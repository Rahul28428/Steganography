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8f8f8"/>
          <w:sz w:val="2"/>
          <w:szCs w:val="2"/>
          <w:rtl w:val="0"/>
        </w:rPr>
        <w:t xml:space="preserve">﻿Cristiano Ronaldo is a Portuguese football player he was born on February 5th 1985 in Santo Antonio his father's name is Jose Dinis Aveiro and his mother's nam</w:t>
      </w:r>
      <w:r w:rsidDel="00000000" w:rsidR="00000000" w:rsidRPr="00000000">
        <w:rPr>
          <w:color w:val="e7e7e7"/>
          <w:sz w:val="2"/>
          <w:szCs w:val="2"/>
          <w:rtl w:val="0"/>
        </w:rPr>
        <w:t xml:space="preserve">e</w:t>
      </w:r>
      <w:r w:rsidDel="00000000" w:rsidR="00000000" w:rsidRPr="00000000">
        <w:rPr>
          <w:color w:val="e9e9e9"/>
          <w:sz w:val="2"/>
          <w:szCs w:val="2"/>
          <w:rtl w:val="0"/>
        </w:rPr>
        <w:t xml:space="preserve"> </w:t>
      </w:r>
      <w:r w:rsidDel="00000000" w:rsidR="00000000" w:rsidRPr="00000000">
        <w:rPr>
          <w:color w:val="ececec"/>
          <w:sz w:val="2"/>
          <w:szCs w:val="2"/>
          <w:rtl w:val="0"/>
        </w:rPr>
        <w:t xml:space="preserve">i</w:t>
      </w:r>
      <w:r w:rsidDel="00000000" w:rsidR="00000000" w:rsidRPr="00000000">
        <w:rPr>
          <w:color w:val="efefef"/>
          <w:sz w:val="2"/>
          <w:szCs w:val="2"/>
          <w:rtl w:val="0"/>
        </w:rPr>
        <w:t xml:space="preserve">s</w:t>
      </w:r>
      <w:r w:rsidDel="00000000" w:rsidR="00000000" w:rsidRPr="00000000">
        <w:rPr>
          <w:color w:val="f3f3f3"/>
          <w:sz w:val="2"/>
          <w:szCs w:val="2"/>
          <w:rtl w:val="0"/>
        </w:rPr>
        <w:t xml:space="preserve"> </w:t>
      </w:r>
      <w:r w:rsidDel="00000000" w:rsidR="00000000" w:rsidRPr="00000000">
        <w:rPr>
          <w:color w:val="f7f7f7"/>
          <w:sz w:val="2"/>
          <w:szCs w:val="2"/>
          <w:rtl w:val="0"/>
        </w:rPr>
        <w:t xml:space="preserve">M</w:t>
      </w:r>
      <w:r w:rsidDel="00000000" w:rsidR="00000000" w:rsidRPr="00000000">
        <w:rPr>
          <w:color w:val="fafafa"/>
          <w:sz w:val="2"/>
          <w:szCs w:val="2"/>
          <w:rtl w:val="0"/>
        </w:rPr>
        <w:t xml:space="preserve">a</w:t>
      </w:r>
      <w:r w:rsidDel="00000000" w:rsidR="00000000" w:rsidRPr="00000000">
        <w:rPr>
          <w:color w:val="fbfbfb"/>
          <w:sz w:val="2"/>
          <w:szCs w:val="2"/>
          <w:rtl w:val="0"/>
        </w:rPr>
        <w:t xml:space="preserve">r</w:t>
      </w:r>
      <w:r w:rsidDel="00000000" w:rsidR="00000000" w:rsidRPr="00000000">
        <w:rPr>
          <w:color w:val="ffffff"/>
          <w:sz w:val="2"/>
          <w:szCs w:val="2"/>
          <w:rtl w:val="0"/>
        </w:rPr>
        <w:t xml:space="preserve">ia </w:t>
      </w:r>
      <w:r w:rsidDel="00000000" w:rsidR="00000000" w:rsidRPr="00000000">
        <w:rPr>
          <w:color w:val="fcfcfc"/>
          <w:sz w:val="2"/>
          <w:szCs w:val="2"/>
          <w:rtl w:val="0"/>
        </w:rPr>
        <w:t xml:space="preserve">D</w:t>
      </w:r>
      <w:r w:rsidDel="00000000" w:rsidR="00000000" w:rsidRPr="00000000">
        <w:rPr>
          <w:color w:val="f2f2f2"/>
          <w:sz w:val="2"/>
          <w:szCs w:val="2"/>
          <w:rtl w:val="0"/>
        </w:rPr>
        <w:t xml:space="preserve">o</w:t>
      </w:r>
      <w:r w:rsidDel="00000000" w:rsidR="00000000" w:rsidRPr="00000000">
        <w:rPr>
          <w:color w:val="e9e9e9"/>
          <w:sz w:val="2"/>
          <w:szCs w:val="2"/>
          <w:rtl w:val="0"/>
        </w:rPr>
        <w:t xml:space="preserve">l</w:t>
      </w:r>
      <w:r w:rsidDel="00000000" w:rsidR="00000000" w:rsidRPr="00000000">
        <w:rPr>
          <w:color w:val="e2e2e2"/>
          <w:sz w:val="2"/>
          <w:szCs w:val="2"/>
          <w:rtl w:val="0"/>
        </w:rPr>
        <w:t xml:space="preserve">o</w:t>
      </w:r>
      <w:r w:rsidDel="00000000" w:rsidR="00000000" w:rsidRPr="00000000">
        <w:rPr>
          <w:color w:val="dedede"/>
          <w:sz w:val="2"/>
          <w:szCs w:val="2"/>
          <w:rtl w:val="0"/>
        </w:rPr>
        <w:t xml:space="preserve">r</w:t>
      </w:r>
      <w:r w:rsidDel="00000000" w:rsidR="00000000" w:rsidRPr="00000000">
        <w:rPr>
          <w:color w:val="ffffff"/>
          <w:sz w:val="2"/>
          <w:szCs w:val="2"/>
          <w:rtl w:val="0"/>
        </w:rPr>
        <w:t xml:space="preserve">es dos S</w:t>
      </w:r>
      <w:r w:rsidDel="00000000" w:rsidR="00000000" w:rsidRPr="00000000">
        <w:rPr>
          <w:color w:val="dedede"/>
          <w:sz w:val="2"/>
          <w:szCs w:val="2"/>
          <w:rtl w:val="0"/>
        </w:rPr>
        <w:t xml:space="preserve">a</w:t>
      </w:r>
      <w:r w:rsidDel="00000000" w:rsidR="00000000" w:rsidRPr="00000000">
        <w:rPr>
          <w:color w:val="e0e0e0"/>
          <w:sz w:val="2"/>
          <w:szCs w:val="2"/>
          <w:rtl w:val="0"/>
        </w:rPr>
        <w:t xml:space="preserve">n</w:t>
      </w:r>
      <w:r w:rsidDel="00000000" w:rsidR="00000000" w:rsidRPr="00000000">
        <w:rPr>
          <w:color w:val="e3e3e3"/>
          <w:sz w:val="2"/>
          <w:szCs w:val="2"/>
          <w:rtl w:val="0"/>
        </w:rPr>
        <w:t xml:space="preserve">t</w:t>
      </w:r>
      <w:r w:rsidDel="00000000" w:rsidR="00000000" w:rsidRPr="00000000">
        <w:rPr>
          <w:color w:val="e6e6e6"/>
          <w:sz w:val="2"/>
          <w:szCs w:val="2"/>
          <w:rtl w:val="0"/>
        </w:rPr>
        <w:t xml:space="preserve">o</w:t>
      </w:r>
      <w:r w:rsidDel="00000000" w:rsidR="00000000" w:rsidRPr="00000000">
        <w:rPr>
          <w:color w:val="ebebeb"/>
          <w:sz w:val="2"/>
          <w:szCs w:val="2"/>
          <w:rtl w:val="0"/>
        </w:rPr>
        <w:t xml:space="preserve">s</w:t>
      </w:r>
      <w:r w:rsidDel="00000000" w:rsidR="00000000" w:rsidRPr="00000000">
        <w:rPr>
          <w:color w:val="eeeeee"/>
          <w:sz w:val="2"/>
          <w:szCs w:val="2"/>
          <w:rtl w:val="0"/>
        </w:rPr>
        <w:t xml:space="preserve"> </w:t>
      </w:r>
      <w:r w:rsidDel="00000000" w:rsidR="00000000" w:rsidRPr="00000000">
        <w:rPr>
          <w:color w:val="f1f1f1"/>
          <w:sz w:val="2"/>
          <w:szCs w:val="2"/>
          <w:rtl w:val="0"/>
        </w:rPr>
        <w:t xml:space="preserve">A</w:t>
      </w:r>
      <w:r w:rsidDel="00000000" w:rsidR="00000000" w:rsidRPr="00000000">
        <w:rPr>
          <w:color w:val="f3f3f3"/>
          <w:sz w:val="2"/>
          <w:szCs w:val="2"/>
          <w:rtl w:val="0"/>
        </w:rPr>
        <w:t xml:space="preserve">v</w:t>
      </w:r>
      <w:r w:rsidDel="00000000" w:rsidR="00000000" w:rsidRPr="00000000">
        <w:rPr>
          <w:color w:val="ffffff"/>
          <w:sz w:val="2"/>
          <w:szCs w:val="2"/>
          <w:rtl w:val="0"/>
        </w:rPr>
        <w:t xml:space="preserve">e</w:t>
      </w:r>
      <w:r w:rsidDel="00000000" w:rsidR="00000000" w:rsidRPr="00000000">
        <w:rPr>
          <w:color w:val="fcfcfc"/>
          <w:sz w:val="2"/>
          <w:szCs w:val="2"/>
          <w:rtl w:val="0"/>
        </w:rPr>
        <w:t xml:space="preserve">i</w:t>
      </w:r>
      <w:r w:rsidDel="00000000" w:rsidR="00000000" w:rsidRPr="00000000">
        <w:rPr>
          <w:color w:val="f7f7f7"/>
          <w:sz w:val="2"/>
          <w:szCs w:val="2"/>
          <w:rtl w:val="0"/>
        </w:rPr>
        <w:t xml:space="preserve">r</w:t>
      </w:r>
      <w:r w:rsidDel="00000000" w:rsidR="00000000" w:rsidRPr="00000000">
        <w:rPr>
          <w:color w:val="f0f0f0"/>
          <w:sz w:val="2"/>
          <w:szCs w:val="2"/>
          <w:rtl w:val="0"/>
        </w:rPr>
        <w:t xml:space="preserve">o</w:t>
      </w:r>
      <w:r w:rsidDel="00000000" w:rsidR="00000000" w:rsidRPr="00000000">
        <w:rPr>
          <w:color w:val="e8e8e8"/>
          <w:sz w:val="2"/>
          <w:szCs w:val="2"/>
          <w:rtl w:val="0"/>
        </w:rPr>
        <w:t xml:space="preserve">,</w:t>
      </w:r>
      <w:r w:rsidDel="00000000" w:rsidR="00000000" w:rsidRPr="00000000">
        <w:rPr>
          <w:color w:val="e1e1e1"/>
          <w:sz w:val="2"/>
          <w:szCs w:val="2"/>
          <w:rtl w:val="0"/>
        </w:rPr>
        <w:t xml:space="preserve"> </w:t>
      </w:r>
      <w:r w:rsidDel="00000000" w:rsidR="00000000" w:rsidRPr="00000000">
        <w:rPr>
          <w:color w:val="dcdcdc"/>
          <w:sz w:val="2"/>
          <w:szCs w:val="2"/>
          <w:rtl w:val="0"/>
        </w:rPr>
        <w:t xml:space="preserve">h</w:t>
      </w:r>
      <w:r w:rsidDel="00000000" w:rsidR="00000000" w:rsidRPr="00000000">
        <w:rPr>
          <w:color w:val="d9d9d9"/>
          <w:sz w:val="2"/>
          <w:szCs w:val="2"/>
          <w:rtl w:val="0"/>
        </w:rPr>
        <w:t xml:space="preserve">i</w:t>
      </w:r>
      <w:r w:rsidDel="00000000" w:rsidR="00000000" w:rsidRPr="00000000">
        <w:rPr>
          <w:color w:val="ffffff"/>
          <w:sz w:val="2"/>
          <w:szCs w:val="2"/>
          <w:rtl w:val="0"/>
        </w:rPr>
        <w:t xml:space="preserve">s father was a gardener with the</w:t>
      </w:r>
      <w:r w:rsidDel="00000000" w:rsidR="00000000" w:rsidRPr="00000000">
        <w:rPr>
          <w:color w:val="c8c8c8"/>
          <w:sz w:val="2"/>
          <w:szCs w:val="2"/>
          <w:rtl w:val="0"/>
        </w:rPr>
        <w:t xml:space="preserve"> municip</w:t>
      </w:r>
      <w:r w:rsidDel="00000000" w:rsidR="00000000" w:rsidRPr="00000000">
        <w:rPr>
          <w:color w:val="c1c1c1"/>
          <w:sz w:val="2"/>
          <w:szCs w:val="2"/>
          <w:rtl w:val="0"/>
        </w:rPr>
        <w:t xml:space="preserve">a</w:t>
      </w:r>
      <w:r w:rsidDel="00000000" w:rsidR="00000000" w:rsidRPr="00000000">
        <w:rPr>
          <w:color w:val="c8c8c8"/>
          <w:sz w:val="2"/>
          <w:szCs w:val="2"/>
          <w:rtl w:val="0"/>
        </w:rPr>
        <w:t xml:space="preserve">l</w:t>
      </w:r>
      <w:r w:rsidDel="00000000" w:rsidR="00000000" w:rsidRPr="00000000">
        <w:rPr>
          <w:color w:val="d6d6d6"/>
          <w:sz w:val="2"/>
          <w:szCs w:val="2"/>
          <w:rtl w:val="0"/>
        </w:rPr>
        <w:t xml:space="preserve">i</w:t>
      </w:r>
      <w:r w:rsidDel="00000000" w:rsidR="00000000" w:rsidRPr="00000000">
        <w:rPr>
          <w:color w:val="e7e7e7"/>
          <w:sz w:val="2"/>
          <w:szCs w:val="2"/>
          <w:rtl w:val="0"/>
        </w:rPr>
        <w:t xml:space="preserve">t</w:t>
      </w:r>
      <w:r w:rsidDel="00000000" w:rsidR="00000000" w:rsidRPr="00000000">
        <w:rPr>
          <w:color w:val="fbfbfb"/>
          <w:sz w:val="2"/>
          <w:szCs w:val="2"/>
          <w:rtl w:val="0"/>
        </w:rPr>
        <w:t xml:space="preserve">y</w:t>
      </w:r>
      <w:r w:rsidDel="00000000" w:rsidR="00000000" w:rsidRPr="00000000">
        <w:rPr>
          <w:color w:val="ffffff"/>
          <w:sz w:val="2"/>
          <w:szCs w:val="2"/>
          <w:rtl w:val="0"/>
        </w:rPr>
        <w:t xml:space="preserve"> and h</w:t>
      </w:r>
      <w:r w:rsidDel="00000000" w:rsidR="00000000" w:rsidRPr="00000000">
        <w:rPr>
          <w:color w:val="f5f5f5"/>
          <w:sz w:val="2"/>
          <w:szCs w:val="2"/>
          <w:rtl w:val="0"/>
        </w:rPr>
        <w:t xml:space="preserve">i</w:t>
      </w:r>
      <w:r w:rsidDel="00000000" w:rsidR="00000000" w:rsidRPr="00000000">
        <w:rPr>
          <w:color w:val="e3e3e3"/>
          <w:sz w:val="2"/>
          <w:szCs w:val="2"/>
          <w:rtl w:val="0"/>
        </w:rPr>
        <w:t xml:space="preserve">s</w:t>
      </w:r>
      <w:r w:rsidDel="00000000" w:rsidR="00000000" w:rsidRPr="00000000">
        <w:rPr>
          <w:color w:val="d3d3d3"/>
          <w:sz w:val="2"/>
          <w:szCs w:val="2"/>
          <w:rtl w:val="0"/>
        </w:rPr>
        <w:t xml:space="preserve"> </w:t>
      </w:r>
      <w:r w:rsidDel="00000000" w:rsidR="00000000" w:rsidRPr="00000000">
        <w:rPr>
          <w:color w:val="c6c6c6"/>
          <w:sz w:val="2"/>
          <w:szCs w:val="2"/>
          <w:rtl w:val="0"/>
        </w:rPr>
        <w:t xml:space="preserve">m</w:t>
      </w:r>
      <w:r w:rsidDel="00000000" w:rsidR="00000000" w:rsidRPr="00000000">
        <w:rPr>
          <w:color w:val="bfbfbf"/>
          <w:sz w:val="2"/>
          <w:szCs w:val="2"/>
          <w:rtl w:val="0"/>
        </w:rPr>
        <w:t xml:space="preserve">o</w:t>
      </w:r>
      <w:r w:rsidDel="00000000" w:rsidR="00000000" w:rsidRPr="00000000">
        <w:rPr>
          <w:color w:val="cdcdcd"/>
          <w:sz w:val="2"/>
          <w:szCs w:val="2"/>
          <w:rtl w:val="0"/>
        </w:rPr>
        <w:t xml:space="preserve">t</w:t>
      </w:r>
      <w:r w:rsidDel="00000000" w:rsidR="00000000" w:rsidRPr="00000000">
        <w:rPr>
          <w:color w:val="d0d0d0"/>
          <w:sz w:val="2"/>
          <w:szCs w:val="2"/>
          <w:rtl w:val="0"/>
        </w:rPr>
        <w:t xml:space="preserve">h</w:t>
      </w:r>
      <w:r w:rsidDel="00000000" w:rsidR="00000000" w:rsidRPr="00000000">
        <w:rPr>
          <w:color w:val="d7d7d7"/>
          <w:sz w:val="2"/>
          <w:szCs w:val="2"/>
          <w:rtl w:val="0"/>
        </w:rPr>
        <w:t xml:space="preserve">e</w:t>
      </w:r>
      <w:r w:rsidDel="00000000" w:rsidR="00000000" w:rsidRPr="00000000">
        <w:rPr>
          <w:color w:val="e0e0e0"/>
          <w:sz w:val="2"/>
          <w:szCs w:val="2"/>
          <w:rtl w:val="0"/>
        </w:rPr>
        <w:t xml:space="preserve">r</w:t>
      </w:r>
      <w:r w:rsidDel="00000000" w:rsidR="00000000" w:rsidRPr="00000000">
        <w:rPr>
          <w:color w:val="eaeaea"/>
          <w:sz w:val="2"/>
          <w:szCs w:val="2"/>
          <w:rtl w:val="0"/>
        </w:rPr>
        <w:t xml:space="preserve"> </w:t>
      </w:r>
      <w:r w:rsidDel="00000000" w:rsidR="00000000" w:rsidRPr="00000000">
        <w:rPr>
          <w:color w:val="f3f3f3"/>
          <w:sz w:val="2"/>
          <w:szCs w:val="2"/>
          <w:rtl w:val="0"/>
        </w:rPr>
        <w:t xml:space="preserve">w</w:t>
      </w:r>
      <w:r w:rsidDel="00000000" w:rsidR="00000000" w:rsidRPr="00000000">
        <w:rPr>
          <w:color w:val="fafafa"/>
          <w:sz w:val="2"/>
          <w:szCs w:val="2"/>
          <w:rtl w:val="0"/>
        </w:rPr>
        <w:t xml:space="preserve">o</w:t>
      </w:r>
      <w:r w:rsidDel="00000000" w:rsidR="00000000" w:rsidRPr="00000000">
        <w:rPr>
          <w:color w:val="fdfdfd"/>
          <w:sz w:val="2"/>
          <w:szCs w:val="2"/>
          <w:rtl w:val="0"/>
        </w:rPr>
        <w:t xml:space="preserve">r</w:t>
      </w:r>
      <w:r w:rsidDel="00000000" w:rsidR="00000000" w:rsidRPr="00000000">
        <w:rPr>
          <w:color w:val="ffffff"/>
          <w:sz w:val="2"/>
          <w:szCs w:val="2"/>
          <w:rtl w:val="0"/>
        </w:rPr>
        <w:t xml:space="preserve">ked as a</w:t>
      </w:r>
      <w:r w:rsidDel="00000000" w:rsidR="00000000" w:rsidRPr="00000000">
        <w:rPr>
          <w:color w:val="f8f8f8"/>
          <w:sz w:val="2"/>
          <w:szCs w:val="2"/>
          <w:rtl w:val="0"/>
        </w:rPr>
        <w:t xml:space="preserve"> cook.Ronaldo was expelled from school after assaulting his teacher by throwing up a chair at him he had always been a keen footballer and</w:t>
      </w:r>
      <w:r w:rsidDel="00000000" w:rsidR="00000000" w:rsidRPr="00000000">
        <w:rPr>
          <w:sz w:val="16"/>
          <w:szCs w:val="16"/>
          <w:rtl w:val="0"/>
        </w:rPr>
        <w:br w:type="textWrapping"/>
      </w:r>
      <w:r w:rsidDel="00000000" w:rsidR="00000000" w:rsidRPr="00000000">
        <w:rPr>
          <w:color w:val="f8f8f8"/>
          <w:sz w:val="2"/>
          <w:szCs w:val="2"/>
          <w:rtl w:val="0"/>
        </w:rPr>
        <w:t xml:space="preserve"> by the time he was 14 years old he decided to concentrate on becoming a professional footballer In 1995 Cristiano Ronaldo joined the club Nacional located in h</w:t>
      </w:r>
      <w:r w:rsidDel="00000000" w:rsidR="00000000" w:rsidRPr="00000000">
        <w:rPr>
          <w:color w:val="ffffff"/>
          <w:sz w:val="2"/>
          <w:szCs w:val="2"/>
          <w:rtl w:val="0"/>
        </w:rPr>
        <w:t xml:space="preserve">is homet</w:t>
      </w:r>
      <w:r w:rsidDel="00000000" w:rsidR="00000000" w:rsidRPr="00000000">
        <w:rPr>
          <w:color w:val="d1d1d1"/>
          <w:sz w:val="2"/>
          <w:szCs w:val="2"/>
          <w:rtl w:val="0"/>
        </w:rPr>
        <w:t xml:space="preserve">o</w:t>
      </w:r>
      <w:r w:rsidDel="00000000" w:rsidR="00000000" w:rsidRPr="00000000">
        <w:rPr>
          <w:color w:val="d3d3d3"/>
          <w:sz w:val="2"/>
          <w:szCs w:val="2"/>
          <w:rtl w:val="0"/>
        </w:rPr>
        <w:t xml:space="preserve">w</w:t>
      </w:r>
      <w:r w:rsidDel="00000000" w:rsidR="00000000" w:rsidRPr="00000000">
        <w:rPr>
          <w:color w:val="d7d7d7"/>
          <w:sz w:val="2"/>
          <w:szCs w:val="2"/>
          <w:rtl w:val="0"/>
        </w:rPr>
        <w:t xml:space="preserve">n</w:t>
      </w:r>
      <w:r w:rsidDel="00000000" w:rsidR="00000000" w:rsidRPr="00000000">
        <w:rPr>
          <w:color w:val="dcdcdc"/>
          <w:sz w:val="2"/>
          <w:szCs w:val="2"/>
          <w:rtl w:val="0"/>
        </w:rPr>
        <w:t xml:space="preserve"> </w:t>
      </w:r>
      <w:r w:rsidDel="00000000" w:rsidR="00000000" w:rsidRPr="00000000">
        <w:rPr>
          <w:color w:val="e2e2e2"/>
          <w:sz w:val="2"/>
          <w:szCs w:val="2"/>
          <w:rtl w:val="0"/>
        </w:rPr>
        <w:t xml:space="preserve">o</w:t>
      </w:r>
      <w:r w:rsidDel="00000000" w:rsidR="00000000" w:rsidRPr="00000000">
        <w:rPr>
          <w:color w:val="e7e7e7"/>
          <w:sz w:val="2"/>
          <w:szCs w:val="2"/>
          <w:rtl w:val="0"/>
        </w:rPr>
        <w:t xml:space="preserve">f</w:t>
      </w:r>
      <w:r w:rsidDel="00000000" w:rsidR="00000000" w:rsidRPr="00000000">
        <w:rPr>
          <w:color w:val="eaeaea"/>
          <w:sz w:val="2"/>
          <w:szCs w:val="2"/>
          <w:rtl w:val="0"/>
        </w:rPr>
        <w:t xml:space="preserve"> </w:t>
      </w:r>
      <w:r w:rsidDel="00000000" w:rsidR="00000000" w:rsidRPr="00000000">
        <w:rPr>
          <w:color w:val="ececec"/>
          <w:sz w:val="2"/>
          <w:szCs w:val="2"/>
          <w:rtl w:val="0"/>
        </w:rPr>
        <w:t xml:space="preserve">M</w:t>
      </w:r>
      <w:r w:rsidDel="00000000" w:rsidR="00000000" w:rsidRPr="00000000">
        <w:rPr>
          <w:color w:val="fbfbfb"/>
          <w:sz w:val="2"/>
          <w:szCs w:val="2"/>
          <w:rtl w:val="0"/>
        </w:rPr>
        <w:t xml:space="preserve">a</w:t>
      </w:r>
      <w:r w:rsidDel="00000000" w:rsidR="00000000" w:rsidRPr="00000000">
        <w:rPr>
          <w:color w:val="fafafa"/>
          <w:sz w:val="2"/>
          <w:szCs w:val="2"/>
          <w:rtl w:val="0"/>
        </w:rPr>
        <w:t xml:space="preserve">d</w:t>
      </w:r>
      <w:r w:rsidDel="00000000" w:rsidR="00000000" w:rsidRPr="00000000">
        <w:rPr>
          <w:color w:val="f8f8f8"/>
          <w:sz w:val="2"/>
          <w:szCs w:val="2"/>
          <w:rtl w:val="0"/>
        </w:rPr>
        <w:t xml:space="preserve">e</w:t>
      </w:r>
      <w:r w:rsidDel="00000000" w:rsidR="00000000" w:rsidRPr="00000000">
        <w:rPr>
          <w:color w:val="f6f6f6"/>
          <w:sz w:val="2"/>
          <w:szCs w:val="2"/>
          <w:rtl w:val="0"/>
        </w:rPr>
        <w:t xml:space="preserve">i</w:t>
      </w:r>
      <w:r w:rsidDel="00000000" w:rsidR="00000000" w:rsidRPr="00000000">
        <w:rPr>
          <w:color w:val="f3f3f3"/>
          <w:sz w:val="2"/>
          <w:szCs w:val="2"/>
          <w:rtl w:val="0"/>
        </w:rPr>
        <w:t xml:space="preserve">r</w:t>
      </w:r>
      <w:r w:rsidDel="00000000" w:rsidR="00000000" w:rsidRPr="00000000">
        <w:rPr>
          <w:color w:val="f0f0f0"/>
          <w:sz w:val="2"/>
          <w:szCs w:val="2"/>
          <w:rtl w:val="0"/>
        </w:rPr>
        <w:t xml:space="preserve">a</w:t>
      </w:r>
      <w:r w:rsidDel="00000000" w:rsidR="00000000" w:rsidRPr="00000000">
        <w:rPr>
          <w:color w:val="eeeeee"/>
          <w:sz w:val="2"/>
          <w:szCs w:val="2"/>
          <w:rtl w:val="0"/>
        </w:rPr>
        <w:t xml:space="preserve"> </w:t>
      </w:r>
      <w:r w:rsidDel="00000000" w:rsidR="00000000" w:rsidRPr="00000000">
        <w:rPr>
          <w:color w:val="ededed"/>
          <w:sz w:val="2"/>
          <w:szCs w:val="2"/>
          <w:rtl w:val="0"/>
        </w:rPr>
        <w:t xml:space="preserve">l</w:t>
      </w:r>
      <w:r w:rsidDel="00000000" w:rsidR="00000000" w:rsidRPr="00000000">
        <w:rPr>
          <w:color w:val="ffffff"/>
          <w:sz w:val="2"/>
          <w:szCs w:val="2"/>
          <w:rtl w:val="0"/>
        </w:rPr>
        <w:t xml:space="preserve">ater he</w:t>
      </w:r>
      <w:r w:rsidDel="00000000" w:rsidR="00000000" w:rsidRPr="00000000">
        <w:rPr>
          <w:color w:val="fefefe"/>
          <w:sz w:val="2"/>
          <w:szCs w:val="2"/>
          <w:rtl w:val="0"/>
        </w:rPr>
        <w:t xml:space="preserve"> j</w:t>
      </w:r>
      <w:r w:rsidDel="00000000" w:rsidR="00000000" w:rsidRPr="00000000">
        <w:rPr>
          <w:color w:val="fbfbfb"/>
          <w:sz w:val="2"/>
          <w:szCs w:val="2"/>
          <w:rtl w:val="0"/>
        </w:rPr>
        <w:t xml:space="preserve">o</w:t>
      </w:r>
      <w:r w:rsidDel="00000000" w:rsidR="00000000" w:rsidRPr="00000000">
        <w:rPr>
          <w:color w:val="f6f6f6"/>
          <w:sz w:val="2"/>
          <w:szCs w:val="2"/>
          <w:rtl w:val="0"/>
        </w:rPr>
        <w:t xml:space="preserve">i</w:t>
      </w:r>
      <w:r w:rsidDel="00000000" w:rsidR="00000000" w:rsidRPr="00000000">
        <w:rPr>
          <w:color w:val="efefef"/>
          <w:sz w:val="2"/>
          <w:szCs w:val="2"/>
          <w:rtl w:val="0"/>
        </w:rPr>
        <w:t xml:space="preserve">n</w:t>
      </w:r>
      <w:r w:rsidDel="00000000" w:rsidR="00000000" w:rsidRPr="00000000">
        <w:rPr>
          <w:color w:val="e7e7e7"/>
          <w:sz w:val="2"/>
          <w:szCs w:val="2"/>
          <w:rtl w:val="0"/>
        </w:rPr>
        <w:t xml:space="preserve">e</w:t>
      </w:r>
      <w:r w:rsidDel="00000000" w:rsidR="00000000" w:rsidRPr="00000000">
        <w:rPr>
          <w:color w:val="e0e0e0"/>
          <w:sz w:val="2"/>
          <w:szCs w:val="2"/>
          <w:rtl w:val="0"/>
        </w:rPr>
        <w:t xml:space="preserve">d</w:t>
      </w:r>
      <w:r w:rsidDel="00000000" w:rsidR="00000000" w:rsidRPr="00000000">
        <w:rPr>
          <w:color w:val="dbdbdb"/>
          <w:sz w:val="2"/>
          <w:szCs w:val="2"/>
          <w:rtl w:val="0"/>
        </w:rPr>
        <w:t xml:space="preserve"> </w:t>
      </w:r>
      <w:r w:rsidDel="00000000" w:rsidR="00000000" w:rsidRPr="00000000">
        <w:rPr>
          <w:color w:val="d8d8d8"/>
          <w:sz w:val="2"/>
          <w:szCs w:val="2"/>
          <w:rtl w:val="0"/>
        </w:rPr>
        <w:t xml:space="preserve">o</w:t>
      </w:r>
      <w:r w:rsidDel="00000000" w:rsidR="00000000" w:rsidRPr="00000000">
        <w:rPr>
          <w:color w:val="b4b4b4"/>
          <w:sz w:val="2"/>
          <w:szCs w:val="2"/>
          <w:rtl w:val="0"/>
        </w:rPr>
        <w:t xml:space="preserve">ne of th</w:t>
      </w:r>
      <w:r w:rsidDel="00000000" w:rsidR="00000000" w:rsidRPr="00000000">
        <w:rPr>
          <w:color w:val="737373"/>
          <w:sz w:val="2"/>
          <w:szCs w:val="2"/>
          <w:rtl w:val="0"/>
        </w:rPr>
        <w:t xml:space="preserve">e biggest clubs in Portu</w:t>
      </w:r>
      <w:r w:rsidDel="00000000" w:rsidR="00000000" w:rsidRPr="00000000">
        <w:rPr>
          <w:color w:val="444444"/>
          <w:sz w:val="2"/>
          <w:szCs w:val="2"/>
          <w:rtl w:val="0"/>
        </w:rPr>
        <w:t xml:space="preserve">gal name</w:t>
      </w:r>
      <w:r w:rsidDel="00000000" w:rsidR="00000000" w:rsidRPr="00000000">
        <w:rPr>
          <w:color w:val="5e5e5e"/>
          <w:sz w:val="2"/>
          <w:szCs w:val="2"/>
          <w:rtl w:val="0"/>
        </w:rPr>
        <w:t xml:space="preserve">l</w:t>
      </w:r>
      <w:r w:rsidDel="00000000" w:rsidR="00000000" w:rsidRPr="00000000">
        <w:rPr>
          <w:color w:val="646464"/>
          <w:sz w:val="2"/>
          <w:szCs w:val="2"/>
          <w:rtl w:val="0"/>
        </w:rPr>
        <w:t xml:space="preserve">y</w:t>
      </w:r>
      <w:r w:rsidDel="00000000" w:rsidR="00000000" w:rsidRPr="00000000">
        <w:rPr>
          <w:color w:val="717171"/>
          <w:sz w:val="2"/>
          <w:szCs w:val="2"/>
          <w:rtl w:val="0"/>
        </w:rPr>
        <w:t xml:space="preserve"> </w:t>
      </w:r>
      <w:r w:rsidDel="00000000" w:rsidR="00000000" w:rsidRPr="00000000">
        <w:rPr>
          <w:color w:val="818181"/>
          <w:sz w:val="2"/>
          <w:szCs w:val="2"/>
          <w:rtl w:val="0"/>
        </w:rPr>
        <w:t xml:space="preserve">S</w:t>
      </w:r>
      <w:r w:rsidDel="00000000" w:rsidR="00000000" w:rsidRPr="00000000">
        <w:rPr>
          <w:color w:val="929292"/>
          <w:sz w:val="2"/>
          <w:szCs w:val="2"/>
          <w:rtl w:val="0"/>
        </w:rPr>
        <w:t xml:space="preserve">p</w:t>
      </w:r>
      <w:r w:rsidDel="00000000" w:rsidR="00000000" w:rsidRPr="00000000">
        <w:rPr>
          <w:color w:val="a2a2a2"/>
          <w:sz w:val="2"/>
          <w:szCs w:val="2"/>
          <w:rtl w:val="0"/>
        </w:rPr>
        <w:t xml:space="preserve">o</w:t>
      </w:r>
      <w:r w:rsidDel="00000000" w:rsidR="00000000" w:rsidRPr="00000000">
        <w:rPr>
          <w:color w:val="aeaeae"/>
          <w:sz w:val="2"/>
          <w:szCs w:val="2"/>
          <w:rtl w:val="0"/>
        </w:rPr>
        <w:t xml:space="preserve">r</w:t>
      </w:r>
      <w:r w:rsidDel="00000000" w:rsidR="00000000" w:rsidRPr="00000000">
        <w:rPr>
          <w:color w:val="b5b5b5"/>
          <w:sz w:val="2"/>
          <w:szCs w:val="2"/>
          <w:rtl w:val="0"/>
        </w:rPr>
        <w:t xml:space="preserve">t</w:t>
      </w:r>
      <w:r w:rsidDel="00000000" w:rsidR="00000000" w:rsidRPr="00000000">
        <w:rPr>
          <w:color w:val="f3f3f3"/>
          <w:sz w:val="2"/>
          <w:szCs w:val="2"/>
          <w:rtl w:val="0"/>
        </w:rPr>
        <w:t xml:space="preserve">i</w:t>
      </w:r>
      <w:r w:rsidDel="00000000" w:rsidR="00000000" w:rsidRPr="00000000">
        <w:rPr>
          <w:color w:val="f5f5f5"/>
          <w:sz w:val="2"/>
          <w:szCs w:val="2"/>
          <w:rtl w:val="0"/>
        </w:rPr>
        <w:t xml:space="preserve">n</w:t>
      </w:r>
      <w:r w:rsidDel="00000000" w:rsidR="00000000" w:rsidRPr="00000000">
        <w:rPr>
          <w:color w:val="f9f9f9"/>
          <w:sz w:val="2"/>
          <w:szCs w:val="2"/>
          <w:rtl w:val="0"/>
        </w:rPr>
        <w:t xml:space="preserve">g</w:t>
      </w:r>
      <w:r w:rsidDel="00000000" w:rsidR="00000000" w:rsidRPr="00000000">
        <w:rPr>
          <w:color w:val="ffffff"/>
          <w:sz w:val="2"/>
          <w:szCs w:val="2"/>
          <w:rtl w:val="0"/>
        </w:rPr>
        <w:t xml:space="preserve"> CP a</w:t>
      </w:r>
      <w:r w:rsidDel="00000000" w:rsidR="00000000" w:rsidRPr="00000000">
        <w:rPr>
          <w:color w:val="dadada"/>
          <w:sz w:val="2"/>
          <w:szCs w:val="2"/>
          <w:rtl w:val="0"/>
        </w:rPr>
        <w:t xml:space="preserve">fte</w:t>
      </w:r>
      <w:r w:rsidDel="00000000" w:rsidR="00000000" w:rsidRPr="00000000">
        <w:rPr>
          <w:color w:val="d9d9d9"/>
          <w:sz w:val="2"/>
          <w:szCs w:val="2"/>
          <w:rtl w:val="0"/>
        </w:rPr>
        <w:t xml:space="preserve">r c</w:t>
      </w:r>
      <w:r w:rsidDel="00000000" w:rsidR="00000000" w:rsidRPr="00000000">
        <w:rPr>
          <w:color w:val="d8d8d8"/>
          <w:sz w:val="2"/>
          <w:szCs w:val="2"/>
          <w:rtl w:val="0"/>
        </w:rPr>
        <w:t xml:space="preserve">le</w:t>
      </w:r>
      <w:r w:rsidDel="00000000" w:rsidR="00000000" w:rsidRPr="00000000">
        <w:rPr>
          <w:color w:val="ffffff"/>
          <w:sz w:val="2"/>
          <w:szCs w:val="2"/>
          <w:rtl w:val="0"/>
        </w:rPr>
        <w:t xml:space="preserve">arin</w:t>
      </w:r>
      <w:r w:rsidDel="00000000" w:rsidR="00000000" w:rsidRPr="00000000">
        <w:rPr>
          <w:color w:val="fbfbfb"/>
          <w:sz w:val="2"/>
          <w:szCs w:val="2"/>
          <w:rtl w:val="0"/>
        </w:rPr>
        <w:t xml:space="preserve">g</w:t>
      </w:r>
      <w:r w:rsidDel="00000000" w:rsidR="00000000" w:rsidRPr="00000000">
        <w:rPr>
          <w:color w:val="f5f5f5"/>
          <w:sz w:val="2"/>
          <w:szCs w:val="2"/>
          <w:rtl w:val="0"/>
        </w:rPr>
        <w:t xml:space="preserve"> </w:t>
      </w:r>
      <w:r w:rsidDel="00000000" w:rsidR="00000000" w:rsidRPr="00000000">
        <w:rPr>
          <w:color w:val="f0f0f0"/>
          <w:sz w:val="2"/>
          <w:szCs w:val="2"/>
          <w:rtl w:val="0"/>
        </w:rPr>
        <w:t xml:space="preserve">a</w:t>
      </w:r>
      <w:r w:rsidDel="00000000" w:rsidR="00000000" w:rsidRPr="00000000">
        <w:rPr>
          <w:color w:val="ededed"/>
          <w:sz w:val="2"/>
          <w:szCs w:val="2"/>
          <w:rtl w:val="0"/>
        </w:rPr>
        <w:t xml:space="preserve"> </w:t>
      </w:r>
      <w:r w:rsidDel="00000000" w:rsidR="00000000" w:rsidRPr="00000000">
        <w:rPr>
          <w:color w:val="f8f8f8"/>
          <w:sz w:val="2"/>
          <w:szCs w:val="2"/>
          <w:rtl w:val="0"/>
        </w:rPr>
        <w:t xml:space="preserve">trial During his time at Sporting CP, Cristiano Ronaldo played for all the levels he played in a loofa Champions League against Manchester</w:t>
      </w:r>
      <w:r w:rsidDel="00000000" w:rsidR="00000000" w:rsidRPr="00000000">
        <w:rPr>
          <w:sz w:val="16"/>
          <w:szCs w:val="16"/>
          <w:rtl w:val="0"/>
        </w:rPr>
        <w:br w:type="textWrapping"/>
      </w:r>
      <w:r w:rsidDel="00000000" w:rsidR="00000000" w:rsidRPr="00000000">
        <w:rPr>
          <w:color w:val="f8f8f8"/>
          <w:sz w:val="2"/>
          <w:szCs w:val="2"/>
          <w:rtl w:val="0"/>
        </w:rPr>
        <w:t xml:space="preserve"> United in 2003, the manager of the English club Sir Alex Ferguson was impressed by his performance and brought him to the club in the same year In his first se</w:t>
      </w:r>
      <w:r w:rsidDel="00000000" w:rsidR="00000000" w:rsidRPr="00000000">
        <w:rPr>
          <w:color w:val="ffffff"/>
          <w:sz w:val="2"/>
          <w:szCs w:val="2"/>
          <w:rtl w:val="0"/>
        </w:rPr>
        <w:t xml:space="preserve">ason at </w:t>
      </w:r>
      <w:r w:rsidDel="00000000" w:rsidR="00000000" w:rsidRPr="00000000">
        <w:rPr>
          <w:color w:val="cecece"/>
          <w:sz w:val="2"/>
          <w:szCs w:val="2"/>
          <w:rtl w:val="0"/>
        </w:rPr>
        <w:t xml:space="preserve">M</w:t>
      </w:r>
      <w:r w:rsidDel="00000000" w:rsidR="00000000" w:rsidRPr="00000000">
        <w:rPr>
          <w:color w:val="d4d4d4"/>
          <w:sz w:val="2"/>
          <w:szCs w:val="2"/>
          <w:rtl w:val="0"/>
        </w:rPr>
        <w:t xml:space="preserve">a</w:t>
      </w:r>
      <w:r w:rsidDel="00000000" w:rsidR="00000000" w:rsidRPr="00000000">
        <w:rPr>
          <w:color w:val="dfdfdf"/>
          <w:sz w:val="2"/>
          <w:szCs w:val="2"/>
          <w:rtl w:val="0"/>
        </w:rPr>
        <w:t xml:space="preserve">n</w:t>
      </w:r>
      <w:r w:rsidDel="00000000" w:rsidR="00000000" w:rsidRPr="00000000">
        <w:rPr>
          <w:color w:val="ededed"/>
          <w:sz w:val="2"/>
          <w:szCs w:val="2"/>
          <w:rtl w:val="0"/>
        </w:rPr>
        <w:t xml:space="preserve">c</w:t>
      </w:r>
      <w:r w:rsidDel="00000000" w:rsidR="00000000" w:rsidRPr="00000000">
        <w:rPr>
          <w:color w:val="fcfcfc"/>
          <w:sz w:val="2"/>
          <w:szCs w:val="2"/>
          <w:rtl w:val="0"/>
        </w:rPr>
        <w:t xml:space="preserve">h</w:t>
      </w:r>
      <w:r w:rsidDel="00000000" w:rsidR="00000000" w:rsidRPr="00000000">
        <w:rPr>
          <w:color w:val="ffffff"/>
          <w:sz w:val="2"/>
          <w:szCs w:val="2"/>
          <w:rtl w:val="0"/>
        </w:rPr>
        <w:t xml:space="preserve">ester </w:t>
      </w:r>
      <w:r w:rsidDel="00000000" w:rsidR="00000000" w:rsidRPr="00000000">
        <w:rPr>
          <w:color w:val="f8f8f8"/>
          <w:sz w:val="2"/>
          <w:szCs w:val="2"/>
          <w:rtl w:val="0"/>
        </w:rPr>
        <w:t xml:space="preserve">U</w:t>
      </w:r>
      <w:r w:rsidDel="00000000" w:rsidR="00000000" w:rsidRPr="00000000">
        <w:rPr>
          <w:color w:val="ececec"/>
          <w:sz w:val="2"/>
          <w:szCs w:val="2"/>
          <w:rtl w:val="0"/>
        </w:rPr>
        <w:t xml:space="preserve">n</w:t>
      </w:r>
      <w:r w:rsidDel="00000000" w:rsidR="00000000" w:rsidRPr="00000000">
        <w:rPr>
          <w:color w:val="e0e0e0"/>
          <w:sz w:val="2"/>
          <w:szCs w:val="2"/>
          <w:rtl w:val="0"/>
        </w:rPr>
        <w:t xml:space="preserve">i</w:t>
      </w:r>
      <w:r w:rsidDel="00000000" w:rsidR="00000000" w:rsidRPr="00000000">
        <w:rPr>
          <w:color w:val="d7d7d7"/>
          <w:sz w:val="2"/>
          <w:szCs w:val="2"/>
          <w:rtl w:val="0"/>
        </w:rPr>
        <w:t xml:space="preserve">t</w:t>
      </w:r>
      <w:r w:rsidDel="00000000" w:rsidR="00000000" w:rsidRPr="00000000">
        <w:rPr>
          <w:color w:val="d2d2d2"/>
          <w:sz w:val="2"/>
          <w:szCs w:val="2"/>
          <w:rtl w:val="0"/>
        </w:rPr>
        <w:t xml:space="preserve">e</w:t>
      </w:r>
      <w:r w:rsidDel="00000000" w:rsidR="00000000" w:rsidRPr="00000000">
        <w:rPr>
          <w:color w:val="ffffff"/>
          <w:sz w:val="2"/>
          <w:szCs w:val="2"/>
          <w:rtl w:val="0"/>
        </w:rPr>
        <w:t xml:space="preserve">d Ro</w:t>
      </w:r>
      <w:r w:rsidDel="00000000" w:rsidR="00000000" w:rsidRPr="00000000">
        <w:rPr>
          <w:color w:val="fdfdfd"/>
          <w:sz w:val="2"/>
          <w:szCs w:val="2"/>
          <w:rtl w:val="0"/>
        </w:rPr>
        <w:t xml:space="preserve">n</w:t>
      </w:r>
      <w:r w:rsidDel="00000000" w:rsidR="00000000" w:rsidRPr="00000000">
        <w:rPr>
          <w:color w:val="f1f1f1"/>
          <w:sz w:val="2"/>
          <w:szCs w:val="2"/>
          <w:rtl w:val="0"/>
        </w:rPr>
        <w:t xml:space="preserve">a</w:t>
      </w:r>
      <w:r w:rsidDel="00000000" w:rsidR="00000000" w:rsidRPr="00000000">
        <w:rPr>
          <w:color w:val="e9e9e9"/>
          <w:sz w:val="2"/>
          <w:szCs w:val="2"/>
          <w:rtl w:val="0"/>
        </w:rPr>
        <w:t xml:space="preserve">l</w:t>
      </w:r>
      <w:r w:rsidDel="00000000" w:rsidR="00000000" w:rsidRPr="00000000">
        <w:rPr>
          <w:color w:val="e4e4e4"/>
          <w:sz w:val="2"/>
          <w:szCs w:val="2"/>
          <w:rtl w:val="0"/>
        </w:rPr>
        <w:t xml:space="preserve">d</w:t>
      </w:r>
      <w:r w:rsidDel="00000000" w:rsidR="00000000" w:rsidRPr="00000000">
        <w:rPr>
          <w:color w:val="b5b5b5"/>
          <w:sz w:val="2"/>
          <w:szCs w:val="2"/>
          <w:rtl w:val="0"/>
        </w:rPr>
        <w:t xml:space="preserve">o</w:t>
      </w:r>
      <w:r w:rsidDel="00000000" w:rsidR="00000000" w:rsidRPr="00000000">
        <w:rPr>
          <w:color w:val="b2b2b2"/>
          <w:sz w:val="2"/>
          <w:szCs w:val="2"/>
          <w:rtl w:val="0"/>
        </w:rPr>
        <w:t xml:space="preserve"> </w:t>
      </w:r>
      <w:r w:rsidDel="00000000" w:rsidR="00000000" w:rsidRPr="00000000">
        <w:rPr>
          <w:color w:val="adadad"/>
          <w:sz w:val="2"/>
          <w:szCs w:val="2"/>
          <w:rtl w:val="0"/>
        </w:rPr>
        <w:t xml:space="preserve">s</w:t>
      </w:r>
      <w:r w:rsidDel="00000000" w:rsidR="00000000" w:rsidRPr="00000000">
        <w:rPr>
          <w:color w:val="a6a6a6"/>
          <w:sz w:val="2"/>
          <w:szCs w:val="2"/>
          <w:rtl w:val="0"/>
        </w:rPr>
        <w:t xml:space="preserve">c</w:t>
      </w:r>
      <w:r w:rsidDel="00000000" w:rsidR="00000000" w:rsidRPr="00000000">
        <w:rPr>
          <w:color w:val="9e9e9e"/>
          <w:sz w:val="2"/>
          <w:szCs w:val="2"/>
          <w:rtl w:val="0"/>
        </w:rPr>
        <w:t xml:space="preserve">o</w:t>
      </w:r>
      <w:r w:rsidDel="00000000" w:rsidR="00000000" w:rsidRPr="00000000">
        <w:rPr>
          <w:color w:val="979797"/>
          <w:sz w:val="2"/>
          <w:szCs w:val="2"/>
          <w:rtl w:val="0"/>
        </w:rPr>
        <w:t xml:space="preserve">r</w:t>
      </w:r>
      <w:r w:rsidDel="00000000" w:rsidR="00000000" w:rsidRPr="00000000">
        <w:rPr>
          <w:color w:val="929292"/>
          <w:sz w:val="2"/>
          <w:szCs w:val="2"/>
          <w:rtl w:val="0"/>
        </w:rPr>
        <w:t xml:space="preserve">e</w:t>
      </w:r>
      <w:r w:rsidDel="00000000" w:rsidR="00000000" w:rsidRPr="00000000">
        <w:rPr>
          <w:color w:val="8f8f8f"/>
          <w:sz w:val="2"/>
          <w:szCs w:val="2"/>
          <w:rtl w:val="0"/>
        </w:rPr>
        <w:t xml:space="preserve">d</w:t>
      </w:r>
      <w:r w:rsidDel="00000000" w:rsidR="00000000" w:rsidRPr="00000000">
        <w:rPr>
          <w:color w:val="4a4a4a"/>
          <w:sz w:val="2"/>
          <w:szCs w:val="2"/>
          <w:rtl w:val="0"/>
        </w:rPr>
        <w:t xml:space="preserve"> three g</w:t>
      </w:r>
      <w:r w:rsidDel="00000000" w:rsidR="00000000" w:rsidRPr="00000000">
        <w:rPr>
          <w:color w:val="000000"/>
          <w:sz w:val="2"/>
          <w:szCs w:val="2"/>
          <w:rtl w:val="0"/>
        </w:rPr>
        <w:t xml:space="preserve">oals in the league he scored 84 goa</w:t>
      </w:r>
      <w:r w:rsidDel="00000000" w:rsidR="00000000" w:rsidRPr="00000000">
        <w:rPr>
          <w:color w:val="0b0b0b"/>
          <w:sz w:val="2"/>
          <w:szCs w:val="2"/>
          <w:rtl w:val="0"/>
        </w:rPr>
        <w:t xml:space="preserve">l</w:t>
      </w:r>
      <w:r w:rsidDel="00000000" w:rsidR="00000000" w:rsidRPr="00000000">
        <w:rPr>
          <w:color w:val="191919"/>
          <w:sz w:val="2"/>
          <w:szCs w:val="2"/>
          <w:rtl w:val="0"/>
        </w:rPr>
        <w:t xml:space="preserve">s</w:t>
      </w:r>
      <w:r w:rsidDel="00000000" w:rsidR="00000000" w:rsidRPr="00000000">
        <w:rPr>
          <w:color w:val="262626"/>
          <w:sz w:val="2"/>
          <w:szCs w:val="2"/>
          <w:rtl w:val="0"/>
        </w:rPr>
        <w:t xml:space="preserve"> </w:t>
      </w:r>
      <w:r w:rsidDel="00000000" w:rsidR="00000000" w:rsidRPr="00000000">
        <w:rPr>
          <w:color w:val="303030"/>
          <w:sz w:val="2"/>
          <w:szCs w:val="2"/>
          <w:rtl w:val="0"/>
        </w:rPr>
        <w:t xml:space="preserve">f</w:t>
      </w:r>
      <w:r w:rsidDel="00000000" w:rsidR="00000000" w:rsidRPr="00000000">
        <w:rPr>
          <w:color w:val="363636"/>
          <w:sz w:val="2"/>
          <w:szCs w:val="2"/>
          <w:rtl w:val="0"/>
        </w:rPr>
        <w:t xml:space="preserve">o</w:t>
      </w:r>
      <w:r w:rsidDel="00000000" w:rsidR="00000000" w:rsidRPr="00000000">
        <w:rPr>
          <w:color w:val="7e7e7e"/>
          <w:sz w:val="2"/>
          <w:szCs w:val="2"/>
          <w:rtl w:val="0"/>
        </w:rPr>
        <w:t xml:space="preserve">r</w:t>
      </w:r>
      <w:r w:rsidDel="00000000" w:rsidR="00000000" w:rsidRPr="00000000">
        <w:rPr>
          <w:color w:val="898989"/>
          <w:sz w:val="2"/>
          <w:szCs w:val="2"/>
          <w:rtl w:val="0"/>
        </w:rPr>
        <w:t xml:space="preserve"> </w:t>
      </w:r>
      <w:r w:rsidDel="00000000" w:rsidR="00000000" w:rsidRPr="00000000">
        <w:rPr>
          <w:color w:val="9d9d9d"/>
          <w:sz w:val="2"/>
          <w:szCs w:val="2"/>
          <w:rtl w:val="0"/>
        </w:rPr>
        <w:t xml:space="preserve">t</w:t>
      </w:r>
      <w:r w:rsidDel="00000000" w:rsidR="00000000" w:rsidRPr="00000000">
        <w:rPr>
          <w:color w:val="b8b8b8"/>
          <w:sz w:val="2"/>
          <w:szCs w:val="2"/>
          <w:rtl w:val="0"/>
        </w:rPr>
        <w:t xml:space="preserve">h</w:t>
      </w:r>
      <w:r w:rsidDel="00000000" w:rsidR="00000000" w:rsidRPr="00000000">
        <w:rPr>
          <w:color w:val="d5d5d5"/>
          <w:sz w:val="2"/>
          <w:szCs w:val="2"/>
          <w:rtl w:val="0"/>
        </w:rPr>
        <w:t xml:space="preserve">e</w:t>
      </w:r>
      <w:r w:rsidDel="00000000" w:rsidR="00000000" w:rsidRPr="00000000">
        <w:rPr>
          <w:color w:val="efefef"/>
          <w:sz w:val="2"/>
          <w:szCs w:val="2"/>
          <w:rtl w:val="0"/>
        </w:rPr>
        <w:t xml:space="preserve"> </w:t>
      </w:r>
      <w:r w:rsidDel="00000000" w:rsidR="00000000" w:rsidRPr="00000000">
        <w:rPr>
          <w:color w:val="ffffff"/>
          <w:sz w:val="2"/>
          <w:szCs w:val="2"/>
          <w:rtl w:val="0"/>
        </w:rPr>
        <w:t xml:space="preserve">cl</w:t>
      </w:r>
      <w:r w:rsidDel="00000000" w:rsidR="00000000" w:rsidRPr="00000000">
        <w:rPr>
          <w:color w:val="f9f9f9"/>
          <w:sz w:val="2"/>
          <w:szCs w:val="2"/>
          <w:rtl w:val="0"/>
        </w:rPr>
        <w:t xml:space="preserve">u</w:t>
      </w:r>
      <w:r w:rsidDel="00000000" w:rsidR="00000000" w:rsidRPr="00000000">
        <w:rPr>
          <w:color w:val="f8f8f8"/>
          <w:sz w:val="2"/>
          <w:szCs w:val="2"/>
          <w:rtl w:val="0"/>
        </w:rPr>
        <w:t xml:space="preserve">b</w:t>
      </w:r>
      <w:r w:rsidDel="00000000" w:rsidR="00000000" w:rsidRPr="00000000">
        <w:rPr>
          <w:color w:val="f5f5f5"/>
          <w:sz w:val="2"/>
          <w:szCs w:val="2"/>
          <w:rtl w:val="0"/>
        </w:rPr>
        <w:t xml:space="preserve"> </w:t>
      </w:r>
      <w:r w:rsidDel="00000000" w:rsidR="00000000" w:rsidRPr="00000000">
        <w:rPr>
          <w:color w:val="f1f1f1"/>
          <w:sz w:val="2"/>
          <w:szCs w:val="2"/>
          <w:rtl w:val="0"/>
        </w:rPr>
        <w:t xml:space="preserve">i</w:t>
      </w:r>
      <w:r w:rsidDel="00000000" w:rsidR="00000000" w:rsidRPr="00000000">
        <w:rPr>
          <w:color w:val="eeeeee"/>
          <w:sz w:val="2"/>
          <w:szCs w:val="2"/>
          <w:rtl w:val="0"/>
        </w:rPr>
        <w:t xml:space="preserve">n</w:t>
      </w:r>
      <w:r w:rsidDel="00000000" w:rsidR="00000000" w:rsidRPr="00000000">
        <w:rPr>
          <w:color w:val="eaeaea"/>
          <w:sz w:val="2"/>
          <w:szCs w:val="2"/>
          <w:rtl w:val="0"/>
        </w:rPr>
        <w:t xml:space="preserve"> </w:t>
      </w:r>
      <w:r w:rsidDel="00000000" w:rsidR="00000000" w:rsidRPr="00000000">
        <w:rPr>
          <w:color w:val="e7e7e7"/>
          <w:sz w:val="2"/>
          <w:szCs w:val="2"/>
          <w:rtl w:val="0"/>
        </w:rPr>
        <w:t xml:space="preserve">1</w:t>
      </w:r>
      <w:r w:rsidDel="00000000" w:rsidR="00000000" w:rsidRPr="00000000">
        <w:rPr>
          <w:color w:val="e6e6e6"/>
          <w:sz w:val="2"/>
          <w:szCs w:val="2"/>
          <w:rtl w:val="0"/>
        </w:rPr>
        <w:t xml:space="preserve">9</w:t>
      </w:r>
      <w:r w:rsidDel="00000000" w:rsidR="00000000" w:rsidRPr="00000000">
        <w:rPr>
          <w:color w:val="ffffff"/>
          <w:sz w:val="2"/>
          <w:szCs w:val="2"/>
          <w:rtl w:val="0"/>
        </w:rPr>
        <w:t xml:space="preserve">6 le</w:t>
      </w:r>
      <w:r w:rsidDel="00000000" w:rsidR="00000000" w:rsidRPr="00000000">
        <w:rPr>
          <w:color w:val="f5f5f5"/>
          <w:sz w:val="2"/>
          <w:szCs w:val="2"/>
          <w:rtl w:val="0"/>
        </w:rPr>
        <w:t xml:space="preserve">a</w:t>
      </w:r>
      <w:r w:rsidDel="00000000" w:rsidR="00000000" w:rsidRPr="00000000">
        <w:rPr>
          <w:color w:val="ebebeb"/>
          <w:sz w:val="2"/>
          <w:szCs w:val="2"/>
          <w:rtl w:val="0"/>
        </w:rPr>
        <w:t xml:space="preserve">g</w:t>
      </w:r>
      <w:r w:rsidDel="00000000" w:rsidR="00000000" w:rsidRPr="00000000">
        <w:rPr>
          <w:color w:val="e4e4e4"/>
          <w:sz w:val="2"/>
          <w:szCs w:val="2"/>
          <w:rtl w:val="0"/>
        </w:rPr>
        <w:t xml:space="preserve">u</w:t>
      </w:r>
      <w:r w:rsidDel="00000000" w:rsidR="00000000" w:rsidRPr="00000000">
        <w:rPr>
          <w:color w:val="e0e0e0"/>
          <w:sz w:val="2"/>
          <w:szCs w:val="2"/>
          <w:rtl w:val="0"/>
        </w:rPr>
        <w:t xml:space="preserve">e</w:t>
      </w:r>
      <w:r w:rsidDel="00000000" w:rsidR="00000000" w:rsidRPr="00000000">
        <w:rPr>
          <w:color w:val="f8f8f8"/>
          <w:sz w:val="2"/>
          <w:szCs w:val="2"/>
          <w:rtl w:val="0"/>
        </w:rPr>
        <w:t xml:space="preserve"> games and became one of the best players in the world At the 2006 World Cup Cristiano Ronaldo was an integral part of the Portuguese nati</w:t>
      </w:r>
      <w:r w:rsidDel="00000000" w:rsidR="00000000" w:rsidRPr="00000000">
        <w:rPr>
          <w:sz w:val="16"/>
          <w:szCs w:val="16"/>
          <w:rtl w:val="0"/>
        </w:rPr>
        <w:br w:type="textWrapping"/>
      </w:r>
      <w:r w:rsidDel="00000000" w:rsidR="00000000" w:rsidRPr="00000000">
        <w:rPr>
          <w:color w:val="f8f8f8"/>
          <w:sz w:val="2"/>
          <w:szCs w:val="2"/>
          <w:rtl w:val="0"/>
        </w:rPr>
        <w:t xml:space="preserve">onal team as they reached the semi-final of the tournament the following year he was named the captain of the national team In 2009 he became the most expensive</w:t>
      </w:r>
      <w:r w:rsidDel="00000000" w:rsidR="00000000" w:rsidRPr="00000000">
        <w:rPr>
          <w:color w:val="ffffff"/>
          <w:sz w:val="2"/>
          <w:szCs w:val="2"/>
          <w:rtl w:val="0"/>
        </w:rPr>
        <w:t xml:space="preserve"> </w:t>
      </w:r>
      <w:r w:rsidDel="00000000" w:rsidR="00000000" w:rsidRPr="00000000">
        <w:rPr>
          <w:color w:val="fefefe"/>
          <w:sz w:val="2"/>
          <w:szCs w:val="2"/>
          <w:rtl w:val="0"/>
        </w:rPr>
        <w:t xml:space="preserve">p</w:t>
      </w:r>
      <w:r w:rsidDel="00000000" w:rsidR="00000000" w:rsidRPr="00000000">
        <w:rPr>
          <w:color w:val="fbfbfb"/>
          <w:sz w:val="2"/>
          <w:szCs w:val="2"/>
          <w:rtl w:val="0"/>
        </w:rPr>
        <w:t xml:space="preserve">l</w:t>
      </w:r>
      <w:r w:rsidDel="00000000" w:rsidR="00000000" w:rsidRPr="00000000">
        <w:rPr>
          <w:color w:val="f6f6f6"/>
          <w:sz w:val="2"/>
          <w:szCs w:val="2"/>
          <w:rtl w:val="0"/>
        </w:rPr>
        <w:t xml:space="preserve">a</w:t>
      </w:r>
      <w:r w:rsidDel="00000000" w:rsidR="00000000" w:rsidRPr="00000000">
        <w:rPr>
          <w:color w:val="f1f1f1"/>
          <w:sz w:val="2"/>
          <w:szCs w:val="2"/>
          <w:rtl w:val="0"/>
        </w:rPr>
        <w:t xml:space="preserve">y</w:t>
      </w:r>
      <w:r w:rsidDel="00000000" w:rsidR="00000000" w:rsidRPr="00000000">
        <w:rPr>
          <w:color w:val="ececec"/>
          <w:sz w:val="2"/>
          <w:szCs w:val="2"/>
          <w:rtl w:val="0"/>
        </w:rPr>
        <w:t xml:space="preserve">e</w:t>
      </w:r>
      <w:r w:rsidDel="00000000" w:rsidR="00000000" w:rsidRPr="00000000">
        <w:rPr>
          <w:color w:val="e8e8e8"/>
          <w:sz w:val="2"/>
          <w:szCs w:val="2"/>
          <w:rtl w:val="0"/>
        </w:rPr>
        <w:t xml:space="preserve">r</w:t>
      </w:r>
      <w:r w:rsidDel="00000000" w:rsidR="00000000" w:rsidRPr="00000000">
        <w:rPr>
          <w:color w:val="e6e6e6"/>
          <w:sz w:val="2"/>
          <w:szCs w:val="2"/>
          <w:rtl w:val="0"/>
        </w:rPr>
        <w:t xml:space="preserve"> </w:t>
      </w:r>
      <w:r w:rsidDel="00000000" w:rsidR="00000000" w:rsidRPr="00000000">
        <w:rPr>
          <w:color w:val="ffffff"/>
          <w:sz w:val="2"/>
          <w:szCs w:val="2"/>
          <w:rtl w:val="0"/>
        </w:rPr>
        <w:t xml:space="preserve">in the worl</w:t>
      </w:r>
      <w:r w:rsidDel="00000000" w:rsidR="00000000" w:rsidRPr="00000000">
        <w:rPr>
          <w:color w:val="f6f6f6"/>
          <w:sz w:val="2"/>
          <w:szCs w:val="2"/>
          <w:rtl w:val="0"/>
        </w:rPr>
        <w:t xml:space="preserve">d</w:t>
      </w:r>
      <w:r w:rsidDel="00000000" w:rsidR="00000000" w:rsidRPr="00000000">
        <w:rPr>
          <w:color w:val="e2e2e2"/>
          <w:sz w:val="2"/>
          <w:szCs w:val="2"/>
          <w:rtl w:val="0"/>
        </w:rPr>
        <w:t xml:space="preserve"> </w:t>
      </w:r>
      <w:r w:rsidDel="00000000" w:rsidR="00000000" w:rsidRPr="00000000">
        <w:rPr>
          <w:color w:val="d1d1d1"/>
          <w:sz w:val="2"/>
          <w:szCs w:val="2"/>
          <w:rtl w:val="0"/>
        </w:rPr>
        <w:t xml:space="preserve">a</w:t>
      </w:r>
      <w:r w:rsidDel="00000000" w:rsidR="00000000" w:rsidRPr="00000000">
        <w:rPr>
          <w:color w:val="c3c3c3"/>
          <w:sz w:val="2"/>
          <w:szCs w:val="2"/>
          <w:rtl w:val="0"/>
        </w:rPr>
        <w:t xml:space="preserve">f</w:t>
      </w:r>
      <w:r w:rsidDel="00000000" w:rsidR="00000000" w:rsidRPr="00000000">
        <w:rPr>
          <w:color w:val="bcbcbc"/>
          <w:sz w:val="2"/>
          <w:szCs w:val="2"/>
          <w:rtl w:val="0"/>
        </w:rPr>
        <w:t xml:space="preserve">t</w:t>
      </w:r>
      <w:r w:rsidDel="00000000" w:rsidR="00000000" w:rsidRPr="00000000">
        <w:rPr>
          <w:color w:val="e9e9e9"/>
          <w:sz w:val="2"/>
          <w:szCs w:val="2"/>
          <w:rtl w:val="0"/>
        </w:rPr>
        <w:t xml:space="preserve">e</w:t>
      </w:r>
      <w:r w:rsidDel="00000000" w:rsidR="00000000" w:rsidRPr="00000000">
        <w:rPr>
          <w:color w:val="e2e2e2"/>
          <w:sz w:val="2"/>
          <w:szCs w:val="2"/>
          <w:rtl w:val="0"/>
        </w:rPr>
        <w:t xml:space="preserve">r</w:t>
      </w:r>
      <w:r w:rsidDel="00000000" w:rsidR="00000000" w:rsidRPr="00000000">
        <w:rPr>
          <w:color w:val="d4d4d4"/>
          <w:sz w:val="2"/>
          <w:szCs w:val="2"/>
          <w:rtl w:val="0"/>
        </w:rPr>
        <w:t xml:space="preserve"> </w:t>
      </w:r>
      <w:r w:rsidDel="00000000" w:rsidR="00000000" w:rsidRPr="00000000">
        <w:rPr>
          <w:color w:val="c2c2c2"/>
          <w:sz w:val="2"/>
          <w:szCs w:val="2"/>
          <w:rtl w:val="0"/>
        </w:rPr>
        <w:t xml:space="preserve">S</w:t>
      </w:r>
      <w:r w:rsidDel="00000000" w:rsidR="00000000" w:rsidRPr="00000000">
        <w:rPr>
          <w:color w:val="afafaf"/>
          <w:sz w:val="2"/>
          <w:szCs w:val="2"/>
          <w:rtl w:val="0"/>
        </w:rPr>
        <w:t xml:space="preserve">p</w:t>
      </w:r>
      <w:r w:rsidDel="00000000" w:rsidR="00000000" w:rsidRPr="00000000">
        <w:rPr>
          <w:color w:val="9d9d9d"/>
          <w:sz w:val="2"/>
          <w:szCs w:val="2"/>
          <w:rtl w:val="0"/>
        </w:rPr>
        <w:t xml:space="preserve">a</w:t>
      </w:r>
      <w:r w:rsidDel="00000000" w:rsidR="00000000" w:rsidRPr="00000000">
        <w:rPr>
          <w:color w:val="8f8f8f"/>
          <w:sz w:val="2"/>
          <w:szCs w:val="2"/>
          <w:rtl w:val="0"/>
        </w:rPr>
        <w:t xml:space="preserve">n</w:t>
      </w:r>
      <w:r w:rsidDel="00000000" w:rsidR="00000000" w:rsidRPr="00000000">
        <w:rPr>
          <w:color w:val="888888"/>
          <w:sz w:val="2"/>
          <w:szCs w:val="2"/>
          <w:rtl w:val="0"/>
        </w:rPr>
        <w:t xml:space="preserve">i</w:t>
      </w:r>
      <w:r w:rsidDel="00000000" w:rsidR="00000000" w:rsidRPr="00000000">
        <w:rPr>
          <w:color w:val="404040"/>
          <w:sz w:val="2"/>
          <w:szCs w:val="2"/>
          <w:rtl w:val="0"/>
        </w:rPr>
        <w:t xml:space="preserve">s</w:t>
      </w:r>
      <w:r w:rsidDel="00000000" w:rsidR="00000000" w:rsidRPr="00000000">
        <w:rPr>
          <w:color w:val="3d3d3d"/>
          <w:sz w:val="2"/>
          <w:szCs w:val="2"/>
          <w:rtl w:val="0"/>
        </w:rPr>
        <w:t xml:space="preserve">h</w:t>
      </w:r>
      <w:r w:rsidDel="00000000" w:rsidR="00000000" w:rsidRPr="00000000">
        <w:rPr>
          <w:color w:val="373737"/>
          <w:sz w:val="2"/>
          <w:szCs w:val="2"/>
          <w:rtl w:val="0"/>
        </w:rPr>
        <w:t xml:space="preserve"> </w:t>
      </w:r>
      <w:r w:rsidDel="00000000" w:rsidR="00000000" w:rsidRPr="00000000">
        <w:rPr>
          <w:color w:val="303030"/>
          <w:sz w:val="2"/>
          <w:szCs w:val="2"/>
          <w:rtl w:val="0"/>
        </w:rPr>
        <w:t xml:space="preserve">g</w:t>
      </w:r>
      <w:r w:rsidDel="00000000" w:rsidR="00000000" w:rsidRPr="00000000">
        <w:rPr>
          <w:color w:val="292929"/>
          <w:sz w:val="2"/>
          <w:szCs w:val="2"/>
          <w:rtl w:val="0"/>
        </w:rPr>
        <w:t xml:space="preserve">i</w:t>
      </w:r>
      <w:r w:rsidDel="00000000" w:rsidR="00000000" w:rsidRPr="00000000">
        <w:rPr>
          <w:color w:val="222222"/>
          <w:sz w:val="2"/>
          <w:szCs w:val="2"/>
          <w:rtl w:val="0"/>
        </w:rPr>
        <w:t xml:space="preserve">a</w:t>
      </w:r>
      <w:r w:rsidDel="00000000" w:rsidR="00000000" w:rsidRPr="00000000">
        <w:rPr>
          <w:color w:val="1c1c1c"/>
          <w:sz w:val="2"/>
          <w:szCs w:val="2"/>
          <w:rtl w:val="0"/>
        </w:rPr>
        <w:t xml:space="preserve">n</w:t>
      </w:r>
      <w:r w:rsidDel="00000000" w:rsidR="00000000" w:rsidRPr="00000000">
        <w:rPr>
          <w:color w:val="1a1a1a"/>
          <w:sz w:val="2"/>
          <w:szCs w:val="2"/>
          <w:rtl w:val="0"/>
        </w:rPr>
        <w:t xml:space="preserve">t</w:t>
      </w:r>
      <w:r w:rsidDel="00000000" w:rsidR="00000000" w:rsidRPr="00000000">
        <w:rPr>
          <w:color w:val="060606"/>
          <w:sz w:val="2"/>
          <w:szCs w:val="2"/>
          <w:rtl w:val="0"/>
        </w:rPr>
        <w:t xml:space="preserve"> Real Ma</w:t>
      </w:r>
      <w:r w:rsidDel="00000000" w:rsidR="00000000" w:rsidRPr="00000000">
        <w:rPr>
          <w:color w:val="000000"/>
          <w:sz w:val="2"/>
          <w:szCs w:val="2"/>
          <w:rtl w:val="0"/>
        </w:rPr>
        <w:t xml:space="preserve">drid paid Manchester United 80 million po</w:t>
      </w:r>
      <w:r w:rsidDel="00000000" w:rsidR="00000000" w:rsidRPr="00000000">
        <w:rPr>
          <w:color w:val="020202"/>
          <w:sz w:val="2"/>
          <w:szCs w:val="2"/>
          <w:rtl w:val="0"/>
        </w:rPr>
        <w:t xml:space="preserve">u</w:t>
      </w:r>
      <w:r w:rsidDel="00000000" w:rsidR="00000000" w:rsidRPr="00000000">
        <w:rPr>
          <w:color w:val="161616"/>
          <w:sz w:val="2"/>
          <w:szCs w:val="2"/>
          <w:rtl w:val="0"/>
        </w:rPr>
        <w:t xml:space="preserve">n</w:t>
      </w:r>
      <w:r w:rsidDel="00000000" w:rsidR="00000000" w:rsidRPr="00000000">
        <w:rPr>
          <w:color w:val="303030"/>
          <w:sz w:val="2"/>
          <w:szCs w:val="2"/>
          <w:rtl w:val="0"/>
        </w:rPr>
        <w:t xml:space="preserve">d</w:t>
      </w:r>
      <w:r w:rsidDel="00000000" w:rsidR="00000000" w:rsidRPr="00000000">
        <w:rPr>
          <w:color w:val="4d4d4d"/>
          <w:sz w:val="2"/>
          <w:szCs w:val="2"/>
          <w:rtl w:val="0"/>
        </w:rPr>
        <w:t xml:space="preserve">s</w:t>
      </w:r>
      <w:r w:rsidDel="00000000" w:rsidR="00000000" w:rsidRPr="00000000">
        <w:rPr>
          <w:color w:val="676767"/>
          <w:sz w:val="2"/>
          <w:szCs w:val="2"/>
          <w:rtl w:val="0"/>
        </w:rPr>
        <w:t xml:space="preserve"> </w:t>
      </w:r>
      <w:r w:rsidDel="00000000" w:rsidR="00000000" w:rsidRPr="00000000">
        <w:rPr>
          <w:color w:val="7b7b7b"/>
          <w:sz w:val="2"/>
          <w:szCs w:val="2"/>
          <w:rtl w:val="0"/>
        </w:rPr>
        <w:t xml:space="preserve">t</w:t>
      </w:r>
      <w:r w:rsidDel="00000000" w:rsidR="00000000" w:rsidRPr="00000000">
        <w:rPr>
          <w:color w:val="868686"/>
          <w:sz w:val="2"/>
          <w:szCs w:val="2"/>
          <w:rtl w:val="0"/>
        </w:rPr>
        <w:t xml:space="preserve">o</w:t>
      </w:r>
      <w:r w:rsidDel="00000000" w:rsidR="00000000" w:rsidRPr="00000000">
        <w:rPr>
          <w:color w:val="e5e5e5"/>
          <w:sz w:val="2"/>
          <w:szCs w:val="2"/>
          <w:rtl w:val="0"/>
        </w:rPr>
        <w:t xml:space="preserve"> </w:t>
      </w:r>
      <w:r w:rsidDel="00000000" w:rsidR="00000000" w:rsidRPr="00000000">
        <w:rPr>
          <w:color w:val="e9e9e9"/>
          <w:sz w:val="2"/>
          <w:szCs w:val="2"/>
          <w:rtl w:val="0"/>
        </w:rPr>
        <w:t xml:space="preserve">b</w:t>
      </w:r>
      <w:r w:rsidDel="00000000" w:rsidR="00000000" w:rsidRPr="00000000">
        <w:rPr>
          <w:color w:val="f0f0f0"/>
          <w:sz w:val="2"/>
          <w:szCs w:val="2"/>
          <w:rtl w:val="0"/>
        </w:rPr>
        <w:t xml:space="preserve">r</w:t>
      </w:r>
      <w:r w:rsidDel="00000000" w:rsidR="00000000" w:rsidRPr="00000000">
        <w:rPr>
          <w:color w:val="fafafa"/>
          <w:sz w:val="2"/>
          <w:szCs w:val="2"/>
          <w:rtl w:val="0"/>
        </w:rPr>
        <w:t xml:space="preserve">i</w:t>
      </w:r>
      <w:r w:rsidDel="00000000" w:rsidR="00000000" w:rsidRPr="00000000">
        <w:rPr>
          <w:color w:val="ffffff"/>
          <w:sz w:val="2"/>
          <w:szCs w:val="2"/>
          <w:rtl w:val="0"/>
        </w:rPr>
        <w:t xml:space="preserve">ng him t</w:t>
      </w:r>
      <w:r w:rsidDel="00000000" w:rsidR="00000000" w:rsidRPr="00000000">
        <w:rPr>
          <w:color w:val="fcfcfc"/>
          <w:sz w:val="2"/>
          <w:szCs w:val="2"/>
          <w:rtl w:val="0"/>
        </w:rPr>
        <w:t xml:space="preserve">o</w:t>
      </w:r>
      <w:r w:rsidDel="00000000" w:rsidR="00000000" w:rsidRPr="00000000">
        <w:rPr>
          <w:color w:val="f4f4f4"/>
          <w:sz w:val="2"/>
          <w:szCs w:val="2"/>
          <w:rtl w:val="0"/>
        </w:rPr>
        <w:t xml:space="preserve"> </w:t>
      </w:r>
      <w:r w:rsidDel="00000000" w:rsidR="00000000" w:rsidRPr="00000000">
        <w:rPr>
          <w:color w:val="eeeeee"/>
          <w:sz w:val="2"/>
          <w:szCs w:val="2"/>
          <w:rtl w:val="0"/>
        </w:rPr>
        <w:t xml:space="preserve">M</w:t>
      </w:r>
      <w:r w:rsidDel="00000000" w:rsidR="00000000" w:rsidRPr="00000000">
        <w:rPr>
          <w:color w:val="ebebeb"/>
          <w:sz w:val="2"/>
          <w:szCs w:val="2"/>
          <w:rtl w:val="0"/>
        </w:rPr>
        <w:t xml:space="preserve">a</w:t>
      </w:r>
      <w:r w:rsidDel="00000000" w:rsidR="00000000" w:rsidRPr="00000000">
        <w:rPr>
          <w:color w:val="f8f8f8"/>
          <w:sz w:val="2"/>
          <w:szCs w:val="2"/>
          <w:rtl w:val="0"/>
        </w:rPr>
        <w:t xml:space="preserve">drid, he scored 33 goals in his very first season In the following season he ended the Spanish league season with 40 goals which became a </w:t>
      </w:r>
      <w:r w:rsidDel="00000000" w:rsidR="00000000" w:rsidRPr="00000000">
        <w:rPr>
          <w:sz w:val="16"/>
          <w:szCs w:val="16"/>
          <w:rtl w:val="0"/>
        </w:rPr>
        <w:br w:type="textWrapping"/>
      </w:r>
      <w:r w:rsidDel="00000000" w:rsidR="00000000" w:rsidRPr="00000000">
        <w:rPr>
          <w:color w:val="f8f8f8"/>
          <w:sz w:val="2"/>
          <w:szCs w:val="2"/>
          <w:rtl w:val="0"/>
        </w:rPr>
        <w:t xml:space="preserve">record in the league's history he led Portugal at the football World Cup in South Africa in 2010, in 2012 he helped Real Madrid win the Spanish league title and</w:t>
      </w:r>
      <w:r w:rsidDel="00000000" w:rsidR="00000000" w:rsidRPr="00000000">
        <w:rPr>
          <w:color w:val="ffffff"/>
          <w:sz w:val="2"/>
          <w:szCs w:val="2"/>
          <w:rtl w:val="0"/>
        </w:rPr>
        <w:t xml:space="preserve"> it p</w:t>
      </w:r>
      <w:r w:rsidDel="00000000" w:rsidR="00000000" w:rsidRPr="00000000">
        <w:rPr>
          <w:color w:val="fbfbfb"/>
          <w:sz w:val="2"/>
          <w:szCs w:val="2"/>
          <w:rtl w:val="0"/>
        </w:rPr>
        <w:t xml:space="preserve">r</w:t>
      </w:r>
      <w:r w:rsidDel="00000000" w:rsidR="00000000" w:rsidRPr="00000000">
        <w:rPr>
          <w:color w:val="f4f4f4"/>
          <w:sz w:val="2"/>
          <w:szCs w:val="2"/>
          <w:rtl w:val="0"/>
        </w:rPr>
        <w:t xml:space="preserve">o</w:t>
      </w:r>
      <w:r w:rsidDel="00000000" w:rsidR="00000000" w:rsidRPr="00000000">
        <w:rPr>
          <w:color w:val="f0f0f0"/>
          <w:sz w:val="2"/>
          <w:szCs w:val="2"/>
          <w:rtl w:val="0"/>
        </w:rPr>
        <w:t xml:space="preserve">v</w:t>
      </w:r>
      <w:r w:rsidDel="00000000" w:rsidR="00000000" w:rsidRPr="00000000">
        <w:rPr>
          <w:color w:val="ffffff"/>
          <w:sz w:val="2"/>
          <w:szCs w:val="2"/>
          <w:rtl w:val="0"/>
        </w:rPr>
        <w:t xml:space="preserve">ed </w:t>
      </w:r>
      <w:r w:rsidDel="00000000" w:rsidR="00000000" w:rsidRPr="00000000">
        <w:rPr>
          <w:color w:val="f4f4f4"/>
          <w:sz w:val="2"/>
          <w:szCs w:val="2"/>
          <w:rtl w:val="0"/>
        </w:rPr>
        <w:t xml:space="preserve">t</w:t>
      </w:r>
      <w:r w:rsidDel="00000000" w:rsidR="00000000" w:rsidRPr="00000000">
        <w:rPr>
          <w:color w:val="e1e1e1"/>
          <w:sz w:val="2"/>
          <w:szCs w:val="2"/>
          <w:rtl w:val="0"/>
        </w:rPr>
        <w:t xml:space="preserve">o</w:t>
      </w:r>
      <w:r w:rsidDel="00000000" w:rsidR="00000000" w:rsidRPr="00000000">
        <w:rPr>
          <w:color w:val="cfcfcf"/>
          <w:sz w:val="2"/>
          <w:szCs w:val="2"/>
          <w:rtl w:val="0"/>
        </w:rPr>
        <w:t xml:space="preserve"> </w:t>
      </w:r>
      <w:r w:rsidDel="00000000" w:rsidR="00000000" w:rsidRPr="00000000">
        <w:rPr>
          <w:color w:val="c2c2c2"/>
          <w:sz w:val="2"/>
          <w:szCs w:val="2"/>
          <w:rtl w:val="0"/>
        </w:rPr>
        <w:t xml:space="preserve">b</w:t>
      </w:r>
      <w:r w:rsidDel="00000000" w:rsidR="00000000" w:rsidRPr="00000000">
        <w:rPr>
          <w:color w:val="bababa"/>
          <w:sz w:val="2"/>
          <w:szCs w:val="2"/>
          <w:rtl w:val="0"/>
        </w:rPr>
        <w:t xml:space="preserve">e</w:t>
      </w:r>
      <w:r w:rsidDel="00000000" w:rsidR="00000000" w:rsidRPr="00000000">
        <w:rPr>
          <w:color w:val="c7c7c7"/>
          <w:sz w:val="2"/>
          <w:szCs w:val="2"/>
          <w:rtl w:val="0"/>
        </w:rPr>
        <w:t xml:space="preserve"> </w:t>
      </w:r>
      <w:r w:rsidDel="00000000" w:rsidR="00000000" w:rsidRPr="00000000">
        <w:rPr>
          <w:color w:val="c0c0c0"/>
          <w:sz w:val="2"/>
          <w:szCs w:val="2"/>
          <w:rtl w:val="0"/>
        </w:rPr>
        <w:t xml:space="preserve">h</w:t>
      </w:r>
      <w:r w:rsidDel="00000000" w:rsidR="00000000" w:rsidRPr="00000000">
        <w:rPr>
          <w:color w:val="b2b2b2"/>
          <w:sz w:val="2"/>
          <w:szCs w:val="2"/>
          <w:rtl w:val="0"/>
        </w:rPr>
        <w:t xml:space="preserve">i</w:t>
      </w:r>
      <w:r w:rsidDel="00000000" w:rsidR="00000000" w:rsidRPr="00000000">
        <w:rPr>
          <w:color w:val="a0a0a0"/>
          <w:sz w:val="2"/>
          <w:szCs w:val="2"/>
          <w:rtl w:val="0"/>
        </w:rPr>
        <w:t xml:space="preserve">s</w:t>
      </w:r>
      <w:r w:rsidDel="00000000" w:rsidR="00000000" w:rsidRPr="00000000">
        <w:rPr>
          <w:color w:val="8d8d8d"/>
          <w:sz w:val="2"/>
          <w:szCs w:val="2"/>
          <w:rtl w:val="0"/>
        </w:rPr>
        <w:t xml:space="preserve"> </w:t>
      </w:r>
      <w:r w:rsidDel="00000000" w:rsidR="00000000" w:rsidRPr="00000000">
        <w:rPr>
          <w:color w:val="7b7b7b"/>
          <w:sz w:val="2"/>
          <w:szCs w:val="2"/>
          <w:rtl w:val="0"/>
        </w:rPr>
        <w:t xml:space="preserve">f</w:t>
      </w:r>
      <w:r w:rsidDel="00000000" w:rsidR="00000000" w:rsidRPr="00000000">
        <w:rPr>
          <w:color w:val="6e6e6e"/>
          <w:sz w:val="2"/>
          <w:szCs w:val="2"/>
          <w:rtl w:val="0"/>
        </w:rPr>
        <w:t xml:space="preserve">i</w:t>
      </w:r>
      <w:r w:rsidDel="00000000" w:rsidR="00000000" w:rsidRPr="00000000">
        <w:rPr>
          <w:color w:val="666666"/>
          <w:sz w:val="2"/>
          <w:szCs w:val="2"/>
          <w:rtl w:val="0"/>
        </w:rPr>
        <w:t xml:space="preserve">r</w:t>
      </w:r>
      <w:r w:rsidDel="00000000" w:rsidR="00000000" w:rsidRPr="00000000">
        <w:rPr>
          <w:color w:val="787878"/>
          <w:sz w:val="2"/>
          <w:szCs w:val="2"/>
          <w:rtl w:val="0"/>
        </w:rPr>
        <w:t xml:space="preserve">s</w:t>
      </w:r>
      <w:r w:rsidDel="00000000" w:rsidR="00000000" w:rsidRPr="00000000">
        <w:rPr>
          <w:color w:val="717171"/>
          <w:sz w:val="2"/>
          <w:szCs w:val="2"/>
          <w:rtl w:val="0"/>
        </w:rPr>
        <w:t xml:space="preserve">t</w:t>
      </w:r>
      <w:r w:rsidDel="00000000" w:rsidR="00000000" w:rsidRPr="00000000">
        <w:rPr>
          <w:color w:val="636363"/>
          <w:sz w:val="2"/>
          <w:szCs w:val="2"/>
          <w:rtl w:val="0"/>
        </w:rPr>
        <w:t xml:space="preserve"> </w:t>
      </w:r>
      <w:r w:rsidDel="00000000" w:rsidR="00000000" w:rsidRPr="00000000">
        <w:rPr>
          <w:color w:val="515151"/>
          <w:sz w:val="2"/>
          <w:szCs w:val="2"/>
          <w:rtl w:val="0"/>
        </w:rPr>
        <w:t xml:space="preserve">l</w:t>
      </w:r>
      <w:r w:rsidDel="00000000" w:rsidR="00000000" w:rsidRPr="00000000">
        <w:rPr>
          <w:color w:val="3e3e3e"/>
          <w:sz w:val="2"/>
          <w:szCs w:val="2"/>
          <w:rtl w:val="0"/>
        </w:rPr>
        <w:t xml:space="preserve">e</w:t>
      </w:r>
      <w:r w:rsidDel="00000000" w:rsidR="00000000" w:rsidRPr="00000000">
        <w:rPr>
          <w:color w:val="2c2c2c"/>
          <w:sz w:val="2"/>
          <w:szCs w:val="2"/>
          <w:rtl w:val="0"/>
        </w:rPr>
        <w:t xml:space="preserve">a</w:t>
      </w:r>
      <w:r w:rsidDel="00000000" w:rsidR="00000000" w:rsidRPr="00000000">
        <w:rPr>
          <w:color w:val="1e1e1e"/>
          <w:sz w:val="2"/>
          <w:szCs w:val="2"/>
          <w:rtl w:val="0"/>
        </w:rPr>
        <w:t xml:space="preserve">g</w:t>
      </w:r>
      <w:r w:rsidDel="00000000" w:rsidR="00000000" w:rsidRPr="00000000">
        <w:rPr>
          <w:color w:val="171717"/>
          <w:sz w:val="2"/>
          <w:szCs w:val="2"/>
          <w:rtl w:val="0"/>
        </w:rPr>
        <w:t xml:space="preserve">u</w:t>
      </w:r>
      <w:r w:rsidDel="00000000" w:rsidR="00000000" w:rsidRPr="00000000">
        <w:rPr>
          <w:color w:val="0e0e0e"/>
          <w:sz w:val="2"/>
          <w:szCs w:val="2"/>
          <w:rtl w:val="0"/>
        </w:rPr>
        <w:t xml:space="preserve">e</w:t>
      </w:r>
      <w:r w:rsidDel="00000000" w:rsidR="00000000" w:rsidRPr="00000000">
        <w:rPr>
          <w:color w:val="0b0b0b"/>
          <w:sz w:val="2"/>
          <w:szCs w:val="2"/>
          <w:rtl w:val="0"/>
        </w:rPr>
        <w:t xml:space="preserve"> </w:t>
      </w:r>
      <w:r w:rsidDel="00000000" w:rsidR="00000000" w:rsidRPr="00000000">
        <w:rPr>
          <w:color w:val="060606"/>
          <w:sz w:val="2"/>
          <w:szCs w:val="2"/>
          <w:rtl w:val="0"/>
        </w:rPr>
        <w:t xml:space="preserve">t</w:t>
      </w:r>
      <w:r w:rsidDel="00000000" w:rsidR="00000000" w:rsidRPr="00000000">
        <w:rPr>
          <w:color w:val="000000"/>
          <w:sz w:val="2"/>
          <w:szCs w:val="2"/>
          <w:rtl w:val="0"/>
        </w:rPr>
        <w:t xml:space="preserve">itle with the</w:t>
      </w:r>
      <w:r w:rsidDel="00000000" w:rsidR="00000000" w:rsidRPr="00000000">
        <w:rPr>
          <w:color w:val="0d0d0d"/>
          <w:sz w:val="2"/>
          <w:szCs w:val="2"/>
          <w:rtl w:val="0"/>
        </w:rPr>
        <w:t xml:space="preserve"> clubHe scored 60 goals </w:t>
      </w:r>
      <w:r w:rsidDel="00000000" w:rsidR="00000000" w:rsidRPr="00000000">
        <w:rPr>
          <w:color w:val="141414"/>
          <w:sz w:val="2"/>
          <w:szCs w:val="2"/>
          <w:rtl w:val="0"/>
        </w:rPr>
        <w:t xml:space="preserve">in all c</w:t>
      </w:r>
      <w:r w:rsidDel="00000000" w:rsidR="00000000" w:rsidRPr="00000000">
        <w:rPr>
          <w:color w:val="000000"/>
          <w:sz w:val="2"/>
          <w:szCs w:val="2"/>
          <w:rtl w:val="0"/>
        </w:rPr>
        <w:t xml:space="preserve">ompeti</w:t>
      </w:r>
      <w:r w:rsidDel="00000000" w:rsidR="00000000" w:rsidRPr="00000000">
        <w:rPr>
          <w:color w:val="020202"/>
          <w:sz w:val="2"/>
          <w:szCs w:val="2"/>
          <w:rtl w:val="0"/>
        </w:rPr>
        <w:t xml:space="preserve">t</w:t>
      </w:r>
      <w:r w:rsidDel="00000000" w:rsidR="00000000" w:rsidRPr="00000000">
        <w:rPr>
          <w:color w:val="040404"/>
          <w:sz w:val="2"/>
          <w:szCs w:val="2"/>
          <w:rtl w:val="0"/>
        </w:rPr>
        <w:t xml:space="preserve">i</w:t>
      </w:r>
      <w:r w:rsidDel="00000000" w:rsidR="00000000" w:rsidRPr="00000000">
        <w:rPr>
          <w:color w:val="000000"/>
          <w:sz w:val="2"/>
          <w:szCs w:val="2"/>
          <w:rtl w:val="0"/>
        </w:rPr>
        <w:t xml:space="preserve">ons in </w:t>
      </w:r>
      <w:r w:rsidDel="00000000" w:rsidR="00000000" w:rsidRPr="00000000">
        <w:rPr>
          <w:color w:val="020202"/>
          <w:sz w:val="2"/>
          <w:szCs w:val="2"/>
          <w:rtl w:val="0"/>
        </w:rPr>
        <w:t xml:space="preserve">s</w:t>
      </w:r>
      <w:r w:rsidDel="00000000" w:rsidR="00000000" w:rsidRPr="00000000">
        <w:rPr>
          <w:color w:val="6a6a6a"/>
          <w:sz w:val="2"/>
          <w:szCs w:val="2"/>
          <w:rtl w:val="0"/>
        </w:rPr>
        <w:t xml:space="preserve">e</w:t>
      </w:r>
      <w:r w:rsidDel="00000000" w:rsidR="00000000" w:rsidRPr="00000000">
        <w:rPr>
          <w:color w:val="757575"/>
          <w:sz w:val="2"/>
          <w:szCs w:val="2"/>
          <w:rtl w:val="0"/>
        </w:rPr>
        <w:t xml:space="preserve">a</w:t>
      </w:r>
      <w:r w:rsidDel="00000000" w:rsidR="00000000" w:rsidRPr="00000000">
        <w:rPr>
          <w:color w:val="898989"/>
          <w:sz w:val="2"/>
          <w:szCs w:val="2"/>
          <w:rtl w:val="0"/>
        </w:rPr>
        <w:t xml:space="preserve">s</w:t>
      </w:r>
      <w:r w:rsidDel="00000000" w:rsidR="00000000" w:rsidRPr="00000000">
        <w:rPr>
          <w:color w:val="a3a3a3"/>
          <w:sz w:val="2"/>
          <w:szCs w:val="2"/>
          <w:rtl w:val="0"/>
        </w:rPr>
        <w:t xml:space="preserve">o</w:t>
      </w:r>
      <w:r w:rsidDel="00000000" w:rsidR="00000000" w:rsidRPr="00000000">
        <w:rPr>
          <w:color w:val="c0c0c0"/>
          <w:sz w:val="2"/>
          <w:szCs w:val="2"/>
          <w:rtl w:val="0"/>
        </w:rPr>
        <w:t xml:space="preserve">n</w:t>
      </w:r>
      <w:r w:rsidDel="00000000" w:rsidR="00000000" w:rsidRPr="00000000">
        <w:rPr>
          <w:color w:val="dadada"/>
          <w:sz w:val="2"/>
          <w:szCs w:val="2"/>
          <w:rtl w:val="0"/>
        </w:rPr>
        <w:t xml:space="preserve"> </w:t>
      </w:r>
      <w:r w:rsidDel="00000000" w:rsidR="00000000" w:rsidRPr="00000000">
        <w:rPr>
          <w:color w:val="eeeeee"/>
          <w:sz w:val="2"/>
          <w:szCs w:val="2"/>
          <w:rtl w:val="0"/>
        </w:rPr>
        <w:t xml:space="preserve">i</w:t>
      </w:r>
      <w:r w:rsidDel="00000000" w:rsidR="00000000" w:rsidRPr="00000000">
        <w:rPr>
          <w:color w:val="f9f9f9"/>
          <w:sz w:val="2"/>
          <w:szCs w:val="2"/>
          <w:rtl w:val="0"/>
        </w:rPr>
        <w:t xml:space="preserve">n</w:t>
      </w:r>
      <w:r w:rsidDel="00000000" w:rsidR="00000000" w:rsidRPr="00000000">
        <w:rPr>
          <w:color w:val="fafafa"/>
          <w:sz w:val="2"/>
          <w:szCs w:val="2"/>
          <w:rtl w:val="0"/>
        </w:rPr>
        <w:t xml:space="preserve"> 20</w:t>
      </w:r>
      <w:r w:rsidDel="00000000" w:rsidR="00000000" w:rsidRPr="00000000">
        <w:rPr>
          <w:color w:val="fbfbfb"/>
          <w:sz w:val="2"/>
          <w:szCs w:val="2"/>
          <w:rtl w:val="0"/>
        </w:rPr>
        <w:t xml:space="preserve">13</w:t>
      </w:r>
      <w:r w:rsidDel="00000000" w:rsidR="00000000" w:rsidRPr="00000000">
        <w:rPr>
          <w:color w:val="fcfcfc"/>
          <w:sz w:val="2"/>
          <w:szCs w:val="2"/>
          <w:rtl w:val="0"/>
        </w:rPr>
        <w:t xml:space="preserve"> se</w:t>
      </w:r>
      <w:r w:rsidDel="00000000" w:rsidR="00000000" w:rsidRPr="00000000">
        <w:rPr>
          <w:color w:val="f8f8f8"/>
          <w:sz w:val="2"/>
          <w:szCs w:val="2"/>
          <w:rtl w:val="0"/>
        </w:rPr>
        <w:t xml:space="preserve">asons he scored staggering 51 goals in the season, in the Champions League Ronaldo scored 17 goals which made him the highest score ever i</w:t>
      </w:r>
      <w:r w:rsidDel="00000000" w:rsidR="00000000" w:rsidRPr="00000000">
        <w:rPr>
          <w:sz w:val="16"/>
          <w:szCs w:val="16"/>
          <w:rtl w:val="0"/>
        </w:rPr>
        <w:br w:type="textWrapping"/>
      </w:r>
      <w:r w:rsidDel="00000000" w:rsidR="00000000" w:rsidRPr="00000000">
        <w:rPr>
          <w:color w:val="f8f8f8"/>
          <w:sz w:val="2"/>
          <w:szCs w:val="2"/>
          <w:rtl w:val="0"/>
        </w:rPr>
        <w:t xml:space="preserve">n a single season of the tournament He has a total of 89 goals in the tournament overall in the 2014 World Cup Portugal were knocked out in the first round with</w:t>
      </w:r>
      <w:r w:rsidDel="00000000" w:rsidR="00000000" w:rsidRPr="00000000">
        <w:rPr>
          <w:color w:val="ffffff"/>
          <w:sz w:val="2"/>
          <w:szCs w:val="2"/>
          <w:rtl w:val="0"/>
        </w:rPr>
        <w:t xml:space="preserve"> him</w:t>
      </w:r>
      <w:r w:rsidDel="00000000" w:rsidR="00000000" w:rsidRPr="00000000">
        <w:rPr>
          <w:color w:val="fdfdfd"/>
          <w:sz w:val="2"/>
          <w:szCs w:val="2"/>
          <w:rtl w:val="0"/>
        </w:rPr>
        <w:t xml:space="preserve"> </w:t>
      </w:r>
      <w:r w:rsidDel="00000000" w:rsidR="00000000" w:rsidRPr="00000000">
        <w:rPr>
          <w:color w:val="f0f0f0"/>
          <w:sz w:val="2"/>
          <w:szCs w:val="2"/>
          <w:rtl w:val="0"/>
        </w:rPr>
        <w:t xml:space="preserve">s</w:t>
      </w:r>
      <w:r w:rsidDel="00000000" w:rsidR="00000000" w:rsidRPr="00000000">
        <w:rPr>
          <w:color w:val="e6e6e6"/>
          <w:sz w:val="2"/>
          <w:szCs w:val="2"/>
          <w:rtl w:val="0"/>
        </w:rPr>
        <w:t xml:space="preserve">c</w:t>
      </w:r>
      <w:r w:rsidDel="00000000" w:rsidR="00000000" w:rsidRPr="00000000">
        <w:rPr>
          <w:color w:val="e1e1e1"/>
          <w:sz w:val="2"/>
          <w:szCs w:val="2"/>
          <w:rtl w:val="0"/>
        </w:rPr>
        <w:t xml:space="preserve">o</w:t>
      </w:r>
      <w:r w:rsidDel="00000000" w:rsidR="00000000" w:rsidRPr="00000000">
        <w:rPr>
          <w:color w:val="b3b3b3"/>
          <w:sz w:val="2"/>
          <w:szCs w:val="2"/>
          <w:rtl w:val="0"/>
        </w:rPr>
        <w:t xml:space="preserve">r</w:t>
      </w:r>
      <w:r w:rsidDel="00000000" w:rsidR="00000000" w:rsidRPr="00000000">
        <w:rPr>
          <w:color w:val="a8a8a8"/>
          <w:sz w:val="2"/>
          <w:szCs w:val="2"/>
          <w:rtl w:val="0"/>
        </w:rPr>
        <w:t xml:space="preserve">i</w:t>
      </w:r>
      <w:r w:rsidDel="00000000" w:rsidR="00000000" w:rsidRPr="00000000">
        <w:rPr>
          <w:color w:val="929292"/>
          <w:sz w:val="2"/>
          <w:szCs w:val="2"/>
          <w:rtl w:val="0"/>
        </w:rPr>
        <w:t xml:space="preserve">n</w:t>
      </w:r>
      <w:r w:rsidDel="00000000" w:rsidR="00000000" w:rsidRPr="00000000">
        <w:rPr>
          <w:color w:val="767676"/>
          <w:sz w:val="2"/>
          <w:szCs w:val="2"/>
          <w:rtl w:val="0"/>
        </w:rPr>
        <w:t xml:space="preserve">g</w:t>
      </w:r>
      <w:r w:rsidDel="00000000" w:rsidR="00000000" w:rsidRPr="00000000">
        <w:rPr>
          <w:color w:val="585858"/>
          <w:sz w:val="2"/>
          <w:szCs w:val="2"/>
          <w:rtl w:val="0"/>
        </w:rPr>
        <w:t xml:space="preserve"> </w:t>
      </w:r>
      <w:r w:rsidDel="00000000" w:rsidR="00000000" w:rsidRPr="00000000">
        <w:rPr>
          <w:color w:val="3c3c3c"/>
          <w:sz w:val="2"/>
          <w:szCs w:val="2"/>
          <w:rtl w:val="0"/>
        </w:rPr>
        <w:t xml:space="preserve">o</w:t>
      </w:r>
      <w:r w:rsidDel="00000000" w:rsidR="00000000" w:rsidRPr="00000000">
        <w:rPr>
          <w:color w:val="272727"/>
          <w:sz w:val="2"/>
          <w:szCs w:val="2"/>
          <w:rtl w:val="0"/>
        </w:rPr>
        <w:t xml:space="preserve">n</w:t>
      </w:r>
      <w:r w:rsidDel="00000000" w:rsidR="00000000" w:rsidRPr="00000000">
        <w:rPr>
          <w:color w:val="1b1b1b"/>
          <w:sz w:val="2"/>
          <w:szCs w:val="2"/>
          <w:rtl w:val="0"/>
        </w:rPr>
        <w:t xml:space="preserve">l</w:t>
      </w:r>
      <w:r w:rsidDel="00000000" w:rsidR="00000000" w:rsidRPr="00000000">
        <w:rPr>
          <w:color w:val="3b3b3b"/>
          <w:sz w:val="2"/>
          <w:szCs w:val="2"/>
          <w:rtl w:val="0"/>
        </w:rPr>
        <w:t xml:space="preserve">y</w:t>
      </w:r>
      <w:r w:rsidDel="00000000" w:rsidR="00000000" w:rsidRPr="00000000">
        <w:rPr>
          <w:color w:val="373737"/>
          <w:sz w:val="2"/>
          <w:szCs w:val="2"/>
          <w:rtl w:val="0"/>
        </w:rPr>
        <w:t xml:space="preserve"> </w:t>
      </w:r>
      <w:r w:rsidDel="00000000" w:rsidR="00000000" w:rsidRPr="00000000">
        <w:rPr>
          <w:color w:val="2e2e2e"/>
          <w:sz w:val="2"/>
          <w:szCs w:val="2"/>
          <w:rtl w:val="0"/>
        </w:rPr>
        <w:t xml:space="preserve">o</w:t>
      </w:r>
      <w:r w:rsidDel="00000000" w:rsidR="00000000" w:rsidRPr="00000000">
        <w:rPr>
          <w:color w:val="222222"/>
          <w:sz w:val="2"/>
          <w:szCs w:val="2"/>
          <w:rtl w:val="0"/>
        </w:rPr>
        <w:t xml:space="preserve">n</w:t>
      </w:r>
      <w:r w:rsidDel="00000000" w:rsidR="00000000" w:rsidRPr="00000000">
        <w:rPr>
          <w:color w:val="161616"/>
          <w:sz w:val="2"/>
          <w:szCs w:val="2"/>
          <w:rtl w:val="0"/>
        </w:rPr>
        <w:t xml:space="preserve">e</w:t>
      </w:r>
      <w:r w:rsidDel="00000000" w:rsidR="00000000" w:rsidRPr="00000000">
        <w:rPr>
          <w:color w:val="0a0a0a"/>
          <w:sz w:val="2"/>
          <w:szCs w:val="2"/>
          <w:rtl w:val="0"/>
        </w:rPr>
        <w:t xml:space="preserve"> </w:t>
      </w:r>
      <w:r w:rsidDel="00000000" w:rsidR="00000000" w:rsidRPr="00000000">
        <w:rPr>
          <w:color w:val="020202"/>
          <w:sz w:val="2"/>
          <w:szCs w:val="2"/>
          <w:rtl w:val="0"/>
        </w:rPr>
        <w:t xml:space="preserve">g</w:t>
      </w:r>
      <w:r w:rsidDel="00000000" w:rsidR="00000000" w:rsidRPr="00000000">
        <w:rPr>
          <w:color w:val="000000"/>
          <w:sz w:val="2"/>
          <w:szCs w:val="2"/>
          <w:rtl w:val="0"/>
        </w:rPr>
        <w:t xml:space="preserve">o</w:t>
      </w:r>
      <w:r w:rsidDel="00000000" w:rsidR="00000000" w:rsidRPr="00000000">
        <w:rPr>
          <w:color w:val="1c1c1c"/>
          <w:sz w:val="2"/>
          <w:szCs w:val="2"/>
          <w:rtl w:val="0"/>
        </w:rPr>
        <w:t xml:space="preserve">a</w:t>
      </w:r>
      <w:r w:rsidDel="00000000" w:rsidR="00000000" w:rsidRPr="00000000">
        <w:rPr>
          <w:color w:val="171717"/>
          <w:sz w:val="2"/>
          <w:szCs w:val="2"/>
          <w:rtl w:val="0"/>
        </w:rPr>
        <w:t xml:space="preserve">l</w:t>
      </w:r>
      <w:r w:rsidDel="00000000" w:rsidR="00000000" w:rsidRPr="00000000">
        <w:rPr>
          <w:color w:val="0f0f0f"/>
          <w:sz w:val="2"/>
          <w:szCs w:val="2"/>
          <w:rtl w:val="0"/>
        </w:rPr>
        <w:t xml:space="preserve">,</w:t>
      </w:r>
      <w:r w:rsidDel="00000000" w:rsidR="00000000" w:rsidRPr="00000000">
        <w:rPr>
          <w:color w:val="030303"/>
          <w:sz w:val="2"/>
          <w:szCs w:val="2"/>
          <w:rtl w:val="0"/>
        </w:rPr>
        <w:t xml:space="preserve"> </w:t>
      </w:r>
      <w:r w:rsidDel="00000000" w:rsidR="00000000" w:rsidRPr="00000000">
        <w:rPr>
          <w:color w:val="000000"/>
          <w:sz w:val="2"/>
          <w:szCs w:val="2"/>
          <w:rtl w:val="0"/>
        </w:rPr>
        <w:t xml:space="preserve">he h</w:t>
      </w:r>
      <w:r w:rsidDel="00000000" w:rsidR="00000000" w:rsidRPr="00000000">
        <w:rPr>
          <w:color w:val="282828"/>
          <w:sz w:val="2"/>
          <w:szCs w:val="2"/>
          <w:rtl w:val="0"/>
        </w:rPr>
        <w:t xml:space="preserve">a</w:t>
      </w:r>
      <w:r w:rsidDel="00000000" w:rsidR="00000000" w:rsidRPr="00000000">
        <w:rPr>
          <w:color w:val="252525"/>
          <w:sz w:val="2"/>
          <w:szCs w:val="2"/>
          <w:rtl w:val="0"/>
        </w:rPr>
        <w:t xml:space="preserve">s</w:t>
      </w:r>
      <w:r w:rsidDel="00000000" w:rsidR="00000000" w:rsidRPr="00000000">
        <w:rPr>
          <w:color w:val="202020"/>
          <w:sz w:val="2"/>
          <w:szCs w:val="2"/>
          <w:rtl w:val="0"/>
        </w:rPr>
        <w:t xml:space="preserve"> </w:t>
      </w:r>
      <w:r w:rsidDel="00000000" w:rsidR="00000000" w:rsidRPr="00000000">
        <w:rPr>
          <w:color w:val="191919"/>
          <w:sz w:val="2"/>
          <w:szCs w:val="2"/>
          <w:rtl w:val="0"/>
        </w:rPr>
        <w:t xml:space="preserve">s</w:t>
      </w:r>
      <w:r w:rsidDel="00000000" w:rsidR="00000000" w:rsidRPr="00000000">
        <w:rPr>
          <w:color w:val="111111"/>
          <w:sz w:val="2"/>
          <w:szCs w:val="2"/>
          <w:rtl w:val="0"/>
        </w:rPr>
        <w:t xml:space="preserve">c</w:t>
      </w:r>
      <w:r w:rsidDel="00000000" w:rsidR="00000000" w:rsidRPr="00000000">
        <w:rPr>
          <w:color w:val="0a0a0a"/>
          <w:sz w:val="2"/>
          <w:szCs w:val="2"/>
          <w:rtl w:val="0"/>
        </w:rPr>
        <w:t xml:space="preserve">o</w:t>
      </w:r>
      <w:r w:rsidDel="00000000" w:rsidR="00000000" w:rsidRPr="00000000">
        <w:rPr>
          <w:color w:val="050505"/>
          <w:sz w:val="2"/>
          <w:szCs w:val="2"/>
          <w:rtl w:val="0"/>
        </w:rPr>
        <w:t xml:space="preserve">r</w:t>
      </w:r>
      <w:r w:rsidDel="00000000" w:rsidR="00000000" w:rsidRPr="00000000">
        <w:rPr>
          <w:color w:val="020202"/>
          <w:sz w:val="2"/>
          <w:szCs w:val="2"/>
          <w:rtl w:val="0"/>
        </w:rPr>
        <w:t xml:space="preserve">e</w:t>
      </w:r>
      <w:r w:rsidDel="00000000" w:rsidR="00000000" w:rsidRPr="00000000">
        <w:rPr>
          <w:color w:val="050505"/>
          <w:sz w:val="2"/>
          <w:szCs w:val="2"/>
          <w:rtl w:val="0"/>
        </w:rPr>
        <w:t xml:space="preserve">d 50 goa</w:t>
      </w:r>
      <w:r w:rsidDel="00000000" w:rsidR="00000000" w:rsidRPr="00000000">
        <w:rPr>
          <w:color w:val="000000"/>
          <w:sz w:val="2"/>
          <w:szCs w:val="2"/>
          <w:rtl w:val="0"/>
        </w:rPr>
        <w:t xml:space="preserve">ls for Portugal in his career an</w:t>
      </w:r>
      <w:r w:rsidDel="00000000" w:rsidR="00000000" w:rsidRPr="00000000">
        <w:rPr>
          <w:color w:val="121212"/>
          <w:sz w:val="2"/>
          <w:szCs w:val="2"/>
          <w:rtl w:val="0"/>
        </w:rPr>
        <w:t xml:space="preserve">d</w:t>
      </w:r>
      <w:r w:rsidDel="00000000" w:rsidR="00000000" w:rsidRPr="00000000">
        <w:rPr>
          <w:color w:val="131313"/>
          <w:sz w:val="2"/>
          <w:szCs w:val="2"/>
          <w:rtl w:val="0"/>
        </w:rPr>
        <w:t xml:space="preserve"> t</w:t>
      </w:r>
      <w:r w:rsidDel="00000000" w:rsidR="00000000" w:rsidRPr="00000000">
        <w:rPr>
          <w:color w:val="141414"/>
          <w:sz w:val="2"/>
          <w:szCs w:val="2"/>
          <w:rtl w:val="0"/>
        </w:rPr>
        <w:t xml:space="preserve">h</w:t>
      </w:r>
      <w:r w:rsidDel="00000000" w:rsidR="00000000" w:rsidRPr="00000000">
        <w:rPr>
          <w:color w:val="161616"/>
          <w:sz w:val="2"/>
          <w:szCs w:val="2"/>
          <w:rtl w:val="0"/>
        </w:rPr>
        <w:t xml:space="preserve">a</w:t>
      </w:r>
      <w:r w:rsidDel="00000000" w:rsidR="00000000" w:rsidRPr="00000000">
        <w:rPr>
          <w:color w:val="171717"/>
          <w:sz w:val="2"/>
          <w:szCs w:val="2"/>
          <w:rtl w:val="0"/>
        </w:rPr>
        <w:t xml:space="preserve">t </w:t>
      </w:r>
      <w:r w:rsidDel="00000000" w:rsidR="00000000" w:rsidRPr="00000000">
        <w:rPr>
          <w:color w:val="181818"/>
          <w:sz w:val="2"/>
          <w:szCs w:val="2"/>
          <w:rtl w:val="0"/>
        </w:rPr>
        <w:t xml:space="preserve">i</w:t>
      </w:r>
      <w:r w:rsidDel="00000000" w:rsidR="00000000" w:rsidRPr="00000000">
        <w:rPr>
          <w:color w:val="000000"/>
          <w:sz w:val="2"/>
          <w:szCs w:val="2"/>
          <w:rtl w:val="0"/>
        </w:rPr>
        <w:t xml:space="preserve">s the high</w:t>
      </w:r>
      <w:r w:rsidDel="00000000" w:rsidR="00000000" w:rsidRPr="00000000">
        <w:rPr>
          <w:color w:val="090909"/>
          <w:sz w:val="2"/>
          <w:szCs w:val="2"/>
          <w:rtl w:val="0"/>
        </w:rPr>
        <w:t xml:space="preserve">e</w:t>
      </w:r>
      <w:r w:rsidDel="00000000" w:rsidR="00000000" w:rsidRPr="00000000">
        <w:rPr>
          <w:color w:val="232323"/>
          <w:sz w:val="2"/>
          <w:szCs w:val="2"/>
          <w:rtl w:val="0"/>
        </w:rPr>
        <w:t xml:space="preserve">s</w:t>
      </w:r>
      <w:r w:rsidDel="00000000" w:rsidR="00000000" w:rsidRPr="00000000">
        <w:rPr>
          <w:color w:val="404040"/>
          <w:sz w:val="2"/>
          <w:szCs w:val="2"/>
          <w:rtl w:val="0"/>
        </w:rPr>
        <w:t xml:space="preserve">t</w:t>
      </w:r>
      <w:r w:rsidDel="00000000" w:rsidR="00000000" w:rsidRPr="00000000">
        <w:rPr>
          <w:color w:val="5a5a5a"/>
          <w:sz w:val="2"/>
          <w:szCs w:val="2"/>
          <w:rtl w:val="0"/>
        </w:rPr>
        <w:t xml:space="preserve"> </w:t>
      </w:r>
      <w:r w:rsidDel="00000000" w:rsidR="00000000" w:rsidRPr="00000000">
        <w:rPr>
          <w:color w:val="6f6f6f"/>
          <w:sz w:val="2"/>
          <w:szCs w:val="2"/>
          <w:rtl w:val="0"/>
        </w:rPr>
        <w:t xml:space="preserve">f</w:t>
      </w:r>
      <w:r w:rsidDel="00000000" w:rsidR="00000000" w:rsidRPr="00000000">
        <w:rPr>
          <w:color w:val="7a7a7a"/>
          <w:sz w:val="2"/>
          <w:szCs w:val="2"/>
          <w:rtl w:val="0"/>
        </w:rPr>
        <w:t xml:space="preserve">o</w:t>
      </w:r>
      <w:r w:rsidDel="00000000" w:rsidR="00000000" w:rsidRPr="00000000">
        <w:rPr>
          <w:color w:val="a4a4a4"/>
          <w:sz w:val="2"/>
          <w:szCs w:val="2"/>
          <w:rtl w:val="0"/>
        </w:rPr>
        <w:t xml:space="preserve">r</w:t>
      </w:r>
      <w:r w:rsidDel="00000000" w:rsidR="00000000" w:rsidRPr="00000000">
        <w:rPr>
          <w:color w:val="ababab"/>
          <w:sz w:val="2"/>
          <w:szCs w:val="2"/>
          <w:rtl w:val="0"/>
        </w:rPr>
        <w:t xml:space="preserve"> </w:t>
      </w:r>
      <w:r w:rsidDel="00000000" w:rsidR="00000000" w:rsidRPr="00000000">
        <w:rPr>
          <w:color w:val="b6b6b6"/>
          <w:sz w:val="2"/>
          <w:szCs w:val="2"/>
          <w:rtl w:val="0"/>
        </w:rPr>
        <w:t xml:space="preserve">a</w:t>
      </w:r>
      <w:r w:rsidDel="00000000" w:rsidR="00000000" w:rsidRPr="00000000">
        <w:rPr>
          <w:color w:val="c4c4c4"/>
          <w:sz w:val="2"/>
          <w:szCs w:val="2"/>
          <w:rtl w:val="0"/>
        </w:rPr>
        <w:t xml:space="preserve">n</w:t>
      </w:r>
      <w:r w:rsidDel="00000000" w:rsidR="00000000" w:rsidRPr="00000000">
        <w:rPr>
          <w:color w:val="d4d4d4"/>
          <w:sz w:val="2"/>
          <w:szCs w:val="2"/>
          <w:rtl w:val="0"/>
        </w:rPr>
        <w:t xml:space="preserve">y</w:t>
      </w:r>
      <w:r w:rsidDel="00000000" w:rsidR="00000000" w:rsidRPr="00000000">
        <w:rPr>
          <w:color w:val="e2e2e2"/>
          <w:sz w:val="2"/>
          <w:szCs w:val="2"/>
          <w:rtl w:val="0"/>
        </w:rPr>
        <w:t xml:space="preserve"> </w:t>
      </w:r>
      <w:r w:rsidDel="00000000" w:rsidR="00000000" w:rsidRPr="00000000">
        <w:rPr>
          <w:color w:val="eeeeee"/>
          <w:sz w:val="2"/>
          <w:szCs w:val="2"/>
          <w:rtl w:val="0"/>
        </w:rPr>
        <w:t xml:space="preserve">P</w:t>
      </w:r>
      <w:r w:rsidDel="00000000" w:rsidR="00000000" w:rsidRPr="00000000">
        <w:rPr>
          <w:color w:val="f4f4f4"/>
          <w:sz w:val="2"/>
          <w:szCs w:val="2"/>
          <w:rtl w:val="0"/>
        </w:rPr>
        <w:t xml:space="preserve">o</w:t>
      </w:r>
      <w:r w:rsidDel="00000000" w:rsidR="00000000" w:rsidRPr="00000000">
        <w:rPr>
          <w:color w:val="f8f8f8"/>
          <w:sz w:val="2"/>
          <w:szCs w:val="2"/>
          <w:rtl w:val="0"/>
        </w:rPr>
        <w:t xml:space="preserve">rtuguese player In the league seasons that started that year Ronaldo was in sublime form as he notched up 61 goals in total he also became</w:t>
      </w:r>
      <w:r w:rsidDel="00000000" w:rsidR="00000000" w:rsidRPr="00000000">
        <w:rPr>
          <w:sz w:val="16"/>
          <w:szCs w:val="16"/>
          <w:rtl w:val="0"/>
        </w:rPr>
        <w:br w:type="textWrapping"/>
      </w:r>
      <w:r w:rsidDel="00000000" w:rsidR="00000000" w:rsidRPr="00000000">
        <w:rPr>
          <w:color w:val="f8f8f8"/>
          <w:sz w:val="2"/>
          <w:szCs w:val="2"/>
          <w:rtl w:val="0"/>
        </w:rPr>
        <w:t xml:space="preserve"> the fastest player to reach the 200 goal milestone in the Spanish league which he reached in 178 games Cristiano Ronaldo has been in relationships with celebri</w:t>
      </w:r>
      <w:r w:rsidDel="00000000" w:rsidR="00000000" w:rsidRPr="00000000">
        <w:rPr>
          <w:color w:val="b9b9b9"/>
          <w:sz w:val="2"/>
          <w:szCs w:val="2"/>
          <w:rtl w:val="0"/>
        </w:rPr>
        <w:t xml:space="preserve">t</w:t>
      </w:r>
      <w:r w:rsidDel="00000000" w:rsidR="00000000" w:rsidRPr="00000000">
        <w:rPr>
          <w:color w:val="b2b2b2"/>
          <w:sz w:val="2"/>
          <w:szCs w:val="2"/>
          <w:rtl w:val="0"/>
        </w:rPr>
        <w:t xml:space="preserve">i</w:t>
      </w:r>
      <w:r w:rsidDel="00000000" w:rsidR="00000000" w:rsidRPr="00000000">
        <w:rPr>
          <w:color w:val="a6a6a6"/>
          <w:sz w:val="2"/>
          <w:szCs w:val="2"/>
          <w:rtl w:val="0"/>
        </w:rPr>
        <w:t xml:space="preserve">e</w:t>
      </w:r>
      <w:r w:rsidDel="00000000" w:rsidR="00000000" w:rsidRPr="00000000">
        <w:rPr>
          <w:color w:val="969696"/>
          <w:sz w:val="2"/>
          <w:szCs w:val="2"/>
          <w:rtl w:val="0"/>
        </w:rPr>
        <w:t xml:space="preserve">s</w:t>
      </w:r>
      <w:r w:rsidDel="00000000" w:rsidR="00000000" w:rsidRPr="00000000">
        <w:rPr>
          <w:color w:val="858585"/>
          <w:sz w:val="2"/>
          <w:szCs w:val="2"/>
          <w:rtl w:val="0"/>
        </w:rPr>
        <w:t xml:space="preserve"> </w:t>
      </w:r>
      <w:r w:rsidDel="00000000" w:rsidR="00000000" w:rsidRPr="00000000">
        <w:rPr>
          <w:color w:val="757575"/>
          <w:sz w:val="2"/>
          <w:szCs w:val="2"/>
          <w:rtl w:val="0"/>
        </w:rPr>
        <w:t xml:space="preserve">l</w:t>
      </w:r>
      <w:r w:rsidDel="00000000" w:rsidR="00000000" w:rsidRPr="00000000">
        <w:rPr>
          <w:color w:val="686868"/>
          <w:sz w:val="2"/>
          <w:szCs w:val="2"/>
          <w:rtl w:val="0"/>
        </w:rPr>
        <w:t xml:space="preserve">i</w:t>
      </w:r>
      <w:r w:rsidDel="00000000" w:rsidR="00000000" w:rsidRPr="00000000">
        <w:rPr>
          <w:color w:val="626262"/>
          <w:sz w:val="2"/>
          <w:szCs w:val="2"/>
          <w:rtl w:val="0"/>
        </w:rPr>
        <w:t xml:space="preserve">k</w:t>
      </w:r>
      <w:r w:rsidDel="00000000" w:rsidR="00000000" w:rsidRPr="00000000">
        <w:rPr>
          <w:color w:val="3f3f3f"/>
          <w:sz w:val="2"/>
          <w:szCs w:val="2"/>
          <w:rtl w:val="0"/>
        </w:rPr>
        <w:t xml:space="preserve">e</w:t>
      </w:r>
      <w:r w:rsidDel="00000000" w:rsidR="00000000" w:rsidRPr="00000000">
        <w:rPr>
          <w:color w:val="373737"/>
          <w:sz w:val="2"/>
          <w:szCs w:val="2"/>
          <w:rtl w:val="0"/>
        </w:rPr>
        <w:t xml:space="preserve"> </w:t>
      </w:r>
      <w:r w:rsidDel="00000000" w:rsidR="00000000" w:rsidRPr="00000000">
        <w:rPr>
          <w:color w:val="292929"/>
          <w:sz w:val="2"/>
          <w:szCs w:val="2"/>
          <w:rtl w:val="0"/>
        </w:rPr>
        <w:t xml:space="preserve">G</w:t>
      </w:r>
      <w:r w:rsidDel="00000000" w:rsidR="00000000" w:rsidRPr="00000000">
        <w:rPr>
          <w:color w:val="161616"/>
          <w:sz w:val="2"/>
          <w:szCs w:val="2"/>
          <w:rtl w:val="0"/>
        </w:rPr>
        <w:t xml:space="preserve">e</w:t>
      </w:r>
      <w:r w:rsidDel="00000000" w:rsidR="00000000" w:rsidRPr="00000000">
        <w:rPr>
          <w:color w:val="010101"/>
          <w:sz w:val="2"/>
          <w:szCs w:val="2"/>
          <w:rtl w:val="0"/>
        </w:rPr>
        <w:t xml:space="preserve">m</w:t>
      </w:r>
      <w:r w:rsidDel="00000000" w:rsidR="00000000" w:rsidRPr="00000000">
        <w:rPr>
          <w:color w:val="000000"/>
          <w:sz w:val="2"/>
          <w:szCs w:val="2"/>
          <w:rtl w:val="0"/>
        </w:rPr>
        <w:t xml:space="preserve">ma Atkinson</w:t>
      </w:r>
      <w:r w:rsidDel="00000000" w:rsidR="00000000" w:rsidRPr="00000000">
        <w:rPr>
          <w:color w:val="020202"/>
          <w:sz w:val="2"/>
          <w:szCs w:val="2"/>
          <w:rtl w:val="0"/>
        </w:rPr>
        <w:t xml:space="preserve"> </w:t>
      </w:r>
      <w:r w:rsidDel="00000000" w:rsidR="00000000" w:rsidRPr="00000000">
        <w:rPr>
          <w:color w:val="010101"/>
          <w:sz w:val="2"/>
          <w:szCs w:val="2"/>
          <w:rtl w:val="0"/>
        </w:rPr>
        <w:t xml:space="preserve">a</w:t>
      </w:r>
      <w:r w:rsidDel="00000000" w:rsidR="00000000" w:rsidRPr="00000000">
        <w:rPr>
          <w:color w:val="000000"/>
          <w:sz w:val="2"/>
          <w:szCs w:val="2"/>
          <w:rtl w:val="0"/>
        </w:rPr>
        <w:t xml:space="preserve">nd Ali</w:t>
      </w:r>
      <w:r w:rsidDel="00000000" w:rsidR="00000000" w:rsidRPr="00000000">
        <w:rPr>
          <w:color w:val="2b2b2b"/>
          <w:sz w:val="2"/>
          <w:szCs w:val="2"/>
          <w:rtl w:val="0"/>
        </w:rPr>
        <w:t xml:space="preserve">c</w:t>
      </w:r>
      <w:r w:rsidDel="00000000" w:rsidR="00000000" w:rsidRPr="00000000">
        <w:rPr>
          <w:color w:val="282828"/>
          <w:sz w:val="2"/>
          <w:szCs w:val="2"/>
          <w:rtl w:val="0"/>
        </w:rPr>
        <w:t xml:space="preserve">e</w:t>
      </w:r>
      <w:r w:rsidDel="00000000" w:rsidR="00000000" w:rsidRPr="00000000">
        <w:rPr>
          <w:color w:val="222222"/>
          <w:sz w:val="2"/>
          <w:szCs w:val="2"/>
          <w:rtl w:val="0"/>
        </w:rPr>
        <w:t xml:space="preserve"> </w:t>
      </w:r>
      <w:r w:rsidDel="00000000" w:rsidR="00000000" w:rsidRPr="00000000">
        <w:rPr>
          <w:color w:val="1b1b1b"/>
          <w:sz w:val="2"/>
          <w:szCs w:val="2"/>
          <w:rtl w:val="0"/>
        </w:rPr>
        <w:t xml:space="preserve">G</w:t>
      </w:r>
      <w:r w:rsidDel="00000000" w:rsidR="00000000" w:rsidRPr="00000000">
        <w:rPr>
          <w:color w:val="141414"/>
          <w:sz w:val="2"/>
          <w:szCs w:val="2"/>
          <w:rtl w:val="0"/>
        </w:rPr>
        <w:t xml:space="preserve">o</w:t>
      </w:r>
      <w:r w:rsidDel="00000000" w:rsidR="00000000" w:rsidRPr="00000000">
        <w:rPr>
          <w:color w:val="0d0d0d"/>
          <w:sz w:val="2"/>
          <w:szCs w:val="2"/>
          <w:rtl w:val="0"/>
        </w:rPr>
        <w:t xml:space="preserve">o</w:t>
      </w:r>
      <w:r w:rsidDel="00000000" w:rsidR="00000000" w:rsidRPr="00000000">
        <w:rPr>
          <w:color w:val="070707"/>
          <w:sz w:val="2"/>
          <w:szCs w:val="2"/>
          <w:rtl w:val="0"/>
        </w:rPr>
        <w:t xml:space="preserve">d</w:t>
      </w:r>
      <w:r w:rsidDel="00000000" w:rsidR="00000000" w:rsidRPr="00000000">
        <w:rPr>
          <w:color w:val="050505"/>
          <w:sz w:val="2"/>
          <w:szCs w:val="2"/>
          <w:rtl w:val="0"/>
        </w:rPr>
        <w:t xml:space="preserve">w</w:t>
      </w:r>
      <w:r w:rsidDel="00000000" w:rsidR="00000000" w:rsidRPr="00000000">
        <w:rPr>
          <w:color w:val="0d0d0d"/>
          <w:sz w:val="2"/>
          <w:szCs w:val="2"/>
          <w:rtl w:val="0"/>
        </w:rPr>
        <w:t xml:space="preserve">in both </w:t>
      </w:r>
      <w:r w:rsidDel="00000000" w:rsidR="00000000" w:rsidRPr="00000000">
        <w:rPr>
          <w:color w:val="000000"/>
          <w:sz w:val="2"/>
          <w:szCs w:val="2"/>
          <w:rtl w:val="0"/>
        </w:rPr>
        <w:t xml:space="preserve">models in England, he has two so</w:t>
      </w:r>
      <w:r w:rsidDel="00000000" w:rsidR="00000000" w:rsidRPr="00000000">
        <w:rPr>
          <w:color w:val="151515"/>
          <w:sz w:val="2"/>
          <w:szCs w:val="2"/>
          <w:rtl w:val="0"/>
        </w:rPr>
        <w:t xml:space="preserve">n</w:t>
      </w:r>
      <w:r w:rsidDel="00000000" w:rsidR="00000000" w:rsidRPr="00000000">
        <w:rPr>
          <w:color w:val="141414"/>
          <w:sz w:val="2"/>
          <w:szCs w:val="2"/>
          <w:rtl w:val="0"/>
        </w:rPr>
        <w:t xml:space="preserve">s</w:t>
      </w:r>
      <w:r w:rsidDel="00000000" w:rsidR="00000000" w:rsidRPr="00000000">
        <w:rPr>
          <w:color w:val="131313"/>
          <w:sz w:val="2"/>
          <w:szCs w:val="2"/>
          <w:rtl w:val="0"/>
        </w:rPr>
        <w:t xml:space="preserve"> </w:t>
      </w:r>
      <w:r w:rsidDel="00000000" w:rsidR="00000000" w:rsidRPr="00000000">
        <w:rPr>
          <w:color w:val="111111"/>
          <w:sz w:val="2"/>
          <w:szCs w:val="2"/>
          <w:rtl w:val="0"/>
        </w:rPr>
        <w:t xml:space="preserve">C</w:t>
      </w:r>
      <w:r w:rsidDel="00000000" w:rsidR="00000000" w:rsidRPr="00000000">
        <w:rPr>
          <w:color w:val="0e0e0e"/>
          <w:sz w:val="2"/>
          <w:szCs w:val="2"/>
          <w:rtl w:val="0"/>
        </w:rPr>
        <w:t xml:space="preserve">r</w:t>
      </w:r>
      <w:r w:rsidDel="00000000" w:rsidR="00000000" w:rsidRPr="00000000">
        <w:rPr>
          <w:color w:val="0c0c0c"/>
          <w:sz w:val="2"/>
          <w:szCs w:val="2"/>
          <w:rtl w:val="0"/>
        </w:rPr>
        <w:t xml:space="preserve">i</w:t>
      </w:r>
      <w:r w:rsidDel="00000000" w:rsidR="00000000" w:rsidRPr="00000000">
        <w:rPr>
          <w:color w:val="0b0b0b"/>
          <w:sz w:val="2"/>
          <w:szCs w:val="2"/>
          <w:rtl w:val="0"/>
        </w:rPr>
        <w:t xml:space="preserve">s</w:t>
      </w:r>
      <w:r w:rsidDel="00000000" w:rsidR="00000000" w:rsidRPr="00000000">
        <w:rPr>
          <w:color w:val="0a0a0a"/>
          <w:sz w:val="2"/>
          <w:szCs w:val="2"/>
          <w:rtl w:val="0"/>
        </w:rPr>
        <w:t xml:space="preserve">t</w:t>
      </w:r>
      <w:r w:rsidDel="00000000" w:rsidR="00000000" w:rsidRPr="00000000">
        <w:rPr>
          <w:color w:val="020202"/>
          <w:sz w:val="2"/>
          <w:szCs w:val="2"/>
          <w:rtl w:val="0"/>
        </w:rPr>
        <w:t xml:space="preserve">ian</w:t>
      </w:r>
      <w:r w:rsidDel="00000000" w:rsidR="00000000" w:rsidRPr="00000000">
        <w:rPr>
          <w:color w:val="010101"/>
          <w:sz w:val="2"/>
          <w:szCs w:val="2"/>
          <w:rtl w:val="0"/>
        </w:rPr>
        <w:t xml:space="preserve">o </w:t>
      </w:r>
      <w:r w:rsidDel="00000000" w:rsidR="00000000" w:rsidRPr="00000000">
        <w:rPr>
          <w:color w:val="000000"/>
          <w:sz w:val="2"/>
          <w:szCs w:val="2"/>
          <w:rtl w:val="0"/>
        </w:rPr>
        <w:t xml:space="preserve">Ronaldo </w:t>
      </w:r>
      <w:r w:rsidDel="00000000" w:rsidR="00000000" w:rsidRPr="00000000">
        <w:rPr>
          <w:color w:val="040404"/>
          <w:sz w:val="2"/>
          <w:szCs w:val="2"/>
          <w:rtl w:val="0"/>
        </w:rPr>
        <w:t xml:space="preserve">J</w:t>
      </w:r>
      <w:r w:rsidDel="00000000" w:rsidR="00000000" w:rsidRPr="00000000">
        <w:rPr>
          <w:color w:val="090909"/>
          <w:sz w:val="2"/>
          <w:szCs w:val="2"/>
          <w:rtl w:val="0"/>
        </w:rPr>
        <w:t xml:space="preserve">r</w:t>
      </w:r>
      <w:r w:rsidDel="00000000" w:rsidR="00000000" w:rsidRPr="00000000">
        <w:rPr>
          <w:color w:val="0b0b0b"/>
          <w:sz w:val="2"/>
          <w:szCs w:val="2"/>
          <w:rtl w:val="0"/>
        </w:rPr>
        <w:t xml:space="preserve"> </w:t>
      </w:r>
      <w:r w:rsidDel="00000000" w:rsidR="00000000" w:rsidRPr="00000000">
        <w:rPr>
          <w:color w:val="2b2b2b"/>
          <w:sz w:val="2"/>
          <w:szCs w:val="2"/>
          <w:rtl w:val="0"/>
        </w:rPr>
        <w:t xml:space="preserve">a</w:t>
      </w:r>
      <w:r w:rsidDel="00000000" w:rsidR="00000000" w:rsidRPr="00000000">
        <w:rPr>
          <w:color w:val="373737"/>
          <w:sz w:val="2"/>
          <w:szCs w:val="2"/>
          <w:rtl w:val="0"/>
        </w:rPr>
        <w:t xml:space="preserve">n</w:t>
      </w:r>
      <w:r w:rsidDel="00000000" w:rsidR="00000000" w:rsidRPr="00000000">
        <w:rPr>
          <w:color w:val="4e4e4e"/>
          <w:sz w:val="2"/>
          <w:szCs w:val="2"/>
          <w:rtl w:val="0"/>
        </w:rPr>
        <w:t xml:space="preserve">d</w:t>
      </w:r>
      <w:r w:rsidDel="00000000" w:rsidR="00000000" w:rsidRPr="00000000">
        <w:rPr>
          <w:color w:val="6b6b6b"/>
          <w:sz w:val="2"/>
          <w:szCs w:val="2"/>
          <w:rtl w:val="0"/>
        </w:rPr>
        <w:t xml:space="preserve"> </w:t>
      </w:r>
      <w:r w:rsidDel="00000000" w:rsidR="00000000" w:rsidRPr="00000000">
        <w:rPr>
          <w:color w:val="8b8b8b"/>
          <w:sz w:val="2"/>
          <w:szCs w:val="2"/>
          <w:rtl w:val="0"/>
        </w:rPr>
        <w:t xml:space="preserve">M</w:t>
      </w:r>
      <w:r w:rsidDel="00000000" w:rsidR="00000000" w:rsidRPr="00000000">
        <w:rPr>
          <w:color w:val="a9a9a9"/>
          <w:sz w:val="2"/>
          <w:szCs w:val="2"/>
          <w:rtl w:val="0"/>
        </w:rPr>
        <w:t xml:space="preserve">a</w:t>
      </w:r>
      <w:r w:rsidDel="00000000" w:rsidR="00000000" w:rsidRPr="00000000">
        <w:rPr>
          <w:color w:val="bfbfbf"/>
          <w:sz w:val="2"/>
          <w:szCs w:val="2"/>
          <w:rtl w:val="0"/>
        </w:rPr>
        <w:t xml:space="preserve">t</w:t>
      </w:r>
      <w:r w:rsidDel="00000000" w:rsidR="00000000" w:rsidRPr="00000000">
        <w:rPr>
          <w:color w:val="cccccc"/>
          <w:sz w:val="2"/>
          <w:szCs w:val="2"/>
          <w:rtl w:val="0"/>
        </w:rPr>
        <w:t xml:space="preserve">t</w:t>
      </w:r>
      <w:r w:rsidDel="00000000" w:rsidR="00000000" w:rsidRPr="00000000">
        <w:rPr>
          <w:color w:val="f8f8f8"/>
          <w:sz w:val="2"/>
          <w:szCs w:val="2"/>
          <w:rtl w:val="0"/>
        </w:rPr>
        <w:t xml:space="preserve">eo RonaldoRonaldo was in a romantic relationship with Russian supermodel Irina Shayk for five years from 2010 to 2015, Cristiano Ronaldo w</w:t>
      </w:r>
      <w:r w:rsidDel="00000000" w:rsidR="00000000" w:rsidRPr="00000000">
        <w:rPr>
          <w:sz w:val="16"/>
          <w:szCs w:val="16"/>
          <w:rtl w:val="0"/>
        </w:rPr>
        <w:br w:type="textWrapping"/>
      </w:r>
      <w:r w:rsidDel="00000000" w:rsidR="00000000" w:rsidRPr="00000000">
        <w:rPr>
          <w:color w:val="f8f8f8"/>
          <w:sz w:val="2"/>
          <w:szCs w:val="2"/>
          <w:rtl w:val="0"/>
        </w:rPr>
        <w:t xml:space="preserve">as awarded the Ballon d'Or five times in 2008, 2013-2014 2016 and 2017. Cristiano Ronaldo is a Portuguese football player he was born on February 5th 1985 in Sa</w:t>
      </w:r>
      <w:r w:rsidDel="00000000" w:rsidR="00000000" w:rsidRPr="00000000">
        <w:rPr>
          <w:color w:val="282828"/>
          <w:sz w:val="2"/>
          <w:szCs w:val="2"/>
          <w:rtl w:val="0"/>
        </w:rPr>
        <w:t xml:space="preserve">n</w:t>
      </w:r>
      <w:r w:rsidDel="00000000" w:rsidR="00000000" w:rsidRPr="00000000">
        <w:rPr>
          <w:color w:val="212121"/>
          <w:sz w:val="2"/>
          <w:szCs w:val="2"/>
          <w:rtl w:val="0"/>
        </w:rPr>
        <w:t xml:space="preserve">t</w:t>
      </w:r>
      <w:r w:rsidDel="00000000" w:rsidR="00000000" w:rsidRPr="00000000">
        <w:rPr>
          <w:color w:val="141414"/>
          <w:sz w:val="2"/>
          <w:szCs w:val="2"/>
          <w:rtl w:val="0"/>
        </w:rPr>
        <w:t xml:space="preserve">o</w:t>
      </w:r>
      <w:r w:rsidDel="00000000" w:rsidR="00000000" w:rsidRPr="00000000">
        <w:rPr>
          <w:color w:val="020202"/>
          <w:sz w:val="2"/>
          <w:szCs w:val="2"/>
          <w:rtl w:val="0"/>
        </w:rPr>
        <w:t xml:space="preserve"> </w:t>
      </w:r>
      <w:r w:rsidDel="00000000" w:rsidR="00000000" w:rsidRPr="00000000">
        <w:rPr>
          <w:color w:val="000000"/>
          <w:sz w:val="2"/>
          <w:szCs w:val="2"/>
          <w:rtl w:val="0"/>
        </w:rPr>
        <w:t xml:space="preserve">Anto</w:t>
      </w:r>
      <w:r w:rsidDel="00000000" w:rsidR="00000000" w:rsidRPr="00000000">
        <w:rPr>
          <w:color w:val="0a0a0a"/>
          <w:sz w:val="2"/>
          <w:szCs w:val="2"/>
          <w:rtl w:val="0"/>
        </w:rPr>
        <w:t xml:space="preserve">n</w:t>
      </w:r>
      <w:r w:rsidDel="00000000" w:rsidR="00000000" w:rsidRPr="00000000">
        <w:rPr>
          <w:color w:val="080808"/>
          <w:sz w:val="2"/>
          <w:szCs w:val="2"/>
          <w:rtl w:val="0"/>
        </w:rPr>
        <w:t xml:space="preserve">i</w:t>
      </w:r>
      <w:r w:rsidDel="00000000" w:rsidR="00000000" w:rsidRPr="00000000">
        <w:rPr>
          <w:color w:val="050505"/>
          <w:sz w:val="2"/>
          <w:szCs w:val="2"/>
          <w:rtl w:val="0"/>
        </w:rPr>
        <w:t xml:space="preserve">o</w:t>
      </w:r>
      <w:r w:rsidDel="00000000" w:rsidR="00000000" w:rsidRPr="00000000">
        <w:rPr>
          <w:color w:val="000000"/>
          <w:sz w:val="2"/>
          <w:szCs w:val="2"/>
          <w:rtl w:val="0"/>
        </w:rPr>
        <w:t xml:space="preserve"> his </w:t>
      </w:r>
      <w:r w:rsidDel="00000000" w:rsidR="00000000" w:rsidRPr="00000000">
        <w:rPr>
          <w:color w:val="0c0c0c"/>
          <w:sz w:val="2"/>
          <w:szCs w:val="2"/>
          <w:rtl w:val="0"/>
        </w:rPr>
        <w:t xml:space="preserve">f</w:t>
      </w:r>
      <w:r w:rsidDel="00000000" w:rsidR="00000000" w:rsidRPr="00000000">
        <w:rPr>
          <w:color w:val="0e0e0e"/>
          <w:sz w:val="2"/>
          <w:szCs w:val="2"/>
          <w:rtl w:val="0"/>
        </w:rPr>
        <w:t xml:space="preserve">a</w:t>
      </w:r>
      <w:r w:rsidDel="00000000" w:rsidR="00000000" w:rsidRPr="00000000">
        <w:rPr>
          <w:color w:val="111111"/>
          <w:sz w:val="2"/>
          <w:szCs w:val="2"/>
          <w:rtl w:val="0"/>
        </w:rPr>
        <w:t xml:space="preserve">t</w:t>
      </w:r>
      <w:r w:rsidDel="00000000" w:rsidR="00000000" w:rsidRPr="00000000">
        <w:rPr>
          <w:color w:val="151515"/>
          <w:sz w:val="2"/>
          <w:szCs w:val="2"/>
          <w:rtl w:val="0"/>
        </w:rPr>
        <w:t xml:space="preserve">h</w:t>
      </w:r>
      <w:r w:rsidDel="00000000" w:rsidR="00000000" w:rsidRPr="00000000">
        <w:rPr>
          <w:color w:val="191919"/>
          <w:sz w:val="2"/>
          <w:szCs w:val="2"/>
          <w:rtl w:val="0"/>
        </w:rPr>
        <w:t xml:space="preserve">e</w:t>
      </w:r>
      <w:r w:rsidDel="00000000" w:rsidR="00000000" w:rsidRPr="00000000">
        <w:rPr>
          <w:color w:val="1c1c1c"/>
          <w:sz w:val="2"/>
          <w:szCs w:val="2"/>
          <w:rtl w:val="0"/>
        </w:rPr>
        <w:t xml:space="preserve">r</w:t>
      </w:r>
      <w:r w:rsidDel="00000000" w:rsidR="00000000" w:rsidRPr="00000000">
        <w:rPr>
          <w:color w:val="1f1f1f"/>
          <w:sz w:val="2"/>
          <w:szCs w:val="2"/>
          <w:rtl w:val="0"/>
        </w:rPr>
        <w:t xml:space="preserve">'</w:t>
      </w:r>
      <w:r w:rsidDel="00000000" w:rsidR="00000000" w:rsidRPr="00000000">
        <w:rPr>
          <w:color w:val="212121"/>
          <w:sz w:val="2"/>
          <w:szCs w:val="2"/>
          <w:rtl w:val="0"/>
        </w:rPr>
        <w:t xml:space="preserve">s</w:t>
      </w:r>
      <w:r w:rsidDel="00000000" w:rsidR="00000000" w:rsidRPr="00000000">
        <w:rPr>
          <w:color w:val="0d0d0d"/>
          <w:sz w:val="2"/>
          <w:szCs w:val="2"/>
          <w:rtl w:val="0"/>
        </w:rPr>
        <w:t xml:space="preserve"> </w:t>
      </w:r>
      <w:r w:rsidDel="00000000" w:rsidR="00000000" w:rsidRPr="00000000">
        <w:rPr>
          <w:color w:val="0f0f0f"/>
          <w:sz w:val="2"/>
          <w:szCs w:val="2"/>
          <w:rtl w:val="0"/>
        </w:rPr>
        <w:t xml:space="preserve">n</w:t>
      </w:r>
      <w:r w:rsidDel="00000000" w:rsidR="00000000" w:rsidRPr="00000000">
        <w:rPr>
          <w:color w:val="121212"/>
          <w:sz w:val="2"/>
          <w:szCs w:val="2"/>
          <w:rtl w:val="0"/>
        </w:rPr>
        <w:t xml:space="preserve">a</w:t>
      </w:r>
      <w:r w:rsidDel="00000000" w:rsidR="00000000" w:rsidRPr="00000000">
        <w:rPr>
          <w:color w:val="151515"/>
          <w:sz w:val="2"/>
          <w:szCs w:val="2"/>
          <w:rtl w:val="0"/>
        </w:rPr>
        <w:t xml:space="preserve">m</w:t>
      </w:r>
      <w:r w:rsidDel="00000000" w:rsidR="00000000" w:rsidRPr="00000000">
        <w:rPr>
          <w:color w:val="1a1a1a"/>
          <w:sz w:val="2"/>
          <w:szCs w:val="2"/>
          <w:rtl w:val="0"/>
        </w:rPr>
        <w:t xml:space="preserve">e</w:t>
      </w:r>
      <w:r w:rsidDel="00000000" w:rsidR="00000000" w:rsidRPr="00000000">
        <w:rPr>
          <w:color w:val="1d1d1d"/>
          <w:sz w:val="2"/>
          <w:szCs w:val="2"/>
          <w:rtl w:val="0"/>
        </w:rPr>
        <w:t xml:space="preserve"> </w:t>
      </w:r>
      <w:r w:rsidDel="00000000" w:rsidR="00000000" w:rsidRPr="00000000">
        <w:rPr>
          <w:color w:val="202020"/>
          <w:sz w:val="2"/>
          <w:szCs w:val="2"/>
          <w:rtl w:val="0"/>
        </w:rPr>
        <w:t xml:space="preserve">i</w:t>
      </w:r>
      <w:r w:rsidDel="00000000" w:rsidR="00000000" w:rsidRPr="00000000">
        <w:rPr>
          <w:color w:val="222222"/>
          <w:sz w:val="2"/>
          <w:szCs w:val="2"/>
          <w:rtl w:val="0"/>
        </w:rPr>
        <w:t xml:space="preserve">s</w:t>
      </w:r>
      <w:r w:rsidDel="00000000" w:rsidR="00000000" w:rsidRPr="00000000">
        <w:rPr>
          <w:color w:val="050505"/>
          <w:sz w:val="2"/>
          <w:szCs w:val="2"/>
          <w:rtl w:val="0"/>
        </w:rPr>
        <w:t xml:space="preserve"> </w:t>
      </w:r>
      <w:r w:rsidDel="00000000" w:rsidR="00000000" w:rsidRPr="00000000">
        <w:rPr>
          <w:color w:val="030303"/>
          <w:sz w:val="2"/>
          <w:szCs w:val="2"/>
          <w:rtl w:val="0"/>
        </w:rPr>
        <w:t xml:space="preserve">J</w:t>
      </w:r>
      <w:r w:rsidDel="00000000" w:rsidR="00000000" w:rsidRPr="00000000">
        <w:rPr>
          <w:color w:val="000000"/>
          <w:sz w:val="2"/>
          <w:szCs w:val="2"/>
          <w:rtl w:val="0"/>
        </w:rPr>
        <w:t xml:space="preserve">ose Di</w:t>
      </w:r>
      <w:r w:rsidDel="00000000" w:rsidR="00000000" w:rsidRPr="00000000">
        <w:rPr>
          <w:color w:val="0c0c0c"/>
          <w:sz w:val="2"/>
          <w:szCs w:val="2"/>
          <w:rtl w:val="0"/>
        </w:rPr>
        <w:t xml:space="preserve">nis Avei</w:t>
      </w:r>
      <w:r w:rsidDel="00000000" w:rsidR="00000000" w:rsidRPr="00000000">
        <w:rPr>
          <w:color w:val="0f0f0f"/>
          <w:sz w:val="2"/>
          <w:szCs w:val="2"/>
          <w:rtl w:val="0"/>
        </w:rPr>
        <w:t xml:space="preserve">ro and his mother's name</w:t>
      </w:r>
      <w:r w:rsidDel="00000000" w:rsidR="00000000" w:rsidRPr="00000000">
        <w:rPr>
          <w:color w:val="000000"/>
          <w:sz w:val="2"/>
          <w:szCs w:val="2"/>
          <w:rtl w:val="0"/>
        </w:rPr>
        <w:t xml:space="preserve"> is Mari</w:t>
      </w:r>
      <w:r w:rsidDel="00000000" w:rsidR="00000000" w:rsidRPr="00000000">
        <w:rPr>
          <w:color w:val="020202"/>
          <w:sz w:val="2"/>
          <w:szCs w:val="2"/>
          <w:rtl w:val="0"/>
        </w:rPr>
        <w:t xml:space="preserve">a</w:t>
      </w:r>
      <w:r w:rsidDel="00000000" w:rsidR="00000000" w:rsidRPr="00000000">
        <w:rPr>
          <w:color w:val="010101"/>
          <w:sz w:val="2"/>
          <w:szCs w:val="2"/>
          <w:rtl w:val="0"/>
        </w:rPr>
        <w:t xml:space="preserve"> </w:t>
      </w:r>
      <w:r w:rsidDel="00000000" w:rsidR="00000000" w:rsidRPr="00000000">
        <w:rPr>
          <w:color w:val="000000"/>
          <w:sz w:val="2"/>
          <w:szCs w:val="2"/>
          <w:rtl w:val="0"/>
        </w:rPr>
        <w:t xml:space="preserve">Dolores dos </w:t>
      </w:r>
      <w:r w:rsidDel="00000000" w:rsidR="00000000" w:rsidRPr="00000000">
        <w:rPr>
          <w:color w:val="070707"/>
          <w:sz w:val="2"/>
          <w:szCs w:val="2"/>
          <w:rtl w:val="0"/>
        </w:rPr>
        <w:t xml:space="preserve">S</w:t>
      </w:r>
      <w:r w:rsidDel="00000000" w:rsidR="00000000" w:rsidRPr="00000000">
        <w:rPr>
          <w:color w:val="0a0a0a"/>
          <w:sz w:val="2"/>
          <w:szCs w:val="2"/>
          <w:rtl w:val="0"/>
        </w:rPr>
        <w:t xml:space="preserve">a</w:t>
      </w:r>
      <w:r w:rsidDel="00000000" w:rsidR="00000000" w:rsidRPr="00000000">
        <w:rPr>
          <w:color w:val="424242"/>
          <w:sz w:val="2"/>
          <w:szCs w:val="2"/>
          <w:rtl w:val="0"/>
        </w:rPr>
        <w:t xml:space="preserve">n</w:t>
      </w:r>
      <w:r w:rsidDel="00000000" w:rsidR="00000000" w:rsidRPr="00000000">
        <w:rPr>
          <w:color w:val="3b3b3b"/>
          <w:sz w:val="2"/>
          <w:szCs w:val="2"/>
          <w:rtl w:val="0"/>
        </w:rPr>
        <w:t xml:space="preserve">t</w:t>
      </w:r>
      <w:r w:rsidDel="00000000" w:rsidR="00000000" w:rsidRPr="00000000">
        <w:rPr>
          <w:color w:val="2e2e2e"/>
          <w:sz w:val="2"/>
          <w:szCs w:val="2"/>
          <w:rtl w:val="0"/>
        </w:rPr>
        <w:t xml:space="preserve">o</w:t>
      </w:r>
      <w:r w:rsidDel="00000000" w:rsidR="00000000" w:rsidRPr="00000000">
        <w:rPr>
          <w:color w:val="1d1d1d"/>
          <w:sz w:val="2"/>
          <w:szCs w:val="2"/>
          <w:rtl w:val="0"/>
        </w:rPr>
        <w:t xml:space="preserve">s</w:t>
      </w:r>
      <w:r w:rsidDel="00000000" w:rsidR="00000000" w:rsidRPr="00000000">
        <w:rPr>
          <w:color w:val="0c0c0c"/>
          <w:sz w:val="2"/>
          <w:szCs w:val="2"/>
          <w:rtl w:val="0"/>
        </w:rPr>
        <w:t xml:space="preserve"> </w:t>
      </w:r>
      <w:r w:rsidDel="00000000" w:rsidR="00000000" w:rsidRPr="00000000">
        <w:rPr>
          <w:color w:val="000000"/>
          <w:sz w:val="2"/>
          <w:szCs w:val="2"/>
          <w:rtl w:val="0"/>
        </w:rPr>
        <w:t xml:space="preserve">Aveiro</w:t>
      </w:r>
      <w:r w:rsidDel="00000000" w:rsidR="00000000" w:rsidRPr="00000000">
        <w:rPr>
          <w:color w:val="252525"/>
          <w:sz w:val="2"/>
          <w:szCs w:val="2"/>
          <w:rtl w:val="0"/>
        </w:rPr>
        <w:t xml:space="preserve">,</w:t>
      </w:r>
      <w:r w:rsidDel="00000000" w:rsidR="00000000" w:rsidRPr="00000000">
        <w:rPr>
          <w:color w:val="505050"/>
          <w:sz w:val="2"/>
          <w:szCs w:val="2"/>
          <w:rtl w:val="0"/>
        </w:rPr>
        <w:t xml:space="preserve"> </w:t>
      </w:r>
      <w:r w:rsidDel="00000000" w:rsidR="00000000" w:rsidRPr="00000000">
        <w:rPr>
          <w:color w:val="777777"/>
          <w:sz w:val="2"/>
          <w:szCs w:val="2"/>
          <w:rtl w:val="0"/>
        </w:rPr>
        <w:t xml:space="preserve">h</w:t>
      </w:r>
      <w:r w:rsidDel="00000000" w:rsidR="00000000" w:rsidRPr="00000000">
        <w:rPr>
          <w:color w:val="959595"/>
          <w:sz w:val="2"/>
          <w:szCs w:val="2"/>
          <w:rtl w:val="0"/>
        </w:rPr>
        <w:t xml:space="preserve">i</w:t>
      </w:r>
      <w:r w:rsidDel="00000000" w:rsidR="00000000" w:rsidRPr="00000000">
        <w:rPr>
          <w:color w:val="a5a5a5"/>
          <w:sz w:val="2"/>
          <w:szCs w:val="2"/>
          <w:rtl w:val="0"/>
        </w:rPr>
        <w:t xml:space="preserve">s</w:t>
      </w:r>
      <w:r w:rsidDel="00000000" w:rsidR="00000000" w:rsidRPr="00000000">
        <w:rPr>
          <w:color w:val="f8f8f8"/>
          <w:sz w:val="2"/>
          <w:szCs w:val="2"/>
          <w:rtl w:val="0"/>
        </w:rPr>
        <w:t xml:space="preserve"> father was a gardener with the municipality and his mother worked as a cook.Ronaldo was expelled from school after assaulting his teacher</w:t>
      </w:r>
      <w:r w:rsidDel="00000000" w:rsidR="00000000" w:rsidRPr="00000000">
        <w:rPr>
          <w:sz w:val="16"/>
          <w:szCs w:val="16"/>
          <w:rtl w:val="0"/>
        </w:rPr>
        <w:br w:type="textWrapping"/>
      </w:r>
      <w:r w:rsidDel="00000000" w:rsidR="00000000" w:rsidRPr="00000000">
        <w:rPr>
          <w:color w:val="f8f8f8"/>
          <w:sz w:val="2"/>
          <w:szCs w:val="2"/>
          <w:rtl w:val="0"/>
        </w:rPr>
        <w:t xml:space="preserve"> by﻿Cristiano Ronaldo is a Portuguese football player he was born on February 5th 1985 in Santo Antonio his father's name is Jose Dinis </w:t>
      </w:r>
      <w:r w:rsidDel="00000000" w:rsidR="00000000" w:rsidRPr="00000000">
        <w:rPr>
          <w:color w:val="dbdbdb"/>
          <w:sz w:val="2"/>
          <w:szCs w:val="2"/>
          <w:rtl w:val="0"/>
        </w:rPr>
        <w:t xml:space="preserve">A</w:t>
      </w:r>
      <w:r w:rsidDel="00000000" w:rsidR="00000000" w:rsidRPr="00000000">
        <w:rPr>
          <w:color w:val="e0e0e0"/>
          <w:sz w:val="2"/>
          <w:szCs w:val="2"/>
          <w:rtl w:val="0"/>
        </w:rPr>
        <w:t xml:space="preserve">v</w:t>
      </w:r>
      <w:r w:rsidDel="00000000" w:rsidR="00000000" w:rsidRPr="00000000">
        <w:rPr>
          <w:color w:val="e8e8e8"/>
          <w:sz w:val="2"/>
          <w:szCs w:val="2"/>
          <w:rtl w:val="0"/>
        </w:rPr>
        <w:t xml:space="preserve">e</w:t>
      </w:r>
      <w:r w:rsidDel="00000000" w:rsidR="00000000" w:rsidRPr="00000000">
        <w:rPr>
          <w:color w:val="f2f2f2"/>
          <w:sz w:val="2"/>
          <w:szCs w:val="2"/>
          <w:rtl w:val="0"/>
        </w:rPr>
        <w:t xml:space="preserve">i</w:t>
      </w:r>
      <w:r w:rsidDel="00000000" w:rsidR="00000000" w:rsidRPr="00000000">
        <w:rPr>
          <w:color w:val="fefefe"/>
          <w:sz w:val="2"/>
          <w:szCs w:val="2"/>
          <w:rtl w:val="0"/>
        </w:rPr>
        <w:t xml:space="preserve">r</w:t>
      </w:r>
      <w:r w:rsidDel="00000000" w:rsidR="00000000" w:rsidRPr="00000000">
        <w:rPr>
          <w:color w:val="ffffff"/>
          <w:sz w:val="2"/>
          <w:szCs w:val="2"/>
          <w:rtl w:val="0"/>
        </w:rPr>
        <w:t xml:space="preserve">o and his m</w:t>
      </w:r>
      <w:r w:rsidDel="00000000" w:rsidR="00000000" w:rsidRPr="00000000">
        <w:rPr>
          <w:color w:val="fefefe"/>
          <w:sz w:val="2"/>
          <w:szCs w:val="2"/>
          <w:rtl w:val="0"/>
        </w:rPr>
        <w:t xml:space="preserve">o</w:t>
      </w:r>
      <w:r w:rsidDel="00000000" w:rsidR="00000000" w:rsidRPr="00000000">
        <w:rPr>
          <w:color w:val="e9e9e9"/>
          <w:sz w:val="2"/>
          <w:szCs w:val="2"/>
          <w:rtl w:val="0"/>
        </w:rPr>
        <w:t xml:space="preserve">t</w:t>
      </w:r>
      <w:r w:rsidDel="00000000" w:rsidR="00000000" w:rsidRPr="00000000">
        <w:rPr>
          <w:color w:val="c1c1c1"/>
          <w:sz w:val="2"/>
          <w:szCs w:val="2"/>
          <w:rtl w:val="0"/>
        </w:rPr>
        <w:t xml:space="preserve">h</w:t>
      </w:r>
      <w:r w:rsidDel="00000000" w:rsidR="00000000" w:rsidRPr="00000000">
        <w:rPr>
          <w:color w:val="8d8d8d"/>
          <w:sz w:val="2"/>
          <w:szCs w:val="2"/>
          <w:rtl w:val="0"/>
        </w:rPr>
        <w:t xml:space="preserve">e</w:t>
      </w:r>
      <w:r w:rsidDel="00000000" w:rsidR="00000000" w:rsidRPr="00000000">
        <w:rPr>
          <w:color w:val="555555"/>
          <w:sz w:val="2"/>
          <w:szCs w:val="2"/>
          <w:rtl w:val="0"/>
        </w:rPr>
        <w:t xml:space="preserve">r</w:t>
      </w:r>
      <w:r w:rsidDel="00000000" w:rsidR="00000000" w:rsidRPr="00000000">
        <w:rPr>
          <w:color w:val="212121"/>
          <w:sz w:val="2"/>
          <w:szCs w:val="2"/>
          <w:rtl w:val="0"/>
        </w:rPr>
        <w:t xml:space="preserve">'</w:t>
      </w:r>
      <w:r w:rsidDel="00000000" w:rsidR="00000000" w:rsidRPr="00000000">
        <w:rPr>
          <w:color w:val="000000"/>
          <w:sz w:val="2"/>
          <w:szCs w:val="2"/>
          <w:rtl w:val="0"/>
        </w:rPr>
        <w:t xml:space="preserve">s </w:t>
      </w:r>
      <w:r w:rsidDel="00000000" w:rsidR="00000000" w:rsidRPr="00000000">
        <w:rPr>
          <w:color w:val="080808"/>
          <w:sz w:val="2"/>
          <w:szCs w:val="2"/>
          <w:rtl w:val="0"/>
        </w:rPr>
        <w:t xml:space="preserve">name is Maria Dolores dos Santos Aveiro, his father was a gardener with the municipality and his mother worked a</w:t>
      </w:r>
      <w:r w:rsidDel="00000000" w:rsidR="00000000" w:rsidRPr="00000000">
        <w:rPr>
          <w:color w:val="494949"/>
          <w:sz w:val="2"/>
          <w:szCs w:val="2"/>
          <w:rtl w:val="0"/>
        </w:rPr>
        <w:t xml:space="preserve">s</w:t>
      </w:r>
      <w:r w:rsidDel="00000000" w:rsidR="00000000" w:rsidRPr="00000000">
        <w:rPr>
          <w:color w:val="595959"/>
          <w:sz w:val="2"/>
          <w:szCs w:val="2"/>
          <w:rtl w:val="0"/>
        </w:rPr>
        <w:t xml:space="preserve"> </w:t>
      </w:r>
      <w:r w:rsidDel="00000000" w:rsidR="00000000" w:rsidRPr="00000000">
        <w:rPr>
          <w:color w:val="777777"/>
          <w:sz w:val="2"/>
          <w:szCs w:val="2"/>
          <w:rtl w:val="0"/>
        </w:rPr>
        <w:t xml:space="preserve">a</w:t>
      </w:r>
      <w:r w:rsidDel="00000000" w:rsidR="00000000" w:rsidRPr="00000000">
        <w:rPr>
          <w:color w:val="9e9e9e"/>
          <w:sz w:val="2"/>
          <w:szCs w:val="2"/>
          <w:rtl w:val="0"/>
        </w:rPr>
        <w:t xml:space="preserve"> </w:t>
      </w:r>
      <w:r w:rsidDel="00000000" w:rsidR="00000000" w:rsidRPr="00000000">
        <w:rPr>
          <w:color w:val="c8c8c8"/>
          <w:sz w:val="2"/>
          <w:szCs w:val="2"/>
          <w:rtl w:val="0"/>
        </w:rPr>
        <w:t xml:space="preserve">c</w:t>
      </w:r>
      <w:r w:rsidDel="00000000" w:rsidR="00000000" w:rsidRPr="00000000">
        <w:rPr>
          <w:color w:val="efefef"/>
          <w:sz w:val="2"/>
          <w:szCs w:val="2"/>
          <w:rtl w:val="0"/>
        </w:rPr>
        <w:t xml:space="preserve">o</w:t>
      </w:r>
      <w:r w:rsidDel="00000000" w:rsidR="00000000" w:rsidRPr="00000000">
        <w:rPr>
          <w:color w:val="ffffff"/>
          <w:sz w:val="2"/>
          <w:szCs w:val="2"/>
          <w:rtl w:val="0"/>
        </w:rPr>
        <w:t xml:space="preserve">ok.Ronaldo</w:t>
      </w:r>
      <w:r w:rsidDel="00000000" w:rsidR="00000000" w:rsidRPr="00000000">
        <w:rPr>
          <w:color w:val="f1f1f1"/>
          <w:sz w:val="2"/>
          <w:szCs w:val="2"/>
          <w:rtl w:val="0"/>
        </w:rPr>
        <w:t xml:space="preserve"> </w:t>
      </w:r>
      <w:r w:rsidDel="00000000" w:rsidR="00000000" w:rsidRPr="00000000">
        <w:rPr>
          <w:color w:val="fcfcfc"/>
          <w:sz w:val="2"/>
          <w:szCs w:val="2"/>
          <w:rtl w:val="0"/>
        </w:rPr>
        <w:t xml:space="preserve">w</w:t>
      </w:r>
      <w:r w:rsidDel="00000000" w:rsidR="00000000" w:rsidRPr="00000000">
        <w:rPr>
          <w:color w:val="ffffff"/>
          <w:sz w:val="2"/>
          <w:szCs w:val="2"/>
          <w:rtl w:val="0"/>
        </w:rPr>
        <w:t xml:space="preserve">as exp</w:t>
      </w:r>
      <w:r w:rsidDel="00000000" w:rsidR="00000000" w:rsidRPr="00000000">
        <w:rPr>
          <w:color w:val="f8f8f8"/>
          <w:sz w:val="2"/>
          <w:szCs w:val="2"/>
          <w:rtl w:val="0"/>
        </w:rPr>
        <w:t xml:space="preserve">elled from school after assaulting his teacher by throwing up a chair at him he had always been a keen footballer </w:t>
      </w:r>
      <w:r w:rsidDel="00000000" w:rsidR="00000000" w:rsidRPr="00000000">
        <w:rPr>
          <w:sz w:val="16"/>
          <w:szCs w:val="16"/>
          <w:rtl w:val="0"/>
        </w:rPr>
        <w:br w:type="textWrapping"/>
      </w:r>
      <w:r w:rsidDel="00000000" w:rsidR="00000000" w:rsidRPr="00000000">
        <w:rPr>
          <w:color w:val="f8f8f8"/>
          <w:sz w:val="2"/>
          <w:szCs w:val="2"/>
          <w:rtl w:val="0"/>
        </w:rPr>
        <w:t xml:space="preserve">and by the time he was 14 years old he decided to concentrate on becoming a professional footballer In 1995 Cristiano Ronaldo joined the</w:t>
      </w:r>
      <w:r w:rsidDel="00000000" w:rsidR="00000000" w:rsidRPr="00000000">
        <w:rPr>
          <w:color w:val="e0e0e0"/>
          <w:sz w:val="2"/>
          <w:szCs w:val="2"/>
          <w:rtl w:val="0"/>
        </w:rPr>
        <w:t xml:space="preserve"> </w:t>
      </w:r>
      <w:r w:rsidDel="00000000" w:rsidR="00000000" w:rsidRPr="00000000">
        <w:rPr>
          <w:color w:val="e3e3e3"/>
          <w:sz w:val="2"/>
          <w:szCs w:val="2"/>
          <w:rtl w:val="0"/>
        </w:rPr>
        <w:t xml:space="preserve">c</w:t>
      </w:r>
      <w:r w:rsidDel="00000000" w:rsidR="00000000" w:rsidRPr="00000000">
        <w:rPr>
          <w:color w:val="eaeaea"/>
          <w:sz w:val="2"/>
          <w:szCs w:val="2"/>
          <w:rtl w:val="0"/>
        </w:rPr>
        <w:t xml:space="preserve">l</w:t>
      </w:r>
      <w:r w:rsidDel="00000000" w:rsidR="00000000" w:rsidRPr="00000000">
        <w:rPr>
          <w:color w:val="f3f3f3"/>
          <w:sz w:val="2"/>
          <w:szCs w:val="2"/>
          <w:rtl w:val="0"/>
        </w:rPr>
        <w:t xml:space="preserve">u</w:t>
      </w:r>
      <w:r w:rsidDel="00000000" w:rsidR="00000000" w:rsidRPr="00000000">
        <w:rPr>
          <w:color w:val="fdfdfd"/>
          <w:sz w:val="2"/>
          <w:szCs w:val="2"/>
          <w:rtl w:val="0"/>
        </w:rPr>
        <w:t xml:space="preserve">b</w:t>
      </w:r>
      <w:r w:rsidDel="00000000" w:rsidR="00000000" w:rsidRPr="00000000">
        <w:rPr>
          <w:color w:val="ffffff"/>
          <w:sz w:val="2"/>
          <w:szCs w:val="2"/>
          <w:rtl w:val="0"/>
        </w:rPr>
        <w:t xml:space="preserve"> Na</w:t>
      </w:r>
      <w:r w:rsidDel="00000000" w:rsidR="00000000" w:rsidRPr="00000000">
        <w:rPr>
          <w:color w:val="d9d9d9"/>
          <w:sz w:val="2"/>
          <w:szCs w:val="2"/>
          <w:rtl w:val="0"/>
        </w:rPr>
        <w:t xml:space="preserve">c</w:t>
      </w:r>
      <w:r w:rsidDel="00000000" w:rsidR="00000000" w:rsidRPr="00000000">
        <w:rPr>
          <w:color w:val="efefef"/>
          <w:sz w:val="2"/>
          <w:szCs w:val="2"/>
          <w:rtl w:val="0"/>
        </w:rPr>
        <w:t xml:space="preserve">i</w:t>
      </w:r>
      <w:r w:rsidDel="00000000" w:rsidR="00000000" w:rsidRPr="00000000">
        <w:rPr>
          <w:color w:val="ffffff"/>
          <w:sz w:val="2"/>
          <w:szCs w:val="2"/>
          <w:rtl w:val="0"/>
        </w:rPr>
        <w:t xml:space="preserve">onal</w:t>
      </w:r>
      <w:r w:rsidDel="00000000" w:rsidR="00000000" w:rsidRPr="00000000">
        <w:rPr>
          <w:color w:val="eeeeee"/>
          <w:sz w:val="2"/>
          <w:szCs w:val="2"/>
          <w:rtl w:val="0"/>
        </w:rPr>
        <w:t xml:space="preserve"> </w:t>
      </w:r>
      <w:r w:rsidDel="00000000" w:rsidR="00000000" w:rsidRPr="00000000">
        <w:rPr>
          <w:color w:val="d9d9d9"/>
          <w:sz w:val="2"/>
          <w:szCs w:val="2"/>
          <w:rtl w:val="0"/>
        </w:rPr>
        <w:t xml:space="preserve">l</w:t>
      </w:r>
      <w:r w:rsidDel="00000000" w:rsidR="00000000" w:rsidRPr="00000000">
        <w:rPr>
          <w:color w:val="8c8c8c"/>
          <w:sz w:val="2"/>
          <w:szCs w:val="2"/>
          <w:rtl w:val="0"/>
        </w:rPr>
        <w:t xml:space="preserve">o</w:t>
      </w:r>
      <w:r w:rsidDel="00000000" w:rsidR="00000000" w:rsidRPr="00000000">
        <w:rPr>
          <w:color w:val="818181"/>
          <w:sz w:val="2"/>
          <w:szCs w:val="2"/>
          <w:rtl w:val="0"/>
        </w:rPr>
        <w:t xml:space="preserve">c</w:t>
      </w:r>
      <w:r w:rsidDel="00000000" w:rsidR="00000000" w:rsidRPr="00000000">
        <w:rPr>
          <w:color w:val="6d6d6d"/>
          <w:sz w:val="2"/>
          <w:szCs w:val="2"/>
          <w:rtl w:val="0"/>
        </w:rPr>
        <w:t xml:space="preserve">a</w:t>
      </w:r>
      <w:r w:rsidDel="00000000" w:rsidR="00000000" w:rsidRPr="00000000">
        <w:rPr>
          <w:color w:val="525252"/>
          <w:sz w:val="2"/>
          <w:szCs w:val="2"/>
          <w:rtl w:val="0"/>
        </w:rPr>
        <w:t xml:space="preserve">t</w:t>
      </w:r>
      <w:r w:rsidDel="00000000" w:rsidR="00000000" w:rsidRPr="00000000">
        <w:rPr>
          <w:color w:val="363636"/>
          <w:sz w:val="2"/>
          <w:szCs w:val="2"/>
          <w:rtl w:val="0"/>
        </w:rPr>
        <w:t xml:space="preserve">e</w:t>
      </w:r>
      <w:r w:rsidDel="00000000" w:rsidR="00000000" w:rsidRPr="00000000">
        <w:rPr>
          <w:color w:val="1b1b1b"/>
          <w:sz w:val="2"/>
          <w:szCs w:val="2"/>
          <w:rtl w:val="0"/>
        </w:rPr>
        <w:t xml:space="preserve">d</w:t>
      </w:r>
      <w:r w:rsidDel="00000000" w:rsidR="00000000" w:rsidRPr="00000000">
        <w:rPr>
          <w:color w:val="070707"/>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n his hometown of Madeira later he joined one of the biggest clubs in Portugal namely Sporting CP after clearing</w:t>
      </w:r>
      <w:r w:rsidDel="00000000" w:rsidR="00000000" w:rsidRPr="00000000">
        <w:rPr>
          <w:color w:val="000000"/>
          <w:sz w:val="2"/>
          <w:szCs w:val="2"/>
          <w:rtl w:val="0"/>
        </w:rPr>
        <w:t xml:space="preserve"> </w:t>
      </w:r>
      <w:r w:rsidDel="00000000" w:rsidR="00000000" w:rsidRPr="00000000">
        <w:rPr>
          <w:color w:val="050505"/>
          <w:sz w:val="2"/>
          <w:szCs w:val="2"/>
          <w:rtl w:val="0"/>
        </w:rPr>
        <w:t xml:space="preserve">a</w:t>
      </w:r>
      <w:r w:rsidDel="00000000" w:rsidR="00000000" w:rsidRPr="00000000">
        <w:rPr>
          <w:color w:val="1b1b1b"/>
          <w:sz w:val="2"/>
          <w:szCs w:val="2"/>
          <w:rtl w:val="0"/>
        </w:rPr>
        <w:t xml:space="preserve"> </w:t>
      </w:r>
      <w:r w:rsidDel="00000000" w:rsidR="00000000" w:rsidRPr="00000000">
        <w:rPr>
          <w:color w:val="393939"/>
          <w:sz w:val="2"/>
          <w:szCs w:val="2"/>
          <w:rtl w:val="0"/>
        </w:rPr>
        <w:t xml:space="preserve">t</w:t>
      </w:r>
      <w:r w:rsidDel="00000000" w:rsidR="00000000" w:rsidRPr="00000000">
        <w:rPr>
          <w:color w:val="585858"/>
          <w:sz w:val="2"/>
          <w:szCs w:val="2"/>
          <w:rtl w:val="0"/>
        </w:rPr>
        <w:t xml:space="preserve">r</w:t>
      </w:r>
      <w:r w:rsidDel="00000000" w:rsidR="00000000" w:rsidRPr="00000000">
        <w:rPr>
          <w:color w:val="767676"/>
          <w:sz w:val="2"/>
          <w:szCs w:val="2"/>
          <w:rtl w:val="0"/>
        </w:rPr>
        <w:t xml:space="preserve">i</w:t>
      </w:r>
      <w:r w:rsidDel="00000000" w:rsidR="00000000" w:rsidRPr="00000000">
        <w:rPr>
          <w:color w:val="8d8d8d"/>
          <w:sz w:val="2"/>
          <w:szCs w:val="2"/>
          <w:rtl w:val="0"/>
        </w:rPr>
        <w:t xml:space="preserve">a</w:t>
      </w:r>
      <w:r w:rsidDel="00000000" w:rsidR="00000000" w:rsidRPr="00000000">
        <w:rPr>
          <w:color w:val="999999"/>
          <w:sz w:val="2"/>
          <w:szCs w:val="2"/>
          <w:rtl w:val="0"/>
        </w:rPr>
        <w:t xml:space="preserve">l</w:t>
      </w:r>
      <w:r w:rsidDel="00000000" w:rsidR="00000000" w:rsidRPr="00000000">
        <w:rPr>
          <w:color w:val="ffffff"/>
          <w:sz w:val="2"/>
          <w:szCs w:val="2"/>
          <w:rtl w:val="0"/>
        </w:rPr>
        <w:t xml:space="preserve"> Duri</w:t>
      </w:r>
      <w:r w:rsidDel="00000000" w:rsidR="00000000" w:rsidRPr="00000000">
        <w:rPr>
          <w:color w:val="fcfcfc"/>
          <w:sz w:val="2"/>
          <w:szCs w:val="2"/>
          <w:rtl w:val="0"/>
        </w:rPr>
        <w:t xml:space="preserve">n</w:t>
      </w:r>
      <w:r w:rsidDel="00000000" w:rsidR="00000000" w:rsidRPr="00000000">
        <w:rPr>
          <w:color w:val="f5f5f5"/>
          <w:sz w:val="2"/>
          <w:szCs w:val="2"/>
          <w:rtl w:val="0"/>
        </w:rPr>
        <w:t xml:space="preserve">g</w:t>
      </w:r>
      <w:r w:rsidDel="00000000" w:rsidR="00000000" w:rsidRPr="00000000">
        <w:rPr>
          <w:color w:val="f1f1f1"/>
          <w:sz w:val="2"/>
          <w:szCs w:val="2"/>
          <w:rtl w:val="0"/>
        </w:rPr>
        <w:t xml:space="preserve"> </w:t>
      </w:r>
      <w:r w:rsidDel="00000000" w:rsidR="00000000" w:rsidRPr="00000000">
        <w:rPr>
          <w:color w:val="e7e7e7"/>
          <w:sz w:val="2"/>
          <w:szCs w:val="2"/>
          <w:rtl w:val="0"/>
        </w:rPr>
        <w:t xml:space="preserve">h</w:t>
      </w:r>
      <w:r w:rsidDel="00000000" w:rsidR="00000000" w:rsidRPr="00000000">
        <w:rPr>
          <w:color w:val="f1f1f1"/>
          <w:sz w:val="2"/>
          <w:szCs w:val="2"/>
          <w:rtl w:val="0"/>
        </w:rPr>
        <w:t xml:space="preserve">i</w:t>
      </w:r>
      <w:r w:rsidDel="00000000" w:rsidR="00000000" w:rsidRPr="00000000">
        <w:rPr>
          <w:color w:val="ffffff"/>
          <w:sz w:val="2"/>
          <w:szCs w:val="2"/>
          <w:rtl w:val="0"/>
        </w:rPr>
        <w:t xml:space="preserve">s ti</w:t>
      </w:r>
      <w:r w:rsidDel="00000000" w:rsidR="00000000" w:rsidRPr="00000000">
        <w:rPr>
          <w:color w:val="f3f3f3"/>
          <w:sz w:val="2"/>
          <w:szCs w:val="2"/>
          <w:rtl w:val="0"/>
        </w:rPr>
        <w:t xml:space="preserve">m</w:t>
      </w:r>
      <w:r w:rsidDel="00000000" w:rsidR="00000000" w:rsidRPr="00000000">
        <w:rPr>
          <w:color w:val="eaeaea"/>
          <w:sz w:val="2"/>
          <w:szCs w:val="2"/>
          <w:rtl w:val="0"/>
        </w:rPr>
        <w:t xml:space="preserve">e</w:t>
      </w:r>
      <w:r w:rsidDel="00000000" w:rsidR="00000000" w:rsidRPr="00000000">
        <w:rPr>
          <w:color w:val="f8f8f8"/>
          <w:sz w:val="2"/>
          <w:szCs w:val="2"/>
          <w:rtl w:val="0"/>
        </w:rPr>
        <w:t xml:space="preserve"> at Sporting CP, Cristiano Ronaldo played for all the levels he played in a loofa Champions League against Manches</w:t>
      </w:r>
      <w:r w:rsidDel="00000000" w:rsidR="00000000" w:rsidRPr="00000000">
        <w:rPr>
          <w:sz w:val="16"/>
          <w:szCs w:val="16"/>
          <w:rtl w:val="0"/>
        </w:rPr>
        <w:br w:type="textWrapping"/>
      </w:r>
      <w:r w:rsidDel="00000000" w:rsidR="00000000" w:rsidRPr="00000000">
        <w:rPr>
          <w:color w:val="f8f8f8"/>
          <w:sz w:val="2"/>
          <w:szCs w:val="2"/>
          <w:rtl w:val="0"/>
        </w:rPr>
        <w:t xml:space="preserve">ter United in 2003, the manager of the English club Sir Alex Ferguson was impressed by his performance and brought him to the club in th</w:t>
      </w:r>
      <w:r w:rsidDel="00000000" w:rsidR="00000000" w:rsidRPr="00000000">
        <w:rPr>
          <w:color w:val="e8e8e8"/>
          <w:sz w:val="2"/>
          <w:szCs w:val="2"/>
          <w:rtl w:val="0"/>
        </w:rPr>
        <w:t xml:space="preserve">e</w:t>
      </w:r>
      <w:r w:rsidDel="00000000" w:rsidR="00000000" w:rsidRPr="00000000">
        <w:rPr>
          <w:color w:val="eaeaea"/>
          <w:sz w:val="2"/>
          <w:szCs w:val="2"/>
          <w:rtl w:val="0"/>
        </w:rPr>
        <w:t xml:space="preserve"> </w:t>
      </w:r>
      <w:r w:rsidDel="00000000" w:rsidR="00000000" w:rsidRPr="00000000">
        <w:rPr>
          <w:color w:val="efefef"/>
          <w:sz w:val="2"/>
          <w:szCs w:val="2"/>
          <w:rtl w:val="0"/>
        </w:rPr>
        <w:t xml:space="preserve">s</w:t>
      </w:r>
      <w:r w:rsidDel="00000000" w:rsidR="00000000" w:rsidRPr="00000000">
        <w:rPr>
          <w:color w:val="f5f5f5"/>
          <w:sz w:val="2"/>
          <w:szCs w:val="2"/>
          <w:rtl w:val="0"/>
        </w:rPr>
        <w:t xml:space="preserve">a</w:t>
      </w:r>
      <w:r w:rsidDel="00000000" w:rsidR="00000000" w:rsidRPr="00000000">
        <w:rPr>
          <w:color w:val="fbfbfb"/>
          <w:sz w:val="2"/>
          <w:szCs w:val="2"/>
          <w:rtl w:val="0"/>
        </w:rPr>
        <w:t xml:space="preserve">m</w:t>
      </w:r>
      <w:r w:rsidDel="00000000" w:rsidR="00000000" w:rsidRPr="00000000">
        <w:rPr>
          <w:color w:val="ffffff"/>
          <w:sz w:val="2"/>
          <w:szCs w:val="2"/>
          <w:rtl w:val="0"/>
        </w:rPr>
        <w:t xml:space="preserve">e y</w:t>
      </w:r>
      <w:r w:rsidDel="00000000" w:rsidR="00000000" w:rsidRPr="00000000">
        <w:rPr>
          <w:color w:val="afafaf"/>
          <w:sz w:val="2"/>
          <w:szCs w:val="2"/>
          <w:rtl w:val="0"/>
        </w:rPr>
        <w:t xml:space="preserve">e</w:t>
      </w:r>
      <w:r w:rsidDel="00000000" w:rsidR="00000000" w:rsidRPr="00000000">
        <w:rPr>
          <w:color w:val="d3d3d3"/>
          <w:sz w:val="2"/>
          <w:szCs w:val="2"/>
          <w:rtl w:val="0"/>
        </w:rPr>
        <w:t xml:space="preserve">a</w:t>
      </w:r>
      <w:r w:rsidDel="00000000" w:rsidR="00000000" w:rsidRPr="00000000">
        <w:rPr>
          <w:color w:val="ffffff"/>
          <w:sz w:val="2"/>
          <w:szCs w:val="2"/>
          <w:rtl w:val="0"/>
        </w:rPr>
        <w:t xml:space="preserve">r I</w:t>
      </w:r>
      <w:r w:rsidDel="00000000" w:rsidR="00000000" w:rsidRPr="00000000">
        <w:rPr>
          <w:color w:val="e9e9e9"/>
          <w:sz w:val="2"/>
          <w:szCs w:val="2"/>
          <w:rtl w:val="0"/>
        </w:rPr>
        <w:t xml:space="preserve">n</w:t>
      </w:r>
      <w:r w:rsidDel="00000000" w:rsidR="00000000" w:rsidRPr="00000000">
        <w:rPr>
          <w:color w:val="aaaaaa"/>
          <w:sz w:val="2"/>
          <w:szCs w:val="2"/>
          <w:rtl w:val="0"/>
        </w:rPr>
        <w:t xml:space="preserve"> </w:t>
      </w:r>
      <w:r w:rsidDel="00000000" w:rsidR="00000000" w:rsidRPr="00000000">
        <w:rPr>
          <w:color w:val="7f7f7f"/>
          <w:sz w:val="2"/>
          <w:szCs w:val="2"/>
          <w:rtl w:val="0"/>
        </w:rPr>
        <w:t xml:space="preserve">h</w:t>
      </w:r>
      <w:r w:rsidDel="00000000" w:rsidR="00000000" w:rsidRPr="00000000">
        <w:rPr>
          <w:color w:val="111111"/>
          <w:sz w:val="2"/>
          <w:szCs w:val="2"/>
          <w:rtl w:val="0"/>
        </w:rPr>
        <w:t xml:space="preserve">is </w:t>
      </w:r>
      <w:r w:rsidDel="00000000" w:rsidR="00000000" w:rsidRPr="00000000">
        <w:rPr>
          <w:color w:val="121212"/>
          <w:sz w:val="2"/>
          <w:szCs w:val="2"/>
          <w:rtl w:val="0"/>
        </w:rPr>
        <w:t xml:space="preserve">fi</w:t>
      </w:r>
      <w:r w:rsidDel="00000000" w:rsidR="00000000" w:rsidRPr="00000000">
        <w:rPr>
          <w:color w:val="131313"/>
          <w:sz w:val="2"/>
          <w:szCs w:val="2"/>
          <w:rtl w:val="0"/>
        </w:rPr>
        <w:t xml:space="preserve">rst</w:t>
      </w:r>
      <w:r w:rsidDel="00000000" w:rsidR="00000000" w:rsidRPr="00000000">
        <w:rPr>
          <w:color w:val="080808"/>
          <w:sz w:val="2"/>
          <w:szCs w:val="2"/>
          <w:rtl w:val="0"/>
        </w:rPr>
        <w:t xml:space="preserve"> season at Manchester United Ronaldo scored three goals in the league he scored 84 goals for the club in 196 lea</w:t>
      </w:r>
      <w:r w:rsidDel="00000000" w:rsidR="00000000" w:rsidRPr="00000000">
        <w:rPr>
          <w:color w:val="000000"/>
          <w:sz w:val="2"/>
          <w:szCs w:val="2"/>
          <w:rtl w:val="0"/>
        </w:rPr>
        <w:t xml:space="preserve">gue </w:t>
      </w:r>
      <w:r w:rsidDel="00000000" w:rsidR="00000000" w:rsidRPr="00000000">
        <w:rPr>
          <w:color w:val="060606"/>
          <w:sz w:val="2"/>
          <w:szCs w:val="2"/>
          <w:rtl w:val="0"/>
        </w:rPr>
        <w:t xml:space="preserve">g</w:t>
      </w:r>
      <w:r w:rsidDel="00000000" w:rsidR="00000000" w:rsidRPr="00000000">
        <w:rPr>
          <w:color w:val="141414"/>
          <w:sz w:val="2"/>
          <w:szCs w:val="2"/>
          <w:rtl w:val="0"/>
        </w:rPr>
        <w:t xml:space="preserve">a</w:t>
      </w:r>
      <w:r w:rsidDel="00000000" w:rsidR="00000000" w:rsidRPr="00000000">
        <w:rPr>
          <w:color w:val="1f1f1f"/>
          <w:sz w:val="2"/>
          <w:szCs w:val="2"/>
          <w:rtl w:val="0"/>
        </w:rPr>
        <w:t xml:space="preserve">m</w:t>
      </w:r>
      <w:r w:rsidDel="00000000" w:rsidR="00000000" w:rsidRPr="00000000">
        <w:rPr>
          <w:color w:val="252525"/>
          <w:sz w:val="2"/>
          <w:szCs w:val="2"/>
          <w:rtl w:val="0"/>
        </w:rPr>
        <w:t xml:space="preserve">e</w:t>
      </w:r>
      <w:r w:rsidDel="00000000" w:rsidR="00000000" w:rsidRPr="00000000">
        <w:rPr>
          <w:color w:val="c9c9c9"/>
          <w:sz w:val="2"/>
          <w:szCs w:val="2"/>
          <w:rtl w:val="0"/>
        </w:rPr>
        <w:t xml:space="preserve">s</w:t>
      </w:r>
      <w:r w:rsidDel="00000000" w:rsidR="00000000" w:rsidRPr="00000000">
        <w:rPr>
          <w:color w:val="cdcdcd"/>
          <w:sz w:val="2"/>
          <w:szCs w:val="2"/>
          <w:rtl w:val="0"/>
        </w:rPr>
        <w:t xml:space="preserve"> </w:t>
      </w:r>
      <w:r w:rsidDel="00000000" w:rsidR="00000000" w:rsidRPr="00000000">
        <w:rPr>
          <w:color w:val="d3d3d3"/>
          <w:sz w:val="2"/>
          <w:szCs w:val="2"/>
          <w:rtl w:val="0"/>
        </w:rPr>
        <w:t xml:space="preserve">a</w:t>
      </w:r>
      <w:r w:rsidDel="00000000" w:rsidR="00000000" w:rsidRPr="00000000">
        <w:rPr>
          <w:color w:val="dcdcdc"/>
          <w:sz w:val="2"/>
          <w:szCs w:val="2"/>
          <w:rtl w:val="0"/>
        </w:rPr>
        <w:t xml:space="preserve">n</w:t>
      </w:r>
      <w:r w:rsidDel="00000000" w:rsidR="00000000" w:rsidRPr="00000000">
        <w:rPr>
          <w:color w:val="e6e6e6"/>
          <w:sz w:val="2"/>
          <w:szCs w:val="2"/>
          <w:rtl w:val="0"/>
        </w:rPr>
        <w:t xml:space="preserve">d</w:t>
      </w:r>
      <w:r w:rsidDel="00000000" w:rsidR="00000000" w:rsidRPr="00000000">
        <w:rPr>
          <w:color w:val="efefef"/>
          <w:sz w:val="2"/>
          <w:szCs w:val="2"/>
          <w:rtl w:val="0"/>
        </w:rPr>
        <w:t xml:space="preserve"> </w:t>
      </w:r>
      <w:r w:rsidDel="00000000" w:rsidR="00000000" w:rsidRPr="00000000">
        <w:rPr>
          <w:color w:val="f6f6f6"/>
          <w:sz w:val="2"/>
          <w:szCs w:val="2"/>
          <w:rtl w:val="0"/>
        </w:rPr>
        <w:t xml:space="preserve">b</w:t>
      </w:r>
      <w:r w:rsidDel="00000000" w:rsidR="00000000" w:rsidRPr="00000000">
        <w:rPr>
          <w:color w:val="fafafa"/>
          <w:sz w:val="2"/>
          <w:szCs w:val="2"/>
          <w:rtl w:val="0"/>
        </w:rPr>
        <w:t xml:space="preserve">e</w:t>
      </w:r>
      <w:r w:rsidDel="00000000" w:rsidR="00000000" w:rsidRPr="00000000">
        <w:rPr>
          <w:color w:val="e3e3e3"/>
          <w:sz w:val="2"/>
          <w:szCs w:val="2"/>
          <w:rtl w:val="0"/>
        </w:rPr>
        <w:t xml:space="preserve">c</w:t>
      </w:r>
      <w:r w:rsidDel="00000000" w:rsidR="00000000" w:rsidRPr="00000000">
        <w:rPr>
          <w:color w:val="ececec"/>
          <w:sz w:val="2"/>
          <w:szCs w:val="2"/>
          <w:rtl w:val="0"/>
        </w:rPr>
        <w:t xml:space="preserve">a</w:t>
      </w:r>
      <w:r w:rsidDel="00000000" w:rsidR="00000000" w:rsidRPr="00000000">
        <w:rPr>
          <w:color w:val="f7f7f7"/>
          <w:sz w:val="2"/>
          <w:szCs w:val="2"/>
          <w:rtl w:val="0"/>
        </w:rPr>
        <w:t xml:space="preserve">m</w:t>
      </w:r>
      <w:r w:rsidDel="00000000" w:rsidR="00000000" w:rsidRPr="00000000">
        <w:rPr>
          <w:color w:val="fefefe"/>
          <w:sz w:val="2"/>
          <w:szCs w:val="2"/>
          <w:rtl w:val="0"/>
        </w:rPr>
        <w:t xml:space="preserve">e</w:t>
      </w:r>
      <w:r w:rsidDel="00000000" w:rsidR="00000000" w:rsidRPr="00000000">
        <w:rPr>
          <w:color w:val="fcfcfc"/>
          <w:sz w:val="2"/>
          <w:szCs w:val="2"/>
          <w:rtl w:val="0"/>
        </w:rPr>
        <w:t xml:space="preserve"> </w:t>
      </w:r>
      <w:r w:rsidDel="00000000" w:rsidR="00000000" w:rsidRPr="00000000">
        <w:rPr>
          <w:color w:val="f0f0f0"/>
          <w:sz w:val="2"/>
          <w:szCs w:val="2"/>
          <w:rtl w:val="0"/>
        </w:rPr>
        <w:t xml:space="preserve">o</w:t>
      </w:r>
      <w:r w:rsidDel="00000000" w:rsidR="00000000" w:rsidRPr="00000000">
        <w:rPr>
          <w:color w:val="e0e0e0"/>
          <w:sz w:val="2"/>
          <w:szCs w:val="2"/>
          <w:rtl w:val="0"/>
        </w:rPr>
        <w:t xml:space="preserve">n</w:t>
      </w:r>
      <w:r w:rsidDel="00000000" w:rsidR="00000000" w:rsidRPr="00000000">
        <w:rPr>
          <w:color w:val="d6d6d6"/>
          <w:sz w:val="2"/>
          <w:szCs w:val="2"/>
          <w:rtl w:val="0"/>
        </w:rPr>
        <w:t xml:space="preserve">e</w:t>
      </w:r>
      <w:r w:rsidDel="00000000" w:rsidR="00000000" w:rsidRPr="00000000">
        <w:rPr>
          <w:color w:val="f8f8f8"/>
          <w:sz w:val="2"/>
          <w:szCs w:val="2"/>
          <w:rtl w:val="0"/>
        </w:rPr>
        <w:t xml:space="preserve"> of the best players in the world At the 2006 World Cup Cristiano Ronaldo was an integral part of the Portuguese n</w:t>
      </w:r>
      <w:r w:rsidDel="00000000" w:rsidR="00000000" w:rsidRPr="00000000">
        <w:rPr>
          <w:sz w:val="16"/>
          <w:szCs w:val="16"/>
          <w:rtl w:val="0"/>
        </w:rPr>
        <w:br w:type="textWrapping"/>
      </w:r>
      <w:r w:rsidDel="00000000" w:rsidR="00000000" w:rsidRPr="00000000">
        <w:rPr>
          <w:color w:val="f8f8f8"/>
          <w:sz w:val="2"/>
          <w:szCs w:val="2"/>
          <w:rtl w:val="0"/>
        </w:rPr>
        <w:t xml:space="preserve">ational team as they reached the semi-final of the tournament the following year he was named the captain of the national team In 2009 h</w:t>
      </w:r>
      <w:r w:rsidDel="00000000" w:rsidR="00000000" w:rsidRPr="00000000">
        <w:rPr>
          <w:color w:val="f2f2f2"/>
          <w:sz w:val="2"/>
          <w:szCs w:val="2"/>
          <w:rtl w:val="0"/>
        </w:rPr>
        <w:t xml:space="preserve">e</w:t>
      </w:r>
      <w:r w:rsidDel="00000000" w:rsidR="00000000" w:rsidRPr="00000000">
        <w:rPr>
          <w:color w:val="f3f3f3"/>
          <w:sz w:val="2"/>
          <w:szCs w:val="2"/>
          <w:rtl w:val="0"/>
        </w:rPr>
        <w:t xml:space="preserve"> </w:t>
      </w:r>
      <w:r w:rsidDel="00000000" w:rsidR="00000000" w:rsidRPr="00000000">
        <w:rPr>
          <w:color w:val="f5f5f5"/>
          <w:sz w:val="2"/>
          <w:szCs w:val="2"/>
          <w:rtl w:val="0"/>
        </w:rPr>
        <w:t xml:space="preserve">b</w:t>
      </w:r>
      <w:r w:rsidDel="00000000" w:rsidR="00000000" w:rsidRPr="00000000">
        <w:rPr>
          <w:color w:val="f7f7f7"/>
          <w:sz w:val="2"/>
          <w:szCs w:val="2"/>
          <w:rtl w:val="0"/>
        </w:rPr>
        <w:t xml:space="preserve">e</w:t>
      </w:r>
      <w:r w:rsidDel="00000000" w:rsidR="00000000" w:rsidRPr="00000000">
        <w:rPr>
          <w:color w:val="f9f9f9"/>
          <w:sz w:val="2"/>
          <w:szCs w:val="2"/>
          <w:rtl w:val="0"/>
        </w:rPr>
        <w:t xml:space="preserve">c</w:t>
      </w:r>
      <w:r w:rsidDel="00000000" w:rsidR="00000000" w:rsidRPr="00000000">
        <w:rPr>
          <w:color w:val="fbfbfb"/>
          <w:sz w:val="2"/>
          <w:szCs w:val="2"/>
          <w:rtl w:val="0"/>
        </w:rPr>
        <w:t xml:space="preserve">a</w:t>
      </w:r>
      <w:r w:rsidDel="00000000" w:rsidR="00000000" w:rsidRPr="00000000">
        <w:rPr>
          <w:color w:val="fdfdfd"/>
          <w:sz w:val="2"/>
          <w:szCs w:val="2"/>
          <w:rtl w:val="0"/>
        </w:rPr>
        <w:t xml:space="preserve">m</w:t>
      </w:r>
      <w:r w:rsidDel="00000000" w:rsidR="00000000" w:rsidRPr="00000000">
        <w:rPr>
          <w:color w:val="fefefe"/>
          <w:sz w:val="2"/>
          <w:szCs w:val="2"/>
          <w:rtl w:val="0"/>
        </w:rPr>
        <w:t xml:space="preserve">e</w:t>
      </w:r>
      <w:r w:rsidDel="00000000" w:rsidR="00000000" w:rsidRPr="00000000">
        <w:rPr>
          <w:color w:val="e2e2e2"/>
          <w:sz w:val="2"/>
          <w:szCs w:val="2"/>
          <w:rtl w:val="0"/>
        </w:rPr>
        <w:t xml:space="preserve"> </w:t>
      </w:r>
      <w:r w:rsidDel="00000000" w:rsidR="00000000" w:rsidRPr="00000000">
        <w:rPr>
          <w:color w:val="e8e8e8"/>
          <w:sz w:val="2"/>
          <w:szCs w:val="2"/>
          <w:rtl w:val="0"/>
        </w:rPr>
        <w:t xml:space="preserve">t</w:t>
      </w:r>
      <w:r w:rsidDel="00000000" w:rsidR="00000000" w:rsidRPr="00000000">
        <w:rPr>
          <w:color w:val="ededed"/>
          <w:sz w:val="2"/>
          <w:szCs w:val="2"/>
          <w:rtl w:val="0"/>
        </w:rPr>
        <w:t xml:space="preserve">h</w:t>
      </w:r>
      <w:r w:rsidDel="00000000" w:rsidR="00000000" w:rsidRPr="00000000">
        <w:rPr>
          <w:color w:val="e1e1e1"/>
          <w:sz w:val="2"/>
          <w:szCs w:val="2"/>
          <w:rtl w:val="0"/>
        </w:rPr>
        <w:t xml:space="preserve">e</w:t>
      </w:r>
      <w:r w:rsidDel="00000000" w:rsidR="00000000" w:rsidRPr="00000000">
        <w:rPr>
          <w:color w:val="bebebe"/>
          <w:sz w:val="2"/>
          <w:szCs w:val="2"/>
          <w:rtl w:val="0"/>
        </w:rPr>
        <w:t xml:space="preserve"> </w:t>
      </w:r>
      <w:r w:rsidDel="00000000" w:rsidR="00000000" w:rsidRPr="00000000">
        <w:rPr>
          <w:color w:val="8a8a8a"/>
          <w:sz w:val="2"/>
          <w:szCs w:val="2"/>
          <w:rtl w:val="0"/>
        </w:rPr>
        <w:t xml:space="preserve">m</w:t>
      </w:r>
      <w:r w:rsidDel="00000000" w:rsidR="00000000" w:rsidRPr="00000000">
        <w:rPr>
          <w:color w:val="555555"/>
          <w:sz w:val="2"/>
          <w:szCs w:val="2"/>
          <w:rtl w:val="0"/>
        </w:rPr>
        <w:t xml:space="preserve">o</w:t>
      </w:r>
      <w:r w:rsidDel="00000000" w:rsidR="00000000" w:rsidRPr="00000000">
        <w:rPr>
          <w:color w:val="333333"/>
          <w:sz w:val="2"/>
          <w:szCs w:val="2"/>
          <w:rtl w:val="0"/>
        </w:rPr>
        <w:t xml:space="preserve">s</w:t>
      </w:r>
      <w:r w:rsidDel="00000000" w:rsidR="00000000" w:rsidRPr="00000000">
        <w:rPr>
          <w:color w:val="000000"/>
          <w:sz w:val="2"/>
          <w:szCs w:val="2"/>
          <w:rtl w:val="0"/>
        </w:rPr>
        <w:t xml:space="preserve">t ex</w:t>
      </w:r>
      <w:r w:rsidDel="00000000" w:rsidR="00000000" w:rsidRPr="00000000">
        <w:rPr>
          <w:color w:val="040404"/>
          <w:sz w:val="2"/>
          <w:szCs w:val="2"/>
          <w:rtl w:val="0"/>
        </w:rPr>
        <w:t xml:space="preserve">p</w:t>
      </w:r>
      <w:r w:rsidDel="00000000" w:rsidR="00000000" w:rsidRPr="00000000">
        <w:rPr>
          <w:color w:val="0c0c0c"/>
          <w:sz w:val="2"/>
          <w:szCs w:val="2"/>
          <w:rtl w:val="0"/>
        </w:rPr>
        <w:t xml:space="preserve">e</w:t>
      </w:r>
      <w:r w:rsidDel="00000000" w:rsidR="00000000" w:rsidRPr="00000000">
        <w:rPr>
          <w:color w:val="121212"/>
          <w:sz w:val="2"/>
          <w:szCs w:val="2"/>
          <w:rtl w:val="0"/>
        </w:rPr>
        <w:t xml:space="preserve">n</w:t>
      </w:r>
      <w:r w:rsidDel="00000000" w:rsidR="00000000" w:rsidRPr="00000000">
        <w:rPr>
          <w:color w:val="161616"/>
          <w:sz w:val="2"/>
          <w:szCs w:val="2"/>
          <w:rtl w:val="0"/>
        </w:rPr>
        <w:t xml:space="preserve">s</w:t>
      </w:r>
      <w:r w:rsidDel="00000000" w:rsidR="00000000" w:rsidRPr="00000000">
        <w:rPr>
          <w:color w:val="080808"/>
          <w:sz w:val="2"/>
          <w:szCs w:val="2"/>
          <w:rtl w:val="0"/>
        </w:rPr>
        <w:t xml:space="preserve">ive player in the world after Spanish giant Real Madrid paid Manchester United 80 million pounds to bring him to</w:t>
      </w:r>
      <w:r w:rsidDel="00000000" w:rsidR="00000000" w:rsidRPr="00000000">
        <w:rPr>
          <w:color w:val="020202"/>
          <w:sz w:val="2"/>
          <w:szCs w:val="2"/>
          <w:rtl w:val="0"/>
        </w:rPr>
        <w:t xml:space="preserve"> </w:t>
      </w:r>
      <w:r w:rsidDel="00000000" w:rsidR="00000000" w:rsidRPr="00000000">
        <w:rPr>
          <w:color w:val="030303"/>
          <w:sz w:val="2"/>
          <w:szCs w:val="2"/>
          <w:rtl w:val="0"/>
        </w:rPr>
        <w:t xml:space="preserve">Mad</w:t>
      </w:r>
      <w:r w:rsidDel="00000000" w:rsidR="00000000" w:rsidRPr="00000000">
        <w:rPr>
          <w:color w:val="040404"/>
          <w:sz w:val="2"/>
          <w:szCs w:val="2"/>
          <w:rtl w:val="0"/>
        </w:rPr>
        <w:t xml:space="preserve">rid</w:t>
      </w:r>
      <w:r w:rsidDel="00000000" w:rsidR="00000000" w:rsidRPr="00000000">
        <w:rPr>
          <w:color w:val="050505"/>
          <w:sz w:val="2"/>
          <w:szCs w:val="2"/>
          <w:rtl w:val="0"/>
        </w:rPr>
        <w:t xml:space="preserve">,</w:t>
      </w:r>
      <w:r w:rsidDel="00000000" w:rsidR="00000000" w:rsidRPr="00000000">
        <w:rPr>
          <w:color w:val="0d0d0d"/>
          <w:sz w:val="2"/>
          <w:szCs w:val="2"/>
          <w:rtl w:val="0"/>
        </w:rPr>
        <w:t xml:space="preserve"> </w:t>
      </w:r>
      <w:r w:rsidDel="00000000" w:rsidR="00000000" w:rsidRPr="00000000">
        <w:rPr>
          <w:color w:val="212121"/>
          <w:sz w:val="2"/>
          <w:szCs w:val="2"/>
          <w:rtl w:val="0"/>
        </w:rPr>
        <w:t xml:space="preserve">h</w:t>
      </w:r>
      <w:r w:rsidDel="00000000" w:rsidR="00000000" w:rsidRPr="00000000">
        <w:rPr>
          <w:color w:val="474747"/>
          <w:sz w:val="2"/>
          <w:szCs w:val="2"/>
          <w:rtl w:val="0"/>
        </w:rPr>
        <w:t xml:space="preserve">e</w:t>
      </w:r>
      <w:r w:rsidDel="00000000" w:rsidR="00000000" w:rsidRPr="00000000">
        <w:rPr>
          <w:color w:val="797979"/>
          <w:sz w:val="2"/>
          <w:szCs w:val="2"/>
          <w:rtl w:val="0"/>
        </w:rPr>
        <w:t xml:space="preserve"> </w:t>
      </w:r>
      <w:r w:rsidDel="00000000" w:rsidR="00000000" w:rsidRPr="00000000">
        <w:rPr>
          <w:color w:val="afafaf"/>
          <w:sz w:val="2"/>
          <w:szCs w:val="2"/>
          <w:rtl w:val="0"/>
        </w:rPr>
        <w:t xml:space="preserve">s</w:t>
      </w:r>
      <w:r w:rsidDel="00000000" w:rsidR="00000000" w:rsidRPr="00000000">
        <w:rPr>
          <w:color w:val="e0e0e0"/>
          <w:sz w:val="2"/>
          <w:szCs w:val="2"/>
          <w:rtl w:val="0"/>
        </w:rPr>
        <w:t xml:space="preserve">c</w:t>
      </w:r>
      <w:r w:rsidDel="00000000" w:rsidR="00000000" w:rsidRPr="00000000">
        <w:rPr>
          <w:color w:val="ffffff"/>
          <w:sz w:val="2"/>
          <w:szCs w:val="2"/>
          <w:rtl w:val="0"/>
        </w:rPr>
        <w:t xml:space="preserve">or</w:t>
      </w:r>
      <w:r w:rsidDel="00000000" w:rsidR="00000000" w:rsidRPr="00000000">
        <w:rPr>
          <w:color w:val="e8e8e8"/>
          <w:sz w:val="2"/>
          <w:szCs w:val="2"/>
          <w:rtl w:val="0"/>
        </w:rPr>
        <w:t xml:space="preserve">e</w:t>
      </w:r>
      <w:r w:rsidDel="00000000" w:rsidR="00000000" w:rsidRPr="00000000">
        <w:rPr>
          <w:color w:val="f1f1f1"/>
          <w:sz w:val="2"/>
          <w:szCs w:val="2"/>
          <w:rtl w:val="0"/>
        </w:rPr>
        <w:t xml:space="preserve">d</w:t>
      </w:r>
      <w:r w:rsidDel="00000000" w:rsidR="00000000" w:rsidRPr="00000000">
        <w:rPr>
          <w:color w:val="fefefe"/>
          <w:sz w:val="2"/>
          <w:szCs w:val="2"/>
          <w:rtl w:val="0"/>
        </w:rPr>
        <w:t xml:space="preserve"> </w:t>
      </w:r>
      <w:r w:rsidDel="00000000" w:rsidR="00000000" w:rsidRPr="00000000">
        <w:rPr>
          <w:color w:val="ffffff"/>
          <w:sz w:val="2"/>
          <w:szCs w:val="2"/>
          <w:rtl w:val="0"/>
        </w:rPr>
        <w:t xml:space="preserve">33</w:t>
      </w:r>
      <w:r w:rsidDel="00000000" w:rsidR="00000000" w:rsidRPr="00000000">
        <w:rPr>
          <w:color w:val="fbfbfb"/>
          <w:sz w:val="2"/>
          <w:szCs w:val="2"/>
          <w:rtl w:val="0"/>
        </w:rPr>
        <w:t xml:space="preserve"> </w:t>
      </w:r>
      <w:r w:rsidDel="00000000" w:rsidR="00000000" w:rsidRPr="00000000">
        <w:rPr>
          <w:color w:val="ececec"/>
          <w:sz w:val="2"/>
          <w:szCs w:val="2"/>
          <w:rtl w:val="0"/>
        </w:rPr>
        <w:t xml:space="preserve">g</w:t>
      </w:r>
      <w:r w:rsidDel="00000000" w:rsidR="00000000" w:rsidRPr="00000000">
        <w:rPr>
          <w:color w:val="e2e2e2"/>
          <w:sz w:val="2"/>
          <w:szCs w:val="2"/>
          <w:rtl w:val="0"/>
        </w:rPr>
        <w:t xml:space="preserve">o</w:t>
      </w:r>
      <w:r w:rsidDel="00000000" w:rsidR="00000000" w:rsidRPr="00000000">
        <w:rPr>
          <w:color w:val="f8f8f8"/>
          <w:sz w:val="2"/>
          <w:szCs w:val="2"/>
          <w:rtl w:val="0"/>
        </w:rPr>
        <w:t xml:space="preserve">als in his very first season In the following season he ended the Spanish league season with 40 goals which became</w:t>
      </w:r>
      <w:r w:rsidDel="00000000" w:rsidR="00000000" w:rsidRPr="00000000">
        <w:rPr>
          <w:sz w:val="16"/>
          <w:szCs w:val="16"/>
          <w:rtl w:val="0"/>
        </w:rPr>
        <w:br w:type="textWrapping"/>
      </w:r>
      <w:r w:rsidDel="00000000" w:rsidR="00000000" w:rsidRPr="00000000">
        <w:rPr>
          <w:color w:val="f8f8f8"/>
          <w:sz w:val="2"/>
          <w:szCs w:val="2"/>
          <w:rtl w:val="0"/>
        </w:rPr>
        <w:t xml:space="preserve"> a record in the league's history he led Portugal at the football World Cup in South Africa in 2010, in 2012 he helped Real Madrid win t</w:t>
      </w:r>
      <w:r w:rsidDel="00000000" w:rsidR="00000000" w:rsidRPr="00000000">
        <w:rPr>
          <w:color w:val="fefefe"/>
          <w:sz w:val="2"/>
          <w:szCs w:val="2"/>
          <w:rtl w:val="0"/>
        </w:rPr>
        <w:t xml:space="preserve">h</w:t>
      </w:r>
      <w:r w:rsidDel="00000000" w:rsidR="00000000" w:rsidRPr="00000000">
        <w:rPr>
          <w:color w:val="fdfdfd"/>
          <w:sz w:val="2"/>
          <w:szCs w:val="2"/>
          <w:rtl w:val="0"/>
        </w:rPr>
        <w:t xml:space="preserve">e</w:t>
      </w:r>
      <w:r w:rsidDel="00000000" w:rsidR="00000000" w:rsidRPr="00000000">
        <w:rPr>
          <w:color w:val="fbfbfb"/>
          <w:sz w:val="2"/>
          <w:szCs w:val="2"/>
          <w:rtl w:val="0"/>
        </w:rPr>
        <w:t xml:space="preserve"> </w:t>
      </w:r>
      <w:r w:rsidDel="00000000" w:rsidR="00000000" w:rsidRPr="00000000">
        <w:rPr>
          <w:color w:val="f9f9f9"/>
          <w:sz w:val="2"/>
          <w:szCs w:val="2"/>
          <w:rtl w:val="0"/>
        </w:rPr>
        <w:t xml:space="preserve">S</w:t>
      </w:r>
      <w:r w:rsidDel="00000000" w:rsidR="00000000" w:rsidRPr="00000000">
        <w:rPr>
          <w:color w:val="f7f7f7"/>
          <w:sz w:val="2"/>
          <w:szCs w:val="2"/>
          <w:rtl w:val="0"/>
        </w:rPr>
        <w:t xml:space="preserve">p</w:t>
      </w:r>
      <w:r w:rsidDel="00000000" w:rsidR="00000000" w:rsidRPr="00000000">
        <w:rPr>
          <w:color w:val="f5f5f5"/>
          <w:sz w:val="2"/>
          <w:szCs w:val="2"/>
          <w:rtl w:val="0"/>
        </w:rPr>
        <w:t xml:space="preserve">a</w:t>
      </w:r>
      <w:r w:rsidDel="00000000" w:rsidR="00000000" w:rsidRPr="00000000">
        <w:rPr>
          <w:color w:val="f3f3f3"/>
          <w:sz w:val="2"/>
          <w:szCs w:val="2"/>
          <w:rtl w:val="0"/>
        </w:rPr>
        <w:t xml:space="preserve">n</w:t>
      </w:r>
      <w:r w:rsidDel="00000000" w:rsidR="00000000" w:rsidRPr="00000000">
        <w:rPr>
          <w:color w:val="f2f2f2"/>
          <w:sz w:val="2"/>
          <w:szCs w:val="2"/>
          <w:rtl w:val="0"/>
        </w:rPr>
        <w:t xml:space="preserve">i</w:t>
      </w:r>
      <w:r w:rsidDel="00000000" w:rsidR="00000000" w:rsidRPr="00000000">
        <w:rPr>
          <w:color w:val="ffffff"/>
          <w:sz w:val="2"/>
          <w:szCs w:val="2"/>
          <w:rtl w:val="0"/>
        </w:rPr>
        <w:t xml:space="preserve">sh</w:t>
      </w:r>
      <w:r w:rsidDel="00000000" w:rsidR="00000000" w:rsidRPr="00000000">
        <w:rPr>
          <w:color w:val="bfbfbf"/>
          <w:sz w:val="2"/>
          <w:szCs w:val="2"/>
          <w:rtl w:val="0"/>
        </w:rPr>
        <w:t xml:space="preserve"> </w:t>
      </w:r>
      <w:r w:rsidDel="00000000" w:rsidR="00000000" w:rsidRPr="00000000">
        <w:rPr>
          <w:color w:val="757575"/>
          <w:sz w:val="2"/>
          <w:szCs w:val="2"/>
          <w:rtl w:val="0"/>
        </w:rPr>
        <w:t xml:space="preserve">l</w:t>
      </w:r>
      <w:r w:rsidDel="00000000" w:rsidR="00000000" w:rsidRPr="00000000">
        <w:rPr>
          <w:color w:val="3c3c3c"/>
          <w:sz w:val="2"/>
          <w:szCs w:val="2"/>
          <w:rtl w:val="0"/>
        </w:rPr>
        <w:t xml:space="preserve">e</w:t>
      </w:r>
      <w:r w:rsidDel="00000000" w:rsidR="00000000" w:rsidRPr="00000000">
        <w:rPr>
          <w:color w:val="1b1b1b"/>
          <w:sz w:val="2"/>
          <w:szCs w:val="2"/>
          <w:rtl w:val="0"/>
        </w:rPr>
        <w:t xml:space="preserve">a</w:t>
      </w:r>
      <w:r w:rsidDel="00000000" w:rsidR="00000000" w:rsidRPr="00000000">
        <w:rPr>
          <w:color w:val="0f0f0f"/>
          <w:sz w:val="2"/>
          <w:szCs w:val="2"/>
          <w:rtl w:val="0"/>
        </w:rPr>
        <w:t xml:space="preserve">g</w:t>
      </w:r>
      <w:r w:rsidDel="00000000" w:rsidR="00000000" w:rsidRPr="00000000">
        <w:rPr>
          <w:color w:val="0d0d0d"/>
          <w:sz w:val="2"/>
          <w:szCs w:val="2"/>
          <w:rtl w:val="0"/>
        </w:rPr>
        <w:t xml:space="preserve">u</w:t>
      </w:r>
      <w:r w:rsidDel="00000000" w:rsidR="00000000" w:rsidRPr="00000000">
        <w:rPr>
          <w:color w:val="0c0c0c"/>
          <w:sz w:val="2"/>
          <w:szCs w:val="2"/>
          <w:rtl w:val="0"/>
        </w:rPr>
        <w:t xml:space="preserve">e </w:t>
      </w:r>
      <w:r w:rsidDel="00000000" w:rsidR="00000000" w:rsidRPr="00000000">
        <w:rPr>
          <w:color w:val="0b0b0b"/>
          <w:sz w:val="2"/>
          <w:szCs w:val="2"/>
          <w:rtl w:val="0"/>
        </w:rPr>
        <w:t xml:space="preserve">ti</w:t>
      </w:r>
      <w:r w:rsidDel="00000000" w:rsidR="00000000" w:rsidRPr="00000000">
        <w:rPr>
          <w:color w:val="0a0a0a"/>
          <w:sz w:val="2"/>
          <w:szCs w:val="2"/>
          <w:rtl w:val="0"/>
        </w:rPr>
        <w:t xml:space="preserve">tl</w:t>
      </w:r>
      <w:r w:rsidDel="00000000" w:rsidR="00000000" w:rsidRPr="00000000">
        <w:rPr>
          <w:color w:val="090909"/>
          <w:sz w:val="2"/>
          <w:szCs w:val="2"/>
          <w:rtl w:val="0"/>
        </w:rPr>
        <w:t xml:space="preserve">e </w:t>
      </w:r>
      <w:r w:rsidDel="00000000" w:rsidR="00000000" w:rsidRPr="00000000">
        <w:rPr>
          <w:color w:val="080808"/>
          <w:sz w:val="2"/>
          <w:szCs w:val="2"/>
          <w:rtl w:val="0"/>
        </w:rPr>
        <w:t xml:space="preserve">and it proved to be his first league title with the clubHe scored 60 goals in all competitions in season in 2013</w:t>
      </w:r>
      <w:r w:rsidDel="00000000" w:rsidR="00000000" w:rsidRPr="00000000">
        <w:rPr>
          <w:color w:val="1c1c1c"/>
          <w:sz w:val="2"/>
          <w:szCs w:val="2"/>
          <w:rtl w:val="0"/>
        </w:rPr>
        <w:t xml:space="preserve"> </w:t>
      </w:r>
      <w:r w:rsidDel="00000000" w:rsidR="00000000" w:rsidRPr="00000000">
        <w:rPr>
          <w:color w:val="191919"/>
          <w:sz w:val="2"/>
          <w:szCs w:val="2"/>
          <w:rtl w:val="0"/>
        </w:rPr>
        <w:t xml:space="preserve">s</w:t>
      </w:r>
      <w:r w:rsidDel="00000000" w:rsidR="00000000" w:rsidRPr="00000000">
        <w:rPr>
          <w:color w:val="121212"/>
          <w:sz w:val="2"/>
          <w:szCs w:val="2"/>
          <w:rtl w:val="0"/>
        </w:rPr>
        <w:t xml:space="preserve">e</w:t>
      </w:r>
      <w:r w:rsidDel="00000000" w:rsidR="00000000" w:rsidRPr="00000000">
        <w:rPr>
          <w:color w:val="0a0a0a"/>
          <w:sz w:val="2"/>
          <w:szCs w:val="2"/>
          <w:rtl w:val="0"/>
        </w:rPr>
        <w:t xml:space="preserve">a</w:t>
      </w:r>
      <w:r w:rsidDel="00000000" w:rsidR="00000000" w:rsidRPr="00000000">
        <w:rPr>
          <w:color w:val="020202"/>
          <w:sz w:val="2"/>
          <w:szCs w:val="2"/>
          <w:rtl w:val="0"/>
        </w:rPr>
        <w:t xml:space="preserve">s</w:t>
      </w:r>
      <w:r w:rsidDel="00000000" w:rsidR="00000000" w:rsidRPr="00000000">
        <w:rPr>
          <w:color w:val="000000"/>
          <w:sz w:val="2"/>
          <w:szCs w:val="2"/>
          <w:rtl w:val="0"/>
        </w:rPr>
        <w:t xml:space="preserve">ons he</w:t>
      </w:r>
      <w:r w:rsidDel="00000000" w:rsidR="00000000" w:rsidRPr="00000000">
        <w:rPr>
          <w:color w:val="242424"/>
          <w:sz w:val="2"/>
          <w:szCs w:val="2"/>
          <w:rtl w:val="0"/>
        </w:rPr>
        <w:t xml:space="preserve"> </w:t>
      </w:r>
      <w:r w:rsidDel="00000000" w:rsidR="00000000" w:rsidRPr="00000000">
        <w:rPr>
          <w:color w:val="595959"/>
          <w:sz w:val="2"/>
          <w:szCs w:val="2"/>
          <w:rtl w:val="0"/>
        </w:rPr>
        <w:t xml:space="preserve">s</w:t>
      </w:r>
      <w:r w:rsidDel="00000000" w:rsidR="00000000" w:rsidRPr="00000000">
        <w:rPr>
          <w:color w:val="8b8b8b"/>
          <w:sz w:val="2"/>
          <w:szCs w:val="2"/>
          <w:rtl w:val="0"/>
        </w:rPr>
        <w:t xml:space="preserve">c</w:t>
      </w:r>
      <w:r w:rsidDel="00000000" w:rsidR="00000000" w:rsidRPr="00000000">
        <w:rPr>
          <w:color w:val="b1b1b1"/>
          <w:sz w:val="2"/>
          <w:szCs w:val="2"/>
          <w:rtl w:val="0"/>
        </w:rPr>
        <w:t xml:space="preserve">o</w:t>
      </w:r>
      <w:r w:rsidDel="00000000" w:rsidR="00000000" w:rsidRPr="00000000">
        <w:rPr>
          <w:color w:val="c6c6c6"/>
          <w:sz w:val="2"/>
          <w:szCs w:val="2"/>
          <w:rtl w:val="0"/>
        </w:rPr>
        <w:t xml:space="preserve">r</w:t>
      </w:r>
      <w:r w:rsidDel="00000000" w:rsidR="00000000" w:rsidRPr="00000000">
        <w:rPr>
          <w:color w:val="dcdcdc"/>
          <w:sz w:val="2"/>
          <w:szCs w:val="2"/>
          <w:rtl w:val="0"/>
        </w:rPr>
        <w:t xml:space="preserve">e</w:t>
      </w:r>
      <w:r w:rsidDel="00000000" w:rsidR="00000000" w:rsidRPr="00000000">
        <w:rPr>
          <w:color w:val="e8e8e8"/>
          <w:sz w:val="2"/>
          <w:szCs w:val="2"/>
          <w:rtl w:val="0"/>
        </w:rPr>
        <w:t xml:space="preserve">d</w:t>
      </w:r>
      <w:r w:rsidDel="00000000" w:rsidR="00000000" w:rsidRPr="00000000">
        <w:rPr>
          <w:color w:val="fcfcfc"/>
          <w:sz w:val="2"/>
          <w:szCs w:val="2"/>
          <w:rtl w:val="0"/>
        </w:rPr>
        <w:t xml:space="preserve"> </w:t>
      </w:r>
      <w:r w:rsidDel="00000000" w:rsidR="00000000" w:rsidRPr="00000000">
        <w:rPr>
          <w:color w:val="ffffff"/>
          <w:sz w:val="2"/>
          <w:szCs w:val="2"/>
          <w:rtl w:val="0"/>
        </w:rPr>
        <w:t xml:space="preserve">stagg</w:t>
      </w:r>
      <w:r w:rsidDel="00000000" w:rsidR="00000000" w:rsidRPr="00000000">
        <w:rPr>
          <w:color w:val="f8f8f8"/>
          <w:sz w:val="2"/>
          <w:szCs w:val="2"/>
          <w:rtl w:val="0"/>
        </w:rPr>
        <w:t xml:space="preserve">ering 51 goals in the season, in the Champions League Ronaldo scored 17 goals which made him the highest score eve</w:t>
      </w:r>
      <w:r w:rsidDel="00000000" w:rsidR="00000000" w:rsidRPr="00000000">
        <w:rPr>
          <w:sz w:val="16"/>
          <w:szCs w:val="16"/>
          <w:rtl w:val="0"/>
        </w:rPr>
        <w:br w:type="textWrapping"/>
      </w:r>
      <w:r w:rsidDel="00000000" w:rsidR="00000000" w:rsidRPr="00000000">
        <w:rPr>
          <w:color w:val="f8f8f8"/>
          <w:sz w:val="2"/>
          <w:szCs w:val="2"/>
          <w:rtl w:val="0"/>
        </w:rPr>
        <w:t xml:space="preserve">r in a single season of the tournament He has a total of 89 goals in the tournament overall in the 2014 World Cup Portugal were knocked </w:t>
      </w:r>
      <w:r w:rsidDel="00000000" w:rsidR="00000000" w:rsidRPr="00000000">
        <w:rPr>
          <w:color w:val="ffffff"/>
          <w:sz w:val="2"/>
          <w:szCs w:val="2"/>
          <w:rtl w:val="0"/>
        </w:rPr>
        <w:t xml:space="preserve">out</w:t>
      </w:r>
      <w:r w:rsidDel="00000000" w:rsidR="00000000" w:rsidRPr="00000000">
        <w:rPr>
          <w:color w:val="fbfbfb"/>
          <w:sz w:val="2"/>
          <w:szCs w:val="2"/>
          <w:rtl w:val="0"/>
        </w:rPr>
        <w:t xml:space="preserve"> </w:t>
      </w:r>
      <w:r w:rsidDel="00000000" w:rsidR="00000000" w:rsidRPr="00000000">
        <w:rPr>
          <w:color w:val="f5f5f5"/>
          <w:sz w:val="2"/>
          <w:szCs w:val="2"/>
          <w:rtl w:val="0"/>
        </w:rPr>
        <w:t xml:space="preserve">i</w:t>
      </w:r>
      <w:r w:rsidDel="00000000" w:rsidR="00000000" w:rsidRPr="00000000">
        <w:rPr>
          <w:color w:val="efefef"/>
          <w:sz w:val="2"/>
          <w:szCs w:val="2"/>
          <w:rtl w:val="0"/>
        </w:rPr>
        <w:t xml:space="preserve">n</w:t>
      </w:r>
      <w:r w:rsidDel="00000000" w:rsidR="00000000" w:rsidRPr="00000000">
        <w:rPr>
          <w:color w:val="eaeaea"/>
          <w:sz w:val="2"/>
          <w:szCs w:val="2"/>
          <w:rtl w:val="0"/>
        </w:rPr>
        <w:t xml:space="preserve"> </w:t>
      </w:r>
      <w:r w:rsidDel="00000000" w:rsidR="00000000" w:rsidRPr="00000000">
        <w:rPr>
          <w:color w:val="e8e8e8"/>
          <w:sz w:val="2"/>
          <w:szCs w:val="2"/>
          <w:rtl w:val="0"/>
        </w:rPr>
        <w:t xml:space="preserve">t</w:t>
      </w:r>
      <w:r w:rsidDel="00000000" w:rsidR="00000000" w:rsidRPr="00000000">
        <w:rPr>
          <w:color w:val="ffffff"/>
          <w:sz w:val="2"/>
          <w:szCs w:val="2"/>
          <w:rtl w:val="0"/>
        </w:rPr>
        <w:t xml:space="preserve">h</w:t>
      </w:r>
      <w:r w:rsidDel="00000000" w:rsidR="00000000" w:rsidRPr="00000000">
        <w:rPr>
          <w:color w:val="dfdfdf"/>
          <w:sz w:val="2"/>
          <w:szCs w:val="2"/>
          <w:rtl w:val="0"/>
        </w:rPr>
        <w:t xml:space="preserve">e</w:t>
      </w:r>
      <w:r w:rsidDel="00000000" w:rsidR="00000000" w:rsidRPr="00000000">
        <w:rPr>
          <w:color w:val="808080"/>
          <w:sz w:val="2"/>
          <w:szCs w:val="2"/>
          <w:rtl w:val="0"/>
        </w:rPr>
        <w:t xml:space="preserve"> </w:t>
      </w:r>
      <w:r w:rsidDel="00000000" w:rsidR="00000000" w:rsidRPr="00000000">
        <w:rPr>
          <w:color w:val="252525"/>
          <w:sz w:val="2"/>
          <w:szCs w:val="2"/>
          <w:rtl w:val="0"/>
        </w:rPr>
        <w:t xml:space="preserve">f</w:t>
      </w:r>
      <w:r w:rsidDel="00000000" w:rsidR="00000000" w:rsidRPr="00000000">
        <w:rPr>
          <w:color w:val="000000"/>
          <w:sz w:val="2"/>
          <w:szCs w:val="2"/>
          <w:rtl w:val="0"/>
        </w:rPr>
        <w:t xml:space="preserve">irs</w:t>
      </w:r>
      <w:r w:rsidDel="00000000" w:rsidR="00000000" w:rsidRPr="00000000">
        <w:rPr>
          <w:color w:val="060606"/>
          <w:sz w:val="2"/>
          <w:szCs w:val="2"/>
          <w:rtl w:val="0"/>
        </w:rPr>
        <w:t xml:space="preserve">t</w:t>
      </w:r>
      <w:r w:rsidDel="00000000" w:rsidR="00000000" w:rsidRPr="00000000">
        <w:rPr>
          <w:color w:val="222222"/>
          <w:sz w:val="2"/>
          <w:szCs w:val="2"/>
          <w:rtl w:val="0"/>
        </w:rPr>
        <w:t xml:space="preserve"> </w:t>
      </w:r>
      <w:r w:rsidDel="00000000" w:rsidR="00000000" w:rsidRPr="00000000">
        <w:rPr>
          <w:color w:val="202020"/>
          <w:sz w:val="2"/>
          <w:szCs w:val="2"/>
          <w:rtl w:val="0"/>
        </w:rPr>
        <w:t xml:space="preserve">r</w:t>
      </w:r>
      <w:r w:rsidDel="00000000" w:rsidR="00000000" w:rsidRPr="00000000">
        <w:rPr>
          <w:color w:val="1c1c1c"/>
          <w:sz w:val="2"/>
          <w:szCs w:val="2"/>
          <w:rtl w:val="0"/>
        </w:rPr>
        <w:t xml:space="preserve">o</w:t>
      </w:r>
      <w:r w:rsidDel="00000000" w:rsidR="00000000" w:rsidRPr="00000000">
        <w:rPr>
          <w:color w:val="161616"/>
          <w:sz w:val="2"/>
          <w:szCs w:val="2"/>
          <w:rtl w:val="0"/>
        </w:rPr>
        <w:t xml:space="preserve">u</w:t>
      </w:r>
      <w:r w:rsidDel="00000000" w:rsidR="00000000" w:rsidRPr="00000000">
        <w:rPr>
          <w:color w:val="101010"/>
          <w:sz w:val="2"/>
          <w:szCs w:val="2"/>
          <w:rtl w:val="0"/>
        </w:rPr>
        <w:t xml:space="preserve">n</w:t>
      </w:r>
      <w:r w:rsidDel="00000000" w:rsidR="00000000" w:rsidRPr="00000000">
        <w:rPr>
          <w:color w:val="0b0b0b"/>
          <w:sz w:val="2"/>
          <w:szCs w:val="2"/>
          <w:rtl w:val="0"/>
        </w:rPr>
        <w:t xml:space="preserve">d</w:t>
      </w:r>
      <w:r w:rsidDel="00000000" w:rsidR="00000000" w:rsidRPr="00000000">
        <w:rPr>
          <w:color w:val="060606"/>
          <w:sz w:val="2"/>
          <w:szCs w:val="2"/>
          <w:rtl w:val="0"/>
        </w:rPr>
        <w:t xml:space="preserve"> </w:t>
      </w:r>
      <w:r w:rsidDel="00000000" w:rsidR="00000000" w:rsidRPr="00000000">
        <w:rPr>
          <w:color w:val="040404"/>
          <w:sz w:val="2"/>
          <w:szCs w:val="2"/>
          <w:rtl w:val="0"/>
        </w:rPr>
        <w:t xml:space="preserve">w</w:t>
      </w:r>
      <w:r w:rsidDel="00000000" w:rsidR="00000000" w:rsidRPr="00000000">
        <w:rPr>
          <w:color w:val="080808"/>
          <w:sz w:val="2"/>
          <w:szCs w:val="2"/>
          <w:rtl w:val="0"/>
        </w:rPr>
        <w:t xml:space="preserve">ith him scoring only one goal, he has scored 50 goals for Portugal in his career and that is the highest for any</w:t>
      </w:r>
      <w:r w:rsidDel="00000000" w:rsidR="00000000" w:rsidRPr="00000000">
        <w:rPr>
          <w:color w:val="010101"/>
          <w:sz w:val="2"/>
          <w:szCs w:val="2"/>
          <w:rtl w:val="0"/>
        </w:rPr>
        <w:t xml:space="preserve"> </w:t>
      </w:r>
      <w:r w:rsidDel="00000000" w:rsidR="00000000" w:rsidRPr="00000000">
        <w:rPr>
          <w:color w:val="000000"/>
          <w:sz w:val="2"/>
          <w:szCs w:val="2"/>
          <w:rtl w:val="0"/>
        </w:rPr>
        <w:t xml:space="preserve">Portuguese</w:t>
      </w:r>
      <w:r w:rsidDel="00000000" w:rsidR="00000000" w:rsidRPr="00000000">
        <w:rPr>
          <w:color w:val="070707"/>
          <w:sz w:val="2"/>
          <w:szCs w:val="2"/>
          <w:rtl w:val="0"/>
        </w:rPr>
        <w:t xml:space="preserve"> </w:t>
      </w:r>
      <w:r w:rsidDel="00000000" w:rsidR="00000000" w:rsidRPr="00000000">
        <w:rPr>
          <w:color w:val="111111"/>
          <w:sz w:val="2"/>
          <w:szCs w:val="2"/>
          <w:rtl w:val="0"/>
        </w:rPr>
        <w:t xml:space="preserve">p</w:t>
      </w:r>
      <w:r w:rsidDel="00000000" w:rsidR="00000000" w:rsidRPr="00000000">
        <w:rPr>
          <w:color w:val="1a1a1a"/>
          <w:sz w:val="2"/>
          <w:szCs w:val="2"/>
          <w:rtl w:val="0"/>
        </w:rPr>
        <w:t xml:space="preserve">l</w:t>
      </w:r>
      <w:r w:rsidDel="00000000" w:rsidR="00000000" w:rsidRPr="00000000">
        <w:rPr>
          <w:color w:val="202020"/>
          <w:sz w:val="2"/>
          <w:szCs w:val="2"/>
          <w:rtl w:val="0"/>
        </w:rPr>
        <w:t xml:space="preserve">a</w:t>
      </w:r>
      <w:r w:rsidDel="00000000" w:rsidR="00000000" w:rsidRPr="00000000">
        <w:rPr>
          <w:color w:val="242424"/>
          <w:sz w:val="2"/>
          <w:szCs w:val="2"/>
          <w:rtl w:val="0"/>
        </w:rPr>
        <w:t xml:space="preserve">y</w:t>
      </w:r>
      <w:r w:rsidDel="00000000" w:rsidR="00000000" w:rsidRPr="00000000">
        <w:rPr>
          <w:color w:val="a3a3a3"/>
          <w:sz w:val="2"/>
          <w:szCs w:val="2"/>
          <w:rtl w:val="0"/>
        </w:rPr>
        <w:t xml:space="preserve">e</w:t>
      </w:r>
      <w:r w:rsidDel="00000000" w:rsidR="00000000" w:rsidRPr="00000000">
        <w:rPr>
          <w:color w:val="b6b6b6"/>
          <w:sz w:val="2"/>
          <w:szCs w:val="2"/>
          <w:rtl w:val="0"/>
        </w:rPr>
        <w:t xml:space="preserve">r</w:t>
      </w:r>
      <w:r w:rsidDel="00000000" w:rsidR="00000000" w:rsidRPr="00000000">
        <w:rPr>
          <w:color w:val="d4d4d4"/>
          <w:sz w:val="2"/>
          <w:szCs w:val="2"/>
          <w:rtl w:val="0"/>
        </w:rPr>
        <w:t xml:space="preserve"> </w:t>
      </w:r>
      <w:r w:rsidDel="00000000" w:rsidR="00000000" w:rsidRPr="00000000">
        <w:rPr>
          <w:color w:val="f3f3f3"/>
          <w:sz w:val="2"/>
          <w:szCs w:val="2"/>
          <w:rtl w:val="0"/>
        </w:rPr>
        <w:t xml:space="preserve">I</w:t>
      </w:r>
      <w:r w:rsidDel="00000000" w:rsidR="00000000" w:rsidRPr="00000000">
        <w:rPr>
          <w:color w:val="ffffff"/>
          <w:sz w:val="2"/>
          <w:szCs w:val="2"/>
          <w:rtl w:val="0"/>
        </w:rPr>
        <w:t xml:space="preserve">n th</w:t>
      </w:r>
      <w:r w:rsidDel="00000000" w:rsidR="00000000" w:rsidRPr="00000000">
        <w:rPr>
          <w:color w:val="f8f8f8"/>
          <w:sz w:val="2"/>
          <w:szCs w:val="2"/>
          <w:rtl w:val="0"/>
        </w:rPr>
        <w:t xml:space="preserve">e league seasons that started that year Ronaldo was in sublime form as he notched up 61 goals in total he also bec</w:t>
      </w:r>
      <w:r w:rsidDel="00000000" w:rsidR="00000000" w:rsidRPr="00000000">
        <w:rPr>
          <w:sz w:val="16"/>
          <w:szCs w:val="16"/>
          <w:rtl w:val="0"/>
        </w:rPr>
        <w:br w:type="textWrapping"/>
      </w:r>
      <w:r w:rsidDel="00000000" w:rsidR="00000000" w:rsidRPr="00000000">
        <w:rPr>
          <w:color w:val="f8f8f8"/>
          <w:sz w:val="2"/>
          <w:szCs w:val="2"/>
          <w:rtl w:val="0"/>
        </w:rPr>
        <w:t xml:space="preserve">ame the fastest player to reach the 200 goal milestone in the Spanish league which he reached in 178 games Cristiano Ronaldo has been in</w:t>
      </w:r>
      <w:r w:rsidDel="00000000" w:rsidR="00000000" w:rsidRPr="00000000">
        <w:rPr>
          <w:color w:val="ffffff"/>
          <w:sz w:val="2"/>
          <w:szCs w:val="2"/>
          <w:rtl w:val="0"/>
        </w:rPr>
        <w:t xml:space="preserve"> re</w:t>
      </w:r>
      <w:r w:rsidDel="00000000" w:rsidR="00000000" w:rsidRPr="00000000">
        <w:rPr>
          <w:color w:val="fdfdfd"/>
          <w:sz w:val="2"/>
          <w:szCs w:val="2"/>
          <w:rtl w:val="0"/>
        </w:rPr>
        <w:t xml:space="preserve">l</w:t>
      </w:r>
      <w:r w:rsidDel="00000000" w:rsidR="00000000" w:rsidRPr="00000000">
        <w:rPr>
          <w:color w:val="f3f3f3"/>
          <w:sz w:val="2"/>
          <w:szCs w:val="2"/>
          <w:rtl w:val="0"/>
        </w:rPr>
        <w:t xml:space="preserve">a</w:t>
      </w:r>
      <w:r w:rsidDel="00000000" w:rsidR="00000000" w:rsidRPr="00000000">
        <w:rPr>
          <w:color w:val="eaeaea"/>
          <w:sz w:val="2"/>
          <w:szCs w:val="2"/>
          <w:rtl w:val="0"/>
        </w:rPr>
        <w:t xml:space="preserve">t</w:t>
      </w:r>
      <w:r w:rsidDel="00000000" w:rsidR="00000000" w:rsidRPr="00000000">
        <w:rPr>
          <w:color w:val="e3e3e3"/>
          <w:sz w:val="2"/>
          <w:szCs w:val="2"/>
          <w:rtl w:val="0"/>
        </w:rPr>
        <w:t xml:space="preserve">i</w:t>
      </w:r>
      <w:r w:rsidDel="00000000" w:rsidR="00000000" w:rsidRPr="00000000">
        <w:rPr>
          <w:color w:val="e0e0e0"/>
          <w:sz w:val="2"/>
          <w:szCs w:val="2"/>
          <w:rtl w:val="0"/>
        </w:rPr>
        <w:t xml:space="preserve">o</w:t>
      </w:r>
      <w:r w:rsidDel="00000000" w:rsidR="00000000" w:rsidRPr="00000000">
        <w:rPr>
          <w:color w:val="909090"/>
          <w:sz w:val="2"/>
          <w:szCs w:val="2"/>
          <w:rtl w:val="0"/>
        </w:rPr>
        <w:t xml:space="preserve">n</w:t>
      </w:r>
      <w:r w:rsidDel="00000000" w:rsidR="00000000" w:rsidRPr="00000000">
        <w:rPr>
          <w:color w:val="717171"/>
          <w:sz w:val="2"/>
          <w:szCs w:val="2"/>
          <w:rtl w:val="0"/>
        </w:rPr>
        <w:t xml:space="preserve">s</w:t>
      </w:r>
      <w:r w:rsidDel="00000000" w:rsidR="00000000" w:rsidRPr="00000000">
        <w:rPr>
          <w:color w:val="404040"/>
          <w:sz w:val="2"/>
          <w:szCs w:val="2"/>
          <w:rtl w:val="0"/>
        </w:rPr>
        <w:t xml:space="preserve">h</w:t>
      </w:r>
      <w:r w:rsidDel="00000000" w:rsidR="00000000" w:rsidRPr="00000000">
        <w:rPr>
          <w:color w:val="121212"/>
          <w:sz w:val="2"/>
          <w:szCs w:val="2"/>
          <w:rtl w:val="0"/>
        </w:rPr>
        <w:t xml:space="preserve">i</w:t>
      </w:r>
      <w:r w:rsidDel="00000000" w:rsidR="00000000" w:rsidRPr="00000000">
        <w:rPr>
          <w:color w:val="000000"/>
          <w:sz w:val="2"/>
          <w:szCs w:val="2"/>
          <w:rtl w:val="0"/>
        </w:rPr>
        <w:t xml:space="preserve">ps</w:t>
      </w:r>
      <w:r w:rsidDel="00000000" w:rsidR="00000000" w:rsidRPr="00000000">
        <w:rPr>
          <w:color w:val="020202"/>
          <w:sz w:val="2"/>
          <w:szCs w:val="2"/>
          <w:rtl w:val="0"/>
        </w:rPr>
        <w:t xml:space="preserve"> </w:t>
      </w:r>
      <w:r w:rsidDel="00000000" w:rsidR="00000000" w:rsidRPr="00000000">
        <w:rPr>
          <w:color w:val="0e0e0e"/>
          <w:sz w:val="2"/>
          <w:szCs w:val="2"/>
          <w:rtl w:val="0"/>
        </w:rPr>
        <w:t xml:space="preserve">w</w:t>
      </w:r>
      <w:r w:rsidDel="00000000" w:rsidR="00000000" w:rsidRPr="00000000">
        <w:rPr>
          <w:color w:val="000000"/>
          <w:sz w:val="2"/>
          <w:szCs w:val="2"/>
          <w:rtl w:val="0"/>
        </w:rPr>
        <w:t xml:space="preserve">it</w:t>
      </w:r>
      <w:r w:rsidDel="00000000" w:rsidR="00000000" w:rsidRPr="00000000">
        <w:rPr>
          <w:color w:val="020202"/>
          <w:sz w:val="2"/>
          <w:szCs w:val="2"/>
          <w:rtl w:val="0"/>
        </w:rPr>
        <w:t xml:space="preserve">h</w:t>
      </w:r>
      <w:r w:rsidDel="00000000" w:rsidR="00000000" w:rsidRPr="00000000">
        <w:rPr>
          <w:color w:val="050505"/>
          <w:sz w:val="2"/>
          <w:szCs w:val="2"/>
          <w:rtl w:val="0"/>
        </w:rPr>
        <w:t xml:space="preserve"> </w:t>
      </w:r>
      <w:r w:rsidDel="00000000" w:rsidR="00000000" w:rsidRPr="00000000">
        <w:rPr>
          <w:color w:val="090909"/>
          <w:sz w:val="2"/>
          <w:szCs w:val="2"/>
          <w:rtl w:val="0"/>
        </w:rPr>
        <w:t xml:space="preserve">c</w:t>
      </w:r>
      <w:r w:rsidDel="00000000" w:rsidR="00000000" w:rsidRPr="00000000">
        <w:rPr>
          <w:color w:val="0c0c0c"/>
          <w:sz w:val="2"/>
          <w:szCs w:val="2"/>
          <w:rtl w:val="0"/>
        </w:rPr>
        <w:t xml:space="preserve">e</w:t>
      </w:r>
      <w:r w:rsidDel="00000000" w:rsidR="00000000" w:rsidRPr="00000000">
        <w:rPr>
          <w:color w:val="0f0f0f"/>
          <w:sz w:val="2"/>
          <w:szCs w:val="2"/>
          <w:rtl w:val="0"/>
        </w:rPr>
        <w:t xml:space="preserve">l</w:t>
      </w:r>
      <w:r w:rsidDel="00000000" w:rsidR="00000000" w:rsidRPr="00000000">
        <w:rPr>
          <w:color w:val="111111"/>
          <w:sz w:val="2"/>
          <w:szCs w:val="2"/>
          <w:rtl w:val="0"/>
        </w:rPr>
        <w:t xml:space="preserve">e</w:t>
      </w:r>
      <w:r w:rsidDel="00000000" w:rsidR="00000000" w:rsidRPr="00000000">
        <w:rPr>
          <w:color w:val="080808"/>
          <w:sz w:val="2"/>
          <w:szCs w:val="2"/>
          <w:rtl w:val="0"/>
        </w:rPr>
        <w:t xml:space="preserve">brities like Gemma Atkinson and Alice Goodwin both models in England, he has two sons Cristiano Ronaldo Jr and M</w:t>
      </w:r>
      <w:r w:rsidDel="00000000" w:rsidR="00000000" w:rsidRPr="00000000">
        <w:rPr>
          <w:color w:val="000000"/>
          <w:sz w:val="2"/>
          <w:szCs w:val="2"/>
          <w:rtl w:val="0"/>
        </w:rPr>
        <w:t xml:space="preserve">atteo Ro</w:t>
      </w:r>
      <w:r w:rsidDel="00000000" w:rsidR="00000000" w:rsidRPr="00000000">
        <w:rPr>
          <w:color w:val="222222"/>
          <w:sz w:val="2"/>
          <w:szCs w:val="2"/>
          <w:rtl w:val="0"/>
        </w:rPr>
        <w:t xml:space="preserve">n</w:t>
      </w:r>
      <w:r w:rsidDel="00000000" w:rsidR="00000000" w:rsidRPr="00000000">
        <w:rPr>
          <w:color w:val="1e1e1e"/>
          <w:sz w:val="2"/>
          <w:szCs w:val="2"/>
          <w:rtl w:val="0"/>
        </w:rPr>
        <w:t xml:space="preserve">a</w:t>
      </w:r>
      <w:r w:rsidDel="00000000" w:rsidR="00000000" w:rsidRPr="00000000">
        <w:rPr>
          <w:color w:val="171717"/>
          <w:sz w:val="2"/>
          <w:szCs w:val="2"/>
          <w:rtl w:val="0"/>
        </w:rPr>
        <w:t xml:space="preserve">l</w:t>
      </w:r>
      <w:r w:rsidDel="00000000" w:rsidR="00000000" w:rsidRPr="00000000">
        <w:rPr>
          <w:color w:val="0e0e0e"/>
          <w:sz w:val="2"/>
          <w:szCs w:val="2"/>
          <w:rtl w:val="0"/>
        </w:rPr>
        <w:t xml:space="preserve">d</w:t>
      </w:r>
      <w:r w:rsidDel="00000000" w:rsidR="00000000" w:rsidRPr="00000000">
        <w:rPr>
          <w:color w:val="040404"/>
          <w:sz w:val="2"/>
          <w:szCs w:val="2"/>
          <w:rtl w:val="0"/>
        </w:rPr>
        <w:t xml:space="preserve">o</w:t>
      </w:r>
      <w:r w:rsidDel="00000000" w:rsidR="00000000" w:rsidRPr="00000000">
        <w:rPr>
          <w:color w:val="000000"/>
          <w:sz w:val="2"/>
          <w:szCs w:val="2"/>
          <w:rtl w:val="0"/>
        </w:rPr>
        <w:t xml:space="preserve">Ron</w:t>
      </w:r>
      <w:r w:rsidDel="00000000" w:rsidR="00000000" w:rsidRPr="00000000">
        <w:rPr>
          <w:color w:val="484848"/>
          <w:sz w:val="2"/>
          <w:szCs w:val="2"/>
          <w:rtl w:val="0"/>
        </w:rPr>
        <w:t xml:space="preserve">a</w:t>
      </w:r>
      <w:r w:rsidDel="00000000" w:rsidR="00000000" w:rsidRPr="00000000">
        <w:rPr>
          <w:color w:val="616161"/>
          <w:sz w:val="2"/>
          <w:szCs w:val="2"/>
          <w:rtl w:val="0"/>
        </w:rPr>
        <w:t xml:space="preserve">l</w:t>
      </w:r>
      <w:r w:rsidDel="00000000" w:rsidR="00000000" w:rsidRPr="00000000">
        <w:rPr>
          <w:color w:val="8b8b8b"/>
          <w:sz w:val="2"/>
          <w:szCs w:val="2"/>
          <w:rtl w:val="0"/>
        </w:rPr>
        <w:t xml:space="preserve">d</w:t>
      </w:r>
      <w:r w:rsidDel="00000000" w:rsidR="00000000" w:rsidRPr="00000000">
        <w:rPr>
          <w:color w:val="b9b9b9"/>
          <w:sz w:val="2"/>
          <w:szCs w:val="2"/>
          <w:rtl w:val="0"/>
        </w:rPr>
        <w:t xml:space="preserve">o</w:t>
      </w:r>
      <w:r w:rsidDel="00000000" w:rsidR="00000000" w:rsidRPr="00000000">
        <w:rPr>
          <w:color w:val="e0e0e0"/>
          <w:sz w:val="2"/>
          <w:szCs w:val="2"/>
          <w:rtl w:val="0"/>
        </w:rPr>
        <w:t xml:space="preserve"> </w:t>
      </w:r>
      <w:r w:rsidDel="00000000" w:rsidR="00000000" w:rsidRPr="00000000">
        <w:rPr>
          <w:color w:val="fbfbfb"/>
          <w:sz w:val="2"/>
          <w:szCs w:val="2"/>
          <w:rtl w:val="0"/>
        </w:rPr>
        <w:t xml:space="preserve">w</w:t>
      </w:r>
      <w:r w:rsidDel="00000000" w:rsidR="00000000" w:rsidRPr="00000000">
        <w:rPr>
          <w:color w:val="ffffff"/>
          <w:sz w:val="2"/>
          <w:szCs w:val="2"/>
          <w:rtl w:val="0"/>
        </w:rPr>
        <w:t xml:space="preserve">as</w:t>
      </w:r>
      <w:r w:rsidDel="00000000" w:rsidR="00000000" w:rsidRPr="00000000">
        <w:rPr>
          <w:color w:val="f8f8f8"/>
          <w:sz w:val="2"/>
          <w:szCs w:val="2"/>
          <w:rtl w:val="0"/>
        </w:rPr>
        <w:t xml:space="preserve"> in a romantic relationship with Russian supermodel Irina Shayk for five years from 2010 to 2015, Cristiano Ronald</w:t>
      </w:r>
      <w:r w:rsidDel="00000000" w:rsidR="00000000" w:rsidRPr="00000000">
        <w:rPr>
          <w:sz w:val="16"/>
          <w:szCs w:val="16"/>
          <w:rtl w:val="0"/>
        </w:rPr>
        <w:br w:type="textWrapping"/>
      </w:r>
      <w:r w:rsidDel="00000000" w:rsidR="00000000" w:rsidRPr="00000000">
        <w:rPr>
          <w:color w:val="f8f8f8"/>
          <w:sz w:val="2"/>
          <w:szCs w:val="2"/>
          <w:rtl w:val="0"/>
        </w:rPr>
        <w:t xml:space="preserve">o was awarded the Ballon d'Or five times in 2008, 2013-2014 2016 and 2017. Cristiano Ronaldo is a Portuguese football player he was born</w:t>
      </w:r>
      <w:r w:rsidDel="00000000" w:rsidR="00000000" w:rsidRPr="00000000">
        <w:rPr>
          <w:color w:val="ffffff"/>
          <w:sz w:val="2"/>
          <w:szCs w:val="2"/>
          <w:rtl w:val="0"/>
        </w:rPr>
        <w:t xml:space="preserve"> on</w:t>
      </w:r>
      <w:r w:rsidDel="00000000" w:rsidR="00000000" w:rsidRPr="00000000">
        <w:rPr>
          <w:color w:val="fefefe"/>
          <w:sz w:val="2"/>
          <w:szCs w:val="2"/>
          <w:rtl w:val="0"/>
        </w:rPr>
        <w:t xml:space="preserve"> </w:t>
      </w:r>
      <w:r w:rsidDel="00000000" w:rsidR="00000000" w:rsidRPr="00000000">
        <w:rPr>
          <w:color w:val="f2f2f2"/>
          <w:sz w:val="2"/>
          <w:szCs w:val="2"/>
          <w:rtl w:val="0"/>
        </w:rPr>
        <w:t xml:space="preserve">F</w:t>
      </w:r>
      <w:r w:rsidDel="00000000" w:rsidR="00000000" w:rsidRPr="00000000">
        <w:rPr>
          <w:color w:val="e8e8e8"/>
          <w:sz w:val="2"/>
          <w:szCs w:val="2"/>
          <w:rtl w:val="0"/>
        </w:rPr>
        <w:t xml:space="preserve">e</w:t>
      </w:r>
      <w:r w:rsidDel="00000000" w:rsidR="00000000" w:rsidRPr="00000000">
        <w:rPr>
          <w:color w:val="e0e0e0"/>
          <w:sz w:val="2"/>
          <w:szCs w:val="2"/>
          <w:rtl w:val="0"/>
        </w:rPr>
        <w:t xml:space="preserve">b</w:t>
      </w:r>
      <w:r w:rsidDel="00000000" w:rsidR="00000000" w:rsidRPr="00000000">
        <w:rPr>
          <w:color w:val="dbdbdb"/>
          <w:sz w:val="2"/>
          <w:szCs w:val="2"/>
          <w:rtl w:val="0"/>
        </w:rPr>
        <w:t xml:space="preserve">r</w:t>
      </w:r>
      <w:r w:rsidDel="00000000" w:rsidR="00000000" w:rsidRPr="00000000">
        <w:rPr>
          <w:color w:val="050505"/>
          <w:sz w:val="2"/>
          <w:szCs w:val="2"/>
          <w:rtl w:val="0"/>
        </w:rPr>
        <w:t xml:space="preserve">u</w:t>
      </w:r>
      <w:r w:rsidDel="00000000" w:rsidR="00000000" w:rsidRPr="00000000">
        <w:rPr>
          <w:color w:val="0c0c0c"/>
          <w:sz w:val="2"/>
          <w:szCs w:val="2"/>
          <w:rtl w:val="0"/>
        </w:rPr>
        <w:t xml:space="preserve">a</w:t>
      </w:r>
      <w:r w:rsidDel="00000000" w:rsidR="00000000" w:rsidRPr="00000000">
        <w:rPr>
          <w:color w:val="171717"/>
          <w:sz w:val="2"/>
          <w:szCs w:val="2"/>
          <w:rtl w:val="0"/>
        </w:rPr>
        <w:t xml:space="preserve">r</w:t>
      </w:r>
      <w:r w:rsidDel="00000000" w:rsidR="00000000" w:rsidRPr="00000000">
        <w:rPr>
          <w:color w:val="202020"/>
          <w:sz w:val="2"/>
          <w:szCs w:val="2"/>
          <w:rtl w:val="0"/>
        </w:rPr>
        <w:t xml:space="preserve">y</w:t>
      </w:r>
      <w:r w:rsidDel="00000000" w:rsidR="00000000" w:rsidRPr="00000000">
        <w:rPr>
          <w:color w:val="232323"/>
          <w:sz w:val="2"/>
          <w:szCs w:val="2"/>
          <w:rtl w:val="0"/>
        </w:rPr>
        <w:t xml:space="preserve"> </w:t>
      </w:r>
      <w:r w:rsidDel="00000000" w:rsidR="00000000" w:rsidRPr="00000000">
        <w:rPr>
          <w:color w:val="202020"/>
          <w:sz w:val="2"/>
          <w:szCs w:val="2"/>
          <w:rtl w:val="0"/>
        </w:rPr>
        <w:t xml:space="preserve">5</w:t>
      </w:r>
      <w:r w:rsidDel="00000000" w:rsidR="00000000" w:rsidRPr="00000000">
        <w:rPr>
          <w:color w:val="191919"/>
          <w:sz w:val="2"/>
          <w:szCs w:val="2"/>
          <w:rtl w:val="0"/>
        </w:rPr>
        <w:t xml:space="preserve">t</w:t>
      </w:r>
      <w:r w:rsidDel="00000000" w:rsidR="00000000" w:rsidRPr="00000000">
        <w:rPr>
          <w:color w:val="141414"/>
          <w:sz w:val="2"/>
          <w:szCs w:val="2"/>
          <w:rtl w:val="0"/>
        </w:rPr>
        <w:t xml:space="preserve">h</w:t>
      </w:r>
      <w:r w:rsidDel="00000000" w:rsidR="00000000" w:rsidRPr="00000000">
        <w:rPr>
          <w:color w:val="000000"/>
          <w:sz w:val="2"/>
          <w:szCs w:val="2"/>
          <w:rtl w:val="0"/>
        </w:rPr>
        <w:t xml:space="preserve"> 1985</w:t>
      </w:r>
      <w:r w:rsidDel="00000000" w:rsidR="00000000" w:rsidRPr="00000000">
        <w:rPr>
          <w:color w:val="0e0e0e"/>
          <w:sz w:val="2"/>
          <w:szCs w:val="2"/>
          <w:rtl w:val="0"/>
        </w:rPr>
        <w:t xml:space="preserve"> </w:t>
      </w:r>
      <w:r w:rsidDel="00000000" w:rsidR="00000000" w:rsidRPr="00000000">
        <w:rPr>
          <w:color w:val="1a1a1a"/>
          <w:sz w:val="2"/>
          <w:szCs w:val="2"/>
          <w:rtl w:val="0"/>
        </w:rPr>
        <w:t xml:space="preserve">i</w:t>
      </w:r>
      <w:r w:rsidDel="00000000" w:rsidR="00000000" w:rsidRPr="00000000">
        <w:rPr>
          <w:color w:val="212121"/>
          <w:sz w:val="2"/>
          <w:szCs w:val="2"/>
          <w:rtl w:val="0"/>
        </w:rPr>
        <w:t xml:space="preserve">n</w:t>
      </w:r>
      <w:r w:rsidDel="00000000" w:rsidR="00000000" w:rsidRPr="00000000">
        <w:rPr>
          <w:color w:val="080808"/>
          <w:sz w:val="2"/>
          <w:szCs w:val="2"/>
          <w:rtl w:val="0"/>
        </w:rPr>
        <w:t xml:space="preserve"> Santo Antonio his father's name is Jose Dinis Aveiro and his mother's name is Maria Dolores dos Santos Aveiro, </w:t>
      </w:r>
      <w:r w:rsidDel="00000000" w:rsidR="00000000" w:rsidRPr="00000000">
        <w:rPr>
          <w:color w:val="161616"/>
          <w:sz w:val="2"/>
          <w:szCs w:val="2"/>
          <w:rtl w:val="0"/>
        </w:rPr>
        <w:t xml:space="preserve">h</w:t>
      </w:r>
      <w:r w:rsidDel="00000000" w:rsidR="00000000" w:rsidRPr="00000000">
        <w:rPr>
          <w:color w:val="151515"/>
          <w:sz w:val="2"/>
          <w:szCs w:val="2"/>
          <w:rtl w:val="0"/>
        </w:rPr>
        <w:t xml:space="preserve">i</w:t>
      </w:r>
      <w:r w:rsidDel="00000000" w:rsidR="00000000" w:rsidRPr="00000000">
        <w:rPr>
          <w:color w:val="121212"/>
          <w:sz w:val="2"/>
          <w:szCs w:val="2"/>
          <w:rtl w:val="0"/>
        </w:rPr>
        <w:t xml:space="preserve">s</w:t>
      </w:r>
      <w:r w:rsidDel="00000000" w:rsidR="00000000" w:rsidRPr="00000000">
        <w:rPr>
          <w:color w:val="0f0f0f"/>
          <w:sz w:val="2"/>
          <w:szCs w:val="2"/>
          <w:rtl w:val="0"/>
        </w:rPr>
        <w:t xml:space="preserve"> </w:t>
      </w:r>
      <w:r w:rsidDel="00000000" w:rsidR="00000000" w:rsidRPr="00000000">
        <w:rPr>
          <w:color w:val="0b0b0b"/>
          <w:sz w:val="2"/>
          <w:szCs w:val="2"/>
          <w:rtl w:val="0"/>
        </w:rPr>
        <w:t xml:space="preserve">f</w:t>
      </w:r>
      <w:r w:rsidDel="00000000" w:rsidR="00000000" w:rsidRPr="00000000">
        <w:rPr>
          <w:color w:val="080808"/>
          <w:sz w:val="2"/>
          <w:szCs w:val="2"/>
          <w:rtl w:val="0"/>
        </w:rPr>
        <w:t xml:space="preserve">a</w:t>
      </w:r>
      <w:r w:rsidDel="00000000" w:rsidR="00000000" w:rsidRPr="00000000">
        <w:rPr>
          <w:color w:val="050505"/>
          <w:sz w:val="2"/>
          <w:szCs w:val="2"/>
          <w:rtl w:val="0"/>
        </w:rPr>
        <w:t xml:space="preserve">t</w:t>
      </w:r>
      <w:r w:rsidDel="00000000" w:rsidR="00000000" w:rsidRPr="00000000">
        <w:rPr>
          <w:color w:val="040404"/>
          <w:sz w:val="2"/>
          <w:szCs w:val="2"/>
          <w:rtl w:val="0"/>
        </w:rPr>
        <w:t xml:space="preserve">h</w:t>
      </w:r>
      <w:r w:rsidDel="00000000" w:rsidR="00000000" w:rsidRPr="00000000">
        <w:rPr>
          <w:color w:val="080808"/>
          <w:sz w:val="2"/>
          <w:szCs w:val="2"/>
          <w:rtl w:val="0"/>
        </w:rPr>
        <w:t xml:space="preserve">e</w:t>
      </w:r>
      <w:r w:rsidDel="00000000" w:rsidR="00000000" w:rsidRPr="00000000">
        <w:rPr>
          <w:color w:val="0b0b0b"/>
          <w:sz w:val="2"/>
          <w:szCs w:val="2"/>
          <w:rtl w:val="0"/>
        </w:rPr>
        <w:t xml:space="preserve">r</w:t>
      </w:r>
      <w:r w:rsidDel="00000000" w:rsidR="00000000" w:rsidRPr="00000000">
        <w:rPr>
          <w:color w:val="101010"/>
          <w:sz w:val="2"/>
          <w:szCs w:val="2"/>
          <w:rtl w:val="0"/>
        </w:rPr>
        <w:t xml:space="preserve"> </w:t>
      </w:r>
      <w:r w:rsidDel="00000000" w:rsidR="00000000" w:rsidRPr="00000000">
        <w:rPr>
          <w:color w:val="161616"/>
          <w:sz w:val="2"/>
          <w:szCs w:val="2"/>
          <w:rtl w:val="0"/>
        </w:rPr>
        <w:t xml:space="preserve">w</w:t>
      </w:r>
      <w:r w:rsidDel="00000000" w:rsidR="00000000" w:rsidRPr="00000000">
        <w:rPr>
          <w:color w:val="1d1d1d"/>
          <w:sz w:val="2"/>
          <w:szCs w:val="2"/>
          <w:rtl w:val="0"/>
        </w:rPr>
        <w:t xml:space="preserve">a</w:t>
      </w:r>
      <w:r w:rsidDel="00000000" w:rsidR="00000000" w:rsidRPr="00000000">
        <w:rPr>
          <w:color w:val="242424"/>
          <w:sz w:val="2"/>
          <w:szCs w:val="2"/>
          <w:rtl w:val="0"/>
        </w:rPr>
        <w:t xml:space="preserve">s</w:t>
      </w:r>
      <w:r w:rsidDel="00000000" w:rsidR="00000000" w:rsidRPr="00000000">
        <w:rPr>
          <w:color w:val="292929"/>
          <w:sz w:val="2"/>
          <w:szCs w:val="2"/>
          <w:rtl w:val="0"/>
        </w:rPr>
        <w:t xml:space="preserve"> </w:t>
      </w:r>
      <w:r w:rsidDel="00000000" w:rsidR="00000000" w:rsidRPr="00000000">
        <w:rPr>
          <w:color w:val="2b2b2b"/>
          <w:sz w:val="2"/>
          <w:szCs w:val="2"/>
          <w:rtl w:val="0"/>
        </w:rPr>
        <w:t xml:space="preserve">a</w:t>
      </w:r>
      <w:r w:rsidDel="00000000" w:rsidR="00000000" w:rsidRPr="00000000">
        <w:rPr>
          <w:color w:val="010101"/>
          <w:sz w:val="2"/>
          <w:szCs w:val="2"/>
          <w:rtl w:val="0"/>
        </w:rPr>
        <w:t xml:space="preserve"> </w:t>
      </w:r>
      <w:r w:rsidDel="00000000" w:rsidR="00000000" w:rsidRPr="00000000">
        <w:rPr>
          <w:color w:val="1e1e1e"/>
          <w:sz w:val="2"/>
          <w:szCs w:val="2"/>
          <w:rtl w:val="0"/>
        </w:rPr>
        <w:t xml:space="preserve">g</w:t>
      </w:r>
      <w:r w:rsidDel="00000000" w:rsidR="00000000" w:rsidRPr="00000000">
        <w:rPr>
          <w:color w:val="4f4f4f"/>
          <w:sz w:val="2"/>
          <w:szCs w:val="2"/>
          <w:rtl w:val="0"/>
        </w:rPr>
        <w:t xml:space="preserve">a</w:t>
      </w:r>
      <w:r w:rsidDel="00000000" w:rsidR="00000000" w:rsidRPr="00000000">
        <w:rPr>
          <w:color w:val="868686"/>
          <w:sz w:val="2"/>
          <w:szCs w:val="2"/>
          <w:rtl w:val="0"/>
        </w:rPr>
        <w:t xml:space="preserve">r</w:t>
      </w:r>
      <w:r w:rsidDel="00000000" w:rsidR="00000000" w:rsidRPr="00000000">
        <w:rPr>
          <w:color w:val="b8b8b8"/>
          <w:sz w:val="2"/>
          <w:szCs w:val="2"/>
          <w:rtl w:val="0"/>
        </w:rPr>
        <w:t xml:space="preserve">d</w:t>
      </w:r>
      <w:r w:rsidDel="00000000" w:rsidR="00000000" w:rsidRPr="00000000">
        <w:rPr>
          <w:color w:val="dddddd"/>
          <w:sz w:val="2"/>
          <w:szCs w:val="2"/>
          <w:rtl w:val="0"/>
        </w:rPr>
        <w:t xml:space="preserve">e</w:t>
      </w:r>
      <w:r w:rsidDel="00000000" w:rsidR="00000000" w:rsidRPr="00000000">
        <w:rPr>
          <w:color w:val="f2f2f2"/>
          <w:sz w:val="2"/>
          <w:szCs w:val="2"/>
          <w:rtl w:val="0"/>
        </w:rPr>
        <w:t xml:space="preserve">n</w:t>
      </w:r>
      <w:r w:rsidDel="00000000" w:rsidR="00000000" w:rsidRPr="00000000">
        <w:rPr>
          <w:color w:val="fcfcfc"/>
          <w:sz w:val="2"/>
          <w:szCs w:val="2"/>
          <w:rtl w:val="0"/>
        </w:rPr>
        <w:t xml:space="preserve">e</w:t>
      </w:r>
      <w:r w:rsidDel="00000000" w:rsidR="00000000" w:rsidRPr="00000000">
        <w:rPr>
          <w:color w:val="f8f8f8"/>
          <w:sz w:val="2"/>
          <w:szCs w:val="2"/>
          <w:rtl w:val="0"/>
        </w:rPr>
        <w:t xml:space="preserve">r with the municipality and his mother worked as a cook.Ronaldo was expelled from school after assaulting his teac</w:t>
      </w:r>
      <w:r w:rsidDel="00000000" w:rsidR="00000000" w:rsidRPr="00000000">
        <w:rPr>
          <w:sz w:val="16"/>
          <w:szCs w:val="16"/>
          <w:rtl w:val="0"/>
        </w:rPr>
        <w:br w:type="textWrapping"/>
      </w:r>
      <w:r w:rsidDel="00000000" w:rsidR="00000000" w:rsidRPr="00000000">
        <w:rPr>
          <w:color w:val="f8f8f8"/>
          <w:sz w:val="2"/>
          <w:szCs w:val="2"/>
          <w:rtl w:val="0"/>
        </w:rPr>
        <w:t xml:space="preserve">her by﻿Cristiano Ronaldo is a Portuguese football player he was born on February 5th 1985 in Santo Antonio his father's name is </w:t>
      </w:r>
      <w:r w:rsidDel="00000000" w:rsidR="00000000" w:rsidRPr="00000000">
        <w:rPr>
          <w:color w:val="ffffff"/>
          <w:sz w:val="2"/>
          <w:szCs w:val="2"/>
          <w:rtl w:val="0"/>
        </w:rPr>
        <w:t xml:space="preserve">Jos</w:t>
      </w:r>
      <w:r w:rsidDel="00000000" w:rsidR="00000000" w:rsidRPr="00000000">
        <w:rPr>
          <w:color w:val="fefefe"/>
          <w:sz w:val="2"/>
          <w:szCs w:val="2"/>
          <w:rtl w:val="0"/>
        </w:rPr>
        <w:t xml:space="preserve">e</w:t>
      </w:r>
      <w:r w:rsidDel="00000000" w:rsidR="00000000" w:rsidRPr="00000000">
        <w:rPr>
          <w:color w:val="fafafa"/>
          <w:sz w:val="2"/>
          <w:szCs w:val="2"/>
          <w:rtl w:val="0"/>
        </w:rPr>
        <w:t xml:space="preserve"> </w:t>
      </w:r>
      <w:r w:rsidDel="00000000" w:rsidR="00000000" w:rsidRPr="00000000">
        <w:rPr>
          <w:color w:val="ffffff"/>
          <w:sz w:val="2"/>
          <w:szCs w:val="2"/>
          <w:rtl w:val="0"/>
        </w:rPr>
        <w:t xml:space="preserve">Din</w:t>
      </w:r>
      <w:r w:rsidDel="00000000" w:rsidR="00000000" w:rsidRPr="00000000">
        <w:rPr>
          <w:color w:val="f9f9f9"/>
          <w:sz w:val="2"/>
          <w:szCs w:val="2"/>
          <w:rtl w:val="0"/>
        </w:rPr>
        <w:t xml:space="preserve">i</w:t>
      </w:r>
      <w:r w:rsidDel="00000000" w:rsidR="00000000" w:rsidRPr="00000000">
        <w:rPr>
          <w:color w:val="fcfcfc"/>
          <w:sz w:val="2"/>
          <w:szCs w:val="2"/>
          <w:rtl w:val="0"/>
        </w:rPr>
        <w:t xml:space="preserve">s</w:t>
      </w:r>
      <w:r w:rsidDel="00000000" w:rsidR="00000000" w:rsidRPr="00000000">
        <w:rPr>
          <w:color w:val="fafafa"/>
          <w:sz w:val="2"/>
          <w:szCs w:val="2"/>
          <w:rtl w:val="0"/>
        </w:rPr>
        <w:t xml:space="preserve"> </w:t>
      </w:r>
      <w:r w:rsidDel="00000000" w:rsidR="00000000" w:rsidRPr="00000000">
        <w:rPr>
          <w:color w:val="e6e6e6"/>
          <w:sz w:val="2"/>
          <w:szCs w:val="2"/>
          <w:rtl w:val="0"/>
        </w:rPr>
        <w:t xml:space="preserve">A</w:t>
      </w:r>
      <w:r w:rsidDel="00000000" w:rsidR="00000000" w:rsidRPr="00000000">
        <w:rPr>
          <w:color w:val="bbbbbb"/>
          <w:sz w:val="2"/>
          <w:szCs w:val="2"/>
          <w:rtl w:val="0"/>
        </w:rPr>
        <w:t xml:space="preserve">v</w:t>
      </w:r>
      <w:r w:rsidDel="00000000" w:rsidR="00000000" w:rsidRPr="00000000">
        <w:rPr>
          <w:color w:val="7e7e7e"/>
          <w:sz w:val="2"/>
          <w:szCs w:val="2"/>
          <w:rtl w:val="0"/>
        </w:rPr>
        <w:t xml:space="preserve">e</w:t>
      </w:r>
      <w:r w:rsidDel="00000000" w:rsidR="00000000" w:rsidRPr="00000000">
        <w:rPr>
          <w:color w:val="434343"/>
          <w:sz w:val="2"/>
          <w:szCs w:val="2"/>
          <w:rtl w:val="0"/>
        </w:rPr>
        <w:t xml:space="preserve">i</w:t>
      </w:r>
      <w:r w:rsidDel="00000000" w:rsidR="00000000" w:rsidRPr="00000000">
        <w:rPr>
          <w:color w:val="1f1f1f"/>
          <w:sz w:val="2"/>
          <w:szCs w:val="2"/>
          <w:rtl w:val="0"/>
        </w:rPr>
        <w:t xml:space="preserve">r</w:t>
      </w:r>
      <w:r w:rsidDel="00000000" w:rsidR="00000000" w:rsidRPr="00000000">
        <w:rPr>
          <w:color w:val="080808"/>
          <w:sz w:val="2"/>
          <w:szCs w:val="2"/>
          <w:rtl w:val="0"/>
        </w:rPr>
        <w:t xml:space="preserve">o and his mother's name is Maria Dolores dos Santos Aveiro, his </w:t>
      </w:r>
      <w:r w:rsidDel="00000000" w:rsidR="00000000" w:rsidRPr="00000000">
        <w:rPr>
          <w:color w:val="350008"/>
          <w:sz w:val="2"/>
          <w:szCs w:val="2"/>
          <w:rtl w:val="0"/>
        </w:rPr>
        <w:t xml:space="preserve">father was a gar</w:t>
      </w:r>
      <w:r w:rsidDel="00000000" w:rsidR="00000000" w:rsidRPr="00000000">
        <w:rPr>
          <w:color w:val="350041"/>
          <w:sz w:val="2"/>
          <w:szCs w:val="2"/>
          <w:rtl w:val="0"/>
        </w:rPr>
        <w:t xml:space="preserve">dener with the m</w:t>
      </w:r>
      <w:r w:rsidDel="00000000" w:rsidR="00000000" w:rsidRPr="00000000">
        <w:rPr>
          <w:color w:val="080808"/>
          <w:sz w:val="2"/>
          <w:szCs w:val="2"/>
          <w:rtl w:val="0"/>
        </w:rPr>
        <w:t xml:space="preserve">unicipality and his mother worked as a cook.Rona</w:t>
      </w:r>
      <w:r w:rsidDel="00000000" w:rsidR="00000000" w:rsidRPr="00000000">
        <w:rPr>
          <w:color w:val="161616"/>
          <w:sz w:val="2"/>
          <w:szCs w:val="2"/>
          <w:rtl w:val="0"/>
        </w:rPr>
        <w:t xml:space="preserve">l</w:t>
      </w:r>
      <w:r w:rsidDel="00000000" w:rsidR="00000000" w:rsidRPr="00000000">
        <w:rPr>
          <w:color w:val="060606"/>
          <w:sz w:val="2"/>
          <w:szCs w:val="2"/>
          <w:rtl w:val="0"/>
        </w:rPr>
        <w:t xml:space="preserve">d</w:t>
      </w:r>
      <w:r w:rsidDel="00000000" w:rsidR="00000000" w:rsidRPr="00000000">
        <w:rPr>
          <w:color w:val="000000"/>
          <w:sz w:val="2"/>
          <w:szCs w:val="2"/>
          <w:rtl w:val="0"/>
        </w:rPr>
        <w:t xml:space="preserve">o </w:t>
      </w:r>
      <w:r w:rsidDel="00000000" w:rsidR="00000000" w:rsidRPr="00000000">
        <w:rPr>
          <w:color w:val="131313"/>
          <w:sz w:val="2"/>
          <w:szCs w:val="2"/>
          <w:rtl w:val="0"/>
        </w:rPr>
        <w:t xml:space="preserve">w</w:t>
      </w:r>
      <w:r w:rsidDel="00000000" w:rsidR="00000000" w:rsidRPr="00000000">
        <w:rPr>
          <w:color w:val="4c4c4c"/>
          <w:sz w:val="2"/>
          <w:szCs w:val="2"/>
          <w:rtl w:val="0"/>
        </w:rPr>
        <w:t xml:space="preserve">a</w:t>
      </w:r>
      <w:r w:rsidDel="00000000" w:rsidR="00000000" w:rsidRPr="00000000">
        <w:rPr>
          <w:color w:val="898989"/>
          <w:sz w:val="2"/>
          <w:szCs w:val="2"/>
          <w:rtl w:val="0"/>
        </w:rPr>
        <w:t xml:space="preserve">s</w:t>
      </w:r>
      <w:r w:rsidDel="00000000" w:rsidR="00000000" w:rsidRPr="00000000">
        <w:rPr>
          <w:color w:val="b1b1b1"/>
          <w:sz w:val="2"/>
          <w:szCs w:val="2"/>
          <w:rtl w:val="0"/>
        </w:rPr>
        <w:t xml:space="preserve"> </w:t>
      </w:r>
      <w:r w:rsidDel="00000000" w:rsidR="00000000" w:rsidRPr="00000000">
        <w:rPr>
          <w:color w:val="ffffff"/>
          <w:sz w:val="2"/>
          <w:szCs w:val="2"/>
          <w:rtl w:val="0"/>
        </w:rPr>
        <w:t xml:space="preserve">ex</w:t>
      </w:r>
      <w:r w:rsidDel="00000000" w:rsidR="00000000" w:rsidRPr="00000000">
        <w:rPr>
          <w:color w:val="f9f9f9"/>
          <w:sz w:val="2"/>
          <w:szCs w:val="2"/>
          <w:rtl w:val="0"/>
        </w:rPr>
        <w:t xml:space="preserve">p</w:t>
      </w:r>
      <w:r w:rsidDel="00000000" w:rsidR="00000000" w:rsidRPr="00000000">
        <w:rPr>
          <w:color w:val="f3f3f3"/>
          <w:sz w:val="2"/>
          <w:szCs w:val="2"/>
          <w:rtl w:val="0"/>
        </w:rPr>
        <w:t xml:space="preserve">e</w:t>
      </w:r>
      <w:r w:rsidDel="00000000" w:rsidR="00000000" w:rsidRPr="00000000">
        <w:rPr>
          <w:color w:val="f2f2f2"/>
          <w:sz w:val="2"/>
          <w:szCs w:val="2"/>
          <w:rtl w:val="0"/>
        </w:rPr>
        <w:t xml:space="preserve">l</w:t>
      </w:r>
      <w:r w:rsidDel="00000000" w:rsidR="00000000" w:rsidRPr="00000000">
        <w:rPr>
          <w:color w:val="f8f8f8"/>
          <w:sz w:val="2"/>
          <w:szCs w:val="2"/>
          <w:rtl w:val="0"/>
        </w:rPr>
        <w:t xml:space="preserve">l</w:t>
      </w:r>
      <w:r w:rsidDel="00000000" w:rsidR="00000000" w:rsidRPr="00000000">
        <w:rPr>
          <w:color w:val="ffffff"/>
          <w:sz w:val="2"/>
          <w:szCs w:val="2"/>
          <w:rtl w:val="0"/>
        </w:rPr>
        <w:t xml:space="preserve">ed</w:t>
      </w:r>
      <w:r w:rsidDel="00000000" w:rsidR="00000000" w:rsidRPr="00000000">
        <w:rPr>
          <w:color w:val="f8f8f8"/>
          <w:sz w:val="2"/>
          <w:szCs w:val="2"/>
          <w:rtl w:val="0"/>
        </w:rPr>
        <w:t xml:space="preserve"> from school after assaulting his teacher by throwing up a chair at him he had always been a keen football</w:t>
      </w:r>
      <w:r w:rsidDel="00000000" w:rsidR="00000000" w:rsidRPr="00000000">
        <w:rPr>
          <w:sz w:val="16"/>
          <w:szCs w:val="16"/>
          <w:rtl w:val="0"/>
        </w:rPr>
        <w:br w:type="textWrapping"/>
      </w:r>
      <w:r w:rsidDel="00000000" w:rsidR="00000000" w:rsidRPr="00000000">
        <w:rPr>
          <w:color w:val="f8f8f8"/>
          <w:sz w:val="2"/>
          <w:szCs w:val="2"/>
          <w:rtl w:val="0"/>
        </w:rPr>
        <w:t xml:space="preserve">er and by the time he was 14 years old he decided to concentrate on becoming a professional footballer In 1995 Cristiano Ronaldo</w:t>
      </w:r>
      <w:r w:rsidDel="00000000" w:rsidR="00000000" w:rsidRPr="00000000">
        <w:rPr>
          <w:color w:val="ffffff"/>
          <w:sz w:val="2"/>
          <w:szCs w:val="2"/>
          <w:rtl w:val="0"/>
        </w:rPr>
        <w:t xml:space="preserve"> j</w:t>
      </w:r>
      <w:r w:rsidDel="00000000" w:rsidR="00000000" w:rsidRPr="00000000">
        <w:rPr>
          <w:color w:val="f5f5f5"/>
          <w:sz w:val="2"/>
          <w:szCs w:val="2"/>
          <w:rtl w:val="0"/>
        </w:rPr>
        <w:t xml:space="preserve">o</w:t>
      </w:r>
      <w:r w:rsidDel="00000000" w:rsidR="00000000" w:rsidRPr="00000000">
        <w:rPr>
          <w:color w:val="efefef"/>
          <w:sz w:val="2"/>
          <w:szCs w:val="2"/>
          <w:rtl w:val="0"/>
        </w:rPr>
        <w:t xml:space="preserve">i</w:t>
      </w:r>
      <w:r w:rsidDel="00000000" w:rsidR="00000000" w:rsidRPr="00000000">
        <w:rPr>
          <w:color w:val="eeeeee"/>
          <w:sz w:val="2"/>
          <w:szCs w:val="2"/>
          <w:rtl w:val="0"/>
        </w:rPr>
        <w:t xml:space="preserve">n</w:t>
      </w:r>
      <w:r w:rsidDel="00000000" w:rsidR="00000000" w:rsidRPr="00000000">
        <w:rPr>
          <w:color w:val="f4f4f4"/>
          <w:sz w:val="2"/>
          <w:szCs w:val="2"/>
          <w:rtl w:val="0"/>
        </w:rPr>
        <w:t xml:space="preserve">e</w:t>
      </w:r>
      <w:r w:rsidDel="00000000" w:rsidR="00000000" w:rsidRPr="00000000">
        <w:rPr>
          <w:color w:val="fcfcfc"/>
          <w:sz w:val="2"/>
          <w:szCs w:val="2"/>
          <w:rtl w:val="0"/>
        </w:rPr>
        <w:t xml:space="preserve">d</w:t>
      </w:r>
      <w:r w:rsidDel="00000000" w:rsidR="00000000" w:rsidRPr="00000000">
        <w:rPr>
          <w:color w:val="ffffff"/>
          <w:sz w:val="2"/>
          <w:szCs w:val="2"/>
          <w:rtl w:val="0"/>
        </w:rPr>
        <w:t xml:space="preserve"> th</w:t>
      </w:r>
      <w:r w:rsidDel="00000000" w:rsidR="00000000" w:rsidRPr="00000000">
        <w:rPr>
          <w:color w:val="e8e8e8"/>
          <w:sz w:val="2"/>
          <w:szCs w:val="2"/>
          <w:rtl w:val="0"/>
        </w:rPr>
        <w:t xml:space="preserve">e</w:t>
      </w:r>
      <w:r w:rsidDel="00000000" w:rsidR="00000000" w:rsidRPr="00000000">
        <w:rPr>
          <w:color w:val="bebebe"/>
          <w:sz w:val="2"/>
          <w:szCs w:val="2"/>
          <w:rtl w:val="0"/>
        </w:rPr>
        <w:t xml:space="preserve"> </w:t>
      </w:r>
      <w:r w:rsidDel="00000000" w:rsidR="00000000" w:rsidRPr="00000000">
        <w:rPr>
          <w:color w:val="878787"/>
          <w:sz w:val="2"/>
          <w:szCs w:val="2"/>
          <w:rtl w:val="0"/>
        </w:rPr>
        <w:t xml:space="preserve">c</w:t>
      </w:r>
      <w:r w:rsidDel="00000000" w:rsidR="00000000" w:rsidRPr="00000000">
        <w:rPr>
          <w:color w:val="4b4b4b"/>
          <w:sz w:val="2"/>
          <w:szCs w:val="2"/>
          <w:rtl w:val="0"/>
        </w:rPr>
        <w:t xml:space="preserve">l</w:t>
      </w:r>
      <w:r w:rsidDel="00000000" w:rsidR="00000000" w:rsidRPr="00000000">
        <w:rPr>
          <w:color w:val="191919"/>
          <w:sz w:val="2"/>
          <w:szCs w:val="2"/>
          <w:rtl w:val="0"/>
        </w:rPr>
        <w:t xml:space="preserve">u</w:t>
      </w:r>
      <w:r w:rsidDel="00000000" w:rsidR="00000000" w:rsidRPr="00000000">
        <w:rPr>
          <w:color w:val="000000"/>
          <w:sz w:val="2"/>
          <w:szCs w:val="2"/>
          <w:rtl w:val="0"/>
        </w:rPr>
        <w:t xml:space="preserve">b</w:t>
      </w:r>
      <w:r w:rsidDel="00000000" w:rsidR="00000000" w:rsidRPr="00000000">
        <w:rPr>
          <w:color w:val="080808"/>
          <w:sz w:val="2"/>
          <w:szCs w:val="2"/>
          <w:rtl w:val="0"/>
        </w:rPr>
        <w:t xml:space="preserve"> Nacional located in his hometown of Madeira later he joined one</w:t>
      </w:r>
      <w:r w:rsidDel="00000000" w:rsidR="00000000" w:rsidRPr="00000000">
        <w:rPr>
          <w:color w:val="320008"/>
          <w:sz w:val="2"/>
          <w:szCs w:val="2"/>
          <w:rtl w:val="0"/>
        </w:rPr>
        <w:t xml:space="preserve"> of the biggest </w:t>
      </w:r>
      <w:r w:rsidDel="00000000" w:rsidR="00000000" w:rsidRPr="00000000">
        <w:rPr>
          <w:color w:val="32003d"/>
          <w:sz w:val="2"/>
          <w:szCs w:val="2"/>
          <w:rtl w:val="0"/>
        </w:rPr>
        <w:t xml:space="preserve">clubs in Portuga</w:t>
      </w:r>
      <w:r w:rsidDel="00000000" w:rsidR="00000000" w:rsidRPr="00000000">
        <w:rPr>
          <w:color w:val="080808"/>
          <w:sz w:val="2"/>
          <w:szCs w:val="2"/>
          <w:rtl w:val="0"/>
        </w:rPr>
        <w:t xml:space="preserve">l namely Sporting CP after clearing a trial Duri</w:t>
      </w:r>
      <w:r w:rsidDel="00000000" w:rsidR="00000000" w:rsidRPr="00000000">
        <w:rPr>
          <w:color w:val="171717"/>
          <w:sz w:val="2"/>
          <w:szCs w:val="2"/>
          <w:rtl w:val="0"/>
        </w:rPr>
        <w:t xml:space="preserve">n</w:t>
      </w:r>
      <w:r w:rsidDel="00000000" w:rsidR="00000000" w:rsidRPr="00000000">
        <w:rPr>
          <w:color w:val="060606"/>
          <w:sz w:val="2"/>
          <w:szCs w:val="2"/>
          <w:rtl w:val="0"/>
        </w:rPr>
        <w:t xml:space="preserve">g</w:t>
      </w:r>
      <w:r w:rsidDel="00000000" w:rsidR="00000000" w:rsidRPr="00000000">
        <w:rPr>
          <w:color w:val="000000"/>
          <w:sz w:val="2"/>
          <w:szCs w:val="2"/>
          <w:rtl w:val="0"/>
        </w:rPr>
        <w:t xml:space="preserve"> h</w:t>
      </w:r>
      <w:r w:rsidDel="00000000" w:rsidR="00000000" w:rsidRPr="00000000">
        <w:rPr>
          <w:color w:val="030303"/>
          <w:sz w:val="2"/>
          <w:szCs w:val="2"/>
          <w:rtl w:val="0"/>
        </w:rPr>
        <w:t xml:space="preserve">i</w:t>
      </w:r>
      <w:r w:rsidDel="00000000" w:rsidR="00000000" w:rsidRPr="00000000">
        <w:rPr>
          <w:color w:val="313131"/>
          <w:sz w:val="2"/>
          <w:szCs w:val="2"/>
          <w:rtl w:val="0"/>
        </w:rPr>
        <w:t xml:space="preserve">s</w:t>
      </w:r>
      <w:r w:rsidDel="00000000" w:rsidR="00000000" w:rsidRPr="00000000">
        <w:rPr>
          <w:color w:val="646464"/>
          <w:sz w:val="2"/>
          <w:szCs w:val="2"/>
          <w:rtl w:val="0"/>
        </w:rPr>
        <w:t xml:space="preserve"> </w:t>
      </w:r>
      <w:r w:rsidDel="00000000" w:rsidR="00000000" w:rsidRPr="00000000">
        <w:rPr>
          <w:color w:val="868686"/>
          <w:sz w:val="2"/>
          <w:szCs w:val="2"/>
          <w:rtl w:val="0"/>
        </w:rPr>
        <w:t xml:space="preserve">t</w:t>
      </w:r>
      <w:r w:rsidDel="00000000" w:rsidR="00000000" w:rsidRPr="00000000">
        <w:rPr>
          <w:color w:val="a4a4a4"/>
          <w:sz w:val="2"/>
          <w:szCs w:val="2"/>
          <w:rtl w:val="0"/>
        </w:rPr>
        <w:t xml:space="preserve">i</w:t>
      </w:r>
      <w:r w:rsidDel="00000000" w:rsidR="00000000" w:rsidRPr="00000000">
        <w:rPr>
          <w:color w:val="bfbfbf"/>
          <w:sz w:val="2"/>
          <w:szCs w:val="2"/>
          <w:rtl w:val="0"/>
        </w:rPr>
        <w:t xml:space="preserve">m</w:t>
      </w:r>
      <w:r w:rsidDel="00000000" w:rsidR="00000000" w:rsidRPr="00000000">
        <w:rPr>
          <w:color w:val="e6e6e6"/>
          <w:sz w:val="2"/>
          <w:szCs w:val="2"/>
          <w:rtl w:val="0"/>
        </w:rPr>
        <w:t xml:space="preserve">e</w:t>
      </w:r>
      <w:r w:rsidDel="00000000" w:rsidR="00000000" w:rsidRPr="00000000">
        <w:rPr>
          <w:color w:val="ffffff"/>
          <w:sz w:val="2"/>
          <w:szCs w:val="2"/>
          <w:rtl w:val="0"/>
        </w:rPr>
        <w:t xml:space="preserve"> at</w:t>
      </w:r>
      <w:r w:rsidDel="00000000" w:rsidR="00000000" w:rsidRPr="00000000">
        <w:rPr>
          <w:color w:val="f6f6f6"/>
          <w:sz w:val="2"/>
          <w:szCs w:val="2"/>
          <w:rtl w:val="0"/>
        </w:rPr>
        <w:t xml:space="preserve"> </w:t>
      </w:r>
      <w:r w:rsidDel="00000000" w:rsidR="00000000" w:rsidRPr="00000000">
        <w:rPr>
          <w:color w:val="e6e6e6"/>
          <w:sz w:val="2"/>
          <w:szCs w:val="2"/>
          <w:rtl w:val="0"/>
        </w:rPr>
        <w:t xml:space="preserve">S</w:t>
      </w:r>
      <w:r w:rsidDel="00000000" w:rsidR="00000000" w:rsidRPr="00000000">
        <w:rPr>
          <w:color w:val="f8f8f8"/>
          <w:sz w:val="2"/>
          <w:szCs w:val="2"/>
          <w:rtl w:val="0"/>
        </w:rPr>
        <w:t xml:space="preserve">porting CP, Cristiano Ronaldo played for all the levels he played in a loofa Champions League against Manc</w:t>
      </w:r>
      <w:r w:rsidDel="00000000" w:rsidR="00000000" w:rsidRPr="00000000">
        <w:rPr>
          <w:sz w:val="16"/>
          <w:szCs w:val="16"/>
          <w:rtl w:val="0"/>
        </w:rPr>
        <w:br w:type="textWrapping"/>
      </w:r>
      <w:r w:rsidDel="00000000" w:rsidR="00000000" w:rsidRPr="00000000">
        <w:rPr>
          <w:color w:val="f8f8f8"/>
          <w:sz w:val="2"/>
          <w:szCs w:val="2"/>
          <w:rtl w:val="0"/>
        </w:rPr>
        <w:t xml:space="preserve">hester United in 2003, the manager of the English club Sir Alex Ferguson was impressed by his performance and brought him to the</w:t>
      </w:r>
      <w:r w:rsidDel="00000000" w:rsidR="00000000" w:rsidRPr="00000000">
        <w:rPr>
          <w:color w:val="e8e8e8"/>
          <w:sz w:val="2"/>
          <w:szCs w:val="2"/>
          <w:rtl w:val="0"/>
        </w:rPr>
        <w:t xml:space="preserve"> cl</w:t>
      </w:r>
      <w:r w:rsidDel="00000000" w:rsidR="00000000" w:rsidRPr="00000000">
        <w:rPr>
          <w:color w:val="eaeaea"/>
          <w:sz w:val="2"/>
          <w:szCs w:val="2"/>
          <w:rtl w:val="0"/>
        </w:rPr>
        <w:t xml:space="preserve">u</w:t>
      </w:r>
      <w:r w:rsidDel="00000000" w:rsidR="00000000" w:rsidRPr="00000000">
        <w:rPr>
          <w:color w:val="ececec"/>
          <w:sz w:val="2"/>
          <w:szCs w:val="2"/>
          <w:rtl w:val="0"/>
        </w:rPr>
        <w:t xml:space="preserve">b</w:t>
      </w:r>
      <w:r w:rsidDel="00000000" w:rsidR="00000000" w:rsidRPr="00000000">
        <w:rPr>
          <w:color w:val="f0f0f0"/>
          <w:sz w:val="2"/>
          <w:szCs w:val="2"/>
          <w:rtl w:val="0"/>
        </w:rPr>
        <w:t xml:space="preserve"> </w:t>
      </w:r>
      <w:r w:rsidDel="00000000" w:rsidR="00000000" w:rsidRPr="00000000">
        <w:rPr>
          <w:color w:val="f3f3f3"/>
          <w:sz w:val="2"/>
          <w:szCs w:val="2"/>
          <w:rtl w:val="0"/>
        </w:rPr>
        <w:t xml:space="preserve">i</w:t>
      </w:r>
      <w:r w:rsidDel="00000000" w:rsidR="00000000" w:rsidRPr="00000000">
        <w:rPr>
          <w:color w:val="f5f5f5"/>
          <w:sz w:val="2"/>
          <w:szCs w:val="2"/>
          <w:rtl w:val="0"/>
        </w:rPr>
        <w:t xml:space="preserve">n</w:t>
      </w:r>
      <w:r w:rsidDel="00000000" w:rsidR="00000000" w:rsidRPr="00000000">
        <w:rPr>
          <w:color w:val="ffffff"/>
          <w:sz w:val="2"/>
          <w:szCs w:val="2"/>
          <w:rtl w:val="0"/>
        </w:rPr>
        <w:t xml:space="preserve"> </w:t>
      </w:r>
      <w:r w:rsidDel="00000000" w:rsidR="00000000" w:rsidRPr="00000000">
        <w:rPr>
          <w:color w:val="ececec"/>
          <w:sz w:val="2"/>
          <w:szCs w:val="2"/>
          <w:rtl w:val="0"/>
        </w:rPr>
        <w:t xml:space="preserve">t</w:t>
      </w:r>
      <w:r w:rsidDel="00000000" w:rsidR="00000000" w:rsidRPr="00000000">
        <w:rPr>
          <w:color w:val="b7b7b7"/>
          <w:sz w:val="2"/>
          <w:szCs w:val="2"/>
          <w:rtl w:val="0"/>
        </w:rPr>
        <w:t xml:space="preserve">h</w:t>
      </w:r>
      <w:r w:rsidDel="00000000" w:rsidR="00000000" w:rsidRPr="00000000">
        <w:rPr>
          <w:color w:val="797979"/>
          <w:sz w:val="2"/>
          <w:szCs w:val="2"/>
          <w:rtl w:val="0"/>
        </w:rPr>
        <w:t xml:space="preserve">e</w:t>
      </w:r>
      <w:r w:rsidDel="00000000" w:rsidR="00000000" w:rsidRPr="00000000">
        <w:rPr>
          <w:color w:val="3e3e3e"/>
          <w:sz w:val="2"/>
          <w:szCs w:val="2"/>
          <w:rtl w:val="0"/>
        </w:rPr>
        <w:t xml:space="preserve"> </w:t>
      </w:r>
      <w:r w:rsidDel="00000000" w:rsidR="00000000" w:rsidRPr="00000000">
        <w:rPr>
          <w:color w:val="101010"/>
          <w:sz w:val="2"/>
          <w:szCs w:val="2"/>
          <w:rtl w:val="0"/>
        </w:rPr>
        <w:t xml:space="preserve">s</w:t>
      </w:r>
      <w:r w:rsidDel="00000000" w:rsidR="00000000" w:rsidRPr="00000000">
        <w:rPr>
          <w:color w:val="000000"/>
          <w:sz w:val="2"/>
          <w:szCs w:val="2"/>
          <w:rtl w:val="0"/>
        </w:rPr>
        <w:t xml:space="preserve">am</w:t>
      </w:r>
      <w:r w:rsidDel="00000000" w:rsidR="00000000" w:rsidRPr="00000000">
        <w:rPr>
          <w:color w:val="080808"/>
          <w:sz w:val="2"/>
          <w:szCs w:val="2"/>
          <w:rtl w:val="0"/>
        </w:rPr>
        <w:t xml:space="preserve">e year In his first season at Manchester United Ronaldo scored t</w:t>
      </w:r>
      <w:r w:rsidDel="00000000" w:rsidR="00000000" w:rsidRPr="00000000">
        <w:rPr>
          <w:color w:val="2f0008"/>
          <w:sz w:val="2"/>
          <w:szCs w:val="2"/>
          <w:rtl w:val="0"/>
        </w:rPr>
        <w:t xml:space="preserve">hree goals in th</w:t>
      </w:r>
      <w:r w:rsidDel="00000000" w:rsidR="00000000" w:rsidRPr="00000000">
        <w:rPr>
          <w:color w:val="2f003a"/>
          <w:sz w:val="2"/>
          <w:szCs w:val="2"/>
          <w:rtl w:val="0"/>
        </w:rPr>
        <w:t xml:space="preserve">e league he scor</w:t>
      </w:r>
      <w:r w:rsidDel="00000000" w:rsidR="00000000" w:rsidRPr="00000000">
        <w:rPr>
          <w:color w:val="080808"/>
          <w:sz w:val="2"/>
          <w:szCs w:val="2"/>
          <w:rtl w:val="0"/>
        </w:rPr>
        <w:t xml:space="preserve">ed 84 goals for the club in 196 league games and</w:t>
      </w:r>
      <w:r w:rsidDel="00000000" w:rsidR="00000000" w:rsidRPr="00000000">
        <w:rPr>
          <w:color w:val="151515"/>
          <w:sz w:val="2"/>
          <w:szCs w:val="2"/>
          <w:rtl w:val="0"/>
        </w:rPr>
        <w:t xml:space="preserve"> </w:t>
      </w:r>
      <w:r w:rsidDel="00000000" w:rsidR="00000000" w:rsidRPr="00000000">
        <w:rPr>
          <w:color w:val="050505"/>
          <w:sz w:val="2"/>
          <w:szCs w:val="2"/>
          <w:rtl w:val="0"/>
        </w:rPr>
        <w:t xml:space="preserve">b</w:t>
      </w:r>
      <w:r w:rsidDel="00000000" w:rsidR="00000000" w:rsidRPr="00000000">
        <w:rPr>
          <w:color w:val="000000"/>
          <w:sz w:val="2"/>
          <w:szCs w:val="2"/>
          <w:rtl w:val="0"/>
        </w:rPr>
        <w:t xml:space="preserve">eca</w:t>
      </w:r>
      <w:r w:rsidDel="00000000" w:rsidR="00000000" w:rsidRPr="00000000">
        <w:rPr>
          <w:color w:val="090909"/>
          <w:sz w:val="2"/>
          <w:szCs w:val="2"/>
          <w:rtl w:val="0"/>
        </w:rPr>
        <w:t xml:space="preserve">m</w:t>
      </w:r>
      <w:r w:rsidDel="00000000" w:rsidR="00000000" w:rsidRPr="00000000">
        <w:rPr>
          <w:color w:val="2c2c2c"/>
          <w:sz w:val="2"/>
          <w:szCs w:val="2"/>
          <w:rtl w:val="0"/>
        </w:rPr>
        <w:t xml:space="preserve">e</w:t>
      </w:r>
      <w:r w:rsidDel="00000000" w:rsidR="00000000" w:rsidRPr="00000000">
        <w:rPr>
          <w:color w:val="444444"/>
          <w:sz w:val="2"/>
          <w:szCs w:val="2"/>
          <w:rtl w:val="0"/>
        </w:rPr>
        <w:t xml:space="preserve"> </w:t>
      </w:r>
      <w:r w:rsidDel="00000000" w:rsidR="00000000" w:rsidRPr="00000000">
        <w:rPr>
          <w:color w:val="313131"/>
          <w:sz w:val="2"/>
          <w:szCs w:val="2"/>
          <w:rtl w:val="0"/>
        </w:rPr>
        <w:t xml:space="preserve">o</w:t>
      </w:r>
      <w:r w:rsidDel="00000000" w:rsidR="00000000" w:rsidRPr="00000000">
        <w:rPr>
          <w:color w:val="656565"/>
          <w:sz w:val="2"/>
          <w:szCs w:val="2"/>
          <w:rtl w:val="0"/>
        </w:rPr>
        <w:t xml:space="preserve">n</w:t>
      </w:r>
      <w:r w:rsidDel="00000000" w:rsidR="00000000" w:rsidRPr="00000000">
        <w:rPr>
          <w:color w:val="b5b5b5"/>
          <w:sz w:val="2"/>
          <w:szCs w:val="2"/>
          <w:rtl w:val="0"/>
        </w:rPr>
        <w:t xml:space="preserve">e</w:t>
      </w:r>
      <w:r w:rsidDel="00000000" w:rsidR="00000000" w:rsidRPr="00000000">
        <w:rPr>
          <w:color w:val="fafafa"/>
          <w:sz w:val="2"/>
          <w:szCs w:val="2"/>
          <w:rtl w:val="0"/>
        </w:rPr>
        <w:t xml:space="preserve"> </w:t>
      </w:r>
      <w:r w:rsidDel="00000000" w:rsidR="00000000" w:rsidRPr="00000000">
        <w:rPr>
          <w:color w:val="ffffff"/>
          <w:sz w:val="2"/>
          <w:szCs w:val="2"/>
          <w:rtl w:val="0"/>
        </w:rPr>
        <w:t xml:space="preserve">of</w:t>
      </w:r>
      <w:r w:rsidDel="00000000" w:rsidR="00000000" w:rsidRPr="00000000">
        <w:rPr>
          <w:color w:val="f0f0f0"/>
          <w:sz w:val="2"/>
          <w:szCs w:val="2"/>
          <w:rtl w:val="0"/>
        </w:rPr>
        <w:t xml:space="preserve"> </w:t>
      </w:r>
      <w:r w:rsidDel="00000000" w:rsidR="00000000" w:rsidRPr="00000000">
        <w:rPr>
          <w:color w:val="d5d5d5"/>
          <w:sz w:val="2"/>
          <w:szCs w:val="2"/>
          <w:rtl w:val="0"/>
        </w:rPr>
        <w:t xml:space="preserve">t</w:t>
      </w:r>
      <w:r w:rsidDel="00000000" w:rsidR="00000000" w:rsidRPr="00000000">
        <w:rPr>
          <w:color w:val="f8f8f8"/>
          <w:sz w:val="2"/>
          <w:szCs w:val="2"/>
          <w:rtl w:val="0"/>
        </w:rPr>
        <w:t xml:space="preserve">he best players in the world At the 2006 World Cup Cristiano Ronaldo was an integral part of the Portugues</w:t>
      </w:r>
      <w:r w:rsidDel="00000000" w:rsidR="00000000" w:rsidRPr="00000000">
        <w:rPr>
          <w:sz w:val="16"/>
          <w:szCs w:val="16"/>
          <w:rtl w:val="0"/>
        </w:rPr>
        <w:br w:type="textWrapping"/>
      </w:r>
      <w:r w:rsidDel="00000000" w:rsidR="00000000" w:rsidRPr="00000000">
        <w:rPr>
          <w:color w:val="f8f8f8"/>
          <w:sz w:val="2"/>
          <w:szCs w:val="2"/>
          <w:rtl w:val="0"/>
        </w:rPr>
        <w:t xml:space="preserve">e national team as they reached the semi-final of the tournament the following year he was named the captain of the national tea</w:t>
      </w:r>
      <w:r w:rsidDel="00000000" w:rsidR="00000000" w:rsidRPr="00000000">
        <w:rPr>
          <w:color w:val="e9e9e9"/>
          <w:sz w:val="2"/>
          <w:szCs w:val="2"/>
          <w:rtl w:val="0"/>
        </w:rPr>
        <w:t xml:space="preserve">m</w:t>
      </w:r>
      <w:r w:rsidDel="00000000" w:rsidR="00000000" w:rsidRPr="00000000">
        <w:rPr>
          <w:color w:val="efefef"/>
          <w:sz w:val="2"/>
          <w:szCs w:val="2"/>
          <w:rtl w:val="0"/>
        </w:rPr>
        <w:t xml:space="preserve"> </w:t>
      </w:r>
      <w:r w:rsidDel="00000000" w:rsidR="00000000" w:rsidRPr="00000000">
        <w:rPr>
          <w:color w:val="f8f8f8"/>
          <w:sz w:val="2"/>
          <w:szCs w:val="2"/>
          <w:rtl w:val="0"/>
        </w:rPr>
        <w:t xml:space="preserve">I</w:t>
      </w:r>
      <w:r w:rsidDel="00000000" w:rsidR="00000000" w:rsidRPr="00000000">
        <w:rPr>
          <w:color w:val="ffffff"/>
          <w:sz w:val="2"/>
          <w:szCs w:val="2"/>
          <w:rtl w:val="0"/>
        </w:rPr>
        <w:t xml:space="preserve">n </w:t>
      </w:r>
      <w:r w:rsidDel="00000000" w:rsidR="00000000" w:rsidRPr="00000000">
        <w:rPr>
          <w:color w:val="fbfbfb"/>
          <w:sz w:val="2"/>
          <w:szCs w:val="2"/>
          <w:rtl w:val="0"/>
        </w:rPr>
        <w:t xml:space="preserve">2</w:t>
      </w:r>
      <w:r w:rsidDel="00000000" w:rsidR="00000000" w:rsidRPr="00000000">
        <w:rPr>
          <w:color w:val="f4f4f4"/>
          <w:sz w:val="2"/>
          <w:szCs w:val="2"/>
          <w:rtl w:val="0"/>
        </w:rPr>
        <w:t xml:space="preserve">0</w:t>
      </w:r>
      <w:r w:rsidDel="00000000" w:rsidR="00000000" w:rsidRPr="00000000">
        <w:rPr>
          <w:color w:val="eeeeee"/>
          <w:sz w:val="2"/>
          <w:szCs w:val="2"/>
          <w:rtl w:val="0"/>
        </w:rPr>
        <w:t xml:space="preserve">0</w:t>
      </w:r>
      <w:r w:rsidDel="00000000" w:rsidR="00000000" w:rsidRPr="00000000">
        <w:rPr>
          <w:color w:val="c1c1c1"/>
          <w:sz w:val="2"/>
          <w:szCs w:val="2"/>
          <w:rtl w:val="0"/>
        </w:rPr>
        <w:t xml:space="preserve">9</w:t>
      </w:r>
      <w:r w:rsidDel="00000000" w:rsidR="00000000" w:rsidRPr="00000000">
        <w:rPr>
          <w:color w:val="9f9f9f"/>
          <w:sz w:val="2"/>
          <w:szCs w:val="2"/>
          <w:rtl w:val="0"/>
        </w:rPr>
        <w:t xml:space="preserve"> </w:t>
      </w:r>
      <w:r w:rsidDel="00000000" w:rsidR="00000000" w:rsidRPr="00000000">
        <w:rPr>
          <w:color w:val="676767"/>
          <w:sz w:val="2"/>
          <w:szCs w:val="2"/>
          <w:rtl w:val="0"/>
        </w:rPr>
        <w:t xml:space="preserve">h</w:t>
      </w:r>
      <w:r w:rsidDel="00000000" w:rsidR="00000000" w:rsidRPr="00000000">
        <w:rPr>
          <w:color w:val="2f2f2f"/>
          <w:sz w:val="2"/>
          <w:szCs w:val="2"/>
          <w:rtl w:val="0"/>
        </w:rPr>
        <w:t xml:space="preserve">e</w:t>
      </w:r>
      <w:r w:rsidDel="00000000" w:rsidR="00000000" w:rsidRPr="00000000">
        <w:rPr>
          <w:color w:val="080808"/>
          <w:sz w:val="2"/>
          <w:szCs w:val="2"/>
          <w:rtl w:val="0"/>
        </w:rPr>
        <w:t xml:space="preserve"> </w:t>
      </w:r>
      <w:r w:rsidDel="00000000" w:rsidR="00000000" w:rsidRPr="00000000">
        <w:rPr>
          <w:color w:val="000000"/>
          <w:sz w:val="2"/>
          <w:szCs w:val="2"/>
          <w:rtl w:val="0"/>
        </w:rPr>
        <w:t xml:space="preserve">bec</w:t>
      </w:r>
      <w:r w:rsidDel="00000000" w:rsidR="00000000" w:rsidRPr="00000000">
        <w:rPr>
          <w:color w:val="080808"/>
          <w:sz w:val="2"/>
          <w:szCs w:val="2"/>
          <w:rtl w:val="0"/>
        </w:rPr>
        <w:t xml:space="preserve">ame the most expensive player in the world after Spanish giant R</w:t>
      </w:r>
      <w:r w:rsidDel="00000000" w:rsidR="00000000" w:rsidRPr="00000000">
        <w:rPr>
          <w:color w:val="2b0008"/>
          <w:sz w:val="2"/>
          <w:szCs w:val="2"/>
          <w:rtl w:val="0"/>
        </w:rPr>
        <w:t xml:space="preserve">eal Madrid paid </w:t>
      </w:r>
      <w:r w:rsidDel="00000000" w:rsidR="00000000" w:rsidRPr="00000000">
        <w:rPr>
          <w:color w:val="2b0034"/>
          <w:sz w:val="2"/>
          <w:szCs w:val="2"/>
          <w:rtl w:val="0"/>
        </w:rPr>
        <w:t xml:space="preserve">Manchester Unite</w:t>
      </w:r>
      <w:r w:rsidDel="00000000" w:rsidR="00000000" w:rsidRPr="00000000">
        <w:rPr>
          <w:color w:val="080808"/>
          <w:sz w:val="2"/>
          <w:szCs w:val="2"/>
          <w:rtl w:val="0"/>
        </w:rPr>
        <w:t xml:space="preserve">d 80 million pounds to bring him to Madrid, he s</w:t>
      </w:r>
      <w:r w:rsidDel="00000000" w:rsidR="00000000" w:rsidRPr="00000000">
        <w:rPr>
          <w:color w:val="111111"/>
          <w:sz w:val="2"/>
          <w:szCs w:val="2"/>
          <w:rtl w:val="0"/>
        </w:rPr>
        <w:t xml:space="preserve">c</w:t>
      </w:r>
      <w:r w:rsidDel="00000000" w:rsidR="00000000" w:rsidRPr="00000000">
        <w:rPr>
          <w:color w:val="030303"/>
          <w:sz w:val="2"/>
          <w:szCs w:val="2"/>
          <w:rtl w:val="0"/>
        </w:rPr>
        <w:t xml:space="preserve">o</w:t>
      </w:r>
      <w:r w:rsidDel="00000000" w:rsidR="00000000" w:rsidRPr="00000000">
        <w:rPr>
          <w:color w:val="000000"/>
          <w:sz w:val="2"/>
          <w:szCs w:val="2"/>
          <w:rtl w:val="0"/>
        </w:rPr>
        <w:t xml:space="preserve">red 3</w:t>
      </w:r>
      <w:r w:rsidDel="00000000" w:rsidR="00000000" w:rsidRPr="00000000">
        <w:rPr>
          <w:color w:val="070707"/>
          <w:sz w:val="2"/>
          <w:szCs w:val="2"/>
          <w:rtl w:val="0"/>
        </w:rPr>
        <w:t xml:space="preserve">3</w:t>
      </w:r>
      <w:r w:rsidDel="00000000" w:rsidR="00000000" w:rsidRPr="00000000">
        <w:rPr>
          <w:color w:val="020202"/>
          <w:sz w:val="2"/>
          <w:szCs w:val="2"/>
          <w:rtl w:val="0"/>
        </w:rPr>
        <w:t xml:space="preserve"> </w:t>
      </w:r>
      <w:r w:rsidDel="00000000" w:rsidR="00000000" w:rsidRPr="00000000">
        <w:rPr>
          <w:color w:val="282828"/>
          <w:sz w:val="2"/>
          <w:szCs w:val="2"/>
          <w:rtl w:val="0"/>
        </w:rPr>
        <w:t xml:space="preserve">g</w:t>
      </w:r>
      <w:r w:rsidDel="00000000" w:rsidR="00000000" w:rsidRPr="00000000">
        <w:rPr>
          <w:color w:val="656565"/>
          <w:sz w:val="2"/>
          <w:szCs w:val="2"/>
          <w:rtl w:val="0"/>
        </w:rPr>
        <w:t xml:space="preserve">o</w:t>
      </w:r>
      <w:r w:rsidDel="00000000" w:rsidR="00000000" w:rsidRPr="00000000">
        <w:rPr>
          <w:color w:val="a4a4a4"/>
          <w:sz w:val="2"/>
          <w:szCs w:val="2"/>
          <w:rtl w:val="0"/>
        </w:rPr>
        <w:t xml:space="preserve">a</w:t>
      </w:r>
      <w:r w:rsidDel="00000000" w:rsidR="00000000" w:rsidRPr="00000000">
        <w:rPr>
          <w:color w:val="d2d2d2"/>
          <w:sz w:val="2"/>
          <w:szCs w:val="2"/>
          <w:rtl w:val="0"/>
        </w:rPr>
        <w:t xml:space="preserve">l</w:t>
      </w:r>
      <w:r w:rsidDel="00000000" w:rsidR="00000000" w:rsidRPr="00000000">
        <w:rPr>
          <w:color w:val="e9e9e9"/>
          <w:sz w:val="2"/>
          <w:szCs w:val="2"/>
          <w:rtl w:val="0"/>
        </w:rPr>
        <w:t xml:space="preserve">s</w:t>
      </w:r>
      <w:r w:rsidDel="00000000" w:rsidR="00000000" w:rsidRPr="00000000">
        <w:rPr>
          <w:color w:val="ededed"/>
          <w:sz w:val="2"/>
          <w:szCs w:val="2"/>
          <w:rtl w:val="0"/>
        </w:rPr>
        <w:t xml:space="preserve"> </w:t>
      </w:r>
      <w:r w:rsidDel="00000000" w:rsidR="00000000" w:rsidRPr="00000000">
        <w:rPr>
          <w:color w:val="eaeaea"/>
          <w:sz w:val="2"/>
          <w:szCs w:val="2"/>
          <w:rtl w:val="0"/>
        </w:rPr>
        <w:t xml:space="preserve">i</w:t>
      </w:r>
      <w:r w:rsidDel="00000000" w:rsidR="00000000" w:rsidRPr="00000000">
        <w:rPr>
          <w:color w:val="f8f8f8"/>
          <w:sz w:val="2"/>
          <w:szCs w:val="2"/>
          <w:rtl w:val="0"/>
        </w:rPr>
        <w:t xml:space="preserve">n his very first season In the following season he ended the Spanish league season with 40 goals which bec</w:t>
      </w:r>
      <w:r w:rsidDel="00000000" w:rsidR="00000000" w:rsidRPr="00000000">
        <w:rPr>
          <w:sz w:val="16"/>
          <w:szCs w:val="16"/>
          <w:rtl w:val="0"/>
        </w:rPr>
        <w:br w:type="textWrapping"/>
      </w:r>
      <w:r w:rsidDel="00000000" w:rsidR="00000000" w:rsidRPr="00000000">
        <w:rPr>
          <w:color w:val="f8f8f8"/>
          <w:sz w:val="2"/>
          <w:szCs w:val="2"/>
          <w:rtl w:val="0"/>
        </w:rPr>
        <w:t xml:space="preserve">ame a record in the league's history he led Portugal at the football World Cup in South Africa in 2010, in 2012 he helped Real M</w:t>
      </w:r>
      <w:r w:rsidDel="00000000" w:rsidR="00000000" w:rsidRPr="00000000">
        <w:rPr>
          <w:color w:val="fefefe"/>
          <w:sz w:val="2"/>
          <w:szCs w:val="2"/>
          <w:rtl w:val="0"/>
        </w:rPr>
        <w:t xml:space="preserve">a</w:t>
      </w:r>
      <w:r w:rsidDel="00000000" w:rsidR="00000000" w:rsidRPr="00000000">
        <w:rPr>
          <w:color w:val="ffffff"/>
          <w:sz w:val="2"/>
          <w:szCs w:val="2"/>
          <w:rtl w:val="0"/>
        </w:rPr>
        <w:t xml:space="preserve">drid</w:t>
      </w:r>
      <w:r w:rsidDel="00000000" w:rsidR="00000000" w:rsidRPr="00000000">
        <w:rPr>
          <w:color w:val="fefefe"/>
          <w:sz w:val="2"/>
          <w:szCs w:val="2"/>
          <w:rtl w:val="0"/>
        </w:rPr>
        <w:t xml:space="preserve"> </w:t>
      </w:r>
      <w:r w:rsidDel="00000000" w:rsidR="00000000" w:rsidRPr="00000000">
        <w:rPr>
          <w:color w:val="e6e6e6"/>
          <w:sz w:val="2"/>
          <w:szCs w:val="2"/>
          <w:rtl w:val="0"/>
        </w:rPr>
        <w:t xml:space="preserve">w</w:t>
      </w:r>
      <w:r w:rsidDel="00000000" w:rsidR="00000000" w:rsidRPr="00000000">
        <w:rPr>
          <w:color w:val="d6d6d6"/>
          <w:sz w:val="2"/>
          <w:szCs w:val="2"/>
          <w:rtl w:val="0"/>
        </w:rPr>
        <w:t xml:space="preserve">i</w:t>
      </w:r>
      <w:r w:rsidDel="00000000" w:rsidR="00000000" w:rsidRPr="00000000">
        <w:rPr>
          <w:color w:val="505050"/>
          <w:sz w:val="2"/>
          <w:szCs w:val="2"/>
          <w:rtl w:val="0"/>
        </w:rPr>
        <w:t xml:space="preserve">n</w:t>
      </w:r>
      <w:r w:rsidDel="00000000" w:rsidR="00000000" w:rsidRPr="00000000">
        <w:rPr>
          <w:color w:val="393939"/>
          <w:sz w:val="2"/>
          <w:szCs w:val="2"/>
          <w:rtl w:val="0"/>
        </w:rPr>
        <w:t xml:space="preserve"> </w:t>
      </w:r>
      <w:r w:rsidDel="00000000" w:rsidR="00000000" w:rsidRPr="00000000">
        <w:rPr>
          <w:color w:val="181818"/>
          <w:sz w:val="2"/>
          <w:szCs w:val="2"/>
          <w:rtl w:val="0"/>
        </w:rPr>
        <w:t xml:space="preserve">t</w:t>
      </w:r>
      <w:r w:rsidDel="00000000" w:rsidR="00000000" w:rsidRPr="00000000">
        <w:rPr>
          <w:color w:val="000000"/>
          <w:sz w:val="2"/>
          <w:szCs w:val="2"/>
          <w:rtl w:val="0"/>
        </w:rPr>
        <w:t xml:space="preserve">he</w:t>
      </w:r>
      <w:r w:rsidDel="00000000" w:rsidR="00000000" w:rsidRPr="00000000">
        <w:rPr>
          <w:color w:val="050505"/>
          <w:sz w:val="2"/>
          <w:szCs w:val="2"/>
          <w:rtl w:val="0"/>
        </w:rPr>
        <w:t xml:space="preserve"> </w:t>
      </w:r>
      <w:r w:rsidDel="00000000" w:rsidR="00000000" w:rsidRPr="00000000">
        <w:rPr>
          <w:color w:val="1c1c1c"/>
          <w:sz w:val="2"/>
          <w:szCs w:val="2"/>
          <w:rtl w:val="0"/>
        </w:rPr>
        <w:t xml:space="preserve">S</w:t>
      </w:r>
      <w:r w:rsidDel="00000000" w:rsidR="00000000" w:rsidRPr="00000000">
        <w:rPr>
          <w:color w:val="2e2e2e"/>
          <w:sz w:val="2"/>
          <w:szCs w:val="2"/>
          <w:rtl w:val="0"/>
        </w:rPr>
        <w:t xml:space="preserve">p</w:t>
      </w:r>
      <w:r w:rsidDel="00000000" w:rsidR="00000000" w:rsidRPr="00000000">
        <w:rPr>
          <w:color w:val="080808"/>
          <w:sz w:val="2"/>
          <w:szCs w:val="2"/>
          <w:rtl w:val="0"/>
        </w:rPr>
        <w:t xml:space="preserve">anish league title and it proved to be his first league title wi</w:t>
      </w:r>
      <w:r w:rsidDel="00000000" w:rsidR="00000000" w:rsidRPr="00000000">
        <w:rPr>
          <w:color w:val="240008"/>
          <w:sz w:val="2"/>
          <w:szCs w:val="2"/>
          <w:rtl w:val="0"/>
        </w:rPr>
        <w:t xml:space="preserve">th the clubHe sc</w:t>
      </w:r>
      <w:r w:rsidDel="00000000" w:rsidR="00000000" w:rsidRPr="00000000">
        <w:rPr>
          <w:color w:val="24002b"/>
          <w:sz w:val="2"/>
          <w:szCs w:val="2"/>
          <w:rtl w:val="0"/>
        </w:rPr>
        <w:t xml:space="preserve">ored 60 goals in</w:t>
      </w:r>
      <w:r w:rsidDel="00000000" w:rsidR="00000000" w:rsidRPr="00000000">
        <w:rPr>
          <w:color w:val="080808"/>
          <w:sz w:val="2"/>
          <w:szCs w:val="2"/>
          <w:rtl w:val="0"/>
        </w:rPr>
        <w:t xml:space="preserve"> all competitions in season in 2013 seasons he s</w:t>
      </w:r>
      <w:r w:rsidDel="00000000" w:rsidR="00000000" w:rsidRPr="00000000">
        <w:rPr>
          <w:color w:val="070707"/>
          <w:sz w:val="2"/>
          <w:szCs w:val="2"/>
          <w:rtl w:val="0"/>
        </w:rPr>
        <w:t xml:space="preserve">c</w:t>
      </w:r>
      <w:r w:rsidDel="00000000" w:rsidR="00000000" w:rsidRPr="00000000">
        <w:rPr>
          <w:color w:val="000000"/>
          <w:sz w:val="2"/>
          <w:szCs w:val="2"/>
          <w:rtl w:val="0"/>
        </w:rPr>
        <w:t xml:space="preserve">ored st</w:t>
      </w:r>
      <w:r w:rsidDel="00000000" w:rsidR="00000000" w:rsidRPr="00000000">
        <w:rPr>
          <w:color w:val="161616"/>
          <w:sz w:val="2"/>
          <w:szCs w:val="2"/>
          <w:rtl w:val="0"/>
        </w:rPr>
        <w:t xml:space="preserve">a</w:t>
      </w:r>
      <w:r w:rsidDel="00000000" w:rsidR="00000000" w:rsidRPr="00000000">
        <w:rPr>
          <w:color w:val="131313"/>
          <w:sz w:val="2"/>
          <w:szCs w:val="2"/>
          <w:rtl w:val="0"/>
        </w:rPr>
        <w:t xml:space="preserve">g</w:t>
      </w:r>
      <w:r w:rsidDel="00000000" w:rsidR="00000000" w:rsidRPr="00000000">
        <w:rPr>
          <w:color w:val="171717"/>
          <w:sz w:val="2"/>
          <w:szCs w:val="2"/>
          <w:rtl w:val="0"/>
        </w:rPr>
        <w:t xml:space="preserve">g</w:t>
      </w:r>
      <w:r w:rsidDel="00000000" w:rsidR="00000000" w:rsidRPr="00000000">
        <w:rPr>
          <w:color w:val="2e2e2e"/>
          <w:sz w:val="2"/>
          <w:szCs w:val="2"/>
          <w:rtl w:val="0"/>
        </w:rPr>
        <w:t xml:space="preserve">e</w:t>
      </w:r>
      <w:r w:rsidDel="00000000" w:rsidR="00000000" w:rsidRPr="00000000">
        <w:rPr>
          <w:color w:val="5c5c5c"/>
          <w:sz w:val="2"/>
          <w:szCs w:val="2"/>
          <w:rtl w:val="0"/>
        </w:rPr>
        <w:t xml:space="preserve">r</w:t>
      </w:r>
      <w:r w:rsidDel="00000000" w:rsidR="00000000" w:rsidRPr="00000000">
        <w:rPr>
          <w:color w:val="9b9b9b"/>
          <w:sz w:val="2"/>
          <w:szCs w:val="2"/>
          <w:rtl w:val="0"/>
        </w:rPr>
        <w:t xml:space="preserve">i</w:t>
      </w:r>
      <w:r w:rsidDel="00000000" w:rsidR="00000000" w:rsidRPr="00000000">
        <w:rPr>
          <w:color w:val="d8d8d8"/>
          <w:sz w:val="2"/>
          <w:szCs w:val="2"/>
          <w:rtl w:val="0"/>
        </w:rPr>
        <w:t xml:space="preserve">n</w:t>
      </w:r>
      <w:r w:rsidDel="00000000" w:rsidR="00000000" w:rsidRPr="00000000">
        <w:rPr>
          <w:color w:val="fefefe"/>
          <w:sz w:val="2"/>
          <w:szCs w:val="2"/>
          <w:rtl w:val="0"/>
        </w:rPr>
        <w:t xml:space="preserve">g</w:t>
      </w:r>
      <w:r w:rsidDel="00000000" w:rsidR="00000000" w:rsidRPr="00000000">
        <w:rPr>
          <w:color w:val="f8f8f8"/>
          <w:sz w:val="2"/>
          <w:szCs w:val="2"/>
          <w:rtl w:val="0"/>
        </w:rPr>
        <w:t xml:space="preserve"> 51 goals in the season, in the Champions League Ronaldo scored 17 goals which made him the highest score </w:t>
      </w:r>
      <w:r w:rsidDel="00000000" w:rsidR="00000000" w:rsidRPr="00000000">
        <w:rPr>
          <w:sz w:val="16"/>
          <w:szCs w:val="16"/>
          <w:rtl w:val="0"/>
        </w:rPr>
        <w:br w:type="textWrapping"/>
      </w:r>
      <w:r w:rsidDel="00000000" w:rsidR="00000000" w:rsidRPr="00000000">
        <w:rPr>
          <w:color w:val="f8f8f8"/>
          <w:sz w:val="2"/>
          <w:szCs w:val="2"/>
          <w:rtl w:val="0"/>
        </w:rPr>
        <w:t xml:space="preserve">ever in a single season of the tournament He has a total of 89 goals in the tournament overall in the 2014 World Cup Portugal we</w:t>
      </w:r>
      <w:r w:rsidDel="00000000" w:rsidR="00000000" w:rsidRPr="00000000">
        <w:rPr>
          <w:color w:val="ffffff"/>
          <w:sz w:val="2"/>
          <w:szCs w:val="2"/>
          <w:rtl w:val="0"/>
        </w:rPr>
        <w:t xml:space="preserve">re kn</w:t>
      </w:r>
      <w:r w:rsidDel="00000000" w:rsidR="00000000" w:rsidRPr="00000000">
        <w:rPr>
          <w:color w:val="dbdbdb"/>
          <w:sz w:val="2"/>
          <w:szCs w:val="2"/>
          <w:rtl w:val="0"/>
        </w:rPr>
        <w:t xml:space="preserve">o</w:t>
      </w:r>
      <w:r w:rsidDel="00000000" w:rsidR="00000000" w:rsidRPr="00000000">
        <w:rPr>
          <w:color w:val="aeaeae"/>
          <w:sz w:val="2"/>
          <w:szCs w:val="2"/>
          <w:rtl w:val="0"/>
        </w:rPr>
        <w:t xml:space="preserve">c</w:t>
      </w:r>
      <w:r w:rsidDel="00000000" w:rsidR="00000000" w:rsidRPr="00000000">
        <w:rPr>
          <w:color w:val="919191"/>
          <w:sz w:val="2"/>
          <w:szCs w:val="2"/>
          <w:rtl w:val="0"/>
        </w:rPr>
        <w:t xml:space="preserve">k</w:t>
      </w:r>
      <w:r w:rsidDel="00000000" w:rsidR="00000000" w:rsidRPr="00000000">
        <w:rPr>
          <w:color w:val="000000"/>
          <w:sz w:val="2"/>
          <w:szCs w:val="2"/>
          <w:rtl w:val="0"/>
        </w:rPr>
        <w:t xml:space="preserve">ed o</w:t>
      </w:r>
      <w:r w:rsidDel="00000000" w:rsidR="00000000" w:rsidRPr="00000000">
        <w:rPr>
          <w:color w:val="040404"/>
          <w:sz w:val="2"/>
          <w:szCs w:val="2"/>
          <w:rtl w:val="0"/>
        </w:rPr>
        <w:t xml:space="preserve">u</w:t>
      </w:r>
      <w:r w:rsidDel="00000000" w:rsidR="00000000" w:rsidRPr="00000000">
        <w:rPr>
          <w:color w:val="181818"/>
          <w:sz w:val="2"/>
          <w:szCs w:val="2"/>
          <w:rtl w:val="0"/>
        </w:rPr>
        <w:t xml:space="preserve">t</w:t>
      </w:r>
      <w:r w:rsidDel="00000000" w:rsidR="00000000" w:rsidRPr="00000000">
        <w:rPr>
          <w:color w:val="2d2d2d"/>
          <w:sz w:val="2"/>
          <w:szCs w:val="2"/>
          <w:rtl w:val="0"/>
        </w:rPr>
        <w:t xml:space="preserve"> </w:t>
      </w:r>
      <w:r w:rsidDel="00000000" w:rsidR="00000000" w:rsidRPr="00000000">
        <w:rPr>
          <w:color w:val="3a3a3a"/>
          <w:sz w:val="2"/>
          <w:szCs w:val="2"/>
          <w:rtl w:val="0"/>
        </w:rPr>
        <w:t xml:space="preserve">i</w:t>
      </w:r>
      <w:r w:rsidDel="00000000" w:rsidR="00000000" w:rsidRPr="00000000">
        <w:rPr>
          <w:color w:val="080808"/>
          <w:sz w:val="2"/>
          <w:szCs w:val="2"/>
          <w:rtl w:val="0"/>
        </w:rPr>
        <w:t xml:space="preserve">n the first round with him scoring only one goal, he has scored </w:t>
      </w:r>
      <w:r w:rsidDel="00000000" w:rsidR="00000000" w:rsidRPr="00000000">
        <w:rPr>
          <w:color w:val="1d0008"/>
          <w:sz w:val="2"/>
          <w:szCs w:val="2"/>
          <w:rtl w:val="0"/>
        </w:rPr>
        <w:t xml:space="preserve">50 goals for Por</w:t>
      </w:r>
      <w:r w:rsidDel="00000000" w:rsidR="00000000" w:rsidRPr="00000000">
        <w:rPr>
          <w:color w:val="1d0023"/>
          <w:sz w:val="2"/>
          <w:szCs w:val="2"/>
          <w:rtl w:val="0"/>
        </w:rPr>
        <w:t xml:space="preserve">tugal in his car</w:t>
      </w:r>
      <w:r w:rsidDel="00000000" w:rsidR="00000000" w:rsidRPr="00000000">
        <w:rPr>
          <w:color w:val="080808"/>
          <w:sz w:val="2"/>
          <w:szCs w:val="2"/>
          <w:rtl w:val="0"/>
        </w:rPr>
        <w:t xml:space="preserve">eer and that is the highest for any Portuguese p</w:t>
      </w:r>
      <w:r w:rsidDel="00000000" w:rsidR="00000000" w:rsidRPr="00000000">
        <w:rPr>
          <w:color w:val="000000"/>
          <w:sz w:val="2"/>
          <w:szCs w:val="2"/>
          <w:rtl w:val="0"/>
        </w:rPr>
        <w:t xml:space="preserve">layer In</w:t>
      </w:r>
      <w:r w:rsidDel="00000000" w:rsidR="00000000" w:rsidRPr="00000000">
        <w:rPr>
          <w:color w:val="2b2b2b"/>
          <w:sz w:val="2"/>
          <w:szCs w:val="2"/>
          <w:rtl w:val="0"/>
        </w:rPr>
        <w:t xml:space="preserve"> </w:t>
      </w:r>
      <w:r w:rsidDel="00000000" w:rsidR="00000000" w:rsidRPr="00000000">
        <w:rPr>
          <w:color w:val="101010"/>
          <w:sz w:val="2"/>
          <w:szCs w:val="2"/>
          <w:rtl w:val="0"/>
        </w:rPr>
        <w:t xml:space="preserve">t</w:t>
      </w:r>
      <w:r w:rsidDel="00000000" w:rsidR="00000000" w:rsidRPr="00000000">
        <w:rPr>
          <w:color w:val="000000"/>
          <w:sz w:val="2"/>
          <w:szCs w:val="2"/>
          <w:rtl w:val="0"/>
        </w:rPr>
        <w:t xml:space="preserve">he</w:t>
      </w:r>
      <w:r w:rsidDel="00000000" w:rsidR="00000000" w:rsidRPr="00000000">
        <w:rPr>
          <w:color w:val="060606"/>
          <w:sz w:val="2"/>
          <w:szCs w:val="2"/>
          <w:rtl w:val="0"/>
        </w:rPr>
        <w:t xml:space="preserve"> </w:t>
      </w:r>
      <w:r w:rsidDel="00000000" w:rsidR="00000000" w:rsidRPr="00000000">
        <w:rPr>
          <w:color w:val="4b4b4b"/>
          <w:sz w:val="2"/>
          <w:szCs w:val="2"/>
          <w:rtl w:val="0"/>
        </w:rPr>
        <w:t xml:space="preserve">l</w:t>
      </w:r>
      <w:r w:rsidDel="00000000" w:rsidR="00000000" w:rsidRPr="00000000">
        <w:rPr>
          <w:color w:val="9b9b9b"/>
          <w:sz w:val="2"/>
          <w:szCs w:val="2"/>
          <w:rtl w:val="0"/>
        </w:rPr>
        <w:t xml:space="preserve">e</w:t>
      </w:r>
      <w:r w:rsidDel="00000000" w:rsidR="00000000" w:rsidRPr="00000000">
        <w:rPr>
          <w:color w:val="cfcfcf"/>
          <w:sz w:val="2"/>
          <w:szCs w:val="2"/>
          <w:rtl w:val="0"/>
        </w:rPr>
        <w:t xml:space="preserve">a</w:t>
      </w:r>
      <w:r w:rsidDel="00000000" w:rsidR="00000000" w:rsidRPr="00000000">
        <w:rPr>
          <w:color w:val="f8f8f8"/>
          <w:sz w:val="2"/>
          <w:szCs w:val="2"/>
          <w:rtl w:val="0"/>
        </w:rPr>
        <w:t xml:space="preserve">gue seasons that started that year Ronaldo was in sublime form as he notched up 61 goals in total he also </w:t>
      </w:r>
      <w:r w:rsidDel="00000000" w:rsidR="00000000" w:rsidRPr="00000000">
        <w:rPr>
          <w:sz w:val="16"/>
          <w:szCs w:val="16"/>
          <w:rtl w:val="0"/>
        </w:rPr>
        <w:br w:type="textWrapping"/>
      </w:r>
      <w:r w:rsidDel="00000000" w:rsidR="00000000" w:rsidRPr="00000000">
        <w:rPr>
          <w:color w:val="f8f8f8"/>
          <w:sz w:val="2"/>
          <w:szCs w:val="2"/>
          <w:rtl w:val="0"/>
        </w:rPr>
        <w:t xml:space="preserve">became the fastest player to reach the 200 goal milestone in the Spanish league which he reached in 178 games Cristiano Ronaldo </w:t>
      </w:r>
      <w:r w:rsidDel="00000000" w:rsidR="00000000" w:rsidRPr="00000000">
        <w:rPr>
          <w:color w:val="f4f4f4"/>
          <w:sz w:val="2"/>
          <w:szCs w:val="2"/>
          <w:rtl w:val="0"/>
        </w:rPr>
        <w:t xml:space="preserve">h</w:t>
      </w:r>
      <w:r w:rsidDel="00000000" w:rsidR="00000000" w:rsidRPr="00000000">
        <w:rPr>
          <w:color w:val="fefefe"/>
          <w:sz w:val="2"/>
          <w:szCs w:val="2"/>
          <w:rtl w:val="0"/>
        </w:rPr>
        <w:t xml:space="preserve">a</w:t>
      </w:r>
      <w:r w:rsidDel="00000000" w:rsidR="00000000" w:rsidRPr="00000000">
        <w:rPr>
          <w:color w:val="ffffff"/>
          <w:sz w:val="2"/>
          <w:szCs w:val="2"/>
          <w:rtl w:val="0"/>
        </w:rPr>
        <w:t xml:space="preserve">s</w:t>
      </w:r>
      <w:r w:rsidDel="00000000" w:rsidR="00000000" w:rsidRPr="00000000">
        <w:rPr>
          <w:color w:val="fbfbfb"/>
          <w:sz w:val="2"/>
          <w:szCs w:val="2"/>
          <w:rtl w:val="0"/>
        </w:rPr>
        <w:t xml:space="preserve"> </w:t>
      </w:r>
      <w:r w:rsidDel="00000000" w:rsidR="00000000" w:rsidRPr="00000000">
        <w:rPr>
          <w:color w:val="d4d4d4"/>
          <w:sz w:val="2"/>
          <w:szCs w:val="2"/>
          <w:rtl w:val="0"/>
        </w:rPr>
        <w:t xml:space="preserve">b</w:t>
      </w:r>
      <w:r w:rsidDel="00000000" w:rsidR="00000000" w:rsidRPr="00000000">
        <w:rPr>
          <w:color w:val="969696"/>
          <w:sz w:val="2"/>
          <w:szCs w:val="2"/>
          <w:rtl w:val="0"/>
        </w:rPr>
        <w:t xml:space="preserve">e</w:t>
      </w:r>
      <w:r w:rsidDel="00000000" w:rsidR="00000000" w:rsidRPr="00000000">
        <w:rPr>
          <w:color w:val="565656"/>
          <w:sz w:val="2"/>
          <w:szCs w:val="2"/>
          <w:rtl w:val="0"/>
        </w:rPr>
        <w:t xml:space="preserve">e</w:t>
      </w:r>
      <w:r w:rsidDel="00000000" w:rsidR="00000000" w:rsidRPr="00000000">
        <w:rPr>
          <w:color w:val="2e2e2e"/>
          <w:sz w:val="2"/>
          <w:szCs w:val="2"/>
          <w:rtl w:val="0"/>
        </w:rPr>
        <w:t xml:space="preserve">n</w:t>
      </w:r>
      <w:r w:rsidDel="00000000" w:rsidR="00000000" w:rsidRPr="00000000">
        <w:rPr>
          <w:color w:val="000000"/>
          <w:sz w:val="2"/>
          <w:szCs w:val="2"/>
          <w:rtl w:val="0"/>
        </w:rPr>
        <w:t xml:space="preserve"> in</w:t>
      </w:r>
      <w:r w:rsidDel="00000000" w:rsidR="00000000" w:rsidRPr="00000000">
        <w:rPr>
          <w:color w:val="101010"/>
          <w:sz w:val="2"/>
          <w:szCs w:val="2"/>
          <w:rtl w:val="0"/>
        </w:rPr>
        <w:t xml:space="preserve"> </w:t>
      </w:r>
      <w:r w:rsidDel="00000000" w:rsidR="00000000" w:rsidRPr="00000000">
        <w:rPr>
          <w:color w:val="1a1a1a"/>
          <w:sz w:val="2"/>
          <w:szCs w:val="2"/>
          <w:rtl w:val="0"/>
        </w:rPr>
        <w:t xml:space="preserve">r</w:t>
      </w:r>
      <w:r w:rsidDel="00000000" w:rsidR="00000000" w:rsidRPr="00000000">
        <w:rPr>
          <w:color w:val="1b1b1b"/>
          <w:sz w:val="2"/>
          <w:szCs w:val="2"/>
          <w:rtl w:val="0"/>
        </w:rPr>
        <w:t xml:space="preserve">e</w:t>
      </w:r>
      <w:r w:rsidDel="00000000" w:rsidR="00000000" w:rsidRPr="00000000">
        <w:rPr>
          <w:color w:val="161616"/>
          <w:sz w:val="2"/>
          <w:szCs w:val="2"/>
          <w:rtl w:val="0"/>
        </w:rPr>
        <w:t xml:space="preserve">l</w:t>
      </w:r>
      <w:r w:rsidDel="00000000" w:rsidR="00000000" w:rsidRPr="00000000">
        <w:rPr>
          <w:color w:val="111111"/>
          <w:sz w:val="2"/>
          <w:szCs w:val="2"/>
          <w:rtl w:val="0"/>
        </w:rPr>
        <w:t xml:space="preserve">a</w:t>
      </w:r>
      <w:r w:rsidDel="00000000" w:rsidR="00000000" w:rsidRPr="00000000">
        <w:rPr>
          <w:color w:val="080808"/>
          <w:sz w:val="2"/>
          <w:szCs w:val="2"/>
          <w:rtl w:val="0"/>
        </w:rPr>
        <w:t xml:space="preserve">tionships with celebrities like Gemma Atkinson and Alice Goodwin</w:t>
      </w:r>
      <w:r w:rsidDel="00000000" w:rsidR="00000000" w:rsidRPr="00000000">
        <w:rPr>
          <w:color w:val="150208"/>
          <w:sz w:val="2"/>
          <w:szCs w:val="2"/>
          <w:rtl w:val="0"/>
        </w:rPr>
        <w:t xml:space="preserve"> both models in </w:t>
      </w:r>
      <w:r w:rsidDel="00000000" w:rsidR="00000000" w:rsidRPr="00000000">
        <w:rPr>
          <w:color w:val="150018"/>
          <w:sz w:val="2"/>
          <w:szCs w:val="2"/>
          <w:rtl w:val="0"/>
        </w:rPr>
        <w:t xml:space="preserve">England, he has </w:t>
      </w:r>
      <w:r w:rsidDel="00000000" w:rsidR="00000000" w:rsidRPr="00000000">
        <w:rPr>
          <w:color w:val="080808"/>
          <w:sz w:val="2"/>
          <w:szCs w:val="2"/>
          <w:rtl w:val="0"/>
        </w:rPr>
        <w:t xml:space="preserve">two sons Cristiano Ronaldo Jr and Matteo Ronaldo</w:t>
      </w:r>
      <w:r w:rsidDel="00000000" w:rsidR="00000000" w:rsidRPr="00000000">
        <w:rPr>
          <w:color w:val="000000"/>
          <w:sz w:val="2"/>
          <w:szCs w:val="2"/>
          <w:rtl w:val="0"/>
        </w:rPr>
        <w:t xml:space="preserve">Ron</w:t>
      </w:r>
      <w:r w:rsidDel="00000000" w:rsidR="00000000" w:rsidRPr="00000000">
        <w:rPr>
          <w:color w:val="090909"/>
          <w:sz w:val="2"/>
          <w:szCs w:val="2"/>
          <w:rtl w:val="0"/>
        </w:rPr>
        <w:t xml:space="preserve">a</w:t>
      </w:r>
      <w:r w:rsidDel="00000000" w:rsidR="00000000" w:rsidRPr="00000000">
        <w:rPr>
          <w:color w:val="0c0c0c"/>
          <w:sz w:val="2"/>
          <w:szCs w:val="2"/>
          <w:rtl w:val="0"/>
        </w:rPr>
        <w:t xml:space="preserve">l</w:t>
      </w:r>
      <w:r w:rsidDel="00000000" w:rsidR="00000000" w:rsidRPr="00000000">
        <w:rPr>
          <w:color w:val="080808"/>
          <w:sz w:val="2"/>
          <w:szCs w:val="2"/>
          <w:rtl w:val="0"/>
        </w:rPr>
        <w:t xml:space="preserve">d</w:t>
      </w:r>
      <w:r w:rsidDel="00000000" w:rsidR="00000000" w:rsidRPr="00000000">
        <w:rPr>
          <w:color w:val="010101"/>
          <w:sz w:val="2"/>
          <w:szCs w:val="2"/>
          <w:rtl w:val="0"/>
        </w:rPr>
        <w:t xml:space="preserve">o</w:t>
      </w:r>
      <w:r w:rsidDel="00000000" w:rsidR="00000000" w:rsidRPr="00000000">
        <w:rPr>
          <w:color w:val="000000"/>
          <w:sz w:val="2"/>
          <w:szCs w:val="2"/>
          <w:rtl w:val="0"/>
        </w:rPr>
        <w:t xml:space="preserve"> </w:t>
      </w:r>
      <w:r w:rsidDel="00000000" w:rsidR="00000000" w:rsidRPr="00000000">
        <w:rPr>
          <w:color w:val="1a1a1a"/>
          <w:sz w:val="2"/>
          <w:szCs w:val="2"/>
          <w:rtl w:val="0"/>
        </w:rPr>
        <w:t xml:space="preserve">w</w:t>
      </w:r>
      <w:r w:rsidDel="00000000" w:rsidR="00000000" w:rsidRPr="00000000">
        <w:rPr>
          <w:color w:val="0a0a0a"/>
          <w:sz w:val="2"/>
          <w:szCs w:val="2"/>
          <w:rtl w:val="0"/>
        </w:rPr>
        <w:t xml:space="preserve">a</w:t>
      </w:r>
      <w:r w:rsidDel="00000000" w:rsidR="00000000" w:rsidRPr="00000000">
        <w:rPr>
          <w:color w:val="000000"/>
          <w:sz w:val="2"/>
          <w:szCs w:val="2"/>
          <w:rtl w:val="0"/>
        </w:rPr>
        <w:t xml:space="preserve">s i</w:t>
      </w:r>
      <w:r w:rsidDel="00000000" w:rsidR="00000000" w:rsidRPr="00000000">
        <w:rPr>
          <w:color w:val="1a1a1a"/>
          <w:sz w:val="2"/>
          <w:szCs w:val="2"/>
          <w:rtl w:val="0"/>
        </w:rPr>
        <w:t xml:space="preserve">n</w:t>
      </w:r>
      <w:r w:rsidDel="00000000" w:rsidR="00000000" w:rsidRPr="00000000">
        <w:rPr>
          <w:color w:val="414141"/>
          <w:sz w:val="2"/>
          <w:szCs w:val="2"/>
          <w:rtl w:val="0"/>
        </w:rPr>
        <w:t xml:space="preserve"> </w:t>
      </w:r>
      <w:r w:rsidDel="00000000" w:rsidR="00000000" w:rsidRPr="00000000">
        <w:rPr>
          <w:color w:val="5c5c5c"/>
          <w:sz w:val="2"/>
          <w:szCs w:val="2"/>
          <w:rtl w:val="0"/>
        </w:rPr>
        <w:t xml:space="preserve">a</w:t>
      </w:r>
      <w:r w:rsidDel="00000000" w:rsidR="00000000" w:rsidRPr="00000000">
        <w:rPr>
          <w:color w:val="f8f8f8"/>
          <w:sz w:val="2"/>
          <w:szCs w:val="2"/>
          <w:rtl w:val="0"/>
        </w:rPr>
        <w:t xml:space="preserve"> romantic relationship with Russian supermodel Irina Shayk for five years from 2010 to 2015, Cristiano Ron</w:t>
      </w:r>
      <w:r w:rsidDel="00000000" w:rsidR="00000000" w:rsidRPr="00000000">
        <w:rPr>
          <w:sz w:val="16"/>
          <w:szCs w:val="16"/>
          <w:rtl w:val="0"/>
        </w:rPr>
        <w:br w:type="textWrapping"/>
      </w:r>
      <w:r w:rsidDel="00000000" w:rsidR="00000000" w:rsidRPr="00000000">
        <w:rPr>
          <w:color w:val="f8f8f8"/>
          <w:sz w:val="2"/>
          <w:szCs w:val="2"/>
          <w:rtl w:val="0"/>
        </w:rPr>
        <w:t xml:space="preserve">aldo was awarded the Ballon d'Or five times in 2008, 2013-2014 2016 and 2017. Cristiano Ronaldo is a Portuguese football player </w:t>
      </w:r>
      <w:r w:rsidDel="00000000" w:rsidR="00000000" w:rsidRPr="00000000">
        <w:rPr>
          <w:color w:val="dcdcdc"/>
          <w:sz w:val="2"/>
          <w:szCs w:val="2"/>
          <w:rtl w:val="0"/>
        </w:rPr>
        <w:t xml:space="preserve">h</w:t>
      </w:r>
      <w:r w:rsidDel="00000000" w:rsidR="00000000" w:rsidRPr="00000000">
        <w:rPr>
          <w:color w:val="e5e5e5"/>
          <w:sz w:val="2"/>
          <w:szCs w:val="2"/>
          <w:rtl w:val="0"/>
        </w:rPr>
        <w:t xml:space="preserve">e</w:t>
      </w:r>
      <w:r w:rsidDel="00000000" w:rsidR="00000000" w:rsidRPr="00000000">
        <w:rPr>
          <w:color w:val="eaeaea"/>
          <w:sz w:val="2"/>
          <w:szCs w:val="2"/>
          <w:rtl w:val="0"/>
        </w:rPr>
        <w:t xml:space="preserve"> </w:t>
      </w:r>
      <w:r w:rsidDel="00000000" w:rsidR="00000000" w:rsidRPr="00000000">
        <w:rPr>
          <w:color w:val="d8d8d8"/>
          <w:sz w:val="2"/>
          <w:szCs w:val="2"/>
          <w:rtl w:val="0"/>
        </w:rPr>
        <w:t xml:space="preserve">w</w:t>
      </w:r>
      <w:r w:rsidDel="00000000" w:rsidR="00000000" w:rsidRPr="00000000">
        <w:rPr>
          <w:color w:val="a6a6a6"/>
          <w:sz w:val="2"/>
          <w:szCs w:val="2"/>
          <w:rtl w:val="0"/>
        </w:rPr>
        <w:t xml:space="preserve">a</w:t>
      </w:r>
      <w:r w:rsidDel="00000000" w:rsidR="00000000" w:rsidRPr="00000000">
        <w:rPr>
          <w:color w:val="5c5c5c"/>
          <w:sz w:val="2"/>
          <w:szCs w:val="2"/>
          <w:rtl w:val="0"/>
        </w:rPr>
        <w:t xml:space="preserve">s</w:t>
      </w:r>
      <w:r w:rsidDel="00000000" w:rsidR="00000000" w:rsidRPr="00000000">
        <w:rPr>
          <w:color w:val="111111"/>
          <w:sz w:val="2"/>
          <w:szCs w:val="2"/>
          <w:rtl w:val="0"/>
        </w:rPr>
        <w:t xml:space="preserve"> </w:t>
      </w:r>
      <w:r w:rsidDel="00000000" w:rsidR="00000000" w:rsidRPr="00000000">
        <w:rPr>
          <w:color w:val="000000"/>
          <w:sz w:val="2"/>
          <w:szCs w:val="2"/>
          <w:rtl w:val="0"/>
        </w:rPr>
        <w:t xml:space="preserve">bor</w:t>
      </w:r>
      <w:r w:rsidDel="00000000" w:rsidR="00000000" w:rsidRPr="00000000">
        <w:rPr>
          <w:color w:val="191919"/>
          <w:sz w:val="2"/>
          <w:szCs w:val="2"/>
          <w:rtl w:val="0"/>
        </w:rPr>
        <w:t xml:space="preserve">n</w:t>
      </w:r>
      <w:r w:rsidDel="00000000" w:rsidR="00000000" w:rsidRPr="00000000">
        <w:rPr>
          <w:color w:val="2b2b2b"/>
          <w:sz w:val="2"/>
          <w:szCs w:val="2"/>
          <w:rtl w:val="0"/>
        </w:rPr>
        <w:t xml:space="preserve"> </w:t>
      </w:r>
      <w:r w:rsidDel="00000000" w:rsidR="00000000" w:rsidRPr="00000000">
        <w:rPr>
          <w:color w:val="292929"/>
          <w:sz w:val="2"/>
          <w:szCs w:val="2"/>
          <w:rtl w:val="0"/>
        </w:rPr>
        <w:t xml:space="preserve">o</w:t>
      </w:r>
      <w:r w:rsidDel="00000000" w:rsidR="00000000" w:rsidRPr="00000000">
        <w:rPr>
          <w:color w:val="131313"/>
          <w:sz w:val="2"/>
          <w:szCs w:val="2"/>
          <w:rtl w:val="0"/>
        </w:rPr>
        <w:t xml:space="preserve">n</w:t>
      </w:r>
      <w:r w:rsidDel="00000000" w:rsidR="00000000" w:rsidRPr="00000000">
        <w:rPr>
          <w:color w:val="000000"/>
          <w:sz w:val="2"/>
          <w:szCs w:val="2"/>
          <w:rtl w:val="0"/>
        </w:rPr>
        <w:t xml:space="preserve"> F</w:t>
      </w:r>
      <w:r w:rsidDel="00000000" w:rsidR="00000000" w:rsidRPr="00000000">
        <w:rPr>
          <w:color w:val="080808"/>
          <w:sz w:val="2"/>
          <w:szCs w:val="2"/>
          <w:rtl w:val="0"/>
        </w:rPr>
        <w:t xml:space="preserve">ebruary 5th 1985 in Santo Antonio his father's name is Jose Dini</w:t>
      </w:r>
      <w:r w:rsidDel="00000000" w:rsidR="00000000" w:rsidRPr="00000000">
        <w:rPr>
          <w:color w:val="0c0608"/>
          <w:sz w:val="2"/>
          <w:szCs w:val="2"/>
          <w:rtl w:val="0"/>
        </w:rPr>
        <w:t xml:space="preserve">s Aveiro and his</w:t>
      </w:r>
      <w:r w:rsidDel="00000000" w:rsidR="00000000" w:rsidRPr="00000000">
        <w:rPr>
          <w:color w:val="0c050d"/>
          <w:sz w:val="2"/>
          <w:szCs w:val="2"/>
          <w:rtl w:val="0"/>
        </w:rPr>
        <w:t xml:space="preserve"> mother's name i</w:t>
      </w:r>
      <w:r w:rsidDel="00000000" w:rsidR="00000000" w:rsidRPr="00000000">
        <w:rPr>
          <w:color w:val="080808"/>
          <w:sz w:val="2"/>
          <w:szCs w:val="2"/>
          <w:rtl w:val="0"/>
        </w:rPr>
        <w:t xml:space="preserve">s Maria Dolores dos Santos Aveiro, his father wa</w:t>
      </w:r>
      <w:r w:rsidDel="00000000" w:rsidR="00000000" w:rsidRPr="00000000">
        <w:rPr>
          <w:color w:val="000000"/>
          <w:sz w:val="2"/>
          <w:szCs w:val="2"/>
          <w:rtl w:val="0"/>
        </w:rPr>
        <w:t xml:space="preserve">s </w:t>
      </w:r>
      <w:r w:rsidDel="00000000" w:rsidR="00000000" w:rsidRPr="00000000">
        <w:rPr>
          <w:color w:val="050505"/>
          <w:sz w:val="2"/>
          <w:szCs w:val="2"/>
          <w:rtl w:val="0"/>
        </w:rPr>
        <w:t xml:space="preserve">a</w:t>
      </w:r>
      <w:r w:rsidDel="00000000" w:rsidR="00000000" w:rsidRPr="00000000">
        <w:rPr>
          <w:color w:val="161616"/>
          <w:sz w:val="2"/>
          <w:szCs w:val="2"/>
          <w:rtl w:val="0"/>
        </w:rPr>
        <w:t xml:space="preserve"> </w:t>
      </w:r>
      <w:r w:rsidDel="00000000" w:rsidR="00000000" w:rsidRPr="00000000">
        <w:rPr>
          <w:color w:val="1d1d1d"/>
          <w:sz w:val="2"/>
          <w:szCs w:val="2"/>
          <w:rtl w:val="0"/>
        </w:rPr>
        <w:t xml:space="preserve">g</w:t>
      </w:r>
      <w:r w:rsidDel="00000000" w:rsidR="00000000" w:rsidRPr="00000000">
        <w:rPr>
          <w:color w:val="1c1c1c"/>
          <w:sz w:val="2"/>
          <w:szCs w:val="2"/>
          <w:rtl w:val="0"/>
        </w:rPr>
        <w:t xml:space="preserve">a</w:t>
      </w:r>
      <w:r w:rsidDel="00000000" w:rsidR="00000000" w:rsidRPr="00000000">
        <w:rPr>
          <w:color w:val="141414"/>
          <w:sz w:val="2"/>
          <w:szCs w:val="2"/>
          <w:rtl w:val="0"/>
        </w:rPr>
        <w:t xml:space="preserve">r</w:t>
      </w:r>
      <w:r w:rsidDel="00000000" w:rsidR="00000000" w:rsidRPr="00000000">
        <w:rPr>
          <w:color w:val="0e0e0e"/>
          <w:sz w:val="2"/>
          <w:szCs w:val="2"/>
          <w:rtl w:val="0"/>
        </w:rPr>
        <w:t xml:space="preserve">d</w:t>
      </w:r>
      <w:r w:rsidDel="00000000" w:rsidR="00000000" w:rsidRPr="00000000">
        <w:rPr>
          <w:color w:val="000000"/>
          <w:sz w:val="2"/>
          <w:szCs w:val="2"/>
          <w:rtl w:val="0"/>
        </w:rPr>
        <w:t xml:space="preserve">en</w:t>
      </w:r>
      <w:r w:rsidDel="00000000" w:rsidR="00000000" w:rsidRPr="00000000">
        <w:rPr>
          <w:color w:val="080808"/>
          <w:sz w:val="2"/>
          <w:szCs w:val="2"/>
          <w:rtl w:val="0"/>
        </w:rPr>
        <w:t xml:space="preserve">e</w:t>
      </w:r>
      <w:r w:rsidDel="00000000" w:rsidR="00000000" w:rsidRPr="00000000">
        <w:rPr>
          <w:color w:val="0e0e0e"/>
          <w:sz w:val="2"/>
          <w:szCs w:val="2"/>
          <w:rtl w:val="0"/>
        </w:rPr>
        <w:t xml:space="preserve">r</w:t>
      </w:r>
      <w:r w:rsidDel="00000000" w:rsidR="00000000" w:rsidRPr="00000000">
        <w:rPr>
          <w:color w:val="0d0d0d"/>
          <w:sz w:val="2"/>
          <w:szCs w:val="2"/>
          <w:rtl w:val="0"/>
        </w:rPr>
        <w:t xml:space="preserve"> </w:t>
      </w:r>
      <w:r w:rsidDel="00000000" w:rsidR="00000000" w:rsidRPr="00000000">
        <w:rPr>
          <w:color w:val="070707"/>
          <w:sz w:val="2"/>
          <w:szCs w:val="2"/>
          <w:rtl w:val="0"/>
        </w:rPr>
        <w:t xml:space="preserve">w</w:t>
      </w:r>
      <w:r w:rsidDel="00000000" w:rsidR="00000000" w:rsidRPr="00000000">
        <w:rPr>
          <w:color w:val="000000"/>
          <w:sz w:val="2"/>
          <w:szCs w:val="2"/>
          <w:rtl w:val="0"/>
        </w:rPr>
        <w:t xml:space="preserve">it</w:t>
      </w:r>
      <w:r w:rsidDel="00000000" w:rsidR="00000000" w:rsidRPr="00000000">
        <w:rPr>
          <w:color w:val="f8f8f8"/>
          <w:sz w:val="2"/>
          <w:szCs w:val="2"/>
          <w:rtl w:val="0"/>
        </w:rPr>
        <w:t xml:space="preserve">h the municipality and his mother worked as a cook.Ronaldo was expelled from school after assaulting his t</w:t>
      </w:r>
      <w:r w:rsidDel="00000000" w:rsidR="00000000" w:rsidRPr="00000000">
        <w:rPr>
          <w:sz w:val="16"/>
          <w:szCs w:val="16"/>
          <w:rtl w:val="0"/>
        </w:rPr>
        <w:br w:type="textWrapping"/>
      </w:r>
      <w:r w:rsidDel="00000000" w:rsidR="00000000" w:rsidRPr="00000000">
        <w:rPr>
          <w:color w:val="f8f8f8"/>
          <w:sz w:val="2"/>
          <w:szCs w:val="2"/>
          <w:rtl w:val="0"/>
        </w:rPr>
        <w:t xml:space="preserve">eacher by﻿Cristiano Ronaldo is a Portuguese football player he was born on February 5th 1985 in Santo Antonio his father</w:t>
      </w:r>
      <w:r w:rsidDel="00000000" w:rsidR="00000000" w:rsidRPr="00000000">
        <w:rPr>
          <w:color w:val="ffffff"/>
          <w:sz w:val="2"/>
          <w:szCs w:val="2"/>
          <w:rtl w:val="0"/>
        </w:rPr>
        <w:t xml:space="preserve">'</w:t>
      </w:r>
      <w:r w:rsidDel="00000000" w:rsidR="00000000" w:rsidRPr="00000000">
        <w:rPr>
          <w:color w:val="f9f9f9"/>
          <w:sz w:val="2"/>
          <w:szCs w:val="2"/>
          <w:rtl w:val="0"/>
        </w:rPr>
        <w:t xml:space="preserve">s</w:t>
      </w:r>
      <w:r w:rsidDel="00000000" w:rsidR="00000000" w:rsidRPr="00000000">
        <w:rPr>
          <w:color w:val="e1e1e1"/>
          <w:sz w:val="2"/>
          <w:szCs w:val="2"/>
          <w:rtl w:val="0"/>
        </w:rPr>
        <w:t xml:space="preserve"> </w:t>
      </w:r>
      <w:r w:rsidDel="00000000" w:rsidR="00000000" w:rsidRPr="00000000">
        <w:rPr>
          <w:color w:val="eaeaea"/>
          <w:sz w:val="2"/>
          <w:szCs w:val="2"/>
          <w:rtl w:val="0"/>
        </w:rPr>
        <w:t xml:space="preserve">n</w:t>
      </w:r>
      <w:r w:rsidDel="00000000" w:rsidR="00000000" w:rsidRPr="00000000">
        <w:rPr>
          <w:color w:val="ffffff"/>
          <w:sz w:val="2"/>
          <w:szCs w:val="2"/>
          <w:rtl w:val="0"/>
        </w:rPr>
        <w:t xml:space="preserve">am</w:t>
      </w:r>
      <w:r w:rsidDel="00000000" w:rsidR="00000000" w:rsidRPr="00000000">
        <w:rPr>
          <w:color w:val="f3f3f3"/>
          <w:sz w:val="2"/>
          <w:szCs w:val="2"/>
          <w:rtl w:val="0"/>
        </w:rPr>
        <w:t xml:space="preserve">e</w:t>
      </w:r>
      <w:r w:rsidDel="00000000" w:rsidR="00000000" w:rsidRPr="00000000">
        <w:rPr>
          <w:color w:val="d4d4d4"/>
          <w:sz w:val="2"/>
          <w:szCs w:val="2"/>
          <w:rtl w:val="0"/>
        </w:rPr>
        <w:t xml:space="preserve"> </w:t>
      </w:r>
      <w:r w:rsidDel="00000000" w:rsidR="00000000" w:rsidRPr="00000000">
        <w:rPr>
          <w:color w:val="ffffff"/>
          <w:sz w:val="2"/>
          <w:szCs w:val="2"/>
          <w:rtl w:val="0"/>
        </w:rPr>
        <w:t xml:space="preserve">i</w:t>
      </w:r>
      <w:r w:rsidDel="00000000" w:rsidR="00000000" w:rsidRPr="00000000">
        <w:rPr>
          <w:color w:val="ebebeb"/>
          <w:sz w:val="2"/>
          <w:szCs w:val="2"/>
          <w:rtl w:val="0"/>
        </w:rPr>
        <w:t xml:space="preserve">s</w:t>
      </w:r>
      <w:r w:rsidDel="00000000" w:rsidR="00000000" w:rsidRPr="00000000">
        <w:rPr>
          <w:color w:val="9a9a9a"/>
          <w:sz w:val="2"/>
          <w:szCs w:val="2"/>
          <w:rtl w:val="0"/>
        </w:rPr>
        <w:t xml:space="preserve"> </w:t>
      </w:r>
      <w:r w:rsidDel="00000000" w:rsidR="00000000" w:rsidRPr="00000000">
        <w:rPr>
          <w:color w:val="494949"/>
          <w:sz w:val="2"/>
          <w:szCs w:val="2"/>
          <w:rtl w:val="0"/>
        </w:rPr>
        <w:t xml:space="preserve">J</w:t>
      </w:r>
      <w:r w:rsidDel="00000000" w:rsidR="00000000" w:rsidRPr="00000000">
        <w:rPr>
          <w:color w:val="101010"/>
          <w:sz w:val="2"/>
          <w:szCs w:val="2"/>
          <w:rtl w:val="0"/>
        </w:rPr>
        <w:t xml:space="preserve">o</w:t>
      </w:r>
      <w:r w:rsidDel="00000000" w:rsidR="00000000" w:rsidRPr="00000000">
        <w:rPr>
          <w:color w:val="000000"/>
          <w:sz w:val="2"/>
          <w:szCs w:val="2"/>
          <w:rtl w:val="0"/>
        </w:rPr>
        <w:t xml:space="preserve">se </w:t>
      </w:r>
      <w:r w:rsidDel="00000000" w:rsidR="00000000" w:rsidRPr="00000000">
        <w:rPr>
          <w:color w:val="080808"/>
          <w:sz w:val="2"/>
          <w:szCs w:val="2"/>
          <w:rtl w:val="0"/>
        </w:rPr>
        <w:t xml:space="preserve">Dinis Aveiro and his mother's name is Maria Dolores dos </w:t>
      </w:r>
      <w:r w:rsidDel="00000000" w:rsidR="00000000" w:rsidRPr="00000000">
        <w:rPr>
          <w:color w:val="000000"/>
          <w:sz w:val="2"/>
          <w:szCs w:val="2"/>
          <w:rtl w:val="0"/>
        </w:rPr>
        <w:t xml:space="preserve">Santos A</w:t>
      </w:r>
      <w:r w:rsidDel="00000000" w:rsidR="00000000" w:rsidRPr="00000000">
        <w:rPr>
          <w:color w:val="0c0c0c"/>
          <w:sz w:val="2"/>
          <w:szCs w:val="2"/>
          <w:rtl w:val="0"/>
        </w:rPr>
        <w:t xml:space="preserve">veiro, h</w:t>
      </w:r>
      <w:r w:rsidDel="00000000" w:rsidR="00000000" w:rsidRPr="00000000">
        <w:rPr>
          <w:color w:val="070d0b"/>
          <w:sz w:val="2"/>
          <w:szCs w:val="2"/>
          <w:rtl w:val="0"/>
        </w:rPr>
        <w:t xml:space="preserve">is father was a </w:t>
      </w:r>
      <w:r w:rsidDel="00000000" w:rsidR="00000000" w:rsidRPr="00000000">
        <w:rPr>
          <w:color w:val="070e06"/>
          <w:sz w:val="2"/>
          <w:szCs w:val="2"/>
          <w:rtl w:val="0"/>
        </w:rPr>
        <w:t xml:space="preserve">gardener with th</w:t>
      </w:r>
      <w:r w:rsidDel="00000000" w:rsidR="00000000" w:rsidRPr="00000000">
        <w:rPr>
          <w:color w:val="0c0c0c"/>
          <w:sz w:val="2"/>
          <w:szCs w:val="2"/>
          <w:rtl w:val="0"/>
        </w:rPr>
        <w:t xml:space="preserve">e munici</w:t>
      </w:r>
      <w:r w:rsidDel="00000000" w:rsidR="00000000" w:rsidRPr="00000000">
        <w:rPr>
          <w:color w:val="000000"/>
          <w:sz w:val="2"/>
          <w:szCs w:val="2"/>
          <w:rtl w:val="0"/>
        </w:rPr>
        <w:t xml:space="preserve">pality a</w:t>
      </w:r>
      <w:r w:rsidDel="00000000" w:rsidR="00000000" w:rsidRPr="00000000">
        <w:rPr>
          <w:color w:val="080808"/>
          <w:sz w:val="2"/>
          <w:szCs w:val="2"/>
          <w:rtl w:val="0"/>
        </w:rPr>
        <w:t xml:space="preserve">nd his mother worked as a cook.Ronaldo was expel</w:t>
      </w:r>
      <w:r w:rsidDel="00000000" w:rsidR="00000000" w:rsidRPr="00000000">
        <w:rPr>
          <w:color w:val="000000"/>
          <w:sz w:val="2"/>
          <w:szCs w:val="2"/>
          <w:rtl w:val="0"/>
        </w:rPr>
        <w:t xml:space="preserve">le</w:t>
      </w:r>
      <w:r w:rsidDel="00000000" w:rsidR="00000000" w:rsidRPr="00000000">
        <w:rPr>
          <w:color w:val="6e6e6e"/>
          <w:sz w:val="2"/>
          <w:szCs w:val="2"/>
          <w:rtl w:val="0"/>
        </w:rPr>
        <w:t xml:space="preserve">d</w:t>
      </w:r>
      <w:r w:rsidDel="00000000" w:rsidR="00000000" w:rsidRPr="00000000">
        <w:rPr>
          <w:color w:val="dbdbdb"/>
          <w:sz w:val="2"/>
          <w:szCs w:val="2"/>
          <w:rtl w:val="0"/>
        </w:rPr>
        <w:t xml:space="preserve"> </w:t>
      </w:r>
      <w:r w:rsidDel="00000000" w:rsidR="00000000" w:rsidRPr="00000000">
        <w:rPr>
          <w:color w:val="ffffff"/>
          <w:sz w:val="2"/>
          <w:szCs w:val="2"/>
          <w:rtl w:val="0"/>
        </w:rPr>
        <w:t xml:space="preserve">from</w:t>
      </w:r>
      <w:r w:rsidDel="00000000" w:rsidR="00000000" w:rsidRPr="00000000">
        <w:rPr>
          <w:color w:val="d4d4d4"/>
          <w:sz w:val="2"/>
          <w:szCs w:val="2"/>
          <w:rtl w:val="0"/>
        </w:rPr>
        <w:t xml:space="preserve"> </w:t>
      </w:r>
      <w:r w:rsidDel="00000000" w:rsidR="00000000" w:rsidRPr="00000000">
        <w:rPr>
          <w:color w:val="dadada"/>
          <w:sz w:val="2"/>
          <w:szCs w:val="2"/>
          <w:rtl w:val="0"/>
        </w:rPr>
        <w:t xml:space="preserve">s</w:t>
      </w:r>
      <w:r w:rsidDel="00000000" w:rsidR="00000000" w:rsidRPr="00000000">
        <w:rPr>
          <w:color w:val="e2e2e2"/>
          <w:sz w:val="2"/>
          <w:szCs w:val="2"/>
          <w:rtl w:val="0"/>
        </w:rPr>
        <w:t xml:space="preserve">c</w:t>
      </w:r>
      <w:r w:rsidDel="00000000" w:rsidR="00000000" w:rsidRPr="00000000">
        <w:rPr>
          <w:color w:val="e9e9e9"/>
          <w:sz w:val="2"/>
          <w:szCs w:val="2"/>
          <w:rtl w:val="0"/>
        </w:rPr>
        <w:t xml:space="preserve">h</w:t>
      </w:r>
      <w:r w:rsidDel="00000000" w:rsidR="00000000" w:rsidRPr="00000000">
        <w:rPr>
          <w:color w:val="ebebeb"/>
          <w:sz w:val="2"/>
          <w:szCs w:val="2"/>
          <w:rtl w:val="0"/>
        </w:rPr>
        <w:t xml:space="preserve">o</w:t>
      </w:r>
      <w:r w:rsidDel="00000000" w:rsidR="00000000" w:rsidRPr="00000000">
        <w:rPr>
          <w:color w:val="e8e8e8"/>
          <w:sz w:val="2"/>
          <w:szCs w:val="2"/>
          <w:rtl w:val="0"/>
        </w:rPr>
        <w:t xml:space="preserve">o</w:t>
      </w:r>
      <w:r w:rsidDel="00000000" w:rsidR="00000000" w:rsidRPr="00000000">
        <w:rPr>
          <w:color w:val="e3e3e3"/>
          <w:sz w:val="2"/>
          <w:szCs w:val="2"/>
          <w:rtl w:val="0"/>
        </w:rPr>
        <w:t xml:space="preserve">l</w:t>
      </w:r>
      <w:r w:rsidDel="00000000" w:rsidR="00000000" w:rsidRPr="00000000">
        <w:rPr>
          <w:color w:val="dfdfdf"/>
          <w:sz w:val="2"/>
          <w:szCs w:val="2"/>
          <w:rtl w:val="0"/>
        </w:rPr>
        <w:t xml:space="preserve"> </w:t>
      </w:r>
      <w:r w:rsidDel="00000000" w:rsidR="00000000" w:rsidRPr="00000000">
        <w:rPr>
          <w:color w:val="f8f8f8"/>
          <w:sz w:val="2"/>
          <w:szCs w:val="2"/>
          <w:rtl w:val="0"/>
        </w:rPr>
        <w:t xml:space="preserve">after assaulting his teacher by throwing up a chair at him he had always been a keen footb</w:t>
      </w:r>
      <w:r w:rsidDel="00000000" w:rsidR="00000000" w:rsidRPr="00000000">
        <w:rPr>
          <w:sz w:val="16"/>
          <w:szCs w:val="16"/>
          <w:rtl w:val="0"/>
        </w:rPr>
        <w:br w:type="textWrapping"/>
      </w:r>
      <w:r w:rsidDel="00000000" w:rsidR="00000000" w:rsidRPr="00000000">
        <w:rPr>
          <w:color w:val="f8f8f8"/>
          <w:sz w:val="2"/>
          <w:szCs w:val="2"/>
          <w:rtl w:val="0"/>
        </w:rPr>
        <w:t xml:space="preserve">aller and by the time he was 14 years old he decided to concentrate on becoming a professional footballer In 1995 Cristi</w:t>
      </w:r>
      <w:r w:rsidDel="00000000" w:rsidR="00000000" w:rsidRPr="00000000">
        <w:rPr>
          <w:color w:val="ffffff"/>
          <w:sz w:val="2"/>
          <w:szCs w:val="2"/>
          <w:rtl w:val="0"/>
        </w:rPr>
        <w:t xml:space="preserve">a</w:t>
      </w:r>
      <w:r w:rsidDel="00000000" w:rsidR="00000000" w:rsidRPr="00000000">
        <w:rPr>
          <w:color w:val="f7f7f7"/>
          <w:sz w:val="2"/>
          <w:szCs w:val="2"/>
          <w:rtl w:val="0"/>
        </w:rPr>
        <w:t xml:space="preserve">n</w:t>
      </w:r>
      <w:r w:rsidDel="00000000" w:rsidR="00000000" w:rsidRPr="00000000">
        <w:rPr>
          <w:color w:val="e5e5e5"/>
          <w:sz w:val="2"/>
          <w:szCs w:val="2"/>
          <w:rtl w:val="0"/>
        </w:rPr>
        <w:t xml:space="preserve">o</w:t>
      </w:r>
      <w:r w:rsidDel="00000000" w:rsidR="00000000" w:rsidRPr="00000000">
        <w:rPr>
          <w:color w:val="f4f4f4"/>
          <w:sz w:val="2"/>
          <w:szCs w:val="2"/>
          <w:rtl w:val="0"/>
        </w:rPr>
        <w:t xml:space="preserve"> </w:t>
      </w:r>
      <w:r w:rsidDel="00000000" w:rsidR="00000000" w:rsidRPr="00000000">
        <w:rPr>
          <w:color w:val="ffffff"/>
          <w:sz w:val="2"/>
          <w:szCs w:val="2"/>
          <w:rtl w:val="0"/>
        </w:rPr>
        <w:t xml:space="preserve">Ron</w:t>
      </w:r>
      <w:r w:rsidDel="00000000" w:rsidR="00000000" w:rsidRPr="00000000">
        <w:rPr>
          <w:color w:val="dfdfdf"/>
          <w:sz w:val="2"/>
          <w:szCs w:val="2"/>
          <w:rtl w:val="0"/>
        </w:rPr>
        <w:t xml:space="preserve">a</w:t>
      </w:r>
      <w:r w:rsidDel="00000000" w:rsidR="00000000" w:rsidRPr="00000000">
        <w:rPr>
          <w:color w:val="eaeaea"/>
          <w:sz w:val="2"/>
          <w:szCs w:val="2"/>
          <w:rtl w:val="0"/>
        </w:rPr>
        <w:t xml:space="preserve">l</w:t>
      </w:r>
      <w:r w:rsidDel="00000000" w:rsidR="00000000" w:rsidRPr="00000000">
        <w:rPr>
          <w:color w:val="bfbfbf"/>
          <w:sz w:val="2"/>
          <w:szCs w:val="2"/>
          <w:rtl w:val="0"/>
        </w:rPr>
        <w:t xml:space="preserve">d</w:t>
      </w:r>
      <w:r w:rsidDel="00000000" w:rsidR="00000000" w:rsidRPr="00000000">
        <w:rPr>
          <w:color w:val="7a7a7a"/>
          <w:sz w:val="2"/>
          <w:szCs w:val="2"/>
          <w:rtl w:val="0"/>
        </w:rPr>
        <w:t xml:space="preserve">o</w:t>
      </w:r>
      <w:r w:rsidDel="00000000" w:rsidR="00000000" w:rsidRPr="00000000">
        <w:rPr>
          <w:color w:val="353535"/>
          <w:sz w:val="2"/>
          <w:szCs w:val="2"/>
          <w:rtl w:val="0"/>
        </w:rPr>
        <w:t xml:space="preserve"> </w:t>
      </w:r>
      <w:r w:rsidDel="00000000" w:rsidR="00000000" w:rsidRPr="00000000">
        <w:rPr>
          <w:color w:val="060606"/>
          <w:sz w:val="2"/>
          <w:szCs w:val="2"/>
          <w:rtl w:val="0"/>
        </w:rPr>
        <w:t xml:space="preserve">j</w:t>
      </w:r>
      <w:r w:rsidDel="00000000" w:rsidR="00000000" w:rsidRPr="00000000">
        <w:rPr>
          <w:color w:val="000000"/>
          <w:sz w:val="2"/>
          <w:szCs w:val="2"/>
          <w:rtl w:val="0"/>
        </w:rPr>
        <w:t xml:space="preserve">oin</w:t>
      </w:r>
      <w:r w:rsidDel="00000000" w:rsidR="00000000" w:rsidRPr="00000000">
        <w:rPr>
          <w:color w:val="080808"/>
          <w:sz w:val="2"/>
          <w:szCs w:val="2"/>
          <w:rtl w:val="0"/>
        </w:rPr>
        <w:t xml:space="preserve">ed the club Nacional located in his hometown of Madeira </w:t>
      </w:r>
      <w:r w:rsidDel="00000000" w:rsidR="00000000" w:rsidRPr="00000000">
        <w:rPr>
          <w:color w:val="050505"/>
          <w:sz w:val="2"/>
          <w:szCs w:val="2"/>
          <w:rtl w:val="0"/>
        </w:rPr>
        <w:t xml:space="preserve">later he</w:t>
      </w:r>
      <w:r w:rsidDel="00000000" w:rsidR="00000000" w:rsidRPr="00000000">
        <w:rPr>
          <w:color w:val="111111"/>
          <w:sz w:val="2"/>
          <w:szCs w:val="2"/>
          <w:rtl w:val="0"/>
        </w:rPr>
        <w:t xml:space="preserve"> joined </w:t>
      </w:r>
      <w:r w:rsidDel="00000000" w:rsidR="00000000" w:rsidRPr="00000000">
        <w:rPr>
          <w:color w:val="061913"/>
          <w:sz w:val="2"/>
          <w:szCs w:val="2"/>
          <w:rtl w:val="0"/>
        </w:rPr>
        <w:t xml:space="preserve">one of the bigge</w:t>
      </w:r>
      <w:r w:rsidDel="00000000" w:rsidR="00000000" w:rsidRPr="00000000">
        <w:rPr>
          <w:color w:val="061d03"/>
          <w:sz w:val="2"/>
          <w:szCs w:val="2"/>
          <w:rtl w:val="0"/>
        </w:rPr>
        <w:t xml:space="preserve">st clubs in Port</w:t>
      </w:r>
      <w:r w:rsidDel="00000000" w:rsidR="00000000" w:rsidRPr="00000000">
        <w:rPr>
          <w:color w:val="111111"/>
          <w:sz w:val="2"/>
          <w:szCs w:val="2"/>
          <w:rtl w:val="0"/>
        </w:rPr>
        <w:t xml:space="preserve">ugal nam</w:t>
      </w:r>
      <w:r w:rsidDel="00000000" w:rsidR="00000000" w:rsidRPr="00000000">
        <w:rPr>
          <w:color w:val="050505"/>
          <w:sz w:val="2"/>
          <w:szCs w:val="2"/>
          <w:rtl w:val="0"/>
        </w:rPr>
        <w:t xml:space="preserve">ely Spor</w:t>
      </w:r>
      <w:r w:rsidDel="00000000" w:rsidR="00000000" w:rsidRPr="00000000">
        <w:rPr>
          <w:color w:val="080808"/>
          <w:sz w:val="2"/>
          <w:szCs w:val="2"/>
          <w:rtl w:val="0"/>
        </w:rPr>
        <w:t xml:space="preserve">ting CP after clearing a trial During his time a</w:t>
      </w:r>
      <w:r w:rsidDel="00000000" w:rsidR="00000000" w:rsidRPr="00000000">
        <w:rPr>
          <w:color w:val="000000"/>
          <w:sz w:val="2"/>
          <w:szCs w:val="2"/>
          <w:rtl w:val="0"/>
        </w:rPr>
        <w:t xml:space="preserve">t</w:t>
      </w:r>
      <w:r w:rsidDel="00000000" w:rsidR="00000000" w:rsidRPr="00000000">
        <w:rPr>
          <w:color w:val="0f0f0f"/>
          <w:sz w:val="2"/>
          <w:szCs w:val="2"/>
          <w:rtl w:val="0"/>
        </w:rPr>
        <w:t xml:space="preserve"> </w:t>
      </w:r>
      <w:r w:rsidDel="00000000" w:rsidR="00000000" w:rsidRPr="00000000">
        <w:rPr>
          <w:color w:val="3a3a3a"/>
          <w:sz w:val="2"/>
          <w:szCs w:val="2"/>
          <w:rtl w:val="0"/>
        </w:rPr>
        <w:t xml:space="preserve">S</w:t>
      </w:r>
      <w:r w:rsidDel="00000000" w:rsidR="00000000" w:rsidRPr="00000000">
        <w:rPr>
          <w:color w:val="717171"/>
          <w:sz w:val="2"/>
          <w:szCs w:val="2"/>
          <w:rtl w:val="0"/>
        </w:rPr>
        <w:t xml:space="preserve">p</w:t>
      </w:r>
      <w:r w:rsidDel="00000000" w:rsidR="00000000" w:rsidRPr="00000000">
        <w:rPr>
          <w:color w:val="aaaaaa"/>
          <w:sz w:val="2"/>
          <w:szCs w:val="2"/>
          <w:rtl w:val="0"/>
        </w:rPr>
        <w:t xml:space="preserve">o</w:t>
      </w:r>
      <w:r w:rsidDel="00000000" w:rsidR="00000000" w:rsidRPr="00000000">
        <w:rPr>
          <w:color w:val="dcdcdc"/>
          <w:sz w:val="2"/>
          <w:szCs w:val="2"/>
          <w:rtl w:val="0"/>
        </w:rPr>
        <w:t xml:space="preserve">r</w:t>
      </w:r>
      <w:r w:rsidDel="00000000" w:rsidR="00000000" w:rsidRPr="00000000">
        <w:rPr>
          <w:color w:val="ffffff"/>
          <w:sz w:val="2"/>
          <w:szCs w:val="2"/>
          <w:rtl w:val="0"/>
        </w:rPr>
        <w:t xml:space="preserve">ting</w:t>
      </w:r>
      <w:r w:rsidDel="00000000" w:rsidR="00000000" w:rsidRPr="00000000">
        <w:rPr>
          <w:color w:val="f3f3f3"/>
          <w:sz w:val="2"/>
          <w:szCs w:val="2"/>
          <w:rtl w:val="0"/>
        </w:rPr>
        <w:t xml:space="preserve"> </w:t>
      </w:r>
      <w:r w:rsidDel="00000000" w:rsidR="00000000" w:rsidRPr="00000000">
        <w:rPr>
          <w:color w:val="dcdcdc"/>
          <w:sz w:val="2"/>
          <w:szCs w:val="2"/>
          <w:rtl w:val="0"/>
        </w:rPr>
        <w:t xml:space="preserve">C</w:t>
      </w:r>
      <w:r w:rsidDel="00000000" w:rsidR="00000000" w:rsidRPr="00000000">
        <w:rPr>
          <w:color w:val="d3d3d3"/>
          <w:sz w:val="2"/>
          <w:szCs w:val="2"/>
          <w:rtl w:val="0"/>
        </w:rPr>
        <w:t xml:space="preserve">P</w:t>
      </w:r>
      <w:r w:rsidDel="00000000" w:rsidR="00000000" w:rsidRPr="00000000">
        <w:rPr>
          <w:color w:val="d8d8d8"/>
          <w:sz w:val="2"/>
          <w:szCs w:val="2"/>
          <w:rtl w:val="0"/>
        </w:rPr>
        <w:t xml:space="preserve">,</w:t>
      </w:r>
      <w:r w:rsidDel="00000000" w:rsidR="00000000" w:rsidRPr="00000000">
        <w:rPr>
          <w:color w:val="e5e5e5"/>
          <w:sz w:val="2"/>
          <w:szCs w:val="2"/>
          <w:rtl w:val="0"/>
        </w:rPr>
        <w:t xml:space="preserve"> </w:t>
      </w:r>
      <w:r w:rsidDel="00000000" w:rsidR="00000000" w:rsidRPr="00000000">
        <w:rPr>
          <w:color w:val="efefef"/>
          <w:sz w:val="2"/>
          <w:szCs w:val="2"/>
          <w:rtl w:val="0"/>
        </w:rPr>
        <w:t xml:space="preserve">C</w:t>
      </w:r>
      <w:r w:rsidDel="00000000" w:rsidR="00000000" w:rsidRPr="00000000">
        <w:rPr>
          <w:color w:val="f8f8f8"/>
          <w:sz w:val="2"/>
          <w:szCs w:val="2"/>
          <w:rtl w:val="0"/>
        </w:rPr>
        <w:t xml:space="preserve">ristiano Ronaldo played for all the levels he played in a loofa Champions League against M</w:t>
      </w:r>
      <w:r w:rsidDel="00000000" w:rsidR="00000000" w:rsidRPr="00000000">
        <w:rPr>
          <w:sz w:val="16"/>
          <w:szCs w:val="16"/>
          <w:rtl w:val="0"/>
        </w:rPr>
        <w:br w:type="textWrapping"/>
      </w:r>
      <w:r w:rsidDel="00000000" w:rsidR="00000000" w:rsidRPr="00000000">
        <w:rPr>
          <w:color w:val="f8f8f8"/>
          <w:sz w:val="2"/>
          <w:szCs w:val="2"/>
          <w:rtl w:val="0"/>
        </w:rPr>
        <w:t xml:space="preserve">anchester United in 2003, the manager of the English club Sir Alex Ferguson was impressed by his performance and brought</w:t>
      </w:r>
      <w:r w:rsidDel="00000000" w:rsidR="00000000" w:rsidRPr="00000000">
        <w:rPr>
          <w:color w:val="ffffff"/>
          <w:sz w:val="2"/>
          <w:szCs w:val="2"/>
          <w:rtl w:val="0"/>
        </w:rPr>
        <w:t xml:space="preserve"> </w:t>
      </w:r>
      <w:r w:rsidDel="00000000" w:rsidR="00000000" w:rsidRPr="00000000">
        <w:rPr>
          <w:color w:val="f4f4f4"/>
          <w:sz w:val="2"/>
          <w:szCs w:val="2"/>
          <w:rtl w:val="0"/>
        </w:rPr>
        <w:t xml:space="preserve">h</w:t>
      </w:r>
      <w:r w:rsidDel="00000000" w:rsidR="00000000" w:rsidRPr="00000000">
        <w:rPr>
          <w:color w:val="ececec"/>
          <w:sz w:val="2"/>
          <w:szCs w:val="2"/>
          <w:rtl w:val="0"/>
        </w:rPr>
        <w:t xml:space="preserve">i</w:t>
      </w:r>
      <w:r w:rsidDel="00000000" w:rsidR="00000000" w:rsidRPr="00000000">
        <w:rPr>
          <w:color w:val="ffffff"/>
          <w:sz w:val="2"/>
          <w:szCs w:val="2"/>
          <w:rtl w:val="0"/>
        </w:rPr>
        <w:t xml:space="preserve">m to</w:t>
      </w:r>
      <w:r w:rsidDel="00000000" w:rsidR="00000000" w:rsidRPr="00000000">
        <w:rPr>
          <w:color w:val="e6e6e6"/>
          <w:sz w:val="2"/>
          <w:szCs w:val="2"/>
          <w:rtl w:val="0"/>
        </w:rPr>
        <w:t xml:space="preserve"> </w:t>
      </w:r>
      <w:r w:rsidDel="00000000" w:rsidR="00000000" w:rsidRPr="00000000">
        <w:rPr>
          <w:color w:val="9a9a9a"/>
          <w:sz w:val="2"/>
          <w:szCs w:val="2"/>
          <w:rtl w:val="0"/>
        </w:rPr>
        <w:t xml:space="preserve">t</w:t>
      </w:r>
      <w:r w:rsidDel="00000000" w:rsidR="00000000" w:rsidRPr="00000000">
        <w:rPr>
          <w:color w:val="7a7a7a"/>
          <w:sz w:val="2"/>
          <w:szCs w:val="2"/>
          <w:rtl w:val="0"/>
        </w:rPr>
        <w:t xml:space="preserve">h</w:t>
      </w:r>
      <w:r w:rsidDel="00000000" w:rsidR="00000000" w:rsidRPr="00000000">
        <w:rPr>
          <w:color w:val="484848"/>
          <w:sz w:val="2"/>
          <w:szCs w:val="2"/>
          <w:rtl w:val="0"/>
        </w:rPr>
        <w:t xml:space="preserve">e</w:t>
      </w:r>
      <w:r w:rsidDel="00000000" w:rsidR="00000000" w:rsidRPr="00000000">
        <w:rPr>
          <w:color w:val="171717"/>
          <w:sz w:val="2"/>
          <w:szCs w:val="2"/>
          <w:rtl w:val="0"/>
        </w:rPr>
        <w:t xml:space="preserve"> </w:t>
      </w:r>
      <w:r w:rsidDel="00000000" w:rsidR="00000000" w:rsidRPr="00000000">
        <w:rPr>
          <w:color w:val="000000"/>
          <w:sz w:val="2"/>
          <w:szCs w:val="2"/>
          <w:rtl w:val="0"/>
        </w:rPr>
        <w:t xml:space="preserve">club</w:t>
      </w:r>
      <w:r w:rsidDel="00000000" w:rsidR="00000000" w:rsidRPr="00000000">
        <w:rPr>
          <w:color w:val="080808"/>
          <w:sz w:val="2"/>
          <w:szCs w:val="2"/>
          <w:rtl w:val="0"/>
        </w:rPr>
        <w:t xml:space="preserve"> in the same year In his first season at Manchester Unit</w:t>
      </w:r>
      <w:r w:rsidDel="00000000" w:rsidR="00000000" w:rsidRPr="00000000">
        <w:rPr>
          <w:color w:val="0b0b0b"/>
          <w:sz w:val="2"/>
          <w:szCs w:val="2"/>
          <w:rtl w:val="0"/>
        </w:rPr>
        <w:t xml:space="preserve">ed Ronal</w:t>
      </w:r>
      <w:r w:rsidDel="00000000" w:rsidR="00000000" w:rsidRPr="00000000">
        <w:rPr>
          <w:color w:val="0a0a0a"/>
          <w:sz w:val="2"/>
          <w:szCs w:val="2"/>
          <w:rtl w:val="0"/>
        </w:rPr>
        <w:t xml:space="preserve">do score</w:t>
      </w:r>
      <w:r w:rsidDel="00000000" w:rsidR="00000000" w:rsidRPr="00000000">
        <w:rPr>
          <w:color w:val="001d12"/>
          <w:sz w:val="2"/>
          <w:szCs w:val="2"/>
          <w:rtl w:val="0"/>
        </w:rPr>
        <w:t xml:space="preserve">d three goals in</w:t>
      </w:r>
      <w:r w:rsidDel="00000000" w:rsidR="00000000" w:rsidRPr="00000000">
        <w:rPr>
          <w:color w:val="002200"/>
          <w:sz w:val="2"/>
          <w:szCs w:val="2"/>
          <w:rtl w:val="0"/>
        </w:rPr>
        <w:t xml:space="preserve"> the league he s</w:t>
      </w:r>
      <w:r w:rsidDel="00000000" w:rsidR="00000000" w:rsidRPr="00000000">
        <w:rPr>
          <w:color w:val="0a0a0a"/>
          <w:sz w:val="2"/>
          <w:szCs w:val="2"/>
          <w:rtl w:val="0"/>
        </w:rPr>
        <w:t xml:space="preserve">cored 84</w:t>
      </w:r>
      <w:r w:rsidDel="00000000" w:rsidR="00000000" w:rsidRPr="00000000">
        <w:rPr>
          <w:color w:val="0b0b0b"/>
          <w:sz w:val="2"/>
          <w:szCs w:val="2"/>
          <w:rtl w:val="0"/>
        </w:rPr>
        <w:t xml:space="preserve"> goals f</w:t>
      </w:r>
      <w:r w:rsidDel="00000000" w:rsidR="00000000" w:rsidRPr="00000000">
        <w:rPr>
          <w:color w:val="080808"/>
          <w:sz w:val="2"/>
          <w:szCs w:val="2"/>
          <w:rtl w:val="0"/>
        </w:rPr>
        <w:t xml:space="preserve">or the club in 196 league games and became one o</w:t>
      </w:r>
      <w:r w:rsidDel="00000000" w:rsidR="00000000" w:rsidRPr="00000000">
        <w:rPr>
          <w:color w:val="2e2e2e"/>
          <w:sz w:val="2"/>
          <w:szCs w:val="2"/>
          <w:rtl w:val="0"/>
        </w:rPr>
        <w:t xml:space="preserve">f</w:t>
      </w:r>
      <w:r w:rsidDel="00000000" w:rsidR="00000000" w:rsidRPr="00000000">
        <w:rPr>
          <w:color w:val="171717"/>
          <w:sz w:val="2"/>
          <w:szCs w:val="2"/>
          <w:rtl w:val="0"/>
        </w:rPr>
        <w:t xml:space="preserve"> </w:t>
      </w:r>
      <w:r w:rsidDel="00000000" w:rsidR="00000000" w:rsidRPr="00000000">
        <w:rPr>
          <w:color w:val="000000"/>
          <w:sz w:val="2"/>
          <w:szCs w:val="2"/>
          <w:rtl w:val="0"/>
        </w:rPr>
        <w:t xml:space="preserve">th</w:t>
      </w:r>
      <w:r w:rsidDel="00000000" w:rsidR="00000000" w:rsidRPr="00000000">
        <w:rPr>
          <w:color w:val="1f1f1f"/>
          <w:sz w:val="2"/>
          <w:szCs w:val="2"/>
          <w:rtl w:val="0"/>
        </w:rPr>
        <w:t xml:space="preserve">e</w:t>
      </w:r>
      <w:r w:rsidDel="00000000" w:rsidR="00000000" w:rsidRPr="00000000">
        <w:rPr>
          <w:color w:val="676767"/>
          <w:sz w:val="2"/>
          <w:szCs w:val="2"/>
          <w:rtl w:val="0"/>
        </w:rPr>
        <w:t xml:space="preserve"> </w:t>
      </w:r>
      <w:r w:rsidDel="00000000" w:rsidR="00000000" w:rsidRPr="00000000">
        <w:rPr>
          <w:color w:val="b6b6b6"/>
          <w:sz w:val="2"/>
          <w:szCs w:val="2"/>
          <w:rtl w:val="0"/>
        </w:rPr>
        <w:t xml:space="preserve">b</w:t>
      </w:r>
      <w:r w:rsidDel="00000000" w:rsidR="00000000" w:rsidRPr="00000000">
        <w:rPr>
          <w:color w:val="eaeaea"/>
          <w:sz w:val="2"/>
          <w:szCs w:val="2"/>
          <w:rtl w:val="0"/>
        </w:rPr>
        <w:t xml:space="preserve">e</w:t>
      </w:r>
      <w:r w:rsidDel="00000000" w:rsidR="00000000" w:rsidRPr="00000000">
        <w:rPr>
          <w:color w:val="ffffff"/>
          <w:sz w:val="2"/>
          <w:szCs w:val="2"/>
          <w:rtl w:val="0"/>
        </w:rPr>
        <w:t xml:space="preserve">st </w:t>
      </w:r>
      <w:r w:rsidDel="00000000" w:rsidR="00000000" w:rsidRPr="00000000">
        <w:rPr>
          <w:color w:val="e1e1e1"/>
          <w:sz w:val="2"/>
          <w:szCs w:val="2"/>
          <w:rtl w:val="0"/>
        </w:rPr>
        <w:t xml:space="preserve">p</w:t>
      </w:r>
      <w:r w:rsidDel="00000000" w:rsidR="00000000" w:rsidRPr="00000000">
        <w:rPr>
          <w:color w:val="d4d4d4"/>
          <w:sz w:val="2"/>
          <w:szCs w:val="2"/>
          <w:rtl w:val="0"/>
        </w:rPr>
        <w:t xml:space="preserve">l</w:t>
      </w:r>
      <w:r w:rsidDel="00000000" w:rsidR="00000000" w:rsidRPr="00000000">
        <w:rPr>
          <w:color w:val="dddddd"/>
          <w:sz w:val="2"/>
          <w:szCs w:val="2"/>
          <w:rtl w:val="0"/>
        </w:rPr>
        <w:t xml:space="preserve">a</w:t>
      </w:r>
      <w:r w:rsidDel="00000000" w:rsidR="00000000" w:rsidRPr="00000000">
        <w:rPr>
          <w:color w:val="f1f1f1"/>
          <w:sz w:val="2"/>
          <w:szCs w:val="2"/>
          <w:rtl w:val="0"/>
        </w:rPr>
        <w:t xml:space="preserve">y</w:t>
      </w:r>
      <w:r w:rsidDel="00000000" w:rsidR="00000000" w:rsidRPr="00000000">
        <w:rPr>
          <w:color w:val="ffffff"/>
          <w:sz w:val="2"/>
          <w:szCs w:val="2"/>
          <w:rtl w:val="0"/>
        </w:rPr>
        <w:t xml:space="preserve">e</w:t>
      </w:r>
      <w:r w:rsidDel="00000000" w:rsidR="00000000" w:rsidRPr="00000000">
        <w:rPr>
          <w:color w:val="f8f8f8"/>
          <w:sz w:val="2"/>
          <w:szCs w:val="2"/>
          <w:rtl w:val="0"/>
        </w:rPr>
        <w:t xml:space="preserve">rs in the world At the 2006 World Cup Cristiano Ronaldo was an integral part of the Portug</w:t>
      </w:r>
      <w:r w:rsidDel="00000000" w:rsidR="00000000" w:rsidRPr="00000000">
        <w:rPr>
          <w:sz w:val="16"/>
          <w:szCs w:val="16"/>
          <w:rtl w:val="0"/>
        </w:rPr>
        <w:br w:type="textWrapping"/>
      </w:r>
      <w:r w:rsidDel="00000000" w:rsidR="00000000" w:rsidRPr="00000000">
        <w:rPr>
          <w:color w:val="f8f8f8"/>
          <w:sz w:val="2"/>
          <w:szCs w:val="2"/>
          <w:rtl w:val="0"/>
        </w:rPr>
        <w:t xml:space="preserve">uese national team as they reached the semi-final of the tournament the following year he was named the captain of the n</w:t>
      </w:r>
      <w:r w:rsidDel="00000000" w:rsidR="00000000" w:rsidRPr="00000000">
        <w:rPr>
          <w:color w:val="fdfdfd"/>
          <w:sz w:val="2"/>
          <w:szCs w:val="2"/>
          <w:rtl w:val="0"/>
        </w:rPr>
        <w:t xml:space="preserve">a</w:t>
      </w:r>
      <w:r w:rsidDel="00000000" w:rsidR="00000000" w:rsidRPr="00000000">
        <w:rPr>
          <w:color w:val="f0f0f0"/>
          <w:sz w:val="2"/>
          <w:szCs w:val="2"/>
          <w:rtl w:val="0"/>
        </w:rPr>
        <w:t xml:space="preserve">t</w:t>
      </w:r>
      <w:r w:rsidDel="00000000" w:rsidR="00000000" w:rsidRPr="00000000">
        <w:rPr>
          <w:color w:val="f1f1f1"/>
          <w:sz w:val="2"/>
          <w:szCs w:val="2"/>
          <w:rtl w:val="0"/>
        </w:rPr>
        <w:t xml:space="preserve">i</w:t>
      </w:r>
      <w:r w:rsidDel="00000000" w:rsidR="00000000" w:rsidRPr="00000000">
        <w:rPr>
          <w:color w:val="ffffff"/>
          <w:sz w:val="2"/>
          <w:szCs w:val="2"/>
          <w:rtl w:val="0"/>
        </w:rPr>
        <w:t xml:space="preserve">onal</w:t>
      </w:r>
      <w:r w:rsidDel="00000000" w:rsidR="00000000" w:rsidRPr="00000000">
        <w:rPr>
          <w:color w:val="d4d4d4"/>
          <w:sz w:val="2"/>
          <w:szCs w:val="2"/>
          <w:rtl w:val="0"/>
        </w:rPr>
        <w:t xml:space="preserve"> </w:t>
      </w:r>
      <w:r w:rsidDel="00000000" w:rsidR="00000000" w:rsidRPr="00000000">
        <w:rPr>
          <w:color w:val="4b4b4b"/>
          <w:sz w:val="2"/>
          <w:szCs w:val="2"/>
          <w:rtl w:val="0"/>
        </w:rPr>
        <w:t xml:space="preserve">t</w:t>
      </w:r>
      <w:r w:rsidDel="00000000" w:rsidR="00000000" w:rsidRPr="00000000">
        <w:rPr>
          <w:color w:val="383838"/>
          <w:sz w:val="2"/>
          <w:szCs w:val="2"/>
          <w:rtl w:val="0"/>
        </w:rPr>
        <w:t xml:space="preserve">e</w:t>
      </w:r>
      <w:r w:rsidDel="00000000" w:rsidR="00000000" w:rsidRPr="00000000">
        <w:rPr>
          <w:color w:val="1a1a1a"/>
          <w:sz w:val="2"/>
          <w:szCs w:val="2"/>
          <w:rtl w:val="0"/>
        </w:rPr>
        <w:t xml:space="preserve">a</w:t>
      </w:r>
      <w:r w:rsidDel="00000000" w:rsidR="00000000" w:rsidRPr="00000000">
        <w:rPr>
          <w:color w:val="000000"/>
          <w:sz w:val="2"/>
          <w:szCs w:val="2"/>
          <w:rtl w:val="0"/>
        </w:rPr>
        <w:t xml:space="preserve">m In </w:t>
      </w:r>
      <w:r w:rsidDel="00000000" w:rsidR="00000000" w:rsidRPr="00000000">
        <w:rPr>
          <w:color w:val="080808"/>
          <w:sz w:val="2"/>
          <w:szCs w:val="2"/>
          <w:rtl w:val="0"/>
        </w:rPr>
        <w:t xml:space="preserve">2009 he became the most expensive player in the world af</w:t>
      </w:r>
      <w:r w:rsidDel="00000000" w:rsidR="00000000" w:rsidRPr="00000000">
        <w:rPr>
          <w:color w:val="000000"/>
          <w:sz w:val="2"/>
          <w:szCs w:val="2"/>
          <w:rtl w:val="0"/>
        </w:rPr>
        <w:t xml:space="preserve">ter Spanish gian</w:t>
      </w:r>
      <w:r w:rsidDel="00000000" w:rsidR="00000000" w:rsidRPr="00000000">
        <w:rPr>
          <w:color w:val="001204"/>
          <w:sz w:val="2"/>
          <w:szCs w:val="2"/>
          <w:rtl w:val="0"/>
        </w:rPr>
        <w:t xml:space="preserve">t Real Madrid pa</w:t>
      </w:r>
      <w:r w:rsidDel="00000000" w:rsidR="00000000" w:rsidRPr="00000000">
        <w:rPr>
          <w:color w:val="001900"/>
          <w:sz w:val="2"/>
          <w:szCs w:val="2"/>
          <w:rtl w:val="0"/>
        </w:rPr>
        <w:t xml:space="preserve">id Manchester Un</w:t>
      </w:r>
      <w:r w:rsidDel="00000000" w:rsidR="00000000" w:rsidRPr="00000000">
        <w:rPr>
          <w:color w:val="000000"/>
          <w:sz w:val="2"/>
          <w:szCs w:val="2"/>
          <w:rtl w:val="0"/>
        </w:rPr>
        <w:t xml:space="preserve">ited 80 million </w:t>
      </w:r>
      <w:r w:rsidDel="00000000" w:rsidR="00000000" w:rsidRPr="00000000">
        <w:rPr>
          <w:color w:val="080808"/>
          <w:sz w:val="2"/>
          <w:szCs w:val="2"/>
          <w:rtl w:val="0"/>
        </w:rPr>
        <w:t xml:space="preserve">pounds to bring him to Madrid, he scored 33 goal</w:t>
      </w:r>
      <w:r w:rsidDel="00000000" w:rsidR="00000000" w:rsidRPr="00000000">
        <w:rPr>
          <w:color w:val="242424"/>
          <w:sz w:val="2"/>
          <w:szCs w:val="2"/>
          <w:rtl w:val="0"/>
        </w:rPr>
        <w:t xml:space="preserve">s</w:t>
      </w:r>
      <w:r w:rsidDel="00000000" w:rsidR="00000000" w:rsidRPr="00000000">
        <w:rPr>
          <w:color w:val="070707"/>
          <w:sz w:val="2"/>
          <w:szCs w:val="2"/>
          <w:rtl w:val="0"/>
        </w:rPr>
        <w:t xml:space="preserve"> </w:t>
      </w:r>
      <w:r w:rsidDel="00000000" w:rsidR="00000000" w:rsidRPr="00000000">
        <w:rPr>
          <w:color w:val="000000"/>
          <w:sz w:val="2"/>
          <w:szCs w:val="2"/>
          <w:rtl w:val="0"/>
        </w:rPr>
        <w:t xml:space="preserve">in </w:t>
      </w:r>
      <w:r w:rsidDel="00000000" w:rsidR="00000000" w:rsidRPr="00000000">
        <w:rPr>
          <w:color w:val="121212"/>
          <w:sz w:val="2"/>
          <w:szCs w:val="2"/>
          <w:rtl w:val="0"/>
        </w:rPr>
        <w:t xml:space="preserve">h</w:t>
      </w:r>
      <w:r w:rsidDel="00000000" w:rsidR="00000000" w:rsidRPr="00000000">
        <w:rPr>
          <w:color w:val="535353"/>
          <w:sz w:val="2"/>
          <w:szCs w:val="2"/>
          <w:rtl w:val="0"/>
        </w:rPr>
        <w:t xml:space="preserve">i</w:t>
      </w:r>
      <w:r w:rsidDel="00000000" w:rsidR="00000000" w:rsidRPr="00000000">
        <w:rPr>
          <w:color w:val="7e7e7e"/>
          <w:sz w:val="2"/>
          <w:szCs w:val="2"/>
          <w:rtl w:val="0"/>
        </w:rPr>
        <w:t xml:space="preserve">s</w:t>
      </w:r>
      <w:r w:rsidDel="00000000" w:rsidR="00000000" w:rsidRPr="00000000">
        <w:rPr>
          <w:color w:val="e4e4e4"/>
          <w:sz w:val="2"/>
          <w:szCs w:val="2"/>
          <w:rtl w:val="0"/>
        </w:rPr>
        <w:t xml:space="preserve"> </w:t>
      </w:r>
      <w:r w:rsidDel="00000000" w:rsidR="00000000" w:rsidRPr="00000000">
        <w:rPr>
          <w:color w:val="eaeaea"/>
          <w:sz w:val="2"/>
          <w:szCs w:val="2"/>
          <w:rtl w:val="0"/>
        </w:rPr>
        <w:t xml:space="preserve">v</w:t>
      </w:r>
      <w:r w:rsidDel="00000000" w:rsidR="00000000" w:rsidRPr="00000000">
        <w:rPr>
          <w:color w:val="f3f3f3"/>
          <w:sz w:val="2"/>
          <w:szCs w:val="2"/>
          <w:rtl w:val="0"/>
        </w:rPr>
        <w:t xml:space="preserve">e</w:t>
      </w:r>
      <w:r w:rsidDel="00000000" w:rsidR="00000000" w:rsidRPr="00000000">
        <w:rPr>
          <w:color w:val="fdfdfd"/>
          <w:sz w:val="2"/>
          <w:szCs w:val="2"/>
          <w:rtl w:val="0"/>
        </w:rPr>
        <w:t xml:space="preserve">r</w:t>
      </w:r>
      <w:r w:rsidDel="00000000" w:rsidR="00000000" w:rsidRPr="00000000">
        <w:rPr>
          <w:color w:val="ffffff"/>
          <w:sz w:val="2"/>
          <w:szCs w:val="2"/>
          <w:rtl w:val="0"/>
        </w:rPr>
        <w:t xml:space="preserve">y fi</w:t>
      </w:r>
      <w:r w:rsidDel="00000000" w:rsidR="00000000" w:rsidRPr="00000000">
        <w:rPr>
          <w:color w:val="f8f8f8"/>
          <w:sz w:val="2"/>
          <w:szCs w:val="2"/>
          <w:rtl w:val="0"/>
        </w:rPr>
        <w:t xml:space="preserve">rst season In the following season he ended the Spanish league season with 40 goals which </w:t>
      </w:r>
      <w:r w:rsidDel="00000000" w:rsidR="00000000" w:rsidRPr="00000000">
        <w:rPr>
          <w:sz w:val="16"/>
          <w:szCs w:val="16"/>
          <w:rtl w:val="0"/>
        </w:rPr>
        <w:br w:type="textWrapping"/>
      </w:r>
      <w:r w:rsidDel="00000000" w:rsidR="00000000" w:rsidRPr="00000000">
        <w:rPr>
          <w:color w:val="f8f8f8"/>
          <w:sz w:val="2"/>
          <w:szCs w:val="2"/>
          <w:rtl w:val="0"/>
        </w:rPr>
        <w:t xml:space="preserve">became a record in the league's history he led Portugal at the football World Cup in South Africa in 2010, in 2012 he he</w:t>
      </w:r>
      <w:r w:rsidDel="00000000" w:rsidR="00000000" w:rsidRPr="00000000">
        <w:rPr>
          <w:color w:val="f7f7f7"/>
          <w:sz w:val="2"/>
          <w:szCs w:val="2"/>
          <w:rtl w:val="0"/>
        </w:rPr>
        <w:t xml:space="preserve">l</w:t>
      </w:r>
      <w:r w:rsidDel="00000000" w:rsidR="00000000" w:rsidRPr="00000000">
        <w:rPr>
          <w:color w:val="eeeeee"/>
          <w:sz w:val="2"/>
          <w:szCs w:val="2"/>
          <w:rtl w:val="0"/>
        </w:rPr>
        <w:t xml:space="preserve">p</w:t>
      </w:r>
      <w:r w:rsidDel="00000000" w:rsidR="00000000" w:rsidRPr="00000000">
        <w:rPr>
          <w:color w:val="f2f2f2"/>
          <w:sz w:val="2"/>
          <w:szCs w:val="2"/>
          <w:rtl w:val="0"/>
        </w:rPr>
        <w:t xml:space="preserve">e</w:t>
      </w:r>
      <w:r w:rsidDel="00000000" w:rsidR="00000000" w:rsidRPr="00000000">
        <w:rPr>
          <w:color w:val="ffffff"/>
          <w:sz w:val="2"/>
          <w:szCs w:val="2"/>
          <w:rtl w:val="0"/>
        </w:rPr>
        <w:t xml:space="preserve">d R</w:t>
      </w:r>
      <w:r w:rsidDel="00000000" w:rsidR="00000000" w:rsidRPr="00000000">
        <w:rPr>
          <w:color w:val="d7d7d7"/>
          <w:sz w:val="2"/>
          <w:szCs w:val="2"/>
          <w:rtl w:val="0"/>
        </w:rPr>
        <w:t xml:space="preserve">e</w:t>
      </w:r>
      <w:r w:rsidDel="00000000" w:rsidR="00000000" w:rsidRPr="00000000">
        <w:rPr>
          <w:color w:val="a0a0a0"/>
          <w:sz w:val="2"/>
          <w:szCs w:val="2"/>
          <w:rtl w:val="0"/>
        </w:rPr>
        <w:t xml:space="preserve">a</w:t>
      </w:r>
      <w:r w:rsidDel="00000000" w:rsidR="00000000" w:rsidRPr="00000000">
        <w:rPr>
          <w:color w:val="171717"/>
          <w:sz w:val="2"/>
          <w:szCs w:val="2"/>
          <w:rtl w:val="0"/>
        </w:rPr>
        <w:t xml:space="preserve">l</w:t>
      </w:r>
      <w:r w:rsidDel="00000000" w:rsidR="00000000" w:rsidRPr="00000000">
        <w:rPr>
          <w:color w:val="0f0f0f"/>
          <w:sz w:val="2"/>
          <w:szCs w:val="2"/>
          <w:rtl w:val="0"/>
        </w:rPr>
        <w:t xml:space="preserve"> </w:t>
      </w:r>
      <w:r w:rsidDel="00000000" w:rsidR="00000000" w:rsidRPr="00000000">
        <w:rPr>
          <w:color w:val="020202"/>
          <w:sz w:val="2"/>
          <w:szCs w:val="2"/>
          <w:rtl w:val="0"/>
        </w:rPr>
        <w:t xml:space="preserve">M</w:t>
      </w:r>
      <w:r w:rsidDel="00000000" w:rsidR="00000000" w:rsidRPr="00000000">
        <w:rPr>
          <w:color w:val="000000"/>
          <w:sz w:val="2"/>
          <w:szCs w:val="2"/>
          <w:rtl w:val="0"/>
        </w:rPr>
        <w:t xml:space="preserve">adrid</w:t>
      </w:r>
      <w:r w:rsidDel="00000000" w:rsidR="00000000" w:rsidRPr="00000000">
        <w:rPr>
          <w:color w:val="080808"/>
          <w:sz w:val="2"/>
          <w:szCs w:val="2"/>
          <w:rtl w:val="0"/>
        </w:rPr>
        <w:t xml:space="preserve"> win the Spanish league title and it proved to be his fi</w:t>
      </w:r>
      <w:r w:rsidDel="00000000" w:rsidR="00000000" w:rsidRPr="00000000">
        <w:rPr>
          <w:color w:val="000000"/>
          <w:sz w:val="2"/>
          <w:szCs w:val="2"/>
          <w:rtl w:val="0"/>
        </w:rPr>
        <w:t xml:space="preserve">rst league title</w:t>
      </w:r>
      <w:r w:rsidDel="00000000" w:rsidR="00000000" w:rsidRPr="00000000">
        <w:rPr>
          <w:color w:val="001301"/>
          <w:sz w:val="2"/>
          <w:szCs w:val="2"/>
          <w:rtl w:val="0"/>
        </w:rPr>
        <w:t xml:space="preserve"> with the clubHe</w:t>
      </w:r>
      <w:r w:rsidDel="00000000" w:rsidR="00000000" w:rsidRPr="00000000">
        <w:rPr>
          <w:color w:val="001b00"/>
          <w:sz w:val="2"/>
          <w:szCs w:val="2"/>
          <w:rtl w:val="0"/>
        </w:rPr>
        <w:t xml:space="preserve"> scored 60 goals</w:t>
      </w:r>
      <w:r w:rsidDel="00000000" w:rsidR="00000000" w:rsidRPr="00000000">
        <w:rPr>
          <w:color w:val="000000"/>
          <w:sz w:val="2"/>
          <w:szCs w:val="2"/>
          <w:rtl w:val="0"/>
        </w:rPr>
        <w:t xml:space="preserve"> in all competit</w:t>
      </w:r>
      <w:r w:rsidDel="00000000" w:rsidR="00000000" w:rsidRPr="00000000">
        <w:rPr>
          <w:color w:val="080808"/>
          <w:sz w:val="2"/>
          <w:szCs w:val="2"/>
          <w:rtl w:val="0"/>
        </w:rPr>
        <w:t xml:space="preserve">ions in season in 2013 seasons he scored stagger</w:t>
      </w:r>
      <w:r w:rsidDel="00000000" w:rsidR="00000000" w:rsidRPr="00000000">
        <w:rPr>
          <w:color w:val="000000"/>
          <w:sz w:val="2"/>
          <w:szCs w:val="2"/>
          <w:rtl w:val="0"/>
        </w:rPr>
        <w:t xml:space="preserve">ing 51 </w:t>
      </w:r>
      <w:r w:rsidDel="00000000" w:rsidR="00000000" w:rsidRPr="00000000">
        <w:rPr>
          <w:color w:val="020202"/>
          <w:sz w:val="2"/>
          <w:szCs w:val="2"/>
          <w:rtl w:val="0"/>
        </w:rPr>
        <w:t xml:space="preserve">g</w:t>
      </w:r>
      <w:r w:rsidDel="00000000" w:rsidR="00000000" w:rsidRPr="00000000">
        <w:rPr>
          <w:color w:val="393939"/>
          <w:sz w:val="2"/>
          <w:szCs w:val="2"/>
          <w:rtl w:val="0"/>
        </w:rPr>
        <w:t xml:space="preserve">o</w:t>
      </w:r>
      <w:r w:rsidDel="00000000" w:rsidR="00000000" w:rsidRPr="00000000">
        <w:rPr>
          <w:color w:val="6d6d6d"/>
          <w:sz w:val="2"/>
          <w:szCs w:val="2"/>
          <w:rtl w:val="0"/>
        </w:rPr>
        <w:t xml:space="preserve">a</w:t>
      </w:r>
      <w:r w:rsidDel="00000000" w:rsidR="00000000" w:rsidRPr="00000000">
        <w:rPr>
          <w:color w:val="bcbcbc"/>
          <w:sz w:val="2"/>
          <w:szCs w:val="2"/>
          <w:rtl w:val="0"/>
        </w:rPr>
        <w:t xml:space="preserve">l</w:t>
      </w:r>
      <w:r w:rsidDel="00000000" w:rsidR="00000000" w:rsidRPr="00000000">
        <w:rPr>
          <w:color w:val="ffffff"/>
          <w:sz w:val="2"/>
          <w:szCs w:val="2"/>
          <w:rtl w:val="0"/>
        </w:rPr>
        <w:t xml:space="preserve">s in</w:t>
      </w:r>
      <w:r w:rsidDel="00000000" w:rsidR="00000000" w:rsidRPr="00000000">
        <w:rPr>
          <w:color w:val="fcfcfc"/>
          <w:sz w:val="2"/>
          <w:szCs w:val="2"/>
          <w:rtl w:val="0"/>
        </w:rPr>
        <w:t xml:space="preserve"> </w:t>
      </w:r>
      <w:r w:rsidDel="00000000" w:rsidR="00000000" w:rsidRPr="00000000">
        <w:rPr>
          <w:color w:val="f8f8f8"/>
          <w:sz w:val="2"/>
          <w:szCs w:val="2"/>
          <w:rtl w:val="0"/>
        </w:rPr>
        <w:t xml:space="preserve">the season, in the Champions League Ronaldo scored 17 goals which made him the highest sco</w:t>
      </w:r>
      <w:r w:rsidDel="00000000" w:rsidR="00000000" w:rsidRPr="00000000">
        <w:rPr>
          <w:sz w:val="16"/>
          <w:szCs w:val="16"/>
          <w:rtl w:val="0"/>
        </w:rPr>
        <w:br w:type="textWrapping"/>
      </w:r>
      <w:r w:rsidDel="00000000" w:rsidR="00000000" w:rsidRPr="00000000">
        <w:rPr>
          <w:color w:val="f8f8f8"/>
          <w:sz w:val="2"/>
          <w:szCs w:val="2"/>
          <w:rtl w:val="0"/>
        </w:rPr>
        <w:t xml:space="preserve">re ever in a single season of the tournament He has a total of 89 goals in the tournament overall in the 2014 World Cup </w:t>
      </w:r>
      <w:r w:rsidDel="00000000" w:rsidR="00000000" w:rsidRPr="00000000">
        <w:rPr>
          <w:color w:val="f5f5f5"/>
          <w:sz w:val="2"/>
          <w:szCs w:val="2"/>
          <w:rtl w:val="0"/>
        </w:rPr>
        <w:t xml:space="preserve">P</w:t>
      </w:r>
      <w:r w:rsidDel="00000000" w:rsidR="00000000" w:rsidRPr="00000000">
        <w:rPr>
          <w:color w:val="ededed"/>
          <w:sz w:val="2"/>
          <w:szCs w:val="2"/>
          <w:rtl w:val="0"/>
        </w:rPr>
        <w:t xml:space="preserve">o</w:t>
      </w:r>
      <w:r w:rsidDel="00000000" w:rsidR="00000000" w:rsidRPr="00000000">
        <w:rPr>
          <w:color w:val="f0f0f0"/>
          <w:sz w:val="2"/>
          <w:szCs w:val="2"/>
          <w:rtl w:val="0"/>
        </w:rPr>
        <w:t xml:space="preserve">r</w:t>
      </w:r>
      <w:r w:rsidDel="00000000" w:rsidR="00000000" w:rsidRPr="00000000">
        <w:rPr>
          <w:color w:val="ffffff"/>
          <w:sz w:val="2"/>
          <w:szCs w:val="2"/>
          <w:rtl w:val="0"/>
        </w:rPr>
        <w:t xml:space="preserve">tu</w:t>
      </w:r>
      <w:r w:rsidDel="00000000" w:rsidR="00000000" w:rsidRPr="00000000">
        <w:rPr>
          <w:color w:val="e5e5e5"/>
          <w:sz w:val="2"/>
          <w:szCs w:val="2"/>
          <w:rtl w:val="0"/>
        </w:rPr>
        <w:t xml:space="preserve">g</w:t>
      </w:r>
      <w:r w:rsidDel="00000000" w:rsidR="00000000" w:rsidRPr="00000000">
        <w:rPr>
          <w:color w:val="959595"/>
          <w:sz w:val="2"/>
          <w:szCs w:val="2"/>
          <w:rtl w:val="0"/>
        </w:rPr>
        <w:t xml:space="preserve">a</w:t>
      </w:r>
      <w:r w:rsidDel="00000000" w:rsidR="00000000" w:rsidRPr="00000000">
        <w:rPr>
          <w:color w:val="515151"/>
          <w:sz w:val="2"/>
          <w:szCs w:val="2"/>
          <w:rtl w:val="0"/>
        </w:rPr>
        <w:t xml:space="preserve">l</w:t>
      </w:r>
      <w:r w:rsidDel="00000000" w:rsidR="00000000" w:rsidRPr="00000000">
        <w:rPr>
          <w:color w:val="060606"/>
          <w:sz w:val="2"/>
          <w:szCs w:val="2"/>
          <w:rtl w:val="0"/>
        </w:rPr>
        <w:t xml:space="preserve"> </w:t>
      </w:r>
      <w:r w:rsidDel="00000000" w:rsidR="00000000" w:rsidRPr="00000000">
        <w:rPr>
          <w:color w:val="050505"/>
          <w:sz w:val="2"/>
          <w:szCs w:val="2"/>
          <w:rtl w:val="0"/>
        </w:rPr>
        <w:t xml:space="preserve">w</w:t>
      </w:r>
      <w:r w:rsidDel="00000000" w:rsidR="00000000" w:rsidRPr="00000000">
        <w:rPr>
          <w:color w:val="030303"/>
          <w:sz w:val="2"/>
          <w:szCs w:val="2"/>
          <w:rtl w:val="0"/>
        </w:rPr>
        <w:t xml:space="preserve">e</w:t>
      </w:r>
      <w:r w:rsidDel="00000000" w:rsidR="00000000" w:rsidRPr="00000000">
        <w:rPr>
          <w:color w:val="000000"/>
          <w:sz w:val="2"/>
          <w:szCs w:val="2"/>
          <w:rtl w:val="0"/>
        </w:rPr>
        <w:t xml:space="preserve">re kn</w:t>
      </w:r>
      <w:r w:rsidDel="00000000" w:rsidR="00000000" w:rsidRPr="00000000">
        <w:rPr>
          <w:color w:val="080808"/>
          <w:sz w:val="2"/>
          <w:szCs w:val="2"/>
          <w:rtl w:val="0"/>
        </w:rPr>
        <w:t xml:space="preserve">ocked out in the first round with him scoring only one g</w:t>
      </w:r>
      <w:r w:rsidDel="00000000" w:rsidR="00000000" w:rsidRPr="00000000">
        <w:rPr>
          <w:color w:val="000000"/>
          <w:sz w:val="2"/>
          <w:szCs w:val="2"/>
          <w:rtl w:val="0"/>
        </w:rPr>
        <w:t xml:space="preserve">oal, he </w:t>
      </w:r>
      <w:r w:rsidDel="00000000" w:rsidR="00000000" w:rsidRPr="00000000">
        <w:rPr>
          <w:color w:val="080808"/>
          <w:sz w:val="2"/>
          <w:szCs w:val="2"/>
          <w:rtl w:val="0"/>
        </w:rPr>
        <w:t xml:space="preserve">has scor</w:t>
      </w:r>
      <w:r w:rsidDel="00000000" w:rsidR="00000000" w:rsidRPr="00000000">
        <w:rPr>
          <w:color w:val="013c28"/>
          <w:sz w:val="2"/>
          <w:szCs w:val="2"/>
          <w:rtl w:val="0"/>
        </w:rPr>
        <w:t xml:space="preserve">ed 50 goals for </w:t>
      </w:r>
      <w:r w:rsidDel="00000000" w:rsidR="00000000" w:rsidRPr="00000000">
        <w:rPr>
          <w:color w:val="014600"/>
          <w:sz w:val="2"/>
          <w:szCs w:val="2"/>
          <w:rtl w:val="0"/>
        </w:rPr>
        <w:t xml:space="preserve">Portugal in his </w:t>
      </w:r>
      <w:r w:rsidDel="00000000" w:rsidR="00000000" w:rsidRPr="00000000">
        <w:rPr>
          <w:color w:val="080808"/>
          <w:sz w:val="2"/>
          <w:szCs w:val="2"/>
          <w:rtl w:val="0"/>
        </w:rPr>
        <w:t xml:space="preserve">career a</w:t>
      </w:r>
      <w:r w:rsidDel="00000000" w:rsidR="00000000" w:rsidRPr="00000000">
        <w:rPr>
          <w:color w:val="000000"/>
          <w:sz w:val="2"/>
          <w:szCs w:val="2"/>
          <w:rtl w:val="0"/>
        </w:rPr>
        <w:t xml:space="preserve">nd that </w:t>
      </w:r>
      <w:r w:rsidDel="00000000" w:rsidR="00000000" w:rsidRPr="00000000">
        <w:rPr>
          <w:color w:val="080808"/>
          <w:sz w:val="2"/>
          <w:szCs w:val="2"/>
          <w:rtl w:val="0"/>
        </w:rPr>
        <w:t xml:space="preserve">is the highest for any Portuguese player In the </w:t>
      </w:r>
      <w:r w:rsidDel="00000000" w:rsidR="00000000" w:rsidRPr="00000000">
        <w:rPr>
          <w:color w:val="000000"/>
          <w:sz w:val="2"/>
          <w:szCs w:val="2"/>
          <w:rtl w:val="0"/>
        </w:rPr>
        <w:t xml:space="preserve">lea</w:t>
      </w:r>
      <w:r w:rsidDel="00000000" w:rsidR="00000000" w:rsidRPr="00000000">
        <w:rPr>
          <w:color w:val="121212"/>
          <w:sz w:val="2"/>
          <w:szCs w:val="2"/>
          <w:rtl w:val="0"/>
        </w:rPr>
        <w:t xml:space="preserve">g</w:t>
      </w:r>
      <w:r w:rsidDel="00000000" w:rsidR="00000000" w:rsidRPr="00000000">
        <w:rPr>
          <w:color w:val="111111"/>
          <w:sz w:val="2"/>
          <w:szCs w:val="2"/>
          <w:rtl w:val="0"/>
        </w:rPr>
        <w:t xml:space="preserve">u</w:t>
      </w:r>
      <w:r w:rsidDel="00000000" w:rsidR="00000000" w:rsidRPr="00000000">
        <w:rPr>
          <w:color w:val="000000"/>
          <w:sz w:val="2"/>
          <w:szCs w:val="2"/>
          <w:rtl w:val="0"/>
        </w:rPr>
        <w:t xml:space="preserve">e se</w:t>
      </w:r>
      <w:r w:rsidDel="00000000" w:rsidR="00000000" w:rsidRPr="00000000">
        <w:rPr>
          <w:color w:val="090909"/>
          <w:sz w:val="2"/>
          <w:szCs w:val="2"/>
          <w:rtl w:val="0"/>
        </w:rPr>
        <w:t xml:space="preserve">a</w:t>
      </w:r>
      <w:r w:rsidDel="00000000" w:rsidR="00000000" w:rsidRPr="00000000">
        <w:rPr>
          <w:color w:val="676767"/>
          <w:sz w:val="2"/>
          <w:szCs w:val="2"/>
          <w:rtl w:val="0"/>
        </w:rPr>
        <w:t xml:space="preserve">s</w:t>
      </w:r>
      <w:r w:rsidDel="00000000" w:rsidR="00000000" w:rsidRPr="00000000">
        <w:rPr>
          <w:color w:val="c2c2c2"/>
          <w:sz w:val="2"/>
          <w:szCs w:val="2"/>
          <w:rtl w:val="0"/>
        </w:rPr>
        <w:t xml:space="preserve">o</w:t>
      </w:r>
      <w:r w:rsidDel="00000000" w:rsidR="00000000" w:rsidRPr="00000000">
        <w:rPr>
          <w:color w:val="fdfdfd"/>
          <w:sz w:val="2"/>
          <w:szCs w:val="2"/>
          <w:rtl w:val="0"/>
        </w:rPr>
        <w:t xml:space="preserve">n</w:t>
      </w:r>
      <w:r w:rsidDel="00000000" w:rsidR="00000000" w:rsidRPr="00000000">
        <w:rPr>
          <w:color w:val="ffffff"/>
          <w:sz w:val="2"/>
          <w:szCs w:val="2"/>
          <w:rtl w:val="0"/>
        </w:rPr>
        <w:t xml:space="preserve">s </w:t>
      </w:r>
      <w:r w:rsidDel="00000000" w:rsidR="00000000" w:rsidRPr="00000000">
        <w:rPr>
          <w:color w:val="f3f3f3"/>
          <w:sz w:val="2"/>
          <w:szCs w:val="2"/>
          <w:rtl w:val="0"/>
        </w:rPr>
        <w:t xml:space="preserve">t</w:t>
      </w:r>
      <w:r w:rsidDel="00000000" w:rsidR="00000000" w:rsidRPr="00000000">
        <w:rPr>
          <w:color w:val="f8f8f8"/>
          <w:sz w:val="2"/>
          <w:szCs w:val="2"/>
          <w:rtl w:val="0"/>
        </w:rPr>
        <w:t xml:space="preserve">hat started that year Ronaldo was in sublime form as he notched up 61 goals in total he al</w:t>
      </w:r>
      <w:r w:rsidDel="00000000" w:rsidR="00000000" w:rsidRPr="00000000">
        <w:rPr>
          <w:sz w:val="16"/>
          <w:szCs w:val="16"/>
          <w:rtl w:val="0"/>
        </w:rPr>
        <w:br w:type="textWrapping"/>
      </w:r>
      <w:r w:rsidDel="00000000" w:rsidR="00000000" w:rsidRPr="00000000">
        <w:rPr>
          <w:color w:val="f8f8f8"/>
          <w:sz w:val="2"/>
          <w:szCs w:val="2"/>
          <w:rtl w:val="0"/>
        </w:rPr>
        <w:t xml:space="preserve">so became the fastest player to reach the 200 goal milestone in the Spanish league which he reached in 178 games Cristia</w:t>
      </w:r>
      <w:r w:rsidDel="00000000" w:rsidR="00000000" w:rsidRPr="00000000">
        <w:rPr>
          <w:color w:val="f6f6f6"/>
          <w:sz w:val="2"/>
          <w:szCs w:val="2"/>
          <w:rtl w:val="0"/>
        </w:rPr>
        <w:t xml:space="preserve">n</w:t>
      </w:r>
      <w:r w:rsidDel="00000000" w:rsidR="00000000" w:rsidRPr="00000000">
        <w:rPr>
          <w:color w:val="ededed"/>
          <w:sz w:val="2"/>
          <w:szCs w:val="2"/>
          <w:rtl w:val="0"/>
        </w:rPr>
        <w:t xml:space="preserve">o</w:t>
      </w:r>
      <w:r w:rsidDel="00000000" w:rsidR="00000000" w:rsidRPr="00000000">
        <w:rPr>
          <w:color w:val="ececec"/>
          <w:sz w:val="2"/>
          <w:szCs w:val="2"/>
          <w:rtl w:val="0"/>
        </w:rPr>
        <w:t xml:space="preserve"> </w:t>
      </w:r>
      <w:r w:rsidDel="00000000" w:rsidR="00000000" w:rsidRPr="00000000">
        <w:rPr>
          <w:color w:val="f7f7f7"/>
          <w:sz w:val="2"/>
          <w:szCs w:val="2"/>
          <w:rtl w:val="0"/>
        </w:rPr>
        <w:t xml:space="preserve">R</w:t>
      </w:r>
      <w:r w:rsidDel="00000000" w:rsidR="00000000" w:rsidRPr="00000000">
        <w:rPr>
          <w:color w:val="efefef"/>
          <w:sz w:val="2"/>
          <w:szCs w:val="2"/>
          <w:rtl w:val="0"/>
        </w:rPr>
        <w:t xml:space="preserve">o</w:t>
      </w:r>
      <w:r w:rsidDel="00000000" w:rsidR="00000000" w:rsidRPr="00000000">
        <w:rPr>
          <w:color w:val="b3b3b3"/>
          <w:sz w:val="2"/>
          <w:szCs w:val="2"/>
          <w:rtl w:val="0"/>
        </w:rPr>
        <w:t xml:space="preserve">n</w:t>
      </w:r>
      <w:r w:rsidDel="00000000" w:rsidR="00000000" w:rsidRPr="00000000">
        <w:rPr>
          <w:color w:val="505050"/>
          <w:sz w:val="2"/>
          <w:szCs w:val="2"/>
          <w:rtl w:val="0"/>
        </w:rPr>
        <w:t xml:space="preserve">a</w:t>
      </w:r>
      <w:r w:rsidDel="00000000" w:rsidR="00000000" w:rsidRPr="00000000">
        <w:rPr>
          <w:color w:val="010101"/>
          <w:sz w:val="2"/>
          <w:szCs w:val="2"/>
          <w:rtl w:val="0"/>
        </w:rPr>
        <w:t xml:space="preserve">l</w:t>
      </w:r>
      <w:r w:rsidDel="00000000" w:rsidR="00000000" w:rsidRPr="00000000">
        <w:rPr>
          <w:color w:val="0c0c0c"/>
          <w:sz w:val="2"/>
          <w:szCs w:val="2"/>
          <w:rtl w:val="0"/>
        </w:rPr>
        <w:t xml:space="preserve">d</w:t>
      </w:r>
      <w:r w:rsidDel="00000000" w:rsidR="00000000" w:rsidRPr="00000000">
        <w:rPr>
          <w:color w:val="0f0f0f"/>
          <w:sz w:val="2"/>
          <w:szCs w:val="2"/>
          <w:rtl w:val="0"/>
        </w:rPr>
        <w:t xml:space="preserve">o</w:t>
      </w:r>
      <w:r w:rsidDel="00000000" w:rsidR="00000000" w:rsidRPr="00000000">
        <w:rPr>
          <w:color w:val="121212"/>
          <w:sz w:val="2"/>
          <w:szCs w:val="2"/>
          <w:rtl w:val="0"/>
        </w:rPr>
        <w:t xml:space="preserve"> </w:t>
      </w:r>
      <w:r w:rsidDel="00000000" w:rsidR="00000000" w:rsidRPr="00000000">
        <w:rPr>
          <w:color w:val="111111"/>
          <w:sz w:val="2"/>
          <w:szCs w:val="2"/>
          <w:rtl w:val="0"/>
        </w:rPr>
        <w:t xml:space="preserve">h</w:t>
      </w:r>
      <w:r w:rsidDel="00000000" w:rsidR="00000000" w:rsidRPr="00000000">
        <w:rPr>
          <w:color w:val="090909"/>
          <w:sz w:val="2"/>
          <w:szCs w:val="2"/>
          <w:rtl w:val="0"/>
        </w:rPr>
        <w:t xml:space="preserve">a</w:t>
      </w:r>
      <w:r w:rsidDel="00000000" w:rsidR="00000000" w:rsidRPr="00000000">
        <w:rPr>
          <w:color w:val="000000"/>
          <w:sz w:val="2"/>
          <w:szCs w:val="2"/>
          <w:rtl w:val="0"/>
        </w:rPr>
        <w:t xml:space="preserve">s b</w:t>
      </w:r>
      <w:r w:rsidDel="00000000" w:rsidR="00000000" w:rsidRPr="00000000">
        <w:rPr>
          <w:color w:val="080808"/>
          <w:sz w:val="2"/>
          <w:szCs w:val="2"/>
          <w:rtl w:val="0"/>
        </w:rPr>
        <w:t xml:space="preserve">een in relationships with celebrities like Gemma Atkinso</w:t>
      </w:r>
      <w:r w:rsidDel="00000000" w:rsidR="00000000" w:rsidRPr="00000000">
        <w:rPr>
          <w:color w:val="1e1e1e"/>
          <w:sz w:val="2"/>
          <w:szCs w:val="2"/>
          <w:rtl w:val="0"/>
        </w:rPr>
        <w:t xml:space="preserve">n and Al</w:t>
      </w:r>
      <w:r w:rsidDel="00000000" w:rsidR="00000000" w:rsidRPr="00000000">
        <w:rPr>
          <w:color w:val="4d4d4d"/>
          <w:sz w:val="2"/>
          <w:szCs w:val="2"/>
          <w:rtl w:val="0"/>
        </w:rPr>
        <w:t xml:space="preserve">ice Good</w:t>
      </w:r>
      <w:r w:rsidDel="00000000" w:rsidR="00000000" w:rsidRPr="00000000">
        <w:rPr>
          <w:color w:val="498873"/>
          <w:sz w:val="2"/>
          <w:szCs w:val="2"/>
          <w:rtl w:val="0"/>
        </w:rPr>
        <w:t xml:space="preserve">win both models </w:t>
      </w:r>
      <w:r w:rsidDel="00000000" w:rsidR="00000000" w:rsidRPr="00000000">
        <w:rPr>
          <w:color w:val="49933e"/>
          <w:sz w:val="2"/>
          <w:szCs w:val="2"/>
          <w:rtl w:val="0"/>
        </w:rPr>
        <w:t xml:space="preserve">in England, he h</w:t>
      </w:r>
      <w:r w:rsidDel="00000000" w:rsidR="00000000" w:rsidRPr="00000000">
        <w:rPr>
          <w:color w:val="4d4d4d"/>
          <w:sz w:val="2"/>
          <w:szCs w:val="2"/>
          <w:rtl w:val="0"/>
        </w:rPr>
        <w:t xml:space="preserve">as two s</w:t>
      </w:r>
      <w:r w:rsidDel="00000000" w:rsidR="00000000" w:rsidRPr="00000000">
        <w:rPr>
          <w:color w:val="1e1e1e"/>
          <w:sz w:val="2"/>
          <w:szCs w:val="2"/>
          <w:rtl w:val="0"/>
        </w:rPr>
        <w:t xml:space="preserve">ons Cris</w:t>
      </w:r>
      <w:r w:rsidDel="00000000" w:rsidR="00000000" w:rsidRPr="00000000">
        <w:rPr>
          <w:color w:val="080808"/>
          <w:sz w:val="2"/>
          <w:szCs w:val="2"/>
          <w:rtl w:val="0"/>
        </w:rPr>
        <w:t xml:space="preserve">tiano Ronaldo Jr and Matteo RonaldoRonaldo was i</w:t>
      </w:r>
      <w:r w:rsidDel="00000000" w:rsidR="00000000" w:rsidRPr="00000000">
        <w:rPr>
          <w:color w:val="000000"/>
          <w:sz w:val="2"/>
          <w:szCs w:val="2"/>
          <w:rtl w:val="0"/>
        </w:rPr>
        <w:t xml:space="preserve">n </w:t>
      </w:r>
      <w:r w:rsidDel="00000000" w:rsidR="00000000" w:rsidRPr="00000000">
        <w:rPr>
          <w:color w:val="090909"/>
          <w:sz w:val="2"/>
          <w:szCs w:val="2"/>
          <w:rtl w:val="0"/>
        </w:rPr>
        <w:t xml:space="preserve">a</w:t>
      </w:r>
      <w:r w:rsidDel="00000000" w:rsidR="00000000" w:rsidRPr="00000000">
        <w:rPr>
          <w:color w:val="151515"/>
          <w:sz w:val="2"/>
          <w:szCs w:val="2"/>
          <w:rtl w:val="0"/>
        </w:rPr>
        <w:t xml:space="preserve"> </w:t>
      </w:r>
      <w:r w:rsidDel="00000000" w:rsidR="00000000" w:rsidRPr="00000000">
        <w:rPr>
          <w:color w:val="141414"/>
          <w:sz w:val="2"/>
          <w:szCs w:val="2"/>
          <w:rtl w:val="0"/>
        </w:rPr>
        <w:t xml:space="preserve">r</w:t>
      </w:r>
      <w:r w:rsidDel="00000000" w:rsidR="00000000" w:rsidRPr="00000000">
        <w:rPr>
          <w:color w:val="040404"/>
          <w:sz w:val="2"/>
          <w:szCs w:val="2"/>
          <w:rtl w:val="0"/>
        </w:rPr>
        <w:t xml:space="preserve">o</w:t>
      </w:r>
      <w:r w:rsidDel="00000000" w:rsidR="00000000" w:rsidRPr="00000000">
        <w:rPr>
          <w:color w:val="000000"/>
          <w:sz w:val="2"/>
          <w:szCs w:val="2"/>
          <w:rtl w:val="0"/>
        </w:rPr>
        <w:t xml:space="preserve">mant</w:t>
      </w:r>
      <w:r w:rsidDel="00000000" w:rsidR="00000000" w:rsidRPr="00000000">
        <w:rPr>
          <w:color w:val="121212"/>
          <w:sz w:val="2"/>
          <w:szCs w:val="2"/>
          <w:rtl w:val="0"/>
        </w:rPr>
        <w:t xml:space="preserve">i</w:t>
      </w:r>
      <w:r w:rsidDel="00000000" w:rsidR="00000000" w:rsidRPr="00000000">
        <w:rPr>
          <w:color w:val="434343"/>
          <w:sz w:val="2"/>
          <w:szCs w:val="2"/>
          <w:rtl w:val="0"/>
        </w:rPr>
        <w:t xml:space="preserve">c</w:t>
      </w:r>
      <w:r w:rsidDel="00000000" w:rsidR="00000000" w:rsidRPr="00000000">
        <w:rPr>
          <w:color w:val="7a7a7a"/>
          <w:sz w:val="2"/>
          <w:szCs w:val="2"/>
          <w:rtl w:val="0"/>
        </w:rPr>
        <w:t xml:space="preserve"> </w:t>
      </w:r>
      <w:r w:rsidDel="00000000" w:rsidR="00000000" w:rsidRPr="00000000">
        <w:rPr>
          <w:color w:val="afafaf"/>
          <w:sz w:val="2"/>
          <w:szCs w:val="2"/>
          <w:rtl w:val="0"/>
        </w:rPr>
        <w:t xml:space="preserve">r</w:t>
      </w:r>
      <w:r w:rsidDel="00000000" w:rsidR="00000000" w:rsidRPr="00000000">
        <w:rPr>
          <w:color w:val="dadada"/>
          <w:sz w:val="2"/>
          <w:szCs w:val="2"/>
          <w:rtl w:val="0"/>
        </w:rPr>
        <w:t xml:space="preserve">e</w:t>
      </w:r>
      <w:r w:rsidDel="00000000" w:rsidR="00000000" w:rsidRPr="00000000">
        <w:rPr>
          <w:color w:val="f1f1f1"/>
          <w:sz w:val="2"/>
          <w:szCs w:val="2"/>
          <w:rtl w:val="0"/>
        </w:rPr>
        <w:t xml:space="preserve">l</w:t>
      </w:r>
      <w:r w:rsidDel="00000000" w:rsidR="00000000" w:rsidRPr="00000000">
        <w:rPr>
          <w:color w:val="f8f8f8"/>
          <w:sz w:val="2"/>
          <w:szCs w:val="2"/>
          <w:rtl w:val="0"/>
        </w:rPr>
        <w:t xml:space="preserve">ationship with Russian supermodel Irina Shayk for five years from 2010 to 2015, Cristiano </w:t>
      </w:r>
      <w:r w:rsidDel="00000000" w:rsidR="00000000" w:rsidRPr="00000000">
        <w:rPr>
          <w:sz w:val="16"/>
          <w:szCs w:val="16"/>
          <w:rtl w:val="0"/>
        </w:rPr>
        <w:br w:type="textWrapping"/>
      </w:r>
      <w:r w:rsidDel="00000000" w:rsidR="00000000" w:rsidRPr="00000000">
        <w:rPr>
          <w:color w:val="f8f8f8"/>
          <w:sz w:val="2"/>
          <w:szCs w:val="2"/>
          <w:rtl w:val="0"/>
        </w:rPr>
        <w:t xml:space="preserve">Ronaldo was awarded the Ballon d'Or five times in 2008, 2013-2014 2016 and 2017. Cristiano Ronaldo is a Portuguese footba</w:t>
      </w:r>
      <w:r w:rsidDel="00000000" w:rsidR="00000000" w:rsidRPr="00000000">
        <w:rPr>
          <w:color w:val="eeeeee"/>
          <w:sz w:val="2"/>
          <w:szCs w:val="2"/>
          <w:rtl w:val="0"/>
        </w:rPr>
        <w:t xml:space="preserve">l</w:t>
      </w:r>
      <w:r w:rsidDel="00000000" w:rsidR="00000000" w:rsidRPr="00000000">
        <w:rPr>
          <w:color w:val="e9e9e9"/>
          <w:sz w:val="2"/>
          <w:szCs w:val="2"/>
          <w:rtl w:val="0"/>
        </w:rPr>
        <w:t xml:space="preserve">l</w:t>
      </w:r>
      <w:r w:rsidDel="00000000" w:rsidR="00000000" w:rsidRPr="00000000">
        <w:rPr>
          <w:color w:val="ededed"/>
          <w:sz w:val="2"/>
          <w:szCs w:val="2"/>
          <w:rtl w:val="0"/>
        </w:rPr>
        <w:t xml:space="preserve"> </w:t>
      </w:r>
      <w:r w:rsidDel="00000000" w:rsidR="00000000" w:rsidRPr="00000000">
        <w:rPr>
          <w:color w:val="dbdbdb"/>
          <w:sz w:val="2"/>
          <w:szCs w:val="2"/>
          <w:rtl w:val="0"/>
        </w:rPr>
        <w:t xml:space="preserve">p</w:t>
      </w:r>
      <w:r w:rsidDel="00000000" w:rsidR="00000000" w:rsidRPr="00000000">
        <w:rPr>
          <w:color w:val="939393"/>
          <w:sz w:val="2"/>
          <w:szCs w:val="2"/>
          <w:rtl w:val="0"/>
        </w:rPr>
        <w:t xml:space="preserve">l</w:t>
      </w:r>
      <w:r w:rsidDel="00000000" w:rsidR="00000000" w:rsidRPr="00000000">
        <w:rPr>
          <w:color w:val="242424"/>
          <w:sz w:val="2"/>
          <w:szCs w:val="2"/>
          <w:rtl w:val="0"/>
        </w:rPr>
        <w:t xml:space="preserve">a</w:t>
      </w:r>
      <w:r w:rsidDel="00000000" w:rsidR="00000000" w:rsidRPr="00000000">
        <w:rPr>
          <w:color w:val="000000"/>
          <w:sz w:val="2"/>
          <w:szCs w:val="2"/>
          <w:rtl w:val="0"/>
        </w:rPr>
        <w:t xml:space="preserve">y</w:t>
      </w:r>
      <w:r w:rsidDel="00000000" w:rsidR="00000000" w:rsidRPr="00000000">
        <w:rPr>
          <w:color w:val="171717"/>
          <w:sz w:val="2"/>
          <w:szCs w:val="2"/>
          <w:rtl w:val="0"/>
        </w:rPr>
        <w:t xml:space="preserve">e</w:t>
      </w:r>
      <w:r w:rsidDel="00000000" w:rsidR="00000000" w:rsidRPr="00000000">
        <w:rPr>
          <w:color w:val="1b1b1b"/>
          <w:sz w:val="2"/>
          <w:szCs w:val="2"/>
          <w:rtl w:val="0"/>
        </w:rPr>
        <w:t xml:space="preserve">r</w:t>
      </w:r>
      <w:r w:rsidDel="00000000" w:rsidR="00000000" w:rsidRPr="00000000">
        <w:rPr>
          <w:color w:val="202020"/>
          <w:sz w:val="2"/>
          <w:szCs w:val="2"/>
          <w:rtl w:val="0"/>
        </w:rPr>
        <w:t xml:space="preserve"> </w:t>
      </w:r>
      <w:r w:rsidDel="00000000" w:rsidR="00000000" w:rsidRPr="00000000">
        <w:rPr>
          <w:color w:val="1e1e1e"/>
          <w:sz w:val="2"/>
          <w:szCs w:val="2"/>
          <w:rtl w:val="0"/>
        </w:rPr>
        <w:t xml:space="preserve">h</w:t>
      </w:r>
      <w:r w:rsidDel="00000000" w:rsidR="00000000" w:rsidRPr="00000000">
        <w:rPr>
          <w:color w:val="131313"/>
          <w:sz w:val="2"/>
          <w:szCs w:val="2"/>
          <w:rtl w:val="0"/>
        </w:rPr>
        <w:t xml:space="preserve">e</w:t>
      </w:r>
      <w:r w:rsidDel="00000000" w:rsidR="00000000" w:rsidRPr="00000000">
        <w:rPr>
          <w:color w:val="000000"/>
          <w:sz w:val="2"/>
          <w:szCs w:val="2"/>
          <w:rtl w:val="0"/>
        </w:rPr>
        <w:t xml:space="preserve"> wa</w:t>
      </w:r>
      <w:r w:rsidDel="00000000" w:rsidR="00000000" w:rsidRPr="00000000">
        <w:rPr>
          <w:color w:val="080808"/>
          <w:sz w:val="2"/>
          <w:szCs w:val="2"/>
          <w:rtl w:val="0"/>
        </w:rPr>
        <w:t xml:space="preserve">s born on February 5th 1985 in Santo Antonio his father'</w:t>
      </w:r>
      <w:r w:rsidDel="00000000" w:rsidR="00000000" w:rsidRPr="00000000">
        <w:rPr>
          <w:color w:val="484848"/>
          <w:sz w:val="2"/>
          <w:szCs w:val="2"/>
          <w:rtl w:val="0"/>
        </w:rPr>
        <w:t xml:space="preserve">s name i</w:t>
      </w:r>
      <w:r w:rsidDel="00000000" w:rsidR="00000000" w:rsidRPr="00000000">
        <w:rPr>
          <w:color w:val="888888"/>
          <w:sz w:val="2"/>
          <w:szCs w:val="2"/>
          <w:rtl w:val="0"/>
        </w:rPr>
        <w:t xml:space="preserve">s Jose D</w:t>
      </w:r>
      <w:r w:rsidDel="00000000" w:rsidR="00000000" w:rsidRPr="00000000">
        <w:rPr>
          <w:color w:val="84c8b1"/>
          <w:sz w:val="2"/>
          <w:szCs w:val="2"/>
          <w:rtl w:val="0"/>
        </w:rPr>
        <w:t xml:space="preserve">inis Aveiro and </w:t>
      </w:r>
      <w:r w:rsidDel="00000000" w:rsidR="00000000" w:rsidRPr="00000000">
        <w:rPr>
          <w:color w:val="84d378"/>
          <w:sz w:val="2"/>
          <w:szCs w:val="2"/>
          <w:rtl w:val="0"/>
        </w:rPr>
        <w:t xml:space="preserve">his mother's nam</w:t>
      </w:r>
      <w:r w:rsidDel="00000000" w:rsidR="00000000" w:rsidRPr="00000000">
        <w:rPr>
          <w:color w:val="888888"/>
          <w:sz w:val="2"/>
          <w:szCs w:val="2"/>
          <w:rtl w:val="0"/>
        </w:rPr>
        <w:t xml:space="preserve">e is Mar</w:t>
      </w:r>
      <w:r w:rsidDel="00000000" w:rsidR="00000000" w:rsidRPr="00000000">
        <w:rPr>
          <w:color w:val="484848"/>
          <w:sz w:val="2"/>
          <w:szCs w:val="2"/>
          <w:rtl w:val="0"/>
        </w:rPr>
        <w:t xml:space="preserve">ia Dolor</w:t>
      </w:r>
      <w:r w:rsidDel="00000000" w:rsidR="00000000" w:rsidRPr="00000000">
        <w:rPr>
          <w:color w:val="080808"/>
          <w:sz w:val="2"/>
          <w:szCs w:val="2"/>
          <w:rtl w:val="0"/>
        </w:rPr>
        <w:t xml:space="preserve">es dos Santos Aveiro, his father was a gardener </w:t>
      </w:r>
      <w:r w:rsidDel="00000000" w:rsidR="00000000" w:rsidRPr="00000000">
        <w:rPr>
          <w:color w:val="131313"/>
          <w:sz w:val="2"/>
          <w:szCs w:val="2"/>
          <w:rtl w:val="0"/>
        </w:rPr>
        <w:t xml:space="preserve">w</w:t>
      </w:r>
      <w:r w:rsidDel="00000000" w:rsidR="00000000" w:rsidRPr="00000000">
        <w:rPr>
          <w:color w:val="0e0e0e"/>
          <w:sz w:val="2"/>
          <w:szCs w:val="2"/>
          <w:rtl w:val="0"/>
        </w:rPr>
        <w:t xml:space="preserve">i</w:t>
      </w:r>
      <w:r w:rsidDel="00000000" w:rsidR="00000000" w:rsidRPr="00000000">
        <w:rPr>
          <w:color w:val="070707"/>
          <w:sz w:val="2"/>
          <w:szCs w:val="2"/>
          <w:rtl w:val="0"/>
        </w:rPr>
        <w:t xml:space="preserve">t</w:t>
      </w:r>
      <w:r w:rsidDel="00000000" w:rsidR="00000000" w:rsidRPr="00000000">
        <w:rPr>
          <w:color w:val="020202"/>
          <w:sz w:val="2"/>
          <w:szCs w:val="2"/>
          <w:rtl w:val="0"/>
        </w:rPr>
        <w:t xml:space="preserve">h </w:t>
      </w:r>
      <w:r w:rsidDel="00000000" w:rsidR="00000000" w:rsidRPr="00000000">
        <w:rPr>
          <w:color w:val="070707"/>
          <w:sz w:val="2"/>
          <w:szCs w:val="2"/>
          <w:rtl w:val="0"/>
        </w:rPr>
        <w:t xml:space="preserve">t</w:t>
      </w:r>
      <w:r w:rsidDel="00000000" w:rsidR="00000000" w:rsidRPr="00000000">
        <w:rPr>
          <w:color w:val="0e0e0e"/>
          <w:sz w:val="2"/>
          <w:szCs w:val="2"/>
          <w:rtl w:val="0"/>
        </w:rPr>
        <w:t xml:space="preserve">h</w:t>
      </w:r>
      <w:r w:rsidDel="00000000" w:rsidR="00000000" w:rsidRPr="00000000">
        <w:rPr>
          <w:color w:val="131313"/>
          <w:sz w:val="2"/>
          <w:szCs w:val="2"/>
          <w:rtl w:val="0"/>
        </w:rPr>
        <w:t xml:space="preserve">e</w:t>
      </w:r>
      <w:r w:rsidDel="00000000" w:rsidR="00000000" w:rsidRPr="00000000">
        <w:rPr>
          <w:color w:val="1a1a1a"/>
          <w:sz w:val="2"/>
          <w:szCs w:val="2"/>
          <w:rtl w:val="0"/>
        </w:rPr>
        <w:t xml:space="preserve"> </w:t>
      </w:r>
      <w:r w:rsidDel="00000000" w:rsidR="00000000" w:rsidRPr="00000000">
        <w:rPr>
          <w:color w:val="000000"/>
          <w:sz w:val="2"/>
          <w:szCs w:val="2"/>
          <w:rtl w:val="0"/>
        </w:rPr>
        <w:t xml:space="preserve">mun</w:t>
      </w:r>
      <w:r w:rsidDel="00000000" w:rsidR="00000000" w:rsidRPr="00000000">
        <w:rPr>
          <w:color w:val="040404"/>
          <w:sz w:val="2"/>
          <w:szCs w:val="2"/>
          <w:rtl w:val="0"/>
        </w:rPr>
        <w:t xml:space="preserve">i</w:t>
      </w:r>
      <w:r w:rsidDel="00000000" w:rsidR="00000000" w:rsidRPr="00000000">
        <w:rPr>
          <w:color w:val="595959"/>
          <w:sz w:val="2"/>
          <w:szCs w:val="2"/>
          <w:rtl w:val="0"/>
        </w:rPr>
        <w:t xml:space="preserve">c</w:t>
      </w:r>
      <w:r w:rsidDel="00000000" w:rsidR="00000000" w:rsidRPr="00000000">
        <w:rPr>
          <w:color w:val="b7b7b7"/>
          <w:sz w:val="2"/>
          <w:szCs w:val="2"/>
          <w:rtl w:val="0"/>
        </w:rPr>
        <w:t xml:space="preserve">i</w:t>
      </w:r>
      <w:r w:rsidDel="00000000" w:rsidR="00000000" w:rsidRPr="00000000">
        <w:rPr>
          <w:color w:val="f5f5f5"/>
          <w:sz w:val="2"/>
          <w:szCs w:val="2"/>
          <w:rtl w:val="0"/>
        </w:rPr>
        <w:t xml:space="preserve">p</w:t>
      </w:r>
      <w:r w:rsidDel="00000000" w:rsidR="00000000" w:rsidRPr="00000000">
        <w:rPr>
          <w:color w:val="f8f8f8"/>
          <w:sz w:val="2"/>
          <w:szCs w:val="2"/>
          <w:rtl w:val="0"/>
        </w:rPr>
        <w:t xml:space="preserve">ality and his mother worked as a cook.Ronaldo was expelled from school after assaulting hi</w:t>
      </w:r>
      <w:r w:rsidDel="00000000" w:rsidR="00000000" w:rsidRPr="00000000">
        <w:rPr>
          <w:sz w:val="16"/>
          <w:szCs w:val="16"/>
          <w:rtl w:val="0"/>
        </w:rPr>
        <w:br w:type="textWrapping"/>
      </w:r>
      <w:r w:rsidDel="00000000" w:rsidR="00000000" w:rsidRPr="00000000">
        <w:rPr>
          <w:color w:val="f8f8f8"/>
          <w:sz w:val="2"/>
          <w:szCs w:val="2"/>
          <w:rtl w:val="0"/>
        </w:rPr>
        <w:t xml:space="preserve">s teacher by﻿Cristiano Ronaldo is a Portuguese football player he was born on February 5th 1985 in Santo Antonio his fat</w:t>
      </w:r>
      <w:r w:rsidDel="00000000" w:rsidR="00000000" w:rsidRPr="00000000">
        <w:rPr>
          <w:color w:val="d4d4d4"/>
          <w:sz w:val="2"/>
          <w:szCs w:val="2"/>
          <w:rtl w:val="0"/>
        </w:rPr>
        <w:t xml:space="preserve">h</w:t>
      </w:r>
      <w:r w:rsidDel="00000000" w:rsidR="00000000" w:rsidRPr="00000000">
        <w:rPr>
          <w:color w:val="f9f9f9"/>
          <w:sz w:val="2"/>
          <w:szCs w:val="2"/>
          <w:rtl w:val="0"/>
        </w:rPr>
        <w:t xml:space="preserve">e</w:t>
      </w:r>
      <w:r w:rsidDel="00000000" w:rsidR="00000000" w:rsidRPr="00000000">
        <w:rPr>
          <w:color w:val="ffffff"/>
          <w:sz w:val="2"/>
          <w:szCs w:val="2"/>
          <w:rtl w:val="0"/>
        </w:rPr>
        <w:t xml:space="preserve">r</w:t>
      </w:r>
      <w:r w:rsidDel="00000000" w:rsidR="00000000" w:rsidRPr="00000000">
        <w:rPr>
          <w:color w:val="efefef"/>
          <w:sz w:val="2"/>
          <w:szCs w:val="2"/>
          <w:rtl w:val="0"/>
        </w:rPr>
        <w:t xml:space="preserve">'</w:t>
      </w:r>
      <w:r w:rsidDel="00000000" w:rsidR="00000000" w:rsidRPr="00000000">
        <w:rPr>
          <w:color w:val="9a9a9a"/>
          <w:sz w:val="2"/>
          <w:szCs w:val="2"/>
          <w:rtl w:val="0"/>
        </w:rPr>
        <w:t xml:space="preserve">s</w:t>
      </w:r>
      <w:r w:rsidDel="00000000" w:rsidR="00000000" w:rsidRPr="00000000">
        <w:rPr>
          <w:color w:val="424242"/>
          <w:sz w:val="2"/>
          <w:szCs w:val="2"/>
          <w:rtl w:val="0"/>
        </w:rPr>
        <w:t xml:space="preserve"> </w:t>
      </w:r>
      <w:r w:rsidDel="00000000" w:rsidR="00000000" w:rsidRPr="00000000">
        <w:rPr>
          <w:color w:val="0b0b0b"/>
          <w:sz w:val="2"/>
          <w:szCs w:val="2"/>
          <w:rtl w:val="0"/>
        </w:rPr>
        <w:t xml:space="preserve">n</w:t>
      </w:r>
      <w:r w:rsidDel="00000000" w:rsidR="00000000" w:rsidRPr="00000000">
        <w:rPr>
          <w:color w:val="000000"/>
          <w:sz w:val="2"/>
          <w:szCs w:val="2"/>
          <w:rtl w:val="0"/>
        </w:rPr>
        <w:t xml:space="preserve">a</w:t>
      </w:r>
      <w:r w:rsidDel="00000000" w:rsidR="00000000" w:rsidRPr="00000000">
        <w:rPr>
          <w:color w:val="080808"/>
          <w:sz w:val="2"/>
          <w:szCs w:val="2"/>
          <w:rtl w:val="0"/>
        </w:rPr>
        <w:t xml:space="preserve">me is Jose Dinis</w:t>
      </w:r>
      <w:r w:rsidDel="00000000" w:rsidR="00000000" w:rsidRPr="00000000">
        <w:rPr>
          <w:color w:val="430052"/>
          <w:sz w:val="2"/>
          <w:szCs w:val="2"/>
          <w:rtl w:val="0"/>
        </w:rPr>
        <w:t xml:space="preserve"> </w:t>
      </w:r>
      <w:r w:rsidDel="00000000" w:rsidR="00000000" w:rsidRPr="00000000">
        <w:rPr>
          <w:color w:val="410051"/>
          <w:sz w:val="2"/>
          <w:szCs w:val="2"/>
          <w:rtl w:val="0"/>
        </w:rPr>
        <w:t xml:space="preserve">A</w:t>
      </w:r>
      <w:r w:rsidDel="00000000" w:rsidR="00000000" w:rsidRPr="00000000">
        <w:rPr>
          <w:color w:val="3d004b"/>
          <w:sz w:val="2"/>
          <w:szCs w:val="2"/>
          <w:rtl w:val="0"/>
        </w:rPr>
        <w:t xml:space="preserve">v</w:t>
      </w:r>
      <w:r w:rsidDel="00000000" w:rsidR="00000000" w:rsidRPr="00000000">
        <w:rPr>
          <w:color w:val="390046"/>
          <w:sz w:val="2"/>
          <w:szCs w:val="2"/>
          <w:rtl w:val="0"/>
        </w:rPr>
        <w:t xml:space="preserve">e</w:t>
      </w:r>
      <w:r w:rsidDel="00000000" w:rsidR="00000000" w:rsidRPr="00000000">
        <w:rPr>
          <w:color w:val="33003f"/>
          <w:sz w:val="2"/>
          <w:szCs w:val="2"/>
          <w:rtl w:val="0"/>
        </w:rPr>
        <w:t xml:space="preserve">i</w:t>
      </w:r>
      <w:r w:rsidDel="00000000" w:rsidR="00000000" w:rsidRPr="00000000">
        <w:rPr>
          <w:color w:val="2b0034"/>
          <w:sz w:val="2"/>
          <w:szCs w:val="2"/>
          <w:rtl w:val="0"/>
        </w:rPr>
        <w:t xml:space="preserve">r</w:t>
      </w:r>
      <w:r w:rsidDel="00000000" w:rsidR="00000000" w:rsidRPr="00000000">
        <w:rPr>
          <w:color w:val="24002b"/>
          <w:sz w:val="2"/>
          <w:szCs w:val="2"/>
          <w:rtl w:val="0"/>
        </w:rPr>
        <w:t xml:space="preserve">o</w:t>
      </w:r>
      <w:r w:rsidDel="00000000" w:rsidR="00000000" w:rsidRPr="00000000">
        <w:rPr>
          <w:color w:val="1c0021"/>
          <w:sz w:val="2"/>
          <w:szCs w:val="2"/>
          <w:rtl w:val="0"/>
        </w:rPr>
        <w:t xml:space="preserve"> </w:t>
      </w:r>
      <w:r w:rsidDel="00000000" w:rsidR="00000000" w:rsidRPr="00000000">
        <w:rPr>
          <w:color w:val="261528"/>
          <w:sz w:val="2"/>
          <w:szCs w:val="2"/>
          <w:rtl w:val="0"/>
        </w:rPr>
        <w:t xml:space="preserve">a</w:t>
      </w:r>
      <w:r w:rsidDel="00000000" w:rsidR="00000000" w:rsidRPr="00000000">
        <w:rPr>
          <w:color w:val="1d1b1e"/>
          <w:sz w:val="2"/>
          <w:szCs w:val="2"/>
          <w:rtl w:val="0"/>
        </w:rPr>
        <w:t xml:space="preserve">n</w:t>
      </w:r>
      <w:r w:rsidDel="00000000" w:rsidR="00000000" w:rsidRPr="00000000">
        <w:rPr>
          <w:color w:val="152113"/>
          <w:sz w:val="2"/>
          <w:szCs w:val="2"/>
          <w:rtl w:val="0"/>
        </w:rPr>
        <w:t xml:space="preserve">d</w:t>
      </w:r>
      <w:r w:rsidDel="00000000" w:rsidR="00000000" w:rsidRPr="00000000">
        <w:rPr>
          <w:color w:val="0e270a"/>
          <w:sz w:val="2"/>
          <w:szCs w:val="2"/>
          <w:rtl w:val="0"/>
        </w:rPr>
        <w:t xml:space="preserve"> </w:t>
      </w:r>
      <w:r w:rsidDel="00000000" w:rsidR="00000000" w:rsidRPr="00000000">
        <w:rPr>
          <w:color w:val="082b03"/>
          <w:sz w:val="2"/>
          <w:szCs w:val="2"/>
          <w:rtl w:val="0"/>
        </w:rPr>
        <w:t xml:space="preserve">h</w:t>
      </w:r>
      <w:r w:rsidDel="00000000" w:rsidR="00000000" w:rsidRPr="00000000">
        <w:rPr>
          <w:color w:val="032f00"/>
          <w:sz w:val="2"/>
          <w:szCs w:val="2"/>
          <w:rtl w:val="0"/>
        </w:rPr>
        <w:t xml:space="preserve">i</w:t>
      </w:r>
      <w:r w:rsidDel="00000000" w:rsidR="00000000" w:rsidRPr="00000000">
        <w:rPr>
          <w:color w:val="003100"/>
          <w:sz w:val="2"/>
          <w:szCs w:val="2"/>
          <w:rtl w:val="0"/>
        </w:rPr>
        <w:t xml:space="preserve">s</w:t>
      </w:r>
      <w:r w:rsidDel="00000000" w:rsidR="00000000" w:rsidRPr="00000000">
        <w:rPr>
          <w:color w:val="003200"/>
          <w:sz w:val="2"/>
          <w:szCs w:val="2"/>
          <w:rtl w:val="0"/>
        </w:rPr>
        <w:t xml:space="preserve"> </w:t>
      </w:r>
      <w:r w:rsidDel="00000000" w:rsidR="00000000" w:rsidRPr="00000000">
        <w:rPr>
          <w:color w:val="002b00"/>
          <w:sz w:val="2"/>
          <w:szCs w:val="2"/>
          <w:rtl w:val="0"/>
        </w:rPr>
        <w:t xml:space="preserve">m</w:t>
      </w:r>
      <w:r w:rsidDel="00000000" w:rsidR="00000000" w:rsidRPr="00000000">
        <w:rPr>
          <w:color w:val="002900"/>
          <w:sz w:val="2"/>
          <w:szCs w:val="2"/>
          <w:rtl w:val="0"/>
        </w:rPr>
        <w:t xml:space="preserve">o</w:t>
      </w:r>
      <w:r w:rsidDel="00000000" w:rsidR="00000000" w:rsidRPr="00000000">
        <w:rPr>
          <w:color w:val="002600"/>
          <w:sz w:val="2"/>
          <w:szCs w:val="2"/>
          <w:rtl w:val="0"/>
        </w:rPr>
        <w:t xml:space="preserve">t</w:t>
      </w:r>
      <w:r w:rsidDel="00000000" w:rsidR="00000000" w:rsidRPr="00000000">
        <w:rPr>
          <w:color w:val="002300"/>
          <w:sz w:val="2"/>
          <w:szCs w:val="2"/>
          <w:rtl w:val="0"/>
        </w:rPr>
        <w:t xml:space="preserve">h</w:t>
      </w:r>
      <w:r w:rsidDel="00000000" w:rsidR="00000000" w:rsidRPr="00000000">
        <w:rPr>
          <w:color w:val="001f00"/>
          <w:sz w:val="2"/>
          <w:szCs w:val="2"/>
          <w:rtl w:val="0"/>
        </w:rPr>
        <w:t xml:space="preserve">e</w:t>
      </w:r>
      <w:r w:rsidDel="00000000" w:rsidR="00000000" w:rsidRPr="00000000">
        <w:rPr>
          <w:color w:val="001b00"/>
          <w:sz w:val="2"/>
          <w:szCs w:val="2"/>
          <w:rtl w:val="0"/>
        </w:rPr>
        <w:t xml:space="preserve">r's name is</w:t>
      </w:r>
      <w:r w:rsidDel="00000000" w:rsidR="00000000" w:rsidRPr="00000000">
        <w:rPr>
          <w:color w:val="006f00"/>
          <w:sz w:val="2"/>
          <w:szCs w:val="2"/>
          <w:rtl w:val="0"/>
        </w:rPr>
        <w:t xml:space="preserve"> Maria D</w:t>
      </w:r>
      <w:r w:rsidDel="00000000" w:rsidR="00000000" w:rsidRPr="00000000">
        <w:rPr>
          <w:color w:val="26c40f"/>
          <w:sz w:val="2"/>
          <w:szCs w:val="2"/>
          <w:rtl w:val="0"/>
        </w:rPr>
        <w:t xml:space="preserve">olores d</w:t>
      </w:r>
      <w:r w:rsidDel="00000000" w:rsidR="00000000" w:rsidRPr="00000000">
        <w:rPr>
          <w:color w:val="3ad823"/>
          <w:sz w:val="2"/>
          <w:szCs w:val="2"/>
          <w:rtl w:val="0"/>
        </w:rPr>
        <w:t xml:space="preserve">os Santos Aveiro, his father was a gardener with the municipalit</w:t>
      </w:r>
      <w:r w:rsidDel="00000000" w:rsidR="00000000" w:rsidRPr="00000000">
        <w:rPr>
          <w:color w:val="054d1f"/>
          <w:sz w:val="2"/>
          <w:szCs w:val="2"/>
          <w:rtl w:val="0"/>
        </w:rPr>
        <w:t xml:space="preserve">y</w:t>
      </w:r>
      <w:r w:rsidDel="00000000" w:rsidR="00000000" w:rsidRPr="00000000">
        <w:rPr>
          <w:color w:val="004618"/>
          <w:sz w:val="2"/>
          <w:szCs w:val="2"/>
          <w:rtl w:val="0"/>
        </w:rPr>
        <w:t xml:space="preserve"> </w:t>
      </w:r>
      <w:r w:rsidDel="00000000" w:rsidR="00000000" w:rsidRPr="00000000">
        <w:rPr>
          <w:color w:val="00380a"/>
          <w:sz w:val="2"/>
          <w:szCs w:val="2"/>
          <w:rtl w:val="0"/>
        </w:rPr>
        <w:t xml:space="preserve">a</w:t>
      </w:r>
      <w:r w:rsidDel="00000000" w:rsidR="00000000" w:rsidRPr="00000000">
        <w:rPr>
          <w:color w:val="002700"/>
          <w:sz w:val="2"/>
          <w:szCs w:val="2"/>
          <w:rtl w:val="0"/>
        </w:rPr>
        <w:t xml:space="preserve">n</w:t>
      </w:r>
      <w:r w:rsidDel="00000000" w:rsidR="00000000" w:rsidRPr="00000000">
        <w:rPr>
          <w:color w:val="001b00"/>
          <w:sz w:val="2"/>
          <w:szCs w:val="2"/>
          <w:rtl w:val="0"/>
        </w:rPr>
        <w:t xml:space="preserve">d hi</w:t>
      </w:r>
      <w:r w:rsidDel="00000000" w:rsidR="00000000" w:rsidRPr="00000000">
        <w:rPr>
          <w:color w:val="002b00"/>
          <w:sz w:val="2"/>
          <w:szCs w:val="2"/>
          <w:rtl w:val="0"/>
        </w:rPr>
        <w:t xml:space="preserve">s</w:t>
      </w:r>
      <w:r w:rsidDel="00000000" w:rsidR="00000000" w:rsidRPr="00000000">
        <w:rPr>
          <w:color w:val="002c00"/>
          <w:sz w:val="2"/>
          <w:szCs w:val="2"/>
          <w:rtl w:val="0"/>
        </w:rPr>
        <w:t xml:space="preserve"> </w:t>
      </w:r>
      <w:r w:rsidDel="00000000" w:rsidR="00000000" w:rsidRPr="00000000">
        <w:rPr>
          <w:color w:val="002f01"/>
          <w:sz w:val="2"/>
          <w:szCs w:val="2"/>
          <w:rtl w:val="0"/>
        </w:rPr>
        <w:t xml:space="preserve">m</w:t>
      </w:r>
      <w:r w:rsidDel="00000000" w:rsidR="00000000" w:rsidRPr="00000000">
        <w:rPr>
          <w:color w:val="003305"/>
          <w:sz w:val="2"/>
          <w:szCs w:val="2"/>
          <w:rtl w:val="0"/>
        </w:rPr>
        <w:t xml:space="preserve">o</w:t>
      </w:r>
      <w:r w:rsidDel="00000000" w:rsidR="00000000" w:rsidRPr="00000000">
        <w:rPr>
          <w:color w:val="003709"/>
          <w:sz w:val="2"/>
          <w:szCs w:val="2"/>
          <w:rtl w:val="0"/>
        </w:rPr>
        <w:t xml:space="preserve">t</w:t>
      </w:r>
      <w:r w:rsidDel="00000000" w:rsidR="00000000" w:rsidRPr="00000000">
        <w:rPr>
          <w:color w:val="003b0d"/>
          <w:sz w:val="2"/>
          <w:szCs w:val="2"/>
          <w:rtl w:val="0"/>
        </w:rPr>
        <w:t xml:space="preserve">h</w:t>
      </w:r>
      <w:r w:rsidDel="00000000" w:rsidR="00000000" w:rsidRPr="00000000">
        <w:rPr>
          <w:color w:val="003e10"/>
          <w:sz w:val="2"/>
          <w:szCs w:val="2"/>
          <w:rtl w:val="0"/>
        </w:rPr>
        <w:t xml:space="preserve">e</w:t>
      </w:r>
      <w:r w:rsidDel="00000000" w:rsidR="00000000" w:rsidRPr="00000000">
        <w:rPr>
          <w:color w:val="004012"/>
          <w:sz w:val="2"/>
          <w:szCs w:val="2"/>
          <w:rtl w:val="0"/>
        </w:rPr>
        <w:t xml:space="preserve">r</w:t>
      </w:r>
      <w:r w:rsidDel="00000000" w:rsidR="00000000" w:rsidRPr="00000000">
        <w:rPr>
          <w:color w:val="00292f"/>
          <w:sz w:val="2"/>
          <w:szCs w:val="2"/>
          <w:rtl w:val="0"/>
        </w:rPr>
        <w:t xml:space="preserve"> </w:t>
      </w:r>
      <w:r w:rsidDel="00000000" w:rsidR="00000000" w:rsidRPr="00000000">
        <w:rPr>
          <w:color w:val="00252c"/>
          <w:sz w:val="2"/>
          <w:szCs w:val="2"/>
          <w:rtl w:val="0"/>
        </w:rPr>
        <w:t xml:space="preserve">w</w:t>
      </w:r>
      <w:r w:rsidDel="00000000" w:rsidR="00000000" w:rsidRPr="00000000">
        <w:rPr>
          <w:color w:val="001e27"/>
          <w:sz w:val="2"/>
          <w:szCs w:val="2"/>
          <w:rtl w:val="0"/>
        </w:rPr>
        <w:t xml:space="preserve">o</w:t>
      </w:r>
      <w:r w:rsidDel="00000000" w:rsidR="00000000" w:rsidRPr="00000000">
        <w:rPr>
          <w:color w:val="00141f"/>
          <w:sz w:val="2"/>
          <w:szCs w:val="2"/>
          <w:rtl w:val="0"/>
        </w:rPr>
        <w:t xml:space="preserve">r</w:t>
      </w:r>
      <w:r w:rsidDel="00000000" w:rsidR="00000000" w:rsidRPr="00000000">
        <w:rPr>
          <w:color w:val="000a18"/>
          <w:sz w:val="2"/>
          <w:szCs w:val="2"/>
          <w:rtl w:val="0"/>
        </w:rPr>
        <w:t xml:space="preserve">k</w:t>
      </w:r>
      <w:r w:rsidDel="00000000" w:rsidR="00000000" w:rsidRPr="00000000">
        <w:rPr>
          <w:color w:val="000012"/>
          <w:sz w:val="2"/>
          <w:szCs w:val="2"/>
          <w:rtl w:val="0"/>
        </w:rPr>
        <w:t xml:space="preserve">e</w:t>
      </w:r>
      <w:r w:rsidDel="00000000" w:rsidR="00000000" w:rsidRPr="00000000">
        <w:rPr>
          <w:color w:val="010012"/>
          <w:sz w:val="2"/>
          <w:szCs w:val="2"/>
          <w:rtl w:val="0"/>
        </w:rPr>
        <w:t xml:space="preserve">d</w:t>
      </w:r>
      <w:r w:rsidDel="00000000" w:rsidR="00000000" w:rsidRPr="00000000">
        <w:rPr>
          <w:color w:val="0a0012"/>
          <w:sz w:val="2"/>
          <w:szCs w:val="2"/>
          <w:rtl w:val="0"/>
        </w:rPr>
        <w:t xml:space="preserve"> </w:t>
      </w:r>
      <w:r w:rsidDel="00000000" w:rsidR="00000000" w:rsidRPr="00000000">
        <w:rPr>
          <w:color w:val="1c001a"/>
          <w:sz w:val="2"/>
          <w:szCs w:val="2"/>
          <w:rtl w:val="0"/>
        </w:rPr>
        <w:t xml:space="preserve">a</w:t>
      </w:r>
      <w:r w:rsidDel="00000000" w:rsidR="00000000" w:rsidRPr="00000000">
        <w:rPr>
          <w:color w:val="24001a"/>
          <w:sz w:val="2"/>
          <w:szCs w:val="2"/>
          <w:rtl w:val="0"/>
        </w:rPr>
        <w:t xml:space="preserve">s</w:t>
      </w:r>
      <w:r w:rsidDel="00000000" w:rsidR="00000000" w:rsidRPr="00000000">
        <w:rPr>
          <w:color w:val="2b001a"/>
          <w:sz w:val="2"/>
          <w:szCs w:val="2"/>
          <w:rtl w:val="0"/>
        </w:rPr>
        <w:t xml:space="preserve"> </w:t>
      </w:r>
      <w:r w:rsidDel="00000000" w:rsidR="00000000" w:rsidRPr="00000000">
        <w:rPr>
          <w:color w:val="33001a"/>
          <w:sz w:val="2"/>
          <w:szCs w:val="2"/>
          <w:rtl w:val="0"/>
        </w:rPr>
        <w:t xml:space="preserve">a</w:t>
      </w:r>
      <w:r w:rsidDel="00000000" w:rsidR="00000000" w:rsidRPr="00000000">
        <w:rPr>
          <w:color w:val="39001a"/>
          <w:sz w:val="2"/>
          <w:szCs w:val="2"/>
          <w:rtl w:val="0"/>
        </w:rPr>
        <w:t xml:space="preserve"> </w:t>
      </w:r>
      <w:r w:rsidDel="00000000" w:rsidR="00000000" w:rsidRPr="00000000">
        <w:rPr>
          <w:color w:val="3d001a"/>
          <w:sz w:val="2"/>
          <w:szCs w:val="2"/>
          <w:rtl w:val="0"/>
        </w:rPr>
        <w:t xml:space="preserve">c</w:t>
      </w:r>
      <w:r w:rsidDel="00000000" w:rsidR="00000000" w:rsidRPr="00000000">
        <w:rPr>
          <w:color w:val="41001a"/>
          <w:sz w:val="2"/>
          <w:szCs w:val="2"/>
          <w:rtl w:val="0"/>
        </w:rPr>
        <w:t xml:space="preserve">o</w:t>
      </w:r>
      <w:r w:rsidDel="00000000" w:rsidR="00000000" w:rsidRPr="00000000">
        <w:rPr>
          <w:color w:val="43001a"/>
          <w:sz w:val="2"/>
          <w:szCs w:val="2"/>
          <w:rtl w:val="0"/>
        </w:rPr>
        <w:t xml:space="preserve">o</w:t>
      </w:r>
      <w:r w:rsidDel="00000000" w:rsidR="00000000" w:rsidRPr="00000000">
        <w:rPr>
          <w:color w:val="080808"/>
          <w:sz w:val="2"/>
          <w:szCs w:val="2"/>
          <w:rtl w:val="0"/>
        </w:rPr>
        <w:t xml:space="preserve">k.Ronaldo was expelled from scho</w:t>
      </w:r>
      <w:r w:rsidDel="00000000" w:rsidR="00000000" w:rsidRPr="00000000">
        <w:rPr>
          <w:color w:val="c2c2c2"/>
          <w:sz w:val="2"/>
          <w:szCs w:val="2"/>
          <w:rtl w:val="0"/>
        </w:rPr>
        <w:t xml:space="preserve">o</w:t>
      </w:r>
      <w:r w:rsidDel="00000000" w:rsidR="00000000" w:rsidRPr="00000000">
        <w:rPr>
          <w:color w:val="d5d5d5"/>
          <w:sz w:val="2"/>
          <w:szCs w:val="2"/>
          <w:rtl w:val="0"/>
        </w:rPr>
        <w:t xml:space="preserve">l</w:t>
      </w:r>
      <w:r w:rsidDel="00000000" w:rsidR="00000000" w:rsidRPr="00000000">
        <w:rPr>
          <w:color w:val="efefef"/>
          <w:sz w:val="2"/>
          <w:szCs w:val="2"/>
          <w:rtl w:val="0"/>
        </w:rPr>
        <w:t xml:space="preserve"> </w:t>
      </w:r>
      <w:r w:rsidDel="00000000" w:rsidR="00000000" w:rsidRPr="00000000">
        <w:rPr>
          <w:color w:val="ffffff"/>
          <w:sz w:val="2"/>
          <w:szCs w:val="2"/>
          <w:rtl w:val="0"/>
        </w:rPr>
        <w:t xml:space="preserve">af</w:t>
      </w:r>
      <w:r w:rsidDel="00000000" w:rsidR="00000000" w:rsidRPr="00000000">
        <w:rPr>
          <w:color w:val="f8f8f8"/>
          <w:sz w:val="2"/>
          <w:szCs w:val="2"/>
          <w:rtl w:val="0"/>
        </w:rPr>
        <w:t xml:space="preserve">t</w:t>
      </w:r>
      <w:r w:rsidDel="00000000" w:rsidR="00000000" w:rsidRPr="00000000">
        <w:rPr>
          <w:color w:val="e2e2e2"/>
          <w:sz w:val="2"/>
          <w:szCs w:val="2"/>
          <w:rtl w:val="0"/>
        </w:rPr>
        <w:t xml:space="preserve">e</w:t>
      </w:r>
      <w:r w:rsidDel="00000000" w:rsidR="00000000" w:rsidRPr="00000000">
        <w:rPr>
          <w:color w:val="d2d2d2"/>
          <w:sz w:val="2"/>
          <w:szCs w:val="2"/>
          <w:rtl w:val="0"/>
        </w:rPr>
        <w:t xml:space="preserve">r</w:t>
      </w:r>
      <w:r w:rsidDel="00000000" w:rsidR="00000000" w:rsidRPr="00000000">
        <w:rPr>
          <w:color w:val="f8f8f8"/>
          <w:sz w:val="2"/>
          <w:szCs w:val="2"/>
          <w:rtl w:val="0"/>
        </w:rPr>
        <w:t xml:space="preserve"> assaulting his teacher by throwing up a chair at him he had always been a keen fo</w:t>
      </w:r>
      <w:r w:rsidDel="00000000" w:rsidR="00000000" w:rsidRPr="00000000">
        <w:rPr>
          <w:sz w:val="16"/>
          <w:szCs w:val="16"/>
          <w:rtl w:val="0"/>
        </w:rPr>
        <w:br w:type="textWrapping"/>
      </w:r>
      <w:r w:rsidDel="00000000" w:rsidR="00000000" w:rsidRPr="00000000">
        <w:rPr>
          <w:color w:val="f8f8f8"/>
          <w:sz w:val="2"/>
          <w:szCs w:val="2"/>
          <w:rtl w:val="0"/>
        </w:rPr>
        <w:t xml:space="preserve">otballer and by the time he was 14 years old he decided to concentrate on becoming a professional footballer In 1995 Cri</w:t>
      </w:r>
      <w:r w:rsidDel="00000000" w:rsidR="00000000" w:rsidRPr="00000000">
        <w:rPr>
          <w:color w:val="d8d8d8"/>
          <w:sz w:val="2"/>
          <w:szCs w:val="2"/>
          <w:rtl w:val="0"/>
        </w:rPr>
        <w:t xml:space="preserve">s</w:t>
      </w:r>
      <w:r w:rsidDel="00000000" w:rsidR="00000000" w:rsidRPr="00000000">
        <w:rPr>
          <w:color w:val="f6f6f6"/>
          <w:sz w:val="2"/>
          <w:szCs w:val="2"/>
          <w:rtl w:val="0"/>
        </w:rPr>
        <w:t xml:space="preserve">t</w:t>
      </w:r>
      <w:r w:rsidDel="00000000" w:rsidR="00000000" w:rsidRPr="00000000">
        <w:rPr>
          <w:color w:val="ffffff"/>
          <w:sz w:val="2"/>
          <w:szCs w:val="2"/>
          <w:rtl w:val="0"/>
        </w:rPr>
        <w:t xml:space="preserve">i</w:t>
      </w:r>
      <w:r w:rsidDel="00000000" w:rsidR="00000000" w:rsidRPr="00000000">
        <w:rPr>
          <w:color w:val="dfdfdf"/>
          <w:sz w:val="2"/>
          <w:szCs w:val="2"/>
          <w:rtl w:val="0"/>
        </w:rPr>
        <w:t xml:space="preserve">a</w:t>
      </w:r>
      <w:r w:rsidDel="00000000" w:rsidR="00000000" w:rsidRPr="00000000">
        <w:rPr>
          <w:color w:val="8a8a8a"/>
          <w:sz w:val="2"/>
          <w:szCs w:val="2"/>
          <w:rtl w:val="0"/>
        </w:rPr>
        <w:t xml:space="preserve">n</w:t>
      </w:r>
      <w:r w:rsidDel="00000000" w:rsidR="00000000" w:rsidRPr="00000000">
        <w:rPr>
          <w:color w:val="373737"/>
          <w:sz w:val="2"/>
          <w:szCs w:val="2"/>
          <w:rtl w:val="0"/>
        </w:rPr>
        <w:t xml:space="preserve">o</w:t>
      </w:r>
      <w:r w:rsidDel="00000000" w:rsidR="00000000" w:rsidRPr="00000000">
        <w:rPr>
          <w:color w:val="090909"/>
          <w:sz w:val="2"/>
          <w:szCs w:val="2"/>
          <w:rtl w:val="0"/>
        </w:rPr>
        <w:t xml:space="preserve"> </w:t>
      </w:r>
      <w:r w:rsidDel="00000000" w:rsidR="00000000" w:rsidRPr="00000000">
        <w:rPr>
          <w:color w:val="000000"/>
          <w:sz w:val="2"/>
          <w:szCs w:val="2"/>
          <w:rtl w:val="0"/>
        </w:rPr>
        <w:t xml:space="preserve">R</w:t>
      </w:r>
      <w:r w:rsidDel="00000000" w:rsidR="00000000" w:rsidRPr="00000000">
        <w:rPr>
          <w:color w:val="080808"/>
          <w:sz w:val="2"/>
          <w:szCs w:val="2"/>
          <w:rtl w:val="0"/>
        </w:rPr>
        <w:t xml:space="preserve">onaldo joined th</w:t>
      </w:r>
      <w:r w:rsidDel="00000000" w:rsidR="00000000" w:rsidRPr="00000000">
        <w:rPr>
          <w:color w:val="410051"/>
          <w:sz w:val="2"/>
          <w:szCs w:val="2"/>
          <w:rtl w:val="0"/>
        </w:rPr>
        <w:t xml:space="preserve">e</w:t>
      </w:r>
      <w:r w:rsidDel="00000000" w:rsidR="00000000" w:rsidRPr="00000000">
        <w:rPr>
          <w:color w:val="40004f"/>
          <w:sz w:val="2"/>
          <w:szCs w:val="2"/>
          <w:rtl w:val="0"/>
        </w:rPr>
        <w:t xml:space="preserve"> </w:t>
      </w:r>
      <w:r w:rsidDel="00000000" w:rsidR="00000000" w:rsidRPr="00000000">
        <w:rPr>
          <w:color w:val="3c004a"/>
          <w:sz w:val="2"/>
          <w:szCs w:val="2"/>
          <w:rtl w:val="0"/>
        </w:rPr>
        <w:t xml:space="preserve">c</w:t>
      </w:r>
      <w:r w:rsidDel="00000000" w:rsidR="00000000" w:rsidRPr="00000000">
        <w:rPr>
          <w:color w:val="380044"/>
          <w:sz w:val="2"/>
          <w:szCs w:val="2"/>
          <w:rtl w:val="0"/>
        </w:rPr>
        <w:t xml:space="preserve">l</w:t>
      </w:r>
      <w:r w:rsidDel="00000000" w:rsidR="00000000" w:rsidRPr="00000000">
        <w:rPr>
          <w:color w:val="31003b"/>
          <w:sz w:val="2"/>
          <w:szCs w:val="2"/>
          <w:rtl w:val="0"/>
        </w:rPr>
        <w:t xml:space="preserve">u</w:t>
      </w:r>
      <w:r w:rsidDel="00000000" w:rsidR="00000000" w:rsidRPr="00000000">
        <w:rPr>
          <w:color w:val="2a0033"/>
          <w:sz w:val="2"/>
          <w:szCs w:val="2"/>
          <w:rtl w:val="0"/>
        </w:rPr>
        <w:t xml:space="preserve">b</w:t>
      </w:r>
      <w:r w:rsidDel="00000000" w:rsidR="00000000" w:rsidRPr="00000000">
        <w:rPr>
          <w:color w:val="210028"/>
          <w:sz w:val="2"/>
          <w:szCs w:val="2"/>
          <w:rtl w:val="0"/>
        </w:rPr>
        <w:t xml:space="preserve"> </w:t>
      </w:r>
      <w:r w:rsidDel="00000000" w:rsidR="00000000" w:rsidRPr="00000000">
        <w:rPr>
          <w:color w:val="19001d"/>
          <w:sz w:val="2"/>
          <w:szCs w:val="2"/>
          <w:rtl w:val="0"/>
        </w:rPr>
        <w:t xml:space="preserve">N</w:t>
      </w:r>
      <w:r w:rsidDel="00000000" w:rsidR="00000000" w:rsidRPr="00000000">
        <w:rPr>
          <w:color w:val="241627"/>
          <w:sz w:val="2"/>
          <w:szCs w:val="2"/>
          <w:rtl w:val="0"/>
        </w:rPr>
        <w:t xml:space="preserve">a</w:t>
      </w:r>
      <w:r w:rsidDel="00000000" w:rsidR="00000000" w:rsidRPr="00000000">
        <w:rPr>
          <w:color w:val="1c1c1c"/>
          <w:sz w:val="2"/>
          <w:szCs w:val="2"/>
          <w:rtl w:val="0"/>
        </w:rPr>
        <w:t xml:space="preserve">c</w:t>
      </w:r>
      <w:r w:rsidDel="00000000" w:rsidR="00000000" w:rsidRPr="00000000">
        <w:rPr>
          <w:color w:val="142211"/>
          <w:sz w:val="2"/>
          <w:szCs w:val="2"/>
          <w:rtl w:val="0"/>
        </w:rPr>
        <w:t xml:space="preserve">i</w:t>
      </w:r>
      <w:r w:rsidDel="00000000" w:rsidR="00000000" w:rsidRPr="00000000">
        <w:rPr>
          <w:color w:val="0d2809"/>
          <w:sz w:val="2"/>
          <w:szCs w:val="2"/>
          <w:rtl w:val="0"/>
        </w:rPr>
        <w:t xml:space="preserve">o</w:t>
      </w:r>
      <w:r w:rsidDel="00000000" w:rsidR="00000000" w:rsidRPr="00000000">
        <w:rPr>
          <w:color w:val="072c01"/>
          <w:sz w:val="2"/>
          <w:szCs w:val="2"/>
          <w:rtl w:val="0"/>
        </w:rPr>
        <w:t xml:space="preserve">n</w:t>
      </w:r>
      <w:r w:rsidDel="00000000" w:rsidR="00000000" w:rsidRPr="00000000">
        <w:rPr>
          <w:color w:val="013000"/>
          <w:sz w:val="2"/>
          <w:szCs w:val="2"/>
          <w:rtl w:val="0"/>
        </w:rPr>
        <w:t xml:space="preserve">a</w:t>
      </w:r>
      <w:r w:rsidDel="00000000" w:rsidR="00000000" w:rsidRPr="00000000">
        <w:rPr>
          <w:color w:val="003200"/>
          <w:sz w:val="2"/>
          <w:szCs w:val="2"/>
          <w:rtl w:val="0"/>
        </w:rPr>
        <w:t xml:space="preserve">l</w:t>
      </w:r>
      <w:r w:rsidDel="00000000" w:rsidR="00000000" w:rsidRPr="00000000">
        <w:rPr>
          <w:color w:val="003300"/>
          <w:sz w:val="2"/>
          <w:szCs w:val="2"/>
          <w:rtl w:val="0"/>
        </w:rPr>
        <w:t xml:space="preserve"> </w:t>
      </w:r>
      <w:r w:rsidDel="00000000" w:rsidR="00000000" w:rsidRPr="00000000">
        <w:rPr>
          <w:color w:val="002400"/>
          <w:sz w:val="2"/>
          <w:szCs w:val="2"/>
          <w:rtl w:val="0"/>
        </w:rPr>
        <w:t xml:space="preserve">l</w:t>
      </w:r>
      <w:r w:rsidDel="00000000" w:rsidR="00000000" w:rsidRPr="00000000">
        <w:rPr>
          <w:color w:val="002500"/>
          <w:sz w:val="2"/>
          <w:szCs w:val="2"/>
          <w:rtl w:val="0"/>
        </w:rPr>
        <w:t xml:space="preserve">o</w:t>
      </w:r>
      <w:r w:rsidDel="00000000" w:rsidR="00000000" w:rsidRPr="00000000">
        <w:rPr>
          <w:color w:val="002700"/>
          <w:sz w:val="2"/>
          <w:szCs w:val="2"/>
          <w:rtl w:val="0"/>
        </w:rPr>
        <w:t xml:space="preserve">c</w:t>
      </w:r>
      <w:r w:rsidDel="00000000" w:rsidR="00000000" w:rsidRPr="00000000">
        <w:rPr>
          <w:color w:val="002a00"/>
          <w:sz w:val="2"/>
          <w:szCs w:val="2"/>
          <w:rtl w:val="0"/>
        </w:rPr>
        <w:t xml:space="preserve">a</w:t>
      </w:r>
      <w:r w:rsidDel="00000000" w:rsidR="00000000" w:rsidRPr="00000000">
        <w:rPr>
          <w:color w:val="002c00"/>
          <w:sz w:val="2"/>
          <w:szCs w:val="2"/>
          <w:rtl w:val="0"/>
        </w:rPr>
        <w:t xml:space="preserve">t</w:t>
      </w:r>
      <w:r w:rsidDel="00000000" w:rsidR="00000000" w:rsidRPr="00000000">
        <w:rPr>
          <w:color w:val="002f00"/>
          <w:sz w:val="2"/>
          <w:szCs w:val="2"/>
          <w:rtl w:val="0"/>
        </w:rPr>
        <w:t xml:space="preserve">e</w:t>
      </w:r>
      <w:r w:rsidDel="00000000" w:rsidR="00000000" w:rsidRPr="00000000">
        <w:rPr>
          <w:color w:val="003100"/>
          <w:sz w:val="2"/>
          <w:szCs w:val="2"/>
          <w:rtl w:val="0"/>
        </w:rPr>
        <w:t xml:space="preserve">d</w:t>
      </w:r>
      <w:r w:rsidDel="00000000" w:rsidR="00000000" w:rsidRPr="00000000">
        <w:rPr>
          <w:color w:val="003201"/>
          <w:sz w:val="2"/>
          <w:szCs w:val="2"/>
          <w:rtl w:val="0"/>
        </w:rPr>
        <w:t xml:space="preserve"> </w:t>
      </w:r>
      <w:r w:rsidDel="00000000" w:rsidR="00000000" w:rsidRPr="00000000">
        <w:rPr>
          <w:color w:val="00400f"/>
          <w:sz w:val="2"/>
          <w:szCs w:val="2"/>
          <w:rtl w:val="0"/>
        </w:rPr>
        <w:t xml:space="preserve">in his h</w:t>
      </w:r>
      <w:r w:rsidDel="00000000" w:rsidR="00000000" w:rsidRPr="00000000">
        <w:rPr>
          <w:color w:val="009c00"/>
          <w:sz w:val="2"/>
          <w:szCs w:val="2"/>
          <w:rtl w:val="0"/>
        </w:rPr>
        <w:t xml:space="preserve">ometown </w:t>
      </w:r>
      <w:r w:rsidDel="00000000" w:rsidR="00000000" w:rsidRPr="00000000">
        <w:rPr>
          <w:color w:val="26c40f"/>
          <w:sz w:val="2"/>
          <w:szCs w:val="2"/>
          <w:rtl w:val="0"/>
        </w:rPr>
        <w:t xml:space="preserve">of Madei</w:t>
      </w:r>
      <w:r w:rsidDel="00000000" w:rsidR="00000000" w:rsidRPr="00000000">
        <w:rPr>
          <w:color w:val="3ad823"/>
          <w:sz w:val="2"/>
          <w:szCs w:val="2"/>
          <w:rtl w:val="0"/>
        </w:rPr>
        <w:t xml:space="preserve">ra later he joined one of the biggest clubs in Portugal namely S</w:t>
      </w:r>
      <w:r w:rsidDel="00000000" w:rsidR="00000000" w:rsidRPr="00000000">
        <w:rPr>
          <w:color w:val="307a49"/>
          <w:sz w:val="2"/>
          <w:szCs w:val="2"/>
          <w:rtl w:val="0"/>
        </w:rPr>
        <w:t xml:space="preserve">p</w:t>
      </w:r>
      <w:r w:rsidDel="00000000" w:rsidR="00000000" w:rsidRPr="00000000">
        <w:rPr>
          <w:color w:val="297342"/>
          <w:sz w:val="2"/>
          <w:szCs w:val="2"/>
          <w:rtl w:val="0"/>
        </w:rPr>
        <w:t xml:space="preserve">o</w:t>
      </w:r>
      <w:r w:rsidDel="00000000" w:rsidR="00000000" w:rsidRPr="00000000">
        <w:rPr>
          <w:color w:val="1d6736"/>
          <w:sz w:val="2"/>
          <w:szCs w:val="2"/>
          <w:rtl w:val="0"/>
        </w:rPr>
        <w:t xml:space="preserve">r</w:t>
      </w:r>
      <w:r w:rsidDel="00000000" w:rsidR="00000000" w:rsidRPr="00000000">
        <w:rPr>
          <w:color w:val="0d5726"/>
          <w:sz w:val="2"/>
          <w:szCs w:val="2"/>
          <w:rtl w:val="0"/>
        </w:rPr>
        <w:t xml:space="preserve">t</w:t>
      </w:r>
      <w:r w:rsidDel="00000000" w:rsidR="00000000" w:rsidRPr="00000000">
        <w:rPr>
          <w:color w:val="004615"/>
          <w:sz w:val="2"/>
          <w:szCs w:val="2"/>
          <w:rtl w:val="0"/>
        </w:rPr>
        <w:t xml:space="preserve">i</w:t>
      </w:r>
      <w:r w:rsidDel="00000000" w:rsidR="00000000" w:rsidRPr="00000000">
        <w:rPr>
          <w:color w:val="003605"/>
          <w:sz w:val="2"/>
          <w:szCs w:val="2"/>
          <w:rtl w:val="0"/>
        </w:rPr>
        <w:t xml:space="preserve">n</w:t>
      </w:r>
      <w:r w:rsidDel="00000000" w:rsidR="00000000" w:rsidRPr="00000000">
        <w:rPr>
          <w:color w:val="002a00"/>
          <w:sz w:val="2"/>
          <w:szCs w:val="2"/>
          <w:rtl w:val="0"/>
        </w:rPr>
        <w:t xml:space="preserve">g</w:t>
      </w:r>
      <w:r w:rsidDel="00000000" w:rsidR="00000000" w:rsidRPr="00000000">
        <w:rPr>
          <w:color w:val="002300"/>
          <w:sz w:val="2"/>
          <w:szCs w:val="2"/>
          <w:rtl w:val="0"/>
        </w:rPr>
        <w:t xml:space="preserve"> </w:t>
      </w:r>
      <w:r w:rsidDel="00000000" w:rsidR="00000000" w:rsidRPr="00000000">
        <w:rPr>
          <w:color w:val="002d00"/>
          <w:sz w:val="2"/>
          <w:szCs w:val="2"/>
          <w:rtl w:val="0"/>
        </w:rPr>
        <w:t xml:space="preserve">C</w:t>
      </w:r>
      <w:r w:rsidDel="00000000" w:rsidR="00000000" w:rsidRPr="00000000">
        <w:rPr>
          <w:color w:val="002c00"/>
          <w:sz w:val="2"/>
          <w:szCs w:val="2"/>
          <w:rtl w:val="0"/>
        </w:rPr>
        <w:t xml:space="preserve">P</w:t>
      </w:r>
      <w:r w:rsidDel="00000000" w:rsidR="00000000" w:rsidRPr="00000000">
        <w:rPr>
          <w:color w:val="002a00"/>
          <w:sz w:val="2"/>
          <w:szCs w:val="2"/>
          <w:rtl w:val="0"/>
        </w:rPr>
        <w:t xml:space="preserve"> </w:t>
      </w:r>
      <w:r w:rsidDel="00000000" w:rsidR="00000000" w:rsidRPr="00000000">
        <w:rPr>
          <w:color w:val="002800"/>
          <w:sz w:val="2"/>
          <w:szCs w:val="2"/>
          <w:rtl w:val="0"/>
        </w:rPr>
        <w:t xml:space="preserve">a</w:t>
      </w:r>
      <w:r w:rsidDel="00000000" w:rsidR="00000000" w:rsidRPr="00000000">
        <w:rPr>
          <w:color w:val="002500"/>
          <w:sz w:val="2"/>
          <w:szCs w:val="2"/>
          <w:rtl w:val="0"/>
        </w:rPr>
        <w:t xml:space="preserve">f</w:t>
      </w:r>
      <w:r w:rsidDel="00000000" w:rsidR="00000000" w:rsidRPr="00000000">
        <w:rPr>
          <w:color w:val="002200"/>
          <w:sz w:val="2"/>
          <w:szCs w:val="2"/>
          <w:rtl w:val="0"/>
        </w:rPr>
        <w:t xml:space="preserve">t</w:t>
      </w:r>
      <w:r w:rsidDel="00000000" w:rsidR="00000000" w:rsidRPr="00000000">
        <w:rPr>
          <w:color w:val="002000"/>
          <w:sz w:val="2"/>
          <w:szCs w:val="2"/>
          <w:rtl w:val="0"/>
        </w:rPr>
        <w:t xml:space="preserve">e</w:t>
      </w:r>
      <w:r w:rsidDel="00000000" w:rsidR="00000000" w:rsidRPr="00000000">
        <w:rPr>
          <w:color w:val="001f00"/>
          <w:sz w:val="2"/>
          <w:szCs w:val="2"/>
          <w:rtl w:val="0"/>
        </w:rPr>
        <w:t xml:space="preserve">r</w:t>
      </w:r>
      <w:r w:rsidDel="00000000" w:rsidR="00000000" w:rsidRPr="00000000">
        <w:rPr>
          <w:color w:val="002c2f"/>
          <w:sz w:val="2"/>
          <w:szCs w:val="2"/>
          <w:rtl w:val="0"/>
        </w:rPr>
        <w:t xml:space="preserve"> </w:t>
      </w:r>
      <w:r w:rsidDel="00000000" w:rsidR="00000000" w:rsidRPr="00000000">
        <w:rPr>
          <w:color w:val="012a2e"/>
          <w:sz w:val="2"/>
          <w:szCs w:val="2"/>
          <w:rtl w:val="0"/>
        </w:rPr>
        <w:t xml:space="preserve">c</w:t>
      </w:r>
      <w:r w:rsidDel="00000000" w:rsidR="00000000" w:rsidRPr="00000000">
        <w:rPr>
          <w:color w:val="02272d"/>
          <w:sz w:val="2"/>
          <w:szCs w:val="2"/>
          <w:rtl w:val="0"/>
        </w:rPr>
        <w:t xml:space="preserve">l</w:t>
      </w:r>
      <w:r w:rsidDel="00000000" w:rsidR="00000000" w:rsidRPr="00000000">
        <w:rPr>
          <w:color w:val="05222a"/>
          <w:sz w:val="2"/>
          <w:szCs w:val="2"/>
          <w:rtl w:val="0"/>
        </w:rPr>
        <w:t xml:space="preserve">e</w:t>
      </w:r>
      <w:r w:rsidDel="00000000" w:rsidR="00000000" w:rsidRPr="00000000">
        <w:rPr>
          <w:color w:val="081c27"/>
          <w:sz w:val="2"/>
          <w:szCs w:val="2"/>
          <w:rtl w:val="0"/>
        </w:rPr>
        <w:t xml:space="preserve">a</w:t>
      </w:r>
      <w:r w:rsidDel="00000000" w:rsidR="00000000" w:rsidRPr="00000000">
        <w:rPr>
          <w:color w:val="0d1625"/>
          <w:sz w:val="2"/>
          <w:szCs w:val="2"/>
          <w:rtl w:val="0"/>
        </w:rPr>
        <w:t xml:space="preserve">r</w:t>
      </w:r>
      <w:r w:rsidDel="00000000" w:rsidR="00000000" w:rsidRPr="00000000">
        <w:rPr>
          <w:color w:val="131023"/>
          <w:sz w:val="2"/>
          <w:szCs w:val="2"/>
          <w:rtl w:val="0"/>
        </w:rPr>
        <w:t xml:space="preserve">i</w:t>
      </w:r>
      <w:r w:rsidDel="00000000" w:rsidR="00000000" w:rsidRPr="00000000">
        <w:rPr>
          <w:color w:val="1a0b22"/>
          <w:sz w:val="2"/>
          <w:szCs w:val="2"/>
          <w:rtl w:val="0"/>
        </w:rPr>
        <w:t xml:space="preserve">n</w:t>
      </w:r>
      <w:r w:rsidDel="00000000" w:rsidR="00000000" w:rsidRPr="00000000">
        <w:rPr>
          <w:color w:val="190018"/>
          <w:sz w:val="2"/>
          <w:szCs w:val="2"/>
          <w:rtl w:val="0"/>
        </w:rPr>
        <w:t xml:space="preserve">g</w:t>
      </w:r>
      <w:r w:rsidDel="00000000" w:rsidR="00000000" w:rsidRPr="00000000">
        <w:rPr>
          <w:color w:val="210018"/>
          <w:sz w:val="2"/>
          <w:szCs w:val="2"/>
          <w:rtl w:val="0"/>
        </w:rPr>
        <w:t xml:space="preserve"> </w:t>
      </w:r>
      <w:r w:rsidDel="00000000" w:rsidR="00000000" w:rsidRPr="00000000">
        <w:rPr>
          <w:color w:val="2a0018"/>
          <w:sz w:val="2"/>
          <w:szCs w:val="2"/>
          <w:rtl w:val="0"/>
        </w:rPr>
        <w:t xml:space="preserve">a</w:t>
      </w:r>
      <w:r w:rsidDel="00000000" w:rsidR="00000000" w:rsidRPr="00000000">
        <w:rPr>
          <w:color w:val="310018"/>
          <w:sz w:val="2"/>
          <w:szCs w:val="2"/>
          <w:rtl w:val="0"/>
        </w:rPr>
        <w:t xml:space="preserve"> </w:t>
      </w:r>
      <w:r w:rsidDel="00000000" w:rsidR="00000000" w:rsidRPr="00000000">
        <w:rPr>
          <w:color w:val="380018"/>
          <w:sz w:val="2"/>
          <w:szCs w:val="2"/>
          <w:rtl w:val="0"/>
        </w:rPr>
        <w:t xml:space="preserve">t</w:t>
      </w:r>
      <w:r w:rsidDel="00000000" w:rsidR="00000000" w:rsidRPr="00000000">
        <w:rPr>
          <w:color w:val="3c0018"/>
          <w:sz w:val="2"/>
          <w:szCs w:val="2"/>
          <w:rtl w:val="0"/>
        </w:rPr>
        <w:t xml:space="preserve">r</w:t>
      </w:r>
      <w:r w:rsidDel="00000000" w:rsidR="00000000" w:rsidRPr="00000000">
        <w:rPr>
          <w:color w:val="400018"/>
          <w:sz w:val="2"/>
          <w:szCs w:val="2"/>
          <w:rtl w:val="0"/>
        </w:rPr>
        <w:t xml:space="preserve">i</w:t>
      </w:r>
      <w:r w:rsidDel="00000000" w:rsidR="00000000" w:rsidRPr="00000000">
        <w:rPr>
          <w:color w:val="410018"/>
          <w:sz w:val="2"/>
          <w:szCs w:val="2"/>
          <w:rtl w:val="0"/>
        </w:rPr>
        <w:t xml:space="preserve">a</w:t>
      </w:r>
      <w:r w:rsidDel="00000000" w:rsidR="00000000" w:rsidRPr="00000000">
        <w:rPr>
          <w:color w:val="080808"/>
          <w:sz w:val="2"/>
          <w:szCs w:val="2"/>
          <w:rtl w:val="0"/>
        </w:rPr>
        <w:t xml:space="preserve">l During his time at Sporting CP</w:t>
      </w:r>
      <w:r w:rsidDel="00000000" w:rsidR="00000000" w:rsidRPr="00000000">
        <w:rPr>
          <w:color w:val="848484"/>
          <w:sz w:val="2"/>
          <w:szCs w:val="2"/>
          <w:rtl w:val="0"/>
        </w:rPr>
        <w:t xml:space="preserve">,</w:t>
      </w:r>
      <w:r w:rsidDel="00000000" w:rsidR="00000000" w:rsidRPr="00000000">
        <w:rPr>
          <w:color w:val="a3a3a3"/>
          <w:sz w:val="2"/>
          <w:szCs w:val="2"/>
          <w:rtl w:val="0"/>
        </w:rPr>
        <w:t xml:space="preserve"> </w:t>
      </w:r>
      <w:r w:rsidDel="00000000" w:rsidR="00000000" w:rsidRPr="00000000">
        <w:rPr>
          <w:color w:val="d1d1d1"/>
          <w:sz w:val="2"/>
          <w:szCs w:val="2"/>
          <w:rtl w:val="0"/>
        </w:rPr>
        <w:t xml:space="preserve">C</w:t>
      </w:r>
      <w:r w:rsidDel="00000000" w:rsidR="00000000" w:rsidRPr="00000000">
        <w:rPr>
          <w:color w:val="f9f9f9"/>
          <w:sz w:val="2"/>
          <w:szCs w:val="2"/>
          <w:rtl w:val="0"/>
        </w:rPr>
        <w:t xml:space="preserve">r</w:t>
      </w:r>
      <w:r w:rsidDel="00000000" w:rsidR="00000000" w:rsidRPr="00000000">
        <w:rPr>
          <w:color w:val="ffffff"/>
          <w:sz w:val="2"/>
          <w:szCs w:val="2"/>
          <w:rtl w:val="0"/>
        </w:rPr>
        <w:t xml:space="preserve">is</w:t>
      </w:r>
      <w:r w:rsidDel="00000000" w:rsidR="00000000" w:rsidRPr="00000000">
        <w:rPr>
          <w:color w:val="f2f2f2"/>
          <w:sz w:val="2"/>
          <w:szCs w:val="2"/>
          <w:rtl w:val="0"/>
        </w:rPr>
        <w:t xml:space="preserve">t</w:t>
      </w:r>
      <w:r w:rsidDel="00000000" w:rsidR="00000000" w:rsidRPr="00000000">
        <w:rPr>
          <w:color w:val="e1e1e1"/>
          <w:sz w:val="2"/>
          <w:szCs w:val="2"/>
          <w:rtl w:val="0"/>
        </w:rPr>
        <w:t xml:space="preserve">i</w:t>
      </w:r>
      <w:r w:rsidDel="00000000" w:rsidR="00000000" w:rsidRPr="00000000">
        <w:rPr>
          <w:color w:val="f8f8f8"/>
          <w:sz w:val="2"/>
          <w:szCs w:val="2"/>
          <w:rtl w:val="0"/>
        </w:rPr>
        <w:t xml:space="preserve">ano Ronaldo played for all the levels he played in a loofa Champions League agains</w:t>
      </w:r>
      <w:r w:rsidDel="00000000" w:rsidR="00000000" w:rsidRPr="00000000">
        <w:rPr>
          <w:sz w:val="16"/>
          <w:szCs w:val="16"/>
          <w:rtl w:val="0"/>
        </w:rPr>
        <w:br w:type="textWrapping"/>
      </w:r>
      <w:r w:rsidDel="00000000" w:rsidR="00000000" w:rsidRPr="00000000">
        <w:rPr>
          <w:color w:val="f8f8f8"/>
          <w:sz w:val="2"/>
          <w:szCs w:val="2"/>
          <w:rtl w:val="0"/>
        </w:rPr>
        <w:t xml:space="preserve">t Manchester United in 2003, the manager of the English club Sir Alex Ferguson was impressed by his performance and brou</w:t>
      </w:r>
      <w:r w:rsidDel="00000000" w:rsidR="00000000" w:rsidRPr="00000000">
        <w:rPr>
          <w:color w:val="dedede"/>
          <w:sz w:val="2"/>
          <w:szCs w:val="2"/>
          <w:rtl w:val="0"/>
        </w:rPr>
        <w:t xml:space="preserve">g</w:t>
      </w:r>
      <w:r w:rsidDel="00000000" w:rsidR="00000000" w:rsidRPr="00000000">
        <w:rPr>
          <w:color w:val="f2f2f2"/>
          <w:sz w:val="2"/>
          <w:szCs w:val="2"/>
          <w:rtl w:val="0"/>
        </w:rPr>
        <w:t xml:space="preserve">h</w:t>
      </w:r>
      <w:r w:rsidDel="00000000" w:rsidR="00000000" w:rsidRPr="00000000">
        <w:rPr>
          <w:color w:val="f3f3f3"/>
          <w:sz w:val="2"/>
          <w:szCs w:val="2"/>
          <w:rtl w:val="0"/>
        </w:rPr>
        <w:t xml:space="preserve">t</w:t>
      </w:r>
      <w:r w:rsidDel="00000000" w:rsidR="00000000" w:rsidRPr="00000000">
        <w:rPr>
          <w:color w:val="c1c1c1"/>
          <w:sz w:val="2"/>
          <w:szCs w:val="2"/>
          <w:rtl w:val="0"/>
        </w:rPr>
        <w:t xml:space="preserve"> </w:t>
      </w:r>
      <w:r w:rsidDel="00000000" w:rsidR="00000000" w:rsidRPr="00000000">
        <w:rPr>
          <w:color w:val="6d6d6d"/>
          <w:sz w:val="2"/>
          <w:szCs w:val="2"/>
          <w:rtl w:val="0"/>
        </w:rPr>
        <w:t xml:space="preserve">h</w:t>
      </w:r>
      <w:r w:rsidDel="00000000" w:rsidR="00000000" w:rsidRPr="00000000">
        <w:rPr>
          <w:color w:val="242424"/>
          <w:sz w:val="2"/>
          <w:szCs w:val="2"/>
          <w:rtl w:val="0"/>
        </w:rPr>
        <w:t xml:space="preserve">i</w:t>
      </w:r>
      <w:r w:rsidDel="00000000" w:rsidR="00000000" w:rsidRPr="00000000">
        <w:rPr>
          <w:color w:val="050505"/>
          <w:sz w:val="2"/>
          <w:szCs w:val="2"/>
          <w:rtl w:val="0"/>
        </w:rPr>
        <w:t xml:space="preserve">m</w:t>
      </w:r>
      <w:r w:rsidDel="00000000" w:rsidR="00000000" w:rsidRPr="00000000">
        <w:rPr>
          <w:color w:val="020202"/>
          <w:sz w:val="2"/>
          <w:szCs w:val="2"/>
          <w:rtl w:val="0"/>
        </w:rPr>
        <w:t xml:space="preserve"> </w:t>
      </w:r>
      <w:r w:rsidDel="00000000" w:rsidR="00000000" w:rsidRPr="00000000">
        <w:rPr>
          <w:color w:val="080808"/>
          <w:sz w:val="2"/>
          <w:szCs w:val="2"/>
          <w:rtl w:val="0"/>
        </w:rPr>
        <w:t xml:space="preserve">to the club in t</w:t>
      </w:r>
      <w:r w:rsidDel="00000000" w:rsidR="00000000" w:rsidRPr="00000000">
        <w:rPr>
          <w:color w:val="3d004b"/>
          <w:sz w:val="2"/>
          <w:szCs w:val="2"/>
          <w:rtl w:val="0"/>
        </w:rPr>
        <w:t xml:space="preserve">h</w:t>
      </w:r>
      <w:r w:rsidDel="00000000" w:rsidR="00000000" w:rsidRPr="00000000">
        <w:rPr>
          <w:color w:val="3c004a"/>
          <w:sz w:val="2"/>
          <w:szCs w:val="2"/>
          <w:rtl w:val="0"/>
        </w:rPr>
        <w:t xml:space="preserve">e</w:t>
      </w:r>
      <w:r w:rsidDel="00000000" w:rsidR="00000000" w:rsidRPr="00000000">
        <w:rPr>
          <w:color w:val="390046"/>
          <w:sz w:val="2"/>
          <w:szCs w:val="2"/>
          <w:rtl w:val="0"/>
        </w:rPr>
        <w:t xml:space="preserve"> </w:t>
      </w:r>
      <w:r w:rsidDel="00000000" w:rsidR="00000000" w:rsidRPr="00000000">
        <w:rPr>
          <w:color w:val="33003f"/>
          <w:sz w:val="2"/>
          <w:szCs w:val="2"/>
          <w:rtl w:val="0"/>
        </w:rPr>
        <w:t xml:space="preserve">s</w:t>
      </w:r>
      <w:r w:rsidDel="00000000" w:rsidR="00000000" w:rsidRPr="00000000">
        <w:rPr>
          <w:color w:val="2e0038"/>
          <w:sz w:val="2"/>
          <w:szCs w:val="2"/>
          <w:rtl w:val="0"/>
        </w:rPr>
        <w:t xml:space="preserve">a</w:t>
      </w:r>
      <w:r w:rsidDel="00000000" w:rsidR="00000000" w:rsidRPr="00000000">
        <w:rPr>
          <w:color w:val="27002f"/>
          <w:sz w:val="2"/>
          <w:szCs w:val="2"/>
          <w:rtl w:val="0"/>
        </w:rPr>
        <w:t xml:space="preserve">m</w:t>
      </w:r>
      <w:r w:rsidDel="00000000" w:rsidR="00000000" w:rsidRPr="00000000">
        <w:rPr>
          <w:color w:val="1e0024"/>
          <w:sz w:val="2"/>
          <w:szCs w:val="2"/>
          <w:rtl w:val="0"/>
        </w:rPr>
        <w:t xml:space="preserve">e</w:t>
      </w:r>
      <w:r w:rsidDel="00000000" w:rsidR="00000000" w:rsidRPr="00000000">
        <w:rPr>
          <w:color w:val="16001a"/>
          <w:sz w:val="2"/>
          <w:szCs w:val="2"/>
          <w:rtl w:val="0"/>
        </w:rPr>
        <w:t xml:space="preserve"> </w:t>
      </w:r>
      <w:r w:rsidDel="00000000" w:rsidR="00000000" w:rsidRPr="00000000">
        <w:rPr>
          <w:color w:val="221823"/>
          <w:sz w:val="2"/>
          <w:szCs w:val="2"/>
          <w:rtl w:val="0"/>
        </w:rPr>
        <w:t xml:space="preserve">y</w:t>
      </w:r>
      <w:r w:rsidDel="00000000" w:rsidR="00000000" w:rsidRPr="00000000">
        <w:rPr>
          <w:color w:val="191e18"/>
          <w:sz w:val="2"/>
          <w:szCs w:val="2"/>
          <w:rtl w:val="0"/>
        </w:rPr>
        <w:t xml:space="preserve">e</w:t>
      </w:r>
      <w:r w:rsidDel="00000000" w:rsidR="00000000" w:rsidRPr="00000000">
        <w:rPr>
          <w:color w:val="11240e"/>
          <w:sz w:val="2"/>
          <w:szCs w:val="2"/>
          <w:rtl w:val="0"/>
        </w:rPr>
        <w:t xml:space="preserve">a</w:t>
      </w:r>
      <w:r w:rsidDel="00000000" w:rsidR="00000000" w:rsidRPr="00000000">
        <w:rPr>
          <w:color w:val="0a2a05"/>
          <w:sz w:val="2"/>
          <w:szCs w:val="2"/>
          <w:rtl w:val="0"/>
        </w:rPr>
        <w:t xml:space="preserve">r</w:t>
      </w:r>
      <w:r w:rsidDel="00000000" w:rsidR="00000000" w:rsidRPr="00000000">
        <w:rPr>
          <w:color w:val="032f00"/>
          <w:sz w:val="2"/>
          <w:szCs w:val="2"/>
          <w:rtl w:val="0"/>
        </w:rPr>
        <w:t xml:space="preserve"> </w:t>
      </w:r>
      <w:r w:rsidDel="00000000" w:rsidR="00000000" w:rsidRPr="00000000">
        <w:rPr>
          <w:color w:val="003200"/>
          <w:sz w:val="2"/>
          <w:szCs w:val="2"/>
          <w:rtl w:val="0"/>
        </w:rPr>
        <w:t xml:space="preserve">I</w:t>
      </w:r>
      <w:r w:rsidDel="00000000" w:rsidR="00000000" w:rsidRPr="00000000">
        <w:rPr>
          <w:color w:val="003500"/>
          <w:sz w:val="2"/>
          <w:szCs w:val="2"/>
          <w:rtl w:val="0"/>
        </w:rPr>
        <w:t xml:space="preserve">n</w:t>
      </w:r>
      <w:r w:rsidDel="00000000" w:rsidR="00000000" w:rsidRPr="00000000">
        <w:rPr>
          <w:color w:val="003600"/>
          <w:sz w:val="2"/>
          <w:szCs w:val="2"/>
          <w:rtl w:val="0"/>
        </w:rPr>
        <w:t xml:space="preserve"> </w:t>
      </w:r>
      <w:r w:rsidDel="00000000" w:rsidR="00000000" w:rsidRPr="00000000">
        <w:rPr>
          <w:color w:val="002000"/>
          <w:sz w:val="2"/>
          <w:szCs w:val="2"/>
          <w:rtl w:val="0"/>
        </w:rPr>
        <w:t xml:space="preserve">h</w:t>
      </w:r>
      <w:r w:rsidDel="00000000" w:rsidR="00000000" w:rsidRPr="00000000">
        <w:rPr>
          <w:color w:val="002500"/>
          <w:sz w:val="2"/>
          <w:szCs w:val="2"/>
          <w:rtl w:val="0"/>
        </w:rPr>
        <w:t xml:space="preserve">i</w:t>
      </w:r>
      <w:r w:rsidDel="00000000" w:rsidR="00000000" w:rsidRPr="00000000">
        <w:rPr>
          <w:color w:val="002e00"/>
          <w:sz w:val="2"/>
          <w:szCs w:val="2"/>
          <w:rtl w:val="0"/>
        </w:rPr>
        <w:t xml:space="preserve">s</w:t>
      </w:r>
      <w:r w:rsidDel="00000000" w:rsidR="00000000" w:rsidRPr="00000000">
        <w:rPr>
          <w:color w:val="003901"/>
          <w:sz w:val="2"/>
          <w:szCs w:val="2"/>
          <w:rtl w:val="0"/>
        </w:rPr>
        <w:t xml:space="preserve"> </w:t>
      </w:r>
      <w:r w:rsidDel="00000000" w:rsidR="00000000" w:rsidRPr="00000000">
        <w:rPr>
          <w:color w:val="00460e"/>
          <w:sz w:val="2"/>
          <w:szCs w:val="2"/>
          <w:rtl w:val="0"/>
        </w:rPr>
        <w:t xml:space="preserve">f</w:t>
      </w:r>
      <w:r w:rsidDel="00000000" w:rsidR="00000000" w:rsidRPr="00000000">
        <w:rPr>
          <w:color w:val="005119"/>
          <w:sz w:val="2"/>
          <w:szCs w:val="2"/>
          <w:rtl w:val="0"/>
        </w:rPr>
        <w:t xml:space="preserve">i</w:t>
      </w:r>
      <w:r w:rsidDel="00000000" w:rsidR="00000000" w:rsidRPr="00000000">
        <w:rPr>
          <w:color w:val="095a22"/>
          <w:sz w:val="2"/>
          <w:szCs w:val="2"/>
          <w:rtl w:val="0"/>
        </w:rPr>
        <w:t xml:space="preserve">r</w:t>
      </w:r>
      <w:r w:rsidDel="00000000" w:rsidR="00000000" w:rsidRPr="00000000">
        <w:rPr>
          <w:color w:val="0e5f27"/>
          <w:sz w:val="2"/>
          <w:szCs w:val="2"/>
          <w:rtl w:val="0"/>
        </w:rPr>
        <w:t xml:space="preserve">s</w:t>
      </w:r>
      <w:r w:rsidDel="00000000" w:rsidR="00000000" w:rsidRPr="00000000">
        <w:rPr>
          <w:color w:val="2a7b43"/>
          <w:sz w:val="2"/>
          <w:szCs w:val="2"/>
          <w:rtl w:val="0"/>
        </w:rPr>
        <w:t xml:space="preserve">t season</w:t>
      </w:r>
      <w:r w:rsidDel="00000000" w:rsidR="00000000" w:rsidRPr="00000000">
        <w:rPr>
          <w:color w:val="30ce19"/>
          <w:sz w:val="2"/>
          <w:szCs w:val="2"/>
          <w:rtl w:val="0"/>
        </w:rPr>
        <w:t xml:space="preserve"> at Manc</w:t>
      </w:r>
      <w:r w:rsidDel="00000000" w:rsidR="00000000" w:rsidRPr="00000000">
        <w:rPr>
          <w:color w:val="26c40f"/>
          <w:sz w:val="2"/>
          <w:szCs w:val="2"/>
          <w:rtl w:val="0"/>
        </w:rPr>
        <w:t xml:space="preserve">hester U</w:t>
      </w:r>
      <w:r w:rsidDel="00000000" w:rsidR="00000000" w:rsidRPr="00000000">
        <w:rPr>
          <w:color w:val="3ad823"/>
          <w:sz w:val="2"/>
          <w:szCs w:val="2"/>
          <w:rtl w:val="0"/>
        </w:rPr>
        <w:t xml:space="preserve">nited Ronaldo scored three goals in the league he scored 84 goal</w:t>
      </w:r>
      <w:r w:rsidDel="00000000" w:rsidR="00000000" w:rsidRPr="00000000">
        <w:rPr>
          <w:color w:val="5cad75"/>
          <w:sz w:val="2"/>
          <w:szCs w:val="2"/>
          <w:rtl w:val="0"/>
        </w:rPr>
        <w:t xml:space="preserve">s</w:t>
      </w:r>
      <w:r w:rsidDel="00000000" w:rsidR="00000000" w:rsidRPr="00000000">
        <w:rPr>
          <w:color w:val="56a76f"/>
          <w:sz w:val="2"/>
          <w:szCs w:val="2"/>
          <w:rtl w:val="0"/>
        </w:rPr>
        <w:t xml:space="preserve"> </w:t>
      </w:r>
      <w:r w:rsidDel="00000000" w:rsidR="00000000" w:rsidRPr="00000000">
        <w:rPr>
          <w:color w:val="4c9d65"/>
          <w:sz w:val="2"/>
          <w:szCs w:val="2"/>
          <w:rtl w:val="0"/>
        </w:rPr>
        <w:t xml:space="preserve">f</w:t>
      </w:r>
      <w:r w:rsidDel="00000000" w:rsidR="00000000" w:rsidRPr="00000000">
        <w:rPr>
          <w:color w:val="3f9058"/>
          <w:sz w:val="2"/>
          <w:szCs w:val="2"/>
          <w:rtl w:val="0"/>
        </w:rPr>
        <w:t xml:space="preserve">o</w:t>
      </w:r>
      <w:r w:rsidDel="00000000" w:rsidR="00000000" w:rsidRPr="00000000">
        <w:rPr>
          <w:color w:val="31824a"/>
          <w:sz w:val="2"/>
          <w:szCs w:val="2"/>
          <w:rtl w:val="0"/>
        </w:rPr>
        <w:t xml:space="preserve">r</w:t>
      </w:r>
      <w:r w:rsidDel="00000000" w:rsidR="00000000" w:rsidRPr="00000000">
        <w:rPr>
          <w:color w:val="24753d"/>
          <w:sz w:val="2"/>
          <w:szCs w:val="2"/>
          <w:rtl w:val="0"/>
        </w:rPr>
        <w:t xml:space="preserve"> </w:t>
      </w:r>
      <w:r w:rsidDel="00000000" w:rsidR="00000000" w:rsidRPr="00000000">
        <w:rPr>
          <w:color w:val="1a6b33"/>
          <w:sz w:val="2"/>
          <w:szCs w:val="2"/>
          <w:rtl w:val="0"/>
        </w:rPr>
        <w:t xml:space="preserve">t</w:t>
      </w:r>
      <w:r w:rsidDel="00000000" w:rsidR="00000000" w:rsidRPr="00000000">
        <w:rPr>
          <w:color w:val="15662e"/>
          <w:sz w:val="2"/>
          <w:szCs w:val="2"/>
          <w:rtl w:val="0"/>
        </w:rPr>
        <w:t xml:space="preserve">h</w:t>
      </w:r>
      <w:r w:rsidDel="00000000" w:rsidR="00000000" w:rsidRPr="00000000">
        <w:rPr>
          <w:color w:val="00470f"/>
          <w:sz w:val="2"/>
          <w:szCs w:val="2"/>
          <w:rtl w:val="0"/>
        </w:rPr>
        <w:t xml:space="preserve">e</w:t>
      </w:r>
      <w:r w:rsidDel="00000000" w:rsidR="00000000" w:rsidRPr="00000000">
        <w:rPr>
          <w:color w:val="00420a"/>
          <w:sz w:val="2"/>
          <w:szCs w:val="2"/>
          <w:rtl w:val="0"/>
        </w:rPr>
        <w:t xml:space="preserve"> </w:t>
      </w:r>
      <w:r w:rsidDel="00000000" w:rsidR="00000000" w:rsidRPr="00000000">
        <w:rPr>
          <w:color w:val="003901"/>
          <w:sz w:val="2"/>
          <w:szCs w:val="2"/>
          <w:rtl w:val="0"/>
        </w:rPr>
        <w:t xml:space="preserve">c</w:t>
      </w:r>
      <w:r w:rsidDel="00000000" w:rsidR="00000000" w:rsidRPr="00000000">
        <w:rPr>
          <w:color w:val="002e00"/>
          <w:sz w:val="2"/>
          <w:szCs w:val="2"/>
          <w:rtl w:val="0"/>
        </w:rPr>
        <w:t xml:space="preserve">l</w:t>
      </w:r>
      <w:r w:rsidDel="00000000" w:rsidR="00000000" w:rsidRPr="00000000">
        <w:rPr>
          <w:color w:val="002100"/>
          <w:sz w:val="2"/>
          <w:szCs w:val="2"/>
          <w:rtl w:val="0"/>
        </w:rPr>
        <w:t xml:space="preserve">u</w:t>
      </w:r>
      <w:r w:rsidDel="00000000" w:rsidR="00000000" w:rsidRPr="00000000">
        <w:rPr>
          <w:color w:val="001f00"/>
          <w:sz w:val="2"/>
          <w:szCs w:val="2"/>
          <w:rtl w:val="0"/>
        </w:rPr>
        <w:t xml:space="preserve">b i</w:t>
      </w:r>
      <w:r w:rsidDel="00000000" w:rsidR="00000000" w:rsidRPr="00000000">
        <w:rPr>
          <w:color w:val="002522"/>
          <w:sz w:val="2"/>
          <w:szCs w:val="2"/>
          <w:rtl w:val="0"/>
        </w:rPr>
        <w:t xml:space="preserve">n</w:t>
      </w:r>
      <w:r w:rsidDel="00000000" w:rsidR="00000000" w:rsidRPr="00000000">
        <w:rPr>
          <w:color w:val="002623"/>
          <w:sz w:val="2"/>
          <w:szCs w:val="2"/>
          <w:rtl w:val="0"/>
        </w:rPr>
        <w:t xml:space="preserve"> </w:t>
      </w:r>
      <w:r w:rsidDel="00000000" w:rsidR="00000000" w:rsidRPr="00000000">
        <w:rPr>
          <w:color w:val="002726"/>
          <w:sz w:val="2"/>
          <w:szCs w:val="2"/>
          <w:rtl w:val="0"/>
        </w:rPr>
        <w:t xml:space="preserve">1</w:t>
      </w:r>
      <w:r w:rsidDel="00000000" w:rsidR="00000000" w:rsidRPr="00000000">
        <w:rPr>
          <w:color w:val="042729"/>
          <w:sz w:val="2"/>
          <w:szCs w:val="2"/>
          <w:rtl w:val="0"/>
        </w:rPr>
        <w:t xml:space="preserve">9</w:t>
      </w:r>
      <w:r w:rsidDel="00000000" w:rsidR="00000000" w:rsidRPr="00000000">
        <w:rPr>
          <w:color w:val="0f282d"/>
          <w:sz w:val="2"/>
          <w:szCs w:val="2"/>
          <w:rtl w:val="0"/>
        </w:rPr>
        <w:t xml:space="preserve">6</w:t>
      </w:r>
      <w:r w:rsidDel="00000000" w:rsidR="00000000" w:rsidRPr="00000000">
        <w:rPr>
          <w:color w:val="192730"/>
          <w:sz w:val="2"/>
          <w:szCs w:val="2"/>
          <w:rtl w:val="0"/>
        </w:rPr>
        <w:t xml:space="preserve"> </w:t>
      </w:r>
      <w:r w:rsidDel="00000000" w:rsidR="00000000" w:rsidRPr="00000000">
        <w:rPr>
          <w:color w:val="242633"/>
          <w:sz w:val="2"/>
          <w:szCs w:val="2"/>
          <w:rtl w:val="0"/>
        </w:rPr>
        <w:t xml:space="preserve">l</w:t>
      </w:r>
      <w:r w:rsidDel="00000000" w:rsidR="00000000" w:rsidRPr="00000000">
        <w:rPr>
          <w:color w:val="2e2334"/>
          <w:sz w:val="2"/>
          <w:szCs w:val="2"/>
          <w:rtl w:val="0"/>
        </w:rPr>
        <w:t xml:space="preserve">e</w:t>
      </w:r>
      <w:r w:rsidDel="00000000" w:rsidR="00000000" w:rsidRPr="00000000">
        <w:rPr>
          <w:color w:val="160014"/>
          <w:sz w:val="2"/>
          <w:szCs w:val="2"/>
          <w:rtl w:val="0"/>
        </w:rPr>
        <w:t xml:space="preserve">a</w:t>
      </w:r>
      <w:r w:rsidDel="00000000" w:rsidR="00000000" w:rsidRPr="00000000">
        <w:rPr>
          <w:color w:val="1e0014"/>
          <w:sz w:val="2"/>
          <w:szCs w:val="2"/>
          <w:rtl w:val="0"/>
        </w:rPr>
        <w:t xml:space="preserve">g</w:t>
      </w:r>
      <w:r w:rsidDel="00000000" w:rsidR="00000000" w:rsidRPr="00000000">
        <w:rPr>
          <w:color w:val="270014"/>
          <w:sz w:val="2"/>
          <w:szCs w:val="2"/>
          <w:rtl w:val="0"/>
        </w:rPr>
        <w:t xml:space="preserve">u</w:t>
      </w:r>
      <w:r w:rsidDel="00000000" w:rsidR="00000000" w:rsidRPr="00000000">
        <w:rPr>
          <w:color w:val="2e0014"/>
          <w:sz w:val="2"/>
          <w:szCs w:val="2"/>
          <w:rtl w:val="0"/>
        </w:rPr>
        <w:t xml:space="preserve">e</w:t>
      </w:r>
      <w:r w:rsidDel="00000000" w:rsidR="00000000" w:rsidRPr="00000000">
        <w:rPr>
          <w:color w:val="330014"/>
          <w:sz w:val="2"/>
          <w:szCs w:val="2"/>
          <w:rtl w:val="0"/>
        </w:rPr>
        <w:t xml:space="preserve"> </w:t>
      </w:r>
      <w:r w:rsidDel="00000000" w:rsidR="00000000" w:rsidRPr="00000000">
        <w:rPr>
          <w:color w:val="390014"/>
          <w:sz w:val="2"/>
          <w:szCs w:val="2"/>
          <w:rtl w:val="0"/>
        </w:rPr>
        <w:t xml:space="preserve">g</w:t>
      </w:r>
      <w:r w:rsidDel="00000000" w:rsidR="00000000" w:rsidRPr="00000000">
        <w:rPr>
          <w:color w:val="3c0014"/>
          <w:sz w:val="2"/>
          <w:szCs w:val="2"/>
          <w:rtl w:val="0"/>
        </w:rPr>
        <w:t xml:space="preserve">a</w:t>
      </w:r>
      <w:r w:rsidDel="00000000" w:rsidR="00000000" w:rsidRPr="00000000">
        <w:rPr>
          <w:color w:val="3d0014"/>
          <w:sz w:val="2"/>
          <w:szCs w:val="2"/>
          <w:rtl w:val="0"/>
        </w:rPr>
        <w:t xml:space="preserve">m</w:t>
      </w:r>
      <w:r w:rsidDel="00000000" w:rsidR="00000000" w:rsidRPr="00000000">
        <w:rPr>
          <w:color w:val="080808"/>
          <w:sz w:val="2"/>
          <w:szCs w:val="2"/>
          <w:rtl w:val="0"/>
        </w:rPr>
        <w:t xml:space="preserve">es and became one of the best pl</w:t>
      </w:r>
      <w:r w:rsidDel="00000000" w:rsidR="00000000" w:rsidRPr="00000000">
        <w:rPr>
          <w:color w:val="2a2a2a"/>
          <w:sz w:val="2"/>
          <w:szCs w:val="2"/>
          <w:rtl w:val="0"/>
        </w:rPr>
        <w:t xml:space="preserve">a</w:t>
      </w:r>
      <w:r w:rsidDel="00000000" w:rsidR="00000000" w:rsidRPr="00000000">
        <w:rPr>
          <w:color w:val="575757"/>
          <w:sz w:val="2"/>
          <w:szCs w:val="2"/>
          <w:rtl w:val="0"/>
        </w:rPr>
        <w:t xml:space="preserve">y</w:t>
      </w:r>
      <w:r w:rsidDel="00000000" w:rsidR="00000000" w:rsidRPr="00000000">
        <w:rPr>
          <w:color w:val="9d9d9d"/>
          <w:sz w:val="2"/>
          <w:szCs w:val="2"/>
          <w:rtl w:val="0"/>
        </w:rPr>
        <w:t xml:space="preserve">e</w:t>
      </w:r>
      <w:r w:rsidDel="00000000" w:rsidR="00000000" w:rsidRPr="00000000">
        <w:rPr>
          <w:color w:val="e1e1e1"/>
          <w:sz w:val="2"/>
          <w:szCs w:val="2"/>
          <w:rtl w:val="0"/>
        </w:rPr>
        <w:t xml:space="preserve">r</w:t>
      </w:r>
      <w:r w:rsidDel="00000000" w:rsidR="00000000" w:rsidRPr="00000000">
        <w:rPr>
          <w:color w:val="ffffff"/>
          <w:sz w:val="2"/>
          <w:szCs w:val="2"/>
          <w:rtl w:val="0"/>
        </w:rPr>
        <w:t xml:space="preserve">s i</w:t>
      </w:r>
      <w:r w:rsidDel="00000000" w:rsidR="00000000" w:rsidRPr="00000000">
        <w:rPr>
          <w:color w:val="f9f9f9"/>
          <w:sz w:val="2"/>
          <w:szCs w:val="2"/>
          <w:rtl w:val="0"/>
        </w:rPr>
        <w:t xml:space="preserve">n</w:t>
      </w:r>
      <w:r w:rsidDel="00000000" w:rsidR="00000000" w:rsidRPr="00000000">
        <w:rPr>
          <w:color w:val="f8f8f8"/>
          <w:sz w:val="2"/>
          <w:szCs w:val="2"/>
          <w:rtl w:val="0"/>
        </w:rPr>
        <w:t xml:space="preserve"> the world At the 2006 World Cup Cristiano Ronaldo was an integral part of the Por</w:t>
      </w:r>
      <w:r w:rsidDel="00000000" w:rsidR="00000000" w:rsidRPr="00000000">
        <w:rPr>
          <w:sz w:val="16"/>
          <w:szCs w:val="16"/>
          <w:rtl w:val="0"/>
        </w:rPr>
        <w:br w:type="textWrapping"/>
      </w:r>
      <w:r w:rsidDel="00000000" w:rsidR="00000000" w:rsidRPr="00000000">
        <w:rPr>
          <w:color w:val="f8f8f8"/>
          <w:sz w:val="2"/>
          <w:szCs w:val="2"/>
          <w:rtl w:val="0"/>
        </w:rPr>
        <w:t xml:space="preserve">tuguese national team as they reached the semi-final of the tournament the following year he was named the captain of th</w:t>
      </w:r>
      <w:r w:rsidDel="00000000" w:rsidR="00000000" w:rsidRPr="00000000">
        <w:rPr>
          <w:color w:val="e6e6e6"/>
          <w:sz w:val="2"/>
          <w:szCs w:val="2"/>
          <w:rtl w:val="0"/>
        </w:rPr>
        <w:t xml:space="preserve">e</w:t>
      </w:r>
      <w:r w:rsidDel="00000000" w:rsidR="00000000" w:rsidRPr="00000000">
        <w:rPr>
          <w:color w:val="ededed"/>
          <w:sz w:val="2"/>
          <w:szCs w:val="2"/>
          <w:rtl w:val="0"/>
        </w:rPr>
        <w:t xml:space="preserve"> </w:t>
      </w:r>
      <w:r w:rsidDel="00000000" w:rsidR="00000000" w:rsidRPr="00000000">
        <w:rPr>
          <w:color w:val="dadada"/>
          <w:sz w:val="2"/>
          <w:szCs w:val="2"/>
          <w:rtl w:val="0"/>
        </w:rPr>
        <w:t xml:space="preserve">n</w:t>
      </w:r>
      <w:r w:rsidDel="00000000" w:rsidR="00000000" w:rsidRPr="00000000">
        <w:rPr>
          <w:color w:val="9b9b9b"/>
          <w:sz w:val="2"/>
          <w:szCs w:val="2"/>
          <w:rtl w:val="0"/>
        </w:rPr>
        <w:t xml:space="preserve">a</w:t>
      </w:r>
      <w:r w:rsidDel="00000000" w:rsidR="00000000" w:rsidRPr="00000000">
        <w:rPr>
          <w:color w:val="464646"/>
          <w:sz w:val="2"/>
          <w:szCs w:val="2"/>
          <w:rtl w:val="0"/>
        </w:rPr>
        <w:t xml:space="preserve">t</w:t>
      </w:r>
      <w:r w:rsidDel="00000000" w:rsidR="00000000" w:rsidRPr="00000000">
        <w:rPr>
          <w:color w:val="0b0b0b"/>
          <w:sz w:val="2"/>
          <w:szCs w:val="2"/>
          <w:rtl w:val="0"/>
        </w:rPr>
        <w:t xml:space="preserve">i</w:t>
      </w:r>
      <w:r w:rsidDel="00000000" w:rsidR="00000000" w:rsidRPr="00000000">
        <w:rPr>
          <w:color w:val="000000"/>
          <w:sz w:val="2"/>
          <w:szCs w:val="2"/>
          <w:rtl w:val="0"/>
        </w:rPr>
        <w:t xml:space="preserve">o</w:t>
      </w:r>
      <w:r w:rsidDel="00000000" w:rsidR="00000000" w:rsidRPr="00000000">
        <w:rPr>
          <w:color w:val="0a0a0a"/>
          <w:sz w:val="2"/>
          <w:szCs w:val="2"/>
          <w:rtl w:val="0"/>
        </w:rPr>
        <w:t xml:space="preserve">n</w:t>
      </w:r>
      <w:r w:rsidDel="00000000" w:rsidR="00000000" w:rsidRPr="00000000">
        <w:rPr>
          <w:color w:val="080808"/>
          <w:sz w:val="2"/>
          <w:szCs w:val="2"/>
          <w:rtl w:val="0"/>
        </w:rPr>
        <w:t xml:space="preserve">al team In 2009 </w:t>
      </w:r>
      <w:r w:rsidDel="00000000" w:rsidR="00000000" w:rsidRPr="00000000">
        <w:rPr>
          <w:color w:val="390046"/>
          <w:sz w:val="2"/>
          <w:szCs w:val="2"/>
          <w:rtl w:val="0"/>
        </w:rPr>
        <w:t xml:space="preserve">h</w:t>
      </w:r>
      <w:r w:rsidDel="00000000" w:rsidR="00000000" w:rsidRPr="00000000">
        <w:rPr>
          <w:color w:val="380044"/>
          <w:sz w:val="2"/>
          <w:szCs w:val="2"/>
          <w:rtl w:val="0"/>
        </w:rPr>
        <w:t xml:space="preserve">e</w:t>
      </w:r>
      <w:r w:rsidDel="00000000" w:rsidR="00000000" w:rsidRPr="00000000">
        <w:rPr>
          <w:color w:val="33003f"/>
          <w:sz w:val="2"/>
          <w:szCs w:val="2"/>
          <w:rtl w:val="0"/>
        </w:rPr>
        <w:t xml:space="preserve"> </w:t>
      </w:r>
      <w:r w:rsidDel="00000000" w:rsidR="00000000" w:rsidRPr="00000000">
        <w:rPr>
          <w:color w:val="2f003a"/>
          <w:sz w:val="2"/>
          <w:szCs w:val="2"/>
          <w:rtl w:val="0"/>
        </w:rPr>
        <w:t xml:space="preserve">b</w:t>
      </w:r>
      <w:r w:rsidDel="00000000" w:rsidR="00000000" w:rsidRPr="00000000">
        <w:rPr>
          <w:color w:val="2a0033"/>
          <w:sz w:val="2"/>
          <w:szCs w:val="2"/>
          <w:rtl w:val="0"/>
        </w:rPr>
        <w:t xml:space="preserve">e</w:t>
      </w:r>
      <w:r w:rsidDel="00000000" w:rsidR="00000000" w:rsidRPr="00000000">
        <w:rPr>
          <w:color w:val="210028"/>
          <w:sz w:val="2"/>
          <w:szCs w:val="2"/>
          <w:rtl w:val="0"/>
        </w:rPr>
        <w:t xml:space="preserve">c</w:t>
      </w:r>
      <w:r w:rsidDel="00000000" w:rsidR="00000000" w:rsidRPr="00000000">
        <w:rPr>
          <w:color w:val="1a001f"/>
          <w:sz w:val="2"/>
          <w:szCs w:val="2"/>
          <w:rtl w:val="0"/>
        </w:rPr>
        <w:t xml:space="preserve">a</w:t>
      </w:r>
      <w:r w:rsidDel="00000000" w:rsidR="00000000" w:rsidRPr="00000000">
        <w:rPr>
          <w:color w:val="100213"/>
          <w:sz w:val="2"/>
          <w:szCs w:val="2"/>
          <w:rtl w:val="0"/>
        </w:rPr>
        <w:t xml:space="preserve">m</w:t>
      </w:r>
      <w:r w:rsidDel="00000000" w:rsidR="00000000" w:rsidRPr="00000000">
        <w:rPr>
          <w:color w:val="1c1c1c"/>
          <w:sz w:val="2"/>
          <w:szCs w:val="2"/>
          <w:rtl w:val="0"/>
        </w:rPr>
        <w:t xml:space="preserve">e</w:t>
      </w:r>
      <w:r w:rsidDel="00000000" w:rsidR="00000000" w:rsidRPr="00000000">
        <w:rPr>
          <w:color w:val="142211"/>
          <w:sz w:val="2"/>
          <w:szCs w:val="2"/>
          <w:rtl w:val="0"/>
        </w:rPr>
        <w:t xml:space="preserve"> </w:t>
      </w:r>
      <w:r w:rsidDel="00000000" w:rsidR="00000000" w:rsidRPr="00000000">
        <w:rPr>
          <w:color w:val="0b2907"/>
          <w:sz w:val="2"/>
          <w:szCs w:val="2"/>
          <w:rtl w:val="0"/>
        </w:rPr>
        <w:t xml:space="preserve">t</w:t>
      </w:r>
      <w:r w:rsidDel="00000000" w:rsidR="00000000" w:rsidRPr="00000000">
        <w:rPr>
          <w:color w:val="042e00"/>
          <w:sz w:val="2"/>
          <w:szCs w:val="2"/>
          <w:rtl w:val="0"/>
        </w:rPr>
        <w:t xml:space="preserve">h</w:t>
      </w:r>
      <w:r w:rsidDel="00000000" w:rsidR="00000000" w:rsidRPr="00000000">
        <w:rPr>
          <w:color w:val="003200"/>
          <w:sz w:val="2"/>
          <w:szCs w:val="2"/>
          <w:rtl w:val="0"/>
        </w:rPr>
        <w:t xml:space="preserve">e</w:t>
      </w:r>
      <w:r w:rsidDel="00000000" w:rsidR="00000000" w:rsidRPr="00000000">
        <w:rPr>
          <w:color w:val="003600"/>
          <w:sz w:val="2"/>
          <w:szCs w:val="2"/>
          <w:rtl w:val="0"/>
        </w:rPr>
        <w:t xml:space="preserve"> </w:t>
      </w:r>
      <w:r w:rsidDel="00000000" w:rsidR="00000000" w:rsidRPr="00000000">
        <w:rPr>
          <w:color w:val="003900"/>
          <w:sz w:val="2"/>
          <w:szCs w:val="2"/>
          <w:rtl w:val="0"/>
        </w:rPr>
        <w:t xml:space="preserve">m</w:t>
      </w:r>
      <w:r w:rsidDel="00000000" w:rsidR="00000000" w:rsidRPr="00000000">
        <w:rPr>
          <w:color w:val="003a00"/>
          <w:sz w:val="2"/>
          <w:szCs w:val="2"/>
          <w:rtl w:val="0"/>
        </w:rPr>
        <w:t xml:space="preserve">o</w:t>
      </w:r>
      <w:r w:rsidDel="00000000" w:rsidR="00000000" w:rsidRPr="00000000">
        <w:rPr>
          <w:color w:val="002900"/>
          <w:sz w:val="2"/>
          <w:szCs w:val="2"/>
          <w:rtl w:val="0"/>
        </w:rPr>
        <w:t xml:space="preserve">s</w:t>
      </w:r>
      <w:r w:rsidDel="00000000" w:rsidR="00000000" w:rsidRPr="00000000">
        <w:rPr>
          <w:color w:val="003000"/>
          <w:sz w:val="2"/>
          <w:szCs w:val="2"/>
          <w:rtl w:val="0"/>
        </w:rPr>
        <w:t xml:space="preserve">t</w:t>
      </w:r>
      <w:r w:rsidDel="00000000" w:rsidR="00000000" w:rsidRPr="00000000">
        <w:rPr>
          <w:color w:val="003e00"/>
          <w:sz w:val="2"/>
          <w:szCs w:val="2"/>
          <w:rtl w:val="0"/>
        </w:rPr>
        <w:t xml:space="preserve"> </w:t>
      </w:r>
      <w:r w:rsidDel="00000000" w:rsidR="00000000" w:rsidRPr="00000000">
        <w:rPr>
          <w:color w:val="00500e"/>
          <w:sz w:val="2"/>
          <w:szCs w:val="2"/>
          <w:rtl w:val="0"/>
        </w:rPr>
        <w:t xml:space="preserve">e</w:t>
      </w:r>
      <w:r w:rsidDel="00000000" w:rsidR="00000000" w:rsidRPr="00000000">
        <w:rPr>
          <w:color w:val="0a6321"/>
          <w:sz w:val="2"/>
          <w:szCs w:val="2"/>
          <w:rtl w:val="0"/>
        </w:rPr>
        <w:t xml:space="preserve">x</w:t>
      </w:r>
      <w:r w:rsidDel="00000000" w:rsidR="00000000" w:rsidRPr="00000000">
        <w:rPr>
          <w:color w:val="1c7533"/>
          <w:sz w:val="2"/>
          <w:szCs w:val="2"/>
          <w:rtl w:val="0"/>
        </w:rPr>
        <w:t xml:space="preserve">p</w:t>
      </w:r>
      <w:r w:rsidDel="00000000" w:rsidR="00000000" w:rsidRPr="00000000">
        <w:rPr>
          <w:color w:val="2a8341"/>
          <w:sz w:val="2"/>
          <w:szCs w:val="2"/>
          <w:rtl w:val="0"/>
        </w:rPr>
        <w:t xml:space="preserve">e</w:t>
      </w:r>
      <w:r w:rsidDel="00000000" w:rsidR="00000000" w:rsidRPr="00000000">
        <w:rPr>
          <w:color w:val="318a48"/>
          <w:sz w:val="2"/>
          <w:szCs w:val="2"/>
          <w:rtl w:val="0"/>
        </w:rPr>
        <w:t xml:space="preserve">n</w:t>
      </w:r>
      <w:r w:rsidDel="00000000" w:rsidR="00000000" w:rsidRPr="00000000">
        <w:rPr>
          <w:color w:val="56af6d"/>
          <w:sz w:val="2"/>
          <w:szCs w:val="2"/>
          <w:rtl w:val="0"/>
        </w:rPr>
        <w:t xml:space="preserve">sive pla</w:t>
      </w:r>
      <w:r w:rsidDel="00000000" w:rsidR="00000000" w:rsidRPr="00000000">
        <w:rPr>
          <w:color w:val="42e02b"/>
          <w:sz w:val="2"/>
          <w:szCs w:val="2"/>
          <w:rtl w:val="0"/>
        </w:rPr>
        <w:t xml:space="preserve">yer in t</w:t>
      </w:r>
      <w:r w:rsidDel="00000000" w:rsidR="00000000" w:rsidRPr="00000000">
        <w:rPr>
          <w:color w:val="26c40f"/>
          <w:sz w:val="2"/>
          <w:szCs w:val="2"/>
          <w:rtl w:val="0"/>
        </w:rPr>
        <w:t xml:space="preserve">he world</w:t>
      </w:r>
      <w:r w:rsidDel="00000000" w:rsidR="00000000" w:rsidRPr="00000000">
        <w:rPr>
          <w:color w:val="3ad823"/>
          <w:sz w:val="2"/>
          <w:szCs w:val="2"/>
          <w:rtl w:val="0"/>
        </w:rPr>
        <w:t xml:space="preserve"> after Spanish giant Real Madrid paid Manchester United 80 milli</w:t>
      </w:r>
      <w:r w:rsidDel="00000000" w:rsidR="00000000" w:rsidRPr="00000000">
        <w:rPr>
          <w:color w:val="66bf7d"/>
          <w:sz w:val="2"/>
          <w:szCs w:val="2"/>
          <w:rtl w:val="0"/>
        </w:rPr>
        <w:t xml:space="preserve">o</w:t>
      </w:r>
      <w:r w:rsidDel="00000000" w:rsidR="00000000" w:rsidRPr="00000000">
        <w:rPr>
          <w:color w:val="62bb79"/>
          <w:sz w:val="2"/>
          <w:szCs w:val="2"/>
          <w:rtl w:val="0"/>
        </w:rPr>
        <w:t xml:space="preserve">n</w:t>
      </w:r>
      <w:r w:rsidDel="00000000" w:rsidR="00000000" w:rsidRPr="00000000">
        <w:rPr>
          <w:color w:val="5bb472"/>
          <w:sz w:val="2"/>
          <w:szCs w:val="2"/>
          <w:rtl w:val="0"/>
        </w:rPr>
        <w:t xml:space="preserve"> </w:t>
      </w:r>
      <w:r w:rsidDel="00000000" w:rsidR="00000000" w:rsidRPr="00000000">
        <w:rPr>
          <w:color w:val="52ab69"/>
          <w:sz w:val="2"/>
          <w:szCs w:val="2"/>
          <w:rtl w:val="0"/>
        </w:rPr>
        <w:t xml:space="preserve">p</w:t>
      </w:r>
      <w:r w:rsidDel="00000000" w:rsidR="00000000" w:rsidRPr="00000000">
        <w:rPr>
          <w:color w:val="48a15f"/>
          <w:sz w:val="2"/>
          <w:szCs w:val="2"/>
          <w:rtl w:val="0"/>
        </w:rPr>
        <w:t xml:space="preserve">o</w:t>
      </w:r>
      <w:r w:rsidDel="00000000" w:rsidR="00000000" w:rsidRPr="00000000">
        <w:rPr>
          <w:color w:val="3f9856"/>
          <w:sz w:val="2"/>
          <w:szCs w:val="2"/>
          <w:rtl w:val="0"/>
        </w:rPr>
        <w:t xml:space="preserve">u</w:t>
      </w:r>
      <w:r w:rsidDel="00000000" w:rsidR="00000000" w:rsidRPr="00000000">
        <w:rPr>
          <w:color w:val="38914f"/>
          <w:sz w:val="2"/>
          <w:szCs w:val="2"/>
          <w:rtl w:val="0"/>
        </w:rPr>
        <w:t xml:space="preserve">n</w:t>
      </w:r>
      <w:r w:rsidDel="00000000" w:rsidR="00000000" w:rsidRPr="00000000">
        <w:rPr>
          <w:color w:val="348d4b"/>
          <w:sz w:val="2"/>
          <w:szCs w:val="2"/>
          <w:rtl w:val="0"/>
        </w:rPr>
        <w:t xml:space="preserve">d</w:t>
      </w:r>
      <w:r w:rsidDel="00000000" w:rsidR="00000000" w:rsidRPr="00000000">
        <w:rPr>
          <w:color w:val="237c3a"/>
          <w:sz w:val="2"/>
          <w:szCs w:val="2"/>
          <w:rtl w:val="0"/>
        </w:rPr>
        <w:t xml:space="preserve">s</w:t>
      </w:r>
      <w:r w:rsidDel="00000000" w:rsidR="00000000" w:rsidRPr="00000000">
        <w:rPr>
          <w:color w:val="1c7533"/>
          <w:sz w:val="2"/>
          <w:szCs w:val="2"/>
          <w:rtl w:val="0"/>
        </w:rPr>
        <w:t xml:space="preserve"> </w:t>
      </w:r>
      <w:r w:rsidDel="00000000" w:rsidR="00000000" w:rsidRPr="00000000">
        <w:rPr>
          <w:color w:val="0e6725"/>
          <w:sz w:val="2"/>
          <w:szCs w:val="2"/>
          <w:rtl w:val="0"/>
        </w:rPr>
        <w:t xml:space="preserve">t</w:t>
      </w:r>
      <w:r w:rsidDel="00000000" w:rsidR="00000000" w:rsidRPr="00000000">
        <w:rPr>
          <w:color w:val="005513"/>
          <w:sz w:val="2"/>
          <w:szCs w:val="2"/>
          <w:rtl w:val="0"/>
        </w:rPr>
        <w:t xml:space="preserve">o</w:t>
      </w:r>
      <w:r w:rsidDel="00000000" w:rsidR="00000000" w:rsidRPr="00000000">
        <w:rPr>
          <w:color w:val="004200"/>
          <w:sz w:val="2"/>
          <w:szCs w:val="2"/>
          <w:rtl w:val="0"/>
        </w:rPr>
        <w:t xml:space="preserve"> </w:t>
      </w:r>
      <w:r w:rsidDel="00000000" w:rsidR="00000000" w:rsidRPr="00000000">
        <w:rPr>
          <w:color w:val="003000"/>
          <w:sz w:val="2"/>
          <w:szCs w:val="2"/>
          <w:rtl w:val="0"/>
        </w:rPr>
        <w:t xml:space="preserve">b</w:t>
      </w:r>
      <w:r w:rsidDel="00000000" w:rsidR="00000000" w:rsidRPr="00000000">
        <w:rPr>
          <w:color w:val="002300"/>
          <w:sz w:val="2"/>
          <w:szCs w:val="2"/>
          <w:rtl w:val="0"/>
        </w:rPr>
        <w:t xml:space="preserve">r</w:t>
      </w:r>
      <w:r w:rsidDel="00000000" w:rsidR="00000000" w:rsidRPr="00000000">
        <w:rPr>
          <w:color w:val="002200"/>
          <w:sz w:val="2"/>
          <w:szCs w:val="2"/>
          <w:rtl w:val="0"/>
        </w:rPr>
        <w:t xml:space="preserve">i</w:t>
      </w:r>
      <w:r w:rsidDel="00000000" w:rsidR="00000000" w:rsidRPr="00000000">
        <w:rPr>
          <w:color w:val="001305"/>
          <w:sz w:val="2"/>
          <w:szCs w:val="2"/>
          <w:rtl w:val="0"/>
        </w:rPr>
        <w:t xml:space="preserve">n</w:t>
      </w:r>
      <w:r w:rsidDel="00000000" w:rsidR="00000000" w:rsidRPr="00000000">
        <w:rPr>
          <w:color w:val="001306"/>
          <w:sz w:val="2"/>
          <w:szCs w:val="2"/>
          <w:rtl w:val="0"/>
        </w:rPr>
        <w:t xml:space="preserve">g</w:t>
      </w:r>
      <w:r w:rsidDel="00000000" w:rsidR="00000000" w:rsidRPr="00000000">
        <w:rPr>
          <w:color w:val="00170b"/>
          <w:sz w:val="2"/>
          <w:szCs w:val="2"/>
          <w:rtl w:val="0"/>
        </w:rPr>
        <w:t xml:space="preserve"> </w:t>
      </w:r>
      <w:r w:rsidDel="00000000" w:rsidR="00000000" w:rsidRPr="00000000">
        <w:rPr>
          <w:color w:val="001a11"/>
          <w:sz w:val="2"/>
          <w:szCs w:val="2"/>
          <w:rtl w:val="0"/>
        </w:rPr>
        <w:t xml:space="preserve">h</w:t>
      </w:r>
      <w:r w:rsidDel="00000000" w:rsidR="00000000" w:rsidRPr="00000000">
        <w:rPr>
          <w:color w:val="001d17"/>
          <w:sz w:val="2"/>
          <w:szCs w:val="2"/>
          <w:rtl w:val="0"/>
        </w:rPr>
        <w:t xml:space="preserve">i</w:t>
      </w:r>
      <w:r w:rsidDel="00000000" w:rsidR="00000000" w:rsidRPr="00000000">
        <w:rPr>
          <w:color w:val="07201d"/>
          <w:sz w:val="2"/>
          <w:szCs w:val="2"/>
          <w:rtl w:val="0"/>
        </w:rPr>
        <w:t xml:space="preserve">m</w:t>
      </w:r>
      <w:r w:rsidDel="00000000" w:rsidR="00000000" w:rsidRPr="00000000">
        <w:rPr>
          <w:color w:val="141f21"/>
          <w:sz w:val="2"/>
          <w:szCs w:val="2"/>
          <w:rtl w:val="0"/>
        </w:rPr>
        <w:t xml:space="preserve"> </w:t>
      </w:r>
      <w:r w:rsidDel="00000000" w:rsidR="00000000" w:rsidRPr="00000000">
        <w:rPr>
          <w:color w:val="1f1e24"/>
          <w:sz w:val="2"/>
          <w:szCs w:val="2"/>
          <w:rtl w:val="0"/>
        </w:rPr>
        <w:t xml:space="preserve">t</w:t>
      </w:r>
      <w:r w:rsidDel="00000000" w:rsidR="00000000" w:rsidRPr="00000000">
        <w:rPr>
          <w:color w:val="10030d"/>
          <w:sz w:val="2"/>
          <w:szCs w:val="2"/>
          <w:rtl w:val="0"/>
        </w:rPr>
        <w:t xml:space="preserve">o</w:t>
      </w:r>
      <w:r w:rsidDel="00000000" w:rsidR="00000000" w:rsidRPr="00000000">
        <w:rPr>
          <w:color w:val="1a000d"/>
          <w:sz w:val="2"/>
          <w:szCs w:val="2"/>
          <w:rtl w:val="0"/>
        </w:rPr>
        <w:t xml:space="preserve"> </w:t>
      </w:r>
      <w:r w:rsidDel="00000000" w:rsidR="00000000" w:rsidRPr="00000000">
        <w:rPr>
          <w:color w:val="21000d"/>
          <w:sz w:val="2"/>
          <w:szCs w:val="2"/>
          <w:rtl w:val="0"/>
        </w:rPr>
        <w:t xml:space="preserve">M</w:t>
      </w:r>
      <w:r w:rsidDel="00000000" w:rsidR="00000000" w:rsidRPr="00000000">
        <w:rPr>
          <w:color w:val="2a000d"/>
          <w:sz w:val="2"/>
          <w:szCs w:val="2"/>
          <w:rtl w:val="0"/>
        </w:rPr>
        <w:t xml:space="preserve">a</w:t>
      </w:r>
      <w:r w:rsidDel="00000000" w:rsidR="00000000" w:rsidRPr="00000000">
        <w:rPr>
          <w:color w:val="2f000d"/>
          <w:sz w:val="2"/>
          <w:szCs w:val="2"/>
          <w:rtl w:val="0"/>
        </w:rPr>
        <w:t xml:space="preserve">d</w:t>
      </w:r>
      <w:r w:rsidDel="00000000" w:rsidR="00000000" w:rsidRPr="00000000">
        <w:rPr>
          <w:color w:val="33000d"/>
          <w:sz w:val="2"/>
          <w:szCs w:val="2"/>
          <w:rtl w:val="0"/>
        </w:rPr>
        <w:t xml:space="preserve">r</w:t>
      </w:r>
      <w:r w:rsidDel="00000000" w:rsidR="00000000" w:rsidRPr="00000000">
        <w:rPr>
          <w:color w:val="38000d"/>
          <w:sz w:val="2"/>
          <w:szCs w:val="2"/>
          <w:rtl w:val="0"/>
        </w:rPr>
        <w:t xml:space="preserve">i</w:t>
      </w:r>
      <w:r w:rsidDel="00000000" w:rsidR="00000000" w:rsidRPr="00000000">
        <w:rPr>
          <w:color w:val="39000d"/>
          <w:sz w:val="2"/>
          <w:szCs w:val="2"/>
          <w:rtl w:val="0"/>
        </w:rPr>
        <w:t xml:space="preserve">d</w:t>
      </w:r>
      <w:r w:rsidDel="00000000" w:rsidR="00000000" w:rsidRPr="00000000">
        <w:rPr>
          <w:color w:val="080808"/>
          <w:sz w:val="2"/>
          <w:szCs w:val="2"/>
          <w:rtl w:val="0"/>
        </w:rPr>
        <w:t xml:space="preserve">, he scored 33 goals in his very</w:t>
      </w:r>
      <w:r w:rsidDel="00000000" w:rsidR="00000000" w:rsidRPr="00000000">
        <w:rPr>
          <w:color w:val="000000"/>
          <w:sz w:val="2"/>
          <w:szCs w:val="2"/>
          <w:rtl w:val="0"/>
        </w:rPr>
        <w:t xml:space="preserve"> </w:t>
      </w:r>
      <w:r w:rsidDel="00000000" w:rsidR="00000000" w:rsidRPr="00000000">
        <w:rPr>
          <w:color w:val="131313"/>
          <w:sz w:val="2"/>
          <w:szCs w:val="2"/>
          <w:rtl w:val="0"/>
        </w:rPr>
        <w:t xml:space="preserve">f</w:t>
      </w:r>
      <w:r w:rsidDel="00000000" w:rsidR="00000000" w:rsidRPr="00000000">
        <w:rPr>
          <w:color w:val="646464"/>
          <w:sz w:val="2"/>
          <w:szCs w:val="2"/>
          <w:rtl w:val="0"/>
        </w:rPr>
        <w:t xml:space="preserve">i</w:t>
      </w:r>
      <w:r w:rsidDel="00000000" w:rsidR="00000000" w:rsidRPr="00000000">
        <w:rPr>
          <w:color w:val="b6b6b6"/>
          <w:sz w:val="2"/>
          <w:szCs w:val="2"/>
          <w:rtl w:val="0"/>
        </w:rPr>
        <w:t xml:space="preserve">r</w:t>
      </w:r>
      <w:r w:rsidDel="00000000" w:rsidR="00000000" w:rsidRPr="00000000">
        <w:rPr>
          <w:color w:val="f1f1f1"/>
          <w:sz w:val="2"/>
          <w:szCs w:val="2"/>
          <w:rtl w:val="0"/>
        </w:rPr>
        <w:t xml:space="preserve">s</w:t>
      </w:r>
      <w:r w:rsidDel="00000000" w:rsidR="00000000" w:rsidRPr="00000000">
        <w:rPr>
          <w:color w:val="ffffff"/>
          <w:sz w:val="2"/>
          <w:szCs w:val="2"/>
          <w:rtl w:val="0"/>
        </w:rPr>
        <w:t xml:space="preserve">t s</w:t>
      </w:r>
      <w:r w:rsidDel="00000000" w:rsidR="00000000" w:rsidRPr="00000000">
        <w:rPr>
          <w:color w:val="f8f8f8"/>
          <w:sz w:val="2"/>
          <w:szCs w:val="2"/>
          <w:rtl w:val="0"/>
        </w:rPr>
        <w:t xml:space="preserve">eason In the following season he ended the Spanish league season with 40 goals whi</w:t>
      </w:r>
      <w:r w:rsidDel="00000000" w:rsidR="00000000" w:rsidRPr="00000000">
        <w:rPr>
          <w:sz w:val="16"/>
          <w:szCs w:val="16"/>
          <w:rtl w:val="0"/>
        </w:rPr>
        <w:br w:type="textWrapping"/>
      </w:r>
      <w:r w:rsidDel="00000000" w:rsidR="00000000" w:rsidRPr="00000000">
        <w:rPr>
          <w:color w:val="f8f8f8"/>
          <w:sz w:val="2"/>
          <w:szCs w:val="2"/>
          <w:rtl w:val="0"/>
        </w:rPr>
        <w:t xml:space="preserve">ch became a record in the league's history he led Portugal at the football World Cup in South Africa in 2010, in 2012 he</w:t>
      </w:r>
      <w:r w:rsidDel="00000000" w:rsidR="00000000" w:rsidRPr="00000000">
        <w:rPr>
          <w:color w:val="efefef"/>
          <w:sz w:val="2"/>
          <w:szCs w:val="2"/>
          <w:rtl w:val="0"/>
        </w:rPr>
        <w:t xml:space="preserve"> </w:t>
      </w:r>
      <w:r w:rsidDel="00000000" w:rsidR="00000000" w:rsidRPr="00000000">
        <w:rPr>
          <w:color w:val="e6e6e6"/>
          <w:sz w:val="2"/>
          <w:szCs w:val="2"/>
          <w:rtl w:val="0"/>
        </w:rPr>
        <w:t xml:space="preserve">h</w:t>
      </w:r>
      <w:r w:rsidDel="00000000" w:rsidR="00000000" w:rsidRPr="00000000">
        <w:rPr>
          <w:color w:val="bfbfbf"/>
          <w:sz w:val="2"/>
          <w:szCs w:val="2"/>
          <w:rtl w:val="0"/>
        </w:rPr>
        <w:t xml:space="preserve">e</w:t>
      </w:r>
      <w:r w:rsidDel="00000000" w:rsidR="00000000" w:rsidRPr="00000000">
        <w:rPr>
          <w:color w:val="717171"/>
          <w:sz w:val="2"/>
          <w:szCs w:val="2"/>
          <w:rtl w:val="0"/>
        </w:rPr>
        <w:t xml:space="preserve">l</w:t>
      </w:r>
      <w:r w:rsidDel="00000000" w:rsidR="00000000" w:rsidRPr="00000000">
        <w:rPr>
          <w:color w:val="1d1d1d"/>
          <w:sz w:val="2"/>
          <w:szCs w:val="2"/>
          <w:rtl w:val="0"/>
        </w:rPr>
        <w:t xml:space="preserve">p</w:t>
      </w:r>
      <w:r w:rsidDel="00000000" w:rsidR="00000000" w:rsidRPr="00000000">
        <w:rPr>
          <w:color w:val="000000"/>
          <w:sz w:val="2"/>
          <w:szCs w:val="2"/>
          <w:rtl w:val="0"/>
        </w:rPr>
        <w:t xml:space="preserve">ed</w:t>
      </w:r>
      <w:r w:rsidDel="00000000" w:rsidR="00000000" w:rsidRPr="00000000">
        <w:rPr>
          <w:color w:val="131313"/>
          <w:sz w:val="2"/>
          <w:szCs w:val="2"/>
          <w:rtl w:val="0"/>
        </w:rPr>
        <w:t xml:space="preserve"> </w:t>
      </w:r>
      <w:r w:rsidDel="00000000" w:rsidR="00000000" w:rsidRPr="00000000">
        <w:rPr>
          <w:color w:val="080808"/>
          <w:sz w:val="2"/>
          <w:szCs w:val="2"/>
          <w:rtl w:val="0"/>
        </w:rPr>
        <w:t xml:space="preserve">Real Madrid win </w:t>
      </w:r>
      <w:r w:rsidDel="00000000" w:rsidR="00000000" w:rsidRPr="00000000">
        <w:rPr>
          <w:color w:val="33003f"/>
          <w:sz w:val="2"/>
          <w:szCs w:val="2"/>
          <w:rtl w:val="0"/>
        </w:rPr>
        <w:t xml:space="preserve">t</w:t>
      </w:r>
      <w:r w:rsidDel="00000000" w:rsidR="00000000" w:rsidRPr="00000000">
        <w:rPr>
          <w:color w:val="31003b"/>
          <w:sz w:val="2"/>
          <w:szCs w:val="2"/>
          <w:rtl w:val="0"/>
        </w:rPr>
        <w:t xml:space="preserve">h</w:t>
      </w:r>
      <w:r w:rsidDel="00000000" w:rsidR="00000000" w:rsidRPr="00000000">
        <w:rPr>
          <w:color w:val="2e0038"/>
          <w:sz w:val="2"/>
          <w:szCs w:val="2"/>
          <w:rtl w:val="0"/>
        </w:rPr>
        <w:t xml:space="preserve">e</w:t>
      </w:r>
      <w:r w:rsidDel="00000000" w:rsidR="00000000" w:rsidRPr="00000000">
        <w:rPr>
          <w:color w:val="2a0033"/>
          <w:sz w:val="2"/>
          <w:szCs w:val="2"/>
          <w:rtl w:val="0"/>
        </w:rPr>
        <w:t xml:space="preserve"> </w:t>
      </w:r>
      <w:r w:rsidDel="00000000" w:rsidR="00000000" w:rsidRPr="00000000">
        <w:rPr>
          <w:color w:val="23002a"/>
          <w:sz w:val="2"/>
          <w:szCs w:val="2"/>
          <w:rtl w:val="0"/>
        </w:rPr>
        <w:t xml:space="preserve">S</w:t>
      </w:r>
      <w:r w:rsidDel="00000000" w:rsidR="00000000" w:rsidRPr="00000000">
        <w:rPr>
          <w:color w:val="1c0021"/>
          <w:sz w:val="2"/>
          <w:szCs w:val="2"/>
          <w:rtl w:val="0"/>
        </w:rPr>
        <w:t xml:space="preserve">p</w:t>
      </w:r>
      <w:r w:rsidDel="00000000" w:rsidR="00000000" w:rsidRPr="00000000">
        <w:rPr>
          <w:color w:val="130016"/>
          <w:sz w:val="2"/>
          <w:szCs w:val="2"/>
          <w:rtl w:val="0"/>
        </w:rPr>
        <w:t xml:space="preserve">a</w:t>
      </w:r>
      <w:r w:rsidDel="00000000" w:rsidR="00000000" w:rsidRPr="00000000">
        <w:rPr>
          <w:color w:val="0b060c"/>
          <w:sz w:val="2"/>
          <w:szCs w:val="2"/>
          <w:rtl w:val="0"/>
        </w:rPr>
        <w:t xml:space="preserve">n</w:t>
      </w:r>
      <w:r w:rsidDel="00000000" w:rsidR="00000000" w:rsidRPr="00000000">
        <w:rPr>
          <w:color w:val="162015"/>
          <w:sz w:val="2"/>
          <w:szCs w:val="2"/>
          <w:rtl w:val="0"/>
        </w:rPr>
        <w:t xml:space="preserve">i</w:t>
      </w:r>
      <w:r w:rsidDel="00000000" w:rsidR="00000000" w:rsidRPr="00000000">
        <w:rPr>
          <w:color w:val="0e270a"/>
          <w:sz w:val="2"/>
          <w:szCs w:val="2"/>
          <w:rtl w:val="0"/>
        </w:rPr>
        <w:t xml:space="preserve">s</w:t>
      </w:r>
      <w:r w:rsidDel="00000000" w:rsidR="00000000" w:rsidRPr="00000000">
        <w:rPr>
          <w:color w:val="062d00"/>
          <w:sz w:val="2"/>
          <w:szCs w:val="2"/>
          <w:rtl w:val="0"/>
        </w:rPr>
        <w:t xml:space="preserve">h</w:t>
      </w:r>
      <w:r w:rsidDel="00000000" w:rsidR="00000000" w:rsidRPr="00000000">
        <w:rPr>
          <w:color w:val="003200"/>
          <w:sz w:val="2"/>
          <w:szCs w:val="2"/>
          <w:rtl w:val="0"/>
        </w:rPr>
        <w:t xml:space="preserve"> </w:t>
      </w:r>
      <w:r w:rsidDel="00000000" w:rsidR="00000000" w:rsidRPr="00000000">
        <w:rPr>
          <w:color w:val="003800"/>
          <w:sz w:val="2"/>
          <w:szCs w:val="2"/>
          <w:rtl w:val="0"/>
        </w:rPr>
        <w:t xml:space="preserve">l</w:t>
      </w:r>
      <w:r w:rsidDel="00000000" w:rsidR="00000000" w:rsidRPr="00000000">
        <w:rPr>
          <w:color w:val="003b00"/>
          <w:sz w:val="2"/>
          <w:szCs w:val="2"/>
          <w:rtl w:val="0"/>
        </w:rPr>
        <w:t xml:space="preserve">e</w:t>
      </w:r>
      <w:r w:rsidDel="00000000" w:rsidR="00000000" w:rsidRPr="00000000">
        <w:rPr>
          <w:color w:val="003e00"/>
          <w:sz w:val="2"/>
          <w:szCs w:val="2"/>
          <w:rtl w:val="0"/>
        </w:rPr>
        <w:t xml:space="preserve">a</w:t>
      </w:r>
      <w:r w:rsidDel="00000000" w:rsidR="00000000" w:rsidRPr="00000000">
        <w:rPr>
          <w:color w:val="003f00"/>
          <w:sz w:val="2"/>
          <w:szCs w:val="2"/>
          <w:rtl w:val="0"/>
        </w:rPr>
        <w:t xml:space="preserve">g</w:t>
      </w:r>
      <w:r w:rsidDel="00000000" w:rsidR="00000000" w:rsidRPr="00000000">
        <w:rPr>
          <w:color w:val="004700"/>
          <w:sz w:val="2"/>
          <w:szCs w:val="2"/>
          <w:rtl w:val="0"/>
        </w:rPr>
        <w:t xml:space="preserve">u</w:t>
      </w:r>
      <w:r w:rsidDel="00000000" w:rsidR="00000000" w:rsidRPr="00000000">
        <w:rPr>
          <w:color w:val="004e00"/>
          <w:sz w:val="2"/>
          <w:szCs w:val="2"/>
          <w:rtl w:val="0"/>
        </w:rPr>
        <w:t xml:space="preserve">e</w:t>
      </w:r>
      <w:r w:rsidDel="00000000" w:rsidR="00000000" w:rsidRPr="00000000">
        <w:rPr>
          <w:color w:val="005c0e"/>
          <w:sz w:val="2"/>
          <w:szCs w:val="2"/>
          <w:rtl w:val="0"/>
        </w:rPr>
        <w:t xml:space="preserve"> </w:t>
      </w:r>
      <w:r w:rsidDel="00000000" w:rsidR="00000000" w:rsidRPr="00000000">
        <w:rPr>
          <w:color w:val="096e20"/>
          <w:sz w:val="2"/>
          <w:szCs w:val="2"/>
          <w:rtl w:val="0"/>
        </w:rPr>
        <w:t xml:space="preserve">t</w:t>
      </w:r>
      <w:r w:rsidDel="00000000" w:rsidR="00000000" w:rsidRPr="00000000">
        <w:rPr>
          <w:color w:val="1c8133"/>
          <w:sz w:val="2"/>
          <w:szCs w:val="2"/>
          <w:rtl w:val="0"/>
        </w:rPr>
        <w:t xml:space="preserve">i</w:t>
      </w:r>
      <w:r w:rsidDel="00000000" w:rsidR="00000000" w:rsidRPr="00000000">
        <w:rPr>
          <w:color w:val="2e9345"/>
          <w:sz w:val="2"/>
          <w:szCs w:val="2"/>
          <w:rtl w:val="0"/>
        </w:rPr>
        <w:t xml:space="preserve">t</w:t>
      </w:r>
      <w:r w:rsidDel="00000000" w:rsidR="00000000" w:rsidRPr="00000000">
        <w:rPr>
          <w:color w:val="3ca153"/>
          <w:sz w:val="2"/>
          <w:szCs w:val="2"/>
          <w:rtl w:val="0"/>
        </w:rPr>
        <w:t xml:space="preserve">l</w:t>
      </w:r>
      <w:r w:rsidDel="00000000" w:rsidR="00000000" w:rsidRPr="00000000">
        <w:rPr>
          <w:color w:val="43a85a"/>
          <w:sz w:val="2"/>
          <w:szCs w:val="2"/>
          <w:rtl w:val="0"/>
        </w:rPr>
        <w:t xml:space="preserve">e</w:t>
      </w:r>
      <w:r w:rsidDel="00000000" w:rsidR="00000000" w:rsidRPr="00000000">
        <w:rPr>
          <w:color w:val="68cd7f"/>
          <w:sz w:val="2"/>
          <w:szCs w:val="2"/>
          <w:rtl w:val="0"/>
        </w:rPr>
        <w:t xml:space="preserve"> and it </w:t>
      </w:r>
      <w:r w:rsidDel="00000000" w:rsidR="00000000" w:rsidRPr="00000000">
        <w:rPr>
          <w:color w:val="37d520"/>
          <w:sz w:val="2"/>
          <w:szCs w:val="2"/>
          <w:rtl w:val="0"/>
        </w:rPr>
        <w:t xml:space="preserve">proved t</w:t>
      </w:r>
      <w:r w:rsidDel="00000000" w:rsidR="00000000" w:rsidRPr="00000000">
        <w:rPr>
          <w:color w:val="26c40f"/>
          <w:sz w:val="2"/>
          <w:szCs w:val="2"/>
          <w:rtl w:val="0"/>
        </w:rPr>
        <w:t xml:space="preserve">o be his</w:t>
      </w:r>
      <w:r w:rsidDel="00000000" w:rsidR="00000000" w:rsidRPr="00000000">
        <w:rPr>
          <w:color w:val="3ad823"/>
          <w:sz w:val="2"/>
          <w:szCs w:val="2"/>
          <w:rtl w:val="0"/>
        </w:rPr>
        <w:t xml:space="preserve"> first league title with the clubHe scored 60 goals in all compe</w:t>
      </w:r>
      <w:r w:rsidDel="00000000" w:rsidR="00000000" w:rsidRPr="00000000">
        <w:rPr>
          <w:color w:val="51b668"/>
          <w:sz w:val="2"/>
          <w:szCs w:val="2"/>
          <w:rtl w:val="0"/>
        </w:rPr>
        <w:t xml:space="preserve">t</w:t>
      </w:r>
      <w:r w:rsidDel="00000000" w:rsidR="00000000" w:rsidRPr="00000000">
        <w:rPr>
          <w:color w:val="4fb466"/>
          <w:sz w:val="2"/>
          <w:szCs w:val="2"/>
          <w:rtl w:val="0"/>
        </w:rPr>
        <w:t xml:space="preserve">i</w:t>
      </w:r>
      <w:r w:rsidDel="00000000" w:rsidR="00000000" w:rsidRPr="00000000">
        <w:rPr>
          <w:color w:val="4bb062"/>
          <w:sz w:val="2"/>
          <w:szCs w:val="2"/>
          <w:rtl w:val="0"/>
        </w:rPr>
        <w:t xml:space="preserve">t</w:t>
      </w:r>
      <w:r w:rsidDel="00000000" w:rsidR="00000000" w:rsidRPr="00000000">
        <w:rPr>
          <w:color w:val="46ab5d"/>
          <w:sz w:val="2"/>
          <w:szCs w:val="2"/>
          <w:rtl w:val="0"/>
        </w:rPr>
        <w:t xml:space="preserve">i</w:t>
      </w:r>
      <w:r w:rsidDel="00000000" w:rsidR="00000000" w:rsidRPr="00000000">
        <w:rPr>
          <w:color w:val="41a658"/>
          <w:sz w:val="2"/>
          <w:szCs w:val="2"/>
          <w:rtl w:val="0"/>
        </w:rPr>
        <w:t xml:space="preserve">o</w:t>
      </w:r>
      <w:r w:rsidDel="00000000" w:rsidR="00000000" w:rsidRPr="00000000">
        <w:rPr>
          <w:color w:val="3ca153"/>
          <w:sz w:val="2"/>
          <w:szCs w:val="2"/>
          <w:rtl w:val="0"/>
        </w:rPr>
        <w:t xml:space="preserve">n</w:t>
      </w:r>
      <w:r w:rsidDel="00000000" w:rsidR="00000000" w:rsidRPr="00000000">
        <w:rPr>
          <w:color w:val="389d4f"/>
          <w:sz w:val="2"/>
          <w:szCs w:val="2"/>
          <w:rtl w:val="0"/>
        </w:rPr>
        <w:t xml:space="preserve">s</w:t>
      </w:r>
      <w:r w:rsidDel="00000000" w:rsidR="00000000" w:rsidRPr="00000000">
        <w:rPr>
          <w:color w:val="369b4d"/>
          <w:sz w:val="2"/>
          <w:szCs w:val="2"/>
          <w:rtl w:val="0"/>
        </w:rPr>
        <w:t xml:space="preserve"> </w:t>
      </w:r>
      <w:r w:rsidDel="00000000" w:rsidR="00000000" w:rsidRPr="00000000">
        <w:rPr>
          <w:color w:val="51b668"/>
          <w:sz w:val="2"/>
          <w:szCs w:val="2"/>
          <w:rtl w:val="0"/>
        </w:rPr>
        <w:t xml:space="preserve">i</w:t>
      </w:r>
      <w:r w:rsidDel="00000000" w:rsidR="00000000" w:rsidRPr="00000000">
        <w:rPr>
          <w:color w:val="49ae60"/>
          <w:sz w:val="2"/>
          <w:szCs w:val="2"/>
          <w:rtl w:val="0"/>
        </w:rPr>
        <w:t xml:space="preserve">n</w:t>
      </w:r>
      <w:r w:rsidDel="00000000" w:rsidR="00000000" w:rsidRPr="00000000">
        <w:rPr>
          <w:color w:val="3ca153"/>
          <w:sz w:val="2"/>
          <w:szCs w:val="2"/>
          <w:rtl w:val="0"/>
        </w:rPr>
        <w:t xml:space="preserve"> </w:t>
      </w:r>
      <w:r w:rsidDel="00000000" w:rsidR="00000000" w:rsidRPr="00000000">
        <w:rPr>
          <w:color w:val="2a8f41"/>
          <w:sz w:val="2"/>
          <w:szCs w:val="2"/>
          <w:rtl w:val="0"/>
        </w:rPr>
        <w:t xml:space="preserve">s</w:t>
      </w:r>
      <w:r w:rsidDel="00000000" w:rsidR="00000000" w:rsidRPr="00000000">
        <w:rPr>
          <w:color w:val="177c2e"/>
          <w:sz w:val="2"/>
          <w:szCs w:val="2"/>
          <w:rtl w:val="0"/>
        </w:rPr>
        <w:t xml:space="preserve">e</w:t>
      </w:r>
      <w:r w:rsidDel="00000000" w:rsidR="00000000" w:rsidRPr="00000000">
        <w:rPr>
          <w:color w:val="056a1c"/>
          <w:sz w:val="2"/>
          <w:szCs w:val="2"/>
          <w:rtl w:val="0"/>
        </w:rPr>
        <w:t xml:space="preserve">a</w:t>
      </w:r>
      <w:r w:rsidDel="00000000" w:rsidR="00000000" w:rsidRPr="00000000">
        <w:rPr>
          <w:color w:val="005c0e"/>
          <w:sz w:val="2"/>
          <w:szCs w:val="2"/>
          <w:rtl w:val="0"/>
        </w:rPr>
        <w:t xml:space="preserve">s</w:t>
      </w:r>
      <w:r w:rsidDel="00000000" w:rsidR="00000000" w:rsidRPr="00000000">
        <w:rPr>
          <w:color w:val="005507"/>
          <w:sz w:val="2"/>
          <w:szCs w:val="2"/>
          <w:rtl w:val="0"/>
        </w:rPr>
        <w:t xml:space="preserve">o</w:t>
      </w:r>
      <w:r w:rsidDel="00000000" w:rsidR="00000000" w:rsidRPr="00000000">
        <w:rPr>
          <w:color w:val="001800"/>
          <w:sz w:val="2"/>
          <w:szCs w:val="2"/>
          <w:rtl w:val="0"/>
        </w:rPr>
        <w:t xml:space="preserve">n</w:t>
      </w:r>
      <w:r w:rsidDel="00000000" w:rsidR="00000000" w:rsidRPr="00000000">
        <w:rPr>
          <w:color w:val="001700"/>
          <w:sz w:val="2"/>
          <w:szCs w:val="2"/>
          <w:rtl w:val="0"/>
        </w:rPr>
        <w:t xml:space="preserve"> </w:t>
      </w:r>
      <w:r w:rsidDel="00000000" w:rsidR="00000000" w:rsidRPr="00000000">
        <w:rPr>
          <w:color w:val="001500"/>
          <w:sz w:val="2"/>
          <w:szCs w:val="2"/>
          <w:rtl w:val="0"/>
        </w:rPr>
        <w:t xml:space="preserve">i</w:t>
      </w:r>
      <w:r w:rsidDel="00000000" w:rsidR="00000000" w:rsidRPr="00000000">
        <w:rPr>
          <w:color w:val="001300"/>
          <w:sz w:val="2"/>
          <w:szCs w:val="2"/>
          <w:rtl w:val="0"/>
        </w:rPr>
        <w:t xml:space="preserve">n</w:t>
      </w:r>
      <w:r w:rsidDel="00000000" w:rsidR="00000000" w:rsidRPr="00000000">
        <w:rPr>
          <w:color w:val="000f00"/>
          <w:sz w:val="2"/>
          <w:szCs w:val="2"/>
          <w:rtl w:val="0"/>
        </w:rPr>
        <w:t xml:space="preserve"> </w:t>
      </w:r>
      <w:r w:rsidDel="00000000" w:rsidR="00000000" w:rsidRPr="00000000">
        <w:rPr>
          <w:color w:val="000c00"/>
          <w:sz w:val="2"/>
          <w:szCs w:val="2"/>
          <w:rtl w:val="0"/>
        </w:rPr>
        <w:t xml:space="preserve">2</w:t>
      </w:r>
      <w:r w:rsidDel="00000000" w:rsidR="00000000" w:rsidRPr="00000000">
        <w:rPr>
          <w:color w:val="000700"/>
          <w:sz w:val="2"/>
          <w:szCs w:val="2"/>
          <w:rtl w:val="0"/>
        </w:rPr>
        <w:t xml:space="preserve">0</w:t>
      </w:r>
      <w:r w:rsidDel="00000000" w:rsidR="00000000" w:rsidRPr="00000000">
        <w:rPr>
          <w:color w:val="000300"/>
          <w:sz w:val="2"/>
          <w:szCs w:val="2"/>
          <w:rtl w:val="0"/>
        </w:rPr>
        <w:t xml:space="preserve">1</w:t>
      </w:r>
      <w:r w:rsidDel="00000000" w:rsidR="00000000" w:rsidRPr="00000000">
        <w:rPr>
          <w:color w:val="0b0706"/>
          <w:sz w:val="2"/>
          <w:szCs w:val="2"/>
          <w:rtl w:val="0"/>
        </w:rPr>
        <w:t xml:space="preserve">3</w:t>
      </w:r>
      <w:r w:rsidDel="00000000" w:rsidR="00000000" w:rsidRPr="00000000">
        <w:rPr>
          <w:color w:val="130306"/>
          <w:sz w:val="2"/>
          <w:szCs w:val="2"/>
          <w:rtl w:val="0"/>
        </w:rPr>
        <w:t xml:space="preserve"> </w:t>
      </w:r>
      <w:r w:rsidDel="00000000" w:rsidR="00000000" w:rsidRPr="00000000">
        <w:rPr>
          <w:color w:val="1c0006"/>
          <w:sz w:val="2"/>
          <w:szCs w:val="2"/>
          <w:rtl w:val="0"/>
        </w:rPr>
        <w:t xml:space="preserve">s</w:t>
      </w:r>
      <w:r w:rsidDel="00000000" w:rsidR="00000000" w:rsidRPr="00000000">
        <w:rPr>
          <w:color w:val="230006"/>
          <w:sz w:val="2"/>
          <w:szCs w:val="2"/>
          <w:rtl w:val="0"/>
        </w:rPr>
        <w:t xml:space="preserve">e</w:t>
      </w:r>
      <w:r w:rsidDel="00000000" w:rsidR="00000000" w:rsidRPr="00000000">
        <w:rPr>
          <w:color w:val="2a0006"/>
          <w:sz w:val="2"/>
          <w:szCs w:val="2"/>
          <w:rtl w:val="0"/>
        </w:rPr>
        <w:t xml:space="preserve">a</w:t>
      </w:r>
      <w:r w:rsidDel="00000000" w:rsidR="00000000" w:rsidRPr="00000000">
        <w:rPr>
          <w:color w:val="2e0006"/>
          <w:sz w:val="2"/>
          <w:szCs w:val="2"/>
          <w:rtl w:val="0"/>
        </w:rPr>
        <w:t xml:space="preserve">s</w:t>
      </w:r>
      <w:r w:rsidDel="00000000" w:rsidR="00000000" w:rsidRPr="00000000">
        <w:rPr>
          <w:color w:val="310006"/>
          <w:sz w:val="2"/>
          <w:szCs w:val="2"/>
          <w:rtl w:val="0"/>
        </w:rPr>
        <w:t xml:space="preserve">o</w:t>
      </w:r>
      <w:r w:rsidDel="00000000" w:rsidR="00000000" w:rsidRPr="00000000">
        <w:rPr>
          <w:color w:val="330006"/>
          <w:sz w:val="2"/>
          <w:szCs w:val="2"/>
          <w:rtl w:val="0"/>
        </w:rPr>
        <w:t xml:space="preserve">n</w:t>
      </w:r>
      <w:r w:rsidDel="00000000" w:rsidR="00000000" w:rsidRPr="00000000">
        <w:rPr>
          <w:color w:val="080808"/>
          <w:sz w:val="2"/>
          <w:szCs w:val="2"/>
          <w:rtl w:val="0"/>
        </w:rPr>
        <w:t xml:space="preserve">s he scored staggering 51 goals </w:t>
      </w:r>
      <w:r w:rsidDel="00000000" w:rsidR="00000000" w:rsidRPr="00000000">
        <w:rPr>
          <w:color w:val="000000"/>
          <w:sz w:val="2"/>
          <w:szCs w:val="2"/>
          <w:rtl w:val="0"/>
        </w:rPr>
        <w:t xml:space="preserve">in</w:t>
      </w:r>
      <w:r w:rsidDel="00000000" w:rsidR="00000000" w:rsidRPr="00000000">
        <w:rPr>
          <w:color w:val="323232"/>
          <w:sz w:val="2"/>
          <w:szCs w:val="2"/>
          <w:rtl w:val="0"/>
        </w:rPr>
        <w:t xml:space="preserve"> </w:t>
      </w:r>
      <w:r w:rsidDel="00000000" w:rsidR="00000000" w:rsidRPr="00000000">
        <w:rPr>
          <w:color w:val="797979"/>
          <w:sz w:val="2"/>
          <w:szCs w:val="2"/>
          <w:rtl w:val="0"/>
        </w:rPr>
        <w:t xml:space="preserve">t</w:t>
      </w:r>
      <w:r w:rsidDel="00000000" w:rsidR="00000000" w:rsidRPr="00000000">
        <w:rPr>
          <w:color w:val="b9b9b9"/>
          <w:sz w:val="2"/>
          <w:szCs w:val="2"/>
          <w:rtl w:val="0"/>
        </w:rPr>
        <w:t xml:space="preserve">h</w:t>
      </w:r>
      <w:r w:rsidDel="00000000" w:rsidR="00000000" w:rsidRPr="00000000">
        <w:rPr>
          <w:color w:val="e7e7e7"/>
          <w:sz w:val="2"/>
          <w:szCs w:val="2"/>
          <w:rtl w:val="0"/>
        </w:rPr>
        <w:t xml:space="preserve">e</w:t>
      </w:r>
      <w:r w:rsidDel="00000000" w:rsidR="00000000" w:rsidRPr="00000000">
        <w:rPr>
          <w:color w:val="ffffff"/>
          <w:sz w:val="2"/>
          <w:szCs w:val="2"/>
          <w:rtl w:val="0"/>
        </w:rPr>
        <w:t xml:space="preserve"> s</w:t>
      </w:r>
      <w:r w:rsidDel="00000000" w:rsidR="00000000" w:rsidRPr="00000000">
        <w:rPr>
          <w:color w:val="f8f8f8"/>
          <w:sz w:val="2"/>
          <w:szCs w:val="2"/>
          <w:rtl w:val="0"/>
        </w:rPr>
        <w:t xml:space="preserve">eason, in the Champions League Ronaldo scored 17 goals which made him the highest </w:t>
      </w:r>
      <w:r w:rsidDel="00000000" w:rsidR="00000000" w:rsidRPr="00000000">
        <w:rPr>
          <w:sz w:val="16"/>
          <w:szCs w:val="16"/>
          <w:rtl w:val="0"/>
        </w:rPr>
        <w:br w:type="textWrapping"/>
      </w:r>
      <w:r w:rsidDel="00000000" w:rsidR="00000000" w:rsidRPr="00000000">
        <w:rPr>
          <w:color w:val="f8f8f8"/>
          <w:sz w:val="2"/>
          <w:szCs w:val="2"/>
          <w:rtl w:val="0"/>
        </w:rPr>
        <w:t xml:space="preserve">score ever in a single season of the tournament He has a total of 89 goals in the tournament overall in the 2014 World C</w:t>
      </w:r>
      <w:r w:rsidDel="00000000" w:rsidR="00000000" w:rsidRPr="00000000">
        <w:rPr>
          <w:color w:val="f7f7f7"/>
          <w:sz w:val="2"/>
          <w:szCs w:val="2"/>
          <w:rtl w:val="0"/>
        </w:rPr>
        <w:t xml:space="preserve">u</w:t>
      </w:r>
      <w:r w:rsidDel="00000000" w:rsidR="00000000" w:rsidRPr="00000000">
        <w:rPr>
          <w:color w:val="e1e1e1"/>
          <w:sz w:val="2"/>
          <w:szCs w:val="2"/>
          <w:rtl w:val="0"/>
        </w:rPr>
        <w:t xml:space="preserve">p</w:t>
      </w:r>
      <w:r w:rsidDel="00000000" w:rsidR="00000000" w:rsidRPr="00000000">
        <w:rPr>
          <w:color w:val="a6a6a6"/>
          <w:sz w:val="2"/>
          <w:szCs w:val="2"/>
          <w:rtl w:val="0"/>
        </w:rPr>
        <w:t xml:space="preserve"> </w:t>
      </w:r>
      <w:r w:rsidDel="00000000" w:rsidR="00000000" w:rsidRPr="00000000">
        <w:rPr>
          <w:color w:val="4a4a4a"/>
          <w:sz w:val="2"/>
          <w:szCs w:val="2"/>
          <w:rtl w:val="0"/>
        </w:rPr>
        <w:t xml:space="preserve">P</w:t>
      </w:r>
      <w:r w:rsidDel="00000000" w:rsidR="00000000" w:rsidRPr="00000000">
        <w:rPr>
          <w:color w:val="000000"/>
          <w:sz w:val="2"/>
          <w:szCs w:val="2"/>
          <w:rtl w:val="0"/>
        </w:rPr>
        <w:t xml:space="preserve">ort</w:t>
      </w:r>
      <w:r w:rsidDel="00000000" w:rsidR="00000000" w:rsidRPr="00000000">
        <w:rPr>
          <w:color w:val="1b1b1b"/>
          <w:sz w:val="2"/>
          <w:szCs w:val="2"/>
          <w:rtl w:val="0"/>
        </w:rPr>
        <w:t xml:space="preserve">u</w:t>
      </w:r>
      <w:r w:rsidDel="00000000" w:rsidR="00000000" w:rsidRPr="00000000">
        <w:rPr>
          <w:color w:val="080808"/>
          <w:sz w:val="2"/>
          <w:szCs w:val="2"/>
          <w:rtl w:val="0"/>
        </w:rPr>
        <w:t xml:space="preserve">gal were knocked</w:t>
      </w:r>
      <w:r w:rsidDel="00000000" w:rsidR="00000000" w:rsidRPr="00000000">
        <w:rPr>
          <w:color w:val="2b0034"/>
          <w:sz w:val="2"/>
          <w:szCs w:val="2"/>
          <w:rtl w:val="0"/>
        </w:rPr>
        <w:t xml:space="preserve"> </w:t>
      </w:r>
      <w:r w:rsidDel="00000000" w:rsidR="00000000" w:rsidRPr="00000000">
        <w:rPr>
          <w:color w:val="2a0033"/>
          <w:sz w:val="2"/>
          <w:szCs w:val="2"/>
          <w:rtl w:val="0"/>
        </w:rPr>
        <w:t xml:space="preserve">o</w:t>
      </w:r>
      <w:r w:rsidDel="00000000" w:rsidR="00000000" w:rsidRPr="00000000">
        <w:rPr>
          <w:color w:val="27002f"/>
          <w:sz w:val="2"/>
          <w:szCs w:val="2"/>
          <w:rtl w:val="0"/>
        </w:rPr>
        <w:t xml:space="preserve">u</w:t>
      </w:r>
      <w:r w:rsidDel="00000000" w:rsidR="00000000" w:rsidRPr="00000000">
        <w:rPr>
          <w:color w:val="210028"/>
          <w:sz w:val="2"/>
          <w:szCs w:val="2"/>
          <w:rtl w:val="0"/>
        </w:rPr>
        <w:t xml:space="preserve">t</w:t>
      </w:r>
      <w:r w:rsidDel="00000000" w:rsidR="00000000" w:rsidRPr="00000000">
        <w:rPr>
          <w:color w:val="1c0021"/>
          <w:sz w:val="2"/>
          <w:szCs w:val="2"/>
          <w:rtl w:val="0"/>
        </w:rPr>
        <w:t xml:space="preserve"> </w:t>
      </w:r>
      <w:r w:rsidDel="00000000" w:rsidR="00000000" w:rsidRPr="00000000">
        <w:rPr>
          <w:color w:val="150018"/>
          <w:sz w:val="2"/>
          <w:szCs w:val="2"/>
          <w:rtl w:val="0"/>
        </w:rPr>
        <w:t xml:space="preserve">i</w:t>
      </w:r>
      <w:r w:rsidDel="00000000" w:rsidR="00000000" w:rsidRPr="00000000">
        <w:rPr>
          <w:color w:val="0c050d"/>
          <w:sz w:val="2"/>
          <w:szCs w:val="2"/>
          <w:rtl w:val="0"/>
        </w:rPr>
        <w:t xml:space="preserve">n</w:t>
      </w:r>
      <w:r w:rsidDel="00000000" w:rsidR="00000000" w:rsidRPr="00000000">
        <w:rPr>
          <w:color w:val="040b03"/>
          <w:sz w:val="2"/>
          <w:szCs w:val="2"/>
          <w:rtl w:val="0"/>
        </w:rPr>
        <w:t xml:space="preserve"> </w:t>
      </w:r>
      <w:r w:rsidDel="00000000" w:rsidR="00000000" w:rsidRPr="00000000">
        <w:rPr>
          <w:color w:val="0f260c"/>
          <w:sz w:val="2"/>
          <w:szCs w:val="2"/>
          <w:rtl w:val="0"/>
        </w:rPr>
        <w:t xml:space="preserve">t</w:t>
      </w:r>
      <w:r w:rsidDel="00000000" w:rsidR="00000000" w:rsidRPr="00000000">
        <w:rPr>
          <w:color w:val="072c01"/>
          <w:sz w:val="2"/>
          <w:szCs w:val="2"/>
          <w:rtl w:val="0"/>
        </w:rPr>
        <w:t xml:space="preserve">h</w:t>
      </w:r>
      <w:r w:rsidDel="00000000" w:rsidR="00000000" w:rsidRPr="00000000">
        <w:rPr>
          <w:color w:val="003200"/>
          <w:sz w:val="2"/>
          <w:szCs w:val="2"/>
          <w:rtl w:val="0"/>
        </w:rPr>
        <w:t xml:space="preserve">e</w:t>
      </w:r>
      <w:r w:rsidDel="00000000" w:rsidR="00000000" w:rsidRPr="00000000">
        <w:rPr>
          <w:color w:val="003800"/>
          <w:sz w:val="2"/>
          <w:szCs w:val="2"/>
          <w:rtl w:val="0"/>
        </w:rPr>
        <w:t xml:space="preserve"> </w:t>
      </w:r>
      <w:r w:rsidDel="00000000" w:rsidR="00000000" w:rsidRPr="00000000">
        <w:rPr>
          <w:color w:val="003d00"/>
          <w:sz w:val="2"/>
          <w:szCs w:val="2"/>
          <w:rtl w:val="0"/>
        </w:rPr>
        <w:t xml:space="preserve">f</w:t>
      </w:r>
      <w:r w:rsidDel="00000000" w:rsidR="00000000" w:rsidRPr="00000000">
        <w:rPr>
          <w:color w:val="004000"/>
          <w:sz w:val="2"/>
          <w:szCs w:val="2"/>
          <w:rtl w:val="0"/>
        </w:rPr>
        <w:t xml:space="preserve">i</w:t>
      </w:r>
      <w:r w:rsidDel="00000000" w:rsidR="00000000" w:rsidRPr="00000000">
        <w:rPr>
          <w:color w:val="004300"/>
          <w:sz w:val="2"/>
          <w:szCs w:val="2"/>
          <w:rtl w:val="0"/>
        </w:rPr>
        <w:t xml:space="preserve">r</w:t>
      </w:r>
      <w:r w:rsidDel="00000000" w:rsidR="00000000" w:rsidRPr="00000000">
        <w:rPr>
          <w:color w:val="004400"/>
          <w:sz w:val="2"/>
          <w:szCs w:val="2"/>
          <w:rtl w:val="0"/>
        </w:rPr>
        <w:t xml:space="preserve">s</w:t>
      </w:r>
      <w:r w:rsidDel="00000000" w:rsidR="00000000" w:rsidRPr="00000000">
        <w:rPr>
          <w:color w:val="037418"/>
          <w:sz w:val="2"/>
          <w:szCs w:val="2"/>
          <w:rtl w:val="0"/>
        </w:rPr>
        <w:t xml:space="preserve">t</w:t>
      </w:r>
      <w:r w:rsidDel="00000000" w:rsidR="00000000" w:rsidRPr="00000000">
        <w:rPr>
          <w:color w:val="08791d"/>
          <w:sz w:val="2"/>
          <w:szCs w:val="2"/>
          <w:rtl w:val="0"/>
        </w:rPr>
        <w:t xml:space="preserve"> </w:t>
      </w:r>
      <w:r w:rsidDel="00000000" w:rsidR="00000000" w:rsidRPr="00000000">
        <w:rPr>
          <w:color w:val="118226"/>
          <w:sz w:val="2"/>
          <w:szCs w:val="2"/>
          <w:rtl w:val="0"/>
        </w:rPr>
        <w:t xml:space="preserve">r</w:t>
      </w:r>
      <w:r w:rsidDel="00000000" w:rsidR="00000000" w:rsidRPr="00000000">
        <w:rPr>
          <w:color w:val="1c8d31"/>
          <w:sz w:val="2"/>
          <w:szCs w:val="2"/>
          <w:rtl w:val="0"/>
        </w:rPr>
        <w:t xml:space="preserve">o</w:t>
      </w:r>
      <w:r w:rsidDel="00000000" w:rsidR="00000000" w:rsidRPr="00000000">
        <w:rPr>
          <w:color w:val="299a3e"/>
          <w:sz w:val="2"/>
          <w:szCs w:val="2"/>
          <w:rtl w:val="0"/>
        </w:rPr>
        <w:t xml:space="preserve">u</w:t>
      </w:r>
      <w:r w:rsidDel="00000000" w:rsidR="00000000" w:rsidRPr="00000000">
        <w:rPr>
          <w:color w:val="34a549"/>
          <w:sz w:val="2"/>
          <w:szCs w:val="2"/>
          <w:rtl w:val="0"/>
        </w:rPr>
        <w:t xml:space="preserve">n</w:t>
      </w:r>
      <w:r w:rsidDel="00000000" w:rsidR="00000000" w:rsidRPr="00000000">
        <w:rPr>
          <w:color w:val="3dae52"/>
          <w:sz w:val="2"/>
          <w:szCs w:val="2"/>
          <w:rtl w:val="0"/>
        </w:rPr>
        <w:t xml:space="preserve">d</w:t>
      </w:r>
      <w:r w:rsidDel="00000000" w:rsidR="00000000" w:rsidRPr="00000000">
        <w:rPr>
          <w:color w:val="42b357"/>
          <w:sz w:val="2"/>
          <w:szCs w:val="2"/>
          <w:rtl w:val="0"/>
        </w:rPr>
        <w:t xml:space="preserve"> </w:t>
      </w:r>
      <w:r w:rsidDel="00000000" w:rsidR="00000000" w:rsidRPr="00000000">
        <w:rPr>
          <w:color w:val="5dce72"/>
          <w:sz w:val="2"/>
          <w:szCs w:val="2"/>
          <w:rtl w:val="0"/>
        </w:rPr>
        <w:t xml:space="preserve">with him</w:t>
      </w:r>
      <w:r w:rsidDel="00000000" w:rsidR="00000000" w:rsidRPr="00000000">
        <w:rPr>
          <w:color w:val="2fcd18"/>
          <w:sz w:val="2"/>
          <w:szCs w:val="2"/>
          <w:rtl w:val="0"/>
        </w:rPr>
        <w:t xml:space="preserve"> scoring</w:t>
      </w:r>
      <w:r w:rsidDel="00000000" w:rsidR="00000000" w:rsidRPr="00000000">
        <w:rPr>
          <w:color w:val="26c40f"/>
          <w:sz w:val="2"/>
          <w:szCs w:val="2"/>
          <w:rtl w:val="0"/>
        </w:rPr>
        <w:t xml:space="preserve"> only on</w:t>
      </w:r>
      <w:r w:rsidDel="00000000" w:rsidR="00000000" w:rsidRPr="00000000">
        <w:rPr>
          <w:color w:val="3ad823"/>
          <w:sz w:val="2"/>
          <w:szCs w:val="2"/>
          <w:rtl w:val="0"/>
        </w:rPr>
        <w:t xml:space="preserve">e goal, he has scored 50 goals for Portugal in his career and th</w:t>
      </w:r>
      <w:r w:rsidDel="00000000" w:rsidR="00000000" w:rsidRPr="00000000">
        <w:rPr>
          <w:color w:val="3eaf53"/>
          <w:sz w:val="2"/>
          <w:szCs w:val="2"/>
          <w:rtl w:val="0"/>
        </w:rPr>
        <w:t xml:space="preserve">at</w:t>
      </w:r>
      <w:r w:rsidDel="00000000" w:rsidR="00000000" w:rsidRPr="00000000">
        <w:rPr>
          <w:color w:val="3dae52"/>
          <w:sz w:val="2"/>
          <w:szCs w:val="2"/>
          <w:rtl w:val="0"/>
        </w:rPr>
        <w:t xml:space="preserve"> </w:t>
      </w:r>
      <w:r w:rsidDel="00000000" w:rsidR="00000000" w:rsidRPr="00000000">
        <w:rPr>
          <w:color w:val="3cad51"/>
          <w:sz w:val="2"/>
          <w:szCs w:val="2"/>
          <w:rtl w:val="0"/>
        </w:rPr>
        <w:t xml:space="preserve">i</w:t>
      </w:r>
      <w:r w:rsidDel="00000000" w:rsidR="00000000" w:rsidRPr="00000000">
        <w:rPr>
          <w:color w:val="3bac50"/>
          <w:sz w:val="2"/>
          <w:szCs w:val="2"/>
          <w:rtl w:val="0"/>
        </w:rPr>
        <w:t xml:space="preserve">s</w:t>
      </w:r>
      <w:r w:rsidDel="00000000" w:rsidR="00000000" w:rsidRPr="00000000">
        <w:rPr>
          <w:color w:val="3aab4f"/>
          <w:sz w:val="2"/>
          <w:szCs w:val="2"/>
          <w:rtl w:val="0"/>
        </w:rPr>
        <w:t xml:space="preserve"> </w:t>
      </w:r>
      <w:r w:rsidDel="00000000" w:rsidR="00000000" w:rsidRPr="00000000">
        <w:rPr>
          <w:color w:val="39aa4e"/>
          <w:sz w:val="2"/>
          <w:szCs w:val="2"/>
          <w:rtl w:val="0"/>
        </w:rPr>
        <w:t xml:space="preserve">th</w:t>
      </w:r>
      <w:r w:rsidDel="00000000" w:rsidR="00000000" w:rsidRPr="00000000">
        <w:rPr>
          <w:color w:val="5acb6f"/>
          <w:sz w:val="2"/>
          <w:szCs w:val="2"/>
          <w:rtl w:val="0"/>
        </w:rPr>
        <w:t xml:space="preserve">e</w:t>
      </w:r>
      <w:r w:rsidDel="00000000" w:rsidR="00000000" w:rsidRPr="00000000">
        <w:rPr>
          <w:color w:val="55c66a"/>
          <w:sz w:val="2"/>
          <w:szCs w:val="2"/>
          <w:rtl w:val="0"/>
        </w:rPr>
        <w:t xml:space="preserve"> </w:t>
      </w:r>
      <w:r w:rsidDel="00000000" w:rsidR="00000000" w:rsidRPr="00000000">
        <w:rPr>
          <w:color w:val="4cbd61"/>
          <w:sz w:val="2"/>
          <w:szCs w:val="2"/>
          <w:rtl w:val="0"/>
        </w:rPr>
        <w:t xml:space="preserve">h</w:t>
      </w:r>
      <w:r w:rsidDel="00000000" w:rsidR="00000000" w:rsidRPr="00000000">
        <w:rPr>
          <w:color w:val="41b256"/>
          <w:sz w:val="2"/>
          <w:szCs w:val="2"/>
          <w:rtl w:val="0"/>
        </w:rPr>
        <w:t xml:space="preserve">i</w:t>
      </w:r>
      <w:r w:rsidDel="00000000" w:rsidR="00000000" w:rsidRPr="00000000">
        <w:rPr>
          <w:color w:val="34a549"/>
          <w:sz w:val="2"/>
          <w:szCs w:val="2"/>
          <w:rtl w:val="0"/>
        </w:rPr>
        <w:t xml:space="preserve">g</w:t>
      </w:r>
      <w:r w:rsidDel="00000000" w:rsidR="00000000" w:rsidRPr="00000000">
        <w:rPr>
          <w:color w:val="299a3e"/>
          <w:sz w:val="2"/>
          <w:szCs w:val="2"/>
          <w:rtl w:val="0"/>
        </w:rPr>
        <w:t xml:space="preserve">h</w:t>
      </w:r>
      <w:r w:rsidDel="00000000" w:rsidR="00000000" w:rsidRPr="00000000">
        <w:rPr>
          <w:color w:val="209135"/>
          <w:sz w:val="2"/>
          <w:szCs w:val="2"/>
          <w:rtl w:val="0"/>
        </w:rPr>
        <w:t xml:space="preserve">e</w:t>
      </w:r>
      <w:r w:rsidDel="00000000" w:rsidR="00000000" w:rsidRPr="00000000">
        <w:rPr>
          <w:color w:val="1b8c30"/>
          <w:sz w:val="2"/>
          <w:szCs w:val="2"/>
          <w:rtl w:val="0"/>
        </w:rPr>
        <w:t xml:space="preserve">s</w:t>
      </w:r>
      <w:r w:rsidDel="00000000" w:rsidR="00000000" w:rsidRPr="00000000">
        <w:rPr>
          <w:color w:val="003a12"/>
          <w:sz w:val="2"/>
          <w:szCs w:val="2"/>
          <w:rtl w:val="0"/>
        </w:rPr>
        <w:t xml:space="preserve">t</w:t>
      </w:r>
      <w:r w:rsidDel="00000000" w:rsidR="00000000" w:rsidRPr="00000000">
        <w:rPr>
          <w:color w:val="00360f"/>
          <w:sz w:val="2"/>
          <w:szCs w:val="2"/>
          <w:rtl w:val="0"/>
        </w:rPr>
        <w:t xml:space="preserve"> </w:t>
      </w:r>
      <w:r w:rsidDel="00000000" w:rsidR="00000000" w:rsidRPr="00000000">
        <w:rPr>
          <w:color w:val="002d08"/>
          <w:sz w:val="2"/>
          <w:szCs w:val="2"/>
          <w:rtl w:val="0"/>
        </w:rPr>
        <w:t xml:space="preserve">f</w:t>
      </w:r>
      <w:r w:rsidDel="00000000" w:rsidR="00000000" w:rsidRPr="00000000">
        <w:rPr>
          <w:color w:val="002300"/>
          <w:sz w:val="2"/>
          <w:szCs w:val="2"/>
          <w:rtl w:val="0"/>
        </w:rPr>
        <w:t xml:space="preserve">o</w:t>
      </w:r>
      <w:r w:rsidDel="00000000" w:rsidR="00000000" w:rsidRPr="00000000">
        <w:rPr>
          <w:color w:val="001600"/>
          <w:sz w:val="2"/>
          <w:szCs w:val="2"/>
          <w:rtl w:val="0"/>
        </w:rPr>
        <w:t xml:space="preserve">r</w:t>
      </w:r>
      <w:r w:rsidDel="00000000" w:rsidR="00000000" w:rsidRPr="00000000">
        <w:rPr>
          <w:color w:val="001100"/>
          <w:sz w:val="2"/>
          <w:szCs w:val="2"/>
          <w:rtl w:val="0"/>
        </w:rPr>
        <w:t xml:space="preserve"> </w:t>
      </w:r>
      <w:r w:rsidDel="00000000" w:rsidR="00000000" w:rsidRPr="00000000">
        <w:rPr>
          <w:color w:val="000d00"/>
          <w:sz w:val="2"/>
          <w:szCs w:val="2"/>
          <w:rtl w:val="0"/>
        </w:rPr>
        <w:t xml:space="preserve">a</w:t>
      </w:r>
      <w:r w:rsidDel="00000000" w:rsidR="00000000" w:rsidRPr="00000000">
        <w:rPr>
          <w:color w:val="000800"/>
          <w:sz w:val="2"/>
          <w:szCs w:val="2"/>
          <w:rtl w:val="0"/>
        </w:rPr>
        <w:t xml:space="preserve">n</w:t>
      </w:r>
      <w:r w:rsidDel="00000000" w:rsidR="00000000" w:rsidRPr="00000000">
        <w:rPr>
          <w:color w:val="040c00"/>
          <w:sz w:val="2"/>
          <w:szCs w:val="2"/>
          <w:rtl w:val="0"/>
        </w:rPr>
        <w:t xml:space="preserve">y</w:t>
      </w:r>
      <w:r w:rsidDel="00000000" w:rsidR="00000000" w:rsidRPr="00000000">
        <w:rPr>
          <w:color w:val="0c0800"/>
          <w:sz w:val="2"/>
          <w:szCs w:val="2"/>
          <w:rtl w:val="0"/>
        </w:rPr>
        <w:t xml:space="preserve"> </w:t>
      </w:r>
      <w:r w:rsidDel="00000000" w:rsidR="00000000" w:rsidRPr="00000000">
        <w:rPr>
          <w:color w:val="150400"/>
          <w:sz w:val="2"/>
          <w:szCs w:val="2"/>
          <w:rtl w:val="0"/>
        </w:rPr>
        <w:t xml:space="preserve">P</w:t>
      </w:r>
      <w:r w:rsidDel="00000000" w:rsidR="00000000" w:rsidRPr="00000000">
        <w:rPr>
          <w:color w:val="1c0000"/>
          <w:sz w:val="2"/>
          <w:szCs w:val="2"/>
          <w:rtl w:val="0"/>
        </w:rPr>
        <w:t xml:space="preserve">o</w:t>
      </w:r>
      <w:r w:rsidDel="00000000" w:rsidR="00000000" w:rsidRPr="00000000">
        <w:rPr>
          <w:color w:val="210000"/>
          <w:sz w:val="2"/>
          <w:szCs w:val="2"/>
          <w:rtl w:val="0"/>
        </w:rPr>
        <w:t xml:space="preserve">r</w:t>
      </w:r>
      <w:r w:rsidDel="00000000" w:rsidR="00000000" w:rsidRPr="00000000">
        <w:rPr>
          <w:color w:val="270000"/>
          <w:sz w:val="2"/>
          <w:szCs w:val="2"/>
          <w:rtl w:val="0"/>
        </w:rPr>
        <w:t xml:space="preserve">t</w:t>
      </w:r>
      <w:r w:rsidDel="00000000" w:rsidR="00000000" w:rsidRPr="00000000">
        <w:rPr>
          <w:color w:val="2a0000"/>
          <w:sz w:val="2"/>
          <w:szCs w:val="2"/>
          <w:rtl w:val="0"/>
        </w:rPr>
        <w:t xml:space="preserve">u</w:t>
      </w:r>
      <w:r w:rsidDel="00000000" w:rsidR="00000000" w:rsidRPr="00000000">
        <w:rPr>
          <w:color w:val="2b0000"/>
          <w:sz w:val="2"/>
          <w:szCs w:val="2"/>
          <w:rtl w:val="0"/>
        </w:rPr>
        <w:t xml:space="preserve">g</w:t>
      </w:r>
      <w:r w:rsidDel="00000000" w:rsidR="00000000" w:rsidRPr="00000000">
        <w:rPr>
          <w:color w:val="080808"/>
          <w:sz w:val="2"/>
          <w:szCs w:val="2"/>
          <w:rtl w:val="0"/>
        </w:rPr>
        <w:t xml:space="preserve">uese player In the league season</w:t>
      </w:r>
      <w:r w:rsidDel="00000000" w:rsidR="00000000" w:rsidRPr="00000000">
        <w:rPr>
          <w:color w:val="000000"/>
          <w:sz w:val="2"/>
          <w:szCs w:val="2"/>
          <w:rtl w:val="0"/>
        </w:rPr>
        <w:t xml:space="preserve">s </w:t>
      </w:r>
      <w:r w:rsidDel="00000000" w:rsidR="00000000" w:rsidRPr="00000000">
        <w:rPr>
          <w:color w:val="0f0f0f"/>
          <w:sz w:val="2"/>
          <w:szCs w:val="2"/>
          <w:rtl w:val="0"/>
        </w:rPr>
        <w:t xml:space="preserve">t</w:t>
      </w:r>
      <w:r w:rsidDel="00000000" w:rsidR="00000000" w:rsidRPr="00000000">
        <w:rPr>
          <w:color w:val="343434"/>
          <w:sz w:val="2"/>
          <w:szCs w:val="2"/>
          <w:rtl w:val="0"/>
        </w:rPr>
        <w:t xml:space="preserve">h</w:t>
      </w:r>
      <w:r w:rsidDel="00000000" w:rsidR="00000000" w:rsidRPr="00000000">
        <w:rPr>
          <w:color w:val="6a6a6a"/>
          <w:sz w:val="2"/>
          <w:szCs w:val="2"/>
          <w:rtl w:val="0"/>
        </w:rPr>
        <w:t xml:space="preserve">a</w:t>
      </w:r>
      <w:r w:rsidDel="00000000" w:rsidR="00000000" w:rsidRPr="00000000">
        <w:rPr>
          <w:color w:val="a9a9a9"/>
          <w:sz w:val="2"/>
          <w:szCs w:val="2"/>
          <w:rtl w:val="0"/>
        </w:rPr>
        <w:t xml:space="preserve">t</w:t>
      </w:r>
      <w:r w:rsidDel="00000000" w:rsidR="00000000" w:rsidRPr="00000000">
        <w:rPr>
          <w:color w:val="e1e1e1"/>
          <w:sz w:val="2"/>
          <w:szCs w:val="2"/>
          <w:rtl w:val="0"/>
        </w:rPr>
        <w:t xml:space="preserve"> </w:t>
      </w:r>
      <w:r w:rsidDel="00000000" w:rsidR="00000000" w:rsidRPr="00000000">
        <w:rPr>
          <w:color w:val="ffffff"/>
          <w:sz w:val="2"/>
          <w:szCs w:val="2"/>
          <w:rtl w:val="0"/>
        </w:rPr>
        <w:t xml:space="preserve">s</w:t>
      </w:r>
      <w:r w:rsidDel="00000000" w:rsidR="00000000" w:rsidRPr="00000000">
        <w:rPr>
          <w:color w:val="f8f8f8"/>
          <w:sz w:val="2"/>
          <w:szCs w:val="2"/>
          <w:rtl w:val="0"/>
        </w:rPr>
        <w:t xml:space="preserve">tarted that year Ronaldo was in sublime form as he notched up 61 goals in total he</w:t>
      </w:r>
      <w:r w:rsidDel="00000000" w:rsidR="00000000" w:rsidRPr="00000000">
        <w:rPr>
          <w:sz w:val="16"/>
          <w:szCs w:val="16"/>
          <w:rtl w:val="0"/>
        </w:rPr>
        <w:br w:type="textWrapping"/>
      </w:r>
      <w:r w:rsidDel="00000000" w:rsidR="00000000" w:rsidRPr="00000000">
        <w:rPr>
          <w:color w:val="f8f8f8"/>
          <w:sz w:val="2"/>
          <w:szCs w:val="2"/>
          <w:rtl w:val="0"/>
        </w:rPr>
        <w:t xml:space="preserve"> also became the fastest player to reach the 200 goal milestone in the Spanish league which he reached in 178 games Cris</w:t>
      </w:r>
      <w:r w:rsidDel="00000000" w:rsidR="00000000" w:rsidRPr="00000000">
        <w:rPr>
          <w:color w:val="fdfdfd"/>
          <w:sz w:val="2"/>
          <w:szCs w:val="2"/>
          <w:rtl w:val="0"/>
        </w:rPr>
        <w:t xml:space="preserve">t</w:t>
      </w:r>
      <w:r w:rsidDel="00000000" w:rsidR="00000000" w:rsidRPr="00000000">
        <w:rPr>
          <w:color w:val="dcdcdc"/>
          <w:sz w:val="2"/>
          <w:szCs w:val="2"/>
          <w:rtl w:val="0"/>
        </w:rPr>
        <w:t xml:space="preserve">i</w:t>
      </w:r>
      <w:r w:rsidDel="00000000" w:rsidR="00000000" w:rsidRPr="00000000">
        <w:rPr>
          <w:color w:val="939393"/>
          <w:sz w:val="2"/>
          <w:szCs w:val="2"/>
          <w:rtl w:val="0"/>
        </w:rPr>
        <w:t xml:space="preserve">a</w:t>
      </w:r>
      <w:r w:rsidDel="00000000" w:rsidR="00000000" w:rsidRPr="00000000">
        <w:rPr>
          <w:color w:val="2d2d2d"/>
          <w:sz w:val="2"/>
          <w:szCs w:val="2"/>
          <w:rtl w:val="0"/>
        </w:rPr>
        <w:t xml:space="preserve">n</w:t>
      </w:r>
      <w:r w:rsidDel="00000000" w:rsidR="00000000" w:rsidRPr="00000000">
        <w:rPr>
          <w:color w:val="000000"/>
          <w:sz w:val="2"/>
          <w:szCs w:val="2"/>
          <w:rtl w:val="0"/>
        </w:rPr>
        <w:t xml:space="preserve">o R</w:t>
      </w:r>
      <w:r w:rsidDel="00000000" w:rsidR="00000000" w:rsidRPr="00000000">
        <w:rPr>
          <w:color w:val="212121"/>
          <w:sz w:val="2"/>
          <w:szCs w:val="2"/>
          <w:rtl w:val="0"/>
        </w:rPr>
        <w:t xml:space="preserve">o</w:t>
      </w:r>
      <w:r w:rsidDel="00000000" w:rsidR="00000000" w:rsidRPr="00000000">
        <w:rPr>
          <w:color w:val="080808"/>
          <w:sz w:val="2"/>
          <w:szCs w:val="2"/>
          <w:rtl w:val="0"/>
        </w:rPr>
        <w:t xml:space="preserve">naldo has been i</w:t>
      </w:r>
      <w:r w:rsidDel="00000000" w:rsidR="00000000" w:rsidRPr="00000000">
        <w:rPr>
          <w:color w:val="24002b"/>
          <w:sz w:val="2"/>
          <w:szCs w:val="2"/>
          <w:rtl w:val="0"/>
        </w:rPr>
        <w:t xml:space="preserve">n</w:t>
      </w:r>
      <w:r w:rsidDel="00000000" w:rsidR="00000000" w:rsidRPr="00000000">
        <w:rPr>
          <w:color w:val="210028"/>
          <w:sz w:val="2"/>
          <w:szCs w:val="2"/>
          <w:rtl w:val="0"/>
        </w:rPr>
        <w:t xml:space="preserve"> </w:t>
      </w:r>
      <w:r w:rsidDel="00000000" w:rsidR="00000000" w:rsidRPr="00000000">
        <w:rPr>
          <w:color w:val="1e0024"/>
          <w:sz w:val="2"/>
          <w:szCs w:val="2"/>
          <w:rtl w:val="0"/>
        </w:rPr>
        <w:t xml:space="preserve">r</w:t>
      </w:r>
      <w:r w:rsidDel="00000000" w:rsidR="00000000" w:rsidRPr="00000000">
        <w:rPr>
          <w:color w:val="1a001f"/>
          <w:sz w:val="2"/>
          <w:szCs w:val="2"/>
          <w:rtl w:val="0"/>
        </w:rPr>
        <w:t xml:space="preserve">e</w:t>
      </w:r>
      <w:r w:rsidDel="00000000" w:rsidR="00000000" w:rsidRPr="00000000">
        <w:rPr>
          <w:color w:val="130016"/>
          <w:sz w:val="2"/>
          <w:szCs w:val="2"/>
          <w:rtl w:val="0"/>
        </w:rPr>
        <w:t xml:space="preserve">l</w:t>
      </w:r>
      <w:r w:rsidDel="00000000" w:rsidR="00000000" w:rsidRPr="00000000">
        <w:rPr>
          <w:color w:val="0c050d"/>
          <w:sz w:val="2"/>
          <w:szCs w:val="2"/>
          <w:rtl w:val="0"/>
        </w:rPr>
        <w:t xml:space="preserve">a</w:t>
      </w:r>
      <w:r w:rsidDel="00000000" w:rsidR="00000000" w:rsidRPr="00000000">
        <w:rPr>
          <w:color w:val="040b03"/>
          <w:sz w:val="2"/>
          <w:szCs w:val="2"/>
          <w:rtl w:val="0"/>
        </w:rPr>
        <w:t xml:space="preserve">t</w:t>
      </w:r>
      <w:r w:rsidDel="00000000" w:rsidR="00000000" w:rsidRPr="00000000">
        <w:rPr>
          <w:color w:val="001200"/>
          <w:sz w:val="2"/>
          <w:szCs w:val="2"/>
          <w:rtl w:val="0"/>
        </w:rPr>
        <w:t xml:space="preserve">i</w:t>
      </w:r>
      <w:r w:rsidDel="00000000" w:rsidR="00000000" w:rsidRPr="00000000">
        <w:rPr>
          <w:color w:val="072c01"/>
          <w:sz w:val="2"/>
          <w:szCs w:val="2"/>
          <w:rtl w:val="0"/>
        </w:rPr>
        <w:t xml:space="preserve">o</w:t>
      </w:r>
      <w:r w:rsidDel="00000000" w:rsidR="00000000" w:rsidRPr="00000000">
        <w:rPr>
          <w:color w:val="003200"/>
          <w:sz w:val="2"/>
          <w:szCs w:val="2"/>
          <w:rtl w:val="0"/>
        </w:rPr>
        <w:t xml:space="preserve">n</w:t>
      </w:r>
      <w:r w:rsidDel="00000000" w:rsidR="00000000" w:rsidRPr="00000000">
        <w:rPr>
          <w:color w:val="003900"/>
          <w:sz w:val="2"/>
          <w:szCs w:val="2"/>
          <w:rtl w:val="0"/>
        </w:rPr>
        <w:t xml:space="preserve">s</w:t>
      </w:r>
      <w:r w:rsidDel="00000000" w:rsidR="00000000" w:rsidRPr="00000000">
        <w:rPr>
          <w:color w:val="003e00"/>
          <w:sz w:val="2"/>
          <w:szCs w:val="2"/>
          <w:rtl w:val="0"/>
        </w:rPr>
        <w:t xml:space="preserve">h</w:t>
      </w:r>
      <w:r w:rsidDel="00000000" w:rsidR="00000000" w:rsidRPr="00000000">
        <w:rPr>
          <w:color w:val="004300"/>
          <w:sz w:val="2"/>
          <w:szCs w:val="2"/>
          <w:rtl w:val="0"/>
        </w:rPr>
        <w:t xml:space="preserve">i</w:t>
      </w:r>
      <w:r w:rsidDel="00000000" w:rsidR="00000000" w:rsidRPr="00000000">
        <w:rPr>
          <w:color w:val="004600"/>
          <w:sz w:val="2"/>
          <w:szCs w:val="2"/>
          <w:rtl w:val="0"/>
        </w:rPr>
        <w:t xml:space="preserve">p</w:t>
      </w:r>
      <w:r w:rsidDel="00000000" w:rsidR="00000000" w:rsidRPr="00000000">
        <w:rPr>
          <w:color w:val="004800"/>
          <w:sz w:val="2"/>
          <w:szCs w:val="2"/>
          <w:rtl w:val="0"/>
        </w:rPr>
        <w:t xml:space="preserve">s</w:t>
      </w:r>
      <w:r w:rsidDel="00000000" w:rsidR="00000000" w:rsidRPr="00000000">
        <w:rPr>
          <w:color w:val="004b00"/>
          <w:sz w:val="2"/>
          <w:szCs w:val="2"/>
          <w:rtl w:val="0"/>
        </w:rPr>
        <w:t xml:space="preserve"> </w:t>
      </w:r>
      <w:r w:rsidDel="00000000" w:rsidR="00000000" w:rsidRPr="00000000">
        <w:rPr>
          <w:color w:val="26a438"/>
          <w:sz w:val="2"/>
          <w:szCs w:val="2"/>
          <w:rtl w:val="0"/>
        </w:rPr>
        <w:t xml:space="preserve">w</w:t>
      </w:r>
      <w:r w:rsidDel="00000000" w:rsidR="00000000" w:rsidRPr="00000000">
        <w:rPr>
          <w:color w:val="27a539"/>
          <w:sz w:val="2"/>
          <w:szCs w:val="2"/>
          <w:rtl w:val="0"/>
        </w:rPr>
        <w:t xml:space="preserve">i</w:t>
      </w:r>
      <w:r w:rsidDel="00000000" w:rsidR="00000000" w:rsidRPr="00000000">
        <w:rPr>
          <w:color w:val="29a73b"/>
          <w:sz w:val="2"/>
          <w:szCs w:val="2"/>
          <w:rtl w:val="0"/>
        </w:rPr>
        <w:t xml:space="preserve">t</w:t>
      </w:r>
      <w:r w:rsidDel="00000000" w:rsidR="00000000" w:rsidRPr="00000000">
        <w:rPr>
          <w:color w:val="2caa3e"/>
          <w:sz w:val="2"/>
          <w:szCs w:val="2"/>
          <w:rtl w:val="0"/>
        </w:rPr>
        <w:t xml:space="preserve">h</w:t>
      </w:r>
      <w:r w:rsidDel="00000000" w:rsidR="00000000" w:rsidRPr="00000000">
        <w:rPr>
          <w:color w:val="2eac40"/>
          <w:sz w:val="2"/>
          <w:szCs w:val="2"/>
          <w:rtl w:val="0"/>
        </w:rPr>
        <w:t xml:space="preserve"> </w:t>
      </w:r>
      <w:r w:rsidDel="00000000" w:rsidR="00000000" w:rsidRPr="00000000">
        <w:rPr>
          <w:color w:val="31af43"/>
          <w:sz w:val="2"/>
          <w:szCs w:val="2"/>
          <w:rtl w:val="0"/>
        </w:rPr>
        <w:t xml:space="preserve">c</w:t>
      </w:r>
      <w:r w:rsidDel="00000000" w:rsidR="00000000" w:rsidRPr="00000000">
        <w:rPr>
          <w:color w:val="33b145"/>
          <w:sz w:val="2"/>
          <w:szCs w:val="2"/>
          <w:rtl w:val="0"/>
        </w:rPr>
        <w:t xml:space="preserve">e</w:t>
      </w:r>
      <w:r w:rsidDel="00000000" w:rsidR="00000000" w:rsidRPr="00000000">
        <w:rPr>
          <w:color w:val="34b246"/>
          <w:sz w:val="2"/>
          <w:szCs w:val="2"/>
          <w:rtl w:val="0"/>
        </w:rPr>
        <w:t xml:space="preserve">l</w:t>
      </w:r>
      <w:r w:rsidDel="00000000" w:rsidR="00000000" w:rsidRPr="00000000">
        <w:rPr>
          <w:color w:val="42c054"/>
          <w:sz w:val="2"/>
          <w:szCs w:val="2"/>
          <w:rtl w:val="0"/>
        </w:rPr>
        <w:t xml:space="preserve">ebrities</w:t>
      </w:r>
      <w:r w:rsidDel="00000000" w:rsidR="00000000" w:rsidRPr="00000000">
        <w:rPr>
          <w:color w:val="3bd924"/>
          <w:sz w:val="2"/>
          <w:szCs w:val="2"/>
          <w:rtl w:val="0"/>
        </w:rPr>
        <w:t xml:space="preserve"> like Ge</w:t>
      </w:r>
      <w:r w:rsidDel="00000000" w:rsidR="00000000" w:rsidRPr="00000000">
        <w:rPr>
          <w:color w:val="26c40f"/>
          <w:sz w:val="2"/>
          <w:szCs w:val="2"/>
          <w:rtl w:val="0"/>
        </w:rPr>
        <w:t xml:space="preserve">mma Atki</w:t>
      </w:r>
      <w:r w:rsidDel="00000000" w:rsidR="00000000" w:rsidRPr="00000000">
        <w:rPr>
          <w:color w:val="3ad823"/>
          <w:sz w:val="2"/>
          <w:szCs w:val="2"/>
          <w:rtl w:val="0"/>
        </w:rPr>
        <w:t xml:space="preserve">nson and Alice Goodwin both models in England, he has two sons C</w:t>
      </w:r>
      <w:r w:rsidDel="00000000" w:rsidR="00000000" w:rsidRPr="00000000">
        <w:rPr>
          <w:color w:val="41bf53"/>
          <w:sz w:val="2"/>
          <w:szCs w:val="2"/>
          <w:rtl w:val="0"/>
        </w:rPr>
        <w:t xml:space="preserve">r</w:t>
      </w:r>
      <w:r w:rsidDel="00000000" w:rsidR="00000000" w:rsidRPr="00000000">
        <w:rPr>
          <w:color w:val="42c054"/>
          <w:sz w:val="2"/>
          <w:szCs w:val="2"/>
          <w:rtl w:val="0"/>
        </w:rPr>
        <w:t xml:space="preserve">i</w:t>
      </w:r>
      <w:r w:rsidDel="00000000" w:rsidR="00000000" w:rsidRPr="00000000">
        <w:rPr>
          <w:color w:val="44c256"/>
          <w:sz w:val="2"/>
          <w:szCs w:val="2"/>
          <w:rtl w:val="0"/>
        </w:rPr>
        <w:t xml:space="preserve">s</w:t>
      </w:r>
      <w:r w:rsidDel="00000000" w:rsidR="00000000" w:rsidRPr="00000000">
        <w:rPr>
          <w:color w:val="46c458"/>
          <w:sz w:val="2"/>
          <w:szCs w:val="2"/>
          <w:rtl w:val="0"/>
        </w:rPr>
        <w:t xml:space="preserve">t</w:t>
      </w:r>
      <w:r w:rsidDel="00000000" w:rsidR="00000000" w:rsidRPr="00000000">
        <w:rPr>
          <w:color w:val="48c65a"/>
          <w:sz w:val="2"/>
          <w:szCs w:val="2"/>
          <w:rtl w:val="0"/>
        </w:rPr>
        <w:t xml:space="preserve">i</w:t>
      </w:r>
      <w:r w:rsidDel="00000000" w:rsidR="00000000" w:rsidRPr="00000000">
        <w:rPr>
          <w:color w:val="4ac85c"/>
          <w:sz w:val="2"/>
          <w:szCs w:val="2"/>
          <w:rtl w:val="0"/>
        </w:rPr>
        <w:t xml:space="preserve">a</w:t>
      </w:r>
      <w:r w:rsidDel="00000000" w:rsidR="00000000" w:rsidRPr="00000000">
        <w:rPr>
          <w:color w:val="4bc95d"/>
          <w:sz w:val="2"/>
          <w:szCs w:val="2"/>
          <w:rtl w:val="0"/>
        </w:rPr>
        <w:t xml:space="preserve">n</w:t>
      </w:r>
      <w:r w:rsidDel="00000000" w:rsidR="00000000" w:rsidRPr="00000000">
        <w:rPr>
          <w:color w:val="4cca5e"/>
          <w:sz w:val="2"/>
          <w:szCs w:val="2"/>
          <w:rtl w:val="0"/>
        </w:rPr>
        <w:t xml:space="preserve">o</w:t>
      </w:r>
      <w:r w:rsidDel="00000000" w:rsidR="00000000" w:rsidRPr="00000000">
        <w:rPr>
          <w:color w:val="39b74b"/>
          <w:sz w:val="2"/>
          <w:szCs w:val="2"/>
          <w:rtl w:val="0"/>
        </w:rPr>
        <w:t xml:space="preserve"> </w:t>
      </w:r>
      <w:r w:rsidDel="00000000" w:rsidR="00000000" w:rsidRPr="00000000">
        <w:rPr>
          <w:color w:val="38b64a"/>
          <w:sz w:val="2"/>
          <w:szCs w:val="2"/>
          <w:rtl w:val="0"/>
        </w:rPr>
        <w:t xml:space="preserve">R</w:t>
      </w:r>
      <w:r w:rsidDel="00000000" w:rsidR="00000000" w:rsidRPr="00000000">
        <w:rPr>
          <w:color w:val="36b448"/>
          <w:sz w:val="2"/>
          <w:szCs w:val="2"/>
          <w:rtl w:val="0"/>
        </w:rPr>
        <w:t xml:space="preserve">o</w:t>
      </w:r>
      <w:r w:rsidDel="00000000" w:rsidR="00000000" w:rsidRPr="00000000">
        <w:rPr>
          <w:color w:val="33b145"/>
          <w:sz w:val="2"/>
          <w:szCs w:val="2"/>
          <w:rtl w:val="0"/>
        </w:rPr>
        <w:t xml:space="preserve">n</w:t>
      </w:r>
      <w:r w:rsidDel="00000000" w:rsidR="00000000" w:rsidRPr="00000000">
        <w:rPr>
          <w:color w:val="30ae42"/>
          <w:sz w:val="2"/>
          <w:szCs w:val="2"/>
          <w:rtl w:val="0"/>
        </w:rPr>
        <w:t xml:space="preserve">a</w:t>
      </w:r>
      <w:r w:rsidDel="00000000" w:rsidR="00000000" w:rsidRPr="00000000">
        <w:rPr>
          <w:color w:val="2eac40"/>
          <w:sz w:val="2"/>
          <w:szCs w:val="2"/>
          <w:rtl w:val="0"/>
        </w:rPr>
        <w:t xml:space="preserve">l</w:t>
      </w:r>
      <w:r w:rsidDel="00000000" w:rsidR="00000000" w:rsidRPr="00000000">
        <w:rPr>
          <w:color w:val="2caa3e"/>
          <w:sz w:val="2"/>
          <w:szCs w:val="2"/>
          <w:rtl w:val="0"/>
        </w:rPr>
        <w:t xml:space="preserve">d</w:t>
      </w:r>
      <w:r w:rsidDel="00000000" w:rsidR="00000000" w:rsidRPr="00000000">
        <w:rPr>
          <w:color w:val="2ba93d"/>
          <w:sz w:val="2"/>
          <w:szCs w:val="2"/>
          <w:rtl w:val="0"/>
        </w:rPr>
        <w:t xml:space="preserve">o</w:t>
      </w:r>
      <w:r w:rsidDel="00000000" w:rsidR="00000000" w:rsidRPr="00000000">
        <w:rPr>
          <w:color w:val="2c8e55"/>
          <w:sz w:val="2"/>
          <w:szCs w:val="2"/>
          <w:rtl w:val="0"/>
        </w:rPr>
        <w:t xml:space="preserve"> </w:t>
      </w:r>
      <w:r w:rsidDel="00000000" w:rsidR="00000000" w:rsidRPr="00000000">
        <w:rPr>
          <w:color w:val="27844d"/>
          <w:sz w:val="2"/>
          <w:szCs w:val="2"/>
          <w:rtl w:val="0"/>
        </w:rPr>
        <w:t xml:space="preserve">J</w:t>
      </w:r>
      <w:r w:rsidDel="00000000" w:rsidR="00000000" w:rsidRPr="00000000">
        <w:rPr>
          <w:color w:val="1a733d"/>
          <w:sz w:val="2"/>
          <w:szCs w:val="2"/>
          <w:rtl w:val="0"/>
        </w:rPr>
        <w:t xml:space="preserve">r</w:t>
      </w:r>
      <w:r w:rsidDel="00000000" w:rsidR="00000000" w:rsidRPr="00000000">
        <w:rPr>
          <w:color w:val="095c28"/>
          <w:sz w:val="2"/>
          <w:szCs w:val="2"/>
          <w:rtl w:val="0"/>
        </w:rPr>
        <w:t xml:space="preserve"> </w:t>
      </w:r>
      <w:r w:rsidDel="00000000" w:rsidR="00000000" w:rsidRPr="00000000">
        <w:rPr>
          <w:color w:val="004212"/>
          <w:sz w:val="2"/>
          <w:szCs w:val="2"/>
          <w:rtl w:val="0"/>
        </w:rPr>
        <w:t xml:space="preserve">a</w:t>
      </w:r>
      <w:r w:rsidDel="00000000" w:rsidR="00000000" w:rsidRPr="00000000">
        <w:rPr>
          <w:color w:val="002a00"/>
          <w:sz w:val="2"/>
          <w:szCs w:val="2"/>
          <w:rtl w:val="0"/>
        </w:rPr>
        <w:t xml:space="preserve">n</w:t>
      </w:r>
      <w:r w:rsidDel="00000000" w:rsidR="00000000" w:rsidRPr="00000000">
        <w:rPr>
          <w:color w:val="001600"/>
          <w:sz w:val="2"/>
          <w:szCs w:val="2"/>
          <w:rtl w:val="0"/>
        </w:rPr>
        <w:t xml:space="preserve">d</w:t>
      </w:r>
      <w:r w:rsidDel="00000000" w:rsidR="00000000" w:rsidRPr="00000000">
        <w:rPr>
          <w:color w:val="000f00"/>
          <w:sz w:val="2"/>
          <w:szCs w:val="2"/>
          <w:rtl w:val="0"/>
        </w:rPr>
        <w:t xml:space="preserve"> </w:t>
      </w:r>
      <w:r w:rsidDel="00000000" w:rsidR="00000000" w:rsidRPr="00000000">
        <w:rPr>
          <w:color w:val="001300"/>
          <w:sz w:val="2"/>
          <w:szCs w:val="2"/>
          <w:rtl w:val="0"/>
        </w:rPr>
        <w:t xml:space="preserve">M</w:t>
      </w:r>
      <w:r w:rsidDel="00000000" w:rsidR="00000000" w:rsidRPr="00000000">
        <w:rPr>
          <w:color w:val="040e00"/>
          <w:sz w:val="2"/>
          <w:szCs w:val="2"/>
          <w:rtl w:val="0"/>
        </w:rPr>
        <w:t xml:space="preserve">a</w:t>
      </w:r>
      <w:r w:rsidDel="00000000" w:rsidR="00000000" w:rsidRPr="00000000">
        <w:rPr>
          <w:color w:val="0c0a00"/>
          <w:sz w:val="2"/>
          <w:szCs w:val="2"/>
          <w:rtl w:val="0"/>
        </w:rPr>
        <w:t xml:space="preserve">t</w:t>
      </w:r>
      <w:r w:rsidDel="00000000" w:rsidR="00000000" w:rsidRPr="00000000">
        <w:rPr>
          <w:color w:val="130600"/>
          <w:sz w:val="2"/>
          <w:szCs w:val="2"/>
          <w:rtl w:val="0"/>
        </w:rPr>
        <w:t xml:space="preserve">t</w:t>
      </w:r>
      <w:r w:rsidDel="00000000" w:rsidR="00000000" w:rsidRPr="00000000">
        <w:rPr>
          <w:color w:val="1a0300"/>
          <w:sz w:val="2"/>
          <w:szCs w:val="2"/>
          <w:rtl w:val="0"/>
        </w:rPr>
        <w:t xml:space="preserve">e</w:t>
      </w:r>
      <w:r w:rsidDel="00000000" w:rsidR="00000000" w:rsidRPr="00000000">
        <w:rPr>
          <w:color w:val="1e0100"/>
          <w:sz w:val="2"/>
          <w:szCs w:val="2"/>
          <w:rtl w:val="0"/>
        </w:rPr>
        <w:t xml:space="preserve">o</w:t>
      </w:r>
      <w:r w:rsidDel="00000000" w:rsidR="00000000" w:rsidRPr="00000000">
        <w:rPr>
          <w:color w:val="210000"/>
          <w:sz w:val="2"/>
          <w:szCs w:val="2"/>
          <w:rtl w:val="0"/>
        </w:rPr>
        <w:t xml:space="preserve"> </w:t>
      </w:r>
      <w:r w:rsidDel="00000000" w:rsidR="00000000" w:rsidRPr="00000000">
        <w:rPr>
          <w:color w:val="240000"/>
          <w:sz w:val="2"/>
          <w:szCs w:val="2"/>
          <w:rtl w:val="0"/>
        </w:rPr>
        <w:t xml:space="preserve">R</w:t>
      </w:r>
      <w:r w:rsidDel="00000000" w:rsidR="00000000" w:rsidRPr="00000000">
        <w:rPr>
          <w:color w:val="080808"/>
          <w:sz w:val="2"/>
          <w:szCs w:val="2"/>
          <w:rtl w:val="0"/>
        </w:rPr>
        <w:t xml:space="preserve">onaldoRonaldo was in a romantic </w:t>
      </w:r>
      <w:r w:rsidDel="00000000" w:rsidR="00000000" w:rsidRPr="00000000">
        <w:rPr>
          <w:color w:val="323232"/>
          <w:sz w:val="2"/>
          <w:szCs w:val="2"/>
          <w:rtl w:val="0"/>
        </w:rPr>
        <w:t xml:space="preserve">r</w:t>
      </w:r>
      <w:r w:rsidDel="00000000" w:rsidR="00000000" w:rsidRPr="00000000">
        <w:rPr>
          <w:color w:val="191919"/>
          <w:sz w:val="2"/>
          <w:szCs w:val="2"/>
          <w:rtl w:val="0"/>
        </w:rPr>
        <w:t xml:space="preserve">e</w:t>
      </w:r>
      <w:r w:rsidDel="00000000" w:rsidR="00000000" w:rsidRPr="00000000">
        <w:rPr>
          <w:color w:val="000000"/>
          <w:sz w:val="2"/>
          <w:szCs w:val="2"/>
          <w:rtl w:val="0"/>
        </w:rPr>
        <w:t xml:space="preserve">la</w:t>
      </w:r>
      <w:r w:rsidDel="00000000" w:rsidR="00000000" w:rsidRPr="00000000">
        <w:rPr>
          <w:color w:val="1d1d1d"/>
          <w:sz w:val="2"/>
          <w:szCs w:val="2"/>
          <w:rtl w:val="0"/>
        </w:rPr>
        <w:t xml:space="preserve">t</w:t>
      </w:r>
      <w:r w:rsidDel="00000000" w:rsidR="00000000" w:rsidRPr="00000000">
        <w:rPr>
          <w:color w:val="676767"/>
          <w:sz w:val="2"/>
          <w:szCs w:val="2"/>
          <w:rtl w:val="0"/>
        </w:rPr>
        <w:t xml:space="preserve">i</w:t>
      </w:r>
      <w:r w:rsidDel="00000000" w:rsidR="00000000" w:rsidRPr="00000000">
        <w:rPr>
          <w:color w:val="bababa"/>
          <w:sz w:val="2"/>
          <w:szCs w:val="2"/>
          <w:rtl w:val="0"/>
        </w:rPr>
        <w:t xml:space="preserve">o</w:t>
      </w:r>
      <w:r w:rsidDel="00000000" w:rsidR="00000000" w:rsidRPr="00000000">
        <w:rPr>
          <w:color w:val="f1f1f1"/>
          <w:sz w:val="2"/>
          <w:szCs w:val="2"/>
          <w:rtl w:val="0"/>
        </w:rPr>
        <w:t xml:space="preserve">n</w:t>
      </w:r>
      <w:r w:rsidDel="00000000" w:rsidR="00000000" w:rsidRPr="00000000">
        <w:rPr>
          <w:color w:val="f8f8f8"/>
          <w:sz w:val="2"/>
          <w:szCs w:val="2"/>
          <w:rtl w:val="0"/>
        </w:rPr>
        <w:t xml:space="preserve">ship with Russian supermodel Irina Shayk for five years from 2010 to 2015, Cristia</w:t>
      </w:r>
      <w:r w:rsidDel="00000000" w:rsidR="00000000" w:rsidRPr="00000000">
        <w:rPr>
          <w:sz w:val="16"/>
          <w:szCs w:val="16"/>
          <w:rtl w:val="0"/>
        </w:rPr>
        <w:br w:type="textWrapping"/>
      </w:r>
      <w:r w:rsidDel="00000000" w:rsidR="00000000" w:rsidRPr="00000000">
        <w:rPr>
          <w:color w:val="f8f8f8"/>
          <w:sz w:val="2"/>
          <w:szCs w:val="2"/>
          <w:rtl w:val="0"/>
        </w:rPr>
        <w:t xml:space="preserve">no Ronaldo was awarded the Ballon d'Or five times in 2008, 2013-2014 2016 and 2017. Cristiano Ronaldo is a Portuguese fo</w:t>
      </w:r>
      <w:r w:rsidDel="00000000" w:rsidR="00000000" w:rsidRPr="00000000">
        <w:rPr>
          <w:color w:val="ffffff"/>
          <w:sz w:val="2"/>
          <w:szCs w:val="2"/>
          <w:rtl w:val="0"/>
        </w:rPr>
        <w:t xml:space="preserve">o</w:t>
      </w:r>
      <w:r w:rsidDel="00000000" w:rsidR="00000000" w:rsidRPr="00000000">
        <w:rPr>
          <w:color w:val="dadada"/>
          <w:sz w:val="2"/>
          <w:szCs w:val="2"/>
          <w:rtl w:val="0"/>
        </w:rPr>
        <w:t xml:space="preserve">t</w:t>
      </w:r>
      <w:r w:rsidDel="00000000" w:rsidR="00000000" w:rsidRPr="00000000">
        <w:rPr>
          <w:color w:val="898989"/>
          <w:sz w:val="2"/>
          <w:szCs w:val="2"/>
          <w:rtl w:val="0"/>
        </w:rPr>
        <w:t xml:space="preserve">b</w:t>
      </w:r>
      <w:r w:rsidDel="00000000" w:rsidR="00000000" w:rsidRPr="00000000">
        <w:rPr>
          <w:color w:val="1d1d1d"/>
          <w:sz w:val="2"/>
          <w:szCs w:val="2"/>
          <w:rtl w:val="0"/>
        </w:rPr>
        <w:t xml:space="preserve">a</w:t>
      </w:r>
      <w:r w:rsidDel="00000000" w:rsidR="00000000" w:rsidRPr="00000000">
        <w:rPr>
          <w:color w:val="000000"/>
          <w:sz w:val="2"/>
          <w:szCs w:val="2"/>
          <w:rtl w:val="0"/>
        </w:rPr>
        <w:t xml:space="preserve">ll </w:t>
      </w:r>
      <w:r w:rsidDel="00000000" w:rsidR="00000000" w:rsidRPr="00000000">
        <w:rPr>
          <w:color w:val="242424"/>
          <w:sz w:val="2"/>
          <w:szCs w:val="2"/>
          <w:rtl w:val="0"/>
        </w:rPr>
        <w:t xml:space="preserve">p</w:t>
      </w:r>
      <w:r w:rsidDel="00000000" w:rsidR="00000000" w:rsidRPr="00000000">
        <w:rPr>
          <w:color w:val="080808"/>
          <w:sz w:val="2"/>
          <w:szCs w:val="2"/>
          <w:rtl w:val="0"/>
        </w:rPr>
        <w:t xml:space="preserve">layer he was bor</w:t>
      </w:r>
      <w:r w:rsidDel="00000000" w:rsidR="00000000" w:rsidRPr="00000000">
        <w:rPr>
          <w:color w:val="1c0021"/>
          <w:sz w:val="2"/>
          <w:szCs w:val="2"/>
          <w:rtl w:val="0"/>
        </w:rPr>
        <w:t xml:space="preserve">n</w:t>
      </w:r>
      <w:r w:rsidDel="00000000" w:rsidR="00000000" w:rsidRPr="00000000">
        <w:rPr>
          <w:color w:val="19001d"/>
          <w:sz w:val="2"/>
          <w:szCs w:val="2"/>
          <w:rtl w:val="0"/>
        </w:rPr>
        <w:t xml:space="preserve"> </w:t>
      </w:r>
      <w:r w:rsidDel="00000000" w:rsidR="00000000" w:rsidRPr="00000000">
        <w:rPr>
          <w:color w:val="16001a"/>
          <w:sz w:val="2"/>
          <w:szCs w:val="2"/>
          <w:rtl w:val="0"/>
        </w:rPr>
        <w:t xml:space="preserve">o</w:t>
      </w:r>
      <w:r w:rsidDel="00000000" w:rsidR="00000000" w:rsidRPr="00000000">
        <w:rPr>
          <w:color w:val="100213"/>
          <w:sz w:val="2"/>
          <w:szCs w:val="2"/>
          <w:rtl w:val="0"/>
        </w:rPr>
        <w:t xml:space="preserve">n</w:t>
      </w:r>
      <w:r w:rsidDel="00000000" w:rsidR="00000000" w:rsidRPr="00000000">
        <w:rPr>
          <w:color w:val="0b060c"/>
          <w:sz w:val="2"/>
          <w:szCs w:val="2"/>
          <w:rtl w:val="0"/>
        </w:rPr>
        <w:t xml:space="preserve"> </w:t>
      </w:r>
      <w:r w:rsidDel="00000000" w:rsidR="00000000" w:rsidRPr="00000000">
        <w:rPr>
          <w:color w:val="040b03"/>
          <w:sz w:val="2"/>
          <w:szCs w:val="2"/>
          <w:rtl w:val="0"/>
        </w:rPr>
        <w:t xml:space="preserve">F</w:t>
      </w:r>
      <w:r w:rsidDel="00000000" w:rsidR="00000000" w:rsidRPr="00000000">
        <w:rPr>
          <w:color w:val="001200"/>
          <w:sz w:val="2"/>
          <w:szCs w:val="2"/>
          <w:rtl w:val="0"/>
        </w:rPr>
        <w:t xml:space="preserve">e</w:t>
      </w:r>
      <w:r w:rsidDel="00000000" w:rsidR="00000000" w:rsidRPr="00000000">
        <w:rPr>
          <w:color w:val="001800"/>
          <w:sz w:val="2"/>
          <w:szCs w:val="2"/>
          <w:rtl w:val="0"/>
        </w:rPr>
        <w:t xml:space="preserve">b</w:t>
      </w:r>
      <w:r w:rsidDel="00000000" w:rsidR="00000000" w:rsidRPr="00000000">
        <w:rPr>
          <w:color w:val="003200"/>
          <w:sz w:val="2"/>
          <w:szCs w:val="2"/>
          <w:rtl w:val="0"/>
        </w:rPr>
        <w:t xml:space="preserve">r</w:t>
      </w:r>
      <w:r w:rsidDel="00000000" w:rsidR="00000000" w:rsidRPr="00000000">
        <w:rPr>
          <w:color w:val="003900"/>
          <w:sz w:val="2"/>
          <w:szCs w:val="2"/>
          <w:rtl w:val="0"/>
        </w:rPr>
        <w:t xml:space="preserve">u</w:t>
      </w:r>
      <w:r w:rsidDel="00000000" w:rsidR="00000000" w:rsidRPr="00000000">
        <w:rPr>
          <w:color w:val="003f00"/>
          <w:sz w:val="2"/>
          <w:szCs w:val="2"/>
          <w:rtl w:val="0"/>
        </w:rPr>
        <w:t xml:space="preserve">a</w:t>
      </w:r>
      <w:r w:rsidDel="00000000" w:rsidR="00000000" w:rsidRPr="00000000">
        <w:rPr>
          <w:color w:val="004400"/>
          <w:sz w:val="2"/>
          <w:szCs w:val="2"/>
          <w:rtl w:val="0"/>
        </w:rPr>
        <w:t xml:space="preserve">r</w:t>
      </w:r>
      <w:r w:rsidDel="00000000" w:rsidR="00000000" w:rsidRPr="00000000">
        <w:rPr>
          <w:color w:val="004a00"/>
          <w:sz w:val="2"/>
          <w:szCs w:val="2"/>
          <w:rtl w:val="0"/>
        </w:rPr>
        <w:t xml:space="preserve">y</w:t>
      </w:r>
      <w:r w:rsidDel="00000000" w:rsidR="00000000" w:rsidRPr="00000000">
        <w:rPr>
          <w:color w:val="004d00"/>
          <w:sz w:val="2"/>
          <w:szCs w:val="2"/>
          <w:rtl w:val="0"/>
        </w:rPr>
        <w:t xml:space="preserve"> </w:t>
      </w:r>
      <w:r w:rsidDel="00000000" w:rsidR="00000000" w:rsidRPr="00000000">
        <w:rPr>
          <w:color w:val="005000"/>
          <w:sz w:val="2"/>
          <w:szCs w:val="2"/>
          <w:rtl w:val="0"/>
        </w:rPr>
        <w:t xml:space="preserve">5</w:t>
      </w:r>
      <w:r w:rsidDel="00000000" w:rsidR="00000000" w:rsidRPr="00000000">
        <w:rPr>
          <w:color w:val="005100"/>
          <w:sz w:val="2"/>
          <w:szCs w:val="2"/>
          <w:rtl w:val="0"/>
        </w:rPr>
        <w:t xml:space="preserve">t</w:t>
      </w:r>
      <w:r w:rsidDel="00000000" w:rsidR="00000000" w:rsidRPr="00000000">
        <w:rPr>
          <w:color w:val="37c648"/>
          <w:sz w:val="2"/>
          <w:szCs w:val="2"/>
          <w:rtl w:val="0"/>
        </w:rPr>
        <w:t xml:space="preserve">h</w:t>
      </w:r>
      <w:r w:rsidDel="00000000" w:rsidR="00000000" w:rsidRPr="00000000">
        <w:rPr>
          <w:color w:val="35c446"/>
          <w:sz w:val="2"/>
          <w:szCs w:val="2"/>
          <w:rtl w:val="0"/>
        </w:rPr>
        <w:t xml:space="preserve"> </w:t>
      </w:r>
      <w:r w:rsidDel="00000000" w:rsidR="00000000" w:rsidRPr="00000000">
        <w:rPr>
          <w:color w:val="32c143"/>
          <w:sz w:val="2"/>
          <w:szCs w:val="2"/>
          <w:rtl w:val="0"/>
        </w:rPr>
        <w:t xml:space="preserve">1</w:t>
      </w:r>
      <w:r w:rsidDel="00000000" w:rsidR="00000000" w:rsidRPr="00000000">
        <w:rPr>
          <w:color w:val="2ebd3f"/>
          <w:sz w:val="2"/>
          <w:szCs w:val="2"/>
          <w:rtl w:val="0"/>
        </w:rPr>
        <w:t xml:space="preserve">9</w:t>
      </w:r>
      <w:r w:rsidDel="00000000" w:rsidR="00000000" w:rsidRPr="00000000">
        <w:rPr>
          <w:color w:val="2ab93b"/>
          <w:sz w:val="2"/>
          <w:szCs w:val="2"/>
          <w:rtl w:val="0"/>
        </w:rPr>
        <w:t xml:space="preserve">8</w:t>
      </w:r>
      <w:r w:rsidDel="00000000" w:rsidR="00000000" w:rsidRPr="00000000">
        <w:rPr>
          <w:color w:val="27b638"/>
          <w:sz w:val="2"/>
          <w:szCs w:val="2"/>
          <w:rtl w:val="0"/>
        </w:rPr>
        <w:t xml:space="preserve">5</w:t>
      </w:r>
      <w:r w:rsidDel="00000000" w:rsidR="00000000" w:rsidRPr="00000000">
        <w:rPr>
          <w:color w:val="24b335"/>
          <w:sz w:val="2"/>
          <w:szCs w:val="2"/>
          <w:rtl w:val="0"/>
        </w:rPr>
        <w:t xml:space="preserve"> </w:t>
      </w:r>
      <w:r w:rsidDel="00000000" w:rsidR="00000000" w:rsidRPr="00000000">
        <w:rPr>
          <w:color w:val="22b133"/>
          <w:sz w:val="2"/>
          <w:szCs w:val="2"/>
          <w:rtl w:val="0"/>
        </w:rPr>
        <w:t xml:space="preserve">i</w:t>
      </w:r>
      <w:r w:rsidDel="00000000" w:rsidR="00000000" w:rsidRPr="00000000">
        <w:rPr>
          <w:color w:val="27b638"/>
          <w:sz w:val="2"/>
          <w:szCs w:val="2"/>
          <w:rtl w:val="0"/>
        </w:rPr>
        <w:t xml:space="preserve">n Santo </w:t>
      </w:r>
      <w:r w:rsidDel="00000000" w:rsidR="00000000" w:rsidRPr="00000000">
        <w:rPr>
          <w:color w:val="4deb36"/>
          <w:sz w:val="2"/>
          <w:szCs w:val="2"/>
          <w:rtl w:val="0"/>
        </w:rPr>
        <w:t xml:space="preserve">Antonio </w:t>
      </w:r>
      <w:r w:rsidDel="00000000" w:rsidR="00000000" w:rsidRPr="00000000">
        <w:rPr>
          <w:color w:val="26c40f"/>
          <w:sz w:val="2"/>
          <w:szCs w:val="2"/>
          <w:rtl w:val="0"/>
        </w:rPr>
        <w:t xml:space="preserve">his fath</w:t>
      </w:r>
      <w:r w:rsidDel="00000000" w:rsidR="00000000" w:rsidRPr="00000000">
        <w:rPr>
          <w:color w:val="3ad823"/>
          <w:sz w:val="2"/>
          <w:szCs w:val="2"/>
          <w:rtl w:val="0"/>
        </w:rPr>
        <w:t xml:space="preserve">er's name is Jose Dinis Aveiro and his mother's name is Maria Do</w:t>
      </w:r>
      <w:r w:rsidDel="00000000" w:rsidR="00000000" w:rsidRPr="00000000">
        <w:rPr>
          <w:color w:val="48d759"/>
          <w:sz w:val="2"/>
          <w:szCs w:val="2"/>
          <w:rtl w:val="0"/>
        </w:rPr>
        <w:t xml:space="preserve">l</w:t>
      </w:r>
      <w:r w:rsidDel="00000000" w:rsidR="00000000" w:rsidRPr="00000000">
        <w:rPr>
          <w:color w:val="4ad95b"/>
          <w:sz w:val="2"/>
          <w:szCs w:val="2"/>
          <w:rtl w:val="0"/>
        </w:rPr>
        <w:t xml:space="preserve">o</w:t>
      </w:r>
      <w:r w:rsidDel="00000000" w:rsidR="00000000" w:rsidRPr="00000000">
        <w:rPr>
          <w:color w:val="4ddc5e"/>
          <w:sz w:val="2"/>
          <w:szCs w:val="2"/>
          <w:rtl w:val="0"/>
        </w:rPr>
        <w:t xml:space="preserve">r</w:t>
      </w:r>
      <w:r w:rsidDel="00000000" w:rsidR="00000000" w:rsidRPr="00000000">
        <w:rPr>
          <w:color w:val="50df61"/>
          <w:sz w:val="2"/>
          <w:szCs w:val="2"/>
          <w:rtl w:val="0"/>
        </w:rPr>
        <w:t xml:space="preserve">e</w:t>
      </w:r>
      <w:r w:rsidDel="00000000" w:rsidR="00000000" w:rsidRPr="00000000">
        <w:rPr>
          <w:color w:val="54e365"/>
          <w:sz w:val="2"/>
          <w:szCs w:val="2"/>
          <w:rtl w:val="0"/>
        </w:rPr>
        <w:t xml:space="preserve">s</w:t>
      </w:r>
      <w:r w:rsidDel="00000000" w:rsidR="00000000" w:rsidRPr="00000000">
        <w:rPr>
          <w:color w:val="58e769"/>
          <w:sz w:val="2"/>
          <w:szCs w:val="2"/>
          <w:rtl w:val="0"/>
        </w:rPr>
        <w:t xml:space="preserve"> </w:t>
      </w:r>
      <w:r w:rsidDel="00000000" w:rsidR="00000000" w:rsidRPr="00000000">
        <w:rPr>
          <w:color w:val="5ae96b"/>
          <w:sz w:val="2"/>
          <w:szCs w:val="2"/>
          <w:rtl w:val="0"/>
        </w:rPr>
        <w:t xml:space="preserve">d</w:t>
      </w:r>
      <w:r w:rsidDel="00000000" w:rsidR="00000000" w:rsidRPr="00000000">
        <w:rPr>
          <w:color w:val="5ceb6d"/>
          <w:sz w:val="2"/>
          <w:szCs w:val="2"/>
          <w:rtl w:val="0"/>
        </w:rPr>
        <w:t xml:space="preserve">o</w:t>
      </w:r>
      <w:r w:rsidDel="00000000" w:rsidR="00000000" w:rsidRPr="00000000">
        <w:rPr>
          <w:color w:val="0d9c1e"/>
          <w:sz w:val="2"/>
          <w:szCs w:val="2"/>
          <w:rtl w:val="0"/>
        </w:rPr>
        <w:t xml:space="preserve">s</w:t>
      </w:r>
      <w:r w:rsidDel="00000000" w:rsidR="00000000" w:rsidRPr="00000000">
        <w:rPr>
          <w:color w:val="0f9e20"/>
          <w:sz w:val="2"/>
          <w:szCs w:val="2"/>
          <w:rtl w:val="0"/>
        </w:rPr>
        <w:t xml:space="preserve"> </w:t>
      </w:r>
      <w:r w:rsidDel="00000000" w:rsidR="00000000" w:rsidRPr="00000000">
        <w:rPr>
          <w:color w:val="12a123"/>
          <w:sz w:val="2"/>
          <w:szCs w:val="2"/>
          <w:rtl w:val="0"/>
        </w:rPr>
        <w:t xml:space="preserve">S</w:t>
      </w:r>
      <w:r w:rsidDel="00000000" w:rsidR="00000000" w:rsidRPr="00000000">
        <w:rPr>
          <w:color w:val="16a527"/>
          <w:sz w:val="2"/>
          <w:szCs w:val="2"/>
          <w:rtl w:val="0"/>
        </w:rPr>
        <w:t xml:space="preserve">a</w:t>
      </w:r>
      <w:r w:rsidDel="00000000" w:rsidR="00000000" w:rsidRPr="00000000">
        <w:rPr>
          <w:color w:val="1aa92b"/>
          <w:sz w:val="2"/>
          <w:szCs w:val="2"/>
          <w:rtl w:val="0"/>
        </w:rPr>
        <w:t xml:space="preserve">n</w:t>
      </w:r>
      <w:r w:rsidDel="00000000" w:rsidR="00000000" w:rsidRPr="00000000">
        <w:rPr>
          <w:color w:val="1ead2f"/>
          <w:sz w:val="2"/>
          <w:szCs w:val="2"/>
          <w:rtl w:val="0"/>
        </w:rPr>
        <w:t xml:space="preserve">t</w:t>
      </w:r>
      <w:r w:rsidDel="00000000" w:rsidR="00000000" w:rsidRPr="00000000">
        <w:rPr>
          <w:color w:val="21b032"/>
          <w:sz w:val="2"/>
          <w:szCs w:val="2"/>
          <w:rtl w:val="0"/>
        </w:rPr>
        <w:t xml:space="preserve">o</w:t>
      </w:r>
      <w:r w:rsidDel="00000000" w:rsidR="00000000" w:rsidRPr="00000000">
        <w:rPr>
          <w:color w:val="22b133"/>
          <w:sz w:val="2"/>
          <w:szCs w:val="2"/>
          <w:rtl w:val="0"/>
        </w:rPr>
        <w:t xml:space="preserve">s</w:t>
      </w:r>
      <w:r w:rsidDel="00000000" w:rsidR="00000000" w:rsidRPr="00000000">
        <w:rPr>
          <w:color w:val="64d48a"/>
          <w:sz w:val="2"/>
          <w:szCs w:val="2"/>
          <w:rtl w:val="0"/>
        </w:rPr>
        <w:t xml:space="preserve"> </w:t>
      </w:r>
      <w:r w:rsidDel="00000000" w:rsidR="00000000" w:rsidRPr="00000000">
        <w:rPr>
          <w:color w:val="59c77e"/>
          <w:sz w:val="2"/>
          <w:szCs w:val="2"/>
          <w:rtl w:val="0"/>
        </w:rPr>
        <w:t xml:space="preserve">A</w:t>
      </w:r>
      <w:r w:rsidDel="00000000" w:rsidR="00000000" w:rsidRPr="00000000">
        <w:rPr>
          <w:color w:val="48af68"/>
          <w:sz w:val="2"/>
          <w:szCs w:val="2"/>
          <w:rtl w:val="0"/>
        </w:rPr>
        <w:t xml:space="preserve">v</w:t>
      </w:r>
      <w:r w:rsidDel="00000000" w:rsidR="00000000" w:rsidRPr="00000000">
        <w:rPr>
          <w:color w:val="30914c"/>
          <w:sz w:val="2"/>
          <w:szCs w:val="2"/>
          <w:rtl w:val="0"/>
        </w:rPr>
        <w:t xml:space="preserve">e</w:t>
      </w:r>
      <w:r w:rsidDel="00000000" w:rsidR="00000000" w:rsidRPr="00000000">
        <w:rPr>
          <w:color w:val="186e2d"/>
          <w:sz w:val="2"/>
          <w:szCs w:val="2"/>
          <w:rtl w:val="0"/>
        </w:rPr>
        <w:t xml:space="preserve">i</w:t>
      </w:r>
      <w:r w:rsidDel="00000000" w:rsidR="00000000" w:rsidRPr="00000000">
        <w:rPr>
          <w:color w:val="024e10"/>
          <w:sz w:val="2"/>
          <w:szCs w:val="2"/>
          <w:rtl w:val="0"/>
        </w:rPr>
        <w:t xml:space="preserve">r</w:t>
      </w:r>
      <w:r w:rsidDel="00000000" w:rsidR="00000000" w:rsidRPr="00000000">
        <w:rPr>
          <w:color w:val="003400"/>
          <w:sz w:val="2"/>
          <w:szCs w:val="2"/>
          <w:rtl w:val="0"/>
        </w:rPr>
        <w:t xml:space="preserve">o</w:t>
      </w:r>
      <w:r w:rsidDel="00000000" w:rsidR="00000000" w:rsidRPr="00000000">
        <w:rPr>
          <w:color w:val="002400"/>
          <w:sz w:val="2"/>
          <w:szCs w:val="2"/>
          <w:rtl w:val="0"/>
        </w:rPr>
        <w:t xml:space="preserve">,</w:t>
      </w:r>
      <w:r w:rsidDel="00000000" w:rsidR="00000000" w:rsidRPr="00000000">
        <w:rPr>
          <w:color w:val="001900"/>
          <w:sz w:val="2"/>
          <w:szCs w:val="2"/>
          <w:rtl w:val="0"/>
        </w:rPr>
        <w:t xml:space="preserve"> </w:t>
      </w:r>
      <w:r w:rsidDel="00000000" w:rsidR="00000000" w:rsidRPr="00000000">
        <w:rPr>
          <w:color w:val="001500"/>
          <w:sz w:val="2"/>
          <w:szCs w:val="2"/>
          <w:rtl w:val="0"/>
        </w:rPr>
        <w:t xml:space="preserve">h</w:t>
      </w:r>
      <w:r w:rsidDel="00000000" w:rsidR="00000000" w:rsidRPr="00000000">
        <w:rPr>
          <w:color w:val="041000"/>
          <w:sz w:val="2"/>
          <w:szCs w:val="2"/>
          <w:rtl w:val="0"/>
        </w:rPr>
        <w:t xml:space="preserve">i</w:t>
      </w:r>
      <w:r w:rsidDel="00000000" w:rsidR="00000000" w:rsidRPr="00000000">
        <w:rPr>
          <w:color w:val="0b0d00"/>
          <w:sz w:val="2"/>
          <w:szCs w:val="2"/>
          <w:rtl w:val="0"/>
        </w:rPr>
        <w:t xml:space="preserve">s</w:t>
      </w:r>
      <w:r w:rsidDel="00000000" w:rsidR="00000000" w:rsidRPr="00000000">
        <w:rPr>
          <w:color w:val="100a00"/>
          <w:sz w:val="2"/>
          <w:szCs w:val="2"/>
          <w:rtl w:val="0"/>
        </w:rPr>
        <w:t xml:space="preserve"> </w:t>
      </w:r>
      <w:r w:rsidDel="00000000" w:rsidR="00000000" w:rsidRPr="00000000">
        <w:rPr>
          <w:color w:val="160700"/>
          <w:sz w:val="2"/>
          <w:szCs w:val="2"/>
          <w:rtl w:val="0"/>
        </w:rPr>
        <w:t xml:space="preserve">f</w:t>
      </w:r>
      <w:r w:rsidDel="00000000" w:rsidR="00000000" w:rsidRPr="00000000">
        <w:rPr>
          <w:color w:val="190600"/>
          <w:sz w:val="2"/>
          <w:szCs w:val="2"/>
          <w:rtl w:val="0"/>
        </w:rPr>
        <w:t xml:space="preserve">a</w:t>
      </w:r>
      <w:r w:rsidDel="00000000" w:rsidR="00000000" w:rsidRPr="00000000">
        <w:rPr>
          <w:color w:val="1c0400"/>
          <w:sz w:val="2"/>
          <w:szCs w:val="2"/>
          <w:rtl w:val="0"/>
        </w:rPr>
        <w:t xml:space="preserve">t</w:t>
      </w:r>
      <w:r w:rsidDel="00000000" w:rsidR="00000000" w:rsidRPr="00000000">
        <w:rPr>
          <w:color w:val="080808"/>
          <w:sz w:val="2"/>
          <w:szCs w:val="2"/>
          <w:rtl w:val="0"/>
        </w:rPr>
        <w:t xml:space="preserve">her was a gardener with the muni</w:t>
      </w:r>
      <w:r w:rsidDel="00000000" w:rsidR="00000000" w:rsidRPr="00000000">
        <w:rPr>
          <w:color w:val="616161"/>
          <w:sz w:val="2"/>
          <w:szCs w:val="2"/>
          <w:rtl w:val="0"/>
        </w:rPr>
        <w:t xml:space="preserve">c</w:t>
      </w:r>
      <w:r w:rsidDel="00000000" w:rsidR="00000000" w:rsidRPr="00000000">
        <w:rPr>
          <w:color w:val="323232"/>
          <w:sz w:val="2"/>
          <w:szCs w:val="2"/>
          <w:rtl w:val="0"/>
        </w:rPr>
        <w:t xml:space="preserve">i</w:t>
      </w:r>
      <w:r w:rsidDel="00000000" w:rsidR="00000000" w:rsidRPr="00000000">
        <w:rPr>
          <w:color w:val="000000"/>
          <w:sz w:val="2"/>
          <w:szCs w:val="2"/>
          <w:rtl w:val="0"/>
        </w:rPr>
        <w:t xml:space="preserve">pal</w:t>
      </w:r>
      <w:r w:rsidDel="00000000" w:rsidR="00000000" w:rsidRPr="00000000">
        <w:rPr>
          <w:color w:val="3d3d3d"/>
          <w:sz w:val="2"/>
          <w:szCs w:val="2"/>
          <w:rtl w:val="0"/>
        </w:rPr>
        <w:t xml:space="preserve">i</w:t>
      </w:r>
      <w:r w:rsidDel="00000000" w:rsidR="00000000" w:rsidRPr="00000000">
        <w:rPr>
          <w:color w:val="a1a1a1"/>
          <w:sz w:val="2"/>
          <w:szCs w:val="2"/>
          <w:rtl w:val="0"/>
        </w:rPr>
        <w:t xml:space="preserve">t</w:t>
      </w:r>
      <w:r w:rsidDel="00000000" w:rsidR="00000000" w:rsidRPr="00000000">
        <w:rPr>
          <w:color w:val="e4e4e4"/>
          <w:sz w:val="2"/>
          <w:szCs w:val="2"/>
          <w:rtl w:val="0"/>
        </w:rPr>
        <w:t xml:space="preserve">y</w:t>
      </w:r>
      <w:r w:rsidDel="00000000" w:rsidR="00000000" w:rsidRPr="00000000">
        <w:rPr>
          <w:color w:val="f8f8f8"/>
          <w:sz w:val="2"/>
          <w:szCs w:val="2"/>
          <w:rtl w:val="0"/>
        </w:rPr>
        <w:t xml:space="preserve"> and his mother worked as a cook.Ronaldo was expelled from school after assaulting</w:t>
      </w:r>
      <w:r w:rsidDel="00000000" w:rsidR="00000000" w:rsidRPr="00000000">
        <w:rPr>
          <w:sz w:val="16"/>
          <w:szCs w:val="16"/>
          <w:rtl w:val="0"/>
        </w:rPr>
        <w:br w:type="textWrapping"/>
      </w:r>
      <w:r w:rsidDel="00000000" w:rsidR="00000000" w:rsidRPr="00000000">
        <w:rPr>
          <w:color w:val="f8f8f8"/>
          <w:sz w:val="2"/>
          <w:szCs w:val="2"/>
          <w:rtl w:val="0"/>
        </w:rPr>
        <w:t xml:space="preserve"> his teacher by﻿Cristiano Ronaldo is a Portuguese football player he was born on February 5th 1985 in Santo Anto</w:t>
      </w:r>
      <w:r w:rsidDel="00000000" w:rsidR="00000000" w:rsidRPr="00000000">
        <w:rPr>
          <w:color w:val="ffffff"/>
          <w:sz w:val="2"/>
          <w:szCs w:val="2"/>
          <w:rtl w:val="0"/>
        </w:rPr>
        <w:t xml:space="preserve">ni</w:t>
      </w:r>
      <w:r w:rsidDel="00000000" w:rsidR="00000000" w:rsidRPr="00000000">
        <w:rPr>
          <w:color w:val="ececec"/>
          <w:sz w:val="2"/>
          <w:szCs w:val="2"/>
          <w:rtl w:val="0"/>
        </w:rPr>
        <w:t xml:space="preserve">o</w:t>
      </w:r>
      <w:r w:rsidDel="00000000" w:rsidR="00000000" w:rsidRPr="00000000">
        <w:rPr>
          <w:color w:val="eeeeee"/>
          <w:sz w:val="2"/>
          <w:szCs w:val="2"/>
          <w:rtl w:val="0"/>
        </w:rPr>
        <w:t xml:space="preserve"> </w:t>
      </w:r>
      <w:r w:rsidDel="00000000" w:rsidR="00000000" w:rsidRPr="00000000">
        <w:rPr>
          <w:color w:val="ffffff"/>
          <w:sz w:val="2"/>
          <w:szCs w:val="2"/>
          <w:rtl w:val="0"/>
        </w:rPr>
        <w:t xml:space="preserve">hi</w:t>
      </w:r>
      <w:r w:rsidDel="00000000" w:rsidR="00000000" w:rsidRPr="00000000">
        <w:rPr>
          <w:color w:val="e3e3e3"/>
          <w:sz w:val="2"/>
          <w:szCs w:val="2"/>
          <w:rtl w:val="0"/>
        </w:rPr>
        <w:t xml:space="preserve">s</w:t>
      </w:r>
      <w:r w:rsidDel="00000000" w:rsidR="00000000" w:rsidRPr="00000000">
        <w:rPr>
          <w:color w:val="c1c1c1"/>
          <w:sz w:val="2"/>
          <w:szCs w:val="2"/>
          <w:rtl w:val="0"/>
        </w:rPr>
        <w:t xml:space="preserve"> </w:t>
      </w:r>
      <w:r w:rsidDel="00000000" w:rsidR="00000000" w:rsidRPr="00000000">
        <w:rPr>
          <w:color w:val="9a9a9a"/>
          <w:sz w:val="2"/>
          <w:szCs w:val="2"/>
          <w:rtl w:val="0"/>
        </w:rPr>
        <w:t xml:space="preserve">f</w:t>
      </w:r>
      <w:r w:rsidDel="00000000" w:rsidR="00000000" w:rsidRPr="00000000">
        <w:rPr>
          <w:color w:val="727272"/>
          <w:sz w:val="2"/>
          <w:szCs w:val="2"/>
          <w:rtl w:val="0"/>
        </w:rPr>
        <w:t xml:space="preserve">a</w:t>
      </w:r>
      <w:r w:rsidDel="00000000" w:rsidR="00000000" w:rsidRPr="00000000">
        <w:rPr>
          <w:color w:val="353535"/>
          <w:sz w:val="2"/>
          <w:szCs w:val="2"/>
          <w:rtl w:val="0"/>
        </w:rPr>
        <w:t xml:space="preserve">t</w:t>
      </w:r>
      <w:r w:rsidDel="00000000" w:rsidR="00000000" w:rsidRPr="00000000">
        <w:rPr>
          <w:color w:val="000000"/>
          <w:sz w:val="2"/>
          <w:szCs w:val="2"/>
          <w:rtl w:val="0"/>
        </w:rPr>
        <w:t xml:space="preserve">her's</w:t>
      </w:r>
      <w:r w:rsidDel="00000000" w:rsidR="00000000" w:rsidRPr="00000000">
        <w:rPr>
          <w:color w:val="080808"/>
          <w:sz w:val="2"/>
          <w:szCs w:val="2"/>
          <w:rtl w:val="0"/>
        </w:rPr>
        <w:t xml:space="preserve"> name is Jose Di</w:t>
      </w:r>
      <w:r w:rsidDel="00000000" w:rsidR="00000000" w:rsidRPr="00000000">
        <w:rPr>
          <w:color w:val="2b1a2d"/>
          <w:sz w:val="2"/>
          <w:szCs w:val="2"/>
          <w:rtl w:val="0"/>
        </w:rPr>
        <w:t xml:space="preserve">n</w:t>
      </w:r>
      <w:r w:rsidDel="00000000" w:rsidR="00000000" w:rsidRPr="00000000">
        <w:rPr>
          <w:color w:val="1e1021"/>
          <w:sz w:val="2"/>
          <w:szCs w:val="2"/>
          <w:rtl w:val="0"/>
        </w:rPr>
        <w:t xml:space="preserve">i</w:t>
      </w:r>
      <w:r w:rsidDel="00000000" w:rsidR="00000000" w:rsidRPr="00000000">
        <w:rPr>
          <w:color w:val="0c020d"/>
          <w:sz w:val="2"/>
          <w:szCs w:val="2"/>
          <w:rtl w:val="0"/>
        </w:rPr>
        <w:t xml:space="preserve">s</w:t>
      </w:r>
      <w:r w:rsidDel="00000000" w:rsidR="00000000" w:rsidRPr="00000000">
        <w:rPr>
          <w:color w:val="000000"/>
          <w:sz w:val="2"/>
          <w:szCs w:val="2"/>
          <w:rtl w:val="0"/>
        </w:rPr>
        <w:t xml:space="preserve"> </w:t>
      </w:r>
      <w:r w:rsidDel="00000000" w:rsidR="00000000" w:rsidRPr="00000000">
        <w:rPr>
          <w:color w:val="000400"/>
          <w:sz w:val="2"/>
          <w:szCs w:val="2"/>
          <w:rtl w:val="0"/>
        </w:rPr>
        <w:t xml:space="preserve">A</w:t>
      </w:r>
      <w:r w:rsidDel="00000000" w:rsidR="00000000" w:rsidRPr="00000000">
        <w:rPr>
          <w:color w:val="000a00"/>
          <w:sz w:val="2"/>
          <w:szCs w:val="2"/>
          <w:rtl w:val="0"/>
        </w:rPr>
        <w:t xml:space="preserve">v</w:t>
      </w:r>
      <w:r w:rsidDel="00000000" w:rsidR="00000000" w:rsidRPr="00000000">
        <w:rPr>
          <w:color w:val="001600"/>
          <w:sz w:val="2"/>
          <w:szCs w:val="2"/>
          <w:rtl w:val="0"/>
        </w:rPr>
        <w:t xml:space="preserve">e</w:t>
      </w:r>
      <w:r w:rsidDel="00000000" w:rsidR="00000000" w:rsidRPr="00000000">
        <w:rPr>
          <w:color w:val="002400"/>
          <w:sz w:val="2"/>
          <w:szCs w:val="2"/>
          <w:rtl w:val="0"/>
        </w:rPr>
        <w:t xml:space="preserve">i</w:t>
      </w:r>
      <w:r w:rsidDel="00000000" w:rsidR="00000000" w:rsidRPr="00000000">
        <w:rPr>
          <w:color w:val="001d00"/>
          <w:sz w:val="2"/>
          <w:szCs w:val="2"/>
          <w:rtl w:val="0"/>
        </w:rPr>
        <w:t xml:space="preserve">r</w:t>
      </w:r>
      <w:r w:rsidDel="00000000" w:rsidR="00000000" w:rsidRPr="00000000">
        <w:rPr>
          <w:color w:val="002400"/>
          <w:sz w:val="2"/>
          <w:szCs w:val="2"/>
          <w:rtl w:val="0"/>
        </w:rPr>
        <w:t xml:space="preserve">o</w:t>
      </w:r>
      <w:r w:rsidDel="00000000" w:rsidR="00000000" w:rsidRPr="00000000">
        <w:rPr>
          <w:color w:val="002900"/>
          <w:sz w:val="2"/>
          <w:szCs w:val="2"/>
          <w:rtl w:val="0"/>
        </w:rPr>
        <w:t xml:space="preserve"> </w:t>
      </w:r>
      <w:r w:rsidDel="00000000" w:rsidR="00000000" w:rsidRPr="00000000">
        <w:rPr>
          <w:color w:val="003000"/>
          <w:sz w:val="2"/>
          <w:szCs w:val="2"/>
          <w:rtl w:val="0"/>
        </w:rPr>
        <w:t xml:space="preserve">a</w:t>
      </w:r>
      <w:r w:rsidDel="00000000" w:rsidR="00000000" w:rsidRPr="00000000">
        <w:rPr>
          <w:color w:val="005000"/>
          <w:sz w:val="2"/>
          <w:szCs w:val="2"/>
          <w:rtl w:val="0"/>
        </w:rPr>
        <w:t xml:space="preserve">n</w:t>
      </w:r>
      <w:r w:rsidDel="00000000" w:rsidR="00000000" w:rsidRPr="00000000">
        <w:rPr>
          <w:color w:val="0b8b00"/>
          <w:sz w:val="2"/>
          <w:szCs w:val="2"/>
          <w:rtl w:val="0"/>
        </w:rPr>
        <w:t xml:space="preserve">d</w:t>
      </w:r>
      <w:r w:rsidDel="00000000" w:rsidR="00000000" w:rsidRPr="00000000">
        <w:rPr>
          <w:color w:val="3ec52a"/>
          <w:sz w:val="2"/>
          <w:szCs w:val="2"/>
          <w:rtl w:val="0"/>
        </w:rPr>
        <w:t xml:space="preserve"> </w:t>
      </w:r>
      <w:r w:rsidDel="00000000" w:rsidR="00000000" w:rsidRPr="00000000">
        <w:rPr>
          <w:color w:val="5fe94b"/>
          <w:sz w:val="2"/>
          <w:szCs w:val="2"/>
          <w:rtl w:val="0"/>
        </w:rPr>
        <w:t xml:space="preserve">h</w:t>
      </w:r>
      <w:r w:rsidDel="00000000" w:rsidR="00000000" w:rsidRPr="00000000">
        <w:rPr>
          <w:color w:val="36d442"/>
          <w:sz w:val="2"/>
          <w:szCs w:val="2"/>
          <w:rtl w:val="0"/>
        </w:rPr>
        <w:t xml:space="preserve">is mother's name</w:t>
      </w:r>
      <w:r w:rsidDel="00000000" w:rsidR="00000000" w:rsidRPr="00000000">
        <w:rPr>
          <w:color w:val="3ad823"/>
          <w:sz w:val="2"/>
          <w:szCs w:val="2"/>
          <w:rtl w:val="0"/>
        </w:rPr>
        <w:t xml:space="preserve"> is Maria Dolores dos Santos Aveiro, his father was a gardener with the municipa</w:t>
      </w:r>
      <w:r w:rsidDel="00000000" w:rsidR="00000000" w:rsidRPr="00000000">
        <w:rPr>
          <w:color w:val="36d442"/>
          <w:sz w:val="2"/>
          <w:szCs w:val="2"/>
          <w:rtl w:val="0"/>
        </w:rPr>
        <w:t xml:space="preserve">lity and his mot</w:t>
      </w:r>
      <w:r w:rsidDel="00000000" w:rsidR="00000000" w:rsidRPr="00000000">
        <w:rPr>
          <w:color w:val="45c469"/>
          <w:sz w:val="2"/>
          <w:szCs w:val="2"/>
          <w:rtl w:val="0"/>
        </w:rPr>
        <w:t xml:space="preserve">h</w:t>
      </w:r>
      <w:r w:rsidDel="00000000" w:rsidR="00000000" w:rsidRPr="00000000">
        <w:rPr>
          <w:color w:val="47c469"/>
          <w:sz w:val="2"/>
          <w:szCs w:val="2"/>
          <w:rtl w:val="0"/>
        </w:rPr>
        <w:t xml:space="preserve">e</w:t>
      </w:r>
      <w:r w:rsidDel="00000000" w:rsidR="00000000" w:rsidRPr="00000000">
        <w:rPr>
          <w:color w:val="4bc169"/>
          <w:sz w:val="2"/>
          <w:szCs w:val="2"/>
          <w:rtl w:val="0"/>
        </w:rPr>
        <w:t xml:space="preserve">r</w:t>
      </w:r>
      <w:r w:rsidDel="00000000" w:rsidR="00000000" w:rsidRPr="00000000">
        <w:rPr>
          <w:color w:val="4fbf69"/>
          <w:sz w:val="2"/>
          <w:szCs w:val="2"/>
          <w:rtl w:val="0"/>
        </w:rPr>
        <w:t xml:space="preserve"> </w:t>
      </w:r>
      <w:r w:rsidDel="00000000" w:rsidR="00000000" w:rsidRPr="00000000">
        <w:rPr>
          <w:color w:val="55bc69"/>
          <w:sz w:val="2"/>
          <w:szCs w:val="2"/>
          <w:rtl w:val="0"/>
        </w:rPr>
        <w:t xml:space="preserve">w</w:t>
      </w:r>
      <w:r w:rsidDel="00000000" w:rsidR="00000000" w:rsidRPr="00000000">
        <w:rPr>
          <w:color w:val="5db869"/>
          <w:sz w:val="2"/>
          <w:szCs w:val="2"/>
          <w:rtl w:val="0"/>
        </w:rPr>
        <w:t xml:space="preserve">o</w:t>
      </w:r>
      <w:r w:rsidDel="00000000" w:rsidR="00000000" w:rsidRPr="00000000">
        <w:rPr>
          <w:color w:val="64b569"/>
          <w:sz w:val="2"/>
          <w:szCs w:val="2"/>
          <w:rtl w:val="0"/>
        </w:rPr>
        <w:t xml:space="preserve">r</w:t>
      </w:r>
      <w:r w:rsidDel="00000000" w:rsidR="00000000" w:rsidRPr="00000000">
        <w:rPr>
          <w:color w:val="6eb069"/>
          <w:sz w:val="2"/>
          <w:szCs w:val="2"/>
          <w:rtl w:val="0"/>
        </w:rPr>
        <w:t xml:space="preserve">k</w:t>
      </w:r>
      <w:r w:rsidDel="00000000" w:rsidR="00000000" w:rsidRPr="00000000">
        <w:rPr>
          <w:color w:val="053900"/>
          <w:sz w:val="2"/>
          <w:szCs w:val="2"/>
          <w:rtl w:val="0"/>
        </w:rPr>
        <w:t xml:space="preserve">e</w:t>
      </w:r>
      <w:r w:rsidDel="00000000" w:rsidR="00000000" w:rsidRPr="00000000">
        <w:rPr>
          <w:color w:val="0c3400"/>
          <w:sz w:val="2"/>
          <w:szCs w:val="2"/>
          <w:rtl w:val="0"/>
        </w:rPr>
        <w:t xml:space="preserve">d</w:t>
      </w:r>
      <w:r w:rsidDel="00000000" w:rsidR="00000000" w:rsidRPr="00000000">
        <w:rPr>
          <w:color w:val="122e00"/>
          <w:sz w:val="2"/>
          <w:szCs w:val="2"/>
          <w:rtl w:val="0"/>
        </w:rPr>
        <w:t xml:space="preserve"> </w:t>
      </w:r>
      <w:r w:rsidDel="00000000" w:rsidR="00000000" w:rsidRPr="00000000">
        <w:rPr>
          <w:color w:val="152600"/>
          <w:sz w:val="2"/>
          <w:szCs w:val="2"/>
          <w:rtl w:val="0"/>
        </w:rPr>
        <w:t xml:space="preserve">a</w:t>
      </w:r>
      <w:r w:rsidDel="00000000" w:rsidR="00000000" w:rsidRPr="00000000">
        <w:rPr>
          <w:color w:val="182000"/>
          <w:sz w:val="2"/>
          <w:szCs w:val="2"/>
          <w:rtl w:val="0"/>
        </w:rPr>
        <w:t xml:space="preserve">s</w:t>
      </w:r>
      <w:r w:rsidDel="00000000" w:rsidR="00000000" w:rsidRPr="00000000">
        <w:rPr>
          <w:color w:val="1b1a00"/>
          <w:sz w:val="2"/>
          <w:szCs w:val="2"/>
          <w:rtl w:val="0"/>
        </w:rPr>
        <w:t xml:space="preserve"> </w:t>
      </w:r>
      <w:r w:rsidDel="00000000" w:rsidR="00000000" w:rsidRPr="00000000">
        <w:rPr>
          <w:color w:val="1a1600"/>
          <w:sz w:val="2"/>
          <w:szCs w:val="2"/>
          <w:rtl w:val="0"/>
        </w:rPr>
        <w:t xml:space="preserve">a</w:t>
      </w:r>
      <w:r w:rsidDel="00000000" w:rsidR="00000000" w:rsidRPr="00000000">
        <w:rPr>
          <w:color w:val="1b1400"/>
          <w:sz w:val="2"/>
          <w:szCs w:val="2"/>
          <w:rtl w:val="0"/>
        </w:rPr>
        <w:t xml:space="preserve"> </w:t>
      </w:r>
      <w:r w:rsidDel="00000000" w:rsidR="00000000" w:rsidRPr="00000000">
        <w:rPr>
          <w:color w:val="1e1e1e"/>
          <w:sz w:val="2"/>
          <w:szCs w:val="2"/>
          <w:rtl w:val="0"/>
        </w:rPr>
        <w:t xml:space="preserve">c</w:t>
      </w:r>
      <w:r w:rsidDel="00000000" w:rsidR="00000000" w:rsidRPr="00000000">
        <w:rPr>
          <w:color w:val="1b1b1b"/>
          <w:sz w:val="2"/>
          <w:szCs w:val="2"/>
          <w:rtl w:val="0"/>
        </w:rPr>
        <w:t xml:space="preserve">o</w:t>
      </w:r>
      <w:r w:rsidDel="00000000" w:rsidR="00000000" w:rsidRPr="00000000">
        <w:rPr>
          <w:color w:val="151515"/>
          <w:sz w:val="2"/>
          <w:szCs w:val="2"/>
          <w:rtl w:val="0"/>
        </w:rPr>
        <w:t xml:space="preserve">o</w:t>
      </w:r>
      <w:r w:rsidDel="00000000" w:rsidR="00000000" w:rsidRPr="00000000">
        <w:rPr>
          <w:color w:val="0e0e0e"/>
          <w:sz w:val="2"/>
          <w:szCs w:val="2"/>
          <w:rtl w:val="0"/>
        </w:rPr>
        <w:t xml:space="preserve">k</w:t>
      </w:r>
      <w:r w:rsidDel="00000000" w:rsidR="00000000" w:rsidRPr="00000000">
        <w:rPr>
          <w:color w:val="060606"/>
          <w:sz w:val="2"/>
          <w:szCs w:val="2"/>
          <w:rtl w:val="0"/>
        </w:rPr>
        <w:t xml:space="preserve">.</w:t>
      </w:r>
      <w:r w:rsidDel="00000000" w:rsidR="00000000" w:rsidRPr="00000000">
        <w:rPr>
          <w:color w:val="000000"/>
          <w:sz w:val="2"/>
          <w:szCs w:val="2"/>
          <w:rtl w:val="0"/>
        </w:rPr>
        <w:t xml:space="preserve">Ron</w:t>
      </w:r>
      <w:r w:rsidDel="00000000" w:rsidR="00000000" w:rsidRPr="00000000">
        <w:rPr>
          <w:color w:val="080808"/>
          <w:sz w:val="2"/>
          <w:szCs w:val="2"/>
          <w:rtl w:val="0"/>
        </w:rPr>
        <w:t xml:space="preserve">aldo was expelled from school af</w:t>
      </w:r>
      <w:r w:rsidDel="00000000" w:rsidR="00000000" w:rsidRPr="00000000">
        <w:rPr>
          <w:color w:val="dadada"/>
          <w:sz w:val="2"/>
          <w:szCs w:val="2"/>
          <w:rtl w:val="0"/>
        </w:rPr>
        <w:t xml:space="preserve">t</w:t>
      </w:r>
      <w:r w:rsidDel="00000000" w:rsidR="00000000" w:rsidRPr="00000000">
        <w:rPr>
          <w:color w:val="ffffff"/>
          <w:sz w:val="2"/>
          <w:szCs w:val="2"/>
          <w:rtl w:val="0"/>
        </w:rPr>
        <w:t xml:space="preserve">er </w:t>
      </w:r>
      <w:r w:rsidDel="00000000" w:rsidR="00000000" w:rsidRPr="00000000">
        <w:rPr>
          <w:color w:val="eaeaea"/>
          <w:sz w:val="2"/>
          <w:szCs w:val="2"/>
          <w:rtl w:val="0"/>
        </w:rPr>
        <w:t xml:space="preserve">a</w:t>
      </w:r>
      <w:r w:rsidDel="00000000" w:rsidR="00000000" w:rsidRPr="00000000">
        <w:rPr>
          <w:color w:val="c7c7c7"/>
          <w:sz w:val="2"/>
          <w:szCs w:val="2"/>
          <w:rtl w:val="0"/>
        </w:rPr>
        <w:t xml:space="preserve">s</w:t>
      </w:r>
      <w:r w:rsidDel="00000000" w:rsidR="00000000" w:rsidRPr="00000000">
        <w:rPr>
          <w:color w:val="dadada"/>
          <w:sz w:val="2"/>
          <w:szCs w:val="2"/>
          <w:rtl w:val="0"/>
        </w:rPr>
        <w:t xml:space="preserve">s</w:t>
      </w:r>
      <w:r w:rsidDel="00000000" w:rsidR="00000000" w:rsidRPr="00000000">
        <w:rPr>
          <w:color w:val="ffffff"/>
          <w:sz w:val="2"/>
          <w:szCs w:val="2"/>
          <w:rtl w:val="0"/>
        </w:rPr>
        <w:t xml:space="preserve">a</w:t>
      </w:r>
      <w:r w:rsidDel="00000000" w:rsidR="00000000" w:rsidRPr="00000000">
        <w:rPr>
          <w:color w:val="f8f8f8"/>
          <w:sz w:val="2"/>
          <w:szCs w:val="2"/>
          <w:rtl w:val="0"/>
        </w:rPr>
        <w:t xml:space="preserve">ulting his teacher by throwing up a chair at him he had always been a keen</w:t>
      </w:r>
      <w:r w:rsidDel="00000000" w:rsidR="00000000" w:rsidRPr="00000000">
        <w:rPr>
          <w:sz w:val="16"/>
          <w:szCs w:val="16"/>
          <w:rtl w:val="0"/>
        </w:rPr>
        <w:br w:type="textWrapping"/>
      </w:r>
      <w:r w:rsidDel="00000000" w:rsidR="00000000" w:rsidRPr="00000000">
        <w:rPr>
          <w:color w:val="f8f8f8"/>
          <w:sz w:val="2"/>
          <w:szCs w:val="2"/>
          <w:rtl w:val="0"/>
        </w:rPr>
        <w:t xml:space="preserve"> footballer and by the time he was 14 years old he decided to concentrate on becoming a professional footballer </w:t>
      </w:r>
      <w:r w:rsidDel="00000000" w:rsidR="00000000" w:rsidRPr="00000000">
        <w:rPr>
          <w:color w:val="ffffff"/>
          <w:sz w:val="2"/>
          <w:szCs w:val="2"/>
          <w:rtl w:val="0"/>
        </w:rPr>
        <w:t xml:space="preserve">In</w:t>
      </w:r>
      <w:r w:rsidDel="00000000" w:rsidR="00000000" w:rsidRPr="00000000">
        <w:rPr>
          <w:color w:val="f0f0f0"/>
          <w:sz w:val="2"/>
          <w:szCs w:val="2"/>
          <w:rtl w:val="0"/>
        </w:rPr>
        <w:t xml:space="preserve"> </w:t>
      </w:r>
      <w:r w:rsidDel="00000000" w:rsidR="00000000" w:rsidRPr="00000000">
        <w:rPr>
          <w:color w:val="f8f8f8"/>
          <w:sz w:val="2"/>
          <w:szCs w:val="2"/>
          <w:rtl w:val="0"/>
        </w:rPr>
        <w:t xml:space="preserve">1</w:t>
      </w:r>
      <w:r w:rsidDel="00000000" w:rsidR="00000000" w:rsidRPr="00000000">
        <w:rPr>
          <w:color w:val="ffffff"/>
          <w:sz w:val="2"/>
          <w:szCs w:val="2"/>
          <w:rtl w:val="0"/>
        </w:rPr>
        <w:t xml:space="preserve">99</w:t>
      </w:r>
      <w:r w:rsidDel="00000000" w:rsidR="00000000" w:rsidRPr="00000000">
        <w:rPr>
          <w:color w:val="f0f0f0"/>
          <w:sz w:val="2"/>
          <w:szCs w:val="2"/>
          <w:rtl w:val="0"/>
        </w:rPr>
        <w:t xml:space="preserve">5</w:t>
      </w:r>
      <w:r w:rsidDel="00000000" w:rsidR="00000000" w:rsidRPr="00000000">
        <w:rPr>
          <w:color w:val="cccccc"/>
          <w:sz w:val="2"/>
          <w:szCs w:val="2"/>
          <w:rtl w:val="0"/>
        </w:rPr>
        <w:t xml:space="preserve"> </w:t>
      </w:r>
      <w:r w:rsidDel="00000000" w:rsidR="00000000" w:rsidRPr="00000000">
        <w:rPr>
          <w:color w:val="7d7d7d"/>
          <w:sz w:val="2"/>
          <w:szCs w:val="2"/>
          <w:rtl w:val="0"/>
        </w:rPr>
        <w:t xml:space="preserve">C</w:t>
      </w:r>
      <w:r w:rsidDel="00000000" w:rsidR="00000000" w:rsidRPr="00000000">
        <w:rPr>
          <w:color w:val="5b5b5b"/>
          <w:sz w:val="2"/>
          <w:szCs w:val="2"/>
          <w:rtl w:val="0"/>
        </w:rPr>
        <w:t xml:space="preserve">r</w:t>
      </w:r>
      <w:r w:rsidDel="00000000" w:rsidR="00000000" w:rsidRPr="00000000">
        <w:rPr>
          <w:color w:val="272727"/>
          <w:sz w:val="2"/>
          <w:szCs w:val="2"/>
          <w:rtl w:val="0"/>
        </w:rPr>
        <w:t xml:space="preserve">i</w:t>
      </w:r>
      <w:r w:rsidDel="00000000" w:rsidR="00000000" w:rsidRPr="00000000">
        <w:rPr>
          <w:color w:val="000000"/>
          <w:sz w:val="2"/>
          <w:szCs w:val="2"/>
          <w:rtl w:val="0"/>
        </w:rPr>
        <w:t xml:space="preserve">stia</w:t>
      </w:r>
      <w:r w:rsidDel="00000000" w:rsidR="00000000" w:rsidRPr="00000000">
        <w:rPr>
          <w:color w:val="0d0d0d"/>
          <w:sz w:val="2"/>
          <w:szCs w:val="2"/>
          <w:rtl w:val="0"/>
        </w:rPr>
        <w:t xml:space="preserve">n</w:t>
      </w:r>
      <w:r w:rsidDel="00000000" w:rsidR="00000000" w:rsidRPr="00000000">
        <w:rPr>
          <w:color w:val="080808"/>
          <w:sz w:val="2"/>
          <w:szCs w:val="2"/>
          <w:rtl w:val="0"/>
        </w:rPr>
        <w:t xml:space="preserve">o Ronaldo joined</w:t>
      </w:r>
      <w:r w:rsidDel="00000000" w:rsidR="00000000" w:rsidRPr="00000000">
        <w:rPr>
          <w:color w:val="211f22"/>
          <w:sz w:val="2"/>
          <w:szCs w:val="2"/>
          <w:rtl w:val="0"/>
        </w:rPr>
        <w:t xml:space="preserve"> </w:t>
      </w:r>
      <w:r w:rsidDel="00000000" w:rsidR="00000000" w:rsidRPr="00000000">
        <w:rPr>
          <w:color w:val="161616"/>
          <w:sz w:val="2"/>
          <w:szCs w:val="2"/>
          <w:rtl w:val="0"/>
        </w:rPr>
        <w:t xml:space="preserve">t</w:t>
      </w:r>
      <w:r w:rsidDel="00000000" w:rsidR="00000000" w:rsidRPr="00000000">
        <w:rPr>
          <w:color w:val="040903"/>
          <w:sz w:val="2"/>
          <w:szCs w:val="2"/>
          <w:rtl w:val="0"/>
        </w:rPr>
        <w:t xml:space="preserve">h</w:t>
      </w:r>
      <w:r w:rsidDel="00000000" w:rsidR="00000000" w:rsidRPr="00000000">
        <w:rPr>
          <w:color w:val="000600"/>
          <w:sz w:val="2"/>
          <w:szCs w:val="2"/>
          <w:rtl w:val="0"/>
        </w:rPr>
        <w:t xml:space="preserve">e</w:t>
      </w:r>
      <w:r w:rsidDel="00000000" w:rsidR="00000000" w:rsidRPr="00000000">
        <w:rPr>
          <w:color w:val="000b00"/>
          <w:sz w:val="2"/>
          <w:szCs w:val="2"/>
          <w:rtl w:val="0"/>
        </w:rPr>
        <w:t xml:space="preserve"> </w:t>
      </w:r>
      <w:r w:rsidDel="00000000" w:rsidR="00000000" w:rsidRPr="00000000">
        <w:rPr>
          <w:color w:val="001200"/>
          <w:sz w:val="2"/>
          <w:szCs w:val="2"/>
          <w:rtl w:val="0"/>
        </w:rPr>
        <w:t xml:space="preserve">c</w:t>
      </w:r>
      <w:r w:rsidDel="00000000" w:rsidR="00000000" w:rsidRPr="00000000">
        <w:rPr>
          <w:color w:val="002300"/>
          <w:sz w:val="2"/>
          <w:szCs w:val="2"/>
          <w:rtl w:val="0"/>
        </w:rPr>
        <w:t xml:space="preserve">l</w:t>
      </w:r>
      <w:r w:rsidDel="00000000" w:rsidR="00000000" w:rsidRPr="00000000">
        <w:rPr>
          <w:color w:val="003200"/>
          <w:sz w:val="2"/>
          <w:szCs w:val="2"/>
          <w:rtl w:val="0"/>
        </w:rPr>
        <w:t xml:space="preserve">u</w:t>
      </w:r>
      <w:r w:rsidDel="00000000" w:rsidR="00000000" w:rsidRPr="00000000">
        <w:rPr>
          <w:color w:val="002400"/>
          <w:sz w:val="2"/>
          <w:szCs w:val="2"/>
          <w:rtl w:val="0"/>
        </w:rPr>
        <w:t xml:space="preserve">b</w:t>
      </w:r>
      <w:r w:rsidDel="00000000" w:rsidR="00000000" w:rsidRPr="00000000">
        <w:rPr>
          <w:color w:val="002a00"/>
          <w:sz w:val="2"/>
          <w:szCs w:val="2"/>
          <w:rtl w:val="0"/>
        </w:rPr>
        <w:t xml:space="preserve"> </w:t>
      </w:r>
      <w:r w:rsidDel="00000000" w:rsidR="00000000" w:rsidRPr="00000000">
        <w:rPr>
          <w:color w:val="003800"/>
          <w:sz w:val="2"/>
          <w:szCs w:val="2"/>
          <w:rtl w:val="0"/>
        </w:rPr>
        <w:t xml:space="preserve">N</w:t>
      </w:r>
      <w:r w:rsidDel="00000000" w:rsidR="00000000" w:rsidRPr="00000000">
        <w:rPr>
          <w:color w:val="005600"/>
          <w:sz w:val="2"/>
          <w:szCs w:val="2"/>
          <w:rtl w:val="0"/>
        </w:rPr>
        <w:t xml:space="preserve">a</w:t>
      </w:r>
      <w:r w:rsidDel="00000000" w:rsidR="00000000" w:rsidRPr="00000000">
        <w:rPr>
          <w:color w:val="007c00"/>
          <w:sz w:val="2"/>
          <w:szCs w:val="2"/>
          <w:rtl w:val="0"/>
        </w:rPr>
        <w:t xml:space="preserve">c</w:t>
      </w:r>
      <w:r w:rsidDel="00000000" w:rsidR="00000000" w:rsidRPr="00000000">
        <w:rPr>
          <w:color w:val="18a902"/>
          <w:sz w:val="2"/>
          <w:szCs w:val="2"/>
          <w:rtl w:val="0"/>
        </w:rPr>
        <w:t xml:space="preserve">i</w:t>
      </w:r>
      <w:r w:rsidDel="00000000" w:rsidR="00000000" w:rsidRPr="00000000">
        <w:rPr>
          <w:color w:val="39d023"/>
          <w:sz w:val="2"/>
          <w:szCs w:val="2"/>
          <w:rtl w:val="0"/>
        </w:rPr>
        <w:t xml:space="preserve">o</w:t>
      </w:r>
      <w:r w:rsidDel="00000000" w:rsidR="00000000" w:rsidRPr="00000000">
        <w:rPr>
          <w:color w:val="4de636"/>
          <w:sz w:val="2"/>
          <w:szCs w:val="2"/>
          <w:rtl w:val="0"/>
        </w:rPr>
        <w:t xml:space="preserve">n</w:t>
      </w:r>
      <w:r w:rsidDel="00000000" w:rsidR="00000000" w:rsidRPr="00000000">
        <w:rPr>
          <w:color w:val="2eda38"/>
          <w:sz w:val="2"/>
          <w:szCs w:val="2"/>
          <w:rtl w:val="0"/>
        </w:rPr>
        <w:t xml:space="preserve">al located in hi</w:t>
      </w:r>
      <w:r w:rsidDel="00000000" w:rsidR="00000000" w:rsidRPr="00000000">
        <w:rPr>
          <w:color w:val="3ad823"/>
          <w:sz w:val="2"/>
          <w:szCs w:val="2"/>
          <w:rtl w:val="0"/>
        </w:rPr>
        <w:t xml:space="preserve">s hometown of Madeira later he joined one of the biggest clubs in Portugal namel</w:t>
      </w:r>
      <w:r w:rsidDel="00000000" w:rsidR="00000000" w:rsidRPr="00000000">
        <w:rPr>
          <w:color w:val="2eda38"/>
          <w:sz w:val="2"/>
          <w:szCs w:val="2"/>
          <w:rtl w:val="0"/>
        </w:rPr>
        <w:t xml:space="preserve">y Sporting CP af</w:t>
      </w:r>
      <w:r w:rsidDel="00000000" w:rsidR="00000000" w:rsidRPr="00000000">
        <w:rPr>
          <w:color w:val="3dcb5f"/>
          <w:sz w:val="2"/>
          <w:szCs w:val="2"/>
          <w:rtl w:val="0"/>
        </w:rPr>
        <w:t xml:space="preserve">t</w:t>
      </w:r>
      <w:r w:rsidDel="00000000" w:rsidR="00000000" w:rsidRPr="00000000">
        <w:rPr>
          <w:color w:val="3eca5f"/>
          <w:sz w:val="2"/>
          <w:szCs w:val="2"/>
          <w:rtl w:val="0"/>
        </w:rPr>
        <w:t xml:space="preserve">e</w:t>
      </w:r>
      <w:r w:rsidDel="00000000" w:rsidR="00000000" w:rsidRPr="00000000">
        <w:rPr>
          <w:color w:val="41c85f"/>
          <w:sz w:val="2"/>
          <w:szCs w:val="2"/>
          <w:rtl w:val="0"/>
        </w:rPr>
        <w:t xml:space="preserve">r</w:t>
      </w:r>
      <w:r w:rsidDel="00000000" w:rsidR="00000000" w:rsidRPr="00000000">
        <w:rPr>
          <w:color w:val="47c65f"/>
          <w:sz w:val="2"/>
          <w:szCs w:val="2"/>
          <w:rtl w:val="0"/>
        </w:rPr>
        <w:t xml:space="preserve"> </w:t>
      </w:r>
      <w:r w:rsidDel="00000000" w:rsidR="00000000" w:rsidRPr="00000000">
        <w:rPr>
          <w:color w:val="4cc35f"/>
          <w:sz w:val="2"/>
          <w:szCs w:val="2"/>
          <w:rtl w:val="0"/>
        </w:rPr>
        <w:t xml:space="preserve">c</w:t>
      </w:r>
      <w:r w:rsidDel="00000000" w:rsidR="00000000" w:rsidRPr="00000000">
        <w:rPr>
          <w:color w:val="55be5f"/>
          <w:sz w:val="2"/>
          <w:szCs w:val="2"/>
          <w:rtl w:val="0"/>
        </w:rPr>
        <w:t xml:space="preserve">l</w:t>
      </w:r>
      <w:r w:rsidDel="00000000" w:rsidR="00000000" w:rsidRPr="00000000">
        <w:rPr>
          <w:color w:val="5cbb5f"/>
          <w:sz w:val="2"/>
          <w:szCs w:val="2"/>
          <w:rtl w:val="0"/>
        </w:rPr>
        <w:t xml:space="preserve">e</w:t>
      </w:r>
      <w:r w:rsidDel="00000000" w:rsidR="00000000" w:rsidRPr="00000000">
        <w:rPr>
          <w:color w:val="64b75f"/>
          <w:sz w:val="2"/>
          <w:szCs w:val="2"/>
          <w:rtl w:val="0"/>
        </w:rPr>
        <w:t xml:space="preserve">a</w:t>
      </w:r>
      <w:r w:rsidDel="00000000" w:rsidR="00000000" w:rsidRPr="00000000">
        <w:rPr>
          <w:color w:val="175b08"/>
          <w:sz w:val="2"/>
          <w:szCs w:val="2"/>
          <w:rtl w:val="0"/>
        </w:rPr>
        <w:t xml:space="preserve">r</w:t>
      </w:r>
      <w:r w:rsidDel="00000000" w:rsidR="00000000" w:rsidRPr="00000000">
        <w:rPr>
          <w:color w:val="1c5204"/>
          <w:sz w:val="2"/>
          <w:szCs w:val="2"/>
          <w:rtl w:val="0"/>
        </w:rPr>
        <w:t xml:space="preserve">i</w:t>
      </w:r>
      <w:r w:rsidDel="00000000" w:rsidR="00000000" w:rsidRPr="00000000">
        <w:rPr>
          <w:color w:val="1c4800"/>
          <w:sz w:val="2"/>
          <w:szCs w:val="2"/>
          <w:rtl w:val="0"/>
        </w:rPr>
        <w:t xml:space="preserve">n</w:t>
      </w:r>
      <w:r w:rsidDel="00000000" w:rsidR="00000000" w:rsidRPr="00000000">
        <w:rPr>
          <w:color w:val="1a3900"/>
          <w:sz w:val="2"/>
          <w:szCs w:val="2"/>
          <w:rtl w:val="0"/>
        </w:rPr>
        <w:t xml:space="preserve">g</w:t>
      </w:r>
      <w:r w:rsidDel="00000000" w:rsidR="00000000" w:rsidRPr="00000000">
        <w:rPr>
          <w:color w:val="162d00"/>
          <w:sz w:val="2"/>
          <w:szCs w:val="2"/>
          <w:rtl w:val="0"/>
        </w:rPr>
        <w:t xml:space="preserve"> </w:t>
      </w:r>
      <w:r w:rsidDel="00000000" w:rsidR="00000000" w:rsidRPr="00000000">
        <w:rPr>
          <w:color w:val="112000"/>
          <w:sz w:val="2"/>
          <w:szCs w:val="2"/>
          <w:rtl w:val="0"/>
        </w:rPr>
        <w:t xml:space="preserve">a</w:t>
      </w:r>
      <w:r w:rsidDel="00000000" w:rsidR="00000000" w:rsidRPr="00000000">
        <w:rPr>
          <w:color w:val="0d1700"/>
          <w:sz w:val="2"/>
          <w:szCs w:val="2"/>
          <w:rtl w:val="0"/>
        </w:rPr>
        <w:t xml:space="preserve"> </w:t>
      </w:r>
      <w:r w:rsidDel="00000000" w:rsidR="00000000" w:rsidRPr="00000000">
        <w:rPr>
          <w:color w:val="0a1300"/>
          <w:sz w:val="2"/>
          <w:szCs w:val="2"/>
          <w:rtl w:val="0"/>
        </w:rPr>
        <w:t xml:space="preserve">t</w:t>
      </w:r>
      <w:r w:rsidDel="00000000" w:rsidR="00000000" w:rsidRPr="00000000">
        <w:rPr>
          <w:color w:val="070707"/>
          <w:sz w:val="2"/>
          <w:szCs w:val="2"/>
          <w:rtl w:val="0"/>
        </w:rPr>
        <w:t xml:space="preserve">r</w:t>
      </w:r>
      <w:r w:rsidDel="00000000" w:rsidR="00000000" w:rsidRPr="00000000">
        <w:rPr>
          <w:color w:val="060606"/>
          <w:sz w:val="2"/>
          <w:szCs w:val="2"/>
          <w:rtl w:val="0"/>
        </w:rPr>
        <w:t xml:space="preserve">i</w:t>
      </w:r>
      <w:r w:rsidDel="00000000" w:rsidR="00000000" w:rsidRPr="00000000">
        <w:rPr>
          <w:color w:val="040404"/>
          <w:sz w:val="2"/>
          <w:szCs w:val="2"/>
          <w:rtl w:val="0"/>
        </w:rPr>
        <w:t xml:space="preserve">a</w:t>
      </w:r>
      <w:r w:rsidDel="00000000" w:rsidR="00000000" w:rsidRPr="00000000">
        <w:rPr>
          <w:color w:val="010101"/>
          <w:sz w:val="2"/>
          <w:szCs w:val="2"/>
          <w:rtl w:val="0"/>
        </w:rPr>
        <w:t xml:space="preserve">l</w:t>
      </w:r>
      <w:r w:rsidDel="00000000" w:rsidR="00000000" w:rsidRPr="00000000">
        <w:rPr>
          <w:color w:val="000000"/>
          <w:sz w:val="2"/>
          <w:szCs w:val="2"/>
          <w:rtl w:val="0"/>
        </w:rPr>
        <w:t xml:space="preserve"> Dur</w:t>
      </w:r>
      <w:r w:rsidDel="00000000" w:rsidR="00000000" w:rsidRPr="00000000">
        <w:rPr>
          <w:color w:val="080808"/>
          <w:sz w:val="2"/>
          <w:szCs w:val="2"/>
          <w:rtl w:val="0"/>
        </w:rPr>
        <w:t xml:space="preserve">ing his time at Sporting CP, Cri</w:t>
      </w:r>
      <w:r w:rsidDel="00000000" w:rsidR="00000000" w:rsidRPr="00000000">
        <w:rPr>
          <w:color w:val="a9a9a9"/>
          <w:sz w:val="2"/>
          <w:szCs w:val="2"/>
          <w:rtl w:val="0"/>
        </w:rPr>
        <w:t xml:space="preserve">s</w:t>
      </w:r>
      <w:r w:rsidDel="00000000" w:rsidR="00000000" w:rsidRPr="00000000">
        <w:rPr>
          <w:color w:val="e4e4e4"/>
          <w:sz w:val="2"/>
          <w:szCs w:val="2"/>
          <w:rtl w:val="0"/>
        </w:rPr>
        <w:t xml:space="preserve">t</w:t>
      </w:r>
      <w:r w:rsidDel="00000000" w:rsidR="00000000" w:rsidRPr="00000000">
        <w:rPr>
          <w:color w:val="ffffff"/>
          <w:sz w:val="2"/>
          <w:szCs w:val="2"/>
          <w:rtl w:val="0"/>
        </w:rPr>
        <w:t xml:space="preserve">ia</w:t>
      </w:r>
      <w:r w:rsidDel="00000000" w:rsidR="00000000" w:rsidRPr="00000000">
        <w:rPr>
          <w:color w:val="fafafa"/>
          <w:sz w:val="2"/>
          <w:szCs w:val="2"/>
          <w:rtl w:val="0"/>
        </w:rPr>
        <w:t xml:space="preserve">n</w:t>
      </w:r>
      <w:r w:rsidDel="00000000" w:rsidR="00000000" w:rsidRPr="00000000">
        <w:rPr>
          <w:color w:val="dcdcdc"/>
          <w:sz w:val="2"/>
          <w:szCs w:val="2"/>
          <w:rtl w:val="0"/>
        </w:rPr>
        <w:t xml:space="preserve">o</w:t>
      </w:r>
      <w:r w:rsidDel="00000000" w:rsidR="00000000" w:rsidRPr="00000000">
        <w:rPr>
          <w:color w:val="e5e5e5"/>
          <w:sz w:val="2"/>
          <w:szCs w:val="2"/>
          <w:rtl w:val="0"/>
        </w:rPr>
        <w:t xml:space="preserve"> </w:t>
      </w:r>
      <w:r w:rsidDel="00000000" w:rsidR="00000000" w:rsidRPr="00000000">
        <w:rPr>
          <w:color w:val="fefefe"/>
          <w:sz w:val="2"/>
          <w:szCs w:val="2"/>
          <w:rtl w:val="0"/>
        </w:rPr>
        <w:t xml:space="preserve">R</w:t>
      </w:r>
      <w:r w:rsidDel="00000000" w:rsidR="00000000" w:rsidRPr="00000000">
        <w:rPr>
          <w:color w:val="f8f8f8"/>
          <w:sz w:val="2"/>
          <w:szCs w:val="2"/>
          <w:rtl w:val="0"/>
        </w:rPr>
        <w:t xml:space="preserve">onaldo played for all the levels he played in a loofa Champions League aga</w:t>
      </w:r>
      <w:r w:rsidDel="00000000" w:rsidR="00000000" w:rsidRPr="00000000">
        <w:rPr>
          <w:sz w:val="16"/>
          <w:szCs w:val="16"/>
          <w:rtl w:val="0"/>
        </w:rPr>
        <w:br w:type="textWrapping"/>
      </w:r>
      <w:r w:rsidDel="00000000" w:rsidR="00000000" w:rsidRPr="00000000">
        <w:rPr>
          <w:color w:val="f8f8f8"/>
          <w:sz w:val="2"/>
          <w:szCs w:val="2"/>
          <w:rtl w:val="0"/>
        </w:rPr>
        <w:t xml:space="preserve">inst Manchester United in 2003, the manager of the English club Sir Alex Ferguson was impressed by his performan</w:t>
      </w:r>
      <w:r w:rsidDel="00000000" w:rsidR="00000000" w:rsidRPr="00000000">
        <w:rPr>
          <w:color w:val="ffffff"/>
          <w:sz w:val="2"/>
          <w:szCs w:val="2"/>
          <w:rtl w:val="0"/>
        </w:rPr>
        <w:t xml:space="preserve">ce</w:t>
      </w:r>
      <w:r w:rsidDel="00000000" w:rsidR="00000000" w:rsidRPr="00000000">
        <w:rPr>
          <w:color w:val="f6f6f6"/>
          <w:sz w:val="2"/>
          <w:szCs w:val="2"/>
          <w:rtl w:val="0"/>
        </w:rPr>
        <w:t xml:space="preserve"> </w:t>
      </w:r>
      <w:r w:rsidDel="00000000" w:rsidR="00000000" w:rsidRPr="00000000">
        <w:rPr>
          <w:color w:val="ffffff"/>
          <w:sz w:val="2"/>
          <w:szCs w:val="2"/>
          <w:rtl w:val="0"/>
        </w:rPr>
        <w:t xml:space="preserve">and</w:t>
      </w:r>
      <w:r w:rsidDel="00000000" w:rsidR="00000000" w:rsidRPr="00000000">
        <w:rPr>
          <w:color w:val="fafafa"/>
          <w:sz w:val="2"/>
          <w:szCs w:val="2"/>
          <w:rtl w:val="0"/>
        </w:rPr>
        <w:t xml:space="preserve"> </w:t>
      </w:r>
      <w:r w:rsidDel="00000000" w:rsidR="00000000" w:rsidRPr="00000000">
        <w:rPr>
          <w:color w:val="d3d3d3"/>
          <w:sz w:val="2"/>
          <w:szCs w:val="2"/>
          <w:rtl w:val="0"/>
        </w:rPr>
        <w:t xml:space="preserve">b</w:t>
      </w:r>
      <w:r w:rsidDel="00000000" w:rsidR="00000000" w:rsidRPr="00000000">
        <w:rPr>
          <w:color w:val="4d4d4d"/>
          <w:sz w:val="2"/>
          <w:szCs w:val="2"/>
          <w:rtl w:val="0"/>
        </w:rPr>
        <w:t xml:space="preserve">r</w:t>
      </w:r>
      <w:r w:rsidDel="00000000" w:rsidR="00000000" w:rsidRPr="00000000">
        <w:rPr>
          <w:color w:val="363636"/>
          <w:sz w:val="2"/>
          <w:szCs w:val="2"/>
          <w:rtl w:val="0"/>
        </w:rPr>
        <w:t xml:space="preserve">o</w:t>
      </w:r>
      <w:r w:rsidDel="00000000" w:rsidR="00000000" w:rsidRPr="00000000">
        <w:rPr>
          <w:color w:val="131313"/>
          <w:sz w:val="2"/>
          <w:szCs w:val="2"/>
          <w:rtl w:val="0"/>
        </w:rPr>
        <w:t xml:space="preserve">u</w:t>
      </w:r>
      <w:r w:rsidDel="00000000" w:rsidR="00000000" w:rsidRPr="00000000">
        <w:rPr>
          <w:color w:val="000000"/>
          <w:sz w:val="2"/>
          <w:szCs w:val="2"/>
          <w:rtl w:val="0"/>
        </w:rPr>
        <w:t xml:space="preserve">ght</w:t>
      </w:r>
      <w:r w:rsidDel="00000000" w:rsidR="00000000" w:rsidRPr="00000000">
        <w:rPr>
          <w:color w:val="0e0e0e"/>
          <w:sz w:val="2"/>
          <w:szCs w:val="2"/>
          <w:rtl w:val="0"/>
        </w:rPr>
        <w:t xml:space="preserve"> </w:t>
      </w:r>
      <w:r w:rsidDel="00000000" w:rsidR="00000000" w:rsidRPr="00000000">
        <w:rPr>
          <w:color w:val="1f1f1f"/>
          <w:sz w:val="2"/>
          <w:szCs w:val="2"/>
          <w:rtl w:val="0"/>
        </w:rPr>
        <w:t xml:space="preserve">h</w:t>
      </w:r>
      <w:r w:rsidDel="00000000" w:rsidR="00000000" w:rsidRPr="00000000">
        <w:rPr>
          <w:color w:val="080808"/>
          <w:sz w:val="2"/>
          <w:szCs w:val="2"/>
          <w:rtl w:val="0"/>
        </w:rPr>
        <w:t xml:space="preserve">im to the club i</w:t>
      </w:r>
      <w:r w:rsidDel="00000000" w:rsidR="00000000" w:rsidRPr="00000000">
        <w:rPr>
          <w:color w:val="172315"/>
          <w:sz w:val="2"/>
          <w:szCs w:val="2"/>
          <w:rtl w:val="0"/>
        </w:rPr>
        <w:t xml:space="preserve">n</w:t>
      </w:r>
      <w:r w:rsidDel="00000000" w:rsidR="00000000" w:rsidRPr="00000000">
        <w:rPr>
          <w:color w:val="0d1b0a"/>
          <w:sz w:val="2"/>
          <w:szCs w:val="2"/>
          <w:rtl w:val="0"/>
        </w:rPr>
        <w:t xml:space="preserve"> </w:t>
      </w:r>
      <w:r w:rsidDel="00000000" w:rsidR="00000000" w:rsidRPr="00000000">
        <w:rPr>
          <w:color w:val="001000"/>
          <w:sz w:val="2"/>
          <w:szCs w:val="2"/>
          <w:rtl w:val="0"/>
        </w:rPr>
        <w:t xml:space="preserve">t</w:t>
      </w:r>
      <w:r w:rsidDel="00000000" w:rsidR="00000000" w:rsidRPr="00000000">
        <w:rPr>
          <w:color w:val="000d00"/>
          <w:sz w:val="2"/>
          <w:szCs w:val="2"/>
          <w:rtl w:val="0"/>
        </w:rPr>
        <w:t xml:space="preserve">h</w:t>
      </w:r>
      <w:r w:rsidDel="00000000" w:rsidR="00000000" w:rsidRPr="00000000">
        <w:rPr>
          <w:color w:val="001100"/>
          <w:sz w:val="2"/>
          <w:szCs w:val="2"/>
          <w:rtl w:val="0"/>
        </w:rPr>
        <w:t xml:space="preserve">e</w:t>
      </w:r>
      <w:r w:rsidDel="00000000" w:rsidR="00000000" w:rsidRPr="00000000">
        <w:rPr>
          <w:color w:val="002100"/>
          <w:sz w:val="2"/>
          <w:szCs w:val="2"/>
          <w:rtl w:val="0"/>
        </w:rPr>
        <w:t xml:space="preserve"> </w:t>
      </w:r>
      <w:r w:rsidDel="00000000" w:rsidR="00000000" w:rsidRPr="00000000">
        <w:rPr>
          <w:color w:val="003600"/>
          <w:sz w:val="2"/>
          <w:szCs w:val="2"/>
          <w:rtl w:val="0"/>
        </w:rPr>
        <w:t xml:space="preserve">s</w:t>
      </w:r>
      <w:r w:rsidDel="00000000" w:rsidR="00000000" w:rsidRPr="00000000">
        <w:rPr>
          <w:color w:val="004600"/>
          <w:sz w:val="2"/>
          <w:szCs w:val="2"/>
          <w:rtl w:val="0"/>
        </w:rPr>
        <w:t xml:space="preserve">a</w:t>
      </w:r>
      <w:r w:rsidDel="00000000" w:rsidR="00000000" w:rsidRPr="00000000">
        <w:rPr>
          <w:color w:val="003200"/>
          <w:sz w:val="2"/>
          <w:szCs w:val="2"/>
          <w:rtl w:val="0"/>
        </w:rPr>
        <w:t xml:space="preserve">m</w:t>
      </w:r>
      <w:r w:rsidDel="00000000" w:rsidR="00000000" w:rsidRPr="00000000">
        <w:rPr>
          <w:color w:val="004c00"/>
          <w:sz w:val="2"/>
          <w:szCs w:val="2"/>
          <w:rtl w:val="0"/>
        </w:rPr>
        <w:t xml:space="preserve">e</w:t>
      </w:r>
      <w:r w:rsidDel="00000000" w:rsidR="00000000" w:rsidRPr="00000000">
        <w:rPr>
          <w:color w:val="007200"/>
          <w:sz w:val="2"/>
          <w:szCs w:val="2"/>
          <w:rtl w:val="0"/>
        </w:rPr>
        <w:t xml:space="preserve"> </w:t>
      </w:r>
      <w:r w:rsidDel="00000000" w:rsidR="00000000" w:rsidRPr="00000000">
        <w:rPr>
          <w:color w:val="0f9900"/>
          <w:sz w:val="2"/>
          <w:szCs w:val="2"/>
          <w:rtl w:val="0"/>
        </w:rPr>
        <w:t xml:space="preserve">y</w:t>
      </w:r>
      <w:r w:rsidDel="00000000" w:rsidR="00000000" w:rsidRPr="00000000">
        <w:rPr>
          <w:color w:val="24bb0e"/>
          <w:sz w:val="2"/>
          <w:szCs w:val="2"/>
          <w:rtl w:val="0"/>
        </w:rPr>
        <w:t xml:space="preserve">e</w:t>
      </w:r>
      <w:r w:rsidDel="00000000" w:rsidR="00000000" w:rsidRPr="00000000">
        <w:rPr>
          <w:color w:val="32d01b"/>
          <w:sz w:val="2"/>
          <w:szCs w:val="2"/>
          <w:rtl w:val="0"/>
        </w:rPr>
        <w:t xml:space="preserve">a</w:t>
      </w:r>
      <w:r w:rsidDel="00000000" w:rsidR="00000000" w:rsidRPr="00000000">
        <w:rPr>
          <w:color w:val="36db1d"/>
          <w:sz w:val="2"/>
          <w:szCs w:val="2"/>
          <w:rtl w:val="0"/>
        </w:rPr>
        <w:t xml:space="preserve">r</w:t>
      </w:r>
      <w:r w:rsidDel="00000000" w:rsidR="00000000" w:rsidRPr="00000000">
        <w:rPr>
          <w:color w:val="38df1f"/>
          <w:sz w:val="2"/>
          <w:szCs w:val="2"/>
          <w:rtl w:val="0"/>
        </w:rPr>
        <w:t xml:space="preserve"> </w:t>
      </w:r>
      <w:r w:rsidDel="00000000" w:rsidR="00000000" w:rsidRPr="00000000">
        <w:rPr>
          <w:color w:val="25e02f"/>
          <w:sz w:val="2"/>
          <w:szCs w:val="2"/>
          <w:rtl w:val="0"/>
        </w:rPr>
        <w:t xml:space="preserve">In his first sea</w:t>
      </w:r>
      <w:r w:rsidDel="00000000" w:rsidR="00000000" w:rsidRPr="00000000">
        <w:rPr>
          <w:color w:val="3ad823"/>
          <w:sz w:val="2"/>
          <w:szCs w:val="2"/>
          <w:rtl w:val="0"/>
        </w:rPr>
        <w:t xml:space="preserve">son at Manchester United Ronaldo scored three goals in the league he scored 84 g</w:t>
      </w:r>
      <w:r w:rsidDel="00000000" w:rsidR="00000000" w:rsidRPr="00000000">
        <w:rPr>
          <w:color w:val="25e02f"/>
          <w:sz w:val="2"/>
          <w:szCs w:val="2"/>
          <w:rtl w:val="0"/>
        </w:rPr>
        <w:t xml:space="preserve">oals for the clu</w:t>
      </w:r>
      <w:r w:rsidDel="00000000" w:rsidR="00000000" w:rsidRPr="00000000">
        <w:rPr>
          <w:color w:val="35d154"/>
          <w:sz w:val="2"/>
          <w:szCs w:val="2"/>
          <w:rtl w:val="0"/>
        </w:rPr>
        <w:t xml:space="preserve">b</w:t>
      </w:r>
      <w:r w:rsidDel="00000000" w:rsidR="00000000" w:rsidRPr="00000000">
        <w:rPr>
          <w:color w:val="36d054"/>
          <w:sz w:val="2"/>
          <w:szCs w:val="2"/>
          <w:rtl w:val="0"/>
        </w:rPr>
        <w:t xml:space="preserve"> </w:t>
      </w:r>
      <w:r w:rsidDel="00000000" w:rsidR="00000000" w:rsidRPr="00000000">
        <w:rPr>
          <w:color w:val="3ace54"/>
          <w:sz w:val="2"/>
          <w:szCs w:val="2"/>
          <w:rtl w:val="0"/>
        </w:rPr>
        <w:t xml:space="preserve">i</w:t>
      </w:r>
      <w:r w:rsidDel="00000000" w:rsidR="00000000" w:rsidRPr="00000000">
        <w:rPr>
          <w:color w:val="3ecc54"/>
          <w:sz w:val="2"/>
          <w:szCs w:val="2"/>
          <w:rtl w:val="0"/>
        </w:rPr>
        <w:t xml:space="preserve">n</w:t>
      </w:r>
      <w:r w:rsidDel="00000000" w:rsidR="00000000" w:rsidRPr="00000000">
        <w:rPr>
          <w:color w:val="45c854"/>
          <w:sz w:val="2"/>
          <w:szCs w:val="2"/>
          <w:rtl w:val="0"/>
        </w:rPr>
        <w:t xml:space="preserve"> </w:t>
      </w:r>
      <w:r w:rsidDel="00000000" w:rsidR="00000000" w:rsidRPr="00000000">
        <w:rPr>
          <w:color w:val="4cc554"/>
          <w:sz w:val="2"/>
          <w:szCs w:val="2"/>
          <w:rtl w:val="0"/>
        </w:rPr>
        <w:t xml:space="preserve">1</w:t>
      </w:r>
      <w:r w:rsidDel="00000000" w:rsidR="00000000" w:rsidRPr="00000000">
        <w:rPr>
          <w:color w:val="55c154"/>
          <w:sz w:val="2"/>
          <w:szCs w:val="2"/>
          <w:rtl w:val="0"/>
        </w:rPr>
        <w:t xml:space="preserve">9</w:t>
      </w:r>
      <w:r w:rsidDel="00000000" w:rsidR="00000000" w:rsidRPr="00000000">
        <w:rPr>
          <w:color w:val="5dbc54"/>
          <w:sz w:val="2"/>
          <w:szCs w:val="2"/>
          <w:rtl w:val="0"/>
        </w:rPr>
        <w:t xml:space="preserve">6</w:t>
      </w:r>
      <w:r w:rsidDel="00000000" w:rsidR="00000000" w:rsidRPr="00000000">
        <w:rPr>
          <w:color w:val="398b27"/>
          <w:sz w:val="2"/>
          <w:szCs w:val="2"/>
          <w:rtl w:val="0"/>
        </w:rPr>
        <w:t xml:space="preserve"> </w:t>
      </w:r>
      <w:r w:rsidDel="00000000" w:rsidR="00000000" w:rsidRPr="00000000">
        <w:rPr>
          <w:color w:val="397f1f"/>
          <w:sz w:val="2"/>
          <w:szCs w:val="2"/>
          <w:rtl w:val="0"/>
        </w:rPr>
        <w:t xml:space="preserve">l</w:t>
      </w:r>
      <w:r w:rsidDel="00000000" w:rsidR="00000000" w:rsidRPr="00000000">
        <w:rPr>
          <w:color w:val="346c11"/>
          <w:sz w:val="2"/>
          <w:szCs w:val="2"/>
          <w:rtl w:val="0"/>
        </w:rPr>
        <w:t xml:space="preserve">e</w:t>
      </w:r>
      <w:r w:rsidDel="00000000" w:rsidR="00000000" w:rsidRPr="00000000">
        <w:rPr>
          <w:color w:val="295700"/>
          <w:sz w:val="2"/>
          <w:szCs w:val="2"/>
          <w:rtl w:val="0"/>
        </w:rPr>
        <w:t xml:space="preserve">a</w:t>
      </w:r>
      <w:r w:rsidDel="00000000" w:rsidR="00000000" w:rsidRPr="00000000">
        <w:rPr>
          <w:color w:val="1a4000"/>
          <w:sz w:val="2"/>
          <w:szCs w:val="2"/>
          <w:rtl w:val="0"/>
        </w:rPr>
        <w:t xml:space="preserve">g</w:t>
      </w:r>
      <w:r w:rsidDel="00000000" w:rsidR="00000000" w:rsidRPr="00000000">
        <w:rPr>
          <w:color w:val="0d2a00"/>
          <w:sz w:val="2"/>
          <w:szCs w:val="2"/>
          <w:rtl w:val="0"/>
        </w:rPr>
        <w:t xml:space="preserve">u</w:t>
      </w:r>
      <w:r w:rsidDel="00000000" w:rsidR="00000000" w:rsidRPr="00000000">
        <w:rPr>
          <w:color w:val="021b00"/>
          <w:sz w:val="2"/>
          <w:szCs w:val="2"/>
          <w:rtl w:val="0"/>
        </w:rPr>
        <w:t xml:space="preserve">e</w:t>
      </w:r>
      <w:r w:rsidDel="00000000" w:rsidR="00000000" w:rsidRPr="00000000">
        <w:rPr>
          <w:color w:val="001200"/>
          <w:sz w:val="2"/>
          <w:szCs w:val="2"/>
          <w:rtl w:val="0"/>
        </w:rPr>
        <w:t xml:space="preserve"> </w:t>
      </w:r>
      <w:r w:rsidDel="00000000" w:rsidR="00000000" w:rsidRPr="00000000">
        <w:rPr>
          <w:color w:val="000000"/>
          <w:sz w:val="2"/>
          <w:szCs w:val="2"/>
          <w:rtl w:val="0"/>
        </w:rPr>
        <w:t xml:space="preserve">games an</w:t>
      </w:r>
      <w:r w:rsidDel="00000000" w:rsidR="00000000" w:rsidRPr="00000000">
        <w:rPr>
          <w:color w:val="080808"/>
          <w:sz w:val="2"/>
          <w:szCs w:val="2"/>
          <w:rtl w:val="0"/>
        </w:rPr>
        <w:t xml:space="preserve">d became one of the best players</w:t>
      </w:r>
      <w:r w:rsidDel="00000000" w:rsidR="00000000" w:rsidRPr="00000000">
        <w:rPr>
          <w:color w:val="5e5e5e"/>
          <w:sz w:val="2"/>
          <w:szCs w:val="2"/>
          <w:rtl w:val="0"/>
        </w:rPr>
        <w:t xml:space="preserve"> </w:t>
      </w:r>
      <w:r w:rsidDel="00000000" w:rsidR="00000000" w:rsidRPr="00000000">
        <w:rPr>
          <w:color w:val="9f9f9f"/>
          <w:sz w:val="2"/>
          <w:szCs w:val="2"/>
          <w:rtl w:val="0"/>
        </w:rPr>
        <w:t xml:space="preserve">i</w:t>
      </w:r>
      <w:r w:rsidDel="00000000" w:rsidR="00000000" w:rsidRPr="00000000">
        <w:rPr>
          <w:color w:val="ececec"/>
          <w:sz w:val="2"/>
          <w:szCs w:val="2"/>
          <w:rtl w:val="0"/>
        </w:rPr>
        <w:t xml:space="preserve">n</w:t>
      </w:r>
      <w:r w:rsidDel="00000000" w:rsidR="00000000" w:rsidRPr="00000000">
        <w:rPr>
          <w:color w:val="ffffff"/>
          <w:sz w:val="2"/>
          <w:szCs w:val="2"/>
          <w:rtl w:val="0"/>
        </w:rPr>
        <w:t xml:space="preserve"> t</w:t>
      </w:r>
      <w:r w:rsidDel="00000000" w:rsidR="00000000" w:rsidRPr="00000000">
        <w:rPr>
          <w:color w:val="fbfbfb"/>
          <w:sz w:val="2"/>
          <w:szCs w:val="2"/>
          <w:rtl w:val="0"/>
        </w:rPr>
        <w:t xml:space="preserve">h</w:t>
      </w:r>
      <w:r w:rsidDel="00000000" w:rsidR="00000000" w:rsidRPr="00000000">
        <w:rPr>
          <w:color w:val="f8f8f8"/>
          <w:sz w:val="2"/>
          <w:szCs w:val="2"/>
          <w:rtl w:val="0"/>
        </w:rPr>
        <w:t xml:space="preserve">e</w:t>
      </w:r>
      <w:r w:rsidDel="00000000" w:rsidR="00000000" w:rsidRPr="00000000">
        <w:rPr>
          <w:color w:val="ffffff"/>
          <w:sz w:val="2"/>
          <w:szCs w:val="2"/>
          <w:rtl w:val="0"/>
        </w:rPr>
        <w:t xml:space="preserve"> </w:t>
      </w:r>
      <w:r w:rsidDel="00000000" w:rsidR="00000000" w:rsidRPr="00000000">
        <w:rPr>
          <w:color w:val="f8f8f8"/>
          <w:sz w:val="2"/>
          <w:szCs w:val="2"/>
          <w:rtl w:val="0"/>
        </w:rPr>
        <w:t xml:space="preserve">world At the 2006 World Cup Cristiano Ronaldo was an integral part of the </w:t>
      </w:r>
      <w:r w:rsidDel="00000000" w:rsidR="00000000" w:rsidRPr="00000000">
        <w:rPr>
          <w:sz w:val="16"/>
          <w:szCs w:val="16"/>
          <w:rtl w:val="0"/>
        </w:rPr>
        <w:br w:type="textWrapping"/>
      </w:r>
      <w:r w:rsidDel="00000000" w:rsidR="00000000" w:rsidRPr="00000000">
        <w:rPr>
          <w:color w:val="f8f8f8"/>
          <w:sz w:val="2"/>
          <w:szCs w:val="2"/>
          <w:rtl w:val="0"/>
        </w:rPr>
        <w:t xml:space="preserve">Portuguese national team as they reached the semi-final of the tournament the following year he was named the ca</w:t>
      </w:r>
      <w:r w:rsidDel="00000000" w:rsidR="00000000" w:rsidRPr="00000000">
        <w:rPr>
          <w:color w:val="ffffff"/>
          <w:sz w:val="2"/>
          <w:szCs w:val="2"/>
          <w:rtl w:val="0"/>
        </w:rPr>
        <w:t xml:space="preserve">pt</w:t>
      </w:r>
      <w:r w:rsidDel="00000000" w:rsidR="00000000" w:rsidRPr="00000000">
        <w:rPr>
          <w:color w:val="fcfcfc"/>
          <w:sz w:val="2"/>
          <w:szCs w:val="2"/>
          <w:rtl w:val="0"/>
        </w:rPr>
        <w:t xml:space="preserve">a</w:t>
      </w:r>
      <w:r w:rsidDel="00000000" w:rsidR="00000000" w:rsidRPr="00000000">
        <w:rPr>
          <w:color w:val="ffffff"/>
          <w:sz w:val="2"/>
          <w:szCs w:val="2"/>
          <w:rtl w:val="0"/>
        </w:rPr>
        <w:t xml:space="preserve">in </w:t>
      </w:r>
      <w:r w:rsidDel="00000000" w:rsidR="00000000" w:rsidRPr="00000000">
        <w:rPr>
          <w:color w:val="f0f0f0"/>
          <w:sz w:val="2"/>
          <w:szCs w:val="2"/>
          <w:rtl w:val="0"/>
        </w:rPr>
        <w:t xml:space="preserve">o</w:t>
      </w:r>
      <w:r w:rsidDel="00000000" w:rsidR="00000000" w:rsidRPr="00000000">
        <w:rPr>
          <w:color w:val="c1c1c1"/>
          <w:sz w:val="2"/>
          <w:szCs w:val="2"/>
          <w:rtl w:val="0"/>
        </w:rPr>
        <w:t xml:space="preserve">f</w:t>
      </w:r>
      <w:r w:rsidDel="00000000" w:rsidR="00000000" w:rsidRPr="00000000">
        <w:rPr>
          <w:color w:val="1e1e1e"/>
          <w:sz w:val="2"/>
          <w:szCs w:val="2"/>
          <w:rtl w:val="0"/>
        </w:rPr>
        <w:t xml:space="preserve"> </w:t>
      </w:r>
      <w:r w:rsidDel="00000000" w:rsidR="00000000" w:rsidRPr="00000000">
        <w:rPr>
          <w:color w:val="121212"/>
          <w:sz w:val="2"/>
          <w:szCs w:val="2"/>
          <w:rtl w:val="0"/>
        </w:rPr>
        <w:t xml:space="preserve">t</w:t>
      </w:r>
      <w:r w:rsidDel="00000000" w:rsidR="00000000" w:rsidRPr="00000000">
        <w:rPr>
          <w:color w:val="000000"/>
          <w:sz w:val="2"/>
          <w:szCs w:val="2"/>
          <w:rtl w:val="0"/>
        </w:rPr>
        <w:t xml:space="preserve">he </w:t>
      </w:r>
      <w:r w:rsidDel="00000000" w:rsidR="00000000" w:rsidRPr="00000000">
        <w:rPr>
          <w:color w:val="050505"/>
          <w:sz w:val="2"/>
          <w:szCs w:val="2"/>
          <w:rtl w:val="0"/>
        </w:rPr>
        <w:t xml:space="preserve">n</w:t>
      </w:r>
      <w:r w:rsidDel="00000000" w:rsidR="00000000" w:rsidRPr="00000000">
        <w:rPr>
          <w:color w:val="191919"/>
          <w:sz w:val="2"/>
          <w:szCs w:val="2"/>
          <w:rtl w:val="0"/>
        </w:rPr>
        <w:t xml:space="preserve">a</w:t>
      </w:r>
      <w:r w:rsidDel="00000000" w:rsidR="00000000" w:rsidRPr="00000000">
        <w:rPr>
          <w:color w:val="272727"/>
          <w:sz w:val="2"/>
          <w:szCs w:val="2"/>
          <w:rtl w:val="0"/>
        </w:rPr>
        <w:t xml:space="preserve">t</w:t>
      </w:r>
      <w:r w:rsidDel="00000000" w:rsidR="00000000" w:rsidRPr="00000000">
        <w:rPr>
          <w:color w:val="080808"/>
          <w:sz w:val="2"/>
          <w:szCs w:val="2"/>
          <w:rtl w:val="0"/>
        </w:rPr>
        <w:t xml:space="preserve">ional team In 20</w:t>
      </w:r>
      <w:r w:rsidDel="00000000" w:rsidR="00000000" w:rsidRPr="00000000">
        <w:rPr>
          <w:color w:val="0d2609"/>
          <w:sz w:val="2"/>
          <w:szCs w:val="2"/>
          <w:rtl w:val="0"/>
        </w:rPr>
        <w:t xml:space="preserve">0</w:t>
      </w:r>
      <w:r w:rsidDel="00000000" w:rsidR="00000000" w:rsidRPr="00000000">
        <w:rPr>
          <w:color w:val="041f00"/>
          <w:sz w:val="2"/>
          <w:szCs w:val="2"/>
          <w:rtl w:val="0"/>
        </w:rPr>
        <w:t xml:space="preserve">9</w:t>
      </w:r>
      <w:r w:rsidDel="00000000" w:rsidR="00000000" w:rsidRPr="00000000">
        <w:rPr>
          <w:color w:val="001800"/>
          <w:sz w:val="2"/>
          <w:szCs w:val="2"/>
          <w:rtl w:val="0"/>
        </w:rPr>
        <w:t xml:space="preserve"> </w:t>
      </w:r>
      <w:r w:rsidDel="00000000" w:rsidR="00000000" w:rsidRPr="00000000">
        <w:rPr>
          <w:color w:val="001700"/>
          <w:sz w:val="2"/>
          <w:szCs w:val="2"/>
          <w:rtl w:val="0"/>
        </w:rPr>
        <w:t xml:space="preserve">h</w:t>
      </w:r>
      <w:r w:rsidDel="00000000" w:rsidR="00000000" w:rsidRPr="00000000">
        <w:rPr>
          <w:color w:val="002000"/>
          <w:sz w:val="2"/>
          <w:szCs w:val="2"/>
          <w:rtl w:val="0"/>
        </w:rPr>
        <w:t xml:space="preserve">e</w:t>
      </w:r>
      <w:r w:rsidDel="00000000" w:rsidR="00000000" w:rsidRPr="00000000">
        <w:rPr>
          <w:color w:val="003500"/>
          <w:sz w:val="2"/>
          <w:szCs w:val="2"/>
          <w:rtl w:val="0"/>
        </w:rPr>
        <w:t xml:space="preserve"> </w:t>
      </w:r>
      <w:r w:rsidDel="00000000" w:rsidR="00000000" w:rsidRPr="00000000">
        <w:rPr>
          <w:color w:val="004c00"/>
          <w:sz w:val="2"/>
          <w:szCs w:val="2"/>
          <w:rtl w:val="0"/>
        </w:rPr>
        <w:t xml:space="preserve">b</w:t>
      </w:r>
      <w:r w:rsidDel="00000000" w:rsidR="00000000" w:rsidRPr="00000000">
        <w:rPr>
          <w:color w:val="015e00"/>
          <w:sz w:val="2"/>
          <w:szCs w:val="2"/>
          <w:rtl w:val="0"/>
        </w:rPr>
        <w:t xml:space="preserve">e</w:t>
      </w:r>
      <w:r w:rsidDel="00000000" w:rsidR="00000000" w:rsidRPr="00000000">
        <w:rPr>
          <w:color w:val="005700"/>
          <w:sz w:val="2"/>
          <w:szCs w:val="2"/>
          <w:rtl w:val="0"/>
        </w:rPr>
        <w:t xml:space="preserve">c</w:t>
      </w:r>
      <w:r w:rsidDel="00000000" w:rsidR="00000000" w:rsidRPr="00000000">
        <w:rPr>
          <w:color w:val="007800"/>
          <w:sz w:val="2"/>
          <w:szCs w:val="2"/>
          <w:rtl w:val="0"/>
        </w:rPr>
        <w:t xml:space="preserve">a</w:t>
      </w:r>
      <w:r w:rsidDel="00000000" w:rsidR="00000000" w:rsidRPr="00000000">
        <w:rPr>
          <w:color w:val="1ea80a"/>
          <w:sz w:val="2"/>
          <w:szCs w:val="2"/>
          <w:rtl w:val="0"/>
        </w:rPr>
        <w:t xml:space="preserve">m</w:t>
      </w:r>
      <w:r w:rsidDel="00000000" w:rsidR="00000000" w:rsidRPr="00000000">
        <w:rPr>
          <w:color w:val="3cd525"/>
          <w:sz w:val="2"/>
          <w:szCs w:val="2"/>
          <w:rtl w:val="0"/>
        </w:rPr>
        <w:t xml:space="preserve">e</w:t>
      </w:r>
      <w:r w:rsidDel="00000000" w:rsidR="00000000" w:rsidRPr="00000000">
        <w:rPr>
          <w:color w:val="4aed32"/>
          <w:sz w:val="2"/>
          <w:szCs w:val="2"/>
          <w:rtl w:val="0"/>
        </w:rPr>
        <w:t xml:space="preserve"> </w:t>
      </w:r>
      <w:r w:rsidDel="00000000" w:rsidR="00000000" w:rsidRPr="00000000">
        <w:rPr>
          <w:color w:val="44ee2b"/>
          <w:sz w:val="2"/>
          <w:szCs w:val="2"/>
          <w:rtl w:val="0"/>
        </w:rPr>
        <w:t xml:space="preserve">t</w:t>
      </w:r>
      <w:r w:rsidDel="00000000" w:rsidR="00000000" w:rsidRPr="00000000">
        <w:rPr>
          <w:color w:val="32e317"/>
          <w:sz w:val="2"/>
          <w:szCs w:val="2"/>
          <w:rtl w:val="0"/>
        </w:rPr>
        <w:t xml:space="preserve">h</w:t>
      </w:r>
      <w:r w:rsidDel="00000000" w:rsidR="00000000" w:rsidRPr="00000000">
        <w:rPr>
          <w:color w:val="24d709"/>
          <w:sz w:val="2"/>
          <w:szCs w:val="2"/>
          <w:rtl w:val="0"/>
        </w:rPr>
        <w:t xml:space="preserve">e</w:t>
      </w:r>
      <w:r w:rsidDel="00000000" w:rsidR="00000000" w:rsidRPr="00000000">
        <w:rPr>
          <w:color w:val="1ee624"/>
          <w:sz w:val="2"/>
          <w:szCs w:val="2"/>
          <w:rtl w:val="0"/>
        </w:rPr>
        <w:t xml:space="preserve"> most expensive </w:t>
      </w:r>
      <w:r w:rsidDel="00000000" w:rsidR="00000000" w:rsidRPr="00000000">
        <w:rPr>
          <w:color w:val="3ad823"/>
          <w:sz w:val="2"/>
          <w:szCs w:val="2"/>
          <w:rtl w:val="0"/>
        </w:rPr>
        <w:t xml:space="preserve">player in the world after Spanish giant Real Madrid paid Manchester United 80 mi</w:t>
      </w:r>
      <w:r w:rsidDel="00000000" w:rsidR="00000000" w:rsidRPr="00000000">
        <w:rPr>
          <w:color w:val="1ee624"/>
          <w:sz w:val="2"/>
          <w:szCs w:val="2"/>
          <w:rtl w:val="0"/>
        </w:rPr>
        <w:t xml:space="preserve">llion pounds to </w:t>
      </w:r>
      <w:r w:rsidDel="00000000" w:rsidR="00000000" w:rsidRPr="00000000">
        <w:rPr>
          <w:color w:val="2ed64b"/>
          <w:sz w:val="2"/>
          <w:szCs w:val="2"/>
          <w:rtl w:val="0"/>
        </w:rPr>
        <w:t xml:space="preserve">b</w:t>
      </w:r>
      <w:r w:rsidDel="00000000" w:rsidR="00000000" w:rsidRPr="00000000">
        <w:rPr>
          <w:color w:val="2fd64b"/>
          <w:sz w:val="2"/>
          <w:szCs w:val="2"/>
          <w:rtl w:val="0"/>
        </w:rPr>
        <w:t xml:space="preserve">r</w:t>
      </w:r>
      <w:r w:rsidDel="00000000" w:rsidR="00000000" w:rsidRPr="00000000">
        <w:rPr>
          <w:color w:val="33d34b"/>
          <w:sz w:val="2"/>
          <w:szCs w:val="2"/>
          <w:rtl w:val="0"/>
        </w:rPr>
        <w:t xml:space="preserve">i</w:t>
      </w:r>
      <w:r w:rsidDel="00000000" w:rsidR="00000000" w:rsidRPr="00000000">
        <w:rPr>
          <w:color w:val="37d14b"/>
          <w:sz w:val="2"/>
          <w:szCs w:val="2"/>
          <w:rtl w:val="0"/>
        </w:rPr>
        <w:t xml:space="preserve">n</w:t>
      </w:r>
      <w:r w:rsidDel="00000000" w:rsidR="00000000" w:rsidRPr="00000000">
        <w:rPr>
          <w:color w:val="3dce4b"/>
          <w:sz w:val="2"/>
          <w:szCs w:val="2"/>
          <w:rtl w:val="0"/>
        </w:rPr>
        <w:t xml:space="preserve">g</w:t>
      </w:r>
      <w:r w:rsidDel="00000000" w:rsidR="00000000" w:rsidRPr="00000000">
        <w:rPr>
          <w:color w:val="45ca4b"/>
          <w:sz w:val="2"/>
          <w:szCs w:val="2"/>
          <w:rtl w:val="0"/>
        </w:rPr>
        <w:t xml:space="preserve"> </w:t>
      </w:r>
      <w:r w:rsidDel="00000000" w:rsidR="00000000" w:rsidRPr="00000000">
        <w:rPr>
          <w:color w:val="4cc74b"/>
          <w:sz w:val="2"/>
          <w:szCs w:val="2"/>
          <w:rtl w:val="0"/>
        </w:rPr>
        <w:t xml:space="preserve">h</w:t>
      </w:r>
      <w:r w:rsidDel="00000000" w:rsidR="00000000" w:rsidRPr="00000000">
        <w:rPr>
          <w:color w:val="55c24b"/>
          <w:sz w:val="2"/>
          <w:szCs w:val="2"/>
          <w:rtl w:val="0"/>
        </w:rPr>
        <w:t xml:space="preserve">i</w:t>
      </w:r>
      <w:r w:rsidDel="00000000" w:rsidR="00000000" w:rsidRPr="00000000">
        <w:rPr>
          <w:color w:val="5ab846"/>
          <w:sz w:val="2"/>
          <w:szCs w:val="2"/>
          <w:rtl w:val="0"/>
        </w:rPr>
        <w:t xml:space="preserve">m</w:t>
      </w:r>
      <w:r w:rsidDel="00000000" w:rsidR="00000000" w:rsidRPr="00000000">
        <w:rPr>
          <w:color w:val="58aa3c"/>
          <w:sz w:val="2"/>
          <w:szCs w:val="2"/>
          <w:rtl w:val="0"/>
        </w:rPr>
        <w:t xml:space="preserve"> </w:t>
      </w:r>
      <w:r w:rsidDel="00000000" w:rsidR="00000000" w:rsidRPr="00000000">
        <w:rPr>
          <w:color w:val="4e9329"/>
          <w:sz w:val="2"/>
          <w:szCs w:val="2"/>
          <w:rtl w:val="0"/>
        </w:rPr>
        <w:t xml:space="preserve">t</w:t>
      </w:r>
      <w:r w:rsidDel="00000000" w:rsidR="00000000" w:rsidRPr="00000000">
        <w:rPr>
          <w:color w:val="3c7610"/>
          <w:sz w:val="2"/>
          <w:szCs w:val="2"/>
          <w:rtl w:val="0"/>
        </w:rPr>
        <w:t xml:space="preserve">o</w:t>
      </w:r>
      <w:r w:rsidDel="00000000" w:rsidR="00000000" w:rsidRPr="00000000">
        <w:rPr>
          <w:color w:val="265800"/>
          <w:sz w:val="2"/>
          <w:szCs w:val="2"/>
          <w:rtl w:val="0"/>
        </w:rPr>
        <w:t xml:space="preserve"> </w:t>
      </w:r>
      <w:r w:rsidDel="00000000" w:rsidR="00000000" w:rsidRPr="00000000">
        <w:rPr>
          <w:color w:val="133c00"/>
          <w:sz w:val="2"/>
          <w:szCs w:val="2"/>
          <w:rtl w:val="0"/>
        </w:rPr>
        <w:t xml:space="preserve">M</w:t>
      </w:r>
      <w:r w:rsidDel="00000000" w:rsidR="00000000" w:rsidRPr="00000000">
        <w:rPr>
          <w:color w:val="032800"/>
          <w:sz w:val="2"/>
          <w:szCs w:val="2"/>
          <w:rtl w:val="0"/>
        </w:rPr>
        <w:t xml:space="preserve">a</w:t>
      </w:r>
      <w:r w:rsidDel="00000000" w:rsidR="00000000" w:rsidRPr="00000000">
        <w:rPr>
          <w:color w:val="001d00"/>
          <w:sz w:val="2"/>
          <w:szCs w:val="2"/>
          <w:rtl w:val="0"/>
        </w:rPr>
        <w:t xml:space="preserve">d</w:t>
      </w:r>
      <w:r w:rsidDel="00000000" w:rsidR="00000000" w:rsidRPr="00000000">
        <w:rPr>
          <w:color w:val="000000"/>
          <w:sz w:val="2"/>
          <w:szCs w:val="2"/>
          <w:rtl w:val="0"/>
        </w:rPr>
        <w:t xml:space="preserve">rid, he </w:t>
      </w:r>
      <w:r w:rsidDel="00000000" w:rsidR="00000000" w:rsidRPr="00000000">
        <w:rPr>
          <w:color w:val="080808"/>
          <w:sz w:val="2"/>
          <w:szCs w:val="2"/>
          <w:rtl w:val="0"/>
        </w:rPr>
        <w:t xml:space="preserve">scored 33 goals in his very firs</w:t>
      </w:r>
      <w:r w:rsidDel="00000000" w:rsidR="00000000" w:rsidRPr="00000000">
        <w:rPr>
          <w:color w:val="1c1c1c"/>
          <w:sz w:val="2"/>
          <w:szCs w:val="2"/>
          <w:rtl w:val="0"/>
        </w:rPr>
        <w:t xml:space="preserve">t</w:t>
      </w:r>
      <w:r w:rsidDel="00000000" w:rsidR="00000000" w:rsidRPr="00000000">
        <w:rPr>
          <w:color w:val="575757"/>
          <w:sz w:val="2"/>
          <w:szCs w:val="2"/>
          <w:rtl w:val="0"/>
        </w:rPr>
        <w:t xml:space="preserve"> </w:t>
      </w:r>
      <w:r w:rsidDel="00000000" w:rsidR="00000000" w:rsidRPr="00000000">
        <w:rPr>
          <w:color w:val="acacac"/>
          <w:sz w:val="2"/>
          <w:szCs w:val="2"/>
          <w:rtl w:val="0"/>
        </w:rPr>
        <w:t xml:space="preserve">s</w:t>
      </w:r>
      <w:r w:rsidDel="00000000" w:rsidR="00000000" w:rsidRPr="00000000">
        <w:rPr>
          <w:color w:val="f1f1f1"/>
          <w:sz w:val="2"/>
          <w:szCs w:val="2"/>
          <w:rtl w:val="0"/>
        </w:rPr>
        <w:t xml:space="preserve">e</w:t>
      </w:r>
      <w:r w:rsidDel="00000000" w:rsidR="00000000" w:rsidRPr="00000000">
        <w:rPr>
          <w:color w:val="ffffff"/>
          <w:sz w:val="2"/>
          <w:szCs w:val="2"/>
          <w:rtl w:val="0"/>
        </w:rPr>
        <w:t xml:space="preserve">ason</w:t>
      </w:r>
      <w:r w:rsidDel="00000000" w:rsidR="00000000" w:rsidRPr="00000000">
        <w:rPr>
          <w:color w:val="f8f8f8"/>
          <w:sz w:val="2"/>
          <w:szCs w:val="2"/>
          <w:rtl w:val="0"/>
        </w:rPr>
        <w:t xml:space="preserve"> In the following season he ended the Spanish league season with 40 goals </w:t>
      </w:r>
      <w:r w:rsidDel="00000000" w:rsidR="00000000" w:rsidRPr="00000000">
        <w:rPr>
          <w:sz w:val="16"/>
          <w:szCs w:val="16"/>
          <w:rtl w:val="0"/>
        </w:rPr>
        <w:br w:type="textWrapping"/>
      </w:r>
      <w:r w:rsidDel="00000000" w:rsidR="00000000" w:rsidRPr="00000000">
        <w:rPr>
          <w:color w:val="f8f8f8"/>
          <w:sz w:val="2"/>
          <w:szCs w:val="2"/>
          <w:rtl w:val="0"/>
        </w:rPr>
        <w:t xml:space="preserve">which became a record in the league's history he led Portugal at the football World Cup in South Africa in 2010,</w:t>
      </w:r>
      <w:r w:rsidDel="00000000" w:rsidR="00000000" w:rsidRPr="00000000">
        <w:rPr>
          <w:color w:val="ffffff"/>
          <w:sz w:val="2"/>
          <w:szCs w:val="2"/>
          <w:rtl w:val="0"/>
        </w:rPr>
        <w:t xml:space="preserve"> </w:t>
      </w:r>
      <w:r w:rsidDel="00000000" w:rsidR="00000000" w:rsidRPr="00000000">
        <w:rPr>
          <w:color w:val="fefefe"/>
          <w:sz w:val="2"/>
          <w:szCs w:val="2"/>
          <w:rtl w:val="0"/>
        </w:rPr>
        <w:t xml:space="preserve">i</w:t>
      </w:r>
      <w:r w:rsidDel="00000000" w:rsidR="00000000" w:rsidRPr="00000000">
        <w:rPr>
          <w:color w:val="fdfdfd"/>
          <w:sz w:val="2"/>
          <w:szCs w:val="2"/>
          <w:rtl w:val="0"/>
        </w:rPr>
        <w:t xml:space="preserve">n</w:t>
      </w:r>
      <w:r w:rsidDel="00000000" w:rsidR="00000000" w:rsidRPr="00000000">
        <w:rPr>
          <w:color w:val="ffffff"/>
          <w:sz w:val="2"/>
          <w:szCs w:val="2"/>
          <w:rtl w:val="0"/>
        </w:rPr>
        <w:t xml:space="preserve"> 20</w:t>
      </w:r>
      <w:r w:rsidDel="00000000" w:rsidR="00000000" w:rsidRPr="00000000">
        <w:rPr>
          <w:color w:val="c7c7c7"/>
          <w:sz w:val="2"/>
          <w:szCs w:val="2"/>
          <w:rtl w:val="0"/>
        </w:rPr>
        <w:t xml:space="preserve">1</w:t>
      </w:r>
      <w:r w:rsidDel="00000000" w:rsidR="00000000" w:rsidRPr="00000000">
        <w:rPr>
          <w:color w:val="8d8d8d"/>
          <w:sz w:val="2"/>
          <w:szCs w:val="2"/>
          <w:rtl w:val="0"/>
        </w:rPr>
        <w:t xml:space="preserve">2</w:t>
      </w:r>
      <w:r w:rsidDel="00000000" w:rsidR="00000000" w:rsidRPr="00000000">
        <w:rPr>
          <w:color w:val="000000"/>
          <w:sz w:val="2"/>
          <w:szCs w:val="2"/>
          <w:rtl w:val="0"/>
        </w:rPr>
        <w:t xml:space="preserve"> he h</w:t>
      </w:r>
      <w:r w:rsidDel="00000000" w:rsidR="00000000" w:rsidRPr="00000000">
        <w:rPr>
          <w:color w:val="090909"/>
          <w:sz w:val="2"/>
          <w:szCs w:val="2"/>
          <w:rtl w:val="0"/>
        </w:rPr>
        <w:t xml:space="preserve">e</w:t>
      </w:r>
      <w:r w:rsidDel="00000000" w:rsidR="00000000" w:rsidRPr="00000000">
        <w:rPr>
          <w:color w:val="161616"/>
          <w:sz w:val="2"/>
          <w:szCs w:val="2"/>
          <w:rtl w:val="0"/>
        </w:rPr>
        <w:t xml:space="preserve">l</w:t>
      </w:r>
      <w:r w:rsidDel="00000000" w:rsidR="00000000" w:rsidRPr="00000000">
        <w:rPr>
          <w:color w:val="1e1e1e"/>
          <w:sz w:val="2"/>
          <w:szCs w:val="2"/>
          <w:rtl w:val="0"/>
        </w:rPr>
        <w:t xml:space="preserve">p</w:t>
      </w:r>
      <w:r w:rsidDel="00000000" w:rsidR="00000000" w:rsidRPr="00000000">
        <w:rPr>
          <w:color w:val="080808"/>
          <w:sz w:val="2"/>
          <w:szCs w:val="2"/>
          <w:rtl w:val="0"/>
        </w:rPr>
        <w:t xml:space="preserve">ed Real Madrid w</w:t>
      </w:r>
      <w:r w:rsidDel="00000000" w:rsidR="00000000" w:rsidRPr="00000000">
        <w:rPr>
          <w:color w:val="042700"/>
          <w:sz w:val="2"/>
          <w:szCs w:val="2"/>
          <w:rtl w:val="0"/>
        </w:rPr>
        <w:t xml:space="preserve">i</w:t>
      </w:r>
      <w:r w:rsidDel="00000000" w:rsidR="00000000" w:rsidRPr="00000000">
        <w:rPr>
          <w:color w:val="002200"/>
          <w:sz w:val="2"/>
          <w:szCs w:val="2"/>
          <w:rtl w:val="0"/>
        </w:rPr>
        <w:t xml:space="preserve">n</w:t>
      </w:r>
      <w:r w:rsidDel="00000000" w:rsidR="00000000" w:rsidRPr="00000000">
        <w:rPr>
          <w:color w:val="001e00"/>
          <w:sz w:val="2"/>
          <w:szCs w:val="2"/>
          <w:rtl w:val="0"/>
        </w:rPr>
        <w:t xml:space="preserve"> </w:t>
      </w:r>
      <w:r w:rsidDel="00000000" w:rsidR="00000000" w:rsidRPr="00000000">
        <w:rPr>
          <w:color w:val="002100"/>
          <w:sz w:val="2"/>
          <w:szCs w:val="2"/>
          <w:rtl w:val="0"/>
        </w:rPr>
        <w:t xml:space="preserve">t</w:t>
      </w:r>
      <w:r w:rsidDel="00000000" w:rsidR="00000000" w:rsidRPr="00000000">
        <w:rPr>
          <w:color w:val="003100"/>
          <w:sz w:val="2"/>
          <w:szCs w:val="2"/>
          <w:rtl w:val="0"/>
        </w:rPr>
        <w:t xml:space="preserve">h</w:t>
      </w:r>
      <w:r w:rsidDel="00000000" w:rsidR="00000000" w:rsidRPr="00000000">
        <w:rPr>
          <w:color w:val="004800"/>
          <w:sz w:val="2"/>
          <w:szCs w:val="2"/>
          <w:rtl w:val="0"/>
        </w:rPr>
        <w:t xml:space="preserve">e</w:t>
      </w:r>
      <w:r w:rsidDel="00000000" w:rsidR="00000000" w:rsidRPr="00000000">
        <w:rPr>
          <w:color w:val="086300"/>
          <w:sz w:val="2"/>
          <w:szCs w:val="2"/>
          <w:rtl w:val="0"/>
        </w:rPr>
        <w:t xml:space="preserve"> </w:t>
      </w:r>
      <w:r w:rsidDel="00000000" w:rsidR="00000000" w:rsidRPr="00000000">
        <w:rPr>
          <w:color w:val="0d7700"/>
          <w:sz w:val="2"/>
          <w:szCs w:val="2"/>
          <w:rtl w:val="0"/>
        </w:rPr>
        <w:t xml:space="preserve">S</w:t>
      </w:r>
      <w:r w:rsidDel="00000000" w:rsidR="00000000" w:rsidRPr="00000000">
        <w:rPr>
          <w:color w:val="098200"/>
          <w:sz w:val="2"/>
          <w:szCs w:val="2"/>
          <w:rtl w:val="0"/>
        </w:rPr>
        <w:t xml:space="preserve">p</w:t>
      </w:r>
      <w:r w:rsidDel="00000000" w:rsidR="00000000" w:rsidRPr="00000000">
        <w:rPr>
          <w:color w:val="19a005"/>
          <w:sz w:val="2"/>
          <w:szCs w:val="2"/>
          <w:rtl w:val="0"/>
        </w:rPr>
        <w:t xml:space="preserve">a</w:t>
      </w:r>
      <w:r w:rsidDel="00000000" w:rsidR="00000000" w:rsidRPr="00000000">
        <w:rPr>
          <w:color w:val="34cb1e"/>
          <w:sz w:val="2"/>
          <w:szCs w:val="2"/>
          <w:rtl w:val="0"/>
        </w:rPr>
        <w:t xml:space="preserve">n</w:t>
      </w:r>
      <w:r w:rsidDel="00000000" w:rsidR="00000000" w:rsidRPr="00000000">
        <w:rPr>
          <w:color w:val="4bee33"/>
          <w:sz w:val="2"/>
          <w:szCs w:val="2"/>
          <w:rtl w:val="0"/>
        </w:rPr>
        <w:t xml:space="preserve">i</w:t>
      </w:r>
      <w:r w:rsidDel="00000000" w:rsidR="00000000" w:rsidRPr="00000000">
        <w:rPr>
          <w:color w:val="51fd37"/>
          <w:sz w:val="2"/>
          <w:szCs w:val="2"/>
          <w:rtl w:val="0"/>
        </w:rPr>
        <w:t xml:space="preserve">s</w:t>
      </w:r>
      <w:r w:rsidDel="00000000" w:rsidR="00000000" w:rsidRPr="00000000">
        <w:rPr>
          <w:color w:val="40f625"/>
          <w:sz w:val="2"/>
          <w:szCs w:val="2"/>
          <w:rtl w:val="0"/>
        </w:rPr>
        <w:t xml:space="preserve">h</w:t>
      </w:r>
      <w:r w:rsidDel="00000000" w:rsidR="00000000" w:rsidRPr="00000000">
        <w:rPr>
          <w:color w:val="29e40d"/>
          <w:sz w:val="2"/>
          <w:szCs w:val="2"/>
          <w:rtl w:val="0"/>
        </w:rPr>
        <w:t xml:space="preserve"> </w:t>
      </w:r>
      <w:r w:rsidDel="00000000" w:rsidR="00000000" w:rsidRPr="00000000">
        <w:rPr>
          <w:color w:val="17d700"/>
          <w:sz w:val="2"/>
          <w:szCs w:val="2"/>
          <w:rtl w:val="0"/>
        </w:rPr>
        <w:t xml:space="preserve">l</w:t>
      </w:r>
      <w:r w:rsidDel="00000000" w:rsidR="00000000" w:rsidRPr="00000000">
        <w:rPr>
          <w:color w:val="19ea1d"/>
          <w:sz w:val="2"/>
          <w:szCs w:val="2"/>
          <w:rtl w:val="0"/>
        </w:rPr>
        <w:t xml:space="preserve">eague title and </w:t>
      </w:r>
      <w:r w:rsidDel="00000000" w:rsidR="00000000" w:rsidRPr="00000000">
        <w:rPr>
          <w:color w:val="3ad823"/>
          <w:sz w:val="2"/>
          <w:szCs w:val="2"/>
          <w:rtl w:val="0"/>
        </w:rPr>
        <w:t xml:space="preserve">it proved to be his first league title with the clubHe scored 60 goals in all co</w:t>
      </w:r>
      <w:r w:rsidDel="00000000" w:rsidR="00000000" w:rsidRPr="00000000">
        <w:rPr>
          <w:color w:val="19ea1d"/>
          <w:sz w:val="2"/>
          <w:szCs w:val="2"/>
          <w:rtl w:val="0"/>
        </w:rPr>
        <w:t xml:space="preserve">mpetitions in se</w:t>
      </w:r>
      <w:r w:rsidDel="00000000" w:rsidR="00000000" w:rsidRPr="00000000">
        <w:rPr>
          <w:color w:val="27dc42"/>
          <w:sz w:val="2"/>
          <w:szCs w:val="2"/>
          <w:rtl w:val="0"/>
        </w:rPr>
        <w:t xml:space="preserve">a</w:t>
      </w:r>
      <w:r w:rsidDel="00000000" w:rsidR="00000000" w:rsidRPr="00000000">
        <w:rPr>
          <w:color w:val="29da42"/>
          <w:sz w:val="2"/>
          <w:szCs w:val="2"/>
          <w:rtl w:val="0"/>
        </w:rPr>
        <w:t xml:space="preserve">s</w:t>
      </w:r>
      <w:r w:rsidDel="00000000" w:rsidR="00000000" w:rsidRPr="00000000">
        <w:rPr>
          <w:color w:val="2cd942"/>
          <w:sz w:val="2"/>
          <w:szCs w:val="2"/>
          <w:rtl w:val="0"/>
        </w:rPr>
        <w:t xml:space="preserve">o</w:t>
      </w:r>
      <w:r w:rsidDel="00000000" w:rsidR="00000000" w:rsidRPr="00000000">
        <w:rPr>
          <w:color w:val="32d642"/>
          <w:sz w:val="2"/>
          <w:szCs w:val="2"/>
          <w:rtl w:val="0"/>
        </w:rPr>
        <w:t xml:space="preserve">n</w:t>
      </w:r>
      <w:r w:rsidDel="00000000" w:rsidR="00000000" w:rsidRPr="00000000">
        <w:rPr>
          <w:color w:val="37d342"/>
          <w:sz w:val="2"/>
          <w:szCs w:val="2"/>
          <w:rtl w:val="0"/>
        </w:rPr>
        <w:t xml:space="preserve"> </w:t>
      </w:r>
      <w:r w:rsidDel="00000000" w:rsidR="00000000" w:rsidRPr="00000000">
        <w:rPr>
          <w:color w:val="3ecf42"/>
          <w:sz w:val="2"/>
          <w:szCs w:val="2"/>
          <w:rtl w:val="0"/>
        </w:rPr>
        <w:t xml:space="preserve">i</w:t>
      </w:r>
      <w:r w:rsidDel="00000000" w:rsidR="00000000" w:rsidRPr="00000000">
        <w:rPr>
          <w:color w:val="47cb42"/>
          <w:sz w:val="2"/>
          <w:szCs w:val="2"/>
          <w:rtl w:val="0"/>
        </w:rPr>
        <w:t xml:space="preserve">n</w:t>
      </w:r>
      <w:r w:rsidDel="00000000" w:rsidR="00000000" w:rsidRPr="00000000">
        <w:rPr>
          <w:color w:val="4fc742"/>
          <w:sz w:val="2"/>
          <w:szCs w:val="2"/>
          <w:rtl w:val="0"/>
        </w:rPr>
        <w:t xml:space="preserve"> </w:t>
      </w:r>
      <w:r w:rsidDel="00000000" w:rsidR="00000000" w:rsidRPr="00000000">
        <w:rPr>
          <w:color w:val="6cd756"/>
          <w:sz w:val="2"/>
          <w:szCs w:val="2"/>
          <w:rtl w:val="0"/>
        </w:rPr>
        <w:t xml:space="preserve">2</w:t>
      </w:r>
      <w:r w:rsidDel="00000000" w:rsidR="00000000" w:rsidRPr="00000000">
        <w:rPr>
          <w:color w:val="6ac84c"/>
          <w:sz w:val="2"/>
          <w:szCs w:val="2"/>
          <w:rtl w:val="0"/>
        </w:rPr>
        <w:t xml:space="preserve">0</w:t>
      </w:r>
      <w:r w:rsidDel="00000000" w:rsidR="00000000" w:rsidRPr="00000000">
        <w:rPr>
          <w:color w:val="60b139"/>
          <w:sz w:val="2"/>
          <w:szCs w:val="2"/>
          <w:rtl w:val="0"/>
        </w:rPr>
        <w:t xml:space="preserve">1</w:t>
      </w:r>
      <w:r w:rsidDel="00000000" w:rsidR="00000000" w:rsidRPr="00000000">
        <w:rPr>
          <w:color w:val="4e9420"/>
          <w:sz w:val="2"/>
          <w:szCs w:val="2"/>
          <w:rtl w:val="0"/>
        </w:rPr>
        <w:t xml:space="preserve">3</w:t>
      </w:r>
      <w:r w:rsidDel="00000000" w:rsidR="00000000" w:rsidRPr="00000000">
        <w:rPr>
          <w:color w:val="3a7605"/>
          <w:sz w:val="2"/>
          <w:szCs w:val="2"/>
          <w:rtl w:val="0"/>
        </w:rPr>
        <w:t xml:space="preserve"> </w:t>
      </w:r>
      <w:r w:rsidDel="00000000" w:rsidR="00000000" w:rsidRPr="00000000">
        <w:rPr>
          <w:color w:val="255b00"/>
          <w:sz w:val="2"/>
          <w:szCs w:val="2"/>
          <w:rtl w:val="0"/>
        </w:rPr>
        <w:t xml:space="preserve">s</w:t>
      </w:r>
      <w:r w:rsidDel="00000000" w:rsidR="00000000" w:rsidRPr="00000000">
        <w:rPr>
          <w:color w:val="164600"/>
          <w:sz w:val="2"/>
          <w:szCs w:val="2"/>
          <w:rtl w:val="0"/>
        </w:rPr>
        <w:t xml:space="preserve">e</w:t>
      </w:r>
      <w:r w:rsidDel="00000000" w:rsidR="00000000" w:rsidRPr="00000000">
        <w:rPr>
          <w:color w:val="0d3b00"/>
          <w:sz w:val="2"/>
          <w:szCs w:val="2"/>
          <w:rtl w:val="0"/>
        </w:rPr>
        <w:t xml:space="preserve">a</w:t>
      </w:r>
      <w:r w:rsidDel="00000000" w:rsidR="00000000" w:rsidRPr="00000000">
        <w:rPr>
          <w:color w:val="000000"/>
          <w:sz w:val="2"/>
          <w:szCs w:val="2"/>
          <w:rtl w:val="0"/>
        </w:rPr>
        <w:t xml:space="preserve">sons he </w:t>
      </w:r>
      <w:r w:rsidDel="00000000" w:rsidR="00000000" w:rsidRPr="00000000">
        <w:rPr>
          <w:color w:val="080808"/>
          <w:sz w:val="2"/>
          <w:szCs w:val="2"/>
          <w:rtl w:val="0"/>
        </w:rPr>
        <w:t xml:space="preserve">scored staggering 51 goals in th</w:t>
      </w:r>
      <w:r w:rsidDel="00000000" w:rsidR="00000000" w:rsidRPr="00000000">
        <w:rPr>
          <w:color w:val="000000"/>
          <w:sz w:val="2"/>
          <w:szCs w:val="2"/>
          <w:rtl w:val="0"/>
        </w:rPr>
        <w:t xml:space="preserve">e</w:t>
      </w:r>
      <w:r w:rsidDel="00000000" w:rsidR="00000000" w:rsidRPr="00000000">
        <w:rPr>
          <w:color w:val="232323"/>
          <w:sz w:val="2"/>
          <w:szCs w:val="2"/>
          <w:rtl w:val="0"/>
        </w:rPr>
        <w:t xml:space="preserve"> </w:t>
      </w:r>
      <w:r w:rsidDel="00000000" w:rsidR="00000000" w:rsidRPr="00000000">
        <w:rPr>
          <w:color w:val="686868"/>
          <w:sz w:val="2"/>
          <w:szCs w:val="2"/>
          <w:rtl w:val="0"/>
        </w:rPr>
        <w:t xml:space="preserve">s</w:t>
      </w:r>
      <w:r w:rsidDel="00000000" w:rsidR="00000000" w:rsidRPr="00000000">
        <w:rPr>
          <w:color w:val="bababa"/>
          <w:sz w:val="2"/>
          <w:szCs w:val="2"/>
          <w:rtl w:val="0"/>
        </w:rPr>
        <w:t xml:space="preserve">e</w:t>
      </w:r>
      <w:r w:rsidDel="00000000" w:rsidR="00000000" w:rsidRPr="00000000">
        <w:rPr>
          <w:color w:val="fdfdfd"/>
          <w:sz w:val="2"/>
          <w:szCs w:val="2"/>
          <w:rtl w:val="0"/>
        </w:rPr>
        <w:t xml:space="preserve">a</w:t>
      </w:r>
      <w:r w:rsidDel="00000000" w:rsidR="00000000" w:rsidRPr="00000000">
        <w:rPr>
          <w:color w:val="ffffff"/>
          <w:sz w:val="2"/>
          <w:szCs w:val="2"/>
          <w:rtl w:val="0"/>
        </w:rPr>
        <w:t xml:space="preserve">son</w:t>
      </w:r>
      <w:r w:rsidDel="00000000" w:rsidR="00000000" w:rsidRPr="00000000">
        <w:rPr>
          <w:color w:val="f8f8f8"/>
          <w:sz w:val="2"/>
          <w:szCs w:val="2"/>
          <w:rtl w:val="0"/>
        </w:rPr>
        <w:t xml:space="preserve">, in the Champions League Ronaldo scored 17 goals which made him the highe</w:t>
      </w:r>
      <w:r w:rsidDel="00000000" w:rsidR="00000000" w:rsidRPr="00000000">
        <w:rPr>
          <w:sz w:val="16"/>
          <w:szCs w:val="16"/>
          <w:rtl w:val="0"/>
        </w:rPr>
        <w:br w:type="textWrapping"/>
      </w:r>
      <w:r w:rsidDel="00000000" w:rsidR="00000000" w:rsidRPr="00000000">
        <w:rPr>
          <w:color w:val="f8f8f8"/>
          <w:sz w:val="2"/>
          <w:szCs w:val="2"/>
          <w:rtl w:val="0"/>
        </w:rPr>
        <w:t xml:space="preserve">st score ever in a single season of the tournament He has a total of 89 goals in the tournament overall in the 2</w:t>
      </w:r>
      <w:r w:rsidDel="00000000" w:rsidR="00000000" w:rsidRPr="00000000">
        <w:rPr>
          <w:color w:val="ffffff"/>
          <w:sz w:val="2"/>
          <w:szCs w:val="2"/>
          <w:rtl w:val="0"/>
        </w:rPr>
        <w:t xml:space="preserve">0</w:t>
      </w:r>
      <w:r w:rsidDel="00000000" w:rsidR="00000000" w:rsidRPr="00000000">
        <w:rPr>
          <w:color w:val="fdfdfd"/>
          <w:sz w:val="2"/>
          <w:szCs w:val="2"/>
          <w:rtl w:val="0"/>
        </w:rPr>
        <w:t xml:space="preserve">1</w:t>
      </w:r>
      <w:r w:rsidDel="00000000" w:rsidR="00000000" w:rsidRPr="00000000">
        <w:rPr>
          <w:color w:val="fbfbfb"/>
          <w:sz w:val="2"/>
          <w:szCs w:val="2"/>
          <w:rtl w:val="0"/>
        </w:rPr>
        <w:t xml:space="preserve">4</w:t>
      </w:r>
      <w:r w:rsidDel="00000000" w:rsidR="00000000" w:rsidRPr="00000000">
        <w:rPr>
          <w:color w:val="ffffff"/>
          <w:sz w:val="2"/>
          <w:szCs w:val="2"/>
          <w:rtl w:val="0"/>
        </w:rPr>
        <w:t xml:space="preserve"> W</w:t>
      </w:r>
      <w:r w:rsidDel="00000000" w:rsidR="00000000" w:rsidRPr="00000000">
        <w:rPr>
          <w:color w:val="dbdbdb"/>
          <w:sz w:val="2"/>
          <w:szCs w:val="2"/>
          <w:rtl w:val="0"/>
        </w:rPr>
        <w:t xml:space="preserve">o</w:t>
      </w:r>
      <w:r w:rsidDel="00000000" w:rsidR="00000000" w:rsidRPr="00000000">
        <w:rPr>
          <w:color w:val="858585"/>
          <w:sz w:val="2"/>
          <w:szCs w:val="2"/>
          <w:rtl w:val="0"/>
        </w:rPr>
        <w:t xml:space="preserve">r</w:t>
      </w:r>
      <w:r w:rsidDel="00000000" w:rsidR="00000000" w:rsidRPr="00000000">
        <w:rPr>
          <w:color w:val="3e3e3e"/>
          <w:sz w:val="2"/>
          <w:szCs w:val="2"/>
          <w:rtl w:val="0"/>
        </w:rPr>
        <w:t xml:space="preserve">l</w:t>
      </w:r>
      <w:r w:rsidDel="00000000" w:rsidR="00000000" w:rsidRPr="00000000">
        <w:rPr>
          <w:color w:val="000000"/>
          <w:sz w:val="2"/>
          <w:szCs w:val="2"/>
          <w:rtl w:val="0"/>
        </w:rPr>
        <w:t xml:space="preserve">d Cup</w:t>
      </w:r>
      <w:r w:rsidDel="00000000" w:rsidR="00000000" w:rsidRPr="00000000">
        <w:rPr>
          <w:color w:val="020202"/>
          <w:sz w:val="2"/>
          <w:szCs w:val="2"/>
          <w:rtl w:val="0"/>
        </w:rPr>
        <w:t xml:space="preserve"> </w:t>
      </w:r>
      <w:r w:rsidDel="00000000" w:rsidR="00000000" w:rsidRPr="00000000">
        <w:rPr>
          <w:color w:val="040404"/>
          <w:sz w:val="2"/>
          <w:szCs w:val="2"/>
          <w:rtl w:val="0"/>
        </w:rPr>
        <w:t xml:space="preserve">Po</w:t>
      </w:r>
      <w:r w:rsidDel="00000000" w:rsidR="00000000" w:rsidRPr="00000000">
        <w:rPr>
          <w:color w:val="080808"/>
          <w:sz w:val="2"/>
          <w:szCs w:val="2"/>
          <w:rtl w:val="0"/>
        </w:rPr>
        <w:t xml:space="preserve">rtugal were knoc</w:t>
      </w:r>
      <w:r w:rsidDel="00000000" w:rsidR="00000000" w:rsidRPr="00000000">
        <w:rPr>
          <w:color w:val="002800"/>
          <w:sz w:val="2"/>
          <w:szCs w:val="2"/>
          <w:rtl w:val="0"/>
        </w:rPr>
        <w:t xml:space="preserve">k</w:t>
      </w:r>
      <w:r w:rsidDel="00000000" w:rsidR="00000000" w:rsidRPr="00000000">
        <w:rPr>
          <w:color w:val="002500"/>
          <w:sz w:val="2"/>
          <w:szCs w:val="2"/>
          <w:rtl w:val="0"/>
        </w:rPr>
        <w:t xml:space="preserve">e</w:t>
      </w:r>
      <w:r w:rsidDel="00000000" w:rsidR="00000000" w:rsidRPr="00000000">
        <w:rPr>
          <w:color w:val="002300"/>
          <w:sz w:val="2"/>
          <w:szCs w:val="2"/>
          <w:rtl w:val="0"/>
        </w:rPr>
        <w:t xml:space="preserve">d</w:t>
      </w:r>
      <w:r w:rsidDel="00000000" w:rsidR="00000000" w:rsidRPr="00000000">
        <w:rPr>
          <w:color w:val="002a00"/>
          <w:sz w:val="2"/>
          <w:szCs w:val="2"/>
          <w:rtl w:val="0"/>
        </w:rPr>
        <w:t xml:space="preserve"> </w:t>
      </w:r>
      <w:r w:rsidDel="00000000" w:rsidR="00000000" w:rsidRPr="00000000">
        <w:rPr>
          <w:color w:val="003d00"/>
          <w:sz w:val="2"/>
          <w:szCs w:val="2"/>
          <w:rtl w:val="0"/>
        </w:rPr>
        <w:t xml:space="preserve">o</w:t>
      </w:r>
      <w:r w:rsidDel="00000000" w:rsidR="00000000" w:rsidRPr="00000000">
        <w:rPr>
          <w:color w:val="055900"/>
          <w:sz w:val="2"/>
          <w:szCs w:val="2"/>
          <w:rtl w:val="0"/>
        </w:rPr>
        <w:t xml:space="preserve">u</w:t>
      </w:r>
      <w:r w:rsidDel="00000000" w:rsidR="00000000" w:rsidRPr="00000000">
        <w:rPr>
          <w:color w:val="157706"/>
          <w:sz w:val="2"/>
          <w:szCs w:val="2"/>
          <w:rtl w:val="0"/>
        </w:rPr>
        <w:t xml:space="preserve">t</w:t>
      </w:r>
      <w:r w:rsidDel="00000000" w:rsidR="00000000" w:rsidRPr="00000000">
        <w:rPr>
          <w:color w:val="1c8d0a"/>
          <w:sz w:val="2"/>
          <w:szCs w:val="2"/>
          <w:rtl w:val="0"/>
        </w:rPr>
        <w:t xml:space="preserve"> </w:t>
      </w:r>
      <w:r w:rsidDel="00000000" w:rsidR="00000000" w:rsidRPr="00000000">
        <w:rPr>
          <w:color w:val="30b01d"/>
          <w:sz w:val="2"/>
          <w:szCs w:val="2"/>
          <w:rtl w:val="0"/>
        </w:rPr>
        <w:t xml:space="preserve">i</w:t>
      </w:r>
      <w:r w:rsidDel="00000000" w:rsidR="00000000" w:rsidRPr="00000000">
        <w:rPr>
          <w:color w:val="30c11a"/>
          <w:sz w:val="2"/>
          <w:szCs w:val="2"/>
          <w:rtl w:val="0"/>
        </w:rPr>
        <w:t xml:space="preserve">n</w:t>
      </w:r>
      <w:r w:rsidDel="00000000" w:rsidR="00000000" w:rsidRPr="00000000">
        <w:rPr>
          <w:color w:val="36d41f"/>
          <w:sz w:val="2"/>
          <w:szCs w:val="2"/>
          <w:rtl w:val="0"/>
        </w:rPr>
        <w:t xml:space="preserve"> </w:t>
      </w:r>
      <w:r w:rsidDel="00000000" w:rsidR="00000000" w:rsidRPr="00000000">
        <w:rPr>
          <w:color w:val="39e320"/>
          <w:sz w:val="2"/>
          <w:szCs w:val="2"/>
          <w:rtl w:val="0"/>
        </w:rPr>
        <w:t xml:space="preserve">t</w:t>
      </w:r>
      <w:r w:rsidDel="00000000" w:rsidR="00000000" w:rsidRPr="00000000">
        <w:rPr>
          <w:color w:val="34ea19"/>
          <w:sz w:val="2"/>
          <w:szCs w:val="2"/>
          <w:rtl w:val="0"/>
        </w:rPr>
        <w:t xml:space="preserve">h</w:t>
      </w:r>
      <w:r w:rsidDel="00000000" w:rsidR="00000000" w:rsidRPr="00000000">
        <w:rPr>
          <w:color w:val="2ae70e"/>
          <w:sz w:val="2"/>
          <w:szCs w:val="2"/>
          <w:rtl w:val="0"/>
        </w:rPr>
        <w:t xml:space="preserve">e</w:t>
      </w:r>
      <w:r w:rsidDel="00000000" w:rsidR="00000000" w:rsidRPr="00000000">
        <w:rPr>
          <w:color w:val="1ce100"/>
          <w:sz w:val="2"/>
          <w:szCs w:val="2"/>
          <w:rtl w:val="0"/>
        </w:rPr>
        <w:t xml:space="preserve"> </w:t>
      </w:r>
      <w:r w:rsidDel="00000000" w:rsidR="00000000" w:rsidRPr="00000000">
        <w:rPr>
          <w:color w:val="12da00"/>
          <w:sz w:val="2"/>
          <w:szCs w:val="2"/>
          <w:rtl w:val="0"/>
        </w:rPr>
        <w:t xml:space="preserve">f</w:t>
      </w:r>
      <w:r w:rsidDel="00000000" w:rsidR="00000000" w:rsidRPr="00000000">
        <w:rPr>
          <w:color w:val="13ee16"/>
          <w:sz w:val="2"/>
          <w:szCs w:val="2"/>
          <w:rtl w:val="0"/>
        </w:rPr>
        <w:t xml:space="preserve">irst round with </w:t>
      </w:r>
      <w:r w:rsidDel="00000000" w:rsidR="00000000" w:rsidRPr="00000000">
        <w:rPr>
          <w:color w:val="3ad823"/>
          <w:sz w:val="2"/>
          <w:szCs w:val="2"/>
          <w:rtl w:val="0"/>
        </w:rPr>
        <w:t xml:space="preserve">him scoring only one goal, he has scored 50 goals for Portugal in his career and</w:t>
      </w:r>
      <w:r w:rsidDel="00000000" w:rsidR="00000000" w:rsidRPr="00000000">
        <w:rPr>
          <w:color w:val="13ee16"/>
          <w:sz w:val="2"/>
          <w:szCs w:val="2"/>
          <w:rtl w:val="0"/>
        </w:rPr>
        <w:t xml:space="preserve"> that is the hig</w:t>
      </w:r>
      <w:r w:rsidDel="00000000" w:rsidR="00000000" w:rsidRPr="00000000">
        <w:rPr>
          <w:color w:val="22df3d"/>
          <w:sz w:val="2"/>
          <w:szCs w:val="2"/>
          <w:rtl w:val="0"/>
        </w:rPr>
        <w:t xml:space="preserve">h</w:t>
      </w:r>
      <w:r w:rsidDel="00000000" w:rsidR="00000000" w:rsidRPr="00000000">
        <w:rPr>
          <w:color w:val="24de3d"/>
          <w:sz w:val="2"/>
          <w:szCs w:val="2"/>
          <w:rtl w:val="0"/>
        </w:rPr>
        <w:t xml:space="preserve">e</w:t>
      </w:r>
      <w:r w:rsidDel="00000000" w:rsidR="00000000" w:rsidRPr="00000000">
        <w:rPr>
          <w:color w:val="28dc3d"/>
          <w:sz w:val="2"/>
          <w:szCs w:val="2"/>
          <w:rtl w:val="0"/>
        </w:rPr>
        <w:t xml:space="preserve">s</w:t>
      </w:r>
      <w:r w:rsidDel="00000000" w:rsidR="00000000" w:rsidRPr="00000000">
        <w:rPr>
          <w:color w:val="2cda3d"/>
          <w:sz w:val="2"/>
          <w:szCs w:val="2"/>
          <w:rtl w:val="0"/>
        </w:rPr>
        <w:t xml:space="preserve">t</w:t>
      </w:r>
      <w:r w:rsidDel="00000000" w:rsidR="00000000" w:rsidRPr="00000000">
        <w:rPr>
          <w:color w:val="33d63d"/>
          <w:sz w:val="2"/>
          <w:szCs w:val="2"/>
          <w:rtl w:val="0"/>
        </w:rPr>
        <w:t xml:space="preserve"> </w:t>
      </w:r>
      <w:r w:rsidDel="00000000" w:rsidR="00000000" w:rsidRPr="00000000">
        <w:rPr>
          <w:color w:val="3ad33d"/>
          <w:sz w:val="2"/>
          <w:szCs w:val="2"/>
          <w:rtl w:val="0"/>
        </w:rPr>
        <w:t xml:space="preserve">f</w:t>
      </w:r>
      <w:r w:rsidDel="00000000" w:rsidR="00000000" w:rsidRPr="00000000">
        <w:rPr>
          <w:color w:val="41cf3d"/>
          <w:sz w:val="2"/>
          <w:szCs w:val="2"/>
          <w:rtl w:val="0"/>
        </w:rPr>
        <w:t xml:space="preserve">o</w:t>
      </w:r>
      <w:r w:rsidDel="00000000" w:rsidR="00000000" w:rsidRPr="00000000">
        <w:rPr>
          <w:color w:val="4bca3d"/>
          <w:sz w:val="2"/>
          <w:szCs w:val="2"/>
          <w:rtl w:val="0"/>
        </w:rPr>
        <w:t xml:space="preserve">r</w:t>
      </w:r>
      <w:r w:rsidDel="00000000" w:rsidR="00000000" w:rsidRPr="00000000">
        <w:rPr>
          <w:color w:val="6ee057"/>
          <w:sz w:val="2"/>
          <w:szCs w:val="2"/>
          <w:rtl w:val="0"/>
        </w:rPr>
        <w:t xml:space="preserve"> </w:t>
      </w:r>
      <w:r w:rsidDel="00000000" w:rsidR="00000000" w:rsidRPr="00000000">
        <w:rPr>
          <w:color w:val="6ed34f"/>
          <w:sz w:val="2"/>
          <w:szCs w:val="2"/>
          <w:rtl w:val="0"/>
        </w:rPr>
        <w:t xml:space="preserve">a</w:t>
      </w:r>
      <w:r w:rsidDel="00000000" w:rsidR="00000000" w:rsidRPr="00000000">
        <w:rPr>
          <w:color w:val="68c141"/>
          <w:sz w:val="2"/>
          <w:szCs w:val="2"/>
          <w:rtl w:val="0"/>
        </w:rPr>
        <w:t xml:space="preserve">n</w:t>
      </w:r>
      <w:r w:rsidDel="00000000" w:rsidR="00000000" w:rsidRPr="00000000">
        <w:rPr>
          <w:color w:val="5cab2e"/>
          <w:sz w:val="2"/>
          <w:szCs w:val="2"/>
          <w:rtl w:val="0"/>
        </w:rPr>
        <w:t xml:space="preserve">y</w:t>
      </w:r>
      <w:r w:rsidDel="00000000" w:rsidR="00000000" w:rsidRPr="00000000">
        <w:rPr>
          <w:color w:val="4e941a"/>
          <w:sz w:val="2"/>
          <w:szCs w:val="2"/>
          <w:rtl w:val="0"/>
        </w:rPr>
        <w:t xml:space="preserve"> </w:t>
      </w:r>
      <w:r w:rsidDel="00000000" w:rsidR="00000000" w:rsidRPr="00000000">
        <w:rPr>
          <w:color w:val="427f08"/>
          <w:sz w:val="2"/>
          <w:szCs w:val="2"/>
          <w:rtl w:val="0"/>
        </w:rPr>
        <w:t xml:space="preserve">P</w:t>
      </w:r>
      <w:r w:rsidDel="00000000" w:rsidR="00000000" w:rsidRPr="00000000">
        <w:rPr>
          <w:color w:val="366f00"/>
          <w:sz w:val="2"/>
          <w:szCs w:val="2"/>
          <w:rtl w:val="0"/>
        </w:rPr>
        <w:t xml:space="preserve">o</w:t>
      </w:r>
      <w:r w:rsidDel="00000000" w:rsidR="00000000" w:rsidRPr="00000000">
        <w:rPr>
          <w:color w:val="306700"/>
          <w:sz w:val="2"/>
          <w:szCs w:val="2"/>
          <w:rtl w:val="0"/>
        </w:rPr>
        <w:t xml:space="preserve">r</w:t>
      </w:r>
      <w:r w:rsidDel="00000000" w:rsidR="00000000" w:rsidRPr="00000000">
        <w:rPr>
          <w:color w:val="222222"/>
          <w:sz w:val="2"/>
          <w:szCs w:val="2"/>
          <w:rtl w:val="0"/>
        </w:rPr>
        <w:t xml:space="preserve">t</w:t>
      </w:r>
      <w:r w:rsidDel="00000000" w:rsidR="00000000" w:rsidRPr="00000000">
        <w:rPr>
          <w:color w:val="1e1e1e"/>
          <w:sz w:val="2"/>
          <w:szCs w:val="2"/>
          <w:rtl w:val="0"/>
        </w:rPr>
        <w:t xml:space="preserve">u</w:t>
      </w:r>
      <w:r w:rsidDel="00000000" w:rsidR="00000000" w:rsidRPr="00000000">
        <w:rPr>
          <w:color w:val="171717"/>
          <w:sz w:val="2"/>
          <w:szCs w:val="2"/>
          <w:rtl w:val="0"/>
        </w:rPr>
        <w:t xml:space="preserve">g</w:t>
      </w:r>
      <w:r w:rsidDel="00000000" w:rsidR="00000000" w:rsidRPr="00000000">
        <w:rPr>
          <w:color w:val="0f0f0f"/>
          <w:sz w:val="2"/>
          <w:szCs w:val="2"/>
          <w:rtl w:val="0"/>
        </w:rPr>
        <w:t xml:space="preserve">u</w:t>
      </w:r>
      <w:r w:rsidDel="00000000" w:rsidR="00000000" w:rsidRPr="00000000">
        <w:rPr>
          <w:color w:val="060606"/>
          <w:sz w:val="2"/>
          <w:szCs w:val="2"/>
          <w:rtl w:val="0"/>
        </w:rPr>
        <w:t xml:space="preserve">e</w:t>
      </w:r>
      <w:r w:rsidDel="00000000" w:rsidR="00000000" w:rsidRPr="00000000">
        <w:rPr>
          <w:color w:val="000000"/>
          <w:sz w:val="2"/>
          <w:szCs w:val="2"/>
          <w:rtl w:val="0"/>
        </w:rPr>
        <w:t xml:space="preserve">se </w:t>
      </w:r>
      <w:r w:rsidDel="00000000" w:rsidR="00000000" w:rsidRPr="00000000">
        <w:rPr>
          <w:color w:val="080808"/>
          <w:sz w:val="2"/>
          <w:szCs w:val="2"/>
          <w:rtl w:val="0"/>
        </w:rPr>
        <w:t xml:space="preserve">player In the league seasons tha</w:t>
      </w:r>
      <w:r w:rsidDel="00000000" w:rsidR="00000000" w:rsidRPr="00000000">
        <w:rPr>
          <w:color w:val="050505"/>
          <w:sz w:val="2"/>
          <w:szCs w:val="2"/>
          <w:rtl w:val="0"/>
        </w:rPr>
        <w:t xml:space="preserve">t</w:t>
      </w:r>
      <w:r w:rsidDel="00000000" w:rsidR="00000000" w:rsidRPr="00000000">
        <w:rPr>
          <w:color w:val="0a0a0a"/>
          <w:sz w:val="2"/>
          <w:szCs w:val="2"/>
          <w:rtl w:val="0"/>
        </w:rPr>
        <w:t xml:space="preserve"> </w:t>
      </w:r>
      <w:r w:rsidDel="00000000" w:rsidR="00000000" w:rsidRPr="00000000">
        <w:rPr>
          <w:color w:val="2b2b2b"/>
          <w:sz w:val="2"/>
          <w:szCs w:val="2"/>
          <w:rtl w:val="0"/>
        </w:rPr>
        <w:t xml:space="preserve">s</w:t>
      </w:r>
      <w:r w:rsidDel="00000000" w:rsidR="00000000" w:rsidRPr="00000000">
        <w:rPr>
          <w:color w:val="777777"/>
          <w:sz w:val="2"/>
          <w:szCs w:val="2"/>
          <w:rtl w:val="0"/>
        </w:rPr>
        <w:t xml:space="preserve">t</w:t>
      </w:r>
      <w:r w:rsidDel="00000000" w:rsidR="00000000" w:rsidRPr="00000000">
        <w:rPr>
          <w:color w:val="d3d3d3"/>
          <w:sz w:val="2"/>
          <w:szCs w:val="2"/>
          <w:rtl w:val="0"/>
        </w:rPr>
        <w:t xml:space="preserve">a</w:t>
      </w:r>
      <w:r w:rsidDel="00000000" w:rsidR="00000000" w:rsidRPr="00000000">
        <w:rPr>
          <w:color w:val="ffffff"/>
          <w:sz w:val="2"/>
          <w:szCs w:val="2"/>
          <w:rtl w:val="0"/>
        </w:rPr>
        <w:t xml:space="preserve">rte</w:t>
      </w:r>
      <w:r w:rsidDel="00000000" w:rsidR="00000000" w:rsidRPr="00000000">
        <w:rPr>
          <w:color w:val="f8f8f8"/>
          <w:sz w:val="2"/>
          <w:szCs w:val="2"/>
          <w:rtl w:val="0"/>
        </w:rPr>
        <w:t xml:space="preserve">d that year Ronaldo was in sublime form as he notched up 61 goals in total</w:t>
      </w:r>
      <w:r w:rsidDel="00000000" w:rsidR="00000000" w:rsidRPr="00000000">
        <w:rPr>
          <w:sz w:val="16"/>
          <w:szCs w:val="16"/>
          <w:rtl w:val="0"/>
        </w:rPr>
        <w:br w:type="textWrapping"/>
      </w:r>
      <w:r w:rsidDel="00000000" w:rsidR="00000000" w:rsidRPr="00000000">
        <w:rPr>
          <w:color w:val="f8f8f8"/>
          <w:sz w:val="2"/>
          <w:szCs w:val="2"/>
          <w:rtl w:val="0"/>
        </w:rPr>
        <w:t xml:space="preserve"> he also became the fastest player to reach the 200 goal milestone in the Spanish league which he reached in 178</w:t>
      </w:r>
      <w:r w:rsidDel="00000000" w:rsidR="00000000" w:rsidRPr="00000000">
        <w:rPr>
          <w:color w:val="ffffff"/>
          <w:sz w:val="2"/>
          <w:szCs w:val="2"/>
          <w:rtl w:val="0"/>
        </w:rPr>
        <w:t xml:space="preserve"> </w:t>
      </w:r>
      <w:r w:rsidDel="00000000" w:rsidR="00000000" w:rsidRPr="00000000">
        <w:rPr>
          <w:color w:val="fdfdfd"/>
          <w:sz w:val="2"/>
          <w:szCs w:val="2"/>
          <w:rtl w:val="0"/>
        </w:rPr>
        <w:t xml:space="preserve">g</w:t>
      </w:r>
      <w:r w:rsidDel="00000000" w:rsidR="00000000" w:rsidRPr="00000000">
        <w:rPr>
          <w:color w:val="f7f7f7"/>
          <w:sz w:val="2"/>
          <w:szCs w:val="2"/>
          <w:rtl w:val="0"/>
        </w:rPr>
        <w:t xml:space="preserve">a</w:t>
      </w:r>
      <w:r w:rsidDel="00000000" w:rsidR="00000000" w:rsidRPr="00000000">
        <w:rPr>
          <w:color w:val="fbfbfb"/>
          <w:sz w:val="2"/>
          <w:szCs w:val="2"/>
          <w:rtl w:val="0"/>
        </w:rPr>
        <w:t xml:space="preserve">m</w:t>
      </w:r>
      <w:r w:rsidDel="00000000" w:rsidR="00000000" w:rsidRPr="00000000">
        <w:rPr>
          <w:color w:val="ebebeb"/>
          <w:sz w:val="2"/>
          <w:szCs w:val="2"/>
          <w:rtl w:val="0"/>
        </w:rPr>
        <w:t xml:space="preserve">e</w:t>
      </w:r>
      <w:r w:rsidDel="00000000" w:rsidR="00000000" w:rsidRPr="00000000">
        <w:rPr>
          <w:color w:val="a9a9a9"/>
          <w:sz w:val="2"/>
          <w:szCs w:val="2"/>
          <w:rtl w:val="0"/>
        </w:rPr>
        <w:t xml:space="preserve">s</w:t>
      </w:r>
      <w:r w:rsidDel="00000000" w:rsidR="00000000" w:rsidRPr="00000000">
        <w:rPr>
          <w:color w:val="404040"/>
          <w:sz w:val="2"/>
          <w:szCs w:val="2"/>
          <w:rtl w:val="0"/>
        </w:rPr>
        <w:t xml:space="preserve"> </w:t>
      </w:r>
      <w:r w:rsidDel="00000000" w:rsidR="00000000" w:rsidRPr="00000000">
        <w:rPr>
          <w:color w:val="000000"/>
          <w:sz w:val="2"/>
          <w:szCs w:val="2"/>
          <w:rtl w:val="0"/>
        </w:rPr>
        <w:t xml:space="preserve">Cris</w:t>
      </w:r>
      <w:r w:rsidDel="00000000" w:rsidR="00000000" w:rsidRPr="00000000">
        <w:rPr>
          <w:color w:val="020202"/>
          <w:sz w:val="2"/>
          <w:szCs w:val="2"/>
          <w:rtl w:val="0"/>
        </w:rPr>
        <w:t xml:space="preserve">t</w:t>
      </w:r>
      <w:r w:rsidDel="00000000" w:rsidR="00000000" w:rsidRPr="00000000">
        <w:rPr>
          <w:color w:val="000000"/>
          <w:sz w:val="2"/>
          <w:szCs w:val="2"/>
          <w:rtl w:val="0"/>
        </w:rPr>
        <w:t xml:space="preserve">iano</w:t>
      </w:r>
      <w:r w:rsidDel="00000000" w:rsidR="00000000" w:rsidRPr="00000000">
        <w:rPr>
          <w:color w:val="080808"/>
          <w:sz w:val="2"/>
          <w:szCs w:val="2"/>
          <w:rtl w:val="0"/>
        </w:rPr>
        <w:t xml:space="preserve"> Ronaldo has bee</w:t>
      </w:r>
      <w:r w:rsidDel="00000000" w:rsidR="00000000" w:rsidRPr="00000000">
        <w:rPr>
          <w:color w:val="002700"/>
          <w:sz w:val="2"/>
          <w:szCs w:val="2"/>
          <w:rtl w:val="0"/>
        </w:rPr>
        <w:t xml:space="preserve">n</w:t>
      </w:r>
      <w:r w:rsidDel="00000000" w:rsidR="00000000" w:rsidRPr="00000000">
        <w:rPr>
          <w:color w:val="002500"/>
          <w:sz w:val="2"/>
          <w:szCs w:val="2"/>
          <w:rtl w:val="0"/>
        </w:rPr>
        <w:t xml:space="preserve"> </w:t>
      </w:r>
      <w:r w:rsidDel="00000000" w:rsidR="00000000" w:rsidRPr="00000000">
        <w:rPr>
          <w:color w:val="002700"/>
          <w:sz w:val="2"/>
          <w:szCs w:val="2"/>
          <w:rtl w:val="0"/>
        </w:rPr>
        <w:t xml:space="preserve">i</w:t>
      </w:r>
      <w:r w:rsidDel="00000000" w:rsidR="00000000" w:rsidRPr="00000000">
        <w:rPr>
          <w:color w:val="003200"/>
          <w:sz w:val="2"/>
          <w:szCs w:val="2"/>
          <w:rtl w:val="0"/>
        </w:rPr>
        <w:t xml:space="preserve">n</w:t>
      </w:r>
      <w:r w:rsidDel="00000000" w:rsidR="00000000" w:rsidRPr="00000000">
        <w:rPr>
          <w:color w:val="004800"/>
          <w:sz w:val="2"/>
          <w:szCs w:val="2"/>
          <w:rtl w:val="0"/>
        </w:rPr>
        <w:t xml:space="preserve"> </w:t>
      </w:r>
      <w:r w:rsidDel="00000000" w:rsidR="00000000" w:rsidRPr="00000000">
        <w:rPr>
          <w:color w:val="0c6700"/>
          <w:sz w:val="2"/>
          <w:szCs w:val="2"/>
          <w:rtl w:val="0"/>
        </w:rPr>
        <w:t xml:space="preserve">r</w:t>
      </w:r>
      <w:r w:rsidDel="00000000" w:rsidR="00000000" w:rsidRPr="00000000">
        <w:rPr>
          <w:color w:val="1e850f"/>
          <w:sz w:val="2"/>
          <w:szCs w:val="2"/>
          <w:rtl w:val="0"/>
        </w:rPr>
        <w:t xml:space="preserve">e</w:t>
      </w:r>
      <w:r w:rsidDel="00000000" w:rsidR="00000000" w:rsidRPr="00000000">
        <w:rPr>
          <w:color w:val="249d12"/>
          <w:sz w:val="2"/>
          <w:szCs w:val="2"/>
          <w:rtl w:val="0"/>
        </w:rPr>
        <w:t xml:space="preserve">l</w:t>
      </w:r>
      <w:r w:rsidDel="00000000" w:rsidR="00000000" w:rsidRPr="00000000">
        <w:rPr>
          <w:color w:val="52d93e"/>
          <w:sz w:val="2"/>
          <w:szCs w:val="2"/>
          <w:rtl w:val="0"/>
        </w:rPr>
        <w:t xml:space="preserve">a</w:t>
      </w:r>
      <w:r w:rsidDel="00000000" w:rsidR="00000000" w:rsidRPr="00000000">
        <w:rPr>
          <w:color w:val="3fd629"/>
          <w:sz w:val="2"/>
          <w:szCs w:val="2"/>
          <w:rtl w:val="0"/>
        </w:rPr>
        <w:t xml:space="preserve">t</w:t>
      </w:r>
      <w:r w:rsidDel="00000000" w:rsidR="00000000" w:rsidRPr="00000000">
        <w:rPr>
          <w:color w:val="28cd0f"/>
          <w:sz w:val="2"/>
          <w:szCs w:val="2"/>
          <w:rtl w:val="0"/>
        </w:rPr>
        <w:t xml:space="preserve">i</w:t>
      </w:r>
      <w:r w:rsidDel="00000000" w:rsidR="00000000" w:rsidRPr="00000000">
        <w:rPr>
          <w:color w:val="15c600"/>
          <w:sz w:val="2"/>
          <w:szCs w:val="2"/>
          <w:rtl w:val="0"/>
        </w:rPr>
        <w:t xml:space="preserve">o</w:t>
      </w:r>
      <w:r w:rsidDel="00000000" w:rsidR="00000000" w:rsidRPr="00000000">
        <w:rPr>
          <w:color w:val="0bc600"/>
          <w:sz w:val="2"/>
          <w:szCs w:val="2"/>
          <w:rtl w:val="0"/>
        </w:rPr>
        <w:t xml:space="preserve">n</w:t>
      </w:r>
      <w:r w:rsidDel="00000000" w:rsidR="00000000" w:rsidRPr="00000000">
        <w:rPr>
          <w:color w:val="0acf00"/>
          <w:sz w:val="2"/>
          <w:szCs w:val="2"/>
          <w:rtl w:val="0"/>
        </w:rPr>
        <w:t xml:space="preserve">s</w:t>
      </w:r>
      <w:r w:rsidDel="00000000" w:rsidR="00000000" w:rsidRPr="00000000">
        <w:rPr>
          <w:color w:val="10da00"/>
          <w:sz w:val="2"/>
          <w:szCs w:val="2"/>
          <w:rtl w:val="0"/>
        </w:rPr>
        <w:t xml:space="preserve">h</w:t>
      </w:r>
      <w:r w:rsidDel="00000000" w:rsidR="00000000" w:rsidRPr="00000000">
        <w:rPr>
          <w:color w:val="15e100"/>
          <w:sz w:val="2"/>
          <w:szCs w:val="2"/>
          <w:rtl w:val="0"/>
        </w:rPr>
        <w:t xml:space="preserve">i</w:t>
      </w:r>
      <w:r w:rsidDel="00000000" w:rsidR="00000000" w:rsidRPr="00000000">
        <w:rPr>
          <w:color w:val="10f013"/>
          <w:sz w:val="2"/>
          <w:szCs w:val="2"/>
          <w:rtl w:val="0"/>
        </w:rPr>
        <w:t xml:space="preserve">ps with celebrit</w:t>
      </w:r>
      <w:r w:rsidDel="00000000" w:rsidR="00000000" w:rsidRPr="00000000">
        <w:rPr>
          <w:color w:val="3ad823"/>
          <w:sz w:val="2"/>
          <w:szCs w:val="2"/>
          <w:rtl w:val="0"/>
        </w:rPr>
        <w:t xml:space="preserve">ies like Gemma Atkinson and Alice Goodwin both models in England, he has two son</w:t>
      </w:r>
      <w:r w:rsidDel="00000000" w:rsidR="00000000" w:rsidRPr="00000000">
        <w:rPr>
          <w:color w:val="10f013"/>
          <w:sz w:val="2"/>
          <w:szCs w:val="2"/>
          <w:rtl w:val="0"/>
        </w:rPr>
        <w:t xml:space="preserve">s Cristiano Rona</w:t>
      </w:r>
      <w:r w:rsidDel="00000000" w:rsidR="00000000" w:rsidRPr="00000000">
        <w:rPr>
          <w:color w:val="20e138"/>
          <w:sz w:val="2"/>
          <w:szCs w:val="2"/>
          <w:rtl w:val="0"/>
        </w:rPr>
        <w:t xml:space="preserve">l</w:t>
      </w:r>
      <w:r w:rsidDel="00000000" w:rsidR="00000000" w:rsidRPr="00000000">
        <w:rPr>
          <w:color w:val="21e038"/>
          <w:sz w:val="2"/>
          <w:szCs w:val="2"/>
          <w:rtl w:val="0"/>
        </w:rPr>
        <w:t xml:space="preserve">d</w:t>
      </w:r>
      <w:r w:rsidDel="00000000" w:rsidR="00000000" w:rsidRPr="00000000">
        <w:rPr>
          <w:color w:val="24df38"/>
          <w:sz w:val="2"/>
          <w:szCs w:val="2"/>
          <w:rtl w:val="0"/>
        </w:rPr>
        <w:t xml:space="preserve">o</w:t>
      </w:r>
      <w:r w:rsidDel="00000000" w:rsidR="00000000" w:rsidRPr="00000000">
        <w:rPr>
          <w:color w:val="29dc38"/>
          <w:sz w:val="2"/>
          <w:szCs w:val="2"/>
          <w:rtl w:val="0"/>
        </w:rPr>
        <w:t xml:space="preserve"> </w:t>
      </w:r>
      <w:r w:rsidDel="00000000" w:rsidR="00000000" w:rsidRPr="00000000">
        <w:rPr>
          <w:color w:val="2fd938"/>
          <w:sz w:val="2"/>
          <w:szCs w:val="2"/>
          <w:rtl w:val="0"/>
        </w:rPr>
        <w:t xml:space="preserve">J</w:t>
      </w:r>
      <w:r w:rsidDel="00000000" w:rsidR="00000000" w:rsidRPr="00000000">
        <w:rPr>
          <w:color w:val="36d638"/>
          <w:sz w:val="2"/>
          <w:szCs w:val="2"/>
          <w:rtl w:val="0"/>
        </w:rPr>
        <w:t xml:space="preserve">r</w:t>
      </w:r>
      <w:r w:rsidDel="00000000" w:rsidR="00000000" w:rsidRPr="00000000">
        <w:rPr>
          <w:color w:val="3ed138"/>
          <w:sz w:val="2"/>
          <w:szCs w:val="2"/>
          <w:rtl w:val="0"/>
        </w:rPr>
        <w:t xml:space="preserve"> </w:t>
      </w:r>
      <w:r w:rsidDel="00000000" w:rsidR="00000000" w:rsidRPr="00000000">
        <w:rPr>
          <w:color w:val="47cd38"/>
          <w:sz w:val="2"/>
          <w:szCs w:val="2"/>
          <w:rtl w:val="0"/>
        </w:rPr>
        <w:t xml:space="preserve">a</w:t>
      </w:r>
      <w:r w:rsidDel="00000000" w:rsidR="00000000" w:rsidRPr="00000000">
        <w:rPr>
          <w:color w:val="62dc4b"/>
          <w:sz w:val="2"/>
          <w:szCs w:val="2"/>
          <w:rtl w:val="0"/>
        </w:rPr>
        <w:t xml:space="preserve">n</w:t>
      </w:r>
      <w:r w:rsidDel="00000000" w:rsidR="00000000" w:rsidRPr="00000000">
        <w:rPr>
          <w:color w:val="68d347"/>
          <w:sz w:val="2"/>
          <w:szCs w:val="2"/>
          <w:rtl w:val="0"/>
        </w:rPr>
        <w:t xml:space="preserve">d</w:t>
      </w:r>
      <w:r w:rsidDel="00000000" w:rsidR="00000000" w:rsidRPr="00000000">
        <w:rPr>
          <w:color w:val="68c840"/>
          <w:sz w:val="2"/>
          <w:szCs w:val="2"/>
          <w:rtl w:val="0"/>
        </w:rPr>
        <w:t xml:space="preserve"> </w:t>
      </w:r>
      <w:r w:rsidDel="00000000" w:rsidR="00000000" w:rsidRPr="00000000">
        <w:rPr>
          <w:color w:val="65bb36"/>
          <w:sz w:val="2"/>
          <w:szCs w:val="2"/>
          <w:rtl w:val="0"/>
        </w:rPr>
        <w:t xml:space="preserve">M</w:t>
      </w:r>
      <w:r w:rsidDel="00000000" w:rsidR="00000000" w:rsidRPr="00000000">
        <w:rPr>
          <w:color w:val="62ad2c"/>
          <w:sz w:val="2"/>
          <w:szCs w:val="2"/>
          <w:rtl w:val="0"/>
        </w:rPr>
        <w:t xml:space="preserve">a</w:t>
      </w:r>
      <w:r w:rsidDel="00000000" w:rsidR="00000000" w:rsidRPr="00000000">
        <w:rPr>
          <w:color w:val="5ca122"/>
          <w:sz w:val="2"/>
          <w:szCs w:val="2"/>
          <w:rtl w:val="0"/>
        </w:rPr>
        <w:t xml:space="preserve">t</w:t>
      </w:r>
      <w:r w:rsidDel="00000000" w:rsidR="00000000" w:rsidRPr="00000000">
        <w:rPr>
          <w:color w:val="5a981b"/>
          <w:sz w:val="2"/>
          <w:szCs w:val="2"/>
          <w:rtl w:val="0"/>
        </w:rPr>
        <w:t xml:space="preserve">t</w:t>
      </w:r>
      <w:r w:rsidDel="00000000" w:rsidR="00000000" w:rsidRPr="00000000">
        <w:rPr>
          <w:color w:val="579317"/>
          <w:sz w:val="2"/>
          <w:szCs w:val="2"/>
          <w:rtl w:val="0"/>
        </w:rPr>
        <w:t xml:space="preserve">e</w:t>
      </w:r>
      <w:r w:rsidDel="00000000" w:rsidR="00000000" w:rsidRPr="00000000">
        <w:rPr>
          <w:color w:val="5b5b5b"/>
          <w:sz w:val="2"/>
          <w:szCs w:val="2"/>
          <w:rtl w:val="0"/>
        </w:rPr>
        <w:t xml:space="preserve">o</w:t>
      </w:r>
      <w:r w:rsidDel="00000000" w:rsidR="00000000" w:rsidRPr="00000000">
        <w:rPr>
          <w:color w:val="525252"/>
          <w:sz w:val="2"/>
          <w:szCs w:val="2"/>
          <w:rtl w:val="0"/>
        </w:rPr>
        <w:t xml:space="preserve"> </w:t>
      </w:r>
      <w:r w:rsidDel="00000000" w:rsidR="00000000" w:rsidRPr="00000000">
        <w:rPr>
          <w:color w:val="434343"/>
          <w:sz w:val="2"/>
          <w:szCs w:val="2"/>
          <w:rtl w:val="0"/>
        </w:rPr>
        <w:t xml:space="preserve">R</w:t>
      </w:r>
      <w:r w:rsidDel="00000000" w:rsidR="00000000" w:rsidRPr="00000000">
        <w:rPr>
          <w:color w:val="2e2e2e"/>
          <w:sz w:val="2"/>
          <w:szCs w:val="2"/>
          <w:rtl w:val="0"/>
        </w:rPr>
        <w:t xml:space="preserve">o</w:t>
      </w:r>
      <w:r w:rsidDel="00000000" w:rsidR="00000000" w:rsidRPr="00000000">
        <w:rPr>
          <w:color w:val="181818"/>
          <w:sz w:val="2"/>
          <w:szCs w:val="2"/>
          <w:rtl w:val="0"/>
        </w:rPr>
        <w:t xml:space="preserve">n</w:t>
      </w:r>
      <w:r w:rsidDel="00000000" w:rsidR="00000000" w:rsidRPr="00000000">
        <w:rPr>
          <w:color w:val="040404"/>
          <w:sz w:val="2"/>
          <w:szCs w:val="2"/>
          <w:rtl w:val="0"/>
        </w:rPr>
        <w:t xml:space="preserve">a</w:t>
      </w:r>
      <w:r w:rsidDel="00000000" w:rsidR="00000000" w:rsidRPr="00000000">
        <w:rPr>
          <w:color w:val="000000"/>
          <w:sz w:val="2"/>
          <w:szCs w:val="2"/>
          <w:rtl w:val="0"/>
        </w:rPr>
        <w:t xml:space="preserve">ld</w:t>
      </w:r>
      <w:r w:rsidDel="00000000" w:rsidR="00000000" w:rsidRPr="00000000">
        <w:rPr>
          <w:color w:val="080808"/>
          <w:sz w:val="2"/>
          <w:szCs w:val="2"/>
          <w:rtl w:val="0"/>
        </w:rPr>
        <w:t xml:space="preserve">oRonaldo was in a romantic relat</w:t>
      </w:r>
      <w:r w:rsidDel="00000000" w:rsidR="00000000" w:rsidRPr="00000000">
        <w:rPr>
          <w:color w:val="242424"/>
          <w:sz w:val="2"/>
          <w:szCs w:val="2"/>
          <w:rtl w:val="0"/>
        </w:rPr>
        <w:t xml:space="preserve">i</w:t>
      </w:r>
      <w:r w:rsidDel="00000000" w:rsidR="00000000" w:rsidRPr="00000000">
        <w:rPr>
          <w:color w:val="050505"/>
          <w:sz w:val="2"/>
          <w:szCs w:val="2"/>
          <w:rtl w:val="0"/>
        </w:rPr>
        <w:t xml:space="preserve">o</w:t>
      </w:r>
      <w:r w:rsidDel="00000000" w:rsidR="00000000" w:rsidRPr="00000000">
        <w:rPr>
          <w:color w:val="000000"/>
          <w:sz w:val="2"/>
          <w:szCs w:val="2"/>
          <w:rtl w:val="0"/>
        </w:rPr>
        <w:t xml:space="preserve">n</w:t>
      </w:r>
      <w:r w:rsidDel="00000000" w:rsidR="00000000" w:rsidRPr="00000000">
        <w:rPr>
          <w:color w:val="393939"/>
          <w:sz w:val="2"/>
          <w:szCs w:val="2"/>
          <w:rtl w:val="0"/>
        </w:rPr>
        <w:t xml:space="preserve">s</w:t>
      </w:r>
      <w:r w:rsidDel="00000000" w:rsidR="00000000" w:rsidRPr="00000000">
        <w:rPr>
          <w:color w:val="a3a3a3"/>
          <w:sz w:val="2"/>
          <w:szCs w:val="2"/>
          <w:rtl w:val="0"/>
        </w:rPr>
        <w:t xml:space="preserve">h</w:t>
      </w:r>
      <w:r w:rsidDel="00000000" w:rsidR="00000000" w:rsidRPr="00000000">
        <w:rPr>
          <w:color w:val="fcfcfc"/>
          <w:sz w:val="2"/>
          <w:szCs w:val="2"/>
          <w:rtl w:val="0"/>
        </w:rPr>
        <w:t xml:space="preserve">i</w:t>
      </w:r>
      <w:r w:rsidDel="00000000" w:rsidR="00000000" w:rsidRPr="00000000">
        <w:rPr>
          <w:color w:val="ffffff"/>
          <w:sz w:val="2"/>
          <w:szCs w:val="2"/>
          <w:rtl w:val="0"/>
        </w:rPr>
        <w:t xml:space="preserve">p </w:t>
      </w:r>
      <w:r w:rsidDel="00000000" w:rsidR="00000000" w:rsidRPr="00000000">
        <w:rPr>
          <w:color w:val="f8f8f8"/>
          <w:sz w:val="2"/>
          <w:szCs w:val="2"/>
          <w:rtl w:val="0"/>
        </w:rPr>
        <w:t xml:space="preserve">with Russian supermodel Irina Shayk for five years from 2010 to 2015, Cris</w:t>
      </w:r>
      <w:r w:rsidDel="00000000" w:rsidR="00000000" w:rsidRPr="00000000">
        <w:rPr>
          <w:sz w:val="16"/>
          <w:szCs w:val="16"/>
          <w:rtl w:val="0"/>
        </w:rPr>
        <w:br w:type="textWrapping"/>
      </w:r>
      <w:r w:rsidDel="00000000" w:rsidR="00000000" w:rsidRPr="00000000">
        <w:rPr>
          <w:color w:val="f8f8f8"/>
          <w:sz w:val="2"/>
          <w:szCs w:val="2"/>
          <w:rtl w:val="0"/>
        </w:rPr>
        <w:t xml:space="preserve">tiano Ronaldo was awarded the Ballon d'Or five times in 2008, 2013-2014 2016 and 2017. Cristiano Ronaldo is a Po</w:t>
      </w:r>
      <w:r w:rsidDel="00000000" w:rsidR="00000000" w:rsidRPr="00000000">
        <w:rPr>
          <w:color w:val="ffffff"/>
          <w:sz w:val="2"/>
          <w:szCs w:val="2"/>
          <w:rtl w:val="0"/>
        </w:rPr>
        <w:t xml:space="preserve">r</w:t>
      </w:r>
      <w:r w:rsidDel="00000000" w:rsidR="00000000" w:rsidRPr="00000000">
        <w:rPr>
          <w:color w:val="fefefe"/>
          <w:sz w:val="2"/>
          <w:szCs w:val="2"/>
          <w:rtl w:val="0"/>
        </w:rPr>
        <w:t xml:space="preserve">t</w:t>
      </w:r>
      <w:r w:rsidDel="00000000" w:rsidR="00000000" w:rsidRPr="00000000">
        <w:rPr>
          <w:color w:val="f4f4f4"/>
          <w:sz w:val="2"/>
          <w:szCs w:val="2"/>
          <w:rtl w:val="0"/>
        </w:rPr>
        <w:t xml:space="preserve">u</w:t>
      </w:r>
      <w:r w:rsidDel="00000000" w:rsidR="00000000" w:rsidRPr="00000000">
        <w:rPr>
          <w:color w:val="f1f1f1"/>
          <w:sz w:val="2"/>
          <w:szCs w:val="2"/>
          <w:rtl w:val="0"/>
        </w:rPr>
        <w:t xml:space="preserve">g</w:t>
      </w:r>
      <w:r w:rsidDel="00000000" w:rsidR="00000000" w:rsidRPr="00000000">
        <w:rPr>
          <w:color w:val="d7d7d7"/>
          <w:sz w:val="2"/>
          <w:szCs w:val="2"/>
          <w:rtl w:val="0"/>
        </w:rPr>
        <w:t xml:space="preserve">u</w:t>
      </w:r>
      <w:r w:rsidDel="00000000" w:rsidR="00000000" w:rsidRPr="00000000">
        <w:rPr>
          <w:color w:val="888888"/>
          <w:sz w:val="2"/>
          <w:szCs w:val="2"/>
          <w:rtl w:val="0"/>
        </w:rPr>
        <w:t xml:space="preserve">e</w:t>
      </w:r>
      <w:r w:rsidDel="00000000" w:rsidR="00000000" w:rsidRPr="00000000">
        <w:rPr>
          <w:color w:val="141414"/>
          <w:sz w:val="2"/>
          <w:szCs w:val="2"/>
          <w:rtl w:val="0"/>
        </w:rPr>
        <w:t xml:space="preserve">s</w:t>
      </w:r>
      <w:r w:rsidDel="00000000" w:rsidR="00000000" w:rsidRPr="00000000">
        <w:rPr>
          <w:color w:val="000000"/>
          <w:sz w:val="2"/>
          <w:szCs w:val="2"/>
          <w:rtl w:val="0"/>
        </w:rPr>
        <w:t xml:space="preserve">e f</w:t>
      </w:r>
      <w:r w:rsidDel="00000000" w:rsidR="00000000" w:rsidRPr="00000000">
        <w:rPr>
          <w:color w:val="050505"/>
          <w:sz w:val="2"/>
          <w:szCs w:val="2"/>
          <w:rtl w:val="0"/>
        </w:rPr>
        <w:t xml:space="preserve">o</w:t>
      </w:r>
      <w:r w:rsidDel="00000000" w:rsidR="00000000" w:rsidRPr="00000000">
        <w:rPr>
          <w:color w:val="060606"/>
          <w:sz w:val="2"/>
          <w:szCs w:val="2"/>
          <w:rtl w:val="0"/>
        </w:rPr>
        <w:t xml:space="preserve">o</w:t>
      </w:r>
      <w:r w:rsidDel="00000000" w:rsidR="00000000" w:rsidRPr="00000000">
        <w:rPr>
          <w:color w:val="000000"/>
          <w:sz w:val="2"/>
          <w:szCs w:val="2"/>
          <w:rtl w:val="0"/>
        </w:rPr>
        <w:t xml:space="preserve">tbal</w:t>
      </w:r>
      <w:r w:rsidDel="00000000" w:rsidR="00000000" w:rsidRPr="00000000">
        <w:rPr>
          <w:color w:val="080808"/>
          <w:sz w:val="2"/>
          <w:szCs w:val="2"/>
          <w:rtl w:val="0"/>
        </w:rPr>
        <w:t xml:space="preserve">l player he was </w:t>
      </w:r>
      <w:r w:rsidDel="00000000" w:rsidR="00000000" w:rsidRPr="00000000">
        <w:rPr>
          <w:color w:val="002700"/>
          <w:sz w:val="2"/>
          <w:szCs w:val="2"/>
          <w:rtl w:val="0"/>
        </w:rPr>
        <w:t xml:space="preserve">b</w:t>
      </w:r>
      <w:r w:rsidDel="00000000" w:rsidR="00000000" w:rsidRPr="00000000">
        <w:rPr>
          <w:color w:val="002600"/>
          <w:sz w:val="2"/>
          <w:szCs w:val="2"/>
          <w:rtl w:val="0"/>
        </w:rPr>
        <w:t xml:space="preserve">o</w:t>
      </w:r>
      <w:r w:rsidDel="00000000" w:rsidR="00000000" w:rsidRPr="00000000">
        <w:rPr>
          <w:color w:val="002900"/>
          <w:sz w:val="2"/>
          <w:szCs w:val="2"/>
          <w:rtl w:val="0"/>
        </w:rPr>
        <w:t xml:space="preserve">r</w:t>
      </w:r>
      <w:r w:rsidDel="00000000" w:rsidR="00000000" w:rsidRPr="00000000">
        <w:rPr>
          <w:color w:val="003500"/>
          <w:sz w:val="2"/>
          <w:szCs w:val="2"/>
          <w:rtl w:val="0"/>
        </w:rPr>
        <w:t xml:space="preserve">n</w:t>
      </w:r>
      <w:r w:rsidDel="00000000" w:rsidR="00000000" w:rsidRPr="00000000">
        <w:rPr>
          <w:color w:val="004d00"/>
          <w:sz w:val="2"/>
          <w:szCs w:val="2"/>
          <w:rtl w:val="0"/>
        </w:rPr>
        <w:t xml:space="preserve"> </w:t>
      </w:r>
      <w:r w:rsidDel="00000000" w:rsidR="00000000" w:rsidRPr="00000000">
        <w:rPr>
          <w:color w:val="106d02"/>
          <w:sz w:val="2"/>
          <w:szCs w:val="2"/>
          <w:rtl w:val="0"/>
        </w:rPr>
        <w:t xml:space="preserve">o</w:t>
      </w:r>
      <w:r w:rsidDel="00000000" w:rsidR="00000000" w:rsidRPr="00000000">
        <w:rPr>
          <w:color w:val="228f12"/>
          <w:sz w:val="2"/>
          <w:szCs w:val="2"/>
          <w:rtl w:val="0"/>
        </w:rPr>
        <w:t xml:space="preserve">n</w:t>
      </w:r>
      <w:r w:rsidDel="00000000" w:rsidR="00000000" w:rsidRPr="00000000">
        <w:rPr>
          <w:color w:val="2ba618"/>
          <w:sz w:val="2"/>
          <w:szCs w:val="2"/>
          <w:rtl w:val="0"/>
        </w:rPr>
        <w:t xml:space="preserve"> </w:t>
      </w:r>
      <w:r w:rsidDel="00000000" w:rsidR="00000000" w:rsidRPr="00000000">
        <w:rPr>
          <w:color w:val="65ef51"/>
          <w:sz w:val="2"/>
          <w:szCs w:val="2"/>
          <w:rtl w:val="0"/>
        </w:rPr>
        <w:t xml:space="preserve">F</w:t>
      </w:r>
      <w:r w:rsidDel="00000000" w:rsidR="00000000" w:rsidRPr="00000000">
        <w:rPr>
          <w:color w:val="46df2f"/>
          <w:sz w:val="2"/>
          <w:szCs w:val="2"/>
          <w:rtl w:val="0"/>
        </w:rPr>
        <w:t xml:space="preserve">e</w:t>
      </w:r>
      <w:r w:rsidDel="00000000" w:rsidR="00000000" w:rsidRPr="00000000">
        <w:rPr>
          <w:color w:val="1dc404"/>
          <w:sz w:val="2"/>
          <w:szCs w:val="2"/>
          <w:rtl w:val="0"/>
        </w:rPr>
        <w:t xml:space="preserve">b</w:t>
      </w:r>
      <w:r w:rsidDel="00000000" w:rsidR="00000000" w:rsidRPr="00000000">
        <w:rPr>
          <w:color w:val="00ae00"/>
          <w:sz w:val="2"/>
          <w:szCs w:val="2"/>
          <w:rtl w:val="0"/>
        </w:rPr>
        <w:t xml:space="preserve">r</w:t>
      </w:r>
      <w:r w:rsidDel="00000000" w:rsidR="00000000" w:rsidRPr="00000000">
        <w:rPr>
          <w:color w:val="00ac00"/>
          <w:sz w:val="2"/>
          <w:szCs w:val="2"/>
          <w:rtl w:val="0"/>
        </w:rPr>
        <w:t xml:space="preserve">u</w:t>
      </w:r>
      <w:r w:rsidDel="00000000" w:rsidR="00000000" w:rsidRPr="00000000">
        <w:rPr>
          <w:color w:val="00bc00"/>
          <w:sz w:val="2"/>
          <w:szCs w:val="2"/>
          <w:rtl w:val="0"/>
        </w:rPr>
        <w:t xml:space="preserve">a</w:t>
      </w:r>
      <w:r w:rsidDel="00000000" w:rsidR="00000000" w:rsidRPr="00000000">
        <w:rPr>
          <w:color w:val="08d400"/>
          <w:sz w:val="2"/>
          <w:szCs w:val="2"/>
          <w:rtl w:val="0"/>
        </w:rPr>
        <w:t xml:space="preserve">r</w:t>
      </w:r>
      <w:r w:rsidDel="00000000" w:rsidR="00000000" w:rsidRPr="00000000">
        <w:rPr>
          <w:color w:val="16e700"/>
          <w:sz w:val="2"/>
          <w:szCs w:val="2"/>
          <w:rtl w:val="0"/>
        </w:rPr>
        <w:t xml:space="preserve">y</w:t>
      </w:r>
      <w:r w:rsidDel="00000000" w:rsidR="00000000" w:rsidRPr="00000000">
        <w:rPr>
          <w:color w:val="0ff111"/>
          <w:sz w:val="2"/>
          <w:szCs w:val="2"/>
          <w:rtl w:val="0"/>
        </w:rPr>
        <w:t xml:space="preserve"> 5th 1985 in San</w:t>
      </w:r>
      <w:r w:rsidDel="00000000" w:rsidR="00000000" w:rsidRPr="00000000">
        <w:rPr>
          <w:color w:val="3ad823"/>
          <w:sz w:val="2"/>
          <w:szCs w:val="2"/>
          <w:rtl w:val="0"/>
        </w:rPr>
        <w:t xml:space="preserve">to Antonio his father's name is Jose Dinis Aveiro and his mother's name is Maria</w:t>
      </w:r>
      <w:r w:rsidDel="00000000" w:rsidR="00000000" w:rsidRPr="00000000">
        <w:rPr>
          <w:color w:val="0ff111"/>
          <w:sz w:val="2"/>
          <w:szCs w:val="2"/>
          <w:rtl w:val="0"/>
        </w:rPr>
        <w:t xml:space="preserve"> Dolores dos San</w:t>
      </w:r>
      <w:r w:rsidDel="00000000" w:rsidR="00000000" w:rsidRPr="00000000">
        <w:rPr>
          <w:color w:val="1de336"/>
          <w:sz w:val="2"/>
          <w:szCs w:val="2"/>
          <w:rtl w:val="0"/>
        </w:rPr>
        <w:t xml:space="preserve">t</w:t>
      </w:r>
      <w:r w:rsidDel="00000000" w:rsidR="00000000" w:rsidRPr="00000000">
        <w:rPr>
          <w:color w:val="20e236"/>
          <w:sz w:val="2"/>
          <w:szCs w:val="2"/>
          <w:rtl w:val="0"/>
        </w:rPr>
        <w:t xml:space="preserve">o</w:t>
      </w:r>
      <w:r w:rsidDel="00000000" w:rsidR="00000000" w:rsidRPr="00000000">
        <w:rPr>
          <w:color w:val="22e036"/>
          <w:sz w:val="2"/>
          <w:szCs w:val="2"/>
          <w:rtl w:val="0"/>
        </w:rPr>
        <w:t xml:space="preserve">s</w:t>
      </w:r>
      <w:r w:rsidDel="00000000" w:rsidR="00000000" w:rsidRPr="00000000">
        <w:rPr>
          <w:color w:val="27de36"/>
          <w:sz w:val="2"/>
          <w:szCs w:val="2"/>
          <w:rtl w:val="0"/>
        </w:rPr>
        <w:t xml:space="preserve"> </w:t>
      </w:r>
      <w:r w:rsidDel="00000000" w:rsidR="00000000" w:rsidRPr="00000000">
        <w:rPr>
          <w:color w:val="2eda36"/>
          <w:sz w:val="2"/>
          <w:szCs w:val="2"/>
          <w:rtl w:val="0"/>
        </w:rPr>
        <w:t xml:space="preserve">A</w:t>
      </w:r>
      <w:r w:rsidDel="00000000" w:rsidR="00000000" w:rsidRPr="00000000">
        <w:rPr>
          <w:color w:val="35d736"/>
          <w:sz w:val="2"/>
          <w:szCs w:val="2"/>
          <w:rtl w:val="0"/>
        </w:rPr>
        <w:t xml:space="preserve">v</w:t>
      </w:r>
      <w:r w:rsidDel="00000000" w:rsidR="00000000" w:rsidRPr="00000000">
        <w:rPr>
          <w:color w:val="3dd336"/>
          <w:sz w:val="2"/>
          <w:szCs w:val="2"/>
          <w:rtl w:val="0"/>
        </w:rPr>
        <w:t xml:space="preserve">e</w:t>
      </w:r>
      <w:r w:rsidDel="00000000" w:rsidR="00000000" w:rsidRPr="00000000">
        <w:rPr>
          <w:color w:val="45ce36"/>
          <w:sz w:val="2"/>
          <w:szCs w:val="2"/>
          <w:rtl w:val="0"/>
        </w:rPr>
        <w:t xml:space="preserve">i</w:t>
      </w:r>
      <w:r w:rsidDel="00000000" w:rsidR="00000000" w:rsidRPr="00000000">
        <w:rPr>
          <w:color w:val="59d541"/>
          <w:sz w:val="2"/>
          <w:szCs w:val="2"/>
          <w:rtl w:val="0"/>
        </w:rPr>
        <w:t xml:space="preserve">r</w:t>
      </w:r>
      <w:r w:rsidDel="00000000" w:rsidR="00000000" w:rsidRPr="00000000">
        <w:rPr>
          <w:color w:val="60d040"/>
          <w:sz w:val="2"/>
          <w:szCs w:val="2"/>
          <w:rtl w:val="0"/>
        </w:rPr>
        <w:t xml:space="preserve">o</w:t>
      </w:r>
      <w:r w:rsidDel="00000000" w:rsidR="00000000" w:rsidRPr="00000000">
        <w:rPr>
          <w:color w:val="66c83d"/>
          <w:sz w:val="2"/>
          <w:szCs w:val="2"/>
          <w:rtl w:val="0"/>
        </w:rPr>
        <w:t xml:space="preserve">,</w:t>
      </w:r>
      <w:r w:rsidDel="00000000" w:rsidR="00000000" w:rsidRPr="00000000">
        <w:rPr>
          <w:color w:val="6ac23a"/>
          <w:sz w:val="2"/>
          <w:szCs w:val="2"/>
          <w:rtl w:val="0"/>
        </w:rPr>
        <w:t xml:space="preserve"> </w:t>
      </w:r>
      <w:r w:rsidDel="00000000" w:rsidR="00000000" w:rsidRPr="00000000">
        <w:rPr>
          <w:color w:val="6ebb37"/>
          <w:sz w:val="2"/>
          <w:szCs w:val="2"/>
          <w:rtl w:val="0"/>
        </w:rPr>
        <w:t xml:space="preserve">h</w:t>
      </w:r>
      <w:r w:rsidDel="00000000" w:rsidR="00000000" w:rsidRPr="00000000">
        <w:rPr>
          <w:color w:val="6eb533"/>
          <w:sz w:val="2"/>
          <w:szCs w:val="2"/>
          <w:rtl w:val="0"/>
        </w:rPr>
        <w:t xml:space="preserve">i</w:t>
      </w:r>
      <w:r w:rsidDel="00000000" w:rsidR="00000000" w:rsidRPr="00000000">
        <w:rPr>
          <w:color w:val="70b131"/>
          <w:sz w:val="2"/>
          <w:szCs w:val="2"/>
          <w:rtl w:val="0"/>
        </w:rPr>
        <w:t xml:space="preserve">s</w:t>
      </w:r>
      <w:r w:rsidDel="00000000" w:rsidR="00000000" w:rsidRPr="00000000">
        <w:rPr>
          <w:color w:val="71af30"/>
          <w:sz w:val="2"/>
          <w:szCs w:val="2"/>
          <w:rtl w:val="0"/>
        </w:rPr>
        <w:t xml:space="preserve"> </w:t>
      </w:r>
      <w:r w:rsidDel="00000000" w:rsidR="00000000" w:rsidRPr="00000000">
        <w:rPr>
          <w:color w:val="818181"/>
          <w:sz w:val="2"/>
          <w:szCs w:val="2"/>
          <w:rtl w:val="0"/>
        </w:rPr>
        <w:t xml:space="preserve">f</w:t>
      </w:r>
      <w:r w:rsidDel="00000000" w:rsidR="00000000" w:rsidRPr="00000000">
        <w:rPr>
          <w:color w:val="757575"/>
          <w:sz w:val="2"/>
          <w:szCs w:val="2"/>
          <w:rtl w:val="0"/>
        </w:rPr>
        <w:t xml:space="preserve">a</w:t>
      </w:r>
      <w:r w:rsidDel="00000000" w:rsidR="00000000" w:rsidRPr="00000000">
        <w:rPr>
          <w:color w:val="5f5f5f"/>
          <w:sz w:val="2"/>
          <w:szCs w:val="2"/>
          <w:rtl w:val="0"/>
        </w:rPr>
        <w:t xml:space="preserve">t</w:t>
      </w:r>
      <w:r w:rsidDel="00000000" w:rsidR="00000000" w:rsidRPr="00000000">
        <w:rPr>
          <w:color w:val="434343"/>
          <w:sz w:val="2"/>
          <w:szCs w:val="2"/>
          <w:rtl w:val="0"/>
        </w:rPr>
        <w:t xml:space="preserve">h</w:t>
      </w:r>
      <w:r w:rsidDel="00000000" w:rsidR="00000000" w:rsidRPr="00000000">
        <w:rPr>
          <w:color w:val="242424"/>
          <w:sz w:val="2"/>
          <w:szCs w:val="2"/>
          <w:rtl w:val="0"/>
        </w:rPr>
        <w:t xml:space="preserve">e</w:t>
      </w:r>
      <w:r w:rsidDel="00000000" w:rsidR="00000000" w:rsidRPr="00000000">
        <w:rPr>
          <w:color w:val="080808"/>
          <w:sz w:val="2"/>
          <w:szCs w:val="2"/>
          <w:rtl w:val="0"/>
        </w:rPr>
        <w:t xml:space="preserve">r</w:t>
      </w:r>
      <w:r w:rsidDel="00000000" w:rsidR="00000000" w:rsidRPr="00000000">
        <w:rPr>
          <w:color w:val="000000"/>
          <w:sz w:val="2"/>
          <w:szCs w:val="2"/>
          <w:rtl w:val="0"/>
        </w:rPr>
        <w:t xml:space="preserve"> w</w:t>
      </w:r>
      <w:r w:rsidDel="00000000" w:rsidR="00000000" w:rsidRPr="00000000">
        <w:rPr>
          <w:color w:val="080808"/>
          <w:sz w:val="2"/>
          <w:szCs w:val="2"/>
          <w:rtl w:val="0"/>
        </w:rPr>
        <w:t xml:space="preserve">as a gardener with the municipal</w:t>
      </w:r>
      <w:r w:rsidDel="00000000" w:rsidR="00000000" w:rsidRPr="00000000">
        <w:rPr>
          <w:color w:val="3d3d3d"/>
          <w:sz w:val="2"/>
          <w:szCs w:val="2"/>
          <w:rtl w:val="0"/>
        </w:rPr>
        <w:t xml:space="preserve">i</w:t>
      </w:r>
      <w:r w:rsidDel="00000000" w:rsidR="00000000" w:rsidRPr="00000000">
        <w:rPr>
          <w:color w:val="080808"/>
          <w:sz w:val="2"/>
          <w:szCs w:val="2"/>
          <w:rtl w:val="0"/>
        </w:rPr>
        <w:t xml:space="preserve">t</w:t>
      </w:r>
      <w:r w:rsidDel="00000000" w:rsidR="00000000" w:rsidRPr="00000000">
        <w:rPr>
          <w:color w:val="000000"/>
          <w:sz w:val="2"/>
          <w:szCs w:val="2"/>
          <w:rtl w:val="0"/>
        </w:rPr>
        <w:t xml:space="preserve">y</w:t>
      </w:r>
      <w:r w:rsidDel="00000000" w:rsidR="00000000" w:rsidRPr="00000000">
        <w:rPr>
          <w:color w:val="141414"/>
          <w:sz w:val="2"/>
          <w:szCs w:val="2"/>
          <w:rtl w:val="0"/>
        </w:rPr>
        <w:t xml:space="preserve"> </w:t>
      </w:r>
      <w:r w:rsidDel="00000000" w:rsidR="00000000" w:rsidRPr="00000000">
        <w:rPr>
          <w:color w:val="848484"/>
          <w:sz w:val="2"/>
          <w:szCs w:val="2"/>
          <w:rtl w:val="0"/>
        </w:rPr>
        <w:t xml:space="preserve">a</w:t>
      </w:r>
      <w:r w:rsidDel="00000000" w:rsidR="00000000" w:rsidRPr="00000000">
        <w:rPr>
          <w:color w:val="ededed"/>
          <w:sz w:val="2"/>
          <w:szCs w:val="2"/>
          <w:rtl w:val="0"/>
        </w:rPr>
        <w:t xml:space="preserve">n</w:t>
      </w:r>
      <w:r w:rsidDel="00000000" w:rsidR="00000000" w:rsidRPr="00000000">
        <w:rPr>
          <w:color w:val="ffffff"/>
          <w:sz w:val="2"/>
          <w:szCs w:val="2"/>
          <w:rtl w:val="0"/>
        </w:rPr>
        <w:t xml:space="preserve">d </w:t>
      </w:r>
      <w:r w:rsidDel="00000000" w:rsidR="00000000" w:rsidRPr="00000000">
        <w:rPr>
          <w:color w:val="f8f8f8"/>
          <w:sz w:val="2"/>
          <w:szCs w:val="2"/>
          <w:rtl w:val="0"/>
        </w:rPr>
        <w:t xml:space="preserve">his mother worked as a cook.Ronaldo was expelled from school after assault</w:t>
      </w:r>
      <w:r w:rsidDel="00000000" w:rsidR="00000000" w:rsidRPr="00000000">
        <w:rPr>
          <w:sz w:val="16"/>
          <w:szCs w:val="16"/>
          <w:rtl w:val="0"/>
        </w:rPr>
        <w:br w:type="textWrapping"/>
      </w:r>
      <w:r w:rsidDel="00000000" w:rsidR="00000000" w:rsidRPr="00000000">
        <w:rPr>
          <w:color w:val="f8f8f8"/>
          <w:sz w:val="2"/>
          <w:szCs w:val="2"/>
          <w:rtl w:val="0"/>
        </w:rPr>
        <w:t xml:space="preserve">ing his teacher by﻿Cristiano Ronaldo is a Portuguese football player he was born on February 5th 1985 in Santo A</w:t>
      </w:r>
      <w:r w:rsidDel="00000000" w:rsidR="00000000" w:rsidRPr="00000000">
        <w:rPr>
          <w:color w:val="dddddd"/>
          <w:sz w:val="2"/>
          <w:szCs w:val="2"/>
          <w:rtl w:val="0"/>
        </w:rPr>
        <w:t xml:space="preserve">n</w:t>
      </w:r>
      <w:r w:rsidDel="00000000" w:rsidR="00000000" w:rsidRPr="00000000">
        <w:rPr>
          <w:color w:val="ffffff"/>
          <w:sz w:val="2"/>
          <w:szCs w:val="2"/>
          <w:rtl w:val="0"/>
        </w:rPr>
        <w:t xml:space="preserve">to</w:t>
      </w:r>
      <w:r w:rsidDel="00000000" w:rsidR="00000000" w:rsidRPr="00000000">
        <w:rPr>
          <w:color w:val="eeeeee"/>
          <w:sz w:val="2"/>
          <w:szCs w:val="2"/>
          <w:rtl w:val="0"/>
        </w:rPr>
        <w:t xml:space="preserve">n</w:t>
      </w:r>
      <w:r w:rsidDel="00000000" w:rsidR="00000000" w:rsidRPr="00000000">
        <w:rPr>
          <w:color w:val="818181"/>
          <w:sz w:val="2"/>
          <w:szCs w:val="2"/>
          <w:rtl w:val="0"/>
        </w:rPr>
        <w:t xml:space="preserve">i</w:t>
      </w:r>
      <w:r w:rsidDel="00000000" w:rsidR="00000000" w:rsidRPr="00000000">
        <w:rPr>
          <w:color w:val="262626"/>
          <w:sz w:val="2"/>
          <w:szCs w:val="2"/>
          <w:rtl w:val="0"/>
        </w:rPr>
        <w:t xml:space="preserve">o</w:t>
      </w:r>
      <w:r w:rsidDel="00000000" w:rsidR="00000000" w:rsidRPr="00000000">
        <w:rPr>
          <w:color w:val="070707"/>
          <w:sz w:val="2"/>
          <w:szCs w:val="2"/>
          <w:rtl w:val="0"/>
        </w:rPr>
        <w:t xml:space="preserve"> </w:t>
      </w:r>
      <w:r w:rsidDel="00000000" w:rsidR="00000000" w:rsidRPr="00000000">
        <w:rPr>
          <w:color w:val="0d0d0d"/>
          <w:sz w:val="2"/>
          <w:szCs w:val="2"/>
          <w:rtl w:val="0"/>
        </w:rPr>
        <w:t xml:space="preserve">h</w:t>
      </w:r>
      <w:r w:rsidDel="00000000" w:rsidR="00000000" w:rsidRPr="00000000">
        <w:rPr>
          <w:color w:val="080808"/>
          <w:sz w:val="2"/>
          <w:szCs w:val="2"/>
          <w:rtl w:val="0"/>
        </w:rPr>
        <w:t xml:space="preserve">is father's name is Jose</w:t>
      </w:r>
      <w:r w:rsidDel="00000000" w:rsidR="00000000" w:rsidRPr="00000000">
        <w:rPr>
          <w:color w:val="005700"/>
          <w:sz w:val="2"/>
          <w:szCs w:val="2"/>
          <w:rtl w:val="0"/>
        </w:rPr>
        <w:t xml:space="preserve"> </w:t>
      </w:r>
      <w:r w:rsidDel="00000000" w:rsidR="00000000" w:rsidRPr="00000000">
        <w:rPr>
          <w:color w:val="004e00"/>
          <w:sz w:val="2"/>
          <w:szCs w:val="2"/>
          <w:rtl w:val="0"/>
        </w:rPr>
        <w:t xml:space="preserve">D</w:t>
      </w:r>
      <w:r w:rsidDel="00000000" w:rsidR="00000000" w:rsidRPr="00000000">
        <w:rPr>
          <w:color w:val="004600"/>
          <w:sz w:val="2"/>
          <w:szCs w:val="2"/>
          <w:rtl w:val="0"/>
        </w:rPr>
        <w:t xml:space="preserve">i</w:t>
      </w:r>
      <w:r w:rsidDel="00000000" w:rsidR="00000000" w:rsidRPr="00000000">
        <w:rPr>
          <w:color w:val="004a00"/>
          <w:sz w:val="2"/>
          <w:szCs w:val="2"/>
          <w:rtl w:val="0"/>
        </w:rPr>
        <w:t xml:space="preserve">n</w:t>
      </w:r>
      <w:r w:rsidDel="00000000" w:rsidR="00000000" w:rsidRPr="00000000">
        <w:rPr>
          <w:color w:val="006400"/>
          <w:sz w:val="2"/>
          <w:szCs w:val="2"/>
          <w:rtl w:val="0"/>
        </w:rPr>
        <w:t xml:space="preserve">i</w:t>
      </w:r>
      <w:r w:rsidDel="00000000" w:rsidR="00000000" w:rsidRPr="00000000">
        <w:rPr>
          <w:color w:val="118f00"/>
          <w:sz w:val="2"/>
          <w:szCs w:val="2"/>
          <w:rtl w:val="0"/>
        </w:rPr>
        <w:t xml:space="preserve">s</w:t>
      </w:r>
      <w:r w:rsidDel="00000000" w:rsidR="00000000" w:rsidRPr="00000000">
        <w:rPr>
          <w:color w:val="34be10"/>
          <w:sz w:val="2"/>
          <w:szCs w:val="2"/>
          <w:rtl w:val="0"/>
        </w:rPr>
        <w:t xml:space="preserve"> </w:t>
      </w:r>
      <w:r w:rsidDel="00000000" w:rsidR="00000000" w:rsidRPr="00000000">
        <w:rPr>
          <w:color w:val="46de2b"/>
          <w:sz w:val="2"/>
          <w:szCs w:val="2"/>
          <w:rtl w:val="0"/>
        </w:rPr>
        <w:t xml:space="preserve">A</w:t>
      </w:r>
      <w:r w:rsidDel="00000000" w:rsidR="00000000" w:rsidRPr="00000000">
        <w:rPr>
          <w:color w:val="36da23"/>
          <w:sz w:val="2"/>
          <w:szCs w:val="2"/>
          <w:rtl w:val="0"/>
        </w:rPr>
        <w:t xml:space="preserve">v</w:t>
      </w:r>
      <w:r w:rsidDel="00000000" w:rsidR="00000000" w:rsidRPr="00000000">
        <w:rPr>
          <w:color w:val="2ede23"/>
          <w:sz w:val="2"/>
          <w:szCs w:val="2"/>
          <w:rtl w:val="0"/>
        </w:rPr>
        <w:t xml:space="preserve">e</w:t>
      </w:r>
      <w:r w:rsidDel="00000000" w:rsidR="00000000" w:rsidRPr="00000000">
        <w:rPr>
          <w:color w:val="25e223"/>
          <w:sz w:val="2"/>
          <w:szCs w:val="2"/>
          <w:rtl w:val="0"/>
        </w:rPr>
        <w:t xml:space="preserve">i</w:t>
      </w:r>
      <w:r w:rsidDel="00000000" w:rsidR="00000000" w:rsidRPr="00000000">
        <w:rPr>
          <w:color w:val="1ee623"/>
          <w:sz w:val="2"/>
          <w:szCs w:val="2"/>
          <w:rtl w:val="0"/>
        </w:rPr>
        <w:t xml:space="preserve">r</w:t>
      </w:r>
      <w:r w:rsidDel="00000000" w:rsidR="00000000" w:rsidRPr="00000000">
        <w:rPr>
          <w:color w:val="19e923"/>
          <w:sz w:val="2"/>
          <w:szCs w:val="2"/>
          <w:rtl w:val="0"/>
        </w:rPr>
        <w:t xml:space="preserve">o</w:t>
      </w:r>
      <w:r w:rsidDel="00000000" w:rsidR="00000000" w:rsidRPr="00000000">
        <w:rPr>
          <w:color w:val="13ec23"/>
          <w:sz w:val="2"/>
          <w:szCs w:val="2"/>
          <w:rtl w:val="0"/>
        </w:rPr>
        <w:t xml:space="preserve"> </w:t>
      </w:r>
      <w:r w:rsidDel="00000000" w:rsidR="00000000" w:rsidRPr="00000000">
        <w:rPr>
          <w:color w:val="10ed23"/>
          <w:sz w:val="2"/>
          <w:szCs w:val="2"/>
          <w:rtl w:val="0"/>
        </w:rPr>
        <w:t xml:space="preserve">a</w:t>
      </w:r>
      <w:r w:rsidDel="00000000" w:rsidR="00000000" w:rsidRPr="00000000">
        <w:rPr>
          <w:color w:val="0fee23"/>
          <w:sz w:val="2"/>
          <w:szCs w:val="2"/>
          <w:rtl w:val="0"/>
        </w:rPr>
        <w:t xml:space="preserve">n</w:t>
      </w:r>
      <w:r w:rsidDel="00000000" w:rsidR="00000000" w:rsidRPr="00000000">
        <w:rPr>
          <w:color w:val="3ad823"/>
          <w:sz w:val="2"/>
          <w:szCs w:val="2"/>
          <w:rtl w:val="0"/>
        </w:rPr>
        <w:t xml:space="preserve">d his mother's name is Maria Dolores dos Santos Aveiro, his father was a gardener with the municipality and his mother worked as</w:t>
      </w:r>
      <w:r w:rsidDel="00000000" w:rsidR="00000000" w:rsidRPr="00000000">
        <w:rPr>
          <w:color w:val="48df56"/>
          <w:sz w:val="2"/>
          <w:szCs w:val="2"/>
          <w:rtl w:val="0"/>
        </w:rPr>
        <w:t xml:space="preserve"> </w:t>
      </w:r>
      <w:r w:rsidDel="00000000" w:rsidR="00000000" w:rsidRPr="00000000">
        <w:rPr>
          <w:color w:val="3ed14d"/>
          <w:sz w:val="2"/>
          <w:szCs w:val="2"/>
          <w:rtl w:val="0"/>
        </w:rPr>
        <w:t xml:space="preserve">a</w:t>
      </w:r>
      <w:r w:rsidDel="00000000" w:rsidR="00000000" w:rsidRPr="00000000">
        <w:rPr>
          <w:color w:val="2cb83b"/>
          <w:sz w:val="2"/>
          <w:szCs w:val="2"/>
          <w:rtl w:val="0"/>
        </w:rPr>
        <w:t xml:space="preserve"> </w:t>
      </w:r>
      <w:r w:rsidDel="00000000" w:rsidR="00000000" w:rsidRPr="00000000">
        <w:rPr>
          <w:color w:val="149926"/>
          <w:sz w:val="2"/>
          <w:szCs w:val="2"/>
          <w:rtl w:val="0"/>
        </w:rPr>
        <w:t xml:space="preserve">c</w:t>
      </w:r>
      <w:r w:rsidDel="00000000" w:rsidR="00000000" w:rsidRPr="00000000">
        <w:rPr>
          <w:color w:val="00750e"/>
          <w:sz w:val="2"/>
          <w:szCs w:val="2"/>
          <w:rtl w:val="0"/>
        </w:rPr>
        <w:t xml:space="preserve">o</w:t>
      </w:r>
      <w:r w:rsidDel="00000000" w:rsidR="00000000" w:rsidRPr="00000000">
        <w:rPr>
          <w:color w:val="005400"/>
          <w:sz w:val="2"/>
          <w:szCs w:val="2"/>
          <w:rtl w:val="0"/>
        </w:rPr>
        <w:t xml:space="preserve">o</w:t>
      </w:r>
      <w:r w:rsidDel="00000000" w:rsidR="00000000" w:rsidRPr="00000000">
        <w:rPr>
          <w:color w:val="003700"/>
          <w:sz w:val="2"/>
          <w:szCs w:val="2"/>
          <w:rtl w:val="0"/>
        </w:rPr>
        <w:t xml:space="preserve">k</w:t>
      </w:r>
      <w:r w:rsidDel="00000000" w:rsidR="00000000" w:rsidRPr="00000000">
        <w:rPr>
          <w:color w:val="002500"/>
          <w:sz w:val="2"/>
          <w:szCs w:val="2"/>
          <w:rtl w:val="0"/>
        </w:rPr>
        <w:t xml:space="preserve">.</w:t>
      </w:r>
      <w:r w:rsidDel="00000000" w:rsidR="00000000" w:rsidRPr="00000000">
        <w:rPr>
          <w:color w:val="001700"/>
          <w:sz w:val="2"/>
          <w:szCs w:val="2"/>
          <w:rtl w:val="0"/>
        </w:rPr>
        <w:t xml:space="preserve">R</w:t>
      </w:r>
      <w:r w:rsidDel="00000000" w:rsidR="00000000" w:rsidRPr="00000000">
        <w:rPr>
          <w:color w:val="001100"/>
          <w:sz w:val="2"/>
          <w:szCs w:val="2"/>
          <w:rtl w:val="0"/>
        </w:rPr>
        <w:t xml:space="preserve">o</w:t>
      </w:r>
      <w:r w:rsidDel="00000000" w:rsidR="00000000" w:rsidRPr="00000000">
        <w:rPr>
          <w:color w:val="000b07"/>
          <w:sz w:val="2"/>
          <w:szCs w:val="2"/>
          <w:rtl w:val="0"/>
        </w:rPr>
        <w:t xml:space="preserve">n</w:t>
      </w:r>
      <w:r w:rsidDel="00000000" w:rsidR="00000000" w:rsidRPr="00000000">
        <w:rPr>
          <w:color w:val="000510"/>
          <w:sz w:val="2"/>
          <w:szCs w:val="2"/>
          <w:rtl w:val="0"/>
        </w:rPr>
        <w:t xml:space="preserve">a</w:t>
      </w:r>
      <w:r w:rsidDel="00000000" w:rsidR="00000000" w:rsidRPr="00000000">
        <w:rPr>
          <w:color w:val="000019"/>
          <w:sz w:val="2"/>
          <w:szCs w:val="2"/>
          <w:rtl w:val="0"/>
        </w:rPr>
        <w:t xml:space="preserve">l</w:t>
      </w:r>
      <w:r w:rsidDel="00000000" w:rsidR="00000000" w:rsidRPr="00000000">
        <w:rPr>
          <w:color w:val="00001e"/>
          <w:sz w:val="2"/>
          <w:szCs w:val="2"/>
          <w:rtl w:val="0"/>
        </w:rPr>
        <w:t xml:space="preserve">d</w:t>
      </w:r>
      <w:r w:rsidDel="00000000" w:rsidR="00000000" w:rsidRPr="00000000">
        <w:rPr>
          <w:color w:val="000025"/>
          <w:sz w:val="2"/>
          <w:szCs w:val="2"/>
          <w:rtl w:val="0"/>
        </w:rPr>
        <w:t xml:space="preserve">o</w:t>
      </w:r>
      <w:r w:rsidDel="00000000" w:rsidR="00000000" w:rsidRPr="00000000">
        <w:rPr>
          <w:color w:val="030028"/>
          <w:sz w:val="2"/>
          <w:szCs w:val="2"/>
          <w:rtl w:val="0"/>
        </w:rPr>
        <w:t xml:space="preserve"> </w:t>
      </w:r>
      <w:r w:rsidDel="00000000" w:rsidR="00000000" w:rsidRPr="00000000">
        <w:rPr>
          <w:color w:val="080808"/>
          <w:sz w:val="2"/>
          <w:szCs w:val="2"/>
          <w:rtl w:val="0"/>
        </w:rPr>
        <w:t xml:space="preserve">was expelled from school </w:t>
      </w:r>
      <w:r w:rsidDel="00000000" w:rsidR="00000000" w:rsidRPr="00000000">
        <w:rPr>
          <w:color w:val="121212"/>
          <w:sz w:val="2"/>
          <w:szCs w:val="2"/>
          <w:rtl w:val="0"/>
        </w:rPr>
        <w:t xml:space="preserve">a</w:t>
      </w:r>
      <w:r w:rsidDel="00000000" w:rsidR="00000000" w:rsidRPr="00000000">
        <w:rPr>
          <w:color w:val="171717"/>
          <w:sz w:val="2"/>
          <w:szCs w:val="2"/>
          <w:rtl w:val="0"/>
        </w:rPr>
        <w:t xml:space="preserve">f</w:t>
      </w:r>
      <w:r w:rsidDel="00000000" w:rsidR="00000000" w:rsidRPr="00000000">
        <w:rPr>
          <w:color w:val="131313"/>
          <w:sz w:val="2"/>
          <w:szCs w:val="2"/>
          <w:rtl w:val="0"/>
        </w:rPr>
        <w:t xml:space="preserve">t</w:t>
      </w:r>
      <w:r w:rsidDel="00000000" w:rsidR="00000000" w:rsidRPr="00000000">
        <w:rPr>
          <w:color w:val="252525"/>
          <w:sz w:val="2"/>
          <w:szCs w:val="2"/>
          <w:rtl w:val="0"/>
        </w:rPr>
        <w:t xml:space="preserve">e</w:t>
      </w:r>
      <w:r w:rsidDel="00000000" w:rsidR="00000000" w:rsidRPr="00000000">
        <w:rPr>
          <w:color w:val="6d6d6d"/>
          <w:sz w:val="2"/>
          <w:szCs w:val="2"/>
          <w:rtl w:val="0"/>
        </w:rPr>
        <w:t xml:space="preserve">r</w:t>
      </w:r>
      <w:r w:rsidDel="00000000" w:rsidR="00000000" w:rsidRPr="00000000">
        <w:rPr>
          <w:color w:val="dcdcdc"/>
          <w:sz w:val="2"/>
          <w:szCs w:val="2"/>
          <w:rtl w:val="0"/>
        </w:rPr>
        <w:t xml:space="preserve"> </w:t>
      </w:r>
      <w:r w:rsidDel="00000000" w:rsidR="00000000" w:rsidRPr="00000000">
        <w:rPr>
          <w:color w:val="ffffff"/>
          <w:sz w:val="2"/>
          <w:szCs w:val="2"/>
          <w:rtl w:val="0"/>
        </w:rPr>
        <w:t xml:space="preserve">a</w:t>
      </w:r>
      <w:r w:rsidDel="00000000" w:rsidR="00000000" w:rsidRPr="00000000">
        <w:rPr>
          <w:color w:val="d0d0d0"/>
          <w:sz w:val="2"/>
          <w:szCs w:val="2"/>
          <w:rtl w:val="0"/>
        </w:rPr>
        <w:t xml:space="preserve">s</w:t>
      </w:r>
      <w:r w:rsidDel="00000000" w:rsidR="00000000" w:rsidRPr="00000000">
        <w:rPr>
          <w:color w:val="e5e5e5"/>
          <w:sz w:val="2"/>
          <w:szCs w:val="2"/>
          <w:rtl w:val="0"/>
        </w:rPr>
        <w:t xml:space="preserve">s</w:t>
      </w:r>
      <w:r w:rsidDel="00000000" w:rsidR="00000000" w:rsidRPr="00000000">
        <w:rPr>
          <w:color w:val="f2f2f2"/>
          <w:sz w:val="2"/>
          <w:szCs w:val="2"/>
          <w:rtl w:val="0"/>
        </w:rPr>
        <w:t xml:space="preserve">a</w:t>
      </w:r>
      <w:r w:rsidDel="00000000" w:rsidR="00000000" w:rsidRPr="00000000">
        <w:rPr>
          <w:color w:val="e0e0e0"/>
          <w:sz w:val="2"/>
          <w:szCs w:val="2"/>
          <w:rtl w:val="0"/>
        </w:rPr>
        <w:t xml:space="preserve">u</w:t>
      </w:r>
      <w:r w:rsidDel="00000000" w:rsidR="00000000" w:rsidRPr="00000000">
        <w:rPr>
          <w:color w:val="c5c5c5"/>
          <w:sz w:val="2"/>
          <w:szCs w:val="2"/>
          <w:rtl w:val="0"/>
        </w:rPr>
        <w:t xml:space="preserve">lt</w:t>
      </w:r>
      <w:r w:rsidDel="00000000" w:rsidR="00000000" w:rsidRPr="00000000">
        <w:rPr>
          <w:color w:val="ebebeb"/>
          <w:sz w:val="2"/>
          <w:szCs w:val="2"/>
          <w:rtl w:val="0"/>
        </w:rPr>
        <w:t xml:space="preserve">i</w:t>
      </w:r>
      <w:r w:rsidDel="00000000" w:rsidR="00000000" w:rsidRPr="00000000">
        <w:rPr>
          <w:color w:val="ffffff"/>
          <w:sz w:val="2"/>
          <w:szCs w:val="2"/>
          <w:rtl w:val="0"/>
        </w:rPr>
        <w:t xml:space="preserve">n</w:t>
      </w:r>
      <w:r w:rsidDel="00000000" w:rsidR="00000000" w:rsidRPr="00000000">
        <w:rPr>
          <w:color w:val="f8f8f8"/>
          <w:sz w:val="2"/>
          <w:szCs w:val="2"/>
          <w:rtl w:val="0"/>
        </w:rPr>
        <w:t xml:space="preserve">g his teacher by throwing up a chair at him he had always been a k</w:t>
      </w:r>
      <w:r w:rsidDel="00000000" w:rsidR="00000000" w:rsidRPr="00000000">
        <w:rPr>
          <w:sz w:val="16"/>
          <w:szCs w:val="16"/>
          <w:rtl w:val="0"/>
        </w:rPr>
        <w:br w:type="textWrapping"/>
      </w:r>
      <w:r w:rsidDel="00000000" w:rsidR="00000000" w:rsidRPr="00000000">
        <w:rPr>
          <w:color w:val="f8f8f8"/>
          <w:sz w:val="2"/>
          <w:szCs w:val="2"/>
          <w:rtl w:val="0"/>
        </w:rPr>
        <w:t xml:space="preserve">een footballer and by the time he was 14 years old he decided to concentrate on becoming a professional football</w:t>
      </w:r>
      <w:r w:rsidDel="00000000" w:rsidR="00000000" w:rsidRPr="00000000">
        <w:rPr>
          <w:color w:val="fbfbfb"/>
          <w:sz w:val="2"/>
          <w:szCs w:val="2"/>
          <w:rtl w:val="0"/>
        </w:rPr>
        <w:t xml:space="preserve">e</w:t>
      </w:r>
      <w:r w:rsidDel="00000000" w:rsidR="00000000" w:rsidRPr="00000000">
        <w:rPr>
          <w:color w:val="ffffff"/>
          <w:sz w:val="2"/>
          <w:szCs w:val="2"/>
          <w:rtl w:val="0"/>
        </w:rPr>
        <w:t xml:space="preserve">r </w:t>
      </w:r>
      <w:r w:rsidDel="00000000" w:rsidR="00000000" w:rsidRPr="00000000">
        <w:rPr>
          <w:color w:val="c9c9c9"/>
          <w:sz w:val="2"/>
          <w:szCs w:val="2"/>
          <w:rtl w:val="0"/>
        </w:rPr>
        <w:t xml:space="preserve">I</w:t>
      </w:r>
      <w:r w:rsidDel="00000000" w:rsidR="00000000" w:rsidRPr="00000000">
        <w:rPr>
          <w:color w:val="616161"/>
          <w:sz w:val="2"/>
          <w:szCs w:val="2"/>
          <w:rtl w:val="0"/>
        </w:rPr>
        <w:t xml:space="preserve">n</w:t>
      </w:r>
      <w:r w:rsidDel="00000000" w:rsidR="00000000" w:rsidRPr="00000000">
        <w:rPr>
          <w:color w:val="141414"/>
          <w:sz w:val="2"/>
          <w:szCs w:val="2"/>
          <w:rtl w:val="0"/>
        </w:rPr>
        <w:t xml:space="preserve"> </w:t>
      </w:r>
      <w:r w:rsidDel="00000000" w:rsidR="00000000" w:rsidRPr="00000000">
        <w:rPr>
          <w:color w:val="020202"/>
          <w:sz w:val="2"/>
          <w:szCs w:val="2"/>
          <w:rtl w:val="0"/>
        </w:rPr>
        <w:t xml:space="preserve">1</w:t>
      </w:r>
      <w:r w:rsidDel="00000000" w:rsidR="00000000" w:rsidRPr="00000000">
        <w:rPr>
          <w:color w:val="0e0e0e"/>
          <w:sz w:val="2"/>
          <w:szCs w:val="2"/>
          <w:rtl w:val="0"/>
        </w:rPr>
        <w:t xml:space="preserve">9</w:t>
      </w:r>
      <w:r w:rsidDel="00000000" w:rsidR="00000000" w:rsidRPr="00000000">
        <w:rPr>
          <w:color w:val="080808"/>
          <w:sz w:val="2"/>
          <w:szCs w:val="2"/>
          <w:rtl w:val="0"/>
        </w:rPr>
        <w:t xml:space="preserve">95 Cristiano Ronaldo joi</w:t>
      </w:r>
      <w:r w:rsidDel="00000000" w:rsidR="00000000" w:rsidRPr="00000000">
        <w:rPr>
          <w:color w:val="005500"/>
          <w:sz w:val="2"/>
          <w:szCs w:val="2"/>
          <w:rtl w:val="0"/>
        </w:rPr>
        <w:t xml:space="preserve">n</w:t>
      </w:r>
      <w:r w:rsidDel="00000000" w:rsidR="00000000" w:rsidRPr="00000000">
        <w:rPr>
          <w:color w:val="004f00"/>
          <w:sz w:val="2"/>
          <w:szCs w:val="2"/>
          <w:rtl w:val="0"/>
        </w:rPr>
        <w:t xml:space="preserve">e</w:t>
      </w:r>
      <w:r w:rsidDel="00000000" w:rsidR="00000000" w:rsidRPr="00000000">
        <w:rPr>
          <w:color w:val="004b00"/>
          <w:sz w:val="2"/>
          <w:szCs w:val="2"/>
          <w:rtl w:val="0"/>
        </w:rPr>
        <w:t xml:space="preserve">d</w:t>
      </w:r>
      <w:r w:rsidDel="00000000" w:rsidR="00000000" w:rsidRPr="00000000">
        <w:rPr>
          <w:color w:val="005200"/>
          <w:sz w:val="2"/>
          <w:szCs w:val="2"/>
          <w:rtl w:val="0"/>
        </w:rPr>
        <w:t xml:space="preserve"> </w:t>
      </w:r>
      <w:r w:rsidDel="00000000" w:rsidR="00000000" w:rsidRPr="00000000">
        <w:rPr>
          <w:color w:val="006c00"/>
          <w:sz w:val="2"/>
          <w:szCs w:val="2"/>
          <w:rtl w:val="0"/>
        </w:rPr>
        <w:t xml:space="preserve">t</w:t>
      </w:r>
      <w:r w:rsidDel="00000000" w:rsidR="00000000" w:rsidRPr="00000000">
        <w:rPr>
          <w:color w:val="179500"/>
          <w:sz w:val="2"/>
          <w:szCs w:val="2"/>
          <w:rtl w:val="0"/>
        </w:rPr>
        <w:t xml:space="preserve">h</w:t>
      </w:r>
      <w:r w:rsidDel="00000000" w:rsidR="00000000" w:rsidRPr="00000000">
        <w:rPr>
          <w:color w:val="35bf11"/>
          <w:sz w:val="2"/>
          <w:szCs w:val="2"/>
          <w:rtl w:val="0"/>
        </w:rPr>
        <w:t xml:space="preserve">e</w:t>
      </w:r>
      <w:r w:rsidDel="00000000" w:rsidR="00000000" w:rsidRPr="00000000">
        <w:rPr>
          <w:color w:val="44dc29"/>
          <w:sz w:val="2"/>
          <w:szCs w:val="2"/>
          <w:rtl w:val="0"/>
        </w:rPr>
        <w:t xml:space="preserve"> </w:t>
      </w:r>
      <w:r w:rsidDel="00000000" w:rsidR="00000000" w:rsidRPr="00000000">
        <w:rPr>
          <w:color w:val="36da23"/>
          <w:sz w:val="2"/>
          <w:szCs w:val="2"/>
          <w:rtl w:val="0"/>
        </w:rPr>
        <w:t xml:space="preserve">c</w:t>
      </w:r>
      <w:r w:rsidDel="00000000" w:rsidR="00000000" w:rsidRPr="00000000">
        <w:rPr>
          <w:color w:val="2ede23"/>
          <w:sz w:val="2"/>
          <w:szCs w:val="2"/>
          <w:rtl w:val="0"/>
        </w:rPr>
        <w:t xml:space="preserve">l</w:t>
      </w:r>
      <w:r w:rsidDel="00000000" w:rsidR="00000000" w:rsidRPr="00000000">
        <w:rPr>
          <w:color w:val="25e223"/>
          <w:sz w:val="2"/>
          <w:szCs w:val="2"/>
          <w:rtl w:val="0"/>
        </w:rPr>
        <w:t xml:space="preserve">u</w:t>
      </w:r>
      <w:r w:rsidDel="00000000" w:rsidR="00000000" w:rsidRPr="00000000">
        <w:rPr>
          <w:color w:val="1ee623"/>
          <w:sz w:val="2"/>
          <w:szCs w:val="2"/>
          <w:rtl w:val="0"/>
        </w:rPr>
        <w:t xml:space="preserve">b</w:t>
      </w:r>
      <w:r w:rsidDel="00000000" w:rsidR="00000000" w:rsidRPr="00000000">
        <w:rPr>
          <w:color w:val="19e923"/>
          <w:sz w:val="2"/>
          <w:szCs w:val="2"/>
          <w:rtl w:val="0"/>
        </w:rPr>
        <w:t xml:space="preserve"> </w:t>
      </w:r>
      <w:r w:rsidDel="00000000" w:rsidR="00000000" w:rsidRPr="00000000">
        <w:rPr>
          <w:color w:val="13ec23"/>
          <w:sz w:val="2"/>
          <w:szCs w:val="2"/>
          <w:rtl w:val="0"/>
        </w:rPr>
        <w:t xml:space="preserve">N</w:t>
      </w:r>
      <w:r w:rsidDel="00000000" w:rsidR="00000000" w:rsidRPr="00000000">
        <w:rPr>
          <w:color w:val="10ed23"/>
          <w:sz w:val="2"/>
          <w:szCs w:val="2"/>
          <w:rtl w:val="0"/>
        </w:rPr>
        <w:t xml:space="preserve">a</w:t>
      </w:r>
      <w:r w:rsidDel="00000000" w:rsidR="00000000" w:rsidRPr="00000000">
        <w:rPr>
          <w:color w:val="0fee23"/>
          <w:sz w:val="2"/>
          <w:szCs w:val="2"/>
          <w:rtl w:val="0"/>
        </w:rPr>
        <w:t xml:space="preserve">c</w:t>
      </w:r>
      <w:r w:rsidDel="00000000" w:rsidR="00000000" w:rsidRPr="00000000">
        <w:rPr>
          <w:color w:val="3ad823"/>
          <w:sz w:val="2"/>
          <w:szCs w:val="2"/>
          <w:rtl w:val="0"/>
        </w:rPr>
        <w:t xml:space="preserve">ional located in his hometown of Madeira later he joined one of the biggest clubs in Portugal namely Sporting CP after clearing </w:t>
      </w:r>
      <w:r w:rsidDel="00000000" w:rsidR="00000000" w:rsidRPr="00000000">
        <w:rPr>
          <w:color w:val="42db4f"/>
          <w:sz w:val="2"/>
          <w:szCs w:val="2"/>
          <w:rtl w:val="0"/>
        </w:rPr>
        <w:t xml:space="preserve">a</w:t>
      </w:r>
      <w:r w:rsidDel="00000000" w:rsidR="00000000" w:rsidRPr="00000000">
        <w:rPr>
          <w:color w:val="3ad148"/>
          <w:sz w:val="2"/>
          <w:szCs w:val="2"/>
          <w:rtl w:val="0"/>
        </w:rPr>
        <w:t xml:space="preserve"> </w:t>
      </w:r>
      <w:r w:rsidDel="00000000" w:rsidR="00000000" w:rsidRPr="00000000">
        <w:rPr>
          <w:color w:val="2ebd3d"/>
          <w:sz w:val="2"/>
          <w:szCs w:val="2"/>
          <w:rtl w:val="0"/>
        </w:rPr>
        <w:t xml:space="preserve">t</w:t>
      </w:r>
      <w:r w:rsidDel="00000000" w:rsidR="00000000" w:rsidRPr="00000000">
        <w:rPr>
          <w:color w:val="1fa62e"/>
          <w:sz w:val="2"/>
          <w:szCs w:val="2"/>
          <w:rtl w:val="0"/>
        </w:rPr>
        <w:t xml:space="preserve">r</w:t>
      </w:r>
      <w:r w:rsidDel="00000000" w:rsidR="00000000" w:rsidRPr="00000000">
        <w:rPr>
          <w:color w:val="108b21"/>
          <w:sz w:val="2"/>
          <w:szCs w:val="2"/>
          <w:rtl w:val="0"/>
        </w:rPr>
        <w:t xml:space="preserve">i</w:t>
      </w:r>
      <w:r w:rsidDel="00000000" w:rsidR="00000000" w:rsidRPr="00000000">
        <w:rPr>
          <w:color w:val="027115"/>
          <w:sz w:val="2"/>
          <w:szCs w:val="2"/>
          <w:rtl w:val="0"/>
        </w:rPr>
        <w:t xml:space="preserve">a</w:t>
      </w:r>
      <w:r w:rsidDel="00000000" w:rsidR="00000000" w:rsidRPr="00000000">
        <w:rPr>
          <w:color w:val="005c11"/>
          <w:sz w:val="2"/>
          <w:szCs w:val="2"/>
          <w:rtl w:val="0"/>
        </w:rPr>
        <w:t xml:space="preserve">l</w:t>
      </w:r>
      <w:r w:rsidDel="00000000" w:rsidR="00000000" w:rsidRPr="00000000">
        <w:rPr>
          <w:color w:val="004c12"/>
          <w:sz w:val="2"/>
          <w:szCs w:val="2"/>
          <w:rtl w:val="0"/>
        </w:rPr>
        <w:t xml:space="preserve"> </w:t>
      </w:r>
      <w:r w:rsidDel="00000000" w:rsidR="00000000" w:rsidRPr="00000000">
        <w:rPr>
          <w:color w:val="002200"/>
          <w:sz w:val="2"/>
          <w:szCs w:val="2"/>
          <w:rtl w:val="0"/>
        </w:rPr>
        <w:t xml:space="preserve">D</w:t>
      </w:r>
      <w:r w:rsidDel="00000000" w:rsidR="00000000" w:rsidRPr="00000000">
        <w:rPr>
          <w:color w:val="001400"/>
          <w:sz w:val="2"/>
          <w:szCs w:val="2"/>
          <w:rtl w:val="0"/>
        </w:rPr>
        <w:t xml:space="preserve">u</w:t>
      </w:r>
      <w:r w:rsidDel="00000000" w:rsidR="00000000" w:rsidRPr="00000000">
        <w:rPr>
          <w:color w:val="000c05"/>
          <w:sz w:val="2"/>
          <w:szCs w:val="2"/>
          <w:rtl w:val="0"/>
        </w:rPr>
        <w:t xml:space="preserve">r</w:t>
      </w:r>
      <w:r w:rsidDel="00000000" w:rsidR="00000000" w:rsidRPr="00000000">
        <w:rPr>
          <w:color w:val="00070e"/>
          <w:sz w:val="2"/>
          <w:szCs w:val="2"/>
          <w:rtl w:val="0"/>
        </w:rPr>
        <w:t xml:space="preserve">i</w:t>
      </w:r>
      <w:r w:rsidDel="00000000" w:rsidR="00000000" w:rsidRPr="00000000">
        <w:rPr>
          <w:color w:val="000217"/>
          <w:sz w:val="2"/>
          <w:szCs w:val="2"/>
          <w:rtl w:val="0"/>
        </w:rPr>
        <w:t xml:space="preserve">n</w:t>
      </w:r>
      <w:r w:rsidDel="00000000" w:rsidR="00000000" w:rsidRPr="00000000">
        <w:rPr>
          <w:color w:val="00001c"/>
          <w:sz w:val="2"/>
          <w:szCs w:val="2"/>
          <w:rtl w:val="0"/>
        </w:rPr>
        <w:t xml:space="preserve">g</w:t>
      </w:r>
      <w:r w:rsidDel="00000000" w:rsidR="00000000" w:rsidRPr="00000000">
        <w:rPr>
          <w:color w:val="000020"/>
          <w:sz w:val="2"/>
          <w:szCs w:val="2"/>
          <w:rtl w:val="0"/>
        </w:rPr>
        <w:t xml:space="preserve"> </w:t>
      </w:r>
      <w:r w:rsidDel="00000000" w:rsidR="00000000" w:rsidRPr="00000000">
        <w:rPr>
          <w:color w:val="030129"/>
          <w:sz w:val="2"/>
          <w:szCs w:val="2"/>
          <w:rtl w:val="0"/>
        </w:rPr>
        <w:t xml:space="preserve">h</w:t>
      </w:r>
      <w:r w:rsidDel="00000000" w:rsidR="00000000" w:rsidRPr="00000000">
        <w:rPr>
          <w:color w:val="080808"/>
          <w:sz w:val="2"/>
          <w:szCs w:val="2"/>
          <w:rtl w:val="0"/>
        </w:rPr>
        <w:t xml:space="preserve">is time at Sporting CP, </w:t>
      </w:r>
      <w:r w:rsidDel="00000000" w:rsidR="00000000" w:rsidRPr="00000000">
        <w:rPr>
          <w:color w:val="0a0a0a"/>
          <w:sz w:val="2"/>
          <w:szCs w:val="2"/>
          <w:rtl w:val="0"/>
        </w:rPr>
        <w:t xml:space="preserve">C</w:t>
      </w:r>
      <w:r w:rsidDel="00000000" w:rsidR="00000000" w:rsidRPr="00000000">
        <w:rPr>
          <w:color w:val="131313"/>
          <w:sz w:val="2"/>
          <w:szCs w:val="2"/>
          <w:rtl w:val="0"/>
        </w:rPr>
        <w:t xml:space="preserve">r</w:t>
      </w:r>
      <w:r w:rsidDel="00000000" w:rsidR="00000000" w:rsidRPr="00000000">
        <w:rPr>
          <w:color w:val="141414"/>
          <w:sz w:val="2"/>
          <w:szCs w:val="2"/>
          <w:rtl w:val="0"/>
        </w:rPr>
        <w:t xml:space="preserve">i</w:t>
      </w:r>
      <w:r w:rsidDel="00000000" w:rsidR="00000000" w:rsidRPr="00000000">
        <w:rPr>
          <w:color w:val="090909"/>
          <w:sz w:val="2"/>
          <w:szCs w:val="2"/>
          <w:rtl w:val="0"/>
        </w:rPr>
        <w:t xml:space="preserve">s</w:t>
      </w:r>
      <w:r w:rsidDel="00000000" w:rsidR="00000000" w:rsidRPr="00000000">
        <w:rPr>
          <w:color w:val="111111"/>
          <w:sz w:val="2"/>
          <w:szCs w:val="2"/>
          <w:rtl w:val="0"/>
        </w:rPr>
        <w:t xml:space="preserve">t</w:t>
      </w:r>
      <w:r w:rsidDel="00000000" w:rsidR="00000000" w:rsidRPr="00000000">
        <w:rPr>
          <w:color w:val="4d4d4d"/>
          <w:sz w:val="2"/>
          <w:szCs w:val="2"/>
          <w:rtl w:val="0"/>
        </w:rPr>
        <w:t xml:space="preserve">i</w:t>
      </w:r>
      <w:r w:rsidDel="00000000" w:rsidR="00000000" w:rsidRPr="00000000">
        <w:rPr>
          <w:color w:val="b0b0b0"/>
          <w:sz w:val="2"/>
          <w:szCs w:val="2"/>
          <w:rtl w:val="0"/>
        </w:rPr>
        <w:t xml:space="preserve">a</w:t>
      </w:r>
      <w:r w:rsidDel="00000000" w:rsidR="00000000" w:rsidRPr="00000000">
        <w:rPr>
          <w:color w:val="ffffff"/>
          <w:sz w:val="2"/>
          <w:szCs w:val="2"/>
          <w:rtl w:val="0"/>
        </w:rPr>
        <w:t xml:space="preserve">n</w:t>
      </w:r>
      <w:r w:rsidDel="00000000" w:rsidR="00000000" w:rsidRPr="00000000">
        <w:rPr>
          <w:color w:val="dedede"/>
          <w:sz w:val="2"/>
          <w:szCs w:val="2"/>
          <w:rtl w:val="0"/>
        </w:rPr>
        <w:t xml:space="preserve">o</w:t>
      </w:r>
      <w:r w:rsidDel="00000000" w:rsidR="00000000" w:rsidRPr="00000000">
        <w:rPr>
          <w:color w:val="f5f5f5"/>
          <w:sz w:val="2"/>
          <w:szCs w:val="2"/>
          <w:rtl w:val="0"/>
        </w:rPr>
        <w:t xml:space="preserve"> </w:t>
      </w:r>
      <w:r w:rsidDel="00000000" w:rsidR="00000000" w:rsidRPr="00000000">
        <w:rPr>
          <w:color w:val="ffffff"/>
          <w:sz w:val="2"/>
          <w:szCs w:val="2"/>
          <w:rtl w:val="0"/>
        </w:rPr>
        <w:t xml:space="preserve">R</w:t>
      </w:r>
      <w:r w:rsidDel="00000000" w:rsidR="00000000" w:rsidRPr="00000000">
        <w:rPr>
          <w:color w:val="f1f1f1"/>
          <w:sz w:val="2"/>
          <w:szCs w:val="2"/>
          <w:rtl w:val="0"/>
        </w:rPr>
        <w:t xml:space="preserve">o</w:t>
      </w:r>
      <w:r w:rsidDel="00000000" w:rsidR="00000000" w:rsidRPr="00000000">
        <w:rPr>
          <w:color w:val="d2d2d2"/>
          <w:sz w:val="2"/>
          <w:szCs w:val="2"/>
          <w:rtl w:val="0"/>
        </w:rPr>
        <w:t xml:space="preserve">n</w:t>
      </w:r>
      <w:r w:rsidDel="00000000" w:rsidR="00000000" w:rsidRPr="00000000">
        <w:rPr>
          <w:color w:val="cdcdcd"/>
          <w:sz w:val="2"/>
          <w:szCs w:val="2"/>
          <w:rtl w:val="0"/>
        </w:rPr>
        <w:t xml:space="preserve">a</w:t>
      </w:r>
      <w:r w:rsidDel="00000000" w:rsidR="00000000" w:rsidRPr="00000000">
        <w:rPr>
          <w:color w:val="ececec"/>
          <w:sz w:val="2"/>
          <w:szCs w:val="2"/>
          <w:rtl w:val="0"/>
        </w:rPr>
        <w:t xml:space="preserve">l</w:t>
      </w:r>
      <w:r w:rsidDel="00000000" w:rsidR="00000000" w:rsidRPr="00000000">
        <w:rPr>
          <w:color w:val="ffffff"/>
          <w:sz w:val="2"/>
          <w:szCs w:val="2"/>
          <w:rtl w:val="0"/>
        </w:rPr>
        <w:t xml:space="preserve">d</w:t>
      </w:r>
      <w:r w:rsidDel="00000000" w:rsidR="00000000" w:rsidRPr="00000000">
        <w:rPr>
          <w:color w:val="f8f8f8"/>
          <w:sz w:val="2"/>
          <w:szCs w:val="2"/>
          <w:rtl w:val="0"/>
        </w:rPr>
        <w:t xml:space="preserve">o played for all the levels he played in a loofa Champions League </w:t>
      </w:r>
      <w:r w:rsidDel="00000000" w:rsidR="00000000" w:rsidRPr="00000000">
        <w:rPr>
          <w:sz w:val="16"/>
          <w:szCs w:val="16"/>
          <w:rtl w:val="0"/>
        </w:rPr>
        <w:br w:type="textWrapping"/>
      </w:r>
      <w:r w:rsidDel="00000000" w:rsidR="00000000" w:rsidRPr="00000000">
        <w:rPr>
          <w:color w:val="f8f8f8"/>
          <w:sz w:val="2"/>
          <w:szCs w:val="2"/>
          <w:rtl w:val="0"/>
        </w:rPr>
        <w:t xml:space="preserve">against Manchester United in 2003, the manager of the English club Sir Alex Ferguson was impressed by his perfor</w:t>
      </w:r>
      <w:r w:rsidDel="00000000" w:rsidR="00000000" w:rsidRPr="00000000">
        <w:rPr>
          <w:color w:val="ffffff"/>
          <w:sz w:val="2"/>
          <w:szCs w:val="2"/>
          <w:rtl w:val="0"/>
        </w:rPr>
        <w:t xml:space="preserve">ma</w:t>
      </w:r>
      <w:r w:rsidDel="00000000" w:rsidR="00000000" w:rsidRPr="00000000">
        <w:rPr>
          <w:color w:val="e4e4e4"/>
          <w:sz w:val="2"/>
          <w:szCs w:val="2"/>
          <w:rtl w:val="0"/>
        </w:rPr>
        <w:t xml:space="preserve">n</w:t>
      </w:r>
      <w:r w:rsidDel="00000000" w:rsidR="00000000" w:rsidRPr="00000000">
        <w:rPr>
          <w:color w:val="8d8d8d"/>
          <w:sz w:val="2"/>
          <w:szCs w:val="2"/>
          <w:rtl w:val="0"/>
        </w:rPr>
        <w:t xml:space="preserve">c</w:t>
      </w:r>
      <w:r w:rsidDel="00000000" w:rsidR="00000000" w:rsidRPr="00000000">
        <w:rPr>
          <w:color w:val="303030"/>
          <w:sz w:val="2"/>
          <w:szCs w:val="2"/>
          <w:rtl w:val="0"/>
        </w:rPr>
        <w:t xml:space="preserve">e</w:t>
      </w:r>
      <w:r w:rsidDel="00000000" w:rsidR="00000000" w:rsidRPr="00000000">
        <w:rPr>
          <w:color w:val="000000"/>
          <w:sz w:val="2"/>
          <w:szCs w:val="2"/>
          <w:rtl w:val="0"/>
        </w:rPr>
        <w:t xml:space="preserve"> a</w:t>
      </w:r>
      <w:r w:rsidDel="00000000" w:rsidR="00000000" w:rsidRPr="00000000">
        <w:rPr>
          <w:color w:val="0f0f0f"/>
          <w:sz w:val="2"/>
          <w:szCs w:val="2"/>
          <w:rtl w:val="0"/>
        </w:rPr>
        <w:t xml:space="preserve">n</w:t>
      </w:r>
      <w:r w:rsidDel="00000000" w:rsidR="00000000" w:rsidRPr="00000000">
        <w:rPr>
          <w:color w:val="080808"/>
          <w:sz w:val="2"/>
          <w:szCs w:val="2"/>
          <w:rtl w:val="0"/>
        </w:rPr>
        <w:t xml:space="preserve">d brought him to the clu</w:t>
      </w:r>
      <w:r w:rsidDel="00000000" w:rsidR="00000000" w:rsidRPr="00000000">
        <w:rPr>
          <w:color w:val="005200"/>
          <w:sz w:val="2"/>
          <w:szCs w:val="2"/>
          <w:rtl w:val="0"/>
        </w:rPr>
        <w:t xml:space="preserve">b</w:t>
      </w:r>
      <w:r w:rsidDel="00000000" w:rsidR="00000000" w:rsidRPr="00000000">
        <w:rPr>
          <w:color w:val="005100"/>
          <w:sz w:val="2"/>
          <w:szCs w:val="2"/>
          <w:rtl w:val="0"/>
        </w:rPr>
        <w:t xml:space="preserve"> </w:t>
      </w:r>
      <w:r w:rsidDel="00000000" w:rsidR="00000000" w:rsidRPr="00000000">
        <w:rPr>
          <w:color w:val="005400"/>
          <w:sz w:val="2"/>
          <w:szCs w:val="2"/>
          <w:rtl w:val="0"/>
        </w:rPr>
        <w:t xml:space="preserve">i</w:t>
      </w:r>
      <w:r w:rsidDel="00000000" w:rsidR="00000000" w:rsidRPr="00000000">
        <w:rPr>
          <w:color w:val="006100"/>
          <w:sz w:val="2"/>
          <w:szCs w:val="2"/>
          <w:rtl w:val="0"/>
        </w:rPr>
        <w:t xml:space="preserve">n</w:t>
      </w:r>
      <w:r w:rsidDel="00000000" w:rsidR="00000000" w:rsidRPr="00000000">
        <w:rPr>
          <w:color w:val="087b00"/>
          <w:sz w:val="2"/>
          <w:szCs w:val="2"/>
          <w:rtl w:val="0"/>
        </w:rPr>
        <w:t xml:space="preserve"> </w:t>
      </w:r>
      <w:r w:rsidDel="00000000" w:rsidR="00000000" w:rsidRPr="00000000">
        <w:rPr>
          <w:color w:val="209e00"/>
          <w:sz w:val="2"/>
          <w:szCs w:val="2"/>
          <w:rtl w:val="0"/>
        </w:rPr>
        <w:t xml:space="preserve">t</w:t>
      </w:r>
      <w:r w:rsidDel="00000000" w:rsidR="00000000" w:rsidRPr="00000000">
        <w:rPr>
          <w:color w:val="37c113"/>
          <w:sz w:val="2"/>
          <w:szCs w:val="2"/>
          <w:rtl w:val="0"/>
        </w:rPr>
        <w:t xml:space="preserve">h</w:t>
      </w:r>
      <w:r w:rsidDel="00000000" w:rsidR="00000000" w:rsidRPr="00000000">
        <w:rPr>
          <w:color w:val="41d926"/>
          <w:sz w:val="2"/>
          <w:szCs w:val="2"/>
          <w:rtl w:val="0"/>
        </w:rPr>
        <w:t xml:space="preserve">e</w:t>
      </w:r>
      <w:r w:rsidDel="00000000" w:rsidR="00000000" w:rsidRPr="00000000">
        <w:rPr>
          <w:color w:val="36da23"/>
          <w:sz w:val="2"/>
          <w:szCs w:val="2"/>
          <w:rtl w:val="0"/>
        </w:rPr>
        <w:t xml:space="preserve"> </w:t>
      </w:r>
      <w:r w:rsidDel="00000000" w:rsidR="00000000" w:rsidRPr="00000000">
        <w:rPr>
          <w:color w:val="2ede23"/>
          <w:sz w:val="2"/>
          <w:szCs w:val="2"/>
          <w:rtl w:val="0"/>
        </w:rPr>
        <w:t xml:space="preserve">s</w:t>
      </w:r>
      <w:r w:rsidDel="00000000" w:rsidR="00000000" w:rsidRPr="00000000">
        <w:rPr>
          <w:color w:val="25e223"/>
          <w:sz w:val="2"/>
          <w:szCs w:val="2"/>
          <w:rtl w:val="0"/>
        </w:rPr>
        <w:t xml:space="preserve">a</w:t>
      </w:r>
      <w:r w:rsidDel="00000000" w:rsidR="00000000" w:rsidRPr="00000000">
        <w:rPr>
          <w:color w:val="1ee623"/>
          <w:sz w:val="2"/>
          <w:szCs w:val="2"/>
          <w:rtl w:val="0"/>
        </w:rPr>
        <w:t xml:space="preserve">m</w:t>
      </w:r>
      <w:r w:rsidDel="00000000" w:rsidR="00000000" w:rsidRPr="00000000">
        <w:rPr>
          <w:color w:val="19e923"/>
          <w:sz w:val="2"/>
          <w:szCs w:val="2"/>
          <w:rtl w:val="0"/>
        </w:rPr>
        <w:t xml:space="preserve">e</w:t>
      </w:r>
      <w:r w:rsidDel="00000000" w:rsidR="00000000" w:rsidRPr="00000000">
        <w:rPr>
          <w:color w:val="13ec23"/>
          <w:sz w:val="2"/>
          <w:szCs w:val="2"/>
          <w:rtl w:val="0"/>
        </w:rPr>
        <w:t xml:space="preserve"> </w:t>
      </w:r>
      <w:r w:rsidDel="00000000" w:rsidR="00000000" w:rsidRPr="00000000">
        <w:rPr>
          <w:color w:val="10ed23"/>
          <w:sz w:val="2"/>
          <w:szCs w:val="2"/>
          <w:rtl w:val="0"/>
        </w:rPr>
        <w:t xml:space="preserve">y</w:t>
      </w:r>
      <w:r w:rsidDel="00000000" w:rsidR="00000000" w:rsidRPr="00000000">
        <w:rPr>
          <w:color w:val="0fee23"/>
          <w:sz w:val="2"/>
          <w:szCs w:val="2"/>
          <w:rtl w:val="0"/>
        </w:rPr>
        <w:t xml:space="preserve">e</w:t>
      </w:r>
      <w:r w:rsidDel="00000000" w:rsidR="00000000" w:rsidRPr="00000000">
        <w:rPr>
          <w:color w:val="3ad823"/>
          <w:sz w:val="2"/>
          <w:szCs w:val="2"/>
          <w:rtl w:val="0"/>
        </w:rPr>
        <w:t xml:space="preserve">ar In his first season at Manchester United Ronaldo scored three goals in the league he scored 84 goals for the club in 196 leag</w:t>
      </w:r>
      <w:r w:rsidDel="00000000" w:rsidR="00000000" w:rsidRPr="00000000">
        <w:rPr>
          <w:color w:val="37d543"/>
          <w:sz w:val="2"/>
          <w:szCs w:val="2"/>
          <w:rtl w:val="0"/>
        </w:rPr>
        <w:t xml:space="preserve">u</w:t>
      </w:r>
      <w:r w:rsidDel="00000000" w:rsidR="00000000" w:rsidRPr="00000000">
        <w:rPr>
          <w:color w:val="34d041"/>
          <w:sz w:val="2"/>
          <w:szCs w:val="2"/>
          <w:rtl w:val="0"/>
        </w:rPr>
        <w:t xml:space="preserve">e</w:t>
      </w:r>
      <w:r w:rsidDel="00000000" w:rsidR="00000000" w:rsidRPr="00000000">
        <w:rPr>
          <w:color w:val="31c741"/>
          <w:sz w:val="2"/>
          <w:szCs w:val="2"/>
          <w:rtl w:val="0"/>
        </w:rPr>
        <w:t xml:space="preserve"> </w:t>
      </w:r>
      <w:r w:rsidDel="00000000" w:rsidR="00000000" w:rsidRPr="00000000">
        <w:rPr>
          <w:color w:val="2eba3d"/>
          <w:sz w:val="2"/>
          <w:szCs w:val="2"/>
          <w:rtl w:val="0"/>
        </w:rPr>
        <w:t xml:space="preserve">g</w:t>
      </w:r>
      <w:r w:rsidDel="00000000" w:rsidR="00000000" w:rsidRPr="00000000">
        <w:rPr>
          <w:color w:val="2aad3b"/>
          <w:sz w:val="2"/>
          <w:szCs w:val="2"/>
          <w:rtl w:val="0"/>
        </w:rPr>
        <w:t xml:space="preserve">a</w:t>
      </w:r>
      <w:r w:rsidDel="00000000" w:rsidR="00000000" w:rsidRPr="00000000">
        <w:rPr>
          <w:color w:val="299f3e"/>
          <w:sz w:val="2"/>
          <w:szCs w:val="2"/>
          <w:rtl w:val="0"/>
        </w:rPr>
        <w:t xml:space="preserve">m</w:t>
      </w:r>
      <w:r w:rsidDel="00000000" w:rsidR="00000000" w:rsidRPr="00000000">
        <w:rPr>
          <w:color w:val="2b923f"/>
          <w:sz w:val="2"/>
          <w:szCs w:val="2"/>
          <w:rtl w:val="0"/>
        </w:rPr>
        <w:t xml:space="preserve">e</w:t>
      </w:r>
      <w:r w:rsidDel="00000000" w:rsidR="00000000" w:rsidRPr="00000000">
        <w:rPr>
          <w:color w:val="2f8846"/>
          <w:sz w:val="2"/>
          <w:szCs w:val="2"/>
          <w:rtl w:val="0"/>
        </w:rPr>
        <w:t xml:space="preserve">s</w:t>
      </w:r>
      <w:r w:rsidDel="00000000" w:rsidR="00000000" w:rsidRPr="00000000">
        <w:rPr>
          <w:color w:val="216a3c"/>
          <w:sz w:val="2"/>
          <w:szCs w:val="2"/>
          <w:rtl w:val="0"/>
        </w:rPr>
        <w:t xml:space="preserve"> </w:t>
      </w:r>
      <w:r w:rsidDel="00000000" w:rsidR="00000000" w:rsidRPr="00000000">
        <w:rPr>
          <w:color w:val="134b2e"/>
          <w:sz w:val="2"/>
          <w:szCs w:val="2"/>
          <w:rtl w:val="0"/>
        </w:rPr>
        <w:t xml:space="preserve">a</w:t>
      </w:r>
      <w:r w:rsidDel="00000000" w:rsidR="00000000" w:rsidRPr="00000000">
        <w:rPr>
          <w:color w:val="002215"/>
          <w:sz w:val="2"/>
          <w:szCs w:val="2"/>
          <w:rtl w:val="0"/>
        </w:rPr>
        <w:t xml:space="preserve">n</w:t>
      </w:r>
      <w:r w:rsidDel="00000000" w:rsidR="00000000" w:rsidRPr="00000000">
        <w:rPr>
          <w:color w:val="00090b"/>
          <w:sz w:val="2"/>
          <w:szCs w:val="2"/>
          <w:rtl w:val="0"/>
        </w:rPr>
        <w:t xml:space="preserve">d</w:t>
      </w:r>
      <w:r w:rsidDel="00000000" w:rsidR="00000000" w:rsidRPr="00000000">
        <w:rPr>
          <w:color w:val="000412"/>
          <w:sz w:val="2"/>
          <w:szCs w:val="2"/>
          <w:rtl w:val="0"/>
        </w:rPr>
        <w:t xml:space="preserve"> </w:t>
      </w:r>
      <w:r w:rsidDel="00000000" w:rsidR="00000000" w:rsidRPr="00000000">
        <w:rPr>
          <w:color w:val="000119"/>
          <w:sz w:val="2"/>
          <w:szCs w:val="2"/>
          <w:rtl w:val="0"/>
        </w:rPr>
        <w:t xml:space="preserve">b</w:t>
      </w:r>
      <w:r w:rsidDel="00000000" w:rsidR="00000000" w:rsidRPr="00000000">
        <w:rPr>
          <w:color w:val="00001c"/>
          <w:sz w:val="2"/>
          <w:szCs w:val="2"/>
          <w:rtl w:val="0"/>
        </w:rPr>
        <w:t xml:space="preserve">e</w:t>
      </w:r>
      <w:r w:rsidDel="00000000" w:rsidR="00000000" w:rsidRPr="00000000">
        <w:rPr>
          <w:color w:val="050829"/>
          <w:sz w:val="2"/>
          <w:szCs w:val="2"/>
          <w:rtl w:val="0"/>
        </w:rPr>
        <w:t xml:space="preserve">c</w:t>
      </w:r>
      <w:r w:rsidDel="00000000" w:rsidR="00000000" w:rsidRPr="00000000">
        <w:rPr>
          <w:color w:val="080808"/>
          <w:sz w:val="2"/>
          <w:szCs w:val="2"/>
          <w:rtl w:val="0"/>
        </w:rPr>
        <w:t xml:space="preserve">ame one of the best play</w:t>
      </w:r>
      <w:r w:rsidDel="00000000" w:rsidR="00000000" w:rsidRPr="00000000">
        <w:rPr>
          <w:color w:val="0b0b0b"/>
          <w:sz w:val="2"/>
          <w:szCs w:val="2"/>
          <w:rtl w:val="0"/>
        </w:rPr>
        <w:t xml:space="preserve">e</w:t>
      </w:r>
      <w:r w:rsidDel="00000000" w:rsidR="00000000" w:rsidRPr="00000000">
        <w:rPr>
          <w:color w:val="131313"/>
          <w:sz w:val="2"/>
          <w:szCs w:val="2"/>
          <w:rtl w:val="0"/>
        </w:rPr>
        <w:t xml:space="preserve">r</w:t>
      </w:r>
      <w:r w:rsidDel="00000000" w:rsidR="00000000" w:rsidRPr="00000000">
        <w:rPr>
          <w:color w:val="101010"/>
          <w:sz w:val="2"/>
          <w:szCs w:val="2"/>
          <w:rtl w:val="0"/>
        </w:rPr>
        <w:t xml:space="preserve">s</w:t>
      </w:r>
      <w:r w:rsidDel="00000000" w:rsidR="00000000" w:rsidRPr="00000000">
        <w:rPr>
          <w:color w:val="000000"/>
          <w:sz w:val="2"/>
          <w:szCs w:val="2"/>
          <w:rtl w:val="0"/>
        </w:rPr>
        <w:t xml:space="preserve"> i</w:t>
      </w:r>
      <w:r w:rsidDel="00000000" w:rsidR="00000000" w:rsidRPr="00000000">
        <w:rPr>
          <w:color w:val="1b1b1b"/>
          <w:sz w:val="2"/>
          <w:szCs w:val="2"/>
          <w:rtl w:val="0"/>
        </w:rPr>
        <w:t xml:space="preserve">n</w:t>
      </w:r>
      <w:r w:rsidDel="00000000" w:rsidR="00000000" w:rsidRPr="00000000">
        <w:rPr>
          <w:color w:val="6b6b6b"/>
          <w:sz w:val="2"/>
          <w:szCs w:val="2"/>
          <w:rtl w:val="0"/>
        </w:rPr>
        <w:t xml:space="preserve"> </w:t>
      </w:r>
      <w:r w:rsidDel="00000000" w:rsidR="00000000" w:rsidRPr="00000000">
        <w:rPr>
          <w:color w:val="afafaf"/>
          <w:sz w:val="2"/>
          <w:szCs w:val="2"/>
          <w:rtl w:val="0"/>
        </w:rPr>
        <w:t xml:space="preserve">t</w:t>
      </w:r>
      <w:r w:rsidDel="00000000" w:rsidR="00000000" w:rsidRPr="00000000">
        <w:rPr>
          <w:color w:val="eaeaea"/>
          <w:sz w:val="2"/>
          <w:szCs w:val="2"/>
          <w:rtl w:val="0"/>
        </w:rPr>
        <w:t xml:space="preserve">h</w:t>
      </w:r>
      <w:r w:rsidDel="00000000" w:rsidR="00000000" w:rsidRPr="00000000">
        <w:rPr>
          <w:color w:val="ffffff"/>
          <w:sz w:val="2"/>
          <w:szCs w:val="2"/>
          <w:rtl w:val="0"/>
        </w:rPr>
        <w:t xml:space="preserve">e w</w:t>
      </w:r>
      <w:r w:rsidDel="00000000" w:rsidR="00000000" w:rsidRPr="00000000">
        <w:rPr>
          <w:color w:val="e7e7e7"/>
          <w:sz w:val="2"/>
          <w:szCs w:val="2"/>
          <w:rtl w:val="0"/>
        </w:rPr>
        <w:t xml:space="preserve">o</w:t>
      </w:r>
      <w:r w:rsidDel="00000000" w:rsidR="00000000" w:rsidRPr="00000000">
        <w:rPr>
          <w:color w:val="d9d9d9"/>
          <w:sz w:val="2"/>
          <w:szCs w:val="2"/>
          <w:rtl w:val="0"/>
        </w:rPr>
        <w:t xml:space="preserve">r</w:t>
      </w:r>
      <w:r w:rsidDel="00000000" w:rsidR="00000000" w:rsidRPr="00000000">
        <w:rPr>
          <w:color w:val="efefef"/>
          <w:sz w:val="2"/>
          <w:szCs w:val="2"/>
          <w:rtl w:val="0"/>
        </w:rPr>
        <w:t xml:space="preserve">l</w:t>
      </w:r>
      <w:r w:rsidDel="00000000" w:rsidR="00000000" w:rsidRPr="00000000">
        <w:rPr>
          <w:color w:val="ffffff"/>
          <w:sz w:val="2"/>
          <w:szCs w:val="2"/>
          <w:rtl w:val="0"/>
        </w:rPr>
        <w:t xml:space="preserve">d</w:t>
      </w:r>
      <w:r w:rsidDel="00000000" w:rsidR="00000000" w:rsidRPr="00000000">
        <w:rPr>
          <w:color w:val="f8f8f8"/>
          <w:sz w:val="2"/>
          <w:szCs w:val="2"/>
          <w:rtl w:val="0"/>
        </w:rPr>
        <w:t xml:space="preserve"> At the 2006 World Cup Cristiano Ronaldo was an integral part of t</w:t>
      </w:r>
      <w:r w:rsidDel="00000000" w:rsidR="00000000" w:rsidRPr="00000000">
        <w:rPr>
          <w:sz w:val="16"/>
          <w:szCs w:val="16"/>
          <w:rtl w:val="0"/>
        </w:rPr>
        <w:br w:type="textWrapping"/>
      </w:r>
      <w:r w:rsidDel="00000000" w:rsidR="00000000" w:rsidRPr="00000000">
        <w:rPr>
          <w:color w:val="f8f8f8"/>
          <w:sz w:val="2"/>
          <w:szCs w:val="2"/>
          <w:rtl w:val="0"/>
        </w:rPr>
        <w:t xml:space="preserve">he Portuguese national team as they reached the semi-final of the tournament the following year he was named the</w:t>
      </w:r>
      <w:r w:rsidDel="00000000" w:rsidR="00000000" w:rsidRPr="00000000">
        <w:rPr>
          <w:color w:val="ffffff"/>
          <w:sz w:val="2"/>
          <w:szCs w:val="2"/>
          <w:rtl w:val="0"/>
        </w:rPr>
        <w:t xml:space="preserve"> c</w:t>
      </w:r>
      <w:r w:rsidDel="00000000" w:rsidR="00000000" w:rsidRPr="00000000">
        <w:rPr>
          <w:color w:val="acacac"/>
          <w:sz w:val="2"/>
          <w:szCs w:val="2"/>
          <w:rtl w:val="0"/>
        </w:rPr>
        <w:t xml:space="preserve">a</w:t>
      </w:r>
      <w:r w:rsidDel="00000000" w:rsidR="00000000" w:rsidRPr="00000000">
        <w:rPr>
          <w:color w:val="4c4c4c"/>
          <w:sz w:val="2"/>
          <w:szCs w:val="2"/>
          <w:rtl w:val="0"/>
        </w:rPr>
        <w:t xml:space="preserve">p</w:t>
      </w:r>
      <w:r w:rsidDel="00000000" w:rsidR="00000000" w:rsidRPr="00000000">
        <w:rPr>
          <w:color w:val="040404"/>
          <w:sz w:val="2"/>
          <w:szCs w:val="2"/>
          <w:rtl w:val="0"/>
        </w:rPr>
        <w:t xml:space="preserve">t</w:t>
      </w:r>
      <w:r w:rsidDel="00000000" w:rsidR="00000000" w:rsidRPr="00000000">
        <w:rPr>
          <w:color w:val="000000"/>
          <w:sz w:val="2"/>
          <w:szCs w:val="2"/>
          <w:rtl w:val="0"/>
        </w:rPr>
        <w:t xml:space="preserve">ai</w:t>
      </w:r>
      <w:r w:rsidDel="00000000" w:rsidR="00000000" w:rsidRPr="00000000">
        <w:rPr>
          <w:color w:val="0d0d0d"/>
          <w:sz w:val="2"/>
          <w:szCs w:val="2"/>
          <w:rtl w:val="0"/>
        </w:rPr>
        <w:t xml:space="preserve">n</w:t>
      </w:r>
      <w:r w:rsidDel="00000000" w:rsidR="00000000" w:rsidRPr="00000000">
        <w:rPr>
          <w:color w:val="080808"/>
          <w:sz w:val="2"/>
          <w:szCs w:val="2"/>
          <w:rtl w:val="0"/>
        </w:rPr>
        <w:t xml:space="preserve"> of the national team In</w:t>
      </w:r>
      <w:r w:rsidDel="00000000" w:rsidR="00000000" w:rsidRPr="00000000">
        <w:rPr>
          <w:color w:val="004e00"/>
          <w:sz w:val="2"/>
          <w:szCs w:val="2"/>
          <w:rtl w:val="0"/>
        </w:rPr>
        <w:t xml:space="preserve"> </w:t>
      </w:r>
      <w:r w:rsidDel="00000000" w:rsidR="00000000" w:rsidRPr="00000000">
        <w:rPr>
          <w:color w:val="005400"/>
          <w:sz w:val="2"/>
          <w:szCs w:val="2"/>
          <w:rtl w:val="0"/>
        </w:rPr>
        <w:t xml:space="preserve">2</w:t>
      </w:r>
      <w:r w:rsidDel="00000000" w:rsidR="00000000" w:rsidRPr="00000000">
        <w:rPr>
          <w:color w:val="006100"/>
          <w:sz w:val="2"/>
          <w:szCs w:val="2"/>
          <w:rtl w:val="0"/>
        </w:rPr>
        <w:t xml:space="preserve">0</w:t>
      </w:r>
      <w:r w:rsidDel="00000000" w:rsidR="00000000" w:rsidRPr="00000000">
        <w:rPr>
          <w:color w:val="0b7400"/>
          <w:sz w:val="2"/>
          <w:szCs w:val="2"/>
          <w:rtl w:val="0"/>
        </w:rPr>
        <w:t xml:space="preserve">0</w:t>
      </w:r>
      <w:r w:rsidDel="00000000" w:rsidR="00000000" w:rsidRPr="00000000">
        <w:rPr>
          <w:color w:val="1b8e00"/>
          <w:sz w:val="2"/>
          <w:szCs w:val="2"/>
          <w:rtl w:val="0"/>
        </w:rPr>
        <w:t xml:space="preserve">9</w:t>
      </w:r>
      <w:r w:rsidDel="00000000" w:rsidR="00000000" w:rsidRPr="00000000">
        <w:rPr>
          <w:color w:val="2dab01"/>
          <w:sz w:val="2"/>
          <w:szCs w:val="2"/>
          <w:rtl w:val="0"/>
        </w:rPr>
        <w:t xml:space="preserve"> </w:t>
      </w:r>
      <w:r w:rsidDel="00000000" w:rsidR="00000000" w:rsidRPr="00000000">
        <w:rPr>
          <w:color w:val="3ac416"/>
          <w:sz w:val="2"/>
          <w:szCs w:val="2"/>
          <w:rtl w:val="0"/>
        </w:rPr>
        <w:t xml:space="preserve">h</w:t>
      </w:r>
      <w:r w:rsidDel="00000000" w:rsidR="00000000" w:rsidRPr="00000000">
        <w:rPr>
          <w:color w:val="3dd522"/>
          <w:sz w:val="2"/>
          <w:szCs w:val="2"/>
          <w:rtl w:val="0"/>
        </w:rPr>
        <w:t xml:space="preserve">e</w:t>
      </w:r>
      <w:r w:rsidDel="00000000" w:rsidR="00000000" w:rsidRPr="00000000">
        <w:rPr>
          <w:color w:val="36da23"/>
          <w:sz w:val="2"/>
          <w:szCs w:val="2"/>
          <w:rtl w:val="0"/>
        </w:rPr>
        <w:t xml:space="preserve"> </w:t>
      </w:r>
      <w:r w:rsidDel="00000000" w:rsidR="00000000" w:rsidRPr="00000000">
        <w:rPr>
          <w:color w:val="2ede23"/>
          <w:sz w:val="2"/>
          <w:szCs w:val="2"/>
          <w:rtl w:val="0"/>
        </w:rPr>
        <w:t xml:space="preserve">b</w:t>
      </w:r>
      <w:r w:rsidDel="00000000" w:rsidR="00000000" w:rsidRPr="00000000">
        <w:rPr>
          <w:color w:val="25e223"/>
          <w:sz w:val="2"/>
          <w:szCs w:val="2"/>
          <w:rtl w:val="0"/>
        </w:rPr>
        <w:t xml:space="preserve">e</w:t>
      </w:r>
      <w:r w:rsidDel="00000000" w:rsidR="00000000" w:rsidRPr="00000000">
        <w:rPr>
          <w:color w:val="1ee623"/>
          <w:sz w:val="2"/>
          <w:szCs w:val="2"/>
          <w:rtl w:val="0"/>
        </w:rPr>
        <w:t xml:space="preserve">c</w:t>
      </w:r>
      <w:r w:rsidDel="00000000" w:rsidR="00000000" w:rsidRPr="00000000">
        <w:rPr>
          <w:color w:val="19e923"/>
          <w:sz w:val="2"/>
          <w:szCs w:val="2"/>
          <w:rtl w:val="0"/>
        </w:rPr>
        <w:t xml:space="preserve">a</w:t>
      </w:r>
      <w:r w:rsidDel="00000000" w:rsidR="00000000" w:rsidRPr="00000000">
        <w:rPr>
          <w:color w:val="13ec23"/>
          <w:sz w:val="2"/>
          <w:szCs w:val="2"/>
          <w:rtl w:val="0"/>
        </w:rPr>
        <w:t xml:space="preserve">m</w:t>
      </w:r>
      <w:r w:rsidDel="00000000" w:rsidR="00000000" w:rsidRPr="00000000">
        <w:rPr>
          <w:color w:val="10ed23"/>
          <w:sz w:val="2"/>
          <w:szCs w:val="2"/>
          <w:rtl w:val="0"/>
        </w:rPr>
        <w:t xml:space="preserve">e</w:t>
      </w:r>
      <w:r w:rsidDel="00000000" w:rsidR="00000000" w:rsidRPr="00000000">
        <w:rPr>
          <w:color w:val="0fee23"/>
          <w:sz w:val="2"/>
          <w:szCs w:val="2"/>
          <w:rtl w:val="0"/>
        </w:rPr>
        <w:t xml:space="preserve"> </w:t>
      </w:r>
      <w:r w:rsidDel="00000000" w:rsidR="00000000" w:rsidRPr="00000000">
        <w:rPr>
          <w:color w:val="3ad823"/>
          <w:sz w:val="2"/>
          <w:szCs w:val="2"/>
          <w:rtl w:val="0"/>
        </w:rPr>
        <w:t xml:space="preserve">the most expensive player in the world after Spanish giant Real Madrid paid Manchester United 80 million pounds to bring him to </w:t>
      </w:r>
      <w:r w:rsidDel="00000000" w:rsidR="00000000" w:rsidRPr="00000000">
        <w:rPr>
          <w:color w:val="2ad235"/>
          <w:sz w:val="2"/>
          <w:szCs w:val="2"/>
          <w:rtl w:val="0"/>
        </w:rPr>
        <w:t xml:space="preserve">M</w:t>
      </w:r>
      <w:r w:rsidDel="00000000" w:rsidR="00000000" w:rsidRPr="00000000">
        <w:rPr>
          <w:color w:val="2dd23a"/>
          <w:sz w:val="2"/>
          <w:szCs w:val="2"/>
          <w:rtl w:val="0"/>
        </w:rPr>
        <w:t xml:space="preserve">a</w:t>
      </w:r>
      <w:r w:rsidDel="00000000" w:rsidR="00000000" w:rsidRPr="00000000">
        <w:rPr>
          <w:color w:val="32d03e"/>
          <w:sz w:val="2"/>
          <w:szCs w:val="2"/>
          <w:rtl w:val="0"/>
        </w:rPr>
        <w:t xml:space="preserve">d</w:t>
      </w:r>
      <w:r w:rsidDel="00000000" w:rsidR="00000000" w:rsidRPr="00000000">
        <w:rPr>
          <w:color w:val="38cf46"/>
          <w:sz w:val="2"/>
          <w:szCs w:val="2"/>
          <w:rtl w:val="0"/>
        </w:rPr>
        <w:t xml:space="preserve">r</w:t>
      </w:r>
      <w:r w:rsidDel="00000000" w:rsidR="00000000" w:rsidRPr="00000000">
        <w:rPr>
          <w:color w:val="41cb51"/>
          <w:sz w:val="2"/>
          <w:szCs w:val="2"/>
          <w:rtl w:val="0"/>
        </w:rPr>
        <w:t xml:space="preserve">i</w:t>
      </w:r>
      <w:r w:rsidDel="00000000" w:rsidR="00000000" w:rsidRPr="00000000">
        <w:rPr>
          <w:color w:val="49c75b"/>
          <w:sz w:val="2"/>
          <w:szCs w:val="2"/>
          <w:rtl w:val="0"/>
        </w:rPr>
        <w:t xml:space="preserve">d</w:t>
      </w:r>
      <w:r w:rsidDel="00000000" w:rsidR="00000000" w:rsidRPr="00000000">
        <w:rPr>
          <w:color w:val="54c367"/>
          <w:sz w:val="2"/>
          <w:szCs w:val="2"/>
          <w:rtl w:val="0"/>
        </w:rPr>
        <w:t xml:space="preserve">,</w:t>
      </w:r>
      <w:r w:rsidDel="00000000" w:rsidR="00000000" w:rsidRPr="00000000">
        <w:rPr>
          <w:color w:val="5cbc72"/>
          <w:sz w:val="2"/>
          <w:szCs w:val="2"/>
          <w:rtl w:val="0"/>
        </w:rPr>
        <w:t xml:space="preserve"> </w:t>
      </w:r>
      <w:r w:rsidDel="00000000" w:rsidR="00000000" w:rsidRPr="00000000">
        <w:rPr>
          <w:color w:val="58a96f"/>
          <w:sz w:val="2"/>
          <w:szCs w:val="2"/>
          <w:rtl w:val="0"/>
        </w:rPr>
        <w:t xml:space="preserve">h</w:t>
      </w:r>
      <w:r w:rsidDel="00000000" w:rsidR="00000000" w:rsidRPr="00000000">
        <w:rPr>
          <w:color w:val="3f8259"/>
          <w:sz w:val="2"/>
          <w:szCs w:val="2"/>
          <w:rtl w:val="0"/>
        </w:rPr>
        <w:t xml:space="preserve">e</w:t>
      </w:r>
      <w:r w:rsidDel="00000000" w:rsidR="00000000" w:rsidRPr="00000000">
        <w:rPr>
          <w:color w:val="144831"/>
          <w:sz w:val="2"/>
          <w:szCs w:val="2"/>
          <w:rtl w:val="0"/>
        </w:rPr>
        <w:t xml:space="preserve"> </w:t>
      </w:r>
      <w:r w:rsidDel="00000000" w:rsidR="00000000" w:rsidRPr="00000000">
        <w:rPr>
          <w:color w:val="00140b"/>
          <w:sz w:val="2"/>
          <w:szCs w:val="2"/>
          <w:rtl w:val="0"/>
        </w:rPr>
        <w:t xml:space="preserve">s</w:t>
      </w:r>
      <w:r w:rsidDel="00000000" w:rsidR="00000000" w:rsidRPr="00000000">
        <w:rPr>
          <w:color w:val="00080c"/>
          <w:sz w:val="2"/>
          <w:szCs w:val="2"/>
          <w:rtl w:val="0"/>
        </w:rPr>
        <w:t xml:space="preserve">c</w:t>
      </w:r>
      <w:r w:rsidDel="00000000" w:rsidR="00000000" w:rsidRPr="00000000">
        <w:rPr>
          <w:color w:val="000412"/>
          <w:sz w:val="2"/>
          <w:szCs w:val="2"/>
          <w:rtl w:val="0"/>
        </w:rPr>
        <w:t xml:space="preserve">o</w:t>
      </w:r>
      <w:r w:rsidDel="00000000" w:rsidR="00000000" w:rsidRPr="00000000">
        <w:rPr>
          <w:color w:val="000217"/>
          <w:sz w:val="2"/>
          <w:szCs w:val="2"/>
          <w:rtl w:val="0"/>
        </w:rPr>
        <w:t xml:space="preserve">r</w:t>
      </w:r>
      <w:r w:rsidDel="00000000" w:rsidR="00000000" w:rsidRPr="00000000">
        <w:rPr>
          <w:color w:val="040e27"/>
          <w:sz w:val="2"/>
          <w:szCs w:val="2"/>
          <w:rtl w:val="0"/>
        </w:rPr>
        <w:t xml:space="preserve">e</w:t>
      </w:r>
      <w:r w:rsidDel="00000000" w:rsidR="00000000" w:rsidRPr="00000000">
        <w:rPr>
          <w:color w:val="080808"/>
          <w:sz w:val="2"/>
          <w:szCs w:val="2"/>
          <w:rtl w:val="0"/>
        </w:rPr>
        <w:t xml:space="preserve">d 33 goals in his very f</w:t>
      </w:r>
      <w:r w:rsidDel="00000000" w:rsidR="00000000" w:rsidRPr="00000000">
        <w:rPr>
          <w:color w:val="090909"/>
          <w:sz w:val="2"/>
          <w:szCs w:val="2"/>
          <w:rtl w:val="0"/>
        </w:rPr>
        <w:t xml:space="preserve">i</w:t>
      </w:r>
      <w:r w:rsidDel="00000000" w:rsidR="00000000" w:rsidRPr="00000000">
        <w:rPr>
          <w:color w:val="121212"/>
          <w:sz w:val="2"/>
          <w:szCs w:val="2"/>
          <w:rtl w:val="0"/>
        </w:rPr>
        <w:t xml:space="preserve">r</w:t>
      </w:r>
      <w:r w:rsidDel="00000000" w:rsidR="00000000" w:rsidRPr="00000000">
        <w:rPr>
          <w:color w:val="0e0e0e"/>
          <w:sz w:val="2"/>
          <w:szCs w:val="2"/>
          <w:rtl w:val="0"/>
        </w:rPr>
        <w:t xml:space="preserve">s</w:t>
      </w:r>
      <w:r w:rsidDel="00000000" w:rsidR="00000000" w:rsidRPr="00000000">
        <w:rPr>
          <w:color w:val="000000"/>
          <w:sz w:val="2"/>
          <w:szCs w:val="2"/>
          <w:rtl w:val="0"/>
        </w:rPr>
        <w:t xml:space="preserve">t s</w:t>
      </w:r>
      <w:r w:rsidDel="00000000" w:rsidR="00000000" w:rsidRPr="00000000">
        <w:rPr>
          <w:color w:val="292929"/>
          <w:sz w:val="2"/>
          <w:szCs w:val="2"/>
          <w:rtl w:val="0"/>
        </w:rPr>
        <w:t xml:space="preserve">e</w:t>
      </w:r>
      <w:r w:rsidDel="00000000" w:rsidR="00000000" w:rsidRPr="00000000">
        <w:rPr>
          <w:color w:val="606060"/>
          <w:sz w:val="2"/>
          <w:szCs w:val="2"/>
          <w:rtl w:val="0"/>
        </w:rPr>
        <w:t xml:space="preserve">a</w:t>
      </w:r>
      <w:r w:rsidDel="00000000" w:rsidR="00000000" w:rsidRPr="00000000">
        <w:rPr>
          <w:color w:val="e0e0e0"/>
          <w:sz w:val="2"/>
          <w:szCs w:val="2"/>
          <w:rtl w:val="0"/>
        </w:rPr>
        <w:t xml:space="preserve">s</w:t>
      </w:r>
      <w:r w:rsidDel="00000000" w:rsidR="00000000" w:rsidRPr="00000000">
        <w:rPr>
          <w:color w:val="ffffff"/>
          <w:sz w:val="2"/>
          <w:szCs w:val="2"/>
          <w:rtl w:val="0"/>
        </w:rPr>
        <w:t xml:space="preserve">on </w:t>
      </w:r>
      <w:r w:rsidDel="00000000" w:rsidR="00000000" w:rsidRPr="00000000">
        <w:rPr>
          <w:color w:val="f9f9f9"/>
          <w:sz w:val="2"/>
          <w:szCs w:val="2"/>
          <w:rtl w:val="0"/>
        </w:rPr>
        <w:t xml:space="preserve">I</w:t>
      </w:r>
      <w:r w:rsidDel="00000000" w:rsidR="00000000" w:rsidRPr="00000000">
        <w:rPr>
          <w:color w:val="e6e6e6"/>
          <w:sz w:val="2"/>
          <w:szCs w:val="2"/>
          <w:rtl w:val="0"/>
        </w:rPr>
        <w:t xml:space="preserve">n</w:t>
      </w:r>
      <w:r w:rsidDel="00000000" w:rsidR="00000000" w:rsidRPr="00000000">
        <w:rPr>
          <w:color w:val="f3f3f3"/>
          <w:sz w:val="2"/>
          <w:szCs w:val="2"/>
          <w:rtl w:val="0"/>
        </w:rPr>
        <w:t xml:space="preserve"> </w:t>
      </w:r>
      <w:r w:rsidDel="00000000" w:rsidR="00000000" w:rsidRPr="00000000">
        <w:rPr>
          <w:color w:val="ffffff"/>
          <w:sz w:val="2"/>
          <w:szCs w:val="2"/>
          <w:rtl w:val="0"/>
        </w:rPr>
        <w:t xml:space="preserve">t</w:t>
      </w:r>
      <w:r w:rsidDel="00000000" w:rsidR="00000000" w:rsidRPr="00000000">
        <w:rPr>
          <w:color w:val="f8f8f8"/>
          <w:sz w:val="2"/>
          <w:szCs w:val="2"/>
          <w:rtl w:val="0"/>
        </w:rPr>
        <w:t xml:space="preserve">he following season he ended the Spanish league season with 40 goa</w:t>
      </w:r>
      <w:r w:rsidDel="00000000" w:rsidR="00000000" w:rsidRPr="00000000">
        <w:rPr>
          <w:sz w:val="16"/>
          <w:szCs w:val="16"/>
          <w:rtl w:val="0"/>
        </w:rPr>
        <w:br w:type="textWrapping"/>
      </w:r>
      <w:r w:rsidDel="00000000" w:rsidR="00000000" w:rsidRPr="00000000">
        <w:rPr>
          <w:color w:val="f8f8f8"/>
          <w:sz w:val="2"/>
          <w:szCs w:val="2"/>
          <w:rtl w:val="0"/>
        </w:rPr>
        <w:t xml:space="preserve">ls which became a record in the league's history he led Portugal at the football World Cup in South Africa in 20</w:t>
      </w:r>
      <w:r w:rsidDel="00000000" w:rsidR="00000000" w:rsidRPr="00000000">
        <w:rPr>
          <w:color w:val="ffffff"/>
          <w:sz w:val="2"/>
          <w:szCs w:val="2"/>
          <w:rtl w:val="0"/>
        </w:rPr>
        <w:t xml:space="preserve">1</w:t>
      </w:r>
      <w:r w:rsidDel="00000000" w:rsidR="00000000" w:rsidRPr="00000000">
        <w:rPr>
          <w:color w:val="d8d8d8"/>
          <w:sz w:val="2"/>
          <w:szCs w:val="2"/>
          <w:rtl w:val="0"/>
        </w:rPr>
        <w:t xml:space="preserve">0</w:t>
      </w:r>
      <w:r w:rsidDel="00000000" w:rsidR="00000000" w:rsidRPr="00000000">
        <w:rPr>
          <w:color w:val="6f6f6f"/>
          <w:sz w:val="2"/>
          <w:szCs w:val="2"/>
          <w:rtl w:val="0"/>
        </w:rPr>
        <w:t xml:space="preserve">,</w:t>
      </w:r>
      <w:r w:rsidDel="00000000" w:rsidR="00000000" w:rsidRPr="00000000">
        <w:rPr>
          <w:color w:val="181818"/>
          <w:sz w:val="2"/>
          <w:szCs w:val="2"/>
          <w:rtl w:val="0"/>
        </w:rPr>
        <w:t xml:space="preserve"> </w:t>
      </w:r>
      <w:r w:rsidDel="00000000" w:rsidR="00000000" w:rsidRPr="00000000">
        <w:rPr>
          <w:color w:val="000000"/>
          <w:sz w:val="2"/>
          <w:szCs w:val="2"/>
          <w:rtl w:val="0"/>
        </w:rPr>
        <w:t xml:space="preserve">in </w:t>
      </w:r>
      <w:r w:rsidDel="00000000" w:rsidR="00000000" w:rsidRPr="00000000">
        <w:rPr>
          <w:color w:val="090909"/>
          <w:sz w:val="2"/>
          <w:szCs w:val="2"/>
          <w:rtl w:val="0"/>
        </w:rPr>
        <w:t xml:space="preserve">2</w:t>
      </w:r>
      <w:r w:rsidDel="00000000" w:rsidR="00000000" w:rsidRPr="00000000">
        <w:rPr>
          <w:color w:val="080808"/>
          <w:sz w:val="2"/>
          <w:szCs w:val="2"/>
          <w:rtl w:val="0"/>
        </w:rPr>
        <w:t xml:space="preserve">012 he helped Real Madri</w:t>
      </w:r>
      <w:r w:rsidDel="00000000" w:rsidR="00000000" w:rsidRPr="00000000">
        <w:rPr>
          <w:color w:val="004a00"/>
          <w:sz w:val="2"/>
          <w:szCs w:val="2"/>
          <w:rtl w:val="0"/>
        </w:rPr>
        <w:t xml:space="preserve">d</w:t>
      </w:r>
      <w:r w:rsidDel="00000000" w:rsidR="00000000" w:rsidRPr="00000000">
        <w:rPr>
          <w:color w:val="005700"/>
          <w:sz w:val="2"/>
          <w:szCs w:val="2"/>
          <w:rtl w:val="0"/>
        </w:rPr>
        <w:t xml:space="preserve"> </w:t>
      </w:r>
      <w:r w:rsidDel="00000000" w:rsidR="00000000" w:rsidRPr="00000000">
        <w:rPr>
          <w:color w:val="0c6e00"/>
          <w:sz w:val="2"/>
          <w:szCs w:val="2"/>
          <w:rtl w:val="0"/>
        </w:rPr>
        <w:t xml:space="preserve">w</w:t>
      </w:r>
      <w:r w:rsidDel="00000000" w:rsidR="00000000" w:rsidRPr="00000000">
        <w:rPr>
          <w:color w:val="208900"/>
          <w:sz w:val="2"/>
          <w:szCs w:val="2"/>
          <w:rtl w:val="0"/>
        </w:rPr>
        <w:t xml:space="preserve">i</w:t>
      </w:r>
      <w:r w:rsidDel="00000000" w:rsidR="00000000" w:rsidRPr="00000000">
        <w:rPr>
          <w:color w:val="30a300"/>
          <w:sz w:val="2"/>
          <w:szCs w:val="2"/>
          <w:rtl w:val="0"/>
        </w:rPr>
        <w:t xml:space="preserve">n</w:t>
      </w:r>
      <w:r w:rsidDel="00000000" w:rsidR="00000000" w:rsidRPr="00000000">
        <w:rPr>
          <w:color w:val="3ab80e"/>
          <w:sz w:val="2"/>
          <w:szCs w:val="2"/>
          <w:rtl w:val="0"/>
        </w:rPr>
        <w:t xml:space="preserve"> </w:t>
      </w:r>
      <w:r w:rsidDel="00000000" w:rsidR="00000000" w:rsidRPr="00000000">
        <w:rPr>
          <w:color w:val="3dc719"/>
          <w:sz w:val="2"/>
          <w:szCs w:val="2"/>
          <w:rtl w:val="0"/>
        </w:rPr>
        <w:t xml:space="preserve">t</w:t>
      </w:r>
      <w:r w:rsidDel="00000000" w:rsidR="00000000" w:rsidRPr="00000000">
        <w:rPr>
          <w:color w:val="39d11e"/>
          <w:sz w:val="2"/>
          <w:szCs w:val="2"/>
          <w:rtl w:val="0"/>
        </w:rPr>
        <w:t xml:space="preserve">h</w:t>
      </w:r>
      <w:r w:rsidDel="00000000" w:rsidR="00000000" w:rsidRPr="00000000">
        <w:rPr>
          <w:color w:val="36da23"/>
          <w:sz w:val="2"/>
          <w:szCs w:val="2"/>
          <w:rtl w:val="0"/>
        </w:rPr>
        <w:t xml:space="preserve">e</w:t>
      </w:r>
      <w:r w:rsidDel="00000000" w:rsidR="00000000" w:rsidRPr="00000000">
        <w:rPr>
          <w:color w:val="2ede23"/>
          <w:sz w:val="2"/>
          <w:szCs w:val="2"/>
          <w:rtl w:val="0"/>
        </w:rPr>
        <w:t xml:space="preserve"> </w:t>
      </w:r>
      <w:r w:rsidDel="00000000" w:rsidR="00000000" w:rsidRPr="00000000">
        <w:rPr>
          <w:color w:val="25e223"/>
          <w:sz w:val="2"/>
          <w:szCs w:val="2"/>
          <w:rtl w:val="0"/>
        </w:rPr>
        <w:t xml:space="preserve">S</w:t>
      </w:r>
      <w:r w:rsidDel="00000000" w:rsidR="00000000" w:rsidRPr="00000000">
        <w:rPr>
          <w:color w:val="1ee623"/>
          <w:sz w:val="2"/>
          <w:szCs w:val="2"/>
          <w:rtl w:val="0"/>
        </w:rPr>
        <w:t xml:space="preserve">p</w:t>
      </w:r>
      <w:r w:rsidDel="00000000" w:rsidR="00000000" w:rsidRPr="00000000">
        <w:rPr>
          <w:color w:val="19e923"/>
          <w:sz w:val="2"/>
          <w:szCs w:val="2"/>
          <w:rtl w:val="0"/>
        </w:rPr>
        <w:t xml:space="preserve">a</w:t>
      </w:r>
      <w:r w:rsidDel="00000000" w:rsidR="00000000" w:rsidRPr="00000000">
        <w:rPr>
          <w:color w:val="13ec23"/>
          <w:sz w:val="2"/>
          <w:szCs w:val="2"/>
          <w:rtl w:val="0"/>
        </w:rPr>
        <w:t xml:space="preserve">n</w:t>
      </w:r>
      <w:r w:rsidDel="00000000" w:rsidR="00000000" w:rsidRPr="00000000">
        <w:rPr>
          <w:color w:val="10ed23"/>
          <w:sz w:val="2"/>
          <w:szCs w:val="2"/>
          <w:rtl w:val="0"/>
        </w:rPr>
        <w:t xml:space="preserve">i</w:t>
      </w:r>
      <w:r w:rsidDel="00000000" w:rsidR="00000000" w:rsidRPr="00000000">
        <w:rPr>
          <w:color w:val="0fee23"/>
          <w:sz w:val="2"/>
          <w:szCs w:val="2"/>
          <w:rtl w:val="0"/>
        </w:rPr>
        <w:t xml:space="preserve">s</w:t>
      </w:r>
      <w:r w:rsidDel="00000000" w:rsidR="00000000" w:rsidRPr="00000000">
        <w:rPr>
          <w:color w:val="3ad823"/>
          <w:sz w:val="2"/>
          <w:szCs w:val="2"/>
          <w:rtl w:val="0"/>
        </w:rPr>
        <w:t xml:space="preserve">h league title and it proved to be his first league title with the clubHe scored 60 goals in all competitions in season in 2013 </w:t>
      </w:r>
      <w:r w:rsidDel="00000000" w:rsidR="00000000" w:rsidRPr="00000000">
        <w:rPr>
          <w:color w:val="22d32b"/>
          <w:sz w:val="2"/>
          <w:szCs w:val="2"/>
          <w:rtl w:val="0"/>
        </w:rPr>
        <w:t xml:space="preserve">s</w:t>
      </w:r>
      <w:r w:rsidDel="00000000" w:rsidR="00000000" w:rsidRPr="00000000">
        <w:rPr>
          <w:color w:val="25d42f"/>
          <w:sz w:val="2"/>
          <w:szCs w:val="2"/>
          <w:rtl w:val="0"/>
        </w:rPr>
        <w:t xml:space="preserve">e</w:t>
      </w:r>
      <w:r w:rsidDel="00000000" w:rsidR="00000000" w:rsidRPr="00000000">
        <w:rPr>
          <w:color w:val="2dd739"/>
          <w:sz w:val="2"/>
          <w:szCs w:val="2"/>
          <w:rtl w:val="0"/>
        </w:rPr>
        <w:t xml:space="preserve">a</w:t>
      </w:r>
      <w:r w:rsidDel="00000000" w:rsidR="00000000" w:rsidRPr="00000000">
        <w:rPr>
          <w:color w:val="39d945"/>
          <w:sz w:val="2"/>
          <w:szCs w:val="2"/>
          <w:rtl w:val="0"/>
        </w:rPr>
        <w:t xml:space="preserve">s</w:t>
      </w:r>
      <w:r w:rsidDel="00000000" w:rsidR="00000000" w:rsidRPr="00000000">
        <w:rPr>
          <w:color w:val="44da54"/>
          <w:sz w:val="2"/>
          <w:szCs w:val="2"/>
          <w:rtl w:val="0"/>
        </w:rPr>
        <w:t xml:space="preserve">o</w:t>
      </w:r>
      <w:r w:rsidDel="00000000" w:rsidR="00000000" w:rsidRPr="00000000">
        <w:rPr>
          <w:color w:val="51db62"/>
          <w:sz w:val="2"/>
          <w:szCs w:val="2"/>
          <w:rtl w:val="0"/>
        </w:rPr>
        <w:t xml:space="preserve">n</w:t>
      </w:r>
      <w:r w:rsidDel="00000000" w:rsidR="00000000" w:rsidRPr="00000000">
        <w:rPr>
          <w:color w:val="5fda70"/>
          <w:sz w:val="2"/>
          <w:szCs w:val="2"/>
          <w:rtl w:val="0"/>
        </w:rPr>
        <w:t xml:space="preserve">s</w:t>
      </w:r>
      <w:r w:rsidDel="00000000" w:rsidR="00000000" w:rsidRPr="00000000">
        <w:rPr>
          <w:color w:val="69d57f"/>
          <w:sz w:val="2"/>
          <w:szCs w:val="2"/>
          <w:rtl w:val="0"/>
        </w:rPr>
        <w:t xml:space="preserve"> </w:t>
      </w:r>
      <w:r w:rsidDel="00000000" w:rsidR="00000000" w:rsidRPr="00000000">
        <w:rPr>
          <w:color w:val="6ac580"/>
          <w:sz w:val="2"/>
          <w:szCs w:val="2"/>
          <w:rtl w:val="0"/>
        </w:rPr>
        <w:t xml:space="preserve">h</w:t>
      </w:r>
      <w:r w:rsidDel="00000000" w:rsidR="00000000" w:rsidRPr="00000000">
        <w:rPr>
          <w:color w:val="56a36f"/>
          <w:sz w:val="2"/>
          <w:szCs w:val="2"/>
          <w:rtl w:val="0"/>
        </w:rPr>
        <w:t xml:space="preserve">e</w:t>
      </w:r>
      <w:r w:rsidDel="00000000" w:rsidR="00000000" w:rsidRPr="00000000">
        <w:rPr>
          <w:color w:val="31714e"/>
          <w:sz w:val="2"/>
          <w:szCs w:val="2"/>
          <w:rtl w:val="0"/>
        </w:rPr>
        <w:t xml:space="preserve"> </w:t>
      </w:r>
      <w:r w:rsidDel="00000000" w:rsidR="00000000" w:rsidRPr="00000000">
        <w:rPr>
          <w:color w:val="0f402b"/>
          <w:sz w:val="2"/>
          <w:szCs w:val="2"/>
          <w:rtl w:val="0"/>
        </w:rPr>
        <w:t xml:space="preserve">s</w:t>
      </w:r>
      <w:r w:rsidDel="00000000" w:rsidR="00000000" w:rsidRPr="00000000">
        <w:rPr>
          <w:color w:val="001f16"/>
          <w:sz w:val="2"/>
          <w:szCs w:val="2"/>
          <w:rtl w:val="0"/>
        </w:rPr>
        <w:t xml:space="preserve">c</w:t>
      </w:r>
      <w:r w:rsidDel="00000000" w:rsidR="00000000" w:rsidRPr="00000000">
        <w:rPr>
          <w:color w:val="001012"/>
          <w:sz w:val="2"/>
          <w:szCs w:val="2"/>
          <w:rtl w:val="0"/>
        </w:rPr>
        <w:t xml:space="preserve">o</w:t>
      </w:r>
      <w:r w:rsidDel="00000000" w:rsidR="00000000" w:rsidRPr="00000000">
        <w:rPr>
          <w:color w:val="001118"/>
          <w:sz w:val="2"/>
          <w:szCs w:val="2"/>
          <w:rtl w:val="0"/>
        </w:rPr>
        <w:t xml:space="preserve">r</w:t>
      </w:r>
      <w:r w:rsidDel="00000000" w:rsidR="00000000" w:rsidRPr="00000000">
        <w:rPr>
          <w:color w:val="00141f"/>
          <w:sz w:val="2"/>
          <w:szCs w:val="2"/>
          <w:rtl w:val="0"/>
        </w:rPr>
        <w:t xml:space="preserve">e</w:t>
      </w:r>
      <w:r w:rsidDel="00000000" w:rsidR="00000000" w:rsidRPr="00000000">
        <w:rPr>
          <w:color w:val="080808"/>
          <w:sz w:val="2"/>
          <w:szCs w:val="2"/>
          <w:rtl w:val="0"/>
        </w:rPr>
        <w:t xml:space="preserve">d staggering 51 goals in</w:t>
      </w:r>
      <w:r w:rsidDel="00000000" w:rsidR="00000000" w:rsidRPr="00000000">
        <w:rPr>
          <w:color w:val="030303"/>
          <w:sz w:val="2"/>
          <w:szCs w:val="2"/>
          <w:rtl w:val="0"/>
        </w:rPr>
        <w:t xml:space="preserve"> </w:t>
      </w:r>
      <w:r w:rsidDel="00000000" w:rsidR="00000000" w:rsidRPr="00000000">
        <w:rPr>
          <w:color w:val="101010"/>
          <w:sz w:val="2"/>
          <w:szCs w:val="2"/>
          <w:rtl w:val="0"/>
        </w:rPr>
        <w:t xml:space="preserve">t</w:t>
      </w:r>
      <w:r w:rsidDel="00000000" w:rsidR="00000000" w:rsidRPr="00000000">
        <w:rPr>
          <w:color w:val="0f0f0f"/>
          <w:sz w:val="2"/>
          <w:szCs w:val="2"/>
          <w:rtl w:val="0"/>
        </w:rPr>
        <w:t xml:space="preserve">h</w:t>
      </w:r>
      <w:r w:rsidDel="00000000" w:rsidR="00000000" w:rsidRPr="00000000">
        <w:rPr>
          <w:color w:val="000000"/>
          <w:sz w:val="2"/>
          <w:szCs w:val="2"/>
          <w:rtl w:val="0"/>
        </w:rPr>
        <w:t xml:space="preserve">e se</w:t>
      </w:r>
      <w:r w:rsidDel="00000000" w:rsidR="00000000" w:rsidRPr="00000000">
        <w:rPr>
          <w:color w:val="2c2c2c"/>
          <w:sz w:val="2"/>
          <w:szCs w:val="2"/>
          <w:rtl w:val="0"/>
        </w:rPr>
        <w:t xml:space="preserve">a</w:t>
      </w:r>
      <w:r w:rsidDel="00000000" w:rsidR="00000000" w:rsidRPr="00000000">
        <w:rPr>
          <w:color w:val="b4b4b4"/>
          <w:sz w:val="2"/>
          <w:szCs w:val="2"/>
          <w:rtl w:val="0"/>
        </w:rPr>
        <w:t xml:space="preserve">s</w:t>
      </w:r>
      <w:r w:rsidDel="00000000" w:rsidR="00000000" w:rsidRPr="00000000">
        <w:rPr>
          <w:color w:val="e2e2e2"/>
          <w:sz w:val="2"/>
          <w:szCs w:val="2"/>
          <w:rtl w:val="0"/>
        </w:rPr>
        <w:t xml:space="preserve">o</w:t>
      </w:r>
      <w:r w:rsidDel="00000000" w:rsidR="00000000" w:rsidRPr="00000000">
        <w:rPr>
          <w:color w:val="ffffff"/>
          <w:sz w:val="2"/>
          <w:szCs w:val="2"/>
          <w:rtl w:val="0"/>
        </w:rPr>
        <w:t xml:space="preserve">n, </w:t>
      </w:r>
      <w:r w:rsidDel="00000000" w:rsidR="00000000" w:rsidRPr="00000000">
        <w:rPr>
          <w:color w:val="f0f0f0"/>
          <w:sz w:val="2"/>
          <w:szCs w:val="2"/>
          <w:rtl w:val="0"/>
        </w:rPr>
        <w:t xml:space="preserve">i</w:t>
      </w:r>
      <w:r w:rsidDel="00000000" w:rsidR="00000000" w:rsidRPr="00000000">
        <w:rPr>
          <w:color w:val="f9f9f9"/>
          <w:sz w:val="2"/>
          <w:szCs w:val="2"/>
          <w:rtl w:val="0"/>
        </w:rPr>
        <w:t xml:space="preserve">n</w:t>
      </w:r>
      <w:r w:rsidDel="00000000" w:rsidR="00000000" w:rsidRPr="00000000">
        <w:rPr>
          <w:color w:val="ffffff"/>
          <w:sz w:val="2"/>
          <w:szCs w:val="2"/>
          <w:rtl w:val="0"/>
        </w:rPr>
        <w:t xml:space="preserve"> </w:t>
      </w:r>
      <w:r w:rsidDel="00000000" w:rsidR="00000000" w:rsidRPr="00000000">
        <w:rPr>
          <w:color w:val="f8f8f8"/>
          <w:sz w:val="2"/>
          <w:szCs w:val="2"/>
          <w:rtl w:val="0"/>
        </w:rPr>
        <w:t xml:space="preserve">the Champions League Ronaldo scored 17 goals which made him the hi</w:t>
      </w:r>
      <w:r w:rsidDel="00000000" w:rsidR="00000000" w:rsidRPr="00000000">
        <w:rPr>
          <w:sz w:val="16"/>
          <w:szCs w:val="16"/>
          <w:rtl w:val="0"/>
        </w:rPr>
        <w:br w:type="textWrapping"/>
      </w:r>
      <w:r w:rsidDel="00000000" w:rsidR="00000000" w:rsidRPr="00000000">
        <w:rPr>
          <w:color w:val="f8f8f8"/>
          <w:sz w:val="2"/>
          <w:szCs w:val="2"/>
          <w:rtl w:val="0"/>
        </w:rPr>
        <w:t xml:space="preserve">ghest score ever in a single season of the tournament He has a total of 89 goals in the tournament overall in th</w:t>
      </w:r>
      <w:r w:rsidDel="00000000" w:rsidR="00000000" w:rsidRPr="00000000">
        <w:rPr>
          <w:color w:val="e9e9e9"/>
          <w:sz w:val="2"/>
          <w:szCs w:val="2"/>
          <w:rtl w:val="0"/>
        </w:rPr>
        <w:t xml:space="preserve">e</w:t>
      </w:r>
      <w:r w:rsidDel="00000000" w:rsidR="00000000" w:rsidRPr="00000000">
        <w:rPr>
          <w:color w:val="9a9a9a"/>
          <w:sz w:val="2"/>
          <w:szCs w:val="2"/>
          <w:rtl w:val="0"/>
        </w:rPr>
        <w:t xml:space="preserve"> </w:t>
      </w:r>
      <w:r w:rsidDel="00000000" w:rsidR="00000000" w:rsidRPr="00000000">
        <w:rPr>
          <w:color w:val="353535"/>
          <w:sz w:val="2"/>
          <w:szCs w:val="2"/>
          <w:rtl w:val="0"/>
        </w:rPr>
        <w:t xml:space="preserve">2</w:t>
      </w:r>
      <w:r w:rsidDel="00000000" w:rsidR="00000000" w:rsidRPr="00000000">
        <w:rPr>
          <w:color w:val="000000"/>
          <w:sz w:val="2"/>
          <w:szCs w:val="2"/>
          <w:rtl w:val="0"/>
        </w:rPr>
        <w:t xml:space="preserve">014</w:t>
      </w:r>
      <w:r w:rsidDel="00000000" w:rsidR="00000000" w:rsidRPr="00000000">
        <w:rPr>
          <w:color w:val="050505"/>
          <w:sz w:val="2"/>
          <w:szCs w:val="2"/>
          <w:rtl w:val="0"/>
        </w:rPr>
        <w:t xml:space="preserve"> </w:t>
      </w:r>
      <w:r w:rsidDel="00000000" w:rsidR="00000000" w:rsidRPr="00000000">
        <w:rPr>
          <w:color w:val="020202"/>
          <w:sz w:val="2"/>
          <w:szCs w:val="2"/>
          <w:rtl w:val="0"/>
        </w:rPr>
        <w:t xml:space="preserve">W</w:t>
      </w:r>
      <w:r w:rsidDel="00000000" w:rsidR="00000000" w:rsidRPr="00000000">
        <w:rPr>
          <w:color w:val="080808"/>
          <w:sz w:val="2"/>
          <w:szCs w:val="2"/>
          <w:rtl w:val="0"/>
        </w:rPr>
        <w:t xml:space="preserve">orld Cup Portugal were k</w:t>
      </w:r>
      <w:r w:rsidDel="00000000" w:rsidR="00000000" w:rsidRPr="00000000">
        <w:rPr>
          <w:color w:val="004600"/>
          <w:sz w:val="2"/>
          <w:szCs w:val="2"/>
          <w:rtl w:val="0"/>
        </w:rPr>
        <w:t xml:space="preserve">n</w:t>
      </w:r>
      <w:r w:rsidDel="00000000" w:rsidR="00000000" w:rsidRPr="00000000">
        <w:rPr>
          <w:color w:val="005a00"/>
          <w:sz w:val="2"/>
          <w:szCs w:val="2"/>
          <w:rtl w:val="0"/>
        </w:rPr>
        <w:t xml:space="preserve">o</w:t>
      </w:r>
      <w:r w:rsidDel="00000000" w:rsidR="00000000" w:rsidRPr="00000000">
        <w:rPr>
          <w:color w:val="197b00"/>
          <w:sz w:val="2"/>
          <w:szCs w:val="2"/>
          <w:rtl w:val="0"/>
        </w:rPr>
        <w:t xml:space="preserve">c</w:t>
      </w:r>
      <w:r w:rsidDel="00000000" w:rsidR="00000000" w:rsidRPr="00000000">
        <w:rPr>
          <w:color w:val="339c00"/>
          <w:sz w:val="2"/>
          <w:szCs w:val="2"/>
          <w:rtl w:val="0"/>
        </w:rPr>
        <w:t xml:space="preserve">k</w:t>
      </w:r>
      <w:r w:rsidDel="00000000" w:rsidR="00000000" w:rsidRPr="00000000">
        <w:rPr>
          <w:color w:val="43b610"/>
          <w:sz w:val="2"/>
          <w:szCs w:val="2"/>
          <w:rtl w:val="0"/>
        </w:rPr>
        <w:t xml:space="preserve">e</w:t>
      </w:r>
      <w:r w:rsidDel="00000000" w:rsidR="00000000" w:rsidRPr="00000000">
        <w:rPr>
          <w:color w:val="47c51b"/>
          <w:sz w:val="2"/>
          <w:szCs w:val="2"/>
          <w:rtl w:val="0"/>
        </w:rPr>
        <w:t xml:space="preserve">d</w:t>
      </w:r>
      <w:r w:rsidDel="00000000" w:rsidR="00000000" w:rsidRPr="00000000">
        <w:rPr>
          <w:color w:val="40ca1c"/>
          <w:sz w:val="2"/>
          <w:szCs w:val="2"/>
          <w:rtl w:val="0"/>
        </w:rPr>
        <w:t xml:space="preserve"> </w:t>
      </w:r>
      <w:r w:rsidDel="00000000" w:rsidR="00000000" w:rsidRPr="00000000">
        <w:rPr>
          <w:color w:val="35cd1a"/>
          <w:sz w:val="2"/>
          <w:szCs w:val="2"/>
          <w:rtl w:val="0"/>
        </w:rPr>
        <w:t xml:space="preserve">o</w:t>
      </w:r>
      <w:r w:rsidDel="00000000" w:rsidR="00000000" w:rsidRPr="00000000">
        <w:rPr>
          <w:color w:val="36da23"/>
          <w:sz w:val="2"/>
          <w:szCs w:val="2"/>
          <w:rtl w:val="0"/>
        </w:rPr>
        <w:t xml:space="preserve">u</w:t>
      </w:r>
      <w:r w:rsidDel="00000000" w:rsidR="00000000" w:rsidRPr="00000000">
        <w:rPr>
          <w:color w:val="2ede23"/>
          <w:sz w:val="2"/>
          <w:szCs w:val="2"/>
          <w:rtl w:val="0"/>
        </w:rPr>
        <w:t xml:space="preserve">t</w:t>
      </w:r>
      <w:r w:rsidDel="00000000" w:rsidR="00000000" w:rsidRPr="00000000">
        <w:rPr>
          <w:color w:val="25e223"/>
          <w:sz w:val="2"/>
          <w:szCs w:val="2"/>
          <w:rtl w:val="0"/>
        </w:rPr>
        <w:t xml:space="preserve"> </w:t>
      </w:r>
      <w:r w:rsidDel="00000000" w:rsidR="00000000" w:rsidRPr="00000000">
        <w:rPr>
          <w:color w:val="1ee623"/>
          <w:sz w:val="2"/>
          <w:szCs w:val="2"/>
          <w:rtl w:val="0"/>
        </w:rPr>
        <w:t xml:space="preserve">i</w:t>
      </w:r>
      <w:r w:rsidDel="00000000" w:rsidR="00000000" w:rsidRPr="00000000">
        <w:rPr>
          <w:color w:val="19e923"/>
          <w:sz w:val="2"/>
          <w:szCs w:val="2"/>
          <w:rtl w:val="0"/>
        </w:rPr>
        <w:t xml:space="preserve">n</w:t>
      </w:r>
      <w:r w:rsidDel="00000000" w:rsidR="00000000" w:rsidRPr="00000000">
        <w:rPr>
          <w:color w:val="13ec23"/>
          <w:sz w:val="2"/>
          <w:szCs w:val="2"/>
          <w:rtl w:val="0"/>
        </w:rPr>
        <w:t xml:space="preserve"> </w:t>
      </w:r>
      <w:r w:rsidDel="00000000" w:rsidR="00000000" w:rsidRPr="00000000">
        <w:rPr>
          <w:color w:val="10ed23"/>
          <w:sz w:val="2"/>
          <w:szCs w:val="2"/>
          <w:rtl w:val="0"/>
        </w:rPr>
        <w:t xml:space="preserve">t</w:t>
      </w:r>
      <w:r w:rsidDel="00000000" w:rsidR="00000000" w:rsidRPr="00000000">
        <w:rPr>
          <w:color w:val="0fee23"/>
          <w:sz w:val="2"/>
          <w:szCs w:val="2"/>
          <w:rtl w:val="0"/>
        </w:rPr>
        <w:t xml:space="preserve">h</w:t>
      </w:r>
      <w:r w:rsidDel="00000000" w:rsidR="00000000" w:rsidRPr="00000000">
        <w:rPr>
          <w:color w:val="3ad823"/>
          <w:sz w:val="2"/>
          <w:szCs w:val="2"/>
          <w:rtl w:val="0"/>
        </w:rPr>
        <w:t xml:space="preserve">e first round with him scoring only one goal, he has scored 50 goals for Portugal in his career and that is the highest for any </w:t>
      </w:r>
      <w:r w:rsidDel="00000000" w:rsidR="00000000" w:rsidRPr="00000000">
        <w:rPr>
          <w:color w:val="1cd923"/>
          <w:sz w:val="2"/>
          <w:szCs w:val="2"/>
          <w:rtl w:val="0"/>
        </w:rPr>
        <w:t xml:space="preserve">P</w:t>
      </w:r>
      <w:r w:rsidDel="00000000" w:rsidR="00000000" w:rsidRPr="00000000">
        <w:rPr>
          <w:color w:val="1ed926"/>
          <w:sz w:val="2"/>
          <w:szCs w:val="2"/>
          <w:rtl w:val="0"/>
        </w:rPr>
        <w:t xml:space="preserve">o</w:t>
      </w:r>
      <w:r w:rsidDel="00000000" w:rsidR="00000000" w:rsidRPr="00000000">
        <w:rPr>
          <w:color w:val="24da2d"/>
          <w:sz w:val="2"/>
          <w:szCs w:val="2"/>
          <w:rtl w:val="0"/>
        </w:rPr>
        <w:t xml:space="preserve">r</w:t>
      </w:r>
      <w:r w:rsidDel="00000000" w:rsidR="00000000" w:rsidRPr="00000000">
        <w:rPr>
          <w:color w:val="2dd937"/>
          <w:sz w:val="2"/>
          <w:szCs w:val="2"/>
          <w:rtl w:val="0"/>
        </w:rPr>
        <w:t xml:space="preserve">t</w:t>
      </w:r>
      <w:r w:rsidDel="00000000" w:rsidR="00000000" w:rsidRPr="00000000">
        <w:rPr>
          <w:color w:val="36d942"/>
          <w:sz w:val="2"/>
          <w:szCs w:val="2"/>
          <w:rtl w:val="0"/>
        </w:rPr>
        <w:t xml:space="preserve">u</w:t>
      </w:r>
      <w:r w:rsidDel="00000000" w:rsidR="00000000" w:rsidRPr="00000000">
        <w:rPr>
          <w:color w:val="41d751"/>
          <w:sz w:val="2"/>
          <w:szCs w:val="2"/>
          <w:rtl w:val="0"/>
        </w:rPr>
        <w:t xml:space="preserve">g</w:t>
      </w:r>
      <w:r w:rsidDel="00000000" w:rsidR="00000000" w:rsidRPr="00000000">
        <w:rPr>
          <w:color w:val="4cd35b"/>
          <w:sz w:val="2"/>
          <w:szCs w:val="2"/>
          <w:rtl w:val="0"/>
        </w:rPr>
        <w:t xml:space="preserve">u</w:t>
      </w:r>
      <w:r w:rsidDel="00000000" w:rsidR="00000000" w:rsidRPr="00000000">
        <w:rPr>
          <w:color w:val="56cf68"/>
          <w:sz w:val="2"/>
          <w:szCs w:val="2"/>
          <w:rtl w:val="0"/>
        </w:rPr>
        <w:t xml:space="preserve">e</w:t>
      </w:r>
      <w:r w:rsidDel="00000000" w:rsidR="00000000" w:rsidRPr="00000000">
        <w:rPr>
          <w:color w:val="52bb67"/>
          <w:sz w:val="2"/>
          <w:szCs w:val="2"/>
          <w:rtl w:val="0"/>
        </w:rPr>
        <w:t xml:space="preserve">s</w:t>
      </w:r>
      <w:r w:rsidDel="00000000" w:rsidR="00000000" w:rsidRPr="00000000">
        <w:rPr>
          <w:color w:val="52ad6a"/>
          <w:sz w:val="2"/>
          <w:szCs w:val="2"/>
          <w:rtl w:val="0"/>
        </w:rPr>
        <w:t xml:space="preserve">e</w:t>
      </w:r>
      <w:r w:rsidDel="00000000" w:rsidR="00000000" w:rsidRPr="00000000">
        <w:rPr>
          <w:color w:val="4b9864"/>
          <w:sz w:val="2"/>
          <w:szCs w:val="2"/>
          <w:rtl w:val="0"/>
        </w:rPr>
        <w:t xml:space="preserve"> </w:t>
      </w:r>
      <w:r w:rsidDel="00000000" w:rsidR="00000000" w:rsidRPr="00000000">
        <w:rPr>
          <w:color w:val="3b7b58"/>
          <w:sz w:val="2"/>
          <w:szCs w:val="2"/>
          <w:rtl w:val="0"/>
        </w:rPr>
        <w:t xml:space="preserve">p</w:t>
      </w:r>
      <w:r w:rsidDel="00000000" w:rsidR="00000000" w:rsidRPr="00000000">
        <w:rPr>
          <w:color w:val="285c45"/>
          <w:sz w:val="2"/>
          <w:szCs w:val="2"/>
          <w:rtl w:val="0"/>
        </w:rPr>
        <w:t xml:space="preserve">l</w:t>
      </w:r>
      <w:r w:rsidDel="00000000" w:rsidR="00000000" w:rsidRPr="00000000">
        <w:rPr>
          <w:color w:val="123e31"/>
          <w:sz w:val="2"/>
          <w:szCs w:val="2"/>
          <w:rtl w:val="0"/>
        </w:rPr>
        <w:t xml:space="preserve">a</w:t>
      </w:r>
      <w:r w:rsidDel="00000000" w:rsidR="00000000" w:rsidRPr="00000000">
        <w:rPr>
          <w:color w:val="00251e"/>
          <w:sz w:val="2"/>
          <w:szCs w:val="2"/>
          <w:rtl w:val="0"/>
        </w:rPr>
        <w:t xml:space="preserve">y</w:t>
      </w:r>
      <w:r w:rsidDel="00000000" w:rsidR="00000000" w:rsidRPr="00000000">
        <w:rPr>
          <w:color w:val="001814"/>
          <w:sz w:val="2"/>
          <w:szCs w:val="2"/>
          <w:rtl w:val="0"/>
        </w:rPr>
        <w:t xml:space="preserve">e</w:t>
      </w:r>
      <w:r w:rsidDel="00000000" w:rsidR="00000000" w:rsidRPr="00000000">
        <w:rPr>
          <w:color w:val="080808"/>
          <w:sz w:val="2"/>
          <w:szCs w:val="2"/>
          <w:rtl w:val="0"/>
        </w:rPr>
        <w:t xml:space="preserve">r In the league seasons </w:t>
      </w:r>
      <w:r w:rsidDel="00000000" w:rsidR="00000000" w:rsidRPr="00000000">
        <w:rPr>
          <w:color w:val="000000"/>
          <w:sz w:val="2"/>
          <w:szCs w:val="2"/>
          <w:rtl w:val="0"/>
        </w:rPr>
        <w:t xml:space="preserve">t</w:t>
      </w:r>
      <w:r w:rsidDel="00000000" w:rsidR="00000000" w:rsidRPr="00000000">
        <w:rPr>
          <w:color w:val="0c0c0c"/>
          <w:sz w:val="2"/>
          <w:szCs w:val="2"/>
          <w:rtl w:val="0"/>
        </w:rPr>
        <w:t xml:space="preserve">h</w:t>
      </w:r>
      <w:r w:rsidDel="00000000" w:rsidR="00000000" w:rsidRPr="00000000">
        <w:rPr>
          <w:color w:val="141414"/>
          <w:sz w:val="2"/>
          <w:szCs w:val="2"/>
          <w:rtl w:val="0"/>
        </w:rPr>
        <w:t xml:space="preserve">a</w:t>
      </w:r>
      <w:r w:rsidDel="00000000" w:rsidR="00000000" w:rsidRPr="00000000">
        <w:rPr>
          <w:color w:val="000000"/>
          <w:sz w:val="2"/>
          <w:szCs w:val="2"/>
          <w:rtl w:val="0"/>
        </w:rPr>
        <w:t xml:space="preserve">t st</w:t>
      </w:r>
      <w:r w:rsidDel="00000000" w:rsidR="00000000" w:rsidRPr="00000000">
        <w:rPr>
          <w:color w:val="1a1a1a"/>
          <w:sz w:val="2"/>
          <w:szCs w:val="2"/>
          <w:rtl w:val="0"/>
        </w:rPr>
        <w:t xml:space="preserve">a</w:t>
      </w:r>
      <w:r w:rsidDel="00000000" w:rsidR="00000000" w:rsidRPr="00000000">
        <w:rPr>
          <w:color w:val="6d6d6d"/>
          <w:sz w:val="2"/>
          <w:szCs w:val="2"/>
          <w:rtl w:val="0"/>
        </w:rPr>
        <w:t xml:space="preserve">r</w:t>
      </w:r>
      <w:r w:rsidDel="00000000" w:rsidR="00000000" w:rsidRPr="00000000">
        <w:rPr>
          <w:color w:val="a7a7a7"/>
          <w:sz w:val="2"/>
          <w:szCs w:val="2"/>
          <w:rtl w:val="0"/>
        </w:rPr>
        <w:t xml:space="preserve">t</w:t>
      </w:r>
      <w:r w:rsidDel="00000000" w:rsidR="00000000" w:rsidRPr="00000000">
        <w:rPr>
          <w:color w:val="eaeaea"/>
          <w:sz w:val="2"/>
          <w:szCs w:val="2"/>
          <w:rtl w:val="0"/>
        </w:rPr>
        <w:t xml:space="preserve">e</w:t>
      </w:r>
      <w:r w:rsidDel="00000000" w:rsidR="00000000" w:rsidRPr="00000000">
        <w:rPr>
          <w:color w:val="ffffff"/>
          <w:sz w:val="2"/>
          <w:szCs w:val="2"/>
          <w:rtl w:val="0"/>
        </w:rPr>
        <w:t xml:space="preserve">d </w:t>
      </w:r>
      <w:r w:rsidDel="00000000" w:rsidR="00000000" w:rsidRPr="00000000">
        <w:rPr>
          <w:color w:val="f5f5f5"/>
          <w:sz w:val="2"/>
          <w:szCs w:val="2"/>
          <w:rtl w:val="0"/>
        </w:rPr>
        <w:t xml:space="preserve">t</w:t>
      </w:r>
      <w:r w:rsidDel="00000000" w:rsidR="00000000" w:rsidRPr="00000000">
        <w:rPr>
          <w:color w:val="ffffff"/>
          <w:sz w:val="2"/>
          <w:szCs w:val="2"/>
          <w:rtl w:val="0"/>
        </w:rPr>
        <w:t xml:space="preserve">ha</w:t>
      </w:r>
      <w:r w:rsidDel="00000000" w:rsidR="00000000" w:rsidRPr="00000000">
        <w:rPr>
          <w:color w:val="f8f8f8"/>
          <w:sz w:val="2"/>
          <w:szCs w:val="2"/>
          <w:rtl w:val="0"/>
        </w:rPr>
        <w:t xml:space="preserve">t year Ronaldo was in sublime form as he notched up 61 goals in to</w:t>
      </w:r>
      <w:r w:rsidDel="00000000" w:rsidR="00000000" w:rsidRPr="00000000">
        <w:rPr>
          <w:sz w:val="16"/>
          <w:szCs w:val="16"/>
          <w:rtl w:val="0"/>
        </w:rPr>
        <w:br w:type="textWrapping"/>
      </w:r>
      <w:r w:rsidDel="00000000" w:rsidR="00000000" w:rsidRPr="00000000">
        <w:rPr>
          <w:color w:val="f8f8f8"/>
          <w:sz w:val="2"/>
          <w:szCs w:val="2"/>
          <w:rtl w:val="0"/>
        </w:rPr>
        <w:t xml:space="preserve">tal he also became the fastest player to reach the 200 goal milestone in the Spanish league which he reached in </w:t>
      </w:r>
      <w:r w:rsidDel="00000000" w:rsidR="00000000" w:rsidRPr="00000000">
        <w:rPr>
          <w:color w:val="a7a7a7"/>
          <w:sz w:val="2"/>
          <w:szCs w:val="2"/>
          <w:rtl w:val="0"/>
        </w:rPr>
        <w:t xml:space="preserve">1</w:t>
      </w:r>
      <w:r w:rsidDel="00000000" w:rsidR="00000000" w:rsidRPr="00000000">
        <w:rPr>
          <w:color w:val="5b5b5b"/>
          <w:sz w:val="2"/>
          <w:szCs w:val="2"/>
          <w:rtl w:val="0"/>
        </w:rPr>
        <w:t xml:space="preserve">7</w:t>
      </w:r>
      <w:r w:rsidDel="00000000" w:rsidR="00000000" w:rsidRPr="00000000">
        <w:rPr>
          <w:color w:val="080808"/>
          <w:sz w:val="2"/>
          <w:szCs w:val="2"/>
          <w:rtl w:val="0"/>
        </w:rPr>
        <w:t xml:space="preserve">8</w:t>
      </w:r>
      <w:r w:rsidDel="00000000" w:rsidR="00000000" w:rsidRPr="00000000">
        <w:rPr>
          <w:color w:val="000000"/>
          <w:sz w:val="2"/>
          <w:szCs w:val="2"/>
          <w:rtl w:val="0"/>
        </w:rPr>
        <w:t xml:space="preserve"> </w:t>
      </w:r>
      <w:r w:rsidDel="00000000" w:rsidR="00000000" w:rsidRPr="00000000">
        <w:rPr>
          <w:color w:val="010101"/>
          <w:sz w:val="2"/>
          <w:szCs w:val="2"/>
          <w:rtl w:val="0"/>
        </w:rPr>
        <w:t xml:space="preserve">g</w:t>
      </w:r>
      <w:r w:rsidDel="00000000" w:rsidR="00000000" w:rsidRPr="00000000">
        <w:rPr>
          <w:color w:val="191919"/>
          <w:sz w:val="2"/>
          <w:szCs w:val="2"/>
          <w:rtl w:val="0"/>
        </w:rPr>
        <w:t xml:space="preserve">a</w:t>
      </w:r>
      <w:r w:rsidDel="00000000" w:rsidR="00000000" w:rsidRPr="00000000">
        <w:rPr>
          <w:color w:val="101010"/>
          <w:sz w:val="2"/>
          <w:szCs w:val="2"/>
          <w:rtl w:val="0"/>
        </w:rPr>
        <w:t xml:space="preserve">m</w:t>
      </w:r>
      <w:r w:rsidDel="00000000" w:rsidR="00000000" w:rsidRPr="00000000">
        <w:rPr>
          <w:color w:val="000000"/>
          <w:sz w:val="2"/>
          <w:szCs w:val="2"/>
          <w:rtl w:val="0"/>
        </w:rPr>
        <w:t xml:space="preserve">e</w:t>
      </w:r>
      <w:r w:rsidDel="00000000" w:rsidR="00000000" w:rsidRPr="00000000">
        <w:rPr>
          <w:color w:val="080808"/>
          <w:sz w:val="2"/>
          <w:szCs w:val="2"/>
          <w:rtl w:val="0"/>
        </w:rPr>
        <w:t xml:space="preserve">s Cristiano Ronaldo has </w:t>
      </w:r>
      <w:r w:rsidDel="00000000" w:rsidR="00000000" w:rsidRPr="00000000">
        <w:rPr>
          <w:color w:val="004300"/>
          <w:sz w:val="2"/>
          <w:szCs w:val="2"/>
          <w:rtl w:val="0"/>
        </w:rPr>
        <w:t xml:space="preserve">b</w:t>
      </w:r>
      <w:r w:rsidDel="00000000" w:rsidR="00000000" w:rsidRPr="00000000">
        <w:rPr>
          <w:color w:val="005c00"/>
          <w:sz w:val="2"/>
          <w:szCs w:val="2"/>
          <w:rtl w:val="0"/>
        </w:rPr>
        <w:t xml:space="preserve">e</w:t>
      </w:r>
      <w:r w:rsidDel="00000000" w:rsidR="00000000" w:rsidRPr="00000000">
        <w:rPr>
          <w:color w:val="228400"/>
          <w:sz w:val="2"/>
          <w:szCs w:val="2"/>
          <w:rtl w:val="0"/>
        </w:rPr>
        <w:t xml:space="preserve">e</w:t>
      </w:r>
      <w:r w:rsidDel="00000000" w:rsidR="00000000" w:rsidRPr="00000000">
        <w:rPr>
          <w:color w:val="42ab08"/>
          <w:sz w:val="2"/>
          <w:szCs w:val="2"/>
          <w:rtl w:val="0"/>
        </w:rPr>
        <w:t xml:space="preserve">n</w:t>
      </w:r>
      <w:r w:rsidDel="00000000" w:rsidR="00000000" w:rsidRPr="00000000">
        <w:rPr>
          <w:color w:val="52c51f"/>
          <w:sz w:val="2"/>
          <w:szCs w:val="2"/>
          <w:rtl w:val="0"/>
        </w:rPr>
        <w:t xml:space="preserve"> </w:t>
      </w:r>
      <w:r w:rsidDel="00000000" w:rsidR="00000000" w:rsidRPr="00000000">
        <w:rPr>
          <w:color w:val="50ce24"/>
          <w:sz w:val="2"/>
          <w:szCs w:val="2"/>
          <w:rtl w:val="0"/>
        </w:rPr>
        <w:t xml:space="preserve">i</w:t>
      </w:r>
      <w:r w:rsidDel="00000000" w:rsidR="00000000" w:rsidRPr="00000000">
        <w:rPr>
          <w:color w:val="42cc1e"/>
          <w:sz w:val="2"/>
          <w:szCs w:val="2"/>
          <w:rtl w:val="0"/>
        </w:rPr>
        <w:t xml:space="preserve">n</w:t>
      </w:r>
      <w:r w:rsidDel="00000000" w:rsidR="00000000" w:rsidRPr="00000000">
        <w:rPr>
          <w:color w:val="32ca17"/>
          <w:sz w:val="2"/>
          <w:szCs w:val="2"/>
          <w:rtl w:val="0"/>
        </w:rPr>
        <w:t xml:space="preserve"> </w:t>
      </w:r>
      <w:r w:rsidDel="00000000" w:rsidR="00000000" w:rsidRPr="00000000">
        <w:rPr>
          <w:color w:val="36da23"/>
          <w:sz w:val="2"/>
          <w:szCs w:val="2"/>
          <w:rtl w:val="0"/>
        </w:rPr>
        <w:t xml:space="preserve">r</w:t>
      </w:r>
      <w:r w:rsidDel="00000000" w:rsidR="00000000" w:rsidRPr="00000000">
        <w:rPr>
          <w:color w:val="2ede23"/>
          <w:sz w:val="2"/>
          <w:szCs w:val="2"/>
          <w:rtl w:val="0"/>
        </w:rPr>
        <w:t xml:space="preserve">e</w:t>
      </w:r>
      <w:r w:rsidDel="00000000" w:rsidR="00000000" w:rsidRPr="00000000">
        <w:rPr>
          <w:color w:val="25e223"/>
          <w:sz w:val="2"/>
          <w:szCs w:val="2"/>
          <w:rtl w:val="0"/>
        </w:rPr>
        <w:t xml:space="preserve">l</w:t>
      </w:r>
      <w:r w:rsidDel="00000000" w:rsidR="00000000" w:rsidRPr="00000000">
        <w:rPr>
          <w:color w:val="1ee623"/>
          <w:sz w:val="2"/>
          <w:szCs w:val="2"/>
          <w:rtl w:val="0"/>
        </w:rPr>
        <w:t xml:space="preserve">a</w:t>
      </w:r>
      <w:r w:rsidDel="00000000" w:rsidR="00000000" w:rsidRPr="00000000">
        <w:rPr>
          <w:color w:val="19e923"/>
          <w:sz w:val="2"/>
          <w:szCs w:val="2"/>
          <w:rtl w:val="0"/>
        </w:rPr>
        <w:t xml:space="preserve">t</w:t>
      </w:r>
      <w:r w:rsidDel="00000000" w:rsidR="00000000" w:rsidRPr="00000000">
        <w:rPr>
          <w:color w:val="13ec23"/>
          <w:sz w:val="2"/>
          <w:szCs w:val="2"/>
          <w:rtl w:val="0"/>
        </w:rPr>
        <w:t xml:space="preserve">i</w:t>
      </w:r>
      <w:r w:rsidDel="00000000" w:rsidR="00000000" w:rsidRPr="00000000">
        <w:rPr>
          <w:color w:val="10ed23"/>
          <w:sz w:val="2"/>
          <w:szCs w:val="2"/>
          <w:rtl w:val="0"/>
        </w:rPr>
        <w:t xml:space="preserve">o</w:t>
      </w:r>
      <w:r w:rsidDel="00000000" w:rsidR="00000000" w:rsidRPr="00000000">
        <w:rPr>
          <w:color w:val="0fee23"/>
          <w:sz w:val="2"/>
          <w:szCs w:val="2"/>
          <w:rtl w:val="0"/>
        </w:rPr>
        <w:t xml:space="preserve">n</w:t>
      </w:r>
      <w:r w:rsidDel="00000000" w:rsidR="00000000" w:rsidRPr="00000000">
        <w:rPr>
          <w:color w:val="3ad823"/>
          <w:sz w:val="2"/>
          <w:szCs w:val="2"/>
          <w:rtl w:val="0"/>
        </w:rPr>
        <w:t xml:space="preserve">ships with celebrities like Gemma Atkinson and Alice Goodwin both models in England, he has two sons Cristiano Ronaldo Jr and Ma</w:t>
      </w:r>
      <w:r w:rsidDel="00000000" w:rsidR="00000000" w:rsidRPr="00000000">
        <w:rPr>
          <w:color w:val="16e31c"/>
          <w:sz w:val="2"/>
          <w:szCs w:val="2"/>
          <w:rtl w:val="0"/>
        </w:rPr>
        <w:t xml:space="preserve">t</w:t>
      </w:r>
      <w:r w:rsidDel="00000000" w:rsidR="00000000" w:rsidRPr="00000000">
        <w:rPr>
          <w:color w:val="17e11d"/>
          <w:sz w:val="2"/>
          <w:szCs w:val="2"/>
          <w:rtl w:val="0"/>
        </w:rPr>
        <w:t xml:space="preserve">t</w:t>
      </w:r>
      <w:r w:rsidDel="00000000" w:rsidR="00000000" w:rsidRPr="00000000">
        <w:rPr>
          <w:color w:val="18dc20"/>
          <w:sz w:val="2"/>
          <w:szCs w:val="2"/>
          <w:rtl w:val="0"/>
        </w:rPr>
        <w:t xml:space="preserve">e</w:t>
      </w:r>
      <w:r w:rsidDel="00000000" w:rsidR="00000000" w:rsidRPr="00000000">
        <w:rPr>
          <w:color w:val="1bd623"/>
          <w:sz w:val="2"/>
          <w:szCs w:val="2"/>
          <w:rtl w:val="0"/>
        </w:rPr>
        <w:t xml:space="preserve">o</w:t>
      </w:r>
      <w:r w:rsidDel="00000000" w:rsidR="00000000" w:rsidRPr="00000000">
        <w:rPr>
          <w:color w:val="1ecf29"/>
          <w:sz w:val="2"/>
          <w:szCs w:val="2"/>
          <w:rtl w:val="0"/>
        </w:rPr>
        <w:t xml:space="preserve"> </w:t>
      </w:r>
      <w:r w:rsidDel="00000000" w:rsidR="00000000" w:rsidRPr="00000000">
        <w:rPr>
          <w:color w:val="23c62f"/>
          <w:sz w:val="2"/>
          <w:szCs w:val="2"/>
          <w:rtl w:val="0"/>
        </w:rPr>
        <w:t xml:space="preserve">R</w:t>
      </w:r>
      <w:r w:rsidDel="00000000" w:rsidR="00000000" w:rsidRPr="00000000">
        <w:rPr>
          <w:color w:val="28be38"/>
          <w:sz w:val="2"/>
          <w:szCs w:val="2"/>
          <w:rtl w:val="0"/>
        </w:rPr>
        <w:t xml:space="preserve">o</w:t>
      </w:r>
      <w:r w:rsidDel="00000000" w:rsidR="00000000" w:rsidRPr="00000000">
        <w:rPr>
          <w:color w:val="30b741"/>
          <w:sz w:val="2"/>
          <w:szCs w:val="2"/>
          <w:rtl w:val="0"/>
        </w:rPr>
        <w:t xml:space="preserve">n</w:t>
      </w:r>
      <w:r w:rsidDel="00000000" w:rsidR="00000000" w:rsidRPr="00000000">
        <w:rPr>
          <w:color w:val="269d39"/>
          <w:sz w:val="2"/>
          <w:szCs w:val="2"/>
          <w:rtl w:val="0"/>
        </w:rPr>
        <w:t xml:space="preserve">a</w:t>
      </w:r>
      <w:r w:rsidDel="00000000" w:rsidR="00000000" w:rsidRPr="00000000">
        <w:rPr>
          <w:color w:val="40a754"/>
          <w:sz w:val="2"/>
          <w:szCs w:val="2"/>
          <w:rtl w:val="0"/>
        </w:rPr>
        <w:t xml:space="preserve">l</w:t>
      </w:r>
      <w:r w:rsidDel="00000000" w:rsidR="00000000" w:rsidRPr="00000000">
        <w:rPr>
          <w:color w:val="5ab572"/>
          <w:sz w:val="2"/>
          <w:szCs w:val="2"/>
          <w:rtl w:val="0"/>
        </w:rPr>
        <w:t xml:space="preserve">d</w:t>
      </w:r>
      <w:r w:rsidDel="00000000" w:rsidR="00000000" w:rsidRPr="00000000">
        <w:rPr>
          <w:color w:val="68b581"/>
          <w:sz w:val="2"/>
          <w:szCs w:val="2"/>
          <w:rtl w:val="0"/>
        </w:rPr>
        <w:t xml:space="preserve">o</w:t>
      </w:r>
      <w:r w:rsidDel="00000000" w:rsidR="00000000" w:rsidRPr="00000000">
        <w:rPr>
          <w:color w:val="5a9d74"/>
          <w:sz w:val="2"/>
          <w:szCs w:val="2"/>
          <w:rtl w:val="0"/>
        </w:rPr>
        <w:t xml:space="preserve">R</w:t>
      </w:r>
      <w:r w:rsidDel="00000000" w:rsidR="00000000" w:rsidRPr="00000000">
        <w:rPr>
          <w:color w:val="356d50"/>
          <w:sz w:val="2"/>
          <w:szCs w:val="2"/>
          <w:rtl w:val="0"/>
        </w:rPr>
        <w:t xml:space="preserve">o</w:t>
      </w:r>
      <w:r w:rsidDel="00000000" w:rsidR="00000000" w:rsidRPr="00000000">
        <w:rPr>
          <w:color w:val="073b24"/>
          <w:sz w:val="2"/>
          <w:szCs w:val="2"/>
          <w:rtl w:val="0"/>
        </w:rPr>
        <w:t xml:space="preserve">n</w:t>
      </w:r>
      <w:r w:rsidDel="00000000" w:rsidR="00000000" w:rsidRPr="00000000">
        <w:rPr>
          <w:color w:val="001a05"/>
          <w:sz w:val="2"/>
          <w:szCs w:val="2"/>
          <w:rtl w:val="0"/>
        </w:rPr>
        <w:t xml:space="preserve">a</w:t>
      </w:r>
      <w:r w:rsidDel="00000000" w:rsidR="00000000" w:rsidRPr="00000000">
        <w:rPr>
          <w:color w:val="080808"/>
          <w:sz w:val="2"/>
          <w:szCs w:val="2"/>
          <w:rtl w:val="0"/>
        </w:rPr>
        <w:t xml:space="preserve">ldo was in a romantic re</w:t>
      </w:r>
      <w:r w:rsidDel="00000000" w:rsidR="00000000" w:rsidRPr="00000000">
        <w:rPr>
          <w:color w:val="000000"/>
          <w:sz w:val="2"/>
          <w:szCs w:val="2"/>
          <w:rtl w:val="0"/>
        </w:rPr>
        <w:t xml:space="preserve">l</w:t>
      </w:r>
      <w:r w:rsidDel="00000000" w:rsidR="00000000" w:rsidRPr="00000000">
        <w:rPr>
          <w:color w:val="090909"/>
          <w:sz w:val="2"/>
          <w:szCs w:val="2"/>
          <w:rtl w:val="0"/>
        </w:rPr>
        <w:t xml:space="preserve">a</w:t>
      </w:r>
      <w:r w:rsidDel="00000000" w:rsidR="00000000" w:rsidRPr="00000000">
        <w:rPr>
          <w:color w:val="1b1b1b"/>
          <w:sz w:val="2"/>
          <w:szCs w:val="2"/>
          <w:rtl w:val="0"/>
        </w:rPr>
        <w:t xml:space="preserve">t</w:t>
      </w:r>
      <w:r w:rsidDel="00000000" w:rsidR="00000000" w:rsidRPr="00000000">
        <w:rPr>
          <w:color w:val="0c0c0c"/>
          <w:sz w:val="2"/>
          <w:szCs w:val="2"/>
          <w:rtl w:val="0"/>
        </w:rPr>
        <w:t xml:space="preserve">i</w:t>
      </w:r>
      <w:r w:rsidDel="00000000" w:rsidR="00000000" w:rsidRPr="00000000">
        <w:rPr>
          <w:color w:val="000000"/>
          <w:sz w:val="2"/>
          <w:szCs w:val="2"/>
          <w:rtl w:val="0"/>
        </w:rPr>
        <w:t xml:space="preserve">ons</w:t>
      </w:r>
      <w:r w:rsidDel="00000000" w:rsidR="00000000" w:rsidRPr="00000000">
        <w:rPr>
          <w:color w:val="212121"/>
          <w:sz w:val="2"/>
          <w:szCs w:val="2"/>
          <w:rtl w:val="0"/>
        </w:rPr>
        <w:t xml:space="preserve">h</w:t>
      </w:r>
      <w:r w:rsidDel="00000000" w:rsidR="00000000" w:rsidRPr="00000000">
        <w:rPr>
          <w:color w:val="232323"/>
          <w:sz w:val="2"/>
          <w:szCs w:val="2"/>
          <w:rtl w:val="0"/>
        </w:rPr>
        <w:t xml:space="preserve">i</w:t>
      </w:r>
      <w:r w:rsidDel="00000000" w:rsidR="00000000" w:rsidRPr="00000000">
        <w:rPr>
          <w:color w:val="686868"/>
          <w:sz w:val="2"/>
          <w:szCs w:val="2"/>
          <w:rtl w:val="0"/>
        </w:rPr>
        <w:t xml:space="preserve">p</w:t>
      </w:r>
      <w:r w:rsidDel="00000000" w:rsidR="00000000" w:rsidRPr="00000000">
        <w:rPr>
          <w:color w:val="bebebe"/>
          <w:sz w:val="2"/>
          <w:szCs w:val="2"/>
          <w:rtl w:val="0"/>
        </w:rPr>
        <w:t xml:space="preserve"> </w:t>
      </w:r>
      <w:r w:rsidDel="00000000" w:rsidR="00000000" w:rsidRPr="00000000">
        <w:rPr>
          <w:color w:val="f0f0f0"/>
          <w:sz w:val="2"/>
          <w:szCs w:val="2"/>
          <w:rtl w:val="0"/>
        </w:rPr>
        <w:t xml:space="preserve">w</w:t>
      </w:r>
      <w:r w:rsidDel="00000000" w:rsidR="00000000" w:rsidRPr="00000000">
        <w:rPr>
          <w:color w:val="f8f8f8"/>
          <w:sz w:val="2"/>
          <w:szCs w:val="2"/>
          <w:rtl w:val="0"/>
        </w:rPr>
        <w:t xml:space="preserve">i</w:t>
      </w:r>
      <w:r w:rsidDel="00000000" w:rsidR="00000000" w:rsidRPr="00000000">
        <w:rPr>
          <w:color w:val="f7f7f7"/>
          <w:sz w:val="2"/>
          <w:szCs w:val="2"/>
          <w:rtl w:val="0"/>
        </w:rPr>
        <w:t xml:space="preserve">t</w:t>
      </w:r>
      <w:r w:rsidDel="00000000" w:rsidR="00000000" w:rsidRPr="00000000">
        <w:rPr>
          <w:color w:val="ffffff"/>
          <w:sz w:val="2"/>
          <w:szCs w:val="2"/>
          <w:rtl w:val="0"/>
        </w:rPr>
        <w:t xml:space="preserve">h </w:t>
      </w:r>
      <w:r w:rsidDel="00000000" w:rsidR="00000000" w:rsidRPr="00000000">
        <w:rPr>
          <w:color w:val="f8f8f8"/>
          <w:sz w:val="2"/>
          <w:szCs w:val="2"/>
          <w:rtl w:val="0"/>
        </w:rPr>
        <w:t xml:space="preserve">Russian supermodel Irina Shayk for five years from 2010 to 2015, C</w:t>
      </w:r>
      <w:r w:rsidDel="00000000" w:rsidR="00000000" w:rsidRPr="00000000">
        <w:rPr>
          <w:sz w:val="16"/>
          <w:szCs w:val="16"/>
          <w:rtl w:val="0"/>
        </w:rPr>
        <w:br w:type="textWrapping"/>
      </w:r>
      <w:r w:rsidDel="00000000" w:rsidR="00000000" w:rsidRPr="00000000">
        <w:rPr>
          <w:color w:val="f8f8f8"/>
          <w:sz w:val="2"/>
          <w:szCs w:val="2"/>
          <w:rtl w:val="0"/>
        </w:rPr>
        <w:t xml:space="preserve">ristiano Ronaldo was awarded the Ballon d'Or five times in 2008, 2013-2014 2016 and 2017. Cristiano Ronaldo is a</w:t>
      </w:r>
      <w:r w:rsidDel="00000000" w:rsidR="00000000" w:rsidRPr="00000000">
        <w:rPr>
          <w:color w:val="7a7a7a"/>
          <w:sz w:val="2"/>
          <w:szCs w:val="2"/>
          <w:rtl w:val="0"/>
        </w:rPr>
        <w:t xml:space="preserve"> </w:t>
      </w:r>
      <w:r w:rsidDel="00000000" w:rsidR="00000000" w:rsidRPr="00000000">
        <w:rPr>
          <w:color w:val="343434"/>
          <w:sz w:val="2"/>
          <w:szCs w:val="2"/>
          <w:rtl w:val="0"/>
        </w:rPr>
        <w:t xml:space="preserve">P</w:t>
      </w:r>
      <w:r w:rsidDel="00000000" w:rsidR="00000000" w:rsidRPr="00000000">
        <w:rPr>
          <w:color w:val="000000"/>
          <w:sz w:val="2"/>
          <w:szCs w:val="2"/>
          <w:rtl w:val="0"/>
        </w:rPr>
        <w:t xml:space="preserve">or</w:t>
      </w:r>
      <w:r w:rsidDel="00000000" w:rsidR="00000000" w:rsidRPr="00000000">
        <w:rPr>
          <w:color w:val="101010"/>
          <w:sz w:val="2"/>
          <w:szCs w:val="2"/>
          <w:rtl w:val="0"/>
        </w:rPr>
        <w:t xml:space="preserve">t</w:t>
      </w:r>
      <w:r w:rsidDel="00000000" w:rsidR="00000000" w:rsidRPr="00000000">
        <w:rPr>
          <w:color w:val="2b2b2b"/>
          <w:sz w:val="2"/>
          <w:szCs w:val="2"/>
          <w:rtl w:val="0"/>
        </w:rPr>
        <w:t xml:space="preserve">u</w:t>
      </w:r>
      <w:r w:rsidDel="00000000" w:rsidR="00000000" w:rsidRPr="00000000">
        <w:rPr>
          <w:color w:val="181818"/>
          <w:sz w:val="2"/>
          <w:szCs w:val="2"/>
          <w:rtl w:val="0"/>
        </w:rPr>
        <w:t xml:space="preserve">g</w:t>
      </w:r>
      <w:r w:rsidDel="00000000" w:rsidR="00000000" w:rsidRPr="00000000">
        <w:rPr>
          <w:color w:val="000000"/>
          <w:sz w:val="2"/>
          <w:szCs w:val="2"/>
          <w:rtl w:val="0"/>
        </w:rPr>
        <w:t xml:space="preserve">u</w:t>
      </w:r>
      <w:r w:rsidDel="00000000" w:rsidR="00000000" w:rsidRPr="00000000">
        <w:rPr>
          <w:color w:val="080808"/>
          <w:sz w:val="2"/>
          <w:szCs w:val="2"/>
          <w:rtl w:val="0"/>
        </w:rPr>
        <w:t xml:space="preserve">ese football player he w</w:t>
      </w:r>
      <w:r w:rsidDel="00000000" w:rsidR="00000000" w:rsidRPr="00000000">
        <w:rPr>
          <w:color w:val="004100"/>
          <w:sz w:val="2"/>
          <w:szCs w:val="2"/>
          <w:rtl w:val="0"/>
        </w:rPr>
        <w:t xml:space="preserve">a</w:t>
      </w:r>
      <w:r w:rsidDel="00000000" w:rsidR="00000000" w:rsidRPr="00000000">
        <w:rPr>
          <w:color w:val="015d00"/>
          <w:sz w:val="2"/>
          <w:szCs w:val="2"/>
          <w:rtl w:val="0"/>
        </w:rPr>
        <w:t xml:space="preserve">s</w:t>
      </w:r>
      <w:r w:rsidDel="00000000" w:rsidR="00000000" w:rsidRPr="00000000">
        <w:rPr>
          <w:color w:val="288a00"/>
          <w:sz w:val="2"/>
          <w:szCs w:val="2"/>
          <w:rtl w:val="0"/>
        </w:rPr>
        <w:t xml:space="preserve"> </w:t>
      </w:r>
      <w:r w:rsidDel="00000000" w:rsidR="00000000" w:rsidRPr="00000000">
        <w:rPr>
          <w:color w:val="4ab310"/>
          <w:sz w:val="2"/>
          <w:szCs w:val="2"/>
          <w:rtl w:val="0"/>
        </w:rPr>
        <w:t xml:space="preserve">b</w:t>
      </w:r>
      <w:r w:rsidDel="00000000" w:rsidR="00000000" w:rsidRPr="00000000">
        <w:rPr>
          <w:color w:val="5acd27"/>
          <w:sz w:val="2"/>
          <w:szCs w:val="2"/>
          <w:rtl w:val="0"/>
        </w:rPr>
        <w:t xml:space="preserve">o</w:t>
      </w:r>
      <w:r w:rsidDel="00000000" w:rsidR="00000000" w:rsidRPr="00000000">
        <w:rPr>
          <w:color w:val="55d329"/>
          <w:sz w:val="2"/>
          <w:szCs w:val="2"/>
          <w:rtl w:val="0"/>
        </w:rPr>
        <w:t xml:space="preserve">r</w:t>
      </w:r>
      <w:r w:rsidDel="00000000" w:rsidR="00000000" w:rsidRPr="00000000">
        <w:rPr>
          <w:color w:val="43cd1f"/>
          <w:sz w:val="2"/>
          <w:szCs w:val="2"/>
          <w:rtl w:val="0"/>
        </w:rPr>
        <w:t xml:space="preserve">n</w:t>
      </w:r>
      <w:r w:rsidDel="00000000" w:rsidR="00000000" w:rsidRPr="00000000">
        <w:rPr>
          <w:color w:val="30c815"/>
          <w:sz w:val="2"/>
          <w:szCs w:val="2"/>
          <w:rtl w:val="0"/>
        </w:rPr>
        <w:t xml:space="preserve"> </w:t>
      </w:r>
      <w:r w:rsidDel="00000000" w:rsidR="00000000" w:rsidRPr="00000000">
        <w:rPr>
          <w:color w:val="36da23"/>
          <w:sz w:val="2"/>
          <w:szCs w:val="2"/>
          <w:rtl w:val="0"/>
        </w:rPr>
        <w:t xml:space="preserve">o</w:t>
      </w:r>
      <w:r w:rsidDel="00000000" w:rsidR="00000000" w:rsidRPr="00000000">
        <w:rPr>
          <w:color w:val="2ede23"/>
          <w:sz w:val="2"/>
          <w:szCs w:val="2"/>
          <w:rtl w:val="0"/>
        </w:rPr>
        <w:t xml:space="preserve">n</w:t>
      </w:r>
      <w:r w:rsidDel="00000000" w:rsidR="00000000" w:rsidRPr="00000000">
        <w:rPr>
          <w:color w:val="25e223"/>
          <w:sz w:val="2"/>
          <w:szCs w:val="2"/>
          <w:rtl w:val="0"/>
        </w:rPr>
        <w:t xml:space="preserve"> </w:t>
      </w:r>
      <w:r w:rsidDel="00000000" w:rsidR="00000000" w:rsidRPr="00000000">
        <w:rPr>
          <w:color w:val="1ee623"/>
          <w:sz w:val="2"/>
          <w:szCs w:val="2"/>
          <w:rtl w:val="0"/>
        </w:rPr>
        <w:t xml:space="preserve">F</w:t>
      </w:r>
      <w:r w:rsidDel="00000000" w:rsidR="00000000" w:rsidRPr="00000000">
        <w:rPr>
          <w:color w:val="19e923"/>
          <w:sz w:val="2"/>
          <w:szCs w:val="2"/>
          <w:rtl w:val="0"/>
        </w:rPr>
        <w:t xml:space="preserve">e</w:t>
      </w:r>
      <w:r w:rsidDel="00000000" w:rsidR="00000000" w:rsidRPr="00000000">
        <w:rPr>
          <w:color w:val="13ec23"/>
          <w:sz w:val="2"/>
          <w:szCs w:val="2"/>
          <w:rtl w:val="0"/>
        </w:rPr>
        <w:t xml:space="preserve">b</w:t>
      </w:r>
      <w:r w:rsidDel="00000000" w:rsidR="00000000" w:rsidRPr="00000000">
        <w:rPr>
          <w:color w:val="10ed23"/>
          <w:sz w:val="2"/>
          <w:szCs w:val="2"/>
          <w:rtl w:val="0"/>
        </w:rPr>
        <w:t xml:space="preserve">r</w:t>
      </w:r>
      <w:r w:rsidDel="00000000" w:rsidR="00000000" w:rsidRPr="00000000">
        <w:rPr>
          <w:color w:val="0fee23"/>
          <w:sz w:val="2"/>
          <w:szCs w:val="2"/>
          <w:rtl w:val="0"/>
        </w:rPr>
        <w:t xml:space="preserve">u</w:t>
      </w:r>
      <w:r w:rsidDel="00000000" w:rsidR="00000000" w:rsidRPr="00000000">
        <w:rPr>
          <w:color w:val="3ad823"/>
          <w:sz w:val="2"/>
          <w:szCs w:val="2"/>
          <w:rtl w:val="0"/>
        </w:rPr>
        <w:t xml:space="preserve">ary 5th 1985 in Santo Antonio his father's name is Jose Dinis Aveiro and his mother's name is Maria Dolores dos Santos Aveiro, h</w:t>
      </w:r>
      <w:r w:rsidDel="00000000" w:rsidR="00000000" w:rsidRPr="00000000">
        <w:rPr>
          <w:color w:val="11ec14"/>
          <w:sz w:val="2"/>
          <w:szCs w:val="2"/>
          <w:rtl w:val="0"/>
        </w:rPr>
        <w:t xml:space="preserve">i</w:t>
      </w:r>
      <w:r w:rsidDel="00000000" w:rsidR="00000000" w:rsidRPr="00000000">
        <w:rPr>
          <w:color w:val="0fe813"/>
          <w:sz w:val="2"/>
          <w:szCs w:val="2"/>
          <w:rtl w:val="0"/>
        </w:rPr>
        <w:t xml:space="preserve">s</w:t>
      </w:r>
      <w:r w:rsidDel="00000000" w:rsidR="00000000" w:rsidRPr="00000000">
        <w:rPr>
          <w:color w:val="0ce012"/>
          <w:sz w:val="2"/>
          <w:szCs w:val="2"/>
          <w:rtl w:val="0"/>
        </w:rPr>
        <w:t xml:space="preserve"> </w:t>
      </w:r>
      <w:r w:rsidDel="00000000" w:rsidR="00000000" w:rsidRPr="00000000">
        <w:rPr>
          <w:color w:val="0bd511"/>
          <w:sz w:val="2"/>
          <w:szCs w:val="2"/>
          <w:rtl w:val="0"/>
        </w:rPr>
        <w:t xml:space="preserve">f</w:t>
      </w:r>
      <w:r w:rsidDel="00000000" w:rsidR="00000000" w:rsidRPr="00000000">
        <w:rPr>
          <w:color w:val="08c810"/>
          <w:sz w:val="2"/>
          <w:szCs w:val="2"/>
          <w:rtl w:val="0"/>
        </w:rPr>
        <w:t xml:space="preserve">a</w:t>
      </w:r>
      <w:r w:rsidDel="00000000" w:rsidR="00000000" w:rsidRPr="00000000">
        <w:rPr>
          <w:color w:val="08bc13"/>
          <w:sz w:val="2"/>
          <w:szCs w:val="2"/>
          <w:rtl w:val="0"/>
        </w:rPr>
        <w:t xml:space="preserve">t</w:t>
      </w:r>
      <w:r w:rsidDel="00000000" w:rsidR="00000000" w:rsidRPr="00000000">
        <w:rPr>
          <w:color w:val="0bb016"/>
          <w:sz w:val="2"/>
          <w:szCs w:val="2"/>
          <w:rtl w:val="0"/>
        </w:rPr>
        <w:t xml:space="preserve">h</w:t>
      </w:r>
      <w:r w:rsidDel="00000000" w:rsidR="00000000" w:rsidRPr="00000000">
        <w:rPr>
          <w:color w:val="10a620"/>
          <w:sz w:val="2"/>
          <w:szCs w:val="2"/>
          <w:rtl w:val="0"/>
        </w:rPr>
        <w:t xml:space="preserve">e</w:t>
      </w:r>
      <w:r w:rsidDel="00000000" w:rsidR="00000000" w:rsidRPr="00000000">
        <w:rPr>
          <w:color w:val="018812"/>
          <w:sz w:val="2"/>
          <w:szCs w:val="2"/>
          <w:rtl w:val="0"/>
        </w:rPr>
        <w:t xml:space="preserve">r</w:t>
      </w:r>
      <w:r w:rsidDel="00000000" w:rsidR="00000000" w:rsidRPr="00000000">
        <w:rPr>
          <w:color w:val="2ba23e"/>
          <w:sz w:val="2"/>
          <w:szCs w:val="2"/>
          <w:rtl w:val="0"/>
        </w:rPr>
        <w:t xml:space="preserve"> </w:t>
      </w:r>
      <w:r w:rsidDel="00000000" w:rsidR="00000000" w:rsidRPr="00000000">
        <w:rPr>
          <w:color w:val="5fc874"/>
          <w:sz w:val="2"/>
          <w:szCs w:val="2"/>
          <w:rtl w:val="0"/>
        </w:rPr>
        <w:t xml:space="preserve">w</w:t>
      </w:r>
      <w:r w:rsidDel="00000000" w:rsidR="00000000" w:rsidRPr="00000000">
        <w:rPr>
          <w:color w:val="80db96"/>
          <w:sz w:val="2"/>
          <w:szCs w:val="2"/>
          <w:rtl w:val="0"/>
        </w:rPr>
        <w:t xml:space="preserve">a</w:t>
      </w:r>
      <w:r w:rsidDel="00000000" w:rsidR="00000000" w:rsidRPr="00000000">
        <w:rPr>
          <w:color w:val="77c88e"/>
          <w:sz w:val="2"/>
          <w:szCs w:val="2"/>
          <w:rtl w:val="0"/>
        </w:rPr>
        <w:t xml:space="preserve">s</w:t>
      </w:r>
      <w:r w:rsidDel="00000000" w:rsidR="00000000" w:rsidRPr="00000000">
        <w:rPr>
          <w:color w:val="468f61"/>
          <w:sz w:val="2"/>
          <w:szCs w:val="2"/>
          <w:rtl w:val="0"/>
        </w:rPr>
        <w:t xml:space="preserve"> </w:t>
      </w:r>
      <w:r w:rsidDel="00000000" w:rsidR="00000000" w:rsidRPr="00000000">
        <w:rPr>
          <w:color w:val="094c23"/>
          <w:sz w:val="2"/>
          <w:szCs w:val="2"/>
          <w:rtl w:val="0"/>
        </w:rPr>
        <w:t xml:space="preserve">a</w:t>
      </w:r>
      <w:r w:rsidDel="00000000" w:rsidR="00000000" w:rsidRPr="00000000">
        <w:rPr>
          <w:color w:val="001e00"/>
          <w:sz w:val="2"/>
          <w:szCs w:val="2"/>
          <w:rtl w:val="0"/>
        </w:rPr>
        <w:t xml:space="preserve"> </w:t>
      </w:r>
      <w:r w:rsidDel="00000000" w:rsidR="00000000" w:rsidRPr="00000000">
        <w:rPr>
          <w:color w:val="080808"/>
          <w:sz w:val="2"/>
          <w:szCs w:val="2"/>
          <w:rtl w:val="0"/>
        </w:rPr>
        <w:t xml:space="preserve">gardener with the munici</w:t>
      </w:r>
      <w:r w:rsidDel="00000000" w:rsidR="00000000" w:rsidRPr="00000000">
        <w:rPr>
          <w:color w:val="000000"/>
          <w:sz w:val="2"/>
          <w:szCs w:val="2"/>
          <w:rtl w:val="0"/>
        </w:rPr>
        <w:t xml:space="preserve">p</w:t>
      </w:r>
      <w:r w:rsidDel="00000000" w:rsidR="00000000" w:rsidRPr="00000000">
        <w:rPr>
          <w:color w:val="070707"/>
          <w:sz w:val="2"/>
          <w:szCs w:val="2"/>
          <w:rtl w:val="0"/>
        </w:rPr>
        <w:t xml:space="preserve">a</w:t>
      </w:r>
      <w:r w:rsidDel="00000000" w:rsidR="00000000" w:rsidRPr="00000000">
        <w:rPr>
          <w:color w:val="1f1f1f"/>
          <w:sz w:val="2"/>
          <w:szCs w:val="2"/>
          <w:rtl w:val="0"/>
        </w:rPr>
        <w:t xml:space="preserve">l</w:t>
      </w:r>
      <w:r w:rsidDel="00000000" w:rsidR="00000000" w:rsidRPr="00000000">
        <w:rPr>
          <w:color w:val="161616"/>
          <w:sz w:val="2"/>
          <w:szCs w:val="2"/>
          <w:rtl w:val="0"/>
        </w:rPr>
        <w:t xml:space="preserve">i</w:t>
      </w:r>
      <w:r w:rsidDel="00000000" w:rsidR="00000000" w:rsidRPr="00000000">
        <w:rPr>
          <w:color w:val="000000"/>
          <w:sz w:val="2"/>
          <w:szCs w:val="2"/>
          <w:rtl w:val="0"/>
        </w:rPr>
        <w:t xml:space="preserve">ty</w:t>
      </w:r>
      <w:r w:rsidDel="00000000" w:rsidR="00000000" w:rsidRPr="00000000">
        <w:rPr>
          <w:color w:val="0d0d0d"/>
          <w:sz w:val="2"/>
          <w:szCs w:val="2"/>
          <w:rtl w:val="0"/>
        </w:rPr>
        <w:t xml:space="preserve"> </w:t>
      </w:r>
      <w:r w:rsidDel="00000000" w:rsidR="00000000" w:rsidRPr="00000000">
        <w:rPr>
          <w:color w:val="2c2c2c"/>
          <w:sz w:val="2"/>
          <w:szCs w:val="2"/>
          <w:rtl w:val="0"/>
        </w:rPr>
        <w:t xml:space="preserve">a</w:t>
      </w:r>
      <w:r w:rsidDel="00000000" w:rsidR="00000000" w:rsidRPr="00000000">
        <w:rPr>
          <w:color w:val="000000"/>
          <w:sz w:val="2"/>
          <w:szCs w:val="2"/>
          <w:rtl w:val="0"/>
        </w:rPr>
        <w:t xml:space="preserve">n</w:t>
      </w:r>
      <w:r w:rsidDel="00000000" w:rsidR="00000000" w:rsidRPr="00000000">
        <w:rPr>
          <w:color w:val="404040"/>
          <w:sz w:val="2"/>
          <w:szCs w:val="2"/>
          <w:rtl w:val="0"/>
        </w:rPr>
        <w:t xml:space="preserve">d</w:t>
      </w:r>
      <w:r w:rsidDel="00000000" w:rsidR="00000000" w:rsidRPr="00000000">
        <w:rPr>
          <w:color w:val="a1a1a1"/>
          <w:sz w:val="2"/>
          <w:szCs w:val="2"/>
          <w:rtl w:val="0"/>
        </w:rPr>
        <w:t xml:space="preserve"> </w:t>
      </w:r>
      <w:r w:rsidDel="00000000" w:rsidR="00000000" w:rsidRPr="00000000">
        <w:rPr>
          <w:color w:val="dfdfdf"/>
          <w:sz w:val="2"/>
          <w:szCs w:val="2"/>
          <w:rtl w:val="0"/>
        </w:rPr>
        <w:t xml:space="preserve">h</w:t>
      </w:r>
      <w:r w:rsidDel="00000000" w:rsidR="00000000" w:rsidRPr="00000000">
        <w:rPr>
          <w:color w:val="f2f2f2"/>
          <w:sz w:val="2"/>
          <w:szCs w:val="2"/>
          <w:rtl w:val="0"/>
        </w:rPr>
        <w:t xml:space="preserve">i</w:t>
      </w:r>
      <w:r w:rsidDel="00000000" w:rsidR="00000000" w:rsidRPr="00000000">
        <w:rPr>
          <w:color w:val="f7f7f7"/>
          <w:sz w:val="2"/>
          <w:szCs w:val="2"/>
          <w:rtl w:val="0"/>
        </w:rPr>
        <w:t xml:space="preserve">s</w:t>
      </w:r>
      <w:r w:rsidDel="00000000" w:rsidR="00000000" w:rsidRPr="00000000">
        <w:rPr>
          <w:color w:val="ffffff"/>
          <w:sz w:val="2"/>
          <w:szCs w:val="2"/>
          <w:rtl w:val="0"/>
        </w:rPr>
        <w:t xml:space="preserve"> m</w:t>
      </w:r>
      <w:r w:rsidDel="00000000" w:rsidR="00000000" w:rsidRPr="00000000">
        <w:rPr>
          <w:color w:val="f8f8f8"/>
          <w:sz w:val="2"/>
          <w:szCs w:val="2"/>
          <w:rtl w:val="0"/>
        </w:rPr>
        <w:t xml:space="preserve">other worked as a cook.Ronaldo was expelled from school after assa</w:t>
      </w:r>
      <w:r w:rsidDel="00000000" w:rsidR="00000000" w:rsidRPr="00000000">
        <w:rPr>
          <w:sz w:val="16"/>
          <w:szCs w:val="16"/>
          <w:rtl w:val="0"/>
        </w:rPr>
        <w:br w:type="textWrapping"/>
      </w:r>
      <w:r w:rsidDel="00000000" w:rsidR="00000000" w:rsidRPr="00000000">
        <w:rPr>
          <w:color w:val="f8f8f8"/>
          <w:sz w:val="2"/>
          <w:szCs w:val="2"/>
          <w:rtl w:val="0"/>
        </w:rPr>
        <w:t xml:space="preserve">ulting his teacher by﻿Cristiano Ronaldo is a Portuguese football player he was born on February 5th 1985</w:t>
      </w:r>
      <w:r w:rsidDel="00000000" w:rsidR="00000000" w:rsidRPr="00000000">
        <w:rPr>
          <w:color w:val="ffffff"/>
          <w:sz w:val="2"/>
          <w:szCs w:val="2"/>
          <w:rtl w:val="0"/>
        </w:rPr>
        <w:t xml:space="preserve"> </w:t>
      </w:r>
      <w:r w:rsidDel="00000000" w:rsidR="00000000" w:rsidRPr="00000000">
        <w:rPr>
          <w:color w:val="fdfdfd"/>
          <w:sz w:val="2"/>
          <w:szCs w:val="2"/>
          <w:rtl w:val="0"/>
        </w:rPr>
        <w:t xml:space="preserve">i</w:t>
      </w:r>
      <w:r w:rsidDel="00000000" w:rsidR="00000000" w:rsidRPr="00000000">
        <w:rPr>
          <w:color w:val="f0f0f0"/>
          <w:sz w:val="2"/>
          <w:szCs w:val="2"/>
          <w:rtl w:val="0"/>
        </w:rPr>
        <w:t xml:space="preserve">n</w:t>
      </w:r>
      <w:r w:rsidDel="00000000" w:rsidR="00000000" w:rsidRPr="00000000">
        <w:rPr>
          <w:color w:val="ffffff"/>
          <w:sz w:val="2"/>
          <w:szCs w:val="2"/>
          <w:rtl w:val="0"/>
        </w:rPr>
        <w:t xml:space="preserve"> Sa</w:t>
      </w:r>
      <w:r w:rsidDel="00000000" w:rsidR="00000000" w:rsidRPr="00000000">
        <w:rPr>
          <w:color w:val="e8e8e8"/>
          <w:sz w:val="2"/>
          <w:szCs w:val="2"/>
          <w:rtl w:val="0"/>
        </w:rPr>
        <w:t xml:space="preserve">n</w:t>
      </w:r>
      <w:r w:rsidDel="00000000" w:rsidR="00000000" w:rsidRPr="00000000">
        <w:rPr>
          <w:color w:val="bebebe"/>
          <w:sz w:val="2"/>
          <w:szCs w:val="2"/>
          <w:rtl w:val="0"/>
        </w:rPr>
        <w:t xml:space="preserve">t</w:t>
      </w:r>
      <w:r w:rsidDel="00000000" w:rsidR="00000000" w:rsidRPr="00000000">
        <w:rPr>
          <w:color w:val="080808"/>
          <w:sz w:val="2"/>
          <w:szCs w:val="2"/>
          <w:rtl w:val="0"/>
        </w:rPr>
        <w:t xml:space="preserve">o Antonio his father's n</w:t>
      </w:r>
      <w:r w:rsidDel="00000000" w:rsidR="00000000" w:rsidRPr="00000000">
        <w:rPr>
          <w:color w:val="000000"/>
          <w:sz w:val="2"/>
          <w:szCs w:val="2"/>
          <w:rtl w:val="0"/>
        </w:rPr>
        <w:t xml:space="preserve">am</w:t>
      </w:r>
      <w:r w:rsidDel="00000000" w:rsidR="00000000" w:rsidRPr="00000000">
        <w:rPr>
          <w:color w:val="080808"/>
          <w:sz w:val="2"/>
          <w:szCs w:val="2"/>
          <w:rtl w:val="0"/>
        </w:rPr>
        <w:t xml:space="preserve">e</w:t>
      </w:r>
      <w:r w:rsidDel="00000000" w:rsidR="00000000" w:rsidRPr="00000000">
        <w:rPr>
          <w:color w:val="151515"/>
          <w:sz w:val="2"/>
          <w:szCs w:val="2"/>
          <w:rtl w:val="0"/>
        </w:rPr>
        <w:t xml:space="preserve"> </w:t>
      </w:r>
      <w:r w:rsidDel="00000000" w:rsidR="00000000" w:rsidRPr="00000000">
        <w:rPr>
          <w:color w:val="181818"/>
          <w:sz w:val="2"/>
          <w:szCs w:val="2"/>
          <w:rtl w:val="0"/>
        </w:rPr>
        <w:t xml:space="preserve">i</w:t>
      </w:r>
      <w:r w:rsidDel="00000000" w:rsidR="00000000" w:rsidRPr="00000000">
        <w:rPr>
          <w:color w:val="131313"/>
          <w:sz w:val="2"/>
          <w:szCs w:val="2"/>
          <w:rtl w:val="0"/>
        </w:rPr>
        <w:t xml:space="preserve">s</w:t>
      </w:r>
      <w:r w:rsidDel="00000000" w:rsidR="00000000" w:rsidRPr="00000000">
        <w:rPr>
          <w:color w:val="090909"/>
          <w:sz w:val="2"/>
          <w:szCs w:val="2"/>
          <w:rtl w:val="0"/>
        </w:rPr>
        <w:t xml:space="preserve"> </w:t>
      </w:r>
      <w:r w:rsidDel="00000000" w:rsidR="00000000" w:rsidRPr="00000000">
        <w:rPr>
          <w:color w:val="010101"/>
          <w:sz w:val="2"/>
          <w:szCs w:val="2"/>
          <w:rtl w:val="0"/>
        </w:rPr>
        <w:t xml:space="preserve">J</w:t>
      </w:r>
      <w:r w:rsidDel="00000000" w:rsidR="00000000" w:rsidRPr="00000000">
        <w:rPr>
          <w:color w:val="237d00"/>
          <w:sz w:val="2"/>
          <w:szCs w:val="2"/>
          <w:rtl w:val="0"/>
        </w:rPr>
        <w:t xml:space="preserve">o</w:t>
      </w:r>
      <w:r w:rsidDel="00000000" w:rsidR="00000000" w:rsidRPr="00000000">
        <w:rPr>
          <w:color w:val="298500"/>
          <w:sz w:val="2"/>
          <w:szCs w:val="2"/>
          <w:rtl w:val="0"/>
        </w:rPr>
        <w:t xml:space="preserve">s</w:t>
      </w:r>
      <w:r w:rsidDel="00000000" w:rsidR="00000000" w:rsidRPr="00000000">
        <w:rPr>
          <w:color w:val="339500"/>
          <w:sz w:val="2"/>
          <w:szCs w:val="2"/>
          <w:rtl w:val="0"/>
        </w:rPr>
        <w:t xml:space="preserve">e</w:t>
      </w:r>
      <w:r w:rsidDel="00000000" w:rsidR="00000000" w:rsidRPr="00000000">
        <w:rPr>
          <w:color w:val="3fa805"/>
          <w:sz w:val="2"/>
          <w:szCs w:val="2"/>
          <w:rtl w:val="0"/>
        </w:rPr>
        <w:t xml:space="preserve"> </w:t>
      </w:r>
      <w:r w:rsidDel="00000000" w:rsidR="00000000" w:rsidRPr="00000000">
        <w:rPr>
          <w:color w:val="4cbf19"/>
          <w:sz w:val="2"/>
          <w:szCs w:val="2"/>
          <w:rtl w:val="0"/>
        </w:rPr>
        <w:t xml:space="preserve">D</w:t>
      </w:r>
      <w:r w:rsidDel="00000000" w:rsidR="00000000" w:rsidRPr="00000000">
        <w:rPr>
          <w:color w:val="56d42a"/>
          <w:sz w:val="2"/>
          <w:szCs w:val="2"/>
          <w:rtl w:val="0"/>
        </w:rPr>
        <w:t xml:space="preserve">i</w:t>
      </w:r>
      <w:r w:rsidDel="00000000" w:rsidR="00000000" w:rsidRPr="00000000">
        <w:rPr>
          <w:color w:val="5ce638"/>
          <w:sz w:val="2"/>
          <w:szCs w:val="2"/>
          <w:rtl w:val="0"/>
        </w:rPr>
        <w:t xml:space="preserve">n</w:t>
      </w:r>
      <w:r w:rsidDel="00000000" w:rsidR="00000000" w:rsidRPr="00000000">
        <w:rPr>
          <w:color w:val="5af23f"/>
          <w:sz w:val="2"/>
          <w:szCs w:val="2"/>
          <w:rtl w:val="0"/>
        </w:rPr>
        <w:t xml:space="preserve">i</w:t>
      </w:r>
      <w:r w:rsidDel="00000000" w:rsidR="00000000" w:rsidRPr="00000000">
        <w:rPr>
          <w:color w:val="36da23"/>
          <w:sz w:val="2"/>
          <w:szCs w:val="2"/>
          <w:rtl w:val="0"/>
        </w:rPr>
        <w:t xml:space="preserve">s</w:t>
      </w:r>
      <w:r w:rsidDel="00000000" w:rsidR="00000000" w:rsidRPr="00000000">
        <w:rPr>
          <w:color w:val="2ede23"/>
          <w:sz w:val="2"/>
          <w:szCs w:val="2"/>
          <w:rtl w:val="0"/>
        </w:rPr>
        <w:t xml:space="preserve"> </w:t>
      </w:r>
      <w:r w:rsidDel="00000000" w:rsidR="00000000" w:rsidRPr="00000000">
        <w:rPr>
          <w:color w:val="25e223"/>
          <w:sz w:val="2"/>
          <w:szCs w:val="2"/>
          <w:rtl w:val="0"/>
        </w:rPr>
        <w:t xml:space="preserve">A</w:t>
      </w:r>
      <w:r w:rsidDel="00000000" w:rsidR="00000000" w:rsidRPr="00000000">
        <w:rPr>
          <w:color w:val="1ee623"/>
          <w:sz w:val="2"/>
          <w:szCs w:val="2"/>
          <w:rtl w:val="0"/>
        </w:rPr>
        <w:t xml:space="preserve">v</w:t>
      </w:r>
      <w:r w:rsidDel="00000000" w:rsidR="00000000" w:rsidRPr="00000000">
        <w:rPr>
          <w:color w:val="19e923"/>
          <w:sz w:val="2"/>
          <w:szCs w:val="2"/>
          <w:rtl w:val="0"/>
        </w:rPr>
        <w:t xml:space="preserve">e</w:t>
      </w:r>
      <w:r w:rsidDel="00000000" w:rsidR="00000000" w:rsidRPr="00000000">
        <w:rPr>
          <w:color w:val="13ec23"/>
          <w:sz w:val="2"/>
          <w:szCs w:val="2"/>
          <w:rtl w:val="0"/>
        </w:rPr>
        <w:t xml:space="preserve">i</w:t>
      </w:r>
      <w:r w:rsidDel="00000000" w:rsidR="00000000" w:rsidRPr="00000000">
        <w:rPr>
          <w:color w:val="10ed23"/>
          <w:sz w:val="2"/>
          <w:szCs w:val="2"/>
          <w:rtl w:val="0"/>
        </w:rPr>
        <w:t xml:space="preserve">r</w:t>
      </w:r>
      <w:r w:rsidDel="00000000" w:rsidR="00000000" w:rsidRPr="00000000">
        <w:rPr>
          <w:color w:val="0fee23"/>
          <w:sz w:val="2"/>
          <w:szCs w:val="2"/>
          <w:rtl w:val="0"/>
        </w:rPr>
        <w:t xml:space="preserve">o</w:t>
      </w:r>
      <w:r w:rsidDel="00000000" w:rsidR="00000000" w:rsidRPr="00000000">
        <w:rPr>
          <w:color w:val="3ad823"/>
          <w:sz w:val="2"/>
          <w:szCs w:val="2"/>
          <w:rtl w:val="0"/>
        </w:rPr>
        <w:t xml:space="preserve"> and his mother's name is Maria Dolores dos Santos Aveiro, his father was a gardener with the municipality and his mother worked</w:t>
      </w:r>
      <w:r w:rsidDel="00000000" w:rsidR="00000000" w:rsidRPr="00000000">
        <w:rPr>
          <w:color w:val="09f50c"/>
          <w:sz w:val="2"/>
          <w:szCs w:val="2"/>
          <w:rtl w:val="0"/>
        </w:rPr>
        <w:t xml:space="preserve"> </w:t>
      </w:r>
      <w:r w:rsidDel="00000000" w:rsidR="00000000" w:rsidRPr="00000000">
        <w:rPr>
          <w:color w:val="0cf30d"/>
          <w:sz w:val="2"/>
          <w:szCs w:val="2"/>
          <w:rtl w:val="0"/>
        </w:rPr>
        <w:t xml:space="preserve">a</w:t>
      </w:r>
      <w:r w:rsidDel="00000000" w:rsidR="00000000" w:rsidRPr="00000000">
        <w:rPr>
          <w:color w:val="0ff111"/>
          <w:sz w:val="2"/>
          <w:szCs w:val="2"/>
          <w:rtl w:val="0"/>
        </w:rPr>
        <w:t xml:space="preserve">s</w:t>
      </w:r>
      <w:r w:rsidDel="00000000" w:rsidR="00000000" w:rsidRPr="00000000">
        <w:rPr>
          <w:color w:val="14ed18"/>
          <w:sz w:val="2"/>
          <w:szCs w:val="2"/>
          <w:rtl w:val="0"/>
        </w:rPr>
        <w:t xml:space="preserve"> </w:t>
      </w:r>
      <w:r w:rsidDel="00000000" w:rsidR="00000000" w:rsidRPr="00000000">
        <w:rPr>
          <w:color w:val="1ae91f"/>
          <w:sz w:val="2"/>
          <w:szCs w:val="2"/>
          <w:rtl w:val="0"/>
        </w:rPr>
        <w:t xml:space="preserve">a</w:t>
      </w:r>
      <w:r w:rsidDel="00000000" w:rsidR="00000000" w:rsidRPr="00000000">
        <w:rPr>
          <w:color w:val="21e428"/>
          <w:sz w:val="2"/>
          <w:szCs w:val="2"/>
          <w:rtl w:val="0"/>
        </w:rPr>
        <w:t xml:space="preserve"> </w:t>
      </w:r>
      <w:r w:rsidDel="00000000" w:rsidR="00000000" w:rsidRPr="00000000">
        <w:rPr>
          <w:color w:val="29dd33"/>
          <w:sz w:val="2"/>
          <w:szCs w:val="2"/>
          <w:rtl w:val="0"/>
        </w:rPr>
        <w:t xml:space="preserve">c</w:t>
      </w:r>
      <w:r w:rsidDel="00000000" w:rsidR="00000000" w:rsidRPr="00000000">
        <w:rPr>
          <w:color w:val="32d73d"/>
          <w:sz w:val="2"/>
          <w:szCs w:val="2"/>
          <w:rtl w:val="0"/>
        </w:rPr>
        <w:t xml:space="preserve">o</w:t>
      </w:r>
      <w:r w:rsidDel="00000000" w:rsidR="00000000" w:rsidRPr="00000000">
        <w:rPr>
          <w:color w:val="3ad148"/>
          <w:sz w:val="2"/>
          <w:szCs w:val="2"/>
          <w:rtl w:val="0"/>
        </w:rPr>
        <w:t xml:space="preserve">o</w:t>
      </w:r>
      <w:r w:rsidDel="00000000" w:rsidR="00000000" w:rsidRPr="00000000">
        <w:rPr>
          <w:color w:val="43ca54"/>
          <w:sz w:val="2"/>
          <w:szCs w:val="2"/>
          <w:rtl w:val="0"/>
        </w:rPr>
        <w:t xml:space="preserve">k</w:t>
      </w:r>
      <w:r w:rsidDel="00000000" w:rsidR="00000000" w:rsidRPr="00000000">
        <w:rPr>
          <w:color w:val="4bc45d"/>
          <w:sz w:val="2"/>
          <w:szCs w:val="2"/>
          <w:rtl w:val="0"/>
        </w:rPr>
        <w:t xml:space="preserve">.</w:t>
      </w:r>
      <w:r w:rsidDel="00000000" w:rsidR="00000000" w:rsidRPr="00000000">
        <w:rPr>
          <w:color w:val="52be68"/>
          <w:sz w:val="2"/>
          <w:szCs w:val="2"/>
          <w:rtl w:val="0"/>
        </w:rPr>
        <w:t xml:space="preserve">R</w:t>
      </w:r>
      <w:r w:rsidDel="00000000" w:rsidR="00000000" w:rsidRPr="00000000">
        <w:rPr>
          <w:color w:val="59b96f"/>
          <w:sz w:val="2"/>
          <w:szCs w:val="2"/>
          <w:rtl w:val="0"/>
        </w:rPr>
        <w:t xml:space="preserve">o</w:t>
      </w:r>
      <w:r w:rsidDel="00000000" w:rsidR="00000000" w:rsidRPr="00000000">
        <w:rPr>
          <w:color w:val="5db674"/>
          <w:sz w:val="2"/>
          <w:szCs w:val="2"/>
          <w:rtl w:val="0"/>
        </w:rPr>
        <w:t xml:space="preserve">n</w:t>
      </w:r>
      <w:r w:rsidDel="00000000" w:rsidR="00000000" w:rsidRPr="00000000">
        <w:rPr>
          <w:color w:val="62b379"/>
          <w:sz w:val="2"/>
          <w:szCs w:val="2"/>
          <w:rtl w:val="0"/>
        </w:rPr>
        <w:t xml:space="preserve">a</w:t>
      </w:r>
      <w:r w:rsidDel="00000000" w:rsidR="00000000" w:rsidRPr="00000000">
        <w:rPr>
          <w:color w:val="63b27b"/>
          <w:sz w:val="2"/>
          <w:szCs w:val="2"/>
          <w:rtl w:val="0"/>
        </w:rPr>
        <w:t xml:space="preserve">l</w:t>
      </w:r>
      <w:r w:rsidDel="00000000" w:rsidR="00000000" w:rsidRPr="00000000">
        <w:rPr>
          <w:color w:val="131313"/>
          <w:sz w:val="2"/>
          <w:szCs w:val="2"/>
          <w:rtl w:val="0"/>
        </w:rPr>
        <w:t xml:space="preserve">d</w:t>
      </w:r>
      <w:r w:rsidDel="00000000" w:rsidR="00000000" w:rsidRPr="00000000">
        <w:rPr>
          <w:color w:val="0b0b0b"/>
          <w:sz w:val="2"/>
          <w:szCs w:val="2"/>
          <w:rtl w:val="0"/>
        </w:rPr>
        <w:t xml:space="preserve">o</w:t>
      </w:r>
      <w:r w:rsidDel="00000000" w:rsidR="00000000" w:rsidRPr="00000000">
        <w:rPr>
          <w:color w:val="000000"/>
          <w:sz w:val="2"/>
          <w:szCs w:val="2"/>
          <w:rtl w:val="0"/>
        </w:rPr>
        <w:t xml:space="preserve"> wa</w:t>
      </w:r>
      <w:r w:rsidDel="00000000" w:rsidR="00000000" w:rsidRPr="00000000">
        <w:rPr>
          <w:color w:val="010101"/>
          <w:sz w:val="2"/>
          <w:szCs w:val="2"/>
          <w:rtl w:val="0"/>
        </w:rPr>
        <w:t xml:space="preserve">s</w:t>
      </w:r>
      <w:r w:rsidDel="00000000" w:rsidR="00000000" w:rsidRPr="00000000">
        <w:rPr>
          <w:color w:val="0d0d0d"/>
          <w:sz w:val="2"/>
          <w:szCs w:val="2"/>
          <w:rtl w:val="0"/>
        </w:rPr>
        <w:t xml:space="preserve"> </w:t>
      </w:r>
      <w:r w:rsidDel="00000000" w:rsidR="00000000" w:rsidRPr="00000000">
        <w:rPr>
          <w:color w:val="151515"/>
          <w:sz w:val="2"/>
          <w:szCs w:val="2"/>
          <w:rtl w:val="0"/>
        </w:rPr>
        <w:t xml:space="preserve">e</w:t>
      </w:r>
      <w:r w:rsidDel="00000000" w:rsidR="00000000" w:rsidRPr="00000000">
        <w:rPr>
          <w:color w:val="080808"/>
          <w:sz w:val="2"/>
          <w:szCs w:val="2"/>
          <w:rtl w:val="0"/>
        </w:rPr>
        <w:t xml:space="preserve">xpelled from school afte</w:t>
      </w:r>
      <w:r w:rsidDel="00000000" w:rsidR="00000000" w:rsidRPr="00000000">
        <w:rPr>
          <w:color w:val="0e0e0e"/>
          <w:sz w:val="2"/>
          <w:szCs w:val="2"/>
          <w:rtl w:val="0"/>
        </w:rPr>
        <w:t xml:space="preserve">r</w:t>
      </w:r>
      <w:r w:rsidDel="00000000" w:rsidR="00000000" w:rsidRPr="00000000">
        <w:rPr>
          <w:color w:val="1f1f1f"/>
          <w:sz w:val="2"/>
          <w:szCs w:val="2"/>
          <w:rtl w:val="0"/>
        </w:rPr>
        <w:t xml:space="preserve"> </w:t>
      </w:r>
      <w:r w:rsidDel="00000000" w:rsidR="00000000" w:rsidRPr="00000000">
        <w:rPr>
          <w:color w:val="5e5e5e"/>
          <w:sz w:val="2"/>
          <w:szCs w:val="2"/>
          <w:rtl w:val="0"/>
        </w:rPr>
        <w:t xml:space="preserve">a</w:t>
      </w:r>
      <w:r w:rsidDel="00000000" w:rsidR="00000000" w:rsidRPr="00000000">
        <w:rPr>
          <w:color w:val="cbcbcb"/>
          <w:sz w:val="2"/>
          <w:szCs w:val="2"/>
          <w:rtl w:val="0"/>
        </w:rPr>
        <w:t xml:space="preserve">s</w:t>
      </w:r>
      <w:r w:rsidDel="00000000" w:rsidR="00000000" w:rsidRPr="00000000">
        <w:rPr>
          <w:color w:val="ffffff"/>
          <w:sz w:val="2"/>
          <w:szCs w:val="2"/>
          <w:rtl w:val="0"/>
        </w:rPr>
        <w:t xml:space="preserve">sa</w:t>
      </w:r>
      <w:r w:rsidDel="00000000" w:rsidR="00000000" w:rsidRPr="00000000">
        <w:rPr>
          <w:color w:val="f2f2f2"/>
          <w:sz w:val="2"/>
          <w:szCs w:val="2"/>
          <w:rtl w:val="0"/>
        </w:rPr>
        <w:t xml:space="preserve">u</w:t>
      </w:r>
      <w:r w:rsidDel="00000000" w:rsidR="00000000" w:rsidRPr="00000000">
        <w:rPr>
          <w:color w:val="a4a4a4"/>
          <w:sz w:val="2"/>
          <w:szCs w:val="2"/>
          <w:rtl w:val="0"/>
        </w:rPr>
        <w:t xml:space="preserve">l</w:t>
      </w:r>
      <w:r w:rsidDel="00000000" w:rsidR="00000000" w:rsidRPr="00000000">
        <w:rPr>
          <w:color w:val="f8f8f8"/>
          <w:sz w:val="2"/>
          <w:szCs w:val="2"/>
          <w:rtl w:val="0"/>
        </w:rPr>
        <w:t xml:space="preserve">ting his teacher by throwing up a chair at him he had always been </w:t>
      </w:r>
      <w:r w:rsidDel="00000000" w:rsidR="00000000" w:rsidRPr="00000000">
        <w:rPr>
          <w:sz w:val="16"/>
          <w:szCs w:val="16"/>
          <w:rtl w:val="0"/>
        </w:rPr>
        <w:br w:type="textWrapping"/>
      </w:r>
      <w:r w:rsidDel="00000000" w:rsidR="00000000" w:rsidRPr="00000000">
        <w:rPr>
          <w:color w:val="f8f8f8"/>
          <w:sz w:val="2"/>
          <w:szCs w:val="2"/>
          <w:rtl w:val="0"/>
        </w:rPr>
        <w:t xml:space="preserve">a keen footballer and by the time he was 14 years old he decided to concentrate on becoming a profession</w:t>
      </w:r>
      <w:r w:rsidDel="00000000" w:rsidR="00000000" w:rsidRPr="00000000">
        <w:rPr>
          <w:color w:val="ffffff"/>
          <w:sz w:val="2"/>
          <w:szCs w:val="2"/>
          <w:rtl w:val="0"/>
        </w:rPr>
        <w:t xml:space="preserve">a</w:t>
      </w:r>
      <w:r w:rsidDel="00000000" w:rsidR="00000000" w:rsidRPr="00000000">
        <w:rPr>
          <w:color w:val="fcfcfc"/>
          <w:sz w:val="2"/>
          <w:szCs w:val="2"/>
          <w:rtl w:val="0"/>
        </w:rPr>
        <w:t xml:space="preserve">l</w:t>
      </w:r>
      <w:r w:rsidDel="00000000" w:rsidR="00000000" w:rsidRPr="00000000">
        <w:rPr>
          <w:color w:val="f0f0f0"/>
          <w:sz w:val="2"/>
          <w:szCs w:val="2"/>
          <w:rtl w:val="0"/>
        </w:rPr>
        <w:t xml:space="preserve"> </w:t>
      </w:r>
      <w:r w:rsidDel="00000000" w:rsidR="00000000" w:rsidRPr="00000000">
        <w:rPr>
          <w:color w:val="ffffff"/>
          <w:sz w:val="2"/>
          <w:szCs w:val="2"/>
          <w:rtl w:val="0"/>
        </w:rPr>
        <w:t xml:space="preserve">foo</w:t>
      </w:r>
      <w:r w:rsidDel="00000000" w:rsidR="00000000" w:rsidRPr="00000000">
        <w:rPr>
          <w:color w:val="d8d8d8"/>
          <w:sz w:val="2"/>
          <w:szCs w:val="2"/>
          <w:rtl w:val="0"/>
        </w:rPr>
        <w:t xml:space="preserve">t</w:t>
      </w:r>
      <w:r w:rsidDel="00000000" w:rsidR="00000000" w:rsidRPr="00000000">
        <w:rPr>
          <w:color w:val="aaaaaa"/>
          <w:sz w:val="2"/>
          <w:szCs w:val="2"/>
          <w:rtl w:val="0"/>
        </w:rPr>
        <w:t xml:space="preserve">b</w:t>
      </w:r>
      <w:r w:rsidDel="00000000" w:rsidR="00000000" w:rsidRPr="00000000">
        <w:rPr>
          <w:color w:val="080808"/>
          <w:sz w:val="2"/>
          <w:szCs w:val="2"/>
          <w:rtl w:val="0"/>
        </w:rPr>
        <w:t xml:space="preserve">aller In 1995 Cristiano </w:t>
      </w:r>
      <w:r w:rsidDel="00000000" w:rsidR="00000000" w:rsidRPr="00000000">
        <w:rPr>
          <w:color w:val="000000"/>
          <w:sz w:val="2"/>
          <w:szCs w:val="2"/>
          <w:rtl w:val="0"/>
        </w:rPr>
        <w:t xml:space="preserve">Ro</w:t>
      </w:r>
      <w:r w:rsidDel="00000000" w:rsidR="00000000" w:rsidRPr="00000000">
        <w:rPr>
          <w:color w:val="070707"/>
          <w:sz w:val="2"/>
          <w:szCs w:val="2"/>
          <w:rtl w:val="0"/>
        </w:rPr>
        <w:t xml:space="preserve">n</w:t>
      </w:r>
      <w:r w:rsidDel="00000000" w:rsidR="00000000" w:rsidRPr="00000000">
        <w:rPr>
          <w:color w:val="121212"/>
          <w:sz w:val="2"/>
          <w:szCs w:val="2"/>
          <w:rtl w:val="0"/>
        </w:rPr>
        <w:t xml:space="preserve">a</w:t>
      </w:r>
      <w:r w:rsidDel="00000000" w:rsidR="00000000" w:rsidRPr="00000000">
        <w:rPr>
          <w:color w:val="181818"/>
          <w:sz w:val="2"/>
          <w:szCs w:val="2"/>
          <w:rtl w:val="0"/>
        </w:rPr>
        <w:t xml:space="preserve">l</w:t>
      </w:r>
      <w:r w:rsidDel="00000000" w:rsidR="00000000" w:rsidRPr="00000000">
        <w:rPr>
          <w:color w:val="171717"/>
          <w:sz w:val="2"/>
          <w:szCs w:val="2"/>
          <w:rtl w:val="0"/>
        </w:rPr>
        <w:t xml:space="preserve">d</w:t>
      </w:r>
      <w:r w:rsidDel="00000000" w:rsidR="00000000" w:rsidRPr="00000000">
        <w:rPr>
          <w:color w:val="121212"/>
          <w:sz w:val="2"/>
          <w:szCs w:val="2"/>
          <w:rtl w:val="0"/>
        </w:rPr>
        <w:t xml:space="preserve">o</w:t>
      </w:r>
      <w:r w:rsidDel="00000000" w:rsidR="00000000" w:rsidRPr="00000000">
        <w:rPr>
          <w:color w:val="0d0d0d"/>
          <w:sz w:val="2"/>
          <w:szCs w:val="2"/>
          <w:rtl w:val="0"/>
        </w:rPr>
        <w:t xml:space="preserve"> </w:t>
      </w:r>
      <w:r w:rsidDel="00000000" w:rsidR="00000000" w:rsidRPr="00000000">
        <w:rPr>
          <w:color w:val="278100"/>
          <w:sz w:val="2"/>
          <w:szCs w:val="2"/>
          <w:rtl w:val="0"/>
        </w:rPr>
        <w:t xml:space="preserve">j</w:t>
      </w:r>
      <w:r w:rsidDel="00000000" w:rsidR="00000000" w:rsidRPr="00000000">
        <w:rPr>
          <w:color w:val="2d8900"/>
          <w:sz w:val="2"/>
          <w:szCs w:val="2"/>
          <w:rtl w:val="0"/>
        </w:rPr>
        <w:t xml:space="preserve">o</w:t>
      </w:r>
      <w:r w:rsidDel="00000000" w:rsidR="00000000" w:rsidRPr="00000000">
        <w:rPr>
          <w:color w:val="359700"/>
          <w:sz w:val="2"/>
          <w:szCs w:val="2"/>
          <w:rtl w:val="0"/>
        </w:rPr>
        <w:t xml:space="preserve">i</w:t>
      </w:r>
      <w:r w:rsidDel="00000000" w:rsidR="00000000" w:rsidRPr="00000000">
        <w:rPr>
          <w:color w:val="40a906"/>
          <w:sz w:val="2"/>
          <w:szCs w:val="2"/>
          <w:rtl w:val="0"/>
        </w:rPr>
        <w:t xml:space="preserve">n</w:t>
      </w:r>
      <w:r w:rsidDel="00000000" w:rsidR="00000000" w:rsidRPr="00000000">
        <w:rPr>
          <w:color w:val="4bbe18"/>
          <w:sz w:val="2"/>
          <w:szCs w:val="2"/>
          <w:rtl w:val="0"/>
        </w:rPr>
        <w:t xml:space="preserve">e</w:t>
      </w:r>
      <w:r w:rsidDel="00000000" w:rsidR="00000000" w:rsidRPr="00000000">
        <w:rPr>
          <w:color w:val="54d228"/>
          <w:sz w:val="2"/>
          <w:szCs w:val="2"/>
          <w:rtl w:val="0"/>
        </w:rPr>
        <w:t xml:space="preserve">d</w:t>
      </w:r>
      <w:r w:rsidDel="00000000" w:rsidR="00000000" w:rsidRPr="00000000">
        <w:rPr>
          <w:color w:val="58e234"/>
          <w:sz w:val="2"/>
          <w:szCs w:val="2"/>
          <w:rtl w:val="0"/>
        </w:rPr>
        <w:t xml:space="preserve"> </w:t>
      </w:r>
      <w:r w:rsidDel="00000000" w:rsidR="00000000" w:rsidRPr="00000000">
        <w:rPr>
          <w:color w:val="56ee3b"/>
          <w:sz w:val="2"/>
          <w:szCs w:val="2"/>
          <w:rtl w:val="0"/>
        </w:rPr>
        <w:t xml:space="preserve">t</w:t>
      </w:r>
      <w:r w:rsidDel="00000000" w:rsidR="00000000" w:rsidRPr="00000000">
        <w:rPr>
          <w:color w:val="36da23"/>
          <w:sz w:val="2"/>
          <w:szCs w:val="2"/>
          <w:rtl w:val="0"/>
        </w:rPr>
        <w:t xml:space="preserve">h</w:t>
      </w:r>
      <w:r w:rsidDel="00000000" w:rsidR="00000000" w:rsidRPr="00000000">
        <w:rPr>
          <w:color w:val="2ede23"/>
          <w:sz w:val="2"/>
          <w:szCs w:val="2"/>
          <w:rtl w:val="0"/>
        </w:rPr>
        <w:t xml:space="preserve">e</w:t>
      </w:r>
      <w:r w:rsidDel="00000000" w:rsidR="00000000" w:rsidRPr="00000000">
        <w:rPr>
          <w:color w:val="25e223"/>
          <w:sz w:val="2"/>
          <w:szCs w:val="2"/>
          <w:rtl w:val="0"/>
        </w:rPr>
        <w:t xml:space="preserve"> </w:t>
      </w:r>
      <w:r w:rsidDel="00000000" w:rsidR="00000000" w:rsidRPr="00000000">
        <w:rPr>
          <w:color w:val="1ee623"/>
          <w:sz w:val="2"/>
          <w:szCs w:val="2"/>
          <w:rtl w:val="0"/>
        </w:rPr>
        <w:t xml:space="preserve">c</w:t>
      </w:r>
      <w:r w:rsidDel="00000000" w:rsidR="00000000" w:rsidRPr="00000000">
        <w:rPr>
          <w:color w:val="19e923"/>
          <w:sz w:val="2"/>
          <w:szCs w:val="2"/>
          <w:rtl w:val="0"/>
        </w:rPr>
        <w:t xml:space="preserve">l</w:t>
      </w:r>
      <w:r w:rsidDel="00000000" w:rsidR="00000000" w:rsidRPr="00000000">
        <w:rPr>
          <w:color w:val="13ec23"/>
          <w:sz w:val="2"/>
          <w:szCs w:val="2"/>
          <w:rtl w:val="0"/>
        </w:rPr>
        <w:t xml:space="preserve">u</w:t>
      </w:r>
      <w:r w:rsidDel="00000000" w:rsidR="00000000" w:rsidRPr="00000000">
        <w:rPr>
          <w:color w:val="10ed23"/>
          <w:sz w:val="2"/>
          <w:szCs w:val="2"/>
          <w:rtl w:val="0"/>
        </w:rPr>
        <w:t xml:space="preserve">b</w:t>
      </w:r>
      <w:r w:rsidDel="00000000" w:rsidR="00000000" w:rsidRPr="00000000">
        <w:rPr>
          <w:color w:val="0fee23"/>
          <w:sz w:val="2"/>
          <w:szCs w:val="2"/>
          <w:rtl w:val="0"/>
        </w:rPr>
        <w:t xml:space="preserve"> </w:t>
      </w:r>
      <w:r w:rsidDel="00000000" w:rsidR="00000000" w:rsidRPr="00000000">
        <w:rPr>
          <w:color w:val="3ad823"/>
          <w:sz w:val="2"/>
          <w:szCs w:val="2"/>
          <w:rtl w:val="0"/>
        </w:rPr>
        <w:t xml:space="preserve">Nacional located in his hometown of Madeira later he joined one of the biggest clubs in Portugal namely Sporting CP after cleari</w:t>
      </w:r>
      <w:r w:rsidDel="00000000" w:rsidR="00000000" w:rsidRPr="00000000">
        <w:rPr>
          <w:color w:val="01fc01"/>
          <w:sz w:val="2"/>
          <w:szCs w:val="2"/>
          <w:rtl w:val="0"/>
        </w:rPr>
        <w:t xml:space="preserve">n</w:t>
      </w:r>
      <w:r w:rsidDel="00000000" w:rsidR="00000000" w:rsidRPr="00000000">
        <w:rPr>
          <w:color w:val="04fa03"/>
          <w:sz w:val="2"/>
          <w:szCs w:val="2"/>
          <w:rtl w:val="0"/>
        </w:rPr>
        <w:t xml:space="preserve">g</w:t>
      </w:r>
      <w:r w:rsidDel="00000000" w:rsidR="00000000" w:rsidRPr="00000000">
        <w:rPr>
          <w:color w:val="06f806"/>
          <w:sz w:val="2"/>
          <w:szCs w:val="2"/>
          <w:rtl w:val="0"/>
        </w:rPr>
        <w:t xml:space="preserve"> </w:t>
      </w:r>
      <w:r w:rsidDel="00000000" w:rsidR="00000000" w:rsidRPr="00000000">
        <w:rPr>
          <w:color w:val="0bf40d"/>
          <w:sz w:val="2"/>
          <w:szCs w:val="2"/>
          <w:rtl w:val="0"/>
        </w:rPr>
        <w:t xml:space="preserve">a</w:t>
      </w:r>
      <w:r w:rsidDel="00000000" w:rsidR="00000000" w:rsidRPr="00000000">
        <w:rPr>
          <w:color w:val="12ef14"/>
          <w:sz w:val="2"/>
          <w:szCs w:val="2"/>
          <w:rtl w:val="0"/>
        </w:rPr>
        <w:t xml:space="preserve"> </w:t>
      </w:r>
      <w:r w:rsidDel="00000000" w:rsidR="00000000" w:rsidRPr="00000000">
        <w:rPr>
          <w:color w:val="19ea1d"/>
          <w:sz w:val="2"/>
          <w:szCs w:val="2"/>
          <w:rtl w:val="0"/>
        </w:rPr>
        <w:t xml:space="preserve">t</w:t>
      </w:r>
      <w:r w:rsidDel="00000000" w:rsidR="00000000" w:rsidRPr="00000000">
        <w:rPr>
          <w:color w:val="21e428"/>
          <w:sz w:val="2"/>
          <w:szCs w:val="2"/>
          <w:rtl w:val="0"/>
        </w:rPr>
        <w:t xml:space="preserve">r</w:t>
      </w:r>
      <w:r w:rsidDel="00000000" w:rsidR="00000000" w:rsidRPr="00000000">
        <w:rPr>
          <w:color w:val="29dd33"/>
          <w:sz w:val="2"/>
          <w:szCs w:val="2"/>
          <w:rtl w:val="0"/>
        </w:rPr>
        <w:t xml:space="preserve">i</w:t>
      </w:r>
      <w:r w:rsidDel="00000000" w:rsidR="00000000" w:rsidRPr="00000000">
        <w:rPr>
          <w:color w:val="32d73d"/>
          <w:sz w:val="2"/>
          <w:szCs w:val="2"/>
          <w:rtl w:val="0"/>
        </w:rPr>
        <w:t xml:space="preserve">a</w:t>
      </w:r>
      <w:r w:rsidDel="00000000" w:rsidR="00000000" w:rsidRPr="00000000">
        <w:rPr>
          <w:color w:val="3ad148"/>
          <w:sz w:val="2"/>
          <w:szCs w:val="2"/>
          <w:rtl w:val="0"/>
        </w:rPr>
        <w:t xml:space="preserve">l</w:t>
      </w:r>
      <w:r w:rsidDel="00000000" w:rsidR="00000000" w:rsidRPr="00000000">
        <w:rPr>
          <w:color w:val="43ca52"/>
          <w:sz w:val="2"/>
          <w:szCs w:val="2"/>
          <w:rtl w:val="0"/>
        </w:rPr>
        <w:t xml:space="preserve"> </w:t>
      </w:r>
      <w:r w:rsidDel="00000000" w:rsidR="00000000" w:rsidRPr="00000000">
        <w:rPr>
          <w:color w:val="4ac55b"/>
          <w:sz w:val="2"/>
          <w:szCs w:val="2"/>
          <w:rtl w:val="0"/>
        </w:rPr>
        <w:t xml:space="preserve">D</w:t>
      </w:r>
      <w:r w:rsidDel="00000000" w:rsidR="00000000" w:rsidRPr="00000000">
        <w:rPr>
          <w:color w:val="51c064"/>
          <w:sz w:val="2"/>
          <w:szCs w:val="2"/>
          <w:rtl w:val="0"/>
        </w:rPr>
        <w:t xml:space="preserve">u</w:t>
      </w:r>
      <w:r w:rsidDel="00000000" w:rsidR="00000000" w:rsidRPr="00000000">
        <w:rPr>
          <w:color w:val="55bc69"/>
          <w:sz w:val="2"/>
          <w:szCs w:val="2"/>
          <w:rtl w:val="0"/>
        </w:rPr>
        <w:t xml:space="preserve">r</w:t>
      </w:r>
      <w:r w:rsidDel="00000000" w:rsidR="00000000" w:rsidRPr="00000000">
        <w:rPr>
          <w:color w:val="58ba6f"/>
          <w:sz w:val="2"/>
          <w:szCs w:val="2"/>
          <w:rtl w:val="0"/>
        </w:rPr>
        <w:t xml:space="preserve">i</w:t>
      </w:r>
      <w:r w:rsidDel="00000000" w:rsidR="00000000" w:rsidRPr="00000000">
        <w:rPr>
          <w:color w:val="5bb871"/>
          <w:sz w:val="2"/>
          <w:szCs w:val="2"/>
          <w:rtl w:val="0"/>
        </w:rPr>
        <w:t xml:space="preserve">n</w:t>
      </w:r>
      <w:r w:rsidDel="00000000" w:rsidR="00000000" w:rsidRPr="00000000">
        <w:rPr>
          <w:color w:val="3e3e3e"/>
          <w:sz w:val="2"/>
          <w:szCs w:val="2"/>
          <w:rtl w:val="0"/>
        </w:rPr>
        <w:t xml:space="preserve">g</w:t>
      </w:r>
      <w:r w:rsidDel="00000000" w:rsidR="00000000" w:rsidRPr="00000000">
        <w:rPr>
          <w:color w:val="2a2a2a"/>
          <w:sz w:val="2"/>
          <w:szCs w:val="2"/>
          <w:rtl w:val="0"/>
        </w:rPr>
        <w:t xml:space="preserve"> </w:t>
      </w:r>
      <w:r w:rsidDel="00000000" w:rsidR="00000000" w:rsidRPr="00000000">
        <w:rPr>
          <w:color w:val="0c0c0c"/>
          <w:sz w:val="2"/>
          <w:szCs w:val="2"/>
          <w:rtl w:val="0"/>
        </w:rPr>
        <w:t xml:space="preserve">h</w:t>
      </w:r>
      <w:r w:rsidDel="00000000" w:rsidR="00000000" w:rsidRPr="00000000">
        <w:rPr>
          <w:color w:val="000000"/>
          <w:sz w:val="2"/>
          <w:szCs w:val="2"/>
          <w:rtl w:val="0"/>
        </w:rPr>
        <w:t xml:space="preserve">is </w:t>
      </w:r>
      <w:r w:rsidDel="00000000" w:rsidR="00000000" w:rsidRPr="00000000">
        <w:rPr>
          <w:color w:val="070707"/>
          <w:sz w:val="2"/>
          <w:szCs w:val="2"/>
          <w:rtl w:val="0"/>
        </w:rPr>
        <w:t xml:space="preserve">t</w:t>
      </w:r>
      <w:r w:rsidDel="00000000" w:rsidR="00000000" w:rsidRPr="00000000">
        <w:rPr>
          <w:color w:val="151515"/>
          <w:sz w:val="2"/>
          <w:szCs w:val="2"/>
          <w:rtl w:val="0"/>
        </w:rPr>
        <w:t xml:space="preserve">i</w:t>
      </w:r>
      <w:r w:rsidDel="00000000" w:rsidR="00000000" w:rsidRPr="00000000">
        <w:rPr>
          <w:color w:val="080808"/>
          <w:sz w:val="2"/>
          <w:szCs w:val="2"/>
          <w:rtl w:val="0"/>
        </w:rPr>
        <w:t xml:space="preserve">me at Sporting CP, Crist</w:t>
      </w:r>
      <w:r w:rsidDel="00000000" w:rsidR="00000000" w:rsidRPr="00000000">
        <w:rPr>
          <w:color w:val="0f0f0f"/>
          <w:sz w:val="2"/>
          <w:szCs w:val="2"/>
          <w:rtl w:val="0"/>
        </w:rPr>
        <w:t xml:space="preserve">i</w:t>
      </w:r>
      <w:r w:rsidDel="00000000" w:rsidR="00000000" w:rsidRPr="00000000">
        <w:rPr>
          <w:color w:val="181818"/>
          <w:sz w:val="2"/>
          <w:szCs w:val="2"/>
          <w:rtl w:val="0"/>
        </w:rPr>
        <w:t xml:space="preserve">a</w:t>
      </w:r>
      <w:r w:rsidDel="00000000" w:rsidR="00000000" w:rsidRPr="00000000">
        <w:rPr>
          <w:color w:val="484848"/>
          <w:sz w:val="2"/>
          <w:szCs w:val="2"/>
          <w:rtl w:val="0"/>
        </w:rPr>
        <w:t xml:space="preserve">n</w:t>
      </w:r>
      <w:r w:rsidDel="00000000" w:rsidR="00000000" w:rsidRPr="00000000">
        <w:rPr>
          <w:color w:val="a5a5a5"/>
          <w:sz w:val="2"/>
          <w:szCs w:val="2"/>
          <w:rtl w:val="0"/>
        </w:rPr>
        <w:t xml:space="preserve">o</w:t>
      </w:r>
      <w:r w:rsidDel="00000000" w:rsidR="00000000" w:rsidRPr="00000000">
        <w:rPr>
          <w:color w:val="ffffff"/>
          <w:sz w:val="2"/>
          <w:szCs w:val="2"/>
          <w:rtl w:val="0"/>
        </w:rPr>
        <w:t xml:space="preserve"> Ro</w:t>
      </w:r>
      <w:r w:rsidDel="00000000" w:rsidR="00000000" w:rsidRPr="00000000">
        <w:rPr>
          <w:color w:val="cbcbcb"/>
          <w:sz w:val="2"/>
          <w:szCs w:val="2"/>
          <w:rtl w:val="0"/>
        </w:rPr>
        <w:t xml:space="preserve">n</w:t>
      </w:r>
      <w:r w:rsidDel="00000000" w:rsidR="00000000" w:rsidRPr="00000000">
        <w:rPr>
          <w:color w:val="f8f8f8"/>
          <w:sz w:val="2"/>
          <w:szCs w:val="2"/>
          <w:rtl w:val="0"/>
        </w:rPr>
        <w:t xml:space="preserve">aldo played for all the levels he played in a loofa Champions Leag</w:t>
      </w:r>
      <w:r w:rsidDel="00000000" w:rsidR="00000000" w:rsidRPr="00000000">
        <w:rPr>
          <w:sz w:val="16"/>
          <w:szCs w:val="16"/>
          <w:rtl w:val="0"/>
        </w:rPr>
        <w:br w:type="textWrapping"/>
      </w:r>
      <w:r w:rsidDel="00000000" w:rsidR="00000000" w:rsidRPr="00000000">
        <w:rPr>
          <w:color w:val="f8f8f8"/>
          <w:sz w:val="2"/>
          <w:szCs w:val="2"/>
          <w:rtl w:val="0"/>
        </w:rPr>
        <w:t xml:space="preserve">ue against Manchester United in 2003, the manager of the English club Sir Alex Ferguson was impressed by</w:t>
      </w:r>
      <w:r w:rsidDel="00000000" w:rsidR="00000000" w:rsidRPr="00000000">
        <w:rPr>
          <w:color w:val="ffffff"/>
          <w:sz w:val="2"/>
          <w:szCs w:val="2"/>
          <w:rtl w:val="0"/>
        </w:rPr>
        <w:t xml:space="preserve"> </w:t>
      </w:r>
      <w:r w:rsidDel="00000000" w:rsidR="00000000" w:rsidRPr="00000000">
        <w:rPr>
          <w:color w:val="fafafa"/>
          <w:sz w:val="2"/>
          <w:szCs w:val="2"/>
          <w:rtl w:val="0"/>
        </w:rPr>
        <w:t xml:space="preserve">h</w:t>
      </w:r>
      <w:r w:rsidDel="00000000" w:rsidR="00000000" w:rsidRPr="00000000">
        <w:rPr>
          <w:color w:val="f1f1f1"/>
          <w:sz w:val="2"/>
          <w:szCs w:val="2"/>
          <w:rtl w:val="0"/>
        </w:rPr>
        <w:t xml:space="preserve">i</w:t>
      </w:r>
      <w:r w:rsidDel="00000000" w:rsidR="00000000" w:rsidRPr="00000000">
        <w:rPr>
          <w:color w:val="ffffff"/>
          <w:sz w:val="2"/>
          <w:szCs w:val="2"/>
          <w:rtl w:val="0"/>
        </w:rPr>
        <w:t xml:space="preserve">s </w:t>
      </w:r>
      <w:r w:rsidDel="00000000" w:rsidR="00000000" w:rsidRPr="00000000">
        <w:rPr>
          <w:color w:val="f7f7f7"/>
          <w:sz w:val="2"/>
          <w:szCs w:val="2"/>
          <w:rtl w:val="0"/>
        </w:rPr>
        <w:t xml:space="preserve">p</w:t>
      </w:r>
      <w:r w:rsidDel="00000000" w:rsidR="00000000" w:rsidRPr="00000000">
        <w:rPr>
          <w:color w:val="bbbbbb"/>
          <w:sz w:val="2"/>
          <w:szCs w:val="2"/>
          <w:rtl w:val="0"/>
        </w:rPr>
        <w:t xml:space="preserve">e</w:t>
      </w:r>
      <w:r w:rsidDel="00000000" w:rsidR="00000000" w:rsidRPr="00000000">
        <w:rPr>
          <w:color w:val="858585"/>
          <w:sz w:val="2"/>
          <w:szCs w:val="2"/>
          <w:rtl w:val="0"/>
        </w:rPr>
        <w:t xml:space="preserve">r</w:t>
      </w:r>
      <w:r w:rsidDel="00000000" w:rsidR="00000000" w:rsidRPr="00000000">
        <w:rPr>
          <w:color w:val="080808"/>
          <w:sz w:val="2"/>
          <w:szCs w:val="2"/>
          <w:rtl w:val="0"/>
        </w:rPr>
        <w:t xml:space="preserve">formance and brought him</w:t>
      </w:r>
      <w:r w:rsidDel="00000000" w:rsidR="00000000" w:rsidRPr="00000000">
        <w:rPr>
          <w:color w:val="000000"/>
          <w:sz w:val="2"/>
          <w:szCs w:val="2"/>
          <w:rtl w:val="0"/>
        </w:rPr>
        <w:t xml:space="preserve"> t</w:t>
      </w:r>
      <w:r w:rsidDel="00000000" w:rsidR="00000000" w:rsidRPr="00000000">
        <w:rPr>
          <w:color w:val="050505"/>
          <w:sz w:val="2"/>
          <w:szCs w:val="2"/>
          <w:rtl w:val="0"/>
        </w:rPr>
        <w:t xml:space="preserve">o</w:t>
      </w:r>
      <w:r w:rsidDel="00000000" w:rsidR="00000000" w:rsidRPr="00000000">
        <w:rPr>
          <w:color w:val="0e0e0e"/>
          <w:sz w:val="2"/>
          <w:szCs w:val="2"/>
          <w:rtl w:val="0"/>
        </w:rPr>
        <w:t xml:space="preserve"> </w:t>
      </w:r>
      <w:r w:rsidDel="00000000" w:rsidR="00000000" w:rsidRPr="00000000">
        <w:rPr>
          <w:color w:val="161616"/>
          <w:sz w:val="2"/>
          <w:szCs w:val="2"/>
          <w:rtl w:val="0"/>
        </w:rPr>
        <w:t xml:space="preserve">t</w:t>
      </w:r>
      <w:r w:rsidDel="00000000" w:rsidR="00000000" w:rsidRPr="00000000">
        <w:rPr>
          <w:color w:val="1d1d1d"/>
          <w:sz w:val="2"/>
          <w:szCs w:val="2"/>
          <w:rtl w:val="0"/>
        </w:rPr>
        <w:t xml:space="preserve">h</w:t>
      </w:r>
      <w:r w:rsidDel="00000000" w:rsidR="00000000" w:rsidRPr="00000000">
        <w:rPr>
          <w:color w:val="222222"/>
          <w:sz w:val="2"/>
          <w:szCs w:val="2"/>
          <w:rtl w:val="0"/>
        </w:rPr>
        <w:t xml:space="preserve">e</w:t>
      </w:r>
      <w:r w:rsidDel="00000000" w:rsidR="00000000" w:rsidRPr="00000000">
        <w:rPr>
          <w:color w:val="242424"/>
          <w:sz w:val="2"/>
          <w:szCs w:val="2"/>
          <w:rtl w:val="0"/>
        </w:rPr>
        <w:t xml:space="preserve"> </w:t>
      </w:r>
      <w:r w:rsidDel="00000000" w:rsidR="00000000" w:rsidRPr="00000000">
        <w:rPr>
          <w:color w:val="308a00"/>
          <w:sz w:val="2"/>
          <w:szCs w:val="2"/>
          <w:rtl w:val="0"/>
        </w:rPr>
        <w:t xml:space="preserve">c</w:t>
      </w:r>
      <w:r w:rsidDel="00000000" w:rsidR="00000000" w:rsidRPr="00000000">
        <w:rPr>
          <w:color w:val="349000"/>
          <w:sz w:val="2"/>
          <w:szCs w:val="2"/>
          <w:rtl w:val="0"/>
        </w:rPr>
        <w:t xml:space="preserve">l</w:t>
      </w:r>
      <w:r w:rsidDel="00000000" w:rsidR="00000000" w:rsidRPr="00000000">
        <w:rPr>
          <w:color w:val="3a9c00"/>
          <w:sz w:val="2"/>
          <w:szCs w:val="2"/>
          <w:rtl w:val="0"/>
        </w:rPr>
        <w:t xml:space="preserve">u</w:t>
      </w:r>
      <w:r w:rsidDel="00000000" w:rsidR="00000000" w:rsidRPr="00000000">
        <w:rPr>
          <w:color w:val="42ab08"/>
          <w:sz w:val="2"/>
          <w:szCs w:val="2"/>
          <w:rtl w:val="0"/>
        </w:rPr>
        <w:t xml:space="preserve">b</w:t>
      </w:r>
      <w:r w:rsidDel="00000000" w:rsidR="00000000" w:rsidRPr="00000000">
        <w:rPr>
          <w:color w:val="49bc16"/>
          <w:sz w:val="2"/>
          <w:szCs w:val="2"/>
          <w:rtl w:val="0"/>
        </w:rPr>
        <w:t xml:space="preserve"> </w:t>
      </w:r>
      <w:r w:rsidDel="00000000" w:rsidR="00000000" w:rsidRPr="00000000">
        <w:rPr>
          <w:color w:val="4fcd23"/>
          <w:sz w:val="2"/>
          <w:szCs w:val="2"/>
          <w:rtl w:val="0"/>
        </w:rPr>
        <w:t xml:space="preserve">i</w:t>
      </w:r>
      <w:r w:rsidDel="00000000" w:rsidR="00000000" w:rsidRPr="00000000">
        <w:rPr>
          <w:color w:val="51db2d"/>
          <w:sz w:val="2"/>
          <w:szCs w:val="2"/>
          <w:rtl w:val="0"/>
        </w:rPr>
        <w:t xml:space="preserve">n</w:t>
      </w:r>
      <w:r w:rsidDel="00000000" w:rsidR="00000000" w:rsidRPr="00000000">
        <w:rPr>
          <w:color w:val="4de532"/>
          <w:sz w:val="2"/>
          <w:szCs w:val="2"/>
          <w:rtl w:val="0"/>
        </w:rPr>
        <w:t xml:space="preserve"> </w:t>
      </w:r>
      <w:r w:rsidDel="00000000" w:rsidR="00000000" w:rsidRPr="00000000">
        <w:rPr>
          <w:color w:val="36da23"/>
          <w:sz w:val="2"/>
          <w:szCs w:val="2"/>
          <w:rtl w:val="0"/>
        </w:rPr>
        <w:t xml:space="preserve">t</w:t>
      </w:r>
      <w:r w:rsidDel="00000000" w:rsidR="00000000" w:rsidRPr="00000000">
        <w:rPr>
          <w:color w:val="2ede23"/>
          <w:sz w:val="2"/>
          <w:szCs w:val="2"/>
          <w:rtl w:val="0"/>
        </w:rPr>
        <w:t xml:space="preserve">h</w:t>
      </w:r>
      <w:r w:rsidDel="00000000" w:rsidR="00000000" w:rsidRPr="00000000">
        <w:rPr>
          <w:color w:val="25e223"/>
          <w:sz w:val="2"/>
          <w:szCs w:val="2"/>
          <w:rtl w:val="0"/>
        </w:rPr>
        <w:t xml:space="preserve">e</w:t>
      </w:r>
      <w:r w:rsidDel="00000000" w:rsidR="00000000" w:rsidRPr="00000000">
        <w:rPr>
          <w:color w:val="1ee623"/>
          <w:sz w:val="2"/>
          <w:szCs w:val="2"/>
          <w:rtl w:val="0"/>
        </w:rPr>
        <w:t xml:space="preserve"> </w:t>
      </w:r>
      <w:r w:rsidDel="00000000" w:rsidR="00000000" w:rsidRPr="00000000">
        <w:rPr>
          <w:color w:val="19e923"/>
          <w:sz w:val="2"/>
          <w:szCs w:val="2"/>
          <w:rtl w:val="0"/>
        </w:rPr>
        <w:t xml:space="preserve">s</w:t>
      </w:r>
      <w:r w:rsidDel="00000000" w:rsidR="00000000" w:rsidRPr="00000000">
        <w:rPr>
          <w:color w:val="13ec23"/>
          <w:sz w:val="2"/>
          <w:szCs w:val="2"/>
          <w:rtl w:val="0"/>
        </w:rPr>
        <w:t xml:space="preserve">a</w:t>
      </w:r>
      <w:r w:rsidDel="00000000" w:rsidR="00000000" w:rsidRPr="00000000">
        <w:rPr>
          <w:color w:val="10ed23"/>
          <w:sz w:val="2"/>
          <w:szCs w:val="2"/>
          <w:rtl w:val="0"/>
        </w:rPr>
        <w:t xml:space="preserve">m</w:t>
      </w:r>
      <w:r w:rsidDel="00000000" w:rsidR="00000000" w:rsidRPr="00000000">
        <w:rPr>
          <w:color w:val="0fee23"/>
          <w:sz w:val="2"/>
          <w:szCs w:val="2"/>
          <w:rtl w:val="0"/>
        </w:rPr>
        <w:t xml:space="preserve">e</w:t>
      </w:r>
      <w:r w:rsidDel="00000000" w:rsidR="00000000" w:rsidRPr="00000000">
        <w:rPr>
          <w:color w:val="3ad823"/>
          <w:sz w:val="2"/>
          <w:szCs w:val="2"/>
          <w:rtl w:val="0"/>
        </w:rPr>
        <w:t xml:space="preserve"> year In his first season at Manchester United Ronaldo scored three goals in the league he scored 84 goals for the club in 196 l</w:t>
      </w:r>
      <w:r w:rsidDel="00000000" w:rsidR="00000000" w:rsidRPr="00000000">
        <w:rPr>
          <w:color w:val="00ff00"/>
          <w:sz w:val="2"/>
          <w:szCs w:val="2"/>
          <w:rtl w:val="0"/>
        </w:rPr>
        <w:t xml:space="preserve">ea</w:t>
      </w:r>
      <w:r w:rsidDel="00000000" w:rsidR="00000000" w:rsidRPr="00000000">
        <w:rPr>
          <w:color w:val="00fe00"/>
          <w:sz w:val="2"/>
          <w:szCs w:val="2"/>
          <w:rtl w:val="0"/>
        </w:rPr>
        <w:t xml:space="preserve">g</w:t>
      </w:r>
      <w:r w:rsidDel="00000000" w:rsidR="00000000" w:rsidRPr="00000000">
        <w:rPr>
          <w:color w:val="04fa03"/>
          <w:sz w:val="2"/>
          <w:szCs w:val="2"/>
          <w:rtl w:val="0"/>
        </w:rPr>
        <w:t xml:space="preserve">u</w:t>
      </w:r>
      <w:r w:rsidDel="00000000" w:rsidR="00000000" w:rsidRPr="00000000">
        <w:rPr>
          <w:color w:val="09f60a"/>
          <w:sz w:val="2"/>
          <w:szCs w:val="2"/>
          <w:rtl w:val="0"/>
        </w:rPr>
        <w:t xml:space="preserve">e</w:t>
      </w:r>
      <w:r w:rsidDel="00000000" w:rsidR="00000000" w:rsidRPr="00000000">
        <w:rPr>
          <w:color w:val="10f014"/>
          <w:sz w:val="2"/>
          <w:szCs w:val="2"/>
          <w:rtl w:val="0"/>
        </w:rPr>
        <w:t xml:space="preserve"> </w:t>
      </w:r>
      <w:r w:rsidDel="00000000" w:rsidR="00000000" w:rsidRPr="00000000">
        <w:rPr>
          <w:color w:val="19ea1d"/>
          <w:sz w:val="2"/>
          <w:szCs w:val="2"/>
          <w:rtl w:val="0"/>
        </w:rPr>
        <w:t xml:space="preserve">g</w:t>
      </w:r>
      <w:r w:rsidDel="00000000" w:rsidR="00000000" w:rsidRPr="00000000">
        <w:rPr>
          <w:color w:val="21e428"/>
          <w:sz w:val="2"/>
          <w:szCs w:val="2"/>
          <w:rtl w:val="0"/>
        </w:rPr>
        <w:t xml:space="preserve">a</w:t>
      </w:r>
      <w:r w:rsidDel="00000000" w:rsidR="00000000" w:rsidRPr="00000000">
        <w:rPr>
          <w:color w:val="29dd34"/>
          <w:sz w:val="2"/>
          <w:szCs w:val="2"/>
          <w:rtl w:val="0"/>
        </w:rPr>
        <w:t xml:space="preserve">m</w:t>
      </w:r>
      <w:r w:rsidDel="00000000" w:rsidR="00000000" w:rsidRPr="00000000">
        <w:rPr>
          <w:color w:val="32d73f"/>
          <w:sz w:val="2"/>
          <w:szCs w:val="2"/>
          <w:rtl w:val="0"/>
        </w:rPr>
        <w:t xml:space="preserve">e</w:t>
      </w:r>
      <w:r w:rsidDel="00000000" w:rsidR="00000000" w:rsidRPr="00000000">
        <w:rPr>
          <w:color w:val="3ad148"/>
          <w:sz w:val="2"/>
          <w:szCs w:val="2"/>
          <w:rtl w:val="0"/>
        </w:rPr>
        <w:t xml:space="preserve">s</w:t>
      </w:r>
      <w:r w:rsidDel="00000000" w:rsidR="00000000" w:rsidRPr="00000000">
        <w:rPr>
          <w:color w:val="41cb52"/>
          <w:sz w:val="2"/>
          <w:szCs w:val="2"/>
          <w:rtl w:val="0"/>
        </w:rPr>
        <w:t xml:space="preserve"> </w:t>
      </w:r>
      <w:r w:rsidDel="00000000" w:rsidR="00000000" w:rsidRPr="00000000">
        <w:rPr>
          <w:color w:val="48c65a"/>
          <w:sz w:val="2"/>
          <w:szCs w:val="2"/>
          <w:rtl w:val="0"/>
        </w:rPr>
        <w:t xml:space="preserve">a</w:t>
      </w:r>
      <w:r w:rsidDel="00000000" w:rsidR="00000000" w:rsidRPr="00000000">
        <w:rPr>
          <w:color w:val="4cc261"/>
          <w:sz w:val="2"/>
          <w:szCs w:val="2"/>
          <w:rtl w:val="0"/>
        </w:rPr>
        <w:t xml:space="preserve">n</w:t>
      </w:r>
      <w:r w:rsidDel="00000000" w:rsidR="00000000" w:rsidRPr="00000000">
        <w:rPr>
          <w:color w:val="51c064"/>
          <w:sz w:val="2"/>
          <w:szCs w:val="2"/>
          <w:rtl w:val="0"/>
        </w:rPr>
        <w:t xml:space="preserve">d</w:t>
      </w:r>
      <w:r w:rsidDel="00000000" w:rsidR="00000000" w:rsidRPr="00000000">
        <w:rPr>
          <w:color w:val="52bf66"/>
          <w:sz w:val="2"/>
          <w:szCs w:val="2"/>
          <w:rtl w:val="0"/>
        </w:rPr>
        <w:t xml:space="preserve"> </w:t>
      </w:r>
      <w:r w:rsidDel="00000000" w:rsidR="00000000" w:rsidRPr="00000000">
        <w:rPr>
          <w:color w:val="7e7e7e"/>
          <w:sz w:val="2"/>
          <w:szCs w:val="2"/>
          <w:rtl w:val="0"/>
        </w:rPr>
        <w:t xml:space="preserve">b</w:t>
      </w:r>
      <w:r w:rsidDel="00000000" w:rsidR="00000000" w:rsidRPr="00000000">
        <w:rPr>
          <w:color w:val="595959"/>
          <w:sz w:val="2"/>
          <w:szCs w:val="2"/>
          <w:rtl w:val="0"/>
        </w:rPr>
        <w:t xml:space="preserve">e</w:t>
      </w:r>
      <w:r w:rsidDel="00000000" w:rsidR="00000000" w:rsidRPr="00000000">
        <w:rPr>
          <w:color w:val="222222"/>
          <w:sz w:val="2"/>
          <w:szCs w:val="2"/>
          <w:rtl w:val="0"/>
        </w:rPr>
        <w:t xml:space="preserve">c</w:t>
      </w:r>
      <w:r w:rsidDel="00000000" w:rsidR="00000000" w:rsidRPr="00000000">
        <w:rPr>
          <w:color w:val="000000"/>
          <w:sz w:val="2"/>
          <w:szCs w:val="2"/>
          <w:rtl w:val="0"/>
        </w:rPr>
        <w:t xml:space="preserve">ame </w:t>
      </w:r>
      <w:r w:rsidDel="00000000" w:rsidR="00000000" w:rsidRPr="00000000">
        <w:rPr>
          <w:color w:val="141414"/>
          <w:sz w:val="2"/>
          <w:szCs w:val="2"/>
          <w:rtl w:val="0"/>
        </w:rPr>
        <w:t xml:space="preserve">o</w:t>
      </w:r>
      <w:r w:rsidDel="00000000" w:rsidR="00000000" w:rsidRPr="00000000">
        <w:rPr>
          <w:color w:val="080808"/>
          <w:sz w:val="2"/>
          <w:szCs w:val="2"/>
          <w:rtl w:val="0"/>
        </w:rPr>
        <w:t xml:space="preserve">ne of the best players i</w:t>
      </w:r>
      <w:r w:rsidDel="00000000" w:rsidR="00000000" w:rsidRPr="00000000">
        <w:rPr>
          <w:color w:val="111111"/>
          <w:sz w:val="2"/>
          <w:szCs w:val="2"/>
          <w:rtl w:val="0"/>
        </w:rPr>
        <w:t xml:space="preserve">n</w:t>
      </w:r>
      <w:r w:rsidDel="00000000" w:rsidR="00000000" w:rsidRPr="00000000">
        <w:rPr>
          <w:color w:val="0f0f0f"/>
          <w:sz w:val="2"/>
          <w:szCs w:val="2"/>
          <w:rtl w:val="0"/>
        </w:rPr>
        <w:t xml:space="preserve"> </w:t>
      </w:r>
      <w:r w:rsidDel="00000000" w:rsidR="00000000" w:rsidRPr="00000000">
        <w:rPr>
          <w:color w:val="272727"/>
          <w:sz w:val="2"/>
          <w:szCs w:val="2"/>
          <w:rtl w:val="0"/>
        </w:rPr>
        <w:t xml:space="preserve">t</w:t>
      </w:r>
      <w:r w:rsidDel="00000000" w:rsidR="00000000" w:rsidRPr="00000000">
        <w:rPr>
          <w:color w:val="6a6a6a"/>
          <w:sz w:val="2"/>
          <w:szCs w:val="2"/>
          <w:rtl w:val="0"/>
        </w:rPr>
        <w:t xml:space="preserve">h</w:t>
      </w:r>
      <w:r w:rsidDel="00000000" w:rsidR="00000000" w:rsidRPr="00000000">
        <w:rPr>
          <w:color w:val="c0c0c0"/>
          <w:sz w:val="2"/>
          <w:szCs w:val="2"/>
          <w:rtl w:val="0"/>
        </w:rPr>
        <w:t xml:space="preserve">e</w:t>
      </w:r>
      <w:r w:rsidDel="00000000" w:rsidR="00000000" w:rsidRPr="00000000">
        <w:rPr>
          <w:color w:val="fdfdfd"/>
          <w:sz w:val="2"/>
          <w:szCs w:val="2"/>
          <w:rtl w:val="0"/>
        </w:rPr>
        <w:t xml:space="preserve"> </w:t>
      </w:r>
      <w:r w:rsidDel="00000000" w:rsidR="00000000" w:rsidRPr="00000000">
        <w:rPr>
          <w:color w:val="ffffff"/>
          <w:sz w:val="2"/>
          <w:szCs w:val="2"/>
          <w:rtl w:val="0"/>
        </w:rPr>
        <w:t xml:space="preserve">wo</w:t>
      </w:r>
      <w:r w:rsidDel="00000000" w:rsidR="00000000" w:rsidRPr="00000000">
        <w:rPr>
          <w:color w:val="f8f8f8"/>
          <w:sz w:val="2"/>
          <w:szCs w:val="2"/>
          <w:rtl w:val="0"/>
        </w:rPr>
        <w:t xml:space="preserve">rld At the 2006 World Cup Cristiano Ronaldo was an integral part o</w:t>
      </w:r>
      <w:r w:rsidDel="00000000" w:rsidR="00000000" w:rsidRPr="00000000">
        <w:rPr>
          <w:sz w:val="16"/>
          <w:szCs w:val="16"/>
          <w:rtl w:val="0"/>
        </w:rPr>
        <w:br w:type="textWrapping"/>
      </w:r>
      <w:r w:rsidDel="00000000" w:rsidR="00000000" w:rsidRPr="00000000">
        <w:rPr>
          <w:color w:val="f8f8f8"/>
          <w:sz w:val="2"/>
          <w:szCs w:val="2"/>
          <w:rtl w:val="0"/>
        </w:rPr>
        <w:t xml:space="preserve">f the Portuguese national team as they reached the semi-final of the tournament the following year he wa</w:t>
      </w:r>
      <w:r w:rsidDel="00000000" w:rsidR="00000000" w:rsidRPr="00000000">
        <w:rPr>
          <w:color w:val="ffffff"/>
          <w:sz w:val="2"/>
          <w:szCs w:val="2"/>
          <w:rtl w:val="0"/>
        </w:rPr>
        <w:t xml:space="preserve">s</w:t>
      </w:r>
      <w:r w:rsidDel="00000000" w:rsidR="00000000" w:rsidRPr="00000000">
        <w:rPr>
          <w:color w:val="f8f8f8"/>
          <w:sz w:val="2"/>
          <w:szCs w:val="2"/>
          <w:rtl w:val="0"/>
        </w:rPr>
        <w:t xml:space="preserve"> </w:t>
      </w:r>
      <w:r w:rsidDel="00000000" w:rsidR="00000000" w:rsidRPr="00000000">
        <w:rPr>
          <w:color w:val="f3f3f3"/>
          <w:sz w:val="2"/>
          <w:szCs w:val="2"/>
          <w:rtl w:val="0"/>
        </w:rPr>
        <w:t xml:space="preserve">n</w:t>
      </w:r>
      <w:r w:rsidDel="00000000" w:rsidR="00000000" w:rsidRPr="00000000">
        <w:rPr>
          <w:color w:val="ffffff"/>
          <w:sz w:val="2"/>
          <w:szCs w:val="2"/>
          <w:rtl w:val="0"/>
        </w:rPr>
        <w:t xml:space="preserve">am</w:t>
      </w:r>
      <w:r w:rsidDel="00000000" w:rsidR="00000000" w:rsidRPr="00000000">
        <w:rPr>
          <w:color w:val="e1e1e1"/>
          <w:sz w:val="2"/>
          <w:szCs w:val="2"/>
          <w:rtl w:val="0"/>
        </w:rPr>
        <w:t xml:space="preserve">e</w:t>
      </w:r>
      <w:r w:rsidDel="00000000" w:rsidR="00000000" w:rsidRPr="00000000">
        <w:rPr>
          <w:color w:val="959595"/>
          <w:sz w:val="2"/>
          <w:szCs w:val="2"/>
          <w:rtl w:val="0"/>
        </w:rPr>
        <w:t xml:space="preserve">d</w:t>
      </w:r>
      <w:r w:rsidDel="00000000" w:rsidR="00000000" w:rsidRPr="00000000">
        <w:rPr>
          <w:color w:val="555555"/>
          <w:sz w:val="2"/>
          <w:szCs w:val="2"/>
          <w:rtl w:val="0"/>
        </w:rPr>
        <w:t xml:space="preserve"> </w:t>
      </w:r>
      <w:r w:rsidDel="00000000" w:rsidR="00000000" w:rsidRPr="00000000">
        <w:rPr>
          <w:color w:val="080808"/>
          <w:sz w:val="2"/>
          <w:szCs w:val="2"/>
          <w:rtl w:val="0"/>
        </w:rPr>
        <w:t xml:space="preserve">the captain of the natio</w:t>
      </w:r>
      <w:r w:rsidDel="00000000" w:rsidR="00000000" w:rsidRPr="00000000">
        <w:rPr>
          <w:color w:val="010101"/>
          <w:sz w:val="2"/>
          <w:szCs w:val="2"/>
          <w:rtl w:val="0"/>
        </w:rPr>
        <w:t xml:space="preserve">nal</w:t>
      </w:r>
      <w:r w:rsidDel="00000000" w:rsidR="00000000" w:rsidRPr="00000000">
        <w:rPr>
          <w:color w:val="070707"/>
          <w:sz w:val="2"/>
          <w:szCs w:val="2"/>
          <w:rtl w:val="0"/>
        </w:rPr>
        <w:t xml:space="preserve"> </w:t>
      </w:r>
      <w:r w:rsidDel="00000000" w:rsidR="00000000" w:rsidRPr="00000000">
        <w:rPr>
          <w:color w:val="141414"/>
          <w:sz w:val="2"/>
          <w:szCs w:val="2"/>
          <w:rtl w:val="0"/>
        </w:rPr>
        <w:t xml:space="preserve">t</w:t>
      </w:r>
      <w:r w:rsidDel="00000000" w:rsidR="00000000" w:rsidRPr="00000000">
        <w:rPr>
          <w:color w:val="262626"/>
          <w:sz w:val="2"/>
          <w:szCs w:val="2"/>
          <w:rtl w:val="0"/>
        </w:rPr>
        <w:t xml:space="preserve">e</w:t>
      </w:r>
      <w:r w:rsidDel="00000000" w:rsidR="00000000" w:rsidRPr="00000000">
        <w:rPr>
          <w:color w:val="383838"/>
          <w:sz w:val="2"/>
          <w:szCs w:val="2"/>
          <w:rtl w:val="0"/>
        </w:rPr>
        <w:t xml:space="preserve">a</w:t>
      </w:r>
      <w:r w:rsidDel="00000000" w:rsidR="00000000" w:rsidRPr="00000000">
        <w:rPr>
          <w:color w:val="424242"/>
          <w:sz w:val="2"/>
          <w:szCs w:val="2"/>
          <w:rtl w:val="0"/>
        </w:rPr>
        <w:t xml:space="preserve">m</w:t>
      </w:r>
      <w:r w:rsidDel="00000000" w:rsidR="00000000" w:rsidRPr="00000000">
        <w:rPr>
          <w:color w:val="3a9400"/>
          <w:sz w:val="2"/>
          <w:szCs w:val="2"/>
          <w:rtl w:val="0"/>
        </w:rPr>
        <w:t xml:space="preserve"> </w:t>
      </w:r>
      <w:r w:rsidDel="00000000" w:rsidR="00000000" w:rsidRPr="00000000">
        <w:rPr>
          <w:color w:val="3d9900"/>
          <w:sz w:val="2"/>
          <w:szCs w:val="2"/>
          <w:rtl w:val="0"/>
        </w:rPr>
        <w:t xml:space="preserve">I</w:t>
      </w:r>
      <w:r w:rsidDel="00000000" w:rsidR="00000000" w:rsidRPr="00000000">
        <w:rPr>
          <w:color w:val="40a201"/>
          <w:sz w:val="2"/>
          <w:szCs w:val="2"/>
          <w:rtl w:val="0"/>
        </w:rPr>
        <w:t xml:space="preserve">n</w:t>
      </w:r>
      <w:r w:rsidDel="00000000" w:rsidR="00000000" w:rsidRPr="00000000">
        <w:rPr>
          <w:color w:val="44ad0a"/>
          <w:sz w:val="2"/>
          <w:szCs w:val="2"/>
          <w:rtl w:val="0"/>
        </w:rPr>
        <w:t xml:space="preserve"> </w:t>
      </w:r>
      <w:r w:rsidDel="00000000" w:rsidR="00000000" w:rsidRPr="00000000">
        <w:rPr>
          <w:color w:val="47ba14"/>
          <w:sz w:val="2"/>
          <w:szCs w:val="2"/>
          <w:rtl w:val="0"/>
        </w:rPr>
        <w:t xml:space="preserve">2</w:t>
      </w:r>
      <w:r w:rsidDel="00000000" w:rsidR="00000000" w:rsidRPr="00000000">
        <w:rPr>
          <w:color w:val="49c71d"/>
          <w:sz w:val="2"/>
          <w:szCs w:val="2"/>
          <w:rtl w:val="0"/>
        </w:rPr>
        <w:t xml:space="preserve">0</w:t>
      </w:r>
      <w:r w:rsidDel="00000000" w:rsidR="00000000" w:rsidRPr="00000000">
        <w:rPr>
          <w:color w:val="48d224"/>
          <w:sz w:val="2"/>
          <w:szCs w:val="2"/>
          <w:rtl w:val="0"/>
        </w:rPr>
        <w:t xml:space="preserve">0</w:t>
      </w:r>
      <w:r w:rsidDel="00000000" w:rsidR="00000000" w:rsidRPr="00000000">
        <w:rPr>
          <w:color w:val="43db28"/>
          <w:sz w:val="2"/>
          <w:szCs w:val="2"/>
          <w:rtl w:val="0"/>
        </w:rPr>
        <w:t xml:space="preserve">9</w:t>
      </w:r>
      <w:r w:rsidDel="00000000" w:rsidR="00000000" w:rsidRPr="00000000">
        <w:rPr>
          <w:color w:val="36da23"/>
          <w:sz w:val="2"/>
          <w:szCs w:val="2"/>
          <w:rtl w:val="0"/>
        </w:rPr>
        <w:t xml:space="preserve"> </w:t>
      </w:r>
      <w:r w:rsidDel="00000000" w:rsidR="00000000" w:rsidRPr="00000000">
        <w:rPr>
          <w:color w:val="2ede23"/>
          <w:sz w:val="2"/>
          <w:szCs w:val="2"/>
          <w:rtl w:val="0"/>
        </w:rPr>
        <w:t xml:space="preserve">h</w:t>
      </w:r>
      <w:r w:rsidDel="00000000" w:rsidR="00000000" w:rsidRPr="00000000">
        <w:rPr>
          <w:color w:val="25e223"/>
          <w:sz w:val="2"/>
          <w:szCs w:val="2"/>
          <w:rtl w:val="0"/>
        </w:rPr>
        <w:t xml:space="preserve">e</w:t>
      </w:r>
      <w:r w:rsidDel="00000000" w:rsidR="00000000" w:rsidRPr="00000000">
        <w:rPr>
          <w:color w:val="1ee623"/>
          <w:sz w:val="2"/>
          <w:szCs w:val="2"/>
          <w:rtl w:val="0"/>
        </w:rPr>
        <w:t xml:space="preserve"> </w:t>
      </w:r>
      <w:r w:rsidDel="00000000" w:rsidR="00000000" w:rsidRPr="00000000">
        <w:rPr>
          <w:color w:val="19e923"/>
          <w:sz w:val="2"/>
          <w:szCs w:val="2"/>
          <w:rtl w:val="0"/>
        </w:rPr>
        <w:t xml:space="preserve">b</w:t>
      </w:r>
      <w:r w:rsidDel="00000000" w:rsidR="00000000" w:rsidRPr="00000000">
        <w:rPr>
          <w:color w:val="13ec23"/>
          <w:sz w:val="2"/>
          <w:szCs w:val="2"/>
          <w:rtl w:val="0"/>
        </w:rPr>
        <w:t xml:space="preserve">e</w:t>
      </w:r>
      <w:r w:rsidDel="00000000" w:rsidR="00000000" w:rsidRPr="00000000">
        <w:rPr>
          <w:color w:val="10ed23"/>
          <w:sz w:val="2"/>
          <w:szCs w:val="2"/>
          <w:rtl w:val="0"/>
        </w:rPr>
        <w:t xml:space="preserve">c</w:t>
      </w:r>
      <w:r w:rsidDel="00000000" w:rsidR="00000000" w:rsidRPr="00000000">
        <w:rPr>
          <w:color w:val="0fee23"/>
          <w:sz w:val="2"/>
          <w:szCs w:val="2"/>
          <w:rtl w:val="0"/>
        </w:rPr>
        <w:t xml:space="preserve">a</w:t>
      </w:r>
      <w:r w:rsidDel="00000000" w:rsidR="00000000" w:rsidRPr="00000000">
        <w:rPr>
          <w:color w:val="3ad823"/>
          <w:sz w:val="2"/>
          <w:szCs w:val="2"/>
          <w:rtl w:val="0"/>
        </w:rPr>
        <w:t xml:space="preserve">me the most expensive player in the world after Spanish giant Real Madrid paid Manchester United 80 million pounds to bring him </w:t>
      </w:r>
      <w:r w:rsidDel="00000000" w:rsidR="00000000" w:rsidRPr="00000000">
        <w:rPr>
          <w:color w:val="00ff00"/>
          <w:sz w:val="2"/>
          <w:szCs w:val="2"/>
          <w:rtl w:val="0"/>
        </w:rPr>
        <w:t xml:space="preserve">to M</w:t>
      </w:r>
      <w:r w:rsidDel="00000000" w:rsidR="00000000" w:rsidRPr="00000000">
        <w:rPr>
          <w:color w:val="02fb01"/>
          <w:sz w:val="2"/>
          <w:szCs w:val="2"/>
          <w:rtl w:val="0"/>
        </w:rPr>
        <w:t xml:space="preserve">a</w:t>
      </w:r>
      <w:r w:rsidDel="00000000" w:rsidR="00000000" w:rsidRPr="00000000">
        <w:rPr>
          <w:color w:val="09f60a"/>
          <w:sz w:val="2"/>
          <w:szCs w:val="2"/>
          <w:rtl w:val="0"/>
        </w:rPr>
        <w:t xml:space="preserve">d</w:t>
      </w:r>
      <w:r w:rsidDel="00000000" w:rsidR="00000000" w:rsidRPr="00000000">
        <w:rPr>
          <w:color w:val="12ef14"/>
          <w:sz w:val="2"/>
          <w:szCs w:val="2"/>
          <w:rtl w:val="0"/>
        </w:rPr>
        <w:t xml:space="preserve">r</w:t>
      </w:r>
      <w:r w:rsidDel="00000000" w:rsidR="00000000" w:rsidRPr="00000000">
        <w:rPr>
          <w:color w:val="1ae91f"/>
          <w:sz w:val="2"/>
          <w:szCs w:val="2"/>
          <w:rtl w:val="0"/>
        </w:rPr>
        <w:t xml:space="preserve">i</w:t>
      </w:r>
      <w:r w:rsidDel="00000000" w:rsidR="00000000" w:rsidRPr="00000000">
        <w:rPr>
          <w:color w:val="22e22a"/>
          <w:sz w:val="2"/>
          <w:szCs w:val="2"/>
          <w:rtl w:val="0"/>
        </w:rPr>
        <w:t xml:space="preserve">d</w:t>
      </w:r>
      <w:r w:rsidDel="00000000" w:rsidR="00000000" w:rsidRPr="00000000">
        <w:rPr>
          <w:color w:val="2bdc36"/>
          <w:sz w:val="2"/>
          <w:szCs w:val="2"/>
          <w:rtl w:val="0"/>
        </w:rPr>
        <w:t xml:space="preserve">,</w:t>
      </w:r>
      <w:r w:rsidDel="00000000" w:rsidR="00000000" w:rsidRPr="00000000">
        <w:rPr>
          <w:color w:val="33d63f"/>
          <w:sz w:val="2"/>
          <w:szCs w:val="2"/>
          <w:rtl w:val="0"/>
        </w:rPr>
        <w:t xml:space="preserve"> </w:t>
      </w:r>
      <w:r w:rsidDel="00000000" w:rsidR="00000000" w:rsidRPr="00000000">
        <w:rPr>
          <w:color w:val="3ad148"/>
          <w:sz w:val="2"/>
          <w:szCs w:val="2"/>
          <w:rtl w:val="0"/>
        </w:rPr>
        <w:t xml:space="preserve">h</w:t>
      </w:r>
      <w:r w:rsidDel="00000000" w:rsidR="00000000" w:rsidRPr="00000000">
        <w:rPr>
          <w:color w:val="41cb51"/>
          <w:sz w:val="2"/>
          <w:szCs w:val="2"/>
          <w:rtl w:val="0"/>
        </w:rPr>
        <w:t xml:space="preserve">e</w:t>
      </w:r>
      <w:r w:rsidDel="00000000" w:rsidR="00000000" w:rsidRPr="00000000">
        <w:rPr>
          <w:color w:val="45c856"/>
          <w:sz w:val="2"/>
          <w:szCs w:val="2"/>
          <w:rtl w:val="0"/>
        </w:rPr>
        <w:t xml:space="preserve"> </w:t>
      </w:r>
      <w:r w:rsidDel="00000000" w:rsidR="00000000" w:rsidRPr="00000000">
        <w:rPr>
          <w:color w:val="4ac55b"/>
          <w:sz w:val="2"/>
          <w:szCs w:val="2"/>
          <w:rtl w:val="0"/>
        </w:rPr>
        <w:t xml:space="preserve">s</w:t>
      </w:r>
      <w:r w:rsidDel="00000000" w:rsidR="00000000" w:rsidRPr="00000000">
        <w:rPr>
          <w:color w:val="4bc45d"/>
          <w:sz w:val="2"/>
          <w:szCs w:val="2"/>
          <w:rtl w:val="0"/>
        </w:rPr>
        <w:t xml:space="preserve">c</w:t>
      </w:r>
      <w:r w:rsidDel="00000000" w:rsidR="00000000" w:rsidRPr="00000000">
        <w:rPr>
          <w:color w:val="b1b1b1"/>
          <w:sz w:val="2"/>
          <w:szCs w:val="2"/>
          <w:rtl w:val="0"/>
        </w:rPr>
        <w:t xml:space="preserve">o</w:t>
      </w:r>
      <w:r w:rsidDel="00000000" w:rsidR="00000000" w:rsidRPr="00000000">
        <w:rPr>
          <w:color w:val="848484"/>
          <w:sz w:val="2"/>
          <w:szCs w:val="2"/>
          <w:rtl w:val="0"/>
        </w:rPr>
        <w:t xml:space="preserve">r</w:t>
      </w:r>
      <w:r w:rsidDel="00000000" w:rsidR="00000000" w:rsidRPr="00000000">
        <w:rPr>
          <w:color w:val="3e3e3e"/>
          <w:sz w:val="2"/>
          <w:szCs w:val="2"/>
          <w:rtl w:val="0"/>
        </w:rPr>
        <w:t xml:space="preserve">e</w:t>
      </w:r>
      <w:r w:rsidDel="00000000" w:rsidR="00000000" w:rsidRPr="00000000">
        <w:rPr>
          <w:color w:val="000000"/>
          <w:sz w:val="2"/>
          <w:szCs w:val="2"/>
          <w:rtl w:val="0"/>
        </w:rPr>
        <w:t xml:space="preserve">d 33</w:t>
      </w:r>
      <w:r w:rsidDel="00000000" w:rsidR="00000000" w:rsidRPr="00000000">
        <w:rPr>
          <w:color w:val="101010"/>
          <w:sz w:val="2"/>
          <w:szCs w:val="2"/>
          <w:rtl w:val="0"/>
        </w:rPr>
        <w:t xml:space="preserve"> </w:t>
      </w:r>
      <w:r w:rsidDel="00000000" w:rsidR="00000000" w:rsidRPr="00000000">
        <w:rPr>
          <w:color w:val="080808"/>
          <w:sz w:val="2"/>
          <w:szCs w:val="2"/>
          <w:rtl w:val="0"/>
        </w:rPr>
        <w:t xml:space="preserve">goals in his very first </w:t>
      </w:r>
      <w:r w:rsidDel="00000000" w:rsidR="00000000" w:rsidRPr="00000000">
        <w:rPr>
          <w:color w:val="101010"/>
          <w:sz w:val="2"/>
          <w:szCs w:val="2"/>
          <w:rtl w:val="0"/>
        </w:rPr>
        <w:t xml:space="preserve">s</w:t>
      </w:r>
      <w:r w:rsidDel="00000000" w:rsidR="00000000" w:rsidRPr="00000000">
        <w:rPr>
          <w:color w:val="070707"/>
          <w:sz w:val="2"/>
          <w:szCs w:val="2"/>
          <w:rtl w:val="0"/>
        </w:rPr>
        <w:t xml:space="preserve">e</w:t>
      </w:r>
      <w:r w:rsidDel="00000000" w:rsidR="00000000" w:rsidRPr="00000000">
        <w:rPr>
          <w:color w:val="0b0b0b"/>
          <w:sz w:val="2"/>
          <w:szCs w:val="2"/>
          <w:rtl w:val="0"/>
        </w:rPr>
        <w:t xml:space="preserve">a</w:t>
      </w:r>
      <w:r w:rsidDel="00000000" w:rsidR="00000000" w:rsidRPr="00000000">
        <w:rPr>
          <w:color w:val="303030"/>
          <w:sz w:val="2"/>
          <w:szCs w:val="2"/>
          <w:rtl w:val="0"/>
        </w:rPr>
        <w:t xml:space="preserve">s</w:t>
      </w:r>
      <w:r w:rsidDel="00000000" w:rsidR="00000000" w:rsidRPr="00000000">
        <w:rPr>
          <w:color w:val="757575"/>
          <w:sz w:val="2"/>
          <w:szCs w:val="2"/>
          <w:rtl w:val="0"/>
        </w:rPr>
        <w:t xml:space="preserve">o</w:t>
      </w:r>
      <w:r w:rsidDel="00000000" w:rsidR="00000000" w:rsidRPr="00000000">
        <w:rPr>
          <w:color w:val="c7c7c7"/>
          <w:sz w:val="2"/>
          <w:szCs w:val="2"/>
          <w:rtl w:val="0"/>
        </w:rPr>
        <w:t xml:space="preserve">n</w:t>
      </w:r>
      <w:r w:rsidDel="00000000" w:rsidR="00000000" w:rsidRPr="00000000">
        <w:rPr>
          <w:color w:val="ffffff"/>
          <w:sz w:val="2"/>
          <w:szCs w:val="2"/>
          <w:rtl w:val="0"/>
        </w:rPr>
        <w:t xml:space="preserve"> I</w:t>
      </w:r>
      <w:r w:rsidDel="00000000" w:rsidR="00000000" w:rsidRPr="00000000">
        <w:rPr>
          <w:color w:val="f8f8f8"/>
          <w:sz w:val="2"/>
          <w:szCs w:val="2"/>
          <w:rtl w:val="0"/>
        </w:rPr>
        <w:t xml:space="preserve">n the following season he ended the Spanish league season with 40 </w:t>
      </w:r>
      <w:r w:rsidDel="00000000" w:rsidR="00000000" w:rsidRPr="00000000">
        <w:rPr>
          <w:sz w:val="16"/>
          <w:szCs w:val="16"/>
          <w:rtl w:val="0"/>
        </w:rPr>
        <w:br w:type="textWrapping"/>
      </w:r>
      <w:r w:rsidDel="00000000" w:rsidR="00000000" w:rsidRPr="00000000">
        <w:rPr>
          <w:color w:val="f8f8f8"/>
          <w:sz w:val="2"/>
          <w:szCs w:val="2"/>
          <w:rtl w:val="0"/>
        </w:rPr>
        <w:t xml:space="preserve">goals which became a record in the league's history he led Portugal at the football World Cup in South A</w:t>
      </w:r>
      <w:r w:rsidDel="00000000" w:rsidR="00000000" w:rsidRPr="00000000">
        <w:rPr>
          <w:color w:val="ffffff"/>
          <w:sz w:val="2"/>
          <w:szCs w:val="2"/>
          <w:rtl w:val="0"/>
        </w:rPr>
        <w:t xml:space="preserve">f</w:t>
      </w:r>
      <w:r w:rsidDel="00000000" w:rsidR="00000000" w:rsidRPr="00000000">
        <w:rPr>
          <w:color w:val="f6f6f6"/>
          <w:sz w:val="2"/>
          <w:szCs w:val="2"/>
          <w:rtl w:val="0"/>
        </w:rPr>
        <w:t xml:space="preserve">r</w:t>
      </w:r>
      <w:r w:rsidDel="00000000" w:rsidR="00000000" w:rsidRPr="00000000">
        <w:rPr>
          <w:color w:val="f5f5f5"/>
          <w:sz w:val="2"/>
          <w:szCs w:val="2"/>
          <w:rtl w:val="0"/>
        </w:rPr>
        <w:t xml:space="preserve">i</w:t>
      </w:r>
      <w:r w:rsidDel="00000000" w:rsidR="00000000" w:rsidRPr="00000000">
        <w:rPr>
          <w:color w:val="ffffff"/>
          <w:sz w:val="2"/>
          <w:szCs w:val="2"/>
          <w:rtl w:val="0"/>
        </w:rPr>
        <w:t xml:space="preserve">c</w:t>
      </w:r>
      <w:r w:rsidDel="00000000" w:rsidR="00000000" w:rsidRPr="00000000">
        <w:rPr>
          <w:color w:val="fdfdfd"/>
          <w:sz w:val="2"/>
          <w:szCs w:val="2"/>
          <w:rtl w:val="0"/>
        </w:rPr>
        <w:t xml:space="preserve">a</w:t>
      </w:r>
      <w:r w:rsidDel="00000000" w:rsidR="00000000" w:rsidRPr="00000000">
        <w:rPr>
          <w:color w:val="c9c9c9"/>
          <w:sz w:val="2"/>
          <w:szCs w:val="2"/>
          <w:rtl w:val="0"/>
        </w:rPr>
        <w:t xml:space="preserve"> </w:t>
      </w:r>
      <w:r w:rsidDel="00000000" w:rsidR="00000000" w:rsidRPr="00000000">
        <w:rPr>
          <w:color w:val="6c6c6c"/>
          <w:sz w:val="2"/>
          <w:szCs w:val="2"/>
          <w:rtl w:val="0"/>
        </w:rPr>
        <w:t xml:space="preserve">i</w:t>
      </w:r>
      <w:r w:rsidDel="00000000" w:rsidR="00000000" w:rsidRPr="00000000">
        <w:rPr>
          <w:color w:val="212121"/>
          <w:sz w:val="2"/>
          <w:szCs w:val="2"/>
          <w:rtl w:val="0"/>
        </w:rPr>
        <w:t xml:space="preserve">n</w:t>
      </w:r>
      <w:r w:rsidDel="00000000" w:rsidR="00000000" w:rsidRPr="00000000">
        <w:rPr>
          <w:color w:val="080808"/>
          <w:sz w:val="2"/>
          <w:szCs w:val="2"/>
          <w:rtl w:val="0"/>
        </w:rPr>
        <w:t xml:space="preserve"> 2010, in 2012 he helped</w:t>
      </w:r>
      <w:r w:rsidDel="00000000" w:rsidR="00000000" w:rsidRPr="00000000">
        <w:rPr>
          <w:color w:val="0b0b0b"/>
          <w:sz w:val="2"/>
          <w:szCs w:val="2"/>
          <w:rtl w:val="0"/>
        </w:rPr>
        <w:t xml:space="preserve"> </w:t>
      </w:r>
      <w:r w:rsidDel="00000000" w:rsidR="00000000" w:rsidRPr="00000000">
        <w:rPr>
          <w:color w:val="040404"/>
          <w:sz w:val="2"/>
          <w:szCs w:val="2"/>
          <w:rtl w:val="0"/>
        </w:rPr>
        <w:t xml:space="preserve">R</w:t>
      </w:r>
      <w:r w:rsidDel="00000000" w:rsidR="00000000" w:rsidRPr="00000000">
        <w:rPr>
          <w:color w:val="000000"/>
          <w:sz w:val="2"/>
          <w:szCs w:val="2"/>
          <w:rtl w:val="0"/>
        </w:rPr>
        <w:t xml:space="preserve">e</w:t>
      </w:r>
      <w:r w:rsidDel="00000000" w:rsidR="00000000" w:rsidRPr="00000000">
        <w:rPr>
          <w:color w:val="010101"/>
          <w:sz w:val="2"/>
          <w:szCs w:val="2"/>
          <w:rtl w:val="0"/>
        </w:rPr>
        <w:t xml:space="preserve">a</w:t>
      </w:r>
      <w:r w:rsidDel="00000000" w:rsidR="00000000" w:rsidRPr="00000000">
        <w:rPr>
          <w:color w:val="121212"/>
          <w:sz w:val="2"/>
          <w:szCs w:val="2"/>
          <w:rtl w:val="0"/>
        </w:rPr>
        <w:t xml:space="preserve">l</w:t>
      </w:r>
      <w:r w:rsidDel="00000000" w:rsidR="00000000" w:rsidRPr="00000000">
        <w:rPr>
          <w:color w:val="303030"/>
          <w:sz w:val="2"/>
          <w:szCs w:val="2"/>
          <w:rtl w:val="0"/>
        </w:rPr>
        <w:t xml:space="preserve"> </w:t>
      </w:r>
      <w:r w:rsidDel="00000000" w:rsidR="00000000" w:rsidRPr="00000000">
        <w:rPr>
          <w:color w:val="4f4f4f"/>
          <w:sz w:val="2"/>
          <w:szCs w:val="2"/>
          <w:rtl w:val="0"/>
        </w:rPr>
        <w:t xml:space="preserve">M</w:t>
      </w:r>
      <w:r w:rsidDel="00000000" w:rsidR="00000000" w:rsidRPr="00000000">
        <w:rPr>
          <w:color w:val="636363"/>
          <w:sz w:val="2"/>
          <w:szCs w:val="2"/>
          <w:rtl w:val="0"/>
        </w:rPr>
        <w:t xml:space="preserve">a</w:t>
      </w:r>
      <w:r w:rsidDel="00000000" w:rsidR="00000000" w:rsidRPr="00000000">
        <w:rPr>
          <w:color w:val="46a002"/>
          <w:sz w:val="2"/>
          <w:szCs w:val="2"/>
          <w:rtl w:val="0"/>
        </w:rPr>
        <w:t xml:space="preserve">d</w:t>
      </w:r>
      <w:r w:rsidDel="00000000" w:rsidR="00000000" w:rsidRPr="00000000">
        <w:rPr>
          <w:color w:val="47a304"/>
          <w:sz w:val="2"/>
          <w:szCs w:val="2"/>
          <w:rtl w:val="0"/>
        </w:rPr>
        <w:t xml:space="preserve">r</w:t>
      </w:r>
      <w:r w:rsidDel="00000000" w:rsidR="00000000" w:rsidRPr="00000000">
        <w:rPr>
          <w:color w:val="46a807"/>
          <w:sz w:val="2"/>
          <w:szCs w:val="2"/>
          <w:rtl w:val="0"/>
        </w:rPr>
        <w:t xml:space="preserve">i</w:t>
      </w:r>
      <w:r w:rsidDel="00000000" w:rsidR="00000000" w:rsidRPr="00000000">
        <w:rPr>
          <w:color w:val="46af0c"/>
          <w:sz w:val="2"/>
          <w:szCs w:val="2"/>
          <w:rtl w:val="0"/>
        </w:rPr>
        <w:t xml:space="preserve">d</w:t>
      </w:r>
      <w:r w:rsidDel="00000000" w:rsidR="00000000" w:rsidRPr="00000000">
        <w:rPr>
          <w:color w:val="45b812"/>
          <w:sz w:val="2"/>
          <w:szCs w:val="2"/>
          <w:rtl w:val="0"/>
        </w:rPr>
        <w:t xml:space="preserve"> </w:t>
      </w:r>
      <w:r w:rsidDel="00000000" w:rsidR="00000000" w:rsidRPr="00000000">
        <w:rPr>
          <w:color w:val="43c117"/>
          <w:sz w:val="2"/>
          <w:szCs w:val="2"/>
          <w:rtl w:val="0"/>
        </w:rPr>
        <w:t xml:space="preserve">w</w:t>
      </w:r>
      <w:r w:rsidDel="00000000" w:rsidR="00000000" w:rsidRPr="00000000">
        <w:rPr>
          <w:color w:val="3ec81a"/>
          <w:sz w:val="2"/>
          <w:szCs w:val="2"/>
          <w:rtl w:val="0"/>
        </w:rPr>
        <w:t xml:space="preserve">i</w:t>
      </w:r>
      <w:r w:rsidDel="00000000" w:rsidR="00000000" w:rsidRPr="00000000">
        <w:rPr>
          <w:color w:val="37cf1c"/>
          <w:sz w:val="2"/>
          <w:szCs w:val="2"/>
          <w:rtl w:val="0"/>
        </w:rPr>
        <w:t xml:space="preserve">n</w:t>
      </w:r>
      <w:r w:rsidDel="00000000" w:rsidR="00000000" w:rsidRPr="00000000">
        <w:rPr>
          <w:color w:val="36da23"/>
          <w:sz w:val="2"/>
          <w:szCs w:val="2"/>
          <w:rtl w:val="0"/>
        </w:rPr>
        <w:t xml:space="preserve"> </w:t>
      </w:r>
      <w:r w:rsidDel="00000000" w:rsidR="00000000" w:rsidRPr="00000000">
        <w:rPr>
          <w:color w:val="2ede23"/>
          <w:sz w:val="2"/>
          <w:szCs w:val="2"/>
          <w:rtl w:val="0"/>
        </w:rPr>
        <w:t xml:space="preserve">t</w:t>
      </w:r>
      <w:r w:rsidDel="00000000" w:rsidR="00000000" w:rsidRPr="00000000">
        <w:rPr>
          <w:color w:val="25e223"/>
          <w:sz w:val="2"/>
          <w:szCs w:val="2"/>
          <w:rtl w:val="0"/>
        </w:rPr>
        <w:t xml:space="preserve">h</w:t>
      </w:r>
      <w:r w:rsidDel="00000000" w:rsidR="00000000" w:rsidRPr="00000000">
        <w:rPr>
          <w:color w:val="1ee623"/>
          <w:sz w:val="2"/>
          <w:szCs w:val="2"/>
          <w:rtl w:val="0"/>
        </w:rPr>
        <w:t xml:space="preserve">e</w:t>
      </w:r>
      <w:r w:rsidDel="00000000" w:rsidR="00000000" w:rsidRPr="00000000">
        <w:rPr>
          <w:color w:val="19e923"/>
          <w:sz w:val="2"/>
          <w:szCs w:val="2"/>
          <w:rtl w:val="0"/>
        </w:rPr>
        <w:t xml:space="preserve"> </w:t>
      </w:r>
      <w:r w:rsidDel="00000000" w:rsidR="00000000" w:rsidRPr="00000000">
        <w:rPr>
          <w:color w:val="13ec23"/>
          <w:sz w:val="2"/>
          <w:szCs w:val="2"/>
          <w:rtl w:val="0"/>
        </w:rPr>
        <w:t xml:space="preserve">S</w:t>
      </w:r>
      <w:r w:rsidDel="00000000" w:rsidR="00000000" w:rsidRPr="00000000">
        <w:rPr>
          <w:color w:val="10ed23"/>
          <w:sz w:val="2"/>
          <w:szCs w:val="2"/>
          <w:rtl w:val="0"/>
        </w:rPr>
        <w:t xml:space="preserve">p</w:t>
      </w:r>
      <w:r w:rsidDel="00000000" w:rsidR="00000000" w:rsidRPr="00000000">
        <w:rPr>
          <w:color w:val="0fee23"/>
          <w:sz w:val="2"/>
          <w:szCs w:val="2"/>
          <w:rtl w:val="0"/>
        </w:rPr>
        <w:t xml:space="preserve">a</w:t>
      </w:r>
      <w:r w:rsidDel="00000000" w:rsidR="00000000" w:rsidRPr="00000000">
        <w:rPr>
          <w:color w:val="3ad823"/>
          <w:sz w:val="2"/>
          <w:szCs w:val="2"/>
          <w:rtl w:val="0"/>
        </w:rPr>
        <w:t xml:space="preserve">nish league title and it proved to be his first league title with the clubHe scored 60 goals in all competitions in season in 20</w:t>
      </w:r>
      <w:r w:rsidDel="00000000" w:rsidR="00000000" w:rsidRPr="00000000">
        <w:rPr>
          <w:color w:val="00ff00"/>
          <w:sz w:val="2"/>
          <w:szCs w:val="2"/>
          <w:rtl w:val="0"/>
        </w:rPr>
        <w:t xml:space="preserve">13 se</w:t>
      </w:r>
      <w:r w:rsidDel="00000000" w:rsidR="00000000" w:rsidRPr="00000000">
        <w:rPr>
          <w:color w:val="04fa03"/>
          <w:sz w:val="2"/>
          <w:szCs w:val="2"/>
          <w:rtl w:val="0"/>
        </w:rPr>
        <w:t xml:space="preserve">a</w:t>
      </w:r>
      <w:r w:rsidDel="00000000" w:rsidR="00000000" w:rsidRPr="00000000">
        <w:rPr>
          <w:color w:val="0bf40d"/>
          <w:sz w:val="2"/>
          <w:szCs w:val="2"/>
          <w:rtl w:val="0"/>
        </w:rPr>
        <w:t xml:space="preserve">s</w:t>
      </w:r>
      <w:r w:rsidDel="00000000" w:rsidR="00000000" w:rsidRPr="00000000">
        <w:rPr>
          <w:color w:val="14ed18"/>
          <w:sz w:val="2"/>
          <w:szCs w:val="2"/>
          <w:rtl w:val="0"/>
        </w:rPr>
        <w:t xml:space="preserve">o</w:t>
      </w:r>
      <w:r w:rsidDel="00000000" w:rsidR="00000000" w:rsidRPr="00000000">
        <w:rPr>
          <w:color w:val="1de723"/>
          <w:sz w:val="2"/>
          <w:szCs w:val="2"/>
          <w:rtl w:val="0"/>
        </w:rPr>
        <w:t xml:space="preserve">n</w:t>
      </w:r>
      <w:r w:rsidDel="00000000" w:rsidR="00000000" w:rsidRPr="00000000">
        <w:rPr>
          <w:color w:val="25e02d"/>
          <w:sz w:val="2"/>
          <w:szCs w:val="2"/>
          <w:rtl w:val="0"/>
        </w:rPr>
        <w:t xml:space="preserve">s</w:t>
      </w:r>
      <w:r w:rsidDel="00000000" w:rsidR="00000000" w:rsidRPr="00000000">
        <w:rPr>
          <w:color w:val="2eda38"/>
          <w:sz w:val="2"/>
          <w:szCs w:val="2"/>
          <w:rtl w:val="0"/>
        </w:rPr>
        <w:t xml:space="preserve"> </w:t>
      </w:r>
      <w:r w:rsidDel="00000000" w:rsidR="00000000" w:rsidRPr="00000000">
        <w:rPr>
          <w:color w:val="35d541"/>
          <w:sz w:val="2"/>
          <w:szCs w:val="2"/>
          <w:rtl w:val="0"/>
        </w:rPr>
        <w:t xml:space="preserve">h</w:t>
      </w:r>
      <w:r w:rsidDel="00000000" w:rsidR="00000000" w:rsidRPr="00000000">
        <w:rPr>
          <w:color w:val="3ad04a"/>
          <w:sz w:val="2"/>
          <w:szCs w:val="2"/>
          <w:rtl w:val="0"/>
        </w:rPr>
        <w:t xml:space="preserve">e</w:t>
      </w:r>
      <w:r w:rsidDel="00000000" w:rsidR="00000000" w:rsidRPr="00000000">
        <w:rPr>
          <w:color w:val="40cc4f"/>
          <w:sz w:val="2"/>
          <w:szCs w:val="2"/>
          <w:rtl w:val="0"/>
        </w:rPr>
        <w:t xml:space="preserve"> </w:t>
      </w:r>
      <w:r w:rsidDel="00000000" w:rsidR="00000000" w:rsidRPr="00000000">
        <w:rPr>
          <w:color w:val="43ca52"/>
          <w:sz w:val="2"/>
          <w:szCs w:val="2"/>
          <w:rtl w:val="0"/>
        </w:rPr>
        <w:t xml:space="preserve">s</w:t>
      </w:r>
      <w:r w:rsidDel="00000000" w:rsidR="00000000" w:rsidRPr="00000000">
        <w:rPr>
          <w:color w:val="44c956"/>
          <w:sz w:val="2"/>
          <w:szCs w:val="2"/>
          <w:rtl w:val="0"/>
        </w:rPr>
        <w:t xml:space="preserve">c</w:t>
      </w:r>
      <w:r w:rsidDel="00000000" w:rsidR="00000000" w:rsidRPr="00000000">
        <w:rPr>
          <w:color w:val="c1c1c1"/>
          <w:sz w:val="2"/>
          <w:szCs w:val="2"/>
          <w:rtl w:val="0"/>
        </w:rPr>
        <w:t xml:space="preserve">o</w:t>
      </w:r>
      <w:r w:rsidDel="00000000" w:rsidR="00000000" w:rsidRPr="00000000">
        <w:rPr>
          <w:color w:val="999999"/>
          <w:sz w:val="2"/>
          <w:szCs w:val="2"/>
          <w:rtl w:val="0"/>
        </w:rPr>
        <w:t xml:space="preserve">r</w:t>
      </w:r>
      <w:r w:rsidDel="00000000" w:rsidR="00000000" w:rsidRPr="00000000">
        <w:rPr>
          <w:color w:val="5a5a5a"/>
          <w:sz w:val="2"/>
          <w:szCs w:val="2"/>
          <w:rtl w:val="0"/>
        </w:rPr>
        <w:t xml:space="preserve">e</w:t>
      </w:r>
      <w:r w:rsidDel="00000000" w:rsidR="00000000" w:rsidRPr="00000000">
        <w:rPr>
          <w:color w:val="1e1e1e"/>
          <w:sz w:val="2"/>
          <w:szCs w:val="2"/>
          <w:rtl w:val="0"/>
        </w:rPr>
        <w:t xml:space="preserve">d</w:t>
      </w:r>
      <w:r w:rsidDel="00000000" w:rsidR="00000000" w:rsidRPr="00000000">
        <w:rPr>
          <w:color w:val="000000"/>
          <w:sz w:val="2"/>
          <w:szCs w:val="2"/>
          <w:rtl w:val="0"/>
        </w:rPr>
        <w:t xml:space="preserve"> st</w:t>
      </w:r>
      <w:r w:rsidDel="00000000" w:rsidR="00000000" w:rsidRPr="00000000">
        <w:rPr>
          <w:color w:val="080808"/>
          <w:sz w:val="2"/>
          <w:szCs w:val="2"/>
          <w:rtl w:val="0"/>
        </w:rPr>
        <w:t xml:space="preserve">aggering 51 goals in the </w:t>
      </w:r>
      <w:r w:rsidDel="00000000" w:rsidR="00000000" w:rsidRPr="00000000">
        <w:rPr>
          <w:color w:val="0d0d0d"/>
          <w:sz w:val="2"/>
          <w:szCs w:val="2"/>
          <w:rtl w:val="0"/>
        </w:rPr>
        <w:t xml:space="preserve">s</w:t>
      </w:r>
      <w:r w:rsidDel="00000000" w:rsidR="00000000" w:rsidRPr="00000000">
        <w:rPr>
          <w:color w:val="060606"/>
          <w:sz w:val="2"/>
          <w:szCs w:val="2"/>
          <w:rtl w:val="0"/>
        </w:rPr>
        <w:t xml:space="preserve">e</w:t>
      </w:r>
      <w:r w:rsidDel="00000000" w:rsidR="00000000" w:rsidRPr="00000000">
        <w:rPr>
          <w:color w:val="000000"/>
          <w:sz w:val="2"/>
          <w:szCs w:val="2"/>
          <w:rtl w:val="0"/>
        </w:rPr>
        <w:t xml:space="preserve">a</w:t>
      </w:r>
      <w:r w:rsidDel="00000000" w:rsidR="00000000" w:rsidRPr="00000000">
        <w:rPr>
          <w:color w:val="0a0a0a"/>
          <w:sz w:val="2"/>
          <w:szCs w:val="2"/>
          <w:rtl w:val="0"/>
        </w:rPr>
        <w:t xml:space="preserve">s</w:t>
      </w:r>
      <w:r w:rsidDel="00000000" w:rsidR="00000000" w:rsidRPr="00000000">
        <w:rPr>
          <w:color w:val="373737"/>
          <w:sz w:val="2"/>
          <w:szCs w:val="2"/>
          <w:rtl w:val="0"/>
        </w:rPr>
        <w:t xml:space="preserve">o</w:t>
      </w:r>
      <w:r w:rsidDel="00000000" w:rsidR="00000000" w:rsidRPr="00000000">
        <w:rPr>
          <w:color w:val="8b8b8b"/>
          <w:sz w:val="2"/>
          <w:szCs w:val="2"/>
          <w:rtl w:val="0"/>
        </w:rPr>
        <w:t xml:space="preserve">n</w:t>
      </w:r>
      <w:r w:rsidDel="00000000" w:rsidR="00000000" w:rsidRPr="00000000">
        <w:rPr>
          <w:color w:val="ededed"/>
          <w:sz w:val="2"/>
          <w:szCs w:val="2"/>
          <w:rtl w:val="0"/>
        </w:rPr>
        <w:t xml:space="preserve">,</w:t>
      </w:r>
      <w:r w:rsidDel="00000000" w:rsidR="00000000" w:rsidRPr="00000000">
        <w:rPr>
          <w:color w:val="ffffff"/>
          <w:sz w:val="2"/>
          <w:szCs w:val="2"/>
          <w:rtl w:val="0"/>
        </w:rPr>
        <w:t xml:space="preserve"> </w:t>
      </w:r>
      <w:r w:rsidDel="00000000" w:rsidR="00000000" w:rsidRPr="00000000">
        <w:rPr>
          <w:color w:val="f8f8f8"/>
          <w:sz w:val="2"/>
          <w:szCs w:val="2"/>
          <w:rtl w:val="0"/>
        </w:rPr>
        <w:t xml:space="preserve">in the Champions League Ronaldo scored 17 goals which made him the</w:t>
      </w:r>
      <w:r w:rsidDel="00000000" w:rsidR="00000000" w:rsidRPr="00000000">
        <w:rPr>
          <w:sz w:val="16"/>
          <w:szCs w:val="16"/>
          <w:rtl w:val="0"/>
        </w:rPr>
        <w:br w:type="textWrapping"/>
      </w:r>
      <w:r w:rsidDel="00000000" w:rsidR="00000000" w:rsidRPr="00000000">
        <w:rPr>
          <w:color w:val="f8f8f8"/>
          <w:sz w:val="2"/>
          <w:szCs w:val="2"/>
          <w:rtl w:val="0"/>
        </w:rPr>
        <w:t xml:space="preserve"> highest score ever in a single season of the tournament He has a total of 89 goals in the tournament ov</w:t>
      </w:r>
      <w:r w:rsidDel="00000000" w:rsidR="00000000" w:rsidRPr="00000000">
        <w:rPr>
          <w:color w:val="fafafa"/>
          <w:sz w:val="2"/>
          <w:szCs w:val="2"/>
          <w:rtl w:val="0"/>
        </w:rPr>
        <w:t xml:space="preserve">e</w:t>
      </w:r>
      <w:r w:rsidDel="00000000" w:rsidR="00000000" w:rsidRPr="00000000">
        <w:rPr>
          <w:color w:val="f4f4f4"/>
          <w:sz w:val="2"/>
          <w:szCs w:val="2"/>
          <w:rtl w:val="0"/>
        </w:rPr>
        <w:t xml:space="preserve">r</w:t>
      </w:r>
      <w:r w:rsidDel="00000000" w:rsidR="00000000" w:rsidRPr="00000000">
        <w:rPr>
          <w:color w:val="f6f6f6"/>
          <w:sz w:val="2"/>
          <w:szCs w:val="2"/>
          <w:rtl w:val="0"/>
        </w:rPr>
        <w:t xml:space="preserve">a</w:t>
      </w:r>
      <w:r w:rsidDel="00000000" w:rsidR="00000000" w:rsidRPr="00000000">
        <w:rPr>
          <w:color w:val="ffffff"/>
          <w:sz w:val="2"/>
          <w:szCs w:val="2"/>
          <w:rtl w:val="0"/>
        </w:rPr>
        <w:t xml:space="preserve">l</w:t>
      </w:r>
      <w:r w:rsidDel="00000000" w:rsidR="00000000" w:rsidRPr="00000000">
        <w:rPr>
          <w:color w:val="f5f5f5"/>
          <w:sz w:val="2"/>
          <w:szCs w:val="2"/>
          <w:rtl w:val="0"/>
        </w:rPr>
        <w:t xml:space="preserve">l</w:t>
      </w:r>
      <w:r w:rsidDel="00000000" w:rsidR="00000000" w:rsidRPr="00000000">
        <w:rPr>
          <w:color w:val="b2b2b2"/>
          <w:sz w:val="2"/>
          <w:szCs w:val="2"/>
          <w:rtl w:val="0"/>
        </w:rPr>
        <w:t xml:space="preserve"> </w:t>
      </w:r>
      <w:r w:rsidDel="00000000" w:rsidR="00000000" w:rsidRPr="00000000">
        <w:rPr>
          <w:color w:val="464646"/>
          <w:sz w:val="2"/>
          <w:szCs w:val="2"/>
          <w:rtl w:val="0"/>
        </w:rPr>
        <w:t xml:space="preserve">i</w:t>
      </w:r>
      <w:r w:rsidDel="00000000" w:rsidR="00000000" w:rsidRPr="00000000">
        <w:rPr>
          <w:color w:val="000000"/>
          <w:sz w:val="2"/>
          <w:szCs w:val="2"/>
          <w:rtl w:val="0"/>
        </w:rPr>
        <w:t xml:space="preserve">n</w:t>
      </w:r>
      <w:r w:rsidDel="00000000" w:rsidR="00000000" w:rsidRPr="00000000">
        <w:rPr>
          <w:color w:val="080808"/>
          <w:sz w:val="2"/>
          <w:szCs w:val="2"/>
          <w:rtl w:val="0"/>
        </w:rPr>
        <w:t xml:space="preserve"> the 2014 World Cup Port</w:t>
      </w:r>
      <w:r w:rsidDel="00000000" w:rsidR="00000000" w:rsidRPr="00000000">
        <w:rPr>
          <w:color w:val="141414"/>
          <w:sz w:val="2"/>
          <w:szCs w:val="2"/>
          <w:rtl w:val="0"/>
        </w:rPr>
        <w:t xml:space="preserve">u</w:t>
      </w:r>
      <w:r w:rsidDel="00000000" w:rsidR="00000000" w:rsidRPr="00000000">
        <w:rPr>
          <w:color w:val="080808"/>
          <w:sz w:val="2"/>
          <w:szCs w:val="2"/>
          <w:rtl w:val="0"/>
        </w:rPr>
        <w:t xml:space="preserve">g</w:t>
      </w:r>
      <w:r w:rsidDel="00000000" w:rsidR="00000000" w:rsidRPr="00000000">
        <w:rPr>
          <w:color w:val="000000"/>
          <w:sz w:val="2"/>
          <w:szCs w:val="2"/>
          <w:rtl w:val="0"/>
        </w:rPr>
        <w:t xml:space="preserve">al</w:t>
      </w:r>
      <w:r w:rsidDel="00000000" w:rsidR="00000000" w:rsidRPr="00000000">
        <w:rPr>
          <w:color w:val="101010"/>
          <w:sz w:val="2"/>
          <w:szCs w:val="2"/>
          <w:rtl w:val="0"/>
        </w:rPr>
        <w:t xml:space="preserve"> </w:t>
      </w:r>
      <w:r w:rsidDel="00000000" w:rsidR="00000000" w:rsidRPr="00000000">
        <w:rPr>
          <w:color w:val="383838"/>
          <w:sz w:val="2"/>
          <w:szCs w:val="2"/>
          <w:rtl w:val="0"/>
        </w:rPr>
        <w:t xml:space="preserve">w</w:t>
      </w:r>
      <w:r w:rsidDel="00000000" w:rsidR="00000000" w:rsidRPr="00000000">
        <w:rPr>
          <w:color w:val="646464"/>
          <w:sz w:val="2"/>
          <w:szCs w:val="2"/>
          <w:rtl w:val="0"/>
        </w:rPr>
        <w:t xml:space="preserve">e</w:t>
      </w:r>
      <w:r w:rsidDel="00000000" w:rsidR="00000000" w:rsidRPr="00000000">
        <w:rPr>
          <w:color w:val="818181"/>
          <w:sz w:val="2"/>
          <w:szCs w:val="2"/>
          <w:rtl w:val="0"/>
        </w:rPr>
        <w:t xml:space="preserve">r</w:t>
      </w:r>
      <w:r w:rsidDel="00000000" w:rsidR="00000000" w:rsidRPr="00000000">
        <w:rPr>
          <w:color w:val="50aa0c"/>
          <w:sz w:val="2"/>
          <w:szCs w:val="2"/>
          <w:rtl w:val="0"/>
        </w:rPr>
        <w:t xml:space="preserve">e</w:t>
      </w:r>
      <w:r w:rsidDel="00000000" w:rsidR="00000000" w:rsidRPr="00000000">
        <w:rPr>
          <w:color w:val="50ac0d"/>
          <w:sz w:val="2"/>
          <w:szCs w:val="2"/>
          <w:rtl w:val="0"/>
        </w:rPr>
        <w:t xml:space="preserve"> </w:t>
      </w:r>
      <w:r w:rsidDel="00000000" w:rsidR="00000000" w:rsidRPr="00000000">
        <w:rPr>
          <w:color w:val="4cae0d"/>
          <w:sz w:val="2"/>
          <w:szCs w:val="2"/>
          <w:rtl w:val="0"/>
        </w:rPr>
        <w:t xml:space="preserve">k</w:t>
      </w:r>
      <w:r w:rsidDel="00000000" w:rsidR="00000000" w:rsidRPr="00000000">
        <w:rPr>
          <w:color w:val="48b10e"/>
          <w:sz w:val="2"/>
          <w:szCs w:val="2"/>
          <w:rtl w:val="0"/>
        </w:rPr>
        <w:t xml:space="preserve">n</w:t>
      </w:r>
      <w:r w:rsidDel="00000000" w:rsidR="00000000" w:rsidRPr="00000000">
        <w:rPr>
          <w:color w:val="43b610"/>
          <w:sz w:val="2"/>
          <w:szCs w:val="2"/>
          <w:rtl w:val="0"/>
        </w:rPr>
        <w:t xml:space="preserve">o</w:t>
      </w:r>
      <w:r w:rsidDel="00000000" w:rsidR="00000000" w:rsidRPr="00000000">
        <w:rPr>
          <w:color w:val="3dbb11"/>
          <w:sz w:val="2"/>
          <w:szCs w:val="2"/>
          <w:rtl w:val="0"/>
        </w:rPr>
        <w:t xml:space="preserve">c</w:t>
      </w:r>
      <w:r w:rsidDel="00000000" w:rsidR="00000000" w:rsidRPr="00000000">
        <w:rPr>
          <w:color w:val="35bf11"/>
          <w:sz w:val="2"/>
          <w:szCs w:val="2"/>
          <w:rtl w:val="0"/>
        </w:rPr>
        <w:t xml:space="preserve">k</w:t>
      </w:r>
      <w:r w:rsidDel="00000000" w:rsidR="00000000" w:rsidRPr="00000000">
        <w:rPr>
          <w:color w:val="2dc512"/>
          <w:sz w:val="2"/>
          <w:szCs w:val="2"/>
          <w:rtl w:val="0"/>
        </w:rPr>
        <w:t xml:space="preserve">e</w:t>
      </w:r>
      <w:r w:rsidDel="00000000" w:rsidR="00000000" w:rsidRPr="00000000">
        <w:rPr>
          <w:color w:val="36da23"/>
          <w:sz w:val="2"/>
          <w:szCs w:val="2"/>
          <w:rtl w:val="0"/>
        </w:rPr>
        <w:t xml:space="preserve">d</w:t>
      </w:r>
      <w:r w:rsidDel="00000000" w:rsidR="00000000" w:rsidRPr="00000000">
        <w:rPr>
          <w:color w:val="2ede23"/>
          <w:sz w:val="2"/>
          <w:szCs w:val="2"/>
          <w:rtl w:val="0"/>
        </w:rPr>
        <w:t xml:space="preserve"> </w:t>
      </w:r>
      <w:r w:rsidDel="00000000" w:rsidR="00000000" w:rsidRPr="00000000">
        <w:rPr>
          <w:color w:val="25e223"/>
          <w:sz w:val="2"/>
          <w:szCs w:val="2"/>
          <w:rtl w:val="0"/>
        </w:rPr>
        <w:t xml:space="preserve">o</w:t>
      </w:r>
      <w:r w:rsidDel="00000000" w:rsidR="00000000" w:rsidRPr="00000000">
        <w:rPr>
          <w:color w:val="1ee623"/>
          <w:sz w:val="2"/>
          <w:szCs w:val="2"/>
          <w:rtl w:val="0"/>
        </w:rPr>
        <w:t xml:space="preserve">u</w:t>
      </w:r>
      <w:r w:rsidDel="00000000" w:rsidR="00000000" w:rsidRPr="00000000">
        <w:rPr>
          <w:color w:val="19e923"/>
          <w:sz w:val="2"/>
          <w:szCs w:val="2"/>
          <w:rtl w:val="0"/>
        </w:rPr>
        <w:t xml:space="preserve">t</w:t>
      </w:r>
      <w:r w:rsidDel="00000000" w:rsidR="00000000" w:rsidRPr="00000000">
        <w:rPr>
          <w:color w:val="13ec23"/>
          <w:sz w:val="2"/>
          <w:szCs w:val="2"/>
          <w:rtl w:val="0"/>
        </w:rPr>
        <w:t xml:space="preserve"> </w:t>
      </w:r>
      <w:r w:rsidDel="00000000" w:rsidR="00000000" w:rsidRPr="00000000">
        <w:rPr>
          <w:color w:val="10ed23"/>
          <w:sz w:val="2"/>
          <w:szCs w:val="2"/>
          <w:rtl w:val="0"/>
        </w:rPr>
        <w:t xml:space="preserve">i</w:t>
      </w:r>
      <w:r w:rsidDel="00000000" w:rsidR="00000000" w:rsidRPr="00000000">
        <w:rPr>
          <w:color w:val="0fee23"/>
          <w:sz w:val="2"/>
          <w:szCs w:val="2"/>
          <w:rtl w:val="0"/>
        </w:rPr>
        <w:t xml:space="preserve">n</w:t>
      </w:r>
      <w:r w:rsidDel="00000000" w:rsidR="00000000" w:rsidRPr="00000000">
        <w:rPr>
          <w:color w:val="3ad823"/>
          <w:sz w:val="2"/>
          <w:szCs w:val="2"/>
          <w:rtl w:val="0"/>
        </w:rPr>
        <w:t xml:space="preserve"> the first round with him scoring only one goal, he has scored 50 goals for Portugal in his career and that is the highest for a</w:t>
      </w:r>
      <w:r w:rsidDel="00000000" w:rsidR="00000000" w:rsidRPr="00000000">
        <w:rPr>
          <w:color w:val="00ff00"/>
          <w:sz w:val="2"/>
          <w:szCs w:val="2"/>
          <w:rtl w:val="0"/>
        </w:rPr>
        <w:t xml:space="preserve">ny Po</w:t>
      </w:r>
      <w:r w:rsidDel="00000000" w:rsidR="00000000" w:rsidRPr="00000000">
        <w:rPr>
          <w:color w:val="00fe00"/>
          <w:sz w:val="2"/>
          <w:szCs w:val="2"/>
          <w:rtl w:val="0"/>
        </w:rPr>
        <w:t xml:space="preserve">r</w:t>
      </w:r>
      <w:r w:rsidDel="00000000" w:rsidR="00000000" w:rsidRPr="00000000">
        <w:rPr>
          <w:color w:val="06f806"/>
          <w:sz w:val="2"/>
          <w:szCs w:val="2"/>
          <w:rtl w:val="0"/>
        </w:rPr>
        <w:t xml:space="preserve">t</w:t>
      </w:r>
      <w:r w:rsidDel="00000000" w:rsidR="00000000" w:rsidRPr="00000000">
        <w:rPr>
          <w:color w:val="0ff111"/>
          <w:sz w:val="2"/>
          <w:szCs w:val="2"/>
          <w:rtl w:val="0"/>
        </w:rPr>
        <w:t xml:space="preserve">u</w:t>
      </w:r>
      <w:r w:rsidDel="00000000" w:rsidR="00000000" w:rsidRPr="00000000">
        <w:rPr>
          <w:color w:val="17eb1d"/>
          <w:sz w:val="2"/>
          <w:szCs w:val="2"/>
          <w:rtl w:val="0"/>
        </w:rPr>
        <w:t xml:space="preserve">g</w:t>
      </w:r>
      <w:r w:rsidDel="00000000" w:rsidR="00000000" w:rsidRPr="00000000">
        <w:rPr>
          <w:color w:val="20e428"/>
          <w:sz w:val="2"/>
          <w:szCs w:val="2"/>
          <w:rtl w:val="0"/>
        </w:rPr>
        <w:t xml:space="preserve">u</w:t>
      </w:r>
      <w:r w:rsidDel="00000000" w:rsidR="00000000" w:rsidRPr="00000000">
        <w:rPr>
          <w:color w:val="28de31"/>
          <w:sz w:val="2"/>
          <w:szCs w:val="2"/>
          <w:rtl w:val="0"/>
        </w:rPr>
        <w:t xml:space="preserve">e</w:t>
      </w:r>
      <w:r w:rsidDel="00000000" w:rsidR="00000000" w:rsidRPr="00000000">
        <w:rPr>
          <w:color w:val="2fd93b"/>
          <w:sz w:val="2"/>
          <w:szCs w:val="2"/>
          <w:rtl w:val="0"/>
        </w:rPr>
        <w:t xml:space="preserve">s</w:t>
      </w:r>
      <w:r w:rsidDel="00000000" w:rsidR="00000000" w:rsidRPr="00000000">
        <w:rPr>
          <w:color w:val="36d442"/>
          <w:sz w:val="2"/>
          <w:szCs w:val="2"/>
          <w:rtl w:val="0"/>
        </w:rPr>
        <w:t xml:space="preserve">e</w:t>
      </w:r>
      <w:r w:rsidDel="00000000" w:rsidR="00000000" w:rsidRPr="00000000">
        <w:rPr>
          <w:color w:val="3ad148"/>
          <w:sz w:val="2"/>
          <w:szCs w:val="2"/>
          <w:rtl w:val="0"/>
        </w:rPr>
        <w:t xml:space="preserve"> </w:t>
      </w:r>
      <w:r w:rsidDel="00000000" w:rsidR="00000000" w:rsidRPr="00000000">
        <w:rPr>
          <w:color w:val="3ecd4d"/>
          <w:sz w:val="2"/>
          <w:szCs w:val="2"/>
          <w:rtl w:val="0"/>
        </w:rPr>
        <w:t xml:space="preserve">p</w:t>
      </w:r>
      <w:r w:rsidDel="00000000" w:rsidR="00000000" w:rsidRPr="00000000">
        <w:rPr>
          <w:color w:val="40cc4f"/>
          <w:sz w:val="2"/>
          <w:szCs w:val="2"/>
          <w:rtl w:val="0"/>
        </w:rPr>
        <w:t xml:space="preserve">l</w:t>
      </w:r>
      <w:r w:rsidDel="00000000" w:rsidR="00000000" w:rsidRPr="00000000">
        <w:rPr>
          <w:color w:val="aaaaaa"/>
          <w:sz w:val="2"/>
          <w:szCs w:val="2"/>
          <w:rtl w:val="0"/>
        </w:rPr>
        <w:t xml:space="preserve">a</w:t>
      </w:r>
      <w:r w:rsidDel="00000000" w:rsidR="00000000" w:rsidRPr="00000000">
        <w:rPr>
          <w:color w:val="959595"/>
          <w:sz w:val="2"/>
          <w:szCs w:val="2"/>
          <w:rtl w:val="0"/>
        </w:rPr>
        <w:t xml:space="preserve">y</w:t>
      </w:r>
      <w:r w:rsidDel="00000000" w:rsidR="00000000" w:rsidRPr="00000000">
        <w:rPr>
          <w:color w:val="737373"/>
          <w:sz w:val="2"/>
          <w:szCs w:val="2"/>
          <w:rtl w:val="0"/>
        </w:rPr>
        <w:t xml:space="preserve">e</w:t>
      </w:r>
      <w:r w:rsidDel="00000000" w:rsidR="00000000" w:rsidRPr="00000000">
        <w:rPr>
          <w:color w:val="4c4c4c"/>
          <w:sz w:val="2"/>
          <w:szCs w:val="2"/>
          <w:rtl w:val="0"/>
        </w:rPr>
        <w:t xml:space="preserve">r</w:t>
      </w:r>
      <w:r w:rsidDel="00000000" w:rsidR="00000000" w:rsidRPr="00000000">
        <w:rPr>
          <w:color w:val="2a2a2a"/>
          <w:sz w:val="2"/>
          <w:szCs w:val="2"/>
          <w:rtl w:val="0"/>
        </w:rPr>
        <w:t xml:space="preserve"> </w:t>
      </w:r>
      <w:r w:rsidDel="00000000" w:rsidR="00000000" w:rsidRPr="00000000">
        <w:rPr>
          <w:color w:val="121212"/>
          <w:sz w:val="2"/>
          <w:szCs w:val="2"/>
          <w:rtl w:val="0"/>
        </w:rPr>
        <w:t xml:space="preserve">I</w:t>
      </w:r>
      <w:r w:rsidDel="00000000" w:rsidR="00000000" w:rsidRPr="00000000">
        <w:rPr>
          <w:color w:val="040404"/>
          <w:sz w:val="2"/>
          <w:szCs w:val="2"/>
          <w:rtl w:val="0"/>
        </w:rPr>
        <w:t xml:space="preserve">n</w:t>
      </w:r>
      <w:r w:rsidDel="00000000" w:rsidR="00000000" w:rsidRPr="00000000">
        <w:rPr>
          <w:color w:val="000000"/>
          <w:sz w:val="2"/>
          <w:szCs w:val="2"/>
          <w:rtl w:val="0"/>
        </w:rPr>
        <w:t xml:space="preserve"> </w:t>
      </w:r>
      <w:r w:rsidDel="00000000" w:rsidR="00000000" w:rsidRPr="00000000">
        <w:rPr>
          <w:color w:val="080808"/>
          <w:sz w:val="2"/>
          <w:szCs w:val="2"/>
          <w:rtl w:val="0"/>
        </w:rPr>
        <w:t xml:space="preserve">the league seasons that </w:t>
      </w:r>
      <w:r w:rsidDel="00000000" w:rsidR="00000000" w:rsidRPr="00000000">
        <w:rPr>
          <w:color w:val="070707"/>
          <w:sz w:val="2"/>
          <w:szCs w:val="2"/>
          <w:rtl w:val="0"/>
        </w:rPr>
        <w:t xml:space="preserve">s</w:t>
      </w:r>
      <w:r w:rsidDel="00000000" w:rsidR="00000000" w:rsidRPr="00000000">
        <w:rPr>
          <w:color w:val="0c0c0c"/>
          <w:sz w:val="2"/>
          <w:szCs w:val="2"/>
          <w:rtl w:val="0"/>
        </w:rPr>
        <w:t xml:space="preserve">t</w:t>
      </w:r>
      <w:r w:rsidDel="00000000" w:rsidR="00000000" w:rsidRPr="00000000">
        <w:rPr>
          <w:color w:val="090909"/>
          <w:sz w:val="2"/>
          <w:szCs w:val="2"/>
          <w:rtl w:val="0"/>
        </w:rPr>
        <w:t xml:space="preserve">a</w:t>
      </w:r>
      <w:r w:rsidDel="00000000" w:rsidR="00000000" w:rsidRPr="00000000">
        <w:rPr>
          <w:color w:val="000000"/>
          <w:sz w:val="2"/>
          <w:szCs w:val="2"/>
          <w:rtl w:val="0"/>
        </w:rPr>
        <w:t xml:space="preserve">r</w:t>
      </w:r>
      <w:r w:rsidDel="00000000" w:rsidR="00000000" w:rsidRPr="00000000">
        <w:rPr>
          <w:color w:val="0e0e0e"/>
          <w:sz w:val="2"/>
          <w:szCs w:val="2"/>
          <w:rtl w:val="0"/>
        </w:rPr>
        <w:t xml:space="preserve">t</w:t>
      </w:r>
      <w:r w:rsidDel="00000000" w:rsidR="00000000" w:rsidRPr="00000000">
        <w:rPr>
          <w:color w:val="525252"/>
          <w:sz w:val="2"/>
          <w:szCs w:val="2"/>
          <w:rtl w:val="0"/>
        </w:rPr>
        <w:t xml:space="preserve">e</w:t>
      </w:r>
      <w:r w:rsidDel="00000000" w:rsidR="00000000" w:rsidRPr="00000000">
        <w:rPr>
          <w:color w:val="bcbcbc"/>
          <w:sz w:val="2"/>
          <w:szCs w:val="2"/>
          <w:rtl w:val="0"/>
        </w:rPr>
        <w:t xml:space="preserve">d</w:t>
      </w:r>
      <w:r w:rsidDel="00000000" w:rsidR="00000000" w:rsidRPr="00000000">
        <w:rPr>
          <w:color w:val="ffffff"/>
          <w:sz w:val="2"/>
          <w:szCs w:val="2"/>
          <w:rtl w:val="0"/>
        </w:rPr>
        <w:t xml:space="preserve"> </w:t>
      </w:r>
      <w:r w:rsidDel="00000000" w:rsidR="00000000" w:rsidRPr="00000000">
        <w:rPr>
          <w:color w:val="f8f8f8"/>
          <w:sz w:val="2"/>
          <w:szCs w:val="2"/>
          <w:rtl w:val="0"/>
        </w:rPr>
        <w:t xml:space="preserve">that year Ronaldo was in sublime form as he notched up 61 goals in</w:t>
      </w:r>
      <w:r w:rsidDel="00000000" w:rsidR="00000000" w:rsidRPr="00000000">
        <w:rPr>
          <w:sz w:val="16"/>
          <w:szCs w:val="16"/>
          <w:rtl w:val="0"/>
        </w:rPr>
        <w:br w:type="textWrapping"/>
      </w:r>
      <w:r w:rsidDel="00000000" w:rsidR="00000000" w:rsidRPr="00000000">
        <w:rPr>
          <w:color w:val="f8f8f8"/>
          <w:sz w:val="2"/>
          <w:szCs w:val="2"/>
          <w:rtl w:val="0"/>
        </w:rPr>
        <w:t xml:space="preserve"> total he also became the fastest player to reach the 200 goal milestone in the Spanish league which he </w:t>
      </w:r>
      <w:r w:rsidDel="00000000" w:rsidR="00000000" w:rsidRPr="00000000">
        <w:rPr>
          <w:color w:val="f6f6f6"/>
          <w:sz w:val="2"/>
          <w:szCs w:val="2"/>
          <w:rtl w:val="0"/>
        </w:rPr>
        <w:t xml:space="preserve">r</w:t>
      </w:r>
      <w:r w:rsidDel="00000000" w:rsidR="00000000" w:rsidRPr="00000000">
        <w:rPr>
          <w:color w:val="f2f2f2"/>
          <w:sz w:val="2"/>
          <w:szCs w:val="2"/>
          <w:rtl w:val="0"/>
        </w:rPr>
        <w:t xml:space="preserve">e</w:t>
      </w:r>
      <w:r w:rsidDel="00000000" w:rsidR="00000000" w:rsidRPr="00000000">
        <w:rPr>
          <w:color w:val="f7f7f7"/>
          <w:sz w:val="2"/>
          <w:szCs w:val="2"/>
          <w:rtl w:val="0"/>
        </w:rPr>
        <w:t xml:space="preserve">a</w:t>
      </w:r>
      <w:r w:rsidDel="00000000" w:rsidR="00000000" w:rsidRPr="00000000">
        <w:rPr>
          <w:color w:val="ffffff"/>
          <w:sz w:val="2"/>
          <w:szCs w:val="2"/>
          <w:rtl w:val="0"/>
        </w:rPr>
        <w:t xml:space="preserve">c</w:t>
      </w:r>
      <w:r w:rsidDel="00000000" w:rsidR="00000000" w:rsidRPr="00000000">
        <w:rPr>
          <w:color w:val="efefef"/>
          <w:sz w:val="2"/>
          <w:szCs w:val="2"/>
          <w:rtl w:val="0"/>
        </w:rPr>
        <w:t xml:space="preserve">h</w:t>
      </w:r>
      <w:r w:rsidDel="00000000" w:rsidR="00000000" w:rsidRPr="00000000">
        <w:rPr>
          <w:color w:val="a1a1a1"/>
          <w:sz w:val="2"/>
          <w:szCs w:val="2"/>
          <w:rtl w:val="0"/>
        </w:rPr>
        <w:t xml:space="preserve">e</w:t>
      </w:r>
      <w:r w:rsidDel="00000000" w:rsidR="00000000" w:rsidRPr="00000000">
        <w:rPr>
          <w:color w:val="292929"/>
          <w:sz w:val="2"/>
          <w:szCs w:val="2"/>
          <w:rtl w:val="0"/>
        </w:rPr>
        <w:t xml:space="preserve">d</w:t>
      </w:r>
      <w:r w:rsidDel="00000000" w:rsidR="00000000" w:rsidRPr="00000000">
        <w:rPr>
          <w:color w:val="000000"/>
          <w:sz w:val="2"/>
          <w:szCs w:val="2"/>
          <w:rtl w:val="0"/>
        </w:rPr>
        <w:t xml:space="preserve"> </w:t>
      </w:r>
      <w:r w:rsidDel="00000000" w:rsidR="00000000" w:rsidRPr="00000000">
        <w:rPr>
          <w:color w:val="080808"/>
          <w:sz w:val="2"/>
          <w:szCs w:val="2"/>
          <w:rtl w:val="0"/>
        </w:rPr>
        <w:t xml:space="preserve">in 178 games Cristiano R</w:t>
      </w:r>
      <w:r w:rsidDel="00000000" w:rsidR="00000000" w:rsidRPr="00000000">
        <w:rPr>
          <w:color w:val="1a1a1a"/>
          <w:sz w:val="2"/>
          <w:szCs w:val="2"/>
          <w:rtl w:val="0"/>
        </w:rPr>
        <w:t xml:space="preserve">o</w:t>
      </w:r>
      <w:r w:rsidDel="00000000" w:rsidR="00000000" w:rsidRPr="00000000">
        <w:rPr>
          <w:color w:val="0a0a0a"/>
          <w:sz w:val="2"/>
          <w:szCs w:val="2"/>
          <w:rtl w:val="0"/>
        </w:rPr>
        <w:t xml:space="preserve">n</w:t>
      </w:r>
      <w:r w:rsidDel="00000000" w:rsidR="00000000" w:rsidRPr="00000000">
        <w:rPr>
          <w:color w:val="000000"/>
          <w:sz w:val="2"/>
          <w:szCs w:val="2"/>
          <w:rtl w:val="0"/>
        </w:rPr>
        <w:t xml:space="preserve">al</w:t>
      </w:r>
      <w:r w:rsidDel="00000000" w:rsidR="00000000" w:rsidRPr="00000000">
        <w:rPr>
          <w:color w:val="0f0f0f"/>
          <w:sz w:val="2"/>
          <w:szCs w:val="2"/>
          <w:rtl w:val="0"/>
        </w:rPr>
        <w:t xml:space="preserve">d</w:t>
      </w:r>
      <w:r w:rsidDel="00000000" w:rsidR="00000000" w:rsidRPr="00000000">
        <w:rPr>
          <w:color w:val="3f3f3f"/>
          <w:sz w:val="2"/>
          <w:szCs w:val="2"/>
          <w:rtl w:val="0"/>
        </w:rPr>
        <w:t xml:space="preserve">o</w:t>
      </w:r>
      <w:r w:rsidDel="00000000" w:rsidR="00000000" w:rsidRPr="00000000">
        <w:rPr>
          <w:color w:val="757575"/>
          <w:sz w:val="2"/>
          <w:szCs w:val="2"/>
          <w:rtl w:val="0"/>
        </w:rPr>
        <w:t xml:space="preserve"> </w:t>
      </w:r>
      <w:r w:rsidDel="00000000" w:rsidR="00000000" w:rsidRPr="00000000">
        <w:rPr>
          <w:color w:val="979797"/>
          <w:sz w:val="2"/>
          <w:szCs w:val="2"/>
          <w:rtl w:val="0"/>
        </w:rPr>
        <w:t xml:space="preserve">h</w:t>
      </w:r>
      <w:r w:rsidDel="00000000" w:rsidR="00000000" w:rsidRPr="00000000">
        <w:rPr>
          <w:color w:val="58b214"/>
          <w:sz w:val="2"/>
          <w:szCs w:val="2"/>
          <w:rtl w:val="0"/>
        </w:rPr>
        <w:t xml:space="preserve">a</w:t>
      </w:r>
      <w:r w:rsidDel="00000000" w:rsidR="00000000" w:rsidRPr="00000000">
        <w:rPr>
          <w:color w:val="57b314"/>
          <w:sz w:val="2"/>
          <w:szCs w:val="2"/>
          <w:rtl w:val="0"/>
        </w:rPr>
        <w:t xml:space="preserve">s</w:t>
      </w:r>
      <w:r w:rsidDel="00000000" w:rsidR="00000000" w:rsidRPr="00000000">
        <w:rPr>
          <w:color w:val="51b312"/>
          <w:sz w:val="2"/>
          <w:szCs w:val="2"/>
          <w:rtl w:val="0"/>
        </w:rPr>
        <w:t xml:space="preserve"> </w:t>
      </w:r>
      <w:r w:rsidDel="00000000" w:rsidR="00000000" w:rsidRPr="00000000">
        <w:rPr>
          <w:color w:val="4ab310"/>
          <w:sz w:val="2"/>
          <w:szCs w:val="2"/>
          <w:rtl w:val="0"/>
        </w:rPr>
        <w:t xml:space="preserve">b</w:t>
      </w:r>
      <w:r w:rsidDel="00000000" w:rsidR="00000000" w:rsidRPr="00000000">
        <w:rPr>
          <w:color w:val="41b40e"/>
          <w:sz w:val="2"/>
          <w:szCs w:val="2"/>
          <w:rtl w:val="0"/>
        </w:rPr>
        <w:t xml:space="preserve">e</w:t>
      </w:r>
      <w:r w:rsidDel="00000000" w:rsidR="00000000" w:rsidRPr="00000000">
        <w:rPr>
          <w:color w:val="38b60c"/>
          <w:sz w:val="2"/>
          <w:szCs w:val="2"/>
          <w:rtl w:val="0"/>
        </w:rPr>
        <w:t xml:space="preserve">e</w:t>
      </w:r>
      <w:r w:rsidDel="00000000" w:rsidR="00000000" w:rsidRPr="00000000">
        <w:rPr>
          <w:color w:val="2eb80a"/>
          <w:sz w:val="2"/>
          <w:szCs w:val="2"/>
          <w:rtl w:val="0"/>
        </w:rPr>
        <w:t xml:space="preserve">n</w:t>
      </w:r>
      <w:r w:rsidDel="00000000" w:rsidR="00000000" w:rsidRPr="00000000">
        <w:rPr>
          <w:color w:val="25bd0a"/>
          <w:sz w:val="2"/>
          <w:szCs w:val="2"/>
          <w:rtl w:val="0"/>
        </w:rPr>
        <w:t xml:space="preserve"> </w:t>
      </w:r>
      <w:r w:rsidDel="00000000" w:rsidR="00000000" w:rsidRPr="00000000">
        <w:rPr>
          <w:color w:val="36da23"/>
          <w:sz w:val="2"/>
          <w:szCs w:val="2"/>
          <w:rtl w:val="0"/>
        </w:rPr>
        <w:t xml:space="preserve">i</w:t>
      </w:r>
      <w:r w:rsidDel="00000000" w:rsidR="00000000" w:rsidRPr="00000000">
        <w:rPr>
          <w:color w:val="2ede23"/>
          <w:sz w:val="2"/>
          <w:szCs w:val="2"/>
          <w:rtl w:val="0"/>
        </w:rPr>
        <w:t xml:space="preserve">n</w:t>
      </w:r>
      <w:r w:rsidDel="00000000" w:rsidR="00000000" w:rsidRPr="00000000">
        <w:rPr>
          <w:color w:val="25e223"/>
          <w:sz w:val="2"/>
          <w:szCs w:val="2"/>
          <w:rtl w:val="0"/>
        </w:rPr>
        <w:t xml:space="preserve"> </w:t>
      </w:r>
      <w:r w:rsidDel="00000000" w:rsidR="00000000" w:rsidRPr="00000000">
        <w:rPr>
          <w:color w:val="1ee623"/>
          <w:sz w:val="2"/>
          <w:szCs w:val="2"/>
          <w:rtl w:val="0"/>
        </w:rPr>
        <w:t xml:space="preserve">r</w:t>
      </w:r>
      <w:r w:rsidDel="00000000" w:rsidR="00000000" w:rsidRPr="00000000">
        <w:rPr>
          <w:color w:val="19e923"/>
          <w:sz w:val="2"/>
          <w:szCs w:val="2"/>
          <w:rtl w:val="0"/>
        </w:rPr>
        <w:t xml:space="preserve">e</w:t>
      </w:r>
      <w:r w:rsidDel="00000000" w:rsidR="00000000" w:rsidRPr="00000000">
        <w:rPr>
          <w:color w:val="13ec23"/>
          <w:sz w:val="2"/>
          <w:szCs w:val="2"/>
          <w:rtl w:val="0"/>
        </w:rPr>
        <w:t xml:space="preserve">l</w:t>
      </w:r>
      <w:r w:rsidDel="00000000" w:rsidR="00000000" w:rsidRPr="00000000">
        <w:rPr>
          <w:color w:val="10ed23"/>
          <w:sz w:val="2"/>
          <w:szCs w:val="2"/>
          <w:rtl w:val="0"/>
        </w:rPr>
        <w:t xml:space="preserve">a</w:t>
      </w:r>
      <w:r w:rsidDel="00000000" w:rsidR="00000000" w:rsidRPr="00000000">
        <w:rPr>
          <w:color w:val="0fee23"/>
          <w:sz w:val="2"/>
          <w:szCs w:val="2"/>
          <w:rtl w:val="0"/>
        </w:rPr>
        <w:t xml:space="preserve">t</w:t>
      </w:r>
      <w:r w:rsidDel="00000000" w:rsidR="00000000" w:rsidRPr="00000000">
        <w:rPr>
          <w:color w:val="3ad823"/>
          <w:sz w:val="2"/>
          <w:szCs w:val="2"/>
          <w:rtl w:val="0"/>
        </w:rPr>
        <w:t xml:space="preserve">ionships with celebrities like Gemma Atkinson and Alice Goodwin both models in England, he has two sons Cristiano Ronaldo Jr and</w:t>
      </w:r>
      <w:r w:rsidDel="00000000" w:rsidR="00000000" w:rsidRPr="00000000">
        <w:rPr>
          <w:color w:val="00ff00"/>
          <w:sz w:val="2"/>
          <w:szCs w:val="2"/>
          <w:rtl w:val="0"/>
        </w:rPr>
        <w:t xml:space="preserve"> Matte</w:t>
      </w:r>
      <w:r w:rsidDel="00000000" w:rsidR="00000000" w:rsidRPr="00000000">
        <w:rPr>
          <w:color w:val="04fa03"/>
          <w:sz w:val="2"/>
          <w:szCs w:val="2"/>
          <w:rtl w:val="0"/>
        </w:rPr>
        <w:t xml:space="preserve">o</w:t>
      </w:r>
      <w:r w:rsidDel="00000000" w:rsidR="00000000" w:rsidRPr="00000000">
        <w:rPr>
          <w:color w:val="0cf30d"/>
          <w:sz w:val="2"/>
          <w:szCs w:val="2"/>
          <w:rtl w:val="0"/>
        </w:rPr>
        <w:t xml:space="preserve"> </w:t>
      </w:r>
      <w:r w:rsidDel="00000000" w:rsidR="00000000" w:rsidRPr="00000000">
        <w:rPr>
          <w:color w:val="14ed18"/>
          <w:sz w:val="2"/>
          <w:szCs w:val="2"/>
          <w:rtl w:val="0"/>
        </w:rPr>
        <w:t xml:space="preserve">R</w:t>
      </w:r>
      <w:r w:rsidDel="00000000" w:rsidR="00000000" w:rsidRPr="00000000">
        <w:rPr>
          <w:color w:val="1de723"/>
          <w:sz w:val="2"/>
          <w:szCs w:val="2"/>
          <w:rtl w:val="0"/>
        </w:rPr>
        <w:t xml:space="preserve">o</w:t>
      </w:r>
      <w:r w:rsidDel="00000000" w:rsidR="00000000" w:rsidRPr="00000000">
        <w:rPr>
          <w:color w:val="25e02d"/>
          <w:sz w:val="2"/>
          <w:szCs w:val="2"/>
          <w:rtl w:val="0"/>
        </w:rPr>
        <w:t xml:space="preserve">n</w:t>
      </w:r>
      <w:r w:rsidDel="00000000" w:rsidR="00000000" w:rsidRPr="00000000">
        <w:rPr>
          <w:color w:val="2cdb36"/>
          <w:sz w:val="2"/>
          <w:szCs w:val="2"/>
          <w:rtl w:val="0"/>
        </w:rPr>
        <w:t xml:space="preserve">a</w:t>
      </w:r>
      <w:r w:rsidDel="00000000" w:rsidR="00000000" w:rsidRPr="00000000">
        <w:rPr>
          <w:color w:val="32d73f"/>
          <w:sz w:val="2"/>
          <w:szCs w:val="2"/>
          <w:rtl w:val="0"/>
        </w:rPr>
        <w:t xml:space="preserve">l</w:t>
      </w:r>
      <w:r w:rsidDel="00000000" w:rsidR="00000000" w:rsidRPr="00000000">
        <w:rPr>
          <w:color w:val="37d344"/>
          <w:sz w:val="2"/>
          <w:szCs w:val="2"/>
          <w:rtl w:val="0"/>
        </w:rPr>
        <w:t xml:space="preserve">d</w:t>
      </w:r>
      <w:r w:rsidDel="00000000" w:rsidR="00000000" w:rsidRPr="00000000">
        <w:rPr>
          <w:color w:val="3ad04a"/>
          <w:sz w:val="2"/>
          <w:szCs w:val="2"/>
          <w:rtl w:val="0"/>
        </w:rPr>
        <w:t xml:space="preserve">o</w:t>
      </w:r>
      <w:r w:rsidDel="00000000" w:rsidR="00000000" w:rsidRPr="00000000">
        <w:rPr>
          <w:color w:val="3ccf4b"/>
          <w:sz w:val="2"/>
          <w:szCs w:val="2"/>
          <w:rtl w:val="0"/>
        </w:rPr>
        <w:t xml:space="preserve">R</w:t>
      </w:r>
      <w:r w:rsidDel="00000000" w:rsidR="00000000" w:rsidRPr="00000000">
        <w:rPr>
          <w:color w:val="808080"/>
          <w:sz w:val="2"/>
          <w:szCs w:val="2"/>
          <w:rtl w:val="0"/>
        </w:rPr>
        <w:t xml:space="preserve">o</w:t>
      </w:r>
      <w:r w:rsidDel="00000000" w:rsidR="00000000" w:rsidRPr="00000000">
        <w:rPr>
          <w:color w:val="848484"/>
          <w:sz w:val="2"/>
          <w:szCs w:val="2"/>
          <w:rtl w:val="0"/>
        </w:rPr>
        <w:t xml:space="preserve">n</w:t>
      </w:r>
      <w:r w:rsidDel="00000000" w:rsidR="00000000" w:rsidRPr="00000000">
        <w:rPr>
          <w:color w:val="858585"/>
          <w:sz w:val="2"/>
          <w:szCs w:val="2"/>
          <w:rtl w:val="0"/>
        </w:rPr>
        <w:t xml:space="preserve">a</w:t>
      </w:r>
      <w:r w:rsidDel="00000000" w:rsidR="00000000" w:rsidRPr="00000000">
        <w:rPr>
          <w:color w:val="7a7a7a"/>
          <w:sz w:val="2"/>
          <w:szCs w:val="2"/>
          <w:rtl w:val="0"/>
        </w:rPr>
        <w:t xml:space="preserve">l</w:t>
      </w:r>
      <w:r w:rsidDel="00000000" w:rsidR="00000000" w:rsidRPr="00000000">
        <w:rPr>
          <w:color w:val="5e5e5e"/>
          <w:sz w:val="2"/>
          <w:szCs w:val="2"/>
          <w:rtl w:val="0"/>
        </w:rPr>
        <w:t xml:space="preserve">d</w:t>
      </w:r>
      <w:r w:rsidDel="00000000" w:rsidR="00000000" w:rsidRPr="00000000">
        <w:rPr>
          <w:color w:val="363636"/>
          <w:sz w:val="2"/>
          <w:szCs w:val="2"/>
          <w:rtl w:val="0"/>
        </w:rPr>
        <w:t xml:space="preserve">o</w:t>
      </w:r>
      <w:r w:rsidDel="00000000" w:rsidR="00000000" w:rsidRPr="00000000">
        <w:rPr>
          <w:color w:val="0e0e0e"/>
          <w:sz w:val="2"/>
          <w:szCs w:val="2"/>
          <w:rtl w:val="0"/>
        </w:rPr>
        <w:t xml:space="preserve"> </w:t>
      </w:r>
      <w:r w:rsidDel="00000000" w:rsidR="00000000" w:rsidRPr="00000000">
        <w:rPr>
          <w:color w:val="000000"/>
          <w:sz w:val="2"/>
          <w:szCs w:val="2"/>
          <w:rtl w:val="0"/>
        </w:rPr>
        <w:t xml:space="preserve">w</w:t>
      </w:r>
      <w:r w:rsidDel="00000000" w:rsidR="00000000" w:rsidRPr="00000000">
        <w:rPr>
          <w:color w:val="080808"/>
          <w:sz w:val="2"/>
          <w:szCs w:val="2"/>
          <w:rtl w:val="0"/>
        </w:rPr>
        <w:t xml:space="preserve">as in a romantic relatio</w:t>
      </w:r>
      <w:r w:rsidDel="00000000" w:rsidR="00000000" w:rsidRPr="00000000">
        <w:rPr>
          <w:color w:val="000000"/>
          <w:sz w:val="2"/>
          <w:szCs w:val="2"/>
          <w:rtl w:val="0"/>
        </w:rPr>
        <w:t xml:space="preserve">n</w:t>
      </w:r>
      <w:r w:rsidDel="00000000" w:rsidR="00000000" w:rsidRPr="00000000">
        <w:rPr>
          <w:color w:val="141414"/>
          <w:sz w:val="2"/>
          <w:szCs w:val="2"/>
          <w:rtl w:val="0"/>
        </w:rPr>
        <w:t xml:space="preserve">s</w:t>
      </w:r>
      <w:r w:rsidDel="00000000" w:rsidR="00000000" w:rsidRPr="00000000">
        <w:rPr>
          <w:color w:val="1b1b1b"/>
          <w:sz w:val="2"/>
          <w:szCs w:val="2"/>
          <w:rtl w:val="0"/>
        </w:rPr>
        <w:t xml:space="preserve">h</w:t>
      </w:r>
      <w:r w:rsidDel="00000000" w:rsidR="00000000" w:rsidRPr="00000000">
        <w:rPr>
          <w:color w:val="060606"/>
          <w:sz w:val="2"/>
          <w:szCs w:val="2"/>
          <w:rtl w:val="0"/>
        </w:rPr>
        <w:t xml:space="preserve">i</w:t>
      </w:r>
      <w:r w:rsidDel="00000000" w:rsidR="00000000" w:rsidRPr="00000000">
        <w:rPr>
          <w:color w:val="000000"/>
          <w:sz w:val="2"/>
          <w:szCs w:val="2"/>
          <w:rtl w:val="0"/>
        </w:rPr>
        <w:t xml:space="preserve">p</w:t>
      </w:r>
      <w:r w:rsidDel="00000000" w:rsidR="00000000" w:rsidRPr="00000000">
        <w:rPr>
          <w:color w:val="252525"/>
          <w:sz w:val="2"/>
          <w:szCs w:val="2"/>
          <w:rtl w:val="0"/>
        </w:rPr>
        <w:t xml:space="preserve"> </w:t>
      </w:r>
      <w:r w:rsidDel="00000000" w:rsidR="00000000" w:rsidRPr="00000000">
        <w:rPr>
          <w:color w:val="888888"/>
          <w:sz w:val="2"/>
          <w:szCs w:val="2"/>
          <w:rtl w:val="0"/>
        </w:rPr>
        <w:t xml:space="preserve">w</w:t>
      </w:r>
      <w:r w:rsidDel="00000000" w:rsidR="00000000" w:rsidRPr="00000000">
        <w:rPr>
          <w:color w:val="dedede"/>
          <w:sz w:val="2"/>
          <w:szCs w:val="2"/>
          <w:rtl w:val="0"/>
        </w:rPr>
        <w:t xml:space="preserve">i</w:t>
      </w:r>
      <w:r w:rsidDel="00000000" w:rsidR="00000000" w:rsidRPr="00000000">
        <w:rPr>
          <w:color w:val="f8f8f8"/>
          <w:sz w:val="2"/>
          <w:szCs w:val="2"/>
          <w:rtl w:val="0"/>
        </w:rPr>
        <w:t xml:space="preserve">th Russian supermodel Irina Shayk for five years from 2010 to 2015</w:t>
      </w:r>
      <w:r w:rsidDel="00000000" w:rsidR="00000000" w:rsidRPr="00000000">
        <w:rPr>
          <w:sz w:val="16"/>
          <w:szCs w:val="16"/>
          <w:rtl w:val="0"/>
        </w:rPr>
        <w:br w:type="textWrapping"/>
      </w:r>
      <w:r w:rsidDel="00000000" w:rsidR="00000000" w:rsidRPr="00000000">
        <w:rPr>
          <w:color w:val="f8f8f8"/>
          <w:sz w:val="2"/>
          <w:szCs w:val="2"/>
          <w:rtl w:val="0"/>
        </w:rPr>
        <w:t xml:space="preserve">, Cristiano Ronaldo was awarded the Ballon d'Or five times in 2008, 2013-2014 2016 and 2017. Cristiano R</w:t>
      </w:r>
      <w:r w:rsidDel="00000000" w:rsidR="00000000" w:rsidRPr="00000000">
        <w:rPr>
          <w:color w:val="f3f3f3"/>
          <w:sz w:val="2"/>
          <w:szCs w:val="2"/>
          <w:rtl w:val="0"/>
        </w:rPr>
        <w:t xml:space="preserve">o</w:t>
      </w:r>
      <w:r w:rsidDel="00000000" w:rsidR="00000000" w:rsidRPr="00000000">
        <w:rPr>
          <w:color w:val="f1f1f1"/>
          <w:sz w:val="2"/>
          <w:szCs w:val="2"/>
          <w:rtl w:val="0"/>
        </w:rPr>
        <w:t xml:space="preserve">n</w:t>
      </w:r>
      <w:r w:rsidDel="00000000" w:rsidR="00000000" w:rsidRPr="00000000">
        <w:rPr>
          <w:color w:val="f8f8f8"/>
          <w:sz w:val="2"/>
          <w:szCs w:val="2"/>
          <w:rtl w:val="0"/>
        </w:rPr>
        <w:t xml:space="preserve">a</w:t>
      </w:r>
      <w:r w:rsidDel="00000000" w:rsidR="00000000" w:rsidRPr="00000000">
        <w:rPr>
          <w:color w:val="ffffff"/>
          <w:sz w:val="2"/>
          <w:szCs w:val="2"/>
          <w:rtl w:val="0"/>
        </w:rPr>
        <w:t xml:space="preserve">l</w:t>
      </w:r>
      <w:r w:rsidDel="00000000" w:rsidR="00000000" w:rsidRPr="00000000">
        <w:rPr>
          <w:color w:val="ececec"/>
          <w:sz w:val="2"/>
          <w:szCs w:val="2"/>
          <w:rtl w:val="0"/>
        </w:rPr>
        <w:t xml:space="preserve">d</w:t>
      </w:r>
      <w:r w:rsidDel="00000000" w:rsidR="00000000" w:rsidRPr="00000000">
        <w:rPr>
          <w:color w:val="989898"/>
          <w:sz w:val="2"/>
          <w:szCs w:val="2"/>
          <w:rtl w:val="0"/>
        </w:rPr>
        <w:t xml:space="preserve">o</w:t>
      </w:r>
      <w:r w:rsidDel="00000000" w:rsidR="00000000" w:rsidRPr="00000000">
        <w:rPr>
          <w:color w:val="191919"/>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s a Portuguese football </w:t>
      </w:r>
      <w:r w:rsidDel="00000000" w:rsidR="00000000" w:rsidRPr="00000000">
        <w:rPr>
          <w:color w:val="1e1e1e"/>
          <w:sz w:val="2"/>
          <w:szCs w:val="2"/>
          <w:rtl w:val="0"/>
        </w:rPr>
        <w:t xml:space="preserve">p</w:t>
      </w:r>
      <w:r w:rsidDel="00000000" w:rsidR="00000000" w:rsidRPr="00000000">
        <w:rPr>
          <w:color w:val="0c0c0c"/>
          <w:sz w:val="2"/>
          <w:szCs w:val="2"/>
          <w:rtl w:val="0"/>
        </w:rPr>
        <w:t xml:space="preserve">l</w:t>
      </w:r>
      <w:r w:rsidDel="00000000" w:rsidR="00000000" w:rsidRPr="00000000">
        <w:rPr>
          <w:color w:val="000000"/>
          <w:sz w:val="2"/>
          <w:szCs w:val="2"/>
          <w:rtl w:val="0"/>
        </w:rPr>
        <w:t xml:space="preserve">ay</w:t>
      </w:r>
      <w:r w:rsidDel="00000000" w:rsidR="00000000" w:rsidRPr="00000000">
        <w:rPr>
          <w:color w:val="0e0e0e"/>
          <w:sz w:val="2"/>
          <w:szCs w:val="2"/>
          <w:rtl w:val="0"/>
        </w:rPr>
        <w:t xml:space="preserve">e</w:t>
      </w:r>
      <w:r w:rsidDel="00000000" w:rsidR="00000000" w:rsidRPr="00000000">
        <w:rPr>
          <w:color w:val="434343"/>
          <w:sz w:val="2"/>
          <w:szCs w:val="2"/>
          <w:rtl w:val="0"/>
        </w:rPr>
        <w:t xml:space="preserve">r</w:t>
      </w:r>
      <w:r w:rsidDel="00000000" w:rsidR="00000000" w:rsidRPr="00000000">
        <w:rPr>
          <w:color w:val="7e7e7e"/>
          <w:sz w:val="2"/>
          <w:szCs w:val="2"/>
          <w:rtl w:val="0"/>
        </w:rPr>
        <w:t xml:space="preserve"> </w:t>
      </w:r>
      <w:r w:rsidDel="00000000" w:rsidR="00000000" w:rsidRPr="00000000">
        <w:rPr>
          <w:color w:val="a4a4a4"/>
          <w:sz w:val="2"/>
          <w:szCs w:val="2"/>
          <w:rtl w:val="0"/>
        </w:rPr>
        <w:t xml:space="preserve">h</w:t>
      </w:r>
      <w:r w:rsidDel="00000000" w:rsidR="00000000" w:rsidRPr="00000000">
        <w:rPr>
          <w:color w:val="5db719"/>
          <w:sz w:val="2"/>
          <w:szCs w:val="2"/>
          <w:rtl w:val="0"/>
        </w:rPr>
        <w:t xml:space="preserve">e</w:t>
      </w:r>
      <w:r w:rsidDel="00000000" w:rsidR="00000000" w:rsidRPr="00000000">
        <w:rPr>
          <w:color w:val="5ab617"/>
          <w:sz w:val="2"/>
          <w:szCs w:val="2"/>
          <w:rtl w:val="0"/>
        </w:rPr>
        <w:t xml:space="preserve"> </w:t>
      </w:r>
      <w:r w:rsidDel="00000000" w:rsidR="00000000" w:rsidRPr="00000000">
        <w:rPr>
          <w:color w:val="54b615"/>
          <w:sz w:val="2"/>
          <w:szCs w:val="2"/>
          <w:rtl w:val="0"/>
        </w:rPr>
        <w:t xml:space="preserve">w</w:t>
      </w:r>
      <w:r w:rsidDel="00000000" w:rsidR="00000000" w:rsidRPr="00000000">
        <w:rPr>
          <w:color w:val="4bb411"/>
          <w:sz w:val="2"/>
          <w:szCs w:val="2"/>
          <w:rtl w:val="0"/>
        </w:rPr>
        <w:t xml:space="preserve">a</w:t>
      </w:r>
      <w:r w:rsidDel="00000000" w:rsidR="00000000" w:rsidRPr="00000000">
        <w:rPr>
          <w:color w:val="40b30d"/>
          <w:sz w:val="2"/>
          <w:szCs w:val="2"/>
          <w:rtl w:val="0"/>
        </w:rPr>
        <w:t xml:space="preserve">s</w:t>
      </w:r>
      <w:r w:rsidDel="00000000" w:rsidR="00000000" w:rsidRPr="00000000">
        <w:rPr>
          <w:color w:val="35b309"/>
          <w:sz w:val="2"/>
          <w:szCs w:val="2"/>
          <w:rtl w:val="0"/>
        </w:rPr>
        <w:t xml:space="preserve"> </w:t>
      </w:r>
      <w:r w:rsidDel="00000000" w:rsidR="00000000" w:rsidRPr="00000000">
        <w:rPr>
          <w:color w:val="2bb507"/>
          <w:sz w:val="2"/>
          <w:szCs w:val="2"/>
          <w:rtl w:val="0"/>
        </w:rPr>
        <w:t xml:space="preserve">b</w:t>
      </w:r>
      <w:r w:rsidDel="00000000" w:rsidR="00000000" w:rsidRPr="00000000">
        <w:rPr>
          <w:color w:val="20b805"/>
          <w:sz w:val="2"/>
          <w:szCs w:val="2"/>
          <w:rtl w:val="0"/>
        </w:rPr>
        <w:t xml:space="preserve">o</w:t>
      </w:r>
      <w:r w:rsidDel="00000000" w:rsidR="00000000" w:rsidRPr="00000000">
        <w:rPr>
          <w:color w:val="36da23"/>
          <w:sz w:val="2"/>
          <w:szCs w:val="2"/>
          <w:rtl w:val="0"/>
        </w:rPr>
        <w:t xml:space="preserve">r</w:t>
      </w:r>
      <w:r w:rsidDel="00000000" w:rsidR="00000000" w:rsidRPr="00000000">
        <w:rPr>
          <w:color w:val="2ede23"/>
          <w:sz w:val="2"/>
          <w:szCs w:val="2"/>
          <w:rtl w:val="0"/>
        </w:rPr>
        <w:t xml:space="preserve">n</w:t>
      </w:r>
      <w:r w:rsidDel="00000000" w:rsidR="00000000" w:rsidRPr="00000000">
        <w:rPr>
          <w:color w:val="25e223"/>
          <w:sz w:val="2"/>
          <w:szCs w:val="2"/>
          <w:rtl w:val="0"/>
        </w:rPr>
        <w:t xml:space="preserve"> </w:t>
      </w:r>
      <w:r w:rsidDel="00000000" w:rsidR="00000000" w:rsidRPr="00000000">
        <w:rPr>
          <w:color w:val="1ee623"/>
          <w:sz w:val="2"/>
          <w:szCs w:val="2"/>
          <w:rtl w:val="0"/>
        </w:rPr>
        <w:t xml:space="preserve">o</w:t>
      </w:r>
      <w:r w:rsidDel="00000000" w:rsidR="00000000" w:rsidRPr="00000000">
        <w:rPr>
          <w:color w:val="19e923"/>
          <w:sz w:val="2"/>
          <w:szCs w:val="2"/>
          <w:rtl w:val="0"/>
        </w:rPr>
        <w:t xml:space="preserve">n</w:t>
      </w:r>
      <w:r w:rsidDel="00000000" w:rsidR="00000000" w:rsidRPr="00000000">
        <w:rPr>
          <w:color w:val="13ec23"/>
          <w:sz w:val="2"/>
          <w:szCs w:val="2"/>
          <w:rtl w:val="0"/>
        </w:rPr>
        <w:t xml:space="preserve"> </w:t>
      </w:r>
      <w:r w:rsidDel="00000000" w:rsidR="00000000" w:rsidRPr="00000000">
        <w:rPr>
          <w:color w:val="10ed23"/>
          <w:sz w:val="2"/>
          <w:szCs w:val="2"/>
          <w:rtl w:val="0"/>
        </w:rPr>
        <w:t xml:space="preserve">F</w:t>
      </w:r>
      <w:r w:rsidDel="00000000" w:rsidR="00000000" w:rsidRPr="00000000">
        <w:rPr>
          <w:color w:val="0fee23"/>
          <w:sz w:val="2"/>
          <w:szCs w:val="2"/>
          <w:rtl w:val="0"/>
        </w:rPr>
        <w:t xml:space="preserve">e</w:t>
      </w:r>
      <w:r w:rsidDel="00000000" w:rsidR="00000000" w:rsidRPr="00000000">
        <w:rPr>
          <w:color w:val="3ad823"/>
          <w:sz w:val="2"/>
          <w:szCs w:val="2"/>
          <w:rtl w:val="0"/>
        </w:rPr>
        <w:t xml:space="preserve">bruary 5th 1985 in Santo Antonio his father's name is Jose Dinis Aveiro and his mother's name is Maria Dolores dos Santos Aveiro</w:t>
      </w:r>
      <w:r w:rsidDel="00000000" w:rsidR="00000000" w:rsidRPr="00000000">
        <w:rPr>
          <w:color w:val="00ff00"/>
          <w:sz w:val="2"/>
          <w:szCs w:val="2"/>
          <w:rtl w:val="0"/>
        </w:rPr>
        <w:t xml:space="preserve">, his </w:t>
      </w:r>
      <w:r w:rsidDel="00000000" w:rsidR="00000000" w:rsidRPr="00000000">
        <w:rPr>
          <w:color w:val="01fc01"/>
          <w:sz w:val="2"/>
          <w:szCs w:val="2"/>
          <w:rtl w:val="0"/>
        </w:rPr>
        <w:t xml:space="preserve">f</w:t>
      </w:r>
      <w:r w:rsidDel="00000000" w:rsidR="00000000" w:rsidRPr="00000000">
        <w:rPr>
          <w:color w:val="09f50c"/>
          <w:sz w:val="2"/>
          <w:szCs w:val="2"/>
          <w:rtl w:val="0"/>
        </w:rPr>
        <w:t xml:space="preserve">a</w:t>
      </w:r>
      <w:r w:rsidDel="00000000" w:rsidR="00000000" w:rsidRPr="00000000">
        <w:rPr>
          <w:color w:val="13ee16"/>
          <w:sz w:val="2"/>
          <w:szCs w:val="2"/>
          <w:rtl w:val="0"/>
        </w:rPr>
        <w:t xml:space="preserve">t</w:t>
      </w:r>
      <w:r w:rsidDel="00000000" w:rsidR="00000000" w:rsidRPr="00000000">
        <w:rPr>
          <w:color w:val="1be821"/>
          <w:sz w:val="2"/>
          <w:szCs w:val="2"/>
          <w:rtl w:val="0"/>
        </w:rPr>
        <w:t xml:space="preserve">h</w:t>
      </w:r>
      <w:r w:rsidDel="00000000" w:rsidR="00000000" w:rsidRPr="00000000">
        <w:rPr>
          <w:color w:val="24e12b"/>
          <w:sz w:val="2"/>
          <w:szCs w:val="2"/>
          <w:rtl w:val="0"/>
        </w:rPr>
        <w:t xml:space="preserve">e</w:t>
      </w:r>
      <w:r w:rsidDel="00000000" w:rsidR="00000000" w:rsidRPr="00000000">
        <w:rPr>
          <w:color w:val="2bdc34"/>
          <w:sz w:val="2"/>
          <w:szCs w:val="2"/>
          <w:rtl w:val="0"/>
        </w:rPr>
        <w:t xml:space="preserve">r</w:t>
      </w:r>
      <w:r w:rsidDel="00000000" w:rsidR="00000000" w:rsidRPr="00000000">
        <w:rPr>
          <w:color w:val="30d83b"/>
          <w:sz w:val="2"/>
          <w:szCs w:val="2"/>
          <w:rtl w:val="0"/>
        </w:rPr>
        <w:t xml:space="preserve"> </w:t>
      </w:r>
      <w:r w:rsidDel="00000000" w:rsidR="00000000" w:rsidRPr="00000000">
        <w:rPr>
          <w:color w:val="36d442"/>
          <w:sz w:val="2"/>
          <w:szCs w:val="2"/>
          <w:rtl w:val="0"/>
        </w:rPr>
        <w:t xml:space="preserve">w</w:t>
      </w:r>
      <w:r w:rsidDel="00000000" w:rsidR="00000000" w:rsidRPr="00000000">
        <w:rPr>
          <w:color w:val="39d246"/>
          <w:sz w:val="2"/>
          <w:szCs w:val="2"/>
          <w:rtl w:val="0"/>
        </w:rPr>
        <w:t xml:space="preserve">a</w:t>
      </w:r>
      <w:r w:rsidDel="00000000" w:rsidR="00000000" w:rsidRPr="00000000">
        <w:rPr>
          <w:color w:val="3ad04a"/>
          <w:sz w:val="2"/>
          <w:szCs w:val="2"/>
          <w:rtl w:val="0"/>
        </w:rPr>
        <w:t xml:space="preserve">s</w:t>
      </w:r>
      <w:r w:rsidDel="00000000" w:rsidR="00000000" w:rsidRPr="00000000">
        <w:rPr>
          <w:color w:val="616161"/>
          <w:sz w:val="2"/>
          <w:szCs w:val="2"/>
          <w:rtl w:val="0"/>
        </w:rPr>
        <w:t xml:space="preserve"> </w:t>
      </w:r>
      <w:r w:rsidDel="00000000" w:rsidR="00000000" w:rsidRPr="00000000">
        <w:rPr>
          <w:color w:val="757575"/>
          <w:sz w:val="2"/>
          <w:szCs w:val="2"/>
          <w:rtl w:val="0"/>
        </w:rPr>
        <w:t xml:space="preserve">a</w:t>
      </w:r>
      <w:r w:rsidDel="00000000" w:rsidR="00000000" w:rsidRPr="00000000">
        <w:rPr>
          <w:color w:val="8e8e8e"/>
          <w:sz w:val="2"/>
          <w:szCs w:val="2"/>
          <w:rtl w:val="0"/>
        </w:rPr>
        <w:t xml:space="preserve"> </w:t>
      </w:r>
      <w:r w:rsidDel="00000000" w:rsidR="00000000" w:rsidRPr="00000000">
        <w:rPr>
          <w:color w:val="969696"/>
          <w:sz w:val="2"/>
          <w:szCs w:val="2"/>
          <w:rtl w:val="0"/>
        </w:rPr>
        <w:t xml:space="preserve">g</w:t>
      </w:r>
      <w:r w:rsidDel="00000000" w:rsidR="00000000" w:rsidRPr="00000000">
        <w:rPr>
          <w:color w:val="808080"/>
          <w:sz w:val="2"/>
          <w:szCs w:val="2"/>
          <w:rtl w:val="0"/>
        </w:rPr>
        <w:t xml:space="preserve">a</w:t>
      </w:r>
      <w:r w:rsidDel="00000000" w:rsidR="00000000" w:rsidRPr="00000000">
        <w:rPr>
          <w:color w:val="4e4e4e"/>
          <w:sz w:val="2"/>
          <w:szCs w:val="2"/>
          <w:rtl w:val="0"/>
        </w:rPr>
        <w:t xml:space="preserve">r</w:t>
      </w:r>
      <w:r w:rsidDel="00000000" w:rsidR="00000000" w:rsidRPr="00000000">
        <w:rPr>
          <w:color w:val="151515"/>
          <w:sz w:val="2"/>
          <w:szCs w:val="2"/>
          <w:rtl w:val="0"/>
        </w:rPr>
        <w:t xml:space="preserve">d</w:t>
      </w:r>
      <w:r w:rsidDel="00000000" w:rsidR="00000000" w:rsidRPr="00000000">
        <w:rPr>
          <w:color w:val="000000"/>
          <w:sz w:val="2"/>
          <w:szCs w:val="2"/>
          <w:rtl w:val="0"/>
        </w:rPr>
        <w:t xml:space="preserve">e</w:t>
      </w:r>
      <w:r w:rsidDel="00000000" w:rsidR="00000000" w:rsidRPr="00000000">
        <w:rPr>
          <w:color w:val="080808"/>
          <w:sz w:val="2"/>
          <w:szCs w:val="2"/>
          <w:rtl w:val="0"/>
        </w:rPr>
        <w:t xml:space="preserve">ner with the municipalit</w:t>
      </w:r>
      <w:r w:rsidDel="00000000" w:rsidR="00000000" w:rsidRPr="00000000">
        <w:rPr>
          <w:color w:val="000000"/>
          <w:sz w:val="2"/>
          <w:szCs w:val="2"/>
          <w:rtl w:val="0"/>
        </w:rPr>
        <w:t xml:space="preserve">y</w:t>
      </w:r>
      <w:r w:rsidDel="00000000" w:rsidR="00000000" w:rsidRPr="00000000">
        <w:rPr>
          <w:color w:val="1a1a1a"/>
          <w:sz w:val="2"/>
          <w:szCs w:val="2"/>
          <w:rtl w:val="0"/>
        </w:rPr>
        <w:t xml:space="preserve"> </w:t>
      </w:r>
      <w:r w:rsidDel="00000000" w:rsidR="00000000" w:rsidRPr="00000000">
        <w:rPr>
          <w:color w:val="292929"/>
          <w:sz w:val="2"/>
          <w:szCs w:val="2"/>
          <w:rtl w:val="0"/>
        </w:rPr>
        <w:t xml:space="preserve">a</w:t>
      </w:r>
      <w:r w:rsidDel="00000000" w:rsidR="00000000" w:rsidRPr="00000000">
        <w:rPr>
          <w:color w:val="0f0f0f"/>
          <w:sz w:val="2"/>
          <w:szCs w:val="2"/>
          <w:rtl w:val="0"/>
        </w:rPr>
        <w:t xml:space="preserve">n</w:t>
      </w:r>
      <w:r w:rsidDel="00000000" w:rsidR="00000000" w:rsidRPr="00000000">
        <w:rPr>
          <w:color w:val="000000"/>
          <w:sz w:val="2"/>
          <w:szCs w:val="2"/>
          <w:rtl w:val="0"/>
        </w:rPr>
        <w:t xml:space="preserve">d</w:t>
      </w:r>
      <w:r w:rsidDel="00000000" w:rsidR="00000000" w:rsidRPr="00000000">
        <w:rPr>
          <w:color w:val="0d0d0d"/>
          <w:sz w:val="2"/>
          <w:szCs w:val="2"/>
          <w:rtl w:val="0"/>
        </w:rPr>
        <w:t xml:space="preserve"> </w:t>
      </w:r>
      <w:r w:rsidDel="00000000" w:rsidR="00000000" w:rsidRPr="00000000">
        <w:rPr>
          <w:color w:val="676767"/>
          <w:sz w:val="2"/>
          <w:szCs w:val="2"/>
          <w:rtl w:val="0"/>
        </w:rPr>
        <w:t xml:space="preserve">h</w:t>
      </w:r>
      <w:r w:rsidDel="00000000" w:rsidR="00000000" w:rsidRPr="00000000">
        <w:rPr>
          <w:color w:val="bababa"/>
          <w:sz w:val="2"/>
          <w:szCs w:val="2"/>
          <w:rtl w:val="0"/>
        </w:rPr>
        <w:t xml:space="preserve">i</w:t>
      </w:r>
      <w:r w:rsidDel="00000000" w:rsidR="00000000" w:rsidRPr="00000000">
        <w:rPr>
          <w:color w:val="f8f8f8"/>
          <w:sz w:val="2"/>
          <w:szCs w:val="2"/>
          <w:rtl w:val="0"/>
        </w:rPr>
        <w:t xml:space="preserve">s mother worked as a cook.Ronaldo was expelled from school after a</w:t>
      </w:r>
      <w:r w:rsidDel="00000000" w:rsidR="00000000" w:rsidRPr="00000000">
        <w:rPr>
          <w:sz w:val="16"/>
          <w:szCs w:val="16"/>
          <w:rtl w:val="0"/>
        </w:rPr>
        <w:br w:type="textWrapping"/>
      </w:r>
      <w:r w:rsidDel="00000000" w:rsidR="00000000" w:rsidRPr="00000000">
        <w:rPr>
          <w:color w:val="f8f8f8"/>
          <w:sz w:val="2"/>
          <w:szCs w:val="2"/>
          <w:rtl w:val="0"/>
        </w:rPr>
        <w:t xml:space="preserve">ssaulting his teacher by﻿Cristiano Ronaldo is a Portuguese football player he was born on February 5th 1</w:t>
      </w:r>
      <w:r w:rsidDel="00000000" w:rsidR="00000000" w:rsidRPr="00000000">
        <w:rPr>
          <w:color w:val="ffffff"/>
          <w:sz w:val="2"/>
          <w:szCs w:val="2"/>
          <w:rtl w:val="0"/>
        </w:rPr>
        <w:t xml:space="preserve">9</w:t>
      </w:r>
      <w:r w:rsidDel="00000000" w:rsidR="00000000" w:rsidRPr="00000000">
        <w:rPr>
          <w:color w:val="dadada"/>
          <w:sz w:val="2"/>
          <w:szCs w:val="2"/>
          <w:rtl w:val="0"/>
        </w:rPr>
        <w:t xml:space="preserve">8</w:t>
      </w:r>
      <w:r w:rsidDel="00000000" w:rsidR="00000000" w:rsidRPr="00000000">
        <w:rPr>
          <w:color w:val="ffffff"/>
          <w:sz w:val="2"/>
          <w:szCs w:val="2"/>
          <w:rtl w:val="0"/>
        </w:rPr>
        <w:t xml:space="preserve">5 </w:t>
      </w:r>
      <w:r w:rsidDel="00000000" w:rsidR="00000000" w:rsidRPr="00000000">
        <w:rPr>
          <w:color w:val="ebebeb"/>
          <w:sz w:val="2"/>
          <w:szCs w:val="2"/>
          <w:rtl w:val="0"/>
        </w:rPr>
        <w:t xml:space="preserve">i</w:t>
      </w:r>
      <w:r w:rsidDel="00000000" w:rsidR="00000000" w:rsidRPr="00000000">
        <w:rPr>
          <w:color w:val="303030"/>
          <w:sz w:val="2"/>
          <w:szCs w:val="2"/>
          <w:rtl w:val="0"/>
        </w:rPr>
        <w:t xml:space="preserve">n</w:t>
      </w:r>
      <w:r w:rsidDel="00000000" w:rsidR="00000000" w:rsidRPr="00000000">
        <w:rPr>
          <w:color w:val="000000"/>
          <w:sz w:val="2"/>
          <w:szCs w:val="2"/>
          <w:rtl w:val="0"/>
        </w:rPr>
        <w:t xml:space="preserve"> </w:t>
      </w:r>
      <w:r w:rsidDel="00000000" w:rsidR="00000000" w:rsidRPr="00000000">
        <w:rPr>
          <w:color w:val="282828"/>
          <w:sz w:val="2"/>
          <w:szCs w:val="2"/>
          <w:rtl w:val="0"/>
        </w:rPr>
        <w:t xml:space="preserve">S</w:t>
      </w:r>
      <w:r w:rsidDel="00000000" w:rsidR="00000000" w:rsidRPr="00000000">
        <w:rPr>
          <w:color w:val="080808"/>
          <w:sz w:val="2"/>
          <w:szCs w:val="2"/>
          <w:rtl w:val="0"/>
        </w:rPr>
        <w:t xml:space="preserve">anto Antonio his</w:t>
      </w:r>
      <w:r w:rsidDel="00000000" w:rsidR="00000000" w:rsidRPr="00000000">
        <w:rPr>
          <w:color w:val="16001a"/>
          <w:sz w:val="2"/>
          <w:szCs w:val="2"/>
          <w:rtl w:val="0"/>
        </w:rPr>
        <w:t xml:space="preserve"> </w:t>
      </w:r>
      <w:r w:rsidDel="00000000" w:rsidR="00000000" w:rsidRPr="00000000">
        <w:rPr>
          <w:color w:val="150018"/>
          <w:sz w:val="2"/>
          <w:szCs w:val="2"/>
          <w:rtl w:val="0"/>
        </w:rPr>
        <w:t xml:space="preserve">f</w:t>
      </w:r>
      <w:r w:rsidDel="00000000" w:rsidR="00000000" w:rsidRPr="00000000">
        <w:rPr>
          <w:color w:val="120114"/>
          <w:sz w:val="2"/>
          <w:szCs w:val="2"/>
          <w:rtl w:val="0"/>
        </w:rPr>
        <w:t xml:space="preserve">a</w:t>
      </w:r>
      <w:r w:rsidDel="00000000" w:rsidR="00000000" w:rsidRPr="00000000">
        <w:rPr>
          <w:color w:val="0c050d"/>
          <w:sz w:val="2"/>
          <w:szCs w:val="2"/>
          <w:rtl w:val="0"/>
        </w:rPr>
        <w:t xml:space="preserve">t</w:t>
      </w:r>
      <w:r w:rsidDel="00000000" w:rsidR="00000000" w:rsidRPr="00000000">
        <w:rPr>
          <w:color w:val="070906"/>
          <w:sz w:val="2"/>
          <w:szCs w:val="2"/>
          <w:rtl w:val="0"/>
        </w:rPr>
        <w:t xml:space="preserve">h</w:t>
      </w:r>
      <w:r w:rsidDel="00000000" w:rsidR="00000000" w:rsidRPr="00000000">
        <w:rPr>
          <w:color w:val="000e00"/>
          <w:sz w:val="2"/>
          <w:szCs w:val="2"/>
          <w:rtl w:val="0"/>
        </w:rPr>
        <w:t xml:space="preserve">e</w:t>
      </w:r>
      <w:r w:rsidDel="00000000" w:rsidR="00000000" w:rsidRPr="00000000">
        <w:rPr>
          <w:color w:val="001500"/>
          <w:sz w:val="2"/>
          <w:szCs w:val="2"/>
          <w:rtl w:val="0"/>
        </w:rPr>
        <w:t xml:space="preserve">r</w:t>
      </w:r>
      <w:r w:rsidDel="00000000" w:rsidR="00000000" w:rsidRPr="00000000">
        <w:rPr>
          <w:color w:val="001b00"/>
          <w:sz w:val="2"/>
          <w:szCs w:val="2"/>
          <w:rtl w:val="0"/>
        </w:rPr>
        <w:t xml:space="preserve">'</w:t>
      </w:r>
      <w:r w:rsidDel="00000000" w:rsidR="00000000" w:rsidRPr="00000000">
        <w:rPr>
          <w:color w:val="013c00"/>
          <w:sz w:val="2"/>
          <w:szCs w:val="2"/>
          <w:rtl w:val="0"/>
        </w:rPr>
        <w:t xml:space="preserve">s</w:t>
      </w:r>
      <w:r w:rsidDel="00000000" w:rsidR="00000000" w:rsidRPr="00000000">
        <w:rPr>
          <w:color w:val="002000"/>
          <w:sz w:val="2"/>
          <w:szCs w:val="2"/>
          <w:rtl w:val="0"/>
        </w:rPr>
        <w:t xml:space="preserve"> </w:t>
      </w:r>
      <w:r w:rsidDel="00000000" w:rsidR="00000000" w:rsidRPr="00000000">
        <w:rPr>
          <w:color w:val="002600"/>
          <w:sz w:val="2"/>
          <w:szCs w:val="2"/>
          <w:rtl w:val="0"/>
        </w:rPr>
        <w:t xml:space="preserve">n</w:t>
      </w:r>
      <w:r w:rsidDel="00000000" w:rsidR="00000000" w:rsidRPr="00000000">
        <w:rPr>
          <w:color w:val="003400"/>
          <w:sz w:val="2"/>
          <w:szCs w:val="2"/>
          <w:rtl w:val="0"/>
        </w:rPr>
        <w:t xml:space="preserve">a</w:t>
      </w:r>
      <w:r w:rsidDel="00000000" w:rsidR="00000000" w:rsidRPr="00000000">
        <w:rPr>
          <w:color w:val="1f900d"/>
          <w:sz w:val="2"/>
          <w:szCs w:val="2"/>
          <w:rtl w:val="0"/>
        </w:rPr>
        <w:t xml:space="preserve">m</w:t>
      </w:r>
      <w:r w:rsidDel="00000000" w:rsidR="00000000" w:rsidRPr="00000000">
        <w:rPr>
          <w:color w:val="56cf44"/>
          <w:sz w:val="2"/>
          <w:szCs w:val="2"/>
          <w:rtl w:val="0"/>
        </w:rPr>
        <w:t xml:space="preserve">e</w:t>
      </w:r>
      <w:r w:rsidDel="00000000" w:rsidR="00000000" w:rsidRPr="00000000">
        <w:rPr>
          <w:color w:val="53d340"/>
          <w:sz w:val="2"/>
          <w:szCs w:val="2"/>
          <w:rtl w:val="0"/>
        </w:rPr>
        <w:t xml:space="preserve"> </w:t>
      </w:r>
      <w:r w:rsidDel="00000000" w:rsidR="00000000" w:rsidRPr="00000000">
        <w:rPr>
          <w:color w:val="38ba24"/>
          <w:sz w:val="2"/>
          <w:szCs w:val="2"/>
          <w:rtl w:val="0"/>
        </w:rPr>
        <w:t xml:space="preserve">i</w:t>
      </w:r>
      <w:r w:rsidDel="00000000" w:rsidR="00000000" w:rsidRPr="00000000">
        <w:rPr>
          <w:color w:val="3ad823"/>
          <w:sz w:val="2"/>
          <w:szCs w:val="2"/>
          <w:rtl w:val="0"/>
        </w:rPr>
        <w:t xml:space="preserve">s Jose Dinis Aveiro and his mother's name is Maria Dolores dos Santos Aveiro, hi</w:t>
      </w:r>
      <w:r w:rsidDel="00000000" w:rsidR="00000000" w:rsidRPr="00000000">
        <w:rPr>
          <w:color w:val="2ce211"/>
          <w:sz w:val="2"/>
          <w:szCs w:val="2"/>
          <w:rtl w:val="0"/>
        </w:rPr>
        <w:t xml:space="preserve">s father was a gardener with the municip</w:t>
      </w:r>
      <w:r w:rsidDel="00000000" w:rsidR="00000000" w:rsidRPr="00000000">
        <w:rPr>
          <w:color w:val="18ce00"/>
          <w:sz w:val="2"/>
          <w:szCs w:val="2"/>
          <w:rtl w:val="0"/>
        </w:rPr>
        <w:t xml:space="preserve">ality an</w:t>
      </w:r>
      <w:r w:rsidDel="00000000" w:rsidR="00000000" w:rsidRPr="00000000">
        <w:rPr>
          <w:color w:val="2ce211"/>
          <w:sz w:val="2"/>
          <w:szCs w:val="2"/>
          <w:rtl w:val="0"/>
        </w:rPr>
        <w:t xml:space="preserve">d his mother worked as a cook.Ro</w:t>
      </w:r>
      <w:r w:rsidDel="00000000" w:rsidR="00000000" w:rsidRPr="00000000">
        <w:rPr>
          <w:color w:val="00ba0d"/>
          <w:sz w:val="2"/>
          <w:szCs w:val="2"/>
          <w:rtl w:val="0"/>
        </w:rPr>
        <w:t xml:space="preserve">n</w:t>
      </w:r>
      <w:r w:rsidDel="00000000" w:rsidR="00000000" w:rsidRPr="00000000">
        <w:rPr>
          <w:color w:val="0ccd24"/>
          <w:sz w:val="2"/>
          <w:szCs w:val="2"/>
          <w:rtl w:val="0"/>
        </w:rPr>
        <w:t xml:space="preserve">a</w:t>
      </w:r>
      <w:r w:rsidDel="00000000" w:rsidR="00000000" w:rsidRPr="00000000">
        <w:rPr>
          <w:color w:val="28e543"/>
          <w:sz w:val="2"/>
          <w:szCs w:val="2"/>
          <w:rtl w:val="0"/>
        </w:rPr>
        <w:t xml:space="preserve">l</w:t>
      </w:r>
      <w:r w:rsidDel="00000000" w:rsidR="00000000" w:rsidRPr="00000000">
        <w:rPr>
          <w:color w:val="38ed53"/>
          <w:sz w:val="2"/>
          <w:szCs w:val="2"/>
          <w:rtl w:val="0"/>
        </w:rPr>
        <w:t xml:space="preserve">d</w:t>
      </w:r>
      <w:r w:rsidDel="00000000" w:rsidR="00000000" w:rsidRPr="00000000">
        <w:rPr>
          <w:color w:val="2cd449"/>
          <w:sz w:val="2"/>
          <w:szCs w:val="2"/>
          <w:rtl w:val="0"/>
        </w:rPr>
        <w:t xml:space="preserve">o</w:t>
      </w:r>
      <w:r w:rsidDel="00000000" w:rsidR="00000000" w:rsidRPr="00000000">
        <w:rPr>
          <w:color w:val="05a124"/>
          <w:sz w:val="2"/>
          <w:szCs w:val="2"/>
          <w:rtl w:val="0"/>
        </w:rPr>
        <w:t xml:space="preserve"> </w:t>
      </w:r>
      <w:r w:rsidDel="00000000" w:rsidR="00000000" w:rsidRPr="00000000">
        <w:rPr>
          <w:color w:val="006600"/>
          <w:sz w:val="2"/>
          <w:szCs w:val="2"/>
          <w:rtl w:val="0"/>
        </w:rPr>
        <w:t xml:space="preserve">w</w:t>
      </w:r>
      <w:r w:rsidDel="00000000" w:rsidR="00000000" w:rsidRPr="00000000">
        <w:rPr>
          <w:color w:val="003b00"/>
          <w:sz w:val="2"/>
          <w:szCs w:val="2"/>
          <w:rtl w:val="0"/>
        </w:rPr>
        <w:t xml:space="preserve">a</w:t>
      </w:r>
      <w:r w:rsidDel="00000000" w:rsidR="00000000" w:rsidRPr="00000000">
        <w:rPr>
          <w:color w:val="002a00"/>
          <w:sz w:val="2"/>
          <w:szCs w:val="2"/>
          <w:rtl w:val="0"/>
        </w:rPr>
        <w:t xml:space="preserve">s</w:t>
      </w:r>
      <w:r w:rsidDel="00000000" w:rsidR="00000000" w:rsidRPr="00000000">
        <w:rPr>
          <w:color w:val="002400"/>
          <w:sz w:val="2"/>
          <w:szCs w:val="2"/>
          <w:rtl w:val="0"/>
        </w:rPr>
        <w:t xml:space="preserve"> </w:t>
      </w:r>
      <w:r w:rsidDel="00000000" w:rsidR="00000000" w:rsidRPr="00000000">
        <w:rPr>
          <w:color w:val="002500"/>
          <w:sz w:val="2"/>
          <w:szCs w:val="2"/>
          <w:rtl w:val="0"/>
        </w:rPr>
        <w:t xml:space="preserve">e</w:t>
      </w:r>
      <w:r w:rsidDel="00000000" w:rsidR="00000000" w:rsidRPr="00000000">
        <w:rPr>
          <w:color w:val="002d13"/>
          <w:sz w:val="2"/>
          <w:szCs w:val="2"/>
          <w:rtl w:val="0"/>
        </w:rPr>
        <w:t xml:space="preserve">x</w:t>
      </w:r>
      <w:r w:rsidDel="00000000" w:rsidR="00000000" w:rsidRPr="00000000">
        <w:rPr>
          <w:color w:val="002c1e"/>
          <w:sz w:val="2"/>
          <w:szCs w:val="2"/>
          <w:rtl w:val="0"/>
        </w:rPr>
        <w:t xml:space="preserve">p</w:t>
      </w:r>
      <w:r w:rsidDel="00000000" w:rsidR="00000000" w:rsidRPr="00000000">
        <w:rPr>
          <w:color w:val="00221f"/>
          <w:sz w:val="2"/>
          <w:szCs w:val="2"/>
          <w:rtl w:val="0"/>
        </w:rPr>
        <w:t xml:space="preserve">e</w:t>
      </w:r>
      <w:r w:rsidDel="00000000" w:rsidR="00000000" w:rsidRPr="00000000">
        <w:rPr>
          <w:color w:val="001619"/>
          <w:sz w:val="2"/>
          <w:szCs w:val="2"/>
          <w:rtl w:val="0"/>
        </w:rPr>
        <w:t xml:space="preserve">l</w:t>
      </w:r>
      <w:r w:rsidDel="00000000" w:rsidR="00000000" w:rsidRPr="00000000">
        <w:rPr>
          <w:color w:val="000e14"/>
          <w:sz w:val="2"/>
          <w:szCs w:val="2"/>
          <w:rtl w:val="0"/>
        </w:rPr>
        <w:t xml:space="preserve">l</w:t>
      </w:r>
      <w:r w:rsidDel="00000000" w:rsidR="00000000" w:rsidRPr="00000000">
        <w:rPr>
          <w:color w:val="080808"/>
          <w:sz w:val="2"/>
          <w:szCs w:val="2"/>
          <w:rtl w:val="0"/>
        </w:rPr>
        <w:t xml:space="preserve">ed from school after ass</w:t>
      </w:r>
      <w:r w:rsidDel="00000000" w:rsidR="00000000" w:rsidRPr="00000000">
        <w:rPr>
          <w:color w:val="ffffff"/>
          <w:sz w:val="2"/>
          <w:szCs w:val="2"/>
          <w:rtl w:val="0"/>
        </w:rPr>
        <w:t xml:space="preserve">a</w:t>
      </w:r>
      <w:r w:rsidDel="00000000" w:rsidR="00000000" w:rsidRPr="00000000">
        <w:rPr>
          <w:color w:val="ededed"/>
          <w:sz w:val="2"/>
          <w:szCs w:val="2"/>
          <w:rtl w:val="0"/>
        </w:rPr>
        <w:t xml:space="preserve">u</w:t>
      </w:r>
      <w:r w:rsidDel="00000000" w:rsidR="00000000" w:rsidRPr="00000000">
        <w:rPr>
          <w:color w:val="ababab"/>
          <w:sz w:val="2"/>
          <w:szCs w:val="2"/>
          <w:rtl w:val="0"/>
        </w:rPr>
        <w:t xml:space="preserve">l</w:t>
      </w:r>
      <w:r w:rsidDel="00000000" w:rsidR="00000000" w:rsidRPr="00000000">
        <w:rPr>
          <w:color w:val="b6b6b6"/>
          <w:sz w:val="2"/>
          <w:szCs w:val="2"/>
          <w:rtl w:val="0"/>
        </w:rPr>
        <w:t xml:space="preserve">t</w:t>
      </w:r>
      <w:r w:rsidDel="00000000" w:rsidR="00000000" w:rsidRPr="00000000">
        <w:rPr>
          <w:color w:val="fbfbfb"/>
          <w:sz w:val="2"/>
          <w:szCs w:val="2"/>
          <w:rtl w:val="0"/>
        </w:rPr>
        <w:t xml:space="preserve">i</w:t>
      </w:r>
      <w:r w:rsidDel="00000000" w:rsidR="00000000" w:rsidRPr="00000000">
        <w:rPr>
          <w:color w:val="ffffff"/>
          <w:sz w:val="2"/>
          <w:szCs w:val="2"/>
          <w:rtl w:val="0"/>
        </w:rPr>
        <w:t xml:space="preserve">ng </w:t>
      </w:r>
      <w:r w:rsidDel="00000000" w:rsidR="00000000" w:rsidRPr="00000000">
        <w:rPr>
          <w:color w:val="f8f8f8"/>
          <w:sz w:val="2"/>
          <w:szCs w:val="2"/>
          <w:rtl w:val="0"/>
        </w:rPr>
        <w:t xml:space="preserve">his teacher by throwing up a chair at him he had always be</w:t>
      </w:r>
      <w:r w:rsidDel="00000000" w:rsidR="00000000" w:rsidRPr="00000000">
        <w:rPr>
          <w:sz w:val="16"/>
          <w:szCs w:val="16"/>
          <w:rtl w:val="0"/>
        </w:rPr>
        <w:br w:type="textWrapping"/>
      </w:r>
      <w:r w:rsidDel="00000000" w:rsidR="00000000" w:rsidRPr="00000000">
        <w:rPr>
          <w:color w:val="f8f8f8"/>
          <w:sz w:val="2"/>
          <w:szCs w:val="2"/>
          <w:rtl w:val="0"/>
        </w:rPr>
        <w:t xml:space="preserve">en a keen footballer and by the time he was 14 years old he decided to concentrate on becoming a profess</w:t>
      </w:r>
      <w:r w:rsidDel="00000000" w:rsidR="00000000" w:rsidRPr="00000000">
        <w:rPr>
          <w:color w:val="ffffff"/>
          <w:sz w:val="2"/>
          <w:szCs w:val="2"/>
          <w:rtl w:val="0"/>
        </w:rPr>
        <w:t xml:space="preserve">i</w:t>
      </w:r>
      <w:r w:rsidDel="00000000" w:rsidR="00000000" w:rsidRPr="00000000">
        <w:rPr>
          <w:color w:val="dedede"/>
          <w:sz w:val="2"/>
          <w:szCs w:val="2"/>
          <w:rtl w:val="0"/>
        </w:rPr>
        <w:t xml:space="preserve">o</w:t>
      </w:r>
      <w:r w:rsidDel="00000000" w:rsidR="00000000" w:rsidRPr="00000000">
        <w:rPr>
          <w:color w:val="fbfbfb"/>
          <w:sz w:val="2"/>
          <w:szCs w:val="2"/>
          <w:rtl w:val="0"/>
        </w:rPr>
        <w:t xml:space="preserve">n</w:t>
      </w:r>
      <w:r w:rsidDel="00000000" w:rsidR="00000000" w:rsidRPr="00000000">
        <w:rPr>
          <w:color w:val="ffffff"/>
          <w:sz w:val="2"/>
          <w:szCs w:val="2"/>
          <w:rtl w:val="0"/>
        </w:rPr>
        <w:t xml:space="preserve">a</w:t>
      </w:r>
      <w:r w:rsidDel="00000000" w:rsidR="00000000" w:rsidRPr="00000000">
        <w:rPr>
          <w:color w:val="d4d4d4"/>
          <w:sz w:val="2"/>
          <w:szCs w:val="2"/>
          <w:rtl w:val="0"/>
        </w:rPr>
        <w:t xml:space="preserve">l</w:t>
      </w:r>
      <w:r w:rsidDel="00000000" w:rsidR="00000000" w:rsidRPr="00000000">
        <w:rPr>
          <w:color w:val="2d2d2d"/>
          <w:sz w:val="2"/>
          <w:szCs w:val="2"/>
          <w:rtl w:val="0"/>
        </w:rPr>
        <w:t xml:space="preserve"> </w:t>
      </w:r>
      <w:r w:rsidDel="00000000" w:rsidR="00000000" w:rsidRPr="00000000">
        <w:rPr>
          <w:color w:val="000000"/>
          <w:sz w:val="2"/>
          <w:szCs w:val="2"/>
          <w:rtl w:val="0"/>
        </w:rPr>
        <w:t xml:space="preserve">f</w:t>
      </w:r>
      <w:r w:rsidDel="00000000" w:rsidR="00000000" w:rsidRPr="00000000">
        <w:rPr>
          <w:color w:val="252525"/>
          <w:sz w:val="2"/>
          <w:szCs w:val="2"/>
          <w:rtl w:val="0"/>
        </w:rPr>
        <w:t xml:space="preserve">o</w:t>
      </w:r>
      <w:r w:rsidDel="00000000" w:rsidR="00000000" w:rsidRPr="00000000">
        <w:rPr>
          <w:color w:val="080808"/>
          <w:sz w:val="2"/>
          <w:szCs w:val="2"/>
          <w:rtl w:val="0"/>
        </w:rPr>
        <w:t xml:space="preserve">otballer In 1995</w:t>
      </w:r>
      <w:r w:rsidDel="00000000" w:rsidR="00000000" w:rsidRPr="00000000">
        <w:rPr>
          <w:color w:val="16001a"/>
          <w:sz w:val="2"/>
          <w:szCs w:val="2"/>
          <w:rtl w:val="0"/>
        </w:rPr>
        <w:t xml:space="preserve"> </w:t>
      </w:r>
      <w:r w:rsidDel="00000000" w:rsidR="00000000" w:rsidRPr="00000000">
        <w:rPr>
          <w:color w:val="150018"/>
          <w:sz w:val="2"/>
          <w:szCs w:val="2"/>
          <w:rtl w:val="0"/>
        </w:rPr>
        <w:t xml:space="preserve">C</w:t>
      </w:r>
      <w:r w:rsidDel="00000000" w:rsidR="00000000" w:rsidRPr="00000000">
        <w:rPr>
          <w:color w:val="120114"/>
          <w:sz w:val="2"/>
          <w:szCs w:val="2"/>
          <w:rtl w:val="0"/>
        </w:rPr>
        <w:t xml:space="preserve">r</w:t>
      </w:r>
      <w:r w:rsidDel="00000000" w:rsidR="00000000" w:rsidRPr="00000000">
        <w:rPr>
          <w:color w:val="0c050d"/>
          <w:sz w:val="2"/>
          <w:szCs w:val="2"/>
          <w:rtl w:val="0"/>
        </w:rPr>
        <w:t xml:space="preserve">i</w:t>
      </w:r>
      <w:r w:rsidDel="00000000" w:rsidR="00000000" w:rsidRPr="00000000">
        <w:rPr>
          <w:color w:val="070906"/>
          <w:sz w:val="2"/>
          <w:szCs w:val="2"/>
          <w:rtl w:val="0"/>
        </w:rPr>
        <w:t xml:space="preserve">s</w:t>
      </w:r>
      <w:r w:rsidDel="00000000" w:rsidR="00000000" w:rsidRPr="00000000">
        <w:rPr>
          <w:color w:val="000e00"/>
          <w:sz w:val="2"/>
          <w:szCs w:val="2"/>
          <w:rtl w:val="0"/>
        </w:rPr>
        <w:t xml:space="preserve">t</w:t>
      </w:r>
      <w:r w:rsidDel="00000000" w:rsidR="00000000" w:rsidRPr="00000000">
        <w:rPr>
          <w:color w:val="001500"/>
          <w:sz w:val="2"/>
          <w:szCs w:val="2"/>
          <w:rtl w:val="0"/>
        </w:rPr>
        <w:t xml:space="preserve">i</w:t>
      </w:r>
      <w:r w:rsidDel="00000000" w:rsidR="00000000" w:rsidRPr="00000000">
        <w:rPr>
          <w:color w:val="001b00"/>
          <w:sz w:val="2"/>
          <w:szCs w:val="2"/>
          <w:rtl w:val="0"/>
        </w:rPr>
        <w:t xml:space="preserve">a</w:t>
      </w:r>
      <w:r w:rsidDel="00000000" w:rsidR="00000000" w:rsidRPr="00000000">
        <w:rPr>
          <w:color w:val="003900"/>
          <w:sz w:val="2"/>
          <w:szCs w:val="2"/>
          <w:rtl w:val="0"/>
        </w:rPr>
        <w:t xml:space="preserve">n</w:t>
      </w:r>
      <w:r w:rsidDel="00000000" w:rsidR="00000000" w:rsidRPr="00000000">
        <w:rPr>
          <w:color w:val="002000"/>
          <w:sz w:val="2"/>
          <w:szCs w:val="2"/>
          <w:rtl w:val="0"/>
        </w:rPr>
        <w:t xml:space="preserve">o</w:t>
      </w:r>
      <w:r w:rsidDel="00000000" w:rsidR="00000000" w:rsidRPr="00000000">
        <w:rPr>
          <w:color w:val="002600"/>
          <w:sz w:val="2"/>
          <w:szCs w:val="2"/>
          <w:rtl w:val="0"/>
        </w:rPr>
        <w:t xml:space="preserve"> </w:t>
      </w:r>
      <w:r w:rsidDel="00000000" w:rsidR="00000000" w:rsidRPr="00000000">
        <w:rPr>
          <w:color w:val="004100"/>
          <w:sz w:val="2"/>
          <w:szCs w:val="2"/>
          <w:rtl w:val="0"/>
        </w:rPr>
        <w:t xml:space="preserve">R</w:t>
      </w:r>
      <w:r w:rsidDel="00000000" w:rsidR="00000000" w:rsidRPr="00000000">
        <w:rPr>
          <w:color w:val="229310"/>
          <w:sz w:val="2"/>
          <w:szCs w:val="2"/>
          <w:rtl w:val="0"/>
        </w:rPr>
        <w:t xml:space="preserve">o</w:t>
      </w:r>
      <w:r w:rsidDel="00000000" w:rsidR="00000000" w:rsidRPr="00000000">
        <w:rPr>
          <w:color w:val="52cb40"/>
          <w:sz w:val="2"/>
          <w:szCs w:val="2"/>
          <w:rtl w:val="0"/>
        </w:rPr>
        <w:t xml:space="preserve">n</w:t>
      </w:r>
      <w:r w:rsidDel="00000000" w:rsidR="00000000" w:rsidRPr="00000000">
        <w:rPr>
          <w:color w:val="4fcf3c"/>
          <w:sz w:val="2"/>
          <w:szCs w:val="2"/>
          <w:rtl w:val="0"/>
        </w:rPr>
        <w:t xml:space="preserve">a</w:t>
      </w:r>
      <w:r w:rsidDel="00000000" w:rsidR="00000000" w:rsidRPr="00000000">
        <w:rPr>
          <w:color w:val="38ba24"/>
          <w:sz w:val="2"/>
          <w:szCs w:val="2"/>
          <w:rtl w:val="0"/>
        </w:rPr>
        <w:t xml:space="preserve">l</w:t>
      </w:r>
      <w:r w:rsidDel="00000000" w:rsidR="00000000" w:rsidRPr="00000000">
        <w:rPr>
          <w:color w:val="3ad823"/>
          <w:sz w:val="2"/>
          <w:szCs w:val="2"/>
          <w:rtl w:val="0"/>
        </w:rPr>
        <w:t xml:space="preserve">do joined the club Nacional located in his hometown of Madeira later he joined o</w:t>
      </w:r>
      <w:r w:rsidDel="00000000" w:rsidR="00000000" w:rsidRPr="00000000">
        <w:rPr>
          <w:color w:val="2ee113"/>
          <w:sz w:val="2"/>
          <w:szCs w:val="2"/>
          <w:rtl w:val="0"/>
        </w:rPr>
        <w:t xml:space="preserve">ne of the biggest clubs in Portugal name</w:t>
      </w:r>
      <w:r w:rsidDel="00000000" w:rsidR="00000000" w:rsidRPr="00000000">
        <w:rPr>
          <w:color w:val="1acd00"/>
          <w:sz w:val="2"/>
          <w:szCs w:val="2"/>
          <w:rtl w:val="0"/>
        </w:rPr>
        <w:t xml:space="preserve">ly Sport</w:t>
      </w:r>
      <w:r w:rsidDel="00000000" w:rsidR="00000000" w:rsidRPr="00000000">
        <w:rPr>
          <w:color w:val="2ee113"/>
          <w:sz w:val="2"/>
          <w:szCs w:val="2"/>
          <w:rtl w:val="0"/>
        </w:rPr>
        <w:t xml:space="preserve">ing CP after clearing a trial Du</w:t>
      </w:r>
      <w:r w:rsidDel="00000000" w:rsidR="00000000" w:rsidRPr="00000000">
        <w:rPr>
          <w:color w:val="00bd11"/>
          <w:sz w:val="2"/>
          <w:szCs w:val="2"/>
          <w:rtl w:val="0"/>
        </w:rPr>
        <w:t xml:space="preserve">r</w:t>
      </w:r>
      <w:r w:rsidDel="00000000" w:rsidR="00000000" w:rsidRPr="00000000">
        <w:rPr>
          <w:color w:val="0ecd25"/>
          <w:sz w:val="2"/>
          <w:szCs w:val="2"/>
          <w:rtl w:val="0"/>
        </w:rPr>
        <w:t xml:space="preserve">i</w:t>
      </w:r>
      <w:r w:rsidDel="00000000" w:rsidR="00000000" w:rsidRPr="00000000">
        <w:rPr>
          <w:color w:val="29e342"/>
          <w:sz w:val="2"/>
          <w:szCs w:val="2"/>
          <w:rtl w:val="0"/>
        </w:rPr>
        <w:t xml:space="preserve">n</w:t>
      </w:r>
      <w:r w:rsidDel="00000000" w:rsidR="00000000" w:rsidRPr="00000000">
        <w:rPr>
          <w:color w:val="37e850"/>
          <w:sz w:val="2"/>
          <w:szCs w:val="2"/>
          <w:rtl w:val="0"/>
        </w:rPr>
        <w:t xml:space="preserve">g</w:t>
      </w:r>
      <w:r w:rsidDel="00000000" w:rsidR="00000000" w:rsidRPr="00000000">
        <w:rPr>
          <w:color w:val="2cd348"/>
          <w:sz w:val="2"/>
          <w:szCs w:val="2"/>
          <w:rtl w:val="0"/>
        </w:rPr>
        <w:t xml:space="preserve"> </w:t>
      </w:r>
      <w:r w:rsidDel="00000000" w:rsidR="00000000" w:rsidRPr="00000000">
        <w:rPr>
          <w:color w:val="0aa428"/>
          <w:sz w:val="2"/>
          <w:szCs w:val="2"/>
          <w:rtl w:val="0"/>
        </w:rPr>
        <w:t xml:space="preserve">h</w:t>
      </w:r>
      <w:r w:rsidDel="00000000" w:rsidR="00000000" w:rsidRPr="00000000">
        <w:rPr>
          <w:color w:val="006e03"/>
          <w:sz w:val="2"/>
          <w:szCs w:val="2"/>
          <w:rtl w:val="0"/>
        </w:rPr>
        <w:t xml:space="preserve">i</w:t>
      </w:r>
      <w:r w:rsidDel="00000000" w:rsidR="00000000" w:rsidRPr="00000000">
        <w:rPr>
          <w:color w:val="004800"/>
          <w:sz w:val="2"/>
          <w:szCs w:val="2"/>
          <w:rtl w:val="0"/>
        </w:rPr>
        <w:t xml:space="preserve">s</w:t>
      </w:r>
      <w:r w:rsidDel="00000000" w:rsidR="00000000" w:rsidRPr="00000000">
        <w:rPr>
          <w:color w:val="002900"/>
          <w:sz w:val="2"/>
          <w:szCs w:val="2"/>
          <w:rtl w:val="0"/>
        </w:rPr>
        <w:t xml:space="preserve"> </w:t>
      </w:r>
      <w:r w:rsidDel="00000000" w:rsidR="00000000" w:rsidRPr="00000000">
        <w:rPr>
          <w:color w:val="002300"/>
          <w:sz w:val="2"/>
          <w:szCs w:val="2"/>
          <w:rtl w:val="0"/>
        </w:rPr>
        <w:t xml:space="preserve">t</w:t>
      </w:r>
      <w:r w:rsidDel="00000000" w:rsidR="00000000" w:rsidRPr="00000000">
        <w:rPr>
          <w:color w:val="002801"/>
          <w:sz w:val="2"/>
          <w:szCs w:val="2"/>
          <w:rtl w:val="0"/>
        </w:rPr>
        <w:t xml:space="preserve">i</w:t>
      </w:r>
      <w:r w:rsidDel="00000000" w:rsidR="00000000" w:rsidRPr="00000000">
        <w:rPr>
          <w:color w:val="002b12"/>
          <w:sz w:val="2"/>
          <w:szCs w:val="2"/>
          <w:rtl w:val="0"/>
        </w:rPr>
        <w:t xml:space="preserve">m</w:t>
      </w:r>
      <w:r w:rsidDel="00000000" w:rsidR="00000000" w:rsidRPr="00000000">
        <w:rPr>
          <w:color w:val="00281b"/>
          <w:sz w:val="2"/>
          <w:szCs w:val="2"/>
          <w:rtl w:val="0"/>
        </w:rPr>
        <w:t xml:space="preserve">e</w:t>
      </w:r>
      <w:r w:rsidDel="00000000" w:rsidR="00000000" w:rsidRPr="00000000">
        <w:rPr>
          <w:color w:val="00211e"/>
          <w:sz w:val="2"/>
          <w:szCs w:val="2"/>
          <w:rtl w:val="0"/>
        </w:rPr>
        <w:t xml:space="preserve"> </w:t>
      </w:r>
      <w:r w:rsidDel="00000000" w:rsidR="00000000" w:rsidRPr="00000000">
        <w:rPr>
          <w:color w:val="00171b"/>
          <w:sz w:val="2"/>
          <w:szCs w:val="2"/>
          <w:rtl w:val="0"/>
        </w:rPr>
        <w:t xml:space="preserve">a</w:t>
      </w:r>
      <w:r w:rsidDel="00000000" w:rsidR="00000000" w:rsidRPr="00000000">
        <w:rPr>
          <w:color w:val="001017"/>
          <w:sz w:val="2"/>
          <w:szCs w:val="2"/>
          <w:rtl w:val="0"/>
        </w:rPr>
        <w:t xml:space="preserve">t</w:t>
      </w:r>
      <w:r w:rsidDel="00000000" w:rsidR="00000000" w:rsidRPr="00000000">
        <w:rPr>
          <w:color w:val="080808"/>
          <w:sz w:val="2"/>
          <w:szCs w:val="2"/>
          <w:rtl w:val="0"/>
        </w:rPr>
        <w:t xml:space="preserve"> Sporting CP, Cristiano </w:t>
      </w:r>
      <w:r w:rsidDel="00000000" w:rsidR="00000000" w:rsidRPr="00000000">
        <w:rPr>
          <w:color w:val="f3f3f3"/>
          <w:sz w:val="2"/>
          <w:szCs w:val="2"/>
          <w:rtl w:val="0"/>
        </w:rPr>
        <w:t xml:space="preserve">R</w:t>
      </w:r>
      <w:r w:rsidDel="00000000" w:rsidR="00000000" w:rsidRPr="00000000">
        <w:rPr>
          <w:color w:val="dbdbdb"/>
          <w:sz w:val="2"/>
          <w:szCs w:val="2"/>
          <w:rtl w:val="0"/>
        </w:rPr>
        <w:t xml:space="preserve">o</w:t>
      </w:r>
      <w:r w:rsidDel="00000000" w:rsidR="00000000" w:rsidRPr="00000000">
        <w:rPr>
          <w:color w:val="cacaca"/>
          <w:sz w:val="2"/>
          <w:szCs w:val="2"/>
          <w:rtl w:val="0"/>
        </w:rPr>
        <w:t xml:space="preserve">n</w:t>
      </w:r>
      <w:r w:rsidDel="00000000" w:rsidR="00000000" w:rsidRPr="00000000">
        <w:rPr>
          <w:color w:val="d9d9d9"/>
          <w:sz w:val="2"/>
          <w:szCs w:val="2"/>
          <w:rtl w:val="0"/>
        </w:rPr>
        <w:t xml:space="preserve">a</w:t>
      </w:r>
      <w:r w:rsidDel="00000000" w:rsidR="00000000" w:rsidRPr="00000000">
        <w:rPr>
          <w:color w:val="fdfdfd"/>
          <w:sz w:val="2"/>
          <w:szCs w:val="2"/>
          <w:rtl w:val="0"/>
        </w:rPr>
        <w:t xml:space="preserve">l</w:t>
      </w:r>
      <w:r w:rsidDel="00000000" w:rsidR="00000000" w:rsidRPr="00000000">
        <w:rPr>
          <w:color w:val="ffffff"/>
          <w:sz w:val="2"/>
          <w:szCs w:val="2"/>
          <w:rtl w:val="0"/>
        </w:rPr>
        <w:t xml:space="preserve">do </w:t>
      </w:r>
      <w:r w:rsidDel="00000000" w:rsidR="00000000" w:rsidRPr="00000000">
        <w:rPr>
          <w:color w:val="f8f8f8"/>
          <w:sz w:val="2"/>
          <w:szCs w:val="2"/>
          <w:rtl w:val="0"/>
        </w:rPr>
        <w:t xml:space="preserve">played for all the levels he played in a loofa Champions L</w:t>
      </w:r>
      <w:r w:rsidDel="00000000" w:rsidR="00000000" w:rsidRPr="00000000">
        <w:rPr>
          <w:sz w:val="16"/>
          <w:szCs w:val="16"/>
          <w:rtl w:val="0"/>
        </w:rPr>
        <w:br w:type="textWrapping"/>
      </w:r>
      <w:r w:rsidDel="00000000" w:rsidR="00000000" w:rsidRPr="00000000">
        <w:rPr>
          <w:color w:val="f8f8f8"/>
          <w:sz w:val="2"/>
          <w:szCs w:val="2"/>
          <w:rtl w:val="0"/>
        </w:rPr>
        <w:t xml:space="preserve">eague against Manchester United in 2003, the manager of the English club Sir Alex Ferguson was impressed</w:t>
      </w:r>
      <w:r w:rsidDel="00000000" w:rsidR="00000000" w:rsidRPr="00000000">
        <w:rPr>
          <w:color w:val="fbfbfb"/>
          <w:sz w:val="2"/>
          <w:szCs w:val="2"/>
          <w:rtl w:val="0"/>
        </w:rPr>
        <w:t xml:space="preserve"> </w:t>
      </w:r>
      <w:r w:rsidDel="00000000" w:rsidR="00000000" w:rsidRPr="00000000">
        <w:rPr>
          <w:color w:val="e6e6e6"/>
          <w:sz w:val="2"/>
          <w:szCs w:val="2"/>
          <w:rtl w:val="0"/>
        </w:rPr>
        <w:t xml:space="preserve">b</w:t>
      </w:r>
      <w:r w:rsidDel="00000000" w:rsidR="00000000" w:rsidRPr="00000000">
        <w:rPr>
          <w:color w:val="f5f5f5"/>
          <w:sz w:val="2"/>
          <w:szCs w:val="2"/>
          <w:rtl w:val="0"/>
        </w:rPr>
        <w:t xml:space="preserve">y</w:t>
      </w:r>
      <w:r w:rsidDel="00000000" w:rsidR="00000000" w:rsidRPr="00000000">
        <w:rPr>
          <w:color w:val="ffffff"/>
          <w:sz w:val="2"/>
          <w:szCs w:val="2"/>
          <w:rtl w:val="0"/>
        </w:rPr>
        <w:t xml:space="preserve"> </w:t>
      </w:r>
      <w:r w:rsidDel="00000000" w:rsidR="00000000" w:rsidRPr="00000000">
        <w:rPr>
          <w:color w:val="aaaaaa"/>
          <w:sz w:val="2"/>
          <w:szCs w:val="2"/>
          <w:rtl w:val="0"/>
        </w:rPr>
        <w:t xml:space="preserve">h</w:t>
      </w:r>
      <w:r w:rsidDel="00000000" w:rsidR="00000000" w:rsidRPr="00000000">
        <w:rPr>
          <w:color w:val="262626"/>
          <w:sz w:val="2"/>
          <w:szCs w:val="2"/>
          <w:rtl w:val="0"/>
        </w:rPr>
        <w:t xml:space="preserve">i</w:t>
      </w:r>
      <w:r w:rsidDel="00000000" w:rsidR="00000000" w:rsidRPr="00000000">
        <w:rPr>
          <w:color w:val="000000"/>
          <w:sz w:val="2"/>
          <w:szCs w:val="2"/>
          <w:rtl w:val="0"/>
        </w:rPr>
        <w:t xml:space="preserve">s</w:t>
      </w:r>
      <w:r w:rsidDel="00000000" w:rsidR="00000000" w:rsidRPr="00000000">
        <w:rPr>
          <w:color w:val="1f1f1f"/>
          <w:sz w:val="2"/>
          <w:szCs w:val="2"/>
          <w:rtl w:val="0"/>
        </w:rPr>
        <w:t xml:space="preserve"> </w:t>
      </w:r>
      <w:r w:rsidDel="00000000" w:rsidR="00000000" w:rsidRPr="00000000">
        <w:rPr>
          <w:color w:val="080808"/>
          <w:sz w:val="2"/>
          <w:szCs w:val="2"/>
          <w:rtl w:val="0"/>
        </w:rPr>
        <w:t xml:space="preserve">performance and </w:t>
      </w:r>
      <w:r w:rsidDel="00000000" w:rsidR="00000000" w:rsidRPr="00000000">
        <w:rPr>
          <w:color w:val="16001a"/>
          <w:sz w:val="2"/>
          <w:szCs w:val="2"/>
          <w:rtl w:val="0"/>
        </w:rPr>
        <w:t xml:space="preserve">b</w:t>
      </w:r>
      <w:r w:rsidDel="00000000" w:rsidR="00000000" w:rsidRPr="00000000">
        <w:rPr>
          <w:color w:val="150018"/>
          <w:sz w:val="2"/>
          <w:szCs w:val="2"/>
          <w:rtl w:val="0"/>
        </w:rPr>
        <w:t xml:space="preserve">r</w:t>
      </w:r>
      <w:r w:rsidDel="00000000" w:rsidR="00000000" w:rsidRPr="00000000">
        <w:rPr>
          <w:color w:val="120114"/>
          <w:sz w:val="2"/>
          <w:szCs w:val="2"/>
          <w:rtl w:val="0"/>
        </w:rPr>
        <w:t xml:space="preserve">o</w:t>
      </w:r>
      <w:r w:rsidDel="00000000" w:rsidR="00000000" w:rsidRPr="00000000">
        <w:rPr>
          <w:color w:val="0c050d"/>
          <w:sz w:val="2"/>
          <w:szCs w:val="2"/>
          <w:rtl w:val="0"/>
        </w:rPr>
        <w:t xml:space="preserve">u</w:t>
      </w:r>
      <w:r w:rsidDel="00000000" w:rsidR="00000000" w:rsidRPr="00000000">
        <w:rPr>
          <w:color w:val="070906"/>
          <w:sz w:val="2"/>
          <w:szCs w:val="2"/>
          <w:rtl w:val="0"/>
        </w:rPr>
        <w:t xml:space="preserve">g</w:t>
      </w:r>
      <w:r w:rsidDel="00000000" w:rsidR="00000000" w:rsidRPr="00000000">
        <w:rPr>
          <w:color w:val="000e00"/>
          <w:sz w:val="2"/>
          <w:szCs w:val="2"/>
          <w:rtl w:val="0"/>
        </w:rPr>
        <w:t xml:space="preserve">h</w:t>
      </w:r>
      <w:r w:rsidDel="00000000" w:rsidR="00000000" w:rsidRPr="00000000">
        <w:rPr>
          <w:color w:val="001500"/>
          <w:sz w:val="2"/>
          <w:szCs w:val="2"/>
          <w:rtl w:val="0"/>
        </w:rPr>
        <w:t xml:space="preserve">t</w:t>
      </w:r>
      <w:r w:rsidDel="00000000" w:rsidR="00000000" w:rsidRPr="00000000">
        <w:rPr>
          <w:color w:val="001b00"/>
          <w:sz w:val="2"/>
          <w:szCs w:val="2"/>
          <w:rtl w:val="0"/>
        </w:rPr>
        <w:t xml:space="preserve"> </w:t>
      </w:r>
      <w:r w:rsidDel="00000000" w:rsidR="00000000" w:rsidRPr="00000000">
        <w:rPr>
          <w:color w:val="003300"/>
          <w:sz w:val="2"/>
          <w:szCs w:val="2"/>
          <w:rtl w:val="0"/>
        </w:rPr>
        <w:t xml:space="preserve">h</w:t>
      </w:r>
      <w:r w:rsidDel="00000000" w:rsidR="00000000" w:rsidRPr="00000000">
        <w:rPr>
          <w:color w:val="002900"/>
          <w:sz w:val="2"/>
          <w:szCs w:val="2"/>
          <w:rtl w:val="0"/>
        </w:rPr>
        <w:t xml:space="preserve">i</w:t>
      </w:r>
      <w:r w:rsidDel="00000000" w:rsidR="00000000" w:rsidRPr="00000000">
        <w:rPr>
          <w:color w:val="002e00"/>
          <w:sz w:val="2"/>
          <w:szCs w:val="2"/>
          <w:rtl w:val="0"/>
        </w:rPr>
        <w:t xml:space="preserve">m</w:t>
      </w:r>
      <w:r w:rsidDel="00000000" w:rsidR="00000000" w:rsidRPr="00000000">
        <w:rPr>
          <w:color w:val="005800"/>
          <w:sz w:val="2"/>
          <w:szCs w:val="2"/>
          <w:rtl w:val="0"/>
        </w:rPr>
        <w:t xml:space="preserve"> </w:t>
      </w:r>
      <w:r w:rsidDel="00000000" w:rsidR="00000000" w:rsidRPr="00000000">
        <w:rPr>
          <w:color w:val="289916"/>
          <w:sz w:val="2"/>
          <w:szCs w:val="2"/>
          <w:rtl w:val="0"/>
        </w:rPr>
        <w:t xml:space="preserve">t</w:t>
      </w:r>
      <w:r w:rsidDel="00000000" w:rsidR="00000000" w:rsidRPr="00000000">
        <w:rPr>
          <w:color w:val="4ac338"/>
          <w:sz w:val="2"/>
          <w:szCs w:val="2"/>
          <w:rtl w:val="0"/>
        </w:rPr>
        <w:t xml:space="preserve">o</w:t>
      </w:r>
      <w:r w:rsidDel="00000000" w:rsidR="00000000" w:rsidRPr="00000000">
        <w:rPr>
          <w:color w:val="47c734"/>
          <w:sz w:val="2"/>
          <w:szCs w:val="2"/>
          <w:rtl w:val="0"/>
        </w:rPr>
        <w:t xml:space="preserve"> </w:t>
      </w:r>
      <w:r w:rsidDel="00000000" w:rsidR="00000000" w:rsidRPr="00000000">
        <w:rPr>
          <w:color w:val="37b923"/>
          <w:sz w:val="2"/>
          <w:szCs w:val="2"/>
          <w:rtl w:val="0"/>
        </w:rPr>
        <w:t xml:space="preserve">t</w:t>
      </w:r>
      <w:r w:rsidDel="00000000" w:rsidR="00000000" w:rsidRPr="00000000">
        <w:rPr>
          <w:color w:val="3ad823"/>
          <w:sz w:val="2"/>
          <w:szCs w:val="2"/>
          <w:rtl w:val="0"/>
        </w:rPr>
        <w:t xml:space="preserve">he club in the same year In his first season at Manchester United Ronaldo scored</w:t>
      </w:r>
      <w:r w:rsidDel="00000000" w:rsidR="00000000" w:rsidRPr="00000000">
        <w:rPr>
          <w:color w:val="30df16"/>
          <w:sz w:val="2"/>
          <w:szCs w:val="2"/>
          <w:rtl w:val="0"/>
        </w:rPr>
        <w:t xml:space="preserve"> three goals in the league he scored 84 </w:t>
      </w:r>
      <w:r w:rsidDel="00000000" w:rsidR="00000000" w:rsidRPr="00000000">
        <w:rPr>
          <w:color w:val="1ccb02"/>
          <w:sz w:val="2"/>
          <w:szCs w:val="2"/>
          <w:rtl w:val="0"/>
        </w:rPr>
        <w:t xml:space="preserve">goals fo</w:t>
      </w:r>
      <w:r w:rsidDel="00000000" w:rsidR="00000000" w:rsidRPr="00000000">
        <w:rPr>
          <w:color w:val="30df16"/>
          <w:sz w:val="2"/>
          <w:szCs w:val="2"/>
          <w:rtl w:val="0"/>
        </w:rPr>
        <w:t xml:space="preserve">r the club in 196 league games a</w:t>
      </w:r>
      <w:r w:rsidDel="00000000" w:rsidR="00000000" w:rsidRPr="00000000">
        <w:rPr>
          <w:color w:val="03c117"/>
          <w:sz w:val="2"/>
          <w:szCs w:val="2"/>
          <w:rtl w:val="0"/>
        </w:rPr>
        <w:t xml:space="preserve">n</w:t>
      </w:r>
      <w:r w:rsidDel="00000000" w:rsidR="00000000" w:rsidRPr="00000000">
        <w:rPr>
          <w:color w:val="14cf28"/>
          <w:sz w:val="2"/>
          <w:szCs w:val="2"/>
          <w:rtl w:val="0"/>
        </w:rPr>
        <w:t xml:space="preserve">d</w:t>
      </w:r>
      <w:r w:rsidDel="00000000" w:rsidR="00000000" w:rsidRPr="00000000">
        <w:rPr>
          <w:color w:val="2ade3f"/>
          <w:sz w:val="2"/>
          <w:szCs w:val="2"/>
          <w:rtl w:val="0"/>
        </w:rPr>
        <w:t xml:space="preserve"> </w:t>
      </w:r>
      <w:r w:rsidDel="00000000" w:rsidR="00000000" w:rsidRPr="00000000">
        <w:rPr>
          <w:color w:val="36e34c"/>
          <w:sz w:val="2"/>
          <w:szCs w:val="2"/>
          <w:rtl w:val="0"/>
        </w:rPr>
        <w:t xml:space="preserve">b</w:t>
      </w:r>
      <w:r w:rsidDel="00000000" w:rsidR="00000000" w:rsidRPr="00000000">
        <w:rPr>
          <w:color w:val="2ece46"/>
          <w:sz w:val="2"/>
          <w:szCs w:val="2"/>
          <w:rtl w:val="0"/>
        </w:rPr>
        <w:t xml:space="preserve">e</w:t>
      </w:r>
      <w:r w:rsidDel="00000000" w:rsidR="00000000" w:rsidRPr="00000000">
        <w:rPr>
          <w:color w:val="14a82e"/>
          <w:sz w:val="2"/>
          <w:szCs w:val="2"/>
          <w:rtl w:val="0"/>
        </w:rPr>
        <w:t xml:space="preserve">c</w:t>
      </w:r>
      <w:r w:rsidDel="00000000" w:rsidR="00000000" w:rsidRPr="00000000">
        <w:rPr>
          <w:color w:val="007c13"/>
          <w:sz w:val="2"/>
          <w:szCs w:val="2"/>
          <w:rtl w:val="0"/>
        </w:rPr>
        <w:t xml:space="preserve">a</w:t>
      </w:r>
      <w:r w:rsidDel="00000000" w:rsidR="00000000" w:rsidRPr="00000000">
        <w:rPr>
          <w:color w:val="005c04"/>
          <w:sz w:val="2"/>
          <w:szCs w:val="2"/>
          <w:rtl w:val="0"/>
        </w:rPr>
        <w:t xml:space="preserve">m</w:t>
      </w:r>
      <w:r w:rsidDel="00000000" w:rsidR="00000000" w:rsidRPr="00000000">
        <w:rPr>
          <w:color w:val="003800"/>
          <w:sz w:val="2"/>
          <w:szCs w:val="2"/>
          <w:rtl w:val="0"/>
        </w:rPr>
        <w:t xml:space="preserve">e</w:t>
      </w:r>
      <w:r w:rsidDel="00000000" w:rsidR="00000000" w:rsidRPr="00000000">
        <w:rPr>
          <w:color w:val="003300"/>
          <w:sz w:val="2"/>
          <w:szCs w:val="2"/>
          <w:rtl w:val="0"/>
        </w:rPr>
        <w:t xml:space="preserve"> </w:t>
      </w:r>
      <w:r w:rsidDel="00000000" w:rsidR="00000000" w:rsidRPr="00000000">
        <w:rPr>
          <w:color w:val="002c07"/>
          <w:sz w:val="2"/>
          <w:szCs w:val="2"/>
          <w:rtl w:val="0"/>
        </w:rPr>
        <w:t xml:space="preserve">o</w:t>
      </w:r>
      <w:r w:rsidDel="00000000" w:rsidR="00000000" w:rsidRPr="00000000">
        <w:rPr>
          <w:color w:val="002710"/>
          <w:sz w:val="2"/>
          <w:szCs w:val="2"/>
          <w:rtl w:val="0"/>
        </w:rPr>
        <w:t xml:space="preserve">n</w:t>
      </w:r>
      <w:r w:rsidDel="00000000" w:rsidR="00000000" w:rsidRPr="00000000">
        <w:rPr>
          <w:color w:val="002216"/>
          <w:sz w:val="2"/>
          <w:szCs w:val="2"/>
          <w:rtl w:val="0"/>
        </w:rPr>
        <w:t xml:space="preserve">e</w:t>
      </w:r>
      <w:r w:rsidDel="00000000" w:rsidR="00000000" w:rsidRPr="00000000">
        <w:rPr>
          <w:color w:val="001c1b"/>
          <w:sz w:val="2"/>
          <w:szCs w:val="2"/>
          <w:rtl w:val="0"/>
        </w:rPr>
        <w:t xml:space="preserve"> </w:t>
      </w:r>
      <w:r w:rsidDel="00000000" w:rsidR="00000000" w:rsidRPr="00000000">
        <w:rPr>
          <w:color w:val="00171d"/>
          <w:sz w:val="2"/>
          <w:szCs w:val="2"/>
          <w:rtl w:val="0"/>
        </w:rPr>
        <w:t xml:space="preserve">o</w:t>
      </w:r>
      <w:r w:rsidDel="00000000" w:rsidR="00000000" w:rsidRPr="00000000">
        <w:rPr>
          <w:color w:val="00151e"/>
          <w:sz w:val="2"/>
          <w:szCs w:val="2"/>
          <w:rtl w:val="0"/>
        </w:rPr>
        <w:t xml:space="preserve">f</w:t>
      </w:r>
      <w:r w:rsidDel="00000000" w:rsidR="00000000" w:rsidRPr="00000000">
        <w:rPr>
          <w:color w:val="080808"/>
          <w:sz w:val="2"/>
          <w:szCs w:val="2"/>
          <w:rtl w:val="0"/>
        </w:rPr>
        <w:t xml:space="preserve"> the best players in the</w:t>
      </w:r>
      <w:r w:rsidDel="00000000" w:rsidR="00000000" w:rsidRPr="00000000">
        <w:rPr>
          <w:color w:val="8c8c8c"/>
          <w:sz w:val="2"/>
          <w:szCs w:val="2"/>
          <w:rtl w:val="0"/>
        </w:rPr>
        <w:t xml:space="preserve"> </w:t>
      </w:r>
      <w:r w:rsidDel="00000000" w:rsidR="00000000" w:rsidRPr="00000000">
        <w:rPr>
          <w:color w:val="bbbbbb"/>
          <w:sz w:val="2"/>
          <w:szCs w:val="2"/>
          <w:rtl w:val="0"/>
        </w:rPr>
        <w:t xml:space="preserve">w</w:t>
      </w:r>
      <w:r w:rsidDel="00000000" w:rsidR="00000000" w:rsidRPr="00000000">
        <w:rPr>
          <w:color w:val="f1f1f1"/>
          <w:sz w:val="2"/>
          <w:szCs w:val="2"/>
          <w:rtl w:val="0"/>
        </w:rPr>
        <w:t xml:space="preserve">o</w:t>
      </w:r>
      <w:r w:rsidDel="00000000" w:rsidR="00000000" w:rsidRPr="00000000">
        <w:rPr>
          <w:color w:val="ffffff"/>
          <w:sz w:val="2"/>
          <w:szCs w:val="2"/>
          <w:rtl w:val="0"/>
        </w:rPr>
        <w:t xml:space="preserve">rl</w:t>
      </w:r>
      <w:r w:rsidDel="00000000" w:rsidR="00000000" w:rsidRPr="00000000">
        <w:rPr>
          <w:color w:val="f6f6f6"/>
          <w:sz w:val="2"/>
          <w:szCs w:val="2"/>
          <w:rtl w:val="0"/>
        </w:rPr>
        <w:t xml:space="preserve">d</w:t>
      </w:r>
      <w:r w:rsidDel="00000000" w:rsidR="00000000" w:rsidRPr="00000000">
        <w:rPr>
          <w:color w:val="fcfcfc"/>
          <w:sz w:val="2"/>
          <w:szCs w:val="2"/>
          <w:rtl w:val="0"/>
        </w:rPr>
        <w:t xml:space="preserve"> </w:t>
      </w:r>
      <w:r w:rsidDel="00000000" w:rsidR="00000000" w:rsidRPr="00000000">
        <w:rPr>
          <w:color w:val="ffffff"/>
          <w:sz w:val="2"/>
          <w:szCs w:val="2"/>
          <w:rtl w:val="0"/>
        </w:rPr>
        <w:t xml:space="preserve">A</w:t>
      </w:r>
      <w:r w:rsidDel="00000000" w:rsidR="00000000" w:rsidRPr="00000000">
        <w:rPr>
          <w:color w:val="f8f8f8"/>
          <w:sz w:val="2"/>
          <w:szCs w:val="2"/>
          <w:rtl w:val="0"/>
        </w:rPr>
        <w:t xml:space="preserve">t the 2006 World Cup Cristiano Ronaldo was an integral par</w:t>
      </w:r>
      <w:r w:rsidDel="00000000" w:rsidR="00000000" w:rsidRPr="00000000">
        <w:rPr>
          <w:sz w:val="16"/>
          <w:szCs w:val="16"/>
          <w:rtl w:val="0"/>
        </w:rPr>
        <w:br w:type="textWrapping"/>
      </w:r>
      <w:r w:rsidDel="00000000" w:rsidR="00000000" w:rsidRPr="00000000">
        <w:rPr>
          <w:color w:val="f8f8f8"/>
          <w:sz w:val="2"/>
          <w:szCs w:val="2"/>
          <w:rtl w:val="0"/>
        </w:rPr>
        <w:t xml:space="preserve">t of the Portuguese national team as they reached the semi-final of the tournament the following year he</w:t>
      </w:r>
      <w:r w:rsidDel="00000000" w:rsidR="00000000" w:rsidRPr="00000000">
        <w:rPr>
          <w:color w:val="f2f2f2"/>
          <w:sz w:val="2"/>
          <w:szCs w:val="2"/>
          <w:rtl w:val="0"/>
        </w:rPr>
        <w:t xml:space="preserve"> </w:t>
      </w:r>
      <w:r w:rsidDel="00000000" w:rsidR="00000000" w:rsidRPr="00000000">
        <w:rPr>
          <w:color w:val="f1f1f1"/>
          <w:sz w:val="2"/>
          <w:szCs w:val="2"/>
          <w:rtl w:val="0"/>
        </w:rPr>
        <w:t xml:space="preserve">w</w:t>
      </w:r>
      <w:r w:rsidDel="00000000" w:rsidR="00000000" w:rsidRPr="00000000">
        <w:rPr>
          <w:color w:val="ececec"/>
          <w:sz w:val="2"/>
          <w:szCs w:val="2"/>
          <w:rtl w:val="0"/>
        </w:rPr>
        <w:t xml:space="preserve">a</w:t>
      </w:r>
      <w:r w:rsidDel="00000000" w:rsidR="00000000" w:rsidRPr="00000000">
        <w:rPr>
          <w:color w:val="c8c8c8"/>
          <w:sz w:val="2"/>
          <w:szCs w:val="2"/>
          <w:rtl w:val="0"/>
        </w:rPr>
        <w:t xml:space="preserve">s</w:t>
      </w:r>
      <w:r w:rsidDel="00000000" w:rsidR="00000000" w:rsidRPr="00000000">
        <w:rPr>
          <w:color w:val="737373"/>
          <w:sz w:val="2"/>
          <w:szCs w:val="2"/>
          <w:rtl w:val="0"/>
        </w:rPr>
        <w:t xml:space="preserve"> </w:t>
      </w:r>
      <w:r w:rsidDel="00000000" w:rsidR="00000000" w:rsidRPr="00000000">
        <w:rPr>
          <w:color w:val="1d1d1d"/>
          <w:sz w:val="2"/>
          <w:szCs w:val="2"/>
          <w:rtl w:val="0"/>
        </w:rPr>
        <w:t xml:space="preserve">n</w:t>
      </w:r>
      <w:r w:rsidDel="00000000" w:rsidR="00000000" w:rsidRPr="00000000">
        <w:rPr>
          <w:color w:val="040404"/>
          <w:sz w:val="2"/>
          <w:szCs w:val="2"/>
          <w:rtl w:val="0"/>
        </w:rPr>
        <w:t xml:space="preserve">a</w:t>
      </w:r>
      <w:r w:rsidDel="00000000" w:rsidR="00000000" w:rsidRPr="00000000">
        <w:rPr>
          <w:color w:val="161616"/>
          <w:sz w:val="2"/>
          <w:szCs w:val="2"/>
          <w:rtl w:val="0"/>
        </w:rPr>
        <w:t xml:space="preserve">m</w:t>
      </w:r>
      <w:r w:rsidDel="00000000" w:rsidR="00000000" w:rsidRPr="00000000">
        <w:rPr>
          <w:color w:val="080808"/>
          <w:sz w:val="2"/>
          <w:szCs w:val="2"/>
          <w:rtl w:val="0"/>
        </w:rPr>
        <w:t xml:space="preserve">ed the captain o</w:t>
      </w:r>
      <w:r w:rsidDel="00000000" w:rsidR="00000000" w:rsidRPr="00000000">
        <w:rPr>
          <w:color w:val="16001a"/>
          <w:sz w:val="2"/>
          <w:szCs w:val="2"/>
          <w:rtl w:val="0"/>
        </w:rPr>
        <w:t xml:space="preserve">f</w:t>
      </w:r>
      <w:r w:rsidDel="00000000" w:rsidR="00000000" w:rsidRPr="00000000">
        <w:rPr>
          <w:color w:val="150018"/>
          <w:sz w:val="2"/>
          <w:szCs w:val="2"/>
          <w:rtl w:val="0"/>
        </w:rPr>
        <w:t xml:space="preserve"> </w:t>
      </w:r>
      <w:r w:rsidDel="00000000" w:rsidR="00000000" w:rsidRPr="00000000">
        <w:rPr>
          <w:color w:val="120114"/>
          <w:sz w:val="2"/>
          <w:szCs w:val="2"/>
          <w:rtl w:val="0"/>
        </w:rPr>
        <w:t xml:space="preserve">t</w:t>
      </w:r>
      <w:r w:rsidDel="00000000" w:rsidR="00000000" w:rsidRPr="00000000">
        <w:rPr>
          <w:color w:val="0c050d"/>
          <w:sz w:val="2"/>
          <w:szCs w:val="2"/>
          <w:rtl w:val="0"/>
        </w:rPr>
        <w:t xml:space="preserve">h</w:t>
      </w:r>
      <w:r w:rsidDel="00000000" w:rsidR="00000000" w:rsidRPr="00000000">
        <w:rPr>
          <w:color w:val="070906"/>
          <w:sz w:val="2"/>
          <w:szCs w:val="2"/>
          <w:rtl w:val="0"/>
        </w:rPr>
        <w:t xml:space="preserve">e</w:t>
      </w:r>
      <w:r w:rsidDel="00000000" w:rsidR="00000000" w:rsidRPr="00000000">
        <w:rPr>
          <w:color w:val="000e00"/>
          <w:sz w:val="2"/>
          <w:szCs w:val="2"/>
          <w:rtl w:val="0"/>
        </w:rPr>
        <w:t xml:space="preserve"> </w:t>
      </w:r>
      <w:r w:rsidDel="00000000" w:rsidR="00000000" w:rsidRPr="00000000">
        <w:rPr>
          <w:color w:val="001500"/>
          <w:sz w:val="2"/>
          <w:szCs w:val="2"/>
          <w:rtl w:val="0"/>
        </w:rPr>
        <w:t xml:space="preserve">n</w:t>
      </w:r>
      <w:r w:rsidDel="00000000" w:rsidR="00000000" w:rsidRPr="00000000">
        <w:rPr>
          <w:color w:val="001b00"/>
          <w:sz w:val="2"/>
          <w:szCs w:val="2"/>
          <w:rtl w:val="0"/>
        </w:rPr>
        <w:t xml:space="preserve">a</w:t>
      </w:r>
      <w:r w:rsidDel="00000000" w:rsidR="00000000" w:rsidRPr="00000000">
        <w:rPr>
          <w:color w:val="002c00"/>
          <w:sz w:val="2"/>
          <w:szCs w:val="2"/>
          <w:rtl w:val="0"/>
        </w:rPr>
        <w:t xml:space="preserve">t</w:t>
      </w:r>
      <w:r w:rsidDel="00000000" w:rsidR="00000000" w:rsidRPr="00000000">
        <w:rPr>
          <w:color w:val="003900"/>
          <w:sz w:val="2"/>
          <w:szCs w:val="2"/>
          <w:rtl w:val="0"/>
        </w:rPr>
        <w:t xml:space="preserve">i</w:t>
      </w:r>
      <w:r w:rsidDel="00000000" w:rsidR="00000000" w:rsidRPr="00000000">
        <w:rPr>
          <w:color w:val="005100"/>
          <w:sz w:val="2"/>
          <w:szCs w:val="2"/>
          <w:rtl w:val="0"/>
        </w:rPr>
        <w:t xml:space="preserve">o</w:t>
      </w:r>
      <w:r w:rsidDel="00000000" w:rsidR="00000000" w:rsidRPr="00000000">
        <w:rPr>
          <w:color w:val="137703"/>
          <w:sz w:val="2"/>
          <w:szCs w:val="2"/>
          <w:rtl w:val="0"/>
        </w:rPr>
        <w:t xml:space="preserve">n</w:t>
      </w:r>
      <w:r w:rsidDel="00000000" w:rsidR="00000000" w:rsidRPr="00000000">
        <w:rPr>
          <w:color w:val="30a11e"/>
          <w:sz w:val="2"/>
          <w:szCs w:val="2"/>
          <w:rtl w:val="0"/>
        </w:rPr>
        <w:t xml:space="preserve">a</w:t>
      </w:r>
      <w:r w:rsidDel="00000000" w:rsidR="00000000" w:rsidRPr="00000000">
        <w:rPr>
          <w:color w:val="40b92e"/>
          <w:sz w:val="2"/>
          <w:szCs w:val="2"/>
          <w:rtl w:val="0"/>
        </w:rPr>
        <w:t xml:space="preserve">l</w:t>
      </w:r>
      <w:r w:rsidDel="00000000" w:rsidR="00000000" w:rsidRPr="00000000">
        <w:rPr>
          <w:color w:val="3ebe2b"/>
          <w:sz w:val="2"/>
          <w:szCs w:val="2"/>
          <w:rtl w:val="0"/>
        </w:rPr>
        <w:t xml:space="preserve"> </w:t>
      </w:r>
      <w:r w:rsidDel="00000000" w:rsidR="00000000" w:rsidRPr="00000000">
        <w:rPr>
          <w:color w:val="37b923"/>
          <w:sz w:val="2"/>
          <w:szCs w:val="2"/>
          <w:rtl w:val="0"/>
        </w:rPr>
        <w:t xml:space="preserve">t</w:t>
      </w:r>
      <w:r w:rsidDel="00000000" w:rsidR="00000000" w:rsidRPr="00000000">
        <w:rPr>
          <w:color w:val="3ad823"/>
          <w:sz w:val="2"/>
          <w:szCs w:val="2"/>
          <w:rtl w:val="0"/>
        </w:rPr>
        <w:t xml:space="preserve">eam In 2009 he became the most expensive player in the world after Spanish giant</w:t>
      </w:r>
      <w:r w:rsidDel="00000000" w:rsidR="00000000" w:rsidRPr="00000000">
        <w:rPr>
          <w:color w:val="36db1d"/>
          <w:sz w:val="2"/>
          <w:szCs w:val="2"/>
          <w:rtl w:val="0"/>
        </w:rPr>
        <w:t xml:space="preserve"> Real Madrid paid Manchester United 80 m</w:t>
      </w:r>
      <w:r w:rsidDel="00000000" w:rsidR="00000000" w:rsidRPr="00000000">
        <w:rPr>
          <w:color w:val="22c709"/>
          <w:sz w:val="2"/>
          <w:szCs w:val="2"/>
          <w:rtl w:val="0"/>
        </w:rPr>
        <w:t xml:space="preserve">illion p</w:t>
      </w:r>
      <w:r w:rsidDel="00000000" w:rsidR="00000000" w:rsidRPr="00000000">
        <w:rPr>
          <w:color w:val="36db1d"/>
          <w:sz w:val="2"/>
          <w:szCs w:val="2"/>
          <w:rtl w:val="0"/>
        </w:rPr>
        <w:t xml:space="preserve">ounds to bring him to Madrid, he</w:t>
      </w:r>
      <w:r w:rsidDel="00000000" w:rsidR="00000000" w:rsidRPr="00000000">
        <w:rPr>
          <w:color w:val="11c820"/>
          <w:sz w:val="2"/>
          <w:szCs w:val="2"/>
          <w:rtl w:val="0"/>
        </w:rPr>
        <w:t xml:space="preserve"> </w:t>
      </w:r>
      <w:r w:rsidDel="00000000" w:rsidR="00000000" w:rsidRPr="00000000">
        <w:rPr>
          <w:color w:val="1dd02c"/>
          <w:sz w:val="2"/>
          <w:szCs w:val="2"/>
          <w:rtl w:val="0"/>
        </w:rPr>
        <w:t xml:space="preserve">s</w:t>
      </w:r>
      <w:r w:rsidDel="00000000" w:rsidR="00000000" w:rsidRPr="00000000">
        <w:rPr>
          <w:color w:val="2bd93c"/>
          <w:sz w:val="2"/>
          <w:szCs w:val="2"/>
          <w:rtl w:val="0"/>
        </w:rPr>
        <w:t xml:space="preserve">c</w:t>
      </w:r>
      <w:r w:rsidDel="00000000" w:rsidR="00000000" w:rsidRPr="00000000">
        <w:rPr>
          <w:color w:val="35d945"/>
          <w:sz w:val="2"/>
          <w:szCs w:val="2"/>
          <w:rtl w:val="0"/>
        </w:rPr>
        <w:t xml:space="preserve">o</w:t>
      </w:r>
      <w:r w:rsidDel="00000000" w:rsidR="00000000" w:rsidRPr="00000000">
        <w:rPr>
          <w:color w:val="31cb45"/>
          <w:sz w:val="2"/>
          <w:szCs w:val="2"/>
          <w:rtl w:val="0"/>
        </w:rPr>
        <w:t xml:space="preserve">r</w:t>
      </w:r>
      <w:r w:rsidDel="00000000" w:rsidR="00000000" w:rsidRPr="00000000">
        <w:rPr>
          <w:color w:val="21af37"/>
          <w:sz w:val="2"/>
          <w:szCs w:val="2"/>
          <w:rtl w:val="0"/>
        </w:rPr>
        <w:t xml:space="preserve">e</w:t>
      </w:r>
      <w:r w:rsidDel="00000000" w:rsidR="00000000" w:rsidRPr="00000000">
        <w:rPr>
          <w:color w:val="108f28"/>
          <w:sz w:val="2"/>
          <w:szCs w:val="2"/>
          <w:rtl w:val="0"/>
        </w:rPr>
        <w:t xml:space="preserve">d</w:t>
      </w:r>
      <w:r w:rsidDel="00000000" w:rsidR="00000000" w:rsidRPr="00000000">
        <w:rPr>
          <w:color w:val="077721"/>
          <w:sz w:val="2"/>
          <w:szCs w:val="2"/>
          <w:rtl w:val="0"/>
        </w:rPr>
        <w:t xml:space="preserve"> </w:t>
      </w:r>
      <w:r w:rsidDel="00000000" w:rsidR="00000000" w:rsidRPr="00000000">
        <w:rPr>
          <w:color w:val="00540f"/>
          <w:sz w:val="2"/>
          <w:szCs w:val="2"/>
          <w:rtl w:val="0"/>
        </w:rPr>
        <w:t xml:space="preserve">3</w:t>
      </w:r>
      <w:r w:rsidDel="00000000" w:rsidR="00000000" w:rsidRPr="00000000">
        <w:rPr>
          <w:color w:val="004612"/>
          <w:sz w:val="2"/>
          <w:szCs w:val="2"/>
          <w:rtl w:val="0"/>
        </w:rPr>
        <w:t xml:space="preserve">3</w:t>
      </w:r>
      <w:r w:rsidDel="00000000" w:rsidR="00000000" w:rsidRPr="00000000">
        <w:rPr>
          <w:color w:val="003310"/>
          <w:sz w:val="2"/>
          <w:szCs w:val="2"/>
          <w:rtl w:val="0"/>
        </w:rPr>
        <w:t xml:space="preserve"> </w:t>
      </w:r>
      <w:r w:rsidDel="00000000" w:rsidR="00000000" w:rsidRPr="00000000">
        <w:rPr>
          <w:color w:val="00230e"/>
          <w:sz w:val="2"/>
          <w:szCs w:val="2"/>
          <w:rtl w:val="0"/>
        </w:rPr>
        <w:t xml:space="preserve">g</w:t>
      </w:r>
      <w:r w:rsidDel="00000000" w:rsidR="00000000" w:rsidRPr="00000000">
        <w:rPr>
          <w:color w:val="001910"/>
          <w:sz w:val="2"/>
          <w:szCs w:val="2"/>
          <w:rtl w:val="0"/>
        </w:rPr>
        <w:t xml:space="preserve">o</w:t>
      </w:r>
      <w:r w:rsidDel="00000000" w:rsidR="00000000" w:rsidRPr="00000000">
        <w:rPr>
          <w:color w:val="001618"/>
          <w:sz w:val="2"/>
          <w:szCs w:val="2"/>
          <w:rtl w:val="0"/>
        </w:rPr>
        <w:t xml:space="preserve">a</w:t>
      </w:r>
      <w:r w:rsidDel="00000000" w:rsidR="00000000" w:rsidRPr="00000000">
        <w:rPr>
          <w:color w:val="001921"/>
          <w:sz w:val="2"/>
          <w:szCs w:val="2"/>
          <w:rtl w:val="0"/>
        </w:rPr>
        <w:t xml:space="preserve">l</w:t>
      </w:r>
      <w:r w:rsidDel="00000000" w:rsidR="00000000" w:rsidRPr="00000000">
        <w:rPr>
          <w:color w:val="011c27"/>
          <w:sz w:val="2"/>
          <w:szCs w:val="2"/>
          <w:rtl w:val="0"/>
        </w:rPr>
        <w:t xml:space="preserve">s</w:t>
      </w:r>
      <w:r w:rsidDel="00000000" w:rsidR="00000000" w:rsidRPr="00000000">
        <w:rPr>
          <w:color w:val="080808"/>
          <w:sz w:val="2"/>
          <w:szCs w:val="2"/>
          <w:rtl w:val="0"/>
        </w:rPr>
        <w:t xml:space="preserve"> in his very first seaso</w:t>
      </w:r>
      <w:r w:rsidDel="00000000" w:rsidR="00000000" w:rsidRPr="00000000">
        <w:rPr>
          <w:color w:val="2d2d2d"/>
          <w:sz w:val="2"/>
          <w:szCs w:val="2"/>
          <w:rtl w:val="0"/>
        </w:rPr>
        <w:t xml:space="preserve">n</w:t>
      </w:r>
      <w:r w:rsidDel="00000000" w:rsidR="00000000" w:rsidRPr="00000000">
        <w:rPr>
          <w:color w:val="939393"/>
          <w:sz w:val="2"/>
          <w:szCs w:val="2"/>
          <w:rtl w:val="0"/>
        </w:rPr>
        <w:t xml:space="preserve"> </w:t>
      </w:r>
      <w:r w:rsidDel="00000000" w:rsidR="00000000" w:rsidRPr="00000000">
        <w:rPr>
          <w:color w:val="ffffff"/>
          <w:sz w:val="2"/>
          <w:szCs w:val="2"/>
          <w:rtl w:val="0"/>
        </w:rPr>
        <w:t xml:space="preserve">In </w:t>
      </w:r>
      <w:r w:rsidDel="00000000" w:rsidR="00000000" w:rsidRPr="00000000">
        <w:rPr>
          <w:color w:val="e0e0e0"/>
          <w:sz w:val="2"/>
          <w:szCs w:val="2"/>
          <w:rtl w:val="0"/>
        </w:rPr>
        <w:t xml:space="preserve">t</w:t>
      </w:r>
      <w:r w:rsidDel="00000000" w:rsidR="00000000" w:rsidRPr="00000000">
        <w:rPr>
          <w:color w:val="ebebeb"/>
          <w:sz w:val="2"/>
          <w:szCs w:val="2"/>
          <w:rtl w:val="0"/>
        </w:rPr>
        <w:t xml:space="preserve">h</w:t>
      </w:r>
      <w:r w:rsidDel="00000000" w:rsidR="00000000" w:rsidRPr="00000000">
        <w:rPr>
          <w:color w:val="ffffff"/>
          <w:sz w:val="2"/>
          <w:szCs w:val="2"/>
          <w:rtl w:val="0"/>
        </w:rPr>
        <w:t xml:space="preserve">e</w:t>
      </w:r>
      <w:r w:rsidDel="00000000" w:rsidR="00000000" w:rsidRPr="00000000">
        <w:rPr>
          <w:color w:val="f8f8f8"/>
          <w:sz w:val="2"/>
          <w:szCs w:val="2"/>
          <w:rtl w:val="0"/>
        </w:rPr>
        <w:t xml:space="preserve"> following season he ended the Spanish league season with </w:t>
      </w:r>
      <w:r w:rsidDel="00000000" w:rsidR="00000000" w:rsidRPr="00000000">
        <w:rPr>
          <w:sz w:val="16"/>
          <w:szCs w:val="16"/>
          <w:rtl w:val="0"/>
        </w:rPr>
        <w:br w:type="textWrapping"/>
      </w:r>
      <w:r w:rsidDel="00000000" w:rsidR="00000000" w:rsidRPr="00000000">
        <w:rPr>
          <w:color w:val="f8f8f8"/>
          <w:sz w:val="2"/>
          <w:szCs w:val="2"/>
          <w:rtl w:val="0"/>
        </w:rPr>
        <w:t xml:space="preserve">40 goals which became a record in the league's history he led Portugal at the football World Cup in Sout</w:t>
      </w:r>
      <w:r w:rsidDel="00000000" w:rsidR="00000000" w:rsidRPr="00000000">
        <w:rPr>
          <w:color w:val="eaeaea"/>
          <w:sz w:val="2"/>
          <w:szCs w:val="2"/>
          <w:rtl w:val="0"/>
        </w:rPr>
        <w:t xml:space="preserve">h</w:t>
      </w:r>
      <w:r w:rsidDel="00000000" w:rsidR="00000000" w:rsidRPr="00000000">
        <w:rPr>
          <w:color w:val="fcfcfc"/>
          <w:sz w:val="2"/>
          <w:szCs w:val="2"/>
          <w:rtl w:val="0"/>
        </w:rPr>
        <w:t xml:space="preserve"> </w:t>
      </w:r>
      <w:r w:rsidDel="00000000" w:rsidR="00000000" w:rsidRPr="00000000">
        <w:rPr>
          <w:color w:val="e3e3e3"/>
          <w:sz w:val="2"/>
          <w:szCs w:val="2"/>
          <w:rtl w:val="0"/>
        </w:rPr>
        <w:t xml:space="preserve">A</w:t>
      </w:r>
      <w:r w:rsidDel="00000000" w:rsidR="00000000" w:rsidRPr="00000000">
        <w:rPr>
          <w:color w:val="8d8d8d"/>
          <w:sz w:val="2"/>
          <w:szCs w:val="2"/>
          <w:rtl w:val="0"/>
        </w:rPr>
        <w:t xml:space="preserve">f</w:t>
      </w:r>
      <w:r w:rsidDel="00000000" w:rsidR="00000000" w:rsidRPr="00000000">
        <w:rPr>
          <w:color w:val="383838"/>
          <w:sz w:val="2"/>
          <w:szCs w:val="2"/>
          <w:rtl w:val="0"/>
        </w:rPr>
        <w:t xml:space="preserve">r</w:t>
      </w:r>
      <w:r w:rsidDel="00000000" w:rsidR="00000000" w:rsidRPr="00000000">
        <w:rPr>
          <w:color w:val="141414"/>
          <w:sz w:val="2"/>
          <w:szCs w:val="2"/>
          <w:rtl w:val="0"/>
        </w:rPr>
        <w:t xml:space="preserve">i</w:t>
      </w:r>
      <w:r w:rsidDel="00000000" w:rsidR="00000000" w:rsidRPr="00000000">
        <w:rPr>
          <w:color w:val="0f0f0f"/>
          <w:sz w:val="2"/>
          <w:szCs w:val="2"/>
          <w:rtl w:val="0"/>
        </w:rPr>
        <w:t xml:space="preserve">c</w:t>
      </w:r>
      <w:r w:rsidDel="00000000" w:rsidR="00000000" w:rsidRPr="00000000">
        <w:rPr>
          <w:color w:val="0e0e0e"/>
          <w:sz w:val="2"/>
          <w:szCs w:val="2"/>
          <w:rtl w:val="0"/>
        </w:rPr>
        <w:t xml:space="preserve">a</w:t>
      </w:r>
      <w:r w:rsidDel="00000000" w:rsidR="00000000" w:rsidRPr="00000000">
        <w:rPr>
          <w:color w:val="080808"/>
          <w:sz w:val="2"/>
          <w:szCs w:val="2"/>
          <w:rtl w:val="0"/>
        </w:rPr>
        <w:t xml:space="preserve"> in 2010, in 201</w:t>
      </w:r>
      <w:r w:rsidDel="00000000" w:rsidR="00000000" w:rsidRPr="00000000">
        <w:rPr>
          <w:color w:val="16001a"/>
          <w:sz w:val="2"/>
          <w:szCs w:val="2"/>
          <w:rtl w:val="0"/>
        </w:rPr>
        <w:t xml:space="preserve">2</w:t>
      </w:r>
      <w:r w:rsidDel="00000000" w:rsidR="00000000" w:rsidRPr="00000000">
        <w:rPr>
          <w:color w:val="150018"/>
          <w:sz w:val="2"/>
          <w:szCs w:val="2"/>
          <w:rtl w:val="0"/>
        </w:rPr>
        <w:t xml:space="preserve"> </w:t>
      </w:r>
      <w:r w:rsidDel="00000000" w:rsidR="00000000" w:rsidRPr="00000000">
        <w:rPr>
          <w:color w:val="120114"/>
          <w:sz w:val="2"/>
          <w:szCs w:val="2"/>
          <w:rtl w:val="0"/>
        </w:rPr>
        <w:t xml:space="preserve">h</w:t>
      </w:r>
      <w:r w:rsidDel="00000000" w:rsidR="00000000" w:rsidRPr="00000000">
        <w:rPr>
          <w:color w:val="0c050d"/>
          <w:sz w:val="2"/>
          <w:szCs w:val="2"/>
          <w:rtl w:val="0"/>
        </w:rPr>
        <w:t xml:space="preserve">e</w:t>
      </w:r>
      <w:r w:rsidDel="00000000" w:rsidR="00000000" w:rsidRPr="00000000">
        <w:rPr>
          <w:color w:val="070906"/>
          <w:sz w:val="2"/>
          <w:szCs w:val="2"/>
          <w:rtl w:val="0"/>
        </w:rPr>
        <w:t xml:space="preserve"> </w:t>
      </w:r>
      <w:r w:rsidDel="00000000" w:rsidR="00000000" w:rsidRPr="00000000">
        <w:rPr>
          <w:color w:val="000e00"/>
          <w:sz w:val="2"/>
          <w:szCs w:val="2"/>
          <w:rtl w:val="0"/>
        </w:rPr>
        <w:t xml:space="preserve">h</w:t>
      </w:r>
      <w:r w:rsidDel="00000000" w:rsidR="00000000" w:rsidRPr="00000000">
        <w:rPr>
          <w:color w:val="001500"/>
          <w:sz w:val="2"/>
          <w:szCs w:val="2"/>
          <w:rtl w:val="0"/>
        </w:rPr>
        <w:t xml:space="preserve">e</w:t>
      </w:r>
      <w:r w:rsidDel="00000000" w:rsidR="00000000" w:rsidRPr="00000000">
        <w:rPr>
          <w:color w:val="001b00"/>
          <w:sz w:val="2"/>
          <w:szCs w:val="2"/>
          <w:rtl w:val="0"/>
        </w:rPr>
        <w:t xml:space="preserve">l</w:t>
      </w:r>
      <w:r w:rsidDel="00000000" w:rsidR="00000000" w:rsidRPr="00000000">
        <w:rPr>
          <w:color w:val="002300"/>
          <w:sz w:val="2"/>
          <w:szCs w:val="2"/>
          <w:rtl w:val="0"/>
        </w:rPr>
        <w:t xml:space="preserve">p</w:t>
      </w:r>
      <w:r w:rsidDel="00000000" w:rsidR="00000000" w:rsidRPr="00000000">
        <w:rPr>
          <w:color w:val="004900"/>
          <w:sz w:val="2"/>
          <w:szCs w:val="2"/>
          <w:rtl w:val="0"/>
        </w:rPr>
        <w:t xml:space="preserve">e</w:t>
      </w:r>
      <w:r w:rsidDel="00000000" w:rsidR="00000000" w:rsidRPr="00000000">
        <w:rPr>
          <w:color w:val="1f7711"/>
          <w:sz w:val="2"/>
          <w:szCs w:val="2"/>
          <w:rtl w:val="0"/>
        </w:rPr>
        <w:t xml:space="preserve">d</w:t>
      </w:r>
      <w:r w:rsidDel="00000000" w:rsidR="00000000" w:rsidRPr="00000000">
        <w:rPr>
          <w:color w:val="359925"/>
          <w:sz w:val="2"/>
          <w:szCs w:val="2"/>
          <w:rtl w:val="0"/>
        </w:rPr>
        <w:t xml:space="preserve"> </w:t>
      </w:r>
      <w:r w:rsidDel="00000000" w:rsidR="00000000" w:rsidRPr="00000000">
        <w:rPr>
          <w:color w:val="38a926"/>
          <w:sz w:val="2"/>
          <w:szCs w:val="2"/>
          <w:rtl w:val="0"/>
        </w:rPr>
        <w:t xml:space="preserve">R</w:t>
      </w:r>
      <w:r w:rsidDel="00000000" w:rsidR="00000000" w:rsidRPr="00000000">
        <w:rPr>
          <w:color w:val="35ae23"/>
          <w:sz w:val="2"/>
          <w:szCs w:val="2"/>
          <w:rtl w:val="0"/>
        </w:rPr>
        <w:t xml:space="preserve">e</w:t>
      </w:r>
      <w:r w:rsidDel="00000000" w:rsidR="00000000" w:rsidRPr="00000000">
        <w:rPr>
          <w:color w:val="34b421"/>
          <w:sz w:val="2"/>
          <w:szCs w:val="2"/>
          <w:rtl w:val="0"/>
        </w:rPr>
        <w:t xml:space="preserve">a</w:t>
      </w:r>
      <w:r w:rsidDel="00000000" w:rsidR="00000000" w:rsidRPr="00000000">
        <w:rPr>
          <w:color w:val="37b923"/>
          <w:sz w:val="2"/>
          <w:szCs w:val="2"/>
          <w:rtl w:val="0"/>
        </w:rPr>
        <w:t xml:space="preserve">l</w:t>
      </w:r>
      <w:r w:rsidDel="00000000" w:rsidR="00000000" w:rsidRPr="00000000">
        <w:rPr>
          <w:color w:val="3ad823"/>
          <w:sz w:val="2"/>
          <w:szCs w:val="2"/>
          <w:rtl w:val="0"/>
        </w:rPr>
        <w:t xml:space="preserve"> Madrid win the Spanish league title and it proved to be his first league title </w:t>
      </w:r>
      <w:r w:rsidDel="00000000" w:rsidR="00000000" w:rsidRPr="00000000">
        <w:rPr>
          <w:color w:val="3cd724"/>
          <w:sz w:val="2"/>
          <w:szCs w:val="2"/>
          <w:rtl w:val="0"/>
        </w:rPr>
        <w:t xml:space="preserve">with the clubHe scored 60 goals in all c</w:t>
      </w:r>
      <w:r w:rsidDel="00000000" w:rsidR="00000000" w:rsidRPr="00000000">
        <w:rPr>
          <w:color w:val="28c310"/>
          <w:sz w:val="2"/>
          <w:szCs w:val="2"/>
          <w:rtl w:val="0"/>
        </w:rPr>
        <w:t xml:space="preserve">ompetiti</w:t>
      </w:r>
      <w:r w:rsidDel="00000000" w:rsidR="00000000" w:rsidRPr="00000000">
        <w:rPr>
          <w:color w:val="3cd724"/>
          <w:sz w:val="2"/>
          <w:szCs w:val="2"/>
          <w:rtl w:val="0"/>
        </w:rPr>
        <w:t xml:space="preserve">ons in season in 2013 seasons he</w:t>
      </w:r>
      <w:r w:rsidDel="00000000" w:rsidR="00000000" w:rsidRPr="00000000">
        <w:rPr>
          <w:color w:val="21cd29"/>
          <w:sz w:val="2"/>
          <w:szCs w:val="2"/>
          <w:rtl w:val="0"/>
        </w:rPr>
        <w:t xml:space="preserve"> </w:t>
      </w:r>
      <w:r w:rsidDel="00000000" w:rsidR="00000000" w:rsidRPr="00000000">
        <w:rPr>
          <w:color w:val="26d02f"/>
          <w:sz w:val="2"/>
          <w:szCs w:val="2"/>
          <w:rtl w:val="0"/>
        </w:rPr>
        <w:t xml:space="preserve">s</w:t>
      </w:r>
      <w:r w:rsidDel="00000000" w:rsidR="00000000" w:rsidRPr="00000000">
        <w:rPr>
          <w:color w:val="2fd239"/>
          <w:sz w:val="2"/>
          <w:szCs w:val="2"/>
          <w:rtl w:val="0"/>
        </w:rPr>
        <w:t xml:space="preserve">c</w:t>
      </w:r>
      <w:r w:rsidDel="00000000" w:rsidR="00000000" w:rsidRPr="00000000">
        <w:rPr>
          <w:color w:val="34d03f"/>
          <w:sz w:val="2"/>
          <w:szCs w:val="2"/>
          <w:rtl w:val="0"/>
        </w:rPr>
        <w:t xml:space="preserve">o</w:t>
      </w:r>
      <w:r w:rsidDel="00000000" w:rsidR="00000000" w:rsidRPr="00000000">
        <w:rPr>
          <w:color w:val="35c643"/>
          <w:sz w:val="2"/>
          <w:szCs w:val="2"/>
          <w:rtl w:val="0"/>
        </w:rPr>
        <w:t xml:space="preserve">r</w:t>
      </w:r>
      <w:r w:rsidDel="00000000" w:rsidR="00000000" w:rsidRPr="00000000">
        <w:rPr>
          <w:color w:val="32b541"/>
          <w:sz w:val="2"/>
          <w:szCs w:val="2"/>
          <w:rtl w:val="0"/>
        </w:rPr>
        <w:t xml:space="preserve">e</w:t>
      </w:r>
      <w:r w:rsidDel="00000000" w:rsidR="00000000" w:rsidRPr="00000000">
        <w:rPr>
          <w:color w:val="2da440"/>
          <w:sz w:val="2"/>
          <w:szCs w:val="2"/>
          <w:rtl w:val="0"/>
        </w:rPr>
        <w:t xml:space="preserve">d</w:t>
      </w:r>
      <w:r w:rsidDel="00000000" w:rsidR="00000000" w:rsidRPr="00000000">
        <w:rPr>
          <w:color w:val="2e9542"/>
          <w:sz w:val="2"/>
          <w:szCs w:val="2"/>
          <w:rtl w:val="0"/>
        </w:rPr>
        <w:t xml:space="preserve"> </w:t>
      </w:r>
      <w:r w:rsidDel="00000000" w:rsidR="00000000" w:rsidRPr="00000000">
        <w:rPr>
          <w:color w:val="1b7130"/>
          <w:sz w:val="2"/>
          <w:szCs w:val="2"/>
          <w:rtl w:val="0"/>
        </w:rPr>
        <w:t xml:space="preserve">s</w:t>
      </w:r>
      <w:r w:rsidDel="00000000" w:rsidR="00000000" w:rsidRPr="00000000">
        <w:rPr>
          <w:color w:val="125a2a"/>
          <w:sz w:val="2"/>
          <w:szCs w:val="2"/>
          <w:rtl w:val="0"/>
        </w:rPr>
        <w:t xml:space="preserve">t</w:t>
      </w:r>
      <w:r w:rsidDel="00000000" w:rsidR="00000000" w:rsidRPr="00000000">
        <w:rPr>
          <w:color w:val="013a1a"/>
          <w:sz w:val="2"/>
          <w:szCs w:val="2"/>
          <w:rtl w:val="0"/>
        </w:rPr>
        <w:t xml:space="preserve">a</w:t>
      </w:r>
      <w:r w:rsidDel="00000000" w:rsidR="00000000" w:rsidRPr="00000000">
        <w:rPr>
          <w:color w:val="001d0c"/>
          <w:sz w:val="2"/>
          <w:szCs w:val="2"/>
          <w:rtl w:val="0"/>
        </w:rPr>
        <w:t xml:space="preserve">g</w:t>
      </w:r>
      <w:r w:rsidDel="00000000" w:rsidR="00000000" w:rsidRPr="00000000">
        <w:rPr>
          <w:color w:val="00100a"/>
          <w:sz w:val="2"/>
          <w:szCs w:val="2"/>
          <w:rtl w:val="0"/>
        </w:rPr>
        <w:t xml:space="preserve">g</w:t>
      </w:r>
      <w:r w:rsidDel="00000000" w:rsidR="00000000" w:rsidRPr="00000000">
        <w:rPr>
          <w:color w:val="001015"/>
          <w:sz w:val="2"/>
          <w:szCs w:val="2"/>
          <w:rtl w:val="0"/>
        </w:rPr>
        <w:t xml:space="preserve">e</w:t>
      </w:r>
      <w:r w:rsidDel="00000000" w:rsidR="00000000" w:rsidRPr="00000000">
        <w:rPr>
          <w:color w:val="051924"/>
          <w:sz w:val="2"/>
          <w:szCs w:val="2"/>
          <w:rtl w:val="0"/>
        </w:rPr>
        <w:t xml:space="preserve">r</w:t>
      </w:r>
      <w:r w:rsidDel="00000000" w:rsidR="00000000" w:rsidRPr="00000000">
        <w:rPr>
          <w:color w:val="102230"/>
          <w:sz w:val="2"/>
          <w:szCs w:val="2"/>
          <w:rtl w:val="0"/>
        </w:rPr>
        <w:t xml:space="preserve">i</w:t>
      </w:r>
      <w:r w:rsidDel="00000000" w:rsidR="00000000" w:rsidRPr="00000000">
        <w:rPr>
          <w:color w:val="080808"/>
          <w:sz w:val="2"/>
          <w:szCs w:val="2"/>
          <w:rtl w:val="0"/>
        </w:rPr>
        <w:t xml:space="preserve">ng 51 goals in the seaso</w:t>
      </w:r>
      <w:r w:rsidDel="00000000" w:rsidR="00000000" w:rsidRPr="00000000">
        <w:rPr>
          <w:color w:val="000000"/>
          <w:sz w:val="2"/>
          <w:szCs w:val="2"/>
          <w:rtl w:val="0"/>
        </w:rPr>
        <w:t xml:space="preserve">n</w:t>
      </w:r>
      <w:r w:rsidDel="00000000" w:rsidR="00000000" w:rsidRPr="00000000">
        <w:rPr>
          <w:color w:val="6a6a6a"/>
          <w:sz w:val="2"/>
          <w:szCs w:val="2"/>
          <w:rtl w:val="0"/>
        </w:rPr>
        <w:t xml:space="preserve">,</w:t>
      </w:r>
      <w:r w:rsidDel="00000000" w:rsidR="00000000" w:rsidRPr="00000000">
        <w:rPr>
          <w:color w:val="ebebeb"/>
          <w:sz w:val="2"/>
          <w:szCs w:val="2"/>
          <w:rtl w:val="0"/>
        </w:rPr>
        <w:t xml:space="preserve"> </w:t>
      </w:r>
      <w:r w:rsidDel="00000000" w:rsidR="00000000" w:rsidRPr="00000000">
        <w:rPr>
          <w:color w:val="ffffff"/>
          <w:sz w:val="2"/>
          <w:szCs w:val="2"/>
          <w:rtl w:val="0"/>
        </w:rPr>
        <w:t xml:space="preserve">in</w:t>
      </w:r>
      <w:r w:rsidDel="00000000" w:rsidR="00000000" w:rsidRPr="00000000">
        <w:rPr>
          <w:color w:val="e1e1e1"/>
          <w:sz w:val="2"/>
          <w:szCs w:val="2"/>
          <w:rtl w:val="0"/>
        </w:rPr>
        <w:t xml:space="preserve"> </w:t>
      </w:r>
      <w:r w:rsidDel="00000000" w:rsidR="00000000" w:rsidRPr="00000000">
        <w:rPr>
          <w:color w:val="e9e9e9"/>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e Champions League Ronaldo scored 17 goals which made him </w:t>
      </w:r>
      <w:r w:rsidDel="00000000" w:rsidR="00000000" w:rsidRPr="00000000">
        <w:rPr>
          <w:sz w:val="16"/>
          <w:szCs w:val="16"/>
          <w:rtl w:val="0"/>
        </w:rPr>
        <w:br w:type="textWrapping"/>
      </w:r>
      <w:r w:rsidDel="00000000" w:rsidR="00000000" w:rsidRPr="00000000">
        <w:rPr>
          <w:color w:val="f8f8f8"/>
          <w:sz w:val="2"/>
          <w:szCs w:val="2"/>
          <w:rtl w:val="0"/>
        </w:rPr>
        <w:t xml:space="preserve">the highest score ever in a single season of the tournament He has a total of 89 goals in the tournament</w:t>
      </w:r>
      <w:r w:rsidDel="00000000" w:rsidR="00000000" w:rsidRPr="00000000">
        <w:rPr>
          <w:color w:val="e1e1e1"/>
          <w:sz w:val="2"/>
          <w:szCs w:val="2"/>
          <w:rtl w:val="0"/>
        </w:rPr>
        <w:t xml:space="preserve"> </w:t>
      </w:r>
      <w:r w:rsidDel="00000000" w:rsidR="00000000" w:rsidRPr="00000000">
        <w:rPr>
          <w:color w:val="ffffff"/>
          <w:sz w:val="2"/>
          <w:szCs w:val="2"/>
          <w:rtl w:val="0"/>
        </w:rPr>
        <w:t xml:space="preserve">o</w:t>
      </w:r>
      <w:r w:rsidDel="00000000" w:rsidR="00000000" w:rsidRPr="00000000">
        <w:rPr>
          <w:color w:val="dadada"/>
          <w:sz w:val="2"/>
          <w:szCs w:val="2"/>
          <w:rtl w:val="0"/>
        </w:rPr>
        <w:t xml:space="preserve">v</w:t>
      </w:r>
      <w:r w:rsidDel="00000000" w:rsidR="00000000" w:rsidRPr="00000000">
        <w:rPr>
          <w:color w:val="565656"/>
          <w:sz w:val="2"/>
          <w:szCs w:val="2"/>
          <w:rtl w:val="0"/>
        </w:rPr>
        <w:t xml:space="preserve">e</w:t>
      </w:r>
      <w:r w:rsidDel="00000000" w:rsidR="00000000" w:rsidRPr="00000000">
        <w:rPr>
          <w:color w:val="010101"/>
          <w:sz w:val="2"/>
          <w:szCs w:val="2"/>
          <w:rtl w:val="0"/>
        </w:rPr>
        <w:t xml:space="preserve">r</w:t>
      </w:r>
      <w:r w:rsidDel="00000000" w:rsidR="00000000" w:rsidRPr="00000000">
        <w:rPr>
          <w:color w:val="0b0b0b"/>
          <w:sz w:val="2"/>
          <w:szCs w:val="2"/>
          <w:rtl w:val="0"/>
        </w:rPr>
        <w:t xml:space="preserve">a</w:t>
      </w:r>
      <w:r w:rsidDel="00000000" w:rsidR="00000000" w:rsidRPr="00000000">
        <w:rPr>
          <w:color w:val="1a1a1a"/>
          <w:sz w:val="2"/>
          <w:szCs w:val="2"/>
          <w:rtl w:val="0"/>
        </w:rPr>
        <w:t xml:space="preserve">l</w:t>
      </w:r>
      <w:r w:rsidDel="00000000" w:rsidR="00000000" w:rsidRPr="00000000">
        <w:rPr>
          <w:color w:val="050505"/>
          <w:sz w:val="2"/>
          <w:szCs w:val="2"/>
          <w:rtl w:val="0"/>
        </w:rPr>
        <w:t xml:space="preserve">l</w:t>
      </w:r>
      <w:r w:rsidDel="00000000" w:rsidR="00000000" w:rsidRPr="00000000">
        <w:rPr>
          <w:color w:val="080808"/>
          <w:sz w:val="2"/>
          <w:szCs w:val="2"/>
          <w:rtl w:val="0"/>
        </w:rPr>
        <w:t xml:space="preserve"> in the 2014 Wor</w:t>
      </w:r>
      <w:r w:rsidDel="00000000" w:rsidR="00000000" w:rsidRPr="00000000">
        <w:rPr>
          <w:color w:val="16001a"/>
          <w:sz w:val="2"/>
          <w:szCs w:val="2"/>
          <w:rtl w:val="0"/>
        </w:rPr>
        <w:t xml:space="preserve">l</w:t>
      </w:r>
      <w:r w:rsidDel="00000000" w:rsidR="00000000" w:rsidRPr="00000000">
        <w:rPr>
          <w:color w:val="150018"/>
          <w:sz w:val="2"/>
          <w:szCs w:val="2"/>
          <w:rtl w:val="0"/>
        </w:rPr>
        <w:t xml:space="preserve">d</w:t>
      </w:r>
      <w:r w:rsidDel="00000000" w:rsidR="00000000" w:rsidRPr="00000000">
        <w:rPr>
          <w:color w:val="120114"/>
          <w:sz w:val="2"/>
          <w:szCs w:val="2"/>
          <w:rtl w:val="0"/>
        </w:rPr>
        <w:t xml:space="preserve"> </w:t>
      </w:r>
      <w:r w:rsidDel="00000000" w:rsidR="00000000" w:rsidRPr="00000000">
        <w:rPr>
          <w:color w:val="0c050d"/>
          <w:sz w:val="2"/>
          <w:szCs w:val="2"/>
          <w:rtl w:val="0"/>
        </w:rPr>
        <w:t xml:space="preserve">C</w:t>
      </w:r>
      <w:r w:rsidDel="00000000" w:rsidR="00000000" w:rsidRPr="00000000">
        <w:rPr>
          <w:color w:val="070906"/>
          <w:sz w:val="2"/>
          <w:szCs w:val="2"/>
          <w:rtl w:val="0"/>
        </w:rPr>
        <w:t xml:space="preserve">u</w:t>
      </w:r>
      <w:r w:rsidDel="00000000" w:rsidR="00000000" w:rsidRPr="00000000">
        <w:rPr>
          <w:color w:val="000e00"/>
          <w:sz w:val="2"/>
          <w:szCs w:val="2"/>
          <w:rtl w:val="0"/>
        </w:rPr>
        <w:t xml:space="preserve">p</w:t>
      </w:r>
      <w:r w:rsidDel="00000000" w:rsidR="00000000" w:rsidRPr="00000000">
        <w:rPr>
          <w:color w:val="001500"/>
          <w:sz w:val="2"/>
          <w:szCs w:val="2"/>
          <w:rtl w:val="0"/>
        </w:rPr>
        <w:t xml:space="preserve"> </w:t>
      </w:r>
      <w:r w:rsidDel="00000000" w:rsidR="00000000" w:rsidRPr="00000000">
        <w:rPr>
          <w:color w:val="001b00"/>
          <w:sz w:val="2"/>
          <w:szCs w:val="2"/>
          <w:rtl w:val="0"/>
        </w:rPr>
        <w:t xml:space="preserve">P</w:t>
      </w:r>
      <w:r w:rsidDel="00000000" w:rsidR="00000000" w:rsidRPr="00000000">
        <w:rPr>
          <w:color w:val="001c00"/>
          <w:sz w:val="2"/>
          <w:szCs w:val="2"/>
          <w:rtl w:val="0"/>
        </w:rPr>
        <w:t xml:space="preserve">o</w:t>
      </w:r>
      <w:r w:rsidDel="00000000" w:rsidR="00000000" w:rsidRPr="00000000">
        <w:rPr>
          <w:color w:val="0e5803"/>
          <w:sz w:val="2"/>
          <w:szCs w:val="2"/>
          <w:rtl w:val="0"/>
        </w:rPr>
        <w:t xml:space="preserve">r</w:t>
      </w:r>
      <w:r w:rsidDel="00000000" w:rsidR="00000000" w:rsidRPr="00000000">
        <w:rPr>
          <w:color w:val="439b35"/>
          <w:sz w:val="2"/>
          <w:szCs w:val="2"/>
          <w:rtl w:val="0"/>
        </w:rPr>
        <w:t xml:space="preserve">t</w:t>
      </w:r>
      <w:r w:rsidDel="00000000" w:rsidR="00000000" w:rsidRPr="00000000">
        <w:rPr>
          <w:color w:val="54b844"/>
          <w:sz w:val="2"/>
          <w:szCs w:val="2"/>
          <w:rtl w:val="0"/>
        </w:rPr>
        <w:t xml:space="preserve">u</w:t>
      </w:r>
      <w:r w:rsidDel="00000000" w:rsidR="00000000" w:rsidRPr="00000000">
        <w:rPr>
          <w:color w:val="40b12e"/>
          <w:sz w:val="2"/>
          <w:szCs w:val="2"/>
          <w:rtl w:val="0"/>
        </w:rPr>
        <w:t xml:space="preserve">g</w:t>
      </w:r>
      <w:r w:rsidDel="00000000" w:rsidR="00000000" w:rsidRPr="00000000">
        <w:rPr>
          <w:color w:val="2aa318"/>
          <w:sz w:val="2"/>
          <w:szCs w:val="2"/>
          <w:rtl w:val="0"/>
        </w:rPr>
        <w:t xml:space="preserve">a</w:t>
      </w:r>
      <w:r w:rsidDel="00000000" w:rsidR="00000000" w:rsidRPr="00000000">
        <w:rPr>
          <w:color w:val="2aaa17"/>
          <w:sz w:val="2"/>
          <w:szCs w:val="2"/>
          <w:rtl w:val="0"/>
        </w:rPr>
        <w:t xml:space="preserve">l</w:t>
      </w:r>
      <w:r w:rsidDel="00000000" w:rsidR="00000000" w:rsidRPr="00000000">
        <w:rPr>
          <w:color w:val="36b822"/>
          <w:sz w:val="2"/>
          <w:szCs w:val="2"/>
          <w:rtl w:val="0"/>
        </w:rPr>
        <w:t xml:space="preserve"> </w:t>
      </w:r>
      <w:r w:rsidDel="00000000" w:rsidR="00000000" w:rsidRPr="00000000">
        <w:rPr>
          <w:color w:val="3ad823"/>
          <w:sz w:val="2"/>
          <w:szCs w:val="2"/>
          <w:rtl w:val="0"/>
        </w:rPr>
        <w:t xml:space="preserve">were knocked out in the first round with him scoring only one goal, he has score</w:t>
      </w:r>
      <w:r w:rsidDel="00000000" w:rsidR="00000000" w:rsidRPr="00000000">
        <w:rPr>
          <w:color w:val="44d02f"/>
          <w:sz w:val="2"/>
          <w:szCs w:val="2"/>
          <w:rtl w:val="0"/>
        </w:rPr>
        <w:t xml:space="preserve">d 50 goals for Portugal in his career an</w:t>
      </w:r>
      <w:r w:rsidDel="00000000" w:rsidR="00000000" w:rsidRPr="00000000">
        <w:rPr>
          <w:color w:val="30bc1b"/>
          <w:sz w:val="2"/>
          <w:szCs w:val="2"/>
          <w:rtl w:val="0"/>
        </w:rPr>
        <w:t xml:space="preserve">d that i</w:t>
      </w:r>
      <w:r w:rsidDel="00000000" w:rsidR="00000000" w:rsidRPr="00000000">
        <w:rPr>
          <w:color w:val="44d02f"/>
          <w:sz w:val="2"/>
          <w:szCs w:val="2"/>
          <w:rtl w:val="0"/>
        </w:rPr>
        <w:t xml:space="preserve">s the highest for any Portuguese</w:t>
      </w:r>
      <w:r w:rsidDel="00000000" w:rsidR="00000000" w:rsidRPr="00000000">
        <w:rPr>
          <w:color w:val="31d332"/>
          <w:sz w:val="2"/>
          <w:szCs w:val="2"/>
          <w:rtl w:val="0"/>
        </w:rPr>
        <w:t xml:space="preserve"> </w:t>
      </w:r>
      <w:r w:rsidDel="00000000" w:rsidR="00000000" w:rsidRPr="00000000">
        <w:rPr>
          <w:color w:val="31d133"/>
          <w:sz w:val="2"/>
          <w:szCs w:val="2"/>
          <w:rtl w:val="0"/>
        </w:rPr>
        <w:t xml:space="preserve">p</w:t>
      </w:r>
      <w:r w:rsidDel="00000000" w:rsidR="00000000" w:rsidRPr="00000000">
        <w:rPr>
          <w:color w:val="33cc36"/>
          <w:sz w:val="2"/>
          <w:szCs w:val="2"/>
          <w:rtl w:val="0"/>
        </w:rPr>
        <w:t xml:space="preserve">l</w:t>
      </w:r>
      <w:r w:rsidDel="00000000" w:rsidR="00000000" w:rsidRPr="00000000">
        <w:rPr>
          <w:color w:val="35c639"/>
          <w:sz w:val="2"/>
          <w:szCs w:val="2"/>
          <w:rtl w:val="0"/>
        </w:rPr>
        <w:t xml:space="preserve">a</w:t>
      </w:r>
      <w:r w:rsidDel="00000000" w:rsidR="00000000" w:rsidRPr="00000000">
        <w:rPr>
          <w:color w:val="3bc041"/>
          <w:sz w:val="2"/>
          <w:szCs w:val="2"/>
          <w:rtl w:val="0"/>
        </w:rPr>
        <w:t xml:space="preserve">y</w:t>
      </w:r>
      <w:r w:rsidDel="00000000" w:rsidR="00000000" w:rsidRPr="00000000">
        <w:rPr>
          <w:color w:val="42bb4a"/>
          <w:sz w:val="2"/>
          <w:szCs w:val="2"/>
          <w:rtl w:val="0"/>
        </w:rPr>
        <w:t xml:space="preserve">e</w:t>
      </w:r>
      <w:r w:rsidDel="00000000" w:rsidR="00000000" w:rsidRPr="00000000">
        <w:rPr>
          <w:color w:val="4bb455"/>
          <w:sz w:val="2"/>
          <w:szCs w:val="2"/>
          <w:rtl w:val="0"/>
        </w:rPr>
        <w:t xml:space="preserve">r</w:t>
      </w:r>
      <w:r w:rsidDel="00000000" w:rsidR="00000000" w:rsidRPr="00000000">
        <w:rPr>
          <w:color w:val="54af60"/>
          <w:sz w:val="2"/>
          <w:szCs w:val="2"/>
          <w:rtl w:val="0"/>
        </w:rPr>
        <w:t xml:space="preserve"> </w:t>
      </w:r>
      <w:r w:rsidDel="00000000" w:rsidR="00000000" w:rsidRPr="00000000">
        <w:rPr>
          <w:color w:val="3f8b4d"/>
          <w:sz w:val="2"/>
          <w:szCs w:val="2"/>
          <w:rtl w:val="0"/>
        </w:rPr>
        <w:t xml:space="preserve">I</w:t>
      </w:r>
      <w:r w:rsidDel="00000000" w:rsidR="00000000" w:rsidRPr="00000000">
        <w:rPr>
          <w:color w:val="2e6b3f"/>
          <w:sz w:val="2"/>
          <w:szCs w:val="2"/>
          <w:rtl w:val="0"/>
        </w:rPr>
        <w:t xml:space="preserve">n</w:t>
      </w:r>
      <w:r w:rsidDel="00000000" w:rsidR="00000000" w:rsidRPr="00000000">
        <w:rPr>
          <w:color w:val="113f23"/>
          <w:sz w:val="2"/>
          <w:szCs w:val="2"/>
          <w:rtl w:val="0"/>
        </w:rPr>
        <w:t xml:space="preserve"> </w:t>
      </w:r>
      <w:r w:rsidDel="00000000" w:rsidR="00000000" w:rsidRPr="00000000">
        <w:rPr>
          <w:color w:val="00190b"/>
          <w:sz w:val="2"/>
          <w:szCs w:val="2"/>
          <w:rtl w:val="0"/>
        </w:rPr>
        <w:t xml:space="preserve">t</w:t>
      </w:r>
      <w:r w:rsidDel="00000000" w:rsidR="00000000" w:rsidRPr="00000000">
        <w:rPr>
          <w:color w:val="000805"/>
          <w:sz w:val="2"/>
          <w:szCs w:val="2"/>
          <w:rtl w:val="0"/>
        </w:rPr>
        <w:t xml:space="preserve">h</w:t>
      </w:r>
      <w:r w:rsidDel="00000000" w:rsidR="00000000" w:rsidRPr="00000000">
        <w:rPr>
          <w:color w:val="000912"/>
          <w:sz w:val="2"/>
          <w:szCs w:val="2"/>
          <w:rtl w:val="0"/>
        </w:rPr>
        <w:t xml:space="preserve">e</w:t>
      </w:r>
      <w:r w:rsidDel="00000000" w:rsidR="00000000" w:rsidRPr="00000000">
        <w:rPr>
          <w:color w:val="101928"/>
          <w:sz w:val="2"/>
          <w:szCs w:val="2"/>
          <w:rtl w:val="0"/>
        </w:rPr>
        <w:t xml:space="preserve"> </w:t>
      </w:r>
      <w:r w:rsidDel="00000000" w:rsidR="00000000" w:rsidRPr="00000000">
        <w:rPr>
          <w:color w:val="202739"/>
          <w:sz w:val="2"/>
          <w:szCs w:val="2"/>
          <w:rtl w:val="0"/>
        </w:rPr>
        <w:t xml:space="preserve">l</w:t>
      </w:r>
      <w:r w:rsidDel="00000000" w:rsidR="00000000" w:rsidRPr="00000000">
        <w:rPr>
          <w:color w:val="080808"/>
          <w:sz w:val="2"/>
          <w:szCs w:val="2"/>
          <w:rtl w:val="0"/>
        </w:rPr>
        <w:t xml:space="preserve">eague seasons that start</w:t>
      </w:r>
      <w:r w:rsidDel="00000000" w:rsidR="00000000" w:rsidRPr="00000000">
        <w:rPr>
          <w:color w:val="000000"/>
          <w:sz w:val="2"/>
          <w:szCs w:val="2"/>
          <w:rtl w:val="0"/>
        </w:rPr>
        <w:t xml:space="preserve">e</w:t>
      </w:r>
      <w:r w:rsidDel="00000000" w:rsidR="00000000" w:rsidRPr="00000000">
        <w:rPr>
          <w:color w:val="464646"/>
          <w:sz w:val="2"/>
          <w:szCs w:val="2"/>
          <w:rtl w:val="0"/>
        </w:rPr>
        <w:t xml:space="preserve">d</w:t>
      </w:r>
      <w:r w:rsidDel="00000000" w:rsidR="00000000" w:rsidRPr="00000000">
        <w:rPr>
          <w:color w:val="acacac"/>
          <w:sz w:val="2"/>
          <w:szCs w:val="2"/>
          <w:rtl w:val="0"/>
        </w:rPr>
        <w:t xml:space="preserve"> </w:t>
      </w:r>
      <w:r w:rsidDel="00000000" w:rsidR="00000000" w:rsidRPr="00000000">
        <w:rPr>
          <w:color w:val="f0f0f0"/>
          <w:sz w:val="2"/>
          <w:szCs w:val="2"/>
          <w:rtl w:val="0"/>
        </w:rPr>
        <w:t xml:space="preserve">t</w:t>
      </w:r>
      <w:r w:rsidDel="00000000" w:rsidR="00000000" w:rsidRPr="00000000">
        <w:rPr>
          <w:color w:val="ffffff"/>
          <w:sz w:val="2"/>
          <w:szCs w:val="2"/>
          <w:rtl w:val="0"/>
        </w:rPr>
        <w:t xml:space="preserve">h</w:t>
      </w:r>
      <w:r w:rsidDel="00000000" w:rsidR="00000000" w:rsidRPr="00000000">
        <w:rPr>
          <w:color w:val="fafafa"/>
          <w:sz w:val="2"/>
          <w:szCs w:val="2"/>
          <w:rtl w:val="0"/>
        </w:rPr>
        <w:t xml:space="preserve">a</w:t>
      </w:r>
      <w:r w:rsidDel="00000000" w:rsidR="00000000" w:rsidRPr="00000000">
        <w:rPr>
          <w:color w:val="f6f6f6"/>
          <w:sz w:val="2"/>
          <w:szCs w:val="2"/>
          <w:rtl w:val="0"/>
        </w:rPr>
        <w:t xml:space="preserve">t</w:t>
      </w:r>
      <w:r w:rsidDel="00000000" w:rsidR="00000000" w:rsidRPr="00000000">
        <w:rPr>
          <w:color w:val="f8f8f8"/>
          <w:sz w:val="2"/>
          <w:szCs w:val="2"/>
          <w:rtl w:val="0"/>
        </w:rPr>
        <w:t xml:space="preserve"> year Ronaldo was in sublime form as he notched up 61 goals</w:t>
      </w:r>
      <w:r w:rsidDel="00000000" w:rsidR="00000000" w:rsidRPr="00000000">
        <w:rPr>
          <w:sz w:val="16"/>
          <w:szCs w:val="16"/>
          <w:rtl w:val="0"/>
        </w:rPr>
        <w:br w:type="textWrapping"/>
      </w:r>
      <w:r w:rsidDel="00000000" w:rsidR="00000000" w:rsidRPr="00000000">
        <w:rPr>
          <w:color w:val="f8f8f8"/>
          <w:sz w:val="2"/>
          <w:szCs w:val="2"/>
          <w:rtl w:val="0"/>
        </w:rPr>
        <w:t xml:space="preserve"> in total he also became the fastest player to reach the 200 goal milestone in the Spanish league which </w:t>
      </w:r>
      <w:r w:rsidDel="00000000" w:rsidR="00000000" w:rsidRPr="00000000">
        <w:rPr>
          <w:color w:val="dbdbdb"/>
          <w:sz w:val="2"/>
          <w:szCs w:val="2"/>
          <w:rtl w:val="0"/>
        </w:rPr>
        <w:t xml:space="preserve">h</w:t>
      </w:r>
      <w:r w:rsidDel="00000000" w:rsidR="00000000" w:rsidRPr="00000000">
        <w:rPr>
          <w:color w:val="ffffff"/>
          <w:sz w:val="2"/>
          <w:szCs w:val="2"/>
          <w:rtl w:val="0"/>
        </w:rPr>
        <w:t xml:space="preserve">e</w:t>
      </w:r>
      <w:r w:rsidDel="00000000" w:rsidR="00000000" w:rsidRPr="00000000">
        <w:rPr>
          <w:color w:val="d3d3d3"/>
          <w:sz w:val="2"/>
          <w:szCs w:val="2"/>
          <w:rtl w:val="0"/>
        </w:rPr>
        <w:t xml:space="preserve"> </w:t>
      </w:r>
      <w:r w:rsidDel="00000000" w:rsidR="00000000" w:rsidRPr="00000000">
        <w:rPr>
          <w:color w:val="2c2c2c"/>
          <w:sz w:val="2"/>
          <w:szCs w:val="2"/>
          <w:rtl w:val="0"/>
        </w:rPr>
        <w:t xml:space="preserve">r</w:t>
      </w:r>
      <w:r w:rsidDel="00000000" w:rsidR="00000000" w:rsidRPr="00000000">
        <w:rPr>
          <w:color w:val="000000"/>
          <w:sz w:val="2"/>
          <w:szCs w:val="2"/>
          <w:rtl w:val="0"/>
        </w:rPr>
        <w:t xml:space="preserve">e</w:t>
      </w:r>
      <w:r w:rsidDel="00000000" w:rsidR="00000000" w:rsidRPr="00000000">
        <w:rPr>
          <w:color w:val="050505"/>
          <w:sz w:val="2"/>
          <w:szCs w:val="2"/>
          <w:rtl w:val="0"/>
        </w:rPr>
        <w:t xml:space="preserve">a</w:t>
      </w:r>
      <w:r w:rsidDel="00000000" w:rsidR="00000000" w:rsidRPr="00000000">
        <w:rPr>
          <w:color w:val="222222"/>
          <w:sz w:val="2"/>
          <w:szCs w:val="2"/>
          <w:rtl w:val="0"/>
        </w:rPr>
        <w:t xml:space="preserve">c</w:t>
      </w:r>
      <w:r w:rsidDel="00000000" w:rsidR="00000000" w:rsidRPr="00000000">
        <w:rPr>
          <w:color w:val="000000"/>
          <w:sz w:val="2"/>
          <w:szCs w:val="2"/>
          <w:rtl w:val="0"/>
        </w:rPr>
        <w:t xml:space="preserve">h</w:t>
      </w:r>
      <w:r w:rsidDel="00000000" w:rsidR="00000000" w:rsidRPr="00000000">
        <w:rPr>
          <w:color w:val="080808"/>
          <w:sz w:val="2"/>
          <w:szCs w:val="2"/>
          <w:rtl w:val="0"/>
        </w:rPr>
        <w:t xml:space="preserve">ed in 178 games </w:t>
      </w:r>
      <w:r w:rsidDel="00000000" w:rsidR="00000000" w:rsidRPr="00000000">
        <w:rPr>
          <w:color w:val="16001a"/>
          <w:sz w:val="2"/>
          <w:szCs w:val="2"/>
          <w:rtl w:val="0"/>
        </w:rPr>
        <w:t xml:space="preserve">C</w:t>
      </w:r>
      <w:r w:rsidDel="00000000" w:rsidR="00000000" w:rsidRPr="00000000">
        <w:rPr>
          <w:color w:val="150018"/>
          <w:sz w:val="2"/>
          <w:szCs w:val="2"/>
          <w:rtl w:val="0"/>
        </w:rPr>
        <w:t xml:space="preserve">r</w:t>
      </w:r>
      <w:r w:rsidDel="00000000" w:rsidR="00000000" w:rsidRPr="00000000">
        <w:rPr>
          <w:color w:val="120114"/>
          <w:sz w:val="2"/>
          <w:szCs w:val="2"/>
          <w:rtl w:val="0"/>
        </w:rPr>
        <w:t xml:space="preserve">i</w:t>
      </w:r>
      <w:r w:rsidDel="00000000" w:rsidR="00000000" w:rsidRPr="00000000">
        <w:rPr>
          <w:color w:val="0c050d"/>
          <w:sz w:val="2"/>
          <w:szCs w:val="2"/>
          <w:rtl w:val="0"/>
        </w:rPr>
        <w:t xml:space="preserve">s</w:t>
      </w:r>
      <w:r w:rsidDel="00000000" w:rsidR="00000000" w:rsidRPr="00000000">
        <w:rPr>
          <w:color w:val="070906"/>
          <w:sz w:val="2"/>
          <w:szCs w:val="2"/>
          <w:rtl w:val="0"/>
        </w:rPr>
        <w:t xml:space="preserve">t</w:t>
      </w:r>
      <w:r w:rsidDel="00000000" w:rsidR="00000000" w:rsidRPr="00000000">
        <w:rPr>
          <w:color w:val="000e00"/>
          <w:sz w:val="2"/>
          <w:szCs w:val="2"/>
          <w:rtl w:val="0"/>
        </w:rPr>
        <w:t xml:space="preserve">i</w:t>
      </w:r>
      <w:r w:rsidDel="00000000" w:rsidR="00000000" w:rsidRPr="00000000">
        <w:rPr>
          <w:color w:val="001500"/>
          <w:sz w:val="2"/>
          <w:szCs w:val="2"/>
          <w:rtl w:val="0"/>
        </w:rPr>
        <w:t xml:space="preserve">a</w:t>
      </w:r>
      <w:r w:rsidDel="00000000" w:rsidR="00000000" w:rsidRPr="00000000">
        <w:rPr>
          <w:color w:val="001b00"/>
          <w:sz w:val="2"/>
          <w:szCs w:val="2"/>
          <w:rtl w:val="0"/>
        </w:rPr>
        <w:t xml:space="preserve">n</w:t>
      </w:r>
      <w:r w:rsidDel="00000000" w:rsidR="00000000" w:rsidRPr="00000000">
        <w:rPr>
          <w:color w:val="001900"/>
          <w:sz w:val="2"/>
          <w:szCs w:val="2"/>
          <w:rtl w:val="0"/>
        </w:rPr>
        <w:t xml:space="preserve">o</w:t>
      </w:r>
      <w:r w:rsidDel="00000000" w:rsidR="00000000" w:rsidRPr="00000000">
        <w:rPr>
          <w:color w:val="1a640f"/>
          <w:sz w:val="2"/>
          <w:szCs w:val="2"/>
          <w:rtl w:val="0"/>
        </w:rPr>
        <w:t xml:space="preserve"> </w:t>
      </w:r>
      <w:r w:rsidDel="00000000" w:rsidR="00000000" w:rsidRPr="00000000">
        <w:rPr>
          <w:color w:val="5eb650"/>
          <w:sz w:val="2"/>
          <w:szCs w:val="2"/>
          <w:rtl w:val="0"/>
        </w:rPr>
        <w:t xml:space="preserve">R</w:t>
      </w:r>
      <w:r w:rsidDel="00000000" w:rsidR="00000000" w:rsidRPr="00000000">
        <w:rPr>
          <w:color w:val="6bcf5b"/>
          <w:sz w:val="2"/>
          <w:szCs w:val="2"/>
          <w:rtl w:val="0"/>
        </w:rPr>
        <w:t xml:space="preserve">o</w:t>
      </w:r>
      <w:r w:rsidDel="00000000" w:rsidR="00000000" w:rsidRPr="00000000">
        <w:rPr>
          <w:color w:val="45b633"/>
          <w:sz w:val="2"/>
          <w:szCs w:val="2"/>
          <w:rtl w:val="0"/>
        </w:rPr>
        <w:t xml:space="preserve">n</w:t>
      </w:r>
      <w:r w:rsidDel="00000000" w:rsidR="00000000" w:rsidRPr="00000000">
        <w:rPr>
          <w:color w:val="229b10"/>
          <w:sz w:val="2"/>
          <w:szCs w:val="2"/>
          <w:rtl w:val="0"/>
        </w:rPr>
        <w:t xml:space="preserve">a</w:t>
      </w:r>
      <w:r w:rsidDel="00000000" w:rsidR="00000000" w:rsidRPr="00000000">
        <w:rPr>
          <w:color w:val="23a310"/>
          <w:sz w:val="2"/>
          <w:szCs w:val="2"/>
          <w:rtl w:val="0"/>
        </w:rPr>
        <w:t xml:space="preserve">l</w:t>
      </w:r>
      <w:r w:rsidDel="00000000" w:rsidR="00000000" w:rsidRPr="00000000">
        <w:rPr>
          <w:color w:val="36b822"/>
          <w:sz w:val="2"/>
          <w:szCs w:val="2"/>
          <w:rtl w:val="0"/>
        </w:rPr>
        <w:t xml:space="preserve">d</w:t>
      </w:r>
      <w:r w:rsidDel="00000000" w:rsidR="00000000" w:rsidRPr="00000000">
        <w:rPr>
          <w:color w:val="3ad823"/>
          <w:sz w:val="2"/>
          <w:szCs w:val="2"/>
          <w:rtl w:val="0"/>
        </w:rPr>
        <w:t xml:space="preserve">o has been in relationships with celebrities like Gemma Atkinson and Alice Goodw</w:t>
      </w:r>
      <w:r w:rsidDel="00000000" w:rsidR="00000000" w:rsidRPr="00000000">
        <w:rPr>
          <w:color w:val="4bcb38"/>
          <w:sz w:val="2"/>
          <w:szCs w:val="2"/>
          <w:rtl w:val="0"/>
        </w:rPr>
        <w:t xml:space="preserve">in both models in England, he has two so</w:t>
      </w:r>
      <w:r w:rsidDel="00000000" w:rsidR="00000000" w:rsidRPr="00000000">
        <w:rPr>
          <w:color w:val="37b724"/>
          <w:sz w:val="2"/>
          <w:szCs w:val="2"/>
          <w:rtl w:val="0"/>
        </w:rPr>
        <w:t xml:space="preserve">ns Crist</w:t>
      </w:r>
      <w:r w:rsidDel="00000000" w:rsidR="00000000" w:rsidRPr="00000000">
        <w:rPr>
          <w:color w:val="4bcb38"/>
          <w:sz w:val="2"/>
          <w:szCs w:val="2"/>
          <w:rtl w:val="0"/>
        </w:rPr>
        <w:t xml:space="preserve">iano Ronaldo Jr and Matteo Ronal</w:t>
      </w:r>
      <w:r w:rsidDel="00000000" w:rsidR="00000000" w:rsidRPr="00000000">
        <w:rPr>
          <w:color w:val="40d639"/>
          <w:sz w:val="2"/>
          <w:szCs w:val="2"/>
          <w:rtl w:val="0"/>
        </w:rPr>
        <w:t xml:space="preserve">d</w:t>
      </w:r>
      <w:r w:rsidDel="00000000" w:rsidR="00000000" w:rsidRPr="00000000">
        <w:rPr>
          <w:color w:val="3bce35"/>
          <w:sz w:val="2"/>
          <w:szCs w:val="2"/>
          <w:rtl w:val="0"/>
        </w:rPr>
        <w:t xml:space="preserve">o</w:t>
      </w:r>
      <w:r w:rsidDel="00000000" w:rsidR="00000000" w:rsidRPr="00000000">
        <w:rPr>
          <w:color w:val="37c533"/>
          <w:sz w:val="2"/>
          <w:szCs w:val="2"/>
          <w:rtl w:val="0"/>
        </w:rPr>
        <w:t xml:space="preserve">R</w:t>
      </w:r>
      <w:r w:rsidDel="00000000" w:rsidR="00000000" w:rsidRPr="00000000">
        <w:rPr>
          <w:color w:val="39bd34"/>
          <w:sz w:val="2"/>
          <w:szCs w:val="2"/>
          <w:rtl w:val="0"/>
        </w:rPr>
        <w:t xml:space="preserve">o</w:t>
      </w:r>
      <w:r w:rsidDel="00000000" w:rsidR="00000000" w:rsidRPr="00000000">
        <w:rPr>
          <w:color w:val="40bb3f"/>
          <w:sz w:val="2"/>
          <w:szCs w:val="2"/>
          <w:rtl w:val="0"/>
        </w:rPr>
        <w:t xml:space="preserve">n</w:t>
      </w:r>
      <w:r w:rsidDel="00000000" w:rsidR="00000000" w:rsidRPr="00000000">
        <w:rPr>
          <w:color w:val="51bd50"/>
          <w:sz w:val="2"/>
          <w:szCs w:val="2"/>
          <w:rtl w:val="0"/>
        </w:rPr>
        <w:t xml:space="preserve">a</w:t>
      </w:r>
      <w:r w:rsidDel="00000000" w:rsidR="00000000" w:rsidRPr="00000000">
        <w:rPr>
          <w:color w:val="63c266"/>
          <w:sz w:val="2"/>
          <w:szCs w:val="2"/>
          <w:rtl w:val="0"/>
        </w:rPr>
        <w:t xml:space="preserve">l</w:t>
      </w:r>
      <w:r w:rsidDel="00000000" w:rsidR="00000000" w:rsidRPr="00000000">
        <w:rPr>
          <w:color w:val="72c377"/>
          <w:sz w:val="2"/>
          <w:szCs w:val="2"/>
          <w:rtl w:val="0"/>
        </w:rPr>
        <w:t xml:space="preserve">d</w:t>
      </w:r>
      <w:r w:rsidDel="00000000" w:rsidR="00000000" w:rsidRPr="00000000">
        <w:rPr>
          <w:color w:val="5e9d64"/>
          <w:sz w:val="2"/>
          <w:szCs w:val="2"/>
          <w:rtl w:val="0"/>
        </w:rPr>
        <w:t xml:space="preserve">o</w:t>
      </w:r>
      <w:r w:rsidDel="00000000" w:rsidR="00000000" w:rsidRPr="00000000">
        <w:rPr>
          <w:color w:val="47774f"/>
          <w:sz w:val="2"/>
          <w:szCs w:val="2"/>
          <w:rtl w:val="0"/>
        </w:rPr>
        <w:t xml:space="preserve"> </w:t>
      </w:r>
      <w:r w:rsidDel="00000000" w:rsidR="00000000" w:rsidRPr="00000000">
        <w:rPr>
          <w:color w:val="1e4129"/>
          <w:sz w:val="2"/>
          <w:szCs w:val="2"/>
          <w:rtl w:val="0"/>
        </w:rPr>
        <w:t xml:space="preserve">w</w:t>
      </w:r>
      <w:r w:rsidDel="00000000" w:rsidR="00000000" w:rsidRPr="00000000">
        <w:rPr>
          <w:color w:val="001209"/>
          <w:sz w:val="2"/>
          <w:szCs w:val="2"/>
          <w:rtl w:val="0"/>
        </w:rPr>
        <w:t xml:space="preserve">a</w:t>
      </w:r>
      <w:r w:rsidDel="00000000" w:rsidR="00000000" w:rsidRPr="00000000">
        <w:rPr>
          <w:color w:val="000305"/>
          <w:sz w:val="2"/>
          <w:szCs w:val="2"/>
          <w:rtl w:val="0"/>
        </w:rPr>
        <w:t xml:space="preserve">s</w:t>
      </w:r>
      <w:r w:rsidDel="00000000" w:rsidR="00000000" w:rsidRPr="00000000">
        <w:rPr>
          <w:color w:val="00020f"/>
          <w:sz w:val="2"/>
          <w:szCs w:val="2"/>
          <w:rtl w:val="0"/>
        </w:rPr>
        <w:t xml:space="preserve"> </w:t>
      </w:r>
      <w:r w:rsidDel="00000000" w:rsidR="00000000" w:rsidRPr="00000000">
        <w:rPr>
          <w:color w:val="1b182b"/>
          <w:sz w:val="2"/>
          <w:szCs w:val="2"/>
          <w:rtl w:val="0"/>
        </w:rPr>
        <w:t xml:space="preserve">i</w:t>
      </w:r>
      <w:r w:rsidDel="00000000" w:rsidR="00000000" w:rsidRPr="00000000">
        <w:rPr>
          <w:color w:val="2e293f"/>
          <w:sz w:val="2"/>
          <w:szCs w:val="2"/>
          <w:rtl w:val="0"/>
        </w:rPr>
        <w:t xml:space="preserve">n</w:t>
      </w:r>
      <w:r w:rsidDel="00000000" w:rsidR="00000000" w:rsidRPr="00000000">
        <w:rPr>
          <w:color w:val="080808"/>
          <w:sz w:val="2"/>
          <w:szCs w:val="2"/>
          <w:rtl w:val="0"/>
        </w:rPr>
        <w:t xml:space="preserve"> a romantic relationship</w:t>
      </w:r>
      <w:r w:rsidDel="00000000" w:rsidR="00000000" w:rsidRPr="00000000">
        <w:rPr>
          <w:color w:val="151515"/>
          <w:sz w:val="2"/>
          <w:szCs w:val="2"/>
          <w:rtl w:val="0"/>
        </w:rPr>
        <w:t xml:space="preserve"> </w:t>
      </w:r>
      <w:r w:rsidDel="00000000" w:rsidR="00000000" w:rsidRPr="00000000">
        <w:rPr>
          <w:color w:val="2b2b2b"/>
          <w:sz w:val="2"/>
          <w:szCs w:val="2"/>
          <w:rtl w:val="0"/>
        </w:rPr>
        <w:t xml:space="preserve">w</w:t>
      </w:r>
      <w:r w:rsidDel="00000000" w:rsidR="00000000" w:rsidRPr="00000000">
        <w:rPr>
          <w:color w:val="626262"/>
          <w:sz w:val="2"/>
          <w:szCs w:val="2"/>
          <w:rtl w:val="0"/>
        </w:rPr>
        <w:t xml:space="preserve">i</w:t>
      </w:r>
      <w:r w:rsidDel="00000000" w:rsidR="00000000" w:rsidRPr="00000000">
        <w:rPr>
          <w:color w:val="b4b4b4"/>
          <w:sz w:val="2"/>
          <w:szCs w:val="2"/>
          <w:rtl w:val="0"/>
        </w:rPr>
        <w:t xml:space="preserve">t</w:t>
      </w:r>
      <w:r w:rsidDel="00000000" w:rsidR="00000000" w:rsidRPr="00000000">
        <w:rPr>
          <w:color w:val="ffffff"/>
          <w:sz w:val="2"/>
          <w:szCs w:val="2"/>
          <w:rtl w:val="0"/>
        </w:rPr>
        <w:t xml:space="preserve">h R</w:t>
      </w:r>
      <w:r w:rsidDel="00000000" w:rsidR="00000000" w:rsidRPr="00000000">
        <w:rPr>
          <w:color w:val="e9e9e9"/>
          <w:sz w:val="2"/>
          <w:szCs w:val="2"/>
          <w:rtl w:val="0"/>
        </w:rPr>
        <w:t xml:space="preserve">u</w:t>
      </w:r>
      <w:r w:rsidDel="00000000" w:rsidR="00000000" w:rsidRPr="00000000">
        <w:rPr>
          <w:color w:val="f8f8f8"/>
          <w:sz w:val="2"/>
          <w:szCs w:val="2"/>
          <w:rtl w:val="0"/>
        </w:rPr>
        <w:t xml:space="preserve">ssian supermodel Irina Shayk for five years from 2010 to 2</w:t>
      </w:r>
      <w:r w:rsidDel="00000000" w:rsidR="00000000" w:rsidRPr="00000000">
        <w:rPr>
          <w:sz w:val="16"/>
          <w:szCs w:val="16"/>
          <w:rtl w:val="0"/>
        </w:rPr>
        <w:br w:type="textWrapping"/>
      </w:r>
      <w:r w:rsidDel="00000000" w:rsidR="00000000" w:rsidRPr="00000000">
        <w:rPr>
          <w:color w:val="f8f8f8"/>
          <w:sz w:val="2"/>
          <w:szCs w:val="2"/>
          <w:rtl w:val="0"/>
        </w:rPr>
        <w:t xml:space="preserve">015, Cristiano Ronaldo was awarded the Ballon d'Or five times in 2008, 2013-2014 2016 and 2017. Cristian</w:t>
      </w:r>
      <w:r w:rsidDel="00000000" w:rsidR="00000000" w:rsidRPr="00000000">
        <w:rPr>
          <w:color w:val="d8d8d8"/>
          <w:sz w:val="2"/>
          <w:szCs w:val="2"/>
          <w:rtl w:val="0"/>
        </w:rPr>
        <w:t xml:space="preserve">o</w:t>
      </w:r>
      <w:r w:rsidDel="00000000" w:rsidR="00000000" w:rsidRPr="00000000">
        <w:rPr>
          <w:color w:val="ffffff"/>
          <w:sz w:val="2"/>
          <w:szCs w:val="2"/>
          <w:rtl w:val="0"/>
        </w:rPr>
        <w:t xml:space="preserve"> </w:t>
      </w:r>
      <w:r w:rsidDel="00000000" w:rsidR="00000000" w:rsidRPr="00000000">
        <w:rPr>
          <w:color w:val="d0d0d0"/>
          <w:sz w:val="2"/>
          <w:szCs w:val="2"/>
          <w:rtl w:val="0"/>
        </w:rPr>
        <w:t xml:space="preserve">R</w:t>
      </w:r>
      <w:r w:rsidDel="00000000" w:rsidR="00000000" w:rsidRPr="00000000">
        <w:rPr>
          <w:color w:val="151515"/>
          <w:sz w:val="2"/>
          <w:szCs w:val="2"/>
          <w:rtl w:val="0"/>
        </w:rPr>
        <w:t xml:space="preserve">o</w:t>
      </w:r>
      <w:r w:rsidDel="00000000" w:rsidR="00000000" w:rsidRPr="00000000">
        <w:rPr>
          <w:color w:val="000000"/>
          <w:sz w:val="2"/>
          <w:szCs w:val="2"/>
          <w:rtl w:val="0"/>
        </w:rPr>
        <w:t xml:space="preserve">n</w:t>
      </w:r>
      <w:r w:rsidDel="00000000" w:rsidR="00000000" w:rsidRPr="00000000">
        <w:rPr>
          <w:color w:val="010101"/>
          <w:sz w:val="2"/>
          <w:szCs w:val="2"/>
          <w:rtl w:val="0"/>
        </w:rPr>
        <w:t xml:space="preserve">a</w:t>
      </w:r>
      <w:r w:rsidDel="00000000" w:rsidR="00000000" w:rsidRPr="00000000">
        <w:rPr>
          <w:color w:val="262626"/>
          <w:sz w:val="2"/>
          <w:szCs w:val="2"/>
          <w:rtl w:val="0"/>
        </w:rPr>
        <w:t xml:space="preserve">l</w:t>
      </w:r>
      <w:r w:rsidDel="00000000" w:rsidR="00000000" w:rsidRPr="00000000">
        <w:rPr>
          <w:color w:val="000000"/>
          <w:sz w:val="2"/>
          <w:szCs w:val="2"/>
          <w:rtl w:val="0"/>
        </w:rPr>
        <w:t xml:space="preserve">d</w:t>
      </w:r>
      <w:r w:rsidDel="00000000" w:rsidR="00000000" w:rsidRPr="00000000">
        <w:rPr>
          <w:color w:val="080808"/>
          <w:sz w:val="2"/>
          <w:szCs w:val="2"/>
          <w:rtl w:val="0"/>
        </w:rPr>
        <w:t xml:space="preserve">o is a Portugues</w:t>
      </w:r>
      <w:r w:rsidDel="00000000" w:rsidR="00000000" w:rsidRPr="00000000">
        <w:rPr>
          <w:color w:val="16001a"/>
          <w:sz w:val="2"/>
          <w:szCs w:val="2"/>
          <w:rtl w:val="0"/>
        </w:rPr>
        <w:t xml:space="preserve">e</w:t>
      </w:r>
      <w:r w:rsidDel="00000000" w:rsidR="00000000" w:rsidRPr="00000000">
        <w:rPr>
          <w:color w:val="150018"/>
          <w:sz w:val="2"/>
          <w:szCs w:val="2"/>
          <w:rtl w:val="0"/>
        </w:rPr>
        <w:t xml:space="preserve"> </w:t>
      </w:r>
      <w:r w:rsidDel="00000000" w:rsidR="00000000" w:rsidRPr="00000000">
        <w:rPr>
          <w:color w:val="120114"/>
          <w:sz w:val="2"/>
          <w:szCs w:val="2"/>
          <w:rtl w:val="0"/>
        </w:rPr>
        <w:t xml:space="preserve">f</w:t>
      </w:r>
      <w:r w:rsidDel="00000000" w:rsidR="00000000" w:rsidRPr="00000000">
        <w:rPr>
          <w:color w:val="0c050d"/>
          <w:sz w:val="2"/>
          <w:szCs w:val="2"/>
          <w:rtl w:val="0"/>
        </w:rPr>
        <w:t xml:space="preserve">o</w:t>
      </w:r>
      <w:r w:rsidDel="00000000" w:rsidR="00000000" w:rsidRPr="00000000">
        <w:rPr>
          <w:color w:val="070906"/>
          <w:sz w:val="2"/>
          <w:szCs w:val="2"/>
          <w:rtl w:val="0"/>
        </w:rPr>
        <w:t xml:space="preserve">o</w:t>
      </w:r>
      <w:r w:rsidDel="00000000" w:rsidR="00000000" w:rsidRPr="00000000">
        <w:rPr>
          <w:color w:val="000e00"/>
          <w:sz w:val="2"/>
          <w:szCs w:val="2"/>
          <w:rtl w:val="0"/>
        </w:rPr>
        <w:t xml:space="preserve">t</w:t>
      </w:r>
      <w:r w:rsidDel="00000000" w:rsidR="00000000" w:rsidRPr="00000000">
        <w:rPr>
          <w:color w:val="001500"/>
          <w:sz w:val="2"/>
          <w:szCs w:val="2"/>
          <w:rtl w:val="0"/>
        </w:rPr>
        <w:t xml:space="preserve">b</w:t>
      </w:r>
      <w:r w:rsidDel="00000000" w:rsidR="00000000" w:rsidRPr="00000000">
        <w:rPr>
          <w:color w:val="001b00"/>
          <w:sz w:val="2"/>
          <w:szCs w:val="2"/>
          <w:rtl w:val="0"/>
        </w:rPr>
        <w:t xml:space="preserve">a</w:t>
      </w:r>
      <w:r w:rsidDel="00000000" w:rsidR="00000000" w:rsidRPr="00000000">
        <w:rPr>
          <w:color w:val="001900"/>
          <w:sz w:val="2"/>
          <w:szCs w:val="2"/>
          <w:rtl w:val="0"/>
        </w:rPr>
        <w:t xml:space="preserve">l</w:t>
      </w:r>
      <w:r w:rsidDel="00000000" w:rsidR="00000000" w:rsidRPr="00000000">
        <w:rPr>
          <w:color w:val="206a15"/>
          <w:sz w:val="2"/>
          <w:szCs w:val="2"/>
          <w:rtl w:val="0"/>
        </w:rPr>
        <w:t xml:space="preserve">l</w:t>
      </w:r>
      <w:r w:rsidDel="00000000" w:rsidR="00000000" w:rsidRPr="00000000">
        <w:rPr>
          <w:color w:val="6cc45e"/>
          <w:sz w:val="2"/>
          <w:szCs w:val="2"/>
          <w:rtl w:val="0"/>
        </w:rPr>
        <w:t xml:space="preserve"> </w:t>
      </w:r>
      <w:r w:rsidDel="00000000" w:rsidR="00000000" w:rsidRPr="00000000">
        <w:rPr>
          <w:color w:val="78dc68"/>
          <w:sz w:val="2"/>
          <w:szCs w:val="2"/>
          <w:rtl w:val="0"/>
        </w:rPr>
        <w:t xml:space="preserve">p</w:t>
      </w:r>
      <w:r w:rsidDel="00000000" w:rsidR="00000000" w:rsidRPr="00000000">
        <w:rPr>
          <w:color w:val="49ba37"/>
          <w:sz w:val="2"/>
          <w:szCs w:val="2"/>
          <w:rtl w:val="0"/>
        </w:rPr>
        <w:t xml:space="preserve">l</w:t>
      </w:r>
      <w:r w:rsidDel="00000000" w:rsidR="00000000" w:rsidRPr="00000000">
        <w:rPr>
          <w:color w:val="1e970c"/>
          <w:sz w:val="2"/>
          <w:szCs w:val="2"/>
          <w:rtl w:val="0"/>
        </w:rPr>
        <w:t xml:space="preserve">a</w:t>
      </w:r>
      <w:r w:rsidDel="00000000" w:rsidR="00000000" w:rsidRPr="00000000">
        <w:rPr>
          <w:color w:val="1f9f0c"/>
          <w:sz w:val="2"/>
          <w:szCs w:val="2"/>
          <w:rtl w:val="0"/>
        </w:rPr>
        <w:t xml:space="preserve">y</w:t>
      </w:r>
      <w:r w:rsidDel="00000000" w:rsidR="00000000" w:rsidRPr="00000000">
        <w:rPr>
          <w:color w:val="36b822"/>
          <w:sz w:val="2"/>
          <w:szCs w:val="2"/>
          <w:rtl w:val="0"/>
        </w:rPr>
        <w:t xml:space="preserve">e</w:t>
      </w:r>
      <w:r w:rsidDel="00000000" w:rsidR="00000000" w:rsidRPr="00000000">
        <w:rPr>
          <w:color w:val="3ad823"/>
          <w:sz w:val="2"/>
          <w:szCs w:val="2"/>
          <w:rtl w:val="0"/>
        </w:rPr>
        <w:t xml:space="preserve">r he was born on February 5th 1985 in Santo Antonio his father's name is Jose Di</w:t>
      </w:r>
      <w:r w:rsidDel="00000000" w:rsidR="00000000" w:rsidRPr="00000000">
        <w:rPr>
          <w:color w:val="54c542"/>
          <w:sz w:val="2"/>
          <w:szCs w:val="2"/>
          <w:rtl w:val="0"/>
        </w:rPr>
        <w:t xml:space="preserve">nis Aveiro and his mother's name is Mari</w:t>
      </w:r>
      <w:r w:rsidDel="00000000" w:rsidR="00000000" w:rsidRPr="00000000">
        <w:rPr>
          <w:color w:val="40b12e"/>
          <w:sz w:val="2"/>
          <w:szCs w:val="2"/>
          <w:rtl w:val="0"/>
        </w:rPr>
        <w:t xml:space="preserve">a Dolore</w:t>
      </w:r>
      <w:r w:rsidDel="00000000" w:rsidR="00000000" w:rsidRPr="00000000">
        <w:rPr>
          <w:color w:val="54c542"/>
          <w:sz w:val="2"/>
          <w:szCs w:val="2"/>
          <w:rtl w:val="0"/>
        </w:rPr>
        <w:t xml:space="preserve">s dos Santos Aveiro, his father </w:t>
      </w:r>
      <w:r w:rsidDel="00000000" w:rsidR="00000000" w:rsidRPr="00000000">
        <w:rPr>
          <w:color w:val="4bd43c"/>
          <w:sz w:val="2"/>
          <w:szCs w:val="2"/>
          <w:rtl w:val="0"/>
        </w:rPr>
        <w:t xml:space="preserve">w</w:t>
      </w:r>
      <w:r w:rsidDel="00000000" w:rsidR="00000000" w:rsidRPr="00000000">
        <w:rPr>
          <w:color w:val="46cc37"/>
          <w:sz w:val="2"/>
          <w:szCs w:val="2"/>
          <w:rtl w:val="0"/>
        </w:rPr>
        <w:t xml:space="preserve">a</w:t>
      </w:r>
      <w:r w:rsidDel="00000000" w:rsidR="00000000" w:rsidRPr="00000000">
        <w:rPr>
          <w:color w:val="40bf32"/>
          <w:sz w:val="2"/>
          <w:szCs w:val="2"/>
          <w:rtl w:val="0"/>
        </w:rPr>
        <w:t xml:space="preserve">s</w:t>
      </w:r>
      <w:r w:rsidDel="00000000" w:rsidR="00000000" w:rsidRPr="00000000">
        <w:rPr>
          <w:color w:val="3eb631"/>
          <w:sz w:val="2"/>
          <w:szCs w:val="2"/>
          <w:rtl w:val="0"/>
        </w:rPr>
        <w:t xml:space="preserve"> </w:t>
      </w:r>
      <w:r w:rsidDel="00000000" w:rsidR="00000000" w:rsidRPr="00000000">
        <w:rPr>
          <w:color w:val="48b53e"/>
          <w:sz w:val="2"/>
          <w:szCs w:val="2"/>
          <w:rtl w:val="0"/>
        </w:rPr>
        <w:t xml:space="preserve">a</w:t>
      </w:r>
      <w:r w:rsidDel="00000000" w:rsidR="00000000" w:rsidRPr="00000000">
        <w:rPr>
          <w:color w:val="5dbc54"/>
          <w:sz w:val="2"/>
          <w:szCs w:val="2"/>
          <w:rtl w:val="0"/>
        </w:rPr>
        <w:t xml:space="preserve"> </w:t>
      </w:r>
      <w:r w:rsidDel="00000000" w:rsidR="00000000" w:rsidRPr="00000000">
        <w:rPr>
          <w:color w:val="73c66e"/>
          <w:sz w:val="2"/>
          <w:szCs w:val="2"/>
          <w:rtl w:val="0"/>
        </w:rPr>
        <w:t xml:space="preserve">g</w:t>
      </w:r>
      <w:r w:rsidDel="00000000" w:rsidR="00000000" w:rsidRPr="00000000">
        <w:rPr>
          <w:color w:val="88ca83"/>
          <w:sz w:val="2"/>
          <w:szCs w:val="2"/>
          <w:rtl w:val="0"/>
        </w:rPr>
        <w:t xml:space="preserve">a</w:t>
      </w:r>
      <w:r w:rsidDel="00000000" w:rsidR="00000000" w:rsidRPr="00000000">
        <w:rPr>
          <w:color w:val="74a671"/>
          <w:sz w:val="2"/>
          <w:szCs w:val="2"/>
          <w:rtl w:val="0"/>
        </w:rPr>
        <w:t xml:space="preserve">r</w:t>
      </w:r>
      <w:r w:rsidDel="00000000" w:rsidR="00000000" w:rsidRPr="00000000">
        <w:rPr>
          <w:color w:val="587c58"/>
          <w:sz w:val="2"/>
          <w:szCs w:val="2"/>
          <w:rtl w:val="0"/>
        </w:rPr>
        <w:t xml:space="preserve">d</w:t>
      </w:r>
      <w:r w:rsidDel="00000000" w:rsidR="00000000" w:rsidRPr="00000000">
        <w:rPr>
          <w:color w:val="2b402d"/>
          <w:sz w:val="2"/>
          <w:szCs w:val="2"/>
          <w:rtl w:val="0"/>
        </w:rPr>
        <w:t xml:space="preserve">e</w:t>
      </w:r>
      <w:r w:rsidDel="00000000" w:rsidR="00000000" w:rsidRPr="00000000">
        <w:rPr>
          <w:color w:val="040d08"/>
          <w:sz w:val="2"/>
          <w:szCs w:val="2"/>
          <w:rtl w:val="0"/>
        </w:rPr>
        <w:t xml:space="preserve">n</w:t>
      </w:r>
      <w:r w:rsidDel="00000000" w:rsidR="00000000" w:rsidRPr="00000000">
        <w:rPr>
          <w:color w:val="000005"/>
          <w:sz w:val="2"/>
          <w:szCs w:val="2"/>
          <w:rtl w:val="0"/>
        </w:rPr>
        <w:t xml:space="preserve">e</w:t>
      </w:r>
      <w:r w:rsidDel="00000000" w:rsidR="00000000" w:rsidRPr="00000000">
        <w:rPr>
          <w:color w:val="08000e"/>
          <w:sz w:val="2"/>
          <w:szCs w:val="2"/>
          <w:rtl w:val="0"/>
        </w:rPr>
        <w:t xml:space="preserve">r</w:t>
      </w:r>
      <w:r w:rsidDel="00000000" w:rsidR="00000000" w:rsidRPr="00000000">
        <w:rPr>
          <w:color w:val="24152c"/>
          <w:sz w:val="2"/>
          <w:szCs w:val="2"/>
          <w:rtl w:val="0"/>
        </w:rPr>
        <w:t xml:space="preserve"> </w:t>
      </w:r>
      <w:r w:rsidDel="00000000" w:rsidR="00000000" w:rsidRPr="00000000">
        <w:rPr>
          <w:color w:val="3b2943"/>
          <w:sz w:val="2"/>
          <w:szCs w:val="2"/>
          <w:rtl w:val="0"/>
        </w:rPr>
        <w:t xml:space="preserve">w</w:t>
      </w:r>
      <w:r w:rsidDel="00000000" w:rsidR="00000000" w:rsidRPr="00000000">
        <w:rPr>
          <w:color w:val="080808"/>
          <w:sz w:val="2"/>
          <w:szCs w:val="2"/>
          <w:rtl w:val="0"/>
        </w:rPr>
        <w:t xml:space="preserve">ith the municipality and</w:t>
      </w:r>
      <w:r w:rsidDel="00000000" w:rsidR="00000000" w:rsidRPr="00000000">
        <w:rPr>
          <w:color w:val="303030"/>
          <w:sz w:val="2"/>
          <w:szCs w:val="2"/>
          <w:rtl w:val="0"/>
        </w:rPr>
        <w:t xml:space="preserve"> </w:t>
      </w:r>
      <w:r w:rsidDel="00000000" w:rsidR="00000000" w:rsidRPr="00000000">
        <w:rPr>
          <w:color w:val="1d1d1d"/>
          <w:sz w:val="2"/>
          <w:szCs w:val="2"/>
          <w:rtl w:val="0"/>
        </w:rPr>
        <w:t xml:space="preserve">h</w:t>
      </w:r>
      <w:r w:rsidDel="00000000" w:rsidR="00000000" w:rsidRPr="00000000">
        <w:rPr>
          <w:color w:val="313131"/>
          <w:sz w:val="2"/>
          <w:szCs w:val="2"/>
          <w:rtl w:val="0"/>
        </w:rPr>
        <w:t xml:space="preserve">i</w:t>
      </w:r>
      <w:r w:rsidDel="00000000" w:rsidR="00000000" w:rsidRPr="00000000">
        <w:rPr>
          <w:color w:val="8b8b8b"/>
          <w:sz w:val="2"/>
          <w:szCs w:val="2"/>
          <w:rtl w:val="0"/>
        </w:rPr>
        <w:t xml:space="preserve">s</w:t>
      </w:r>
      <w:r w:rsidDel="00000000" w:rsidR="00000000" w:rsidRPr="00000000">
        <w:rPr>
          <w:color w:val="fefefe"/>
          <w:sz w:val="2"/>
          <w:szCs w:val="2"/>
          <w:rtl w:val="0"/>
        </w:rPr>
        <w:t xml:space="preserve"> </w:t>
      </w:r>
      <w:r w:rsidDel="00000000" w:rsidR="00000000" w:rsidRPr="00000000">
        <w:rPr>
          <w:color w:val="ffffff"/>
          <w:sz w:val="2"/>
          <w:szCs w:val="2"/>
          <w:rtl w:val="0"/>
        </w:rPr>
        <w:t xml:space="preserve">mo</w:t>
      </w:r>
      <w:r w:rsidDel="00000000" w:rsidR="00000000" w:rsidRPr="00000000">
        <w:rPr>
          <w:color w:val="e0e0e0"/>
          <w:sz w:val="2"/>
          <w:szCs w:val="2"/>
          <w:rtl w:val="0"/>
        </w:rPr>
        <w:t xml:space="preserve">t</w:t>
      </w:r>
      <w:r w:rsidDel="00000000" w:rsidR="00000000" w:rsidRPr="00000000">
        <w:rPr>
          <w:color w:val="f8f8f8"/>
          <w:sz w:val="2"/>
          <w:szCs w:val="2"/>
          <w:rtl w:val="0"/>
        </w:rPr>
        <w:t xml:space="preserve">her worked as a cook.Ronaldo was expelled from school afte</w:t>
      </w:r>
      <w:r w:rsidDel="00000000" w:rsidR="00000000" w:rsidRPr="00000000">
        <w:rPr>
          <w:sz w:val="16"/>
          <w:szCs w:val="16"/>
          <w:rtl w:val="0"/>
        </w:rPr>
        <w:br w:type="textWrapping"/>
      </w:r>
      <w:r w:rsidDel="00000000" w:rsidR="00000000" w:rsidRPr="00000000">
        <w:rPr>
          <w:color w:val="f8f8f8"/>
          <w:sz w:val="2"/>
          <w:szCs w:val="2"/>
          <w:rtl w:val="0"/>
        </w:rPr>
        <w:t xml:space="preserve">r assaulting his teacher by﻿Cristiano Ronaldo is a Portuguese football player he was born on February 5t</w:t>
      </w:r>
      <w:r w:rsidDel="00000000" w:rsidR="00000000" w:rsidRPr="00000000">
        <w:rPr>
          <w:color w:val="ffffff"/>
          <w:sz w:val="2"/>
          <w:szCs w:val="2"/>
          <w:rtl w:val="0"/>
        </w:rPr>
        <w:t xml:space="preserve">h</w:t>
      </w:r>
      <w:r w:rsidDel="00000000" w:rsidR="00000000" w:rsidRPr="00000000">
        <w:rPr>
          <w:color w:val="bcbcbc"/>
          <w:sz w:val="2"/>
          <w:szCs w:val="2"/>
          <w:rtl w:val="0"/>
        </w:rPr>
        <w:t xml:space="preserve"> </w:t>
      </w:r>
      <w:r w:rsidDel="00000000" w:rsidR="00000000" w:rsidRPr="00000000">
        <w:rPr>
          <w:color w:val="505050"/>
          <w:sz w:val="2"/>
          <w:szCs w:val="2"/>
          <w:rtl w:val="0"/>
        </w:rPr>
        <w:t xml:space="preserve">1</w:t>
      </w:r>
      <w:r w:rsidDel="00000000" w:rsidR="00000000" w:rsidRPr="00000000">
        <w:rPr>
          <w:color w:val="0c0c0c"/>
          <w:sz w:val="2"/>
          <w:szCs w:val="2"/>
          <w:rtl w:val="0"/>
        </w:rPr>
        <w:t xml:space="preserve">9</w:t>
      </w:r>
      <w:r w:rsidDel="00000000" w:rsidR="00000000" w:rsidRPr="00000000">
        <w:rPr>
          <w:color w:val="000000"/>
          <w:sz w:val="2"/>
          <w:szCs w:val="2"/>
          <w:rtl w:val="0"/>
        </w:rPr>
        <w:t xml:space="preserve">8</w:t>
      </w:r>
      <w:r w:rsidDel="00000000" w:rsidR="00000000" w:rsidRPr="00000000">
        <w:rPr>
          <w:color w:val="060606"/>
          <w:sz w:val="2"/>
          <w:szCs w:val="2"/>
          <w:rtl w:val="0"/>
        </w:rPr>
        <w:t xml:space="preserve">5</w:t>
      </w:r>
      <w:r w:rsidDel="00000000" w:rsidR="00000000" w:rsidRPr="00000000">
        <w:rPr>
          <w:color w:val="040404"/>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n Santo Antonio </w:t>
      </w:r>
      <w:r w:rsidDel="00000000" w:rsidR="00000000" w:rsidRPr="00000000">
        <w:rPr>
          <w:color w:val="0e0012"/>
          <w:sz w:val="2"/>
          <w:szCs w:val="2"/>
          <w:rtl w:val="0"/>
        </w:rPr>
        <w:t xml:space="preserve">h</w:t>
      </w:r>
      <w:r w:rsidDel="00000000" w:rsidR="00000000" w:rsidRPr="00000000">
        <w:rPr>
          <w:color w:val="1c051f"/>
          <w:sz w:val="2"/>
          <w:szCs w:val="2"/>
          <w:rtl w:val="0"/>
        </w:rPr>
        <w:t xml:space="preserve">i</w:t>
      </w:r>
      <w:r w:rsidDel="00000000" w:rsidR="00000000" w:rsidRPr="00000000">
        <w:rPr>
          <w:color w:val="39283b"/>
          <w:sz w:val="2"/>
          <w:szCs w:val="2"/>
          <w:rtl w:val="0"/>
        </w:rPr>
        <w:t xml:space="preserve">s</w:t>
      </w:r>
      <w:r w:rsidDel="00000000" w:rsidR="00000000" w:rsidRPr="00000000">
        <w:rPr>
          <w:color w:val="2c252d"/>
          <w:sz w:val="2"/>
          <w:szCs w:val="2"/>
          <w:rtl w:val="0"/>
        </w:rPr>
        <w:t xml:space="preserve"> </w:t>
      </w:r>
      <w:r w:rsidDel="00000000" w:rsidR="00000000" w:rsidRPr="00000000">
        <w:rPr>
          <w:color w:val="040603"/>
          <w:sz w:val="2"/>
          <w:szCs w:val="2"/>
          <w:rtl w:val="0"/>
        </w:rPr>
        <w:t xml:space="preserve">f</w:t>
      </w:r>
      <w:r w:rsidDel="00000000" w:rsidR="00000000" w:rsidRPr="00000000">
        <w:rPr>
          <w:color w:val="000600"/>
          <w:sz w:val="2"/>
          <w:szCs w:val="2"/>
          <w:rtl w:val="0"/>
        </w:rPr>
        <w:t xml:space="preserve">a</w:t>
      </w:r>
      <w:r w:rsidDel="00000000" w:rsidR="00000000" w:rsidRPr="00000000">
        <w:rPr>
          <w:color w:val="000d00"/>
          <w:sz w:val="2"/>
          <w:szCs w:val="2"/>
          <w:rtl w:val="0"/>
        </w:rPr>
        <w:t xml:space="preserve">t</w:t>
      </w:r>
      <w:r w:rsidDel="00000000" w:rsidR="00000000" w:rsidRPr="00000000">
        <w:rPr>
          <w:color w:val="001900"/>
          <w:sz w:val="2"/>
          <w:szCs w:val="2"/>
          <w:rtl w:val="0"/>
        </w:rPr>
        <w:t xml:space="preserve">h</w:t>
      </w:r>
      <w:r w:rsidDel="00000000" w:rsidR="00000000" w:rsidRPr="00000000">
        <w:rPr>
          <w:color w:val="72ad69"/>
          <w:sz w:val="2"/>
          <w:szCs w:val="2"/>
          <w:rtl w:val="0"/>
        </w:rPr>
        <w:t xml:space="preserve">e</w:t>
      </w:r>
      <w:r w:rsidDel="00000000" w:rsidR="00000000" w:rsidRPr="00000000">
        <w:rPr>
          <w:color w:val="6ab45f"/>
          <w:sz w:val="2"/>
          <w:szCs w:val="2"/>
          <w:rtl w:val="0"/>
        </w:rPr>
        <w:t xml:space="preserve">r</w:t>
      </w:r>
      <w:r w:rsidDel="00000000" w:rsidR="00000000" w:rsidRPr="00000000">
        <w:rPr>
          <w:color w:val="62ba54"/>
          <w:sz w:val="2"/>
          <w:szCs w:val="2"/>
          <w:rtl w:val="0"/>
        </w:rPr>
        <w:t xml:space="preserve">'</w:t>
      </w:r>
      <w:r w:rsidDel="00000000" w:rsidR="00000000" w:rsidRPr="00000000">
        <w:rPr>
          <w:color w:val="5bbf4b"/>
          <w:sz w:val="2"/>
          <w:szCs w:val="2"/>
          <w:rtl w:val="0"/>
        </w:rPr>
        <w:t xml:space="preserve">s</w:t>
      </w:r>
      <w:r w:rsidDel="00000000" w:rsidR="00000000" w:rsidRPr="00000000">
        <w:rPr>
          <w:color w:val="54c542"/>
          <w:sz w:val="2"/>
          <w:szCs w:val="2"/>
          <w:rtl w:val="0"/>
        </w:rPr>
        <w:t xml:space="preserve"> </w:t>
      </w:r>
      <w:r w:rsidDel="00000000" w:rsidR="00000000" w:rsidRPr="00000000">
        <w:rPr>
          <w:color w:val="4fc83d"/>
          <w:sz w:val="2"/>
          <w:szCs w:val="2"/>
          <w:rtl w:val="0"/>
        </w:rPr>
        <w:t xml:space="preserve">n</w:t>
      </w:r>
      <w:r w:rsidDel="00000000" w:rsidR="00000000" w:rsidRPr="00000000">
        <w:rPr>
          <w:color w:val="4bcb38"/>
          <w:sz w:val="2"/>
          <w:szCs w:val="2"/>
          <w:rtl w:val="0"/>
        </w:rPr>
        <w:t xml:space="preserve">a</w:t>
      </w:r>
      <w:r w:rsidDel="00000000" w:rsidR="00000000" w:rsidRPr="00000000">
        <w:rPr>
          <w:color w:val="4acc36"/>
          <w:sz w:val="2"/>
          <w:szCs w:val="2"/>
          <w:rtl w:val="0"/>
        </w:rPr>
        <w:t xml:space="preserve">m</w:t>
      </w:r>
      <w:r w:rsidDel="00000000" w:rsidR="00000000" w:rsidRPr="00000000">
        <w:rPr>
          <w:color w:val="3ad823"/>
          <w:sz w:val="2"/>
          <w:szCs w:val="2"/>
          <w:rtl w:val="0"/>
        </w:rPr>
        <w:t xml:space="preserve">e is Jose Dinis Aveiro and his mother's name is Maria Dolores do</w:t>
      </w:r>
      <w:r w:rsidDel="00000000" w:rsidR="00000000" w:rsidRPr="00000000">
        <w:rPr>
          <w:color w:val="2fcd18"/>
          <w:sz w:val="2"/>
          <w:szCs w:val="2"/>
          <w:rtl w:val="0"/>
        </w:rPr>
        <w:t xml:space="preserve">s</w:t>
      </w:r>
      <w:r w:rsidDel="00000000" w:rsidR="00000000" w:rsidRPr="00000000">
        <w:rPr>
          <w:color w:val="30ce19"/>
          <w:sz w:val="2"/>
          <w:szCs w:val="2"/>
          <w:rtl w:val="0"/>
        </w:rPr>
        <w:t xml:space="preserve"> </w:t>
      </w:r>
      <w:r w:rsidDel="00000000" w:rsidR="00000000" w:rsidRPr="00000000">
        <w:rPr>
          <w:color w:val="33d11c"/>
          <w:sz w:val="2"/>
          <w:szCs w:val="2"/>
          <w:rtl w:val="0"/>
        </w:rPr>
        <w:t xml:space="preserve">S</w:t>
      </w:r>
      <w:r w:rsidDel="00000000" w:rsidR="00000000" w:rsidRPr="00000000">
        <w:rPr>
          <w:color w:val="37d520"/>
          <w:sz w:val="2"/>
          <w:szCs w:val="2"/>
          <w:rtl w:val="0"/>
        </w:rPr>
        <w:t xml:space="preserve">a</w:t>
      </w:r>
      <w:r w:rsidDel="00000000" w:rsidR="00000000" w:rsidRPr="00000000">
        <w:rPr>
          <w:color w:val="3ad823"/>
          <w:sz w:val="2"/>
          <w:szCs w:val="2"/>
          <w:rtl w:val="0"/>
        </w:rPr>
        <w:t xml:space="preserve">n</w:t>
      </w:r>
      <w:r w:rsidDel="00000000" w:rsidR="00000000" w:rsidRPr="00000000">
        <w:rPr>
          <w:color w:val="3edc27"/>
          <w:sz w:val="2"/>
          <w:szCs w:val="2"/>
          <w:rtl w:val="0"/>
        </w:rPr>
        <w:t xml:space="preserve">t</w:t>
      </w:r>
      <w:r w:rsidDel="00000000" w:rsidR="00000000" w:rsidRPr="00000000">
        <w:rPr>
          <w:color w:val="41df2a"/>
          <w:sz w:val="2"/>
          <w:szCs w:val="2"/>
          <w:rtl w:val="0"/>
        </w:rPr>
        <w:t xml:space="preserve">o</w:t>
      </w:r>
      <w:r w:rsidDel="00000000" w:rsidR="00000000" w:rsidRPr="00000000">
        <w:rPr>
          <w:color w:val="42e02b"/>
          <w:sz w:val="2"/>
          <w:szCs w:val="2"/>
          <w:rtl w:val="0"/>
        </w:rPr>
        <w:t xml:space="preserve">s</w:t>
      </w:r>
      <w:r w:rsidDel="00000000" w:rsidR="00000000" w:rsidRPr="00000000">
        <w:rPr>
          <w:color w:val="21bf0a"/>
          <w:sz w:val="2"/>
          <w:szCs w:val="2"/>
          <w:rtl w:val="0"/>
        </w:rPr>
        <w:t xml:space="preserve"> </w:t>
      </w:r>
      <w:r w:rsidDel="00000000" w:rsidR="00000000" w:rsidRPr="00000000">
        <w:rPr>
          <w:color w:val="1ebc07"/>
          <w:sz w:val="2"/>
          <w:szCs w:val="2"/>
          <w:rtl w:val="0"/>
        </w:rPr>
        <w:t xml:space="preserve">A</w:t>
      </w:r>
      <w:r w:rsidDel="00000000" w:rsidR="00000000" w:rsidRPr="00000000">
        <w:rPr>
          <w:color w:val="19b702"/>
          <w:sz w:val="2"/>
          <w:szCs w:val="2"/>
          <w:rtl w:val="0"/>
        </w:rPr>
        <w:t xml:space="preserve">v</w:t>
      </w:r>
      <w:r w:rsidDel="00000000" w:rsidR="00000000" w:rsidRPr="00000000">
        <w:rPr>
          <w:color w:val="12b000"/>
          <w:sz w:val="2"/>
          <w:szCs w:val="2"/>
          <w:rtl w:val="0"/>
        </w:rPr>
        <w:t xml:space="preserve">e</w:t>
      </w:r>
      <w:r w:rsidDel="00000000" w:rsidR="00000000" w:rsidRPr="00000000">
        <w:rPr>
          <w:color w:val="0aa800"/>
          <w:sz w:val="2"/>
          <w:szCs w:val="2"/>
          <w:rtl w:val="0"/>
        </w:rPr>
        <w:t xml:space="preserve">i</w:t>
      </w:r>
      <w:r w:rsidDel="00000000" w:rsidR="00000000" w:rsidRPr="00000000">
        <w:rPr>
          <w:color w:val="03a100"/>
          <w:sz w:val="2"/>
          <w:szCs w:val="2"/>
          <w:rtl w:val="0"/>
        </w:rPr>
        <w:t xml:space="preserve">r</w:t>
      </w:r>
      <w:r w:rsidDel="00000000" w:rsidR="00000000" w:rsidRPr="00000000">
        <w:rPr>
          <w:color w:val="009c00"/>
          <w:sz w:val="2"/>
          <w:szCs w:val="2"/>
          <w:rtl w:val="0"/>
        </w:rPr>
        <w:t xml:space="preserve">o</w:t>
      </w:r>
      <w:r w:rsidDel="00000000" w:rsidR="00000000" w:rsidRPr="00000000">
        <w:rPr>
          <w:color w:val="009900"/>
          <w:sz w:val="2"/>
          <w:szCs w:val="2"/>
          <w:rtl w:val="0"/>
        </w:rPr>
        <w:t xml:space="preserve">,</w:t>
      </w:r>
      <w:r w:rsidDel="00000000" w:rsidR="00000000" w:rsidRPr="00000000">
        <w:rPr>
          <w:color w:val="2e8e20"/>
          <w:sz w:val="2"/>
          <w:szCs w:val="2"/>
          <w:rtl w:val="0"/>
        </w:rPr>
        <w:t xml:space="preserve"> </w:t>
      </w:r>
      <w:r w:rsidDel="00000000" w:rsidR="00000000" w:rsidRPr="00000000">
        <w:rPr>
          <w:color w:val="339325"/>
          <w:sz w:val="2"/>
          <w:szCs w:val="2"/>
          <w:rtl w:val="0"/>
        </w:rPr>
        <w:t xml:space="preserve">h</w:t>
      </w:r>
      <w:r w:rsidDel="00000000" w:rsidR="00000000" w:rsidRPr="00000000">
        <w:rPr>
          <w:color w:val="3b9b2d"/>
          <w:sz w:val="2"/>
          <w:szCs w:val="2"/>
          <w:rtl w:val="0"/>
        </w:rPr>
        <w:t xml:space="preserve">i</w:t>
      </w:r>
      <w:r w:rsidDel="00000000" w:rsidR="00000000" w:rsidRPr="00000000">
        <w:rPr>
          <w:color w:val="46a638"/>
          <w:sz w:val="2"/>
          <w:szCs w:val="2"/>
          <w:rtl w:val="0"/>
        </w:rPr>
        <w:t xml:space="preserve">s</w:t>
      </w:r>
      <w:r w:rsidDel="00000000" w:rsidR="00000000" w:rsidRPr="00000000">
        <w:rPr>
          <w:color w:val="52b244"/>
          <w:sz w:val="2"/>
          <w:szCs w:val="2"/>
          <w:rtl w:val="0"/>
        </w:rPr>
        <w:t xml:space="preserve"> </w:t>
      </w:r>
      <w:r w:rsidDel="00000000" w:rsidR="00000000" w:rsidRPr="00000000">
        <w:rPr>
          <w:color w:val="5cbc4e"/>
          <w:sz w:val="2"/>
          <w:szCs w:val="2"/>
          <w:rtl w:val="0"/>
        </w:rPr>
        <w:t xml:space="preserve">f</w:t>
      </w:r>
      <w:r w:rsidDel="00000000" w:rsidR="00000000" w:rsidRPr="00000000">
        <w:rPr>
          <w:color w:val="65c557"/>
          <w:sz w:val="2"/>
          <w:szCs w:val="2"/>
          <w:rtl w:val="0"/>
        </w:rPr>
        <w:t xml:space="preserve">a</w:t>
      </w:r>
      <w:r w:rsidDel="00000000" w:rsidR="00000000" w:rsidRPr="00000000">
        <w:rPr>
          <w:color w:val="69c95b"/>
          <w:sz w:val="2"/>
          <w:szCs w:val="2"/>
          <w:rtl w:val="0"/>
        </w:rPr>
        <w:t xml:space="preserve">t</w:t>
      </w:r>
      <w:r w:rsidDel="00000000" w:rsidR="00000000" w:rsidRPr="00000000">
        <w:rPr>
          <w:color w:val="4eae40"/>
          <w:sz w:val="2"/>
          <w:szCs w:val="2"/>
          <w:rtl w:val="0"/>
        </w:rPr>
        <w:t xml:space="preserve">her was </w:t>
      </w:r>
      <w:r w:rsidDel="00000000" w:rsidR="00000000" w:rsidRPr="00000000">
        <w:rPr>
          <w:color w:val="7ada6c"/>
          <w:sz w:val="2"/>
          <w:szCs w:val="2"/>
          <w:rtl w:val="0"/>
        </w:rPr>
        <w:t xml:space="preserve">a garden</w:t>
      </w:r>
      <w:r w:rsidDel="00000000" w:rsidR="00000000" w:rsidRPr="00000000">
        <w:rPr>
          <w:color w:val="3a9a2c"/>
          <w:sz w:val="2"/>
          <w:szCs w:val="2"/>
          <w:rtl w:val="0"/>
        </w:rPr>
        <w:t xml:space="preserve">er with </w:t>
      </w:r>
      <w:r w:rsidDel="00000000" w:rsidR="00000000" w:rsidRPr="00000000">
        <w:rPr>
          <w:color w:val="117103"/>
          <w:sz w:val="2"/>
          <w:szCs w:val="2"/>
          <w:rtl w:val="0"/>
        </w:rPr>
        <w:t xml:space="preserve">the muni</w:t>
      </w:r>
      <w:r w:rsidDel="00000000" w:rsidR="00000000" w:rsidRPr="00000000">
        <w:rPr>
          <w:color w:val="004500"/>
          <w:sz w:val="2"/>
          <w:szCs w:val="2"/>
          <w:rtl w:val="0"/>
        </w:rPr>
        <w:t xml:space="preserve">cipality and his</w:t>
      </w:r>
      <w:r w:rsidDel="00000000" w:rsidR="00000000" w:rsidRPr="00000000">
        <w:rPr>
          <w:color w:val="117103"/>
          <w:sz w:val="2"/>
          <w:szCs w:val="2"/>
          <w:rtl w:val="0"/>
        </w:rPr>
        <w:t xml:space="preserve"> mother </w:t>
      </w:r>
      <w:r w:rsidDel="00000000" w:rsidR="00000000" w:rsidRPr="00000000">
        <w:rPr>
          <w:color w:val="3a9a2c"/>
          <w:sz w:val="2"/>
          <w:szCs w:val="2"/>
          <w:rtl w:val="0"/>
        </w:rPr>
        <w:t xml:space="preserve">worked a</w:t>
      </w:r>
      <w:r w:rsidDel="00000000" w:rsidR="00000000" w:rsidRPr="00000000">
        <w:rPr>
          <w:color w:val="7ada6c"/>
          <w:sz w:val="2"/>
          <w:szCs w:val="2"/>
          <w:rtl w:val="0"/>
        </w:rPr>
        <w:t xml:space="preserve">s a cook</w:t>
      </w:r>
      <w:r w:rsidDel="00000000" w:rsidR="00000000" w:rsidRPr="00000000">
        <w:rPr>
          <w:color w:val="56d23e"/>
          <w:sz w:val="2"/>
          <w:szCs w:val="2"/>
          <w:rtl w:val="0"/>
        </w:rPr>
        <w:t xml:space="preserve">.</w:t>
      </w:r>
      <w:r w:rsidDel="00000000" w:rsidR="00000000" w:rsidRPr="00000000">
        <w:rPr>
          <w:color w:val="57d140"/>
          <w:sz w:val="2"/>
          <w:szCs w:val="2"/>
          <w:rtl w:val="0"/>
        </w:rPr>
        <w:t xml:space="preserve">R</w:t>
      </w:r>
      <w:r w:rsidDel="00000000" w:rsidR="00000000" w:rsidRPr="00000000">
        <w:rPr>
          <w:color w:val="5cce45"/>
          <w:sz w:val="2"/>
          <w:szCs w:val="2"/>
          <w:rtl w:val="0"/>
        </w:rPr>
        <w:t xml:space="preserve">o</w:t>
      </w:r>
      <w:r w:rsidDel="00000000" w:rsidR="00000000" w:rsidRPr="00000000">
        <w:rPr>
          <w:color w:val="60cb4a"/>
          <w:sz w:val="2"/>
          <w:szCs w:val="2"/>
          <w:rtl w:val="0"/>
        </w:rPr>
        <w:t xml:space="preserve">n</w:t>
      </w:r>
      <w:r w:rsidDel="00000000" w:rsidR="00000000" w:rsidRPr="00000000">
        <w:rPr>
          <w:color w:val="67c553"/>
          <w:sz w:val="2"/>
          <w:szCs w:val="2"/>
          <w:rtl w:val="0"/>
        </w:rPr>
        <w:t xml:space="preserve">a</w:t>
      </w:r>
      <w:r w:rsidDel="00000000" w:rsidR="00000000" w:rsidRPr="00000000">
        <w:rPr>
          <w:color w:val="6ec05c"/>
          <w:sz w:val="2"/>
          <w:szCs w:val="2"/>
          <w:rtl w:val="0"/>
        </w:rPr>
        <w:t xml:space="preserve">l</w:t>
      </w:r>
      <w:r w:rsidDel="00000000" w:rsidR="00000000" w:rsidRPr="00000000">
        <w:rPr>
          <w:color w:val="76ba67"/>
          <w:sz w:val="2"/>
          <w:szCs w:val="2"/>
          <w:rtl w:val="0"/>
        </w:rPr>
        <w:t xml:space="preserve">d</w:t>
      </w:r>
      <w:r w:rsidDel="00000000" w:rsidR="00000000" w:rsidRPr="00000000">
        <w:rPr>
          <w:color w:val="7fb371"/>
          <w:sz w:val="2"/>
          <w:szCs w:val="2"/>
          <w:rtl w:val="0"/>
        </w:rPr>
        <w:t xml:space="preserve">o</w:t>
      </w:r>
      <w:r w:rsidDel="00000000" w:rsidR="00000000" w:rsidRPr="00000000">
        <w:rPr>
          <w:color w:val="7ea473"/>
          <w:sz w:val="2"/>
          <w:szCs w:val="2"/>
          <w:rtl w:val="0"/>
        </w:rPr>
        <w:t xml:space="preserve"> </w:t>
      </w:r>
      <w:r w:rsidDel="00000000" w:rsidR="00000000" w:rsidRPr="00000000">
        <w:rPr>
          <w:color w:val="7a9272"/>
          <w:sz w:val="2"/>
          <w:szCs w:val="2"/>
          <w:rtl w:val="0"/>
        </w:rPr>
        <w:t xml:space="preserve">w</w:t>
      </w:r>
      <w:r w:rsidDel="00000000" w:rsidR="00000000" w:rsidRPr="00000000">
        <w:rPr>
          <w:color w:val="6d7566"/>
          <w:sz w:val="2"/>
          <w:szCs w:val="2"/>
          <w:rtl w:val="0"/>
        </w:rPr>
        <w:t xml:space="preserve">a</w:t>
      </w:r>
      <w:r w:rsidDel="00000000" w:rsidR="00000000" w:rsidRPr="00000000">
        <w:rPr>
          <w:color w:val="585453"/>
          <w:sz w:val="2"/>
          <w:szCs w:val="2"/>
          <w:rtl w:val="0"/>
        </w:rPr>
        <w:t xml:space="preserve">s</w:t>
      </w:r>
      <w:r w:rsidDel="00000000" w:rsidR="00000000" w:rsidRPr="00000000">
        <w:rPr>
          <w:color w:val="3e313b"/>
          <w:sz w:val="2"/>
          <w:szCs w:val="2"/>
          <w:rtl w:val="0"/>
        </w:rPr>
        <w:t xml:space="preserve"> </w:t>
      </w:r>
      <w:r w:rsidDel="00000000" w:rsidR="00000000" w:rsidRPr="00000000">
        <w:rPr>
          <w:color w:val="281026"/>
          <w:sz w:val="2"/>
          <w:szCs w:val="2"/>
          <w:rtl w:val="0"/>
        </w:rPr>
        <w:t xml:space="preserve">e</w:t>
      </w:r>
      <w:r w:rsidDel="00000000" w:rsidR="00000000" w:rsidRPr="00000000">
        <w:rPr>
          <w:color w:val="150014"/>
          <w:sz w:val="2"/>
          <w:szCs w:val="2"/>
          <w:rtl w:val="0"/>
        </w:rPr>
        <w:t xml:space="preserve">x</w:t>
      </w:r>
      <w:r w:rsidDel="00000000" w:rsidR="00000000" w:rsidRPr="00000000">
        <w:rPr>
          <w:color w:val="140012"/>
          <w:sz w:val="2"/>
          <w:szCs w:val="2"/>
          <w:rtl w:val="0"/>
        </w:rPr>
        <w:t xml:space="preserve">p</w:t>
      </w:r>
      <w:r w:rsidDel="00000000" w:rsidR="00000000" w:rsidRPr="00000000">
        <w:rPr>
          <w:color w:val="080808"/>
          <w:sz w:val="2"/>
          <w:szCs w:val="2"/>
          <w:rtl w:val="0"/>
        </w:rPr>
        <w:t xml:space="preserve">elled from school after a</w:t>
      </w:r>
      <w:r w:rsidDel="00000000" w:rsidR="00000000" w:rsidRPr="00000000">
        <w:rPr>
          <w:color w:val="000000"/>
          <w:sz w:val="2"/>
          <w:szCs w:val="2"/>
          <w:rtl w:val="0"/>
        </w:rPr>
        <w:t xml:space="preserve">s</w:t>
      </w:r>
      <w:r w:rsidDel="00000000" w:rsidR="00000000" w:rsidRPr="00000000">
        <w:rPr>
          <w:color w:val="0a0a0a"/>
          <w:sz w:val="2"/>
          <w:szCs w:val="2"/>
          <w:rtl w:val="0"/>
        </w:rPr>
        <w:t xml:space="preserve">s</w:t>
      </w:r>
      <w:r w:rsidDel="00000000" w:rsidR="00000000" w:rsidRPr="00000000">
        <w:rPr>
          <w:color w:val="5c5c5c"/>
          <w:sz w:val="2"/>
          <w:szCs w:val="2"/>
          <w:rtl w:val="0"/>
        </w:rPr>
        <w:t xml:space="preserve">a</w:t>
      </w:r>
      <w:r w:rsidDel="00000000" w:rsidR="00000000" w:rsidRPr="00000000">
        <w:rPr>
          <w:color w:val="c9c9c9"/>
          <w:sz w:val="2"/>
          <w:szCs w:val="2"/>
          <w:rtl w:val="0"/>
        </w:rPr>
        <w:t xml:space="preserve">u</w:t>
      </w:r>
      <w:r w:rsidDel="00000000" w:rsidR="00000000" w:rsidRPr="00000000">
        <w:rPr>
          <w:color w:val="ffffff"/>
          <w:sz w:val="2"/>
          <w:szCs w:val="2"/>
          <w:rtl w:val="0"/>
        </w:rPr>
        <w:t xml:space="preserve">l</w:t>
      </w:r>
      <w:r w:rsidDel="00000000" w:rsidR="00000000" w:rsidRPr="00000000">
        <w:rPr>
          <w:color w:val="fdfdfd"/>
          <w:sz w:val="2"/>
          <w:szCs w:val="2"/>
          <w:rtl w:val="0"/>
        </w:rPr>
        <w:t xml:space="preserve">t</w:t>
      </w:r>
      <w:r w:rsidDel="00000000" w:rsidR="00000000" w:rsidRPr="00000000">
        <w:rPr>
          <w:color w:val="d9d9d9"/>
          <w:sz w:val="2"/>
          <w:szCs w:val="2"/>
          <w:rtl w:val="0"/>
        </w:rPr>
        <w:t xml:space="preserve">i</w:t>
      </w:r>
      <w:r w:rsidDel="00000000" w:rsidR="00000000" w:rsidRPr="00000000">
        <w:rPr>
          <w:color w:val="f8f8f8"/>
          <w:sz w:val="2"/>
          <w:szCs w:val="2"/>
          <w:rtl w:val="0"/>
        </w:rPr>
        <w:t xml:space="preserve">ng his teacher by throwing up a chair at him he had always</w:t>
      </w:r>
      <w:r w:rsidDel="00000000" w:rsidR="00000000" w:rsidRPr="00000000">
        <w:rPr>
          <w:sz w:val="16"/>
          <w:szCs w:val="16"/>
          <w:rtl w:val="0"/>
        </w:rPr>
        <w:br w:type="textWrapping"/>
      </w:r>
      <w:r w:rsidDel="00000000" w:rsidR="00000000" w:rsidRPr="00000000">
        <w:rPr>
          <w:color w:val="f8f8f8"/>
          <w:sz w:val="2"/>
          <w:szCs w:val="2"/>
          <w:rtl w:val="0"/>
        </w:rPr>
        <w:t xml:space="preserve"> been a keen footballer and by the time he was 14 years old he decided to concentrate on becoming a prof</w:t>
      </w:r>
      <w:r w:rsidDel="00000000" w:rsidR="00000000" w:rsidRPr="00000000">
        <w:rPr>
          <w:color w:val="fdfdfd"/>
          <w:sz w:val="2"/>
          <w:szCs w:val="2"/>
          <w:rtl w:val="0"/>
        </w:rPr>
        <w:t xml:space="preserve">e</w:t>
      </w:r>
      <w:r w:rsidDel="00000000" w:rsidR="00000000" w:rsidRPr="00000000">
        <w:rPr>
          <w:color w:val="acacac"/>
          <w:sz w:val="2"/>
          <w:szCs w:val="2"/>
          <w:rtl w:val="0"/>
        </w:rPr>
        <w:t xml:space="preserve">s</w:t>
      </w:r>
      <w:r w:rsidDel="00000000" w:rsidR="00000000" w:rsidRPr="00000000">
        <w:rPr>
          <w:color w:val="474747"/>
          <w:sz w:val="2"/>
          <w:szCs w:val="2"/>
          <w:rtl w:val="0"/>
        </w:rPr>
        <w:t xml:space="preserve">s</w:t>
      </w:r>
      <w:r w:rsidDel="00000000" w:rsidR="00000000" w:rsidRPr="00000000">
        <w:rPr>
          <w:color w:val="090909"/>
          <w:sz w:val="2"/>
          <w:szCs w:val="2"/>
          <w:rtl w:val="0"/>
        </w:rPr>
        <w:t xml:space="preserve">i</w:t>
      </w:r>
      <w:r w:rsidDel="00000000" w:rsidR="00000000" w:rsidRPr="00000000">
        <w:rPr>
          <w:color w:val="000000"/>
          <w:sz w:val="2"/>
          <w:szCs w:val="2"/>
          <w:rtl w:val="0"/>
        </w:rPr>
        <w:t xml:space="preserve">o</w:t>
      </w:r>
      <w:r w:rsidDel="00000000" w:rsidR="00000000" w:rsidRPr="00000000">
        <w:rPr>
          <w:color w:val="060606"/>
          <w:sz w:val="2"/>
          <w:szCs w:val="2"/>
          <w:rtl w:val="0"/>
        </w:rPr>
        <w:t xml:space="preserve">n</w:t>
      </w:r>
      <w:r w:rsidDel="00000000" w:rsidR="00000000" w:rsidRPr="00000000">
        <w:rPr>
          <w:color w:val="030303"/>
          <w:sz w:val="2"/>
          <w:szCs w:val="2"/>
          <w:rtl w:val="0"/>
        </w:rPr>
        <w:t xml:space="preserve">a</w:t>
      </w:r>
      <w:r w:rsidDel="00000000" w:rsidR="00000000" w:rsidRPr="00000000">
        <w:rPr>
          <w:color w:val="000000"/>
          <w:sz w:val="2"/>
          <w:szCs w:val="2"/>
          <w:rtl w:val="0"/>
        </w:rPr>
        <w:t xml:space="preserve">l</w:t>
      </w:r>
      <w:r w:rsidDel="00000000" w:rsidR="00000000" w:rsidRPr="00000000">
        <w:rPr>
          <w:color w:val="080808"/>
          <w:sz w:val="2"/>
          <w:szCs w:val="2"/>
          <w:rtl w:val="0"/>
        </w:rPr>
        <w:t xml:space="preserve"> footballer In 1</w:t>
      </w:r>
      <w:r w:rsidDel="00000000" w:rsidR="00000000" w:rsidRPr="00000000">
        <w:rPr>
          <w:color w:val="0e0012"/>
          <w:sz w:val="2"/>
          <w:szCs w:val="2"/>
          <w:rtl w:val="0"/>
        </w:rPr>
        <w:t xml:space="preserve">9</w:t>
      </w:r>
      <w:r w:rsidDel="00000000" w:rsidR="00000000" w:rsidRPr="00000000">
        <w:rPr>
          <w:color w:val="1d0620"/>
          <w:sz w:val="2"/>
          <w:szCs w:val="2"/>
          <w:rtl w:val="0"/>
        </w:rPr>
        <w:t xml:space="preserve">9</w:t>
      </w:r>
      <w:r w:rsidDel="00000000" w:rsidR="00000000" w:rsidRPr="00000000">
        <w:rPr>
          <w:color w:val="38273a"/>
          <w:sz w:val="2"/>
          <w:szCs w:val="2"/>
          <w:rtl w:val="0"/>
        </w:rPr>
        <w:t xml:space="preserve">5</w:t>
      </w:r>
      <w:r w:rsidDel="00000000" w:rsidR="00000000" w:rsidRPr="00000000">
        <w:rPr>
          <w:color w:val="2a232b"/>
          <w:sz w:val="2"/>
          <w:szCs w:val="2"/>
          <w:rtl w:val="0"/>
        </w:rPr>
        <w:t xml:space="preserve"> </w:t>
      </w:r>
      <w:r w:rsidDel="00000000" w:rsidR="00000000" w:rsidRPr="00000000">
        <w:rPr>
          <w:color w:val="030502"/>
          <w:sz w:val="2"/>
          <w:szCs w:val="2"/>
          <w:rtl w:val="0"/>
        </w:rPr>
        <w:t xml:space="preserve">C</w:t>
      </w:r>
      <w:r w:rsidDel="00000000" w:rsidR="00000000" w:rsidRPr="00000000">
        <w:rPr>
          <w:color w:val="000600"/>
          <w:sz w:val="2"/>
          <w:szCs w:val="2"/>
          <w:rtl w:val="0"/>
        </w:rPr>
        <w:t xml:space="preserve">r</w:t>
      </w:r>
      <w:r w:rsidDel="00000000" w:rsidR="00000000" w:rsidRPr="00000000">
        <w:rPr>
          <w:color w:val="000d00"/>
          <w:sz w:val="2"/>
          <w:szCs w:val="2"/>
          <w:rtl w:val="0"/>
        </w:rPr>
        <w:t xml:space="preserve">i</w:t>
      </w:r>
      <w:r w:rsidDel="00000000" w:rsidR="00000000" w:rsidRPr="00000000">
        <w:rPr>
          <w:color w:val="002500"/>
          <w:sz w:val="2"/>
          <w:szCs w:val="2"/>
          <w:rtl w:val="0"/>
        </w:rPr>
        <w:t xml:space="preserve">s</w:t>
      </w:r>
      <w:r w:rsidDel="00000000" w:rsidR="00000000" w:rsidRPr="00000000">
        <w:rPr>
          <w:color w:val="72ad69"/>
          <w:sz w:val="2"/>
          <w:szCs w:val="2"/>
          <w:rtl w:val="0"/>
        </w:rPr>
        <w:t xml:space="preserve">t</w:t>
      </w:r>
      <w:r w:rsidDel="00000000" w:rsidR="00000000" w:rsidRPr="00000000">
        <w:rPr>
          <w:color w:val="6ab45f"/>
          <w:sz w:val="2"/>
          <w:szCs w:val="2"/>
          <w:rtl w:val="0"/>
        </w:rPr>
        <w:t xml:space="preserve">i</w:t>
      </w:r>
      <w:r w:rsidDel="00000000" w:rsidR="00000000" w:rsidRPr="00000000">
        <w:rPr>
          <w:color w:val="62ba54"/>
          <w:sz w:val="2"/>
          <w:szCs w:val="2"/>
          <w:rtl w:val="0"/>
        </w:rPr>
        <w:t xml:space="preserve">a</w:t>
      </w:r>
      <w:r w:rsidDel="00000000" w:rsidR="00000000" w:rsidRPr="00000000">
        <w:rPr>
          <w:color w:val="5bbf4b"/>
          <w:sz w:val="2"/>
          <w:szCs w:val="2"/>
          <w:rtl w:val="0"/>
        </w:rPr>
        <w:t xml:space="preserve">n</w:t>
      </w:r>
      <w:r w:rsidDel="00000000" w:rsidR="00000000" w:rsidRPr="00000000">
        <w:rPr>
          <w:color w:val="54c542"/>
          <w:sz w:val="2"/>
          <w:szCs w:val="2"/>
          <w:rtl w:val="0"/>
        </w:rPr>
        <w:t xml:space="preserve">o</w:t>
      </w:r>
      <w:r w:rsidDel="00000000" w:rsidR="00000000" w:rsidRPr="00000000">
        <w:rPr>
          <w:color w:val="4fc83d"/>
          <w:sz w:val="2"/>
          <w:szCs w:val="2"/>
          <w:rtl w:val="0"/>
        </w:rPr>
        <w:t xml:space="preserve"> </w:t>
      </w:r>
      <w:r w:rsidDel="00000000" w:rsidR="00000000" w:rsidRPr="00000000">
        <w:rPr>
          <w:color w:val="4bcb38"/>
          <w:sz w:val="2"/>
          <w:szCs w:val="2"/>
          <w:rtl w:val="0"/>
        </w:rPr>
        <w:t xml:space="preserve">R</w:t>
      </w:r>
      <w:r w:rsidDel="00000000" w:rsidR="00000000" w:rsidRPr="00000000">
        <w:rPr>
          <w:color w:val="4acc36"/>
          <w:sz w:val="2"/>
          <w:szCs w:val="2"/>
          <w:rtl w:val="0"/>
        </w:rPr>
        <w:t xml:space="preserve">o</w:t>
      </w:r>
      <w:r w:rsidDel="00000000" w:rsidR="00000000" w:rsidRPr="00000000">
        <w:rPr>
          <w:color w:val="3ad823"/>
          <w:sz w:val="2"/>
          <w:szCs w:val="2"/>
          <w:rtl w:val="0"/>
        </w:rPr>
        <w:t xml:space="preserve">naldo joined the club Nacional located in his hometown of Madeir</w:t>
      </w:r>
      <w:r w:rsidDel="00000000" w:rsidR="00000000" w:rsidRPr="00000000">
        <w:rPr>
          <w:color w:val="24c20d"/>
          <w:sz w:val="2"/>
          <w:szCs w:val="2"/>
          <w:rtl w:val="0"/>
        </w:rPr>
        <w:t xml:space="preserve">a</w:t>
      </w:r>
      <w:r w:rsidDel="00000000" w:rsidR="00000000" w:rsidRPr="00000000">
        <w:rPr>
          <w:color w:val="25c30e"/>
          <w:sz w:val="2"/>
          <w:szCs w:val="2"/>
          <w:rtl w:val="0"/>
        </w:rPr>
        <w:t xml:space="preserve"> </w:t>
      </w:r>
      <w:r w:rsidDel="00000000" w:rsidR="00000000" w:rsidRPr="00000000">
        <w:rPr>
          <w:color w:val="26c40f"/>
          <w:sz w:val="2"/>
          <w:szCs w:val="2"/>
          <w:rtl w:val="0"/>
        </w:rPr>
        <w:t xml:space="preserve">l</w:t>
      </w:r>
      <w:r w:rsidDel="00000000" w:rsidR="00000000" w:rsidRPr="00000000">
        <w:rPr>
          <w:color w:val="28c611"/>
          <w:sz w:val="2"/>
          <w:szCs w:val="2"/>
          <w:rtl w:val="0"/>
        </w:rPr>
        <w:t xml:space="preserve">a</w:t>
      </w:r>
      <w:r w:rsidDel="00000000" w:rsidR="00000000" w:rsidRPr="00000000">
        <w:rPr>
          <w:color w:val="2ac813"/>
          <w:sz w:val="2"/>
          <w:szCs w:val="2"/>
          <w:rtl w:val="0"/>
        </w:rPr>
        <w:t xml:space="preserve">t</w:t>
      </w:r>
      <w:r w:rsidDel="00000000" w:rsidR="00000000" w:rsidRPr="00000000">
        <w:rPr>
          <w:color w:val="2cca15"/>
          <w:sz w:val="2"/>
          <w:szCs w:val="2"/>
          <w:rtl w:val="0"/>
        </w:rPr>
        <w:t xml:space="preserve">e</w:t>
      </w:r>
      <w:r w:rsidDel="00000000" w:rsidR="00000000" w:rsidRPr="00000000">
        <w:rPr>
          <w:color w:val="2ecc17"/>
          <w:sz w:val="2"/>
          <w:szCs w:val="2"/>
          <w:rtl w:val="0"/>
        </w:rPr>
        <w:t xml:space="preserve">r</w:t>
      </w:r>
      <w:r w:rsidDel="00000000" w:rsidR="00000000" w:rsidRPr="00000000">
        <w:rPr>
          <w:color w:val="2fcd18"/>
          <w:sz w:val="2"/>
          <w:szCs w:val="2"/>
          <w:rtl w:val="0"/>
        </w:rPr>
        <w:t xml:space="preserve"> </w:t>
      </w:r>
      <w:r w:rsidDel="00000000" w:rsidR="00000000" w:rsidRPr="00000000">
        <w:rPr>
          <w:color w:val="35d31e"/>
          <w:sz w:val="2"/>
          <w:szCs w:val="2"/>
          <w:rtl w:val="0"/>
        </w:rPr>
        <w:t xml:space="preserve">h</w:t>
      </w:r>
      <w:r w:rsidDel="00000000" w:rsidR="00000000" w:rsidRPr="00000000">
        <w:rPr>
          <w:color w:val="33d11c"/>
          <w:sz w:val="2"/>
          <w:szCs w:val="2"/>
          <w:rtl w:val="0"/>
        </w:rPr>
        <w:t xml:space="preserve">e</w:t>
      </w:r>
      <w:r w:rsidDel="00000000" w:rsidR="00000000" w:rsidRPr="00000000">
        <w:rPr>
          <w:color w:val="2dcb16"/>
          <w:sz w:val="2"/>
          <w:szCs w:val="2"/>
          <w:rtl w:val="0"/>
        </w:rPr>
        <w:t xml:space="preserve"> </w:t>
      </w:r>
      <w:r w:rsidDel="00000000" w:rsidR="00000000" w:rsidRPr="00000000">
        <w:rPr>
          <w:color w:val="26c40f"/>
          <w:sz w:val="2"/>
          <w:szCs w:val="2"/>
          <w:rtl w:val="0"/>
        </w:rPr>
        <w:t xml:space="preserve">j</w:t>
      </w:r>
      <w:r w:rsidDel="00000000" w:rsidR="00000000" w:rsidRPr="00000000">
        <w:rPr>
          <w:color w:val="1fbd08"/>
          <w:sz w:val="2"/>
          <w:szCs w:val="2"/>
          <w:rtl w:val="0"/>
        </w:rPr>
        <w:t xml:space="preserve">o</w:t>
      </w:r>
      <w:r w:rsidDel="00000000" w:rsidR="00000000" w:rsidRPr="00000000">
        <w:rPr>
          <w:color w:val="18b601"/>
          <w:sz w:val="2"/>
          <w:szCs w:val="2"/>
          <w:rtl w:val="0"/>
        </w:rPr>
        <w:t xml:space="preserve">i</w:t>
      </w:r>
      <w:r w:rsidDel="00000000" w:rsidR="00000000" w:rsidRPr="00000000">
        <w:rPr>
          <w:color w:val="12b000"/>
          <w:sz w:val="2"/>
          <w:szCs w:val="2"/>
          <w:rtl w:val="0"/>
        </w:rPr>
        <w:t xml:space="preserve">n</w:t>
      </w:r>
      <w:r w:rsidDel="00000000" w:rsidR="00000000" w:rsidRPr="00000000">
        <w:rPr>
          <w:color w:val="0fad00"/>
          <w:sz w:val="2"/>
          <w:szCs w:val="2"/>
          <w:rtl w:val="0"/>
        </w:rPr>
        <w:t xml:space="preserve">e</w:t>
      </w:r>
      <w:r w:rsidDel="00000000" w:rsidR="00000000" w:rsidRPr="00000000">
        <w:rPr>
          <w:color w:val="55a649"/>
          <w:sz w:val="2"/>
          <w:szCs w:val="2"/>
          <w:rtl w:val="0"/>
        </w:rPr>
        <w:t xml:space="preserve">d</w:t>
      </w:r>
      <w:r w:rsidDel="00000000" w:rsidR="00000000" w:rsidRPr="00000000">
        <w:rPr>
          <w:color w:val="57a84b"/>
          <w:sz w:val="2"/>
          <w:szCs w:val="2"/>
          <w:rtl w:val="0"/>
        </w:rPr>
        <w:t xml:space="preserve"> </w:t>
      </w:r>
      <w:r w:rsidDel="00000000" w:rsidR="00000000" w:rsidRPr="00000000">
        <w:rPr>
          <w:color w:val="5aab4e"/>
          <w:sz w:val="2"/>
          <w:szCs w:val="2"/>
          <w:rtl w:val="0"/>
        </w:rPr>
        <w:t xml:space="preserve">o</w:t>
      </w:r>
      <w:r w:rsidDel="00000000" w:rsidR="00000000" w:rsidRPr="00000000">
        <w:rPr>
          <w:color w:val="5fb053"/>
          <w:sz w:val="2"/>
          <w:szCs w:val="2"/>
          <w:rtl w:val="0"/>
        </w:rPr>
        <w:t xml:space="preserve">n</w:t>
      </w:r>
      <w:r w:rsidDel="00000000" w:rsidR="00000000" w:rsidRPr="00000000">
        <w:rPr>
          <w:color w:val="64b558"/>
          <w:sz w:val="2"/>
          <w:szCs w:val="2"/>
          <w:rtl w:val="0"/>
        </w:rPr>
        <w:t xml:space="preserve">e</w:t>
      </w:r>
      <w:r w:rsidDel="00000000" w:rsidR="00000000" w:rsidRPr="00000000">
        <w:rPr>
          <w:color w:val="68b95c"/>
          <w:sz w:val="2"/>
          <w:szCs w:val="2"/>
          <w:rtl w:val="0"/>
        </w:rPr>
        <w:t xml:space="preserve"> </w:t>
      </w:r>
      <w:r w:rsidDel="00000000" w:rsidR="00000000" w:rsidRPr="00000000">
        <w:rPr>
          <w:color w:val="6cbd60"/>
          <w:sz w:val="2"/>
          <w:szCs w:val="2"/>
          <w:rtl w:val="0"/>
        </w:rPr>
        <w:t xml:space="preserve">o</w:t>
      </w:r>
      <w:r w:rsidDel="00000000" w:rsidR="00000000" w:rsidRPr="00000000">
        <w:rPr>
          <w:color w:val="6ebf62"/>
          <w:sz w:val="2"/>
          <w:szCs w:val="2"/>
          <w:rtl w:val="0"/>
        </w:rPr>
        <w:t xml:space="preserve">f</w:t>
      </w:r>
      <w:r w:rsidDel="00000000" w:rsidR="00000000" w:rsidRPr="00000000">
        <w:rPr>
          <w:color w:val="409134"/>
          <w:sz w:val="2"/>
          <w:szCs w:val="2"/>
          <w:rtl w:val="0"/>
        </w:rPr>
        <w:t xml:space="preserve"> the big</w:t>
      </w:r>
      <w:r w:rsidDel="00000000" w:rsidR="00000000" w:rsidRPr="00000000">
        <w:rPr>
          <w:color w:val="459639"/>
          <w:sz w:val="2"/>
          <w:szCs w:val="2"/>
          <w:rtl w:val="0"/>
        </w:rPr>
        <w:t xml:space="preserve">gest clu</w:t>
      </w:r>
      <w:r w:rsidDel="00000000" w:rsidR="00000000" w:rsidRPr="00000000">
        <w:rPr>
          <w:color w:val="16670a"/>
          <w:sz w:val="2"/>
          <w:szCs w:val="2"/>
          <w:rtl w:val="0"/>
        </w:rPr>
        <w:t xml:space="preserve">bs in Po</w:t>
      </w:r>
      <w:r w:rsidDel="00000000" w:rsidR="00000000" w:rsidRPr="00000000">
        <w:rPr>
          <w:color w:val="095a00"/>
          <w:sz w:val="2"/>
          <w:szCs w:val="2"/>
          <w:rtl w:val="0"/>
        </w:rPr>
        <w:t xml:space="preserve">rtugal n</w:t>
      </w:r>
      <w:r w:rsidDel="00000000" w:rsidR="00000000" w:rsidRPr="00000000">
        <w:rPr>
          <w:color w:val="003f00"/>
          <w:sz w:val="2"/>
          <w:szCs w:val="2"/>
          <w:rtl w:val="0"/>
        </w:rPr>
        <w:t xml:space="preserve">amely Sporting C</w:t>
      </w:r>
      <w:r w:rsidDel="00000000" w:rsidR="00000000" w:rsidRPr="00000000">
        <w:rPr>
          <w:color w:val="095a00"/>
          <w:sz w:val="2"/>
          <w:szCs w:val="2"/>
          <w:rtl w:val="0"/>
        </w:rPr>
        <w:t xml:space="preserve">P after </w:t>
      </w:r>
      <w:r w:rsidDel="00000000" w:rsidR="00000000" w:rsidRPr="00000000">
        <w:rPr>
          <w:color w:val="16670a"/>
          <w:sz w:val="2"/>
          <w:szCs w:val="2"/>
          <w:rtl w:val="0"/>
        </w:rPr>
        <w:t xml:space="preserve">clearing</w:t>
      </w:r>
      <w:r w:rsidDel="00000000" w:rsidR="00000000" w:rsidRPr="00000000">
        <w:rPr>
          <w:color w:val="459639"/>
          <w:sz w:val="2"/>
          <w:szCs w:val="2"/>
          <w:rtl w:val="0"/>
        </w:rPr>
        <w:t xml:space="preserve"> a trial</w:t>
      </w:r>
      <w:r w:rsidDel="00000000" w:rsidR="00000000" w:rsidRPr="00000000">
        <w:rPr>
          <w:color w:val="3aaa1a"/>
          <w:sz w:val="2"/>
          <w:szCs w:val="2"/>
          <w:rtl w:val="0"/>
        </w:rPr>
        <w:t xml:space="preserve"> </w:t>
      </w:r>
      <w:r w:rsidDel="00000000" w:rsidR="00000000" w:rsidRPr="00000000">
        <w:rPr>
          <w:color w:val="3da81c"/>
          <w:sz w:val="2"/>
          <w:szCs w:val="2"/>
          <w:rtl w:val="0"/>
        </w:rPr>
        <w:t xml:space="preserve">D</w:t>
      </w:r>
      <w:r w:rsidDel="00000000" w:rsidR="00000000" w:rsidRPr="00000000">
        <w:rPr>
          <w:color w:val="40a521"/>
          <w:sz w:val="2"/>
          <w:szCs w:val="2"/>
          <w:rtl w:val="0"/>
        </w:rPr>
        <w:t xml:space="preserve">u</w:t>
      </w:r>
      <w:r w:rsidDel="00000000" w:rsidR="00000000" w:rsidRPr="00000000">
        <w:rPr>
          <w:color w:val="44a226"/>
          <w:sz w:val="2"/>
          <w:szCs w:val="2"/>
          <w:rtl w:val="0"/>
        </w:rPr>
        <w:t xml:space="preserve">r</w:t>
      </w:r>
      <w:r w:rsidDel="00000000" w:rsidR="00000000" w:rsidRPr="00000000">
        <w:rPr>
          <w:color w:val="4b9d2f"/>
          <w:sz w:val="2"/>
          <w:szCs w:val="2"/>
          <w:rtl w:val="0"/>
        </w:rPr>
        <w:t xml:space="preserve">i</w:t>
      </w:r>
      <w:r w:rsidDel="00000000" w:rsidR="00000000" w:rsidRPr="00000000">
        <w:rPr>
          <w:color w:val="529838"/>
          <w:sz w:val="2"/>
          <w:szCs w:val="2"/>
          <w:rtl w:val="0"/>
        </w:rPr>
        <w:t xml:space="preserve">n</w:t>
      </w:r>
      <w:r w:rsidDel="00000000" w:rsidR="00000000" w:rsidRPr="00000000">
        <w:rPr>
          <w:color w:val="5b9143"/>
          <w:sz w:val="2"/>
          <w:szCs w:val="2"/>
          <w:rtl w:val="0"/>
        </w:rPr>
        <w:t xml:space="preserve">g</w:t>
      </w:r>
      <w:r w:rsidDel="00000000" w:rsidR="00000000" w:rsidRPr="00000000">
        <w:rPr>
          <w:color w:val="638b4d"/>
          <w:sz w:val="2"/>
          <w:szCs w:val="2"/>
          <w:rtl w:val="0"/>
        </w:rPr>
        <w:t xml:space="preserve"> </w:t>
      </w:r>
      <w:r w:rsidDel="00000000" w:rsidR="00000000" w:rsidRPr="00000000">
        <w:rPr>
          <w:color w:val="6a8457"/>
          <w:sz w:val="2"/>
          <w:szCs w:val="2"/>
          <w:rtl w:val="0"/>
        </w:rPr>
        <w:t xml:space="preserve">h</w:t>
      </w:r>
      <w:r w:rsidDel="00000000" w:rsidR="00000000" w:rsidRPr="00000000">
        <w:rPr>
          <w:color w:val="6b755a"/>
          <w:sz w:val="2"/>
          <w:szCs w:val="2"/>
          <w:rtl w:val="0"/>
        </w:rPr>
        <w:t xml:space="preserve">i</w:t>
      </w:r>
      <w:r w:rsidDel="00000000" w:rsidR="00000000" w:rsidRPr="00000000">
        <w:rPr>
          <w:color w:val="635f54"/>
          <w:sz w:val="2"/>
          <w:szCs w:val="2"/>
          <w:rtl w:val="0"/>
        </w:rPr>
        <w:t xml:space="preserve">s</w:t>
      </w:r>
      <w:r w:rsidDel="00000000" w:rsidR="00000000" w:rsidRPr="00000000">
        <w:rPr>
          <w:color w:val="554548"/>
          <w:sz w:val="2"/>
          <w:szCs w:val="2"/>
          <w:rtl w:val="0"/>
        </w:rPr>
        <w:t xml:space="preserve"> </w:t>
      </w:r>
      <w:r w:rsidDel="00000000" w:rsidR="00000000" w:rsidRPr="00000000">
        <w:rPr>
          <w:color w:val="462a39"/>
          <w:sz w:val="2"/>
          <w:szCs w:val="2"/>
          <w:rtl w:val="0"/>
        </w:rPr>
        <w:t xml:space="preserve">t</w:t>
      </w:r>
      <w:r w:rsidDel="00000000" w:rsidR="00000000" w:rsidRPr="00000000">
        <w:rPr>
          <w:color w:val="36122c"/>
          <w:sz w:val="2"/>
          <w:szCs w:val="2"/>
          <w:rtl w:val="0"/>
        </w:rPr>
        <w:t xml:space="preserve">i</w:t>
      </w:r>
      <w:r w:rsidDel="00000000" w:rsidR="00000000" w:rsidRPr="00000000">
        <w:rPr>
          <w:color w:val="290020"/>
          <w:sz w:val="2"/>
          <w:szCs w:val="2"/>
          <w:rtl w:val="0"/>
        </w:rPr>
        <w:t xml:space="preserve">m</w:t>
      </w:r>
      <w:r w:rsidDel="00000000" w:rsidR="00000000" w:rsidRPr="00000000">
        <w:rPr>
          <w:color w:val="24001a"/>
          <w:sz w:val="2"/>
          <w:szCs w:val="2"/>
          <w:rtl w:val="0"/>
        </w:rPr>
        <w:t xml:space="preserve">e</w:t>
      </w:r>
      <w:r w:rsidDel="00000000" w:rsidR="00000000" w:rsidRPr="00000000">
        <w:rPr>
          <w:color w:val="080808"/>
          <w:sz w:val="2"/>
          <w:szCs w:val="2"/>
          <w:rtl w:val="0"/>
        </w:rPr>
        <w:t xml:space="preserve"> at Sporting CP, Cristia</w:t>
      </w:r>
      <w:r w:rsidDel="00000000" w:rsidR="00000000" w:rsidRPr="00000000">
        <w:rPr>
          <w:color w:val="191919"/>
          <w:sz w:val="2"/>
          <w:szCs w:val="2"/>
          <w:rtl w:val="0"/>
        </w:rPr>
        <w:t xml:space="preserve">n</w:t>
      </w:r>
      <w:r w:rsidDel="00000000" w:rsidR="00000000" w:rsidRPr="00000000">
        <w:rPr>
          <w:color w:val="010101"/>
          <w:sz w:val="2"/>
          <w:szCs w:val="2"/>
          <w:rtl w:val="0"/>
        </w:rPr>
        <w:t xml:space="preserve">o</w:t>
      </w:r>
      <w:r w:rsidDel="00000000" w:rsidR="00000000" w:rsidRPr="00000000">
        <w:rPr>
          <w:color w:val="030303"/>
          <w:sz w:val="2"/>
          <w:szCs w:val="2"/>
          <w:rtl w:val="0"/>
        </w:rPr>
        <w:t xml:space="preserve"> </w:t>
      </w:r>
      <w:r w:rsidDel="00000000" w:rsidR="00000000" w:rsidRPr="00000000">
        <w:rPr>
          <w:color w:val="424242"/>
          <w:sz w:val="2"/>
          <w:szCs w:val="2"/>
          <w:rtl w:val="0"/>
        </w:rPr>
        <w:t xml:space="preserve">R</w:t>
      </w:r>
      <w:r w:rsidDel="00000000" w:rsidR="00000000" w:rsidRPr="00000000">
        <w:rPr>
          <w:color w:val="a5a5a5"/>
          <w:sz w:val="2"/>
          <w:szCs w:val="2"/>
          <w:rtl w:val="0"/>
        </w:rPr>
        <w:t xml:space="preserve">o</w:t>
      </w:r>
      <w:r w:rsidDel="00000000" w:rsidR="00000000" w:rsidRPr="00000000">
        <w:rPr>
          <w:color w:val="ededed"/>
          <w:sz w:val="2"/>
          <w:szCs w:val="2"/>
          <w:rtl w:val="0"/>
        </w:rPr>
        <w:t xml:space="preserve">n</w:t>
      </w:r>
      <w:r w:rsidDel="00000000" w:rsidR="00000000" w:rsidRPr="00000000">
        <w:rPr>
          <w:color w:val="fcfcfc"/>
          <w:sz w:val="2"/>
          <w:szCs w:val="2"/>
          <w:rtl w:val="0"/>
        </w:rPr>
        <w:t xml:space="preserve">a</w:t>
      </w:r>
      <w:r w:rsidDel="00000000" w:rsidR="00000000" w:rsidRPr="00000000">
        <w:rPr>
          <w:color w:val="ededed"/>
          <w:sz w:val="2"/>
          <w:szCs w:val="2"/>
          <w:rtl w:val="0"/>
        </w:rPr>
        <w:t xml:space="preserve">l</w:t>
      </w:r>
      <w:r w:rsidDel="00000000" w:rsidR="00000000" w:rsidRPr="00000000">
        <w:rPr>
          <w:color w:val="f8f8f8"/>
          <w:sz w:val="2"/>
          <w:szCs w:val="2"/>
          <w:rtl w:val="0"/>
        </w:rPr>
        <w:t xml:space="preserve">do played for all the levels he played in a loofa Champion</w:t>
      </w:r>
      <w:r w:rsidDel="00000000" w:rsidR="00000000" w:rsidRPr="00000000">
        <w:rPr>
          <w:sz w:val="16"/>
          <w:szCs w:val="16"/>
          <w:rtl w:val="0"/>
        </w:rPr>
        <w:br w:type="textWrapping"/>
      </w:r>
      <w:r w:rsidDel="00000000" w:rsidR="00000000" w:rsidRPr="00000000">
        <w:rPr>
          <w:color w:val="f8f8f8"/>
          <w:sz w:val="2"/>
          <w:szCs w:val="2"/>
          <w:rtl w:val="0"/>
        </w:rPr>
        <w:t xml:space="preserve">s League against Manchester United in 2003, the manager of the English club Sir Alex Ferguson was impres</w:t>
      </w:r>
      <w:r w:rsidDel="00000000" w:rsidR="00000000" w:rsidRPr="00000000">
        <w:rPr>
          <w:color w:val="d8d8d8"/>
          <w:sz w:val="2"/>
          <w:szCs w:val="2"/>
          <w:rtl w:val="0"/>
        </w:rPr>
        <w:t xml:space="preserve">s</w:t>
      </w:r>
      <w:r w:rsidDel="00000000" w:rsidR="00000000" w:rsidRPr="00000000">
        <w:rPr>
          <w:color w:val="8f8f8f"/>
          <w:sz w:val="2"/>
          <w:szCs w:val="2"/>
          <w:rtl w:val="0"/>
        </w:rPr>
        <w:t xml:space="preserve">e</w:t>
      </w:r>
      <w:r w:rsidDel="00000000" w:rsidR="00000000" w:rsidRPr="00000000">
        <w:rPr>
          <w:color w:val="363636"/>
          <w:sz w:val="2"/>
          <w:szCs w:val="2"/>
          <w:rtl w:val="0"/>
        </w:rPr>
        <w:t xml:space="preserve">d</w:t>
      </w:r>
      <w:r w:rsidDel="00000000" w:rsidR="00000000" w:rsidRPr="00000000">
        <w:rPr>
          <w:color w:val="030303"/>
          <w:sz w:val="2"/>
          <w:szCs w:val="2"/>
          <w:rtl w:val="0"/>
        </w:rPr>
        <w:t xml:space="preserve"> </w:t>
      </w:r>
      <w:r w:rsidDel="00000000" w:rsidR="00000000" w:rsidRPr="00000000">
        <w:rPr>
          <w:color w:val="000000"/>
          <w:sz w:val="2"/>
          <w:szCs w:val="2"/>
          <w:rtl w:val="0"/>
        </w:rPr>
        <w:t xml:space="preserve">b</w:t>
      </w:r>
      <w:r w:rsidDel="00000000" w:rsidR="00000000" w:rsidRPr="00000000">
        <w:rPr>
          <w:color w:val="070707"/>
          <w:sz w:val="2"/>
          <w:szCs w:val="2"/>
          <w:rtl w:val="0"/>
        </w:rPr>
        <w:t xml:space="preserve">y</w:t>
      </w:r>
      <w:r w:rsidDel="00000000" w:rsidR="00000000" w:rsidRPr="00000000">
        <w:rPr>
          <w:color w:val="020202"/>
          <w:sz w:val="2"/>
          <w:szCs w:val="2"/>
          <w:rtl w:val="0"/>
        </w:rPr>
        <w:t xml:space="preserve"> </w:t>
      </w:r>
      <w:r w:rsidDel="00000000" w:rsidR="00000000" w:rsidRPr="00000000">
        <w:rPr>
          <w:color w:val="000000"/>
          <w:sz w:val="2"/>
          <w:szCs w:val="2"/>
          <w:rtl w:val="0"/>
        </w:rPr>
        <w:t xml:space="preserve">h</w:t>
      </w:r>
      <w:r w:rsidDel="00000000" w:rsidR="00000000" w:rsidRPr="00000000">
        <w:rPr>
          <w:color w:val="080808"/>
          <w:sz w:val="2"/>
          <w:szCs w:val="2"/>
          <w:rtl w:val="0"/>
        </w:rPr>
        <w:t xml:space="preserve">is performance a</w:t>
      </w:r>
      <w:r w:rsidDel="00000000" w:rsidR="00000000" w:rsidRPr="00000000">
        <w:rPr>
          <w:color w:val="0e0012"/>
          <w:sz w:val="2"/>
          <w:szCs w:val="2"/>
          <w:rtl w:val="0"/>
        </w:rPr>
        <w:t xml:space="preserve">n</w:t>
      </w:r>
      <w:r w:rsidDel="00000000" w:rsidR="00000000" w:rsidRPr="00000000">
        <w:rPr>
          <w:color w:val="200923"/>
          <w:sz w:val="2"/>
          <w:szCs w:val="2"/>
          <w:rtl w:val="0"/>
        </w:rPr>
        <w:t xml:space="preserve">d</w:t>
      </w:r>
      <w:r w:rsidDel="00000000" w:rsidR="00000000" w:rsidRPr="00000000">
        <w:rPr>
          <w:color w:val="352437"/>
          <w:sz w:val="2"/>
          <w:szCs w:val="2"/>
          <w:rtl w:val="0"/>
        </w:rPr>
        <w:t xml:space="preserve"> </w:t>
      </w:r>
      <w:r w:rsidDel="00000000" w:rsidR="00000000" w:rsidRPr="00000000">
        <w:rPr>
          <w:color w:val="251e26"/>
          <w:sz w:val="2"/>
          <w:szCs w:val="2"/>
          <w:rtl w:val="0"/>
        </w:rPr>
        <w:t xml:space="preserve">b</w:t>
      </w:r>
      <w:r w:rsidDel="00000000" w:rsidR="00000000" w:rsidRPr="00000000">
        <w:rPr>
          <w:color w:val="020401"/>
          <w:sz w:val="2"/>
          <w:szCs w:val="2"/>
          <w:rtl w:val="0"/>
        </w:rPr>
        <w:t xml:space="preserve">r</w:t>
      </w:r>
      <w:r w:rsidDel="00000000" w:rsidR="00000000" w:rsidRPr="00000000">
        <w:rPr>
          <w:color w:val="000600"/>
          <w:sz w:val="2"/>
          <w:szCs w:val="2"/>
          <w:rtl w:val="0"/>
        </w:rPr>
        <w:t xml:space="preserve">o</w:t>
      </w:r>
      <w:r w:rsidDel="00000000" w:rsidR="00000000" w:rsidRPr="00000000">
        <w:rPr>
          <w:color w:val="001900"/>
          <w:sz w:val="2"/>
          <w:szCs w:val="2"/>
          <w:rtl w:val="0"/>
        </w:rPr>
        <w:t xml:space="preserve">u</w:t>
      </w:r>
      <w:r w:rsidDel="00000000" w:rsidR="00000000" w:rsidRPr="00000000">
        <w:rPr>
          <w:color w:val="103c09"/>
          <w:sz w:val="2"/>
          <w:szCs w:val="2"/>
          <w:rtl w:val="0"/>
        </w:rPr>
        <w:t xml:space="preserve">g</w:t>
      </w:r>
      <w:r w:rsidDel="00000000" w:rsidR="00000000" w:rsidRPr="00000000">
        <w:rPr>
          <w:color w:val="72ad69"/>
          <w:sz w:val="2"/>
          <w:szCs w:val="2"/>
          <w:rtl w:val="0"/>
        </w:rPr>
        <w:t xml:space="preserve">h</w:t>
      </w:r>
      <w:r w:rsidDel="00000000" w:rsidR="00000000" w:rsidRPr="00000000">
        <w:rPr>
          <w:color w:val="6ab45f"/>
          <w:sz w:val="2"/>
          <w:szCs w:val="2"/>
          <w:rtl w:val="0"/>
        </w:rPr>
        <w:t xml:space="preserve">t</w:t>
      </w:r>
      <w:r w:rsidDel="00000000" w:rsidR="00000000" w:rsidRPr="00000000">
        <w:rPr>
          <w:color w:val="62ba54"/>
          <w:sz w:val="2"/>
          <w:szCs w:val="2"/>
          <w:rtl w:val="0"/>
        </w:rPr>
        <w:t xml:space="preserve"> </w:t>
      </w:r>
      <w:r w:rsidDel="00000000" w:rsidR="00000000" w:rsidRPr="00000000">
        <w:rPr>
          <w:color w:val="5bbf4b"/>
          <w:sz w:val="2"/>
          <w:szCs w:val="2"/>
          <w:rtl w:val="0"/>
        </w:rPr>
        <w:t xml:space="preserve">h</w:t>
      </w:r>
      <w:r w:rsidDel="00000000" w:rsidR="00000000" w:rsidRPr="00000000">
        <w:rPr>
          <w:color w:val="54c542"/>
          <w:sz w:val="2"/>
          <w:szCs w:val="2"/>
          <w:rtl w:val="0"/>
        </w:rPr>
        <w:t xml:space="preserve">i</w:t>
      </w:r>
      <w:r w:rsidDel="00000000" w:rsidR="00000000" w:rsidRPr="00000000">
        <w:rPr>
          <w:color w:val="4fc83d"/>
          <w:sz w:val="2"/>
          <w:szCs w:val="2"/>
          <w:rtl w:val="0"/>
        </w:rPr>
        <w:t xml:space="preserve">m</w:t>
      </w:r>
      <w:r w:rsidDel="00000000" w:rsidR="00000000" w:rsidRPr="00000000">
        <w:rPr>
          <w:color w:val="4bcb38"/>
          <w:sz w:val="2"/>
          <w:szCs w:val="2"/>
          <w:rtl w:val="0"/>
        </w:rPr>
        <w:t xml:space="preserve"> </w:t>
      </w:r>
      <w:r w:rsidDel="00000000" w:rsidR="00000000" w:rsidRPr="00000000">
        <w:rPr>
          <w:color w:val="4acc36"/>
          <w:sz w:val="2"/>
          <w:szCs w:val="2"/>
          <w:rtl w:val="0"/>
        </w:rPr>
        <w:t xml:space="preserve">t</w:t>
      </w:r>
      <w:r w:rsidDel="00000000" w:rsidR="00000000" w:rsidRPr="00000000">
        <w:rPr>
          <w:color w:val="3ad823"/>
          <w:sz w:val="2"/>
          <w:szCs w:val="2"/>
          <w:rtl w:val="0"/>
        </w:rPr>
        <w:t xml:space="preserve">o the club in the same year In his first season at Manchester Un</w:t>
      </w:r>
      <w:r w:rsidDel="00000000" w:rsidR="00000000" w:rsidRPr="00000000">
        <w:rPr>
          <w:color w:val="26c40f"/>
          <w:sz w:val="2"/>
          <w:szCs w:val="2"/>
          <w:rtl w:val="0"/>
        </w:rPr>
        <w:t xml:space="preserve">i</w:t>
      </w:r>
      <w:r w:rsidDel="00000000" w:rsidR="00000000" w:rsidRPr="00000000">
        <w:rPr>
          <w:color w:val="25c30e"/>
          <w:sz w:val="2"/>
          <w:szCs w:val="2"/>
          <w:rtl w:val="0"/>
        </w:rPr>
        <w:t xml:space="preserve">te</w:t>
      </w:r>
      <w:r w:rsidDel="00000000" w:rsidR="00000000" w:rsidRPr="00000000">
        <w:rPr>
          <w:color w:val="24c20d"/>
          <w:sz w:val="2"/>
          <w:szCs w:val="2"/>
          <w:rtl w:val="0"/>
        </w:rPr>
        <w:t xml:space="preserve">d</w:t>
      </w:r>
      <w:r w:rsidDel="00000000" w:rsidR="00000000" w:rsidRPr="00000000">
        <w:rPr>
          <w:color w:val="22c00b"/>
          <w:sz w:val="2"/>
          <w:szCs w:val="2"/>
          <w:rtl w:val="0"/>
        </w:rPr>
        <w:t xml:space="preserve"> </w:t>
      </w:r>
      <w:r w:rsidDel="00000000" w:rsidR="00000000" w:rsidRPr="00000000">
        <w:rPr>
          <w:color w:val="21bf0a"/>
          <w:sz w:val="2"/>
          <w:szCs w:val="2"/>
          <w:rtl w:val="0"/>
        </w:rPr>
        <w:t xml:space="preserve">Ro</w:t>
      </w:r>
      <w:r w:rsidDel="00000000" w:rsidR="00000000" w:rsidRPr="00000000">
        <w:rPr>
          <w:color w:val="20be09"/>
          <w:sz w:val="2"/>
          <w:szCs w:val="2"/>
          <w:rtl w:val="0"/>
        </w:rPr>
        <w:t xml:space="preserve">n</w:t>
      </w:r>
      <w:r w:rsidDel="00000000" w:rsidR="00000000" w:rsidRPr="00000000">
        <w:rPr>
          <w:color w:val="50ee39"/>
          <w:sz w:val="2"/>
          <w:szCs w:val="2"/>
          <w:rtl w:val="0"/>
        </w:rPr>
        <w:t xml:space="preserve">a</w:t>
      </w:r>
      <w:r w:rsidDel="00000000" w:rsidR="00000000" w:rsidRPr="00000000">
        <w:rPr>
          <w:color w:val="4deb36"/>
          <w:sz w:val="2"/>
          <w:szCs w:val="2"/>
          <w:rtl w:val="0"/>
        </w:rPr>
        <w:t xml:space="preserve">l</w:t>
      </w:r>
      <w:r w:rsidDel="00000000" w:rsidR="00000000" w:rsidRPr="00000000">
        <w:rPr>
          <w:color w:val="47e530"/>
          <w:sz w:val="2"/>
          <w:szCs w:val="2"/>
          <w:rtl w:val="0"/>
        </w:rPr>
        <w:t xml:space="preserve">d</w:t>
      </w:r>
      <w:r w:rsidDel="00000000" w:rsidR="00000000" w:rsidRPr="00000000">
        <w:rPr>
          <w:color w:val="40de29"/>
          <w:sz w:val="2"/>
          <w:szCs w:val="2"/>
          <w:rtl w:val="0"/>
        </w:rPr>
        <w:t xml:space="preserve">o</w:t>
      </w:r>
      <w:r w:rsidDel="00000000" w:rsidR="00000000" w:rsidRPr="00000000">
        <w:rPr>
          <w:color w:val="39d722"/>
          <w:sz w:val="2"/>
          <w:szCs w:val="2"/>
          <w:rtl w:val="0"/>
        </w:rPr>
        <w:t xml:space="preserve"> </w:t>
      </w:r>
      <w:r w:rsidDel="00000000" w:rsidR="00000000" w:rsidRPr="00000000">
        <w:rPr>
          <w:color w:val="32d01b"/>
          <w:sz w:val="2"/>
          <w:szCs w:val="2"/>
          <w:rtl w:val="0"/>
        </w:rPr>
        <w:t xml:space="preserve">s</w:t>
      </w:r>
      <w:r w:rsidDel="00000000" w:rsidR="00000000" w:rsidRPr="00000000">
        <w:rPr>
          <w:color w:val="2cca15"/>
          <w:sz w:val="2"/>
          <w:szCs w:val="2"/>
          <w:rtl w:val="0"/>
        </w:rPr>
        <w:t xml:space="preserve">c</w:t>
      </w:r>
      <w:r w:rsidDel="00000000" w:rsidR="00000000" w:rsidRPr="00000000">
        <w:rPr>
          <w:color w:val="29c712"/>
          <w:sz w:val="2"/>
          <w:szCs w:val="2"/>
          <w:rtl w:val="0"/>
        </w:rPr>
        <w:t xml:space="preserve">o</w:t>
      </w:r>
      <w:r w:rsidDel="00000000" w:rsidR="00000000" w:rsidRPr="00000000">
        <w:rPr>
          <w:color w:val="72b568"/>
          <w:sz w:val="2"/>
          <w:szCs w:val="2"/>
          <w:rtl w:val="0"/>
        </w:rPr>
        <w:t xml:space="preserve">r</w:t>
      </w:r>
      <w:r w:rsidDel="00000000" w:rsidR="00000000" w:rsidRPr="00000000">
        <w:rPr>
          <w:color w:val="70b366"/>
          <w:sz w:val="2"/>
          <w:szCs w:val="2"/>
          <w:rtl w:val="0"/>
        </w:rPr>
        <w:t xml:space="preserve">e</w:t>
      </w:r>
      <w:r w:rsidDel="00000000" w:rsidR="00000000" w:rsidRPr="00000000">
        <w:rPr>
          <w:color w:val="6caf62"/>
          <w:sz w:val="2"/>
          <w:szCs w:val="2"/>
          <w:rtl w:val="0"/>
        </w:rPr>
        <w:t xml:space="preserve">d</w:t>
      </w:r>
      <w:r w:rsidDel="00000000" w:rsidR="00000000" w:rsidRPr="00000000">
        <w:rPr>
          <w:color w:val="68ab5e"/>
          <w:sz w:val="2"/>
          <w:szCs w:val="2"/>
          <w:rtl w:val="0"/>
        </w:rPr>
        <w:t xml:space="preserve"> </w:t>
      </w:r>
      <w:r w:rsidDel="00000000" w:rsidR="00000000" w:rsidRPr="00000000">
        <w:rPr>
          <w:color w:val="63a659"/>
          <w:sz w:val="2"/>
          <w:szCs w:val="2"/>
          <w:rtl w:val="0"/>
        </w:rPr>
        <w:t xml:space="preserve">t</w:t>
      </w:r>
      <w:r w:rsidDel="00000000" w:rsidR="00000000" w:rsidRPr="00000000">
        <w:rPr>
          <w:color w:val="5fa255"/>
          <w:sz w:val="2"/>
          <w:szCs w:val="2"/>
          <w:rtl w:val="0"/>
        </w:rPr>
        <w:t xml:space="preserve">h</w:t>
      </w:r>
      <w:r w:rsidDel="00000000" w:rsidR="00000000" w:rsidRPr="00000000">
        <w:rPr>
          <w:color w:val="5b9e51"/>
          <w:sz w:val="2"/>
          <w:szCs w:val="2"/>
          <w:rtl w:val="0"/>
        </w:rPr>
        <w:t xml:space="preserve">r</w:t>
      </w:r>
      <w:r w:rsidDel="00000000" w:rsidR="00000000" w:rsidRPr="00000000">
        <w:rPr>
          <w:color w:val="599c4f"/>
          <w:sz w:val="2"/>
          <w:szCs w:val="2"/>
          <w:rtl w:val="0"/>
        </w:rPr>
        <w:t xml:space="preserve">e</w:t>
      </w:r>
      <w:r w:rsidDel="00000000" w:rsidR="00000000" w:rsidRPr="00000000">
        <w:rPr>
          <w:color w:val="24671a"/>
          <w:sz w:val="2"/>
          <w:szCs w:val="2"/>
          <w:rtl w:val="0"/>
        </w:rPr>
        <w:t xml:space="preserve">e goals </w:t>
      </w:r>
      <w:r w:rsidDel="00000000" w:rsidR="00000000" w:rsidRPr="00000000">
        <w:rPr>
          <w:color w:val="024500"/>
          <w:sz w:val="2"/>
          <w:szCs w:val="2"/>
          <w:rtl w:val="0"/>
        </w:rPr>
        <w:t xml:space="preserve">in the l</w:t>
      </w:r>
      <w:r w:rsidDel="00000000" w:rsidR="00000000" w:rsidRPr="00000000">
        <w:rPr>
          <w:color w:val="002f00"/>
          <w:sz w:val="2"/>
          <w:szCs w:val="2"/>
          <w:rtl w:val="0"/>
        </w:rPr>
        <w:t xml:space="preserve">eague he</w:t>
      </w:r>
      <w:r w:rsidDel="00000000" w:rsidR="00000000" w:rsidRPr="00000000">
        <w:rPr>
          <w:color w:val="003b00"/>
          <w:sz w:val="2"/>
          <w:szCs w:val="2"/>
          <w:rtl w:val="0"/>
        </w:rPr>
        <w:t xml:space="preserve"> scored </w:t>
      </w:r>
      <w:r w:rsidDel="00000000" w:rsidR="00000000" w:rsidRPr="00000000">
        <w:rPr>
          <w:color w:val="003900"/>
          <w:sz w:val="2"/>
          <w:szCs w:val="2"/>
          <w:rtl w:val="0"/>
        </w:rPr>
        <w:t xml:space="preserve">84 goals for the</w:t>
      </w:r>
      <w:r w:rsidDel="00000000" w:rsidR="00000000" w:rsidRPr="00000000">
        <w:rPr>
          <w:color w:val="003b00"/>
          <w:sz w:val="2"/>
          <w:szCs w:val="2"/>
          <w:rtl w:val="0"/>
        </w:rPr>
        <w:t xml:space="preserve"> club in</w:t>
      </w:r>
      <w:r w:rsidDel="00000000" w:rsidR="00000000" w:rsidRPr="00000000">
        <w:rPr>
          <w:color w:val="002f00"/>
          <w:sz w:val="2"/>
          <w:szCs w:val="2"/>
          <w:rtl w:val="0"/>
        </w:rPr>
        <w:t xml:space="preserve"> 196 lea</w:t>
      </w:r>
      <w:r w:rsidDel="00000000" w:rsidR="00000000" w:rsidRPr="00000000">
        <w:rPr>
          <w:color w:val="024500"/>
          <w:sz w:val="2"/>
          <w:szCs w:val="2"/>
          <w:rtl w:val="0"/>
        </w:rPr>
        <w:t xml:space="preserve">gue game</w:t>
      </w:r>
      <w:r w:rsidDel="00000000" w:rsidR="00000000" w:rsidRPr="00000000">
        <w:rPr>
          <w:color w:val="0b6d00"/>
          <w:sz w:val="2"/>
          <w:szCs w:val="2"/>
          <w:rtl w:val="0"/>
        </w:rPr>
        <w:t xml:space="preserve">s</w:t>
      </w:r>
      <w:r w:rsidDel="00000000" w:rsidR="00000000" w:rsidRPr="00000000">
        <w:rPr>
          <w:color w:val="0c6c00"/>
          <w:sz w:val="2"/>
          <w:szCs w:val="2"/>
          <w:rtl w:val="0"/>
        </w:rPr>
        <w:t xml:space="preserve"> </w:t>
      </w:r>
      <w:r w:rsidDel="00000000" w:rsidR="00000000" w:rsidRPr="00000000">
        <w:rPr>
          <w:color w:val="106900"/>
          <w:sz w:val="2"/>
          <w:szCs w:val="2"/>
          <w:rtl w:val="0"/>
        </w:rPr>
        <w:t xml:space="preserve">a</w:t>
      </w:r>
      <w:r w:rsidDel="00000000" w:rsidR="00000000" w:rsidRPr="00000000">
        <w:rPr>
          <w:color w:val="156600"/>
          <w:sz w:val="2"/>
          <w:szCs w:val="2"/>
          <w:rtl w:val="0"/>
        </w:rPr>
        <w:t xml:space="preserve">n</w:t>
      </w:r>
      <w:r w:rsidDel="00000000" w:rsidR="00000000" w:rsidRPr="00000000">
        <w:rPr>
          <w:color w:val="1c6100"/>
          <w:sz w:val="2"/>
          <w:szCs w:val="2"/>
          <w:rtl w:val="0"/>
        </w:rPr>
        <w:t xml:space="preserve">d</w:t>
      </w:r>
      <w:r w:rsidDel="00000000" w:rsidR="00000000" w:rsidRPr="00000000">
        <w:rPr>
          <w:color w:val="235b00"/>
          <w:sz w:val="2"/>
          <w:szCs w:val="2"/>
          <w:rtl w:val="0"/>
        </w:rPr>
        <w:t xml:space="preserve"> </w:t>
      </w:r>
      <w:r w:rsidDel="00000000" w:rsidR="00000000" w:rsidRPr="00000000">
        <w:rPr>
          <w:color w:val="2b550b"/>
          <w:sz w:val="2"/>
          <w:szCs w:val="2"/>
          <w:rtl w:val="0"/>
        </w:rPr>
        <w:t xml:space="preserve">b</w:t>
      </w:r>
      <w:r w:rsidDel="00000000" w:rsidR="00000000" w:rsidRPr="00000000">
        <w:rPr>
          <w:color w:val="334f15"/>
          <w:sz w:val="2"/>
          <w:szCs w:val="2"/>
          <w:rtl w:val="0"/>
        </w:rPr>
        <w:t xml:space="preserve">e</w:t>
      </w:r>
      <w:r w:rsidDel="00000000" w:rsidR="00000000" w:rsidRPr="00000000">
        <w:rPr>
          <w:color w:val="47532b"/>
          <w:sz w:val="2"/>
          <w:szCs w:val="2"/>
          <w:rtl w:val="0"/>
        </w:rPr>
        <w:t xml:space="preserve">c</w:t>
      </w:r>
      <w:r w:rsidDel="00000000" w:rsidR="00000000" w:rsidRPr="00000000">
        <w:rPr>
          <w:color w:val="4b4932"/>
          <w:sz w:val="2"/>
          <w:szCs w:val="2"/>
          <w:rtl w:val="0"/>
        </w:rPr>
        <w:t xml:space="preserve">a</w:t>
      </w:r>
      <w:r w:rsidDel="00000000" w:rsidR="00000000" w:rsidRPr="00000000">
        <w:rPr>
          <w:color w:val="4e3d36"/>
          <w:sz w:val="2"/>
          <w:szCs w:val="2"/>
          <w:rtl w:val="0"/>
        </w:rPr>
        <w:t xml:space="preserve">m</w:t>
      </w:r>
      <w:r w:rsidDel="00000000" w:rsidR="00000000" w:rsidRPr="00000000">
        <w:rPr>
          <w:color w:val="4c2e36"/>
          <w:sz w:val="2"/>
          <w:szCs w:val="2"/>
          <w:rtl w:val="0"/>
        </w:rPr>
        <w:t xml:space="preserve">e</w:t>
      </w:r>
      <w:r w:rsidDel="00000000" w:rsidR="00000000" w:rsidRPr="00000000">
        <w:rPr>
          <w:color w:val="482134"/>
          <w:sz w:val="2"/>
          <w:szCs w:val="2"/>
          <w:rtl w:val="0"/>
        </w:rPr>
        <w:t xml:space="preserve"> </w:t>
      </w:r>
      <w:r w:rsidDel="00000000" w:rsidR="00000000" w:rsidRPr="00000000">
        <w:rPr>
          <w:color w:val="451432"/>
          <w:sz w:val="2"/>
          <w:szCs w:val="2"/>
          <w:rtl w:val="0"/>
        </w:rPr>
        <w:t xml:space="preserve">o</w:t>
      </w:r>
      <w:r w:rsidDel="00000000" w:rsidR="00000000" w:rsidRPr="00000000">
        <w:rPr>
          <w:color w:val="420c30"/>
          <w:sz w:val="2"/>
          <w:szCs w:val="2"/>
          <w:rtl w:val="0"/>
        </w:rPr>
        <w:t xml:space="preserve">n</w:t>
      </w:r>
      <w:r w:rsidDel="00000000" w:rsidR="00000000" w:rsidRPr="00000000">
        <w:rPr>
          <w:color w:val="3f072e"/>
          <w:sz w:val="2"/>
          <w:szCs w:val="2"/>
          <w:rtl w:val="0"/>
        </w:rPr>
        <w:t xml:space="preserve">e</w:t>
      </w:r>
      <w:r w:rsidDel="00000000" w:rsidR="00000000" w:rsidRPr="00000000">
        <w:rPr>
          <w:color w:val="080808"/>
          <w:sz w:val="2"/>
          <w:szCs w:val="2"/>
          <w:rtl w:val="0"/>
        </w:rPr>
        <w:t xml:space="preserve"> of the best players in </w:t>
      </w:r>
      <w:r w:rsidDel="00000000" w:rsidR="00000000" w:rsidRPr="00000000">
        <w:rPr>
          <w:color w:val="303030"/>
          <w:sz w:val="2"/>
          <w:szCs w:val="2"/>
          <w:rtl w:val="0"/>
        </w:rPr>
        <w:t xml:space="preserve">t</w:t>
      </w:r>
      <w:r w:rsidDel="00000000" w:rsidR="00000000" w:rsidRPr="00000000">
        <w:rPr>
          <w:color w:val="0e0e0e"/>
          <w:sz w:val="2"/>
          <w:szCs w:val="2"/>
          <w:rtl w:val="0"/>
        </w:rPr>
        <w:t xml:space="preserve">h</w:t>
      </w:r>
      <w:r w:rsidDel="00000000" w:rsidR="00000000" w:rsidRPr="00000000">
        <w:rPr>
          <w:color w:val="000000"/>
          <w:sz w:val="2"/>
          <w:szCs w:val="2"/>
          <w:rtl w:val="0"/>
        </w:rPr>
        <w:t xml:space="preserve">e</w:t>
      </w:r>
      <w:r w:rsidDel="00000000" w:rsidR="00000000" w:rsidRPr="00000000">
        <w:rPr>
          <w:color w:val="1a1a1a"/>
          <w:sz w:val="2"/>
          <w:szCs w:val="2"/>
          <w:rtl w:val="0"/>
        </w:rPr>
        <w:t xml:space="preserve"> </w:t>
      </w:r>
      <w:r w:rsidDel="00000000" w:rsidR="00000000" w:rsidRPr="00000000">
        <w:rPr>
          <w:color w:val="6b6b6b"/>
          <w:sz w:val="2"/>
          <w:szCs w:val="2"/>
          <w:rtl w:val="0"/>
        </w:rPr>
        <w:t xml:space="preserve">w</w:t>
      </w:r>
      <w:r w:rsidDel="00000000" w:rsidR="00000000" w:rsidRPr="00000000">
        <w:rPr>
          <w:color w:val="c1c1c1"/>
          <w:sz w:val="2"/>
          <w:szCs w:val="2"/>
          <w:rtl w:val="0"/>
        </w:rPr>
        <w:t xml:space="preserve">o</w:t>
      </w:r>
      <w:r w:rsidDel="00000000" w:rsidR="00000000" w:rsidRPr="00000000">
        <w:rPr>
          <w:color w:val="f6f6f6"/>
          <w:sz w:val="2"/>
          <w:szCs w:val="2"/>
          <w:rtl w:val="0"/>
        </w:rPr>
        <w:t xml:space="preserve">r</w:t>
      </w:r>
      <w:r w:rsidDel="00000000" w:rsidR="00000000" w:rsidRPr="00000000">
        <w:rPr>
          <w:color w:val="ffffff"/>
          <w:sz w:val="2"/>
          <w:szCs w:val="2"/>
          <w:rtl w:val="0"/>
        </w:rPr>
        <w:t xml:space="preserve">l</w:t>
      </w:r>
      <w:r w:rsidDel="00000000" w:rsidR="00000000" w:rsidRPr="00000000">
        <w:rPr>
          <w:color w:val="f8f8f8"/>
          <w:sz w:val="2"/>
          <w:szCs w:val="2"/>
          <w:rtl w:val="0"/>
        </w:rPr>
        <w:t xml:space="preserve">d At the 2006 World Cup Cristiano Ronaldo was an integral </w:t>
      </w:r>
      <w:r w:rsidDel="00000000" w:rsidR="00000000" w:rsidRPr="00000000">
        <w:rPr>
          <w:sz w:val="16"/>
          <w:szCs w:val="16"/>
          <w:rtl w:val="0"/>
        </w:rPr>
        <w:br w:type="textWrapping"/>
      </w:r>
      <w:r w:rsidDel="00000000" w:rsidR="00000000" w:rsidRPr="00000000">
        <w:rPr>
          <w:color w:val="f8f8f8"/>
          <w:sz w:val="2"/>
          <w:szCs w:val="2"/>
          <w:rtl w:val="0"/>
        </w:rPr>
        <w:t xml:space="preserve">part of the Portuguese national team as they reached the semi-final of the tournament the following year</w:t>
      </w:r>
      <w:r w:rsidDel="00000000" w:rsidR="00000000" w:rsidRPr="00000000">
        <w:rPr>
          <w:color w:val="a7a7a7"/>
          <w:sz w:val="2"/>
          <w:szCs w:val="2"/>
          <w:rtl w:val="0"/>
        </w:rPr>
        <w:t xml:space="preserve"> </w:t>
      </w:r>
      <w:r w:rsidDel="00000000" w:rsidR="00000000" w:rsidRPr="00000000">
        <w:rPr>
          <w:color w:val="696969"/>
          <w:sz w:val="2"/>
          <w:szCs w:val="2"/>
          <w:rtl w:val="0"/>
        </w:rPr>
        <w:t xml:space="preserve">h</w:t>
      </w:r>
      <w:r w:rsidDel="00000000" w:rsidR="00000000" w:rsidRPr="00000000">
        <w:rPr>
          <w:color w:val="1f1f1f"/>
          <w:sz w:val="2"/>
          <w:szCs w:val="2"/>
          <w:rtl w:val="0"/>
        </w:rPr>
        <w:t xml:space="preserve">e</w:t>
      </w:r>
      <w:r w:rsidDel="00000000" w:rsidR="00000000" w:rsidRPr="00000000">
        <w:rPr>
          <w:color w:val="000000"/>
          <w:sz w:val="2"/>
          <w:szCs w:val="2"/>
          <w:rtl w:val="0"/>
        </w:rPr>
        <w:t xml:space="preserve"> w</w:t>
      </w:r>
      <w:r w:rsidDel="00000000" w:rsidR="00000000" w:rsidRPr="00000000">
        <w:rPr>
          <w:color w:val="090909"/>
          <w:sz w:val="2"/>
          <w:szCs w:val="2"/>
          <w:rtl w:val="0"/>
        </w:rPr>
        <w:t xml:space="preserve">a</w:t>
      </w:r>
      <w:r w:rsidDel="00000000" w:rsidR="00000000" w:rsidRPr="00000000">
        <w:rPr>
          <w:color w:val="000000"/>
          <w:sz w:val="2"/>
          <w:szCs w:val="2"/>
          <w:rtl w:val="0"/>
        </w:rPr>
        <w:t xml:space="preserve">s </w:t>
      </w:r>
      <w:r w:rsidDel="00000000" w:rsidR="00000000" w:rsidRPr="00000000">
        <w:rPr>
          <w:color w:val="080808"/>
          <w:sz w:val="2"/>
          <w:szCs w:val="2"/>
          <w:rtl w:val="0"/>
        </w:rPr>
        <w:t xml:space="preserve">named the captai</w:t>
      </w:r>
      <w:r w:rsidDel="00000000" w:rsidR="00000000" w:rsidRPr="00000000">
        <w:rPr>
          <w:color w:val="0e0012"/>
          <w:sz w:val="2"/>
          <w:szCs w:val="2"/>
          <w:rtl w:val="0"/>
        </w:rPr>
        <w:t xml:space="preserve">n</w:t>
      </w:r>
      <w:r w:rsidDel="00000000" w:rsidR="00000000" w:rsidRPr="00000000">
        <w:rPr>
          <w:color w:val="230c26"/>
          <w:sz w:val="2"/>
          <w:szCs w:val="2"/>
          <w:rtl w:val="0"/>
        </w:rPr>
        <w:t xml:space="preserve"> </w:t>
      </w:r>
      <w:r w:rsidDel="00000000" w:rsidR="00000000" w:rsidRPr="00000000">
        <w:rPr>
          <w:color w:val="322134"/>
          <w:sz w:val="2"/>
          <w:szCs w:val="2"/>
          <w:rtl w:val="0"/>
        </w:rPr>
        <w:t xml:space="preserve">o</w:t>
      </w:r>
      <w:r w:rsidDel="00000000" w:rsidR="00000000" w:rsidRPr="00000000">
        <w:rPr>
          <w:color w:val="1f1820"/>
          <w:sz w:val="2"/>
          <w:szCs w:val="2"/>
          <w:rtl w:val="0"/>
        </w:rPr>
        <w:t xml:space="preserve">f</w:t>
      </w:r>
      <w:r w:rsidDel="00000000" w:rsidR="00000000" w:rsidRPr="00000000">
        <w:rPr>
          <w:color w:val="000200"/>
          <w:sz w:val="2"/>
          <w:szCs w:val="2"/>
          <w:rtl w:val="0"/>
        </w:rPr>
        <w:t xml:space="preserve"> </w:t>
      </w:r>
      <w:r w:rsidDel="00000000" w:rsidR="00000000" w:rsidRPr="00000000">
        <w:rPr>
          <w:color w:val="000600"/>
          <w:sz w:val="2"/>
          <w:szCs w:val="2"/>
          <w:rtl w:val="0"/>
        </w:rPr>
        <w:t xml:space="preserve">t</w:t>
      </w:r>
      <w:r w:rsidDel="00000000" w:rsidR="00000000" w:rsidRPr="00000000">
        <w:rPr>
          <w:color w:val="112f0d"/>
          <w:sz w:val="2"/>
          <w:szCs w:val="2"/>
          <w:rtl w:val="0"/>
        </w:rPr>
        <w:t xml:space="preserve">h</w:t>
      </w:r>
      <w:r w:rsidDel="00000000" w:rsidR="00000000" w:rsidRPr="00000000">
        <w:rPr>
          <w:color w:val="2e5a27"/>
          <w:sz w:val="2"/>
          <w:szCs w:val="2"/>
          <w:rtl w:val="0"/>
        </w:rPr>
        <w:t xml:space="preserve">e</w:t>
      </w:r>
      <w:r w:rsidDel="00000000" w:rsidR="00000000" w:rsidRPr="00000000">
        <w:rPr>
          <w:color w:val="72ad69"/>
          <w:sz w:val="2"/>
          <w:szCs w:val="2"/>
          <w:rtl w:val="0"/>
        </w:rPr>
        <w:t xml:space="preserve"> </w:t>
      </w:r>
      <w:r w:rsidDel="00000000" w:rsidR="00000000" w:rsidRPr="00000000">
        <w:rPr>
          <w:color w:val="6ab45f"/>
          <w:sz w:val="2"/>
          <w:szCs w:val="2"/>
          <w:rtl w:val="0"/>
        </w:rPr>
        <w:t xml:space="preserve">n</w:t>
      </w:r>
      <w:r w:rsidDel="00000000" w:rsidR="00000000" w:rsidRPr="00000000">
        <w:rPr>
          <w:color w:val="62ba54"/>
          <w:sz w:val="2"/>
          <w:szCs w:val="2"/>
          <w:rtl w:val="0"/>
        </w:rPr>
        <w:t xml:space="preserve">a</w:t>
      </w:r>
      <w:r w:rsidDel="00000000" w:rsidR="00000000" w:rsidRPr="00000000">
        <w:rPr>
          <w:color w:val="5bbf4b"/>
          <w:sz w:val="2"/>
          <w:szCs w:val="2"/>
          <w:rtl w:val="0"/>
        </w:rPr>
        <w:t xml:space="preserve">t</w:t>
      </w:r>
      <w:r w:rsidDel="00000000" w:rsidR="00000000" w:rsidRPr="00000000">
        <w:rPr>
          <w:color w:val="54c542"/>
          <w:sz w:val="2"/>
          <w:szCs w:val="2"/>
          <w:rtl w:val="0"/>
        </w:rPr>
        <w:t xml:space="preserve">i</w:t>
      </w:r>
      <w:r w:rsidDel="00000000" w:rsidR="00000000" w:rsidRPr="00000000">
        <w:rPr>
          <w:color w:val="4fc83d"/>
          <w:sz w:val="2"/>
          <w:szCs w:val="2"/>
          <w:rtl w:val="0"/>
        </w:rPr>
        <w:t xml:space="preserve">o</w:t>
      </w:r>
      <w:r w:rsidDel="00000000" w:rsidR="00000000" w:rsidRPr="00000000">
        <w:rPr>
          <w:color w:val="4bcb38"/>
          <w:sz w:val="2"/>
          <w:szCs w:val="2"/>
          <w:rtl w:val="0"/>
        </w:rPr>
        <w:t xml:space="preserve">n</w:t>
      </w:r>
      <w:r w:rsidDel="00000000" w:rsidR="00000000" w:rsidRPr="00000000">
        <w:rPr>
          <w:color w:val="4acc36"/>
          <w:sz w:val="2"/>
          <w:szCs w:val="2"/>
          <w:rtl w:val="0"/>
        </w:rPr>
        <w:t xml:space="preserve">a</w:t>
      </w:r>
      <w:r w:rsidDel="00000000" w:rsidR="00000000" w:rsidRPr="00000000">
        <w:rPr>
          <w:color w:val="3ad823"/>
          <w:sz w:val="2"/>
          <w:szCs w:val="2"/>
          <w:rtl w:val="0"/>
        </w:rPr>
        <w:t xml:space="preserve">l team In 2009 he became the most expensive player in the world </w:t>
      </w:r>
      <w:r w:rsidDel="00000000" w:rsidR="00000000" w:rsidRPr="00000000">
        <w:rPr>
          <w:color w:val="41df2a"/>
          <w:sz w:val="2"/>
          <w:szCs w:val="2"/>
          <w:rtl w:val="0"/>
        </w:rPr>
        <w:t xml:space="preserve">a</w:t>
      </w:r>
      <w:r w:rsidDel="00000000" w:rsidR="00000000" w:rsidRPr="00000000">
        <w:rPr>
          <w:color w:val="3fdd28"/>
          <w:sz w:val="2"/>
          <w:szCs w:val="2"/>
          <w:rtl w:val="0"/>
        </w:rPr>
        <w:t xml:space="preserve">f</w:t>
      </w:r>
      <w:r w:rsidDel="00000000" w:rsidR="00000000" w:rsidRPr="00000000">
        <w:rPr>
          <w:color w:val="3bd924"/>
          <w:sz w:val="2"/>
          <w:szCs w:val="2"/>
          <w:rtl w:val="0"/>
        </w:rPr>
        <w:t xml:space="preserve">t</w:t>
      </w:r>
      <w:r w:rsidDel="00000000" w:rsidR="00000000" w:rsidRPr="00000000">
        <w:rPr>
          <w:color w:val="36d41f"/>
          <w:sz w:val="2"/>
          <w:szCs w:val="2"/>
          <w:rtl w:val="0"/>
        </w:rPr>
        <w:t xml:space="preserve">e</w:t>
      </w:r>
      <w:r w:rsidDel="00000000" w:rsidR="00000000" w:rsidRPr="00000000">
        <w:rPr>
          <w:color w:val="31cf1a"/>
          <w:sz w:val="2"/>
          <w:szCs w:val="2"/>
          <w:rtl w:val="0"/>
        </w:rPr>
        <w:t xml:space="preserve">r</w:t>
      </w:r>
      <w:r w:rsidDel="00000000" w:rsidR="00000000" w:rsidRPr="00000000">
        <w:rPr>
          <w:color w:val="2cca15"/>
          <w:sz w:val="2"/>
          <w:szCs w:val="2"/>
          <w:rtl w:val="0"/>
        </w:rPr>
        <w:t xml:space="preserve"> </w:t>
      </w:r>
      <w:r w:rsidDel="00000000" w:rsidR="00000000" w:rsidRPr="00000000">
        <w:rPr>
          <w:color w:val="28c611"/>
          <w:sz w:val="2"/>
          <w:szCs w:val="2"/>
          <w:rtl w:val="0"/>
        </w:rPr>
        <w:t xml:space="preserve">S</w:t>
      </w:r>
      <w:r w:rsidDel="00000000" w:rsidR="00000000" w:rsidRPr="00000000">
        <w:rPr>
          <w:color w:val="26c40f"/>
          <w:sz w:val="2"/>
          <w:szCs w:val="2"/>
          <w:rtl w:val="0"/>
        </w:rPr>
        <w:t xml:space="preserve">p</w:t>
      </w:r>
      <w:r w:rsidDel="00000000" w:rsidR="00000000" w:rsidRPr="00000000">
        <w:rPr>
          <w:color w:val="5bf944"/>
          <w:sz w:val="2"/>
          <w:szCs w:val="2"/>
          <w:rtl w:val="0"/>
        </w:rPr>
        <w:t xml:space="preserve">a</w:t>
      </w:r>
      <w:r w:rsidDel="00000000" w:rsidR="00000000" w:rsidRPr="00000000">
        <w:rPr>
          <w:color w:val="58f641"/>
          <w:sz w:val="2"/>
          <w:szCs w:val="2"/>
          <w:rtl w:val="0"/>
        </w:rPr>
        <w:t xml:space="preserve">n</w:t>
      </w:r>
      <w:r w:rsidDel="00000000" w:rsidR="00000000" w:rsidRPr="00000000">
        <w:rPr>
          <w:color w:val="53f13c"/>
          <w:sz w:val="2"/>
          <w:szCs w:val="2"/>
          <w:rtl w:val="0"/>
        </w:rPr>
        <w:t xml:space="preserve">i</w:t>
      </w:r>
      <w:r w:rsidDel="00000000" w:rsidR="00000000" w:rsidRPr="00000000">
        <w:rPr>
          <w:color w:val="4cea35"/>
          <w:sz w:val="2"/>
          <w:szCs w:val="2"/>
          <w:rtl w:val="0"/>
        </w:rPr>
        <w:t xml:space="preserve">s</w:t>
      </w:r>
      <w:r w:rsidDel="00000000" w:rsidR="00000000" w:rsidRPr="00000000">
        <w:rPr>
          <w:color w:val="44e22d"/>
          <w:sz w:val="2"/>
          <w:szCs w:val="2"/>
          <w:rtl w:val="0"/>
        </w:rPr>
        <w:t xml:space="preserve">h</w:t>
      </w:r>
      <w:r w:rsidDel="00000000" w:rsidR="00000000" w:rsidRPr="00000000">
        <w:rPr>
          <w:color w:val="3ddb26"/>
          <w:sz w:val="2"/>
          <w:szCs w:val="2"/>
          <w:rtl w:val="0"/>
        </w:rPr>
        <w:t xml:space="preserve"> </w:t>
      </w:r>
      <w:r w:rsidDel="00000000" w:rsidR="00000000" w:rsidRPr="00000000">
        <w:rPr>
          <w:color w:val="38d621"/>
          <w:sz w:val="2"/>
          <w:szCs w:val="2"/>
          <w:rtl w:val="0"/>
        </w:rPr>
        <w:t xml:space="preserve">g</w:t>
      </w:r>
      <w:r w:rsidDel="00000000" w:rsidR="00000000" w:rsidRPr="00000000">
        <w:rPr>
          <w:color w:val="35d31e"/>
          <w:sz w:val="2"/>
          <w:szCs w:val="2"/>
          <w:rtl w:val="0"/>
        </w:rPr>
        <w:t xml:space="preserve">i</w:t>
      </w:r>
      <w:r w:rsidDel="00000000" w:rsidR="00000000" w:rsidRPr="00000000">
        <w:rPr>
          <w:color w:val="619759"/>
          <w:sz w:val="2"/>
          <w:szCs w:val="2"/>
          <w:rtl w:val="0"/>
        </w:rPr>
        <w:t xml:space="preserve">a</w:t>
      </w:r>
      <w:r w:rsidDel="00000000" w:rsidR="00000000" w:rsidRPr="00000000">
        <w:rPr>
          <w:color w:val="5c9254"/>
          <w:sz w:val="2"/>
          <w:szCs w:val="2"/>
          <w:rtl w:val="0"/>
        </w:rPr>
        <w:t xml:space="preserve">n</w:t>
      </w:r>
      <w:r w:rsidDel="00000000" w:rsidR="00000000" w:rsidRPr="00000000">
        <w:rPr>
          <w:color w:val="548a4c"/>
          <w:sz w:val="2"/>
          <w:szCs w:val="2"/>
          <w:rtl w:val="0"/>
        </w:rPr>
        <w:t xml:space="preserve">t</w:t>
      </w:r>
      <w:r w:rsidDel="00000000" w:rsidR="00000000" w:rsidRPr="00000000">
        <w:rPr>
          <w:color w:val="497f41"/>
          <w:sz w:val="2"/>
          <w:szCs w:val="2"/>
          <w:rtl w:val="0"/>
        </w:rPr>
        <w:t xml:space="preserve"> </w:t>
      </w:r>
      <w:r w:rsidDel="00000000" w:rsidR="00000000" w:rsidRPr="00000000">
        <w:rPr>
          <w:color w:val="3d7335"/>
          <w:sz w:val="2"/>
          <w:szCs w:val="2"/>
          <w:rtl w:val="0"/>
        </w:rPr>
        <w:t xml:space="preserve">R</w:t>
      </w:r>
      <w:r w:rsidDel="00000000" w:rsidR="00000000" w:rsidRPr="00000000">
        <w:rPr>
          <w:color w:val="33692b"/>
          <w:sz w:val="2"/>
          <w:szCs w:val="2"/>
          <w:rtl w:val="0"/>
        </w:rPr>
        <w:t xml:space="preserve">e</w:t>
      </w:r>
      <w:r w:rsidDel="00000000" w:rsidR="00000000" w:rsidRPr="00000000">
        <w:rPr>
          <w:color w:val="2a6022"/>
          <w:sz w:val="2"/>
          <w:szCs w:val="2"/>
          <w:rtl w:val="0"/>
        </w:rPr>
        <w:t xml:space="preserve">a</w:t>
      </w:r>
      <w:r w:rsidDel="00000000" w:rsidR="00000000" w:rsidRPr="00000000">
        <w:rPr>
          <w:color w:val="265c1e"/>
          <w:sz w:val="2"/>
          <w:szCs w:val="2"/>
          <w:rtl w:val="0"/>
        </w:rPr>
        <w:t xml:space="preserve">l</w:t>
      </w:r>
      <w:r w:rsidDel="00000000" w:rsidR="00000000" w:rsidRPr="00000000">
        <w:rPr>
          <w:color w:val="073d00"/>
          <w:sz w:val="2"/>
          <w:szCs w:val="2"/>
          <w:rtl w:val="0"/>
        </w:rPr>
        <w:t xml:space="preserve"> Madrid </w:t>
      </w:r>
      <w:r w:rsidDel="00000000" w:rsidR="00000000" w:rsidRPr="00000000">
        <w:rPr>
          <w:color w:val="001800"/>
          <w:sz w:val="2"/>
          <w:szCs w:val="2"/>
          <w:rtl w:val="0"/>
        </w:rPr>
        <w:t xml:space="preserve">paid Man</w:t>
      </w:r>
      <w:r w:rsidDel="00000000" w:rsidR="00000000" w:rsidRPr="00000000">
        <w:rPr>
          <w:color w:val="001700"/>
          <w:sz w:val="2"/>
          <w:szCs w:val="2"/>
          <w:rtl w:val="0"/>
        </w:rPr>
        <w:t xml:space="preserve">chester </w:t>
      </w:r>
      <w:r w:rsidDel="00000000" w:rsidR="00000000" w:rsidRPr="00000000">
        <w:rPr>
          <w:color w:val="002000"/>
          <w:sz w:val="2"/>
          <w:szCs w:val="2"/>
          <w:rtl w:val="0"/>
        </w:rPr>
        <w:t xml:space="preserve">United 8</w:t>
      </w:r>
      <w:r w:rsidDel="00000000" w:rsidR="00000000" w:rsidRPr="00000000">
        <w:rPr>
          <w:color w:val="003300"/>
          <w:sz w:val="2"/>
          <w:szCs w:val="2"/>
          <w:rtl w:val="0"/>
        </w:rPr>
        <w:t xml:space="preserve">0 million pounds</w:t>
      </w:r>
      <w:r w:rsidDel="00000000" w:rsidR="00000000" w:rsidRPr="00000000">
        <w:rPr>
          <w:color w:val="002000"/>
          <w:sz w:val="2"/>
          <w:szCs w:val="2"/>
          <w:rtl w:val="0"/>
        </w:rPr>
        <w:t xml:space="preserve"> to brin</w:t>
      </w:r>
      <w:r w:rsidDel="00000000" w:rsidR="00000000" w:rsidRPr="00000000">
        <w:rPr>
          <w:color w:val="001700"/>
          <w:sz w:val="2"/>
          <w:szCs w:val="2"/>
          <w:rtl w:val="0"/>
        </w:rPr>
        <w:t xml:space="preserve">g him to</w:t>
      </w:r>
      <w:r w:rsidDel="00000000" w:rsidR="00000000" w:rsidRPr="00000000">
        <w:rPr>
          <w:color w:val="001800"/>
          <w:sz w:val="2"/>
          <w:szCs w:val="2"/>
          <w:rtl w:val="0"/>
        </w:rPr>
        <w:t xml:space="preserve"> Madrid,</w:t>
      </w:r>
      <w:r w:rsidDel="00000000" w:rsidR="00000000" w:rsidRPr="00000000">
        <w:rPr>
          <w:color w:val="003900"/>
          <w:sz w:val="2"/>
          <w:szCs w:val="2"/>
          <w:rtl w:val="0"/>
        </w:rPr>
        <w:t xml:space="preserve"> </w:t>
      </w:r>
      <w:r w:rsidDel="00000000" w:rsidR="00000000" w:rsidRPr="00000000">
        <w:rPr>
          <w:color w:val="003800"/>
          <w:sz w:val="2"/>
          <w:szCs w:val="2"/>
          <w:rtl w:val="0"/>
        </w:rPr>
        <w:t xml:space="preserve">h</w:t>
      </w:r>
      <w:r w:rsidDel="00000000" w:rsidR="00000000" w:rsidRPr="00000000">
        <w:rPr>
          <w:color w:val="003500"/>
          <w:sz w:val="2"/>
          <w:szCs w:val="2"/>
          <w:rtl w:val="0"/>
        </w:rPr>
        <w:t xml:space="preserve">e</w:t>
      </w:r>
      <w:r w:rsidDel="00000000" w:rsidR="00000000" w:rsidRPr="00000000">
        <w:rPr>
          <w:color w:val="003100"/>
          <w:sz w:val="2"/>
          <w:szCs w:val="2"/>
          <w:rtl w:val="0"/>
        </w:rPr>
        <w:t xml:space="preserve"> </w:t>
      </w:r>
      <w:r w:rsidDel="00000000" w:rsidR="00000000" w:rsidRPr="00000000">
        <w:rPr>
          <w:color w:val="002c00"/>
          <w:sz w:val="2"/>
          <w:szCs w:val="2"/>
          <w:rtl w:val="0"/>
        </w:rPr>
        <w:t xml:space="preserve">s</w:t>
      </w:r>
      <w:r w:rsidDel="00000000" w:rsidR="00000000" w:rsidRPr="00000000">
        <w:rPr>
          <w:color w:val="002700"/>
          <w:sz w:val="2"/>
          <w:szCs w:val="2"/>
          <w:rtl w:val="0"/>
        </w:rPr>
        <w:t xml:space="preserve">c</w:t>
      </w:r>
      <w:r w:rsidDel="00000000" w:rsidR="00000000" w:rsidRPr="00000000">
        <w:rPr>
          <w:color w:val="012000"/>
          <w:sz w:val="2"/>
          <w:szCs w:val="2"/>
          <w:rtl w:val="0"/>
        </w:rPr>
        <w:t xml:space="preserve">o</w:t>
      </w:r>
      <w:r w:rsidDel="00000000" w:rsidR="00000000" w:rsidRPr="00000000">
        <w:rPr>
          <w:color w:val="091a00"/>
          <w:sz w:val="2"/>
          <w:szCs w:val="2"/>
          <w:rtl w:val="0"/>
        </w:rPr>
        <w:t xml:space="preserve">r</w:t>
      </w:r>
      <w:r w:rsidDel="00000000" w:rsidR="00000000" w:rsidRPr="00000000">
        <w:rPr>
          <w:color w:val="232500"/>
          <w:sz w:val="2"/>
          <w:szCs w:val="2"/>
          <w:rtl w:val="0"/>
        </w:rPr>
        <w:t xml:space="preserve">e</w:t>
      </w:r>
      <w:r w:rsidDel="00000000" w:rsidR="00000000" w:rsidRPr="00000000">
        <w:rPr>
          <w:color w:val="2b1e0b"/>
          <w:sz w:val="2"/>
          <w:szCs w:val="2"/>
          <w:rtl w:val="0"/>
        </w:rPr>
        <w:t xml:space="preserve">d</w:t>
      </w:r>
      <w:r w:rsidDel="00000000" w:rsidR="00000000" w:rsidRPr="00000000">
        <w:rPr>
          <w:color w:val="361a17"/>
          <w:sz w:val="2"/>
          <w:szCs w:val="2"/>
          <w:rtl w:val="0"/>
        </w:rPr>
        <w:t xml:space="preserve"> </w:t>
      </w:r>
      <w:r w:rsidDel="00000000" w:rsidR="00000000" w:rsidRPr="00000000">
        <w:rPr>
          <w:color w:val="3e1621"/>
          <w:sz w:val="2"/>
          <w:szCs w:val="2"/>
          <w:rtl w:val="0"/>
        </w:rPr>
        <w:t xml:space="preserve">3</w:t>
      </w:r>
      <w:r w:rsidDel="00000000" w:rsidR="00000000" w:rsidRPr="00000000">
        <w:rPr>
          <w:color w:val="47132a"/>
          <w:sz w:val="2"/>
          <w:szCs w:val="2"/>
          <w:rtl w:val="0"/>
        </w:rPr>
        <w:t xml:space="preserve">3</w:t>
      </w:r>
      <w:r w:rsidDel="00000000" w:rsidR="00000000" w:rsidRPr="00000000">
        <w:rPr>
          <w:color w:val="4d1133"/>
          <w:sz w:val="2"/>
          <w:szCs w:val="2"/>
          <w:rtl w:val="0"/>
        </w:rPr>
        <w:t xml:space="preserve"> </w:t>
      </w:r>
      <w:r w:rsidDel="00000000" w:rsidR="00000000" w:rsidRPr="00000000">
        <w:rPr>
          <w:color w:val="511038"/>
          <w:sz w:val="2"/>
          <w:szCs w:val="2"/>
          <w:rtl w:val="0"/>
        </w:rPr>
        <w:t xml:space="preserve">g</w:t>
      </w:r>
      <w:r w:rsidDel="00000000" w:rsidR="00000000" w:rsidRPr="00000000">
        <w:rPr>
          <w:color w:val="540f3b"/>
          <w:sz w:val="2"/>
          <w:szCs w:val="2"/>
          <w:rtl w:val="0"/>
        </w:rPr>
        <w:t xml:space="preserve">o</w:t>
      </w:r>
      <w:r w:rsidDel="00000000" w:rsidR="00000000" w:rsidRPr="00000000">
        <w:rPr>
          <w:color w:val="080808"/>
          <w:sz w:val="2"/>
          <w:szCs w:val="2"/>
          <w:rtl w:val="0"/>
        </w:rPr>
        <w:t xml:space="preserve">als in his very first se</w:t>
      </w:r>
      <w:r w:rsidDel="00000000" w:rsidR="00000000" w:rsidRPr="00000000">
        <w:rPr>
          <w:color w:val="3d3d3d"/>
          <w:sz w:val="2"/>
          <w:szCs w:val="2"/>
          <w:rtl w:val="0"/>
        </w:rPr>
        <w:t xml:space="preserve">a</w:t>
      </w:r>
      <w:r w:rsidDel="00000000" w:rsidR="00000000" w:rsidRPr="00000000">
        <w:rPr>
          <w:color w:val="181818"/>
          <w:sz w:val="2"/>
          <w:szCs w:val="2"/>
          <w:rtl w:val="0"/>
        </w:rPr>
        <w:t xml:space="preserve">s</w:t>
      </w:r>
      <w:r w:rsidDel="00000000" w:rsidR="00000000" w:rsidRPr="00000000">
        <w:rPr>
          <w:color w:val="000000"/>
          <w:sz w:val="2"/>
          <w:szCs w:val="2"/>
          <w:rtl w:val="0"/>
        </w:rPr>
        <w:t xml:space="preserve">on</w:t>
      </w:r>
      <w:r w:rsidDel="00000000" w:rsidR="00000000" w:rsidRPr="00000000">
        <w:rPr>
          <w:color w:val="303030"/>
          <w:sz w:val="2"/>
          <w:szCs w:val="2"/>
          <w:rtl w:val="0"/>
        </w:rPr>
        <w:t xml:space="preserve"> </w:t>
      </w:r>
      <w:r w:rsidDel="00000000" w:rsidR="00000000" w:rsidRPr="00000000">
        <w:rPr>
          <w:color w:val="8e8e8e"/>
          <w:sz w:val="2"/>
          <w:szCs w:val="2"/>
          <w:rtl w:val="0"/>
        </w:rPr>
        <w:t xml:space="preserve">I</w:t>
      </w:r>
      <w:r w:rsidDel="00000000" w:rsidR="00000000" w:rsidRPr="00000000">
        <w:rPr>
          <w:color w:val="e8e8e8"/>
          <w:sz w:val="2"/>
          <w:szCs w:val="2"/>
          <w:rtl w:val="0"/>
        </w:rPr>
        <w:t xml:space="preserve">n</w:t>
      </w:r>
      <w:r w:rsidDel="00000000" w:rsidR="00000000" w:rsidRPr="00000000">
        <w:rPr>
          <w:color w:val="ffffff"/>
          <w:sz w:val="2"/>
          <w:szCs w:val="2"/>
          <w:rtl w:val="0"/>
        </w:rPr>
        <w:t xml:space="preserve"> </w:t>
      </w:r>
      <w:r w:rsidDel="00000000" w:rsidR="00000000" w:rsidRPr="00000000">
        <w:rPr>
          <w:color w:val="f8f8f8"/>
          <w:sz w:val="2"/>
          <w:szCs w:val="2"/>
          <w:rtl w:val="0"/>
        </w:rPr>
        <w:t xml:space="preserve">the following season he ended the Spanish league season wi</w:t>
      </w:r>
      <w:r w:rsidDel="00000000" w:rsidR="00000000" w:rsidRPr="00000000">
        <w:rPr>
          <w:sz w:val="16"/>
          <w:szCs w:val="16"/>
          <w:rtl w:val="0"/>
        </w:rPr>
        <w:br w:type="textWrapping"/>
      </w:r>
      <w:r w:rsidDel="00000000" w:rsidR="00000000" w:rsidRPr="00000000">
        <w:rPr>
          <w:color w:val="f8f8f8"/>
          <w:sz w:val="2"/>
          <w:szCs w:val="2"/>
          <w:rtl w:val="0"/>
        </w:rPr>
        <w:t xml:space="preserve">th 40 goals which became a record in the league's history he led Portugal at the football World Cup in S</w:t>
      </w:r>
      <w:r w:rsidDel="00000000" w:rsidR="00000000" w:rsidRPr="00000000">
        <w:rPr>
          <w:color w:val="737373"/>
          <w:sz w:val="2"/>
          <w:szCs w:val="2"/>
          <w:rtl w:val="0"/>
        </w:rPr>
        <w:t xml:space="preserve">o</w:t>
      </w:r>
      <w:r w:rsidDel="00000000" w:rsidR="00000000" w:rsidRPr="00000000">
        <w:rPr>
          <w:color w:val="404040"/>
          <w:sz w:val="2"/>
          <w:szCs w:val="2"/>
          <w:rtl w:val="0"/>
        </w:rPr>
        <w:t xml:space="preserve">u</w:t>
      </w:r>
      <w:r w:rsidDel="00000000" w:rsidR="00000000" w:rsidRPr="00000000">
        <w:rPr>
          <w:color w:val="070707"/>
          <w:sz w:val="2"/>
          <w:szCs w:val="2"/>
          <w:rtl w:val="0"/>
        </w:rPr>
        <w:t xml:space="preserve">t</w:t>
      </w:r>
      <w:r w:rsidDel="00000000" w:rsidR="00000000" w:rsidRPr="00000000">
        <w:rPr>
          <w:color w:val="000000"/>
          <w:sz w:val="2"/>
          <w:szCs w:val="2"/>
          <w:rtl w:val="0"/>
        </w:rPr>
        <w:t xml:space="preserve">h </w:t>
      </w:r>
      <w:r w:rsidDel="00000000" w:rsidR="00000000" w:rsidRPr="00000000">
        <w:rPr>
          <w:color w:val="0b0b0b"/>
          <w:sz w:val="2"/>
          <w:szCs w:val="2"/>
          <w:rtl w:val="0"/>
        </w:rPr>
        <w:t xml:space="preserve">A</w:t>
      </w:r>
      <w:r w:rsidDel="00000000" w:rsidR="00000000" w:rsidRPr="00000000">
        <w:rPr>
          <w:color w:val="000000"/>
          <w:sz w:val="2"/>
          <w:szCs w:val="2"/>
          <w:rtl w:val="0"/>
        </w:rPr>
        <w:t xml:space="preserve">fr</w:t>
      </w:r>
      <w:r w:rsidDel="00000000" w:rsidR="00000000" w:rsidRPr="00000000">
        <w:rPr>
          <w:color w:val="080808"/>
          <w:sz w:val="2"/>
          <w:szCs w:val="2"/>
          <w:rtl w:val="0"/>
        </w:rPr>
        <w:t xml:space="preserve">ica in 2010, in </w:t>
      </w:r>
      <w:r w:rsidDel="00000000" w:rsidR="00000000" w:rsidRPr="00000000">
        <w:rPr>
          <w:color w:val="140018"/>
          <w:sz w:val="2"/>
          <w:szCs w:val="2"/>
          <w:rtl w:val="0"/>
        </w:rPr>
        <w:t xml:space="preserve">2</w:t>
      </w:r>
      <w:r w:rsidDel="00000000" w:rsidR="00000000" w:rsidRPr="00000000">
        <w:rPr>
          <w:color w:val="27102a"/>
          <w:sz w:val="2"/>
          <w:szCs w:val="2"/>
          <w:rtl w:val="0"/>
        </w:rPr>
        <w:t xml:space="preserve">0</w:t>
      </w:r>
      <w:r w:rsidDel="00000000" w:rsidR="00000000" w:rsidRPr="00000000">
        <w:rPr>
          <w:color w:val="2e1d30"/>
          <w:sz w:val="2"/>
          <w:szCs w:val="2"/>
          <w:rtl w:val="0"/>
        </w:rPr>
        <w:t xml:space="preserve">1</w:t>
      </w:r>
      <w:r w:rsidDel="00000000" w:rsidR="00000000" w:rsidRPr="00000000">
        <w:rPr>
          <w:color w:val="181119"/>
          <w:sz w:val="2"/>
          <w:szCs w:val="2"/>
          <w:rtl w:val="0"/>
        </w:rPr>
        <w:t xml:space="preserve">2</w:t>
      </w:r>
      <w:r w:rsidDel="00000000" w:rsidR="00000000" w:rsidRPr="00000000">
        <w:rPr>
          <w:color w:val="000100"/>
          <w:sz w:val="2"/>
          <w:szCs w:val="2"/>
          <w:rtl w:val="0"/>
        </w:rPr>
        <w:t xml:space="preserve"> </w:t>
      </w:r>
      <w:r w:rsidDel="00000000" w:rsidR="00000000" w:rsidRPr="00000000">
        <w:rPr>
          <w:color w:val="010f00"/>
          <w:sz w:val="2"/>
          <w:szCs w:val="2"/>
          <w:rtl w:val="0"/>
        </w:rPr>
        <w:t xml:space="preserve">h</w:t>
      </w:r>
      <w:r w:rsidDel="00000000" w:rsidR="00000000" w:rsidRPr="00000000">
        <w:rPr>
          <w:color w:val="284624"/>
          <w:sz w:val="2"/>
          <w:szCs w:val="2"/>
          <w:rtl w:val="0"/>
        </w:rPr>
        <w:t xml:space="preserve">e</w:t>
      </w:r>
      <w:r w:rsidDel="00000000" w:rsidR="00000000" w:rsidRPr="00000000">
        <w:rPr>
          <w:color w:val="4e7a47"/>
          <w:sz w:val="2"/>
          <w:szCs w:val="2"/>
          <w:rtl w:val="0"/>
        </w:rPr>
        <w:t xml:space="preserve"> </w:t>
      </w:r>
      <w:r w:rsidDel="00000000" w:rsidR="00000000" w:rsidRPr="00000000">
        <w:rPr>
          <w:color w:val="72ad69"/>
          <w:sz w:val="2"/>
          <w:szCs w:val="2"/>
          <w:rtl w:val="0"/>
        </w:rPr>
        <w:t xml:space="preserve">h</w:t>
      </w:r>
      <w:r w:rsidDel="00000000" w:rsidR="00000000" w:rsidRPr="00000000">
        <w:rPr>
          <w:color w:val="6ab45f"/>
          <w:sz w:val="2"/>
          <w:szCs w:val="2"/>
          <w:rtl w:val="0"/>
        </w:rPr>
        <w:t xml:space="preserve">e</w:t>
      </w:r>
      <w:r w:rsidDel="00000000" w:rsidR="00000000" w:rsidRPr="00000000">
        <w:rPr>
          <w:color w:val="62ba54"/>
          <w:sz w:val="2"/>
          <w:szCs w:val="2"/>
          <w:rtl w:val="0"/>
        </w:rPr>
        <w:t xml:space="preserve">l</w:t>
      </w:r>
      <w:r w:rsidDel="00000000" w:rsidR="00000000" w:rsidRPr="00000000">
        <w:rPr>
          <w:color w:val="5bbf4b"/>
          <w:sz w:val="2"/>
          <w:szCs w:val="2"/>
          <w:rtl w:val="0"/>
        </w:rPr>
        <w:t xml:space="preserve">p</w:t>
      </w:r>
      <w:r w:rsidDel="00000000" w:rsidR="00000000" w:rsidRPr="00000000">
        <w:rPr>
          <w:color w:val="54c542"/>
          <w:sz w:val="2"/>
          <w:szCs w:val="2"/>
          <w:rtl w:val="0"/>
        </w:rPr>
        <w:t xml:space="preserve">e</w:t>
      </w:r>
      <w:r w:rsidDel="00000000" w:rsidR="00000000" w:rsidRPr="00000000">
        <w:rPr>
          <w:color w:val="4fc83d"/>
          <w:sz w:val="2"/>
          <w:szCs w:val="2"/>
          <w:rtl w:val="0"/>
        </w:rPr>
        <w:t xml:space="preserve">d</w:t>
      </w:r>
      <w:r w:rsidDel="00000000" w:rsidR="00000000" w:rsidRPr="00000000">
        <w:rPr>
          <w:color w:val="4bcb38"/>
          <w:sz w:val="2"/>
          <w:szCs w:val="2"/>
          <w:rtl w:val="0"/>
        </w:rPr>
        <w:t xml:space="preserve"> </w:t>
      </w:r>
      <w:r w:rsidDel="00000000" w:rsidR="00000000" w:rsidRPr="00000000">
        <w:rPr>
          <w:color w:val="4acc36"/>
          <w:sz w:val="2"/>
          <w:szCs w:val="2"/>
          <w:rtl w:val="0"/>
        </w:rPr>
        <w:t xml:space="preserve">R</w:t>
      </w:r>
      <w:r w:rsidDel="00000000" w:rsidR="00000000" w:rsidRPr="00000000">
        <w:rPr>
          <w:color w:val="3ad823"/>
          <w:sz w:val="2"/>
          <w:szCs w:val="2"/>
          <w:rtl w:val="0"/>
        </w:rPr>
        <w:t xml:space="preserve">eal Madrid win the Spanish league title and it proved to be his </w:t>
      </w:r>
      <w:r w:rsidDel="00000000" w:rsidR="00000000" w:rsidRPr="00000000">
        <w:rPr>
          <w:color w:val="5ffd48"/>
          <w:sz w:val="2"/>
          <w:szCs w:val="2"/>
          <w:rtl w:val="0"/>
        </w:rPr>
        <w:t xml:space="preserve">f</w:t>
      </w:r>
      <w:r w:rsidDel="00000000" w:rsidR="00000000" w:rsidRPr="00000000">
        <w:rPr>
          <w:color w:val="5bf944"/>
          <w:sz w:val="2"/>
          <w:szCs w:val="2"/>
          <w:rtl w:val="0"/>
        </w:rPr>
        <w:t xml:space="preserve">i</w:t>
      </w:r>
      <w:r w:rsidDel="00000000" w:rsidR="00000000" w:rsidRPr="00000000">
        <w:rPr>
          <w:color w:val="55f33e"/>
          <w:sz w:val="2"/>
          <w:szCs w:val="2"/>
          <w:rtl w:val="0"/>
        </w:rPr>
        <w:t xml:space="preserve">r</w:t>
      </w:r>
      <w:r w:rsidDel="00000000" w:rsidR="00000000" w:rsidRPr="00000000">
        <w:rPr>
          <w:color w:val="4be934"/>
          <w:sz w:val="2"/>
          <w:szCs w:val="2"/>
          <w:rtl w:val="0"/>
        </w:rPr>
        <w:t xml:space="preserve">s</w:t>
      </w:r>
      <w:r w:rsidDel="00000000" w:rsidR="00000000" w:rsidRPr="00000000">
        <w:rPr>
          <w:color w:val="42e02b"/>
          <w:sz w:val="2"/>
          <w:szCs w:val="2"/>
          <w:rtl w:val="0"/>
        </w:rPr>
        <w:t xml:space="preserve">t</w:t>
      </w:r>
      <w:r w:rsidDel="00000000" w:rsidR="00000000" w:rsidRPr="00000000">
        <w:rPr>
          <w:color w:val="38d621"/>
          <w:sz w:val="2"/>
          <w:szCs w:val="2"/>
          <w:rtl w:val="0"/>
        </w:rPr>
        <w:t xml:space="preserve"> </w:t>
      </w:r>
      <w:r w:rsidDel="00000000" w:rsidR="00000000" w:rsidRPr="00000000">
        <w:rPr>
          <w:color w:val="31cf1a"/>
          <w:sz w:val="2"/>
          <w:szCs w:val="2"/>
          <w:rtl w:val="0"/>
        </w:rPr>
        <w:t xml:space="preserve">l</w:t>
      </w:r>
      <w:r w:rsidDel="00000000" w:rsidR="00000000" w:rsidRPr="00000000">
        <w:rPr>
          <w:color w:val="2ecc17"/>
          <w:sz w:val="2"/>
          <w:szCs w:val="2"/>
          <w:rtl w:val="0"/>
        </w:rPr>
        <w:t xml:space="preserve">e</w:t>
      </w:r>
      <w:r w:rsidDel="00000000" w:rsidR="00000000" w:rsidRPr="00000000">
        <w:rPr>
          <w:color w:val="4be934"/>
          <w:sz w:val="2"/>
          <w:szCs w:val="2"/>
          <w:rtl w:val="0"/>
        </w:rPr>
        <w:t xml:space="preserve">a</w:t>
      </w:r>
      <w:r w:rsidDel="00000000" w:rsidR="00000000" w:rsidRPr="00000000">
        <w:rPr>
          <w:color w:val="48e631"/>
          <w:sz w:val="2"/>
          <w:szCs w:val="2"/>
          <w:rtl w:val="0"/>
        </w:rPr>
        <w:t xml:space="preserve">g</w:t>
      </w:r>
      <w:r w:rsidDel="00000000" w:rsidR="00000000" w:rsidRPr="00000000">
        <w:rPr>
          <w:color w:val="42e02b"/>
          <w:sz w:val="2"/>
          <w:szCs w:val="2"/>
          <w:rtl w:val="0"/>
        </w:rPr>
        <w:t xml:space="preserve">u</w:t>
      </w:r>
      <w:r w:rsidDel="00000000" w:rsidR="00000000" w:rsidRPr="00000000">
        <w:rPr>
          <w:color w:val="3bd924"/>
          <w:sz w:val="2"/>
          <w:szCs w:val="2"/>
          <w:rtl w:val="0"/>
        </w:rPr>
        <w:t xml:space="preserve">e</w:t>
      </w:r>
      <w:r w:rsidDel="00000000" w:rsidR="00000000" w:rsidRPr="00000000">
        <w:rPr>
          <w:color w:val="34d21d"/>
          <w:sz w:val="2"/>
          <w:szCs w:val="2"/>
          <w:rtl w:val="0"/>
        </w:rPr>
        <w:t xml:space="preserve"> </w:t>
      </w:r>
      <w:r w:rsidDel="00000000" w:rsidR="00000000" w:rsidRPr="00000000">
        <w:rPr>
          <w:color w:val="2dcb16"/>
          <w:sz w:val="2"/>
          <w:szCs w:val="2"/>
          <w:rtl w:val="0"/>
        </w:rPr>
        <w:t xml:space="preserve">t</w:t>
      </w:r>
      <w:r w:rsidDel="00000000" w:rsidR="00000000" w:rsidRPr="00000000">
        <w:rPr>
          <w:color w:val="27c510"/>
          <w:sz w:val="2"/>
          <w:szCs w:val="2"/>
          <w:rtl w:val="0"/>
        </w:rPr>
        <w:t xml:space="preserve">i</w:t>
      </w:r>
      <w:r w:rsidDel="00000000" w:rsidR="00000000" w:rsidRPr="00000000">
        <w:rPr>
          <w:color w:val="24c20d"/>
          <w:sz w:val="2"/>
          <w:szCs w:val="2"/>
          <w:rtl w:val="0"/>
        </w:rPr>
        <w:t xml:space="preserve">t</w:t>
      </w:r>
      <w:r w:rsidDel="00000000" w:rsidR="00000000" w:rsidRPr="00000000">
        <w:rPr>
          <w:color w:val="2a5623"/>
          <w:sz w:val="2"/>
          <w:szCs w:val="2"/>
          <w:rtl w:val="0"/>
        </w:rPr>
        <w:t xml:space="preserve">l</w:t>
      </w:r>
      <w:r w:rsidDel="00000000" w:rsidR="00000000" w:rsidRPr="00000000">
        <w:rPr>
          <w:color w:val="26521f"/>
          <w:sz w:val="2"/>
          <w:szCs w:val="2"/>
          <w:rtl w:val="0"/>
        </w:rPr>
        <w:t xml:space="preserve">e</w:t>
      </w:r>
      <w:r w:rsidDel="00000000" w:rsidR="00000000" w:rsidRPr="00000000">
        <w:rPr>
          <w:color w:val="1d4916"/>
          <w:sz w:val="2"/>
          <w:szCs w:val="2"/>
          <w:rtl w:val="0"/>
        </w:rPr>
        <w:t xml:space="preserve"> </w:t>
      </w:r>
      <w:r w:rsidDel="00000000" w:rsidR="00000000" w:rsidRPr="00000000">
        <w:rPr>
          <w:color w:val="133f0c"/>
          <w:sz w:val="2"/>
          <w:szCs w:val="2"/>
          <w:rtl w:val="0"/>
        </w:rPr>
        <w:t xml:space="preserve">w</w:t>
      </w:r>
      <w:r w:rsidDel="00000000" w:rsidR="00000000" w:rsidRPr="00000000">
        <w:rPr>
          <w:color w:val="073300"/>
          <w:sz w:val="2"/>
          <w:szCs w:val="2"/>
          <w:rtl w:val="0"/>
        </w:rPr>
        <w:t xml:space="preserve">i</w:t>
      </w:r>
      <w:r w:rsidDel="00000000" w:rsidR="00000000" w:rsidRPr="00000000">
        <w:rPr>
          <w:color w:val="002800"/>
          <w:sz w:val="2"/>
          <w:szCs w:val="2"/>
          <w:rtl w:val="0"/>
        </w:rPr>
        <w:t xml:space="preserve">t</w:t>
      </w:r>
      <w:r w:rsidDel="00000000" w:rsidR="00000000" w:rsidRPr="00000000">
        <w:rPr>
          <w:color w:val="002000"/>
          <w:sz w:val="2"/>
          <w:szCs w:val="2"/>
          <w:rtl w:val="0"/>
        </w:rPr>
        <w:t xml:space="preserve">h</w:t>
      </w:r>
      <w:r w:rsidDel="00000000" w:rsidR="00000000" w:rsidRPr="00000000">
        <w:rPr>
          <w:color w:val="001b00"/>
          <w:sz w:val="2"/>
          <w:szCs w:val="2"/>
          <w:rtl w:val="0"/>
        </w:rPr>
        <w:t xml:space="preserve"> </w:t>
      </w:r>
      <w:r w:rsidDel="00000000" w:rsidR="00000000" w:rsidRPr="00000000">
        <w:rPr>
          <w:color w:val="002000"/>
          <w:sz w:val="2"/>
          <w:szCs w:val="2"/>
          <w:rtl w:val="0"/>
        </w:rPr>
        <w:t xml:space="preserve">the club</w:t>
      </w:r>
      <w:r w:rsidDel="00000000" w:rsidR="00000000" w:rsidRPr="00000000">
        <w:rPr>
          <w:color w:val="001700"/>
          <w:sz w:val="2"/>
          <w:szCs w:val="2"/>
          <w:rtl w:val="0"/>
        </w:rPr>
        <w:t xml:space="preserve">He score</w:t>
      </w:r>
      <w:r w:rsidDel="00000000" w:rsidR="00000000" w:rsidRPr="00000000">
        <w:rPr>
          <w:color w:val="001e00"/>
          <w:sz w:val="2"/>
          <w:szCs w:val="2"/>
          <w:rtl w:val="0"/>
        </w:rPr>
        <w:t xml:space="preserve">d 60 goa</w:t>
      </w:r>
      <w:r w:rsidDel="00000000" w:rsidR="00000000" w:rsidRPr="00000000">
        <w:rPr>
          <w:color w:val="001400"/>
          <w:sz w:val="2"/>
          <w:szCs w:val="2"/>
          <w:rtl w:val="0"/>
        </w:rPr>
        <w:t xml:space="preserve">ls in al</w:t>
      </w:r>
      <w:r w:rsidDel="00000000" w:rsidR="00000000" w:rsidRPr="00000000">
        <w:rPr>
          <w:color w:val="032f00"/>
          <w:sz w:val="2"/>
          <w:szCs w:val="2"/>
          <w:rtl w:val="0"/>
        </w:rPr>
        <w:t xml:space="preserve">l competitions i</w:t>
      </w:r>
      <w:r w:rsidDel="00000000" w:rsidR="00000000" w:rsidRPr="00000000">
        <w:rPr>
          <w:color w:val="001400"/>
          <w:sz w:val="2"/>
          <w:szCs w:val="2"/>
          <w:rtl w:val="0"/>
        </w:rPr>
        <w:t xml:space="preserve">n season</w:t>
      </w:r>
      <w:r w:rsidDel="00000000" w:rsidR="00000000" w:rsidRPr="00000000">
        <w:rPr>
          <w:color w:val="001e00"/>
          <w:sz w:val="2"/>
          <w:szCs w:val="2"/>
          <w:rtl w:val="0"/>
        </w:rPr>
        <w:t xml:space="preserve"> in 2013</w:t>
      </w:r>
      <w:r w:rsidDel="00000000" w:rsidR="00000000" w:rsidRPr="00000000">
        <w:rPr>
          <w:color w:val="001700"/>
          <w:sz w:val="2"/>
          <w:szCs w:val="2"/>
          <w:rtl w:val="0"/>
        </w:rPr>
        <w:t xml:space="preserve"> seasons</w:t>
      </w:r>
      <w:r w:rsidDel="00000000" w:rsidR="00000000" w:rsidRPr="00000000">
        <w:rPr>
          <w:color w:val="002600"/>
          <w:sz w:val="2"/>
          <w:szCs w:val="2"/>
          <w:rtl w:val="0"/>
        </w:rPr>
        <w:t xml:space="preserve"> </w:t>
      </w:r>
      <w:r w:rsidDel="00000000" w:rsidR="00000000" w:rsidRPr="00000000">
        <w:rPr>
          <w:color w:val="002500"/>
          <w:sz w:val="2"/>
          <w:szCs w:val="2"/>
          <w:rtl w:val="0"/>
        </w:rPr>
        <w:t xml:space="preserve">h</w:t>
      </w:r>
      <w:r w:rsidDel="00000000" w:rsidR="00000000" w:rsidRPr="00000000">
        <w:rPr>
          <w:color w:val="002300"/>
          <w:sz w:val="2"/>
          <w:szCs w:val="2"/>
          <w:rtl w:val="0"/>
        </w:rPr>
        <w:t xml:space="preserve">e</w:t>
      </w:r>
      <w:r w:rsidDel="00000000" w:rsidR="00000000" w:rsidRPr="00000000">
        <w:rPr>
          <w:color w:val="001f00"/>
          <w:sz w:val="2"/>
          <w:szCs w:val="2"/>
          <w:rtl w:val="0"/>
        </w:rPr>
        <w:t xml:space="preserve"> </w:t>
      </w:r>
      <w:r w:rsidDel="00000000" w:rsidR="00000000" w:rsidRPr="00000000">
        <w:rPr>
          <w:color w:val="001a00"/>
          <w:sz w:val="2"/>
          <w:szCs w:val="2"/>
          <w:rtl w:val="0"/>
        </w:rPr>
        <w:t xml:space="preserve">s</w:t>
      </w:r>
      <w:r w:rsidDel="00000000" w:rsidR="00000000" w:rsidRPr="00000000">
        <w:rPr>
          <w:color w:val="001500"/>
          <w:sz w:val="2"/>
          <w:szCs w:val="2"/>
          <w:rtl w:val="0"/>
        </w:rPr>
        <w:t xml:space="preserve">c</w:t>
      </w:r>
      <w:r w:rsidDel="00000000" w:rsidR="00000000" w:rsidRPr="00000000">
        <w:rPr>
          <w:color w:val="000f00"/>
          <w:sz w:val="2"/>
          <w:szCs w:val="2"/>
          <w:rtl w:val="0"/>
        </w:rPr>
        <w:t xml:space="preserve">o</w:t>
      </w:r>
      <w:r w:rsidDel="00000000" w:rsidR="00000000" w:rsidRPr="00000000">
        <w:rPr>
          <w:color w:val="000800"/>
          <w:sz w:val="2"/>
          <w:szCs w:val="2"/>
          <w:rtl w:val="0"/>
        </w:rPr>
        <w:t xml:space="preserve">r</w:t>
      </w:r>
      <w:r w:rsidDel="00000000" w:rsidR="00000000" w:rsidRPr="00000000">
        <w:rPr>
          <w:color w:val="0c0600"/>
          <w:sz w:val="2"/>
          <w:szCs w:val="2"/>
          <w:rtl w:val="0"/>
        </w:rPr>
        <w:t xml:space="preserve">e</w:t>
      </w:r>
      <w:r w:rsidDel="00000000" w:rsidR="00000000" w:rsidRPr="00000000">
        <w:rPr>
          <w:color w:val="180100"/>
          <w:sz w:val="2"/>
          <w:szCs w:val="2"/>
          <w:rtl w:val="0"/>
        </w:rPr>
        <w:t xml:space="preserve">d</w:t>
      </w:r>
      <w:r w:rsidDel="00000000" w:rsidR="00000000" w:rsidRPr="00000000">
        <w:rPr>
          <w:color w:val="240000"/>
          <w:sz w:val="2"/>
          <w:szCs w:val="2"/>
          <w:rtl w:val="0"/>
        </w:rPr>
        <w:t xml:space="preserve"> </w:t>
      </w:r>
      <w:r w:rsidDel="00000000" w:rsidR="00000000" w:rsidRPr="00000000">
        <w:rPr>
          <w:color w:val="33000f"/>
          <w:sz w:val="2"/>
          <w:szCs w:val="2"/>
          <w:rtl w:val="0"/>
        </w:rPr>
        <w:t xml:space="preserve">s</w:t>
      </w:r>
      <w:r w:rsidDel="00000000" w:rsidR="00000000" w:rsidRPr="00000000">
        <w:rPr>
          <w:color w:val="3e021c"/>
          <w:sz w:val="2"/>
          <w:szCs w:val="2"/>
          <w:rtl w:val="0"/>
        </w:rPr>
        <w:t xml:space="preserve">t</w:t>
      </w:r>
      <w:r w:rsidDel="00000000" w:rsidR="00000000" w:rsidRPr="00000000">
        <w:rPr>
          <w:color w:val="480429"/>
          <w:sz w:val="2"/>
          <w:szCs w:val="2"/>
          <w:rtl w:val="0"/>
        </w:rPr>
        <w:t xml:space="preserve">a</w:t>
      </w:r>
      <w:r w:rsidDel="00000000" w:rsidR="00000000" w:rsidRPr="00000000">
        <w:rPr>
          <w:color w:val="510631"/>
          <w:sz w:val="2"/>
          <w:szCs w:val="2"/>
          <w:rtl w:val="0"/>
        </w:rPr>
        <w:t xml:space="preserve">g</w:t>
      </w:r>
      <w:r w:rsidDel="00000000" w:rsidR="00000000" w:rsidRPr="00000000">
        <w:rPr>
          <w:color w:val="550836"/>
          <w:sz w:val="2"/>
          <w:szCs w:val="2"/>
          <w:rtl w:val="0"/>
        </w:rPr>
        <w:t xml:space="preserve">g</w:t>
      </w:r>
      <w:r w:rsidDel="00000000" w:rsidR="00000000" w:rsidRPr="00000000">
        <w:rPr>
          <w:color w:val="080808"/>
          <w:sz w:val="2"/>
          <w:szCs w:val="2"/>
          <w:rtl w:val="0"/>
        </w:rPr>
        <w:t xml:space="preserve">ering 51 goals in the se</w:t>
      </w:r>
      <w:r w:rsidDel="00000000" w:rsidR="00000000" w:rsidRPr="00000000">
        <w:rPr>
          <w:color w:val="353535"/>
          <w:sz w:val="2"/>
          <w:szCs w:val="2"/>
          <w:rtl w:val="0"/>
        </w:rPr>
        <w:t xml:space="preserve">a</w:t>
      </w:r>
      <w:r w:rsidDel="00000000" w:rsidR="00000000" w:rsidRPr="00000000">
        <w:rPr>
          <w:color w:val="1a1a1a"/>
          <w:sz w:val="2"/>
          <w:szCs w:val="2"/>
          <w:rtl w:val="0"/>
        </w:rPr>
        <w:t xml:space="preserve">s</w:t>
      </w:r>
      <w:r w:rsidDel="00000000" w:rsidR="00000000" w:rsidRPr="00000000">
        <w:rPr>
          <w:color w:val="000000"/>
          <w:sz w:val="2"/>
          <w:szCs w:val="2"/>
          <w:rtl w:val="0"/>
        </w:rPr>
        <w:t xml:space="preserve">on</w:t>
      </w:r>
      <w:r w:rsidDel="00000000" w:rsidR="00000000" w:rsidRPr="00000000">
        <w:rPr>
          <w:color w:val="070707"/>
          <w:sz w:val="2"/>
          <w:szCs w:val="2"/>
          <w:rtl w:val="0"/>
        </w:rPr>
        <w:t xml:space="preserve">,</w:t>
      </w:r>
      <w:r w:rsidDel="00000000" w:rsidR="00000000" w:rsidRPr="00000000">
        <w:rPr>
          <w:color w:val="5f5f5f"/>
          <w:sz w:val="2"/>
          <w:szCs w:val="2"/>
          <w:rtl w:val="0"/>
        </w:rPr>
        <w:t xml:space="preserve"> </w:t>
      </w:r>
      <w:r w:rsidDel="00000000" w:rsidR="00000000" w:rsidRPr="00000000">
        <w:rPr>
          <w:color w:val="cfcfcf"/>
          <w:sz w:val="2"/>
          <w:szCs w:val="2"/>
          <w:rtl w:val="0"/>
        </w:rPr>
        <w:t xml:space="preserve">i</w:t>
      </w:r>
      <w:r w:rsidDel="00000000" w:rsidR="00000000" w:rsidRPr="00000000">
        <w:rPr>
          <w:color w:val="ffffff"/>
          <w:sz w:val="2"/>
          <w:szCs w:val="2"/>
          <w:rtl w:val="0"/>
        </w:rPr>
        <w:t xml:space="preserve">n</w:t>
      </w:r>
      <w:r w:rsidDel="00000000" w:rsidR="00000000" w:rsidRPr="00000000">
        <w:rPr>
          <w:color w:val="f8f8f8"/>
          <w:sz w:val="2"/>
          <w:szCs w:val="2"/>
          <w:rtl w:val="0"/>
        </w:rPr>
        <w:t xml:space="preserve"> the Champions League Ronaldo scored 17 goals which made h</w:t>
      </w:r>
      <w:r w:rsidDel="00000000" w:rsidR="00000000" w:rsidRPr="00000000">
        <w:rPr>
          <w:sz w:val="16"/>
          <w:szCs w:val="16"/>
          <w:rtl w:val="0"/>
        </w:rPr>
        <w:br w:type="textWrapping"/>
      </w:r>
      <w:r w:rsidDel="00000000" w:rsidR="00000000" w:rsidRPr="00000000">
        <w:rPr>
          <w:color w:val="f8f8f8"/>
          <w:sz w:val="2"/>
          <w:szCs w:val="2"/>
          <w:rtl w:val="0"/>
        </w:rPr>
        <w:t xml:space="preserve">im the highest score ever in a single season of the tournament He has a total of 89 goals in the tournam</w:t>
      </w:r>
      <w:r w:rsidDel="00000000" w:rsidR="00000000" w:rsidRPr="00000000">
        <w:rPr>
          <w:color w:val="434343"/>
          <w:sz w:val="2"/>
          <w:szCs w:val="2"/>
          <w:rtl w:val="0"/>
        </w:rPr>
        <w:t xml:space="preserve">e</w:t>
      </w:r>
      <w:r w:rsidDel="00000000" w:rsidR="00000000" w:rsidRPr="00000000">
        <w:rPr>
          <w:color w:val="1a1a1a"/>
          <w:sz w:val="2"/>
          <w:szCs w:val="2"/>
          <w:rtl w:val="0"/>
        </w:rPr>
        <w:t xml:space="preserve">n</w:t>
      </w:r>
      <w:r w:rsidDel="00000000" w:rsidR="00000000" w:rsidRPr="00000000">
        <w:rPr>
          <w:color w:val="000000"/>
          <w:sz w:val="2"/>
          <w:szCs w:val="2"/>
          <w:rtl w:val="0"/>
        </w:rPr>
        <w:t xml:space="preserve">t </w:t>
      </w:r>
      <w:r w:rsidDel="00000000" w:rsidR="00000000" w:rsidRPr="00000000">
        <w:rPr>
          <w:color w:val="010101"/>
          <w:sz w:val="2"/>
          <w:szCs w:val="2"/>
          <w:rtl w:val="0"/>
        </w:rPr>
        <w:t xml:space="preserve">o</w:t>
      </w:r>
      <w:r w:rsidDel="00000000" w:rsidR="00000000" w:rsidRPr="00000000">
        <w:rPr>
          <w:color w:val="0c0c0c"/>
          <w:sz w:val="2"/>
          <w:szCs w:val="2"/>
          <w:rtl w:val="0"/>
        </w:rPr>
        <w:t xml:space="preserve">v</w:t>
      </w:r>
      <w:r w:rsidDel="00000000" w:rsidR="00000000" w:rsidRPr="00000000">
        <w:rPr>
          <w:color w:val="000000"/>
          <w:sz w:val="2"/>
          <w:szCs w:val="2"/>
          <w:rtl w:val="0"/>
        </w:rPr>
        <w:t xml:space="preserve">er</w:t>
      </w:r>
      <w:r w:rsidDel="00000000" w:rsidR="00000000" w:rsidRPr="00000000">
        <w:rPr>
          <w:color w:val="080808"/>
          <w:sz w:val="2"/>
          <w:szCs w:val="2"/>
          <w:rtl w:val="0"/>
        </w:rPr>
        <w:t xml:space="preserve">all in the 2014 </w:t>
      </w:r>
      <w:r w:rsidDel="00000000" w:rsidR="00000000" w:rsidRPr="00000000">
        <w:rPr>
          <w:color w:val="1d0421"/>
          <w:sz w:val="2"/>
          <w:szCs w:val="2"/>
          <w:rtl w:val="0"/>
        </w:rPr>
        <w:t xml:space="preserve">W</w:t>
      </w:r>
      <w:r w:rsidDel="00000000" w:rsidR="00000000" w:rsidRPr="00000000">
        <w:rPr>
          <w:color w:val="2a132d"/>
          <w:sz w:val="2"/>
          <w:szCs w:val="2"/>
          <w:rtl w:val="0"/>
        </w:rPr>
        <w:t xml:space="preserve">o</w:t>
      </w:r>
      <w:r w:rsidDel="00000000" w:rsidR="00000000" w:rsidRPr="00000000">
        <w:rPr>
          <w:color w:val="2b1a2d"/>
          <w:sz w:val="2"/>
          <w:szCs w:val="2"/>
          <w:rtl w:val="0"/>
        </w:rPr>
        <w:t xml:space="preserve">r</w:t>
      </w:r>
      <w:r w:rsidDel="00000000" w:rsidR="00000000" w:rsidRPr="00000000">
        <w:rPr>
          <w:color w:val="120b13"/>
          <w:sz w:val="2"/>
          <w:szCs w:val="2"/>
          <w:rtl w:val="0"/>
        </w:rPr>
        <w:t xml:space="preserve">l</w:t>
      </w:r>
      <w:r w:rsidDel="00000000" w:rsidR="00000000" w:rsidRPr="00000000">
        <w:rPr>
          <w:color w:val="000100"/>
          <w:sz w:val="2"/>
          <w:szCs w:val="2"/>
          <w:rtl w:val="0"/>
        </w:rPr>
        <w:t xml:space="preserve">d</w:t>
      </w:r>
      <w:r w:rsidDel="00000000" w:rsidR="00000000" w:rsidRPr="00000000">
        <w:rPr>
          <w:color w:val="0a1807"/>
          <w:sz w:val="2"/>
          <w:szCs w:val="2"/>
          <w:rtl w:val="0"/>
        </w:rPr>
        <w:t xml:space="preserve"> </w:t>
      </w:r>
      <w:r w:rsidDel="00000000" w:rsidR="00000000" w:rsidRPr="00000000">
        <w:rPr>
          <w:color w:val="3d5b39"/>
          <w:sz w:val="2"/>
          <w:szCs w:val="2"/>
          <w:rtl w:val="0"/>
        </w:rPr>
        <w:t xml:space="preserve">C</w:t>
      </w:r>
      <w:r w:rsidDel="00000000" w:rsidR="00000000" w:rsidRPr="00000000">
        <w:rPr>
          <w:color w:val="6c9865"/>
          <w:sz w:val="2"/>
          <w:szCs w:val="2"/>
          <w:rtl w:val="0"/>
        </w:rPr>
        <w:t xml:space="preserve">u</w:t>
      </w:r>
      <w:r w:rsidDel="00000000" w:rsidR="00000000" w:rsidRPr="00000000">
        <w:rPr>
          <w:color w:val="72ad69"/>
          <w:sz w:val="2"/>
          <w:szCs w:val="2"/>
          <w:rtl w:val="0"/>
        </w:rPr>
        <w:t xml:space="preserve">p</w:t>
      </w:r>
      <w:r w:rsidDel="00000000" w:rsidR="00000000" w:rsidRPr="00000000">
        <w:rPr>
          <w:color w:val="6ab45f"/>
          <w:sz w:val="2"/>
          <w:szCs w:val="2"/>
          <w:rtl w:val="0"/>
        </w:rPr>
        <w:t xml:space="preserve"> </w:t>
      </w:r>
      <w:r w:rsidDel="00000000" w:rsidR="00000000" w:rsidRPr="00000000">
        <w:rPr>
          <w:color w:val="62ba54"/>
          <w:sz w:val="2"/>
          <w:szCs w:val="2"/>
          <w:rtl w:val="0"/>
        </w:rPr>
        <w:t xml:space="preserve">P</w:t>
      </w:r>
      <w:r w:rsidDel="00000000" w:rsidR="00000000" w:rsidRPr="00000000">
        <w:rPr>
          <w:color w:val="5bbf4b"/>
          <w:sz w:val="2"/>
          <w:szCs w:val="2"/>
          <w:rtl w:val="0"/>
        </w:rPr>
        <w:t xml:space="preserve">o</w:t>
      </w:r>
      <w:r w:rsidDel="00000000" w:rsidR="00000000" w:rsidRPr="00000000">
        <w:rPr>
          <w:color w:val="54c542"/>
          <w:sz w:val="2"/>
          <w:szCs w:val="2"/>
          <w:rtl w:val="0"/>
        </w:rPr>
        <w:t xml:space="preserve">r</w:t>
      </w:r>
      <w:r w:rsidDel="00000000" w:rsidR="00000000" w:rsidRPr="00000000">
        <w:rPr>
          <w:color w:val="4fc83d"/>
          <w:sz w:val="2"/>
          <w:szCs w:val="2"/>
          <w:rtl w:val="0"/>
        </w:rPr>
        <w:t xml:space="preserve">t</w:t>
      </w:r>
      <w:r w:rsidDel="00000000" w:rsidR="00000000" w:rsidRPr="00000000">
        <w:rPr>
          <w:color w:val="4bcb38"/>
          <w:sz w:val="2"/>
          <w:szCs w:val="2"/>
          <w:rtl w:val="0"/>
        </w:rPr>
        <w:t xml:space="preserve">u</w:t>
      </w:r>
      <w:r w:rsidDel="00000000" w:rsidR="00000000" w:rsidRPr="00000000">
        <w:rPr>
          <w:color w:val="4acc36"/>
          <w:sz w:val="2"/>
          <w:szCs w:val="2"/>
          <w:rtl w:val="0"/>
        </w:rPr>
        <w:t xml:space="preserve">g</w:t>
      </w:r>
      <w:r w:rsidDel="00000000" w:rsidR="00000000" w:rsidRPr="00000000">
        <w:rPr>
          <w:color w:val="3ad823"/>
          <w:sz w:val="2"/>
          <w:szCs w:val="2"/>
          <w:rtl w:val="0"/>
        </w:rPr>
        <w:t xml:space="preserve">al were knocked out in the first round with him scoring only one</w:t>
      </w:r>
      <w:r w:rsidDel="00000000" w:rsidR="00000000" w:rsidRPr="00000000">
        <w:rPr>
          <w:color w:val="5ffd48"/>
          <w:sz w:val="2"/>
          <w:szCs w:val="2"/>
          <w:rtl w:val="0"/>
        </w:rPr>
        <w:t xml:space="preserve"> </w:t>
      </w:r>
      <w:r w:rsidDel="00000000" w:rsidR="00000000" w:rsidRPr="00000000">
        <w:rPr>
          <w:color w:val="5af843"/>
          <w:sz w:val="2"/>
          <w:szCs w:val="2"/>
          <w:rtl w:val="0"/>
        </w:rPr>
        <w:t xml:space="preserve">g</w:t>
      </w:r>
      <w:r w:rsidDel="00000000" w:rsidR="00000000" w:rsidRPr="00000000">
        <w:rPr>
          <w:color w:val="50ee39"/>
          <w:sz w:val="2"/>
          <w:szCs w:val="2"/>
          <w:rtl w:val="0"/>
        </w:rPr>
        <w:t xml:space="preserve">o</w:t>
      </w:r>
      <w:r w:rsidDel="00000000" w:rsidR="00000000" w:rsidRPr="00000000">
        <w:rPr>
          <w:color w:val="43e12c"/>
          <w:sz w:val="2"/>
          <w:szCs w:val="2"/>
          <w:rtl w:val="0"/>
        </w:rPr>
        <w:t xml:space="preserve">a</w:t>
      </w:r>
      <w:r w:rsidDel="00000000" w:rsidR="00000000" w:rsidRPr="00000000">
        <w:rPr>
          <w:color w:val="35d31e"/>
          <w:sz w:val="2"/>
          <w:szCs w:val="2"/>
          <w:rtl w:val="0"/>
        </w:rPr>
        <w:t xml:space="preserve">l</w:t>
      </w:r>
      <w:r w:rsidDel="00000000" w:rsidR="00000000" w:rsidRPr="00000000">
        <w:rPr>
          <w:color w:val="28c611"/>
          <w:sz w:val="2"/>
          <w:szCs w:val="2"/>
          <w:rtl w:val="0"/>
        </w:rPr>
        <w:t xml:space="preserve">,</w:t>
      </w:r>
      <w:r w:rsidDel="00000000" w:rsidR="00000000" w:rsidRPr="00000000">
        <w:rPr>
          <w:color w:val="1ebc07"/>
          <w:sz w:val="2"/>
          <w:szCs w:val="2"/>
          <w:rtl w:val="0"/>
        </w:rPr>
        <w:t xml:space="preserve"> </w:t>
      </w:r>
      <w:r w:rsidDel="00000000" w:rsidR="00000000" w:rsidRPr="00000000">
        <w:rPr>
          <w:color w:val="19b702"/>
          <w:sz w:val="2"/>
          <w:szCs w:val="2"/>
          <w:rtl w:val="0"/>
        </w:rPr>
        <w:t xml:space="preserve">h</w:t>
      </w:r>
      <w:r w:rsidDel="00000000" w:rsidR="00000000" w:rsidRPr="00000000">
        <w:rPr>
          <w:color w:val="20be09"/>
          <w:sz w:val="2"/>
          <w:szCs w:val="2"/>
          <w:rtl w:val="0"/>
        </w:rPr>
        <w:t xml:space="preserve">e</w:t>
      </w:r>
      <w:r w:rsidDel="00000000" w:rsidR="00000000" w:rsidRPr="00000000">
        <w:rPr>
          <w:color w:val="1ebc07"/>
          <w:sz w:val="2"/>
          <w:szCs w:val="2"/>
          <w:rtl w:val="0"/>
        </w:rPr>
        <w:t xml:space="preserve"> </w:t>
      </w:r>
      <w:r w:rsidDel="00000000" w:rsidR="00000000" w:rsidRPr="00000000">
        <w:rPr>
          <w:color w:val="18b601"/>
          <w:sz w:val="2"/>
          <w:szCs w:val="2"/>
          <w:rtl w:val="0"/>
        </w:rPr>
        <w:t xml:space="preserve">h</w:t>
      </w:r>
      <w:r w:rsidDel="00000000" w:rsidR="00000000" w:rsidRPr="00000000">
        <w:rPr>
          <w:color w:val="11af00"/>
          <w:sz w:val="2"/>
          <w:szCs w:val="2"/>
          <w:rtl w:val="0"/>
        </w:rPr>
        <w:t xml:space="preserve">a</w:t>
      </w:r>
      <w:r w:rsidDel="00000000" w:rsidR="00000000" w:rsidRPr="00000000">
        <w:rPr>
          <w:color w:val="0aa800"/>
          <w:sz w:val="2"/>
          <w:szCs w:val="2"/>
          <w:rtl w:val="0"/>
        </w:rPr>
        <w:t xml:space="preserve">s</w:t>
      </w:r>
      <w:r w:rsidDel="00000000" w:rsidR="00000000" w:rsidRPr="00000000">
        <w:rPr>
          <w:color w:val="03a100"/>
          <w:sz w:val="2"/>
          <w:szCs w:val="2"/>
          <w:rtl w:val="0"/>
        </w:rPr>
        <w:t xml:space="preserve"> </w:t>
      </w:r>
      <w:r w:rsidDel="00000000" w:rsidR="00000000" w:rsidRPr="00000000">
        <w:rPr>
          <w:color w:val="009b00"/>
          <w:sz w:val="2"/>
          <w:szCs w:val="2"/>
          <w:rtl w:val="0"/>
        </w:rPr>
        <w:t xml:space="preserve">s</w:t>
      </w:r>
      <w:r w:rsidDel="00000000" w:rsidR="00000000" w:rsidRPr="00000000">
        <w:rPr>
          <w:color w:val="009800"/>
          <w:sz w:val="2"/>
          <w:szCs w:val="2"/>
          <w:rtl w:val="0"/>
        </w:rPr>
        <w:t xml:space="preserve">c</w:t>
      </w:r>
      <w:r w:rsidDel="00000000" w:rsidR="00000000" w:rsidRPr="00000000">
        <w:rPr>
          <w:color w:val="001800"/>
          <w:sz w:val="2"/>
          <w:szCs w:val="2"/>
          <w:rtl w:val="0"/>
        </w:rPr>
        <w:t xml:space="preserve">o</w:t>
      </w:r>
      <w:r w:rsidDel="00000000" w:rsidR="00000000" w:rsidRPr="00000000">
        <w:rPr>
          <w:color w:val="001600"/>
          <w:sz w:val="2"/>
          <w:szCs w:val="2"/>
          <w:rtl w:val="0"/>
        </w:rPr>
        <w:t xml:space="preserve">r</w:t>
      </w:r>
      <w:r w:rsidDel="00000000" w:rsidR="00000000" w:rsidRPr="00000000">
        <w:rPr>
          <w:color w:val="001200"/>
          <w:sz w:val="2"/>
          <w:szCs w:val="2"/>
          <w:rtl w:val="0"/>
        </w:rPr>
        <w:t xml:space="preserve">e</w:t>
      </w:r>
      <w:r w:rsidDel="00000000" w:rsidR="00000000" w:rsidRPr="00000000">
        <w:rPr>
          <w:color w:val="000f00"/>
          <w:sz w:val="2"/>
          <w:szCs w:val="2"/>
          <w:rtl w:val="0"/>
        </w:rPr>
        <w:t xml:space="preserve">d 50 </w:t>
      </w:r>
      <w:r w:rsidDel="00000000" w:rsidR="00000000" w:rsidRPr="00000000">
        <w:rPr>
          <w:color w:val="001200"/>
          <w:sz w:val="2"/>
          <w:szCs w:val="2"/>
          <w:rtl w:val="0"/>
        </w:rPr>
        <w:t xml:space="preserve">goals fo</w:t>
      </w:r>
      <w:r w:rsidDel="00000000" w:rsidR="00000000" w:rsidRPr="00000000">
        <w:rPr>
          <w:color w:val="002100"/>
          <w:sz w:val="2"/>
          <w:szCs w:val="2"/>
          <w:rtl w:val="0"/>
        </w:rPr>
        <w:t xml:space="preserve">r Portug</w:t>
      </w:r>
      <w:r w:rsidDel="00000000" w:rsidR="00000000" w:rsidRPr="00000000">
        <w:rPr>
          <w:color w:val="002200"/>
          <w:sz w:val="2"/>
          <w:szCs w:val="2"/>
          <w:rtl w:val="0"/>
        </w:rPr>
        <w:t xml:space="preserve">al in hi</w:t>
      </w:r>
      <w:r w:rsidDel="00000000" w:rsidR="00000000" w:rsidRPr="00000000">
        <w:rPr>
          <w:color w:val="001600"/>
          <w:sz w:val="2"/>
          <w:szCs w:val="2"/>
          <w:rtl w:val="0"/>
        </w:rPr>
        <w:t xml:space="preserve">s career</w:t>
      </w:r>
      <w:r w:rsidDel="00000000" w:rsidR="00000000" w:rsidRPr="00000000">
        <w:rPr>
          <w:color w:val="082b03"/>
          <w:sz w:val="2"/>
          <w:szCs w:val="2"/>
          <w:rtl w:val="0"/>
        </w:rPr>
        <w:t xml:space="preserve"> and that is the</w:t>
      </w:r>
      <w:r w:rsidDel="00000000" w:rsidR="00000000" w:rsidRPr="00000000">
        <w:rPr>
          <w:color w:val="001600"/>
          <w:sz w:val="2"/>
          <w:szCs w:val="2"/>
          <w:rtl w:val="0"/>
        </w:rPr>
        <w:t xml:space="preserve"> highest</w:t>
      </w:r>
      <w:r w:rsidDel="00000000" w:rsidR="00000000" w:rsidRPr="00000000">
        <w:rPr>
          <w:color w:val="002200"/>
          <w:sz w:val="2"/>
          <w:szCs w:val="2"/>
          <w:rtl w:val="0"/>
        </w:rPr>
        <w:t xml:space="preserve"> for any</w:t>
      </w:r>
      <w:r w:rsidDel="00000000" w:rsidR="00000000" w:rsidRPr="00000000">
        <w:rPr>
          <w:color w:val="002100"/>
          <w:sz w:val="2"/>
          <w:szCs w:val="2"/>
          <w:rtl w:val="0"/>
        </w:rPr>
        <w:t xml:space="preserve"> Portugu</w:t>
      </w:r>
      <w:r w:rsidDel="00000000" w:rsidR="00000000" w:rsidRPr="00000000">
        <w:rPr>
          <w:color w:val="002400"/>
          <w:sz w:val="2"/>
          <w:szCs w:val="2"/>
          <w:rtl w:val="0"/>
        </w:rPr>
        <w:t xml:space="preserve">e</w:t>
      </w:r>
      <w:r w:rsidDel="00000000" w:rsidR="00000000" w:rsidRPr="00000000">
        <w:rPr>
          <w:color w:val="002300"/>
          <w:sz w:val="2"/>
          <w:szCs w:val="2"/>
          <w:rtl w:val="0"/>
        </w:rPr>
        <w:t xml:space="preserve">s</w:t>
      </w:r>
      <w:r w:rsidDel="00000000" w:rsidR="00000000" w:rsidRPr="00000000">
        <w:rPr>
          <w:color w:val="002000"/>
          <w:sz w:val="2"/>
          <w:szCs w:val="2"/>
          <w:rtl w:val="0"/>
        </w:rPr>
        <w:t xml:space="preserve">e</w:t>
      </w:r>
      <w:r w:rsidDel="00000000" w:rsidR="00000000" w:rsidRPr="00000000">
        <w:rPr>
          <w:color w:val="001d00"/>
          <w:sz w:val="2"/>
          <w:szCs w:val="2"/>
          <w:rtl w:val="0"/>
        </w:rPr>
        <w:t xml:space="preserve"> </w:t>
      </w:r>
      <w:r w:rsidDel="00000000" w:rsidR="00000000" w:rsidRPr="00000000">
        <w:rPr>
          <w:color w:val="001700"/>
          <w:sz w:val="2"/>
          <w:szCs w:val="2"/>
          <w:rtl w:val="0"/>
        </w:rPr>
        <w:t xml:space="preserve">p</w:t>
      </w:r>
      <w:r w:rsidDel="00000000" w:rsidR="00000000" w:rsidRPr="00000000">
        <w:rPr>
          <w:color w:val="001200"/>
          <w:sz w:val="2"/>
          <w:szCs w:val="2"/>
          <w:rtl w:val="0"/>
        </w:rPr>
        <w:t xml:space="preserve">l</w:t>
      </w:r>
      <w:r w:rsidDel="00000000" w:rsidR="00000000" w:rsidRPr="00000000">
        <w:rPr>
          <w:color w:val="000c00"/>
          <w:sz w:val="2"/>
          <w:szCs w:val="2"/>
          <w:rtl w:val="0"/>
        </w:rPr>
        <w:t xml:space="preserve">a</w:t>
      </w:r>
      <w:r w:rsidDel="00000000" w:rsidR="00000000" w:rsidRPr="00000000">
        <w:rPr>
          <w:color w:val="060500"/>
          <w:sz w:val="2"/>
          <w:szCs w:val="2"/>
          <w:rtl w:val="0"/>
        </w:rPr>
        <w:t xml:space="preserve">y</w:t>
      </w:r>
      <w:r w:rsidDel="00000000" w:rsidR="00000000" w:rsidRPr="00000000">
        <w:rPr>
          <w:color w:val="0e0000"/>
          <w:sz w:val="2"/>
          <w:szCs w:val="2"/>
          <w:rtl w:val="0"/>
        </w:rPr>
        <w:t xml:space="preserve">e</w:t>
      </w:r>
      <w:r w:rsidDel="00000000" w:rsidR="00000000" w:rsidRPr="00000000">
        <w:rPr>
          <w:color w:val="160000"/>
          <w:sz w:val="2"/>
          <w:szCs w:val="2"/>
          <w:rtl w:val="0"/>
        </w:rPr>
        <w:t xml:space="preserve">r</w:t>
      </w:r>
      <w:r w:rsidDel="00000000" w:rsidR="00000000" w:rsidRPr="00000000">
        <w:rPr>
          <w:color w:val="1f0000"/>
          <w:sz w:val="2"/>
          <w:szCs w:val="2"/>
          <w:rtl w:val="0"/>
        </w:rPr>
        <w:t xml:space="preserve"> </w:t>
      </w:r>
      <w:r w:rsidDel="00000000" w:rsidR="00000000" w:rsidRPr="00000000">
        <w:rPr>
          <w:color w:val="290001"/>
          <w:sz w:val="2"/>
          <w:szCs w:val="2"/>
          <w:rtl w:val="0"/>
        </w:rPr>
        <w:t xml:space="preserve">I</w:t>
      </w:r>
      <w:r w:rsidDel="00000000" w:rsidR="00000000" w:rsidRPr="00000000">
        <w:rPr>
          <w:color w:val="31000b"/>
          <w:sz w:val="2"/>
          <w:szCs w:val="2"/>
          <w:rtl w:val="0"/>
        </w:rPr>
        <w:t xml:space="preserve">n</w:t>
      </w:r>
      <w:r w:rsidDel="00000000" w:rsidR="00000000" w:rsidRPr="00000000">
        <w:rPr>
          <w:color w:val="3b0016"/>
          <w:sz w:val="2"/>
          <w:szCs w:val="2"/>
          <w:rtl w:val="0"/>
        </w:rPr>
        <w:t xml:space="preserve"> </w:t>
      </w:r>
      <w:r w:rsidDel="00000000" w:rsidR="00000000" w:rsidRPr="00000000">
        <w:rPr>
          <w:color w:val="40001c"/>
          <w:sz w:val="2"/>
          <w:szCs w:val="2"/>
          <w:rtl w:val="0"/>
        </w:rPr>
        <w:t xml:space="preserve">t</w:t>
      </w:r>
      <w:r w:rsidDel="00000000" w:rsidR="00000000" w:rsidRPr="00000000">
        <w:rPr>
          <w:color w:val="430020"/>
          <w:sz w:val="2"/>
          <w:szCs w:val="2"/>
          <w:rtl w:val="0"/>
        </w:rPr>
        <w:t xml:space="preserve">h</w:t>
      </w:r>
      <w:r w:rsidDel="00000000" w:rsidR="00000000" w:rsidRPr="00000000">
        <w:rPr>
          <w:color w:val="080808"/>
          <w:sz w:val="2"/>
          <w:szCs w:val="2"/>
          <w:rtl w:val="0"/>
        </w:rPr>
        <w:t xml:space="preserve">e league seasons that st</w:t>
      </w:r>
      <w:r w:rsidDel="00000000" w:rsidR="00000000" w:rsidRPr="00000000">
        <w:rPr>
          <w:color w:val="191919"/>
          <w:sz w:val="2"/>
          <w:szCs w:val="2"/>
          <w:rtl w:val="0"/>
        </w:rPr>
        <w:t xml:space="preserve">a</w:t>
      </w:r>
      <w:r w:rsidDel="00000000" w:rsidR="00000000" w:rsidRPr="00000000">
        <w:rPr>
          <w:color w:val="141414"/>
          <w:sz w:val="2"/>
          <w:szCs w:val="2"/>
          <w:rtl w:val="0"/>
        </w:rPr>
        <w:t xml:space="preserve">r</w:t>
      </w:r>
      <w:r w:rsidDel="00000000" w:rsidR="00000000" w:rsidRPr="00000000">
        <w:rPr>
          <w:color w:val="010101"/>
          <w:sz w:val="2"/>
          <w:szCs w:val="2"/>
          <w:rtl w:val="0"/>
        </w:rPr>
        <w:t xml:space="preserve">t</w:t>
      </w:r>
      <w:r w:rsidDel="00000000" w:rsidR="00000000" w:rsidRPr="00000000">
        <w:rPr>
          <w:color w:val="000000"/>
          <w:sz w:val="2"/>
          <w:szCs w:val="2"/>
          <w:rtl w:val="0"/>
        </w:rPr>
        <w:t xml:space="preserve">ed</w:t>
      </w:r>
      <w:r w:rsidDel="00000000" w:rsidR="00000000" w:rsidRPr="00000000">
        <w:rPr>
          <w:color w:val="3d3d3d"/>
          <w:sz w:val="2"/>
          <w:szCs w:val="2"/>
          <w:rtl w:val="0"/>
        </w:rPr>
        <w:t xml:space="preserve"> </w:t>
      </w:r>
      <w:r w:rsidDel="00000000" w:rsidR="00000000" w:rsidRPr="00000000">
        <w:rPr>
          <w:color w:val="b0b0b0"/>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at year Ronaldo was in sublime form as he notched up 61 go</w:t>
      </w:r>
      <w:r w:rsidDel="00000000" w:rsidR="00000000" w:rsidRPr="00000000">
        <w:rPr>
          <w:sz w:val="16"/>
          <w:szCs w:val="16"/>
          <w:rtl w:val="0"/>
        </w:rPr>
        <w:br w:type="textWrapping"/>
      </w:r>
      <w:r w:rsidDel="00000000" w:rsidR="00000000" w:rsidRPr="00000000">
        <w:rPr>
          <w:color w:val="f8f8f8"/>
          <w:sz w:val="2"/>
          <w:szCs w:val="2"/>
          <w:rtl w:val="0"/>
        </w:rPr>
        <w:t xml:space="preserve">als in total he also became the fastest player to reach the 200 goal milestone in the Spanish league whi</w:t>
      </w:r>
      <w:r w:rsidDel="00000000" w:rsidR="00000000" w:rsidRPr="00000000">
        <w:rPr>
          <w:color w:val="1e1e1e"/>
          <w:sz w:val="2"/>
          <w:szCs w:val="2"/>
          <w:rtl w:val="0"/>
        </w:rPr>
        <w:t xml:space="preserve">c</w:t>
      </w:r>
      <w:r w:rsidDel="00000000" w:rsidR="00000000" w:rsidRPr="00000000">
        <w:rPr>
          <w:color w:val="000000"/>
          <w:sz w:val="2"/>
          <w:szCs w:val="2"/>
          <w:rtl w:val="0"/>
        </w:rPr>
        <w:t xml:space="preserve">h h</w:t>
      </w:r>
      <w:r w:rsidDel="00000000" w:rsidR="00000000" w:rsidRPr="00000000">
        <w:rPr>
          <w:color w:val="010101"/>
          <w:sz w:val="2"/>
          <w:szCs w:val="2"/>
          <w:rtl w:val="0"/>
        </w:rPr>
        <w:t xml:space="preserve">e</w:t>
      </w:r>
      <w:r w:rsidDel="00000000" w:rsidR="00000000" w:rsidRPr="00000000">
        <w:rPr>
          <w:color w:val="0d0d0d"/>
          <w:sz w:val="2"/>
          <w:szCs w:val="2"/>
          <w:rtl w:val="0"/>
        </w:rPr>
        <w:t xml:space="preserve"> </w:t>
      </w:r>
      <w:r w:rsidDel="00000000" w:rsidR="00000000" w:rsidRPr="00000000">
        <w:rPr>
          <w:color w:val="000000"/>
          <w:sz w:val="2"/>
          <w:szCs w:val="2"/>
          <w:rtl w:val="0"/>
        </w:rPr>
        <w:t xml:space="preserve">re</w:t>
      </w:r>
      <w:r w:rsidDel="00000000" w:rsidR="00000000" w:rsidRPr="00000000">
        <w:rPr>
          <w:color w:val="080808"/>
          <w:sz w:val="2"/>
          <w:szCs w:val="2"/>
          <w:rtl w:val="0"/>
        </w:rPr>
        <w:t xml:space="preserve">ached in 178 gam</w:t>
      </w:r>
      <w:r w:rsidDel="00000000" w:rsidR="00000000" w:rsidRPr="00000000">
        <w:rPr>
          <w:color w:val="240b28"/>
          <w:sz w:val="2"/>
          <w:szCs w:val="2"/>
          <w:rtl w:val="0"/>
        </w:rPr>
        <w:t xml:space="preserve">e</w:t>
      </w:r>
      <w:r w:rsidDel="00000000" w:rsidR="00000000" w:rsidRPr="00000000">
        <w:rPr>
          <w:color w:val="2d1630"/>
          <w:sz w:val="2"/>
          <w:szCs w:val="2"/>
          <w:rtl w:val="0"/>
        </w:rPr>
        <w:t xml:space="preserve">s</w:t>
      </w:r>
      <w:r w:rsidDel="00000000" w:rsidR="00000000" w:rsidRPr="00000000">
        <w:rPr>
          <w:color w:val="29182b"/>
          <w:sz w:val="2"/>
          <w:szCs w:val="2"/>
          <w:rtl w:val="0"/>
        </w:rPr>
        <w:t xml:space="preserve"> </w:t>
      </w:r>
      <w:r w:rsidDel="00000000" w:rsidR="00000000" w:rsidRPr="00000000">
        <w:rPr>
          <w:color w:val="0d060e"/>
          <w:sz w:val="2"/>
          <w:szCs w:val="2"/>
          <w:rtl w:val="0"/>
        </w:rPr>
        <w:t xml:space="preserve">C</w:t>
      </w:r>
      <w:r w:rsidDel="00000000" w:rsidR="00000000" w:rsidRPr="00000000">
        <w:rPr>
          <w:color w:val="000100"/>
          <w:sz w:val="2"/>
          <w:szCs w:val="2"/>
          <w:rtl w:val="0"/>
        </w:rPr>
        <w:t xml:space="preserve">r</w:t>
      </w:r>
      <w:r w:rsidDel="00000000" w:rsidR="00000000" w:rsidRPr="00000000">
        <w:rPr>
          <w:color w:val="111f0e"/>
          <w:sz w:val="2"/>
          <w:szCs w:val="2"/>
          <w:rtl w:val="0"/>
        </w:rPr>
        <w:t xml:space="preserve">i</w:t>
      </w:r>
      <w:r w:rsidDel="00000000" w:rsidR="00000000" w:rsidRPr="00000000">
        <w:rPr>
          <w:color w:val="4e6c4a"/>
          <w:sz w:val="2"/>
          <w:szCs w:val="2"/>
          <w:rtl w:val="0"/>
        </w:rPr>
        <w:t xml:space="preserve">s</w:t>
      </w:r>
      <w:r w:rsidDel="00000000" w:rsidR="00000000" w:rsidRPr="00000000">
        <w:rPr>
          <w:color w:val="83af7c"/>
          <w:sz w:val="2"/>
          <w:szCs w:val="2"/>
          <w:rtl w:val="0"/>
        </w:rPr>
        <w:t xml:space="preserve">t</w:t>
      </w:r>
      <w:r w:rsidDel="00000000" w:rsidR="00000000" w:rsidRPr="00000000">
        <w:rPr>
          <w:color w:val="72ad69"/>
          <w:sz w:val="2"/>
          <w:szCs w:val="2"/>
          <w:rtl w:val="0"/>
        </w:rPr>
        <w:t xml:space="preserve">i</w:t>
      </w:r>
      <w:r w:rsidDel="00000000" w:rsidR="00000000" w:rsidRPr="00000000">
        <w:rPr>
          <w:color w:val="6ab45f"/>
          <w:sz w:val="2"/>
          <w:szCs w:val="2"/>
          <w:rtl w:val="0"/>
        </w:rPr>
        <w:t xml:space="preserve">a</w:t>
      </w:r>
      <w:r w:rsidDel="00000000" w:rsidR="00000000" w:rsidRPr="00000000">
        <w:rPr>
          <w:color w:val="62ba54"/>
          <w:sz w:val="2"/>
          <w:szCs w:val="2"/>
          <w:rtl w:val="0"/>
        </w:rPr>
        <w:t xml:space="preserve">n</w:t>
      </w:r>
      <w:r w:rsidDel="00000000" w:rsidR="00000000" w:rsidRPr="00000000">
        <w:rPr>
          <w:color w:val="5bbf4b"/>
          <w:sz w:val="2"/>
          <w:szCs w:val="2"/>
          <w:rtl w:val="0"/>
        </w:rPr>
        <w:t xml:space="preserve">o</w:t>
      </w:r>
      <w:r w:rsidDel="00000000" w:rsidR="00000000" w:rsidRPr="00000000">
        <w:rPr>
          <w:color w:val="54c542"/>
          <w:sz w:val="2"/>
          <w:szCs w:val="2"/>
          <w:rtl w:val="0"/>
        </w:rPr>
        <w:t xml:space="preserve"> </w:t>
      </w:r>
      <w:r w:rsidDel="00000000" w:rsidR="00000000" w:rsidRPr="00000000">
        <w:rPr>
          <w:color w:val="4fc83d"/>
          <w:sz w:val="2"/>
          <w:szCs w:val="2"/>
          <w:rtl w:val="0"/>
        </w:rPr>
        <w:t xml:space="preserve">R</w:t>
      </w:r>
      <w:r w:rsidDel="00000000" w:rsidR="00000000" w:rsidRPr="00000000">
        <w:rPr>
          <w:color w:val="4bcb38"/>
          <w:sz w:val="2"/>
          <w:szCs w:val="2"/>
          <w:rtl w:val="0"/>
        </w:rPr>
        <w:t xml:space="preserve">o</w:t>
      </w:r>
      <w:r w:rsidDel="00000000" w:rsidR="00000000" w:rsidRPr="00000000">
        <w:rPr>
          <w:color w:val="4acc36"/>
          <w:sz w:val="2"/>
          <w:szCs w:val="2"/>
          <w:rtl w:val="0"/>
        </w:rPr>
        <w:t xml:space="preserve">n</w:t>
      </w:r>
      <w:r w:rsidDel="00000000" w:rsidR="00000000" w:rsidRPr="00000000">
        <w:rPr>
          <w:color w:val="3ad823"/>
          <w:sz w:val="2"/>
          <w:szCs w:val="2"/>
          <w:rtl w:val="0"/>
        </w:rPr>
        <w:t xml:space="preserve">aldo has been in relationships with celebrities like Gemma Atkin</w:t>
      </w:r>
      <w:r w:rsidDel="00000000" w:rsidR="00000000" w:rsidRPr="00000000">
        <w:rPr>
          <w:color w:val="3bd924"/>
          <w:sz w:val="2"/>
          <w:szCs w:val="2"/>
          <w:rtl w:val="0"/>
        </w:rPr>
        <w:t xml:space="preserve">s</w:t>
      </w:r>
      <w:r w:rsidDel="00000000" w:rsidR="00000000" w:rsidRPr="00000000">
        <w:rPr>
          <w:color w:val="35d31e"/>
          <w:sz w:val="2"/>
          <w:szCs w:val="2"/>
          <w:rtl w:val="0"/>
        </w:rPr>
        <w:t xml:space="preserve">o</w:t>
      </w:r>
      <w:r w:rsidDel="00000000" w:rsidR="00000000" w:rsidRPr="00000000">
        <w:rPr>
          <w:color w:val="28c611"/>
          <w:sz w:val="2"/>
          <w:szCs w:val="2"/>
          <w:rtl w:val="0"/>
        </w:rPr>
        <w:t xml:space="preserve">n</w:t>
      </w:r>
      <w:r w:rsidDel="00000000" w:rsidR="00000000" w:rsidRPr="00000000">
        <w:rPr>
          <w:color w:val="18b601"/>
          <w:sz w:val="2"/>
          <w:szCs w:val="2"/>
          <w:rtl w:val="0"/>
        </w:rPr>
        <w:t xml:space="preserve"> </w:t>
      </w:r>
      <w:r w:rsidDel="00000000" w:rsidR="00000000" w:rsidRPr="00000000">
        <w:rPr>
          <w:color w:val="07a500"/>
          <w:sz w:val="2"/>
          <w:szCs w:val="2"/>
          <w:rtl w:val="0"/>
        </w:rPr>
        <w:t xml:space="preserve">a</w:t>
      </w:r>
      <w:r w:rsidDel="00000000" w:rsidR="00000000" w:rsidRPr="00000000">
        <w:rPr>
          <w:color w:val="009500"/>
          <w:sz w:val="2"/>
          <w:szCs w:val="2"/>
          <w:rtl w:val="0"/>
        </w:rPr>
        <w:t xml:space="preserve">n</w:t>
      </w:r>
      <w:r w:rsidDel="00000000" w:rsidR="00000000" w:rsidRPr="00000000">
        <w:rPr>
          <w:color w:val="008900"/>
          <w:sz w:val="2"/>
          <w:szCs w:val="2"/>
          <w:rtl w:val="0"/>
        </w:rPr>
        <w:t xml:space="preserve">d</w:t>
      </w:r>
      <w:r w:rsidDel="00000000" w:rsidR="00000000" w:rsidRPr="00000000">
        <w:rPr>
          <w:color w:val="008200"/>
          <w:sz w:val="2"/>
          <w:szCs w:val="2"/>
          <w:rtl w:val="0"/>
        </w:rPr>
        <w:t xml:space="preserve"> </w:t>
      </w:r>
      <w:r w:rsidDel="00000000" w:rsidR="00000000" w:rsidRPr="00000000">
        <w:rPr>
          <w:color w:val="008d00"/>
          <w:sz w:val="2"/>
          <w:szCs w:val="2"/>
          <w:rtl w:val="0"/>
        </w:rPr>
        <w:t xml:space="preserve">A</w:t>
      </w:r>
      <w:r w:rsidDel="00000000" w:rsidR="00000000" w:rsidRPr="00000000">
        <w:rPr>
          <w:color w:val="008a00"/>
          <w:sz w:val="2"/>
          <w:szCs w:val="2"/>
          <w:rtl w:val="0"/>
        </w:rPr>
        <w:t xml:space="preserve">l</w:t>
      </w:r>
      <w:r w:rsidDel="00000000" w:rsidR="00000000" w:rsidRPr="00000000">
        <w:rPr>
          <w:color w:val="008500"/>
          <w:sz w:val="2"/>
          <w:szCs w:val="2"/>
          <w:rtl w:val="0"/>
        </w:rPr>
        <w:t xml:space="preserve">i</w:t>
      </w:r>
      <w:r w:rsidDel="00000000" w:rsidR="00000000" w:rsidRPr="00000000">
        <w:rPr>
          <w:color w:val="007e00"/>
          <w:sz w:val="2"/>
          <w:szCs w:val="2"/>
          <w:rtl w:val="0"/>
        </w:rPr>
        <w:t xml:space="preserve">c</w:t>
      </w:r>
      <w:r w:rsidDel="00000000" w:rsidR="00000000" w:rsidRPr="00000000">
        <w:rPr>
          <w:color w:val="007600"/>
          <w:sz w:val="2"/>
          <w:szCs w:val="2"/>
          <w:rtl w:val="0"/>
        </w:rPr>
        <w:t xml:space="preserve">e</w:t>
      </w:r>
      <w:r w:rsidDel="00000000" w:rsidR="00000000" w:rsidRPr="00000000">
        <w:rPr>
          <w:color w:val="006f00"/>
          <w:sz w:val="2"/>
          <w:szCs w:val="2"/>
          <w:rtl w:val="0"/>
        </w:rPr>
        <w:t xml:space="preserve"> </w:t>
      </w:r>
      <w:r w:rsidDel="00000000" w:rsidR="00000000" w:rsidRPr="00000000">
        <w:rPr>
          <w:color w:val="006a00"/>
          <w:sz w:val="2"/>
          <w:szCs w:val="2"/>
          <w:rtl w:val="0"/>
        </w:rPr>
        <w:t xml:space="preserve">G</w:t>
      </w:r>
      <w:r w:rsidDel="00000000" w:rsidR="00000000" w:rsidRPr="00000000">
        <w:rPr>
          <w:color w:val="006700"/>
          <w:sz w:val="2"/>
          <w:szCs w:val="2"/>
          <w:rtl w:val="0"/>
        </w:rPr>
        <w:t xml:space="preserve">o</w:t>
      </w:r>
      <w:r w:rsidDel="00000000" w:rsidR="00000000" w:rsidRPr="00000000">
        <w:rPr>
          <w:color w:val="000d00"/>
          <w:sz w:val="2"/>
          <w:szCs w:val="2"/>
          <w:rtl w:val="0"/>
        </w:rPr>
        <w:t xml:space="preserve">odwin </w:t>
      </w:r>
      <w:r w:rsidDel="00000000" w:rsidR="00000000" w:rsidRPr="00000000">
        <w:rPr>
          <w:color w:val="001000"/>
          <w:sz w:val="2"/>
          <w:szCs w:val="2"/>
          <w:rtl w:val="0"/>
        </w:rPr>
        <w:t xml:space="preserve">b</w:t>
      </w:r>
      <w:r w:rsidDel="00000000" w:rsidR="00000000" w:rsidRPr="00000000">
        <w:rPr>
          <w:color w:val="001200"/>
          <w:sz w:val="2"/>
          <w:szCs w:val="2"/>
          <w:rtl w:val="0"/>
        </w:rPr>
        <w:t xml:space="preserve">oth model</w:t>
      </w:r>
      <w:r w:rsidDel="00000000" w:rsidR="00000000" w:rsidRPr="00000000">
        <w:rPr>
          <w:color w:val="022000"/>
          <w:sz w:val="2"/>
          <w:szCs w:val="2"/>
          <w:rtl w:val="0"/>
        </w:rPr>
        <w:t xml:space="preserve">s in Eng</w:t>
      </w:r>
      <w:r w:rsidDel="00000000" w:rsidR="00000000" w:rsidRPr="00000000">
        <w:rPr>
          <w:color w:val="001400"/>
          <w:sz w:val="2"/>
          <w:szCs w:val="2"/>
          <w:rtl w:val="0"/>
        </w:rPr>
        <w:t xml:space="preserve">land, he</w:t>
      </w:r>
      <w:r w:rsidDel="00000000" w:rsidR="00000000" w:rsidRPr="00000000">
        <w:rPr>
          <w:color w:val="032100"/>
          <w:sz w:val="2"/>
          <w:szCs w:val="2"/>
          <w:rtl w:val="0"/>
        </w:rPr>
        <w:t xml:space="preserve"> has two</w:t>
      </w:r>
      <w:r w:rsidDel="00000000" w:rsidR="00000000" w:rsidRPr="00000000">
        <w:rPr>
          <w:color w:val="0b2907"/>
          <w:sz w:val="2"/>
          <w:szCs w:val="2"/>
          <w:rtl w:val="0"/>
        </w:rPr>
        <w:t xml:space="preserve"> sons Cristiano </w:t>
      </w:r>
      <w:r w:rsidDel="00000000" w:rsidR="00000000" w:rsidRPr="00000000">
        <w:rPr>
          <w:color w:val="032100"/>
          <w:sz w:val="2"/>
          <w:szCs w:val="2"/>
          <w:rtl w:val="0"/>
        </w:rPr>
        <w:t xml:space="preserve">Ronaldo </w:t>
      </w:r>
      <w:r w:rsidDel="00000000" w:rsidR="00000000" w:rsidRPr="00000000">
        <w:rPr>
          <w:color w:val="001400"/>
          <w:sz w:val="2"/>
          <w:szCs w:val="2"/>
          <w:rtl w:val="0"/>
        </w:rPr>
        <w:t xml:space="preserve">Jr and M</w:t>
      </w:r>
      <w:r w:rsidDel="00000000" w:rsidR="00000000" w:rsidRPr="00000000">
        <w:rPr>
          <w:color w:val="022000"/>
          <w:sz w:val="2"/>
          <w:szCs w:val="2"/>
          <w:rtl w:val="0"/>
        </w:rPr>
        <w:t xml:space="preserve">atteo Ro</w:t>
      </w:r>
      <w:r w:rsidDel="00000000" w:rsidR="00000000" w:rsidRPr="00000000">
        <w:rPr>
          <w:color w:val="003000"/>
          <w:sz w:val="2"/>
          <w:szCs w:val="2"/>
          <w:rtl w:val="0"/>
        </w:rPr>
        <w:t xml:space="preserve">n</w:t>
      </w:r>
      <w:r w:rsidDel="00000000" w:rsidR="00000000" w:rsidRPr="00000000">
        <w:rPr>
          <w:color w:val="002f00"/>
          <w:sz w:val="2"/>
          <w:szCs w:val="2"/>
          <w:rtl w:val="0"/>
        </w:rPr>
        <w:t xml:space="preserve">a</w:t>
      </w:r>
      <w:r w:rsidDel="00000000" w:rsidR="00000000" w:rsidRPr="00000000">
        <w:rPr>
          <w:color w:val="002c00"/>
          <w:sz w:val="2"/>
          <w:szCs w:val="2"/>
          <w:rtl w:val="0"/>
        </w:rPr>
        <w:t xml:space="preserve">l</w:t>
      </w:r>
      <w:r w:rsidDel="00000000" w:rsidR="00000000" w:rsidRPr="00000000">
        <w:rPr>
          <w:color w:val="002900"/>
          <w:sz w:val="2"/>
          <w:szCs w:val="2"/>
          <w:rtl w:val="0"/>
        </w:rPr>
        <w:t xml:space="preserve">d</w:t>
      </w:r>
      <w:r w:rsidDel="00000000" w:rsidR="00000000" w:rsidRPr="00000000">
        <w:rPr>
          <w:color w:val="002400"/>
          <w:sz w:val="2"/>
          <w:szCs w:val="2"/>
          <w:rtl w:val="0"/>
        </w:rPr>
        <w:t xml:space="preserve">o</w:t>
      </w:r>
      <w:r w:rsidDel="00000000" w:rsidR="00000000" w:rsidRPr="00000000">
        <w:rPr>
          <w:color w:val="061f00"/>
          <w:sz w:val="2"/>
          <w:szCs w:val="2"/>
          <w:rtl w:val="0"/>
        </w:rPr>
        <w:t xml:space="preserve">R</w:t>
      </w:r>
      <w:r w:rsidDel="00000000" w:rsidR="00000000" w:rsidRPr="00000000">
        <w:rPr>
          <w:color w:val="0e1800"/>
          <w:sz w:val="2"/>
          <w:szCs w:val="2"/>
          <w:rtl w:val="0"/>
        </w:rPr>
        <w:t xml:space="preserve">o</w:t>
      </w:r>
      <w:r w:rsidDel="00000000" w:rsidR="00000000" w:rsidRPr="00000000">
        <w:rPr>
          <w:color w:val="161200"/>
          <w:sz w:val="2"/>
          <w:szCs w:val="2"/>
          <w:rtl w:val="0"/>
        </w:rPr>
        <w:t xml:space="preserve">n</w:t>
      </w:r>
      <w:r w:rsidDel="00000000" w:rsidR="00000000" w:rsidRPr="00000000">
        <w:rPr>
          <w:color w:val="110000"/>
          <w:sz w:val="2"/>
          <w:szCs w:val="2"/>
          <w:rtl w:val="0"/>
        </w:rPr>
        <w:t xml:space="preserve">a</w:t>
      </w:r>
      <w:r w:rsidDel="00000000" w:rsidR="00000000" w:rsidRPr="00000000">
        <w:rPr>
          <w:color w:val="190000"/>
          <w:sz w:val="2"/>
          <w:szCs w:val="2"/>
          <w:rtl w:val="0"/>
        </w:rPr>
        <w:t xml:space="preserve">l</w:t>
      </w:r>
      <w:r w:rsidDel="00000000" w:rsidR="00000000" w:rsidRPr="00000000">
        <w:rPr>
          <w:color w:val="220000"/>
          <w:sz w:val="2"/>
          <w:szCs w:val="2"/>
          <w:rtl w:val="0"/>
        </w:rPr>
        <w:t xml:space="preserve">d</w:t>
      </w:r>
      <w:r w:rsidDel="00000000" w:rsidR="00000000" w:rsidRPr="00000000">
        <w:rPr>
          <w:color w:val="290000"/>
          <w:sz w:val="2"/>
          <w:szCs w:val="2"/>
          <w:rtl w:val="0"/>
        </w:rPr>
        <w:t xml:space="preserve">o</w:t>
      </w:r>
      <w:r w:rsidDel="00000000" w:rsidR="00000000" w:rsidRPr="00000000">
        <w:rPr>
          <w:color w:val="300005"/>
          <w:sz w:val="2"/>
          <w:szCs w:val="2"/>
          <w:rtl w:val="0"/>
        </w:rPr>
        <w:t xml:space="preserve"> </w:t>
      </w:r>
      <w:r w:rsidDel="00000000" w:rsidR="00000000" w:rsidRPr="00000000">
        <w:rPr>
          <w:color w:val="34000c"/>
          <w:sz w:val="2"/>
          <w:szCs w:val="2"/>
          <w:rtl w:val="0"/>
        </w:rPr>
        <w:t xml:space="preserve">w</w:t>
      </w:r>
      <w:r w:rsidDel="00000000" w:rsidR="00000000" w:rsidRPr="00000000">
        <w:rPr>
          <w:color w:val="380010"/>
          <w:sz w:val="2"/>
          <w:szCs w:val="2"/>
          <w:rtl w:val="0"/>
        </w:rPr>
        <w:t xml:space="preserve">a</w:t>
      </w:r>
      <w:r w:rsidDel="00000000" w:rsidR="00000000" w:rsidRPr="00000000">
        <w:rPr>
          <w:color w:val="390012"/>
          <w:sz w:val="2"/>
          <w:szCs w:val="2"/>
          <w:rtl w:val="0"/>
        </w:rPr>
        <w:t xml:space="preserve">s</w:t>
      </w:r>
      <w:r w:rsidDel="00000000" w:rsidR="00000000" w:rsidRPr="00000000">
        <w:rPr>
          <w:color w:val="080808"/>
          <w:sz w:val="2"/>
          <w:szCs w:val="2"/>
          <w:rtl w:val="0"/>
        </w:rPr>
        <w:t xml:space="preserve"> in a romantic relations</w:t>
      </w:r>
      <w:r w:rsidDel="00000000" w:rsidR="00000000" w:rsidRPr="00000000">
        <w:rPr>
          <w:color w:val="000000"/>
          <w:sz w:val="2"/>
          <w:szCs w:val="2"/>
          <w:rtl w:val="0"/>
        </w:rPr>
        <w:t xml:space="preserve">h</w:t>
      </w:r>
      <w:r w:rsidDel="00000000" w:rsidR="00000000" w:rsidRPr="00000000">
        <w:rPr>
          <w:color w:val="0a0a0a"/>
          <w:sz w:val="2"/>
          <w:szCs w:val="2"/>
          <w:rtl w:val="0"/>
        </w:rPr>
        <w:t xml:space="preserve">i</w:t>
      </w:r>
      <w:r w:rsidDel="00000000" w:rsidR="00000000" w:rsidRPr="00000000">
        <w:rPr>
          <w:color w:val="0f0f0f"/>
          <w:sz w:val="2"/>
          <w:szCs w:val="2"/>
          <w:rtl w:val="0"/>
        </w:rPr>
        <w:t xml:space="preserve">p</w:t>
      </w:r>
      <w:r w:rsidDel="00000000" w:rsidR="00000000" w:rsidRPr="00000000">
        <w:rPr>
          <w:color w:val="000000"/>
          <w:sz w:val="2"/>
          <w:szCs w:val="2"/>
          <w:rtl w:val="0"/>
        </w:rPr>
        <w:t xml:space="preserve"> w</w:t>
      </w:r>
      <w:r w:rsidDel="00000000" w:rsidR="00000000" w:rsidRPr="00000000">
        <w:rPr>
          <w:color w:val="272727"/>
          <w:sz w:val="2"/>
          <w:szCs w:val="2"/>
          <w:rtl w:val="0"/>
        </w:rPr>
        <w:t xml:space="preserve">i</w:t>
      </w:r>
      <w:r w:rsidDel="00000000" w:rsidR="00000000" w:rsidRPr="00000000">
        <w:rPr>
          <w:color w:val="939393"/>
          <w:sz w:val="2"/>
          <w:szCs w:val="2"/>
          <w:rtl w:val="0"/>
        </w:rPr>
        <w:t xml:space="preserve">t</w:t>
      </w:r>
      <w:r w:rsidDel="00000000" w:rsidR="00000000" w:rsidRPr="00000000">
        <w:rPr>
          <w:color w:val="ededed"/>
          <w:sz w:val="2"/>
          <w:szCs w:val="2"/>
          <w:rtl w:val="0"/>
        </w:rPr>
        <w:t xml:space="preserve">h</w:t>
      </w:r>
      <w:r w:rsidDel="00000000" w:rsidR="00000000" w:rsidRPr="00000000">
        <w:rPr>
          <w:color w:val="f8f8f8"/>
          <w:sz w:val="2"/>
          <w:szCs w:val="2"/>
          <w:rtl w:val="0"/>
        </w:rPr>
        <w:t xml:space="preserve"> Russian supermodel Irina Shayk for five years from 2010 t</w:t>
      </w:r>
      <w:r w:rsidDel="00000000" w:rsidR="00000000" w:rsidRPr="00000000">
        <w:rPr>
          <w:sz w:val="16"/>
          <w:szCs w:val="16"/>
          <w:rtl w:val="0"/>
        </w:rPr>
        <w:br w:type="textWrapping"/>
      </w:r>
      <w:r w:rsidDel="00000000" w:rsidR="00000000" w:rsidRPr="00000000">
        <w:rPr>
          <w:color w:val="f8f8f8"/>
          <w:sz w:val="2"/>
          <w:szCs w:val="2"/>
          <w:rtl w:val="0"/>
        </w:rPr>
        <w:t xml:space="preserve">o 2015, Cristiano Ronaldo was awarded the Ballon d'Or five times in 2008, 2013-2014 2016 and 2017. Crist</w:t>
      </w:r>
      <w:r w:rsidDel="00000000" w:rsidR="00000000" w:rsidRPr="00000000">
        <w:rPr>
          <w:color w:val="0a0a0a"/>
          <w:sz w:val="2"/>
          <w:szCs w:val="2"/>
          <w:rtl w:val="0"/>
        </w:rPr>
        <w:t xml:space="preserve">i</w:t>
      </w:r>
      <w:r w:rsidDel="00000000" w:rsidR="00000000" w:rsidRPr="00000000">
        <w:rPr>
          <w:color w:val="000000"/>
          <w:sz w:val="2"/>
          <w:szCs w:val="2"/>
          <w:rtl w:val="0"/>
        </w:rPr>
        <w:t xml:space="preserve">ano</w:t>
      </w:r>
      <w:r w:rsidDel="00000000" w:rsidR="00000000" w:rsidRPr="00000000">
        <w:rPr>
          <w:color w:val="010101"/>
          <w:sz w:val="2"/>
          <w:szCs w:val="2"/>
          <w:rtl w:val="0"/>
        </w:rPr>
        <w:t xml:space="preserve"> </w:t>
      </w:r>
      <w:r w:rsidDel="00000000" w:rsidR="00000000" w:rsidRPr="00000000">
        <w:rPr>
          <w:color w:val="0e0e0e"/>
          <w:sz w:val="2"/>
          <w:szCs w:val="2"/>
          <w:rtl w:val="0"/>
        </w:rPr>
        <w:t xml:space="preserve">R</w:t>
      </w:r>
      <w:r w:rsidDel="00000000" w:rsidR="00000000" w:rsidRPr="00000000">
        <w:rPr>
          <w:color w:val="000000"/>
          <w:sz w:val="2"/>
          <w:szCs w:val="2"/>
          <w:rtl w:val="0"/>
        </w:rPr>
        <w:t xml:space="preserve">on</w:t>
      </w:r>
      <w:r w:rsidDel="00000000" w:rsidR="00000000" w:rsidRPr="00000000">
        <w:rPr>
          <w:color w:val="080808"/>
          <w:sz w:val="2"/>
          <w:szCs w:val="2"/>
          <w:rtl w:val="0"/>
        </w:rPr>
        <w:t xml:space="preserve">aldo is a Portug</w:t>
      </w:r>
      <w:r w:rsidDel="00000000" w:rsidR="00000000" w:rsidRPr="00000000">
        <w:rPr>
          <w:color w:val="270e2b"/>
          <w:sz w:val="2"/>
          <w:szCs w:val="2"/>
          <w:rtl w:val="0"/>
        </w:rPr>
        <w:t xml:space="preserve">u</w:t>
      </w:r>
      <w:r w:rsidDel="00000000" w:rsidR="00000000" w:rsidRPr="00000000">
        <w:rPr>
          <w:color w:val="2f1832"/>
          <w:sz w:val="2"/>
          <w:szCs w:val="2"/>
          <w:rtl w:val="0"/>
        </w:rPr>
        <w:t xml:space="preserve">e</w:t>
      </w:r>
      <w:r w:rsidDel="00000000" w:rsidR="00000000" w:rsidRPr="00000000">
        <w:rPr>
          <w:color w:val="271629"/>
          <w:sz w:val="2"/>
          <w:szCs w:val="2"/>
          <w:rtl w:val="0"/>
        </w:rPr>
        <w:t xml:space="preserve">s</w:t>
      </w:r>
      <w:r w:rsidDel="00000000" w:rsidR="00000000" w:rsidRPr="00000000">
        <w:rPr>
          <w:color w:val="0b040c"/>
          <w:sz w:val="2"/>
          <w:szCs w:val="2"/>
          <w:rtl w:val="0"/>
        </w:rPr>
        <w:t xml:space="preserve">e</w:t>
      </w:r>
      <w:r w:rsidDel="00000000" w:rsidR="00000000" w:rsidRPr="00000000">
        <w:rPr>
          <w:color w:val="000100"/>
          <w:sz w:val="2"/>
          <w:szCs w:val="2"/>
          <w:rtl w:val="0"/>
        </w:rPr>
        <w:t xml:space="preserve"> </w:t>
      </w:r>
      <w:r w:rsidDel="00000000" w:rsidR="00000000" w:rsidRPr="00000000">
        <w:rPr>
          <w:color w:val="142211"/>
          <w:sz w:val="2"/>
          <w:szCs w:val="2"/>
          <w:rtl w:val="0"/>
        </w:rPr>
        <w:t xml:space="preserve">f</w:t>
      </w:r>
      <w:r w:rsidDel="00000000" w:rsidR="00000000" w:rsidRPr="00000000">
        <w:rPr>
          <w:color w:val="577553"/>
          <w:sz w:val="2"/>
          <w:szCs w:val="2"/>
          <w:rtl w:val="0"/>
        </w:rPr>
        <w:t xml:space="preserve">o</w:t>
      </w:r>
      <w:r w:rsidDel="00000000" w:rsidR="00000000" w:rsidRPr="00000000">
        <w:rPr>
          <w:color w:val="8fbb88"/>
          <w:sz w:val="2"/>
          <w:szCs w:val="2"/>
          <w:rtl w:val="0"/>
        </w:rPr>
        <w:t xml:space="preserve">o</w:t>
      </w:r>
      <w:r w:rsidDel="00000000" w:rsidR="00000000" w:rsidRPr="00000000">
        <w:rPr>
          <w:color w:val="72ad69"/>
          <w:sz w:val="2"/>
          <w:szCs w:val="2"/>
          <w:rtl w:val="0"/>
        </w:rPr>
        <w:t xml:space="preserve">t</w:t>
      </w:r>
      <w:r w:rsidDel="00000000" w:rsidR="00000000" w:rsidRPr="00000000">
        <w:rPr>
          <w:color w:val="6ab45f"/>
          <w:sz w:val="2"/>
          <w:szCs w:val="2"/>
          <w:rtl w:val="0"/>
        </w:rPr>
        <w:t xml:space="preserve">b</w:t>
      </w:r>
      <w:r w:rsidDel="00000000" w:rsidR="00000000" w:rsidRPr="00000000">
        <w:rPr>
          <w:color w:val="62ba54"/>
          <w:sz w:val="2"/>
          <w:szCs w:val="2"/>
          <w:rtl w:val="0"/>
        </w:rPr>
        <w:t xml:space="preserve">a</w:t>
      </w:r>
      <w:r w:rsidDel="00000000" w:rsidR="00000000" w:rsidRPr="00000000">
        <w:rPr>
          <w:color w:val="5bbf4b"/>
          <w:sz w:val="2"/>
          <w:szCs w:val="2"/>
          <w:rtl w:val="0"/>
        </w:rPr>
        <w:t xml:space="preserve">l</w:t>
      </w:r>
      <w:r w:rsidDel="00000000" w:rsidR="00000000" w:rsidRPr="00000000">
        <w:rPr>
          <w:color w:val="54c542"/>
          <w:sz w:val="2"/>
          <w:szCs w:val="2"/>
          <w:rtl w:val="0"/>
        </w:rPr>
        <w:t xml:space="preserve">l</w:t>
      </w:r>
      <w:r w:rsidDel="00000000" w:rsidR="00000000" w:rsidRPr="00000000">
        <w:rPr>
          <w:color w:val="4fc83d"/>
          <w:sz w:val="2"/>
          <w:szCs w:val="2"/>
          <w:rtl w:val="0"/>
        </w:rPr>
        <w:t xml:space="preserve"> </w:t>
      </w:r>
      <w:r w:rsidDel="00000000" w:rsidR="00000000" w:rsidRPr="00000000">
        <w:rPr>
          <w:color w:val="4bcb38"/>
          <w:sz w:val="2"/>
          <w:szCs w:val="2"/>
          <w:rtl w:val="0"/>
        </w:rPr>
        <w:t xml:space="preserve">p</w:t>
      </w:r>
      <w:r w:rsidDel="00000000" w:rsidR="00000000" w:rsidRPr="00000000">
        <w:rPr>
          <w:color w:val="4acc36"/>
          <w:sz w:val="2"/>
          <w:szCs w:val="2"/>
          <w:rtl w:val="0"/>
        </w:rPr>
        <w:t xml:space="preserve">l</w:t>
      </w:r>
      <w:r w:rsidDel="00000000" w:rsidR="00000000" w:rsidRPr="00000000">
        <w:rPr>
          <w:color w:val="3ad823"/>
          <w:sz w:val="2"/>
          <w:szCs w:val="2"/>
          <w:rtl w:val="0"/>
        </w:rPr>
        <w:t xml:space="preserve">ayer he was born on February 5th 1985 in Santo Antonio his fathe</w:t>
      </w:r>
      <w:r w:rsidDel="00000000" w:rsidR="00000000" w:rsidRPr="00000000">
        <w:rPr>
          <w:color w:val="16b400"/>
          <w:sz w:val="2"/>
          <w:szCs w:val="2"/>
          <w:rtl w:val="0"/>
        </w:rPr>
        <w:t xml:space="preserve">r</w:t>
      </w:r>
      <w:r w:rsidDel="00000000" w:rsidR="00000000" w:rsidRPr="00000000">
        <w:rPr>
          <w:color w:val="0eac00"/>
          <w:sz w:val="2"/>
          <w:szCs w:val="2"/>
          <w:rtl w:val="0"/>
        </w:rPr>
        <w:t xml:space="preserve">'</w:t>
      </w:r>
      <w:r w:rsidDel="00000000" w:rsidR="00000000" w:rsidRPr="00000000">
        <w:rPr>
          <w:color w:val="019f00"/>
          <w:sz w:val="2"/>
          <w:szCs w:val="2"/>
          <w:rtl w:val="0"/>
        </w:rPr>
        <w:t xml:space="preserve">s</w:t>
      </w:r>
      <w:r w:rsidDel="00000000" w:rsidR="00000000" w:rsidRPr="00000000">
        <w:rPr>
          <w:color w:val="008d00"/>
          <w:sz w:val="2"/>
          <w:szCs w:val="2"/>
          <w:rtl w:val="0"/>
        </w:rPr>
        <w:t xml:space="preserve"> </w:t>
      </w:r>
      <w:r w:rsidDel="00000000" w:rsidR="00000000" w:rsidRPr="00000000">
        <w:rPr>
          <w:color w:val="007a00"/>
          <w:sz w:val="2"/>
          <w:szCs w:val="2"/>
          <w:rtl w:val="0"/>
        </w:rPr>
        <w:t xml:space="preserve">n</w:t>
      </w:r>
      <w:r w:rsidDel="00000000" w:rsidR="00000000" w:rsidRPr="00000000">
        <w:rPr>
          <w:color w:val="006900"/>
          <w:sz w:val="2"/>
          <w:szCs w:val="2"/>
          <w:rtl w:val="0"/>
        </w:rPr>
        <w:t xml:space="preserve">a</w:t>
      </w:r>
      <w:r w:rsidDel="00000000" w:rsidR="00000000" w:rsidRPr="00000000">
        <w:rPr>
          <w:color w:val="005b00"/>
          <w:sz w:val="2"/>
          <w:szCs w:val="2"/>
          <w:rtl w:val="0"/>
        </w:rPr>
        <w:t xml:space="preserve">m</w:t>
      </w:r>
      <w:r w:rsidDel="00000000" w:rsidR="00000000" w:rsidRPr="00000000">
        <w:rPr>
          <w:color w:val="005400"/>
          <w:sz w:val="2"/>
          <w:szCs w:val="2"/>
          <w:rtl w:val="0"/>
        </w:rPr>
        <w:t xml:space="preserve">e</w:t>
      </w:r>
      <w:r w:rsidDel="00000000" w:rsidR="00000000" w:rsidRPr="00000000">
        <w:rPr>
          <w:color w:val="006c00"/>
          <w:sz w:val="2"/>
          <w:szCs w:val="2"/>
          <w:rtl w:val="0"/>
        </w:rPr>
        <w:t xml:space="preserve"> </w:t>
      </w:r>
      <w:r w:rsidDel="00000000" w:rsidR="00000000" w:rsidRPr="00000000">
        <w:rPr>
          <w:color w:val="006900"/>
          <w:sz w:val="2"/>
          <w:szCs w:val="2"/>
          <w:rtl w:val="0"/>
        </w:rPr>
        <w:t xml:space="preserve">i</w:t>
      </w:r>
      <w:r w:rsidDel="00000000" w:rsidR="00000000" w:rsidRPr="00000000">
        <w:rPr>
          <w:color w:val="006300"/>
          <w:sz w:val="2"/>
          <w:szCs w:val="2"/>
          <w:rtl w:val="0"/>
        </w:rPr>
        <w:t xml:space="preserve">s</w:t>
      </w:r>
      <w:r w:rsidDel="00000000" w:rsidR="00000000" w:rsidRPr="00000000">
        <w:rPr>
          <w:color w:val="005c00"/>
          <w:sz w:val="2"/>
          <w:szCs w:val="2"/>
          <w:rtl w:val="0"/>
        </w:rPr>
        <w:t xml:space="preserve"> </w:t>
      </w:r>
      <w:r w:rsidDel="00000000" w:rsidR="00000000" w:rsidRPr="00000000">
        <w:rPr>
          <w:color w:val="005500"/>
          <w:sz w:val="2"/>
          <w:szCs w:val="2"/>
          <w:rtl w:val="0"/>
        </w:rPr>
        <w:t xml:space="preserve">J</w:t>
      </w:r>
      <w:r w:rsidDel="00000000" w:rsidR="00000000" w:rsidRPr="00000000">
        <w:rPr>
          <w:color w:val="004e00"/>
          <w:sz w:val="2"/>
          <w:szCs w:val="2"/>
          <w:rtl w:val="0"/>
        </w:rPr>
        <w:t xml:space="preserve">o</w:t>
      </w:r>
      <w:r w:rsidDel="00000000" w:rsidR="00000000" w:rsidRPr="00000000">
        <w:rPr>
          <w:color w:val="004800"/>
          <w:sz w:val="2"/>
          <w:szCs w:val="2"/>
          <w:rtl w:val="0"/>
        </w:rPr>
        <w:t xml:space="preserve">s</w:t>
      </w:r>
      <w:r w:rsidDel="00000000" w:rsidR="00000000" w:rsidRPr="00000000">
        <w:rPr>
          <w:color w:val="004600"/>
          <w:sz w:val="2"/>
          <w:szCs w:val="2"/>
          <w:rtl w:val="0"/>
        </w:rPr>
        <w:t xml:space="preserve">e</w:t>
      </w:r>
      <w:r w:rsidDel="00000000" w:rsidR="00000000" w:rsidRPr="00000000">
        <w:rPr>
          <w:color w:val="000c00"/>
          <w:sz w:val="2"/>
          <w:szCs w:val="2"/>
          <w:rtl w:val="0"/>
        </w:rPr>
        <w:t xml:space="preserve"> Din</w:t>
      </w:r>
      <w:r w:rsidDel="00000000" w:rsidR="00000000" w:rsidRPr="00000000">
        <w:rPr>
          <w:color w:val="001700"/>
          <w:sz w:val="2"/>
          <w:szCs w:val="2"/>
          <w:rtl w:val="0"/>
        </w:rPr>
        <w:t xml:space="preserve">i</w:t>
      </w:r>
      <w:r w:rsidDel="00000000" w:rsidR="00000000" w:rsidRPr="00000000">
        <w:rPr>
          <w:color w:val="072203"/>
          <w:sz w:val="2"/>
          <w:szCs w:val="2"/>
          <w:rtl w:val="0"/>
        </w:rPr>
        <w:t xml:space="preserve">s</w:t>
      </w:r>
      <w:r w:rsidDel="00000000" w:rsidR="00000000" w:rsidRPr="00000000">
        <w:rPr>
          <w:color w:val="0f2a0b"/>
          <w:sz w:val="2"/>
          <w:szCs w:val="2"/>
          <w:rtl w:val="0"/>
        </w:rPr>
        <w:t xml:space="preserve"> </w:t>
      </w:r>
      <w:r w:rsidDel="00000000" w:rsidR="00000000" w:rsidRPr="00000000">
        <w:rPr>
          <w:color w:val="142f10"/>
          <w:sz w:val="2"/>
          <w:szCs w:val="2"/>
          <w:rtl w:val="0"/>
        </w:rPr>
        <w:t xml:space="preserve">A</w:t>
      </w:r>
      <w:r w:rsidDel="00000000" w:rsidR="00000000" w:rsidRPr="00000000">
        <w:rPr>
          <w:color w:val="001400"/>
          <w:sz w:val="2"/>
          <w:szCs w:val="2"/>
          <w:rtl w:val="0"/>
        </w:rPr>
        <w:t xml:space="preserve">veiro an</w:t>
      </w:r>
      <w:r w:rsidDel="00000000" w:rsidR="00000000" w:rsidRPr="00000000">
        <w:rPr>
          <w:color w:val="001700"/>
          <w:sz w:val="2"/>
          <w:szCs w:val="2"/>
          <w:rtl w:val="0"/>
        </w:rPr>
        <w:t xml:space="preserve">d his mo</w:t>
      </w:r>
      <w:r w:rsidDel="00000000" w:rsidR="00000000" w:rsidRPr="00000000">
        <w:rPr>
          <w:color w:val="000c00"/>
          <w:sz w:val="2"/>
          <w:szCs w:val="2"/>
          <w:rtl w:val="0"/>
        </w:rPr>
        <w:t xml:space="preserve">ther's n</w:t>
      </w:r>
      <w:r w:rsidDel="00000000" w:rsidR="00000000" w:rsidRPr="00000000">
        <w:rPr>
          <w:color w:val="0f2a0b"/>
          <w:sz w:val="2"/>
          <w:szCs w:val="2"/>
          <w:rtl w:val="0"/>
        </w:rPr>
        <w:t xml:space="preserve">ame is M</w:t>
      </w:r>
      <w:r w:rsidDel="00000000" w:rsidR="00000000" w:rsidRPr="00000000">
        <w:rPr>
          <w:color w:val="0d2809"/>
          <w:sz w:val="2"/>
          <w:szCs w:val="2"/>
          <w:rtl w:val="0"/>
        </w:rPr>
        <w:t xml:space="preserve">aria Dolores dos</w:t>
      </w:r>
      <w:r w:rsidDel="00000000" w:rsidR="00000000" w:rsidRPr="00000000">
        <w:rPr>
          <w:color w:val="0f2a0b"/>
          <w:sz w:val="2"/>
          <w:szCs w:val="2"/>
          <w:rtl w:val="0"/>
        </w:rPr>
        <w:t xml:space="preserve"> Santos </w:t>
      </w:r>
      <w:r w:rsidDel="00000000" w:rsidR="00000000" w:rsidRPr="00000000">
        <w:rPr>
          <w:color w:val="000c00"/>
          <w:sz w:val="2"/>
          <w:szCs w:val="2"/>
          <w:rtl w:val="0"/>
        </w:rPr>
        <w:t xml:space="preserve">Aveiro, </w:t>
      </w:r>
      <w:r w:rsidDel="00000000" w:rsidR="00000000" w:rsidRPr="00000000">
        <w:rPr>
          <w:color w:val="001700"/>
          <w:sz w:val="2"/>
          <w:szCs w:val="2"/>
          <w:rtl w:val="0"/>
        </w:rPr>
        <w:t xml:space="preserve">his fath</w:t>
      </w:r>
      <w:r w:rsidDel="00000000" w:rsidR="00000000" w:rsidRPr="00000000">
        <w:rPr>
          <w:color w:val="024000"/>
          <w:sz w:val="2"/>
          <w:szCs w:val="2"/>
          <w:rtl w:val="0"/>
        </w:rPr>
        <w:t xml:space="preserve">e</w:t>
      </w:r>
      <w:r w:rsidDel="00000000" w:rsidR="00000000" w:rsidRPr="00000000">
        <w:rPr>
          <w:color w:val="033f00"/>
          <w:sz w:val="2"/>
          <w:szCs w:val="2"/>
          <w:rtl w:val="0"/>
        </w:rPr>
        <w:t xml:space="preserve">r</w:t>
      </w:r>
      <w:r w:rsidDel="00000000" w:rsidR="00000000" w:rsidRPr="00000000">
        <w:rPr>
          <w:color w:val="063d00"/>
          <w:sz w:val="2"/>
          <w:szCs w:val="2"/>
          <w:rtl w:val="0"/>
        </w:rPr>
        <w:t xml:space="preserve"> </w:t>
      </w:r>
      <w:r w:rsidDel="00000000" w:rsidR="00000000" w:rsidRPr="00000000">
        <w:rPr>
          <w:color w:val="0b3900"/>
          <w:sz w:val="2"/>
          <w:szCs w:val="2"/>
          <w:rtl w:val="0"/>
        </w:rPr>
        <w:t xml:space="preserve">w</w:t>
      </w:r>
      <w:r w:rsidDel="00000000" w:rsidR="00000000" w:rsidRPr="00000000">
        <w:rPr>
          <w:color w:val="113400"/>
          <w:sz w:val="2"/>
          <w:szCs w:val="2"/>
          <w:rtl w:val="0"/>
        </w:rPr>
        <w:t xml:space="preserve">a</w:t>
      </w:r>
      <w:r w:rsidDel="00000000" w:rsidR="00000000" w:rsidRPr="00000000">
        <w:rPr>
          <w:color w:val="182f00"/>
          <w:sz w:val="2"/>
          <w:szCs w:val="2"/>
          <w:rtl w:val="0"/>
        </w:rPr>
        <w:t xml:space="preserve">s</w:t>
      </w:r>
      <w:r w:rsidDel="00000000" w:rsidR="00000000" w:rsidRPr="00000000">
        <w:rPr>
          <w:color w:val="202900"/>
          <w:sz w:val="2"/>
          <w:szCs w:val="2"/>
          <w:rtl w:val="0"/>
        </w:rPr>
        <w:t xml:space="preserve"> </w:t>
      </w:r>
      <w:r w:rsidDel="00000000" w:rsidR="00000000" w:rsidRPr="00000000">
        <w:rPr>
          <w:color w:val="292200"/>
          <w:sz w:val="2"/>
          <w:szCs w:val="2"/>
          <w:rtl w:val="0"/>
        </w:rPr>
        <w:t xml:space="preserve">a</w:t>
      </w:r>
      <w:r w:rsidDel="00000000" w:rsidR="00000000" w:rsidRPr="00000000">
        <w:rPr>
          <w:color w:val="1a0200"/>
          <w:sz w:val="2"/>
          <w:szCs w:val="2"/>
          <w:rtl w:val="0"/>
        </w:rPr>
        <w:t xml:space="preserve"> </w:t>
      </w:r>
      <w:r w:rsidDel="00000000" w:rsidR="00000000" w:rsidRPr="00000000">
        <w:rPr>
          <w:color w:val="1f0000"/>
          <w:sz w:val="2"/>
          <w:szCs w:val="2"/>
          <w:rtl w:val="0"/>
        </w:rPr>
        <w:t xml:space="preserve">g</w:t>
      </w:r>
      <w:r w:rsidDel="00000000" w:rsidR="00000000" w:rsidRPr="00000000">
        <w:rPr>
          <w:color w:val="230000"/>
          <w:sz w:val="2"/>
          <w:szCs w:val="2"/>
          <w:rtl w:val="0"/>
        </w:rPr>
        <w:t xml:space="preserve">a</w:t>
      </w:r>
      <w:r w:rsidDel="00000000" w:rsidR="00000000" w:rsidRPr="00000000">
        <w:rPr>
          <w:color w:val="2b0000"/>
          <w:sz w:val="2"/>
          <w:szCs w:val="2"/>
          <w:rtl w:val="0"/>
        </w:rPr>
        <w:t xml:space="preserve">r</w:t>
      </w:r>
      <w:r w:rsidDel="00000000" w:rsidR="00000000" w:rsidRPr="00000000">
        <w:rPr>
          <w:color w:val="310005"/>
          <w:sz w:val="2"/>
          <w:szCs w:val="2"/>
          <w:rtl w:val="0"/>
        </w:rPr>
        <w:t xml:space="preserve">d</w:t>
      </w:r>
      <w:r w:rsidDel="00000000" w:rsidR="00000000" w:rsidRPr="00000000">
        <w:rPr>
          <w:color w:val="35000c"/>
          <w:sz w:val="2"/>
          <w:szCs w:val="2"/>
          <w:rtl w:val="0"/>
        </w:rPr>
        <w:t xml:space="preserve">e</w:t>
      </w:r>
      <w:r w:rsidDel="00000000" w:rsidR="00000000" w:rsidRPr="00000000">
        <w:rPr>
          <w:color w:val="390010"/>
          <w:sz w:val="2"/>
          <w:szCs w:val="2"/>
          <w:rtl w:val="0"/>
        </w:rPr>
        <w:t xml:space="preserve">n</w:t>
      </w:r>
      <w:r w:rsidDel="00000000" w:rsidR="00000000" w:rsidRPr="00000000">
        <w:rPr>
          <w:color w:val="3b0012"/>
          <w:sz w:val="2"/>
          <w:szCs w:val="2"/>
          <w:rtl w:val="0"/>
        </w:rPr>
        <w:t xml:space="preserve">e</w:t>
      </w:r>
      <w:r w:rsidDel="00000000" w:rsidR="00000000" w:rsidRPr="00000000">
        <w:rPr>
          <w:color w:val="080808"/>
          <w:sz w:val="2"/>
          <w:szCs w:val="2"/>
          <w:rtl w:val="0"/>
        </w:rPr>
        <w:t xml:space="preserve">r with the municipality </w:t>
      </w:r>
      <w:r w:rsidDel="00000000" w:rsidR="00000000" w:rsidRPr="00000000">
        <w:rPr>
          <w:color w:val="000000"/>
          <w:sz w:val="2"/>
          <w:szCs w:val="2"/>
          <w:rtl w:val="0"/>
        </w:rPr>
        <w:t xml:space="preserve">a</w:t>
      </w:r>
      <w:r w:rsidDel="00000000" w:rsidR="00000000" w:rsidRPr="00000000">
        <w:rPr>
          <w:color w:val="020202"/>
          <w:sz w:val="2"/>
          <w:szCs w:val="2"/>
          <w:rtl w:val="0"/>
        </w:rPr>
        <w:t xml:space="preserve">n</w:t>
      </w:r>
      <w:r w:rsidDel="00000000" w:rsidR="00000000" w:rsidRPr="00000000">
        <w:rPr>
          <w:color w:val="181818"/>
          <w:sz w:val="2"/>
          <w:szCs w:val="2"/>
          <w:rtl w:val="0"/>
        </w:rPr>
        <w:t xml:space="preserve">d</w:t>
      </w:r>
      <w:r w:rsidDel="00000000" w:rsidR="00000000" w:rsidRPr="00000000">
        <w:rPr>
          <w:color w:val="090909"/>
          <w:sz w:val="2"/>
          <w:szCs w:val="2"/>
          <w:rtl w:val="0"/>
        </w:rPr>
        <w:t xml:space="preserve"> </w:t>
      </w:r>
      <w:r w:rsidDel="00000000" w:rsidR="00000000" w:rsidRPr="00000000">
        <w:rPr>
          <w:color w:val="000000"/>
          <w:sz w:val="2"/>
          <w:szCs w:val="2"/>
          <w:rtl w:val="0"/>
        </w:rPr>
        <w:t xml:space="preserve">h</w:t>
      </w:r>
      <w:r w:rsidDel="00000000" w:rsidR="00000000" w:rsidRPr="00000000">
        <w:rPr>
          <w:color w:val="1e1e1e"/>
          <w:sz w:val="2"/>
          <w:szCs w:val="2"/>
          <w:rtl w:val="0"/>
        </w:rPr>
        <w:t xml:space="preserve">i</w:t>
      </w:r>
      <w:r w:rsidDel="00000000" w:rsidR="00000000" w:rsidRPr="00000000">
        <w:rPr>
          <w:color w:val="818181"/>
          <w:sz w:val="2"/>
          <w:szCs w:val="2"/>
          <w:rtl w:val="0"/>
        </w:rPr>
        <w:t xml:space="preserve">s</w:t>
      </w:r>
      <w:r w:rsidDel="00000000" w:rsidR="00000000" w:rsidRPr="00000000">
        <w:rPr>
          <w:color w:val="d9d9d9"/>
          <w:sz w:val="2"/>
          <w:szCs w:val="2"/>
          <w:rtl w:val="0"/>
        </w:rPr>
        <w:t xml:space="preserve"> </w:t>
      </w:r>
      <w:r w:rsidDel="00000000" w:rsidR="00000000" w:rsidRPr="00000000">
        <w:rPr>
          <w:color w:val="f8f8f8"/>
          <w:sz w:val="2"/>
          <w:szCs w:val="2"/>
          <w:rtl w:val="0"/>
        </w:rPr>
        <w:t xml:space="preserve">mother worked as a cook.Ronaldo was expelled from school a</w:t>
      </w:r>
      <w:r w:rsidDel="00000000" w:rsidR="00000000" w:rsidRPr="00000000">
        <w:rPr>
          <w:sz w:val="16"/>
          <w:szCs w:val="16"/>
          <w:rtl w:val="0"/>
        </w:rPr>
        <w:br w:type="textWrapping"/>
      </w:r>
      <w:r w:rsidDel="00000000" w:rsidR="00000000" w:rsidRPr="00000000">
        <w:rPr>
          <w:color w:val="f8f8f8"/>
          <w:sz w:val="2"/>
          <w:szCs w:val="2"/>
          <w:rtl w:val="0"/>
        </w:rPr>
        <w:t xml:space="preserve">fter assaulting his teacher by﻿Cristiano Ronaldo is a Portuguese football player he was born on </w:t>
      </w:r>
      <w:r w:rsidDel="00000000" w:rsidR="00000000" w:rsidRPr="00000000">
        <w:rPr>
          <w:color w:val="ffffff"/>
          <w:sz w:val="2"/>
          <w:szCs w:val="2"/>
          <w:rtl w:val="0"/>
        </w:rPr>
        <w:t xml:space="preserve">F</w:t>
      </w:r>
      <w:r w:rsidDel="00000000" w:rsidR="00000000" w:rsidRPr="00000000">
        <w:rPr>
          <w:color w:val="e8e8e8"/>
          <w:sz w:val="2"/>
          <w:szCs w:val="2"/>
          <w:rtl w:val="0"/>
        </w:rPr>
        <w:t xml:space="preserve">e</w:t>
      </w:r>
      <w:r w:rsidDel="00000000" w:rsidR="00000000" w:rsidRPr="00000000">
        <w:rPr>
          <w:color w:val="e2e2e2"/>
          <w:sz w:val="2"/>
          <w:szCs w:val="2"/>
          <w:rtl w:val="0"/>
        </w:rPr>
        <w:t xml:space="preserve">b</w:t>
      </w:r>
      <w:r w:rsidDel="00000000" w:rsidR="00000000" w:rsidRPr="00000000">
        <w:rPr>
          <w:color w:val="ffffff"/>
          <w:sz w:val="2"/>
          <w:szCs w:val="2"/>
          <w:rtl w:val="0"/>
        </w:rPr>
        <w:t xml:space="preserve">rua</w:t>
      </w:r>
      <w:r w:rsidDel="00000000" w:rsidR="00000000" w:rsidRPr="00000000">
        <w:rPr>
          <w:color w:val="bbbbbb"/>
          <w:sz w:val="2"/>
          <w:szCs w:val="2"/>
          <w:rtl w:val="0"/>
        </w:rPr>
        <w:t xml:space="preserve">r</w:t>
      </w:r>
      <w:r w:rsidDel="00000000" w:rsidR="00000000" w:rsidRPr="00000000">
        <w:rPr>
          <w:color w:val="686868"/>
          <w:sz w:val="2"/>
          <w:szCs w:val="2"/>
          <w:rtl w:val="0"/>
        </w:rPr>
        <w:t xml:space="preserve">y</w:t>
      </w:r>
      <w:r w:rsidDel="00000000" w:rsidR="00000000" w:rsidRPr="00000000">
        <w:rPr>
          <w:color w:val="080808"/>
          <w:sz w:val="2"/>
          <w:szCs w:val="2"/>
          <w:rtl w:val="0"/>
        </w:rPr>
        <w:t xml:space="preserve"> 5th 1985 in Santo Anton</w:t>
      </w:r>
      <w:r w:rsidDel="00000000" w:rsidR="00000000" w:rsidRPr="00000000">
        <w:rPr>
          <w:color w:val="003800"/>
          <w:sz w:val="2"/>
          <w:szCs w:val="2"/>
          <w:rtl w:val="0"/>
        </w:rPr>
        <w:t xml:space="preserve">i</w:t>
      </w:r>
      <w:r w:rsidDel="00000000" w:rsidR="00000000" w:rsidRPr="00000000">
        <w:rPr>
          <w:color w:val="002f00"/>
          <w:sz w:val="2"/>
          <w:szCs w:val="2"/>
          <w:rtl w:val="0"/>
        </w:rPr>
        <w:t xml:space="preserve">o</w:t>
      </w:r>
      <w:r w:rsidDel="00000000" w:rsidR="00000000" w:rsidRPr="00000000">
        <w:rPr>
          <w:color w:val="002800"/>
          <w:sz w:val="2"/>
          <w:szCs w:val="2"/>
          <w:rtl w:val="0"/>
        </w:rPr>
        <w:t xml:space="preserve"> </w:t>
      </w:r>
      <w:r w:rsidDel="00000000" w:rsidR="00000000" w:rsidRPr="00000000">
        <w:rPr>
          <w:color w:val="002d00"/>
          <w:sz w:val="2"/>
          <w:szCs w:val="2"/>
          <w:rtl w:val="0"/>
        </w:rPr>
        <w:t xml:space="preserve">h</w:t>
      </w:r>
      <w:r w:rsidDel="00000000" w:rsidR="00000000" w:rsidRPr="00000000">
        <w:rPr>
          <w:color w:val="004a00"/>
          <w:sz w:val="2"/>
          <w:szCs w:val="2"/>
          <w:rtl w:val="0"/>
        </w:rPr>
        <w:t xml:space="preserve">i</w:t>
      </w:r>
      <w:r w:rsidDel="00000000" w:rsidR="00000000" w:rsidRPr="00000000">
        <w:rPr>
          <w:color w:val="007600"/>
          <w:sz w:val="2"/>
          <w:szCs w:val="2"/>
          <w:rtl w:val="0"/>
        </w:rPr>
        <w:t xml:space="preserve">s</w:t>
      </w:r>
      <w:r w:rsidDel="00000000" w:rsidR="00000000" w:rsidRPr="00000000">
        <w:rPr>
          <w:color w:val="20a70c"/>
          <w:sz w:val="2"/>
          <w:szCs w:val="2"/>
          <w:rtl w:val="0"/>
        </w:rPr>
        <w:t xml:space="preserve"> </w:t>
      </w:r>
      <w:r w:rsidDel="00000000" w:rsidR="00000000" w:rsidRPr="00000000">
        <w:rPr>
          <w:color w:val="32c91c"/>
          <w:sz w:val="2"/>
          <w:szCs w:val="2"/>
          <w:rtl w:val="0"/>
        </w:rPr>
        <w:t xml:space="preserve">f</w:t>
      </w:r>
      <w:r w:rsidDel="00000000" w:rsidR="00000000" w:rsidRPr="00000000">
        <w:rPr>
          <w:color w:val="36db1d"/>
          <w:sz w:val="2"/>
          <w:szCs w:val="2"/>
          <w:rtl w:val="0"/>
        </w:rPr>
        <w:t xml:space="preserve">a</w:t>
      </w:r>
      <w:r w:rsidDel="00000000" w:rsidR="00000000" w:rsidRPr="00000000">
        <w:rPr>
          <w:color w:val="2ee113"/>
          <w:sz w:val="2"/>
          <w:szCs w:val="2"/>
          <w:rtl w:val="0"/>
        </w:rPr>
        <w:t xml:space="preserve">t</w:t>
      </w:r>
      <w:r w:rsidDel="00000000" w:rsidR="00000000" w:rsidRPr="00000000">
        <w:rPr>
          <w:color w:val="25e808"/>
          <w:sz w:val="2"/>
          <w:szCs w:val="2"/>
          <w:rtl w:val="0"/>
        </w:rPr>
        <w:t xml:space="preserve">h</w:t>
      </w:r>
      <w:r w:rsidDel="00000000" w:rsidR="00000000" w:rsidRPr="00000000">
        <w:rPr>
          <w:color w:val="1eed00"/>
          <w:sz w:val="2"/>
          <w:szCs w:val="2"/>
          <w:rtl w:val="0"/>
        </w:rPr>
        <w:t xml:space="preserve">e</w:t>
      </w:r>
      <w:r w:rsidDel="00000000" w:rsidR="00000000" w:rsidRPr="00000000">
        <w:rPr>
          <w:color w:val="19f100"/>
          <w:sz w:val="2"/>
          <w:szCs w:val="2"/>
          <w:rtl w:val="0"/>
        </w:rPr>
        <w:t xml:space="preserve">r</w:t>
      </w:r>
      <w:r w:rsidDel="00000000" w:rsidR="00000000" w:rsidRPr="00000000">
        <w:rPr>
          <w:color w:val="13f500"/>
          <w:sz w:val="2"/>
          <w:szCs w:val="2"/>
          <w:rtl w:val="0"/>
        </w:rPr>
        <w:t xml:space="preserve">'</w:t>
      </w:r>
      <w:r w:rsidDel="00000000" w:rsidR="00000000" w:rsidRPr="00000000">
        <w:rPr>
          <w:color w:val="10f700"/>
          <w:sz w:val="2"/>
          <w:szCs w:val="2"/>
          <w:rtl w:val="0"/>
        </w:rPr>
        <w:t xml:space="preserve">s</w:t>
      </w:r>
      <w:r w:rsidDel="00000000" w:rsidR="00000000" w:rsidRPr="00000000">
        <w:rPr>
          <w:color w:val="0ff900"/>
          <w:sz w:val="2"/>
          <w:szCs w:val="2"/>
          <w:rtl w:val="0"/>
        </w:rPr>
        <w:t xml:space="preserve"> </w:t>
      </w:r>
      <w:r w:rsidDel="00000000" w:rsidR="00000000" w:rsidRPr="00000000">
        <w:rPr>
          <w:color w:val="3ad823"/>
          <w:sz w:val="2"/>
          <w:szCs w:val="2"/>
          <w:rtl w:val="0"/>
        </w:rPr>
        <w:t xml:space="preserve">name is Jose Dinis Aveiro and hi</w:t>
      </w:r>
      <w:r w:rsidDel="00000000" w:rsidR="00000000" w:rsidRPr="00000000">
        <w:rPr>
          <w:color w:val="00ff00"/>
          <w:sz w:val="2"/>
          <w:szCs w:val="2"/>
          <w:rtl w:val="0"/>
        </w:rPr>
        <w:t xml:space="preserve">s moth</w:t>
      </w:r>
      <w:r w:rsidDel="00000000" w:rsidR="00000000" w:rsidRPr="00000000">
        <w:rPr>
          <w:color w:val="01fc01"/>
          <w:sz w:val="2"/>
          <w:szCs w:val="2"/>
          <w:rtl w:val="0"/>
        </w:rPr>
        <w:t xml:space="preserve">e</w:t>
      </w:r>
      <w:r w:rsidDel="00000000" w:rsidR="00000000" w:rsidRPr="00000000">
        <w:rPr>
          <w:color w:val="09f50c"/>
          <w:sz w:val="2"/>
          <w:szCs w:val="2"/>
          <w:rtl w:val="0"/>
        </w:rPr>
        <w:t xml:space="preserve">r</w:t>
      </w:r>
      <w:r w:rsidDel="00000000" w:rsidR="00000000" w:rsidRPr="00000000">
        <w:rPr>
          <w:color w:val="13ee16"/>
          <w:sz w:val="2"/>
          <w:szCs w:val="2"/>
          <w:rtl w:val="0"/>
        </w:rPr>
        <w:t xml:space="preserve">'</w:t>
      </w:r>
      <w:r w:rsidDel="00000000" w:rsidR="00000000" w:rsidRPr="00000000">
        <w:rPr>
          <w:color w:val="1be821"/>
          <w:sz w:val="2"/>
          <w:szCs w:val="2"/>
          <w:rtl w:val="0"/>
        </w:rPr>
        <w:t xml:space="preserve">s</w:t>
      </w:r>
      <w:r w:rsidDel="00000000" w:rsidR="00000000" w:rsidRPr="00000000">
        <w:rPr>
          <w:color w:val="24e12b"/>
          <w:sz w:val="2"/>
          <w:szCs w:val="2"/>
          <w:rtl w:val="0"/>
        </w:rPr>
        <w:t xml:space="preserve"> </w:t>
      </w:r>
      <w:r w:rsidDel="00000000" w:rsidR="00000000" w:rsidRPr="00000000">
        <w:rPr>
          <w:color w:val="2bdc34"/>
          <w:sz w:val="2"/>
          <w:szCs w:val="2"/>
          <w:rtl w:val="0"/>
        </w:rPr>
        <w:t xml:space="preserve">n</w:t>
      </w:r>
      <w:r w:rsidDel="00000000" w:rsidR="00000000" w:rsidRPr="00000000">
        <w:rPr>
          <w:color w:val="30d83b"/>
          <w:sz w:val="2"/>
          <w:szCs w:val="2"/>
          <w:rtl w:val="0"/>
        </w:rPr>
        <w:t xml:space="preserve">a</w:t>
      </w:r>
      <w:r w:rsidDel="00000000" w:rsidR="00000000" w:rsidRPr="00000000">
        <w:rPr>
          <w:color w:val="36d442"/>
          <w:sz w:val="2"/>
          <w:szCs w:val="2"/>
          <w:rtl w:val="0"/>
        </w:rPr>
        <w:t xml:space="preserve">m</w:t>
      </w:r>
      <w:r w:rsidDel="00000000" w:rsidR="00000000" w:rsidRPr="00000000">
        <w:rPr>
          <w:color w:val="39d246"/>
          <w:sz w:val="2"/>
          <w:szCs w:val="2"/>
          <w:rtl w:val="0"/>
        </w:rPr>
        <w:t xml:space="preserve">e</w:t>
      </w:r>
      <w:r w:rsidDel="00000000" w:rsidR="00000000" w:rsidRPr="00000000">
        <w:rPr>
          <w:color w:val="3ad04a"/>
          <w:sz w:val="2"/>
          <w:szCs w:val="2"/>
          <w:rtl w:val="0"/>
        </w:rPr>
        <w:t xml:space="preserve"> </w:t>
      </w:r>
      <w:r w:rsidDel="00000000" w:rsidR="00000000" w:rsidRPr="00000000">
        <w:rPr>
          <w:color w:val="31b31d"/>
          <w:sz w:val="2"/>
          <w:szCs w:val="2"/>
          <w:rtl w:val="0"/>
        </w:rPr>
        <w:t xml:space="preserve">i</w:t>
      </w:r>
      <w:r w:rsidDel="00000000" w:rsidR="00000000" w:rsidRPr="00000000">
        <w:rPr>
          <w:color w:val="32b41e"/>
          <w:sz w:val="2"/>
          <w:szCs w:val="2"/>
          <w:rtl w:val="0"/>
        </w:rPr>
        <w:t xml:space="preserve">s</w:t>
      </w:r>
      <w:r w:rsidDel="00000000" w:rsidR="00000000" w:rsidRPr="00000000">
        <w:rPr>
          <w:color w:val="33b51f"/>
          <w:sz w:val="2"/>
          <w:szCs w:val="2"/>
          <w:rtl w:val="0"/>
        </w:rPr>
        <w:t xml:space="preserve"> </w:t>
      </w:r>
      <w:r w:rsidDel="00000000" w:rsidR="00000000" w:rsidRPr="00000000">
        <w:rPr>
          <w:color w:val="35b721"/>
          <w:sz w:val="2"/>
          <w:szCs w:val="2"/>
          <w:rtl w:val="0"/>
        </w:rPr>
        <w:t xml:space="preserve">M</w:t>
      </w:r>
      <w:r w:rsidDel="00000000" w:rsidR="00000000" w:rsidRPr="00000000">
        <w:rPr>
          <w:color w:val="36b822"/>
          <w:sz w:val="2"/>
          <w:szCs w:val="2"/>
          <w:rtl w:val="0"/>
        </w:rPr>
        <w:t xml:space="preserve">a</w:t>
      </w:r>
      <w:r w:rsidDel="00000000" w:rsidR="00000000" w:rsidRPr="00000000">
        <w:rPr>
          <w:color w:val="38ba24"/>
          <w:sz w:val="2"/>
          <w:szCs w:val="2"/>
          <w:rtl w:val="0"/>
        </w:rPr>
        <w:t xml:space="preserve">r</w:t>
      </w:r>
      <w:r w:rsidDel="00000000" w:rsidR="00000000" w:rsidRPr="00000000">
        <w:rPr>
          <w:color w:val="39bb25"/>
          <w:sz w:val="2"/>
          <w:szCs w:val="2"/>
          <w:rtl w:val="0"/>
        </w:rPr>
        <w:t xml:space="preserve">i</w:t>
      </w:r>
      <w:r w:rsidDel="00000000" w:rsidR="00000000" w:rsidRPr="00000000">
        <w:rPr>
          <w:color w:val="3abc26"/>
          <w:sz w:val="2"/>
          <w:szCs w:val="2"/>
          <w:rtl w:val="0"/>
        </w:rPr>
        <w:t xml:space="preserve">a</w:t>
      </w:r>
      <w:r w:rsidDel="00000000" w:rsidR="00000000" w:rsidRPr="00000000">
        <w:rPr>
          <w:color w:val="56d842"/>
          <w:sz w:val="2"/>
          <w:szCs w:val="2"/>
          <w:rtl w:val="0"/>
        </w:rPr>
        <w:t xml:space="preserve"> </w:t>
      </w:r>
      <w:r w:rsidDel="00000000" w:rsidR="00000000" w:rsidRPr="00000000">
        <w:rPr>
          <w:color w:val="4fd13b"/>
          <w:sz w:val="2"/>
          <w:szCs w:val="2"/>
          <w:rtl w:val="0"/>
        </w:rPr>
        <w:t xml:space="preserve">D</w:t>
      </w:r>
      <w:r w:rsidDel="00000000" w:rsidR="00000000" w:rsidRPr="00000000">
        <w:rPr>
          <w:color w:val="42c42e"/>
          <w:sz w:val="2"/>
          <w:szCs w:val="2"/>
          <w:rtl w:val="0"/>
        </w:rPr>
        <w:t xml:space="preserve">o</w:t>
      </w:r>
      <w:r w:rsidDel="00000000" w:rsidR="00000000" w:rsidRPr="00000000">
        <w:rPr>
          <w:color w:val="30b21c"/>
          <w:sz w:val="2"/>
          <w:szCs w:val="2"/>
          <w:rtl w:val="0"/>
        </w:rPr>
        <w:t xml:space="preserve">l</w:t>
      </w:r>
      <w:r w:rsidDel="00000000" w:rsidR="00000000" w:rsidRPr="00000000">
        <w:rPr>
          <w:color w:val="1d9f09"/>
          <w:sz w:val="2"/>
          <w:szCs w:val="2"/>
          <w:rtl w:val="0"/>
        </w:rPr>
        <w:t xml:space="preserve">o</w:t>
      </w:r>
      <w:r w:rsidDel="00000000" w:rsidR="00000000" w:rsidRPr="00000000">
        <w:rPr>
          <w:color w:val="0b8d00"/>
          <w:sz w:val="2"/>
          <w:szCs w:val="2"/>
          <w:rtl w:val="0"/>
        </w:rPr>
        <w:t xml:space="preserve">r</w:t>
      </w:r>
      <w:r w:rsidDel="00000000" w:rsidR="00000000" w:rsidRPr="00000000">
        <w:rPr>
          <w:color w:val="008000"/>
          <w:sz w:val="2"/>
          <w:szCs w:val="2"/>
          <w:rtl w:val="0"/>
        </w:rPr>
        <w:t xml:space="preserve">e</w:t>
      </w:r>
      <w:r w:rsidDel="00000000" w:rsidR="00000000" w:rsidRPr="00000000">
        <w:rPr>
          <w:color w:val="007900"/>
          <w:sz w:val="2"/>
          <w:szCs w:val="2"/>
          <w:rtl w:val="0"/>
        </w:rPr>
        <w:t xml:space="preserve">s</w:t>
      </w:r>
      <w:r w:rsidDel="00000000" w:rsidR="00000000" w:rsidRPr="00000000">
        <w:rPr>
          <w:color w:val="080808"/>
          <w:sz w:val="2"/>
          <w:szCs w:val="2"/>
          <w:rtl w:val="0"/>
        </w:rPr>
        <w:t xml:space="preserve"> dos Santos Aveiro, his father was a gardener with the municipality and his mother worked as a cook.Ronaldo was expelled from school after assau</w:t>
      </w:r>
      <w:r w:rsidDel="00000000" w:rsidR="00000000" w:rsidRPr="00000000">
        <w:rPr>
          <w:color w:val="d7d7d7"/>
          <w:sz w:val="2"/>
          <w:szCs w:val="2"/>
          <w:rtl w:val="0"/>
        </w:rPr>
        <w:t xml:space="preserve">l</w:t>
      </w:r>
      <w:r w:rsidDel="00000000" w:rsidR="00000000" w:rsidRPr="00000000">
        <w:rPr>
          <w:color w:val="dbdbdb"/>
          <w:sz w:val="2"/>
          <w:szCs w:val="2"/>
          <w:rtl w:val="0"/>
        </w:rPr>
        <w:t xml:space="preserve">t</w:t>
      </w:r>
      <w:r w:rsidDel="00000000" w:rsidR="00000000" w:rsidRPr="00000000">
        <w:rPr>
          <w:color w:val="e1e1e1"/>
          <w:sz w:val="2"/>
          <w:szCs w:val="2"/>
          <w:rtl w:val="0"/>
        </w:rPr>
        <w:t xml:space="preserve">i</w:t>
      </w:r>
      <w:r w:rsidDel="00000000" w:rsidR="00000000" w:rsidRPr="00000000">
        <w:rPr>
          <w:color w:val="eaeaea"/>
          <w:sz w:val="2"/>
          <w:szCs w:val="2"/>
          <w:rtl w:val="0"/>
        </w:rPr>
        <w:t xml:space="preserve">n</w:t>
      </w:r>
      <w:r w:rsidDel="00000000" w:rsidR="00000000" w:rsidRPr="00000000">
        <w:rPr>
          <w:color w:val="f3f3f3"/>
          <w:sz w:val="2"/>
          <w:szCs w:val="2"/>
          <w:rtl w:val="0"/>
        </w:rPr>
        <w:t xml:space="preserve">g</w:t>
      </w:r>
      <w:r w:rsidDel="00000000" w:rsidR="00000000" w:rsidRPr="00000000">
        <w:rPr>
          <w:color w:val="fbfbfb"/>
          <w:sz w:val="2"/>
          <w:szCs w:val="2"/>
          <w:rtl w:val="0"/>
        </w:rPr>
        <w:t xml:space="preserve"> </w:t>
      </w:r>
      <w:r w:rsidDel="00000000" w:rsidR="00000000" w:rsidRPr="00000000">
        <w:rPr>
          <w:color w:val="ffffff"/>
          <w:sz w:val="2"/>
          <w:szCs w:val="2"/>
          <w:rtl w:val="0"/>
        </w:rPr>
        <w:t xml:space="preserve">hi</w:t>
      </w:r>
      <w:r w:rsidDel="00000000" w:rsidR="00000000" w:rsidRPr="00000000">
        <w:rPr>
          <w:color w:val="d5d5d5"/>
          <w:sz w:val="2"/>
          <w:szCs w:val="2"/>
          <w:rtl w:val="0"/>
        </w:rPr>
        <w:t xml:space="preserve">s</w:t>
      </w:r>
      <w:r w:rsidDel="00000000" w:rsidR="00000000" w:rsidRPr="00000000">
        <w:rPr>
          <w:color w:val="d7d7d7"/>
          <w:sz w:val="2"/>
          <w:szCs w:val="2"/>
          <w:rtl w:val="0"/>
        </w:rPr>
        <w:t xml:space="preserve"> </w:t>
      </w:r>
      <w:r w:rsidDel="00000000" w:rsidR="00000000" w:rsidRPr="00000000">
        <w:rPr>
          <w:color w:val="dbdbdb"/>
          <w:sz w:val="2"/>
          <w:szCs w:val="2"/>
          <w:rtl w:val="0"/>
        </w:rPr>
        <w:t xml:space="preserve">t</w:t>
      </w:r>
      <w:r w:rsidDel="00000000" w:rsidR="00000000" w:rsidRPr="00000000">
        <w:rPr>
          <w:color w:val="e0e0e0"/>
          <w:sz w:val="2"/>
          <w:szCs w:val="2"/>
          <w:rtl w:val="0"/>
        </w:rPr>
        <w:t xml:space="preserve">e</w:t>
      </w:r>
      <w:r w:rsidDel="00000000" w:rsidR="00000000" w:rsidRPr="00000000">
        <w:rPr>
          <w:color w:val="e6e6e6"/>
          <w:sz w:val="2"/>
          <w:szCs w:val="2"/>
          <w:rtl w:val="0"/>
        </w:rPr>
        <w:t xml:space="preserve">a</w:t>
      </w:r>
      <w:r w:rsidDel="00000000" w:rsidR="00000000" w:rsidRPr="00000000">
        <w:rPr>
          <w:color w:val="ebebeb"/>
          <w:sz w:val="2"/>
          <w:szCs w:val="2"/>
          <w:rtl w:val="0"/>
        </w:rPr>
        <w:t xml:space="preserve">c</w:t>
      </w:r>
      <w:r w:rsidDel="00000000" w:rsidR="00000000" w:rsidRPr="00000000">
        <w:rPr>
          <w:color w:val="efefef"/>
          <w:sz w:val="2"/>
          <w:szCs w:val="2"/>
          <w:rtl w:val="0"/>
        </w:rPr>
        <w:t xml:space="preserve">h</w:t>
      </w:r>
      <w:r w:rsidDel="00000000" w:rsidR="00000000" w:rsidRPr="00000000">
        <w:rPr>
          <w:color w:val="f2f2f2"/>
          <w:sz w:val="2"/>
          <w:szCs w:val="2"/>
          <w:rtl w:val="0"/>
        </w:rPr>
        <w:t xml:space="preserve">e</w:t>
      </w:r>
      <w:r w:rsidDel="00000000" w:rsidR="00000000" w:rsidRPr="00000000">
        <w:rPr>
          <w:color w:val="d2d2d2"/>
          <w:sz w:val="2"/>
          <w:szCs w:val="2"/>
          <w:rtl w:val="0"/>
        </w:rPr>
        <w:t xml:space="preserve">r</w:t>
      </w:r>
      <w:r w:rsidDel="00000000" w:rsidR="00000000" w:rsidRPr="00000000">
        <w:rPr>
          <w:color w:val="dedede"/>
          <w:sz w:val="2"/>
          <w:szCs w:val="2"/>
          <w:rtl w:val="0"/>
        </w:rPr>
        <w:t xml:space="preserve"> </w:t>
      </w:r>
      <w:r w:rsidDel="00000000" w:rsidR="00000000" w:rsidRPr="00000000">
        <w:rPr>
          <w:color w:val="f2f2f2"/>
          <w:sz w:val="2"/>
          <w:szCs w:val="2"/>
          <w:rtl w:val="0"/>
        </w:rPr>
        <w:t xml:space="preserve">b</w:t>
      </w:r>
      <w:r w:rsidDel="00000000" w:rsidR="00000000" w:rsidRPr="00000000">
        <w:rPr>
          <w:color w:val="ffffff"/>
          <w:sz w:val="2"/>
          <w:szCs w:val="2"/>
          <w:rtl w:val="0"/>
        </w:rPr>
        <w:t xml:space="preserve">y th</w:t>
      </w:r>
      <w:r w:rsidDel="00000000" w:rsidR="00000000" w:rsidRPr="00000000">
        <w:rPr>
          <w:color w:val="f9f9f9"/>
          <w:sz w:val="2"/>
          <w:szCs w:val="2"/>
          <w:rtl w:val="0"/>
        </w:rPr>
        <w:t xml:space="preserve">r</w:t>
      </w:r>
      <w:r w:rsidDel="00000000" w:rsidR="00000000" w:rsidRPr="00000000">
        <w:rPr>
          <w:color w:val="f8f8f8"/>
          <w:sz w:val="2"/>
          <w:szCs w:val="2"/>
          <w:rtl w:val="0"/>
        </w:rPr>
        <w:t xml:space="preserve">owing up a chair at him he had alw</w:t>
      </w:r>
      <w:r w:rsidDel="00000000" w:rsidR="00000000" w:rsidRPr="00000000">
        <w:rPr>
          <w:sz w:val="16"/>
          <w:szCs w:val="16"/>
          <w:rtl w:val="0"/>
        </w:rPr>
        <w:br w:type="textWrapping"/>
      </w:r>
      <w:r w:rsidDel="00000000" w:rsidR="00000000" w:rsidRPr="00000000">
        <w:rPr>
          <w:color w:val="f8f8f8"/>
          <w:sz w:val="2"/>
          <w:szCs w:val="2"/>
          <w:rtl w:val="0"/>
        </w:rPr>
        <w:t xml:space="preserve">ays been a keen footballer and by the time he was 14 years old he decided to concentrate on beco</w:t>
      </w:r>
      <w:r w:rsidDel="00000000" w:rsidR="00000000" w:rsidRPr="00000000">
        <w:rPr>
          <w:color w:val="fefefe"/>
          <w:sz w:val="2"/>
          <w:szCs w:val="2"/>
          <w:rtl w:val="0"/>
        </w:rPr>
        <w:t xml:space="preserve">m</w:t>
      </w:r>
      <w:r w:rsidDel="00000000" w:rsidR="00000000" w:rsidRPr="00000000">
        <w:rPr>
          <w:color w:val="ebebeb"/>
          <w:sz w:val="2"/>
          <w:szCs w:val="2"/>
          <w:rtl w:val="0"/>
        </w:rPr>
        <w:t xml:space="preserve">i</w:t>
      </w:r>
      <w:r w:rsidDel="00000000" w:rsidR="00000000" w:rsidRPr="00000000">
        <w:rPr>
          <w:color w:val="e7e7e7"/>
          <w:sz w:val="2"/>
          <w:szCs w:val="2"/>
          <w:rtl w:val="0"/>
        </w:rPr>
        <w:t xml:space="preserve">n</w:t>
      </w:r>
      <w:r w:rsidDel="00000000" w:rsidR="00000000" w:rsidRPr="00000000">
        <w:rPr>
          <w:color w:val="ffffff"/>
          <w:sz w:val="2"/>
          <w:szCs w:val="2"/>
          <w:rtl w:val="0"/>
        </w:rPr>
        <w:t xml:space="preserve">g a</w:t>
      </w:r>
      <w:r w:rsidDel="00000000" w:rsidR="00000000" w:rsidRPr="00000000">
        <w:rPr>
          <w:color w:val="ababab"/>
          <w:sz w:val="2"/>
          <w:szCs w:val="2"/>
          <w:rtl w:val="0"/>
        </w:rPr>
        <w:t xml:space="preserve"> </w:t>
      </w:r>
      <w:r w:rsidDel="00000000" w:rsidR="00000000" w:rsidRPr="00000000">
        <w:rPr>
          <w:color w:val="5f5f5f"/>
          <w:sz w:val="2"/>
          <w:szCs w:val="2"/>
          <w:rtl w:val="0"/>
        </w:rPr>
        <w:t xml:space="preserve">p</w:t>
      </w:r>
      <w:r w:rsidDel="00000000" w:rsidR="00000000" w:rsidRPr="00000000">
        <w:rPr>
          <w:color w:val="080808"/>
          <w:sz w:val="2"/>
          <w:szCs w:val="2"/>
          <w:rtl w:val="0"/>
        </w:rPr>
        <w:t xml:space="preserve">rofessional footballer I</w:t>
      </w:r>
      <w:r w:rsidDel="00000000" w:rsidR="00000000" w:rsidRPr="00000000">
        <w:rPr>
          <w:color w:val="003600"/>
          <w:sz w:val="2"/>
          <w:szCs w:val="2"/>
          <w:rtl w:val="0"/>
        </w:rPr>
        <w:t xml:space="preserve">n</w:t>
      </w:r>
      <w:r w:rsidDel="00000000" w:rsidR="00000000" w:rsidRPr="00000000">
        <w:rPr>
          <w:color w:val="003000"/>
          <w:sz w:val="2"/>
          <w:szCs w:val="2"/>
          <w:rtl w:val="0"/>
        </w:rPr>
        <w:t xml:space="preserve"> </w:t>
      </w:r>
      <w:r w:rsidDel="00000000" w:rsidR="00000000" w:rsidRPr="00000000">
        <w:rPr>
          <w:color w:val="002d00"/>
          <w:sz w:val="2"/>
          <w:szCs w:val="2"/>
          <w:rtl w:val="0"/>
        </w:rPr>
        <w:t xml:space="preserve">1</w:t>
      </w:r>
      <w:r w:rsidDel="00000000" w:rsidR="00000000" w:rsidRPr="00000000">
        <w:rPr>
          <w:color w:val="003500"/>
          <w:sz w:val="2"/>
          <w:szCs w:val="2"/>
          <w:rtl w:val="0"/>
        </w:rPr>
        <w:t xml:space="preserve">9</w:t>
      </w:r>
      <w:r w:rsidDel="00000000" w:rsidR="00000000" w:rsidRPr="00000000">
        <w:rPr>
          <w:color w:val="005200"/>
          <w:sz w:val="2"/>
          <w:szCs w:val="2"/>
          <w:rtl w:val="0"/>
        </w:rPr>
        <w:t xml:space="preserve">9</w:t>
      </w:r>
      <w:r w:rsidDel="00000000" w:rsidR="00000000" w:rsidRPr="00000000">
        <w:rPr>
          <w:color w:val="037c00"/>
          <w:sz w:val="2"/>
          <w:szCs w:val="2"/>
          <w:rtl w:val="0"/>
        </w:rPr>
        <w:t xml:space="preserve">5</w:t>
      </w:r>
      <w:r w:rsidDel="00000000" w:rsidR="00000000" w:rsidRPr="00000000">
        <w:rPr>
          <w:color w:val="21a80d"/>
          <w:sz w:val="2"/>
          <w:szCs w:val="2"/>
          <w:rtl w:val="0"/>
        </w:rPr>
        <w:t xml:space="preserve"> </w:t>
      </w:r>
      <w:r w:rsidDel="00000000" w:rsidR="00000000" w:rsidRPr="00000000">
        <w:rPr>
          <w:color w:val="30c71a"/>
          <w:sz w:val="2"/>
          <w:szCs w:val="2"/>
          <w:rtl w:val="0"/>
        </w:rPr>
        <w:t xml:space="preserve">C</w:t>
      </w:r>
      <w:r w:rsidDel="00000000" w:rsidR="00000000" w:rsidRPr="00000000">
        <w:rPr>
          <w:color w:val="36db1d"/>
          <w:sz w:val="2"/>
          <w:szCs w:val="2"/>
          <w:rtl w:val="0"/>
        </w:rPr>
        <w:t xml:space="preserve">r</w:t>
      </w:r>
      <w:r w:rsidDel="00000000" w:rsidR="00000000" w:rsidRPr="00000000">
        <w:rPr>
          <w:color w:val="2ee113"/>
          <w:sz w:val="2"/>
          <w:szCs w:val="2"/>
          <w:rtl w:val="0"/>
        </w:rPr>
        <w:t xml:space="preserve">i</w:t>
      </w:r>
      <w:r w:rsidDel="00000000" w:rsidR="00000000" w:rsidRPr="00000000">
        <w:rPr>
          <w:color w:val="25e808"/>
          <w:sz w:val="2"/>
          <w:szCs w:val="2"/>
          <w:rtl w:val="0"/>
        </w:rPr>
        <w:t xml:space="preserve">s</w:t>
      </w:r>
      <w:r w:rsidDel="00000000" w:rsidR="00000000" w:rsidRPr="00000000">
        <w:rPr>
          <w:color w:val="1eed00"/>
          <w:sz w:val="2"/>
          <w:szCs w:val="2"/>
          <w:rtl w:val="0"/>
        </w:rPr>
        <w:t xml:space="preserve">t</w:t>
      </w:r>
      <w:r w:rsidDel="00000000" w:rsidR="00000000" w:rsidRPr="00000000">
        <w:rPr>
          <w:color w:val="19f100"/>
          <w:sz w:val="2"/>
          <w:szCs w:val="2"/>
          <w:rtl w:val="0"/>
        </w:rPr>
        <w:t xml:space="preserve">i</w:t>
      </w:r>
      <w:r w:rsidDel="00000000" w:rsidR="00000000" w:rsidRPr="00000000">
        <w:rPr>
          <w:color w:val="13f500"/>
          <w:sz w:val="2"/>
          <w:szCs w:val="2"/>
          <w:rtl w:val="0"/>
        </w:rPr>
        <w:t xml:space="preserve">a</w:t>
      </w:r>
      <w:r w:rsidDel="00000000" w:rsidR="00000000" w:rsidRPr="00000000">
        <w:rPr>
          <w:color w:val="10f700"/>
          <w:sz w:val="2"/>
          <w:szCs w:val="2"/>
          <w:rtl w:val="0"/>
        </w:rPr>
        <w:t xml:space="preserve">n</w:t>
      </w:r>
      <w:r w:rsidDel="00000000" w:rsidR="00000000" w:rsidRPr="00000000">
        <w:rPr>
          <w:color w:val="0ff900"/>
          <w:sz w:val="2"/>
          <w:szCs w:val="2"/>
          <w:rtl w:val="0"/>
        </w:rPr>
        <w:t xml:space="preserve">o</w:t>
      </w:r>
      <w:r w:rsidDel="00000000" w:rsidR="00000000" w:rsidRPr="00000000">
        <w:rPr>
          <w:color w:val="3ad823"/>
          <w:sz w:val="2"/>
          <w:szCs w:val="2"/>
          <w:rtl w:val="0"/>
        </w:rPr>
        <w:t xml:space="preserve"> Ronaldo joined the club Naciona</w:t>
      </w:r>
      <w:r w:rsidDel="00000000" w:rsidR="00000000" w:rsidRPr="00000000">
        <w:rPr>
          <w:color w:val="00ff00"/>
          <w:sz w:val="2"/>
          <w:szCs w:val="2"/>
          <w:rtl w:val="0"/>
        </w:rPr>
        <w:t xml:space="preserve">l loca</w:t>
      </w:r>
      <w:r w:rsidDel="00000000" w:rsidR="00000000" w:rsidRPr="00000000">
        <w:rPr>
          <w:color w:val="04fa03"/>
          <w:sz w:val="2"/>
          <w:szCs w:val="2"/>
          <w:rtl w:val="0"/>
        </w:rPr>
        <w:t xml:space="preserve">t</w:t>
      </w:r>
      <w:r w:rsidDel="00000000" w:rsidR="00000000" w:rsidRPr="00000000">
        <w:rPr>
          <w:color w:val="0cf30d"/>
          <w:sz w:val="2"/>
          <w:szCs w:val="2"/>
          <w:rtl w:val="0"/>
        </w:rPr>
        <w:t xml:space="preserve">e</w:t>
      </w:r>
      <w:r w:rsidDel="00000000" w:rsidR="00000000" w:rsidRPr="00000000">
        <w:rPr>
          <w:color w:val="14ed18"/>
          <w:sz w:val="2"/>
          <w:szCs w:val="2"/>
          <w:rtl w:val="0"/>
        </w:rPr>
        <w:t xml:space="preserve">d</w:t>
      </w:r>
      <w:r w:rsidDel="00000000" w:rsidR="00000000" w:rsidRPr="00000000">
        <w:rPr>
          <w:color w:val="1de723"/>
          <w:sz w:val="2"/>
          <w:szCs w:val="2"/>
          <w:rtl w:val="0"/>
        </w:rPr>
        <w:t xml:space="preserve"> </w:t>
      </w:r>
      <w:r w:rsidDel="00000000" w:rsidR="00000000" w:rsidRPr="00000000">
        <w:rPr>
          <w:color w:val="25e02d"/>
          <w:sz w:val="2"/>
          <w:szCs w:val="2"/>
          <w:rtl w:val="0"/>
        </w:rPr>
        <w:t xml:space="preserve">i</w:t>
      </w:r>
      <w:r w:rsidDel="00000000" w:rsidR="00000000" w:rsidRPr="00000000">
        <w:rPr>
          <w:color w:val="2cdb36"/>
          <w:sz w:val="2"/>
          <w:szCs w:val="2"/>
          <w:rtl w:val="0"/>
        </w:rPr>
        <w:t xml:space="preserve">n</w:t>
      </w:r>
      <w:r w:rsidDel="00000000" w:rsidR="00000000" w:rsidRPr="00000000">
        <w:rPr>
          <w:color w:val="32d73f"/>
          <w:sz w:val="2"/>
          <w:szCs w:val="2"/>
          <w:rtl w:val="0"/>
        </w:rPr>
        <w:t xml:space="preserve"> </w:t>
      </w:r>
      <w:r w:rsidDel="00000000" w:rsidR="00000000" w:rsidRPr="00000000">
        <w:rPr>
          <w:color w:val="37d344"/>
          <w:sz w:val="2"/>
          <w:szCs w:val="2"/>
          <w:rtl w:val="0"/>
        </w:rPr>
        <w:t xml:space="preserve">h</w:t>
      </w:r>
      <w:r w:rsidDel="00000000" w:rsidR="00000000" w:rsidRPr="00000000">
        <w:rPr>
          <w:color w:val="3ad04a"/>
          <w:sz w:val="2"/>
          <w:szCs w:val="2"/>
          <w:rtl w:val="0"/>
        </w:rPr>
        <w:t xml:space="preserve">i</w:t>
      </w:r>
      <w:r w:rsidDel="00000000" w:rsidR="00000000" w:rsidRPr="00000000">
        <w:rPr>
          <w:color w:val="3ccf4b"/>
          <w:sz w:val="2"/>
          <w:szCs w:val="2"/>
          <w:rtl w:val="0"/>
        </w:rPr>
        <w:t xml:space="preserve">s</w:t>
      </w:r>
      <w:r w:rsidDel="00000000" w:rsidR="00000000" w:rsidRPr="00000000">
        <w:rPr>
          <w:color w:val="21a10e"/>
          <w:sz w:val="2"/>
          <w:szCs w:val="2"/>
          <w:rtl w:val="0"/>
        </w:rPr>
        <w:t xml:space="preserve"> </w:t>
      </w:r>
      <w:r w:rsidDel="00000000" w:rsidR="00000000" w:rsidRPr="00000000">
        <w:rPr>
          <w:color w:val="25a512"/>
          <w:sz w:val="2"/>
          <w:szCs w:val="2"/>
          <w:rtl w:val="0"/>
        </w:rPr>
        <w:t xml:space="preserve">h</w:t>
      </w:r>
      <w:r w:rsidDel="00000000" w:rsidR="00000000" w:rsidRPr="00000000">
        <w:rPr>
          <w:color w:val="2cac19"/>
          <w:sz w:val="2"/>
          <w:szCs w:val="2"/>
          <w:rtl w:val="0"/>
        </w:rPr>
        <w:t xml:space="preserve">o</w:t>
      </w:r>
      <w:r w:rsidDel="00000000" w:rsidR="00000000" w:rsidRPr="00000000">
        <w:rPr>
          <w:color w:val="35b522"/>
          <w:sz w:val="2"/>
          <w:szCs w:val="2"/>
          <w:rtl w:val="0"/>
        </w:rPr>
        <w:t xml:space="preserve">m</w:t>
      </w:r>
      <w:r w:rsidDel="00000000" w:rsidR="00000000" w:rsidRPr="00000000">
        <w:rPr>
          <w:color w:val="40c02d"/>
          <w:sz w:val="2"/>
          <w:szCs w:val="2"/>
          <w:rtl w:val="0"/>
        </w:rPr>
        <w:t xml:space="preserve">e</w:t>
      </w:r>
      <w:r w:rsidDel="00000000" w:rsidR="00000000" w:rsidRPr="00000000">
        <w:rPr>
          <w:color w:val="49c936"/>
          <w:sz w:val="2"/>
          <w:szCs w:val="2"/>
          <w:rtl w:val="0"/>
        </w:rPr>
        <w:t xml:space="preserve">t</w:t>
      </w:r>
      <w:r w:rsidDel="00000000" w:rsidR="00000000" w:rsidRPr="00000000">
        <w:rPr>
          <w:color w:val="50d03d"/>
          <w:sz w:val="2"/>
          <w:szCs w:val="2"/>
          <w:rtl w:val="0"/>
        </w:rPr>
        <w:t xml:space="preserve">o</w:t>
      </w:r>
      <w:r w:rsidDel="00000000" w:rsidR="00000000" w:rsidRPr="00000000">
        <w:rPr>
          <w:color w:val="54d441"/>
          <w:sz w:val="2"/>
          <w:szCs w:val="2"/>
          <w:rtl w:val="0"/>
        </w:rPr>
        <w:t xml:space="preserve">w</w:t>
      </w:r>
      <w:r w:rsidDel="00000000" w:rsidR="00000000" w:rsidRPr="00000000">
        <w:rPr>
          <w:color w:val="3fbf2c"/>
          <w:sz w:val="2"/>
          <w:szCs w:val="2"/>
          <w:rtl w:val="0"/>
        </w:rPr>
        <w:t xml:space="preserve">n</w:t>
      </w:r>
      <w:r w:rsidDel="00000000" w:rsidR="00000000" w:rsidRPr="00000000">
        <w:rPr>
          <w:color w:val="39b926"/>
          <w:sz w:val="2"/>
          <w:szCs w:val="2"/>
          <w:rtl w:val="0"/>
        </w:rPr>
        <w:t xml:space="preserve"> </w:t>
      </w:r>
      <w:r w:rsidDel="00000000" w:rsidR="00000000" w:rsidRPr="00000000">
        <w:rPr>
          <w:color w:val="2cac19"/>
          <w:sz w:val="2"/>
          <w:szCs w:val="2"/>
          <w:rtl w:val="0"/>
        </w:rPr>
        <w:t xml:space="preserve">o</w:t>
      </w:r>
      <w:r w:rsidDel="00000000" w:rsidR="00000000" w:rsidRPr="00000000">
        <w:rPr>
          <w:color w:val="1c9c09"/>
          <w:sz w:val="2"/>
          <w:szCs w:val="2"/>
          <w:rtl w:val="0"/>
        </w:rPr>
        <w:t xml:space="preserve">f</w:t>
      </w:r>
      <w:r w:rsidDel="00000000" w:rsidR="00000000" w:rsidRPr="00000000">
        <w:rPr>
          <w:color w:val="0b8b00"/>
          <w:sz w:val="2"/>
          <w:szCs w:val="2"/>
          <w:rtl w:val="0"/>
        </w:rPr>
        <w:t xml:space="preserve"> </w:t>
      </w:r>
      <w:r w:rsidDel="00000000" w:rsidR="00000000" w:rsidRPr="00000000">
        <w:rPr>
          <w:color w:val="007b00"/>
          <w:sz w:val="2"/>
          <w:szCs w:val="2"/>
          <w:rtl w:val="0"/>
        </w:rPr>
        <w:t xml:space="preserve">M</w:t>
      </w:r>
      <w:r w:rsidDel="00000000" w:rsidR="00000000" w:rsidRPr="00000000">
        <w:rPr>
          <w:color w:val="006f00"/>
          <w:sz w:val="2"/>
          <w:szCs w:val="2"/>
          <w:rtl w:val="0"/>
        </w:rPr>
        <w:t xml:space="preserve">a</w:t>
      </w:r>
      <w:r w:rsidDel="00000000" w:rsidR="00000000" w:rsidRPr="00000000">
        <w:rPr>
          <w:color w:val="006800"/>
          <w:sz w:val="2"/>
          <w:szCs w:val="2"/>
          <w:rtl w:val="0"/>
        </w:rPr>
        <w:t xml:space="preserve">d</w:t>
      </w:r>
      <w:r w:rsidDel="00000000" w:rsidR="00000000" w:rsidRPr="00000000">
        <w:rPr>
          <w:color w:val="080808"/>
          <w:sz w:val="2"/>
          <w:szCs w:val="2"/>
          <w:rtl w:val="0"/>
        </w:rPr>
        <w:t xml:space="preserve">eira later he joined one of the biggest clubs in Portugal namely Sporting CP after clearing a trial During his time at Sporting CP, Cristiano Ro</w:t>
      </w:r>
      <w:r w:rsidDel="00000000" w:rsidR="00000000" w:rsidRPr="00000000">
        <w:rPr>
          <w:color w:val="252525"/>
          <w:sz w:val="2"/>
          <w:szCs w:val="2"/>
          <w:rtl w:val="0"/>
        </w:rPr>
        <w:t xml:space="preserve">n</w:t>
      </w:r>
      <w:r w:rsidDel="00000000" w:rsidR="00000000" w:rsidRPr="00000000">
        <w:rPr>
          <w:color w:val="393939"/>
          <w:sz w:val="2"/>
          <w:szCs w:val="2"/>
          <w:rtl w:val="0"/>
        </w:rPr>
        <w:t xml:space="preserve">a</w:t>
      </w:r>
      <w:r w:rsidDel="00000000" w:rsidR="00000000" w:rsidRPr="00000000">
        <w:rPr>
          <w:color w:val="5f5f5f"/>
          <w:sz w:val="2"/>
          <w:szCs w:val="2"/>
          <w:rtl w:val="0"/>
        </w:rPr>
        <w:t xml:space="preserve">l</w:t>
      </w:r>
      <w:r w:rsidDel="00000000" w:rsidR="00000000" w:rsidRPr="00000000">
        <w:rPr>
          <w:color w:val="909090"/>
          <w:sz w:val="2"/>
          <w:szCs w:val="2"/>
          <w:rtl w:val="0"/>
        </w:rPr>
        <w:t xml:space="preserve">d</w:t>
      </w:r>
      <w:r w:rsidDel="00000000" w:rsidR="00000000" w:rsidRPr="00000000">
        <w:rPr>
          <w:color w:val="c5c5c5"/>
          <w:sz w:val="2"/>
          <w:szCs w:val="2"/>
          <w:rtl w:val="0"/>
        </w:rPr>
        <w:t xml:space="preserve">o</w:t>
      </w:r>
      <w:r w:rsidDel="00000000" w:rsidR="00000000" w:rsidRPr="00000000">
        <w:rPr>
          <w:color w:val="f6f6f6"/>
          <w:sz w:val="2"/>
          <w:szCs w:val="2"/>
          <w:rtl w:val="0"/>
        </w:rPr>
        <w:t xml:space="preserve"> </w:t>
      </w:r>
      <w:r w:rsidDel="00000000" w:rsidR="00000000" w:rsidRPr="00000000">
        <w:rPr>
          <w:color w:val="ffffff"/>
          <w:sz w:val="2"/>
          <w:szCs w:val="2"/>
          <w:rtl w:val="0"/>
        </w:rPr>
        <w:t xml:space="preserve">pl</w:t>
      </w:r>
      <w:r w:rsidDel="00000000" w:rsidR="00000000" w:rsidRPr="00000000">
        <w:rPr>
          <w:color w:val="f2f2f2"/>
          <w:sz w:val="2"/>
          <w:szCs w:val="2"/>
          <w:rtl w:val="0"/>
        </w:rPr>
        <w:t xml:space="preserve">a</w:t>
      </w:r>
      <w:r w:rsidDel="00000000" w:rsidR="00000000" w:rsidRPr="00000000">
        <w:rPr>
          <w:color w:val="f1f1f1"/>
          <w:sz w:val="2"/>
          <w:szCs w:val="2"/>
          <w:rtl w:val="0"/>
        </w:rPr>
        <w:t xml:space="preserve">y</w:t>
      </w:r>
      <w:r w:rsidDel="00000000" w:rsidR="00000000" w:rsidRPr="00000000">
        <w:rPr>
          <w:color w:val="efefef"/>
          <w:sz w:val="2"/>
          <w:szCs w:val="2"/>
          <w:rtl w:val="0"/>
        </w:rPr>
        <w:t xml:space="preserve">e</w:t>
      </w:r>
      <w:r w:rsidDel="00000000" w:rsidR="00000000" w:rsidRPr="00000000">
        <w:rPr>
          <w:color w:val="ececec"/>
          <w:sz w:val="2"/>
          <w:szCs w:val="2"/>
          <w:rtl w:val="0"/>
        </w:rPr>
        <w:t xml:space="preserve">d</w:t>
      </w:r>
      <w:r w:rsidDel="00000000" w:rsidR="00000000" w:rsidRPr="00000000">
        <w:rPr>
          <w:color w:val="eaeaea"/>
          <w:sz w:val="2"/>
          <w:szCs w:val="2"/>
          <w:rtl w:val="0"/>
        </w:rPr>
        <w:t xml:space="preserve"> </w:t>
      </w:r>
      <w:r w:rsidDel="00000000" w:rsidR="00000000" w:rsidRPr="00000000">
        <w:rPr>
          <w:color w:val="e7e7e7"/>
          <w:sz w:val="2"/>
          <w:szCs w:val="2"/>
          <w:rtl w:val="0"/>
        </w:rPr>
        <w:t xml:space="preserve">f</w:t>
      </w:r>
      <w:r w:rsidDel="00000000" w:rsidR="00000000" w:rsidRPr="00000000">
        <w:rPr>
          <w:color w:val="e5e5e5"/>
          <w:sz w:val="2"/>
          <w:szCs w:val="2"/>
          <w:rtl w:val="0"/>
        </w:rPr>
        <w:t xml:space="preserve">o</w:t>
      </w:r>
      <w:r w:rsidDel="00000000" w:rsidR="00000000" w:rsidRPr="00000000">
        <w:rPr>
          <w:color w:val="e4e4e4"/>
          <w:sz w:val="2"/>
          <w:szCs w:val="2"/>
          <w:rtl w:val="0"/>
        </w:rPr>
        <w:t xml:space="preserve">r</w:t>
      </w:r>
      <w:r w:rsidDel="00000000" w:rsidR="00000000" w:rsidRPr="00000000">
        <w:rPr>
          <w:color w:val="e9e9e9"/>
          <w:sz w:val="2"/>
          <w:szCs w:val="2"/>
          <w:rtl w:val="0"/>
        </w:rPr>
        <w:t xml:space="preserve"> </w:t>
      </w:r>
      <w:r w:rsidDel="00000000" w:rsidR="00000000" w:rsidRPr="00000000">
        <w:rPr>
          <w:color w:val="f4f4f4"/>
          <w:sz w:val="2"/>
          <w:szCs w:val="2"/>
          <w:rtl w:val="0"/>
        </w:rPr>
        <w:t xml:space="preserve">a</w:t>
      </w:r>
      <w:r w:rsidDel="00000000" w:rsidR="00000000" w:rsidRPr="00000000">
        <w:rPr>
          <w:color w:val="ffffff"/>
          <w:sz w:val="2"/>
          <w:szCs w:val="2"/>
          <w:rtl w:val="0"/>
        </w:rPr>
        <w:t xml:space="preserve">ll th</w:t>
      </w:r>
      <w:r w:rsidDel="00000000" w:rsidR="00000000" w:rsidRPr="00000000">
        <w:rPr>
          <w:color w:val="f7f7f7"/>
          <w:sz w:val="2"/>
          <w:szCs w:val="2"/>
          <w:rtl w:val="0"/>
        </w:rPr>
        <w:t xml:space="preserve">e</w:t>
      </w:r>
      <w:r w:rsidDel="00000000" w:rsidR="00000000" w:rsidRPr="00000000">
        <w:rPr>
          <w:color w:val="f8f8f8"/>
          <w:sz w:val="2"/>
          <w:szCs w:val="2"/>
          <w:rtl w:val="0"/>
        </w:rPr>
        <w:t xml:space="preserve"> levels he played in a loofa Champ</w:t>
      </w:r>
      <w:r w:rsidDel="00000000" w:rsidR="00000000" w:rsidRPr="00000000">
        <w:rPr>
          <w:sz w:val="16"/>
          <w:szCs w:val="16"/>
          <w:rtl w:val="0"/>
        </w:rPr>
        <w:br w:type="textWrapping"/>
      </w:r>
      <w:r w:rsidDel="00000000" w:rsidR="00000000" w:rsidRPr="00000000">
        <w:rPr>
          <w:color w:val="f8f8f8"/>
          <w:sz w:val="2"/>
          <w:szCs w:val="2"/>
          <w:rtl w:val="0"/>
        </w:rPr>
        <w:t xml:space="preserve">ions League against Manchester United in 2003, the manager of the English club Sir Alex Ferguson</w:t>
      </w:r>
      <w:r w:rsidDel="00000000" w:rsidR="00000000" w:rsidRPr="00000000">
        <w:rPr>
          <w:color w:val="f7f7f7"/>
          <w:sz w:val="2"/>
          <w:szCs w:val="2"/>
          <w:rtl w:val="0"/>
        </w:rPr>
        <w:t xml:space="preserve"> </w:t>
      </w:r>
      <w:r w:rsidDel="00000000" w:rsidR="00000000" w:rsidRPr="00000000">
        <w:rPr>
          <w:color w:val="efefef"/>
          <w:sz w:val="2"/>
          <w:szCs w:val="2"/>
          <w:rtl w:val="0"/>
        </w:rPr>
        <w:t xml:space="preserve">w</w:t>
      </w:r>
      <w:r w:rsidDel="00000000" w:rsidR="00000000" w:rsidRPr="00000000">
        <w:rPr>
          <w:color w:val="f1f1f1"/>
          <w:sz w:val="2"/>
          <w:szCs w:val="2"/>
          <w:rtl w:val="0"/>
        </w:rPr>
        <w:t xml:space="preserve">a</w:t>
      </w:r>
      <w:r w:rsidDel="00000000" w:rsidR="00000000" w:rsidRPr="00000000">
        <w:rPr>
          <w:color w:val="ffffff"/>
          <w:sz w:val="2"/>
          <w:szCs w:val="2"/>
          <w:rtl w:val="0"/>
        </w:rPr>
        <w:t xml:space="preserve">s </w:t>
      </w:r>
      <w:r w:rsidDel="00000000" w:rsidR="00000000" w:rsidRPr="00000000">
        <w:rPr>
          <w:color w:val="dedede"/>
          <w:sz w:val="2"/>
          <w:szCs w:val="2"/>
          <w:rtl w:val="0"/>
        </w:rPr>
        <w:t xml:space="preserve">i</w:t>
      </w:r>
      <w:r w:rsidDel="00000000" w:rsidR="00000000" w:rsidRPr="00000000">
        <w:rPr>
          <w:color w:val="8f8f8f"/>
          <w:sz w:val="2"/>
          <w:szCs w:val="2"/>
          <w:rtl w:val="0"/>
        </w:rPr>
        <w:t xml:space="preserve">m</w:t>
      </w:r>
      <w:r w:rsidDel="00000000" w:rsidR="00000000" w:rsidRPr="00000000">
        <w:rPr>
          <w:color w:val="4e4e4e"/>
          <w:sz w:val="2"/>
          <w:szCs w:val="2"/>
          <w:rtl w:val="0"/>
        </w:rPr>
        <w:t xml:space="preserve">p</w:t>
      </w:r>
      <w:r w:rsidDel="00000000" w:rsidR="00000000" w:rsidRPr="00000000">
        <w:rPr>
          <w:color w:val="080808"/>
          <w:sz w:val="2"/>
          <w:szCs w:val="2"/>
          <w:rtl w:val="0"/>
        </w:rPr>
        <w:t xml:space="preserve">ressed by his performanc</w:t>
      </w:r>
      <w:r w:rsidDel="00000000" w:rsidR="00000000" w:rsidRPr="00000000">
        <w:rPr>
          <w:color w:val="003300"/>
          <w:sz w:val="2"/>
          <w:szCs w:val="2"/>
          <w:rtl w:val="0"/>
        </w:rPr>
        <w:t xml:space="preserve">e</w:t>
      </w:r>
      <w:r w:rsidDel="00000000" w:rsidR="00000000" w:rsidRPr="00000000">
        <w:rPr>
          <w:color w:val="003200"/>
          <w:sz w:val="2"/>
          <w:szCs w:val="2"/>
          <w:rtl w:val="0"/>
        </w:rPr>
        <w:t xml:space="preserve"> </w:t>
      </w:r>
      <w:r w:rsidDel="00000000" w:rsidR="00000000" w:rsidRPr="00000000">
        <w:rPr>
          <w:color w:val="003600"/>
          <w:sz w:val="2"/>
          <w:szCs w:val="2"/>
          <w:rtl w:val="0"/>
        </w:rPr>
        <w:t xml:space="preserve">a</w:t>
      </w:r>
      <w:r w:rsidDel="00000000" w:rsidR="00000000" w:rsidRPr="00000000">
        <w:rPr>
          <w:color w:val="004400"/>
          <w:sz w:val="2"/>
          <w:szCs w:val="2"/>
          <w:rtl w:val="0"/>
        </w:rPr>
        <w:t xml:space="preserve">n</w:t>
      </w:r>
      <w:r w:rsidDel="00000000" w:rsidR="00000000" w:rsidRPr="00000000">
        <w:rPr>
          <w:color w:val="006100"/>
          <w:sz w:val="2"/>
          <w:szCs w:val="2"/>
          <w:rtl w:val="0"/>
        </w:rPr>
        <w:t xml:space="preserve">d</w:t>
      </w:r>
      <w:r w:rsidDel="00000000" w:rsidR="00000000" w:rsidRPr="00000000">
        <w:rPr>
          <w:color w:val="0c8500"/>
          <w:sz w:val="2"/>
          <w:szCs w:val="2"/>
          <w:rtl w:val="0"/>
        </w:rPr>
        <w:t xml:space="preserve"> </w:t>
      </w:r>
      <w:r w:rsidDel="00000000" w:rsidR="00000000" w:rsidRPr="00000000">
        <w:rPr>
          <w:color w:val="23aa0f"/>
          <w:sz w:val="2"/>
          <w:szCs w:val="2"/>
          <w:rtl w:val="0"/>
        </w:rPr>
        <w:t xml:space="preserve">b</w:t>
      </w:r>
      <w:r w:rsidDel="00000000" w:rsidR="00000000" w:rsidRPr="00000000">
        <w:rPr>
          <w:color w:val="2dc417"/>
          <w:sz w:val="2"/>
          <w:szCs w:val="2"/>
          <w:rtl w:val="0"/>
        </w:rPr>
        <w:t xml:space="preserve">r</w:t>
      </w:r>
      <w:r w:rsidDel="00000000" w:rsidR="00000000" w:rsidRPr="00000000">
        <w:rPr>
          <w:color w:val="36db1d"/>
          <w:sz w:val="2"/>
          <w:szCs w:val="2"/>
          <w:rtl w:val="0"/>
        </w:rPr>
        <w:t xml:space="preserve">o</w:t>
      </w:r>
      <w:r w:rsidDel="00000000" w:rsidR="00000000" w:rsidRPr="00000000">
        <w:rPr>
          <w:color w:val="2ee113"/>
          <w:sz w:val="2"/>
          <w:szCs w:val="2"/>
          <w:rtl w:val="0"/>
        </w:rPr>
        <w:t xml:space="preserve">u</w:t>
      </w:r>
      <w:r w:rsidDel="00000000" w:rsidR="00000000" w:rsidRPr="00000000">
        <w:rPr>
          <w:color w:val="25e808"/>
          <w:sz w:val="2"/>
          <w:szCs w:val="2"/>
          <w:rtl w:val="0"/>
        </w:rPr>
        <w:t xml:space="preserve">g</w:t>
      </w:r>
      <w:r w:rsidDel="00000000" w:rsidR="00000000" w:rsidRPr="00000000">
        <w:rPr>
          <w:color w:val="1eed00"/>
          <w:sz w:val="2"/>
          <w:szCs w:val="2"/>
          <w:rtl w:val="0"/>
        </w:rPr>
        <w:t xml:space="preserve">h</w:t>
      </w:r>
      <w:r w:rsidDel="00000000" w:rsidR="00000000" w:rsidRPr="00000000">
        <w:rPr>
          <w:color w:val="19f100"/>
          <w:sz w:val="2"/>
          <w:szCs w:val="2"/>
          <w:rtl w:val="0"/>
        </w:rPr>
        <w:t xml:space="preserve">t</w:t>
      </w:r>
      <w:r w:rsidDel="00000000" w:rsidR="00000000" w:rsidRPr="00000000">
        <w:rPr>
          <w:color w:val="13f500"/>
          <w:sz w:val="2"/>
          <w:szCs w:val="2"/>
          <w:rtl w:val="0"/>
        </w:rPr>
        <w:t xml:space="preserve"> </w:t>
      </w:r>
      <w:r w:rsidDel="00000000" w:rsidR="00000000" w:rsidRPr="00000000">
        <w:rPr>
          <w:color w:val="10f700"/>
          <w:sz w:val="2"/>
          <w:szCs w:val="2"/>
          <w:rtl w:val="0"/>
        </w:rPr>
        <w:t xml:space="preserve">h</w:t>
      </w:r>
      <w:r w:rsidDel="00000000" w:rsidR="00000000" w:rsidRPr="00000000">
        <w:rPr>
          <w:color w:val="0ff900"/>
          <w:sz w:val="2"/>
          <w:szCs w:val="2"/>
          <w:rtl w:val="0"/>
        </w:rPr>
        <w:t xml:space="preserve">i</w:t>
      </w:r>
      <w:r w:rsidDel="00000000" w:rsidR="00000000" w:rsidRPr="00000000">
        <w:rPr>
          <w:color w:val="3ad823"/>
          <w:sz w:val="2"/>
          <w:szCs w:val="2"/>
          <w:rtl w:val="0"/>
        </w:rPr>
        <w:t xml:space="preserve">m to the club in the same year I</w:t>
      </w:r>
      <w:r w:rsidDel="00000000" w:rsidR="00000000" w:rsidRPr="00000000">
        <w:rPr>
          <w:color w:val="00ff00"/>
          <w:sz w:val="2"/>
          <w:szCs w:val="2"/>
          <w:rtl w:val="0"/>
        </w:rPr>
        <w:t xml:space="preserve">n his</w:t>
      </w:r>
      <w:r w:rsidDel="00000000" w:rsidR="00000000" w:rsidRPr="00000000">
        <w:rPr>
          <w:color w:val="00fe00"/>
          <w:sz w:val="2"/>
          <w:szCs w:val="2"/>
          <w:rtl w:val="0"/>
        </w:rPr>
        <w:t xml:space="preserve"> </w:t>
      </w:r>
      <w:r w:rsidDel="00000000" w:rsidR="00000000" w:rsidRPr="00000000">
        <w:rPr>
          <w:color w:val="06f806"/>
          <w:sz w:val="2"/>
          <w:szCs w:val="2"/>
          <w:rtl w:val="0"/>
        </w:rPr>
        <w:t xml:space="preserve">f</w:t>
      </w:r>
      <w:r w:rsidDel="00000000" w:rsidR="00000000" w:rsidRPr="00000000">
        <w:rPr>
          <w:color w:val="0ff111"/>
          <w:sz w:val="2"/>
          <w:szCs w:val="2"/>
          <w:rtl w:val="0"/>
        </w:rPr>
        <w:t xml:space="preserve">i</w:t>
      </w:r>
      <w:r w:rsidDel="00000000" w:rsidR="00000000" w:rsidRPr="00000000">
        <w:rPr>
          <w:color w:val="17eb1d"/>
          <w:sz w:val="2"/>
          <w:szCs w:val="2"/>
          <w:rtl w:val="0"/>
        </w:rPr>
        <w:t xml:space="preserve">r</w:t>
      </w:r>
      <w:r w:rsidDel="00000000" w:rsidR="00000000" w:rsidRPr="00000000">
        <w:rPr>
          <w:color w:val="20e428"/>
          <w:sz w:val="2"/>
          <w:szCs w:val="2"/>
          <w:rtl w:val="0"/>
        </w:rPr>
        <w:t xml:space="preserve">s</w:t>
      </w:r>
      <w:r w:rsidDel="00000000" w:rsidR="00000000" w:rsidRPr="00000000">
        <w:rPr>
          <w:color w:val="28de31"/>
          <w:sz w:val="2"/>
          <w:szCs w:val="2"/>
          <w:rtl w:val="0"/>
        </w:rPr>
        <w:t xml:space="preserve">t</w:t>
      </w:r>
      <w:r w:rsidDel="00000000" w:rsidR="00000000" w:rsidRPr="00000000">
        <w:rPr>
          <w:color w:val="2fd93b"/>
          <w:sz w:val="2"/>
          <w:szCs w:val="2"/>
          <w:rtl w:val="0"/>
        </w:rPr>
        <w:t xml:space="preserve"> </w:t>
      </w:r>
      <w:r w:rsidDel="00000000" w:rsidR="00000000" w:rsidRPr="00000000">
        <w:rPr>
          <w:color w:val="36d442"/>
          <w:sz w:val="2"/>
          <w:szCs w:val="2"/>
          <w:rtl w:val="0"/>
        </w:rPr>
        <w:t xml:space="preserve">s</w:t>
      </w:r>
      <w:r w:rsidDel="00000000" w:rsidR="00000000" w:rsidRPr="00000000">
        <w:rPr>
          <w:color w:val="3ad148"/>
          <w:sz w:val="2"/>
          <w:szCs w:val="2"/>
          <w:rtl w:val="0"/>
        </w:rPr>
        <w:t xml:space="preserve">e</w:t>
      </w:r>
      <w:r w:rsidDel="00000000" w:rsidR="00000000" w:rsidRPr="00000000">
        <w:rPr>
          <w:color w:val="3ecd4d"/>
          <w:sz w:val="2"/>
          <w:szCs w:val="2"/>
          <w:rtl w:val="0"/>
        </w:rPr>
        <w:t xml:space="preserve">a</w:t>
      </w:r>
      <w:r w:rsidDel="00000000" w:rsidR="00000000" w:rsidRPr="00000000">
        <w:rPr>
          <w:color w:val="40cc4f"/>
          <w:sz w:val="2"/>
          <w:szCs w:val="2"/>
          <w:rtl w:val="0"/>
        </w:rPr>
        <w:t xml:space="preserve">s</w:t>
      </w:r>
      <w:r w:rsidDel="00000000" w:rsidR="00000000" w:rsidRPr="00000000">
        <w:rPr>
          <w:color w:val="269f14"/>
          <w:sz w:val="2"/>
          <w:szCs w:val="2"/>
          <w:rtl w:val="0"/>
        </w:rPr>
        <w:t xml:space="preserve">o</w:t>
      </w:r>
      <w:r w:rsidDel="00000000" w:rsidR="00000000" w:rsidRPr="00000000">
        <w:rPr>
          <w:color w:val="2aa318"/>
          <w:sz w:val="2"/>
          <w:szCs w:val="2"/>
          <w:rtl w:val="0"/>
        </w:rPr>
        <w:t xml:space="preserve">n</w:t>
      </w:r>
      <w:r w:rsidDel="00000000" w:rsidR="00000000" w:rsidRPr="00000000">
        <w:rPr>
          <w:color w:val="31aa1f"/>
          <w:sz w:val="2"/>
          <w:szCs w:val="2"/>
          <w:rtl w:val="0"/>
        </w:rPr>
        <w:t xml:space="preserve"> </w:t>
      </w:r>
      <w:r w:rsidDel="00000000" w:rsidR="00000000" w:rsidRPr="00000000">
        <w:rPr>
          <w:color w:val="3bb429"/>
          <w:sz w:val="2"/>
          <w:szCs w:val="2"/>
          <w:rtl w:val="0"/>
        </w:rPr>
        <w:t xml:space="preserve">a</w:t>
      </w:r>
      <w:r w:rsidDel="00000000" w:rsidR="00000000" w:rsidRPr="00000000">
        <w:rPr>
          <w:color w:val="45be33"/>
          <w:sz w:val="2"/>
          <w:szCs w:val="2"/>
          <w:rtl w:val="0"/>
        </w:rPr>
        <w:t xml:space="preserve">t</w:t>
      </w:r>
      <w:r w:rsidDel="00000000" w:rsidR="00000000" w:rsidRPr="00000000">
        <w:rPr>
          <w:color w:val="4fc83d"/>
          <w:sz w:val="2"/>
          <w:szCs w:val="2"/>
          <w:rtl w:val="0"/>
        </w:rPr>
        <w:t xml:space="preserve"> </w:t>
      </w:r>
      <w:r w:rsidDel="00000000" w:rsidR="00000000" w:rsidRPr="00000000">
        <w:rPr>
          <w:color w:val="56cf44"/>
          <w:sz w:val="2"/>
          <w:szCs w:val="2"/>
          <w:rtl w:val="0"/>
        </w:rPr>
        <w:t xml:space="preserve">M</w:t>
      </w:r>
      <w:r w:rsidDel="00000000" w:rsidR="00000000" w:rsidRPr="00000000">
        <w:rPr>
          <w:color w:val="5ad348"/>
          <w:sz w:val="2"/>
          <w:szCs w:val="2"/>
          <w:rtl w:val="0"/>
        </w:rPr>
        <w:t xml:space="preserve">a</w:t>
      </w:r>
      <w:r w:rsidDel="00000000" w:rsidR="00000000" w:rsidRPr="00000000">
        <w:rPr>
          <w:color w:val="1d960b"/>
          <w:sz w:val="2"/>
          <w:szCs w:val="2"/>
          <w:rtl w:val="0"/>
        </w:rPr>
        <w:t xml:space="preserve">n</w:t>
      </w:r>
      <w:r w:rsidDel="00000000" w:rsidR="00000000" w:rsidRPr="00000000">
        <w:rPr>
          <w:color w:val="179005"/>
          <w:sz w:val="2"/>
          <w:szCs w:val="2"/>
          <w:rtl w:val="0"/>
        </w:rPr>
        <w:t xml:space="preserve">c</w:t>
      </w:r>
      <w:r w:rsidDel="00000000" w:rsidR="00000000" w:rsidRPr="00000000">
        <w:rPr>
          <w:color w:val="0d8600"/>
          <w:sz w:val="2"/>
          <w:szCs w:val="2"/>
          <w:rtl w:val="0"/>
        </w:rPr>
        <w:t xml:space="preserve">h</w:t>
      </w:r>
      <w:r w:rsidDel="00000000" w:rsidR="00000000" w:rsidRPr="00000000">
        <w:rPr>
          <w:color w:val="007900"/>
          <w:sz w:val="2"/>
          <w:szCs w:val="2"/>
          <w:rtl w:val="0"/>
        </w:rPr>
        <w:t xml:space="preserve">e</w:t>
      </w:r>
      <w:r w:rsidDel="00000000" w:rsidR="00000000" w:rsidRPr="00000000">
        <w:rPr>
          <w:color w:val="006b00"/>
          <w:sz w:val="2"/>
          <w:szCs w:val="2"/>
          <w:rtl w:val="0"/>
        </w:rPr>
        <w:t xml:space="preserve">s</w:t>
      </w:r>
      <w:r w:rsidDel="00000000" w:rsidR="00000000" w:rsidRPr="00000000">
        <w:rPr>
          <w:color w:val="005e00"/>
          <w:sz w:val="2"/>
          <w:szCs w:val="2"/>
          <w:rtl w:val="0"/>
        </w:rPr>
        <w:t xml:space="preserve">t</w:t>
      </w:r>
      <w:r w:rsidDel="00000000" w:rsidR="00000000" w:rsidRPr="00000000">
        <w:rPr>
          <w:color w:val="005400"/>
          <w:sz w:val="2"/>
          <w:szCs w:val="2"/>
          <w:rtl w:val="0"/>
        </w:rPr>
        <w:t xml:space="preserve">e</w:t>
      </w:r>
      <w:r w:rsidDel="00000000" w:rsidR="00000000" w:rsidRPr="00000000">
        <w:rPr>
          <w:color w:val="004f00"/>
          <w:sz w:val="2"/>
          <w:szCs w:val="2"/>
          <w:rtl w:val="0"/>
        </w:rPr>
        <w:t xml:space="preserve">r</w:t>
      </w:r>
      <w:r w:rsidDel="00000000" w:rsidR="00000000" w:rsidRPr="00000000">
        <w:rPr>
          <w:color w:val="080808"/>
          <w:sz w:val="2"/>
          <w:szCs w:val="2"/>
          <w:rtl w:val="0"/>
        </w:rPr>
        <w:t xml:space="preserve"> United Ronaldo scored three goals in the league he scored 84 goals for the club in 196 league games and became one of the best players in the w</w:t>
      </w:r>
      <w:r w:rsidDel="00000000" w:rsidR="00000000" w:rsidRPr="00000000">
        <w:rPr>
          <w:color w:val="000000"/>
          <w:sz w:val="2"/>
          <w:szCs w:val="2"/>
          <w:rtl w:val="0"/>
        </w:rPr>
        <w:t xml:space="preserve">orl</w:t>
      </w:r>
      <w:r w:rsidDel="00000000" w:rsidR="00000000" w:rsidRPr="00000000">
        <w:rPr>
          <w:color w:val="363636"/>
          <w:sz w:val="2"/>
          <w:szCs w:val="2"/>
          <w:rtl w:val="0"/>
        </w:rPr>
        <w:t xml:space="preserve">d</w:t>
      </w:r>
      <w:r w:rsidDel="00000000" w:rsidR="00000000" w:rsidRPr="00000000">
        <w:rPr>
          <w:color w:val="727272"/>
          <w:sz w:val="2"/>
          <w:szCs w:val="2"/>
          <w:rtl w:val="0"/>
        </w:rPr>
        <w:t xml:space="preserve"> </w:t>
      </w:r>
      <w:r w:rsidDel="00000000" w:rsidR="00000000" w:rsidRPr="00000000">
        <w:rPr>
          <w:color w:val="a9a9a9"/>
          <w:sz w:val="2"/>
          <w:szCs w:val="2"/>
          <w:rtl w:val="0"/>
        </w:rPr>
        <w:t xml:space="preserve">A</w:t>
      </w:r>
      <w:r w:rsidDel="00000000" w:rsidR="00000000" w:rsidRPr="00000000">
        <w:rPr>
          <w:color w:val="d3d3d3"/>
          <w:sz w:val="2"/>
          <w:szCs w:val="2"/>
          <w:rtl w:val="0"/>
        </w:rPr>
        <w:t xml:space="preserve">t</w:t>
      </w:r>
      <w:r w:rsidDel="00000000" w:rsidR="00000000" w:rsidRPr="00000000">
        <w:rPr>
          <w:color w:val="eaeaea"/>
          <w:sz w:val="2"/>
          <w:szCs w:val="2"/>
          <w:rtl w:val="0"/>
        </w:rPr>
        <w:t xml:space="preserve"> </w:t>
      </w:r>
      <w:r w:rsidDel="00000000" w:rsidR="00000000" w:rsidRPr="00000000">
        <w:rPr>
          <w:color w:val="f5f5f5"/>
          <w:sz w:val="2"/>
          <w:szCs w:val="2"/>
          <w:rtl w:val="0"/>
        </w:rPr>
        <w:t xml:space="preserve">t</w:t>
      </w:r>
      <w:r w:rsidDel="00000000" w:rsidR="00000000" w:rsidRPr="00000000">
        <w:rPr>
          <w:color w:val="f3f3f3"/>
          <w:sz w:val="2"/>
          <w:szCs w:val="2"/>
          <w:rtl w:val="0"/>
        </w:rPr>
        <w:t xml:space="preserve">h</w:t>
      </w:r>
      <w:r w:rsidDel="00000000" w:rsidR="00000000" w:rsidRPr="00000000">
        <w:rPr>
          <w:color w:val="f2f2f2"/>
          <w:sz w:val="2"/>
          <w:szCs w:val="2"/>
          <w:rtl w:val="0"/>
        </w:rPr>
        <w:t xml:space="preserve">e</w:t>
      </w:r>
      <w:r w:rsidDel="00000000" w:rsidR="00000000" w:rsidRPr="00000000">
        <w:rPr>
          <w:color w:val="efefef"/>
          <w:sz w:val="2"/>
          <w:szCs w:val="2"/>
          <w:rtl w:val="0"/>
        </w:rPr>
        <w:t xml:space="preserve"> </w:t>
      </w:r>
      <w:r w:rsidDel="00000000" w:rsidR="00000000" w:rsidRPr="00000000">
        <w:rPr>
          <w:color w:val="ececec"/>
          <w:sz w:val="2"/>
          <w:szCs w:val="2"/>
          <w:rtl w:val="0"/>
        </w:rPr>
        <w:t xml:space="preserve">2</w:t>
      </w:r>
      <w:r w:rsidDel="00000000" w:rsidR="00000000" w:rsidRPr="00000000">
        <w:rPr>
          <w:color w:val="eaeaea"/>
          <w:sz w:val="2"/>
          <w:szCs w:val="2"/>
          <w:rtl w:val="0"/>
        </w:rPr>
        <w:t xml:space="preserve">0</w:t>
      </w:r>
      <w:r w:rsidDel="00000000" w:rsidR="00000000" w:rsidRPr="00000000">
        <w:rPr>
          <w:color w:val="e8e8e8"/>
          <w:sz w:val="2"/>
          <w:szCs w:val="2"/>
          <w:rtl w:val="0"/>
        </w:rPr>
        <w:t xml:space="preserve">0</w:t>
      </w:r>
      <w:r w:rsidDel="00000000" w:rsidR="00000000" w:rsidRPr="00000000">
        <w:rPr>
          <w:color w:val="e7e7e7"/>
          <w:sz w:val="2"/>
          <w:szCs w:val="2"/>
          <w:rtl w:val="0"/>
        </w:rPr>
        <w:t xml:space="preserve">6</w:t>
      </w:r>
      <w:r w:rsidDel="00000000" w:rsidR="00000000" w:rsidRPr="00000000">
        <w:rPr>
          <w:color w:val="ffffff"/>
          <w:sz w:val="2"/>
          <w:szCs w:val="2"/>
          <w:rtl w:val="0"/>
        </w:rPr>
        <w:t xml:space="preserve"> World</w:t>
      </w:r>
      <w:r w:rsidDel="00000000" w:rsidR="00000000" w:rsidRPr="00000000">
        <w:rPr>
          <w:color w:val="fefefe"/>
          <w:sz w:val="2"/>
          <w:szCs w:val="2"/>
          <w:rtl w:val="0"/>
        </w:rPr>
        <w:t xml:space="preserve"> </w:t>
      </w:r>
      <w:r w:rsidDel="00000000" w:rsidR="00000000" w:rsidRPr="00000000">
        <w:rPr>
          <w:color w:val="f3f3f3"/>
          <w:sz w:val="2"/>
          <w:szCs w:val="2"/>
          <w:rtl w:val="0"/>
        </w:rPr>
        <w:t xml:space="preserve">C</w:t>
      </w:r>
      <w:r w:rsidDel="00000000" w:rsidR="00000000" w:rsidRPr="00000000">
        <w:rPr>
          <w:color w:val="f8f8f8"/>
          <w:sz w:val="2"/>
          <w:szCs w:val="2"/>
          <w:rtl w:val="0"/>
        </w:rPr>
        <w:t xml:space="preserve">up Cristiano Ronaldo was an integr</w:t>
      </w:r>
      <w:r w:rsidDel="00000000" w:rsidR="00000000" w:rsidRPr="00000000">
        <w:rPr>
          <w:sz w:val="16"/>
          <w:szCs w:val="16"/>
          <w:rtl w:val="0"/>
        </w:rPr>
        <w:br w:type="textWrapping"/>
      </w:r>
      <w:r w:rsidDel="00000000" w:rsidR="00000000" w:rsidRPr="00000000">
        <w:rPr>
          <w:color w:val="f8f8f8"/>
          <w:sz w:val="2"/>
          <w:szCs w:val="2"/>
          <w:rtl w:val="0"/>
        </w:rPr>
        <w:t xml:space="preserve">al part of the Portuguese national team as they reached the semi-final of the tournament the fol</w:t>
      </w:r>
      <w:r w:rsidDel="00000000" w:rsidR="00000000" w:rsidRPr="00000000">
        <w:rPr>
          <w:color w:val="efefef"/>
          <w:sz w:val="2"/>
          <w:szCs w:val="2"/>
          <w:rtl w:val="0"/>
        </w:rPr>
        <w:t xml:space="preserve">l</w:t>
      </w:r>
      <w:r w:rsidDel="00000000" w:rsidR="00000000" w:rsidRPr="00000000">
        <w:rPr>
          <w:color w:val="f5f5f5"/>
          <w:sz w:val="2"/>
          <w:szCs w:val="2"/>
          <w:rtl w:val="0"/>
        </w:rPr>
        <w:t xml:space="preserve">o</w:t>
      </w:r>
      <w:r w:rsidDel="00000000" w:rsidR="00000000" w:rsidRPr="00000000">
        <w:rPr>
          <w:color w:val="ffffff"/>
          <w:sz w:val="2"/>
          <w:szCs w:val="2"/>
          <w:rtl w:val="0"/>
        </w:rPr>
        <w:t xml:space="preserve">wi</w:t>
      </w:r>
      <w:r w:rsidDel="00000000" w:rsidR="00000000" w:rsidRPr="00000000">
        <w:rPr>
          <w:color w:val="eaeaea"/>
          <w:sz w:val="2"/>
          <w:szCs w:val="2"/>
          <w:rtl w:val="0"/>
        </w:rPr>
        <w:t xml:space="preserve">n</w:t>
      </w:r>
      <w:r w:rsidDel="00000000" w:rsidR="00000000" w:rsidRPr="00000000">
        <w:rPr>
          <w:color w:val="b2b2b2"/>
          <w:sz w:val="2"/>
          <w:szCs w:val="2"/>
          <w:rtl w:val="0"/>
        </w:rPr>
        <w:t xml:space="preserve">g</w:t>
      </w:r>
      <w:r w:rsidDel="00000000" w:rsidR="00000000" w:rsidRPr="00000000">
        <w:rPr>
          <w:color w:val="6b6b6b"/>
          <w:sz w:val="2"/>
          <w:szCs w:val="2"/>
          <w:rtl w:val="0"/>
        </w:rPr>
        <w:t xml:space="preserve"> </w:t>
      </w:r>
      <w:r w:rsidDel="00000000" w:rsidR="00000000" w:rsidRPr="00000000">
        <w:rPr>
          <w:color w:val="383838"/>
          <w:sz w:val="2"/>
          <w:szCs w:val="2"/>
          <w:rtl w:val="0"/>
        </w:rPr>
        <w:t xml:space="preserve">y</w:t>
      </w:r>
      <w:r w:rsidDel="00000000" w:rsidR="00000000" w:rsidRPr="00000000">
        <w:rPr>
          <w:color w:val="080808"/>
          <w:sz w:val="2"/>
          <w:szCs w:val="2"/>
          <w:rtl w:val="0"/>
        </w:rPr>
        <w:t xml:space="preserve">ear he was named the cap</w:t>
      </w:r>
      <w:r w:rsidDel="00000000" w:rsidR="00000000" w:rsidRPr="00000000">
        <w:rPr>
          <w:color w:val="002f00"/>
          <w:sz w:val="2"/>
          <w:szCs w:val="2"/>
          <w:rtl w:val="0"/>
        </w:rPr>
        <w:t xml:space="preserve">t</w:t>
      </w:r>
      <w:r w:rsidDel="00000000" w:rsidR="00000000" w:rsidRPr="00000000">
        <w:rPr>
          <w:color w:val="003500"/>
          <w:sz w:val="2"/>
          <w:szCs w:val="2"/>
          <w:rtl w:val="0"/>
        </w:rPr>
        <w:t xml:space="preserve">a</w:t>
      </w:r>
      <w:r w:rsidDel="00000000" w:rsidR="00000000" w:rsidRPr="00000000">
        <w:rPr>
          <w:color w:val="004300"/>
          <w:sz w:val="2"/>
          <w:szCs w:val="2"/>
          <w:rtl w:val="0"/>
        </w:rPr>
        <w:t xml:space="preserve">i</w:t>
      </w:r>
      <w:r w:rsidDel="00000000" w:rsidR="00000000" w:rsidRPr="00000000">
        <w:rPr>
          <w:color w:val="005700"/>
          <w:sz w:val="2"/>
          <w:szCs w:val="2"/>
          <w:rtl w:val="0"/>
        </w:rPr>
        <w:t xml:space="preserve">n</w:t>
      </w:r>
      <w:r w:rsidDel="00000000" w:rsidR="00000000" w:rsidRPr="00000000">
        <w:rPr>
          <w:color w:val="077400"/>
          <w:sz w:val="2"/>
          <w:szCs w:val="2"/>
          <w:rtl w:val="0"/>
        </w:rPr>
        <w:t xml:space="preserve"> </w:t>
      </w:r>
      <w:r w:rsidDel="00000000" w:rsidR="00000000" w:rsidRPr="00000000">
        <w:rPr>
          <w:color w:val="199207"/>
          <w:sz w:val="2"/>
          <w:szCs w:val="2"/>
          <w:rtl w:val="0"/>
        </w:rPr>
        <w:t xml:space="preserve">o</w:t>
      </w:r>
      <w:r w:rsidDel="00000000" w:rsidR="00000000" w:rsidRPr="00000000">
        <w:rPr>
          <w:color w:val="26ad12"/>
          <w:sz w:val="2"/>
          <w:szCs w:val="2"/>
          <w:rtl w:val="0"/>
        </w:rPr>
        <w:t xml:space="preserve">f</w:t>
      </w:r>
      <w:r w:rsidDel="00000000" w:rsidR="00000000" w:rsidRPr="00000000">
        <w:rPr>
          <w:color w:val="29c013"/>
          <w:sz w:val="2"/>
          <w:szCs w:val="2"/>
          <w:rtl w:val="0"/>
        </w:rPr>
        <w:t xml:space="preserve"> </w:t>
      </w:r>
      <w:r w:rsidDel="00000000" w:rsidR="00000000" w:rsidRPr="00000000">
        <w:rPr>
          <w:color w:val="36db1d"/>
          <w:sz w:val="2"/>
          <w:szCs w:val="2"/>
          <w:rtl w:val="0"/>
        </w:rPr>
        <w:t xml:space="preserve">t</w:t>
      </w:r>
      <w:r w:rsidDel="00000000" w:rsidR="00000000" w:rsidRPr="00000000">
        <w:rPr>
          <w:color w:val="2ee113"/>
          <w:sz w:val="2"/>
          <w:szCs w:val="2"/>
          <w:rtl w:val="0"/>
        </w:rPr>
        <w:t xml:space="preserve">h</w:t>
      </w:r>
      <w:r w:rsidDel="00000000" w:rsidR="00000000" w:rsidRPr="00000000">
        <w:rPr>
          <w:color w:val="25e808"/>
          <w:sz w:val="2"/>
          <w:szCs w:val="2"/>
          <w:rtl w:val="0"/>
        </w:rPr>
        <w:t xml:space="preserve">e</w:t>
      </w:r>
      <w:r w:rsidDel="00000000" w:rsidR="00000000" w:rsidRPr="00000000">
        <w:rPr>
          <w:color w:val="1eed00"/>
          <w:sz w:val="2"/>
          <w:szCs w:val="2"/>
          <w:rtl w:val="0"/>
        </w:rPr>
        <w:t xml:space="preserve"> </w:t>
      </w:r>
      <w:r w:rsidDel="00000000" w:rsidR="00000000" w:rsidRPr="00000000">
        <w:rPr>
          <w:color w:val="19f100"/>
          <w:sz w:val="2"/>
          <w:szCs w:val="2"/>
          <w:rtl w:val="0"/>
        </w:rPr>
        <w:t xml:space="preserve">n</w:t>
      </w:r>
      <w:r w:rsidDel="00000000" w:rsidR="00000000" w:rsidRPr="00000000">
        <w:rPr>
          <w:color w:val="13f500"/>
          <w:sz w:val="2"/>
          <w:szCs w:val="2"/>
          <w:rtl w:val="0"/>
        </w:rPr>
        <w:t xml:space="preserve">a</w:t>
      </w:r>
      <w:r w:rsidDel="00000000" w:rsidR="00000000" w:rsidRPr="00000000">
        <w:rPr>
          <w:color w:val="10f700"/>
          <w:sz w:val="2"/>
          <w:szCs w:val="2"/>
          <w:rtl w:val="0"/>
        </w:rPr>
        <w:t xml:space="preserve">t</w:t>
      </w:r>
      <w:r w:rsidDel="00000000" w:rsidR="00000000" w:rsidRPr="00000000">
        <w:rPr>
          <w:color w:val="0ff900"/>
          <w:sz w:val="2"/>
          <w:szCs w:val="2"/>
          <w:rtl w:val="0"/>
        </w:rPr>
        <w:t xml:space="preserve">i</w:t>
      </w:r>
      <w:r w:rsidDel="00000000" w:rsidR="00000000" w:rsidRPr="00000000">
        <w:rPr>
          <w:color w:val="3ad823"/>
          <w:sz w:val="2"/>
          <w:szCs w:val="2"/>
          <w:rtl w:val="0"/>
        </w:rPr>
        <w:t xml:space="preserve">onal team In 2009 he became the </w:t>
      </w:r>
      <w:r w:rsidDel="00000000" w:rsidR="00000000" w:rsidRPr="00000000">
        <w:rPr>
          <w:color w:val="00ff00"/>
          <w:sz w:val="2"/>
          <w:szCs w:val="2"/>
          <w:rtl w:val="0"/>
        </w:rPr>
        <w:t xml:space="preserve">most </w:t>
      </w:r>
      <w:r w:rsidDel="00000000" w:rsidR="00000000" w:rsidRPr="00000000">
        <w:rPr>
          <w:color w:val="04fa03"/>
          <w:sz w:val="2"/>
          <w:szCs w:val="2"/>
          <w:rtl w:val="0"/>
        </w:rPr>
        <w:t xml:space="preserve">e</w:t>
      </w:r>
      <w:r w:rsidDel="00000000" w:rsidR="00000000" w:rsidRPr="00000000">
        <w:rPr>
          <w:color w:val="0bf40d"/>
          <w:sz w:val="2"/>
          <w:szCs w:val="2"/>
          <w:rtl w:val="0"/>
        </w:rPr>
        <w:t xml:space="preserve">x</w:t>
      </w:r>
      <w:r w:rsidDel="00000000" w:rsidR="00000000" w:rsidRPr="00000000">
        <w:rPr>
          <w:color w:val="14ed18"/>
          <w:sz w:val="2"/>
          <w:szCs w:val="2"/>
          <w:rtl w:val="0"/>
        </w:rPr>
        <w:t xml:space="preserve">p</w:t>
      </w:r>
      <w:r w:rsidDel="00000000" w:rsidR="00000000" w:rsidRPr="00000000">
        <w:rPr>
          <w:color w:val="1de723"/>
          <w:sz w:val="2"/>
          <w:szCs w:val="2"/>
          <w:rtl w:val="0"/>
        </w:rPr>
        <w:t xml:space="preserve">e</w:t>
      </w:r>
      <w:r w:rsidDel="00000000" w:rsidR="00000000" w:rsidRPr="00000000">
        <w:rPr>
          <w:color w:val="25e02d"/>
          <w:sz w:val="2"/>
          <w:szCs w:val="2"/>
          <w:rtl w:val="0"/>
        </w:rPr>
        <w:t xml:space="preserve">n</w:t>
      </w:r>
      <w:r w:rsidDel="00000000" w:rsidR="00000000" w:rsidRPr="00000000">
        <w:rPr>
          <w:color w:val="2eda38"/>
          <w:sz w:val="2"/>
          <w:szCs w:val="2"/>
          <w:rtl w:val="0"/>
        </w:rPr>
        <w:t xml:space="preserve">s</w:t>
      </w:r>
      <w:r w:rsidDel="00000000" w:rsidR="00000000" w:rsidRPr="00000000">
        <w:rPr>
          <w:color w:val="35d541"/>
          <w:sz w:val="2"/>
          <w:szCs w:val="2"/>
          <w:rtl w:val="0"/>
        </w:rPr>
        <w:t xml:space="preserve">i</w:t>
      </w:r>
      <w:r w:rsidDel="00000000" w:rsidR="00000000" w:rsidRPr="00000000">
        <w:rPr>
          <w:color w:val="3ad04a"/>
          <w:sz w:val="2"/>
          <w:szCs w:val="2"/>
          <w:rtl w:val="0"/>
        </w:rPr>
        <w:t xml:space="preserve">v</w:t>
      </w:r>
      <w:r w:rsidDel="00000000" w:rsidR="00000000" w:rsidRPr="00000000">
        <w:rPr>
          <w:color w:val="40cc4f"/>
          <w:sz w:val="2"/>
          <w:szCs w:val="2"/>
          <w:rtl w:val="0"/>
        </w:rPr>
        <w:t xml:space="preserve">e</w:t>
      </w:r>
      <w:r w:rsidDel="00000000" w:rsidR="00000000" w:rsidRPr="00000000">
        <w:rPr>
          <w:color w:val="43ca52"/>
          <w:sz w:val="2"/>
          <w:szCs w:val="2"/>
          <w:rtl w:val="0"/>
        </w:rPr>
        <w:t xml:space="preserve"> </w:t>
      </w:r>
      <w:r w:rsidDel="00000000" w:rsidR="00000000" w:rsidRPr="00000000">
        <w:rPr>
          <w:color w:val="44c956"/>
          <w:sz w:val="2"/>
          <w:szCs w:val="2"/>
          <w:rtl w:val="0"/>
        </w:rPr>
        <w:t xml:space="preserve">p</w:t>
      </w:r>
      <w:r w:rsidDel="00000000" w:rsidR="00000000" w:rsidRPr="00000000">
        <w:rPr>
          <w:color w:val="4fc03d"/>
          <w:sz w:val="2"/>
          <w:szCs w:val="2"/>
          <w:rtl w:val="0"/>
        </w:rPr>
        <w:t xml:space="preserve">l</w:t>
      </w:r>
      <w:r w:rsidDel="00000000" w:rsidR="00000000" w:rsidRPr="00000000">
        <w:rPr>
          <w:color w:val="4cbd3a"/>
          <w:sz w:val="2"/>
          <w:szCs w:val="2"/>
          <w:rtl w:val="0"/>
        </w:rPr>
        <w:t xml:space="preserve">a</w:t>
      </w:r>
      <w:r w:rsidDel="00000000" w:rsidR="00000000" w:rsidRPr="00000000">
        <w:rPr>
          <w:color w:val="46b734"/>
          <w:sz w:val="2"/>
          <w:szCs w:val="2"/>
          <w:rtl w:val="0"/>
        </w:rPr>
        <w:t xml:space="preserve">y</w:t>
      </w:r>
      <w:r w:rsidDel="00000000" w:rsidR="00000000" w:rsidRPr="00000000">
        <w:rPr>
          <w:color w:val="3fb02d"/>
          <w:sz w:val="2"/>
          <w:szCs w:val="2"/>
          <w:rtl w:val="0"/>
        </w:rPr>
        <w:t xml:space="preserve">e</w:t>
      </w:r>
      <w:r w:rsidDel="00000000" w:rsidR="00000000" w:rsidRPr="00000000">
        <w:rPr>
          <w:color w:val="37a825"/>
          <w:sz w:val="2"/>
          <w:szCs w:val="2"/>
          <w:rtl w:val="0"/>
        </w:rPr>
        <w:t xml:space="preserve">r</w:t>
      </w:r>
      <w:r w:rsidDel="00000000" w:rsidR="00000000" w:rsidRPr="00000000">
        <w:rPr>
          <w:color w:val="30a11e"/>
          <w:sz w:val="2"/>
          <w:szCs w:val="2"/>
          <w:rtl w:val="0"/>
        </w:rPr>
        <w:t xml:space="preserve"> </w:t>
      </w:r>
      <w:r w:rsidDel="00000000" w:rsidR="00000000" w:rsidRPr="00000000">
        <w:rPr>
          <w:color w:val="2b9c19"/>
          <w:sz w:val="2"/>
          <w:szCs w:val="2"/>
          <w:rtl w:val="0"/>
        </w:rPr>
        <w:t xml:space="preserve">i</w:t>
      </w:r>
      <w:r w:rsidDel="00000000" w:rsidR="00000000" w:rsidRPr="00000000">
        <w:rPr>
          <w:color w:val="289916"/>
          <w:sz w:val="2"/>
          <w:szCs w:val="2"/>
          <w:rtl w:val="0"/>
        </w:rPr>
        <w:t xml:space="preserve">n</w:t>
      </w:r>
      <w:r w:rsidDel="00000000" w:rsidR="00000000" w:rsidRPr="00000000">
        <w:rPr>
          <w:color w:val="006b00"/>
          <w:sz w:val="2"/>
          <w:szCs w:val="2"/>
          <w:rtl w:val="0"/>
        </w:rPr>
        <w:t xml:space="preserve"> </w:t>
      </w:r>
      <w:r w:rsidDel="00000000" w:rsidR="00000000" w:rsidRPr="00000000">
        <w:rPr>
          <w:color w:val="006700"/>
          <w:sz w:val="2"/>
          <w:szCs w:val="2"/>
          <w:rtl w:val="0"/>
        </w:rPr>
        <w:t xml:space="preserve">t</w:t>
      </w:r>
      <w:r w:rsidDel="00000000" w:rsidR="00000000" w:rsidRPr="00000000">
        <w:rPr>
          <w:color w:val="006000"/>
          <w:sz w:val="2"/>
          <w:szCs w:val="2"/>
          <w:rtl w:val="0"/>
        </w:rPr>
        <w:t xml:space="preserve">h</w:t>
      </w:r>
      <w:r w:rsidDel="00000000" w:rsidR="00000000" w:rsidRPr="00000000">
        <w:rPr>
          <w:color w:val="005700"/>
          <w:sz w:val="2"/>
          <w:szCs w:val="2"/>
          <w:rtl w:val="0"/>
        </w:rPr>
        <w:t xml:space="preserve">e</w:t>
      </w:r>
      <w:r w:rsidDel="00000000" w:rsidR="00000000" w:rsidRPr="00000000">
        <w:rPr>
          <w:color w:val="004d00"/>
          <w:sz w:val="2"/>
          <w:szCs w:val="2"/>
          <w:rtl w:val="0"/>
        </w:rPr>
        <w:t xml:space="preserve"> </w:t>
      </w:r>
      <w:r w:rsidDel="00000000" w:rsidR="00000000" w:rsidRPr="00000000">
        <w:rPr>
          <w:color w:val="004400"/>
          <w:sz w:val="2"/>
          <w:szCs w:val="2"/>
          <w:rtl w:val="0"/>
        </w:rPr>
        <w:t xml:space="preserve">w</w:t>
      </w:r>
      <w:r w:rsidDel="00000000" w:rsidR="00000000" w:rsidRPr="00000000">
        <w:rPr>
          <w:color w:val="003d00"/>
          <w:sz w:val="2"/>
          <w:szCs w:val="2"/>
          <w:rtl w:val="0"/>
        </w:rPr>
        <w:t xml:space="preserve">o</w:t>
      </w:r>
      <w:r w:rsidDel="00000000" w:rsidR="00000000" w:rsidRPr="00000000">
        <w:rPr>
          <w:color w:val="003a00"/>
          <w:sz w:val="2"/>
          <w:szCs w:val="2"/>
          <w:rtl w:val="0"/>
        </w:rPr>
        <w:t xml:space="preserve">r</w:t>
      </w:r>
      <w:r w:rsidDel="00000000" w:rsidR="00000000" w:rsidRPr="00000000">
        <w:rPr>
          <w:color w:val="080808"/>
          <w:sz w:val="2"/>
          <w:szCs w:val="2"/>
          <w:rtl w:val="0"/>
        </w:rPr>
        <w:t xml:space="preserve">ld after Spanish giant Real Madrid paid Manchester United 80 million pounds to bring him to Madrid, he scored 33 goals in his very first season </w:t>
      </w:r>
      <w:r w:rsidDel="00000000" w:rsidR="00000000" w:rsidRPr="00000000">
        <w:rPr>
          <w:color w:val="000000"/>
          <w:sz w:val="2"/>
          <w:szCs w:val="2"/>
          <w:rtl w:val="0"/>
        </w:rPr>
        <w:t xml:space="preserve">In</w:t>
      </w:r>
      <w:r w:rsidDel="00000000" w:rsidR="00000000" w:rsidRPr="00000000">
        <w:rPr>
          <w:color w:val="0a0a0a"/>
          <w:sz w:val="2"/>
          <w:szCs w:val="2"/>
          <w:rtl w:val="0"/>
        </w:rPr>
        <w:t xml:space="preserve"> </w:t>
      </w:r>
      <w:r w:rsidDel="00000000" w:rsidR="00000000" w:rsidRPr="00000000">
        <w:rPr>
          <w:color w:val="161616"/>
          <w:sz w:val="2"/>
          <w:szCs w:val="2"/>
          <w:rtl w:val="0"/>
        </w:rPr>
        <w:t xml:space="preserve">t</w:t>
      </w:r>
      <w:r w:rsidDel="00000000" w:rsidR="00000000" w:rsidRPr="00000000">
        <w:rPr>
          <w:color w:val="242424"/>
          <w:sz w:val="2"/>
          <w:szCs w:val="2"/>
          <w:rtl w:val="0"/>
        </w:rPr>
        <w:t xml:space="preserve">h</w:t>
      </w:r>
      <w:r w:rsidDel="00000000" w:rsidR="00000000" w:rsidRPr="00000000">
        <w:rPr>
          <w:color w:val="313131"/>
          <w:sz w:val="2"/>
          <w:szCs w:val="2"/>
          <w:rtl w:val="0"/>
        </w:rPr>
        <w:t xml:space="preserve">e</w:t>
      </w:r>
      <w:r w:rsidDel="00000000" w:rsidR="00000000" w:rsidRPr="00000000">
        <w:rPr>
          <w:color w:val="3b3b3b"/>
          <w:sz w:val="2"/>
          <w:szCs w:val="2"/>
          <w:rtl w:val="0"/>
        </w:rPr>
        <w:t xml:space="preserve"> </w:t>
      </w:r>
      <w:r w:rsidDel="00000000" w:rsidR="00000000" w:rsidRPr="00000000">
        <w:rPr>
          <w:color w:val="404040"/>
          <w:sz w:val="2"/>
          <w:szCs w:val="2"/>
          <w:rtl w:val="0"/>
        </w:rPr>
        <w:t xml:space="preserve">f</w:t>
      </w:r>
      <w:r w:rsidDel="00000000" w:rsidR="00000000" w:rsidRPr="00000000">
        <w:rPr>
          <w:color w:val="b4b4b4"/>
          <w:sz w:val="2"/>
          <w:szCs w:val="2"/>
          <w:rtl w:val="0"/>
        </w:rPr>
        <w:t xml:space="preserve">o</w:t>
      </w:r>
      <w:r w:rsidDel="00000000" w:rsidR="00000000" w:rsidRPr="00000000">
        <w:rPr>
          <w:color w:val="bababa"/>
          <w:sz w:val="2"/>
          <w:szCs w:val="2"/>
          <w:rtl w:val="0"/>
        </w:rPr>
        <w:t xml:space="preserve">l</w:t>
      </w:r>
      <w:r w:rsidDel="00000000" w:rsidR="00000000" w:rsidRPr="00000000">
        <w:rPr>
          <w:color w:val="c5c5c5"/>
          <w:sz w:val="2"/>
          <w:szCs w:val="2"/>
          <w:rtl w:val="0"/>
        </w:rPr>
        <w:t xml:space="preserve">l</w:t>
      </w:r>
      <w:r w:rsidDel="00000000" w:rsidR="00000000" w:rsidRPr="00000000">
        <w:rPr>
          <w:color w:val="d3d3d3"/>
          <w:sz w:val="2"/>
          <w:szCs w:val="2"/>
          <w:rtl w:val="0"/>
        </w:rPr>
        <w:t xml:space="preserve">o</w:t>
      </w:r>
      <w:r w:rsidDel="00000000" w:rsidR="00000000" w:rsidRPr="00000000">
        <w:rPr>
          <w:color w:val="e2e2e2"/>
          <w:sz w:val="2"/>
          <w:szCs w:val="2"/>
          <w:rtl w:val="0"/>
        </w:rPr>
        <w:t xml:space="preserve">w</w:t>
      </w:r>
      <w:r w:rsidDel="00000000" w:rsidR="00000000" w:rsidRPr="00000000">
        <w:rPr>
          <w:color w:val="f0f0f0"/>
          <w:sz w:val="2"/>
          <w:szCs w:val="2"/>
          <w:rtl w:val="0"/>
        </w:rPr>
        <w:t xml:space="preserve">i</w:t>
      </w:r>
      <w:r w:rsidDel="00000000" w:rsidR="00000000" w:rsidRPr="00000000">
        <w:rPr>
          <w:color w:val="fbfbfb"/>
          <w:sz w:val="2"/>
          <w:szCs w:val="2"/>
          <w:rtl w:val="0"/>
        </w:rPr>
        <w:t xml:space="preserve">n</w:t>
      </w:r>
      <w:r w:rsidDel="00000000" w:rsidR="00000000" w:rsidRPr="00000000">
        <w:rPr>
          <w:color w:val="ffffff"/>
          <w:sz w:val="2"/>
          <w:szCs w:val="2"/>
          <w:rtl w:val="0"/>
        </w:rPr>
        <w:t xml:space="preserve">g season</w:t>
      </w:r>
      <w:r w:rsidDel="00000000" w:rsidR="00000000" w:rsidRPr="00000000">
        <w:rPr>
          <w:color w:val="f3f3f3"/>
          <w:sz w:val="2"/>
          <w:szCs w:val="2"/>
          <w:rtl w:val="0"/>
        </w:rPr>
        <w:t xml:space="preserve"> </w:t>
      </w:r>
      <w:r w:rsidDel="00000000" w:rsidR="00000000" w:rsidRPr="00000000">
        <w:rPr>
          <w:color w:val="f8f8f8"/>
          <w:sz w:val="2"/>
          <w:szCs w:val="2"/>
          <w:rtl w:val="0"/>
        </w:rPr>
        <w:t xml:space="preserve">he ended the Spanish league season</w:t>
      </w:r>
      <w:r w:rsidDel="00000000" w:rsidR="00000000" w:rsidRPr="00000000">
        <w:rPr>
          <w:sz w:val="16"/>
          <w:szCs w:val="16"/>
          <w:rtl w:val="0"/>
        </w:rPr>
        <w:br w:type="textWrapping"/>
      </w:r>
      <w:r w:rsidDel="00000000" w:rsidR="00000000" w:rsidRPr="00000000">
        <w:rPr>
          <w:color w:val="f8f8f8"/>
          <w:sz w:val="2"/>
          <w:szCs w:val="2"/>
          <w:rtl w:val="0"/>
        </w:rPr>
        <w:t xml:space="preserve"> with 40 goals which became a record in the league's history he led Portugal at the football Wor</w:t>
      </w:r>
      <w:r w:rsidDel="00000000" w:rsidR="00000000" w:rsidRPr="00000000">
        <w:rPr>
          <w:color w:val="e6e6e6"/>
          <w:sz w:val="2"/>
          <w:szCs w:val="2"/>
          <w:rtl w:val="0"/>
        </w:rPr>
        <w:t xml:space="preserve">l</w:t>
      </w:r>
      <w:r w:rsidDel="00000000" w:rsidR="00000000" w:rsidRPr="00000000">
        <w:rPr>
          <w:color w:val="fcfcfc"/>
          <w:sz w:val="2"/>
          <w:szCs w:val="2"/>
          <w:rtl w:val="0"/>
        </w:rPr>
        <w:t xml:space="preserve">d</w:t>
      </w:r>
      <w:r w:rsidDel="00000000" w:rsidR="00000000" w:rsidRPr="00000000">
        <w:rPr>
          <w:color w:val="ffffff"/>
          <w:sz w:val="2"/>
          <w:szCs w:val="2"/>
          <w:rtl w:val="0"/>
        </w:rPr>
        <w:t xml:space="preserve"> C</w:t>
      </w:r>
      <w:r w:rsidDel="00000000" w:rsidR="00000000" w:rsidRPr="00000000">
        <w:rPr>
          <w:color w:val="cacaca"/>
          <w:sz w:val="2"/>
          <w:szCs w:val="2"/>
          <w:rtl w:val="0"/>
        </w:rPr>
        <w:t xml:space="preserve">u</w:t>
      </w:r>
      <w:r w:rsidDel="00000000" w:rsidR="00000000" w:rsidRPr="00000000">
        <w:rPr>
          <w:color w:val="828282"/>
          <w:sz w:val="2"/>
          <w:szCs w:val="2"/>
          <w:rtl w:val="0"/>
        </w:rPr>
        <w:t xml:space="preserve">p</w:t>
      </w:r>
      <w:r w:rsidDel="00000000" w:rsidR="00000000" w:rsidRPr="00000000">
        <w:rPr>
          <w:color w:val="434343"/>
          <w:sz w:val="2"/>
          <w:szCs w:val="2"/>
          <w:rtl w:val="0"/>
        </w:rPr>
        <w:t xml:space="preserve"> </w:t>
      </w:r>
      <w:r w:rsidDel="00000000" w:rsidR="00000000" w:rsidRPr="00000000">
        <w:rPr>
          <w:color w:val="202020"/>
          <w:sz w:val="2"/>
          <w:szCs w:val="2"/>
          <w:rtl w:val="0"/>
        </w:rPr>
        <w:t xml:space="preserve">i</w:t>
      </w:r>
      <w:r w:rsidDel="00000000" w:rsidR="00000000" w:rsidRPr="00000000">
        <w:rPr>
          <w:color w:val="080808"/>
          <w:sz w:val="2"/>
          <w:szCs w:val="2"/>
          <w:rtl w:val="0"/>
        </w:rPr>
        <w:t xml:space="preserve">n South Africa in 2010, </w:t>
      </w:r>
      <w:r w:rsidDel="00000000" w:rsidR="00000000" w:rsidRPr="00000000">
        <w:rPr>
          <w:color w:val="002b00"/>
          <w:sz w:val="2"/>
          <w:szCs w:val="2"/>
          <w:rtl w:val="0"/>
        </w:rPr>
        <w:t xml:space="preserve">i</w:t>
      </w:r>
      <w:r w:rsidDel="00000000" w:rsidR="00000000" w:rsidRPr="00000000">
        <w:rPr>
          <w:color w:val="003800"/>
          <w:sz w:val="2"/>
          <w:szCs w:val="2"/>
          <w:rtl w:val="0"/>
        </w:rPr>
        <w:t xml:space="preserve">n</w:t>
      </w:r>
      <w:r w:rsidDel="00000000" w:rsidR="00000000" w:rsidRPr="00000000">
        <w:rPr>
          <w:color w:val="005000"/>
          <w:sz w:val="2"/>
          <w:szCs w:val="2"/>
          <w:rtl w:val="0"/>
        </w:rPr>
        <w:t xml:space="preserve"> </w:t>
      </w:r>
      <w:r w:rsidDel="00000000" w:rsidR="00000000" w:rsidRPr="00000000">
        <w:rPr>
          <w:color w:val="0c6c00"/>
          <w:sz w:val="2"/>
          <w:szCs w:val="2"/>
          <w:rtl w:val="0"/>
        </w:rPr>
        <w:t xml:space="preserve">2</w:t>
      </w:r>
      <w:r w:rsidDel="00000000" w:rsidR="00000000" w:rsidRPr="00000000">
        <w:rPr>
          <w:color w:val="1c890c"/>
          <w:sz w:val="2"/>
          <w:szCs w:val="2"/>
          <w:rtl w:val="0"/>
        </w:rPr>
        <w:t xml:space="preserve">0</w:t>
      </w:r>
      <w:r w:rsidDel="00000000" w:rsidR="00000000" w:rsidRPr="00000000">
        <w:rPr>
          <w:color w:val="269f14"/>
          <w:sz w:val="2"/>
          <w:szCs w:val="2"/>
          <w:rtl w:val="0"/>
        </w:rPr>
        <w:t xml:space="preserve">1</w:t>
      </w:r>
      <w:r w:rsidDel="00000000" w:rsidR="00000000" w:rsidRPr="00000000">
        <w:rPr>
          <w:color w:val="29b015"/>
          <w:sz w:val="2"/>
          <w:szCs w:val="2"/>
          <w:rtl w:val="0"/>
        </w:rPr>
        <w:t xml:space="preserve">2</w:t>
      </w:r>
      <w:r w:rsidDel="00000000" w:rsidR="00000000" w:rsidRPr="00000000">
        <w:rPr>
          <w:color w:val="25bc0f"/>
          <w:sz w:val="2"/>
          <w:szCs w:val="2"/>
          <w:rtl w:val="0"/>
        </w:rPr>
        <w:t xml:space="preserve"> </w:t>
      </w:r>
      <w:r w:rsidDel="00000000" w:rsidR="00000000" w:rsidRPr="00000000">
        <w:rPr>
          <w:color w:val="36db1d"/>
          <w:sz w:val="2"/>
          <w:szCs w:val="2"/>
          <w:rtl w:val="0"/>
        </w:rPr>
        <w:t xml:space="preserve">h</w:t>
      </w:r>
      <w:r w:rsidDel="00000000" w:rsidR="00000000" w:rsidRPr="00000000">
        <w:rPr>
          <w:color w:val="2ee113"/>
          <w:sz w:val="2"/>
          <w:szCs w:val="2"/>
          <w:rtl w:val="0"/>
        </w:rPr>
        <w:t xml:space="preserve">e</w:t>
      </w:r>
      <w:r w:rsidDel="00000000" w:rsidR="00000000" w:rsidRPr="00000000">
        <w:rPr>
          <w:color w:val="25e808"/>
          <w:sz w:val="2"/>
          <w:szCs w:val="2"/>
          <w:rtl w:val="0"/>
        </w:rPr>
        <w:t xml:space="preserve"> </w:t>
      </w:r>
      <w:r w:rsidDel="00000000" w:rsidR="00000000" w:rsidRPr="00000000">
        <w:rPr>
          <w:color w:val="1eed00"/>
          <w:sz w:val="2"/>
          <w:szCs w:val="2"/>
          <w:rtl w:val="0"/>
        </w:rPr>
        <w:t xml:space="preserve">h</w:t>
      </w:r>
      <w:r w:rsidDel="00000000" w:rsidR="00000000" w:rsidRPr="00000000">
        <w:rPr>
          <w:color w:val="19f100"/>
          <w:sz w:val="2"/>
          <w:szCs w:val="2"/>
          <w:rtl w:val="0"/>
        </w:rPr>
        <w:t xml:space="preserve">e</w:t>
      </w:r>
      <w:r w:rsidDel="00000000" w:rsidR="00000000" w:rsidRPr="00000000">
        <w:rPr>
          <w:color w:val="13f500"/>
          <w:sz w:val="2"/>
          <w:szCs w:val="2"/>
          <w:rtl w:val="0"/>
        </w:rPr>
        <w:t xml:space="preserve">l</w:t>
      </w:r>
      <w:r w:rsidDel="00000000" w:rsidR="00000000" w:rsidRPr="00000000">
        <w:rPr>
          <w:color w:val="10f700"/>
          <w:sz w:val="2"/>
          <w:szCs w:val="2"/>
          <w:rtl w:val="0"/>
        </w:rPr>
        <w:t xml:space="preserve">p</w:t>
      </w:r>
      <w:r w:rsidDel="00000000" w:rsidR="00000000" w:rsidRPr="00000000">
        <w:rPr>
          <w:color w:val="0ff900"/>
          <w:sz w:val="2"/>
          <w:szCs w:val="2"/>
          <w:rtl w:val="0"/>
        </w:rPr>
        <w:t xml:space="preserve">e</w:t>
      </w:r>
      <w:r w:rsidDel="00000000" w:rsidR="00000000" w:rsidRPr="00000000">
        <w:rPr>
          <w:color w:val="3ad823"/>
          <w:sz w:val="2"/>
          <w:szCs w:val="2"/>
          <w:rtl w:val="0"/>
        </w:rPr>
        <w:t xml:space="preserve">d Real Madrid win the Spanish le</w:t>
      </w:r>
      <w:r w:rsidDel="00000000" w:rsidR="00000000" w:rsidRPr="00000000">
        <w:rPr>
          <w:color w:val="00ff00"/>
          <w:sz w:val="2"/>
          <w:szCs w:val="2"/>
          <w:rtl w:val="0"/>
        </w:rPr>
        <w:t xml:space="preserve">ague</w:t>
      </w:r>
      <w:r w:rsidDel="00000000" w:rsidR="00000000" w:rsidRPr="00000000">
        <w:rPr>
          <w:color w:val="02fb01"/>
          <w:sz w:val="2"/>
          <w:szCs w:val="2"/>
          <w:rtl w:val="0"/>
        </w:rPr>
        <w:t xml:space="preserve"> </w:t>
      </w:r>
      <w:r w:rsidDel="00000000" w:rsidR="00000000" w:rsidRPr="00000000">
        <w:rPr>
          <w:color w:val="09f60a"/>
          <w:sz w:val="2"/>
          <w:szCs w:val="2"/>
          <w:rtl w:val="0"/>
        </w:rPr>
        <w:t xml:space="preserve">t</w:t>
      </w:r>
      <w:r w:rsidDel="00000000" w:rsidR="00000000" w:rsidRPr="00000000">
        <w:rPr>
          <w:color w:val="12ef14"/>
          <w:sz w:val="2"/>
          <w:szCs w:val="2"/>
          <w:rtl w:val="0"/>
        </w:rPr>
        <w:t xml:space="preserve">i</w:t>
      </w:r>
      <w:r w:rsidDel="00000000" w:rsidR="00000000" w:rsidRPr="00000000">
        <w:rPr>
          <w:color w:val="1ae91f"/>
          <w:sz w:val="2"/>
          <w:szCs w:val="2"/>
          <w:rtl w:val="0"/>
        </w:rPr>
        <w:t xml:space="preserve">t</w:t>
      </w:r>
      <w:r w:rsidDel="00000000" w:rsidR="00000000" w:rsidRPr="00000000">
        <w:rPr>
          <w:color w:val="22e22a"/>
          <w:sz w:val="2"/>
          <w:szCs w:val="2"/>
          <w:rtl w:val="0"/>
        </w:rPr>
        <w:t xml:space="preserve">l</w:t>
      </w:r>
      <w:r w:rsidDel="00000000" w:rsidR="00000000" w:rsidRPr="00000000">
        <w:rPr>
          <w:color w:val="2bdc36"/>
          <w:sz w:val="2"/>
          <w:szCs w:val="2"/>
          <w:rtl w:val="0"/>
        </w:rPr>
        <w:t xml:space="preserve">e</w:t>
      </w:r>
      <w:r w:rsidDel="00000000" w:rsidR="00000000" w:rsidRPr="00000000">
        <w:rPr>
          <w:color w:val="33d63f"/>
          <w:sz w:val="2"/>
          <w:szCs w:val="2"/>
          <w:rtl w:val="0"/>
        </w:rPr>
        <w:t xml:space="preserve"> </w:t>
      </w:r>
      <w:r w:rsidDel="00000000" w:rsidR="00000000" w:rsidRPr="00000000">
        <w:rPr>
          <w:color w:val="3ad148"/>
          <w:sz w:val="2"/>
          <w:szCs w:val="2"/>
          <w:rtl w:val="0"/>
        </w:rPr>
        <w:t xml:space="preserve">a</w:t>
      </w:r>
      <w:r w:rsidDel="00000000" w:rsidR="00000000" w:rsidRPr="00000000">
        <w:rPr>
          <w:color w:val="41cb51"/>
          <w:sz w:val="2"/>
          <w:szCs w:val="2"/>
          <w:rtl w:val="0"/>
        </w:rPr>
        <w:t xml:space="preserve">n</w:t>
      </w:r>
      <w:r w:rsidDel="00000000" w:rsidR="00000000" w:rsidRPr="00000000">
        <w:rPr>
          <w:color w:val="45c856"/>
          <w:sz w:val="2"/>
          <w:szCs w:val="2"/>
          <w:rtl w:val="0"/>
        </w:rPr>
        <w:t xml:space="preserve">d</w:t>
      </w:r>
      <w:r w:rsidDel="00000000" w:rsidR="00000000" w:rsidRPr="00000000">
        <w:rPr>
          <w:color w:val="4ac55b"/>
          <w:sz w:val="2"/>
          <w:szCs w:val="2"/>
          <w:rtl w:val="0"/>
        </w:rPr>
        <w:t xml:space="preserve"> </w:t>
      </w:r>
      <w:r w:rsidDel="00000000" w:rsidR="00000000" w:rsidRPr="00000000">
        <w:rPr>
          <w:color w:val="4bc45d"/>
          <w:sz w:val="2"/>
          <w:szCs w:val="2"/>
          <w:rtl w:val="0"/>
        </w:rPr>
        <w:t xml:space="preserve">i</w:t>
      </w:r>
      <w:r w:rsidDel="00000000" w:rsidR="00000000" w:rsidRPr="00000000">
        <w:rPr>
          <w:color w:val="77db67"/>
          <w:sz w:val="2"/>
          <w:szCs w:val="2"/>
          <w:rtl w:val="0"/>
        </w:rPr>
        <w:t xml:space="preserve">t</w:t>
      </w:r>
      <w:r w:rsidDel="00000000" w:rsidR="00000000" w:rsidRPr="00000000">
        <w:rPr>
          <w:color w:val="6bcf5b"/>
          <w:sz w:val="2"/>
          <w:szCs w:val="2"/>
          <w:rtl w:val="0"/>
        </w:rPr>
        <w:t xml:space="preserve"> </w:t>
      </w:r>
      <w:r w:rsidDel="00000000" w:rsidR="00000000" w:rsidRPr="00000000">
        <w:rPr>
          <w:color w:val="55b945"/>
          <w:sz w:val="2"/>
          <w:szCs w:val="2"/>
          <w:rtl w:val="0"/>
        </w:rPr>
        <w:t xml:space="preserve">p</w:t>
      </w:r>
      <w:r w:rsidDel="00000000" w:rsidR="00000000" w:rsidRPr="00000000">
        <w:rPr>
          <w:color w:val="399d29"/>
          <w:sz w:val="2"/>
          <w:szCs w:val="2"/>
          <w:rtl w:val="0"/>
        </w:rPr>
        <w:t xml:space="preserve">r</w:t>
      </w:r>
      <w:r w:rsidDel="00000000" w:rsidR="00000000" w:rsidRPr="00000000">
        <w:rPr>
          <w:color w:val="1a7e0a"/>
          <w:sz w:val="2"/>
          <w:szCs w:val="2"/>
          <w:rtl w:val="0"/>
        </w:rPr>
        <w:t xml:space="preserve">o</w:t>
      </w:r>
      <w:r w:rsidDel="00000000" w:rsidR="00000000" w:rsidRPr="00000000">
        <w:rPr>
          <w:color w:val="006200"/>
          <w:sz w:val="2"/>
          <w:szCs w:val="2"/>
          <w:rtl w:val="0"/>
        </w:rPr>
        <w:t xml:space="preserve">v</w:t>
      </w:r>
      <w:r w:rsidDel="00000000" w:rsidR="00000000" w:rsidRPr="00000000">
        <w:rPr>
          <w:color w:val="004c00"/>
          <w:sz w:val="2"/>
          <w:szCs w:val="2"/>
          <w:rtl w:val="0"/>
        </w:rPr>
        <w:t xml:space="preserve">e</w:t>
      </w:r>
      <w:r w:rsidDel="00000000" w:rsidR="00000000" w:rsidRPr="00000000">
        <w:rPr>
          <w:color w:val="004000"/>
          <w:sz w:val="2"/>
          <w:szCs w:val="2"/>
          <w:rtl w:val="0"/>
        </w:rPr>
        <w:t xml:space="preserve">d</w:t>
      </w:r>
      <w:r w:rsidDel="00000000" w:rsidR="00000000" w:rsidRPr="00000000">
        <w:rPr>
          <w:color w:val="004900"/>
          <w:sz w:val="2"/>
          <w:szCs w:val="2"/>
          <w:rtl w:val="0"/>
        </w:rPr>
        <w:t xml:space="preserve"> </w:t>
      </w:r>
      <w:r w:rsidDel="00000000" w:rsidR="00000000" w:rsidRPr="00000000">
        <w:rPr>
          <w:color w:val="004700"/>
          <w:sz w:val="2"/>
          <w:szCs w:val="2"/>
          <w:rtl w:val="0"/>
        </w:rPr>
        <w:t xml:space="preserve">t</w:t>
      </w:r>
      <w:r w:rsidDel="00000000" w:rsidR="00000000" w:rsidRPr="00000000">
        <w:rPr>
          <w:color w:val="004300"/>
          <w:sz w:val="2"/>
          <w:szCs w:val="2"/>
          <w:rtl w:val="0"/>
        </w:rPr>
        <w:t xml:space="preserve">o</w:t>
      </w:r>
      <w:r w:rsidDel="00000000" w:rsidR="00000000" w:rsidRPr="00000000">
        <w:rPr>
          <w:color w:val="003f00"/>
          <w:sz w:val="2"/>
          <w:szCs w:val="2"/>
          <w:rtl w:val="0"/>
        </w:rPr>
        <w:t xml:space="preserve"> </w:t>
      </w:r>
      <w:r w:rsidDel="00000000" w:rsidR="00000000" w:rsidRPr="00000000">
        <w:rPr>
          <w:color w:val="003900"/>
          <w:sz w:val="2"/>
          <w:szCs w:val="2"/>
          <w:rtl w:val="0"/>
        </w:rPr>
        <w:t xml:space="preserve">b</w:t>
      </w:r>
      <w:r w:rsidDel="00000000" w:rsidR="00000000" w:rsidRPr="00000000">
        <w:rPr>
          <w:color w:val="003400"/>
          <w:sz w:val="2"/>
          <w:szCs w:val="2"/>
          <w:rtl w:val="0"/>
        </w:rPr>
        <w:t xml:space="preserve">e</w:t>
      </w:r>
      <w:r w:rsidDel="00000000" w:rsidR="00000000" w:rsidRPr="00000000">
        <w:rPr>
          <w:color w:val="003100"/>
          <w:sz w:val="2"/>
          <w:szCs w:val="2"/>
          <w:rtl w:val="0"/>
        </w:rPr>
        <w:t xml:space="preserve"> </w:t>
      </w:r>
      <w:r w:rsidDel="00000000" w:rsidR="00000000" w:rsidRPr="00000000">
        <w:rPr>
          <w:color w:val="002f00"/>
          <w:sz w:val="2"/>
          <w:szCs w:val="2"/>
          <w:rtl w:val="0"/>
        </w:rPr>
        <w:t xml:space="preserve">h</w:t>
      </w:r>
      <w:r w:rsidDel="00000000" w:rsidR="00000000" w:rsidRPr="00000000">
        <w:rPr>
          <w:color w:val="080808"/>
          <w:sz w:val="2"/>
          <w:szCs w:val="2"/>
          <w:rtl w:val="0"/>
        </w:rPr>
        <w:t xml:space="preserve">is first league title with the clubHe scored 60 goals in all competitions in season in 2013 seasons he scored staggering 51 goals in the season,</w:t>
      </w:r>
      <w:r w:rsidDel="00000000" w:rsidR="00000000" w:rsidRPr="00000000">
        <w:rPr>
          <w:color w:val="323232"/>
          <w:sz w:val="2"/>
          <w:szCs w:val="2"/>
          <w:rtl w:val="0"/>
        </w:rPr>
        <w:t xml:space="preserve"> </w:t>
      </w:r>
      <w:r w:rsidDel="00000000" w:rsidR="00000000" w:rsidRPr="00000000">
        <w:rPr>
          <w:color w:val="2d2d2d"/>
          <w:sz w:val="2"/>
          <w:szCs w:val="2"/>
          <w:rtl w:val="0"/>
        </w:rPr>
        <w:t xml:space="preserve">i</w:t>
      </w:r>
      <w:r w:rsidDel="00000000" w:rsidR="00000000" w:rsidRPr="00000000">
        <w:rPr>
          <w:color w:val="232323"/>
          <w:sz w:val="2"/>
          <w:szCs w:val="2"/>
          <w:rtl w:val="0"/>
        </w:rPr>
        <w:t xml:space="preserve">n</w:t>
      </w:r>
      <w:r w:rsidDel="00000000" w:rsidR="00000000" w:rsidRPr="00000000">
        <w:rPr>
          <w:color w:val="161616"/>
          <w:sz w:val="2"/>
          <w:szCs w:val="2"/>
          <w:rtl w:val="0"/>
        </w:rPr>
        <w:t xml:space="preserve"> </w:t>
      </w:r>
      <w:r w:rsidDel="00000000" w:rsidR="00000000" w:rsidRPr="00000000">
        <w:rPr>
          <w:color w:val="080808"/>
          <w:sz w:val="2"/>
          <w:szCs w:val="2"/>
          <w:rtl w:val="0"/>
        </w:rPr>
        <w:t xml:space="preserve">t</w:t>
      </w:r>
      <w:r w:rsidDel="00000000" w:rsidR="00000000" w:rsidRPr="00000000">
        <w:rPr>
          <w:color w:val="000000"/>
          <w:sz w:val="2"/>
          <w:szCs w:val="2"/>
          <w:rtl w:val="0"/>
        </w:rPr>
        <w:t xml:space="preserve">he </w:t>
      </w:r>
      <w:r w:rsidDel="00000000" w:rsidR="00000000" w:rsidRPr="00000000">
        <w:rPr>
          <w:color w:val="484848"/>
          <w:sz w:val="2"/>
          <w:szCs w:val="2"/>
          <w:rtl w:val="0"/>
        </w:rPr>
        <w:t xml:space="preserve">C</w:t>
      </w:r>
      <w:r w:rsidDel="00000000" w:rsidR="00000000" w:rsidRPr="00000000">
        <w:rPr>
          <w:color w:val="575757"/>
          <w:sz w:val="2"/>
          <w:szCs w:val="2"/>
          <w:rtl w:val="0"/>
        </w:rPr>
        <w:t xml:space="preserve">h</w:t>
      </w:r>
      <w:r w:rsidDel="00000000" w:rsidR="00000000" w:rsidRPr="00000000">
        <w:rPr>
          <w:color w:val="727272"/>
          <w:sz w:val="2"/>
          <w:szCs w:val="2"/>
          <w:rtl w:val="0"/>
        </w:rPr>
        <w:t xml:space="preserve">a</w:t>
      </w:r>
      <w:r w:rsidDel="00000000" w:rsidR="00000000" w:rsidRPr="00000000">
        <w:rPr>
          <w:color w:val="969696"/>
          <w:sz w:val="2"/>
          <w:szCs w:val="2"/>
          <w:rtl w:val="0"/>
        </w:rPr>
        <w:t xml:space="preserve">m</w:t>
      </w:r>
      <w:r w:rsidDel="00000000" w:rsidR="00000000" w:rsidRPr="00000000">
        <w:rPr>
          <w:color w:val="bcbcbc"/>
          <w:sz w:val="2"/>
          <w:szCs w:val="2"/>
          <w:rtl w:val="0"/>
        </w:rPr>
        <w:t xml:space="preserve">p</w:t>
      </w:r>
      <w:r w:rsidDel="00000000" w:rsidR="00000000" w:rsidRPr="00000000">
        <w:rPr>
          <w:color w:val="e0e0e0"/>
          <w:sz w:val="2"/>
          <w:szCs w:val="2"/>
          <w:rtl w:val="0"/>
        </w:rPr>
        <w:t xml:space="preserve">i</w:t>
      </w:r>
      <w:r w:rsidDel="00000000" w:rsidR="00000000" w:rsidRPr="00000000">
        <w:rPr>
          <w:color w:val="fbfbfb"/>
          <w:sz w:val="2"/>
          <w:szCs w:val="2"/>
          <w:rtl w:val="0"/>
        </w:rPr>
        <w:t xml:space="preserve">o</w:t>
      </w:r>
      <w:r w:rsidDel="00000000" w:rsidR="00000000" w:rsidRPr="00000000">
        <w:rPr>
          <w:color w:val="ffffff"/>
          <w:sz w:val="2"/>
          <w:szCs w:val="2"/>
          <w:rtl w:val="0"/>
        </w:rPr>
        <w:t xml:space="preserve">ns Leagu</w:t>
      </w:r>
      <w:r w:rsidDel="00000000" w:rsidR="00000000" w:rsidRPr="00000000">
        <w:rPr>
          <w:color w:val="f6f6f6"/>
          <w:sz w:val="2"/>
          <w:szCs w:val="2"/>
          <w:rtl w:val="0"/>
        </w:rPr>
        <w:t xml:space="preserve">e</w:t>
      </w:r>
      <w:r w:rsidDel="00000000" w:rsidR="00000000" w:rsidRPr="00000000">
        <w:rPr>
          <w:color w:val="f8f8f8"/>
          <w:sz w:val="2"/>
          <w:szCs w:val="2"/>
          <w:rtl w:val="0"/>
        </w:rPr>
        <w:t xml:space="preserve"> Ronaldo scored 17 goals which mad</w:t>
      </w:r>
      <w:r w:rsidDel="00000000" w:rsidR="00000000" w:rsidRPr="00000000">
        <w:rPr>
          <w:sz w:val="16"/>
          <w:szCs w:val="16"/>
          <w:rtl w:val="0"/>
        </w:rPr>
        <w:br w:type="textWrapping"/>
      </w:r>
      <w:r w:rsidDel="00000000" w:rsidR="00000000" w:rsidRPr="00000000">
        <w:rPr>
          <w:color w:val="f8f8f8"/>
          <w:sz w:val="2"/>
          <w:szCs w:val="2"/>
          <w:rtl w:val="0"/>
        </w:rPr>
        <w:t xml:space="preserve">e him the highest score ever in a single season of the tournament He has a total of 89 goals in </w:t>
      </w:r>
      <w:r w:rsidDel="00000000" w:rsidR="00000000" w:rsidRPr="00000000">
        <w:rPr>
          <w:color w:val="dedede"/>
          <w:sz w:val="2"/>
          <w:szCs w:val="2"/>
          <w:rtl w:val="0"/>
        </w:rPr>
        <w:t xml:space="preserve">t</w:t>
      </w:r>
      <w:r w:rsidDel="00000000" w:rsidR="00000000" w:rsidRPr="00000000">
        <w:rPr>
          <w:color w:val="ffffff"/>
          <w:sz w:val="2"/>
          <w:szCs w:val="2"/>
          <w:rtl w:val="0"/>
        </w:rPr>
        <w:t xml:space="preserve">he</w:t>
      </w:r>
      <w:r w:rsidDel="00000000" w:rsidR="00000000" w:rsidRPr="00000000">
        <w:rPr>
          <w:color w:val="fefefe"/>
          <w:sz w:val="2"/>
          <w:szCs w:val="2"/>
          <w:rtl w:val="0"/>
        </w:rPr>
        <w:t xml:space="preserve"> </w:t>
      </w:r>
      <w:r w:rsidDel="00000000" w:rsidR="00000000" w:rsidRPr="00000000">
        <w:rPr>
          <w:color w:val="adadad"/>
          <w:sz w:val="2"/>
          <w:szCs w:val="2"/>
          <w:rtl w:val="0"/>
        </w:rPr>
        <w:t xml:space="preserve">t</w:t>
      </w:r>
      <w:r w:rsidDel="00000000" w:rsidR="00000000" w:rsidRPr="00000000">
        <w:rPr>
          <w:color w:val="565656"/>
          <w:sz w:val="2"/>
          <w:szCs w:val="2"/>
          <w:rtl w:val="0"/>
        </w:rPr>
        <w:t xml:space="preserve">o</w:t>
      </w:r>
      <w:r w:rsidDel="00000000" w:rsidR="00000000" w:rsidRPr="00000000">
        <w:rPr>
          <w:color w:val="1e1e1e"/>
          <w:sz w:val="2"/>
          <w:szCs w:val="2"/>
          <w:rtl w:val="0"/>
        </w:rPr>
        <w:t xml:space="preserve">u</w:t>
      </w:r>
      <w:r w:rsidDel="00000000" w:rsidR="00000000" w:rsidRPr="00000000">
        <w:rPr>
          <w:color w:val="090909"/>
          <w:sz w:val="2"/>
          <w:szCs w:val="2"/>
          <w:rtl w:val="0"/>
        </w:rPr>
        <w:t xml:space="preserve">r</w:t>
      </w:r>
      <w:r w:rsidDel="00000000" w:rsidR="00000000" w:rsidRPr="00000000">
        <w:rPr>
          <w:color w:val="080808"/>
          <w:sz w:val="2"/>
          <w:szCs w:val="2"/>
          <w:rtl w:val="0"/>
        </w:rPr>
        <w:t xml:space="preserve">nament overall in the 20</w:t>
      </w:r>
      <w:r w:rsidDel="00000000" w:rsidR="00000000" w:rsidRPr="00000000">
        <w:rPr>
          <w:color w:val="002700"/>
          <w:sz w:val="2"/>
          <w:szCs w:val="2"/>
          <w:rtl w:val="0"/>
        </w:rPr>
        <w:t xml:space="preserve">1</w:t>
      </w:r>
      <w:r w:rsidDel="00000000" w:rsidR="00000000" w:rsidRPr="00000000">
        <w:rPr>
          <w:color w:val="003b00"/>
          <w:sz w:val="2"/>
          <w:szCs w:val="2"/>
          <w:rtl w:val="0"/>
        </w:rPr>
        <w:t xml:space="preserve">4</w:t>
      </w:r>
      <w:r w:rsidDel="00000000" w:rsidR="00000000" w:rsidRPr="00000000">
        <w:rPr>
          <w:color w:val="055d00"/>
          <w:sz w:val="2"/>
          <w:szCs w:val="2"/>
          <w:rtl w:val="0"/>
        </w:rPr>
        <w:t xml:space="preserve"> </w:t>
      </w:r>
      <w:r w:rsidDel="00000000" w:rsidR="00000000" w:rsidRPr="00000000">
        <w:rPr>
          <w:color w:val="1f7f11"/>
          <w:sz w:val="2"/>
          <w:szCs w:val="2"/>
          <w:rtl w:val="0"/>
        </w:rPr>
        <w:t xml:space="preserve">W</w:t>
      </w:r>
      <w:r w:rsidDel="00000000" w:rsidR="00000000" w:rsidRPr="00000000">
        <w:rPr>
          <w:color w:val="2f9c1f"/>
          <w:sz w:val="2"/>
          <w:szCs w:val="2"/>
          <w:rtl w:val="0"/>
        </w:rPr>
        <w:t xml:space="preserve">o</w:t>
      </w:r>
      <w:r w:rsidDel="00000000" w:rsidR="00000000" w:rsidRPr="00000000">
        <w:rPr>
          <w:color w:val="33ac21"/>
          <w:sz w:val="2"/>
          <w:szCs w:val="2"/>
          <w:rtl w:val="0"/>
        </w:rPr>
        <w:t xml:space="preserve">r</w:t>
      </w:r>
      <w:r w:rsidDel="00000000" w:rsidR="00000000" w:rsidRPr="00000000">
        <w:rPr>
          <w:color w:val="2cb318"/>
          <w:sz w:val="2"/>
          <w:szCs w:val="2"/>
          <w:rtl w:val="0"/>
        </w:rPr>
        <w:t xml:space="preserve">l</w:t>
      </w:r>
      <w:r w:rsidDel="00000000" w:rsidR="00000000" w:rsidRPr="00000000">
        <w:rPr>
          <w:color w:val="21b80b"/>
          <w:sz w:val="2"/>
          <w:szCs w:val="2"/>
          <w:rtl w:val="0"/>
        </w:rPr>
        <w:t xml:space="preserve">d</w:t>
      </w:r>
      <w:r w:rsidDel="00000000" w:rsidR="00000000" w:rsidRPr="00000000">
        <w:rPr>
          <w:color w:val="36db1d"/>
          <w:sz w:val="2"/>
          <w:szCs w:val="2"/>
          <w:rtl w:val="0"/>
        </w:rPr>
        <w:t xml:space="preserve"> </w:t>
      </w:r>
      <w:r w:rsidDel="00000000" w:rsidR="00000000" w:rsidRPr="00000000">
        <w:rPr>
          <w:color w:val="2ee113"/>
          <w:sz w:val="2"/>
          <w:szCs w:val="2"/>
          <w:rtl w:val="0"/>
        </w:rPr>
        <w:t xml:space="preserve">C</w:t>
      </w:r>
      <w:r w:rsidDel="00000000" w:rsidR="00000000" w:rsidRPr="00000000">
        <w:rPr>
          <w:color w:val="25e808"/>
          <w:sz w:val="2"/>
          <w:szCs w:val="2"/>
          <w:rtl w:val="0"/>
        </w:rPr>
        <w:t xml:space="preserve">u</w:t>
      </w:r>
      <w:r w:rsidDel="00000000" w:rsidR="00000000" w:rsidRPr="00000000">
        <w:rPr>
          <w:color w:val="1eed00"/>
          <w:sz w:val="2"/>
          <w:szCs w:val="2"/>
          <w:rtl w:val="0"/>
        </w:rPr>
        <w:t xml:space="preserve">p</w:t>
      </w:r>
      <w:r w:rsidDel="00000000" w:rsidR="00000000" w:rsidRPr="00000000">
        <w:rPr>
          <w:color w:val="19f100"/>
          <w:sz w:val="2"/>
          <w:szCs w:val="2"/>
          <w:rtl w:val="0"/>
        </w:rPr>
        <w:t xml:space="preserve"> </w:t>
      </w:r>
      <w:r w:rsidDel="00000000" w:rsidR="00000000" w:rsidRPr="00000000">
        <w:rPr>
          <w:color w:val="13f500"/>
          <w:sz w:val="2"/>
          <w:szCs w:val="2"/>
          <w:rtl w:val="0"/>
        </w:rPr>
        <w:t xml:space="preserve">P</w:t>
      </w:r>
      <w:r w:rsidDel="00000000" w:rsidR="00000000" w:rsidRPr="00000000">
        <w:rPr>
          <w:color w:val="10f700"/>
          <w:sz w:val="2"/>
          <w:szCs w:val="2"/>
          <w:rtl w:val="0"/>
        </w:rPr>
        <w:t xml:space="preserve">o</w:t>
      </w:r>
      <w:r w:rsidDel="00000000" w:rsidR="00000000" w:rsidRPr="00000000">
        <w:rPr>
          <w:color w:val="0ff900"/>
          <w:sz w:val="2"/>
          <w:szCs w:val="2"/>
          <w:rtl w:val="0"/>
        </w:rPr>
        <w:t xml:space="preserve">r</w:t>
      </w:r>
      <w:r w:rsidDel="00000000" w:rsidR="00000000" w:rsidRPr="00000000">
        <w:rPr>
          <w:color w:val="3ad823"/>
          <w:sz w:val="2"/>
          <w:szCs w:val="2"/>
          <w:rtl w:val="0"/>
        </w:rPr>
        <w:t xml:space="preserve">tugal were knocked out in the fi</w:t>
      </w:r>
      <w:r w:rsidDel="00000000" w:rsidR="00000000" w:rsidRPr="00000000">
        <w:rPr>
          <w:color w:val="00ff00"/>
          <w:sz w:val="2"/>
          <w:szCs w:val="2"/>
          <w:rtl w:val="0"/>
        </w:rPr>
        <w:t xml:space="preserve">rs</w:t>
      </w:r>
      <w:r w:rsidDel="00000000" w:rsidR="00000000" w:rsidRPr="00000000">
        <w:rPr>
          <w:color w:val="00fe00"/>
          <w:sz w:val="2"/>
          <w:szCs w:val="2"/>
          <w:rtl w:val="0"/>
        </w:rPr>
        <w:t xml:space="preserve">t</w:t>
      </w:r>
      <w:r w:rsidDel="00000000" w:rsidR="00000000" w:rsidRPr="00000000">
        <w:rPr>
          <w:color w:val="04fa03"/>
          <w:sz w:val="2"/>
          <w:szCs w:val="2"/>
          <w:rtl w:val="0"/>
        </w:rPr>
        <w:t xml:space="preserve"> </w:t>
      </w:r>
      <w:r w:rsidDel="00000000" w:rsidR="00000000" w:rsidRPr="00000000">
        <w:rPr>
          <w:color w:val="09f60a"/>
          <w:sz w:val="2"/>
          <w:szCs w:val="2"/>
          <w:rtl w:val="0"/>
        </w:rPr>
        <w:t xml:space="preserve">r</w:t>
      </w:r>
      <w:r w:rsidDel="00000000" w:rsidR="00000000" w:rsidRPr="00000000">
        <w:rPr>
          <w:color w:val="10f014"/>
          <w:sz w:val="2"/>
          <w:szCs w:val="2"/>
          <w:rtl w:val="0"/>
        </w:rPr>
        <w:t xml:space="preserve">o</w:t>
      </w:r>
      <w:r w:rsidDel="00000000" w:rsidR="00000000" w:rsidRPr="00000000">
        <w:rPr>
          <w:color w:val="19ea1d"/>
          <w:sz w:val="2"/>
          <w:szCs w:val="2"/>
          <w:rtl w:val="0"/>
        </w:rPr>
        <w:t xml:space="preserve">u</w:t>
      </w:r>
      <w:r w:rsidDel="00000000" w:rsidR="00000000" w:rsidRPr="00000000">
        <w:rPr>
          <w:color w:val="21e428"/>
          <w:sz w:val="2"/>
          <w:szCs w:val="2"/>
          <w:rtl w:val="0"/>
        </w:rPr>
        <w:t xml:space="preserve">n</w:t>
      </w:r>
      <w:r w:rsidDel="00000000" w:rsidR="00000000" w:rsidRPr="00000000">
        <w:rPr>
          <w:color w:val="29dd34"/>
          <w:sz w:val="2"/>
          <w:szCs w:val="2"/>
          <w:rtl w:val="0"/>
        </w:rPr>
        <w:t xml:space="preserve">d</w:t>
      </w:r>
      <w:r w:rsidDel="00000000" w:rsidR="00000000" w:rsidRPr="00000000">
        <w:rPr>
          <w:color w:val="32d73f"/>
          <w:sz w:val="2"/>
          <w:szCs w:val="2"/>
          <w:rtl w:val="0"/>
        </w:rPr>
        <w:t xml:space="preserve"> </w:t>
      </w:r>
      <w:r w:rsidDel="00000000" w:rsidR="00000000" w:rsidRPr="00000000">
        <w:rPr>
          <w:color w:val="3ad148"/>
          <w:sz w:val="2"/>
          <w:szCs w:val="2"/>
          <w:rtl w:val="0"/>
        </w:rPr>
        <w:t xml:space="preserve">w</w:t>
      </w:r>
      <w:r w:rsidDel="00000000" w:rsidR="00000000" w:rsidRPr="00000000">
        <w:rPr>
          <w:color w:val="41cb52"/>
          <w:sz w:val="2"/>
          <w:szCs w:val="2"/>
          <w:rtl w:val="0"/>
        </w:rPr>
        <w:t xml:space="preserve">i</w:t>
      </w:r>
      <w:r w:rsidDel="00000000" w:rsidR="00000000" w:rsidRPr="00000000">
        <w:rPr>
          <w:color w:val="48c65a"/>
          <w:sz w:val="2"/>
          <w:szCs w:val="2"/>
          <w:rtl w:val="0"/>
        </w:rPr>
        <w:t xml:space="preserve">t</w:t>
      </w:r>
      <w:r w:rsidDel="00000000" w:rsidR="00000000" w:rsidRPr="00000000">
        <w:rPr>
          <w:color w:val="4cc261"/>
          <w:sz w:val="2"/>
          <w:szCs w:val="2"/>
          <w:rtl w:val="0"/>
        </w:rPr>
        <w:t xml:space="preserve">h</w:t>
      </w:r>
      <w:r w:rsidDel="00000000" w:rsidR="00000000" w:rsidRPr="00000000">
        <w:rPr>
          <w:color w:val="51c064"/>
          <w:sz w:val="2"/>
          <w:szCs w:val="2"/>
          <w:rtl w:val="0"/>
        </w:rPr>
        <w:t xml:space="preserve"> </w:t>
      </w:r>
      <w:r w:rsidDel="00000000" w:rsidR="00000000" w:rsidRPr="00000000">
        <w:rPr>
          <w:color w:val="52bf66"/>
          <w:sz w:val="2"/>
          <w:szCs w:val="2"/>
          <w:rtl w:val="0"/>
        </w:rPr>
        <w:t xml:space="preserve">h</w:t>
      </w:r>
      <w:r w:rsidDel="00000000" w:rsidR="00000000" w:rsidRPr="00000000">
        <w:rPr>
          <w:color w:val="65bd57"/>
          <w:sz w:val="2"/>
          <w:szCs w:val="2"/>
          <w:rtl w:val="0"/>
        </w:rPr>
        <w:t xml:space="preserve">i</w:t>
      </w:r>
      <w:r w:rsidDel="00000000" w:rsidR="00000000" w:rsidRPr="00000000">
        <w:rPr>
          <w:color w:val="57af49"/>
          <w:sz w:val="2"/>
          <w:szCs w:val="2"/>
          <w:rtl w:val="0"/>
        </w:rPr>
        <w:t xml:space="preserve">m</w:t>
      </w:r>
      <w:r w:rsidDel="00000000" w:rsidR="00000000" w:rsidRPr="00000000">
        <w:rPr>
          <w:color w:val="3e9630"/>
          <w:sz w:val="2"/>
          <w:szCs w:val="2"/>
          <w:rtl w:val="0"/>
        </w:rPr>
        <w:t xml:space="preserve"> </w:t>
      </w:r>
      <w:r w:rsidDel="00000000" w:rsidR="00000000" w:rsidRPr="00000000">
        <w:rPr>
          <w:color w:val="1e7610"/>
          <w:sz w:val="2"/>
          <w:szCs w:val="2"/>
          <w:rtl w:val="0"/>
        </w:rPr>
        <w:t xml:space="preserve">s</w:t>
      </w:r>
      <w:r w:rsidDel="00000000" w:rsidR="00000000" w:rsidRPr="00000000">
        <w:rPr>
          <w:color w:val="005300"/>
          <w:sz w:val="2"/>
          <w:szCs w:val="2"/>
          <w:rtl w:val="0"/>
        </w:rPr>
        <w:t xml:space="preserve">c</w:t>
      </w:r>
      <w:r w:rsidDel="00000000" w:rsidR="00000000" w:rsidRPr="00000000">
        <w:rPr>
          <w:color w:val="003200"/>
          <w:sz w:val="2"/>
          <w:szCs w:val="2"/>
          <w:rtl w:val="0"/>
        </w:rPr>
        <w:t xml:space="preserve">o</w:t>
      </w:r>
      <w:r w:rsidDel="00000000" w:rsidR="00000000" w:rsidRPr="00000000">
        <w:rPr>
          <w:color w:val="002600"/>
          <w:sz w:val="2"/>
          <w:szCs w:val="2"/>
          <w:rtl w:val="0"/>
        </w:rPr>
        <w:t xml:space="preserve">ri</w:t>
      </w:r>
      <w:r w:rsidDel="00000000" w:rsidR="00000000" w:rsidRPr="00000000">
        <w:rPr>
          <w:color w:val="003800"/>
          <w:sz w:val="2"/>
          <w:szCs w:val="2"/>
          <w:rtl w:val="0"/>
        </w:rPr>
        <w:t xml:space="preserve">n</w:t>
      </w:r>
      <w:r w:rsidDel="00000000" w:rsidR="00000000" w:rsidRPr="00000000">
        <w:rPr>
          <w:color w:val="003700"/>
          <w:sz w:val="2"/>
          <w:szCs w:val="2"/>
          <w:rtl w:val="0"/>
        </w:rPr>
        <w:t xml:space="preserve">g </w:t>
      </w:r>
      <w:r w:rsidDel="00000000" w:rsidR="00000000" w:rsidRPr="00000000">
        <w:rPr>
          <w:color w:val="003600"/>
          <w:sz w:val="2"/>
          <w:szCs w:val="2"/>
          <w:rtl w:val="0"/>
        </w:rPr>
        <w:t xml:space="preserve">o</w:t>
      </w:r>
      <w:r w:rsidDel="00000000" w:rsidR="00000000" w:rsidRPr="00000000">
        <w:rPr>
          <w:color w:val="003400"/>
          <w:sz w:val="2"/>
          <w:szCs w:val="2"/>
          <w:rtl w:val="0"/>
        </w:rPr>
        <w:t xml:space="preserve">n</w:t>
      </w:r>
      <w:r w:rsidDel="00000000" w:rsidR="00000000" w:rsidRPr="00000000">
        <w:rPr>
          <w:color w:val="003300"/>
          <w:sz w:val="2"/>
          <w:szCs w:val="2"/>
          <w:rtl w:val="0"/>
        </w:rPr>
        <w:t xml:space="preserve">ly</w:t>
      </w:r>
      <w:r w:rsidDel="00000000" w:rsidR="00000000" w:rsidRPr="00000000">
        <w:rPr>
          <w:color w:val="003200"/>
          <w:sz w:val="2"/>
          <w:szCs w:val="2"/>
          <w:rtl w:val="0"/>
        </w:rPr>
        <w:t xml:space="preserve"> </w:t>
      </w:r>
      <w:r w:rsidDel="00000000" w:rsidR="00000000" w:rsidRPr="00000000">
        <w:rPr>
          <w:color w:val="080808"/>
          <w:sz w:val="2"/>
          <w:szCs w:val="2"/>
          <w:rtl w:val="0"/>
        </w:rPr>
        <w:t xml:space="preserve">one goal, he has scored 50 goals for Portugal in his career and that is the highest for any Portuguese player In the league seasons that started</w:t>
      </w:r>
      <w:r w:rsidDel="00000000" w:rsidR="00000000" w:rsidRPr="00000000">
        <w:rPr>
          <w:color w:val="0c0c0c"/>
          <w:sz w:val="2"/>
          <w:szCs w:val="2"/>
          <w:rtl w:val="0"/>
        </w:rPr>
        <w:t xml:space="preserve"> t</w:t>
      </w:r>
      <w:r w:rsidDel="00000000" w:rsidR="00000000" w:rsidRPr="00000000">
        <w:rPr>
          <w:color w:val="0d0d0d"/>
          <w:sz w:val="2"/>
          <w:szCs w:val="2"/>
          <w:rtl w:val="0"/>
        </w:rPr>
        <w:t xml:space="preserve">h</w:t>
      </w:r>
      <w:r w:rsidDel="00000000" w:rsidR="00000000" w:rsidRPr="00000000">
        <w:rPr>
          <w:color w:val="0e0e0e"/>
          <w:sz w:val="2"/>
          <w:szCs w:val="2"/>
          <w:rtl w:val="0"/>
        </w:rPr>
        <w:t xml:space="preserve">a</w:t>
      </w:r>
      <w:r w:rsidDel="00000000" w:rsidR="00000000" w:rsidRPr="00000000">
        <w:rPr>
          <w:color w:val="0f0f0f"/>
          <w:sz w:val="2"/>
          <w:szCs w:val="2"/>
          <w:rtl w:val="0"/>
        </w:rPr>
        <w:t xml:space="preserve">t</w:t>
      </w:r>
      <w:r w:rsidDel="00000000" w:rsidR="00000000" w:rsidRPr="00000000">
        <w:rPr>
          <w:color w:val="101010"/>
          <w:sz w:val="2"/>
          <w:szCs w:val="2"/>
          <w:rtl w:val="0"/>
        </w:rPr>
        <w:t xml:space="preserve"> </w:t>
      </w:r>
      <w:r w:rsidDel="00000000" w:rsidR="00000000" w:rsidRPr="00000000">
        <w:rPr>
          <w:color w:val="111111"/>
          <w:sz w:val="2"/>
          <w:szCs w:val="2"/>
          <w:rtl w:val="0"/>
        </w:rPr>
        <w:t xml:space="preserve">ye</w:t>
      </w:r>
      <w:r w:rsidDel="00000000" w:rsidR="00000000" w:rsidRPr="00000000">
        <w:rPr>
          <w:color w:val="000000"/>
          <w:sz w:val="2"/>
          <w:szCs w:val="2"/>
          <w:rtl w:val="0"/>
        </w:rPr>
        <w:t xml:space="preserve">a</w:t>
      </w:r>
      <w:r w:rsidDel="00000000" w:rsidR="00000000" w:rsidRPr="00000000">
        <w:rPr>
          <w:color w:val="050505"/>
          <w:sz w:val="2"/>
          <w:szCs w:val="2"/>
          <w:rtl w:val="0"/>
        </w:rPr>
        <w:t xml:space="preserve">r</w:t>
      </w:r>
      <w:r w:rsidDel="00000000" w:rsidR="00000000" w:rsidRPr="00000000">
        <w:rPr>
          <w:color w:val="232323"/>
          <w:sz w:val="2"/>
          <w:szCs w:val="2"/>
          <w:rtl w:val="0"/>
        </w:rPr>
        <w:t xml:space="preserve"> </w:t>
      </w:r>
      <w:r w:rsidDel="00000000" w:rsidR="00000000" w:rsidRPr="00000000">
        <w:rPr>
          <w:color w:val="4b4b4b"/>
          <w:sz w:val="2"/>
          <w:szCs w:val="2"/>
          <w:rtl w:val="0"/>
        </w:rPr>
        <w:t xml:space="preserve">R</w:t>
      </w:r>
      <w:r w:rsidDel="00000000" w:rsidR="00000000" w:rsidRPr="00000000">
        <w:rPr>
          <w:color w:val="767676"/>
          <w:sz w:val="2"/>
          <w:szCs w:val="2"/>
          <w:rtl w:val="0"/>
        </w:rPr>
        <w:t xml:space="preserve">o</w:t>
      </w:r>
      <w:r w:rsidDel="00000000" w:rsidR="00000000" w:rsidRPr="00000000">
        <w:rPr>
          <w:color w:val="9d9d9d"/>
          <w:sz w:val="2"/>
          <w:szCs w:val="2"/>
          <w:rtl w:val="0"/>
        </w:rPr>
        <w:t xml:space="preserve">n</w:t>
      </w:r>
      <w:r w:rsidDel="00000000" w:rsidR="00000000" w:rsidRPr="00000000">
        <w:rPr>
          <w:color w:val="bbbbbb"/>
          <w:sz w:val="2"/>
          <w:szCs w:val="2"/>
          <w:rtl w:val="0"/>
        </w:rPr>
        <w:t xml:space="preserve">a</w:t>
      </w:r>
      <w:r w:rsidDel="00000000" w:rsidR="00000000" w:rsidRPr="00000000">
        <w:rPr>
          <w:color w:val="cccccc"/>
          <w:sz w:val="2"/>
          <w:szCs w:val="2"/>
          <w:rtl w:val="0"/>
        </w:rPr>
        <w:t xml:space="preserve">l</w:t>
      </w:r>
      <w:r w:rsidDel="00000000" w:rsidR="00000000" w:rsidRPr="00000000">
        <w:rPr>
          <w:color w:val="cecece"/>
          <w:sz w:val="2"/>
          <w:szCs w:val="2"/>
          <w:rtl w:val="0"/>
        </w:rPr>
        <w:t xml:space="preserve">d</w:t>
      </w:r>
      <w:r w:rsidDel="00000000" w:rsidR="00000000" w:rsidRPr="00000000">
        <w:rPr>
          <w:color w:val="dbdbdb"/>
          <w:sz w:val="2"/>
          <w:szCs w:val="2"/>
          <w:rtl w:val="0"/>
        </w:rPr>
        <w:t xml:space="preserve">o</w:t>
      </w:r>
      <w:r w:rsidDel="00000000" w:rsidR="00000000" w:rsidRPr="00000000">
        <w:rPr>
          <w:color w:val="efefef"/>
          <w:sz w:val="2"/>
          <w:szCs w:val="2"/>
          <w:rtl w:val="0"/>
        </w:rPr>
        <w:t xml:space="preserve"> </w:t>
      </w:r>
      <w:r w:rsidDel="00000000" w:rsidR="00000000" w:rsidRPr="00000000">
        <w:rPr>
          <w:color w:val="ffffff"/>
          <w:sz w:val="2"/>
          <w:szCs w:val="2"/>
          <w:rtl w:val="0"/>
        </w:rPr>
        <w:t xml:space="preserve">was </w:t>
      </w:r>
      <w:r w:rsidDel="00000000" w:rsidR="00000000" w:rsidRPr="00000000">
        <w:rPr>
          <w:color w:val="fdfdfd"/>
          <w:sz w:val="2"/>
          <w:szCs w:val="2"/>
          <w:rtl w:val="0"/>
        </w:rPr>
        <w:t xml:space="preserve">i</w:t>
      </w:r>
      <w:r w:rsidDel="00000000" w:rsidR="00000000" w:rsidRPr="00000000">
        <w:rPr>
          <w:color w:val="f8f8f8"/>
          <w:sz w:val="2"/>
          <w:szCs w:val="2"/>
          <w:rtl w:val="0"/>
        </w:rPr>
        <w:t xml:space="preserve">n sublime form as he notched up 61</w:t>
      </w:r>
      <w:r w:rsidDel="00000000" w:rsidR="00000000" w:rsidRPr="00000000">
        <w:rPr>
          <w:sz w:val="16"/>
          <w:szCs w:val="16"/>
          <w:rtl w:val="0"/>
        </w:rPr>
        <w:br w:type="textWrapping"/>
      </w:r>
      <w:r w:rsidDel="00000000" w:rsidR="00000000" w:rsidRPr="00000000">
        <w:rPr>
          <w:color w:val="f8f8f8"/>
          <w:sz w:val="2"/>
          <w:szCs w:val="2"/>
          <w:rtl w:val="0"/>
        </w:rPr>
        <w:t xml:space="preserve"> goals in total he also became the fastest player to reach the 200 goal milestone in the Spanish</w:t>
      </w:r>
      <w:r w:rsidDel="00000000" w:rsidR="00000000" w:rsidRPr="00000000">
        <w:rPr>
          <w:color w:val="d7d7d7"/>
          <w:sz w:val="2"/>
          <w:szCs w:val="2"/>
          <w:rtl w:val="0"/>
        </w:rPr>
        <w:t xml:space="preserve"> </w:t>
      </w:r>
      <w:r w:rsidDel="00000000" w:rsidR="00000000" w:rsidRPr="00000000">
        <w:rPr>
          <w:color w:val="ffffff"/>
          <w:sz w:val="2"/>
          <w:szCs w:val="2"/>
          <w:rtl w:val="0"/>
        </w:rPr>
        <w:t xml:space="preserve">le</w:t>
      </w:r>
      <w:r w:rsidDel="00000000" w:rsidR="00000000" w:rsidRPr="00000000">
        <w:rPr>
          <w:color w:val="fcfcfc"/>
          <w:sz w:val="2"/>
          <w:szCs w:val="2"/>
          <w:rtl w:val="0"/>
        </w:rPr>
        <w:t xml:space="preserve">a</w:t>
      </w:r>
      <w:r w:rsidDel="00000000" w:rsidR="00000000" w:rsidRPr="00000000">
        <w:rPr>
          <w:color w:val="979797"/>
          <w:sz w:val="2"/>
          <w:szCs w:val="2"/>
          <w:rtl w:val="0"/>
        </w:rPr>
        <w:t xml:space="preserve">g</w:t>
      </w:r>
      <w:r w:rsidDel="00000000" w:rsidR="00000000" w:rsidRPr="00000000">
        <w:rPr>
          <w:color w:val="353535"/>
          <w:sz w:val="2"/>
          <w:szCs w:val="2"/>
          <w:rtl w:val="0"/>
        </w:rPr>
        <w:t xml:space="preserve">u</w:t>
      </w:r>
      <w:r w:rsidDel="00000000" w:rsidR="00000000" w:rsidRPr="00000000">
        <w:rPr>
          <w:color w:val="020202"/>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which he reached in 178 </w:t>
      </w:r>
      <w:r w:rsidDel="00000000" w:rsidR="00000000" w:rsidRPr="00000000">
        <w:rPr>
          <w:color w:val="002400"/>
          <w:sz w:val="2"/>
          <w:szCs w:val="2"/>
          <w:rtl w:val="0"/>
        </w:rPr>
        <w:t xml:space="preserve">g</w:t>
      </w:r>
      <w:r w:rsidDel="00000000" w:rsidR="00000000" w:rsidRPr="00000000">
        <w:rPr>
          <w:color w:val="003d00"/>
          <w:sz w:val="2"/>
          <w:szCs w:val="2"/>
          <w:rtl w:val="0"/>
        </w:rPr>
        <w:t xml:space="preserve">a</w:t>
      </w:r>
      <w:r w:rsidDel="00000000" w:rsidR="00000000" w:rsidRPr="00000000">
        <w:rPr>
          <w:color w:val="0e6600"/>
          <w:sz w:val="2"/>
          <w:szCs w:val="2"/>
          <w:rtl w:val="0"/>
        </w:rPr>
        <w:t xml:space="preserve">m</w:t>
      </w:r>
      <w:r w:rsidDel="00000000" w:rsidR="00000000" w:rsidRPr="00000000">
        <w:rPr>
          <w:color w:val="2e8e20"/>
          <w:sz w:val="2"/>
          <w:szCs w:val="2"/>
          <w:rtl w:val="0"/>
        </w:rPr>
        <w:t xml:space="preserve">e</w:t>
      </w:r>
      <w:r w:rsidDel="00000000" w:rsidR="00000000" w:rsidRPr="00000000">
        <w:rPr>
          <w:color w:val="3eab2e"/>
          <w:sz w:val="2"/>
          <w:szCs w:val="2"/>
          <w:rtl w:val="0"/>
        </w:rPr>
        <w:t xml:space="preserve">s</w:t>
      </w:r>
      <w:r w:rsidDel="00000000" w:rsidR="00000000" w:rsidRPr="00000000">
        <w:rPr>
          <w:color w:val="3cb52a"/>
          <w:sz w:val="2"/>
          <w:szCs w:val="2"/>
          <w:rtl w:val="0"/>
        </w:rPr>
        <w:t xml:space="preserve"> </w:t>
      </w:r>
      <w:r w:rsidDel="00000000" w:rsidR="00000000" w:rsidRPr="00000000">
        <w:rPr>
          <w:color w:val="2eb51a"/>
          <w:sz w:val="2"/>
          <w:szCs w:val="2"/>
          <w:rtl w:val="0"/>
        </w:rPr>
        <w:t xml:space="preserve">C</w:t>
      </w:r>
      <w:r w:rsidDel="00000000" w:rsidR="00000000" w:rsidRPr="00000000">
        <w:rPr>
          <w:color w:val="1eb508"/>
          <w:sz w:val="2"/>
          <w:szCs w:val="2"/>
          <w:rtl w:val="0"/>
        </w:rPr>
        <w:t xml:space="preserve">r</w:t>
      </w:r>
      <w:r w:rsidDel="00000000" w:rsidR="00000000" w:rsidRPr="00000000">
        <w:rPr>
          <w:color w:val="36db1d"/>
          <w:sz w:val="2"/>
          <w:szCs w:val="2"/>
          <w:rtl w:val="0"/>
        </w:rPr>
        <w:t xml:space="preserve">i</w:t>
      </w:r>
      <w:r w:rsidDel="00000000" w:rsidR="00000000" w:rsidRPr="00000000">
        <w:rPr>
          <w:color w:val="2ee113"/>
          <w:sz w:val="2"/>
          <w:szCs w:val="2"/>
          <w:rtl w:val="0"/>
        </w:rPr>
        <w:t xml:space="preserve">s</w:t>
      </w:r>
      <w:r w:rsidDel="00000000" w:rsidR="00000000" w:rsidRPr="00000000">
        <w:rPr>
          <w:color w:val="25e808"/>
          <w:sz w:val="2"/>
          <w:szCs w:val="2"/>
          <w:rtl w:val="0"/>
        </w:rPr>
        <w:t xml:space="preserve">t</w:t>
      </w:r>
      <w:r w:rsidDel="00000000" w:rsidR="00000000" w:rsidRPr="00000000">
        <w:rPr>
          <w:color w:val="1eed00"/>
          <w:sz w:val="2"/>
          <w:szCs w:val="2"/>
          <w:rtl w:val="0"/>
        </w:rPr>
        <w:t xml:space="preserve">i</w:t>
      </w:r>
      <w:r w:rsidDel="00000000" w:rsidR="00000000" w:rsidRPr="00000000">
        <w:rPr>
          <w:color w:val="19f100"/>
          <w:sz w:val="2"/>
          <w:szCs w:val="2"/>
          <w:rtl w:val="0"/>
        </w:rPr>
        <w:t xml:space="preserve">a</w:t>
      </w:r>
      <w:r w:rsidDel="00000000" w:rsidR="00000000" w:rsidRPr="00000000">
        <w:rPr>
          <w:color w:val="13f500"/>
          <w:sz w:val="2"/>
          <w:szCs w:val="2"/>
          <w:rtl w:val="0"/>
        </w:rPr>
        <w:t xml:space="preserve">n</w:t>
      </w:r>
      <w:r w:rsidDel="00000000" w:rsidR="00000000" w:rsidRPr="00000000">
        <w:rPr>
          <w:color w:val="10f700"/>
          <w:sz w:val="2"/>
          <w:szCs w:val="2"/>
          <w:rtl w:val="0"/>
        </w:rPr>
        <w:t xml:space="preserve">o</w:t>
      </w:r>
      <w:r w:rsidDel="00000000" w:rsidR="00000000" w:rsidRPr="00000000">
        <w:rPr>
          <w:color w:val="0ff900"/>
          <w:sz w:val="2"/>
          <w:szCs w:val="2"/>
          <w:rtl w:val="0"/>
        </w:rPr>
        <w:t xml:space="preserve"> </w:t>
      </w:r>
      <w:r w:rsidDel="00000000" w:rsidR="00000000" w:rsidRPr="00000000">
        <w:rPr>
          <w:color w:val="3ad823"/>
          <w:sz w:val="2"/>
          <w:szCs w:val="2"/>
          <w:rtl w:val="0"/>
        </w:rPr>
        <w:t xml:space="preserve">Ronaldo has been in relationship</w:t>
      </w:r>
      <w:r w:rsidDel="00000000" w:rsidR="00000000" w:rsidRPr="00000000">
        <w:rPr>
          <w:color w:val="01fc01"/>
          <w:sz w:val="2"/>
          <w:szCs w:val="2"/>
          <w:rtl w:val="0"/>
        </w:rPr>
        <w:t xml:space="preserve">s</w:t>
      </w:r>
      <w:r w:rsidDel="00000000" w:rsidR="00000000" w:rsidRPr="00000000">
        <w:rPr>
          <w:color w:val="04fa03"/>
          <w:sz w:val="2"/>
          <w:szCs w:val="2"/>
          <w:rtl w:val="0"/>
        </w:rPr>
        <w:t xml:space="preserve"> </w:t>
      </w:r>
      <w:r w:rsidDel="00000000" w:rsidR="00000000" w:rsidRPr="00000000">
        <w:rPr>
          <w:color w:val="06f806"/>
          <w:sz w:val="2"/>
          <w:szCs w:val="2"/>
          <w:rtl w:val="0"/>
        </w:rPr>
        <w:t xml:space="preserve">w</w:t>
      </w:r>
      <w:r w:rsidDel="00000000" w:rsidR="00000000" w:rsidRPr="00000000">
        <w:rPr>
          <w:color w:val="0bf40d"/>
          <w:sz w:val="2"/>
          <w:szCs w:val="2"/>
          <w:rtl w:val="0"/>
        </w:rPr>
        <w:t xml:space="preserve">i</w:t>
      </w:r>
      <w:r w:rsidDel="00000000" w:rsidR="00000000" w:rsidRPr="00000000">
        <w:rPr>
          <w:color w:val="12ef14"/>
          <w:sz w:val="2"/>
          <w:szCs w:val="2"/>
          <w:rtl w:val="0"/>
        </w:rPr>
        <w:t xml:space="preserve">t</w:t>
      </w:r>
      <w:r w:rsidDel="00000000" w:rsidR="00000000" w:rsidRPr="00000000">
        <w:rPr>
          <w:color w:val="19ea1d"/>
          <w:sz w:val="2"/>
          <w:szCs w:val="2"/>
          <w:rtl w:val="0"/>
        </w:rPr>
        <w:t xml:space="preserve">h</w:t>
      </w:r>
      <w:r w:rsidDel="00000000" w:rsidR="00000000" w:rsidRPr="00000000">
        <w:rPr>
          <w:color w:val="21e428"/>
          <w:sz w:val="2"/>
          <w:szCs w:val="2"/>
          <w:rtl w:val="0"/>
        </w:rPr>
        <w:t xml:space="preserve"> </w:t>
      </w:r>
      <w:r w:rsidDel="00000000" w:rsidR="00000000" w:rsidRPr="00000000">
        <w:rPr>
          <w:color w:val="29dd33"/>
          <w:sz w:val="2"/>
          <w:szCs w:val="2"/>
          <w:rtl w:val="0"/>
        </w:rPr>
        <w:t xml:space="preserve">c</w:t>
      </w:r>
      <w:r w:rsidDel="00000000" w:rsidR="00000000" w:rsidRPr="00000000">
        <w:rPr>
          <w:color w:val="32d73d"/>
          <w:sz w:val="2"/>
          <w:szCs w:val="2"/>
          <w:rtl w:val="0"/>
        </w:rPr>
        <w:t xml:space="preserve">e</w:t>
      </w:r>
      <w:r w:rsidDel="00000000" w:rsidR="00000000" w:rsidRPr="00000000">
        <w:rPr>
          <w:color w:val="3ad148"/>
          <w:sz w:val="2"/>
          <w:szCs w:val="2"/>
          <w:rtl w:val="0"/>
        </w:rPr>
        <w:t xml:space="preserve">l</w:t>
      </w:r>
      <w:r w:rsidDel="00000000" w:rsidR="00000000" w:rsidRPr="00000000">
        <w:rPr>
          <w:color w:val="43ca52"/>
          <w:sz w:val="2"/>
          <w:szCs w:val="2"/>
          <w:rtl w:val="0"/>
        </w:rPr>
        <w:t xml:space="preserve">e</w:t>
      </w:r>
      <w:r w:rsidDel="00000000" w:rsidR="00000000" w:rsidRPr="00000000">
        <w:rPr>
          <w:color w:val="4ac55b"/>
          <w:sz w:val="2"/>
          <w:szCs w:val="2"/>
          <w:rtl w:val="0"/>
        </w:rPr>
        <w:t xml:space="preserve">b</w:t>
      </w:r>
      <w:r w:rsidDel="00000000" w:rsidR="00000000" w:rsidRPr="00000000">
        <w:rPr>
          <w:color w:val="51c064"/>
          <w:sz w:val="2"/>
          <w:szCs w:val="2"/>
          <w:rtl w:val="0"/>
        </w:rPr>
        <w:t xml:space="preserve">r</w:t>
      </w:r>
      <w:r w:rsidDel="00000000" w:rsidR="00000000" w:rsidRPr="00000000">
        <w:rPr>
          <w:color w:val="55bc69"/>
          <w:sz w:val="2"/>
          <w:szCs w:val="2"/>
          <w:rtl w:val="0"/>
        </w:rPr>
        <w:t xml:space="preserve">i</w:t>
      </w:r>
      <w:r w:rsidDel="00000000" w:rsidR="00000000" w:rsidRPr="00000000">
        <w:rPr>
          <w:color w:val="58ba6f"/>
          <w:sz w:val="2"/>
          <w:szCs w:val="2"/>
          <w:rtl w:val="0"/>
        </w:rPr>
        <w:t xml:space="preserve">t</w:t>
      </w:r>
      <w:r w:rsidDel="00000000" w:rsidR="00000000" w:rsidRPr="00000000">
        <w:rPr>
          <w:color w:val="5bb871"/>
          <w:sz w:val="2"/>
          <w:szCs w:val="2"/>
          <w:rtl w:val="0"/>
        </w:rPr>
        <w:t xml:space="preserve">i</w:t>
      </w:r>
      <w:r w:rsidDel="00000000" w:rsidR="00000000" w:rsidRPr="00000000">
        <w:rPr>
          <w:color w:val="17610c"/>
          <w:sz w:val="2"/>
          <w:szCs w:val="2"/>
          <w:rtl w:val="0"/>
        </w:rPr>
        <w:t xml:space="preserve">e</w:t>
      </w:r>
      <w:r w:rsidDel="00000000" w:rsidR="00000000" w:rsidRPr="00000000">
        <w:rPr>
          <w:color w:val="115b06"/>
          <w:sz w:val="2"/>
          <w:szCs w:val="2"/>
          <w:rtl w:val="0"/>
        </w:rPr>
        <w:t xml:space="preserve">s</w:t>
      </w:r>
      <w:r w:rsidDel="00000000" w:rsidR="00000000" w:rsidRPr="00000000">
        <w:rPr>
          <w:color w:val="065000"/>
          <w:sz w:val="2"/>
          <w:szCs w:val="2"/>
          <w:rtl w:val="0"/>
        </w:rPr>
        <w:t xml:space="preserve"> </w:t>
      </w:r>
      <w:r w:rsidDel="00000000" w:rsidR="00000000" w:rsidRPr="00000000">
        <w:rPr>
          <w:color w:val="004100"/>
          <w:sz w:val="2"/>
          <w:szCs w:val="2"/>
          <w:rtl w:val="0"/>
        </w:rPr>
        <w:t xml:space="preserve">l</w:t>
      </w:r>
      <w:r w:rsidDel="00000000" w:rsidR="00000000" w:rsidRPr="00000000">
        <w:rPr>
          <w:color w:val="003200"/>
          <w:sz w:val="2"/>
          <w:szCs w:val="2"/>
          <w:rtl w:val="0"/>
        </w:rPr>
        <w:t xml:space="preserve">i</w:t>
      </w:r>
      <w:r w:rsidDel="00000000" w:rsidR="00000000" w:rsidRPr="00000000">
        <w:rPr>
          <w:color w:val="002300"/>
          <w:sz w:val="2"/>
          <w:szCs w:val="2"/>
          <w:rtl w:val="0"/>
        </w:rPr>
        <w:t xml:space="preserve">k</w:t>
      </w:r>
      <w:r w:rsidDel="00000000" w:rsidR="00000000" w:rsidRPr="00000000">
        <w:rPr>
          <w:color w:val="002000"/>
          <w:sz w:val="2"/>
          <w:szCs w:val="2"/>
          <w:rtl w:val="0"/>
        </w:rPr>
        <w:t xml:space="preserve">e </w:t>
      </w:r>
      <w:r w:rsidDel="00000000" w:rsidR="00000000" w:rsidRPr="00000000">
        <w:rPr>
          <w:color w:val="003100"/>
          <w:sz w:val="2"/>
          <w:szCs w:val="2"/>
          <w:rtl w:val="0"/>
        </w:rPr>
        <w:t xml:space="preserve">G</w:t>
      </w:r>
      <w:r w:rsidDel="00000000" w:rsidR="00000000" w:rsidRPr="00000000">
        <w:rPr>
          <w:color w:val="003200"/>
          <w:sz w:val="2"/>
          <w:szCs w:val="2"/>
          <w:rtl w:val="0"/>
        </w:rPr>
        <w:t xml:space="preserve">e</w:t>
      </w:r>
      <w:r w:rsidDel="00000000" w:rsidR="00000000" w:rsidRPr="00000000">
        <w:rPr>
          <w:color w:val="003300"/>
          <w:sz w:val="2"/>
          <w:szCs w:val="2"/>
          <w:rtl w:val="0"/>
        </w:rPr>
        <w:t xml:space="preserve">m</w:t>
      </w:r>
      <w:r w:rsidDel="00000000" w:rsidR="00000000" w:rsidRPr="00000000">
        <w:rPr>
          <w:color w:val="003500"/>
          <w:sz w:val="2"/>
          <w:szCs w:val="2"/>
          <w:rtl w:val="0"/>
        </w:rPr>
        <w:t xml:space="preserve">m</w:t>
      </w:r>
      <w:r w:rsidDel="00000000" w:rsidR="00000000" w:rsidRPr="00000000">
        <w:rPr>
          <w:color w:val="003700"/>
          <w:sz w:val="2"/>
          <w:szCs w:val="2"/>
          <w:rtl w:val="0"/>
        </w:rPr>
        <w:t xml:space="preserve">a</w:t>
      </w:r>
      <w:r w:rsidDel="00000000" w:rsidR="00000000" w:rsidRPr="00000000">
        <w:rPr>
          <w:color w:val="003900"/>
          <w:sz w:val="2"/>
          <w:szCs w:val="2"/>
          <w:rtl w:val="0"/>
        </w:rPr>
        <w:t xml:space="preserve"> </w:t>
      </w:r>
      <w:r w:rsidDel="00000000" w:rsidR="00000000" w:rsidRPr="00000000">
        <w:rPr>
          <w:color w:val="003b00"/>
          <w:sz w:val="2"/>
          <w:szCs w:val="2"/>
          <w:rtl w:val="0"/>
        </w:rPr>
        <w:t xml:space="preserve">A</w:t>
      </w:r>
      <w:r w:rsidDel="00000000" w:rsidR="00000000" w:rsidRPr="00000000">
        <w:rPr>
          <w:color w:val="003c00"/>
          <w:sz w:val="2"/>
          <w:szCs w:val="2"/>
          <w:rtl w:val="0"/>
        </w:rPr>
        <w:t xml:space="preserve">t</w:t>
      </w:r>
      <w:r w:rsidDel="00000000" w:rsidR="00000000" w:rsidRPr="00000000">
        <w:rPr>
          <w:color w:val="080808"/>
          <w:sz w:val="2"/>
          <w:szCs w:val="2"/>
          <w:rtl w:val="0"/>
        </w:rPr>
        <w:t xml:space="preserve">kinson and Alice Goodwin both models in England, he has two sons Cristiano Ronaldo Jr and Matteo RonaldoRonaldo was in a romantic relationship w</w:t>
      </w:r>
      <w:r w:rsidDel="00000000" w:rsidR="00000000" w:rsidRPr="00000000">
        <w:rPr>
          <w:color w:val="000000"/>
          <w:sz w:val="2"/>
          <w:szCs w:val="2"/>
          <w:rtl w:val="0"/>
        </w:rPr>
        <w:t xml:space="preserve">ith </w:t>
      </w:r>
      <w:r w:rsidDel="00000000" w:rsidR="00000000" w:rsidRPr="00000000">
        <w:rPr>
          <w:color w:val="070707"/>
          <w:sz w:val="2"/>
          <w:szCs w:val="2"/>
          <w:rtl w:val="0"/>
        </w:rPr>
        <w:t xml:space="preserve">R</w:t>
      </w:r>
      <w:r w:rsidDel="00000000" w:rsidR="00000000" w:rsidRPr="00000000">
        <w:rPr>
          <w:color w:val="0e0e0e"/>
          <w:sz w:val="2"/>
          <w:szCs w:val="2"/>
          <w:rtl w:val="0"/>
        </w:rPr>
        <w:t xml:space="preserve">u</w:t>
      </w:r>
      <w:r w:rsidDel="00000000" w:rsidR="00000000" w:rsidRPr="00000000">
        <w:rPr>
          <w:color w:val="141414"/>
          <w:sz w:val="2"/>
          <w:szCs w:val="2"/>
          <w:rtl w:val="0"/>
        </w:rPr>
        <w:t xml:space="preserve">s</w:t>
      </w:r>
      <w:r w:rsidDel="00000000" w:rsidR="00000000" w:rsidRPr="00000000">
        <w:rPr>
          <w:color w:val="171717"/>
          <w:sz w:val="2"/>
          <w:szCs w:val="2"/>
          <w:rtl w:val="0"/>
        </w:rPr>
        <w:t xml:space="preserve">s</w:t>
      </w:r>
      <w:r w:rsidDel="00000000" w:rsidR="00000000" w:rsidRPr="00000000">
        <w:rPr>
          <w:color w:val="000000"/>
          <w:sz w:val="2"/>
          <w:szCs w:val="2"/>
          <w:rtl w:val="0"/>
        </w:rPr>
        <w:t xml:space="preserve">ian</w:t>
      </w:r>
      <w:r w:rsidDel="00000000" w:rsidR="00000000" w:rsidRPr="00000000">
        <w:rPr>
          <w:color w:val="0c0c0c"/>
          <w:sz w:val="2"/>
          <w:szCs w:val="2"/>
          <w:rtl w:val="0"/>
        </w:rPr>
        <w:t xml:space="preserve"> </w:t>
      </w:r>
      <w:r w:rsidDel="00000000" w:rsidR="00000000" w:rsidRPr="00000000">
        <w:rPr>
          <w:color w:val="232323"/>
          <w:sz w:val="2"/>
          <w:szCs w:val="2"/>
          <w:rtl w:val="0"/>
        </w:rPr>
        <w:t xml:space="preserve">s</w:t>
      </w:r>
      <w:r w:rsidDel="00000000" w:rsidR="00000000" w:rsidRPr="00000000">
        <w:rPr>
          <w:color w:val="383838"/>
          <w:sz w:val="2"/>
          <w:szCs w:val="2"/>
          <w:rtl w:val="0"/>
        </w:rPr>
        <w:t xml:space="preserve">u</w:t>
      </w:r>
      <w:r w:rsidDel="00000000" w:rsidR="00000000" w:rsidRPr="00000000">
        <w:rPr>
          <w:color w:val="494949"/>
          <w:sz w:val="2"/>
          <w:szCs w:val="2"/>
          <w:rtl w:val="0"/>
        </w:rPr>
        <w:t xml:space="preserve">p</w:t>
      </w:r>
      <w:r w:rsidDel="00000000" w:rsidR="00000000" w:rsidRPr="00000000">
        <w:rPr>
          <w:color w:val="525252"/>
          <w:sz w:val="2"/>
          <w:szCs w:val="2"/>
          <w:rtl w:val="0"/>
        </w:rPr>
        <w:t xml:space="preserve">e</w:t>
      </w:r>
      <w:r w:rsidDel="00000000" w:rsidR="00000000" w:rsidRPr="00000000">
        <w:rPr>
          <w:color w:val="959595"/>
          <w:sz w:val="2"/>
          <w:szCs w:val="2"/>
          <w:rtl w:val="0"/>
        </w:rPr>
        <w:t xml:space="preserve">r</w:t>
      </w:r>
      <w:r w:rsidDel="00000000" w:rsidR="00000000" w:rsidRPr="00000000">
        <w:rPr>
          <w:color w:val="a7a7a7"/>
          <w:sz w:val="2"/>
          <w:szCs w:val="2"/>
          <w:rtl w:val="0"/>
        </w:rPr>
        <w:t xml:space="preserve">m</w:t>
      </w:r>
      <w:r w:rsidDel="00000000" w:rsidR="00000000" w:rsidRPr="00000000">
        <w:rPr>
          <w:color w:val="c4c4c4"/>
          <w:sz w:val="2"/>
          <w:szCs w:val="2"/>
          <w:rtl w:val="0"/>
        </w:rPr>
        <w:t xml:space="preserve">o</w:t>
      </w:r>
      <w:r w:rsidDel="00000000" w:rsidR="00000000" w:rsidRPr="00000000">
        <w:rPr>
          <w:color w:val="e2e2e2"/>
          <w:sz w:val="2"/>
          <w:szCs w:val="2"/>
          <w:rtl w:val="0"/>
        </w:rPr>
        <w:t xml:space="preserve">d</w:t>
      </w:r>
      <w:r w:rsidDel="00000000" w:rsidR="00000000" w:rsidRPr="00000000">
        <w:rPr>
          <w:color w:val="f8f8f8"/>
          <w:sz w:val="2"/>
          <w:szCs w:val="2"/>
          <w:rtl w:val="0"/>
        </w:rPr>
        <w:t xml:space="preserve">e</w:t>
      </w:r>
      <w:r w:rsidDel="00000000" w:rsidR="00000000" w:rsidRPr="00000000">
        <w:rPr>
          <w:color w:val="ffffff"/>
          <w:sz w:val="2"/>
          <w:szCs w:val="2"/>
          <w:rtl w:val="0"/>
        </w:rPr>
        <w:t xml:space="preserve">l I</w:t>
      </w:r>
      <w:r w:rsidDel="00000000" w:rsidR="00000000" w:rsidRPr="00000000">
        <w:rPr>
          <w:color w:val="f8f8f8"/>
          <w:sz w:val="2"/>
          <w:szCs w:val="2"/>
          <w:rtl w:val="0"/>
        </w:rPr>
        <w:t xml:space="preserve">rina Shayk for five years from 201</w:t>
      </w:r>
      <w:r w:rsidDel="00000000" w:rsidR="00000000" w:rsidRPr="00000000">
        <w:rPr>
          <w:sz w:val="16"/>
          <w:szCs w:val="16"/>
          <w:rtl w:val="0"/>
        </w:rPr>
        <w:br w:type="textWrapping"/>
      </w:r>
      <w:r w:rsidDel="00000000" w:rsidR="00000000" w:rsidRPr="00000000">
        <w:rPr>
          <w:color w:val="f8f8f8"/>
          <w:sz w:val="2"/>
          <w:szCs w:val="2"/>
          <w:rtl w:val="0"/>
        </w:rPr>
        <w:t xml:space="preserve">0 to 2015, Cristiano Ronaldo was awarded the Ballon d'Or five times in 2008, 2013-2014 2016 and </w:t>
      </w:r>
      <w:r w:rsidDel="00000000" w:rsidR="00000000" w:rsidRPr="00000000">
        <w:rPr>
          <w:color w:val="d4d4d4"/>
          <w:sz w:val="2"/>
          <w:szCs w:val="2"/>
          <w:rtl w:val="0"/>
        </w:rPr>
        <w:t xml:space="preserve">2</w:t>
      </w:r>
      <w:r w:rsidDel="00000000" w:rsidR="00000000" w:rsidRPr="00000000">
        <w:rPr>
          <w:color w:val="ffffff"/>
          <w:sz w:val="2"/>
          <w:szCs w:val="2"/>
          <w:rtl w:val="0"/>
        </w:rPr>
        <w:t xml:space="preserve">01</w:t>
      </w:r>
      <w:r w:rsidDel="00000000" w:rsidR="00000000" w:rsidRPr="00000000">
        <w:rPr>
          <w:color w:val="fcfcfc"/>
          <w:sz w:val="2"/>
          <w:szCs w:val="2"/>
          <w:rtl w:val="0"/>
        </w:rPr>
        <w:t xml:space="preserve">7</w:t>
      </w:r>
      <w:r w:rsidDel="00000000" w:rsidR="00000000" w:rsidRPr="00000000">
        <w:rPr>
          <w:color w:val="8b8b8b"/>
          <w:sz w:val="2"/>
          <w:szCs w:val="2"/>
          <w:rtl w:val="0"/>
        </w:rPr>
        <w:t xml:space="preserve">.</w:t>
      </w:r>
      <w:r w:rsidDel="00000000" w:rsidR="00000000" w:rsidRPr="00000000">
        <w:rPr>
          <w:color w:val="222222"/>
          <w:sz w:val="2"/>
          <w:szCs w:val="2"/>
          <w:rtl w:val="0"/>
        </w:rPr>
        <w:t xml:space="preserve"> </w:t>
      </w:r>
      <w:r w:rsidDel="00000000" w:rsidR="00000000" w:rsidRPr="00000000">
        <w:rPr>
          <w:color w:val="000000"/>
          <w:sz w:val="2"/>
          <w:szCs w:val="2"/>
          <w:rtl w:val="0"/>
        </w:rPr>
        <w:t xml:space="preserve">Cr</w:t>
      </w:r>
      <w:r w:rsidDel="00000000" w:rsidR="00000000" w:rsidRPr="00000000">
        <w:rPr>
          <w:color w:val="080808"/>
          <w:sz w:val="2"/>
          <w:szCs w:val="2"/>
          <w:rtl w:val="0"/>
        </w:rPr>
        <w:t xml:space="preserve">istiano Ronaldo is a Por</w:t>
      </w:r>
      <w:r w:rsidDel="00000000" w:rsidR="00000000" w:rsidRPr="00000000">
        <w:rPr>
          <w:color w:val="002200"/>
          <w:sz w:val="2"/>
          <w:szCs w:val="2"/>
          <w:rtl w:val="0"/>
        </w:rPr>
        <w:t xml:space="preserve">t</w:t>
      </w:r>
      <w:r w:rsidDel="00000000" w:rsidR="00000000" w:rsidRPr="00000000">
        <w:rPr>
          <w:color w:val="003e00"/>
          <w:sz w:val="2"/>
          <w:szCs w:val="2"/>
          <w:rtl w:val="0"/>
        </w:rPr>
        <w:t xml:space="preserve">u</w:t>
      </w:r>
      <w:r w:rsidDel="00000000" w:rsidR="00000000" w:rsidRPr="00000000">
        <w:rPr>
          <w:color w:val="146c06"/>
          <w:sz w:val="2"/>
          <w:szCs w:val="2"/>
          <w:rtl w:val="0"/>
        </w:rPr>
        <w:t xml:space="preserve">g</w:t>
      </w:r>
      <w:r w:rsidDel="00000000" w:rsidR="00000000" w:rsidRPr="00000000">
        <w:rPr>
          <w:color w:val="369628"/>
          <w:sz w:val="2"/>
          <w:szCs w:val="2"/>
          <w:rtl w:val="0"/>
        </w:rPr>
        <w:t xml:space="preserve">u</w:t>
      </w:r>
      <w:r w:rsidDel="00000000" w:rsidR="00000000" w:rsidRPr="00000000">
        <w:rPr>
          <w:color w:val="46b336"/>
          <w:sz w:val="2"/>
          <w:szCs w:val="2"/>
          <w:rtl w:val="0"/>
        </w:rPr>
        <w:t xml:space="preserve">e</w:t>
      </w:r>
      <w:r w:rsidDel="00000000" w:rsidR="00000000" w:rsidRPr="00000000">
        <w:rPr>
          <w:color w:val="41ba2f"/>
          <w:sz w:val="2"/>
          <w:szCs w:val="2"/>
          <w:rtl w:val="0"/>
        </w:rPr>
        <w:t xml:space="preserve">s</w:t>
      </w:r>
      <w:r w:rsidDel="00000000" w:rsidR="00000000" w:rsidRPr="00000000">
        <w:rPr>
          <w:color w:val="2fb61b"/>
          <w:sz w:val="2"/>
          <w:szCs w:val="2"/>
          <w:rtl w:val="0"/>
        </w:rPr>
        <w:t xml:space="preserve">e</w:t>
      </w:r>
      <w:r w:rsidDel="00000000" w:rsidR="00000000" w:rsidRPr="00000000">
        <w:rPr>
          <w:color w:val="1cb306"/>
          <w:sz w:val="2"/>
          <w:szCs w:val="2"/>
          <w:rtl w:val="0"/>
        </w:rPr>
        <w:t xml:space="preserve"> </w:t>
      </w:r>
      <w:r w:rsidDel="00000000" w:rsidR="00000000" w:rsidRPr="00000000">
        <w:rPr>
          <w:color w:val="36db1d"/>
          <w:sz w:val="2"/>
          <w:szCs w:val="2"/>
          <w:rtl w:val="0"/>
        </w:rPr>
        <w:t xml:space="preserve">f</w:t>
      </w:r>
      <w:r w:rsidDel="00000000" w:rsidR="00000000" w:rsidRPr="00000000">
        <w:rPr>
          <w:color w:val="2ee113"/>
          <w:sz w:val="2"/>
          <w:szCs w:val="2"/>
          <w:rtl w:val="0"/>
        </w:rPr>
        <w:t xml:space="preserve">o</w:t>
      </w:r>
      <w:r w:rsidDel="00000000" w:rsidR="00000000" w:rsidRPr="00000000">
        <w:rPr>
          <w:color w:val="25e808"/>
          <w:sz w:val="2"/>
          <w:szCs w:val="2"/>
          <w:rtl w:val="0"/>
        </w:rPr>
        <w:t xml:space="preserve">o</w:t>
      </w:r>
      <w:r w:rsidDel="00000000" w:rsidR="00000000" w:rsidRPr="00000000">
        <w:rPr>
          <w:color w:val="1eed00"/>
          <w:sz w:val="2"/>
          <w:szCs w:val="2"/>
          <w:rtl w:val="0"/>
        </w:rPr>
        <w:t xml:space="preserve">t</w:t>
      </w:r>
      <w:r w:rsidDel="00000000" w:rsidR="00000000" w:rsidRPr="00000000">
        <w:rPr>
          <w:color w:val="19f100"/>
          <w:sz w:val="2"/>
          <w:szCs w:val="2"/>
          <w:rtl w:val="0"/>
        </w:rPr>
        <w:t xml:space="preserve">b</w:t>
      </w:r>
      <w:r w:rsidDel="00000000" w:rsidR="00000000" w:rsidRPr="00000000">
        <w:rPr>
          <w:color w:val="13f500"/>
          <w:sz w:val="2"/>
          <w:szCs w:val="2"/>
          <w:rtl w:val="0"/>
        </w:rPr>
        <w:t xml:space="preserve">a</w:t>
      </w:r>
      <w:r w:rsidDel="00000000" w:rsidR="00000000" w:rsidRPr="00000000">
        <w:rPr>
          <w:color w:val="10f700"/>
          <w:sz w:val="2"/>
          <w:szCs w:val="2"/>
          <w:rtl w:val="0"/>
        </w:rPr>
        <w:t xml:space="preserve">l</w:t>
      </w:r>
      <w:r w:rsidDel="00000000" w:rsidR="00000000" w:rsidRPr="00000000">
        <w:rPr>
          <w:color w:val="0ff900"/>
          <w:sz w:val="2"/>
          <w:szCs w:val="2"/>
          <w:rtl w:val="0"/>
        </w:rPr>
        <w:t xml:space="preserve">l</w:t>
      </w:r>
      <w:r w:rsidDel="00000000" w:rsidR="00000000" w:rsidRPr="00000000">
        <w:rPr>
          <w:color w:val="3ad823"/>
          <w:sz w:val="2"/>
          <w:szCs w:val="2"/>
          <w:rtl w:val="0"/>
        </w:rPr>
        <w:t xml:space="preserve"> player he was born on February </w:t>
      </w:r>
      <w:r w:rsidDel="00000000" w:rsidR="00000000" w:rsidRPr="00000000">
        <w:rPr>
          <w:color w:val="09f50c"/>
          <w:sz w:val="2"/>
          <w:szCs w:val="2"/>
          <w:rtl w:val="0"/>
        </w:rPr>
        <w:t xml:space="preserve">5</w:t>
      </w:r>
      <w:r w:rsidDel="00000000" w:rsidR="00000000" w:rsidRPr="00000000">
        <w:rPr>
          <w:color w:val="0cf30d"/>
          <w:sz w:val="2"/>
          <w:szCs w:val="2"/>
          <w:rtl w:val="0"/>
        </w:rPr>
        <w:t xml:space="preserve">t</w:t>
      </w:r>
      <w:r w:rsidDel="00000000" w:rsidR="00000000" w:rsidRPr="00000000">
        <w:rPr>
          <w:color w:val="0ff111"/>
          <w:sz w:val="2"/>
          <w:szCs w:val="2"/>
          <w:rtl w:val="0"/>
        </w:rPr>
        <w:t xml:space="preserve">h</w:t>
      </w:r>
      <w:r w:rsidDel="00000000" w:rsidR="00000000" w:rsidRPr="00000000">
        <w:rPr>
          <w:color w:val="14ed18"/>
          <w:sz w:val="2"/>
          <w:szCs w:val="2"/>
          <w:rtl w:val="0"/>
        </w:rPr>
        <w:t xml:space="preserve"> </w:t>
      </w:r>
      <w:r w:rsidDel="00000000" w:rsidR="00000000" w:rsidRPr="00000000">
        <w:rPr>
          <w:color w:val="1ae91f"/>
          <w:sz w:val="2"/>
          <w:szCs w:val="2"/>
          <w:rtl w:val="0"/>
        </w:rPr>
        <w:t xml:space="preserve">1</w:t>
      </w:r>
      <w:r w:rsidDel="00000000" w:rsidR="00000000" w:rsidRPr="00000000">
        <w:rPr>
          <w:color w:val="21e428"/>
          <w:sz w:val="2"/>
          <w:szCs w:val="2"/>
          <w:rtl w:val="0"/>
        </w:rPr>
        <w:t xml:space="preserve">9</w:t>
      </w:r>
      <w:r w:rsidDel="00000000" w:rsidR="00000000" w:rsidRPr="00000000">
        <w:rPr>
          <w:color w:val="29dd33"/>
          <w:sz w:val="2"/>
          <w:szCs w:val="2"/>
          <w:rtl w:val="0"/>
        </w:rPr>
        <w:t xml:space="preserve">8</w:t>
      </w:r>
      <w:r w:rsidDel="00000000" w:rsidR="00000000" w:rsidRPr="00000000">
        <w:rPr>
          <w:color w:val="32d73d"/>
          <w:sz w:val="2"/>
          <w:szCs w:val="2"/>
          <w:rtl w:val="0"/>
        </w:rPr>
        <w:t xml:space="preserve">5</w:t>
      </w:r>
      <w:r w:rsidDel="00000000" w:rsidR="00000000" w:rsidRPr="00000000">
        <w:rPr>
          <w:color w:val="3ad148"/>
          <w:sz w:val="2"/>
          <w:szCs w:val="2"/>
          <w:rtl w:val="0"/>
        </w:rPr>
        <w:t xml:space="preserve"> </w:t>
      </w:r>
      <w:r w:rsidDel="00000000" w:rsidR="00000000" w:rsidRPr="00000000">
        <w:rPr>
          <w:color w:val="43ca54"/>
          <w:sz w:val="2"/>
          <w:szCs w:val="2"/>
          <w:rtl w:val="0"/>
        </w:rPr>
        <w:t xml:space="preserve">i</w:t>
      </w:r>
      <w:r w:rsidDel="00000000" w:rsidR="00000000" w:rsidRPr="00000000">
        <w:rPr>
          <w:color w:val="4bc45d"/>
          <w:sz w:val="2"/>
          <w:szCs w:val="2"/>
          <w:rtl w:val="0"/>
        </w:rPr>
        <w:t xml:space="preserve">n</w:t>
      </w:r>
      <w:r w:rsidDel="00000000" w:rsidR="00000000" w:rsidRPr="00000000">
        <w:rPr>
          <w:color w:val="52be68"/>
          <w:sz w:val="2"/>
          <w:szCs w:val="2"/>
          <w:rtl w:val="0"/>
        </w:rPr>
        <w:t xml:space="preserve"> </w:t>
      </w:r>
      <w:r w:rsidDel="00000000" w:rsidR="00000000" w:rsidRPr="00000000">
        <w:rPr>
          <w:color w:val="59b96f"/>
          <w:sz w:val="2"/>
          <w:szCs w:val="2"/>
          <w:rtl w:val="0"/>
        </w:rPr>
        <w:t xml:space="preserve">S</w:t>
      </w:r>
      <w:r w:rsidDel="00000000" w:rsidR="00000000" w:rsidRPr="00000000">
        <w:rPr>
          <w:color w:val="5db674"/>
          <w:sz w:val="2"/>
          <w:szCs w:val="2"/>
          <w:rtl w:val="0"/>
        </w:rPr>
        <w:t xml:space="preserve">a</w:t>
      </w:r>
      <w:r w:rsidDel="00000000" w:rsidR="00000000" w:rsidRPr="00000000">
        <w:rPr>
          <w:color w:val="62b379"/>
          <w:sz w:val="2"/>
          <w:szCs w:val="2"/>
          <w:rtl w:val="0"/>
        </w:rPr>
        <w:t xml:space="preserve">n</w:t>
      </w:r>
      <w:r w:rsidDel="00000000" w:rsidR="00000000" w:rsidRPr="00000000">
        <w:rPr>
          <w:color w:val="63b27b"/>
          <w:sz w:val="2"/>
          <w:szCs w:val="2"/>
          <w:rtl w:val="0"/>
        </w:rPr>
        <w:t xml:space="preserve">t</w:t>
      </w:r>
      <w:r w:rsidDel="00000000" w:rsidR="00000000" w:rsidRPr="00000000">
        <w:rPr>
          <w:color w:val="001900"/>
          <w:sz w:val="2"/>
          <w:szCs w:val="2"/>
          <w:rtl w:val="0"/>
        </w:rPr>
        <w:t xml:space="preserve">o An</w:t>
      </w:r>
      <w:r w:rsidDel="00000000" w:rsidR="00000000" w:rsidRPr="00000000">
        <w:rPr>
          <w:color w:val="001f00"/>
          <w:sz w:val="2"/>
          <w:szCs w:val="2"/>
          <w:rtl w:val="0"/>
        </w:rPr>
        <w:t xml:space="preserve">t</w:t>
      </w:r>
      <w:r w:rsidDel="00000000" w:rsidR="00000000" w:rsidRPr="00000000">
        <w:rPr>
          <w:color w:val="002500"/>
          <w:sz w:val="2"/>
          <w:szCs w:val="2"/>
          <w:rtl w:val="0"/>
        </w:rPr>
        <w:t xml:space="preserve">o</w:t>
      </w:r>
      <w:r w:rsidDel="00000000" w:rsidR="00000000" w:rsidRPr="00000000">
        <w:rPr>
          <w:color w:val="002900"/>
          <w:sz w:val="2"/>
          <w:szCs w:val="2"/>
          <w:rtl w:val="0"/>
        </w:rPr>
        <w:t xml:space="preserve">n</w:t>
      </w:r>
      <w:r w:rsidDel="00000000" w:rsidR="00000000" w:rsidRPr="00000000">
        <w:rPr>
          <w:color w:val="002c00"/>
          <w:sz w:val="2"/>
          <w:szCs w:val="2"/>
          <w:rtl w:val="0"/>
        </w:rPr>
        <w:t xml:space="preserve">io</w:t>
      </w:r>
      <w:r w:rsidDel="00000000" w:rsidR="00000000" w:rsidRPr="00000000">
        <w:rPr>
          <w:color w:val="002e00"/>
          <w:sz w:val="2"/>
          <w:szCs w:val="2"/>
          <w:rtl w:val="0"/>
        </w:rPr>
        <w:t xml:space="preserve"> </w:t>
      </w:r>
      <w:r w:rsidDel="00000000" w:rsidR="00000000" w:rsidRPr="00000000">
        <w:rPr>
          <w:color w:val="003100"/>
          <w:sz w:val="2"/>
          <w:szCs w:val="2"/>
          <w:rtl w:val="0"/>
        </w:rPr>
        <w:t xml:space="preserve">h</w:t>
      </w:r>
      <w:r w:rsidDel="00000000" w:rsidR="00000000" w:rsidRPr="00000000">
        <w:rPr>
          <w:color w:val="003400"/>
          <w:sz w:val="2"/>
          <w:szCs w:val="2"/>
          <w:rtl w:val="0"/>
        </w:rPr>
        <w:t xml:space="preserve">i</w:t>
      </w:r>
      <w:r w:rsidDel="00000000" w:rsidR="00000000" w:rsidRPr="00000000">
        <w:rPr>
          <w:color w:val="003800"/>
          <w:sz w:val="2"/>
          <w:szCs w:val="2"/>
          <w:rtl w:val="0"/>
        </w:rPr>
        <w:t xml:space="preserve">s</w:t>
      </w:r>
      <w:r w:rsidDel="00000000" w:rsidR="00000000" w:rsidRPr="00000000">
        <w:rPr>
          <w:color w:val="013c00"/>
          <w:sz w:val="2"/>
          <w:szCs w:val="2"/>
          <w:rtl w:val="0"/>
        </w:rPr>
        <w:t xml:space="preserve"> </w:t>
      </w:r>
      <w:r w:rsidDel="00000000" w:rsidR="00000000" w:rsidRPr="00000000">
        <w:rPr>
          <w:color w:val="043f00"/>
          <w:sz w:val="2"/>
          <w:szCs w:val="2"/>
          <w:rtl w:val="0"/>
        </w:rPr>
        <w:t xml:space="preserve">f</w:t>
      </w:r>
      <w:r w:rsidDel="00000000" w:rsidR="00000000" w:rsidRPr="00000000">
        <w:rPr>
          <w:color w:val="054000"/>
          <w:sz w:val="2"/>
          <w:szCs w:val="2"/>
          <w:rtl w:val="0"/>
        </w:rPr>
        <w:t xml:space="preserve">a</w:t>
      </w:r>
      <w:r w:rsidDel="00000000" w:rsidR="00000000" w:rsidRPr="00000000">
        <w:rPr>
          <w:color w:val="080808"/>
          <w:sz w:val="2"/>
          <w:szCs w:val="2"/>
          <w:rtl w:val="0"/>
        </w:rPr>
        <w:t xml:space="preserve">ther's name is Jose Dinis Aveiro and his mother's name is Maria Dolores dos Santos Aveiro, his father was a gardener with the municipality and h</w:t>
      </w:r>
      <w:r w:rsidDel="00000000" w:rsidR="00000000" w:rsidRPr="00000000">
        <w:rPr>
          <w:color w:val="0c0c0c"/>
          <w:sz w:val="2"/>
          <w:szCs w:val="2"/>
          <w:rtl w:val="0"/>
        </w:rPr>
        <w:t xml:space="preserve">i</w:t>
      </w:r>
      <w:r w:rsidDel="00000000" w:rsidR="00000000" w:rsidRPr="00000000">
        <w:rPr>
          <w:color w:val="090909"/>
          <w:sz w:val="2"/>
          <w:szCs w:val="2"/>
          <w:rtl w:val="0"/>
        </w:rPr>
        <w:t xml:space="preserve">s</w:t>
      </w:r>
      <w:r w:rsidDel="00000000" w:rsidR="00000000" w:rsidRPr="00000000">
        <w:rPr>
          <w:color w:val="020202"/>
          <w:sz w:val="2"/>
          <w:szCs w:val="2"/>
          <w:rtl w:val="0"/>
        </w:rPr>
        <w:t xml:space="preserve"> </w:t>
      </w:r>
      <w:r w:rsidDel="00000000" w:rsidR="00000000" w:rsidRPr="00000000">
        <w:rPr>
          <w:color w:val="000000"/>
          <w:sz w:val="2"/>
          <w:szCs w:val="2"/>
          <w:rtl w:val="0"/>
        </w:rPr>
        <w:t xml:space="preserve">mother worked</w:t>
      </w:r>
      <w:r w:rsidDel="00000000" w:rsidR="00000000" w:rsidRPr="00000000">
        <w:rPr>
          <w:color w:val="6f6f6f"/>
          <w:sz w:val="2"/>
          <w:szCs w:val="2"/>
          <w:rtl w:val="0"/>
        </w:rPr>
        <w:t xml:space="preserve"> </w:t>
      </w:r>
      <w:r w:rsidDel="00000000" w:rsidR="00000000" w:rsidRPr="00000000">
        <w:rPr>
          <w:color w:val="848484"/>
          <w:sz w:val="2"/>
          <w:szCs w:val="2"/>
          <w:rtl w:val="0"/>
        </w:rPr>
        <w:t xml:space="preserve">a</w:t>
      </w:r>
      <w:r w:rsidDel="00000000" w:rsidR="00000000" w:rsidRPr="00000000">
        <w:rPr>
          <w:color w:val="a7a7a7"/>
          <w:sz w:val="2"/>
          <w:szCs w:val="2"/>
          <w:rtl w:val="0"/>
        </w:rPr>
        <w:t xml:space="preserve">s</w:t>
      </w:r>
      <w:r w:rsidDel="00000000" w:rsidR="00000000" w:rsidRPr="00000000">
        <w:rPr>
          <w:color w:val="cdcdcd"/>
          <w:sz w:val="2"/>
          <w:szCs w:val="2"/>
          <w:rtl w:val="0"/>
        </w:rPr>
        <w:t xml:space="preserve"> </w:t>
      </w:r>
      <w:r w:rsidDel="00000000" w:rsidR="00000000" w:rsidRPr="00000000">
        <w:rPr>
          <w:color w:val="ececec"/>
          <w:sz w:val="2"/>
          <w:szCs w:val="2"/>
          <w:rtl w:val="0"/>
        </w:rPr>
        <w:t xml:space="preserve">a</w:t>
      </w:r>
      <w:r w:rsidDel="00000000" w:rsidR="00000000" w:rsidRPr="00000000">
        <w:rPr>
          <w:color w:val="ffffff"/>
          <w:sz w:val="2"/>
          <w:szCs w:val="2"/>
          <w:rtl w:val="0"/>
        </w:rPr>
        <w:t xml:space="preserve"> co</w:t>
      </w:r>
      <w:r w:rsidDel="00000000" w:rsidR="00000000" w:rsidRPr="00000000">
        <w:rPr>
          <w:color w:val="f8f8f8"/>
          <w:sz w:val="2"/>
          <w:szCs w:val="2"/>
          <w:rtl w:val="0"/>
        </w:rPr>
        <w:t xml:space="preserve">ok.Ronaldo was expelled from schoo</w:t>
      </w:r>
      <w:r w:rsidDel="00000000" w:rsidR="00000000" w:rsidRPr="00000000">
        <w:rPr>
          <w:sz w:val="16"/>
          <w:szCs w:val="16"/>
          <w:rtl w:val="0"/>
        </w:rPr>
        <w:br w:type="textWrapping"/>
      </w:r>
      <w:r w:rsidDel="00000000" w:rsidR="00000000" w:rsidRPr="00000000">
        <w:rPr>
          <w:color w:val="f8f8f8"/>
          <w:sz w:val="2"/>
          <w:szCs w:val="2"/>
          <w:rtl w:val="0"/>
        </w:rPr>
        <w:t xml:space="preserve">l after assaulting his teacher by﻿Cristiano Ronaldo is a Portuguese football player he was born </w:t>
      </w:r>
      <w:r w:rsidDel="00000000" w:rsidR="00000000" w:rsidRPr="00000000">
        <w:rPr>
          <w:color w:val="ffffff"/>
          <w:sz w:val="2"/>
          <w:szCs w:val="2"/>
          <w:rtl w:val="0"/>
        </w:rPr>
        <w:t xml:space="preserve">on </w:t>
      </w:r>
      <w:r w:rsidDel="00000000" w:rsidR="00000000" w:rsidRPr="00000000">
        <w:rPr>
          <w:color w:val="ababab"/>
          <w:sz w:val="2"/>
          <w:szCs w:val="2"/>
          <w:rtl w:val="0"/>
        </w:rPr>
        <w:t xml:space="preserve">F</w:t>
      </w:r>
      <w:r w:rsidDel="00000000" w:rsidR="00000000" w:rsidRPr="00000000">
        <w:rPr>
          <w:color w:val="363636"/>
          <w:sz w:val="2"/>
          <w:szCs w:val="2"/>
          <w:rtl w:val="0"/>
        </w:rPr>
        <w:t xml:space="preserve">e</w:t>
      </w:r>
      <w:r w:rsidDel="00000000" w:rsidR="00000000" w:rsidRPr="00000000">
        <w:rPr>
          <w:color w:val="000000"/>
          <w:sz w:val="2"/>
          <w:szCs w:val="2"/>
          <w:rtl w:val="0"/>
        </w:rPr>
        <w:t xml:space="preserve">br</w:t>
      </w:r>
      <w:r w:rsidDel="00000000" w:rsidR="00000000" w:rsidRPr="00000000">
        <w:rPr>
          <w:color w:val="171717"/>
          <w:sz w:val="2"/>
          <w:szCs w:val="2"/>
          <w:rtl w:val="0"/>
        </w:rPr>
        <w:t xml:space="preserve">u</w:t>
      </w:r>
      <w:r w:rsidDel="00000000" w:rsidR="00000000" w:rsidRPr="00000000">
        <w:rPr>
          <w:color w:val="080808"/>
          <w:sz w:val="2"/>
          <w:szCs w:val="2"/>
          <w:rtl w:val="0"/>
        </w:rPr>
        <w:t xml:space="preserve">ary 5th 1985 in Santo An</w:t>
      </w:r>
      <w:r w:rsidDel="00000000" w:rsidR="00000000" w:rsidRPr="00000000">
        <w:rPr>
          <w:color w:val="002200"/>
          <w:sz w:val="2"/>
          <w:szCs w:val="2"/>
          <w:rtl w:val="0"/>
        </w:rPr>
        <w:t xml:space="preserve">t</w:t>
      </w:r>
      <w:r w:rsidDel="00000000" w:rsidR="00000000" w:rsidRPr="00000000">
        <w:rPr>
          <w:color w:val="004d00"/>
          <w:sz w:val="2"/>
          <w:szCs w:val="2"/>
          <w:rtl w:val="0"/>
        </w:rPr>
        <w:t xml:space="preserve">o</w:t>
      </w:r>
      <w:r w:rsidDel="00000000" w:rsidR="00000000" w:rsidRPr="00000000">
        <w:rPr>
          <w:color w:val="3c942e"/>
          <w:sz w:val="2"/>
          <w:szCs w:val="2"/>
          <w:rtl w:val="0"/>
        </w:rPr>
        <w:t xml:space="preserve">n</w:t>
      </w:r>
      <w:r w:rsidDel="00000000" w:rsidR="00000000" w:rsidRPr="00000000">
        <w:rPr>
          <w:color w:val="57b749"/>
          <w:sz w:val="2"/>
          <w:szCs w:val="2"/>
          <w:rtl w:val="0"/>
        </w:rPr>
        <w:t xml:space="preserve">i</w:t>
      </w:r>
      <w:r w:rsidDel="00000000" w:rsidR="00000000" w:rsidRPr="00000000">
        <w:rPr>
          <w:color w:val="4bb83b"/>
          <w:sz w:val="2"/>
          <w:szCs w:val="2"/>
          <w:rtl w:val="0"/>
        </w:rPr>
        <w:t xml:space="preserve">o</w:t>
      </w:r>
      <w:r w:rsidDel="00000000" w:rsidR="00000000" w:rsidRPr="00000000">
        <w:rPr>
          <w:color w:val="3eb72c"/>
          <w:sz w:val="2"/>
          <w:szCs w:val="2"/>
          <w:rtl w:val="0"/>
        </w:rPr>
        <w:t xml:space="preserve"> </w:t>
      </w:r>
      <w:r w:rsidDel="00000000" w:rsidR="00000000" w:rsidRPr="00000000">
        <w:rPr>
          <w:color w:val="44cb30"/>
          <w:sz w:val="2"/>
          <w:szCs w:val="2"/>
          <w:rtl w:val="0"/>
        </w:rPr>
        <w:t xml:space="preserve">h</w:t>
      </w:r>
      <w:r w:rsidDel="00000000" w:rsidR="00000000" w:rsidRPr="00000000">
        <w:rPr>
          <w:color w:val="4fe639"/>
          <w:sz w:val="2"/>
          <w:szCs w:val="2"/>
          <w:rtl w:val="0"/>
        </w:rPr>
        <w:t xml:space="preserve">i</w:t>
      </w:r>
      <w:r w:rsidDel="00000000" w:rsidR="00000000" w:rsidRPr="00000000">
        <w:rPr>
          <w:color w:val="36db1d"/>
          <w:sz w:val="2"/>
          <w:szCs w:val="2"/>
          <w:rtl w:val="0"/>
        </w:rPr>
        <w:t xml:space="preserve">s</w:t>
      </w:r>
      <w:r w:rsidDel="00000000" w:rsidR="00000000" w:rsidRPr="00000000">
        <w:rPr>
          <w:color w:val="2ee113"/>
          <w:sz w:val="2"/>
          <w:szCs w:val="2"/>
          <w:rtl w:val="0"/>
        </w:rPr>
        <w:t xml:space="preserve"> </w:t>
      </w:r>
      <w:r w:rsidDel="00000000" w:rsidR="00000000" w:rsidRPr="00000000">
        <w:rPr>
          <w:color w:val="25e808"/>
          <w:sz w:val="2"/>
          <w:szCs w:val="2"/>
          <w:rtl w:val="0"/>
        </w:rPr>
        <w:t xml:space="preserve">f</w:t>
      </w:r>
      <w:r w:rsidDel="00000000" w:rsidR="00000000" w:rsidRPr="00000000">
        <w:rPr>
          <w:color w:val="1eed00"/>
          <w:sz w:val="2"/>
          <w:szCs w:val="2"/>
          <w:rtl w:val="0"/>
        </w:rPr>
        <w:t xml:space="preserve">a</w:t>
      </w:r>
      <w:r w:rsidDel="00000000" w:rsidR="00000000" w:rsidRPr="00000000">
        <w:rPr>
          <w:color w:val="19f100"/>
          <w:sz w:val="2"/>
          <w:szCs w:val="2"/>
          <w:rtl w:val="0"/>
        </w:rPr>
        <w:t xml:space="preserve">t</w:t>
      </w:r>
      <w:r w:rsidDel="00000000" w:rsidR="00000000" w:rsidRPr="00000000">
        <w:rPr>
          <w:color w:val="13f500"/>
          <w:sz w:val="2"/>
          <w:szCs w:val="2"/>
          <w:rtl w:val="0"/>
        </w:rPr>
        <w:t xml:space="preserve">h</w:t>
      </w:r>
      <w:r w:rsidDel="00000000" w:rsidR="00000000" w:rsidRPr="00000000">
        <w:rPr>
          <w:color w:val="10f700"/>
          <w:sz w:val="2"/>
          <w:szCs w:val="2"/>
          <w:rtl w:val="0"/>
        </w:rPr>
        <w:t xml:space="preserve">e</w:t>
      </w:r>
      <w:r w:rsidDel="00000000" w:rsidR="00000000" w:rsidRPr="00000000">
        <w:rPr>
          <w:color w:val="0ff900"/>
          <w:sz w:val="2"/>
          <w:szCs w:val="2"/>
          <w:rtl w:val="0"/>
        </w:rPr>
        <w:t xml:space="preserve">r</w:t>
      </w:r>
      <w:r w:rsidDel="00000000" w:rsidR="00000000" w:rsidRPr="00000000">
        <w:rPr>
          <w:color w:val="3ad823"/>
          <w:sz w:val="2"/>
          <w:szCs w:val="2"/>
          <w:rtl w:val="0"/>
        </w:rPr>
        <w:t xml:space="preserve">'s name is Jose Dinis Aveiro and</w:t>
      </w:r>
      <w:r w:rsidDel="00000000" w:rsidR="00000000" w:rsidRPr="00000000">
        <w:rPr>
          <w:color w:val="00d000"/>
          <w:sz w:val="2"/>
          <w:szCs w:val="2"/>
          <w:rtl w:val="0"/>
        </w:rPr>
        <w:t xml:space="preserve"> </w:t>
      </w:r>
      <w:r w:rsidDel="00000000" w:rsidR="00000000" w:rsidRPr="00000000">
        <w:rPr>
          <w:color w:val="00d100"/>
          <w:sz w:val="2"/>
          <w:szCs w:val="2"/>
          <w:rtl w:val="0"/>
        </w:rPr>
        <w:t xml:space="preserve">h</w:t>
      </w:r>
      <w:r w:rsidDel="00000000" w:rsidR="00000000" w:rsidRPr="00000000">
        <w:rPr>
          <w:color w:val="00d103"/>
          <w:sz w:val="2"/>
          <w:szCs w:val="2"/>
          <w:rtl w:val="0"/>
        </w:rPr>
        <w:t xml:space="preserve">i</w:t>
      </w:r>
      <w:r w:rsidDel="00000000" w:rsidR="00000000" w:rsidRPr="00000000">
        <w:rPr>
          <w:color w:val="07d10d"/>
          <w:sz w:val="2"/>
          <w:szCs w:val="2"/>
          <w:rtl w:val="0"/>
        </w:rPr>
        <w:t xml:space="preserve">s</w:t>
      </w:r>
      <w:r w:rsidDel="00000000" w:rsidR="00000000" w:rsidRPr="00000000">
        <w:rPr>
          <w:color w:val="10d018"/>
          <w:sz w:val="2"/>
          <w:szCs w:val="2"/>
          <w:rtl w:val="0"/>
        </w:rPr>
        <w:t xml:space="preserve"> </w:t>
      </w:r>
      <w:r w:rsidDel="00000000" w:rsidR="00000000" w:rsidRPr="00000000">
        <w:rPr>
          <w:color w:val="1bcf26"/>
          <w:sz w:val="2"/>
          <w:szCs w:val="2"/>
          <w:rtl w:val="0"/>
        </w:rPr>
        <w:t xml:space="preserve">m</w:t>
      </w:r>
      <w:r w:rsidDel="00000000" w:rsidR="00000000" w:rsidRPr="00000000">
        <w:rPr>
          <w:color w:val="26cb31"/>
          <w:sz w:val="2"/>
          <w:szCs w:val="2"/>
          <w:rtl w:val="0"/>
        </w:rPr>
        <w:t xml:space="preserve">o</w:t>
      </w:r>
      <w:r w:rsidDel="00000000" w:rsidR="00000000" w:rsidRPr="00000000">
        <w:rPr>
          <w:color w:val="30c640"/>
          <w:sz w:val="2"/>
          <w:szCs w:val="2"/>
          <w:rtl w:val="0"/>
        </w:rPr>
        <w:t xml:space="preserve">t</w:t>
      </w:r>
      <w:r w:rsidDel="00000000" w:rsidR="00000000" w:rsidRPr="00000000">
        <w:rPr>
          <w:color w:val="2ab13b"/>
          <w:sz w:val="2"/>
          <w:szCs w:val="2"/>
          <w:rtl w:val="0"/>
        </w:rPr>
        <w:t xml:space="preserve">h</w:t>
      </w:r>
      <w:r w:rsidDel="00000000" w:rsidR="00000000" w:rsidRPr="00000000">
        <w:rPr>
          <w:color w:val="3cb34f"/>
          <w:sz w:val="2"/>
          <w:szCs w:val="2"/>
          <w:rtl w:val="0"/>
        </w:rPr>
        <w:t xml:space="preserve">e</w:t>
      </w:r>
      <w:r w:rsidDel="00000000" w:rsidR="00000000" w:rsidRPr="00000000">
        <w:rPr>
          <w:color w:val="4eb763"/>
          <w:sz w:val="2"/>
          <w:szCs w:val="2"/>
          <w:rtl w:val="0"/>
        </w:rPr>
        <w:t xml:space="preserve">r</w:t>
      </w:r>
      <w:r w:rsidDel="00000000" w:rsidR="00000000" w:rsidRPr="00000000">
        <w:rPr>
          <w:color w:val="51ac67"/>
          <w:sz w:val="2"/>
          <w:szCs w:val="2"/>
          <w:rtl w:val="0"/>
        </w:rPr>
        <w:t xml:space="preserve">'</w:t>
      </w:r>
      <w:r w:rsidDel="00000000" w:rsidR="00000000" w:rsidRPr="00000000">
        <w:rPr>
          <w:color w:val="3c8d53"/>
          <w:sz w:val="2"/>
          <w:szCs w:val="2"/>
          <w:rtl w:val="0"/>
        </w:rPr>
        <w:t xml:space="preserve">s</w:t>
      </w:r>
      <w:r w:rsidDel="00000000" w:rsidR="00000000" w:rsidRPr="00000000">
        <w:rPr>
          <w:color w:val="145d2f"/>
          <w:sz w:val="2"/>
          <w:szCs w:val="2"/>
          <w:rtl w:val="0"/>
        </w:rPr>
        <w:t xml:space="preserve"> </w:t>
      </w:r>
      <w:r w:rsidDel="00000000" w:rsidR="00000000" w:rsidRPr="00000000">
        <w:rPr>
          <w:color w:val="002c03"/>
          <w:sz w:val="2"/>
          <w:szCs w:val="2"/>
          <w:rtl w:val="0"/>
        </w:rPr>
        <w:t xml:space="preserve">n</w:t>
      </w:r>
      <w:r w:rsidDel="00000000" w:rsidR="00000000" w:rsidRPr="00000000">
        <w:rPr>
          <w:color w:val="001700"/>
          <w:sz w:val="2"/>
          <w:szCs w:val="2"/>
          <w:rtl w:val="0"/>
        </w:rPr>
        <w:t xml:space="preserve">a</w:t>
      </w:r>
      <w:r w:rsidDel="00000000" w:rsidR="00000000" w:rsidRPr="00000000">
        <w:rPr>
          <w:color w:val="001b00"/>
          <w:sz w:val="2"/>
          <w:szCs w:val="2"/>
          <w:rtl w:val="0"/>
        </w:rPr>
        <w:t xml:space="preserve">me is Maria Dolo</w:t>
      </w:r>
      <w:r w:rsidDel="00000000" w:rsidR="00000000" w:rsidRPr="00000000">
        <w:rPr>
          <w:color w:val="080808"/>
          <w:sz w:val="2"/>
          <w:szCs w:val="2"/>
          <w:rtl w:val="0"/>
        </w:rPr>
        <w:t xml:space="preserve">res dos Santos Aveiro, his father was a gardener with the municipality and his mother worked as a cook.Ronaldo was expelled from school after assaulting his tea</w:t>
      </w:r>
      <w:r w:rsidDel="00000000" w:rsidR="00000000" w:rsidRPr="00000000">
        <w:rPr>
          <w:color w:val="040404"/>
          <w:sz w:val="2"/>
          <w:szCs w:val="2"/>
          <w:rtl w:val="0"/>
        </w:rPr>
        <w:t xml:space="preserve">c</w:t>
      </w:r>
      <w:r w:rsidDel="00000000" w:rsidR="00000000" w:rsidRPr="00000000">
        <w:rPr>
          <w:color w:val="0e0e0e"/>
          <w:sz w:val="2"/>
          <w:szCs w:val="2"/>
          <w:rtl w:val="0"/>
        </w:rPr>
        <w:t xml:space="preserve">h</w:t>
      </w:r>
      <w:r w:rsidDel="00000000" w:rsidR="00000000" w:rsidRPr="00000000">
        <w:rPr>
          <w:color w:val="232323"/>
          <w:sz w:val="2"/>
          <w:szCs w:val="2"/>
          <w:rtl w:val="0"/>
        </w:rPr>
        <w:t xml:space="preserve">e</w:t>
      </w:r>
      <w:r w:rsidDel="00000000" w:rsidR="00000000" w:rsidRPr="00000000">
        <w:rPr>
          <w:color w:val="484848"/>
          <w:sz w:val="2"/>
          <w:szCs w:val="2"/>
          <w:rtl w:val="0"/>
        </w:rPr>
        <w:t xml:space="preserve">r</w:t>
      </w:r>
      <w:r w:rsidDel="00000000" w:rsidR="00000000" w:rsidRPr="00000000">
        <w:rPr>
          <w:color w:val="7a7a7a"/>
          <w:sz w:val="2"/>
          <w:szCs w:val="2"/>
          <w:rtl w:val="0"/>
        </w:rPr>
        <w:t xml:space="preserve"> </w:t>
      </w:r>
      <w:r w:rsidDel="00000000" w:rsidR="00000000" w:rsidRPr="00000000">
        <w:rPr>
          <w:color w:val="b1b1b1"/>
          <w:sz w:val="2"/>
          <w:szCs w:val="2"/>
          <w:rtl w:val="0"/>
        </w:rPr>
        <w:t xml:space="preserve">b</w:t>
      </w:r>
      <w:r w:rsidDel="00000000" w:rsidR="00000000" w:rsidRPr="00000000">
        <w:rPr>
          <w:color w:val="e2e2e2"/>
          <w:sz w:val="2"/>
          <w:szCs w:val="2"/>
          <w:rtl w:val="0"/>
        </w:rPr>
        <w:t xml:space="preserve">y</w:t>
      </w:r>
      <w:r w:rsidDel="00000000" w:rsidR="00000000" w:rsidRPr="00000000">
        <w:rPr>
          <w:color w:val="ffffff"/>
          <w:sz w:val="2"/>
          <w:szCs w:val="2"/>
          <w:rtl w:val="0"/>
        </w:rPr>
        <w:t xml:space="preserve"> </w:t>
      </w:r>
      <w:r w:rsidDel="00000000" w:rsidR="00000000" w:rsidRPr="00000000">
        <w:rPr>
          <w:color w:val="ebebeb"/>
          <w:sz w:val="2"/>
          <w:szCs w:val="2"/>
          <w:rtl w:val="0"/>
        </w:rPr>
        <w:t xml:space="preserve">t</w:t>
      </w:r>
      <w:r w:rsidDel="00000000" w:rsidR="00000000" w:rsidRPr="00000000">
        <w:rPr>
          <w:color w:val="f1f1f1"/>
          <w:sz w:val="2"/>
          <w:szCs w:val="2"/>
          <w:rtl w:val="0"/>
        </w:rPr>
        <w:t xml:space="preserve">h</w:t>
      </w:r>
      <w:r w:rsidDel="00000000" w:rsidR="00000000" w:rsidRPr="00000000">
        <w:rPr>
          <w:color w:val="f9f9f9"/>
          <w:sz w:val="2"/>
          <w:szCs w:val="2"/>
          <w:rtl w:val="0"/>
        </w:rPr>
        <w:t xml:space="preserve">r</w:t>
      </w:r>
      <w:r w:rsidDel="00000000" w:rsidR="00000000" w:rsidRPr="00000000">
        <w:rPr>
          <w:color w:val="ffffff"/>
          <w:sz w:val="2"/>
          <w:szCs w:val="2"/>
          <w:rtl w:val="0"/>
        </w:rPr>
        <w:t xml:space="preserve">owi</w:t>
      </w:r>
      <w:r w:rsidDel="00000000" w:rsidR="00000000" w:rsidRPr="00000000">
        <w:rPr>
          <w:color w:val="f9f9f9"/>
          <w:sz w:val="2"/>
          <w:szCs w:val="2"/>
          <w:rtl w:val="0"/>
        </w:rPr>
        <w:t xml:space="preserve">n</w:t>
      </w:r>
      <w:r w:rsidDel="00000000" w:rsidR="00000000" w:rsidRPr="00000000">
        <w:rPr>
          <w:color w:val="f6f6f6"/>
          <w:sz w:val="2"/>
          <w:szCs w:val="2"/>
          <w:rtl w:val="0"/>
        </w:rPr>
        <w:t xml:space="preserve">g</w:t>
      </w:r>
      <w:r w:rsidDel="00000000" w:rsidR="00000000" w:rsidRPr="00000000">
        <w:rPr>
          <w:color w:val="f8f8f8"/>
          <w:sz w:val="2"/>
          <w:szCs w:val="2"/>
          <w:rtl w:val="0"/>
        </w:rPr>
        <w:t xml:space="preserve"> up a chair at him he had </w:t>
      </w:r>
      <w:r w:rsidDel="00000000" w:rsidR="00000000" w:rsidRPr="00000000">
        <w:rPr>
          <w:sz w:val="16"/>
          <w:szCs w:val="16"/>
          <w:rtl w:val="0"/>
        </w:rPr>
        <w:br w:type="textWrapping"/>
      </w:r>
      <w:r w:rsidDel="00000000" w:rsidR="00000000" w:rsidRPr="00000000">
        <w:rPr>
          <w:color w:val="f8f8f8"/>
          <w:sz w:val="2"/>
          <w:szCs w:val="2"/>
          <w:rtl w:val="0"/>
        </w:rPr>
        <w:t xml:space="preserve">always been a keen footballer and by the time he was 14 years old he decided to concentrate on b</w:t>
      </w:r>
      <w:r w:rsidDel="00000000" w:rsidR="00000000" w:rsidRPr="00000000">
        <w:rPr>
          <w:color w:val="ffffff"/>
          <w:sz w:val="2"/>
          <w:szCs w:val="2"/>
          <w:rtl w:val="0"/>
        </w:rPr>
        <w:t xml:space="preserve">ec</w:t>
      </w:r>
      <w:r w:rsidDel="00000000" w:rsidR="00000000" w:rsidRPr="00000000">
        <w:rPr>
          <w:color w:val="f2f2f2"/>
          <w:sz w:val="2"/>
          <w:szCs w:val="2"/>
          <w:rtl w:val="0"/>
        </w:rPr>
        <w:t xml:space="preserve">o</w:t>
      </w:r>
      <w:r w:rsidDel="00000000" w:rsidR="00000000" w:rsidRPr="00000000">
        <w:rPr>
          <w:color w:val="9b9b9b"/>
          <w:sz w:val="2"/>
          <w:szCs w:val="2"/>
          <w:rtl w:val="0"/>
        </w:rPr>
        <w:t xml:space="preserve">m</w:t>
      </w:r>
      <w:r w:rsidDel="00000000" w:rsidR="00000000" w:rsidRPr="00000000">
        <w:rPr>
          <w:color w:val="303030"/>
          <w:sz w:val="2"/>
          <w:szCs w:val="2"/>
          <w:rtl w:val="0"/>
        </w:rPr>
        <w:t xml:space="preserve">i</w:t>
      </w:r>
      <w:r w:rsidDel="00000000" w:rsidR="00000000" w:rsidRPr="00000000">
        <w:rPr>
          <w:color w:val="000000"/>
          <w:sz w:val="2"/>
          <w:szCs w:val="2"/>
          <w:rtl w:val="0"/>
        </w:rPr>
        <w:t xml:space="preserve">ng</w:t>
      </w:r>
      <w:r w:rsidDel="00000000" w:rsidR="00000000" w:rsidRPr="00000000">
        <w:rPr>
          <w:color w:val="141414"/>
          <w:sz w:val="2"/>
          <w:szCs w:val="2"/>
          <w:rtl w:val="0"/>
        </w:rPr>
        <w:t xml:space="preserve"> </w:t>
      </w:r>
      <w:r w:rsidDel="00000000" w:rsidR="00000000" w:rsidRPr="00000000">
        <w:rPr>
          <w:color w:val="080808"/>
          <w:sz w:val="2"/>
          <w:szCs w:val="2"/>
          <w:rtl w:val="0"/>
        </w:rPr>
        <w:t xml:space="preserve">a professional footballe</w:t>
      </w:r>
      <w:r w:rsidDel="00000000" w:rsidR="00000000" w:rsidRPr="00000000">
        <w:rPr>
          <w:color w:val="002200"/>
          <w:sz w:val="2"/>
          <w:szCs w:val="2"/>
          <w:rtl w:val="0"/>
        </w:rPr>
        <w:t xml:space="preserve">r</w:t>
      </w:r>
      <w:r w:rsidDel="00000000" w:rsidR="00000000" w:rsidRPr="00000000">
        <w:rPr>
          <w:color w:val="035400"/>
          <w:sz w:val="2"/>
          <w:szCs w:val="2"/>
          <w:rtl w:val="0"/>
        </w:rPr>
        <w:t xml:space="preserve"> </w:t>
      </w:r>
      <w:r w:rsidDel="00000000" w:rsidR="00000000" w:rsidRPr="00000000">
        <w:rPr>
          <w:color w:val="429a34"/>
          <w:sz w:val="2"/>
          <w:szCs w:val="2"/>
          <w:rtl w:val="0"/>
        </w:rPr>
        <w:t xml:space="preserve">I</w:t>
      </w:r>
      <w:r w:rsidDel="00000000" w:rsidR="00000000" w:rsidRPr="00000000">
        <w:rPr>
          <w:color w:val="5bbb4d"/>
          <w:sz w:val="2"/>
          <w:szCs w:val="2"/>
          <w:rtl w:val="0"/>
        </w:rPr>
        <w:t xml:space="preserve">n</w:t>
      </w:r>
      <w:r w:rsidDel="00000000" w:rsidR="00000000" w:rsidRPr="00000000">
        <w:rPr>
          <w:color w:val="4ebb3e"/>
          <w:sz w:val="2"/>
          <w:szCs w:val="2"/>
          <w:rtl w:val="0"/>
        </w:rPr>
        <w:t xml:space="preserve"> </w:t>
      </w:r>
      <w:r w:rsidDel="00000000" w:rsidR="00000000" w:rsidRPr="00000000">
        <w:rPr>
          <w:color w:val="3fb82d"/>
          <w:sz w:val="2"/>
          <w:szCs w:val="2"/>
          <w:rtl w:val="0"/>
        </w:rPr>
        <w:t xml:space="preserve">1</w:t>
      </w:r>
      <w:r w:rsidDel="00000000" w:rsidR="00000000" w:rsidRPr="00000000">
        <w:rPr>
          <w:color w:val="43ca2f"/>
          <w:sz w:val="2"/>
          <w:szCs w:val="2"/>
          <w:rtl w:val="0"/>
        </w:rPr>
        <w:t xml:space="preserve">9</w:t>
      </w:r>
      <w:r w:rsidDel="00000000" w:rsidR="00000000" w:rsidRPr="00000000">
        <w:rPr>
          <w:color w:val="4ee538"/>
          <w:sz w:val="2"/>
          <w:szCs w:val="2"/>
          <w:rtl w:val="0"/>
        </w:rPr>
        <w:t xml:space="preserve">9</w:t>
      </w:r>
      <w:r w:rsidDel="00000000" w:rsidR="00000000" w:rsidRPr="00000000">
        <w:rPr>
          <w:color w:val="36db1d"/>
          <w:sz w:val="2"/>
          <w:szCs w:val="2"/>
          <w:rtl w:val="0"/>
        </w:rPr>
        <w:t xml:space="preserve">5</w:t>
      </w:r>
      <w:r w:rsidDel="00000000" w:rsidR="00000000" w:rsidRPr="00000000">
        <w:rPr>
          <w:color w:val="2ee113"/>
          <w:sz w:val="2"/>
          <w:szCs w:val="2"/>
          <w:rtl w:val="0"/>
        </w:rPr>
        <w:t xml:space="preserve"> </w:t>
      </w:r>
      <w:r w:rsidDel="00000000" w:rsidR="00000000" w:rsidRPr="00000000">
        <w:rPr>
          <w:color w:val="25e808"/>
          <w:sz w:val="2"/>
          <w:szCs w:val="2"/>
          <w:rtl w:val="0"/>
        </w:rPr>
        <w:t xml:space="preserve">C</w:t>
      </w:r>
      <w:r w:rsidDel="00000000" w:rsidR="00000000" w:rsidRPr="00000000">
        <w:rPr>
          <w:color w:val="1eed00"/>
          <w:sz w:val="2"/>
          <w:szCs w:val="2"/>
          <w:rtl w:val="0"/>
        </w:rPr>
        <w:t xml:space="preserve">r</w:t>
      </w:r>
      <w:r w:rsidDel="00000000" w:rsidR="00000000" w:rsidRPr="00000000">
        <w:rPr>
          <w:color w:val="19f100"/>
          <w:sz w:val="2"/>
          <w:szCs w:val="2"/>
          <w:rtl w:val="0"/>
        </w:rPr>
        <w:t xml:space="preserve">i</w:t>
      </w:r>
      <w:r w:rsidDel="00000000" w:rsidR="00000000" w:rsidRPr="00000000">
        <w:rPr>
          <w:color w:val="13f500"/>
          <w:sz w:val="2"/>
          <w:szCs w:val="2"/>
          <w:rtl w:val="0"/>
        </w:rPr>
        <w:t xml:space="preserve">s</w:t>
      </w:r>
      <w:r w:rsidDel="00000000" w:rsidR="00000000" w:rsidRPr="00000000">
        <w:rPr>
          <w:color w:val="10f700"/>
          <w:sz w:val="2"/>
          <w:szCs w:val="2"/>
          <w:rtl w:val="0"/>
        </w:rPr>
        <w:t xml:space="preserve">t</w:t>
      </w:r>
      <w:r w:rsidDel="00000000" w:rsidR="00000000" w:rsidRPr="00000000">
        <w:rPr>
          <w:color w:val="0ff900"/>
          <w:sz w:val="2"/>
          <w:szCs w:val="2"/>
          <w:rtl w:val="0"/>
        </w:rPr>
        <w:t xml:space="preserve">i</w:t>
      </w:r>
      <w:r w:rsidDel="00000000" w:rsidR="00000000" w:rsidRPr="00000000">
        <w:rPr>
          <w:color w:val="3ad823"/>
          <w:sz w:val="2"/>
          <w:szCs w:val="2"/>
          <w:rtl w:val="0"/>
        </w:rPr>
        <w:t xml:space="preserve">ano Ronaldo joined the club Naci</w:t>
      </w:r>
      <w:r w:rsidDel="00000000" w:rsidR="00000000" w:rsidRPr="00000000">
        <w:rPr>
          <w:color w:val="02cf08"/>
          <w:sz w:val="2"/>
          <w:szCs w:val="2"/>
          <w:rtl w:val="0"/>
        </w:rPr>
        <w:t xml:space="preserve">o</w:t>
      </w:r>
      <w:r w:rsidDel="00000000" w:rsidR="00000000" w:rsidRPr="00000000">
        <w:rPr>
          <w:color w:val="04ce0a"/>
          <w:sz w:val="2"/>
          <w:szCs w:val="2"/>
          <w:rtl w:val="0"/>
        </w:rPr>
        <w:t xml:space="preserve">n</w:t>
      </w:r>
      <w:r w:rsidDel="00000000" w:rsidR="00000000" w:rsidRPr="00000000">
        <w:rPr>
          <w:color w:val="09cd11"/>
          <w:sz w:val="2"/>
          <w:szCs w:val="2"/>
          <w:rtl w:val="0"/>
        </w:rPr>
        <w:t xml:space="preserve">a</w:t>
      </w:r>
      <w:r w:rsidDel="00000000" w:rsidR="00000000" w:rsidRPr="00000000">
        <w:rPr>
          <w:color w:val="10cb18"/>
          <w:sz w:val="2"/>
          <w:szCs w:val="2"/>
          <w:rtl w:val="0"/>
        </w:rPr>
        <w:t xml:space="preserve">l</w:t>
      </w:r>
      <w:r w:rsidDel="00000000" w:rsidR="00000000" w:rsidRPr="00000000">
        <w:rPr>
          <w:color w:val="18c923"/>
          <w:sz w:val="2"/>
          <w:szCs w:val="2"/>
          <w:rtl w:val="0"/>
        </w:rPr>
        <w:t xml:space="preserve"> </w:t>
      </w:r>
      <w:r w:rsidDel="00000000" w:rsidR="00000000" w:rsidRPr="00000000">
        <w:rPr>
          <w:color w:val="22c52e"/>
          <w:sz w:val="2"/>
          <w:szCs w:val="2"/>
          <w:rtl w:val="0"/>
        </w:rPr>
        <w:t xml:space="preserve">l</w:t>
      </w:r>
      <w:r w:rsidDel="00000000" w:rsidR="00000000" w:rsidRPr="00000000">
        <w:rPr>
          <w:color w:val="2bc13b"/>
          <w:sz w:val="2"/>
          <w:szCs w:val="2"/>
          <w:rtl w:val="0"/>
        </w:rPr>
        <w:t xml:space="preserve">o</w:t>
      </w:r>
      <w:r w:rsidDel="00000000" w:rsidR="00000000" w:rsidRPr="00000000">
        <w:rPr>
          <w:color w:val="34bb45"/>
          <w:sz w:val="2"/>
          <w:szCs w:val="2"/>
          <w:rtl w:val="0"/>
        </w:rPr>
        <w:t xml:space="preserve">c</w:t>
      </w:r>
      <w:r w:rsidDel="00000000" w:rsidR="00000000" w:rsidRPr="00000000">
        <w:rPr>
          <w:color w:val="3cb34f"/>
          <w:sz w:val="2"/>
          <w:szCs w:val="2"/>
          <w:rtl w:val="0"/>
        </w:rPr>
        <w:t xml:space="preserve">a</w:t>
      </w:r>
      <w:r w:rsidDel="00000000" w:rsidR="00000000" w:rsidRPr="00000000">
        <w:rPr>
          <w:color w:val="43aa57"/>
          <w:sz w:val="2"/>
          <w:szCs w:val="2"/>
          <w:rtl w:val="0"/>
        </w:rPr>
        <w:t xml:space="preserve">t</w:t>
      </w:r>
      <w:r w:rsidDel="00000000" w:rsidR="00000000" w:rsidRPr="00000000">
        <w:rPr>
          <w:color w:val="45a05d"/>
          <w:sz w:val="2"/>
          <w:szCs w:val="2"/>
          <w:rtl w:val="0"/>
        </w:rPr>
        <w:t xml:space="preserve">e</w:t>
      </w:r>
      <w:r w:rsidDel="00000000" w:rsidR="00000000" w:rsidRPr="00000000">
        <w:rPr>
          <w:color w:val="3e8b57"/>
          <w:sz w:val="2"/>
          <w:szCs w:val="2"/>
          <w:rtl w:val="0"/>
        </w:rPr>
        <w:t xml:space="preserve">d</w:t>
      </w:r>
      <w:r w:rsidDel="00000000" w:rsidR="00000000" w:rsidRPr="00000000">
        <w:rPr>
          <w:color w:val="2b6e45"/>
          <w:sz w:val="2"/>
          <w:szCs w:val="2"/>
          <w:rtl w:val="0"/>
        </w:rPr>
        <w:t xml:space="preserve"> </w:t>
      </w:r>
      <w:r w:rsidDel="00000000" w:rsidR="00000000" w:rsidRPr="00000000">
        <w:rPr>
          <w:color w:val="124a2d"/>
          <w:sz w:val="2"/>
          <w:szCs w:val="2"/>
          <w:rtl w:val="0"/>
        </w:rPr>
        <w:t xml:space="preserve">i</w:t>
      </w:r>
      <w:r w:rsidDel="00000000" w:rsidR="00000000" w:rsidRPr="00000000">
        <w:rPr>
          <w:color w:val="002a13"/>
          <w:sz w:val="2"/>
          <w:szCs w:val="2"/>
          <w:rtl w:val="0"/>
        </w:rPr>
        <w:t xml:space="preserve">n</w:t>
      </w:r>
      <w:r w:rsidDel="00000000" w:rsidR="00000000" w:rsidRPr="00000000">
        <w:rPr>
          <w:color w:val="001803"/>
          <w:sz w:val="2"/>
          <w:szCs w:val="2"/>
          <w:rtl w:val="0"/>
        </w:rPr>
        <w:t xml:space="preserve"> </w:t>
      </w:r>
      <w:r w:rsidDel="00000000" w:rsidR="00000000" w:rsidRPr="00000000">
        <w:rPr>
          <w:color w:val="001500"/>
          <w:sz w:val="2"/>
          <w:szCs w:val="2"/>
          <w:rtl w:val="0"/>
        </w:rPr>
        <w:t xml:space="preserve">his hometown of </w:t>
      </w:r>
      <w:r w:rsidDel="00000000" w:rsidR="00000000" w:rsidRPr="00000000">
        <w:rPr>
          <w:color w:val="080808"/>
          <w:sz w:val="2"/>
          <w:szCs w:val="2"/>
          <w:rtl w:val="0"/>
        </w:rPr>
        <w:t xml:space="preserve">Madeira later he joined one of the biggest clubs in Portugal namely Sporting CP after clearing a trial During his time at Sporting CP, Cristiano Ronaldo played </w:t>
      </w:r>
      <w:r w:rsidDel="00000000" w:rsidR="00000000" w:rsidRPr="00000000">
        <w:rPr>
          <w:color w:val="000000"/>
          <w:sz w:val="2"/>
          <w:szCs w:val="2"/>
          <w:rtl w:val="0"/>
        </w:rPr>
        <w:t xml:space="preserve">fo</w:t>
      </w:r>
      <w:r w:rsidDel="00000000" w:rsidR="00000000" w:rsidRPr="00000000">
        <w:rPr>
          <w:color w:val="050505"/>
          <w:sz w:val="2"/>
          <w:szCs w:val="2"/>
          <w:rtl w:val="0"/>
        </w:rPr>
        <w:t xml:space="preserve">r</w:t>
      </w:r>
      <w:r w:rsidDel="00000000" w:rsidR="00000000" w:rsidRPr="00000000">
        <w:rPr>
          <w:color w:val="202020"/>
          <w:sz w:val="2"/>
          <w:szCs w:val="2"/>
          <w:rtl w:val="0"/>
        </w:rPr>
        <w:t xml:space="preserve"> </w:t>
      </w:r>
      <w:r w:rsidDel="00000000" w:rsidR="00000000" w:rsidRPr="00000000">
        <w:rPr>
          <w:color w:val="474747"/>
          <w:sz w:val="2"/>
          <w:szCs w:val="2"/>
          <w:rtl w:val="0"/>
        </w:rPr>
        <w:t xml:space="preserve">a</w:t>
      </w:r>
      <w:r w:rsidDel="00000000" w:rsidR="00000000" w:rsidRPr="00000000">
        <w:rPr>
          <w:color w:val="757575"/>
          <w:sz w:val="2"/>
          <w:szCs w:val="2"/>
          <w:rtl w:val="0"/>
        </w:rPr>
        <w:t xml:space="preserve">l</w:t>
      </w:r>
      <w:r w:rsidDel="00000000" w:rsidR="00000000" w:rsidRPr="00000000">
        <w:rPr>
          <w:color w:val="9f9f9f"/>
          <w:sz w:val="2"/>
          <w:szCs w:val="2"/>
          <w:rtl w:val="0"/>
        </w:rPr>
        <w:t xml:space="preserve">l</w:t>
      </w:r>
      <w:r w:rsidDel="00000000" w:rsidR="00000000" w:rsidRPr="00000000">
        <w:rPr>
          <w:color w:val="b8b8b8"/>
          <w:sz w:val="2"/>
          <w:szCs w:val="2"/>
          <w:rtl w:val="0"/>
        </w:rPr>
        <w:t xml:space="preserve"> </w:t>
      </w:r>
      <w:r w:rsidDel="00000000" w:rsidR="00000000" w:rsidRPr="00000000">
        <w:rPr>
          <w:color w:val="ffffff"/>
          <w:sz w:val="2"/>
          <w:szCs w:val="2"/>
          <w:rtl w:val="0"/>
        </w:rPr>
        <w:t xml:space="preserve">th</w:t>
      </w:r>
      <w:r w:rsidDel="00000000" w:rsidR="00000000" w:rsidRPr="00000000">
        <w:rPr>
          <w:color w:val="fdfdfd"/>
          <w:sz w:val="2"/>
          <w:szCs w:val="2"/>
          <w:rtl w:val="0"/>
        </w:rPr>
        <w:t xml:space="preserve">e</w:t>
      </w:r>
      <w:r w:rsidDel="00000000" w:rsidR="00000000" w:rsidRPr="00000000">
        <w:rPr>
          <w:color w:val="e6e6e6"/>
          <w:sz w:val="2"/>
          <w:szCs w:val="2"/>
          <w:rtl w:val="0"/>
        </w:rPr>
        <w:t xml:space="preserve"> </w:t>
      </w:r>
      <w:r w:rsidDel="00000000" w:rsidR="00000000" w:rsidRPr="00000000">
        <w:rPr>
          <w:color w:val="dcdcdc"/>
          <w:sz w:val="2"/>
          <w:szCs w:val="2"/>
          <w:rtl w:val="0"/>
        </w:rPr>
        <w:t xml:space="preserve">l</w:t>
      </w:r>
      <w:r w:rsidDel="00000000" w:rsidR="00000000" w:rsidRPr="00000000">
        <w:rPr>
          <w:color w:val="e1e1e1"/>
          <w:sz w:val="2"/>
          <w:szCs w:val="2"/>
          <w:rtl w:val="0"/>
        </w:rPr>
        <w:t xml:space="preserve">e</w:t>
      </w:r>
      <w:r w:rsidDel="00000000" w:rsidR="00000000" w:rsidRPr="00000000">
        <w:rPr>
          <w:color w:val="eeeeee"/>
          <w:sz w:val="2"/>
          <w:szCs w:val="2"/>
          <w:rtl w:val="0"/>
        </w:rPr>
        <w:t xml:space="preserve">v</w:t>
      </w:r>
      <w:r w:rsidDel="00000000" w:rsidR="00000000" w:rsidRPr="00000000">
        <w:rPr>
          <w:color w:val="f9f9f9"/>
          <w:sz w:val="2"/>
          <w:szCs w:val="2"/>
          <w:rtl w:val="0"/>
        </w:rPr>
        <w:t xml:space="preserve">e</w:t>
      </w:r>
      <w:r w:rsidDel="00000000" w:rsidR="00000000" w:rsidRPr="00000000">
        <w:rPr>
          <w:color w:val="f8f8f8"/>
          <w:sz w:val="2"/>
          <w:szCs w:val="2"/>
          <w:rtl w:val="0"/>
        </w:rPr>
        <w:t xml:space="preserve">ls he played in a loofa Ch</w:t>
      </w:r>
      <w:r w:rsidDel="00000000" w:rsidR="00000000" w:rsidRPr="00000000">
        <w:rPr>
          <w:sz w:val="16"/>
          <w:szCs w:val="16"/>
          <w:rtl w:val="0"/>
        </w:rPr>
        <w:br w:type="textWrapping"/>
      </w:r>
      <w:r w:rsidDel="00000000" w:rsidR="00000000" w:rsidRPr="00000000">
        <w:rPr>
          <w:color w:val="f8f8f8"/>
          <w:sz w:val="2"/>
          <w:szCs w:val="2"/>
          <w:rtl w:val="0"/>
        </w:rPr>
        <w:t xml:space="preserve">ampions League against Manchester United in 2003, the manager of the English club Sir Alex Fergu</w:t>
      </w:r>
      <w:r w:rsidDel="00000000" w:rsidR="00000000" w:rsidRPr="00000000">
        <w:rPr>
          <w:color w:val="ffffff"/>
          <w:sz w:val="2"/>
          <w:szCs w:val="2"/>
          <w:rtl w:val="0"/>
        </w:rPr>
        <w:t xml:space="preserve">so</w:t>
      </w:r>
      <w:r w:rsidDel="00000000" w:rsidR="00000000" w:rsidRPr="00000000">
        <w:rPr>
          <w:color w:val="d1d1d1"/>
          <w:sz w:val="2"/>
          <w:szCs w:val="2"/>
          <w:rtl w:val="0"/>
        </w:rPr>
        <w:t xml:space="preserve">n</w:t>
      </w:r>
      <w:r w:rsidDel="00000000" w:rsidR="00000000" w:rsidRPr="00000000">
        <w:rPr>
          <w:color w:val="7d7d7d"/>
          <w:sz w:val="2"/>
          <w:szCs w:val="2"/>
          <w:rtl w:val="0"/>
        </w:rPr>
        <w:t xml:space="preserve"> </w:t>
      </w:r>
      <w:r w:rsidDel="00000000" w:rsidR="00000000" w:rsidRPr="00000000">
        <w:rPr>
          <w:color w:val="242424"/>
          <w:sz w:val="2"/>
          <w:szCs w:val="2"/>
          <w:rtl w:val="0"/>
        </w:rPr>
        <w:t xml:space="preserve">w</w:t>
      </w:r>
      <w:r w:rsidDel="00000000" w:rsidR="00000000" w:rsidRPr="00000000">
        <w:rPr>
          <w:color w:val="000000"/>
          <w:sz w:val="2"/>
          <w:szCs w:val="2"/>
          <w:rtl w:val="0"/>
        </w:rPr>
        <w:t xml:space="preserve">as</w:t>
      </w:r>
      <w:r w:rsidDel="00000000" w:rsidR="00000000" w:rsidRPr="00000000">
        <w:rPr>
          <w:color w:val="0f0f0f"/>
          <w:sz w:val="2"/>
          <w:szCs w:val="2"/>
          <w:rtl w:val="0"/>
        </w:rPr>
        <w:t xml:space="preserve"> </w:t>
      </w:r>
      <w:r w:rsidDel="00000000" w:rsidR="00000000" w:rsidRPr="00000000">
        <w:rPr>
          <w:color w:val="080808"/>
          <w:sz w:val="2"/>
          <w:szCs w:val="2"/>
          <w:rtl w:val="0"/>
        </w:rPr>
        <w:t xml:space="preserve">impressed by his perform</w:t>
      </w:r>
      <w:r w:rsidDel="00000000" w:rsidR="00000000" w:rsidRPr="00000000">
        <w:rPr>
          <w:color w:val="002800"/>
          <w:sz w:val="2"/>
          <w:szCs w:val="2"/>
          <w:rtl w:val="0"/>
        </w:rPr>
        <w:t xml:space="preserve">a</w:t>
      </w:r>
      <w:r w:rsidDel="00000000" w:rsidR="00000000" w:rsidRPr="00000000">
        <w:rPr>
          <w:color w:val="106104"/>
          <w:sz w:val="2"/>
          <w:szCs w:val="2"/>
          <w:rtl w:val="0"/>
        </w:rPr>
        <w:t xml:space="preserve">n</w:t>
      </w:r>
      <w:r w:rsidDel="00000000" w:rsidR="00000000" w:rsidRPr="00000000">
        <w:rPr>
          <w:color w:val="4da53f"/>
          <w:sz w:val="2"/>
          <w:szCs w:val="2"/>
          <w:rtl w:val="0"/>
        </w:rPr>
        <w:t xml:space="preserve">c</w:t>
      </w:r>
      <w:r w:rsidDel="00000000" w:rsidR="00000000" w:rsidRPr="00000000">
        <w:rPr>
          <w:color w:val="63c355"/>
          <w:sz w:val="2"/>
          <w:szCs w:val="2"/>
          <w:rtl w:val="0"/>
        </w:rPr>
        <w:t xml:space="preserve">e</w:t>
      </w:r>
      <w:r w:rsidDel="00000000" w:rsidR="00000000" w:rsidRPr="00000000">
        <w:rPr>
          <w:color w:val="52bf42"/>
          <w:sz w:val="2"/>
          <w:szCs w:val="2"/>
          <w:rtl w:val="0"/>
        </w:rPr>
        <w:t xml:space="preserve"> </w:t>
      </w:r>
      <w:r w:rsidDel="00000000" w:rsidR="00000000" w:rsidRPr="00000000">
        <w:rPr>
          <w:color w:val="40b92e"/>
          <w:sz w:val="2"/>
          <w:szCs w:val="2"/>
          <w:rtl w:val="0"/>
        </w:rPr>
        <w:t xml:space="preserve">a</w:t>
      </w:r>
      <w:r w:rsidDel="00000000" w:rsidR="00000000" w:rsidRPr="00000000">
        <w:rPr>
          <w:color w:val="42c92e"/>
          <w:sz w:val="2"/>
          <w:szCs w:val="2"/>
          <w:rtl w:val="0"/>
        </w:rPr>
        <w:t xml:space="preserve">n</w:t>
      </w:r>
      <w:r w:rsidDel="00000000" w:rsidR="00000000" w:rsidRPr="00000000">
        <w:rPr>
          <w:color w:val="4ce336"/>
          <w:sz w:val="2"/>
          <w:szCs w:val="2"/>
          <w:rtl w:val="0"/>
        </w:rPr>
        <w:t xml:space="preserve">d</w:t>
      </w:r>
      <w:r w:rsidDel="00000000" w:rsidR="00000000" w:rsidRPr="00000000">
        <w:rPr>
          <w:color w:val="36db1d"/>
          <w:sz w:val="2"/>
          <w:szCs w:val="2"/>
          <w:rtl w:val="0"/>
        </w:rPr>
        <w:t xml:space="preserve"> </w:t>
      </w:r>
      <w:r w:rsidDel="00000000" w:rsidR="00000000" w:rsidRPr="00000000">
        <w:rPr>
          <w:color w:val="2ee113"/>
          <w:sz w:val="2"/>
          <w:szCs w:val="2"/>
          <w:rtl w:val="0"/>
        </w:rPr>
        <w:t xml:space="preserve">b</w:t>
      </w:r>
      <w:r w:rsidDel="00000000" w:rsidR="00000000" w:rsidRPr="00000000">
        <w:rPr>
          <w:color w:val="25e808"/>
          <w:sz w:val="2"/>
          <w:szCs w:val="2"/>
          <w:rtl w:val="0"/>
        </w:rPr>
        <w:t xml:space="preserve">r</w:t>
      </w:r>
      <w:r w:rsidDel="00000000" w:rsidR="00000000" w:rsidRPr="00000000">
        <w:rPr>
          <w:color w:val="1eed00"/>
          <w:sz w:val="2"/>
          <w:szCs w:val="2"/>
          <w:rtl w:val="0"/>
        </w:rPr>
        <w:t xml:space="preserve">o</w:t>
      </w:r>
      <w:r w:rsidDel="00000000" w:rsidR="00000000" w:rsidRPr="00000000">
        <w:rPr>
          <w:color w:val="19f100"/>
          <w:sz w:val="2"/>
          <w:szCs w:val="2"/>
          <w:rtl w:val="0"/>
        </w:rPr>
        <w:t xml:space="preserve">u</w:t>
      </w:r>
      <w:r w:rsidDel="00000000" w:rsidR="00000000" w:rsidRPr="00000000">
        <w:rPr>
          <w:color w:val="13f500"/>
          <w:sz w:val="2"/>
          <w:szCs w:val="2"/>
          <w:rtl w:val="0"/>
        </w:rPr>
        <w:t xml:space="preserve">g</w:t>
      </w:r>
      <w:r w:rsidDel="00000000" w:rsidR="00000000" w:rsidRPr="00000000">
        <w:rPr>
          <w:color w:val="10f700"/>
          <w:sz w:val="2"/>
          <w:szCs w:val="2"/>
          <w:rtl w:val="0"/>
        </w:rPr>
        <w:t xml:space="preserve">h</w:t>
      </w:r>
      <w:r w:rsidDel="00000000" w:rsidR="00000000" w:rsidRPr="00000000">
        <w:rPr>
          <w:color w:val="0ff900"/>
          <w:sz w:val="2"/>
          <w:szCs w:val="2"/>
          <w:rtl w:val="0"/>
        </w:rPr>
        <w:t xml:space="preserve">t</w:t>
      </w:r>
      <w:r w:rsidDel="00000000" w:rsidR="00000000" w:rsidRPr="00000000">
        <w:rPr>
          <w:color w:val="3ad823"/>
          <w:sz w:val="2"/>
          <w:szCs w:val="2"/>
          <w:rtl w:val="0"/>
        </w:rPr>
        <w:t xml:space="preserve"> him to the club in the same yea</w:t>
      </w:r>
      <w:r w:rsidDel="00000000" w:rsidR="00000000" w:rsidRPr="00000000">
        <w:rPr>
          <w:color w:val="13d01a"/>
          <w:sz w:val="2"/>
          <w:szCs w:val="2"/>
          <w:rtl w:val="0"/>
        </w:rPr>
        <w:t xml:space="preserve">r</w:t>
      </w:r>
      <w:r w:rsidDel="00000000" w:rsidR="00000000" w:rsidRPr="00000000">
        <w:rPr>
          <w:color w:val="13ce1b"/>
          <w:sz w:val="2"/>
          <w:szCs w:val="2"/>
          <w:rtl w:val="0"/>
        </w:rPr>
        <w:t xml:space="preserve"> </w:t>
      </w:r>
      <w:r w:rsidDel="00000000" w:rsidR="00000000" w:rsidRPr="00000000">
        <w:rPr>
          <w:color w:val="16cc1f"/>
          <w:sz w:val="2"/>
          <w:szCs w:val="2"/>
          <w:rtl w:val="0"/>
        </w:rPr>
        <w:t xml:space="preserve">I</w:t>
      </w:r>
      <w:r w:rsidDel="00000000" w:rsidR="00000000" w:rsidRPr="00000000">
        <w:rPr>
          <w:color w:val="1bc725"/>
          <w:sz w:val="2"/>
          <w:szCs w:val="2"/>
          <w:rtl w:val="0"/>
        </w:rPr>
        <w:t xml:space="preserve">n</w:t>
      </w:r>
      <w:r w:rsidDel="00000000" w:rsidR="00000000" w:rsidRPr="00000000">
        <w:rPr>
          <w:color w:val="1ec12a"/>
          <w:sz w:val="2"/>
          <w:szCs w:val="2"/>
          <w:rtl w:val="0"/>
        </w:rPr>
        <w:t xml:space="preserve"> </w:t>
      </w:r>
      <w:r w:rsidDel="00000000" w:rsidR="00000000" w:rsidRPr="00000000">
        <w:rPr>
          <w:color w:val="24ba34"/>
          <w:sz w:val="2"/>
          <w:szCs w:val="2"/>
          <w:rtl w:val="0"/>
        </w:rPr>
        <w:t xml:space="preserve">h</w:t>
      </w:r>
      <w:r w:rsidDel="00000000" w:rsidR="00000000" w:rsidRPr="00000000">
        <w:rPr>
          <w:color w:val="2db43c"/>
          <w:sz w:val="2"/>
          <w:szCs w:val="2"/>
          <w:rtl w:val="0"/>
        </w:rPr>
        <w:t xml:space="preserve">i</w:t>
      </w:r>
      <w:r w:rsidDel="00000000" w:rsidR="00000000" w:rsidRPr="00000000">
        <w:rPr>
          <w:color w:val="34ad46"/>
          <w:sz w:val="2"/>
          <w:szCs w:val="2"/>
          <w:rtl w:val="0"/>
        </w:rPr>
        <w:t xml:space="preserve">s</w:t>
      </w:r>
      <w:r w:rsidDel="00000000" w:rsidR="00000000" w:rsidRPr="00000000">
        <w:rPr>
          <w:color w:val="4cb561"/>
          <w:sz w:val="2"/>
          <w:szCs w:val="2"/>
          <w:rtl w:val="0"/>
        </w:rPr>
        <w:t xml:space="preserve"> </w:t>
      </w:r>
      <w:r w:rsidDel="00000000" w:rsidR="00000000" w:rsidRPr="00000000">
        <w:rPr>
          <w:color w:val="449f5c"/>
          <w:sz w:val="2"/>
          <w:szCs w:val="2"/>
          <w:rtl w:val="0"/>
        </w:rPr>
        <w:t xml:space="preserve">f</w:t>
      </w:r>
      <w:r w:rsidDel="00000000" w:rsidR="00000000" w:rsidRPr="00000000">
        <w:rPr>
          <w:color w:val="317e4a"/>
          <w:sz w:val="2"/>
          <w:szCs w:val="2"/>
          <w:rtl w:val="0"/>
        </w:rPr>
        <w:t xml:space="preserve">i</w:t>
      </w:r>
      <w:r w:rsidDel="00000000" w:rsidR="00000000" w:rsidRPr="00000000">
        <w:rPr>
          <w:color w:val="1b5b38"/>
          <w:sz w:val="2"/>
          <w:szCs w:val="2"/>
          <w:rtl w:val="0"/>
        </w:rPr>
        <w:t xml:space="preserve">r</w:t>
      </w:r>
      <w:r w:rsidDel="00000000" w:rsidR="00000000" w:rsidRPr="00000000">
        <w:rPr>
          <w:color w:val="0d412a"/>
          <w:sz w:val="2"/>
          <w:szCs w:val="2"/>
          <w:rtl w:val="0"/>
        </w:rPr>
        <w:t xml:space="preserve">s</w:t>
      </w:r>
      <w:r w:rsidDel="00000000" w:rsidR="00000000" w:rsidRPr="00000000">
        <w:rPr>
          <w:color w:val="063225"/>
          <w:sz w:val="2"/>
          <w:szCs w:val="2"/>
          <w:rtl w:val="0"/>
        </w:rPr>
        <w:t xml:space="preserve">t</w:t>
      </w:r>
      <w:r w:rsidDel="00000000" w:rsidR="00000000" w:rsidRPr="00000000">
        <w:rPr>
          <w:color w:val="062b24"/>
          <w:sz w:val="2"/>
          <w:szCs w:val="2"/>
          <w:rtl w:val="0"/>
        </w:rPr>
        <w:t xml:space="preserve"> </w:t>
      </w:r>
      <w:r w:rsidDel="00000000" w:rsidR="00000000" w:rsidRPr="00000000">
        <w:rPr>
          <w:color w:val="072a26"/>
          <w:sz w:val="2"/>
          <w:szCs w:val="2"/>
          <w:rtl w:val="0"/>
        </w:rPr>
        <w:t xml:space="preserve">s</w:t>
      </w:r>
      <w:r w:rsidDel="00000000" w:rsidR="00000000" w:rsidRPr="00000000">
        <w:rPr>
          <w:color w:val="000e00"/>
          <w:sz w:val="2"/>
          <w:szCs w:val="2"/>
          <w:rtl w:val="0"/>
        </w:rPr>
        <w:t xml:space="preserve">eason at Manches</w:t>
      </w:r>
      <w:r w:rsidDel="00000000" w:rsidR="00000000" w:rsidRPr="00000000">
        <w:rPr>
          <w:color w:val="080808"/>
          <w:sz w:val="2"/>
          <w:szCs w:val="2"/>
          <w:rtl w:val="0"/>
        </w:rPr>
        <w:t xml:space="preserve">ter United Ronaldo scored three goals in the league he scored 84 goals for the club in 196 league games and became one of the best players in the world At the 2</w:t>
      </w:r>
      <w:r w:rsidDel="00000000" w:rsidR="00000000" w:rsidRPr="00000000">
        <w:rPr>
          <w:color w:val="000000"/>
          <w:sz w:val="2"/>
          <w:szCs w:val="2"/>
          <w:rtl w:val="0"/>
        </w:rPr>
        <w:t xml:space="preserve">006 </w:t>
      </w:r>
      <w:r w:rsidDel="00000000" w:rsidR="00000000" w:rsidRPr="00000000">
        <w:rPr>
          <w:color w:val="0d0d0d"/>
          <w:sz w:val="2"/>
          <w:szCs w:val="2"/>
          <w:rtl w:val="0"/>
        </w:rPr>
        <w:t xml:space="preserve">W</w:t>
      </w:r>
      <w:r w:rsidDel="00000000" w:rsidR="00000000" w:rsidRPr="00000000">
        <w:rPr>
          <w:color w:val="2c2c2c"/>
          <w:sz w:val="2"/>
          <w:szCs w:val="2"/>
          <w:rtl w:val="0"/>
        </w:rPr>
        <w:t xml:space="preserve">o</w:t>
      </w:r>
      <w:r w:rsidDel="00000000" w:rsidR="00000000" w:rsidRPr="00000000">
        <w:rPr>
          <w:color w:val="4a4a4a"/>
          <w:sz w:val="2"/>
          <w:szCs w:val="2"/>
          <w:rtl w:val="0"/>
        </w:rPr>
        <w:t xml:space="preserve">r</w:t>
      </w:r>
      <w:r w:rsidDel="00000000" w:rsidR="00000000" w:rsidRPr="00000000">
        <w:rPr>
          <w:color w:val="5d5d5d"/>
          <w:sz w:val="2"/>
          <w:szCs w:val="2"/>
          <w:rtl w:val="0"/>
        </w:rPr>
        <w:t xml:space="preserve">l</w:t>
      </w:r>
      <w:r w:rsidDel="00000000" w:rsidR="00000000" w:rsidRPr="00000000">
        <w:rPr>
          <w:color w:val="ffffff"/>
          <w:sz w:val="2"/>
          <w:szCs w:val="2"/>
          <w:rtl w:val="0"/>
        </w:rPr>
        <w:t xml:space="preserve">d </w:t>
      </w:r>
      <w:r w:rsidDel="00000000" w:rsidR="00000000" w:rsidRPr="00000000">
        <w:rPr>
          <w:color w:val="f8f8f8"/>
          <w:sz w:val="2"/>
          <w:szCs w:val="2"/>
          <w:rtl w:val="0"/>
        </w:rPr>
        <w:t xml:space="preserve">C</w:t>
      </w:r>
      <w:r w:rsidDel="00000000" w:rsidR="00000000" w:rsidRPr="00000000">
        <w:rPr>
          <w:color w:val="d7d7d7"/>
          <w:sz w:val="2"/>
          <w:szCs w:val="2"/>
          <w:rtl w:val="0"/>
        </w:rPr>
        <w:t xml:space="preserve">u</w:t>
      </w:r>
      <w:r w:rsidDel="00000000" w:rsidR="00000000" w:rsidRPr="00000000">
        <w:rPr>
          <w:color w:val="cacaca"/>
          <w:sz w:val="2"/>
          <w:szCs w:val="2"/>
          <w:rtl w:val="0"/>
        </w:rPr>
        <w:t xml:space="preserve">p</w:t>
      </w:r>
      <w:r w:rsidDel="00000000" w:rsidR="00000000" w:rsidRPr="00000000">
        <w:rPr>
          <w:color w:val="d3d3d3"/>
          <w:sz w:val="2"/>
          <w:szCs w:val="2"/>
          <w:rtl w:val="0"/>
        </w:rPr>
        <w:t xml:space="preserve"> </w:t>
      </w:r>
      <w:r w:rsidDel="00000000" w:rsidR="00000000" w:rsidRPr="00000000">
        <w:rPr>
          <w:color w:val="e8e8e8"/>
          <w:sz w:val="2"/>
          <w:szCs w:val="2"/>
          <w:rtl w:val="0"/>
        </w:rPr>
        <w:t xml:space="preserve">C</w:t>
      </w:r>
      <w:r w:rsidDel="00000000" w:rsidR="00000000" w:rsidRPr="00000000">
        <w:rPr>
          <w:color w:val="f8f8f8"/>
          <w:sz w:val="2"/>
          <w:szCs w:val="2"/>
          <w:rtl w:val="0"/>
        </w:rPr>
        <w:t xml:space="preserve">ristiano Ronaldo was an int</w:t>
      </w:r>
      <w:r w:rsidDel="00000000" w:rsidR="00000000" w:rsidRPr="00000000">
        <w:rPr>
          <w:sz w:val="16"/>
          <w:szCs w:val="16"/>
          <w:rtl w:val="0"/>
        </w:rPr>
        <w:br w:type="textWrapping"/>
      </w:r>
      <w:r w:rsidDel="00000000" w:rsidR="00000000" w:rsidRPr="00000000">
        <w:rPr>
          <w:color w:val="f8f8f8"/>
          <w:sz w:val="2"/>
          <w:szCs w:val="2"/>
          <w:rtl w:val="0"/>
        </w:rPr>
        <w:t xml:space="preserve">egral part of the Portuguese national team as they reached the semi-final of the tournament the </w:t>
      </w:r>
      <w:r w:rsidDel="00000000" w:rsidR="00000000" w:rsidRPr="00000000">
        <w:rPr>
          <w:color w:val="ffffff"/>
          <w:sz w:val="2"/>
          <w:szCs w:val="2"/>
          <w:rtl w:val="0"/>
        </w:rPr>
        <w:t xml:space="preserve">f</w:t>
      </w:r>
      <w:r w:rsidDel="00000000" w:rsidR="00000000" w:rsidRPr="00000000">
        <w:rPr>
          <w:color w:val="eaeaea"/>
          <w:sz w:val="2"/>
          <w:szCs w:val="2"/>
          <w:rtl w:val="0"/>
        </w:rPr>
        <w:t xml:space="preserve">o</w:t>
      </w:r>
      <w:r w:rsidDel="00000000" w:rsidR="00000000" w:rsidRPr="00000000">
        <w:rPr>
          <w:color w:val="a7a7a7"/>
          <w:sz w:val="2"/>
          <w:szCs w:val="2"/>
          <w:rtl w:val="0"/>
        </w:rPr>
        <w:t xml:space="preserve">l</w:t>
      </w:r>
      <w:r w:rsidDel="00000000" w:rsidR="00000000" w:rsidRPr="00000000">
        <w:rPr>
          <w:color w:val="565656"/>
          <w:sz w:val="2"/>
          <w:szCs w:val="2"/>
          <w:rtl w:val="0"/>
        </w:rPr>
        <w:t xml:space="preserve">l</w:t>
      </w:r>
      <w:r w:rsidDel="00000000" w:rsidR="00000000" w:rsidRPr="00000000">
        <w:rPr>
          <w:color w:val="151515"/>
          <w:sz w:val="2"/>
          <w:szCs w:val="2"/>
          <w:rtl w:val="0"/>
        </w:rPr>
        <w:t xml:space="preserve">o</w:t>
      </w:r>
      <w:r w:rsidDel="00000000" w:rsidR="00000000" w:rsidRPr="00000000">
        <w:rPr>
          <w:color w:val="000000"/>
          <w:sz w:val="2"/>
          <w:szCs w:val="2"/>
          <w:rtl w:val="0"/>
        </w:rPr>
        <w:t xml:space="preserve">wi</w:t>
      </w:r>
      <w:r w:rsidDel="00000000" w:rsidR="00000000" w:rsidRPr="00000000">
        <w:rPr>
          <w:color w:val="070707"/>
          <w:sz w:val="2"/>
          <w:szCs w:val="2"/>
          <w:rtl w:val="0"/>
        </w:rPr>
        <w:t xml:space="preserve">n</w:t>
      </w:r>
      <w:r w:rsidDel="00000000" w:rsidR="00000000" w:rsidRPr="00000000">
        <w:rPr>
          <w:color w:val="080808"/>
          <w:sz w:val="2"/>
          <w:szCs w:val="2"/>
          <w:rtl w:val="0"/>
        </w:rPr>
        <w:t xml:space="preserve">g year he was named the </w:t>
      </w:r>
      <w:r w:rsidDel="00000000" w:rsidR="00000000" w:rsidRPr="00000000">
        <w:rPr>
          <w:color w:val="003a00"/>
          <w:sz w:val="2"/>
          <w:szCs w:val="2"/>
          <w:rtl w:val="0"/>
        </w:rPr>
        <w:t xml:space="preserve">c</w:t>
      </w:r>
      <w:r w:rsidDel="00000000" w:rsidR="00000000" w:rsidRPr="00000000">
        <w:rPr>
          <w:color w:val="217215"/>
          <w:sz w:val="2"/>
          <w:szCs w:val="2"/>
          <w:rtl w:val="0"/>
        </w:rPr>
        <w:t xml:space="preserve">a</w:t>
      </w:r>
      <w:r w:rsidDel="00000000" w:rsidR="00000000" w:rsidRPr="00000000">
        <w:rPr>
          <w:color w:val="5ab24c"/>
          <w:sz w:val="2"/>
          <w:szCs w:val="2"/>
          <w:rtl w:val="0"/>
        </w:rPr>
        <w:t xml:space="preserve">p</w:t>
      </w:r>
      <w:r w:rsidDel="00000000" w:rsidR="00000000" w:rsidRPr="00000000">
        <w:rPr>
          <w:color w:val="6dcd5f"/>
          <w:sz w:val="2"/>
          <w:szCs w:val="2"/>
          <w:rtl w:val="0"/>
        </w:rPr>
        <w:t xml:space="preserve">t</w:t>
      </w:r>
      <w:r w:rsidDel="00000000" w:rsidR="00000000" w:rsidRPr="00000000">
        <w:rPr>
          <w:color w:val="58c548"/>
          <w:sz w:val="2"/>
          <w:szCs w:val="2"/>
          <w:rtl w:val="0"/>
        </w:rPr>
        <w:t xml:space="preserve">a</w:t>
      </w:r>
      <w:r w:rsidDel="00000000" w:rsidR="00000000" w:rsidRPr="00000000">
        <w:rPr>
          <w:color w:val="42bb30"/>
          <w:sz w:val="2"/>
          <w:szCs w:val="2"/>
          <w:rtl w:val="0"/>
        </w:rPr>
        <w:t xml:space="preserve">i</w:t>
      </w:r>
      <w:r w:rsidDel="00000000" w:rsidR="00000000" w:rsidRPr="00000000">
        <w:rPr>
          <w:color w:val="41c82d"/>
          <w:sz w:val="2"/>
          <w:szCs w:val="2"/>
          <w:rtl w:val="0"/>
        </w:rPr>
        <w:t xml:space="preserve">n</w:t>
      </w:r>
      <w:r w:rsidDel="00000000" w:rsidR="00000000" w:rsidRPr="00000000">
        <w:rPr>
          <w:color w:val="49e033"/>
          <w:sz w:val="2"/>
          <w:szCs w:val="2"/>
          <w:rtl w:val="0"/>
        </w:rPr>
        <w:t xml:space="preserve"> </w:t>
      </w:r>
      <w:r w:rsidDel="00000000" w:rsidR="00000000" w:rsidRPr="00000000">
        <w:rPr>
          <w:color w:val="36db1d"/>
          <w:sz w:val="2"/>
          <w:szCs w:val="2"/>
          <w:rtl w:val="0"/>
        </w:rPr>
        <w:t xml:space="preserve">o</w:t>
      </w:r>
      <w:r w:rsidDel="00000000" w:rsidR="00000000" w:rsidRPr="00000000">
        <w:rPr>
          <w:color w:val="2ee113"/>
          <w:sz w:val="2"/>
          <w:szCs w:val="2"/>
          <w:rtl w:val="0"/>
        </w:rPr>
        <w:t xml:space="preserve">f</w:t>
      </w:r>
      <w:r w:rsidDel="00000000" w:rsidR="00000000" w:rsidRPr="00000000">
        <w:rPr>
          <w:color w:val="25e808"/>
          <w:sz w:val="2"/>
          <w:szCs w:val="2"/>
          <w:rtl w:val="0"/>
        </w:rPr>
        <w:t xml:space="preserve"> </w:t>
      </w:r>
      <w:r w:rsidDel="00000000" w:rsidR="00000000" w:rsidRPr="00000000">
        <w:rPr>
          <w:color w:val="1eed00"/>
          <w:sz w:val="2"/>
          <w:szCs w:val="2"/>
          <w:rtl w:val="0"/>
        </w:rPr>
        <w:t xml:space="preserve">t</w:t>
      </w:r>
      <w:r w:rsidDel="00000000" w:rsidR="00000000" w:rsidRPr="00000000">
        <w:rPr>
          <w:color w:val="19f100"/>
          <w:sz w:val="2"/>
          <w:szCs w:val="2"/>
          <w:rtl w:val="0"/>
        </w:rPr>
        <w:t xml:space="preserve">h</w:t>
      </w:r>
      <w:r w:rsidDel="00000000" w:rsidR="00000000" w:rsidRPr="00000000">
        <w:rPr>
          <w:color w:val="13f500"/>
          <w:sz w:val="2"/>
          <w:szCs w:val="2"/>
          <w:rtl w:val="0"/>
        </w:rPr>
        <w:t xml:space="preserve">e</w:t>
      </w:r>
      <w:r w:rsidDel="00000000" w:rsidR="00000000" w:rsidRPr="00000000">
        <w:rPr>
          <w:color w:val="10f700"/>
          <w:sz w:val="2"/>
          <w:szCs w:val="2"/>
          <w:rtl w:val="0"/>
        </w:rPr>
        <w:t xml:space="preserve"> </w:t>
      </w:r>
      <w:r w:rsidDel="00000000" w:rsidR="00000000" w:rsidRPr="00000000">
        <w:rPr>
          <w:color w:val="0ff900"/>
          <w:sz w:val="2"/>
          <w:szCs w:val="2"/>
          <w:rtl w:val="0"/>
        </w:rPr>
        <w:t xml:space="preserve">n</w:t>
      </w:r>
      <w:r w:rsidDel="00000000" w:rsidR="00000000" w:rsidRPr="00000000">
        <w:rPr>
          <w:color w:val="3ad823"/>
          <w:sz w:val="2"/>
          <w:szCs w:val="2"/>
          <w:rtl w:val="0"/>
        </w:rPr>
        <w:t xml:space="preserve">ational team In 2009 he became t</w:t>
      </w:r>
      <w:r w:rsidDel="00000000" w:rsidR="00000000" w:rsidRPr="00000000">
        <w:rPr>
          <w:color w:val="24d52d"/>
          <w:sz w:val="2"/>
          <w:szCs w:val="2"/>
          <w:rtl w:val="0"/>
        </w:rPr>
        <w:t xml:space="preserve">h</w:t>
      </w:r>
      <w:r w:rsidDel="00000000" w:rsidR="00000000" w:rsidRPr="00000000">
        <w:rPr>
          <w:color w:val="23d22d"/>
          <w:sz w:val="2"/>
          <w:szCs w:val="2"/>
          <w:rtl w:val="0"/>
        </w:rPr>
        <w:t xml:space="preserve">e</w:t>
      </w:r>
      <w:r w:rsidDel="00000000" w:rsidR="00000000" w:rsidRPr="00000000">
        <w:rPr>
          <w:color w:val="23cd2f"/>
          <w:sz w:val="2"/>
          <w:szCs w:val="2"/>
          <w:rtl w:val="0"/>
        </w:rPr>
        <w:t xml:space="preserve"> </w:t>
      </w:r>
      <w:r w:rsidDel="00000000" w:rsidR="00000000" w:rsidRPr="00000000">
        <w:rPr>
          <w:color w:val="24c430"/>
          <w:sz w:val="2"/>
          <w:szCs w:val="2"/>
          <w:rtl w:val="0"/>
        </w:rPr>
        <w:t xml:space="preserve">m</w:t>
      </w:r>
      <w:r w:rsidDel="00000000" w:rsidR="00000000" w:rsidRPr="00000000">
        <w:rPr>
          <w:color w:val="23b933"/>
          <w:sz w:val="2"/>
          <w:szCs w:val="2"/>
          <w:rtl w:val="0"/>
        </w:rPr>
        <w:t xml:space="preserve">o</w:t>
      </w:r>
      <w:r w:rsidDel="00000000" w:rsidR="00000000" w:rsidRPr="00000000">
        <w:rPr>
          <w:color w:val="25af36"/>
          <w:sz w:val="2"/>
          <w:szCs w:val="2"/>
          <w:rtl w:val="0"/>
        </w:rPr>
        <w:t xml:space="preserve">s</w:t>
      </w:r>
      <w:r w:rsidDel="00000000" w:rsidR="00000000" w:rsidRPr="00000000">
        <w:rPr>
          <w:color w:val="2ba63c"/>
          <w:sz w:val="2"/>
          <w:szCs w:val="2"/>
          <w:rtl w:val="0"/>
        </w:rPr>
        <w:t xml:space="preserve">t</w:t>
      </w:r>
      <w:r w:rsidDel="00000000" w:rsidR="00000000" w:rsidRPr="00000000">
        <w:rPr>
          <w:color w:val="319d47"/>
          <w:sz w:val="2"/>
          <w:szCs w:val="2"/>
          <w:rtl w:val="0"/>
        </w:rPr>
        <w:t xml:space="preserve"> </w:t>
      </w:r>
      <w:r w:rsidDel="00000000" w:rsidR="00000000" w:rsidRPr="00000000">
        <w:rPr>
          <w:color w:val="4ea964"/>
          <w:sz w:val="2"/>
          <w:szCs w:val="2"/>
          <w:rtl w:val="0"/>
        </w:rPr>
        <w:t xml:space="preserve">e</w:t>
      </w:r>
      <w:r w:rsidDel="00000000" w:rsidR="00000000" w:rsidRPr="00000000">
        <w:rPr>
          <w:color w:val="3c8955"/>
          <w:sz w:val="2"/>
          <w:szCs w:val="2"/>
          <w:rtl w:val="0"/>
        </w:rPr>
        <w:t xml:space="preserve">x</w:t>
      </w:r>
      <w:r w:rsidDel="00000000" w:rsidR="00000000" w:rsidRPr="00000000">
        <w:rPr>
          <w:color w:val="1a5a37"/>
          <w:sz w:val="2"/>
          <w:szCs w:val="2"/>
          <w:rtl w:val="0"/>
        </w:rPr>
        <w:t xml:space="preserve">p</w:t>
      </w:r>
      <w:r w:rsidDel="00000000" w:rsidR="00000000" w:rsidRPr="00000000">
        <w:rPr>
          <w:color w:val="00301b"/>
          <w:sz w:val="2"/>
          <w:szCs w:val="2"/>
          <w:rtl w:val="0"/>
        </w:rPr>
        <w:t xml:space="preserve">e</w:t>
      </w:r>
      <w:r w:rsidDel="00000000" w:rsidR="00000000" w:rsidRPr="00000000">
        <w:rPr>
          <w:color w:val="001a11"/>
          <w:sz w:val="2"/>
          <w:szCs w:val="2"/>
          <w:rtl w:val="0"/>
        </w:rPr>
        <w:t xml:space="preserve">n</w:t>
      </w:r>
      <w:r w:rsidDel="00000000" w:rsidR="00000000" w:rsidRPr="00000000">
        <w:rPr>
          <w:color w:val="001a1c"/>
          <w:sz w:val="2"/>
          <w:szCs w:val="2"/>
          <w:rtl w:val="0"/>
        </w:rPr>
        <w:t xml:space="preserve">s</w:t>
      </w:r>
      <w:r w:rsidDel="00000000" w:rsidR="00000000" w:rsidRPr="00000000">
        <w:rPr>
          <w:color w:val="0f282f"/>
          <w:sz w:val="2"/>
          <w:szCs w:val="2"/>
          <w:rtl w:val="0"/>
        </w:rPr>
        <w:t xml:space="preserve">i</w:t>
      </w:r>
      <w:r w:rsidDel="00000000" w:rsidR="00000000" w:rsidRPr="00000000">
        <w:rPr>
          <w:color w:val="1e343f"/>
          <w:sz w:val="2"/>
          <w:szCs w:val="2"/>
          <w:rtl w:val="0"/>
        </w:rPr>
        <w:t xml:space="preserve">v</w:t>
      </w:r>
      <w:r w:rsidDel="00000000" w:rsidR="00000000" w:rsidRPr="00000000">
        <w:rPr>
          <w:color w:val="070906"/>
          <w:sz w:val="2"/>
          <w:szCs w:val="2"/>
          <w:rtl w:val="0"/>
        </w:rPr>
        <w:t xml:space="preserve">e player in the </w:t>
      </w:r>
      <w:r w:rsidDel="00000000" w:rsidR="00000000" w:rsidRPr="00000000">
        <w:rPr>
          <w:color w:val="080808"/>
          <w:sz w:val="2"/>
          <w:szCs w:val="2"/>
          <w:rtl w:val="0"/>
        </w:rPr>
        <w:t xml:space="preserve">world after Spanish giant Real Madrid paid Manchester United 80 million pounds to bring him to Madrid, he scored 33 goals in his very first season In the follow</w:t>
      </w:r>
      <w:r w:rsidDel="00000000" w:rsidR="00000000" w:rsidRPr="00000000">
        <w:rPr>
          <w:color w:val="000000"/>
          <w:sz w:val="2"/>
          <w:szCs w:val="2"/>
          <w:rtl w:val="0"/>
        </w:rPr>
        <w:t xml:space="preserve">ing s</w:t>
      </w:r>
      <w:r w:rsidDel="00000000" w:rsidR="00000000" w:rsidRPr="00000000">
        <w:rPr>
          <w:color w:val="040404"/>
          <w:sz w:val="2"/>
          <w:szCs w:val="2"/>
          <w:rtl w:val="0"/>
        </w:rPr>
        <w:t xml:space="preserve">e</w:t>
      </w:r>
      <w:r w:rsidDel="00000000" w:rsidR="00000000" w:rsidRPr="00000000">
        <w:rPr>
          <w:color w:val="181818"/>
          <w:sz w:val="2"/>
          <w:szCs w:val="2"/>
          <w:rtl w:val="0"/>
        </w:rPr>
        <w:t xml:space="preserve">a</w:t>
      </w:r>
      <w:r w:rsidDel="00000000" w:rsidR="00000000" w:rsidRPr="00000000">
        <w:rPr>
          <w:color w:val="242424"/>
          <w:sz w:val="2"/>
          <w:szCs w:val="2"/>
          <w:rtl w:val="0"/>
        </w:rPr>
        <w:t xml:space="preserve">s</w:t>
      </w:r>
      <w:r w:rsidDel="00000000" w:rsidR="00000000" w:rsidRPr="00000000">
        <w:rPr>
          <w:color w:val="cdcdcd"/>
          <w:sz w:val="2"/>
          <w:szCs w:val="2"/>
          <w:rtl w:val="0"/>
        </w:rPr>
        <w:t xml:space="preserve">o</w:t>
      </w:r>
      <w:r w:rsidDel="00000000" w:rsidR="00000000" w:rsidRPr="00000000">
        <w:rPr>
          <w:color w:val="d3d3d3"/>
          <w:sz w:val="2"/>
          <w:szCs w:val="2"/>
          <w:rtl w:val="0"/>
        </w:rPr>
        <w:t xml:space="preserve">n</w:t>
      </w:r>
      <w:r w:rsidDel="00000000" w:rsidR="00000000" w:rsidRPr="00000000">
        <w:rPr>
          <w:color w:val="dcdcdc"/>
          <w:sz w:val="2"/>
          <w:szCs w:val="2"/>
          <w:rtl w:val="0"/>
        </w:rPr>
        <w:t xml:space="preserve"> </w:t>
      </w:r>
      <w:r w:rsidDel="00000000" w:rsidR="00000000" w:rsidRPr="00000000">
        <w:rPr>
          <w:color w:val="e6e6e6"/>
          <w:sz w:val="2"/>
          <w:szCs w:val="2"/>
          <w:rtl w:val="0"/>
        </w:rPr>
        <w:t xml:space="preserve">h</w:t>
      </w:r>
      <w:r w:rsidDel="00000000" w:rsidR="00000000" w:rsidRPr="00000000">
        <w:rPr>
          <w:color w:val="ededed"/>
          <w:sz w:val="2"/>
          <w:szCs w:val="2"/>
          <w:rtl w:val="0"/>
        </w:rPr>
        <w:t xml:space="preserve">e</w:t>
      </w:r>
      <w:r w:rsidDel="00000000" w:rsidR="00000000" w:rsidRPr="00000000">
        <w:rPr>
          <w:color w:val="efefef"/>
          <w:sz w:val="2"/>
          <w:szCs w:val="2"/>
          <w:rtl w:val="0"/>
        </w:rPr>
        <w:t xml:space="preserve"> e</w:t>
      </w:r>
      <w:r w:rsidDel="00000000" w:rsidR="00000000" w:rsidRPr="00000000">
        <w:rPr>
          <w:color w:val="eeeeee"/>
          <w:sz w:val="2"/>
          <w:szCs w:val="2"/>
          <w:rtl w:val="0"/>
        </w:rPr>
        <w:t xml:space="preserve">n</w:t>
      </w:r>
      <w:r w:rsidDel="00000000" w:rsidR="00000000" w:rsidRPr="00000000">
        <w:rPr>
          <w:color w:val="f8f8f8"/>
          <w:sz w:val="2"/>
          <w:szCs w:val="2"/>
          <w:rtl w:val="0"/>
        </w:rPr>
        <w:t xml:space="preserve">ded the Spanish league sea</w:t>
      </w:r>
      <w:r w:rsidDel="00000000" w:rsidR="00000000" w:rsidRPr="00000000">
        <w:rPr>
          <w:sz w:val="16"/>
          <w:szCs w:val="16"/>
          <w:rtl w:val="0"/>
        </w:rPr>
        <w:br w:type="textWrapping"/>
      </w:r>
      <w:r w:rsidDel="00000000" w:rsidR="00000000" w:rsidRPr="00000000">
        <w:rPr>
          <w:color w:val="f8f8f8"/>
          <w:sz w:val="2"/>
          <w:szCs w:val="2"/>
          <w:rtl w:val="0"/>
        </w:rPr>
        <w:t xml:space="preserve">son with 40 goals which became a record in the league's history he led Portugal at the football </w:t>
      </w:r>
      <w:r w:rsidDel="00000000" w:rsidR="00000000" w:rsidRPr="00000000">
        <w:rPr>
          <w:color w:val="ffffff"/>
          <w:sz w:val="2"/>
          <w:szCs w:val="2"/>
          <w:rtl w:val="0"/>
        </w:rPr>
        <w:t xml:space="preserve">W</w:t>
      </w:r>
      <w:r w:rsidDel="00000000" w:rsidR="00000000" w:rsidRPr="00000000">
        <w:rPr>
          <w:color w:val="d1d1d1"/>
          <w:sz w:val="2"/>
          <w:szCs w:val="2"/>
          <w:rtl w:val="0"/>
        </w:rPr>
        <w:t xml:space="preserve">o</w:t>
      </w:r>
      <w:r w:rsidDel="00000000" w:rsidR="00000000" w:rsidRPr="00000000">
        <w:rPr>
          <w:color w:val="787878"/>
          <w:sz w:val="2"/>
          <w:szCs w:val="2"/>
          <w:rtl w:val="0"/>
        </w:rPr>
        <w:t xml:space="preserve">r</w:t>
      </w:r>
      <w:r w:rsidDel="00000000" w:rsidR="00000000" w:rsidRPr="00000000">
        <w:rPr>
          <w:color w:val="2d2d2d"/>
          <w:sz w:val="2"/>
          <w:szCs w:val="2"/>
          <w:rtl w:val="0"/>
        </w:rPr>
        <w:t xml:space="preserve">l</w:t>
      </w:r>
      <w:r w:rsidDel="00000000" w:rsidR="00000000" w:rsidRPr="00000000">
        <w:rPr>
          <w:color w:val="040404"/>
          <w:sz w:val="2"/>
          <w:szCs w:val="2"/>
          <w:rtl w:val="0"/>
        </w:rPr>
        <w:t xml:space="preserve">d</w:t>
      </w:r>
      <w:r w:rsidDel="00000000" w:rsidR="00000000" w:rsidRPr="00000000">
        <w:rPr>
          <w:color w:val="000000"/>
          <w:sz w:val="2"/>
          <w:szCs w:val="2"/>
          <w:rtl w:val="0"/>
        </w:rPr>
        <w:t xml:space="preserve"> Cu</w:t>
      </w:r>
      <w:r w:rsidDel="00000000" w:rsidR="00000000" w:rsidRPr="00000000">
        <w:rPr>
          <w:color w:val="080808"/>
          <w:sz w:val="2"/>
          <w:szCs w:val="2"/>
          <w:rtl w:val="0"/>
        </w:rPr>
        <w:t xml:space="preserve">p in South Africa in 201</w:t>
      </w:r>
      <w:r w:rsidDel="00000000" w:rsidR="00000000" w:rsidRPr="00000000">
        <w:rPr>
          <w:color w:val="004e00"/>
          <w:sz w:val="2"/>
          <w:szCs w:val="2"/>
          <w:rtl w:val="0"/>
        </w:rPr>
        <w:t xml:space="preserve">0</w:t>
      </w:r>
      <w:r w:rsidDel="00000000" w:rsidR="00000000" w:rsidRPr="00000000">
        <w:rPr>
          <w:color w:val="338427"/>
          <w:sz w:val="2"/>
          <w:szCs w:val="2"/>
          <w:rtl w:val="0"/>
        </w:rPr>
        <w:t xml:space="preserve">,</w:t>
      </w:r>
      <w:r w:rsidDel="00000000" w:rsidR="00000000" w:rsidRPr="00000000">
        <w:rPr>
          <w:color w:val="69c15b"/>
          <w:sz w:val="2"/>
          <w:szCs w:val="2"/>
          <w:rtl w:val="0"/>
        </w:rPr>
        <w:t xml:space="preserve"> </w:t>
      </w:r>
      <w:r w:rsidDel="00000000" w:rsidR="00000000" w:rsidRPr="00000000">
        <w:rPr>
          <w:color w:val="77d769"/>
          <w:sz w:val="2"/>
          <w:szCs w:val="2"/>
          <w:rtl w:val="0"/>
        </w:rPr>
        <w:t xml:space="preserve">i</w:t>
      </w:r>
      <w:r w:rsidDel="00000000" w:rsidR="00000000" w:rsidRPr="00000000">
        <w:rPr>
          <w:color w:val="5ecb4e"/>
          <w:sz w:val="2"/>
          <w:szCs w:val="2"/>
          <w:rtl w:val="0"/>
        </w:rPr>
        <w:t xml:space="preserve">n</w:t>
      </w:r>
      <w:r w:rsidDel="00000000" w:rsidR="00000000" w:rsidRPr="00000000">
        <w:rPr>
          <w:color w:val="43bc31"/>
          <w:sz w:val="2"/>
          <w:szCs w:val="2"/>
          <w:rtl w:val="0"/>
        </w:rPr>
        <w:t xml:space="preserve"> </w:t>
      </w:r>
      <w:r w:rsidDel="00000000" w:rsidR="00000000" w:rsidRPr="00000000">
        <w:rPr>
          <w:color w:val="40c72c"/>
          <w:sz w:val="2"/>
          <w:szCs w:val="2"/>
          <w:rtl w:val="0"/>
        </w:rPr>
        <w:t xml:space="preserve">2</w:t>
      </w:r>
      <w:r w:rsidDel="00000000" w:rsidR="00000000" w:rsidRPr="00000000">
        <w:rPr>
          <w:color w:val="45dc2f"/>
          <w:sz w:val="2"/>
          <w:szCs w:val="2"/>
          <w:rtl w:val="0"/>
        </w:rPr>
        <w:t xml:space="preserve">0</w:t>
      </w:r>
      <w:r w:rsidDel="00000000" w:rsidR="00000000" w:rsidRPr="00000000">
        <w:rPr>
          <w:color w:val="36db1d"/>
          <w:sz w:val="2"/>
          <w:szCs w:val="2"/>
          <w:rtl w:val="0"/>
        </w:rPr>
        <w:t xml:space="preserve">1</w:t>
      </w:r>
      <w:r w:rsidDel="00000000" w:rsidR="00000000" w:rsidRPr="00000000">
        <w:rPr>
          <w:color w:val="2ee113"/>
          <w:sz w:val="2"/>
          <w:szCs w:val="2"/>
          <w:rtl w:val="0"/>
        </w:rPr>
        <w:t xml:space="preserve">2</w:t>
      </w:r>
      <w:r w:rsidDel="00000000" w:rsidR="00000000" w:rsidRPr="00000000">
        <w:rPr>
          <w:color w:val="25e808"/>
          <w:sz w:val="2"/>
          <w:szCs w:val="2"/>
          <w:rtl w:val="0"/>
        </w:rPr>
        <w:t xml:space="preserve"> </w:t>
      </w:r>
      <w:r w:rsidDel="00000000" w:rsidR="00000000" w:rsidRPr="00000000">
        <w:rPr>
          <w:color w:val="1eed00"/>
          <w:sz w:val="2"/>
          <w:szCs w:val="2"/>
          <w:rtl w:val="0"/>
        </w:rPr>
        <w:t xml:space="preserve">h</w:t>
      </w:r>
      <w:r w:rsidDel="00000000" w:rsidR="00000000" w:rsidRPr="00000000">
        <w:rPr>
          <w:color w:val="19f100"/>
          <w:sz w:val="2"/>
          <w:szCs w:val="2"/>
          <w:rtl w:val="0"/>
        </w:rPr>
        <w:t xml:space="preserve">e</w:t>
      </w:r>
      <w:r w:rsidDel="00000000" w:rsidR="00000000" w:rsidRPr="00000000">
        <w:rPr>
          <w:color w:val="13f500"/>
          <w:sz w:val="2"/>
          <w:szCs w:val="2"/>
          <w:rtl w:val="0"/>
        </w:rPr>
        <w:t xml:space="preserve"> </w:t>
      </w:r>
      <w:r w:rsidDel="00000000" w:rsidR="00000000" w:rsidRPr="00000000">
        <w:rPr>
          <w:color w:val="10f700"/>
          <w:sz w:val="2"/>
          <w:szCs w:val="2"/>
          <w:rtl w:val="0"/>
        </w:rPr>
        <w:t xml:space="preserve">h</w:t>
      </w:r>
      <w:r w:rsidDel="00000000" w:rsidR="00000000" w:rsidRPr="00000000">
        <w:rPr>
          <w:color w:val="0ff900"/>
          <w:sz w:val="2"/>
          <w:szCs w:val="2"/>
          <w:rtl w:val="0"/>
        </w:rPr>
        <w:t xml:space="preserve">e</w:t>
      </w:r>
      <w:r w:rsidDel="00000000" w:rsidR="00000000" w:rsidRPr="00000000">
        <w:rPr>
          <w:color w:val="3ad823"/>
          <w:sz w:val="2"/>
          <w:szCs w:val="2"/>
          <w:rtl w:val="0"/>
        </w:rPr>
        <w:t xml:space="preserve">lped Real Madrid win the Spanish</w:t>
      </w:r>
      <w:r w:rsidDel="00000000" w:rsidR="00000000" w:rsidRPr="00000000">
        <w:rPr>
          <w:color w:val="35dd40"/>
          <w:sz w:val="2"/>
          <w:szCs w:val="2"/>
          <w:rtl w:val="0"/>
        </w:rPr>
        <w:t xml:space="preserve"> </w:t>
      </w:r>
      <w:r w:rsidDel="00000000" w:rsidR="00000000" w:rsidRPr="00000000">
        <w:rPr>
          <w:color w:val="33d840"/>
          <w:sz w:val="2"/>
          <w:szCs w:val="2"/>
          <w:rtl w:val="0"/>
        </w:rPr>
        <w:t xml:space="preserve">l</w:t>
      </w:r>
      <w:r w:rsidDel="00000000" w:rsidR="00000000" w:rsidRPr="00000000">
        <w:rPr>
          <w:color w:val="30ce3c"/>
          <w:sz w:val="2"/>
          <w:szCs w:val="2"/>
          <w:rtl w:val="0"/>
        </w:rPr>
        <w:t xml:space="preserve">e</w:t>
      </w:r>
      <w:r w:rsidDel="00000000" w:rsidR="00000000" w:rsidRPr="00000000">
        <w:rPr>
          <w:color w:val="2bc239"/>
          <w:sz w:val="2"/>
          <w:szCs w:val="2"/>
          <w:rtl w:val="0"/>
        </w:rPr>
        <w:t xml:space="preserve">a</w:t>
      </w:r>
      <w:r w:rsidDel="00000000" w:rsidR="00000000" w:rsidRPr="00000000">
        <w:rPr>
          <w:color w:val="28b238"/>
          <w:sz w:val="2"/>
          <w:szCs w:val="2"/>
          <w:rtl w:val="0"/>
        </w:rPr>
        <w:t xml:space="preserve">g</w:t>
      </w:r>
      <w:r w:rsidDel="00000000" w:rsidR="00000000" w:rsidRPr="00000000">
        <w:rPr>
          <w:color w:val="26a438"/>
          <w:sz w:val="2"/>
          <w:szCs w:val="2"/>
          <w:rtl w:val="0"/>
        </w:rPr>
        <w:t xml:space="preserve">u</w:t>
      </w:r>
      <w:r w:rsidDel="00000000" w:rsidR="00000000" w:rsidRPr="00000000">
        <w:rPr>
          <w:color w:val="28973b"/>
          <w:sz w:val="2"/>
          <w:szCs w:val="2"/>
          <w:rtl w:val="0"/>
        </w:rPr>
        <w:t xml:space="preserve">e</w:t>
      </w:r>
      <w:r w:rsidDel="00000000" w:rsidR="00000000" w:rsidRPr="00000000">
        <w:rPr>
          <w:color w:val="2c8c42"/>
          <w:sz w:val="2"/>
          <w:szCs w:val="2"/>
          <w:rtl w:val="0"/>
        </w:rPr>
        <w:t xml:space="preserve"> </w:t>
      </w:r>
      <w:r w:rsidDel="00000000" w:rsidR="00000000" w:rsidRPr="00000000">
        <w:rPr>
          <w:color w:val="38894f"/>
          <w:sz w:val="2"/>
          <w:szCs w:val="2"/>
          <w:rtl w:val="0"/>
        </w:rPr>
        <w:t xml:space="preserve">t</w:t>
      </w:r>
      <w:r w:rsidDel="00000000" w:rsidR="00000000" w:rsidRPr="00000000">
        <w:rPr>
          <w:color w:val="276a41"/>
          <w:sz w:val="2"/>
          <w:szCs w:val="2"/>
          <w:rtl w:val="0"/>
        </w:rPr>
        <w:t xml:space="preserve">i</w:t>
      </w:r>
      <w:r w:rsidDel="00000000" w:rsidR="00000000" w:rsidRPr="00000000">
        <w:rPr>
          <w:color w:val="0a3e27"/>
          <w:sz w:val="2"/>
          <w:szCs w:val="2"/>
          <w:rtl w:val="0"/>
        </w:rPr>
        <w:t xml:space="preserve">t</w:t>
      </w:r>
      <w:r w:rsidDel="00000000" w:rsidR="00000000" w:rsidRPr="00000000">
        <w:rPr>
          <w:color w:val="001910"/>
          <w:sz w:val="2"/>
          <w:szCs w:val="2"/>
          <w:rtl w:val="0"/>
        </w:rPr>
        <w:t xml:space="preserve">l</w:t>
      </w:r>
      <w:r w:rsidDel="00000000" w:rsidR="00000000" w:rsidRPr="00000000">
        <w:rPr>
          <w:color w:val="00080c"/>
          <w:sz w:val="2"/>
          <w:szCs w:val="2"/>
          <w:rtl w:val="0"/>
        </w:rPr>
        <w:t xml:space="preserve">e</w:t>
      </w:r>
      <w:r w:rsidDel="00000000" w:rsidR="00000000" w:rsidRPr="00000000">
        <w:rPr>
          <w:color w:val="000b19"/>
          <w:sz w:val="2"/>
          <w:szCs w:val="2"/>
          <w:rtl w:val="0"/>
        </w:rPr>
        <w:t xml:space="preserve"> </w:t>
      </w:r>
      <w:r w:rsidDel="00000000" w:rsidR="00000000" w:rsidRPr="00000000">
        <w:rPr>
          <w:color w:val="0d1c31"/>
          <w:sz w:val="2"/>
          <w:szCs w:val="2"/>
          <w:rtl w:val="0"/>
        </w:rPr>
        <w:t xml:space="preserve">a</w:t>
      </w:r>
      <w:r w:rsidDel="00000000" w:rsidR="00000000" w:rsidRPr="00000000">
        <w:rPr>
          <w:color w:val="1f2942"/>
          <w:sz w:val="2"/>
          <w:szCs w:val="2"/>
          <w:rtl w:val="0"/>
        </w:rPr>
        <w:t xml:space="preserve">n</w:t>
      </w:r>
      <w:r w:rsidDel="00000000" w:rsidR="00000000" w:rsidRPr="00000000">
        <w:rPr>
          <w:color w:val="0c050d"/>
          <w:sz w:val="2"/>
          <w:szCs w:val="2"/>
          <w:rtl w:val="0"/>
        </w:rPr>
        <w:t xml:space="preserve">d it proved to b</w:t>
      </w:r>
      <w:r w:rsidDel="00000000" w:rsidR="00000000" w:rsidRPr="00000000">
        <w:rPr>
          <w:color w:val="080808"/>
          <w:sz w:val="2"/>
          <w:szCs w:val="2"/>
          <w:rtl w:val="0"/>
        </w:rPr>
        <w:t xml:space="preserve">e his first league title with the clubHe scored 60 goals in all competitions in season in 2013 seasons he scored staggering 51 goals in the season, in the Champ</w:t>
      </w:r>
      <w:r w:rsidDel="00000000" w:rsidR="00000000" w:rsidRPr="00000000">
        <w:rPr>
          <w:color w:val="1e1e1e"/>
          <w:sz w:val="2"/>
          <w:szCs w:val="2"/>
          <w:rtl w:val="0"/>
        </w:rPr>
        <w:t xml:space="preserve">i</w:t>
      </w:r>
      <w:r w:rsidDel="00000000" w:rsidR="00000000" w:rsidRPr="00000000">
        <w:rPr>
          <w:color w:val="141414"/>
          <w:sz w:val="2"/>
          <w:szCs w:val="2"/>
          <w:rtl w:val="0"/>
        </w:rPr>
        <w:t xml:space="preserve">o</w:t>
      </w:r>
      <w:r w:rsidDel="00000000" w:rsidR="00000000" w:rsidRPr="00000000">
        <w:rPr>
          <w:color w:val="050505"/>
          <w:sz w:val="2"/>
          <w:szCs w:val="2"/>
          <w:rtl w:val="0"/>
        </w:rPr>
        <w:t xml:space="preserve">n</w:t>
      </w:r>
      <w:r w:rsidDel="00000000" w:rsidR="00000000" w:rsidRPr="00000000">
        <w:rPr>
          <w:color w:val="000000"/>
          <w:sz w:val="2"/>
          <w:szCs w:val="2"/>
          <w:rtl w:val="0"/>
        </w:rPr>
        <w:t xml:space="preserve">s </w:t>
      </w:r>
      <w:r w:rsidDel="00000000" w:rsidR="00000000" w:rsidRPr="00000000">
        <w:rPr>
          <w:color w:val="020202"/>
          <w:sz w:val="2"/>
          <w:szCs w:val="2"/>
          <w:rtl w:val="0"/>
        </w:rPr>
        <w:t xml:space="preserve">L</w:t>
      </w:r>
      <w:r w:rsidDel="00000000" w:rsidR="00000000" w:rsidRPr="00000000">
        <w:rPr>
          <w:color w:val="0f0f0f"/>
          <w:sz w:val="2"/>
          <w:szCs w:val="2"/>
          <w:rtl w:val="0"/>
        </w:rPr>
        <w:t xml:space="preserve">e</w:t>
      </w:r>
      <w:r w:rsidDel="00000000" w:rsidR="00000000" w:rsidRPr="00000000">
        <w:rPr>
          <w:color w:val="181818"/>
          <w:sz w:val="2"/>
          <w:szCs w:val="2"/>
          <w:rtl w:val="0"/>
        </w:rPr>
        <w:t xml:space="preserve">a</w:t>
      </w:r>
      <w:r w:rsidDel="00000000" w:rsidR="00000000" w:rsidRPr="00000000">
        <w:rPr>
          <w:color w:val="222222"/>
          <w:sz w:val="2"/>
          <w:szCs w:val="2"/>
          <w:rtl w:val="0"/>
        </w:rPr>
        <w:t xml:space="preserve">g</w:t>
      </w:r>
      <w:r w:rsidDel="00000000" w:rsidR="00000000" w:rsidRPr="00000000">
        <w:rPr>
          <w:color w:val="565656"/>
          <w:sz w:val="2"/>
          <w:szCs w:val="2"/>
          <w:rtl w:val="0"/>
        </w:rPr>
        <w:t xml:space="preserve">u</w:t>
      </w:r>
      <w:r w:rsidDel="00000000" w:rsidR="00000000" w:rsidRPr="00000000">
        <w:rPr>
          <w:color w:val="a5a5a5"/>
          <w:sz w:val="2"/>
          <w:szCs w:val="2"/>
          <w:rtl w:val="0"/>
        </w:rPr>
        <w:t xml:space="preserve">e</w:t>
      </w:r>
      <w:r w:rsidDel="00000000" w:rsidR="00000000" w:rsidRPr="00000000">
        <w:rPr>
          <w:color w:val="ededed"/>
          <w:sz w:val="2"/>
          <w:szCs w:val="2"/>
          <w:rtl w:val="0"/>
        </w:rPr>
        <w:t xml:space="preserve"> </w:t>
      </w:r>
      <w:r w:rsidDel="00000000" w:rsidR="00000000" w:rsidRPr="00000000">
        <w:rPr>
          <w:color w:val="ffffff"/>
          <w:sz w:val="2"/>
          <w:szCs w:val="2"/>
          <w:rtl w:val="0"/>
        </w:rPr>
        <w:t xml:space="preserve">Ro</w:t>
      </w:r>
      <w:r w:rsidDel="00000000" w:rsidR="00000000" w:rsidRPr="00000000">
        <w:rPr>
          <w:color w:val="fbfbfb"/>
          <w:sz w:val="2"/>
          <w:szCs w:val="2"/>
          <w:rtl w:val="0"/>
        </w:rPr>
        <w:t xml:space="preserve">n</w:t>
      </w:r>
      <w:r w:rsidDel="00000000" w:rsidR="00000000" w:rsidRPr="00000000">
        <w:rPr>
          <w:color w:val="e6e6e6"/>
          <w:sz w:val="2"/>
          <w:szCs w:val="2"/>
          <w:rtl w:val="0"/>
        </w:rPr>
        <w:t xml:space="preserve">a</w:t>
      </w:r>
      <w:r w:rsidDel="00000000" w:rsidR="00000000" w:rsidRPr="00000000">
        <w:rPr>
          <w:color w:val="f8f8f8"/>
          <w:sz w:val="2"/>
          <w:szCs w:val="2"/>
          <w:rtl w:val="0"/>
        </w:rPr>
        <w:t xml:space="preserve">ldo scored 17 goals which </w:t>
      </w:r>
      <w:r w:rsidDel="00000000" w:rsidR="00000000" w:rsidRPr="00000000">
        <w:rPr>
          <w:sz w:val="16"/>
          <w:szCs w:val="16"/>
          <w:rtl w:val="0"/>
        </w:rPr>
        <w:br w:type="textWrapping"/>
      </w:r>
      <w:r w:rsidDel="00000000" w:rsidR="00000000" w:rsidRPr="00000000">
        <w:rPr>
          <w:color w:val="f8f8f8"/>
          <w:sz w:val="2"/>
          <w:szCs w:val="2"/>
          <w:rtl w:val="0"/>
        </w:rPr>
        <w:t xml:space="preserve">made him the highest score ever in a single season of the tournament He has a total of 89 goals </w:t>
      </w:r>
      <w:r w:rsidDel="00000000" w:rsidR="00000000" w:rsidRPr="00000000">
        <w:rPr>
          <w:color w:val="ffffff"/>
          <w:sz w:val="2"/>
          <w:szCs w:val="2"/>
          <w:rtl w:val="0"/>
        </w:rPr>
        <w:t xml:space="preserve">i</w:t>
      </w:r>
      <w:r w:rsidDel="00000000" w:rsidR="00000000" w:rsidRPr="00000000">
        <w:rPr>
          <w:color w:val="bababa"/>
          <w:sz w:val="2"/>
          <w:szCs w:val="2"/>
          <w:rtl w:val="0"/>
        </w:rPr>
        <w:t xml:space="preserve">n</w:t>
      </w:r>
      <w:r w:rsidDel="00000000" w:rsidR="00000000" w:rsidRPr="00000000">
        <w:rPr>
          <w:color w:val="4d4d4d"/>
          <w:sz w:val="2"/>
          <w:szCs w:val="2"/>
          <w:rtl w:val="0"/>
        </w:rPr>
        <w:t xml:space="preserve"> </w:t>
      </w:r>
      <w:r w:rsidDel="00000000" w:rsidR="00000000" w:rsidRPr="00000000">
        <w:rPr>
          <w:color w:val="060606"/>
          <w:sz w:val="2"/>
          <w:szCs w:val="2"/>
          <w:rtl w:val="0"/>
        </w:rPr>
        <w:t xml:space="preserve">t</w:t>
      </w:r>
      <w:r w:rsidDel="00000000" w:rsidR="00000000" w:rsidRPr="00000000">
        <w:rPr>
          <w:color w:val="000000"/>
          <w:sz w:val="2"/>
          <w:szCs w:val="2"/>
          <w:rtl w:val="0"/>
        </w:rPr>
        <w:t xml:space="preserve">he t</w:t>
      </w:r>
      <w:r w:rsidDel="00000000" w:rsidR="00000000" w:rsidRPr="00000000">
        <w:rPr>
          <w:color w:val="080808"/>
          <w:sz w:val="2"/>
          <w:szCs w:val="2"/>
          <w:rtl w:val="0"/>
        </w:rPr>
        <w:t xml:space="preserve">ournament overall in the</w:t>
      </w:r>
      <w:r w:rsidDel="00000000" w:rsidR="00000000" w:rsidRPr="00000000">
        <w:rPr>
          <w:color w:val="116005"/>
          <w:sz w:val="2"/>
          <w:szCs w:val="2"/>
          <w:rtl w:val="0"/>
        </w:rPr>
        <w:t xml:space="preserve"> </w:t>
      </w:r>
      <w:r w:rsidDel="00000000" w:rsidR="00000000" w:rsidRPr="00000000">
        <w:rPr>
          <w:color w:val="439437"/>
          <w:sz w:val="2"/>
          <w:szCs w:val="2"/>
          <w:rtl w:val="0"/>
        </w:rPr>
        <w:t xml:space="preserve">2</w:t>
      </w:r>
      <w:r w:rsidDel="00000000" w:rsidR="00000000" w:rsidRPr="00000000">
        <w:rPr>
          <w:color w:val="77cf69"/>
          <w:sz w:val="2"/>
          <w:szCs w:val="2"/>
          <w:rtl w:val="0"/>
        </w:rPr>
        <w:t xml:space="preserve">0</w:t>
      </w:r>
      <w:r w:rsidDel="00000000" w:rsidR="00000000" w:rsidRPr="00000000">
        <w:rPr>
          <w:color w:val="81e173"/>
          <w:sz w:val="2"/>
          <w:szCs w:val="2"/>
          <w:rtl w:val="0"/>
        </w:rPr>
        <w:t xml:space="preserve">1</w:t>
      </w:r>
      <w:r w:rsidDel="00000000" w:rsidR="00000000" w:rsidRPr="00000000">
        <w:rPr>
          <w:color w:val="63d053"/>
          <w:sz w:val="2"/>
          <w:szCs w:val="2"/>
          <w:rtl w:val="0"/>
        </w:rPr>
        <w:t xml:space="preserve">4</w:t>
      </w:r>
      <w:r w:rsidDel="00000000" w:rsidR="00000000" w:rsidRPr="00000000">
        <w:rPr>
          <w:color w:val="45be33"/>
          <w:sz w:val="2"/>
          <w:szCs w:val="2"/>
          <w:rtl w:val="0"/>
        </w:rPr>
        <w:t xml:space="preserve"> </w:t>
      </w:r>
      <w:r w:rsidDel="00000000" w:rsidR="00000000" w:rsidRPr="00000000">
        <w:rPr>
          <w:color w:val="3ec52a"/>
          <w:sz w:val="2"/>
          <w:szCs w:val="2"/>
          <w:rtl w:val="0"/>
        </w:rPr>
        <w:t xml:space="preserve">W</w:t>
      </w:r>
      <w:r w:rsidDel="00000000" w:rsidR="00000000" w:rsidRPr="00000000">
        <w:rPr>
          <w:color w:val="42d92c"/>
          <w:sz w:val="2"/>
          <w:szCs w:val="2"/>
          <w:rtl w:val="0"/>
        </w:rPr>
        <w:t xml:space="preserve">o</w:t>
      </w:r>
      <w:r w:rsidDel="00000000" w:rsidR="00000000" w:rsidRPr="00000000">
        <w:rPr>
          <w:color w:val="36db1d"/>
          <w:sz w:val="2"/>
          <w:szCs w:val="2"/>
          <w:rtl w:val="0"/>
        </w:rPr>
        <w:t xml:space="preserve">r</w:t>
      </w:r>
      <w:r w:rsidDel="00000000" w:rsidR="00000000" w:rsidRPr="00000000">
        <w:rPr>
          <w:color w:val="2ee113"/>
          <w:sz w:val="2"/>
          <w:szCs w:val="2"/>
          <w:rtl w:val="0"/>
        </w:rPr>
        <w:t xml:space="preserve">l</w:t>
      </w:r>
      <w:r w:rsidDel="00000000" w:rsidR="00000000" w:rsidRPr="00000000">
        <w:rPr>
          <w:color w:val="25e808"/>
          <w:sz w:val="2"/>
          <w:szCs w:val="2"/>
          <w:rtl w:val="0"/>
        </w:rPr>
        <w:t xml:space="preserve">d</w:t>
      </w:r>
      <w:r w:rsidDel="00000000" w:rsidR="00000000" w:rsidRPr="00000000">
        <w:rPr>
          <w:color w:val="1eed00"/>
          <w:sz w:val="2"/>
          <w:szCs w:val="2"/>
          <w:rtl w:val="0"/>
        </w:rPr>
        <w:t xml:space="preserve"> </w:t>
      </w:r>
      <w:r w:rsidDel="00000000" w:rsidR="00000000" w:rsidRPr="00000000">
        <w:rPr>
          <w:color w:val="19f100"/>
          <w:sz w:val="2"/>
          <w:szCs w:val="2"/>
          <w:rtl w:val="0"/>
        </w:rPr>
        <w:t xml:space="preserve">C</w:t>
      </w:r>
      <w:r w:rsidDel="00000000" w:rsidR="00000000" w:rsidRPr="00000000">
        <w:rPr>
          <w:color w:val="13f500"/>
          <w:sz w:val="2"/>
          <w:szCs w:val="2"/>
          <w:rtl w:val="0"/>
        </w:rPr>
        <w:t xml:space="preserve">u</w:t>
      </w:r>
      <w:r w:rsidDel="00000000" w:rsidR="00000000" w:rsidRPr="00000000">
        <w:rPr>
          <w:color w:val="10f700"/>
          <w:sz w:val="2"/>
          <w:szCs w:val="2"/>
          <w:rtl w:val="0"/>
        </w:rPr>
        <w:t xml:space="preserve">p</w:t>
      </w:r>
      <w:r w:rsidDel="00000000" w:rsidR="00000000" w:rsidRPr="00000000">
        <w:rPr>
          <w:color w:val="0ff900"/>
          <w:sz w:val="2"/>
          <w:szCs w:val="2"/>
          <w:rtl w:val="0"/>
        </w:rPr>
        <w:t xml:space="preserve"> </w:t>
      </w:r>
      <w:r w:rsidDel="00000000" w:rsidR="00000000" w:rsidRPr="00000000">
        <w:rPr>
          <w:color w:val="3ad823"/>
          <w:sz w:val="2"/>
          <w:szCs w:val="2"/>
          <w:rtl w:val="0"/>
        </w:rPr>
        <w:t xml:space="preserve">Portugal were knocked out in the</w:t>
      </w:r>
      <w:r w:rsidDel="00000000" w:rsidR="00000000" w:rsidRPr="00000000">
        <w:rPr>
          <w:color w:val="45e351"/>
          <w:sz w:val="2"/>
          <w:szCs w:val="2"/>
          <w:rtl w:val="0"/>
        </w:rPr>
        <w:t xml:space="preserve"> </w:t>
      </w:r>
      <w:r w:rsidDel="00000000" w:rsidR="00000000" w:rsidRPr="00000000">
        <w:rPr>
          <w:color w:val="41dd4e"/>
          <w:sz w:val="2"/>
          <w:szCs w:val="2"/>
          <w:rtl w:val="0"/>
        </w:rPr>
        <w:t xml:space="preserve">f</w:t>
      </w:r>
      <w:r w:rsidDel="00000000" w:rsidR="00000000" w:rsidRPr="00000000">
        <w:rPr>
          <w:color w:val="3ad04a"/>
          <w:sz w:val="2"/>
          <w:szCs w:val="2"/>
          <w:rtl w:val="0"/>
        </w:rPr>
        <w:t xml:space="preserve">i</w:t>
      </w:r>
      <w:r w:rsidDel="00000000" w:rsidR="00000000" w:rsidRPr="00000000">
        <w:rPr>
          <w:color w:val="33bf42"/>
          <w:sz w:val="2"/>
          <w:szCs w:val="2"/>
          <w:rtl w:val="0"/>
        </w:rPr>
        <w:t xml:space="preserve">r</w:t>
      </w:r>
      <w:r w:rsidDel="00000000" w:rsidR="00000000" w:rsidRPr="00000000">
        <w:rPr>
          <w:color w:val="2aad3b"/>
          <w:sz w:val="2"/>
          <w:szCs w:val="2"/>
          <w:rtl w:val="0"/>
        </w:rPr>
        <w:t xml:space="preserve">s</w:t>
      </w:r>
      <w:r w:rsidDel="00000000" w:rsidR="00000000" w:rsidRPr="00000000">
        <w:rPr>
          <w:color w:val="249a39"/>
          <w:sz w:val="2"/>
          <w:szCs w:val="2"/>
          <w:rtl w:val="0"/>
        </w:rPr>
        <w:t xml:space="preserve">t</w:t>
      </w:r>
      <w:r w:rsidDel="00000000" w:rsidR="00000000" w:rsidRPr="00000000">
        <w:rPr>
          <w:color w:val="238a37"/>
          <w:sz w:val="2"/>
          <w:szCs w:val="2"/>
          <w:rtl w:val="0"/>
        </w:rPr>
        <w:t xml:space="preserve"> </w:t>
      </w:r>
      <w:r w:rsidDel="00000000" w:rsidR="00000000" w:rsidRPr="00000000">
        <w:rPr>
          <w:color w:val="267f3d"/>
          <w:sz w:val="2"/>
          <w:szCs w:val="2"/>
          <w:rtl w:val="0"/>
        </w:rPr>
        <w:t xml:space="preserve">r</w:t>
      </w:r>
      <w:r w:rsidDel="00000000" w:rsidR="00000000" w:rsidRPr="00000000">
        <w:rPr>
          <w:color w:val="0e5729"/>
          <w:sz w:val="2"/>
          <w:szCs w:val="2"/>
          <w:rtl w:val="0"/>
        </w:rPr>
        <w:t xml:space="preserve">o</w:t>
      </w:r>
      <w:r w:rsidDel="00000000" w:rsidR="00000000" w:rsidRPr="00000000">
        <w:rPr>
          <w:color w:val="0d4528"/>
          <w:sz w:val="2"/>
          <w:szCs w:val="2"/>
          <w:rtl w:val="0"/>
        </w:rPr>
        <w:t xml:space="preserve">u</w:t>
      </w:r>
      <w:r w:rsidDel="00000000" w:rsidR="00000000" w:rsidRPr="00000000">
        <w:rPr>
          <w:color w:val="022e21"/>
          <w:sz w:val="2"/>
          <w:szCs w:val="2"/>
          <w:rtl w:val="0"/>
        </w:rPr>
        <w:t xml:space="preserve">n</w:t>
      </w:r>
      <w:r w:rsidDel="00000000" w:rsidR="00000000" w:rsidRPr="00000000">
        <w:rPr>
          <w:color w:val="00181a"/>
          <w:sz w:val="2"/>
          <w:szCs w:val="2"/>
          <w:rtl w:val="0"/>
        </w:rPr>
        <w:t xml:space="preserve">d</w:t>
      </w:r>
      <w:r w:rsidDel="00000000" w:rsidR="00000000" w:rsidRPr="00000000">
        <w:rPr>
          <w:color w:val="000a18"/>
          <w:sz w:val="2"/>
          <w:szCs w:val="2"/>
          <w:rtl w:val="0"/>
        </w:rPr>
        <w:t xml:space="preserve"> </w:t>
      </w:r>
      <w:r w:rsidDel="00000000" w:rsidR="00000000" w:rsidRPr="00000000">
        <w:rPr>
          <w:color w:val="00071f"/>
          <w:sz w:val="2"/>
          <w:szCs w:val="2"/>
          <w:rtl w:val="0"/>
        </w:rPr>
        <w:t xml:space="preserve">w</w:t>
      </w:r>
      <w:r w:rsidDel="00000000" w:rsidR="00000000" w:rsidRPr="00000000">
        <w:rPr>
          <w:color w:val="050a28"/>
          <w:sz w:val="2"/>
          <w:szCs w:val="2"/>
          <w:rtl w:val="0"/>
        </w:rPr>
        <w:t xml:space="preserve">i</w:t>
      </w:r>
      <w:r w:rsidDel="00000000" w:rsidR="00000000" w:rsidRPr="00000000">
        <w:rPr>
          <w:color w:val="0b0e2f"/>
          <w:sz w:val="2"/>
          <w:szCs w:val="2"/>
          <w:rtl w:val="0"/>
        </w:rPr>
        <w:t xml:space="preserve">t</w:t>
      </w:r>
      <w:r w:rsidDel="00000000" w:rsidR="00000000" w:rsidRPr="00000000">
        <w:rPr>
          <w:color w:val="120114"/>
          <w:sz w:val="2"/>
          <w:szCs w:val="2"/>
          <w:rtl w:val="0"/>
        </w:rPr>
        <w:t xml:space="preserve">h him scoring on</w:t>
      </w:r>
      <w:r w:rsidDel="00000000" w:rsidR="00000000" w:rsidRPr="00000000">
        <w:rPr>
          <w:color w:val="080808"/>
          <w:sz w:val="2"/>
          <w:szCs w:val="2"/>
          <w:rtl w:val="0"/>
        </w:rPr>
        <w:t xml:space="preserve">ly one goal, he has scored 50 goals for Portugal in his career and that is the highest for any Portuguese player In the league seasons that started that year Ro</w:t>
      </w:r>
      <w:r w:rsidDel="00000000" w:rsidR="00000000" w:rsidRPr="00000000">
        <w:rPr>
          <w:color w:val="2a2a2a"/>
          <w:sz w:val="2"/>
          <w:szCs w:val="2"/>
          <w:rtl w:val="0"/>
        </w:rPr>
        <w:t xml:space="preserve">n</w:t>
      </w:r>
      <w:r w:rsidDel="00000000" w:rsidR="00000000" w:rsidRPr="00000000">
        <w:rPr>
          <w:color w:val="202020"/>
          <w:sz w:val="2"/>
          <w:szCs w:val="2"/>
          <w:rtl w:val="0"/>
        </w:rPr>
        <w:t xml:space="preserve">a</w:t>
      </w:r>
      <w:r w:rsidDel="00000000" w:rsidR="00000000" w:rsidRPr="00000000">
        <w:rPr>
          <w:color w:val="101010"/>
          <w:sz w:val="2"/>
          <w:szCs w:val="2"/>
          <w:rtl w:val="0"/>
        </w:rPr>
        <w:t xml:space="preserve">l</w:t>
      </w:r>
      <w:r w:rsidDel="00000000" w:rsidR="00000000" w:rsidRPr="00000000">
        <w:rPr>
          <w:color w:val="040404"/>
          <w:sz w:val="2"/>
          <w:szCs w:val="2"/>
          <w:rtl w:val="0"/>
        </w:rPr>
        <w:t xml:space="preserve">d</w:t>
      </w:r>
      <w:r w:rsidDel="00000000" w:rsidR="00000000" w:rsidRPr="00000000">
        <w:rPr>
          <w:color w:val="020202"/>
          <w:sz w:val="2"/>
          <w:szCs w:val="2"/>
          <w:rtl w:val="0"/>
        </w:rPr>
        <w:t xml:space="preserve">o</w:t>
      </w:r>
      <w:r w:rsidDel="00000000" w:rsidR="00000000" w:rsidRPr="00000000">
        <w:rPr>
          <w:color w:val="090909"/>
          <w:sz w:val="2"/>
          <w:szCs w:val="2"/>
          <w:rtl w:val="0"/>
        </w:rPr>
        <w:t xml:space="preserve"> </w:t>
      </w:r>
      <w:r w:rsidDel="00000000" w:rsidR="00000000" w:rsidRPr="00000000">
        <w:rPr>
          <w:color w:val="141414"/>
          <w:sz w:val="2"/>
          <w:szCs w:val="2"/>
          <w:rtl w:val="0"/>
        </w:rPr>
        <w:t xml:space="preserve">w</w:t>
      </w:r>
      <w:r w:rsidDel="00000000" w:rsidR="00000000" w:rsidRPr="00000000">
        <w:rPr>
          <w:color w:val="1d1d1d"/>
          <w:sz w:val="2"/>
          <w:szCs w:val="2"/>
          <w:rtl w:val="0"/>
        </w:rPr>
        <w:t xml:space="preserve">a</w:t>
      </w:r>
      <w:r w:rsidDel="00000000" w:rsidR="00000000" w:rsidRPr="00000000">
        <w:rPr>
          <w:color w:val="000000"/>
          <w:sz w:val="2"/>
          <w:szCs w:val="2"/>
          <w:rtl w:val="0"/>
        </w:rPr>
        <w:t xml:space="preserve">s </w:t>
      </w:r>
      <w:r w:rsidDel="00000000" w:rsidR="00000000" w:rsidRPr="00000000">
        <w:rPr>
          <w:color w:val="5d5d5d"/>
          <w:sz w:val="2"/>
          <w:szCs w:val="2"/>
          <w:rtl w:val="0"/>
        </w:rPr>
        <w:t xml:space="preserve">i</w:t>
      </w:r>
      <w:r w:rsidDel="00000000" w:rsidR="00000000" w:rsidRPr="00000000">
        <w:rPr>
          <w:color w:val="b9b9b9"/>
          <w:sz w:val="2"/>
          <w:szCs w:val="2"/>
          <w:rtl w:val="0"/>
        </w:rPr>
        <w:t xml:space="preserve">n</w:t>
      </w:r>
      <w:r w:rsidDel="00000000" w:rsidR="00000000" w:rsidRPr="00000000">
        <w:rPr>
          <w:color w:val="f4f4f4"/>
          <w:sz w:val="2"/>
          <w:szCs w:val="2"/>
          <w:rtl w:val="0"/>
        </w:rPr>
        <w:t xml:space="preserve"> </w:t>
      </w:r>
      <w:r w:rsidDel="00000000" w:rsidR="00000000" w:rsidRPr="00000000">
        <w:rPr>
          <w:color w:val="ffffff"/>
          <w:sz w:val="2"/>
          <w:szCs w:val="2"/>
          <w:rtl w:val="0"/>
        </w:rPr>
        <w:t xml:space="preserve">s</w:t>
      </w:r>
      <w:r w:rsidDel="00000000" w:rsidR="00000000" w:rsidRPr="00000000">
        <w:rPr>
          <w:color w:val="f9f9f9"/>
          <w:sz w:val="2"/>
          <w:szCs w:val="2"/>
          <w:rtl w:val="0"/>
        </w:rPr>
        <w:t xml:space="preserve">u</w:t>
      </w:r>
      <w:r w:rsidDel="00000000" w:rsidR="00000000" w:rsidRPr="00000000">
        <w:rPr>
          <w:color w:val="e9e9e9"/>
          <w:sz w:val="2"/>
          <w:szCs w:val="2"/>
          <w:rtl w:val="0"/>
        </w:rPr>
        <w:t xml:space="preserve">b</w:t>
      </w:r>
      <w:r w:rsidDel="00000000" w:rsidR="00000000" w:rsidRPr="00000000">
        <w:rPr>
          <w:color w:val="f8f8f8"/>
          <w:sz w:val="2"/>
          <w:szCs w:val="2"/>
          <w:rtl w:val="0"/>
        </w:rPr>
        <w:t xml:space="preserve">lime form as he notched up</w:t>
      </w:r>
      <w:r w:rsidDel="00000000" w:rsidR="00000000" w:rsidRPr="00000000">
        <w:rPr>
          <w:sz w:val="16"/>
          <w:szCs w:val="16"/>
          <w:rtl w:val="0"/>
        </w:rPr>
        <w:br w:type="textWrapping"/>
      </w:r>
      <w:r w:rsidDel="00000000" w:rsidR="00000000" w:rsidRPr="00000000">
        <w:rPr>
          <w:color w:val="f8f8f8"/>
          <w:sz w:val="2"/>
          <w:szCs w:val="2"/>
          <w:rtl w:val="0"/>
        </w:rPr>
        <w:t xml:space="preserve"> 61 goals in total he also became the fastest player to reach the 200 goal milestone in the Span</w:t>
      </w:r>
      <w:r w:rsidDel="00000000" w:rsidR="00000000" w:rsidRPr="00000000">
        <w:rPr>
          <w:color w:val="ffffff"/>
          <w:sz w:val="2"/>
          <w:szCs w:val="2"/>
          <w:rtl w:val="0"/>
        </w:rPr>
        <w:t xml:space="preserve">i</w:t>
      </w:r>
      <w:r w:rsidDel="00000000" w:rsidR="00000000" w:rsidRPr="00000000">
        <w:rPr>
          <w:color w:val="a9a9a9"/>
          <w:sz w:val="2"/>
          <w:szCs w:val="2"/>
          <w:rtl w:val="0"/>
        </w:rPr>
        <w:t xml:space="preserve">s</w:t>
      </w:r>
      <w:r w:rsidDel="00000000" w:rsidR="00000000" w:rsidRPr="00000000">
        <w:rPr>
          <w:color w:val="2c2c2c"/>
          <w:sz w:val="2"/>
          <w:szCs w:val="2"/>
          <w:rtl w:val="0"/>
        </w:rPr>
        <w:t xml:space="preserve">h</w:t>
      </w:r>
      <w:r w:rsidDel="00000000" w:rsidR="00000000" w:rsidRPr="00000000">
        <w:rPr>
          <w:color w:val="000000"/>
          <w:sz w:val="2"/>
          <w:szCs w:val="2"/>
          <w:rtl w:val="0"/>
        </w:rPr>
        <w:t xml:space="preserve"> leag</w:t>
      </w:r>
      <w:r w:rsidDel="00000000" w:rsidR="00000000" w:rsidRPr="00000000">
        <w:rPr>
          <w:color w:val="080808"/>
          <w:sz w:val="2"/>
          <w:szCs w:val="2"/>
          <w:rtl w:val="0"/>
        </w:rPr>
        <w:t xml:space="preserve">ue which he reached in 1</w:t>
      </w:r>
      <w:r w:rsidDel="00000000" w:rsidR="00000000" w:rsidRPr="00000000">
        <w:rPr>
          <w:color w:val="1f6e13"/>
          <w:sz w:val="2"/>
          <w:szCs w:val="2"/>
          <w:rtl w:val="0"/>
        </w:rPr>
        <w:t xml:space="preserve">7</w:t>
      </w:r>
      <w:r w:rsidDel="00000000" w:rsidR="00000000" w:rsidRPr="00000000">
        <w:rPr>
          <w:color w:val="50a144"/>
          <w:sz w:val="2"/>
          <w:szCs w:val="2"/>
          <w:rtl w:val="0"/>
        </w:rPr>
        <w:t xml:space="preserve">8</w:t>
      </w:r>
      <w:r w:rsidDel="00000000" w:rsidR="00000000" w:rsidRPr="00000000">
        <w:rPr>
          <w:color w:val="81d973"/>
          <w:sz w:val="2"/>
          <w:szCs w:val="2"/>
          <w:rtl w:val="0"/>
        </w:rPr>
        <w:t xml:space="preserve"> </w:t>
      </w:r>
      <w:r w:rsidDel="00000000" w:rsidR="00000000" w:rsidRPr="00000000">
        <w:rPr>
          <w:color w:val="88e87a"/>
          <w:sz w:val="2"/>
          <w:szCs w:val="2"/>
          <w:rtl w:val="0"/>
        </w:rPr>
        <w:t xml:space="preserve">g</w:t>
      </w:r>
      <w:r w:rsidDel="00000000" w:rsidR="00000000" w:rsidRPr="00000000">
        <w:rPr>
          <w:color w:val="67d457"/>
          <w:sz w:val="2"/>
          <w:szCs w:val="2"/>
          <w:rtl w:val="0"/>
        </w:rPr>
        <w:t xml:space="preserve">a</w:t>
      </w:r>
      <w:r w:rsidDel="00000000" w:rsidR="00000000" w:rsidRPr="00000000">
        <w:rPr>
          <w:color w:val="46bf34"/>
          <w:sz w:val="2"/>
          <w:szCs w:val="2"/>
          <w:rtl w:val="0"/>
        </w:rPr>
        <w:t xml:space="preserve">m</w:t>
      </w:r>
      <w:r w:rsidDel="00000000" w:rsidR="00000000" w:rsidRPr="00000000">
        <w:rPr>
          <w:color w:val="3dc429"/>
          <w:sz w:val="2"/>
          <w:szCs w:val="2"/>
          <w:rtl w:val="0"/>
        </w:rPr>
        <w:t xml:space="preserve">e</w:t>
      </w:r>
      <w:r w:rsidDel="00000000" w:rsidR="00000000" w:rsidRPr="00000000">
        <w:rPr>
          <w:color w:val="40d72a"/>
          <w:sz w:val="2"/>
          <w:szCs w:val="2"/>
          <w:rtl w:val="0"/>
        </w:rPr>
        <w:t xml:space="preserve">s</w:t>
      </w:r>
      <w:r w:rsidDel="00000000" w:rsidR="00000000" w:rsidRPr="00000000">
        <w:rPr>
          <w:color w:val="36db1d"/>
          <w:sz w:val="2"/>
          <w:szCs w:val="2"/>
          <w:rtl w:val="0"/>
        </w:rPr>
        <w:t xml:space="preserve"> </w:t>
      </w:r>
      <w:r w:rsidDel="00000000" w:rsidR="00000000" w:rsidRPr="00000000">
        <w:rPr>
          <w:color w:val="2ee113"/>
          <w:sz w:val="2"/>
          <w:szCs w:val="2"/>
          <w:rtl w:val="0"/>
        </w:rPr>
        <w:t xml:space="preserve">C</w:t>
      </w:r>
      <w:r w:rsidDel="00000000" w:rsidR="00000000" w:rsidRPr="00000000">
        <w:rPr>
          <w:color w:val="25e808"/>
          <w:sz w:val="2"/>
          <w:szCs w:val="2"/>
          <w:rtl w:val="0"/>
        </w:rPr>
        <w:t xml:space="preserve">r</w:t>
      </w:r>
      <w:r w:rsidDel="00000000" w:rsidR="00000000" w:rsidRPr="00000000">
        <w:rPr>
          <w:color w:val="1eed00"/>
          <w:sz w:val="2"/>
          <w:szCs w:val="2"/>
          <w:rtl w:val="0"/>
        </w:rPr>
        <w:t xml:space="preserve">i</w:t>
      </w:r>
      <w:r w:rsidDel="00000000" w:rsidR="00000000" w:rsidRPr="00000000">
        <w:rPr>
          <w:color w:val="19f100"/>
          <w:sz w:val="2"/>
          <w:szCs w:val="2"/>
          <w:rtl w:val="0"/>
        </w:rPr>
        <w:t xml:space="preserve">s</w:t>
      </w:r>
      <w:r w:rsidDel="00000000" w:rsidR="00000000" w:rsidRPr="00000000">
        <w:rPr>
          <w:color w:val="13f500"/>
          <w:sz w:val="2"/>
          <w:szCs w:val="2"/>
          <w:rtl w:val="0"/>
        </w:rPr>
        <w:t xml:space="preserve">t</w:t>
      </w:r>
      <w:r w:rsidDel="00000000" w:rsidR="00000000" w:rsidRPr="00000000">
        <w:rPr>
          <w:color w:val="10f700"/>
          <w:sz w:val="2"/>
          <w:szCs w:val="2"/>
          <w:rtl w:val="0"/>
        </w:rPr>
        <w:t xml:space="preserve">i</w:t>
      </w:r>
      <w:r w:rsidDel="00000000" w:rsidR="00000000" w:rsidRPr="00000000">
        <w:rPr>
          <w:color w:val="0ff900"/>
          <w:sz w:val="2"/>
          <w:szCs w:val="2"/>
          <w:rtl w:val="0"/>
        </w:rPr>
        <w:t xml:space="preserve">a</w:t>
      </w:r>
      <w:r w:rsidDel="00000000" w:rsidR="00000000" w:rsidRPr="00000000">
        <w:rPr>
          <w:color w:val="3ad823"/>
          <w:sz w:val="2"/>
          <w:szCs w:val="2"/>
          <w:rtl w:val="0"/>
        </w:rPr>
        <w:t xml:space="preserve">no Ronaldo has been in relations</w:t>
      </w:r>
      <w:r w:rsidDel="00000000" w:rsidR="00000000" w:rsidRPr="00000000">
        <w:rPr>
          <w:color w:val="51ea5e"/>
          <w:sz w:val="2"/>
          <w:szCs w:val="2"/>
          <w:rtl w:val="0"/>
        </w:rPr>
        <w:t xml:space="preserve">h</w:t>
      </w:r>
      <w:r w:rsidDel="00000000" w:rsidR="00000000" w:rsidRPr="00000000">
        <w:rPr>
          <w:color w:val="4be259"/>
          <w:sz w:val="2"/>
          <w:szCs w:val="2"/>
          <w:rtl w:val="0"/>
        </w:rPr>
        <w:t xml:space="preserve">i</w:t>
      </w:r>
      <w:r w:rsidDel="00000000" w:rsidR="00000000" w:rsidRPr="00000000">
        <w:rPr>
          <w:color w:val="43d252"/>
          <w:sz w:val="2"/>
          <w:szCs w:val="2"/>
          <w:rtl w:val="0"/>
        </w:rPr>
        <w:t xml:space="preserve">p</w:t>
      </w:r>
      <w:r w:rsidDel="00000000" w:rsidR="00000000" w:rsidRPr="00000000">
        <w:rPr>
          <w:color w:val="38bf47"/>
          <w:sz w:val="2"/>
          <w:szCs w:val="2"/>
          <w:rtl w:val="0"/>
        </w:rPr>
        <w:t xml:space="preserve">s</w:t>
      </w:r>
      <w:r w:rsidDel="00000000" w:rsidR="00000000" w:rsidRPr="00000000">
        <w:rPr>
          <w:color w:val="2da83e"/>
          <w:sz w:val="2"/>
          <w:szCs w:val="2"/>
          <w:rtl w:val="0"/>
        </w:rPr>
        <w:t xml:space="preserve"> </w:t>
      </w:r>
      <w:r w:rsidDel="00000000" w:rsidR="00000000" w:rsidRPr="00000000">
        <w:rPr>
          <w:color w:val="249337"/>
          <w:sz w:val="2"/>
          <w:szCs w:val="2"/>
          <w:rtl w:val="0"/>
        </w:rPr>
        <w:t xml:space="preserve">w</w:t>
      </w:r>
      <w:r w:rsidDel="00000000" w:rsidR="00000000" w:rsidRPr="00000000">
        <w:rPr>
          <w:color w:val="1f8136"/>
          <w:sz w:val="2"/>
          <w:szCs w:val="2"/>
          <w:rtl w:val="0"/>
        </w:rPr>
        <w:t xml:space="preserve">i</w:t>
      </w:r>
      <w:r w:rsidDel="00000000" w:rsidR="00000000" w:rsidRPr="00000000">
        <w:rPr>
          <w:color w:val="227339"/>
          <w:sz w:val="2"/>
          <w:szCs w:val="2"/>
          <w:rtl w:val="0"/>
        </w:rPr>
        <w:t xml:space="preserve">t</w:t>
      </w:r>
      <w:r w:rsidDel="00000000" w:rsidR="00000000" w:rsidRPr="00000000">
        <w:rPr>
          <w:color w:val="002500"/>
          <w:sz w:val="2"/>
          <w:szCs w:val="2"/>
          <w:rtl w:val="0"/>
        </w:rPr>
        <w:t xml:space="preserve">h</w:t>
      </w:r>
      <w:r w:rsidDel="00000000" w:rsidR="00000000" w:rsidRPr="00000000">
        <w:rPr>
          <w:color w:val="00240d"/>
          <w:sz w:val="2"/>
          <w:szCs w:val="2"/>
          <w:rtl w:val="0"/>
        </w:rPr>
        <w:t xml:space="preserve"> </w:t>
      </w:r>
      <w:r w:rsidDel="00000000" w:rsidR="00000000" w:rsidRPr="00000000">
        <w:rPr>
          <w:color w:val="01261f"/>
          <w:sz w:val="2"/>
          <w:szCs w:val="2"/>
          <w:rtl w:val="0"/>
        </w:rPr>
        <w:t xml:space="preserve">c</w:t>
      </w:r>
      <w:r w:rsidDel="00000000" w:rsidR="00000000" w:rsidRPr="00000000">
        <w:rPr>
          <w:color w:val="0c252c"/>
          <w:sz w:val="2"/>
          <w:szCs w:val="2"/>
          <w:rtl w:val="0"/>
        </w:rPr>
        <w:t xml:space="preserve">e</w:t>
      </w:r>
      <w:r w:rsidDel="00000000" w:rsidR="00000000" w:rsidRPr="00000000">
        <w:rPr>
          <w:color w:val="0b1a2f"/>
          <w:sz w:val="2"/>
          <w:szCs w:val="2"/>
          <w:rtl w:val="0"/>
        </w:rPr>
        <w:t xml:space="preserve">l</w:t>
      </w:r>
      <w:r w:rsidDel="00000000" w:rsidR="00000000" w:rsidRPr="00000000">
        <w:rPr>
          <w:color w:val="040927"/>
          <w:sz w:val="2"/>
          <w:szCs w:val="2"/>
          <w:rtl w:val="0"/>
        </w:rPr>
        <w:t xml:space="preserve">e</w:t>
      </w:r>
      <w:r w:rsidDel="00000000" w:rsidR="00000000" w:rsidRPr="00000000">
        <w:rPr>
          <w:color w:val="000020"/>
          <w:sz w:val="2"/>
          <w:szCs w:val="2"/>
          <w:rtl w:val="0"/>
        </w:rPr>
        <w:t xml:space="preserve">b</w:t>
      </w:r>
      <w:r w:rsidDel="00000000" w:rsidR="00000000" w:rsidRPr="00000000">
        <w:rPr>
          <w:color w:val="000023"/>
          <w:sz w:val="2"/>
          <w:szCs w:val="2"/>
          <w:rtl w:val="0"/>
        </w:rPr>
        <w:t xml:space="preserve">r</w:t>
      </w:r>
      <w:r w:rsidDel="00000000" w:rsidR="00000000" w:rsidRPr="00000000">
        <w:rPr>
          <w:color w:val="150018"/>
          <w:sz w:val="2"/>
          <w:szCs w:val="2"/>
          <w:rtl w:val="0"/>
        </w:rPr>
        <w:t xml:space="preserve">ities like Gemma</w:t>
      </w:r>
      <w:r w:rsidDel="00000000" w:rsidR="00000000" w:rsidRPr="00000000">
        <w:rPr>
          <w:color w:val="080808"/>
          <w:sz w:val="2"/>
          <w:szCs w:val="2"/>
          <w:rtl w:val="0"/>
        </w:rPr>
        <w:t xml:space="preserve"> Atkinson and Alice Goodwin both models in England, he has two sons Cristiano Ronaldo Jr and Matteo RonaldoRonaldo was in a romantic relationship with Russian s</w:t>
      </w:r>
      <w:r w:rsidDel="00000000" w:rsidR="00000000" w:rsidRPr="00000000">
        <w:rPr>
          <w:color w:val="161616"/>
          <w:sz w:val="2"/>
          <w:szCs w:val="2"/>
          <w:rtl w:val="0"/>
        </w:rPr>
        <w:t xml:space="preserve">u</w:t>
      </w:r>
      <w:r w:rsidDel="00000000" w:rsidR="00000000" w:rsidRPr="00000000">
        <w:rPr>
          <w:color w:val="0d0d0d"/>
          <w:sz w:val="2"/>
          <w:szCs w:val="2"/>
          <w:rtl w:val="0"/>
        </w:rPr>
        <w:t xml:space="preserve">p</w:t>
      </w:r>
      <w:r w:rsidDel="00000000" w:rsidR="00000000" w:rsidRPr="00000000">
        <w:rPr>
          <w:color w:val="000000"/>
          <w:sz w:val="2"/>
          <w:szCs w:val="2"/>
          <w:rtl w:val="0"/>
        </w:rPr>
        <w:t xml:space="preserve">erm</w:t>
      </w:r>
      <w:r w:rsidDel="00000000" w:rsidR="00000000" w:rsidRPr="00000000">
        <w:rPr>
          <w:color w:val="010101"/>
          <w:sz w:val="2"/>
          <w:szCs w:val="2"/>
          <w:rtl w:val="0"/>
        </w:rPr>
        <w:t xml:space="preserve">o</w:t>
      </w:r>
      <w:r w:rsidDel="00000000" w:rsidR="00000000" w:rsidRPr="00000000">
        <w:rPr>
          <w:color w:val="0f0f0f"/>
          <w:sz w:val="2"/>
          <w:szCs w:val="2"/>
          <w:rtl w:val="0"/>
        </w:rPr>
        <w:t xml:space="preserve">d</w:t>
      </w:r>
      <w:r w:rsidDel="00000000" w:rsidR="00000000" w:rsidRPr="00000000">
        <w:rPr>
          <w:color w:val="191919"/>
          <w:sz w:val="2"/>
          <w:szCs w:val="2"/>
          <w:rtl w:val="0"/>
        </w:rPr>
        <w:t xml:space="preserve">e</w:t>
      </w:r>
      <w:r w:rsidDel="00000000" w:rsidR="00000000" w:rsidRPr="00000000">
        <w:rPr>
          <w:color w:val="000000"/>
          <w:sz w:val="2"/>
          <w:szCs w:val="2"/>
          <w:rtl w:val="0"/>
        </w:rPr>
        <w:t xml:space="preserve">l </w:t>
      </w:r>
      <w:r w:rsidDel="00000000" w:rsidR="00000000" w:rsidRPr="00000000">
        <w:rPr>
          <w:color w:val="1c1c1c"/>
          <w:sz w:val="2"/>
          <w:szCs w:val="2"/>
          <w:rtl w:val="0"/>
        </w:rPr>
        <w:t xml:space="preserve">I</w:t>
      </w:r>
      <w:r w:rsidDel="00000000" w:rsidR="00000000" w:rsidRPr="00000000">
        <w:rPr>
          <w:color w:val="4c4c4c"/>
          <w:sz w:val="2"/>
          <w:szCs w:val="2"/>
          <w:rtl w:val="0"/>
        </w:rPr>
        <w:t xml:space="preserve">r</w:t>
      </w:r>
      <w:r w:rsidDel="00000000" w:rsidR="00000000" w:rsidRPr="00000000">
        <w:rPr>
          <w:color w:val="838383"/>
          <w:sz w:val="2"/>
          <w:szCs w:val="2"/>
          <w:rtl w:val="0"/>
        </w:rPr>
        <w:t xml:space="preserve">i</w:t>
      </w:r>
      <w:r w:rsidDel="00000000" w:rsidR="00000000" w:rsidRPr="00000000">
        <w:rPr>
          <w:color w:val="b9b9b9"/>
          <w:sz w:val="2"/>
          <w:szCs w:val="2"/>
          <w:rtl w:val="0"/>
        </w:rPr>
        <w:t xml:space="preserve">n</w:t>
      </w:r>
      <w:r w:rsidDel="00000000" w:rsidR="00000000" w:rsidRPr="00000000">
        <w:rPr>
          <w:color w:val="e3e3e3"/>
          <w:sz w:val="2"/>
          <w:szCs w:val="2"/>
          <w:rtl w:val="0"/>
        </w:rPr>
        <w:t xml:space="preserve">a</w:t>
      </w:r>
      <w:r w:rsidDel="00000000" w:rsidR="00000000" w:rsidRPr="00000000">
        <w:rPr>
          <w:color w:val="fbfbfb"/>
          <w:sz w:val="2"/>
          <w:szCs w:val="2"/>
          <w:rtl w:val="0"/>
        </w:rPr>
        <w:t xml:space="preserve"> </w:t>
      </w:r>
      <w:r w:rsidDel="00000000" w:rsidR="00000000" w:rsidRPr="00000000">
        <w:rPr>
          <w:color w:val="f8f8f8"/>
          <w:sz w:val="2"/>
          <w:szCs w:val="2"/>
          <w:rtl w:val="0"/>
        </w:rPr>
        <w:t xml:space="preserve">Shayk for five years from </w:t>
      </w:r>
      <w:r w:rsidDel="00000000" w:rsidR="00000000" w:rsidRPr="00000000">
        <w:rPr>
          <w:sz w:val="16"/>
          <w:szCs w:val="16"/>
          <w:rtl w:val="0"/>
        </w:rPr>
        <w:br w:type="textWrapping"/>
      </w:r>
      <w:r w:rsidDel="00000000" w:rsidR="00000000" w:rsidRPr="00000000">
        <w:rPr>
          <w:color w:val="f8f8f8"/>
          <w:sz w:val="2"/>
          <w:szCs w:val="2"/>
          <w:rtl w:val="0"/>
        </w:rPr>
        <w:t xml:space="preserve">2010 to 2015, Cristiano Ronaldo was awarded the Ballon d'Or five times in 2008, 2013-2014 2016 a</w:t>
      </w:r>
      <w:r w:rsidDel="00000000" w:rsidR="00000000" w:rsidRPr="00000000">
        <w:rPr>
          <w:color w:val="ffffff"/>
          <w:sz w:val="2"/>
          <w:szCs w:val="2"/>
          <w:rtl w:val="0"/>
        </w:rPr>
        <w:t xml:space="preserve">n</w:t>
      </w:r>
      <w:r w:rsidDel="00000000" w:rsidR="00000000" w:rsidRPr="00000000">
        <w:rPr>
          <w:color w:val="9f9f9f"/>
          <w:sz w:val="2"/>
          <w:szCs w:val="2"/>
          <w:rtl w:val="0"/>
        </w:rPr>
        <w:t xml:space="preserve">d</w:t>
      </w:r>
      <w:r w:rsidDel="00000000" w:rsidR="00000000" w:rsidRPr="00000000">
        <w:rPr>
          <w:color w:val="1b1b1b"/>
          <w:sz w:val="2"/>
          <w:szCs w:val="2"/>
          <w:rtl w:val="0"/>
        </w:rPr>
        <w:t xml:space="preserve"> </w:t>
      </w:r>
      <w:r w:rsidDel="00000000" w:rsidR="00000000" w:rsidRPr="00000000">
        <w:rPr>
          <w:color w:val="000000"/>
          <w:sz w:val="2"/>
          <w:szCs w:val="2"/>
          <w:rtl w:val="0"/>
        </w:rPr>
        <w:t xml:space="preserve">2017.</w:t>
      </w:r>
      <w:r w:rsidDel="00000000" w:rsidR="00000000" w:rsidRPr="00000000">
        <w:rPr>
          <w:color w:val="080808"/>
          <w:sz w:val="2"/>
          <w:szCs w:val="2"/>
          <w:rtl w:val="0"/>
        </w:rPr>
        <w:t xml:space="preserve"> Cristiano Ronaldo is a </w:t>
      </w:r>
      <w:r w:rsidDel="00000000" w:rsidR="00000000" w:rsidRPr="00000000">
        <w:rPr>
          <w:color w:val="26751a"/>
          <w:sz w:val="2"/>
          <w:szCs w:val="2"/>
          <w:rtl w:val="0"/>
        </w:rPr>
        <w:t xml:space="preserve">P</w:t>
      </w:r>
      <w:r w:rsidDel="00000000" w:rsidR="00000000" w:rsidRPr="00000000">
        <w:rPr>
          <w:color w:val="57a84b"/>
          <w:sz w:val="2"/>
          <w:szCs w:val="2"/>
          <w:rtl w:val="0"/>
        </w:rPr>
        <w:t xml:space="preserve">o</w:t>
      </w:r>
      <w:r w:rsidDel="00000000" w:rsidR="00000000" w:rsidRPr="00000000">
        <w:rPr>
          <w:color w:val="87df79"/>
          <w:sz w:val="2"/>
          <w:szCs w:val="2"/>
          <w:rtl w:val="0"/>
        </w:rPr>
        <w:t xml:space="preserve">r</w:t>
      </w:r>
      <w:r w:rsidDel="00000000" w:rsidR="00000000" w:rsidRPr="00000000">
        <w:rPr>
          <w:color w:val="8cec7e"/>
          <w:sz w:val="2"/>
          <w:szCs w:val="2"/>
          <w:rtl w:val="0"/>
        </w:rPr>
        <w:t xml:space="preserve">t</w:t>
      </w:r>
      <w:r w:rsidDel="00000000" w:rsidR="00000000" w:rsidRPr="00000000">
        <w:rPr>
          <w:color w:val="6ad75a"/>
          <w:sz w:val="2"/>
          <w:szCs w:val="2"/>
          <w:rtl w:val="0"/>
        </w:rPr>
        <w:t xml:space="preserve">u</w:t>
      </w:r>
      <w:r w:rsidDel="00000000" w:rsidR="00000000" w:rsidRPr="00000000">
        <w:rPr>
          <w:color w:val="47c035"/>
          <w:sz w:val="2"/>
          <w:szCs w:val="2"/>
          <w:rtl w:val="0"/>
        </w:rPr>
        <w:t xml:space="preserve">g</w:t>
      </w:r>
      <w:r w:rsidDel="00000000" w:rsidR="00000000" w:rsidRPr="00000000">
        <w:rPr>
          <w:color w:val="3dc429"/>
          <w:sz w:val="2"/>
          <w:szCs w:val="2"/>
          <w:rtl w:val="0"/>
        </w:rPr>
        <w:t xml:space="preserve">u</w:t>
      </w:r>
      <w:r w:rsidDel="00000000" w:rsidR="00000000" w:rsidRPr="00000000">
        <w:rPr>
          <w:color w:val="3fd629"/>
          <w:sz w:val="2"/>
          <w:szCs w:val="2"/>
          <w:rtl w:val="0"/>
        </w:rPr>
        <w:t xml:space="preserve">e</w:t>
      </w:r>
      <w:r w:rsidDel="00000000" w:rsidR="00000000" w:rsidRPr="00000000">
        <w:rPr>
          <w:color w:val="36db1d"/>
          <w:sz w:val="2"/>
          <w:szCs w:val="2"/>
          <w:rtl w:val="0"/>
        </w:rPr>
        <w:t xml:space="preserve">s</w:t>
      </w:r>
      <w:r w:rsidDel="00000000" w:rsidR="00000000" w:rsidRPr="00000000">
        <w:rPr>
          <w:color w:val="2ee113"/>
          <w:sz w:val="2"/>
          <w:szCs w:val="2"/>
          <w:rtl w:val="0"/>
        </w:rPr>
        <w:t xml:space="preserve">e</w:t>
      </w:r>
      <w:r w:rsidDel="00000000" w:rsidR="00000000" w:rsidRPr="00000000">
        <w:rPr>
          <w:color w:val="25e808"/>
          <w:sz w:val="2"/>
          <w:szCs w:val="2"/>
          <w:rtl w:val="0"/>
        </w:rPr>
        <w:t xml:space="preserve"> </w:t>
      </w:r>
      <w:r w:rsidDel="00000000" w:rsidR="00000000" w:rsidRPr="00000000">
        <w:rPr>
          <w:color w:val="1eed00"/>
          <w:sz w:val="2"/>
          <w:szCs w:val="2"/>
          <w:rtl w:val="0"/>
        </w:rPr>
        <w:t xml:space="preserve">f</w:t>
      </w:r>
      <w:r w:rsidDel="00000000" w:rsidR="00000000" w:rsidRPr="00000000">
        <w:rPr>
          <w:color w:val="19f100"/>
          <w:sz w:val="2"/>
          <w:szCs w:val="2"/>
          <w:rtl w:val="0"/>
        </w:rPr>
        <w:t xml:space="preserve">o</w:t>
      </w:r>
      <w:r w:rsidDel="00000000" w:rsidR="00000000" w:rsidRPr="00000000">
        <w:rPr>
          <w:color w:val="13f500"/>
          <w:sz w:val="2"/>
          <w:szCs w:val="2"/>
          <w:rtl w:val="0"/>
        </w:rPr>
        <w:t xml:space="preserve">o</w:t>
      </w:r>
      <w:r w:rsidDel="00000000" w:rsidR="00000000" w:rsidRPr="00000000">
        <w:rPr>
          <w:color w:val="10f700"/>
          <w:sz w:val="2"/>
          <w:szCs w:val="2"/>
          <w:rtl w:val="0"/>
        </w:rPr>
        <w:t xml:space="preserve">t</w:t>
      </w:r>
      <w:r w:rsidDel="00000000" w:rsidR="00000000" w:rsidRPr="00000000">
        <w:rPr>
          <w:color w:val="0ff900"/>
          <w:sz w:val="2"/>
          <w:szCs w:val="2"/>
          <w:rtl w:val="0"/>
        </w:rPr>
        <w:t xml:space="preserve">b</w:t>
      </w:r>
      <w:r w:rsidDel="00000000" w:rsidR="00000000" w:rsidRPr="00000000">
        <w:rPr>
          <w:color w:val="3ad823"/>
          <w:sz w:val="2"/>
          <w:szCs w:val="2"/>
          <w:rtl w:val="0"/>
        </w:rPr>
        <w:t xml:space="preserve">all player he was born on Februa</w:t>
      </w:r>
      <w:r w:rsidDel="00000000" w:rsidR="00000000" w:rsidRPr="00000000">
        <w:rPr>
          <w:color w:val="56ed64"/>
          <w:sz w:val="2"/>
          <w:szCs w:val="2"/>
          <w:rtl w:val="0"/>
        </w:rPr>
        <w:t xml:space="preserve">r</w:t>
      </w:r>
      <w:r w:rsidDel="00000000" w:rsidR="00000000" w:rsidRPr="00000000">
        <w:rPr>
          <w:color w:val="51e460"/>
          <w:sz w:val="2"/>
          <w:szCs w:val="2"/>
          <w:rtl w:val="0"/>
        </w:rPr>
        <w:t xml:space="preserve">y</w:t>
      </w:r>
      <w:r w:rsidDel="00000000" w:rsidR="00000000" w:rsidRPr="00000000">
        <w:rPr>
          <w:color w:val="47d356"/>
          <w:sz w:val="2"/>
          <w:szCs w:val="2"/>
          <w:rtl w:val="0"/>
        </w:rPr>
        <w:t xml:space="preserve"> </w:t>
      </w:r>
      <w:r w:rsidDel="00000000" w:rsidR="00000000" w:rsidRPr="00000000">
        <w:rPr>
          <w:color w:val="3abf4c"/>
          <w:sz w:val="2"/>
          <w:szCs w:val="2"/>
          <w:rtl w:val="0"/>
        </w:rPr>
        <w:t xml:space="preserve">5</w:t>
      </w:r>
      <w:r w:rsidDel="00000000" w:rsidR="00000000" w:rsidRPr="00000000">
        <w:rPr>
          <w:color w:val="2da63f"/>
          <w:sz w:val="2"/>
          <w:szCs w:val="2"/>
          <w:rtl w:val="0"/>
        </w:rPr>
        <w:t xml:space="preserve">t</w:t>
      </w:r>
      <w:r w:rsidDel="00000000" w:rsidR="00000000" w:rsidRPr="00000000">
        <w:rPr>
          <w:color w:val="239037"/>
          <w:sz w:val="2"/>
          <w:szCs w:val="2"/>
          <w:rtl w:val="0"/>
        </w:rPr>
        <w:t xml:space="preserve">h</w:t>
      </w:r>
      <w:r w:rsidDel="00000000" w:rsidR="00000000" w:rsidRPr="00000000">
        <w:rPr>
          <w:color w:val="1e7b34"/>
          <w:sz w:val="2"/>
          <w:szCs w:val="2"/>
          <w:rtl w:val="0"/>
        </w:rPr>
        <w:t xml:space="preserve"> </w:t>
      </w:r>
      <w:r w:rsidDel="00000000" w:rsidR="00000000" w:rsidRPr="00000000">
        <w:rPr>
          <w:color w:val="1f6e37"/>
          <w:sz w:val="2"/>
          <w:szCs w:val="2"/>
          <w:rtl w:val="0"/>
        </w:rPr>
        <w:t xml:space="preserve">1</w:t>
      </w:r>
      <w:r w:rsidDel="00000000" w:rsidR="00000000" w:rsidRPr="00000000">
        <w:rPr>
          <w:color w:val="001700"/>
          <w:sz w:val="2"/>
          <w:szCs w:val="2"/>
          <w:rtl w:val="0"/>
        </w:rPr>
        <w:t xml:space="preserve">9</w:t>
      </w:r>
      <w:r w:rsidDel="00000000" w:rsidR="00000000" w:rsidRPr="00000000">
        <w:rPr>
          <w:color w:val="001100"/>
          <w:sz w:val="2"/>
          <w:szCs w:val="2"/>
          <w:rtl w:val="0"/>
        </w:rPr>
        <w:t xml:space="preserve">8</w:t>
      </w:r>
      <w:r w:rsidDel="00000000" w:rsidR="00000000" w:rsidRPr="00000000">
        <w:rPr>
          <w:color w:val="022521"/>
          <w:sz w:val="2"/>
          <w:szCs w:val="2"/>
          <w:rtl w:val="0"/>
        </w:rPr>
        <w:t xml:space="preserve">5</w:t>
      </w:r>
      <w:r w:rsidDel="00000000" w:rsidR="00000000" w:rsidRPr="00000000">
        <w:rPr>
          <w:color w:val="192f3a"/>
          <w:sz w:val="2"/>
          <w:szCs w:val="2"/>
          <w:rtl w:val="0"/>
        </w:rPr>
        <w:t xml:space="preserve"> </w:t>
      </w:r>
      <w:r w:rsidDel="00000000" w:rsidR="00000000" w:rsidRPr="00000000">
        <w:rPr>
          <w:color w:val="1d2740"/>
          <w:sz w:val="2"/>
          <w:szCs w:val="2"/>
          <w:rtl w:val="0"/>
        </w:rPr>
        <w:t xml:space="preserve">i</w:t>
      </w:r>
      <w:r w:rsidDel="00000000" w:rsidR="00000000" w:rsidRPr="00000000">
        <w:rPr>
          <w:color w:val="090c2d"/>
          <w:sz w:val="2"/>
          <w:szCs w:val="2"/>
          <w:rtl w:val="0"/>
        </w:rPr>
        <w:t xml:space="preserve">n</w:t>
      </w:r>
      <w:r w:rsidDel="00000000" w:rsidR="00000000" w:rsidRPr="00000000">
        <w:rPr>
          <w:color w:val="000023"/>
          <w:sz w:val="2"/>
          <w:szCs w:val="2"/>
          <w:rtl w:val="0"/>
        </w:rPr>
        <w:t xml:space="preserve"> </w:t>
      </w:r>
      <w:r w:rsidDel="00000000" w:rsidR="00000000" w:rsidRPr="00000000">
        <w:rPr>
          <w:color w:val="000025"/>
          <w:sz w:val="2"/>
          <w:szCs w:val="2"/>
          <w:rtl w:val="0"/>
        </w:rPr>
        <w:t xml:space="preserve">S</w:t>
      </w:r>
      <w:r w:rsidDel="00000000" w:rsidR="00000000" w:rsidRPr="00000000">
        <w:rPr>
          <w:color w:val="16001a"/>
          <w:sz w:val="2"/>
          <w:szCs w:val="2"/>
          <w:rtl w:val="0"/>
        </w:rPr>
        <w:t xml:space="preserve">anto Antonio his</w:t>
      </w:r>
      <w:r w:rsidDel="00000000" w:rsidR="00000000" w:rsidRPr="00000000">
        <w:rPr>
          <w:color w:val="080808"/>
          <w:sz w:val="2"/>
          <w:szCs w:val="2"/>
          <w:rtl w:val="0"/>
        </w:rPr>
        <w:t xml:space="preserve"> father's name is Jose Dinis Aveiro and his mother's name is Maria Dolores dos Santos Aveiro, his father was a gardener with the municipality and his mother wor</w:t>
      </w:r>
      <w:r w:rsidDel="00000000" w:rsidR="00000000" w:rsidRPr="00000000">
        <w:rPr>
          <w:color w:val="000000"/>
          <w:sz w:val="2"/>
          <w:szCs w:val="2"/>
          <w:rtl w:val="0"/>
        </w:rPr>
        <w:t xml:space="preserve">ked as</w:t>
      </w:r>
      <w:r w:rsidDel="00000000" w:rsidR="00000000" w:rsidRPr="00000000">
        <w:rPr>
          <w:color w:val="040404"/>
          <w:sz w:val="2"/>
          <w:szCs w:val="2"/>
          <w:rtl w:val="0"/>
        </w:rPr>
        <w:t xml:space="preserve"> </w:t>
      </w:r>
      <w:r w:rsidDel="00000000" w:rsidR="00000000" w:rsidRPr="00000000">
        <w:rPr>
          <w:color w:val="0f0f0f"/>
          <w:sz w:val="2"/>
          <w:szCs w:val="2"/>
          <w:rtl w:val="0"/>
        </w:rPr>
        <w:t xml:space="preserve">a</w:t>
      </w:r>
      <w:r w:rsidDel="00000000" w:rsidR="00000000" w:rsidRPr="00000000">
        <w:rPr>
          <w:color w:val="313131"/>
          <w:sz w:val="2"/>
          <w:szCs w:val="2"/>
          <w:rtl w:val="0"/>
        </w:rPr>
        <w:t xml:space="preserve"> </w:t>
      </w:r>
      <w:r w:rsidDel="00000000" w:rsidR="00000000" w:rsidRPr="00000000">
        <w:rPr>
          <w:color w:val="151515"/>
          <w:sz w:val="2"/>
          <w:szCs w:val="2"/>
          <w:rtl w:val="0"/>
        </w:rPr>
        <w:t xml:space="preserve">c</w:t>
      </w:r>
      <w:r w:rsidDel="00000000" w:rsidR="00000000" w:rsidRPr="00000000">
        <w:rPr>
          <w:color w:val="000000"/>
          <w:sz w:val="2"/>
          <w:szCs w:val="2"/>
          <w:rtl w:val="0"/>
        </w:rPr>
        <w:t xml:space="preserve">oo</w:t>
      </w:r>
      <w:r w:rsidDel="00000000" w:rsidR="00000000" w:rsidRPr="00000000">
        <w:rPr>
          <w:color w:val="1b1b1b"/>
          <w:sz w:val="2"/>
          <w:szCs w:val="2"/>
          <w:rtl w:val="0"/>
        </w:rPr>
        <w:t xml:space="preserve">k</w:t>
      </w:r>
      <w:r w:rsidDel="00000000" w:rsidR="00000000" w:rsidRPr="00000000">
        <w:rPr>
          <w:color w:val="707070"/>
          <w:sz w:val="2"/>
          <w:szCs w:val="2"/>
          <w:rtl w:val="0"/>
        </w:rPr>
        <w:t xml:space="preserve">.</w:t>
      </w:r>
      <w:r w:rsidDel="00000000" w:rsidR="00000000" w:rsidRPr="00000000">
        <w:rPr>
          <w:color w:val="cecece"/>
          <w:sz w:val="2"/>
          <w:szCs w:val="2"/>
          <w:rtl w:val="0"/>
        </w:rPr>
        <w:t xml:space="preserve">R</w:t>
      </w:r>
      <w:r w:rsidDel="00000000" w:rsidR="00000000" w:rsidRPr="00000000">
        <w:rPr>
          <w:color w:val="ffffff"/>
          <w:sz w:val="2"/>
          <w:szCs w:val="2"/>
          <w:rtl w:val="0"/>
        </w:rPr>
        <w:t xml:space="preserve">o</w:t>
      </w:r>
      <w:r w:rsidDel="00000000" w:rsidR="00000000" w:rsidRPr="00000000">
        <w:rPr>
          <w:color w:val="f8f8f8"/>
          <w:sz w:val="2"/>
          <w:szCs w:val="2"/>
          <w:rtl w:val="0"/>
        </w:rPr>
        <w:t xml:space="preserve">naldo was expelled from sc</w:t>
      </w:r>
      <w:r w:rsidDel="00000000" w:rsidR="00000000" w:rsidRPr="00000000">
        <w:rPr>
          <w:sz w:val="16"/>
          <w:szCs w:val="16"/>
          <w:rtl w:val="0"/>
        </w:rPr>
        <w:br w:type="textWrapping"/>
      </w:r>
      <w:r w:rsidDel="00000000" w:rsidR="00000000" w:rsidRPr="00000000">
        <w:rPr>
          <w:color w:val="f8f8f8"/>
          <w:sz w:val="2"/>
          <w:szCs w:val="2"/>
          <w:rtl w:val="0"/>
        </w:rPr>
        <w:t xml:space="preserve">hool after assaulting his teacher by﻿Cristiano Ronaldo is a Portuguese football player h</w:t>
      </w:r>
      <w:r w:rsidDel="00000000" w:rsidR="00000000" w:rsidRPr="00000000">
        <w:rPr>
          <w:color w:val="ffffff"/>
          <w:sz w:val="2"/>
          <w:szCs w:val="2"/>
          <w:rtl w:val="0"/>
        </w:rPr>
        <w:t xml:space="preserve">e</w:t>
      </w:r>
      <w:r w:rsidDel="00000000" w:rsidR="00000000" w:rsidRPr="00000000">
        <w:rPr>
          <w:color w:val="f7f7f7"/>
          <w:sz w:val="2"/>
          <w:szCs w:val="2"/>
          <w:rtl w:val="0"/>
        </w:rPr>
        <w:t xml:space="preserve"> </w:t>
      </w:r>
      <w:r w:rsidDel="00000000" w:rsidR="00000000" w:rsidRPr="00000000">
        <w:rPr>
          <w:color w:val="e7e7e7"/>
          <w:sz w:val="2"/>
          <w:szCs w:val="2"/>
          <w:rtl w:val="0"/>
        </w:rPr>
        <w:t xml:space="preserve">w</w:t>
      </w:r>
      <w:r w:rsidDel="00000000" w:rsidR="00000000" w:rsidRPr="00000000">
        <w:rPr>
          <w:color w:val="fbfbfb"/>
          <w:sz w:val="2"/>
          <w:szCs w:val="2"/>
          <w:rtl w:val="0"/>
        </w:rPr>
        <w:t xml:space="preserve">a</w:t>
      </w:r>
      <w:r w:rsidDel="00000000" w:rsidR="00000000" w:rsidRPr="00000000">
        <w:rPr>
          <w:color w:val="ffffff"/>
          <w:sz w:val="2"/>
          <w:szCs w:val="2"/>
          <w:rtl w:val="0"/>
        </w:rPr>
        <w:t xml:space="preserve">s bo</w:t>
      </w:r>
      <w:r w:rsidDel="00000000" w:rsidR="00000000" w:rsidRPr="00000000">
        <w:rPr>
          <w:color w:val="9a9a9a"/>
          <w:sz w:val="2"/>
          <w:szCs w:val="2"/>
          <w:rtl w:val="0"/>
        </w:rPr>
        <w:t xml:space="preserve">r</w:t>
      </w:r>
      <w:r w:rsidDel="00000000" w:rsidR="00000000" w:rsidRPr="00000000">
        <w:rPr>
          <w:color w:val="727272"/>
          <w:sz w:val="2"/>
          <w:szCs w:val="2"/>
          <w:rtl w:val="0"/>
        </w:rPr>
        <w:t xml:space="preserve">n</w:t>
      </w:r>
      <w:r w:rsidDel="00000000" w:rsidR="00000000" w:rsidRPr="00000000">
        <w:rPr>
          <w:color w:val="353535"/>
          <w:sz w:val="2"/>
          <w:szCs w:val="2"/>
          <w:rtl w:val="0"/>
        </w:rPr>
        <w:t xml:space="preserve"> </w:t>
      </w:r>
      <w:r w:rsidDel="00000000" w:rsidR="00000000" w:rsidRPr="00000000">
        <w:rPr>
          <w:color w:val="000000"/>
          <w:sz w:val="2"/>
          <w:szCs w:val="2"/>
          <w:rtl w:val="0"/>
        </w:rPr>
        <w:t xml:space="preserve">on Fe</w:t>
      </w:r>
      <w:r w:rsidDel="00000000" w:rsidR="00000000" w:rsidRPr="00000000">
        <w:rPr>
          <w:color w:val="080808"/>
          <w:sz w:val="2"/>
          <w:szCs w:val="2"/>
          <w:rtl w:val="0"/>
        </w:rPr>
        <w:t xml:space="preserve">bruary 5</w:t>
      </w:r>
      <w:r w:rsidDel="00000000" w:rsidR="00000000" w:rsidRPr="00000000">
        <w:rPr>
          <w:color w:val="160041"/>
          <w:sz w:val="2"/>
          <w:szCs w:val="2"/>
          <w:rtl w:val="0"/>
        </w:rPr>
        <w:t xml:space="preserve">t</w:t>
      </w:r>
      <w:r w:rsidDel="00000000" w:rsidR="00000000" w:rsidRPr="00000000">
        <w:rPr>
          <w:color w:val="15003d"/>
          <w:sz w:val="2"/>
          <w:szCs w:val="2"/>
          <w:rtl w:val="0"/>
        </w:rPr>
        <w:t xml:space="preserve">h</w:t>
      </w:r>
      <w:r w:rsidDel="00000000" w:rsidR="00000000" w:rsidRPr="00000000">
        <w:rPr>
          <w:color w:val="12003a"/>
          <w:sz w:val="2"/>
          <w:szCs w:val="2"/>
          <w:rtl w:val="0"/>
        </w:rPr>
        <w:t xml:space="preserve"> </w:t>
      </w:r>
      <w:r w:rsidDel="00000000" w:rsidR="00000000" w:rsidRPr="00000000">
        <w:rPr>
          <w:color w:val="0c0034"/>
          <w:sz w:val="2"/>
          <w:szCs w:val="2"/>
          <w:rtl w:val="0"/>
        </w:rPr>
        <w:t xml:space="preserve">1</w:t>
      </w:r>
      <w:r w:rsidDel="00000000" w:rsidR="00000000" w:rsidRPr="00000000">
        <w:rPr>
          <w:color w:val="07022b"/>
          <w:sz w:val="2"/>
          <w:szCs w:val="2"/>
          <w:rtl w:val="0"/>
        </w:rPr>
        <w:t xml:space="preserve">9</w:t>
      </w:r>
      <w:r w:rsidDel="00000000" w:rsidR="00000000" w:rsidRPr="00000000">
        <w:rPr>
          <w:color w:val="000723"/>
          <w:sz w:val="2"/>
          <w:szCs w:val="2"/>
          <w:rtl w:val="0"/>
        </w:rPr>
        <w:t xml:space="preserve">8</w:t>
      </w:r>
      <w:r w:rsidDel="00000000" w:rsidR="00000000" w:rsidRPr="00000000">
        <w:rPr>
          <w:color w:val="000d18"/>
          <w:sz w:val="2"/>
          <w:szCs w:val="2"/>
          <w:rtl w:val="0"/>
        </w:rPr>
        <w:t xml:space="preserve">5</w:t>
      </w:r>
      <w:r w:rsidDel="00000000" w:rsidR="00000000" w:rsidRPr="00000000">
        <w:rPr>
          <w:color w:val="00140d"/>
          <w:sz w:val="2"/>
          <w:szCs w:val="2"/>
          <w:rtl w:val="0"/>
        </w:rPr>
        <w:t xml:space="preserve"> </w:t>
      </w:r>
      <w:r w:rsidDel="00000000" w:rsidR="00000000" w:rsidRPr="00000000">
        <w:rPr>
          <w:color w:val="001a03"/>
          <w:sz w:val="2"/>
          <w:szCs w:val="2"/>
          <w:rtl w:val="0"/>
        </w:rPr>
        <w:t xml:space="preserve">i</w:t>
      </w:r>
      <w:r w:rsidDel="00000000" w:rsidR="00000000" w:rsidRPr="00000000">
        <w:rPr>
          <w:color w:val="002f06"/>
          <w:sz w:val="2"/>
          <w:szCs w:val="2"/>
          <w:rtl w:val="0"/>
        </w:rPr>
        <w:t xml:space="preserve">n</w:t>
      </w:r>
      <w:r w:rsidDel="00000000" w:rsidR="00000000" w:rsidRPr="00000000">
        <w:rPr>
          <w:color w:val="003800"/>
          <w:sz w:val="2"/>
          <w:szCs w:val="2"/>
          <w:rtl w:val="0"/>
        </w:rPr>
        <w:t xml:space="preserve"> </w:t>
      </w:r>
      <w:r w:rsidDel="00000000" w:rsidR="00000000" w:rsidRPr="00000000">
        <w:rPr>
          <w:color w:val="002900"/>
          <w:sz w:val="2"/>
          <w:szCs w:val="2"/>
          <w:rtl w:val="0"/>
        </w:rPr>
        <w:t xml:space="preserve">Sa</w:t>
      </w:r>
      <w:r w:rsidDel="00000000" w:rsidR="00000000" w:rsidRPr="00000000">
        <w:rPr>
          <w:color w:val="002f00"/>
          <w:sz w:val="2"/>
          <w:szCs w:val="2"/>
          <w:rtl w:val="0"/>
        </w:rPr>
        <w:t xml:space="preserve">n</w:t>
      </w:r>
      <w:r w:rsidDel="00000000" w:rsidR="00000000" w:rsidRPr="00000000">
        <w:rPr>
          <w:color w:val="006a06"/>
          <w:sz w:val="2"/>
          <w:szCs w:val="2"/>
          <w:rtl w:val="0"/>
        </w:rPr>
        <w:t xml:space="preserve">t</w:t>
      </w:r>
      <w:r w:rsidDel="00000000" w:rsidR="00000000" w:rsidRPr="00000000">
        <w:rPr>
          <w:color w:val="26a137"/>
          <w:sz w:val="2"/>
          <w:szCs w:val="2"/>
          <w:rtl w:val="0"/>
        </w:rPr>
        <w:t xml:space="preserve">o</w:t>
      </w:r>
      <w:r w:rsidDel="00000000" w:rsidR="00000000" w:rsidRPr="00000000">
        <w:rPr>
          <w:color w:val="3ad823"/>
          <w:sz w:val="2"/>
          <w:szCs w:val="2"/>
          <w:rtl w:val="0"/>
        </w:rPr>
        <w:t xml:space="preserve"> Antonio his father's name is Jose Dinis Aveiro </w:t>
      </w:r>
      <w:r w:rsidDel="00000000" w:rsidR="00000000" w:rsidRPr="00000000">
        <w:rPr>
          <w:color w:val="7e7e7e"/>
          <w:sz w:val="2"/>
          <w:szCs w:val="2"/>
          <w:rtl w:val="0"/>
        </w:rPr>
        <w:t xml:space="preserve">a</w:t>
      </w:r>
      <w:r w:rsidDel="00000000" w:rsidR="00000000" w:rsidRPr="00000000">
        <w:rPr>
          <w:color w:val="8e8e8e"/>
          <w:sz w:val="2"/>
          <w:szCs w:val="2"/>
          <w:rtl w:val="0"/>
        </w:rPr>
        <w:t xml:space="preserve">n</w:t>
      </w:r>
      <w:r w:rsidDel="00000000" w:rsidR="00000000" w:rsidRPr="00000000">
        <w:rPr>
          <w:color w:val="9f9f9f"/>
          <w:sz w:val="2"/>
          <w:szCs w:val="2"/>
          <w:rtl w:val="0"/>
        </w:rPr>
        <w:t xml:space="preserve">d</w:t>
      </w:r>
      <w:r w:rsidDel="00000000" w:rsidR="00000000" w:rsidRPr="00000000">
        <w:rPr>
          <w:color w:val="9c9c9c"/>
          <w:sz w:val="2"/>
          <w:szCs w:val="2"/>
          <w:rtl w:val="0"/>
        </w:rPr>
        <w:t xml:space="preserve"> </w:t>
      </w:r>
      <w:r w:rsidDel="00000000" w:rsidR="00000000" w:rsidRPr="00000000">
        <w:rPr>
          <w:color w:val="7a7a7a"/>
          <w:sz w:val="2"/>
          <w:szCs w:val="2"/>
          <w:rtl w:val="0"/>
        </w:rPr>
        <w:t xml:space="preserve">h</w:t>
      </w:r>
      <w:r w:rsidDel="00000000" w:rsidR="00000000" w:rsidRPr="00000000">
        <w:rPr>
          <w:color w:val="3d3d3d"/>
          <w:sz w:val="2"/>
          <w:szCs w:val="2"/>
          <w:rtl w:val="0"/>
        </w:rPr>
        <w:t xml:space="preserve">i</w:t>
      </w:r>
      <w:r w:rsidDel="00000000" w:rsidR="00000000" w:rsidRPr="00000000">
        <w:rPr>
          <w:color w:val="000000"/>
          <w:sz w:val="2"/>
          <w:szCs w:val="2"/>
          <w:rtl w:val="0"/>
        </w:rPr>
        <w:t xml:space="preserve">s </w:t>
      </w:r>
      <w:r w:rsidDel="00000000" w:rsidR="00000000" w:rsidRPr="00000000">
        <w:rPr>
          <w:color w:val="080808"/>
          <w:sz w:val="2"/>
          <w:szCs w:val="2"/>
          <w:rtl w:val="0"/>
        </w:rPr>
        <w:t xml:space="preserve">mother's name is Maria Dolores dos Santos Aveiro, his fa</w:t>
      </w:r>
      <w:r w:rsidDel="00000000" w:rsidR="00000000" w:rsidRPr="00000000">
        <w:rPr>
          <w:color w:val="001708"/>
          <w:sz w:val="2"/>
          <w:szCs w:val="2"/>
          <w:rtl w:val="0"/>
        </w:rPr>
        <w:t xml:space="preserve">ther was</w:t>
      </w:r>
      <w:r w:rsidDel="00000000" w:rsidR="00000000" w:rsidRPr="00000000">
        <w:rPr>
          <w:color w:val="032f20"/>
          <w:sz w:val="2"/>
          <w:szCs w:val="2"/>
          <w:rtl w:val="0"/>
        </w:rPr>
        <w:t xml:space="preserve"> a garde</w:t>
      </w:r>
      <w:r w:rsidDel="00000000" w:rsidR="00000000" w:rsidRPr="00000000">
        <w:rPr>
          <w:color w:val="001a0b"/>
          <w:sz w:val="2"/>
          <w:szCs w:val="2"/>
          <w:rtl w:val="0"/>
        </w:rPr>
        <w:t xml:space="preserve">ner with</w:t>
      </w:r>
      <w:r w:rsidDel="00000000" w:rsidR="00000000" w:rsidRPr="00000000">
        <w:rPr>
          <w:color w:val="000f00"/>
          <w:sz w:val="2"/>
          <w:szCs w:val="2"/>
          <w:rtl w:val="0"/>
        </w:rPr>
        <w:t xml:space="preserve"> the m</w:t>
      </w:r>
      <w:r w:rsidDel="00000000" w:rsidR="00000000" w:rsidRPr="00000000">
        <w:rPr>
          <w:color w:val="001203"/>
          <w:sz w:val="2"/>
          <w:szCs w:val="2"/>
          <w:rtl w:val="0"/>
        </w:rPr>
        <w:t xml:space="preserve">u</w:t>
      </w:r>
      <w:r w:rsidDel="00000000" w:rsidR="00000000" w:rsidRPr="00000000">
        <w:rPr>
          <w:color w:val="001506"/>
          <w:sz w:val="2"/>
          <w:szCs w:val="2"/>
          <w:rtl w:val="0"/>
        </w:rPr>
        <w:t xml:space="preserve">n</w:t>
      </w:r>
      <w:r w:rsidDel="00000000" w:rsidR="00000000" w:rsidRPr="00000000">
        <w:rPr>
          <w:color w:val="000f00"/>
          <w:sz w:val="2"/>
          <w:szCs w:val="2"/>
          <w:rtl w:val="0"/>
        </w:rPr>
        <w:t xml:space="preserve">icipality and his mother</w:t>
      </w:r>
      <w:r w:rsidDel="00000000" w:rsidR="00000000" w:rsidRPr="00000000">
        <w:rPr>
          <w:color w:val="001a0b"/>
          <w:sz w:val="2"/>
          <w:szCs w:val="2"/>
          <w:rtl w:val="0"/>
        </w:rPr>
        <w:t xml:space="preserve"> worked </w:t>
      </w:r>
      <w:r w:rsidDel="00000000" w:rsidR="00000000" w:rsidRPr="00000000">
        <w:rPr>
          <w:color w:val="053122"/>
          <w:sz w:val="2"/>
          <w:szCs w:val="2"/>
          <w:rtl w:val="0"/>
        </w:rPr>
        <w:t xml:space="preserve">as a coo</w:t>
      </w:r>
      <w:r w:rsidDel="00000000" w:rsidR="00000000" w:rsidRPr="00000000">
        <w:rPr>
          <w:color w:val="001809"/>
          <w:sz w:val="2"/>
          <w:szCs w:val="2"/>
          <w:rtl w:val="0"/>
        </w:rPr>
        <w:t xml:space="preserve">k.Ronald</w:t>
      </w:r>
      <w:r w:rsidDel="00000000" w:rsidR="00000000" w:rsidRPr="00000000">
        <w:rPr>
          <w:color w:val="080808"/>
          <w:sz w:val="2"/>
          <w:szCs w:val="2"/>
          <w:rtl w:val="0"/>
        </w:rPr>
        <w:t xml:space="preserve">o was expelled from school after assaulting his teacher </w:t>
      </w:r>
      <w:r w:rsidDel="00000000" w:rsidR="00000000" w:rsidRPr="00000000">
        <w:rPr>
          <w:color w:val="161616"/>
          <w:sz w:val="2"/>
          <w:szCs w:val="2"/>
          <w:rtl w:val="0"/>
        </w:rPr>
        <w:t xml:space="preserve">b</w:t>
      </w:r>
      <w:r w:rsidDel="00000000" w:rsidR="00000000" w:rsidRPr="00000000">
        <w:rPr>
          <w:color w:val="060606"/>
          <w:sz w:val="2"/>
          <w:szCs w:val="2"/>
          <w:rtl w:val="0"/>
        </w:rPr>
        <w:t xml:space="preserve">y</w:t>
      </w:r>
      <w:r w:rsidDel="00000000" w:rsidR="00000000" w:rsidRPr="00000000">
        <w:rPr>
          <w:color w:val="000000"/>
          <w:sz w:val="2"/>
          <w:szCs w:val="2"/>
          <w:rtl w:val="0"/>
        </w:rPr>
        <w:t xml:space="preserve"> t</w:t>
      </w:r>
      <w:r w:rsidDel="00000000" w:rsidR="00000000" w:rsidRPr="00000000">
        <w:rPr>
          <w:color w:val="131313"/>
          <w:sz w:val="2"/>
          <w:szCs w:val="2"/>
          <w:rtl w:val="0"/>
        </w:rPr>
        <w:t xml:space="preserve">h</w:t>
      </w:r>
      <w:r w:rsidDel="00000000" w:rsidR="00000000" w:rsidRPr="00000000">
        <w:rPr>
          <w:color w:val="4c4c4c"/>
          <w:sz w:val="2"/>
          <w:szCs w:val="2"/>
          <w:rtl w:val="0"/>
        </w:rPr>
        <w:t xml:space="preserve">r</w:t>
      </w:r>
      <w:r w:rsidDel="00000000" w:rsidR="00000000" w:rsidRPr="00000000">
        <w:rPr>
          <w:color w:val="898989"/>
          <w:sz w:val="2"/>
          <w:szCs w:val="2"/>
          <w:rtl w:val="0"/>
        </w:rPr>
        <w:t xml:space="preserve">o</w:t>
      </w:r>
      <w:r w:rsidDel="00000000" w:rsidR="00000000" w:rsidRPr="00000000">
        <w:rPr>
          <w:color w:val="b1b1b1"/>
          <w:sz w:val="2"/>
          <w:szCs w:val="2"/>
          <w:rtl w:val="0"/>
        </w:rPr>
        <w:t xml:space="preserve">w</w:t>
      </w:r>
      <w:r w:rsidDel="00000000" w:rsidR="00000000" w:rsidRPr="00000000">
        <w:rPr>
          <w:color w:val="ffffff"/>
          <w:sz w:val="2"/>
          <w:szCs w:val="2"/>
          <w:rtl w:val="0"/>
        </w:rPr>
        <w:t xml:space="preserve">in</w:t>
      </w:r>
      <w:r w:rsidDel="00000000" w:rsidR="00000000" w:rsidRPr="00000000">
        <w:rPr>
          <w:color w:val="dddddd"/>
          <w:sz w:val="2"/>
          <w:szCs w:val="2"/>
          <w:rtl w:val="0"/>
        </w:rPr>
        <w:t xml:space="preserve">g</w:t>
      </w:r>
      <w:r w:rsidDel="00000000" w:rsidR="00000000" w:rsidRPr="00000000">
        <w:rPr>
          <w:color w:val="f0f0f0"/>
          <w:sz w:val="2"/>
          <w:szCs w:val="2"/>
          <w:rtl w:val="0"/>
        </w:rPr>
        <w:t xml:space="preserve"> </w:t>
      </w:r>
      <w:r w:rsidDel="00000000" w:rsidR="00000000" w:rsidRPr="00000000">
        <w:rPr>
          <w:color w:val="ffffff"/>
          <w:sz w:val="2"/>
          <w:szCs w:val="2"/>
          <w:rtl w:val="0"/>
        </w:rPr>
        <w:t xml:space="preserve">up </w:t>
      </w:r>
      <w:r w:rsidDel="00000000" w:rsidR="00000000" w:rsidRPr="00000000">
        <w:rPr>
          <w:color w:val="d8d8d8"/>
          <w:sz w:val="2"/>
          <w:szCs w:val="2"/>
          <w:rtl w:val="0"/>
        </w:rPr>
        <w:t xml:space="preserve">a</w:t>
      </w:r>
      <w:r w:rsidDel="00000000" w:rsidR="00000000" w:rsidRPr="00000000">
        <w:rPr>
          <w:color w:val="f8f8f8"/>
          <w:sz w:val="2"/>
          <w:szCs w:val="2"/>
          <w:rtl w:val="0"/>
        </w:rPr>
        <w:t xml:space="preserve"> chair at him he h</w:t>
      </w:r>
      <w:r w:rsidDel="00000000" w:rsidR="00000000" w:rsidRPr="00000000">
        <w:rPr>
          <w:sz w:val="16"/>
          <w:szCs w:val="16"/>
          <w:rtl w:val="0"/>
        </w:rPr>
        <w:br w:type="textWrapping"/>
      </w:r>
      <w:r w:rsidDel="00000000" w:rsidR="00000000" w:rsidRPr="00000000">
        <w:rPr>
          <w:color w:val="f8f8f8"/>
          <w:sz w:val="2"/>
          <w:szCs w:val="2"/>
          <w:rtl w:val="0"/>
        </w:rPr>
        <w:t xml:space="preserve">ad always been a keen footballer and by the time he was 14 years old he decided to conce</w:t>
      </w:r>
      <w:r w:rsidDel="00000000" w:rsidR="00000000" w:rsidRPr="00000000">
        <w:rPr>
          <w:color w:val="ffffff"/>
          <w:sz w:val="2"/>
          <w:szCs w:val="2"/>
          <w:rtl w:val="0"/>
        </w:rPr>
        <w:t xml:space="preserve">n</w:t>
      </w:r>
      <w:r w:rsidDel="00000000" w:rsidR="00000000" w:rsidRPr="00000000">
        <w:rPr>
          <w:color w:val="f6f6f6"/>
          <w:sz w:val="2"/>
          <w:szCs w:val="2"/>
          <w:rtl w:val="0"/>
        </w:rPr>
        <w:t xml:space="preserve">t</w:t>
      </w:r>
      <w:r w:rsidDel="00000000" w:rsidR="00000000" w:rsidRPr="00000000">
        <w:rPr>
          <w:color w:val="e8e8e8"/>
          <w:sz w:val="2"/>
          <w:szCs w:val="2"/>
          <w:rtl w:val="0"/>
        </w:rPr>
        <w:t xml:space="preserve">r</w:t>
      </w:r>
      <w:r w:rsidDel="00000000" w:rsidR="00000000" w:rsidRPr="00000000">
        <w:rPr>
          <w:color w:val="fbfbfb"/>
          <w:sz w:val="2"/>
          <w:szCs w:val="2"/>
          <w:rtl w:val="0"/>
        </w:rPr>
        <w:t xml:space="preserve">a</w:t>
      </w:r>
      <w:r w:rsidDel="00000000" w:rsidR="00000000" w:rsidRPr="00000000">
        <w:rPr>
          <w:color w:val="ffffff"/>
          <w:sz w:val="2"/>
          <w:szCs w:val="2"/>
          <w:rtl w:val="0"/>
        </w:rPr>
        <w:t xml:space="preserve">te </w:t>
      </w:r>
      <w:r w:rsidDel="00000000" w:rsidR="00000000" w:rsidRPr="00000000">
        <w:rPr>
          <w:color w:val="f5f5f5"/>
          <w:sz w:val="2"/>
          <w:szCs w:val="2"/>
          <w:rtl w:val="0"/>
        </w:rPr>
        <w:t xml:space="preserve">o</w:t>
      </w:r>
      <w:r w:rsidDel="00000000" w:rsidR="00000000" w:rsidRPr="00000000">
        <w:rPr>
          <w:color w:val="7d7d7d"/>
          <w:sz w:val="2"/>
          <w:szCs w:val="2"/>
          <w:rtl w:val="0"/>
        </w:rPr>
        <w:t xml:space="preserve">n</w:t>
      </w:r>
      <w:r w:rsidDel="00000000" w:rsidR="00000000" w:rsidRPr="00000000">
        <w:rPr>
          <w:color w:val="5b5b5b"/>
          <w:sz w:val="2"/>
          <w:szCs w:val="2"/>
          <w:rtl w:val="0"/>
        </w:rPr>
        <w:t xml:space="preserve"> </w:t>
      </w:r>
      <w:r w:rsidDel="00000000" w:rsidR="00000000" w:rsidRPr="00000000">
        <w:rPr>
          <w:color w:val="272727"/>
          <w:sz w:val="2"/>
          <w:szCs w:val="2"/>
          <w:rtl w:val="0"/>
        </w:rPr>
        <w:t xml:space="preserve">b</w:t>
      </w:r>
      <w:r w:rsidDel="00000000" w:rsidR="00000000" w:rsidRPr="00000000">
        <w:rPr>
          <w:color w:val="000000"/>
          <w:sz w:val="2"/>
          <w:szCs w:val="2"/>
          <w:rtl w:val="0"/>
        </w:rPr>
        <w:t xml:space="preserve">ecom</w:t>
      </w:r>
      <w:r w:rsidDel="00000000" w:rsidR="00000000" w:rsidRPr="00000000">
        <w:rPr>
          <w:color w:val="0d0d0d"/>
          <w:sz w:val="2"/>
          <w:szCs w:val="2"/>
          <w:rtl w:val="0"/>
        </w:rPr>
        <w:t xml:space="preserve">i</w:t>
      </w:r>
      <w:r w:rsidDel="00000000" w:rsidR="00000000" w:rsidRPr="00000000">
        <w:rPr>
          <w:color w:val="080808"/>
          <w:sz w:val="2"/>
          <w:szCs w:val="2"/>
          <w:rtl w:val="0"/>
        </w:rPr>
        <w:t xml:space="preserve">ng a pro</w:t>
      </w:r>
      <w:r w:rsidDel="00000000" w:rsidR="00000000" w:rsidRPr="00000000">
        <w:rPr>
          <w:color w:val="160041"/>
          <w:sz w:val="2"/>
          <w:szCs w:val="2"/>
          <w:rtl w:val="0"/>
        </w:rPr>
        <w:t xml:space="preserve">f</w:t>
      </w:r>
      <w:r w:rsidDel="00000000" w:rsidR="00000000" w:rsidRPr="00000000">
        <w:rPr>
          <w:color w:val="15003d"/>
          <w:sz w:val="2"/>
          <w:szCs w:val="2"/>
          <w:rtl w:val="0"/>
        </w:rPr>
        <w:t xml:space="preserve">e</w:t>
      </w:r>
      <w:r w:rsidDel="00000000" w:rsidR="00000000" w:rsidRPr="00000000">
        <w:rPr>
          <w:color w:val="12003a"/>
          <w:sz w:val="2"/>
          <w:szCs w:val="2"/>
          <w:rtl w:val="0"/>
        </w:rPr>
        <w:t xml:space="preserve">s</w:t>
      </w:r>
      <w:r w:rsidDel="00000000" w:rsidR="00000000" w:rsidRPr="00000000">
        <w:rPr>
          <w:color w:val="0c0034"/>
          <w:sz w:val="2"/>
          <w:szCs w:val="2"/>
          <w:rtl w:val="0"/>
        </w:rPr>
        <w:t xml:space="preserve">s</w:t>
      </w:r>
      <w:r w:rsidDel="00000000" w:rsidR="00000000" w:rsidRPr="00000000">
        <w:rPr>
          <w:color w:val="07022b"/>
          <w:sz w:val="2"/>
          <w:szCs w:val="2"/>
          <w:rtl w:val="0"/>
        </w:rPr>
        <w:t xml:space="preserve">i</w:t>
      </w:r>
      <w:r w:rsidDel="00000000" w:rsidR="00000000" w:rsidRPr="00000000">
        <w:rPr>
          <w:color w:val="000723"/>
          <w:sz w:val="2"/>
          <w:szCs w:val="2"/>
          <w:rtl w:val="0"/>
        </w:rPr>
        <w:t xml:space="preserve">o</w:t>
      </w:r>
      <w:r w:rsidDel="00000000" w:rsidR="00000000" w:rsidRPr="00000000">
        <w:rPr>
          <w:color w:val="000d18"/>
          <w:sz w:val="2"/>
          <w:szCs w:val="2"/>
          <w:rtl w:val="0"/>
        </w:rPr>
        <w:t xml:space="preserve">n</w:t>
      </w:r>
      <w:r w:rsidDel="00000000" w:rsidR="00000000" w:rsidRPr="00000000">
        <w:rPr>
          <w:color w:val="00140d"/>
          <w:sz w:val="2"/>
          <w:szCs w:val="2"/>
          <w:rtl w:val="0"/>
        </w:rPr>
        <w:t xml:space="preserve">a</w:t>
      </w:r>
      <w:r w:rsidDel="00000000" w:rsidR="00000000" w:rsidRPr="00000000">
        <w:rPr>
          <w:color w:val="001902"/>
          <w:sz w:val="2"/>
          <w:szCs w:val="2"/>
          <w:rtl w:val="0"/>
        </w:rPr>
        <w:t xml:space="preserve">l</w:t>
      </w:r>
      <w:r w:rsidDel="00000000" w:rsidR="00000000" w:rsidRPr="00000000">
        <w:rPr>
          <w:color w:val="002f06"/>
          <w:sz w:val="2"/>
          <w:szCs w:val="2"/>
          <w:rtl w:val="0"/>
        </w:rPr>
        <w:t xml:space="preserve"> </w:t>
      </w:r>
      <w:r w:rsidDel="00000000" w:rsidR="00000000" w:rsidRPr="00000000">
        <w:rPr>
          <w:color w:val="003900"/>
          <w:sz w:val="2"/>
          <w:szCs w:val="2"/>
          <w:rtl w:val="0"/>
        </w:rPr>
        <w:t xml:space="preserve">f</w:t>
      </w:r>
      <w:r w:rsidDel="00000000" w:rsidR="00000000" w:rsidRPr="00000000">
        <w:rPr>
          <w:color w:val="002b00"/>
          <w:sz w:val="2"/>
          <w:szCs w:val="2"/>
          <w:rtl w:val="0"/>
        </w:rPr>
        <w:t xml:space="preserve">o</w:t>
      </w:r>
      <w:r w:rsidDel="00000000" w:rsidR="00000000" w:rsidRPr="00000000">
        <w:rPr>
          <w:color w:val="002900"/>
          <w:sz w:val="2"/>
          <w:szCs w:val="2"/>
          <w:rtl w:val="0"/>
        </w:rPr>
        <w:t xml:space="preserve">o</w:t>
      </w:r>
      <w:r w:rsidDel="00000000" w:rsidR="00000000" w:rsidRPr="00000000">
        <w:rPr>
          <w:color w:val="003500"/>
          <w:sz w:val="2"/>
          <w:szCs w:val="2"/>
          <w:rtl w:val="0"/>
        </w:rPr>
        <w:t xml:space="preserve">t</w:t>
      </w:r>
      <w:r w:rsidDel="00000000" w:rsidR="00000000" w:rsidRPr="00000000">
        <w:rPr>
          <w:color w:val="00710d"/>
          <w:sz w:val="2"/>
          <w:szCs w:val="2"/>
          <w:rtl w:val="0"/>
        </w:rPr>
        <w:t xml:space="preserve">b</w:t>
      </w:r>
      <w:r w:rsidDel="00000000" w:rsidR="00000000" w:rsidRPr="00000000">
        <w:rPr>
          <w:color w:val="2da83e"/>
          <w:sz w:val="2"/>
          <w:szCs w:val="2"/>
          <w:rtl w:val="0"/>
        </w:rPr>
        <w:t xml:space="preserve">a</w:t>
      </w:r>
      <w:r w:rsidDel="00000000" w:rsidR="00000000" w:rsidRPr="00000000">
        <w:rPr>
          <w:color w:val="3ad823"/>
          <w:sz w:val="2"/>
          <w:szCs w:val="2"/>
          <w:rtl w:val="0"/>
        </w:rPr>
        <w:t xml:space="preserve">ller In 1995 Cristiano Ronaldo joined the club N</w:t>
      </w:r>
      <w:r w:rsidDel="00000000" w:rsidR="00000000" w:rsidRPr="00000000">
        <w:rPr>
          <w:color w:val="8c8c8c"/>
          <w:sz w:val="2"/>
          <w:szCs w:val="2"/>
          <w:rtl w:val="0"/>
        </w:rPr>
        <w:t xml:space="preserve">a</w:t>
      </w:r>
      <w:r w:rsidDel="00000000" w:rsidR="00000000" w:rsidRPr="00000000">
        <w:rPr>
          <w:color w:val="8e8e8e"/>
          <w:sz w:val="2"/>
          <w:szCs w:val="2"/>
          <w:rtl w:val="0"/>
        </w:rPr>
        <w:t xml:space="preserve">c</w:t>
      </w:r>
      <w:r w:rsidDel="00000000" w:rsidR="00000000" w:rsidRPr="00000000">
        <w:rPr>
          <w:color w:val="8c8c8c"/>
          <w:sz w:val="2"/>
          <w:szCs w:val="2"/>
          <w:rtl w:val="0"/>
        </w:rPr>
        <w:t xml:space="preserve">i</w:t>
      </w:r>
      <w:r w:rsidDel="00000000" w:rsidR="00000000" w:rsidRPr="00000000">
        <w:rPr>
          <w:color w:val="7c7c7c"/>
          <w:sz w:val="2"/>
          <w:szCs w:val="2"/>
          <w:rtl w:val="0"/>
        </w:rPr>
        <w:t xml:space="preserve">o</w:t>
      </w:r>
      <w:r w:rsidDel="00000000" w:rsidR="00000000" w:rsidRPr="00000000">
        <w:rPr>
          <w:color w:val="5c5c5c"/>
          <w:sz w:val="2"/>
          <w:szCs w:val="2"/>
          <w:rtl w:val="0"/>
        </w:rPr>
        <w:t xml:space="preserve">n</w:t>
      </w:r>
      <w:r w:rsidDel="00000000" w:rsidR="00000000" w:rsidRPr="00000000">
        <w:rPr>
          <w:color w:val="2f2f2f"/>
          <w:sz w:val="2"/>
          <w:szCs w:val="2"/>
          <w:rtl w:val="0"/>
        </w:rPr>
        <w:t xml:space="preserve">a</w:t>
      </w:r>
      <w:r w:rsidDel="00000000" w:rsidR="00000000" w:rsidRPr="00000000">
        <w:rPr>
          <w:color w:val="040404"/>
          <w:sz w:val="2"/>
          <w:szCs w:val="2"/>
          <w:rtl w:val="0"/>
        </w:rPr>
        <w:t xml:space="preserve">l</w:t>
      </w:r>
      <w:r w:rsidDel="00000000" w:rsidR="00000000" w:rsidRPr="00000000">
        <w:rPr>
          <w:color w:val="000000"/>
          <w:sz w:val="2"/>
          <w:szCs w:val="2"/>
          <w:rtl w:val="0"/>
        </w:rPr>
        <w:t xml:space="preserve"> </w:t>
      </w:r>
      <w:r w:rsidDel="00000000" w:rsidR="00000000" w:rsidRPr="00000000">
        <w:rPr>
          <w:color w:val="080808"/>
          <w:sz w:val="2"/>
          <w:szCs w:val="2"/>
          <w:rtl w:val="0"/>
        </w:rPr>
        <w:t xml:space="preserve">located in his hometown of Madeira later he joined one o</w:t>
      </w:r>
      <w:r w:rsidDel="00000000" w:rsidR="00000000" w:rsidRPr="00000000">
        <w:rPr>
          <w:color w:val="001708"/>
          <w:sz w:val="2"/>
          <w:szCs w:val="2"/>
          <w:rtl w:val="0"/>
        </w:rPr>
        <w:t xml:space="preserve">f the bi</w:t>
      </w:r>
      <w:r w:rsidDel="00000000" w:rsidR="00000000" w:rsidRPr="00000000">
        <w:rPr>
          <w:color w:val="001102"/>
          <w:sz w:val="2"/>
          <w:szCs w:val="2"/>
          <w:rtl w:val="0"/>
        </w:rPr>
        <w:t xml:space="preserve">ggest cl</w:t>
      </w:r>
      <w:r w:rsidDel="00000000" w:rsidR="00000000" w:rsidRPr="00000000">
        <w:rPr>
          <w:color w:val="002213"/>
          <w:sz w:val="2"/>
          <w:szCs w:val="2"/>
          <w:rtl w:val="0"/>
        </w:rPr>
        <w:t xml:space="preserve">ubs in P</w:t>
      </w:r>
      <w:r w:rsidDel="00000000" w:rsidR="00000000" w:rsidRPr="00000000">
        <w:rPr>
          <w:color w:val="001102"/>
          <w:sz w:val="2"/>
          <w:szCs w:val="2"/>
          <w:rtl w:val="0"/>
        </w:rPr>
        <w:t xml:space="preserve">o</w:t>
      </w:r>
      <w:r w:rsidDel="00000000" w:rsidR="00000000" w:rsidRPr="00000000">
        <w:rPr>
          <w:color w:val="001405"/>
          <w:sz w:val="2"/>
          <w:szCs w:val="2"/>
          <w:rtl w:val="0"/>
        </w:rPr>
        <w:t xml:space="preserve">r</w:t>
      </w:r>
      <w:r w:rsidDel="00000000" w:rsidR="00000000" w:rsidRPr="00000000">
        <w:rPr>
          <w:color w:val="00190a"/>
          <w:sz w:val="2"/>
          <w:szCs w:val="2"/>
          <w:rtl w:val="0"/>
        </w:rPr>
        <w:t xml:space="preserve">t</w:t>
      </w:r>
      <w:r w:rsidDel="00000000" w:rsidR="00000000" w:rsidRPr="00000000">
        <w:rPr>
          <w:color w:val="002011"/>
          <w:sz w:val="2"/>
          <w:szCs w:val="2"/>
          <w:rtl w:val="0"/>
        </w:rPr>
        <w:t xml:space="preserve">u</w:t>
      </w:r>
      <w:r w:rsidDel="00000000" w:rsidR="00000000" w:rsidRPr="00000000">
        <w:rPr>
          <w:color w:val="002819"/>
          <w:sz w:val="2"/>
          <w:szCs w:val="2"/>
          <w:rtl w:val="0"/>
        </w:rPr>
        <w:t xml:space="preserve">g</w:t>
      </w:r>
      <w:r w:rsidDel="00000000" w:rsidR="00000000" w:rsidRPr="00000000">
        <w:rPr>
          <w:color w:val="032f20"/>
          <w:sz w:val="2"/>
          <w:szCs w:val="2"/>
          <w:rtl w:val="0"/>
        </w:rPr>
        <w:t xml:space="preserve">a</w:t>
      </w:r>
      <w:r w:rsidDel="00000000" w:rsidR="00000000" w:rsidRPr="00000000">
        <w:rPr>
          <w:color w:val="083425"/>
          <w:sz w:val="2"/>
          <w:szCs w:val="2"/>
          <w:rtl w:val="0"/>
        </w:rPr>
        <w:t xml:space="preserve">l</w:t>
      </w:r>
      <w:r w:rsidDel="00000000" w:rsidR="00000000" w:rsidRPr="00000000">
        <w:rPr>
          <w:color w:val="0b3728"/>
          <w:sz w:val="2"/>
          <w:szCs w:val="2"/>
          <w:rtl w:val="0"/>
        </w:rPr>
        <w:t xml:space="preserve"> </w:t>
      </w:r>
      <w:r w:rsidDel="00000000" w:rsidR="00000000" w:rsidRPr="00000000">
        <w:rPr>
          <w:color w:val="001607"/>
          <w:sz w:val="2"/>
          <w:szCs w:val="2"/>
          <w:rtl w:val="0"/>
        </w:rPr>
        <w:t xml:space="preserve">namely S</w:t>
      </w:r>
      <w:r w:rsidDel="00000000" w:rsidR="00000000" w:rsidRPr="00000000">
        <w:rPr>
          <w:color w:val="002415"/>
          <w:sz w:val="2"/>
          <w:szCs w:val="2"/>
          <w:rtl w:val="0"/>
        </w:rPr>
        <w:t xml:space="preserve">porting </w:t>
      </w:r>
      <w:r w:rsidDel="00000000" w:rsidR="00000000" w:rsidRPr="00000000">
        <w:rPr>
          <w:color w:val="001001"/>
          <w:sz w:val="2"/>
          <w:szCs w:val="2"/>
          <w:rtl w:val="0"/>
        </w:rPr>
        <w:t xml:space="preserve">CP after</w:t>
      </w:r>
      <w:r w:rsidDel="00000000" w:rsidR="00000000" w:rsidRPr="00000000">
        <w:rPr>
          <w:color w:val="002213"/>
          <w:sz w:val="2"/>
          <w:szCs w:val="2"/>
          <w:rtl w:val="0"/>
        </w:rPr>
        <w:t xml:space="preserve"> clearin</w:t>
      </w:r>
      <w:r w:rsidDel="00000000" w:rsidR="00000000" w:rsidRPr="00000000">
        <w:rPr>
          <w:color w:val="000f00"/>
          <w:sz w:val="2"/>
          <w:szCs w:val="2"/>
          <w:rtl w:val="0"/>
        </w:rPr>
        <w:t xml:space="preserve">g a tria</w:t>
      </w:r>
      <w:r w:rsidDel="00000000" w:rsidR="00000000" w:rsidRPr="00000000">
        <w:rPr>
          <w:color w:val="002819"/>
          <w:sz w:val="2"/>
          <w:szCs w:val="2"/>
          <w:rtl w:val="0"/>
        </w:rPr>
        <w:t xml:space="preserve">l During</w:t>
      </w:r>
      <w:r w:rsidDel="00000000" w:rsidR="00000000" w:rsidRPr="00000000">
        <w:rPr>
          <w:color w:val="080808"/>
          <w:sz w:val="2"/>
          <w:szCs w:val="2"/>
          <w:rtl w:val="0"/>
        </w:rPr>
        <w:t xml:space="preserve"> his time at Sporting CP, Cristiano Ronaldo played for a</w:t>
      </w:r>
      <w:r w:rsidDel="00000000" w:rsidR="00000000" w:rsidRPr="00000000">
        <w:rPr>
          <w:color w:val="171717"/>
          <w:sz w:val="2"/>
          <w:szCs w:val="2"/>
          <w:rtl w:val="0"/>
        </w:rPr>
        <w:t xml:space="preserve">l</w:t>
      </w:r>
      <w:r w:rsidDel="00000000" w:rsidR="00000000" w:rsidRPr="00000000">
        <w:rPr>
          <w:color w:val="060606"/>
          <w:sz w:val="2"/>
          <w:szCs w:val="2"/>
          <w:rtl w:val="0"/>
        </w:rPr>
        <w:t xml:space="preserve">l</w:t>
      </w:r>
      <w:r w:rsidDel="00000000" w:rsidR="00000000" w:rsidRPr="00000000">
        <w:rPr>
          <w:color w:val="000000"/>
          <w:sz w:val="2"/>
          <w:szCs w:val="2"/>
          <w:rtl w:val="0"/>
        </w:rPr>
        <w:t xml:space="preserve"> t</w:t>
      </w:r>
      <w:r w:rsidDel="00000000" w:rsidR="00000000" w:rsidRPr="00000000">
        <w:rPr>
          <w:color w:val="030303"/>
          <w:sz w:val="2"/>
          <w:szCs w:val="2"/>
          <w:rtl w:val="0"/>
        </w:rPr>
        <w:t xml:space="preserve">h</w:t>
      </w:r>
      <w:r w:rsidDel="00000000" w:rsidR="00000000" w:rsidRPr="00000000">
        <w:rPr>
          <w:color w:val="313131"/>
          <w:sz w:val="2"/>
          <w:szCs w:val="2"/>
          <w:rtl w:val="0"/>
        </w:rPr>
        <w:t xml:space="preserve">e</w:t>
      </w:r>
      <w:r w:rsidDel="00000000" w:rsidR="00000000" w:rsidRPr="00000000">
        <w:rPr>
          <w:color w:val="646464"/>
          <w:sz w:val="2"/>
          <w:szCs w:val="2"/>
          <w:rtl w:val="0"/>
        </w:rPr>
        <w:t xml:space="preserve"> </w:t>
      </w:r>
      <w:r w:rsidDel="00000000" w:rsidR="00000000" w:rsidRPr="00000000">
        <w:rPr>
          <w:color w:val="868686"/>
          <w:sz w:val="2"/>
          <w:szCs w:val="2"/>
          <w:rtl w:val="0"/>
        </w:rPr>
        <w:t xml:space="preserve">l</w:t>
      </w:r>
      <w:r w:rsidDel="00000000" w:rsidR="00000000" w:rsidRPr="00000000">
        <w:rPr>
          <w:color w:val="ffffff"/>
          <w:sz w:val="2"/>
          <w:szCs w:val="2"/>
          <w:rtl w:val="0"/>
        </w:rPr>
        <w:t xml:space="preserve">e</w:t>
      </w:r>
      <w:r w:rsidDel="00000000" w:rsidR="00000000" w:rsidRPr="00000000">
        <w:rPr>
          <w:color w:val="f6f6f6"/>
          <w:sz w:val="2"/>
          <w:szCs w:val="2"/>
          <w:rtl w:val="0"/>
        </w:rPr>
        <w:t xml:space="preserve">v</w:t>
      </w:r>
      <w:r w:rsidDel="00000000" w:rsidR="00000000" w:rsidRPr="00000000">
        <w:rPr>
          <w:color w:val="f4f4f4"/>
          <w:sz w:val="2"/>
          <w:szCs w:val="2"/>
          <w:rtl w:val="0"/>
        </w:rPr>
        <w:t xml:space="preserve">e</w:t>
      </w:r>
      <w:r w:rsidDel="00000000" w:rsidR="00000000" w:rsidRPr="00000000">
        <w:rPr>
          <w:color w:val="ffffff"/>
          <w:sz w:val="2"/>
          <w:szCs w:val="2"/>
          <w:rtl w:val="0"/>
        </w:rPr>
        <w:t xml:space="preserve">ls h</w:t>
      </w:r>
      <w:r w:rsidDel="00000000" w:rsidR="00000000" w:rsidRPr="00000000">
        <w:rPr>
          <w:color w:val="e2e2e2"/>
          <w:sz w:val="2"/>
          <w:szCs w:val="2"/>
          <w:rtl w:val="0"/>
        </w:rPr>
        <w:t xml:space="preserve">e</w:t>
      </w:r>
      <w:r w:rsidDel="00000000" w:rsidR="00000000" w:rsidRPr="00000000">
        <w:rPr>
          <w:color w:val="f8f8f8"/>
          <w:sz w:val="2"/>
          <w:szCs w:val="2"/>
          <w:rtl w:val="0"/>
        </w:rPr>
        <w:t xml:space="preserve"> played in a loofa</w:t>
      </w:r>
      <w:r w:rsidDel="00000000" w:rsidR="00000000" w:rsidRPr="00000000">
        <w:rPr>
          <w:sz w:val="16"/>
          <w:szCs w:val="16"/>
          <w:rtl w:val="0"/>
        </w:rPr>
        <w:br w:type="textWrapping"/>
      </w:r>
      <w:r w:rsidDel="00000000" w:rsidR="00000000" w:rsidRPr="00000000">
        <w:rPr>
          <w:color w:val="f8f8f8"/>
          <w:sz w:val="2"/>
          <w:szCs w:val="2"/>
          <w:rtl w:val="0"/>
        </w:rPr>
        <w:t xml:space="preserve"> Champions League against Manchester United in 2003, the manager of the English club Sir</w:t>
      </w:r>
      <w:r w:rsidDel="00000000" w:rsidR="00000000" w:rsidRPr="00000000">
        <w:rPr>
          <w:color w:val="ffffff"/>
          <w:sz w:val="2"/>
          <w:szCs w:val="2"/>
          <w:rtl w:val="0"/>
        </w:rPr>
        <w:t xml:space="preserve"> </w:t>
      </w:r>
      <w:r w:rsidDel="00000000" w:rsidR="00000000" w:rsidRPr="00000000">
        <w:rPr>
          <w:color w:val="f5f5f5"/>
          <w:sz w:val="2"/>
          <w:szCs w:val="2"/>
          <w:rtl w:val="0"/>
        </w:rPr>
        <w:t xml:space="preserve">A</w:t>
      </w:r>
      <w:r w:rsidDel="00000000" w:rsidR="00000000" w:rsidRPr="00000000">
        <w:rPr>
          <w:color w:val="e9e9e9"/>
          <w:sz w:val="2"/>
          <w:szCs w:val="2"/>
          <w:rtl w:val="0"/>
        </w:rPr>
        <w:t xml:space="preserve">l</w:t>
      </w:r>
      <w:r w:rsidDel="00000000" w:rsidR="00000000" w:rsidRPr="00000000">
        <w:rPr>
          <w:color w:val="fcfcfc"/>
          <w:sz w:val="2"/>
          <w:szCs w:val="2"/>
          <w:rtl w:val="0"/>
        </w:rPr>
        <w:t xml:space="preserve">e</w:t>
      </w:r>
      <w:r w:rsidDel="00000000" w:rsidR="00000000" w:rsidRPr="00000000">
        <w:rPr>
          <w:color w:val="ffffff"/>
          <w:sz w:val="2"/>
          <w:szCs w:val="2"/>
          <w:rtl w:val="0"/>
        </w:rPr>
        <w:t xml:space="preserve">x </w:t>
      </w:r>
      <w:r w:rsidDel="00000000" w:rsidR="00000000" w:rsidRPr="00000000">
        <w:rPr>
          <w:color w:val="f6f6f6"/>
          <w:sz w:val="2"/>
          <w:szCs w:val="2"/>
          <w:rtl w:val="0"/>
        </w:rPr>
        <w:t xml:space="preserve">F</w:t>
      </w:r>
      <w:r w:rsidDel="00000000" w:rsidR="00000000" w:rsidRPr="00000000">
        <w:rPr>
          <w:color w:val="d0d0d0"/>
          <w:sz w:val="2"/>
          <w:szCs w:val="2"/>
          <w:rtl w:val="0"/>
        </w:rPr>
        <w:t xml:space="preserve">e</w:t>
      </w:r>
      <w:r w:rsidDel="00000000" w:rsidR="00000000" w:rsidRPr="00000000">
        <w:rPr>
          <w:color w:val="4d4d4d"/>
          <w:sz w:val="2"/>
          <w:szCs w:val="2"/>
          <w:rtl w:val="0"/>
        </w:rPr>
        <w:t xml:space="preserve">r</w:t>
      </w:r>
      <w:r w:rsidDel="00000000" w:rsidR="00000000" w:rsidRPr="00000000">
        <w:rPr>
          <w:color w:val="363636"/>
          <w:sz w:val="2"/>
          <w:szCs w:val="2"/>
          <w:rtl w:val="0"/>
        </w:rPr>
        <w:t xml:space="preserve">g</w:t>
      </w:r>
      <w:r w:rsidDel="00000000" w:rsidR="00000000" w:rsidRPr="00000000">
        <w:rPr>
          <w:color w:val="131313"/>
          <w:sz w:val="2"/>
          <w:szCs w:val="2"/>
          <w:rtl w:val="0"/>
        </w:rPr>
        <w:t xml:space="preserve">u</w:t>
      </w:r>
      <w:r w:rsidDel="00000000" w:rsidR="00000000" w:rsidRPr="00000000">
        <w:rPr>
          <w:color w:val="000000"/>
          <w:sz w:val="2"/>
          <w:szCs w:val="2"/>
          <w:rtl w:val="0"/>
        </w:rPr>
        <w:t xml:space="preserve">son</w:t>
      </w:r>
      <w:r w:rsidDel="00000000" w:rsidR="00000000" w:rsidRPr="00000000">
        <w:rPr>
          <w:color w:val="0e0e0e"/>
          <w:sz w:val="2"/>
          <w:szCs w:val="2"/>
          <w:rtl w:val="0"/>
        </w:rPr>
        <w:t xml:space="preserve"> </w:t>
      </w:r>
      <w:r w:rsidDel="00000000" w:rsidR="00000000" w:rsidRPr="00000000">
        <w:rPr>
          <w:color w:val="1f1f1f"/>
          <w:sz w:val="2"/>
          <w:szCs w:val="2"/>
          <w:rtl w:val="0"/>
        </w:rPr>
        <w:t xml:space="preserve">w</w:t>
      </w:r>
      <w:r w:rsidDel="00000000" w:rsidR="00000000" w:rsidRPr="00000000">
        <w:rPr>
          <w:color w:val="080808"/>
          <w:sz w:val="2"/>
          <w:szCs w:val="2"/>
          <w:rtl w:val="0"/>
        </w:rPr>
        <w:t xml:space="preserve">as impre</w:t>
      </w:r>
      <w:r w:rsidDel="00000000" w:rsidR="00000000" w:rsidRPr="00000000">
        <w:rPr>
          <w:color w:val="160041"/>
          <w:sz w:val="2"/>
          <w:szCs w:val="2"/>
          <w:rtl w:val="0"/>
        </w:rPr>
        <w:t xml:space="preserve">s</w:t>
      </w:r>
      <w:r w:rsidDel="00000000" w:rsidR="00000000" w:rsidRPr="00000000">
        <w:rPr>
          <w:color w:val="15003d"/>
          <w:sz w:val="2"/>
          <w:szCs w:val="2"/>
          <w:rtl w:val="0"/>
        </w:rPr>
        <w:t xml:space="preserve">s</w:t>
      </w:r>
      <w:r w:rsidDel="00000000" w:rsidR="00000000" w:rsidRPr="00000000">
        <w:rPr>
          <w:color w:val="12003a"/>
          <w:sz w:val="2"/>
          <w:szCs w:val="2"/>
          <w:rtl w:val="0"/>
        </w:rPr>
        <w:t xml:space="preserve">e</w:t>
      </w:r>
      <w:r w:rsidDel="00000000" w:rsidR="00000000" w:rsidRPr="00000000">
        <w:rPr>
          <w:color w:val="0c0034"/>
          <w:sz w:val="2"/>
          <w:szCs w:val="2"/>
          <w:rtl w:val="0"/>
        </w:rPr>
        <w:t xml:space="preserve">d</w:t>
      </w:r>
      <w:r w:rsidDel="00000000" w:rsidR="00000000" w:rsidRPr="00000000">
        <w:rPr>
          <w:color w:val="07022b"/>
          <w:sz w:val="2"/>
          <w:szCs w:val="2"/>
          <w:rtl w:val="0"/>
        </w:rPr>
        <w:t xml:space="preserve"> </w:t>
      </w:r>
      <w:r w:rsidDel="00000000" w:rsidR="00000000" w:rsidRPr="00000000">
        <w:rPr>
          <w:color w:val="000723"/>
          <w:sz w:val="2"/>
          <w:szCs w:val="2"/>
          <w:rtl w:val="0"/>
        </w:rPr>
        <w:t xml:space="preserve">b</w:t>
      </w:r>
      <w:r w:rsidDel="00000000" w:rsidR="00000000" w:rsidRPr="00000000">
        <w:rPr>
          <w:color w:val="000d18"/>
          <w:sz w:val="2"/>
          <w:szCs w:val="2"/>
          <w:rtl w:val="0"/>
        </w:rPr>
        <w:t xml:space="preserve">y</w:t>
      </w:r>
      <w:r w:rsidDel="00000000" w:rsidR="00000000" w:rsidRPr="00000000">
        <w:rPr>
          <w:color w:val="00140d"/>
          <w:sz w:val="2"/>
          <w:szCs w:val="2"/>
          <w:rtl w:val="0"/>
        </w:rPr>
        <w:t xml:space="preserve"> </w:t>
      </w:r>
      <w:r w:rsidDel="00000000" w:rsidR="00000000" w:rsidRPr="00000000">
        <w:rPr>
          <w:color w:val="001600"/>
          <w:sz w:val="2"/>
          <w:szCs w:val="2"/>
          <w:rtl w:val="0"/>
        </w:rPr>
        <w:t xml:space="preserve">h</w:t>
      </w:r>
      <w:r w:rsidDel="00000000" w:rsidR="00000000" w:rsidRPr="00000000">
        <w:rPr>
          <w:color w:val="002e05"/>
          <w:sz w:val="2"/>
          <w:szCs w:val="2"/>
          <w:rtl w:val="0"/>
        </w:rPr>
        <w:t xml:space="preserve">i</w:t>
      </w:r>
      <w:r w:rsidDel="00000000" w:rsidR="00000000" w:rsidRPr="00000000">
        <w:rPr>
          <w:color w:val="003a00"/>
          <w:sz w:val="2"/>
          <w:szCs w:val="2"/>
          <w:rtl w:val="0"/>
        </w:rPr>
        <w:t xml:space="preserve">s</w:t>
      </w:r>
      <w:r w:rsidDel="00000000" w:rsidR="00000000" w:rsidRPr="00000000">
        <w:rPr>
          <w:color w:val="002f00"/>
          <w:sz w:val="2"/>
          <w:szCs w:val="2"/>
          <w:rtl w:val="0"/>
        </w:rPr>
        <w:t xml:space="preserve"> </w:t>
      </w:r>
      <w:r w:rsidDel="00000000" w:rsidR="00000000" w:rsidRPr="00000000">
        <w:rPr>
          <w:color w:val="002900"/>
          <w:sz w:val="2"/>
          <w:szCs w:val="2"/>
          <w:rtl w:val="0"/>
        </w:rPr>
        <w:t xml:space="preserve">p</w:t>
      </w:r>
      <w:r w:rsidDel="00000000" w:rsidR="00000000" w:rsidRPr="00000000">
        <w:rPr>
          <w:color w:val="003f00"/>
          <w:sz w:val="2"/>
          <w:szCs w:val="2"/>
          <w:rtl w:val="0"/>
        </w:rPr>
        <w:t xml:space="preserve">e</w:t>
      </w:r>
      <w:r w:rsidDel="00000000" w:rsidR="00000000" w:rsidRPr="00000000">
        <w:rPr>
          <w:color w:val="067e1a"/>
          <w:sz w:val="2"/>
          <w:szCs w:val="2"/>
          <w:rtl w:val="0"/>
        </w:rPr>
        <w:t xml:space="preserve">r</w:t>
      </w:r>
      <w:r w:rsidDel="00000000" w:rsidR="00000000" w:rsidRPr="00000000">
        <w:rPr>
          <w:color w:val="3bb64c"/>
          <w:sz w:val="2"/>
          <w:szCs w:val="2"/>
          <w:rtl w:val="0"/>
        </w:rPr>
        <w:t xml:space="preserve">f</w:t>
      </w:r>
      <w:r w:rsidDel="00000000" w:rsidR="00000000" w:rsidRPr="00000000">
        <w:rPr>
          <w:color w:val="3ad823"/>
          <w:sz w:val="2"/>
          <w:szCs w:val="2"/>
          <w:rtl w:val="0"/>
        </w:rPr>
        <w:t xml:space="preserve">ormance and brought him to the club in the same </w:t>
      </w:r>
      <w:r w:rsidDel="00000000" w:rsidR="00000000" w:rsidRPr="00000000">
        <w:rPr>
          <w:color w:val="9e9e9e"/>
          <w:sz w:val="2"/>
          <w:szCs w:val="2"/>
          <w:rtl w:val="0"/>
        </w:rPr>
        <w:t xml:space="preserve">y</w:t>
      </w:r>
      <w:r w:rsidDel="00000000" w:rsidR="00000000" w:rsidRPr="00000000">
        <w:rPr>
          <w:color w:val="8b8b8b"/>
          <w:sz w:val="2"/>
          <w:szCs w:val="2"/>
          <w:rtl w:val="0"/>
        </w:rPr>
        <w:t xml:space="preserve">e</w:t>
      </w:r>
      <w:r w:rsidDel="00000000" w:rsidR="00000000" w:rsidRPr="00000000">
        <w:rPr>
          <w:color w:val="6c6c6c"/>
          <w:sz w:val="2"/>
          <w:szCs w:val="2"/>
          <w:rtl w:val="0"/>
        </w:rPr>
        <w:t xml:space="preserve">a</w:t>
      </w:r>
      <w:r w:rsidDel="00000000" w:rsidR="00000000" w:rsidRPr="00000000">
        <w:rPr>
          <w:color w:val="4a4a4a"/>
          <w:sz w:val="2"/>
          <w:szCs w:val="2"/>
          <w:rtl w:val="0"/>
        </w:rPr>
        <w:t xml:space="preserve">r</w:t>
      </w:r>
      <w:r w:rsidDel="00000000" w:rsidR="00000000" w:rsidRPr="00000000">
        <w:rPr>
          <w:color w:val="2c2c2c"/>
          <w:sz w:val="2"/>
          <w:szCs w:val="2"/>
          <w:rtl w:val="0"/>
        </w:rPr>
        <w:t xml:space="preserve"> </w:t>
      </w:r>
      <w:r w:rsidDel="00000000" w:rsidR="00000000" w:rsidRPr="00000000">
        <w:rPr>
          <w:color w:val="191919"/>
          <w:sz w:val="2"/>
          <w:szCs w:val="2"/>
          <w:rtl w:val="0"/>
        </w:rPr>
        <w:t xml:space="preserve">I</w:t>
      </w:r>
      <w:r w:rsidDel="00000000" w:rsidR="00000000" w:rsidRPr="00000000">
        <w:rPr>
          <w:color w:val="0e0e0e"/>
          <w:sz w:val="2"/>
          <w:szCs w:val="2"/>
          <w:rtl w:val="0"/>
        </w:rPr>
        <w:t xml:space="preserve">n</w:t>
      </w:r>
      <w:r w:rsidDel="00000000" w:rsidR="00000000" w:rsidRPr="00000000">
        <w:rPr>
          <w:color w:val="0a0a0a"/>
          <w:sz w:val="2"/>
          <w:szCs w:val="2"/>
          <w:rtl w:val="0"/>
        </w:rPr>
        <w:t xml:space="preserve"> </w:t>
      </w:r>
      <w:r w:rsidDel="00000000" w:rsidR="00000000" w:rsidRPr="00000000">
        <w:rPr>
          <w:color w:val="080808"/>
          <w:sz w:val="2"/>
          <w:szCs w:val="2"/>
          <w:rtl w:val="0"/>
        </w:rPr>
        <w:t xml:space="preserve">his first season at Manchester United Ronaldo scored thr</w:t>
      </w:r>
      <w:r w:rsidDel="00000000" w:rsidR="00000000" w:rsidRPr="00000000">
        <w:rPr>
          <w:color w:val="001708"/>
          <w:sz w:val="2"/>
          <w:szCs w:val="2"/>
          <w:rtl w:val="0"/>
        </w:rPr>
        <w:t xml:space="preserve">ee goals</w:t>
      </w:r>
      <w:r w:rsidDel="00000000" w:rsidR="00000000" w:rsidRPr="00000000">
        <w:rPr>
          <w:color w:val="001809"/>
          <w:sz w:val="2"/>
          <w:szCs w:val="2"/>
          <w:rtl w:val="0"/>
        </w:rPr>
        <w:t xml:space="preserve"> in the </w:t>
      </w:r>
      <w:r w:rsidDel="00000000" w:rsidR="00000000" w:rsidRPr="00000000">
        <w:rPr>
          <w:color w:val="002112"/>
          <w:sz w:val="2"/>
          <w:szCs w:val="2"/>
          <w:rtl w:val="0"/>
        </w:rPr>
        <w:t xml:space="preserve">league h</w:t>
      </w:r>
      <w:r w:rsidDel="00000000" w:rsidR="00000000" w:rsidRPr="00000000">
        <w:rPr>
          <w:color w:val="000f00"/>
          <w:sz w:val="2"/>
          <w:szCs w:val="2"/>
          <w:rtl w:val="0"/>
        </w:rPr>
        <w:t xml:space="preserve">e </w:t>
      </w:r>
      <w:r w:rsidDel="00000000" w:rsidR="00000000" w:rsidRPr="00000000">
        <w:rPr>
          <w:color w:val="001102"/>
          <w:sz w:val="2"/>
          <w:szCs w:val="2"/>
          <w:rtl w:val="0"/>
        </w:rPr>
        <w:t xml:space="preserve">s</w:t>
      </w:r>
      <w:r w:rsidDel="00000000" w:rsidR="00000000" w:rsidRPr="00000000">
        <w:rPr>
          <w:color w:val="001809"/>
          <w:sz w:val="2"/>
          <w:szCs w:val="2"/>
          <w:rtl w:val="0"/>
        </w:rPr>
        <w:t xml:space="preserve">c</w:t>
      </w:r>
      <w:r w:rsidDel="00000000" w:rsidR="00000000" w:rsidRPr="00000000">
        <w:rPr>
          <w:color w:val="001f10"/>
          <w:sz w:val="2"/>
          <w:szCs w:val="2"/>
          <w:rtl w:val="0"/>
        </w:rPr>
        <w:t xml:space="preserve">o</w:t>
      </w:r>
      <w:r w:rsidDel="00000000" w:rsidR="00000000" w:rsidRPr="00000000">
        <w:rPr>
          <w:color w:val="002617"/>
          <w:sz w:val="2"/>
          <w:szCs w:val="2"/>
          <w:rtl w:val="0"/>
        </w:rPr>
        <w:t xml:space="preserve">r</w:t>
      </w:r>
      <w:r w:rsidDel="00000000" w:rsidR="00000000" w:rsidRPr="00000000">
        <w:rPr>
          <w:color w:val="002c1d"/>
          <w:sz w:val="2"/>
          <w:szCs w:val="2"/>
          <w:rtl w:val="0"/>
        </w:rPr>
        <w:t xml:space="preserve">e</w:t>
      </w:r>
      <w:r w:rsidDel="00000000" w:rsidR="00000000" w:rsidRPr="00000000">
        <w:rPr>
          <w:color w:val="032f20"/>
          <w:sz w:val="2"/>
          <w:szCs w:val="2"/>
          <w:rtl w:val="0"/>
        </w:rPr>
        <w:t xml:space="preserve">d</w:t>
      </w:r>
      <w:r w:rsidDel="00000000" w:rsidR="00000000" w:rsidRPr="00000000">
        <w:rPr>
          <w:color w:val="000f00"/>
          <w:sz w:val="2"/>
          <w:szCs w:val="2"/>
          <w:rtl w:val="0"/>
        </w:rPr>
        <w:t xml:space="preserve"> 84 goal</w:t>
      </w:r>
      <w:r w:rsidDel="00000000" w:rsidR="00000000" w:rsidRPr="00000000">
        <w:rPr>
          <w:color w:val="001c0d"/>
          <w:sz w:val="2"/>
          <w:szCs w:val="2"/>
          <w:rtl w:val="0"/>
        </w:rPr>
        <w:t xml:space="preserve">s for th</w:t>
      </w:r>
      <w:r w:rsidDel="00000000" w:rsidR="00000000" w:rsidRPr="00000000">
        <w:rPr>
          <w:color w:val="001506"/>
          <w:sz w:val="2"/>
          <w:szCs w:val="2"/>
          <w:rtl w:val="0"/>
        </w:rPr>
        <w:t xml:space="preserve">e club i</w:t>
      </w:r>
      <w:r w:rsidDel="00000000" w:rsidR="00000000" w:rsidRPr="00000000">
        <w:rPr>
          <w:color w:val="002112"/>
          <w:sz w:val="2"/>
          <w:szCs w:val="2"/>
          <w:rtl w:val="0"/>
        </w:rPr>
        <w:t xml:space="preserve">n 196 le</w:t>
      </w:r>
      <w:r w:rsidDel="00000000" w:rsidR="00000000" w:rsidRPr="00000000">
        <w:rPr>
          <w:color w:val="000f00"/>
          <w:sz w:val="2"/>
          <w:szCs w:val="2"/>
          <w:rtl w:val="0"/>
        </w:rPr>
        <w:t xml:space="preserve">ague gam</w:t>
      </w:r>
      <w:r w:rsidDel="00000000" w:rsidR="00000000" w:rsidRPr="00000000">
        <w:rPr>
          <w:color w:val="022e1f"/>
          <w:sz w:val="2"/>
          <w:szCs w:val="2"/>
          <w:rtl w:val="0"/>
        </w:rPr>
        <w:t xml:space="preserve">es and b</w:t>
      </w:r>
      <w:r w:rsidDel="00000000" w:rsidR="00000000" w:rsidRPr="00000000">
        <w:rPr>
          <w:color w:val="080808"/>
          <w:sz w:val="2"/>
          <w:szCs w:val="2"/>
          <w:rtl w:val="0"/>
        </w:rPr>
        <w:t xml:space="preserve">ecame one of the best players in the world At the 2006 W</w:t>
      </w:r>
      <w:r w:rsidDel="00000000" w:rsidR="00000000" w:rsidRPr="00000000">
        <w:rPr>
          <w:color w:val="151515"/>
          <w:sz w:val="2"/>
          <w:szCs w:val="2"/>
          <w:rtl w:val="0"/>
        </w:rPr>
        <w:t xml:space="preserve">o</w:t>
      </w:r>
      <w:r w:rsidDel="00000000" w:rsidR="00000000" w:rsidRPr="00000000">
        <w:rPr>
          <w:color w:val="050505"/>
          <w:sz w:val="2"/>
          <w:szCs w:val="2"/>
          <w:rtl w:val="0"/>
        </w:rPr>
        <w:t xml:space="preserve">r</w:t>
      </w:r>
      <w:r w:rsidDel="00000000" w:rsidR="00000000" w:rsidRPr="00000000">
        <w:rPr>
          <w:color w:val="000000"/>
          <w:sz w:val="2"/>
          <w:szCs w:val="2"/>
          <w:rtl w:val="0"/>
        </w:rPr>
        <w:t xml:space="preserve">ld </w:t>
      </w:r>
      <w:r w:rsidDel="00000000" w:rsidR="00000000" w:rsidRPr="00000000">
        <w:rPr>
          <w:color w:val="090909"/>
          <w:sz w:val="2"/>
          <w:szCs w:val="2"/>
          <w:rtl w:val="0"/>
        </w:rPr>
        <w:t xml:space="preserve">C</w:t>
      </w:r>
      <w:r w:rsidDel="00000000" w:rsidR="00000000" w:rsidRPr="00000000">
        <w:rPr>
          <w:color w:val="2c2c2c"/>
          <w:sz w:val="2"/>
          <w:szCs w:val="2"/>
          <w:rtl w:val="0"/>
        </w:rPr>
        <w:t xml:space="preserve">u</w:t>
      </w:r>
      <w:r w:rsidDel="00000000" w:rsidR="00000000" w:rsidRPr="00000000">
        <w:rPr>
          <w:color w:val="444444"/>
          <w:sz w:val="2"/>
          <w:szCs w:val="2"/>
          <w:rtl w:val="0"/>
        </w:rPr>
        <w:t xml:space="preserve">p</w:t>
      </w:r>
      <w:r w:rsidDel="00000000" w:rsidR="00000000" w:rsidRPr="00000000">
        <w:rPr>
          <w:color w:val="969696"/>
          <w:sz w:val="2"/>
          <w:szCs w:val="2"/>
          <w:rtl w:val="0"/>
        </w:rPr>
        <w:t xml:space="preserve"> </w:t>
      </w:r>
      <w:r w:rsidDel="00000000" w:rsidR="00000000" w:rsidRPr="00000000">
        <w:rPr>
          <w:color w:val="cdcdcd"/>
          <w:sz w:val="2"/>
          <w:szCs w:val="2"/>
          <w:rtl w:val="0"/>
        </w:rPr>
        <w:t xml:space="preserve">C</w:t>
      </w:r>
      <w:r w:rsidDel="00000000" w:rsidR="00000000" w:rsidRPr="00000000">
        <w:rPr>
          <w:color w:val="ffffff"/>
          <w:sz w:val="2"/>
          <w:szCs w:val="2"/>
          <w:rtl w:val="0"/>
        </w:rPr>
        <w:t xml:space="preserve">rist</w:t>
      </w:r>
      <w:r w:rsidDel="00000000" w:rsidR="00000000" w:rsidRPr="00000000">
        <w:rPr>
          <w:color w:val="f3f3f3"/>
          <w:sz w:val="2"/>
          <w:szCs w:val="2"/>
          <w:rtl w:val="0"/>
        </w:rPr>
        <w:t xml:space="preserve">ia</w:t>
      </w:r>
      <w:r w:rsidDel="00000000" w:rsidR="00000000" w:rsidRPr="00000000">
        <w:rPr>
          <w:color w:val="f8f8f8"/>
          <w:sz w:val="2"/>
          <w:szCs w:val="2"/>
          <w:rtl w:val="0"/>
        </w:rPr>
        <w:t xml:space="preserve">no Ronaldo was an </w:t>
      </w:r>
      <w:r w:rsidDel="00000000" w:rsidR="00000000" w:rsidRPr="00000000">
        <w:rPr>
          <w:sz w:val="16"/>
          <w:szCs w:val="16"/>
          <w:rtl w:val="0"/>
        </w:rPr>
        <w:br w:type="textWrapping"/>
      </w:r>
      <w:r w:rsidDel="00000000" w:rsidR="00000000" w:rsidRPr="00000000">
        <w:rPr>
          <w:color w:val="f8f8f8"/>
          <w:sz w:val="2"/>
          <w:szCs w:val="2"/>
          <w:rtl w:val="0"/>
        </w:rPr>
        <w:t xml:space="preserve">integral part of the Portuguese national team as they reached the semi-final of the tour</w:t>
      </w:r>
      <w:r w:rsidDel="00000000" w:rsidR="00000000" w:rsidRPr="00000000">
        <w:rPr>
          <w:color w:val="ffffff"/>
          <w:sz w:val="2"/>
          <w:szCs w:val="2"/>
          <w:rtl w:val="0"/>
        </w:rPr>
        <w:t xml:space="preserve">n</w:t>
      </w:r>
      <w:r w:rsidDel="00000000" w:rsidR="00000000" w:rsidRPr="00000000">
        <w:rPr>
          <w:color w:val="f2f2f2"/>
          <w:sz w:val="2"/>
          <w:szCs w:val="2"/>
          <w:rtl w:val="0"/>
        </w:rPr>
        <w:t xml:space="preserve">a</w:t>
      </w:r>
      <w:r w:rsidDel="00000000" w:rsidR="00000000" w:rsidRPr="00000000">
        <w:rPr>
          <w:color w:val="ebebeb"/>
          <w:sz w:val="2"/>
          <w:szCs w:val="2"/>
          <w:rtl w:val="0"/>
        </w:rPr>
        <w:t xml:space="preserve">m</w:t>
      </w:r>
      <w:r w:rsidDel="00000000" w:rsidR="00000000" w:rsidRPr="00000000">
        <w:rPr>
          <w:color w:val="fcfcfc"/>
          <w:sz w:val="2"/>
          <w:szCs w:val="2"/>
          <w:rtl w:val="0"/>
        </w:rPr>
        <w:t xml:space="preserve">e</w:t>
      </w:r>
      <w:r w:rsidDel="00000000" w:rsidR="00000000" w:rsidRPr="00000000">
        <w:rPr>
          <w:color w:val="ffffff"/>
          <w:sz w:val="2"/>
          <w:szCs w:val="2"/>
          <w:rtl w:val="0"/>
        </w:rPr>
        <w:t xml:space="preserve">nt</w:t>
      </w:r>
      <w:r w:rsidDel="00000000" w:rsidR="00000000" w:rsidRPr="00000000">
        <w:rPr>
          <w:color w:val="d0d0d0"/>
          <w:sz w:val="2"/>
          <w:szCs w:val="2"/>
          <w:rtl w:val="0"/>
        </w:rPr>
        <w:t xml:space="preserve"> </w:t>
      </w:r>
      <w:r w:rsidDel="00000000" w:rsidR="00000000" w:rsidRPr="00000000">
        <w:rPr>
          <w:color w:val="a0a0a0"/>
          <w:sz w:val="2"/>
          <w:szCs w:val="2"/>
          <w:rtl w:val="0"/>
        </w:rPr>
        <w:t xml:space="preserve">t</w:t>
      </w:r>
      <w:r w:rsidDel="00000000" w:rsidR="00000000" w:rsidRPr="00000000">
        <w:rPr>
          <w:color w:val="1e1e1e"/>
          <w:sz w:val="2"/>
          <w:szCs w:val="2"/>
          <w:rtl w:val="0"/>
        </w:rPr>
        <w:t xml:space="preserve">h</w:t>
      </w:r>
      <w:r w:rsidDel="00000000" w:rsidR="00000000" w:rsidRPr="00000000">
        <w:rPr>
          <w:color w:val="121212"/>
          <w:sz w:val="2"/>
          <w:szCs w:val="2"/>
          <w:rtl w:val="0"/>
        </w:rPr>
        <w:t xml:space="preserve">e</w:t>
      </w:r>
      <w:r w:rsidDel="00000000" w:rsidR="00000000" w:rsidRPr="00000000">
        <w:rPr>
          <w:color w:val="000000"/>
          <w:sz w:val="2"/>
          <w:szCs w:val="2"/>
          <w:rtl w:val="0"/>
        </w:rPr>
        <w:t xml:space="preserve"> fo</w:t>
      </w:r>
      <w:r w:rsidDel="00000000" w:rsidR="00000000" w:rsidRPr="00000000">
        <w:rPr>
          <w:color w:val="050505"/>
          <w:sz w:val="2"/>
          <w:szCs w:val="2"/>
          <w:rtl w:val="0"/>
        </w:rPr>
        <w:t xml:space="preserve">l</w:t>
      </w:r>
      <w:r w:rsidDel="00000000" w:rsidR="00000000" w:rsidRPr="00000000">
        <w:rPr>
          <w:color w:val="191919"/>
          <w:sz w:val="2"/>
          <w:szCs w:val="2"/>
          <w:rtl w:val="0"/>
        </w:rPr>
        <w:t xml:space="preserve">l</w:t>
      </w:r>
      <w:r w:rsidDel="00000000" w:rsidR="00000000" w:rsidRPr="00000000">
        <w:rPr>
          <w:color w:val="272727"/>
          <w:sz w:val="2"/>
          <w:szCs w:val="2"/>
          <w:rtl w:val="0"/>
        </w:rPr>
        <w:t xml:space="preserve">o</w:t>
      </w:r>
      <w:r w:rsidDel="00000000" w:rsidR="00000000" w:rsidRPr="00000000">
        <w:rPr>
          <w:color w:val="080808"/>
          <w:sz w:val="2"/>
          <w:szCs w:val="2"/>
          <w:rtl w:val="0"/>
        </w:rPr>
        <w:t xml:space="preserve">wing yea</w:t>
      </w:r>
      <w:r w:rsidDel="00000000" w:rsidR="00000000" w:rsidRPr="00000000">
        <w:rPr>
          <w:color w:val="160041"/>
          <w:sz w:val="2"/>
          <w:szCs w:val="2"/>
          <w:rtl w:val="0"/>
        </w:rPr>
        <w:t xml:space="preserve">r</w:t>
      </w:r>
      <w:r w:rsidDel="00000000" w:rsidR="00000000" w:rsidRPr="00000000">
        <w:rPr>
          <w:color w:val="15003d"/>
          <w:sz w:val="2"/>
          <w:szCs w:val="2"/>
          <w:rtl w:val="0"/>
        </w:rPr>
        <w:t xml:space="preserve"> </w:t>
      </w:r>
      <w:r w:rsidDel="00000000" w:rsidR="00000000" w:rsidRPr="00000000">
        <w:rPr>
          <w:color w:val="12003a"/>
          <w:sz w:val="2"/>
          <w:szCs w:val="2"/>
          <w:rtl w:val="0"/>
        </w:rPr>
        <w:t xml:space="preserve">h</w:t>
      </w:r>
      <w:r w:rsidDel="00000000" w:rsidR="00000000" w:rsidRPr="00000000">
        <w:rPr>
          <w:color w:val="0c0034"/>
          <w:sz w:val="2"/>
          <w:szCs w:val="2"/>
          <w:rtl w:val="0"/>
        </w:rPr>
        <w:t xml:space="preserve">e</w:t>
      </w:r>
      <w:r w:rsidDel="00000000" w:rsidR="00000000" w:rsidRPr="00000000">
        <w:rPr>
          <w:color w:val="07022b"/>
          <w:sz w:val="2"/>
          <w:szCs w:val="2"/>
          <w:rtl w:val="0"/>
        </w:rPr>
        <w:t xml:space="preserve"> </w:t>
      </w:r>
      <w:r w:rsidDel="00000000" w:rsidR="00000000" w:rsidRPr="00000000">
        <w:rPr>
          <w:color w:val="000723"/>
          <w:sz w:val="2"/>
          <w:szCs w:val="2"/>
          <w:rtl w:val="0"/>
        </w:rPr>
        <w:t xml:space="preserve">w</w:t>
      </w:r>
      <w:r w:rsidDel="00000000" w:rsidR="00000000" w:rsidRPr="00000000">
        <w:rPr>
          <w:color w:val="000d18"/>
          <w:sz w:val="2"/>
          <w:szCs w:val="2"/>
          <w:rtl w:val="0"/>
        </w:rPr>
        <w:t xml:space="preserve">a</w:t>
      </w:r>
      <w:r w:rsidDel="00000000" w:rsidR="00000000" w:rsidRPr="00000000">
        <w:rPr>
          <w:color w:val="00140d"/>
          <w:sz w:val="2"/>
          <w:szCs w:val="2"/>
          <w:rtl w:val="0"/>
        </w:rPr>
        <w:t xml:space="preserve">s</w:t>
      </w:r>
      <w:r w:rsidDel="00000000" w:rsidR="00000000" w:rsidRPr="00000000">
        <w:rPr>
          <w:color w:val="001400"/>
          <w:sz w:val="2"/>
          <w:szCs w:val="2"/>
          <w:rtl w:val="0"/>
        </w:rPr>
        <w:t xml:space="preserve"> </w:t>
      </w:r>
      <w:r w:rsidDel="00000000" w:rsidR="00000000" w:rsidRPr="00000000">
        <w:rPr>
          <w:color w:val="002c03"/>
          <w:sz w:val="2"/>
          <w:szCs w:val="2"/>
          <w:rtl w:val="0"/>
        </w:rPr>
        <w:t xml:space="preserve">n</w:t>
      </w:r>
      <w:r w:rsidDel="00000000" w:rsidR="00000000" w:rsidRPr="00000000">
        <w:rPr>
          <w:color w:val="003c02"/>
          <w:sz w:val="2"/>
          <w:szCs w:val="2"/>
          <w:rtl w:val="0"/>
        </w:rPr>
        <w:t xml:space="preserve">a</w:t>
      </w:r>
      <w:r w:rsidDel="00000000" w:rsidR="00000000" w:rsidRPr="00000000">
        <w:rPr>
          <w:color w:val="003500"/>
          <w:sz w:val="2"/>
          <w:szCs w:val="2"/>
          <w:rtl w:val="0"/>
        </w:rPr>
        <w:t xml:space="preserve">m</w:t>
      </w:r>
      <w:r w:rsidDel="00000000" w:rsidR="00000000" w:rsidRPr="00000000">
        <w:rPr>
          <w:color w:val="002f00"/>
          <w:sz w:val="2"/>
          <w:szCs w:val="2"/>
          <w:rtl w:val="0"/>
        </w:rPr>
        <w:t xml:space="preserve">e</w:t>
      </w:r>
      <w:r w:rsidDel="00000000" w:rsidR="00000000" w:rsidRPr="00000000">
        <w:rPr>
          <w:color w:val="004d00"/>
          <w:sz w:val="2"/>
          <w:szCs w:val="2"/>
          <w:rtl w:val="0"/>
        </w:rPr>
        <w:t xml:space="preserve">d</w:t>
      </w:r>
      <w:r w:rsidDel="00000000" w:rsidR="00000000" w:rsidRPr="00000000">
        <w:rPr>
          <w:color w:val="178f2b"/>
          <w:sz w:val="2"/>
          <w:szCs w:val="2"/>
          <w:rtl w:val="0"/>
        </w:rPr>
        <w:t xml:space="preserve"> </w:t>
      </w:r>
      <w:r w:rsidDel="00000000" w:rsidR="00000000" w:rsidRPr="00000000">
        <w:rPr>
          <w:color w:val="4ec95f"/>
          <w:sz w:val="2"/>
          <w:szCs w:val="2"/>
          <w:rtl w:val="0"/>
        </w:rPr>
        <w:t xml:space="preserve">t</w:t>
      </w:r>
      <w:r w:rsidDel="00000000" w:rsidR="00000000" w:rsidRPr="00000000">
        <w:rPr>
          <w:color w:val="3ad823"/>
          <w:sz w:val="2"/>
          <w:szCs w:val="2"/>
          <w:rtl w:val="0"/>
        </w:rPr>
        <w:t xml:space="preserve">he captain of the national team In 2009 he becam</w:t>
      </w:r>
      <w:r w:rsidDel="00000000" w:rsidR="00000000" w:rsidRPr="00000000">
        <w:rPr>
          <w:color w:val="a3a3a3"/>
          <w:sz w:val="2"/>
          <w:szCs w:val="2"/>
          <w:rtl w:val="0"/>
        </w:rPr>
        <w:t xml:space="preserve">e</w:t>
      </w:r>
      <w:r w:rsidDel="00000000" w:rsidR="00000000" w:rsidRPr="00000000">
        <w:rPr>
          <w:color w:val="808080"/>
          <w:sz w:val="2"/>
          <w:szCs w:val="2"/>
          <w:rtl w:val="0"/>
        </w:rPr>
        <w:t xml:space="preserve"> </w:t>
      </w:r>
      <w:r w:rsidDel="00000000" w:rsidR="00000000" w:rsidRPr="00000000">
        <w:rPr>
          <w:color w:val="4a4a4a"/>
          <w:sz w:val="2"/>
          <w:szCs w:val="2"/>
          <w:rtl w:val="0"/>
        </w:rPr>
        <w:t xml:space="preserve">t</w:t>
      </w:r>
      <w:r w:rsidDel="00000000" w:rsidR="00000000" w:rsidRPr="00000000">
        <w:rPr>
          <w:color w:val="191919"/>
          <w:sz w:val="2"/>
          <w:szCs w:val="2"/>
          <w:rtl w:val="0"/>
        </w:rPr>
        <w:t xml:space="preserve">h</w:t>
      </w:r>
      <w:r w:rsidDel="00000000" w:rsidR="00000000" w:rsidRPr="00000000">
        <w:rPr>
          <w:color w:val="000000"/>
          <w:sz w:val="2"/>
          <w:szCs w:val="2"/>
          <w:rtl w:val="0"/>
        </w:rPr>
        <w:t xml:space="preserve">e</w:t>
      </w:r>
      <w:r w:rsidDel="00000000" w:rsidR="00000000" w:rsidRPr="00000000">
        <w:rPr>
          <w:color w:val="020202"/>
          <w:sz w:val="2"/>
          <w:szCs w:val="2"/>
          <w:rtl w:val="0"/>
        </w:rPr>
        <w:t xml:space="preserve"> </w:t>
      </w:r>
      <w:r w:rsidDel="00000000" w:rsidR="00000000" w:rsidRPr="00000000">
        <w:rPr>
          <w:color w:val="151515"/>
          <w:sz w:val="2"/>
          <w:szCs w:val="2"/>
          <w:rtl w:val="0"/>
        </w:rPr>
        <w:t xml:space="preserve">m</w:t>
      </w:r>
      <w:r w:rsidDel="00000000" w:rsidR="00000000" w:rsidRPr="00000000">
        <w:rPr>
          <w:color w:val="262626"/>
          <w:sz w:val="2"/>
          <w:szCs w:val="2"/>
          <w:rtl w:val="0"/>
        </w:rPr>
        <w:t xml:space="preserve">o</w:t>
      </w:r>
      <w:r w:rsidDel="00000000" w:rsidR="00000000" w:rsidRPr="00000000">
        <w:rPr>
          <w:color w:val="080808"/>
          <w:sz w:val="2"/>
          <w:szCs w:val="2"/>
          <w:rtl w:val="0"/>
        </w:rPr>
        <w:t xml:space="preserve">st expensive player in the world after Spanish giant Rea</w:t>
      </w:r>
      <w:r w:rsidDel="00000000" w:rsidR="00000000" w:rsidRPr="00000000">
        <w:rPr>
          <w:color w:val="001708"/>
          <w:sz w:val="2"/>
          <w:szCs w:val="2"/>
          <w:rtl w:val="0"/>
        </w:rPr>
        <w:t xml:space="preserve">l Madrid</w:t>
      </w:r>
      <w:r w:rsidDel="00000000" w:rsidR="00000000" w:rsidRPr="00000000">
        <w:rPr>
          <w:color w:val="083425"/>
          <w:sz w:val="2"/>
          <w:szCs w:val="2"/>
          <w:rtl w:val="0"/>
        </w:rPr>
        <w:t xml:space="preserve"> paid Ma</w:t>
      </w:r>
      <w:r w:rsidDel="00000000" w:rsidR="00000000" w:rsidRPr="00000000">
        <w:rPr>
          <w:color w:val="001304"/>
          <w:sz w:val="2"/>
          <w:szCs w:val="2"/>
          <w:rtl w:val="0"/>
        </w:rPr>
        <w:t xml:space="preserve">nchester</w:t>
      </w:r>
      <w:r w:rsidDel="00000000" w:rsidR="00000000" w:rsidRPr="00000000">
        <w:rPr>
          <w:color w:val="000f00"/>
          <w:sz w:val="2"/>
          <w:szCs w:val="2"/>
          <w:rtl w:val="0"/>
        </w:rPr>
        <w:t xml:space="preserve"> United 80 million pounds to bri</w:t>
      </w:r>
      <w:r w:rsidDel="00000000" w:rsidR="00000000" w:rsidRPr="00000000">
        <w:rPr>
          <w:color w:val="001304"/>
          <w:sz w:val="2"/>
          <w:szCs w:val="2"/>
          <w:rtl w:val="0"/>
        </w:rPr>
        <w:t xml:space="preserve">ng him t</w:t>
      </w:r>
      <w:r w:rsidDel="00000000" w:rsidR="00000000" w:rsidRPr="00000000">
        <w:rPr>
          <w:color w:val="00190a"/>
          <w:sz w:val="2"/>
          <w:szCs w:val="2"/>
          <w:rtl w:val="0"/>
        </w:rPr>
        <w:t xml:space="preserve">o Madrid</w:t>
      </w:r>
      <w:r w:rsidDel="00000000" w:rsidR="00000000" w:rsidRPr="00000000">
        <w:rPr>
          <w:color w:val="001e0f"/>
          <w:sz w:val="2"/>
          <w:szCs w:val="2"/>
          <w:rtl w:val="0"/>
        </w:rPr>
        <w:t xml:space="preserve">, he sco</w:t>
      </w:r>
      <w:r w:rsidDel="00000000" w:rsidR="00000000" w:rsidRPr="00000000">
        <w:rPr>
          <w:color w:val="080808"/>
          <w:sz w:val="2"/>
          <w:szCs w:val="2"/>
          <w:rtl w:val="0"/>
        </w:rPr>
        <w:t xml:space="preserve">red 33 goals in his very first season In the following s</w:t>
      </w:r>
      <w:r w:rsidDel="00000000" w:rsidR="00000000" w:rsidRPr="00000000">
        <w:rPr>
          <w:color w:val="111111"/>
          <w:sz w:val="2"/>
          <w:szCs w:val="2"/>
          <w:rtl w:val="0"/>
        </w:rPr>
        <w:t xml:space="preserve">e</w:t>
      </w:r>
      <w:r w:rsidDel="00000000" w:rsidR="00000000" w:rsidRPr="00000000">
        <w:rPr>
          <w:color w:val="030303"/>
          <w:sz w:val="2"/>
          <w:szCs w:val="2"/>
          <w:rtl w:val="0"/>
        </w:rPr>
        <w:t xml:space="preserve">a</w:t>
      </w:r>
      <w:r w:rsidDel="00000000" w:rsidR="00000000" w:rsidRPr="00000000">
        <w:rPr>
          <w:color w:val="000000"/>
          <w:sz w:val="2"/>
          <w:szCs w:val="2"/>
          <w:rtl w:val="0"/>
        </w:rPr>
        <w:t xml:space="preserve">son h</w:t>
      </w:r>
      <w:r w:rsidDel="00000000" w:rsidR="00000000" w:rsidRPr="00000000">
        <w:rPr>
          <w:color w:val="070707"/>
          <w:sz w:val="2"/>
          <w:szCs w:val="2"/>
          <w:rtl w:val="0"/>
        </w:rPr>
        <w:t xml:space="preserve">e</w:t>
      </w:r>
      <w:r w:rsidDel="00000000" w:rsidR="00000000" w:rsidRPr="00000000">
        <w:rPr>
          <w:color w:val="303030"/>
          <w:sz w:val="2"/>
          <w:szCs w:val="2"/>
          <w:rtl w:val="0"/>
        </w:rPr>
        <w:t xml:space="preserve"> </w:t>
      </w:r>
      <w:r w:rsidDel="00000000" w:rsidR="00000000" w:rsidRPr="00000000">
        <w:rPr>
          <w:color w:val="999999"/>
          <w:sz w:val="2"/>
          <w:szCs w:val="2"/>
          <w:rtl w:val="0"/>
        </w:rPr>
        <w:t xml:space="preserve">e</w:t>
      </w:r>
      <w:r w:rsidDel="00000000" w:rsidR="00000000" w:rsidRPr="00000000">
        <w:rPr>
          <w:color w:val="ffffff"/>
          <w:sz w:val="2"/>
          <w:szCs w:val="2"/>
          <w:rtl w:val="0"/>
        </w:rPr>
        <w:t xml:space="preserve">nde</w:t>
      </w:r>
      <w:r w:rsidDel="00000000" w:rsidR="00000000" w:rsidRPr="00000000">
        <w:rPr>
          <w:color w:val="e3e3e3"/>
          <w:sz w:val="2"/>
          <w:szCs w:val="2"/>
          <w:rtl w:val="0"/>
        </w:rPr>
        <w:t xml:space="preserve">d</w:t>
      </w:r>
      <w:r w:rsidDel="00000000" w:rsidR="00000000" w:rsidRPr="00000000">
        <w:rPr>
          <w:color w:val="e8e8e8"/>
          <w:sz w:val="2"/>
          <w:szCs w:val="2"/>
          <w:rtl w:val="0"/>
        </w:rPr>
        <w:t xml:space="preserve"> </w:t>
      </w:r>
      <w:r w:rsidDel="00000000" w:rsidR="00000000" w:rsidRPr="00000000">
        <w:rPr>
          <w:color w:val="ffffff"/>
          <w:sz w:val="2"/>
          <w:szCs w:val="2"/>
          <w:rtl w:val="0"/>
        </w:rPr>
        <w:t xml:space="preserve">t</w:t>
      </w:r>
      <w:r w:rsidDel="00000000" w:rsidR="00000000" w:rsidRPr="00000000">
        <w:rPr>
          <w:color w:val="f8f8f8"/>
          <w:sz w:val="2"/>
          <w:szCs w:val="2"/>
          <w:rtl w:val="0"/>
        </w:rPr>
        <w:t xml:space="preserve">he Spanish league </w:t>
      </w:r>
      <w:r w:rsidDel="00000000" w:rsidR="00000000" w:rsidRPr="00000000">
        <w:rPr>
          <w:sz w:val="16"/>
          <w:szCs w:val="16"/>
          <w:rtl w:val="0"/>
        </w:rPr>
        <w:br w:type="textWrapping"/>
      </w:r>
      <w:r w:rsidDel="00000000" w:rsidR="00000000" w:rsidRPr="00000000">
        <w:rPr>
          <w:color w:val="f8f8f8"/>
          <w:sz w:val="2"/>
          <w:szCs w:val="2"/>
          <w:rtl w:val="0"/>
        </w:rPr>
        <w:t xml:space="preserve">season with 40 goals which became a record in the league's history he led Portugal at th</w:t>
      </w:r>
      <w:r w:rsidDel="00000000" w:rsidR="00000000" w:rsidRPr="00000000">
        <w:rPr>
          <w:color w:val="fefefe"/>
          <w:sz w:val="2"/>
          <w:szCs w:val="2"/>
          <w:rtl w:val="0"/>
        </w:rPr>
        <w:t xml:space="preserve">e</w:t>
      </w:r>
      <w:r w:rsidDel="00000000" w:rsidR="00000000" w:rsidRPr="00000000">
        <w:rPr>
          <w:color w:val="f0f0f0"/>
          <w:sz w:val="2"/>
          <w:szCs w:val="2"/>
          <w:rtl w:val="0"/>
        </w:rPr>
        <w:t xml:space="preserve"> </w:t>
      </w:r>
      <w:r w:rsidDel="00000000" w:rsidR="00000000" w:rsidRPr="00000000">
        <w:rPr>
          <w:color w:val="ececec"/>
          <w:sz w:val="2"/>
          <w:szCs w:val="2"/>
          <w:rtl w:val="0"/>
        </w:rPr>
        <w:t xml:space="preserve">f</w:t>
      </w:r>
      <w:r w:rsidDel="00000000" w:rsidR="00000000" w:rsidRPr="00000000">
        <w:rPr>
          <w:color w:val="fdfdfd"/>
          <w:sz w:val="2"/>
          <w:szCs w:val="2"/>
          <w:rtl w:val="0"/>
        </w:rPr>
        <w:t xml:space="preserve">o</w:t>
      </w:r>
      <w:r w:rsidDel="00000000" w:rsidR="00000000" w:rsidRPr="00000000">
        <w:rPr>
          <w:color w:val="ffffff"/>
          <w:sz w:val="2"/>
          <w:szCs w:val="2"/>
          <w:rtl w:val="0"/>
        </w:rPr>
        <w:t xml:space="preserve">o</w:t>
      </w:r>
      <w:r w:rsidDel="00000000" w:rsidR="00000000" w:rsidRPr="00000000">
        <w:rPr>
          <w:color w:val="ebebeb"/>
          <w:sz w:val="2"/>
          <w:szCs w:val="2"/>
          <w:rtl w:val="0"/>
        </w:rPr>
        <w:t xml:space="preserve">t</w:t>
      </w:r>
      <w:r w:rsidDel="00000000" w:rsidR="00000000" w:rsidRPr="00000000">
        <w:rPr>
          <w:color w:val="a7a7a7"/>
          <w:sz w:val="2"/>
          <w:szCs w:val="2"/>
          <w:rtl w:val="0"/>
        </w:rPr>
        <w:t xml:space="preserve">b</w:t>
      </w:r>
      <w:r w:rsidDel="00000000" w:rsidR="00000000" w:rsidRPr="00000000">
        <w:rPr>
          <w:color w:val="6c6c6c"/>
          <w:sz w:val="2"/>
          <w:szCs w:val="2"/>
          <w:rtl w:val="0"/>
        </w:rPr>
        <w:t xml:space="preserve">a</w:t>
      </w:r>
      <w:r w:rsidDel="00000000" w:rsidR="00000000" w:rsidRPr="00000000">
        <w:rPr>
          <w:color w:val="000000"/>
          <w:sz w:val="2"/>
          <w:szCs w:val="2"/>
          <w:rtl w:val="0"/>
        </w:rPr>
        <w:t xml:space="preserve">ll Wo</w:t>
      </w:r>
      <w:r w:rsidDel="00000000" w:rsidR="00000000" w:rsidRPr="00000000">
        <w:rPr>
          <w:color w:val="090909"/>
          <w:sz w:val="2"/>
          <w:szCs w:val="2"/>
          <w:rtl w:val="0"/>
        </w:rPr>
        <w:t xml:space="preserve">r</w:t>
      </w:r>
      <w:r w:rsidDel="00000000" w:rsidR="00000000" w:rsidRPr="00000000">
        <w:rPr>
          <w:color w:val="161616"/>
          <w:sz w:val="2"/>
          <w:szCs w:val="2"/>
          <w:rtl w:val="0"/>
        </w:rPr>
        <w:t xml:space="preserve">l</w:t>
      </w:r>
      <w:r w:rsidDel="00000000" w:rsidR="00000000" w:rsidRPr="00000000">
        <w:rPr>
          <w:color w:val="1e1e1e"/>
          <w:sz w:val="2"/>
          <w:szCs w:val="2"/>
          <w:rtl w:val="0"/>
        </w:rPr>
        <w:t xml:space="preserve">d</w:t>
      </w:r>
      <w:r w:rsidDel="00000000" w:rsidR="00000000" w:rsidRPr="00000000">
        <w:rPr>
          <w:color w:val="080808"/>
          <w:sz w:val="2"/>
          <w:szCs w:val="2"/>
          <w:rtl w:val="0"/>
        </w:rPr>
        <w:t xml:space="preserve"> Cup in </w:t>
      </w:r>
      <w:r w:rsidDel="00000000" w:rsidR="00000000" w:rsidRPr="00000000">
        <w:rPr>
          <w:color w:val="160041"/>
          <w:sz w:val="2"/>
          <w:szCs w:val="2"/>
          <w:rtl w:val="0"/>
        </w:rPr>
        <w:t xml:space="preserve">S</w:t>
      </w:r>
      <w:r w:rsidDel="00000000" w:rsidR="00000000" w:rsidRPr="00000000">
        <w:rPr>
          <w:color w:val="15003d"/>
          <w:sz w:val="2"/>
          <w:szCs w:val="2"/>
          <w:rtl w:val="0"/>
        </w:rPr>
        <w:t xml:space="preserve">o</w:t>
      </w:r>
      <w:r w:rsidDel="00000000" w:rsidR="00000000" w:rsidRPr="00000000">
        <w:rPr>
          <w:color w:val="12003a"/>
          <w:sz w:val="2"/>
          <w:szCs w:val="2"/>
          <w:rtl w:val="0"/>
        </w:rPr>
        <w:t xml:space="preserve">u</w:t>
      </w:r>
      <w:r w:rsidDel="00000000" w:rsidR="00000000" w:rsidRPr="00000000">
        <w:rPr>
          <w:color w:val="0c0034"/>
          <w:sz w:val="2"/>
          <w:szCs w:val="2"/>
          <w:rtl w:val="0"/>
        </w:rPr>
        <w:t xml:space="preserve">t</w:t>
      </w:r>
      <w:r w:rsidDel="00000000" w:rsidR="00000000" w:rsidRPr="00000000">
        <w:rPr>
          <w:color w:val="07022b"/>
          <w:sz w:val="2"/>
          <w:szCs w:val="2"/>
          <w:rtl w:val="0"/>
        </w:rPr>
        <w:t xml:space="preserve">h</w:t>
      </w:r>
      <w:r w:rsidDel="00000000" w:rsidR="00000000" w:rsidRPr="00000000">
        <w:rPr>
          <w:color w:val="000723"/>
          <w:sz w:val="2"/>
          <w:szCs w:val="2"/>
          <w:rtl w:val="0"/>
        </w:rPr>
        <w:t xml:space="preserve"> </w:t>
      </w:r>
      <w:r w:rsidDel="00000000" w:rsidR="00000000" w:rsidRPr="00000000">
        <w:rPr>
          <w:color w:val="000d18"/>
          <w:sz w:val="2"/>
          <w:szCs w:val="2"/>
          <w:rtl w:val="0"/>
        </w:rPr>
        <w:t xml:space="preserve">A</w:t>
      </w:r>
      <w:r w:rsidDel="00000000" w:rsidR="00000000" w:rsidRPr="00000000">
        <w:rPr>
          <w:color w:val="00140d"/>
          <w:sz w:val="2"/>
          <w:szCs w:val="2"/>
          <w:rtl w:val="0"/>
        </w:rPr>
        <w:t xml:space="preserve">f</w:t>
      </w:r>
      <w:r w:rsidDel="00000000" w:rsidR="00000000" w:rsidRPr="00000000">
        <w:rPr>
          <w:color w:val="001200"/>
          <w:sz w:val="2"/>
          <w:szCs w:val="2"/>
          <w:rtl w:val="0"/>
        </w:rPr>
        <w:t xml:space="preserve">r</w:t>
      </w:r>
      <w:r w:rsidDel="00000000" w:rsidR="00000000" w:rsidRPr="00000000">
        <w:rPr>
          <w:color w:val="002b02"/>
          <w:sz w:val="2"/>
          <w:szCs w:val="2"/>
          <w:rtl w:val="0"/>
        </w:rPr>
        <w:t xml:space="preserve">i</w:t>
      </w:r>
      <w:r w:rsidDel="00000000" w:rsidR="00000000" w:rsidRPr="00000000">
        <w:rPr>
          <w:color w:val="003e04"/>
          <w:sz w:val="2"/>
          <w:szCs w:val="2"/>
          <w:rtl w:val="0"/>
        </w:rPr>
        <w:t xml:space="preserve">c</w:t>
      </w:r>
      <w:r w:rsidDel="00000000" w:rsidR="00000000" w:rsidRPr="00000000">
        <w:rPr>
          <w:color w:val="003b00"/>
          <w:sz w:val="2"/>
          <w:szCs w:val="2"/>
          <w:rtl w:val="0"/>
        </w:rPr>
        <w:t xml:space="preserve">a</w:t>
      </w:r>
      <w:r w:rsidDel="00000000" w:rsidR="00000000" w:rsidRPr="00000000">
        <w:rPr>
          <w:color w:val="003900"/>
          <w:sz w:val="2"/>
          <w:szCs w:val="2"/>
          <w:rtl w:val="0"/>
        </w:rPr>
        <w:t xml:space="preserve"> </w:t>
      </w:r>
      <w:r w:rsidDel="00000000" w:rsidR="00000000" w:rsidRPr="00000000">
        <w:rPr>
          <w:color w:val="005c00"/>
          <w:sz w:val="2"/>
          <w:szCs w:val="2"/>
          <w:rtl w:val="0"/>
        </w:rPr>
        <w:t xml:space="preserve">i</w:t>
      </w:r>
      <w:r w:rsidDel="00000000" w:rsidR="00000000" w:rsidRPr="00000000">
        <w:rPr>
          <w:color w:val="28a03c"/>
          <w:sz w:val="2"/>
          <w:szCs w:val="2"/>
          <w:rtl w:val="0"/>
        </w:rPr>
        <w:t xml:space="preserve">n</w:t>
      </w:r>
      <w:r w:rsidDel="00000000" w:rsidR="00000000" w:rsidRPr="00000000">
        <w:rPr>
          <w:color w:val="61dc72"/>
          <w:sz w:val="2"/>
          <w:szCs w:val="2"/>
          <w:rtl w:val="0"/>
        </w:rPr>
        <w:t xml:space="preserve"> </w:t>
      </w:r>
      <w:r w:rsidDel="00000000" w:rsidR="00000000" w:rsidRPr="00000000">
        <w:rPr>
          <w:color w:val="3ad823"/>
          <w:sz w:val="2"/>
          <w:szCs w:val="2"/>
          <w:rtl w:val="0"/>
        </w:rPr>
        <w:t xml:space="preserve">2010, in 2012 he helped Real Madrid win the Span</w:t>
      </w:r>
      <w:r w:rsidDel="00000000" w:rsidR="00000000" w:rsidRPr="00000000">
        <w:rPr>
          <w:color w:val="949494"/>
          <w:sz w:val="2"/>
          <w:szCs w:val="2"/>
          <w:rtl w:val="0"/>
        </w:rPr>
        <w:t xml:space="preserve">i</w:t>
      </w:r>
      <w:r w:rsidDel="00000000" w:rsidR="00000000" w:rsidRPr="00000000">
        <w:rPr>
          <w:color w:val="6b6b6b"/>
          <w:sz w:val="2"/>
          <w:szCs w:val="2"/>
          <w:rtl w:val="0"/>
        </w:rPr>
        <w:t xml:space="preserve">s</w:t>
      </w:r>
      <w:r w:rsidDel="00000000" w:rsidR="00000000" w:rsidRPr="00000000">
        <w:rPr>
          <w:color w:val="2d2d2d"/>
          <w:sz w:val="2"/>
          <w:szCs w:val="2"/>
          <w:rtl w:val="0"/>
        </w:rPr>
        <w:t xml:space="preserve">h</w:t>
      </w:r>
      <w:r w:rsidDel="00000000" w:rsidR="00000000" w:rsidRPr="00000000">
        <w:rPr>
          <w:color w:val="000000"/>
          <w:sz w:val="2"/>
          <w:szCs w:val="2"/>
          <w:rtl w:val="0"/>
        </w:rPr>
        <w:t xml:space="preserve"> le</w:t>
      </w:r>
      <w:r w:rsidDel="00000000" w:rsidR="00000000" w:rsidRPr="00000000">
        <w:rPr>
          <w:color w:val="141414"/>
          <w:sz w:val="2"/>
          <w:szCs w:val="2"/>
          <w:rtl w:val="0"/>
        </w:rPr>
        <w:t xml:space="preserve">a</w:t>
      </w:r>
      <w:r w:rsidDel="00000000" w:rsidR="00000000" w:rsidRPr="00000000">
        <w:rPr>
          <w:color w:val="2d2d2d"/>
          <w:sz w:val="2"/>
          <w:szCs w:val="2"/>
          <w:rtl w:val="0"/>
        </w:rPr>
        <w:t xml:space="preserve">g</w:t>
      </w:r>
      <w:r w:rsidDel="00000000" w:rsidR="00000000" w:rsidRPr="00000000">
        <w:rPr>
          <w:color w:val="080808"/>
          <w:sz w:val="2"/>
          <w:szCs w:val="2"/>
          <w:rtl w:val="0"/>
        </w:rPr>
        <w:t xml:space="preserve">ue title and it proved to be his first league title with</w:t>
      </w:r>
      <w:r w:rsidDel="00000000" w:rsidR="00000000" w:rsidRPr="00000000">
        <w:rPr>
          <w:color w:val="001708"/>
          <w:sz w:val="2"/>
          <w:szCs w:val="2"/>
          <w:rtl w:val="0"/>
        </w:rPr>
        <w:t xml:space="preserve"> the clu</w:t>
      </w:r>
      <w:r w:rsidDel="00000000" w:rsidR="00000000" w:rsidRPr="00000000">
        <w:rPr>
          <w:color w:val="002112"/>
          <w:sz w:val="2"/>
          <w:szCs w:val="2"/>
          <w:rtl w:val="0"/>
        </w:rPr>
        <w:t xml:space="preserve">bHe scor</w:t>
      </w:r>
      <w:r w:rsidDel="00000000" w:rsidR="00000000" w:rsidRPr="00000000">
        <w:rPr>
          <w:color w:val="001001"/>
          <w:sz w:val="2"/>
          <w:szCs w:val="2"/>
          <w:rtl w:val="0"/>
        </w:rPr>
        <w:t xml:space="preserve">ed 60 goa</w:t>
      </w:r>
      <w:r w:rsidDel="00000000" w:rsidR="00000000" w:rsidRPr="00000000">
        <w:rPr>
          <w:color w:val="001304"/>
          <w:sz w:val="2"/>
          <w:szCs w:val="2"/>
          <w:rtl w:val="0"/>
        </w:rPr>
        <w:t xml:space="preserve">l</w:t>
      </w:r>
      <w:r w:rsidDel="00000000" w:rsidR="00000000" w:rsidRPr="00000000">
        <w:rPr>
          <w:color w:val="00190a"/>
          <w:sz w:val="2"/>
          <w:szCs w:val="2"/>
          <w:rtl w:val="0"/>
        </w:rPr>
        <w:t xml:space="preserve">s</w:t>
      </w:r>
      <w:r w:rsidDel="00000000" w:rsidR="00000000" w:rsidRPr="00000000">
        <w:rPr>
          <w:color w:val="002011"/>
          <w:sz w:val="2"/>
          <w:szCs w:val="2"/>
          <w:rtl w:val="0"/>
        </w:rPr>
        <w:t xml:space="preserve"> </w:t>
      </w:r>
      <w:r w:rsidDel="00000000" w:rsidR="00000000" w:rsidRPr="00000000">
        <w:rPr>
          <w:color w:val="002718"/>
          <w:sz w:val="2"/>
          <w:szCs w:val="2"/>
          <w:rtl w:val="0"/>
        </w:rPr>
        <w:t xml:space="preserve">i</w:t>
      </w:r>
      <w:r w:rsidDel="00000000" w:rsidR="00000000" w:rsidRPr="00000000">
        <w:rPr>
          <w:color w:val="022e1f"/>
          <w:sz w:val="2"/>
          <w:szCs w:val="2"/>
          <w:rtl w:val="0"/>
        </w:rPr>
        <w:t xml:space="preserve">n</w:t>
      </w:r>
      <w:r w:rsidDel="00000000" w:rsidR="00000000" w:rsidRPr="00000000">
        <w:rPr>
          <w:color w:val="083425"/>
          <w:sz w:val="2"/>
          <w:szCs w:val="2"/>
          <w:rtl w:val="0"/>
        </w:rPr>
        <w:t xml:space="preserve"> </w:t>
      </w:r>
      <w:r w:rsidDel="00000000" w:rsidR="00000000" w:rsidRPr="00000000">
        <w:rPr>
          <w:color w:val="0b3728"/>
          <w:sz w:val="2"/>
          <w:szCs w:val="2"/>
          <w:rtl w:val="0"/>
        </w:rPr>
        <w:t xml:space="preserve">a</w:t>
      </w:r>
      <w:r w:rsidDel="00000000" w:rsidR="00000000" w:rsidRPr="00000000">
        <w:rPr>
          <w:color w:val="1c4839"/>
          <w:sz w:val="2"/>
          <w:szCs w:val="2"/>
          <w:rtl w:val="0"/>
        </w:rPr>
        <w:t xml:space="preserve">ll compe</w:t>
      </w:r>
      <w:r w:rsidDel="00000000" w:rsidR="00000000" w:rsidRPr="00000000">
        <w:rPr>
          <w:color w:val="002314"/>
          <w:sz w:val="2"/>
          <w:szCs w:val="2"/>
          <w:rtl w:val="0"/>
        </w:rPr>
        <w:t xml:space="preserve">titions </w:t>
      </w:r>
      <w:r w:rsidDel="00000000" w:rsidR="00000000" w:rsidRPr="00000000">
        <w:rPr>
          <w:color w:val="001405"/>
          <w:sz w:val="2"/>
          <w:szCs w:val="2"/>
          <w:rtl w:val="0"/>
        </w:rPr>
        <w:t xml:space="preserve">in seaso</w:t>
      </w:r>
      <w:r w:rsidDel="00000000" w:rsidR="00000000" w:rsidRPr="00000000">
        <w:rPr>
          <w:color w:val="001001"/>
          <w:sz w:val="2"/>
          <w:szCs w:val="2"/>
          <w:rtl w:val="0"/>
        </w:rPr>
        <w:t xml:space="preserve">n in 201</w:t>
      </w:r>
      <w:r w:rsidDel="00000000" w:rsidR="00000000" w:rsidRPr="00000000">
        <w:rPr>
          <w:color w:val="000f00"/>
          <w:sz w:val="2"/>
          <w:szCs w:val="2"/>
          <w:rtl w:val="0"/>
        </w:rPr>
        <w:t xml:space="preserve">3 seasons he sco</w:t>
      </w:r>
      <w:r w:rsidDel="00000000" w:rsidR="00000000" w:rsidRPr="00000000">
        <w:rPr>
          <w:color w:val="080808"/>
          <w:sz w:val="2"/>
          <w:szCs w:val="2"/>
          <w:rtl w:val="0"/>
        </w:rPr>
        <w:t xml:space="preserve">red staggering 51 goals in the season, in the Champions </w:t>
      </w:r>
      <w:r w:rsidDel="00000000" w:rsidR="00000000" w:rsidRPr="00000000">
        <w:rPr>
          <w:color w:val="070707"/>
          <w:sz w:val="2"/>
          <w:szCs w:val="2"/>
          <w:rtl w:val="0"/>
        </w:rPr>
        <w:t xml:space="preserve">L</w:t>
      </w:r>
      <w:r w:rsidDel="00000000" w:rsidR="00000000" w:rsidRPr="00000000">
        <w:rPr>
          <w:color w:val="000000"/>
          <w:sz w:val="2"/>
          <w:szCs w:val="2"/>
          <w:rtl w:val="0"/>
        </w:rPr>
        <w:t xml:space="preserve">eague Ro</w:t>
      </w:r>
      <w:r w:rsidDel="00000000" w:rsidR="00000000" w:rsidRPr="00000000">
        <w:rPr>
          <w:color w:val="636363"/>
          <w:sz w:val="2"/>
          <w:szCs w:val="2"/>
          <w:rtl w:val="0"/>
        </w:rPr>
        <w:t xml:space="preserve">n</w:t>
      </w:r>
      <w:r w:rsidDel="00000000" w:rsidR="00000000" w:rsidRPr="00000000">
        <w:rPr>
          <w:color w:val="e1e1e1"/>
          <w:sz w:val="2"/>
          <w:szCs w:val="2"/>
          <w:rtl w:val="0"/>
        </w:rPr>
        <w:t xml:space="preserve">a</w:t>
      </w:r>
      <w:r w:rsidDel="00000000" w:rsidR="00000000" w:rsidRPr="00000000">
        <w:rPr>
          <w:color w:val="ffffff"/>
          <w:sz w:val="2"/>
          <w:szCs w:val="2"/>
          <w:rtl w:val="0"/>
        </w:rPr>
        <w:t xml:space="preserve">l</w:t>
      </w:r>
      <w:r w:rsidDel="00000000" w:rsidR="00000000" w:rsidRPr="00000000">
        <w:rPr>
          <w:color w:val="fafafa"/>
          <w:sz w:val="2"/>
          <w:szCs w:val="2"/>
          <w:rtl w:val="0"/>
        </w:rPr>
        <w:t xml:space="preserve">d</w:t>
      </w:r>
      <w:r w:rsidDel="00000000" w:rsidR="00000000" w:rsidRPr="00000000">
        <w:rPr>
          <w:color w:val="dedede"/>
          <w:sz w:val="2"/>
          <w:szCs w:val="2"/>
          <w:rtl w:val="0"/>
        </w:rPr>
        <w:t xml:space="preserve">o</w:t>
      </w:r>
      <w:r w:rsidDel="00000000" w:rsidR="00000000" w:rsidRPr="00000000">
        <w:rPr>
          <w:color w:val="ececec"/>
          <w:sz w:val="2"/>
          <w:szCs w:val="2"/>
          <w:rtl w:val="0"/>
        </w:rPr>
        <w:t xml:space="preserve"> </w:t>
      </w:r>
      <w:r w:rsidDel="00000000" w:rsidR="00000000" w:rsidRPr="00000000">
        <w:rPr>
          <w:color w:val="ffffff"/>
          <w:sz w:val="2"/>
          <w:szCs w:val="2"/>
          <w:rtl w:val="0"/>
        </w:rPr>
        <w:t xml:space="preserve">s</w:t>
      </w:r>
      <w:r w:rsidDel="00000000" w:rsidR="00000000" w:rsidRPr="00000000">
        <w:rPr>
          <w:color w:val="f8f8f8"/>
          <w:sz w:val="2"/>
          <w:szCs w:val="2"/>
          <w:rtl w:val="0"/>
        </w:rPr>
        <w:t xml:space="preserve">cored 17 goals whi</w:t>
      </w:r>
      <w:r w:rsidDel="00000000" w:rsidR="00000000" w:rsidRPr="00000000">
        <w:rPr>
          <w:sz w:val="16"/>
          <w:szCs w:val="16"/>
          <w:rtl w:val="0"/>
        </w:rPr>
        <w:br w:type="textWrapping"/>
      </w:r>
      <w:r w:rsidDel="00000000" w:rsidR="00000000" w:rsidRPr="00000000">
        <w:rPr>
          <w:color w:val="f8f8f8"/>
          <w:sz w:val="2"/>
          <w:szCs w:val="2"/>
          <w:rtl w:val="0"/>
        </w:rPr>
        <w:t xml:space="preserve">ch made him the highest score ever in a single season of the tournament He has a total of</w:t>
      </w:r>
      <w:r w:rsidDel="00000000" w:rsidR="00000000" w:rsidRPr="00000000">
        <w:rPr>
          <w:color w:val="eeeeee"/>
          <w:sz w:val="2"/>
          <w:szCs w:val="2"/>
          <w:rtl w:val="0"/>
        </w:rPr>
        <w:t xml:space="preserve"> 8</w:t>
      </w:r>
      <w:r w:rsidDel="00000000" w:rsidR="00000000" w:rsidRPr="00000000">
        <w:rPr>
          <w:color w:val="fdfdfd"/>
          <w:sz w:val="2"/>
          <w:szCs w:val="2"/>
          <w:rtl w:val="0"/>
        </w:rPr>
        <w:t xml:space="preserve">9</w:t>
      </w:r>
      <w:r w:rsidDel="00000000" w:rsidR="00000000" w:rsidRPr="00000000">
        <w:rPr>
          <w:color w:val="ffffff"/>
          <w:sz w:val="2"/>
          <w:szCs w:val="2"/>
          <w:rtl w:val="0"/>
        </w:rPr>
        <w:t xml:space="preserve"> </w:t>
      </w:r>
      <w:r w:rsidDel="00000000" w:rsidR="00000000" w:rsidRPr="00000000">
        <w:rPr>
          <w:color w:val="d5d5d5"/>
          <w:sz w:val="2"/>
          <w:szCs w:val="2"/>
          <w:rtl w:val="0"/>
        </w:rPr>
        <w:t xml:space="preserve">g</w:t>
      </w:r>
      <w:r w:rsidDel="00000000" w:rsidR="00000000" w:rsidRPr="00000000">
        <w:rPr>
          <w:color w:val="818181"/>
          <w:sz w:val="2"/>
          <w:szCs w:val="2"/>
          <w:rtl w:val="0"/>
        </w:rPr>
        <w:t xml:space="preserve">o</w:t>
      </w:r>
      <w:r w:rsidDel="00000000" w:rsidR="00000000" w:rsidRPr="00000000">
        <w:rPr>
          <w:color w:val="3b3b3b"/>
          <w:sz w:val="2"/>
          <w:szCs w:val="2"/>
          <w:rtl w:val="0"/>
        </w:rPr>
        <w:t xml:space="preserve">a</w:t>
      </w:r>
      <w:r w:rsidDel="00000000" w:rsidR="00000000" w:rsidRPr="00000000">
        <w:rPr>
          <w:color w:val="000000"/>
          <w:sz w:val="2"/>
          <w:szCs w:val="2"/>
          <w:rtl w:val="0"/>
        </w:rPr>
        <w:t xml:space="preserve">ls in</w:t>
      </w:r>
      <w:r w:rsidDel="00000000" w:rsidR="00000000" w:rsidRPr="00000000">
        <w:rPr>
          <w:color w:val="020202"/>
          <w:sz w:val="2"/>
          <w:szCs w:val="2"/>
          <w:rtl w:val="0"/>
        </w:rPr>
        <w:t xml:space="preserve"> </w:t>
      </w:r>
      <w:r w:rsidDel="00000000" w:rsidR="00000000" w:rsidRPr="00000000">
        <w:rPr>
          <w:color w:val="040404"/>
          <w:sz w:val="2"/>
          <w:szCs w:val="2"/>
          <w:rtl w:val="0"/>
        </w:rPr>
        <w:t xml:space="preserve">th</w:t>
      </w:r>
      <w:r w:rsidDel="00000000" w:rsidR="00000000" w:rsidRPr="00000000">
        <w:rPr>
          <w:color w:val="080808"/>
          <w:sz w:val="2"/>
          <w:szCs w:val="2"/>
          <w:rtl w:val="0"/>
        </w:rPr>
        <w:t xml:space="preserve">e tourna</w:t>
      </w:r>
      <w:r w:rsidDel="00000000" w:rsidR="00000000" w:rsidRPr="00000000">
        <w:rPr>
          <w:color w:val="160041"/>
          <w:sz w:val="2"/>
          <w:szCs w:val="2"/>
          <w:rtl w:val="0"/>
        </w:rPr>
        <w:t xml:space="preserve">m</w:t>
      </w:r>
      <w:r w:rsidDel="00000000" w:rsidR="00000000" w:rsidRPr="00000000">
        <w:rPr>
          <w:color w:val="15003d"/>
          <w:sz w:val="2"/>
          <w:szCs w:val="2"/>
          <w:rtl w:val="0"/>
        </w:rPr>
        <w:t xml:space="preserve">e</w:t>
      </w:r>
      <w:r w:rsidDel="00000000" w:rsidR="00000000" w:rsidRPr="00000000">
        <w:rPr>
          <w:color w:val="12003a"/>
          <w:sz w:val="2"/>
          <w:szCs w:val="2"/>
          <w:rtl w:val="0"/>
        </w:rPr>
        <w:t xml:space="preserve">n</w:t>
      </w:r>
      <w:r w:rsidDel="00000000" w:rsidR="00000000" w:rsidRPr="00000000">
        <w:rPr>
          <w:color w:val="0c0034"/>
          <w:sz w:val="2"/>
          <w:szCs w:val="2"/>
          <w:rtl w:val="0"/>
        </w:rPr>
        <w:t xml:space="preserve">t</w:t>
      </w:r>
      <w:r w:rsidDel="00000000" w:rsidR="00000000" w:rsidRPr="00000000">
        <w:rPr>
          <w:color w:val="07022b"/>
          <w:sz w:val="2"/>
          <w:szCs w:val="2"/>
          <w:rtl w:val="0"/>
        </w:rPr>
        <w:t xml:space="preserve"> </w:t>
      </w:r>
      <w:r w:rsidDel="00000000" w:rsidR="00000000" w:rsidRPr="00000000">
        <w:rPr>
          <w:color w:val="000723"/>
          <w:sz w:val="2"/>
          <w:szCs w:val="2"/>
          <w:rtl w:val="0"/>
        </w:rPr>
        <w:t xml:space="preserve">o</w:t>
      </w:r>
      <w:r w:rsidDel="00000000" w:rsidR="00000000" w:rsidRPr="00000000">
        <w:rPr>
          <w:color w:val="000d18"/>
          <w:sz w:val="2"/>
          <w:szCs w:val="2"/>
          <w:rtl w:val="0"/>
        </w:rPr>
        <w:t xml:space="preserve">v</w:t>
      </w:r>
      <w:r w:rsidDel="00000000" w:rsidR="00000000" w:rsidRPr="00000000">
        <w:rPr>
          <w:color w:val="00140d"/>
          <w:sz w:val="2"/>
          <w:szCs w:val="2"/>
          <w:rtl w:val="0"/>
        </w:rPr>
        <w:t xml:space="preserve">e</w:t>
      </w:r>
      <w:r w:rsidDel="00000000" w:rsidR="00000000" w:rsidRPr="00000000">
        <w:rPr>
          <w:color w:val="001200"/>
          <w:sz w:val="2"/>
          <w:szCs w:val="2"/>
          <w:rtl w:val="0"/>
        </w:rPr>
        <w:t xml:space="preserve">r</w:t>
      </w:r>
      <w:r w:rsidDel="00000000" w:rsidR="00000000" w:rsidRPr="00000000">
        <w:rPr>
          <w:color w:val="002900"/>
          <w:sz w:val="2"/>
          <w:szCs w:val="2"/>
          <w:rtl w:val="0"/>
        </w:rPr>
        <w:t xml:space="preserve">a</w:t>
      </w:r>
      <w:r w:rsidDel="00000000" w:rsidR="00000000" w:rsidRPr="00000000">
        <w:rPr>
          <w:color w:val="003f05"/>
          <w:sz w:val="2"/>
          <w:szCs w:val="2"/>
          <w:rtl w:val="0"/>
        </w:rPr>
        <w:t xml:space="preserve">l</w:t>
      </w:r>
      <w:r w:rsidDel="00000000" w:rsidR="00000000" w:rsidRPr="00000000">
        <w:rPr>
          <w:color w:val="004000"/>
          <w:sz w:val="2"/>
          <w:szCs w:val="2"/>
          <w:rtl w:val="0"/>
        </w:rPr>
        <w:t xml:space="preserve">l</w:t>
      </w:r>
      <w:r w:rsidDel="00000000" w:rsidR="00000000" w:rsidRPr="00000000">
        <w:rPr>
          <w:color w:val="004300"/>
          <w:sz w:val="2"/>
          <w:szCs w:val="2"/>
          <w:rtl w:val="0"/>
        </w:rPr>
        <w:t xml:space="preserve"> </w:t>
      </w:r>
      <w:r w:rsidDel="00000000" w:rsidR="00000000" w:rsidRPr="00000000">
        <w:rPr>
          <w:color w:val="00690a"/>
          <w:sz w:val="2"/>
          <w:szCs w:val="2"/>
          <w:rtl w:val="0"/>
        </w:rPr>
        <w:t xml:space="preserve">i</w:t>
      </w:r>
      <w:r w:rsidDel="00000000" w:rsidR="00000000" w:rsidRPr="00000000">
        <w:rPr>
          <w:color w:val="39b14d"/>
          <w:sz w:val="2"/>
          <w:szCs w:val="2"/>
          <w:rtl w:val="0"/>
        </w:rPr>
        <w:t xml:space="preserve">n</w:t>
      </w:r>
      <w:r w:rsidDel="00000000" w:rsidR="00000000" w:rsidRPr="00000000">
        <w:rPr>
          <w:color w:val="74ef85"/>
          <w:sz w:val="2"/>
          <w:szCs w:val="2"/>
          <w:rtl w:val="0"/>
        </w:rPr>
        <w:t xml:space="preserve"> </w:t>
      </w:r>
      <w:r w:rsidDel="00000000" w:rsidR="00000000" w:rsidRPr="00000000">
        <w:rPr>
          <w:color w:val="3ad823"/>
          <w:sz w:val="2"/>
          <w:szCs w:val="2"/>
          <w:rtl w:val="0"/>
        </w:rPr>
        <w:t xml:space="preserve">the 2014 World Cup Portugal were knocked out in </w:t>
      </w:r>
      <w:r w:rsidDel="00000000" w:rsidR="00000000" w:rsidRPr="00000000">
        <w:rPr>
          <w:color w:val="727272"/>
          <w:sz w:val="2"/>
          <w:szCs w:val="2"/>
          <w:rtl w:val="0"/>
        </w:rPr>
        <w:t xml:space="preserve">t</w:t>
      </w:r>
      <w:r w:rsidDel="00000000" w:rsidR="00000000" w:rsidRPr="00000000">
        <w:rPr>
          <w:color w:val="4f4f4f"/>
          <w:sz w:val="2"/>
          <w:szCs w:val="2"/>
          <w:rtl w:val="0"/>
        </w:rPr>
        <w:t xml:space="preserve">h</w:t>
      </w:r>
      <w:r w:rsidDel="00000000" w:rsidR="00000000" w:rsidRPr="00000000">
        <w:rPr>
          <w:color w:val="1c1c1c"/>
          <w:sz w:val="2"/>
          <w:szCs w:val="2"/>
          <w:rtl w:val="0"/>
        </w:rPr>
        <w:t xml:space="preserve">e</w:t>
      </w:r>
      <w:r w:rsidDel="00000000" w:rsidR="00000000" w:rsidRPr="00000000">
        <w:rPr>
          <w:color w:val="000000"/>
          <w:sz w:val="2"/>
          <w:szCs w:val="2"/>
          <w:rtl w:val="0"/>
        </w:rPr>
        <w:t xml:space="preserve"> fi</w:t>
      </w:r>
      <w:r w:rsidDel="00000000" w:rsidR="00000000" w:rsidRPr="00000000">
        <w:rPr>
          <w:color w:val="0a0a0a"/>
          <w:sz w:val="2"/>
          <w:szCs w:val="2"/>
          <w:rtl w:val="0"/>
        </w:rPr>
        <w:t xml:space="preserve">r</w:t>
      </w:r>
      <w:r w:rsidDel="00000000" w:rsidR="00000000" w:rsidRPr="00000000">
        <w:rPr>
          <w:color w:val="202020"/>
          <w:sz w:val="2"/>
          <w:szCs w:val="2"/>
          <w:rtl w:val="0"/>
        </w:rPr>
        <w:t xml:space="preserve">s</w:t>
      </w:r>
      <w:r w:rsidDel="00000000" w:rsidR="00000000" w:rsidRPr="00000000">
        <w:rPr>
          <w:color w:val="080808"/>
          <w:sz w:val="2"/>
          <w:szCs w:val="2"/>
          <w:rtl w:val="0"/>
        </w:rPr>
        <w:t xml:space="preserve">t round with him scoring only one goal, he has scored 50</w:t>
      </w:r>
      <w:r w:rsidDel="00000000" w:rsidR="00000000" w:rsidRPr="00000000">
        <w:rPr>
          <w:color w:val="001708"/>
          <w:sz w:val="2"/>
          <w:szCs w:val="2"/>
          <w:rtl w:val="0"/>
        </w:rPr>
        <w:t xml:space="preserve"> goals f</w:t>
      </w:r>
      <w:r w:rsidDel="00000000" w:rsidR="00000000" w:rsidRPr="00000000">
        <w:rPr>
          <w:color w:val="000f00"/>
          <w:sz w:val="2"/>
          <w:szCs w:val="2"/>
          <w:rtl w:val="0"/>
        </w:rPr>
        <w:t xml:space="preserve">or Portu</w:t>
      </w:r>
      <w:r w:rsidDel="00000000" w:rsidR="00000000" w:rsidRPr="00000000">
        <w:rPr>
          <w:color w:val="0b3728"/>
          <w:sz w:val="2"/>
          <w:szCs w:val="2"/>
          <w:rtl w:val="0"/>
        </w:rPr>
        <w:t xml:space="preserve">gal in h</w:t>
      </w:r>
      <w:r w:rsidDel="00000000" w:rsidR="00000000" w:rsidRPr="00000000">
        <w:rPr>
          <w:color w:val="527e6f"/>
          <w:sz w:val="2"/>
          <w:szCs w:val="2"/>
          <w:rtl w:val="0"/>
        </w:rPr>
        <w:t xml:space="preserve">i</w:t>
      </w:r>
      <w:r w:rsidDel="00000000" w:rsidR="00000000" w:rsidRPr="00000000">
        <w:rPr>
          <w:color w:val="558172"/>
          <w:sz w:val="2"/>
          <w:szCs w:val="2"/>
          <w:rtl w:val="0"/>
        </w:rPr>
        <w:t xml:space="preserve">s</w:t>
      </w:r>
      <w:r w:rsidDel="00000000" w:rsidR="00000000" w:rsidRPr="00000000">
        <w:rPr>
          <w:color w:val="5b8778"/>
          <w:sz w:val="2"/>
          <w:szCs w:val="2"/>
          <w:rtl w:val="0"/>
        </w:rPr>
        <w:t xml:space="preserve"> </w:t>
      </w:r>
      <w:r w:rsidDel="00000000" w:rsidR="00000000" w:rsidRPr="00000000">
        <w:rPr>
          <w:color w:val="628e7f"/>
          <w:sz w:val="2"/>
          <w:szCs w:val="2"/>
          <w:rtl w:val="0"/>
        </w:rPr>
        <w:t xml:space="preserve">c</w:t>
      </w:r>
      <w:r w:rsidDel="00000000" w:rsidR="00000000" w:rsidRPr="00000000">
        <w:rPr>
          <w:color w:val="699586"/>
          <w:sz w:val="2"/>
          <w:szCs w:val="2"/>
          <w:rtl w:val="0"/>
        </w:rPr>
        <w:t xml:space="preserve">a</w:t>
      </w:r>
      <w:r w:rsidDel="00000000" w:rsidR="00000000" w:rsidRPr="00000000">
        <w:rPr>
          <w:color w:val="709c8d"/>
          <w:sz w:val="2"/>
          <w:szCs w:val="2"/>
          <w:rtl w:val="0"/>
        </w:rPr>
        <w:t xml:space="preserve">r</w:t>
      </w:r>
      <w:r w:rsidDel="00000000" w:rsidR="00000000" w:rsidRPr="00000000">
        <w:rPr>
          <w:color w:val="76a293"/>
          <w:sz w:val="2"/>
          <w:szCs w:val="2"/>
          <w:rtl w:val="0"/>
        </w:rPr>
        <w:t xml:space="preserve">e</w:t>
      </w:r>
      <w:r w:rsidDel="00000000" w:rsidR="00000000" w:rsidRPr="00000000">
        <w:rPr>
          <w:color w:val="79a596"/>
          <w:sz w:val="2"/>
          <w:szCs w:val="2"/>
          <w:rtl w:val="0"/>
        </w:rPr>
        <w:t xml:space="preserve">e</w:t>
      </w:r>
      <w:r w:rsidDel="00000000" w:rsidR="00000000" w:rsidRPr="00000000">
        <w:rPr>
          <w:color w:val="87b3a4"/>
          <w:sz w:val="2"/>
          <w:szCs w:val="2"/>
          <w:rtl w:val="0"/>
        </w:rPr>
        <w:t xml:space="preserve">r and th</w:t>
      </w:r>
      <w:r w:rsidDel="00000000" w:rsidR="00000000" w:rsidRPr="00000000">
        <w:rPr>
          <w:color w:val="669283"/>
          <w:sz w:val="2"/>
          <w:szCs w:val="2"/>
          <w:rtl w:val="0"/>
        </w:rPr>
        <w:t xml:space="preserve">at is th</w:t>
      </w:r>
      <w:r w:rsidDel="00000000" w:rsidR="00000000" w:rsidRPr="00000000">
        <w:rPr>
          <w:color w:val="174334"/>
          <w:sz w:val="2"/>
          <w:szCs w:val="2"/>
          <w:rtl w:val="0"/>
        </w:rPr>
        <w:t xml:space="preserve">e highes</w:t>
      </w:r>
      <w:r w:rsidDel="00000000" w:rsidR="00000000" w:rsidRPr="00000000">
        <w:rPr>
          <w:color w:val="0b3728"/>
          <w:sz w:val="2"/>
          <w:szCs w:val="2"/>
          <w:rtl w:val="0"/>
        </w:rPr>
        <w:t xml:space="preserve">t for an</w:t>
      </w:r>
      <w:r w:rsidDel="00000000" w:rsidR="00000000" w:rsidRPr="00000000">
        <w:rPr>
          <w:color w:val="000f00"/>
          <w:sz w:val="2"/>
          <w:szCs w:val="2"/>
          <w:rtl w:val="0"/>
        </w:rPr>
        <w:t xml:space="preserve">y Portug</w:t>
      </w:r>
      <w:r w:rsidDel="00000000" w:rsidR="00000000" w:rsidRPr="00000000">
        <w:rPr>
          <w:color w:val="001506"/>
          <w:sz w:val="2"/>
          <w:szCs w:val="2"/>
          <w:rtl w:val="0"/>
        </w:rPr>
        <w:t xml:space="preserve">uese pla</w:t>
      </w:r>
      <w:r w:rsidDel="00000000" w:rsidR="00000000" w:rsidRPr="00000000">
        <w:rPr>
          <w:color w:val="080808"/>
          <w:sz w:val="2"/>
          <w:szCs w:val="2"/>
          <w:rtl w:val="0"/>
        </w:rPr>
        <w:t xml:space="preserve">yer In the league seasons that started that year Ronaldo</w:t>
      </w:r>
      <w:r w:rsidDel="00000000" w:rsidR="00000000" w:rsidRPr="00000000">
        <w:rPr>
          <w:color w:val="000000"/>
          <w:sz w:val="2"/>
          <w:szCs w:val="2"/>
          <w:rtl w:val="0"/>
        </w:rPr>
        <w:t xml:space="preserve"> was in s</w:t>
      </w:r>
      <w:r w:rsidDel="00000000" w:rsidR="00000000" w:rsidRPr="00000000">
        <w:rPr>
          <w:color w:val="333333"/>
          <w:sz w:val="2"/>
          <w:szCs w:val="2"/>
          <w:rtl w:val="0"/>
        </w:rPr>
        <w:t xml:space="preserve">u</w:t>
      </w:r>
      <w:r w:rsidDel="00000000" w:rsidR="00000000" w:rsidRPr="00000000">
        <w:rPr>
          <w:color w:val="8f8f8f"/>
          <w:sz w:val="2"/>
          <w:szCs w:val="2"/>
          <w:rtl w:val="0"/>
        </w:rPr>
        <w:t xml:space="preserve">b</w:t>
      </w:r>
      <w:r w:rsidDel="00000000" w:rsidR="00000000" w:rsidRPr="00000000">
        <w:rPr>
          <w:color w:val="cfcfcf"/>
          <w:sz w:val="2"/>
          <w:szCs w:val="2"/>
          <w:rtl w:val="0"/>
        </w:rPr>
        <w:t xml:space="preserve">l</w:t>
      </w:r>
      <w:r w:rsidDel="00000000" w:rsidR="00000000" w:rsidRPr="00000000">
        <w:rPr>
          <w:color w:val="e8e8e8"/>
          <w:sz w:val="2"/>
          <w:szCs w:val="2"/>
          <w:rtl w:val="0"/>
        </w:rPr>
        <w:t xml:space="preserve">i</w:t>
      </w:r>
      <w:r w:rsidDel="00000000" w:rsidR="00000000" w:rsidRPr="00000000">
        <w:rPr>
          <w:color w:val="f1f1f1"/>
          <w:sz w:val="2"/>
          <w:szCs w:val="2"/>
          <w:rtl w:val="0"/>
        </w:rPr>
        <w:t xml:space="preserve">m</w:t>
      </w:r>
      <w:r w:rsidDel="00000000" w:rsidR="00000000" w:rsidRPr="00000000">
        <w:rPr>
          <w:color w:val="ffffff"/>
          <w:sz w:val="2"/>
          <w:szCs w:val="2"/>
          <w:rtl w:val="0"/>
        </w:rPr>
        <w:t xml:space="preserve">e </w:t>
      </w:r>
      <w:r w:rsidDel="00000000" w:rsidR="00000000" w:rsidRPr="00000000">
        <w:rPr>
          <w:color w:val="f8f8f8"/>
          <w:sz w:val="2"/>
          <w:szCs w:val="2"/>
          <w:rtl w:val="0"/>
        </w:rPr>
        <w:t xml:space="preserve">form as he notched</w:t>
      </w:r>
      <w:r w:rsidDel="00000000" w:rsidR="00000000" w:rsidRPr="00000000">
        <w:rPr>
          <w:sz w:val="16"/>
          <w:szCs w:val="16"/>
          <w:rtl w:val="0"/>
        </w:rPr>
        <w:br w:type="textWrapping"/>
      </w:r>
      <w:r w:rsidDel="00000000" w:rsidR="00000000" w:rsidRPr="00000000">
        <w:rPr>
          <w:color w:val="f8f8f8"/>
          <w:sz w:val="2"/>
          <w:szCs w:val="2"/>
          <w:rtl w:val="0"/>
        </w:rPr>
        <w:t xml:space="preserve"> up 61 goals in total he also became the fastest player to reach the 200 goal milestone </w:t>
      </w:r>
      <w:r w:rsidDel="00000000" w:rsidR="00000000" w:rsidRPr="00000000">
        <w:rPr>
          <w:color w:val="f4f4f4"/>
          <w:sz w:val="2"/>
          <w:szCs w:val="2"/>
          <w:rtl w:val="0"/>
        </w:rPr>
        <w:t xml:space="preserve">i</w:t>
      </w:r>
      <w:r w:rsidDel="00000000" w:rsidR="00000000" w:rsidRPr="00000000">
        <w:rPr>
          <w:color w:val="ececec"/>
          <w:sz w:val="2"/>
          <w:szCs w:val="2"/>
          <w:rtl w:val="0"/>
        </w:rPr>
        <w:t xml:space="preserve">n</w:t>
      </w:r>
      <w:r w:rsidDel="00000000" w:rsidR="00000000" w:rsidRPr="00000000">
        <w:rPr>
          <w:color w:val="efefef"/>
          <w:sz w:val="2"/>
          <w:szCs w:val="2"/>
          <w:rtl w:val="0"/>
        </w:rPr>
        <w:t xml:space="preserve"> </w:t>
      </w:r>
      <w:r w:rsidDel="00000000" w:rsidR="00000000" w:rsidRPr="00000000">
        <w:rPr>
          <w:color w:val="fefefe"/>
          <w:sz w:val="2"/>
          <w:szCs w:val="2"/>
          <w:rtl w:val="0"/>
        </w:rPr>
        <w:t xml:space="preserve">t</w:t>
      </w:r>
      <w:r w:rsidDel="00000000" w:rsidR="00000000" w:rsidRPr="00000000">
        <w:rPr>
          <w:color w:val="fbfbfb"/>
          <w:sz w:val="2"/>
          <w:szCs w:val="2"/>
          <w:rtl w:val="0"/>
        </w:rPr>
        <w:t xml:space="preserve">h</w:t>
      </w:r>
      <w:r w:rsidDel="00000000" w:rsidR="00000000" w:rsidRPr="00000000">
        <w:rPr>
          <w:color w:val="c4c4c4"/>
          <w:sz w:val="2"/>
          <w:szCs w:val="2"/>
          <w:rtl w:val="0"/>
        </w:rPr>
        <w:t xml:space="preserve">e</w:t>
      </w:r>
      <w:r w:rsidDel="00000000" w:rsidR="00000000" w:rsidRPr="00000000">
        <w:rPr>
          <w:color w:val="646464"/>
          <w:sz w:val="2"/>
          <w:szCs w:val="2"/>
          <w:rtl w:val="0"/>
        </w:rPr>
        <w:t xml:space="preserve"> </w:t>
      </w:r>
      <w:r w:rsidDel="00000000" w:rsidR="00000000" w:rsidRPr="00000000">
        <w:rPr>
          <w:color w:val="171717"/>
          <w:sz w:val="2"/>
          <w:szCs w:val="2"/>
          <w:rtl w:val="0"/>
        </w:rPr>
        <w:t xml:space="preserve">S</w:t>
      </w:r>
      <w:r w:rsidDel="00000000" w:rsidR="00000000" w:rsidRPr="00000000">
        <w:rPr>
          <w:color w:val="000000"/>
          <w:sz w:val="2"/>
          <w:szCs w:val="2"/>
          <w:rtl w:val="0"/>
        </w:rPr>
        <w:t xml:space="preserve">pan</w:t>
      </w:r>
      <w:r w:rsidDel="00000000" w:rsidR="00000000" w:rsidRPr="00000000">
        <w:rPr>
          <w:color w:val="020202"/>
          <w:sz w:val="2"/>
          <w:szCs w:val="2"/>
          <w:rtl w:val="0"/>
        </w:rPr>
        <w:t xml:space="preserve">i</w:t>
      </w:r>
      <w:r w:rsidDel="00000000" w:rsidR="00000000" w:rsidRPr="00000000">
        <w:rPr>
          <w:color w:val="000000"/>
          <w:sz w:val="2"/>
          <w:szCs w:val="2"/>
          <w:rtl w:val="0"/>
        </w:rPr>
        <w:t xml:space="preserve">sh l</w:t>
      </w:r>
      <w:r w:rsidDel="00000000" w:rsidR="00000000" w:rsidRPr="00000000">
        <w:rPr>
          <w:color w:val="080808"/>
          <w:sz w:val="2"/>
          <w:szCs w:val="2"/>
          <w:rtl w:val="0"/>
        </w:rPr>
        <w:t xml:space="preserve">eague wh</w:t>
      </w:r>
      <w:r w:rsidDel="00000000" w:rsidR="00000000" w:rsidRPr="00000000">
        <w:rPr>
          <w:color w:val="160041"/>
          <w:sz w:val="2"/>
          <w:szCs w:val="2"/>
          <w:rtl w:val="0"/>
        </w:rPr>
        <w:t xml:space="preserve">i</w:t>
      </w:r>
      <w:r w:rsidDel="00000000" w:rsidR="00000000" w:rsidRPr="00000000">
        <w:rPr>
          <w:color w:val="15003d"/>
          <w:sz w:val="2"/>
          <w:szCs w:val="2"/>
          <w:rtl w:val="0"/>
        </w:rPr>
        <w:t xml:space="preserve">c</w:t>
      </w:r>
      <w:r w:rsidDel="00000000" w:rsidR="00000000" w:rsidRPr="00000000">
        <w:rPr>
          <w:color w:val="12003a"/>
          <w:sz w:val="2"/>
          <w:szCs w:val="2"/>
          <w:rtl w:val="0"/>
        </w:rPr>
        <w:t xml:space="preserve">h</w:t>
      </w:r>
      <w:r w:rsidDel="00000000" w:rsidR="00000000" w:rsidRPr="00000000">
        <w:rPr>
          <w:color w:val="0c0034"/>
          <w:sz w:val="2"/>
          <w:szCs w:val="2"/>
          <w:rtl w:val="0"/>
        </w:rPr>
        <w:t xml:space="preserve"> </w:t>
      </w:r>
      <w:r w:rsidDel="00000000" w:rsidR="00000000" w:rsidRPr="00000000">
        <w:rPr>
          <w:color w:val="07022b"/>
          <w:sz w:val="2"/>
          <w:szCs w:val="2"/>
          <w:rtl w:val="0"/>
        </w:rPr>
        <w:t xml:space="preserve">h</w:t>
      </w:r>
      <w:r w:rsidDel="00000000" w:rsidR="00000000" w:rsidRPr="00000000">
        <w:rPr>
          <w:color w:val="000723"/>
          <w:sz w:val="2"/>
          <w:szCs w:val="2"/>
          <w:rtl w:val="0"/>
        </w:rPr>
        <w:t xml:space="preserve">e</w:t>
      </w:r>
      <w:r w:rsidDel="00000000" w:rsidR="00000000" w:rsidRPr="00000000">
        <w:rPr>
          <w:color w:val="000d18"/>
          <w:sz w:val="2"/>
          <w:szCs w:val="2"/>
          <w:rtl w:val="0"/>
        </w:rPr>
        <w:t xml:space="preserve"> </w:t>
      </w:r>
      <w:r w:rsidDel="00000000" w:rsidR="00000000" w:rsidRPr="00000000">
        <w:rPr>
          <w:color w:val="00140d"/>
          <w:sz w:val="2"/>
          <w:szCs w:val="2"/>
          <w:rtl w:val="0"/>
        </w:rPr>
        <w:t xml:space="preserve">r</w:t>
      </w:r>
      <w:r w:rsidDel="00000000" w:rsidR="00000000" w:rsidRPr="00000000">
        <w:rPr>
          <w:color w:val="001200"/>
          <w:sz w:val="2"/>
          <w:szCs w:val="2"/>
          <w:rtl w:val="0"/>
        </w:rPr>
        <w:t xml:space="preserve">e</w:t>
      </w:r>
      <w:r w:rsidDel="00000000" w:rsidR="00000000" w:rsidRPr="00000000">
        <w:rPr>
          <w:color w:val="002800"/>
          <w:sz w:val="2"/>
          <w:szCs w:val="2"/>
          <w:rtl w:val="0"/>
        </w:rPr>
        <w:t xml:space="preserve">a</w:t>
      </w:r>
      <w:r w:rsidDel="00000000" w:rsidR="00000000" w:rsidRPr="00000000">
        <w:rPr>
          <w:color w:val="004107"/>
          <w:sz w:val="2"/>
          <w:szCs w:val="2"/>
          <w:rtl w:val="0"/>
        </w:rPr>
        <w:t xml:space="preserve">c</w:t>
      </w:r>
      <w:r w:rsidDel="00000000" w:rsidR="00000000" w:rsidRPr="00000000">
        <w:rPr>
          <w:color w:val="004400"/>
          <w:sz w:val="2"/>
          <w:szCs w:val="2"/>
          <w:rtl w:val="0"/>
        </w:rPr>
        <w:t xml:space="preserve">h</w:t>
      </w:r>
      <w:r w:rsidDel="00000000" w:rsidR="00000000" w:rsidRPr="00000000">
        <w:rPr>
          <w:color w:val="004a00"/>
          <w:sz w:val="2"/>
          <w:szCs w:val="2"/>
          <w:rtl w:val="0"/>
        </w:rPr>
        <w:t xml:space="preserve">e</w:t>
      </w:r>
      <w:r w:rsidDel="00000000" w:rsidR="00000000" w:rsidRPr="00000000">
        <w:rPr>
          <w:color w:val="027415"/>
          <w:sz w:val="2"/>
          <w:szCs w:val="2"/>
          <w:rtl w:val="0"/>
        </w:rPr>
        <w:t xml:space="preserve">d</w:t>
      </w:r>
      <w:r w:rsidDel="00000000" w:rsidR="00000000" w:rsidRPr="00000000">
        <w:rPr>
          <w:color w:val="46be5a"/>
          <w:sz w:val="2"/>
          <w:szCs w:val="2"/>
          <w:rtl w:val="0"/>
        </w:rPr>
        <w:t xml:space="preserve"> </w:t>
      </w:r>
      <w:r w:rsidDel="00000000" w:rsidR="00000000" w:rsidRPr="00000000">
        <w:rPr>
          <w:color w:val="81fc92"/>
          <w:sz w:val="2"/>
          <w:szCs w:val="2"/>
          <w:rtl w:val="0"/>
        </w:rPr>
        <w:t xml:space="preserve">i</w:t>
      </w:r>
      <w:r w:rsidDel="00000000" w:rsidR="00000000" w:rsidRPr="00000000">
        <w:rPr>
          <w:color w:val="3ad823"/>
          <w:sz w:val="2"/>
          <w:szCs w:val="2"/>
          <w:rtl w:val="0"/>
        </w:rPr>
        <w:t xml:space="preserve">n 178 games Cristiano Ronaldo has been in relati</w:t>
      </w:r>
      <w:r w:rsidDel="00000000" w:rsidR="00000000" w:rsidRPr="00000000">
        <w:rPr>
          <w:color w:val="4b4b4b"/>
          <w:sz w:val="2"/>
          <w:szCs w:val="2"/>
          <w:rtl w:val="0"/>
        </w:rPr>
        <w:t xml:space="preserve">o</w:t>
      </w:r>
      <w:r w:rsidDel="00000000" w:rsidR="00000000" w:rsidRPr="00000000">
        <w:rPr>
          <w:color w:val="353535"/>
          <w:sz w:val="2"/>
          <w:szCs w:val="2"/>
          <w:rtl w:val="0"/>
        </w:rPr>
        <w:t xml:space="preserve">n</w:t>
      </w:r>
      <w:r w:rsidDel="00000000" w:rsidR="00000000" w:rsidRPr="00000000">
        <w:rPr>
          <w:color w:val="131313"/>
          <w:sz w:val="2"/>
          <w:szCs w:val="2"/>
          <w:rtl w:val="0"/>
        </w:rPr>
        <w:t xml:space="preserve">s</w:t>
      </w:r>
      <w:r w:rsidDel="00000000" w:rsidR="00000000" w:rsidRPr="00000000">
        <w:rPr>
          <w:color w:val="000000"/>
          <w:sz w:val="2"/>
          <w:szCs w:val="2"/>
          <w:rtl w:val="0"/>
        </w:rPr>
        <w:t xml:space="preserve">hips</w:t>
      </w:r>
      <w:r w:rsidDel="00000000" w:rsidR="00000000" w:rsidRPr="00000000">
        <w:rPr>
          <w:color w:val="090909"/>
          <w:sz w:val="2"/>
          <w:szCs w:val="2"/>
          <w:rtl w:val="0"/>
        </w:rPr>
        <w:t xml:space="preserve"> </w:t>
      </w:r>
      <w:r w:rsidDel="00000000" w:rsidR="00000000" w:rsidRPr="00000000">
        <w:rPr>
          <w:color w:val="080808"/>
          <w:sz w:val="2"/>
          <w:szCs w:val="2"/>
          <w:rtl w:val="0"/>
        </w:rPr>
        <w:t xml:space="preserve">with celebrities like Gemma Atkinson and Alice Goodwin b</w:t>
      </w:r>
      <w:r w:rsidDel="00000000" w:rsidR="00000000" w:rsidRPr="00000000">
        <w:rPr>
          <w:color w:val="001708"/>
          <w:sz w:val="2"/>
          <w:szCs w:val="2"/>
          <w:rtl w:val="0"/>
        </w:rPr>
        <w:t xml:space="preserve">oth mode</w:t>
      </w:r>
      <w:r w:rsidDel="00000000" w:rsidR="00000000" w:rsidRPr="00000000">
        <w:rPr>
          <w:color w:val="002b1c"/>
          <w:sz w:val="2"/>
          <w:szCs w:val="2"/>
          <w:rtl w:val="0"/>
        </w:rPr>
        <w:t xml:space="preserve">ls in En</w:t>
      </w:r>
      <w:r w:rsidDel="00000000" w:rsidR="00000000" w:rsidRPr="00000000">
        <w:rPr>
          <w:color w:val="568273"/>
          <w:sz w:val="2"/>
          <w:szCs w:val="2"/>
          <w:rtl w:val="0"/>
        </w:rPr>
        <w:t xml:space="preserve">gland, h</w:t>
      </w:r>
      <w:r w:rsidDel="00000000" w:rsidR="00000000" w:rsidRPr="00000000">
        <w:rPr>
          <w:color w:val="96c2b3"/>
          <w:sz w:val="2"/>
          <w:szCs w:val="2"/>
          <w:rtl w:val="0"/>
        </w:rPr>
        <w:t xml:space="preserve">e</w:t>
      </w:r>
      <w:r w:rsidDel="00000000" w:rsidR="00000000" w:rsidRPr="00000000">
        <w:rPr>
          <w:color w:val="98c4b5"/>
          <w:sz w:val="2"/>
          <w:szCs w:val="2"/>
          <w:rtl w:val="0"/>
        </w:rPr>
        <w:t xml:space="preserve"> </w:t>
      </w:r>
      <w:r w:rsidDel="00000000" w:rsidR="00000000" w:rsidRPr="00000000">
        <w:rPr>
          <w:color w:val="9ecabb"/>
          <w:sz w:val="2"/>
          <w:szCs w:val="2"/>
          <w:rtl w:val="0"/>
        </w:rPr>
        <w:t xml:space="preserve">h</w:t>
      </w:r>
      <w:r w:rsidDel="00000000" w:rsidR="00000000" w:rsidRPr="00000000">
        <w:rPr>
          <w:color w:val="a5d1c2"/>
          <w:sz w:val="2"/>
          <w:szCs w:val="2"/>
          <w:rtl w:val="0"/>
        </w:rPr>
        <w:t xml:space="preserve">a</w:t>
      </w:r>
      <w:r w:rsidDel="00000000" w:rsidR="00000000" w:rsidRPr="00000000">
        <w:rPr>
          <w:color w:val="acd8c9"/>
          <w:sz w:val="2"/>
          <w:szCs w:val="2"/>
          <w:rtl w:val="0"/>
        </w:rPr>
        <w:t xml:space="preserve">s</w:t>
      </w:r>
      <w:r w:rsidDel="00000000" w:rsidR="00000000" w:rsidRPr="00000000">
        <w:rPr>
          <w:color w:val="b3dfd0"/>
          <w:sz w:val="2"/>
          <w:szCs w:val="2"/>
          <w:rtl w:val="0"/>
        </w:rPr>
        <w:t xml:space="preserve"> </w:t>
      </w:r>
      <w:r w:rsidDel="00000000" w:rsidR="00000000" w:rsidRPr="00000000">
        <w:rPr>
          <w:color w:val="b9e5d6"/>
          <w:sz w:val="2"/>
          <w:szCs w:val="2"/>
          <w:rtl w:val="0"/>
        </w:rPr>
        <w:t xml:space="preserve">t</w:t>
      </w:r>
      <w:r w:rsidDel="00000000" w:rsidR="00000000" w:rsidRPr="00000000">
        <w:rPr>
          <w:color w:val="bce8d9"/>
          <w:sz w:val="2"/>
          <w:szCs w:val="2"/>
          <w:rtl w:val="0"/>
        </w:rPr>
        <w:t xml:space="preserve">w</w:t>
      </w:r>
      <w:r w:rsidDel="00000000" w:rsidR="00000000" w:rsidRPr="00000000">
        <w:rPr>
          <w:color w:val="a4d0c1"/>
          <w:sz w:val="2"/>
          <w:szCs w:val="2"/>
          <w:rtl w:val="0"/>
        </w:rPr>
        <w:t xml:space="preserve">o sons C</w:t>
      </w:r>
      <w:r w:rsidDel="00000000" w:rsidR="00000000" w:rsidRPr="00000000">
        <w:rPr>
          <w:color w:val="a9d5c6"/>
          <w:sz w:val="2"/>
          <w:szCs w:val="2"/>
          <w:rtl w:val="0"/>
        </w:rPr>
        <w:t xml:space="preserve">ristiano</w:t>
      </w:r>
      <w:r w:rsidDel="00000000" w:rsidR="00000000" w:rsidRPr="00000000">
        <w:rPr>
          <w:color w:val="689485"/>
          <w:sz w:val="2"/>
          <w:szCs w:val="2"/>
          <w:rtl w:val="0"/>
        </w:rPr>
        <w:t xml:space="preserve"> Ronaldo</w:t>
      </w:r>
      <w:r w:rsidDel="00000000" w:rsidR="00000000" w:rsidRPr="00000000">
        <w:rPr>
          <w:color w:val="568273"/>
          <w:sz w:val="2"/>
          <w:szCs w:val="2"/>
          <w:rtl w:val="0"/>
        </w:rPr>
        <w:t xml:space="preserve"> Jr and </w:t>
      </w:r>
      <w:r w:rsidDel="00000000" w:rsidR="00000000" w:rsidRPr="00000000">
        <w:rPr>
          <w:color w:val="1a4637"/>
          <w:sz w:val="2"/>
          <w:szCs w:val="2"/>
          <w:rtl w:val="0"/>
        </w:rPr>
        <w:t xml:space="preserve">Matteo R</w:t>
      </w:r>
      <w:r w:rsidDel="00000000" w:rsidR="00000000" w:rsidRPr="00000000">
        <w:rPr>
          <w:color w:val="154132"/>
          <w:sz w:val="2"/>
          <w:szCs w:val="2"/>
          <w:rtl w:val="0"/>
        </w:rPr>
        <w:t xml:space="preserve">onaldoRo</w:t>
      </w:r>
      <w:r w:rsidDel="00000000" w:rsidR="00000000" w:rsidRPr="00000000">
        <w:rPr>
          <w:color w:val="080808"/>
          <w:sz w:val="2"/>
          <w:szCs w:val="2"/>
          <w:rtl w:val="0"/>
        </w:rPr>
        <w:t xml:space="preserve">naldo was in a romantic relationship with Russian superm</w:t>
      </w:r>
      <w:r w:rsidDel="00000000" w:rsidR="00000000" w:rsidRPr="00000000">
        <w:rPr>
          <w:color w:val="000000"/>
          <w:sz w:val="2"/>
          <w:szCs w:val="2"/>
          <w:rtl w:val="0"/>
        </w:rPr>
        <w:t xml:space="preserve">ode</w:t>
      </w:r>
      <w:r w:rsidDel="00000000" w:rsidR="00000000" w:rsidRPr="00000000">
        <w:rPr>
          <w:color w:val="090909"/>
          <w:sz w:val="2"/>
          <w:szCs w:val="2"/>
          <w:rtl w:val="0"/>
        </w:rPr>
        <w:t xml:space="preserve">l</w:t>
      </w:r>
      <w:r w:rsidDel="00000000" w:rsidR="00000000" w:rsidRPr="00000000">
        <w:rPr>
          <w:color w:val="0c0c0c"/>
          <w:sz w:val="2"/>
          <w:szCs w:val="2"/>
          <w:rtl w:val="0"/>
        </w:rPr>
        <w:t xml:space="preserve"> </w:t>
      </w:r>
      <w:r w:rsidDel="00000000" w:rsidR="00000000" w:rsidRPr="00000000">
        <w:rPr>
          <w:color w:val="080808"/>
          <w:sz w:val="2"/>
          <w:szCs w:val="2"/>
          <w:rtl w:val="0"/>
        </w:rPr>
        <w:t xml:space="preserve">I</w:t>
      </w:r>
      <w:r w:rsidDel="00000000" w:rsidR="00000000" w:rsidRPr="00000000">
        <w:rPr>
          <w:color w:val="010101"/>
          <w:sz w:val="2"/>
          <w:szCs w:val="2"/>
          <w:rtl w:val="0"/>
        </w:rPr>
        <w:t xml:space="preserve">r</w:t>
      </w:r>
      <w:r w:rsidDel="00000000" w:rsidR="00000000" w:rsidRPr="00000000">
        <w:rPr>
          <w:color w:val="000000"/>
          <w:sz w:val="2"/>
          <w:szCs w:val="2"/>
          <w:rtl w:val="0"/>
        </w:rPr>
        <w:t xml:space="preserve">i</w:t>
      </w:r>
      <w:r w:rsidDel="00000000" w:rsidR="00000000" w:rsidRPr="00000000">
        <w:rPr>
          <w:color w:val="060606"/>
          <w:sz w:val="2"/>
          <w:szCs w:val="2"/>
          <w:rtl w:val="0"/>
        </w:rPr>
        <w:t xml:space="preserve">n</w:t>
      </w:r>
      <w:r w:rsidDel="00000000" w:rsidR="00000000" w:rsidRPr="00000000">
        <w:rPr>
          <w:color w:val="101010"/>
          <w:sz w:val="2"/>
          <w:szCs w:val="2"/>
          <w:rtl w:val="0"/>
        </w:rPr>
        <w:t xml:space="preserve">a</w:t>
      </w:r>
      <w:r w:rsidDel="00000000" w:rsidR="00000000" w:rsidRPr="00000000">
        <w:rPr>
          <w:color w:val="373737"/>
          <w:sz w:val="2"/>
          <w:szCs w:val="2"/>
          <w:rtl w:val="0"/>
        </w:rPr>
        <w:t xml:space="preserve"> </w:t>
      </w:r>
      <w:r w:rsidDel="00000000" w:rsidR="00000000" w:rsidRPr="00000000">
        <w:rPr>
          <w:color w:val="838383"/>
          <w:sz w:val="2"/>
          <w:szCs w:val="2"/>
          <w:rtl w:val="0"/>
        </w:rPr>
        <w:t xml:space="preserve">S</w:t>
      </w:r>
      <w:r w:rsidDel="00000000" w:rsidR="00000000" w:rsidRPr="00000000">
        <w:rPr>
          <w:color w:val="d8d8d8"/>
          <w:sz w:val="2"/>
          <w:szCs w:val="2"/>
          <w:rtl w:val="0"/>
        </w:rPr>
        <w:t xml:space="preserve">h</w:t>
      </w:r>
      <w:r w:rsidDel="00000000" w:rsidR="00000000" w:rsidRPr="00000000">
        <w:rPr>
          <w:color w:val="ffffff"/>
          <w:sz w:val="2"/>
          <w:szCs w:val="2"/>
          <w:rtl w:val="0"/>
        </w:rPr>
        <w:t xml:space="preserve">ayk</w:t>
      </w:r>
      <w:r w:rsidDel="00000000" w:rsidR="00000000" w:rsidRPr="00000000">
        <w:rPr>
          <w:color w:val="f8f8f8"/>
          <w:sz w:val="2"/>
          <w:szCs w:val="2"/>
          <w:rtl w:val="0"/>
        </w:rPr>
        <w:t xml:space="preserve"> for five years fr</w:t>
      </w:r>
      <w:r w:rsidDel="00000000" w:rsidR="00000000" w:rsidRPr="00000000">
        <w:rPr>
          <w:sz w:val="16"/>
          <w:szCs w:val="16"/>
          <w:rtl w:val="0"/>
        </w:rPr>
        <w:br w:type="textWrapping"/>
      </w:r>
      <w:r w:rsidDel="00000000" w:rsidR="00000000" w:rsidRPr="00000000">
        <w:rPr>
          <w:color w:val="f8f8f8"/>
          <w:sz w:val="2"/>
          <w:szCs w:val="2"/>
          <w:rtl w:val="0"/>
        </w:rPr>
        <w:t xml:space="preserve">om 2010 to 2015, Cristiano Ronaldo was awarded the Ballon d'Or five times in 2008, 2013-</w:t>
      </w:r>
      <w:r w:rsidDel="00000000" w:rsidR="00000000" w:rsidRPr="00000000">
        <w:rPr>
          <w:color w:val="f1f1f1"/>
          <w:sz w:val="2"/>
          <w:szCs w:val="2"/>
          <w:rtl w:val="0"/>
        </w:rPr>
        <w:t xml:space="preserve">2</w:t>
      </w:r>
      <w:r w:rsidDel="00000000" w:rsidR="00000000" w:rsidRPr="00000000">
        <w:rPr>
          <w:color w:val="ebebeb"/>
          <w:sz w:val="2"/>
          <w:szCs w:val="2"/>
          <w:rtl w:val="0"/>
        </w:rPr>
        <w:t xml:space="preserve">0</w:t>
      </w:r>
      <w:r w:rsidDel="00000000" w:rsidR="00000000" w:rsidRPr="00000000">
        <w:rPr>
          <w:color w:val="f0f0f0"/>
          <w:sz w:val="2"/>
          <w:szCs w:val="2"/>
          <w:rtl w:val="0"/>
        </w:rPr>
        <w:t xml:space="preserve">1</w:t>
      </w:r>
      <w:r w:rsidDel="00000000" w:rsidR="00000000" w:rsidRPr="00000000">
        <w:rPr>
          <w:color w:val="fefefe"/>
          <w:sz w:val="2"/>
          <w:szCs w:val="2"/>
          <w:rtl w:val="0"/>
        </w:rPr>
        <w:t xml:space="preserve">4</w:t>
      </w:r>
      <w:r w:rsidDel="00000000" w:rsidR="00000000" w:rsidRPr="00000000">
        <w:rPr>
          <w:color w:val="f7f7f7"/>
          <w:sz w:val="2"/>
          <w:szCs w:val="2"/>
          <w:rtl w:val="0"/>
        </w:rPr>
        <w:t xml:space="preserve"> </w:t>
      </w:r>
      <w:r w:rsidDel="00000000" w:rsidR="00000000" w:rsidRPr="00000000">
        <w:rPr>
          <w:color w:val="bababa"/>
          <w:sz w:val="2"/>
          <w:szCs w:val="2"/>
          <w:rtl w:val="0"/>
        </w:rPr>
        <w:t xml:space="preserve">2</w:t>
      </w:r>
      <w:r w:rsidDel="00000000" w:rsidR="00000000" w:rsidRPr="00000000">
        <w:rPr>
          <w:color w:val="545454"/>
          <w:sz w:val="2"/>
          <w:szCs w:val="2"/>
          <w:rtl w:val="0"/>
        </w:rPr>
        <w:t xml:space="preserve">0</w:t>
      </w:r>
      <w:r w:rsidDel="00000000" w:rsidR="00000000" w:rsidRPr="00000000">
        <w:rPr>
          <w:color w:val="030303"/>
          <w:sz w:val="2"/>
          <w:szCs w:val="2"/>
          <w:rtl w:val="0"/>
        </w:rPr>
        <w:t xml:space="preserve">1</w:t>
      </w:r>
      <w:r w:rsidDel="00000000" w:rsidR="00000000" w:rsidRPr="00000000">
        <w:rPr>
          <w:color w:val="000000"/>
          <w:sz w:val="2"/>
          <w:szCs w:val="2"/>
          <w:rtl w:val="0"/>
        </w:rPr>
        <w:t xml:space="preserve">6 </w:t>
      </w:r>
      <w:r w:rsidDel="00000000" w:rsidR="00000000" w:rsidRPr="00000000">
        <w:rPr>
          <w:color w:val="050505"/>
          <w:sz w:val="2"/>
          <w:szCs w:val="2"/>
          <w:rtl w:val="0"/>
        </w:rPr>
        <w:t xml:space="preserve">a</w:t>
      </w:r>
      <w:r w:rsidDel="00000000" w:rsidR="00000000" w:rsidRPr="00000000">
        <w:rPr>
          <w:color w:val="060606"/>
          <w:sz w:val="2"/>
          <w:szCs w:val="2"/>
          <w:rtl w:val="0"/>
        </w:rPr>
        <w:t xml:space="preserve">n</w:t>
      </w:r>
      <w:r w:rsidDel="00000000" w:rsidR="00000000" w:rsidRPr="00000000">
        <w:rPr>
          <w:color w:val="000000"/>
          <w:sz w:val="2"/>
          <w:szCs w:val="2"/>
          <w:rtl w:val="0"/>
        </w:rPr>
        <w:t xml:space="preserve">d 20</w:t>
      </w:r>
      <w:r w:rsidDel="00000000" w:rsidR="00000000" w:rsidRPr="00000000">
        <w:rPr>
          <w:color w:val="080808"/>
          <w:sz w:val="2"/>
          <w:szCs w:val="2"/>
          <w:rtl w:val="0"/>
        </w:rPr>
        <w:t xml:space="preserve">17. Cris</w:t>
      </w:r>
      <w:r w:rsidDel="00000000" w:rsidR="00000000" w:rsidRPr="00000000">
        <w:rPr>
          <w:color w:val="160041"/>
          <w:sz w:val="2"/>
          <w:szCs w:val="2"/>
          <w:rtl w:val="0"/>
        </w:rPr>
        <w:t xml:space="preserve">t</w:t>
      </w:r>
      <w:r w:rsidDel="00000000" w:rsidR="00000000" w:rsidRPr="00000000">
        <w:rPr>
          <w:color w:val="15003d"/>
          <w:sz w:val="2"/>
          <w:szCs w:val="2"/>
          <w:rtl w:val="0"/>
        </w:rPr>
        <w:t xml:space="preserve">i</w:t>
      </w:r>
      <w:r w:rsidDel="00000000" w:rsidR="00000000" w:rsidRPr="00000000">
        <w:rPr>
          <w:color w:val="12003a"/>
          <w:sz w:val="2"/>
          <w:szCs w:val="2"/>
          <w:rtl w:val="0"/>
        </w:rPr>
        <w:t xml:space="preserve">a</w:t>
      </w:r>
      <w:r w:rsidDel="00000000" w:rsidR="00000000" w:rsidRPr="00000000">
        <w:rPr>
          <w:color w:val="0c0034"/>
          <w:sz w:val="2"/>
          <w:szCs w:val="2"/>
          <w:rtl w:val="0"/>
        </w:rPr>
        <w:t xml:space="preserve">n</w:t>
      </w:r>
      <w:r w:rsidDel="00000000" w:rsidR="00000000" w:rsidRPr="00000000">
        <w:rPr>
          <w:color w:val="07022b"/>
          <w:sz w:val="2"/>
          <w:szCs w:val="2"/>
          <w:rtl w:val="0"/>
        </w:rPr>
        <w:t xml:space="preserve">o</w:t>
      </w:r>
      <w:r w:rsidDel="00000000" w:rsidR="00000000" w:rsidRPr="00000000">
        <w:rPr>
          <w:color w:val="000723"/>
          <w:sz w:val="2"/>
          <w:szCs w:val="2"/>
          <w:rtl w:val="0"/>
        </w:rPr>
        <w:t xml:space="preserve"> </w:t>
      </w:r>
      <w:r w:rsidDel="00000000" w:rsidR="00000000" w:rsidRPr="00000000">
        <w:rPr>
          <w:color w:val="000d18"/>
          <w:sz w:val="2"/>
          <w:szCs w:val="2"/>
          <w:rtl w:val="0"/>
        </w:rPr>
        <w:t xml:space="preserve">R</w:t>
      </w:r>
      <w:r w:rsidDel="00000000" w:rsidR="00000000" w:rsidRPr="00000000">
        <w:rPr>
          <w:color w:val="00140d"/>
          <w:sz w:val="2"/>
          <w:szCs w:val="2"/>
          <w:rtl w:val="0"/>
        </w:rPr>
        <w:t xml:space="preserve">o</w:t>
      </w:r>
      <w:r w:rsidDel="00000000" w:rsidR="00000000" w:rsidRPr="00000000">
        <w:rPr>
          <w:color w:val="001200"/>
          <w:sz w:val="2"/>
          <w:szCs w:val="2"/>
          <w:rtl w:val="0"/>
        </w:rPr>
        <w:t xml:space="preserve">n</w:t>
      </w:r>
      <w:r w:rsidDel="00000000" w:rsidR="00000000" w:rsidRPr="00000000">
        <w:rPr>
          <w:color w:val="002800"/>
          <w:sz w:val="2"/>
          <w:szCs w:val="2"/>
          <w:rtl w:val="0"/>
        </w:rPr>
        <w:t xml:space="preserve">a</w:t>
      </w:r>
      <w:r w:rsidDel="00000000" w:rsidR="00000000" w:rsidRPr="00000000">
        <w:rPr>
          <w:color w:val="004107"/>
          <w:sz w:val="2"/>
          <w:szCs w:val="2"/>
          <w:rtl w:val="0"/>
        </w:rPr>
        <w:t xml:space="preserve">l</w:t>
      </w:r>
      <w:r w:rsidDel="00000000" w:rsidR="00000000" w:rsidRPr="00000000">
        <w:rPr>
          <w:color w:val="004700"/>
          <w:sz w:val="2"/>
          <w:szCs w:val="2"/>
          <w:rtl w:val="0"/>
        </w:rPr>
        <w:t xml:space="preserve">d</w:t>
      </w:r>
      <w:r w:rsidDel="00000000" w:rsidR="00000000" w:rsidRPr="00000000">
        <w:rPr>
          <w:color w:val="004f00"/>
          <w:sz w:val="2"/>
          <w:szCs w:val="2"/>
          <w:rtl w:val="0"/>
        </w:rPr>
        <w:t xml:space="preserve">o</w:t>
      </w:r>
      <w:r w:rsidDel="00000000" w:rsidR="00000000" w:rsidRPr="00000000">
        <w:rPr>
          <w:color w:val="07791a"/>
          <w:sz w:val="2"/>
          <w:szCs w:val="2"/>
          <w:rtl w:val="0"/>
        </w:rPr>
        <w:t xml:space="preserve"> </w:t>
      </w:r>
      <w:r w:rsidDel="00000000" w:rsidR="00000000" w:rsidRPr="00000000">
        <w:rPr>
          <w:color w:val="4dc561"/>
          <w:sz w:val="2"/>
          <w:szCs w:val="2"/>
          <w:rtl w:val="0"/>
        </w:rPr>
        <w:t xml:space="preserve">i</w:t>
      </w:r>
      <w:r w:rsidDel="00000000" w:rsidR="00000000" w:rsidRPr="00000000">
        <w:rPr>
          <w:color w:val="89ff9a"/>
          <w:sz w:val="2"/>
          <w:szCs w:val="2"/>
          <w:rtl w:val="0"/>
        </w:rPr>
        <w:t xml:space="preserve">s</w:t>
      </w:r>
      <w:r w:rsidDel="00000000" w:rsidR="00000000" w:rsidRPr="00000000">
        <w:rPr>
          <w:color w:val="3ad823"/>
          <w:sz w:val="2"/>
          <w:szCs w:val="2"/>
          <w:rtl w:val="0"/>
        </w:rPr>
        <w:t xml:space="preserve"> a Portuguese football player he was born on Feb</w:t>
      </w:r>
      <w:r w:rsidDel="00000000" w:rsidR="00000000" w:rsidRPr="00000000">
        <w:rPr>
          <w:color w:val="313131"/>
          <w:sz w:val="2"/>
          <w:szCs w:val="2"/>
          <w:rtl w:val="0"/>
        </w:rPr>
        <w:t xml:space="preserve">r</w:t>
      </w:r>
      <w:r w:rsidDel="00000000" w:rsidR="00000000" w:rsidRPr="00000000">
        <w:rPr>
          <w:color w:val="242424"/>
          <w:sz w:val="2"/>
          <w:szCs w:val="2"/>
          <w:rtl w:val="0"/>
        </w:rPr>
        <w:t xml:space="preserve">u</w:t>
      </w:r>
      <w:r w:rsidDel="00000000" w:rsidR="00000000" w:rsidRPr="00000000">
        <w:rPr>
          <w:color w:val="111111"/>
          <w:sz w:val="2"/>
          <w:szCs w:val="2"/>
          <w:rtl w:val="0"/>
        </w:rPr>
        <w:t xml:space="preserve">a</w:t>
      </w:r>
      <w:r w:rsidDel="00000000" w:rsidR="00000000" w:rsidRPr="00000000">
        <w:rPr>
          <w:color w:val="000000"/>
          <w:sz w:val="2"/>
          <w:szCs w:val="2"/>
          <w:rtl w:val="0"/>
        </w:rPr>
        <w:t xml:space="preserve">ry 5t</w:t>
      </w:r>
      <w:r w:rsidDel="00000000" w:rsidR="00000000" w:rsidRPr="00000000">
        <w:rPr>
          <w:color w:val="080808"/>
          <w:sz w:val="2"/>
          <w:szCs w:val="2"/>
          <w:rtl w:val="0"/>
        </w:rPr>
        <w:t xml:space="preserve">h 1985 in Santo Antonio his father's name is Jose Dinis </w:t>
      </w:r>
      <w:r w:rsidDel="00000000" w:rsidR="00000000" w:rsidRPr="00000000">
        <w:rPr>
          <w:color w:val="001708"/>
          <w:sz w:val="2"/>
          <w:szCs w:val="2"/>
          <w:rtl w:val="0"/>
        </w:rPr>
        <w:t xml:space="preserve">Aveiro a</w:t>
      </w:r>
      <w:r w:rsidDel="00000000" w:rsidR="00000000" w:rsidRPr="00000000">
        <w:rPr>
          <w:color w:val="568273"/>
          <w:sz w:val="2"/>
          <w:szCs w:val="2"/>
          <w:rtl w:val="0"/>
        </w:rPr>
        <w:t xml:space="preserve">nd his m</w:t>
      </w:r>
      <w:r w:rsidDel="00000000" w:rsidR="00000000" w:rsidRPr="00000000">
        <w:rPr>
          <w:color w:val="94c0b1"/>
          <w:sz w:val="2"/>
          <w:szCs w:val="2"/>
          <w:rtl w:val="0"/>
        </w:rPr>
        <w:t xml:space="preserve">other's </w:t>
      </w:r>
      <w:r w:rsidDel="00000000" w:rsidR="00000000" w:rsidRPr="00000000">
        <w:rPr>
          <w:color w:val="93bfb0"/>
          <w:sz w:val="2"/>
          <w:szCs w:val="2"/>
          <w:rtl w:val="0"/>
        </w:rPr>
        <w:t xml:space="preserve">n</w:t>
      </w:r>
      <w:r w:rsidDel="00000000" w:rsidR="00000000" w:rsidRPr="00000000">
        <w:rPr>
          <w:color w:val="96c2b3"/>
          <w:sz w:val="2"/>
          <w:szCs w:val="2"/>
          <w:rtl w:val="0"/>
        </w:rPr>
        <w:t xml:space="preserve">a</w:t>
      </w:r>
      <w:r w:rsidDel="00000000" w:rsidR="00000000" w:rsidRPr="00000000">
        <w:rPr>
          <w:color w:val="9bc7b8"/>
          <w:sz w:val="2"/>
          <w:szCs w:val="2"/>
          <w:rtl w:val="0"/>
        </w:rPr>
        <w:t xml:space="preserve">m</w:t>
      </w:r>
      <w:r w:rsidDel="00000000" w:rsidR="00000000" w:rsidRPr="00000000">
        <w:rPr>
          <w:color w:val="a2cebf"/>
          <w:sz w:val="2"/>
          <w:szCs w:val="2"/>
          <w:rtl w:val="0"/>
        </w:rPr>
        <w:t xml:space="preserve">e</w:t>
      </w:r>
      <w:r w:rsidDel="00000000" w:rsidR="00000000" w:rsidRPr="00000000">
        <w:rPr>
          <w:color w:val="aad6c7"/>
          <w:sz w:val="2"/>
          <w:szCs w:val="2"/>
          <w:rtl w:val="0"/>
        </w:rPr>
        <w:t xml:space="preserve"> </w:t>
      </w:r>
      <w:r w:rsidDel="00000000" w:rsidR="00000000" w:rsidRPr="00000000">
        <w:rPr>
          <w:color w:val="b1ddce"/>
          <w:sz w:val="2"/>
          <w:szCs w:val="2"/>
          <w:rtl w:val="0"/>
        </w:rPr>
        <w:t xml:space="preserve">i</w:t>
      </w:r>
      <w:r w:rsidDel="00000000" w:rsidR="00000000" w:rsidRPr="00000000">
        <w:rPr>
          <w:color w:val="b6e2d3"/>
          <w:sz w:val="2"/>
          <w:szCs w:val="2"/>
          <w:rtl w:val="0"/>
        </w:rPr>
        <w:t xml:space="preserve">s</w:t>
      </w:r>
      <w:r w:rsidDel="00000000" w:rsidR="00000000" w:rsidRPr="00000000">
        <w:rPr>
          <w:color w:val="b9e5d6"/>
          <w:sz w:val="2"/>
          <w:szCs w:val="2"/>
          <w:rtl w:val="0"/>
        </w:rPr>
        <w:t xml:space="preserve"> </w:t>
      </w:r>
      <w:r w:rsidDel="00000000" w:rsidR="00000000" w:rsidRPr="00000000">
        <w:rPr>
          <w:color w:val="7ba798"/>
          <w:sz w:val="2"/>
          <w:szCs w:val="2"/>
          <w:rtl w:val="0"/>
        </w:rPr>
        <w:t xml:space="preserve">Maria Do</w:t>
      </w:r>
      <w:r w:rsidDel="00000000" w:rsidR="00000000" w:rsidRPr="00000000">
        <w:rPr>
          <w:color w:val="a6d2c3"/>
          <w:sz w:val="2"/>
          <w:szCs w:val="2"/>
          <w:rtl w:val="0"/>
        </w:rPr>
        <w:t xml:space="preserve">lores do</w:t>
      </w:r>
      <w:r w:rsidDel="00000000" w:rsidR="00000000" w:rsidRPr="00000000">
        <w:rPr>
          <w:color w:val="a9d5c6"/>
          <w:sz w:val="2"/>
          <w:szCs w:val="2"/>
          <w:rtl w:val="0"/>
        </w:rPr>
        <w:t xml:space="preserve">s Santos</w:t>
      </w:r>
      <w:r w:rsidDel="00000000" w:rsidR="00000000" w:rsidRPr="00000000">
        <w:rPr>
          <w:color w:val="94c0b1"/>
          <w:sz w:val="2"/>
          <w:szCs w:val="2"/>
          <w:rtl w:val="0"/>
        </w:rPr>
        <w:t xml:space="preserve"> Aveiro,</w:t>
      </w:r>
      <w:r w:rsidDel="00000000" w:rsidR="00000000" w:rsidRPr="00000000">
        <w:rPr>
          <w:color w:val="81ad9e"/>
          <w:sz w:val="2"/>
          <w:szCs w:val="2"/>
          <w:rtl w:val="0"/>
        </w:rPr>
        <w:t xml:space="preserve"> his fat</w:t>
      </w:r>
      <w:r w:rsidDel="00000000" w:rsidR="00000000" w:rsidRPr="00000000">
        <w:rPr>
          <w:color w:val="3f6b5c"/>
          <w:sz w:val="2"/>
          <w:szCs w:val="2"/>
          <w:rtl w:val="0"/>
        </w:rPr>
        <w:t xml:space="preserve">her was </w:t>
      </w:r>
      <w:r w:rsidDel="00000000" w:rsidR="00000000" w:rsidRPr="00000000">
        <w:rPr>
          <w:color w:val="080808"/>
          <w:sz w:val="2"/>
          <w:szCs w:val="2"/>
          <w:rtl w:val="0"/>
        </w:rPr>
        <w:t xml:space="preserve">a gardener with the municipality and his mother worked a</w:t>
      </w:r>
      <w:r w:rsidDel="00000000" w:rsidR="00000000" w:rsidRPr="00000000">
        <w:rPr>
          <w:color w:val="000000"/>
          <w:sz w:val="2"/>
          <w:szCs w:val="2"/>
          <w:rtl w:val="0"/>
        </w:rPr>
        <w:t xml:space="preserve">s </w:t>
      </w:r>
      <w:r w:rsidDel="00000000" w:rsidR="00000000" w:rsidRPr="00000000">
        <w:rPr>
          <w:color w:val="050505"/>
          <w:sz w:val="2"/>
          <w:szCs w:val="2"/>
          <w:rtl w:val="0"/>
        </w:rPr>
        <w:t xml:space="preserve">a</w:t>
      </w:r>
      <w:r w:rsidDel="00000000" w:rsidR="00000000" w:rsidRPr="00000000">
        <w:rPr>
          <w:color w:val="161616"/>
          <w:sz w:val="2"/>
          <w:szCs w:val="2"/>
          <w:rtl w:val="0"/>
        </w:rPr>
        <w:t xml:space="preserve"> </w:t>
      </w:r>
      <w:r w:rsidDel="00000000" w:rsidR="00000000" w:rsidRPr="00000000">
        <w:rPr>
          <w:color w:val="1d1d1d"/>
          <w:sz w:val="2"/>
          <w:szCs w:val="2"/>
          <w:rtl w:val="0"/>
        </w:rPr>
        <w:t xml:space="preserve">c</w:t>
      </w:r>
      <w:r w:rsidDel="00000000" w:rsidR="00000000" w:rsidRPr="00000000">
        <w:rPr>
          <w:color w:val="1c1c1c"/>
          <w:sz w:val="2"/>
          <w:szCs w:val="2"/>
          <w:rtl w:val="0"/>
        </w:rPr>
        <w:t xml:space="preserve">o</w:t>
      </w:r>
      <w:r w:rsidDel="00000000" w:rsidR="00000000" w:rsidRPr="00000000">
        <w:rPr>
          <w:color w:val="141414"/>
          <w:sz w:val="2"/>
          <w:szCs w:val="2"/>
          <w:rtl w:val="0"/>
        </w:rPr>
        <w:t xml:space="preserve">o</w:t>
      </w:r>
      <w:r w:rsidDel="00000000" w:rsidR="00000000" w:rsidRPr="00000000">
        <w:rPr>
          <w:color w:val="0e0e0e"/>
          <w:sz w:val="2"/>
          <w:szCs w:val="2"/>
          <w:rtl w:val="0"/>
        </w:rPr>
        <w:t xml:space="preserve">k</w:t>
      </w:r>
      <w:r w:rsidDel="00000000" w:rsidR="00000000" w:rsidRPr="00000000">
        <w:rPr>
          <w:color w:val="1e1e1e"/>
          <w:sz w:val="2"/>
          <w:szCs w:val="2"/>
          <w:rtl w:val="0"/>
        </w:rPr>
        <w:t xml:space="preserve">.</w:t>
      </w:r>
      <w:r w:rsidDel="00000000" w:rsidR="00000000" w:rsidRPr="00000000">
        <w:rPr>
          <w:color w:val="000000"/>
          <w:sz w:val="2"/>
          <w:szCs w:val="2"/>
          <w:rtl w:val="0"/>
        </w:rPr>
        <w:t xml:space="preserve">Ro</w:t>
      </w:r>
      <w:r w:rsidDel="00000000" w:rsidR="00000000" w:rsidRPr="00000000">
        <w:rPr>
          <w:color w:val="515151"/>
          <w:sz w:val="2"/>
          <w:szCs w:val="2"/>
          <w:rtl w:val="0"/>
        </w:rPr>
        <w:t xml:space="preserve">n</w:t>
      </w:r>
      <w:r w:rsidDel="00000000" w:rsidR="00000000" w:rsidRPr="00000000">
        <w:rPr>
          <w:color w:val="cfcfcf"/>
          <w:sz w:val="2"/>
          <w:szCs w:val="2"/>
          <w:rtl w:val="0"/>
        </w:rPr>
        <w:t xml:space="preserve">a</w:t>
      </w:r>
      <w:r w:rsidDel="00000000" w:rsidR="00000000" w:rsidRPr="00000000">
        <w:rPr>
          <w:color w:val="ffffff"/>
          <w:sz w:val="2"/>
          <w:szCs w:val="2"/>
          <w:rtl w:val="0"/>
        </w:rPr>
        <w:t xml:space="preserve">ldo</w:t>
      </w:r>
      <w:r w:rsidDel="00000000" w:rsidR="00000000" w:rsidRPr="00000000">
        <w:rPr>
          <w:color w:val="f8f8f8"/>
          <w:sz w:val="2"/>
          <w:szCs w:val="2"/>
          <w:rtl w:val="0"/>
        </w:rPr>
        <w:t xml:space="preserve"> was expelled from</w:t>
      </w:r>
      <w:r w:rsidDel="00000000" w:rsidR="00000000" w:rsidRPr="00000000">
        <w:rPr>
          <w:sz w:val="16"/>
          <w:szCs w:val="16"/>
          <w:rtl w:val="0"/>
        </w:rPr>
        <w:br w:type="textWrapping"/>
      </w:r>
      <w:r w:rsidDel="00000000" w:rsidR="00000000" w:rsidRPr="00000000">
        <w:rPr>
          <w:color w:val="f8f8f8"/>
          <w:sz w:val="2"/>
          <w:szCs w:val="2"/>
          <w:rtl w:val="0"/>
        </w:rPr>
        <w:t xml:space="preserve"> school after assaulting his teacher by﻿Cristiano Ronaldo is a Portuguese football playe</w:t>
      </w:r>
      <w:r w:rsidDel="00000000" w:rsidR="00000000" w:rsidRPr="00000000">
        <w:rPr>
          <w:color w:val="ffffff"/>
          <w:sz w:val="2"/>
          <w:szCs w:val="2"/>
          <w:rtl w:val="0"/>
        </w:rPr>
        <w:t xml:space="preserve">r</w:t>
      </w:r>
      <w:r w:rsidDel="00000000" w:rsidR="00000000" w:rsidRPr="00000000">
        <w:rPr>
          <w:color w:val="dadada"/>
          <w:sz w:val="2"/>
          <w:szCs w:val="2"/>
          <w:rtl w:val="0"/>
        </w:rPr>
        <w:t xml:space="preserve"> </w:t>
      </w:r>
      <w:r w:rsidDel="00000000" w:rsidR="00000000" w:rsidRPr="00000000">
        <w:rPr>
          <w:color w:val="ffffff"/>
          <w:sz w:val="2"/>
          <w:szCs w:val="2"/>
          <w:rtl w:val="0"/>
        </w:rPr>
        <w:t xml:space="preserve">he</w:t>
      </w:r>
      <w:r w:rsidDel="00000000" w:rsidR="00000000" w:rsidRPr="00000000">
        <w:rPr>
          <w:color w:val="ebebeb"/>
          <w:sz w:val="2"/>
          <w:szCs w:val="2"/>
          <w:rtl w:val="0"/>
        </w:rPr>
        <w:t xml:space="preserve"> </w:t>
      </w:r>
      <w:r w:rsidDel="00000000" w:rsidR="00000000" w:rsidRPr="00000000">
        <w:rPr>
          <w:color w:val="303030"/>
          <w:sz w:val="2"/>
          <w:szCs w:val="2"/>
          <w:rtl w:val="0"/>
        </w:rPr>
        <w:t xml:space="preserve">w</w:t>
      </w:r>
      <w:r w:rsidDel="00000000" w:rsidR="00000000" w:rsidRPr="00000000">
        <w:rPr>
          <w:color w:val="000000"/>
          <w:sz w:val="2"/>
          <w:szCs w:val="2"/>
          <w:rtl w:val="0"/>
        </w:rPr>
        <w:t xml:space="preserve">a</w:t>
      </w:r>
      <w:r w:rsidDel="00000000" w:rsidR="00000000" w:rsidRPr="00000000">
        <w:rPr>
          <w:color w:val="282828"/>
          <w:sz w:val="2"/>
          <w:szCs w:val="2"/>
          <w:rtl w:val="0"/>
        </w:rPr>
        <w:t xml:space="preserve">s</w:t>
      </w:r>
      <w:r w:rsidDel="00000000" w:rsidR="00000000" w:rsidRPr="00000000">
        <w:rPr>
          <w:color w:val="080808"/>
          <w:sz w:val="2"/>
          <w:szCs w:val="2"/>
          <w:rtl w:val="0"/>
        </w:rPr>
        <w:t xml:space="preserve"> born on Februar</w:t>
      </w:r>
      <w:r w:rsidDel="00000000" w:rsidR="00000000" w:rsidRPr="00000000">
        <w:rPr>
          <w:color w:val="160041"/>
          <w:sz w:val="2"/>
          <w:szCs w:val="2"/>
          <w:rtl w:val="0"/>
        </w:rPr>
        <w:t xml:space="preserve">y</w:t>
      </w:r>
      <w:r w:rsidDel="00000000" w:rsidR="00000000" w:rsidRPr="00000000">
        <w:rPr>
          <w:color w:val="15003d"/>
          <w:sz w:val="2"/>
          <w:szCs w:val="2"/>
          <w:rtl w:val="0"/>
        </w:rPr>
        <w:t xml:space="preserve"> </w:t>
      </w:r>
      <w:r w:rsidDel="00000000" w:rsidR="00000000" w:rsidRPr="00000000">
        <w:rPr>
          <w:color w:val="12003a"/>
          <w:sz w:val="2"/>
          <w:szCs w:val="2"/>
          <w:rtl w:val="0"/>
        </w:rPr>
        <w:t xml:space="preserve">5</w:t>
      </w:r>
      <w:r w:rsidDel="00000000" w:rsidR="00000000" w:rsidRPr="00000000">
        <w:rPr>
          <w:color w:val="0c0034"/>
          <w:sz w:val="2"/>
          <w:szCs w:val="2"/>
          <w:rtl w:val="0"/>
        </w:rPr>
        <w:t xml:space="preserve">t</w:t>
      </w:r>
      <w:r w:rsidDel="00000000" w:rsidR="00000000" w:rsidRPr="00000000">
        <w:rPr>
          <w:color w:val="07022b"/>
          <w:sz w:val="2"/>
          <w:szCs w:val="2"/>
          <w:rtl w:val="0"/>
        </w:rPr>
        <w:t xml:space="preserve">h</w:t>
      </w:r>
      <w:r w:rsidDel="00000000" w:rsidR="00000000" w:rsidRPr="00000000">
        <w:rPr>
          <w:color w:val="000723"/>
          <w:sz w:val="2"/>
          <w:szCs w:val="2"/>
          <w:rtl w:val="0"/>
        </w:rPr>
        <w:t xml:space="preserve"> </w:t>
      </w:r>
      <w:r w:rsidDel="00000000" w:rsidR="00000000" w:rsidRPr="00000000">
        <w:rPr>
          <w:color w:val="000d18"/>
          <w:sz w:val="2"/>
          <w:szCs w:val="2"/>
          <w:rtl w:val="0"/>
        </w:rPr>
        <w:t xml:space="preserve">1</w:t>
      </w:r>
      <w:r w:rsidDel="00000000" w:rsidR="00000000" w:rsidRPr="00000000">
        <w:rPr>
          <w:color w:val="00140d"/>
          <w:sz w:val="2"/>
          <w:szCs w:val="2"/>
          <w:rtl w:val="0"/>
        </w:rPr>
        <w:t xml:space="preserve">9</w:t>
      </w:r>
      <w:r w:rsidDel="00000000" w:rsidR="00000000" w:rsidRPr="00000000">
        <w:rPr>
          <w:color w:val="001801"/>
          <w:sz w:val="2"/>
          <w:szCs w:val="2"/>
          <w:rtl w:val="0"/>
        </w:rPr>
        <w:t xml:space="preserve">8</w:t>
      </w:r>
      <w:r w:rsidDel="00000000" w:rsidR="00000000" w:rsidRPr="00000000">
        <w:rPr>
          <w:color w:val="001e00"/>
          <w:sz w:val="2"/>
          <w:szCs w:val="2"/>
          <w:rtl w:val="0"/>
        </w:rPr>
        <w:t xml:space="preserve">5</w:t>
      </w:r>
      <w:r w:rsidDel="00000000" w:rsidR="00000000" w:rsidRPr="00000000">
        <w:rPr>
          <w:color w:val="002700"/>
          <w:sz w:val="2"/>
          <w:szCs w:val="2"/>
          <w:rtl w:val="0"/>
        </w:rPr>
        <w:t xml:space="preserve"> </w:t>
      </w:r>
      <w:r w:rsidDel="00000000" w:rsidR="00000000" w:rsidRPr="00000000">
        <w:rPr>
          <w:color w:val="003700"/>
          <w:sz w:val="2"/>
          <w:szCs w:val="2"/>
          <w:rtl w:val="0"/>
        </w:rPr>
        <w:t xml:space="preserve">i</w:t>
      </w:r>
      <w:r w:rsidDel="00000000" w:rsidR="00000000" w:rsidRPr="00000000">
        <w:rPr>
          <w:color w:val="005300"/>
          <w:sz w:val="2"/>
          <w:szCs w:val="2"/>
          <w:rtl w:val="0"/>
        </w:rPr>
        <w:t xml:space="preserve">n</w:t>
      </w:r>
      <w:r w:rsidDel="00000000" w:rsidR="00000000" w:rsidRPr="00000000">
        <w:rPr>
          <w:color w:val="047617"/>
          <w:sz w:val="2"/>
          <w:szCs w:val="2"/>
          <w:rtl w:val="0"/>
        </w:rPr>
        <w:t xml:space="preserve"> </w:t>
      </w:r>
      <w:r w:rsidDel="00000000" w:rsidR="00000000" w:rsidRPr="00000000">
        <w:rPr>
          <w:color w:val="1d9531"/>
          <w:sz w:val="2"/>
          <w:szCs w:val="2"/>
          <w:rtl w:val="0"/>
        </w:rPr>
        <w:t xml:space="preserve">S</w:t>
      </w:r>
      <w:r w:rsidDel="00000000" w:rsidR="00000000" w:rsidRPr="00000000">
        <w:rPr>
          <w:color w:val="2faa40"/>
          <w:sz w:val="2"/>
          <w:szCs w:val="2"/>
          <w:rtl w:val="0"/>
        </w:rPr>
        <w:t xml:space="preserve">a</w:t>
      </w:r>
      <w:r w:rsidDel="00000000" w:rsidR="00000000" w:rsidRPr="00000000">
        <w:rPr>
          <w:color w:val="3ad823"/>
          <w:sz w:val="2"/>
          <w:szCs w:val="2"/>
          <w:rtl w:val="0"/>
        </w:rPr>
        <w:t xml:space="preserve">nto Antonio his father's name is Jose Di</w:t>
      </w:r>
      <w:r w:rsidDel="00000000" w:rsidR="00000000" w:rsidRPr="00000000">
        <w:rPr>
          <w:color w:val="0fad00"/>
          <w:sz w:val="2"/>
          <w:szCs w:val="2"/>
          <w:rtl w:val="0"/>
        </w:rPr>
        <w:t xml:space="preserve">n</w:t>
      </w:r>
      <w:r w:rsidDel="00000000" w:rsidR="00000000" w:rsidRPr="00000000">
        <w:rPr>
          <w:color w:val="21bf0a"/>
          <w:sz w:val="2"/>
          <w:szCs w:val="2"/>
          <w:rtl w:val="0"/>
        </w:rPr>
        <w:t xml:space="preserve">i</w:t>
      </w:r>
      <w:r w:rsidDel="00000000" w:rsidR="00000000" w:rsidRPr="00000000">
        <w:rPr>
          <w:color w:val="3ad823"/>
          <w:sz w:val="2"/>
          <w:szCs w:val="2"/>
          <w:rtl w:val="0"/>
        </w:rPr>
        <w:t xml:space="preserve">s</w:t>
      </w:r>
      <w:r w:rsidDel="00000000" w:rsidR="00000000" w:rsidRPr="00000000">
        <w:rPr>
          <w:color w:val="49e732"/>
          <w:sz w:val="2"/>
          <w:szCs w:val="2"/>
          <w:rtl w:val="0"/>
        </w:rPr>
        <w:t xml:space="preserve"> </w:t>
      </w:r>
      <w:r w:rsidDel="00000000" w:rsidR="00000000" w:rsidRPr="00000000">
        <w:rPr>
          <w:color w:val="46e42f"/>
          <w:sz w:val="2"/>
          <w:szCs w:val="2"/>
          <w:rtl w:val="0"/>
        </w:rPr>
        <w:t xml:space="preserve">A</w:t>
      </w:r>
      <w:r w:rsidDel="00000000" w:rsidR="00000000" w:rsidRPr="00000000">
        <w:rPr>
          <w:color w:val="2fcd18"/>
          <w:sz w:val="2"/>
          <w:szCs w:val="2"/>
          <w:rtl w:val="0"/>
        </w:rPr>
        <w:t xml:space="preserve">v</w:t>
      </w:r>
      <w:r w:rsidDel="00000000" w:rsidR="00000000" w:rsidRPr="00000000">
        <w:rPr>
          <w:color w:val="11af00"/>
          <w:sz w:val="2"/>
          <w:szCs w:val="2"/>
          <w:rtl w:val="0"/>
        </w:rPr>
        <w:t xml:space="preserve">e</w:t>
      </w:r>
      <w:r w:rsidDel="00000000" w:rsidR="00000000" w:rsidRPr="00000000">
        <w:rPr>
          <w:color w:val="009b00"/>
          <w:sz w:val="2"/>
          <w:szCs w:val="2"/>
          <w:rtl w:val="0"/>
        </w:rPr>
        <w:t xml:space="preserve">i</w:t>
      </w:r>
      <w:r w:rsidDel="00000000" w:rsidR="00000000" w:rsidRPr="00000000">
        <w:rPr>
          <w:color w:val="080808"/>
          <w:sz w:val="2"/>
          <w:szCs w:val="2"/>
          <w:rtl w:val="0"/>
        </w:rPr>
        <w:t xml:space="preserve">ro and his mother's name is Maria Dolore</w:t>
      </w:r>
      <w:r w:rsidDel="00000000" w:rsidR="00000000" w:rsidRPr="00000000">
        <w:rPr>
          <w:color w:val="000000"/>
          <w:sz w:val="2"/>
          <w:szCs w:val="2"/>
          <w:rtl w:val="0"/>
        </w:rPr>
        <w:t xml:space="preserve">s d</w:t>
      </w:r>
      <w:r w:rsidDel="00000000" w:rsidR="00000000" w:rsidRPr="00000000">
        <w:rPr>
          <w:color w:val="050505"/>
          <w:sz w:val="2"/>
          <w:szCs w:val="2"/>
          <w:rtl w:val="0"/>
        </w:rPr>
        <w:t xml:space="preserve">o</w:t>
      </w:r>
      <w:r w:rsidDel="00000000" w:rsidR="00000000" w:rsidRPr="00000000">
        <w:rPr>
          <w:color w:val="0b0b0b"/>
          <w:sz w:val="2"/>
          <w:szCs w:val="2"/>
          <w:rtl w:val="0"/>
        </w:rPr>
        <w:t xml:space="preserve">s</w:t>
      </w:r>
      <w:r w:rsidDel="00000000" w:rsidR="00000000" w:rsidRPr="00000000">
        <w:rPr>
          <w:color w:val="101010"/>
          <w:sz w:val="2"/>
          <w:szCs w:val="2"/>
          <w:rtl w:val="0"/>
        </w:rPr>
        <w:t xml:space="preserve"> </w:t>
      </w:r>
      <w:r w:rsidDel="00000000" w:rsidR="00000000" w:rsidRPr="00000000">
        <w:rPr>
          <w:color w:val="141414"/>
          <w:sz w:val="2"/>
          <w:szCs w:val="2"/>
          <w:rtl w:val="0"/>
        </w:rPr>
        <w:t xml:space="preserve">S</w:t>
      </w:r>
      <w:r w:rsidDel="00000000" w:rsidR="00000000" w:rsidRPr="00000000">
        <w:rPr>
          <w:color w:val="161616"/>
          <w:sz w:val="2"/>
          <w:szCs w:val="2"/>
          <w:rtl w:val="0"/>
        </w:rPr>
        <w:t xml:space="preserve">a</w:t>
      </w:r>
      <w:r w:rsidDel="00000000" w:rsidR="00000000" w:rsidRPr="00000000">
        <w:rPr>
          <w:color w:val="2e2e2e"/>
          <w:sz w:val="2"/>
          <w:szCs w:val="2"/>
          <w:rtl w:val="0"/>
        </w:rPr>
        <w:t xml:space="preserve">n</w:t>
      </w:r>
      <w:r w:rsidDel="00000000" w:rsidR="00000000" w:rsidRPr="00000000">
        <w:rPr>
          <w:color w:val="272727"/>
          <w:sz w:val="2"/>
          <w:szCs w:val="2"/>
          <w:rtl w:val="0"/>
        </w:rPr>
        <w:t xml:space="preserve">t</w:t>
      </w:r>
      <w:r w:rsidDel="00000000" w:rsidR="00000000" w:rsidRPr="00000000">
        <w:rPr>
          <w:color w:val="1a1a1a"/>
          <w:sz w:val="2"/>
          <w:szCs w:val="2"/>
          <w:rtl w:val="0"/>
        </w:rPr>
        <w:t xml:space="preserve">o</w:t>
      </w:r>
      <w:r w:rsidDel="00000000" w:rsidR="00000000" w:rsidRPr="00000000">
        <w:rPr>
          <w:color w:val="0a0a0a"/>
          <w:sz w:val="2"/>
          <w:szCs w:val="2"/>
          <w:rtl w:val="0"/>
        </w:rPr>
        <w:t xml:space="preserve">s</w:t>
      </w:r>
      <w:r w:rsidDel="00000000" w:rsidR="00000000" w:rsidRPr="00000000">
        <w:rPr>
          <w:color w:val="000000"/>
          <w:sz w:val="2"/>
          <w:szCs w:val="2"/>
          <w:rtl w:val="0"/>
        </w:rPr>
        <w:t xml:space="preserve"> Aveiro,</w:t>
      </w:r>
      <w:r w:rsidDel="00000000" w:rsidR="00000000" w:rsidRPr="00000000">
        <w:rPr>
          <w:color w:val="060606"/>
          <w:sz w:val="2"/>
          <w:szCs w:val="2"/>
          <w:rtl w:val="0"/>
        </w:rPr>
        <w:t xml:space="preserve"> </w:t>
      </w:r>
      <w:r w:rsidDel="00000000" w:rsidR="00000000" w:rsidRPr="00000000">
        <w:rPr>
          <w:color w:val="181818"/>
          <w:sz w:val="2"/>
          <w:szCs w:val="2"/>
          <w:rtl w:val="0"/>
        </w:rPr>
        <w:t xml:space="preserve">h</w:t>
      </w:r>
      <w:r w:rsidDel="00000000" w:rsidR="00000000" w:rsidRPr="00000000">
        <w:rPr>
          <w:color w:val="252525"/>
          <w:sz w:val="2"/>
          <w:szCs w:val="2"/>
          <w:rtl w:val="0"/>
        </w:rPr>
        <w:t xml:space="preserve">i</w:t>
      </w:r>
      <w:r w:rsidDel="00000000" w:rsidR="00000000" w:rsidRPr="00000000">
        <w:rPr>
          <w:color w:val="2d2d2d"/>
          <w:sz w:val="2"/>
          <w:szCs w:val="2"/>
          <w:rtl w:val="0"/>
        </w:rPr>
        <w:t xml:space="preserve">s</w:t>
      </w:r>
      <w:r w:rsidDel="00000000" w:rsidR="00000000" w:rsidRPr="00000000">
        <w:rPr>
          <w:color w:val="739f90"/>
          <w:sz w:val="2"/>
          <w:szCs w:val="2"/>
          <w:rtl w:val="0"/>
        </w:rPr>
        <w:t xml:space="preserve"> father </w:t>
      </w:r>
      <w:r w:rsidDel="00000000" w:rsidR="00000000" w:rsidRPr="00000000">
        <w:rPr>
          <w:color w:val="9fcbbc"/>
          <w:sz w:val="2"/>
          <w:szCs w:val="2"/>
          <w:rtl w:val="0"/>
        </w:rPr>
        <w:t xml:space="preserve">was a gardener with the municipality and his mother worked as a cook.Ron</w:t>
      </w:r>
      <w:r w:rsidDel="00000000" w:rsidR="00000000" w:rsidRPr="00000000">
        <w:rPr>
          <w:color w:val="6e6e6e"/>
          <w:sz w:val="2"/>
          <w:szCs w:val="2"/>
          <w:rtl w:val="0"/>
        </w:rPr>
        <w:t xml:space="preserve">a</w:t>
      </w:r>
      <w:r w:rsidDel="00000000" w:rsidR="00000000" w:rsidRPr="00000000">
        <w:rPr>
          <w:color w:val="6a6a6a"/>
          <w:sz w:val="2"/>
          <w:szCs w:val="2"/>
          <w:rtl w:val="0"/>
        </w:rPr>
        <w:t xml:space="preserve">l</w:t>
      </w:r>
      <w:r w:rsidDel="00000000" w:rsidR="00000000" w:rsidRPr="00000000">
        <w:rPr>
          <w:color w:val="626262"/>
          <w:sz w:val="2"/>
          <w:szCs w:val="2"/>
          <w:rtl w:val="0"/>
        </w:rPr>
        <w:t xml:space="preserve">d</w:t>
      </w:r>
      <w:r w:rsidDel="00000000" w:rsidR="00000000" w:rsidRPr="00000000">
        <w:rPr>
          <w:color w:val="575757"/>
          <w:sz w:val="2"/>
          <w:szCs w:val="2"/>
          <w:rtl w:val="0"/>
        </w:rPr>
        <w:t xml:space="preserve">o</w:t>
      </w:r>
      <w:r w:rsidDel="00000000" w:rsidR="00000000" w:rsidRPr="00000000">
        <w:rPr>
          <w:color w:val="4c4c4c"/>
          <w:sz w:val="2"/>
          <w:szCs w:val="2"/>
          <w:rtl w:val="0"/>
        </w:rPr>
        <w:t xml:space="preserve"> </w:t>
      </w:r>
      <w:r w:rsidDel="00000000" w:rsidR="00000000" w:rsidRPr="00000000">
        <w:rPr>
          <w:color w:val="414141"/>
          <w:sz w:val="2"/>
          <w:szCs w:val="2"/>
          <w:rtl w:val="0"/>
        </w:rPr>
        <w:t xml:space="preserve">w</w:t>
      </w:r>
      <w:r w:rsidDel="00000000" w:rsidR="00000000" w:rsidRPr="00000000">
        <w:rPr>
          <w:color w:val="393939"/>
          <w:sz w:val="2"/>
          <w:szCs w:val="2"/>
          <w:rtl w:val="0"/>
        </w:rPr>
        <w:t xml:space="preserve">a</w:t>
      </w:r>
      <w:r w:rsidDel="00000000" w:rsidR="00000000" w:rsidRPr="00000000">
        <w:rPr>
          <w:color w:val="343434"/>
          <w:sz w:val="2"/>
          <w:szCs w:val="2"/>
          <w:rtl w:val="0"/>
        </w:rPr>
        <w:t xml:space="preserve">s</w:t>
      </w:r>
      <w:r w:rsidDel="00000000" w:rsidR="00000000" w:rsidRPr="00000000">
        <w:rPr>
          <w:color w:val="2e2e2e"/>
          <w:sz w:val="2"/>
          <w:szCs w:val="2"/>
          <w:rtl w:val="0"/>
        </w:rPr>
        <w:t xml:space="preserve"> </w:t>
      </w:r>
      <w:r w:rsidDel="00000000" w:rsidR="00000000" w:rsidRPr="00000000">
        <w:rPr>
          <w:color w:val="272727"/>
          <w:sz w:val="2"/>
          <w:szCs w:val="2"/>
          <w:rtl w:val="0"/>
        </w:rPr>
        <w:t xml:space="preserve">e</w:t>
      </w:r>
      <w:r w:rsidDel="00000000" w:rsidR="00000000" w:rsidRPr="00000000">
        <w:rPr>
          <w:color w:val="1a1a1a"/>
          <w:sz w:val="2"/>
          <w:szCs w:val="2"/>
          <w:rtl w:val="0"/>
        </w:rPr>
        <w:t xml:space="preserve">x</w:t>
      </w:r>
      <w:r w:rsidDel="00000000" w:rsidR="00000000" w:rsidRPr="00000000">
        <w:rPr>
          <w:color w:val="080808"/>
          <w:sz w:val="2"/>
          <w:szCs w:val="2"/>
          <w:rtl w:val="0"/>
        </w:rPr>
        <w:t xml:space="preserve">p</w:t>
      </w:r>
      <w:r w:rsidDel="00000000" w:rsidR="00000000" w:rsidRPr="00000000">
        <w:rPr>
          <w:color w:val="000000"/>
          <w:sz w:val="2"/>
          <w:szCs w:val="2"/>
          <w:rtl w:val="0"/>
        </w:rPr>
        <w:t xml:space="preserve">elled fr</w:t>
      </w:r>
      <w:r w:rsidDel="00000000" w:rsidR="00000000" w:rsidRPr="00000000">
        <w:rPr>
          <w:color w:val="090909"/>
          <w:sz w:val="2"/>
          <w:szCs w:val="2"/>
          <w:rtl w:val="0"/>
        </w:rPr>
        <w:t xml:space="preserve">o</w:t>
      </w:r>
      <w:r w:rsidDel="00000000" w:rsidR="00000000" w:rsidRPr="00000000">
        <w:rPr>
          <w:color w:val="101010"/>
          <w:sz w:val="2"/>
          <w:szCs w:val="2"/>
          <w:rtl w:val="0"/>
        </w:rPr>
        <w:t xml:space="preserve">m</w:t>
      </w:r>
      <w:r w:rsidDel="00000000" w:rsidR="00000000" w:rsidRPr="00000000">
        <w:rPr>
          <w:color w:val="161616"/>
          <w:sz w:val="2"/>
          <w:szCs w:val="2"/>
          <w:rtl w:val="0"/>
        </w:rPr>
        <w:t xml:space="preserve"> </w:t>
      </w:r>
      <w:r w:rsidDel="00000000" w:rsidR="00000000" w:rsidRPr="00000000">
        <w:rPr>
          <w:color w:val="191919"/>
          <w:sz w:val="2"/>
          <w:szCs w:val="2"/>
          <w:rtl w:val="0"/>
        </w:rPr>
        <w:t xml:space="preserve">s</w:t>
      </w:r>
      <w:r w:rsidDel="00000000" w:rsidR="00000000" w:rsidRPr="00000000">
        <w:rPr>
          <w:color w:val="080808"/>
          <w:sz w:val="2"/>
          <w:szCs w:val="2"/>
          <w:rtl w:val="0"/>
        </w:rPr>
        <w:t xml:space="preserve">c</w:t>
      </w:r>
      <w:r w:rsidDel="00000000" w:rsidR="00000000" w:rsidRPr="00000000">
        <w:rPr>
          <w:color w:val="050505"/>
          <w:sz w:val="2"/>
          <w:szCs w:val="2"/>
          <w:rtl w:val="0"/>
        </w:rPr>
        <w:t xml:space="preserve">h</w:t>
      </w:r>
      <w:r w:rsidDel="00000000" w:rsidR="00000000" w:rsidRPr="00000000">
        <w:rPr>
          <w:color w:val="000000"/>
          <w:sz w:val="2"/>
          <w:szCs w:val="2"/>
          <w:rtl w:val="0"/>
        </w:rPr>
        <w:t xml:space="preserve">ool af</w:t>
      </w:r>
      <w:r w:rsidDel="00000000" w:rsidR="00000000" w:rsidRPr="00000000">
        <w:rPr>
          <w:color w:val="080808"/>
          <w:sz w:val="2"/>
          <w:szCs w:val="2"/>
          <w:rtl w:val="0"/>
        </w:rPr>
        <w:t xml:space="preserve">ter assaulting his teacher by th</w:t>
      </w:r>
      <w:r w:rsidDel="00000000" w:rsidR="00000000" w:rsidRPr="00000000">
        <w:rPr>
          <w:color w:val="000000"/>
          <w:sz w:val="2"/>
          <w:szCs w:val="2"/>
          <w:rtl w:val="0"/>
        </w:rPr>
        <w:t xml:space="preserve">row</w:t>
      </w:r>
      <w:r w:rsidDel="00000000" w:rsidR="00000000" w:rsidRPr="00000000">
        <w:rPr>
          <w:color w:val="0a0a0a"/>
          <w:sz w:val="2"/>
          <w:szCs w:val="2"/>
          <w:rtl w:val="0"/>
        </w:rPr>
        <w:t xml:space="preserve">i</w:t>
      </w:r>
      <w:r w:rsidDel="00000000" w:rsidR="00000000" w:rsidRPr="00000000">
        <w:rPr>
          <w:color w:val="4f4f4f"/>
          <w:sz w:val="2"/>
          <w:szCs w:val="2"/>
          <w:rtl w:val="0"/>
        </w:rPr>
        <w:t xml:space="preserve">n</w:t>
      </w:r>
      <w:r w:rsidDel="00000000" w:rsidR="00000000" w:rsidRPr="00000000">
        <w:rPr>
          <w:color w:val="ababab"/>
          <w:sz w:val="2"/>
          <w:szCs w:val="2"/>
          <w:rtl w:val="0"/>
        </w:rPr>
        <w:t xml:space="preserve">g</w:t>
      </w:r>
      <w:r w:rsidDel="00000000" w:rsidR="00000000" w:rsidRPr="00000000">
        <w:rPr>
          <w:color w:val="ffffff"/>
          <w:sz w:val="2"/>
          <w:szCs w:val="2"/>
          <w:rtl w:val="0"/>
        </w:rPr>
        <w:t xml:space="preserve"> u</w:t>
      </w:r>
      <w:r w:rsidDel="00000000" w:rsidR="00000000" w:rsidRPr="00000000">
        <w:rPr>
          <w:color w:val="e7e7e7"/>
          <w:sz w:val="2"/>
          <w:szCs w:val="2"/>
          <w:rtl w:val="0"/>
        </w:rPr>
        <w:t xml:space="preserve">p</w:t>
      </w:r>
      <w:r w:rsidDel="00000000" w:rsidR="00000000" w:rsidRPr="00000000">
        <w:rPr>
          <w:color w:val="e0e0e0"/>
          <w:sz w:val="2"/>
          <w:szCs w:val="2"/>
          <w:rtl w:val="0"/>
        </w:rPr>
        <w:t xml:space="preserve"> </w:t>
      </w:r>
      <w:r w:rsidDel="00000000" w:rsidR="00000000" w:rsidRPr="00000000">
        <w:rPr>
          <w:color w:val="d6d6d6"/>
          <w:sz w:val="2"/>
          <w:szCs w:val="2"/>
          <w:rtl w:val="0"/>
        </w:rPr>
        <w:t xml:space="preserve">a</w:t>
      </w:r>
      <w:r w:rsidDel="00000000" w:rsidR="00000000" w:rsidRPr="00000000">
        <w:rPr>
          <w:color w:val="d1d1d1"/>
          <w:sz w:val="2"/>
          <w:szCs w:val="2"/>
          <w:rtl w:val="0"/>
        </w:rPr>
        <w:t xml:space="preserve"> </w:t>
      </w:r>
      <w:r w:rsidDel="00000000" w:rsidR="00000000" w:rsidRPr="00000000">
        <w:rPr>
          <w:color w:val="d5d5d5"/>
          <w:sz w:val="2"/>
          <w:szCs w:val="2"/>
          <w:rtl w:val="0"/>
        </w:rPr>
        <w:t xml:space="preserve">c</w:t>
      </w:r>
      <w:r w:rsidDel="00000000" w:rsidR="00000000" w:rsidRPr="00000000">
        <w:rPr>
          <w:color w:val="e1e1e1"/>
          <w:sz w:val="2"/>
          <w:szCs w:val="2"/>
          <w:rtl w:val="0"/>
        </w:rPr>
        <w:t xml:space="preserve">h</w:t>
      </w:r>
      <w:r w:rsidDel="00000000" w:rsidR="00000000" w:rsidRPr="00000000">
        <w:rPr>
          <w:color w:val="f1f1f1"/>
          <w:sz w:val="2"/>
          <w:szCs w:val="2"/>
          <w:rtl w:val="0"/>
        </w:rPr>
        <w:t xml:space="preserve">a</w:t>
      </w:r>
      <w:r w:rsidDel="00000000" w:rsidR="00000000" w:rsidRPr="00000000">
        <w:rPr>
          <w:color w:val="fbfbfb"/>
          <w:sz w:val="2"/>
          <w:szCs w:val="2"/>
          <w:rtl w:val="0"/>
        </w:rPr>
        <w:t xml:space="preserve">i</w:t>
      </w:r>
      <w:r w:rsidDel="00000000" w:rsidR="00000000" w:rsidRPr="00000000">
        <w:rPr>
          <w:color w:val="f8f8f8"/>
          <w:sz w:val="2"/>
          <w:szCs w:val="2"/>
          <w:rtl w:val="0"/>
        </w:rPr>
        <w:t xml:space="preserve">r at him h</w:t>
      </w:r>
      <w:r w:rsidDel="00000000" w:rsidR="00000000" w:rsidRPr="00000000">
        <w:rPr>
          <w:sz w:val="16"/>
          <w:szCs w:val="16"/>
          <w:rtl w:val="0"/>
        </w:rPr>
        <w:br w:type="textWrapping"/>
      </w:r>
      <w:r w:rsidDel="00000000" w:rsidR="00000000" w:rsidRPr="00000000">
        <w:rPr>
          <w:color w:val="f8f8f8"/>
          <w:sz w:val="2"/>
          <w:szCs w:val="2"/>
          <w:rtl w:val="0"/>
        </w:rPr>
        <w:t xml:space="preserve">e had always been a keen footballer and by the time he was 14 years old he decided to co</w:t>
      </w:r>
      <w:r w:rsidDel="00000000" w:rsidR="00000000" w:rsidRPr="00000000">
        <w:rPr>
          <w:color w:val="ffffff"/>
          <w:sz w:val="2"/>
          <w:szCs w:val="2"/>
          <w:rtl w:val="0"/>
        </w:rPr>
        <w:t xml:space="preserve">n</w:t>
      </w:r>
      <w:r w:rsidDel="00000000" w:rsidR="00000000" w:rsidRPr="00000000">
        <w:rPr>
          <w:color w:val="dedede"/>
          <w:sz w:val="2"/>
          <w:szCs w:val="2"/>
          <w:rtl w:val="0"/>
        </w:rPr>
        <w:t xml:space="preserve">c</w:t>
      </w:r>
      <w:r w:rsidDel="00000000" w:rsidR="00000000" w:rsidRPr="00000000">
        <w:rPr>
          <w:color w:val="fbfbfb"/>
          <w:sz w:val="2"/>
          <w:szCs w:val="2"/>
          <w:rtl w:val="0"/>
        </w:rPr>
        <w:t xml:space="preserve">e</w:t>
      </w:r>
      <w:r w:rsidDel="00000000" w:rsidR="00000000" w:rsidRPr="00000000">
        <w:rPr>
          <w:color w:val="ffffff"/>
          <w:sz w:val="2"/>
          <w:szCs w:val="2"/>
          <w:rtl w:val="0"/>
        </w:rPr>
        <w:t xml:space="preserve">n</w:t>
      </w:r>
      <w:r w:rsidDel="00000000" w:rsidR="00000000" w:rsidRPr="00000000">
        <w:rPr>
          <w:color w:val="d4d4d4"/>
          <w:sz w:val="2"/>
          <w:szCs w:val="2"/>
          <w:rtl w:val="0"/>
        </w:rPr>
        <w:t xml:space="preserve">t</w:t>
      </w:r>
      <w:r w:rsidDel="00000000" w:rsidR="00000000" w:rsidRPr="00000000">
        <w:rPr>
          <w:color w:val="2d2d2d"/>
          <w:sz w:val="2"/>
          <w:szCs w:val="2"/>
          <w:rtl w:val="0"/>
        </w:rPr>
        <w:t xml:space="preserve">r</w:t>
      </w:r>
      <w:r w:rsidDel="00000000" w:rsidR="00000000" w:rsidRPr="00000000">
        <w:rPr>
          <w:color w:val="000000"/>
          <w:sz w:val="2"/>
          <w:szCs w:val="2"/>
          <w:rtl w:val="0"/>
        </w:rPr>
        <w:t xml:space="preserve">a</w:t>
      </w:r>
      <w:r w:rsidDel="00000000" w:rsidR="00000000" w:rsidRPr="00000000">
        <w:rPr>
          <w:color w:val="252525"/>
          <w:sz w:val="2"/>
          <w:szCs w:val="2"/>
          <w:rtl w:val="0"/>
        </w:rPr>
        <w:t xml:space="preserve">t</w:t>
      </w:r>
      <w:r w:rsidDel="00000000" w:rsidR="00000000" w:rsidRPr="00000000">
        <w:rPr>
          <w:color w:val="080808"/>
          <w:sz w:val="2"/>
          <w:szCs w:val="2"/>
          <w:rtl w:val="0"/>
        </w:rPr>
        <w:t xml:space="preserve">e on becoming a </w:t>
      </w:r>
      <w:r w:rsidDel="00000000" w:rsidR="00000000" w:rsidRPr="00000000">
        <w:rPr>
          <w:color w:val="160041"/>
          <w:sz w:val="2"/>
          <w:szCs w:val="2"/>
          <w:rtl w:val="0"/>
        </w:rPr>
        <w:t xml:space="preserve">p</w:t>
      </w:r>
      <w:r w:rsidDel="00000000" w:rsidR="00000000" w:rsidRPr="00000000">
        <w:rPr>
          <w:color w:val="15003d"/>
          <w:sz w:val="2"/>
          <w:szCs w:val="2"/>
          <w:rtl w:val="0"/>
        </w:rPr>
        <w:t xml:space="preserve">r</w:t>
      </w:r>
      <w:r w:rsidDel="00000000" w:rsidR="00000000" w:rsidRPr="00000000">
        <w:rPr>
          <w:color w:val="12003a"/>
          <w:sz w:val="2"/>
          <w:szCs w:val="2"/>
          <w:rtl w:val="0"/>
        </w:rPr>
        <w:t xml:space="preserve">o</w:t>
      </w:r>
      <w:r w:rsidDel="00000000" w:rsidR="00000000" w:rsidRPr="00000000">
        <w:rPr>
          <w:color w:val="0c0034"/>
          <w:sz w:val="2"/>
          <w:szCs w:val="2"/>
          <w:rtl w:val="0"/>
        </w:rPr>
        <w:t xml:space="preserve">f</w:t>
      </w:r>
      <w:r w:rsidDel="00000000" w:rsidR="00000000" w:rsidRPr="00000000">
        <w:rPr>
          <w:color w:val="07022b"/>
          <w:sz w:val="2"/>
          <w:szCs w:val="2"/>
          <w:rtl w:val="0"/>
        </w:rPr>
        <w:t xml:space="preserve">e</w:t>
      </w:r>
      <w:r w:rsidDel="00000000" w:rsidR="00000000" w:rsidRPr="00000000">
        <w:rPr>
          <w:color w:val="000723"/>
          <w:sz w:val="2"/>
          <w:szCs w:val="2"/>
          <w:rtl w:val="0"/>
        </w:rPr>
        <w:t xml:space="preserve">s</w:t>
      </w:r>
      <w:r w:rsidDel="00000000" w:rsidR="00000000" w:rsidRPr="00000000">
        <w:rPr>
          <w:color w:val="000d18"/>
          <w:sz w:val="2"/>
          <w:szCs w:val="2"/>
          <w:rtl w:val="0"/>
        </w:rPr>
        <w:t xml:space="preserve">s</w:t>
      </w:r>
      <w:r w:rsidDel="00000000" w:rsidR="00000000" w:rsidRPr="00000000">
        <w:rPr>
          <w:color w:val="00140d"/>
          <w:sz w:val="2"/>
          <w:szCs w:val="2"/>
          <w:rtl w:val="0"/>
        </w:rPr>
        <w:t xml:space="preserve">i</w:t>
      </w:r>
      <w:r w:rsidDel="00000000" w:rsidR="00000000" w:rsidRPr="00000000">
        <w:rPr>
          <w:color w:val="001b04"/>
          <w:sz w:val="2"/>
          <w:szCs w:val="2"/>
          <w:rtl w:val="0"/>
        </w:rPr>
        <w:t xml:space="preserve">o</w:t>
      </w:r>
      <w:r w:rsidDel="00000000" w:rsidR="00000000" w:rsidRPr="00000000">
        <w:rPr>
          <w:color w:val="002200"/>
          <w:sz w:val="2"/>
          <w:szCs w:val="2"/>
          <w:rtl w:val="0"/>
        </w:rPr>
        <w:t xml:space="preserve">n</w:t>
      </w:r>
      <w:r w:rsidDel="00000000" w:rsidR="00000000" w:rsidRPr="00000000">
        <w:rPr>
          <w:color w:val="002a00"/>
          <w:sz w:val="2"/>
          <w:szCs w:val="2"/>
          <w:rtl w:val="0"/>
        </w:rPr>
        <w:t xml:space="preserve">a</w:t>
      </w:r>
      <w:r w:rsidDel="00000000" w:rsidR="00000000" w:rsidRPr="00000000">
        <w:rPr>
          <w:color w:val="003b00"/>
          <w:sz w:val="2"/>
          <w:szCs w:val="2"/>
          <w:rtl w:val="0"/>
        </w:rPr>
        <w:t xml:space="preserve">l</w:t>
      </w:r>
      <w:r w:rsidDel="00000000" w:rsidR="00000000" w:rsidRPr="00000000">
        <w:rPr>
          <w:color w:val="005601"/>
          <w:sz w:val="2"/>
          <w:szCs w:val="2"/>
          <w:rtl w:val="0"/>
        </w:rPr>
        <w:t xml:space="preserve"> </w:t>
      </w:r>
      <w:r w:rsidDel="00000000" w:rsidR="00000000" w:rsidRPr="00000000">
        <w:rPr>
          <w:color w:val="07791a"/>
          <w:sz w:val="2"/>
          <w:szCs w:val="2"/>
          <w:rtl w:val="0"/>
        </w:rPr>
        <w:t xml:space="preserve">f</w:t>
      </w:r>
      <w:r w:rsidDel="00000000" w:rsidR="00000000" w:rsidRPr="00000000">
        <w:rPr>
          <w:color w:val="219935"/>
          <w:sz w:val="2"/>
          <w:szCs w:val="2"/>
          <w:rtl w:val="0"/>
        </w:rPr>
        <w:t xml:space="preserve">o</w:t>
      </w:r>
      <w:r w:rsidDel="00000000" w:rsidR="00000000" w:rsidRPr="00000000">
        <w:rPr>
          <w:color w:val="32ad43"/>
          <w:sz w:val="2"/>
          <w:szCs w:val="2"/>
          <w:rtl w:val="0"/>
        </w:rPr>
        <w:t xml:space="preserve">o</w:t>
      </w:r>
      <w:r w:rsidDel="00000000" w:rsidR="00000000" w:rsidRPr="00000000">
        <w:rPr>
          <w:color w:val="3ad823"/>
          <w:sz w:val="2"/>
          <w:szCs w:val="2"/>
          <w:rtl w:val="0"/>
        </w:rPr>
        <w:t xml:space="preserve">tballer In 1995 Cristiano Ronaldo joined</w:t>
      </w:r>
      <w:r w:rsidDel="00000000" w:rsidR="00000000" w:rsidRPr="00000000">
        <w:rPr>
          <w:color w:val="11af00"/>
          <w:sz w:val="2"/>
          <w:szCs w:val="2"/>
          <w:rtl w:val="0"/>
        </w:rPr>
        <w:t xml:space="preserve"> </w:t>
      </w:r>
      <w:r w:rsidDel="00000000" w:rsidR="00000000" w:rsidRPr="00000000">
        <w:rPr>
          <w:color w:val="22c00b"/>
          <w:sz w:val="2"/>
          <w:szCs w:val="2"/>
          <w:rtl w:val="0"/>
        </w:rPr>
        <w:t xml:space="preserve">t</w:t>
      </w:r>
      <w:r w:rsidDel="00000000" w:rsidR="00000000" w:rsidRPr="00000000">
        <w:rPr>
          <w:color w:val="39d722"/>
          <w:sz w:val="2"/>
          <w:szCs w:val="2"/>
          <w:rtl w:val="0"/>
        </w:rPr>
        <w:t xml:space="preserve">h</w:t>
      </w:r>
      <w:r w:rsidDel="00000000" w:rsidR="00000000" w:rsidRPr="00000000">
        <w:rPr>
          <w:color w:val="47e530"/>
          <w:sz w:val="2"/>
          <w:szCs w:val="2"/>
          <w:rtl w:val="0"/>
        </w:rPr>
        <w:t xml:space="preserve">e</w:t>
      </w:r>
      <w:r w:rsidDel="00000000" w:rsidR="00000000" w:rsidRPr="00000000">
        <w:rPr>
          <w:color w:val="42e02b"/>
          <w:sz w:val="2"/>
          <w:szCs w:val="2"/>
          <w:rtl w:val="0"/>
        </w:rPr>
        <w:t xml:space="preserve"> </w:t>
      </w:r>
      <w:r w:rsidDel="00000000" w:rsidR="00000000" w:rsidRPr="00000000">
        <w:rPr>
          <w:color w:val="29c712"/>
          <w:sz w:val="2"/>
          <w:szCs w:val="2"/>
          <w:rtl w:val="0"/>
        </w:rPr>
        <w:t xml:space="preserve">c</w:t>
      </w:r>
      <w:r w:rsidDel="00000000" w:rsidR="00000000" w:rsidRPr="00000000">
        <w:rPr>
          <w:color w:val="0aa800"/>
          <w:sz w:val="2"/>
          <w:szCs w:val="2"/>
          <w:rtl w:val="0"/>
        </w:rPr>
        <w:t xml:space="preserve">l</w:t>
      </w:r>
      <w:r w:rsidDel="00000000" w:rsidR="00000000" w:rsidRPr="00000000">
        <w:rPr>
          <w:color w:val="009300"/>
          <w:sz w:val="2"/>
          <w:szCs w:val="2"/>
          <w:rtl w:val="0"/>
        </w:rPr>
        <w:t xml:space="preserve">u</w:t>
      </w:r>
      <w:r w:rsidDel="00000000" w:rsidR="00000000" w:rsidRPr="00000000">
        <w:rPr>
          <w:color w:val="080808"/>
          <w:sz w:val="2"/>
          <w:szCs w:val="2"/>
          <w:rtl w:val="0"/>
        </w:rPr>
        <w:t xml:space="preserve">b Nacional located in his hometown of Ma</w:t>
      </w:r>
      <w:r w:rsidDel="00000000" w:rsidR="00000000" w:rsidRPr="00000000">
        <w:rPr>
          <w:color w:val="0e0e0e"/>
          <w:sz w:val="2"/>
          <w:szCs w:val="2"/>
          <w:rtl w:val="0"/>
        </w:rPr>
        <w:t xml:space="preserve">d</w:t>
      </w:r>
      <w:r w:rsidDel="00000000" w:rsidR="00000000" w:rsidRPr="00000000">
        <w:rPr>
          <w:color w:val="0d0d0d"/>
          <w:sz w:val="2"/>
          <w:szCs w:val="2"/>
          <w:rtl w:val="0"/>
        </w:rPr>
        <w:t xml:space="preserve">e</w:t>
      </w:r>
      <w:r w:rsidDel="00000000" w:rsidR="00000000" w:rsidRPr="00000000">
        <w:rPr>
          <w:color w:val="0b0b0b"/>
          <w:sz w:val="2"/>
          <w:szCs w:val="2"/>
          <w:rtl w:val="0"/>
        </w:rPr>
        <w:t xml:space="preserve">i</w:t>
      </w:r>
      <w:r w:rsidDel="00000000" w:rsidR="00000000" w:rsidRPr="00000000">
        <w:rPr>
          <w:color w:val="080808"/>
          <w:sz w:val="2"/>
          <w:szCs w:val="2"/>
          <w:rtl w:val="0"/>
        </w:rPr>
        <w:t xml:space="preserve">r</w:t>
      </w:r>
      <w:r w:rsidDel="00000000" w:rsidR="00000000" w:rsidRPr="00000000">
        <w:rPr>
          <w:color w:val="060606"/>
          <w:sz w:val="2"/>
          <w:szCs w:val="2"/>
          <w:rtl w:val="0"/>
        </w:rPr>
        <w:t xml:space="preserve">a</w:t>
      </w:r>
      <w:r w:rsidDel="00000000" w:rsidR="00000000" w:rsidRPr="00000000">
        <w:rPr>
          <w:color w:val="030303"/>
          <w:sz w:val="2"/>
          <w:szCs w:val="2"/>
          <w:rtl w:val="0"/>
        </w:rPr>
        <w:t xml:space="preserve"> </w:t>
      </w:r>
      <w:r w:rsidDel="00000000" w:rsidR="00000000" w:rsidRPr="00000000">
        <w:rPr>
          <w:color w:val="010101"/>
          <w:sz w:val="2"/>
          <w:szCs w:val="2"/>
          <w:rtl w:val="0"/>
        </w:rPr>
        <w:t xml:space="preserve">l</w:t>
      </w:r>
      <w:r w:rsidDel="00000000" w:rsidR="00000000" w:rsidRPr="00000000">
        <w:rPr>
          <w:color w:val="000000"/>
          <w:sz w:val="2"/>
          <w:szCs w:val="2"/>
          <w:rtl w:val="0"/>
        </w:rPr>
        <w:t xml:space="preserve">ater </w:t>
      </w:r>
      <w:r w:rsidDel="00000000" w:rsidR="00000000" w:rsidRPr="00000000">
        <w:rPr>
          <w:color w:val="010101"/>
          <w:sz w:val="2"/>
          <w:szCs w:val="2"/>
          <w:rtl w:val="0"/>
        </w:rPr>
        <w:t xml:space="preserve">h</w:t>
      </w:r>
      <w:r w:rsidDel="00000000" w:rsidR="00000000" w:rsidRPr="00000000">
        <w:rPr>
          <w:color w:val="070707"/>
          <w:sz w:val="2"/>
          <w:szCs w:val="2"/>
          <w:rtl w:val="0"/>
        </w:rPr>
        <w:t xml:space="preserve">e</w:t>
      </w:r>
      <w:r w:rsidDel="00000000" w:rsidR="00000000" w:rsidRPr="00000000">
        <w:rPr>
          <w:color w:val="0b0b0b"/>
          <w:sz w:val="2"/>
          <w:szCs w:val="2"/>
          <w:rtl w:val="0"/>
        </w:rPr>
        <w:t xml:space="preserve"> </w:t>
      </w:r>
      <w:r w:rsidDel="00000000" w:rsidR="00000000" w:rsidRPr="00000000">
        <w:rPr>
          <w:color w:val="0d0d0d"/>
          <w:sz w:val="2"/>
          <w:szCs w:val="2"/>
          <w:rtl w:val="0"/>
        </w:rPr>
        <w:t xml:space="preserve">j</w:t>
      </w:r>
      <w:r w:rsidDel="00000000" w:rsidR="00000000" w:rsidRPr="00000000">
        <w:rPr>
          <w:color w:val="3c3c3c"/>
          <w:sz w:val="2"/>
          <w:szCs w:val="2"/>
          <w:rtl w:val="0"/>
        </w:rPr>
        <w:t xml:space="preserve">o</w:t>
      </w:r>
      <w:r w:rsidDel="00000000" w:rsidR="00000000" w:rsidRPr="00000000">
        <w:rPr>
          <w:color w:val="434343"/>
          <w:sz w:val="2"/>
          <w:szCs w:val="2"/>
          <w:rtl w:val="0"/>
        </w:rPr>
        <w:t xml:space="preserve">i</w:t>
      </w:r>
      <w:r w:rsidDel="00000000" w:rsidR="00000000" w:rsidRPr="00000000">
        <w:rPr>
          <w:color w:val="4f4f4f"/>
          <w:sz w:val="2"/>
          <w:szCs w:val="2"/>
          <w:rtl w:val="0"/>
        </w:rPr>
        <w:t xml:space="preserve">n</w:t>
      </w:r>
      <w:r w:rsidDel="00000000" w:rsidR="00000000" w:rsidRPr="00000000">
        <w:rPr>
          <w:color w:val="5f5f5f"/>
          <w:sz w:val="2"/>
          <w:szCs w:val="2"/>
          <w:rtl w:val="0"/>
        </w:rPr>
        <w:t xml:space="preserve">e</w:t>
      </w:r>
      <w:r w:rsidDel="00000000" w:rsidR="00000000" w:rsidRPr="00000000">
        <w:rPr>
          <w:color w:val="707070"/>
          <w:sz w:val="2"/>
          <w:szCs w:val="2"/>
          <w:rtl w:val="0"/>
        </w:rPr>
        <w:t xml:space="preserve">d</w:t>
      </w:r>
      <w:r w:rsidDel="00000000" w:rsidR="00000000" w:rsidRPr="00000000">
        <w:rPr>
          <w:color w:val="808080"/>
          <w:sz w:val="2"/>
          <w:szCs w:val="2"/>
          <w:rtl w:val="0"/>
        </w:rPr>
        <w:t xml:space="preserve"> </w:t>
      </w:r>
      <w:r w:rsidDel="00000000" w:rsidR="00000000" w:rsidRPr="00000000">
        <w:rPr>
          <w:color w:val="8c8c8c"/>
          <w:sz w:val="2"/>
          <w:szCs w:val="2"/>
          <w:rtl w:val="0"/>
        </w:rPr>
        <w:t xml:space="preserve">o</w:t>
      </w:r>
      <w:r w:rsidDel="00000000" w:rsidR="00000000" w:rsidRPr="00000000">
        <w:rPr>
          <w:color w:val="939393"/>
          <w:sz w:val="2"/>
          <w:szCs w:val="2"/>
          <w:rtl w:val="0"/>
        </w:rPr>
        <w:t xml:space="preserve">n</w:t>
      </w:r>
      <w:r w:rsidDel="00000000" w:rsidR="00000000" w:rsidRPr="00000000">
        <w:rPr>
          <w:color w:val="84b0a1"/>
          <w:sz w:val="2"/>
          <w:szCs w:val="2"/>
          <w:rtl w:val="0"/>
        </w:rPr>
        <w:t xml:space="preserve">e of the</w:t>
      </w:r>
      <w:r w:rsidDel="00000000" w:rsidR="00000000" w:rsidRPr="00000000">
        <w:rPr>
          <w:color w:val="9fcbbc"/>
          <w:sz w:val="2"/>
          <w:szCs w:val="2"/>
          <w:rtl w:val="0"/>
        </w:rPr>
        <w:t xml:space="preserve"> biggest clubs in Portugal namely Sporting CP after clearing a trial Dur</w:t>
      </w:r>
      <w:r w:rsidDel="00000000" w:rsidR="00000000" w:rsidRPr="00000000">
        <w:rPr>
          <w:color w:val="c1c1c1"/>
          <w:sz w:val="2"/>
          <w:szCs w:val="2"/>
          <w:rtl w:val="0"/>
        </w:rPr>
        <w:t xml:space="preserve">i</w:t>
      </w:r>
      <w:r w:rsidDel="00000000" w:rsidR="00000000" w:rsidRPr="00000000">
        <w:rPr>
          <w:color w:val="bdbdbd"/>
          <w:sz w:val="2"/>
          <w:szCs w:val="2"/>
          <w:rtl w:val="0"/>
        </w:rPr>
        <w:t xml:space="preserve">n</w:t>
      </w:r>
      <w:r w:rsidDel="00000000" w:rsidR="00000000" w:rsidRPr="00000000">
        <w:rPr>
          <w:color w:val="b6b6b6"/>
          <w:sz w:val="2"/>
          <w:szCs w:val="2"/>
          <w:rtl w:val="0"/>
        </w:rPr>
        <w:t xml:space="preserve">g</w:t>
      </w:r>
      <w:r w:rsidDel="00000000" w:rsidR="00000000" w:rsidRPr="00000000">
        <w:rPr>
          <w:color w:val="adadad"/>
          <w:sz w:val="2"/>
          <w:szCs w:val="2"/>
          <w:rtl w:val="0"/>
        </w:rPr>
        <w:t xml:space="preserve"> </w:t>
      </w:r>
      <w:r w:rsidDel="00000000" w:rsidR="00000000" w:rsidRPr="00000000">
        <w:rPr>
          <w:color w:val="a3a3a3"/>
          <w:sz w:val="2"/>
          <w:szCs w:val="2"/>
          <w:rtl w:val="0"/>
        </w:rPr>
        <w:t xml:space="preserve">h</w:t>
      </w:r>
      <w:r w:rsidDel="00000000" w:rsidR="00000000" w:rsidRPr="00000000">
        <w:rPr>
          <w:color w:val="9a9a9a"/>
          <w:sz w:val="2"/>
          <w:szCs w:val="2"/>
          <w:rtl w:val="0"/>
        </w:rPr>
        <w:t xml:space="preserve">i</w:t>
      </w:r>
      <w:r w:rsidDel="00000000" w:rsidR="00000000" w:rsidRPr="00000000">
        <w:rPr>
          <w:color w:val="939393"/>
          <w:sz w:val="2"/>
          <w:szCs w:val="2"/>
          <w:rtl w:val="0"/>
        </w:rPr>
        <w:t xml:space="preserve">s</w:t>
      </w:r>
      <w:r w:rsidDel="00000000" w:rsidR="00000000" w:rsidRPr="00000000">
        <w:rPr>
          <w:color w:val="909090"/>
          <w:sz w:val="2"/>
          <w:szCs w:val="2"/>
          <w:rtl w:val="0"/>
        </w:rPr>
        <w:t xml:space="preserve"> </w:t>
      </w:r>
      <w:r w:rsidDel="00000000" w:rsidR="00000000" w:rsidRPr="00000000">
        <w:rPr>
          <w:color w:val="6b6b6b"/>
          <w:sz w:val="2"/>
          <w:szCs w:val="2"/>
          <w:rtl w:val="0"/>
        </w:rPr>
        <w:t xml:space="preserve">t</w:t>
      </w:r>
      <w:r w:rsidDel="00000000" w:rsidR="00000000" w:rsidRPr="00000000">
        <w:rPr>
          <w:color w:val="646464"/>
          <w:sz w:val="2"/>
          <w:szCs w:val="2"/>
          <w:rtl w:val="0"/>
        </w:rPr>
        <w:t xml:space="preserve">i</w:t>
      </w:r>
      <w:r w:rsidDel="00000000" w:rsidR="00000000" w:rsidRPr="00000000">
        <w:rPr>
          <w:color w:val="585858"/>
          <w:sz w:val="2"/>
          <w:szCs w:val="2"/>
          <w:rtl w:val="0"/>
        </w:rPr>
        <w:t xml:space="preserve">m</w:t>
      </w:r>
      <w:r w:rsidDel="00000000" w:rsidR="00000000" w:rsidRPr="00000000">
        <w:rPr>
          <w:color w:val="484848"/>
          <w:sz w:val="2"/>
          <w:szCs w:val="2"/>
          <w:rtl w:val="0"/>
        </w:rPr>
        <w:t xml:space="preserve">e</w:t>
      </w:r>
      <w:r w:rsidDel="00000000" w:rsidR="00000000" w:rsidRPr="00000000">
        <w:rPr>
          <w:color w:val="373737"/>
          <w:sz w:val="2"/>
          <w:szCs w:val="2"/>
          <w:rtl w:val="0"/>
        </w:rPr>
        <w:t xml:space="preserve"> </w:t>
      </w:r>
      <w:r w:rsidDel="00000000" w:rsidR="00000000" w:rsidRPr="00000000">
        <w:rPr>
          <w:color w:val="272727"/>
          <w:sz w:val="2"/>
          <w:szCs w:val="2"/>
          <w:rtl w:val="0"/>
        </w:rPr>
        <w:t xml:space="preserve">a</w:t>
      </w:r>
      <w:r w:rsidDel="00000000" w:rsidR="00000000" w:rsidRPr="00000000">
        <w:rPr>
          <w:color w:val="1a1a1a"/>
          <w:sz w:val="2"/>
          <w:szCs w:val="2"/>
          <w:rtl w:val="0"/>
        </w:rPr>
        <w:t xml:space="preserve">t</w:t>
      </w:r>
      <w:r w:rsidDel="00000000" w:rsidR="00000000" w:rsidRPr="00000000">
        <w:rPr>
          <w:color w:val="141414"/>
          <w:sz w:val="2"/>
          <w:szCs w:val="2"/>
          <w:rtl w:val="0"/>
        </w:rPr>
        <w:t xml:space="preserve"> </w:t>
      </w:r>
      <w:r w:rsidDel="00000000" w:rsidR="00000000" w:rsidRPr="00000000">
        <w:rPr>
          <w:color w:val="090909"/>
          <w:sz w:val="2"/>
          <w:szCs w:val="2"/>
          <w:rtl w:val="0"/>
        </w:rPr>
        <w:t xml:space="preserve">S</w:t>
      </w:r>
      <w:r w:rsidDel="00000000" w:rsidR="00000000" w:rsidRPr="00000000">
        <w:rPr>
          <w:color w:val="070707"/>
          <w:sz w:val="2"/>
          <w:szCs w:val="2"/>
          <w:rtl w:val="0"/>
        </w:rPr>
        <w:t xml:space="preserve">p</w:t>
      </w:r>
      <w:r w:rsidDel="00000000" w:rsidR="00000000" w:rsidRPr="00000000">
        <w:rPr>
          <w:color w:val="030303"/>
          <w:sz w:val="2"/>
          <w:szCs w:val="2"/>
          <w:rtl w:val="0"/>
        </w:rPr>
        <w:t xml:space="preserve">o</w:t>
      </w:r>
      <w:r w:rsidDel="00000000" w:rsidR="00000000" w:rsidRPr="00000000">
        <w:rPr>
          <w:color w:val="000000"/>
          <w:sz w:val="2"/>
          <w:szCs w:val="2"/>
          <w:rtl w:val="0"/>
        </w:rPr>
        <w:t xml:space="preserve">rting</w:t>
      </w:r>
      <w:r w:rsidDel="00000000" w:rsidR="00000000" w:rsidRPr="00000000">
        <w:rPr>
          <w:color w:val="0e0e0e"/>
          <w:sz w:val="2"/>
          <w:szCs w:val="2"/>
          <w:rtl w:val="0"/>
        </w:rPr>
        <w:t xml:space="preserve"> </w:t>
      </w:r>
      <w:r w:rsidDel="00000000" w:rsidR="00000000" w:rsidRPr="00000000">
        <w:rPr>
          <w:color w:val="0d0d0d"/>
          <w:sz w:val="2"/>
          <w:szCs w:val="2"/>
          <w:rtl w:val="0"/>
        </w:rPr>
        <w:t xml:space="preserve">C</w:t>
      </w:r>
      <w:r w:rsidDel="00000000" w:rsidR="00000000" w:rsidRPr="00000000">
        <w:rPr>
          <w:color w:val="0b0b0b"/>
          <w:sz w:val="2"/>
          <w:szCs w:val="2"/>
          <w:rtl w:val="0"/>
        </w:rPr>
        <w:t xml:space="preserve">P</w:t>
      </w:r>
      <w:r w:rsidDel="00000000" w:rsidR="00000000" w:rsidRPr="00000000">
        <w:rPr>
          <w:color w:val="080808"/>
          <w:sz w:val="2"/>
          <w:szCs w:val="2"/>
          <w:rtl w:val="0"/>
        </w:rPr>
        <w:t xml:space="preserve">,</w:t>
      </w:r>
      <w:r w:rsidDel="00000000" w:rsidR="00000000" w:rsidRPr="00000000">
        <w:rPr>
          <w:color w:val="060606"/>
          <w:sz w:val="2"/>
          <w:szCs w:val="2"/>
          <w:rtl w:val="0"/>
        </w:rPr>
        <w:t xml:space="preserve"> </w:t>
      </w:r>
      <w:r w:rsidDel="00000000" w:rsidR="00000000" w:rsidRPr="00000000">
        <w:rPr>
          <w:color w:val="030303"/>
          <w:sz w:val="2"/>
          <w:szCs w:val="2"/>
          <w:rtl w:val="0"/>
        </w:rPr>
        <w:t xml:space="preserve">C</w:t>
      </w:r>
      <w:r w:rsidDel="00000000" w:rsidR="00000000" w:rsidRPr="00000000">
        <w:rPr>
          <w:color w:val="010101"/>
          <w:sz w:val="2"/>
          <w:szCs w:val="2"/>
          <w:rtl w:val="0"/>
        </w:rPr>
        <w:t xml:space="preserve">r</w:t>
      </w:r>
      <w:r w:rsidDel="00000000" w:rsidR="00000000" w:rsidRPr="00000000">
        <w:rPr>
          <w:color w:val="000000"/>
          <w:sz w:val="2"/>
          <w:szCs w:val="2"/>
          <w:rtl w:val="0"/>
        </w:rPr>
        <w:t xml:space="preserve">i</w:t>
      </w:r>
      <w:r w:rsidDel="00000000" w:rsidR="00000000" w:rsidRPr="00000000">
        <w:rPr>
          <w:color w:val="080808"/>
          <w:sz w:val="2"/>
          <w:szCs w:val="2"/>
          <w:rtl w:val="0"/>
        </w:rPr>
        <w:t xml:space="preserve">stiano Ronaldo played for all th</w:t>
      </w:r>
      <w:r w:rsidDel="00000000" w:rsidR="00000000" w:rsidRPr="00000000">
        <w:rPr>
          <w:color w:val="000000"/>
          <w:sz w:val="2"/>
          <w:szCs w:val="2"/>
          <w:rtl w:val="0"/>
        </w:rPr>
        <w:t xml:space="preserve">e l</w:t>
      </w:r>
      <w:r w:rsidDel="00000000" w:rsidR="00000000" w:rsidRPr="00000000">
        <w:rPr>
          <w:color w:val="010101"/>
          <w:sz w:val="2"/>
          <w:szCs w:val="2"/>
          <w:rtl w:val="0"/>
        </w:rPr>
        <w:t xml:space="preserve">e</w:t>
      </w:r>
      <w:r w:rsidDel="00000000" w:rsidR="00000000" w:rsidRPr="00000000">
        <w:rPr>
          <w:color w:val="3a3a3a"/>
          <w:sz w:val="2"/>
          <w:szCs w:val="2"/>
          <w:rtl w:val="0"/>
        </w:rPr>
        <w:t xml:space="preserve">v</w:t>
      </w:r>
      <w:r w:rsidDel="00000000" w:rsidR="00000000" w:rsidRPr="00000000">
        <w:rPr>
          <w:color w:val="888888"/>
          <w:sz w:val="2"/>
          <w:szCs w:val="2"/>
          <w:rtl w:val="0"/>
        </w:rPr>
        <w:t xml:space="preserve">e</w:t>
      </w:r>
      <w:r w:rsidDel="00000000" w:rsidR="00000000" w:rsidRPr="00000000">
        <w:rPr>
          <w:color w:val="d4d4d4"/>
          <w:sz w:val="2"/>
          <w:szCs w:val="2"/>
          <w:rtl w:val="0"/>
        </w:rPr>
        <w:t xml:space="preserve">l</w:t>
      </w:r>
      <w:r w:rsidDel="00000000" w:rsidR="00000000" w:rsidRPr="00000000">
        <w:rPr>
          <w:color w:val="ffffff"/>
          <w:sz w:val="2"/>
          <w:szCs w:val="2"/>
          <w:rtl w:val="0"/>
        </w:rPr>
        <w:t xml:space="preserve">s</w:t>
      </w:r>
      <w:r w:rsidDel="00000000" w:rsidR="00000000" w:rsidRPr="00000000">
        <w:rPr>
          <w:color w:val="f5f5f5"/>
          <w:sz w:val="2"/>
          <w:szCs w:val="2"/>
          <w:rtl w:val="0"/>
        </w:rPr>
        <w:t xml:space="preserve"> </w:t>
      </w:r>
      <w:r w:rsidDel="00000000" w:rsidR="00000000" w:rsidRPr="00000000">
        <w:rPr>
          <w:color w:val="efefef"/>
          <w:sz w:val="2"/>
          <w:szCs w:val="2"/>
          <w:rtl w:val="0"/>
        </w:rPr>
        <w:t xml:space="preserve">h</w:t>
      </w:r>
      <w:r w:rsidDel="00000000" w:rsidR="00000000" w:rsidRPr="00000000">
        <w:rPr>
          <w:color w:val="e7e7e7"/>
          <w:sz w:val="2"/>
          <w:szCs w:val="2"/>
          <w:rtl w:val="0"/>
        </w:rPr>
        <w:t xml:space="preserve">e</w:t>
      </w:r>
      <w:r w:rsidDel="00000000" w:rsidR="00000000" w:rsidRPr="00000000">
        <w:rPr>
          <w:color w:val="e1e1e1"/>
          <w:sz w:val="2"/>
          <w:szCs w:val="2"/>
          <w:rtl w:val="0"/>
        </w:rPr>
        <w:t xml:space="preserve"> </w:t>
      </w:r>
      <w:r w:rsidDel="00000000" w:rsidR="00000000" w:rsidRPr="00000000">
        <w:rPr>
          <w:color w:val="e2e2e2"/>
          <w:sz w:val="2"/>
          <w:szCs w:val="2"/>
          <w:rtl w:val="0"/>
        </w:rPr>
        <w:t xml:space="preserve">p</w:t>
      </w:r>
      <w:r w:rsidDel="00000000" w:rsidR="00000000" w:rsidRPr="00000000">
        <w:rPr>
          <w:color w:val="e9e9e9"/>
          <w:sz w:val="2"/>
          <w:szCs w:val="2"/>
          <w:rtl w:val="0"/>
        </w:rPr>
        <w:t xml:space="preserve">l</w:t>
      </w:r>
      <w:r w:rsidDel="00000000" w:rsidR="00000000" w:rsidRPr="00000000">
        <w:rPr>
          <w:color w:val="f2f2f2"/>
          <w:sz w:val="2"/>
          <w:szCs w:val="2"/>
          <w:rtl w:val="0"/>
        </w:rPr>
        <w:t xml:space="preserve">a</w:t>
      </w:r>
      <w:r w:rsidDel="00000000" w:rsidR="00000000" w:rsidRPr="00000000">
        <w:rPr>
          <w:color w:val="f8f8f8"/>
          <w:sz w:val="2"/>
          <w:szCs w:val="2"/>
          <w:rtl w:val="0"/>
        </w:rPr>
        <w:t xml:space="preserve">yed in a lo</w:t>
      </w:r>
      <w:r w:rsidDel="00000000" w:rsidR="00000000" w:rsidRPr="00000000">
        <w:rPr>
          <w:sz w:val="16"/>
          <w:szCs w:val="16"/>
          <w:rtl w:val="0"/>
        </w:rPr>
        <w:br w:type="textWrapping"/>
      </w:r>
      <w:r w:rsidDel="00000000" w:rsidR="00000000" w:rsidRPr="00000000">
        <w:rPr>
          <w:color w:val="f8f8f8"/>
          <w:sz w:val="2"/>
          <w:szCs w:val="2"/>
          <w:rtl w:val="0"/>
        </w:rPr>
        <w:t xml:space="preserve">ofa Champions League against Manchester United in 2003, the manager of the English club </w:t>
      </w:r>
      <w:r w:rsidDel="00000000" w:rsidR="00000000" w:rsidRPr="00000000">
        <w:rPr>
          <w:color w:val="fbfbfb"/>
          <w:sz w:val="2"/>
          <w:szCs w:val="2"/>
          <w:rtl w:val="0"/>
        </w:rPr>
        <w:t xml:space="preserve">S</w:t>
      </w:r>
      <w:r w:rsidDel="00000000" w:rsidR="00000000" w:rsidRPr="00000000">
        <w:rPr>
          <w:color w:val="e6e6e6"/>
          <w:sz w:val="2"/>
          <w:szCs w:val="2"/>
          <w:rtl w:val="0"/>
        </w:rPr>
        <w:t xml:space="preserve">i</w:t>
      </w:r>
      <w:r w:rsidDel="00000000" w:rsidR="00000000" w:rsidRPr="00000000">
        <w:rPr>
          <w:color w:val="f5f5f5"/>
          <w:sz w:val="2"/>
          <w:szCs w:val="2"/>
          <w:rtl w:val="0"/>
        </w:rPr>
        <w:t xml:space="preserve">r</w:t>
      </w:r>
      <w:r w:rsidDel="00000000" w:rsidR="00000000" w:rsidRPr="00000000">
        <w:rPr>
          <w:color w:val="ffffff"/>
          <w:sz w:val="2"/>
          <w:szCs w:val="2"/>
          <w:rtl w:val="0"/>
        </w:rPr>
        <w:t xml:space="preserve"> </w:t>
      </w:r>
      <w:r w:rsidDel="00000000" w:rsidR="00000000" w:rsidRPr="00000000">
        <w:rPr>
          <w:color w:val="aaaaaa"/>
          <w:sz w:val="2"/>
          <w:szCs w:val="2"/>
          <w:rtl w:val="0"/>
        </w:rPr>
        <w:t xml:space="preserve">A</w:t>
      </w:r>
      <w:r w:rsidDel="00000000" w:rsidR="00000000" w:rsidRPr="00000000">
        <w:rPr>
          <w:color w:val="262626"/>
          <w:sz w:val="2"/>
          <w:szCs w:val="2"/>
          <w:rtl w:val="0"/>
        </w:rPr>
        <w:t xml:space="preserve">l</w:t>
      </w:r>
      <w:r w:rsidDel="00000000" w:rsidR="00000000" w:rsidRPr="00000000">
        <w:rPr>
          <w:color w:val="000000"/>
          <w:sz w:val="2"/>
          <w:szCs w:val="2"/>
          <w:rtl w:val="0"/>
        </w:rPr>
        <w:t xml:space="preserve">e</w:t>
      </w:r>
      <w:r w:rsidDel="00000000" w:rsidR="00000000" w:rsidRPr="00000000">
        <w:rPr>
          <w:color w:val="1f1f1f"/>
          <w:sz w:val="2"/>
          <w:szCs w:val="2"/>
          <w:rtl w:val="0"/>
        </w:rPr>
        <w:t xml:space="preserve">x</w:t>
      </w:r>
      <w:r w:rsidDel="00000000" w:rsidR="00000000" w:rsidRPr="00000000">
        <w:rPr>
          <w:color w:val="080808"/>
          <w:sz w:val="2"/>
          <w:szCs w:val="2"/>
          <w:rtl w:val="0"/>
        </w:rPr>
        <w:t xml:space="preserve"> Ferguson was im</w:t>
      </w:r>
      <w:r w:rsidDel="00000000" w:rsidR="00000000" w:rsidRPr="00000000">
        <w:rPr>
          <w:color w:val="160041"/>
          <w:sz w:val="2"/>
          <w:szCs w:val="2"/>
          <w:rtl w:val="0"/>
        </w:rPr>
        <w:t xml:space="preserve">p</w:t>
      </w:r>
      <w:r w:rsidDel="00000000" w:rsidR="00000000" w:rsidRPr="00000000">
        <w:rPr>
          <w:color w:val="15003d"/>
          <w:sz w:val="2"/>
          <w:szCs w:val="2"/>
          <w:rtl w:val="0"/>
        </w:rPr>
        <w:t xml:space="preserve">r</w:t>
      </w:r>
      <w:r w:rsidDel="00000000" w:rsidR="00000000" w:rsidRPr="00000000">
        <w:rPr>
          <w:color w:val="12003a"/>
          <w:sz w:val="2"/>
          <w:szCs w:val="2"/>
          <w:rtl w:val="0"/>
        </w:rPr>
        <w:t xml:space="preserve">e</w:t>
      </w:r>
      <w:r w:rsidDel="00000000" w:rsidR="00000000" w:rsidRPr="00000000">
        <w:rPr>
          <w:color w:val="0c0034"/>
          <w:sz w:val="2"/>
          <w:szCs w:val="2"/>
          <w:rtl w:val="0"/>
        </w:rPr>
        <w:t xml:space="preserve">s</w:t>
      </w:r>
      <w:r w:rsidDel="00000000" w:rsidR="00000000" w:rsidRPr="00000000">
        <w:rPr>
          <w:color w:val="07022b"/>
          <w:sz w:val="2"/>
          <w:szCs w:val="2"/>
          <w:rtl w:val="0"/>
        </w:rPr>
        <w:t xml:space="preserve">s</w:t>
      </w:r>
      <w:r w:rsidDel="00000000" w:rsidR="00000000" w:rsidRPr="00000000">
        <w:rPr>
          <w:color w:val="000723"/>
          <w:sz w:val="2"/>
          <w:szCs w:val="2"/>
          <w:rtl w:val="0"/>
        </w:rPr>
        <w:t xml:space="preserve">e</w:t>
      </w:r>
      <w:r w:rsidDel="00000000" w:rsidR="00000000" w:rsidRPr="00000000">
        <w:rPr>
          <w:color w:val="000d18"/>
          <w:sz w:val="2"/>
          <w:szCs w:val="2"/>
          <w:rtl w:val="0"/>
        </w:rPr>
        <w:t xml:space="preserve">d</w:t>
      </w:r>
      <w:r w:rsidDel="00000000" w:rsidR="00000000" w:rsidRPr="00000000">
        <w:rPr>
          <w:color w:val="00140d"/>
          <w:sz w:val="2"/>
          <w:szCs w:val="2"/>
          <w:rtl w:val="0"/>
        </w:rPr>
        <w:t xml:space="preserve"> </w:t>
      </w:r>
      <w:r w:rsidDel="00000000" w:rsidR="00000000" w:rsidRPr="00000000">
        <w:rPr>
          <w:color w:val="00210a"/>
          <w:sz w:val="2"/>
          <w:szCs w:val="2"/>
          <w:rtl w:val="0"/>
        </w:rPr>
        <w:t xml:space="preserve">b</w:t>
      </w:r>
      <w:r w:rsidDel="00000000" w:rsidR="00000000" w:rsidRPr="00000000">
        <w:rPr>
          <w:color w:val="002700"/>
          <w:sz w:val="2"/>
          <w:szCs w:val="2"/>
          <w:rtl w:val="0"/>
        </w:rPr>
        <w:t xml:space="preserve">y</w:t>
      </w:r>
      <w:r w:rsidDel="00000000" w:rsidR="00000000" w:rsidRPr="00000000">
        <w:rPr>
          <w:color w:val="003000"/>
          <w:sz w:val="2"/>
          <w:szCs w:val="2"/>
          <w:rtl w:val="0"/>
        </w:rPr>
        <w:t xml:space="preserve"> </w:t>
      </w:r>
      <w:r w:rsidDel="00000000" w:rsidR="00000000" w:rsidRPr="00000000">
        <w:rPr>
          <w:color w:val="004100"/>
          <w:sz w:val="2"/>
          <w:szCs w:val="2"/>
          <w:rtl w:val="0"/>
        </w:rPr>
        <w:t xml:space="preserve">h</w:t>
      </w:r>
      <w:r w:rsidDel="00000000" w:rsidR="00000000" w:rsidRPr="00000000">
        <w:rPr>
          <w:color w:val="005c07"/>
          <w:sz w:val="2"/>
          <w:szCs w:val="2"/>
          <w:rtl w:val="0"/>
        </w:rPr>
        <w:t xml:space="preserve">i</w:t>
      </w:r>
      <w:r w:rsidDel="00000000" w:rsidR="00000000" w:rsidRPr="00000000">
        <w:rPr>
          <w:color w:val="0d7f20"/>
          <w:sz w:val="2"/>
          <w:szCs w:val="2"/>
          <w:rtl w:val="0"/>
        </w:rPr>
        <w:t xml:space="preserve">s</w:t>
      </w:r>
      <w:r w:rsidDel="00000000" w:rsidR="00000000" w:rsidRPr="00000000">
        <w:rPr>
          <w:color w:val="269e3a"/>
          <w:sz w:val="2"/>
          <w:szCs w:val="2"/>
          <w:rtl w:val="0"/>
        </w:rPr>
        <w:t xml:space="preserve"> </w:t>
      </w:r>
      <w:r w:rsidDel="00000000" w:rsidR="00000000" w:rsidRPr="00000000">
        <w:rPr>
          <w:color w:val="38b349"/>
          <w:sz w:val="2"/>
          <w:szCs w:val="2"/>
          <w:rtl w:val="0"/>
        </w:rPr>
        <w:t xml:space="preserve">p</w:t>
      </w:r>
      <w:r w:rsidDel="00000000" w:rsidR="00000000" w:rsidRPr="00000000">
        <w:rPr>
          <w:color w:val="3ad823"/>
          <w:sz w:val="2"/>
          <w:szCs w:val="2"/>
          <w:rtl w:val="0"/>
        </w:rPr>
        <w:t xml:space="preserve">erformance and brought him to the club i</w:t>
      </w:r>
      <w:r w:rsidDel="00000000" w:rsidR="00000000" w:rsidRPr="00000000">
        <w:rPr>
          <w:color w:val="13b100"/>
          <w:sz w:val="2"/>
          <w:szCs w:val="2"/>
          <w:rtl w:val="0"/>
        </w:rPr>
        <w:t xml:space="preserve">n</w:t>
      </w:r>
      <w:r w:rsidDel="00000000" w:rsidR="00000000" w:rsidRPr="00000000">
        <w:rPr>
          <w:color w:val="23c10c"/>
          <w:sz w:val="2"/>
          <w:szCs w:val="2"/>
          <w:rtl w:val="0"/>
        </w:rPr>
        <w:t xml:space="preserve"> </w:t>
      </w:r>
      <w:r w:rsidDel="00000000" w:rsidR="00000000" w:rsidRPr="00000000">
        <w:rPr>
          <w:color w:val="38d621"/>
          <w:sz w:val="2"/>
          <w:szCs w:val="2"/>
          <w:rtl w:val="0"/>
        </w:rPr>
        <w:t xml:space="preserve">t</w:t>
      </w:r>
      <w:r w:rsidDel="00000000" w:rsidR="00000000" w:rsidRPr="00000000">
        <w:rPr>
          <w:color w:val="43e12c"/>
          <w:sz w:val="2"/>
          <w:szCs w:val="2"/>
          <w:rtl w:val="0"/>
        </w:rPr>
        <w:t xml:space="preserve">h</w:t>
      </w:r>
      <w:r w:rsidDel="00000000" w:rsidR="00000000" w:rsidRPr="00000000">
        <w:rPr>
          <w:color w:val="3ad823"/>
          <w:sz w:val="2"/>
          <w:szCs w:val="2"/>
          <w:rtl w:val="0"/>
        </w:rPr>
        <w:t xml:space="preserve">e</w:t>
      </w:r>
      <w:r w:rsidDel="00000000" w:rsidR="00000000" w:rsidRPr="00000000">
        <w:rPr>
          <w:color w:val="1fbd08"/>
          <w:sz w:val="2"/>
          <w:szCs w:val="2"/>
          <w:rtl w:val="0"/>
        </w:rPr>
        <w:t xml:space="preserve"> </w:t>
      </w:r>
      <w:r w:rsidDel="00000000" w:rsidR="00000000" w:rsidRPr="00000000">
        <w:rPr>
          <w:color w:val="009c00"/>
          <w:sz w:val="2"/>
          <w:szCs w:val="2"/>
          <w:rtl w:val="0"/>
        </w:rPr>
        <w:t xml:space="preserve">s</w:t>
      </w:r>
      <w:r w:rsidDel="00000000" w:rsidR="00000000" w:rsidRPr="00000000">
        <w:rPr>
          <w:color w:val="008500"/>
          <w:sz w:val="2"/>
          <w:szCs w:val="2"/>
          <w:rtl w:val="0"/>
        </w:rPr>
        <w:t xml:space="preserve">a</w:t>
      </w:r>
      <w:r w:rsidDel="00000000" w:rsidR="00000000" w:rsidRPr="00000000">
        <w:rPr>
          <w:color w:val="080808"/>
          <w:sz w:val="2"/>
          <w:szCs w:val="2"/>
          <w:rtl w:val="0"/>
        </w:rPr>
        <w:t xml:space="preserve">me year In his first season at Mancheste</w:t>
      </w:r>
      <w:r w:rsidDel="00000000" w:rsidR="00000000" w:rsidRPr="00000000">
        <w:rPr>
          <w:color w:val="121212"/>
          <w:sz w:val="2"/>
          <w:szCs w:val="2"/>
          <w:rtl w:val="0"/>
        </w:rPr>
        <w:t xml:space="preserve">r</w:t>
      </w:r>
      <w:r w:rsidDel="00000000" w:rsidR="00000000" w:rsidRPr="00000000">
        <w:rPr>
          <w:color w:val="111111"/>
          <w:sz w:val="2"/>
          <w:szCs w:val="2"/>
          <w:rtl w:val="0"/>
        </w:rPr>
        <w:t xml:space="preserve"> </w:t>
      </w:r>
      <w:r w:rsidDel="00000000" w:rsidR="00000000" w:rsidRPr="00000000">
        <w:rPr>
          <w:color w:val="0f0f0f"/>
          <w:sz w:val="2"/>
          <w:szCs w:val="2"/>
          <w:rtl w:val="0"/>
        </w:rPr>
        <w:t xml:space="preserve">U</w:t>
      </w:r>
      <w:r w:rsidDel="00000000" w:rsidR="00000000" w:rsidRPr="00000000">
        <w:rPr>
          <w:color w:val="0d0d0d"/>
          <w:sz w:val="2"/>
          <w:szCs w:val="2"/>
          <w:rtl w:val="0"/>
        </w:rPr>
        <w:t xml:space="preserve">n</w:t>
      </w:r>
      <w:r w:rsidDel="00000000" w:rsidR="00000000" w:rsidRPr="00000000">
        <w:rPr>
          <w:color w:val="0a0a0a"/>
          <w:sz w:val="2"/>
          <w:szCs w:val="2"/>
          <w:rtl w:val="0"/>
        </w:rPr>
        <w:t xml:space="preserve">i</w:t>
      </w:r>
      <w:r w:rsidDel="00000000" w:rsidR="00000000" w:rsidRPr="00000000">
        <w:rPr>
          <w:color w:val="070707"/>
          <w:sz w:val="2"/>
          <w:szCs w:val="2"/>
          <w:rtl w:val="0"/>
        </w:rPr>
        <w:t xml:space="preserve">t</w:t>
      </w:r>
      <w:r w:rsidDel="00000000" w:rsidR="00000000" w:rsidRPr="00000000">
        <w:rPr>
          <w:color w:val="060606"/>
          <w:sz w:val="2"/>
          <w:szCs w:val="2"/>
          <w:rtl w:val="0"/>
        </w:rPr>
        <w:t xml:space="preserve">e</w:t>
      </w:r>
      <w:r w:rsidDel="00000000" w:rsidR="00000000" w:rsidRPr="00000000">
        <w:rPr>
          <w:color w:val="040404"/>
          <w:sz w:val="2"/>
          <w:szCs w:val="2"/>
          <w:rtl w:val="0"/>
        </w:rPr>
        <w:t xml:space="preserve">d</w:t>
      </w:r>
      <w:r w:rsidDel="00000000" w:rsidR="00000000" w:rsidRPr="00000000">
        <w:rPr>
          <w:color w:val="000000"/>
          <w:sz w:val="2"/>
          <w:szCs w:val="2"/>
          <w:rtl w:val="0"/>
        </w:rPr>
        <w:t xml:space="preserve"> </w:t>
      </w:r>
      <w:r w:rsidDel="00000000" w:rsidR="00000000" w:rsidRPr="00000000">
        <w:rPr>
          <w:color w:val="040404"/>
          <w:sz w:val="2"/>
          <w:szCs w:val="2"/>
          <w:rtl w:val="0"/>
        </w:rPr>
        <w:t xml:space="preserve">R</w:t>
      </w:r>
      <w:r w:rsidDel="00000000" w:rsidR="00000000" w:rsidRPr="00000000">
        <w:rPr>
          <w:color w:val="191919"/>
          <w:sz w:val="2"/>
          <w:szCs w:val="2"/>
          <w:rtl w:val="0"/>
        </w:rPr>
        <w:t xml:space="preserve">o</w:t>
      </w:r>
      <w:r w:rsidDel="00000000" w:rsidR="00000000" w:rsidRPr="00000000">
        <w:rPr>
          <w:color w:val="333333"/>
          <w:sz w:val="2"/>
          <w:szCs w:val="2"/>
          <w:rtl w:val="0"/>
        </w:rPr>
        <w:t xml:space="preserve">n</w:t>
      </w:r>
      <w:r w:rsidDel="00000000" w:rsidR="00000000" w:rsidRPr="00000000">
        <w:rPr>
          <w:color w:val="505050"/>
          <w:sz w:val="2"/>
          <w:szCs w:val="2"/>
          <w:rtl w:val="0"/>
        </w:rPr>
        <w:t xml:space="preserve">a</w:t>
      </w:r>
      <w:r w:rsidDel="00000000" w:rsidR="00000000" w:rsidRPr="00000000">
        <w:rPr>
          <w:color w:val="6a6a6a"/>
          <w:sz w:val="2"/>
          <w:szCs w:val="2"/>
          <w:rtl w:val="0"/>
        </w:rPr>
        <w:t xml:space="preserve">l</w:t>
      </w:r>
      <w:r w:rsidDel="00000000" w:rsidR="00000000" w:rsidRPr="00000000">
        <w:rPr>
          <w:color w:val="7f7f7f"/>
          <w:sz w:val="2"/>
          <w:szCs w:val="2"/>
          <w:rtl w:val="0"/>
        </w:rPr>
        <w:t xml:space="preserve">d</w:t>
      </w:r>
      <w:r w:rsidDel="00000000" w:rsidR="00000000" w:rsidRPr="00000000">
        <w:rPr>
          <w:color w:val="8a8a8a"/>
          <w:sz w:val="2"/>
          <w:szCs w:val="2"/>
          <w:rtl w:val="0"/>
        </w:rPr>
        <w:t xml:space="preserve">o</w:t>
      </w:r>
      <w:r w:rsidDel="00000000" w:rsidR="00000000" w:rsidRPr="00000000">
        <w:rPr>
          <w:color w:val="8f8f8f"/>
          <w:sz w:val="2"/>
          <w:szCs w:val="2"/>
          <w:rtl w:val="0"/>
        </w:rPr>
        <w:t xml:space="preserve"> </w:t>
      </w:r>
      <w:r w:rsidDel="00000000" w:rsidR="00000000" w:rsidRPr="00000000">
        <w:rPr>
          <w:color w:val="949494"/>
          <w:sz w:val="2"/>
          <w:szCs w:val="2"/>
          <w:rtl w:val="0"/>
        </w:rPr>
        <w:t xml:space="preserve">s</w:t>
      </w:r>
      <w:r w:rsidDel="00000000" w:rsidR="00000000" w:rsidRPr="00000000">
        <w:rPr>
          <w:color w:val="9e9e9e"/>
          <w:sz w:val="2"/>
          <w:szCs w:val="2"/>
          <w:rtl w:val="0"/>
        </w:rPr>
        <w:t xml:space="preserve">c</w:t>
      </w:r>
      <w:r w:rsidDel="00000000" w:rsidR="00000000" w:rsidRPr="00000000">
        <w:rPr>
          <w:color w:val="ababab"/>
          <w:sz w:val="2"/>
          <w:szCs w:val="2"/>
          <w:rtl w:val="0"/>
        </w:rPr>
        <w:t xml:space="preserve">o</w:t>
      </w:r>
      <w:r w:rsidDel="00000000" w:rsidR="00000000" w:rsidRPr="00000000">
        <w:rPr>
          <w:color w:val="b9b9b9"/>
          <w:sz w:val="2"/>
          <w:szCs w:val="2"/>
          <w:rtl w:val="0"/>
        </w:rPr>
        <w:t xml:space="preserve">r</w:t>
      </w:r>
      <w:r w:rsidDel="00000000" w:rsidR="00000000" w:rsidRPr="00000000">
        <w:rPr>
          <w:color w:val="c6c6c6"/>
          <w:sz w:val="2"/>
          <w:szCs w:val="2"/>
          <w:rtl w:val="0"/>
        </w:rPr>
        <w:t xml:space="preserve">e</w:t>
      </w:r>
      <w:r w:rsidDel="00000000" w:rsidR="00000000" w:rsidRPr="00000000">
        <w:rPr>
          <w:color w:val="d0d0d0"/>
          <w:sz w:val="2"/>
          <w:szCs w:val="2"/>
          <w:rtl w:val="0"/>
        </w:rPr>
        <w:t xml:space="preserve">d</w:t>
      </w:r>
      <w:r w:rsidDel="00000000" w:rsidR="00000000" w:rsidRPr="00000000">
        <w:rPr>
          <w:color w:val="d6d6d6"/>
          <w:sz w:val="2"/>
          <w:szCs w:val="2"/>
          <w:rtl w:val="0"/>
        </w:rPr>
        <w:t xml:space="preserve"> </w:t>
      </w:r>
      <w:r w:rsidDel="00000000" w:rsidR="00000000" w:rsidRPr="00000000">
        <w:rPr>
          <w:color w:val="9dc9ba"/>
          <w:sz w:val="2"/>
          <w:szCs w:val="2"/>
          <w:rtl w:val="0"/>
        </w:rPr>
        <w:t xml:space="preserve">three go</w:t>
      </w:r>
      <w:r w:rsidDel="00000000" w:rsidR="00000000" w:rsidRPr="00000000">
        <w:rPr>
          <w:color w:val="9fcbbc"/>
          <w:sz w:val="2"/>
          <w:szCs w:val="2"/>
          <w:rtl w:val="0"/>
        </w:rPr>
        <w:t xml:space="preserve">als in the league he scored 84 goals for the club in 196 league games an</w:t>
      </w:r>
      <w:r w:rsidDel="00000000" w:rsidR="00000000" w:rsidRPr="00000000">
        <w:rPr>
          <w:color w:val="e5e5e5"/>
          <w:sz w:val="2"/>
          <w:szCs w:val="2"/>
          <w:rtl w:val="0"/>
        </w:rPr>
        <w:t xml:space="preserve">d</w:t>
      </w:r>
      <w:r w:rsidDel="00000000" w:rsidR="00000000" w:rsidRPr="00000000">
        <w:rPr>
          <w:color w:val="e2e2e2"/>
          <w:sz w:val="2"/>
          <w:szCs w:val="2"/>
          <w:rtl w:val="0"/>
        </w:rPr>
        <w:t xml:space="preserve"> </w:t>
      </w:r>
      <w:r w:rsidDel="00000000" w:rsidR="00000000" w:rsidRPr="00000000">
        <w:rPr>
          <w:color w:val="dedede"/>
          <w:sz w:val="2"/>
          <w:szCs w:val="2"/>
          <w:rtl w:val="0"/>
        </w:rPr>
        <w:t xml:space="preserve">b</w:t>
      </w:r>
      <w:r w:rsidDel="00000000" w:rsidR="00000000" w:rsidRPr="00000000">
        <w:rPr>
          <w:color w:val="d8d8d8"/>
          <w:sz w:val="2"/>
          <w:szCs w:val="2"/>
          <w:rtl w:val="0"/>
        </w:rPr>
        <w:t xml:space="preserve">e</w:t>
      </w:r>
      <w:r w:rsidDel="00000000" w:rsidR="00000000" w:rsidRPr="00000000">
        <w:rPr>
          <w:color w:val="d1d1d1"/>
          <w:sz w:val="2"/>
          <w:szCs w:val="2"/>
          <w:rtl w:val="0"/>
        </w:rPr>
        <w:t xml:space="preserve">c</w:t>
      </w:r>
      <w:r w:rsidDel="00000000" w:rsidR="00000000" w:rsidRPr="00000000">
        <w:rPr>
          <w:color w:val="cbcbcb"/>
          <w:sz w:val="2"/>
          <w:szCs w:val="2"/>
          <w:rtl w:val="0"/>
        </w:rPr>
        <w:t xml:space="preserve">a</w:t>
      </w:r>
      <w:r w:rsidDel="00000000" w:rsidR="00000000" w:rsidRPr="00000000">
        <w:rPr>
          <w:color w:val="c7c7c7"/>
          <w:sz w:val="2"/>
          <w:szCs w:val="2"/>
          <w:rtl w:val="0"/>
        </w:rPr>
        <w:t xml:space="preserve">m</w:t>
      </w:r>
      <w:r w:rsidDel="00000000" w:rsidR="00000000" w:rsidRPr="00000000">
        <w:rPr>
          <w:color w:val="c4c4c4"/>
          <w:sz w:val="2"/>
          <w:szCs w:val="2"/>
          <w:rtl w:val="0"/>
        </w:rPr>
        <w:t xml:space="preserve">e</w:t>
      </w:r>
      <w:r w:rsidDel="00000000" w:rsidR="00000000" w:rsidRPr="00000000">
        <w:rPr>
          <w:color w:val="b3b3b3"/>
          <w:sz w:val="2"/>
          <w:szCs w:val="2"/>
          <w:rtl w:val="0"/>
        </w:rPr>
        <w:t xml:space="preserve"> </w:t>
      </w:r>
      <w:r w:rsidDel="00000000" w:rsidR="00000000" w:rsidRPr="00000000">
        <w:rPr>
          <w:color w:val="aeaeae"/>
          <w:sz w:val="2"/>
          <w:szCs w:val="2"/>
          <w:rtl w:val="0"/>
        </w:rPr>
        <w:t xml:space="preserve">o</w:t>
      </w:r>
      <w:r w:rsidDel="00000000" w:rsidR="00000000" w:rsidRPr="00000000">
        <w:rPr>
          <w:color w:val="a4a4a4"/>
          <w:sz w:val="2"/>
          <w:szCs w:val="2"/>
          <w:rtl w:val="0"/>
        </w:rPr>
        <w:t xml:space="preserve">n</w:t>
      </w:r>
      <w:r w:rsidDel="00000000" w:rsidR="00000000" w:rsidRPr="00000000">
        <w:rPr>
          <w:color w:val="979797"/>
          <w:sz w:val="2"/>
          <w:szCs w:val="2"/>
          <w:rtl w:val="0"/>
        </w:rPr>
        <w:t xml:space="preserve">e</w:t>
      </w:r>
      <w:r w:rsidDel="00000000" w:rsidR="00000000" w:rsidRPr="00000000">
        <w:rPr>
          <w:color w:val="898989"/>
          <w:sz w:val="2"/>
          <w:szCs w:val="2"/>
          <w:rtl w:val="0"/>
        </w:rPr>
        <w:t xml:space="preserve"> </w:t>
      </w:r>
      <w:r w:rsidDel="00000000" w:rsidR="00000000" w:rsidRPr="00000000">
        <w:rPr>
          <w:color w:val="7c7c7c"/>
          <w:sz w:val="2"/>
          <w:szCs w:val="2"/>
          <w:rtl w:val="0"/>
        </w:rPr>
        <w:t xml:space="preserve">o</w:t>
      </w:r>
      <w:r w:rsidDel="00000000" w:rsidR="00000000" w:rsidRPr="00000000">
        <w:rPr>
          <w:color w:val="727272"/>
          <w:sz w:val="2"/>
          <w:szCs w:val="2"/>
          <w:rtl w:val="0"/>
        </w:rPr>
        <w:t xml:space="preserve">f</w:t>
      </w:r>
      <w:r w:rsidDel="00000000" w:rsidR="00000000" w:rsidRPr="00000000">
        <w:rPr>
          <w:color w:val="6d6d6d"/>
          <w:sz w:val="2"/>
          <w:szCs w:val="2"/>
          <w:rtl w:val="0"/>
        </w:rPr>
        <w:t xml:space="preserve"> </w:t>
      </w:r>
      <w:r w:rsidDel="00000000" w:rsidR="00000000" w:rsidRPr="00000000">
        <w:rPr>
          <w:color w:val="434343"/>
          <w:sz w:val="2"/>
          <w:szCs w:val="2"/>
          <w:rtl w:val="0"/>
        </w:rPr>
        <w:t xml:space="preserve">t</w:t>
      </w:r>
      <w:r w:rsidDel="00000000" w:rsidR="00000000" w:rsidRPr="00000000">
        <w:rPr>
          <w:color w:val="3a3a3a"/>
          <w:sz w:val="2"/>
          <w:szCs w:val="2"/>
          <w:rtl w:val="0"/>
        </w:rPr>
        <w:t xml:space="preserve">h</w:t>
      </w:r>
      <w:r w:rsidDel="00000000" w:rsidR="00000000" w:rsidRPr="00000000">
        <w:rPr>
          <w:color w:val="282828"/>
          <w:sz w:val="2"/>
          <w:szCs w:val="2"/>
          <w:rtl w:val="0"/>
        </w:rPr>
        <w:t xml:space="preserve">e</w:t>
      </w:r>
      <w:r w:rsidDel="00000000" w:rsidR="00000000" w:rsidRPr="00000000">
        <w:rPr>
          <w:color w:val="111111"/>
          <w:sz w:val="2"/>
          <w:szCs w:val="2"/>
          <w:rtl w:val="0"/>
        </w:rPr>
        <w:t xml:space="preserve"> </w:t>
      </w:r>
      <w:r w:rsidDel="00000000" w:rsidR="00000000" w:rsidRPr="00000000">
        <w:rPr>
          <w:color w:val="000000"/>
          <w:sz w:val="2"/>
          <w:szCs w:val="2"/>
          <w:rtl w:val="0"/>
        </w:rPr>
        <w:t xml:space="preserve">best</w:t>
      </w:r>
      <w:r w:rsidDel="00000000" w:rsidR="00000000" w:rsidRPr="00000000">
        <w:rPr>
          <w:color w:val="0a0a0a"/>
          <w:sz w:val="2"/>
          <w:szCs w:val="2"/>
          <w:rtl w:val="0"/>
        </w:rPr>
        <w:t xml:space="preserve"> </w:t>
      </w:r>
      <w:r w:rsidDel="00000000" w:rsidR="00000000" w:rsidRPr="00000000">
        <w:rPr>
          <w:color w:val="0b0b0b"/>
          <w:sz w:val="2"/>
          <w:szCs w:val="2"/>
          <w:rtl w:val="0"/>
        </w:rPr>
        <w:t xml:space="preserve">p</w:t>
      </w:r>
      <w:r w:rsidDel="00000000" w:rsidR="00000000" w:rsidRPr="00000000">
        <w:rPr>
          <w:color w:val="0e0e0e"/>
          <w:sz w:val="2"/>
          <w:szCs w:val="2"/>
          <w:rtl w:val="0"/>
        </w:rPr>
        <w:t xml:space="preserve">l</w:t>
      </w:r>
      <w:r w:rsidDel="00000000" w:rsidR="00000000" w:rsidRPr="00000000">
        <w:rPr>
          <w:color w:val="111111"/>
          <w:sz w:val="2"/>
          <w:szCs w:val="2"/>
          <w:rtl w:val="0"/>
        </w:rPr>
        <w:t xml:space="preserve">a</w:t>
      </w:r>
      <w:r w:rsidDel="00000000" w:rsidR="00000000" w:rsidRPr="00000000">
        <w:rPr>
          <w:color w:val="151515"/>
          <w:sz w:val="2"/>
          <w:szCs w:val="2"/>
          <w:rtl w:val="0"/>
        </w:rPr>
        <w:t xml:space="preserve">y</w:t>
      </w:r>
      <w:r w:rsidDel="00000000" w:rsidR="00000000" w:rsidRPr="00000000">
        <w:rPr>
          <w:color w:val="191919"/>
          <w:sz w:val="2"/>
          <w:szCs w:val="2"/>
          <w:rtl w:val="0"/>
        </w:rPr>
        <w:t xml:space="preserve">e</w:t>
      </w:r>
      <w:r w:rsidDel="00000000" w:rsidR="00000000" w:rsidRPr="00000000">
        <w:rPr>
          <w:color w:val="1b1b1b"/>
          <w:sz w:val="2"/>
          <w:szCs w:val="2"/>
          <w:rtl w:val="0"/>
        </w:rPr>
        <w:t xml:space="preserve">r</w:t>
      </w:r>
      <w:r w:rsidDel="00000000" w:rsidR="00000000" w:rsidRPr="00000000">
        <w:rPr>
          <w:color w:val="1d1d1d"/>
          <w:sz w:val="2"/>
          <w:szCs w:val="2"/>
          <w:rtl w:val="0"/>
        </w:rPr>
        <w:t xml:space="preserve">s</w:t>
      </w:r>
      <w:r w:rsidDel="00000000" w:rsidR="00000000" w:rsidRPr="00000000">
        <w:rPr>
          <w:color w:val="080808"/>
          <w:sz w:val="2"/>
          <w:szCs w:val="2"/>
          <w:rtl w:val="0"/>
        </w:rPr>
        <w:t xml:space="preserve"> in the world At the 2006 World </w:t>
      </w:r>
      <w:r w:rsidDel="00000000" w:rsidR="00000000" w:rsidRPr="00000000">
        <w:rPr>
          <w:color w:val="000000"/>
          <w:sz w:val="2"/>
          <w:szCs w:val="2"/>
          <w:rtl w:val="0"/>
        </w:rPr>
        <w:t xml:space="preserve">Cup </w:t>
      </w:r>
      <w:r w:rsidDel="00000000" w:rsidR="00000000" w:rsidRPr="00000000">
        <w:rPr>
          <w:color w:val="1b1b1b"/>
          <w:sz w:val="2"/>
          <w:szCs w:val="2"/>
          <w:rtl w:val="0"/>
        </w:rPr>
        <w:t xml:space="preserve">C</w:t>
      </w:r>
      <w:r w:rsidDel="00000000" w:rsidR="00000000" w:rsidRPr="00000000">
        <w:rPr>
          <w:color w:val="515151"/>
          <w:sz w:val="2"/>
          <w:szCs w:val="2"/>
          <w:rtl w:val="0"/>
        </w:rPr>
        <w:t xml:space="preserve">r</w:t>
      </w:r>
      <w:r w:rsidDel="00000000" w:rsidR="00000000" w:rsidRPr="00000000">
        <w:rPr>
          <w:color w:val="888888"/>
          <w:sz w:val="2"/>
          <w:szCs w:val="2"/>
          <w:rtl w:val="0"/>
        </w:rPr>
        <w:t xml:space="preserve">i</w:t>
      </w:r>
      <w:r w:rsidDel="00000000" w:rsidR="00000000" w:rsidRPr="00000000">
        <w:rPr>
          <w:color w:val="aaaaaa"/>
          <w:sz w:val="2"/>
          <w:szCs w:val="2"/>
          <w:rtl w:val="0"/>
        </w:rPr>
        <w:t xml:space="preserve">s</w:t>
      </w:r>
      <w:r w:rsidDel="00000000" w:rsidR="00000000" w:rsidRPr="00000000">
        <w:rPr>
          <w:color w:val="ffffff"/>
          <w:sz w:val="2"/>
          <w:szCs w:val="2"/>
          <w:rtl w:val="0"/>
        </w:rPr>
        <w:t xml:space="preserve">ti</w:t>
      </w:r>
      <w:r w:rsidDel="00000000" w:rsidR="00000000" w:rsidRPr="00000000">
        <w:rPr>
          <w:color w:val="fcfcfc"/>
          <w:sz w:val="2"/>
          <w:szCs w:val="2"/>
          <w:rtl w:val="0"/>
        </w:rPr>
        <w:t xml:space="preserve">a</w:t>
      </w:r>
      <w:r w:rsidDel="00000000" w:rsidR="00000000" w:rsidRPr="00000000">
        <w:rPr>
          <w:color w:val="f9f9f9"/>
          <w:sz w:val="2"/>
          <w:szCs w:val="2"/>
          <w:rtl w:val="0"/>
        </w:rPr>
        <w:t xml:space="preserve">n</w:t>
      </w:r>
      <w:r w:rsidDel="00000000" w:rsidR="00000000" w:rsidRPr="00000000">
        <w:rPr>
          <w:color w:val="f6f6f6"/>
          <w:sz w:val="2"/>
          <w:szCs w:val="2"/>
          <w:rtl w:val="0"/>
        </w:rPr>
        <w:t xml:space="preserve">o</w:t>
      </w:r>
      <w:r w:rsidDel="00000000" w:rsidR="00000000" w:rsidRPr="00000000">
        <w:rPr>
          <w:color w:val="f5f5f5"/>
          <w:sz w:val="2"/>
          <w:szCs w:val="2"/>
          <w:rtl w:val="0"/>
        </w:rPr>
        <w:t xml:space="preserve"> </w:t>
      </w:r>
      <w:r w:rsidDel="00000000" w:rsidR="00000000" w:rsidRPr="00000000">
        <w:rPr>
          <w:color w:val="f4f4f4"/>
          <w:sz w:val="2"/>
          <w:szCs w:val="2"/>
          <w:rtl w:val="0"/>
        </w:rPr>
        <w:t xml:space="preserve">Ro</w:t>
      </w:r>
      <w:r w:rsidDel="00000000" w:rsidR="00000000" w:rsidRPr="00000000">
        <w:rPr>
          <w:color w:val="f8f8f8"/>
          <w:sz w:val="2"/>
          <w:szCs w:val="2"/>
          <w:rtl w:val="0"/>
        </w:rPr>
        <w:t xml:space="preserve">naldo was </w:t>
      </w:r>
      <w:r w:rsidDel="00000000" w:rsidR="00000000" w:rsidRPr="00000000">
        <w:rPr>
          <w:sz w:val="16"/>
          <w:szCs w:val="16"/>
          <w:rtl w:val="0"/>
        </w:rPr>
        <w:br w:type="textWrapping"/>
      </w:r>
      <w:r w:rsidDel="00000000" w:rsidR="00000000" w:rsidRPr="00000000">
        <w:rPr>
          <w:color w:val="f8f8f8"/>
          <w:sz w:val="2"/>
          <w:szCs w:val="2"/>
          <w:rtl w:val="0"/>
        </w:rPr>
        <w:t xml:space="preserve">an integral part of the Portuguese national team as they reached the semi-final of the t</w:t>
      </w:r>
      <w:r w:rsidDel="00000000" w:rsidR="00000000" w:rsidRPr="00000000">
        <w:rPr>
          <w:color w:val="f2f2f2"/>
          <w:sz w:val="2"/>
          <w:szCs w:val="2"/>
          <w:rtl w:val="0"/>
        </w:rPr>
        <w:t xml:space="preserve">o</w:t>
      </w:r>
      <w:r w:rsidDel="00000000" w:rsidR="00000000" w:rsidRPr="00000000">
        <w:rPr>
          <w:color w:val="f1f1f1"/>
          <w:sz w:val="2"/>
          <w:szCs w:val="2"/>
          <w:rtl w:val="0"/>
        </w:rPr>
        <w:t xml:space="preserve">u</w:t>
      </w:r>
      <w:r w:rsidDel="00000000" w:rsidR="00000000" w:rsidRPr="00000000">
        <w:rPr>
          <w:color w:val="ececec"/>
          <w:sz w:val="2"/>
          <w:szCs w:val="2"/>
          <w:rtl w:val="0"/>
        </w:rPr>
        <w:t xml:space="preserve">r</w:t>
      </w:r>
      <w:r w:rsidDel="00000000" w:rsidR="00000000" w:rsidRPr="00000000">
        <w:rPr>
          <w:color w:val="c8c8c8"/>
          <w:sz w:val="2"/>
          <w:szCs w:val="2"/>
          <w:rtl w:val="0"/>
        </w:rPr>
        <w:t xml:space="preserve">n</w:t>
      </w:r>
      <w:r w:rsidDel="00000000" w:rsidR="00000000" w:rsidRPr="00000000">
        <w:rPr>
          <w:color w:val="737373"/>
          <w:sz w:val="2"/>
          <w:szCs w:val="2"/>
          <w:rtl w:val="0"/>
        </w:rPr>
        <w:t xml:space="preserve">a</w:t>
      </w:r>
      <w:r w:rsidDel="00000000" w:rsidR="00000000" w:rsidRPr="00000000">
        <w:rPr>
          <w:color w:val="1d1d1d"/>
          <w:sz w:val="2"/>
          <w:szCs w:val="2"/>
          <w:rtl w:val="0"/>
        </w:rPr>
        <w:t xml:space="preserve">m</w:t>
      </w:r>
      <w:r w:rsidDel="00000000" w:rsidR="00000000" w:rsidRPr="00000000">
        <w:rPr>
          <w:color w:val="040404"/>
          <w:sz w:val="2"/>
          <w:szCs w:val="2"/>
          <w:rtl w:val="0"/>
        </w:rPr>
        <w:t xml:space="preserve">e</w:t>
      </w:r>
      <w:r w:rsidDel="00000000" w:rsidR="00000000" w:rsidRPr="00000000">
        <w:rPr>
          <w:color w:val="161616"/>
          <w:sz w:val="2"/>
          <w:szCs w:val="2"/>
          <w:rtl w:val="0"/>
        </w:rPr>
        <w:t xml:space="preserve">n</w:t>
      </w:r>
      <w:r w:rsidDel="00000000" w:rsidR="00000000" w:rsidRPr="00000000">
        <w:rPr>
          <w:color w:val="080808"/>
          <w:sz w:val="2"/>
          <w:szCs w:val="2"/>
          <w:rtl w:val="0"/>
        </w:rPr>
        <w:t xml:space="preserve">t the following </w:t>
      </w:r>
      <w:r w:rsidDel="00000000" w:rsidR="00000000" w:rsidRPr="00000000">
        <w:rPr>
          <w:color w:val="160041"/>
          <w:sz w:val="2"/>
          <w:szCs w:val="2"/>
          <w:rtl w:val="0"/>
        </w:rPr>
        <w:t xml:space="preserve">y</w:t>
      </w:r>
      <w:r w:rsidDel="00000000" w:rsidR="00000000" w:rsidRPr="00000000">
        <w:rPr>
          <w:color w:val="15003d"/>
          <w:sz w:val="2"/>
          <w:szCs w:val="2"/>
          <w:rtl w:val="0"/>
        </w:rPr>
        <w:t xml:space="preserve">e</w:t>
      </w:r>
      <w:r w:rsidDel="00000000" w:rsidR="00000000" w:rsidRPr="00000000">
        <w:rPr>
          <w:color w:val="12003a"/>
          <w:sz w:val="2"/>
          <w:szCs w:val="2"/>
          <w:rtl w:val="0"/>
        </w:rPr>
        <w:t xml:space="preserve">a</w:t>
      </w:r>
      <w:r w:rsidDel="00000000" w:rsidR="00000000" w:rsidRPr="00000000">
        <w:rPr>
          <w:color w:val="0c0034"/>
          <w:sz w:val="2"/>
          <w:szCs w:val="2"/>
          <w:rtl w:val="0"/>
        </w:rPr>
        <w:t xml:space="preserve">r</w:t>
      </w:r>
      <w:r w:rsidDel="00000000" w:rsidR="00000000" w:rsidRPr="00000000">
        <w:rPr>
          <w:color w:val="07022b"/>
          <w:sz w:val="2"/>
          <w:szCs w:val="2"/>
          <w:rtl w:val="0"/>
        </w:rPr>
        <w:t xml:space="preserve"> </w:t>
      </w:r>
      <w:r w:rsidDel="00000000" w:rsidR="00000000" w:rsidRPr="00000000">
        <w:rPr>
          <w:color w:val="000723"/>
          <w:sz w:val="2"/>
          <w:szCs w:val="2"/>
          <w:rtl w:val="0"/>
        </w:rPr>
        <w:t xml:space="preserve">h</w:t>
      </w:r>
      <w:r w:rsidDel="00000000" w:rsidR="00000000" w:rsidRPr="00000000">
        <w:rPr>
          <w:color w:val="000d18"/>
          <w:sz w:val="2"/>
          <w:szCs w:val="2"/>
          <w:rtl w:val="0"/>
        </w:rPr>
        <w:t xml:space="preserve">e</w:t>
      </w:r>
      <w:r w:rsidDel="00000000" w:rsidR="00000000" w:rsidRPr="00000000">
        <w:rPr>
          <w:color w:val="00140d"/>
          <w:sz w:val="2"/>
          <w:szCs w:val="2"/>
          <w:rtl w:val="0"/>
        </w:rPr>
        <w:t xml:space="preserve"> </w:t>
      </w:r>
      <w:r w:rsidDel="00000000" w:rsidR="00000000" w:rsidRPr="00000000">
        <w:rPr>
          <w:color w:val="002912"/>
          <w:sz w:val="2"/>
          <w:szCs w:val="2"/>
          <w:rtl w:val="0"/>
        </w:rPr>
        <w:t xml:space="preserve">w</w:t>
      </w:r>
      <w:r w:rsidDel="00000000" w:rsidR="00000000" w:rsidRPr="00000000">
        <w:rPr>
          <w:color w:val="002f06"/>
          <w:sz w:val="2"/>
          <w:szCs w:val="2"/>
          <w:rtl w:val="0"/>
        </w:rPr>
        <w:t xml:space="preserve">a</w:t>
      </w:r>
      <w:r w:rsidDel="00000000" w:rsidR="00000000" w:rsidRPr="00000000">
        <w:rPr>
          <w:color w:val="003800"/>
          <w:sz w:val="2"/>
          <w:szCs w:val="2"/>
          <w:rtl w:val="0"/>
        </w:rPr>
        <w:t xml:space="preserve">s</w:t>
      </w:r>
      <w:r w:rsidDel="00000000" w:rsidR="00000000" w:rsidRPr="00000000">
        <w:rPr>
          <w:color w:val="004801"/>
          <w:sz w:val="2"/>
          <w:szCs w:val="2"/>
          <w:rtl w:val="0"/>
        </w:rPr>
        <w:t xml:space="preserve"> </w:t>
      </w:r>
      <w:r w:rsidDel="00000000" w:rsidR="00000000" w:rsidRPr="00000000">
        <w:rPr>
          <w:color w:val="00640f"/>
          <w:sz w:val="2"/>
          <w:szCs w:val="2"/>
          <w:rtl w:val="0"/>
        </w:rPr>
        <w:t xml:space="preserve">n</w:t>
      </w:r>
      <w:r w:rsidDel="00000000" w:rsidR="00000000" w:rsidRPr="00000000">
        <w:rPr>
          <w:color w:val="158728"/>
          <w:sz w:val="2"/>
          <w:szCs w:val="2"/>
          <w:rtl w:val="0"/>
        </w:rPr>
        <w:t xml:space="preserve">a</w:t>
      </w:r>
      <w:r w:rsidDel="00000000" w:rsidR="00000000" w:rsidRPr="00000000">
        <w:rPr>
          <w:color w:val="2ea642"/>
          <w:sz w:val="2"/>
          <w:szCs w:val="2"/>
          <w:rtl w:val="0"/>
        </w:rPr>
        <w:t xml:space="preserve">m</w:t>
      </w:r>
      <w:r w:rsidDel="00000000" w:rsidR="00000000" w:rsidRPr="00000000">
        <w:rPr>
          <w:color w:val="3fba50"/>
          <w:sz w:val="2"/>
          <w:szCs w:val="2"/>
          <w:rtl w:val="0"/>
        </w:rPr>
        <w:t xml:space="preserve">e</w:t>
      </w:r>
      <w:r w:rsidDel="00000000" w:rsidR="00000000" w:rsidRPr="00000000">
        <w:rPr>
          <w:color w:val="3ad823"/>
          <w:sz w:val="2"/>
          <w:szCs w:val="2"/>
          <w:rtl w:val="0"/>
        </w:rPr>
        <w:t xml:space="preserve">d the captain of the national team In 20</w:t>
      </w:r>
      <w:r w:rsidDel="00000000" w:rsidR="00000000" w:rsidRPr="00000000">
        <w:rPr>
          <w:color w:val="16b400"/>
          <w:sz w:val="2"/>
          <w:szCs w:val="2"/>
          <w:rtl w:val="0"/>
        </w:rPr>
        <w:t xml:space="preserve">0</w:t>
      </w:r>
      <w:r w:rsidDel="00000000" w:rsidR="00000000" w:rsidRPr="00000000">
        <w:rPr>
          <w:color w:val="24c20d"/>
          <w:sz w:val="2"/>
          <w:szCs w:val="2"/>
          <w:rtl w:val="0"/>
        </w:rPr>
        <w:t xml:space="preserve">9</w:t>
      </w:r>
      <w:r w:rsidDel="00000000" w:rsidR="00000000" w:rsidRPr="00000000">
        <w:rPr>
          <w:color w:val="36d41f"/>
          <w:sz w:val="2"/>
          <w:szCs w:val="2"/>
          <w:rtl w:val="0"/>
        </w:rPr>
        <w:t xml:space="preserve"> </w:t>
      </w:r>
      <w:r w:rsidDel="00000000" w:rsidR="00000000" w:rsidRPr="00000000">
        <w:rPr>
          <w:color w:val="3ddb26"/>
          <w:sz w:val="2"/>
          <w:szCs w:val="2"/>
          <w:rtl w:val="0"/>
        </w:rPr>
        <w:t xml:space="preserve">h</w:t>
      </w:r>
      <w:r w:rsidDel="00000000" w:rsidR="00000000" w:rsidRPr="00000000">
        <w:rPr>
          <w:color w:val="30ce19"/>
          <w:sz w:val="2"/>
          <w:szCs w:val="2"/>
          <w:rtl w:val="0"/>
        </w:rPr>
        <w:t xml:space="preserve">e</w:t>
      </w:r>
      <w:r w:rsidDel="00000000" w:rsidR="00000000" w:rsidRPr="00000000">
        <w:rPr>
          <w:color w:val="11af00"/>
          <w:sz w:val="2"/>
          <w:szCs w:val="2"/>
          <w:rtl w:val="0"/>
        </w:rPr>
        <w:t xml:space="preserve"> </w:t>
      </w:r>
      <w:r w:rsidDel="00000000" w:rsidR="00000000" w:rsidRPr="00000000">
        <w:rPr>
          <w:color w:val="008b00"/>
          <w:sz w:val="2"/>
          <w:szCs w:val="2"/>
          <w:rtl w:val="0"/>
        </w:rPr>
        <w:t xml:space="preserve">b</w:t>
      </w:r>
      <w:r w:rsidDel="00000000" w:rsidR="00000000" w:rsidRPr="00000000">
        <w:rPr>
          <w:color w:val="007300"/>
          <w:sz w:val="2"/>
          <w:szCs w:val="2"/>
          <w:rtl w:val="0"/>
        </w:rPr>
        <w:t xml:space="preserve">e</w:t>
      </w:r>
      <w:r w:rsidDel="00000000" w:rsidR="00000000" w:rsidRPr="00000000">
        <w:rPr>
          <w:color w:val="080808"/>
          <w:sz w:val="2"/>
          <w:szCs w:val="2"/>
          <w:rtl w:val="0"/>
        </w:rPr>
        <w:t xml:space="preserve">came the most expensive player in the wo</w:t>
      </w:r>
      <w:r w:rsidDel="00000000" w:rsidR="00000000" w:rsidRPr="00000000">
        <w:rPr>
          <w:color w:val="000000"/>
          <w:sz w:val="2"/>
          <w:szCs w:val="2"/>
          <w:rtl w:val="0"/>
        </w:rPr>
        <w:t xml:space="preserve">rl</w:t>
      </w:r>
      <w:r w:rsidDel="00000000" w:rsidR="00000000" w:rsidRPr="00000000">
        <w:rPr>
          <w:color w:val="070707"/>
          <w:sz w:val="2"/>
          <w:szCs w:val="2"/>
          <w:rtl w:val="0"/>
        </w:rPr>
        <w:t xml:space="preserve">d</w:t>
      </w:r>
      <w:r w:rsidDel="00000000" w:rsidR="00000000" w:rsidRPr="00000000">
        <w:rPr>
          <w:color w:val="151515"/>
          <w:sz w:val="2"/>
          <w:szCs w:val="2"/>
          <w:rtl w:val="0"/>
        </w:rPr>
        <w:t xml:space="preserve"> </w:t>
      </w:r>
      <w:r w:rsidDel="00000000" w:rsidR="00000000" w:rsidRPr="00000000">
        <w:rPr>
          <w:color w:val="242424"/>
          <w:sz w:val="2"/>
          <w:szCs w:val="2"/>
          <w:rtl w:val="0"/>
        </w:rPr>
        <w:t xml:space="preserve">a</w:t>
      </w:r>
      <w:r w:rsidDel="00000000" w:rsidR="00000000" w:rsidRPr="00000000">
        <w:rPr>
          <w:color w:val="333333"/>
          <w:sz w:val="2"/>
          <w:szCs w:val="2"/>
          <w:rtl w:val="0"/>
        </w:rPr>
        <w:t xml:space="preserve">f</w:t>
      </w:r>
      <w:r w:rsidDel="00000000" w:rsidR="00000000" w:rsidRPr="00000000">
        <w:rPr>
          <w:color w:val="3d3d3d"/>
          <w:sz w:val="2"/>
          <w:szCs w:val="2"/>
          <w:rtl w:val="0"/>
        </w:rPr>
        <w:t xml:space="preserve">t</w:t>
      </w:r>
      <w:r w:rsidDel="00000000" w:rsidR="00000000" w:rsidRPr="00000000">
        <w:rPr>
          <w:color w:val="434343"/>
          <w:sz w:val="2"/>
          <w:szCs w:val="2"/>
          <w:rtl w:val="0"/>
        </w:rPr>
        <w:t xml:space="preserve">e</w:t>
      </w:r>
      <w:r w:rsidDel="00000000" w:rsidR="00000000" w:rsidRPr="00000000">
        <w:rPr>
          <w:color w:val="686868"/>
          <w:sz w:val="2"/>
          <w:szCs w:val="2"/>
          <w:rtl w:val="0"/>
        </w:rPr>
        <w:t xml:space="preserve">r</w:t>
      </w:r>
      <w:r w:rsidDel="00000000" w:rsidR="00000000" w:rsidRPr="00000000">
        <w:rPr>
          <w:color w:val="737373"/>
          <w:sz w:val="2"/>
          <w:szCs w:val="2"/>
          <w:rtl w:val="0"/>
        </w:rPr>
        <w:t xml:space="preserve"> </w:t>
      </w:r>
      <w:r w:rsidDel="00000000" w:rsidR="00000000" w:rsidRPr="00000000">
        <w:rPr>
          <w:color w:val="878787"/>
          <w:sz w:val="2"/>
          <w:szCs w:val="2"/>
          <w:rtl w:val="0"/>
        </w:rPr>
        <w:t xml:space="preserve">S</w:t>
      </w:r>
      <w:r w:rsidDel="00000000" w:rsidR="00000000" w:rsidRPr="00000000">
        <w:rPr>
          <w:color w:val="a1a1a1"/>
          <w:sz w:val="2"/>
          <w:szCs w:val="2"/>
          <w:rtl w:val="0"/>
        </w:rPr>
        <w:t xml:space="preserve">p</w:t>
      </w:r>
      <w:r w:rsidDel="00000000" w:rsidR="00000000" w:rsidRPr="00000000">
        <w:rPr>
          <w:color w:val="bebebe"/>
          <w:sz w:val="2"/>
          <w:szCs w:val="2"/>
          <w:rtl w:val="0"/>
        </w:rPr>
        <w:t xml:space="preserve">a</w:t>
      </w:r>
      <w:r w:rsidDel="00000000" w:rsidR="00000000" w:rsidRPr="00000000">
        <w:rPr>
          <w:color w:val="d8d8d8"/>
          <w:sz w:val="2"/>
          <w:szCs w:val="2"/>
          <w:rtl w:val="0"/>
        </w:rPr>
        <w:t xml:space="preserve">n</w:t>
      </w:r>
      <w:r w:rsidDel="00000000" w:rsidR="00000000" w:rsidRPr="00000000">
        <w:rPr>
          <w:color w:val="ececec"/>
          <w:sz w:val="2"/>
          <w:szCs w:val="2"/>
          <w:rtl w:val="0"/>
        </w:rPr>
        <w:t xml:space="preserve">i</w:t>
      </w:r>
      <w:r w:rsidDel="00000000" w:rsidR="00000000" w:rsidRPr="00000000">
        <w:rPr>
          <w:color w:val="f7f7f7"/>
          <w:sz w:val="2"/>
          <w:szCs w:val="2"/>
          <w:rtl w:val="0"/>
        </w:rPr>
        <w:t xml:space="preserve">s</w:t>
      </w:r>
      <w:r w:rsidDel="00000000" w:rsidR="00000000" w:rsidRPr="00000000">
        <w:rPr>
          <w:color w:val="949494"/>
          <w:sz w:val="2"/>
          <w:szCs w:val="2"/>
          <w:rtl w:val="0"/>
        </w:rPr>
        <w:t xml:space="preserve">h</w:t>
      </w:r>
      <w:r w:rsidDel="00000000" w:rsidR="00000000" w:rsidRPr="00000000">
        <w:rPr>
          <w:color w:val="989898"/>
          <w:sz w:val="2"/>
          <w:szCs w:val="2"/>
          <w:rtl w:val="0"/>
        </w:rPr>
        <w:t xml:space="preserve"> </w:t>
      </w:r>
      <w:r w:rsidDel="00000000" w:rsidR="00000000" w:rsidRPr="00000000">
        <w:rPr>
          <w:color w:val="9f9f9f"/>
          <w:sz w:val="2"/>
          <w:szCs w:val="2"/>
          <w:rtl w:val="0"/>
        </w:rPr>
        <w:t xml:space="preserve">g</w:t>
      </w:r>
      <w:r w:rsidDel="00000000" w:rsidR="00000000" w:rsidRPr="00000000">
        <w:rPr>
          <w:color w:val="a8a8a8"/>
          <w:sz w:val="2"/>
          <w:szCs w:val="2"/>
          <w:rtl w:val="0"/>
        </w:rPr>
        <w:t xml:space="preserve">i</w:t>
      </w:r>
      <w:r w:rsidDel="00000000" w:rsidR="00000000" w:rsidRPr="00000000">
        <w:rPr>
          <w:color w:val="b1b1b1"/>
          <w:sz w:val="2"/>
          <w:szCs w:val="2"/>
          <w:rtl w:val="0"/>
        </w:rPr>
        <w:t xml:space="preserve">a</w:t>
      </w:r>
      <w:r w:rsidDel="00000000" w:rsidR="00000000" w:rsidRPr="00000000">
        <w:rPr>
          <w:color w:val="bbbbbb"/>
          <w:sz w:val="2"/>
          <w:szCs w:val="2"/>
          <w:rtl w:val="0"/>
        </w:rPr>
        <w:t xml:space="preserve">n</w:t>
      </w:r>
      <w:r w:rsidDel="00000000" w:rsidR="00000000" w:rsidRPr="00000000">
        <w:rPr>
          <w:color w:val="c2c2c2"/>
          <w:sz w:val="2"/>
          <w:szCs w:val="2"/>
          <w:rtl w:val="0"/>
        </w:rPr>
        <w:t xml:space="preserve">t</w:t>
      </w:r>
      <w:r w:rsidDel="00000000" w:rsidR="00000000" w:rsidRPr="00000000">
        <w:rPr>
          <w:color w:val="c5c5c5"/>
          <w:sz w:val="2"/>
          <w:szCs w:val="2"/>
          <w:rtl w:val="0"/>
        </w:rPr>
        <w:t xml:space="preserve"> </w:t>
      </w:r>
      <w:r w:rsidDel="00000000" w:rsidR="00000000" w:rsidRPr="00000000">
        <w:rPr>
          <w:color w:val="b2decf"/>
          <w:sz w:val="2"/>
          <w:szCs w:val="2"/>
          <w:rtl w:val="0"/>
        </w:rPr>
        <w:t xml:space="preserve">Real Mad</w:t>
      </w:r>
      <w:r w:rsidDel="00000000" w:rsidR="00000000" w:rsidRPr="00000000">
        <w:rPr>
          <w:color w:val="9fcbbc"/>
          <w:sz w:val="2"/>
          <w:szCs w:val="2"/>
          <w:rtl w:val="0"/>
        </w:rPr>
        <w:t xml:space="preserve">rid paid Manchester United 80 million pounds to bring him to Madrid, he </w:t>
      </w:r>
      <w:r w:rsidDel="00000000" w:rsidR="00000000" w:rsidRPr="00000000">
        <w:rPr>
          <w:color w:val="b8b8b8"/>
          <w:sz w:val="2"/>
          <w:szCs w:val="2"/>
          <w:rtl w:val="0"/>
        </w:rPr>
        <w:t xml:space="preserve">s</w:t>
      </w:r>
      <w:r w:rsidDel="00000000" w:rsidR="00000000" w:rsidRPr="00000000">
        <w:rPr>
          <w:color w:val="b7b7b7"/>
          <w:sz w:val="2"/>
          <w:szCs w:val="2"/>
          <w:rtl w:val="0"/>
        </w:rPr>
        <w:t xml:space="preserve">c</w:t>
      </w:r>
      <w:r w:rsidDel="00000000" w:rsidR="00000000" w:rsidRPr="00000000">
        <w:rPr>
          <w:color w:val="b5b5b5"/>
          <w:sz w:val="2"/>
          <w:szCs w:val="2"/>
          <w:rtl w:val="0"/>
        </w:rPr>
        <w:t xml:space="preserve">o</w:t>
      </w:r>
      <w:r w:rsidDel="00000000" w:rsidR="00000000" w:rsidRPr="00000000">
        <w:rPr>
          <w:color w:val="b3b3b3"/>
          <w:sz w:val="2"/>
          <w:szCs w:val="2"/>
          <w:rtl w:val="0"/>
        </w:rPr>
        <w:t xml:space="preserve">r</w:t>
      </w:r>
      <w:r w:rsidDel="00000000" w:rsidR="00000000" w:rsidRPr="00000000">
        <w:rPr>
          <w:color w:val="b1b1b1"/>
          <w:sz w:val="2"/>
          <w:szCs w:val="2"/>
          <w:rtl w:val="0"/>
        </w:rPr>
        <w:t xml:space="preserve">e</w:t>
      </w:r>
      <w:r w:rsidDel="00000000" w:rsidR="00000000" w:rsidRPr="00000000">
        <w:rPr>
          <w:color w:val="afafaf"/>
          <w:sz w:val="2"/>
          <w:szCs w:val="2"/>
          <w:rtl w:val="0"/>
        </w:rPr>
        <w:t xml:space="preserve">d</w:t>
      </w:r>
      <w:r w:rsidDel="00000000" w:rsidR="00000000" w:rsidRPr="00000000">
        <w:rPr>
          <w:color w:val="adadad"/>
          <w:sz w:val="2"/>
          <w:szCs w:val="2"/>
          <w:rtl w:val="0"/>
        </w:rPr>
        <w:t xml:space="preserve"> </w:t>
      </w:r>
      <w:r w:rsidDel="00000000" w:rsidR="00000000" w:rsidRPr="00000000">
        <w:rPr>
          <w:color w:val="acacac"/>
          <w:sz w:val="2"/>
          <w:szCs w:val="2"/>
          <w:rtl w:val="0"/>
        </w:rPr>
        <w:t xml:space="preserve">3</w:t>
      </w:r>
      <w:r w:rsidDel="00000000" w:rsidR="00000000" w:rsidRPr="00000000">
        <w:rPr>
          <w:color w:val="d8d8d8"/>
          <w:sz w:val="2"/>
          <w:szCs w:val="2"/>
          <w:rtl w:val="0"/>
        </w:rPr>
        <w:t xml:space="preserve">3</w:t>
      </w:r>
      <w:r w:rsidDel="00000000" w:rsidR="00000000" w:rsidRPr="00000000">
        <w:rPr>
          <w:color w:val="d4d4d4"/>
          <w:sz w:val="2"/>
          <w:szCs w:val="2"/>
          <w:rtl w:val="0"/>
        </w:rPr>
        <w:t xml:space="preserve"> </w:t>
      </w:r>
      <w:r w:rsidDel="00000000" w:rsidR="00000000" w:rsidRPr="00000000">
        <w:rPr>
          <w:color w:val="cdcdcd"/>
          <w:sz w:val="2"/>
          <w:szCs w:val="2"/>
          <w:rtl w:val="0"/>
        </w:rPr>
        <w:t xml:space="preserve">g</w:t>
      </w:r>
      <w:r w:rsidDel="00000000" w:rsidR="00000000" w:rsidRPr="00000000">
        <w:rPr>
          <w:color w:val="c4c4c4"/>
          <w:sz w:val="2"/>
          <w:szCs w:val="2"/>
          <w:rtl w:val="0"/>
        </w:rPr>
        <w:t xml:space="preserve">o</w:t>
      </w:r>
      <w:r w:rsidDel="00000000" w:rsidR="00000000" w:rsidRPr="00000000">
        <w:rPr>
          <w:color w:val="bababa"/>
          <w:sz w:val="2"/>
          <w:szCs w:val="2"/>
          <w:rtl w:val="0"/>
        </w:rPr>
        <w:t xml:space="preserve">a</w:t>
      </w:r>
      <w:r w:rsidDel="00000000" w:rsidR="00000000" w:rsidRPr="00000000">
        <w:rPr>
          <w:color w:val="b1b1b1"/>
          <w:sz w:val="2"/>
          <w:szCs w:val="2"/>
          <w:rtl w:val="0"/>
        </w:rPr>
        <w:t xml:space="preserve">l</w:t>
      </w:r>
      <w:r w:rsidDel="00000000" w:rsidR="00000000" w:rsidRPr="00000000">
        <w:rPr>
          <w:color w:val="aaaaaa"/>
          <w:sz w:val="2"/>
          <w:szCs w:val="2"/>
          <w:rtl w:val="0"/>
        </w:rPr>
        <w:t xml:space="preserve">s</w:t>
      </w:r>
      <w:r w:rsidDel="00000000" w:rsidR="00000000" w:rsidRPr="00000000">
        <w:rPr>
          <w:color w:val="a6a6a6"/>
          <w:sz w:val="2"/>
          <w:szCs w:val="2"/>
          <w:rtl w:val="0"/>
        </w:rPr>
        <w:t xml:space="preserve"> </w:t>
      </w:r>
      <w:r w:rsidDel="00000000" w:rsidR="00000000" w:rsidRPr="00000000">
        <w:rPr>
          <w:color w:val="979797"/>
          <w:sz w:val="2"/>
          <w:szCs w:val="2"/>
          <w:rtl w:val="0"/>
        </w:rPr>
        <w:t xml:space="preserve">i</w:t>
      </w:r>
      <w:r w:rsidDel="00000000" w:rsidR="00000000" w:rsidRPr="00000000">
        <w:rPr>
          <w:color w:val="888888"/>
          <w:sz w:val="2"/>
          <w:szCs w:val="2"/>
          <w:rtl w:val="0"/>
        </w:rPr>
        <w:t xml:space="preserve">n</w:t>
      </w:r>
      <w:r w:rsidDel="00000000" w:rsidR="00000000" w:rsidRPr="00000000">
        <w:rPr>
          <w:color w:val="6d6d6d"/>
          <w:sz w:val="2"/>
          <w:szCs w:val="2"/>
          <w:rtl w:val="0"/>
        </w:rPr>
        <w:t xml:space="preserve"> </w:t>
      </w:r>
      <w:r w:rsidDel="00000000" w:rsidR="00000000" w:rsidRPr="00000000">
        <w:rPr>
          <w:color w:val="494949"/>
          <w:sz w:val="2"/>
          <w:szCs w:val="2"/>
          <w:rtl w:val="0"/>
        </w:rPr>
        <w:t xml:space="preserve">h</w:t>
      </w:r>
      <w:r w:rsidDel="00000000" w:rsidR="00000000" w:rsidRPr="00000000">
        <w:rPr>
          <w:color w:val="222222"/>
          <w:sz w:val="2"/>
          <w:szCs w:val="2"/>
          <w:rtl w:val="0"/>
        </w:rPr>
        <w:t xml:space="preserve">i</w:t>
      </w:r>
      <w:r w:rsidDel="00000000" w:rsidR="00000000" w:rsidRPr="00000000">
        <w:rPr>
          <w:color w:val="000000"/>
          <w:sz w:val="2"/>
          <w:szCs w:val="2"/>
          <w:rtl w:val="0"/>
        </w:rPr>
        <w:t xml:space="preserve">s ver</w:t>
      </w:r>
      <w:r w:rsidDel="00000000" w:rsidR="00000000" w:rsidRPr="00000000">
        <w:rPr>
          <w:color w:val="010101"/>
          <w:sz w:val="2"/>
          <w:szCs w:val="2"/>
          <w:rtl w:val="0"/>
        </w:rPr>
        <w:t xml:space="preserve">y</w:t>
      </w:r>
      <w:r w:rsidDel="00000000" w:rsidR="00000000" w:rsidRPr="00000000">
        <w:rPr>
          <w:color w:val="070707"/>
          <w:sz w:val="2"/>
          <w:szCs w:val="2"/>
          <w:rtl w:val="0"/>
        </w:rPr>
        <w:t xml:space="preserve"> </w:t>
      </w:r>
      <w:r w:rsidDel="00000000" w:rsidR="00000000" w:rsidRPr="00000000">
        <w:rPr>
          <w:color w:val="0e0e0e"/>
          <w:sz w:val="2"/>
          <w:szCs w:val="2"/>
          <w:rtl w:val="0"/>
        </w:rPr>
        <w:t xml:space="preserve">f</w:t>
      </w:r>
      <w:r w:rsidDel="00000000" w:rsidR="00000000" w:rsidRPr="00000000">
        <w:rPr>
          <w:color w:val="141414"/>
          <w:sz w:val="2"/>
          <w:szCs w:val="2"/>
          <w:rtl w:val="0"/>
        </w:rPr>
        <w:t xml:space="preserve">i</w:t>
      </w:r>
      <w:r w:rsidDel="00000000" w:rsidR="00000000" w:rsidRPr="00000000">
        <w:rPr>
          <w:color w:val="181818"/>
          <w:sz w:val="2"/>
          <w:szCs w:val="2"/>
          <w:rtl w:val="0"/>
        </w:rPr>
        <w:t xml:space="preserve">r</w:t>
      </w:r>
      <w:r w:rsidDel="00000000" w:rsidR="00000000" w:rsidRPr="00000000">
        <w:rPr>
          <w:color w:val="1b1b1b"/>
          <w:sz w:val="2"/>
          <w:szCs w:val="2"/>
          <w:rtl w:val="0"/>
        </w:rPr>
        <w:t xml:space="preserve">s</w:t>
      </w:r>
      <w:r w:rsidDel="00000000" w:rsidR="00000000" w:rsidRPr="00000000">
        <w:rPr>
          <w:color w:val="080808"/>
          <w:sz w:val="2"/>
          <w:szCs w:val="2"/>
          <w:rtl w:val="0"/>
        </w:rPr>
        <w:t xml:space="preserve">t season In the following season</w:t>
      </w:r>
      <w:r w:rsidDel="00000000" w:rsidR="00000000" w:rsidRPr="00000000">
        <w:rPr>
          <w:color w:val="000000"/>
          <w:sz w:val="2"/>
          <w:szCs w:val="2"/>
          <w:rtl w:val="0"/>
        </w:rPr>
        <w:t xml:space="preserve"> he e</w:t>
      </w:r>
      <w:r w:rsidDel="00000000" w:rsidR="00000000" w:rsidRPr="00000000">
        <w:rPr>
          <w:color w:val="1e1e1e"/>
          <w:sz w:val="2"/>
          <w:szCs w:val="2"/>
          <w:rtl w:val="0"/>
        </w:rPr>
        <w:t xml:space="preserve">n</w:t>
      </w:r>
      <w:r w:rsidDel="00000000" w:rsidR="00000000" w:rsidRPr="00000000">
        <w:rPr>
          <w:color w:val="3d3d3d"/>
          <w:sz w:val="2"/>
          <w:szCs w:val="2"/>
          <w:rtl w:val="0"/>
        </w:rPr>
        <w:t xml:space="preserve">d</w:t>
      </w:r>
      <w:r w:rsidDel="00000000" w:rsidR="00000000" w:rsidRPr="00000000">
        <w:rPr>
          <w:color w:val="515151"/>
          <w:sz w:val="2"/>
          <w:szCs w:val="2"/>
          <w:rtl w:val="0"/>
        </w:rPr>
        <w:t xml:space="preserve">e</w:t>
      </w:r>
      <w:r w:rsidDel="00000000" w:rsidR="00000000" w:rsidRPr="00000000">
        <w:rPr>
          <w:color w:val="f8f8f8"/>
          <w:sz w:val="2"/>
          <w:szCs w:val="2"/>
          <w:rtl w:val="0"/>
        </w:rPr>
        <w:t xml:space="preserve">d</w:t>
      </w:r>
      <w:r w:rsidDel="00000000" w:rsidR="00000000" w:rsidRPr="00000000">
        <w:rPr>
          <w:color w:val="fdfdfd"/>
          <w:sz w:val="2"/>
          <w:szCs w:val="2"/>
          <w:rtl w:val="0"/>
        </w:rPr>
        <w:t xml:space="preserve"> </w:t>
      </w:r>
      <w:r w:rsidDel="00000000" w:rsidR="00000000" w:rsidRPr="00000000">
        <w:rPr>
          <w:color w:val="ffffff"/>
          <w:sz w:val="2"/>
          <w:szCs w:val="2"/>
          <w:rtl w:val="0"/>
        </w:rPr>
        <w:t xml:space="preserve">the </w:t>
      </w:r>
      <w:r w:rsidDel="00000000" w:rsidR="00000000" w:rsidRPr="00000000">
        <w:rPr>
          <w:color w:val="f8f8f8"/>
          <w:sz w:val="2"/>
          <w:szCs w:val="2"/>
          <w:rtl w:val="0"/>
        </w:rPr>
        <w:t xml:space="preserve">S</w:t>
      </w:r>
      <w:r w:rsidDel="00000000" w:rsidR="00000000" w:rsidRPr="00000000">
        <w:rPr>
          <w:color w:val="f2f2f2"/>
          <w:sz w:val="2"/>
          <w:szCs w:val="2"/>
          <w:rtl w:val="0"/>
        </w:rPr>
        <w:t xml:space="preserve">p</w:t>
      </w:r>
      <w:r w:rsidDel="00000000" w:rsidR="00000000" w:rsidRPr="00000000">
        <w:rPr>
          <w:color w:val="f8f8f8"/>
          <w:sz w:val="2"/>
          <w:szCs w:val="2"/>
          <w:rtl w:val="0"/>
        </w:rPr>
        <w:t xml:space="preserve">anish leag</w:t>
      </w:r>
      <w:r w:rsidDel="00000000" w:rsidR="00000000" w:rsidRPr="00000000">
        <w:rPr>
          <w:sz w:val="16"/>
          <w:szCs w:val="16"/>
          <w:rtl w:val="0"/>
        </w:rPr>
        <w:br w:type="textWrapping"/>
      </w:r>
      <w:r w:rsidDel="00000000" w:rsidR="00000000" w:rsidRPr="00000000">
        <w:rPr>
          <w:color w:val="f8f8f8"/>
          <w:sz w:val="2"/>
          <w:szCs w:val="2"/>
          <w:rtl w:val="0"/>
        </w:rPr>
        <w:t xml:space="preserve">ue season with 40 goals which became a record in the league's history he led Portugal at</w:t>
      </w:r>
      <w:r w:rsidDel="00000000" w:rsidR="00000000" w:rsidRPr="00000000">
        <w:rPr>
          <w:color w:val="eaeaea"/>
          <w:sz w:val="2"/>
          <w:szCs w:val="2"/>
          <w:rtl w:val="0"/>
        </w:rPr>
        <w:t xml:space="preserve"> </w:t>
      </w:r>
      <w:r w:rsidDel="00000000" w:rsidR="00000000" w:rsidRPr="00000000">
        <w:rPr>
          <w:color w:val="fcfcfc"/>
          <w:sz w:val="2"/>
          <w:szCs w:val="2"/>
          <w:rtl w:val="0"/>
        </w:rPr>
        <w:t xml:space="preserve">t</w:t>
      </w:r>
      <w:r w:rsidDel="00000000" w:rsidR="00000000" w:rsidRPr="00000000">
        <w:rPr>
          <w:color w:val="e3e3e3"/>
          <w:sz w:val="2"/>
          <w:szCs w:val="2"/>
          <w:rtl w:val="0"/>
        </w:rPr>
        <w:t xml:space="preserve">h</w:t>
      </w:r>
      <w:r w:rsidDel="00000000" w:rsidR="00000000" w:rsidRPr="00000000">
        <w:rPr>
          <w:color w:val="8d8d8d"/>
          <w:sz w:val="2"/>
          <w:szCs w:val="2"/>
          <w:rtl w:val="0"/>
        </w:rPr>
        <w:t xml:space="preserve">e</w:t>
      </w:r>
      <w:r w:rsidDel="00000000" w:rsidR="00000000" w:rsidRPr="00000000">
        <w:rPr>
          <w:color w:val="383838"/>
          <w:sz w:val="2"/>
          <w:szCs w:val="2"/>
          <w:rtl w:val="0"/>
        </w:rPr>
        <w:t xml:space="preserve"> </w:t>
      </w:r>
      <w:r w:rsidDel="00000000" w:rsidR="00000000" w:rsidRPr="00000000">
        <w:rPr>
          <w:color w:val="141414"/>
          <w:sz w:val="2"/>
          <w:szCs w:val="2"/>
          <w:rtl w:val="0"/>
        </w:rPr>
        <w:t xml:space="preserve">f</w:t>
      </w:r>
      <w:r w:rsidDel="00000000" w:rsidR="00000000" w:rsidRPr="00000000">
        <w:rPr>
          <w:color w:val="0f0f0f"/>
          <w:sz w:val="2"/>
          <w:szCs w:val="2"/>
          <w:rtl w:val="0"/>
        </w:rPr>
        <w:t xml:space="preserve">o</w:t>
      </w:r>
      <w:r w:rsidDel="00000000" w:rsidR="00000000" w:rsidRPr="00000000">
        <w:rPr>
          <w:color w:val="0e0e0e"/>
          <w:sz w:val="2"/>
          <w:szCs w:val="2"/>
          <w:rtl w:val="0"/>
        </w:rPr>
        <w:t xml:space="preserve">o</w:t>
      </w:r>
      <w:r w:rsidDel="00000000" w:rsidR="00000000" w:rsidRPr="00000000">
        <w:rPr>
          <w:color w:val="080808"/>
          <w:sz w:val="2"/>
          <w:szCs w:val="2"/>
          <w:rtl w:val="0"/>
        </w:rPr>
        <w:t xml:space="preserve">tball World Cup </w:t>
      </w:r>
      <w:r w:rsidDel="00000000" w:rsidR="00000000" w:rsidRPr="00000000">
        <w:rPr>
          <w:color w:val="160041"/>
          <w:sz w:val="2"/>
          <w:szCs w:val="2"/>
          <w:rtl w:val="0"/>
        </w:rPr>
        <w:t xml:space="preserve">i</w:t>
      </w:r>
      <w:r w:rsidDel="00000000" w:rsidR="00000000" w:rsidRPr="00000000">
        <w:rPr>
          <w:color w:val="15003d"/>
          <w:sz w:val="2"/>
          <w:szCs w:val="2"/>
          <w:rtl w:val="0"/>
        </w:rPr>
        <w:t xml:space="preserve">n</w:t>
      </w:r>
      <w:r w:rsidDel="00000000" w:rsidR="00000000" w:rsidRPr="00000000">
        <w:rPr>
          <w:color w:val="12003a"/>
          <w:sz w:val="2"/>
          <w:szCs w:val="2"/>
          <w:rtl w:val="0"/>
        </w:rPr>
        <w:t xml:space="preserve"> </w:t>
      </w:r>
      <w:r w:rsidDel="00000000" w:rsidR="00000000" w:rsidRPr="00000000">
        <w:rPr>
          <w:color w:val="0c0034"/>
          <w:sz w:val="2"/>
          <w:szCs w:val="2"/>
          <w:rtl w:val="0"/>
        </w:rPr>
        <w:t xml:space="preserve">S</w:t>
      </w:r>
      <w:r w:rsidDel="00000000" w:rsidR="00000000" w:rsidRPr="00000000">
        <w:rPr>
          <w:color w:val="07022b"/>
          <w:sz w:val="2"/>
          <w:szCs w:val="2"/>
          <w:rtl w:val="0"/>
        </w:rPr>
        <w:t xml:space="preserve">o</w:t>
      </w:r>
      <w:r w:rsidDel="00000000" w:rsidR="00000000" w:rsidRPr="00000000">
        <w:rPr>
          <w:color w:val="000723"/>
          <w:sz w:val="2"/>
          <w:szCs w:val="2"/>
          <w:rtl w:val="0"/>
        </w:rPr>
        <w:t xml:space="preserve">u</w:t>
      </w:r>
      <w:r w:rsidDel="00000000" w:rsidR="00000000" w:rsidRPr="00000000">
        <w:rPr>
          <w:color w:val="000d18"/>
          <w:sz w:val="2"/>
          <w:szCs w:val="2"/>
          <w:rtl w:val="0"/>
        </w:rPr>
        <w:t xml:space="preserve">t</w:t>
      </w:r>
      <w:r w:rsidDel="00000000" w:rsidR="00000000" w:rsidRPr="00000000">
        <w:rPr>
          <w:color w:val="00140d"/>
          <w:sz w:val="2"/>
          <w:szCs w:val="2"/>
          <w:rtl w:val="0"/>
        </w:rPr>
        <w:t xml:space="preserve">h</w:t>
      </w:r>
      <w:r w:rsidDel="00000000" w:rsidR="00000000" w:rsidRPr="00000000">
        <w:rPr>
          <w:color w:val="00311a"/>
          <w:sz w:val="2"/>
          <w:szCs w:val="2"/>
          <w:rtl w:val="0"/>
        </w:rPr>
        <w:t xml:space="preserve"> </w:t>
      </w:r>
      <w:r w:rsidDel="00000000" w:rsidR="00000000" w:rsidRPr="00000000">
        <w:rPr>
          <w:color w:val="00370e"/>
          <w:sz w:val="2"/>
          <w:szCs w:val="2"/>
          <w:rtl w:val="0"/>
        </w:rPr>
        <w:t xml:space="preserve">A</w:t>
      </w:r>
      <w:r w:rsidDel="00000000" w:rsidR="00000000" w:rsidRPr="00000000">
        <w:rPr>
          <w:color w:val="004006"/>
          <w:sz w:val="2"/>
          <w:szCs w:val="2"/>
          <w:rtl w:val="0"/>
        </w:rPr>
        <w:t xml:space="preserve">f</w:t>
      </w:r>
      <w:r w:rsidDel="00000000" w:rsidR="00000000" w:rsidRPr="00000000">
        <w:rPr>
          <w:color w:val="005009"/>
          <w:sz w:val="2"/>
          <w:szCs w:val="2"/>
          <w:rtl w:val="0"/>
        </w:rPr>
        <w:t xml:space="preserve">r</w:t>
      </w:r>
      <w:r w:rsidDel="00000000" w:rsidR="00000000" w:rsidRPr="00000000">
        <w:rPr>
          <w:color w:val="036c17"/>
          <w:sz w:val="2"/>
          <w:szCs w:val="2"/>
          <w:rtl w:val="0"/>
        </w:rPr>
        <w:t xml:space="preserve">i</w:t>
      </w:r>
      <w:r w:rsidDel="00000000" w:rsidR="00000000" w:rsidRPr="00000000">
        <w:rPr>
          <w:color w:val="1d8f30"/>
          <w:sz w:val="2"/>
          <w:szCs w:val="2"/>
          <w:rtl w:val="0"/>
        </w:rPr>
        <w:t xml:space="preserve">c</w:t>
      </w:r>
      <w:r w:rsidDel="00000000" w:rsidR="00000000" w:rsidRPr="00000000">
        <w:rPr>
          <w:color w:val="36ae4a"/>
          <w:sz w:val="2"/>
          <w:szCs w:val="2"/>
          <w:rtl w:val="0"/>
        </w:rPr>
        <w:t xml:space="preserve">a</w:t>
      </w:r>
      <w:r w:rsidDel="00000000" w:rsidR="00000000" w:rsidRPr="00000000">
        <w:rPr>
          <w:color w:val="48c359"/>
          <w:sz w:val="2"/>
          <w:szCs w:val="2"/>
          <w:rtl w:val="0"/>
        </w:rPr>
        <w:t xml:space="preserve"> </w:t>
      </w:r>
      <w:r w:rsidDel="00000000" w:rsidR="00000000" w:rsidRPr="00000000">
        <w:rPr>
          <w:color w:val="3ad823"/>
          <w:sz w:val="2"/>
          <w:szCs w:val="2"/>
          <w:rtl w:val="0"/>
        </w:rPr>
        <w:t xml:space="preserve">in 2010, in 2012 he helped Real Madrid w</w:t>
      </w:r>
      <w:r w:rsidDel="00000000" w:rsidR="00000000" w:rsidRPr="00000000">
        <w:rPr>
          <w:color w:val="19b702"/>
          <w:sz w:val="2"/>
          <w:szCs w:val="2"/>
          <w:rtl w:val="0"/>
        </w:rPr>
        <w:t xml:space="preserve">i</w:t>
      </w:r>
      <w:r w:rsidDel="00000000" w:rsidR="00000000" w:rsidRPr="00000000">
        <w:rPr>
          <w:color w:val="26c40f"/>
          <w:sz w:val="2"/>
          <w:szCs w:val="2"/>
          <w:rtl w:val="0"/>
        </w:rPr>
        <w:t xml:space="preserve">n</w:t>
      </w:r>
      <w:r w:rsidDel="00000000" w:rsidR="00000000" w:rsidRPr="00000000">
        <w:rPr>
          <w:color w:val="34d21d"/>
          <w:sz w:val="2"/>
          <w:szCs w:val="2"/>
          <w:rtl w:val="0"/>
        </w:rPr>
        <w:t xml:space="preserve"> </w:t>
      </w:r>
      <w:r w:rsidDel="00000000" w:rsidR="00000000" w:rsidRPr="00000000">
        <w:rPr>
          <w:color w:val="37d520"/>
          <w:sz w:val="2"/>
          <w:szCs w:val="2"/>
          <w:rtl w:val="0"/>
        </w:rPr>
        <w:t xml:space="preserve">t</w:t>
      </w:r>
      <w:r w:rsidDel="00000000" w:rsidR="00000000" w:rsidRPr="00000000">
        <w:rPr>
          <w:color w:val="26c40f"/>
          <w:sz w:val="2"/>
          <w:szCs w:val="2"/>
          <w:rtl w:val="0"/>
        </w:rPr>
        <w:t xml:space="preserve">h</w:t>
      </w:r>
      <w:r w:rsidDel="00000000" w:rsidR="00000000" w:rsidRPr="00000000">
        <w:rPr>
          <w:color w:val="03a100"/>
          <w:sz w:val="2"/>
          <w:szCs w:val="2"/>
          <w:rtl w:val="0"/>
        </w:rPr>
        <w:t xml:space="preserve">e</w:t>
      </w:r>
      <w:r w:rsidDel="00000000" w:rsidR="00000000" w:rsidRPr="00000000">
        <w:rPr>
          <w:color w:val="007900"/>
          <w:sz w:val="2"/>
          <w:szCs w:val="2"/>
          <w:rtl w:val="0"/>
        </w:rPr>
        <w:t xml:space="preserve"> </w:t>
      </w:r>
      <w:r w:rsidDel="00000000" w:rsidR="00000000" w:rsidRPr="00000000">
        <w:rPr>
          <w:color w:val="005f00"/>
          <w:sz w:val="2"/>
          <w:szCs w:val="2"/>
          <w:rtl w:val="0"/>
        </w:rPr>
        <w:t xml:space="preserve">S</w:t>
      </w:r>
      <w:r w:rsidDel="00000000" w:rsidR="00000000" w:rsidRPr="00000000">
        <w:rPr>
          <w:color w:val="080808"/>
          <w:sz w:val="2"/>
          <w:szCs w:val="2"/>
          <w:rtl w:val="0"/>
        </w:rPr>
        <w:t xml:space="preserve">panish league title and it proved to be </w:t>
      </w:r>
      <w:r w:rsidDel="00000000" w:rsidR="00000000" w:rsidRPr="00000000">
        <w:rPr>
          <w:color w:val="000000"/>
          <w:sz w:val="2"/>
          <w:szCs w:val="2"/>
          <w:rtl w:val="0"/>
        </w:rPr>
        <w:t xml:space="preserve">hi</w:t>
      </w:r>
      <w:r w:rsidDel="00000000" w:rsidR="00000000" w:rsidRPr="00000000">
        <w:rPr>
          <w:color w:val="070707"/>
          <w:sz w:val="2"/>
          <w:szCs w:val="2"/>
          <w:rtl w:val="0"/>
        </w:rPr>
        <w:t xml:space="preserve">s</w:t>
      </w:r>
      <w:r w:rsidDel="00000000" w:rsidR="00000000" w:rsidRPr="00000000">
        <w:rPr>
          <w:color w:val="2a2a2a"/>
          <w:sz w:val="2"/>
          <w:szCs w:val="2"/>
          <w:rtl w:val="0"/>
        </w:rPr>
        <w:t xml:space="preserve"> </w:t>
      </w:r>
      <w:r w:rsidDel="00000000" w:rsidR="00000000" w:rsidRPr="00000000">
        <w:rPr>
          <w:color w:val="515151"/>
          <w:sz w:val="2"/>
          <w:szCs w:val="2"/>
          <w:rtl w:val="0"/>
        </w:rPr>
        <w:t xml:space="preserve">f</w:t>
      </w:r>
      <w:r w:rsidDel="00000000" w:rsidR="00000000" w:rsidRPr="00000000">
        <w:rPr>
          <w:color w:val="747474"/>
          <w:sz w:val="2"/>
          <w:szCs w:val="2"/>
          <w:rtl w:val="0"/>
        </w:rPr>
        <w:t xml:space="preserve">i</w:t>
      </w:r>
      <w:r w:rsidDel="00000000" w:rsidR="00000000" w:rsidRPr="00000000">
        <w:rPr>
          <w:color w:val="8f8f8f"/>
          <w:sz w:val="2"/>
          <w:szCs w:val="2"/>
          <w:rtl w:val="0"/>
        </w:rPr>
        <w:t xml:space="preserve">r</w:t>
      </w:r>
      <w:r w:rsidDel="00000000" w:rsidR="00000000" w:rsidRPr="00000000">
        <w:rPr>
          <w:color w:val="9e9e9e"/>
          <w:sz w:val="2"/>
          <w:szCs w:val="2"/>
          <w:rtl w:val="0"/>
        </w:rPr>
        <w:t xml:space="preserve">s</w:t>
      </w:r>
      <w:r w:rsidDel="00000000" w:rsidR="00000000" w:rsidRPr="00000000">
        <w:rPr>
          <w:color w:val="c0c0c0"/>
          <w:sz w:val="2"/>
          <w:szCs w:val="2"/>
          <w:rtl w:val="0"/>
        </w:rPr>
        <w:t xml:space="preserve">t</w:t>
      </w:r>
      <w:r w:rsidDel="00000000" w:rsidR="00000000" w:rsidRPr="00000000">
        <w:rPr>
          <w:color w:val="c3c3c3"/>
          <w:sz w:val="2"/>
          <w:szCs w:val="2"/>
          <w:rtl w:val="0"/>
        </w:rPr>
        <w:t xml:space="preserve"> </w:t>
      </w:r>
      <w:r w:rsidDel="00000000" w:rsidR="00000000" w:rsidRPr="00000000">
        <w:rPr>
          <w:color w:val="cbcbcb"/>
          <w:sz w:val="2"/>
          <w:szCs w:val="2"/>
          <w:rtl w:val="0"/>
        </w:rPr>
        <w:t xml:space="preserve">l</w:t>
      </w:r>
      <w:r w:rsidDel="00000000" w:rsidR="00000000" w:rsidRPr="00000000">
        <w:rPr>
          <w:color w:val="d4d4d4"/>
          <w:sz w:val="2"/>
          <w:szCs w:val="2"/>
          <w:rtl w:val="0"/>
        </w:rPr>
        <w:t xml:space="preserve">e</w:t>
      </w:r>
      <w:r w:rsidDel="00000000" w:rsidR="00000000" w:rsidRPr="00000000">
        <w:rPr>
          <w:color w:val="dedede"/>
          <w:sz w:val="2"/>
          <w:szCs w:val="2"/>
          <w:rtl w:val="0"/>
        </w:rPr>
        <w:t xml:space="preserve">a</w:t>
      </w:r>
      <w:r w:rsidDel="00000000" w:rsidR="00000000" w:rsidRPr="00000000">
        <w:rPr>
          <w:color w:val="e7e7e7"/>
          <w:sz w:val="2"/>
          <w:szCs w:val="2"/>
          <w:rtl w:val="0"/>
        </w:rPr>
        <w:t xml:space="preserve">g</w:t>
      </w:r>
      <w:r w:rsidDel="00000000" w:rsidR="00000000" w:rsidRPr="00000000">
        <w:rPr>
          <w:color w:val="eeeeee"/>
          <w:sz w:val="2"/>
          <w:szCs w:val="2"/>
          <w:rtl w:val="0"/>
        </w:rPr>
        <w:t xml:space="preserve">u</w:t>
      </w:r>
      <w:r w:rsidDel="00000000" w:rsidR="00000000" w:rsidRPr="00000000">
        <w:rPr>
          <w:color w:val="f2f2f2"/>
          <w:sz w:val="2"/>
          <w:szCs w:val="2"/>
          <w:rtl w:val="0"/>
        </w:rPr>
        <w:t xml:space="preserve">e</w:t>
      </w:r>
      <w:r w:rsidDel="00000000" w:rsidR="00000000" w:rsidRPr="00000000">
        <w:rPr>
          <w:color w:val="9d9d9d"/>
          <w:sz w:val="2"/>
          <w:szCs w:val="2"/>
          <w:rtl w:val="0"/>
        </w:rPr>
        <w:t xml:space="preserve"> </w:t>
      </w:r>
      <w:r w:rsidDel="00000000" w:rsidR="00000000" w:rsidRPr="00000000">
        <w:rPr>
          <w:color w:val="9f9f9f"/>
          <w:sz w:val="2"/>
          <w:szCs w:val="2"/>
          <w:rtl w:val="0"/>
        </w:rPr>
        <w:t xml:space="preserve">t</w:t>
      </w:r>
      <w:r w:rsidDel="00000000" w:rsidR="00000000" w:rsidRPr="00000000">
        <w:rPr>
          <w:color w:val="a2a2a2"/>
          <w:sz w:val="2"/>
          <w:szCs w:val="2"/>
          <w:rtl w:val="0"/>
        </w:rPr>
        <w:t xml:space="preserve">i</w:t>
      </w:r>
      <w:r w:rsidDel="00000000" w:rsidR="00000000" w:rsidRPr="00000000">
        <w:rPr>
          <w:color w:val="a7a7a7"/>
          <w:sz w:val="2"/>
          <w:szCs w:val="2"/>
          <w:rtl w:val="0"/>
        </w:rPr>
        <w:t xml:space="preserve">t</w:t>
      </w:r>
      <w:r w:rsidDel="00000000" w:rsidR="00000000" w:rsidRPr="00000000">
        <w:rPr>
          <w:color w:val="adadad"/>
          <w:sz w:val="2"/>
          <w:szCs w:val="2"/>
          <w:rtl w:val="0"/>
        </w:rPr>
        <w:t xml:space="preserve">l</w:t>
      </w:r>
      <w:r w:rsidDel="00000000" w:rsidR="00000000" w:rsidRPr="00000000">
        <w:rPr>
          <w:color w:val="b1b1b1"/>
          <w:sz w:val="2"/>
          <w:szCs w:val="2"/>
          <w:rtl w:val="0"/>
        </w:rPr>
        <w:t xml:space="preserve">e</w:t>
      </w:r>
      <w:r w:rsidDel="00000000" w:rsidR="00000000" w:rsidRPr="00000000">
        <w:rPr>
          <w:color w:val="b5b5b5"/>
          <w:sz w:val="2"/>
          <w:szCs w:val="2"/>
          <w:rtl w:val="0"/>
        </w:rPr>
        <w:t xml:space="preserve"> </w:t>
      </w:r>
      <w:r w:rsidDel="00000000" w:rsidR="00000000" w:rsidRPr="00000000">
        <w:rPr>
          <w:color w:val="b7b7b7"/>
          <w:sz w:val="2"/>
          <w:szCs w:val="2"/>
          <w:rtl w:val="0"/>
        </w:rPr>
        <w:t xml:space="preserve">w</w:t>
      </w:r>
      <w:r w:rsidDel="00000000" w:rsidR="00000000" w:rsidRPr="00000000">
        <w:rPr>
          <w:color w:val="bae6d7"/>
          <w:sz w:val="2"/>
          <w:szCs w:val="2"/>
          <w:rtl w:val="0"/>
        </w:rPr>
        <w:t xml:space="preserve">ith the </w:t>
      </w:r>
      <w:r w:rsidDel="00000000" w:rsidR="00000000" w:rsidRPr="00000000">
        <w:rPr>
          <w:color w:val="9fcbbc"/>
          <w:sz w:val="2"/>
          <w:szCs w:val="2"/>
          <w:rtl w:val="0"/>
        </w:rPr>
        <w:t xml:space="preserve">clubHe scored 60 goals in all competitions in season in 2013 seasons he </w:t>
      </w:r>
      <w:r w:rsidDel="00000000" w:rsidR="00000000" w:rsidRPr="00000000">
        <w:rPr>
          <w:color w:val="999999"/>
          <w:sz w:val="2"/>
          <w:szCs w:val="2"/>
          <w:rtl w:val="0"/>
        </w:rPr>
        <w:t xml:space="preserve">s</w:t>
      </w:r>
      <w:r w:rsidDel="00000000" w:rsidR="00000000" w:rsidRPr="00000000">
        <w:rPr>
          <w:color w:val="9a9a9a"/>
          <w:sz w:val="2"/>
          <w:szCs w:val="2"/>
          <w:rtl w:val="0"/>
        </w:rPr>
        <w:t xml:space="preserve">c</w:t>
      </w:r>
      <w:r w:rsidDel="00000000" w:rsidR="00000000" w:rsidRPr="00000000">
        <w:rPr>
          <w:color w:val="9c9c9c"/>
          <w:sz w:val="2"/>
          <w:szCs w:val="2"/>
          <w:rtl w:val="0"/>
        </w:rPr>
        <w:t xml:space="preserve">o</w:t>
      </w:r>
      <w:r w:rsidDel="00000000" w:rsidR="00000000" w:rsidRPr="00000000">
        <w:rPr>
          <w:color w:val="9e9e9e"/>
          <w:sz w:val="2"/>
          <w:szCs w:val="2"/>
          <w:rtl w:val="0"/>
        </w:rPr>
        <w:t xml:space="preserve">r</w:t>
      </w:r>
      <w:r w:rsidDel="00000000" w:rsidR="00000000" w:rsidRPr="00000000">
        <w:rPr>
          <w:color w:val="a0a0a0"/>
          <w:sz w:val="2"/>
          <w:szCs w:val="2"/>
          <w:rtl w:val="0"/>
        </w:rPr>
        <w:t xml:space="preserve">e</w:t>
      </w:r>
      <w:r w:rsidDel="00000000" w:rsidR="00000000" w:rsidRPr="00000000">
        <w:rPr>
          <w:color w:val="a2a2a2"/>
          <w:sz w:val="2"/>
          <w:szCs w:val="2"/>
          <w:rtl w:val="0"/>
        </w:rPr>
        <w:t xml:space="preserve">d</w:t>
      </w:r>
      <w:r w:rsidDel="00000000" w:rsidR="00000000" w:rsidRPr="00000000">
        <w:rPr>
          <w:color w:val="a4a4a4"/>
          <w:sz w:val="2"/>
          <w:szCs w:val="2"/>
          <w:rtl w:val="0"/>
        </w:rPr>
        <w:t xml:space="preserve"> s</w:t>
      </w:r>
      <w:r w:rsidDel="00000000" w:rsidR="00000000" w:rsidRPr="00000000">
        <w:rPr>
          <w:color w:val="d2d2d2"/>
          <w:sz w:val="2"/>
          <w:szCs w:val="2"/>
          <w:rtl w:val="0"/>
        </w:rPr>
        <w:t xml:space="preserve">t</w:t>
      </w:r>
      <w:r w:rsidDel="00000000" w:rsidR="00000000" w:rsidRPr="00000000">
        <w:rPr>
          <w:color w:val="d0d0d0"/>
          <w:sz w:val="2"/>
          <w:szCs w:val="2"/>
          <w:rtl w:val="0"/>
        </w:rPr>
        <w:t xml:space="preserve">a</w:t>
      </w:r>
      <w:r w:rsidDel="00000000" w:rsidR="00000000" w:rsidRPr="00000000">
        <w:rPr>
          <w:color w:val="cccccc"/>
          <w:sz w:val="2"/>
          <w:szCs w:val="2"/>
          <w:rtl w:val="0"/>
        </w:rPr>
        <w:t xml:space="preserve">g</w:t>
      </w:r>
      <w:r w:rsidDel="00000000" w:rsidR="00000000" w:rsidRPr="00000000">
        <w:rPr>
          <w:color w:val="c7c7c7"/>
          <w:sz w:val="2"/>
          <w:szCs w:val="2"/>
          <w:rtl w:val="0"/>
        </w:rPr>
        <w:t xml:space="preserve">g</w:t>
      </w:r>
      <w:r w:rsidDel="00000000" w:rsidR="00000000" w:rsidRPr="00000000">
        <w:rPr>
          <w:color w:val="c2c2c2"/>
          <w:sz w:val="2"/>
          <w:szCs w:val="2"/>
          <w:rtl w:val="0"/>
        </w:rPr>
        <w:t xml:space="preserve">e</w:t>
      </w:r>
      <w:r w:rsidDel="00000000" w:rsidR="00000000" w:rsidRPr="00000000">
        <w:rPr>
          <w:color w:val="bdbdbd"/>
          <w:sz w:val="2"/>
          <w:szCs w:val="2"/>
          <w:rtl w:val="0"/>
        </w:rPr>
        <w:t xml:space="preserve">r</w:t>
      </w:r>
      <w:r w:rsidDel="00000000" w:rsidR="00000000" w:rsidRPr="00000000">
        <w:rPr>
          <w:color w:val="b9b9b9"/>
          <w:sz w:val="2"/>
          <w:szCs w:val="2"/>
          <w:rtl w:val="0"/>
        </w:rPr>
        <w:t xml:space="preserve">i</w:t>
      </w:r>
      <w:r w:rsidDel="00000000" w:rsidR="00000000" w:rsidRPr="00000000">
        <w:rPr>
          <w:color w:val="b7b7b7"/>
          <w:sz w:val="2"/>
          <w:szCs w:val="2"/>
          <w:rtl w:val="0"/>
        </w:rPr>
        <w:t xml:space="preserve">n</w:t>
      </w:r>
      <w:r w:rsidDel="00000000" w:rsidR="00000000" w:rsidRPr="00000000">
        <w:rPr>
          <w:color w:val="dbdbdb"/>
          <w:sz w:val="2"/>
          <w:szCs w:val="2"/>
          <w:rtl w:val="0"/>
        </w:rPr>
        <w:t xml:space="preserve">g</w:t>
      </w:r>
      <w:r w:rsidDel="00000000" w:rsidR="00000000" w:rsidRPr="00000000">
        <w:rPr>
          <w:color w:val="cdcdcd"/>
          <w:sz w:val="2"/>
          <w:szCs w:val="2"/>
          <w:rtl w:val="0"/>
        </w:rPr>
        <w:t xml:space="preserve"> </w:t>
      </w:r>
      <w:r w:rsidDel="00000000" w:rsidR="00000000" w:rsidRPr="00000000">
        <w:rPr>
          <w:color w:val="b1b1b1"/>
          <w:sz w:val="2"/>
          <w:szCs w:val="2"/>
          <w:rtl w:val="0"/>
        </w:rPr>
        <w:t xml:space="preserve">5</w:t>
      </w:r>
      <w:r w:rsidDel="00000000" w:rsidR="00000000" w:rsidRPr="00000000">
        <w:rPr>
          <w:color w:val="8e8e8e"/>
          <w:sz w:val="2"/>
          <w:szCs w:val="2"/>
          <w:rtl w:val="0"/>
        </w:rPr>
        <w:t xml:space="preserve">1</w:t>
      </w:r>
      <w:r w:rsidDel="00000000" w:rsidR="00000000" w:rsidRPr="00000000">
        <w:rPr>
          <w:color w:val="676767"/>
          <w:sz w:val="2"/>
          <w:szCs w:val="2"/>
          <w:rtl w:val="0"/>
        </w:rPr>
        <w:t xml:space="preserve"> </w:t>
      </w:r>
      <w:r w:rsidDel="00000000" w:rsidR="00000000" w:rsidRPr="00000000">
        <w:rPr>
          <w:color w:val="434343"/>
          <w:sz w:val="2"/>
          <w:szCs w:val="2"/>
          <w:rtl w:val="0"/>
        </w:rPr>
        <w:t xml:space="preserve">g</w:t>
      </w:r>
      <w:r w:rsidDel="00000000" w:rsidR="00000000" w:rsidRPr="00000000">
        <w:rPr>
          <w:color w:val="282828"/>
          <w:sz w:val="2"/>
          <w:szCs w:val="2"/>
          <w:rtl w:val="0"/>
        </w:rPr>
        <w:t xml:space="preserve">o</w:t>
      </w:r>
      <w:r w:rsidDel="00000000" w:rsidR="00000000" w:rsidRPr="00000000">
        <w:rPr>
          <w:color w:val="191919"/>
          <w:sz w:val="2"/>
          <w:szCs w:val="2"/>
          <w:rtl w:val="0"/>
        </w:rPr>
        <w:t xml:space="preserve">a</w:t>
      </w:r>
      <w:r w:rsidDel="00000000" w:rsidR="00000000" w:rsidRPr="00000000">
        <w:rPr>
          <w:color w:val="000000"/>
          <w:sz w:val="2"/>
          <w:szCs w:val="2"/>
          <w:rtl w:val="0"/>
        </w:rPr>
        <w:t xml:space="preserve">ls i</w:t>
      </w:r>
      <w:r w:rsidDel="00000000" w:rsidR="00000000" w:rsidRPr="00000000">
        <w:rPr>
          <w:color w:val="010101"/>
          <w:sz w:val="2"/>
          <w:szCs w:val="2"/>
          <w:rtl w:val="0"/>
        </w:rPr>
        <w:t xml:space="preserve">n</w:t>
      </w:r>
      <w:r w:rsidDel="00000000" w:rsidR="00000000" w:rsidRPr="00000000">
        <w:rPr>
          <w:color w:val="020202"/>
          <w:sz w:val="2"/>
          <w:szCs w:val="2"/>
          <w:rtl w:val="0"/>
        </w:rPr>
        <w:t xml:space="preserve"> </w:t>
      </w:r>
      <w:r w:rsidDel="00000000" w:rsidR="00000000" w:rsidRPr="00000000">
        <w:rPr>
          <w:color w:val="040404"/>
          <w:sz w:val="2"/>
          <w:szCs w:val="2"/>
          <w:rtl w:val="0"/>
        </w:rPr>
        <w:t xml:space="preserve">th</w:t>
      </w:r>
      <w:r w:rsidDel="00000000" w:rsidR="00000000" w:rsidRPr="00000000">
        <w:rPr>
          <w:color w:val="080808"/>
          <w:sz w:val="2"/>
          <w:szCs w:val="2"/>
          <w:rtl w:val="0"/>
        </w:rPr>
        <w:t xml:space="preserve">e season, in the Champions Leagu</w:t>
      </w:r>
      <w:r w:rsidDel="00000000" w:rsidR="00000000" w:rsidRPr="00000000">
        <w:rPr>
          <w:color w:val="000000"/>
          <w:sz w:val="2"/>
          <w:szCs w:val="2"/>
          <w:rtl w:val="0"/>
        </w:rPr>
        <w:t xml:space="preserve">e Rona</w:t>
      </w:r>
      <w:r w:rsidDel="00000000" w:rsidR="00000000" w:rsidRPr="00000000">
        <w:rPr>
          <w:color w:val="0a0a0a"/>
          <w:sz w:val="2"/>
          <w:szCs w:val="2"/>
          <w:rtl w:val="0"/>
        </w:rPr>
        <w:t xml:space="preserve">l</w:t>
      </w:r>
      <w:r w:rsidDel="00000000" w:rsidR="00000000" w:rsidRPr="00000000">
        <w:rPr>
          <w:color w:val="111111"/>
          <w:sz w:val="2"/>
          <w:szCs w:val="2"/>
          <w:rtl w:val="0"/>
        </w:rPr>
        <w:t xml:space="preserve">d</w:t>
      </w:r>
      <w:r w:rsidDel="00000000" w:rsidR="00000000" w:rsidRPr="00000000">
        <w:rPr>
          <w:color w:val="cccccc"/>
          <w:sz w:val="2"/>
          <w:szCs w:val="2"/>
          <w:rtl w:val="0"/>
        </w:rPr>
        <w:t xml:space="preserve">o</w:t>
      </w:r>
      <w:r w:rsidDel="00000000" w:rsidR="00000000" w:rsidRPr="00000000">
        <w:rPr>
          <w:color w:val="dcdcdc"/>
          <w:sz w:val="2"/>
          <w:szCs w:val="2"/>
          <w:rtl w:val="0"/>
        </w:rPr>
        <w:t xml:space="preserve"> </w:t>
      </w:r>
      <w:r w:rsidDel="00000000" w:rsidR="00000000" w:rsidRPr="00000000">
        <w:rPr>
          <w:color w:val="f5f5f5"/>
          <w:sz w:val="2"/>
          <w:szCs w:val="2"/>
          <w:rtl w:val="0"/>
        </w:rPr>
        <w:t xml:space="preserve">s</w:t>
      </w:r>
      <w:r w:rsidDel="00000000" w:rsidR="00000000" w:rsidRPr="00000000">
        <w:rPr>
          <w:color w:val="ffffff"/>
          <w:sz w:val="2"/>
          <w:szCs w:val="2"/>
          <w:rtl w:val="0"/>
        </w:rPr>
        <w:t xml:space="preserve">cor</w:t>
      </w:r>
      <w:r w:rsidDel="00000000" w:rsidR="00000000" w:rsidRPr="00000000">
        <w:rPr>
          <w:color w:val="fefefe"/>
          <w:sz w:val="2"/>
          <w:szCs w:val="2"/>
          <w:rtl w:val="0"/>
        </w:rPr>
        <w:t xml:space="preserve">e</w:t>
      </w:r>
      <w:r w:rsidDel="00000000" w:rsidR="00000000" w:rsidRPr="00000000">
        <w:rPr>
          <w:color w:val="f4f4f4"/>
          <w:sz w:val="2"/>
          <w:szCs w:val="2"/>
          <w:rtl w:val="0"/>
        </w:rPr>
        <w:t xml:space="preserve">d</w:t>
      </w:r>
      <w:r w:rsidDel="00000000" w:rsidR="00000000" w:rsidRPr="00000000">
        <w:rPr>
          <w:color w:val="f8f8f8"/>
          <w:sz w:val="2"/>
          <w:szCs w:val="2"/>
          <w:rtl w:val="0"/>
        </w:rPr>
        <w:t xml:space="preserve"> 17 goals </w:t>
      </w:r>
      <w:r w:rsidDel="00000000" w:rsidR="00000000" w:rsidRPr="00000000">
        <w:rPr>
          <w:sz w:val="16"/>
          <w:szCs w:val="16"/>
          <w:rtl w:val="0"/>
        </w:rPr>
        <w:br w:type="textWrapping"/>
      </w:r>
      <w:r w:rsidDel="00000000" w:rsidR="00000000" w:rsidRPr="00000000">
        <w:rPr>
          <w:color w:val="f8f8f8"/>
          <w:sz w:val="2"/>
          <w:szCs w:val="2"/>
          <w:rtl w:val="0"/>
        </w:rPr>
        <w:t xml:space="preserve">which made him the highest score ever in a single season of the tournament He has a tota</w:t>
      </w:r>
      <w:r w:rsidDel="00000000" w:rsidR="00000000" w:rsidRPr="00000000">
        <w:rPr>
          <w:color w:val="e1e1e1"/>
          <w:sz w:val="2"/>
          <w:szCs w:val="2"/>
          <w:rtl w:val="0"/>
        </w:rPr>
        <w:t xml:space="preserve">l</w:t>
      </w:r>
      <w:r w:rsidDel="00000000" w:rsidR="00000000" w:rsidRPr="00000000">
        <w:rPr>
          <w:color w:val="ffffff"/>
          <w:sz w:val="2"/>
          <w:szCs w:val="2"/>
          <w:rtl w:val="0"/>
        </w:rPr>
        <w:t xml:space="preserve"> </w:t>
      </w:r>
      <w:r w:rsidDel="00000000" w:rsidR="00000000" w:rsidRPr="00000000">
        <w:rPr>
          <w:color w:val="dadada"/>
          <w:sz w:val="2"/>
          <w:szCs w:val="2"/>
          <w:rtl w:val="0"/>
        </w:rPr>
        <w:t xml:space="preserve">o</w:t>
      </w:r>
      <w:r w:rsidDel="00000000" w:rsidR="00000000" w:rsidRPr="00000000">
        <w:rPr>
          <w:color w:val="565656"/>
          <w:sz w:val="2"/>
          <w:szCs w:val="2"/>
          <w:rtl w:val="0"/>
        </w:rPr>
        <w:t xml:space="preserve">f</w:t>
      </w:r>
      <w:r w:rsidDel="00000000" w:rsidR="00000000" w:rsidRPr="00000000">
        <w:rPr>
          <w:color w:val="010101"/>
          <w:sz w:val="2"/>
          <w:szCs w:val="2"/>
          <w:rtl w:val="0"/>
        </w:rPr>
        <w:t xml:space="preserve"> </w:t>
      </w:r>
      <w:r w:rsidDel="00000000" w:rsidR="00000000" w:rsidRPr="00000000">
        <w:rPr>
          <w:color w:val="0b0b0b"/>
          <w:sz w:val="2"/>
          <w:szCs w:val="2"/>
          <w:rtl w:val="0"/>
        </w:rPr>
        <w:t xml:space="preserve">8</w:t>
      </w:r>
      <w:r w:rsidDel="00000000" w:rsidR="00000000" w:rsidRPr="00000000">
        <w:rPr>
          <w:color w:val="1a1a1a"/>
          <w:sz w:val="2"/>
          <w:szCs w:val="2"/>
          <w:rtl w:val="0"/>
        </w:rPr>
        <w:t xml:space="preserve">9</w:t>
      </w:r>
      <w:r w:rsidDel="00000000" w:rsidR="00000000" w:rsidRPr="00000000">
        <w:rPr>
          <w:color w:val="050505"/>
          <w:sz w:val="2"/>
          <w:szCs w:val="2"/>
          <w:rtl w:val="0"/>
        </w:rPr>
        <w:t xml:space="preserve"> </w:t>
      </w:r>
      <w:r w:rsidDel="00000000" w:rsidR="00000000" w:rsidRPr="00000000">
        <w:rPr>
          <w:color w:val="080808"/>
          <w:sz w:val="2"/>
          <w:szCs w:val="2"/>
          <w:rtl w:val="0"/>
        </w:rPr>
        <w:t xml:space="preserve">goals in the tou</w:t>
      </w:r>
      <w:r w:rsidDel="00000000" w:rsidR="00000000" w:rsidRPr="00000000">
        <w:rPr>
          <w:color w:val="160041"/>
          <w:sz w:val="2"/>
          <w:szCs w:val="2"/>
          <w:rtl w:val="0"/>
        </w:rPr>
        <w:t xml:space="preserve">r</w:t>
      </w:r>
      <w:r w:rsidDel="00000000" w:rsidR="00000000" w:rsidRPr="00000000">
        <w:rPr>
          <w:color w:val="15003d"/>
          <w:sz w:val="2"/>
          <w:szCs w:val="2"/>
          <w:rtl w:val="0"/>
        </w:rPr>
        <w:t xml:space="preserve">n</w:t>
      </w:r>
      <w:r w:rsidDel="00000000" w:rsidR="00000000" w:rsidRPr="00000000">
        <w:rPr>
          <w:color w:val="12003a"/>
          <w:sz w:val="2"/>
          <w:szCs w:val="2"/>
          <w:rtl w:val="0"/>
        </w:rPr>
        <w:t xml:space="preserve">a</w:t>
      </w:r>
      <w:r w:rsidDel="00000000" w:rsidR="00000000" w:rsidRPr="00000000">
        <w:rPr>
          <w:color w:val="0c0034"/>
          <w:sz w:val="2"/>
          <w:szCs w:val="2"/>
          <w:rtl w:val="0"/>
        </w:rPr>
        <w:t xml:space="preserve">m</w:t>
      </w:r>
      <w:r w:rsidDel="00000000" w:rsidR="00000000" w:rsidRPr="00000000">
        <w:rPr>
          <w:color w:val="07022b"/>
          <w:sz w:val="2"/>
          <w:szCs w:val="2"/>
          <w:rtl w:val="0"/>
        </w:rPr>
        <w:t xml:space="preserve">e</w:t>
      </w:r>
      <w:r w:rsidDel="00000000" w:rsidR="00000000" w:rsidRPr="00000000">
        <w:rPr>
          <w:color w:val="000723"/>
          <w:sz w:val="2"/>
          <w:szCs w:val="2"/>
          <w:rtl w:val="0"/>
        </w:rPr>
        <w:t xml:space="preserve">n</w:t>
      </w:r>
      <w:r w:rsidDel="00000000" w:rsidR="00000000" w:rsidRPr="00000000">
        <w:rPr>
          <w:color w:val="000d18"/>
          <w:sz w:val="2"/>
          <w:szCs w:val="2"/>
          <w:rtl w:val="0"/>
        </w:rPr>
        <w:t xml:space="preserve">t</w:t>
      </w:r>
      <w:r w:rsidDel="00000000" w:rsidR="00000000" w:rsidRPr="00000000">
        <w:rPr>
          <w:color w:val="00140d"/>
          <w:sz w:val="2"/>
          <w:szCs w:val="2"/>
          <w:rtl w:val="0"/>
        </w:rPr>
        <w:t xml:space="preserve"> </w:t>
      </w:r>
      <w:r w:rsidDel="00000000" w:rsidR="00000000" w:rsidRPr="00000000">
        <w:rPr>
          <w:color w:val="053922"/>
          <w:sz w:val="2"/>
          <w:szCs w:val="2"/>
          <w:rtl w:val="0"/>
        </w:rPr>
        <w:t xml:space="preserve">o</w:t>
      </w:r>
      <w:r w:rsidDel="00000000" w:rsidR="00000000" w:rsidRPr="00000000">
        <w:rPr>
          <w:color w:val="003f16"/>
          <w:sz w:val="2"/>
          <w:szCs w:val="2"/>
          <w:rtl w:val="0"/>
        </w:rPr>
        <w:t xml:space="preserve">v</w:t>
      </w:r>
      <w:r w:rsidDel="00000000" w:rsidR="00000000" w:rsidRPr="00000000">
        <w:rPr>
          <w:color w:val="00480e"/>
          <w:sz w:val="2"/>
          <w:szCs w:val="2"/>
          <w:rtl w:val="0"/>
        </w:rPr>
        <w:t xml:space="preserve">e</w:t>
      </w:r>
      <w:r w:rsidDel="00000000" w:rsidR="00000000" w:rsidRPr="00000000">
        <w:rPr>
          <w:color w:val="005811"/>
          <w:sz w:val="2"/>
          <w:szCs w:val="2"/>
          <w:rtl w:val="0"/>
        </w:rPr>
        <w:t xml:space="preserve">r</w:t>
      </w:r>
      <w:r w:rsidDel="00000000" w:rsidR="00000000" w:rsidRPr="00000000">
        <w:rPr>
          <w:color w:val="0b741f"/>
          <w:sz w:val="2"/>
          <w:szCs w:val="2"/>
          <w:rtl w:val="0"/>
        </w:rPr>
        <w:t xml:space="preserve">a</w:t>
      </w:r>
      <w:r w:rsidDel="00000000" w:rsidR="00000000" w:rsidRPr="00000000">
        <w:rPr>
          <w:color w:val="249637"/>
          <w:sz w:val="2"/>
          <w:szCs w:val="2"/>
          <w:rtl w:val="0"/>
        </w:rPr>
        <w:t xml:space="preserve">l</w:t>
      </w:r>
      <w:r w:rsidDel="00000000" w:rsidR="00000000" w:rsidRPr="00000000">
        <w:rPr>
          <w:color w:val="3eb652"/>
          <w:sz w:val="2"/>
          <w:szCs w:val="2"/>
          <w:rtl w:val="0"/>
        </w:rPr>
        <w:t xml:space="preserve">l</w:t>
      </w:r>
      <w:r w:rsidDel="00000000" w:rsidR="00000000" w:rsidRPr="00000000">
        <w:rPr>
          <w:color w:val="4fca60"/>
          <w:sz w:val="2"/>
          <w:szCs w:val="2"/>
          <w:rtl w:val="0"/>
        </w:rPr>
        <w:t xml:space="preserve"> </w:t>
      </w:r>
      <w:r w:rsidDel="00000000" w:rsidR="00000000" w:rsidRPr="00000000">
        <w:rPr>
          <w:color w:val="3ad823"/>
          <w:sz w:val="2"/>
          <w:szCs w:val="2"/>
          <w:rtl w:val="0"/>
        </w:rPr>
        <w:t xml:space="preserve">in the 2014 World Cup Portugal were knoc</w:t>
      </w:r>
      <w:r w:rsidDel="00000000" w:rsidR="00000000" w:rsidRPr="00000000">
        <w:rPr>
          <w:color w:val="1cba05"/>
          <w:sz w:val="2"/>
          <w:szCs w:val="2"/>
          <w:rtl w:val="0"/>
        </w:rPr>
        <w:t xml:space="preserve">k</w:t>
      </w:r>
      <w:r w:rsidDel="00000000" w:rsidR="00000000" w:rsidRPr="00000000">
        <w:rPr>
          <w:color w:val="27c510"/>
          <w:sz w:val="2"/>
          <w:szCs w:val="2"/>
          <w:rtl w:val="0"/>
        </w:rPr>
        <w:t xml:space="preserve">e</w:t>
      </w:r>
      <w:r w:rsidDel="00000000" w:rsidR="00000000" w:rsidRPr="00000000">
        <w:rPr>
          <w:color w:val="33d11c"/>
          <w:sz w:val="2"/>
          <w:szCs w:val="2"/>
          <w:rtl w:val="0"/>
        </w:rPr>
        <w:t xml:space="preserve">d</w:t>
      </w:r>
      <w:r w:rsidDel="00000000" w:rsidR="00000000" w:rsidRPr="00000000">
        <w:rPr>
          <w:color w:val="32d01b"/>
          <w:sz w:val="2"/>
          <w:szCs w:val="2"/>
          <w:rtl w:val="0"/>
        </w:rPr>
        <w:t xml:space="preserve"> </w:t>
      </w:r>
      <w:r w:rsidDel="00000000" w:rsidR="00000000" w:rsidRPr="00000000">
        <w:rPr>
          <w:color w:val="1cba05"/>
          <w:sz w:val="2"/>
          <w:szCs w:val="2"/>
          <w:rtl w:val="0"/>
        </w:rPr>
        <w:t xml:space="preserve">o</w:t>
      </w:r>
      <w:r w:rsidDel="00000000" w:rsidR="00000000" w:rsidRPr="00000000">
        <w:rPr>
          <w:color w:val="009300"/>
          <w:sz w:val="2"/>
          <w:szCs w:val="2"/>
          <w:rtl w:val="0"/>
        </w:rPr>
        <w:t xml:space="preserve">u</w:t>
      </w:r>
      <w:r w:rsidDel="00000000" w:rsidR="00000000" w:rsidRPr="00000000">
        <w:rPr>
          <w:color w:val="006800"/>
          <w:sz w:val="2"/>
          <w:szCs w:val="2"/>
          <w:rtl w:val="0"/>
        </w:rPr>
        <w:t xml:space="preserve">t</w:t>
      </w:r>
      <w:r w:rsidDel="00000000" w:rsidR="00000000" w:rsidRPr="00000000">
        <w:rPr>
          <w:color w:val="004d00"/>
          <w:sz w:val="2"/>
          <w:szCs w:val="2"/>
          <w:rtl w:val="0"/>
        </w:rPr>
        <w:t xml:space="preserve"> </w:t>
      </w:r>
      <w:r w:rsidDel="00000000" w:rsidR="00000000" w:rsidRPr="00000000">
        <w:rPr>
          <w:color w:val="080808"/>
          <w:sz w:val="2"/>
          <w:szCs w:val="2"/>
          <w:rtl w:val="0"/>
        </w:rPr>
        <w:t xml:space="preserve">in the first round with him scoring only</w:t>
      </w:r>
      <w:r w:rsidDel="00000000" w:rsidR="00000000" w:rsidRPr="00000000">
        <w:rPr>
          <w:color w:val="000000"/>
          <w:sz w:val="2"/>
          <w:szCs w:val="2"/>
          <w:rtl w:val="0"/>
        </w:rPr>
        <w:t xml:space="preserve"> </w:t>
      </w:r>
      <w:r w:rsidDel="00000000" w:rsidR="00000000" w:rsidRPr="00000000">
        <w:rPr>
          <w:color w:val="0e0e0e"/>
          <w:sz w:val="2"/>
          <w:szCs w:val="2"/>
          <w:rtl w:val="0"/>
        </w:rPr>
        <w:t xml:space="preserve">o</w:t>
      </w:r>
      <w:r w:rsidDel="00000000" w:rsidR="00000000" w:rsidRPr="00000000">
        <w:rPr>
          <w:color w:val="2d2d2d"/>
          <w:sz w:val="2"/>
          <w:szCs w:val="2"/>
          <w:rtl w:val="0"/>
        </w:rPr>
        <w:t xml:space="preserve">n</w:t>
      </w:r>
      <w:r w:rsidDel="00000000" w:rsidR="00000000" w:rsidRPr="00000000">
        <w:rPr>
          <w:color w:val="545454"/>
          <w:sz w:val="2"/>
          <w:szCs w:val="2"/>
          <w:rtl w:val="0"/>
        </w:rPr>
        <w:t xml:space="preserve">e</w:t>
      </w:r>
      <w:r w:rsidDel="00000000" w:rsidR="00000000" w:rsidRPr="00000000">
        <w:rPr>
          <w:color w:val="7f7f7f"/>
          <w:sz w:val="2"/>
          <w:szCs w:val="2"/>
          <w:rtl w:val="0"/>
        </w:rPr>
        <w:t xml:space="preserve"> </w:t>
      </w:r>
      <w:r w:rsidDel="00000000" w:rsidR="00000000" w:rsidRPr="00000000">
        <w:rPr>
          <w:color w:val="a7a7a7"/>
          <w:sz w:val="2"/>
          <w:szCs w:val="2"/>
          <w:rtl w:val="0"/>
        </w:rPr>
        <w:t xml:space="preserve">g</w:t>
      </w:r>
      <w:r w:rsidDel="00000000" w:rsidR="00000000" w:rsidRPr="00000000">
        <w:rPr>
          <w:color w:val="c5c5c5"/>
          <w:sz w:val="2"/>
          <w:szCs w:val="2"/>
          <w:rtl w:val="0"/>
        </w:rPr>
        <w:t xml:space="preserve">o</w:t>
      </w:r>
      <w:r w:rsidDel="00000000" w:rsidR="00000000" w:rsidRPr="00000000">
        <w:rPr>
          <w:color w:val="d5d5d5"/>
          <w:sz w:val="2"/>
          <w:szCs w:val="2"/>
          <w:rtl w:val="0"/>
        </w:rPr>
        <w:t xml:space="preserve">a</w:t>
      </w:r>
      <w:r w:rsidDel="00000000" w:rsidR="00000000" w:rsidRPr="00000000">
        <w:rPr>
          <w:color w:val="c1c1c1"/>
          <w:sz w:val="2"/>
          <w:szCs w:val="2"/>
          <w:rtl w:val="0"/>
        </w:rPr>
        <w:t xml:space="preserve">l</w:t>
      </w:r>
      <w:r w:rsidDel="00000000" w:rsidR="00000000" w:rsidRPr="00000000">
        <w:rPr>
          <w:color w:val="c0c0c0"/>
          <w:sz w:val="2"/>
          <w:szCs w:val="2"/>
          <w:rtl w:val="0"/>
        </w:rPr>
        <w:t xml:space="preserve">,</w:t>
      </w:r>
      <w:r w:rsidDel="00000000" w:rsidR="00000000" w:rsidRPr="00000000">
        <w:rPr>
          <w:color w:val="bdbdbd"/>
          <w:sz w:val="2"/>
          <w:szCs w:val="2"/>
          <w:rtl w:val="0"/>
        </w:rPr>
        <w:t xml:space="preserve"> </w:t>
      </w:r>
      <w:r w:rsidDel="00000000" w:rsidR="00000000" w:rsidRPr="00000000">
        <w:rPr>
          <w:color w:val="b9b9b9"/>
          <w:sz w:val="2"/>
          <w:szCs w:val="2"/>
          <w:rtl w:val="0"/>
        </w:rPr>
        <w:t xml:space="preserve">h</w:t>
      </w:r>
      <w:r w:rsidDel="00000000" w:rsidR="00000000" w:rsidRPr="00000000">
        <w:rPr>
          <w:color w:val="b5b5b5"/>
          <w:sz w:val="2"/>
          <w:szCs w:val="2"/>
          <w:rtl w:val="0"/>
        </w:rPr>
        <w:t xml:space="preserve">e</w:t>
      </w:r>
      <w:r w:rsidDel="00000000" w:rsidR="00000000" w:rsidRPr="00000000">
        <w:rPr>
          <w:color w:val="b2b2b2"/>
          <w:sz w:val="2"/>
          <w:szCs w:val="2"/>
          <w:rtl w:val="0"/>
        </w:rPr>
        <w:t xml:space="preserve"> </w:t>
      </w:r>
      <w:r w:rsidDel="00000000" w:rsidR="00000000" w:rsidRPr="00000000">
        <w:rPr>
          <w:color w:val="afafaf"/>
          <w:sz w:val="2"/>
          <w:szCs w:val="2"/>
          <w:rtl w:val="0"/>
        </w:rPr>
        <w:t xml:space="preserve">h</w:t>
      </w:r>
      <w:r w:rsidDel="00000000" w:rsidR="00000000" w:rsidRPr="00000000">
        <w:rPr>
          <w:color w:val="aeaeae"/>
          <w:sz w:val="2"/>
          <w:szCs w:val="2"/>
          <w:rtl w:val="0"/>
        </w:rPr>
        <w:t xml:space="preserve">a</w:t>
      </w:r>
      <w:r w:rsidDel="00000000" w:rsidR="00000000" w:rsidRPr="00000000">
        <w:rPr>
          <w:color w:val="c6c6c6"/>
          <w:sz w:val="2"/>
          <w:szCs w:val="2"/>
          <w:rtl w:val="0"/>
        </w:rPr>
        <w:t xml:space="preserve">s </w:t>
      </w:r>
      <w:r w:rsidDel="00000000" w:rsidR="00000000" w:rsidRPr="00000000">
        <w:rPr>
          <w:color w:val="c7c7c7"/>
          <w:sz w:val="2"/>
          <w:szCs w:val="2"/>
          <w:rtl w:val="0"/>
        </w:rPr>
        <w:t xml:space="preserve">s</w:t>
      </w:r>
      <w:r w:rsidDel="00000000" w:rsidR="00000000" w:rsidRPr="00000000">
        <w:rPr>
          <w:color w:val="c8c8c8"/>
          <w:sz w:val="2"/>
          <w:szCs w:val="2"/>
          <w:rtl w:val="0"/>
        </w:rPr>
        <w:t xml:space="preserve">c</w:t>
      </w:r>
      <w:r w:rsidDel="00000000" w:rsidR="00000000" w:rsidRPr="00000000">
        <w:rPr>
          <w:color w:val="c9c9c9"/>
          <w:sz w:val="2"/>
          <w:szCs w:val="2"/>
          <w:rtl w:val="0"/>
        </w:rPr>
        <w:t xml:space="preserve">o</w:t>
      </w:r>
      <w:r w:rsidDel="00000000" w:rsidR="00000000" w:rsidRPr="00000000">
        <w:rPr>
          <w:color w:val="cacaca"/>
          <w:sz w:val="2"/>
          <w:szCs w:val="2"/>
          <w:rtl w:val="0"/>
        </w:rPr>
        <w:t xml:space="preserve">r</w:t>
      </w:r>
      <w:r w:rsidDel="00000000" w:rsidR="00000000" w:rsidRPr="00000000">
        <w:rPr>
          <w:color w:val="cbcbcb"/>
          <w:sz w:val="2"/>
          <w:szCs w:val="2"/>
          <w:rtl w:val="0"/>
        </w:rPr>
        <w:t xml:space="preserve">ed</w:t>
      </w:r>
      <w:r w:rsidDel="00000000" w:rsidR="00000000" w:rsidRPr="00000000">
        <w:rPr>
          <w:color w:val="b4e0d1"/>
          <w:sz w:val="2"/>
          <w:szCs w:val="2"/>
          <w:rtl w:val="0"/>
        </w:rPr>
        <w:t xml:space="preserve"> 50 goal</w:t>
      </w:r>
      <w:r w:rsidDel="00000000" w:rsidR="00000000" w:rsidRPr="00000000">
        <w:rPr>
          <w:color w:val="9fcbbc"/>
          <w:sz w:val="2"/>
          <w:szCs w:val="2"/>
          <w:rtl w:val="0"/>
        </w:rPr>
        <w:t xml:space="preserve">s for Portugal in his career and that is the highest for any Portuguese </w:t>
      </w:r>
      <w:r w:rsidDel="00000000" w:rsidR="00000000" w:rsidRPr="00000000">
        <w:rPr>
          <w:color w:val="ababab"/>
          <w:sz w:val="2"/>
          <w:szCs w:val="2"/>
          <w:rtl w:val="0"/>
        </w:rPr>
        <w:t xml:space="preserve">p</w:t>
      </w:r>
      <w:r w:rsidDel="00000000" w:rsidR="00000000" w:rsidRPr="00000000">
        <w:rPr>
          <w:color w:val="aeaeae"/>
          <w:sz w:val="2"/>
          <w:szCs w:val="2"/>
          <w:rtl w:val="0"/>
        </w:rPr>
        <w:t xml:space="preserve">l</w:t>
      </w:r>
      <w:r w:rsidDel="00000000" w:rsidR="00000000" w:rsidRPr="00000000">
        <w:rPr>
          <w:color w:val="b2b2b2"/>
          <w:sz w:val="2"/>
          <w:szCs w:val="2"/>
          <w:rtl w:val="0"/>
        </w:rPr>
        <w:t xml:space="preserve">a</w:t>
      </w:r>
      <w:r w:rsidDel="00000000" w:rsidR="00000000" w:rsidRPr="00000000">
        <w:rPr>
          <w:color w:val="b8b8b8"/>
          <w:sz w:val="2"/>
          <w:szCs w:val="2"/>
          <w:rtl w:val="0"/>
        </w:rPr>
        <w:t xml:space="preserve">y</w:t>
      </w:r>
      <w:r w:rsidDel="00000000" w:rsidR="00000000" w:rsidRPr="00000000">
        <w:rPr>
          <w:color w:val="bfbfbf"/>
          <w:sz w:val="2"/>
          <w:szCs w:val="2"/>
          <w:rtl w:val="0"/>
        </w:rPr>
        <w:t xml:space="preserve">e</w:t>
      </w:r>
      <w:r w:rsidDel="00000000" w:rsidR="00000000" w:rsidRPr="00000000">
        <w:rPr>
          <w:color w:val="c5c5c5"/>
          <w:sz w:val="2"/>
          <w:szCs w:val="2"/>
          <w:rtl w:val="0"/>
        </w:rPr>
        <w:t xml:space="preserve">r</w:t>
      </w:r>
      <w:r w:rsidDel="00000000" w:rsidR="00000000" w:rsidRPr="00000000">
        <w:rPr>
          <w:color w:val="c9c9c9"/>
          <w:sz w:val="2"/>
          <w:szCs w:val="2"/>
          <w:rtl w:val="0"/>
        </w:rPr>
        <w:t xml:space="preserve"> </w:t>
      </w:r>
      <w:r w:rsidDel="00000000" w:rsidR="00000000" w:rsidRPr="00000000">
        <w:rPr>
          <w:color w:val="cccccc"/>
          <w:sz w:val="2"/>
          <w:szCs w:val="2"/>
          <w:rtl w:val="0"/>
        </w:rPr>
        <w:t xml:space="preserve">I</w:t>
      </w:r>
      <w:r w:rsidDel="00000000" w:rsidR="00000000" w:rsidRPr="00000000">
        <w:rPr>
          <w:color w:val="c1c1c1"/>
          <w:sz w:val="2"/>
          <w:szCs w:val="2"/>
          <w:rtl w:val="0"/>
        </w:rPr>
        <w:t xml:space="preserve">n</w:t>
      </w:r>
      <w:r w:rsidDel="00000000" w:rsidR="00000000" w:rsidRPr="00000000">
        <w:rPr>
          <w:color w:val="c0c0c0"/>
          <w:sz w:val="2"/>
          <w:szCs w:val="2"/>
          <w:rtl w:val="0"/>
        </w:rPr>
        <w:t xml:space="preserve"> </w:t>
      </w:r>
      <w:r w:rsidDel="00000000" w:rsidR="00000000" w:rsidRPr="00000000">
        <w:rPr>
          <w:color w:val="bfbfbf"/>
          <w:sz w:val="2"/>
          <w:szCs w:val="2"/>
          <w:rtl w:val="0"/>
        </w:rPr>
        <w:t xml:space="preserve">t</w:t>
      </w:r>
      <w:r w:rsidDel="00000000" w:rsidR="00000000" w:rsidRPr="00000000">
        <w:rPr>
          <w:color w:val="bebebe"/>
          <w:sz w:val="2"/>
          <w:szCs w:val="2"/>
          <w:rtl w:val="0"/>
        </w:rPr>
        <w:t xml:space="preserve">h</w:t>
      </w:r>
      <w:r w:rsidDel="00000000" w:rsidR="00000000" w:rsidRPr="00000000">
        <w:rPr>
          <w:color w:val="bdbdbd"/>
          <w:sz w:val="2"/>
          <w:szCs w:val="2"/>
          <w:rtl w:val="0"/>
        </w:rPr>
        <w:t xml:space="preserve">e</w:t>
      </w:r>
      <w:r w:rsidDel="00000000" w:rsidR="00000000" w:rsidRPr="00000000">
        <w:rPr>
          <w:color w:val="bcbcbc"/>
          <w:sz w:val="2"/>
          <w:szCs w:val="2"/>
          <w:rtl w:val="0"/>
        </w:rPr>
        <w:t xml:space="preserve"> </w:t>
      </w:r>
      <w:r w:rsidDel="00000000" w:rsidR="00000000" w:rsidRPr="00000000">
        <w:rPr>
          <w:color w:val="bbbbbb"/>
          <w:sz w:val="2"/>
          <w:szCs w:val="2"/>
          <w:rtl w:val="0"/>
        </w:rPr>
        <w:t xml:space="preserve">le</w:t>
      </w:r>
      <w:r w:rsidDel="00000000" w:rsidR="00000000" w:rsidRPr="00000000">
        <w:rPr>
          <w:color w:val="eaeaea"/>
          <w:sz w:val="2"/>
          <w:szCs w:val="2"/>
          <w:rtl w:val="0"/>
        </w:rPr>
        <w:t xml:space="preserve">a</w:t>
      </w:r>
      <w:r w:rsidDel="00000000" w:rsidR="00000000" w:rsidRPr="00000000">
        <w:rPr>
          <w:color w:val="e0e0e0"/>
          <w:sz w:val="2"/>
          <w:szCs w:val="2"/>
          <w:rtl w:val="0"/>
        </w:rPr>
        <w:t xml:space="preserve">g</w:t>
      </w:r>
      <w:r w:rsidDel="00000000" w:rsidR="00000000" w:rsidRPr="00000000">
        <w:rPr>
          <w:color w:val="cfcfcf"/>
          <w:sz w:val="2"/>
          <w:szCs w:val="2"/>
          <w:rtl w:val="0"/>
        </w:rPr>
        <w:t xml:space="preserve">u</w:t>
      </w:r>
      <w:r w:rsidDel="00000000" w:rsidR="00000000" w:rsidRPr="00000000">
        <w:rPr>
          <w:color w:val="b8b8b8"/>
          <w:sz w:val="2"/>
          <w:szCs w:val="2"/>
          <w:rtl w:val="0"/>
        </w:rPr>
        <w:t xml:space="preserve">e</w:t>
      </w:r>
      <w:r w:rsidDel="00000000" w:rsidR="00000000" w:rsidRPr="00000000">
        <w:rPr>
          <w:color w:val="9f9f9f"/>
          <w:sz w:val="2"/>
          <w:szCs w:val="2"/>
          <w:rtl w:val="0"/>
        </w:rPr>
        <w:t xml:space="preserve"> </w:t>
      </w:r>
      <w:r w:rsidDel="00000000" w:rsidR="00000000" w:rsidRPr="00000000">
        <w:rPr>
          <w:color w:val="888888"/>
          <w:sz w:val="2"/>
          <w:szCs w:val="2"/>
          <w:rtl w:val="0"/>
        </w:rPr>
        <w:t xml:space="preserve">s</w:t>
      </w:r>
      <w:r w:rsidDel="00000000" w:rsidR="00000000" w:rsidRPr="00000000">
        <w:rPr>
          <w:color w:val="767676"/>
          <w:sz w:val="2"/>
          <w:szCs w:val="2"/>
          <w:rtl w:val="0"/>
        </w:rPr>
        <w:t xml:space="preserve">e</w:t>
      </w:r>
      <w:r w:rsidDel="00000000" w:rsidR="00000000" w:rsidRPr="00000000">
        <w:rPr>
          <w:color w:val="6d6d6d"/>
          <w:sz w:val="2"/>
          <w:szCs w:val="2"/>
          <w:rtl w:val="0"/>
        </w:rPr>
        <w:t xml:space="preserve">a</w:t>
      </w:r>
      <w:r w:rsidDel="00000000" w:rsidR="00000000" w:rsidRPr="00000000">
        <w:rPr>
          <w:color w:val="292929"/>
          <w:sz w:val="2"/>
          <w:szCs w:val="2"/>
          <w:rtl w:val="0"/>
        </w:rPr>
        <w:t xml:space="preserve">s</w:t>
      </w:r>
      <w:r w:rsidDel="00000000" w:rsidR="00000000" w:rsidRPr="00000000">
        <w:rPr>
          <w:color w:val="262626"/>
          <w:sz w:val="2"/>
          <w:szCs w:val="2"/>
          <w:rtl w:val="0"/>
        </w:rPr>
        <w:t xml:space="preserve">o</w:t>
      </w:r>
      <w:r w:rsidDel="00000000" w:rsidR="00000000" w:rsidRPr="00000000">
        <w:rPr>
          <w:color w:val="1f1f1f"/>
          <w:sz w:val="2"/>
          <w:szCs w:val="2"/>
          <w:rtl w:val="0"/>
        </w:rPr>
        <w:t xml:space="preserve">n</w:t>
      </w:r>
      <w:r w:rsidDel="00000000" w:rsidR="00000000" w:rsidRPr="00000000">
        <w:rPr>
          <w:color w:val="161616"/>
          <w:sz w:val="2"/>
          <w:szCs w:val="2"/>
          <w:rtl w:val="0"/>
        </w:rPr>
        <w:t xml:space="preserve">s</w:t>
      </w:r>
      <w:r w:rsidDel="00000000" w:rsidR="00000000" w:rsidRPr="00000000">
        <w:rPr>
          <w:color w:val="0d0d0d"/>
          <w:sz w:val="2"/>
          <w:szCs w:val="2"/>
          <w:rtl w:val="0"/>
        </w:rPr>
        <w:t xml:space="preserve"> </w:t>
      </w:r>
      <w:r w:rsidDel="00000000" w:rsidR="00000000" w:rsidRPr="00000000">
        <w:rPr>
          <w:color w:val="050505"/>
          <w:sz w:val="2"/>
          <w:szCs w:val="2"/>
          <w:rtl w:val="0"/>
        </w:rPr>
        <w:t xml:space="preserve">t</w:t>
      </w:r>
      <w:r w:rsidDel="00000000" w:rsidR="00000000" w:rsidRPr="00000000">
        <w:rPr>
          <w:color w:val="000000"/>
          <w:sz w:val="2"/>
          <w:szCs w:val="2"/>
          <w:rtl w:val="0"/>
        </w:rPr>
        <w:t xml:space="preserve">ha</w:t>
      </w:r>
      <w:r w:rsidDel="00000000" w:rsidR="00000000" w:rsidRPr="00000000">
        <w:rPr>
          <w:color w:val="080808"/>
          <w:sz w:val="2"/>
          <w:szCs w:val="2"/>
          <w:rtl w:val="0"/>
        </w:rPr>
        <w:t xml:space="preserve">t started that year Ronaldo was </w:t>
      </w:r>
      <w:r w:rsidDel="00000000" w:rsidR="00000000" w:rsidRPr="00000000">
        <w:rPr>
          <w:color w:val="000000"/>
          <w:sz w:val="2"/>
          <w:szCs w:val="2"/>
          <w:rtl w:val="0"/>
        </w:rPr>
        <w:t xml:space="preserve">in subli</w:t>
      </w:r>
      <w:r w:rsidDel="00000000" w:rsidR="00000000" w:rsidRPr="00000000">
        <w:rPr>
          <w:color w:val="858585"/>
          <w:sz w:val="2"/>
          <w:szCs w:val="2"/>
          <w:rtl w:val="0"/>
        </w:rPr>
        <w:t xml:space="preserve">m</w:t>
      </w:r>
      <w:r w:rsidDel="00000000" w:rsidR="00000000" w:rsidRPr="00000000">
        <w:rPr>
          <w:color w:val="a2a2a2"/>
          <w:sz w:val="2"/>
          <w:szCs w:val="2"/>
          <w:rtl w:val="0"/>
        </w:rPr>
        <w:t xml:space="preserve">e</w:t>
      </w:r>
      <w:r w:rsidDel="00000000" w:rsidR="00000000" w:rsidRPr="00000000">
        <w:rPr>
          <w:color w:val="cfcfcf"/>
          <w:sz w:val="2"/>
          <w:szCs w:val="2"/>
          <w:rtl w:val="0"/>
        </w:rPr>
        <w:t xml:space="preserve"> </w:t>
      </w:r>
      <w:r w:rsidDel="00000000" w:rsidR="00000000" w:rsidRPr="00000000">
        <w:rPr>
          <w:color w:val="f8f8f8"/>
          <w:sz w:val="2"/>
          <w:szCs w:val="2"/>
          <w:rtl w:val="0"/>
        </w:rPr>
        <w:t xml:space="preserve">f</w:t>
      </w:r>
      <w:r w:rsidDel="00000000" w:rsidR="00000000" w:rsidRPr="00000000">
        <w:rPr>
          <w:color w:val="ffffff"/>
          <w:sz w:val="2"/>
          <w:szCs w:val="2"/>
          <w:rtl w:val="0"/>
        </w:rPr>
        <w:t xml:space="preserve">orm</w:t>
      </w:r>
      <w:r w:rsidDel="00000000" w:rsidR="00000000" w:rsidRPr="00000000">
        <w:rPr>
          <w:color w:val="fafafa"/>
          <w:sz w:val="2"/>
          <w:szCs w:val="2"/>
          <w:rtl w:val="0"/>
        </w:rPr>
        <w:t xml:space="preserve"> </w:t>
      </w:r>
      <w:r w:rsidDel="00000000" w:rsidR="00000000" w:rsidRPr="00000000">
        <w:rPr>
          <w:color w:val="f8f8f8"/>
          <w:sz w:val="2"/>
          <w:szCs w:val="2"/>
          <w:rtl w:val="0"/>
        </w:rPr>
        <w:t xml:space="preserve">as he notc</w:t>
      </w:r>
      <w:r w:rsidDel="00000000" w:rsidR="00000000" w:rsidRPr="00000000">
        <w:rPr>
          <w:sz w:val="16"/>
          <w:szCs w:val="16"/>
          <w:rtl w:val="0"/>
        </w:rPr>
        <w:br w:type="textWrapping"/>
      </w:r>
      <w:r w:rsidDel="00000000" w:rsidR="00000000" w:rsidRPr="00000000">
        <w:rPr>
          <w:color w:val="f8f8f8"/>
          <w:sz w:val="2"/>
          <w:szCs w:val="2"/>
          <w:rtl w:val="0"/>
        </w:rPr>
        <w:t xml:space="preserve">hed up 61 goals in total he also became the fastest player to reach the 200 goal milesto</w:t>
      </w:r>
      <w:r w:rsidDel="00000000" w:rsidR="00000000" w:rsidRPr="00000000">
        <w:rPr>
          <w:color w:val="dbdbdb"/>
          <w:sz w:val="2"/>
          <w:szCs w:val="2"/>
          <w:rtl w:val="0"/>
        </w:rPr>
        <w:t xml:space="preserve">n</w:t>
      </w:r>
      <w:r w:rsidDel="00000000" w:rsidR="00000000" w:rsidRPr="00000000">
        <w:rPr>
          <w:color w:val="ffffff"/>
          <w:sz w:val="2"/>
          <w:szCs w:val="2"/>
          <w:rtl w:val="0"/>
        </w:rPr>
        <w:t xml:space="preserve">e</w:t>
      </w:r>
      <w:r w:rsidDel="00000000" w:rsidR="00000000" w:rsidRPr="00000000">
        <w:rPr>
          <w:color w:val="d3d3d3"/>
          <w:sz w:val="2"/>
          <w:szCs w:val="2"/>
          <w:rtl w:val="0"/>
        </w:rPr>
        <w:t xml:space="preserve"> </w:t>
      </w:r>
      <w:r w:rsidDel="00000000" w:rsidR="00000000" w:rsidRPr="00000000">
        <w:rPr>
          <w:color w:val="2c2c2c"/>
          <w:sz w:val="2"/>
          <w:szCs w:val="2"/>
          <w:rtl w:val="0"/>
        </w:rPr>
        <w:t xml:space="preserve">i</w:t>
      </w:r>
      <w:r w:rsidDel="00000000" w:rsidR="00000000" w:rsidRPr="00000000">
        <w:rPr>
          <w:color w:val="000000"/>
          <w:sz w:val="2"/>
          <w:szCs w:val="2"/>
          <w:rtl w:val="0"/>
        </w:rPr>
        <w:t xml:space="preserve">n</w:t>
      </w:r>
      <w:r w:rsidDel="00000000" w:rsidR="00000000" w:rsidRPr="00000000">
        <w:rPr>
          <w:color w:val="050505"/>
          <w:sz w:val="2"/>
          <w:szCs w:val="2"/>
          <w:rtl w:val="0"/>
        </w:rPr>
        <w:t xml:space="preserve"> </w:t>
      </w:r>
      <w:r w:rsidDel="00000000" w:rsidR="00000000" w:rsidRPr="00000000">
        <w:rPr>
          <w:color w:val="222222"/>
          <w:sz w:val="2"/>
          <w:szCs w:val="2"/>
          <w:rtl w:val="0"/>
        </w:rPr>
        <w:t xml:space="preserve">t</w:t>
      </w:r>
      <w:r w:rsidDel="00000000" w:rsidR="00000000" w:rsidRPr="00000000">
        <w:rPr>
          <w:color w:val="000000"/>
          <w:sz w:val="2"/>
          <w:szCs w:val="2"/>
          <w:rtl w:val="0"/>
        </w:rPr>
        <w:t xml:space="preserve">h</w:t>
      </w:r>
      <w:r w:rsidDel="00000000" w:rsidR="00000000" w:rsidRPr="00000000">
        <w:rPr>
          <w:color w:val="080808"/>
          <w:sz w:val="2"/>
          <w:szCs w:val="2"/>
          <w:rtl w:val="0"/>
        </w:rPr>
        <w:t xml:space="preserve">e Spanish league</w:t>
      </w:r>
      <w:r w:rsidDel="00000000" w:rsidR="00000000" w:rsidRPr="00000000">
        <w:rPr>
          <w:color w:val="160041"/>
          <w:sz w:val="2"/>
          <w:szCs w:val="2"/>
          <w:rtl w:val="0"/>
        </w:rPr>
        <w:t xml:space="preserve"> </w:t>
      </w:r>
      <w:r w:rsidDel="00000000" w:rsidR="00000000" w:rsidRPr="00000000">
        <w:rPr>
          <w:color w:val="15003d"/>
          <w:sz w:val="2"/>
          <w:szCs w:val="2"/>
          <w:rtl w:val="0"/>
        </w:rPr>
        <w:t xml:space="preserve">w</w:t>
      </w:r>
      <w:r w:rsidDel="00000000" w:rsidR="00000000" w:rsidRPr="00000000">
        <w:rPr>
          <w:color w:val="12003a"/>
          <w:sz w:val="2"/>
          <w:szCs w:val="2"/>
          <w:rtl w:val="0"/>
        </w:rPr>
        <w:t xml:space="preserve">h</w:t>
      </w:r>
      <w:r w:rsidDel="00000000" w:rsidR="00000000" w:rsidRPr="00000000">
        <w:rPr>
          <w:color w:val="0c0034"/>
          <w:sz w:val="2"/>
          <w:szCs w:val="2"/>
          <w:rtl w:val="0"/>
        </w:rPr>
        <w:t xml:space="preserve">i</w:t>
      </w:r>
      <w:r w:rsidDel="00000000" w:rsidR="00000000" w:rsidRPr="00000000">
        <w:rPr>
          <w:color w:val="07022b"/>
          <w:sz w:val="2"/>
          <w:szCs w:val="2"/>
          <w:rtl w:val="0"/>
        </w:rPr>
        <w:t xml:space="preserve">c</w:t>
      </w:r>
      <w:r w:rsidDel="00000000" w:rsidR="00000000" w:rsidRPr="00000000">
        <w:rPr>
          <w:color w:val="000723"/>
          <w:sz w:val="2"/>
          <w:szCs w:val="2"/>
          <w:rtl w:val="0"/>
        </w:rPr>
        <w:t xml:space="preserve">h</w:t>
      </w:r>
      <w:r w:rsidDel="00000000" w:rsidR="00000000" w:rsidRPr="00000000">
        <w:rPr>
          <w:color w:val="000d18"/>
          <w:sz w:val="2"/>
          <w:szCs w:val="2"/>
          <w:rtl w:val="0"/>
        </w:rPr>
        <w:t xml:space="preserve"> </w:t>
      </w:r>
      <w:r w:rsidDel="00000000" w:rsidR="00000000" w:rsidRPr="00000000">
        <w:rPr>
          <w:color w:val="00140d"/>
          <w:sz w:val="2"/>
          <w:szCs w:val="2"/>
          <w:rtl w:val="0"/>
        </w:rPr>
        <w:t xml:space="preserve">h</w:t>
      </w:r>
      <w:r w:rsidDel="00000000" w:rsidR="00000000" w:rsidRPr="00000000">
        <w:rPr>
          <w:color w:val="0b3f28"/>
          <w:sz w:val="2"/>
          <w:szCs w:val="2"/>
          <w:rtl w:val="0"/>
        </w:rPr>
        <w:t xml:space="preserve">e</w:t>
      </w:r>
      <w:r w:rsidDel="00000000" w:rsidR="00000000" w:rsidRPr="00000000">
        <w:rPr>
          <w:color w:val="02451c"/>
          <w:sz w:val="2"/>
          <w:szCs w:val="2"/>
          <w:rtl w:val="0"/>
        </w:rPr>
        <w:t xml:space="preserve"> </w:t>
      </w:r>
      <w:r w:rsidDel="00000000" w:rsidR="00000000" w:rsidRPr="00000000">
        <w:rPr>
          <w:color w:val="004d13"/>
          <w:sz w:val="2"/>
          <w:szCs w:val="2"/>
          <w:rtl w:val="0"/>
        </w:rPr>
        <w:t xml:space="preserve">r</w:t>
      </w:r>
      <w:r w:rsidDel="00000000" w:rsidR="00000000" w:rsidRPr="00000000">
        <w:rPr>
          <w:color w:val="015e17"/>
          <w:sz w:val="2"/>
          <w:szCs w:val="2"/>
          <w:rtl w:val="0"/>
        </w:rPr>
        <w:t xml:space="preserve">e</w:t>
      </w:r>
      <w:r w:rsidDel="00000000" w:rsidR="00000000" w:rsidRPr="00000000">
        <w:rPr>
          <w:color w:val="117a25"/>
          <w:sz w:val="2"/>
          <w:szCs w:val="2"/>
          <w:rtl w:val="0"/>
        </w:rPr>
        <w:t xml:space="preserve">a</w:t>
      </w:r>
      <w:r w:rsidDel="00000000" w:rsidR="00000000" w:rsidRPr="00000000">
        <w:rPr>
          <w:color w:val="2a9c3d"/>
          <w:sz w:val="2"/>
          <w:szCs w:val="2"/>
          <w:rtl w:val="0"/>
        </w:rPr>
        <w:t xml:space="preserve">c</w:t>
      </w:r>
      <w:r w:rsidDel="00000000" w:rsidR="00000000" w:rsidRPr="00000000">
        <w:rPr>
          <w:color w:val="44bc58"/>
          <w:sz w:val="2"/>
          <w:szCs w:val="2"/>
          <w:rtl w:val="0"/>
        </w:rPr>
        <w:t xml:space="preserve">h</w:t>
      </w:r>
      <w:r w:rsidDel="00000000" w:rsidR="00000000" w:rsidRPr="00000000">
        <w:rPr>
          <w:color w:val="55d066"/>
          <w:sz w:val="2"/>
          <w:szCs w:val="2"/>
          <w:rtl w:val="0"/>
        </w:rPr>
        <w:t xml:space="preserve">e</w:t>
      </w:r>
      <w:r w:rsidDel="00000000" w:rsidR="00000000" w:rsidRPr="00000000">
        <w:rPr>
          <w:color w:val="3ad823"/>
          <w:sz w:val="2"/>
          <w:szCs w:val="2"/>
          <w:rtl w:val="0"/>
        </w:rPr>
        <w:t xml:space="preserve">d in 178 games Cristiano Ronaldo has bee</w:t>
      </w:r>
      <w:r w:rsidDel="00000000" w:rsidR="00000000" w:rsidRPr="00000000">
        <w:rPr>
          <w:color w:val="1ebc07"/>
          <w:sz w:val="2"/>
          <w:szCs w:val="2"/>
          <w:rtl w:val="0"/>
        </w:rPr>
        <w:t xml:space="preserve">n</w:t>
      </w:r>
      <w:r w:rsidDel="00000000" w:rsidR="00000000" w:rsidRPr="00000000">
        <w:rPr>
          <w:color w:val="28c611"/>
          <w:sz w:val="2"/>
          <w:szCs w:val="2"/>
          <w:rtl w:val="0"/>
        </w:rPr>
        <w:t xml:space="preserve"> </w:t>
      </w:r>
      <w:r w:rsidDel="00000000" w:rsidR="00000000" w:rsidRPr="00000000">
        <w:rPr>
          <w:color w:val="31cf1a"/>
          <w:sz w:val="2"/>
          <w:szCs w:val="2"/>
          <w:rtl w:val="0"/>
        </w:rPr>
        <w:t xml:space="preserve">i</w:t>
      </w:r>
      <w:r w:rsidDel="00000000" w:rsidR="00000000" w:rsidRPr="00000000">
        <w:rPr>
          <w:color w:val="2dcb16"/>
          <w:sz w:val="2"/>
          <w:szCs w:val="2"/>
          <w:rtl w:val="0"/>
        </w:rPr>
        <w:t xml:space="preserve">n</w:t>
      </w:r>
      <w:r w:rsidDel="00000000" w:rsidR="00000000" w:rsidRPr="00000000">
        <w:rPr>
          <w:color w:val="15b300"/>
          <w:sz w:val="2"/>
          <w:szCs w:val="2"/>
          <w:rtl w:val="0"/>
        </w:rPr>
        <w:t xml:space="preserve"> </w:t>
      </w:r>
      <w:r w:rsidDel="00000000" w:rsidR="00000000" w:rsidRPr="00000000">
        <w:rPr>
          <w:color w:val="008800"/>
          <w:sz w:val="2"/>
          <w:szCs w:val="2"/>
          <w:rtl w:val="0"/>
        </w:rPr>
        <w:t xml:space="preserve">r</w:t>
      </w:r>
      <w:r w:rsidDel="00000000" w:rsidR="00000000" w:rsidRPr="00000000">
        <w:rPr>
          <w:color w:val="005c00"/>
          <w:sz w:val="2"/>
          <w:szCs w:val="2"/>
          <w:rtl w:val="0"/>
        </w:rPr>
        <w:t xml:space="preserve">e</w:t>
      </w:r>
      <w:r w:rsidDel="00000000" w:rsidR="00000000" w:rsidRPr="00000000">
        <w:rPr>
          <w:color w:val="004400"/>
          <w:sz w:val="2"/>
          <w:szCs w:val="2"/>
          <w:rtl w:val="0"/>
        </w:rPr>
        <w:t xml:space="preserve">l</w:t>
      </w:r>
      <w:r w:rsidDel="00000000" w:rsidR="00000000" w:rsidRPr="00000000">
        <w:rPr>
          <w:color w:val="080808"/>
          <w:sz w:val="2"/>
          <w:szCs w:val="2"/>
          <w:rtl w:val="0"/>
        </w:rPr>
        <w:t xml:space="preserve">ationships with celebrities like Gemma A</w:t>
      </w:r>
      <w:r w:rsidDel="00000000" w:rsidR="00000000" w:rsidRPr="00000000">
        <w:rPr>
          <w:color w:val="595959"/>
          <w:sz w:val="2"/>
          <w:szCs w:val="2"/>
          <w:rtl w:val="0"/>
        </w:rPr>
        <w:t xml:space="preserve">t</w:t>
      </w:r>
      <w:r w:rsidDel="00000000" w:rsidR="00000000" w:rsidRPr="00000000">
        <w:rPr>
          <w:color w:val="626262"/>
          <w:sz w:val="2"/>
          <w:szCs w:val="2"/>
          <w:rtl w:val="0"/>
        </w:rPr>
        <w:t xml:space="preserve">k</w:t>
      </w:r>
      <w:r w:rsidDel="00000000" w:rsidR="00000000" w:rsidRPr="00000000">
        <w:rPr>
          <w:color w:val="737373"/>
          <w:sz w:val="2"/>
          <w:szCs w:val="2"/>
          <w:rtl w:val="0"/>
        </w:rPr>
        <w:t xml:space="preserve">i</w:t>
      </w:r>
      <w:r w:rsidDel="00000000" w:rsidR="00000000" w:rsidRPr="00000000">
        <w:rPr>
          <w:color w:val="888888"/>
          <w:sz w:val="2"/>
          <w:szCs w:val="2"/>
          <w:rtl w:val="0"/>
        </w:rPr>
        <w:t xml:space="preserve">n</w:t>
      </w:r>
      <w:r w:rsidDel="00000000" w:rsidR="00000000" w:rsidRPr="00000000">
        <w:rPr>
          <w:color w:val="a0a0a0"/>
          <w:sz w:val="2"/>
          <w:szCs w:val="2"/>
          <w:rtl w:val="0"/>
        </w:rPr>
        <w:t xml:space="preserve">s</w:t>
      </w:r>
      <w:r w:rsidDel="00000000" w:rsidR="00000000" w:rsidRPr="00000000">
        <w:rPr>
          <w:color w:val="b5b5b5"/>
          <w:sz w:val="2"/>
          <w:szCs w:val="2"/>
          <w:rtl w:val="0"/>
        </w:rPr>
        <w:t xml:space="preserve">o</w:t>
      </w:r>
      <w:r w:rsidDel="00000000" w:rsidR="00000000" w:rsidRPr="00000000">
        <w:rPr>
          <w:color w:val="c6c6c6"/>
          <w:sz w:val="2"/>
          <w:szCs w:val="2"/>
          <w:rtl w:val="0"/>
        </w:rPr>
        <w:t xml:space="preserve">n</w:t>
      </w:r>
      <w:r w:rsidDel="00000000" w:rsidR="00000000" w:rsidRPr="00000000">
        <w:rPr>
          <w:color w:val="cfcfcf"/>
          <w:sz w:val="2"/>
          <w:szCs w:val="2"/>
          <w:rtl w:val="0"/>
        </w:rPr>
        <w:t xml:space="preserve"> </w:t>
      </w:r>
      <w:r w:rsidDel="00000000" w:rsidR="00000000" w:rsidRPr="00000000">
        <w:rPr>
          <w:color w:val="b0b0b0"/>
          <w:sz w:val="2"/>
          <w:szCs w:val="2"/>
          <w:rtl w:val="0"/>
        </w:rPr>
        <w:t xml:space="preserve">an</w:t>
      </w:r>
      <w:r w:rsidDel="00000000" w:rsidR="00000000" w:rsidRPr="00000000">
        <w:rPr>
          <w:color w:val="afafaf"/>
          <w:sz w:val="2"/>
          <w:szCs w:val="2"/>
          <w:rtl w:val="0"/>
        </w:rPr>
        <w:t xml:space="preserve">d </w:t>
      </w:r>
      <w:r w:rsidDel="00000000" w:rsidR="00000000" w:rsidRPr="00000000">
        <w:rPr>
          <w:color w:val="aeaeae"/>
          <w:sz w:val="2"/>
          <w:szCs w:val="2"/>
          <w:rtl w:val="0"/>
        </w:rPr>
        <w:t xml:space="preserve">Ali</w:t>
      </w:r>
      <w:r w:rsidDel="00000000" w:rsidR="00000000" w:rsidRPr="00000000">
        <w:rPr>
          <w:color w:val="adadad"/>
          <w:sz w:val="2"/>
          <w:szCs w:val="2"/>
          <w:rtl w:val="0"/>
        </w:rPr>
        <w:t xml:space="preserve">c</w:t>
      </w:r>
      <w:r w:rsidDel="00000000" w:rsidR="00000000" w:rsidRPr="00000000">
        <w:rPr>
          <w:color w:val="cdcdcd"/>
          <w:sz w:val="2"/>
          <w:szCs w:val="2"/>
          <w:rtl w:val="0"/>
        </w:rPr>
        <w:t xml:space="preserve">e</w:t>
      </w:r>
      <w:r w:rsidDel="00000000" w:rsidR="00000000" w:rsidRPr="00000000">
        <w:rPr>
          <w:color w:val="cccccc"/>
          <w:sz w:val="2"/>
          <w:szCs w:val="2"/>
          <w:rtl w:val="0"/>
        </w:rPr>
        <w:t xml:space="preserve"> </w:t>
      </w:r>
      <w:r w:rsidDel="00000000" w:rsidR="00000000" w:rsidRPr="00000000">
        <w:rPr>
          <w:color w:val="cbcbcb"/>
          <w:sz w:val="2"/>
          <w:szCs w:val="2"/>
          <w:rtl w:val="0"/>
        </w:rPr>
        <w:t xml:space="preserve">G</w:t>
      </w:r>
      <w:r w:rsidDel="00000000" w:rsidR="00000000" w:rsidRPr="00000000">
        <w:rPr>
          <w:color w:val="c9c9c9"/>
          <w:sz w:val="2"/>
          <w:szCs w:val="2"/>
          <w:rtl w:val="0"/>
        </w:rPr>
        <w:t xml:space="preserve">o</w:t>
      </w:r>
      <w:r w:rsidDel="00000000" w:rsidR="00000000" w:rsidRPr="00000000">
        <w:rPr>
          <w:color w:val="c7c7c7"/>
          <w:sz w:val="2"/>
          <w:szCs w:val="2"/>
          <w:rtl w:val="0"/>
        </w:rPr>
        <w:t xml:space="preserve">o</w:t>
      </w:r>
      <w:r w:rsidDel="00000000" w:rsidR="00000000" w:rsidRPr="00000000">
        <w:rPr>
          <w:color w:val="c5c5c5"/>
          <w:sz w:val="2"/>
          <w:szCs w:val="2"/>
          <w:rtl w:val="0"/>
        </w:rPr>
        <w:t xml:space="preserve">d</w:t>
      </w:r>
      <w:r w:rsidDel="00000000" w:rsidR="00000000" w:rsidRPr="00000000">
        <w:rPr>
          <w:color w:val="c3c3c3"/>
          <w:sz w:val="2"/>
          <w:szCs w:val="2"/>
          <w:rtl w:val="0"/>
        </w:rPr>
        <w:t xml:space="preserve">w</w:t>
      </w:r>
      <w:r w:rsidDel="00000000" w:rsidR="00000000" w:rsidRPr="00000000">
        <w:rPr>
          <w:color w:val="c2c2c2"/>
          <w:sz w:val="2"/>
          <w:szCs w:val="2"/>
          <w:rtl w:val="0"/>
        </w:rPr>
        <w:t xml:space="preserve">i</w:t>
      </w:r>
      <w:r w:rsidDel="00000000" w:rsidR="00000000" w:rsidRPr="00000000">
        <w:rPr>
          <w:color w:val="a7d3c4"/>
          <w:sz w:val="2"/>
          <w:szCs w:val="2"/>
          <w:rtl w:val="0"/>
        </w:rPr>
        <w:t xml:space="preserve">n both m</w:t>
      </w:r>
      <w:r w:rsidDel="00000000" w:rsidR="00000000" w:rsidRPr="00000000">
        <w:rPr>
          <w:color w:val="9fcbbc"/>
          <w:sz w:val="2"/>
          <w:szCs w:val="2"/>
          <w:rtl w:val="0"/>
        </w:rPr>
        <w:t xml:space="preserve">odels in England, he has two sons Cristiano Ronaldo Jr and Matteo Ronald</w:t>
      </w:r>
      <w:r w:rsidDel="00000000" w:rsidR="00000000" w:rsidRPr="00000000">
        <w:rPr>
          <w:color w:val="a9a9a9"/>
          <w:sz w:val="2"/>
          <w:szCs w:val="2"/>
          <w:rtl w:val="0"/>
        </w:rPr>
        <w:t xml:space="preserve">o</w:t>
      </w:r>
      <w:r w:rsidDel="00000000" w:rsidR="00000000" w:rsidRPr="00000000">
        <w:rPr>
          <w:color w:val="adadad"/>
          <w:sz w:val="2"/>
          <w:szCs w:val="2"/>
          <w:rtl w:val="0"/>
        </w:rPr>
        <w:t xml:space="preserve">R</w:t>
      </w:r>
      <w:r w:rsidDel="00000000" w:rsidR="00000000" w:rsidRPr="00000000">
        <w:rPr>
          <w:color w:val="b4b4b4"/>
          <w:sz w:val="2"/>
          <w:szCs w:val="2"/>
          <w:rtl w:val="0"/>
        </w:rPr>
        <w:t xml:space="preserve">o</w:t>
      </w:r>
      <w:r w:rsidDel="00000000" w:rsidR="00000000" w:rsidRPr="00000000">
        <w:rPr>
          <w:color w:val="bdbdbd"/>
          <w:sz w:val="2"/>
          <w:szCs w:val="2"/>
          <w:rtl w:val="0"/>
        </w:rPr>
        <w:t xml:space="preserve">n</w:t>
      </w:r>
      <w:r w:rsidDel="00000000" w:rsidR="00000000" w:rsidRPr="00000000">
        <w:rPr>
          <w:color w:val="c7c7c7"/>
          <w:sz w:val="2"/>
          <w:szCs w:val="2"/>
          <w:rtl w:val="0"/>
        </w:rPr>
        <w:t xml:space="preserve">a</w:t>
      </w:r>
      <w:r w:rsidDel="00000000" w:rsidR="00000000" w:rsidRPr="00000000">
        <w:rPr>
          <w:color w:val="d0d0d0"/>
          <w:sz w:val="2"/>
          <w:szCs w:val="2"/>
          <w:rtl w:val="0"/>
        </w:rPr>
        <w:t xml:space="preserve">l</w:t>
      </w:r>
      <w:r w:rsidDel="00000000" w:rsidR="00000000" w:rsidRPr="00000000">
        <w:rPr>
          <w:color w:val="d7d7d7"/>
          <w:sz w:val="2"/>
          <w:szCs w:val="2"/>
          <w:rtl w:val="0"/>
        </w:rPr>
        <w:t xml:space="preserve">d</w:t>
      </w:r>
      <w:r w:rsidDel="00000000" w:rsidR="00000000" w:rsidRPr="00000000">
        <w:rPr>
          <w:color w:val="dadada"/>
          <w:sz w:val="2"/>
          <w:szCs w:val="2"/>
          <w:rtl w:val="0"/>
        </w:rPr>
        <w:t xml:space="preserve">o</w:t>
      </w:r>
      <w:r w:rsidDel="00000000" w:rsidR="00000000" w:rsidRPr="00000000">
        <w:rPr>
          <w:color w:val="bdbdbd"/>
          <w:sz w:val="2"/>
          <w:szCs w:val="2"/>
          <w:rtl w:val="0"/>
        </w:rPr>
        <w:t xml:space="preserve"> </w:t>
      </w:r>
      <w:r w:rsidDel="00000000" w:rsidR="00000000" w:rsidRPr="00000000">
        <w:rPr>
          <w:color w:val="bebebe"/>
          <w:sz w:val="2"/>
          <w:szCs w:val="2"/>
          <w:rtl w:val="0"/>
        </w:rPr>
        <w:t xml:space="preserve">w</w:t>
      </w:r>
      <w:r w:rsidDel="00000000" w:rsidR="00000000" w:rsidRPr="00000000">
        <w:rPr>
          <w:color w:val="c0c0c0"/>
          <w:sz w:val="2"/>
          <w:szCs w:val="2"/>
          <w:rtl w:val="0"/>
        </w:rPr>
        <w:t xml:space="preserve">a</w:t>
      </w:r>
      <w:r w:rsidDel="00000000" w:rsidR="00000000" w:rsidRPr="00000000">
        <w:rPr>
          <w:color w:val="c2c2c2"/>
          <w:sz w:val="2"/>
          <w:szCs w:val="2"/>
          <w:rtl w:val="0"/>
        </w:rPr>
        <w:t xml:space="preserve">s</w:t>
      </w:r>
      <w:r w:rsidDel="00000000" w:rsidR="00000000" w:rsidRPr="00000000">
        <w:rPr>
          <w:color w:val="c4c4c4"/>
          <w:sz w:val="2"/>
          <w:szCs w:val="2"/>
          <w:rtl w:val="0"/>
        </w:rPr>
        <w:t xml:space="preserve"> </w:t>
      </w:r>
      <w:r w:rsidDel="00000000" w:rsidR="00000000" w:rsidRPr="00000000">
        <w:rPr>
          <w:color w:val="c6c6c6"/>
          <w:sz w:val="2"/>
          <w:szCs w:val="2"/>
          <w:rtl w:val="0"/>
        </w:rPr>
        <w:t xml:space="preserve">i</w:t>
      </w:r>
      <w:r w:rsidDel="00000000" w:rsidR="00000000" w:rsidRPr="00000000">
        <w:rPr>
          <w:color w:val="c7c7c7"/>
          <w:sz w:val="2"/>
          <w:szCs w:val="2"/>
          <w:rtl w:val="0"/>
        </w:rPr>
        <w:t xml:space="preserve">n</w:t>
      </w:r>
      <w:r w:rsidDel="00000000" w:rsidR="00000000" w:rsidRPr="00000000">
        <w:rPr>
          <w:color w:val="c8c8c8"/>
          <w:sz w:val="2"/>
          <w:szCs w:val="2"/>
          <w:rtl w:val="0"/>
        </w:rPr>
        <w:t xml:space="preserve"> </w:t>
      </w:r>
      <w:r w:rsidDel="00000000" w:rsidR="00000000" w:rsidRPr="00000000">
        <w:rPr>
          <w:color w:val="c3c3c3"/>
          <w:sz w:val="2"/>
          <w:szCs w:val="2"/>
          <w:rtl w:val="0"/>
        </w:rPr>
        <w:t xml:space="preserve">a</w:t>
      </w:r>
      <w:r w:rsidDel="00000000" w:rsidR="00000000" w:rsidRPr="00000000">
        <w:rPr>
          <w:color w:val="c1c1c1"/>
          <w:sz w:val="2"/>
          <w:szCs w:val="2"/>
          <w:rtl w:val="0"/>
        </w:rPr>
        <w:t xml:space="preserve"> </w:t>
      </w:r>
      <w:r w:rsidDel="00000000" w:rsidR="00000000" w:rsidRPr="00000000">
        <w:rPr>
          <w:color w:val="bdbdbd"/>
          <w:sz w:val="2"/>
          <w:szCs w:val="2"/>
          <w:rtl w:val="0"/>
        </w:rPr>
        <w:t xml:space="preserve">r</w:t>
      </w:r>
      <w:r w:rsidDel="00000000" w:rsidR="00000000" w:rsidRPr="00000000">
        <w:rPr>
          <w:color w:val="b8b8b8"/>
          <w:sz w:val="2"/>
          <w:szCs w:val="2"/>
          <w:rtl w:val="0"/>
        </w:rPr>
        <w:t xml:space="preserve">o</w:t>
      </w:r>
      <w:r w:rsidDel="00000000" w:rsidR="00000000" w:rsidRPr="00000000">
        <w:rPr>
          <w:color w:val="b2b2b2"/>
          <w:sz w:val="2"/>
          <w:szCs w:val="2"/>
          <w:rtl w:val="0"/>
        </w:rPr>
        <w:t xml:space="preserve">m</w:t>
      </w:r>
      <w:r w:rsidDel="00000000" w:rsidR="00000000" w:rsidRPr="00000000">
        <w:rPr>
          <w:color w:val="adadad"/>
          <w:sz w:val="2"/>
          <w:szCs w:val="2"/>
          <w:rtl w:val="0"/>
        </w:rPr>
        <w:t xml:space="preserve">a</w:t>
      </w:r>
      <w:r w:rsidDel="00000000" w:rsidR="00000000" w:rsidRPr="00000000">
        <w:rPr>
          <w:color w:val="a9a9a9"/>
          <w:sz w:val="2"/>
          <w:szCs w:val="2"/>
          <w:rtl w:val="0"/>
        </w:rPr>
        <w:t xml:space="preserve">n</w:t>
      </w:r>
      <w:r w:rsidDel="00000000" w:rsidR="00000000" w:rsidRPr="00000000">
        <w:rPr>
          <w:color w:val="a7a7a7"/>
          <w:sz w:val="2"/>
          <w:szCs w:val="2"/>
          <w:rtl w:val="0"/>
        </w:rPr>
        <w:t xml:space="preserve">t</w:t>
      </w:r>
      <w:r w:rsidDel="00000000" w:rsidR="00000000" w:rsidRPr="00000000">
        <w:rPr>
          <w:color w:val="7c7c7c"/>
          <w:sz w:val="2"/>
          <w:szCs w:val="2"/>
          <w:rtl w:val="0"/>
        </w:rPr>
        <w:t xml:space="preserve">i</w:t>
      </w:r>
      <w:r w:rsidDel="00000000" w:rsidR="00000000" w:rsidRPr="00000000">
        <w:rPr>
          <w:color w:val="737373"/>
          <w:sz w:val="2"/>
          <w:szCs w:val="2"/>
          <w:rtl w:val="0"/>
        </w:rPr>
        <w:t xml:space="preserve">c</w:t>
      </w:r>
      <w:r w:rsidDel="00000000" w:rsidR="00000000" w:rsidRPr="00000000">
        <w:rPr>
          <w:color w:val="636363"/>
          <w:sz w:val="2"/>
          <w:szCs w:val="2"/>
          <w:rtl w:val="0"/>
        </w:rPr>
        <w:t xml:space="preserve"> </w:t>
      </w:r>
      <w:r w:rsidDel="00000000" w:rsidR="00000000" w:rsidRPr="00000000">
        <w:rPr>
          <w:color w:val="4f4f4f"/>
          <w:sz w:val="2"/>
          <w:szCs w:val="2"/>
          <w:rtl w:val="0"/>
        </w:rPr>
        <w:t xml:space="preserve">r</w:t>
      </w:r>
      <w:r w:rsidDel="00000000" w:rsidR="00000000" w:rsidRPr="00000000">
        <w:rPr>
          <w:color w:val="393939"/>
          <w:sz w:val="2"/>
          <w:szCs w:val="2"/>
          <w:rtl w:val="0"/>
        </w:rPr>
        <w:t xml:space="preserve">e</w:t>
      </w:r>
      <w:r w:rsidDel="00000000" w:rsidR="00000000" w:rsidRPr="00000000">
        <w:rPr>
          <w:color w:val="242424"/>
          <w:sz w:val="2"/>
          <w:szCs w:val="2"/>
          <w:rtl w:val="0"/>
        </w:rPr>
        <w:t xml:space="preserve">l</w:t>
      </w:r>
      <w:r w:rsidDel="00000000" w:rsidR="00000000" w:rsidRPr="00000000">
        <w:rPr>
          <w:color w:val="151515"/>
          <w:sz w:val="2"/>
          <w:szCs w:val="2"/>
          <w:rtl w:val="0"/>
        </w:rPr>
        <w:t xml:space="preserve">a</w:t>
      </w:r>
      <w:r w:rsidDel="00000000" w:rsidR="00000000" w:rsidRPr="00000000">
        <w:rPr>
          <w:color w:val="0c0c0c"/>
          <w:sz w:val="2"/>
          <w:szCs w:val="2"/>
          <w:rtl w:val="0"/>
        </w:rPr>
        <w:t xml:space="preserve">t</w:t>
      </w:r>
      <w:r w:rsidDel="00000000" w:rsidR="00000000" w:rsidRPr="00000000">
        <w:rPr>
          <w:color w:val="080808"/>
          <w:sz w:val="2"/>
          <w:szCs w:val="2"/>
          <w:rtl w:val="0"/>
        </w:rPr>
        <w:t xml:space="preserve">ionship with Russian supermodel </w:t>
      </w:r>
      <w:r w:rsidDel="00000000" w:rsidR="00000000" w:rsidRPr="00000000">
        <w:rPr>
          <w:color w:val="000000"/>
          <w:sz w:val="2"/>
          <w:szCs w:val="2"/>
          <w:rtl w:val="0"/>
        </w:rPr>
        <w:t xml:space="preserve">I</w:t>
      </w:r>
      <w:r w:rsidDel="00000000" w:rsidR="00000000" w:rsidRPr="00000000">
        <w:rPr>
          <w:color w:val="010101"/>
          <w:sz w:val="2"/>
          <w:szCs w:val="2"/>
          <w:rtl w:val="0"/>
        </w:rPr>
        <w:t xml:space="preserve">r</w:t>
      </w:r>
      <w:r w:rsidDel="00000000" w:rsidR="00000000" w:rsidRPr="00000000">
        <w:rPr>
          <w:color w:val="090909"/>
          <w:sz w:val="2"/>
          <w:szCs w:val="2"/>
          <w:rtl w:val="0"/>
        </w:rPr>
        <w:t xml:space="preserve">i</w:t>
      </w:r>
      <w:r w:rsidDel="00000000" w:rsidR="00000000" w:rsidRPr="00000000">
        <w:rPr>
          <w:color w:val="0e0e0e"/>
          <w:sz w:val="2"/>
          <w:szCs w:val="2"/>
          <w:rtl w:val="0"/>
        </w:rPr>
        <w:t xml:space="preserve">n</w:t>
      </w:r>
      <w:r w:rsidDel="00000000" w:rsidR="00000000" w:rsidRPr="00000000">
        <w:rPr>
          <w:color w:val="0c0c0c"/>
          <w:sz w:val="2"/>
          <w:szCs w:val="2"/>
          <w:rtl w:val="0"/>
        </w:rPr>
        <w:t xml:space="preserve">a</w:t>
      </w:r>
      <w:r w:rsidDel="00000000" w:rsidR="00000000" w:rsidRPr="00000000">
        <w:rPr>
          <w:color w:val="040404"/>
          <w:sz w:val="2"/>
          <w:szCs w:val="2"/>
          <w:rtl w:val="0"/>
        </w:rPr>
        <w:t xml:space="preserve"> </w:t>
      </w:r>
      <w:r w:rsidDel="00000000" w:rsidR="00000000" w:rsidRPr="00000000">
        <w:rPr>
          <w:color w:val="000000"/>
          <w:sz w:val="2"/>
          <w:szCs w:val="2"/>
          <w:rtl w:val="0"/>
        </w:rPr>
        <w:t xml:space="preserve">Sh</w:t>
      </w:r>
      <w:r w:rsidDel="00000000" w:rsidR="00000000" w:rsidRPr="00000000">
        <w:rPr>
          <w:color w:val="3a3a3a"/>
          <w:sz w:val="2"/>
          <w:szCs w:val="2"/>
          <w:rtl w:val="0"/>
        </w:rPr>
        <w:t xml:space="preserve">a</w:t>
      </w:r>
      <w:r w:rsidDel="00000000" w:rsidR="00000000" w:rsidRPr="00000000">
        <w:rPr>
          <w:color w:val="636363"/>
          <w:sz w:val="2"/>
          <w:szCs w:val="2"/>
          <w:rtl w:val="0"/>
        </w:rPr>
        <w:t xml:space="preserve">y</w:t>
      </w:r>
      <w:r w:rsidDel="00000000" w:rsidR="00000000" w:rsidRPr="00000000">
        <w:rPr>
          <w:color w:val="a3a3a3"/>
          <w:sz w:val="2"/>
          <w:szCs w:val="2"/>
          <w:rtl w:val="0"/>
        </w:rPr>
        <w:t xml:space="preserve">k</w:t>
      </w:r>
      <w:r w:rsidDel="00000000" w:rsidR="00000000" w:rsidRPr="00000000">
        <w:rPr>
          <w:color w:val="e0e0e0"/>
          <w:sz w:val="2"/>
          <w:szCs w:val="2"/>
          <w:rtl w:val="0"/>
        </w:rPr>
        <w:t xml:space="preserve"> </w:t>
      </w:r>
      <w:r w:rsidDel="00000000" w:rsidR="00000000" w:rsidRPr="00000000">
        <w:rPr>
          <w:color w:val="ffffff"/>
          <w:sz w:val="2"/>
          <w:szCs w:val="2"/>
          <w:rtl w:val="0"/>
        </w:rPr>
        <w:t xml:space="preserve">for </w:t>
      </w:r>
      <w:r w:rsidDel="00000000" w:rsidR="00000000" w:rsidRPr="00000000">
        <w:rPr>
          <w:color w:val="f8f8f8"/>
          <w:sz w:val="2"/>
          <w:szCs w:val="2"/>
          <w:rtl w:val="0"/>
        </w:rPr>
        <w:t xml:space="preserve">five years</w:t>
      </w:r>
      <w:r w:rsidDel="00000000" w:rsidR="00000000" w:rsidRPr="00000000">
        <w:rPr>
          <w:sz w:val="16"/>
          <w:szCs w:val="16"/>
          <w:rtl w:val="0"/>
        </w:rPr>
        <w:br w:type="textWrapping"/>
      </w:r>
      <w:r w:rsidDel="00000000" w:rsidR="00000000" w:rsidRPr="00000000">
        <w:rPr>
          <w:color w:val="f8f8f8"/>
          <w:sz w:val="2"/>
          <w:szCs w:val="2"/>
          <w:rtl w:val="0"/>
        </w:rPr>
        <w:t xml:space="preserve"> from 2010 to 2015, Cristiano Ronaldo was awarded the Ballon d'Or five times in 2008, 20</w:t>
      </w:r>
      <w:r w:rsidDel="00000000" w:rsidR="00000000" w:rsidRPr="00000000">
        <w:rPr>
          <w:color w:val="d8d8d8"/>
          <w:sz w:val="2"/>
          <w:szCs w:val="2"/>
          <w:rtl w:val="0"/>
        </w:rPr>
        <w:t xml:space="preserve">1</w:t>
      </w:r>
      <w:r w:rsidDel="00000000" w:rsidR="00000000" w:rsidRPr="00000000">
        <w:rPr>
          <w:color w:val="ffffff"/>
          <w:sz w:val="2"/>
          <w:szCs w:val="2"/>
          <w:rtl w:val="0"/>
        </w:rPr>
        <w:t xml:space="preserve">3</w:t>
      </w:r>
      <w:r w:rsidDel="00000000" w:rsidR="00000000" w:rsidRPr="00000000">
        <w:rPr>
          <w:color w:val="d0d0d0"/>
          <w:sz w:val="2"/>
          <w:szCs w:val="2"/>
          <w:rtl w:val="0"/>
        </w:rPr>
        <w:t xml:space="preserve">-</w:t>
      </w:r>
      <w:r w:rsidDel="00000000" w:rsidR="00000000" w:rsidRPr="00000000">
        <w:rPr>
          <w:color w:val="151515"/>
          <w:sz w:val="2"/>
          <w:szCs w:val="2"/>
          <w:rtl w:val="0"/>
        </w:rPr>
        <w:t xml:space="preserve">2</w:t>
      </w:r>
      <w:r w:rsidDel="00000000" w:rsidR="00000000" w:rsidRPr="00000000">
        <w:rPr>
          <w:color w:val="000000"/>
          <w:sz w:val="2"/>
          <w:szCs w:val="2"/>
          <w:rtl w:val="0"/>
        </w:rPr>
        <w:t xml:space="preserve">0</w:t>
      </w:r>
      <w:r w:rsidDel="00000000" w:rsidR="00000000" w:rsidRPr="00000000">
        <w:rPr>
          <w:color w:val="010101"/>
          <w:sz w:val="2"/>
          <w:szCs w:val="2"/>
          <w:rtl w:val="0"/>
        </w:rPr>
        <w:t xml:space="preserve">1</w:t>
      </w:r>
      <w:r w:rsidDel="00000000" w:rsidR="00000000" w:rsidRPr="00000000">
        <w:rPr>
          <w:color w:val="262626"/>
          <w:sz w:val="2"/>
          <w:szCs w:val="2"/>
          <w:rtl w:val="0"/>
        </w:rPr>
        <w:t xml:space="preserve">4</w:t>
      </w:r>
      <w:r w:rsidDel="00000000" w:rsidR="00000000" w:rsidRPr="00000000">
        <w:rPr>
          <w:color w:val="000000"/>
          <w:sz w:val="2"/>
          <w:szCs w:val="2"/>
          <w:rtl w:val="0"/>
        </w:rPr>
        <w:t xml:space="preserve"> </w:t>
      </w:r>
      <w:r w:rsidDel="00000000" w:rsidR="00000000" w:rsidRPr="00000000">
        <w:rPr>
          <w:color w:val="080808"/>
          <w:sz w:val="2"/>
          <w:szCs w:val="2"/>
          <w:rtl w:val="0"/>
        </w:rPr>
        <w:t xml:space="preserve">2016 and 2017. C</w:t>
      </w:r>
      <w:r w:rsidDel="00000000" w:rsidR="00000000" w:rsidRPr="00000000">
        <w:rPr>
          <w:color w:val="160041"/>
          <w:sz w:val="2"/>
          <w:szCs w:val="2"/>
          <w:rtl w:val="0"/>
        </w:rPr>
        <w:t xml:space="preserve">r</w:t>
      </w:r>
      <w:r w:rsidDel="00000000" w:rsidR="00000000" w:rsidRPr="00000000">
        <w:rPr>
          <w:color w:val="15003d"/>
          <w:sz w:val="2"/>
          <w:szCs w:val="2"/>
          <w:rtl w:val="0"/>
        </w:rPr>
        <w:t xml:space="preserve">i</w:t>
      </w:r>
      <w:r w:rsidDel="00000000" w:rsidR="00000000" w:rsidRPr="00000000">
        <w:rPr>
          <w:color w:val="12003a"/>
          <w:sz w:val="2"/>
          <w:szCs w:val="2"/>
          <w:rtl w:val="0"/>
        </w:rPr>
        <w:t xml:space="preserve">s</w:t>
      </w:r>
      <w:r w:rsidDel="00000000" w:rsidR="00000000" w:rsidRPr="00000000">
        <w:rPr>
          <w:color w:val="0c0034"/>
          <w:sz w:val="2"/>
          <w:szCs w:val="2"/>
          <w:rtl w:val="0"/>
        </w:rPr>
        <w:t xml:space="preserve">t</w:t>
      </w:r>
      <w:r w:rsidDel="00000000" w:rsidR="00000000" w:rsidRPr="00000000">
        <w:rPr>
          <w:color w:val="07022b"/>
          <w:sz w:val="2"/>
          <w:szCs w:val="2"/>
          <w:rtl w:val="0"/>
        </w:rPr>
        <w:t xml:space="preserve">i</w:t>
      </w:r>
      <w:r w:rsidDel="00000000" w:rsidR="00000000" w:rsidRPr="00000000">
        <w:rPr>
          <w:color w:val="000723"/>
          <w:sz w:val="2"/>
          <w:szCs w:val="2"/>
          <w:rtl w:val="0"/>
        </w:rPr>
        <w:t xml:space="preserve">a</w:t>
      </w:r>
      <w:r w:rsidDel="00000000" w:rsidR="00000000" w:rsidRPr="00000000">
        <w:rPr>
          <w:color w:val="000d18"/>
          <w:sz w:val="2"/>
          <w:szCs w:val="2"/>
          <w:rtl w:val="0"/>
        </w:rPr>
        <w:t xml:space="preserve">n</w:t>
      </w:r>
      <w:r w:rsidDel="00000000" w:rsidR="00000000" w:rsidRPr="00000000">
        <w:rPr>
          <w:color w:val="00140d"/>
          <w:sz w:val="2"/>
          <w:szCs w:val="2"/>
          <w:rtl w:val="0"/>
        </w:rPr>
        <w:t xml:space="preserve">o</w:t>
      </w:r>
      <w:r w:rsidDel="00000000" w:rsidR="00000000" w:rsidRPr="00000000">
        <w:rPr>
          <w:color w:val="0e422b"/>
          <w:sz w:val="2"/>
          <w:szCs w:val="2"/>
          <w:rtl w:val="0"/>
        </w:rPr>
        <w:t xml:space="preserve"> </w:t>
      </w:r>
      <w:r w:rsidDel="00000000" w:rsidR="00000000" w:rsidRPr="00000000">
        <w:rPr>
          <w:color w:val="05481f"/>
          <w:sz w:val="2"/>
          <w:szCs w:val="2"/>
          <w:rtl w:val="0"/>
        </w:rPr>
        <w:t xml:space="preserve">R</w:t>
      </w:r>
      <w:r w:rsidDel="00000000" w:rsidR="00000000" w:rsidRPr="00000000">
        <w:rPr>
          <w:color w:val="005117"/>
          <w:sz w:val="2"/>
          <w:szCs w:val="2"/>
          <w:rtl w:val="0"/>
        </w:rPr>
        <w:t xml:space="preserve">o</w:t>
      </w:r>
      <w:r w:rsidDel="00000000" w:rsidR="00000000" w:rsidRPr="00000000">
        <w:rPr>
          <w:color w:val="04611a"/>
          <w:sz w:val="2"/>
          <w:szCs w:val="2"/>
          <w:rtl w:val="0"/>
        </w:rPr>
        <w:t xml:space="preserve">n</w:t>
      </w:r>
      <w:r w:rsidDel="00000000" w:rsidR="00000000" w:rsidRPr="00000000">
        <w:rPr>
          <w:color w:val="147d28"/>
          <w:sz w:val="2"/>
          <w:szCs w:val="2"/>
          <w:rtl w:val="0"/>
        </w:rPr>
        <w:t xml:space="preserve">a</w:t>
      </w:r>
      <w:r w:rsidDel="00000000" w:rsidR="00000000" w:rsidRPr="00000000">
        <w:rPr>
          <w:color w:val="2d9f40"/>
          <w:sz w:val="2"/>
          <w:szCs w:val="2"/>
          <w:rtl w:val="0"/>
        </w:rPr>
        <w:t xml:space="preserve">l</w:t>
      </w:r>
      <w:r w:rsidDel="00000000" w:rsidR="00000000" w:rsidRPr="00000000">
        <w:rPr>
          <w:color w:val="47bf5b"/>
          <w:sz w:val="2"/>
          <w:szCs w:val="2"/>
          <w:rtl w:val="0"/>
        </w:rPr>
        <w:t xml:space="preserve">d</w:t>
      </w:r>
      <w:r w:rsidDel="00000000" w:rsidR="00000000" w:rsidRPr="00000000">
        <w:rPr>
          <w:color w:val="58d369"/>
          <w:sz w:val="2"/>
          <w:szCs w:val="2"/>
          <w:rtl w:val="0"/>
        </w:rPr>
        <w:t xml:space="preserve">o</w:t>
      </w:r>
      <w:r w:rsidDel="00000000" w:rsidR="00000000" w:rsidRPr="00000000">
        <w:rPr>
          <w:color w:val="3ad823"/>
          <w:sz w:val="2"/>
          <w:szCs w:val="2"/>
          <w:rtl w:val="0"/>
        </w:rPr>
        <w:t xml:space="preserve"> is a Portuguese football player he was </w:t>
      </w:r>
      <w:r w:rsidDel="00000000" w:rsidR="00000000" w:rsidRPr="00000000">
        <w:rPr>
          <w:color w:val="20be09"/>
          <w:sz w:val="2"/>
          <w:szCs w:val="2"/>
          <w:rtl w:val="0"/>
        </w:rPr>
        <w:t xml:space="preserve">b</w:t>
      </w:r>
      <w:r w:rsidDel="00000000" w:rsidR="00000000" w:rsidRPr="00000000">
        <w:rPr>
          <w:color w:val="28c611"/>
          <w:sz w:val="2"/>
          <w:szCs w:val="2"/>
          <w:rtl w:val="0"/>
        </w:rPr>
        <w:t xml:space="preserve">o</w:t>
      </w:r>
      <w:r w:rsidDel="00000000" w:rsidR="00000000" w:rsidRPr="00000000">
        <w:rPr>
          <w:color w:val="31cf1a"/>
          <w:sz w:val="2"/>
          <w:szCs w:val="2"/>
          <w:rtl w:val="0"/>
        </w:rPr>
        <w:t xml:space="preserve">r</w:t>
      </w:r>
      <w:r w:rsidDel="00000000" w:rsidR="00000000" w:rsidRPr="00000000">
        <w:rPr>
          <w:color w:val="2bc914"/>
          <w:sz w:val="2"/>
          <w:szCs w:val="2"/>
          <w:rtl w:val="0"/>
        </w:rPr>
        <w:t xml:space="preserve">n</w:t>
      </w:r>
      <w:r w:rsidDel="00000000" w:rsidR="00000000" w:rsidRPr="00000000">
        <w:rPr>
          <w:color w:val="11af00"/>
          <w:sz w:val="2"/>
          <w:szCs w:val="2"/>
          <w:rtl w:val="0"/>
        </w:rPr>
        <w:t xml:space="preserve"> </w:t>
      </w:r>
      <w:r w:rsidDel="00000000" w:rsidR="00000000" w:rsidRPr="00000000">
        <w:rPr>
          <w:color w:val="008300"/>
          <w:sz w:val="2"/>
          <w:szCs w:val="2"/>
          <w:rtl w:val="0"/>
        </w:rPr>
        <w:t xml:space="preserve">o</w:t>
      </w:r>
      <w:r w:rsidDel="00000000" w:rsidR="00000000" w:rsidRPr="00000000">
        <w:rPr>
          <w:color w:val="005500"/>
          <w:sz w:val="2"/>
          <w:szCs w:val="2"/>
          <w:rtl w:val="0"/>
        </w:rPr>
        <w:t xml:space="preserve">n</w:t>
      </w:r>
      <w:r w:rsidDel="00000000" w:rsidR="00000000" w:rsidRPr="00000000">
        <w:rPr>
          <w:color w:val="004400"/>
          <w:sz w:val="2"/>
          <w:szCs w:val="2"/>
          <w:rtl w:val="0"/>
        </w:rPr>
        <w:t xml:space="preserve"> </w:t>
      </w:r>
      <w:r w:rsidDel="00000000" w:rsidR="00000000" w:rsidRPr="00000000">
        <w:rPr>
          <w:color w:val="080808"/>
          <w:sz w:val="2"/>
          <w:szCs w:val="2"/>
          <w:rtl w:val="0"/>
        </w:rPr>
        <w:t xml:space="preserve">February 5th 1985 in Santo Antonio his f</w:t>
      </w:r>
      <w:r w:rsidDel="00000000" w:rsidR="00000000" w:rsidRPr="00000000">
        <w:rPr>
          <w:color w:val="ababab"/>
          <w:sz w:val="2"/>
          <w:szCs w:val="2"/>
          <w:rtl w:val="0"/>
        </w:rPr>
        <w:t xml:space="preserve">a</w:t>
      </w:r>
      <w:r w:rsidDel="00000000" w:rsidR="00000000" w:rsidRPr="00000000">
        <w:rPr>
          <w:color w:val="acacac"/>
          <w:sz w:val="2"/>
          <w:szCs w:val="2"/>
          <w:rtl w:val="0"/>
        </w:rPr>
        <w:t xml:space="preserve">th</w:t>
      </w:r>
      <w:r w:rsidDel="00000000" w:rsidR="00000000" w:rsidRPr="00000000">
        <w:rPr>
          <w:color w:val="aeaeae"/>
          <w:sz w:val="2"/>
          <w:szCs w:val="2"/>
          <w:rtl w:val="0"/>
        </w:rPr>
        <w:t xml:space="preserve">e</w:t>
      </w:r>
      <w:r w:rsidDel="00000000" w:rsidR="00000000" w:rsidRPr="00000000">
        <w:rPr>
          <w:color w:val="afafaf"/>
          <w:sz w:val="2"/>
          <w:szCs w:val="2"/>
          <w:rtl w:val="0"/>
        </w:rPr>
        <w:t xml:space="preserve">r</w:t>
      </w:r>
      <w:r w:rsidDel="00000000" w:rsidR="00000000" w:rsidRPr="00000000">
        <w:rPr>
          <w:color w:val="b0b0b0"/>
          <w:sz w:val="2"/>
          <w:szCs w:val="2"/>
          <w:rtl w:val="0"/>
        </w:rPr>
        <w:t xml:space="preserve">'</w:t>
      </w:r>
      <w:r w:rsidDel="00000000" w:rsidR="00000000" w:rsidRPr="00000000">
        <w:rPr>
          <w:color w:val="b1b1b1"/>
          <w:sz w:val="2"/>
          <w:szCs w:val="2"/>
          <w:rtl w:val="0"/>
        </w:rPr>
        <w:t xml:space="preserve">s </w:t>
      </w:r>
      <w:r w:rsidDel="00000000" w:rsidR="00000000" w:rsidRPr="00000000">
        <w:rPr>
          <w:color w:val="b9b9b9"/>
          <w:sz w:val="2"/>
          <w:szCs w:val="2"/>
          <w:rtl w:val="0"/>
        </w:rPr>
        <w:t xml:space="preserve">n</w:t>
      </w:r>
      <w:r w:rsidDel="00000000" w:rsidR="00000000" w:rsidRPr="00000000">
        <w:rPr>
          <w:color w:val="bcbcbc"/>
          <w:sz w:val="2"/>
          <w:szCs w:val="2"/>
          <w:rtl w:val="0"/>
        </w:rPr>
        <w:t xml:space="preserve">a</w:t>
      </w:r>
      <w:r w:rsidDel="00000000" w:rsidR="00000000" w:rsidRPr="00000000">
        <w:rPr>
          <w:color w:val="c3c3c3"/>
          <w:sz w:val="2"/>
          <w:szCs w:val="2"/>
          <w:rtl w:val="0"/>
        </w:rPr>
        <w:t xml:space="preserve">m</w:t>
      </w:r>
      <w:r w:rsidDel="00000000" w:rsidR="00000000" w:rsidRPr="00000000">
        <w:rPr>
          <w:color w:val="cccccc"/>
          <w:sz w:val="2"/>
          <w:szCs w:val="2"/>
          <w:rtl w:val="0"/>
        </w:rPr>
        <w:t xml:space="preserve">e</w:t>
      </w:r>
      <w:r w:rsidDel="00000000" w:rsidR="00000000" w:rsidRPr="00000000">
        <w:rPr>
          <w:color w:val="d6d6d6"/>
          <w:sz w:val="2"/>
          <w:szCs w:val="2"/>
          <w:rtl w:val="0"/>
        </w:rPr>
        <w:t xml:space="preserve"> </w:t>
      </w:r>
      <w:r w:rsidDel="00000000" w:rsidR="00000000" w:rsidRPr="00000000">
        <w:rPr>
          <w:color w:val="dfdfdf"/>
          <w:sz w:val="2"/>
          <w:szCs w:val="2"/>
          <w:rtl w:val="0"/>
        </w:rPr>
        <w:t xml:space="preserve">i</w:t>
      </w:r>
      <w:r w:rsidDel="00000000" w:rsidR="00000000" w:rsidRPr="00000000">
        <w:rPr>
          <w:color w:val="e5e5e5"/>
          <w:sz w:val="2"/>
          <w:szCs w:val="2"/>
          <w:rtl w:val="0"/>
        </w:rPr>
        <w:t xml:space="preserve">s</w:t>
      </w:r>
      <w:r w:rsidDel="00000000" w:rsidR="00000000" w:rsidRPr="00000000">
        <w:rPr>
          <w:color w:val="e9e9e9"/>
          <w:sz w:val="2"/>
          <w:szCs w:val="2"/>
          <w:rtl w:val="0"/>
        </w:rPr>
        <w:t xml:space="preserve"> </w:t>
      </w:r>
      <w:r w:rsidDel="00000000" w:rsidR="00000000" w:rsidRPr="00000000">
        <w:rPr>
          <w:color w:val="adadad"/>
          <w:sz w:val="2"/>
          <w:szCs w:val="2"/>
          <w:rtl w:val="0"/>
        </w:rPr>
        <w:t xml:space="preserve">J</w:t>
      </w:r>
      <w:r w:rsidDel="00000000" w:rsidR="00000000" w:rsidRPr="00000000">
        <w:rPr>
          <w:color w:val="ababab"/>
          <w:sz w:val="2"/>
          <w:szCs w:val="2"/>
          <w:rtl w:val="0"/>
        </w:rPr>
        <w:t xml:space="preserve">o</w:t>
      </w:r>
      <w:r w:rsidDel="00000000" w:rsidR="00000000" w:rsidRPr="00000000">
        <w:rPr>
          <w:color w:val="a8a8a8"/>
          <w:sz w:val="2"/>
          <w:szCs w:val="2"/>
          <w:rtl w:val="0"/>
        </w:rPr>
        <w:t xml:space="preserve">s</w:t>
      </w:r>
      <w:r w:rsidDel="00000000" w:rsidR="00000000" w:rsidRPr="00000000">
        <w:rPr>
          <w:color w:val="a5a5a5"/>
          <w:sz w:val="2"/>
          <w:szCs w:val="2"/>
          <w:rtl w:val="0"/>
        </w:rPr>
        <w:t xml:space="preserve">e</w:t>
      </w:r>
      <w:r w:rsidDel="00000000" w:rsidR="00000000" w:rsidRPr="00000000">
        <w:rPr>
          <w:color w:val="a1a1a1"/>
          <w:sz w:val="2"/>
          <w:szCs w:val="2"/>
          <w:rtl w:val="0"/>
        </w:rPr>
        <w:t xml:space="preserve"> </w:t>
      </w:r>
      <w:r w:rsidDel="00000000" w:rsidR="00000000" w:rsidRPr="00000000">
        <w:rPr>
          <w:color w:val="9d9d9d"/>
          <w:sz w:val="2"/>
          <w:szCs w:val="2"/>
          <w:rtl w:val="0"/>
        </w:rPr>
        <w:t xml:space="preserve">D</w:t>
      </w:r>
      <w:r w:rsidDel="00000000" w:rsidR="00000000" w:rsidRPr="00000000">
        <w:rPr>
          <w:color w:val="9a9a9a"/>
          <w:sz w:val="2"/>
          <w:szCs w:val="2"/>
          <w:rtl w:val="0"/>
        </w:rPr>
        <w:t xml:space="preserve">i</w:t>
      </w:r>
      <w:r w:rsidDel="00000000" w:rsidR="00000000" w:rsidRPr="00000000">
        <w:rPr>
          <w:color w:val="999999"/>
          <w:sz w:val="2"/>
          <w:szCs w:val="2"/>
          <w:rtl w:val="0"/>
        </w:rPr>
        <w:t xml:space="preserve">n</w:t>
      </w:r>
      <w:r w:rsidDel="00000000" w:rsidR="00000000" w:rsidRPr="00000000">
        <w:rPr>
          <w:color w:val="9dc9ba"/>
          <w:sz w:val="2"/>
          <w:szCs w:val="2"/>
          <w:rtl w:val="0"/>
        </w:rPr>
        <w:t xml:space="preserve">is Aveir</w:t>
      </w:r>
      <w:r w:rsidDel="00000000" w:rsidR="00000000" w:rsidRPr="00000000">
        <w:rPr>
          <w:color w:val="9fcbbc"/>
          <w:sz w:val="2"/>
          <w:szCs w:val="2"/>
          <w:rtl w:val="0"/>
        </w:rPr>
        <w:t xml:space="preserve">o and his mother's name is Maria Dolores dos Santos Aveiro, his father w</w:t>
      </w:r>
      <w:r w:rsidDel="00000000" w:rsidR="00000000" w:rsidRPr="00000000">
        <w:rPr>
          <w:color w:val="878787"/>
          <w:sz w:val="2"/>
          <w:szCs w:val="2"/>
          <w:rtl w:val="0"/>
        </w:rPr>
        <w:t xml:space="preserve">a</w:t>
      </w:r>
      <w:r w:rsidDel="00000000" w:rsidR="00000000" w:rsidRPr="00000000">
        <w:rPr>
          <w:color w:val="8c8c8c"/>
          <w:sz w:val="2"/>
          <w:szCs w:val="2"/>
          <w:rtl w:val="0"/>
        </w:rPr>
        <w:t xml:space="preserve">s</w:t>
      </w:r>
      <w:r w:rsidDel="00000000" w:rsidR="00000000" w:rsidRPr="00000000">
        <w:rPr>
          <w:color w:val="949494"/>
          <w:sz w:val="2"/>
          <w:szCs w:val="2"/>
          <w:rtl w:val="0"/>
        </w:rPr>
        <w:t xml:space="preserve"> </w:t>
      </w:r>
      <w:r w:rsidDel="00000000" w:rsidR="00000000" w:rsidRPr="00000000">
        <w:rPr>
          <w:color w:val="9e9e9e"/>
          <w:sz w:val="2"/>
          <w:szCs w:val="2"/>
          <w:rtl w:val="0"/>
        </w:rPr>
        <w:t xml:space="preserve">a</w:t>
      </w:r>
      <w:r w:rsidDel="00000000" w:rsidR="00000000" w:rsidRPr="00000000">
        <w:rPr>
          <w:color w:val="aaaaaa"/>
          <w:sz w:val="2"/>
          <w:szCs w:val="2"/>
          <w:rtl w:val="0"/>
        </w:rPr>
        <w:t xml:space="preserve"> </w:t>
      </w:r>
      <w:r w:rsidDel="00000000" w:rsidR="00000000" w:rsidRPr="00000000">
        <w:rPr>
          <w:color w:val="b4b4b4"/>
          <w:sz w:val="2"/>
          <w:szCs w:val="2"/>
          <w:rtl w:val="0"/>
        </w:rPr>
        <w:t xml:space="preserve">g</w:t>
      </w:r>
      <w:r w:rsidDel="00000000" w:rsidR="00000000" w:rsidRPr="00000000">
        <w:rPr>
          <w:color w:val="bdbdbd"/>
          <w:sz w:val="2"/>
          <w:szCs w:val="2"/>
          <w:rtl w:val="0"/>
        </w:rPr>
        <w:t xml:space="preserve">a</w:t>
      </w:r>
      <w:r w:rsidDel="00000000" w:rsidR="00000000" w:rsidRPr="00000000">
        <w:rPr>
          <w:color w:val="c1c1c1"/>
          <w:sz w:val="2"/>
          <w:szCs w:val="2"/>
          <w:rtl w:val="0"/>
        </w:rPr>
        <w:t xml:space="preserve">r</w:t>
      </w:r>
      <w:r w:rsidDel="00000000" w:rsidR="00000000" w:rsidRPr="00000000">
        <w:rPr>
          <w:color w:val="c4c4c4"/>
          <w:sz w:val="2"/>
          <w:szCs w:val="2"/>
          <w:rtl w:val="0"/>
        </w:rPr>
        <w:t xml:space="preserve">d</w:t>
      </w:r>
      <w:r w:rsidDel="00000000" w:rsidR="00000000" w:rsidRPr="00000000">
        <w:rPr>
          <w:color w:val="c6c6c6"/>
          <w:sz w:val="2"/>
          <w:szCs w:val="2"/>
          <w:rtl w:val="0"/>
        </w:rPr>
        <w:t xml:space="preserve">e</w:t>
      </w:r>
      <w:r w:rsidDel="00000000" w:rsidR="00000000" w:rsidRPr="00000000">
        <w:rPr>
          <w:color w:val="c9c9c9"/>
          <w:sz w:val="2"/>
          <w:szCs w:val="2"/>
          <w:rtl w:val="0"/>
        </w:rPr>
        <w:t xml:space="preserve">n</w:t>
      </w:r>
      <w:r w:rsidDel="00000000" w:rsidR="00000000" w:rsidRPr="00000000">
        <w:rPr>
          <w:color w:val="cccccc"/>
          <w:sz w:val="2"/>
          <w:szCs w:val="2"/>
          <w:rtl w:val="0"/>
        </w:rPr>
        <w:t xml:space="preserve">e</w:t>
      </w:r>
      <w:r w:rsidDel="00000000" w:rsidR="00000000" w:rsidRPr="00000000">
        <w:rPr>
          <w:color w:val="d0d0d0"/>
          <w:sz w:val="2"/>
          <w:szCs w:val="2"/>
          <w:rtl w:val="0"/>
        </w:rPr>
        <w:t xml:space="preserve">r</w:t>
      </w:r>
      <w:r w:rsidDel="00000000" w:rsidR="00000000" w:rsidRPr="00000000">
        <w:rPr>
          <w:color w:val="d4d4d4"/>
          <w:sz w:val="2"/>
          <w:szCs w:val="2"/>
          <w:rtl w:val="0"/>
        </w:rPr>
        <w:t xml:space="preserve"> </w:t>
      </w:r>
      <w:r w:rsidDel="00000000" w:rsidR="00000000" w:rsidRPr="00000000">
        <w:rPr>
          <w:color w:val="d6d6d6"/>
          <w:sz w:val="2"/>
          <w:szCs w:val="2"/>
          <w:rtl w:val="0"/>
        </w:rPr>
        <w:t xml:space="preserve">w</w:t>
      </w:r>
      <w:r w:rsidDel="00000000" w:rsidR="00000000" w:rsidRPr="00000000">
        <w:rPr>
          <w:color w:val="d8d8d8"/>
          <w:sz w:val="2"/>
          <w:szCs w:val="2"/>
          <w:rtl w:val="0"/>
        </w:rPr>
        <w:t xml:space="preserve">i</w:t>
      </w:r>
      <w:r w:rsidDel="00000000" w:rsidR="00000000" w:rsidRPr="00000000">
        <w:rPr>
          <w:color w:val="979797"/>
          <w:sz w:val="2"/>
          <w:szCs w:val="2"/>
          <w:rtl w:val="0"/>
        </w:rPr>
        <w:t xml:space="preserve">t</w:t>
      </w:r>
      <w:r w:rsidDel="00000000" w:rsidR="00000000" w:rsidRPr="00000000">
        <w:rPr>
          <w:color w:val="9a9a9a"/>
          <w:sz w:val="2"/>
          <w:szCs w:val="2"/>
          <w:rtl w:val="0"/>
        </w:rPr>
        <w:t xml:space="preserve">h</w:t>
      </w:r>
      <w:r w:rsidDel="00000000" w:rsidR="00000000" w:rsidRPr="00000000">
        <w:rPr>
          <w:color w:val="a0a0a0"/>
          <w:sz w:val="2"/>
          <w:szCs w:val="2"/>
          <w:rtl w:val="0"/>
        </w:rPr>
        <w:t xml:space="preserve"> </w:t>
      </w:r>
      <w:r w:rsidDel="00000000" w:rsidR="00000000" w:rsidRPr="00000000">
        <w:rPr>
          <w:color w:val="a7a7a7"/>
          <w:sz w:val="2"/>
          <w:szCs w:val="2"/>
          <w:rtl w:val="0"/>
        </w:rPr>
        <w:t xml:space="preserve">t</w:t>
      </w:r>
      <w:r w:rsidDel="00000000" w:rsidR="00000000" w:rsidRPr="00000000">
        <w:rPr>
          <w:color w:val="b0b0b0"/>
          <w:sz w:val="2"/>
          <w:szCs w:val="2"/>
          <w:rtl w:val="0"/>
        </w:rPr>
        <w:t xml:space="preserve">h</w:t>
      </w:r>
      <w:r w:rsidDel="00000000" w:rsidR="00000000" w:rsidRPr="00000000">
        <w:rPr>
          <w:color w:val="b7b7b7"/>
          <w:sz w:val="2"/>
          <w:szCs w:val="2"/>
          <w:rtl w:val="0"/>
        </w:rPr>
        <w:t xml:space="preserve">e</w:t>
      </w:r>
      <w:r w:rsidDel="00000000" w:rsidR="00000000" w:rsidRPr="00000000">
        <w:rPr>
          <w:color w:val="bdbdbd"/>
          <w:sz w:val="2"/>
          <w:szCs w:val="2"/>
          <w:rtl w:val="0"/>
        </w:rPr>
        <w:t xml:space="preserve"> </w:t>
      </w:r>
      <w:r w:rsidDel="00000000" w:rsidR="00000000" w:rsidRPr="00000000">
        <w:rPr>
          <w:color w:val="c0c0c0"/>
          <w:sz w:val="2"/>
          <w:szCs w:val="2"/>
          <w:rtl w:val="0"/>
        </w:rPr>
        <w:t xml:space="preserve">m</w:t>
      </w:r>
      <w:r w:rsidDel="00000000" w:rsidR="00000000" w:rsidRPr="00000000">
        <w:rPr>
          <w:color w:val="bebebe"/>
          <w:sz w:val="2"/>
          <w:szCs w:val="2"/>
          <w:rtl w:val="0"/>
        </w:rPr>
        <w:t xml:space="preserve">u</w:t>
      </w:r>
      <w:r w:rsidDel="00000000" w:rsidR="00000000" w:rsidRPr="00000000">
        <w:rPr>
          <w:color w:val="b3b3b3"/>
          <w:sz w:val="2"/>
          <w:szCs w:val="2"/>
          <w:rtl w:val="0"/>
        </w:rPr>
        <w:t xml:space="preserve">n</w:t>
      </w:r>
      <w:r w:rsidDel="00000000" w:rsidR="00000000" w:rsidRPr="00000000">
        <w:rPr>
          <w:color w:val="9d9d9d"/>
          <w:sz w:val="2"/>
          <w:szCs w:val="2"/>
          <w:rtl w:val="0"/>
        </w:rPr>
        <w:t xml:space="preserve">i</w:t>
      </w:r>
      <w:r w:rsidDel="00000000" w:rsidR="00000000" w:rsidRPr="00000000">
        <w:rPr>
          <w:color w:val="808080"/>
          <w:sz w:val="2"/>
          <w:szCs w:val="2"/>
          <w:rtl w:val="0"/>
        </w:rPr>
        <w:t xml:space="preserve">c</w:t>
      </w:r>
      <w:r w:rsidDel="00000000" w:rsidR="00000000" w:rsidRPr="00000000">
        <w:rPr>
          <w:color w:val="626262"/>
          <w:sz w:val="2"/>
          <w:szCs w:val="2"/>
          <w:rtl w:val="0"/>
        </w:rPr>
        <w:t xml:space="preserve">i</w:t>
      </w:r>
      <w:r w:rsidDel="00000000" w:rsidR="00000000" w:rsidRPr="00000000">
        <w:rPr>
          <w:color w:val="454545"/>
          <w:sz w:val="2"/>
          <w:szCs w:val="2"/>
          <w:rtl w:val="0"/>
        </w:rPr>
        <w:t xml:space="preserve">p</w:t>
      </w:r>
      <w:r w:rsidDel="00000000" w:rsidR="00000000" w:rsidRPr="00000000">
        <w:rPr>
          <w:color w:val="2f2f2f"/>
          <w:sz w:val="2"/>
          <w:szCs w:val="2"/>
          <w:rtl w:val="0"/>
        </w:rPr>
        <w:t xml:space="preserve">a</w:t>
      </w:r>
      <w:r w:rsidDel="00000000" w:rsidR="00000000" w:rsidRPr="00000000">
        <w:rPr>
          <w:color w:val="242424"/>
          <w:sz w:val="2"/>
          <w:szCs w:val="2"/>
          <w:rtl w:val="0"/>
        </w:rPr>
        <w:t xml:space="preserve">l</w:t>
      </w:r>
      <w:r w:rsidDel="00000000" w:rsidR="00000000" w:rsidRPr="00000000">
        <w:rPr>
          <w:color w:val="080808"/>
          <w:sz w:val="2"/>
          <w:szCs w:val="2"/>
          <w:rtl w:val="0"/>
        </w:rPr>
        <w:t xml:space="preserve">ity and his mother worked as a c</w:t>
      </w:r>
      <w:r w:rsidDel="00000000" w:rsidR="00000000" w:rsidRPr="00000000">
        <w:rPr>
          <w:color w:val="000000"/>
          <w:sz w:val="2"/>
          <w:szCs w:val="2"/>
          <w:rtl w:val="0"/>
        </w:rPr>
        <w:t xml:space="preserve">o</w:t>
      </w:r>
      <w:r w:rsidDel="00000000" w:rsidR="00000000" w:rsidRPr="00000000">
        <w:rPr>
          <w:color w:val="030303"/>
          <w:sz w:val="2"/>
          <w:szCs w:val="2"/>
          <w:rtl w:val="0"/>
        </w:rPr>
        <w:t xml:space="preserve">o</w:t>
      </w:r>
      <w:r w:rsidDel="00000000" w:rsidR="00000000" w:rsidRPr="00000000">
        <w:rPr>
          <w:color w:val="101010"/>
          <w:sz w:val="2"/>
          <w:szCs w:val="2"/>
          <w:rtl w:val="0"/>
        </w:rPr>
        <w:t xml:space="preserve">k</w:t>
      </w:r>
      <w:r w:rsidDel="00000000" w:rsidR="00000000" w:rsidRPr="00000000">
        <w:rPr>
          <w:color w:val="191919"/>
          <w:sz w:val="2"/>
          <w:szCs w:val="2"/>
          <w:rtl w:val="0"/>
        </w:rPr>
        <w:t xml:space="preserve">.R</w:t>
      </w:r>
      <w:r w:rsidDel="00000000" w:rsidR="00000000" w:rsidRPr="00000000">
        <w:rPr>
          <w:color w:val="101010"/>
          <w:sz w:val="2"/>
          <w:szCs w:val="2"/>
          <w:rtl w:val="0"/>
        </w:rPr>
        <w:t xml:space="preserve">o</w:t>
      </w:r>
      <w:r w:rsidDel="00000000" w:rsidR="00000000" w:rsidRPr="00000000">
        <w:rPr>
          <w:color w:val="030303"/>
          <w:sz w:val="2"/>
          <w:szCs w:val="2"/>
          <w:rtl w:val="0"/>
        </w:rPr>
        <w:t xml:space="preserve">n</w:t>
      </w:r>
      <w:r w:rsidDel="00000000" w:rsidR="00000000" w:rsidRPr="00000000">
        <w:rPr>
          <w:color w:val="000000"/>
          <w:sz w:val="2"/>
          <w:szCs w:val="2"/>
          <w:rtl w:val="0"/>
        </w:rPr>
        <w:t xml:space="preserve">a</w:t>
      </w:r>
      <w:r w:rsidDel="00000000" w:rsidR="00000000" w:rsidRPr="00000000">
        <w:rPr>
          <w:color w:val="0b0b0b"/>
          <w:sz w:val="2"/>
          <w:szCs w:val="2"/>
          <w:rtl w:val="0"/>
        </w:rPr>
        <w:t xml:space="preserve">l</w:t>
      </w:r>
      <w:r w:rsidDel="00000000" w:rsidR="00000000" w:rsidRPr="00000000">
        <w:rPr>
          <w:color w:val="3a3a3a"/>
          <w:sz w:val="2"/>
          <w:szCs w:val="2"/>
          <w:rtl w:val="0"/>
        </w:rPr>
        <w:t xml:space="preserve">d</w:t>
      </w:r>
      <w:r w:rsidDel="00000000" w:rsidR="00000000" w:rsidRPr="00000000">
        <w:rPr>
          <w:color w:val="858585"/>
          <w:sz w:val="2"/>
          <w:szCs w:val="2"/>
          <w:rtl w:val="0"/>
        </w:rPr>
        <w:t xml:space="preserve">o</w:t>
      </w:r>
      <w:r w:rsidDel="00000000" w:rsidR="00000000" w:rsidRPr="00000000">
        <w:rPr>
          <w:color w:val="cfcfcf"/>
          <w:sz w:val="2"/>
          <w:szCs w:val="2"/>
          <w:rtl w:val="0"/>
        </w:rPr>
        <w:t xml:space="preserve"> </w:t>
      </w:r>
      <w:r w:rsidDel="00000000" w:rsidR="00000000" w:rsidRPr="00000000">
        <w:rPr>
          <w:color w:val="ffffff"/>
          <w:sz w:val="2"/>
          <w:szCs w:val="2"/>
          <w:rtl w:val="0"/>
        </w:rPr>
        <w:t xml:space="preserve">was </w:t>
      </w:r>
      <w:r w:rsidDel="00000000" w:rsidR="00000000" w:rsidRPr="00000000">
        <w:rPr>
          <w:color w:val="f8f8f8"/>
          <w:sz w:val="2"/>
          <w:szCs w:val="2"/>
          <w:rtl w:val="0"/>
        </w:rPr>
        <w:t xml:space="preserve">expelled f</w:t>
      </w:r>
      <w:r w:rsidDel="00000000" w:rsidR="00000000" w:rsidRPr="00000000">
        <w:rPr>
          <w:sz w:val="16"/>
          <w:szCs w:val="16"/>
          <w:rtl w:val="0"/>
        </w:rPr>
        <w:br w:type="textWrapping"/>
      </w:r>
      <w:r w:rsidDel="00000000" w:rsidR="00000000" w:rsidRPr="00000000">
        <w:rPr>
          <w:color w:val="f8f8f8"/>
          <w:sz w:val="2"/>
          <w:szCs w:val="2"/>
          <w:rtl w:val="0"/>
        </w:rPr>
        <w:t xml:space="preserve">rom school after assaulting his teacher by﻿Cristiano Ronaldo is a Portuguese football pl</w:t>
      </w:r>
      <w:r w:rsidDel="00000000" w:rsidR="00000000" w:rsidRPr="00000000">
        <w:rPr>
          <w:color w:val="ffffff"/>
          <w:sz w:val="2"/>
          <w:szCs w:val="2"/>
          <w:rtl w:val="0"/>
        </w:rPr>
        <w:t xml:space="preserve">a</w:t>
      </w:r>
      <w:r w:rsidDel="00000000" w:rsidR="00000000" w:rsidRPr="00000000">
        <w:rPr>
          <w:color w:val="e8e8e8"/>
          <w:sz w:val="2"/>
          <w:szCs w:val="2"/>
          <w:rtl w:val="0"/>
        </w:rPr>
        <w:t xml:space="preserve">y</w:t>
      </w:r>
      <w:r w:rsidDel="00000000" w:rsidR="00000000" w:rsidRPr="00000000">
        <w:rPr>
          <w:color w:val="737373"/>
          <w:sz w:val="2"/>
          <w:szCs w:val="2"/>
          <w:rtl w:val="0"/>
        </w:rPr>
        <w:t xml:space="preserve">e</w:t>
      </w:r>
      <w:r w:rsidDel="00000000" w:rsidR="00000000" w:rsidRPr="00000000">
        <w:rPr>
          <w:color w:val="242424"/>
          <w:sz w:val="2"/>
          <w:szCs w:val="2"/>
          <w:rtl w:val="0"/>
        </w:rPr>
        <w:t xml:space="preserve">r</w:t>
      </w:r>
      <w:r w:rsidDel="00000000" w:rsidR="00000000" w:rsidRPr="00000000">
        <w:rPr>
          <w:color w:val="0b0b0b"/>
          <w:sz w:val="2"/>
          <w:szCs w:val="2"/>
          <w:rtl w:val="0"/>
        </w:rPr>
        <w:t xml:space="preserve"> </w:t>
      </w:r>
      <w:r w:rsidDel="00000000" w:rsidR="00000000" w:rsidRPr="00000000">
        <w:rPr>
          <w:color w:val="080808"/>
          <w:sz w:val="2"/>
          <w:szCs w:val="2"/>
          <w:rtl w:val="0"/>
        </w:rPr>
        <w:t xml:space="preserve">h</w:t>
      </w:r>
      <w:r w:rsidDel="00000000" w:rsidR="00000000" w:rsidRPr="00000000">
        <w:rPr>
          <w:color w:val="000000"/>
          <w:sz w:val="2"/>
          <w:szCs w:val="2"/>
          <w:rtl w:val="0"/>
        </w:rPr>
        <w:t xml:space="preserve">e </w:t>
      </w:r>
      <w:r w:rsidDel="00000000" w:rsidR="00000000" w:rsidRPr="00000000">
        <w:rPr>
          <w:color w:val="080808"/>
          <w:sz w:val="2"/>
          <w:szCs w:val="2"/>
          <w:rtl w:val="0"/>
        </w:rPr>
        <w:t xml:space="preserve">was born on Febr</w:t>
      </w:r>
      <w:r w:rsidDel="00000000" w:rsidR="00000000" w:rsidRPr="00000000">
        <w:rPr>
          <w:color w:val="130017"/>
          <w:sz w:val="2"/>
          <w:szCs w:val="2"/>
          <w:rtl w:val="0"/>
        </w:rPr>
        <w:t xml:space="preserve">u</w:t>
      </w:r>
      <w:r w:rsidDel="00000000" w:rsidR="00000000" w:rsidRPr="00000000">
        <w:rPr>
          <w:color w:val="0d0010"/>
          <w:sz w:val="2"/>
          <w:szCs w:val="2"/>
          <w:rtl w:val="0"/>
        </w:rPr>
        <w:t xml:space="preserve">a</w:t>
      </w:r>
      <w:r w:rsidDel="00000000" w:rsidR="00000000" w:rsidRPr="00000000">
        <w:rPr>
          <w:color w:val="0a000c"/>
          <w:sz w:val="2"/>
          <w:szCs w:val="2"/>
          <w:rtl w:val="0"/>
        </w:rPr>
        <w:t xml:space="preserve">r</w:t>
      </w:r>
      <w:r w:rsidDel="00000000" w:rsidR="00000000" w:rsidRPr="00000000">
        <w:rPr>
          <w:color w:val="040005"/>
          <w:sz w:val="2"/>
          <w:szCs w:val="2"/>
          <w:rtl w:val="0"/>
        </w:rPr>
        <w:t xml:space="preserve">y</w:t>
      </w:r>
      <w:r w:rsidDel="00000000" w:rsidR="00000000" w:rsidRPr="00000000">
        <w:rPr>
          <w:color w:val="000100"/>
          <w:sz w:val="2"/>
          <w:szCs w:val="2"/>
          <w:rtl w:val="0"/>
        </w:rPr>
        <w:t xml:space="preserve"> </w:t>
      </w:r>
      <w:r w:rsidDel="00000000" w:rsidR="00000000" w:rsidRPr="00000000">
        <w:rPr>
          <w:color w:val="041201"/>
          <w:sz w:val="2"/>
          <w:szCs w:val="2"/>
          <w:rtl w:val="0"/>
        </w:rPr>
        <w:t xml:space="preserve">5</w:t>
      </w:r>
      <w:r w:rsidDel="00000000" w:rsidR="00000000" w:rsidRPr="00000000">
        <w:rPr>
          <w:color w:val="0e2c0a"/>
          <w:sz w:val="2"/>
          <w:szCs w:val="2"/>
          <w:rtl w:val="0"/>
        </w:rPr>
        <w:t xml:space="preserve">t</w:t>
      </w:r>
      <w:r w:rsidDel="00000000" w:rsidR="00000000" w:rsidRPr="00000000">
        <w:rPr>
          <w:color w:val="123e0b"/>
          <w:sz w:val="2"/>
          <w:szCs w:val="2"/>
          <w:rtl w:val="0"/>
        </w:rPr>
        <w:t xml:space="preserve">h</w:t>
      </w:r>
      <w:r w:rsidDel="00000000" w:rsidR="00000000" w:rsidRPr="00000000">
        <w:rPr>
          <w:color w:val="205b17"/>
          <w:sz w:val="2"/>
          <w:szCs w:val="2"/>
          <w:rtl w:val="0"/>
        </w:rPr>
        <w:t xml:space="preserve"> </w:t>
      </w:r>
      <w:r w:rsidDel="00000000" w:rsidR="00000000" w:rsidRPr="00000000">
        <w:rPr>
          <w:color w:val="145e09"/>
          <w:sz w:val="2"/>
          <w:szCs w:val="2"/>
          <w:rtl w:val="0"/>
        </w:rPr>
        <w:t xml:space="preserve">1</w:t>
      </w:r>
      <w:r w:rsidDel="00000000" w:rsidR="00000000" w:rsidRPr="00000000">
        <w:rPr>
          <w:color w:val="0a6200"/>
          <w:sz w:val="2"/>
          <w:szCs w:val="2"/>
          <w:rtl w:val="0"/>
        </w:rPr>
        <w:t xml:space="preserve">9</w:t>
      </w:r>
      <w:r w:rsidDel="00000000" w:rsidR="00000000" w:rsidRPr="00000000">
        <w:rPr>
          <w:color w:val="076b00"/>
          <w:sz w:val="2"/>
          <w:szCs w:val="2"/>
          <w:rtl w:val="0"/>
        </w:rPr>
        <w:t xml:space="preserve">8</w:t>
      </w:r>
      <w:r w:rsidDel="00000000" w:rsidR="00000000" w:rsidRPr="00000000">
        <w:rPr>
          <w:color w:val="0f8000"/>
          <w:sz w:val="2"/>
          <w:szCs w:val="2"/>
          <w:rtl w:val="0"/>
        </w:rPr>
        <w:t xml:space="preserve">5</w:t>
      </w:r>
      <w:r w:rsidDel="00000000" w:rsidR="00000000" w:rsidRPr="00000000">
        <w:rPr>
          <w:color w:val="229b10"/>
          <w:sz w:val="2"/>
          <w:szCs w:val="2"/>
          <w:rtl w:val="0"/>
        </w:rPr>
        <w:t xml:space="preserve"> </w:t>
      </w:r>
      <w:r w:rsidDel="00000000" w:rsidR="00000000" w:rsidRPr="00000000">
        <w:rPr>
          <w:color w:val="36b623"/>
          <w:sz w:val="2"/>
          <w:szCs w:val="2"/>
          <w:rtl w:val="0"/>
        </w:rPr>
        <w:t xml:space="preserve">i</w:t>
      </w:r>
      <w:r w:rsidDel="00000000" w:rsidR="00000000" w:rsidRPr="00000000">
        <w:rPr>
          <w:color w:val="44c630"/>
          <w:sz w:val="2"/>
          <w:szCs w:val="2"/>
          <w:rtl w:val="0"/>
        </w:rPr>
        <w:t xml:space="preserve">n</w:t>
      </w:r>
      <w:r w:rsidDel="00000000" w:rsidR="00000000" w:rsidRPr="00000000">
        <w:rPr>
          <w:color w:val="3ad823"/>
          <w:sz w:val="2"/>
          <w:szCs w:val="2"/>
          <w:rtl w:val="0"/>
        </w:rPr>
        <w:t xml:space="preserve"> Santo Antonio his father's name</w:t>
      </w:r>
      <w:r w:rsidDel="00000000" w:rsidR="00000000" w:rsidRPr="00000000">
        <w:rPr>
          <w:color w:val="2ce211"/>
          <w:sz w:val="2"/>
          <w:szCs w:val="2"/>
          <w:rtl w:val="0"/>
        </w:rPr>
        <w:t xml:space="preserve"> </w:t>
      </w:r>
      <w:r w:rsidDel="00000000" w:rsidR="00000000" w:rsidRPr="00000000">
        <w:rPr>
          <w:color w:val="2ee113"/>
          <w:sz w:val="2"/>
          <w:szCs w:val="2"/>
          <w:rtl w:val="0"/>
        </w:rPr>
        <w:t xml:space="preserve">i</w:t>
      </w:r>
      <w:r w:rsidDel="00000000" w:rsidR="00000000" w:rsidRPr="00000000">
        <w:rPr>
          <w:color w:val="30df16"/>
          <w:sz w:val="2"/>
          <w:szCs w:val="2"/>
          <w:rtl w:val="0"/>
        </w:rPr>
        <w:t xml:space="preserve">s</w:t>
      </w:r>
      <w:r w:rsidDel="00000000" w:rsidR="00000000" w:rsidRPr="00000000">
        <w:rPr>
          <w:color w:val="36db1d"/>
          <w:sz w:val="2"/>
          <w:szCs w:val="2"/>
          <w:rtl w:val="0"/>
        </w:rPr>
        <w:t xml:space="preserve"> </w:t>
      </w:r>
      <w:r w:rsidDel="00000000" w:rsidR="00000000" w:rsidRPr="00000000">
        <w:rPr>
          <w:color w:val="3cd724"/>
          <w:sz w:val="2"/>
          <w:szCs w:val="2"/>
          <w:rtl w:val="0"/>
        </w:rPr>
        <w:t xml:space="preserve">J</w:t>
      </w:r>
      <w:r w:rsidDel="00000000" w:rsidR="00000000" w:rsidRPr="00000000">
        <w:rPr>
          <w:color w:val="44d02f"/>
          <w:sz w:val="2"/>
          <w:szCs w:val="2"/>
          <w:rtl w:val="0"/>
        </w:rPr>
        <w:t xml:space="preserve">o</w:t>
      </w:r>
      <w:r w:rsidDel="00000000" w:rsidR="00000000" w:rsidRPr="00000000">
        <w:rPr>
          <w:color w:val="4bcb38"/>
          <w:sz w:val="2"/>
          <w:szCs w:val="2"/>
          <w:rtl w:val="0"/>
        </w:rPr>
        <w:t xml:space="preserve">s</w:t>
      </w:r>
      <w:r w:rsidDel="00000000" w:rsidR="00000000" w:rsidRPr="00000000">
        <w:rPr>
          <w:color w:val="54c542"/>
          <w:sz w:val="2"/>
          <w:szCs w:val="2"/>
          <w:rtl w:val="0"/>
        </w:rPr>
        <w:t xml:space="preserve">e</w:t>
      </w:r>
      <w:r w:rsidDel="00000000" w:rsidR="00000000" w:rsidRPr="00000000">
        <w:rPr>
          <w:color w:val="5fbf51"/>
          <w:sz w:val="2"/>
          <w:szCs w:val="2"/>
          <w:rtl w:val="0"/>
        </w:rPr>
        <w:t xml:space="preserve"> </w:t>
      </w:r>
      <w:r w:rsidDel="00000000" w:rsidR="00000000" w:rsidRPr="00000000">
        <w:rPr>
          <w:color w:val="65b659"/>
          <w:sz w:val="2"/>
          <w:szCs w:val="2"/>
          <w:rtl w:val="0"/>
        </w:rPr>
        <w:t xml:space="preserve">D</w:t>
      </w:r>
      <w:r w:rsidDel="00000000" w:rsidR="00000000" w:rsidRPr="00000000">
        <w:rPr>
          <w:color w:val="63a858"/>
          <w:sz w:val="2"/>
          <w:szCs w:val="2"/>
          <w:rtl w:val="0"/>
        </w:rPr>
        <w:t xml:space="preserve">i</w:t>
      </w:r>
      <w:r w:rsidDel="00000000" w:rsidR="00000000" w:rsidRPr="00000000">
        <w:rPr>
          <w:color w:val="588e50"/>
          <w:sz w:val="2"/>
          <w:szCs w:val="2"/>
          <w:rtl w:val="0"/>
        </w:rPr>
        <w:t xml:space="preserve">n</w:t>
      </w:r>
      <w:r w:rsidDel="00000000" w:rsidR="00000000" w:rsidRPr="00000000">
        <w:rPr>
          <w:color w:val="406c39"/>
          <w:sz w:val="2"/>
          <w:szCs w:val="2"/>
          <w:rtl w:val="0"/>
        </w:rPr>
        <w:t xml:space="preserve">i</w:t>
      </w:r>
      <w:r w:rsidDel="00000000" w:rsidR="00000000" w:rsidRPr="00000000">
        <w:rPr>
          <w:color w:val="20431b"/>
          <w:sz w:val="2"/>
          <w:szCs w:val="2"/>
          <w:rtl w:val="0"/>
        </w:rPr>
        <w:t xml:space="preserve">s</w:t>
      </w:r>
      <w:r w:rsidDel="00000000" w:rsidR="00000000" w:rsidRPr="00000000">
        <w:rPr>
          <w:color w:val="011f00"/>
          <w:sz w:val="2"/>
          <w:szCs w:val="2"/>
          <w:rtl w:val="0"/>
        </w:rPr>
        <w:t xml:space="preserve"> </w:t>
      </w:r>
      <w:r w:rsidDel="00000000" w:rsidR="00000000" w:rsidRPr="00000000">
        <w:rPr>
          <w:color w:val="000c00"/>
          <w:sz w:val="2"/>
          <w:szCs w:val="2"/>
          <w:rtl w:val="0"/>
        </w:rPr>
        <w:t xml:space="preserve">A</w:t>
      </w:r>
      <w:r w:rsidDel="00000000" w:rsidR="00000000" w:rsidRPr="00000000">
        <w:rPr>
          <w:color w:val="080808"/>
          <w:sz w:val="2"/>
          <w:szCs w:val="2"/>
          <w:rtl w:val="0"/>
        </w:rPr>
        <w:t xml:space="preserve">veiro and his mother's name is M</w:t>
      </w:r>
      <w:r w:rsidDel="00000000" w:rsidR="00000000" w:rsidRPr="00000000">
        <w:rPr>
          <w:color w:val="001f3c"/>
          <w:sz w:val="2"/>
          <w:szCs w:val="2"/>
          <w:rtl w:val="0"/>
        </w:rPr>
        <w:t xml:space="preserve">a</w:t>
      </w:r>
      <w:r w:rsidDel="00000000" w:rsidR="00000000" w:rsidRPr="00000000">
        <w:rPr>
          <w:color w:val="000825"/>
          <w:sz w:val="2"/>
          <w:szCs w:val="2"/>
          <w:rtl w:val="0"/>
        </w:rPr>
        <w:t xml:space="preserve">ria </w:t>
      </w:r>
      <w:r w:rsidDel="00000000" w:rsidR="00000000" w:rsidRPr="00000000">
        <w:rPr>
          <w:color w:val="234865"/>
          <w:sz w:val="2"/>
          <w:szCs w:val="2"/>
          <w:rtl w:val="0"/>
        </w:rPr>
        <w:t xml:space="preserve">D</w:t>
      </w:r>
      <w:r w:rsidDel="00000000" w:rsidR="00000000" w:rsidRPr="00000000">
        <w:rPr>
          <w:color w:val="7196b3"/>
          <w:sz w:val="2"/>
          <w:szCs w:val="2"/>
          <w:rtl w:val="0"/>
        </w:rPr>
        <w:t xml:space="preserve">o</w:t>
      </w:r>
      <w:r w:rsidDel="00000000" w:rsidR="00000000" w:rsidRPr="00000000">
        <w:rPr>
          <w:color w:val="a5cae7"/>
          <w:sz w:val="2"/>
          <w:szCs w:val="2"/>
          <w:rtl w:val="0"/>
        </w:rPr>
        <w:t xml:space="preserve">l</w:t>
      </w:r>
      <w:r w:rsidDel="00000000" w:rsidR="00000000" w:rsidRPr="00000000">
        <w:rPr>
          <w:color w:val="9fc4e1"/>
          <w:sz w:val="2"/>
          <w:szCs w:val="2"/>
          <w:rtl w:val="0"/>
        </w:rPr>
        <w:t xml:space="preserve">ores dos Santos Aveiro, his father was a gardene</w:t>
      </w:r>
      <w:r w:rsidDel="00000000" w:rsidR="00000000" w:rsidRPr="00000000">
        <w:rPr>
          <w:color w:val="94b9d6"/>
          <w:sz w:val="2"/>
          <w:szCs w:val="2"/>
          <w:rtl w:val="0"/>
        </w:rPr>
        <w:t xml:space="preserve">r</w:t>
      </w:r>
      <w:r w:rsidDel="00000000" w:rsidR="00000000" w:rsidRPr="00000000">
        <w:rPr>
          <w:color w:val="92b7d4"/>
          <w:sz w:val="2"/>
          <w:szCs w:val="2"/>
          <w:rtl w:val="0"/>
        </w:rPr>
        <w:t xml:space="preserve"> </w:t>
      </w:r>
      <w:r w:rsidDel="00000000" w:rsidR="00000000" w:rsidRPr="00000000">
        <w:rPr>
          <w:color w:val="90b5d2"/>
          <w:sz w:val="2"/>
          <w:szCs w:val="2"/>
          <w:rtl w:val="0"/>
        </w:rPr>
        <w:t xml:space="preserve">w</w:t>
      </w:r>
      <w:r w:rsidDel="00000000" w:rsidR="00000000" w:rsidRPr="00000000">
        <w:rPr>
          <w:color w:val="8cb1ce"/>
          <w:sz w:val="2"/>
          <w:szCs w:val="2"/>
          <w:rtl w:val="0"/>
        </w:rPr>
        <w:t xml:space="preserve">i</w:t>
      </w:r>
      <w:r w:rsidDel="00000000" w:rsidR="00000000" w:rsidRPr="00000000">
        <w:rPr>
          <w:color w:val="88adca"/>
          <w:sz w:val="2"/>
          <w:szCs w:val="2"/>
          <w:rtl w:val="0"/>
        </w:rPr>
        <w:t xml:space="preserve">t</w:t>
      </w:r>
      <w:r w:rsidDel="00000000" w:rsidR="00000000" w:rsidRPr="00000000">
        <w:rPr>
          <w:color w:val="85aac7"/>
          <w:sz w:val="2"/>
          <w:szCs w:val="2"/>
          <w:rtl w:val="0"/>
        </w:rPr>
        <w:t xml:space="preserve">h</w:t>
      </w:r>
      <w:r w:rsidDel="00000000" w:rsidR="00000000" w:rsidRPr="00000000">
        <w:rPr>
          <w:color w:val="82a7c4"/>
          <w:sz w:val="2"/>
          <w:szCs w:val="2"/>
          <w:rtl w:val="0"/>
        </w:rPr>
        <w:t xml:space="preserve"> </w:t>
      </w:r>
      <w:r w:rsidDel="00000000" w:rsidR="00000000" w:rsidRPr="00000000">
        <w:rPr>
          <w:color w:val="80a5c2"/>
          <w:sz w:val="2"/>
          <w:szCs w:val="2"/>
          <w:rtl w:val="0"/>
        </w:rPr>
        <w:t xml:space="preserve">t</w:t>
      </w:r>
      <w:r w:rsidDel="00000000" w:rsidR="00000000" w:rsidRPr="00000000">
        <w:rPr>
          <w:color w:val="b3b3b3"/>
          <w:sz w:val="2"/>
          <w:szCs w:val="2"/>
          <w:rtl w:val="0"/>
        </w:rPr>
        <w:t xml:space="preserve">h</w:t>
      </w:r>
      <w:r w:rsidDel="00000000" w:rsidR="00000000" w:rsidRPr="00000000">
        <w:rPr>
          <w:color w:val="bbbbbb"/>
          <w:sz w:val="2"/>
          <w:szCs w:val="2"/>
          <w:rtl w:val="0"/>
        </w:rPr>
        <w:t xml:space="preserve">e</w:t>
      </w:r>
      <w:r w:rsidDel="00000000" w:rsidR="00000000" w:rsidRPr="00000000">
        <w:rPr>
          <w:color w:val="c8c8c8"/>
          <w:sz w:val="2"/>
          <w:szCs w:val="2"/>
          <w:rtl w:val="0"/>
        </w:rPr>
        <w:t xml:space="preserve"> </w:t>
      </w:r>
      <w:r w:rsidDel="00000000" w:rsidR="00000000" w:rsidRPr="00000000">
        <w:rPr>
          <w:color w:val="dadada"/>
          <w:sz w:val="2"/>
          <w:szCs w:val="2"/>
          <w:rtl w:val="0"/>
        </w:rPr>
        <w:t xml:space="preserve">m</w:t>
      </w:r>
      <w:r w:rsidDel="00000000" w:rsidR="00000000" w:rsidRPr="00000000">
        <w:rPr>
          <w:color w:val="ededed"/>
          <w:sz w:val="2"/>
          <w:szCs w:val="2"/>
          <w:rtl w:val="0"/>
        </w:rPr>
        <w:t xml:space="preserve">u</w:t>
      </w:r>
      <w:r w:rsidDel="00000000" w:rsidR="00000000" w:rsidRPr="00000000">
        <w:rPr>
          <w:color w:val="fefefe"/>
          <w:sz w:val="2"/>
          <w:szCs w:val="2"/>
          <w:rtl w:val="0"/>
        </w:rPr>
        <w:t xml:space="preserve">n</w:t>
      </w:r>
      <w:r w:rsidDel="00000000" w:rsidR="00000000" w:rsidRPr="00000000">
        <w:rPr>
          <w:color w:val="ffffff"/>
          <w:sz w:val="2"/>
          <w:szCs w:val="2"/>
          <w:rtl w:val="0"/>
        </w:rPr>
        <w:t xml:space="preserve">ic</w:t>
      </w:r>
      <w:r w:rsidDel="00000000" w:rsidR="00000000" w:rsidRPr="00000000">
        <w:rPr>
          <w:color w:val="f8f8f8"/>
          <w:sz w:val="2"/>
          <w:szCs w:val="2"/>
          <w:rtl w:val="0"/>
        </w:rPr>
        <w:t xml:space="preserve">ipality and his </w:t>
      </w:r>
      <w:r w:rsidDel="00000000" w:rsidR="00000000" w:rsidRPr="00000000">
        <w:rPr>
          <w:color w:val="e3e3e3"/>
          <w:sz w:val="2"/>
          <w:szCs w:val="2"/>
          <w:rtl w:val="0"/>
        </w:rPr>
        <w:t xml:space="preserve">mother w</w:t>
      </w:r>
      <w:r w:rsidDel="00000000" w:rsidR="00000000" w:rsidRPr="00000000">
        <w:rPr>
          <w:color w:val="cccccc"/>
          <w:sz w:val="2"/>
          <w:szCs w:val="2"/>
          <w:rtl w:val="0"/>
        </w:rPr>
        <w:t xml:space="preserve">orked as</w:t>
      </w:r>
      <w:r w:rsidDel="00000000" w:rsidR="00000000" w:rsidRPr="00000000">
        <w:rPr>
          <w:color w:val="bababa"/>
          <w:sz w:val="2"/>
          <w:szCs w:val="2"/>
          <w:rtl w:val="0"/>
        </w:rPr>
        <w:t xml:space="preserve"> a cook.Ronaldo </w:t>
      </w:r>
      <w:r w:rsidDel="00000000" w:rsidR="00000000" w:rsidRPr="00000000">
        <w:rPr>
          <w:color w:val="bdbdbd"/>
          <w:sz w:val="2"/>
          <w:szCs w:val="2"/>
          <w:rtl w:val="0"/>
        </w:rPr>
        <w:t xml:space="preserve">was expe</w:t>
      </w:r>
      <w:r w:rsidDel="00000000" w:rsidR="00000000" w:rsidRPr="00000000">
        <w:rPr>
          <w:color w:val="9fcbbc"/>
          <w:sz w:val="2"/>
          <w:szCs w:val="2"/>
          <w:rtl w:val="0"/>
        </w:rPr>
        <w:t xml:space="preserve">lled from school</w:t>
      </w:r>
      <w:r w:rsidDel="00000000" w:rsidR="00000000" w:rsidRPr="00000000">
        <w:rPr>
          <w:color w:val="1e4a3b"/>
          <w:sz w:val="2"/>
          <w:szCs w:val="2"/>
          <w:rtl w:val="0"/>
        </w:rPr>
        <w:t xml:space="preserve"> </w:t>
      </w:r>
      <w:r w:rsidDel="00000000" w:rsidR="00000000" w:rsidRPr="00000000">
        <w:rPr>
          <w:color w:val="0a3627"/>
          <w:sz w:val="2"/>
          <w:szCs w:val="2"/>
          <w:rtl w:val="0"/>
        </w:rPr>
        <w:t xml:space="preserve">a</w:t>
      </w:r>
      <w:r w:rsidDel="00000000" w:rsidR="00000000" w:rsidRPr="00000000">
        <w:rPr>
          <w:color w:val="001809"/>
          <w:sz w:val="2"/>
          <w:szCs w:val="2"/>
          <w:rtl w:val="0"/>
        </w:rPr>
        <w:t xml:space="preserve">f</w:t>
      </w:r>
      <w:r w:rsidDel="00000000" w:rsidR="00000000" w:rsidRPr="00000000">
        <w:rPr>
          <w:color w:val="000f00"/>
          <w:sz w:val="2"/>
          <w:szCs w:val="2"/>
          <w:rtl w:val="0"/>
        </w:rPr>
        <w:t xml:space="preserve">te</w:t>
      </w:r>
      <w:r w:rsidDel="00000000" w:rsidR="00000000" w:rsidRPr="00000000">
        <w:rPr>
          <w:color w:val="001506"/>
          <w:sz w:val="2"/>
          <w:szCs w:val="2"/>
          <w:rtl w:val="0"/>
        </w:rPr>
        <w:t xml:space="preserve">r</w:t>
      </w:r>
      <w:r w:rsidDel="00000000" w:rsidR="00000000" w:rsidRPr="00000000">
        <w:rPr>
          <w:color w:val="053122"/>
          <w:sz w:val="2"/>
          <w:szCs w:val="2"/>
          <w:rtl w:val="0"/>
        </w:rPr>
        <w:t xml:space="preserve"> </w:t>
      </w:r>
      <w:r w:rsidDel="00000000" w:rsidR="00000000" w:rsidRPr="00000000">
        <w:rPr>
          <w:color w:val="184435"/>
          <w:sz w:val="2"/>
          <w:szCs w:val="2"/>
          <w:rtl w:val="0"/>
        </w:rPr>
        <w:t xml:space="preserve">a</w:t>
      </w:r>
      <w:r w:rsidDel="00000000" w:rsidR="00000000" w:rsidRPr="00000000">
        <w:rPr>
          <w:color w:val="001304"/>
          <w:sz w:val="2"/>
          <w:szCs w:val="2"/>
          <w:rtl w:val="0"/>
        </w:rPr>
        <w:t xml:space="preserve">s</w:t>
      </w:r>
      <w:r w:rsidDel="00000000" w:rsidR="00000000" w:rsidRPr="00000000">
        <w:rPr>
          <w:color w:val="001a0b"/>
          <w:sz w:val="2"/>
          <w:szCs w:val="2"/>
          <w:rtl w:val="0"/>
        </w:rPr>
        <w:t xml:space="preserve">s</w:t>
      </w:r>
      <w:r w:rsidDel="00000000" w:rsidR="00000000" w:rsidRPr="00000000">
        <w:rPr>
          <w:color w:val="002415"/>
          <w:sz w:val="2"/>
          <w:szCs w:val="2"/>
          <w:rtl w:val="0"/>
        </w:rPr>
        <w:t xml:space="preserve">a</w:t>
      </w:r>
      <w:r w:rsidDel="00000000" w:rsidR="00000000" w:rsidRPr="00000000">
        <w:rPr>
          <w:color w:val="002a1b"/>
          <w:sz w:val="2"/>
          <w:szCs w:val="2"/>
          <w:rtl w:val="0"/>
        </w:rPr>
        <w:t xml:space="preserve">u</w:t>
      </w:r>
      <w:r w:rsidDel="00000000" w:rsidR="00000000" w:rsidRPr="00000000">
        <w:rPr>
          <w:color w:val="002617"/>
          <w:sz w:val="2"/>
          <w:szCs w:val="2"/>
          <w:rtl w:val="0"/>
        </w:rPr>
        <w:t xml:space="preserve">l</w:t>
      </w:r>
      <w:r w:rsidDel="00000000" w:rsidR="00000000" w:rsidRPr="00000000">
        <w:rPr>
          <w:color w:val="00190a"/>
          <w:sz w:val="2"/>
          <w:szCs w:val="2"/>
          <w:rtl w:val="0"/>
        </w:rPr>
        <w:t xml:space="preserve">t</w:t>
      </w:r>
      <w:r w:rsidDel="00000000" w:rsidR="00000000" w:rsidRPr="00000000">
        <w:rPr>
          <w:color w:val="000f00"/>
          <w:sz w:val="2"/>
          <w:szCs w:val="2"/>
          <w:rtl w:val="0"/>
        </w:rPr>
        <w:t xml:space="preserve">in</w:t>
      </w:r>
      <w:r w:rsidDel="00000000" w:rsidR="00000000" w:rsidRPr="00000000">
        <w:rPr>
          <w:color w:val="080808"/>
          <w:sz w:val="2"/>
          <w:szCs w:val="2"/>
          <w:rtl w:val="0"/>
        </w:rPr>
        <w:t xml:space="preserve">g his teacher by throwin</w:t>
      </w:r>
      <w:r w:rsidDel="00000000" w:rsidR="00000000" w:rsidRPr="00000000">
        <w:rPr>
          <w:color w:val="000000"/>
          <w:sz w:val="2"/>
          <w:szCs w:val="2"/>
          <w:rtl w:val="0"/>
        </w:rPr>
        <w:t xml:space="preserve">g</w:t>
      </w:r>
      <w:r w:rsidDel="00000000" w:rsidR="00000000" w:rsidRPr="00000000">
        <w:rPr>
          <w:color w:val="0b0b0b"/>
          <w:sz w:val="2"/>
          <w:szCs w:val="2"/>
          <w:rtl w:val="0"/>
        </w:rPr>
        <w:t xml:space="preserve"> </w:t>
      </w:r>
      <w:r w:rsidDel="00000000" w:rsidR="00000000" w:rsidRPr="00000000">
        <w:rPr>
          <w:color w:val="4a4a4a"/>
          <w:sz w:val="2"/>
          <w:szCs w:val="2"/>
          <w:rtl w:val="0"/>
        </w:rPr>
        <w:t xml:space="preserve">u</w:t>
      </w:r>
      <w:r w:rsidDel="00000000" w:rsidR="00000000" w:rsidRPr="00000000">
        <w:rPr>
          <w:color w:val="b7b7b7"/>
          <w:sz w:val="2"/>
          <w:szCs w:val="2"/>
          <w:rtl w:val="0"/>
        </w:rPr>
        <w:t xml:space="preserve">p</w:t>
      </w:r>
      <w:r w:rsidDel="00000000" w:rsidR="00000000" w:rsidRPr="00000000">
        <w:rPr>
          <w:color w:val="ffffff"/>
          <w:sz w:val="2"/>
          <w:szCs w:val="2"/>
          <w:rtl w:val="0"/>
        </w:rPr>
        <w:t xml:space="preserve"> a</w:t>
      </w:r>
      <w:r w:rsidDel="00000000" w:rsidR="00000000" w:rsidRPr="00000000">
        <w:rPr>
          <w:color w:val="dedede"/>
          <w:sz w:val="2"/>
          <w:szCs w:val="2"/>
          <w:rtl w:val="0"/>
        </w:rPr>
        <w:t xml:space="preserve"> </w:t>
      </w:r>
      <w:r w:rsidDel="00000000" w:rsidR="00000000" w:rsidRPr="00000000">
        <w:rPr>
          <w:color w:val="909090"/>
          <w:sz w:val="2"/>
          <w:szCs w:val="2"/>
          <w:rtl w:val="0"/>
        </w:rPr>
        <w:t xml:space="preserve">c</w:t>
      </w:r>
      <w:r w:rsidDel="00000000" w:rsidR="00000000" w:rsidRPr="00000000">
        <w:rPr>
          <w:color w:val="f8f8f8"/>
          <w:sz w:val="2"/>
          <w:szCs w:val="2"/>
          <w:rtl w:val="0"/>
        </w:rPr>
        <w:t xml:space="preserve">hair at hi</w:t>
      </w:r>
      <w:r w:rsidDel="00000000" w:rsidR="00000000" w:rsidRPr="00000000">
        <w:rPr>
          <w:sz w:val="16"/>
          <w:szCs w:val="16"/>
          <w:rtl w:val="0"/>
        </w:rPr>
        <w:br w:type="textWrapping"/>
      </w:r>
      <w:r w:rsidDel="00000000" w:rsidR="00000000" w:rsidRPr="00000000">
        <w:rPr>
          <w:color w:val="f8f8f8"/>
          <w:sz w:val="2"/>
          <w:szCs w:val="2"/>
          <w:rtl w:val="0"/>
        </w:rPr>
        <w:t xml:space="preserve">m he had always been a keen footballer and by the time he was 14 years old he decided to</w:t>
      </w:r>
      <w:r w:rsidDel="00000000" w:rsidR="00000000" w:rsidRPr="00000000">
        <w:rPr>
          <w:color w:val="ffffff"/>
          <w:sz w:val="2"/>
          <w:szCs w:val="2"/>
          <w:rtl w:val="0"/>
        </w:rPr>
        <w:t xml:space="preserve"> </w:t>
      </w:r>
      <w:r w:rsidDel="00000000" w:rsidR="00000000" w:rsidRPr="00000000">
        <w:rPr>
          <w:color w:val="e1e1e1"/>
          <w:sz w:val="2"/>
          <w:szCs w:val="2"/>
          <w:rtl w:val="0"/>
        </w:rPr>
        <w:t xml:space="preserve">c</w:t>
      </w:r>
      <w:r w:rsidDel="00000000" w:rsidR="00000000" w:rsidRPr="00000000">
        <w:rPr>
          <w:color w:val="6e6e6e"/>
          <w:sz w:val="2"/>
          <w:szCs w:val="2"/>
          <w:rtl w:val="0"/>
        </w:rPr>
        <w:t xml:space="preserve">o</w:t>
      </w:r>
      <w:r w:rsidDel="00000000" w:rsidR="00000000" w:rsidRPr="00000000">
        <w:rPr>
          <w:color w:val="202020"/>
          <w:sz w:val="2"/>
          <w:szCs w:val="2"/>
          <w:rtl w:val="0"/>
        </w:rPr>
        <w:t xml:space="preserve">n</w:t>
      </w:r>
      <w:r w:rsidDel="00000000" w:rsidR="00000000" w:rsidRPr="00000000">
        <w:rPr>
          <w:color w:val="080808"/>
          <w:sz w:val="2"/>
          <w:szCs w:val="2"/>
          <w:rtl w:val="0"/>
        </w:rPr>
        <w:t xml:space="preserve">ce</w:t>
      </w:r>
      <w:r w:rsidDel="00000000" w:rsidR="00000000" w:rsidRPr="00000000">
        <w:rPr>
          <w:color w:val="000000"/>
          <w:sz w:val="2"/>
          <w:szCs w:val="2"/>
          <w:rtl w:val="0"/>
        </w:rPr>
        <w:t xml:space="preserve">nt</w:t>
      </w:r>
      <w:r w:rsidDel="00000000" w:rsidR="00000000" w:rsidRPr="00000000">
        <w:rPr>
          <w:color w:val="080808"/>
          <w:sz w:val="2"/>
          <w:szCs w:val="2"/>
          <w:rtl w:val="0"/>
        </w:rPr>
        <w:t xml:space="preserve">rate on becoming</w:t>
      </w:r>
      <w:r w:rsidDel="00000000" w:rsidR="00000000" w:rsidRPr="00000000">
        <w:rPr>
          <w:color w:val="130017"/>
          <w:sz w:val="2"/>
          <w:szCs w:val="2"/>
          <w:rtl w:val="0"/>
        </w:rPr>
        <w:t xml:space="preserve"> </w:t>
      </w:r>
      <w:r w:rsidDel="00000000" w:rsidR="00000000" w:rsidRPr="00000000">
        <w:rPr>
          <w:color w:val="0d0010"/>
          <w:sz w:val="2"/>
          <w:szCs w:val="2"/>
          <w:rtl w:val="0"/>
        </w:rPr>
        <w:t xml:space="preserve">a</w:t>
      </w:r>
      <w:r w:rsidDel="00000000" w:rsidR="00000000" w:rsidRPr="00000000">
        <w:rPr>
          <w:color w:val="0a000c"/>
          <w:sz w:val="2"/>
          <w:szCs w:val="2"/>
          <w:rtl w:val="0"/>
        </w:rPr>
        <w:t xml:space="preserve"> </w:t>
      </w:r>
      <w:r w:rsidDel="00000000" w:rsidR="00000000" w:rsidRPr="00000000">
        <w:rPr>
          <w:color w:val="040005"/>
          <w:sz w:val="2"/>
          <w:szCs w:val="2"/>
          <w:rtl w:val="0"/>
        </w:rPr>
        <w:t xml:space="preserve">p</w:t>
      </w:r>
      <w:r w:rsidDel="00000000" w:rsidR="00000000" w:rsidRPr="00000000">
        <w:rPr>
          <w:color w:val="000100"/>
          <w:sz w:val="2"/>
          <w:szCs w:val="2"/>
          <w:rtl w:val="0"/>
        </w:rPr>
        <w:t xml:space="preserve">r</w:t>
      </w:r>
      <w:r w:rsidDel="00000000" w:rsidR="00000000" w:rsidRPr="00000000">
        <w:rPr>
          <w:color w:val="041201"/>
          <w:sz w:val="2"/>
          <w:szCs w:val="2"/>
          <w:rtl w:val="0"/>
        </w:rPr>
        <w:t xml:space="preserve">o</w:t>
      </w:r>
      <w:r w:rsidDel="00000000" w:rsidR="00000000" w:rsidRPr="00000000">
        <w:rPr>
          <w:color w:val="0e2c0a"/>
          <w:sz w:val="2"/>
          <w:szCs w:val="2"/>
          <w:rtl w:val="0"/>
        </w:rPr>
        <w:t xml:space="preserve">f</w:t>
      </w:r>
      <w:r w:rsidDel="00000000" w:rsidR="00000000" w:rsidRPr="00000000">
        <w:rPr>
          <w:color w:val="123e0b"/>
          <w:sz w:val="2"/>
          <w:szCs w:val="2"/>
          <w:rtl w:val="0"/>
        </w:rPr>
        <w:t xml:space="preserve">e</w:t>
      </w:r>
      <w:r w:rsidDel="00000000" w:rsidR="00000000" w:rsidRPr="00000000">
        <w:rPr>
          <w:color w:val="205b17"/>
          <w:sz w:val="2"/>
          <w:szCs w:val="2"/>
          <w:rtl w:val="0"/>
        </w:rPr>
        <w:t xml:space="preserve">s</w:t>
      </w:r>
      <w:r w:rsidDel="00000000" w:rsidR="00000000" w:rsidRPr="00000000">
        <w:rPr>
          <w:color w:val="145e09"/>
          <w:sz w:val="2"/>
          <w:szCs w:val="2"/>
          <w:rtl w:val="0"/>
        </w:rPr>
        <w:t xml:space="preserve">s</w:t>
      </w:r>
      <w:r w:rsidDel="00000000" w:rsidR="00000000" w:rsidRPr="00000000">
        <w:rPr>
          <w:color w:val="0a6200"/>
          <w:sz w:val="2"/>
          <w:szCs w:val="2"/>
          <w:rtl w:val="0"/>
        </w:rPr>
        <w:t xml:space="preserve">i</w:t>
      </w:r>
      <w:r w:rsidDel="00000000" w:rsidR="00000000" w:rsidRPr="00000000">
        <w:rPr>
          <w:color w:val="076b00"/>
          <w:sz w:val="2"/>
          <w:szCs w:val="2"/>
          <w:rtl w:val="0"/>
        </w:rPr>
        <w:t xml:space="preserve">o</w:t>
      </w:r>
      <w:r w:rsidDel="00000000" w:rsidR="00000000" w:rsidRPr="00000000">
        <w:rPr>
          <w:color w:val="0f8000"/>
          <w:sz w:val="2"/>
          <w:szCs w:val="2"/>
          <w:rtl w:val="0"/>
        </w:rPr>
        <w:t xml:space="preserve">n</w:t>
      </w:r>
      <w:r w:rsidDel="00000000" w:rsidR="00000000" w:rsidRPr="00000000">
        <w:rPr>
          <w:color w:val="229b10"/>
          <w:sz w:val="2"/>
          <w:szCs w:val="2"/>
          <w:rtl w:val="0"/>
        </w:rPr>
        <w:t xml:space="preserve">a</w:t>
      </w:r>
      <w:r w:rsidDel="00000000" w:rsidR="00000000" w:rsidRPr="00000000">
        <w:rPr>
          <w:color w:val="36b623"/>
          <w:sz w:val="2"/>
          <w:szCs w:val="2"/>
          <w:rtl w:val="0"/>
        </w:rPr>
        <w:t xml:space="preserve">l</w:t>
      </w:r>
      <w:r w:rsidDel="00000000" w:rsidR="00000000" w:rsidRPr="00000000">
        <w:rPr>
          <w:color w:val="44c630"/>
          <w:sz w:val="2"/>
          <w:szCs w:val="2"/>
          <w:rtl w:val="0"/>
        </w:rPr>
        <w:t xml:space="preserve"> </w:t>
      </w:r>
      <w:r w:rsidDel="00000000" w:rsidR="00000000" w:rsidRPr="00000000">
        <w:rPr>
          <w:color w:val="3ad823"/>
          <w:sz w:val="2"/>
          <w:szCs w:val="2"/>
          <w:rtl w:val="0"/>
        </w:rPr>
        <w:t xml:space="preserve">footballer In 1995 Cristiano Ron</w:t>
      </w:r>
      <w:r w:rsidDel="00000000" w:rsidR="00000000" w:rsidRPr="00000000">
        <w:rPr>
          <w:color w:val="2ce211"/>
          <w:sz w:val="2"/>
          <w:szCs w:val="2"/>
          <w:rtl w:val="0"/>
        </w:rPr>
        <w:t xml:space="preserve">a</w:t>
      </w:r>
      <w:r w:rsidDel="00000000" w:rsidR="00000000" w:rsidRPr="00000000">
        <w:rPr>
          <w:color w:val="2ee113"/>
          <w:sz w:val="2"/>
          <w:szCs w:val="2"/>
          <w:rtl w:val="0"/>
        </w:rPr>
        <w:t xml:space="preserve">l</w:t>
      </w:r>
      <w:r w:rsidDel="00000000" w:rsidR="00000000" w:rsidRPr="00000000">
        <w:rPr>
          <w:color w:val="30df16"/>
          <w:sz w:val="2"/>
          <w:szCs w:val="2"/>
          <w:rtl w:val="0"/>
        </w:rPr>
        <w:t xml:space="preserve">d</w:t>
      </w:r>
      <w:r w:rsidDel="00000000" w:rsidR="00000000" w:rsidRPr="00000000">
        <w:rPr>
          <w:color w:val="36db1d"/>
          <w:sz w:val="2"/>
          <w:szCs w:val="2"/>
          <w:rtl w:val="0"/>
        </w:rPr>
        <w:t xml:space="preserve">o</w:t>
      </w:r>
      <w:r w:rsidDel="00000000" w:rsidR="00000000" w:rsidRPr="00000000">
        <w:rPr>
          <w:color w:val="3cd724"/>
          <w:sz w:val="2"/>
          <w:szCs w:val="2"/>
          <w:rtl w:val="0"/>
        </w:rPr>
        <w:t xml:space="preserve"> </w:t>
      </w:r>
      <w:r w:rsidDel="00000000" w:rsidR="00000000" w:rsidRPr="00000000">
        <w:rPr>
          <w:color w:val="44d02f"/>
          <w:sz w:val="2"/>
          <w:szCs w:val="2"/>
          <w:rtl w:val="0"/>
        </w:rPr>
        <w:t xml:space="preserve">j</w:t>
      </w:r>
      <w:r w:rsidDel="00000000" w:rsidR="00000000" w:rsidRPr="00000000">
        <w:rPr>
          <w:color w:val="4bcb38"/>
          <w:sz w:val="2"/>
          <w:szCs w:val="2"/>
          <w:rtl w:val="0"/>
        </w:rPr>
        <w:t xml:space="preserve">o</w:t>
      </w:r>
      <w:r w:rsidDel="00000000" w:rsidR="00000000" w:rsidRPr="00000000">
        <w:rPr>
          <w:color w:val="54c542"/>
          <w:sz w:val="2"/>
          <w:szCs w:val="2"/>
          <w:rtl w:val="0"/>
        </w:rPr>
        <w:t xml:space="preserve">i</w:t>
      </w:r>
      <w:r w:rsidDel="00000000" w:rsidR="00000000" w:rsidRPr="00000000">
        <w:rPr>
          <w:color w:val="60c052"/>
          <w:sz w:val="2"/>
          <w:szCs w:val="2"/>
          <w:rtl w:val="0"/>
        </w:rPr>
        <w:t xml:space="preserve">n</w:t>
      </w:r>
      <w:r w:rsidDel="00000000" w:rsidR="00000000" w:rsidRPr="00000000">
        <w:rPr>
          <w:color w:val="64b558"/>
          <w:sz w:val="2"/>
          <w:szCs w:val="2"/>
          <w:rtl w:val="0"/>
        </w:rPr>
        <w:t xml:space="preserve">e</w:t>
      </w:r>
      <w:r w:rsidDel="00000000" w:rsidR="00000000" w:rsidRPr="00000000">
        <w:rPr>
          <w:color w:val="5ea353"/>
          <w:sz w:val="2"/>
          <w:szCs w:val="2"/>
          <w:rtl w:val="0"/>
        </w:rPr>
        <w:t xml:space="preserve">d</w:t>
      </w:r>
      <w:r w:rsidDel="00000000" w:rsidR="00000000" w:rsidRPr="00000000">
        <w:rPr>
          <w:color w:val="508648"/>
          <w:sz w:val="2"/>
          <w:szCs w:val="2"/>
          <w:rtl w:val="0"/>
        </w:rPr>
        <w:t xml:space="preserve"> </w:t>
      </w:r>
      <w:r w:rsidDel="00000000" w:rsidR="00000000" w:rsidRPr="00000000">
        <w:rPr>
          <w:color w:val="386431"/>
          <w:sz w:val="2"/>
          <w:szCs w:val="2"/>
          <w:rtl w:val="0"/>
        </w:rPr>
        <w:t xml:space="preserve">t</w:t>
      </w:r>
      <w:r w:rsidDel="00000000" w:rsidR="00000000" w:rsidRPr="00000000">
        <w:rPr>
          <w:color w:val="1b3e16"/>
          <w:sz w:val="2"/>
          <w:szCs w:val="2"/>
          <w:rtl w:val="0"/>
        </w:rPr>
        <w:t xml:space="preserve">h</w:t>
      </w:r>
      <w:r w:rsidDel="00000000" w:rsidR="00000000" w:rsidRPr="00000000">
        <w:rPr>
          <w:color w:val="001e00"/>
          <w:sz w:val="2"/>
          <w:szCs w:val="2"/>
          <w:rtl w:val="0"/>
        </w:rPr>
        <w:t xml:space="preserve">e</w:t>
      </w:r>
      <w:r w:rsidDel="00000000" w:rsidR="00000000" w:rsidRPr="00000000">
        <w:rPr>
          <w:color w:val="000c00"/>
          <w:sz w:val="2"/>
          <w:szCs w:val="2"/>
          <w:rtl w:val="0"/>
        </w:rPr>
        <w:t xml:space="preserve"> </w:t>
      </w:r>
      <w:r w:rsidDel="00000000" w:rsidR="00000000" w:rsidRPr="00000000">
        <w:rPr>
          <w:color w:val="080808"/>
          <w:sz w:val="2"/>
          <w:szCs w:val="2"/>
          <w:rtl w:val="0"/>
        </w:rPr>
        <w:t xml:space="preserve">club Nacional located in his hom</w:t>
      </w:r>
      <w:r w:rsidDel="00000000" w:rsidR="00000000" w:rsidRPr="00000000">
        <w:rPr>
          <w:color w:val="001532"/>
          <w:sz w:val="2"/>
          <w:szCs w:val="2"/>
          <w:rtl w:val="0"/>
        </w:rPr>
        <w:t xml:space="preserve">e</w:t>
      </w:r>
      <w:r w:rsidDel="00000000" w:rsidR="00000000" w:rsidRPr="00000000">
        <w:rPr>
          <w:color w:val="000b28"/>
          <w:sz w:val="2"/>
          <w:szCs w:val="2"/>
          <w:rtl w:val="0"/>
        </w:rPr>
        <w:t xml:space="preserve">t</w:t>
      </w:r>
      <w:r w:rsidDel="00000000" w:rsidR="00000000" w:rsidRPr="00000000">
        <w:rPr>
          <w:color w:val="000825"/>
          <w:sz w:val="2"/>
          <w:szCs w:val="2"/>
          <w:rtl w:val="0"/>
        </w:rPr>
        <w:t xml:space="preserve">o</w:t>
      </w:r>
      <w:r w:rsidDel="00000000" w:rsidR="00000000" w:rsidRPr="00000000">
        <w:rPr>
          <w:color w:val="000e2b"/>
          <w:sz w:val="2"/>
          <w:szCs w:val="2"/>
          <w:rtl w:val="0"/>
        </w:rPr>
        <w:t xml:space="preserve">w</w:t>
      </w:r>
      <w:r w:rsidDel="00000000" w:rsidR="00000000" w:rsidRPr="00000000">
        <w:rPr>
          <w:color w:val="0e3350"/>
          <w:sz w:val="2"/>
          <w:szCs w:val="2"/>
          <w:rtl w:val="0"/>
        </w:rPr>
        <w:t xml:space="preserve">n</w:t>
      </w:r>
      <w:r w:rsidDel="00000000" w:rsidR="00000000" w:rsidRPr="00000000">
        <w:rPr>
          <w:color w:val="496e8b"/>
          <w:sz w:val="2"/>
          <w:szCs w:val="2"/>
          <w:rtl w:val="0"/>
        </w:rPr>
        <w:t xml:space="preserve"> </w:t>
      </w:r>
      <w:r w:rsidDel="00000000" w:rsidR="00000000" w:rsidRPr="00000000">
        <w:rPr>
          <w:color w:val="85aac7"/>
          <w:sz w:val="2"/>
          <w:szCs w:val="2"/>
          <w:rtl w:val="0"/>
        </w:rPr>
        <w:t xml:space="preserve">o</w:t>
      </w:r>
      <w:r w:rsidDel="00000000" w:rsidR="00000000" w:rsidRPr="00000000">
        <w:rPr>
          <w:color w:val="acd1ee"/>
          <w:sz w:val="2"/>
          <w:szCs w:val="2"/>
          <w:rtl w:val="0"/>
        </w:rPr>
        <w:t xml:space="preserve">f</w:t>
      </w:r>
      <w:r w:rsidDel="00000000" w:rsidR="00000000" w:rsidRPr="00000000">
        <w:rPr>
          <w:color w:val="9fc4e1"/>
          <w:sz w:val="2"/>
          <w:szCs w:val="2"/>
          <w:rtl w:val="0"/>
        </w:rPr>
        <w:t xml:space="preserve"> Madeira later he joined one of the biggest club</w:t>
      </w:r>
      <w:r w:rsidDel="00000000" w:rsidR="00000000" w:rsidRPr="00000000">
        <w:rPr>
          <w:color w:val="93b8d5"/>
          <w:sz w:val="2"/>
          <w:szCs w:val="2"/>
          <w:rtl w:val="0"/>
        </w:rPr>
        <w:t xml:space="preserve">s</w:t>
      </w:r>
      <w:r w:rsidDel="00000000" w:rsidR="00000000" w:rsidRPr="00000000">
        <w:rPr>
          <w:color w:val="92b7d4"/>
          <w:sz w:val="2"/>
          <w:szCs w:val="2"/>
          <w:rtl w:val="0"/>
        </w:rPr>
        <w:t xml:space="preserve"> </w:t>
      </w:r>
      <w:r w:rsidDel="00000000" w:rsidR="00000000" w:rsidRPr="00000000">
        <w:rPr>
          <w:color w:val="90b5d2"/>
          <w:sz w:val="2"/>
          <w:szCs w:val="2"/>
          <w:rtl w:val="0"/>
        </w:rPr>
        <w:t xml:space="preserve">i</w:t>
      </w:r>
      <w:r w:rsidDel="00000000" w:rsidR="00000000" w:rsidRPr="00000000">
        <w:rPr>
          <w:color w:val="8eb3d0"/>
          <w:sz w:val="2"/>
          <w:szCs w:val="2"/>
          <w:rtl w:val="0"/>
        </w:rPr>
        <w:t xml:space="preserve">n</w:t>
      </w:r>
      <w:r w:rsidDel="00000000" w:rsidR="00000000" w:rsidRPr="00000000">
        <w:rPr>
          <w:color w:val="8cb1ce"/>
          <w:sz w:val="2"/>
          <w:szCs w:val="2"/>
          <w:rtl w:val="0"/>
        </w:rPr>
        <w:t xml:space="preserve"> </w:t>
      </w:r>
      <w:r w:rsidDel="00000000" w:rsidR="00000000" w:rsidRPr="00000000">
        <w:rPr>
          <w:color w:val="8aafcc"/>
          <w:sz w:val="2"/>
          <w:szCs w:val="2"/>
          <w:rtl w:val="0"/>
        </w:rPr>
        <w:t xml:space="preserve">P</w:t>
      </w:r>
      <w:r w:rsidDel="00000000" w:rsidR="00000000" w:rsidRPr="00000000">
        <w:rPr>
          <w:color w:val="89aecb"/>
          <w:sz w:val="2"/>
          <w:szCs w:val="2"/>
          <w:rtl w:val="0"/>
        </w:rPr>
        <w:t xml:space="preserve">o</w:t>
      </w:r>
      <w:r w:rsidDel="00000000" w:rsidR="00000000" w:rsidRPr="00000000">
        <w:rPr>
          <w:color w:val="88adca"/>
          <w:sz w:val="2"/>
          <w:szCs w:val="2"/>
          <w:rtl w:val="0"/>
        </w:rPr>
        <w:t xml:space="preserve">r</w:t>
      </w:r>
      <w:r w:rsidDel="00000000" w:rsidR="00000000" w:rsidRPr="00000000">
        <w:rPr>
          <w:color w:val="bbbbbb"/>
          <w:sz w:val="2"/>
          <w:szCs w:val="2"/>
          <w:rtl w:val="0"/>
        </w:rPr>
        <w:t xml:space="preserve">t</w:t>
      </w:r>
      <w:r w:rsidDel="00000000" w:rsidR="00000000" w:rsidRPr="00000000">
        <w:rPr>
          <w:color w:val="c1c1c1"/>
          <w:sz w:val="2"/>
          <w:szCs w:val="2"/>
          <w:rtl w:val="0"/>
        </w:rPr>
        <w:t xml:space="preserve">u</w:t>
      </w:r>
      <w:r w:rsidDel="00000000" w:rsidR="00000000" w:rsidRPr="00000000">
        <w:rPr>
          <w:color w:val="cecece"/>
          <w:sz w:val="2"/>
          <w:szCs w:val="2"/>
          <w:rtl w:val="0"/>
        </w:rPr>
        <w:t xml:space="preserve">g</w:t>
      </w:r>
      <w:r w:rsidDel="00000000" w:rsidR="00000000" w:rsidRPr="00000000">
        <w:rPr>
          <w:color w:val="dedede"/>
          <w:sz w:val="2"/>
          <w:szCs w:val="2"/>
          <w:rtl w:val="0"/>
        </w:rPr>
        <w:t xml:space="preserve">a</w:t>
      </w:r>
      <w:r w:rsidDel="00000000" w:rsidR="00000000" w:rsidRPr="00000000">
        <w:rPr>
          <w:color w:val="efefef"/>
          <w:sz w:val="2"/>
          <w:szCs w:val="2"/>
          <w:rtl w:val="0"/>
        </w:rPr>
        <w:t xml:space="preserve">l</w:t>
      </w:r>
      <w:r w:rsidDel="00000000" w:rsidR="00000000" w:rsidRPr="00000000">
        <w:rPr>
          <w:color w:val="ffffff"/>
          <w:sz w:val="2"/>
          <w:szCs w:val="2"/>
          <w:rtl w:val="0"/>
        </w:rPr>
        <w:t xml:space="preserve"> na</w:t>
      </w:r>
      <w:r w:rsidDel="00000000" w:rsidR="00000000" w:rsidRPr="00000000">
        <w:rPr>
          <w:color w:val="f8f8f8"/>
          <w:sz w:val="2"/>
          <w:szCs w:val="2"/>
          <w:rtl w:val="0"/>
        </w:rPr>
        <w:t xml:space="preserve">mely Sporting CP</w:t>
      </w:r>
      <w:r w:rsidDel="00000000" w:rsidR="00000000" w:rsidRPr="00000000">
        <w:rPr>
          <w:color w:val="e6e6e6"/>
          <w:sz w:val="2"/>
          <w:szCs w:val="2"/>
          <w:rtl w:val="0"/>
        </w:rPr>
        <w:t xml:space="preserve"> after c</w:t>
      </w:r>
      <w:r w:rsidDel="00000000" w:rsidR="00000000" w:rsidRPr="00000000">
        <w:rPr>
          <w:color w:val="dddddd"/>
          <w:sz w:val="2"/>
          <w:szCs w:val="2"/>
          <w:rtl w:val="0"/>
        </w:rPr>
        <w:t xml:space="preserve">learing </w:t>
      </w:r>
      <w:r w:rsidDel="00000000" w:rsidR="00000000" w:rsidRPr="00000000">
        <w:rPr>
          <w:color w:val="c1c1c1"/>
          <w:sz w:val="2"/>
          <w:szCs w:val="2"/>
          <w:rtl w:val="0"/>
        </w:rPr>
        <w:t xml:space="preserve">a trial During h</w:t>
      </w:r>
      <w:r w:rsidDel="00000000" w:rsidR="00000000" w:rsidRPr="00000000">
        <w:rPr>
          <w:color w:val="b6b6b6"/>
          <w:sz w:val="2"/>
          <w:szCs w:val="2"/>
          <w:rtl w:val="0"/>
        </w:rPr>
        <w:t xml:space="preserve">is time </w:t>
      </w:r>
      <w:r w:rsidDel="00000000" w:rsidR="00000000" w:rsidRPr="00000000">
        <w:rPr>
          <w:color w:val="9fcbbc"/>
          <w:sz w:val="2"/>
          <w:szCs w:val="2"/>
          <w:rtl w:val="0"/>
        </w:rPr>
        <w:t xml:space="preserve">at Sporting CP, </w:t>
      </w:r>
      <w:r w:rsidDel="00000000" w:rsidR="00000000" w:rsidRPr="00000000">
        <w:rPr>
          <w:color w:val="5c8879"/>
          <w:sz w:val="2"/>
          <w:szCs w:val="2"/>
          <w:rtl w:val="0"/>
        </w:rPr>
        <w:t xml:space="preserve">C</w:t>
      </w:r>
      <w:r w:rsidDel="00000000" w:rsidR="00000000" w:rsidRPr="00000000">
        <w:rPr>
          <w:color w:val="4a7667"/>
          <w:sz w:val="2"/>
          <w:szCs w:val="2"/>
          <w:rtl w:val="0"/>
        </w:rPr>
        <w:t xml:space="preserve">r</w:t>
      </w:r>
      <w:r w:rsidDel="00000000" w:rsidR="00000000" w:rsidRPr="00000000">
        <w:rPr>
          <w:color w:val="2e5a4b"/>
          <w:sz w:val="2"/>
          <w:szCs w:val="2"/>
          <w:rtl w:val="0"/>
        </w:rPr>
        <w:t xml:space="preserve">i</w:t>
      </w:r>
      <w:r w:rsidDel="00000000" w:rsidR="00000000" w:rsidRPr="00000000">
        <w:rPr>
          <w:color w:val="103c2d"/>
          <w:sz w:val="2"/>
          <w:szCs w:val="2"/>
          <w:rtl w:val="0"/>
        </w:rPr>
        <w:t xml:space="preserve">s</w:t>
      </w:r>
      <w:r w:rsidDel="00000000" w:rsidR="00000000" w:rsidRPr="00000000">
        <w:rPr>
          <w:color w:val="002516"/>
          <w:sz w:val="2"/>
          <w:szCs w:val="2"/>
          <w:rtl w:val="0"/>
        </w:rPr>
        <w:t xml:space="preserve">t</w:t>
      </w:r>
      <w:r w:rsidDel="00000000" w:rsidR="00000000" w:rsidRPr="00000000">
        <w:rPr>
          <w:color w:val="001809"/>
          <w:sz w:val="2"/>
          <w:szCs w:val="2"/>
          <w:rtl w:val="0"/>
        </w:rPr>
        <w:t xml:space="preserve">i</w:t>
      </w:r>
      <w:r w:rsidDel="00000000" w:rsidR="00000000" w:rsidRPr="00000000">
        <w:rPr>
          <w:color w:val="001304"/>
          <w:sz w:val="2"/>
          <w:szCs w:val="2"/>
          <w:rtl w:val="0"/>
        </w:rPr>
        <w:t xml:space="preserve">an</w:t>
      </w:r>
      <w:r w:rsidDel="00000000" w:rsidR="00000000" w:rsidRPr="00000000">
        <w:rPr>
          <w:color w:val="000f00"/>
          <w:sz w:val="2"/>
          <w:szCs w:val="2"/>
          <w:rtl w:val="0"/>
        </w:rPr>
        <w:t xml:space="preserve">o </w:t>
      </w:r>
      <w:r w:rsidDel="00000000" w:rsidR="00000000" w:rsidRPr="00000000">
        <w:rPr>
          <w:color w:val="001607"/>
          <w:sz w:val="2"/>
          <w:szCs w:val="2"/>
          <w:rtl w:val="0"/>
        </w:rPr>
        <w:t xml:space="preserve">R</w:t>
      </w:r>
      <w:r w:rsidDel="00000000" w:rsidR="00000000" w:rsidRPr="00000000">
        <w:rPr>
          <w:color w:val="001c0d"/>
          <w:sz w:val="2"/>
          <w:szCs w:val="2"/>
          <w:rtl w:val="0"/>
        </w:rPr>
        <w:t xml:space="preserve">o</w:t>
      </w:r>
      <w:r w:rsidDel="00000000" w:rsidR="00000000" w:rsidRPr="00000000">
        <w:rPr>
          <w:color w:val="001b0c"/>
          <w:sz w:val="2"/>
          <w:szCs w:val="2"/>
          <w:rtl w:val="0"/>
        </w:rPr>
        <w:t xml:space="preserve">n</w:t>
      </w:r>
      <w:r w:rsidDel="00000000" w:rsidR="00000000" w:rsidRPr="00000000">
        <w:rPr>
          <w:color w:val="001506"/>
          <w:sz w:val="2"/>
          <w:szCs w:val="2"/>
          <w:rtl w:val="0"/>
        </w:rPr>
        <w:t xml:space="preserve">a</w:t>
      </w:r>
      <w:r w:rsidDel="00000000" w:rsidR="00000000" w:rsidRPr="00000000">
        <w:rPr>
          <w:color w:val="000f00"/>
          <w:sz w:val="2"/>
          <w:szCs w:val="2"/>
          <w:rtl w:val="0"/>
        </w:rPr>
        <w:t xml:space="preserve">ld</w:t>
      </w:r>
      <w:r w:rsidDel="00000000" w:rsidR="00000000" w:rsidRPr="00000000">
        <w:rPr>
          <w:color w:val="080808"/>
          <w:sz w:val="2"/>
          <w:szCs w:val="2"/>
          <w:rtl w:val="0"/>
        </w:rPr>
        <w:t xml:space="preserve">o played for all the lev</w:t>
      </w:r>
      <w:r w:rsidDel="00000000" w:rsidR="00000000" w:rsidRPr="00000000">
        <w:rPr>
          <w:color w:val="000000"/>
          <w:sz w:val="2"/>
          <w:szCs w:val="2"/>
          <w:rtl w:val="0"/>
        </w:rPr>
        <w:t xml:space="preserve">e</w:t>
      </w:r>
      <w:r w:rsidDel="00000000" w:rsidR="00000000" w:rsidRPr="00000000">
        <w:rPr>
          <w:color w:val="040404"/>
          <w:sz w:val="2"/>
          <w:szCs w:val="2"/>
          <w:rtl w:val="0"/>
        </w:rPr>
        <w:t xml:space="preserve">l</w:t>
      </w:r>
      <w:r w:rsidDel="00000000" w:rsidR="00000000" w:rsidRPr="00000000">
        <w:rPr>
          <w:color w:val="343434"/>
          <w:sz w:val="2"/>
          <w:szCs w:val="2"/>
          <w:rtl w:val="0"/>
        </w:rPr>
        <w:t xml:space="preserve">s</w:t>
      </w:r>
      <w:r w:rsidDel="00000000" w:rsidR="00000000" w:rsidRPr="00000000">
        <w:rPr>
          <w:color w:val="919191"/>
          <w:sz w:val="2"/>
          <w:szCs w:val="2"/>
          <w:rtl w:val="0"/>
        </w:rPr>
        <w:t xml:space="preserve"> </w:t>
      </w:r>
      <w:r w:rsidDel="00000000" w:rsidR="00000000" w:rsidRPr="00000000">
        <w:rPr>
          <w:color w:val="f0f0f0"/>
          <w:sz w:val="2"/>
          <w:szCs w:val="2"/>
          <w:rtl w:val="0"/>
        </w:rPr>
        <w:t xml:space="preserve">h</w:t>
      </w:r>
      <w:r w:rsidDel="00000000" w:rsidR="00000000" w:rsidRPr="00000000">
        <w:rPr>
          <w:color w:val="ffffff"/>
          <w:sz w:val="2"/>
          <w:szCs w:val="2"/>
          <w:rtl w:val="0"/>
        </w:rPr>
        <w:t xml:space="preserve">e</w:t>
      </w:r>
      <w:r w:rsidDel="00000000" w:rsidR="00000000" w:rsidRPr="00000000">
        <w:rPr>
          <w:color w:val="ebebeb"/>
          <w:sz w:val="2"/>
          <w:szCs w:val="2"/>
          <w:rtl w:val="0"/>
        </w:rPr>
        <w:t xml:space="preserve"> </w:t>
      </w:r>
      <w:r w:rsidDel="00000000" w:rsidR="00000000" w:rsidRPr="00000000">
        <w:rPr>
          <w:color w:val="b7b7b7"/>
          <w:sz w:val="2"/>
          <w:szCs w:val="2"/>
          <w:rtl w:val="0"/>
        </w:rPr>
        <w:t xml:space="preserve">p</w:t>
      </w:r>
      <w:r w:rsidDel="00000000" w:rsidR="00000000" w:rsidRPr="00000000">
        <w:rPr>
          <w:color w:val="f8f8f8"/>
          <w:sz w:val="2"/>
          <w:szCs w:val="2"/>
          <w:rtl w:val="0"/>
        </w:rPr>
        <w:t xml:space="preserve">layed in a</w:t>
      </w:r>
      <w:r w:rsidDel="00000000" w:rsidR="00000000" w:rsidRPr="00000000">
        <w:rPr>
          <w:sz w:val="16"/>
          <w:szCs w:val="16"/>
          <w:rtl w:val="0"/>
        </w:rPr>
        <w:br w:type="textWrapping"/>
      </w:r>
      <w:r w:rsidDel="00000000" w:rsidR="00000000" w:rsidRPr="00000000">
        <w:rPr>
          <w:color w:val="f8f8f8"/>
          <w:sz w:val="2"/>
          <w:szCs w:val="2"/>
          <w:rtl w:val="0"/>
        </w:rPr>
        <w:t xml:space="preserve"> loofa Champions League against Manchester United in 2003, the manager of the English cl</w:t>
      </w:r>
      <w:r w:rsidDel="00000000" w:rsidR="00000000" w:rsidRPr="00000000">
        <w:rPr>
          <w:color w:val="ffffff"/>
          <w:sz w:val="2"/>
          <w:szCs w:val="2"/>
          <w:rtl w:val="0"/>
        </w:rPr>
        <w:t xml:space="preserve">u</w:t>
      </w:r>
      <w:r w:rsidDel="00000000" w:rsidR="00000000" w:rsidRPr="00000000">
        <w:rPr>
          <w:color w:val="d4d4d4"/>
          <w:sz w:val="2"/>
          <w:szCs w:val="2"/>
          <w:rtl w:val="0"/>
        </w:rPr>
        <w:t xml:space="preserve">b</w:t>
      </w:r>
      <w:r w:rsidDel="00000000" w:rsidR="00000000" w:rsidRPr="00000000">
        <w:rPr>
          <w:color w:val="636363"/>
          <w:sz w:val="2"/>
          <w:szCs w:val="2"/>
          <w:rtl w:val="0"/>
        </w:rPr>
        <w:t xml:space="preserve"> </w:t>
      </w:r>
      <w:r w:rsidDel="00000000" w:rsidR="00000000" w:rsidRPr="00000000">
        <w:rPr>
          <w:color w:val="191919"/>
          <w:sz w:val="2"/>
          <w:szCs w:val="2"/>
          <w:rtl w:val="0"/>
        </w:rPr>
        <w:t xml:space="preserve">S</w:t>
      </w:r>
      <w:r w:rsidDel="00000000" w:rsidR="00000000" w:rsidRPr="00000000">
        <w:rPr>
          <w:color w:val="040404"/>
          <w:sz w:val="2"/>
          <w:szCs w:val="2"/>
          <w:rtl w:val="0"/>
        </w:rPr>
        <w:t xml:space="preserve">i</w:t>
      </w:r>
      <w:r w:rsidDel="00000000" w:rsidR="00000000" w:rsidRPr="00000000">
        <w:rPr>
          <w:color w:val="060606"/>
          <w:sz w:val="2"/>
          <w:szCs w:val="2"/>
          <w:rtl w:val="0"/>
        </w:rPr>
        <w:t xml:space="preserve">r</w:t>
      </w:r>
      <w:r w:rsidDel="00000000" w:rsidR="00000000" w:rsidRPr="00000000">
        <w:rPr>
          <w:color w:val="010101"/>
          <w:sz w:val="2"/>
          <w:szCs w:val="2"/>
          <w:rtl w:val="0"/>
        </w:rPr>
        <w:t xml:space="preserve"> </w:t>
      </w:r>
      <w:r w:rsidDel="00000000" w:rsidR="00000000" w:rsidRPr="00000000">
        <w:rPr>
          <w:color w:val="000000"/>
          <w:sz w:val="2"/>
          <w:szCs w:val="2"/>
          <w:rtl w:val="0"/>
        </w:rPr>
        <w:t xml:space="preserve">A</w:t>
      </w:r>
      <w:r w:rsidDel="00000000" w:rsidR="00000000" w:rsidRPr="00000000">
        <w:rPr>
          <w:color w:val="080808"/>
          <w:sz w:val="2"/>
          <w:szCs w:val="2"/>
          <w:rtl w:val="0"/>
        </w:rPr>
        <w:t xml:space="preserve">lex Ferguson was</w:t>
      </w:r>
      <w:r w:rsidDel="00000000" w:rsidR="00000000" w:rsidRPr="00000000">
        <w:rPr>
          <w:color w:val="130017"/>
          <w:sz w:val="2"/>
          <w:szCs w:val="2"/>
          <w:rtl w:val="0"/>
        </w:rPr>
        <w:t xml:space="preserve"> </w:t>
      </w:r>
      <w:r w:rsidDel="00000000" w:rsidR="00000000" w:rsidRPr="00000000">
        <w:rPr>
          <w:color w:val="0d0010"/>
          <w:sz w:val="2"/>
          <w:szCs w:val="2"/>
          <w:rtl w:val="0"/>
        </w:rPr>
        <w:t xml:space="preserve">i</w:t>
      </w:r>
      <w:r w:rsidDel="00000000" w:rsidR="00000000" w:rsidRPr="00000000">
        <w:rPr>
          <w:color w:val="0a000c"/>
          <w:sz w:val="2"/>
          <w:szCs w:val="2"/>
          <w:rtl w:val="0"/>
        </w:rPr>
        <w:t xml:space="preserve">m</w:t>
      </w:r>
      <w:r w:rsidDel="00000000" w:rsidR="00000000" w:rsidRPr="00000000">
        <w:rPr>
          <w:color w:val="040005"/>
          <w:sz w:val="2"/>
          <w:szCs w:val="2"/>
          <w:rtl w:val="0"/>
        </w:rPr>
        <w:t xml:space="preserve">p</w:t>
      </w:r>
      <w:r w:rsidDel="00000000" w:rsidR="00000000" w:rsidRPr="00000000">
        <w:rPr>
          <w:color w:val="000100"/>
          <w:sz w:val="2"/>
          <w:szCs w:val="2"/>
          <w:rtl w:val="0"/>
        </w:rPr>
        <w:t xml:space="preserve">r</w:t>
      </w:r>
      <w:r w:rsidDel="00000000" w:rsidR="00000000" w:rsidRPr="00000000">
        <w:rPr>
          <w:color w:val="041201"/>
          <w:sz w:val="2"/>
          <w:szCs w:val="2"/>
          <w:rtl w:val="0"/>
        </w:rPr>
        <w:t xml:space="preserve">e</w:t>
      </w:r>
      <w:r w:rsidDel="00000000" w:rsidR="00000000" w:rsidRPr="00000000">
        <w:rPr>
          <w:color w:val="0e2c0a"/>
          <w:sz w:val="2"/>
          <w:szCs w:val="2"/>
          <w:rtl w:val="0"/>
        </w:rPr>
        <w:t xml:space="preserve">s</w:t>
      </w:r>
      <w:r w:rsidDel="00000000" w:rsidR="00000000" w:rsidRPr="00000000">
        <w:rPr>
          <w:color w:val="123e0b"/>
          <w:sz w:val="2"/>
          <w:szCs w:val="2"/>
          <w:rtl w:val="0"/>
        </w:rPr>
        <w:t xml:space="preserve">s</w:t>
      </w:r>
      <w:r w:rsidDel="00000000" w:rsidR="00000000" w:rsidRPr="00000000">
        <w:rPr>
          <w:color w:val="205b17"/>
          <w:sz w:val="2"/>
          <w:szCs w:val="2"/>
          <w:rtl w:val="0"/>
        </w:rPr>
        <w:t xml:space="preserve">e</w:t>
      </w:r>
      <w:r w:rsidDel="00000000" w:rsidR="00000000" w:rsidRPr="00000000">
        <w:rPr>
          <w:color w:val="145e09"/>
          <w:sz w:val="2"/>
          <w:szCs w:val="2"/>
          <w:rtl w:val="0"/>
        </w:rPr>
        <w:t xml:space="preserve">d</w:t>
      </w:r>
      <w:r w:rsidDel="00000000" w:rsidR="00000000" w:rsidRPr="00000000">
        <w:rPr>
          <w:color w:val="0a6200"/>
          <w:sz w:val="2"/>
          <w:szCs w:val="2"/>
          <w:rtl w:val="0"/>
        </w:rPr>
        <w:t xml:space="preserve"> </w:t>
      </w:r>
      <w:r w:rsidDel="00000000" w:rsidR="00000000" w:rsidRPr="00000000">
        <w:rPr>
          <w:color w:val="076b00"/>
          <w:sz w:val="2"/>
          <w:szCs w:val="2"/>
          <w:rtl w:val="0"/>
        </w:rPr>
        <w:t xml:space="preserve">b</w:t>
      </w:r>
      <w:r w:rsidDel="00000000" w:rsidR="00000000" w:rsidRPr="00000000">
        <w:rPr>
          <w:color w:val="0f8000"/>
          <w:sz w:val="2"/>
          <w:szCs w:val="2"/>
          <w:rtl w:val="0"/>
        </w:rPr>
        <w:t xml:space="preserve">y</w:t>
      </w:r>
      <w:r w:rsidDel="00000000" w:rsidR="00000000" w:rsidRPr="00000000">
        <w:rPr>
          <w:color w:val="229b10"/>
          <w:sz w:val="2"/>
          <w:szCs w:val="2"/>
          <w:rtl w:val="0"/>
        </w:rPr>
        <w:t xml:space="preserve"> </w:t>
      </w:r>
      <w:r w:rsidDel="00000000" w:rsidR="00000000" w:rsidRPr="00000000">
        <w:rPr>
          <w:color w:val="36b623"/>
          <w:sz w:val="2"/>
          <w:szCs w:val="2"/>
          <w:rtl w:val="0"/>
        </w:rPr>
        <w:t xml:space="preserve">h</w:t>
      </w:r>
      <w:r w:rsidDel="00000000" w:rsidR="00000000" w:rsidRPr="00000000">
        <w:rPr>
          <w:color w:val="44c630"/>
          <w:sz w:val="2"/>
          <w:szCs w:val="2"/>
          <w:rtl w:val="0"/>
        </w:rPr>
        <w:t xml:space="preserve">i</w:t>
      </w:r>
      <w:r w:rsidDel="00000000" w:rsidR="00000000" w:rsidRPr="00000000">
        <w:rPr>
          <w:color w:val="3ad823"/>
          <w:sz w:val="2"/>
          <w:szCs w:val="2"/>
          <w:rtl w:val="0"/>
        </w:rPr>
        <w:t xml:space="preserve">s performance and brought him to</w:t>
      </w:r>
      <w:r w:rsidDel="00000000" w:rsidR="00000000" w:rsidRPr="00000000">
        <w:rPr>
          <w:color w:val="2ce211"/>
          <w:sz w:val="2"/>
          <w:szCs w:val="2"/>
          <w:rtl w:val="0"/>
        </w:rPr>
        <w:t xml:space="preserve"> </w:t>
      </w:r>
      <w:r w:rsidDel="00000000" w:rsidR="00000000" w:rsidRPr="00000000">
        <w:rPr>
          <w:color w:val="2ee113"/>
          <w:sz w:val="2"/>
          <w:szCs w:val="2"/>
          <w:rtl w:val="0"/>
        </w:rPr>
        <w:t xml:space="preserve">t</w:t>
      </w:r>
      <w:r w:rsidDel="00000000" w:rsidR="00000000" w:rsidRPr="00000000">
        <w:rPr>
          <w:color w:val="30df16"/>
          <w:sz w:val="2"/>
          <w:szCs w:val="2"/>
          <w:rtl w:val="0"/>
        </w:rPr>
        <w:t xml:space="preserve">h</w:t>
      </w:r>
      <w:r w:rsidDel="00000000" w:rsidR="00000000" w:rsidRPr="00000000">
        <w:rPr>
          <w:color w:val="36db1d"/>
          <w:sz w:val="2"/>
          <w:szCs w:val="2"/>
          <w:rtl w:val="0"/>
        </w:rPr>
        <w:t xml:space="preserve">e</w:t>
      </w:r>
      <w:r w:rsidDel="00000000" w:rsidR="00000000" w:rsidRPr="00000000">
        <w:rPr>
          <w:color w:val="3cd724"/>
          <w:sz w:val="2"/>
          <w:szCs w:val="2"/>
          <w:rtl w:val="0"/>
        </w:rPr>
        <w:t xml:space="preserve"> </w:t>
      </w:r>
      <w:r w:rsidDel="00000000" w:rsidR="00000000" w:rsidRPr="00000000">
        <w:rPr>
          <w:color w:val="44d02f"/>
          <w:sz w:val="2"/>
          <w:szCs w:val="2"/>
          <w:rtl w:val="0"/>
        </w:rPr>
        <w:t xml:space="preserve">c</w:t>
      </w:r>
      <w:r w:rsidDel="00000000" w:rsidR="00000000" w:rsidRPr="00000000">
        <w:rPr>
          <w:color w:val="4bcb38"/>
          <w:sz w:val="2"/>
          <w:szCs w:val="2"/>
          <w:rtl w:val="0"/>
        </w:rPr>
        <w:t xml:space="preserve">l</w:t>
      </w:r>
      <w:r w:rsidDel="00000000" w:rsidR="00000000" w:rsidRPr="00000000">
        <w:rPr>
          <w:color w:val="54c542"/>
          <w:sz w:val="2"/>
          <w:szCs w:val="2"/>
          <w:rtl w:val="0"/>
        </w:rPr>
        <w:t xml:space="preserve">u</w:t>
      </w:r>
      <w:r w:rsidDel="00000000" w:rsidR="00000000" w:rsidRPr="00000000">
        <w:rPr>
          <w:color w:val="63c355"/>
          <w:sz w:val="2"/>
          <w:szCs w:val="2"/>
          <w:rtl w:val="0"/>
        </w:rPr>
        <w:t xml:space="preserve">b</w:t>
      </w:r>
      <w:r w:rsidDel="00000000" w:rsidR="00000000" w:rsidRPr="00000000">
        <w:rPr>
          <w:color w:val="62b356"/>
          <w:sz w:val="2"/>
          <w:szCs w:val="2"/>
          <w:rtl w:val="0"/>
        </w:rPr>
        <w:t xml:space="preserve"> </w:t>
      </w:r>
      <w:r w:rsidDel="00000000" w:rsidR="00000000" w:rsidRPr="00000000">
        <w:rPr>
          <w:color w:val="559a4a"/>
          <w:sz w:val="2"/>
          <w:szCs w:val="2"/>
          <w:rtl w:val="0"/>
        </w:rPr>
        <w:t xml:space="preserve">i</w:t>
      </w:r>
      <w:r w:rsidDel="00000000" w:rsidR="00000000" w:rsidRPr="00000000">
        <w:rPr>
          <w:color w:val="42783a"/>
          <w:sz w:val="2"/>
          <w:szCs w:val="2"/>
          <w:rtl w:val="0"/>
        </w:rPr>
        <w:t xml:space="preserve">n</w:t>
      </w:r>
      <w:r w:rsidDel="00000000" w:rsidR="00000000" w:rsidRPr="00000000">
        <w:rPr>
          <w:color w:val="295522"/>
          <w:sz w:val="2"/>
          <w:szCs w:val="2"/>
          <w:rtl w:val="0"/>
        </w:rPr>
        <w:t xml:space="preserve"> </w:t>
      </w:r>
      <w:r w:rsidDel="00000000" w:rsidR="00000000" w:rsidRPr="00000000">
        <w:rPr>
          <w:color w:val="11340c"/>
          <w:sz w:val="2"/>
          <w:szCs w:val="2"/>
          <w:rtl w:val="0"/>
        </w:rPr>
        <w:t xml:space="preserve">t</w:t>
      </w:r>
      <w:r w:rsidDel="00000000" w:rsidR="00000000" w:rsidRPr="00000000">
        <w:rPr>
          <w:color w:val="001b00"/>
          <w:sz w:val="2"/>
          <w:szCs w:val="2"/>
          <w:rtl w:val="0"/>
        </w:rPr>
        <w:t xml:space="preserve">h</w:t>
      </w:r>
      <w:r w:rsidDel="00000000" w:rsidR="00000000" w:rsidRPr="00000000">
        <w:rPr>
          <w:color w:val="000e00"/>
          <w:sz w:val="2"/>
          <w:szCs w:val="2"/>
          <w:rtl w:val="0"/>
        </w:rPr>
        <w:t xml:space="preserve">e</w:t>
      </w:r>
      <w:r w:rsidDel="00000000" w:rsidR="00000000" w:rsidRPr="00000000">
        <w:rPr>
          <w:color w:val="080808"/>
          <w:sz w:val="2"/>
          <w:szCs w:val="2"/>
          <w:rtl w:val="0"/>
        </w:rPr>
        <w:t xml:space="preserve"> same year In his first season a</w:t>
      </w:r>
      <w:r w:rsidDel="00000000" w:rsidR="00000000" w:rsidRPr="00000000">
        <w:rPr>
          <w:color w:val="000c29"/>
          <w:sz w:val="2"/>
          <w:szCs w:val="2"/>
          <w:rtl w:val="0"/>
        </w:rPr>
        <w:t xml:space="preserve">t</w:t>
      </w:r>
      <w:r w:rsidDel="00000000" w:rsidR="00000000" w:rsidRPr="00000000">
        <w:rPr>
          <w:color w:val="001936"/>
          <w:sz w:val="2"/>
          <w:szCs w:val="2"/>
          <w:rtl w:val="0"/>
        </w:rPr>
        <w:t xml:space="preserve"> </w:t>
      </w:r>
      <w:r w:rsidDel="00000000" w:rsidR="00000000" w:rsidRPr="00000000">
        <w:rPr>
          <w:color w:val="0e3350"/>
          <w:sz w:val="2"/>
          <w:szCs w:val="2"/>
          <w:rtl w:val="0"/>
        </w:rPr>
        <w:t xml:space="preserve">M</w:t>
      </w:r>
      <w:r w:rsidDel="00000000" w:rsidR="00000000" w:rsidRPr="00000000">
        <w:rPr>
          <w:color w:val="315673"/>
          <w:sz w:val="2"/>
          <w:szCs w:val="2"/>
          <w:rtl w:val="0"/>
        </w:rPr>
        <w:t xml:space="preserve">a</w:t>
      </w:r>
      <w:r w:rsidDel="00000000" w:rsidR="00000000" w:rsidRPr="00000000">
        <w:rPr>
          <w:color w:val="5a7f9c"/>
          <w:sz w:val="2"/>
          <w:szCs w:val="2"/>
          <w:rtl w:val="0"/>
        </w:rPr>
        <w:t xml:space="preserve">n</w:t>
      </w:r>
      <w:r w:rsidDel="00000000" w:rsidR="00000000" w:rsidRPr="00000000">
        <w:rPr>
          <w:color w:val="81a6c3"/>
          <w:sz w:val="2"/>
          <w:szCs w:val="2"/>
          <w:rtl w:val="0"/>
        </w:rPr>
        <w:t xml:space="preserve">c</w:t>
      </w:r>
      <w:r w:rsidDel="00000000" w:rsidR="00000000" w:rsidRPr="00000000">
        <w:rPr>
          <w:color w:val="a1c6e3"/>
          <w:sz w:val="2"/>
          <w:szCs w:val="2"/>
          <w:rtl w:val="0"/>
        </w:rPr>
        <w:t xml:space="preserve">h</w:t>
      </w:r>
      <w:r w:rsidDel="00000000" w:rsidR="00000000" w:rsidRPr="00000000">
        <w:rPr>
          <w:color w:val="b3d8f5"/>
          <w:sz w:val="2"/>
          <w:szCs w:val="2"/>
          <w:rtl w:val="0"/>
        </w:rPr>
        <w:t xml:space="preserve">e</w:t>
      </w:r>
      <w:r w:rsidDel="00000000" w:rsidR="00000000" w:rsidRPr="00000000">
        <w:rPr>
          <w:color w:val="9fc4e1"/>
          <w:sz w:val="2"/>
          <w:szCs w:val="2"/>
          <w:rtl w:val="0"/>
        </w:rPr>
        <w:t xml:space="preserve">ster United Ronaldo scored three goals in the le</w:t>
      </w:r>
      <w:r w:rsidDel="00000000" w:rsidR="00000000" w:rsidRPr="00000000">
        <w:rPr>
          <w:color w:val="90b5d2"/>
          <w:sz w:val="2"/>
          <w:szCs w:val="2"/>
          <w:rtl w:val="0"/>
        </w:rPr>
        <w:t xml:space="preserve">a</w:t>
      </w:r>
      <w:r w:rsidDel="00000000" w:rsidR="00000000" w:rsidRPr="00000000">
        <w:rPr>
          <w:color w:val="91b6d3"/>
          <w:sz w:val="2"/>
          <w:szCs w:val="2"/>
          <w:rtl w:val="0"/>
        </w:rPr>
        <w:t xml:space="preserve">g</w:t>
      </w:r>
      <w:r w:rsidDel="00000000" w:rsidR="00000000" w:rsidRPr="00000000">
        <w:rPr>
          <w:color w:val="92b7d4"/>
          <w:sz w:val="2"/>
          <w:szCs w:val="2"/>
          <w:rtl w:val="0"/>
        </w:rPr>
        <w:t xml:space="preserve">u</w:t>
      </w:r>
      <w:r w:rsidDel="00000000" w:rsidR="00000000" w:rsidRPr="00000000">
        <w:rPr>
          <w:color w:val="93b8d5"/>
          <w:sz w:val="2"/>
          <w:szCs w:val="2"/>
          <w:rtl w:val="0"/>
        </w:rPr>
        <w:t xml:space="preserve">e</w:t>
      </w:r>
      <w:r w:rsidDel="00000000" w:rsidR="00000000" w:rsidRPr="00000000">
        <w:rPr>
          <w:color w:val="94b9d6"/>
          <w:sz w:val="2"/>
          <w:szCs w:val="2"/>
          <w:rtl w:val="0"/>
        </w:rPr>
        <w:t xml:space="preserve"> </w:t>
      </w:r>
      <w:r w:rsidDel="00000000" w:rsidR="00000000" w:rsidRPr="00000000">
        <w:rPr>
          <w:color w:val="95bad7"/>
          <w:sz w:val="2"/>
          <w:szCs w:val="2"/>
          <w:rtl w:val="0"/>
        </w:rPr>
        <w:t xml:space="preserve">h</w:t>
      </w:r>
      <w:r w:rsidDel="00000000" w:rsidR="00000000" w:rsidRPr="00000000">
        <w:rPr>
          <w:color w:val="96bbd8"/>
          <w:sz w:val="2"/>
          <w:szCs w:val="2"/>
          <w:rtl w:val="0"/>
        </w:rPr>
        <w:t xml:space="preserve">e </w:t>
      </w:r>
      <w:r w:rsidDel="00000000" w:rsidR="00000000" w:rsidRPr="00000000">
        <w:rPr>
          <w:color w:val="c9c9c9"/>
          <w:sz w:val="2"/>
          <w:szCs w:val="2"/>
          <w:rtl w:val="0"/>
        </w:rPr>
        <w:t xml:space="preserve">s</w:t>
      </w:r>
      <w:r w:rsidDel="00000000" w:rsidR="00000000" w:rsidRPr="00000000">
        <w:rPr>
          <w:color w:val="cecece"/>
          <w:sz w:val="2"/>
          <w:szCs w:val="2"/>
          <w:rtl w:val="0"/>
        </w:rPr>
        <w:t xml:space="preserve">c</w:t>
      </w:r>
      <w:r w:rsidDel="00000000" w:rsidR="00000000" w:rsidRPr="00000000">
        <w:rPr>
          <w:color w:val="d8d8d8"/>
          <w:sz w:val="2"/>
          <w:szCs w:val="2"/>
          <w:rtl w:val="0"/>
        </w:rPr>
        <w:t xml:space="preserve">o</w:t>
      </w:r>
      <w:r w:rsidDel="00000000" w:rsidR="00000000" w:rsidRPr="00000000">
        <w:rPr>
          <w:color w:val="e5e5e5"/>
          <w:sz w:val="2"/>
          <w:szCs w:val="2"/>
          <w:rtl w:val="0"/>
        </w:rPr>
        <w:t xml:space="preserve">r</w:t>
      </w:r>
      <w:r w:rsidDel="00000000" w:rsidR="00000000" w:rsidRPr="00000000">
        <w:rPr>
          <w:color w:val="f3f3f3"/>
          <w:sz w:val="2"/>
          <w:szCs w:val="2"/>
          <w:rtl w:val="0"/>
        </w:rPr>
        <w:t xml:space="preserve">e</w:t>
      </w:r>
      <w:r w:rsidDel="00000000" w:rsidR="00000000" w:rsidRPr="00000000">
        <w:rPr>
          <w:color w:val="ffffff"/>
          <w:sz w:val="2"/>
          <w:szCs w:val="2"/>
          <w:rtl w:val="0"/>
        </w:rPr>
        <w:t xml:space="preserve">d 8</w:t>
      </w:r>
      <w:r w:rsidDel="00000000" w:rsidR="00000000" w:rsidRPr="00000000">
        <w:rPr>
          <w:color w:val="f8f8f8"/>
          <w:sz w:val="2"/>
          <w:szCs w:val="2"/>
          <w:rtl w:val="0"/>
        </w:rPr>
        <w:t xml:space="preserve">4 goals for the </w:t>
      </w:r>
      <w:r w:rsidDel="00000000" w:rsidR="00000000" w:rsidRPr="00000000">
        <w:rPr>
          <w:color w:val="ececec"/>
          <w:sz w:val="2"/>
          <w:szCs w:val="2"/>
          <w:rtl w:val="0"/>
        </w:rPr>
        <w:t xml:space="preserve">club in </w:t>
      </w:r>
      <w:r w:rsidDel="00000000" w:rsidR="00000000" w:rsidRPr="00000000">
        <w:rPr>
          <w:color w:val="f6f6f6"/>
          <w:sz w:val="2"/>
          <w:szCs w:val="2"/>
          <w:rtl w:val="0"/>
        </w:rPr>
        <w:t xml:space="preserve">196 leag</w:t>
      </w:r>
      <w:r w:rsidDel="00000000" w:rsidR="00000000" w:rsidRPr="00000000">
        <w:rPr>
          <w:color w:val="cccccc"/>
          <w:sz w:val="2"/>
          <w:szCs w:val="2"/>
          <w:rtl w:val="0"/>
        </w:rPr>
        <w:t xml:space="preserve">ue games and bec</w:t>
      </w:r>
      <w:r w:rsidDel="00000000" w:rsidR="00000000" w:rsidRPr="00000000">
        <w:rPr>
          <w:color w:val="afafaf"/>
          <w:sz w:val="2"/>
          <w:szCs w:val="2"/>
          <w:rtl w:val="0"/>
        </w:rPr>
        <w:t xml:space="preserve">ame one </w:t>
      </w:r>
      <w:r w:rsidDel="00000000" w:rsidR="00000000" w:rsidRPr="00000000">
        <w:rPr>
          <w:color w:val="9fcbbc"/>
          <w:sz w:val="2"/>
          <w:szCs w:val="2"/>
          <w:rtl w:val="0"/>
        </w:rPr>
        <w:t xml:space="preserve">of the best play</w:t>
      </w:r>
      <w:r w:rsidDel="00000000" w:rsidR="00000000" w:rsidRPr="00000000">
        <w:rPr>
          <w:color w:val="9bc7b8"/>
          <w:sz w:val="2"/>
          <w:szCs w:val="2"/>
          <w:rtl w:val="0"/>
        </w:rPr>
        <w:t xml:space="preserve">e</w:t>
      </w:r>
      <w:r w:rsidDel="00000000" w:rsidR="00000000" w:rsidRPr="00000000">
        <w:rPr>
          <w:color w:val="93bfb0"/>
          <w:sz w:val="2"/>
          <w:szCs w:val="2"/>
          <w:rtl w:val="0"/>
        </w:rPr>
        <w:t xml:space="preserve">r</w:t>
      </w:r>
      <w:r w:rsidDel="00000000" w:rsidR="00000000" w:rsidRPr="00000000">
        <w:rPr>
          <w:color w:val="80ac9d"/>
          <w:sz w:val="2"/>
          <w:szCs w:val="2"/>
          <w:rtl w:val="0"/>
        </w:rPr>
        <w:t xml:space="preserve">s</w:t>
      </w:r>
      <w:r w:rsidDel="00000000" w:rsidR="00000000" w:rsidRPr="00000000">
        <w:rPr>
          <w:color w:val="618d7e"/>
          <w:sz w:val="2"/>
          <w:szCs w:val="2"/>
          <w:rtl w:val="0"/>
        </w:rPr>
        <w:t xml:space="preserve"> </w:t>
      </w:r>
      <w:r w:rsidDel="00000000" w:rsidR="00000000" w:rsidRPr="00000000">
        <w:rPr>
          <w:color w:val="366253"/>
          <w:sz w:val="2"/>
          <w:szCs w:val="2"/>
          <w:rtl w:val="0"/>
        </w:rPr>
        <w:t xml:space="preserve">i</w:t>
      </w:r>
      <w:r w:rsidDel="00000000" w:rsidR="00000000" w:rsidRPr="00000000">
        <w:rPr>
          <w:color w:val="063223"/>
          <w:sz w:val="2"/>
          <w:szCs w:val="2"/>
          <w:rtl w:val="0"/>
        </w:rPr>
        <w:t xml:space="preserve">n</w:t>
      </w:r>
      <w:r w:rsidDel="00000000" w:rsidR="00000000" w:rsidRPr="00000000">
        <w:rPr>
          <w:color w:val="000f00"/>
          <w:sz w:val="2"/>
          <w:szCs w:val="2"/>
          <w:rtl w:val="0"/>
        </w:rPr>
        <w:t xml:space="preserve"> the world</w:t>
      </w:r>
      <w:r w:rsidDel="00000000" w:rsidR="00000000" w:rsidRPr="00000000">
        <w:rPr>
          <w:color w:val="080808"/>
          <w:sz w:val="2"/>
          <w:szCs w:val="2"/>
          <w:rtl w:val="0"/>
        </w:rPr>
        <w:t xml:space="preserve"> At the 2006 World Cup C</w:t>
      </w:r>
      <w:r w:rsidDel="00000000" w:rsidR="00000000" w:rsidRPr="00000000">
        <w:rPr>
          <w:color w:val="000000"/>
          <w:sz w:val="2"/>
          <w:szCs w:val="2"/>
          <w:rtl w:val="0"/>
        </w:rPr>
        <w:t xml:space="preserve">ri</w:t>
      </w:r>
      <w:r w:rsidDel="00000000" w:rsidR="00000000" w:rsidRPr="00000000">
        <w:rPr>
          <w:color w:val="131313"/>
          <w:sz w:val="2"/>
          <w:szCs w:val="2"/>
          <w:rtl w:val="0"/>
        </w:rPr>
        <w:t xml:space="preserve">s</w:t>
      </w:r>
      <w:r w:rsidDel="00000000" w:rsidR="00000000" w:rsidRPr="00000000">
        <w:rPr>
          <w:color w:val="565656"/>
          <w:sz w:val="2"/>
          <w:szCs w:val="2"/>
          <w:rtl w:val="0"/>
        </w:rPr>
        <w:t xml:space="preserve">t</w:t>
      </w:r>
      <w:r w:rsidDel="00000000" w:rsidR="00000000" w:rsidRPr="00000000">
        <w:rPr>
          <w:color w:val="acacac"/>
          <w:sz w:val="2"/>
          <w:szCs w:val="2"/>
          <w:rtl w:val="0"/>
        </w:rPr>
        <w:t xml:space="preserve">i</w:t>
      </w:r>
      <w:r w:rsidDel="00000000" w:rsidR="00000000" w:rsidRPr="00000000">
        <w:rPr>
          <w:color w:val="e9e9e9"/>
          <w:sz w:val="2"/>
          <w:szCs w:val="2"/>
          <w:rtl w:val="0"/>
        </w:rPr>
        <w:t xml:space="preserve">a</w:t>
      </w:r>
      <w:r w:rsidDel="00000000" w:rsidR="00000000" w:rsidRPr="00000000">
        <w:rPr>
          <w:color w:val="f7f7f7"/>
          <w:sz w:val="2"/>
          <w:szCs w:val="2"/>
          <w:rtl w:val="0"/>
        </w:rPr>
        <w:t xml:space="preserve">n</w:t>
      </w:r>
      <w:r w:rsidDel="00000000" w:rsidR="00000000" w:rsidRPr="00000000">
        <w:rPr>
          <w:color w:val="efefef"/>
          <w:sz w:val="2"/>
          <w:szCs w:val="2"/>
          <w:rtl w:val="0"/>
        </w:rPr>
        <w:t xml:space="preserve">o</w:t>
      </w:r>
      <w:r w:rsidDel="00000000" w:rsidR="00000000" w:rsidRPr="00000000">
        <w:rPr>
          <w:color w:val="f8f8f8"/>
          <w:sz w:val="2"/>
          <w:szCs w:val="2"/>
          <w:rtl w:val="0"/>
        </w:rPr>
        <w:t xml:space="preserve"> Ronaldo w</w:t>
      </w:r>
      <w:r w:rsidDel="00000000" w:rsidR="00000000" w:rsidRPr="00000000">
        <w:rPr>
          <w:sz w:val="16"/>
          <w:szCs w:val="16"/>
          <w:rtl w:val="0"/>
        </w:rPr>
        <w:br w:type="textWrapping"/>
      </w:r>
      <w:r w:rsidDel="00000000" w:rsidR="00000000" w:rsidRPr="00000000">
        <w:rPr>
          <w:color w:val="f8f8f8"/>
          <w:sz w:val="2"/>
          <w:szCs w:val="2"/>
          <w:rtl w:val="0"/>
        </w:rPr>
        <w:t xml:space="preserve">as an integral part of the Portuguese national team as they reached the semi-final of th</w:t>
      </w:r>
      <w:r w:rsidDel="00000000" w:rsidR="00000000" w:rsidRPr="00000000">
        <w:rPr>
          <w:color w:val="ffffff"/>
          <w:sz w:val="2"/>
          <w:szCs w:val="2"/>
          <w:rtl w:val="0"/>
        </w:rPr>
        <w:t xml:space="preserve">e</w:t>
      </w:r>
      <w:r w:rsidDel="00000000" w:rsidR="00000000" w:rsidRPr="00000000">
        <w:rPr>
          <w:color w:val="c4c4c4"/>
          <w:sz w:val="2"/>
          <w:szCs w:val="2"/>
          <w:rtl w:val="0"/>
        </w:rPr>
        <w:t xml:space="preserve"> </w:t>
      </w:r>
      <w:r w:rsidDel="00000000" w:rsidR="00000000" w:rsidRPr="00000000">
        <w:rPr>
          <w:color w:val="555555"/>
          <w:sz w:val="2"/>
          <w:szCs w:val="2"/>
          <w:rtl w:val="0"/>
        </w:rPr>
        <w:t xml:space="preserve">t</w:t>
      </w:r>
      <w:r w:rsidDel="00000000" w:rsidR="00000000" w:rsidRPr="00000000">
        <w:rPr>
          <w:color w:val="0f0f0f"/>
          <w:sz w:val="2"/>
          <w:szCs w:val="2"/>
          <w:rtl w:val="0"/>
        </w:rPr>
        <w:t xml:space="preserve">o</w:t>
      </w:r>
      <w:r w:rsidDel="00000000" w:rsidR="00000000" w:rsidRPr="00000000">
        <w:rPr>
          <w:color w:val="000000"/>
          <w:sz w:val="2"/>
          <w:szCs w:val="2"/>
          <w:rtl w:val="0"/>
        </w:rPr>
        <w:t xml:space="preserve">u</w:t>
      </w:r>
      <w:r w:rsidDel="00000000" w:rsidR="00000000" w:rsidRPr="00000000">
        <w:rPr>
          <w:color w:val="050505"/>
          <w:sz w:val="2"/>
          <w:szCs w:val="2"/>
          <w:rtl w:val="0"/>
        </w:rPr>
        <w:t xml:space="preserve">r</w:t>
      </w:r>
      <w:r w:rsidDel="00000000" w:rsidR="00000000" w:rsidRPr="00000000">
        <w:rPr>
          <w:color w:val="030303"/>
          <w:sz w:val="2"/>
          <w:szCs w:val="2"/>
          <w:rtl w:val="0"/>
        </w:rPr>
        <w:t xml:space="preserve">n</w:t>
      </w:r>
      <w:r w:rsidDel="00000000" w:rsidR="00000000" w:rsidRPr="00000000">
        <w:rPr>
          <w:color w:val="000000"/>
          <w:sz w:val="2"/>
          <w:szCs w:val="2"/>
          <w:rtl w:val="0"/>
        </w:rPr>
        <w:t xml:space="preserve">a</w:t>
      </w:r>
      <w:r w:rsidDel="00000000" w:rsidR="00000000" w:rsidRPr="00000000">
        <w:rPr>
          <w:color w:val="080808"/>
          <w:sz w:val="2"/>
          <w:szCs w:val="2"/>
          <w:rtl w:val="0"/>
        </w:rPr>
        <w:t xml:space="preserve">ment the followi</w:t>
      </w:r>
      <w:r w:rsidDel="00000000" w:rsidR="00000000" w:rsidRPr="00000000">
        <w:rPr>
          <w:color w:val="130017"/>
          <w:sz w:val="2"/>
          <w:szCs w:val="2"/>
          <w:rtl w:val="0"/>
        </w:rPr>
        <w:t xml:space="preserve">n</w:t>
      </w:r>
      <w:r w:rsidDel="00000000" w:rsidR="00000000" w:rsidRPr="00000000">
        <w:rPr>
          <w:color w:val="0d0010"/>
          <w:sz w:val="2"/>
          <w:szCs w:val="2"/>
          <w:rtl w:val="0"/>
        </w:rPr>
        <w:t xml:space="preserve">g</w:t>
      </w:r>
      <w:r w:rsidDel="00000000" w:rsidR="00000000" w:rsidRPr="00000000">
        <w:rPr>
          <w:color w:val="0a000c"/>
          <w:sz w:val="2"/>
          <w:szCs w:val="2"/>
          <w:rtl w:val="0"/>
        </w:rPr>
        <w:t xml:space="preserve"> </w:t>
      </w:r>
      <w:r w:rsidDel="00000000" w:rsidR="00000000" w:rsidRPr="00000000">
        <w:rPr>
          <w:color w:val="040005"/>
          <w:sz w:val="2"/>
          <w:szCs w:val="2"/>
          <w:rtl w:val="0"/>
        </w:rPr>
        <w:t xml:space="preserve">y</w:t>
      </w:r>
      <w:r w:rsidDel="00000000" w:rsidR="00000000" w:rsidRPr="00000000">
        <w:rPr>
          <w:color w:val="000100"/>
          <w:sz w:val="2"/>
          <w:szCs w:val="2"/>
          <w:rtl w:val="0"/>
        </w:rPr>
        <w:t xml:space="preserve">e</w:t>
      </w:r>
      <w:r w:rsidDel="00000000" w:rsidR="00000000" w:rsidRPr="00000000">
        <w:rPr>
          <w:color w:val="041201"/>
          <w:sz w:val="2"/>
          <w:szCs w:val="2"/>
          <w:rtl w:val="0"/>
        </w:rPr>
        <w:t xml:space="preserve">a</w:t>
      </w:r>
      <w:r w:rsidDel="00000000" w:rsidR="00000000" w:rsidRPr="00000000">
        <w:rPr>
          <w:color w:val="0e2c0a"/>
          <w:sz w:val="2"/>
          <w:szCs w:val="2"/>
          <w:rtl w:val="0"/>
        </w:rPr>
        <w:t xml:space="preserve">r</w:t>
      </w:r>
      <w:r w:rsidDel="00000000" w:rsidR="00000000" w:rsidRPr="00000000">
        <w:rPr>
          <w:color w:val="123e0b"/>
          <w:sz w:val="2"/>
          <w:szCs w:val="2"/>
          <w:rtl w:val="0"/>
        </w:rPr>
        <w:t xml:space="preserve"> </w:t>
      </w:r>
      <w:r w:rsidDel="00000000" w:rsidR="00000000" w:rsidRPr="00000000">
        <w:rPr>
          <w:color w:val="205b17"/>
          <w:sz w:val="2"/>
          <w:szCs w:val="2"/>
          <w:rtl w:val="0"/>
        </w:rPr>
        <w:t xml:space="preserve">h</w:t>
      </w:r>
      <w:r w:rsidDel="00000000" w:rsidR="00000000" w:rsidRPr="00000000">
        <w:rPr>
          <w:color w:val="145e09"/>
          <w:sz w:val="2"/>
          <w:szCs w:val="2"/>
          <w:rtl w:val="0"/>
        </w:rPr>
        <w:t xml:space="preserve">e</w:t>
      </w:r>
      <w:r w:rsidDel="00000000" w:rsidR="00000000" w:rsidRPr="00000000">
        <w:rPr>
          <w:color w:val="0a6200"/>
          <w:sz w:val="2"/>
          <w:szCs w:val="2"/>
          <w:rtl w:val="0"/>
        </w:rPr>
        <w:t xml:space="preserve"> </w:t>
      </w:r>
      <w:r w:rsidDel="00000000" w:rsidR="00000000" w:rsidRPr="00000000">
        <w:rPr>
          <w:color w:val="076b00"/>
          <w:sz w:val="2"/>
          <w:szCs w:val="2"/>
          <w:rtl w:val="0"/>
        </w:rPr>
        <w:t xml:space="preserve">w</w:t>
      </w:r>
      <w:r w:rsidDel="00000000" w:rsidR="00000000" w:rsidRPr="00000000">
        <w:rPr>
          <w:color w:val="0f8000"/>
          <w:sz w:val="2"/>
          <w:szCs w:val="2"/>
          <w:rtl w:val="0"/>
        </w:rPr>
        <w:t xml:space="preserve">a</w:t>
      </w:r>
      <w:r w:rsidDel="00000000" w:rsidR="00000000" w:rsidRPr="00000000">
        <w:rPr>
          <w:color w:val="229b10"/>
          <w:sz w:val="2"/>
          <w:szCs w:val="2"/>
          <w:rtl w:val="0"/>
        </w:rPr>
        <w:t xml:space="preserve">s</w:t>
      </w:r>
      <w:r w:rsidDel="00000000" w:rsidR="00000000" w:rsidRPr="00000000">
        <w:rPr>
          <w:color w:val="36b623"/>
          <w:sz w:val="2"/>
          <w:szCs w:val="2"/>
          <w:rtl w:val="0"/>
        </w:rPr>
        <w:t xml:space="preserve"> </w:t>
      </w:r>
      <w:r w:rsidDel="00000000" w:rsidR="00000000" w:rsidRPr="00000000">
        <w:rPr>
          <w:color w:val="44c630"/>
          <w:sz w:val="2"/>
          <w:szCs w:val="2"/>
          <w:rtl w:val="0"/>
        </w:rPr>
        <w:t xml:space="preserve">n</w:t>
      </w:r>
      <w:r w:rsidDel="00000000" w:rsidR="00000000" w:rsidRPr="00000000">
        <w:rPr>
          <w:color w:val="3ad823"/>
          <w:sz w:val="2"/>
          <w:szCs w:val="2"/>
          <w:rtl w:val="0"/>
        </w:rPr>
        <w:t xml:space="preserve">amed the captain of the national</w:t>
      </w:r>
      <w:r w:rsidDel="00000000" w:rsidR="00000000" w:rsidRPr="00000000">
        <w:rPr>
          <w:color w:val="2ce211"/>
          <w:sz w:val="2"/>
          <w:szCs w:val="2"/>
          <w:rtl w:val="0"/>
        </w:rPr>
        <w:t xml:space="preserve"> </w:t>
      </w:r>
      <w:r w:rsidDel="00000000" w:rsidR="00000000" w:rsidRPr="00000000">
        <w:rPr>
          <w:color w:val="2ee113"/>
          <w:sz w:val="2"/>
          <w:szCs w:val="2"/>
          <w:rtl w:val="0"/>
        </w:rPr>
        <w:t xml:space="preserve">t</w:t>
      </w:r>
      <w:r w:rsidDel="00000000" w:rsidR="00000000" w:rsidRPr="00000000">
        <w:rPr>
          <w:color w:val="30df16"/>
          <w:sz w:val="2"/>
          <w:szCs w:val="2"/>
          <w:rtl w:val="0"/>
        </w:rPr>
        <w:t xml:space="preserve">e</w:t>
      </w:r>
      <w:r w:rsidDel="00000000" w:rsidR="00000000" w:rsidRPr="00000000">
        <w:rPr>
          <w:color w:val="36db1d"/>
          <w:sz w:val="2"/>
          <w:szCs w:val="2"/>
          <w:rtl w:val="0"/>
        </w:rPr>
        <w:t xml:space="preserve">a</w:t>
      </w:r>
      <w:r w:rsidDel="00000000" w:rsidR="00000000" w:rsidRPr="00000000">
        <w:rPr>
          <w:color w:val="3cd724"/>
          <w:sz w:val="2"/>
          <w:szCs w:val="2"/>
          <w:rtl w:val="0"/>
        </w:rPr>
        <w:t xml:space="preserve">m</w:t>
      </w:r>
      <w:r w:rsidDel="00000000" w:rsidR="00000000" w:rsidRPr="00000000">
        <w:rPr>
          <w:color w:val="44d02f"/>
          <w:sz w:val="2"/>
          <w:szCs w:val="2"/>
          <w:rtl w:val="0"/>
        </w:rPr>
        <w:t xml:space="preserve"> </w:t>
      </w:r>
      <w:r w:rsidDel="00000000" w:rsidR="00000000" w:rsidRPr="00000000">
        <w:rPr>
          <w:color w:val="4bcb38"/>
          <w:sz w:val="2"/>
          <w:szCs w:val="2"/>
          <w:rtl w:val="0"/>
        </w:rPr>
        <w:t xml:space="preserve">I</w:t>
      </w:r>
      <w:r w:rsidDel="00000000" w:rsidR="00000000" w:rsidRPr="00000000">
        <w:rPr>
          <w:color w:val="54c542"/>
          <w:sz w:val="2"/>
          <w:szCs w:val="2"/>
          <w:rtl w:val="0"/>
        </w:rPr>
        <w:t xml:space="preserve">n</w:t>
      </w:r>
      <w:r w:rsidDel="00000000" w:rsidR="00000000" w:rsidRPr="00000000">
        <w:rPr>
          <w:color w:val="67c759"/>
          <w:sz w:val="2"/>
          <w:szCs w:val="2"/>
          <w:rtl w:val="0"/>
        </w:rPr>
        <w:t xml:space="preserve"> </w:t>
      </w:r>
      <w:r w:rsidDel="00000000" w:rsidR="00000000" w:rsidRPr="00000000">
        <w:rPr>
          <w:color w:val="5fb053"/>
          <w:sz w:val="2"/>
          <w:szCs w:val="2"/>
          <w:rtl w:val="0"/>
        </w:rPr>
        <w:t xml:space="preserve">2</w:t>
      </w:r>
      <w:r w:rsidDel="00000000" w:rsidR="00000000" w:rsidRPr="00000000">
        <w:rPr>
          <w:color w:val="488d3d"/>
          <w:sz w:val="2"/>
          <w:szCs w:val="2"/>
          <w:rtl w:val="0"/>
        </w:rPr>
        <w:t xml:space="preserve">0</w:t>
      </w:r>
      <w:r w:rsidDel="00000000" w:rsidR="00000000" w:rsidRPr="00000000">
        <w:rPr>
          <w:color w:val="2e6426"/>
          <w:sz w:val="2"/>
          <w:szCs w:val="2"/>
          <w:rtl w:val="0"/>
        </w:rPr>
        <w:t xml:space="preserve">0</w:t>
      </w:r>
      <w:r w:rsidDel="00000000" w:rsidR="00000000" w:rsidRPr="00000000">
        <w:rPr>
          <w:color w:val="16420f"/>
          <w:sz w:val="2"/>
          <w:szCs w:val="2"/>
          <w:rtl w:val="0"/>
        </w:rPr>
        <w:t xml:space="preserve">9</w:t>
      </w:r>
      <w:r w:rsidDel="00000000" w:rsidR="00000000" w:rsidRPr="00000000">
        <w:rPr>
          <w:color w:val="052800"/>
          <w:sz w:val="2"/>
          <w:szCs w:val="2"/>
          <w:rtl w:val="0"/>
        </w:rPr>
        <w:t xml:space="preserve"> </w:t>
      </w:r>
      <w:r w:rsidDel="00000000" w:rsidR="00000000" w:rsidRPr="00000000">
        <w:rPr>
          <w:color w:val="001900"/>
          <w:sz w:val="2"/>
          <w:szCs w:val="2"/>
          <w:rtl w:val="0"/>
        </w:rPr>
        <w:t xml:space="preserve">h</w:t>
      </w:r>
      <w:r w:rsidDel="00000000" w:rsidR="00000000" w:rsidRPr="00000000">
        <w:rPr>
          <w:color w:val="001200"/>
          <w:sz w:val="2"/>
          <w:szCs w:val="2"/>
          <w:rtl w:val="0"/>
        </w:rPr>
        <w:t xml:space="preserve">e</w:t>
      </w:r>
      <w:r w:rsidDel="00000000" w:rsidR="00000000" w:rsidRPr="00000000">
        <w:rPr>
          <w:color w:val="080808"/>
          <w:sz w:val="2"/>
          <w:szCs w:val="2"/>
          <w:rtl w:val="0"/>
        </w:rPr>
        <w:t xml:space="preserve"> became the most expensive playe</w:t>
      </w:r>
      <w:r w:rsidDel="00000000" w:rsidR="00000000" w:rsidRPr="00000000">
        <w:rPr>
          <w:color w:val="001431"/>
          <w:sz w:val="2"/>
          <w:szCs w:val="2"/>
          <w:rtl w:val="0"/>
        </w:rPr>
        <w:t xml:space="preserve">r</w:t>
      </w:r>
      <w:r w:rsidDel="00000000" w:rsidR="00000000" w:rsidRPr="00000000">
        <w:rPr>
          <w:color w:val="0f3451"/>
          <w:sz w:val="2"/>
          <w:szCs w:val="2"/>
          <w:rtl w:val="0"/>
        </w:rPr>
        <w:t xml:space="preserve"> </w:t>
      </w:r>
      <w:r w:rsidDel="00000000" w:rsidR="00000000" w:rsidRPr="00000000">
        <w:rPr>
          <w:color w:val="416683"/>
          <w:sz w:val="2"/>
          <w:szCs w:val="2"/>
          <w:rtl w:val="0"/>
        </w:rPr>
        <w:t xml:space="preserve">i</w:t>
      </w:r>
      <w:r w:rsidDel="00000000" w:rsidR="00000000" w:rsidRPr="00000000">
        <w:rPr>
          <w:color w:val="769bb8"/>
          <w:sz w:val="2"/>
          <w:szCs w:val="2"/>
          <w:rtl w:val="0"/>
        </w:rPr>
        <w:t xml:space="preserve">n</w:t>
      </w:r>
      <w:r w:rsidDel="00000000" w:rsidR="00000000" w:rsidRPr="00000000">
        <w:rPr>
          <w:color w:val="9dc2df"/>
          <w:sz w:val="2"/>
          <w:szCs w:val="2"/>
          <w:rtl w:val="0"/>
        </w:rPr>
        <w:t xml:space="preserve"> </w:t>
      </w:r>
      <w:r w:rsidDel="00000000" w:rsidR="00000000" w:rsidRPr="00000000">
        <w:rPr>
          <w:color w:val="b1d6f3"/>
          <w:sz w:val="2"/>
          <w:szCs w:val="2"/>
          <w:rtl w:val="0"/>
        </w:rPr>
        <w:t xml:space="preserve">t</w:t>
      </w:r>
      <w:r w:rsidDel="00000000" w:rsidR="00000000" w:rsidRPr="00000000">
        <w:rPr>
          <w:color w:val="b5daf7"/>
          <w:sz w:val="2"/>
          <w:szCs w:val="2"/>
          <w:rtl w:val="0"/>
        </w:rPr>
        <w:t xml:space="preserve">h</w:t>
      </w:r>
      <w:r w:rsidDel="00000000" w:rsidR="00000000" w:rsidRPr="00000000">
        <w:rPr>
          <w:color w:val="b4d9f6"/>
          <w:sz w:val="2"/>
          <w:szCs w:val="2"/>
          <w:rtl w:val="0"/>
        </w:rPr>
        <w:t xml:space="preserve">e</w:t>
      </w:r>
      <w:r w:rsidDel="00000000" w:rsidR="00000000" w:rsidRPr="00000000">
        <w:rPr>
          <w:color w:val="9fc4e1"/>
          <w:sz w:val="2"/>
          <w:szCs w:val="2"/>
          <w:rtl w:val="0"/>
        </w:rPr>
        <w:t xml:space="preserve"> world after Spanish giant Real Madrid paid Manc</w:t>
      </w:r>
      <w:r w:rsidDel="00000000" w:rsidR="00000000" w:rsidRPr="00000000">
        <w:rPr>
          <w:color w:val="8eb3d0"/>
          <w:sz w:val="2"/>
          <w:szCs w:val="2"/>
          <w:rtl w:val="0"/>
        </w:rPr>
        <w:t xml:space="preserve">h</w:t>
      </w:r>
      <w:r w:rsidDel="00000000" w:rsidR="00000000" w:rsidRPr="00000000">
        <w:rPr>
          <w:color w:val="90b5d2"/>
          <w:sz w:val="2"/>
          <w:szCs w:val="2"/>
          <w:rtl w:val="0"/>
        </w:rPr>
        <w:t xml:space="preserve">e</w:t>
      </w:r>
      <w:r w:rsidDel="00000000" w:rsidR="00000000" w:rsidRPr="00000000">
        <w:rPr>
          <w:color w:val="93b8d5"/>
          <w:sz w:val="2"/>
          <w:szCs w:val="2"/>
          <w:rtl w:val="0"/>
        </w:rPr>
        <w:t xml:space="preserve">s</w:t>
      </w:r>
      <w:r w:rsidDel="00000000" w:rsidR="00000000" w:rsidRPr="00000000">
        <w:rPr>
          <w:color w:val="98bdda"/>
          <w:sz w:val="2"/>
          <w:szCs w:val="2"/>
          <w:rtl w:val="0"/>
        </w:rPr>
        <w:t xml:space="preserve">t</w:t>
      </w:r>
      <w:r w:rsidDel="00000000" w:rsidR="00000000" w:rsidRPr="00000000">
        <w:rPr>
          <w:color w:val="9ec3e0"/>
          <w:sz w:val="2"/>
          <w:szCs w:val="2"/>
          <w:rtl w:val="0"/>
        </w:rPr>
        <w:t xml:space="preserve">e</w:t>
      </w:r>
      <w:r w:rsidDel="00000000" w:rsidR="00000000" w:rsidRPr="00000000">
        <w:rPr>
          <w:color w:val="a2c7e4"/>
          <w:sz w:val="2"/>
          <w:szCs w:val="2"/>
          <w:rtl w:val="0"/>
        </w:rPr>
        <w:t xml:space="preserve">r</w:t>
      </w:r>
      <w:r w:rsidDel="00000000" w:rsidR="00000000" w:rsidRPr="00000000">
        <w:rPr>
          <w:color w:val="a6cbe8"/>
          <w:sz w:val="2"/>
          <w:szCs w:val="2"/>
          <w:rtl w:val="0"/>
        </w:rPr>
        <w:t xml:space="preserve"> </w:t>
      </w:r>
      <w:r w:rsidDel="00000000" w:rsidR="00000000" w:rsidRPr="00000000">
        <w:rPr>
          <w:color w:val="a8cdea"/>
          <w:sz w:val="2"/>
          <w:szCs w:val="2"/>
          <w:rtl w:val="0"/>
        </w:rPr>
        <w:t xml:space="preserve">U</w:t>
      </w:r>
      <w:r w:rsidDel="00000000" w:rsidR="00000000" w:rsidRPr="00000000">
        <w:rPr>
          <w:color w:val="dbdbdb"/>
          <w:sz w:val="2"/>
          <w:szCs w:val="2"/>
          <w:rtl w:val="0"/>
        </w:rPr>
        <w:t xml:space="preserve">n</w:t>
      </w:r>
      <w:r w:rsidDel="00000000" w:rsidR="00000000" w:rsidRPr="00000000">
        <w:rPr>
          <w:color w:val="dfdfdf"/>
          <w:sz w:val="2"/>
          <w:szCs w:val="2"/>
          <w:rtl w:val="0"/>
        </w:rPr>
        <w:t xml:space="preserve">i</w:t>
      </w:r>
      <w:r w:rsidDel="00000000" w:rsidR="00000000" w:rsidRPr="00000000">
        <w:rPr>
          <w:color w:val="e6e6e6"/>
          <w:sz w:val="2"/>
          <w:szCs w:val="2"/>
          <w:rtl w:val="0"/>
        </w:rPr>
        <w:t xml:space="preserve">t</w:t>
      </w:r>
      <w:r w:rsidDel="00000000" w:rsidR="00000000" w:rsidRPr="00000000">
        <w:rPr>
          <w:color w:val="efefef"/>
          <w:sz w:val="2"/>
          <w:szCs w:val="2"/>
          <w:rtl w:val="0"/>
        </w:rPr>
        <w:t xml:space="preserve">e</w:t>
      </w:r>
      <w:r w:rsidDel="00000000" w:rsidR="00000000" w:rsidRPr="00000000">
        <w:rPr>
          <w:color w:val="f9f9f9"/>
          <w:sz w:val="2"/>
          <w:szCs w:val="2"/>
          <w:rtl w:val="0"/>
        </w:rPr>
        <w:t xml:space="preserve">d</w:t>
      </w:r>
      <w:r w:rsidDel="00000000" w:rsidR="00000000" w:rsidRPr="00000000">
        <w:rPr>
          <w:color w:val="ffffff"/>
          <w:sz w:val="2"/>
          <w:szCs w:val="2"/>
          <w:rtl w:val="0"/>
        </w:rPr>
        <w:t xml:space="preserve"> 80</w:t>
      </w:r>
      <w:r w:rsidDel="00000000" w:rsidR="00000000" w:rsidRPr="00000000">
        <w:rPr>
          <w:color w:val="f8f8f8"/>
          <w:sz w:val="2"/>
          <w:szCs w:val="2"/>
          <w:rtl w:val="0"/>
        </w:rPr>
        <w:t xml:space="preserve"> million pounds </w:t>
      </w:r>
      <w:r w:rsidDel="00000000" w:rsidR="00000000" w:rsidRPr="00000000">
        <w:rPr>
          <w:color w:val="f4f4f4"/>
          <w:sz w:val="2"/>
          <w:szCs w:val="2"/>
          <w:rtl w:val="0"/>
        </w:rPr>
        <w:t xml:space="preserve">to bring</w:t>
      </w:r>
      <w:r w:rsidDel="00000000" w:rsidR="00000000" w:rsidRPr="00000000">
        <w:rPr>
          <w:color w:val="ffffff"/>
          <w:sz w:val="2"/>
          <w:szCs w:val="2"/>
          <w:rtl w:val="0"/>
        </w:rPr>
        <w:t xml:space="preserve"> him to </w:t>
      </w:r>
      <w:r w:rsidDel="00000000" w:rsidR="00000000" w:rsidRPr="00000000">
        <w:rPr>
          <w:color w:val="dcdcdc"/>
          <w:sz w:val="2"/>
          <w:szCs w:val="2"/>
          <w:rtl w:val="0"/>
        </w:rPr>
        <w:t xml:space="preserve">Madrid, he score</w:t>
      </w:r>
      <w:r w:rsidDel="00000000" w:rsidR="00000000" w:rsidRPr="00000000">
        <w:rPr>
          <w:color w:val="b1b1b1"/>
          <w:sz w:val="2"/>
          <w:szCs w:val="2"/>
          <w:rtl w:val="0"/>
        </w:rPr>
        <w:t xml:space="preserve">d 33 goa</w:t>
      </w:r>
      <w:r w:rsidDel="00000000" w:rsidR="00000000" w:rsidRPr="00000000">
        <w:rPr>
          <w:color w:val="9fcbbc"/>
          <w:sz w:val="2"/>
          <w:szCs w:val="2"/>
          <w:rtl w:val="0"/>
        </w:rPr>
        <w:t xml:space="preserve">ls in his very f</w:t>
      </w:r>
      <w:r w:rsidDel="00000000" w:rsidR="00000000" w:rsidRPr="00000000">
        <w:rPr>
          <w:color w:val="a8d4c5"/>
          <w:sz w:val="2"/>
          <w:szCs w:val="2"/>
          <w:rtl w:val="0"/>
        </w:rPr>
        <w:t xml:space="preserve">i</w:t>
      </w:r>
      <w:r w:rsidDel="00000000" w:rsidR="00000000" w:rsidRPr="00000000">
        <w:rPr>
          <w:color w:val="add9ca"/>
          <w:sz w:val="2"/>
          <w:szCs w:val="2"/>
          <w:rtl w:val="0"/>
        </w:rPr>
        <w:t xml:space="preserve">r</w:t>
      </w:r>
      <w:r w:rsidDel="00000000" w:rsidR="00000000" w:rsidRPr="00000000">
        <w:rPr>
          <w:color w:val="aedacb"/>
          <w:sz w:val="2"/>
          <w:szCs w:val="2"/>
          <w:rtl w:val="0"/>
        </w:rPr>
        <w:t xml:space="preserve">s</w:t>
      </w:r>
      <w:r w:rsidDel="00000000" w:rsidR="00000000" w:rsidRPr="00000000">
        <w:rPr>
          <w:color w:val="9fcbbc"/>
          <w:sz w:val="2"/>
          <w:szCs w:val="2"/>
          <w:rtl w:val="0"/>
        </w:rPr>
        <w:t xml:space="preserve">t</w:t>
      </w:r>
      <w:r w:rsidDel="00000000" w:rsidR="00000000" w:rsidRPr="00000000">
        <w:rPr>
          <w:color w:val="78a495"/>
          <w:sz w:val="2"/>
          <w:szCs w:val="2"/>
          <w:rtl w:val="0"/>
        </w:rPr>
        <w:t xml:space="preserve"> </w:t>
      </w:r>
      <w:r w:rsidDel="00000000" w:rsidR="00000000" w:rsidRPr="00000000">
        <w:rPr>
          <w:color w:val="416d5e"/>
          <w:sz w:val="2"/>
          <w:szCs w:val="2"/>
          <w:rtl w:val="0"/>
        </w:rPr>
        <w:t xml:space="preserve">s</w:t>
      </w:r>
      <w:r w:rsidDel="00000000" w:rsidR="00000000" w:rsidRPr="00000000">
        <w:rPr>
          <w:color w:val="093526"/>
          <w:sz w:val="2"/>
          <w:szCs w:val="2"/>
          <w:rtl w:val="0"/>
        </w:rPr>
        <w:t xml:space="preserve">e</w:t>
      </w:r>
      <w:r w:rsidDel="00000000" w:rsidR="00000000" w:rsidRPr="00000000">
        <w:rPr>
          <w:color w:val="001304"/>
          <w:sz w:val="2"/>
          <w:szCs w:val="2"/>
          <w:rtl w:val="0"/>
        </w:rPr>
        <w:t xml:space="preserve">as</w:t>
      </w:r>
      <w:r w:rsidDel="00000000" w:rsidR="00000000" w:rsidRPr="00000000">
        <w:rPr>
          <w:color w:val="000f00"/>
          <w:sz w:val="2"/>
          <w:szCs w:val="2"/>
          <w:rtl w:val="0"/>
        </w:rPr>
        <w:t xml:space="preserve">on In</w:t>
      </w:r>
      <w:r w:rsidDel="00000000" w:rsidR="00000000" w:rsidRPr="00000000">
        <w:rPr>
          <w:color w:val="001203"/>
          <w:sz w:val="2"/>
          <w:szCs w:val="2"/>
          <w:rtl w:val="0"/>
        </w:rPr>
        <w:t xml:space="preserve"> </w:t>
      </w:r>
      <w:r w:rsidDel="00000000" w:rsidR="00000000" w:rsidRPr="00000000">
        <w:rPr>
          <w:color w:val="00190a"/>
          <w:sz w:val="2"/>
          <w:szCs w:val="2"/>
          <w:rtl w:val="0"/>
        </w:rPr>
        <w:t xml:space="preserve">t</w:t>
      </w:r>
      <w:r w:rsidDel="00000000" w:rsidR="00000000" w:rsidRPr="00000000">
        <w:rPr>
          <w:color w:val="080808"/>
          <w:sz w:val="2"/>
          <w:szCs w:val="2"/>
          <w:rtl w:val="0"/>
        </w:rPr>
        <w:t xml:space="preserve">he following season he e</w:t>
      </w:r>
      <w:r w:rsidDel="00000000" w:rsidR="00000000" w:rsidRPr="00000000">
        <w:rPr>
          <w:color w:val="000000"/>
          <w:sz w:val="2"/>
          <w:szCs w:val="2"/>
          <w:rtl w:val="0"/>
        </w:rPr>
        <w:t xml:space="preserve">nde</w:t>
      </w:r>
      <w:r w:rsidDel="00000000" w:rsidR="00000000" w:rsidRPr="00000000">
        <w:rPr>
          <w:color w:val="1c1c1c"/>
          <w:sz w:val="2"/>
          <w:szCs w:val="2"/>
          <w:rtl w:val="0"/>
        </w:rPr>
        <w:t xml:space="preserve">d</w:t>
      </w:r>
      <w:r w:rsidDel="00000000" w:rsidR="00000000" w:rsidRPr="00000000">
        <w:rPr>
          <w:color w:val="616161"/>
          <w:sz w:val="2"/>
          <w:szCs w:val="2"/>
          <w:rtl w:val="0"/>
        </w:rPr>
        <w:t xml:space="preserve"> </w:t>
      </w:r>
      <w:r w:rsidDel="00000000" w:rsidR="00000000" w:rsidRPr="00000000">
        <w:rPr>
          <w:color w:val="b3b3b3"/>
          <w:sz w:val="2"/>
          <w:szCs w:val="2"/>
          <w:rtl w:val="0"/>
        </w:rPr>
        <w:t xml:space="preserve">t</w:t>
      </w:r>
      <w:r w:rsidDel="00000000" w:rsidR="00000000" w:rsidRPr="00000000">
        <w:rPr>
          <w:color w:val="f5f5f5"/>
          <w:sz w:val="2"/>
          <w:szCs w:val="2"/>
          <w:rtl w:val="0"/>
        </w:rPr>
        <w:t xml:space="preserve">h</w:t>
      </w:r>
      <w:r w:rsidDel="00000000" w:rsidR="00000000" w:rsidRPr="00000000">
        <w:rPr>
          <w:color w:val="ffffff"/>
          <w:sz w:val="2"/>
          <w:szCs w:val="2"/>
          <w:rtl w:val="0"/>
        </w:rPr>
        <w:t xml:space="preserve">e</w:t>
      </w:r>
      <w:r w:rsidDel="00000000" w:rsidR="00000000" w:rsidRPr="00000000">
        <w:rPr>
          <w:color w:val="f8f8f8"/>
          <w:sz w:val="2"/>
          <w:szCs w:val="2"/>
          <w:rtl w:val="0"/>
        </w:rPr>
        <w:t xml:space="preserve"> Spanish l</w:t>
      </w:r>
      <w:r w:rsidDel="00000000" w:rsidR="00000000" w:rsidRPr="00000000">
        <w:rPr>
          <w:sz w:val="16"/>
          <w:szCs w:val="16"/>
          <w:rtl w:val="0"/>
        </w:rPr>
        <w:br w:type="textWrapping"/>
      </w:r>
      <w:r w:rsidDel="00000000" w:rsidR="00000000" w:rsidRPr="00000000">
        <w:rPr>
          <w:color w:val="f8f8f8"/>
          <w:sz w:val="2"/>
          <w:szCs w:val="2"/>
          <w:rtl w:val="0"/>
        </w:rPr>
        <w:t xml:space="preserve">eague season with 40 goals which became a record in the league's history he led Portugal</w:t>
      </w:r>
      <w:r w:rsidDel="00000000" w:rsidR="00000000" w:rsidRPr="00000000">
        <w:rPr>
          <w:color w:val="ffffff"/>
          <w:sz w:val="2"/>
          <w:szCs w:val="2"/>
          <w:rtl w:val="0"/>
        </w:rPr>
        <w:t xml:space="preserve"> </w:t>
      </w:r>
      <w:r w:rsidDel="00000000" w:rsidR="00000000" w:rsidRPr="00000000">
        <w:rPr>
          <w:color w:val="b2b2b2"/>
          <w:sz w:val="2"/>
          <w:szCs w:val="2"/>
          <w:rtl w:val="0"/>
        </w:rPr>
        <w:t xml:space="preserve">a</w:t>
      </w:r>
      <w:r w:rsidDel="00000000" w:rsidR="00000000" w:rsidRPr="00000000">
        <w:rPr>
          <w:color w:val="474747"/>
          <w:sz w:val="2"/>
          <w:szCs w:val="2"/>
          <w:rtl w:val="0"/>
        </w:rPr>
        <w:t xml:space="preserve">t</w:t>
      </w:r>
      <w:r w:rsidDel="00000000" w:rsidR="00000000" w:rsidRPr="00000000">
        <w:rPr>
          <w:color w:val="040404"/>
          <w:sz w:val="2"/>
          <w:szCs w:val="2"/>
          <w:rtl w:val="0"/>
        </w:rPr>
        <w:t xml:space="preserve"> </w:t>
      </w:r>
      <w:r w:rsidDel="00000000" w:rsidR="00000000" w:rsidRPr="00000000">
        <w:rPr>
          <w:color w:val="000000"/>
          <w:sz w:val="2"/>
          <w:szCs w:val="2"/>
          <w:rtl w:val="0"/>
        </w:rPr>
        <w:t xml:space="preserve">t</w:t>
      </w:r>
      <w:r w:rsidDel="00000000" w:rsidR="00000000" w:rsidRPr="00000000">
        <w:rPr>
          <w:color w:val="030303"/>
          <w:sz w:val="2"/>
          <w:szCs w:val="2"/>
          <w:rtl w:val="0"/>
        </w:rPr>
        <w:t xml:space="preserve">h</w:t>
      </w:r>
      <w:r w:rsidDel="00000000" w:rsidR="00000000" w:rsidRPr="00000000">
        <w:rPr>
          <w:color w:val="040404"/>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football World C</w:t>
      </w:r>
      <w:r w:rsidDel="00000000" w:rsidR="00000000" w:rsidRPr="00000000">
        <w:rPr>
          <w:color w:val="130017"/>
          <w:sz w:val="2"/>
          <w:szCs w:val="2"/>
          <w:rtl w:val="0"/>
        </w:rPr>
        <w:t xml:space="preserve">u</w:t>
      </w:r>
      <w:r w:rsidDel="00000000" w:rsidR="00000000" w:rsidRPr="00000000">
        <w:rPr>
          <w:color w:val="0d0010"/>
          <w:sz w:val="2"/>
          <w:szCs w:val="2"/>
          <w:rtl w:val="0"/>
        </w:rPr>
        <w:t xml:space="preserve">p</w:t>
      </w:r>
      <w:r w:rsidDel="00000000" w:rsidR="00000000" w:rsidRPr="00000000">
        <w:rPr>
          <w:color w:val="0a000c"/>
          <w:sz w:val="2"/>
          <w:szCs w:val="2"/>
          <w:rtl w:val="0"/>
        </w:rPr>
        <w:t xml:space="preserve"> </w:t>
      </w:r>
      <w:r w:rsidDel="00000000" w:rsidR="00000000" w:rsidRPr="00000000">
        <w:rPr>
          <w:color w:val="040005"/>
          <w:sz w:val="2"/>
          <w:szCs w:val="2"/>
          <w:rtl w:val="0"/>
        </w:rPr>
        <w:t xml:space="preserve">i</w:t>
      </w:r>
      <w:r w:rsidDel="00000000" w:rsidR="00000000" w:rsidRPr="00000000">
        <w:rPr>
          <w:color w:val="000100"/>
          <w:sz w:val="2"/>
          <w:szCs w:val="2"/>
          <w:rtl w:val="0"/>
        </w:rPr>
        <w:t xml:space="preserve">n</w:t>
      </w:r>
      <w:r w:rsidDel="00000000" w:rsidR="00000000" w:rsidRPr="00000000">
        <w:rPr>
          <w:color w:val="041201"/>
          <w:sz w:val="2"/>
          <w:szCs w:val="2"/>
          <w:rtl w:val="0"/>
        </w:rPr>
        <w:t xml:space="preserve"> </w:t>
      </w:r>
      <w:r w:rsidDel="00000000" w:rsidR="00000000" w:rsidRPr="00000000">
        <w:rPr>
          <w:color w:val="0e2c0a"/>
          <w:sz w:val="2"/>
          <w:szCs w:val="2"/>
          <w:rtl w:val="0"/>
        </w:rPr>
        <w:t xml:space="preserve">S</w:t>
      </w:r>
      <w:r w:rsidDel="00000000" w:rsidR="00000000" w:rsidRPr="00000000">
        <w:rPr>
          <w:color w:val="123e0b"/>
          <w:sz w:val="2"/>
          <w:szCs w:val="2"/>
          <w:rtl w:val="0"/>
        </w:rPr>
        <w:t xml:space="preserve">o</w:t>
      </w:r>
      <w:r w:rsidDel="00000000" w:rsidR="00000000" w:rsidRPr="00000000">
        <w:rPr>
          <w:color w:val="205b17"/>
          <w:sz w:val="2"/>
          <w:szCs w:val="2"/>
          <w:rtl w:val="0"/>
        </w:rPr>
        <w:t xml:space="preserve">u</w:t>
      </w:r>
      <w:r w:rsidDel="00000000" w:rsidR="00000000" w:rsidRPr="00000000">
        <w:rPr>
          <w:color w:val="145e09"/>
          <w:sz w:val="2"/>
          <w:szCs w:val="2"/>
          <w:rtl w:val="0"/>
        </w:rPr>
        <w:t xml:space="preserve">t</w:t>
      </w:r>
      <w:r w:rsidDel="00000000" w:rsidR="00000000" w:rsidRPr="00000000">
        <w:rPr>
          <w:color w:val="0a6200"/>
          <w:sz w:val="2"/>
          <w:szCs w:val="2"/>
          <w:rtl w:val="0"/>
        </w:rPr>
        <w:t xml:space="preserve">h</w:t>
      </w:r>
      <w:r w:rsidDel="00000000" w:rsidR="00000000" w:rsidRPr="00000000">
        <w:rPr>
          <w:color w:val="076b00"/>
          <w:sz w:val="2"/>
          <w:szCs w:val="2"/>
          <w:rtl w:val="0"/>
        </w:rPr>
        <w:t xml:space="preserve"> </w:t>
      </w:r>
      <w:r w:rsidDel="00000000" w:rsidR="00000000" w:rsidRPr="00000000">
        <w:rPr>
          <w:color w:val="0f8000"/>
          <w:sz w:val="2"/>
          <w:szCs w:val="2"/>
          <w:rtl w:val="0"/>
        </w:rPr>
        <w:t xml:space="preserve">A</w:t>
      </w:r>
      <w:r w:rsidDel="00000000" w:rsidR="00000000" w:rsidRPr="00000000">
        <w:rPr>
          <w:color w:val="229b10"/>
          <w:sz w:val="2"/>
          <w:szCs w:val="2"/>
          <w:rtl w:val="0"/>
        </w:rPr>
        <w:t xml:space="preserve">f</w:t>
      </w:r>
      <w:r w:rsidDel="00000000" w:rsidR="00000000" w:rsidRPr="00000000">
        <w:rPr>
          <w:color w:val="36b623"/>
          <w:sz w:val="2"/>
          <w:szCs w:val="2"/>
          <w:rtl w:val="0"/>
        </w:rPr>
        <w:t xml:space="preserve">r</w:t>
      </w:r>
      <w:r w:rsidDel="00000000" w:rsidR="00000000" w:rsidRPr="00000000">
        <w:rPr>
          <w:color w:val="44c630"/>
          <w:sz w:val="2"/>
          <w:szCs w:val="2"/>
          <w:rtl w:val="0"/>
        </w:rPr>
        <w:t xml:space="preserve">i</w:t>
      </w:r>
      <w:r w:rsidDel="00000000" w:rsidR="00000000" w:rsidRPr="00000000">
        <w:rPr>
          <w:color w:val="3ad823"/>
          <w:sz w:val="2"/>
          <w:szCs w:val="2"/>
          <w:rtl w:val="0"/>
        </w:rPr>
        <w:t xml:space="preserve">ca in 2010, in 2012 he helped Re</w:t>
      </w:r>
      <w:r w:rsidDel="00000000" w:rsidR="00000000" w:rsidRPr="00000000">
        <w:rPr>
          <w:color w:val="2ce211"/>
          <w:sz w:val="2"/>
          <w:szCs w:val="2"/>
          <w:rtl w:val="0"/>
        </w:rPr>
        <w:t xml:space="preserve">a</w:t>
      </w:r>
      <w:r w:rsidDel="00000000" w:rsidR="00000000" w:rsidRPr="00000000">
        <w:rPr>
          <w:color w:val="2ee113"/>
          <w:sz w:val="2"/>
          <w:szCs w:val="2"/>
          <w:rtl w:val="0"/>
        </w:rPr>
        <w:t xml:space="preserve">l</w:t>
      </w:r>
      <w:r w:rsidDel="00000000" w:rsidR="00000000" w:rsidRPr="00000000">
        <w:rPr>
          <w:color w:val="30df16"/>
          <w:sz w:val="2"/>
          <w:szCs w:val="2"/>
          <w:rtl w:val="0"/>
        </w:rPr>
        <w:t xml:space="preserve"> </w:t>
      </w:r>
      <w:r w:rsidDel="00000000" w:rsidR="00000000" w:rsidRPr="00000000">
        <w:rPr>
          <w:color w:val="36db1d"/>
          <w:sz w:val="2"/>
          <w:szCs w:val="2"/>
          <w:rtl w:val="0"/>
        </w:rPr>
        <w:t xml:space="preserve">M</w:t>
      </w:r>
      <w:r w:rsidDel="00000000" w:rsidR="00000000" w:rsidRPr="00000000">
        <w:rPr>
          <w:color w:val="3cd724"/>
          <w:sz w:val="2"/>
          <w:szCs w:val="2"/>
          <w:rtl w:val="0"/>
        </w:rPr>
        <w:t xml:space="preserve">a</w:t>
      </w:r>
      <w:r w:rsidDel="00000000" w:rsidR="00000000" w:rsidRPr="00000000">
        <w:rPr>
          <w:color w:val="44d02f"/>
          <w:sz w:val="2"/>
          <w:szCs w:val="2"/>
          <w:rtl w:val="0"/>
        </w:rPr>
        <w:t xml:space="preserve">d</w:t>
      </w:r>
      <w:r w:rsidDel="00000000" w:rsidR="00000000" w:rsidRPr="00000000">
        <w:rPr>
          <w:color w:val="4bcb38"/>
          <w:sz w:val="2"/>
          <w:szCs w:val="2"/>
          <w:rtl w:val="0"/>
        </w:rPr>
        <w:t xml:space="preserve">r</w:t>
      </w:r>
      <w:r w:rsidDel="00000000" w:rsidR="00000000" w:rsidRPr="00000000">
        <w:rPr>
          <w:color w:val="54c542"/>
          <w:sz w:val="2"/>
          <w:szCs w:val="2"/>
          <w:rtl w:val="0"/>
        </w:rPr>
        <w:t xml:space="preserve">i</w:t>
      </w:r>
      <w:r w:rsidDel="00000000" w:rsidR="00000000" w:rsidRPr="00000000">
        <w:rPr>
          <w:color w:val="6ccc5e"/>
          <w:sz w:val="2"/>
          <w:szCs w:val="2"/>
          <w:rtl w:val="0"/>
        </w:rPr>
        <w:t xml:space="preserve">d</w:t>
      </w:r>
      <w:r w:rsidDel="00000000" w:rsidR="00000000" w:rsidRPr="00000000">
        <w:rPr>
          <w:color w:val="5cad50"/>
          <w:sz w:val="2"/>
          <w:szCs w:val="2"/>
          <w:rtl w:val="0"/>
        </w:rPr>
        <w:t xml:space="preserve"> </w:t>
      </w:r>
      <w:r w:rsidDel="00000000" w:rsidR="00000000" w:rsidRPr="00000000">
        <w:rPr>
          <w:color w:val="3b8030"/>
          <w:sz w:val="2"/>
          <w:szCs w:val="2"/>
          <w:rtl w:val="0"/>
        </w:rPr>
        <w:t xml:space="preserve">w</w:t>
      </w:r>
      <w:r w:rsidDel="00000000" w:rsidR="00000000" w:rsidRPr="00000000">
        <w:rPr>
          <w:color w:val="194f11"/>
          <w:sz w:val="2"/>
          <w:szCs w:val="2"/>
          <w:rtl w:val="0"/>
        </w:rPr>
        <w:t xml:space="preserve">i</w:t>
      </w:r>
      <w:r w:rsidDel="00000000" w:rsidR="00000000" w:rsidRPr="00000000">
        <w:rPr>
          <w:color w:val="012d00"/>
          <w:sz w:val="2"/>
          <w:szCs w:val="2"/>
          <w:rtl w:val="0"/>
        </w:rPr>
        <w:t xml:space="preserve">n</w:t>
      </w:r>
      <w:r w:rsidDel="00000000" w:rsidR="00000000" w:rsidRPr="00000000">
        <w:rPr>
          <w:color w:val="001a00"/>
          <w:sz w:val="2"/>
          <w:szCs w:val="2"/>
          <w:rtl w:val="0"/>
        </w:rPr>
        <w:t xml:space="preserve"> </w:t>
      </w:r>
      <w:r w:rsidDel="00000000" w:rsidR="00000000" w:rsidRPr="00000000">
        <w:rPr>
          <w:color w:val="001600"/>
          <w:sz w:val="2"/>
          <w:szCs w:val="2"/>
          <w:rtl w:val="0"/>
        </w:rPr>
        <w:t xml:space="preserve">th</w:t>
      </w:r>
      <w:r w:rsidDel="00000000" w:rsidR="00000000" w:rsidRPr="00000000">
        <w:rPr>
          <w:color w:val="080808"/>
          <w:sz w:val="2"/>
          <w:szCs w:val="2"/>
          <w:rtl w:val="0"/>
        </w:rPr>
        <w:t xml:space="preserve">e Spanish league title and it pr</w:t>
      </w:r>
      <w:r w:rsidDel="00000000" w:rsidR="00000000" w:rsidRPr="00000000">
        <w:rPr>
          <w:color w:val="133855"/>
          <w:sz w:val="2"/>
          <w:szCs w:val="2"/>
          <w:rtl w:val="0"/>
        </w:rPr>
        <w:t xml:space="preserve">o</w:t>
      </w:r>
      <w:r w:rsidDel="00000000" w:rsidR="00000000" w:rsidRPr="00000000">
        <w:rPr>
          <w:color w:val="365b78"/>
          <w:sz w:val="2"/>
          <w:szCs w:val="2"/>
          <w:rtl w:val="0"/>
        </w:rPr>
        <w:t xml:space="preserve">v</w:t>
      </w:r>
      <w:r w:rsidDel="00000000" w:rsidR="00000000" w:rsidRPr="00000000">
        <w:rPr>
          <w:color w:val="6c91ae"/>
          <w:sz w:val="2"/>
          <w:szCs w:val="2"/>
          <w:rtl w:val="0"/>
        </w:rPr>
        <w:t xml:space="preserve">e</w:t>
      </w:r>
      <w:r w:rsidDel="00000000" w:rsidR="00000000" w:rsidRPr="00000000">
        <w:rPr>
          <w:color w:val="a0c5e2"/>
          <w:sz w:val="2"/>
          <w:szCs w:val="2"/>
          <w:rtl w:val="0"/>
        </w:rPr>
        <w:t xml:space="preserve">d</w:t>
      </w:r>
      <w:r w:rsidDel="00000000" w:rsidR="00000000" w:rsidRPr="00000000">
        <w:rPr>
          <w:color w:val="bee3ff"/>
          <w:sz w:val="2"/>
          <w:szCs w:val="2"/>
          <w:rtl w:val="0"/>
        </w:rPr>
        <w:t xml:space="preserve"> </w:t>
      </w:r>
      <w:r w:rsidDel="00000000" w:rsidR="00000000" w:rsidRPr="00000000">
        <w:rPr>
          <w:color w:val="c2e7ff"/>
          <w:sz w:val="2"/>
          <w:szCs w:val="2"/>
          <w:rtl w:val="0"/>
        </w:rPr>
        <w:t xml:space="preserve">t</w:t>
      </w:r>
      <w:r w:rsidDel="00000000" w:rsidR="00000000" w:rsidRPr="00000000">
        <w:rPr>
          <w:color w:val="b5daf7"/>
          <w:sz w:val="2"/>
          <w:szCs w:val="2"/>
          <w:rtl w:val="0"/>
        </w:rPr>
        <w:t xml:space="preserve">o</w:t>
      </w:r>
      <w:r w:rsidDel="00000000" w:rsidR="00000000" w:rsidRPr="00000000">
        <w:rPr>
          <w:color w:val="a9ceeb"/>
          <w:sz w:val="2"/>
          <w:szCs w:val="2"/>
          <w:rtl w:val="0"/>
        </w:rPr>
        <w:t xml:space="preserve"> </w:t>
      </w:r>
      <w:r w:rsidDel="00000000" w:rsidR="00000000" w:rsidRPr="00000000">
        <w:rPr>
          <w:color w:val="9fc4e1"/>
          <w:sz w:val="2"/>
          <w:szCs w:val="2"/>
          <w:rtl w:val="0"/>
        </w:rPr>
        <w:t xml:space="preserve">be his first league title with the clubHe scored</w:t>
      </w:r>
      <w:r w:rsidDel="00000000" w:rsidR="00000000" w:rsidRPr="00000000">
        <w:rPr>
          <w:color w:val="8aafcc"/>
          <w:sz w:val="2"/>
          <w:szCs w:val="2"/>
          <w:rtl w:val="0"/>
        </w:rPr>
        <w:t xml:space="preserve"> </w:t>
      </w:r>
      <w:r w:rsidDel="00000000" w:rsidR="00000000" w:rsidRPr="00000000">
        <w:rPr>
          <w:color w:val="8eb3d0"/>
          <w:sz w:val="2"/>
          <w:szCs w:val="2"/>
          <w:rtl w:val="0"/>
        </w:rPr>
        <w:t xml:space="preserve">6</w:t>
      </w:r>
      <w:r w:rsidDel="00000000" w:rsidR="00000000" w:rsidRPr="00000000">
        <w:rPr>
          <w:color w:val="95bad7"/>
          <w:sz w:val="2"/>
          <w:szCs w:val="2"/>
          <w:rtl w:val="0"/>
        </w:rPr>
        <w:t xml:space="preserve">0</w:t>
      </w:r>
      <w:r w:rsidDel="00000000" w:rsidR="00000000" w:rsidRPr="00000000">
        <w:rPr>
          <w:color w:val="9ec3e0"/>
          <w:sz w:val="2"/>
          <w:szCs w:val="2"/>
          <w:rtl w:val="0"/>
        </w:rPr>
        <w:t xml:space="preserve"> </w:t>
      </w:r>
      <w:r w:rsidDel="00000000" w:rsidR="00000000" w:rsidRPr="00000000">
        <w:rPr>
          <w:color w:val="a8cdea"/>
          <w:sz w:val="2"/>
          <w:szCs w:val="2"/>
          <w:rtl w:val="0"/>
        </w:rPr>
        <w:t xml:space="preserve">g</w:t>
      </w:r>
      <w:r w:rsidDel="00000000" w:rsidR="00000000" w:rsidRPr="00000000">
        <w:rPr>
          <w:color w:val="b1d6f3"/>
          <w:sz w:val="2"/>
          <w:szCs w:val="2"/>
          <w:rtl w:val="0"/>
        </w:rPr>
        <w:t xml:space="preserve">o</w:t>
      </w:r>
      <w:r w:rsidDel="00000000" w:rsidR="00000000" w:rsidRPr="00000000">
        <w:rPr>
          <w:color w:val="b8ddfa"/>
          <w:sz w:val="2"/>
          <w:szCs w:val="2"/>
          <w:rtl w:val="0"/>
        </w:rPr>
        <w:t xml:space="preserve">a</w:t>
      </w:r>
      <w:r w:rsidDel="00000000" w:rsidR="00000000" w:rsidRPr="00000000">
        <w:rPr>
          <w:color w:val="bce1fe"/>
          <w:sz w:val="2"/>
          <w:szCs w:val="2"/>
          <w:rtl w:val="0"/>
        </w:rPr>
        <w:t xml:space="preserve">l</w:t>
      </w:r>
      <w:r w:rsidDel="00000000" w:rsidR="00000000" w:rsidRPr="00000000">
        <w:rPr>
          <w:color w:val="efefef"/>
          <w:sz w:val="2"/>
          <w:szCs w:val="2"/>
          <w:rtl w:val="0"/>
        </w:rPr>
        <w:t xml:space="preserve">s</w:t>
      </w:r>
      <w:r w:rsidDel="00000000" w:rsidR="00000000" w:rsidRPr="00000000">
        <w:rPr>
          <w:color w:val="f1f1f1"/>
          <w:sz w:val="2"/>
          <w:szCs w:val="2"/>
          <w:rtl w:val="0"/>
        </w:rPr>
        <w:t xml:space="preserve"> </w:t>
      </w:r>
      <w:r w:rsidDel="00000000" w:rsidR="00000000" w:rsidRPr="00000000">
        <w:rPr>
          <w:color w:val="f5f5f5"/>
          <w:sz w:val="2"/>
          <w:szCs w:val="2"/>
          <w:rtl w:val="0"/>
        </w:rPr>
        <w:t xml:space="preserve">i</w:t>
      </w:r>
      <w:r w:rsidDel="00000000" w:rsidR="00000000" w:rsidRPr="00000000">
        <w:rPr>
          <w:color w:val="f9f9f9"/>
          <w:sz w:val="2"/>
          <w:szCs w:val="2"/>
          <w:rtl w:val="0"/>
        </w:rPr>
        <w:t xml:space="preserve">n</w:t>
      </w:r>
      <w:r w:rsidDel="00000000" w:rsidR="00000000" w:rsidRPr="00000000">
        <w:rPr>
          <w:color w:val="ffffff"/>
          <w:sz w:val="2"/>
          <w:szCs w:val="2"/>
          <w:rtl w:val="0"/>
        </w:rPr>
        <w:t xml:space="preserve"> all</w:t>
      </w:r>
      <w:r w:rsidDel="00000000" w:rsidR="00000000" w:rsidRPr="00000000">
        <w:rPr>
          <w:color w:val="f8f8f8"/>
          <w:sz w:val="2"/>
          <w:szCs w:val="2"/>
          <w:rtl w:val="0"/>
        </w:rPr>
        <w:t xml:space="preserve"> competitions in</w:t>
      </w:r>
      <w:r w:rsidDel="00000000" w:rsidR="00000000" w:rsidRPr="00000000">
        <w:rPr>
          <w:color w:val="fcfcfc"/>
          <w:sz w:val="2"/>
          <w:szCs w:val="2"/>
          <w:rtl w:val="0"/>
        </w:rPr>
        <w:t xml:space="preserve"> season </w:t>
      </w:r>
      <w:r w:rsidDel="00000000" w:rsidR="00000000" w:rsidRPr="00000000">
        <w:rPr>
          <w:color w:val="ffffff"/>
          <w:sz w:val="2"/>
          <w:szCs w:val="2"/>
          <w:rtl w:val="0"/>
        </w:rPr>
        <w:t xml:space="preserve">in 2013 </w:t>
      </w:r>
      <w:r w:rsidDel="00000000" w:rsidR="00000000" w:rsidRPr="00000000">
        <w:rPr>
          <w:color w:val="ececec"/>
          <w:sz w:val="2"/>
          <w:szCs w:val="2"/>
          <w:rtl w:val="0"/>
        </w:rPr>
        <w:t xml:space="preserve">seasons he score</w:t>
      </w:r>
      <w:r w:rsidDel="00000000" w:rsidR="00000000" w:rsidRPr="00000000">
        <w:rPr>
          <w:color w:val="c1c1c1"/>
          <w:sz w:val="2"/>
          <w:szCs w:val="2"/>
          <w:rtl w:val="0"/>
        </w:rPr>
        <w:t xml:space="preserve">d stagge</w:t>
      </w:r>
      <w:r w:rsidDel="00000000" w:rsidR="00000000" w:rsidRPr="00000000">
        <w:rPr>
          <w:color w:val="9fcbbc"/>
          <w:sz w:val="2"/>
          <w:szCs w:val="2"/>
          <w:rtl w:val="0"/>
        </w:rPr>
        <w:t xml:space="preserve">ring 51 goals in</w:t>
      </w:r>
      <w:r w:rsidDel="00000000" w:rsidR="00000000" w:rsidRPr="00000000">
        <w:rPr>
          <w:color w:val="8fbbac"/>
          <w:sz w:val="2"/>
          <w:szCs w:val="2"/>
          <w:rtl w:val="0"/>
        </w:rPr>
        <w:t xml:space="preserve"> </w:t>
      </w:r>
      <w:r w:rsidDel="00000000" w:rsidR="00000000" w:rsidRPr="00000000">
        <w:rPr>
          <w:color w:val="9dc9ba"/>
          <w:sz w:val="2"/>
          <w:szCs w:val="2"/>
          <w:rtl w:val="0"/>
        </w:rPr>
        <w:t xml:space="preserve">t</w:t>
      </w:r>
      <w:r w:rsidDel="00000000" w:rsidR="00000000" w:rsidRPr="00000000">
        <w:rPr>
          <w:color w:val="aedacb"/>
          <w:sz w:val="2"/>
          <w:szCs w:val="2"/>
          <w:rtl w:val="0"/>
        </w:rPr>
        <w:t xml:space="preserve">h</w:t>
      </w:r>
      <w:r w:rsidDel="00000000" w:rsidR="00000000" w:rsidRPr="00000000">
        <w:rPr>
          <w:color w:val="b4e0d1"/>
          <w:sz w:val="2"/>
          <w:szCs w:val="2"/>
          <w:rtl w:val="0"/>
        </w:rPr>
        <w:t xml:space="preserve">e</w:t>
      </w:r>
      <w:r w:rsidDel="00000000" w:rsidR="00000000" w:rsidRPr="00000000">
        <w:rPr>
          <w:color w:val="a5d1c2"/>
          <w:sz w:val="2"/>
          <w:szCs w:val="2"/>
          <w:rtl w:val="0"/>
        </w:rPr>
        <w:t xml:space="preserve"> </w:t>
      </w:r>
      <w:r w:rsidDel="00000000" w:rsidR="00000000" w:rsidRPr="00000000">
        <w:rPr>
          <w:color w:val="83afa0"/>
          <w:sz w:val="2"/>
          <w:szCs w:val="2"/>
          <w:rtl w:val="0"/>
        </w:rPr>
        <w:t xml:space="preserve">s</w:t>
      </w:r>
      <w:r w:rsidDel="00000000" w:rsidR="00000000" w:rsidRPr="00000000">
        <w:rPr>
          <w:color w:val="5b8778"/>
          <w:sz w:val="2"/>
          <w:szCs w:val="2"/>
          <w:rtl w:val="0"/>
        </w:rPr>
        <w:t xml:space="preserve">e</w:t>
      </w:r>
      <w:r w:rsidDel="00000000" w:rsidR="00000000" w:rsidRPr="00000000">
        <w:rPr>
          <w:color w:val="426e5f"/>
          <w:sz w:val="2"/>
          <w:szCs w:val="2"/>
          <w:rtl w:val="0"/>
        </w:rPr>
        <w:t xml:space="preserve">a</w:t>
      </w:r>
      <w:r w:rsidDel="00000000" w:rsidR="00000000" w:rsidRPr="00000000">
        <w:rPr>
          <w:color w:val="1b4738"/>
          <w:sz w:val="2"/>
          <w:szCs w:val="2"/>
          <w:rtl w:val="0"/>
        </w:rPr>
        <w:t xml:space="preserve">s</w:t>
      </w:r>
      <w:r w:rsidDel="00000000" w:rsidR="00000000" w:rsidRPr="00000000">
        <w:rPr>
          <w:color w:val="0b3728"/>
          <w:sz w:val="2"/>
          <w:szCs w:val="2"/>
          <w:rtl w:val="0"/>
        </w:rPr>
        <w:t xml:space="preserve">o</w:t>
      </w:r>
      <w:r w:rsidDel="00000000" w:rsidR="00000000" w:rsidRPr="00000000">
        <w:rPr>
          <w:color w:val="001e0f"/>
          <w:sz w:val="2"/>
          <w:szCs w:val="2"/>
          <w:rtl w:val="0"/>
        </w:rPr>
        <w:t xml:space="preserve">n</w:t>
      </w:r>
      <w:r w:rsidDel="00000000" w:rsidR="00000000" w:rsidRPr="00000000">
        <w:rPr>
          <w:color w:val="000f00"/>
          <w:sz w:val="2"/>
          <w:szCs w:val="2"/>
          <w:rtl w:val="0"/>
        </w:rPr>
        <w:t xml:space="preserve">, i</w:t>
      </w:r>
      <w:r w:rsidDel="00000000" w:rsidR="00000000" w:rsidRPr="00000000">
        <w:rPr>
          <w:color w:val="001506"/>
          <w:sz w:val="2"/>
          <w:szCs w:val="2"/>
          <w:rtl w:val="0"/>
        </w:rPr>
        <w:t xml:space="preserve">n</w:t>
      </w:r>
      <w:r w:rsidDel="00000000" w:rsidR="00000000" w:rsidRPr="00000000">
        <w:rPr>
          <w:color w:val="001f10"/>
          <w:sz w:val="2"/>
          <w:szCs w:val="2"/>
          <w:rtl w:val="0"/>
        </w:rPr>
        <w:t xml:space="preserve"> </w:t>
      </w:r>
      <w:r w:rsidDel="00000000" w:rsidR="00000000" w:rsidRPr="00000000">
        <w:rPr>
          <w:color w:val="080808"/>
          <w:sz w:val="2"/>
          <w:szCs w:val="2"/>
          <w:rtl w:val="0"/>
        </w:rPr>
        <w:t xml:space="preserve">the Champions League Ron</w:t>
      </w:r>
      <w:r w:rsidDel="00000000" w:rsidR="00000000" w:rsidRPr="00000000">
        <w:rPr>
          <w:color w:val="000000"/>
          <w:sz w:val="2"/>
          <w:szCs w:val="2"/>
          <w:rtl w:val="0"/>
        </w:rPr>
        <w:t xml:space="preserve">aldo</w:t>
      </w:r>
      <w:r w:rsidDel="00000000" w:rsidR="00000000" w:rsidRPr="00000000">
        <w:rPr>
          <w:color w:val="232323"/>
          <w:sz w:val="2"/>
          <w:szCs w:val="2"/>
          <w:rtl w:val="0"/>
        </w:rPr>
        <w:t xml:space="preserve"> </w:t>
      </w:r>
      <w:r w:rsidDel="00000000" w:rsidR="00000000" w:rsidRPr="00000000">
        <w:rPr>
          <w:color w:val="777777"/>
          <w:sz w:val="2"/>
          <w:szCs w:val="2"/>
          <w:rtl w:val="0"/>
        </w:rPr>
        <w:t xml:space="preserve">s</w:t>
      </w:r>
      <w:r w:rsidDel="00000000" w:rsidR="00000000" w:rsidRPr="00000000">
        <w:rPr>
          <w:color w:val="d9d9d9"/>
          <w:sz w:val="2"/>
          <w:szCs w:val="2"/>
          <w:rtl w:val="0"/>
        </w:rPr>
        <w:t xml:space="preserve">c</w:t>
      </w:r>
      <w:r w:rsidDel="00000000" w:rsidR="00000000" w:rsidRPr="00000000">
        <w:rPr>
          <w:color w:val="ffffff"/>
          <w:sz w:val="2"/>
          <w:szCs w:val="2"/>
          <w:rtl w:val="0"/>
        </w:rPr>
        <w:t xml:space="preserve">o</w:t>
      </w:r>
      <w:r w:rsidDel="00000000" w:rsidR="00000000" w:rsidRPr="00000000">
        <w:rPr>
          <w:color w:val="f8f8f8"/>
          <w:sz w:val="2"/>
          <w:szCs w:val="2"/>
          <w:rtl w:val="0"/>
        </w:rPr>
        <w:t xml:space="preserve">red 17 goa</w:t>
      </w:r>
      <w:r w:rsidDel="00000000" w:rsidR="00000000" w:rsidRPr="00000000">
        <w:rPr>
          <w:sz w:val="16"/>
          <w:szCs w:val="16"/>
          <w:rtl w:val="0"/>
        </w:rPr>
        <w:br w:type="textWrapping"/>
      </w:r>
      <w:r w:rsidDel="00000000" w:rsidR="00000000" w:rsidRPr="00000000">
        <w:rPr>
          <w:color w:val="f8f8f8"/>
          <w:sz w:val="2"/>
          <w:szCs w:val="2"/>
          <w:rtl w:val="0"/>
        </w:rPr>
        <w:t xml:space="preserve">ls which made him the highest score ever in a single season of the tournament He has a t</w:t>
      </w:r>
      <w:r w:rsidDel="00000000" w:rsidR="00000000" w:rsidRPr="00000000">
        <w:rPr>
          <w:color w:val="f3f3f3"/>
          <w:sz w:val="2"/>
          <w:szCs w:val="2"/>
          <w:rtl w:val="0"/>
        </w:rPr>
        <w:t xml:space="preserve">o</w:t>
      </w:r>
      <w:r w:rsidDel="00000000" w:rsidR="00000000" w:rsidRPr="00000000">
        <w:rPr>
          <w:color w:val="a1a1a1"/>
          <w:sz w:val="2"/>
          <w:szCs w:val="2"/>
          <w:rtl w:val="0"/>
        </w:rPr>
        <w:t xml:space="preserve">t</w:t>
      </w:r>
      <w:r w:rsidDel="00000000" w:rsidR="00000000" w:rsidRPr="00000000">
        <w:rPr>
          <w:color w:val="393939"/>
          <w:sz w:val="2"/>
          <w:szCs w:val="2"/>
          <w:rtl w:val="0"/>
        </w:rPr>
        <w:t xml:space="preserve">a</w:t>
      </w:r>
      <w:r w:rsidDel="00000000" w:rsidR="00000000" w:rsidRPr="00000000">
        <w:rPr>
          <w:color w:val="000000"/>
          <w:sz w:val="2"/>
          <w:szCs w:val="2"/>
          <w:rtl w:val="0"/>
        </w:rPr>
        <w:t xml:space="preserve">l </w:t>
      </w:r>
      <w:r w:rsidDel="00000000" w:rsidR="00000000" w:rsidRPr="00000000">
        <w:rPr>
          <w:color w:val="010101"/>
          <w:sz w:val="2"/>
          <w:szCs w:val="2"/>
          <w:rtl w:val="0"/>
        </w:rPr>
        <w:t xml:space="preserve">o</w:t>
      </w:r>
      <w:r w:rsidDel="00000000" w:rsidR="00000000" w:rsidRPr="00000000">
        <w:rPr>
          <w:color w:val="060606"/>
          <w:sz w:val="2"/>
          <w:szCs w:val="2"/>
          <w:rtl w:val="0"/>
        </w:rPr>
        <w:t xml:space="preserve">f</w:t>
      </w:r>
      <w:r w:rsidDel="00000000" w:rsidR="00000000" w:rsidRPr="00000000">
        <w:rPr>
          <w:color w:val="000000"/>
          <w:sz w:val="2"/>
          <w:szCs w:val="2"/>
          <w:rtl w:val="0"/>
        </w:rPr>
        <w:t xml:space="preserve"> </w:t>
      </w:r>
      <w:r w:rsidDel="00000000" w:rsidR="00000000" w:rsidRPr="00000000">
        <w:rPr>
          <w:color w:val="080808"/>
          <w:sz w:val="2"/>
          <w:szCs w:val="2"/>
          <w:rtl w:val="0"/>
        </w:rPr>
        <w:t xml:space="preserve">89 goals in the </w:t>
      </w:r>
      <w:r w:rsidDel="00000000" w:rsidR="00000000" w:rsidRPr="00000000">
        <w:rPr>
          <w:color w:val="130017"/>
          <w:sz w:val="2"/>
          <w:szCs w:val="2"/>
          <w:rtl w:val="0"/>
        </w:rPr>
        <w:t xml:space="preserve">t</w:t>
      </w:r>
      <w:r w:rsidDel="00000000" w:rsidR="00000000" w:rsidRPr="00000000">
        <w:rPr>
          <w:color w:val="0d0010"/>
          <w:sz w:val="2"/>
          <w:szCs w:val="2"/>
          <w:rtl w:val="0"/>
        </w:rPr>
        <w:t xml:space="preserve">o</w:t>
      </w:r>
      <w:r w:rsidDel="00000000" w:rsidR="00000000" w:rsidRPr="00000000">
        <w:rPr>
          <w:color w:val="0a000c"/>
          <w:sz w:val="2"/>
          <w:szCs w:val="2"/>
          <w:rtl w:val="0"/>
        </w:rPr>
        <w:t xml:space="preserve">u</w:t>
      </w:r>
      <w:r w:rsidDel="00000000" w:rsidR="00000000" w:rsidRPr="00000000">
        <w:rPr>
          <w:color w:val="040005"/>
          <w:sz w:val="2"/>
          <w:szCs w:val="2"/>
          <w:rtl w:val="0"/>
        </w:rPr>
        <w:t xml:space="preserve">r</w:t>
      </w:r>
      <w:r w:rsidDel="00000000" w:rsidR="00000000" w:rsidRPr="00000000">
        <w:rPr>
          <w:color w:val="000100"/>
          <w:sz w:val="2"/>
          <w:szCs w:val="2"/>
          <w:rtl w:val="0"/>
        </w:rPr>
        <w:t xml:space="preserve">n</w:t>
      </w:r>
      <w:r w:rsidDel="00000000" w:rsidR="00000000" w:rsidRPr="00000000">
        <w:rPr>
          <w:color w:val="041201"/>
          <w:sz w:val="2"/>
          <w:szCs w:val="2"/>
          <w:rtl w:val="0"/>
        </w:rPr>
        <w:t xml:space="preserve">a</w:t>
      </w:r>
      <w:r w:rsidDel="00000000" w:rsidR="00000000" w:rsidRPr="00000000">
        <w:rPr>
          <w:color w:val="0e2c0a"/>
          <w:sz w:val="2"/>
          <w:szCs w:val="2"/>
          <w:rtl w:val="0"/>
        </w:rPr>
        <w:t xml:space="preserve">m</w:t>
      </w:r>
      <w:r w:rsidDel="00000000" w:rsidR="00000000" w:rsidRPr="00000000">
        <w:rPr>
          <w:color w:val="123e0b"/>
          <w:sz w:val="2"/>
          <w:szCs w:val="2"/>
          <w:rtl w:val="0"/>
        </w:rPr>
        <w:t xml:space="preserve">e</w:t>
      </w:r>
      <w:r w:rsidDel="00000000" w:rsidR="00000000" w:rsidRPr="00000000">
        <w:rPr>
          <w:color w:val="205b17"/>
          <w:sz w:val="2"/>
          <w:szCs w:val="2"/>
          <w:rtl w:val="0"/>
        </w:rPr>
        <w:t xml:space="preserve">n</w:t>
      </w:r>
      <w:r w:rsidDel="00000000" w:rsidR="00000000" w:rsidRPr="00000000">
        <w:rPr>
          <w:color w:val="145e09"/>
          <w:sz w:val="2"/>
          <w:szCs w:val="2"/>
          <w:rtl w:val="0"/>
        </w:rPr>
        <w:t xml:space="preserve">t</w:t>
      </w:r>
      <w:r w:rsidDel="00000000" w:rsidR="00000000" w:rsidRPr="00000000">
        <w:rPr>
          <w:color w:val="0a6200"/>
          <w:sz w:val="2"/>
          <w:szCs w:val="2"/>
          <w:rtl w:val="0"/>
        </w:rPr>
        <w:t xml:space="preserve"> </w:t>
      </w:r>
      <w:r w:rsidDel="00000000" w:rsidR="00000000" w:rsidRPr="00000000">
        <w:rPr>
          <w:color w:val="076b00"/>
          <w:sz w:val="2"/>
          <w:szCs w:val="2"/>
          <w:rtl w:val="0"/>
        </w:rPr>
        <w:t xml:space="preserve">o</w:t>
      </w:r>
      <w:r w:rsidDel="00000000" w:rsidR="00000000" w:rsidRPr="00000000">
        <w:rPr>
          <w:color w:val="0f8000"/>
          <w:sz w:val="2"/>
          <w:szCs w:val="2"/>
          <w:rtl w:val="0"/>
        </w:rPr>
        <w:t xml:space="preserve">v</w:t>
      </w:r>
      <w:r w:rsidDel="00000000" w:rsidR="00000000" w:rsidRPr="00000000">
        <w:rPr>
          <w:color w:val="229b10"/>
          <w:sz w:val="2"/>
          <w:szCs w:val="2"/>
          <w:rtl w:val="0"/>
        </w:rPr>
        <w:t xml:space="preserve">e</w:t>
      </w:r>
      <w:r w:rsidDel="00000000" w:rsidR="00000000" w:rsidRPr="00000000">
        <w:rPr>
          <w:color w:val="36b623"/>
          <w:sz w:val="2"/>
          <w:szCs w:val="2"/>
          <w:rtl w:val="0"/>
        </w:rPr>
        <w:t xml:space="preserve">r</w:t>
      </w:r>
      <w:r w:rsidDel="00000000" w:rsidR="00000000" w:rsidRPr="00000000">
        <w:rPr>
          <w:color w:val="44c630"/>
          <w:sz w:val="2"/>
          <w:szCs w:val="2"/>
          <w:rtl w:val="0"/>
        </w:rPr>
        <w:t xml:space="preserve">a</w:t>
      </w:r>
      <w:r w:rsidDel="00000000" w:rsidR="00000000" w:rsidRPr="00000000">
        <w:rPr>
          <w:color w:val="3ad823"/>
          <w:sz w:val="2"/>
          <w:szCs w:val="2"/>
          <w:rtl w:val="0"/>
        </w:rPr>
        <w:t xml:space="preserve">ll in the 2014 World Cup Portuga</w:t>
      </w:r>
      <w:r w:rsidDel="00000000" w:rsidR="00000000" w:rsidRPr="00000000">
        <w:rPr>
          <w:color w:val="2ce211"/>
          <w:sz w:val="2"/>
          <w:szCs w:val="2"/>
          <w:rtl w:val="0"/>
        </w:rPr>
        <w:t xml:space="preserve">l</w:t>
      </w:r>
      <w:r w:rsidDel="00000000" w:rsidR="00000000" w:rsidRPr="00000000">
        <w:rPr>
          <w:color w:val="2ee113"/>
          <w:sz w:val="2"/>
          <w:szCs w:val="2"/>
          <w:rtl w:val="0"/>
        </w:rPr>
        <w:t xml:space="preserve"> </w:t>
      </w:r>
      <w:r w:rsidDel="00000000" w:rsidR="00000000" w:rsidRPr="00000000">
        <w:rPr>
          <w:color w:val="30df16"/>
          <w:sz w:val="2"/>
          <w:szCs w:val="2"/>
          <w:rtl w:val="0"/>
        </w:rPr>
        <w:t xml:space="preserve">w</w:t>
      </w:r>
      <w:r w:rsidDel="00000000" w:rsidR="00000000" w:rsidRPr="00000000">
        <w:rPr>
          <w:color w:val="36db1d"/>
          <w:sz w:val="2"/>
          <w:szCs w:val="2"/>
          <w:rtl w:val="0"/>
        </w:rPr>
        <w:t xml:space="preserve">e</w:t>
      </w:r>
      <w:r w:rsidDel="00000000" w:rsidR="00000000" w:rsidRPr="00000000">
        <w:rPr>
          <w:color w:val="3cd724"/>
          <w:sz w:val="2"/>
          <w:szCs w:val="2"/>
          <w:rtl w:val="0"/>
        </w:rPr>
        <w:t xml:space="preserve">r</w:t>
      </w:r>
      <w:r w:rsidDel="00000000" w:rsidR="00000000" w:rsidRPr="00000000">
        <w:rPr>
          <w:color w:val="44d02f"/>
          <w:sz w:val="2"/>
          <w:szCs w:val="2"/>
          <w:rtl w:val="0"/>
        </w:rPr>
        <w:t xml:space="preserve">e</w:t>
      </w:r>
      <w:r w:rsidDel="00000000" w:rsidR="00000000" w:rsidRPr="00000000">
        <w:rPr>
          <w:color w:val="4bcb38"/>
          <w:sz w:val="2"/>
          <w:szCs w:val="2"/>
          <w:rtl w:val="0"/>
        </w:rPr>
        <w:t xml:space="preserve"> </w:t>
      </w:r>
      <w:r w:rsidDel="00000000" w:rsidR="00000000" w:rsidRPr="00000000">
        <w:rPr>
          <w:color w:val="54c542"/>
          <w:sz w:val="2"/>
          <w:szCs w:val="2"/>
          <w:rtl w:val="0"/>
        </w:rPr>
        <w:t xml:space="preserve">k</w:t>
      </w:r>
      <w:r w:rsidDel="00000000" w:rsidR="00000000" w:rsidRPr="00000000">
        <w:rPr>
          <w:color w:val="70d062"/>
          <w:sz w:val="2"/>
          <w:szCs w:val="2"/>
          <w:rtl w:val="0"/>
        </w:rPr>
        <w:t xml:space="preserve">n</w:t>
      </w:r>
      <w:r w:rsidDel="00000000" w:rsidR="00000000" w:rsidRPr="00000000">
        <w:rPr>
          <w:color w:val="59aa4d"/>
          <w:sz w:val="2"/>
          <w:szCs w:val="2"/>
          <w:rtl w:val="0"/>
        </w:rPr>
        <w:t xml:space="preserve">o</w:t>
      </w:r>
      <w:r w:rsidDel="00000000" w:rsidR="00000000" w:rsidRPr="00000000">
        <w:rPr>
          <w:color w:val="2e7323"/>
          <w:sz w:val="2"/>
          <w:szCs w:val="2"/>
          <w:rtl w:val="0"/>
        </w:rPr>
        <w:t xml:space="preserve">c</w:t>
      </w:r>
      <w:r w:rsidDel="00000000" w:rsidR="00000000" w:rsidRPr="00000000">
        <w:rPr>
          <w:color w:val="063c00"/>
          <w:sz w:val="2"/>
          <w:szCs w:val="2"/>
          <w:rtl w:val="0"/>
        </w:rPr>
        <w:t xml:space="preserve">k</w:t>
      </w:r>
      <w:r w:rsidDel="00000000" w:rsidR="00000000" w:rsidRPr="00000000">
        <w:rPr>
          <w:color w:val="001a00"/>
          <w:sz w:val="2"/>
          <w:szCs w:val="2"/>
          <w:rtl w:val="0"/>
        </w:rPr>
        <w:t xml:space="preserve">e</w:t>
      </w:r>
      <w:r w:rsidDel="00000000" w:rsidR="00000000" w:rsidRPr="00000000">
        <w:rPr>
          <w:color w:val="000f00"/>
          <w:sz w:val="2"/>
          <w:szCs w:val="2"/>
          <w:rtl w:val="0"/>
        </w:rPr>
        <w:t xml:space="preserve">d</w:t>
      </w:r>
      <w:r w:rsidDel="00000000" w:rsidR="00000000" w:rsidRPr="00000000">
        <w:rPr>
          <w:color w:val="001300"/>
          <w:sz w:val="2"/>
          <w:szCs w:val="2"/>
          <w:rtl w:val="0"/>
        </w:rPr>
        <w:t xml:space="preserve"> </w:t>
      </w:r>
      <w:r w:rsidDel="00000000" w:rsidR="00000000" w:rsidRPr="00000000">
        <w:rPr>
          <w:color w:val="001a00"/>
          <w:sz w:val="2"/>
          <w:szCs w:val="2"/>
          <w:rtl w:val="0"/>
        </w:rPr>
        <w:t xml:space="preserve">o</w:t>
      </w:r>
      <w:r w:rsidDel="00000000" w:rsidR="00000000" w:rsidRPr="00000000">
        <w:rPr>
          <w:color w:val="080808"/>
          <w:sz w:val="2"/>
          <w:szCs w:val="2"/>
          <w:rtl w:val="0"/>
        </w:rPr>
        <w:t xml:space="preserve">ut in the first round with him s</w:t>
      </w:r>
      <w:r w:rsidDel="00000000" w:rsidR="00000000" w:rsidRPr="00000000">
        <w:rPr>
          <w:color w:val="4b708d"/>
          <w:sz w:val="2"/>
          <w:szCs w:val="2"/>
          <w:rtl w:val="0"/>
        </w:rPr>
        <w:t xml:space="preserve">c</w:t>
      </w:r>
      <w:r w:rsidDel="00000000" w:rsidR="00000000" w:rsidRPr="00000000">
        <w:rPr>
          <w:color w:val="6388a5"/>
          <w:sz w:val="2"/>
          <w:szCs w:val="2"/>
          <w:rtl w:val="0"/>
        </w:rPr>
        <w:t xml:space="preserve">o</w:t>
      </w:r>
      <w:r w:rsidDel="00000000" w:rsidR="00000000" w:rsidRPr="00000000">
        <w:rPr>
          <w:color w:val="88adca"/>
          <w:sz w:val="2"/>
          <w:szCs w:val="2"/>
          <w:rtl w:val="0"/>
        </w:rPr>
        <w:t xml:space="preserve">r</w:t>
      </w:r>
      <w:r w:rsidDel="00000000" w:rsidR="00000000" w:rsidRPr="00000000">
        <w:rPr>
          <w:color w:val="a9ceeb"/>
          <w:sz w:val="2"/>
          <w:szCs w:val="2"/>
          <w:rtl w:val="0"/>
        </w:rPr>
        <w:t xml:space="preserve">i</w:t>
      </w:r>
      <w:r w:rsidDel="00000000" w:rsidR="00000000" w:rsidRPr="00000000">
        <w:rPr>
          <w:color w:val="b7dcf9"/>
          <w:sz w:val="2"/>
          <w:szCs w:val="2"/>
          <w:rtl w:val="0"/>
        </w:rPr>
        <w:t xml:space="preserve">n</w:t>
      </w:r>
      <w:r w:rsidDel="00000000" w:rsidR="00000000" w:rsidRPr="00000000">
        <w:rPr>
          <w:color w:val="b2d7f4"/>
          <w:sz w:val="2"/>
          <w:szCs w:val="2"/>
          <w:rtl w:val="0"/>
        </w:rPr>
        <w:t xml:space="preserve">g</w:t>
      </w:r>
      <w:r w:rsidDel="00000000" w:rsidR="00000000" w:rsidRPr="00000000">
        <w:rPr>
          <w:color w:val="a2c7e4"/>
          <w:sz w:val="2"/>
          <w:szCs w:val="2"/>
          <w:rtl w:val="0"/>
        </w:rPr>
        <w:t xml:space="preserve"> </w:t>
      </w:r>
      <w:r w:rsidDel="00000000" w:rsidR="00000000" w:rsidRPr="00000000">
        <w:rPr>
          <w:color w:val="94b9d6"/>
          <w:sz w:val="2"/>
          <w:szCs w:val="2"/>
          <w:rtl w:val="0"/>
        </w:rPr>
        <w:t xml:space="preserve">o</w:t>
      </w:r>
      <w:r w:rsidDel="00000000" w:rsidR="00000000" w:rsidRPr="00000000">
        <w:rPr>
          <w:color w:val="9fc4e1"/>
          <w:sz w:val="2"/>
          <w:szCs w:val="2"/>
          <w:rtl w:val="0"/>
        </w:rPr>
        <w:t xml:space="preserve">nly one goal, he has scored 50 goals for Portuga</w:t>
      </w:r>
      <w:r w:rsidDel="00000000" w:rsidR="00000000" w:rsidRPr="00000000">
        <w:rPr>
          <w:color w:val="87acc9"/>
          <w:sz w:val="2"/>
          <w:szCs w:val="2"/>
          <w:rtl w:val="0"/>
        </w:rPr>
        <w:t xml:space="preserve">l</w:t>
      </w:r>
      <w:r w:rsidDel="00000000" w:rsidR="00000000" w:rsidRPr="00000000">
        <w:rPr>
          <w:color w:val="8db2cf"/>
          <w:sz w:val="2"/>
          <w:szCs w:val="2"/>
          <w:rtl w:val="0"/>
        </w:rPr>
        <w:t xml:space="preserve"> </w:t>
      </w:r>
      <w:r w:rsidDel="00000000" w:rsidR="00000000" w:rsidRPr="00000000">
        <w:rPr>
          <w:color w:val="97bcd9"/>
          <w:sz w:val="2"/>
          <w:szCs w:val="2"/>
          <w:rtl w:val="0"/>
        </w:rPr>
        <w:t xml:space="preserve">i</w:t>
      </w:r>
      <w:r w:rsidDel="00000000" w:rsidR="00000000" w:rsidRPr="00000000">
        <w:rPr>
          <w:color w:val="a4c9e6"/>
          <w:sz w:val="2"/>
          <w:szCs w:val="2"/>
          <w:rtl w:val="0"/>
        </w:rPr>
        <w:t xml:space="preserve">n</w:t>
      </w:r>
      <w:r w:rsidDel="00000000" w:rsidR="00000000" w:rsidRPr="00000000">
        <w:rPr>
          <w:color w:val="b2d7f4"/>
          <w:sz w:val="2"/>
          <w:szCs w:val="2"/>
          <w:rtl w:val="0"/>
        </w:rPr>
        <w:t xml:space="preserve"> </w:t>
      </w:r>
      <w:r w:rsidDel="00000000" w:rsidR="00000000" w:rsidRPr="00000000">
        <w:rPr>
          <w:color w:val="bfe4ff"/>
          <w:sz w:val="2"/>
          <w:szCs w:val="2"/>
          <w:rtl w:val="0"/>
        </w:rPr>
        <w:t xml:space="preserve">h</w:t>
      </w:r>
      <w:r w:rsidDel="00000000" w:rsidR="00000000" w:rsidRPr="00000000">
        <w:rPr>
          <w:color w:val="c9eeff"/>
          <w:sz w:val="2"/>
          <w:szCs w:val="2"/>
          <w:rtl w:val="0"/>
        </w:rPr>
        <w:t xml:space="preserve">i</w:t>
      </w:r>
      <w:r w:rsidDel="00000000" w:rsidR="00000000" w:rsidRPr="00000000">
        <w:rPr>
          <w:color w:val="cef3ff"/>
          <w:sz w:val="2"/>
          <w:szCs w:val="2"/>
          <w:rtl w:val="0"/>
        </w:rPr>
        <w:t xml:space="preserve">s</w:t>
      </w:r>
      <w:r w:rsidDel="00000000" w:rsidR="00000000" w:rsidRPr="00000000">
        <w:rPr>
          <w:color w:val="ffffff"/>
          <w:sz w:val="2"/>
          <w:szCs w:val="2"/>
          <w:rtl w:val="0"/>
        </w:rPr>
        <w:t xml:space="preserve"> career </w:t>
      </w:r>
      <w:r w:rsidDel="00000000" w:rsidR="00000000" w:rsidRPr="00000000">
        <w:rPr>
          <w:color w:val="f8f8f8"/>
          <w:sz w:val="2"/>
          <w:szCs w:val="2"/>
          <w:rtl w:val="0"/>
        </w:rPr>
        <w:t xml:space="preserve">and that is the </w:t>
      </w:r>
      <w:r w:rsidDel="00000000" w:rsidR="00000000" w:rsidRPr="00000000">
        <w:rPr>
          <w:color w:val="ffffff"/>
          <w:sz w:val="2"/>
          <w:szCs w:val="2"/>
          <w:rtl w:val="0"/>
        </w:rPr>
        <w:t xml:space="preserve">highest for any </w:t>
      </w:r>
      <w:r w:rsidDel="00000000" w:rsidR="00000000" w:rsidRPr="00000000">
        <w:rPr>
          <w:color w:val="fcfcfc"/>
          <w:sz w:val="2"/>
          <w:szCs w:val="2"/>
          <w:rtl w:val="0"/>
        </w:rPr>
        <w:t xml:space="preserve">Portuguese playe</w:t>
      </w:r>
      <w:r w:rsidDel="00000000" w:rsidR="00000000" w:rsidRPr="00000000">
        <w:rPr>
          <w:color w:val="dedede"/>
          <w:sz w:val="2"/>
          <w:szCs w:val="2"/>
          <w:rtl w:val="0"/>
        </w:rPr>
        <w:t xml:space="preserve">r In the</w:t>
      </w:r>
      <w:r w:rsidDel="00000000" w:rsidR="00000000" w:rsidRPr="00000000">
        <w:rPr>
          <w:color w:val="9fcbbc"/>
          <w:sz w:val="2"/>
          <w:szCs w:val="2"/>
          <w:rtl w:val="0"/>
        </w:rPr>
        <w:t xml:space="preserve"> league seasons </w:t>
      </w:r>
      <w:r w:rsidDel="00000000" w:rsidR="00000000" w:rsidRPr="00000000">
        <w:rPr>
          <w:color w:val="87b3a4"/>
          <w:sz w:val="2"/>
          <w:szCs w:val="2"/>
          <w:rtl w:val="0"/>
        </w:rPr>
        <w:t xml:space="preserve">t</w:t>
      </w:r>
      <w:r w:rsidDel="00000000" w:rsidR="00000000" w:rsidRPr="00000000">
        <w:rPr>
          <w:color w:val="90bcad"/>
          <w:sz w:val="2"/>
          <w:szCs w:val="2"/>
          <w:rtl w:val="0"/>
        </w:rPr>
        <w:t xml:space="preserve">h</w:t>
      </w:r>
      <w:r w:rsidDel="00000000" w:rsidR="00000000" w:rsidRPr="00000000">
        <w:rPr>
          <w:color w:val="9ecabb"/>
          <w:sz w:val="2"/>
          <w:szCs w:val="2"/>
          <w:rtl w:val="0"/>
        </w:rPr>
        <w:t xml:space="preserve">a</w:t>
      </w:r>
      <w:r w:rsidDel="00000000" w:rsidR="00000000" w:rsidRPr="00000000">
        <w:rPr>
          <w:color w:val="a8d4c5"/>
          <w:sz w:val="2"/>
          <w:szCs w:val="2"/>
          <w:rtl w:val="0"/>
        </w:rPr>
        <w:t xml:space="preserve">t</w:t>
      </w:r>
      <w:r w:rsidDel="00000000" w:rsidR="00000000" w:rsidRPr="00000000">
        <w:rPr>
          <w:color w:val="abd7c8"/>
          <w:sz w:val="2"/>
          <w:szCs w:val="2"/>
          <w:rtl w:val="0"/>
        </w:rPr>
        <w:t xml:space="preserve"> </w:t>
      </w:r>
      <w:r w:rsidDel="00000000" w:rsidR="00000000" w:rsidRPr="00000000">
        <w:rPr>
          <w:color w:val="a5d1c2"/>
          <w:sz w:val="2"/>
          <w:szCs w:val="2"/>
          <w:rtl w:val="0"/>
        </w:rPr>
        <w:t xml:space="preserve">s</w:t>
      </w:r>
      <w:r w:rsidDel="00000000" w:rsidR="00000000" w:rsidRPr="00000000">
        <w:rPr>
          <w:color w:val="9cc8b9"/>
          <w:sz w:val="2"/>
          <w:szCs w:val="2"/>
          <w:rtl w:val="0"/>
        </w:rPr>
        <w:t xml:space="preserve">t</w:t>
      </w:r>
      <w:r w:rsidDel="00000000" w:rsidR="00000000" w:rsidRPr="00000000">
        <w:rPr>
          <w:color w:val="94c0b1"/>
          <w:sz w:val="2"/>
          <w:szCs w:val="2"/>
          <w:rtl w:val="0"/>
        </w:rPr>
        <w:t xml:space="preserve">a</w:t>
      </w:r>
      <w:r w:rsidDel="00000000" w:rsidR="00000000" w:rsidRPr="00000000">
        <w:rPr>
          <w:color w:val="6a9687"/>
          <w:sz w:val="2"/>
          <w:szCs w:val="2"/>
          <w:rtl w:val="0"/>
        </w:rPr>
        <w:t xml:space="preserve">r</w:t>
      </w:r>
      <w:r w:rsidDel="00000000" w:rsidR="00000000" w:rsidRPr="00000000">
        <w:rPr>
          <w:color w:val="4d796a"/>
          <w:sz w:val="2"/>
          <w:szCs w:val="2"/>
          <w:rtl w:val="0"/>
        </w:rPr>
        <w:t xml:space="preserve">t</w:t>
      </w:r>
      <w:r w:rsidDel="00000000" w:rsidR="00000000" w:rsidRPr="00000000">
        <w:rPr>
          <w:color w:val="204c3d"/>
          <w:sz w:val="2"/>
          <w:szCs w:val="2"/>
          <w:rtl w:val="0"/>
        </w:rPr>
        <w:t xml:space="preserve">e</w:t>
      </w:r>
      <w:r w:rsidDel="00000000" w:rsidR="00000000" w:rsidRPr="00000000">
        <w:rPr>
          <w:color w:val="002213"/>
          <w:sz w:val="2"/>
          <w:szCs w:val="2"/>
          <w:rtl w:val="0"/>
        </w:rPr>
        <w:t xml:space="preserve">d</w:t>
      </w:r>
      <w:r w:rsidDel="00000000" w:rsidR="00000000" w:rsidRPr="00000000">
        <w:rPr>
          <w:color w:val="000f00"/>
          <w:sz w:val="2"/>
          <w:szCs w:val="2"/>
          <w:rtl w:val="0"/>
        </w:rPr>
        <w:t xml:space="preserve"> t</w:t>
      </w:r>
      <w:r w:rsidDel="00000000" w:rsidR="00000000" w:rsidRPr="00000000">
        <w:rPr>
          <w:color w:val="001607"/>
          <w:sz w:val="2"/>
          <w:szCs w:val="2"/>
          <w:rtl w:val="0"/>
        </w:rPr>
        <w:t xml:space="preserve">h</w:t>
      </w:r>
      <w:r w:rsidDel="00000000" w:rsidR="00000000" w:rsidRPr="00000000">
        <w:rPr>
          <w:color w:val="002112"/>
          <w:sz w:val="2"/>
          <w:szCs w:val="2"/>
          <w:rtl w:val="0"/>
        </w:rPr>
        <w:t xml:space="preserve">a</w:t>
      </w:r>
      <w:r w:rsidDel="00000000" w:rsidR="00000000" w:rsidRPr="00000000">
        <w:rPr>
          <w:color w:val="080808"/>
          <w:sz w:val="2"/>
          <w:szCs w:val="2"/>
          <w:rtl w:val="0"/>
        </w:rPr>
        <w:t xml:space="preserve">t year Ronaldo was in su</w:t>
      </w:r>
      <w:r w:rsidDel="00000000" w:rsidR="00000000" w:rsidRPr="00000000">
        <w:rPr>
          <w:color w:val="000000"/>
          <w:sz w:val="2"/>
          <w:szCs w:val="2"/>
          <w:rtl w:val="0"/>
        </w:rPr>
        <w:t xml:space="preserve">blime</w:t>
      </w:r>
      <w:r w:rsidDel="00000000" w:rsidR="00000000" w:rsidRPr="00000000">
        <w:rPr>
          <w:color w:val="3e3e3e"/>
          <w:sz w:val="2"/>
          <w:szCs w:val="2"/>
          <w:rtl w:val="0"/>
        </w:rPr>
        <w:t xml:space="preserve"> </w:t>
      </w:r>
      <w:r w:rsidDel="00000000" w:rsidR="00000000" w:rsidRPr="00000000">
        <w:rPr>
          <w:color w:val="a8a8a8"/>
          <w:sz w:val="2"/>
          <w:szCs w:val="2"/>
          <w:rtl w:val="0"/>
        </w:rPr>
        <w:t xml:space="preserve">f</w:t>
      </w:r>
      <w:r w:rsidDel="00000000" w:rsidR="00000000" w:rsidRPr="00000000">
        <w:rPr>
          <w:color w:val="fbfbfb"/>
          <w:sz w:val="2"/>
          <w:szCs w:val="2"/>
          <w:rtl w:val="0"/>
        </w:rPr>
        <w:t xml:space="preserve">o</w:t>
      </w:r>
      <w:r w:rsidDel="00000000" w:rsidR="00000000" w:rsidRPr="00000000">
        <w:rPr>
          <w:color w:val="f8f8f8"/>
          <w:sz w:val="2"/>
          <w:szCs w:val="2"/>
          <w:rtl w:val="0"/>
        </w:rPr>
        <w:t xml:space="preserve">rm as he n</w:t>
      </w:r>
      <w:r w:rsidDel="00000000" w:rsidR="00000000" w:rsidRPr="00000000">
        <w:rPr>
          <w:sz w:val="16"/>
          <w:szCs w:val="16"/>
          <w:rtl w:val="0"/>
        </w:rPr>
        <w:br w:type="textWrapping"/>
      </w:r>
      <w:r w:rsidDel="00000000" w:rsidR="00000000" w:rsidRPr="00000000">
        <w:rPr>
          <w:color w:val="f8f8f8"/>
          <w:sz w:val="2"/>
          <w:szCs w:val="2"/>
          <w:rtl w:val="0"/>
        </w:rPr>
        <w:t xml:space="preserve">otched up 61 goals in total he also became the fastest player to reach the 200 goal mile</w:t>
      </w:r>
      <w:r w:rsidDel="00000000" w:rsidR="00000000" w:rsidRPr="00000000">
        <w:rPr>
          <w:color w:val="e5e5e5"/>
          <w:sz w:val="2"/>
          <w:szCs w:val="2"/>
          <w:rtl w:val="0"/>
        </w:rPr>
        <w:t xml:space="preserve">s</w:t>
      </w:r>
      <w:r w:rsidDel="00000000" w:rsidR="00000000" w:rsidRPr="00000000">
        <w:rPr>
          <w:color w:val="949494"/>
          <w:sz w:val="2"/>
          <w:szCs w:val="2"/>
          <w:rtl w:val="0"/>
        </w:rPr>
        <w:t xml:space="preserve">t</w:t>
      </w:r>
      <w:r w:rsidDel="00000000" w:rsidR="00000000" w:rsidRPr="00000000">
        <w:rPr>
          <w:color w:val="2f2f2f"/>
          <w:sz w:val="2"/>
          <w:szCs w:val="2"/>
          <w:rtl w:val="0"/>
        </w:rPr>
        <w:t xml:space="preserve">o</w:t>
      </w:r>
      <w:r w:rsidDel="00000000" w:rsidR="00000000" w:rsidRPr="00000000">
        <w:rPr>
          <w:color w:val="000000"/>
          <w:sz w:val="2"/>
          <w:szCs w:val="2"/>
          <w:rtl w:val="0"/>
        </w:rPr>
        <w:t xml:space="preserve">ne </w:t>
      </w:r>
      <w:r w:rsidDel="00000000" w:rsidR="00000000" w:rsidRPr="00000000">
        <w:rPr>
          <w:color w:val="070707"/>
          <w:sz w:val="2"/>
          <w:szCs w:val="2"/>
          <w:rtl w:val="0"/>
        </w:rPr>
        <w:t xml:space="preserve">i</w:t>
      </w:r>
      <w:r w:rsidDel="00000000" w:rsidR="00000000" w:rsidRPr="00000000">
        <w:rPr>
          <w:color w:val="020202"/>
          <w:sz w:val="2"/>
          <w:szCs w:val="2"/>
          <w:rtl w:val="0"/>
        </w:rPr>
        <w:t xml:space="preserve">n</w:t>
      </w:r>
      <w:r w:rsidDel="00000000" w:rsidR="00000000" w:rsidRPr="00000000">
        <w:rPr>
          <w:color w:val="080808"/>
          <w:sz w:val="2"/>
          <w:szCs w:val="2"/>
          <w:rtl w:val="0"/>
        </w:rPr>
        <w:t xml:space="preserve"> the Spanish lea</w:t>
      </w:r>
      <w:r w:rsidDel="00000000" w:rsidR="00000000" w:rsidRPr="00000000">
        <w:rPr>
          <w:color w:val="130017"/>
          <w:sz w:val="2"/>
          <w:szCs w:val="2"/>
          <w:rtl w:val="0"/>
        </w:rPr>
        <w:t xml:space="preserve">g</w:t>
      </w:r>
      <w:r w:rsidDel="00000000" w:rsidR="00000000" w:rsidRPr="00000000">
        <w:rPr>
          <w:color w:val="0d0010"/>
          <w:sz w:val="2"/>
          <w:szCs w:val="2"/>
          <w:rtl w:val="0"/>
        </w:rPr>
        <w:t xml:space="preserve">u</w:t>
      </w:r>
      <w:r w:rsidDel="00000000" w:rsidR="00000000" w:rsidRPr="00000000">
        <w:rPr>
          <w:color w:val="0a000c"/>
          <w:sz w:val="2"/>
          <w:szCs w:val="2"/>
          <w:rtl w:val="0"/>
        </w:rPr>
        <w:t xml:space="preserve">e</w:t>
      </w:r>
      <w:r w:rsidDel="00000000" w:rsidR="00000000" w:rsidRPr="00000000">
        <w:rPr>
          <w:color w:val="040005"/>
          <w:sz w:val="2"/>
          <w:szCs w:val="2"/>
          <w:rtl w:val="0"/>
        </w:rPr>
        <w:t xml:space="preserve"> </w:t>
      </w:r>
      <w:r w:rsidDel="00000000" w:rsidR="00000000" w:rsidRPr="00000000">
        <w:rPr>
          <w:color w:val="000100"/>
          <w:sz w:val="2"/>
          <w:szCs w:val="2"/>
          <w:rtl w:val="0"/>
        </w:rPr>
        <w:t xml:space="preserve">w</w:t>
      </w:r>
      <w:r w:rsidDel="00000000" w:rsidR="00000000" w:rsidRPr="00000000">
        <w:rPr>
          <w:color w:val="041201"/>
          <w:sz w:val="2"/>
          <w:szCs w:val="2"/>
          <w:rtl w:val="0"/>
        </w:rPr>
        <w:t xml:space="preserve">h</w:t>
      </w:r>
      <w:r w:rsidDel="00000000" w:rsidR="00000000" w:rsidRPr="00000000">
        <w:rPr>
          <w:color w:val="0e2c0a"/>
          <w:sz w:val="2"/>
          <w:szCs w:val="2"/>
          <w:rtl w:val="0"/>
        </w:rPr>
        <w:t xml:space="preserve">i</w:t>
      </w:r>
      <w:r w:rsidDel="00000000" w:rsidR="00000000" w:rsidRPr="00000000">
        <w:rPr>
          <w:color w:val="123e0b"/>
          <w:sz w:val="2"/>
          <w:szCs w:val="2"/>
          <w:rtl w:val="0"/>
        </w:rPr>
        <w:t xml:space="preserve">c</w:t>
      </w:r>
      <w:r w:rsidDel="00000000" w:rsidR="00000000" w:rsidRPr="00000000">
        <w:rPr>
          <w:color w:val="205b17"/>
          <w:sz w:val="2"/>
          <w:szCs w:val="2"/>
          <w:rtl w:val="0"/>
        </w:rPr>
        <w:t xml:space="preserve">h</w:t>
      </w:r>
      <w:r w:rsidDel="00000000" w:rsidR="00000000" w:rsidRPr="00000000">
        <w:rPr>
          <w:color w:val="145e09"/>
          <w:sz w:val="2"/>
          <w:szCs w:val="2"/>
          <w:rtl w:val="0"/>
        </w:rPr>
        <w:t xml:space="preserve"> </w:t>
      </w:r>
      <w:r w:rsidDel="00000000" w:rsidR="00000000" w:rsidRPr="00000000">
        <w:rPr>
          <w:color w:val="0a6200"/>
          <w:sz w:val="2"/>
          <w:szCs w:val="2"/>
          <w:rtl w:val="0"/>
        </w:rPr>
        <w:t xml:space="preserve">h</w:t>
      </w:r>
      <w:r w:rsidDel="00000000" w:rsidR="00000000" w:rsidRPr="00000000">
        <w:rPr>
          <w:color w:val="076b00"/>
          <w:sz w:val="2"/>
          <w:szCs w:val="2"/>
          <w:rtl w:val="0"/>
        </w:rPr>
        <w:t xml:space="preserve">e</w:t>
      </w:r>
      <w:r w:rsidDel="00000000" w:rsidR="00000000" w:rsidRPr="00000000">
        <w:rPr>
          <w:color w:val="0f8000"/>
          <w:sz w:val="2"/>
          <w:szCs w:val="2"/>
          <w:rtl w:val="0"/>
        </w:rPr>
        <w:t xml:space="preserve"> </w:t>
      </w:r>
      <w:r w:rsidDel="00000000" w:rsidR="00000000" w:rsidRPr="00000000">
        <w:rPr>
          <w:color w:val="229b10"/>
          <w:sz w:val="2"/>
          <w:szCs w:val="2"/>
          <w:rtl w:val="0"/>
        </w:rPr>
        <w:t xml:space="preserve">r</w:t>
      </w:r>
      <w:r w:rsidDel="00000000" w:rsidR="00000000" w:rsidRPr="00000000">
        <w:rPr>
          <w:color w:val="36b623"/>
          <w:sz w:val="2"/>
          <w:szCs w:val="2"/>
          <w:rtl w:val="0"/>
        </w:rPr>
        <w:t xml:space="preserve">e</w:t>
      </w:r>
      <w:r w:rsidDel="00000000" w:rsidR="00000000" w:rsidRPr="00000000">
        <w:rPr>
          <w:color w:val="44c630"/>
          <w:sz w:val="2"/>
          <w:szCs w:val="2"/>
          <w:rtl w:val="0"/>
        </w:rPr>
        <w:t xml:space="preserve">a</w:t>
      </w:r>
      <w:r w:rsidDel="00000000" w:rsidR="00000000" w:rsidRPr="00000000">
        <w:rPr>
          <w:color w:val="3ad823"/>
          <w:sz w:val="2"/>
          <w:szCs w:val="2"/>
          <w:rtl w:val="0"/>
        </w:rPr>
        <w:t xml:space="preserve">ched in 178 games Cristiano Rona</w:t>
      </w:r>
      <w:r w:rsidDel="00000000" w:rsidR="00000000" w:rsidRPr="00000000">
        <w:rPr>
          <w:color w:val="2ce211"/>
          <w:sz w:val="2"/>
          <w:szCs w:val="2"/>
          <w:rtl w:val="0"/>
        </w:rPr>
        <w:t xml:space="preserve">l</w:t>
      </w:r>
      <w:r w:rsidDel="00000000" w:rsidR="00000000" w:rsidRPr="00000000">
        <w:rPr>
          <w:color w:val="2ee113"/>
          <w:sz w:val="2"/>
          <w:szCs w:val="2"/>
          <w:rtl w:val="0"/>
        </w:rPr>
        <w:t xml:space="preserve">d</w:t>
      </w:r>
      <w:r w:rsidDel="00000000" w:rsidR="00000000" w:rsidRPr="00000000">
        <w:rPr>
          <w:color w:val="30df16"/>
          <w:sz w:val="2"/>
          <w:szCs w:val="2"/>
          <w:rtl w:val="0"/>
        </w:rPr>
        <w:t xml:space="preserve">o</w:t>
      </w:r>
      <w:r w:rsidDel="00000000" w:rsidR="00000000" w:rsidRPr="00000000">
        <w:rPr>
          <w:color w:val="36db1d"/>
          <w:sz w:val="2"/>
          <w:szCs w:val="2"/>
          <w:rtl w:val="0"/>
        </w:rPr>
        <w:t xml:space="preserve"> </w:t>
      </w:r>
      <w:r w:rsidDel="00000000" w:rsidR="00000000" w:rsidRPr="00000000">
        <w:rPr>
          <w:color w:val="3cd724"/>
          <w:sz w:val="2"/>
          <w:szCs w:val="2"/>
          <w:rtl w:val="0"/>
        </w:rPr>
        <w:t xml:space="preserve">h</w:t>
      </w:r>
      <w:r w:rsidDel="00000000" w:rsidR="00000000" w:rsidRPr="00000000">
        <w:rPr>
          <w:color w:val="44d02f"/>
          <w:sz w:val="2"/>
          <w:szCs w:val="2"/>
          <w:rtl w:val="0"/>
        </w:rPr>
        <w:t xml:space="preserve">a</w:t>
      </w:r>
      <w:r w:rsidDel="00000000" w:rsidR="00000000" w:rsidRPr="00000000">
        <w:rPr>
          <w:color w:val="4bcb38"/>
          <w:sz w:val="2"/>
          <w:szCs w:val="2"/>
          <w:rtl w:val="0"/>
        </w:rPr>
        <w:t xml:space="preserve">s</w:t>
      </w:r>
      <w:r w:rsidDel="00000000" w:rsidR="00000000" w:rsidRPr="00000000">
        <w:rPr>
          <w:color w:val="54c542"/>
          <w:sz w:val="2"/>
          <w:szCs w:val="2"/>
          <w:rtl w:val="0"/>
        </w:rPr>
        <w:t xml:space="preserve"> </w:t>
      </w:r>
      <w:r w:rsidDel="00000000" w:rsidR="00000000" w:rsidRPr="00000000">
        <w:rPr>
          <w:color w:val="73d365"/>
          <w:sz w:val="2"/>
          <w:szCs w:val="2"/>
          <w:rtl w:val="0"/>
        </w:rPr>
        <w:t xml:space="preserve">b</w:t>
      </w:r>
      <w:r w:rsidDel="00000000" w:rsidR="00000000" w:rsidRPr="00000000">
        <w:rPr>
          <w:color w:val="57a84b"/>
          <w:sz w:val="2"/>
          <w:szCs w:val="2"/>
          <w:rtl w:val="0"/>
        </w:rPr>
        <w:t xml:space="preserve">e</w:t>
      </w:r>
      <w:r w:rsidDel="00000000" w:rsidR="00000000" w:rsidRPr="00000000">
        <w:rPr>
          <w:color w:val="256a1a"/>
          <w:sz w:val="2"/>
          <w:szCs w:val="2"/>
          <w:rtl w:val="0"/>
        </w:rPr>
        <w:t xml:space="preserve">e</w:t>
      </w:r>
      <w:r w:rsidDel="00000000" w:rsidR="00000000" w:rsidRPr="00000000">
        <w:rPr>
          <w:color w:val="002d00"/>
          <w:sz w:val="2"/>
          <w:szCs w:val="2"/>
          <w:rtl w:val="0"/>
        </w:rPr>
        <w:t xml:space="preserve">n</w:t>
      </w:r>
      <w:r w:rsidDel="00000000" w:rsidR="00000000" w:rsidRPr="00000000">
        <w:rPr>
          <w:color w:val="001300"/>
          <w:sz w:val="2"/>
          <w:szCs w:val="2"/>
          <w:rtl w:val="0"/>
        </w:rPr>
        <w:t xml:space="preserve"> </w:t>
      </w:r>
      <w:r w:rsidDel="00000000" w:rsidR="00000000" w:rsidRPr="00000000">
        <w:rPr>
          <w:color w:val="000f00"/>
          <w:sz w:val="2"/>
          <w:szCs w:val="2"/>
          <w:rtl w:val="0"/>
        </w:rPr>
        <w:t xml:space="preserve">i</w:t>
      </w:r>
      <w:r w:rsidDel="00000000" w:rsidR="00000000" w:rsidRPr="00000000">
        <w:rPr>
          <w:color w:val="001100"/>
          <w:sz w:val="2"/>
          <w:szCs w:val="2"/>
          <w:rtl w:val="0"/>
        </w:rPr>
        <w:t xml:space="preserve">n</w:t>
      </w:r>
      <w:r w:rsidDel="00000000" w:rsidR="00000000" w:rsidRPr="00000000">
        <w:rPr>
          <w:color w:val="021d00"/>
          <w:sz w:val="2"/>
          <w:szCs w:val="2"/>
          <w:rtl w:val="0"/>
        </w:rPr>
        <w:t xml:space="preserve"> </w:t>
      </w:r>
      <w:r w:rsidDel="00000000" w:rsidR="00000000" w:rsidRPr="00000000">
        <w:rPr>
          <w:color w:val="080808"/>
          <w:sz w:val="2"/>
          <w:szCs w:val="2"/>
          <w:rtl w:val="0"/>
        </w:rPr>
        <w:t xml:space="preserve">relationships with celebrities l</w:t>
      </w:r>
      <w:r w:rsidDel="00000000" w:rsidR="00000000" w:rsidRPr="00000000">
        <w:rPr>
          <w:color w:val="86abc8"/>
          <w:sz w:val="2"/>
          <w:szCs w:val="2"/>
          <w:rtl w:val="0"/>
        </w:rPr>
        <w:t xml:space="preserve">i</w:t>
      </w:r>
      <w:r w:rsidDel="00000000" w:rsidR="00000000" w:rsidRPr="00000000">
        <w:rPr>
          <w:color w:val="8cb1ce"/>
          <w:sz w:val="2"/>
          <w:szCs w:val="2"/>
          <w:rtl w:val="0"/>
        </w:rPr>
        <w:t xml:space="preserve">k</w:t>
      </w:r>
      <w:r w:rsidDel="00000000" w:rsidR="00000000" w:rsidRPr="00000000">
        <w:rPr>
          <w:color w:val="96bbd8"/>
          <w:sz w:val="2"/>
          <w:szCs w:val="2"/>
          <w:rtl w:val="0"/>
        </w:rPr>
        <w:t xml:space="preserve">e</w:t>
      </w:r>
      <w:r w:rsidDel="00000000" w:rsidR="00000000" w:rsidRPr="00000000">
        <w:rPr>
          <w:color w:val="9cc1de"/>
          <w:sz w:val="2"/>
          <w:szCs w:val="2"/>
          <w:rtl w:val="0"/>
        </w:rPr>
        <w:t xml:space="preserve"> </w:t>
      </w:r>
      <w:r w:rsidDel="00000000" w:rsidR="00000000" w:rsidRPr="00000000">
        <w:rPr>
          <w:color w:val="9abfdc"/>
          <w:sz w:val="2"/>
          <w:szCs w:val="2"/>
          <w:rtl w:val="0"/>
        </w:rPr>
        <w:t xml:space="preserve">G</w:t>
      </w:r>
      <w:r w:rsidDel="00000000" w:rsidR="00000000" w:rsidRPr="00000000">
        <w:rPr>
          <w:color w:val="92b7d4"/>
          <w:sz w:val="2"/>
          <w:szCs w:val="2"/>
          <w:rtl w:val="0"/>
        </w:rPr>
        <w:t xml:space="preserve">e</w:t>
      </w:r>
      <w:r w:rsidDel="00000000" w:rsidR="00000000" w:rsidRPr="00000000">
        <w:rPr>
          <w:color w:val="86abc8"/>
          <w:sz w:val="2"/>
          <w:szCs w:val="2"/>
          <w:rtl w:val="0"/>
        </w:rPr>
        <w:t xml:space="preserve">m</w:t>
      </w:r>
      <w:r w:rsidDel="00000000" w:rsidR="00000000" w:rsidRPr="00000000">
        <w:rPr>
          <w:color w:val="7ea3c0"/>
          <w:sz w:val="2"/>
          <w:szCs w:val="2"/>
          <w:rtl w:val="0"/>
        </w:rPr>
        <w:t xml:space="preserve">m</w:t>
      </w:r>
      <w:r w:rsidDel="00000000" w:rsidR="00000000" w:rsidRPr="00000000">
        <w:rPr>
          <w:color w:val="9fc4e1"/>
          <w:sz w:val="2"/>
          <w:szCs w:val="2"/>
          <w:rtl w:val="0"/>
        </w:rPr>
        <w:t xml:space="preserve">a Atkinson and Alice Goodwin both models in Engl</w:t>
      </w:r>
      <w:r w:rsidDel="00000000" w:rsidR="00000000" w:rsidRPr="00000000">
        <w:rPr>
          <w:color w:val="85aac7"/>
          <w:sz w:val="2"/>
          <w:szCs w:val="2"/>
          <w:rtl w:val="0"/>
        </w:rPr>
        <w:t xml:space="preserve">a</w:t>
      </w:r>
      <w:r w:rsidDel="00000000" w:rsidR="00000000" w:rsidRPr="00000000">
        <w:rPr>
          <w:color w:val="8cb1ce"/>
          <w:sz w:val="2"/>
          <w:szCs w:val="2"/>
          <w:rtl w:val="0"/>
        </w:rPr>
        <w:t xml:space="preserve">n</w:t>
      </w:r>
      <w:r w:rsidDel="00000000" w:rsidR="00000000" w:rsidRPr="00000000">
        <w:rPr>
          <w:color w:val="98bdda"/>
          <w:sz w:val="2"/>
          <w:szCs w:val="2"/>
          <w:rtl w:val="0"/>
        </w:rPr>
        <w:t xml:space="preserve">d</w:t>
      </w:r>
      <w:r w:rsidDel="00000000" w:rsidR="00000000" w:rsidRPr="00000000">
        <w:rPr>
          <w:color w:val="a8cdea"/>
          <w:sz w:val="2"/>
          <w:szCs w:val="2"/>
          <w:rtl w:val="0"/>
        </w:rPr>
        <w:t xml:space="preserve">,</w:t>
      </w:r>
      <w:r w:rsidDel="00000000" w:rsidR="00000000" w:rsidRPr="00000000">
        <w:rPr>
          <w:color w:val="b9defb"/>
          <w:sz w:val="2"/>
          <w:szCs w:val="2"/>
          <w:rtl w:val="0"/>
        </w:rPr>
        <w:t xml:space="preserve"> </w:t>
      </w:r>
      <w:r w:rsidDel="00000000" w:rsidR="00000000" w:rsidRPr="00000000">
        <w:rPr>
          <w:color w:val="c9eeff"/>
          <w:sz w:val="2"/>
          <w:szCs w:val="2"/>
          <w:rtl w:val="0"/>
        </w:rPr>
        <w:t xml:space="preserve">h</w:t>
      </w:r>
      <w:r w:rsidDel="00000000" w:rsidR="00000000" w:rsidRPr="00000000">
        <w:rPr>
          <w:color w:val="d6fbff"/>
          <w:sz w:val="2"/>
          <w:szCs w:val="2"/>
          <w:rtl w:val="0"/>
        </w:rPr>
        <w:t xml:space="preserve">e</w:t>
      </w:r>
      <w:r w:rsidDel="00000000" w:rsidR="00000000" w:rsidRPr="00000000">
        <w:rPr>
          <w:color w:val="dcffff"/>
          <w:sz w:val="2"/>
          <w:szCs w:val="2"/>
          <w:rtl w:val="0"/>
        </w:rPr>
        <w:t xml:space="preserve"> </w:t>
      </w:r>
      <w:r w:rsidDel="00000000" w:rsidR="00000000" w:rsidRPr="00000000">
        <w:rPr>
          <w:color w:val="ffffff"/>
          <w:sz w:val="2"/>
          <w:szCs w:val="2"/>
          <w:rtl w:val="0"/>
        </w:rPr>
        <w:t xml:space="preserve">has two </w:t>
      </w:r>
      <w:r w:rsidDel="00000000" w:rsidR="00000000" w:rsidRPr="00000000">
        <w:rPr>
          <w:color w:val="f8f8f8"/>
          <w:sz w:val="2"/>
          <w:szCs w:val="2"/>
          <w:rtl w:val="0"/>
        </w:rPr>
        <w:t xml:space="preserve">sons Cristiano R</w:t>
      </w:r>
      <w:r w:rsidDel="00000000" w:rsidR="00000000" w:rsidRPr="00000000">
        <w:rPr>
          <w:color w:val="ffffff"/>
          <w:sz w:val="2"/>
          <w:szCs w:val="2"/>
          <w:rtl w:val="0"/>
        </w:rPr>
        <w:t xml:space="preserve">onaldo Jr and Matteo RonaldoRona</w:t>
      </w:r>
      <w:r w:rsidDel="00000000" w:rsidR="00000000" w:rsidRPr="00000000">
        <w:rPr>
          <w:color w:val="fdfdfd"/>
          <w:sz w:val="2"/>
          <w:szCs w:val="2"/>
          <w:rtl w:val="0"/>
        </w:rPr>
        <w:t xml:space="preserve">ldo was </w:t>
      </w:r>
      <w:r w:rsidDel="00000000" w:rsidR="00000000" w:rsidRPr="00000000">
        <w:rPr>
          <w:color w:val="9fcbbc"/>
          <w:sz w:val="2"/>
          <w:szCs w:val="2"/>
          <w:rtl w:val="0"/>
        </w:rPr>
        <w:t xml:space="preserve">in a romantic re</w:t>
      </w:r>
      <w:r w:rsidDel="00000000" w:rsidR="00000000" w:rsidRPr="00000000">
        <w:rPr>
          <w:color w:val="a8d4c5"/>
          <w:sz w:val="2"/>
          <w:szCs w:val="2"/>
          <w:rtl w:val="0"/>
        </w:rPr>
        <w:t xml:space="preserve">l</w:t>
      </w:r>
      <w:r w:rsidDel="00000000" w:rsidR="00000000" w:rsidRPr="00000000">
        <w:rPr>
          <w:color w:val="a0ccbd"/>
          <w:sz w:val="2"/>
          <w:szCs w:val="2"/>
          <w:rtl w:val="0"/>
        </w:rPr>
        <w:t xml:space="preserve">a</w:t>
      </w:r>
      <w:r w:rsidDel="00000000" w:rsidR="00000000" w:rsidRPr="00000000">
        <w:rPr>
          <w:color w:val="96c2b3"/>
          <w:sz w:val="2"/>
          <w:szCs w:val="2"/>
          <w:rtl w:val="0"/>
        </w:rPr>
        <w:t xml:space="preserve">t</w:t>
      </w:r>
      <w:r w:rsidDel="00000000" w:rsidR="00000000" w:rsidRPr="00000000">
        <w:rPr>
          <w:color w:val="91bdae"/>
          <w:sz w:val="2"/>
          <w:szCs w:val="2"/>
          <w:rtl w:val="0"/>
        </w:rPr>
        <w:t xml:space="preserve">i</w:t>
      </w:r>
      <w:r w:rsidDel="00000000" w:rsidR="00000000" w:rsidRPr="00000000">
        <w:rPr>
          <w:color w:val="93bfb0"/>
          <w:sz w:val="2"/>
          <w:szCs w:val="2"/>
          <w:rtl w:val="0"/>
        </w:rPr>
        <w:t xml:space="preserve">o</w:t>
      </w:r>
      <w:r w:rsidDel="00000000" w:rsidR="00000000" w:rsidRPr="00000000">
        <w:rPr>
          <w:color w:val="9ecabb"/>
          <w:sz w:val="2"/>
          <w:szCs w:val="2"/>
          <w:rtl w:val="0"/>
        </w:rPr>
        <w:t xml:space="preserve">n</w:t>
      </w:r>
      <w:r w:rsidDel="00000000" w:rsidR="00000000" w:rsidRPr="00000000">
        <w:rPr>
          <w:color w:val="acd8c9"/>
          <w:sz w:val="2"/>
          <w:szCs w:val="2"/>
          <w:rtl w:val="0"/>
        </w:rPr>
        <w:t xml:space="preserve">s</w:t>
      </w:r>
      <w:r w:rsidDel="00000000" w:rsidR="00000000" w:rsidRPr="00000000">
        <w:rPr>
          <w:color w:val="b5e1d2"/>
          <w:sz w:val="2"/>
          <w:szCs w:val="2"/>
          <w:rtl w:val="0"/>
        </w:rPr>
        <w:t xml:space="preserve">h</w:t>
      </w:r>
      <w:r w:rsidDel="00000000" w:rsidR="00000000" w:rsidRPr="00000000">
        <w:rPr>
          <w:color w:val="bae6d7"/>
          <w:sz w:val="2"/>
          <w:szCs w:val="2"/>
          <w:rtl w:val="0"/>
        </w:rPr>
        <w:t xml:space="preserve">i</w:t>
      </w:r>
      <w:r w:rsidDel="00000000" w:rsidR="00000000" w:rsidRPr="00000000">
        <w:rPr>
          <w:color w:val="92beaf"/>
          <w:sz w:val="2"/>
          <w:szCs w:val="2"/>
          <w:rtl w:val="0"/>
        </w:rPr>
        <w:t xml:space="preserve">p</w:t>
      </w:r>
      <w:r w:rsidDel="00000000" w:rsidR="00000000" w:rsidRPr="00000000">
        <w:rPr>
          <w:color w:val="527e6f"/>
          <w:sz w:val="2"/>
          <w:szCs w:val="2"/>
          <w:rtl w:val="0"/>
        </w:rPr>
        <w:t xml:space="preserve"> </w:t>
      </w:r>
      <w:r w:rsidDel="00000000" w:rsidR="00000000" w:rsidRPr="00000000">
        <w:rPr>
          <w:color w:val="144031"/>
          <w:sz w:val="2"/>
          <w:szCs w:val="2"/>
          <w:rtl w:val="0"/>
        </w:rPr>
        <w:t xml:space="preserve">w</w:t>
      </w:r>
      <w:r w:rsidDel="00000000" w:rsidR="00000000" w:rsidRPr="00000000">
        <w:rPr>
          <w:color w:val="00190a"/>
          <w:sz w:val="2"/>
          <w:szCs w:val="2"/>
          <w:rtl w:val="0"/>
        </w:rPr>
        <w:t xml:space="preserve">i</w:t>
      </w:r>
      <w:r w:rsidDel="00000000" w:rsidR="00000000" w:rsidRPr="00000000">
        <w:rPr>
          <w:color w:val="000f00"/>
          <w:sz w:val="2"/>
          <w:szCs w:val="2"/>
          <w:rtl w:val="0"/>
        </w:rPr>
        <w:t xml:space="preserve">t</w:t>
      </w:r>
      <w:r w:rsidDel="00000000" w:rsidR="00000000" w:rsidRPr="00000000">
        <w:rPr>
          <w:color w:val="001607"/>
          <w:sz w:val="2"/>
          <w:szCs w:val="2"/>
          <w:rtl w:val="0"/>
        </w:rPr>
        <w:t xml:space="preserve">h</w:t>
      </w:r>
      <w:r w:rsidDel="00000000" w:rsidR="00000000" w:rsidRPr="00000000">
        <w:rPr>
          <w:color w:val="002011"/>
          <w:sz w:val="2"/>
          <w:szCs w:val="2"/>
          <w:rtl w:val="0"/>
        </w:rPr>
        <w:t xml:space="preserve"> </w:t>
      </w:r>
      <w:r w:rsidDel="00000000" w:rsidR="00000000" w:rsidRPr="00000000">
        <w:rPr>
          <w:color w:val="080808"/>
          <w:sz w:val="2"/>
          <w:szCs w:val="2"/>
          <w:rtl w:val="0"/>
        </w:rPr>
        <w:t xml:space="preserve">Russian supermodel Irina</w:t>
      </w:r>
      <w:r w:rsidDel="00000000" w:rsidR="00000000" w:rsidRPr="00000000">
        <w:rPr>
          <w:color w:val="000000"/>
          <w:sz w:val="2"/>
          <w:szCs w:val="2"/>
          <w:rtl w:val="0"/>
        </w:rPr>
        <w:t xml:space="preserve"> S</w:t>
      </w:r>
      <w:r w:rsidDel="00000000" w:rsidR="00000000" w:rsidRPr="00000000">
        <w:rPr>
          <w:color w:val="070707"/>
          <w:sz w:val="2"/>
          <w:szCs w:val="2"/>
          <w:rtl w:val="0"/>
        </w:rPr>
        <w:t xml:space="preserve">h</w:t>
      </w:r>
      <w:r w:rsidDel="00000000" w:rsidR="00000000" w:rsidRPr="00000000">
        <w:rPr>
          <w:color w:val="000000"/>
          <w:sz w:val="2"/>
          <w:szCs w:val="2"/>
          <w:rtl w:val="0"/>
        </w:rPr>
        <w:t xml:space="preserve">ay</w:t>
      </w:r>
      <w:r w:rsidDel="00000000" w:rsidR="00000000" w:rsidRPr="00000000">
        <w:rPr>
          <w:color w:val="111111"/>
          <w:sz w:val="2"/>
          <w:szCs w:val="2"/>
          <w:rtl w:val="0"/>
        </w:rPr>
        <w:t xml:space="preserve">k</w:t>
      </w:r>
      <w:r w:rsidDel="00000000" w:rsidR="00000000" w:rsidRPr="00000000">
        <w:rPr>
          <w:color w:val="747474"/>
          <w:sz w:val="2"/>
          <w:szCs w:val="2"/>
          <w:rtl w:val="0"/>
        </w:rPr>
        <w:t xml:space="preserve"> </w:t>
      </w:r>
      <w:r w:rsidDel="00000000" w:rsidR="00000000" w:rsidRPr="00000000">
        <w:rPr>
          <w:color w:val="cacaca"/>
          <w:sz w:val="2"/>
          <w:szCs w:val="2"/>
          <w:rtl w:val="0"/>
        </w:rPr>
        <w:t xml:space="preserve">f</w:t>
      </w:r>
      <w:r w:rsidDel="00000000" w:rsidR="00000000" w:rsidRPr="00000000">
        <w:rPr>
          <w:color w:val="f8f8f8"/>
          <w:sz w:val="2"/>
          <w:szCs w:val="2"/>
          <w:rtl w:val="0"/>
        </w:rPr>
        <w:t xml:space="preserve">or five ye</w:t>
      </w:r>
      <w:r w:rsidDel="00000000" w:rsidR="00000000" w:rsidRPr="00000000">
        <w:rPr>
          <w:sz w:val="16"/>
          <w:szCs w:val="16"/>
          <w:rtl w:val="0"/>
        </w:rPr>
        <w:br w:type="textWrapping"/>
      </w:r>
      <w:r w:rsidDel="00000000" w:rsidR="00000000" w:rsidRPr="00000000">
        <w:rPr>
          <w:color w:val="f8f8f8"/>
          <w:sz w:val="2"/>
          <w:szCs w:val="2"/>
          <w:rtl w:val="0"/>
        </w:rPr>
        <w:t xml:space="preserve">ars from 2010 to 2015, Cristiano Ronaldo was awarded the Ballon d'Or five times in 2008,</w:t>
      </w:r>
      <w:r w:rsidDel="00000000" w:rsidR="00000000" w:rsidRPr="00000000">
        <w:rPr>
          <w:color w:val="dedede"/>
          <w:sz w:val="2"/>
          <w:szCs w:val="2"/>
          <w:rtl w:val="0"/>
        </w:rPr>
        <w:t xml:space="preserve"> </w:t>
      </w:r>
      <w:r w:rsidDel="00000000" w:rsidR="00000000" w:rsidRPr="00000000">
        <w:rPr>
          <w:color w:val="8d8d8d"/>
          <w:sz w:val="2"/>
          <w:szCs w:val="2"/>
          <w:rtl w:val="0"/>
        </w:rPr>
        <w:t xml:space="preserve">2</w:t>
      </w:r>
      <w:r w:rsidDel="00000000" w:rsidR="00000000" w:rsidRPr="00000000">
        <w:rPr>
          <w:color w:val="292929"/>
          <w:sz w:val="2"/>
          <w:szCs w:val="2"/>
          <w:rtl w:val="0"/>
        </w:rPr>
        <w:t xml:space="preserve">0</w:t>
      </w:r>
      <w:r w:rsidDel="00000000" w:rsidR="00000000" w:rsidRPr="00000000">
        <w:rPr>
          <w:color w:val="000000"/>
          <w:sz w:val="2"/>
          <w:szCs w:val="2"/>
          <w:rtl w:val="0"/>
        </w:rPr>
        <w:t xml:space="preserve">13-</w:t>
      </w:r>
      <w:r w:rsidDel="00000000" w:rsidR="00000000" w:rsidRPr="00000000">
        <w:rPr>
          <w:color w:val="070707"/>
          <w:sz w:val="2"/>
          <w:szCs w:val="2"/>
          <w:rtl w:val="0"/>
        </w:rPr>
        <w:t xml:space="preserve">2</w:t>
      </w:r>
      <w:r w:rsidDel="00000000" w:rsidR="00000000" w:rsidRPr="00000000">
        <w:rPr>
          <w:color w:val="030303"/>
          <w:sz w:val="2"/>
          <w:szCs w:val="2"/>
          <w:rtl w:val="0"/>
        </w:rPr>
        <w:t xml:space="preserve">0</w:t>
      </w:r>
      <w:r w:rsidDel="00000000" w:rsidR="00000000" w:rsidRPr="00000000">
        <w:rPr>
          <w:color w:val="080808"/>
          <w:sz w:val="2"/>
          <w:szCs w:val="2"/>
          <w:rtl w:val="0"/>
        </w:rPr>
        <w:t xml:space="preserve">14 2016 and 2017</w:t>
      </w:r>
      <w:r w:rsidDel="00000000" w:rsidR="00000000" w:rsidRPr="00000000">
        <w:rPr>
          <w:color w:val="130017"/>
          <w:sz w:val="2"/>
          <w:szCs w:val="2"/>
          <w:rtl w:val="0"/>
        </w:rPr>
        <w:t xml:space="preserve">.</w:t>
      </w:r>
      <w:r w:rsidDel="00000000" w:rsidR="00000000" w:rsidRPr="00000000">
        <w:rPr>
          <w:color w:val="0d0010"/>
          <w:sz w:val="2"/>
          <w:szCs w:val="2"/>
          <w:rtl w:val="0"/>
        </w:rPr>
        <w:t xml:space="preserve"> </w:t>
      </w:r>
      <w:r w:rsidDel="00000000" w:rsidR="00000000" w:rsidRPr="00000000">
        <w:rPr>
          <w:color w:val="0a000c"/>
          <w:sz w:val="2"/>
          <w:szCs w:val="2"/>
          <w:rtl w:val="0"/>
        </w:rPr>
        <w:t xml:space="preserve">C</w:t>
      </w:r>
      <w:r w:rsidDel="00000000" w:rsidR="00000000" w:rsidRPr="00000000">
        <w:rPr>
          <w:color w:val="040005"/>
          <w:sz w:val="2"/>
          <w:szCs w:val="2"/>
          <w:rtl w:val="0"/>
        </w:rPr>
        <w:t xml:space="preserve">r</w:t>
      </w:r>
      <w:r w:rsidDel="00000000" w:rsidR="00000000" w:rsidRPr="00000000">
        <w:rPr>
          <w:color w:val="000100"/>
          <w:sz w:val="2"/>
          <w:szCs w:val="2"/>
          <w:rtl w:val="0"/>
        </w:rPr>
        <w:t xml:space="preserve">i</w:t>
      </w:r>
      <w:r w:rsidDel="00000000" w:rsidR="00000000" w:rsidRPr="00000000">
        <w:rPr>
          <w:color w:val="041201"/>
          <w:sz w:val="2"/>
          <w:szCs w:val="2"/>
          <w:rtl w:val="0"/>
        </w:rPr>
        <w:t xml:space="preserve">s</w:t>
      </w:r>
      <w:r w:rsidDel="00000000" w:rsidR="00000000" w:rsidRPr="00000000">
        <w:rPr>
          <w:color w:val="0e2c0a"/>
          <w:sz w:val="2"/>
          <w:szCs w:val="2"/>
          <w:rtl w:val="0"/>
        </w:rPr>
        <w:t xml:space="preserve">t</w:t>
      </w:r>
      <w:r w:rsidDel="00000000" w:rsidR="00000000" w:rsidRPr="00000000">
        <w:rPr>
          <w:color w:val="123e0b"/>
          <w:sz w:val="2"/>
          <w:szCs w:val="2"/>
          <w:rtl w:val="0"/>
        </w:rPr>
        <w:t xml:space="preserve">i</w:t>
      </w:r>
      <w:r w:rsidDel="00000000" w:rsidR="00000000" w:rsidRPr="00000000">
        <w:rPr>
          <w:color w:val="205b17"/>
          <w:sz w:val="2"/>
          <w:szCs w:val="2"/>
          <w:rtl w:val="0"/>
        </w:rPr>
        <w:t xml:space="preserve">a</w:t>
      </w:r>
      <w:r w:rsidDel="00000000" w:rsidR="00000000" w:rsidRPr="00000000">
        <w:rPr>
          <w:color w:val="145e09"/>
          <w:sz w:val="2"/>
          <w:szCs w:val="2"/>
          <w:rtl w:val="0"/>
        </w:rPr>
        <w:t xml:space="preserve">n</w:t>
      </w:r>
      <w:r w:rsidDel="00000000" w:rsidR="00000000" w:rsidRPr="00000000">
        <w:rPr>
          <w:color w:val="0a6200"/>
          <w:sz w:val="2"/>
          <w:szCs w:val="2"/>
          <w:rtl w:val="0"/>
        </w:rPr>
        <w:t xml:space="preserve">o</w:t>
      </w:r>
      <w:r w:rsidDel="00000000" w:rsidR="00000000" w:rsidRPr="00000000">
        <w:rPr>
          <w:color w:val="076b00"/>
          <w:sz w:val="2"/>
          <w:szCs w:val="2"/>
          <w:rtl w:val="0"/>
        </w:rPr>
        <w:t xml:space="preserve"> </w:t>
      </w:r>
      <w:r w:rsidDel="00000000" w:rsidR="00000000" w:rsidRPr="00000000">
        <w:rPr>
          <w:color w:val="0f8000"/>
          <w:sz w:val="2"/>
          <w:szCs w:val="2"/>
          <w:rtl w:val="0"/>
        </w:rPr>
        <w:t xml:space="preserve">R</w:t>
      </w:r>
      <w:r w:rsidDel="00000000" w:rsidR="00000000" w:rsidRPr="00000000">
        <w:rPr>
          <w:color w:val="229b10"/>
          <w:sz w:val="2"/>
          <w:szCs w:val="2"/>
          <w:rtl w:val="0"/>
        </w:rPr>
        <w:t xml:space="preserve">o</w:t>
      </w:r>
      <w:r w:rsidDel="00000000" w:rsidR="00000000" w:rsidRPr="00000000">
        <w:rPr>
          <w:color w:val="36b623"/>
          <w:sz w:val="2"/>
          <w:szCs w:val="2"/>
          <w:rtl w:val="0"/>
        </w:rPr>
        <w:t xml:space="preserve">n</w:t>
      </w:r>
      <w:r w:rsidDel="00000000" w:rsidR="00000000" w:rsidRPr="00000000">
        <w:rPr>
          <w:color w:val="44c630"/>
          <w:sz w:val="2"/>
          <w:szCs w:val="2"/>
          <w:rtl w:val="0"/>
        </w:rPr>
        <w:t xml:space="preserve">a</w:t>
      </w:r>
      <w:r w:rsidDel="00000000" w:rsidR="00000000" w:rsidRPr="00000000">
        <w:rPr>
          <w:color w:val="3ad823"/>
          <w:sz w:val="2"/>
          <w:szCs w:val="2"/>
          <w:rtl w:val="0"/>
        </w:rPr>
        <w:t xml:space="preserve">ldo is a Portuguese football pla</w:t>
      </w:r>
      <w:r w:rsidDel="00000000" w:rsidR="00000000" w:rsidRPr="00000000">
        <w:rPr>
          <w:color w:val="2ce211"/>
          <w:sz w:val="2"/>
          <w:szCs w:val="2"/>
          <w:rtl w:val="0"/>
        </w:rPr>
        <w:t xml:space="preserve">y</w:t>
      </w:r>
      <w:r w:rsidDel="00000000" w:rsidR="00000000" w:rsidRPr="00000000">
        <w:rPr>
          <w:color w:val="2ee113"/>
          <w:sz w:val="2"/>
          <w:szCs w:val="2"/>
          <w:rtl w:val="0"/>
        </w:rPr>
        <w:t xml:space="preserve">e</w:t>
      </w:r>
      <w:r w:rsidDel="00000000" w:rsidR="00000000" w:rsidRPr="00000000">
        <w:rPr>
          <w:color w:val="30df16"/>
          <w:sz w:val="2"/>
          <w:szCs w:val="2"/>
          <w:rtl w:val="0"/>
        </w:rPr>
        <w:t xml:space="preserve">r</w:t>
      </w:r>
      <w:r w:rsidDel="00000000" w:rsidR="00000000" w:rsidRPr="00000000">
        <w:rPr>
          <w:color w:val="36db1d"/>
          <w:sz w:val="2"/>
          <w:szCs w:val="2"/>
          <w:rtl w:val="0"/>
        </w:rPr>
        <w:t xml:space="preserve"> </w:t>
      </w:r>
      <w:r w:rsidDel="00000000" w:rsidR="00000000" w:rsidRPr="00000000">
        <w:rPr>
          <w:color w:val="3cd724"/>
          <w:sz w:val="2"/>
          <w:szCs w:val="2"/>
          <w:rtl w:val="0"/>
        </w:rPr>
        <w:t xml:space="preserve">h</w:t>
      </w:r>
      <w:r w:rsidDel="00000000" w:rsidR="00000000" w:rsidRPr="00000000">
        <w:rPr>
          <w:color w:val="44d02f"/>
          <w:sz w:val="2"/>
          <w:szCs w:val="2"/>
          <w:rtl w:val="0"/>
        </w:rPr>
        <w:t xml:space="preserve">e</w:t>
      </w:r>
      <w:r w:rsidDel="00000000" w:rsidR="00000000" w:rsidRPr="00000000">
        <w:rPr>
          <w:color w:val="4bcb38"/>
          <w:sz w:val="2"/>
          <w:szCs w:val="2"/>
          <w:rtl w:val="0"/>
        </w:rPr>
        <w:t xml:space="preserve"> </w:t>
      </w:r>
      <w:r w:rsidDel="00000000" w:rsidR="00000000" w:rsidRPr="00000000">
        <w:rPr>
          <w:color w:val="54c542"/>
          <w:sz w:val="2"/>
          <w:szCs w:val="2"/>
          <w:rtl w:val="0"/>
        </w:rPr>
        <w:t xml:space="preserve">w</w:t>
      </w:r>
      <w:r w:rsidDel="00000000" w:rsidR="00000000" w:rsidRPr="00000000">
        <w:rPr>
          <w:color w:val="75d567"/>
          <w:sz w:val="2"/>
          <w:szCs w:val="2"/>
          <w:rtl w:val="0"/>
        </w:rPr>
        <w:t xml:space="preserve">a</w:t>
      </w:r>
      <w:r w:rsidDel="00000000" w:rsidR="00000000" w:rsidRPr="00000000">
        <w:rPr>
          <w:color w:val="56a74a"/>
          <w:sz w:val="2"/>
          <w:szCs w:val="2"/>
          <w:rtl w:val="0"/>
        </w:rPr>
        <w:t xml:space="preserve">s</w:t>
      </w:r>
      <w:r w:rsidDel="00000000" w:rsidR="00000000" w:rsidRPr="00000000">
        <w:rPr>
          <w:color w:val="206515"/>
          <w:sz w:val="2"/>
          <w:szCs w:val="2"/>
          <w:rtl w:val="0"/>
        </w:rPr>
        <w:t xml:space="preserve"> </w:t>
      </w:r>
      <w:r w:rsidDel="00000000" w:rsidR="00000000" w:rsidRPr="00000000">
        <w:rPr>
          <w:color w:val="002500"/>
          <w:sz w:val="2"/>
          <w:szCs w:val="2"/>
          <w:rtl w:val="0"/>
        </w:rPr>
        <w:t xml:space="preserve">b</w:t>
      </w:r>
      <w:r w:rsidDel="00000000" w:rsidR="00000000" w:rsidRPr="00000000">
        <w:rPr>
          <w:color w:val="001300"/>
          <w:sz w:val="2"/>
          <w:szCs w:val="2"/>
          <w:rtl w:val="0"/>
        </w:rPr>
        <w:t xml:space="preserve">o</w:t>
      </w:r>
      <w:r w:rsidDel="00000000" w:rsidR="00000000" w:rsidRPr="00000000">
        <w:rPr>
          <w:color w:val="000f00"/>
          <w:sz w:val="2"/>
          <w:szCs w:val="2"/>
          <w:rtl w:val="0"/>
        </w:rPr>
        <w:t xml:space="preserve">rn</w:t>
      </w:r>
      <w:r w:rsidDel="00000000" w:rsidR="00000000" w:rsidRPr="00000000">
        <w:rPr>
          <w:color w:val="041f00"/>
          <w:sz w:val="2"/>
          <w:szCs w:val="2"/>
          <w:rtl w:val="0"/>
        </w:rPr>
        <w:t xml:space="preserve"> </w:t>
      </w:r>
      <w:r w:rsidDel="00000000" w:rsidR="00000000" w:rsidRPr="00000000">
        <w:rPr>
          <w:color w:val="080808"/>
          <w:sz w:val="2"/>
          <w:szCs w:val="2"/>
          <w:rtl w:val="0"/>
        </w:rPr>
        <w:t xml:space="preserve">on February 5th 1985 in Santo An</w:t>
      </w:r>
      <w:r w:rsidDel="00000000" w:rsidR="00000000" w:rsidRPr="00000000">
        <w:rPr>
          <w:color w:val="abd0ed"/>
          <w:sz w:val="2"/>
          <w:szCs w:val="2"/>
          <w:rtl w:val="0"/>
        </w:rPr>
        <w:t xml:space="preserve">t</w:t>
      </w:r>
      <w:r w:rsidDel="00000000" w:rsidR="00000000" w:rsidRPr="00000000">
        <w:rPr>
          <w:color w:val="a5cae7"/>
          <w:sz w:val="2"/>
          <w:szCs w:val="2"/>
          <w:rtl w:val="0"/>
        </w:rPr>
        <w:t xml:space="preserve">o</w:t>
      </w:r>
      <w:r w:rsidDel="00000000" w:rsidR="00000000" w:rsidRPr="00000000">
        <w:rPr>
          <w:color w:val="9bc0dd"/>
          <w:sz w:val="2"/>
          <w:szCs w:val="2"/>
          <w:rtl w:val="0"/>
        </w:rPr>
        <w:t xml:space="preserve">n</w:t>
      </w:r>
      <w:r w:rsidDel="00000000" w:rsidR="00000000" w:rsidRPr="00000000">
        <w:rPr>
          <w:color w:val="8eb3d0"/>
          <w:sz w:val="2"/>
          <w:szCs w:val="2"/>
          <w:rtl w:val="0"/>
        </w:rPr>
        <w:t xml:space="preserve">i</w:t>
      </w:r>
      <w:r w:rsidDel="00000000" w:rsidR="00000000" w:rsidRPr="00000000">
        <w:rPr>
          <w:color w:val="82a7c4"/>
          <w:sz w:val="2"/>
          <w:szCs w:val="2"/>
          <w:rtl w:val="0"/>
        </w:rPr>
        <w:t xml:space="preserve">o</w:t>
      </w:r>
      <w:r w:rsidDel="00000000" w:rsidR="00000000" w:rsidRPr="00000000">
        <w:rPr>
          <w:color w:val="799ebb"/>
          <w:sz w:val="2"/>
          <w:szCs w:val="2"/>
          <w:rtl w:val="0"/>
        </w:rPr>
        <w:t xml:space="preserve"> </w:t>
      </w:r>
      <w:r w:rsidDel="00000000" w:rsidR="00000000" w:rsidRPr="00000000">
        <w:rPr>
          <w:color w:val="7297b4"/>
          <w:sz w:val="2"/>
          <w:szCs w:val="2"/>
          <w:rtl w:val="0"/>
        </w:rPr>
        <w:t xml:space="preserve">h</w:t>
      </w:r>
      <w:r w:rsidDel="00000000" w:rsidR="00000000" w:rsidRPr="00000000">
        <w:rPr>
          <w:color w:val="6f94b1"/>
          <w:sz w:val="2"/>
          <w:szCs w:val="2"/>
          <w:rtl w:val="0"/>
        </w:rPr>
        <w:t xml:space="preserve">i</w:t>
      </w:r>
      <w:r w:rsidDel="00000000" w:rsidR="00000000" w:rsidRPr="00000000">
        <w:rPr>
          <w:color w:val="9fc4e1"/>
          <w:sz w:val="2"/>
          <w:szCs w:val="2"/>
          <w:rtl w:val="0"/>
        </w:rPr>
        <w:t xml:space="preserve">s father's name is Jose Dinis Aveiro and his mot</w:t>
      </w:r>
      <w:r w:rsidDel="00000000" w:rsidR="00000000" w:rsidRPr="00000000">
        <w:rPr>
          <w:color w:val="84a9c6"/>
          <w:sz w:val="2"/>
          <w:szCs w:val="2"/>
          <w:rtl w:val="0"/>
        </w:rPr>
        <w:t xml:space="preserve">h</w:t>
      </w:r>
      <w:r w:rsidDel="00000000" w:rsidR="00000000" w:rsidRPr="00000000">
        <w:rPr>
          <w:color w:val="8bb0cd"/>
          <w:sz w:val="2"/>
          <w:szCs w:val="2"/>
          <w:rtl w:val="0"/>
        </w:rPr>
        <w:t xml:space="preserve">e</w:t>
      </w:r>
      <w:r w:rsidDel="00000000" w:rsidR="00000000" w:rsidRPr="00000000">
        <w:rPr>
          <w:color w:val="99bedb"/>
          <w:sz w:val="2"/>
          <w:szCs w:val="2"/>
          <w:rtl w:val="0"/>
        </w:rPr>
        <w:t xml:space="preserve">r</w:t>
      </w:r>
      <w:r w:rsidDel="00000000" w:rsidR="00000000" w:rsidRPr="00000000">
        <w:rPr>
          <w:color w:val="aacfec"/>
          <w:sz w:val="2"/>
          <w:szCs w:val="2"/>
          <w:rtl w:val="0"/>
        </w:rPr>
        <w:t xml:space="preserve">'</w:t>
      </w:r>
      <w:r w:rsidDel="00000000" w:rsidR="00000000" w:rsidRPr="00000000">
        <w:rPr>
          <w:color w:val="bde2ff"/>
          <w:sz w:val="2"/>
          <w:szCs w:val="2"/>
          <w:rtl w:val="0"/>
        </w:rPr>
        <w:t xml:space="preserve">s</w:t>
      </w:r>
      <w:r w:rsidDel="00000000" w:rsidR="00000000" w:rsidRPr="00000000">
        <w:rPr>
          <w:color w:val="cff4ff"/>
          <w:sz w:val="2"/>
          <w:szCs w:val="2"/>
          <w:rtl w:val="0"/>
        </w:rPr>
        <w:t xml:space="preserve"> </w:t>
      </w:r>
      <w:r w:rsidDel="00000000" w:rsidR="00000000" w:rsidRPr="00000000">
        <w:rPr>
          <w:color w:val="dcffff"/>
          <w:sz w:val="2"/>
          <w:szCs w:val="2"/>
          <w:rtl w:val="0"/>
        </w:rPr>
        <w:t xml:space="preserve">n</w:t>
      </w:r>
      <w:r w:rsidDel="00000000" w:rsidR="00000000" w:rsidRPr="00000000">
        <w:rPr>
          <w:color w:val="e2ffff"/>
          <w:sz w:val="2"/>
          <w:szCs w:val="2"/>
          <w:rtl w:val="0"/>
        </w:rPr>
        <w:t xml:space="preserve">a</w:t>
      </w:r>
      <w:r w:rsidDel="00000000" w:rsidR="00000000" w:rsidRPr="00000000">
        <w:rPr>
          <w:color w:val="ffffff"/>
          <w:sz w:val="2"/>
          <w:szCs w:val="2"/>
          <w:rtl w:val="0"/>
        </w:rPr>
        <w:t xml:space="preserve">me is Ma</w:t>
      </w:r>
      <w:r w:rsidDel="00000000" w:rsidR="00000000" w:rsidRPr="00000000">
        <w:rPr>
          <w:color w:val="f8f8f8"/>
          <w:sz w:val="2"/>
          <w:szCs w:val="2"/>
          <w:rtl w:val="0"/>
        </w:rPr>
        <w:t xml:space="preserve">ria Dolores dos </w:t>
      </w:r>
      <w:r w:rsidDel="00000000" w:rsidR="00000000" w:rsidRPr="00000000">
        <w:rPr>
          <w:color w:val="ffffff"/>
          <w:sz w:val="2"/>
          <w:szCs w:val="2"/>
          <w:rtl w:val="0"/>
        </w:rPr>
        <w:t xml:space="preserve">Santos A</w:t>
      </w:r>
      <w:r w:rsidDel="00000000" w:rsidR="00000000" w:rsidRPr="00000000">
        <w:rPr>
          <w:color w:val="f6f6f6"/>
          <w:sz w:val="2"/>
          <w:szCs w:val="2"/>
          <w:rtl w:val="0"/>
        </w:rPr>
        <w:t xml:space="preserve">veiro, h</w:t>
      </w:r>
      <w:r w:rsidDel="00000000" w:rsidR="00000000" w:rsidRPr="00000000">
        <w:rPr>
          <w:color w:val="ffffff"/>
          <w:sz w:val="2"/>
          <w:szCs w:val="2"/>
          <w:rtl w:val="0"/>
        </w:rPr>
        <w:t xml:space="preserve">is father was a gardener</w:t>
      </w:r>
      <w:r w:rsidDel="00000000" w:rsidR="00000000" w:rsidRPr="00000000">
        <w:rPr>
          <w:color w:val="9fcbbc"/>
          <w:sz w:val="2"/>
          <w:szCs w:val="2"/>
          <w:rtl w:val="0"/>
        </w:rPr>
        <w:t xml:space="preserve"> with the munici</w:t>
      </w:r>
      <w:r w:rsidDel="00000000" w:rsidR="00000000" w:rsidRPr="00000000">
        <w:rPr>
          <w:color w:val="d0fced"/>
          <w:sz w:val="2"/>
          <w:szCs w:val="2"/>
          <w:rtl w:val="0"/>
        </w:rPr>
        <w:t xml:space="preserve">p</w:t>
      </w:r>
      <w:r w:rsidDel="00000000" w:rsidR="00000000" w:rsidRPr="00000000">
        <w:rPr>
          <w:color w:val="bae6d7"/>
          <w:sz w:val="2"/>
          <w:szCs w:val="2"/>
          <w:rtl w:val="0"/>
        </w:rPr>
        <w:t xml:space="preserve">a</w:t>
      </w:r>
      <w:r w:rsidDel="00000000" w:rsidR="00000000" w:rsidRPr="00000000">
        <w:rPr>
          <w:color w:val="99c5b6"/>
          <w:sz w:val="2"/>
          <w:szCs w:val="2"/>
          <w:rtl w:val="0"/>
        </w:rPr>
        <w:t xml:space="preserve">l</w:t>
      </w:r>
      <w:r w:rsidDel="00000000" w:rsidR="00000000" w:rsidRPr="00000000">
        <w:rPr>
          <w:color w:val="80ac9d"/>
          <w:sz w:val="2"/>
          <w:szCs w:val="2"/>
          <w:rtl w:val="0"/>
        </w:rPr>
        <w:t xml:space="preserve">i</w:t>
      </w:r>
      <w:r w:rsidDel="00000000" w:rsidR="00000000" w:rsidRPr="00000000">
        <w:rPr>
          <w:color w:val="7aa697"/>
          <w:sz w:val="2"/>
          <w:szCs w:val="2"/>
          <w:rtl w:val="0"/>
        </w:rPr>
        <w:t xml:space="preserve">t</w:t>
      </w:r>
      <w:r w:rsidDel="00000000" w:rsidR="00000000" w:rsidRPr="00000000">
        <w:rPr>
          <w:color w:val="89b5a6"/>
          <w:sz w:val="2"/>
          <w:szCs w:val="2"/>
          <w:rtl w:val="0"/>
        </w:rPr>
        <w:t xml:space="preserve">y</w:t>
      </w:r>
      <w:r w:rsidDel="00000000" w:rsidR="00000000" w:rsidRPr="00000000">
        <w:rPr>
          <w:color w:val="a1cdbe"/>
          <w:sz w:val="2"/>
          <w:szCs w:val="2"/>
          <w:rtl w:val="0"/>
        </w:rPr>
        <w:t xml:space="preserve"> </w:t>
      </w:r>
      <w:r w:rsidDel="00000000" w:rsidR="00000000" w:rsidRPr="00000000">
        <w:rPr>
          <w:color w:val="b3dfd0"/>
          <w:sz w:val="2"/>
          <w:szCs w:val="2"/>
          <w:rtl w:val="0"/>
        </w:rPr>
        <w:t xml:space="preserve">a</w:t>
      </w:r>
      <w:r w:rsidDel="00000000" w:rsidR="00000000" w:rsidRPr="00000000">
        <w:rPr>
          <w:color w:val="e2ffff"/>
          <w:sz w:val="2"/>
          <w:szCs w:val="2"/>
          <w:rtl w:val="0"/>
        </w:rPr>
        <w:t xml:space="preserve">n</w:t>
      </w:r>
      <w:r w:rsidDel="00000000" w:rsidR="00000000" w:rsidRPr="00000000">
        <w:rPr>
          <w:color w:val="beeadb"/>
          <w:sz w:val="2"/>
          <w:szCs w:val="2"/>
          <w:rtl w:val="0"/>
        </w:rPr>
        <w:t xml:space="preserve">d</w:t>
      </w:r>
      <w:r w:rsidDel="00000000" w:rsidR="00000000" w:rsidRPr="00000000">
        <w:rPr>
          <w:color w:val="739f90"/>
          <w:sz w:val="2"/>
          <w:szCs w:val="2"/>
          <w:rtl w:val="0"/>
        </w:rPr>
        <w:t xml:space="preserve"> </w:t>
      </w:r>
      <w:r w:rsidDel="00000000" w:rsidR="00000000" w:rsidRPr="00000000">
        <w:rPr>
          <w:color w:val="285445"/>
          <w:sz w:val="2"/>
          <w:szCs w:val="2"/>
          <w:rtl w:val="0"/>
        </w:rPr>
        <w:t xml:space="preserve">h</w:t>
      </w:r>
      <w:r w:rsidDel="00000000" w:rsidR="00000000" w:rsidRPr="00000000">
        <w:rPr>
          <w:color w:val="002213"/>
          <w:sz w:val="2"/>
          <w:szCs w:val="2"/>
          <w:rtl w:val="0"/>
        </w:rPr>
        <w:t xml:space="preserve">i</w:t>
      </w:r>
      <w:r w:rsidDel="00000000" w:rsidR="00000000" w:rsidRPr="00000000">
        <w:rPr>
          <w:color w:val="001102"/>
          <w:sz w:val="2"/>
          <w:szCs w:val="2"/>
          <w:rtl w:val="0"/>
        </w:rPr>
        <w:t xml:space="preserve">s</w:t>
      </w:r>
      <w:r w:rsidDel="00000000" w:rsidR="00000000" w:rsidRPr="00000000">
        <w:rPr>
          <w:color w:val="001506"/>
          <w:sz w:val="2"/>
          <w:szCs w:val="2"/>
          <w:rtl w:val="0"/>
        </w:rPr>
        <w:t xml:space="preserve"> </w:t>
      </w:r>
      <w:r w:rsidDel="00000000" w:rsidR="00000000" w:rsidRPr="00000000">
        <w:rPr>
          <w:color w:val="001e0f"/>
          <w:sz w:val="2"/>
          <w:szCs w:val="2"/>
          <w:rtl w:val="0"/>
        </w:rPr>
        <w:t xml:space="preserve">m</w:t>
      </w:r>
      <w:r w:rsidDel="00000000" w:rsidR="00000000" w:rsidRPr="00000000">
        <w:rPr>
          <w:color w:val="080808"/>
          <w:sz w:val="2"/>
          <w:szCs w:val="2"/>
          <w:rtl w:val="0"/>
        </w:rPr>
        <w:t xml:space="preserve">other worked as a cook.R</w:t>
      </w:r>
      <w:r w:rsidDel="00000000" w:rsidR="00000000" w:rsidRPr="00000000">
        <w:rPr>
          <w:color w:val="000000"/>
          <w:sz w:val="2"/>
          <w:szCs w:val="2"/>
          <w:rtl w:val="0"/>
        </w:rPr>
        <w:t xml:space="preserve">o</w:t>
      </w:r>
      <w:r w:rsidDel="00000000" w:rsidR="00000000" w:rsidRPr="00000000">
        <w:rPr>
          <w:color w:val="060606"/>
          <w:sz w:val="2"/>
          <w:szCs w:val="2"/>
          <w:rtl w:val="0"/>
        </w:rPr>
        <w:t xml:space="preserve">n</w:t>
      </w:r>
      <w:r w:rsidDel="00000000" w:rsidR="00000000" w:rsidRPr="00000000">
        <w:rPr>
          <w:color w:val="151515"/>
          <w:sz w:val="2"/>
          <w:szCs w:val="2"/>
          <w:rtl w:val="0"/>
        </w:rPr>
        <w:t xml:space="preserve">a</w:t>
      </w:r>
      <w:r w:rsidDel="00000000" w:rsidR="00000000" w:rsidRPr="00000000">
        <w:rPr>
          <w:color w:val="000000"/>
          <w:sz w:val="2"/>
          <w:szCs w:val="2"/>
          <w:rtl w:val="0"/>
        </w:rPr>
        <w:t xml:space="preserve">ldo</w:t>
      </w:r>
      <w:r w:rsidDel="00000000" w:rsidR="00000000" w:rsidRPr="00000000">
        <w:rPr>
          <w:color w:val="535353"/>
          <w:sz w:val="2"/>
          <w:szCs w:val="2"/>
          <w:rtl w:val="0"/>
        </w:rPr>
        <w:t xml:space="preserve"> </w:t>
      </w:r>
      <w:r w:rsidDel="00000000" w:rsidR="00000000" w:rsidRPr="00000000">
        <w:rPr>
          <w:color w:val="a6a6a6"/>
          <w:sz w:val="2"/>
          <w:szCs w:val="2"/>
          <w:rtl w:val="0"/>
        </w:rPr>
        <w:t xml:space="preserve">w</w:t>
      </w:r>
      <w:r w:rsidDel="00000000" w:rsidR="00000000" w:rsidRPr="00000000">
        <w:rPr>
          <w:color w:val="f8f8f8"/>
          <w:sz w:val="2"/>
          <w:szCs w:val="2"/>
          <w:rtl w:val="0"/>
        </w:rPr>
        <w:t xml:space="preserve">as expelle</w:t>
      </w:r>
      <w:r w:rsidDel="00000000" w:rsidR="00000000" w:rsidRPr="00000000">
        <w:rPr>
          <w:sz w:val="16"/>
          <w:szCs w:val="16"/>
          <w:rtl w:val="0"/>
        </w:rPr>
        <w:br w:type="textWrapping"/>
      </w:r>
      <w:r w:rsidDel="00000000" w:rsidR="00000000" w:rsidRPr="00000000">
        <w:rPr>
          <w:color w:val="f8f8f8"/>
          <w:sz w:val="2"/>
          <w:szCs w:val="2"/>
          <w:rtl w:val="0"/>
        </w:rPr>
        <w:t xml:space="preserve">d from school after assaulting his teacher by﻿Cristiano Ronaldo is a Portuguese football</w:t>
      </w:r>
      <w:r w:rsidDel="00000000" w:rsidR="00000000" w:rsidRPr="00000000">
        <w:rPr>
          <w:color w:val="949494"/>
          <w:sz w:val="2"/>
          <w:szCs w:val="2"/>
          <w:rtl w:val="0"/>
        </w:rPr>
        <w:t xml:space="preserve"> </w:t>
      </w:r>
      <w:r w:rsidDel="00000000" w:rsidR="00000000" w:rsidRPr="00000000">
        <w:rPr>
          <w:color w:val="545454"/>
          <w:sz w:val="2"/>
          <w:szCs w:val="2"/>
          <w:rtl w:val="0"/>
        </w:rPr>
        <w:t xml:space="preserve">p</w:t>
      </w:r>
      <w:r w:rsidDel="00000000" w:rsidR="00000000" w:rsidRPr="00000000">
        <w:rPr>
          <w:color w:val="080808"/>
          <w:sz w:val="2"/>
          <w:szCs w:val="2"/>
          <w:rtl w:val="0"/>
        </w:rPr>
        <w:t xml:space="preserve">l</w:t>
      </w:r>
      <w:r w:rsidDel="00000000" w:rsidR="00000000" w:rsidRPr="00000000">
        <w:rPr>
          <w:color w:val="000000"/>
          <w:sz w:val="2"/>
          <w:szCs w:val="2"/>
          <w:rtl w:val="0"/>
        </w:rPr>
        <w:t xml:space="preserve">ay</w:t>
      </w:r>
      <w:r w:rsidDel="00000000" w:rsidR="00000000" w:rsidRPr="00000000">
        <w:rPr>
          <w:color w:val="090909"/>
          <w:sz w:val="2"/>
          <w:szCs w:val="2"/>
          <w:rtl w:val="0"/>
        </w:rPr>
        <w:t xml:space="preserve">e</w:t>
      </w:r>
      <w:r w:rsidDel="00000000" w:rsidR="00000000" w:rsidRPr="00000000">
        <w:rPr>
          <w:color w:val="0e0e0e"/>
          <w:sz w:val="2"/>
          <w:szCs w:val="2"/>
          <w:rtl w:val="0"/>
        </w:rPr>
        <w:t xml:space="preserve">r</w:t>
      </w:r>
      <w:r w:rsidDel="00000000" w:rsidR="00000000" w:rsidRPr="00000000">
        <w:rPr>
          <w:color w:val="050505"/>
          <w:sz w:val="2"/>
          <w:szCs w:val="2"/>
          <w:rtl w:val="0"/>
        </w:rPr>
        <w:t xml:space="preserve"> </w:t>
      </w:r>
      <w:r w:rsidDel="00000000" w:rsidR="00000000" w:rsidRPr="00000000">
        <w:rPr>
          <w:color w:val="080808"/>
          <w:sz w:val="2"/>
          <w:szCs w:val="2"/>
          <w:rtl w:val="0"/>
        </w:rPr>
        <w:t xml:space="preserve">he was born on F</w:t>
      </w:r>
      <w:r w:rsidDel="00000000" w:rsidR="00000000" w:rsidRPr="00000000">
        <w:rPr>
          <w:color w:val="140018"/>
          <w:sz w:val="2"/>
          <w:szCs w:val="2"/>
          <w:rtl w:val="0"/>
        </w:rPr>
        <w:t xml:space="preserve">e</w:t>
      </w:r>
      <w:r w:rsidDel="00000000" w:rsidR="00000000" w:rsidRPr="00000000">
        <w:rPr>
          <w:color w:val="0f0012"/>
          <w:sz w:val="2"/>
          <w:szCs w:val="2"/>
          <w:rtl w:val="0"/>
        </w:rPr>
        <w:t xml:space="preserve">b</w:t>
      </w:r>
      <w:r w:rsidDel="00000000" w:rsidR="00000000" w:rsidRPr="00000000">
        <w:rPr>
          <w:color w:val="0a000c"/>
          <w:sz w:val="2"/>
          <w:szCs w:val="2"/>
          <w:rtl w:val="0"/>
        </w:rPr>
        <w:t xml:space="preserve">r</w:t>
      </w:r>
      <w:r w:rsidDel="00000000" w:rsidR="00000000" w:rsidRPr="00000000">
        <w:rPr>
          <w:color w:val="080109"/>
          <w:sz w:val="2"/>
          <w:szCs w:val="2"/>
          <w:rtl w:val="0"/>
        </w:rPr>
        <w:t xml:space="preserve">u</w:t>
      </w:r>
      <w:r w:rsidDel="00000000" w:rsidR="00000000" w:rsidRPr="00000000">
        <w:rPr>
          <w:color w:val="121411"/>
          <w:sz w:val="2"/>
          <w:szCs w:val="2"/>
          <w:rtl w:val="0"/>
        </w:rPr>
        <w:t xml:space="preserve">a</w:t>
      </w:r>
      <w:r w:rsidDel="00000000" w:rsidR="00000000" w:rsidRPr="00000000">
        <w:rPr>
          <w:color w:val="233120"/>
          <w:sz w:val="2"/>
          <w:szCs w:val="2"/>
          <w:rtl w:val="0"/>
        </w:rPr>
        <w:t xml:space="preserve">r</w:t>
      </w:r>
      <w:r w:rsidDel="00000000" w:rsidR="00000000" w:rsidRPr="00000000">
        <w:rPr>
          <w:color w:val="32502e"/>
          <w:sz w:val="2"/>
          <w:szCs w:val="2"/>
          <w:rtl w:val="0"/>
        </w:rPr>
        <w:t xml:space="preserve">y</w:t>
      </w:r>
      <w:r w:rsidDel="00000000" w:rsidR="00000000" w:rsidRPr="00000000">
        <w:rPr>
          <w:color w:val="396532"/>
          <w:sz w:val="2"/>
          <w:szCs w:val="2"/>
          <w:rtl w:val="0"/>
        </w:rPr>
        <w:t xml:space="preserve"> </w:t>
      </w:r>
      <w:r w:rsidDel="00000000" w:rsidR="00000000" w:rsidRPr="00000000">
        <w:rPr>
          <w:color w:val="336e2a"/>
          <w:sz w:val="2"/>
          <w:szCs w:val="2"/>
          <w:rtl w:val="0"/>
        </w:rPr>
        <w:t xml:space="preserve">5</w:t>
      </w:r>
      <w:r w:rsidDel="00000000" w:rsidR="00000000" w:rsidRPr="00000000">
        <w:rPr>
          <w:color w:val="256f1a"/>
          <w:sz w:val="2"/>
          <w:szCs w:val="2"/>
          <w:rtl w:val="0"/>
        </w:rPr>
        <w:t xml:space="preserve">t</w:t>
      </w:r>
      <w:r w:rsidDel="00000000" w:rsidR="00000000" w:rsidRPr="00000000">
        <w:rPr>
          <w:color w:val="146c06"/>
          <w:sz w:val="2"/>
          <w:szCs w:val="2"/>
          <w:rtl w:val="0"/>
        </w:rPr>
        <w:t xml:space="preserve">h</w:t>
      </w:r>
      <w:r w:rsidDel="00000000" w:rsidR="00000000" w:rsidRPr="00000000">
        <w:rPr>
          <w:color w:val="0b6f00"/>
          <w:sz w:val="2"/>
          <w:szCs w:val="2"/>
          <w:rtl w:val="0"/>
        </w:rPr>
        <w:t xml:space="preserve"> </w:t>
      </w:r>
      <w:r w:rsidDel="00000000" w:rsidR="00000000" w:rsidRPr="00000000">
        <w:rPr>
          <w:color w:val="0b7c00"/>
          <w:sz w:val="2"/>
          <w:szCs w:val="2"/>
          <w:rtl w:val="0"/>
        </w:rPr>
        <w:t xml:space="preserve">1</w:t>
      </w:r>
      <w:r w:rsidDel="00000000" w:rsidR="00000000" w:rsidRPr="00000000">
        <w:rPr>
          <w:color w:val="179005"/>
          <w:sz w:val="2"/>
          <w:szCs w:val="2"/>
          <w:rtl w:val="0"/>
        </w:rPr>
        <w:t xml:space="preserve">9</w:t>
      </w:r>
      <w:r w:rsidDel="00000000" w:rsidR="00000000" w:rsidRPr="00000000">
        <w:rPr>
          <w:color w:val="26a613"/>
          <w:sz w:val="2"/>
          <w:szCs w:val="2"/>
          <w:rtl w:val="0"/>
        </w:rPr>
        <w:t xml:space="preserve">8</w:t>
      </w:r>
      <w:r w:rsidDel="00000000" w:rsidR="00000000" w:rsidRPr="00000000">
        <w:rPr>
          <w:color w:val="31b31d"/>
          <w:sz w:val="2"/>
          <w:szCs w:val="2"/>
          <w:rtl w:val="0"/>
        </w:rPr>
        <w:t xml:space="preserve">5</w:t>
      </w:r>
      <w:r w:rsidDel="00000000" w:rsidR="00000000" w:rsidRPr="00000000">
        <w:rPr>
          <w:color w:val="3ad823"/>
          <w:sz w:val="2"/>
          <w:szCs w:val="2"/>
          <w:rtl w:val="0"/>
        </w:rPr>
        <w:t xml:space="preserve"> in Santo Antonio his father's n</w:t>
      </w:r>
      <w:r w:rsidDel="00000000" w:rsidR="00000000" w:rsidRPr="00000000">
        <w:rPr>
          <w:color w:val="2ce211"/>
          <w:sz w:val="2"/>
          <w:szCs w:val="2"/>
          <w:rtl w:val="0"/>
        </w:rPr>
        <w:t xml:space="preserve">a</w:t>
      </w:r>
      <w:r w:rsidDel="00000000" w:rsidR="00000000" w:rsidRPr="00000000">
        <w:rPr>
          <w:color w:val="2ee113"/>
          <w:sz w:val="2"/>
          <w:szCs w:val="2"/>
          <w:rtl w:val="0"/>
        </w:rPr>
        <w:t xml:space="preserve">m</w:t>
      </w:r>
      <w:r w:rsidDel="00000000" w:rsidR="00000000" w:rsidRPr="00000000">
        <w:rPr>
          <w:color w:val="30df16"/>
          <w:sz w:val="2"/>
          <w:szCs w:val="2"/>
          <w:rtl w:val="0"/>
        </w:rPr>
        <w:t xml:space="preserve">e</w:t>
      </w:r>
      <w:r w:rsidDel="00000000" w:rsidR="00000000" w:rsidRPr="00000000">
        <w:rPr>
          <w:color w:val="36db1d"/>
          <w:sz w:val="2"/>
          <w:szCs w:val="2"/>
          <w:rtl w:val="0"/>
        </w:rPr>
        <w:t xml:space="preserve"> </w:t>
      </w:r>
      <w:r w:rsidDel="00000000" w:rsidR="00000000" w:rsidRPr="00000000">
        <w:rPr>
          <w:color w:val="3cd724"/>
          <w:sz w:val="2"/>
          <w:szCs w:val="2"/>
          <w:rtl w:val="0"/>
        </w:rPr>
        <w:t xml:space="preserve">i</w:t>
      </w:r>
      <w:r w:rsidDel="00000000" w:rsidR="00000000" w:rsidRPr="00000000">
        <w:rPr>
          <w:color w:val="44d02f"/>
          <w:sz w:val="2"/>
          <w:szCs w:val="2"/>
          <w:rtl w:val="0"/>
        </w:rPr>
        <w:t xml:space="preserve">s</w:t>
      </w:r>
      <w:r w:rsidDel="00000000" w:rsidR="00000000" w:rsidRPr="00000000">
        <w:rPr>
          <w:color w:val="4bcb38"/>
          <w:sz w:val="2"/>
          <w:szCs w:val="2"/>
          <w:rtl w:val="0"/>
        </w:rPr>
        <w:t xml:space="preserve"> </w:t>
      </w:r>
      <w:r w:rsidDel="00000000" w:rsidR="00000000" w:rsidRPr="00000000">
        <w:rPr>
          <w:color w:val="54c542"/>
          <w:sz w:val="2"/>
          <w:szCs w:val="2"/>
          <w:rtl w:val="0"/>
        </w:rPr>
        <w:t xml:space="preserve">J</w:t>
      </w:r>
      <w:r w:rsidDel="00000000" w:rsidR="00000000" w:rsidRPr="00000000">
        <w:rPr>
          <w:color w:val="65c557"/>
          <w:sz w:val="2"/>
          <w:szCs w:val="2"/>
          <w:rtl w:val="0"/>
        </w:rPr>
        <w:t xml:space="preserve">o</w:t>
      </w:r>
      <w:r w:rsidDel="00000000" w:rsidR="00000000" w:rsidRPr="00000000">
        <w:rPr>
          <w:color w:val="3d8e31"/>
          <w:sz w:val="2"/>
          <w:szCs w:val="2"/>
          <w:rtl w:val="0"/>
        </w:rPr>
        <w:t xml:space="preserve">s</w:t>
      </w:r>
      <w:r w:rsidDel="00000000" w:rsidR="00000000" w:rsidRPr="00000000">
        <w:rPr>
          <w:color w:val="0d5202"/>
          <w:sz w:val="2"/>
          <w:szCs w:val="2"/>
          <w:rtl w:val="0"/>
        </w:rPr>
        <w:t xml:space="preserve">e</w:t>
      </w:r>
      <w:r w:rsidDel="00000000" w:rsidR="00000000" w:rsidRPr="00000000">
        <w:rPr>
          <w:color w:val="003500"/>
          <w:sz w:val="2"/>
          <w:szCs w:val="2"/>
          <w:rtl w:val="0"/>
        </w:rPr>
        <w:t xml:space="preserve"> </w:t>
      </w:r>
      <w:r w:rsidDel="00000000" w:rsidR="00000000" w:rsidRPr="00000000">
        <w:rPr>
          <w:color w:val="0a3603"/>
          <w:sz w:val="2"/>
          <w:szCs w:val="2"/>
          <w:rtl w:val="0"/>
        </w:rPr>
        <w:t xml:space="preserve">D</w:t>
      </w:r>
      <w:r w:rsidDel="00000000" w:rsidR="00000000" w:rsidRPr="00000000">
        <w:rPr>
          <w:color w:val="0c2f07"/>
          <w:sz w:val="2"/>
          <w:szCs w:val="2"/>
          <w:rtl w:val="0"/>
        </w:rPr>
        <w:t xml:space="preserve">i</w:t>
      </w:r>
      <w:r w:rsidDel="00000000" w:rsidR="00000000" w:rsidRPr="00000000">
        <w:rPr>
          <w:color w:val="001100"/>
          <w:sz w:val="2"/>
          <w:szCs w:val="2"/>
          <w:rtl w:val="0"/>
        </w:rPr>
        <w:t xml:space="preserve">n</w:t>
      </w:r>
      <w:r w:rsidDel="00000000" w:rsidR="00000000" w:rsidRPr="00000000">
        <w:rPr>
          <w:color w:val="000c00"/>
          <w:sz w:val="2"/>
          <w:szCs w:val="2"/>
          <w:rtl w:val="0"/>
        </w:rPr>
        <w:t xml:space="preserve">i</w:t>
      </w:r>
      <w:r w:rsidDel="00000000" w:rsidR="00000000" w:rsidRPr="00000000">
        <w:rPr>
          <w:color w:val="080808"/>
          <w:sz w:val="2"/>
          <w:szCs w:val="2"/>
          <w:rtl w:val="0"/>
        </w:rPr>
        <w:t xml:space="preserve">s Aveiro and his mother'</w:t>
      </w:r>
      <w:r w:rsidDel="00000000" w:rsidR="00000000" w:rsidRPr="00000000">
        <w:rPr>
          <w:color w:val="000000"/>
          <w:sz w:val="2"/>
          <w:szCs w:val="2"/>
          <w:rtl w:val="0"/>
        </w:rPr>
        <w:t xml:space="preserve">s </w:t>
      </w:r>
      <w:r w:rsidDel="00000000" w:rsidR="00000000" w:rsidRPr="00000000">
        <w:rPr>
          <w:color w:val="090909"/>
          <w:sz w:val="2"/>
          <w:szCs w:val="2"/>
          <w:rtl w:val="0"/>
        </w:rPr>
        <w:t xml:space="preserve">n</w:t>
      </w:r>
      <w:r w:rsidDel="00000000" w:rsidR="00000000" w:rsidRPr="00000000">
        <w:rPr>
          <w:color w:val="222222"/>
          <w:sz w:val="2"/>
          <w:szCs w:val="2"/>
          <w:rtl w:val="0"/>
        </w:rPr>
        <w:t xml:space="preserve">a</w:t>
      </w:r>
      <w:r w:rsidDel="00000000" w:rsidR="00000000" w:rsidRPr="00000000">
        <w:rPr>
          <w:color w:val="3d3d3d"/>
          <w:sz w:val="2"/>
          <w:szCs w:val="2"/>
          <w:rtl w:val="0"/>
        </w:rPr>
        <w:t xml:space="preserve">m</w:t>
      </w:r>
      <w:r w:rsidDel="00000000" w:rsidR="00000000" w:rsidRPr="00000000">
        <w:rPr>
          <w:color w:val="555555"/>
          <w:sz w:val="2"/>
          <w:szCs w:val="2"/>
          <w:rtl w:val="0"/>
        </w:rPr>
        <w:t xml:space="preserve">e</w:t>
      </w:r>
      <w:r w:rsidDel="00000000" w:rsidR="00000000" w:rsidRPr="00000000">
        <w:rPr>
          <w:color w:val="686868"/>
          <w:sz w:val="2"/>
          <w:szCs w:val="2"/>
          <w:rtl w:val="0"/>
        </w:rPr>
        <w:t xml:space="preserve"> </w:t>
      </w:r>
      <w:r w:rsidDel="00000000" w:rsidR="00000000" w:rsidRPr="00000000">
        <w:rPr>
          <w:color w:val="727272"/>
          <w:sz w:val="2"/>
          <w:szCs w:val="2"/>
          <w:rtl w:val="0"/>
        </w:rPr>
        <w:t xml:space="preserve">i</w:t>
      </w:r>
      <w:r w:rsidDel="00000000" w:rsidR="00000000" w:rsidRPr="00000000">
        <w:rPr>
          <w:color w:val="557a97"/>
          <w:sz w:val="2"/>
          <w:szCs w:val="2"/>
          <w:rtl w:val="0"/>
        </w:rPr>
        <w:t xml:space="preserve">s</w:t>
      </w:r>
      <w:r w:rsidDel="00000000" w:rsidR="00000000" w:rsidRPr="00000000">
        <w:rPr>
          <w:color w:val="6489a6"/>
          <w:sz w:val="2"/>
          <w:szCs w:val="2"/>
          <w:rtl w:val="0"/>
        </w:rPr>
        <w:t xml:space="preserve"> </w:t>
      </w:r>
      <w:r w:rsidDel="00000000" w:rsidR="00000000" w:rsidRPr="00000000">
        <w:rPr>
          <w:color w:val="7ca1be"/>
          <w:sz w:val="2"/>
          <w:szCs w:val="2"/>
          <w:rtl w:val="0"/>
        </w:rPr>
        <w:t xml:space="preserve">M</w:t>
      </w:r>
      <w:r w:rsidDel="00000000" w:rsidR="00000000" w:rsidRPr="00000000">
        <w:rPr>
          <w:color w:val="94b9d6"/>
          <w:sz w:val="2"/>
          <w:szCs w:val="2"/>
          <w:rtl w:val="0"/>
        </w:rPr>
        <w:t xml:space="preserve">a</w:t>
      </w:r>
      <w:r w:rsidDel="00000000" w:rsidR="00000000" w:rsidRPr="00000000">
        <w:rPr>
          <w:color w:val="a3c8e5"/>
          <w:sz w:val="2"/>
          <w:szCs w:val="2"/>
          <w:rtl w:val="0"/>
        </w:rPr>
        <w:t xml:space="preserve">r</w:t>
      </w:r>
      <w:r w:rsidDel="00000000" w:rsidR="00000000" w:rsidRPr="00000000">
        <w:rPr>
          <w:color w:val="a7cce9"/>
          <w:sz w:val="2"/>
          <w:szCs w:val="2"/>
          <w:rtl w:val="0"/>
        </w:rPr>
        <w:t xml:space="preserve">i</w:t>
      </w:r>
      <w:r w:rsidDel="00000000" w:rsidR="00000000" w:rsidRPr="00000000">
        <w:rPr>
          <w:color w:val="a5cae7"/>
          <w:sz w:val="2"/>
          <w:szCs w:val="2"/>
          <w:rtl w:val="0"/>
        </w:rPr>
        <w:t xml:space="preserve">a</w:t>
      </w:r>
      <w:r w:rsidDel="00000000" w:rsidR="00000000" w:rsidRPr="00000000">
        <w:rPr>
          <w:color w:val="a1c6e3"/>
          <w:sz w:val="2"/>
          <w:szCs w:val="2"/>
          <w:rtl w:val="0"/>
        </w:rPr>
        <w:t xml:space="preserve"> </w:t>
      </w:r>
      <w:r w:rsidDel="00000000" w:rsidR="00000000" w:rsidRPr="00000000">
        <w:rPr>
          <w:color w:val="9fc4e1"/>
          <w:sz w:val="2"/>
          <w:szCs w:val="2"/>
          <w:rtl w:val="0"/>
        </w:rPr>
        <w:t xml:space="preserve">Dolores dos Santos Aveiro, his father was a gard</w:t>
      </w:r>
      <w:r w:rsidDel="00000000" w:rsidR="00000000" w:rsidRPr="00000000">
        <w:rPr>
          <w:color w:val="91b6d3"/>
          <w:sz w:val="2"/>
          <w:szCs w:val="2"/>
          <w:rtl w:val="0"/>
        </w:rPr>
        <w:t xml:space="preserve">e</w:t>
      </w:r>
      <w:r w:rsidDel="00000000" w:rsidR="00000000" w:rsidRPr="00000000">
        <w:rPr>
          <w:color w:val="a0c5e2"/>
          <w:sz w:val="2"/>
          <w:szCs w:val="2"/>
          <w:rtl w:val="0"/>
        </w:rPr>
        <w:t xml:space="preserve">n</w:t>
      </w:r>
      <w:r w:rsidDel="00000000" w:rsidR="00000000" w:rsidRPr="00000000">
        <w:rPr>
          <w:color w:val="b8ddfa"/>
          <w:sz w:val="2"/>
          <w:szCs w:val="2"/>
          <w:rtl w:val="0"/>
        </w:rPr>
        <w:t xml:space="preserve">e</w:t>
      </w:r>
      <w:r w:rsidDel="00000000" w:rsidR="00000000" w:rsidRPr="00000000">
        <w:rPr>
          <w:color w:val="d0f5ff"/>
          <w:sz w:val="2"/>
          <w:szCs w:val="2"/>
          <w:rtl w:val="0"/>
        </w:rPr>
        <w:t xml:space="preserve">r</w:t>
      </w:r>
      <w:r w:rsidDel="00000000" w:rsidR="00000000" w:rsidRPr="00000000">
        <w:rPr>
          <w:color w:val="dfffff"/>
          <w:sz w:val="2"/>
          <w:szCs w:val="2"/>
          <w:rtl w:val="0"/>
        </w:rPr>
        <w:t xml:space="preserve"> </w:t>
      </w:r>
      <w:r w:rsidDel="00000000" w:rsidR="00000000" w:rsidRPr="00000000">
        <w:rPr>
          <w:color w:val="e2ffff"/>
          <w:sz w:val="2"/>
          <w:szCs w:val="2"/>
          <w:rtl w:val="0"/>
        </w:rPr>
        <w:t xml:space="preserve">w</w:t>
      </w:r>
      <w:r w:rsidDel="00000000" w:rsidR="00000000" w:rsidRPr="00000000">
        <w:rPr>
          <w:color w:val="e1ffff"/>
          <w:sz w:val="2"/>
          <w:szCs w:val="2"/>
          <w:rtl w:val="0"/>
        </w:rPr>
        <w:t xml:space="preserve">i</w:t>
      </w:r>
      <w:r w:rsidDel="00000000" w:rsidR="00000000" w:rsidRPr="00000000">
        <w:rPr>
          <w:color w:val="ddffff"/>
          <w:sz w:val="2"/>
          <w:szCs w:val="2"/>
          <w:rtl w:val="0"/>
        </w:rPr>
        <w:t xml:space="preserve">t</w:t>
      </w:r>
      <w:r w:rsidDel="00000000" w:rsidR="00000000" w:rsidRPr="00000000">
        <w:rPr>
          <w:color w:val="f8f8f8"/>
          <w:sz w:val="2"/>
          <w:szCs w:val="2"/>
          <w:rtl w:val="0"/>
        </w:rPr>
        <w:t xml:space="preserve">h the municipality and his mother worked as a cook.Ronaldo was e</w:t>
      </w:r>
      <w:r w:rsidDel="00000000" w:rsidR="00000000" w:rsidRPr="00000000">
        <w:rPr>
          <w:color w:val="dbfff8"/>
          <w:sz w:val="2"/>
          <w:szCs w:val="2"/>
          <w:rtl w:val="0"/>
        </w:rPr>
        <w:t xml:space="preserve">xpelled </w:t>
      </w:r>
      <w:r w:rsidDel="00000000" w:rsidR="00000000" w:rsidRPr="00000000">
        <w:rPr>
          <w:color w:val="a8d4c5"/>
          <w:sz w:val="2"/>
          <w:szCs w:val="2"/>
          <w:rtl w:val="0"/>
        </w:rPr>
        <w:t xml:space="preserve">f</w:t>
      </w:r>
      <w:r w:rsidDel="00000000" w:rsidR="00000000" w:rsidRPr="00000000">
        <w:rPr>
          <w:color w:val="a9d5c6"/>
          <w:sz w:val="2"/>
          <w:szCs w:val="2"/>
          <w:rtl w:val="0"/>
        </w:rPr>
        <w:t xml:space="preserve">r</w:t>
      </w:r>
      <w:r w:rsidDel="00000000" w:rsidR="00000000" w:rsidRPr="00000000">
        <w:rPr>
          <w:color w:val="acd8c9"/>
          <w:sz w:val="2"/>
          <w:szCs w:val="2"/>
          <w:rtl w:val="0"/>
        </w:rPr>
        <w:t xml:space="preserve">o</w:t>
      </w:r>
      <w:r w:rsidDel="00000000" w:rsidR="00000000" w:rsidRPr="00000000">
        <w:rPr>
          <w:color w:val="b0dccd"/>
          <w:sz w:val="2"/>
          <w:szCs w:val="2"/>
          <w:rtl w:val="0"/>
        </w:rPr>
        <w:t xml:space="preserve">m</w:t>
      </w:r>
      <w:r w:rsidDel="00000000" w:rsidR="00000000" w:rsidRPr="00000000">
        <w:rPr>
          <w:color w:val="b4e0d1"/>
          <w:sz w:val="2"/>
          <w:szCs w:val="2"/>
          <w:rtl w:val="0"/>
        </w:rPr>
        <w:t xml:space="preserve"> </w:t>
      </w:r>
      <w:r w:rsidDel="00000000" w:rsidR="00000000" w:rsidRPr="00000000">
        <w:rPr>
          <w:color w:val="b8e4d5"/>
          <w:sz w:val="2"/>
          <w:szCs w:val="2"/>
          <w:rtl w:val="0"/>
        </w:rPr>
        <w:t xml:space="preserve">s</w:t>
      </w:r>
      <w:r w:rsidDel="00000000" w:rsidR="00000000" w:rsidRPr="00000000">
        <w:rPr>
          <w:color w:val="bbe7d8"/>
          <w:sz w:val="2"/>
          <w:szCs w:val="2"/>
          <w:rtl w:val="0"/>
        </w:rPr>
        <w:t xml:space="preserve">c</w:t>
      </w:r>
      <w:r w:rsidDel="00000000" w:rsidR="00000000" w:rsidRPr="00000000">
        <w:rPr>
          <w:color w:val="bde9da"/>
          <w:sz w:val="2"/>
          <w:szCs w:val="2"/>
          <w:rtl w:val="0"/>
        </w:rPr>
        <w:t xml:space="preserve">h</w:t>
      </w:r>
      <w:r w:rsidDel="00000000" w:rsidR="00000000" w:rsidRPr="00000000">
        <w:rPr>
          <w:color w:val="9fcbbc"/>
          <w:sz w:val="2"/>
          <w:szCs w:val="2"/>
          <w:rtl w:val="0"/>
        </w:rPr>
        <w:t xml:space="preserve">ool afte</w:t>
      </w:r>
      <w:r w:rsidDel="00000000" w:rsidR="00000000" w:rsidRPr="00000000">
        <w:rPr>
          <w:color w:val="98c4b5"/>
          <w:sz w:val="2"/>
          <w:szCs w:val="2"/>
          <w:rtl w:val="0"/>
        </w:rPr>
        <w:t xml:space="preserve">r</w:t>
      </w:r>
      <w:r w:rsidDel="00000000" w:rsidR="00000000" w:rsidRPr="00000000">
        <w:rPr>
          <w:color w:val="a1cdbe"/>
          <w:sz w:val="2"/>
          <w:szCs w:val="2"/>
          <w:rtl w:val="0"/>
        </w:rPr>
        <w:t xml:space="preserve"> </w:t>
      </w:r>
      <w:r w:rsidDel="00000000" w:rsidR="00000000" w:rsidRPr="00000000">
        <w:rPr>
          <w:color w:val="a5d1c2"/>
          <w:sz w:val="2"/>
          <w:szCs w:val="2"/>
          <w:rtl w:val="0"/>
        </w:rPr>
        <w:t xml:space="preserve">a</w:t>
      </w:r>
      <w:r w:rsidDel="00000000" w:rsidR="00000000" w:rsidRPr="00000000">
        <w:rPr>
          <w:color w:val="94c0b1"/>
          <w:sz w:val="2"/>
          <w:szCs w:val="2"/>
          <w:rtl w:val="0"/>
        </w:rPr>
        <w:t xml:space="preserve">s</w:t>
      </w:r>
      <w:r w:rsidDel="00000000" w:rsidR="00000000" w:rsidRPr="00000000">
        <w:rPr>
          <w:color w:val="628e7f"/>
          <w:sz w:val="2"/>
          <w:szCs w:val="2"/>
          <w:rtl w:val="0"/>
        </w:rPr>
        <w:t xml:space="preserve">s</w:t>
      </w:r>
      <w:r w:rsidDel="00000000" w:rsidR="00000000" w:rsidRPr="00000000">
        <w:rPr>
          <w:color w:val="174334"/>
          <w:sz w:val="2"/>
          <w:szCs w:val="2"/>
          <w:rtl w:val="0"/>
        </w:rPr>
        <w:t xml:space="preserve">a</w:t>
      </w:r>
      <w:r w:rsidDel="00000000" w:rsidR="00000000" w:rsidRPr="00000000">
        <w:rPr>
          <w:color w:val="000f00"/>
          <w:sz w:val="2"/>
          <w:szCs w:val="2"/>
          <w:rtl w:val="0"/>
        </w:rPr>
        <w:t xml:space="preserve">ul</w:t>
      </w:r>
      <w:r w:rsidDel="00000000" w:rsidR="00000000" w:rsidRPr="00000000">
        <w:rPr>
          <w:color w:val="0e0e0e"/>
          <w:sz w:val="2"/>
          <w:szCs w:val="2"/>
          <w:rtl w:val="0"/>
        </w:rPr>
        <w:t xml:space="preserve">t</w:t>
      </w:r>
      <w:r w:rsidDel="00000000" w:rsidR="00000000" w:rsidRPr="00000000">
        <w:rPr>
          <w:color w:val="141414"/>
          <w:sz w:val="2"/>
          <w:szCs w:val="2"/>
          <w:rtl w:val="0"/>
        </w:rPr>
        <w:t xml:space="preserve">i</w:t>
      </w:r>
      <w:r w:rsidDel="00000000" w:rsidR="00000000" w:rsidRPr="00000000">
        <w:rPr>
          <w:color w:val="1c1c1c"/>
          <w:sz w:val="2"/>
          <w:szCs w:val="2"/>
          <w:rtl w:val="0"/>
        </w:rPr>
        <w:t xml:space="preserve">n</w:t>
      </w:r>
      <w:r w:rsidDel="00000000" w:rsidR="00000000" w:rsidRPr="00000000">
        <w:rPr>
          <w:color w:val="1d1d1d"/>
          <w:sz w:val="2"/>
          <w:szCs w:val="2"/>
          <w:rtl w:val="0"/>
        </w:rPr>
        <w:t xml:space="preserve">g</w:t>
      </w:r>
      <w:r w:rsidDel="00000000" w:rsidR="00000000" w:rsidRPr="00000000">
        <w:rPr>
          <w:color w:val="161616"/>
          <w:sz w:val="2"/>
          <w:szCs w:val="2"/>
          <w:rtl w:val="0"/>
        </w:rPr>
        <w:t xml:space="preserve"> </w:t>
      </w:r>
      <w:r w:rsidDel="00000000" w:rsidR="00000000" w:rsidRPr="00000000">
        <w:rPr>
          <w:color w:val="050505"/>
          <w:sz w:val="2"/>
          <w:szCs w:val="2"/>
          <w:rtl w:val="0"/>
        </w:rPr>
        <w:t xml:space="preserve">h</w:t>
      </w:r>
      <w:r w:rsidDel="00000000" w:rsidR="00000000" w:rsidRPr="00000000">
        <w:rPr>
          <w:color w:val="000000"/>
          <w:sz w:val="2"/>
          <w:szCs w:val="2"/>
          <w:rtl w:val="0"/>
        </w:rPr>
        <w:t xml:space="preserve">is</w:t>
      </w:r>
      <w:r w:rsidDel="00000000" w:rsidR="00000000" w:rsidRPr="00000000">
        <w:rPr>
          <w:color w:val="080808"/>
          <w:sz w:val="2"/>
          <w:szCs w:val="2"/>
          <w:rtl w:val="0"/>
        </w:rPr>
        <w:t xml:space="preserve"> teacher by throwing up </w:t>
      </w:r>
      <w:r w:rsidDel="00000000" w:rsidR="00000000" w:rsidRPr="00000000">
        <w:rPr>
          <w:color w:val="bebebe"/>
          <w:sz w:val="2"/>
          <w:szCs w:val="2"/>
          <w:rtl w:val="0"/>
        </w:rPr>
        <w:t xml:space="preserve">a</w:t>
      </w:r>
      <w:r w:rsidDel="00000000" w:rsidR="00000000" w:rsidRPr="00000000">
        <w:rPr>
          <w:color w:val="e8e8e8"/>
          <w:sz w:val="2"/>
          <w:szCs w:val="2"/>
          <w:rtl w:val="0"/>
        </w:rPr>
        <w:t xml:space="preserve"> </w:t>
      </w:r>
      <w:r w:rsidDel="00000000" w:rsidR="00000000" w:rsidRPr="00000000">
        <w:rPr>
          <w:color w:val="ffffff"/>
          <w:sz w:val="2"/>
          <w:szCs w:val="2"/>
          <w:rtl w:val="0"/>
        </w:rPr>
        <w:t xml:space="preserve">cha</w:t>
      </w:r>
      <w:r w:rsidDel="00000000" w:rsidR="00000000" w:rsidRPr="00000000">
        <w:rPr>
          <w:color w:val="f0f0f0"/>
          <w:sz w:val="2"/>
          <w:szCs w:val="2"/>
          <w:rtl w:val="0"/>
        </w:rPr>
        <w:t xml:space="preserve">i</w:t>
      </w:r>
      <w:r w:rsidDel="00000000" w:rsidR="00000000" w:rsidRPr="00000000">
        <w:rPr>
          <w:color w:val="fdfdfd"/>
          <w:sz w:val="2"/>
          <w:szCs w:val="2"/>
          <w:rtl w:val="0"/>
        </w:rPr>
        <w:t xml:space="preserve">r</w:t>
      </w:r>
      <w:r w:rsidDel="00000000" w:rsidR="00000000" w:rsidRPr="00000000">
        <w:rPr>
          <w:color w:val="ffffff"/>
          <w:sz w:val="2"/>
          <w:szCs w:val="2"/>
          <w:rtl w:val="0"/>
        </w:rPr>
        <w:t xml:space="preserve"> </w:t>
      </w:r>
      <w:r w:rsidDel="00000000" w:rsidR="00000000" w:rsidRPr="00000000">
        <w:rPr>
          <w:color w:val="f8f8f8"/>
          <w:sz w:val="2"/>
          <w:szCs w:val="2"/>
          <w:rtl w:val="0"/>
        </w:rPr>
        <w:t xml:space="preserve">at</w:t>
      </w:r>
      <w:r w:rsidDel="00000000" w:rsidR="00000000" w:rsidRPr="00000000">
        <w:rPr>
          <w:sz w:val="16"/>
          <w:szCs w:val="16"/>
          <w:rtl w:val="0"/>
        </w:rPr>
        <w:br w:type="textWrapping"/>
      </w:r>
      <w:r w:rsidDel="00000000" w:rsidR="00000000" w:rsidRPr="00000000">
        <w:rPr>
          <w:color w:val="f8f8f8"/>
          <w:sz w:val="2"/>
          <w:szCs w:val="2"/>
          <w:rtl w:val="0"/>
        </w:rPr>
        <w:t xml:space="preserve"> him he had always been a keen footballer and by the time he was 14 years old he decided</w:t>
      </w:r>
      <w:r w:rsidDel="00000000" w:rsidR="00000000" w:rsidRPr="00000000">
        <w:rPr>
          <w:color w:val="888888"/>
          <w:sz w:val="2"/>
          <w:szCs w:val="2"/>
          <w:rtl w:val="0"/>
        </w:rPr>
        <w:t xml:space="preserve"> </w:t>
      </w:r>
      <w:r w:rsidDel="00000000" w:rsidR="00000000" w:rsidRPr="00000000">
        <w:rPr>
          <w:color w:val="4b4b4b"/>
          <w:sz w:val="2"/>
          <w:szCs w:val="2"/>
          <w:rtl w:val="0"/>
        </w:rPr>
        <w:t xml:space="preserve">t</w:t>
      </w:r>
      <w:r w:rsidDel="00000000" w:rsidR="00000000" w:rsidRPr="00000000">
        <w:rPr>
          <w:color w:val="050505"/>
          <w:sz w:val="2"/>
          <w:szCs w:val="2"/>
          <w:rtl w:val="0"/>
        </w:rPr>
        <w:t xml:space="preserve">o</w:t>
      </w:r>
      <w:r w:rsidDel="00000000" w:rsidR="00000000" w:rsidRPr="00000000">
        <w:rPr>
          <w:color w:val="000000"/>
          <w:sz w:val="2"/>
          <w:szCs w:val="2"/>
          <w:rtl w:val="0"/>
        </w:rPr>
        <w:t xml:space="preserve"> c</w:t>
      </w:r>
      <w:r w:rsidDel="00000000" w:rsidR="00000000" w:rsidRPr="00000000">
        <w:rPr>
          <w:color w:val="0b0b0b"/>
          <w:sz w:val="2"/>
          <w:szCs w:val="2"/>
          <w:rtl w:val="0"/>
        </w:rPr>
        <w:t xml:space="preserve">o</w:t>
      </w:r>
      <w:r w:rsidDel="00000000" w:rsidR="00000000" w:rsidRPr="00000000">
        <w:rPr>
          <w:color w:val="0c0c0c"/>
          <w:sz w:val="2"/>
          <w:szCs w:val="2"/>
          <w:rtl w:val="0"/>
        </w:rPr>
        <w:t xml:space="preserve">n</w:t>
      </w:r>
      <w:r w:rsidDel="00000000" w:rsidR="00000000" w:rsidRPr="00000000">
        <w:rPr>
          <w:color w:val="020202"/>
          <w:sz w:val="2"/>
          <w:szCs w:val="2"/>
          <w:rtl w:val="0"/>
        </w:rPr>
        <w:t xml:space="preserve">c</w:t>
      </w:r>
      <w:r w:rsidDel="00000000" w:rsidR="00000000" w:rsidRPr="00000000">
        <w:rPr>
          <w:color w:val="080808"/>
          <w:sz w:val="2"/>
          <w:szCs w:val="2"/>
          <w:rtl w:val="0"/>
        </w:rPr>
        <w:t xml:space="preserve">entrate on becom</w:t>
      </w:r>
      <w:r w:rsidDel="00000000" w:rsidR="00000000" w:rsidRPr="00000000">
        <w:rPr>
          <w:color w:val="140018"/>
          <w:sz w:val="2"/>
          <w:szCs w:val="2"/>
          <w:rtl w:val="0"/>
        </w:rPr>
        <w:t xml:space="preserve">i</w:t>
      </w:r>
      <w:r w:rsidDel="00000000" w:rsidR="00000000" w:rsidRPr="00000000">
        <w:rPr>
          <w:color w:val="0f0012"/>
          <w:sz w:val="2"/>
          <w:szCs w:val="2"/>
          <w:rtl w:val="0"/>
        </w:rPr>
        <w:t xml:space="preserve">n</w:t>
      </w:r>
      <w:r w:rsidDel="00000000" w:rsidR="00000000" w:rsidRPr="00000000">
        <w:rPr>
          <w:color w:val="0a000c"/>
          <w:sz w:val="2"/>
          <w:szCs w:val="2"/>
          <w:rtl w:val="0"/>
        </w:rPr>
        <w:t xml:space="preserve">g</w:t>
      </w:r>
      <w:r w:rsidDel="00000000" w:rsidR="00000000" w:rsidRPr="00000000">
        <w:rPr>
          <w:color w:val="080109"/>
          <w:sz w:val="2"/>
          <w:szCs w:val="2"/>
          <w:rtl w:val="0"/>
        </w:rPr>
        <w:t xml:space="preserve"> </w:t>
      </w:r>
      <w:r w:rsidDel="00000000" w:rsidR="00000000" w:rsidRPr="00000000">
        <w:rPr>
          <w:color w:val="121411"/>
          <w:sz w:val="2"/>
          <w:szCs w:val="2"/>
          <w:rtl w:val="0"/>
        </w:rPr>
        <w:t xml:space="preserve">a</w:t>
      </w:r>
      <w:r w:rsidDel="00000000" w:rsidR="00000000" w:rsidRPr="00000000">
        <w:rPr>
          <w:color w:val="233120"/>
          <w:sz w:val="2"/>
          <w:szCs w:val="2"/>
          <w:rtl w:val="0"/>
        </w:rPr>
        <w:t xml:space="preserve"> </w:t>
      </w:r>
      <w:r w:rsidDel="00000000" w:rsidR="00000000" w:rsidRPr="00000000">
        <w:rPr>
          <w:color w:val="32502e"/>
          <w:sz w:val="2"/>
          <w:szCs w:val="2"/>
          <w:rtl w:val="0"/>
        </w:rPr>
        <w:t xml:space="preserve">p</w:t>
      </w:r>
      <w:r w:rsidDel="00000000" w:rsidR="00000000" w:rsidRPr="00000000">
        <w:rPr>
          <w:color w:val="396532"/>
          <w:sz w:val="2"/>
          <w:szCs w:val="2"/>
          <w:rtl w:val="0"/>
        </w:rPr>
        <w:t xml:space="preserve">r</w:t>
      </w:r>
      <w:r w:rsidDel="00000000" w:rsidR="00000000" w:rsidRPr="00000000">
        <w:rPr>
          <w:color w:val="336e2a"/>
          <w:sz w:val="2"/>
          <w:szCs w:val="2"/>
          <w:rtl w:val="0"/>
        </w:rPr>
        <w:t xml:space="preserve">o</w:t>
      </w:r>
      <w:r w:rsidDel="00000000" w:rsidR="00000000" w:rsidRPr="00000000">
        <w:rPr>
          <w:color w:val="256f1a"/>
          <w:sz w:val="2"/>
          <w:szCs w:val="2"/>
          <w:rtl w:val="0"/>
        </w:rPr>
        <w:t xml:space="preserve">f</w:t>
      </w:r>
      <w:r w:rsidDel="00000000" w:rsidR="00000000" w:rsidRPr="00000000">
        <w:rPr>
          <w:color w:val="146c06"/>
          <w:sz w:val="2"/>
          <w:szCs w:val="2"/>
          <w:rtl w:val="0"/>
        </w:rPr>
        <w:t xml:space="preserve">e</w:t>
      </w:r>
      <w:r w:rsidDel="00000000" w:rsidR="00000000" w:rsidRPr="00000000">
        <w:rPr>
          <w:color w:val="0b6f00"/>
          <w:sz w:val="2"/>
          <w:szCs w:val="2"/>
          <w:rtl w:val="0"/>
        </w:rPr>
        <w:t xml:space="preserve">s</w:t>
      </w:r>
      <w:r w:rsidDel="00000000" w:rsidR="00000000" w:rsidRPr="00000000">
        <w:rPr>
          <w:color w:val="0b7c00"/>
          <w:sz w:val="2"/>
          <w:szCs w:val="2"/>
          <w:rtl w:val="0"/>
        </w:rPr>
        <w:t xml:space="preserve">s</w:t>
      </w:r>
      <w:r w:rsidDel="00000000" w:rsidR="00000000" w:rsidRPr="00000000">
        <w:rPr>
          <w:color w:val="179005"/>
          <w:sz w:val="2"/>
          <w:szCs w:val="2"/>
          <w:rtl w:val="0"/>
        </w:rPr>
        <w:t xml:space="preserve">i</w:t>
      </w:r>
      <w:r w:rsidDel="00000000" w:rsidR="00000000" w:rsidRPr="00000000">
        <w:rPr>
          <w:color w:val="26a613"/>
          <w:sz w:val="2"/>
          <w:szCs w:val="2"/>
          <w:rtl w:val="0"/>
        </w:rPr>
        <w:t xml:space="preserve">o</w:t>
      </w:r>
      <w:r w:rsidDel="00000000" w:rsidR="00000000" w:rsidRPr="00000000">
        <w:rPr>
          <w:color w:val="31b31d"/>
          <w:sz w:val="2"/>
          <w:szCs w:val="2"/>
          <w:rtl w:val="0"/>
        </w:rPr>
        <w:t xml:space="preserve">n</w:t>
      </w:r>
      <w:r w:rsidDel="00000000" w:rsidR="00000000" w:rsidRPr="00000000">
        <w:rPr>
          <w:color w:val="3ad823"/>
          <w:sz w:val="2"/>
          <w:szCs w:val="2"/>
          <w:rtl w:val="0"/>
        </w:rPr>
        <w:t xml:space="preserve">al footballer In 1995 Cristiano </w:t>
      </w:r>
      <w:r w:rsidDel="00000000" w:rsidR="00000000" w:rsidRPr="00000000">
        <w:rPr>
          <w:color w:val="2ce211"/>
          <w:sz w:val="2"/>
          <w:szCs w:val="2"/>
          <w:rtl w:val="0"/>
        </w:rPr>
        <w:t xml:space="preserve">R</w:t>
      </w:r>
      <w:r w:rsidDel="00000000" w:rsidR="00000000" w:rsidRPr="00000000">
        <w:rPr>
          <w:color w:val="2ee113"/>
          <w:sz w:val="2"/>
          <w:szCs w:val="2"/>
          <w:rtl w:val="0"/>
        </w:rPr>
        <w:t xml:space="preserve">o</w:t>
      </w:r>
      <w:r w:rsidDel="00000000" w:rsidR="00000000" w:rsidRPr="00000000">
        <w:rPr>
          <w:color w:val="30df16"/>
          <w:sz w:val="2"/>
          <w:szCs w:val="2"/>
          <w:rtl w:val="0"/>
        </w:rPr>
        <w:t xml:space="preserve">n</w:t>
      </w:r>
      <w:r w:rsidDel="00000000" w:rsidR="00000000" w:rsidRPr="00000000">
        <w:rPr>
          <w:color w:val="36db1d"/>
          <w:sz w:val="2"/>
          <w:szCs w:val="2"/>
          <w:rtl w:val="0"/>
        </w:rPr>
        <w:t xml:space="preserve">a</w:t>
      </w:r>
      <w:r w:rsidDel="00000000" w:rsidR="00000000" w:rsidRPr="00000000">
        <w:rPr>
          <w:color w:val="3cd724"/>
          <w:sz w:val="2"/>
          <w:szCs w:val="2"/>
          <w:rtl w:val="0"/>
        </w:rPr>
        <w:t xml:space="preserve">l</w:t>
      </w:r>
      <w:r w:rsidDel="00000000" w:rsidR="00000000" w:rsidRPr="00000000">
        <w:rPr>
          <w:color w:val="44d02f"/>
          <w:sz w:val="2"/>
          <w:szCs w:val="2"/>
          <w:rtl w:val="0"/>
        </w:rPr>
        <w:t xml:space="preserve">d</w:t>
      </w:r>
      <w:r w:rsidDel="00000000" w:rsidR="00000000" w:rsidRPr="00000000">
        <w:rPr>
          <w:color w:val="4bcb38"/>
          <w:sz w:val="2"/>
          <w:szCs w:val="2"/>
          <w:rtl w:val="0"/>
        </w:rPr>
        <w:t xml:space="preserve">o</w:t>
      </w:r>
      <w:r w:rsidDel="00000000" w:rsidR="00000000" w:rsidRPr="00000000">
        <w:rPr>
          <w:color w:val="54c542"/>
          <w:sz w:val="2"/>
          <w:szCs w:val="2"/>
          <w:rtl w:val="0"/>
        </w:rPr>
        <w:t xml:space="preserve"> </w:t>
      </w:r>
      <w:r w:rsidDel="00000000" w:rsidR="00000000" w:rsidRPr="00000000">
        <w:rPr>
          <w:color w:val="5dbd4f"/>
          <w:sz w:val="2"/>
          <w:szCs w:val="2"/>
          <w:rtl w:val="0"/>
        </w:rPr>
        <w:t xml:space="preserve">j</w:t>
      </w:r>
      <w:r w:rsidDel="00000000" w:rsidR="00000000" w:rsidRPr="00000000">
        <w:rPr>
          <w:color w:val="36872a"/>
          <w:sz w:val="2"/>
          <w:szCs w:val="2"/>
          <w:rtl w:val="0"/>
        </w:rPr>
        <w:t xml:space="preserve">o</w:t>
      </w:r>
      <w:r w:rsidDel="00000000" w:rsidR="00000000" w:rsidRPr="00000000">
        <w:rPr>
          <w:color w:val="084d00"/>
          <w:sz w:val="2"/>
          <w:szCs w:val="2"/>
          <w:rtl w:val="0"/>
        </w:rPr>
        <w:t xml:space="preserve">i</w:t>
      </w:r>
      <w:r w:rsidDel="00000000" w:rsidR="00000000" w:rsidRPr="00000000">
        <w:rPr>
          <w:color w:val="003100"/>
          <w:sz w:val="2"/>
          <w:szCs w:val="2"/>
          <w:rtl w:val="0"/>
        </w:rPr>
        <w:t xml:space="preserve">n</w:t>
      </w:r>
      <w:r w:rsidDel="00000000" w:rsidR="00000000" w:rsidRPr="00000000">
        <w:rPr>
          <w:color w:val="083401"/>
          <w:sz w:val="2"/>
          <w:szCs w:val="2"/>
          <w:rtl w:val="0"/>
        </w:rPr>
        <w:t xml:space="preserve">e</w:t>
      </w:r>
      <w:r w:rsidDel="00000000" w:rsidR="00000000" w:rsidRPr="00000000">
        <w:rPr>
          <w:color w:val="0b2e06"/>
          <w:sz w:val="2"/>
          <w:szCs w:val="2"/>
          <w:rtl w:val="0"/>
        </w:rPr>
        <w:t xml:space="preserve">d</w:t>
      </w:r>
      <w:r w:rsidDel="00000000" w:rsidR="00000000" w:rsidRPr="00000000">
        <w:rPr>
          <w:color w:val="001200"/>
          <w:sz w:val="2"/>
          <w:szCs w:val="2"/>
          <w:rtl w:val="0"/>
        </w:rPr>
        <w:t xml:space="preserve"> </w:t>
      </w:r>
      <w:r w:rsidDel="00000000" w:rsidR="00000000" w:rsidRPr="00000000">
        <w:rPr>
          <w:color w:val="000c00"/>
          <w:sz w:val="2"/>
          <w:szCs w:val="2"/>
          <w:rtl w:val="0"/>
        </w:rPr>
        <w:t xml:space="preserve">t</w:t>
      </w:r>
      <w:r w:rsidDel="00000000" w:rsidR="00000000" w:rsidRPr="00000000">
        <w:rPr>
          <w:color w:val="080808"/>
          <w:sz w:val="2"/>
          <w:szCs w:val="2"/>
          <w:rtl w:val="0"/>
        </w:rPr>
        <w:t xml:space="preserve">he club Nacional located</w:t>
      </w:r>
      <w:r w:rsidDel="00000000" w:rsidR="00000000" w:rsidRPr="00000000">
        <w:rPr>
          <w:color w:val="000000"/>
          <w:sz w:val="2"/>
          <w:szCs w:val="2"/>
          <w:rtl w:val="0"/>
        </w:rPr>
        <w:t xml:space="preserve"> i</w:t>
      </w:r>
      <w:r w:rsidDel="00000000" w:rsidR="00000000" w:rsidRPr="00000000">
        <w:rPr>
          <w:color w:val="0f0f0f"/>
          <w:sz w:val="2"/>
          <w:szCs w:val="2"/>
          <w:rtl w:val="0"/>
        </w:rPr>
        <w:t xml:space="preserve">n</w:t>
      </w:r>
      <w:r w:rsidDel="00000000" w:rsidR="00000000" w:rsidRPr="00000000">
        <w:rPr>
          <w:color w:val="262626"/>
          <w:sz w:val="2"/>
          <w:szCs w:val="2"/>
          <w:rtl w:val="0"/>
        </w:rPr>
        <w:t xml:space="preserve"> </w:t>
      </w:r>
      <w:r w:rsidDel="00000000" w:rsidR="00000000" w:rsidRPr="00000000">
        <w:rPr>
          <w:color w:val="3f3f3f"/>
          <w:sz w:val="2"/>
          <w:szCs w:val="2"/>
          <w:rtl w:val="0"/>
        </w:rPr>
        <w:t xml:space="preserve">h</w:t>
      </w:r>
      <w:r w:rsidDel="00000000" w:rsidR="00000000" w:rsidRPr="00000000">
        <w:rPr>
          <w:color w:val="565656"/>
          <w:sz w:val="2"/>
          <w:szCs w:val="2"/>
          <w:rtl w:val="0"/>
        </w:rPr>
        <w:t xml:space="preserve">i</w:t>
      </w:r>
      <w:r w:rsidDel="00000000" w:rsidR="00000000" w:rsidRPr="00000000">
        <w:rPr>
          <w:color w:val="676767"/>
          <w:sz w:val="2"/>
          <w:szCs w:val="2"/>
          <w:rtl w:val="0"/>
        </w:rPr>
        <w:t xml:space="preserve">s</w:t>
      </w:r>
      <w:r w:rsidDel="00000000" w:rsidR="00000000" w:rsidRPr="00000000">
        <w:rPr>
          <w:color w:val="717171"/>
          <w:sz w:val="2"/>
          <w:szCs w:val="2"/>
          <w:rtl w:val="0"/>
        </w:rPr>
        <w:t xml:space="preserve"> </w:t>
      </w:r>
      <w:r w:rsidDel="00000000" w:rsidR="00000000" w:rsidRPr="00000000">
        <w:rPr>
          <w:color w:val="557a97"/>
          <w:sz w:val="2"/>
          <w:szCs w:val="2"/>
          <w:rtl w:val="0"/>
        </w:rPr>
        <w:t xml:space="preserve">h</w:t>
      </w:r>
      <w:r w:rsidDel="00000000" w:rsidR="00000000" w:rsidRPr="00000000">
        <w:rPr>
          <w:color w:val="6489a6"/>
          <w:sz w:val="2"/>
          <w:szCs w:val="2"/>
          <w:rtl w:val="0"/>
        </w:rPr>
        <w:t xml:space="preserve">o</w:t>
      </w:r>
      <w:r w:rsidDel="00000000" w:rsidR="00000000" w:rsidRPr="00000000">
        <w:rPr>
          <w:color w:val="7ca1be"/>
          <w:sz w:val="2"/>
          <w:szCs w:val="2"/>
          <w:rtl w:val="0"/>
        </w:rPr>
        <w:t xml:space="preserve">m</w:t>
      </w:r>
      <w:r w:rsidDel="00000000" w:rsidR="00000000" w:rsidRPr="00000000">
        <w:rPr>
          <w:color w:val="94b9d6"/>
          <w:sz w:val="2"/>
          <w:szCs w:val="2"/>
          <w:rtl w:val="0"/>
        </w:rPr>
        <w:t xml:space="preserve">e</w:t>
      </w:r>
      <w:r w:rsidDel="00000000" w:rsidR="00000000" w:rsidRPr="00000000">
        <w:rPr>
          <w:color w:val="a3c8e5"/>
          <w:sz w:val="2"/>
          <w:szCs w:val="2"/>
          <w:rtl w:val="0"/>
        </w:rPr>
        <w:t xml:space="preserve">t</w:t>
      </w:r>
      <w:r w:rsidDel="00000000" w:rsidR="00000000" w:rsidRPr="00000000">
        <w:rPr>
          <w:color w:val="a7cce9"/>
          <w:sz w:val="2"/>
          <w:szCs w:val="2"/>
          <w:rtl w:val="0"/>
        </w:rPr>
        <w:t xml:space="preserve">o</w:t>
      </w:r>
      <w:r w:rsidDel="00000000" w:rsidR="00000000" w:rsidRPr="00000000">
        <w:rPr>
          <w:color w:val="a5cae7"/>
          <w:sz w:val="2"/>
          <w:szCs w:val="2"/>
          <w:rtl w:val="0"/>
        </w:rPr>
        <w:t xml:space="preserve">w</w:t>
      </w:r>
      <w:r w:rsidDel="00000000" w:rsidR="00000000" w:rsidRPr="00000000">
        <w:rPr>
          <w:color w:val="a1c6e3"/>
          <w:sz w:val="2"/>
          <w:szCs w:val="2"/>
          <w:rtl w:val="0"/>
        </w:rPr>
        <w:t xml:space="preserve">n</w:t>
      </w:r>
      <w:r w:rsidDel="00000000" w:rsidR="00000000" w:rsidRPr="00000000">
        <w:rPr>
          <w:color w:val="9fc4e1"/>
          <w:sz w:val="2"/>
          <w:szCs w:val="2"/>
          <w:rtl w:val="0"/>
        </w:rPr>
        <w:t xml:space="preserve"> of Madeira later he joined one of the biggest c</w:t>
      </w:r>
      <w:r w:rsidDel="00000000" w:rsidR="00000000" w:rsidRPr="00000000">
        <w:rPr>
          <w:color w:val="91b6d3"/>
          <w:sz w:val="2"/>
          <w:szCs w:val="2"/>
          <w:rtl w:val="0"/>
        </w:rPr>
        <w:t xml:space="preserve">l</w:t>
      </w:r>
      <w:r w:rsidDel="00000000" w:rsidR="00000000" w:rsidRPr="00000000">
        <w:rPr>
          <w:color w:val="a0c5e2"/>
          <w:sz w:val="2"/>
          <w:szCs w:val="2"/>
          <w:rtl w:val="0"/>
        </w:rPr>
        <w:t xml:space="preserve">u</w:t>
      </w:r>
      <w:r w:rsidDel="00000000" w:rsidR="00000000" w:rsidRPr="00000000">
        <w:rPr>
          <w:color w:val="b8ddfa"/>
          <w:sz w:val="2"/>
          <w:szCs w:val="2"/>
          <w:rtl w:val="0"/>
        </w:rPr>
        <w:t xml:space="preserve">b</w:t>
      </w:r>
      <w:r w:rsidDel="00000000" w:rsidR="00000000" w:rsidRPr="00000000">
        <w:rPr>
          <w:color w:val="d0f5ff"/>
          <w:sz w:val="2"/>
          <w:szCs w:val="2"/>
          <w:rtl w:val="0"/>
        </w:rPr>
        <w:t xml:space="preserve">s</w:t>
      </w:r>
      <w:r w:rsidDel="00000000" w:rsidR="00000000" w:rsidRPr="00000000">
        <w:rPr>
          <w:color w:val="dfffff"/>
          <w:sz w:val="2"/>
          <w:szCs w:val="2"/>
          <w:rtl w:val="0"/>
        </w:rPr>
        <w:t xml:space="preserve"> </w:t>
      </w:r>
      <w:r w:rsidDel="00000000" w:rsidR="00000000" w:rsidRPr="00000000">
        <w:rPr>
          <w:color w:val="e2ffff"/>
          <w:sz w:val="2"/>
          <w:szCs w:val="2"/>
          <w:rtl w:val="0"/>
        </w:rPr>
        <w:t xml:space="preserve">i</w:t>
      </w:r>
      <w:r w:rsidDel="00000000" w:rsidR="00000000" w:rsidRPr="00000000">
        <w:rPr>
          <w:color w:val="e1ffff"/>
          <w:sz w:val="2"/>
          <w:szCs w:val="2"/>
          <w:rtl w:val="0"/>
        </w:rPr>
        <w:t xml:space="preserve">n</w:t>
      </w:r>
      <w:r w:rsidDel="00000000" w:rsidR="00000000" w:rsidRPr="00000000">
        <w:rPr>
          <w:color w:val="ddffff"/>
          <w:sz w:val="2"/>
          <w:szCs w:val="2"/>
          <w:rtl w:val="0"/>
        </w:rPr>
        <w:t xml:space="preserve"> </w:t>
      </w:r>
      <w:r w:rsidDel="00000000" w:rsidR="00000000" w:rsidRPr="00000000">
        <w:rPr>
          <w:color w:val="f8f8f8"/>
          <w:sz w:val="2"/>
          <w:szCs w:val="2"/>
          <w:rtl w:val="0"/>
        </w:rPr>
        <w:t xml:space="preserve">Portugal namely Sporting CP after clearing a trial During his ti</w:t>
      </w:r>
      <w:r w:rsidDel="00000000" w:rsidR="00000000" w:rsidRPr="00000000">
        <w:rPr>
          <w:color w:val="dbfff8"/>
          <w:sz w:val="2"/>
          <w:szCs w:val="2"/>
          <w:rtl w:val="0"/>
        </w:rPr>
        <w:t xml:space="preserve">me at Sp</w:t>
      </w:r>
      <w:r w:rsidDel="00000000" w:rsidR="00000000" w:rsidRPr="00000000">
        <w:rPr>
          <w:color w:val="bce8d9"/>
          <w:sz w:val="2"/>
          <w:szCs w:val="2"/>
          <w:rtl w:val="0"/>
        </w:rPr>
        <w:t xml:space="preserve">o</w:t>
      </w:r>
      <w:r w:rsidDel="00000000" w:rsidR="00000000" w:rsidRPr="00000000">
        <w:rPr>
          <w:color w:val="bbe7d8"/>
          <w:sz w:val="2"/>
          <w:szCs w:val="2"/>
          <w:rtl w:val="0"/>
        </w:rPr>
        <w:t xml:space="preserve">r</w:t>
      </w:r>
      <w:r w:rsidDel="00000000" w:rsidR="00000000" w:rsidRPr="00000000">
        <w:rPr>
          <w:color w:val="b9e5d6"/>
          <w:sz w:val="2"/>
          <w:szCs w:val="2"/>
          <w:rtl w:val="0"/>
        </w:rPr>
        <w:t xml:space="preserve">t</w:t>
      </w:r>
      <w:r w:rsidDel="00000000" w:rsidR="00000000" w:rsidRPr="00000000">
        <w:rPr>
          <w:color w:val="b7e3d4"/>
          <w:sz w:val="2"/>
          <w:szCs w:val="2"/>
          <w:rtl w:val="0"/>
        </w:rPr>
        <w:t xml:space="preserve">i</w:t>
      </w:r>
      <w:r w:rsidDel="00000000" w:rsidR="00000000" w:rsidRPr="00000000">
        <w:rPr>
          <w:color w:val="b4e0d1"/>
          <w:sz w:val="2"/>
          <w:szCs w:val="2"/>
          <w:rtl w:val="0"/>
        </w:rPr>
        <w:t xml:space="preserve">n</w:t>
      </w:r>
      <w:r w:rsidDel="00000000" w:rsidR="00000000" w:rsidRPr="00000000">
        <w:rPr>
          <w:color w:val="b1ddce"/>
          <w:sz w:val="2"/>
          <w:szCs w:val="2"/>
          <w:rtl w:val="0"/>
        </w:rPr>
        <w:t xml:space="preserve">g</w:t>
      </w:r>
      <w:r w:rsidDel="00000000" w:rsidR="00000000" w:rsidRPr="00000000">
        <w:rPr>
          <w:color w:val="b0dccd"/>
          <w:sz w:val="2"/>
          <w:szCs w:val="2"/>
          <w:rtl w:val="0"/>
        </w:rPr>
        <w:t xml:space="preserve"> </w:t>
      </w:r>
      <w:r w:rsidDel="00000000" w:rsidR="00000000" w:rsidRPr="00000000">
        <w:rPr>
          <w:color w:val="aedacb"/>
          <w:sz w:val="2"/>
          <w:szCs w:val="2"/>
          <w:rtl w:val="0"/>
        </w:rPr>
        <w:t xml:space="preserve">C</w:t>
      </w:r>
      <w:r w:rsidDel="00000000" w:rsidR="00000000" w:rsidRPr="00000000">
        <w:rPr>
          <w:color w:val="9fcbbc"/>
          <w:sz w:val="2"/>
          <w:szCs w:val="2"/>
          <w:rtl w:val="0"/>
        </w:rPr>
        <w:t xml:space="preserve">P, Crist</w:t>
      </w:r>
      <w:r w:rsidDel="00000000" w:rsidR="00000000" w:rsidRPr="00000000">
        <w:rPr>
          <w:color w:val="96c2b3"/>
          <w:sz w:val="2"/>
          <w:szCs w:val="2"/>
          <w:rtl w:val="0"/>
        </w:rPr>
        <w:t xml:space="preserve">i</w:t>
      </w:r>
      <w:r w:rsidDel="00000000" w:rsidR="00000000" w:rsidRPr="00000000">
        <w:rPr>
          <w:color w:val="a0ccbd"/>
          <w:sz w:val="2"/>
          <w:szCs w:val="2"/>
          <w:rtl w:val="0"/>
        </w:rPr>
        <w:t xml:space="preserve">a</w:t>
      </w:r>
      <w:r w:rsidDel="00000000" w:rsidR="00000000" w:rsidRPr="00000000">
        <w:rPr>
          <w:color w:val="a8d4c5"/>
          <w:sz w:val="2"/>
          <w:szCs w:val="2"/>
          <w:rtl w:val="0"/>
        </w:rPr>
        <w:t xml:space="preserve">n</w:t>
      </w:r>
      <w:r w:rsidDel="00000000" w:rsidR="00000000" w:rsidRPr="00000000">
        <w:rPr>
          <w:color w:val="9dc9ba"/>
          <w:sz w:val="2"/>
          <w:szCs w:val="2"/>
          <w:rtl w:val="0"/>
        </w:rPr>
        <w:t xml:space="preserve">o</w:t>
      </w:r>
      <w:r w:rsidDel="00000000" w:rsidR="00000000" w:rsidRPr="00000000">
        <w:rPr>
          <w:color w:val="76a293"/>
          <w:sz w:val="2"/>
          <w:szCs w:val="2"/>
          <w:rtl w:val="0"/>
        </w:rPr>
        <w:t xml:space="preserve"> </w:t>
      </w:r>
      <w:r w:rsidDel="00000000" w:rsidR="00000000" w:rsidRPr="00000000">
        <w:rPr>
          <w:color w:val="386455"/>
          <w:sz w:val="2"/>
          <w:szCs w:val="2"/>
          <w:rtl w:val="0"/>
        </w:rPr>
        <w:t xml:space="preserve">R</w:t>
      </w:r>
      <w:r w:rsidDel="00000000" w:rsidR="00000000" w:rsidRPr="00000000">
        <w:rPr>
          <w:color w:val="002415"/>
          <w:sz w:val="2"/>
          <w:szCs w:val="2"/>
          <w:rtl w:val="0"/>
        </w:rPr>
        <w:t xml:space="preserve">o</w:t>
      </w:r>
      <w:r w:rsidDel="00000000" w:rsidR="00000000" w:rsidRPr="00000000">
        <w:rPr>
          <w:color w:val="000f00"/>
          <w:sz w:val="2"/>
          <w:szCs w:val="2"/>
          <w:rtl w:val="0"/>
        </w:rPr>
        <w:t xml:space="preserve">n</w:t>
      </w:r>
      <w:r w:rsidDel="00000000" w:rsidR="00000000" w:rsidRPr="00000000">
        <w:rPr>
          <w:color w:val="000000"/>
          <w:sz w:val="2"/>
          <w:szCs w:val="2"/>
          <w:rtl w:val="0"/>
        </w:rPr>
        <w:t xml:space="preserve">a</w:t>
      </w:r>
      <w:r w:rsidDel="00000000" w:rsidR="00000000" w:rsidRPr="00000000">
        <w:rPr>
          <w:color w:val="010101"/>
          <w:sz w:val="2"/>
          <w:szCs w:val="2"/>
          <w:rtl w:val="0"/>
        </w:rPr>
        <w:t xml:space="preserve">l</w:t>
      </w:r>
      <w:r w:rsidDel="00000000" w:rsidR="00000000" w:rsidRPr="00000000">
        <w:rPr>
          <w:color w:val="080808"/>
          <w:sz w:val="2"/>
          <w:szCs w:val="2"/>
          <w:rtl w:val="0"/>
        </w:rPr>
        <w:t xml:space="preserve">d</w:t>
      </w:r>
      <w:r w:rsidDel="00000000" w:rsidR="00000000" w:rsidRPr="00000000">
        <w:rPr>
          <w:color w:val="0c0c0c"/>
          <w:sz w:val="2"/>
          <w:szCs w:val="2"/>
          <w:rtl w:val="0"/>
        </w:rPr>
        <w:t xml:space="preserve">o</w:t>
      </w:r>
      <w:r w:rsidDel="00000000" w:rsidR="00000000" w:rsidRPr="00000000">
        <w:rPr>
          <w:color w:val="090909"/>
          <w:sz w:val="2"/>
          <w:szCs w:val="2"/>
          <w:rtl w:val="0"/>
        </w:rPr>
        <w:t xml:space="preserve"> </w:t>
      </w:r>
      <w:r w:rsidDel="00000000" w:rsidR="00000000" w:rsidRPr="00000000">
        <w:rPr>
          <w:color w:val="000000"/>
          <w:sz w:val="2"/>
          <w:szCs w:val="2"/>
          <w:rtl w:val="0"/>
        </w:rPr>
        <w:t xml:space="preserve">pla</w:t>
      </w:r>
      <w:r w:rsidDel="00000000" w:rsidR="00000000" w:rsidRPr="00000000">
        <w:rPr>
          <w:color w:val="080808"/>
          <w:sz w:val="2"/>
          <w:szCs w:val="2"/>
          <w:rtl w:val="0"/>
        </w:rPr>
        <w:t xml:space="preserve">yed for all the levels h</w:t>
      </w:r>
      <w:r w:rsidDel="00000000" w:rsidR="00000000" w:rsidRPr="00000000">
        <w:rPr>
          <w:color w:val="aaaaaa"/>
          <w:sz w:val="2"/>
          <w:szCs w:val="2"/>
          <w:rtl w:val="0"/>
        </w:rPr>
        <w:t xml:space="preserve">e</w:t>
      </w:r>
      <w:r w:rsidDel="00000000" w:rsidR="00000000" w:rsidRPr="00000000">
        <w:rPr>
          <w:color w:val="d8d8d8"/>
          <w:sz w:val="2"/>
          <w:szCs w:val="2"/>
          <w:rtl w:val="0"/>
        </w:rPr>
        <w:t xml:space="preserve"> </w:t>
      </w:r>
      <w:r w:rsidDel="00000000" w:rsidR="00000000" w:rsidRPr="00000000">
        <w:rPr>
          <w:color w:val="ffffff"/>
          <w:sz w:val="2"/>
          <w:szCs w:val="2"/>
          <w:rtl w:val="0"/>
        </w:rPr>
        <w:t xml:space="preserve">pla</w:t>
      </w:r>
      <w:r w:rsidDel="00000000" w:rsidR="00000000" w:rsidRPr="00000000">
        <w:rPr>
          <w:color w:val="f0f0f0"/>
          <w:sz w:val="2"/>
          <w:szCs w:val="2"/>
          <w:rtl w:val="0"/>
        </w:rPr>
        <w:t xml:space="preserve">y</w:t>
      </w:r>
      <w:r w:rsidDel="00000000" w:rsidR="00000000" w:rsidRPr="00000000">
        <w:rPr>
          <w:color w:val="fcfcfc"/>
          <w:sz w:val="2"/>
          <w:szCs w:val="2"/>
          <w:rtl w:val="0"/>
        </w:rPr>
        <w:t xml:space="preserve">e</w:t>
      </w:r>
      <w:r w:rsidDel="00000000" w:rsidR="00000000" w:rsidRPr="00000000">
        <w:rPr>
          <w:color w:val="ffffff"/>
          <w:sz w:val="2"/>
          <w:szCs w:val="2"/>
          <w:rtl w:val="0"/>
        </w:rPr>
        <w:t xml:space="preserve">d</w:t>
      </w:r>
      <w:r w:rsidDel="00000000" w:rsidR="00000000" w:rsidRPr="00000000">
        <w:rPr>
          <w:color w:val="f8f8f8"/>
          <w:sz w:val="2"/>
          <w:szCs w:val="2"/>
          <w:rtl w:val="0"/>
        </w:rPr>
        <w:t xml:space="preserve"> i</w:t>
      </w:r>
      <w:r w:rsidDel="00000000" w:rsidR="00000000" w:rsidRPr="00000000">
        <w:rPr>
          <w:sz w:val="16"/>
          <w:szCs w:val="16"/>
          <w:rtl w:val="0"/>
        </w:rPr>
        <w:br w:type="textWrapping"/>
      </w:r>
      <w:r w:rsidDel="00000000" w:rsidR="00000000" w:rsidRPr="00000000">
        <w:rPr>
          <w:color w:val="f8f8f8"/>
          <w:sz w:val="2"/>
          <w:szCs w:val="2"/>
          <w:rtl w:val="0"/>
        </w:rPr>
        <w:t xml:space="preserve">n a loofa Champions League against Manchester United in 2003, the manager of the English</w:t>
      </w:r>
      <w:r w:rsidDel="00000000" w:rsidR="00000000" w:rsidRPr="00000000">
        <w:rPr>
          <w:color w:val="717171"/>
          <w:sz w:val="2"/>
          <w:szCs w:val="2"/>
          <w:rtl w:val="0"/>
        </w:rPr>
        <w:t xml:space="preserve"> </w:t>
      </w:r>
      <w:r w:rsidDel="00000000" w:rsidR="00000000" w:rsidRPr="00000000">
        <w:rPr>
          <w:color w:val="3a3a3a"/>
          <w:sz w:val="2"/>
          <w:szCs w:val="2"/>
          <w:rtl w:val="0"/>
        </w:rPr>
        <w:t xml:space="preserve">c</w:t>
      </w:r>
      <w:r w:rsidDel="00000000" w:rsidR="00000000" w:rsidRPr="00000000">
        <w:rPr>
          <w:color w:val="000000"/>
          <w:sz w:val="2"/>
          <w:szCs w:val="2"/>
          <w:rtl w:val="0"/>
        </w:rPr>
        <w:t xml:space="preserve">lub</w:t>
      </w:r>
      <w:r w:rsidDel="00000000" w:rsidR="00000000" w:rsidRPr="00000000">
        <w:rPr>
          <w:color w:val="0d0d0d"/>
          <w:sz w:val="2"/>
          <w:szCs w:val="2"/>
          <w:rtl w:val="0"/>
        </w:rPr>
        <w:t xml:space="preserve"> </w:t>
      </w:r>
      <w:r w:rsidDel="00000000" w:rsidR="00000000" w:rsidRPr="00000000">
        <w:rPr>
          <w:color w:val="090909"/>
          <w:sz w:val="2"/>
          <w:szCs w:val="2"/>
          <w:rtl w:val="0"/>
        </w:rPr>
        <w:t xml:space="preserve">S</w:t>
      </w:r>
      <w:r w:rsidDel="00000000" w:rsidR="00000000" w:rsidRPr="00000000">
        <w:rPr>
          <w:color w:val="000000"/>
          <w:sz w:val="2"/>
          <w:szCs w:val="2"/>
          <w:rtl w:val="0"/>
        </w:rPr>
        <w:t xml:space="preserve">i</w:t>
      </w:r>
      <w:r w:rsidDel="00000000" w:rsidR="00000000" w:rsidRPr="00000000">
        <w:rPr>
          <w:color w:val="080808"/>
          <w:sz w:val="2"/>
          <w:szCs w:val="2"/>
          <w:rtl w:val="0"/>
        </w:rPr>
        <w:t xml:space="preserve">r Alex Ferguson </w:t>
      </w:r>
      <w:r w:rsidDel="00000000" w:rsidR="00000000" w:rsidRPr="00000000">
        <w:rPr>
          <w:color w:val="140018"/>
          <w:sz w:val="2"/>
          <w:szCs w:val="2"/>
          <w:rtl w:val="0"/>
        </w:rPr>
        <w:t xml:space="preserve">w</w:t>
      </w:r>
      <w:r w:rsidDel="00000000" w:rsidR="00000000" w:rsidRPr="00000000">
        <w:rPr>
          <w:color w:val="0f0012"/>
          <w:sz w:val="2"/>
          <w:szCs w:val="2"/>
          <w:rtl w:val="0"/>
        </w:rPr>
        <w:t xml:space="preserve">a</w:t>
      </w:r>
      <w:r w:rsidDel="00000000" w:rsidR="00000000" w:rsidRPr="00000000">
        <w:rPr>
          <w:color w:val="0a000c"/>
          <w:sz w:val="2"/>
          <w:szCs w:val="2"/>
          <w:rtl w:val="0"/>
        </w:rPr>
        <w:t xml:space="preserve">s</w:t>
      </w:r>
      <w:r w:rsidDel="00000000" w:rsidR="00000000" w:rsidRPr="00000000">
        <w:rPr>
          <w:color w:val="080109"/>
          <w:sz w:val="2"/>
          <w:szCs w:val="2"/>
          <w:rtl w:val="0"/>
        </w:rPr>
        <w:t xml:space="preserve"> </w:t>
      </w:r>
      <w:r w:rsidDel="00000000" w:rsidR="00000000" w:rsidRPr="00000000">
        <w:rPr>
          <w:color w:val="121411"/>
          <w:sz w:val="2"/>
          <w:szCs w:val="2"/>
          <w:rtl w:val="0"/>
        </w:rPr>
        <w:t xml:space="preserve">i</w:t>
      </w:r>
      <w:r w:rsidDel="00000000" w:rsidR="00000000" w:rsidRPr="00000000">
        <w:rPr>
          <w:color w:val="233120"/>
          <w:sz w:val="2"/>
          <w:szCs w:val="2"/>
          <w:rtl w:val="0"/>
        </w:rPr>
        <w:t xml:space="preserve">m</w:t>
      </w:r>
      <w:r w:rsidDel="00000000" w:rsidR="00000000" w:rsidRPr="00000000">
        <w:rPr>
          <w:color w:val="32502e"/>
          <w:sz w:val="2"/>
          <w:szCs w:val="2"/>
          <w:rtl w:val="0"/>
        </w:rPr>
        <w:t xml:space="preserve">p</w:t>
      </w:r>
      <w:r w:rsidDel="00000000" w:rsidR="00000000" w:rsidRPr="00000000">
        <w:rPr>
          <w:color w:val="396532"/>
          <w:sz w:val="2"/>
          <w:szCs w:val="2"/>
          <w:rtl w:val="0"/>
        </w:rPr>
        <w:t xml:space="preserve">r</w:t>
      </w:r>
      <w:r w:rsidDel="00000000" w:rsidR="00000000" w:rsidRPr="00000000">
        <w:rPr>
          <w:color w:val="336e2a"/>
          <w:sz w:val="2"/>
          <w:szCs w:val="2"/>
          <w:rtl w:val="0"/>
        </w:rPr>
        <w:t xml:space="preserve">e</w:t>
      </w:r>
      <w:r w:rsidDel="00000000" w:rsidR="00000000" w:rsidRPr="00000000">
        <w:rPr>
          <w:color w:val="256f1a"/>
          <w:sz w:val="2"/>
          <w:szCs w:val="2"/>
          <w:rtl w:val="0"/>
        </w:rPr>
        <w:t xml:space="preserve">s</w:t>
      </w:r>
      <w:r w:rsidDel="00000000" w:rsidR="00000000" w:rsidRPr="00000000">
        <w:rPr>
          <w:color w:val="146c06"/>
          <w:sz w:val="2"/>
          <w:szCs w:val="2"/>
          <w:rtl w:val="0"/>
        </w:rPr>
        <w:t xml:space="preserve">s</w:t>
      </w:r>
      <w:r w:rsidDel="00000000" w:rsidR="00000000" w:rsidRPr="00000000">
        <w:rPr>
          <w:color w:val="0b6f00"/>
          <w:sz w:val="2"/>
          <w:szCs w:val="2"/>
          <w:rtl w:val="0"/>
        </w:rPr>
        <w:t xml:space="preserve">e</w:t>
      </w:r>
      <w:r w:rsidDel="00000000" w:rsidR="00000000" w:rsidRPr="00000000">
        <w:rPr>
          <w:color w:val="0b7c00"/>
          <w:sz w:val="2"/>
          <w:szCs w:val="2"/>
          <w:rtl w:val="0"/>
        </w:rPr>
        <w:t xml:space="preserve">d</w:t>
      </w:r>
      <w:r w:rsidDel="00000000" w:rsidR="00000000" w:rsidRPr="00000000">
        <w:rPr>
          <w:color w:val="179005"/>
          <w:sz w:val="2"/>
          <w:szCs w:val="2"/>
          <w:rtl w:val="0"/>
        </w:rPr>
        <w:t xml:space="preserve"> </w:t>
      </w:r>
      <w:r w:rsidDel="00000000" w:rsidR="00000000" w:rsidRPr="00000000">
        <w:rPr>
          <w:color w:val="26a613"/>
          <w:sz w:val="2"/>
          <w:szCs w:val="2"/>
          <w:rtl w:val="0"/>
        </w:rPr>
        <w:t xml:space="preserve">b</w:t>
      </w:r>
      <w:r w:rsidDel="00000000" w:rsidR="00000000" w:rsidRPr="00000000">
        <w:rPr>
          <w:color w:val="31b31d"/>
          <w:sz w:val="2"/>
          <w:szCs w:val="2"/>
          <w:rtl w:val="0"/>
        </w:rPr>
        <w:t xml:space="preserve">y</w:t>
      </w:r>
      <w:r w:rsidDel="00000000" w:rsidR="00000000" w:rsidRPr="00000000">
        <w:rPr>
          <w:color w:val="3ad823"/>
          <w:sz w:val="2"/>
          <w:szCs w:val="2"/>
          <w:rtl w:val="0"/>
        </w:rPr>
        <w:t xml:space="preserve"> his performance and brought him</w:t>
      </w:r>
      <w:r w:rsidDel="00000000" w:rsidR="00000000" w:rsidRPr="00000000">
        <w:rPr>
          <w:color w:val="2ce211"/>
          <w:sz w:val="2"/>
          <w:szCs w:val="2"/>
          <w:rtl w:val="0"/>
        </w:rPr>
        <w:t xml:space="preserve"> </w:t>
      </w:r>
      <w:r w:rsidDel="00000000" w:rsidR="00000000" w:rsidRPr="00000000">
        <w:rPr>
          <w:color w:val="2ee113"/>
          <w:sz w:val="2"/>
          <w:szCs w:val="2"/>
          <w:rtl w:val="0"/>
        </w:rPr>
        <w:t xml:space="preserve">t</w:t>
      </w:r>
      <w:r w:rsidDel="00000000" w:rsidR="00000000" w:rsidRPr="00000000">
        <w:rPr>
          <w:color w:val="30df16"/>
          <w:sz w:val="2"/>
          <w:szCs w:val="2"/>
          <w:rtl w:val="0"/>
        </w:rPr>
        <w:t xml:space="preserve">o</w:t>
      </w:r>
      <w:r w:rsidDel="00000000" w:rsidR="00000000" w:rsidRPr="00000000">
        <w:rPr>
          <w:color w:val="36db1d"/>
          <w:sz w:val="2"/>
          <w:szCs w:val="2"/>
          <w:rtl w:val="0"/>
        </w:rPr>
        <w:t xml:space="preserve"> </w:t>
      </w:r>
      <w:r w:rsidDel="00000000" w:rsidR="00000000" w:rsidRPr="00000000">
        <w:rPr>
          <w:color w:val="3cd724"/>
          <w:sz w:val="2"/>
          <w:szCs w:val="2"/>
          <w:rtl w:val="0"/>
        </w:rPr>
        <w:t xml:space="preserve">t</w:t>
      </w:r>
      <w:r w:rsidDel="00000000" w:rsidR="00000000" w:rsidRPr="00000000">
        <w:rPr>
          <w:color w:val="44d02f"/>
          <w:sz w:val="2"/>
          <w:szCs w:val="2"/>
          <w:rtl w:val="0"/>
        </w:rPr>
        <w:t xml:space="preserve">h</w:t>
      </w:r>
      <w:r w:rsidDel="00000000" w:rsidR="00000000" w:rsidRPr="00000000">
        <w:rPr>
          <w:color w:val="4bcb38"/>
          <w:sz w:val="2"/>
          <w:szCs w:val="2"/>
          <w:rtl w:val="0"/>
        </w:rPr>
        <w:t xml:space="preserve">e</w:t>
      </w:r>
      <w:r w:rsidDel="00000000" w:rsidR="00000000" w:rsidRPr="00000000">
        <w:rPr>
          <w:color w:val="54c542"/>
          <w:sz w:val="2"/>
          <w:szCs w:val="2"/>
          <w:rtl w:val="0"/>
        </w:rPr>
        <w:t xml:space="preserve"> </w:t>
      </w:r>
      <w:r w:rsidDel="00000000" w:rsidR="00000000" w:rsidRPr="00000000">
        <w:rPr>
          <w:color w:val="4faf41"/>
          <w:sz w:val="2"/>
          <w:szCs w:val="2"/>
          <w:rtl w:val="0"/>
        </w:rPr>
        <w:t xml:space="preserve">c</w:t>
      </w:r>
      <w:r w:rsidDel="00000000" w:rsidR="00000000" w:rsidRPr="00000000">
        <w:rPr>
          <w:color w:val="297a1d"/>
          <w:sz w:val="2"/>
          <w:szCs w:val="2"/>
          <w:rtl w:val="0"/>
        </w:rPr>
        <w:t xml:space="preserve">l</w:t>
      </w:r>
      <w:r w:rsidDel="00000000" w:rsidR="00000000" w:rsidRPr="00000000">
        <w:rPr>
          <w:color w:val="004200"/>
          <w:sz w:val="2"/>
          <w:szCs w:val="2"/>
          <w:rtl w:val="0"/>
        </w:rPr>
        <w:t xml:space="preserve">u</w:t>
      </w:r>
      <w:r w:rsidDel="00000000" w:rsidR="00000000" w:rsidRPr="00000000">
        <w:rPr>
          <w:color w:val="002a00"/>
          <w:sz w:val="2"/>
          <w:szCs w:val="2"/>
          <w:rtl w:val="0"/>
        </w:rPr>
        <w:t xml:space="preserve">b</w:t>
      </w:r>
      <w:r w:rsidDel="00000000" w:rsidR="00000000" w:rsidRPr="00000000">
        <w:rPr>
          <w:color w:val="032f00"/>
          <w:sz w:val="2"/>
          <w:szCs w:val="2"/>
          <w:rtl w:val="0"/>
        </w:rPr>
        <w:t xml:space="preserve"> </w:t>
      </w:r>
      <w:r w:rsidDel="00000000" w:rsidR="00000000" w:rsidRPr="00000000">
        <w:rPr>
          <w:color w:val="0a2d05"/>
          <w:sz w:val="2"/>
          <w:szCs w:val="2"/>
          <w:rtl w:val="0"/>
        </w:rPr>
        <w:t xml:space="preserve">i</w:t>
      </w:r>
      <w:r w:rsidDel="00000000" w:rsidR="00000000" w:rsidRPr="00000000">
        <w:rPr>
          <w:color w:val="001300"/>
          <w:sz w:val="2"/>
          <w:szCs w:val="2"/>
          <w:rtl w:val="0"/>
        </w:rPr>
        <w:t xml:space="preserve">n</w:t>
      </w:r>
      <w:r w:rsidDel="00000000" w:rsidR="00000000" w:rsidRPr="00000000">
        <w:rPr>
          <w:color w:val="000c00"/>
          <w:sz w:val="2"/>
          <w:szCs w:val="2"/>
          <w:rtl w:val="0"/>
        </w:rPr>
        <w:t xml:space="preserve"> </w:t>
      </w:r>
      <w:r w:rsidDel="00000000" w:rsidR="00000000" w:rsidRPr="00000000">
        <w:rPr>
          <w:color w:val="080808"/>
          <w:sz w:val="2"/>
          <w:szCs w:val="2"/>
          <w:rtl w:val="0"/>
        </w:rPr>
        <w:t xml:space="preserve">the same year In his fir</w:t>
      </w:r>
      <w:r w:rsidDel="00000000" w:rsidR="00000000" w:rsidRPr="00000000">
        <w:rPr>
          <w:color w:val="020202"/>
          <w:sz w:val="2"/>
          <w:szCs w:val="2"/>
          <w:rtl w:val="0"/>
        </w:rPr>
        <w:t xml:space="preserve">s</w:t>
      </w:r>
      <w:r w:rsidDel="00000000" w:rsidR="00000000" w:rsidRPr="00000000">
        <w:rPr>
          <w:color w:val="0a0a0a"/>
          <w:sz w:val="2"/>
          <w:szCs w:val="2"/>
          <w:rtl w:val="0"/>
        </w:rPr>
        <w:t xml:space="preserve">t</w:t>
      </w:r>
      <w:r w:rsidDel="00000000" w:rsidR="00000000" w:rsidRPr="00000000">
        <w:rPr>
          <w:color w:val="191919"/>
          <w:sz w:val="2"/>
          <w:szCs w:val="2"/>
          <w:rtl w:val="0"/>
        </w:rPr>
        <w:t xml:space="preserve"> </w:t>
      </w:r>
      <w:r w:rsidDel="00000000" w:rsidR="00000000" w:rsidRPr="00000000">
        <w:rPr>
          <w:color w:val="2d2d2d"/>
          <w:sz w:val="2"/>
          <w:szCs w:val="2"/>
          <w:rtl w:val="0"/>
        </w:rPr>
        <w:t xml:space="preserve">s</w:t>
      </w:r>
      <w:r w:rsidDel="00000000" w:rsidR="00000000" w:rsidRPr="00000000">
        <w:rPr>
          <w:color w:val="434343"/>
          <w:sz w:val="2"/>
          <w:szCs w:val="2"/>
          <w:rtl w:val="0"/>
        </w:rPr>
        <w:t xml:space="preserve">e</w:t>
      </w:r>
      <w:r w:rsidDel="00000000" w:rsidR="00000000" w:rsidRPr="00000000">
        <w:rPr>
          <w:color w:val="575757"/>
          <w:sz w:val="2"/>
          <w:szCs w:val="2"/>
          <w:rtl w:val="0"/>
        </w:rPr>
        <w:t xml:space="preserve">a</w:t>
      </w:r>
      <w:r w:rsidDel="00000000" w:rsidR="00000000" w:rsidRPr="00000000">
        <w:rPr>
          <w:color w:val="666666"/>
          <w:sz w:val="2"/>
          <w:szCs w:val="2"/>
          <w:rtl w:val="0"/>
        </w:rPr>
        <w:t xml:space="preserve">s</w:t>
      </w:r>
      <w:r w:rsidDel="00000000" w:rsidR="00000000" w:rsidRPr="00000000">
        <w:rPr>
          <w:color w:val="6f6f6f"/>
          <w:sz w:val="2"/>
          <w:szCs w:val="2"/>
          <w:rtl w:val="0"/>
        </w:rPr>
        <w:t xml:space="preserve">o</w:t>
      </w:r>
      <w:r w:rsidDel="00000000" w:rsidR="00000000" w:rsidRPr="00000000">
        <w:rPr>
          <w:color w:val="557a97"/>
          <w:sz w:val="2"/>
          <w:szCs w:val="2"/>
          <w:rtl w:val="0"/>
        </w:rPr>
        <w:t xml:space="preserve">n</w:t>
      </w:r>
      <w:r w:rsidDel="00000000" w:rsidR="00000000" w:rsidRPr="00000000">
        <w:rPr>
          <w:color w:val="6489a6"/>
          <w:sz w:val="2"/>
          <w:szCs w:val="2"/>
          <w:rtl w:val="0"/>
        </w:rPr>
        <w:t xml:space="preserve"> </w:t>
      </w:r>
      <w:r w:rsidDel="00000000" w:rsidR="00000000" w:rsidRPr="00000000">
        <w:rPr>
          <w:color w:val="7ca1be"/>
          <w:sz w:val="2"/>
          <w:szCs w:val="2"/>
          <w:rtl w:val="0"/>
        </w:rPr>
        <w:t xml:space="preserve">a</w:t>
      </w:r>
      <w:r w:rsidDel="00000000" w:rsidR="00000000" w:rsidRPr="00000000">
        <w:rPr>
          <w:color w:val="94b9d6"/>
          <w:sz w:val="2"/>
          <w:szCs w:val="2"/>
          <w:rtl w:val="0"/>
        </w:rPr>
        <w:t xml:space="preserve">t</w:t>
      </w:r>
      <w:r w:rsidDel="00000000" w:rsidR="00000000" w:rsidRPr="00000000">
        <w:rPr>
          <w:color w:val="a3c8e5"/>
          <w:sz w:val="2"/>
          <w:szCs w:val="2"/>
          <w:rtl w:val="0"/>
        </w:rPr>
        <w:t xml:space="preserve"> </w:t>
      </w:r>
      <w:r w:rsidDel="00000000" w:rsidR="00000000" w:rsidRPr="00000000">
        <w:rPr>
          <w:color w:val="a7cce9"/>
          <w:sz w:val="2"/>
          <w:szCs w:val="2"/>
          <w:rtl w:val="0"/>
        </w:rPr>
        <w:t xml:space="preserve">M</w:t>
      </w:r>
      <w:r w:rsidDel="00000000" w:rsidR="00000000" w:rsidRPr="00000000">
        <w:rPr>
          <w:color w:val="a5cae7"/>
          <w:sz w:val="2"/>
          <w:szCs w:val="2"/>
          <w:rtl w:val="0"/>
        </w:rPr>
        <w:t xml:space="preserve">a</w:t>
      </w:r>
      <w:r w:rsidDel="00000000" w:rsidR="00000000" w:rsidRPr="00000000">
        <w:rPr>
          <w:color w:val="a1c6e3"/>
          <w:sz w:val="2"/>
          <w:szCs w:val="2"/>
          <w:rtl w:val="0"/>
        </w:rPr>
        <w:t xml:space="preserve">n</w:t>
      </w:r>
      <w:r w:rsidDel="00000000" w:rsidR="00000000" w:rsidRPr="00000000">
        <w:rPr>
          <w:color w:val="9fc4e1"/>
          <w:sz w:val="2"/>
          <w:szCs w:val="2"/>
          <w:rtl w:val="0"/>
        </w:rPr>
        <w:t xml:space="preserve">chester United Ronaldo scored three goals in the</w:t>
      </w:r>
      <w:r w:rsidDel="00000000" w:rsidR="00000000" w:rsidRPr="00000000">
        <w:rPr>
          <w:color w:val="91b6d3"/>
          <w:sz w:val="2"/>
          <w:szCs w:val="2"/>
          <w:rtl w:val="0"/>
        </w:rPr>
        <w:t xml:space="preserve"> </w:t>
      </w:r>
      <w:r w:rsidDel="00000000" w:rsidR="00000000" w:rsidRPr="00000000">
        <w:rPr>
          <w:color w:val="a0c5e2"/>
          <w:sz w:val="2"/>
          <w:szCs w:val="2"/>
          <w:rtl w:val="0"/>
        </w:rPr>
        <w:t xml:space="preserve">l</w:t>
      </w:r>
      <w:r w:rsidDel="00000000" w:rsidR="00000000" w:rsidRPr="00000000">
        <w:rPr>
          <w:color w:val="b8ddfa"/>
          <w:sz w:val="2"/>
          <w:szCs w:val="2"/>
          <w:rtl w:val="0"/>
        </w:rPr>
        <w:t xml:space="preserve">e</w:t>
      </w:r>
      <w:r w:rsidDel="00000000" w:rsidR="00000000" w:rsidRPr="00000000">
        <w:rPr>
          <w:color w:val="d0f5ff"/>
          <w:sz w:val="2"/>
          <w:szCs w:val="2"/>
          <w:rtl w:val="0"/>
        </w:rPr>
        <w:t xml:space="preserve">a</w:t>
      </w:r>
      <w:r w:rsidDel="00000000" w:rsidR="00000000" w:rsidRPr="00000000">
        <w:rPr>
          <w:color w:val="dfffff"/>
          <w:sz w:val="2"/>
          <w:szCs w:val="2"/>
          <w:rtl w:val="0"/>
        </w:rPr>
        <w:t xml:space="preserve">g</w:t>
      </w:r>
      <w:r w:rsidDel="00000000" w:rsidR="00000000" w:rsidRPr="00000000">
        <w:rPr>
          <w:color w:val="e2ffff"/>
          <w:sz w:val="2"/>
          <w:szCs w:val="2"/>
          <w:rtl w:val="0"/>
        </w:rPr>
        <w:t xml:space="preserve">u</w:t>
      </w:r>
      <w:r w:rsidDel="00000000" w:rsidR="00000000" w:rsidRPr="00000000">
        <w:rPr>
          <w:color w:val="e1ffff"/>
          <w:sz w:val="2"/>
          <w:szCs w:val="2"/>
          <w:rtl w:val="0"/>
        </w:rPr>
        <w:t xml:space="preserve">e</w:t>
      </w:r>
      <w:r w:rsidDel="00000000" w:rsidR="00000000" w:rsidRPr="00000000">
        <w:rPr>
          <w:color w:val="ddffff"/>
          <w:sz w:val="2"/>
          <w:szCs w:val="2"/>
          <w:rtl w:val="0"/>
        </w:rPr>
        <w:t xml:space="preserve"> </w:t>
      </w:r>
      <w:r w:rsidDel="00000000" w:rsidR="00000000" w:rsidRPr="00000000">
        <w:rPr>
          <w:color w:val="f8f8f8"/>
          <w:sz w:val="2"/>
          <w:szCs w:val="2"/>
          <w:rtl w:val="0"/>
        </w:rPr>
        <w:t xml:space="preserve">he scored 84 goals for the club in 196 league games and became o</w:t>
      </w:r>
      <w:r w:rsidDel="00000000" w:rsidR="00000000" w:rsidRPr="00000000">
        <w:rPr>
          <w:color w:val="dbfff8"/>
          <w:sz w:val="2"/>
          <w:szCs w:val="2"/>
          <w:rtl w:val="0"/>
        </w:rPr>
        <w:t xml:space="preserve">ne of th</w:t>
      </w:r>
      <w:r w:rsidDel="00000000" w:rsidR="00000000" w:rsidRPr="00000000">
        <w:rPr>
          <w:color w:val="dafff7"/>
          <w:sz w:val="2"/>
          <w:szCs w:val="2"/>
          <w:rtl w:val="0"/>
        </w:rPr>
        <w:t xml:space="preserve">e</w:t>
      </w:r>
      <w:r w:rsidDel="00000000" w:rsidR="00000000" w:rsidRPr="00000000">
        <w:rPr>
          <w:color w:val="d6fff3"/>
          <w:sz w:val="2"/>
          <w:szCs w:val="2"/>
          <w:rtl w:val="0"/>
        </w:rPr>
        <w:t xml:space="preserve"> </w:t>
      </w:r>
      <w:r w:rsidDel="00000000" w:rsidR="00000000" w:rsidRPr="00000000">
        <w:rPr>
          <w:color w:val="cdf9ea"/>
          <w:sz w:val="2"/>
          <w:szCs w:val="2"/>
          <w:rtl w:val="0"/>
        </w:rPr>
        <w:t xml:space="preserve">b</w:t>
      </w:r>
      <w:r w:rsidDel="00000000" w:rsidR="00000000" w:rsidRPr="00000000">
        <w:rPr>
          <w:color w:val="c1edde"/>
          <w:sz w:val="2"/>
          <w:szCs w:val="2"/>
          <w:rtl w:val="0"/>
        </w:rPr>
        <w:t xml:space="preserve">e</w:t>
      </w:r>
      <w:r w:rsidDel="00000000" w:rsidR="00000000" w:rsidRPr="00000000">
        <w:rPr>
          <w:color w:val="b5e1d2"/>
          <w:sz w:val="2"/>
          <w:szCs w:val="2"/>
          <w:rtl w:val="0"/>
        </w:rPr>
        <w:t xml:space="preserve">s</w:t>
      </w:r>
      <w:r w:rsidDel="00000000" w:rsidR="00000000" w:rsidRPr="00000000">
        <w:rPr>
          <w:color w:val="aad6c7"/>
          <w:sz w:val="2"/>
          <w:szCs w:val="2"/>
          <w:rtl w:val="0"/>
        </w:rPr>
        <w:t xml:space="preserve">t</w:t>
      </w:r>
      <w:r w:rsidDel="00000000" w:rsidR="00000000" w:rsidRPr="00000000">
        <w:rPr>
          <w:color w:val="a1cdbe"/>
          <w:sz w:val="2"/>
          <w:szCs w:val="2"/>
          <w:rtl w:val="0"/>
        </w:rPr>
        <w:t xml:space="preserve"> </w:t>
      </w:r>
      <w:r w:rsidDel="00000000" w:rsidR="00000000" w:rsidRPr="00000000">
        <w:rPr>
          <w:color w:val="9cc8b9"/>
          <w:sz w:val="2"/>
          <w:szCs w:val="2"/>
          <w:rtl w:val="0"/>
        </w:rPr>
        <w:t xml:space="preserve">p</w:t>
      </w:r>
      <w:r w:rsidDel="00000000" w:rsidR="00000000" w:rsidRPr="00000000">
        <w:rPr>
          <w:color w:val="9fcbbc"/>
          <w:sz w:val="2"/>
          <w:szCs w:val="2"/>
          <w:rtl w:val="0"/>
        </w:rPr>
        <w:t xml:space="preserve">layers i</w:t>
      </w:r>
      <w:r w:rsidDel="00000000" w:rsidR="00000000" w:rsidRPr="00000000">
        <w:rPr>
          <w:color w:val="95c1b2"/>
          <w:sz w:val="2"/>
          <w:szCs w:val="2"/>
          <w:rtl w:val="0"/>
        </w:rPr>
        <w:t xml:space="preserve">n</w:t>
      </w:r>
      <w:r w:rsidDel="00000000" w:rsidR="00000000" w:rsidRPr="00000000">
        <w:rPr>
          <w:color w:val="a0ccbd"/>
          <w:sz w:val="2"/>
          <w:szCs w:val="2"/>
          <w:rtl w:val="0"/>
        </w:rPr>
        <w:t xml:space="preserve"> </w:t>
      </w:r>
      <w:r w:rsidDel="00000000" w:rsidR="00000000" w:rsidRPr="00000000">
        <w:rPr>
          <w:color w:val="acd8c9"/>
          <w:sz w:val="2"/>
          <w:szCs w:val="2"/>
          <w:rtl w:val="0"/>
        </w:rPr>
        <w:t xml:space="preserve">t</w:t>
      </w:r>
      <w:r w:rsidDel="00000000" w:rsidR="00000000" w:rsidRPr="00000000">
        <w:rPr>
          <w:color w:val="abd7c8"/>
          <w:sz w:val="2"/>
          <w:szCs w:val="2"/>
          <w:rtl w:val="0"/>
        </w:rPr>
        <w:t xml:space="preserve">h</w:t>
      </w:r>
      <w:r w:rsidDel="00000000" w:rsidR="00000000" w:rsidRPr="00000000">
        <w:rPr>
          <w:color w:val="94c0b1"/>
          <w:sz w:val="2"/>
          <w:szCs w:val="2"/>
          <w:rtl w:val="0"/>
        </w:rPr>
        <w:t xml:space="preserve">e</w:t>
      </w:r>
      <w:r w:rsidDel="00000000" w:rsidR="00000000" w:rsidRPr="00000000">
        <w:rPr>
          <w:color w:val="6a9687"/>
          <w:sz w:val="2"/>
          <w:szCs w:val="2"/>
          <w:rtl w:val="0"/>
        </w:rPr>
        <w:t xml:space="preserve"> </w:t>
      </w:r>
      <w:r w:rsidDel="00000000" w:rsidR="00000000" w:rsidRPr="00000000">
        <w:rPr>
          <w:color w:val="3d695a"/>
          <w:sz w:val="2"/>
          <w:szCs w:val="2"/>
          <w:rtl w:val="0"/>
        </w:rPr>
        <w:t xml:space="preserve">w</w:t>
      </w:r>
      <w:r w:rsidDel="00000000" w:rsidR="00000000" w:rsidRPr="00000000">
        <w:rPr>
          <w:color w:val="204c3d"/>
          <w:sz w:val="2"/>
          <w:szCs w:val="2"/>
          <w:rtl w:val="0"/>
        </w:rPr>
        <w:t xml:space="preserve">o</w:t>
      </w:r>
      <w:r w:rsidDel="00000000" w:rsidR="00000000" w:rsidRPr="00000000">
        <w:rPr>
          <w:color w:val="000000"/>
          <w:sz w:val="2"/>
          <w:szCs w:val="2"/>
          <w:rtl w:val="0"/>
        </w:rPr>
        <w:t xml:space="preserve">rld At t</w:t>
      </w:r>
      <w:r w:rsidDel="00000000" w:rsidR="00000000" w:rsidRPr="00000000">
        <w:rPr>
          <w:color w:val="080808"/>
          <w:sz w:val="2"/>
          <w:szCs w:val="2"/>
          <w:rtl w:val="0"/>
        </w:rPr>
        <w:t xml:space="preserve">he 2006 World Cup Cristi</w:t>
      </w:r>
      <w:r w:rsidDel="00000000" w:rsidR="00000000" w:rsidRPr="00000000">
        <w:rPr>
          <w:color w:val="858585"/>
          <w:sz w:val="2"/>
          <w:szCs w:val="2"/>
          <w:rtl w:val="0"/>
        </w:rPr>
        <w:t xml:space="preserve">a</w:t>
      </w:r>
      <w:r w:rsidDel="00000000" w:rsidR="00000000" w:rsidRPr="00000000">
        <w:rPr>
          <w:color w:val="bbbbbb"/>
          <w:sz w:val="2"/>
          <w:szCs w:val="2"/>
          <w:rtl w:val="0"/>
        </w:rPr>
        <w:t xml:space="preserve">n</w:t>
      </w:r>
      <w:r w:rsidDel="00000000" w:rsidR="00000000" w:rsidRPr="00000000">
        <w:rPr>
          <w:color w:val="f7f7f7"/>
          <w:sz w:val="2"/>
          <w:szCs w:val="2"/>
          <w:rtl w:val="0"/>
        </w:rPr>
        <w:t xml:space="preserve">o</w:t>
      </w:r>
      <w:r w:rsidDel="00000000" w:rsidR="00000000" w:rsidRPr="00000000">
        <w:rPr>
          <w:color w:val="ffffff"/>
          <w:sz w:val="2"/>
          <w:szCs w:val="2"/>
          <w:rtl w:val="0"/>
        </w:rPr>
        <w:t xml:space="preserve"> R</w:t>
      </w:r>
      <w:r w:rsidDel="00000000" w:rsidR="00000000" w:rsidRPr="00000000">
        <w:rPr>
          <w:color w:val="f1f1f1"/>
          <w:sz w:val="2"/>
          <w:szCs w:val="2"/>
          <w:rtl w:val="0"/>
        </w:rPr>
        <w:t xml:space="preserve">o</w:t>
      </w:r>
      <w:r w:rsidDel="00000000" w:rsidR="00000000" w:rsidRPr="00000000">
        <w:rPr>
          <w:color w:val="fafafa"/>
          <w:sz w:val="2"/>
          <w:szCs w:val="2"/>
          <w:rtl w:val="0"/>
        </w:rPr>
        <w:t xml:space="preserve">n</w:t>
      </w:r>
      <w:r w:rsidDel="00000000" w:rsidR="00000000" w:rsidRPr="00000000">
        <w:rPr>
          <w:color w:val="ffffff"/>
          <w:sz w:val="2"/>
          <w:szCs w:val="2"/>
          <w:rtl w:val="0"/>
        </w:rPr>
        <w:t xml:space="preserve">a</w:t>
      </w:r>
      <w:r w:rsidDel="00000000" w:rsidR="00000000" w:rsidRPr="00000000">
        <w:rPr>
          <w:color w:val="f8f8f8"/>
          <w:sz w:val="2"/>
          <w:szCs w:val="2"/>
          <w:rtl w:val="0"/>
        </w:rPr>
        <w:t xml:space="preserve">ld</w:t>
      </w:r>
      <w:r w:rsidDel="00000000" w:rsidR="00000000" w:rsidRPr="00000000">
        <w:rPr>
          <w:sz w:val="16"/>
          <w:szCs w:val="16"/>
          <w:rtl w:val="0"/>
        </w:rPr>
        <w:br w:type="textWrapping"/>
      </w:r>
      <w:r w:rsidDel="00000000" w:rsidR="00000000" w:rsidRPr="00000000">
        <w:rPr>
          <w:color w:val="f8f8f8"/>
          <w:sz w:val="2"/>
          <w:szCs w:val="2"/>
          <w:rtl w:val="0"/>
        </w:rPr>
        <w:t xml:space="preserve">o was an integral part of the Portuguese national team as they reached the semi-final of</w:t>
      </w:r>
      <w:r w:rsidDel="00000000" w:rsidR="00000000" w:rsidRPr="00000000">
        <w:rPr>
          <w:color w:val="535353"/>
          <w:sz w:val="2"/>
          <w:szCs w:val="2"/>
          <w:rtl w:val="0"/>
        </w:rPr>
        <w:t xml:space="preserve"> </w:t>
      </w:r>
      <w:r w:rsidDel="00000000" w:rsidR="00000000" w:rsidRPr="00000000">
        <w:rPr>
          <w:color w:val="252525"/>
          <w:sz w:val="2"/>
          <w:szCs w:val="2"/>
          <w:rtl w:val="0"/>
        </w:rPr>
        <w:t xml:space="preserve">t</w:t>
      </w:r>
      <w:r w:rsidDel="00000000" w:rsidR="00000000" w:rsidRPr="00000000">
        <w:rPr>
          <w:color w:val="000000"/>
          <w:sz w:val="2"/>
          <w:szCs w:val="2"/>
          <w:rtl w:val="0"/>
        </w:rPr>
        <w:t xml:space="preserve">he </w:t>
      </w:r>
      <w:r w:rsidDel="00000000" w:rsidR="00000000" w:rsidRPr="00000000">
        <w:rPr>
          <w:color w:val="101010"/>
          <w:sz w:val="2"/>
          <w:szCs w:val="2"/>
          <w:rtl w:val="0"/>
        </w:rPr>
        <w:t xml:space="preserve">t</w:t>
      </w:r>
      <w:r w:rsidDel="00000000" w:rsidR="00000000" w:rsidRPr="00000000">
        <w:rPr>
          <w:color w:val="060606"/>
          <w:sz w:val="2"/>
          <w:szCs w:val="2"/>
          <w:rtl w:val="0"/>
        </w:rPr>
        <w:t xml:space="preserve">o</w:t>
      </w:r>
      <w:r w:rsidDel="00000000" w:rsidR="00000000" w:rsidRPr="00000000">
        <w:rPr>
          <w:color w:val="000000"/>
          <w:sz w:val="2"/>
          <w:szCs w:val="2"/>
          <w:rtl w:val="0"/>
        </w:rPr>
        <w:t xml:space="preserve">u</w:t>
      </w:r>
      <w:r w:rsidDel="00000000" w:rsidR="00000000" w:rsidRPr="00000000">
        <w:rPr>
          <w:color w:val="080808"/>
          <w:sz w:val="2"/>
          <w:szCs w:val="2"/>
          <w:rtl w:val="0"/>
        </w:rPr>
        <w:t xml:space="preserve">rnament the foll</w:t>
      </w:r>
      <w:r w:rsidDel="00000000" w:rsidR="00000000" w:rsidRPr="00000000">
        <w:rPr>
          <w:color w:val="140018"/>
          <w:sz w:val="2"/>
          <w:szCs w:val="2"/>
          <w:rtl w:val="0"/>
        </w:rPr>
        <w:t xml:space="preserve">o</w:t>
      </w:r>
      <w:r w:rsidDel="00000000" w:rsidR="00000000" w:rsidRPr="00000000">
        <w:rPr>
          <w:color w:val="0f0012"/>
          <w:sz w:val="2"/>
          <w:szCs w:val="2"/>
          <w:rtl w:val="0"/>
        </w:rPr>
        <w:t xml:space="preserve">w</w:t>
      </w:r>
      <w:r w:rsidDel="00000000" w:rsidR="00000000" w:rsidRPr="00000000">
        <w:rPr>
          <w:color w:val="0a000c"/>
          <w:sz w:val="2"/>
          <w:szCs w:val="2"/>
          <w:rtl w:val="0"/>
        </w:rPr>
        <w:t xml:space="preserve">i</w:t>
      </w:r>
      <w:r w:rsidDel="00000000" w:rsidR="00000000" w:rsidRPr="00000000">
        <w:rPr>
          <w:color w:val="080109"/>
          <w:sz w:val="2"/>
          <w:szCs w:val="2"/>
          <w:rtl w:val="0"/>
        </w:rPr>
        <w:t xml:space="preserve">n</w:t>
      </w:r>
      <w:r w:rsidDel="00000000" w:rsidR="00000000" w:rsidRPr="00000000">
        <w:rPr>
          <w:color w:val="121411"/>
          <w:sz w:val="2"/>
          <w:szCs w:val="2"/>
          <w:rtl w:val="0"/>
        </w:rPr>
        <w:t xml:space="preserve">g</w:t>
      </w:r>
      <w:r w:rsidDel="00000000" w:rsidR="00000000" w:rsidRPr="00000000">
        <w:rPr>
          <w:color w:val="233120"/>
          <w:sz w:val="2"/>
          <w:szCs w:val="2"/>
          <w:rtl w:val="0"/>
        </w:rPr>
        <w:t xml:space="preserve"> </w:t>
      </w:r>
      <w:r w:rsidDel="00000000" w:rsidR="00000000" w:rsidRPr="00000000">
        <w:rPr>
          <w:color w:val="32502e"/>
          <w:sz w:val="2"/>
          <w:szCs w:val="2"/>
          <w:rtl w:val="0"/>
        </w:rPr>
        <w:t xml:space="preserve">y</w:t>
      </w:r>
      <w:r w:rsidDel="00000000" w:rsidR="00000000" w:rsidRPr="00000000">
        <w:rPr>
          <w:color w:val="396532"/>
          <w:sz w:val="2"/>
          <w:szCs w:val="2"/>
          <w:rtl w:val="0"/>
        </w:rPr>
        <w:t xml:space="preserve">e</w:t>
      </w:r>
      <w:r w:rsidDel="00000000" w:rsidR="00000000" w:rsidRPr="00000000">
        <w:rPr>
          <w:color w:val="336e2a"/>
          <w:sz w:val="2"/>
          <w:szCs w:val="2"/>
          <w:rtl w:val="0"/>
        </w:rPr>
        <w:t xml:space="preserve">a</w:t>
      </w:r>
      <w:r w:rsidDel="00000000" w:rsidR="00000000" w:rsidRPr="00000000">
        <w:rPr>
          <w:color w:val="256f1a"/>
          <w:sz w:val="2"/>
          <w:szCs w:val="2"/>
          <w:rtl w:val="0"/>
        </w:rPr>
        <w:t xml:space="preserve">r</w:t>
      </w:r>
      <w:r w:rsidDel="00000000" w:rsidR="00000000" w:rsidRPr="00000000">
        <w:rPr>
          <w:color w:val="146c06"/>
          <w:sz w:val="2"/>
          <w:szCs w:val="2"/>
          <w:rtl w:val="0"/>
        </w:rPr>
        <w:t xml:space="preserve"> </w:t>
      </w:r>
      <w:r w:rsidDel="00000000" w:rsidR="00000000" w:rsidRPr="00000000">
        <w:rPr>
          <w:color w:val="0b6f00"/>
          <w:sz w:val="2"/>
          <w:szCs w:val="2"/>
          <w:rtl w:val="0"/>
        </w:rPr>
        <w:t xml:space="preserve">h</w:t>
      </w:r>
      <w:r w:rsidDel="00000000" w:rsidR="00000000" w:rsidRPr="00000000">
        <w:rPr>
          <w:color w:val="0b7c00"/>
          <w:sz w:val="2"/>
          <w:szCs w:val="2"/>
          <w:rtl w:val="0"/>
        </w:rPr>
        <w:t xml:space="preserve">e</w:t>
      </w:r>
      <w:r w:rsidDel="00000000" w:rsidR="00000000" w:rsidRPr="00000000">
        <w:rPr>
          <w:color w:val="179005"/>
          <w:sz w:val="2"/>
          <w:szCs w:val="2"/>
          <w:rtl w:val="0"/>
        </w:rPr>
        <w:t xml:space="preserve"> </w:t>
      </w:r>
      <w:r w:rsidDel="00000000" w:rsidR="00000000" w:rsidRPr="00000000">
        <w:rPr>
          <w:color w:val="26a613"/>
          <w:sz w:val="2"/>
          <w:szCs w:val="2"/>
          <w:rtl w:val="0"/>
        </w:rPr>
        <w:t xml:space="preserve">w</w:t>
      </w:r>
      <w:r w:rsidDel="00000000" w:rsidR="00000000" w:rsidRPr="00000000">
        <w:rPr>
          <w:color w:val="31b31d"/>
          <w:sz w:val="2"/>
          <w:szCs w:val="2"/>
          <w:rtl w:val="0"/>
        </w:rPr>
        <w:t xml:space="preserve">a</w:t>
      </w:r>
      <w:r w:rsidDel="00000000" w:rsidR="00000000" w:rsidRPr="00000000">
        <w:rPr>
          <w:color w:val="3ad823"/>
          <w:sz w:val="2"/>
          <w:szCs w:val="2"/>
          <w:rtl w:val="0"/>
        </w:rPr>
        <w:t xml:space="preserve">s named the captain of the natio</w:t>
      </w:r>
      <w:r w:rsidDel="00000000" w:rsidR="00000000" w:rsidRPr="00000000">
        <w:rPr>
          <w:color w:val="2ce211"/>
          <w:sz w:val="2"/>
          <w:szCs w:val="2"/>
          <w:rtl w:val="0"/>
        </w:rPr>
        <w:t xml:space="preserve">n</w:t>
      </w:r>
      <w:r w:rsidDel="00000000" w:rsidR="00000000" w:rsidRPr="00000000">
        <w:rPr>
          <w:color w:val="2ee113"/>
          <w:sz w:val="2"/>
          <w:szCs w:val="2"/>
          <w:rtl w:val="0"/>
        </w:rPr>
        <w:t xml:space="preserve">a</w:t>
      </w:r>
      <w:r w:rsidDel="00000000" w:rsidR="00000000" w:rsidRPr="00000000">
        <w:rPr>
          <w:color w:val="30df16"/>
          <w:sz w:val="2"/>
          <w:szCs w:val="2"/>
          <w:rtl w:val="0"/>
        </w:rPr>
        <w:t xml:space="preserve">l</w:t>
      </w:r>
      <w:r w:rsidDel="00000000" w:rsidR="00000000" w:rsidRPr="00000000">
        <w:rPr>
          <w:color w:val="36db1d"/>
          <w:sz w:val="2"/>
          <w:szCs w:val="2"/>
          <w:rtl w:val="0"/>
        </w:rPr>
        <w:t xml:space="preserve"> </w:t>
      </w:r>
      <w:r w:rsidDel="00000000" w:rsidR="00000000" w:rsidRPr="00000000">
        <w:rPr>
          <w:color w:val="3cd724"/>
          <w:sz w:val="2"/>
          <w:szCs w:val="2"/>
          <w:rtl w:val="0"/>
        </w:rPr>
        <w:t xml:space="preserve">t</w:t>
      </w:r>
      <w:r w:rsidDel="00000000" w:rsidR="00000000" w:rsidRPr="00000000">
        <w:rPr>
          <w:color w:val="44d02f"/>
          <w:sz w:val="2"/>
          <w:szCs w:val="2"/>
          <w:rtl w:val="0"/>
        </w:rPr>
        <w:t xml:space="preserve">e</w:t>
      </w:r>
      <w:r w:rsidDel="00000000" w:rsidR="00000000" w:rsidRPr="00000000">
        <w:rPr>
          <w:color w:val="4bcb38"/>
          <w:sz w:val="2"/>
          <w:szCs w:val="2"/>
          <w:rtl w:val="0"/>
        </w:rPr>
        <w:t xml:space="preserve">a</w:t>
      </w:r>
      <w:r w:rsidDel="00000000" w:rsidR="00000000" w:rsidRPr="00000000">
        <w:rPr>
          <w:color w:val="54c542"/>
          <w:sz w:val="2"/>
          <w:szCs w:val="2"/>
          <w:rtl w:val="0"/>
        </w:rPr>
        <w:t xml:space="preserve">m</w:t>
      </w:r>
      <w:r w:rsidDel="00000000" w:rsidR="00000000" w:rsidRPr="00000000">
        <w:rPr>
          <w:color w:val="3d9d2f"/>
          <w:sz w:val="2"/>
          <w:szCs w:val="2"/>
          <w:rtl w:val="0"/>
        </w:rPr>
        <w:t xml:space="preserve"> </w:t>
      </w:r>
      <w:r w:rsidDel="00000000" w:rsidR="00000000" w:rsidRPr="00000000">
        <w:rPr>
          <w:color w:val="196a0d"/>
          <w:sz w:val="2"/>
          <w:szCs w:val="2"/>
          <w:rtl w:val="0"/>
        </w:rPr>
        <w:t xml:space="preserve">I</w:t>
      </w:r>
      <w:r w:rsidDel="00000000" w:rsidR="00000000" w:rsidRPr="00000000">
        <w:rPr>
          <w:color w:val="003400"/>
          <w:sz w:val="2"/>
          <w:szCs w:val="2"/>
          <w:rtl w:val="0"/>
        </w:rPr>
        <w:t xml:space="preserve">n</w:t>
      </w:r>
      <w:r w:rsidDel="00000000" w:rsidR="00000000" w:rsidRPr="00000000">
        <w:rPr>
          <w:color w:val="002000"/>
          <w:sz w:val="2"/>
          <w:szCs w:val="2"/>
          <w:rtl w:val="0"/>
        </w:rPr>
        <w:t xml:space="preserve"> </w:t>
      </w:r>
      <w:r w:rsidDel="00000000" w:rsidR="00000000" w:rsidRPr="00000000">
        <w:rPr>
          <w:color w:val="002a00"/>
          <w:sz w:val="2"/>
          <w:szCs w:val="2"/>
          <w:rtl w:val="0"/>
        </w:rPr>
        <w:t xml:space="preserve">2</w:t>
      </w:r>
      <w:r w:rsidDel="00000000" w:rsidR="00000000" w:rsidRPr="00000000">
        <w:rPr>
          <w:color w:val="082b03"/>
          <w:sz w:val="2"/>
          <w:szCs w:val="2"/>
          <w:rtl w:val="0"/>
        </w:rPr>
        <w:t xml:space="preserve">0</w:t>
      </w:r>
      <w:r w:rsidDel="00000000" w:rsidR="00000000" w:rsidRPr="00000000">
        <w:rPr>
          <w:color w:val="001400"/>
          <w:sz w:val="2"/>
          <w:szCs w:val="2"/>
          <w:rtl w:val="0"/>
        </w:rPr>
        <w:t xml:space="preserve">0</w:t>
      </w:r>
      <w:r w:rsidDel="00000000" w:rsidR="00000000" w:rsidRPr="00000000">
        <w:rPr>
          <w:color w:val="000c00"/>
          <w:sz w:val="2"/>
          <w:szCs w:val="2"/>
          <w:rtl w:val="0"/>
        </w:rPr>
        <w:t xml:space="preserve">9</w:t>
      </w:r>
      <w:r w:rsidDel="00000000" w:rsidR="00000000" w:rsidRPr="00000000">
        <w:rPr>
          <w:color w:val="080808"/>
          <w:sz w:val="2"/>
          <w:szCs w:val="2"/>
          <w:rtl w:val="0"/>
        </w:rPr>
        <w:t xml:space="preserve"> he became the most expe</w:t>
      </w:r>
      <w:r w:rsidDel="00000000" w:rsidR="00000000" w:rsidRPr="00000000">
        <w:rPr>
          <w:color w:val="141414"/>
          <w:sz w:val="2"/>
          <w:szCs w:val="2"/>
          <w:rtl w:val="0"/>
        </w:rPr>
        <w:t xml:space="preserve">n</w:t>
      </w:r>
      <w:r w:rsidDel="00000000" w:rsidR="00000000" w:rsidRPr="00000000">
        <w:rPr>
          <w:color w:val="1b1b1b"/>
          <w:sz w:val="2"/>
          <w:szCs w:val="2"/>
          <w:rtl w:val="0"/>
        </w:rPr>
        <w:t xml:space="preserve">s</w:t>
      </w:r>
      <w:r w:rsidDel="00000000" w:rsidR="00000000" w:rsidRPr="00000000">
        <w:rPr>
          <w:color w:val="272727"/>
          <w:sz w:val="2"/>
          <w:szCs w:val="2"/>
          <w:rtl w:val="0"/>
        </w:rPr>
        <w:t xml:space="preserve">i</w:t>
      </w:r>
      <w:r w:rsidDel="00000000" w:rsidR="00000000" w:rsidRPr="00000000">
        <w:rPr>
          <w:color w:val="373737"/>
          <w:sz w:val="2"/>
          <w:szCs w:val="2"/>
          <w:rtl w:val="0"/>
        </w:rPr>
        <w:t xml:space="preserve">v</w:t>
      </w:r>
      <w:r w:rsidDel="00000000" w:rsidR="00000000" w:rsidRPr="00000000">
        <w:rPr>
          <w:color w:val="494949"/>
          <w:sz w:val="2"/>
          <w:szCs w:val="2"/>
          <w:rtl w:val="0"/>
        </w:rPr>
        <w:t xml:space="preserve">e</w:t>
      </w:r>
      <w:r w:rsidDel="00000000" w:rsidR="00000000" w:rsidRPr="00000000">
        <w:rPr>
          <w:color w:val="595959"/>
          <w:sz w:val="2"/>
          <w:szCs w:val="2"/>
          <w:rtl w:val="0"/>
        </w:rPr>
        <w:t xml:space="preserve"> </w:t>
      </w:r>
      <w:r w:rsidDel="00000000" w:rsidR="00000000" w:rsidRPr="00000000">
        <w:rPr>
          <w:color w:val="656565"/>
          <w:sz w:val="2"/>
          <w:szCs w:val="2"/>
          <w:rtl w:val="0"/>
        </w:rPr>
        <w:t xml:space="preserve">p</w:t>
      </w:r>
      <w:r w:rsidDel="00000000" w:rsidR="00000000" w:rsidRPr="00000000">
        <w:rPr>
          <w:color w:val="6c6c6c"/>
          <w:sz w:val="2"/>
          <w:szCs w:val="2"/>
          <w:rtl w:val="0"/>
        </w:rPr>
        <w:t xml:space="preserve">l</w:t>
      </w:r>
      <w:r w:rsidDel="00000000" w:rsidR="00000000" w:rsidRPr="00000000">
        <w:rPr>
          <w:color w:val="557a97"/>
          <w:sz w:val="2"/>
          <w:szCs w:val="2"/>
          <w:rtl w:val="0"/>
        </w:rPr>
        <w:t xml:space="preserve">a</w:t>
      </w:r>
      <w:r w:rsidDel="00000000" w:rsidR="00000000" w:rsidRPr="00000000">
        <w:rPr>
          <w:color w:val="6489a6"/>
          <w:sz w:val="2"/>
          <w:szCs w:val="2"/>
          <w:rtl w:val="0"/>
        </w:rPr>
        <w:t xml:space="preserve">y</w:t>
      </w:r>
      <w:r w:rsidDel="00000000" w:rsidR="00000000" w:rsidRPr="00000000">
        <w:rPr>
          <w:color w:val="7ca1be"/>
          <w:sz w:val="2"/>
          <w:szCs w:val="2"/>
          <w:rtl w:val="0"/>
        </w:rPr>
        <w:t xml:space="preserve">e</w:t>
      </w:r>
      <w:r w:rsidDel="00000000" w:rsidR="00000000" w:rsidRPr="00000000">
        <w:rPr>
          <w:color w:val="94b9d6"/>
          <w:sz w:val="2"/>
          <w:szCs w:val="2"/>
          <w:rtl w:val="0"/>
        </w:rPr>
        <w:t xml:space="preserve">r</w:t>
      </w:r>
      <w:r w:rsidDel="00000000" w:rsidR="00000000" w:rsidRPr="00000000">
        <w:rPr>
          <w:color w:val="a3c8e5"/>
          <w:sz w:val="2"/>
          <w:szCs w:val="2"/>
          <w:rtl w:val="0"/>
        </w:rPr>
        <w:t xml:space="preserve"> </w:t>
      </w:r>
      <w:r w:rsidDel="00000000" w:rsidR="00000000" w:rsidRPr="00000000">
        <w:rPr>
          <w:color w:val="a7cce9"/>
          <w:sz w:val="2"/>
          <w:szCs w:val="2"/>
          <w:rtl w:val="0"/>
        </w:rPr>
        <w:t xml:space="preserve">i</w:t>
      </w:r>
      <w:r w:rsidDel="00000000" w:rsidR="00000000" w:rsidRPr="00000000">
        <w:rPr>
          <w:color w:val="a5cae7"/>
          <w:sz w:val="2"/>
          <w:szCs w:val="2"/>
          <w:rtl w:val="0"/>
        </w:rPr>
        <w:t xml:space="preserve">n</w:t>
      </w:r>
      <w:r w:rsidDel="00000000" w:rsidR="00000000" w:rsidRPr="00000000">
        <w:rPr>
          <w:color w:val="a1c6e3"/>
          <w:sz w:val="2"/>
          <w:szCs w:val="2"/>
          <w:rtl w:val="0"/>
        </w:rPr>
        <w:t xml:space="preserve"> </w:t>
      </w:r>
      <w:r w:rsidDel="00000000" w:rsidR="00000000" w:rsidRPr="00000000">
        <w:rPr>
          <w:color w:val="9fc4e1"/>
          <w:sz w:val="2"/>
          <w:szCs w:val="2"/>
          <w:rtl w:val="0"/>
        </w:rPr>
        <w:t xml:space="preserve">the world after Spanish giant Real Madrid paid M</w:t>
      </w:r>
      <w:r w:rsidDel="00000000" w:rsidR="00000000" w:rsidRPr="00000000">
        <w:rPr>
          <w:color w:val="91b6d3"/>
          <w:sz w:val="2"/>
          <w:szCs w:val="2"/>
          <w:rtl w:val="0"/>
        </w:rPr>
        <w:t xml:space="preserve">a</w:t>
      </w:r>
      <w:r w:rsidDel="00000000" w:rsidR="00000000" w:rsidRPr="00000000">
        <w:rPr>
          <w:color w:val="a0c5e2"/>
          <w:sz w:val="2"/>
          <w:szCs w:val="2"/>
          <w:rtl w:val="0"/>
        </w:rPr>
        <w:t xml:space="preserve">n</w:t>
      </w:r>
      <w:r w:rsidDel="00000000" w:rsidR="00000000" w:rsidRPr="00000000">
        <w:rPr>
          <w:color w:val="b8ddfa"/>
          <w:sz w:val="2"/>
          <w:szCs w:val="2"/>
          <w:rtl w:val="0"/>
        </w:rPr>
        <w:t xml:space="preserve">c</w:t>
      </w:r>
      <w:r w:rsidDel="00000000" w:rsidR="00000000" w:rsidRPr="00000000">
        <w:rPr>
          <w:color w:val="d0f5ff"/>
          <w:sz w:val="2"/>
          <w:szCs w:val="2"/>
          <w:rtl w:val="0"/>
        </w:rPr>
        <w:t xml:space="preserve">h</w:t>
      </w:r>
      <w:r w:rsidDel="00000000" w:rsidR="00000000" w:rsidRPr="00000000">
        <w:rPr>
          <w:color w:val="dfffff"/>
          <w:sz w:val="2"/>
          <w:szCs w:val="2"/>
          <w:rtl w:val="0"/>
        </w:rPr>
        <w:t xml:space="preserve">e</w:t>
      </w:r>
      <w:r w:rsidDel="00000000" w:rsidR="00000000" w:rsidRPr="00000000">
        <w:rPr>
          <w:color w:val="e2ffff"/>
          <w:sz w:val="2"/>
          <w:szCs w:val="2"/>
          <w:rtl w:val="0"/>
        </w:rPr>
        <w:t xml:space="preserve">s</w:t>
      </w:r>
      <w:r w:rsidDel="00000000" w:rsidR="00000000" w:rsidRPr="00000000">
        <w:rPr>
          <w:color w:val="e1ffff"/>
          <w:sz w:val="2"/>
          <w:szCs w:val="2"/>
          <w:rtl w:val="0"/>
        </w:rPr>
        <w:t xml:space="preserve">t</w:t>
      </w:r>
      <w:r w:rsidDel="00000000" w:rsidR="00000000" w:rsidRPr="00000000">
        <w:rPr>
          <w:color w:val="ddffff"/>
          <w:sz w:val="2"/>
          <w:szCs w:val="2"/>
          <w:rtl w:val="0"/>
        </w:rPr>
        <w:t xml:space="preserve">e</w:t>
      </w:r>
      <w:r w:rsidDel="00000000" w:rsidR="00000000" w:rsidRPr="00000000">
        <w:rPr>
          <w:color w:val="f8f8f8"/>
          <w:sz w:val="2"/>
          <w:szCs w:val="2"/>
          <w:rtl w:val="0"/>
        </w:rPr>
        <w:t xml:space="preserve">r United 80 million pounds to bring him to Madrid, he scored 33 </w:t>
      </w:r>
      <w:r w:rsidDel="00000000" w:rsidR="00000000" w:rsidRPr="00000000">
        <w:rPr>
          <w:color w:val="dbfff8"/>
          <w:sz w:val="2"/>
          <w:szCs w:val="2"/>
          <w:rtl w:val="0"/>
        </w:rPr>
        <w:t xml:space="preserve">goals in</w:t>
      </w:r>
      <w:r w:rsidDel="00000000" w:rsidR="00000000" w:rsidRPr="00000000">
        <w:rPr>
          <w:color w:val="e2ffff"/>
          <w:sz w:val="2"/>
          <w:szCs w:val="2"/>
          <w:rtl w:val="0"/>
        </w:rPr>
        <w:t xml:space="preserve"> h</w:t>
      </w:r>
      <w:r w:rsidDel="00000000" w:rsidR="00000000" w:rsidRPr="00000000">
        <w:rPr>
          <w:color w:val="defffb"/>
          <w:sz w:val="2"/>
          <w:szCs w:val="2"/>
          <w:rtl w:val="0"/>
        </w:rPr>
        <w:t xml:space="preserve">i</w:t>
      </w:r>
      <w:r w:rsidDel="00000000" w:rsidR="00000000" w:rsidRPr="00000000">
        <w:rPr>
          <w:color w:val="cdf9ea"/>
          <w:sz w:val="2"/>
          <w:szCs w:val="2"/>
          <w:rtl w:val="0"/>
        </w:rPr>
        <w:t xml:space="preserve">s</w:t>
      </w:r>
      <w:r w:rsidDel="00000000" w:rsidR="00000000" w:rsidRPr="00000000">
        <w:rPr>
          <w:color w:val="b9e5d6"/>
          <w:sz w:val="2"/>
          <w:szCs w:val="2"/>
          <w:rtl w:val="0"/>
        </w:rPr>
        <w:t xml:space="preserve"> </w:t>
      </w:r>
      <w:r w:rsidDel="00000000" w:rsidR="00000000" w:rsidRPr="00000000">
        <w:rPr>
          <w:color w:val="a7d3c4"/>
          <w:sz w:val="2"/>
          <w:szCs w:val="2"/>
          <w:rtl w:val="0"/>
        </w:rPr>
        <w:t xml:space="preserve">v</w:t>
      </w:r>
      <w:r w:rsidDel="00000000" w:rsidR="00000000" w:rsidRPr="00000000">
        <w:rPr>
          <w:color w:val="9ac6b7"/>
          <w:sz w:val="2"/>
          <w:szCs w:val="2"/>
          <w:rtl w:val="0"/>
        </w:rPr>
        <w:t xml:space="preserve">e</w:t>
      </w:r>
      <w:r w:rsidDel="00000000" w:rsidR="00000000" w:rsidRPr="00000000">
        <w:rPr>
          <w:color w:val="92beaf"/>
          <w:sz w:val="2"/>
          <w:szCs w:val="2"/>
          <w:rtl w:val="0"/>
        </w:rPr>
        <w:t xml:space="preserve">r</w:t>
      </w:r>
      <w:r w:rsidDel="00000000" w:rsidR="00000000" w:rsidRPr="00000000">
        <w:rPr>
          <w:color w:val="9fcbbc"/>
          <w:sz w:val="2"/>
          <w:szCs w:val="2"/>
          <w:rtl w:val="0"/>
        </w:rPr>
        <w:t xml:space="preserve">y first </w:t>
      </w:r>
      <w:r w:rsidDel="00000000" w:rsidR="00000000" w:rsidRPr="00000000">
        <w:rPr>
          <w:color w:val="97c3b4"/>
          <w:sz w:val="2"/>
          <w:szCs w:val="2"/>
          <w:rtl w:val="0"/>
        </w:rPr>
        <w:t xml:space="preserve">s</w:t>
      </w:r>
      <w:r w:rsidDel="00000000" w:rsidR="00000000" w:rsidRPr="00000000">
        <w:rPr>
          <w:color w:val="a1cdbe"/>
          <w:sz w:val="2"/>
          <w:szCs w:val="2"/>
          <w:rtl w:val="0"/>
        </w:rPr>
        <w:t xml:space="preserve">e</w:t>
      </w:r>
      <w:r w:rsidDel="00000000" w:rsidR="00000000" w:rsidRPr="00000000">
        <w:rPr>
          <w:color w:val="aedacb"/>
          <w:sz w:val="2"/>
          <w:szCs w:val="2"/>
          <w:rtl w:val="0"/>
        </w:rPr>
        <w:t xml:space="preserve">a</w:t>
      </w:r>
      <w:r w:rsidDel="00000000" w:rsidR="00000000" w:rsidRPr="00000000">
        <w:rPr>
          <w:color w:val="b4e0d1"/>
          <w:sz w:val="2"/>
          <w:szCs w:val="2"/>
          <w:rtl w:val="0"/>
        </w:rPr>
        <w:t xml:space="preserve">s</w:t>
      </w:r>
      <w:r w:rsidDel="00000000" w:rsidR="00000000" w:rsidRPr="00000000">
        <w:rPr>
          <w:color w:val="acd8c9"/>
          <w:sz w:val="2"/>
          <w:szCs w:val="2"/>
          <w:rtl w:val="0"/>
        </w:rPr>
        <w:t xml:space="preserve">o</w:t>
      </w:r>
      <w:r w:rsidDel="00000000" w:rsidR="00000000" w:rsidRPr="00000000">
        <w:rPr>
          <w:color w:val="98c4b5"/>
          <w:sz w:val="2"/>
          <w:szCs w:val="2"/>
          <w:rtl w:val="0"/>
        </w:rPr>
        <w:t xml:space="preserve">n</w:t>
      </w:r>
      <w:r w:rsidDel="00000000" w:rsidR="00000000" w:rsidRPr="00000000">
        <w:rPr>
          <w:color w:val="7fab9c"/>
          <w:sz w:val="2"/>
          <w:szCs w:val="2"/>
          <w:rtl w:val="0"/>
        </w:rPr>
        <w:t xml:space="preserve"> </w:t>
      </w:r>
      <w:r w:rsidDel="00000000" w:rsidR="00000000" w:rsidRPr="00000000">
        <w:rPr>
          <w:color w:val="6f9b8c"/>
          <w:sz w:val="2"/>
          <w:szCs w:val="2"/>
          <w:rtl w:val="0"/>
        </w:rPr>
        <w:t xml:space="preserve">I</w:t>
      </w:r>
      <w:r w:rsidDel="00000000" w:rsidR="00000000" w:rsidRPr="00000000">
        <w:rPr>
          <w:color w:val="000000"/>
          <w:sz w:val="2"/>
          <w:szCs w:val="2"/>
          <w:rtl w:val="0"/>
        </w:rPr>
        <w:t xml:space="preserve">n the f</w:t>
      </w:r>
      <w:r w:rsidDel="00000000" w:rsidR="00000000" w:rsidRPr="00000000">
        <w:rPr>
          <w:color w:val="070707"/>
          <w:sz w:val="2"/>
          <w:szCs w:val="2"/>
          <w:rtl w:val="0"/>
        </w:rPr>
        <w:t xml:space="preserve">o</w:t>
      </w:r>
      <w:r w:rsidDel="00000000" w:rsidR="00000000" w:rsidRPr="00000000">
        <w:rPr>
          <w:color w:val="080808"/>
          <w:sz w:val="2"/>
          <w:szCs w:val="2"/>
          <w:rtl w:val="0"/>
        </w:rPr>
        <w:t xml:space="preserve">llowing season he ended </w:t>
      </w:r>
      <w:r w:rsidDel="00000000" w:rsidR="00000000" w:rsidRPr="00000000">
        <w:rPr>
          <w:color w:val="555555"/>
          <w:sz w:val="2"/>
          <w:szCs w:val="2"/>
          <w:rtl w:val="0"/>
        </w:rPr>
        <w:t xml:space="preserve">t</w:t>
      </w:r>
      <w:r w:rsidDel="00000000" w:rsidR="00000000" w:rsidRPr="00000000">
        <w:rPr>
          <w:color w:val="959595"/>
          <w:sz w:val="2"/>
          <w:szCs w:val="2"/>
          <w:rtl w:val="0"/>
        </w:rPr>
        <w:t xml:space="preserve">h</w:t>
      </w:r>
      <w:r w:rsidDel="00000000" w:rsidR="00000000" w:rsidRPr="00000000">
        <w:rPr>
          <w:color w:val="e1e1e1"/>
          <w:sz w:val="2"/>
          <w:szCs w:val="2"/>
          <w:rtl w:val="0"/>
        </w:rPr>
        <w:t xml:space="preserve">e</w:t>
      </w:r>
      <w:r w:rsidDel="00000000" w:rsidR="00000000" w:rsidRPr="00000000">
        <w:rPr>
          <w:color w:val="ffffff"/>
          <w:sz w:val="2"/>
          <w:szCs w:val="2"/>
          <w:rtl w:val="0"/>
        </w:rPr>
        <w:t xml:space="preserve"> S</w:t>
      </w:r>
      <w:r w:rsidDel="00000000" w:rsidR="00000000" w:rsidRPr="00000000">
        <w:rPr>
          <w:color w:val="f3f3f3"/>
          <w:sz w:val="2"/>
          <w:szCs w:val="2"/>
          <w:rtl w:val="0"/>
        </w:rPr>
        <w:t xml:space="preserve">p</w:t>
      </w:r>
      <w:r w:rsidDel="00000000" w:rsidR="00000000" w:rsidRPr="00000000">
        <w:rPr>
          <w:color w:val="f8f8f8"/>
          <w:sz w:val="2"/>
          <w:szCs w:val="2"/>
          <w:rtl w:val="0"/>
        </w:rPr>
        <w:t xml:space="preserve">a</w:t>
      </w:r>
      <w:r w:rsidDel="00000000" w:rsidR="00000000" w:rsidRPr="00000000">
        <w:rPr>
          <w:color w:val="ffffff"/>
          <w:sz w:val="2"/>
          <w:szCs w:val="2"/>
          <w:rtl w:val="0"/>
        </w:rPr>
        <w:t xml:space="preserve">n</w:t>
      </w:r>
      <w:r w:rsidDel="00000000" w:rsidR="00000000" w:rsidRPr="00000000">
        <w:rPr>
          <w:color w:val="f8f8f8"/>
          <w:sz w:val="2"/>
          <w:szCs w:val="2"/>
          <w:rtl w:val="0"/>
        </w:rPr>
        <w:t xml:space="preserve">is</w:t>
      </w:r>
      <w:r w:rsidDel="00000000" w:rsidR="00000000" w:rsidRPr="00000000">
        <w:rPr>
          <w:sz w:val="16"/>
          <w:szCs w:val="16"/>
          <w:rtl w:val="0"/>
        </w:rPr>
        <w:br w:type="textWrapping"/>
      </w:r>
      <w:r w:rsidDel="00000000" w:rsidR="00000000" w:rsidRPr="00000000">
        <w:rPr>
          <w:color w:val="f8f8f8"/>
          <w:sz w:val="2"/>
          <w:szCs w:val="2"/>
          <w:rtl w:val="0"/>
        </w:rPr>
        <w:t xml:space="preserve">h league season with 40 goals which became a record in the league's history he led Portu</w:t>
      </w:r>
      <w:r w:rsidDel="00000000" w:rsidR="00000000" w:rsidRPr="00000000">
        <w:rPr>
          <w:color w:val="333333"/>
          <w:sz w:val="2"/>
          <w:szCs w:val="2"/>
          <w:rtl w:val="0"/>
        </w:rPr>
        <w:t xml:space="preserve">g</w:t>
      </w:r>
      <w:r w:rsidDel="00000000" w:rsidR="00000000" w:rsidRPr="00000000">
        <w:rPr>
          <w:color w:val="0e0e0e"/>
          <w:sz w:val="2"/>
          <w:szCs w:val="2"/>
          <w:rtl w:val="0"/>
        </w:rPr>
        <w:t xml:space="preserve">a</w:t>
      </w:r>
      <w:r w:rsidDel="00000000" w:rsidR="00000000" w:rsidRPr="00000000">
        <w:rPr>
          <w:color w:val="000000"/>
          <w:sz w:val="2"/>
          <w:szCs w:val="2"/>
          <w:rtl w:val="0"/>
        </w:rPr>
        <w:t xml:space="preserve">l </w:t>
      </w:r>
      <w:r w:rsidDel="00000000" w:rsidR="00000000" w:rsidRPr="00000000">
        <w:rPr>
          <w:color w:val="070707"/>
          <w:sz w:val="2"/>
          <w:szCs w:val="2"/>
          <w:rtl w:val="0"/>
        </w:rPr>
        <w:t xml:space="preserve">a</w:t>
      </w:r>
      <w:r w:rsidDel="00000000" w:rsidR="00000000" w:rsidRPr="00000000">
        <w:rPr>
          <w:color w:val="141414"/>
          <w:sz w:val="2"/>
          <w:szCs w:val="2"/>
          <w:rtl w:val="0"/>
        </w:rPr>
        <w:t xml:space="preserve">t</w:t>
      </w:r>
      <w:r w:rsidDel="00000000" w:rsidR="00000000" w:rsidRPr="00000000">
        <w:rPr>
          <w:color w:val="020202"/>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he football Worl</w:t>
      </w:r>
      <w:r w:rsidDel="00000000" w:rsidR="00000000" w:rsidRPr="00000000">
        <w:rPr>
          <w:color w:val="140018"/>
          <w:sz w:val="2"/>
          <w:szCs w:val="2"/>
          <w:rtl w:val="0"/>
        </w:rPr>
        <w:t xml:space="preserve">d</w:t>
      </w:r>
      <w:r w:rsidDel="00000000" w:rsidR="00000000" w:rsidRPr="00000000">
        <w:rPr>
          <w:color w:val="0f0012"/>
          <w:sz w:val="2"/>
          <w:szCs w:val="2"/>
          <w:rtl w:val="0"/>
        </w:rPr>
        <w:t xml:space="preserve"> </w:t>
      </w:r>
      <w:r w:rsidDel="00000000" w:rsidR="00000000" w:rsidRPr="00000000">
        <w:rPr>
          <w:color w:val="0a000c"/>
          <w:sz w:val="2"/>
          <w:szCs w:val="2"/>
          <w:rtl w:val="0"/>
        </w:rPr>
        <w:t xml:space="preserve">C</w:t>
      </w:r>
      <w:r w:rsidDel="00000000" w:rsidR="00000000" w:rsidRPr="00000000">
        <w:rPr>
          <w:color w:val="080109"/>
          <w:sz w:val="2"/>
          <w:szCs w:val="2"/>
          <w:rtl w:val="0"/>
        </w:rPr>
        <w:t xml:space="preserve">u</w:t>
      </w:r>
      <w:r w:rsidDel="00000000" w:rsidR="00000000" w:rsidRPr="00000000">
        <w:rPr>
          <w:color w:val="121411"/>
          <w:sz w:val="2"/>
          <w:szCs w:val="2"/>
          <w:rtl w:val="0"/>
        </w:rPr>
        <w:t xml:space="preserve">p</w:t>
      </w:r>
      <w:r w:rsidDel="00000000" w:rsidR="00000000" w:rsidRPr="00000000">
        <w:rPr>
          <w:color w:val="233120"/>
          <w:sz w:val="2"/>
          <w:szCs w:val="2"/>
          <w:rtl w:val="0"/>
        </w:rPr>
        <w:t xml:space="preserve"> </w:t>
      </w:r>
      <w:r w:rsidDel="00000000" w:rsidR="00000000" w:rsidRPr="00000000">
        <w:rPr>
          <w:color w:val="32502e"/>
          <w:sz w:val="2"/>
          <w:szCs w:val="2"/>
          <w:rtl w:val="0"/>
        </w:rPr>
        <w:t xml:space="preserve">i</w:t>
      </w:r>
      <w:r w:rsidDel="00000000" w:rsidR="00000000" w:rsidRPr="00000000">
        <w:rPr>
          <w:color w:val="396532"/>
          <w:sz w:val="2"/>
          <w:szCs w:val="2"/>
          <w:rtl w:val="0"/>
        </w:rPr>
        <w:t xml:space="preserve">n</w:t>
      </w:r>
      <w:r w:rsidDel="00000000" w:rsidR="00000000" w:rsidRPr="00000000">
        <w:rPr>
          <w:color w:val="336e2a"/>
          <w:sz w:val="2"/>
          <w:szCs w:val="2"/>
          <w:rtl w:val="0"/>
        </w:rPr>
        <w:t xml:space="preserve"> </w:t>
      </w:r>
      <w:r w:rsidDel="00000000" w:rsidR="00000000" w:rsidRPr="00000000">
        <w:rPr>
          <w:color w:val="256f1a"/>
          <w:sz w:val="2"/>
          <w:szCs w:val="2"/>
          <w:rtl w:val="0"/>
        </w:rPr>
        <w:t xml:space="preserve">S</w:t>
      </w:r>
      <w:r w:rsidDel="00000000" w:rsidR="00000000" w:rsidRPr="00000000">
        <w:rPr>
          <w:color w:val="146c06"/>
          <w:sz w:val="2"/>
          <w:szCs w:val="2"/>
          <w:rtl w:val="0"/>
        </w:rPr>
        <w:t xml:space="preserve">o</w:t>
      </w:r>
      <w:r w:rsidDel="00000000" w:rsidR="00000000" w:rsidRPr="00000000">
        <w:rPr>
          <w:color w:val="0b6f00"/>
          <w:sz w:val="2"/>
          <w:szCs w:val="2"/>
          <w:rtl w:val="0"/>
        </w:rPr>
        <w:t xml:space="preserve">u</w:t>
      </w:r>
      <w:r w:rsidDel="00000000" w:rsidR="00000000" w:rsidRPr="00000000">
        <w:rPr>
          <w:color w:val="0b7c00"/>
          <w:sz w:val="2"/>
          <w:szCs w:val="2"/>
          <w:rtl w:val="0"/>
        </w:rPr>
        <w:t xml:space="preserve">t</w:t>
      </w:r>
      <w:r w:rsidDel="00000000" w:rsidR="00000000" w:rsidRPr="00000000">
        <w:rPr>
          <w:color w:val="179005"/>
          <w:sz w:val="2"/>
          <w:szCs w:val="2"/>
          <w:rtl w:val="0"/>
        </w:rPr>
        <w:t xml:space="preserve">h</w:t>
      </w:r>
      <w:r w:rsidDel="00000000" w:rsidR="00000000" w:rsidRPr="00000000">
        <w:rPr>
          <w:color w:val="26a613"/>
          <w:sz w:val="2"/>
          <w:szCs w:val="2"/>
          <w:rtl w:val="0"/>
        </w:rPr>
        <w:t xml:space="preserve"> </w:t>
      </w:r>
      <w:r w:rsidDel="00000000" w:rsidR="00000000" w:rsidRPr="00000000">
        <w:rPr>
          <w:color w:val="31b31d"/>
          <w:sz w:val="2"/>
          <w:szCs w:val="2"/>
          <w:rtl w:val="0"/>
        </w:rPr>
        <w:t xml:space="preserve">A</w:t>
      </w:r>
      <w:r w:rsidDel="00000000" w:rsidR="00000000" w:rsidRPr="00000000">
        <w:rPr>
          <w:color w:val="3ad823"/>
          <w:sz w:val="2"/>
          <w:szCs w:val="2"/>
          <w:rtl w:val="0"/>
        </w:rPr>
        <w:t xml:space="preserve">frica in 2010, in 2012 he helped</w:t>
      </w:r>
      <w:r w:rsidDel="00000000" w:rsidR="00000000" w:rsidRPr="00000000">
        <w:rPr>
          <w:color w:val="2ce211"/>
          <w:sz w:val="2"/>
          <w:szCs w:val="2"/>
          <w:rtl w:val="0"/>
        </w:rPr>
        <w:t xml:space="preserve"> </w:t>
      </w:r>
      <w:r w:rsidDel="00000000" w:rsidR="00000000" w:rsidRPr="00000000">
        <w:rPr>
          <w:color w:val="2ee113"/>
          <w:sz w:val="2"/>
          <w:szCs w:val="2"/>
          <w:rtl w:val="0"/>
        </w:rPr>
        <w:t xml:space="preserve">R</w:t>
      </w:r>
      <w:r w:rsidDel="00000000" w:rsidR="00000000" w:rsidRPr="00000000">
        <w:rPr>
          <w:color w:val="30df16"/>
          <w:sz w:val="2"/>
          <w:szCs w:val="2"/>
          <w:rtl w:val="0"/>
        </w:rPr>
        <w:t xml:space="preserve">e</w:t>
      </w:r>
      <w:r w:rsidDel="00000000" w:rsidR="00000000" w:rsidRPr="00000000">
        <w:rPr>
          <w:color w:val="36db1d"/>
          <w:sz w:val="2"/>
          <w:szCs w:val="2"/>
          <w:rtl w:val="0"/>
        </w:rPr>
        <w:t xml:space="preserve">a</w:t>
      </w:r>
      <w:r w:rsidDel="00000000" w:rsidR="00000000" w:rsidRPr="00000000">
        <w:rPr>
          <w:color w:val="3cd724"/>
          <w:sz w:val="2"/>
          <w:szCs w:val="2"/>
          <w:rtl w:val="0"/>
        </w:rPr>
        <w:t xml:space="preserve">l</w:t>
      </w:r>
      <w:r w:rsidDel="00000000" w:rsidR="00000000" w:rsidRPr="00000000">
        <w:rPr>
          <w:color w:val="44d02f"/>
          <w:sz w:val="2"/>
          <w:szCs w:val="2"/>
          <w:rtl w:val="0"/>
        </w:rPr>
        <w:t xml:space="preserve"> </w:t>
      </w:r>
      <w:r w:rsidDel="00000000" w:rsidR="00000000" w:rsidRPr="00000000">
        <w:rPr>
          <w:color w:val="4bcb38"/>
          <w:sz w:val="2"/>
          <w:szCs w:val="2"/>
          <w:rtl w:val="0"/>
        </w:rPr>
        <w:t xml:space="preserve">M</w:t>
      </w:r>
      <w:r w:rsidDel="00000000" w:rsidR="00000000" w:rsidRPr="00000000">
        <w:rPr>
          <w:color w:val="54c542"/>
          <w:sz w:val="2"/>
          <w:szCs w:val="2"/>
          <w:rtl w:val="0"/>
        </w:rPr>
        <w:t xml:space="preserve">a</w:t>
      </w:r>
      <w:r w:rsidDel="00000000" w:rsidR="00000000" w:rsidRPr="00000000">
        <w:rPr>
          <w:color w:val="29891b"/>
          <w:sz w:val="2"/>
          <w:szCs w:val="2"/>
          <w:rtl w:val="0"/>
        </w:rPr>
        <w:t xml:space="preserve">d</w:t>
      </w:r>
      <w:r w:rsidDel="00000000" w:rsidR="00000000" w:rsidRPr="00000000">
        <w:rPr>
          <w:color w:val="075800"/>
          <w:sz w:val="2"/>
          <w:szCs w:val="2"/>
          <w:rtl w:val="0"/>
        </w:rPr>
        <w:t xml:space="preserve">r</w:t>
      </w:r>
      <w:r w:rsidDel="00000000" w:rsidR="00000000" w:rsidRPr="00000000">
        <w:rPr>
          <w:color w:val="002600"/>
          <w:sz w:val="2"/>
          <w:szCs w:val="2"/>
          <w:rtl w:val="0"/>
        </w:rPr>
        <w:t xml:space="preserve">i</w:t>
      </w:r>
      <w:r w:rsidDel="00000000" w:rsidR="00000000" w:rsidRPr="00000000">
        <w:rPr>
          <w:color w:val="001700"/>
          <w:sz w:val="2"/>
          <w:szCs w:val="2"/>
          <w:rtl w:val="0"/>
        </w:rPr>
        <w:t xml:space="preserve">d</w:t>
      </w:r>
      <w:r w:rsidDel="00000000" w:rsidR="00000000" w:rsidRPr="00000000">
        <w:rPr>
          <w:color w:val="002400"/>
          <w:sz w:val="2"/>
          <w:szCs w:val="2"/>
          <w:rtl w:val="0"/>
        </w:rPr>
        <w:t xml:space="preserve"> </w:t>
      </w:r>
      <w:r w:rsidDel="00000000" w:rsidR="00000000" w:rsidRPr="00000000">
        <w:rPr>
          <w:color w:val="062901"/>
          <w:sz w:val="2"/>
          <w:szCs w:val="2"/>
          <w:rtl w:val="0"/>
        </w:rPr>
        <w:t xml:space="preserve">w</w:t>
      </w:r>
      <w:r w:rsidDel="00000000" w:rsidR="00000000" w:rsidRPr="00000000">
        <w:rPr>
          <w:color w:val="001600"/>
          <w:sz w:val="2"/>
          <w:szCs w:val="2"/>
          <w:rtl w:val="0"/>
        </w:rPr>
        <w:t xml:space="preserve">i</w:t>
      </w:r>
      <w:r w:rsidDel="00000000" w:rsidR="00000000" w:rsidRPr="00000000">
        <w:rPr>
          <w:color w:val="000c00"/>
          <w:sz w:val="2"/>
          <w:szCs w:val="2"/>
          <w:rtl w:val="0"/>
        </w:rPr>
        <w:t xml:space="preserve">n</w:t>
      </w:r>
      <w:r w:rsidDel="00000000" w:rsidR="00000000" w:rsidRPr="00000000">
        <w:rPr>
          <w:color w:val="080808"/>
          <w:sz w:val="2"/>
          <w:szCs w:val="2"/>
          <w:rtl w:val="0"/>
        </w:rPr>
        <w:t xml:space="preserve"> the Spanish league titl</w:t>
      </w:r>
      <w:r w:rsidDel="00000000" w:rsidR="00000000" w:rsidRPr="00000000">
        <w:rPr>
          <w:color w:val="282828"/>
          <w:sz w:val="2"/>
          <w:szCs w:val="2"/>
          <w:rtl w:val="0"/>
        </w:rPr>
        <w:t xml:space="preserve">e</w:t>
      </w:r>
      <w:r w:rsidDel="00000000" w:rsidR="00000000" w:rsidRPr="00000000">
        <w:rPr>
          <w:color w:val="2d2d2d"/>
          <w:sz w:val="2"/>
          <w:szCs w:val="2"/>
          <w:rtl w:val="0"/>
        </w:rPr>
        <w:t xml:space="preserve"> </w:t>
      </w:r>
      <w:r w:rsidDel="00000000" w:rsidR="00000000" w:rsidRPr="00000000">
        <w:rPr>
          <w:color w:val="363636"/>
          <w:sz w:val="2"/>
          <w:szCs w:val="2"/>
          <w:rtl w:val="0"/>
        </w:rPr>
        <w:t xml:space="preserve">a</w:t>
      </w:r>
      <w:r w:rsidDel="00000000" w:rsidR="00000000" w:rsidRPr="00000000">
        <w:rPr>
          <w:color w:val="424242"/>
          <w:sz w:val="2"/>
          <w:szCs w:val="2"/>
          <w:rtl w:val="0"/>
        </w:rPr>
        <w:t xml:space="preserve">n</w:t>
      </w:r>
      <w:r w:rsidDel="00000000" w:rsidR="00000000" w:rsidRPr="00000000">
        <w:rPr>
          <w:color w:val="4f4f4f"/>
          <w:sz w:val="2"/>
          <w:szCs w:val="2"/>
          <w:rtl w:val="0"/>
        </w:rPr>
        <w:t xml:space="preserve">d</w:t>
      </w:r>
      <w:r w:rsidDel="00000000" w:rsidR="00000000" w:rsidRPr="00000000">
        <w:rPr>
          <w:color w:val="5a5a5a"/>
          <w:sz w:val="2"/>
          <w:szCs w:val="2"/>
          <w:rtl w:val="0"/>
        </w:rPr>
        <w:t xml:space="preserve"> </w:t>
      </w:r>
      <w:r w:rsidDel="00000000" w:rsidR="00000000" w:rsidRPr="00000000">
        <w:rPr>
          <w:color w:val="646464"/>
          <w:sz w:val="2"/>
          <w:szCs w:val="2"/>
          <w:rtl w:val="0"/>
        </w:rPr>
        <w:t xml:space="preserve">i</w:t>
      </w:r>
      <w:r w:rsidDel="00000000" w:rsidR="00000000" w:rsidRPr="00000000">
        <w:rPr>
          <w:color w:val="696969"/>
          <w:sz w:val="2"/>
          <w:szCs w:val="2"/>
          <w:rtl w:val="0"/>
        </w:rPr>
        <w:t xml:space="preserve">t</w:t>
      </w:r>
      <w:r w:rsidDel="00000000" w:rsidR="00000000" w:rsidRPr="00000000">
        <w:rPr>
          <w:color w:val="557a97"/>
          <w:sz w:val="2"/>
          <w:szCs w:val="2"/>
          <w:rtl w:val="0"/>
        </w:rPr>
        <w:t xml:space="preserve"> </w:t>
      </w:r>
      <w:r w:rsidDel="00000000" w:rsidR="00000000" w:rsidRPr="00000000">
        <w:rPr>
          <w:color w:val="6489a6"/>
          <w:sz w:val="2"/>
          <w:szCs w:val="2"/>
          <w:rtl w:val="0"/>
        </w:rPr>
        <w:t xml:space="preserve">p</w:t>
      </w:r>
      <w:r w:rsidDel="00000000" w:rsidR="00000000" w:rsidRPr="00000000">
        <w:rPr>
          <w:color w:val="7ca1be"/>
          <w:sz w:val="2"/>
          <w:szCs w:val="2"/>
          <w:rtl w:val="0"/>
        </w:rPr>
        <w:t xml:space="preserve">r</w:t>
      </w:r>
      <w:r w:rsidDel="00000000" w:rsidR="00000000" w:rsidRPr="00000000">
        <w:rPr>
          <w:color w:val="94b9d6"/>
          <w:sz w:val="2"/>
          <w:szCs w:val="2"/>
          <w:rtl w:val="0"/>
        </w:rPr>
        <w:t xml:space="preserve">o</w:t>
      </w:r>
      <w:r w:rsidDel="00000000" w:rsidR="00000000" w:rsidRPr="00000000">
        <w:rPr>
          <w:color w:val="a3c8e5"/>
          <w:sz w:val="2"/>
          <w:szCs w:val="2"/>
          <w:rtl w:val="0"/>
        </w:rPr>
        <w:t xml:space="preserve">v</w:t>
      </w:r>
      <w:r w:rsidDel="00000000" w:rsidR="00000000" w:rsidRPr="00000000">
        <w:rPr>
          <w:color w:val="a7cce9"/>
          <w:sz w:val="2"/>
          <w:szCs w:val="2"/>
          <w:rtl w:val="0"/>
        </w:rPr>
        <w:t xml:space="preserve">e</w:t>
      </w:r>
      <w:r w:rsidDel="00000000" w:rsidR="00000000" w:rsidRPr="00000000">
        <w:rPr>
          <w:color w:val="a5cae7"/>
          <w:sz w:val="2"/>
          <w:szCs w:val="2"/>
          <w:rtl w:val="0"/>
        </w:rPr>
        <w:t xml:space="preserve">d</w:t>
      </w:r>
      <w:r w:rsidDel="00000000" w:rsidR="00000000" w:rsidRPr="00000000">
        <w:rPr>
          <w:color w:val="a1c6e3"/>
          <w:sz w:val="2"/>
          <w:szCs w:val="2"/>
          <w:rtl w:val="0"/>
        </w:rPr>
        <w:t xml:space="preserve"> </w:t>
      </w:r>
      <w:r w:rsidDel="00000000" w:rsidR="00000000" w:rsidRPr="00000000">
        <w:rPr>
          <w:color w:val="9fc4e1"/>
          <w:sz w:val="2"/>
          <w:szCs w:val="2"/>
          <w:rtl w:val="0"/>
        </w:rPr>
        <w:t xml:space="preserve">to be his first league title with the clubHe sco</w:t>
      </w:r>
      <w:r w:rsidDel="00000000" w:rsidR="00000000" w:rsidRPr="00000000">
        <w:rPr>
          <w:color w:val="91b6d3"/>
          <w:sz w:val="2"/>
          <w:szCs w:val="2"/>
          <w:rtl w:val="0"/>
        </w:rPr>
        <w:t xml:space="preserve">r</w:t>
      </w:r>
      <w:r w:rsidDel="00000000" w:rsidR="00000000" w:rsidRPr="00000000">
        <w:rPr>
          <w:color w:val="a0c5e2"/>
          <w:sz w:val="2"/>
          <w:szCs w:val="2"/>
          <w:rtl w:val="0"/>
        </w:rPr>
        <w:t xml:space="preserve">e</w:t>
      </w:r>
      <w:r w:rsidDel="00000000" w:rsidR="00000000" w:rsidRPr="00000000">
        <w:rPr>
          <w:color w:val="b8ddfa"/>
          <w:sz w:val="2"/>
          <w:szCs w:val="2"/>
          <w:rtl w:val="0"/>
        </w:rPr>
        <w:t xml:space="preserve">d</w:t>
      </w:r>
      <w:r w:rsidDel="00000000" w:rsidR="00000000" w:rsidRPr="00000000">
        <w:rPr>
          <w:color w:val="d0f5ff"/>
          <w:sz w:val="2"/>
          <w:szCs w:val="2"/>
          <w:rtl w:val="0"/>
        </w:rPr>
        <w:t xml:space="preserve"> </w:t>
      </w:r>
      <w:r w:rsidDel="00000000" w:rsidR="00000000" w:rsidRPr="00000000">
        <w:rPr>
          <w:color w:val="dfffff"/>
          <w:sz w:val="2"/>
          <w:szCs w:val="2"/>
          <w:rtl w:val="0"/>
        </w:rPr>
        <w:t xml:space="preserve">6</w:t>
      </w:r>
      <w:r w:rsidDel="00000000" w:rsidR="00000000" w:rsidRPr="00000000">
        <w:rPr>
          <w:color w:val="e2ffff"/>
          <w:sz w:val="2"/>
          <w:szCs w:val="2"/>
          <w:rtl w:val="0"/>
        </w:rPr>
        <w:t xml:space="preserve">0</w:t>
      </w:r>
      <w:r w:rsidDel="00000000" w:rsidR="00000000" w:rsidRPr="00000000">
        <w:rPr>
          <w:color w:val="e1ffff"/>
          <w:sz w:val="2"/>
          <w:szCs w:val="2"/>
          <w:rtl w:val="0"/>
        </w:rPr>
        <w:t xml:space="preserve"> </w:t>
      </w:r>
      <w:r w:rsidDel="00000000" w:rsidR="00000000" w:rsidRPr="00000000">
        <w:rPr>
          <w:color w:val="ddffff"/>
          <w:sz w:val="2"/>
          <w:szCs w:val="2"/>
          <w:rtl w:val="0"/>
        </w:rPr>
        <w:t xml:space="preserve">g</w:t>
      </w:r>
      <w:r w:rsidDel="00000000" w:rsidR="00000000" w:rsidRPr="00000000">
        <w:rPr>
          <w:color w:val="f8f8f8"/>
          <w:sz w:val="2"/>
          <w:szCs w:val="2"/>
          <w:rtl w:val="0"/>
        </w:rPr>
        <w:t xml:space="preserve">oals in all competitions in season in 2013 seasons he scored sta</w:t>
      </w:r>
      <w:r w:rsidDel="00000000" w:rsidR="00000000" w:rsidRPr="00000000">
        <w:rPr>
          <w:color w:val="dbfff8"/>
          <w:sz w:val="2"/>
          <w:szCs w:val="2"/>
          <w:rtl w:val="0"/>
        </w:rPr>
        <w:t xml:space="preserve">ggering </w:t>
      </w:r>
      <w:r w:rsidDel="00000000" w:rsidR="00000000" w:rsidRPr="00000000">
        <w:rPr>
          <w:color w:val="e2ffff"/>
          <w:sz w:val="2"/>
          <w:szCs w:val="2"/>
          <w:rtl w:val="0"/>
        </w:rPr>
        <w:t xml:space="preserve">51 </w:t>
      </w:r>
      <w:r w:rsidDel="00000000" w:rsidR="00000000" w:rsidRPr="00000000">
        <w:rPr>
          <w:color w:val="d5fff2"/>
          <w:sz w:val="2"/>
          <w:szCs w:val="2"/>
          <w:rtl w:val="0"/>
        </w:rPr>
        <w:t xml:space="preserve">g</w:t>
      </w:r>
      <w:r w:rsidDel="00000000" w:rsidR="00000000" w:rsidRPr="00000000">
        <w:rPr>
          <w:color w:val="c1edde"/>
          <w:sz w:val="2"/>
          <w:szCs w:val="2"/>
          <w:rtl w:val="0"/>
        </w:rPr>
        <w:t xml:space="preserve">o</w:t>
      </w:r>
      <w:r w:rsidDel="00000000" w:rsidR="00000000" w:rsidRPr="00000000">
        <w:rPr>
          <w:color w:val="b0dccd"/>
          <w:sz w:val="2"/>
          <w:szCs w:val="2"/>
          <w:rtl w:val="0"/>
        </w:rPr>
        <w:t xml:space="preserve">a</w:t>
      </w:r>
      <w:r w:rsidDel="00000000" w:rsidR="00000000" w:rsidRPr="00000000">
        <w:rPr>
          <w:color w:val="a2cebf"/>
          <w:sz w:val="2"/>
          <w:szCs w:val="2"/>
          <w:rtl w:val="0"/>
        </w:rPr>
        <w:t xml:space="preserve">l</w:t>
      </w:r>
      <w:r w:rsidDel="00000000" w:rsidR="00000000" w:rsidRPr="00000000">
        <w:rPr>
          <w:color w:val="9bc7b8"/>
          <w:sz w:val="2"/>
          <w:szCs w:val="2"/>
          <w:rtl w:val="0"/>
        </w:rPr>
        <w:t xml:space="preserve">s</w:t>
      </w:r>
      <w:r w:rsidDel="00000000" w:rsidR="00000000" w:rsidRPr="00000000">
        <w:rPr>
          <w:color w:val="9fcbbc"/>
          <w:sz w:val="2"/>
          <w:szCs w:val="2"/>
          <w:rtl w:val="0"/>
        </w:rPr>
        <w:t xml:space="preserve"> in the </w:t>
      </w:r>
      <w:r w:rsidDel="00000000" w:rsidR="00000000" w:rsidRPr="00000000">
        <w:rPr>
          <w:color w:val="9dc9ba"/>
          <w:sz w:val="2"/>
          <w:szCs w:val="2"/>
          <w:rtl w:val="0"/>
        </w:rPr>
        <w:t xml:space="preserve">s</w:t>
      </w:r>
      <w:r w:rsidDel="00000000" w:rsidR="00000000" w:rsidRPr="00000000">
        <w:rPr>
          <w:color w:val="a4d0c1"/>
          <w:sz w:val="2"/>
          <w:szCs w:val="2"/>
          <w:rtl w:val="0"/>
        </w:rPr>
        <w:t xml:space="preserve">e</w:t>
      </w:r>
      <w:r w:rsidDel="00000000" w:rsidR="00000000" w:rsidRPr="00000000">
        <w:rPr>
          <w:color w:val="add9ca"/>
          <w:sz w:val="2"/>
          <w:szCs w:val="2"/>
          <w:rtl w:val="0"/>
        </w:rPr>
        <w:t xml:space="preserve">a</w:t>
      </w:r>
      <w:r w:rsidDel="00000000" w:rsidR="00000000" w:rsidRPr="00000000">
        <w:rPr>
          <w:color w:val="b4e0d1"/>
          <w:sz w:val="2"/>
          <w:szCs w:val="2"/>
          <w:rtl w:val="0"/>
        </w:rPr>
        <w:t xml:space="preserve">s</w:t>
      </w:r>
      <w:r w:rsidDel="00000000" w:rsidR="00000000" w:rsidRPr="00000000">
        <w:rPr>
          <w:color w:val="b5e1d2"/>
          <w:sz w:val="2"/>
          <w:szCs w:val="2"/>
          <w:rtl w:val="0"/>
        </w:rPr>
        <w:t xml:space="preserve">o</w:t>
      </w:r>
      <w:r w:rsidDel="00000000" w:rsidR="00000000" w:rsidRPr="00000000">
        <w:rPr>
          <w:color w:val="b0dccd"/>
          <w:sz w:val="2"/>
          <w:szCs w:val="2"/>
          <w:rtl w:val="0"/>
        </w:rPr>
        <w:t xml:space="preserve">n</w:t>
      </w:r>
      <w:r w:rsidDel="00000000" w:rsidR="00000000" w:rsidRPr="00000000">
        <w:rPr>
          <w:color w:val="a8d4c5"/>
          <w:sz w:val="2"/>
          <w:szCs w:val="2"/>
          <w:rtl w:val="0"/>
        </w:rPr>
        <w:t xml:space="preserve">,</w:t>
      </w:r>
      <w:r w:rsidDel="00000000" w:rsidR="00000000" w:rsidRPr="00000000">
        <w:rPr>
          <w:color w:val="a3cfc0"/>
          <w:sz w:val="2"/>
          <w:szCs w:val="2"/>
          <w:rtl w:val="0"/>
        </w:rPr>
        <w:t xml:space="preserve"> </w:t>
      </w:r>
      <w:r w:rsidDel="00000000" w:rsidR="00000000" w:rsidRPr="00000000">
        <w:rPr>
          <w:color w:val="070707"/>
          <w:sz w:val="2"/>
          <w:szCs w:val="2"/>
          <w:rtl w:val="0"/>
        </w:rPr>
        <w:t xml:space="preserve">i</w:t>
      </w:r>
      <w:r w:rsidDel="00000000" w:rsidR="00000000" w:rsidRPr="00000000">
        <w:rPr>
          <w:color w:val="000000"/>
          <w:sz w:val="2"/>
          <w:szCs w:val="2"/>
          <w:rtl w:val="0"/>
        </w:rPr>
        <w:t xml:space="preserve">n the</w:t>
      </w:r>
      <w:r w:rsidDel="00000000" w:rsidR="00000000" w:rsidRPr="00000000">
        <w:rPr>
          <w:color w:val="030303"/>
          <w:sz w:val="2"/>
          <w:szCs w:val="2"/>
          <w:rtl w:val="0"/>
        </w:rPr>
        <w:t xml:space="preserve"> </w:t>
      </w:r>
      <w:r w:rsidDel="00000000" w:rsidR="00000000" w:rsidRPr="00000000">
        <w:rPr>
          <w:color w:val="111111"/>
          <w:sz w:val="2"/>
          <w:szCs w:val="2"/>
          <w:rtl w:val="0"/>
        </w:rPr>
        <w:t xml:space="preserve">C</w:t>
      </w:r>
      <w:r w:rsidDel="00000000" w:rsidR="00000000" w:rsidRPr="00000000">
        <w:rPr>
          <w:color w:val="080808"/>
          <w:sz w:val="2"/>
          <w:szCs w:val="2"/>
          <w:rtl w:val="0"/>
        </w:rPr>
        <w:t xml:space="preserve">hampions League Ronaldo </w:t>
      </w:r>
      <w:r w:rsidDel="00000000" w:rsidR="00000000" w:rsidRPr="00000000">
        <w:rPr>
          <w:color w:val="212121"/>
          <w:sz w:val="2"/>
          <w:szCs w:val="2"/>
          <w:rtl w:val="0"/>
        </w:rPr>
        <w:t xml:space="preserve">s</w:t>
      </w:r>
      <w:r w:rsidDel="00000000" w:rsidR="00000000" w:rsidRPr="00000000">
        <w:rPr>
          <w:color w:val="6c6c6c"/>
          <w:sz w:val="2"/>
          <w:szCs w:val="2"/>
          <w:rtl w:val="0"/>
        </w:rPr>
        <w:t xml:space="preserve">c</w:t>
      </w:r>
      <w:r w:rsidDel="00000000" w:rsidR="00000000" w:rsidRPr="00000000">
        <w:rPr>
          <w:color w:val="c9c9c9"/>
          <w:sz w:val="2"/>
          <w:szCs w:val="2"/>
          <w:rtl w:val="0"/>
        </w:rPr>
        <w:t xml:space="preserve">o</w:t>
      </w:r>
      <w:r w:rsidDel="00000000" w:rsidR="00000000" w:rsidRPr="00000000">
        <w:rPr>
          <w:color w:val="fdfdfd"/>
          <w:sz w:val="2"/>
          <w:szCs w:val="2"/>
          <w:rtl w:val="0"/>
        </w:rPr>
        <w:t xml:space="preserve">r</w:t>
      </w:r>
      <w:r w:rsidDel="00000000" w:rsidR="00000000" w:rsidRPr="00000000">
        <w:rPr>
          <w:color w:val="ffffff"/>
          <w:sz w:val="2"/>
          <w:szCs w:val="2"/>
          <w:rtl w:val="0"/>
        </w:rPr>
        <w:t xml:space="preserve">e</w:t>
      </w:r>
      <w:r w:rsidDel="00000000" w:rsidR="00000000" w:rsidRPr="00000000">
        <w:rPr>
          <w:color w:val="f5f5f5"/>
          <w:sz w:val="2"/>
          <w:szCs w:val="2"/>
          <w:rtl w:val="0"/>
        </w:rPr>
        <w:t xml:space="preserve">d</w:t>
      </w:r>
      <w:r w:rsidDel="00000000" w:rsidR="00000000" w:rsidRPr="00000000">
        <w:rPr>
          <w:color w:val="f6f6f6"/>
          <w:sz w:val="2"/>
          <w:szCs w:val="2"/>
          <w:rtl w:val="0"/>
        </w:rPr>
        <w:t xml:space="preserve"> </w:t>
      </w:r>
      <w:r w:rsidDel="00000000" w:rsidR="00000000" w:rsidRPr="00000000">
        <w:rPr>
          <w:color w:val="ffffff"/>
          <w:sz w:val="2"/>
          <w:szCs w:val="2"/>
          <w:rtl w:val="0"/>
        </w:rPr>
        <w:t xml:space="preserve">1</w:t>
      </w:r>
      <w:r w:rsidDel="00000000" w:rsidR="00000000" w:rsidRPr="00000000">
        <w:rPr>
          <w:color w:val="f8f8f8"/>
          <w:sz w:val="2"/>
          <w:szCs w:val="2"/>
          <w:rtl w:val="0"/>
        </w:rPr>
        <w:t xml:space="preserve">7 </w:t>
      </w:r>
      <w:r w:rsidDel="00000000" w:rsidR="00000000" w:rsidRPr="00000000">
        <w:rPr>
          <w:sz w:val="16"/>
          <w:szCs w:val="16"/>
          <w:rtl w:val="0"/>
        </w:rPr>
        <w:br w:type="textWrapping"/>
      </w:r>
      <w:r w:rsidDel="00000000" w:rsidR="00000000" w:rsidRPr="00000000">
        <w:rPr>
          <w:color w:val="f8f8f8"/>
          <w:sz w:val="2"/>
          <w:szCs w:val="2"/>
          <w:rtl w:val="0"/>
        </w:rPr>
        <w:t xml:space="preserve">goals which made him the highest score ever in a single season of the tournament He has </w:t>
      </w:r>
      <w:r w:rsidDel="00000000" w:rsidR="00000000" w:rsidRPr="00000000">
        <w:rPr>
          <w:color w:val="151515"/>
          <w:sz w:val="2"/>
          <w:szCs w:val="2"/>
          <w:rtl w:val="0"/>
        </w:rPr>
        <w:t xml:space="preserve">a</w:t>
      </w:r>
      <w:r w:rsidDel="00000000" w:rsidR="00000000" w:rsidRPr="00000000">
        <w:rPr>
          <w:color w:val="000000"/>
          <w:sz w:val="2"/>
          <w:szCs w:val="2"/>
          <w:rtl w:val="0"/>
        </w:rPr>
        <w:t xml:space="preserve"> to</w:t>
      </w:r>
      <w:r w:rsidDel="00000000" w:rsidR="00000000" w:rsidRPr="00000000">
        <w:rPr>
          <w:color w:val="0d0d0d"/>
          <w:sz w:val="2"/>
          <w:szCs w:val="2"/>
          <w:rtl w:val="0"/>
        </w:rPr>
        <w:t xml:space="preserve">t</w:t>
      </w:r>
      <w:r w:rsidDel="00000000" w:rsidR="00000000" w:rsidRPr="00000000">
        <w:rPr>
          <w:color w:val="171717"/>
          <w:sz w:val="2"/>
          <w:szCs w:val="2"/>
          <w:rtl w:val="0"/>
        </w:rPr>
        <w:t xml:space="preserve">a</w:t>
      </w:r>
      <w:r w:rsidDel="00000000" w:rsidR="00000000" w:rsidRPr="00000000">
        <w:rPr>
          <w:color w:val="000000"/>
          <w:sz w:val="2"/>
          <w:szCs w:val="2"/>
          <w:rtl w:val="0"/>
        </w:rPr>
        <w:t xml:space="preserve">l </w:t>
      </w:r>
      <w:r w:rsidDel="00000000" w:rsidR="00000000" w:rsidRPr="00000000">
        <w:rPr>
          <w:color w:val="080808"/>
          <w:sz w:val="2"/>
          <w:szCs w:val="2"/>
          <w:rtl w:val="0"/>
        </w:rPr>
        <w:t xml:space="preserve">of 89 goals in t</w:t>
      </w:r>
      <w:r w:rsidDel="00000000" w:rsidR="00000000" w:rsidRPr="00000000">
        <w:rPr>
          <w:color w:val="140018"/>
          <w:sz w:val="2"/>
          <w:szCs w:val="2"/>
          <w:rtl w:val="0"/>
        </w:rPr>
        <w:t xml:space="preserve">h</w:t>
      </w:r>
      <w:r w:rsidDel="00000000" w:rsidR="00000000" w:rsidRPr="00000000">
        <w:rPr>
          <w:color w:val="0f0012"/>
          <w:sz w:val="2"/>
          <w:szCs w:val="2"/>
          <w:rtl w:val="0"/>
        </w:rPr>
        <w:t xml:space="preserve">e</w:t>
      </w:r>
      <w:r w:rsidDel="00000000" w:rsidR="00000000" w:rsidRPr="00000000">
        <w:rPr>
          <w:color w:val="0a000c"/>
          <w:sz w:val="2"/>
          <w:szCs w:val="2"/>
          <w:rtl w:val="0"/>
        </w:rPr>
        <w:t xml:space="preserve"> </w:t>
      </w:r>
      <w:r w:rsidDel="00000000" w:rsidR="00000000" w:rsidRPr="00000000">
        <w:rPr>
          <w:color w:val="080109"/>
          <w:sz w:val="2"/>
          <w:szCs w:val="2"/>
          <w:rtl w:val="0"/>
        </w:rPr>
        <w:t xml:space="preserve">t</w:t>
      </w:r>
      <w:r w:rsidDel="00000000" w:rsidR="00000000" w:rsidRPr="00000000">
        <w:rPr>
          <w:color w:val="121411"/>
          <w:sz w:val="2"/>
          <w:szCs w:val="2"/>
          <w:rtl w:val="0"/>
        </w:rPr>
        <w:t xml:space="preserve">o</w:t>
      </w:r>
      <w:r w:rsidDel="00000000" w:rsidR="00000000" w:rsidRPr="00000000">
        <w:rPr>
          <w:color w:val="233120"/>
          <w:sz w:val="2"/>
          <w:szCs w:val="2"/>
          <w:rtl w:val="0"/>
        </w:rPr>
        <w:t xml:space="preserve">u</w:t>
      </w:r>
      <w:r w:rsidDel="00000000" w:rsidR="00000000" w:rsidRPr="00000000">
        <w:rPr>
          <w:color w:val="32502e"/>
          <w:sz w:val="2"/>
          <w:szCs w:val="2"/>
          <w:rtl w:val="0"/>
        </w:rPr>
        <w:t xml:space="preserve">r</w:t>
      </w:r>
      <w:r w:rsidDel="00000000" w:rsidR="00000000" w:rsidRPr="00000000">
        <w:rPr>
          <w:color w:val="396532"/>
          <w:sz w:val="2"/>
          <w:szCs w:val="2"/>
          <w:rtl w:val="0"/>
        </w:rPr>
        <w:t xml:space="preserve">n</w:t>
      </w:r>
      <w:r w:rsidDel="00000000" w:rsidR="00000000" w:rsidRPr="00000000">
        <w:rPr>
          <w:color w:val="336e2a"/>
          <w:sz w:val="2"/>
          <w:szCs w:val="2"/>
          <w:rtl w:val="0"/>
        </w:rPr>
        <w:t xml:space="preserve">a</w:t>
      </w:r>
      <w:r w:rsidDel="00000000" w:rsidR="00000000" w:rsidRPr="00000000">
        <w:rPr>
          <w:color w:val="256f1a"/>
          <w:sz w:val="2"/>
          <w:szCs w:val="2"/>
          <w:rtl w:val="0"/>
        </w:rPr>
        <w:t xml:space="preserve">m</w:t>
      </w:r>
      <w:r w:rsidDel="00000000" w:rsidR="00000000" w:rsidRPr="00000000">
        <w:rPr>
          <w:color w:val="146c06"/>
          <w:sz w:val="2"/>
          <w:szCs w:val="2"/>
          <w:rtl w:val="0"/>
        </w:rPr>
        <w:t xml:space="preserve">e</w:t>
      </w:r>
      <w:r w:rsidDel="00000000" w:rsidR="00000000" w:rsidRPr="00000000">
        <w:rPr>
          <w:color w:val="0b6f00"/>
          <w:sz w:val="2"/>
          <w:szCs w:val="2"/>
          <w:rtl w:val="0"/>
        </w:rPr>
        <w:t xml:space="preserve">n</w:t>
      </w:r>
      <w:r w:rsidDel="00000000" w:rsidR="00000000" w:rsidRPr="00000000">
        <w:rPr>
          <w:color w:val="0b7c00"/>
          <w:sz w:val="2"/>
          <w:szCs w:val="2"/>
          <w:rtl w:val="0"/>
        </w:rPr>
        <w:t xml:space="preserve">t</w:t>
      </w:r>
      <w:r w:rsidDel="00000000" w:rsidR="00000000" w:rsidRPr="00000000">
        <w:rPr>
          <w:color w:val="179005"/>
          <w:sz w:val="2"/>
          <w:szCs w:val="2"/>
          <w:rtl w:val="0"/>
        </w:rPr>
        <w:t xml:space="preserve"> </w:t>
      </w:r>
      <w:r w:rsidDel="00000000" w:rsidR="00000000" w:rsidRPr="00000000">
        <w:rPr>
          <w:color w:val="26a613"/>
          <w:sz w:val="2"/>
          <w:szCs w:val="2"/>
          <w:rtl w:val="0"/>
        </w:rPr>
        <w:t xml:space="preserve">o</w:t>
      </w:r>
      <w:r w:rsidDel="00000000" w:rsidR="00000000" w:rsidRPr="00000000">
        <w:rPr>
          <w:color w:val="31b31d"/>
          <w:sz w:val="2"/>
          <w:szCs w:val="2"/>
          <w:rtl w:val="0"/>
        </w:rPr>
        <w:t xml:space="preserve">v</w:t>
      </w:r>
      <w:r w:rsidDel="00000000" w:rsidR="00000000" w:rsidRPr="00000000">
        <w:rPr>
          <w:color w:val="3ad823"/>
          <w:sz w:val="2"/>
          <w:szCs w:val="2"/>
          <w:rtl w:val="0"/>
        </w:rPr>
        <w:t xml:space="preserve">erall in the 2014 World Cup Port</w:t>
      </w:r>
      <w:r w:rsidDel="00000000" w:rsidR="00000000" w:rsidRPr="00000000">
        <w:rPr>
          <w:color w:val="2ce211"/>
          <w:sz w:val="2"/>
          <w:szCs w:val="2"/>
          <w:rtl w:val="0"/>
        </w:rPr>
        <w:t xml:space="preserve">u</w:t>
      </w:r>
      <w:r w:rsidDel="00000000" w:rsidR="00000000" w:rsidRPr="00000000">
        <w:rPr>
          <w:color w:val="2ee113"/>
          <w:sz w:val="2"/>
          <w:szCs w:val="2"/>
          <w:rtl w:val="0"/>
        </w:rPr>
        <w:t xml:space="preserve">g</w:t>
      </w:r>
      <w:r w:rsidDel="00000000" w:rsidR="00000000" w:rsidRPr="00000000">
        <w:rPr>
          <w:color w:val="30df16"/>
          <w:sz w:val="2"/>
          <w:szCs w:val="2"/>
          <w:rtl w:val="0"/>
        </w:rPr>
        <w:t xml:space="preserve">a</w:t>
      </w:r>
      <w:r w:rsidDel="00000000" w:rsidR="00000000" w:rsidRPr="00000000">
        <w:rPr>
          <w:color w:val="36db1d"/>
          <w:sz w:val="2"/>
          <w:szCs w:val="2"/>
          <w:rtl w:val="0"/>
        </w:rPr>
        <w:t xml:space="preserve">l</w:t>
      </w:r>
      <w:r w:rsidDel="00000000" w:rsidR="00000000" w:rsidRPr="00000000">
        <w:rPr>
          <w:color w:val="3cd724"/>
          <w:sz w:val="2"/>
          <w:szCs w:val="2"/>
          <w:rtl w:val="0"/>
        </w:rPr>
        <w:t xml:space="preserve"> </w:t>
      </w:r>
      <w:r w:rsidDel="00000000" w:rsidR="00000000" w:rsidRPr="00000000">
        <w:rPr>
          <w:color w:val="44d02f"/>
          <w:sz w:val="2"/>
          <w:szCs w:val="2"/>
          <w:rtl w:val="0"/>
        </w:rPr>
        <w:t xml:space="preserve">w</w:t>
      </w:r>
      <w:r w:rsidDel="00000000" w:rsidR="00000000" w:rsidRPr="00000000">
        <w:rPr>
          <w:color w:val="4bcb38"/>
          <w:sz w:val="2"/>
          <w:szCs w:val="2"/>
          <w:rtl w:val="0"/>
        </w:rPr>
        <w:t xml:space="preserve">e</w:t>
      </w:r>
      <w:r w:rsidDel="00000000" w:rsidR="00000000" w:rsidRPr="00000000">
        <w:rPr>
          <w:color w:val="54c542"/>
          <w:sz w:val="2"/>
          <w:szCs w:val="2"/>
          <w:rtl w:val="0"/>
        </w:rPr>
        <w:t xml:space="preserve">r</w:t>
      </w:r>
      <w:r w:rsidDel="00000000" w:rsidR="00000000" w:rsidRPr="00000000">
        <w:rPr>
          <w:color w:val="177709"/>
          <w:sz w:val="2"/>
          <w:szCs w:val="2"/>
          <w:rtl w:val="0"/>
        </w:rPr>
        <w:t xml:space="preserve">e</w:t>
      </w:r>
      <w:r w:rsidDel="00000000" w:rsidR="00000000" w:rsidRPr="00000000">
        <w:rPr>
          <w:color w:val="004700"/>
          <w:sz w:val="2"/>
          <w:szCs w:val="2"/>
          <w:rtl w:val="0"/>
        </w:rPr>
        <w:t xml:space="preserve"> </w:t>
      </w:r>
      <w:r w:rsidDel="00000000" w:rsidR="00000000" w:rsidRPr="00000000">
        <w:rPr>
          <w:color w:val="001e00"/>
          <w:sz w:val="2"/>
          <w:szCs w:val="2"/>
          <w:rtl w:val="0"/>
        </w:rPr>
        <w:t xml:space="preserve">k</w:t>
      </w:r>
      <w:r w:rsidDel="00000000" w:rsidR="00000000" w:rsidRPr="00000000">
        <w:rPr>
          <w:color w:val="001700"/>
          <w:sz w:val="2"/>
          <w:szCs w:val="2"/>
          <w:rtl w:val="0"/>
        </w:rPr>
        <w:t xml:space="preserve">n</w:t>
      </w:r>
      <w:r w:rsidDel="00000000" w:rsidR="00000000" w:rsidRPr="00000000">
        <w:rPr>
          <w:color w:val="001e00"/>
          <w:sz w:val="2"/>
          <w:szCs w:val="2"/>
          <w:rtl w:val="0"/>
        </w:rPr>
        <w:t xml:space="preserve">o</w:t>
      </w:r>
      <w:r w:rsidDel="00000000" w:rsidR="00000000" w:rsidRPr="00000000">
        <w:rPr>
          <w:color w:val="052800"/>
          <w:sz w:val="2"/>
          <w:szCs w:val="2"/>
          <w:rtl w:val="0"/>
        </w:rPr>
        <w:t xml:space="preserve">c</w:t>
      </w:r>
      <w:r w:rsidDel="00000000" w:rsidR="00000000" w:rsidRPr="00000000">
        <w:rPr>
          <w:color w:val="001700"/>
          <w:sz w:val="2"/>
          <w:szCs w:val="2"/>
          <w:rtl w:val="0"/>
        </w:rPr>
        <w:t xml:space="preserve">k</w:t>
      </w:r>
      <w:r w:rsidDel="00000000" w:rsidR="00000000" w:rsidRPr="00000000">
        <w:rPr>
          <w:color w:val="000c00"/>
          <w:sz w:val="2"/>
          <w:szCs w:val="2"/>
          <w:rtl w:val="0"/>
        </w:rPr>
        <w:t xml:space="preserve">e</w:t>
      </w:r>
      <w:r w:rsidDel="00000000" w:rsidR="00000000" w:rsidRPr="00000000">
        <w:rPr>
          <w:color w:val="080808"/>
          <w:sz w:val="2"/>
          <w:szCs w:val="2"/>
          <w:rtl w:val="0"/>
        </w:rPr>
        <w:t xml:space="preserve">d out in the first round</w:t>
      </w:r>
      <w:r w:rsidDel="00000000" w:rsidR="00000000" w:rsidRPr="00000000">
        <w:rPr>
          <w:color w:val="3a3a3a"/>
          <w:sz w:val="2"/>
          <w:szCs w:val="2"/>
          <w:rtl w:val="0"/>
        </w:rPr>
        <w:t xml:space="preserve"> </w:t>
      </w:r>
      <w:r w:rsidDel="00000000" w:rsidR="00000000" w:rsidRPr="00000000">
        <w:rPr>
          <w:color w:val="3d3d3d"/>
          <w:sz w:val="2"/>
          <w:szCs w:val="2"/>
          <w:rtl w:val="0"/>
        </w:rPr>
        <w:t xml:space="preserve">w</w:t>
      </w:r>
      <w:r w:rsidDel="00000000" w:rsidR="00000000" w:rsidRPr="00000000">
        <w:rPr>
          <w:color w:val="434343"/>
          <w:sz w:val="2"/>
          <w:szCs w:val="2"/>
          <w:rtl w:val="0"/>
        </w:rPr>
        <w:t xml:space="preserve">i</w:t>
      </w:r>
      <w:r w:rsidDel="00000000" w:rsidR="00000000" w:rsidRPr="00000000">
        <w:rPr>
          <w:color w:val="4b4b4b"/>
          <w:sz w:val="2"/>
          <w:szCs w:val="2"/>
          <w:rtl w:val="0"/>
        </w:rPr>
        <w:t xml:space="preserve">t</w:t>
      </w:r>
      <w:r w:rsidDel="00000000" w:rsidR="00000000" w:rsidRPr="00000000">
        <w:rPr>
          <w:color w:val="545454"/>
          <w:sz w:val="2"/>
          <w:szCs w:val="2"/>
          <w:rtl w:val="0"/>
        </w:rPr>
        <w:t xml:space="preserve">h</w:t>
      </w:r>
      <w:r w:rsidDel="00000000" w:rsidR="00000000" w:rsidRPr="00000000">
        <w:rPr>
          <w:color w:val="5c5c5c"/>
          <w:sz w:val="2"/>
          <w:szCs w:val="2"/>
          <w:rtl w:val="0"/>
        </w:rPr>
        <w:t xml:space="preserve"> </w:t>
      </w:r>
      <w:r w:rsidDel="00000000" w:rsidR="00000000" w:rsidRPr="00000000">
        <w:rPr>
          <w:color w:val="626262"/>
          <w:sz w:val="2"/>
          <w:szCs w:val="2"/>
          <w:rtl w:val="0"/>
        </w:rPr>
        <w:t xml:space="preserve">h</w:t>
      </w:r>
      <w:r w:rsidDel="00000000" w:rsidR="00000000" w:rsidRPr="00000000">
        <w:rPr>
          <w:color w:val="666666"/>
          <w:sz w:val="2"/>
          <w:szCs w:val="2"/>
          <w:rtl w:val="0"/>
        </w:rPr>
        <w:t xml:space="preserve">i</w:t>
      </w:r>
      <w:r w:rsidDel="00000000" w:rsidR="00000000" w:rsidRPr="00000000">
        <w:rPr>
          <w:color w:val="557a97"/>
          <w:sz w:val="2"/>
          <w:szCs w:val="2"/>
          <w:rtl w:val="0"/>
        </w:rPr>
        <w:t xml:space="preserve">m</w:t>
      </w:r>
      <w:r w:rsidDel="00000000" w:rsidR="00000000" w:rsidRPr="00000000">
        <w:rPr>
          <w:color w:val="6489a6"/>
          <w:sz w:val="2"/>
          <w:szCs w:val="2"/>
          <w:rtl w:val="0"/>
        </w:rPr>
        <w:t xml:space="preserve"> </w:t>
      </w:r>
      <w:r w:rsidDel="00000000" w:rsidR="00000000" w:rsidRPr="00000000">
        <w:rPr>
          <w:color w:val="7ca1be"/>
          <w:sz w:val="2"/>
          <w:szCs w:val="2"/>
          <w:rtl w:val="0"/>
        </w:rPr>
        <w:t xml:space="preserve">s</w:t>
      </w:r>
      <w:r w:rsidDel="00000000" w:rsidR="00000000" w:rsidRPr="00000000">
        <w:rPr>
          <w:color w:val="94b9d6"/>
          <w:sz w:val="2"/>
          <w:szCs w:val="2"/>
          <w:rtl w:val="0"/>
        </w:rPr>
        <w:t xml:space="preserve">c</w:t>
      </w:r>
      <w:r w:rsidDel="00000000" w:rsidR="00000000" w:rsidRPr="00000000">
        <w:rPr>
          <w:color w:val="a3c8e5"/>
          <w:sz w:val="2"/>
          <w:szCs w:val="2"/>
          <w:rtl w:val="0"/>
        </w:rPr>
        <w:t xml:space="preserve">o</w:t>
      </w:r>
      <w:r w:rsidDel="00000000" w:rsidR="00000000" w:rsidRPr="00000000">
        <w:rPr>
          <w:color w:val="a7cce9"/>
          <w:sz w:val="2"/>
          <w:szCs w:val="2"/>
          <w:rtl w:val="0"/>
        </w:rPr>
        <w:t xml:space="preserve">r</w:t>
      </w:r>
      <w:r w:rsidDel="00000000" w:rsidR="00000000" w:rsidRPr="00000000">
        <w:rPr>
          <w:color w:val="a5cae7"/>
          <w:sz w:val="2"/>
          <w:szCs w:val="2"/>
          <w:rtl w:val="0"/>
        </w:rPr>
        <w:t xml:space="preserve">i</w:t>
      </w:r>
      <w:r w:rsidDel="00000000" w:rsidR="00000000" w:rsidRPr="00000000">
        <w:rPr>
          <w:color w:val="a1c6e3"/>
          <w:sz w:val="2"/>
          <w:szCs w:val="2"/>
          <w:rtl w:val="0"/>
        </w:rPr>
        <w:t xml:space="preserve">n</w:t>
      </w:r>
      <w:r w:rsidDel="00000000" w:rsidR="00000000" w:rsidRPr="00000000">
        <w:rPr>
          <w:color w:val="9fc4e1"/>
          <w:sz w:val="2"/>
          <w:szCs w:val="2"/>
          <w:rtl w:val="0"/>
        </w:rPr>
        <w:t xml:space="preserve">g only one goal, he has scored 50 goals for Port</w:t>
      </w:r>
      <w:r w:rsidDel="00000000" w:rsidR="00000000" w:rsidRPr="00000000">
        <w:rPr>
          <w:color w:val="91b6d3"/>
          <w:sz w:val="2"/>
          <w:szCs w:val="2"/>
          <w:rtl w:val="0"/>
        </w:rPr>
        <w:t xml:space="preserve">u</w:t>
      </w:r>
      <w:r w:rsidDel="00000000" w:rsidR="00000000" w:rsidRPr="00000000">
        <w:rPr>
          <w:color w:val="a0c5e2"/>
          <w:sz w:val="2"/>
          <w:szCs w:val="2"/>
          <w:rtl w:val="0"/>
        </w:rPr>
        <w:t xml:space="preserve">g</w:t>
      </w:r>
      <w:r w:rsidDel="00000000" w:rsidR="00000000" w:rsidRPr="00000000">
        <w:rPr>
          <w:color w:val="b8ddfa"/>
          <w:sz w:val="2"/>
          <w:szCs w:val="2"/>
          <w:rtl w:val="0"/>
        </w:rPr>
        <w:t xml:space="preserve">a</w:t>
      </w:r>
      <w:r w:rsidDel="00000000" w:rsidR="00000000" w:rsidRPr="00000000">
        <w:rPr>
          <w:color w:val="d0f5ff"/>
          <w:sz w:val="2"/>
          <w:szCs w:val="2"/>
          <w:rtl w:val="0"/>
        </w:rPr>
        <w:t xml:space="preserve">l</w:t>
      </w:r>
      <w:r w:rsidDel="00000000" w:rsidR="00000000" w:rsidRPr="00000000">
        <w:rPr>
          <w:color w:val="dfffff"/>
          <w:sz w:val="2"/>
          <w:szCs w:val="2"/>
          <w:rtl w:val="0"/>
        </w:rPr>
        <w:t xml:space="preserve"> </w:t>
      </w:r>
      <w:r w:rsidDel="00000000" w:rsidR="00000000" w:rsidRPr="00000000">
        <w:rPr>
          <w:color w:val="e2ffff"/>
          <w:sz w:val="2"/>
          <w:szCs w:val="2"/>
          <w:rtl w:val="0"/>
        </w:rPr>
        <w:t xml:space="preserve">i</w:t>
      </w:r>
      <w:r w:rsidDel="00000000" w:rsidR="00000000" w:rsidRPr="00000000">
        <w:rPr>
          <w:color w:val="e1ffff"/>
          <w:sz w:val="2"/>
          <w:szCs w:val="2"/>
          <w:rtl w:val="0"/>
        </w:rPr>
        <w:t xml:space="preserve">n</w:t>
      </w:r>
      <w:r w:rsidDel="00000000" w:rsidR="00000000" w:rsidRPr="00000000">
        <w:rPr>
          <w:color w:val="ddffff"/>
          <w:sz w:val="2"/>
          <w:szCs w:val="2"/>
          <w:rtl w:val="0"/>
        </w:rPr>
        <w:t xml:space="preserve"> </w:t>
      </w:r>
      <w:r w:rsidDel="00000000" w:rsidR="00000000" w:rsidRPr="00000000">
        <w:rPr>
          <w:color w:val="f8f8f8"/>
          <w:sz w:val="2"/>
          <w:szCs w:val="2"/>
          <w:rtl w:val="0"/>
        </w:rPr>
        <w:t xml:space="preserve">his career and that is the highest for any Portuguese player In </w:t>
      </w:r>
      <w:r w:rsidDel="00000000" w:rsidR="00000000" w:rsidRPr="00000000">
        <w:rPr>
          <w:color w:val="dbfff8"/>
          <w:sz w:val="2"/>
          <w:szCs w:val="2"/>
          <w:rtl w:val="0"/>
        </w:rPr>
        <w:t xml:space="preserve">the leag</w:t>
      </w:r>
      <w:r w:rsidDel="00000000" w:rsidR="00000000" w:rsidRPr="00000000">
        <w:rPr>
          <w:color w:val="e2ffff"/>
          <w:sz w:val="2"/>
          <w:szCs w:val="2"/>
          <w:rtl w:val="0"/>
        </w:rPr>
        <w:t xml:space="preserve">ue </w:t>
      </w:r>
      <w:r w:rsidDel="00000000" w:rsidR="00000000" w:rsidRPr="00000000">
        <w:rPr>
          <w:color w:val="d9fff6"/>
          <w:sz w:val="2"/>
          <w:szCs w:val="2"/>
          <w:rtl w:val="0"/>
        </w:rPr>
        <w:t xml:space="preserve">s</w:t>
      </w:r>
      <w:r w:rsidDel="00000000" w:rsidR="00000000" w:rsidRPr="00000000">
        <w:rPr>
          <w:color w:val="cdf9ea"/>
          <w:sz w:val="2"/>
          <w:szCs w:val="2"/>
          <w:rtl w:val="0"/>
        </w:rPr>
        <w:t xml:space="preserve">e</w:t>
      </w:r>
      <w:r w:rsidDel="00000000" w:rsidR="00000000" w:rsidRPr="00000000">
        <w:rPr>
          <w:color w:val="c1edde"/>
          <w:sz w:val="2"/>
          <w:szCs w:val="2"/>
          <w:rtl w:val="0"/>
        </w:rPr>
        <w:t xml:space="preserve">a</w:t>
      </w:r>
      <w:r w:rsidDel="00000000" w:rsidR="00000000" w:rsidRPr="00000000">
        <w:rPr>
          <w:color w:val="b8e4d5"/>
          <w:sz w:val="2"/>
          <w:szCs w:val="2"/>
          <w:rtl w:val="0"/>
        </w:rPr>
        <w:t xml:space="preserve">s</w:t>
      </w:r>
      <w:r w:rsidDel="00000000" w:rsidR="00000000" w:rsidRPr="00000000">
        <w:rPr>
          <w:color w:val="b4e0d1"/>
          <w:sz w:val="2"/>
          <w:szCs w:val="2"/>
          <w:rtl w:val="0"/>
        </w:rPr>
        <w:t xml:space="preserve">o</w:t>
      </w:r>
      <w:r w:rsidDel="00000000" w:rsidR="00000000" w:rsidRPr="00000000">
        <w:rPr>
          <w:color w:val="9fcbbc"/>
          <w:sz w:val="2"/>
          <w:szCs w:val="2"/>
          <w:rtl w:val="0"/>
        </w:rPr>
        <w:t xml:space="preserve">ns that </w:t>
      </w:r>
      <w:r w:rsidDel="00000000" w:rsidR="00000000" w:rsidRPr="00000000">
        <w:rPr>
          <w:color w:val="a7d3c4"/>
          <w:sz w:val="2"/>
          <w:szCs w:val="2"/>
          <w:rtl w:val="0"/>
        </w:rPr>
        <w:t xml:space="preserve">st</w:t>
      </w:r>
      <w:r w:rsidDel="00000000" w:rsidR="00000000" w:rsidRPr="00000000">
        <w:rPr>
          <w:color w:val="a8d4c5"/>
          <w:sz w:val="2"/>
          <w:szCs w:val="2"/>
          <w:rtl w:val="0"/>
        </w:rPr>
        <w:t xml:space="preserve">a</w:t>
      </w:r>
      <w:r w:rsidDel="00000000" w:rsidR="00000000" w:rsidRPr="00000000">
        <w:rPr>
          <w:color w:val="a9d5c6"/>
          <w:sz w:val="2"/>
          <w:szCs w:val="2"/>
          <w:rtl w:val="0"/>
        </w:rPr>
        <w:t xml:space="preserve">r</w:t>
      </w:r>
      <w:r w:rsidDel="00000000" w:rsidR="00000000" w:rsidRPr="00000000">
        <w:rPr>
          <w:color w:val="acd8c9"/>
          <w:sz w:val="2"/>
          <w:szCs w:val="2"/>
          <w:rtl w:val="0"/>
        </w:rPr>
        <w:t xml:space="preserve">t</w:t>
      </w:r>
      <w:r w:rsidDel="00000000" w:rsidR="00000000" w:rsidRPr="00000000">
        <w:rPr>
          <w:color w:val="afdbcc"/>
          <w:sz w:val="2"/>
          <w:szCs w:val="2"/>
          <w:rtl w:val="0"/>
        </w:rPr>
        <w:t xml:space="preserve">e</w:t>
      </w:r>
      <w:r w:rsidDel="00000000" w:rsidR="00000000" w:rsidRPr="00000000">
        <w:rPr>
          <w:color w:val="b2decf"/>
          <w:sz w:val="2"/>
          <w:szCs w:val="2"/>
          <w:rtl w:val="0"/>
        </w:rPr>
        <w:t xml:space="preserve">d</w:t>
      </w:r>
      <w:r w:rsidDel="00000000" w:rsidR="00000000" w:rsidRPr="00000000">
        <w:rPr>
          <w:color w:val="b4e0d1"/>
          <w:sz w:val="2"/>
          <w:szCs w:val="2"/>
          <w:rtl w:val="0"/>
        </w:rPr>
        <w:t xml:space="preserve"> </w:t>
      </w:r>
      <w:r w:rsidDel="00000000" w:rsidR="00000000" w:rsidRPr="00000000">
        <w:rPr>
          <w:color w:val="444444"/>
          <w:sz w:val="2"/>
          <w:szCs w:val="2"/>
          <w:rtl w:val="0"/>
        </w:rPr>
        <w:t xml:space="preserve">t</w:t>
      </w:r>
      <w:r w:rsidDel="00000000" w:rsidR="00000000" w:rsidRPr="00000000">
        <w:rPr>
          <w:color w:val="2c2c2c"/>
          <w:sz w:val="2"/>
          <w:szCs w:val="2"/>
          <w:rtl w:val="0"/>
        </w:rPr>
        <w:t xml:space="preserve">h</w:t>
      </w:r>
      <w:r w:rsidDel="00000000" w:rsidR="00000000" w:rsidRPr="00000000">
        <w:rPr>
          <w:color w:val="090909"/>
          <w:sz w:val="2"/>
          <w:szCs w:val="2"/>
          <w:rtl w:val="0"/>
        </w:rPr>
        <w:t xml:space="preserve">a</w:t>
      </w:r>
      <w:r w:rsidDel="00000000" w:rsidR="00000000" w:rsidRPr="00000000">
        <w:rPr>
          <w:color w:val="000000"/>
          <w:sz w:val="2"/>
          <w:szCs w:val="2"/>
          <w:rtl w:val="0"/>
        </w:rPr>
        <w:t xml:space="preserve">t y</w:t>
      </w:r>
      <w:r w:rsidDel="00000000" w:rsidR="00000000" w:rsidRPr="00000000">
        <w:rPr>
          <w:color w:val="050505"/>
          <w:sz w:val="2"/>
          <w:szCs w:val="2"/>
          <w:rtl w:val="0"/>
        </w:rPr>
        <w:t xml:space="preserve">e</w:t>
      </w:r>
      <w:r w:rsidDel="00000000" w:rsidR="00000000" w:rsidRPr="00000000">
        <w:rPr>
          <w:color w:val="151515"/>
          <w:sz w:val="2"/>
          <w:szCs w:val="2"/>
          <w:rtl w:val="0"/>
        </w:rPr>
        <w:t xml:space="preserve">a</w:t>
      </w:r>
      <w:r w:rsidDel="00000000" w:rsidR="00000000" w:rsidRPr="00000000">
        <w:rPr>
          <w:color w:val="080808"/>
          <w:sz w:val="2"/>
          <w:szCs w:val="2"/>
          <w:rtl w:val="0"/>
        </w:rPr>
        <w:t xml:space="preserve">r Ronaldo was in sublime</w:t>
      </w:r>
      <w:r w:rsidDel="00000000" w:rsidR="00000000" w:rsidRPr="00000000">
        <w:rPr>
          <w:color w:val="000000"/>
          <w:sz w:val="2"/>
          <w:szCs w:val="2"/>
          <w:rtl w:val="0"/>
        </w:rPr>
        <w:t xml:space="preserve"> </w:t>
      </w:r>
      <w:r w:rsidDel="00000000" w:rsidR="00000000" w:rsidRPr="00000000">
        <w:rPr>
          <w:color w:val="464646"/>
          <w:sz w:val="2"/>
          <w:szCs w:val="2"/>
          <w:rtl w:val="0"/>
        </w:rPr>
        <w:t xml:space="preserve">f</w:t>
      </w:r>
      <w:r w:rsidDel="00000000" w:rsidR="00000000" w:rsidRPr="00000000">
        <w:rPr>
          <w:color w:val="b2b2b2"/>
          <w:sz w:val="2"/>
          <w:szCs w:val="2"/>
          <w:rtl w:val="0"/>
        </w:rPr>
        <w:t xml:space="preserve">o</w:t>
      </w:r>
      <w:r w:rsidDel="00000000" w:rsidR="00000000" w:rsidRPr="00000000">
        <w:rPr>
          <w:color w:val="f5f5f5"/>
          <w:sz w:val="2"/>
          <w:szCs w:val="2"/>
          <w:rtl w:val="0"/>
        </w:rPr>
        <w:t xml:space="preserve">r</w:t>
      </w:r>
      <w:r w:rsidDel="00000000" w:rsidR="00000000" w:rsidRPr="00000000">
        <w:rPr>
          <w:color w:val="ffffff"/>
          <w:sz w:val="2"/>
          <w:szCs w:val="2"/>
          <w:rtl w:val="0"/>
        </w:rPr>
        <w:t xml:space="preserve">m</w:t>
      </w:r>
      <w:r w:rsidDel="00000000" w:rsidR="00000000" w:rsidRPr="00000000">
        <w:rPr>
          <w:color w:val="f6f6f6"/>
          <w:sz w:val="2"/>
          <w:szCs w:val="2"/>
          <w:rtl w:val="0"/>
        </w:rPr>
        <w:t xml:space="preserve"> </w:t>
      </w:r>
      <w:r w:rsidDel="00000000" w:rsidR="00000000" w:rsidRPr="00000000">
        <w:rPr>
          <w:color w:val="f4f4f4"/>
          <w:sz w:val="2"/>
          <w:szCs w:val="2"/>
          <w:rtl w:val="0"/>
        </w:rPr>
        <w:t xml:space="preserve">a</w:t>
      </w:r>
      <w:r w:rsidDel="00000000" w:rsidR="00000000" w:rsidRPr="00000000">
        <w:rPr>
          <w:color w:val="fafafa"/>
          <w:sz w:val="2"/>
          <w:szCs w:val="2"/>
          <w:rtl w:val="0"/>
        </w:rPr>
        <w:t xml:space="preserve">s</w:t>
      </w:r>
      <w:r w:rsidDel="00000000" w:rsidR="00000000" w:rsidRPr="00000000">
        <w:rPr>
          <w:color w:val="f8f8f8"/>
          <w:sz w:val="2"/>
          <w:szCs w:val="2"/>
          <w:rtl w:val="0"/>
        </w:rPr>
        <w:t xml:space="preserve"> h</w:t>
      </w:r>
      <w:r w:rsidDel="00000000" w:rsidR="00000000" w:rsidRPr="00000000">
        <w:rPr>
          <w:sz w:val="16"/>
          <w:szCs w:val="16"/>
          <w:rtl w:val="0"/>
        </w:rPr>
        <w:br w:type="textWrapping"/>
      </w:r>
      <w:r w:rsidDel="00000000" w:rsidR="00000000" w:rsidRPr="00000000">
        <w:rPr>
          <w:color w:val="f8f8f8"/>
          <w:sz w:val="2"/>
          <w:szCs w:val="2"/>
          <w:rtl w:val="0"/>
        </w:rPr>
        <w:t xml:space="preserve">e notched up 61 goals in total he also became the fastest player to reach the 200 goal m</w:t>
      </w:r>
      <w:r w:rsidDel="00000000" w:rsidR="00000000" w:rsidRPr="00000000">
        <w:rPr>
          <w:color w:val="000000"/>
          <w:sz w:val="2"/>
          <w:szCs w:val="2"/>
          <w:rtl w:val="0"/>
        </w:rPr>
        <w:t xml:space="preserve">iles</w:t>
      </w:r>
      <w:r w:rsidDel="00000000" w:rsidR="00000000" w:rsidRPr="00000000">
        <w:rPr>
          <w:color w:val="121212"/>
          <w:sz w:val="2"/>
          <w:szCs w:val="2"/>
          <w:rtl w:val="0"/>
        </w:rPr>
        <w:t xml:space="preserve">t</w:t>
      </w:r>
      <w:r w:rsidDel="00000000" w:rsidR="00000000" w:rsidRPr="00000000">
        <w:rPr>
          <w:color w:val="1a1a1a"/>
          <w:sz w:val="2"/>
          <w:szCs w:val="2"/>
          <w:rtl w:val="0"/>
        </w:rPr>
        <w:t xml:space="preserve">o</w:t>
      </w:r>
      <w:r w:rsidDel="00000000" w:rsidR="00000000" w:rsidRPr="00000000">
        <w:rPr>
          <w:color w:val="000000"/>
          <w:sz w:val="2"/>
          <w:szCs w:val="2"/>
          <w:rtl w:val="0"/>
        </w:rPr>
        <w:t xml:space="preserve">ne</w:t>
      </w:r>
      <w:r w:rsidDel="00000000" w:rsidR="00000000" w:rsidRPr="00000000">
        <w:rPr>
          <w:color w:val="080808"/>
          <w:sz w:val="2"/>
          <w:szCs w:val="2"/>
          <w:rtl w:val="0"/>
        </w:rPr>
        <w:t xml:space="preserve"> in the Spanish </w:t>
      </w:r>
      <w:r w:rsidDel="00000000" w:rsidR="00000000" w:rsidRPr="00000000">
        <w:rPr>
          <w:color w:val="140018"/>
          <w:sz w:val="2"/>
          <w:szCs w:val="2"/>
          <w:rtl w:val="0"/>
        </w:rPr>
        <w:t xml:space="preserve">l</w:t>
      </w:r>
      <w:r w:rsidDel="00000000" w:rsidR="00000000" w:rsidRPr="00000000">
        <w:rPr>
          <w:color w:val="0f0012"/>
          <w:sz w:val="2"/>
          <w:szCs w:val="2"/>
          <w:rtl w:val="0"/>
        </w:rPr>
        <w:t xml:space="preserve">e</w:t>
      </w:r>
      <w:r w:rsidDel="00000000" w:rsidR="00000000" w:rsidRPr="00000000">
        <w:rPr>
          <w:color w:val="0a000c"/>
          <w:sz w:val="2"/>
          <w:szCs w:val="2"/>
          <w:rtl w:val="0"/>
        </w:rPr>
        <w:t xml:space="preserve">a</w:t>
      </w:r>
      <w:r w:rsidDel="00000000" w:rsidR="00000000" w:rsidRPr="00000000">
        <w:rPr>
          <w:color w:val="080109"/>
          <w:sz w:val="2"/>
          <w:szCs w:val="2"/>
          <w:rtl w:val="0"/>
        </w:rPr>
        <w:t xml:space="preserve">g</w:t>
      </w:r>
      <w:r w:rsidDel="00000000" w:rsidR="00000000" w:rsidRPr="00000000">
        <w:rPr>
          <w:color w:val="121411"/>
          <w:sz w:val="2"/>
          <w:szCs w:val="2"/>
          <w:rtl w:val="0"/>
        </w:rPr>
        <w:t xml:space="preserve">u</w:t>
      </w:r>
      <w:r w:rsidDel="00000000" w:rsidR="00000000" w:rsidRPr="00000000">
        <w:rPr>
          <w:color w:val="233120"/>
          <w:sz w:val="2"/>
          <w:szCs w:val="2"/>
          <w:rtl w:val="0"/>
        </w:rPr>
        <w:t xml:space="preserve">e</w:t>
      </w:r>
      <w:r w:rsidDel="00000000" w:rsidR="00000000" w:rsidRPr="00000000">
        <w:rPr>
          <w:color w:val="32502e"/>
          <w:sz w:val="2"/>
          <w:szCs w:val="2"/>
          <w:rtl w:val="0"/>
        </w:rPr>
        <w:t xml:space="preserve"> </w:t>
      </w:r>
      <w:r w:rsidDel="00000000" w:rsidR="00000000" w:rsidRPr="00000000">
        <w:rPr>
          <w:color w:val="396532"/>
          <w:sz w:val="2"/>
          <w:szCs w:val="2"/>
          <w:rtl w:val="0"/>
        </w:rPr>
        <w:t xml:space="preserve">w</w:t>
      </w:r>
      <w:r w:rsidDel="00000000" w:rsidR="00000000" w:rsidRPr="00000000">
        <w:rPr>
          <w:color w:val="336e2a"/>
          <w:sz w:val="2"/>
          <w:szCs w:val="2"/>
          <w:rtl w:val="0"/>
        </w:rPr>
        <w:t xml:space="preserve">h</w:t>
      </w:r>
      <w:r w:rsidDel="00000000" w:rsidR="00000000" w:rsidRPr="00000000">
        <w:rPr>
          <w:color w:val="256f1a"/>
          <w:sz w:val="2"/>
          <w:szCs w:val="2"/>
          <w:rtl w:val="0"/>
        </w:rPr>
        <w:t xml:space="preserve">i</w:t>
      </w:r>
      <w:r w:rsidDel="00000000" w:rsidR="00000000" w:rsidRPr="00000000">
        <w:rPr>
          <w:color w:val="146c06"/>
          <w:sz w:val="2"/>
          <w:szCs w:val="2"/>
          <w:rtl w:val="0"/>
        </w:rPr>
        <w:t xml:space="preserve">c</w:t>
      </w:r>
      <w:r w:rsidDel="00000000" w:rsidR="00000000" w:rsidRPr="00000000">
        <w:rPr>
          <w:color w:val="0b6f00"/>
          <w:sz w:val="2"/>
          <w:szCs w:val="2"/>
          <w:rtl w:val="0"/>
        </w:rPr>
        <w:t xml:space="preserve">h</w:t>
      </w:r>
      <w:r w:rsidDel="00000000" w:rsidR="00000000" w:rsidRPr="00000000">
        <w:rPr>
          <w:color w:val="0b7c00"/>
          <w:sz w:val="2"/>
          <w:szCs w:val="2"/>
          <w:rtl w:val="0"/>
        </w:rPr>
        <w:t xml:space="preserve"> </w:t>
      </w:r>
      <w:r w:rsidDel="00000000" w:rsidR="00000000" w:rsidRPr="00000000">
        <w:rPr>
          <w:color w:val="179005"/>
          <w:sz w:val="2"/>
          <w:szCs w:val="2"/>
          <w:rtl w:val="0"/>
        </w:rPr>
        <w:t xml:space="preserve">h</w:t>
      </w:r>
      <w:r w:rsidDel="00000000" w:rsidR="00000000" w:rsidRPr="00000000">
        <w:rPr>
          <w:color w:val="26a613"/>
          <w:sz w:val="2"/>
          <w:szCs w:val="2"/>
          <w:rtl w:val="0"/>
        </w:rPr>
        <w:t xml:space="preserve">e</w:t>
      </w:r>
      <w:r w:rsidDel="00000000" w:rsidR="00000000" w:rsidRPr="00000000">
        <w:rPr>
          <w:color w:val="31b31d"/>
          <w:sz w:val="2"/>
          <w:szCs w:val="2"/>
          <w:rtl w:val="0"/>
        </w:rPr>
        <w:t xml:space="preserve"> </w:t>
      </w:r>
      <w:r w:rsidDel="00000000" w:rsidR="00000000" w:rsidRPr="00000000">
        <w:rPr>
          <w:color w:val="3ad823"/>
          <w:sz w:val="2"/>
          <w:szCs w:val="2"/>
          <w:rtl w:val="0"/>
        </w:rPr>
        <w:t xml:space="preserve">reached in 178 games Cristiano R</w:t>
      </w:r>
      <w:r w:rsidDel="00000000" w:rsidR="00000000" w:rsidRPr="00000000">
        <w:rPr>
          <w:color w:val="2ce211"/>
          <w:sz w:val="2"/>
          <w:szCs w:val="2"/>
          <w:rtl w:val="0"/>
        </w:rPr>
        <w:t xml:space="preserve">o</w:t>
      </w:r>
      <w:r w:rsidDel="00000000" w:rsidR="00000000" w:rsidRPr="00000000">
        <w:rPr>
          <w:color w:val="2ee113"/>
          <w:sz w:val="2"/>
          <w:szCs w:val="2"/>
          <w:rtl w:val="0"/>
        </w:rPr>
        <w:t xml:space="preserve">n</w:t>
      </w:r>
      <w:r w:rsidDel="00000000" w:rsidR="00000000" w:rsidRPr="00000000">
        <w:rPr>
          <w:color w:val="30df16"/>
          <w:sz w:val="2"/>
          <w:szCs w:val="2"/>
          <w:rtl w:val="0"/>
        </w:rPr>
        <w:t xml:space="preserve">a</w:t>
      </w:r>
      <w:r w:rsidDel="00000000" w:rsidR="00000000" w:rsidRPr="00000000">
        <w:rPr>
          <w:color w:val="36db1d"/>
          <w:sz w:val="2"/>
          <w:szCs w:val="2"/>
          <w:rtl w:val="0"/>
        </w:rPr>
        <w:t xml:space="preserve">l</w:t>
      </w:r>
      <w:r w:rsidDel="00000000" w:rsidR="00000000" w:rsidRPr="00000000">
        <w:rPr>
          <w:color w:val="3cd724"/>
          <w:sz w:val="2"/>
          <w:szCs w:val="2"/>
          <w:rtl w:val="0"/>
        </w:rPr>
        <w:t xml:space="preserve">d</w:t>
      </w:r>
      <w:r w:rsidDel="00000000" w:rsidR="00000000" w:rsidRPr="00000000">
        <w:rPr>
          <w:color w:val="44d02f"/>
          <w:sz w:val="2"/>
          <w:szCs w:val="2"/>
          <w:rtl w:val="0"/>
        </w:rPr>
        <w:t xml:space="preserve">o</w:t>
      </w:r>
      <w:r w:rsidDel="00000000" w:rsidR="00000000" w:rsidRPr="00000000">
        <w:rPr>
          <w:color w:val="4bcb38"/>
          <w:sz w:val="2"/>
          <w:szCs w:val="2"/>
          <w:rtl w:val="0"/>
        </w:rPr>
        <w:t xml:space="preserve"> </w:t>
      </w:r>
      <w:r w:rsidDel="00000000" w:rsidR="00000000" w:rsidRPr="00000000">
        <w:rPr>
          <w:color w:val="54c542"/>
          <w:sz w:val="2"/>
          <w:szCs w:val="2"/>
          <w:rtl w:val="0"/>
        </w:rPr>
        <w:t xml:space="preserve">h</w:t>
      </w:r>
      <w:r w:rsidDel="00000000" w:rsidR="00000000" w:rsidRPr="00000000">
        <w:rPr>
          <w:color w:val="096900"/>
          <w:sz w:val="2"/>
          <w:szCs w:val="2"/>
          <w:rtl w:val="0"/>
        </w:rPr>
        <w:t xml:space="preserve">a</w:t>
      </w:r>
      <w:r w:rsidDel="00000000" w:rsidR="00000000" w:rsidRPr="00000000">
        <w:rPr>
          <w:color w:val="003a00"/>
          <w:sz w:val="2"/>
          <w:szCs w:val="2"/>
          <w:rtl w:val="0"/>
        </w:rPr>
        <w:t xml:space="preserve">s</w:t>
      </w:r>
      <w:r w:rsidDel="00000000" w:rsidR="00000000" w:rsidRPr="00000000">
        <w:rPr>
          <w:color w:val="001e00"/>
          <w:sz w:val="2"/>
          <w:szCs w:val="2"/>
          <w:rtl w:val="0"/>
        </w:rPr>
        <w:t xml:space="preserve"> </w:t>
      </w:r>
      <w:r w:rsidDel="00000000" w:rsidR="00000000" w:rsidRPr="00000000">
        <w:rPr>
          <w:color w:val="001700"/>
          <w:sz w:val="2"/>
          <w:szCs w:val="2"/>
          <w:rtl w:val="0"/>
        </w:rPr>
        <w:t xml:space="preserve">b</w:t>
      </w:r>
      <w:r w:rsidDel="00000000" w:rsidR="00000000" w:rsidRPr="00000000">
        <w:rPr>
          <w:color w:val="001a00"/>
          <w:sz w:val="2"/>
          <w:szCs w:val="2"/>
          <w:rtl w:val="0"/>
        </w:rPr>
        <w:t xml:space="preserve">e</w:t>
      </w:r>
      <w:r w:rsidDel="00000000" w:rsidR="00000000" w:rsidRPr="00000000">
        <w:rPr>
          <w:color w:val="042700"/>
          <w:sz w:val="2"/>
          <w:szCs w:val="2"/>
          <w:rtl w:val="0"/>
        </w:rPr>
        <w:t xml:space="preserve">e</w:t>
      </w:r>
      <w:r w:rsidDel="00000000" w:rsidR="00000000" w:rsidRPr="00000000">
        <w:rPr>
          <w:color w:val="001800"/>
          <w:sz w:val="2"/>
          <w:szCs w:val="2"/>
          <w:rtl w:val="0"/>
        </w:rPr>
        <w:t xml:space="preserve">n</w:t>
      </w:r>
      <w:r w:rsidDel="00000000" w:rsidR="00000000" w:rsidRPr="00000000">
        <w:rPr>
          <w:color w:val="000c00"/>
          <w:sz w:val="2"/>
          <w:szCs w:val="2"/>
          <w:rtl w:val="0"/>
        </w:rPr>
        <w:t xml:space="preserve"> </w:t>
      </w:r>
      <w:r w:rsidDel="00000000" w:rsidR="00000000" w:rsidRPr="00000000">
        <w:rPr>
          <w:color w:val="080808"/>
          <w:sz w:val="2"/>
          <w:szCs w:val="2"/>
          <w:rtl w:val="0"/>
        </w:rPr>
        <w:t xml:space="preserve">in relationships with ce</w:t>
      </w:r>
      <w:r w:rsidDel="00000000" w:rsidR="00000000" w:rsidRPr="00000000">
        <w:rPr>
          <w:color w:val="484848"/>
          <w:sz w:val="2"/>
          <w:szCs w:val="2"/>
          <w:rtl w:val="0"/>
        </w:rPr>
        <w:t xml:space="preserve">l</w:t>
      </w:r>
      <w:r w:rsidDel="00000000" w:rsidR="00000000" w:rsidRPr="00000000">
        <w:rPr>
          <w:color w:val="4a4a4a"/>
          <w:sz w:val="2"/>
          <w:szCs w:val="2"/>
          <w:rtl w:val="0"/>
        </w:rPr>
        <w:t xml:space="preserve">e</w:t>
      </w:r>
      <w:r w:rsidDel="00000000" w:rsidR="00000000" w:rsidRPr="00000000">
        <w:rPr>
          <w:color w:val="4e4e4e"/>
          <w:sz w:val="2"/>
          <w:szCs w:val="2"/>
          <w:rtl w:val="0"/>
        </w:rPr>
        <w:t xml:space="preserve">b</w:t>
      </w:r>
      <w:r w:rsidDel="00000000" w:rsidR="00000000" w:rsidRPr="00000000">
        <w:rPr>
          <w:color w:val="535353"/>
          <w:sz w:val="2"/>
          <w:szCs w:val="2"/>
          <w:rtl w:val="0"/>
        </w:rPr>
        <w:t xml:space="preserve">r</w:t>
      </w:r>
      <w:r w:rsidDel="00000000" w:rsidR="00000000" w:rsidRPr="00000000">
        <w:rPr>
          <w:color w:val="585858"/>
          <w:sz w:val="2"/>
          <w:szCs w:val="2"/>
          <w:rtl w:val="0"/>
        </w:rPr>
        <w:t xml:space="preserve">i</w:t>
      </w:r>
      <w:r w:rsidDel="00000000" w:rsidR="00000000" w:rsidRPr="00000000">
        <w:rPr>
          <w:color w:val="5d5d5d"/>
          <w:sz w:val="2"/>
          <w:szCs w:val="2"/>
          <w:rtl w:val="0"/>
        </w:rPr>
        <w:t xml:space="preserve">t</w:t>
      </w:r>
      <w:r w:rsidDel="00000000" w:rsidR="00000000" w:rsidRPr="00000000">
        <w:rPr>
          <w:color w:val="616161"/>
          <w:sz w:val="2"/>
          <w:szCs w:val="2"/>
          <w:rtl w:val="0"/>
        </w:rPr>
        <w:t xml:space="preserve">i</w:t>
      </w:r>
      <w:r w:rsidDel="00000000" w:rsidR="00000000" w:rsidRPr="00000000">
        <w:rPr>
          <w:color w:val="636363"/>
          <w:sz w:val="2"/>
          <w:szCs w:val="2"/>
          <w:rtl w:val="0"/>
        </w:rPr>
        <w:t xml:space="preserve">e</w:t>
      </w:r>
      <w:r w:rsidDel="00000000" w:rsidR="00000000" w:rsidRPr="00000000">
        <w:rPr>
          <w:color w:val="557a97"/>
          <w:sz w:val="2"/>
          <w:szCs w:val="2"/>
          <w:rtl w:val="0"/>
        </w:rPr>
        <w:t xml:space="preserve">s</w:t>
      </w:r>
      <w:r w:rsidDel="00000000" w:rsidR="00000000" w:rsidRPr="00000000">
        <w:rPr>
          <w:color w:val="6489a6"/>
          <w:sz w:val="2"/>
          <w:szCs w:val="2"/>
          <w:rtl w:val="0"/>
        </w:rPr>
        <w:t xml:space="preserve"> </w:t>
      </w:r>
      <w:r w:rsidDel="00000000" w:rsidR="00000000" w:rsidRPr="00000000">
        <w:rPr>
          <w:color w:val="7ca1be"/>
          <w:sz w:val="2"/>
          <w:szCs w:val="2"/>
          <w:rtl w:val="0"/>
        </w:rPr>
        <w:t xml:space="preserve">l</w:t>
      </w:r>
      <w:r w:rsidDel="00000000" w:rsidR="00000000" w:rsidRPr="00000000">
        <w:rPr>
          <w:color w:val="94b9d6"/>
          <w:sz w:val="2"/>
          <w:szCs w:val="2"/>
          <w:rtl w:val="0"/>
        </w:rPr>
        <w:t xml:space="preserve">i</w:t>
      </w:r>
      <w:r w:rsidDel="00000000" w:rsidR="00000000" w:rsidRPr="00000000">
        <w:rPr>
          <w:color w:val="a3c8e5"/>
          <w:sz w:val="2"/>
          <w:szCs w:val="2"/>
          <w:rtl w:val="0"/>
        </w:rPr>
        <w:t xml:space="preserve">k</w:t>
      </w:r>
      <w:r w:rsidDel="00000000" w:rsidR="00000000" w:rsidRPr="00000000">
        <w:rPr>
          <w:color w:val="a7cce9"/>
          <w:sz w:val="2"/>
          <w:szCs w:val="2"/>
          <w:rtl w:val="0"/>
        </w:rPr>
        <w:t xml:space="preserve">e</w:t>
      </w:r>
      <w:r w:rsidDel="00000000" w:rsidR="00000000" w:rsidRPr="00000000">
        <w:rPr>
          <w:color w:val="a5cae7"/>
          <w:sz w:val="2"/>
          <w:szCs w:val="2"/>
          <w:rtl w:val="0"/>
        </w:rPr>
        <w:t xml:space="preserve"> </w:t>
      </w:r>
      <w:r w:rsidDel="00000000" w:rsidR="00000000" w:rsidRPr="00000000">
        <w:rPr>
          <w:color w:val="a1c6e3"/>
          <w:sz w:val="2"/>
          <w:szCs w:val="2"/>
          <w:rtl w:val="0"/>
        </w:rPr>
        <w:t xml:space="preserve">G</w:t>
      </w:r>
      <w:r w:rsidDel="00000000" w:rsidR="00000000" w:rsidRPr="00000000">
        <w:rPr>
          <w:color w:val="9fc4e1"/>
          <w:sz w:val="2"/>
          <w:szCs w:val="2"/>
          <w:rtl w:val="0"/>
        </w:rPr>
        <w:t xml:space="preserve">emma Atkinson and Alice Goodwin both models in E</w:t>
      </w:r>
      <w:r w:rsidDel="00000000" w:rsidR="00000000" w:rsidRPr="00000000">
        <w:rPr>
          <w:color w:val="91b6d3"/>
          <w:sz w:val="2"/>
          <w:szCs w:val="2"/>
          <w:rtl w:val="0"/>
        </w:rPr>
        <w:t xml:space="preserve">n</w:t>
      </w:r>
      <w:r w:rsidDel="00000000" w:rsidR="00000000" w:rsidRPr="00000000">
        <w:rPr>
          <w:color w:val="a0c5e2"/>
          <w:sz w:val="2"/>
          <w:szCs w:val="2"/>
          <w:rtl w:val="0"/>
        </w:rPr>
        <w:t xml:space="preserve">g</w:t>
      </w:r>
      <w:r w:rsidDel="00000000" w:rsidR="00000000" w:rsidRPr="00000000">
        <w:rPr>
          <w:color w:val="b8ddfa"/>
          <w:sz w:val="2"/>
          <w:szCs w:val="2"/>
          <w:rtl w:val="0"/>
        </w:rPr>
        <w:t xml:space="preserve">l</w:t>
      </w:r>
      <w:r w:rsidDel="00000000" w:rsidR="00000000" w:rsidRPr="00000000">
        <w:rPr>
          <w:color w:val="d0f5ff"/>
          <w:sz w:val="2"/>
          <w:szCs w:val="2"/>
          <w:rtl w:val="0"/>
        </w:rPr>
        <w:t xml:space="preserve">a</w:t>
      </w:r>
      <w:r w:rsidDel="00000000" w:rsidR="00000000" w:rsidRPr="00000000">
        <w:rPr>
          <w:color w:val="dfffff"/>
          <w:sz w:val="2"/>
          <w:szCs w:val="2"/>
          <w:rtl w:val="0"/>
        </w:rPr>
        <w:t xml:space="preserve">n</w:t>
      </w:r>
      <w:r w:rsidDel="00000000" w:rsidR="00000000" w:rsidRPr="00000000">
        <w:rPr>
          <w:color w:val="e2ffff"/>
          <w:sz w:val="2"/>
          <w:szCs w:val="2"/>
          <w:rtl w:val="0"/>
        </w:rPr>
        <w:t xml:space="preserve">d</w:t>
      </w:r>
      <w:r w:rsidDel="00000000" w:rsidR="00000000" w:rsidRPr="00000000">
        <w:rPr>
          <w:color w:val="e1ffff"/>
          <w:sz w:val="2"/>
          <w:szCs w:val="2"/>
          <w:rtl w:val="0"/>
        </w:rPr>
        <w:t xml:space="preserve">,</w:t>
      </w:r>
      <w:r w:rsidDel="00000000" w:rsidR="00000000" w:rsidRPr="00000000">
        <w:rPr>
          <w:color w:val="ddffff"/>
          <w:sz w:val="2"/>
          <w:szCs w:val="2"/>
          <w:rtl w:val="0"/>
        </w:rPr>
        <w:t xml:space="preserve"> </w:t>
      </w:r>
      <w:r w:rsidDel="00000000" w:rsidR="00000000" w:rsidRPr="00000000">
        <w:rPr>
          <w:color w:val="f8f8f8"/>
          <w:sz w:val="2"/>
          <w:szCs w:val="2"/>
          <w:rtl w:val="0"/>
        </w:rPr>
        <w:t xml:space="preserve">he has two sons Cristiano Ronaldo Jr and Matteo RonaldoRonaldo w</w:t>
      </w:r>
      <w:r w:rsidDel="00000000" w:rsidR="00000000" w:rsidRPr="00000000">
        <w:rPr>
          <w:color w:val="dbfff8"/>
          <w:sz w:val="2"/>
          <w:szCs w:val="2"/>
          <w:rtl w:val="0"/>
        </w:rPr>
        <w:t xml:space="preserve">as in a </w:t>
      </w:r>
      <w:r w:rsidDel="00000000" w:rsidR="00000000" w:rsidRPr="00000000">
        <w:rPr>
          <w:color w:val="e0fffd"/>
          <w:sz w:val="2"/>
          <w:szCs w:val="2"/>
          <w:rtl w:val="0"/>
        </w:rPr>
        <w:t xml:space="preserve">r</w:t>
      </w:r>
      <w:r w:rsidDel="00000000" w:rsidR="00000000" w:rsidRPr="00000000">
        <w:rPr>
          <w:color w:val="defffb"/>
          <w:sz w:val="2"/>
          <w:szCs w:val="2"/>
          <w:rtl w:val="0"/>
        </w:rPr>
        <w:t xml:space="preserve">o</w:t>
      </w:r>
      <w:r w:rsidDel="00000000" w:rsidR="00000000" w:rsidRPr="00000000">
        <w:rPr>
          <w:color w:val="ddfffa"/>
          <w:sz w:val="2"/>
          <w:szCs w:val="2"/>
          <w:rtl w:val="0"/>
        </w:rPr>
        <w:t xml:space="preserve">m</w:t>
      </w:r>
      <w:r w:rsidDel="00000000" w:rsidR="00000000" w:rsidRPr="00000000">
        <w:rPr>
          <w:color w:val="dafff7"/>
          <w:sz w:val="2"/>
          <w:szCs w:val="2"/>
          <w:rtl w:val="0"/>
        </w:rPr>
        <w:t xml:space="preserve">a</w:t>
      </w:r>
      <w:r w:rsidDel="00000000" w:rsidR="00000000" w:rsidRPr="00000000">
        <w:rPr>
          <w:color w:val="d7fff4"/>
          <w:sz w:val="2"/>
          <w:szCs w:val="2"/>
          <w:rtl w:val="0"/>
        </w:rPr>
        <w:t xml:space="preserve">n</w:t>
      </w:r>
      <w:r w:rsidDel="00000000" w:rsidR="00000000" w:rsidRPr="00000000">
        <w:rPr>
          <w:color w:val="d5fff2"/>
          <w:sz w:val="2"/>
          <w:szCs w:val="2"/>
          <w:rtl w:val="0"/>
        </w:rPr>
        <w:t xml:space="preserve">t</w:t>
      </w:r>
      <w:r w:rsidDel="00000000" w:rsidR="00000000" w:rsidRPr="00000000">
        <w:rPr>
          <w:color w:val="d3fff0"/>
          <w:sz w:val="2"/>
          <w:szCs w:val="2"/>
          <w:rtl w:val="0"/>
        </w:rPr>
        <w:t xml:space="preserve">i</w:t>
      </w:r>
      <w:r w:rsidDel="00000000" w:rsidR="00000000" w:rsidRPr="00000000">
        <w:rPr>
          <w:color w:val="d2feef"/>
          <w:sz w:val="2"/>
          <w:szCs w:val="2"/>
          <w:rtl w:val="0"/>
        </w:rPr>
        <w:t xml:space="preserve">c</w:t>
      </w:r>
      <w:r w:rsidDel="00000000" w:rsidR="00000000" w:rsidRPr="00000000">
        <w:rPr>
          <w:color w:val="9fcbbc"/>
          <w:sz w:val="2"/>
          <w:szCs w:val="2"/>
          <w:rtl w:val="0"/>
        </w:rPr>
        <w:t xml:space="preserve"> relatio</w:t>
      </w:r>
      <w:r w:rsidDel="00000000" w:rsidR="00000000" w:rsidRPr="00000000">
        <w:rPr>
          <w:color w:val="b1ddce"/>
          <w:sz w:val="2"/>
          <w:szCs w:val="2"/>
          <w:rtl w:val="0"/>
        </w:rPr>
        <w:t xml:space="preserve">n</w:t>
      </w:r>
      <w:r w:rsidDel="00000000" w:rsidR="00000000" w:rsidRPr="00000000">
        <w:rPr>
          <w:color w:val="aad6c7"/>
          <w:sz w:val="2"/>
          <w:szCs w:val="2"/>
          <w:rtl w:val="0"/>
        </w:rPr>
        <w:t xml:space="preserve">s</w:t>
      </w:r>
      <w:r w:rsidDel="00000000" w:rsidR="00000000" w:rsidRPr="00000000">
        <w:rPr>
          <w:color w:val="a1cdbe"/>
          <w:sz w:val="2"/>
          <w:szCs w:val="2"/>
          <w:rtl w:val="0"/>
        </w:rPr>
        <w:t xml:space="preserve">h</w:t>
      </w:r>
      <w:r w:rsidDel="00000000" w:rsidR="00000000" w:rsidRPr="00000000">
        <w:rPr>
          <w:color w:val="9bc7b8"/>
          <w:sz w:val="2"/>
          <w:szCs w:val="2"/>
          <w:rtl w:val="0"/>
        </w:rPr>
        <w:t xml:space="preserve">i</w:t>
      </w:r>
      <w:r w:rsidDel="00000000" w:rsidR="00000000" w:rsidRPr="00000000">
        <w:rPr>
          <w:color w:val="9ac6b7"/>
          <w:sz w:val="2"/>
          <w:szCs w:val="2"/>
          <w:rtl w:val="0"/>
        </w:rPr>
        <w:t xml:space="preserve">p</w:t>
      </w:r>
      <w:r w:rsidDel="00000000" w:rsidR="00000000" w:rsidRPr="00000000">
        <w:rPr>
          <w:color w:val="a0ccbd"/>
          <w:sz w:val="2"/>
          <w:szCs w:val="2"/>
          <w:rtl w:val="0"/>
        </w:rPr>
        <w:t xml:space="preserve"> </w:t>
      </w:r>
      <w:r w:rsidDel="00000000" w:rsidR="00000000" w:rsidRPr="00000000">
        <w:rPr>
          <w:color w:val="a8d4c5"/>
          <w:sz w:val="2"/>
          <w:szCs w:val="2"/>
          <w:rtl w:val="0"/>
        </w:rPr>
        <w:t xml:space="preserve">w</w:t>
      </w:r>
      <w:r w:rsidDel="00000000" w:rsidR="00000000" w:rsidRPr="00000000">
        <w:rPr>
          <w:color w:val="aedacb"/>
          <w:sz w:val="2"/>
          <w:szCs w:val="2"/>
          <w:rtl w:val="0"/>
        </w:rPr>
        <w:t xml:space="preserve">i</w:t>
      </w:r>
      <w:r w:rsidDel="00000000" w:rsidR="00000000" w:rsidRPr="00000000">
        <w:rPr>
          <w:color w:val="868686"/>
          <w:sz w:val="2"/>
          <w:szCs w:val="2"/>
          <w:rtl w:val="0"/>
        </w:rPr>
        <w:t xml:space="preserve">t</w:t>
      </w:r>
      <w:r w:rsidDel="00000000" w:rsidR="00000000" w:rsidRPr="00000000">
        <w:rPr>
          <w:color w:val="646464"/>
          <w:sz w:val="2"/>
          <w:szCs w:val="2"/>
          <w:rtl w:val="0"/>
        </w:rPr>
        <w:t xml:space="preserve">h</w:t>
      </w:r>
      <w:r w:rsidDel="00000000" w:rsidR="00000000" w:rsidRPr="00000000">
        <w:rPr>
          <w:color w:val="313131"/>
          <w:sz w:val="2"/>
          <w:szCs w:val="2"/>
          <w:rtl w:val="0"/>
        </w:rPr>
        <w:t xml:space="preserve"> </w:t>
      </w:r>
      <w:r w:rsidDel="00000000" w:rsidR="00000000" w:rsidRPr="00000000">
        <w:rPr>
          <w:color w:val="030303"/>
          <w:sz w:val="2"/>
          <w:szCs w:val="2"/>
          <w:rtl w:val="0"/>
        </w:rPr>
        <w:t xml:space="preserve">R</w:t>
      </w:r>
      <w:r w:rsidDel="00000000" w:rsidR="00000000" w:rsidRPr="00000000">
        <w:rPr>
          <w:color w:val="000000"/>
          <w:sz w:val="2"/>
          <w:szCs w:val="2"/>
          <w:rtl w:val="0"/>
        </w:rPr>
        <w:t xml:space="preserve">us</w:t>
      </w:r>
      <w:r w:rsidDel="00000000" w:rsidR="00000000" w:rsidRPr="00000000">
        <w:rPr>
          <w:color w:val="060606"/>
          <w:sz w:val="2"/>
          <w:szCs w:val="2"/>
          <w:rtl w:val="0"/>
        </w:rPr>
        <w:t xml:space="preserve">s</w:t>
      </w:r>
      <w:r w:rsidDel="00000000" w:rsidR="00000000" w:rsidRPr="00000000">
        <w:rPr>
          <w:color w:val="171717"/>
          <w:sz w:val="2"/>
          <w:szCs w:val="2"/>
          <w:rtl w:val="0"/>
        </w:rPr>
        <w:t xml:space="preserve">i</w:t>
      </w:r>
      <w:r w:rsidDel="00000000" w:rsidR="00000000" w:rsidRPr="00000000">
        <w:rPr>
          <w:color w:val="080808"/>
          <w:sz w:val="2"/>
          <w:szCs w:val="2"/>
          <w:rtl w:val="0"/>
        </w:rPr>
        <w:t xml:space="preserve">an supermodel Irina Shay</w:t>
      </w:r>
      <w:r w:rsidDel="00000000" w:rsidR="00000000" w:rsidRPr="00000000">
        <w:rPr>
          <w:color w:val="000000"/>
          <w:sz w:val="2"/>
          <w:szCs w:val="2"/>
          <w:rtl w:val="0"/>
        </w:rPr>
        <w:t xml:space="preserve">k</w:t>
      </w:r>
      <w:r w:rsidDel="00000000" w:rsidR="00000000" w:rsidRPr="00000000">
        <w:rPr>
          <w:color w:val="292929"/>
          <w:sz w:val="2"/>
          <w:szCs w:val="2"/>
          <w:rtl w:val="0"/>
        </w:rPr>
        <w:t xml:space="preserve"> </w:t>
      </w:r>
      <w:r w:rsidDel="00000000" w:rsidR="00000000" w:rsidRPr="00000000">
        <w:rPr>
          <w:color w:val="a1a1a1"/>
          <w:sz w:val="2"/>
          <w:szCs w:val="2"/>
          <w:rtl w:val="0"/>
        </w:rPr>
        <w:t xml:space="preserve">f</w:t>
      </w:r>
      <w:r w:rsidDel="00000000" w:rsidR="00000000" w:rsidRPr="00000000">
        <w:rPr>
          <w:color w:val="efefef"/>
          <w:sz w:val="2"/>
          <w:szCs w:val="2"/>
          <w:rtl w:val="0"/>
        </w:rPr>
        <w:t xml:space="preserve">o</w:t>
      </w:r>
      <w:r w:rsidDel="00000000" w:rsidR="00000000" w:rsidRPr="00000000">
        <w:rPr>
          <w:color w:val="ffffff"/>
          <w:sz w:val="2"/>
          <w:szCs w:val="2"/>
          <w:rtl w:val="0"/>
        </w:rPr>
        <w:t xml:space="preserve">r</w:t>
      </w:r>
      <w:r w:rsidDel="00000000" w:rsidR="00000000" w:rsidRPr="00000000">
        <w:rPr>
          <w:color w:val="f7f7f7"/>
          <w:sz w:val="2"/>
          <w:szCs w:val="2"/>
          <w:rtl w:val="0"/>
        </w:rPr>
        <w:t xml:space="preserve"> </w:t>
      </w:r>
      <w:r w:rsidDel="00000000" w:rsidR="00000000" w:rsidRPr="00000000">
        <w:rPr>
          <w:color w:val="f2f2f2"/>
          <w:sz w:val="2"/>
          <w:szCs w:val="2"/>
          <w:rtl w:val="0"/>
        </w:rPr>
        <w:t xml:space="preserve">f</w:t>
      </w:r>
      <w:r w:rsidDel="00000000" w:rsidR="00000000" w:rsidRPr="00000000">
        <w:rPr>
          <w:color w:val="f6f6f6"/>
          <w:sz w:val="2"/>
          <w:szCs w:val="2"/>
          <w:rtl w:val="0"/>
        </w:rPr>
        <w:t xml:space="preserve">i</w:t>
      </w:r>
      <w:r w:rsidDel="00000000" w:rsidR="00000000" w:rsidRPr="00000000">
        <w:rPr>
          <w:color w:val="f8f8f8"/>
          <w:sz w:val="2"/>
          <w:szCs w:val="2"/>
          <w:rtl w:val="0"/>
        </w:rPr>
        <w:t xml:space="preserve">ve</w:t>
      </w:r>
      <w:r w:rsidDel="00000000" w:rsidR="00000000" w:rsidRPr="00000000">
        <w:rPr>
          <w:sz w:val="16"/>
          <w:szCs w:val="16"/>
          <w:rtl w:val="0"/>
        </w:rPr>
        <w:br w:type="textWrapping"/>
      </w:r>
      <w:r w:rsidDel="00000000" w:rsidR="00000000" w:rsidRPr="00000000">
        <w:rPr>
          <w:color w:val="f8f8f8"/>
          <w:sz w:val="2"/>
          <w:szCs w:val="2"/>
          <w:rtl w:val="0"/>
        </w:rPr>
        <w:t xml:space="preserve"> years from 2010 to 2015, Cristiano Ronaldo was awarded the Ballon d'Or five times in 20</w:t>
      </w:r>
      <w:r w:rsidDel="00000000" w:rsidR="00000000" w:rsidRPr="00000000">
        <w:rPr>
          <w:color w:val="000000"/>
          <w:sz w:val="2"/>
          <w:szCs w:val="2"/>
          <w:rtl w:val="0"/>
        </w:rPr>
        <w:t xml:space="preserve">08, </w:t>
      </w:r>
      <w:r w:rsidDel="00000000" w:rsidR="00000000" w:rsidRPr="00000000">
        <w:rPr>
          <w:color w:val="141414"/>
          <w:sz w:val="2"/>
          <w:szCs w:val="2"/>
          <w:rtl w:val="0"/>
        </w:rPr>
        <w:t xml:space="preserve">2</w:t>
      </w:r>
      <w:r w:rsidDel="00000000" w:rsidR="00000000" w:rsidRPr="00000000">
        <w:rPr>
          <w:color w:val="1b1b1b"/>
          <w:sz w:val="2"/>
          <w:szCs w:val="2"/>
          <w:rtl w:val="0"/>
        </w:rPr>
        <w:t xml:space="preserve">0</w:t>
      </w:r>
      <w:r w:rsidDel="00000000" w:rsidR="00000000" w:rsidRPr="00000000">
        <w:rPr>
          <w:color w:val="000000"/>
          <w:sz w:val="2"/>
          <w:szCs w:val="2"/>
          <w:rtl w:val="0"/>
        </w:rPr>
        <w:t xml:space="preserve">13</w:t>
      </w:r>
      <w:r w:rsidDel="00000000" w:rsidR="00000000" w:rsidRPr="00000000">
        <w:rPr>
          <w:color w:val="080808"/>
          <w:sz w:val="2"/>
          <w:szCs w:val="2"/>
          <w:rtl w:val="0"/>
        </w:rPr>
        <w:t xml:space="preserve">-2014 2016 and 2</w:t>
      </w:r>
      <w:r w:rsidDel="00000000" w:rsidR="00000000" w:rsidRPr="00000000">
        <w:rPr>
          <w:color w:val="140018"/>
          <w:sz w:val="2"/>
          <w:szCs w:val="2"/>
          <w:rtl w:val="0"/>
        </w:rPr>
        <w:t xml:space="preserve">0</w:t>
      </w:r>
      <w:r w:rsidDel="00000000" w:rsidR="00000000" w:rsidRPr="00000000">
        <w:rPr>
          <w:color w:val="0f0012"/>
          <w:sz w:val="2"/>
          <w:szCs w:val="2"/>
          <w:rtl w:val="0"/>
        </w:rPr>
        <w:t xml:space="preserve">1</w:t>
      </w:r>
      <w:r w:rsidDel="00000000" w:rsidR="00000000" w:rsidRPr="00000000">
        <w:rPr>
          <w:color w:val="0a000c"/>
          <w:sz w:val="2"/>
          <w:szCs w:val="2"/>
          <w:rtl w:val="0"/>
        </w:rPr>
        <w:t xml:space="preserve">7</w:t>
      </w:r>
      <w:r w:rsidDel="00000000" w:rsidR="00000000" w:rsidRPr="00000000">
        <w:rPr>
          <w:color w:val="080109"/>
          <w:sz w:val="2"/>
          <w:szCs w:val="2"/>
          <w:rtl w:val="0"/>
        </w:rPr>
        <w:t xml:space="preserve">.</w:t>
      </w:r>
      <w:r w:rsidDel="00000000" w:rsidR="00000000" w:rsidRPr="00000000">
        <w:rPr>
          <w:color w:val="121411"/>
          <w:sz w:val="2"/>
          <w:szCs w:val="2"/>
          <w:rtl w:val="0"/>
        </w:rPr>
        <w:t xml:space="preserve"> </w:t>
      </w:r>
      <w:r w:rsidDel="00000000" w:rsidR="00000000" w:rsidRPr="00000000">
        <w:rPr>
          <w:color w:val="233120"/>
          <w:sz w:val="2"/>
          <w:szCs w:val="2"/>
          <w:rtl w:val="0"/>
        </w:rPr>
        <w:t xml:space="preserve">C</w:t>
      </w:r>
      <w:r w:rsidDel="00000000" w:rsidR="00000000" w:rsidRPr="00000000">
        <w:rPr>
          <w:color w:val="32502e"/>
          <w:sz w:val="2"/>
          <w:szCs w:val="2"/>
          <w:rtl w:val="0"/>
        </w:rPr>
        <w:t xml:space="preserve">r</w:t>
      </w:r>
      <w:r w:rsidDel="00000000" w:rsidR="00000000" w:rsidRPr="00000000">
        <w:rPr>
          <w:color w:val="396532"/>
          <w:sz w:val="2"/>
          <w:szCs w:val="2"/>
          <w:rtl w:val="0"/>
        </w:rPr>
        <w:t xml:space="preserve">i</w:t>
      </w:r>
      <w:r w:rsidDel="00000000" w:rsidR="00000000" w:rsidRPr="00000000">
        <w:rPr>
          <w:color w:val="336e2a"/>
          <w:sz w:val="2"/>
          <w:szCs w:val="2"/>
          <w:rtl w:val="0"/>
        </w:rPr>
        <w:t xml:space="preserve">s</w:t>
      </w:r>
      <w:r w:rsidDel="00000000" w:rsidR="00000000" w:rsidRPr="00000000">
        <w:rPr>
          <w:color w:val="256f1a"/>
          <w:sz w:val="2"/>
          <w:szCs w:val="2"/>
          <w:rtl w:val="0"/>
        </w:rPr>
        <w:t xml:space="preserve">t</w:t>
      </w:r>
      <w:r w:rsidDel="00000000" w:rsidR="00000000" w:rsidRPr="00000000">
        <w:rPr>
          <w:color w:val="146c06"/>
          <w:sz w:val="2"/>
          <w:szCs w:val="2"/>
          <w:rtl w:val="0"/>
        </w:rPr>
        <w:t xml:space="preserve">i</w:t>
      </w:r>
      <w:r w:rsidDel="00000000" w:rsidR="00000000" w:rsidRPr="00000000">
        <w:rPr>
          <w:color w:val="0b6f00"/>
          <w:sz w:val="2"/>
          <w:szCs w:val="2"/>
          <w:rtl w:val="0"/>
        </w:rPr>
        <w:t xml:space="preserve">a</w:t>
      </w:r>
      <w:r w:rsidDel="00000000" w:rsidR="00000000" w:rsidRPr="00000000">
        <w:rPr>
          <w:color w:val="0b7c00"/>
          <w:sz w:val="2"/>
          <w:szCs w:val="2"/>
          <w:rtl w:val="0"/>
        </w:rPr>
        <w:t xml:space="preserve">n</w:t>
      </w:r>
      <w:r w:rsidDel="00000000" w:rsidR="00000000" w:rsidRPr="00000000">
        <w:rPr>
          <w:color w:val="179005"/>
          <w:sz w:val="2"/>
          <w:szCs w:val="2"/>
          <w:rtl w:val="0"/>
        </w:rPr>
        <w:t xml:space="preserve">o</w:t>
      </w:r>
      <w:r w:rsidDel="00000000" w:rsidR="00000000" w:rsidRPr="00000000">
        <w:rPr>
          <w:color w:val="26a613"/>
          <w:sz w:val="2"/>
          <w:szCs w:val="2"/>
          <w:rtl w:val="0"/>
        </w:rPr>
        <w:t xml:space="preserve"> </w:t>
      </w:r>
      <w:r w:rsidDel="00000000" w:rsidR="00000000" w:rsidRPr="00000000">
        <w:rPr>
          <w:color w:val="31b31d"/>
          <w:sz w:val="2"/>
          <w:szCs w:val="2"/>
          <w:rtl w:val="0"/>
        </w:rPr>
        <w:t xml:space="preserve">R</w:t>
      </w:r>
      <w:r w:rsidDel="00000000" w:rsidR="00000000" w:rsidRPr="00000000">
        <w:rPr>
          <w:color w:val="3ad823"/>
          <w:sz w:val="2"/>
          <w:szCs w:val="2"/>
          <w:rtl w:val="0"/>
        </w:rPr>
        <w:t xml:space="preserve">onaldo is a Portuguese football </w:t>
      </w:r>
      <w:r w:rsidDel="00000000" w:rsidR="00000000" w:rsidRPr="00000000">
        <w:rPr>
          <w:color w:val="2ce211"/>
          <w:sz w:val="2"/>
          <w:szCs w:val="2"/>
          <w:rtl w:val="0"/>
        </w:rPr>
        <w:t xml:space="preserve">p</w:t>
      </w:r>
      <w:r w:rsidDel="00000000" w:rsidR="00000000" w:rsidRPr="00000000">
        <w:rPr>
          <w:color w:val="2ee113"/>
          <w:sz w:val="2"/>
          <w:szCs w:val="2"/>
          <w:rtl w:val="0"/>
        </w:rPr>
        <w:t xml:space="preserve">l</w:t>
      </w:r>
      <w:r w:rsidDel="00000000" w:rsidR="00000000" w:rsidRPr="00000000">
        <w:rPr>
          <w:color w:val="30df16"/>
          <w:sz w:val="2"/>
          <w:szCs w:val="2"/>
          <w:rtl w:val="0"/>
        </w:rPr>
        <w:t xml:space="preserve">a</w:t>
      </w:r>
      <w:r w:rsidDel="00000000" w:rsidR="00000000" w:rsidRPr="00000000">
        <w:rPr>
          <w:color w:val="36db1d"/>
          <w:sz w:val="2"/>
          <w:szCs w:val="2"/>
          <w:rtl w:val="0"/>
        </w:rPr>
        <w:t xml:space="preserve">y</w:t>
      </w:r>
      <w:r w:rsidDel="00000000" w:rsidR="00000000" w:rsidRPr="00000000">
        <w:rPr>
          <w:color w:val="3cd724"/>
          <w:sz w:val="2"/>
          <w:szCs w:val="2"/>
          <w:rtl w:val="0"/>
        </w:rPr>
        <w:t xml:space="preserve">e</w:t>
      </w:r>
      <w:r w:rsidDel="00000000" w:rsidR="00000000" w:rsidRPr="00000000">
        <w:rPr>
          <w:color w:val="44d02f"/>
          <w:sz w:val="2"/>
          <w:szCs w:val="2"/>
          <w:rtl w:val="0"/>
        </w:rPr>
        <w:t xml:space="preserve">r</w:t>
      </w:r>
      <w:r w:rsidDel="00000000" w:rsidR="00000000" w:rsidRPr="00000000">
        <w:rPr>
          <w:color w:val="4bcb38"/>
          <w:sz w:val="2"/>
          <w:szCs w:val="2"/>
          <w:rtl w:val="0"/>
        </w:rPr>
        <w:t xml:space="preserve"> </w:t>
      </w:r>
      <w:r w:rsidDel="00000000" w:rsidR="00000000" w:rsidRPr="00000000">
        <w:rPr>
          <w:color w:val="54c542"/>
          <w:sz w:val="2"/>
          <w:szCs w:val="2"/>
          <w:rtl w:val="0"/>
        </w:rPr>
        <w:t xml:space="preserve">h</w:t>
      </w:r>
      <w:r w:rsidDel="00000000" w:rsidR="00000000" w:rsidRPr="00000000">
        <w:rPr>
          <w:color w:val="016100"/>
          <w:sz w:val="2"/>
          <w:szCs w:val="2"/>
          <w:rtl w:val="0"/>
        </w:rPr>
        <w:t xml:space="preserve">e</w:t>
      </w:r>
      <w:r w:rsidDel="00000000" w:rsidR="00000000" w:rsidRPr="00000000">
        <w:rPr>
          <w:color w:val="003300"/>
          <w:sz w:val="2"/>
          <w:szCs w:val="2"/>
          <w:rtl w:val="0"/>
        </w:rPr>
        <w:t xml:space="preserve"> </w:t>
      </w:r>
      <w:r w:rsidDel="00000000" w:rsidR="00000000" w:rsidRPr="00000000">
        <w:rPr>
          <w:color w:val="001e00"/>
          <w:sz w:val="2"/>
          <w:szCs w:val="2"/>
          <w:rtl w:val="0"/>
        </w:rPr>
        <w:t xml:space="preserve">w</w:t>
      </w:r>
      <w:r w:rsidDel="00000000" w:rsidR="00000000" w:rsidRPr="00000000">
        <w:rPr>
          <w:color w:val="001700"/>
          <w:sz w:val="2"/>
          <w:szCs w:val="2"/>
          <w:rtl w:val="0"/>
        </w:rPr>
        <w:t xml:space="preserve">a</w:t>
      </w:r>
      <w:r w:rsidDel="00000000" w:rsidR="00000000" w:rsidRPr="00000000">
        <w:rPr>
          <w:color w:val="001800"/>
          <w:sz w:val="2"/>
          <w:szCs w:val="2"/>
          <w:rtl w:val="0"/>
        </w:rPr>
        <w:t xml:space="preserve">s</w:t>
      </w:r>
      <w:r w:rsidDel="00000000" w:rsidR="00000000" w:rsidRPr="00000000">
        <w:rPr>
          <w:color w:val="032600"/>
          <w:sz w:val="2"/>
          <w:szCs w:val="2"/>
          <w:rtl w:val="0"/>
        </w:rPr>
        <w:t xml:space="preserve"> </w:t>
      </w:r>
      <w:r w:rsidDel="00000000" w:rsidR="00000000" w:rsidRPr="00000000">
        <w:rPr>
          <w:color w:val="001900"/>
          <w:sz w:val="2"/>
          <w:szCs w:val="2"/>
          <w:rtl w:val="0"/>
        </w:rPr>
        <w:t xml:space="preserve">b</w:t>
      </w:r>
      <w:r w:rsidDel="00000000" w:rsidR="00000000" w:rsidRPr="00000000">
        <w:rPr>
          <w:color w:val="000c00"/>
          <w:sz w:val="2"/>
          <w:szCs w:val="2"/>
          <w:rtl w:val="0"/>
        </w:rPr>
        <w:t xml:space="preserve">o</w:t>
      </w:r>
      <w:r w:rsidDel="00000000" w:rsidR="00000000" w:rsidRPr="00000000">
        <w:rPr>
          <w:color w:val="080808"/>
          <w:sz w:val="2"/>
          <w:szCs w:val="2"/>
          <w:rtl w:val="0"/>
        </w:rPr>
        <w:t xml:space="preserve">rn on February 5th 1985 </w:t>
      </w:r>
      <w:r w:rsidDel="00000000" w:rsidR="00000000" w:rsidRPr="00000000">
        <w:rPr>
          <w:color w:val="505050"/>
          <w:sz w:val="2"/>
          <w:szCs w:val="2"/>
          <w:rtl w:val="0"/>
        </w:rPr>
        <w:t xml:space="preserve">i</w:t>
      </w:r>
      <w:r w:rsidDel="00000000" w:rsidR="00000000" w:rsidRPr="00000000">
        <w:rPr>
          <w:color w:val="515151"/>
          <w:sz w:val="2"/>
          <w:szCs w:val="2"/>
          <w:rtl w:val="0"/>
        </w:rPr>
        <w:t xml:space="preserve">n</w:t>
      </w:r>
      <w:r w:rsidDel="00000000" w:rsidR="00000000" w:rsidRPr="00000000">
        <w:rPr>
          <w:color w:val="545454"/>
          <w:sz w:val="2"/>
          <w:szCs w:val="2"/>
          <w:rtl w:val="0"/>
        </w:rPr>
        <w:t xml:space="preserve"> </w:t>
      </w:r>
      <w:r w:rsidDel="00000000" w:rsidR="00000000" w:rsidRPr="00000000">
        <w:rPr>
          <w:color w:val="575757"/>
          <w:sz w:val="2"/>
          <w:szCs w:val="2"/>
          <w:rtl w:val="0"/>
        </w:rPr>
        <w:t xml:space="preserve">S</w:t>
      </w:r>
      <w:r w:rsidDel="00000000" w:rsidR="00000000" w:rsidRPr="00000000">
        <w:rPr>
          <w:color w:val="5b5b5b"/>
          <w:sz w:val="2"/>
          <w:szCs w:val="2"/>
          <w:rtl w:val="0"/>
        </w:rPr>
        <w:t xml:space="preserve">a</w:t>
      </w:r>
      <w:r w:rsidDel="00000000" w:rsidR="00000000" w:rsidRPr="00000000">
        <w:rPr>
          <w:color w:val="5e5e5e"/>
          <w:sz w:val="2"/>
          <w:szCs w:val="2"/>
          <w:rtl w:val="0"/>
        </w:rPr>
        <w:t xml:space="preserve">n</w:t>
      </w:r>
      <w:r w:rsidDel="00000000" w:rsidR="00000000" w:rsidRPr="00000000">
        <w:rPr>
          <w:color w:val="616161"/>
          <w:sz w:val="2"/>
          <w:szCs w:val="2"/>
          <w:rtl w:val="0"/>
        </w:rPr>
        <w:t xml:space="preserve">t</w:t>
      </w:r>
      <w:r w:rsidDel="00000000" w:rsidR="00000000" w:rsidRPr="00000000">
        <w:rPr>
          <w:color w:val="626262"/>
          <w:sz w:val="2"/>
          <w:szCs w:val="2"/>
          <w:rtl w:val="0"/>
        </w:rPr>
        <w:t xml:space="preserve">o</w:t>
      </w:r>
      <w:r w:rsidDel="00000000" w:rsidR="00000000" w:rsidRPr="00000000">
        <w:rPr>
          <w:color w:val="557a97"/>
          <w:sz w:val="2"/>
          <w:szCs w:val="2"/>
          <w:rtl w:val="0"/>
        </w:rPr>
        <w:t xml:space="preserve"> </w:t>
      </w:r>
      <w:r w:rsidDel="00000000" w:rsidR="00000000" w:rsidRPr="00000000">
        <w:rPr>
          <w:color w:val="6489a6"/>
          <w:sz w:val="2"/>
          <w:szCs w:val="2"/>
          <w:rtl w:val="0"/>
        </w:rPr>
        <w:t xml:space="preserve">A</w:t>
      </w:r>
      <w:r w:rsidDel="00000000" w:rsidR="00000000" w:rsidRPr="00000000">
        <w:rPr>
          <w:color w:val="7ca1be"/>
          <w:sz w:val="2"/>
          <w:szCs w:val="2"/>
          <w:rtl w:val="0"/>
        </w:rPr>
        <w:t xml:space="preserve">n</w:t>
      </w:r>
      <w:r w:rsidDel="00000000" w:rsidR="00000000" w:rsidRPr="00000000">
        <w:rPr>
          <w:color w:val="94b9d6"/>
          <w:sz w:val="2"/>
          <w:szCs w:val="2"/>
          <w:rtl w:val="0"/>
        </w:rPr>
        <w:t xml:space="preserve">t</w:t>
      </w:r>
      <w:r w:rsidDel="00000000" w:rsidR="00000000" w:rsidRPr="00000000">
        <w:rPr>
          <w:color w:val="a3c8e5"/>
          <w:sz w:val="2"/>
          <w:szCs w:val="2"/>
          <w:rtl w:val="0"/>
        </w:rPr>
        <w:t xml:space="preserve">o</w:t>
      </w:r>
      <w:r w:rsidDel="00000000" w:rsidR="00000000" w:rsidRPr="00000000">
        <w:rPr>
          <w:color w:val="a7cce9"/>
          <w:sz w:val="2"/>
          <w:szCs w:val="2"/>
          <w:rtl w:val="0"/>
        </w:rPr>
        <w:t xml:space="preserve">n</w:t>
      </w:r>
      <w:r w:rsidDel="00000000" w:rsidR="00000000" w:rsidRPr="00000000">
        <w:rPr>
          <w:color w:val="a5cae7"/>
          <w:sz w:val="2"/>
          <w:szCs w:val="2"/>
          <w:rtl w:val="0"/>
        </w:rPr>
        <w:t xml:space="preserve">i</w:t>
      </w:r>
      <w:r w:rsidDel="00000000" w:rsidR="00000000" w:rsidRPr="00000000">
        <w:rPr>
          <w:color w:val="a1c6e3"/>
          <w:sz w:val="2"/>
          <w:szCs w:val="2"/>
          <w:rtl w:val="0"/>
        </w:rPr>
        <w:t xml:space="preserve">o</w:t>
      </w:r>
      <w:r w:rsidDel="00000000" w:rsidR="00000000" w:rsidRPr="00000000">
        <w:rPr>
          <w:color w:val="9fc4e1"/>
          <w:sz w:val="2"/>
          <w:szCs w:val="2"/>
          <w:rtl w:val="0"/>
        </w:rPr>
        <w:t xml:space="preserve"> his father's name is Jose Dinis Aveiro and his </w:t>
      </w:r>
      <w:r w:rsidDel="00000000" w:rsidR="00000000" w:rsidRPr="00000000">
        <w:rPr>
          <w:color w:val="91b6d3"/>
          <w:sz w:val="2"/>
          <w:szCs w:val="2"/>
          <w:rtl w:val="0"/>
        </w:rPr>
        <w:t xml:space="preserve">m</w:t>
      </w:r>
      <w:r w:rsidDel="00000000" w:rsidR="00000000" w:rsidRPr="00000000">
        <w:rPr>
          <w:color w:val="a0c5e2"/>
          <w:sz w:val="2"/>
          <w:szCs w:val="2"/>
          <w:rtl w:val="0"/>
        </w:rPr>
        <w:t xml:space="preserve">o</w:t>
      </w:r>
      <w:r w:rsidDel="00000000" w:rsidR="00000000" w:rsidRPr="00000000">
        <w:rPr>
          <w:color w:val="b8ddfa"/>
          <w:sz w:val="2"/>
          <w:szCs w:val="2"/>
          <w:rtl w:val="0"/>
        </w:rPr>
        <w:t xml:space="preserve">t</w:t>
      </w:r>
      <w:r w:rsidDel="00000000" w:rsidR="00000000" w:rsidRPr="00000000">
        <w:rPr>
          <w:color w:val="d0f5ff"/>
          <w:sz w:val="2"/>
          <w:szCs w:val="2"/>
          <w:rtl w:val="0"/>
        </w:rPr>
        <w:t xml:space="preserve">h</w:t>
      </w:r>
      <w:r w:rsidDel="00000000" w:rsidR="00000000" w:rsidRPr="00000000">
        <w:rPr>
          <w:color w:val="dfffff"/>
          <w:sz w:val="2"/>
          <w:szCs w:val="2"/>
          <w:rtl w:val="0"/>
        </w:rPr>
        <w:t xml:space="preserve">e</w:t>
      </w:r>
      <w:r w:rsidDel="00000000" w:rsidR="00000000" w:rsidRPr="00000000">
        <w:rPr>
          <w:color w:val="e2ffff"/>
          <w:sz w:val="2"/>
          <w:szCs w:val="2"/>
          <w:rtl w:val="0"/>
        </w:rPr>
        <w:t xml:space="preserve">r</w:t>
      </w:r>
      <w:r w:rsidDel="00000000" w:rsidR="00000000" w:rsidRPr="00000000">
        <w:rPr>
          <w:color w:val="e1ffff"/>
          <w:sz w:val="2"/>
          <w:szCs w:val="2"/>
          <w:rtl w:val="0"/>
        </w:rPr>
        <w:t xml:space="preserve">'</w:t>
      </w:r>
      <w:r w:rsidDel="00000000" w:rsidR="00000000" w:rsidRPr="00000000">
        <w:rPr>
          <w:color w:val="ddffff"/>
          <w:sz w:val="2"/>
          <w:szCs w:val="2"/>
          <w:rtl w:val="0"/>
        </w:rPr>
        <w:t xml:space="preserve">s</w:t>
      </w:r>
      <w:r w:rsidDel="00000000" w:rsidR="00000000" w:rsidRPr="00000000">
        <w:rPr>
          <w:color w:val="f8f8f8"/>
          <w:sz w:val="2"/>
          <w:szCs w:val="2"/>
          <w:rtl w:val="0"/>
        </w:rPr>
        <w:t xml:space="preserve"> name is Maria Dolores dos Santos Aveiro, his father was a garde</w:t>
      </w:r>
      <w:r w:rsidDel="00000000" w:rsidR="00000000" w:rsidRPr="00000000">
        <w:rPr>
          <w:color w:val="dbfff8"/>
          <w:sz w:val="2"/>
          <w:szCs w:val="2"/>
          <w:rtl w:val="0"/>
        </w:rPr>
        <w:t xml:space="preserve">ner with</w:t>
      </w:r>
      <w:r w:rsidDel="00000000" w:rsidR="00000000" w:rsidRPr="00000000">
        <w:rPr>
          <w:color w:val="d1fdee"/>
          <w:sz w:val="2"/>
          <w:szCs w:val="2"/>
          <w:rtl w:val="0"/>
        </w:rPr>
        <w:t xml:space="preserve"> </w:t>
      </w:r>
      <w:r w:rsidDel="00000000" w:rsidR="00000000" w:rsidRPr="00000000">
        <w:rPr>
          <w:color w:val="d3fff0"/>
          <w:sz w:val="2"/>
          <w:szCs w:val="2"/>
          <w:rtl w:val="0"/>
        </w:rPr>
        <w:t xml:space="preserve">t</w:t>
      </w:r>
      <w:r w:rsidDel="00000000" w:rsidR="00000000" w:rsidRPr="00000000">
        <w:rPr>
          <w:color w:val="d6fff3"/>
          <w:sz w:val="2"/>
          <w:szCs w:val="2"/>
          <w:rtl w:val="0"/>
        </w:rPr>
        <w:t xml:space="preserve">h</w:t>
      </w:r>
      <w:r w:rsidDel="00000000" w:rsidR="00000000" w:rsidRPr="00000000">
        <w:rPr>
          <w:color w:val="dafff7"/>
          <w:sz w:val="2"/>
          <w:szCs w:val="2"/>
          <w:rtl w:val="0"/>
        </w:rPr>
        <w:t xml:space="preserve">e</w:t>
      </w:r>
      <w:r w:rsidDel="00000000" w:rsidR="00000000" w:rsidRPr="00000000">
        <w:rPr>
          <w:color w:val="defffb"/>
          <w:sz w:val="2"/>
          <w:szCs w:val="2"/>
          <w:rtl w:val="0"/>
        </w:rPr>
        <w:t xml:space="preserve"> </w:t>
      </w:r>
      <w:r w:rsidDel="00000000" w:rsidR="00000000" w:rsidRPr="00000000">
        <w:rPr>
          <w:color w:val="e2ffff"/>
          <w:sz w:val="2"/>
          <w:szCs w:val="2"/>
          <w:rtl w:val="0"/>
        </w:rPr>
        <w:t xml:space="preserve">mun</w:t>
      </w:r>
      <w:r w:rsidDel="00000000" w:rsidR="00000000" w:rsidRPr="00000000">
        <w:rPr>
          <w:color w:val="9fcbbc"/>
          <w:sz w:val="2"/>
          <w:szCs w:val="2"/>
          <w:rtl w:val="0"/>
        </w:rPr>
        <w:t xml:space="preserve">icipalit</w:t>
      </w:r>
      <w:r w:rsidDel="00000000" w:rsidR="00000000" w:rsidRPr="00000000">
        <w:rPr>
          <w:color w:val="b7e3d4"/>
          <w:sz w:val="2"/>
          <w:szCs w:val="2"/>
          <w:rtl w:val="0"/>
        </w:rPr>
        <w:t xml:space="preserve">y</w:t>
      </w:r>
      <w:r w:rsidDel="00000000" w:rsidR="00000000" w:rsidRPr="00000000">
        <w:rPr>
          <w:color w:val="add9ca"/>
          <w:sz w:val="2"/>
          <w:szCs w:val="2"/>
          <w:rtl w:val="0"/>
        </w:rPr>
        <w:t xml:space="preserve"> </w:t>
      </w:r>
      <w:r w:rsidDel="00000000" w:rsidR="00000000" w:rsidRPr="00000000">
        <w:rPr>
          <w:color w:val="9dc9ba"/>
          <w:sz w:val="2"/>
          <w:szCs w:val="2"/>
          <w:rtl w:val="0"/>
        </w:rPr>
        <w:t xml:space="preserve">a</w:t>
      </w:r>
      <w:r w:rsidDel="00000000" w:rsidR="00000000" w:rsidRPr="00000000">
        <w:rPr>
          <w:color w:val="90bcad"/>
          <w:sz w:val="2"/>
          <w:szCs w:val="2"/>
          <w:rtl w:val="0"/>
        </w:rPr>
        <w:t xml:space="preserve">n</w:t>
      </w:r>
      <w:r w:rsidDel="00000000" w:rsidR="00000000" w:rsidRPr="00000000">
        <w:rPr>
          <w:color w:val="8cb8a9"/>
          <w:sz w:val="2"/>
          <w:szCs w:val="2"/>
          <w:rtl w:val="0"/>
        </w:rPr>
        <w:t xml:space="preserve">d</w:t>
      </w:r>
      <w:r w:rsidDel="00000000" w:rsidR="00000000" w:rsidRPr="00000000">
        <w:rPr>
          <w:color w:val="92beaf"/>
          <w:sz w:val="2"/>
          <w:szCs w:val="2"/>
          <w:rtl w:val="0"/>
        </w:rPr>
        <w:t xml:space="preserve"> </w:t>
      </w:r>
      <w:r w:rsidDel="00000000" w:rsidR="00000000" w:rsidRPr="00000000">
        <w:rPr>
          <w:color w:val="9cc8b9"/>
          <w:sz w:val="2"/>
          <w:szCs w:val="2"/>
          <w:rtl w:val="0"/>
        </w:rPr>
        <w:t xml:space="preserve">h</w:t>
      </w:r>
      <w:r w:rsidDel="00000000" w:rsidR="00000000" w:rsidRPr="00000000">
        <w:rPr>
          <w:color w:val="a3cfc0"/>
          <w:sz w:val="2"/>
          <w:szCs w:val="2"/>
          <w:rtl w:val="0"/>
        </w:rPr>
        <w:t xml:space="preserve">i</w:t>
      </w:r>
      <w:r w:rsidDel="00000000" w:rsidR="00000000" w:rsidRPr="00000000">
        <w:rPr>
          <w:color w:val="b1b1b1"/>
          <w:sz w:val="2"/>
          <w:szCs w:val="2"/>
          <w:rtl w:val="0"/>
        </w:rPr>
        <w:t xml:space="preserve">s</w:t>
      </w:r>
      <w:r w:rsidDel="00000000" w:rsidR="00000000" w:rsidRPr="00000000">
        <w:rPr>
          <w:color w:val="898989"/>
          <w:sz w:val="2"/>
          <w:szCs w:val="2"/>
          <w:rtl w:val="0"/>
        </w:rPr>
        <w:t xml:space="preserve"> </w:t>
      </w:r>
      <w:r w:rsidDel="00000000" w:rsidR="00000000" w:rsidRPr="00000000">
        <w:rPr>
          <w:color w:val="4c4c4c"/>
          <w:sz w:val="2"/>
          <w:szCs w:val="2"/>
          <w:rtl w:val="0"/>
        </w:rPr>
        <w:t xml:space="preserve">m</w:t>
      </w:r>
      <w:r w:rsidDel="00000000" w:rsidR="00000000" w:rsidRPr="00000000">
        <w:rPr>
          <w:color w:val="131313"/>
          <w:sz w:val="2"/>
          <w:szCs w:val="2"/>
          <w:rtl w:val="0"/>
        </w:rPr>
        <w:t xml:space="preserve">o</w:t>
      </w:r>
      <w:r w:rsidDel="00000000" w:rsidR="00000000" w:rsidRPr="00000000">
        <w:rPr>
          <w:color w:val="000000"/>
          <w:sz w:val="2"/>
          <w:szCs w:val="2"/>
          <w:rtl w:val="0"/>
        </w:rPr>
        <w:t xml:space="preserve">th</w:t>
      </w:r>
      <w:r w:rsidDel="00000000" w:rsidR="00000000" w:rsidRPr="00000000">
        <w:rPr>
          <w:color w:val="060606"/>
          <w:sz w:val="2"/>
          <w:szCs w:val="2"/>
          <w:rtl w:val="0"/>
        </w:rPr>
        <w:t xml:space="preserve">e</w:t>
      </w:r>
      <w:r w:rsidDel="00000000" w:rsidR="00000000" w:rsidRPr="00000000">
        <w:rPr>
          <w:color w:val="161616"/>
          <w:sz w:val="2"/>
          <w:szCs w:val="2"/>
          <w:rtl w:val="0"/>
        </w:rPr>
        <w:t xml:space="preserve">r</w:t>
      </w:r>
      <w:r w:rsidDel="00000000" w:rsidR="00000000" w:rsidRPr="00000000">
        <w:rPr>
          <w:color w:val="080808"/>
          <w:sz w:val="2"/>
          <w:szCs w:val="2"/>
          <w:rtl w:val="0"/>
        </w:rPr>
        <w:t xml:space="preserve"> worked as a cook.Ronald</w:t>
      </w:r>
      <w:r w:rsidDel="00000000" w:rsidR="00000000" w:rsidRPr="00000000">
        <w:rPr>
          <w:color w:val="000000"/>
          <w:sz w:val="2"/>
          <w:szCs w:val="2"/>
          <w:rtl w:val="0"/>
        </w:rPr>
        <w:t xml:space="preserve">o</w:t>
      </w:r>
      <w:r w:rsidDel="00000000" w:rsidR="00000000" w:rsidRPr="00000000">
        <w:rPr>
          <w:color w:val="191919"/>
          <w:sz w:val="2"/>
          <w:szCs w:val="2"/>
          <w:rtl w:val="0"/>
        </w:rPr>
        <w:t xml:space="preserve"> </w:t>
      </w:r>
      <w:r w:rsidDel="00000000" w:rsidR="00000000" w:rsidRPr="00000000">
        <w:rPr>
          <w:color w:val="989898"/>
          <w:sz w:val="2"/>
          <w:szCs w:val="2"/>
          <w:rtl w:val="0"/>
        </w:rPr>
        <w:t xml:space="preserve">w</w:t>
      </w:r>
      <w:r w:rsidDel="00000000" w:rsidR="00000000" w:rsidRPr="00000000">
        <w:rPr>
          <w:color w:val="ececec"/>
          <w:sz w:val="2"/>
          <w:szCs w:val="2"/>
          <w:rtl w:val="0"/>
        </w:rPr>
        <w:t xml:space="preserve">a</w:t>
      </w:r>
      <w:r w:rsidDel="00000000" w:rsidR="00000000" w:rsidRPr="00000000">
        <w:rPr>
          <w:color w:val="ffffff"/>
          <w:sz w:val="2"/>
          <w:szCs w:val="2"/>
          <w:rtl w:val="0"/>
        </w:rPr>
        <w:t xml:space="preserve">s</w:t>
      </w:r>
      <w:r w:rsidDel="00000000" w:rsidR="00000000" w:rsidRPr="00000000">
        <w:rPr>
          <w:color w:val="f8f8f8"/>
          <w:sz w:val="2"/>
          <w:szCs w:val="2"/>
          <w:rtl w:val="0"/>
        </w:rPr>
        <w:t xml:space="preserve"> </w:t>
      </w:r>
      <w:r w:rsidDel="00000000" w:rsidR="00000000" w:rsidRPr="00000000">
        <w:rPr>
          <w:color w:val="f1f1f1"/>
          <w:sz w:val="2"/>
          <w:szCs w:val="2"/>
          <w:rtl w:val="0"/>
        </w:rPr>
        <w:t xml:space="preserve">e</w:t>
      </w:r>
      <w:r w:rsidDel="00000000" w:rsidR="00000000" w:rsidRPr="00000000">
        <w:rPr>
          <w:color w:val="f3f3f3"/>
          <w:sz w:val="2"/>
          <w:szCs w:val="2"/>
          <w:rtl w:val="0"/>
        </w:rPr>
        <w:t xml:space="preserve">x</w:t>
      </w:r>
      <w:r w:rsidDel="00000000" w:rsidR="00000000" w:rsidRPr="00000000">
        <w:rPr>
          <w:color w:val="f8f8f8"/>
          <w:sz w:val="2"/>
          <w:szCs w:val="2"/>
          <w:rtl w:val="0"/>
        </w:rPr>
        <w:t xml:space="preserve">pe</w:t>
      </w:r>
      <w:r w:rsidDel="00000000" w:rsidR="00000000" w:rsidRPr="00000000">
        <w:rPr>
          <w:sz w:val="16"/>
          <w:szCs w:val="16"/>
          <w:rtl w:val="0"/>
        </w:rPr>
        <w:br w:type="textWrapping"/>
      </w:r>
      <w:r w:rsidDel="00000000" w:rsidR="00000000" w:rsidRPr="00000000">
        <w:rPr>
          <w:color w:val="f8f8f8"/>
          <w:sz w:val="2"/>
          <w:szCs w:val="2"/>
          <w:rtl w:val="0"/>
        </w:rPr>
        <w:t xml:space="preserve">lled from school after assaulting his teacher by﻿Cristiano Ronaldo is a Portugue</w:t>
      </w:r>
      <w:r w:rsidDel="00000000" w:rsidR="00000000" w:rsidRPr="00000000">
        <w:rPr>
          <w:color w:val="fbfbfb"/>
          <w:sz w:val="2"/>
          <w:szCs w:val="2"/>
          <w:rtl w:val="0"/>
        </w:rPr>
        <w:t xml:space="preserve">s</w:t>
      </w:r>
      <w:r w:rsidDel="00000000" w:rsidR="00000000" w:rsidRPr="00000000">
        <w:rPr>
          <w:color w:val="f3f3f3"/>
          <w:sz w:val="2"/>
          <w:szCs w:val="2"/>
          <w:rtl w:val="0"/>
        </w:rPr>
        <w:t xml:space="preserve">e</w:t>
      </w:r>
      <w:r w:rsidDel="00000000" w:rsidR="00000000" w:rsidRPr="00000000">
        <w:rPr>
          <w:color w:val="f8f8f8"/>
          <w:sz w:val="2"/>
          <w:szCs w:val="2"/>
          <w:rtl w:val="0"/>
        </w:rPr>
        <w:t xml:space="preserve"> </w:t>
      </w:r>
      <w:r w:rsidDel="00000000" w:rsidR="00000000" w:rsidRPr="00000000">
        <w:rPr>
          <w:color w:val="ffffff"/>
          <w:sz w:val="2"/>
          <w:szCs w:val="2"/>
          <w:rtl w:val="0"/>
        </w:rPr>
        <w:t xml:space="preserve">fo</w:t>
      </w:r>
      <w:r w:rsidDel="00000000" w:rsidR="00000000" w:rsidRPr="00000000">
        <w:rPr>
          <w:color w:val="fafafa"/>
          <w:sz w:val="2"/>
          <w:szCs w:val="2"/>
          <w:rtl w:val="0"/>
        </w:rPr>
        <w:t xml:space="preserve">o</w:t>
      </w:r>
      <w:r w:rsidDel="00000000" w:rsidR="00000000" w:rsidRPr="00000000">
        <w:rPr>
          <w:color w:val="aeaeae"/>
          <w:sz w:val="2"/>
          <w:szCs w:val="2"/>
          <w:rtl w:val="0"/>
        </w:rPr>
        <w:t xml:space="preserve">t</w:t>
      </w:r>
      <w:r w:rsidDel="00000000" w:rsidR="00000000" w:rsidRPr="00000000">
        <w:rPr>
          <w:color w:val="6d6d6d"/>
          <w:sz w:val="2"/>
          <w:szCs w:val="2"/>
          <w:rtl w:val="0"/>
        </w:rPr>
        <w:t xml:space="preserve">b</w:t>
      </w:r>
      <w:r w:rsidDel="00000000" w:rsidR="00000000" w:rsidRPr="00000000">
        <w:rPr>
          <w:color w:val="080808"/>
          <w:sz w:val="2"/>
          <w:szCs w:val="2"/>
          <w:rtl w:val="0"/>
        </w:rPr>
        <w:t xml:space="preserve">all player he was born o</w:t>
      </w:r>
      <w:r w:rsidDel="00000000" w:rsidR="00000000" w:rsidRPr="00000000">
        <w:rPr>
          <w:color w:val="001600"/>
          <w:sz w:val="2"/>
          <w:szCs w:val="2"/>
          <w:rtl w:val="0"/>
        </w:rPr>
        <w:t xml:space="preserve">n</w:t>
      </w:r>
      <w:r w:rsidDel="00000000" w:rsidR="00000000" w:rsidRPr="00000000">
        <w:rPr>
          <w:color w:val="001d00"/>
          <w:sz w:val="2"/>
          <w:szCs w:val="2"/>
          <w:rtl w:val="0"/>
        </w:rPr>
        <w:t xml:space="preserve"> </w:t>
      </w:r>
      <w:r w:rsidDel="00000000" w:rsidR="00000000" w:rsidRPr="00000000">
        <w:rPr>
          <w:color w:val="062901"/>
          <w:sz w:val="2"/>
          <w:szCs w:val="2"/>
          <w:rtl w:val="0"/>
        </w:rPr>
        <w:t xml:space="preserve">F</w:t>
      </w:r>
      <w:r w:rsidDel="00000000" w:rsidR="00000000" w:rsidRPr="00000000">
        <w:rPr>
          <w:color w:val="0f3b08"/>
          <w:sz w:val="2"/>
          <w:szCs w:val="2"/>
          <w:rtl w:val="0"/>
        </w:rPr>
        <w:t xml:space="preserve">e</w:t>
      </w:r>
      <w:r w:rsidDel="00000000" w:rsidR="00000000" w:rsidRPr="00000000">
        <w:rPr>
          <w:color w:val="194f11"/>
          <w:sz w:val="2"/>
          <w:szCs w:val="2"/>
          <w:rtl w:val="0"/>
        </w:rPr>
        <w:t xml:space="preserve">b</w:t>
      </w:r>
      <w:r w:rsidDel="00000000" w:rsidR="00000000" w:rsidRPr="00000000">
        <w:rPr>
          <w:color w:val="1f6414"/>
          <w:sz w:val="2"/>
          <w:szCs w:val="2"/>
          <w:rtl w:val="0"/>
        </w:rPr>
        <w:t xml:space="preserve">r</w:t>
      </w:r>
      <w:r w:rsidDel="00000000" w:rsidR="00000000" w:rsidRPr="00000000">
        <w:rPr>
          <w:color w:val="227316"/>
          <w:sz w:val="2"/>
          <w:szCs w:val="2"/>
          <w:rtl w:val="0"/>
        </w:rPr>
        <w:t xml:space="preserve">u</w:t>
      </w:r>
      <w:r w:rsidDel="00000000" w:rsidR="00000000" w:rsidRPr="00000000">
        <w:rPr>
          <w:color w:val="1f7f11"/>
          <w:sz w:val="2"/>
          <w:szCs w:val="2"/>
          <w:rtl w:val="0"/>
        </w:rPr>
        <w:t xml:space="preserve">a</w:t>
      </w:r>
      <w:r w:rsidDel="00000000" w:rsidR="00000000" w:rsidRPr="00000000">
        <w:rPr>
          <w:color w:val="158603"/>
          <w:sz w:val="2"/>
          <w:szCs w:val="2"/>
          <w:rtl w:val="0"/>
        </w:rPr>
        <w:t xml:space="preserve">r</w:t>
      </w:r>
      <w:r w:rsidDel="00000000" w:rsidR="00000000" w:rsidRPr="00000000">
        <w:rPr>
          <w:color w:val="068600"/>
          <w:sz w:val="2"/>
          <w:szCs w:val="2"/>
          <w:rtl w:val="0"/>
        </w:rPr>
        <w:t xml:space="preserve">y</w:t>
      </w:r>
      <w:r w:rsidDel="00000000" w:rsidR="00000000" w:rsidRPr="00000000">
        <w:rPr>
          <w:color w:val="008200"/>
          <w:sz w:val="2"/>
          <w:szCs w:val="2"/>
          <w:rtl w:val="0"/>
        </w:rPr>
        <w:t xml:space="preserve"> </w:t>
      </w:r>
      <w:r w:rsidDel="00000000" w:rsidR="00000000" w:rsidRPr="00000000">
        <w:rPr>
          <w:color w:val="008700"/>
          <w:sz w:val="2"/>
          <w:szCs w:val="2"/>
          <w:rtl w:val="0"/>
        </w:rPr>
        <w:t xml:space="preserve">5</w:t>
      </w:r>
      <w:r w:rsidDel="00000000" w:rsidR="00000000" w:rsidRPr="00000000">
        <w:rPr>
          <w:color w:val="009200"/>
          <w:sz w:val="2"/>
          <w:szCs w:val="2"/>
          <w:rtl w:val="0"/>
        </w:rPr>
        <w:t xml:space="preserve">t</w:t>
      </w:r>
      <w:r w:rsidDel="00000000" w:rsidR="00000000" w:rsidRPr="00000000">
        <w:rPr>
          <w:color w:val="00a700"/>
          <w:sz w:val="2"/>
          <w:szCs w:val="2"/>
          <w:rtl w:val="0"/>
        </w:rPr>
        <w:t xml:space="preserve">h</w:t>
      </w:r>
      <w:r w:rsidDel="00000000" w:rsidR="00000000" w:rsidRPr="00000000">
        <w:rPr>
          <w:color w:val="09bc00"/>
          <w:sz w:val="2"/>
          <w:szCs w:val="2"/>
          <w:rtl w:val="0"/>
        </w:rPr>
        <w:t xml:space="preserve"> </w:t>
      </w:r>
      <w:r w:rsidDel="00000000" w:rsidR="00000000" w:rsidRPr="00000000">
        <w:rPr>
          <w:color w:val="13c900"/>
          <w:sz w:val="2"/>
          <w:szCs w:val="2"/>
          <w:rtl w:val="0"/>
        </w:rPr>
        <w:t xml:space="preserve">1</w:t>
      </w:r>
      <w:r w:rsidDel="00000000" w:rsidR="00000000" w:rsidRPr="00000000">
        <w:rPr>
          <w:color w:val="3ad823"/>
          <w:sz w:val="2"/>
          <w:szCs w:val="2"/>
          <w:rtl w:val="0"/>
        </w:rPr>
        <w:t xml:space="preserve">985 in Santo Antonio his father'</w:t>
      </w:r>
      <w:r w:rsidDel="00000000" w:rsidR="00000000" w:rsidRPr="00000000">
        <w:rPr>
          <w:color w:val="18ce00"/>
          <w:sz w:val="2"/>
          <w:szCs w:val="2"/>
          <w:rtl w:val="0"/>
        </w:rPr>
        <w:t xml:space="preserve">s</w:t>
      </w:r>
      <w:r w:rsidDel="00000000" w:rsidR="00000000" w:rsidRPr="00000000">
        <w:rPr>
          <w:color w:val="1acd00"/>
          <w:sz w:val="2"/>
          <w:szCs w:val="2"/>
          <w:rtl w:val="0"/>
        </w:rPr>
        <w:t xml:space="preserve"> </w:t>
      </w:r>
      <w:r w:rsidDel="00000000" w:rsidR="00000000" w:rsidRPr="00000000">
        <w:rPr>
          <w:color w:val="1ccb02"/>
          <w:sz w:val="2"/>
          <w:szCs w:val="2"/>
          <w:rtl w:val="0"/>
        </w:rPr>
        <w:t xml:space="preserve">n</w:t>
      </w:r>
      <w:r w:rsidDel="00000000" w:rsidR="00000000" w:rsidRPr="00000000">
        <w:rPr>
          <w:color w:val="22c709"/>
          <w:sz w:val="2"/>
          <w:szCs w:val="2"/>
          <w:rtl w:val="0"/>
        </w:rPr>
        <w:t xml:space="preserve">a</w:t>
      </w:r>
      <w:r w:rsidDel="00000000" w:rsidR="00000000" w:rsidRPr="00000000">
        <w:rPr>
          <w:color w:val="28c310"/>
          <w:sz w:val="2"/>
          <w:szCs w:val="2"/>
          <w:rtl w:val="0"/>
        </w:rPr>
        <w:t xml:space="preserve">m</w:t>
      </w:r>
      <w:r w:rsidDel="00000000" w:rsidR="00000000" w:rsidRPr="00000000">
        <w:rPr>
          <w:color w:val="30bc1b"/>
          <w:sz w:val="2"/>
          <w:szCs w:val="2"/>
          <w:rtl w:val="0"/>
        </w:rPr>
        <w:t xml:space="preserve">e</w:t>
      </w:r>
      <w:r w:rsidDel="00000000" w:rsidR="00000000" w:rsidRPr="00000000">
        <w:rPr>
          <w:color w:val="37b724"/>
          <w:sz w:val="2"/>
          <w:szCs w:val="2"/>
          <w:rtl w:val="0"/>
        </w:rPr>
        <w:t xml:space="preserve"> </w:t>
      </w:r>
      <w:r w:rsidDel="00000000" w:rsidR="00000000" w:rsidRPr="00000000">
        <w:rPr>
          <w:color w:val="40b12e"/>
          <w:sz w:val="2"/>
          <w:szCs w:val="2"/>
          <w:rtl w:val="0"/>
        </w:rPr>
        <w:t xml:space="preserve">i</w:t>
      </w:r>
      <w:r w:rsidDel="00000000" w:rsidR="00000000" w:rsidRPr="00000000">
        <w:rPr>
          <w:color w:val="004500"/>
          <w:sz w:val="2"/>
          <w:szCs w:val="2"/>
          <w:rtl w:val="0"/>
        </w:rPr>
        <w:t xml:space="preserve">s</w:t>
      </w:r>
      <w:r w:rsidDel="00000000" w:rsidR="00000000" w:rsidRPr="00000000">
        <w:rPr>
          <w:color w:val="003f00"/>
          <w:sz w:val="2"/>
          <w:szCs w:val="2"/>
          <w:rtl w:val="0"/>
        </w:rPr>
        <w:t xml:space="preserve"> </w:t>
      </w:r>
      <w:r w:rsidDel="00000000" w:rsidR="00000000" w:rsidRPr="00000000">
        <w:rPr>
          <w:color w:val="003a00"/>
          <w:sz w:val="2"/>
          <w:szCs w:val="2"/>
          <w:rtl w:val="0"/>
        </w:rPr>
        <w:t xml:space="preserve">J</w:t>
      </w:r>
      <w:r w:rsidDel="00000000" w:rsidR="00000000" w:rsidRPr="00000000">
        <w:rPr>
          <w:color w:val="003300"/>
          <w:sz w:val="2"/>
          <w:szCs w:val="2"/>
          <w:rtl w:val="0"/>
        </w:rPr>
        <w:t xml:space="preserve">o</w:t>
      </w:r>
      <w:r w:rsidDel="00000000" w:rsidR="00000000" w:rsidRPr="00000000">
        <w:rPr>
          <w:color w:val="032f00"/>
          <w:sz w:val="2"/>
          <w:szCs w:val="2"/>
          <w:rtl w:val="0"/>
        </w:rPr>
        <w:t xml:space="preserve">s</w:t>
      </w:r>
      <w:r w:rsidDel="00000000" w:rsidR="00000000" w:rsidRPr="00000000">
        <w:rPr>
          <w:color w:val="082b03"/>
          <w:sz w:val="2"/>
          <w:szCs w:val="2"/>
          <w:rtl w:val="0"/>
        </w:rPr>
        <w:t xml:space="preserve">e</w:t>
      </w:r>
      <w:r w:rsidDel="00000000" w:rsidR="00000000" w:rsidRPr="00000000">
        <w:rPr>
          <w:color w:val="0b2907"/>
          <w:sz w:val="2"/>
          <w:szCs w:val="2"/>
          <w:rtl w:val="0"/>
        </w:rPr>
        <w:t xml:space="preserve"> </w:t>
      </w:r>
      <w:r w:rsidDel="00000000" w:rsidR="00000000" w:rsidRPr="00000000">
        <w:rPr>
          <w:color w:val="0d2809"/>
          <w:sz w:val="2"/>
          <w:szCs w:val="2"/>
          <w:rtl w:val="0"/>
        </w:rPr>
        <w:t xml:space="preserve">D</w:t>
      </w:r>
      <w:r w:rsidDel="00000000" w:rsidR="00000000" w:rsidRPr="00000000">
        <w:rPr>
          <w:color w:val="080808"/>
          <w:sz w:val="2"/>
          <w:szCs w:val="2"/>
          <w:rtl w:val="0"/>
        </w:rPr>
        <w:t xml:space="preserve">inis Aveiro and </w:t>
      </w:r>
      <w:r w:rsidDel="00000000" w:rsidR="00000000" w:rsidRPr="00000000">
        <w:rPr>
          <w:color w:val="000000"/>
          <w:sz w:val="2"/>
          <w:szCs w:val="2"/>
          <w:rtl w:val="0"/>
        </w:rPr>
        <w:t xml:space="preserve">his m</w:t>
      </w:r>
      <w:r w:rsidDel="00000000" w:rsidR="00000000" w:rsidRPr="00000000">
        <w:rPr>
          <w:color w:val="161616"/>
          <w:sz w:val="2"/>
          <w:szCs w:val="2"/>
          <w:rtl w:val="0"/>
        </w:rPr>
        <w:t xml:space="preserve">o</w:t>
      </w:r>
      <w:r w:rsidDel="00000000" w:rsidR="00000000" w:rsidRPr="00000000">
        <w:rPr>
          <w:color w:val="2e2e2e"/>
          <w:sz w:val="2"/>
          <w:szCs w:val="2"/>
          <w:rtl w:val="0"/>
        </w:rPr>
        <w:t xml:space="preserve">t</w:t>
      </w:r>
      <w:r w:rsidDel="00000000" w:rsidR="00000000" w:rsidRPr="00000000">
        <w:rPr>
          <w:color w:val="3e3e3e"/>
          <w:sz w:val="2"/>
          <w:szCs w:val="2"/>
          <w:rtl w:val="0"/>
        </w:rPr>
        <w:t xml:space="preserve">h</w:t>
      </w:r>
      <w:r w:rsidDel="00000000" w:rsidR="00000000" w:rsidRPr="00000000">
        <w:rPr>
          <w:color w:val="585858"/>
          <w:sz w:val="2"/>
          <w:szCs w:val="2"/>
          <w:rtl w:val="0"/>
        </w:rPr>
        <w:t xml:space="preserve">er's nam</w:t>
      </w:r>
      <w:r w:rsidDel="00000000" w:rsidR="00000000" w:rsidRPr="00000000">
        <w:rPr>
          <w:color w:val="1f4461"/>
          <w:sz w:val="2"/>
          <w:szCs w:val="2"/>
          <w:rtl w:val="0"/>
        </w:rPr>
        <w:t xml:space="preserve">e</w:t>
      </w:r>
      <w:r w:rsidDel="00000000" w:rsidR="00000000" w:rsidRPr="00000000">
        <w:rPr>
          <w:color w:val="3a5f7c"/>
          <w:sz w:val="2"/>
          <w:szCs w:val="2"/>
          <w:rtl w:val="0"/>
        </w:rPr>
        <w:t xml:space="preserve"> </w:t>
      </w:r>
      <w:r w:rsidDel="00000000" w:rsidR="00000000" w:rsidRPr="00000000">
        <w:rPr>
          <w:color w:val="658aa7"/>
          <w:sz w:val="2"/>
          <w:szCs w:val="2"/>
          <w:rtl w:val="0"/>
        </w:rPr>
        <w:t xml:space="preserve">i</w:t>
      </w:r>
      <w:r w:rsidDel="00000000" w:rsidR="00000000" w:rsidRPr="00000000">
        <w:rPr>
          <w:color w:val="8cb1ce"/>
          <w:sz w:val="2"/>
          <w:szCs w:val="2"/>
          <w:rtl w:val="0"/>
        </w:rPr>
        <w:t xml:space="preserve">s</w:t>
      </w:r>
      <w:r w:rsidDel="00000000" w:rsidR="00000000" w:rsidRPr="00000000">
        <w:rPr>
          <w:color w:val="a3c8e5"/>
          <w:sz w:val="2"/>
          <w:szCs w:val="2"/>
          <w:rtl w:val="0"/>
        </w:rPr>
        <w:t xml:space="preserve"> </w:t>
      </w:r>
      <w:r w:rsidDel="00000000" w:rsidR="00000000" w:rsidRPr="00000000">
        <w:rPr>
          <w:color w:val="a5cae7"/>
          <w:sz w:val="2"/>
          <w:szCs w:val="2"/>
          <w:rtl w:val="0"/>
        </w:rPr>
        <w:t xml:space="preserve">M</w:t>
      </w:r>
      <w:r w:rsidDel="00000000" w:rsidR="00000000" w:rsidRPr="00000000">
        <w:rPr>
          <w:color w:val="9bc0dd"/>
          <w:sz w:val="2"/>
          <w:szCs w:val="2"/>
          <w:rtl w:val="0"/>
        </w:rPr>
        <w:t xml:space="preserve">a</w:t>
      </w:r>
      <w:r w:rsidDel="00000000" w:rsidR="00000000" w:rsidRPr="00000000">
        <w:rPr>
          <w:color w:val="91b6d3"/>
          <w:sz w:val="2"/>
          <w:szCs w:val="2"/>
          <w:rtl w:val="0"/>
        </w:rPr>
        <w:t xml:space="preserve">r</w:t>
      </w:r>
      <w:r w:rsidDel="00000000" w:rsidR="00000000" w:rsidRPr="00000000">
        <w:rPr>
          <w:color w:val="9fc4e1"/>
          <w:sz w:val="2"/>
          <w:szCs w:val="2"/>
          <w:rtl w:val="0"/>
        </w:rPr>
        <w:t xml:space="preserve">ia Dolores dos Santos Aveiro, his father was a g</w:t>
      </w:r>
      <w:r w:rsidDel="00000000" w:rsidR="00000000" w:rsidRPr="00000000">
        <w:rPr>
          <w:color w:val="91b6d3"/>
          <w:sz w:val="2"/>
          <w:szCs w:val="2"/>
          <w:rtl w:val="0"/>
        </w:rPr>
        <w:t xml:space="preserve">a</w:t>
      </w:r>
      <w:r w:rsidDel="00000000" w:rsidR="00000000" w:rsidRPr="00000000">
        <w:rPr>
          <w:color w:val="a0c5e2"/>
          <w:sz w:val="2"/>
          <w:szCs w:val="2"/>
          <w:rtl w:val="0"/>
        </w:rPr>
        <w:t xml:space="preserve">r</w:t>
      </w:r>
      <w:r w:rsidDel="00000000" w:rsidR="00000000" w:rsidRPr="00000000">
        <w:rPr>
          <w:color w:val="b8ddfa"/>
          <w:sz w:val="2"/>
          <w:szCs w:val="2"/>
          <w:rtl w:val="0"/>
        </w:rPr>
        <w:t xml:space="preserve">d</w:t>
      </w:r>
      <w:r w:rsidDel="00000000" w:rsidR="00000000" w:rsidRPr="00000000">
        <w:rPr>
          <w:color w:val="d0f5ff"/>
          <w:sz w:val="2"/>
          <w:szCs w:val="2"/>
          <w:rtl w:val="0"/>
        </w:rPr>
        <w:t xml:space="preserve">e</w:t>
      </w:r>
      <w:r w:rsidDel="00000000" w:rsidR="00000000" w:rsidRPr="00000000">
        <w:rPr>
          <w:color w:val="dfffff"/>
          <w:sz w:val="2"/>
          <w:szCs w:val="2"/>
          <w:rtl w:val="0"/>
        </w:rPr>
        <w:t xml:space="preserve">n</w:t>
      </w:r>
      <w:r w:rsidDel="00000000" w:rsidR="00000000" w:rsidRPr="00000000">
        <w:rPr>
          <w:color w:val="e2ffff"/>
          <w:sz w:val="2"/>
          <w:szCs w:val="2"/>
          <w:rtl w:val="0"/>
        </w:rPr>
        <w:t xml:space="preserve">e</w:t>
      </w:r>
      <w:r w:rsidDel="00000000" w:rsidR="00000000" w:rsidRPr="00000000">
        <w:rPr>
          <w:color w:val="e1ffff"/>
          <w:sz w:val="2"/>
          <w:szCs w:val="2"/>
          <w:rtl w:val="0"/>
        </w:rPr>
        <w:t xml:space="preserve">r</w:t>
      </w:r>
      <w:r w:rsidDel="00000000" w:rsidR="00000000" w:rsidRPr="00000000">
        <w:rPr>
          <w:color w:val="ddffff"/>
          <w:sz w:val="2"/>
          <w:szCs w:val="2"/>
          <w:rtl w:val="0"/>
        </w:rPr>
        <w:t xml:space="preserve"> </w:t>
      </w:r>
      <w:r w:rsidDel="00000000" w:rsidR="00000000" w:rsidRPr="00000000">
        <w:rPr>
          <w:color w:val="f8f8f8"/>
          <w:sz w:val="2"/>
          <w:szCs w:val="2"/>
          <w:rtl w:val="0"/>
        </w:rPr>
        <w:t xml:space="preserve">with the municipality and his mother worked as a cook.Ronaldo was expelled from </w:t>
      </w:r>
      <w:r w:rsidDel="00000000" w:rsidR="00000000" w:rsidRPr="00000000">
        <w:rPr>
          <w:color w:val="a5cae7"/>
          <w:sz w:val="2"/>
          <w:szCs w:val="2"/>
          <w:rtl w:val="0"/>
        </w:rPr>
        <w:t xml:space="preserve">s</w:t>
      </w:r>
      <w:r w:rsidDel="00000000" w:rsidR="00000000" w:rsidRPr="00000000">
        <w:rPr>
          <w:color w:val="9dc2df"/>
          <w:sz w:val="2"/>
          <w:szCs w:val="2"/>
          <w:rtl w:val="0"/>
        </w:rPr>
        <w:t xml:space="preserve">c</w:t>
      </w:r>
      <w:r w:rsidDel="00000000" w:rsidR="00000000" w:rsidRPr="00000000">
        <w:rPr>
          <w:color w:val="92b7d4"/>
          <w:sz w:val="2"/>
          <w:szCs w:val="2"/>
          <w:rtl w:val="0"/>
        </w:rPr>
        <w:t xml:space="preserve">h</w:t>
      </w:r>
      <w:r w:rsidDel="00000000" w:rsidR="00000000" w:rsidRPr="00000000">
        <w:rPr>
          <w:color w:val="8cb1ce"/>
          <w:sz w:val="2"/>
          <w:szCs w:val="2"/>
          <w:rtl w:val="0"/>
        </w:rPr>
        <w:t xml:space="preserve">o</w:t>
      </w:r>
      <w:r w:rsidDel="00000000" w:rsidR="00000000" w:rsidRPr="00000000">
        <w:rPr>
          <w:color w:val="90b5d2"/>
          <w:sz w:val="2"/>
          <w:szCs w:val="2"/>
          <w:rtl w:val="0"/>
        </w:rPr>
        <w:t xml:space="preserve">o</w:t>
      </w:r>
      <w:r w:rsidDel="00000000" w:rsidR="00000000" w:rsidRPr="00000000">
        <w:rPr>
          <w:color w:val="9dc2df"/>
          <w:sz w:val="2"/>
          <w:szCs w:val="2"/>
          <w:rtl w:val="0"/>
        </w:rPr>
        <w:t xml:space="preserve">l</w:t>
      </w:r>
      <w:r w:rsidDel="00000000" w:rsidR="00000000" w:rsidRPr="00000000">
        <w:rPr>
          <w:color w:val="add2ef"/>
          <w:sz w:val="2"/>
          <w:szCs w:val="2"/>
          <w:rtl w:val="0"/>
        </w:rPr>
        <w:t xml:space="preserve"> </w:t>
      </w:r>
      <w:r w:rsidDel="00000000" w:rsidR="00000000" w:rsidRPr="00000000">
        <w:rPr>
          <w:color w:val="b8ddfa"/>
          <w:sz w:val="2"/>
          <w:szCs w:val="2"/>
          <w:rtl w:val="0"/>
        </w:rPr>
        <w:t xml:space="preserve">a</w:t>
      </w:r>
      <w:r w:rsidDel="00000000" w:rsidR="00000000" w:rsidRPr="00000000">
        <w:rPr>
          <w:color w:val="9fc4e1"/>
          <w:sz w:val="2"/>
          <w:szCs w:val="2"/>
          <w:rtl w:val="0"/>
        </w:rPr>
        <w:t xml:space="preserve">fter ass</w:t>
      </w:r>
      <w:r w:rsidDel="00000000" w:rsidR="00000000" w:rsidRPr="00000000">
        <w:rPr>
          <w:color w:val="dddddd"/>
          <w:sz w:val="2"/>
          <w:szCs w:val="2"/>
          <w:rtl w:val="0"/>
        </w:rPr>
        <w:t xml:space="preserve">au</w:t>
      </w:r>
      <w:r w:rsidDel="00000000" w:rsidR="00000000" w:rsidRPr="00000000">
        <w:rPr>
          <w:color w:val="b6b6b6"/>
          <w:sz w:val="2"/>
          <w:szCs w:val="2"/>
          <w:rtl w:val="0"/>
        </w:rPr>
        <w:t xml:space="preserve">l</w:t>
      </w:r>
      <w:r w:rsidDel="00000000" w:rsidR="00000000" w:rsidRPr="00000000">
        <w:rPr>
          <w:color w:val="575757"/>
          <w:sz w:val="2"/>
          <w:szCs w:val="2"/>
          <w:rtl w:val="0"/>
        </w:rPr>
        <w:t xml:space="preserve">t</w:t>
      </w:r>
      <w:r w:rsidDel="00000000" w:rsidR="00000000" w:rsidRPr="00000000">
        <w:rPr>
          <w:color w:val="000000"/>
          <w:sz w:val="2"/>
          <w:szCs w:val="2"/>
          <w:rtl w:val="0"/>
        </w:rPr>
        <w:t xml:space="preserve">ing</w:t>
      </w:r>
      <w:r w:rsidDel="00000000" w:rsidR="00000000" w:rsidRPr="00000000">
        <w:rPr>
          <w:color w:val="323232"/>
          <w:sz w:val="2"/>
          <w:szCs w:val="2"/>
          <w:rtl w:val="0"/>
        </w:rPr>
        <w:t xml:space="preserve"> </w:t>
      </w:r>
      <w:r w:rsidDel="00000000" w:rsidR="00000000" w:rsidRPr="00000000">
        <w:rPr>
          <w:color w:val="080808"/>
          <w:sz w:val="2"/>
          <w:szCs w:val="2"/>
          <w:rtl w:val="0"/>
        </w:rPr>
        <w:t xml:space="preserve">his teacher by throwing </w:t>
      </w:r>
      <w:r w:rsidDel="00000000" w:rsidR="00000000" w:rsidRPr="00000000">
        <w:rPr>
          <w:color w:val="3f3f3f"/>
          <w:sz w:val="2"/>
          <w:szCs w:val="2"/>
          <w:rtl w:val="0"/>
        </w:rPr>
        <w:t xml:space="preserve">u</w:t>
      </w:r>
      <w:r w:rsidDel="00000000" w:rsidR="00000000" w:rsidRPr="00000000">
        <w:rPr>
          <w:color w:val="0f0f0f"/>
          <w:sz w:val="2"/>
          <w:szCs w:val="2"/>
          <w:rtl w:val="0"/>
        </w:rPr>
        <w:t xml:space="preserve">p</w:t>
      </w:r>
      <w:r w:rsidDel="00000000" w:rsidR="00000000" w:rsidRPr="00000000">
        <w:rPr>
          <w:color w:val="070707"/>
          <w:sz w:val="2"/>
          <w:szCs w:val="2"/>
          <w:rtl w:val="0"/>
        </w:rPr>
        <w:t xml:space="preserve"> </w:t>
      </w:r>
      <w:r w:rsidDel="00000000" w:rsidR="00000000" w:rsidRPr="00000000">
        <w:rPr>
          <w:color w:val="616161"/>
          <w:sz w:val="2"/>
          <w:szCs w:val="2"/>
          <w:rtl w:val="0"/>
        </w:rPr>
        <w:t xml:space="preserve">a</w:t>
      </w:r>
      <w:r w:rsidDel="00000000" w:rsidR="00000000" w:rsidRPr="00000000">
        <w:rPr>
          <w:color w:val="e9e9e9"/>
          <w:sz w:val="2"/>
          <w:szCs w:val="2"/>
          <w:rtl w:val="0"/>
        </w:rPr>
        <w:t xml:space="preserve"> </w:t>
      </w:r>
      <w:r w:rsidDel="00000000" w:rsidR="00000000" w:rsidRPr="00000000">
        <w:rPr>
          <w:color w:val="ffffff"/>
          <w:sz w:val="2"/>
          <w:szCs w:val="2"/>
          <w:rtl w:val="0"/>
        </w:rPr>
        <w:t xml:space="preserve">ch</w:t>
      </w:r>
      <w:r w:rsidDel="00000000" w:rsidR="00000000" w:rsidRPr="00000000">
        <w:rPr>
          <w:color w:val="cdcdcd"/>
          <w:sz w:val="2"/>
          <w:szCs w:val="2"/>
          <w:rtl w:val="0"/>
        </w:rPr>
        <w:t xml:space="preserve">a</w:t>
      </w:r>
      <w:r w:rsidDel="00000000" w:rsidR="00000000" w:rsidRPr="00000000">
        <w:rPr>
          <w:color w:val="f8f8f8"/>
          <w:sz w:val="2"/>
          <w:szCs w:val="2"/>
          <w:rtl w:val="0"/>
        </w:rPr>
        <w:t xml:space="preserve">ir</w:t>
      </w:r>
      <w:r w:rsidDel="00000000" w:rsidR="00000000" w:rsidRPr="00000000">
        <w:rPr>
          <w:sz w:val="16"/>
          <w:szCs w:val="16"/>
          <w:rtl w:val="0"/>
        </w:rPr>
        <w:br w:type="textWrapping"/>
      </w:r>
      <w:r w:rsidDel="00000000" w:rsidR="00000000" w:rsidRPr="00000000">
        <w:rPr>
          <w:color w:val="f8f8f8"/>
          <w:sz w:val="2"/>
          <w:szCs w:val="2"/>
          <w:rtl w:val="0"/>
        </w:rPr>
        <w:t xml:space="preserve"> at him he had always been a keen footballer and by the time he was 14 years old</w:t>
      </w:r>
      <w:r w:rsidDel="00000000" w:rsidR="00000000" w:rsidRPr="00000000">
        <w:rPr>
          <w:color w:val="fcfcfc"/>
          <w:sz w:val="2"/>
          <w:szCs w:val="2"/>
          <w:rtl w:val="0"/>
        </w:rPr>
        <w:t xml:space="preserve"> </w:t>
      </w:r>
      <w:r w:rsidDel="00000000" w:rsidR="00000000" w:rsidRPr="00000000">
        <w:rPr>
          <w:color w:val="f4f4f4"/>
          <w:sz w:val="2"/>
          <w:szCs w:val="2"/>
          <w:rtl w:val="0"/>
        </w:rPr>
        <w:t xml:space="preserve">h</w:t>
      </w:r>
      <w:r w:rsidDel="00000000" w:rsidR="00000000" w:rsidRPr="00000000">
        <w:rPr>
          <w:color w:val="f8f8f8"/>
          <w:sz w:val="2"/>
          <w:szCs w:val="2"/>
          <w:rtl w:val="0"/>
        </w:rPr>
        <w:t xml:space="preserve">e</w:t>
      </w:r>
      <w:r w:rsidDel="00000000" w:rsidR="00000000" w:rsidRPr="00000000">
        <w:rPr>
          <w:color w:val="ffffff"/>
          <w:sz w:val="2"/>
          <w:szCs w:val="2"/>
          <w:rtl w:val="0"/>
        </w:rPr>
        <w:t xml:space="preserve"> d</w:t>
      </w:r>
      <w:r w:rsidDel="00000000" w:rsidR="00000000" w:rsidRPr="00000000">
        <w:rPr>
          <w:color w:val="f4f4f4"/>
          <w:sz w:val="2"/>
          <w:szCs w:val="2"/>
          <w:rtl w:val="0"/>
        </w:rPr>
        <w:t xml:space="preserve">e</w:t>
      </w:r>
      <w:r w:rsidDel="00000000" w:rsidR="00000000" w:rsidRPr="00000000">
        <w:rPr>
          <w:color w:val="a7a7a7"/>
          <w:sz w:val="2"/>
          <w:szCs w:val="2"/>
          <w:rtl w:val="0"/>
        </w:rPr>
        <w:t xml:space="preserve">c</w:t>
      </w:r>
      <w:r w:rsidDel="00000000" w:rsidR="00000000" w:rsidRPr="00000000">
        <w:rPr>
          <w:color w:val="656565"/>
          <w:sz w:val="2"/>
          <w:szCs w:val="2"/>
          <w:rtl w:val="0"/>
        </w:rPr>
        <w:t xml:space="preserve">i</w:t>
      </w:r>
      <w:r w:rsidDel="00000000" w:rsidR="00000000" w:rsidRPr="00000000">
        <w:rPr>
          <w:color w:val="080808"/>
          <w:sz w:val="2"/>
          <w:szCs w:val="2"/>
          <w:rtl w:val="0"/>
        </w:rPr>
        <w:t xml:space="preserve">ded to concentrate on be</w:t>
      </w:r>
      <w:r w:rsidDel="00000000" w:rsidR="00000000" w:rsidRPr="00000000">
        <w:rPr>
          <w:color w:val="001600"/>
          <w:sz w:val="2"/>
          <w:szCs w:val="2"/>
          <w:rtl w:val="0"/>
        </w:rPr>
        <w:t xml:space="preserve">c</w:t>
      </w:r>
      <w:r w:rsidDel="00000000" w:rsidR="00000000" w:rsidRPr="00000000">
        <w:rPr>
          <w:color w:val="001d00"/>
          <w:sz w:val="2"/>
          <w:szCs w:val="2"/>
          <w:rtl w:val="0"/>
        </w:rPr>
        <w:t xml:space="preserve">o</w:t>
      </w:r>
      <w:r w:rsidDel="00000000" w:rsidR="00000000" w:rsidRPr="00000000">
        <w:rPr>
          <w:color w:val="062901"/>
          <w:sz w:val="2"/>
          <w:szCs w:val="2"/>
          <w:rtl w:val="0"/>
        </w:rPr>
        <w:t xml:space="preserve">m</w:t>
      </w:r>
      <w:r w:rsidDel="00000000" w:rsidR="00000000" w:rsidRPr="00000000">
        <w:rPr>
          <w:color w:val="0f3b08"/>
          <w:sz w:val="2"/>
          <w:szCs w:val="2"/>
          <w:rtl w:val="0"/>
        </w:rPr>
        <w:t xml:space="preserve">i</w:t>
      </w:r>
      <w:r w:rsidDel="00000000" w:rsidR="00000000" w:rsidRPr="00000000">
        <w:rPr>
          <w:color w:val="194f11"/>
          <w:sz w:val="2"/>
          <w:szCs w:val="2"/>
          <w:rtl w:val="0"/>
        </w:rPr>
        <w:t xml:space="preserve">n</w:t>
      </w:r>
      <w:r w:rsidDel="00000000" w:rsidR="00000000" w:rsidRPr="00000000">
        <w:rPr>
          <w:color w:val="1f6414"/>
          <w:sz w:val="2"/>
          <w:szCs w:val="2"/>
          <w:rtl w:val="0"/>
        </w:rPr>
        <w:t xml:space="preserve">g</w:t>
      </w:r>
      <w:r w:rsidDel="00000000" w:rsidR="00000000" w:rsidRPr="00000000">
        <w:rPr>
          <w:color w:val="227316"/>
          <w:sz w:val="2"/>
          <w:szCs w:val="2"/>
          <w:rtl w:val="0"/>
        </w:rPr>
        <w:t xml:space="preserve"> </w:t>
      </w:r>
      <w:r w:rsidDel="00000000" w:rsidR="00000000" w:rsidRPr="00000000">
        <w:rPr>
          <w:color w:val="1f7f11"/>
          <w:sz w:val="2"/>
          <w:szCs w:val="2"/>
          <w:rtl w:val="0"/>
        </w:rPr>
        <w:t xml:space="preserve">a</w:t>
      </w:r>
      <w:r w:rsidDel="00000000" w:rsidR="00000000" w:rsidRPr="00000000">
        <w:rPr>
          <w:color w:val="158603"/>
          <w:sz w:val="2"/>
          <w:szCs w:val="2"/>
          <w:rtl w:val="0"/>
        </w:rPr>
        <w:t xml:space="preserve"> </w:t>
      </w:r>
      <w:r w:rsidDel="00000000" w:rsidR="00000000" w:rsidRPr="00000000">
        <w:rPr>
          <w:color w:val="068600"/>
          <w:sz w:val="2"/>
          <w:szCs w:val="2"/>
          <w:rtl w:val="0"/>
        </w:rPr>
        <w:t xml:space="preserve">p</w:t>
      </w:r>
      <w:r w:rsidDel="00000000" w:rsidR="00000000" w:rsidRPr="00000000">
        <w:rPr>
          <w:color w:val="008200"/>
          <w:sz w:val="2"/>
          <w:szCs w:val="2"/>
          <w:rtl w:val="0"/>
        </w:rPr>
        <w:t xml:space="preserve">r</w:t>
      </w:r>
      <w:r w:rsidDel="00000000" w:rsidR="00000000" w:rsidRPr="00000000">
        <w:rPr>
          <w:color w:val="008700"/>
          <w:sz w:val="2"/>
          <w:szCs w:val="2"/>
          <w:rtl w:val="0"/>
        </w:rPr>
        <w:t xml:space="preserve">o</w:t>
      </w:r>
      <w:r w:rsidDel="00000000" w:rsidR="00000000" w:rsidRPr="00000000">
        <w:rPr>
          <w:color w:val="009200"/>
          <w:sz w:val="2"/>
          <w:szCs w:val="2"/>
          <w:rtl w:val="0"/>
        </w:rPr>
        <w:t xml:space="preserve">f</w:t>
      </w:r>
      <w:r w:rsidDel="00000000" w:rsidR="00000000" w:rsidRPr="00000000">
        <w:rPr>
          <w:color w:val="00a700"/>
          <w:sz w:val="2"/>
          <w:szCs w:val="2"/>
          <w:rtl w:val="0"/>
        </w:rPr>
        <w:t xml:space="preserve">e</w:t>
      </w:r>
      <w:r w:rsidDel="00000000" w:rsidR="00000000" w:rsidRPr="00000000">
        <w:rPr>
          <w:color w:val="09bc00"/>
          <w:sz w:val="2"/>
          <w:szCs w:val="2"/>
          <w:rtl w:val="0"/>
        </w:rPr>
        <w:t xml:space="preserve">s</w:t>
      </w:r>
      <w:r w:rsidDel="00000000" w:rsidR="00000000" w:rsidRPr="00000000">
        <w:rPr>
          <w:color w:val="13c900"/>
          <w:sz w:val="2"/>
          <w:szCs w:val="2"/>
          <w:rtl w:val="0"/>
        </w:rPr>
        <w:t xml:space="preserve">s</w:t>
      </w:r>
      <w:r w:rsidDel="00000000" w:rsidR="00000000" w:rsidRPr="00000000">
        <w:rPr>
          <w:color w:val="3ad823"/>
          <w:sz w:val="2"/>
          <w:szCs w:val="2"/>
          <w:rtl w:val="0"/>
        </w:rPr>
        <w:t xml:space="preserve">ional footballer In 1995 Cristia</w:t>
      </w:r>
      <w:r w:rsidDel="00000000" w:rsidR="00000000" w:rsidRPr="00000000">
        <w:rPr>
          <w:color w:val="18ce00"/>
          <w:sz w:val="2"/>
          <w:szCs w:val="2"/>
          <w:rtl w:val="0"/>
        </w:rPr>
        <w:t xml:space="preserve">n</w:t>
      </w:r>
      <w:r w:rsidDel="00000000" w:rsidR="00000000" w:rsidRPr="00000000">
        <w:rPr>
          <w:color w:val="1acd00"/>
          <w:sz w:val="2"/>
          <w:szCs w:val="2"/>
          <w:rtl w:val="0"/>
        </w:rPr>
        <w:t xml:space="preserve">o</w:t>
      </w:r>
      <w:r w:rsidDel="00000000" w:rsidR="00000000" w:rsidRPr="00000000">
        <w:rPr>
          <w:color w:val="1ccb02"/>
          <w:sz w:val="2"/>
          <w:szCs w:val="2"/>
          <w:rtl w:val="0"/>
        </w:rPr>
        <w:t xml:space="preserve"> </w:t>
      </w:r>
      <w:r w:rsidDel="00000000" w:rsidR="00000000" w:rsidRPr="00000000">
        <w:rPr>
          <w:color w:val="22c709"/>
          <w:sz w:val="2"/>
          <w:szCs w:val="2"/>
          <w:rtl w:val="0"/>
        </w:rPr>
        <w:t xml:space="preserve">R</w:t>
      </w:r>
      <w:r w:rsidDel="00000000" w:rsidR="00000000" w:rsidRPr="00000000">
        <w:rPr>
          <w:color w:val="28c310"/>
          <w:sz w:val="2"/>
          <w:szCs w:val="2"/>
          <w:rtl w:val="0"/>
        </w:rPr>
        <w:t xml:space="preserve">o</w:t>
      </w:r>
      <w:r w:rsidDel="00000000" w:rsidR="00000000" w:rsidRPr="00000000">
        <w:rPr>
          <w:color w:val="30bc1b"/>
          <w:sz w:val="2"/>
          <w:szCs w:val="2"/>
          <w:rtl w:val="0"/>
        </w:rPr>
        <w:t xml:space="preserve">n</w:t>
      </w:r>
      <w:r w:rsidDel="00000000" w:rsidR="00000000" w:rsidRPr="00000000">
        <w:rPr>
          <w:color w:val="37b724"/>
          <w:sz w:val="2"/>
          <w:szCs w:val="2"/>
          <w:rtl w:val="0"/>
        </w:rPr>
        <w:t xml:space="preserve">a</w:t>
      </w:r>
      <w:r w:rsidDel="00000000" w:rsidR="00000000" w:rsidRPr="00000000">
        <w:rPr>
          <w:color w:val="40b12e"/>
          <w:sz w:val="2"/>
          <w:szCs w:val="2"/>
          <w:rtl w:val="0"/>
        </w:rPr>
        <w:t xml:space="preserve">l</w:t>
      </w:r>
      <w:r w:rsidDel="00000000" w:rsidR="00000000" w:rsidRPr="00000000">
        <w:rPr>
          <w:color w:val="004500"/>
          <w:sz w:val="2"/>
          <w:szCs w:val="2"/>
          <w:rtl w:val="0"/>
        </w:rPr>
        <w:t xml:space="preserve">d</w:t>
      </w:r>
      <w:r w:rsidDel="00000000" w:rsidR="00000000" w:rsidRPr="00000000">
        <w:rPr>
          <w:color w:val="003f00"/>
          <w:sz w:val="2"/>
          <w:szCs w:val="2"/>
          <w:rtl w:val="0"/>
        </w:rPr>
        <w:t xml:space="preserve">o</w:t>
      </w:r>
      <w:r w:rsidDel="00000000" w:rsidR="00000000" w:rsidRPr="00000000">
        <w:rPr>
          <w:color w:val="003a00"/>
          <w:sz w:val="2"/>
          <w:szCs w:val="2"/>
          <w:rtl w:val="0"/>
        </w:rPr>
        <w:t xml:space="preserve"> </w:t>
      </w:r>
      <w:r w:rsidDel="00000000" w:rsidR="00000000" w:rsidRPr="00000000">
        <w:rPr>
          <w:color w:val="003300"/>
          <w:sz w:val="2"/>
          <w:szCs w:val="2"/>
          <w:rtl w:val="0"/>
        </w:rPr>
        <w:t xml:space="preserve">j</w:t>
      </w:r>
      <w:r w:rsidDel="00000000" w:rsidR="00000000" w:rsidRPr="00000000">
        <w:rPr>
          <w:color w:val="032f00"/>
          <w:sz w:val="2"/>
          <w:szCs w:val="2"/>
          <w:rtl w:val="0"/>
        </w:rPr>
        <w:t xml:space="preserve">o</w:t>
      </w:r>
      <w:r w:rsidDel="00000000" w:rsidR="00000000" w:rsidRPr="00000000">
        <w:rPr>
          <w:color w:val="082b03"/>
          <w:sz w:val="2"/>
          <w:szCs w:val="2"/>
          <w:rtl w:val="0"/>
        </w:rPr>
        <w:t xml:space="preserve">i</w:t>
      </w:r>
      <w:r w:rsidDel="00000000" w:rsidR="00000000" w:rsidRPr="00000000">
        <w:rPr>
          <w:color w:val="0b2907"/>
          <w:sz w:val="2"/>
          <w:szCs w:val="2"/>
          <w:rtl w:val="0"/>
        </w:rPr>
        <w:t xml:space="preserve">n</w:t>
      </w:r>
      <w:r w:rsidDel="00000000" w:rsidR="00000000" w:rsidRPr="00000000">
        <w:rPr>
          <w:color w:val="0d2809"/>
          <w:sz w:val="2"/>
          <w:szCs w:val="2"/>
          <w:rtl w:val="0"/>
        </w:rPr>
        <w:t xml:space="preserve">e</w:t>
      </w:r>
      <w:r w:rsidDel="00000000" w:rsidR="00000000" w:rsidRPr="00000000">
        <w:rPr>
          <w:color w:val="080808"/>
          <w:sz w:val="2"/>
          <w:szCs w:val="2"/>
          <w:rtl w:val="0"/>
        </w:rPr>
        <w:t xml:space="preserve">d the club Nacio</w:t>
      </w:r>
      <w:r w:rsidDel="00000000" w:rsidR="00000000" w:rsidRPr="00000000">
        <w:rPr>
          <w:color w:val="000000"/>
          <w:sz w:val="2"/>
          <w:szCs w:val="2"/>
          <w:rtl w:val="0"/>
        </w:rPr>
        <w:t xml:space="preserve">nal </w:t>
      </w:r>
      <w:r w:rsidDel="00000000" w:rsidR="00000000" w:rsidRPr="00000000">
        <w:rPr>
          <w:color w:val="020202"/>
          <w:sz w:val="2"/>
          <w:szCs w:val="2"/>
          <w:rtl w:val="0"/>
        </w:rPr>
        <w:t xml:space="preserve">l</w:t>
      </w:r>
      <w:r w:rsidDel="00000000" w:rsidR="00000000" w:rsidRPr="00000000">
        <w:rPr>
          <w:color w:val="191919"/>
          <w:sz w:val="2"/>
          <w:szCs w:val="2"/>
          <w:rtl w:val="0"/>
        </w:rPr>
        <w:t xml:space="preserve">o</w:t>
      </w:r>
      <w:r w:rsidDel="00000000" w:rsidR="00000000" w:rsidRPr="00000000">
        <w:rPr>
          <w:color w:val="313131"/>
          <w:sz w:val="2"/>
          <w:szCs w:val="2"/>
          <w:rtl w:val="0"/>
        </w:rPr>
        <w:t xml:space="preserve">c</w:t>
      </w:r>
      <w:r w:rsidDel="00000000" w:rsidR="00000000" w:rsidRPr="00000000">
        <w:rPr>
          <w:color w:val="414141"/>
          <w:sz w:val="2"/>
          <w:szCs w:val="2"/>
          <w:rtl w:val="0"/>
        </w:rPr>
        <w:t xml:space="preserve">a</w:t>
      </w:r>
      <w:r w:rsidDel="00000000" w:rsidR="00000000" w:rsidRPr="00000000">
        <w:rPr>
          <w:color w:val="585858"/>
          <w:sz w:val="2"/>
          <w:szCs w:val="2"/>
          <w:rtl w:val="0"/>
        </w:rPr>
        <w:t xml:space="preserve">ted in h</w:t>
      </w:r>
      <w:r w:rsidDel="00000000" w:rsidR="00000000" w:rsidRPr="00000000">
        <w:rPr>
          <w:color w:val="214663"/>
          <w:sz w:val="2"/>
          <w:szCs w:val="2"/>
          <w:rtl w:val="0"/>
        </w:rPr>
        <w:t xml:space="preserve">i</w:t>
      </w:r>
      <w:r w:rsidDel="00000000" w:rsidR="00000000" w:rsidRPr="00000000">
        <w:rPr>
          <w:color w:val="395e7b"/>
          <w:sz w:val="2"/>
          <w:szCs w:val="2"/>
          <w:rtl w:val="0"/>
        </w:rPr>
        <w:t xml:space="preserve">s</w:t>
      </w:r>
      <w:r w:rsidDel="00000000" w:rsidR="00000000" w:rsidRPr="00000000">
        <w:rPr>
          <w:color w:val="5f84a1"/>
          <w:sz w:val="2"/>
          <w:szCs w:val="2"/>
          <w:rtl w:val="0"/>
        </w:rPr>
        <w:t xml:space="preserve"> </w:t>
      </w:r>
      <w:r w:rsidDel="00000000" w:rsidR="00000000" w:rsidRPr="00000000">
        <w:rPr>
          <w:color w:val="84a9c6"/>
          <w:sz w:val="2"/>
          <w:szCs w:val="2"/>
          <w:rtl w:val="0"/>
        </w:rPr>
        <w:t xml:space="preserve">h</w:t>
      </w:r>
      <w:r w:rsidDel="00000000" w:rsidR="00000000" w:rsidRPr="00000000">
        <w:rPr>
          <w:color w:val="9bc0dd"/>
          <w:sz w:val="2"/>
          <w:szCs w:val="2"/>
          <w:rtl w:val="0"/>
        </w:rPr>
        <w:t xml:space="preserve">o</w:t>
      </w:r>
      <w:r w:rsidDel="00000000" w:rsidR="00000000" w:rsidRPr="00000000">
        <w:rPr>
          <w:color w:val="a0c5e2"/>
          <w:sz w:val="2"/>
          <w:szCs w:val="2"/>
          <w:rtl w:val="0"/>
        </w:rPr>
        <w:t xml:space="preserve">m</w:t>
      </w:r>
      <w:r w:rsidDel="00000000" w:rsidR="00000000" w:rsidRPr="00000000">
        <w:rPr>
          <w:color w:val="9abfdc"/>
          <w:sz w:val="2"/>
          <w:szCs w:val="2"/>
          <w:rtl w:val="0"/>
        </w:rPr>
        <w:t xml:space="preserve">e</w:t>
      </w:r>
      <w:r w:rsidDel="00000000" w:rsidR="00000000" w:rsidRPr="00000000">
        <w:rPr>
          <w:color w:val="93b8d5"/>
          <w:sz w:val="2"/>
          <w:szCs w:val="2"/>
          <w:rtl w:val="0"/>
        </w:rPr>
        <w:t xml:space="preserve">t</w:t>
      </w:r>
      <w:r w:rsidDel="00000000" w:rsidR="00000000" w:rsidRPr="00000000">
        <w:rPr>
          <w:color w:val="9fc4e1"/>
          <w:sz w:val="2"/>
          <w:szCs w:val="2"/>
          <w:rtl w:val="0"/>
        </w:rPr>
        <w:t xml:space="preserve">own of Madeira later he joined one of the bigges</w:t>
      </w:r>
      <w:r w:rsidDel="00000000" w:rsidR="00000000" w:rsidRPr="00000000">
        <w:rPr>
          <w:color w:val="91b6d3"/>
          <w:sz w:val="2"/>
          <w:szCs w:val="2"/>
          <w:rtl w:val="0"/>
        </w:rPr>
        <w:t xml:space="preserve">t</w:t>
      </w:r>
      <w:r w:rsidDel="00000000" w:rsidR="00000000" w:rsidRPr="00000000">
        <w:rPr>
          <w:color w:val="a0c5e2"/>
          <w:sz w:val="2"/>
          <w:szCs w:val="2"/>
          <w:rtl w:val="0"/>
        </w:rPr>
        <w:t xml:space="preserve"> </w:t>
      </w:r>
      <w:r w:rsidDel="00000000" w:rsidR="00000000" w:rsidRPr="00000000">
        <w:rPr>
          <w:color w:val="b8ddfa"/>
          <w:sz w:val="2"/>
          <w:szCs w:val="2"/>
          <w:rtl w:val="0"/>
        </w:rPr>
        <w:t xml:space="preserve">c</w:t>
      </w:r>
      <w:r w:rsidDel="00000000" w:rsidR="00000000" w:rsidRPr="00000000">
        <w:rPr>
          <w:color w:val="d0f5ff"/>
          <w:sz w:val="2"/>
          <w:szCs w:val="2"/>
          <w:rtl w:val="0"/>
        </w:rPr>
        <w:t xml:space="preserve">l</w:t>
      </w:r>
      <w:r w:rsidDel="00000000" w:rsidR="00000000" w:rsidRPr="00000000">
        <w:rPr>
          <w:color w:val="dfffff"/>
          <w:sz w:val="2"/>
          <w:szCs w:val="2"/>
          <w:rtl w:val="0"/>
        </w:rPr>
        <w:t xml:space="preserve">u</w:t>
      </w:r>
      <w:r w:rsidDel="00000000" w:rsidR="00000000" w:rsidRPr="00000000">
        <w:rPr>
          <w:color w:val="e2ffff"/>
          <w:sz w:val="2"/>
          <w:szCs w:val="2"/>
          <w:rtl w:val="0"/>
        </w:rPr>
        <w:t xml:space="preserve">b</w:t>
      </w:r>
      <w:r w:rsidDel="00000000" w:rsidR="00000000" w:rsidRPr="00000000">
        <w:rPr>
          <w:color w:val="e1ffff"/>
          <w:sz w:val="2"/>
          <w:szCs w:val="2"/>
          <w:rtl w:val="0"/>
        </w:rPr>
        <w:t xml:space="preserve">s</w:t>
      </w:r>
      <w:r w:rsidDel="00000000" w:rsidR="00000000" w:rsidRPr="00000000">
        <w:rPr>
          <w:color w:val="ddffff"/>
          <w:sz w:val="2"/>
          <w:szCs w:val="2"/>
          <w:rtl w:val="0"/>
        </w:rPr>
        <w:t xml:space="preserve"> </w:t>
      </w:r>
      <w:r w:rsidDel="00000000" w:rsidR="00000000" w:rsidRPr="00000000">
        <w:rPr>
          <w:color w:val="f8f8f8"/>
          <w:sz w:val="2"/>
          <w:szCs w:val="2"/>
          <w:rtl w:val="0"/>
        </w:rPr>
        <w:t xml:space="preserve">in Portugal namely Sporting CP after clearing a trial During his time at Sportin</w:t>
      </w:r>
      <w:r w:rsidDel="00000000" w:rsidR="00000000" w:rsidRPr="00000000">
        <w:rPr>
          <w:color w:val="acd1ee"/>
          <w:sz w:val="2"/>
          <w:szCs w:val="2"/>
          <w:rtl w:val="0"/>
        </w:rPr>
        <w:t xml:space="preserve">g</w:t>
      </w:r>
      <w:r w:rsidDel="00000000" w:rsidR="00000000" w:rsidRPr="00000000">
        <w:rPr>
          <w:color w:val="a4c9e6"/>
          <w:sz w:val="2"/>
          <w:szCs w:val="2"/>
          <w:rtl w:val="0"/>
        </w:rPr>
        <w:t xml:space="preserve"> </w:t>
      </w:r>
      <w:r w:rsidDel="00000000" w:rsidR="00000000" w:rsidRPr="00000000">
        <w:rPr>
          <w:color w:val="98bdda"/>
          <w:sz w:val="2"/>
          <w:szCs w:val="2"/>
          <w:rtl w:val="0"/>
        </w:rPr>
        <w:t xml:space="preserve">C</w:t>
      </w:r>
      <w:r w:rsidDel="00000000" w:rsidR="00000000" w:rsidRPr="00000000">
        <w:rPr>
          <w:color w:val="90b5d2"/>
          <w:sz w:val="2"/>
          <w:szCs w:val="2"/>
          <w:rtl w:val="0"/>
        </w:rPr>
        <w:t xml:space="preserve">P</w:t>
      </w:r>
      <w:r w:rsidDel="00000000" w:rsidR="00000000" w:rsidRPr="00000000">
        <w:rPr>
          <w:color w:val="92b7d4"/>
          <w:sz w:val="2"/>
          <w:szCs w:val="2"/>
          <w:rtl w:val="0"/>
        </w:rPr>
        <w:t xml:space="preserve">,</w:t>
      </w:r>
      <w:r w:rsidDel="00000000" w:rsidR="00000000" w:rsidRPr="00000000">
        <w:rPr>
          <w:color w:val="9ec3e0"/>
          <w:sz w:val="2"/>
          <w:szCs w:val="2"/>
          <w:rtl w:val="0"/>
        </w:rPr>
        <w:t xml:space="preserve"> </w:t>
      </w:r>
      <w:r w:rsidDel="00000000" w:rsidR="00000000" w:rsidRPr="00000000">
        <w:rPr>
          <w:color w:val="add2ef"/>
          <w:sz w:val="2"/>
          <w:szCs w:val="2"/>
          <w:rtl w:val="0"/>
        </w:rPr>
        <w:t xml:space="preserve">C</w:t>
      </w:r>
      <w:r w:rsidDel="00000000" w:rsidR="00000000" w:rsidRPr="00000000">
        <w:rPr>
          <w:color w:val="b7dcf9"/>
          <w:sz w:val="2"/>
          <w:szCs w:val="2"/>
          <w:rtl w:val="0"/>
        </w:rPr>
        <w:t xml:space="preserve">r</w:t>
      </w:r>
      <w:r w:rsidDel="00000000" w:rsidR="00000000" w:rsidRPr="00000000">
        <w:rPr>
          <w:color w:val="9fc4e1"/>
          <w:sz w:val="2"/>
          <w:szCs w:val="2"/>
          <w:rtl w:val="0"/>
        </w:rPr>
        <w:t xml:space="preserve">istiano </w:t>
      </w:r>
      <w:r w:rsidDel="00000000" w:rsidR="00000000" w:rsidRPr="00000000">
        <w:rPr>
          <w:color w:val="cccccc"/>
          <w:sz w:val="2"/>
          <w:szCs w:val="2"/>
          <w:rtl w:val="0"/>
        </w:rPr>
        <w:t xml:space="preserve">R</w:t>
      </w:r>
      <w:r w:rsidDel="00000000" w:rsidR="00000000" w:rsidRPr="00000000">
        <w:rPr>
          <w:color w:val="d4d4d4"/>
          <w:sz w:val="2"/>
          <w:szCs w:val="2"/>
          <w:rtl w:val="0"/>
        </w:rPr>
        <w:t xml:space="preserve">o</w:t>
      </w:r>
      <w:r w:rsidDel="00000000" w:rsidR="00000000" w:rsidRPr="00000000">
        <w:rPr>
          <w:color w:val="bdbdbd"/>
          <w:sz w:val="2"/>
          <w:szCs w:val="2"/>
          <w:rtl w:val="0"/>
        </w:rPr>
        <w:t xml:space="preserve">n</w:t>
      </w:r>
      <w:r w:rsidDel="00000000" w:rsidR="00000000" w:rsidRPr="00000000">
        <w:rPr>
          <w:color w:val="727272"/>
          <w:sz w:val="2"/>
          <w:szCs w:val="2"/>
          <w:rtl w:val="0"/>
        </w:rPr>
        <w:t xml:space="preserve">a</w:t>
      </w:r>
      <w:r w:rsidDel="00000000" w:rsidR="00000000" w:rsidRPr="00000000">
        <w:rPr>
          <w:color w:val="161616"/>
          <w:sz w:val="2"/>
          <w:szCs w:val="2"/>
          <w:rtl w:val="0"/>
        </w:rPr>
        <w:t xml:space="preserve">l</w:t>
      </w:r>
      <w:r w:rsidDel="00000000" w:rsidR="00000000" w:rsidRPr="00000000">
        <w:rPr>
          <w:color w:val="000000"/>
          <w:sz w:val="2"/>
          <w:szCs w:val="2"/>
          <w:rtl w:val="0"/>
        </w:rPr>
        <w:t xml:space="preserve">do</w:t>
      </w:r>
      <w:r w:rsidDel="00000000" w:rsidR="00000000" w:rsidRPr="00000000">
        <w:rPr>
          <w:color w:val="1e1e1e"/>
          <w:sz w:val="2"/>
          <w:szCs w:val="2"/>
          <w:rtl w:val="0"/>
        </w:rPr>
        <w:t xml:space="preserve"> </w:t>
      </w:r>
      <w:r w:rsidDel="00000000" w:rsidR="00000000" w:rsidRPr="00000000">
        <w:rPr>
          <w:color w:val="080808"/>
          <w:sz w:val="2"/>
          <w:szCs w:val="2"/>
          <w:rtl w:val="0"/>
        </w:rPr>
        <w:t xml:space="preserve">played for all the level</w:t>
      </w:r>
      <w:r w:rsidDel="00000000" w:rsidR="00000000" w:rsidRPr="00000000">
        <w:rPr>
          <w:color w:val="383838"/>
          <w:sz w:val="2"/>
          <w:szCs w:val="2"/>
          <w:rtl w:val="0"/>
        </w:rPr>
        <w:t xml:space="preserve">s</w:t>
      </w:r>
      <w:r w:rsidDel="00000000" w:rsidR="00000000" w:rsidRPr="00000000">
        <w:rPr>
          <w:color w:val="0d0d0d"/>
          <w:sz w:val="2"/>
          <w:szCs w:val="2"/>
          <w:rtl w:val="0"/>
        </w:rPr>
        <w:t xml:space="preserve"> </w:t>
      </w:r>
      <w:r w:rsidDel="00000000" w:rsidR="00000000" w:rsidRPr="00000000">
        <w:rPr>
          <w:color w:val="060606"/>
          <w:sz w:val="2"/>
          <w:szCs w:val="2"/>
          <w:rtl w:val="0"/>
        </w:rPr>
        <w:t xml:space="preserve">h</w:t>
      </w:r>
      <w:r w:rsidDel="00000000" w:rsidR="00000000" w:rsidRPr="00000000">
        <w:rPr>
          <w:color w:val="5a5a5a"/>
          <w:sz w:val="2"/>
          <w:szCs w:val="2"/>
          <w:rtl w:val="0"/>
        </w:rPr>
        <w:t xml:space="preserve">e</w:t>
      </w:r>
      <w:r w:rsidDel="00000000" w:rsidR="00000000" w:rsidRPr="00000000">
        <w:rPr>
          <w:color w:val="dadada"/>
          <w:sz w:val="2"/>
          <w:szCs w:val="2"/>
          <w:rtl w:val="0"/>
        </w:rPr>
        <w:t xml:space="preserve"> </w:t>
      </w:r>
      <w:r w:rsidDel="00000000" w:rsidR="00000000" w:rsidRPr="00000000">
        <w:rPr>
          <w:color w:val="ffffff"/>
          <w:sz w:val="2"/>
          <w:szCs w:val="2"/>
          <w:rtl w:val="0"/>
        </w:rPr>
        <w:t xml:space="preserve">pl</w:t>
      </w:r>
      <w:r w:rsidDel="00000000" w:rsidR="00000000" w:rsidRPr="00000000">
        <w:rPr>
          <w:color w:val="d2d2d2"/>
          <w:sz w:val="2"/>
          <w:szCs w:val="2"/>
          <w:rtl w:val="0"/>
        </w:rPr>
        <w:t xml:space="preserve">a</w:t>
      </w:r>
      <w:r w:rsidDel="00000000" w:rsidR="00000000" w:rsidRPr="00000000">
        <w:rPr>
          <w:color w:val="f8f8f8"/>
          <w:sz w:val="2"/>
          <w:szCs w:val="2"/>
          <w:rtl w:val="0"/>
        </w:rPr>
        <w:t xml:space="preserve">ye</w:t>
      </w:r>
      <w:r w:rsidDel="00000000" w:rsidR="00000000" w:rsidRPr="00000000">
        <w:rPr>
          <w:sz w:val="16"/>
          <w:szCs w:val="16"/>
          <w:rtl w:val="0"/>
        </w:rPr>
        <w:br w:type="textWrapping"/>
      </w:r>
      <w:r w:rsidDel="00000000" w:rsidR="00000000" w:rsidRPr="00000000">
        <w:rPr>
          <w:color w:val="f8f8f8"/>
          <w:sz w:val="2"/>
          <w:szCs w:val="2"/>
          <w:rtl w:val="0"/>
        </w:rPr>
        <w:t xml:space="preserve">d in a loofa Champions League against Manchester United in 2003, the manager of </w:t>
      </w:r>
      <w:r w:rsidDel="00000000" w:rsidR="00000000" w:rsidRPr="00000000">
        <w:rPr>
          <w:color w:val="fefefe"/>
          <w:sz w:val="2"/>
          <w:szCs w:val="2"/>
          <w:rtl w:val="0"/>
        </w:rPr>
        <w:t xml:space="preserve">t</w:t>
      </w:r>
      <w:r w:rsidDel="00000000" w:rsidR="00000000" w:rsidRPr="00000000">
        <w:rPr>
          <w:color w:val="f5f5f5"/>
          <w:sz w:val="2"/>
          <w:szCs w:val="2"/>
          <w:rtl w:val="0"/>
        </w:rPr>
        <w:t xml:space="preserve">h</w:t>
      </w:r>
      <w:r w:rsidDel="00000000" w:rsidR="00000000" w:rsidRPr="00000000">
        <w:rPr>
          <w:color w:val="f6f6f6"/>
          <w:sz w:val="2"/>
          <w:szCs w:val="2"/>
          <w:rtl w:val="0"/>
        </w:rPr>
        <w:t xml:space="preserve">e</w:t>
      </w:r>
      <w:r w:rsidDel="00000000" w:rsidR="00000000" w:rsidRPr="00000000">
        <w:rPr>
          <w:color w:val="ffffff"/>
          <w:sz w:val="2"/>
          <w:szCs w:val="2"/>
          <w:rtl w:val="0"/>
        </w:rPr>
        <w:t xml:space="preserve"> E</w:t>
      </w:r>
      <w:r w:rsidDel="00000000" w:rsidR="00000000" w:rsidRPr="00000000">
        <w:rPr>
          <w:color w:val="eaeaea"/>
          <w:sz w:val="2"/>
          <w:szCs w:val="2"/>
          <w:rtl w:val="0"/>
        </w:rPr>
        <w:t xml:space="preserve">n</w:t>
      </w:r>
      <w:r w:rsidDel="00000000" w:rsidR="00000000" w:rsidRPr="00000000">
        <w:rPr>
          <w:color w:val="9a9a9a"/>
          <w:sz w:val="2"/>
          <w:szCs w:val="2"/>
          <w:rtl w:val="0"/>
        </w:rPr>
        <w:t xml:space="preserve">g</w:t>
      </w:r>
      <w:r w:rsidDel="00000000" w:rsidR="00000000" w:rsidRPr="00000000">
        <w:rPr>
          <w:color w:val="575757"/>
          <w:sz w:val="2"/>
          <w:szCs w:val="2"/>
          <w:rtl w:val="0"/>
        </w:rPr>
        <w:t xml:space="preserve">l</w:t>
      </w:r>
      <w:r w:rsidDel="00000000" w:rsidR="00000000" w:rsidRPr="00000000">
        <w:rPr>
          <w:color w:val="080808"/>
          <w:sz w:val="2"/>
          <w:szCs w:val="2"/>
          <w:rtl w:val="0"/>
        </w:rPr>
        <w:t xml:space="preserve">ish club Sir Alex Fergus</w:t>
      </w:r>
      <w:r w:rsidDel="00000000" w:rsidR="00000000" w:rsidRPr="00000000">
        <w:rPr>
          <w:color w:val="001600"/>
          <w:sz w:val="2"/>
          <w:szCs w:val="2"/>
          <w:rtl w:val="0"/>
        </w:rPr>
        <w:t xml:space="preserve">o</w:t>
      </w:r>
      <w:r w:rsidDel="00000000" w:rsidR="00000000" w:rsidRPr="00000000">
        <w:rPr>
          <w:color w:val="001d00"/>
          <w:sz w:val="2"/>
          <w:szCs w:val="2"/>
          <w:rtl w:val="0"/>
        </w:rPr>
        <w:t xml:space="preserve">n</w:t>
      </w:r>
      <w:r w:rsidDel="00000000" w:rsidR="00000000" w:rsidRPr="00000000">
        <w:rPr>
          <w:color w:val="062901"/>
          <w:sz w:val="2"/>
          <w:szCs w:val="2"/>
          <w:rtl w:val="0"/>
        </w:rPr>
        <w:t xml:space="preserve"> </w:t>
      </w:r>
      <w:r w:rsidDel="00000000" w:rsidR="00000000" w:rsidRPr="00000000">
        <w:rPr>
          <w:color w:val="0f3b08"/>
          <w:sz w:val="2"/>
          <w:szCs w:val="2"/>
          <w:rtl w:val="0"/>
        </w:rPr>
        <w:t xml:space="preserve">w</w:t>
      </w:r>
      <w:r w:rsidDel="00000000" w:rsidR="00000000" w:rsidRPr="00000000">
        <w:rPr>
          <w:color w:val="194f11"/>
          <w:sz w:val="2"/>
          <w:szCs w:val="2"/>
          <w:rtl w:val="0"/>
        </w:rPr>
        <w:t xml:space="preserve">a</w:t>
      </w:r>
      <w:r w:rsidDel="00000000" w:rsidR="00000000" w:rsidRPr="00000000">
        <w:rPr>
          <w:color w:val="1f6414"/>
          <w:sz w:val="2"/>
          <w:szCs w:val="2"/>
          <w:rtl w:val="0"/>
        </w:rPr>
        <w:t xml:space="preserve">s</w:t>
      </w:r>
      <w:r w:rsidDel="00000000" w:rsidR="00000000" w:rsidRPr="00000000">
        <w:rPr>
          <w:color w:val="227316"/>
          <w:sz w:val="2"/>
          <w:szCs w:val="2"/>
          <w:rtl w:val="0"/>
        </w:rPr>
        <w:t xml:space="preserve"> </w:t>
      </w:r>
      <w:r w:rsidDel="00000000" w:rsidR="00000000" w:rsidRPr="00000000">
        <w:rPr>
          <w:color w:val="1f7f11"/>
          <w:sz w:val="2"/>
          <w:szCs w:val="2"/>
          <w:rtl w:val="0"/>
        </w:rPr>
        <w:t xml:space="preserve">i</w:t>
      </w:r>
      <w:r w:rsidDel="00000000" w:rsidR="00000000" w:rsidRPr="00000000">
        <w:rPr>
          <w:color w:val="158603"/>
          <w:sz w:val="2"/>
          <w:szCs w:val="2"/>
          <w:rtl w:val="0"/>
        </w:rPr>
        <w:t xml:space="preserve">m</w:t>
      </w:r>
      <w:r w:rsidDel="00000000" w:rsidR="00000000" w:rsidRPr="00000000">
        <w:rPr>
          <w:color w:val="068600"/>
          <w:sz w:val="2"/>
          <w:szCs w:val="2"/>
          <w:rtl w:val="0"/>
        </w:rPr>
        <w:t xml:space="preserve">p</w:t>
      </w:r>
      <w:r w:rsidDel="00000000" w:rsidR="00000000" w:rsidRPr="00000000">
        <w:rPr>
          <w:color w:val="008200"/>
          <w:sz w:val="2"/>
          <w:szCs w:val="2"/>
          <w:rtl w:val="0"/>
        </w:rPr>
        <w:t xml:space="preserve">r</w:t>
      </w:r>
      <w:r w:rsidDel="00000000" w:rsidR="00000000" w:rsidRPr="00000000">
        <w:rPr>
          <w:color w:val="008700"/>
          <w:sz w:val="2"/>
          <w:szCs w:val="2"/>
          <w:rtl w:val="0"/>
        </w:rPr>
        <w:t xml:space="preserve">e</w:t>
      </w:r>
      <w:r w:rsidDel="00000000" w:rsidR="00000000" w:rsidRPr="00000000">
        <w:rPr>
          <w:color w:val="009200"/>
          <w:sz w:val="2"/>
          <w:szCs w:val="2"/>
          <w:rtl w:val="0"/>
        </w:rPr>
        <w:t xml:space="preserve">s</w:t>
      </w:r>
      <w:r w:rsidDel="00000000" w:rsidR="00000000" w:rsidRPr="00000000">
        <w:rPr>
          <w:color w:val="00a700"/>
          <w:sz w:val="2"/>
          <w:szCs w:val="2"/>
          <w:rtl w:val="0"/>
        </w:rPr>
        <w:t xml:space="preserve">s</w:t>
      </w:r>
      <w:r w:rsidDel="00000000" w:rsidR="00000000" w:rsidRPr="00000000">
        <w:rPr>
          <w:color w:val="09bc00"/>
          <w:sz w:val="2"/>
          <w:szCs w:val="2"/>
          <w:rtl w:val="0"/>
        </w:rPr>
        <w:t xml:space="preserve">e</w:t>
      </w:r>
      <w:r w:rsidDel="00000000" w:rsidR="00000000" w:rsidRPr="00000000">
        <w:rPr>
          <w:color w:val="13c900"/>
          <w:sz w:val="2"/>
          <w:szCs w:val="2"/>
          <w:rtl w:val="0"/>
        </w:rPr>
        <w:t xml:space="preserve">d</w:t>
      </w:r>
      <w:r w:rsidDel="00000000" w:rsidR="00000000" w:rsidRPr="00000000">
        <w:rPr>
          <w:color w:val="3ad823"/>
          <w:sz w:val="2"/>
          <w:szCs w:val="2"/>
          <w:rtl w:val="0"/>
        </w:rPr>
        <w:t xml:space="preserve"> by his performance and brought </w:t>
      </w:r>
      <w:r w:rsidDel="00000000" w:rsidR="00000000" w:rsidRPr="00000000">
        <w:rPr>
          <w:color w:val="18ce00"/>
          <w:sz w:val="2"/>
          <w:szCs w:val="2"/>
          <w:rtl w:val="0"/>
        </w:rPr>
        <w:t xml:space="preserve">h</w:t>
      </w:r>
      <w:r w:rsidDel="00000000" w:rsidR="00000000" w:rsidRPr="00000000">
        <w:rPr>
          <w:color w:val="1acd00"/>
          <w:sz w:val="2"/>
          <w:szCs w:val="2"/>
          <w:rtl w:val="0"/>
        </w:rPr>
        <w:t xml:space="preserve">i</w:t>
      </w:r>
      <w:r w:rsidDel="00000000" w:rsidR="00000000" w:rsidRPr="00000000">
        <w:rPr>
          <w:color w:val="1ccb02"/>
          <w:sz w:val="2"/>
          <w:szCs w:val="2"/>
          <w:rtl w:val="0"/>
        </w:rPr>
        <w:t xml:space="preserve">m</w:t>
      </w:r>
      <w:r w:rsidDel="00000000" w:rsidR="00000000" w:rsidRPr="00000000">
        <w:rPr>
          <w:color w:val="22c709"/>
          <w:sz w:val="2"/>
          <w:szCs w:val="2"/>
          <w:rtl w:val="0"/>
        </w:rPr>
        <w:t xml:space="preserve"> </w:t>
      </w:r>
      <w:r w:rsidDel="00000000" w:rsidR="00000000" w:rsidRPr="00000000">
        <w:rPr>
          <w:color w:val="28c310"/>
          <w:sz w:val="2"/>
          <w:szCs w:val="2"/>
          <w:rtl w:val="0"/>
        </w:rPr>
        <w:t xml:space="preserve">t</w:t>
      </w:r>
      <w:r w:rsidDel="00000000" w:rsidR="00000000" w:rsidRPr="00000000">
        <w:rPr>
          <w:color w:val="30bc1b"/>
          <w:sz w:val="2"/>
          <w:szCs w:val="2"/>
          <w:rtl w:val="0"/>
        </w:rPr>
        <w:t xml:space="preserve">o</w:t>
      </w:r>
      <w:r w:rsidDel="00000000" w:rsidR="00000000" w:rsidRPr="00000000">
        <w:rPr>
          <w:color w:val="37b724"/>
          <w:sz w:val="2"/>
          <w:szCs w:val="2"/>
          <w:rtl w:val="0"/>
        </w:rPr>
        <w:t xml:space="preserve"> </w:t>
      </w:r>
      <w:r w:rsidDel="00000000" w:rsidR="00000000" w:rsidRPr="00000000">
        <w:rPr>
          <w:color w:val="40b12e"/>
          <w:sz w:val="2"/>
          <w:szCs w:val="2"/>
          <w:rtl w:val="0"/>
        </w:rPr>
        <w:t xml:space="preserve">t</w:t>
      </w:r>
      <w:r w:rsidDel="00000000" w:rsidR="00000000" w:rsidRPr="00000000">
        <w:rPr>
          <w:color w:val="004500"/>
          <w:sz w:val="2"/>
          <w:szCs w:val="2"/>
          <w:rtl w:val="0"/>
        </w:rPr>
        <w:t xml:space="preserve">h</w:t>
      </w:r>
      <w:r w:rsidDel="00000000" w:rsidR="00000000" w:rsidRPr="00000000">
        <w:rPr>
          <w:color w:val="003f00"/>
          <w:sz w:val="2"/>
          <w:szCs w:val="2"/>
          <w:rtl w:val="0"/>
        </w:rPr>
        <w:t xml:space="preserve">e</w:t>
      </w:r>
      <w:r w:rsidDel="00000000" w:rsidR="00000000" w:rsidRPr="00000000">
        <w:rPr>
          <w:color w:val="003a00"/>
          <w:sz w:val="2"/>
          <w:szCs w:val="2"/>
          <w:rtl w:val="0"/>
        </w:rPr>
        <w:t xml:space="preserve"> </w:t>
      </w:r>
      <w:r w:rsidDel="00000000" w:rsidR="00000000" w:rsidRPr="00000000">
        <w:rPr>
          <w:color w:val="003300"/>
          <w:sz w:val="2"/>
          <w:szCs w:val="2"/>
          <w:rtl w:val="0"/>
        </w:rPr>
        <w:t xml:space="preserve">c</w:t>
      </w:r>
      <w:r w:rsidDel="00000000" w:rsidR="00000000" w:rsidRPr="00000000">
        <w:rPr>
          <w:color w:val="032f00"/>
          <w:sz w:val="2"/>
          <w:szCs w:val="2"/>
          <w:rtl w:val="0"/>
        </w:rPr>
        <w:t xml:space="preserve">l</w:t>
      </w:r>
      <w:r w:rsidDel="00000000" w:rsidR="00000000" w:rsidRPr="00000000">
        <w:rPr>
          <w:color w:val="082b03"/>
          <w:sz w:val="2"/>
          <w:szCs w:val="2"/>
          <w:rtl w:val="0"/>
        </w:rPr>
        <w:t xml:space="preserve">u</w:t>
      </w:r>
      <w:r w:rsidDel="00000000" w:rsidR="00000000" w:rsidRPr="00000000">
        <w:rPr>
          <w:color w:val="0b2907"/>
          <w:sz w:val="2"/>
          <w:szCs w:val="2"/>
          <w:rtl w:val="0"/>
        </w:rPr>
        <w:t xml:space="preserve">b</w:t>
      </w:r>
      <w:r w:rsidDel="00000000" w:rsidR="00000000" w:rsidRPr="00000000">
        <w:rPr>
          <w:color w:val="0d2809"/>
          <w:sz w:val="2"/>
          <w:szCs w:val="2"/>
          <w:rtl w:val="0"/>
        </w:rPr>
        <w:t xml:space="preserve"> </w:t>
      </w:r>
      <w:r w:rsidDel="00000000" w:rsidR="00000000" w:rsidRPr="00000000">
        <w:rPr>
          <w:color w:val="080808"/>
          <w:sz w:val="2"/>
          <w:szCs w:val="2"/>
          <w:rtl w:val="0"/>
        </w:rPr>
        <w:t xml:space="preserve">in the same year</w:t>
      </w:r>
      <w:r w:rsidDel="00000000" w:rsidR="00000000" w:rsidRPr="00000000">
        <w:rPr>
          <w:color w:val="000000"/>
          <w:sz w:val="2"/>
          <w:szCs w:val="2"/>
          <w:rtl w:val="0"/>
        </w:rPr>
        <w:t xml:space="preserve"> In </w:t>
      </w:r>
      <w:r w:rsidDel="00000000" w:rsidR="00000000" w:rsidRPr="00000000">
        <w:rPr>
          <w:color w:val="070707"/>
          <w:sz w:val="2"/>
          <w:szCs w:val="2"/>
          <w:rtl w:val="0"/>
        </w:rPr>
        <w:t xml:space="preserve">h</w:t>
      </w:r>
      <w:r w:rsidDel="00000000" w:rsidR="00000000" w:rsidRPr="00000000">
        <w:rPr>
          <w:color w:val="1f1f1f"/>
          <w:sz w:val="2"/>
          <w:szCs w:val="2"/>
          <w:rtl w:val="0"/>
        </w:rPr>
        <w:t xml:space="preserve">i</w:t>
      </w:r>
      <w:r w:rsidDel="00000000" w:rsidR="00000000" w:rsidRPr="00000000">
        <w:rPr>
          <w:color w:val="373737"/>
          <w:sz w:val="2"/>
          <w:szCs w:val="2"/>
          <w:rtl w:val="0"/>
        </w:rPr>
        <w:t xml:space="preserve">s</w:t>
      </w:r>
      <w:r w:rsidDel="00000000" w:rsidR="00000000" w:rsidRPr="00000000">
        <w:rPr>
          <w:color w:val="474747"/>
          <w:sz w:val="2"/>
          <w:szCs w:val="2"/>
          <w:rtl w:val="0"/>
        </w:rPr>
        <w:t xml:space="preserve"> </w:t>
      </w:r>
      <w:r w:rsidDel="00000000" w:rsidR="00000000" w:rsidRPr="00000000">
        <w:rPr>
          <w:color w:val="585858"/>
          <w:sz w:val="2"/>
          <w:szCs w:val="2"/>
          <w:rtl w:val="0"/>
        </w:rPr>
        <w:t xml:space="preserve">first se</w:t>
      </w:r>
      <w:r w:rsidDel="00000000" w:rsidR="00000000" w:rsidRPr="00000000">
        <w:rPr>
          <w:color w:val="244966"/>
          <w:sz w:val="2"/>
          <w:szCs w:val="2"/>
          <w:rtl w:val="0"/>
        </w:rPr>
        <w:t xml:space="preserve">a</w:t>
      </w:r>
      <w:r w:rsidDel="00000000" w:rsidR="00000000" w:rsidRPr="00000000">
        <w:rPr>
          <w:color w:val="375c79"/>
          <w:sz w:val="2"/>
          <w:szCs w:val="2"/>
          <w:rtl w:val="0"/>
        </w:rPr>
        <w:t xml:space="preserve">s</w:t>
      </w:r>
      <w:r w:rsidDel="00000000" w:rsidR="00000000" w:rsidRPr="00000000">
        <w:rPr>
          <w:color w:val="567b98"/>
          <w:sz w:val="2"/>
          <w:szCs w:val="2"/>
          <w:rtl w:val="0"/>
        </w:rPr>
        <w:t xml:space="preserve">o</w:t>
      </w:r>
      <w:r w:rsidDel="00000000" w:rsidR="00000000" w:rsidRPr="00000000">
        <w:rPr>
          <w:color w:val="759ab7"/>
          <w:sz w:val="2"/>
          <w:szCs w:val="2"/>
          <w:rtl w:val="0"/>
        </w:rPr>
        <w:t xml:space="preserve">n</w:t>
      </w:r>
      <w:r w:rsidDel="00000000" w:rsidR="00000000" w:rsidRPr="00000000">
        <w:rPr>
          <w:color w:val="8cb1ce"/>
          <w:sz w:val="2"/>
          <w:szCs w:val="2"/>
          <w:rtl w:val="0"/>
        </w:rPr>
        <w:t xml:space="preserve"> </w:t>
      </w:r>
      <w:r w:rsidDel="00000000" w:rsidR="00000000" w:rsidRPr="00000000">
        <w:rPr>
          <w:color w:val="97bcd9"/>
          <w:sz w:val="2"/>
          <w:szCs w:val="2"/>
          <w:rtl w:val="0"/>
        </w:rPr>
        <w:t xml:space="preserve">a</w:t>
      </w:r>
      <w:r w:rsidDel="00000000" w:rsidR="00000000" w:rsidRPr="00000000">
        <w:rPr>
          <w:color w:val="98bdda"/>
          <w:sz w:val="2"/>
          <w:szCs w:val="2"/>
          <w:rtl w:val="0"/>
        </w:rPr>
        <w:t xml:space="preserve">t</w:t>
      </w:r>
      <w:r w:rsidDel="00000000" w:rsidR="00000000" w:rsidRPr="00000000">
        <w:rPr>
          <w:color w:val="96bbd8"/>
          <w:sz w:val="2"/>
          <w:szCs w:val="2"/>
          <w:rtl w:val="0"/>
        </w:rPr>
        <w:t xml:space="preserve"> </w:t>
      </w:r>
      <w:r w:rsidDel="00000000" w:rsidR="00000000" w:rsidRPr="00000000">
        <w:rPr>
          <w:color w:val="9fc4e1"/>
          <w:sz w:val="2"/>
          <w:szCs w:val="2"/>
          <w:rtl w:val="0"/>
        </w:rPr>
        <w:t xml:space="preserve">Manchester United Ronaldo scored three goals in </w:t>
      </w:r>
      <w:r w:rsidDel="00000000" w:rsidR="00000000" w:rsidRPr="00000000">
        <w:rPr>
          <w:color w:val="91b6d3"/>
          <w:sz w:val="2"/>
          <w:szCs w:val="2"/>
          <w:rtl w:val="0"/>
        </w:rPr>
        <w:t xml:space="preserve">t</w:t>
      </w:r>
      <w:r w:rsidDel="00000000" w:rsidR="00000000" w:rsidRPr="00000000">
        <w:rPr>
          <w:color w:val="a0c5e2"/>
          <w:sz w:val="2"/>
          <w:szCs w:val="2"/>
          <w:rtl w:val="0"/>
        </w:rPr>
        <w:t xml:space="preserve">h</w:t>
      </w:r>
      <w:r w:rsidDel="00000000" w:rsidR="00000000" w:rsidRPr="00000000">
        <w:rPr>
          <w:color w:val="b8ddfa"/>
          <w:sz w:val="2"/>
          <w:szCs w:val="2"/>
          <w:rtl w:val="0"/>
        </w:rPr>
        <w:t xml:space="preserve">e</w:t>
      </w:r>
      <w:r w:rsidDel="00000000" w:rsidR="00000000" w:rsidRPr="00000000">
        <w:rPr>
          <w:color w:val="d0f5ff"/>
          <w:sz w:val="2"/>
          <w:szCs w:val="2"/>
          <w:rtl w:val="0"/>
        </w:rPr>
        <w:t xml:space="preserve"> </w:t>
      </w:r>
      <w:r w:rsidDel="00000000" w:rsidR="00000000" w:rsidRPr="00000000">
        <w:rPr>
          <w:color w:val="dfffff"/>
          <w:sz w:val="2"/>
          <w:szCs w:val="2"/>
          <w:rtl w:val="0"/>
        </w:rPr>
        <w:t xml:space="preserve">l</w:t>
      </w:r>
      <w:r w:rsidDel="00000000" w:rsidR="00000000" w:rsidRPr="00000000">
        <w:rPr>
          <w:color w:val="e2ffff"/>
          <w:sz w:val="2"/>
          <w:szCs w:val="2"/>
          <w:rtl w:val="0"/>
        </w:rPr>
        <w:t xml:space="preserve">e</w:t>
      </w:r>
      <w:r w:rsidDel="00000000" w:rsidR="00000000" w:rsidRPr="00000000">
        <w:rPr>
          <w:color w:val="e1ffff"/>
          <w:sz w:val="2"/>
          <w:szCs w:val="2"/>
          <w:rtl w:val="0"/>
        </w:rPr>
        <w:t xml:space="preserve">a</w:t>
      </w:r>
      <w:r w:rsidDel="00000000" w:rsidR="00000000" w:rsidRPr="00000000">
        <w:rPr>
          <w:color w:val="ddffff"/>
          <w:sz w:val="2"/>
          <w:szCs w:val="2"/>
          <w:rtl w:val="0"/>
        </w:rPr>
        <w:t xml:space="preserve">g</w:t>
      </w:r>
      <w:r w:rsidDel="00000000" w:rsidR="00000000" w:rsidRPr="00000000">
        <w:rPr>
          <w:color w:val="f8f8f8"/>
          <w:sz w:val="2"/>
          <w:szCs w:val="2"/>
          <w:rtl w:val="0"/>
        </w:rPr>
        <w:t xml:space="preserve">ue he scored 84 goals for the club in 196 league games and became one of the bes</w:t>
      </w:r>
      <w:r w:rsidDel="00000000" w:rsidR="00000000" w:rsidRPr="00000000">
        <w:rPr>
          <w:color w:val="badffc"/>
          <w:sz w:val="2"/>
          <w:szCs w:val="2"/>
          <w:rtl w:val="0"/>
        </w:rPr>
        <w:t xml:space="preserve">t</w:t>
      </w:r>
      <w:r w:rsidDel="00000000" w:rsidR="00000000" w:rsidRPr="00000000">
        <w:rPr>
          <w:color w:val="b0d5f2"/>
          <w:sz w:val="2"/>
          <w:szCs w:val="2"/>
          <w:rtl w:val="0"/>
        </w:rPr>
        <w:t xml:space="preserve"> </w:t>
      </w:r>
      <w:r w:rsidDel="00000000" w:rsidR="00000000" w:rsidRPr="00000000">
        <w:rPr>
          <w:color w:val="a2c7e4"/>
          <w:sz w:val="2"/>
          <w:szCs w:val="2"/>
          <w:rtl w:val="0"/>
        </w:rPr>
        <w:t xml:space="preserve">p</w:t>
      </w:r>
      <w:r w:rsidDel="00000000" w:rsidR="00000000" w:rsidRPr="00000000">
        <w:rPr>
          <w:color w:val="97bcd9"/>
          <w:sz w:val="2"/>
          <w:szCs w:val="2"/>
          <w:rtl w:val="0"/>
        </w:rPr>
        <w:t xml:space="preserve">l</w:t>
      </w:r>
      <w:r w:rsidDel="00000000" w:rsidR="00000000" w:rsidRPr="00000000">
        <w:rPr>
          <w:color w:val="96bbd8"/>
          <w:sz w:val="2"/>
          <w:szCs w:val="2"/>
          <w:rtl w:val="0"/>
        </w:rPr>
        <w:t xml:space="preserve">a</w:t>
      </w:r>
      <w:r w:rsidDel="00000000" w:rsidR="00000000" w:rsidRPr="00000000">
        <w:rPr>
          <w:color w:val="9fc4e1"/>
          <w:sz w:val="2"/>
          <w:szCs w:val="2"/>
          <w:rtl w:val="0"/>
        </w:rPr>
        <w:t xml:space="preserve">y</w:t>
      </w:r>
      <w:r w:rsidDel="00000000" w:rsidR="00000000" w:rsidRPr="00000000">
        <w:rPr>
          <w:color w:val="acd1ee"/>
          <w:sz w:val="2"/>
          <w:szCs w:val="2"/>
          <w:rtl w:val="0"/>
        </w:rPr>
        <w:t xml:space="preserve">e</w:t>
      </w:r>
      <w:r w:rsidDel="00000000" w:rsidR="00000000" w:rsidRPr="00000000">
        <w:rPr>
          <w:color w:val="b5daf7"/>
          <w:sz w:val="2"/>
          <w:szCs w:val="2"/>
          <w:rtl w:val="0"/>
        </w:rPr>
        <w:t xml:space="preserve">r</w:t>
      </w:r>
      <w:r w:rsidDel="00000000" w:rsidR="00000000" w:rsidRPr="00000000">
        <w:rPr>
          <w:color w:val="9fc4e1"/>
          <w:sz w:val="2"/>
          <w:szCs w:val="2"/>
          <w:rtl w:val="0"/>
        </w:rPr>
        <w:t xml:space="preserve">s in the</w:t>
      </w:r>
      <w:r w:rsidDel="00000000" w:rsidR="00000000" w:rsidRPr="00000000">
        <w:rPr>
          <w:color w:val="b6b6b6"/>
          <w:sz w:val="2"/>
          <w:szCs w:val="2"/>
          <w:rtl w:val="0"/>
        </w:rPr>
        <w:t xml:space="preserve"> </w:t>
      </w:r>
      <w:r w:rsidDel="00000000" w:rsidR="00000000" w:rsidRPr="00000000">
        <w:rPr>
          <w:color w:val="c7c7c7"/>
          <w:sz w:val="2"/>
          <w:szCs w:val="2"/>
          <w:rtl w:val="0"/>
        </w:rPr>
        <w:t xml:space="preserve">wo</w:t>
      </w:r>
      <w:r w:rsidDel="00000000" w:rsidR="00000000" w:rsidRPr="00000000">
        <w:rPr>
          <w:color w:val="9a9a9a"/>
          <w:sz w:val="2"/>
          <w:szCs w:val="2"/>
          <w:rtl w:val="0"/>
        </w:rPr>
        <w:t xml:space="preserve">r</w:t>
      </w:r>
      <w:r w:rsidDel="00000000" w:rsidR="00000000" w:rsidRPr="00000000">
        <w:rPr>
          <w:color w:val="505050"/>
          <w:sz w:val="2"/>
          <w:szCs w:val="2"/>
          <w:rtl w:val="0"/>
        </w:rPr>
        <w:t xml:space="preserve">l</w:t>
      </w:r>
      <w:r w:rsidDel="00000000" w:rsidR="00000000" w:rsidRPr="00000000">
        <w:rPr>
          <w:color w:val="141414"/>
          <w:sz w:val="2"/>
          <w:szCs w:val="2"/>
          <w:rtl w:val="0"/>
        </w:rPr>
        <w:t xml:space="preserve">d</w:t>
      </w:r>
      <w:r w:rsidDel="00000000" w:rsidR="00000000" w:rsidRPr="00000000">
        <w:rPr>
          <w:color w:val="000000"/>
          <w:sz w:val="2"/>
          <w:szCs w:val="2"/>
          <w:rtl w:val="0"/>
        </w:rPr>
        <w:t xml:space="preserve"> </w:t>
      </w:r>
      <w:r w:rsidDel="00000000" w:rsidR="00000000" w:rsidRPr="00000000">
        <w:rPr>
          <w:color w:val="020202"/>
          <w:sz w:val="2"/>
          <w:szCs w:val="2"/>
          <w:rtl w:val="0"/>
        </w:rPr>
        <w:t xml:space="preserve">A</w:t>
      </w:r>
      <w:r w:rsidDel="00000000" w:rsidR="00000000" w:rsidRPr="00000000">
        <w:rPr>
          <w:color w:val="080808"/>
          <w:sz w:val="2"/>
          <w:szCs w:val="2"/>
          <w:rtl w:val="0"/>
        </w:rPr>
        <w:t xml:space="preserve">t the 2006 World Cup Cri</w:t>
      </w:r>
      <w:r w:rsidDel="00000000" w:rsidR="00000000" w:rsidRPr="00000000">
        <w:rPr>
          <w:color w:val="2a2a2a"/>
          <w:sz w:val="2"/>
          <w:szCs w:val="2"/>
          <w:rtl w:val="0"/>
        </w:rPr>
        <w:t xml:space="preserve">s</w:t>
      </w:r>
      <w:r w:rsidDel="00000000" w:rsidR="00000000" w:rsidRPr="00000000">
        <w:rPr>
          <w:color w:val="070707"/>
          <w:sz w:val="2"/>
          <w:szCs w:val="2"/>
          <w:rtl w:val="0"/>
        </w:rPr>
        <w:t xml:space="preserve">t</w:t>
      </w:r>
      <w:r w:rsidDel="00000000" w:rsidR="00000000" w:rsidRPr="00000000">
        <w:rPr>
          <w:color w:val="030303"/>
          <w:sz w:val="2"/>
          <w:szCs w:val="2"/>
          <w:rtl w:val="0"/>
        </w:rPr>
        <w:t xml:space="preserve">i</w:t>
      </w:r>
      <w:r w:rsidDel="00000000" w:rsidR="00000000" w:rsidRPr="00000000">
        <w:rPr>
          <w:color w:val="4c4c4c"/>
          <w:sz w:val="2"/>
          <w:szCs w:val="2"/>
          <w:rtl w:val="0"/>
        </w:rPr>
        <w:t xml:space="preserve">a</w:t>
      </w:r>
      <w:r w:rsidDel="00000000" w:rsidR="00000000" w:rsidRPr="00000000">
        <w:rPr>
          <w:color w:val="bebebe"/>
          <w:sz w:val="2"/>
          <w:szCs w:val="2"/>
          <w:rtl w:val="0"/>
        </w:rPr>
        <w:t xml:space="preserve">n</w:t>
      </w:r>
      <w:r w:rsidDel="00000000" w:rsidR="00000000" w:rsidRPr="00000000">
        <w:rPr>
          <w:color w:val="ffffff"/>
          <w:sz w:val="2"/>
          <w:szCs w:val="2"/>
          <w:rtl w:val="0"/>
        </w:rPr>
        <w:t xml:space="preserve">o </w:t>
      </w:r>
      <w:r w:rsidDel="00000000" w:rsidR="00000000" w:rsidRPr="00000000">
        <w:rPr>
          <w:color w:val="dadada"/>
          <w:sz w:val="2"/>
          <w:szCs w:val="2"/>
          <w:rtl w:val="0"/>
        </w:rPr>
        <w:t xml:space="preserve">R</w:t>
      </w:r>
      <w:r w:rsidDel="00000000" w:rsidR="00000000" w:rsidRPr="00000000">
        <w:rPr>
          <w:color w:val="f8f8f8"/>
          <w:sz w:val="2"/>
          <w:szCs w:val="2"/>
          <w:rtl w:val="0"/>
        </w:rPr>
        <w:t xml:space="preserve">on</w:t>
      </w:r>
      <w:r w:rsidDel="00000000" w:rsidR="00000000" w:rsidRPr="00000000">
        <w:rPr>
          <w:sz w:val="16"/>
          <w:szCs w:val="16"/>
          <w:rtl w:val="0"/>
        </w:rPr>
        <w:br w:type="textWrapping"/>
      </w:r>
      <w:r w:rsidDel="00000000" w:rsidR="00000000" w:rsidRPr="00000000">
        <w:rPr>
          <w:color w:val="f8f8f8"/>
          <w:sz w:val="2"/>
          <w:szCs w:val="2"/>
          <w:rtl w:val="0"/>
        </w:rPr>
        <w:t xml:space="preserve">aldo was an integral part of the Portuguese national team as they reached the se</w:t>
      </w:r>
      <w:r w:rsidDel="00000000" w:rsidR="00000000" w:rsidRPr="00000000">
        <w:rPr>
          <w:color w:val="ffffff"/>
          <w:sz w:val="2"/>
          <w:szCs w:val="2"/>
          <w:rtl w:val="0"/>
        </w:rPr>
        <w:t xml:space="preserve">m</w:t>
      </w:r>
      <w:r w:rsidDel="00000000" w:rsidR="00000000" w:rsidRPr="00000000">
        <w:rPr>
          <w:color w:val="f6f6f6"/>
          <w:sz w:val="2"/>
          <w:szCs w:val="2"/>
          <w:rtl w:val="0"/>
        </w:rPr>
        <w:t xml:space="preserve">i</w:t>
      </w:r>
      <w:r w:rsidDel="00000000" w:rsidR="00000000" w:rsidRPr="00000000">
        <w:rPr>
          <w:color w:val="f5f5f5"/>
          <w:sz w:val="2"/>
          <w:szCs w:val="2"/>
          <w:rtl w:val="0"/>
        </w:rPr>
        <w:t xml:space="preserve">-</w:t>
      </w:r>
      <w:r w:rsidDel="00000000" w:rsidR="00000000" w:rsidRPr="00000000">
        <w:rPr>
          <w:color w:val="ffffff"/>
          <w:sz w:val="2"/>
          <w:szCs w:val="2"/>
          <w:rtl w:val="0"/>
        </w:rPr>
        <w:t xml:space="preserve">fi</w:t>
      </w:r>
      <w:r w:rsidDel="00000000" w:rsidR="00000000" w:rsidRPr="00000000">
        <w:rPr>
          <w:color w:val="dcdcdc"/>
          <w:sz w:val="2"/>
          <w:szCs w:val="2"/>
          <w:rtl w:val="0"/>
        </w:rPr>
        <w:t xml:space="preserve">n</w:t>
      </w:r>
      <w:r w:rsidDel="00000000" w:rsidR="00000000" w:rsidRPr="00000000">
        <w:rPr>
          <w:color w:val="8a8a8a"/>
          <w:sz w:val="2"/>
          <w:szCs w:val="2"/>
          <w:rtl w:val="0"/>
        </w:rPr>
        <w:t xml:space="preserve">a</w:t>
      </w:r>
      <w:r w:rsidDel="00000000" w:rsidR="00000000" w:rsidRPr="00000000">
        <w:rPr>
          <w:color w:val="454545"/>
          <w:sz w:val="2"/>
          <w:szCs w:val="2"/>
          <w:rtl w:val="0"/>
        </w:rPr>
        <w:t xml:space="preserve">l</w:t>
      </w:r>
      <w:r w:rsidDel="00000000" w:rsidR="00000000" w:rsidRPr="00000000">
        <w:rPr>
          <w:color w:val="080808"/>
          <w:sz w:val="2"/>
          <w:szCs w:val="2"/>
          <w:rtl w:val="0"/>
        </w:rPr>
        <w:t xml:space="preserve"> of the tournament the f</w:t>
      </w:r>
      <w:r w:rsidDel="00000000" w:rsidR="00000000" w:rsidRPr="00000000">
        <w:rPr>
          <w:color w:val="001600"/>
          <w:sz w:val="2"/>
          <w:szCs w:val="2"/>
          <w:rtl w:val="0"/>
        </w:rPr>
        <w:t xml:space="preserve">o</w:t>
      </w:r>
      <w:r w:rsidDel="00000000" w:rsidR="00000000" w:rsidRPr="00000000">
        <w:rPr>
          <w:color w:val="001d00"/>
          <w:sz w:val="2"/>
          <w:szCs w:val="2"/>
          <w:rtl w:val="0"/>
        </w:rPr>
        <w:t xml:space="preserve">l</w:t>
      </w:r>
      <w:r w:rsidDel="00000000" w:rsidR="00000000" w:rsidRPr="00000000">
        <w:rPr>
          <w:color w:val="062901"/>
          <w:sz w:val="2"/>
          <w:szCs w:val="2"/>
          <w:rtl w:val="0"/>
        </w:rPr>
        <w:t xml:space="preserve">l</w:t>
      </w:r>
      <w:r w:rsidDel="00000000" w:rsidR="00000000" w:rsidRPr="00000000">
        <w:rPr>
          <w:color w:val="0f3b08"/>
          <w:sz w:val="2"/>
          <w:szCs w:val="2"/>
          <w:rtl w:val="0"/>
        </w:rPr>
        <w:t xml:space="preserve">o</w:t>
      </w:r>
      <w:r w:rsidDel="00000000" w:rsidR="00000000" w:rsidRPr="00000000">
        <w:rPr>
          <w:color w:val="194f11"/>
          <w:sz w:val="2"/>
          <w:szCs w:val="2"/>
          <w:rtl w:val="0"/>
        </w:rPr>
        <w:t xml:space="preserve">w</w:t>
      </w:r>
      <w:r w:rsidDel="00000000" w:rsidR="00000000" w:rsidRPr="00000000">
        <w:rPr>
          <w:color w:val="1f6414"/>
          <w:sz w:val="2"/>
          <w:szCs w:val="2"/>
          <w:rtl w:val="0"/>
        </w:rPr>
        <w:t xml:space="preserve">i</w:t>
      </w:r>
      <w:r w:rsidDel="00000000" w:rsidR="00000000" w:rsidRPr="00000000">
        <w:rPr>
          <w:color w:val="227316"/>
          <w:sz w:val="2"/>
          <w:szCs w:val="2"/>
          <w:rtl w:val="0"/>
        </w:rPr>
        <w:t xml:space="preserve">n</w:t>
      </w:r>
      <w:r w:rsidDel="00000000" w:rsidR="00000000" w:rsidRPr="00000000">
        <w:rPr>
          <w:color w:val="1f7f11"/>
          <w:sz w:val="2"/>
          <w:szCs w:val="2"/>
          <w:rtl w:val="0"/>
        </w:rPr>
        <w:t xml:space="preserve">g</w:t>
      </w:r>
      <w:r w:rsidDel="00000000" w:rsidR="00000000" w:rsidRPr="00000000">
        <w:rPr>
          <w:color w:val="158603"/>
          <w:sz w:val="2"/>
          <w:szCs w:val="2"/>
          <w:rtl w:val="0"/>
        </w:rPr>
        <w:t xml:space="preserve"> </w:t>
      </w:r>
      <w:r w:rsidDel="00000000" w:rsidR="00000000" w:rsidRPr="00000000">
        <w:rPr>
          <w:color w:val="068600"/>
          <w:sz w:val="2"/>
          <w:szCs w:val="2"/>
          <w:rtl w:val="0"/>
        </w:rPr>
        <w:t xml:space="preserve">y</w:t>
      </w:r>
      <w:r w:rsidDel="00000000" w:rsidR="00000000" w:rsidRPr="00000000">
        <w:rPr>
          <w:color w:val="008200"/>
          <w:sz w:val="2"/>
          <w:szCs w:val="2"/>
          <w:rtl w:val="0"/>
        </w:rPr>
        <w:t xml:space="preserve">e</w:t>
      </w:r>
      <w:r w:rsidDel="00000000" w:rsidR="00000000" w:rsidRPr="00000000">
        <w:rPr>
          <w:color w:val="008700"/>
          <w:sz w:val="2"/>
          <w:szCs w:val="2"/>
          <w:rtl w:val="0"/>
        </w:rPr>
        <w:t xml:space="preserve">a</w:t>
      </w:r>
      <w:r w:rsidDel="00000000" w:rsidR="00000000" w:rsidRPr="00000000">
        <w:rPr>
          <w:color w:val="009200"/>
          <w:sz w:val="2"/>
          <w:szCs w:val="2"/>
          <w:rtl w:val="0"/>
        </w:rPr>
        <w:t xml:space="preserve">r</w:t>
      </w:r>
      <w:r w:rsidDel="00000000" w:rsidR="00000000" w:rsidRPr="00000000">
        <w:rPr>
          <w:color w:val="00a700"/>
          <w:sz w:val="2"/>
          <w:szCs w:val="2"/>
          <w:rtl w:val="0"/>
        </w:rPr>
        <w:t xml:space="preserve"> </w:t>
      </w:r>
      <w:r w:rsidDel="00000000" w:rsidR="00000000" w:rsidRPr="00000000">
        <w:rPr>
          <w:color w:val="09bc00"/>
          <w:sz w:val="2"/>
          <w:szCs w:val="2"/>
          <w:rtl w:val="0"/>
        </w:rPr>
        <w:t xml:space="preserve">h</w:t>
      </w:r>
      <w:r w:rsidDel="00000000" w:rsidR="00000000" w:rsidRPr="00000000">
        <w:rPr>
          <w:color w:val="13c900"/>
          <w:sz w:val="2"/>
          <w:szCs w:val="2"/>
          <w:rtl w:val="0"/>
        </w:rPr>
        <w:t xml:space="preserve">e</w:t>
      </w:r>
      <w:r w:rsidDel="00000000" w:rsidR="00000000" w:rsidRPr="00000000">
        <w:rPr>
          <w:color w:val="3ad823"/>
          <w:sz w:val="2"/>
          <w:szCs w:val="2"/>
          <w:rtl w:val="0"/>
        </w:rPr>
        <w:t xml:space="preserve"> was named the captain of the na</w:t>
      </w:r>
      <w:r w:rsidDel="00000000" w:rsidR="00000000" w:rsidRPr="00000000">
        <w:rPr>
          <w:color w:val="18ce00"/>
          <w:sz w:val="2"/>
          <w:szCs w:val="2"/>
          <w:rtl w:val="0"/>
        </w:rPr>
        <w:t xml:space="preserve">t</w:t>
      </w:r>
      <w:r w:rsidDel="00000000" w:rsidR="00000000" w:rsidRPr="00000000">
        <w:rPr>
          <w:color w:val="1acd00"/>
          <w:sz w:val="2"/>
          <w:szCs w:val="2"/>
          <w:rtl w:val="0"/>
        </w:rPr>
        <w:t xml:space="preserve">i</w:t>
      </w:r>
      <w:r w:rsidDel="00000000" w:rsidR="00000000" w:rsidRPr="00000000">
        <w:rPr>
          <w:color w:val="1ccb02"/>
          <w:sz w:val="2"/>
          <w:szCs w:val="2"/>
          <w:rtl w:val="0"/>
        </w:rPr>
        <w:t xml:space="preserve">o</w:t>
      </w:r>
      <w:r w:rsidDel="00000000" w:rsidR="00000000" w:rsidRPr="00000000">
        <w:rPr>
          <w:color w:val="22c709"/>
          <w:sz w:val="2"/>
          <w:szCs w:val="2"/>
          <w:rtl w:val="0"/>
        </w:rPr>
        <w:t xml:space="preserve">n</w:t>
      </w:r>
      <w:r w:rsidDel="00000000" w:rsidR="00000000" w:rsidRPr="00000000">
        <w:rPr>
          <w:color w:val="28c310"/>
          <w:sz w:val="2"/>
          <w:szCs w:val="2"/>
          <w:rtl w:val="0"/>
        </w:rPr>
        <w:t xml:space="preserve">a</w:t>
      </w:r>
      <w:r w:rsidDel="00000000" w:rsidR="00000000" w:rsidRPr="00000000">
        <w:rPr>
          <w:color w:val="30bc1b"/>
          <w:sz w:val="2"/>
          <w:szCs w:val="2"/>
          <w:rtl w:val="0"/>
        </w:rPr>
        <w:t xml:space="preserve">l</w:t>
      </w:r>
      <w:r w:rsidDel="00000000" w:rsidR="00000000" w:rsidRPr="00000000">
        <w:rPr>
          <w:color w:val="37b724"/>
          <w:sz w:val="2"/>
          <w:szCs w:val="2"/>
          <w:rtl w:val="0"/>
        </w:rPr>
        <w:t xml:space="preserve"> </w:t>
      </w:r>
      <w:r w:rsidDel="00000000" w:rsidR="00000000" w:rsidRPr="00000000">
        <w:rPr>
          <w:color w:val="40b12e"/>
          <w:sz w:val="2"/>
          <w:szCs w:val="2"/>
          <w:rtl w:val="0"/>
        </w:rPr>
        <w:t xml:space="preserve">t</w:t>
      </w:r>
      <w:r w:rsidDel="00000000" w:rsidR="00000000" w:rsidRPr="00000000">
        <w:rPr>
          <w:color w:val="004500"/>
          <w:sz w:val="2"/>
          <w:szCs w:val="2"/>
          <w:rtl w:val="0"/>
        </w:rPr>
        <w:t xml:space="preserve">e</w:t>
      </w:r>
      <w:r w:rsidDel="00000000" w:rsidR="00000000" w:rsidRPr="00000000">
        <w:rPr>
          <w:color w:val="003f00"/>
          <w:sz w:val="2"/>
          <w:szCs w:val="2"/>
          <w:rtl w:val="0"/>
        </w:rPr>
        <w:t xml:space="preserve">a</w:t>
      </w:r>
      <w:r w:rsidDel="00000000" w:rsidR="00000000" w:rsidRPr="00000000">
        <w:rPr>
          <w:color w:val="003a00"/>
          <w:sz w:val="2"/>
          <w:szCs w:val="2"/>
          <w:rtl w:val="0"/>
        </w:rPr>
        <w:t xml:space="preserve">m</w:t>
      </w:r>
      <w:r w:rsidDel="00000000" w:rsidR="00000000" w:rsidRPr="00000000">
        <w:rPr>
          <w:color w:val="003300"/>
          <w:sz w:val="2"/>
          <w:szCs w:val="2"/>
          <w:rtl w:val="0"/>
        </w:rPr>
        <w:t xml:space="preserve"> </w:t>
      </w:r>
      <w:r w:rsidDel="00000000" w:rsidR="00000000" w:rsidRPr="00000000">
        <w:rPr>
          <w:color w:val="032f00"/>
          <w:sz w:val="2"/>
          <w:szCs w:val="2"/>
          <w:rtl w:val="0"/>
        </w:rPr>
        <w:t xml:space="preserve">I</w:t>
      </w:r>
      <w:r w:rsidDel="00000000" w:rsidR="00000000" w:rsidRPr="00000000">
        <w:rPr>
          <w:color w:val="082b03"/>
          <w:sz w:val="2"/>
          <w:szCs w:val="2"/>
          <w:rtl w:val="0"/>
        </w:rPr>
        <w:t xml:space="preserve">n</w:t>
      </w:r>
      <w:r w:rsidDel="00000000" w:rsidR="00000000" w:rsidRPr="00000000">
        <w:rPr>
          <w:color w:val="0b2907"/>
          <w:sz w:val="2"/>
          <w:szCs w:val="2"/>
          <w:rtl w:val="0"/>
        </w:rPr>
        <w:t xml:space="preserve"> </w:t>
      </w:r>
      <w:r w:rsidDel="00000000" w:rsidR="00000000" w:rsidRPr="00000000">
        <w:rPr>
          <w:color w:val="0d2809"/>
          <w:sz w:val="2"/>
          <w:szCs w:val="2"/>
          <w:rtl w:val="0"/>
        </w:rPr>
        <w:t xml:space="preserve">2</w:t>
      </w:r>
      <w:r w:rsidDel="00000000" w:rsidR="00000000" w:rsidRPr="00000000">
        <w:rPr>
          <w:color w:val="080808"/>
          <w:sz w:val="2"/>
          <w:szCs w:val="2"/>
          <w:rtl w:val="0"/>
        </w:rPr>
        <w:t xml:space="preserve">009 he became th</w:t>
      </w:r>
      <w:r w:rsidDel="00000000" w:rsidR="00000000" w:rsidRPr="00000000">
        <w:rPr>
          <w:color w:val="020202"/>
          <w:sz w:val="2"/>
          <w:szCs w:val="2"/>
          <w:rtl w:val="0"/>
        </w:rPr>
        <w:t xml:space="preserve">e</w:t>
      </w:r>
      <w:r w:rsidDel="00000000" w:rsidR="00000000" w:rsidRPr="00000000">
        <w:rPr>
          <w:color w:val="000000"/>
          <w:sz w:val="2"/>
          <w:szCs w:val="2"/>
          <w:rtl w:val="0"/>
        </w:rPr>
        <w:t xml:space="preserve"> mo</w:t>
      </w:r>
      <w:r w:rsidDel="00000000" w:rsidR="00000000" w:rsidRPr="00000000">
        <w:rPr>
          <w:color w:val="0f0f0f"/>
          <w:sz w:val="2"/>
          <w:szCs w:val="2"/>
          <w:rtl w:val="0"/>
        </w:rPr>
        <w:t xml:space="preserve">s</w:t>
      </w:r>
      <w:r w:rsidDel="00000000" w:rsidR="00000000" w:rsidRPr="00000000">
        <w:rPr>
          <w:color w:val="272727"/>
          <w:sz w:val="2"/>
          <w:szCs w:val="2"/>
          <w:rtl w:val="0"/>
        </w:rPr>
        <w:t xml:space="preserve">t</w:t>
      </w:r>
      <w:r w:rsidDel="00000000" w:rsidR="00000000" w:rsidRPr="00000000">
        <w:rPr>
          <w:color w:val="3f3f3f"/>
          <w:sz w:val="2"/>
          <w:szCs w:val="2"/>
          <w:rtl w:val="0"/>
        </w:rPr>
        <w:t xml:space="preserve"> </w:t>
      </w:r>
      <w:r w:rsidDel="00000000" w:rsidR="00000000" w:rsidRPr="00000000">
        <w:rPr>
          <w:color w:val="4e4e4e"/>
          <w:sz w:val="2"/>
          <w:szCs w:val="2"/>
          <w:rtl w:val="0"/>
        </w:rPr>
        <w:t xml:space="preserve">e</w:t>
      </w:r>
      <w:r w:rsidDel="00000000" w:rsidR="00000000" w:rsidRPr="00000000">
        <w:rPr>
          <w:color w:val="585858"/>
          <w:sz w:val="2"/>
          <w:szCs w:val="2"/>
          <w:rtl w:val="0"/>
        </w:rPr>
        <w:t xml:space="preserve">xpensive</w:t>
      </w:r>
      <w:r w:rsidDel="00000000" w:rsidR="00000000" w:rsidRPr="00000000">
        <w:rPr>
          <w:color w:val="284d6a"/>
          <w:sz w:val="2"/>
          <w:szCs w:val="2"/>
          <w:rtl w:val="0"/>
        </w:rPr>
        <w:t xml:space="preserve"> </w:t>
      </w:r>
      <w:r w:rsidDel="00000000" w:rsidR="00000000" w:rsidRPr="00000000">
        <w:rPr>
          <w:color w:val="345976"/>
          <w:sz w:val="2"/>
          <w:szCs w:val="2"/>
          <w:rtl w:val="0"/>
        </w:rPr>
        <w:t xml:space="preserve">p</w:t>
      </w:r>
      <w:r w:rsidDel="00000000" w:rsidR="00000000" w:rsidRPr="00000000">
        <w:rPr>
          <w:color w:val="496e8b"/>
          <w:sz w:val="2"/>
          <w:szCs w:val="2"/>
          <w:rtl w:val="0"/>
        </w:rPr>
        <w:t xml:space="preserve">l</w:t>
      </w:r>
      <w:r w:rsidDel="00000000" w:rsidR="00000000" w:rsidRPr="00000000">
        <w:rPr>
          <w:color w:val="6287a4"/>
          <w:sz w:val="2"/>
          <w:szCs w:val="2"/>
          <w:rtl w:val="0"/>
        </w:rPr>
        <w:t xml:space="preserve">a</w:t>
      </w:r>
      <w:r w:rsidDel="00000000" w:rsidR="00000000" w:rsidRPr="00000000">
        <w:rPr>
          <w:color w:val="799ebb"/>
          <w:sz w:val="2"/>
          <w:szCs w:val="2"/>
          <w:rtl w:val="0"/>
        </w:rPr>
        <w:t xml:space="preserve">y</w:t>
      </w:r>
      <w:r w:rsidDel="00000000" w:rsidR="00000000" w:rsidRPr="00000000">
        <w:rPr>
          <w:color w:val="8aafcc"/>
          <w:sz w:val="2"/>
          <w:szCs w:val="2"/>
          <w:rtl w:val="0"/>
        </w:rPr>
        <w:t xml:space="preserve">e</w:t>
      </w:r>
      <w:r w:rsidDel="00000000" w:rsidR="00000000" w:rsidRPr="00000000">
        <w:rPr>
          <w:color w:val="95bad7"/>
          <w:sz w:val="2"/>
          <w:szCs w:val="2"/>
          <w:rtl w:val="0"/>
        </w:rPr>
        <w:t xml:space="preserve">r</w:t>
      </w:r>
      <w:r w:rsidDel="00000000" w:rsidR="00000000" w:rsidRPr="00000000">
        <w:rPr>
          <w:color w:val="9abfdc"/>
          <w:sz w:val="2"/>
          <w:szCs w:val="2"/>
          <w:rtl w:val="0"/>
        </w:rPr>
        <w:t xml:space="preserve"> </w:t>
      </w:r>
      <w:r w:rsidDel="00000000" w:rsidR="00000000" w:rsidRPr="00000000">
        <w:rPr>
          <w:color w:val="9fc4e1"/>
          <w:sz w:val="2"/>
          <w:szCs w:val="2"/>
          <w:rtl w:val="0"/>
        </w:rPr>
        <w:t xml:space="preserve">in the world after Spanish giant Real Madrid pai</w:t>
      </w:r>
      <w:r w:rsidDel="00000000" w:rsidR="00000000" w:rsidRPr="00000000">
        <w:rPr>
          <w:color w:val="91b6d3"/>
          <w:sz w:val="2"/>
          <w:szCs w:val="2"/>
          <w:rtl w:val="0"/>
        </w:rPr>
        <w:t xml:space="preserve">d</w:t>
      </w:r>
      <w:r w:rsidDel="00000000" w:rsidR="00000000" w:rsidRPr="00000000">
        <w:rPr>
          <w:color w:val="a0c5e2"/>
          <w:sz w:val="2"/>
          <w:szCs w:val="2"/>
          <w:rtl w:val="0"/>
        </w:rPr>
        <w:t xml:space="preserve"> </w:t>
      </w:r>
      <w:r w:rsidDel="00000000" w:rsidR="00000000" w:rsidRPr="00000000">
        <w:rPr>
          <w:color w:val="b8ddfa"/>
          <w:sz w:val="2"/>
          <w:szCs w:val="2"/>
          <w:rtl w:val="0"/>
        </w:rPr>
        <w:t xml:space="preserve">M</w:t>
      </w:r>
      <w:r w:rsidDel="00000000" w:rsidR="00000000" w:rsidRPr="00000000">
        <w:rPr>
          <w:color w:val="d0f5ff"/>
          <w:sz w:val="2"/>
          <w:szCs w:val="2"/>
          <w:rtl w:val="0"/>
        </w:rPr>
        <w:t xml:space="preserve">a</w:t>
      </w:r>
      <w:r w:rsidDel="00000000" w:rsidR="00000000" w:rsidRPr="00000000">
        <w:rPr>
          <w:color w:val="dfffff"/>
          <w:sz w:val="2"/>
          <w:szCs w:val="2"/>
          <w:rtl w:val="0"/>
        </w:rPr>
        <w:t xml:space="preserve">n</w:t>
      </w:r>
      <w:r w:rsidDel="00000000" w:rsidR="00000000" w:rsidRPr="00000000">
        <w:rPr>
          <w:color w:val="e2ffff"/>
          <w:sz w:val="2"/>
          <w:szCs w:val="2"/>
          <w:rtl w:val="0"/>
        </w:rPr>
        <w:t xml:space="preserve">c</w:t>
      </w:r>
      <w:r w:rsidDel="00000000" w:rsidR="00000000" w:rsidRPr="00000000">
        <w:rPr>
          <w:color w:val="e1ffff"/>
          <w:sz w:val="2"/>
          <w:szCs w:val="2"/>
          <w:rtl w:val="0"/>
        </w:rPr>
        <w:t xml:space="preserve">h</w:t>
      </w:r>
      <w:r w:rsidDel="00000000" w:rsidR="00000000" w:rsidRPr="00000000">
        <w:rPr>
          <w:color w:val="ddffff"/>
          <w:sz w:val="2"/>
          <w:szCs w:val="2"/>
          <w:rtl w:val="0"/>
        </w:rPr>
        <w:t xml:space="preserve">e</w:t>
      </w:r>
      <w:r w:rsidDel="00000000" w:rsidR="00000000" w:rsidRPr="00000000">
        <w:rPr>
          <w:color w:val="f8f8f8"/>
          <w:sz w:val="2"/>
          <w:szCs w:val="2"/>
          <w:rtl w:val="0"/>
        </w:rPr>
        <w:t xml:space="preserve">ster United 80 million pounds to bring him to Madrid, he scored 33 goals in his </w:t>
      </w:r>
      <w:r w:rsidDel="00000000" w:rsidR="00000000" w:rsidRPr="00000000">
        <w:rPr>
          <w:color w:val="cdf2ff"/>
          <w:sz w:val="2"/>
          <w:szCs w:val="2"/>
          <w:rtl w:val="0"/>
        </w:rPr>
        <w:t xml:space="preserve">v</w:t>
      </w:r>
      <w:r w:rsidDel="00000000" w:rsidR="00000000" w:rsidRPr="00000000">
        <w:rPr>
          <w:color w:val="c1e6ff"/>
          <w:sz w:val="2"/>
          <w:szCs w:val="2"/>
          <w:rtl w:val="0"/>
        </w:rPr>
        <w:t xml:space="preserve">e</w:t>
      </w:r>
      <w:r w:rsidDel="00000000" w:rsidR="00000000" w:rsidRPr="00000000">
        <w:rPr>
          <w:color w:val="b0d5f2"/>
          <w:sz w:val="2"/>
          <w:szCs w:val="2"/>
          <w:rtl w:val="0"/>
        </w:rPr>
        <w:t xml:space="preserve">r</w:t>
      </w:r>
      <w:r w:rsidDel="00000000" w:rsidR="00000000" w:rsidRPr="00000000">
        <w:rPr>
          <w:color w:val="a1c6e3"/>
          <w:sz w:val="2"/>
          <w:szCs w:val="2"/>
          <w:rtl w:val="0"/>
        </w:rPr>
        <w:t xml:space="preserve">y</w:t>
      </w:r>
      <w:r w:rsidDel="00000000" w:rsidR="00000000" w:rsidRPr="00000000">
        <w:rPr>
          <w:color w:val="9cc1de"/>
          <w:sz w:val="2"/>
          <w:szCs w:val="2"/>
          <w:rtl w:val="0"/>
        </w:rPr>
        <w:t xml:space="preserve"> </w:t>
      </w:r>
      <w:r w:rsidDel="00000000" w:rsidR="00000000" w:rsidRPr="00000000">
        <w:rPr>
          <w:color w:val="a1c6e3"/>
          <w:sz w:val="2"/>
          <w:szCs w:val="2"/>
          <w:rtl w:val="0"/>
        </w:rPr>
        <w:t xml:space="preserve">f</w:t>
      </w:r>
      <w:r w:rsidDel="00000000" w:rsidR="00000000" w:rsidRPr="00000000">
        <w:rPr>
          <w:color w:val="aacfec"/>
          <w:sz w:val="2"/>
          <w:szCs w:val="2"/>
          <w:rtl w:val="0"/>
        </w:rPr>
        <w:t xml:space="preserve">i</w:t>
      </w:r>
      <w:r w:rsidDel="00000000" w:rsidR="00000000" w:rsidRPr="00000000">
        <w:rPr>
          <w:color w:val="b2d7f4"/>
          <w:sz w:val="2"/>
          <w:szCs w:val="2"/>
          <w:rtl w:val="0"/>
        </w:rPr>
        <w:t xml:space="preserve">r</w:t>
      </w:r>
      <w:r w:rsidDel="00000000" w:rsidR="00000000" w:rsidRPr="00000000">
        <w:rPr>
          <w:color w:val="9fc4e1"/>
          <w:sz w:val="2"/>
          <w:szCs w:val="2"/>
          <w:rtl w:val="0"/>
        </w:rPr>
        <w:t xml:space="preserve">st seaso</w:t>
      </w:r>
      <w:r w:rsidDel="00000000" w:rsidR="00000000" w:rsidRPr="00000000">
        <w:rPr>
          <w:color w:val="a9a9a9"/>
          <w:sz w:val="2"/>
          <w:szCs w:val="2"/>
          <w:rtl w:val="0"/>
        </w:rPr>
        <w:t xml:space="preserve">n</w:t>
      </w:r>
      <w:r w:rsidDel="00000000" w:rsidR="00000000" w:rsidRPr="00000000">
        <w:rPr>
          <w:color w:val="bdbdbd"/>
          <w:sz w:val="2"/>
          <w:szCs w:val="2"/>
          <w:rtl w:val="0"/>
        </w:rPr>
        <w:t xml:space="preserve"> </w:t>
      </w:r>
      <w:r w:rsidDel="00000000" w:rsidR="00000000" w:rsidRPr="00000000">
        <w:rPr>
          <w:color w:val="cccccc"/>
          <w:sz w:val="2"/>
          <w:szCs w:val="2"/>
          <w:rtl w:val="0"/>
        </w:rPr>
        <w:t xml:space="preserve">I</w:t>
      </w:r>
      <w:r w:rsidDel="00000000" w:rsidR="00000000" w:rsidRPr="00000000">
        <w:rPr>
          <w:color w:val="bdbdbd"/>
          <w:sz w:val="2"/>
          <w:szCs w:val="2"/>
          <w:rtl w:val="0"/>
        </w:rPr>
        <w:t xml:space="preserve">n</w:t>
      </w:r>
      <w:r w:rsidDel="00000000" w:rsidR="00000000" w:rsidRPr="00000000">
        <w:rPr>
          <w:color w:val="8b8b8b"/>
          <w:sz w:val="2"/>
          <w:szCs w:val="2"/>
          <w:rtl w:val="0"/>
        </w:rPr>
        <w:t xml:space="preserve"> </w:t>
      </w:r>
      <w:r w:rsidDel="00000000" w:rsidR="00000000" w:rsidRPr="00000000">
        <w:rPr>
          <w:color w:val="484848"/>
          <w:sz w:val="2"/>
          <w:szCs w:val="2"/>
          <w:rtl w:val="0"/>
        </w:rPr>
        <w:t xml:space="preserve">t</w:t>
      </w:r>
      <w:r w:rsidDel="00000000" w:rsidR="00000000" w:rsidRPr="00000000">
        <w:rPr>
          <w:color w:val="0e0e0e"/>
          <w:sz w:val="2"/>
          <w:szCs w:val="2"/>
          <w:rtl w:val="0"/>
        </w:rPr>
        <w:t xml:space="preserve">h</w:t>
      </w:r>
      <w:r w:rsidDel="00000000" w:rsidR="00000000" w:rsidRPr="00000000">
        <w:rPr>
          <w:color w:val="000000"/>
          <w:sz w:val="2"/>
          <w:szCs w:val="2"/>
          <w:rtl w:val="0"/>
        </w:rPr>
        <w:t xml:space="preserve">e</w:t>
      </w:r>
      <w:r w:rsidDel="00000000" w:rsidR="00000000" w:rsidRPr="00000000">
        <w:rPr>
          <w:color w:val="080808"/>
          <w:sz w:val="2"/>
          <w:szCs w:val="2"/>
          <w:rtl w:val="0"/>
        </w:rPr>
        <w:t xml:space="preserve"> following season he end</w:t>
      </w:r>
      <w:r w:rsidDel="00000000" w:rsidR="00000000" w:rsidRPr="00000000">
        <w:rPr>
          <w:color w:val="181818"/>
          <w:sz w:val="2"/>
          <w:szCs w:val="2"/>
          <w:rtl w:val="0"/>
        </w:rPr>
        <w:t xml:space="preserve">e</w:t>
      </w:r>
      <w:r w:rsidDel="00000000" w:rsidR="00000000" w:rsidRPr="00000000">
        <w:rPr>
          <w:color w:val="000000"/>
          <w:sz w:val="2"/>
          <w:szCs w:val="2"/>
          <w:rtl w:val="0"/>
        </w:rPr>
        <w:t xml:space="preserve">d </w:t>
      </w:r>
      <w:r w:rsidDel="00000000" w:rsidR="00000000" w:rsidRPr="00000000">
        <w:rPr>
          <w:color w:val="3b3b3b"/>
          <w:sz w:val="2"/>
          <w:szCs w:val="2"/>
          <w:rtl w:val="0"/>
        </w:rPr>
        <w:t xml:space="preserve">t</w:t>
      </w:r>
      <w:r w:rsidDel="00000000" w:rsidR="00000000" w:rsidRPr="00000000">
        <w:rPr>
          <w:color w:val="9a9a9a"/>
          <w:sz w:val="2"/>
          <w:szCs w:val="2"/>
          <w:rtl w:val="0"/>
        </w:rPr>
        <w:t xml:space="preserve">h</w:t>
      </w:r>
      <w:r w:rsidDel="00000000" w:rsidR="00000000" w:rsidRPr="00000000">
        <w:rPr>
          <w:color w:val="e1e1e1"/>
          <w:sz w:val="2"/>
          <w:szCs w:val="2"/>
          <w:rtl w:val="0"/>
        </w:rPr>
        <w:t xml:space="preserve">e</w:t>
      </w:r>
      <w:r w:rsidDel="00000000" w:rsidR="00000000" w:rsidRPr="00000000">
        <w:rPr>
          <w:color w:val="f1f1f1"/>
          <w:sz w:val="2"/>
          <w:szCs w:val="2"/>
          <w:rtl w:val="0"/>
        </w:rPr>
        <w:t xml:space="preserve"> </w:t>
      </w:r>
      <w:r w:rsidDel="00000000" w:rsidR="00000000" w:rsidRPr="00000000">
        <w:rPr>
          <w:color w:val="e5e5e5"/>
          <w:sz w:val="2"/>
          <w:szCs w:val="2"/>
          <w:rtl w:val="0"/>
        </w:rPr>
        <w:t xml:space="preserve">S</w:t>
      </w:r>
      <w:r w:rsidDel="00000000" w:rsidR="00000000" w:rsidRPr="00000000">
        <w:rPr>
          <w:color w:val="f8f8f8"/>
          <w:sz w:val="2"/>
          <w:szCs w:val="2"/>
          <w:rtl w:val="0"/>
        </w:rPr>
        <w:t xml:space="preserve">pa</w:t>
      </w:r>
      <w:r w:rsidDel="00000000" w:rsidR="00000000" w:rsidRPr="00000000">
        <w:rPr>
          <w:sz w:val="16"/>
          <w:szCs w:val="16"/>
          <w:rtl w:val="0"/>
        </w:rPr>
        <w:br w:type="textWrapping"/>
      </w:r>
      <w:r w:rsidDel="00000000" w:rsidR="00000000" w:rsidRPr="00000000">
        <w:rPr>
          <w:color w:val="f8f8f8"/>
          <w:sz w:val="2"/>
          <w:szCs w:val="2"/>
          <w:rtl w:val="0"/>
        </w:rPr>
        <w:t xml:space="preserve">nish league season with 40 goals which became a record in the league's history h</w:t>
      </w:r>
      <w:r w:rsidDel="00000000" w:rsidR="00000000" w:rsidRPr="00000000">
        <w:rPr>
          <w:color w:val="ffffff"/>
          <w:sz w:val="2"/>
          <w:szCs w:val="2"/>
          <w:rtl w:val="0"/>
        </w:rPr>
        <w:t xml:space="preserve">e</w:t>
      </w:r>
      <w:r w:rsidDel="00000000" w:rsidR="00000000" w:rsidRPr="00000000">
        <w:rPr>
          <w:color w:val="f8f8f8"/>
          <w:sz w:val="2"/>
          <w:szCs w:val="2"/>
          <w:rtl w:val="0"/>
        </w:rPr>
        <w:t xml:space="preserve"> </w:t>
      </w:r>
      <w:r w:rsidDel="00000000" w:rsidR="00000000" w:rsidRPr="00000000">
        <w:rPr>
          <w:color w:val="f3f3f3"/>
          <w:sz w:val="2"/>
          <w:szCs w:val="2"/>
          <w:rtl w:val="0"/>
        </w:rPr>
        <w:t xml:space="preserve">l</w:t>
      </w:r>
      <w:r w:rsidDel="00000000" w:rsidR="00000000" w:rsidRPr="00000000">
        <w:rPr>
          <w:color w:val="fdfdfd"/>
          <w:sz w:val="2"/>
          <w:szCs w:val="2"/>
          <w:rtl w:val="0"/>
        </w:rPr>
        <w:t xml:space="preserve">e</w:t>
      </w:r>
      <w:r w:rsidDel="00000000" w:rsidR="00000000" w:rsidRPr="00000000">
        <w:rPr>
          <w:color w:val="fcfcfc"/>
          <w:sz w:val="2"/>
          <w:szCs w:val="2"/>
          <w:rtl w:val="0"/>
        </w:rPr>
        <w:t xml:space="preserve">d</w:t>
      </w:r>
      <w:r w:rsidDel="00000000" w:rsidR="00000000" w:rsidRPr="00000000">
        <w:rPr>
          <w:color w:val="cdcdcd"/>
          <w:sz w:val="2"/>
          <w:szCs w:val="2"/>
          <w:rtl w:val="0"/>
        </w:rPr>
        <w:t xml:space="preserve"> </w:t>
      </w:r>
      <w:r w:rsidDel="00000000" w:rsidR="00000000" w:rsidRPr="00000000">
        <w:rPr>
          <w:color w:val="787878"/>
          <w:sz w:val="2"/>
          <w:szCs w:val="2"/>
          <w:rtl w:val="0"/>
        </w:rPr>
        <w:t xml:space="preserve">P</w:t>
      </w:r>
      <w:r w:rsidDel="00000000" w:rsidR="00000000" w:rsidRPr="00000000">
        <w:rPr>
          <w:color w:val="313131"/>
          <w:sz w:val="2"/>
          <w:szCs w:val="2"/>
          <w:rtl w:val="0"/>
        </w:rPr>
        <w:t xml:space="preserve">o</w:t>
      </w:r>
      <w:r w:rsidDel="00000000" w:rsidR="00000000" w:rsidRPr="00000000">
        <w:rPr>
          <w:color w:val="080808"/>
          <w:sz w:val="2"/>
          <w:szCs w:val="2"/>
          <w:rtl w:val="0"/>
        </w:rPr>
        <w:t xml:space="preserve">rtugal at the football W</w:t>
      </w:r>
      <w:r w:rsidDel="00000000" w:rsidR="00000000" w:rsidRPr="00000000">
        <w:rPr>
          <w:color w:val="001600"/>
          <w:sz w:val="2"/>
          <w:szCs w:val="2"/>
          <w:rtl w:val="0"/>
        </w:rPr>
        <w:t xml:space="preserve">o</w:t>
      </w:r>
      <w:r w:rsidDel="00000000" w:rsidR="00000000" w:rsidRPr="00000000">
        <w:rPr>
          <w:color w:val="001d00"/>
          <w:sz w:val="2"/>
          <w:szCs w:val="2"/>
          <w:rtl w:val="0"/>
        </w:rPr>
        <w:t xml:space="preserve">r</w:t>
      </w:r>
      <w:r w:rsidDel="00000000" w:rsidR="00000000" w:rsidRPr="00000000">
        <w:rPr>
          <w:color w:val="062901"/>
          <w:sz w:val="2"/>
          <w:szCs w:val="2"/>
          <w:rtl w:val="0"/>
        </w:rPr>
        <w:t xml:space="preserve">l</w:t>
      </w:r>
      <w:r w:rsidDel="00000000" w:rsidR="00000000" w:rsidRPr="00000000">
        <w:rPr>
          <w:color w:val="0f3b08"/>
          <w:sz w:val="2"/>
          <w:szCs w:val="2"/>
          <w:rtl w:val="0"/>
        </w:rPr>
        <w:t xml:space="preserve">d</w:t>
      </w:r>
      <w:r w:rsidDel="00000000" w:rsidR="00000000" w:rsidRPr="00000000">
        <w:rPr>
          <w:color w:val="194f11"/>
          <w:sz w:val="2"/>
          <w:szCs w:val="2"/>
          <w:rtl w:val="0"/>
        </w:rPr>
        <w:t xml:space="preserve"> </w:t>
      </w:r>
      <w:r w:rsidDel="00000000" w:rsidR="00000000" w:rsidRPr="00000000">
        <w:rPr>
          <w:color w:val="1f6414"/>
          <w:sz w:val="2"/>
          <w:szCs w:val="2"/>
          <w:rtl w:val="0"/>
        </w:rPr>
        <w:t xml:space="preserve">C</w:t>
      </w:r>
      <w:r w:rsidDel="00000000" w:rsidR="00000000" w:rsidRPr="00000000">
        <w:rPr>
          <w:color w:val="227316"/>
          <w:sz w:val="2"/>
          <w:szCs w:val="2"/>
          <w:rtl w:val="0"/>
        </w:rPr>
        <w:t xml:space="preserve">u</w:t>
      </w:r>
      <w:r w:rsidDel="00000000" w:rsidR="00000000" w:rsidRPr="00000000">
        <w:rPr>
          <w:color w:val="1f7f11"/>
          <w:sz w:val="2"/>
          <w:szCs w:val="2"/>
          <w:rtl w:val="0"/>
        </w:rPr>
        <w:t xml:space="preserve">p</w:t>
      </w:r>
      <w:r w:rsidDel="00000000" w:rsidR="00000000" w:rsidRPr="00000000">
        <w:rPr>
          <w:color w:val="158603"/>
          <w:sz w:val="2"/>
          <w:szCs w:val="2"/>
          <w:rtl w:val="0"/>
        </w:rPr>
        <w:t xml:space="preserve"> </w:t>
      </w:r>
      <w:r w:rsidDel="00000000" w:rsidR="00000000" w:rsidRPr="00000000">
        <w:rPr>
          <w:color w:val="068600"/>
          <w:sz w:val="2"/>
          <w:szCs w:val="2"/>
          <w:rtl w:val="0"/>
        </w:rPr>
        <w:t xml:space="preserve">i</w:t>
      </w:r>
      <w:r w:rsidDel="00000000" w:rsidR="00000000" w:rsidRPr="00000000">
        <w:rPr>
          <w:color w:val="008200"/>
          <w:sz w:val="2"/>
          <w:szCs w:val="2"/>
          <w:rtl w:val="0"/>
        </w:rPr>
        <w:t xml:space="preserve">n</w:t>
      </w:r>
      <w:r w:rsidDel="00000000" w:rsidR="00000000" w:rsidRPr="00000000">
        <w:rPr>
          <w:color w:val="008700"/>
          <w:sz w:val="2"/>
          <w:szCs w:val="2"/>
          <w:rtl w:val="0"/>
        </w:rPr>
        <w:t xml:space="preserve"> </w:t>
      </w:r>
      <w:r w:rsidDel="00000000" w:rsidR="00000000" w:rsidRPr="00000000">
        <w:rPr>
          <w:color w:val="009200"/>
          <w:sz w:val="2"/>
          <w:szCs w:val="2"/>
          <w:rtl w:val="0"/>
        </w:rPr>
        <w:t xml:space="preserve">S</w:t>
      </w:r>
      <w:r w:rsidDel="00000000" w:rsidR="00000000" w:rsidRPr="00000000">
        <w:rPr>
          <w:color w:val="00a700"/>
          <w:sz w:val="2"/>
          <w:szCs w:val="2"/>
          <w:rtl w:val="0"/>
        </w:rPr>
        <w:t xml:space="preserve">o</w:t>
      </w:r>
      <w:r w:rsidDel="00000000" w:rsidR="00000000" w:rsidRPr="00000000">
        <w:rPr>
          <w:color w:val="09bc00"/>
          <w:sz w:val="2"/>
          <w:szCs w:val="2"/>
          <w:rtl w:val="0"/>
        </w:rPr>
        <w:t xml:space="preserve">u</w:t>
      </w:r>
      <w:r w:rsidDel="00000000" w:rsidR="00000000" w:rsidRPr="00000000">
        <w:rPr>
          <w:color w:val="13c900"/>
          <w:sz w:val="2"/>
          <w:szCs w:val="2"/>
          <w:rtl w:val="0"/>
        </w:rPr>
        <w:t xml:space="preserve">t</w:t>
      </w:r>
      <w:r w:rsidDel="00000000" w:rsidR="00000000" w:rsidRPr="00000000">
        <w:rPr>
          <w:color w:val="3ad823"/>
          <w:sz w:val="2"/>
          <w:szCs w:val="2"/>
          <w:rtl w:val="0"/>
        </w:rPr>
        <w:t xml:space="preserve">h Africa in 2010, in 2012 he hel</w:t>
      </w:r>
      <w:r w:rsidDel="00000000" w:rsidR="00000000" w:rsidRPr="00000000">
        <w:rPr>
          <w:color w:val="18ce00"/>
          <w:sz w:val="2"/>
          <w:szCs w:val="2"/>
          <w:rtl w:val="0"/>
        </w:rPr>
        <w:t xml:space="preserve">p</w:t>
      </w:r>
      <w:r w:rsidDel="00000000" w:rsidR="00000000" w:rsidRPr="00000000">
        <w:rPr>
          <w:color w:val="1acd00"/>
          <w:sz w:val="2"/>
          <w:szCs w:val="2"/>
          <w:rtl w:val="0"/>
        </w:rPr>
        <w:t xml:space="preserve">e</w:t>
      </w:r>
      <w:r w:rsidDel="00000000" w:rsidR="00000000" w:rsidRPr="00000000">
        <w:rPr>
          <w:color w:val="1ccb02"/>
          <w:sz w:val="2"/>
          <w:szCs w:val="2"/>
          <w:rtl w:val="0"/>
        </w:rPr>
        <w:t xml:space="preserve">d</w:t>
      </w:r>
      <w:r w:rsidDel="00000000" w:rsidR="00000000" w:rsidRPr="00000000">
        <w:rPr>
          <w:color w:val="22c709"/>
          <w:sz w:val="2"/>
          <w:szCs w:val="2"/>
          <w:rtl w:val="0"/>
        </w:rPr>
        <w:t xml:space="preserve"> </w:t>
      </w:r>
      <w:r w:rsidDel="00000000" w:rsidR="00000000" w:rsidRPr="00000000">
        <w:rPr>
          <w:color w:val="28c310"/>
          <w:sz w:val="2"/>
          <w:szCs w:val="2"/>
          <w:rtl w:val="0"/>
        </w:rPr>
        <w:t xml:space="preserve">R</w:t>
      </w:r>
      <w:r w:rsidDel="00000000" w:rsidR="00000000" w:rsidRPr="00000000">
        <w:rPr>
          <w:color w:val="30bc1b"/>
          <w:sz w:val="2"/>
          <w:szCs w:val="2"/>
          <w:rtl w:val="0"/>
        </w:rPr>
        <w:t xml:space="preserve">e</w:t>
      </w:r>
      <w:r w:rsidDel="00000000" w:rsidR="00000000" w:rsidRPr="00000000">
        <w:rPr>
          <w:color w:val="37b724"/>
          <w:sz w:val="2"/>
          <w:szCs w:val="2"/>
          <w:rtl w:val="0"/>
        </w:rPr>
        <w:t xml:space="preserve">a</w:t>
      </w:r>
      <w:r w:rsidDel="00000000" w:rsidR="00000000" w:rsidRPr="00000000">
        <w:rPr>
          <w:color w:val="40b12e"/>
          <w:sz w:val="2"/>
          <w:szCs w:val="2"/>
          <w:rtl w:val="0"/>
        </w:rPr>
        <w:t xml:space="preserve">l</w:t>
      </w:r>
      <w:r w:rsidDel="00000000" w:rsidR="00000000" w:rsidRPr="00000000">
        <w:rPr>
          <w:color w:val="004500"/>
          <w:sz w:val="2"/>
          <w:szCs w:val="2"/>
          <w:rtl w:val="0"/>
        </w:rPr>
        <w:t xml:space="preserve"> </w:t>
      </w:r>
      <w:r w:rsidDel="00000000" w:rsidR="00000000" w:rsidRPr="00000000">
        <w:rPr>
          <w:color w:val="003f00"/>
          <w:sz w:val="2"/>
          <w:szCs w:val="2"/>
          <w:rtl w:val="0"/>
        </w:rPr>
        <w:t xml:space="preserve">M</w:t>
      </w:r>
      <w:r w:rsidDel="00000000" w:rsidR="00000000" w:rsidRPr="00000000">
        <w:rPr>
          <w:color w:val="003a00"/>
          <w:sz w:val="2"/>
          <w:szCs w:val="2"/>
          <w:rtl w:val="0"/>
        </w:rPr>
        <w:t xml:space="preserve">a</w:t>
      </w:r>
      <w:r w:rsidDel="00000000" w:rsidR="00000000" w:rsidRPr="00000000">
        <w:rPr>
          <w:color w:val="003300"/>
          <w:sz w:val="2"/>
          <w:szCs w:val="2"/>
          <w:rtl w:val="0"/>
        </w:rPr>
        <w:t xml:space="preserve">d</w:t>
      </w:r>
      <w:r w:rsidDel="00000000" w:rsidR="00000000" w:rsidRPr="00000000">
        <w:rPr>
          <w:color w:val="032f00"/>
          <w:sz w:val="2"/>
          <w:szCs w:val="2"/>
          <w:rtl w:val="0"/>
        </w:rPr>
        <w:t xml:space="preserve">r</w:t>
      </w:r>
      <w:r w:rsidDel="00000000" w:rsidR="00000000" w:rsidRPr="00000000">
        <w:rPr>
          <w:color w:val="082b03"/>
          <w:sz w:val="2"/>
          <w:szCs w:val="2"/>
          <w:rtl w:val="0"/>
        </w:rPr>
        <w:t xml:space="preserve">i</w:t>
      </w:r>
      <w:r w:rsidDel="00000000" w:rsidR="00000000" w:rsidRPr="00000000">
        <w:rPr>
          <w:color w:val="0b2907"/>
          <w:sz w:val="2"/>
          <w:szCs w:val="2"/>
          <w:rtl w:val="0"/>
        </w:rPr>
        <w:t xml:space="preserve">d</w:t>
      </w:r>
      <w:r w:rsidDel="00000000" w:rsidR="00000000" w:rsidRPr="00000000">
        <w:rPr>
          <w:color w:val="0d2809"/>
          <w:sz w:val="2"/>
          <w:szCs w:val="2"/>
          <w:rtl w:val="0"/>
        </w:rPr>
        <w:t xml:space="preserve"> </w:t>
      </w:r>
      <w:r w:rsidDel="00000000" w:rsidR="00000000" w:rsidRPr="00000000">
        <w:rPr>
          <w:color w:val="080808"/>
          <w:sz w:val="2"/>
          <w:szCs w:val="2"/>
          <w:rtl w:val="0"/>
        </w:rPr>
        <w:t xml:space="preserve">win the Spanish </w:t>
      </w:r>
      <w:r w:rsidDel="00000000" w:rsidR="00000000" w:rsidRPr="00000000">
        <w:rPr>
          <w:color w:val="0a0a0a"/>
          <w:sz w:val="2"/>
          <w:szCs w:val="2"/>
          <w:rtl w:val="0"/>
        </w:rPr>
        <w:t xml:space="preserve">l</w:t>
      </w:r>
      <w:r w:rsidDel="00000000" w:rsidR="00000000" w:rsidRPr="00000000">
        <w:rPr>
          <w:color w:val="070707"/>
          <w:sz w:val="2"/>
          <w:szCs w:val="2"/>
          <w:rtl w:val="0"/>
        </w:rPr>
        <w:t xml:space="preserve">e</w:t>
      </w:r>
      <w:r w:rsidDel="00000000" w:rsidR="00000000" w:rsidRPr="00000000">
        <w:rPr>
          <w:color w:val="040404"/>
          <w:sz w:val="2"/>
          <w:szCs w:val="2"/>
          <w:rtl w:val="0"/>
        </w:rPr>
        <w:t xml:space="preserve">a</w:t>
      </w:r>
      <w:r w:rsidDel="00000000" w:rsidR="00000000" w:rsidRPr="00000000">
        <w:rPr>
          <w:color w:val="080808"/>
          <w:sz w:val="2"/>
          <w:szCs w:val="2"/>
          <w:rtl w:val="0"/>
        </w:rPr>
        <w:t xml:space="preserve">g</w:t>
      </w:r>
      <w:r w:rsidDel="00000000" w:rsidR="00000000" w:rsidRPr="00000000">
        <w:rPr>
          <w:color w:val="171717"/>
          <w:sz w:val="2"/>
          <w:szCs w:val="2"/>
          <w:rtl w:val="0"/>
        </w:rPr>
        <w:t xml:space="preserve">u</w:t>
      </w:r>
      <w:r w:rsidDel="00000000" w:rsidR="00000000" w:rsidRPr="00000000">
        <w:rPr>
          <w:color w:val="2f2f2f"/>
          <w:sz w:val="2"/>
          <w:szCs w:val="2"/>
          <w:rtl w:val="0"/>
        </w:rPr>
        <w:t xml:space="preserve">e</w:t>
      </w:r>
      <w:r w:rsidDel="00000000" w:rsidR="00000000" w:rsidRPr="00000000">
        <w:rPr>
          <w:color w:val="474747"/>
          <w:sz w:val="2"/>
          <w:szCs w:val="2"/>
          <w:rtl w:val="0"/>
        </w:rPr>
        <w:t xml:space="preserve"> </w:t>
      </w:r>
      <w:r w:rsidDel="00000000" w:rsidR="00000000" w:rsidRPr="00000000">
        <w:rPr>
          <w:color w:val="575757"/>
          <w:sz w:val="2"/>
          <w:szCs w:val="2"/>
          <w:rtl w:val="0"/>
        </w:rPr>
        <w:t xml:space="preserve">t</w:t>
      </w:r>
      <w:r w:rsidDel="00000000" w:rsidR="00000000" w:rsidRPr="00000000">
        <w:rPr>
          <w:color w:val="585858"/>
          <w:sz w:val="2"/>
          <w:szCs w:val="2"/>
          <w:rtl w:val="0"/>
        </w:rPr>
        <w:t xml:space="preserve">itle and</w:t>
      </w:r>
      <w:r w:rsidDel="00000000" w:rsidR="00000000" w:rsidRPr="00000000">
        <w:rPr>
          <w:color w:val="2c516e"/>
          <w:sz w:val="2"/>
          <w:szCs w:val="2"/>
          <w:rtl w:val="0"/>
        </w:rPr>
        <w:t xml:space="preserve"> </w:t>
      </w:r>
      <w:r w:rsidDel="00000000" w:rsidR="00000000" w:rsidRPr="00000000">
        <w:rPr>
          <w:color w:val="315673"/>
          <w:sz w:val="2"/>
          <w:szCs w:val="2"/>
          <w:rtl w:val="0"/>
        </w:rPr>
        <w:t xml:space="preserve">i</w:t>
      </w:r>
      <w:r w:rsidDel="00000000" w:rsidR="00000000" w:rsidRPr="00000000">
        <w:rPr>
          <w:color w:val="3c617e"/>
          <w:sz w:val="2"/>
          <w:szCs w:val="2"/>
          <w:rtl w:val="0"/>
        </w:rPr>
        <w:t xml:space="preserve">t</w:t>
      </w:r>
      <w:r w:rsidDel="00000000" w:rsidR="00000000" w:rsidRPr="00000000">
        <w:rPr>
          <w:color w:val="4d728f"/>
          <w:sz w:val="2"/>
          <w:szCs w:val="2"/>
          <w:rtl w:val="0"/>
        </w:rPr>
        <w:t xml:space="preserve"> </w:t>
      </w:r>
      <w:r w:rsidDel="00000000" w:rsidR="00000000" w:rsidRPr="00000000">
        <w:rPr>
          <w:color w:val="6489a6"/>
          <w:sz w:val="2"/>
          <w:szCs w:val="2"/>
          <w:rtl w:val="0"/>
        </w:rPr>
        <w:t xml:space="preserve">p</w:t>
      </w:r>
      <w:r w:rsidDel="00000000" w:rsidR="00000000" w:rsidRPr="00000000">
        <w:rPr>
          <w:color w:val="7da2bf"/>
          <w:sz w:val="2"/>
          <w:szCs w:val="2"/>
          <w:rtl w:val="0"/>
        </w:rPr>
        <w:t xml:space="preserve">r</w:t>
      </w:r>
      <w:r w:rsidDel="00000000" w:rsidR="00000000" w:rsidRPr="00000000">
        <w:rPr>
          <w:color w:val="92b7d4"/>
          <w:sz w:val="2"/>
          <w:szCs w:val="2"/>
          <w:rtl w:val="0"/>
        </w:rPr>
        <w:t xml:space="preserve">o</w:t>
      </w:r>
      <w:r w:rsidDel="00000000" w:rsidR="00000000" w:rsidRPr="00000000">
        <w:rPr>
          <w:color w:val="9ec3e0"/>
          <w:sz w:val="2"/>
          <w:szCs w:val="2"/>
          <w:rtl w:val="0"/>
        </w:rPr>
        <w:t xml:space="preserve">v</w:t>
      </w:r>
      <w:r w:rsidDel="00000000" w:rsidR="00000000" w:rsidRPr="00000000">
        <w:rPr>
          <w:color w:val="9fc4e1"/>
          <w:sz w:val="2"/>
          <w:szCs w:val="2"/>
          <w:rtl w:val="0"/>
        </w:rPr>
        <w:t xml:space="preserve">ed to be his first league title with the clubHe </w:t>
      </w:r>
      <w:r w:rsidDel="00000000" w:rsidR="00000000" w:rsidRPr="00000000">
        <w:rPr>
          <w:color w:val="91b6d3"/>
          <w:sz w:val="2"/>
          <w:szCs w:val="2"/>
          <w:rtl w:val="0"/>
        </w:rPr>
        <w:t xml:space="preserve">s</w:t>
      </w:r>
      <w:r w:rsidDel="00000000" w:rsidR="00000000" w:rsidRPr="00000000">
        <w:rPr>
          <w:color w:val="a0c5e2"/>
          <w:sz w:val="2"/>
          <w:szCs w:val="2"/>
          <w:rtl w:val="0"/>
        </w:rPr>
        <w:t xml:space="preserve">c</w:t>
      </w:r>
      <w:r w:rsidDel="00000000" w:rsidR="00000000" w:rsidRPr="00000000">
        <w:rPr>
          <w:color w:val="b8ddfa"/>
          <w:sz w:val="2"/>
          <w:szCs w:val="2"/>
          <w:rtl w:val="0"/>
        </w:rPr>
        <w:t xml:space="preserve">o</w:t>
      </w:r>
      <w:r w:rsidDel="00000000" w:rsidR="00000000" w:rsidRPr="00000000">
        <w:rPr>
          <w:color w:val="d0f5ff"/>
          <w:sz w:val="2"/>
          <w:szCs w:val="2"/>
          <w:rtl w:val="0"/>
        </w:rPr>
        <w:t xml:space="preserve">r</w:t>
      </w:r>
      <w:r w:rsidDel="00000000" w:rsidR="00000000" w:rsidRPr="00000000">
        <w:rPr>
          <w:color w:val="dfffff"/>
          <w:sz w:val="2"/>
          <w:szCs w:val="2"/>
          <w:rtl w:val="0"/>
        </w:rPr>
        <w:t xml:space="preserve">e</w:t>
      </w:r>
      <w:r w:rsidDel="00000000" w:rsidR="00000000" w:rsidRPr="00000000">
        <w:rPr>
          <w:color w:val="e2ffff"/>
          <w:sz w:val="2"/>
          <w:szCs w:val="2"/>
          <w:rtl w:val="0"/>
        </w:rPr>
        <w:t xml:space="preserve">d</w:t>
      </w:r>
      <w:r w:rsidDel="00000000" w:rsidR="00000000" w:rsidRPr="00000000">
        <w:rPr>
          <w:color w:val="e1ffff"/>
          <w:sz w:val="2"/>
          <w:szCs w:val="2"/>
          <w:rtl w:val="0"/>
        </w:rPr>
        <w:t xml:space="preserve"> </w:t>
      </w:r>
      <w:r w:rsidDel="00000000" w:rsidR="00000000" w:rsidRPr="00000000">
        <w:rPr>
          <w:color w:val="ddffff"/>
          <w:sz w:val="2"/>
          <w:szCs w:val="2"/>
          <w:rtl w:val="0"/>
        </w:rPr>
        <w:t xml:space="preserve">6</w:t>
      </w:r>
      <w:r w:rsidDel="00000000" w:rsidR="00000000" w:rsidRPr="00000000">
        <w:rPr>
          <w:color w:val="f8f8f8"/>
          <w:sz w:val="2"/>
          <w:szCs w:val="2"/>
          <w:rtl w:val="0"/>
        </w:rPr>
        <w:t xml:space="preserve">0 goals in all competitions in season in 2013 seasons he scored staggering 51 go</w:t>
      </w:r>
      <w:r w:rsidDel="00000000" w:rsidR="00000000" w:rsidRPr="00000000">
        <w:rPr>
          <w:color w:val="e0ffff"/>
          <w:sz w:val="2"/>
          <w:szCs w:val="2"/>
          <w:rtl w:val="0"/>
        </w:rPr>
        <w:t xml:space="preserve">a</w:t>
      </w:r>
      <w:r w:rsidDel="00000000" w:rsidR="00000000" w:rsidRPr="00000000">
        <w:rPr>
          <w:color w:val="d3f8ff"/>
          <w:sz w:val="2"/>
          <w:szCs w:val="2"/>
          <w:rtl w:val="0"/>
        </w:rPr>
        <w:t xml:space="preserve">l</w:t>
      </w:r>
      <w:r w:rsidDel="00000000" w:rsidR="00000000" w:rsidRPr="00000000">
        <w:rPr>
          <w:color w:val="bee3ff"/>
          <w:sz w:val="2"/>
          <w:szCs w:val="2"/>
          <w:rtl w:val="0"/>
        </w:rPr>
        <w:t xml:space="preserve">s</w:t>
      </w:r>
      <w:r w:rsidDel="00000000" w:rsidR="00000000" w:rsidRPr="00000000">
        <w:rPr>
          <w:color w:val="acd1ee"/>
          <w:sz w:val="2"/>
          <w:szCs w:val="2"/>
          <w:rtl w:val="0"/>
        </w:rPr>
        <w:t xml:space="preserve"> </w:t>
      </w:r>
      <w:r w:rsidDel="00000000" w:rsidR="00000000" w:rsidRPr="00000000">
        <w:rPr>
          <w:color w:val="a2c7e4"/>
          <w:sz w:val="2"/>
          <w:szCs w:val="2"/>
          <w:rtl w:val="0"/>
        </w:rPr>
        <w:t xml:space="preserve">in</w:t>
      </w:r>
      <w:r w:rsidDel="00000000" w:rsidR="00000000" w:rsidRPr="00000000">
        <w:rPr>
          <w:color w:val="a9ceeb"/>
          <w:sz w:val="2"/>
          <w:szCs w:val="2"/>
          <w:rtl w:val="0"/>
        </w:rPr>
        <w:t xml:space="preserve"> </w:t>
      </w:r>
      <w:r w:rsidDel="00000000" w:rsidR="00000000" w:rsidRPr="00000000">
        <w:rPr>
          <w:color w:val="afd4f1"/>
          <w:sz w:val="2"/>
          <w:szCs w:val="2"/>
          <w:rtl w:val="0"/>
        </w:rPr>
        <w:t xml:space="preserve">t</w:t>
      </w:r>
      <w:r w:rsidDel="00000000" w:rsidR="00000000" w:rsidRPr="00000000">
        <w:rPr>
          <w:color w:val="9fc4e1"/>
          <w:sz w:val="2"/>
          <w:szCs w:val="2"/>
          <w:rtl w:val="0"/>
        </w:rPr>
        <w:t xml:space="preserve">he seaso</w:t>
      </w:r>
      <w:r w:rsidDel="00000000" w:rsidR="00000000" w:rsidRPr="00000000">
        <w:rPr>
          <w:color w:val="b1b1b1"/>
          <w:sz w:val="2"/>
          <w:szCs w:val="2"/>
          <w:rtl w:val="0"/>
        </w:rPr>
        <w:t xml:space="preserve">n</w:t>
      </w:r>
      <w:r w:rsidDel="00000000" w:rsidR="00000000" w:rsidRPr="00000000">
        <w:rPr>
          <w:color w:val="bbbbbb"/>
          <w:sz w:val="2"/>
          <w:szCs w:val="2"/>
          <w:rtl w:val="0"/>
        </w:rPr>
        <w:t xml:space="preserve">,</w:t>
      </w:r>
      <w:r w:rsidDel="00000000" w:rsidR="00000000" w:rsidRPr="00000000">
        <w:rPr>
          <w:color w:val="c9c9c9"/>
          <w:sz w:val="2"/>
          <w:szCs w:val="2"/>
          <w:rtl w:val="0"/>
        </w:rPr>
        <w:t xml:space="preserve"> </w:t>
      </w:r>
      <w:r w:rsidDel="00000000" w:rsidR="00000000" w:rsidRPr="00000000">
        <w:rPr>
          <w:color w:val="cecece"/>
          <w:sz w:val="2"/>
          <w:szCs w:val="2"/>
          <w:rtl w:val="0"/>
        </w:rPr>
        <w:t xml:space="preserve">i</w:t>
      </w:r>
      <w:r w:rsidDel="00000000" w:rsidR="00000000" w:rsidRPr="00000000">
        <w:rPr>
          <w:color w:val="b4b4b4"/>
          <w:sz w:val="2"/>
          <w:szCs w:val="2"/>
          <w:rtl w:val="0"/>
        </w:rPr>
        <w:t xml:space="preserve">n</w:t>
      </w:r>
      <w:r w:rsidDel="00000000" w:rsidR="00000000" w:rsidRPr="00000000">
        <w:rPr>
          <w:color w:val="767676"/>
          <w:sz w:val="2"/>
          <w:szCs w:val="2"/>
          <w:rtl w:val="0"/>
        </w:rPr>
        <w:t xml:space="preserve"> </w:t>
      </w:r>
      <w:r w:rsidDel="00000000" w:rsidR="00000000" w:rsidRPr="00000000">
        <w:rPr>
          <w:color w:val="272727"/>
          <w:sz w:val="2"/>
          <w:szCs w:val="2"/>
          <w:rtl w:val="0"/>
        </w:rPr>
        <w:t xml:space="preserve">t</w:t>
      </w:r>
      <w:r w:rsidDel="00000000" w:rsidR="00000000" w:rsidRPr="00000000">
        <w:rPr>
          <w:color w:val="000000"/>
          <w:sz w:val="2"/>
          <w:szCs w:val="2"/>
          <w:rtl w:val="0"/>
        </w:rPr>
        <w:t xml:space="preserve">h</w:t>
      </w:r>
      <w:r w:rsidDel="00000000" w:rsidR="00000000" w:rsidRPr="00000000">
        <w:rPr>
          <w:color w:val="080808"/>
          <w:sz w:val="2"/>
          <w:szCs w:val="2"/>
          <w:rtl w:val="0"/>
        </w:rPr>
        <w:t xml:space="preserve">e Champions League Ronal</w:t>
      </w:r>
      <w:r w:rsidDel="00000000" w:rsidR="00000000" w:rsidRPr="00000000">
        <w:rPr>
          <w:color w:val="050505"/>
          <w:sz w:val="2"/>
          <w:szCs w:val="2"/>
          <w:rtl w:val="0"/>
        </w:rPr>
        <w:t xml:space="preserve">d</w:t>
      </w:r>
      <w:r w:rsidDel="00000000" w:rsidR="00000000" w:rsidRPr="00000000">
        <w:rPr>
          <w:color w:val="000000"/>
          <w:sz w:val="2"/>
          <w:szCs w:val="2"/>
          <w:rtl w:val="0"/>
        </w:rPr>
        <w:t xml:space="preserve">o </w:t>
      </w:r>
      <w:r w:rsidDel="00000000" w:rsidR="00000000" w:rsidRPr="00000000">
        <w:rPr>
          <w:color w:val="282828"/>
          <w:sz w:val="2"/>
          <w:szCs w:val="2"/>
          <w:rtl w:val="0"/>
        </w:rPr>
        <w:t xml:space="preserve">s</w:t>
      </w:r>
      <w:r w:rsidDel="00000000" w:rsidR="00000000" w:rsidRPr="00000000">
        <w:rPr>
          <w:color w:val="727272"/>
          <w:sz w:val="2"/>
          <w:szCs w:val="2"/>
          <w:rtl w:val="0"/>
        </w:rPr>
        <w:t xml:space="preserve">c</w:t>
      </w:r>
      <w:r w:rsidDel="00000000" w:rsidR="00000000" w:rsidRPr="00000000">
        <w:rPr>
          <w:color w:val="b9b9b9"/>
          <w:sz w:val="2"/>
          <w:szCs w:val="2"/>
          <w:rtl w:val="0"/>
        </w:rPr>
        <w:t xml:space="preserve">o</w:t>
      </w:r>
      <w:r w:rsidDel="00000000" w:rsidR="00000000" w:rsidRPr="00000000">
        <w:rPr>
          <w:color w:val="e2e2e2"/>
          <w:sz w:val="2"/>
          <w:szCs w:val="2"/>
          <w:rtl w:val="0"/>
        </w:rPr>
        <w:t xml:space="preserve">r</w:t>
      </w:r>
      <w:r w:rsidDel="00000000" w:rsidR="00000000" w:rsidRPr="00000000">
        <w:rPr>
          <w:color w:val="f0f0f0"/>
          <w:sz w:val="2"/>
          <w:szCs w:val="2"/>
          <w:rtl w:val="0"/>
        </w:rPr>
        <w:t xml:space="preserve">e</w:t>
      </w:r>
      <w:r w:rsidDel="00000000" w:rsidR="00000000" w:rsidRPr="00000000">
        <w:rPr>
          <w:color w:val="f8f8f8"/>
          <w:sz w:val="2"/>
          <w:szCs w:val="2"/>
          <w:rtl w:val="0"/>
        </w:rPr>
        <w:t xml:space="preserve">d </w:t>
      </w:r>
      <w:r w:rsidDel="00000000" w:rsidR="00000000" w:rsidRPr="00000000">
        <w:rPr>
          <w:sz w:val="16"/>
          <w:szCs w:val="16"/>
          <w:rtl w:val="0"/>
        </w:rPr>
        <w:br w:type="textWrapping"/>
      </w:r>
      <w:r w:rsidDel="00000000" w:rsidR="00000000" w:rsidRPr="00000000">
        <w:rPr>
          <w:color w:val="f8f8f8"/>
          <w:sz w:val="2"/>
          <w:szCs w:val="2"/>
          <w:rtl w:val="0"/>
        </w:rPr>
        <w:t xml:space="preserve">17 goals which made him the highest score ever in a single season of the tournam</w:t>
      </w:r>
      <w:r w:rsidDel="00000000" w:rsidR="00000000" w:rsidRPr="00000000">
        <w:rPr>
          <w:color w:val="ffffff"/>
          <w:sz w:val="2"/>
          <w:szCs w:val="2"/>
          <w:rtl w:val="0"/>
        </w:rPr>
        <w:t xml:space="preserve">e</w:t>
      </w:r>
      <w:r w:rsidDel="00000000" w:rsidR="00000000" w:rsidRPr="00000000">
        <w:rPr>
          <w:color w:val="f9f9f9"/>
          <w:sz w:val="2"/>
          <w:szCs w:val="2"/>
          <w:rtl w:val="0"/>
        </w:rPr>
        <w:t xml:space="preserve">n</w:t>
      </w:r>
      <w:r w:rsidDel="00000000" w:rsidR="00000000" w:rsidRPr="00000000">
        <w:rPr>
          <w:color w:val="f1f1f1"/>
          <w:sz w:val="2"/>
          <w:szCs w:val="2"/>
          <w:rtl w:val="0"/>
        </w:rPr>
        <w:t xml:space="preserve">t</w:t>
      </w:r>
      <w:r w:rsidDel="00000000" w:rsidR="00000000" w:rsidRPr="00000000">
        <w:rPr>
          <w:color w:val="f8f8f8"/>
          <w:sz w:val="2"/>
          <w:szCs w:val="2"/>
          <w:rtl w:val="0"/>
        </w:rPr>
        <w:t xml:space="preserve"> </w:t>
      </w:r>
      <w:r w:rsidDel="00000000" w:rsidR="00000000" w:rsidRPr="00000000">
        <w:rPr>
          <w:color w:val="f3f3f3"/>
          <w:sz w:val="2"/>
          <w:szCs w:val="2"/>
          <w:rtl w:val="0"/>
        </w:rPr>
        <w:t xml:space="preserve">H</w:t>
      </w:r>
      <w:r w:rsidDel="00000000" w:rsidR="00000000" w:rsidRPr="00000000">
        <w:rPr>
          <w:color w:val="c0c0c0"/>
          <w:sz w:val="2"/>
          <w:szCs w:val="2"/>
          <w:rtl w:val="0"/>
        </w:rPr>
        <w:t xml:space="preserve">e</w:t>
      </w:r>
      <w:r w:rsidDel="00000000" w:rsidR="00000000" w:rsidRPr="00000000">
        <w:rPr>
          <w:color w:val="676767"/>
          <w:sz w:val="2"/>
          <w:szCs w:val="2"/>
          <w:rtl w:val="0"/>
        </w:rPr>
        <w:t xml:space="preserve"> </w:t>
      </w:r>
      <w:r w:rsidDel="00000000" w:rsidR="00000000" w:rsidRPr="00000000">
        <w:rPr>
          <w:color w:val="1f1f1f"/>
          <w:sz w:val="2"/>
          <w:szCs w:val="2"/>
          <w:rtl w:val="0"/>
        </w:rPr>
        <w:t xml:space="preserve">h</w:t>
      </w:r>
      <w:r w:rsidDel="00000000" w:rsidR="00000000" w:rsidRPr="00000000">
        <w:rPr>
          <w:color w:val="080808"/>
          <w:sz w:val="2"/>
          <w:szCs w:val="2"/>
          <w:rtl w:val="0"/>
        </w:rPr>
        <w:t xml:space="preserve">as a total of 89 goals i</w:t>
      </w:r>
      <w:r w:rsidDel="00000000" w:rsidR="00000000" w:rsidRPr="00000000">
        <w:rPr>
          <w:color w:val="001600"/>
          <w:sz w:val="2"/>
          <w:szCs w:val="2"/>
          <w:rtl w:val="0"/>
        </w:rPr>
        <w:t xml:space="preserve">n</w:t>
      </w:r>
      <w:r w:rsidDel="00000000" w:rsidR="00000000" w:rsidRPr="00000000">
        <w:rPr>
          <w:color w:val="001d00"/>
          <w:sz w:val="2"/>
          <w:szCs w:val="2"/>
          <w:rtl w:val="0"/>
        </w:rPr>
        <w:t xml:space="preserve"> </w:t>
      </w:r>
      <w:r w:rsidDel="00000000" w:rsidR="00000000" w:rsidRPr="00000000">
        <w:rPr>
          <w:color w:val="062901"/>
          <w:sz w:val="2"/>
          <w:szCs w:val="2"/>
          <w:rtl w:val="0"/>
        </w:rPr>
        <w:t xml:space="preserve">t</w:t>
      </w:r>
      <w:r w:rsidDel="00000000" w:rsidR="00000000" w:rsidRPr="00000000">
        <w:rPr>
          <w:color w:val="0f3b08"/>
          <w:sz w:val="2"/>
          <w:szCs w:val="2"/>
          <w:rtl w:val="0"/>
        </w:rPr>
        <w:t xml:space="preserve">h</w:t>
      </w:r>
      <w:r w:rsidDel="00000000" w:rsidR="00000000" w:rsidRPr="00000000">
        <w:rPr>
          <w:color w:val="194f11"/>
          <w:sz w:val="2"/>
          <w:szCs w:val="2"/>
          <w:rtl w:val="0"/>
        </w:rPr>
        <w:t xml:space="preserve">e</w:t>
      </w:r>
      <w:r w:rsidDel="00000000" w:rsidR="00000000" w:rsidRPr="00000000">
        <w:rPr>
          <w:color w:val="1f6414"/>
          <w:sz w:val="2"/>
          <w:szCs w:val="2"/>
          <w:rtl w:val="0"/>
        </w:rPr>
        <w:t xml:space="preserve"> </w:t>
      </w:r>
      <w:r w:rsidDel="00000000" w:rsidR="00000000" w:rsidRPr="00000000">
        <w:rPr>
          <w:color w:val="227316"/>
          <w:sz w:val="2"/>
          <w:szCs w:val="2"/>
          <w:rtl w:val="0"/>
        </w:rPr>
        <w:t xml:space="preserve">t</w:t>
      </w:r>
      <w:r w:rsidDel="00000000" w:rsidR="00000000" w:rsidRPr="00000000">
        <w:rPr>
          <w:color w:val="1f7f11"/>
          <w:sz w:val="2"/>
          <w:szCs w:val="2"/>
          <w:rtl w:val="0"/>
        </w:rPr>
        <w:t xml:space="preserve">o</w:t>
      </w:r>
      <w:r w:rsidDel="00000000" w:rsidR="00000000" w:rsidRPr="00000000">
        <w:rPr>
          <w:color w:val="158603"/>
          <w:sz w:val="2"/>
          <w:szCs w:val="2"/>
          <w:rtl w:val="0"/>
        </w:rPr>
        <w:t xml:space="preserve">u</w:t>
      </w:r>
      <w:r w:rsidDel="00000000" w:rsidR="00000000" w:rsidRPr="00000000">
        <w:rPr>
          <w:color w:val="068600"/>
          <w:sz w:val="2"/>
          <w:szCs w:val="2"/>
          <w:rtl w:val="0"/>
        </w:rPr>
        <w:t xml:space="preserve">r</w:t>
      </w:r>
      <w:r w:rsidDel="00000000" w:rsidR="00000000" w:rsidRPr="00000000">
        <w:rPr>
          <w:color w:val="008200"/>
          <w:sz w:val="2"/>
          <w:szCs w:val="2"/>
          <w:rtl w:val="0"/>
        </w:rPr>
        <w:t xml:space="preserve">n</w:t>
      </w:r>
      <w:r w:rsidDel="00000000" w:rsidR="00000000" w:rsidRPr="00000000">
        <w:rPr>
          <w:color w:val="008700"/>
          <w:sz w:val="2"/>
          <w:szCs w:val="2"/>
          <w:rtl w:val="0"/>
        </w:rPr>
        <w:t xml:space="preserve">a</w:t>
      </w:r>
      <w:r w:rsidDel="00000000" w:rsidR="00000000" w:rsidRPr="00000000">
        <w:rPr>
          <w:color w:val="009200"/>
          <w:sz w:val="2"/>
          <w:szCs w:val="2"/>
          <w:rtl w:val="0"/>
        </w:rPr>
        <w:t xml:space="preserve">m</w:t>
      </w:r>
      <w:r w:rsidDel="00000000" w:rsidR="00000000" w:rsidRPr="00000000">
        <w:rPr>
          <w:color w:val="00a700"/>
          <w:sz w:val="2"/>
          <w:szCs w:val="2"/>
          <w:rtl w:val="0"/>
        </w:rPr>
        <w:t xml:space="preserve">e</w:t>
      </w:r>
      <w:r w:rsidDel="00000000" w:rsidR="00000000" w:rsidRPr="00000000">
        <w:rPr>
          <w:color w:val="09bc00"/>
          <w:sz w:val="2"/>
          <w:szCs w:val="2"/>
          <w:rtl w:val="0"/>
        </w:rPr>
        <w:t xml:space="preserve">n</w:t>
      </w:r>
      <w:r w:rsidDel="00000000" w:rsidR="00000000" w:rsidRPr="00000000">
        <w:rPr>
          <w:color w:val="13c900"/>
          <w:sz w:val="2"/>
          <w:szCs w:val="2"/>
          <w:rtl w:val="0"/>
        </w:rPr>
        <w:t xml:space="preserve">t</w:t>
      </w:r>
      <w:r w:rsidDel="00000000" w:rsidR="00000000" w:rsidRPr="00000000">
        <w:rPr>
          <w:color w:val="3ad823"/>
          <w:sz w:val="2"/>
          <w:szCs w:val="2"/>
          <w:rtl w:val="0"/>
        </w:rPr>
        <w:t xml:space="preserve"> overall in the 2014 World Cup P</w:t>
      </w:r>
      <w:r w:rsidDel="00000000" w:rsidR="00000000" w:rsidRPr="00000000">
        <w:rPr>
          <w:color w:val="18ce00"/>
          <w:sz w:val="2"/>
          <w:szCs w:val="2"/>
          <w:rtl w:val="0"/>
        </w:rPr>
        <w:t xml:space="preserve">o</w:t>
      </w:r>
      <w:r w:rsidDel="00000000" w:rsidR="00000000" w:rsidRPr="00000000">
        <w:rPr>
          <w:color w:val="1acd00"/>
          <w:sz w:val="2"/>
          <w:szCs w:val="2"/>
          <w:rtl w:val="0"/>
        </w:rPr>
        <w:t xml:space="preserve">r</w:t>
      </w:r>
      <w:r w:rsidDel="00000000" w:rsidR="00000000" w:rsidRPr="00000000">
        <w:rPr>
          <w:color w:val="1ccb02"/>
          <w:sz w:val="2"/>
          <w:szCs w:val="2"/>
          <w:rtl w:val="0"/>
        </w:rPr>
        <w:t xml:space="preserve">t</w:t>
      </w:r>
      <w:r w:rsidDel="00000000" w:rsidR="00000000" w:rsidRPr="00000000">
        <w:rPr>
          <w:color w:val="22c709"/>
          <w:sz w:val="2"/>
          <w:szCs w:val="2"/>
          <w:rtl w:val="0"/>
        </w:rPr>
        <w:t xml:space="preserve">u</w:t>
      </w:r>
      <w:r w:rsidDel="00000000" w:rsidR="00000000" w:rsidRPr="00000000">
        <w:rPr>
          <w:color w:val="28c310"/>
          <w:sz w:val="2"/>
          <w:szCs w:val="2"/>
          <w:rtl w:val="0"/>
        </w:rPr>
        <w:t xml:space="preserve">g</w:t>
      </w:r>
      <w:r w:rsidDel="00000000" w:rsidR="00000000" w:rsidRPr="00000000">
        <w:rPr>
          <w:color w:val="30bc1b"/>
          <w:sz w:val="2"/>
          <w:szCs w:val="2"/>
          <w:rtl w:val="0"/>
        </w:rPr>
        <w:t xml:space="preserve">a</w:t>
      </w:r>
      <w:r w:rsidDel="00000000" w:rsidR="00000000" w:rsidRPr="00000000">
        <w:rPr>
          <w:color w:val="37b724"/>
          <w:sz w:val="2"/>
          <w:szCs w:val="2"/>
          <w:rtl w:val="0"/>
        </w:rPr>
        <w:t xml:space="preserve">l</w:t>
      </w:r>
      <w:r w:rsidDel="00000000" w:rsidR="00000000" w:rsidRPr="00000000">
        <w:rPr>
          <w:color w:val="40b12e"/>
          <w:sz w:val="2"/>
          <w:szCs w:val="2"/>
          <w:rtl w:val="0"/>
        </w:rPr>
        <w:t xml:space="preserve"> </w:t>
      </w:r>
      <w:r w:rsidDel="00000000" w:rsidR="00000000" w:rsidRPr="00000000">
        <w:rPr>
          <w:color w:val="004500"/>
          <w:sz w:val="2"/>
          <w:szCs w:val="2"/>
          <w:rtl w:val="0"/>
        </w:rPr>
        <w:t xml:space="preserve">w</w:t>
      </w:r>
      <w:r w:rsidDel="00000000" w:rsidR="00000000" w:rsidRPr="00000000">
        <w:rPr>
          <w:color w:val="003f00"/>
          <w:sz w:val="2"/>
          <w:szCs w:val="2"/>
          <w:rtl w:val="0"/>
        </w:rPr>
        <w:t xml:space="preserve">e</w:t>
      </w:r>
      <w:r w:rsidDel="00000000" w:rsidR="00000000" w:rsidRPr="00000000">
        <w:rPr>
          <w:color w:val="003a00"/>
          <w:sz w:val="2"/>
          <w:szCs w:val="2"/>
          <w:rtl w:val="0"/>
        </w:rPr>
        <w:t xml:space="preserve">r</w:t>
      </w:r>
      <w:r w:rsidDel="00000000" w:rsidR="00000000" w:rsidRPr="00000000">
        <w:rPr>
          <w:color w:val="003300"/>
          <w:sz w:val="2"/>
          <w:szCs w:val="2"/>
          <w:rtl w:val="0"/>
        </w:rPr>
        <w:t xml:space="preserve">e</w:t>
      </w:r>
      <w:r w:rsidDel="00000000" w:rsidR="00000000" w:rsidRPr="00000000">
        <w:rPr>
          <w:color w:val="032f00"/>
          <w:sz w:val="2"/>
          <w:szCs w:val="2"/>
          <w:rtl w:val="0"/>
        </w:rPr>
        <w:t xml:space="preserve"> </w:t>
      </w:r>
      <w:r w:rsidDel="00000000" w:rsidR="00000000" w:rsidRPr="00000000">
        <w:rPr>
          <w:color w:val="082b03"/>
          <w:sz w:val="2"/>
          <w:szCs w:val="2"/>
          <w:rtl w:val="0"/>
        </w:rPr>
        <w:t xml:space="preserve">k</w:t>
      </w:r>
      <w:r w:rsidDel="00000000" w:rsidR="00000000" w:rsidRPr="00000000">
        <w:rPr>
          <w:color w:val="0b2907"/>
          <w:sz w:val="2"/>
          <w:szCs w:val="2"/>
          <w:rtl w:val="0"/>
        </w:rPr>
        <w:t xml:space="preserve">n</w:t>
      </w:r>
      <w:r w:rsidDel="00000000" w:rsidR="00000000" w:rsidRPr="00000000">
        <w:rPr>
          <w:color w:val="0d2809"/>
          <w:sz w:val="2"/>
          <w:szCs w:val="2"/>
          <w:rtl w:val="0"/>
        </w:rPr>
        <w:t xml:space="preserve">o</w:t>
      </w:r>
      <w:r w:rsidDel="00000000" w:rsidR="00000000" w:rsidRPr="00000000">
        <w:rPr>
          <w:color w:val="080808"/>
          <w:sz w:val="2"/>
          <w:szCs w:val="2"/>
          <w:rtl w:val="0"/>
        </w:rPr>
        <w:t xml:space="preserve">cked out in the </w:t>
      </w:r>
      <w:r w:rsidDel="00000000" w:rsidR="00000000" w:rsidRPr="00000000">
        <w:rPr>
          <w:color w:val="121212"/>
          <w:sz w:val="2"/>
          <w:szCs w:val="2"/>
          <w:rtl w:val="0"/>
        </w:rPr>
        <w:t xml:space="preserve">f</w:t>
      </w:r>
      <w:r w:rsidDel="00000000" w:rsidR="00000000" w:rsidRPr="00000000">
        <w:rPr>
          <w:color w:val="0e0e0e"/>
          <w:sz w:val="2"/>
          <w:szCs w:val="2"/>
          <w:rtl w:val="0"/>
        </w:rPr>
        <w:t xml:space="preserve">i</w:t>
      </w:r>
      <w:r w:rsidDel="00000000" w:rsidR="00000000" w:rsidRPr="00000000">
        <w:rPr>
          <w:color w:val="0b0b0b"/>
          <w:sz w:val="2"/>
          <w:szCs w:val="2"/>
          <w:rtl w:val="0"/>
        </w:rPr>
        <w:t xml:space="preserve">r</w:t>
      </w:r>
      <w:r w:rsidDel="00000000" w:rsidR="00000000" w:rsidRPr="00000000">
        <w:rPr>
          <w:color w:val="101010"/>
          <w:sz w:val="2"/>
          <w:szCs w:val="2"/>
          <w:rtl w:val="0"/>
        </w:rPr>
        <w:t xml:space="preserve">s</w:t>
      </w:r>
      <w:r w:rsidDel="00000000" w:rsidR="00000000" w:rsidRPr="00000000">
        <w:rPr>
          <w:color w:val="1f1f1f"/>
          <w:sz w:val="2"/>
          <w:szCs w:val="2"/>
          <w:rtl w:val="0"/>
        </w:rPr>
        <w:t xml:space="preserve">t</w:t>
      </w:r>
      <w:r w:rsidDel="00000000" w:rsidR="00000000" w:rsidRPr="00000000">
        <w:rPr>
          <w:color w:val="373737"/>
          <w:sz w:val="2"/>
          <w:szCs w:val="2"/>
          <w:rtl w:val="0"/>
        </w:rPr>
        <w:t xml:space="preserve"> </w:t>
      </w:r>
      <w:r w:rsidDel="00000000" w:rsidR="00000000" w:rsidRPr="00000000">
        <w:rPr>
          <w:color w:val="4f4f4f"/>
          <w:sz w:val="2"/>
          <w:szCs w:val="2"/>
          <w:rtl w:val="0"/>
        </w:rPr>
        <w:t xml:space="preserve">r</w:t>
      </w:r>
      <w:r w:rsidDel="00000000" w:rsidR="00000000" w:rsidRPr="00000000">
        <w:rPr>
          <w:color w:val="5e5e5e"/>
          <w:sz w:val="2"/>
          <w:szCs w:val="2"/>
          <w:rtl w:val="0"/>
        </w:rPr>
        <w:t xml:space="preserve">o</w:t>
      </w:r>
      <w:r w:rsidDel="00000000" w:rsidR="00000000" w:rsidRPr="00000000">
        <w:rPr>
          <w:color w:val="585858"/>
          <w:sz w:val="2"/>
          <w:szCs w:val="2"/>
          <w:rtl w:val="0"/>
        </w:rPr>
        <w:t xml:space="preserve">und with</w:t>
      </w:r>
      <w:r w:rsidDel="00000000" w:rsidR="00000000" w:rsidRPr="00000000">
        <w:rPr>
          <w:color w:val="305572"/>
          <w:sz w:val="2"/>
          <w:szCs w:val="2"/>
          <w:rtl w:val="0"/>
        </w:rPr>
        <w:t xml:space="preserve"> </w:t>
      </w:r>
      <w:r w:rsidDel="00000000" w:rsidR="00000000" w:rsidRPr="00000000">
        <w:rPr>
          <w:color w:val="2e5370"/>
          <w:sz w:val="2"/>
          <w:szCs w:val="2"/>
          <w:rtl w:val="0"/>
        </w:rPr>
        <w:t xml:space="preserve">h</w:t>
      </w:r>
      <w:r w:rsidDel="00000000" w:rsidR="00000000" w:rsidRPr="00000000">
        <w:rPr>
          <w:color w:val="2f5471"/>
          <w:sz w:val="2"/>
          <w:szCs w:val="2"/>
          <w:rtl w:val="0"/>
        </w:rPr>
        <w:t xml:space="preserve">i</w:t>
      </w:r>
      <w:r w:rsidDel="00000000" w:rsidR="00000000" w:rsidRPr="00000000">
        <w:rPr>
          <w:color w:val="3a5f7c"/>
          <w:sz w:val="2"/>
          <w:szCs w:val="2"/>
          <w:rtl w:val="0"/>
        </w:rPr>
        <w:t xml:space="preserve">m</w:t>
      </w:r>
      <w:r w:rsidDel="00000000" w:rsidR="00000000" w:rsidRPr="00000000">
        <w:rPr>
          <w:color w:val="517693"/>
          <w:sz w:val="2"/>
          <w:szCs w:val="2"/>
          <w:rtl w:val="0"/>
        </w:rPr>
        <w:t xml:space="preserve"> </w:t>
      </w:r>
      <w:r w:rsidDel="00000000" w:rsidR="00000000" w:rsidRPr="00000000">
        <w:rPr>
          <w:color w:val="7095b2"/>
          <w:sz w:val="2"/>
          <w:szCs w:val="2"/>
          <w:rtl w:val="0"/>
        </w:rPr>
        <w:t xml:space="preserve">s</w:t>
      </w:r>
      <w:r w:rsidDel="00000000" w:rsidR="00000000" w:rsidRPr="00000000">
        <w:rPr>
          <w:color w:val="8fb4d1"/>
          <w:sz w:val="2"/>
          <w:szCs w:val="2"/>
          <w:rtl w:val="0"/>
        </w:rPr>
        <w:t xml:space="preserve">c</w:t>
      </w:r>
      <w:r w:rsidDel="00000000" w:rsidR="00000000" w:rsidRPr="00000000">
        <w:rPr>
          <w:color w:val="a2c7e4"/>
          <w:sz w:val="2"/>
          <w:szCs w:val="2"/>
          <w:rtl w:val="0"/>
        </w:rPr>
        <w:t xml:space="preserve">o</w:t>
      </w:r>
      <w:r w:rsidDel="00000000" w:rsidR="00000000" w:rsidRPr="00000000">
        <w:rPr>
          <w:color w:val="9fc4e1"/>
          <w:sz w:val="2"/>
          <w:szCs w:val="2"/>
          <w:rtl w:val="0"/>
        </w:rPr>
        <w:t xml:space="preserve">ring only one goal, he has scored 50 goals for P</w:t>
      </w:r>
      <w:r w:rsidDel="00000000" w:rsidR="00000000" w:rsidRPr="00000000">
        <w:rPr>
          <w:color w:val="91b6d3"/>
          <w:sz w:val="2"/>
          <w:szCs w:val="2"/>
          <w:rtl w:val="0"/>
        </w:rPr>
        <w:t xml:space="preserve">o</w:t>
      </w:r>
      <w:r w:rsidDel="00000000" w:rsidR="00000000" w:rsidRPr="00000000">
        <w:rPr>
          <w:color w:val="a0c5e2"/>
          <w:sz w:val="2"/>
          <w:szCs w:val="2"/>
          <w:rtl w:val="0"/>
        </w:rPr>
        <w:t xml:space="preserve">r</w:t>
      </w:r>
      <w:r w:rsidDel="00000000" w:rsidR="00000000" w:rsidRPr="00000000">
        <w:rPr>
          <w:color w:val="b8ddfa"/>
          <w:sz w:val="2"/>
          <w:szCs w:val="2"/>
          <w:rtl w:val="0"/>
        </w:rPr>
        <w:t xml:space="preserve">t</w:t>
      </w:r>
      <w:r w:rsidDel="00000000" w:rsidR="00000000" w:rsidRPr="00000000">
        <w:rPr>
          <w:color w:val="d0f5ff"/>
          <w:sz w:val="2"/>
          <w:szCs w:val="2"/>
          <w:rtl w:val="0"/>
        </w:rPr>
        <w:t xml:space="preserve">u</w:t>
      </w:r>
      <w:r w:rsidDel="00000000" w:rsidR="00000000" w:rsidRPr="00000000">
        <w:rPr>
          <w:color w:val="dfffff"/>
          <w:sz w:val="2"/>
          <w:szCs w:val="2"/>
          <w:rtl w:val="0"/>
        </w:rPr>
        <w:t xml:space="preserve">g</w:t>
      </w:r>
      <w:r w:rsidDel="00000000" w:rsidR="00000000" w:rsidRPr="00000000">
        <w:rPr>
          <w:color w:val="e2ffff"/>
          <w:sz w:val="2"/>
          <w:szCs w:val="2"/>
          <w:rtl w:val="0"/>
        </w:rPr>
        <w:t xml:space="preserve">a</w:t>
      </w:r>
      <w:r w:rsidDel="00000000" w:rsidR="00000000" w:rsidRPr="00000000">
        <w:rPr>
          <w:color w:val="e1ffff"/>
          <w:sz w:val="2"/>
          <w:szCs w:val="2"/>
          <w:rtl w:val="0"/>
        </w:rPr>
        <w:t xml:space="preserve">l</w:t>
      </w:r>
      <w:r w:rsidDel="00000000" w:rsidR="00000000" w:rsidRPr="00000000">
        <w:rPr>
          <w:color w:val="ddffff"/>
          <w:sz w:val="2"/>
          <w:szCs w:val="2"/>
          <w:rtl w:val="0"/>
        </w:rPr>
        <w:t xml:space="preserve"> </w:t>
      </w:r>
      <w:r w:rsidDel="00000000" w:rsidR="00000000" w:rsidRPr="00000000">
        <w:rPr>
          <w:color w:val="f8f8f8"/>
          <w:sz w:val="2"/>
          <w:szCs w:val="2"/>
          <w:rtl w:val="0"/>
        </w:rPr>
        <w:t xml:space="preserve">in his career and that is the highest for any Portuguese player In the league se</w:t>
      </w:r>
      <w:r w:rsidDel="00000000" w:rsidR="00000000" w:rsidRPr="00000000">
        <w:rPr>
          <w:color w:val="e2ffff"/>
          <w:sz w:val="2"/>
          <w:szCs w:val="2"/>
          <w:rtl w:val="0"/>
        </w:rPr>
        <w:t xml:space="preserve">as</w:t>
      </w:r>
      <w:r w:rsidDel="00000000" w:rsidR="00000000" w:rsidRPr="00000000">
        <w:rPr>
          <w:color w:val="ccf1ff"/>
          <w:sz w:val="2"/>
          <w:szCs w:val="2"/>
          <w:rtl w:val="0"/>
        </w:rPr>
        <w:t xml:space="preserve">o</w:t>
      </w:r>
      <w:r w:rsidDel="00000000" w:rsidR="00000000" w:rsidRPr="00000000">
        <w:rPr>
          <w:color w:val="b5daf7"/>
          <w:sz w:val="2"/>
          <w:szCs w:val="2"/>
          <w:rtl w:val="0"/>
        </w:rPr>
        <w:t xml:space="preserve">n</w:t>
      </w:r>
      <w:r w:rsidDel="00000000" w:rsidR="00000000" w:rsidRPr="00000000">
        <w:rPr>
          <w:color w:val="a7cce9"/>
          <w:sz w:val="2"/>
          <w:szCs w:val="2"/>
          <w:rtl w:val="0"/>
        </w:rPr>
        <w:t xml:space="preserve">s</w:t>
      </w:r>
      <w:r w:rsidDel="00000000" w:rsidR="00000000" w:rsidRPr="00000000">
        <w:rPr>
          <w:color w:val="a4c9e6"/>
          <w:sz w:val="2"/>
          <w:szCs w:val="2"/>
          <w:rtl w:val="0"/>
        </w:rPr>
        <w:t xml:space="preserve"> </w:t>
      </w:r>
      <w:r w:rsidDel="00000000" w:rsidR="00000000" w:rsidRPr="00000000">
        <w:rPr>
          <w:color w:val="a8cdea"/>
          <w:sz w:val="2"/>
          <w:szCs w:val="2"/>
          <w:rtl w:val="0"/>
        </w:rPr>
        <w:t xml:space="preserve">t</w:t>
      </w:r>
      <w:r w:rsidDel="00000000" w:rsidR="00000000" w:rsidRPr="00000000">
        <w:rPr>
          <w:color w:val="acd1ee"/>
          <w:sz w:val="2"/>
          <w:szCs w:val="2"/>
          <w:rtl w:val="0"/>
        </w:rPr>
        <w:t xml:space="preserve">h</w:t>
      </w:r>
      <w:r w:rsidDel="00000000" w:rsidR="00000000" w:rsidRPr="00000000">
        <w:rPr>
          <w:color w:val="9fc4e1"/>
          <w:sz w:val="2"/>
          <w:szCs w:val="2"/>
          <w:rtl w:val="0"/>
        </w:rPr>
        <w:t xml:space="preserve">at start</w:t>
      </w:r>
      <w:r w:rsidDel="00000000" w:rsidR="00000000" w:rsidRPr="00000000">
        <w:rPr>
          <w:color w:val="cccccc"/>
          <w:sz w:val="2"/>
          <w:szCs w:val="2"/>
          <w:rtl w:val="0"/>
        </w:rPr>
        <w:t xml:space="preserve">e</w:t>
      </w:r>
      <w:r w:rsidDel="00000000" w:rsidR="00000000" w:rsidRPr="00000000">
        <w:rPr>
          <w:color w:val="c1c1c1"/>
          <w:sz w:val="2"/>
          <w:szCs w:val="2"/>
          <w:rtl w:val="0"/>
        </w:rPr>
        <w:t xml:space="preserve">d</w:t>
      </w:r>
      <w:r w:rsidDel="00000000" w:rsidR="00000000" w:rsidRPr="00000000">
        <w:rPr>
          <w:color w:val="bfbfbf"/>
          <w:sz w:val="2"/>
          <w:szCs w:val="2"/>
          <w:rtl w:val="0"/>
        </w:rPr>
        <w:t xml:space="preserve"> </w:t>
      </w:r>
      <w:r w:rsidDel="00000000" w:rsidR="00000000" w:rsidRPr="00000000">
        <w:rPr>
          <w:color w:val="c9c9c9"/>
          <w:sz w:val="2"/>
          <w:szCs w:val="2"/>
          <w:rtl w:val="0"/>
        </w:rPr>
        <w:t xml:space="preserve">t</w:t>
      </w:r>
      <w:r w:rsidDel="00000000" w:rsidR="00000000" w:rsidRPr="00000000">
        <w:rPr>
          <w:color w:val="c7c7c7"/>
          <w:sz w:val="2"/>
          <w:szCs w:val="2"/>
          <w:rtl w:val="0"/>
        </w:rPr>
        <w:t xml:space="preserve">h</w:t>
      </w:r>
      <w:r w:rsidDel="00000000" w:rsidR="00000000" w:rsidRPr="00000000">
        <w:rPr>
          <w:color w:val="999999"/>
          <w:sz w:val="2"/>
          <w:szCs w:val="2"/>
          <w:rtl w:val="0"/>
        </w:rPr>
        <w:t xml:space="preserve">a</w:t>
      </w:r>
      <w:r w:rsidDel="00000000" w:rsidR="00000000" w:rsidRPr="00000000">
        <w:rPr>
          <w:color w:val="464646"/>
          <w:sz w:val="2"/>
          <w:szCs w:val="2"/>
          <w:rtl w:val="0"/>
        </w:rPr>
        <w:t xml:space="preserve">t</w:t>
      </w:r>
      <w:r w:rsidDel="00000000" w:rsidR="00000000" w:rsidRPr="00000000">
        <w:rPr>
          <w:color w:val="020202"/>
          <w:sz w:val="2"/>
          <w:szCs w:val="2"/>
          <w:rtl w:val="0"/>
        </w:rPr>
        <w:t xml:space="preserve"> </w:t>
      </w:r>
      <w:r w:rsidDel="00000000" w:rsidR="00000000" w:rsidRPr="00000000">
        <w:rPr>
          <w:color w:val="080808"/>
          <w:sz w:val="2"/>
          <w:szCs w:val="2"/>
          <w:rtl w:val="0"/>
        </w:rPr>
        <w:t xml:space="preserve">year Ronaldo was in subl</w:t>
      </w:r>
      <w:r w:rsidDel="00000000" w:rsidR="00000000" w:rsidRPr="00000000">
        <w:rPr>
          <w:color w:val="000000"/>
          <w:sz w:val="2"/>
          <w:szCs w:val="2"/>
          <w:rtl w:val="0"/>
        </w:rPr>
        <w:t xml:space="preserve">ime</w:t>
      </w:r>
      <w:r w:rsidDel="00000000" w:rsidR="00000000" w:rsidRPr="00000000">
        <w:rPr>
          <w:color w:val="171717"/>
          <w:sz w:val="2"/>
          <w:szCs w:val="2"/>
          <w:rtl w:val="0"/>
        </w:rPr>
        <w:t xml:space="preserve"> </w:t>
      </w:r>
      <w:r w:rsidDel="00000000" w:rsidR="00000000" w:rsidRPr="00000000">
        <w:rPr>
          <w:color w:val="4e4e4e"/>
          <w:sz w:val="2"/>
          <w:szCs w:val="2"/>
          <w:rtl w:val="0"/>
        </w:rPr>
        <w:t xml:space="preserve">f</w:t>
      </w:r>
      <w:r w:rsidDel="00000000" w:rsidR="00000000" w:rsidRPr="00000000">
        <w:rPr>
          <w:color w:val="949494"/>
          <w:sz w:val="2"/>
          <w:szCs w:val="2"/>
          <w:rtl w:val="0"/>
        </w:rPr>
        <w:t xml:space="preserve">o</w:t>
      </w:r>
      <w:r w:rsidDel="00000000" w:rsidR="00000000" w:rsidRPr="00000000">
        <w:rPr>
          <w:color w:val="d4d4d4"/>
          <w:sz w:val="2"/>
          <w:szCs w:val="2"/>
          <w:rtl w:val="0"/>
        </w:rPr>
        <w:t xml:space="preserve">r</w:t>
      </w:r>
      <w:r w:rsidDel="00000000" w:rsidR="00000000" w:rsidRPr="00000000">
        <w:rPr>
          <w:color w:val="fbfbfb"/>
          <w:sz w:val="2"/>
          <w:szCs w:val="2"/>
          <w:rtl w:val="0"/>
        </w:rPr>
        <w:t xml:space="preserve">m</w:t>
      </w:r>
      <w:r w:rsidDel="00000000" w:rsidR="00000000" w:rsidRPr="00000000">
        <w:rPr>
          <w:color w:val="f8f8f8"/>
          <w:sz w:val="2"/>
          <w:szCs w:val="2"/>
          <w:rtl w:val="0"/>
        </w:rPr>
        <w:t xml:space="preserve"> a</w:t>
      </w:r>
      <w:r w:rsidDel="00000000" w:rsidR="00000000" w:rsidRPr="00000000">
        <w:rPr>
          <w:sz w:val="16"/>
          <w:szCs w:val="16"/>
          <w:rtl w:val="0"/>
        </w:rPr>
        <w:br w:type="textWrapping"/>
      </w:r>
      <w:r w:rsidDel="00000000" w:rsidR="00000000" w:rsidRPr="00000000">
        <w:rPr>
          <w:color w:val="f8f8f8"/>
          <w:sz w:val="2"/>
          <w:szCs w:val="2"/>
          <w:rtl w:val="0"/>
        </w:rPr>
        <w:t xml:space="preserve">s he notched up 61 goals in total he also became the fastest player to reach the</w:t>
      </w:r>
      <w:r w:rsidDel="00000000" w:rsidR="00000000" w:rsidRPr="00000000">
        <w:rPr>
          <w:color w:val="ffffff"/>
          <w:sz w:val="2"/>
          <w:szCs w:val="2"/>
          <w:rtl w:val="0"/>
        </w:rPr>
        <w:t xml:space="preserve"> </w:t>
      </w:r>
      <w:r w:rsidDel="00000000" w:rsidR="00000000" w:rsidRPr="00000000">
        <w:rPr>
          <w:color w:val="fafafa"/>
          <w:sz w:val="2"/>
          <w:szCs w:val="2"/>
          <w:rtl w:val="0"/>
        </w:rPr>
        <w:t xml:space="preserve">2</w:t>
      </w:r>
      <w:r w:rsidDel="00000000" w:rsidR="00000000" w:rsidRPr="00000000">
        <w:rPr>
          <w:color w:val="f0f0f0"/>
          <w:sz w:val="2"/>
          <w:szCs w:val="2"/>
          <w:rtl w:val="0"/>
        </w:rPr>
        <w:t xml:space="preserve">0</w:t>
      </w:r>
      <w:r w:rsidDel="00000000" w:rsidR="00000000" w:rsidRPr="00000000">
        <w:rPr>
          <w:color w:val="f4f4f4"/>
          <w:sz w:val="2"/>
          <w:szCs w:val="2"/>
          <w:rtl w:val="0"/>
        </w:rPr>
        <w:t xml:space="preserve">0</w:t>
      </w:r>
      <w:r w:rsidDel="00000000" w:rsidR="00000000" w:rsidRPr="00000000">
        <w:rPr>
          <w:color w:val="ebebeb"/>
          <w:sz w:val="2"/>
          <w:szCs w:val="2"/>
          <w:rtl w:val="0"/>
        </w:rPr>
        <w:t xml:space="preserve"> </w:t>
      </w:r>
      <w:r w:rsidDel="00000000" w:rsidR="00000000" w:rsidRPr="00000000">
        <w:rPr>
          <w:color w:val="b5b5b5"/>
          <w:sz w:val="2"/>
          <w:szCs w:val="2"/>
          <w:rtl w:val="0"/>
        </w:rPr>
        <w:t xml:space="preserve">g</w:t>
      </w:r>
      <w:r w:rsidDel="00000000" w:rsidR="00000000" w:rsidRPr="00000000">
        <w:rPr>
          <w:color w:val="5a5a5a"/>
          <w:sz w:val="2"/>
          <w:szCs w:val="2"/>
          <w:rtl w:val="0"/>
        </w:rPr>
        <w:t xml:space="preserve">o</w:t>
      </w:r>
      <w:r w:rsidDel="00000000" w:rsidR="00000000" w:rsidRPr="00000000">
        <w:rPr>
          <w:color w:val="111111"/>
          <w:sz w:val="2"/>
          <w:szCs w:val="2"/>
          <w:rtl w:val="0"/>
        </w:rPr>
        <w:t xml:space="preserve">a</w:t>
      </w:r>
      <w:r w:rsidDel="00000000" w:rsidR="00000000" w:rsidRPr="00000000">
        <w:rPr>
          <w:color w:val="080808"/>
          <w:sz w:val="2"/>
          <w:szCs w:val="2"/>
          <w:rtl w:val="0"/>
        </w:rPr>
        <w:t xml:space="preserve">l milestone in the Spani</w:t>
      </w:r>
      <w:r w:rsidDel="00000000" w:rsidR="00000000" w:rsidRPr="00000000">
        <w:rPr>
          <w:color w:val="001600"/>
          <w:sz w:val="2"/>
          <w:szCs w:val="2"/>
          <w:rtl w:val="0"/>
        </w:rPr>
        <w:t xml:space="preserve">s</w:t>
      </w:r>
      <w:r w:rsidDel="00000000" w:rsidR="00000000" w:rsidRPr="00000000">
        <w:rPr>
          <w:color w:val="001d00"/>
          <w:sz w:val="2"/>
          <w:szCs w:val="2"/>
          <w:rtl w:val="0"/>
        </w:rPr>
        <w:t xml:space="preserve">h</w:t>
      </w:r>
      <w:r w:rsidDel="00000000" w:rsidR="00000000" w:rsidRPr="00000000">
        <w:rPr>
          <w:color w:val="062901"/>
          <w:sz w:val="2"/>
          <w:szCs w:val="2"/>
          <w:rtl w:val="0"/>
        </w:rPr>
        <w:t xml:space="preserve"> </w:t>
      </w:r>
      <w:r w:rsidDel="00000000" w:rsidR="00000000" w:rsidRPr="00000000">
        <w:rPr>
          <w:color w:val="0f3b08"/>
          <w:sz w:val="2"/>
          <w:szCs w:val="2"/>
          <w:rtl w:val="0"/>
        </w:rPr>
        <w:t xml:space="preserve">l</w:t>
      </w:r>
      <w:r w:rsidDel="00000000" w:rsidR="00000000" w:rsidRPr="00000000">
        <w:rPr>
          <w:color w:val="194f11"/>
          <w:sz w:val="2"/>
          <w:szCs w:val="2"/>
          <w:rtl w:val="0"/>
        </w:rPr>
        <w:t xml:space="preserve">e</w:t>
      </w:r>
      <w:r w:rsidDel="00000000" w:rsidR="00000000" w:rsidRPr="00000000">
        <w:rPr>
          <w:color w:val="1f6414"/>
          <w:sz w:val="2"/>
          <w:szCs w:val="2"/>
          <w:rtl w:val="0"/>
        </w:rPr>
        <w:t xml:space="preserve">a</w:t>
      </w:r>
      <w:r w:rsidDel="00000000" w:rsidR="00000000" w:rsidRPr="00000000">
        <w:rPr>
          <w:color w:val="227316"/>
          <w:sz w:val="2"/>
          <w:szCs w:val="2"/>
          <w:rtl w:val="0"/>
        </w:rPr>
        <w:t xml:space="preserve">g</w:t>
      </w:r>
      <w:r w:rsidDel="00000000" w:rsidR="00000000" w:rsidRPr="00000000">
        <w:rPr>
          <w:color w:val="1f7f11"/>
          <w:sz w:val="2"/>
          <w:szCs w:val="2"/>
          <w:rtl w:val="0"/>
        </w:rPr>
        <w:t xml:space="preserve">u</w:t>
      </w:r>
      <w:r w:rsidDel="00000000" w:rsidR="00000000" w:rsidRPr="00000000">
        <w:rPr>
          <w:color w:val="158603"/>
          <w:sz w:val="2"/>
          <w:szCs w:val="2"/>
          <w:rtl w:val="0"/>
        </w:rPr>
        <w:t xml:space="preserve">e</w:t>
      </w:r>
      <w:r w:rsidDel="00000000" w:rsidR="00000000" w:rsidRPr="00000000">
        <w:rPr>
          <w:color w:val="068600"/>
          <w:sz w:val="2"/>
          <w:szCs w:val="2"/>
          <w:rtl w:val="0"/>
        </w:rPr>
        <w:t xml:space="preserve"> </w:t>
      </w:r>
      <w:r w:rsidDel="00000000" w:rsidR="00000000" w:rsidRPr="00000000">
        <w:rPr>
          <w:color w:val="008200"/>
          <w:sz w:val="2"/>
          <w:szCs w:val="2"/>
          <w:rtl w:val="0"/>
        </w:rPr>
        <w:t xml:space="preserve">w</w:t>
      </w:r>
      <w:r w:rsidDel="00000000" w:rsidR="00000000" w:rsidRPr="00000000">
        <w:rPr>
          <w:color w:val="008700"/>
          <w:sz w:val="2"/>
          <w:szCs w:val="2"/>
          <w:rtl w:val="0"/>
        </w:rPr>
        <w:t xml:space="preserve">h</w:t>
      </w:r>
      <w:r w:rsidDel="00000000" w:rsidR="00000000" w:rsidRPr="00000000">
        <w:rPr>
          <w:color w:val="009200"/>
          <w:sz w:val="2"/>
          <w:szCs w:val="2"/>
          <w:rtl w:val="0"/>
        </w:rPr>
        <w:t xml:space="preserve">i</w:t>
      </w:r>
      <w:r w:rsidDel="00000000" w:rsidR="00000000" w:rsidRPr="00000000">
        <w:rPr>
          <w:color w:val="00a700"/>
          <w:sz w:val="2"/>
          <w:szCs w:val="2"/>
          <w:rtl w:val="0"/>
        </w:rPr>
        <w:t xml:space="preserve">c</w:t>
      </w:r>
      <w:r w:rsidDel="00000000" w:rsidR="00000000" w:rsidRPr="00000000">
        <w:rPr>
          <w:color w:val="09bc00"/>
          <w:sz w:val="2"/>
          <w:szCs w:val="2"/>
          <w:rtl w:val="0"/>
        </w:rPr>
        <w:t xml:space="preserve">h</w:t>
      </w:r>
      <w:r w:rsidDel="00000000" w:rsidR="00000000" w:rsidRPr="00000000">
        <w:rPr>
          <w:color w:val="13c900"/>
          <w:sz w:val="2"/>
          <w:szCs w:val="2"/>
          <w:rtl w:val="0"/>
        </w:rPr>
        <w:t xml:space="preserve"> </w:t>
      </w:r>
      <w:r w:rsidDel="00000000" w:rsidR="00000000" w:rsidRPr="00000000">
        <w:rPr>
          <w:color w:val="3ad823"/>
          <w:sz w:val="2"/>
          <w:szCs w:val="2"/>
          <w:rtl w:val="0"/>
        </w:rPr>
        <w:t xml:space="preserve">he reached in 178 games Cristian</w:t>
      </w:r>
      <w:r w:rsidDel="00000000" w:rsidR="00000000" w:rsidRPr="00000000">
        <w:rPr>
          <w:color w:val="18ce00"/>
          <w:sz w:val="2"/>
          <w:szCs w:val="2"/>
          <w:rtl w:val="0"/>
        </w:rPr>
        <w:t xml:space="preserve">o</w:t>
      </w:r>
      <w:r w:rsidDel="00000000" w:rsidR="00000000" w:rsidRPr="00000000">
        <w:rPr>
          <w:color w:val="1acd00"/>
          <w:sz w:val="2"/>
          <w:szCs w:val="2"/>
          <w:rtl w:val="0"/>
        </w:rPr>
        <w:t xml:space="preserve"> </w:t>
      </w:r>
      <w:r w:rsidDel="00000000" w:rsidR="00000000" w:rsidRPr="00000000">
        <w:rPr>
          <w:color w:val="1ccb02"/>
          <w:sz w:val="2"/>
          <w:szCs w:val="2"/>
          <w:rtl w:val="0"/>
        </w:rPr>
        <w:t xml:space="preserve">R</w:t>
      </w:r>
      <w:r w:rsidDel="00000000" w:rsidR="00000000" w:rsidRPr="00000000">
        <w:rPr>
          <w:color w:val="22c709"/>
          <w:sz w:val="2"/>
          <w:szCs w:val="2"/>
          <w:rtl w:val="0"/>
        </w:rPr>
        <w:t xml:space="preserve">o</w:t>
      </w:r>
      <w:r w:rsidDel="00000000" w:rsidR="00000000" w:rsidRPr="00000000">
        <w:rPr>
          <w:color w:val="28c310"/>
          <w:sz w:val="2"/>
          <w:szCs w:val="2"/>
          <w:rtl w:val="0"/>
        </w:rPr>
        <w:t xml:space="preserve">n</w:t>
      </w:r>
      <w:r w:rsidDel="00000000" w:rsidR="00000000" w:rsidRPr="00000000">
        <w:rPr>
          <w:color w:val="30bc1b"/>
          <w:sz w:val="2"/>
          <w:szCs w:val="2"/>
          <w:rtl w:val="0"/>
        </w:rPr>
        <w:t xml:space="preserve">a</w:t>
      </w:r>
      <w:r w:rsidDel="00000000" w:rsidR="00000000" w:rsidRPr="00000000">
        <w:rPr>
          <w:color w:val="37b724"/>
          <w:sz w:val="2"/>
          <w:szCs w:val="2"/>
          <w:rtl w:val="0"/>
        </w:rPr>
        <w:t xml:space="preserve">l</w:t>
      </w:r>
      <w:r w:rsidDel="00000000" w:rsidR="00000000" w:rsidRPr="00000000">
        <w:rPr>
          <w:color w:val="40b12e"/>
          <w:sz w:val="2"/>
          <w:szCs w:val="2"/>
          <w:rtl w:val="0"/>
        </w:rPr>
        <w:t xml:space="preserve">d</w:t>
      </w:r>
      <w:r w:rsidDel="00000000" w:rsidR="00000000" w:rsidRPr="00000000">
        <w:rPr>
          <w:color w:val="004500"/>
          <w:sz w:val="2"/>
          <w:szCs w:val="2"/>
          <w:rtl w:val="0"/>
        </w:rPr>
        <w:t xml:space="preserve">o</w:t>
      </w:r>
      <w:r w:rsidDel="00000000" w:rsidR="00000000" w:rsidRPr="00000000">
        <w:rPr>
          <w:color w:val="003f00"/>
          <w:sz w:val="2"/>
          <w:szCs w:val="2"/>
          <w:rtl w:val="0"/>
        </w:rPr>
        <w:t xml:space="preserve"> </w:t>
      </w:r>
      <w:r w:rsidDel="00000000" w:rsidR="00000000" w:rsidRPr="00000000">
        <w:rPr>
          <w:color w:val="003a00"/>
          <w:sz w:val="2"/>
          <w:szCs w:val="2"/>
          <w:rtl w:val="0"/>
        </w:rPr>
        <w:t xml:space="preserve">h</w:t>
      </w:r>
      <w:r w:rsidDel="00000000" w:rsidR="00000000" w:rsidRPr="00000000">
        <w:rPr>
          <w:color w:val="003300"/>
          <w:sz w:val="2"/>
          <w:szCs w:val="2"/>
          <w:rtl w:val="0"/>
        </w:rPr>
        <w:t xml:space="preserve">a</w:t>
      </w:r>
      <w:r w:rsidDel="00000000" w:rsidR="00000000" w:rsidRPr="00000000">
        <w:rPr>
          <w:color w:val="032f00"/>
          <w:sz w:val="2"/>
          <w:szCs w:val="2"/>
          <w:rtl w:val="0"/>
        </w:rPr>
        <w:t xml:space="preserve">s</w:t>
      </w:r>
      <w:r w:rsidDel="00000000" w:rsidR="00000000" w:rsidRPr="00000000">
        <w:rPr>
          <w:color w:val="082b03"/>
          <w:sz w:val="2"/>
          <w:szCs w:val="2"/>
          <w:rtl w:val="0"/>
        </w:rPr>
        <w:t xml:space="preserve"> </w:t>
      </w:r>
      <w:r w:rsidDel="00000000" w:rsidR="00000000" w:rsidRPr="00000000">
        <w:rPr>
          <w:color w:val="0b2907"/>
          <w:sz w:val="2"/>
          <w:szCs w:val="2"/>
          <w:rtl w:val="0"/>
        </w:rPr>
        <w:t xml:space="preserve">b</w:t>
      </w:r>
      <w:r w:rsidDel="00000000" w:rsidR="00000000" w:rsidRPr="00000000">
        <w:rPr>
          <w:color w:val="0d2809"/>
          <w:sz w:val="2"/>
          <w:szCs w:val="2"/>
          <w:rtl w:val="0"/>
        </w:rPr>
        <w:t xml:space="preserve">e</w:t>
      </w:r>
      <w:r w:rsidDel="00000000" w:rsidR="00000000" w:rsidRPr="00000000">
        <w:rPr>
          <w:color w:val="080808"/>
          <w:sz w:val="2"/>
          <w:szCs w:val="2"/>
          <w:rtl w:val="0"/>
        </w:rPr>
        <w:t xml:space="preserve">en in relationsh</w:t>
      </w:r>
      <w:r w:rsidDel="00000000" w:rsidR="00000000" w:rsidRPr="00000000">
        <w:rPr>
          <w:color w:val="181818"/>
          <w:sz w:val="2"/>
          <w:szCs w:val="2"/>
          <w:rtl w:val="0"/>
        </w:rPr>
        <w:t xml:space="preserve">i</w:t>
      </w:r>
      <w:r w:rsidDel="00000000" w:rsidR="00000000" w:rsidRPr="00000000">
        <w:rPr>
          <w:color w:val="141414"/>
          <w:sz w:val="2"/>
          <w:szCs w:val="2"/>
          <w:rtl w:val="0"/>
        </w:rPr>
        <w:t xml:space="preserve">p</w:t>
      </w:r>
      <w:r w:rsidDel="00000000" w:rsidR="00000000" w:rsidRPr="00000000">
        <w:rPr>
          <w:color w:val="111111"/>
          <w:sz w:val="2"/>
          <w:szCs w:val="2"/>
          <w:rtl w:val="0"/>
        </w:rPr>
        <w:t xml:space="preserve">s</w:t>
      </w:r>
      <w:r w:rsidDel="00000000" w:rsidR="00000000" w:rsidRPr="00000000">
        <w:rPr>
          <w:color w:val="161616"/>
          <w:sz w:val="2"/>
          <w:szCs w:val="2"/>
          <w:rtl w:val="0"/>
        </w:rPr>
        <w:t xml:space="preserve"> </w:t>
      </w:r>
      <w:r w:rsidDel="00000000" w:rsidR="00000000" w:rsidRPr="00000000">
        <w:rPr>
          <w:color w:val="252525"/>
          <w:sz w:val="2"/>
          <w:szCs w:val="2"/>
          <w:rtl w:val="0"/>
        </w:rPr>
        <w:t xml:space="preserve">w</w:t>
      </w:r>
      <w:r w:rsidDel="00000000" w:rsidR="00000000" w:rsidRPr="00000000">
        <w:rPr>
          <w:color w:val="3c3c3c"/>
          <w:sz w:val="2"/>
          <w:szCs w:val="2"/>
          <w:rtl w:val="0"/>
        </w:rPr>
        <w:t xml:space="preserve">i</w:t>
      </w:r>
      <w:r w:rsidDel="00000000" w:rsidR="00000000" w:rsidRPr="00000000">
        <w:rPr>
          <w:color w:val="555555"/>
          <w:sz w:val="2"/>
          <w:szCs w:val="2"/>
          <w:rtl w:val="0"/>
        </w:rPr>
        <w:t xml:space="preserve">t</w:t>
      </w:r>
      <w:r w:rsidDel="00000000" w:rsidR="00000000" w:rsidRPr="00000000">
        <w:rPr>
          <w:color w:val="646464"/>
          <w:sz w:val="2"/>
          <w:szCs w:val="2"/>
          <w:rtl w:val="0"/>
        </w:rPr>
        <w:t xml:space="preserve">h</w:t>
      </w:r>
      <w:r w:rsidDel="00000000" w:rsidR="00000000" w:rsidRPr="00000000">
        <w:rPr>
          <w:color w:val="585858"/>
          <w:sz w:val="2"/>
          <w:szCs w:val="2"/>
          <w:rtl w:val="0"/>
        </w:rPr>
        <w:t xml:space="preserve"> celebri</w:t>
      </w:r>
      <w:r w:rsidDel="00000000" w:rsidR="00000000" w:rsidRPr="00000000">
        <w:rPr>
          <w:color w:val="335875"/>
          <w:sz w:val="2"/>
          <w:szCs w:val="2"/>
          <w:rtl w:val="0"/>
        </w:rPr>
        <w:t xml:space="preserve">t</w:t>
      </w:r>
      <w:r w:rsidDel="00000000" w:rsidR="00000000" w:rsidRPr="00000000">
        <w:rPr>
          <w:color w:val="2c516e"/>
          <w:sz w:val="2"/>
          <w:szCs w:val="2"/>
          <w:rtl w:val="0"/>
        </w:rPr>
        <w:t xml:space="preserve">i</w:t>
      </w:r>
      <w:r w:rsidDel="00000000" w:rsidR="00000000" w:rsidRPr="00000000">
        <w:rPr>
          <w:color w:val="264b68"/>
          <w:sz w:val="2"/>
          <w:szCs w:val="2"/>
          <w:rtl w:val="0"/>
        </w:rPr>
        <w:t xml:space="preserve">e</w:t>
      </w:r>
      <w:r w:rsidDel="00000000" w:rsidR="00000000" w:rsidRPr="00000000">
        <w:rPr>
          <w:color w:val="2b506d"/>
          <w:sz w:val="2"/>
          <w:szCs w:val="2"/>
          <w:rtl w:val="0"/>
        </w:rPr>
        <w:t xml:space="preserve">s</w:t>
      </w:r>
      <w:r w:rsidDel="00000000" w:rsidR="00000000" w:rsidRPr="00000000">
        <w:rPr>
          <w:color w:val="426784"/>
          <w:sz w:val="2"/>
          <w:szCs w:val="2"/>
          <w:rtl w:val="0"/>
        </w:rPr>
        <w:t xml:space="preserve"> </w:t>
      </w:r>
      <w:r w:rsidDel="00000000" w:rsidR="00000000" w:rsidRPr="00000000">
        <w:rPr>
          <w:color w:val="678ca9"/>
          <w:sz w:val="2"/>
          <w:szCs w:val="2"/>
          <w:rtl w:val="0"/>
        </w:rPr>
        <w:t xml:space="preserve">l</w:t>
      </w:r>
      <w:r w:rsidDel="00000000" w:rsidR="00000000" w:rsidRPr="00000000">
        <w:rPr>
          <w:color w:val="8db2cf"/>
          <w:sz w:val="2"/>
          <w:szCs w:val="2"/>
          <w:rtl w:val="0"/>
        </w:rPr>
        <w:t xml:space="preserve">i</w:t>
      </w:r>
      <w:r w:rsidDel="00000000" w:rsidR="00000000" w:rsidRPr="00000000">
        <w:rPr>
          <w:color w:val="a5cae7"/>
          <w:sz w:val="2"/>
          <w:szCs w:val="2"/>
          <w:rtl w:val="0"/>
        </w:rPr>
        <w:t xml:space="preserve">k</w:t>
      </w:r>
      <w:r w:rsidDel="00000000" w:rsidR="00000000" w:rsidRPr="00000000">
        <w:rPr>
          <w:color w:val="9fc4e1"/>
          <w:sz w:val="2"/>
          <w:szCs w:val="2"/>
          <w:rtl w:val="0"/>
        </w:rPr>
        <w:t xml:space="preserve">e Gemma Atkinson and Alice Goodwin both models i</w:t>
      </w:r>
      <w:r w:rsidDel="00000000" w:rsidR="00000000" w:rsidRPr="00000000">
        <w:rPr>
          <w:color w:val="91b6d3"/>
          <w:sz w:val="2"/>
          <w:szCs w:val="2"/>
          <w:rtl w:val="0"/>
        </w:rPr>
        <w:t xml:space="preserve">n</w:t>
      </w:r>
      <w:r w:rsidDel="00000000" w:rsidR="00000000" w:rsidRPr="00000000">
        <w:rPr>
          <w:color w:val="a0c5e2"/>
          <w:sz w:val="2"/>
          <w:szCs w:val="2"/>
          <w:rtl w:val="0"/>
        </w:rPr>
        <w:t xml:space="preserve"> </w:t>
      </w:r>
      <w:r w:rsidDel="00000000" w:rsidR="00000000" w:rsidRPr="00000000">
        <w:rPr>
          <w:color w:val="b8ddfa"/>
          <w:sz w:val="2"/>
          <w:szCs w:val="2"/>
          <w:rtl w:val="0"/>
        </w:rPr>
        <w:t xml:space="preserve">E</w:t>
      </w:r>
      <w:r w:rsidDel="00000000" w:rsidR="00000000" w:rsidRPr="00000000">
        <w:rPr>
          <w:color w:val="d0f5ff"/>
          <w:sz w:val="2"/>
          <w:szCs w:val="2"/>
          <w:rtl w:val="0"/>
        </w:rPr>
        <w:t xml:space="preserve">n</w:t>
      </w:r>
      <w:r w:rsidDel="00000000" w:rsidR="00000000" w:rsidRPr="00000000">
        <w:rPr>
          <w:color w:val="dfffff"/>
          <w:sz w:val="2"/>
          <w:szCs w:val="2"/>
          <w:rtl w:val="0"/>
        </w:rPr>
        <w:t xml:space="preserve">g</w:t>
      </w:r>
      <w:r w:rsidDel="00000000" w:rsidR="00000000" w:rsidRPr="00000000">
        <w:rPr>
          <w:color w:val="e2ffff"/>
          <w:sz w:val="2"/>
          <w:szCs w:val="2"/>
          <w:rtl w:val="0"/>
        </w:rPr>
        <w:t xml:space="preserve">l</w:t>
      </w:r>
      <w:r w:rsidDel="00000000" w:rsidR="00000000" w:rsidRPr="00000000">
        <w:rPr>
          <w:color w:val="e1ffff"/>
          <w:sz w:val="2"/>
          <w:szCs w:val="2"/>
          <w:rtl w:val="0"/>
        </w:rPr>
        <w:t xml:space="preserve">a</w:t>
      </w:r>
      <w:r w:rsidDel="00000000" w:rsidR="00000000" w:rsidRPr="00000000">
        <w:rPr>
          <w:color w:val="ddffff"/>
          <w:sz w:val="2"/>
          <w:szCs w:val="2"/>
          <w:rtl w:val="0"/>
        </w:rPr>
        <w:t xml:space="preserve">n</w:t>
      </w:r>
      <w:r w:rsidDel="00000000" w:rsidR="00000000" w:rsidRPr="00000000">
        <w:rPr>
          <w:color w:val="f8f8f8"/>
          <w:sz w:val="2"/>
          <w:szCs w:val="2"/>
          <w:rtl w:val="0"/>
        </w:rPr>
        <w:t xml:space="preserve">d, he has two sons Cristiano Ronaldo Jr and Matteo RonaldoRonaldo was in a roman</w:t>
      </w:r>
      <w:r w:rsidDel="00000000" w:rsidR="00000000" w:rsidRPr="00000000">
        <w:rPr>
          <w:color w:val="e2ffff"/>
          <w:sz w:val="2"/>
          <w:szCs w:val="2"/>
          <w:rtl w:val="0"/>
        </w:rPr>
        <w:t xml:space="preserve">ti</w:t>
      </w:r>
      <w:r w:rsidDel="00000000" w:rsidR="00000000" w:rsidRPr="00000000">
        <w:rPr>
          <w:color w:val="d7fcff"/>
          <w:sz w:val="2"/>
          <w:szCs w:val="2"/>
          <w:rtl w:val="0"/>
        </w:rPr>
        <w:t xml:space="preserve">c</w:t>
      </w:r>
      <w:r w:rsidDel="00000000" w:rsidR="00000000" w:rsidRPr="00000000">
        <w:rPr>
          <w:color w:val="bde2ff"/>
          <w:sz w:val="2"/>
          <w:szCs w:val="2"/>
          <w:rtl w:val="0"/>
        </w:rPr>
        <w:t xml:space="preserve"> </w:t>
      </w:r>
      <w:r w:rsidDel="00000000" w:rsidR="00000000" w:rsidRPr="00000000">
        <w:rPr>
          <w:color w:val="acd1ee"/>
          <w:sz w:val="2"/>
          <w:szCs w:val="2"/>
          <w:rtl w:val="0"/>
        </w:rPr>
        <w:t xml:space="preserve">r</w:t>
      </w:r>
      <w:r w:rsidDel="00000000" w:rsidR="00000000" w:rsidRPr="00000000">
        <w:rPr>
          <w:color w:val="a5cae7"/>
          <w:sz w:val="2"/>
          <w:szCs w:val="2"/>
          <w:rtl w:val="0"/>
        </w:rPr>
        <w:t xml:space="preserve">e</w:t>
      </w:r>
      <w:r w:rsidDel="00000000" w:rsidR="00000000" w:rsidRPr="00000000">
        <w:rPr>
          <w:color w:val="a6cbe8"/>
          <w:sz w:val="2"/>
          <w:szCs w:val="2"/>
          <w:rtl w:val="0"/>
        </w:rPr>
        <w:t xml:space="preserve">l</w:t>
      </w:r>
      <w:r w:rsidDel="00000000" w:rsidR="00000000" w:rsidRPr="00000000">
        <w:rPr>
          <w:color w:val="a9ceeb"/>
          <w:sz w:val="2"/>
          <w:szCs w:val="2"/>
          <w:rtl w:val="0"/>
        </w:rPr>
        <w:t xml:space="preserve">a</w:t>
      </w:r>
      <w:r w:rsidDel="00000000" w:rsidR="00000000" w:rsidRPr="00000000">
        <w:rPr>
          <w:color w:val="9fc4e1"/>
          <w:sz w:val="2"/>
          <w:szCs w:val="2"/>
          <w:rtl w:val="0"/>
        </w:rPr>
        <w:t xml:space="preserve">tionship</w:t>
      </w:r>
      <w:r w:rsidDel="00000000" w:rsidR="00000000" w:rsidRPr="00000000">
        <w:rPr>
          <w:color w:val="eeeeee"/>
          <w:sz w:val="2"/>
          <w:szCs w:val="2"/>
          <w:rtl w:val="0"/>
        </w:rPr>
        <w:t xml:space="preserve"> </w:t>
      </w:r>
      <w:r w:rsidDel="00000000" w:rsidR="00000000" w:rsidRPr="00000000">
        <w:rPr>
          <w:color w:val="cccccc"/>
          <w:sz w:val="2"/>
          <w:szCs w:val="2"/>
          <w:rtl w:val="0"/>
        </w:rPr>
        <w:t xml:space="preserve">w</w:t>
      </w:r>
      <w:r w:rsidDel="00000000" w:rsidR="00000000" w:rsidRPr="00000000">
        <w:rPr>
          <w:color w:val="b1b1b1"/>
          <w:sz w:val="2"/>
          <w:szCs w:val="2"/>
          <w:rtl w:val="0"/>
        </w:rPr>
        <w:t xml:space="preserve">i</w:t>
      </w:r>
      <w:r w:rsidDel="00000000" w:rsidR="00000000" w:rsidRPr="00000000">
        <w:rPr>
          <w:color w:val="b9b9b9"/>
          <w:sz w:val="2"/>
          <w:szCs w:val="2"/>
          <w:rtl w:val="0"/>
        </w:rPr>
        <w:t xml:space="preserve">t</w:t>
      </w:r>
      <w:r w:rsidDel="00000000" w:rsidR="00000000" w:rsidRPr="00000000">
        <w:rPr>
          <w:color w:val="c8c8c8"/>
          <w:sz w:val="2"/>
          <w:szCs w:val="2"/>
          <w:rtl w:val="0"/>
        </w:rPr>
        <w:t xml:space="preserve">h</w:t>
      </w:r>
      <w:r w:rsidDel="00000000" w:rsidR="00000000" w:rsidRPr="00000000">
        <w:rPr>
          <w:color w:val="aeaeae"/>
          <w:sz w:val="2"/>
          <w:szCs w:val="2"/>
          <w:rtl w:val="0"/>
        </w:rPr>
        <w:t xml:space="preserve"> </w:t>
      </w:r>
      <w:r w:rsidDel="00000000" w:rsidR="00000000" w:rsidRPr="00000000">
        <w:rPr>
          <w:color w:val="636363"/>
          <w:sz w:val="2"/>
          <w:szCs w:val="2"/>
          <w:rtl w:val="0"/>
        </w:rPr>
        <w:t xml:space="preserve">R</w:t>
      </w:r>
      <w:r w:rsidDel="00000000" w:rsidR="00000000" w:rsidRPr="00000000">
        <w:rPr>
          <w:color w:val="1e1e1e"/>
          <w:sz w:val="2"/>
          <w:szCs w:val="2"/>
          <w:rtl w:val="0"/>
        </w:rPr>
        <w:t xml:space="preserve">u</w:t>
      </w:r>
      <w:r w:rsidDel="00000000" w:rsidR="00000000" w:rsidRPr="00000000">
        <w:rPr>
          <w:color w:val="080808"/>
          <w:sz w:val="2"/>
          <w:szCs w:val="2"/>
          <w:rtl w:val="0"/>
        </w:rPr>
        <w:t xml:space="preserve">ssian supermodel Irina S</w:t>
      </w:r>
      <w:r w:rsidDel="00000000" w:rsidR="00000000" w:rsidRPr="00000000">
        <w:rPr>
          <w:color w:val="000000"/>
          <w:sz w:val="2"/>
          <w:szCs w:val="2"/>
          <w:rtl w:val="0"/>
        </w:rPr>
        <w:t xml:space="preserve">hay</w:t>
      </w:r>
      <w:r w:rsidDel="00000000" w:rsidR="00000000" w:rsidRPr="00000000">
        <w:rPr>
          <w:color w:val="090909"/>
          <w:sz w:val="2"/>
          <w:szCs w:val="2"/>
          <w:rtl w:val="0"/>
        </w:rPr>
        <w:t xml:space="preserve">k</w:t>
      </w:r>
      <w:r w:rsidDel="00000000" w:rsidR="00000000" w:rsidRPr="00000000">
        <w:rPr>
          <w:color w:val="323232"/>
          <w:sz w:val="2"/>
          <w:szCs w:val="2"/>
          <w:rtl w:val="0"/>
        </w:rPr>
        <w:t xml:space="preserve"> </w:t>
      </w:r>
      <w:r w:rsidDel="00000000" w:rsidR="00000000" w:rsidRPr="00000000">
        <w:rPr>
          <w:color w:val="777777"/>
          <w:sz w:val="2"/>
          <w:szCs w:val="2"/>
          <w:rtl w:val="0"/>
        </w:rPr>
        <w:t xml:space="preserve">f</w:t>
      </w:r>
      <w:r w:rsidDel="00000000" w:rsidR="00000000" w:rsidRPr="00000000">
        <w:rPr>
          <w:color w:val="cacaca"/>
          <w:sz w:val="2"/>
          <w:szCs w:val="2"/>
          <w:rtl w:val="0"/>
        </w:rPr>
        <w:t xml:space="preserve">o</w:t>
      </w:r>
      <w:r w:rsidDel="00000000" w:rsidR="00000000" w:rsidRPr="00000000">
        <w:rPr>
          <w:color w:val="ffffff"/>
          <w:sz w:val="2"/>
          <w:szCs w:val="2"/>
          <w:rtl w:val="0"/>
        </w:rPr>
        <w:t xml:space="preserve">r</w:t>
      </w:r>
      <w:r w:rsidDel="00000000" w:rsidR="00000000" w:rsidRPr="00000000">
        <w:rPr>
          <w:color w:val="f8f8f8"/>
          <w:sz w:val="2"/>
          <w:szCs w:val="2"/>
          <w:rtl w:val="0"/>
        </w:rPr>
        <w:t xml:space="preserve"> f</w:t>
      </w:r>
      <w:r w:rsidDel="00000000" w:rsidR="00000000" w:rsidRPr="00000000">
        <w:rPr>
          <w:sz w:val="16"/>
          <w:szCs w:val="16"/>
          <w:rtl w:val="0"/>
        </w:rPr>
        <w:br w:type="textWrapping"/>
      </w:r>
      <w:r w:rsidDel="00000000" w:rsidR="00000000" w:rsidRPr="00000000">
        <w:rPr>
          <w:color w:val="f8f8f8"/>
          <w:sz w:val="2"/>
          <w:szCs w:val="2"/>
          <w:rtl w:val="0"/>
        </w:rPr>
        <w:t xml:space="preserve">ive years from 2010 to 2015, Cristiano Ronaldo was awarded the Ballon d'Or five </w:t>
      </w:r>
      <w:r w:rsidDel="00000000" w:rsidR="00000000" w:rsidRPr="00000000">
        <w:rPr>
          <w:color w:val="ffffff"/>
          <w:sz w:val="2"/>
          <w:szCs w:val="2"/>
          <w:rtl w:val="0"/>
        </w:rPr>
        <w:t xml:space="preserve">t</w:t>
      </w:r>
      <w:r w:rsidDel="00000000" w:rsidR="00000000" w:rsidRPr="00000000">
        <w:rPr>
          <w:color w:val="fbfbfb"/>
          <w:sz w:val="2"/>
          <w:szCs w:val="2"/>
          <w:rtl w:val="0"/>
        </w:rPr>
        <w:t xml:space="preserve">i</w:t>
      </w:r>
      <w:r w:rsidDel="00000000" w:rsidR="00000000" w:rsidRPr="00000000">
        <w:rPr>
          <w:color w:val="efefef"/>
          <w:sz w:val="2"/>
          <w:szCs w:val="2"/>
          <w:rtl w:val="0"/>
        </w:rPr>
        <w:t xml:space="preserve">m</w:t>
      </w:r>
      <w:r w:rsidDel="00000000" w:rsidR="00000000" w:rsidRPr="00000000">
        <w:rPr>
          <w:color w:val="f1f1f1"/>
          <w:sz w:val="2"/>
          <w:szCs w:val="2"/>
          <w:rtl w:val="0"/>
        </w:rPr>
        <w:t xml:space="preserve">e</w:t>
      </w:r>
      <w:r w:rsidDel="00000000" w:rsidR="00000000" w:rsidRPr="00000000">
        <w:rPr>
          <w:color w:val="e7e7e7"/>
          <w:sz w:val="2"/>
          <w:szCs w:val="2"/>
          <w:rtl w:val="0"/>
        </w:rPr>
        <w:t xml:space="preserve">s</w:t>
      </w:r>
      <w:r w:rsidDel="00000000" w:rsidR="00000000" w:rsidRPr="00000000">
        <w:rPr>
          <w:color w:val="b0b0b0"/>
          <w:sz w:val="2"/>
          <w:szCs w:val="2"/>
          <w:rtl w:val="0"/>
        </w:rPr>
        <w:t xml:space="preserve"> </w:t>
      </w:r>
      <w:r w:rsidDel="00000000" w:rsidR="00000000" w:rsidRPr="00000000">
        <w:rPr>
          <w:color w:val="535353"/>
          <w:sz w:val="2"/>
          <w:szCs w:val="2"/>
          <w:rtl w:val="0"/>
        </w:rPr>
        <w:t xml:space="preserve">i</w:t>
      </w:r>
      <w:r w:rsidDel="00000000" w:rsidR="00000000" w:rsidRPr="00000000">
        <w:rPr>
          <w:color w:val="0a0a0a"/>
          <w:sz w:val="2"/>
          <w:szCs w:val="2"/>
          <w:rtl w:val="0"/>
        </w:rPr>
        <w:t xml:space="preserve">n</w:t>
      </w:r>
      <w:r w:rsidDel="00000000" w:rsidR="00000000" w:rsidRPr="00000000">
        <w:rPr>
          <w:color w:val="080808"/>
          <w:sz w:val="2"/>
          <w:szCs w:val="2"/>
          <w:rtl w:val="0"/>
        </w:rPr>
        <w:t xml:space="preserve"> 2008, 2013-2014 2016 an</w:t>
      </w:r>
      <w:r w:rsidDel="00000000" w:rsidR="00000000" w:rsidRPr="00000000">
        <w:rPr>
          <w:color w:val="001600"/>
          <w:sz w:val="2"/>
          <w:szCs w:val="2"/>
          <w:rtl w:val="0"/>
        </w:rPr>
        <w:t xml:space="preserve">d</w:t>
      </w:r>
      <w:r w:rsidDel="00000000" w:rsidR="00000000" w:rsidRPr="00000000">
        <w:rPr>
          <w:color w:val="001d00"/>
          <w:sz w:val="2"/>
          <w:szCs w:val="2"/>
          <w:rtl w:val="0"/>
        </w:rPr>
        <w:t xml:space="preserve"> </w:t>
      </w:r>
      <w:r w:rsidDel="00000000" w:rsidR="00000000" w:rsidRPr="00000000">
        <w:rPr>
          <w:color w:val="062901"/>
          <w:sz w:val="2"/>
          <w:szCs w:val="2"/>
          <w:rtl w:val="0"/>
        </w:rPr>
        <w:t xml:space="preserve">2</w:t>
      </w:r>
      <w:r w:rsidDel="00000000" w:rsidR="00000000" w:rsidRPr="00000000">
        <w:rPr>
          <w:color w:val="0f3b08"/>
          <w:sz w:val="2"/>
          <w:szCs w:val="2"/>
          <w:rtl w:val="0"/>
        </w:rPr>
        <w:t xml:space="preserve">0</w:t>
      </w:r>
      <w:r w:rsidDel="00000000" w:rsidR="00000000" w:rsidRPr="00000000">
        <w:rPr>
          <w:color w:val="194f11"/>
          <w:sz w:val="2"/>
          <w:szCs w:val="2"/>
          <w:rtl w:val="0"/>
        </w:rPr>
        <w:t xml:space="preserve">1</w:t>
      </w:r>
      <w:r w:rsidDel="00000000" w:rsidR="00000000" w:rsidRPr="00000000">
        <w:rPr>
          <w:color w:val="1f6414"/>
          <w:sz w:val="2"/>
          <w:szCs w:val="2"/>
          <w:rtl w:val="0"/>
        </w:rPr>
        <w:t xml:space="preserve">7</w:t>
      </w:r>
      <w:r w:rsidDel="00000000" w:rsidR="00000000" w:rsidRPr="00000000">
        <w:rPr>
          <w:color w:val="227316"/>
          <w:sz w:val="2"/>
          <w:szCs w:val="2"/>
          <w:rtl w:val="0"/>
        </w:rPr>
        <w:t xml:space="preserve">.</w:t>
      </w:r>
      <w:r w:rsidDel="00000000" w:rsidR="00000000" w:rsidRPr="00000000">
        <w:rPr>
          <w:color w:val="1f7f11"/>
          <w:sz w:val="2"/>
          <w:szCs w:val="2"/>
          <w:rtl w:val="0"/>
        </w:rPr>
        <w:t xml:space="preserve"> </w:t>
      </w:r>
      <w:r w:rsidDel="00000000" w:rsidR="00000000" w:rsidRPr="00000000">
        <w:rPr>
          <w:color w:val="158603"/>
          <w:sz w:val="2"/>
          <w:szCs w:val="2"/>
          <w:rtl w:val="0"/>
        </w:rPr>
        <w:t xml:space="preserve">C</w:t>
      </w:r>
      <w:r w:rsidDel="00000000" w:rsidR="00000000" w:rsidRPr="00000000">
        <w:rPr>
          <w:color w:val="068600"/>
          <w:sz w:val="2"/>
          <w:szCs w:val="2"/>
          <w:rtl w:val="0"/>
        </w:rPr>
        <w:t xml:space="preserve">r</w:t>
      </w:r>
      <w:r w:rsidDel="00000000" w:rsidR="00000000" w:rsidRPr="00000000">
        <w:rPr>
          <w:color w:val="008200"/>
          <w:sz w:val="2"/>
          <w:szCs w:val="2"/>
          <w:rtl w:val="0"/>
        </w:rPr>
        <w:t xml:space="preserve">i</w:t>
      </w:r>
      <w:r w:rsidDel="00000000" w:rsidR="00000000" w:rsidRPr="00000000">
        <w:rPr>
          <w:color w:val="008700"/>
          <w:sz w:val="2"/>
          <w:szCs w:val="2"/>
          <w:rtl w:val="0"/>
        </w:rPr>
        <w:t xml:space="preserve">s</w:t>
      </w:r>
      <w:r w:rsidDel="00000000" w:rsidR="00000000" w:rsidRPr="00000000">
        <w:rPr>
          <w:color w:val="009200"/>
          <w:sz w:val="2"/>
          <w:szCs w:val="2"/>
          <w:rtl w:val="0"/>
        </w:rPr>
        <w:t xml:space="preserve">t</w:t>
      </w:r>
      <w:r w:rsidDel="00000000" w:rsidR="00000000" w:rsidRPr="00000000">
        <w:rPr>
          <w:color w:val="00a700"/>
          <w:sz w:val="2"/>
          <w:szCs w:val="2"/>
          <w:rtl w:val="0"/>
        </w:rPr>
        <w:t xml:space="preserve">i</w:t>
      </w:r>
      <w:r w:rsidDel="00000000" w:rsidR="00000000" w:rsidRPr="00000000">
        <w:rPr>
          <w:color w:val="09bc00"/>
          <w:sz w:val="2"/>
          <w:szCs w:val="2"/>
          <w:rtl w:val="0"/>
        </w:rPr>
        <w:t xml:space="preserve">a</w:t>
      </w:r>
      <w:r w:rsidDel="00000000" w:rsidR="00000000" w:rsidRPr="00000000">
        <w:rPr>
          <w:color w:val="13c900"/>
          <w:sz w:val="2"/>
          <w:szCs w:val="2"/>
          <w:rtl w:val="0"/>
        </w:rPr>
        <w:t xml:space="preserve">n</w:t>
      </w:r>
      <w:r w:rsidDel="00000000" w:rsidR="00000000" w:rsidRPr="00000000">
        <w:rPr>
          <w:color w:val="3ad823"/>
          <w:sz w:val="2"/>
          <w:szCs w:val="2"/>
          <w:rtl w:val="0"/>
        </w:rPr>
        <w:t xml:space="preserve">o Ronaldo is a Portuguese footba</w:t>
      </w:r>
      <w:r w:rsidDel="00000000" w:rsidR="00000000" w:rsidRPr="00000000">
        <w:rPr>
          <w:color w:val="18ce00"/>
          <w:sz w:val="2"/>
          <w:szCs w:val="2"/>
          <w:rtl w:val="0"/>
        </w:rPr>
        <w:t xml:space="preserve">l</w:t>
      </w:r>
      <w:r w:rsidDel="00000000" w:rsidR="00000000" w:rsidRPr="00000000">
        <w:rPr>
          <w:color w:val="1acd00"/>
          <w:sz w:val="2"/>
          <w:szCs w:val="2"/>
          <w:rtl w:val="0"/>
        </w:rPr>
        <w:t xml:space="preserve">l</w:t>
      </w:r>
      <w:r w:rsidDel="00000000" w:rsidR="00000000" w:rsidRPr="00000000">
        <w:rPr>
          <w:color w:val="1ccb02"/>
          <w:sz w:val="2"/>
          <w:szCs w:val="2"/>
          <w:rtl w:val="0"/>
        </w:rPr>
        <w:t xml:space="preserve"> </w:t>
      </w:r>
      <w:r w:rsidDel="00000000" w:rsidR="00000000" w:rsidRPr="00000000">
        <w:rPr>
          <w:color w:val="22c709"/>
          <w:sz w:val="2"/>
          <w:szCs w:val="2"/>
          <w:rtl w:val="0"/>
        </w:rPr>
        <w:t xml:space="preserve">p</w:t>
      </w:r>
      <w:r w:rsidDel="00000000" w:rsidR="00000000" w:rsidRPr="00000000">
        <w:rPr>
          <w:color w:val="28c310"/>
          <w:sz w:val="2"/>
          <w:szCs w:val="2"/>
          <w:rtl w:val="0"/>
        </w:rPr>
        <w:t xml:space="preserve">l</w:t>
      </w:r>
      <w:r w:rsidDel="00000000" w:rsidR="00000000" w:rsidRPr="00000000">
        <w:rPr>
          <w:color w:val="30bc1b"/>
          <w:sz w:val="2"/>
          <w:szCs w:val="2"/>
          <w:rtl w:val="0"/>
        </w:rPr>
        <w:t xml:space="preserve">a</w:t>
      </w:r>
      <w:r w:rsidDel="00000000" w:rsidR="00000000" w:rsidRPr="00000000">
        <w:rPr>
          <w:color w:val="37b724"/>
          <w:sz w:val="2"/>
          <w:szCs w:val="2"/>
          <w:rtl w:val="0"/>
        </w:rPr>
        <w:t xml:space="preserve">y</w:t>
      </w:r>
      <w:r w:rsidDel="00000000" w:rsidR="00000000" w:rsidRPr="00000000">
        <w:rPr>
          <w:color w:val="40b12e"/>
          <w:sz w:val="2"/>
          <w:szCs w:val="2"/>
          <w:rtl w:val="0"/>
        </w:rPr>
        <w:t xml:space="preserve">e</w:t>
      </w:r>
      <w:r w:rsidDel="00000000" w:rsidR="00000000" w:rsidRPr="00000000">
        <w:rPr>
          <w:color w:val="004500"/>
          <w:sz w:val="2"/>
          <w:szCs w:val="2"/>
          <w:rtl w:val="0"/>
        </w:rPr>
        <w:t xml:space="preserve">r</w:t>
      </w:r>
      <w:r w:rsidDel="00000000" w:rsidR="00000000" w:rsidRPr="00000000">
        <w:rPr>
          <w:color w:val="003f00"/>
          <w:sz w:val="2"/>
          <w:szCs w:val="2"/>
          <w:rtl w:val="0"/>
        </w:rPr>
        <w:t xml:space="preserve"> </w:t>
      </w:r>
      <w:r w:rsidDel="00000000" w:rsidR="00000000" w:rsidRPr="00000000">
        <w:rPr>
          <w:color w:val="003a00"/>
          <w:sz w:val="2"/>
          <w:szCs w:val="2"/>
          <w:rtl w:val="0"/>
        </w:rPr>
        <w:t xml:space="preserve">h</w:t>
      </w:r>
      <w:r w:rsidDel="00000000" w:rsidR="00000000" w:rsidRPr="00000000">
        <w:rPr>
          <w:color w:val="003300"/>
          <w:sz w:val="2"/>
          <w:szCs w:val="2"/>
          <w:rtl w:val="0"/>
        </w:rPr>
        <w:t xml:space="preserve">e</w:t>
      </w:r>
      <w:r w:rsidDel="00000000" w:rsidR="00000000" w:rsidRPr="00000000">
        <w:rPr>
          <w:color w:val="032f00"/>
          <w:sz w:val="2"/>
          <w:szCs w:val="2"/>
          <w:rtl w:val="0"/>
        </w:rPr>
        <w:t xml:space="preserve"> </w:t>
      </w:r>
      <w:r w:rsidDel="00000000" w:rsidR="00000000" w:rsidRPr="00000000">
        <w:rPr>
          <w:color w:val="082b03"/>
          <w:sz w:val="2"/>
          <w:szCs w:val="2"/>
          <w:rtl w:val="0"/>
        </w:rPr>
        <w:t xml:space="preserve">w</w:t>
      </w:r>
      <w:r w:rsidDel="00000000" w:rsidR="00000000" w:rsidRPr="00000000">
        <w:rPr>
          <w:color w:val="0b2907"/>
          <w:sz w:val="2"/>
          <w:szCs w:val="2"/>
          <w:rtl w:val="0"/>
        </w:rPr>
        <w:t xml:space="preserve">a</w:t>
      </w:r>
      <w:r w:rsidDel="00000000" w:rsidR="00000000" w:rsidRPr="00000000">
        <w:rPr>
          <w:color w:val="0d2809"/>
          <w:sz w:val="2"/>
          <w:szCs w:val="2"/>
          <w:rtl w:val="0"/>
        </w:rPr>
        <w:t xml:space="preserve">s</w:t>
      </w:r>
      <w:r w:rsidDel="00000000" w:rsidR="00000000" w:rsidRPr="00000000">
        <w:rPr>
          <w:color w:val="080808"/>
          <w:sz w:val="2"/>
          <w:szCs w:val="2"/>
          <w:rtl w:val="0"/>
        </w:rPr>
        <w:t xml:space="preserve"> born on Februar</w:t>
      </w:r>
      <w:r w:rsidDel="00000000" w:rsidR="00000000" w:rsidRPr="00000000">
        <w:rPr>
          <w:color w:val="1b1b1b"/>
          <w:sz w:val="2"/>
          <w:szCs w:val="2"/>
          <w:rtl w:val="0"/>
        </w:rPr>
        <w:t xml:space="preserve">y</w:t>
      </w:r>
      <w:r w:rsidDel="00000000" w:rsidR="00000000" w:rsidRPr="00000000">
        <w:rPr>
          <w:color w:val="171717"/>
          <w:sz w:val="2"/>
          <w:szCs w:val="2"/>
          <w:rtl w:val="0"/>
        </w:rPr>
        <w:t xml:space="preserve"> </w:t>
      </w:r>
      <w:r w:rsidDel="00000000" w:rsidR="00000000" w:rsidRPr="00000000">
        <w:rPr>
          <w:color w:val="141414"/>
          <w:sz w:val="2"/>
          <w:szCs w:val="2"/>
          <w:rtl w:val="0"/>
        </w:rPr>
        <w:t xml:space="preserve">5</w:t>
      </w:r>
      <w:r w:rsidDel="00000000" w:rsidR="00000000" w:rsidRPr="00000000">
        <w:rPr>
          <w:color w:val="191919"/>
          <w:sz w:val="2"/>
          <w:szCs w:val="2"/>
          <w:rtl w:val="0"/>
        </w:rPr>
        <w:t xml:space="preserve">t</w:t>
      </w:r>
      <w:r w:rsidDel="00000000" w:rsidR="00000000" w:rsidRPr="00000000">
        <w:rPr>
          <w:color w:val="282828"/>
          <w:sz w:val="2"/>
          <w:szCs w:val="2"/>
          <w:rtl w:val="0"/>
        </w:rPr>
        <w:t xml:space="preserve">h</w:t>
      </w:r>
      <w:r w:rsidDel="00000000" w:rsidR="00000000" w:rsidRPr="00000000">
        <w:rPr>
          <w:color w:val="404040"/>
          <w:sz w:val="2"/>
          <w:szCs w:val="2"/>
          <w:rtl w:val="0"/>
        </w:rPr>
        <w:t xml:space="preserve"> </w:t>
      </w:r>
      <w:r w:rsidDel="00000000" w:rsidR="00000000" w:rsidRPr="00000000">
        <w:rPr>
          <w:color w:val="585858"/>
          <w:sz w:val="2"/>
          <w:szCs w:val="2"/>
          <w:rtl w:val="0"/>
        </w:rPr>
        <w:t xml:space="preserve">1</w:t>
      </w:r>
      <w:r w:rsidDel="00000000" w:rsidR="00000000" w:rsidRPr="00000000">
        <w:rPr>
          <w:color w:val="676767"/>
          <w:sz w:val="2"/>
          <w:szCs w:val="2"/>
          <w:rtl w:val="0"/>
        </w:rPr>
        <w:t xml:space="preserve">9</w:t>
      </w:r>
      <w:r w:rsidDel="00000000" w:rsidR="00000000" w:rsidRPr="00000000">
        <w:rPr>
          <w:color w:val="585858"/>
          <w:sz w:val="2"/>
          <w:szCs w:val="2"/>
          <w:rtl w:val="0"/>
        </w:rPr>
        <w:t xml:space="preserve">85 in Sa</w:t>
      </w:r>
      <w:r w:rsidDel="00000000" w:rsidR="00000000" w:rsidRPr="00000000">
        <w:rPr>
          <w:color w:val="355a77"/>
          <w:sz w:val="2"/>
          <w:szCs w:val="2"/>
          <w:rtl w:val="0"/>
        </w:rPr>
        <w:t xml:space="preserve">n</w:t>
      </w:r>
      <w:r w:rsidDel="00000000" w:rsidR="00000000" w:rsidRPr="00000000">
        <w:rPr>
          <w:color w:val="2b506d"/>
          <w:sz w:val="2"/>
          <w:szCs w:val="2"/>
          <w:rtl w:val="0"/>
        </w:rPr>
        <w:t xml:space="preserve">t</w:t>
      </w:r>
      <w:r w:rsidDel="00000000" w:rsidR="00000000" w:rsidRPr="00000000">
        <w:rPr>
          <w:color w:val="214663"/>
          <w:sz w:val="2"/>
          <w:szCs w:val="2"/>
          <w:rtl w:val="0"/>
        </w:rPr>
        <w:t xml:space="preserve">o</w:t>
      </w:r>
      <w:r w:rsidDel="00000000" w:rsidR="00000000" w:rsidRPr="00000000">
        <w:rPr>
          <w:color w:val="234865"/>
          <w:sz w:val="2"/>
          <w:szCs w:val="2"/>
          <w:rtl w:val="0"/>
        </w:rPr>
        <w:t xml:space="preserve"> </w:t>
      </w:r>
      <w:r w:rsidDel="00000000" w:rsidR="00000000" w:rsidRPr="00000000">
        <w:rPr>
          <w:color w:val="3a5f7c"/>
          <w:sz w:val="2"/>
          <w:szCs w:val="2"/>
          <w:rtl w:val="0"/>
        </w:rPr>
        <w:t xml:space="preserve">A</w:t>
      </w:r>
      <w:r w:rsidDel="00000000" w:rsidR="00000000" w:rsidRPr="00000000">
        <w:rPr>
          <w:color w:val="6186a3"/>
          <w:sz w:val="2"/>
          <w:szCs w:val="2"/>
          <w:rtl w:val="0"/>
        </w:rPr>
        <w:t xml:space="preserve">n</w:t>
      </w:r>
      <w:r w:rsidDel="00000000" w:rsidR="00000000" w:rsidRPr="00000000">
        <w:rPr>
          <w:color w:val="8cb1ce"/>
          <w:sz w:val="2"/>
          <w:szCs w:val="2"/>
          <w:rtl w:val="0"/>
        </w:rPr>
        <w:t xml:space="preserve">t</w:t>
      </w:r>
      <w:r w:rsidDel="00000000" w:rsidR="00000000" w:rsidRPr="00000000">
        <w:rPr>
          <w:color w:val="a7cce9"/>
          <w:sz w:val="2"/>
          <w:szCs w:val="2"/>
          <w:rtl w:val="0"/>
        </w:rPr>
        <w:t xml:space="preserve">o</w:t>
      </w:r>
      <w:r w:rsidDel="00000000" w:rsidR="00000000" w:rsidRPr="00000000">
        <w:rPr>
          <w:color w:val="9fc4e1"/>
          <w:sz w:val="2"/>
          <w:szCs w:val="2"/>
          <w:rtl w:val="0"/>
        </w:rPr>
        <w:t xml:space="preserve">nio his father's name is Jose Dinis Aveiro and h</w:t>
      </w:r>
      <w:r w:rsidDel="00000000" w:rsidR="00000000" w:rsidRPr="00000000">
        <w:rPr>
          <w:color w:val="91b6d3"/>
          <w:sz w:val="2"/>
          <w:szCs w:val="2"/>
          <w:rtl w:val="0"/>
        </w:rPr>
        <w:t xml:space="preserve">i</w:t>
      </w:r>
      <w:r w:rsidDel="00000000" w:rsidR="00000000" w:rsidRPr="00000000">
        <w:rPr>
          <w:color w:val="a0c5e2"/>
          <w:sz w:val="2"/>
          <w:szCs w:val="2"/>
          <w:rtl w:val="0"/>
        </w:rPr>
        <w:t xml:space="preserve">s</w:t>
      </w:r>
      <w:r w:rsidDel="00000000" w:rsidR="00000000" w:rsidRPr="00000000">
        <w:rPr>
          <w:color w:val="b8ddfa"/>
          <w:sz w:val="2"/>
          <w:szCs w:val="2"/>
          <w:rtl w:val="0"/>
        </w:rPr>
        <w:t xml:space="preserve"> </w:t>
      </w:r>
      <w:r w:rsidDel="00000000" w:rsidR="00000000" w:rsidRPr="00000000">
        <w:rPr>
          <w:color w:val="d0f5ff"/>
          <w:sz w:val="2"/>
          <w:szCs w:val="2"/>
          <w:rtl w:val="0"/>
        </w:rPr>
        <w:t xml:space="preserve">m</w:t>
      </w:r>
      <w:r w:rsidDel="00000000" w:rsidR="00000000" w:rsidRPr="00000000">
        <w:rPr>
          <w:color w:val="dfffff"/>
          <w:sz w:val="2"/>
          <w:szCs w:val="2"/>
          <w:rtl w:val="0"/>
        </w:rPr>
        <w:t xml:space="preserve">o</w:t>
      </w:r>
      <w:r w:rsidDel="00000000" w:rsidR="00000000" w:rsidRPr="00000000">
        <w:rPr>
          <w:color w:val="e2ffff"/>
          <w:sz w:val="2"/>
          <w:szCs w:val="2"/>
          <w:rtl w:val="0"/>
        </w:rPr>
        <w:t xml:space="preserve">t</w:t>
      </w:r>
      <w:r w:rsidDel="00000000" w:rsidR="00000000" w:rsidRPr="00000000">
        <w:rPr>
          <w:color w:val="e1ffff"/>
          <w:sz w:val="2"/>
          <w:szCs w:val="2"/>
          <w:rtl w:val="0"/>
        </w:rPr>
        <w:t xml:space="preserve">h</w:t>
      </w:r>
      <w:r w:rsidDel="00000000" w:rsidR="00000000" w:rsidRPr="00000000">
        <w:rPr>
          <w:color w:val="ddffff"/>
          <w:sz w:val="2"/>
          <w:szCs w:val="2"/>
          <w:rtl w:val="0"/>
        </w:rPr>
        <w:t xml:space="preserve">e</w:t>
      </w:r>
      <w:r w:rsidDel="00000000" w:rsidR="00000000" w:rsidRPr="00000000">
        <w:rPr>
          <w:color w:val="f8f8f8"/>
          <w:sz w:val="2"/>
          <w:szCs w:val="2"/>
          <w:rtl w:val="0"/>
        </w:rPr>
        <w:t xml:space="preserve">r's name is Maria Dolores dos Santos Aveiro, his father was a gardener with the </w:t>
      </w:r>
      <w:r w:rsidDel="00000000" w:rsidR="00000000" w:rsidRPr="00000000">
        <w:rPr>
          <w:color w:val="e2ffff"/>
          <w:sz w:val="2"/>
          <w:szCs w:val="2"/>
          <w:rtl w:val="0"/>
        </w:rPr>
        <w:t xml:space="preserve">mu</w:t>
      </w:r>
      <w:r w:rsidDel="00000000" w:rsidR="00000000" w:rsidRPr="00000000">
        <w:rPr>
          <w:color w:val="dcffff"/>
          <w:sz w:val="2"/>
          <w:szCs w:val="2"/>
          <w:rtl w:val="0"/>
        </w:rPr>
        <w:t xml:space="preserve">n</w:t>
      </w:r>
      <w:r w:rsidDel="00000000" w:rsidR="00000000" w:rsidRPr="00000000">
        <w:rPr>
          <w:color w:val="c1e6ff"/>
          <w:sz w:val="2"/>
          <w:szCs w:val="2"/>
          <w:rtl w:val="0"/>
        </w:rPr>
        <w:t xml:space="preserve">i</w:t>
      </w:r>
      <w:r w:rsidDel="00000000" w:rsidR="00000000" w:rsidRPr="00000000">
        <w:rPr>
          <w:color w:val="aed3f0"/>
          <w:sz w:val="2"/>
          <w:szCs w:val="2"/>
          <w:rtl w:val="0"/>
        </w:rPr>
        <w:t xml:space="preserve">c</w:t>
      </w:r>
      <w:r w:rsidDel="00000000" w:rsidR="00000000" w:rsidRPr="00000000">
        <w:rPr>
          <w:color w:val="a6cbe8"/>
          <w:sz w:val="2"/>
          <w:szCs w:val="2"/>
          <w:rtl w:val="0"/>
        </w:rPr>
        <w:t xml:space="preserve">ip</w:t>
      </w:r>
      <w:r w:rsidDel="00000000" w:rsidR="00000000" w:rsidRPr="00000000">
        <w:rPr>
          <w:color w:val="a8cdea"/>
          <w:sz w:val="2"/>
          <w:szCs w:val="2"/>
          <w:rtl w:val="0"/>
        </w:rPr>
        <w:t xml:space="preserve">a</w:t>
      </w:r>
      <w:r w:rsidDel="00000000" w:rsidR="00000000" w:rsidRPr="00000000">
        <w:rPr>
          <w:color w:val="9fc4e1"/>
          <w:sz w:val="2"/>
          <w:szCs w:val="2"/>
          <w:rtl w:val="0"/>
        </w:rPr>
        <w:t xml:space="preserve">lity and</w:t>
      </w:r>
      <w:r w:rsidDel="00000000" w:rsidR="00000000" w:rsidRPr="00000000">
        <w:rPr>
          <w:color w:val="ffffff"/>
          <w:sz w:val="2"/>
          <w:szCs w:val="2"/>
          <w:rtl w:val="0"/>
        </w:rPr>
        <w:t xml:space="preserve"> </w:t>
      </w:r>
      <w:r w:rsidDel="00000000" w:rsidR="00000000" w:rsidRPr="00000000">
        <w:rPr>
          <w:color w:val="d3d3d3"/>
          <w:sz w:val="2"/>
          <w:szCs w:val="2"/>
          <w:rtl w:val="0"/>
        </w:rPr>
        <w:t xml:space="preserve">h</w:t>
      </w:r>
      <w:r w:rsidDel="00000000" w:rsidR="00000000" w:rsidRPr="00000000">
        <w:rPr>
          <w:color w:val="a7a7a7"/>
          <w:sz w:val="2"/>
          <w:szCs w:val="2"/>
          <w:rtl w:val="0"/>
        </w:rPr>
        <w:t xml:space="preserve">i</w:t>
      </w:r>
      <w:r w:rsidDel="00000000" w:rsidR="00000000" w:rsidRPr="00000000">
        <w:rPr>
          <w:color w:val="ababab"/>
          <w:sz w:val="2"/>
          <w:szCs w:val="2"/>
          <w:rtl w:val="0"/>
        </w:rPr>
        <w:t xml:space="preserve">s</w:t>
      </w:r>
      <w:r w:rsidDel="00000000" w:rsidR="00000000" w:rsidRPr="00000000">
        <w:rPr>
          <w:color w:val="c4c4c4"/>
          <w:sz w:val="2"/>
          <w:szCs w:val="2"/>
          <w:rtl w:val="0"/>
        </w:rPr>
        <w:t xml:space="preserve"> </w:t>
      </w:r>
      <w:r w:rsidDel="00000000" w:rsidR="00000000" w:rsidRPr="00000000">
        <w:rPr>
          <w:color w:val="b7b7b7"/>
          <w:sz w:val="2"/>
          <w:szCs w:val="2"/>
          <w:rtl w:val="0"/>
        </w:rPr>
        <w:t xml:space="preserve">m</w:t>
      </w:r>
      <w:r w:rsidDel="00000000" w:rsidR="00000000" w:rsidRPr="00000000">
        <w:rPr>
          <w:color w:val="757575"/>
          <w:sz w:val="2"/>
          <w:szCs w:val="2"/>
          <w:rtl w:val="0"/>
        </w:rPr>
        <w:t xml:space="preserve">o</w:t>
      </w:r>
      <w:r w:rsidDel="00000000" w:rsidR="00000000" w:rsidRPr="00000000">
        <w:rPr>
          <w:color w:val="323232"/>
          <w:sz w:val="2"/>
          <w:szCs w:val="2"/>
          <w:rtl w:val="0"/>
        </w:rPr>
        <w:t xml:space="preserve">t</w:t>
      </w:r>
      <w:r w:rsidDel="00000000" w:rsidR="00000000" w:rsidRPr="00000000">
        <w:rPr>
          <w:color w:val="080808"/>
          <w:sz w:val="2"/>
          <w:szCs w:val="2"/>
          <w:rtl w:val="0"/>
        </w:rPr>
        <w:t xml:space="preserve">her worked as a cook.Ron</w:t>
      </w:r>
      <w:r w:rsidDel="00000000" w:rsidR="00000000" w:rsidRPr="00000000">
        <w:rPr>
          <w:color w:val="000000"/>
          <w:sz w:val="2"/>
          <w:szCs w:val="2"/>
          <w:rtl w:val="0"/>
        </w:rPr>
        <w:t xml:space="preserve">ald</w:t>
      </w:r>
      <w:r w:rsidDel="00000000" w:rsidR="00000000" w:rsidRPr="00000000">
        <w:rPr>
          <w:color w:val="020202"/>
          <w:sz w:val="2"/>
          <w:szCs w:val="2"/>
          <w:rtl w:val="0"/>
        </w:rPr>
        <w:t xml:space="preserve">o</w:t>
      </w:r>
      <w:r w:rsidDel="00000000" w:rsidR="00000000" w:rsidRPr="00000000">
        <w:rPr>
          <w:color w:val="232323"/>
          <w:sz w:val="2"/>
          <w:szCs w:val="2"/>
          <w:rtl w:val="0"/>
        </w:rPr>
        <w:t xml:space="preserve"> </w:t>
      </w:r>
      <w:r w:rsidDel="00000000" w:rsidR="00000000" w:rsidRPr="00000000">
        <w:rPr>
          <w:color w:val="686868"/>
          <w:sz w:val="2"/>
          <w:szCs w:val="2"/>
          <w:rtl w:val="0"/>
        </w:rPr>
        <w:t xml:space="preserve">w</w:t>
      </w:r>
      <w:r w:rsidDel="00000000" w:rsidR="00000000" w:rsidRPr="00000000">
        <w:rPr>
          <w:color w:val="c4c4c4"/>
          <w:sz w:val="2"/>
          <w:szCs w:val="2"/>
          <w:rtl w:val="0"/>
        </w:rPr>
        <w:t xml:space="preserve">a</w:t>
      </w:r>
      <w:r w:rsidDel="00000000" w:rsidR="00000000" w:rsidRPr="00000000">
        <w:rPr>
          <w:color w:val="ffffff"/>
          <w:sz w:val="2"/>
          <w:szCs w:val="2"/>
          <w:rtl w:val="0"/>
        </w:rPr>
        <w:t xml:space="preserve">s</w:t>
      </w:r>
      <w:r w:rsidDel="00000000" w:rsidR="00000000" w:rsidRPr="00000000">
        <w:rPr>
          <w:color w:val="f8f8f8"/>
          <w:sz w:val="2"/>
          <w:szCs w:val="2"/>
          <w:rtl w:val="0"/>
        </w:rPr>
        <w:t xml:space="preserve"> e</w:t>
      </w:r>
      <w:r w:rsidDel="00000000" w:rsidR="00000000" w:rsidRPr="00000000">
        <w:rPr>
          <w:sz w:val="16"/>
          <w:szCs w:val="16"/>
          <w:rtl w:val="0"/>
        </w:rPr>
        <w:br w:type="textWrapping"/>
      </w:r>
      <w:r w:rsidDel="00000000" w:rsidR="00000000" w:rsidRPr="00000000">
        <w:rPr>
          <w:color w:val="f8f8f8"/>
          <w:sz w:val="2"/>
          <w:szCs w:val="2"/>
          <w:rtl w:val="0"/>
        </w:rPr>
        <w:t xml:space="preserve">xpelled from school after assaulting his</w:t>
      </w:r>
      <w:r w:rsidDel="00000000" w:rsidR="00000000" w:rsidRPr="00000000">
        <w:rPr>
          <w:color w:val="e8e8e8"/>
          <w:sz w:val="2"/>
          <w:szCs w:val="2"/>
          <w:rtl w:val="0"/>
        </w:rPr>
        <w:t xml:space="preserve"> </w:t>
      </w:r>
      <w:r w:rsidDel="00000000" w:rsidR="00000000" w:rsidRPr="00000000">
        <w:rPr>
          <w:color w:val="eaeaea"/>
          <w:sz w:val="2"/>
          <w:szCs w:val="2"/>
          <w:rtl w:val="0"/>
        </w:rPr>
        <w:t xml:space="preserve">t</w:t>
      </w:r>
      <w:r w:rsidDel="00000000" w:rsidR="00000000" w:rsidRPr="00000000">
        <w:rPr>
          <w:color w:val="eeeeee"/>
          <w:sz w:val="2"/>
          <w:szCs w:val="2"/>
          <w:rtl w:val="0"/>
        </w:rPr>
        <w:t xml:space="preserve">e</w:t>
      </w:r>
      <w:r w:rsidDel="00000000" w:rsidR="00000000" w:rsidRPr="00000000">
        <w:rPr>
          <w:color w:val="f4f4f4"/>
          <w:sz w:val="2"/>
          <w:szCs w:val="2"/>
          <w:rtl w:val="0"/>
        </w:rPr>
        <w:t xml:space="preserve">a</w:t>
      </w:r>
      <w:r w:rsidDel="00000000" w:rsidR="00000000" w:rsidRPr="00000000">
        <w:rPr>
          <w:color w:val="fafafa"/>
          <w:sz w:val="2"/>
          <w:szCs w:val="2"/>
          <w:rtl w:val="0"/>
        </w:rPr>
        <w:t xml:space="preserve">c</w:t>
      </w:r>
      <w:r w:rsidDel="00000000" w:rsidR="00000000" w:rsidRPr="00000000">
        <w:rPr>
          <w:color w:val="ffffff"/>
          <w:sz w:val="2"/>
          <w:szCs w:val="2"/>
          <w:rtl w:val="0"/>
        </w:rPr>
        <w:t xml:space="preserve">her by</w:t>
      </w:r>
      <w:r w:rsidDel="00000000" w:rsidR="00000000" w:rsidRPr="00000000">
        <w:rPr>
          <w:color w:val="fcfcfc"/>
          <w:sz w:val="2"/>
          <w:szCs w:val="2"/>
          <w:rtl w:val="0"/>
        </w:rPr>
        <w:t xml:space="preserve">﻿</w:t>
      </w:r>
      <w:r w:rsidDel="00000000" w:rsidR="00000000" w:rsidRPr="00000000">
        <w:rPr>
          <w:color w:val="f2f2f2"/>
          <w:sz w:val="2"/>
          <w:szCs w:val="2"/>
          <w:rtl w:val="0"/>
        </w:rPr>
        <w:t xml:space="preserve">C</w:t>
      </w:r>
      <w:r w:rsidDel="00000000" w:rsidR="00000000" w:rsidRPr="00000000">
        <w:rPr>
          <w:color w:val="e9e9e9"/>
          <w:sz w:val="2"/>
          <w:szCs w:val="2"/>
          <w:rtl w:val="0"/>
        </w:rPr>
        <w:t xml:space="preserve">r</w:t>
      </w:r>
      <w:r w:rsidDel="00000000" w:rsidR="00000000" w:rsidRPr="00000000">
        <w:rPr>
          <w:color w:val="e2e2e2"/>
          <w:sz w:val="2"/>
          <w:szCs w:val="2"/>
          <w:rtl w:val="0"/>
        </w:rPr>
        <w:t xml:space="preserve">i</w:t>
      </w:r>
      <w:r w:rsidDel="00000000" w:rsidR="00000000" w:rsidRPr="00000000">
        <w:rPr>
          <w:color w:val="dedede"/>
          <w:sz w:val="2"/>
          <w:szCs w:val="2"/>
          <w:rtl w:val="0"/>
        </w:rPr>
        <w:t xml:space="preserve">s</w:t>
      </w:r>
      <w:r w:rsidDel="00000000" w:rsidR="00000000" w:rsidRPr="00000000">
        <w:rPr>
          <w:color w:val="dbdbdb"/>
          <w:sz w:val="2"/>
          <w:szCs w:val="2"/>
          <w:rtl w:val="0"/>
        </w:rPr>
        <w:t xml:space="preserve">t</w:t>
      </w:r>
      <w:r w:rsidDel="00000000" w:rsidR="00000000" w:rsidRPr="00000000">
        <w:rPr>
          <w:color w:val="dddddd"/>
          <w:sz w:val="2"/>
          <w:szCs w:val="2"/>
          <w:rtl w:val="0"/>
        </w:rPr>
        <w:t xml:space="preserve">i</w:t>
      </w:r>
      <w:r w:rsidDel="00000000" w:rsidR="00000000" w:rsidRPr="00000000">
        <w:rPr>
          <w:color w:val="e0e0e0"/>
          <w:sz w:val="2"/>
          <w:szCs w:val="2"/>
          <w:rtl w:val="0"/>
        </w:rPr>
        <w:t xml:space="preserve">a</w:t>
      </w:r>
      <w:r w:rsidDel="00000000" w:rsidR="00000000" w:rsidRPr="00000000">
        <w:rPr>
          <w:color w:val="e4e4e4"/>
          <w:sz w:val="2"/>
          <w:szCs w:val="2"/>
          <w:rtl w:val="0"/>
        </w:rPr>
        <w:t xml:space="preserve">n</w:t>
      </w:r>
      <w:r w:rsidDel="00000000" w:rsidR="00000000" w:rsidRPr="00000000">
        <w:rPr>
          <w:color w:val="e8e8e8"/>
          <w:sz w:val="2"/>
          <w:szCs w:val="2"/>
          <w:rtl w:val="0"/>
        </w:rPr>
        <w:t xml:space="preserve">o</w:t>
      </w:r>
      <w:r w:rsidDel="00000000" w:rsidR="00000000" w:rsidRPr="00000000">
        <w:rPr>
          <w:color w:val="ebebeb"/>
          <w:sz w:val="2"/>
          <w:szCs w:val="2"/>
          <w:rtl w:val="0"/>
        </w:rPr>
        <w:t xml:space="preserve"> </w:t>
      </w:r>
      <w:r w:rsidDel="00000000" w:rsidR="00000000" w:rsidRPr="00000000">
        <w:rPr>
          <w:color w:val="eeeeee"/>
          <w:sz w:val="2"/>
          <w:szCs w:val="2"/>
          <w:rtl w:val="0"/>
        </w:rPr>
        <w:t xml:space="preserve">R</w:t>
      </w:r>
      <w:r w:rsidDel="00000000" w:rsidR="00000000" w:rsidRPr="00000000">
        <w:rPr>
          <w:color w:val="f0f0f0"/>
          <w:sz w:val="2"/>
          <w:szCs w:val="2"/>
          <w:rtl w:val="0"/>
        </w:rPr>
        <w:t xml:space="preserve">o</w:t>
      </w:r>
      <w:r w:rsidDel="00000000" w:rsidR="00000000" w:rsidRPr="00000000">
        <w:rPr>
          <w:color w:val="d5d5d5"/>
          <w:sz w:val="2"/>
          <w:szCs w:val="2"/>
          <w:rtl w:val="0"/>
        </w:rPr>
        <w:t xml:space="preserve">naldo is</w:t>
      </w:r>
      <w:r w:rsidDel="00000000" w:rsidR="00000000" w:rsidRPr="00000000">
        <w:rPr>
          <w:color w:val="ffffff"/>
          <w:sz w:val="2"/>
          <w:szCs w:val="2"/>
          <w:rtl w:val="0"/>
        </w:rPr>
        <w:t xml:space="preserve"> a Portugue</w:t>
      </w:r>
      <w:r w:rsidDel="00000000" w:rsidR="00000000" w:rsidRPr="00000000">
        <w:rPr>
          <w:color w:val="eaeaea"/>
          <w:sz w:val="2"/>
          <w:szCs w:val="2"/>
          <w:rtl w:val="0"/>
        </w:rPr>
        <w:t xml:space="preserve">s</w:t>
      </w:r>
      <w:r w:rsidDel="00000000" w:rsidR="00000000" w:rsidRPr="00000000">
        <w:rPr>
          <w:color w:val="a5a5a5"/>
          <w:sz w:val="2"/>
          <w:szCs w:val="2"/>
          <w:rtl w:val="0"/>
        </w:rPr>
        <w:t xml:space="preserve">e</w:t>
      </w:r>
      <w:r w:rsidDel="00000000" w:rsidR="00000000" w:rsidRPr="00000000">
        <w:rPr>
          <w:color w:val="494949"/>
          <w:sz w:val="2"/>
          <w:szCs w:val="2"/>
          <w:rtl w:val="0"/>
        </w:rPr>
        <w:t xml:space="preserve"> </w:t>
      </w:r>
      <w:r w:rsidDel="00000000" w:rsidR="00000000" w:rsidRPr="00000000">
        <w:rPr>
          <w:color w:val="000000"/>
          <w:sz w:val="2"/>
          <w:szCs w:val="2"/>
          <w:rtl w:val="0"/>
        </w:rPr>
        <w:t xml:space="preserve">fo</w:t>
      </w:r>
      <w:r w:rsidDel="00000000" w:rsidR="00000000" w:rsidRPr="00000000">
        <w:rPr>
          <w:color w:val="080808"/>
          <w:sz w:val="2"/>
          <w:szCs w:val="2"/>
          <w:rtl w:val="0"/>
        </w:rPr>
        <w:t xml:space="preserve">otball player he was bor</w:t>
      </w:r>
      <w:r w:rsidDel="00000000" w:rsidR="00000000" w:rsidRPr="00000000">
        <w:rPr>
          <w:color w:val="000c00"/>
          <w:sz w:val="2"/>
          <w:szCs w:val="2"/>
          <w:rtl w:val="0"/>
        </w:rPr>
        <w:t xml:space="preserve">n</w:t>
      </w:r>
      <w:r w:rsidDel="00000000" w:rsidR="00000000" w:rsidRPr="00000000">
        <w:rPr>
          <w:color w:val="001600"/>
          <w:sz w:val="2"/>
          <w:szCs w:val="2"/>
          <w:rtl w:val="0"/>
        </w:rPr>
        <w:t xml:space="preserve"> </w:t>
      </w:r>
      <w:r w:rsidDel="00000000" w:rsidR="00000000" w:rsidRPr="00000000">
        <w:rPr>
          <w:color w:val="0d3008"/>
          <w:sz w:val="2"/>
          <w:szCs w:val="2"/>
          <w:rtl w:val="0"/>
        </w:rPr>
        <w:t xml:space="preserve">o</w:t>
      </w:r>
      <w:r w:rsidDel="00000000" w:rsidR="00000000" w:rsidRPr="00000000">
        <w:rPr>
          <w:color w:val="204c19"/>
          <w:sz w:val="2"/>
          <w:szCs w:val="2"/>
          <w:rtl w:val="0"/>
        </w:rPr>
        <w:t xml:space="preserve">n</w:t>
      </w:r>
      <w:r w:rsidDel="00000000" w:rsidR="00000000" w:rsidRPr="00000000">
        <w:rPr>
          <w:color w:val="295f21"/>
          <w:sz w:val="2"/>
          <w:szCs w:val="2"/>
          <w:rtl w:val="0"/>
        </w:rPr>
        <w:t xml:space="preserve"> </w:t>
      </w:r>
      <w:r w:rsidDel="00000000" w:rsidR="00000000" w:rsidRPr="00000000">
        <w:rPr>
          <w:color w:val="256a1a"/>
          <w:sz w:val="2"/>
          <w:szCs w:val="2"/>
          <w:rtl w:val="0"/>
        </w:rPr>
        <w:t xml:space="preserve">F</w:t>
      </w:r>
      <w:r w:rsidDel="00000000" w:rsidR="00000000" w:rsidRPr="00000000">
        <w:rPr>
          <w:color w:val="1c6d10"/>
          <w:sz w:val="2"/>
          <w:szCs w:val="2"/>
          <w:rtl w:val="0"/>
        </w:rPr>
        <w:t xml:space="preserve">e</w:t>
      </w:r>
      <w:r w:rsidDel="00000000" w:rsidR="00000000" w:rsidRPr="00000000">
        <w:rPr>
          <w:color w:val="0f6f01"/>
          <w:sz w:val="2"/>
          <w:szCs w:val="2"/>
          <w:rtl w:val="0"/>
        </w:rPr>
        <w:t xml:space="preserve">b</w:t>
      </w:r>
      <w:r w:rsidDel="00000000" w:rsidR="00000000" w:rsidRPr="00000000">
        <w:rPr>
          <w:color w:val="158603"/>
          <w:sz w:val="2"/>
          <w:szCs w:val="2"/>
          <w:rtl w:val="0"/>
        </w:rPr>
        <w:t xml:space="preserve">r</w:t>
      </w:r>
      <w:r w:rsidDel="00000000" w:rsidR="00000000" w:rsidRPr="00000000">
        <w:rPr>
          <w:color w:val="068600"/>
          <w:sz w:val="2"/>
          <w:szCs w:val="2"/>
          <w:rtl w:val="0"/>
        </w:rPr>
        <w:t xml:space="preserve">u</w:t>
      </w:r>
      <w:r w:rsidDel="00000000" w:rsidR="00000000" w:rsidRPr="00000000">
        <w:rPr>
          <w:color w:val="008200"/>
          <w:sz w:val="2"/>
          <w:szCs w:val="2"/>
          <w:rtl w:val="0"/>
        </w:rPr>
        <w:t xml:space="preserve">a</w:t>
      </w:r>
      <w:r w:rsidDel="00000000" w:rsidR="00000000" w:rsidRPr="00000000">
        <w:rPr>
          <w:color w:val="008700"/>
          <w:sz w:val="2"/>
          <w:szCs w:val="2"/>
          <w:rtl w:val="0"/>
        </w:rPr>
        <w:t xml:space="preserve">r</w:t>
      </w:r>
      <w:r w:rsidDel="00000000" w:rsidR="00000000" w:rsidRPr="00000000">
        <w:rPr>
          <w:color w:val="009200"/>
          <w:sz w:val="2"/>
          <w:szCs w:val="2"/>
          <w:rtl w:val="0"/>
        </w:rPr>
        <w:t xml:space="preserve">y</w:t>
      </w:r>
      <w:r w:rsidDel="00000000" w:rsidR="00000000" w:rsidRPr="00000000">
        <w:rPr>
          <w:color w:val="00a700"/>
          <w:sz w:val="2"/>
          <w:szCs w:val="2"/>
          <w:rtl w:val="0"/>
        </w:rPr>
        <w:t xml:space="preserve"> </w:t>
      </w:r>
      <w:r w:rsidDel="00000000" w:rsidR="00000000" w:rsidRPr="00000000">
        <w:rPr>
          <w:color w:val="09bc00"/>
          <w:sz w:val="2"/>
          <w:szCs w:val="2"/>
          <w:rtl w:val="0"/>
        </w:rPr>
        <w:t xml:space="preserve">5</w:t>
      </w:r>
      <w:r w:rsidDel="00000000" w:rsidR="00000000" w:rsidRPr="00000000">
        <w:rPr>
          <w:color w:val="13c900"/>
          <w:sz w:val="2"/>
          <w:szCs w:val="2"/>
          <w:rtl w:val="0"/>
        </w:rPr>
        <w:t xml:space="preserve">t</w:t>
      </w:r>
      <w:r w:rsidDel="00000000" w:rsidR="00000000" w:rsidRPr="00000000">
        <w:rPr>
          <w:color w:val="3ad823"/>
          <w:sz w:val="2"/>
          <w:szCs w:val="2"/>
          <w:rtl w:val="0"/>
        </w:rPr>
        <w:t xml:space="preserve">h 1985 in Santo Antonio his fath</w:t>
      </w:r>
      <w:r w:rsidDel="00000000" w:rsidR="00000000" w:rsidRPr="00000000">
        <w:rPr>
          <w:color w:val="1bd100"/>
          <w:sz w:val="2"/>
          <w:szCs w:val="2"/>
          <w:rtl w:val="0"/>
        </w:rPr>
        <w:t xml:space="preserve">e</w:t>
      </w:r>
      <w:r w:rsidDel="00000000" w:rsidR="00000000" w:rsidRPr="00000000">
        <w:rPr>
          <w:color w:val="23d608"/>
          <w:sz w:val="2"/>
          <w:szCs w:val="2"/>
          <w:rtl w:val="0"/>
        </w:rPr>
        <w:t xml:space="preserve">r</w:t>
      </w:r>
      <w:r w:rsidDel="00000000" w:rsidR="00000000" w:rsidRPr="00000000">
        <w:rPr>
          <w:color w:val="2edd14"/>
          <w:sz w:val="2"/>
          <w:szCs w:val="2"/>
          <w:rtl w:val="0"/>
        </w:rPr>
        <w:t xml:space="preserve">'</w:t>
      </w:r>
      <w:r w:rsidDel="00000000" w:rsidR="00000000" w:rsidRPr="00000000">
        <w:rPr>
          <w:color w:val="36db1d"/>
          <w:sz w:val="2"/>
          <w:szCs w:val="2"/>
          <w:rtl w:val="0"/>
        </w:rPr>
        <w:t xml:space="preserve">s</w:t>
      </w:r>
      <w:r w:rsidDel="00000000" w:rsidR="00000000" w:rsidRPr="00000000">
        <w:rPr>
          <w:color w:val="35d01d"/>
          <w:sz w:val="2"/>
          <w:szCs w:val="2"/>
          <w:rtl w:val="0"/>
        </w:rPr>
        <w:t xml:space="preserve"> </w:t>
      </w:r>
      <w:r w:rsidDel="00000000" w:rsidR="00000000" w:rsidRPr="00000000">
        <w:rPr>
          <w:color w:val="2cb817"/>
          <w:sz w:val="2"/>
          <w:szCs w:val="2"/>
          <w:rtl w:val="0"/>
        </w:rPr>
        <w:t xml:space="preserve">n</w:t>
      </w:r>
      <w:r w:rsidDel="00000000" w:rsidR="00000000" w:rsidRPr="00000000">
        <w:rPr>
          <w:color w:val="20a00d"/>
          <w:sz w:val="2"/>
          <w:szCs w:val="2"/>
          <w:rtl w:val="0"/>
        </w:rPr>
        <w:t xml:space="preserve">a</w:t>
      </w:r>
      <w:r w:rsidDel="00000000" w:rsidR="00000000" w:rsidRPr="00000000">
        <w:rPr>
          <w:color w:val="1d8e0b"/>
          <w:sz w:val="2"/>
          <w:szCs w:val="2"/>
          <w:rtl w:val="0"/>
        </w:rPr>
        <w:t xml:space="preserve">m</w:t>
      </w:r>
      <w:r w:rsidDel="00000000" w:rsidR="00000000" w:rsidRPr="00000000">
        <w:rPr>
          <w:color w:val="004500"/>
          <w:sz w:val="2"/>
          <w:szCs w:val="2"/>
          <w:rtl w:val="0"/>
        </w:rPr>
        <w:t xml:space="preserve">e</w:t>
      </w:r>
      <w:r w:rsidDel="00000000" w:rsidR="00000000" w:rsidRPr="00000000">
        <w:rPr>
          <w:color w:val="003f00"/>
          <w:sz w:val="2"/>
          <w:szCs w:val="2"/>
          <w:rtl w:val="0"/>
        </w:rPr>
        <w:t xml:space="preserve"> </w:t>
      </w:r>
      <w:r w:rsidDel="00000000" w:rsidR="00000000" w:rsidRPr="00000000">
        <w:rPr>
          <w:color w:val="003a00"/>
          <w:sz w:val="2"/>
          <w:szCs w:val="2"/>
          <w:rtl w:val="0"/>
        </w:rPr>
        <w:t xml:space="preserve">i</w:t>
      </w:r>
      <w:r w:rsidDel="00000000" w:rsidR="00000000" w:rsidRPr="00000000">
        <w:rPr>
          <w:color w:val="003300"/>
          <w:sz w:val="2"/>
          <w:szCs w:val="2"/>
          <w:rtl w:val="0"/>
        </w:rPr>
        <w:t xml:space="preserve">s</w:t>
      </w:r>
      <w:r w:rsidDel="00000000" w:rsidR="00000000" w:rsidRPr="00000000">
        <w:rPr>
          <w:color w:val="032f00"/>
          <w:sz w:val="2"/>
          <w:szCs w:val="2"/>
          <w:rtl w:val="0"/>
        </w:rPr>
        <w:t xml:space="preserve"> </w:t>
      </w:r>
      <w:r w:rsidDel="00000000" w:rsidR="00000000" w:rsidRPr="00000000">
        <w:rPr>
          <w:color w:val="082b03"/>
          <w:sz w:val="2"/>
          <w:szCs w:val="2"/>
          <w:rtl w:val="0"/>
        </w:rPr>
        <w:t xml:space="preserve">J</w:t>
      </w:r>
      <w:r w:rsidDel="00000000" w:rsidR="00000000" w:rsidRPr="00000000">
        <w:rPr>
          <w:color w:val="0b2907"/>
          <w:sz w:val="2"/>
          <w:szCs w:val="2"/>
          <w:rtl w:val="0"/>
        </w:rPr>
        <w:t xml:space="preserve">o</w:t>
      </w:r>
      <w:r w:rsidDel="00000000" w:rsidR="00000000" w:rsidRPr="00000000">
        <w:rPr>
          <w:color w:val="0d2809"/>
          <w:sz w:val="2"/>
          <w:szCs w:val="2"/>
          <w:rtl w:val="0"/>
        </w:rPr>
        <w:t xml:space="preserve">s</w:t>
      </w:r>
      <w:r w:rsidDel="00000000" w:rsidR="00000000" w:rsidRPr="00000000">
        <w:rPr>
          <w:color w:val="080808"/>
          <w:sz w:val="2"/>
          <w:szCs w:val="2"/>
          <w:rtl w:val="0"/>
        </w:rPr>
        <w:t xml:space="preserve">e Dinis Aveiro a</w:t>
      </w:r>
      <w:r w:rsidDel="00000000" w:rsidR="00000000" w:rsidRPr="00000000">
        <w:rPr>
          <w:color w:val="0e0e0e"/>
          <w:sz w:val="2"/>
          <w:szCs w:val="2"/>
          <w:rtl w:val="0"/>
        </w:rPr>
        <w:t xml:space="preserve">n</w:t>
      </w:r>
      <w:r w:rsidDel="00000000" w:rsidR="00000000" w:rsidRPr="00000000">
        <w:rPr>
          <w:color w:val="000000"/>
          <w:sz w:val="2"/>
          <w:szCs w:val="2"/>
          <w:rtl w:val="0"/>
        </w:rPr>
        <w:t xml:space="preserve">d </w:t>
      </w:r>
      <w:r w:rsidDel="00000000" w:rsidR="00000000" w:rsidRPr="00000000">
        <w:rPr>
          <w:color w:val="151515"/>
          <w:sz w:val="2"/>
          <w:szCs w:val="2"/>
          <w:rtl w:val="0"/>
        </w:rPr>
        <w:t xml:space="preserve">h</w:t>
      </w:r>
      <w:r w:rsidDel="00000000" w:rsidR="00000000" w:rsidRPr="00000000">
        <w:rPr>
          <w:color w:val="4b4b4b"/>
          <w:sz w:val="2"/>
          <w:szCs w:val="2"/>
          <w:rtl w:val="0"/>
        </w:rPr>
        <w:t xml:space="preserve">i</w:t>
      </w:r>
      <w:r w:rsidDel="00000000" w:rsidR="00000000" w:rsidRPr="00000000">
        <w:rPr>
          <w:color w:val="6c6c6c"/>
          <w:sz w:val="2"/>
          <w:szCs w:val="2"/>
          <w:rtl w:val="0"/>
        </w:rPr>
        <w:t xml:space="preserve">s</w:t>
      </w:r>
      <w:r w:rsidDel="00000000" w:rsidR="00000000" w:rsidRPr="00000000">
        <w:rPr>
          <w:color w:val="666666"/>
          <w:sz w:val="2"/>
          <w:szCs w:val="2"/>
          <w:rtl w:val="0"/>
        </w:rPr>
        <w:t xml:space="preserve"> </w:t>
      </w:r>
      <w:r w:rsidDel="00000000" w:rsidR="00000000" w:rsidRPr="00000000">
        <w:rPr>
          <w:color w:val="525252"/>
          <w:sz w:val="2"/>
          <w:szCs w:val="2"/>
          <w:rtl w:val="0"/>
        </w:rPr>
        <w:t xml:space="preserve">m</w:t>
      </w:r>
      <w:r w:rsidDel="00000000" w:rsidR="00000000" w:rsidRPr="00000000">
        <w:rPr>
          <w:color w:val="585858"/>
          <w:sz w:val="2"/>
          <w:szCs w:val="2"/>
          <w:rtl w:val="0"/>
        </w:rPr>
        <w:t xml:space="preserve">other's </w:t>
      </w:r>
      <w:r w:rsidDel="00000000" w:rsidR="00000000" w:rsidRPr="00000000">
        <w:rPr>
          <w:color w:val="446986"/>
          <w:sz w:val="2"/>
          <w:szCs w:val="2"/>
          <w:rtl w:val="0"/>
        </w:rPr>
        <w:t xml:space="preserve">n</w:t>
      </w:r>
      <w:r w:rsidDel="00000000" w:rsidR="00000000" w:rsidRPr="00000000">
        <w:rPr>
          <w:color w:val="426784"/>
          <w:sz w:val="2"/>
          <w:szCs w:val="2"/>
          <w:rtl w:val="0"/>
        </w:rPr>
        <w:t xml:space="preserve">am</w:t>
      </w:r>
      <w:r w:rsidDel="00000000" w:rsidR="00000000" w:rsidRPr="00000000">
        <w:rPr>
          <w:color w:val="4a6f8c"/>
          <w:sz w:val="2"/>
          <w:szCs w:val="2"/>
          <w:rtl w:val="0"/>
        </w:rPr>
        <w:t xml:space="preserve">e</w:t>
      </w:r>
      <w:r w:rsidDel="00000000" w:rsidR="00000000" w:rsidRPr="00000000">
        <w:rPr>
          <w:color w:val="5d829f"/>
          <w:sz w:val="2"/>
          <w:szCs w:val="2"/>
          <w:rtl w:val="0"/>
        </w:rPr>
        <w:t xml:space="preserve"> </w:t>
      </w:r>
      <w:r w:rsidDel="00000000" w:rsidR="00000000" w:rsidRPr="00000000">
        <w:rPr>
          <w:color w:val="789dba"/>
          <w:sz w:val="2"/>
          <w:szCs w:val="2"/>
          <w:rtl w:val="0"/>
        </w:rPr>
        <w:t xml:space="preserve">i</w:t>
      </w:r>
      <w:r w:rsidDel="00000000" w:rsidR="00000000" w:rsidRPr="00000000">
        <w:rPr>
          <w:color w:val="93b8d5"/>
          <w:sz w:val="2"/>
          <w:szCs w:val="2"/>
          <w:rtl w:val="0"/>
        </w:rPr>
        <w:t xml:space="preserve">s</w:t>
      </w:r>
      <w:r w:rsidDel="00000000" w:rsidR="00000000" w:rsidRPr="00000000">
        <w:rPr>
          <w:color w:val="a4c9e6"/>
          <w:sz w:val="2"/>
          <w:szCs w:val="2"/>
          <w:rtl w:val="0"/>
        </w:rPr>
        <w:t xml:space="preserve"> </w:t>
      </w:r>
      <w:r w:rsidDel="00000000" w:rsidR="00000000" w:rsidRPr="00000000">
        <w:rPr>
          <w:color w:val="9fc4e1"/>
          <w:sz w:val="2"/>
          <w:szCs w:val="2"/>
          <w:rtl w:val="0"/>
        </w:rPr>
        <w:t xml:space="preserve">Maria Dolores dos Santos Aveiro, his father was </w:t>
      </w:r>
      <w:r w:rsidDel="00000000" w:rsidR="00000000" w:rsidRPr="00000000">
        <w:rPr>
          <w:color w:val="84a9c6"/>
          <w:sz w:val="2"/>
          <w:szCs w:val="2"/>
          <w:rtl w:val="0"/>
        </w:rPr>
        <w:t xml:space="preserve">a</w:t>
      </w:r>
      <w:r w:rsidDel="00000000" w:rsidR="00000000" w:rsidRPr="00000000">
        <w:rPr>
          <w:color w:val="8bb0cd"/>
          <w:sz w:val="2"/>
          <w:szCs w:val="2"/>
          <w:rtl w:val="0"/>
        </w:rPr>
        <w:t xml:space="preserve"> </w:t>
      </w:r>
      <w:r w:rsidDel="00000000" w:rsidR="00000000" w:rsidRPr="00000000">
        <w:rPr>
          <w:color w:val="99bedb"/>
          <w:sz w:val="2"/>
          <w:szCs w:val="2"/>
          <w:rtl w:val="0"/>
        </w:rPr>
        <w:t xml:space="preserve">g</w:t>
      </w:r>
      <w:r w:rsidDel="00000000" w:rsidR="00000000" w:rsidRPr="00000000">
        <w:rPr>
          <w:color w:val="aacfec"/>
          <w:sz w:val="2"/>
          <w:szCs w:val="2"/>
          <w:rtl w:val="0"/>
        </w:rPr>
        <w:t xml:space="preserve">a</w:t>
      </w:r>
      <w:r w:rsidDel="00000000" w:rsidR="00000000" w:rsidRPr="00000000">
        <w:rPr>
          <w:color w:val="bde2ff"/>
          <w:sz w:val="2"/>
          <w:szCs w:val="2"/>
          <w:rtl w:val="0"/>
        </w:rPr>
        <w:t xml:space="preserve">r</w:t>
      </w:r>
      <w:r w:rsidDel="00000000" w:rsidR="00000000" w:rsidRPr="00000000">
        <w:rPr>
          <w:color w:val="cff4ff"/>
          <w:sz w:val="2"/>
          <w:szCs w:val="2"/>
          <w:rtl w:val="0"/>
        </w:rPr>
        <w:t xml:space="preserve">d</w:t>
      </w:r>
      <w:r w:rsidDel="00000000" w:rsidR="00000000" w:rsidRPr="00000000">
        <w:rPr>
          <w:color w:val="dcffff"/>
          <w:sz w:val="2"/>
          <w:szCs w:val="2"/>
          <w:rtl w:val="0"/>
        </w:rPr>
        <w:t xml:space="preserve">e</w:t>
      </w:r>
      <w:r w:rsidDel="00000000" w:rsidR="00000000" w:rsidRPr="00000000">
        <w:rPr>
          <w:color w:val="e2ffff"/>
          <w:sz w:val="2"/>
          <w:szCs w:val="2"/>
          <w:rtl w:val="0"/>
        </w:rPr>
        <w:t xml:space="preserve">n</w:t>
      </w:r>
      <w:r w:rsidDel="00000000" w:rsidR="00000000" w:rsidRPr="00000000">
        <w:rPr>
          <w:color w:val="ffffff"/>
          <w:sz w:val="2"/>
          <w:szCs w:val="2"/>
          <w:rtl w:val="0"/>
        </w:rPr>
        <w:t xml:space="preserve">er with </w:t>
      </w:r>
      <w:r w:rsidDel="00000000" w:rsidR="00000000" w:rsidRPr="00000000">
        <w:rPr>
          <w:color w:val="f8f8f8"/>
          <w:sz w:val="2"/>
          <w:szCs w:val="2"/>
          <w:rtl w:val="0"/>
        </w:rPr>
        <w:t xml:space="preserve">the municipality and his mother worked as a cook.Ronaldo was expelled fr</w:t>
      </w:r>
      <w:r w:rsidDel="00000000" w:rsidR="00000000" w:rsidRPr="00000000">
        <w:rPr>
          <w:color w:val="e2ffff"/>
          <w:sz w:val="2"/>
          <w:szCs w:val="2"/>
          <w:rtl w:val="0"/>
        </w:rPr>
        <w:t xml:space="preserve">om</w:t>
      </w:r>
      <w:r w:rsidDel="00000000" w:rsidR="00000000" w:rsidRPr="00000000">
        <w:rPr>
          <w:color w:val="ddffff"/>
          <w:sz w:val="2"/>
          <w:szCs w:val="2"/>
          <w:rtl w:val="0"/>
        </w:rPr>
        <w:t xml:space="preserve"> </w:t>
      </w:r>
      <w:r w:rsidDel="00000000" w:rsidR="00000000" w:rsidRPr="00000000">
        <w:rPr>
          <w:color w:val="cff4ff"/>
          <w:sz w:val="2"/>
          <w:szCs w:val="2"/>
          <w:rtl w:val="0"/>
        </w:rPr>
        <w:t xml:space="preserve">s</w:t>
      </w:r>
      <w:r w:rsidDel="00000000" w:rsidR="00000000" w:rsidRPr="00000000">
        <w:rPr>
          <w:color w:val="bfe4ff"/>
          <w:sz w:val="2"/>
          <w:szCs w:val="2"/>
          <w:rtl w:val="0"/>
        </w:rPr>
        <w:t xml:space="preserve">c</w:t>
      </w:r>
      <w:r w:rsidDel="00000000" w:rsidR="00000000" w:rsidRPr="00000000">
        <w:rPr>
          <w:color w:val="b1d6f3"/>
          <w:sz w:val="2"/>
          <w:szCs w:val="2"/>
          <w:rtl w:val="0"/>
        </w:rPr>
        <w:t xml:space="preserve">h</w:t>
      </w:r>
      <w:r w:rsidDel="00000000" w:rsidR="00000000" w:rsidRPr="00000000">
        <w:rPr>
          <w:color w:val="a7cce9"/>
          <w:sz w:val="2"/>
          <w:szCs w:val="2"/>
          <w:rtl w:val="0"/>
        </w:rPr>
        <w:t xml:space="preserve">o</w:t>
      </w:r>
      <w:r w:rsidDel="00000000" w:rsidR="00000000" w:rsidRPr="00000000">
        <w:rPr>
          <w:color w:val="a1c6e3"/>
          <w:sz w:val="2"/>
          <w:szCs w:val="2"/>
          <w:rtl w:val="0"/>
        </w:rPr>
        <w:t xml:space="preserve">o</w:t>
      </w:r>
      <w:r w:rsidDel="00000000" w:rsidR="00000000" w:rsidRPr="00000000">
        <w:rPr>
          <w:color w:val="9fc4e1"/>
          <w:sz w:val="2"/>
          <w:szCs w:val="2"/>
          <w:rtl w:val="0"/>
        </w:rPr>
        <w:t xml:space="preserve">l after </w:t>
      </w:r>
      <w:r w:rsidDel="00000000" w:rsidR="00000000" w:rsidRPr="00000000">
        <w:rPr>
          <w:color w:val="bcbcbc"/>
          <w:sz w:val="2"/>
          <w:szCs w:val="2"/>
          <w:rtl w:val="0"/>
        </w:rPr>
        <w:t xml:space="preserve">assaulti</w:t>
      </w:r>
      <w:r w:rsidDel="00000000" w:rsidR="00000000" w:rsidRPr="00000000">
        <w:rPr>
          <w:color w:val="292929"/>
          <w:sz w:val="2"/>
          <w:szCs w:val="2"/>
          <w:rtl w:val="0"/>
        </w:rPr>
        <w:t xml:space="preserve">n</w:t>
      </w:r>
      <w:r w:rsidDel="00000000" w:rsidR="00000000" w:rsidRPr="00000000">
        <w:rPr>
          <w:color w:val="0a0a0a"/>
          <w:sz w:val="2"/>
          <w:szCs w:val="2"/>
          <w:rtl w:val="0"/>
        </w:rPr>
        <w:t xml:space="preserve">g</w:t>
      </w:r>
      <w:r w:rsidDel="00000000" w:rsidR="00000000" w:rsidRPr="00000000">
        <w:rPr>
          <w:color w:val="000000"/>
          <w:sz w:val="2"/>
          <w:szCs w:val="2"/>
          <w:rtl w:val="0"/>
        </w:rPr>
        <w:t xml:space="preserve"> h</w:t>
      </w:r>
      <w:r w:rsidDel="00000000" w:rsidR="00000000" w:rsidRPr="00000000">
        <w:rPr>
          <w:color w:val="141414"/>
          <w:sz w:val="2"/>
          <w:szCs w:val="2"/>
          <w:rtl w:val="0"/>
        </w:rPr>
        <w:t xml:space="preserve">i</w:t>
      </w:r>
      <w:r w:rsidDel="00000000" w:rsidR="00000000" w:rsidRPr="00000000">
        <w:rPr>
          <w:color w:val="1d1d1d"/>
          <w:sz w:val="2"/>
          <w:szCs w:val="2"/>
          <w:rtl w:val="0"/>
        </w:rPr>
        <w:t xml:space="preserve">s</w:t>
      </w:r>
      <w:r w:rsidDel="00000000" w:rsidR="00000000" w:rsidRPr="00000000">
        <w:rPr>
          <w:color w:val="050505"/>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eacher by throwi</w:t>
      </w:r>
      <w:r w:rsidDel="00000000" w:rsidR="00000000" w:rsidRPr="00000000">
        <w:rPr>
          <w:color w:val="000000"/>
          <w:sz w:val="2"/>
          <w:szCs w:val="2"/>
          <w:rtl w:val="0"/>
        </w:rPr>
        <w:t xml:space="preserve">ng up</w:t>
      </w:r>
      <w:r w:rsidDel="00000000" w:rsidR="00000000" w:rsidRPr="00000000">
        <w:rPr>
          <w:color w:val="3c3c3c"/>
          <w:sz w:val="2"/>
          <w:szCs w:val="2"/>
          <w:rtl w:val="0"/>
        </w:rPr>
        <w:t xml:space="preserve"> </w:t>
      </w:r>
      <w:r w:rsidDel="00000000" w:rsidR="00000000" w:rsidRPr="00000000">
        <w:rPr>
          <w:color w:val="a7a7a7"/>
          <w:sz w:val="2"/>
          <w:szCs w:val="2"/>
          <w:rtl w:val="0"/>
        </w:rPr>
        <w:t xml:space="preserve">a</w:t>
      </w:r>
      <w:r w:rsidDel="00000000" w:rsidR="00000000" w:rsidRPr="00000000">
        <w:rPr>
          <w:color w:val="fcfcfc"/>
          <w:sz w:val="2"/>
          <w:szCs w:val="2"/>
          <w:rtl w:val="0"/>
        </w:rPr>
        <w:t xml:space="preserve"> </w:t>
      </w:r>
      <w:r w:rsidDel="00000000" w:rsidR="00000000" w:rsidRPr="00000000">
        <w:rPr>
          <w:color w:val="f8f8f8"/>
          <w:sz w:val="2"/>
          <w:szCs w:val="2"/>
          <w:rtl w:val="0"/>
        </w:rPr>
        <w:t xml:space="preserve">ch</w:t>
      </w:r>
      <w:r w:rsidDel="00000000" w:rsidR="00000000" w:rsidRPr="00000000">
        <w:rPr>
          <w:sz w:val="16"/>
          <w:szCs w:val="16"/>
          <w:rtl w:val="0"/>
        </w:rPr>
        <w:br w:type="textWrapping"/>
      </w:r>
      <w:r w:rsidDel="00000000" w:rsidR="00000000" w:rsidRPr="00000000">
        <w:rPr>
          <w:color w:val="f8f8f8"/>
          <w:sz w:val="2"/>
          <w:szCs w:val="2"/>
          <w:rtl w:val="0"/>
        </w:rPr>
        <w:t xml:space="preserve">air at him he had always been a keen foo</w:t>
      </w:r>
      <w:r w:rsidDel="00000000" w:rsidR="00000000" w:rsidRPr="00000000">
        <w:rPr>
          <w:color w:val="f6f6f6"/>
          <w:sz w:val="2"/>
          <w:szCs w:val="2"/>
          <w:rtl w:val="0"/>
        </w:rPr>
        <w:t xml:space="preserve">t</w:t>
      </w:r>
      <w:r w:rsidDel="00000000" w:rsidR="00000000" w:rsidRPr="00000000">
        <w:rPr>
          <w:color w:val="f4f4f4"/>
          <w:sz w:val="2"/>
          <w:szCs w:val="2"/>
          <w:rtl w:val="0"/>
        </w:rPr>
        <w:t xml:space="preserve">b</w:t>
      </w:r>
      <w:r w:rsidDel="00000000" w:rsidR="00000000" w:rsidRPr="00000000">
        <w:rPr>
          <w:color w:val="f0f0f0"/>
          <w:sz w:val="2"/>
          <w:szCs w:val="2"/>
          <w:rtl w:val="0"/>
        </w:rPr>
        <w:t xml:space="preserve">a</w:t>
      </w:r>
      <w:r w:rsidDel="00000000" w:rsidR="00000000" w:rsidRPr="00000000">
        <w:rPr>
          <w:color w:val="eaeaea"/>
          <w:sz w:val="2"/>
          <w:szCs w:val="2"/>
          <w:rtl w:val="0"/>
        </w:rPr>
        <w:t xml:space="preserve">l</w:t>
      </w:r>
      <w:r w:rsidDel="00000000" w:rsidR="00000000" w:rsidRPr="00000000">
        <w:rPr>
          <w:color w:val="e4e4e4"/>
          <w:sz w:val="2"/>
          <w:szCs w:val="2"/>
          <w:rtl w:val="0"/>
        </w:rPr>
        <w:t xml:space="preserve">l</w:t>
      </w:r>
      <w:r w:rsidDel="00000000" w:rsidR="00000000" w:rsidRPr="00000000">
        <w:rPr>
          <w:color w:val="dfdfdf"/>
          <w:sz w:val="2"/>
          <w:szCs w:val="2"/>
          <w:rtl w:val="0"/>
        </w:rPr>
        <w:t xml:space="preserve">e</w:t>
      </w:r>
      <w:r w:rsidDel="00000000" w:rsidR="00000000" w:rsidRPr="00000000">
        <w:rPr>
          <w:color w:val="dbdbdb"/>
          <w:sz w:val="2"/>
          <w:szCs w:val="2"/>
          <w:rtl w:val="0"/>
        </w:rPr>
        <w:t xml:space="preserve">r</w:t>
      </w:r>
      <w:r w:rsidDel="00000000" w:rsidR="00000000" w:rsidRPr="00000000">
        <w:rPr>
          <w:color w:val="d8d8d8"/>
          <w:sz w:val="2"/>
          <w:szCs w:val="2"/>
          <w:rtl w:val="0"/>
        </w:rPr>
        <w:t xml:space="preserve"> </w:t>
      </w:r>
      <w:r w:rsidDel="00000000" w:rsidR="00000000" w:rsidRPr="00000000">
        <w:rPr>
          <w:color w:val="d1d1d1"/>
          <w:sz w:val="2"/>
          <w:szCs w:val="2"/>
          <w:rtl w:val="0"/>
        </w:rPr>
        <w:t xml:space="preserve">a</w:t>
      </w:r>
      <w:r w:rsidDel="00000000" w:rsidR="00000000" w:rsidRPr="00000000">
        <w:rPr>
          <w:color w:val="d3d3d3"/>
          <w:sz w:val="2"/>
          <w:szCs w:val="2"/>
          <w:rtl w:val="0"/>
        </w:rPr>
        <w:t xml:space="preserve">n</w:t>
      </w:r>
      <w:r w:rsidDel="00000000" w:rsidR="00000000" w:rsidRPr="00000000">
        <w:rPr>
          <w:color w:val="d7d7d7"/>
          <w:sz w:val="2"/>
          <w:szCs w:val="2"/>
          <w:rtl w:val="0"/>
        </w:rPr>
        <w:t xml:space="preserve">d</w:t>
      </w:r>
      <w:r w:rsidDel="00000000" w:rsidR="00000000" w:rsidRPr="00000000">
        <w:rPr>
          <w:color w:val="dcdcdc"/>
          <w:sz w:val="2"/>
          <w:szCs w:val="2"/>
          <w:rtl w:val="0"/>
        </w:rPr>
        <w:t xml:space="preserve"> </w:t>
      </w:r>
      <w:r w:rsidDel="00000000" w:rsidR="00000000" w:rsidRPr="00000000">
        <w:rPr>
          <w:color w:val="e2e2e2"/>
          <w:sz w:val="2"/>
          <w:szCs w:val="2"/>
          <w:rtl w:val="0"/>
        </w:rPr>
        <w:t xml:space="preserve">b</w:t>
      </w:r>
      <w:r w:rsidDel="00000000" w:rsidR="00000000" w:rsidRPr="00000000">
        <w:rPr>
          <w:color w:val="e7e7e7"/>
          <w:sz w:val="2"/>
          <w:szCs w:val="2"/>
          <w:rtl w:val="0"/>
        </w:rPr>
        <w:t xml:space="preserve">y</w:t>
      </w:r>
      <w:r w:rsidDel="00000000" w:rsidR="00000000" w:rsidRPr="00000000">
        <w:rPr>
          <w:color w:val="eaeaea"/>
          <w:sz w:val="2"/>
          <w:szCs w:val="2"/>
          <w:rtl w:val="0"/>
        </w:rPr>
        <w:t xml:space="preserve"> </w:t>
      </w:r>
      <w:r w:rsidDel="00000000" w:rsidR="00000000" w:rsidRPr="00000000">
        <w:rPr>
          <w:color w:val="ececec"/>
          <w:sz w:val="2"/>
          <w:szCs w:val="2"/>
          <w:rtl w:val="0"/>
        </w:rPr>
        <w:t xml:space="preserve">t</w:t>
      </w:r>
      <w:r w:rsidDel="00000000" w:rsidR="00000000" w:rsidRPr="00000000">
        <w:rPr>
          <w:color w:val="ffffff"/>
          <w:sz w:val="2"/>
          <w:szCs w:val="2"/>
          <w:rtl w:val="0"/>
        </w:rPr>
        <w:t xml:space="preserve">he time he was 14 years old</w:t>
      </w:r>
      <w:r w:rsidDel="00000000" w:rsidR="00000000" w:rsidRPr="00000000">
        <w:rPr>
          <w:color w:val="f2f2f2"/>
          <w:sz w:val="2"/>
          <w:szCs w:val="2"/>
          <w:rtl w:val="0"/>
        </w:rPr>
        <w:t xml:space="preserve"> </w:t>
      </w:r>
      <w:r w:rsidDel="00000000" w:rsidR="00000000" w:rsidRPr="00000000">
        <w:rPr>
          <w:color w:val="b9b9b9"/>
          <w:sz w:val="2"/>
          <w:szCs w:val="2"/>
          <w:rtl w:val="0"/>
        </w:rPr>
        <w:t xml:space="preserve">h</w:t>
      </w:r>
      <w:r w:rsidDel="00000000" w:rsidR="00000000" w:rsidRPr="00000000">
        <w:rPr>
          <w:color w:val="6c6c6c"/>
          <w:sz w:val="2"/>
          <w:szCs w:val="2"/>
          <w:rtl w:val="0"/>
        </w:rPr>
        <w:t xml:space="preserve">e</w:t>
      </w:r>
      <w:r w:rsidDel="00000000" w:rsidR="00000000" w:rsidRPr="00000000">
        <w:rPr>
          <w:color w:val="202020"/>
          <w:sz w:val="2"/>
          <w:szCs w:val="2"/>
          <w:rtl w:val="0"/>
        </w:rPr>
        <w:t xml:space="preserve"> </w:t>
      </w:r>
      <w:r w:rsidDel="00000000" w:rsidR="00000000" w:rsidRPr="00000000">
        <w:rPr>
          <w:color w:val="000000"/>
          <w:sz w:val="2"/>
          <w:szCs w:val="2"/>
          <w:rtl w:val="0"/>
        </w:rPr>
        <w:t xml:space="preserve">d</w:t>
      </w:r>
      <w:r w:rsidDel="00000000" w:rsidR="00000000" w:rsidRPr="00000000">
        <w:rPr>
          <w:color w:val="080808"/>
          <w:sz w:val="2"/>
          <w:szCs w:val="2"/>
          <w:rtl w:val="0"/>
        </w:rPr>
        <w:t xml:space="preserve">ecided to concentrate on</w:t>
      </w:r>
      <w:r w:rsidDel="00000000" w:rsidR="00000000" w:rsidRPr="00000000">
        <w:rPr>
          <w:color w:val="000c00"/>
          <w:sz w:val="2"/>
          <w:szCs w:val="2"/>
          <w:rtl w:val="0"/>
        </w:rPr>
        <w:t xml:space="preserve"> </w:t>
      </w:r>
      <w:r w:rsidDel="00000000" w:rsidR="00000000" w:rsidRPr="00000000">
        <w:rPr>
          <w:color w:val="001600"/>
          <w:sz w:val="2"/>
          <w:szCs w:val="2"/>
          <w:rtl w:val="0"/>
        </w:rPr>
        <w:t xml:space="preserve">b</w:t>
      </w:r>
      <w:r w:rsidDel="00000000" w:rsidR="00000000" w:rsidRPr="00000000">
        <w:rPr>
          <w:color w:val="0d3008"/>
          <w:sz w:val="2"/>
          <w:szCs w:val="2"/>
          <w:rtl w:val="0"/>
        </w:rPr>
        <w:t xml:space="preserve">e</w:t>
      </w:r>
      <w:r w:rsidDel="00000000" w:rsidR="00000000" w:rsidRPr="00000000">
        <w:rPr>
          <w:color w:val="204c19"/>
          <w:sz w:val="2"/>
          <w:szCs w:val="2"/>
          <w:rtl w:val="0"/>
        </w:rPr>
        <w:t xml:space="preserve">c</w:t>
      </w:r>
      <w:r w:rsidDel="00000000" w:rsidR="00000000" w:rsidRPr="00000000">
        <w:rPr>
          <w:color w:val="295f21"/>
          <w:sz w:val="2"/>
          <w:szCs w:val="2"/>
          <w:rtl w:val="0"/>
        </w:rPr>
        <w:t xml:space="preserve">o</w:t>
      </w:r>
      <w:r w:rsidDel="00000000" w:rsidR="00000000" w:rsidRPr="00000000">
        <w:rPr>
          <w:color w:val="256a1a"/>
          <w:sz w:val="2"/>
          <w:szCs w:val="2"/>
          <w:rtl w:val="0"/>
        </w:rPr>
        <w:t xml:space="preserve">m</w:t>
      </w:r>
      <w:r w:rsidDel="00000000" w:rsidR="00000000" w:rsidRPr="00000000">
        <w:rPr>
          <w:color w:val="1c6d10"/>
          <w:sz w:val="2"/>
          <w:szCs w:val="2"/>
          <w:rtl w:val="0"/>
        </w:rPr>
        <w:t xml:space="preserve">i</w:t>
      </w:r>
      <w:r w:rsidDel="00000000" w:rsidR="00000000" w:rsidRPr="00000000">
        <w:rPr>
          <w:color w:val="0f6f01"/>
          <w:sz w:val="2"/>
          <w:szCs w:val="2"/>
          <w:rtl w:val="0"/>
        </w:rPr>
        <w:t xml:space="preserve">n</w:t>
      </w:r>
      <w:r w:rsidDel="00000000" w:rsidR="00000000" w:rsidRPr="00000000">
        <w:rPr>
          <w:color w:val="158603"/>
          <w:sz w:val="2"/>
          <w:szCs w:val="2"/>
          <w:rtl w:val="0"/>
        </w:rPr>
        <w:t xml:space="preserve">g</w:t>
      </w:r>
      <w:r w:rsidDel="00000000" w:rsidR="00000000" w:rsidRPr="00000000">
        <w:rPr>
          <w:color w:val="068600"/>
          <w:sz w:val="2"/>
          <w:szCs w:val="2"/>
          <w:rtl w:val="0"/>
        </w:rPr>
        <w:t xml:space="preserve"> </w:t>
      </w:r>
      <w:r w:rsidDel="00000000" w:rsidR="00000000" w:rsidRPr="00000000">
        <w:rPr>
          <w:color w:val="008200"/>
          <w:sz w:val="2"/>
          <w:szCs w:val="2"/>
          <w:rtl w:val="0"/>
        </w:rPr>
        <w:t xml:space="preserve">a</w:t>
      </w:r>
      <w:r w:rsidDel="00000000" w:rsidR="00000000" w:rsidRPr="00000000">
        <w:rPr>
          <w:color w:val="008700"/>
          <w:sz w:val="2"/>
          <w:szCs w:val="2"/>
          <w:rtl w:val="0"/>
        </w:rPr>
        <w:t xml:space="preserve"> </w:t>
      </w:r>
      <w:r w:rsidDel="00000000" w:rsidR="00000000" w:rsidRPr="00000000">
        <w:rPr>
          <w:color w:val="009200"/>
          <w:sz w:val="2"/>
          <w:szCs w:val="2"/>
          <w:rtl w:val="0"/>
        </w:rPr>
        <w:t xml:space="preserve">p</w:t>
      </w:r>
      <w:r w:rsidDel="00000000" w:rsidR="00000000" w:rsidRPr="00000000">
        <w:rPr>
          <w:color w:val="00a700"/>
          <w:sz w:val="2"/>
          <w:szCs w:val="2"/>
          <w:rtl w:val="0"/>
        </w:rPr>
        <w:t xml:space="preserve">r</w:t>
      </w:r>
      <w:r w:rsidDel="00000000" w:rsidR="00000000" w:rsidRPr="00000000">
        <w:rPr>
          <w:color w:val="09bc00"/>
          <w:sz w:val="2"/>
          <w:szCs w:val="2"/>
          <w:rtl w:val="0"/>
        </w:rPr>
        <w:t xml:space="preserve">o</w:t>
      </w:r>
      <w:r w:rsidDel="00000000" w:rsidR="00000000" w:rsidRPr="00000000">
        <w:rPr>
          <w:color w:val="13c900"/>
          <w:sz w:val="2"/>
          <w:szCs w:val="2"/>
          <w:rtl w:val="0"/>
        </w:rPr>
        <w:t xml:space="preserve">f</w:t>
      </w:r>
      <w:r w:rsidDel="00000000" w:rsidR="00000000" w:rsidRPr="00000000">
        <w:rPr>
          <w:color w:val="3ad823"/>
          <w:sz w:val="2"/>
          <w:szCs w:val="2"/>
          <w:rtl w:val="0"/>
        </w:rPr>
        <w:t xml:space="preserve">essional footballer In 1995 Cris</w:t>
      </w:r>
      <w:r w:rsidDel="00000000" w:rsidR="00000000" w:rsidRPr="00000000">
        <w:rPr>
          <w:color w:val="1bd100"/>
          <w:sz w:val="2"/>
          <w:szCs w:val="2"/>
          <w:rtl w:val="0"/>
        </w:rPr>
        <w:t xml:space="preserve">t</w:t>
      </w:r>
      <w:r w:rsidDel="00000000" w:rsidR="00000000" w:rsidRPr="00000000">
        <w:rPr>
          <w:color w:val="23d608"/>
          <w:sz w:val="2"/>
          <w:szCs w:val="2"/>
          <w:rtl w:val="0"/>
        </w:rPr>
        <w:t xml:space="preserve">i</w:t>
      </w:r>
      <w:r w:rsidDel="00000000" w:rsidR="00000000" w:rsidRPr="00000000">
        <w:rPr>
          <w:color w:val="2edd14"/>
          <w:sz w:val="2"/>
          <w:szCs w:val="2"/>
          <w:rtl w:val="0"/>
        </w:rPr>
        <w:t xml:space="preserve">a</w:t>
      </w:r>
      <w:r w:rsidDel="00000000" w:rsidR="00000000" w:rsidRPr="00000000">
        <w:rPr>
          <w:color w:val="36db1d"/>
          <w:sz w:val="2"/>
          <w:szCs w:val="2"/>
          <w:rtl w:val="0"/>
        </w:rPr>
        <w:t xml:space="preserve">n</w:t>
      </w:r>
      <w:r w:rsidDel="00000000" w:rsidR="00000000" w:rsidRPr="00000000">
        <w:rPr>
          <w:color w:val="35d01d"/>
          <w:sz w:val="2"/>
          <w:szCs w:val="2"/>
          <w:rtl w:val="0"/>
        </w:rPr>
        <w:t xml:space="preserve">o</w:t>
      </w:r>
      <w:r w:rsidDel="00000000" w:rsidR="00000000" w:rsidRPr="00000000">
        <w:rPr>
          <w:color w:val="2cb817"/>
          <w:sz w:val="2"/>
          <w:szCs w:val="2"/>
          <w:rtl w:val="0"/>
        </w:rPr>
        <w:t xml:space="preserve"> </w:t>
      </w:r>
      <w:r w:rsidDel="00000000" w:rsidR="00000000" w:rsidRPr="00000000">
        <w:rPr>
          <w:color w:val="20a00d"/>
          <w:sz w:val="2"/>
          <w:szCs w:val="2"/>
          <w:rtl w:val="0"/>
        </w:rPr>
        <w:t xml:space="preserve">R</w:t>
      </w:r>
      <w:r w:rsidDel="00000000" w:rsidR="00000000" w:rsidRPr="00000000">
        <w:rPr>
          <w:color w:val="1d8e0b"/>
          <w:sz w:val="2"/>
          <w:szCs w:val="2"/>
          <w:rtl w:val="0"/>
        </w:rPr>
        <w:t xml:space="preserve">o</w:t>
      </w:r>
      <w:r w:rsidDel="00000000" w:rsidR="00000000" w:rsidRPr="00000000">
        <w:rPr>
          <w:color w:val="004500"/>
          <w:sz w:val="2"/>
          <w:szCs w:val="2"/>
          <w:rtl w:val="0"/>
        </w:rPr>
        <w:t xml:space="preserve">n</w:t>
      </w:r>
      <w:r w:rsidDel="00000000" w:rsidR="00000000" w:rsidRPr="00000000">
        <w:rPr>
          <w:color w:val="003f00"/>
          <w:sz w:val="2"/>
          <w:szCs w:val="2"/>
          <w:rtl w:val="0"/>
        </w:rPr>
        <w:t xml:space="preserve">a</w:t>
      </w:r>
      <w:r w:rsidDel="00000000" w:rsidR="00000000" w:rsidRPr="00000000">
        <w:rPr>
          <w:color w:val="003a00"/>
          <w:sz w:val="2"/>
          <w:szCs w:val="2"/>
          <w:rtl w:val="0"/>
        </w:rPr>
        <w:t xml:space="preserve">l</w:t>
      </w:r>
      <w:r w:rsidDel="00000000" w:rsidR="00000000" w:rsidRPr="00000000">
        <w:rPr>
          <w:color w:val="003300"/>
          <w:sz w:val="2"/>
          <w:szCs w:val="2"/>
          <w:rtl w:val="0"/>
        </w:rPr>
        <w:t xml:space="preserve">d</w:t>
      </w:r>
      <w:r w:rsidDel="00000000" w:rsidR="00000000" w:rsidRPr="00000000">
        <w:rPr>
          <w:color w:val="032f00"/>
          <w:sz w:val="2"/>
          <w:szCs w:val="2"/>
          <w:rtl w:val="0"/>
        </w:rPr>
        <w:t xml:space="preserve">o</w:t>
      </w:r>
      <w:r w:rsidDel="00000000" w:rsidR="00000000" w:rsidRPr="00000000">
        <w:rPr>
          <w:color w:val="082b03"/>
          <w:sz w:val="2"/>
          <w:szCs w:val="2"/>
          <w:rtl w:val="0"/>
        </w:rPr>
        <w:t xml:space="preserve"> </w:t>
      </w:r>
      <w:r w:rsidDel="00000000" w:rsidR="00000000" w:rsidRPr="00000000">
        <w:rPr>
          <w:color w:val="0b2907"/>
          <w:sz w:val="2"/>
          <w:szCs w:val="2"/>
          <w:rtl w:val="0"/>
        </w:rPr>
        <w:t xml:space="preserve">j</w:t>
      </w:r>
      <w:r w:rsidDel="00000000" w:rsidR="00000000" w:rsidRPr="00000000">
        <w:rPr>
          <w:color w:val="0d2809"/>
          <w:sz w:val="2"/>
          <w:szCs w:val="2"/>
          <w:rtl w:val="0"/>
        </w:rPr>
        <w:t xml:space="preserve">o</w:t>
      </w:r>
      <w:r w:rsidDel="00000000" w:rsidR="00000000" w:rsidRPr="00000000">
        <w:rPr>
          <w:color w:val="080808"/>
          <w:sz w:val="2"/>
          <w:szCs w:val="2"/>
          <w:rtl w:val="0"/>
        </w:rPr>
        <w:t xml:space="preserve">ined the club Na</w:t>
      </w:r>
      <w:r w:rsidDel="00000000" w:rsidR="00000000" w:rsidRPr="00000000">
        <w:rPr>
          <w:color w:val="0e0e0e"/>
          <w:sz w:val="2"/>
          <w:szCs w:val="2"/>
          <w:rtl w:val="0"/>
        </w:rPr>
        <w:t xml:space="preserve">c</w:t>
      </w:r>
      <w:r w:rsidDel="00000000" w:rsidR="00000000" w:rsidRPr="00000000">
        <w:rPr>
          <w:color w:val="000000"/>
          <w:sz w:val="2"/>
          <w:szCs w:val="2"/>
          <w:rtl w:val="0"/>
        </w:rPr>
        <w:t xml:space="preserve">io</w:t>
      </w:r>
      <w:r w:rsidDel="00000000" w:rsidR="00000000" w:rsidRPr="00000000">
        <w:rPr>
          <w:color w:val="151515"/>
          <w:sz w:val="2"/>
          <w:szCs w:val="2"/>
          <w:rtl w:val="0"/>
        </w:rPr>
        <w:t xml:space="preserve">n</w:t>
      </w:r>
      <w:r w:rsidDel="00000000" w:rsidR="00000000" w:rsidRPr="00000000">
        <w:rPr>
          <w:color w:val="4b4b4b"/>
          <w:sz w:val="2"/>
          <w:szCs w:val="2"/>
          <w:rtl w:val="0"/>
        </w:rPr>
        <w:t xml:space="preserve">a</w:t>
      </w:r>
      <w:r w:rsidDel="00000000" w:rsidR="00000000" w:rsidRPr="00000000">
        <w:rPr>
          <w:color w:val="6c6c6c"/>
          <w:sz w:val="2"/>
          <w:szCs w:val="2"/>
          <w:rtl w:val="0"/>
        </w:rPr>
        <w:t xml:space="preserve">l</w:t>
      </w:r>
      <w:r w:rsidDel="00000000" w:rsidR="00000000" w:rsidRPr="00000000">
        <w:rPr>
          <w:color w:val="666666"/>
          <w:sz w:val="2"/>
          <w:szCs w:val="2"/>
          <w:rtl w:val="0"/>
        </w:rPr>
        <w:t xml:space="preserve"> </w:t>
      </w:r>
      <w:r w:rsidDel="00000000" w:rsidR="00000000" w:rsidRPr="00000000">
        <w:rPr>
          <w:color w:val="525252"/>
          <w:sz w:val="2"/>
          <w:szCs w:val="2"/>
          <w:rtl w:val="0"/>
        </w:rPr>
        <w:t xml:space="preserve">l</w:t>
      </w:r>
      <w:r w:rsidDel="00000000" w:rsidR="00000000" w:rsidRPr="00000000">
        <w:rPr>
          <w:color w:val="585858"/>
          <w:sz w:val="2"/>
          <w:szCs w:val="2"/>
          <w:rtl w:val="0"/>
        </w:rPr>
        <w:t xml:space="preserve">ocated i</w:t>
      </w:r>
      <w:r w:rsidDel="00000000" w:rsidR="00000000" w:rsidRPr="00000000">
        <w:rPr>
          <w:color w:val="456a87"/>
          <w:sz w:val="2"/>
          <w:szCs w:val="2"/>
          <w:rtl w:val="0"/>
        </w:rPr>
        <w:t xml:space="preserve">n</w:t>
      </w:r>
      <w:r w:rsidDel="00000000" w:rsidR="00000000" w:rsidRPr="00000000">
        <w:rPr>
          <w:color w:val="426784"/>
          <w:sz w:val="2"/>
          <w:szCs w:val="2"/>
          <w:rtl w:val="0"/>
        </w:rPr>
        <w:t xml:space="preserve"> </w:t>
      </w:r>
      <w:r w:rsidDel="00000000" w:rsidR="00000000" w:rsidRPr="00000000">
        <w:rPr>
          <w:color w:val="416683"/>
          <w:sz w:val="2"/>
          <w:szCs w:val="2"/>
          <w:rtl w:val="0"/>
        </w:rPr>
        <w:t xml:space="preserve">h</w:t>
      </w:r>
      <w:r w:rsidDel="00000000" w:rsidR="00000000" w:rsidRPr="00000000">
        <w:rPr>
          <w:color w:val="486d8a"/>
          <w:sz w:val="2"/>
          <w:szCs w:val="2"/>
          <w:rtl w:val="0"/>
        </w:rPr>
        <w:t xml:space="preserve">i</w:t>
      </w:r>
      <w:r w:rsidDel="00000000" w:rsidR="00000000" w:rsidRPr="00000000">
        <w:rPr>
          <w:color w:val="597e9b"/>
          <w:sz w:val="2"/>
          <w:szCs w:val="2"/>
          <w:rtl w:val="0"/>
        </w:rPr>
        <w:t xml:space="preserve">s</w:t>
      </w:r>
      <w:r w:rsidDel="00000000" w:rsidR="00000000" w:rsidRPr="00000000">
        <w:rPr>
          <w:color w:val="7398b5"/>
          <w:sz w:val="2"/>
          <w:szCs w:val="2"/>
          <w:rtl w:val="0"/>
        </w:rPr>
        <w:t xml:space="preserve"> </w:t>
      </w:r>
      <w:r w:rsidDel="00000000" w:rsidR="00000000" w:rsidRPr="00000000">
        <w:rPr>
          <w:color w:val="8cb1ce"/>
          <w:sz w:val="2"/>
          <w:szCs w:val="2"/>
          <w:rtl w:val="0"/>
        </w:rPr>
        <w:t xml:space="preserve">h</w:t>
      </w:r>
      <w:r w:rsidDel="00000000" w:rsidR="00000000" w:rsidRPr="00000000">
        <w:rPr>
          <w:color w:val="9cc1de"/>
          <w:sz w:val="2"/>
          <w:szCs w:val="2"/>
          <w:rtl w:val="0"/>
        </w:rPr>
        <w:t xml:space="preserve">o</w:t>
      </w:r>
      <w:r w:rsidDel="00000000" w:rsidR="00000000" w:rsidRPr="00000000">
        <w:rPr>
          <w:color w:val="9fc4e1"/>
          <w:sz w:val="2"/>
          <w:szCs w:val="2"/>
          <w:rtl w:val="0"/>
        </w:rPr>
        <w:t xml:space="preserve">metown of Madeira later he joined one of the big</w:t>
      </w:r>
      <w:r w:rsidDel="00000000" w:rsidR="00000000" w:rsidRPr="00000000">
        <w:rPr>
          <w:color w:val="85aac7"/>
          <w:sz w:val="2"/>
          <w:szCs w:val="2"/>
          <w:rtl w:val="0"/>
        </w:rPr>
        <w:t xml:space="preserve">g</w:t>
      </w:r>
      <w:r w:rsidDel="00000000" w:rsidR="00000000" w:rsidRPr="00000000">
        <w:rPr>
          <w:color w:val="8cb1ce"/>
          <w:sz w:val="2"/>
          <w:szCs w:val="2"/>
          <w:rtl w:val="0"/>
        </w:rPr>
        <w:t xml:space="preserve">e</w:t>
      </w:r>
      <w:r w:rsidDel="00000000" w:rsidR="00000000" w:rsidRPr="00000000">
        <w:rPr>
          <w:color w:val="98bdda"/>
          <w:sz w:val="2"/>
          <w:szCs w:val="2"/>
          <w:rtl w:val="0"/>
        </w:rPr>
        <w:t xml:space="preserve">s</w:t>
      </w:r>
      <w:r w:rsidDel="00000000" w:rsidR="00000000" w:rsidRPr="00000000">
        <w:rPr>
          <w:color w:val="a8cdea"/>
          <w:sz w:val="2"/>
          <w:szCs w:val="2"/>
          <w:rtl w:val="0"/>
        </w:rPr>
        <w:t xml:space="preserve">t</w:t>
      </w:r>
      <w:r w:rsidDel="00000000" w:rsidR="00000000" w:rsidRPr="00000000">
        <w:rPr>
          <w:color w:val="b9defb"/>
          <w:sz w:val="2"/>
          <w:szCs w:val="2"/>
          <w:rtl w:val="0"/>
        </w:rPr>
        <w:t xml:space="preserve"> </w:t>
      </w:r>
      <w:r w:rsidDel="00000000" w:rsidR="00000000" w:rsidRPr="00000000">
        <w:rPr>
          <w:color w:val="c9eeff"/>
          <w:sz w:val="2"/>
          <w:szCs w:val="2"/>
          <w:rtl w:val="0"/>
        </w:rPr>
        <w:t xml:space="preserve">c</w:t>
      </w:r>
      <w:r w:rsidDel="00000000" w:rsidR="00000000" w:rsidRPr="00000000">
        <w:rPr>
          <w:color w:val="d6fbff"/>
          <w:sz w:val="2"/>
          <w:szCs w:val="2"/>
          <w:rtl w:val="0"/>
        </w:rPr>
        <w:t xml:space="preserve">l</w:t>
      </w:r>
      <w:r w:rsidDel="00000000" w:rsidR="00000000" w:rsidRPr="00000000">
        <w:rPr>
          <w:color w:val="dcffff"/>
          <w:sz w:val="2"/>
          <w:szCs w:val="2"/>
          <w:rtl w:val="0"/>
        </w:rPr>
        <w:t xml:space="preserve">u</w:t>
      </w:r>
      <w:r w:rsidDel="00000000" w:rsidR="00000000" w:rsidRPr="00000000">
        <w:rPr>
          <w:color w:val="ffffff"/>
          <w:sz w:val="2"/>
          <w:szCs w:val="2"/>
          <w:rtl w:val="0"/>
        </w:rPr>
        <w:t xml:space="preserve">bs in Po</w:t>
      </w:r>
      <w:r w:rsidDel="00000000" w:rsidR="00000000" w:rsidRPr="00000000">
        <w:rPr>
          <w:color w:val="f8f8f8"/>
          <w:sz w:val="2"/>
          <w:szCs w:val="2"/>
          <w:rtl w:val="0"/>
        </w:rPr>
        <w:t xml:space="preserve">rtugal namely Sporting CP after clearing a trial During his time at Spor</w:t>
      </w:r>
      <w:r w:rsidDel="00000000" w:rsidR="00000000" w:rsidRPr="00000000">
        <w:rPr>
          <w:color w:val="e2ffff"/>
          <w:sz w:val="2"/>
          <w:szCs w:val="2"/>
          <w:rtl w:val="0"/>
        </w:rPr>
        <w:t xml:space="preserve">ti</w:t>
      </w:r>
      <w:r w:rsidDel="00000000" w:rsidR="00000000" w:rsidRPr="00000000">
        <w:rPr>
          <w:color w:val="ddffff"/>
          <w:sz w:val="2"/>
          <w:szCs w:val="2"/>
          <w:rtl w:val="0"/>
        </w:rPr>
        <w:t xml:space="preserve">n</w:t>
      </w:r>
      <w:r w:rsidDel="00000000" w:rsidR="00000000" w:rsidRPr="00000000">
        <w:rPr>
          <w:color w:val="cff4ff"/>
          <w:sz w:val="2"/>
          <w:szCs w:val="2"/>
          <w:rtl w:val="0"/>
        </w:rPr>
        <w:t xml:space="preserve">g</w:t>
      </w:r>
      <w:r w:rsidDel="00000000" w:rsidR="00000000" w:rsidRPr="00000000">
        <w:rPr>
          <w:color w:val="bfe4ff"/>
          <w:sz w:val="2"/>
          <w:szCs w:val="2"/>
          <w:rtl w:val="0"/>
        </w:rPr>
        <w:t xml:space="preserve"> </w:t>
      </w:r>
      <w:r w:rsidDel="00000000" w:rsidR="00000000" w:rsidRPr="00000000">
        <w:rPr>
          <w:color w:val="b1d6f3"/>
          <w:sz w:val="2"/>
          <w:szCs w:val="2"/>
          <w:rtl w:val="0"/>
        </w:rPr>
        <w:t xml:space="preserve">C</w:t>
      </w:r>
      <w:r w:rsidDel="00000000" w:rsidR="00000000" w:rsidRPr="00000000">
        <w:rPr>
          <w:color w:val="a7cce9"/>
          <w:sz w:val="2"/>
          <w:szCs w:val="2"/>
          <w:rtl w:val="0"/>
        </w:rPr>
        <w:t xml:space="preserve">P</w:t>
      </w:r>
      <w:r w:rsidDel="00000000" w:rsidR="00000000" w:rsidRPr="00000000">
        <w:rPr>
          <w:color w:val="a1c6e3"/>
          <w:sz w:val="2"/>
          <w:szCs w:val="2"/>
          <w:rtl w:val="0"/>
        </w:rPr>
        <w:t xml:space="preserve">,</w:t>
      </w:r>
      <w:r w:rsidDel="00000000" w:rsidR="00000000" w:rsidRPr="00000000">
        <w:rPr>
          <w:color w:val="9fc4e1"/>
          <w:sz w:val="2"/>
          <w:szCs w:val="2"/>
          <w:rtl w:val="0"/>
        </w:rPr>
        <w:t xml:space="preserve"> Cristia</w:t>
      </w:r>
      <w:r w:rsidDel="00000000" w:rsidR="00000000" w:rsidRPr="00000000">
        <w:rPr>
          <w:color w:val="bcbcbc"/>
          <w:sz w:val="2"/>
          <w:szCs w:val="2"/>
          <w:rtl w:val="0"/>
        </w:rPr>
        <w:t xml:space="preserve">no Ronal</w:t>
      </w:r>
      <w:r w:rsidDel="00000000" w:rsidR="00000000" w:rsidRPr="00000000">
        <w:rPr>
          <w:color w:val="353535"/>
          <w:sz w:val="2"/>
          <w:szCs w:val="2"/>
          <w:rtl w:val="0"/>
        </w:rPr>
        <w:t xml:space="preserve">d</w:t>
      </w:r>
      <w:r w:rsidDel="00000000" w:rsidR="00000000" w:rsidRPr="00000000">
        <w:rPr>
          <w:color w:val="131313"/>
          <w:sz w:val="2"/>
          <w:szCs w:val="2"/>
          <w:rtl w:val="0"/>
        </w:rPr>
        <w:t xml:space="preserve">o</w:t>
      </w:r>
      <w:r w:rsidDel="00000000" w:rsidR="00000000" w:rsidRPr="00000000">
        <w:rPr>
          <w:color w:val="000000"/>
          <w:sz w:val="2"/>
          <w:szCs w:val="2"/>
          <w:rtl w:val="0"/>
        </w:rPr>
        <w:t xml:space="preserve"> p</w:t>
      </w:r>
      <w:r w:rsidDel="00000000" w:rsidR="00000000" w:rsidRPr="00000000">
        <w:rPr>
          <w:color w:val="121212"/>
          <w:sz w:val="2"/>
          <w:szCs w:val="2"/>
          <w:rtl w:val="0"/>
        </w:rPr>
        <w:t xml:space="preserve">l</w:t>
      </w:r>
      <w:r w:rsidDel="00000000" w:rsidR="00000000" w:rsidRPr="00000000">
        <w:rPr>
          <w:color w:val="1c1c1c"/>
          <w:sz w:val="2"/>
          <w:szCs w:val="2"/>
          <w:rtl w:val="0"/>
        </w:rPr>
        <w:t xml:space="preserve">a</w:t>
      </w:r>
      <w:r w:rsidDel="00000000" w:rsidR="00000000" w:rsidRPr="00000000">
        <w:rPr>
          <w:color w:val="070707"/>
          <w:sz w:val="2"/>
          <w:szCs w:val="2"/>
          <w:rtl w:val="0"/>
        </w:rPr>
        <w:t xml:space="preserve">y</w:t>
      </w:r>
      <w:r w:rsidDel="00000000" w:rsidR="00000000" w:rsidRPr="00000000">
        <w:rPr>
          <w:color w:val="000000"/>
          <w:sz w:val="2"/>
          <w:szCs w:val="2"/>
          <w:rtl w:val="0"/>
        </w:rPr>
        <w:t xml:space="preserve">e</w:t>
      </w:r>
      <w:r w:rsidDel="00000000" w:rsidR="00000000" w:rsidRPr="00000000">
        <w:rPr>
          <w:color w:val="080808"/>
          <w:sz w:val="2"/>
          <w:szCs w:val="2"/>
          <w:rtl w:val="0"/>
        </w:rPr>
        <w:t xml:space="preserve">d for all the le</w:t>
      </w:r>
      <w:r w:rsidDel="00000000" w:rsidR="00000000" w:rsidRPr="00000000">
        <w:rPr>
          <w:color w:val="000000"/>
          <w:sz w:val="2"/>
          <w:szCs w:val="2"/>
          <w:rtl w:val="0"/>
        </w:rPr>
        <w:t xml:space="preserve">vels </w:t>
      </w:r>
      <w:r w:rsidDel="00000000" w:rsidR="00000000" w:rsidRPr="00000000">
        <w:rPr>
          <w:color w:val="353535"/>
          <w:sz w:val="2"/>
          <w:szCs w:val="2"/>
          <w:rtl w:val="0"/>
        </w:rPr>
        <w:t xml:space="preserve">h</w:t>
      </w:r>
      <w:r w:rsidDel="00000000" w:rsidR="00000000" w:rsidRPr="00000000">
        <w:rPr>
          <w:color w:val="9b9b9b"/>
          <w:sz w:val="2"/>
          <w:szCs w:val="2"/>
          <w:rtl w:val="0"/>
        </w:rPr>
        <w:t xml:space="preserve">e</w:t>
      </w:r>
      <w:r w:rsidDel="00000000" w:rsidR="00000000" w:rsidRPr="00000000">
        <w:rPr>
          <w:color w:val="ebebeb"/>
          <w:sz w:val="2"/>
          <w:szCs w:val="2"/>
          <w:rtl w:val="0"/>
        </w:rPr>
        <w:t xml:space="preserve"> </w:t>
      </w:r>
      <w:r w:rsidDel="00000000" w:rsidR="00000000" w:rsidRPr="00000000">
        <w:rPr>
          <w:color w:val="f8f8f8"/>
          <w:sz w:val="2"/>
          <w:szCs w:val="2"/>
          <w:rtl w:val="0"/>
        </w:rPr>
        <w:t xml:space="preserve">pl</w:t>
      </w:r>
      <w:r w:rsidDel="00000000" w:rsidR="00000000" w:rsidRPr="00000000">
        <w:rPr>
          <w:sz w:val="16"/>
          <w:szCs w:val="16"/>
          <w:rtl w:val="0"/>
        </w:rPr>
        <w:br w:type="textWrapping"/>
      </w:r>
      <w:r w:rsidDel="00000000" w:rsidR="00000000" w:rsidRPr="00000000">
        <w:rPr>
          <w:color w:val="f8f8f8"/>
          <w:sz w:val="2"/>
          <w:szCs w:val="2"/>
          <w:rtl w:val="0"/>
        </w:rPr>
        <w:t xml:space="preserve">ayed in a loofa Champions League against</w:t>
      </w:r>
      <w:r w:rsidDel="00000000" w:rsidR="00000000" w:rsidRPr="00000000">
        <w:rPr>
          <w:color w:val="ffffff"/>
          <w:sz w:val="2"/>
          <w:szCs w:val="2"/>
          <w:rtl w:val="0"/>
        </w:rPr>
        <w:t xml:space="preserve"> </w:t>
      </w:r>
      <w:r w:rsidDel="00000000" w:rsidR="00000000" w:rsidRPr="00000000">
        <w:rPr>
          <w:color w:val="fcfcfc"/>
          <w:sz w:val="2"/>
          <w:szCs w:val="2"/>
          <w:rtl w:val="0"/>
        </w:rPr>
        <w:t xml:space="preserve">M</w:t>
      </w:r>
      <w:r w:rsidDel="00000000" w:rsidR="00000000" w:rsidRPr="00000000">
        <w:rPr>
          <w:color w:val="f3f3f3"/>
          <w:sz w:val="2"/>
          <w:szCs w:val="2"/>
          <w:rtl w:val="0"/>
        </w:rPr>
        <w:t xml:space="preserve">a</w:t>
      </w:r>
      <w:r w:rsidDel="00000000" w:rsidR="00000000" w:rsidRPr="00000000">
        <w:rPr>
          <w:color w:val="e7e7e7"/>
          <w:sz w:val="2"/>
          <w:szCs w:val="2"/>
          <w:rtl w:val="0"/>
        </w:rPr>
        <w:t xml:space="preserve">n</w:t>
      </w:r>
      <w:r w:rsidDel="00000000" w:rsidR="00000000" w:rsidRPr="00000000">
        <w:rPr>
          <w:color w:val="dbdbdb"/>
          <w:sz w:val="2"/>
          <w:szCs w:val="2"/>
          <w:rtl w:val="0"/>
        </w:rPr>
        <w:t xml:space="preserve">c</w:t>
      </w:r>
      <w:r w:rsidDel="00000000" w:rsidR="00000000" w:rsidRPr="00000000">
        <w:rPr>
          <w:color w:val="cfcfcf"/>
          <w:sz w:val="2"/>
          <w:szCs w:val="2"/>
          <w:rtl w:val="0"/>
        </w:rPr>
        <w:t xml:space="preserve">h</w:t>
      </w:r>
      <w:r w:rsidDel="00000000" w:rsidR="00000000" w:rsidRPr="00000000">
        <w:rPr>
          <w:color w:val="c6c6c6"/>
          <w:sz w:val="2"/>
          <w:szCs w:val="2"/>
          <w:rtl w:val="0"/>
        </w:rPr>
        <w:t xml:space="preserve">e</w:t>
      </w:r>
      <w:r w:rsidDel="00000000" w:rsidR="00000000" w:rsidRPr="00000000">
        <w:rPr>
          <w:color w:val="c2c2c2"/>
          <w:sz w:val="2"/>
          <w:szCs w:val="2"/>
          <w:rtl w:val="0"/>
        </w:rPr>
        <w:t xml:space="preserve">s</w:t>
      </w:r>
      <w:r w:rsidDel="00000000" w:rsidR="00000000" w:rsidRPr="00000000">
        <w:rPr>
          <w:color w:val="cecece"/>
          <w:sz w:val="2"/>
          <w:szCs w:val="2"/>
          <w:rtl w:val="0"/>
        </w:rPr>
        <w:t xml:space="preserve">t</w:t>
      </w:r>
      <w:r w:rsidDel="00000000" w:rsidR="00000000" w:rsidRPr="00000000">
        <w:rPr>
          <w:color w:val="d4d4d4"/>
          <w:sz w:val="2"/>
          <w:szCs w:val="2"/>
          <w:rtl w:val="0"/>
        </w:rPr>
        <w:t xml:space="preserve">e</w:t>
      </w:r>
      <w:r w:rsidDel="00000000" w:rsidR="00000000" w:rsidRPr="00000000">
        <w:rPr>
          <w:color w:val="dfdfdf"/>
          <w:sz w:val="2"/>
          <w:szCs w:val="2"/>
          <w:rtl w:val="0"/>
        </w:rPr>
        <w:t xml:space="preserve">r</w:t>
      </w:r>
      <w:r w:rsidDel="00000000" w:rsidR="00000000" w:rsidRPr="00000000">
        <w:rPr>
          <w:color w:val="ededed"/>
          <w:sz w:val="2"/>
          <w:szCs w:val="2"/>
          <w:rtl w:val="0"/>
        </w:rPr>
        <w:t xml:space="preserve"> </w:t>
      </w:r>
      <w:r w:rsidDel="00000000" w:rsidR="00000000" w:rsidRPr="00000000">
        <w:rPr>
          <w:color w:val="fcfcfc"/>
          <w:sz w:val="2"/>
          <w:szCs w:val="2"/>
          <w:rtl w:val="0"/>
        </w:rPr>
        <w:t xml:space="preserve">U</w:t>
      </w:r>
      <w:r w:rsidDel="00000000" w:rsidR="00000000" w:rsidRPr="00000000">
        <w:rPr>
          <w:color w:val="ffffff"/>
          <w:sz w:val="2"/>
          <w:szCs w:val="2"/>
          <w:rtl w:val="0"/>
        </w:rPr>
        <w:t xml:space="preserve">nited in 20</w:t>
      </w:r>
      <w:r w:rsidDel="00000000" w:rsidR="00000000" w:rsidRPr="00000000">
        <w:rPr>
          <w:color w:val="fcfcfc"/>
          <w:sz w:val="2"/>
          <w:szCs w:val="2"/>
          <w:rtl w:val="0"/>
        </w:rPr>
        <w:t xml:space="preserve">03, the </w:t>
      </w:r>
      <w:r w:rsidDel="00000000" w:rsidR="00000000" w:rsidRPr="00000000">
        <w:rPr>
          <w:color w:val="dadada"/>
          <w:sz w:val="2"/>
          <w:szCs w:val="2"/>
          <w:rtl w:val="0"/>
        </w:rPr>
        <w:t xml:space="preserve">manager </w:t>
      </w:r>
      <w:r w:rsidDel="00000000" w:rsidR="00000000" w:rsidRPr="00000000">
        <w:rPr>
          <w:color w:val="bcbcbc"/>
          <w:sz w:val="2"/>
          <w:szCs w:val="2"/>
          <w:rtl w:val="0"/>
        </w:rPr>
        <w:t xml:space="preserve">o</w:t>
      </w:r>
      <w:r w:rsidDel="00000000" w:rsidR="00000000" w:rsidRPr="00000000">
        <w:rPr>
          <w:color w:val="c2c2c2"/>
          <w:sz w:val="2"/>
          <w:szCs w:val="2"/>
          <w:rtl w:val="0"/>
        </w:rPr>
        <w:t xml:space="preserve">f</w:t>
      </w:r>
      <w:r w:rsidDel="00000000" w:rsidR="00000000" w:rsidRPr="00000000">
        <w:rPr>
          <w:color w:val="c4c4c4"/>
          <w:sz w:val="2"/>
          <w:szCs w:val="2"/>
          <w:rtl w:val="0"/>
        </w:rPr>
        <w:t xml:space="preserve"> </w:t>
      </w:r>
      <w:r w:rsidDel="00000000" w:rsidR="00000000" w:rsidRPr="00000000">
        <w:rPr>
          <w:color w:val="b5b5b5"/>
          <w:sz w:val="2"/>
          <w:szCs w:val="2"/>
          <w:rtl w:val="0"/>
        </w:rPr>
        <w:t xml:space="preserve">t</w:t>
      </w:r>
      <w:r w:rsidDel="00000000" w:rsidR="00000000" w:rsidRPr="00000000">
        <w:rPr>
          <w:color w:val="909090"/>
          <w:sz w:val="2"/>
          <w:szCs w:val="2"/>
          <w:rtl w:val="0"/>
        </w:rPr>
        <w:t xml:space="preserve">h</w:t>
      </w:r>
      <w:r w:rsidDel="00000000" w:rsidR="00000000" w:rsidRPr="00000000">
        <w:rPr>
          <w:color w:val="595959"/>
          <w:sz w:val="2"/>
          <w:szCs w:val="2"/>
          <w:rtl w:val="0"/>
        </w:rPr>
        <w:t xml:space="preserve">e</w:t>
      </w:r>
      <w:r w:rsidDel="00000000" w:rsidR="00000000" w:rsidRPr="00000000">
        <w:rPr>
          <w:color w:val="222222"/>
          <w:sz w:val="2"/>
          <w:szCs w:val="2"/>
          <w:rtl w:val="0"/>
        </w:rPr>
        <w:t xml:space="preserve"> </w:t>
      </w:r>
      <w:r w:rsidDel="00000000" w:rsidR="00000000" w:rsidRPr="00000000">
        <w:rPr>
          <w:color w:val="000000"/>
          <w:sz w:val="2"/>
          <w:szCs w:val="2"/>
          <w:rtl w:val="0"/>
        </w:rPr>
        <w:t xml:space="preserve">E</w:t>
      </w:r>
      <w:r w:rsidDel="00000000" w:rsidR="00000000" w:rsidRPr="00000000">
        <w:rPr>
          <w:color w:val="080808"/>
          <w:sz w:val="2"/>
          <w:szCs w:val="2"/>
          <w:rtl w:val="0"/>
        </w:rPr>
        <w:t xml:space="preserve">nglish club Sir Alex Fer</w:t>
      </w:r>
      <w:r w:rsidDel="00000000" w:rsidR="00000000" w:rsidRPr="00000000">
        <w:rPr>
          <w:color w:val="000c00"/>
          <w:sz w:val="2"/>
          <w:szCs w:val="2"/>
          <w:rtl w:val="0"/>
        </w:rPr>
        <w:t xml:space="preserve">g</w:t>
      </w:r>
      <w:r w:rsidDel="00000000" w:rsidR="00000000" w:rsidRPr="00000000">
        <w:rPr>
          <w:color w:val="001600"/>
          <w:sz w:val="2"/>
          <w:szCs w:val="2"/>
          <w:rtl w:val="0"/>
        </w:rPr>
        <w:t xml:space="preserve">u</w:t>
      </w:r>
      <w:r w:rsidDel="00000000" w:rsidR="00000000" w:rsidRPr="00000000">
        <w:rPr>
          <w:color w:val="0d3008"/>
          <w:sz w:val="2"/>
          <w:szCs w:val="2"/>
          <w:rtl w:val="0"/>
        </w:rPr>
        <w:t xml:space="preserve">s</w:t>
      </w:r>
      <w:r w:rsidDel="00000000" w:rsidR="00000000" w:rsidRPr="00000000">
        <w:rPr>
          <w:color w:val="204c19"/>
          <w:sz w:val="2"/>
          <w:szCs w:val="2"/>
          <w:rtl w:val="0"/>
        </w:rPr>
        <w:t xml:space="preserve">o</w:t>
      </w:r>
      <w:r w:rsidDel="00000000" w:rsidR="00000000" w:rsidRPr="00000000">
        <w:rPr>
          <w:color w:val="295f21"/>
          <w:sz w:val="2"/>
          <w:szCs w:val="2"/>
          <w:rtl w:val="0"/>
        </w:rPr>
        <w:t xml:space="preserve">n</w:t>
      </w:r>
      <w:r w:rsidDel="00000000" w:rsidR="00000000" w:rsidRPr="00000000">
        <w:rPr>
          <w:color w:val="256a1a"/>
          <w:sz w:val="2"/>
          <w:szCs w:val="2"/>
          <w:rtl w:val="0"/>
        </w:rPr>
        <w:t xml:space="preserve"> </w:t>
      </w:r>
      <w:r w:rsidDel="00000000" w:rsidR="00000000" w:rsidRPr="00000000">
        <w:rPr>
          <w:color w:val="1c6d10"/>
          <w:sz w:val="2"/>
          <w:szCs w:val="2"/>
          <w:rtl w:val="0"/>
        </w:rPr>
        <w:t xml:space="preserve">w</w:t>
      </w:r>
      <w:r w:rsidDel="00000000" w:rsidR="00000000" w:rsidRPr="00000000">
        <w:rPr>
          <w:color w:val="0f6f01"/>
          <w:sz w:val="2"/>
          <w:szCs w:val="2"/>
          <w:rtl w:val="0"/>
        </w:rPr>
        <w:t xml:space="preserve">a</w:t>
      </w:r>
      <w:r w:rsidDel="00000000" w:rsidR="00000000" w:rsidRPr="00000000">
        <w:rPr>
          <w:color w:val="158603"/>
          <w:sz w:val="2"/>
          <w:szCs w:val="2"/>
          <w:rtl w:val="0"/>
        </w:rPr>
        <w:t xml:space="preserve">s</w:t>
      </w:r>
      <w:r w:rsidDel="00000000" w:rsidR="00000000" w:rsidRPr="00000000">
        <w:rPr>
          <w:color w:val="068600"/>
          <w:sz w:val="2"/>
          <w:szCs w:val="2"/>
          <w:rtl w:val="0"/>
        </w:rPr>
        <w:t xml:space="preserve"> </w:t>
      </w:r>
      <w:r w:rsidDel="00000000" w:rsidR="00000000" w:rsidRPr="00000000">
        <w:rPr>
          <w:color w:val="008200"/>
          <w:sz w:val="2"/>
          <w:szCs w:val="2"/>
          <w:rtl w:val="0"/>
        </w:rPr>
        <w:t xml:space="preserve">i</w:t>
      </w:r>
      <w:r w:rsidDel="00000000" w:rsidR="00000000" w:rsidRPr="00000000">
        <w:rPr>
          <w:color w:val="008700"/>
          <w:sz w:val="2"/>
          <w:szCs w:val="2"/>
          <w:rtl w:val="0"/>
        </w:rPr>
        <w:t xml:space="preserve">m</w:t>
      </w:r>
      <w:r w:rsidDel="00000000" w:rsidR="00000000" w:rsidRPr="00000000">
        <w:rPr>
          <w:color w:val="009200"/>
          <w:sz w:val="2"/>
          <w:szCs w:val="2"/>
          <w:rtl w:val="0"/>
        </w:rPr>
        <w:t xml:space="preserve">p</w:t>
      </w:r>
      <w:r w:rsidDel="00000000" w:rsidR="00000000" w:rsidRPr="00000000">
        <w:rPr>
          <w:color w:val="00a700"/>
          <w:sz w:val="2"/>
          <w:szCs w:val="2"/>
          <w:rtl w:val="0"/>
        </w:rPr>
        <w:t xml:space="preserve">r</w:t>
      </w:r>
      <w:r w:rsidDel="00000000" w:rsidR="00000000" w:rsidRPr="00000000">
        <w:rPr>
          <w:color w:val="09bc00"/>
          <w:sz w:val="2"/>
          <w:szCs w:val="2"/>
          <w:rtl w:val="0"/>
        </w:rPr>
        <w:t xml:space="preserve">e</w:t>
      </w:r>
      <w:r w:rsidDel="00000000" w:rsidR="00000000" w:rsidRPr="00000000">
        <w:rPr>
          <w:color w:val="13c900"/>
          <w:sz w:val="2"/>
          <w:szCs w:val="2"/>
          <w:rtl w:val="0"/>
        </w:rPr>
        <w:t xml:space="preserve">s</w:t>
      </w:r>
      <w:r w:rsidDel="00000000" w:rsidR="00000000" w:rsidRPr="00000000">
        <w:rPr>
          <w:color w:val="3ad823"/>
          <w:sz w:val="2"/>
          <w:szCs w:val="2"/>
          <w:rtl w:val="0"/>
        </w:rPr>
        <w:t xml:space="preserve">sed by his performance and broug</w:t>
      </w:r>
      <w:r w:rsidDel="00000000" w:rsidR="00000000" w:rsidRPr="00000000">
        <w:rPr>
          <w:color w:val="1bd100"/>
          <w:sz w:val="2"/>
          <w:szCs w:val="2"/>
          <w:rtl w:val="0"/>
        </w:rPr>
        <w:t xml:space="preserve">h</w:t>
      </w:r>
      <w:r w:rsidDel="00000000" w:rsidR="00000000" w:rsidRPr="00000000">
        <w:rPr>
          <w:color w:val="23d608"/>
          <w:sz w:val="2"/>
          <w:szCs w:val="2"/>
          <w:rtl w:val="0"/>
        </w:rPr>
        <w:t xml:space="preserve">t</w:t>
      </w:r>
      <w:r w:rsidDel="00000000" w:rsidR="00000000" w:rsidRPr="00000000">
        <w:rPr>
          <w:color w:val="2edd14"/>
          <w:sz w:val="2"/>
          <w:szCs w:val="2"/>
          <w:rtl w:val="0"/>
        </w:rPr>
        <w:t xml:space="preserve"> </w:t>
      </w:r>
      <w:r w:rsidDel="00000000" w:rsidR="00000000" w:rsidRPr="00000000">
        <w:rPr>
          <w:color w:val="36db1d"/>
          <w:sz w:val="2"/>
          <w:szCs w:val="2"/>
          <w:rtl w:val="0"/>
        </w:rPr>
        <w:t xml:space="preserve">h</w:t>
      </w:r>
      <w:r w:rsidDel="00000000" w:rsidR="00000000" w:rsidRPr="00000000">
        <w:rPr>
          <w:color w:val="35d01d"/>
          <w:sz w:val="2"/>
          <w:szCs w:val="2"/>
          <w:rtl w:val="0"/>
        </w:rPr>
        <w:t xml:space="preserve">i</w:t>
      </w:r>
      <w:r w:rsidDel="00000000" w:rsidR="00000000" w:rsidRPr="00000000">
        <w:rPr>
          <w:color w:val="2cb817"/>
          <w:sz w:val="2"/>
          <w:szCs w:val="2"/>
          <w:rtl w:val="0"/>
        </w:rPr>
        <w:t xml:space="preserve">m</w:t>
      </w:r>
      <w:r w:rsidDel="00000000" w:rsidR="00000000" w:rsidRPr="00000000">
        <w:rPr>
          <w:color w:val="20a00d"/>
          <w:sz w:val="2"/>
          <w:szCs w:val="2"/>
          <w:rtl w:val="0"/>
        </w:rPr>
        <w:t xml:space="preserve"> </w:t>
      </w:r>
      <w:r w:rsidDel="00000000" w:rsidR="00000000" w:rsidRPr="00000000">
        <w:rPr>
          <w:color w:val="1d8e0b"/>
          <w:sz w:val="2"/>
          <w:szCs w:val="2"/>
          <w:rtl w:val="0"/>
        </w:rPr>
        <w:t xml:space="preserve">t</w:t>
      </w:r>
      <w:r w:rsidDel="00000000" w:rsidR="00000000" w:rsidRPr="00000000">
        <w:rPr>
          <w:color w:val="004500"/>
          <w:sz w:val="2"/>
          <w:szCs w:val="2"/>
          <w:rtl w:val="0"/>
        </w:rPr>
        <w:t xml:space="preserve">o</w:t>
      </w:r>
      <w:r w:rsidDel="00000000" w:rsidR="00000000" w:rsidRPr="00000000">
        <w:rPr>
          <w:color w:val="003f00"/>
          <w:sz w:val="2"/>
          <w:szCs w:val="2"/>
          <w:rtl w:val="0"/>
        </w:rPr>
        <w:t xml:space="preserve"> </w:t>
      </w:r>
      <w:r w:rsidDel="00000000" w:rsidR="00000000" w:rsidRPr="00000000">
        <w:rPr>
          <w:color w:val="003a00"/>
          <w:sz w:val="2"/>
          <w:szCs w:val="2"/>
          <w:rtl w:val="0"/>
        </w:rPr>
        <w:t xml:space="preserve">t</w:t>
      </w:r>
      <w:r w:rsidDel="00000000" w:rsidR="00000000" w:rsidRPr="00000000">
        <w:rPr>
          <w:color w:val="003300"/>
          <w:sz w:val="2"/>
          <w:szCs w:val="2"/>
          <w:rtl w:val="0"/>
        </w:rPr>
        <w:t xml:space="preserve">h</w:t>
      </w:r>
      <w:r w:rsidDel="00000000" w:rsidR="00000000" w:rsidRPr="00000000">
        <w:rPr>
          <w:color w:val="032f00"/>
          <w:sz w:val="2"/>
          <w:szCs w:val="2"/>
          <w:rtl w:val="0"/>
        </w:rPr>
        <w:t xml:space="preserve">e</w:t>
      </w:r>
      <w:r w:rsidDel="00000000" w:rsidR="00000000" w:rsidRPr="00000000">
        <w:rPr>
          <w:color w:val="082b03"/>
          <w:sz w:val="2"/>
          <w:szCs w:val="2"/>
          <w:rtl w:val="0"/>
        </w:rPr>
        <w:t xml:space="preserve"> </w:t>
      </w:r>
      <w:r w:rsidDel="00000000" w:rsidR="00000000" w:rsidRPr="00000000">
        <w:rPr>
          <w:color w:val="0b2907"/>
          <w:sz w:val="2"/>
          <w:szCs w:val="2"/>
          <w:rtl w:val="0"/>
        </w:rPr>
        <w:t xml:space="preserve">c</w:t>
      </w:r>
      <w:r w:rsidDel="00000000" w:rsidR="00000000" w:rsidRPr="00000000">
        <w:rPr>
          <w:color w:val="0d2809"/>
          <w:sz w:val="2"/>
          <w:szCs w:val="2"/>
          <w:rtl w:val="0"/>
        </w:rPr>
        <w:t xml:space="preserve">l</w:t>
      </w:r>
      <w:r w:rsidDel="00000000" w:rsidR="00000000" w:rsidRPr="00000000">
        <w:rPr>
          <w:color w:val="080808"/>
          <w:sz w:val="2"/>
          <w:szCs w:val="2"/>
          <w:rtl w:val="0"/>
        </w:rPr>
        <w:t xml:space="preserve">ub in the same y</w:t>
      </w:r>
      <w:r w:rsidDel="00000000" w:rsidR="00000000" w:rsidRPr="00000000">
        <w:rPr>
          <w:color w:val="0e0e0e"/>
          <w:sz w:val="2"/>
          <w:szCs w:val="2"/>
          <w:rtl w:val="0"/>
        </w:rPr>
        <w:t xml:space="preserve">e</w:t>
      </w:r>
      <w:r w:rsidDel="00000000" w:rsidR="00000000" w:rsidRPr="00000000">
        <w:rPr>
          <w:color w:val="000000"/>
          <w:sz w:val="2"/>
          <w:szCs w:val="2"/>
          <w:rtl w:val="0"/>
        </w:rPr>
        <w:t xml:space="preserve">ar</w:t>
      </w:r>
      <w:r w:rsidDel="00000000" w:rsidR="00000000" w:rsidRPr="00000000">
        <w:rPr>
          <w:color w:val="151515"/>
          <w:sz w:val="2"/>
          <w:szCs w:val="2"/>
          <w:rtl w:val="0"/>
        </w:rPr>
        <w:t xml:space="preserve"> </w:t>
      </w:r>
      <w:r w:rsidDel="00000000" w:rsidR="00000000" w:rsidRPr="00000000">
        <w:rPr>
          <w:color w:val="4b4b4b"/>
          <w:sz w:val="2"/>
          <w:szCs w:val="2"/>
          <w:rtl w:val="0"/>
        </w:rPr>
        <w:t xml:space="preserve">I</w:t>
      </w:r>
      <w:r w:rsidDel="00000000" w:rsidR="00000000" w:rsidRPr="00000000">
        <w:rPr>
          <w:color w:val="6c6c6c"/>
          <w:sz w:val="2"/>
          <w:szCs w:val="2"/>
          <w:rtl w:val="0"/>
        </w:rPr>
        <w:t xml:space="preserve">n</w:t>
      </w:r>
      <w:r w:rsidDel="00000000" w:rsidR="00000000" w:rsidRPr="00000000">
        <w:rPr>
          <w:color w:val="666666"/>
          <w:sz w:val="2"/>
          <w:szCs w:val="2"/>
          <w:rtl w:val="0"/>
        </w:rPr>
        <w:t xml:space="preserve"> </w:t>
      </w:r>
      <w:r w:rsidDel="00000000" w:rsidR="00000000" w:rsidRPr="00000000">
        <w:rPr>
          <w:color w:val="525252"/>
          <w:sz w:val="2"/>
          <w:szCs w:val="2"/>
          <w:rtl w:val="0"/>
        </w:rPr>
        <w:t xml:space="preserve">h</w:t>
      </w:r>
      <w:r w:rsidDel="00000000" w:rsidR="00000000" w:rsidRPr="00000000">
        <w:rPr>
          <w:color w:val="585858"/>
          <w:sz w:val="2"/>
          <w:szCs w:val="2"/>
          <w:rtl w:val="0"/>
        </w:rPr>
        <w:t xml:space="preserve">is first</w:t>
      </w:r>
      <w:r w:rsidDel="00000000" w:rsidR="00000000" w:rsidRPr="00000000">
        <w:rPr>
          <w:color w:val="486d8a"/>
          <w:sz w:val="2"/>
          <w:szCs w:val="2"/>
          <w:rtl w:val="0"/>
        </w:rPr>
        <w:t xml:space="preserve"> </w:t>
      </w:r>
      <w:r w:rsidDel="00000000" w:rsidR="00000000" w:rsidRPr="00000000">
        <w:rPr>
          <w:color w:val="446986"/>
          <w:sz w:val="2"/>
          <w:szCs w:val="2"/>
          <w:rtl w:val="0"/>
        </w:rPr>
        <w:t xml:space="preserve">s</w:t>
      </w:r>
      <w:r w:rsidDel="00000000" w:rsidR="00000000" w:rsidRPr="00000000">
        <w:rPr>
          <w:color w:val="406582"/>
          <w:sz w:val="2"/>
          <w:szCs w:val="2"/>
          <w:rtl w:val="0"/>
        </w:rPr>
        <w:t xml:space="preserve">e</w:t>
      </w:r>
      <w:r w:rsidDel="00000000" w:rsidR="00000000" w:rsidRPr="00000000">
        <w:rPr>
          <w:color w:val="436885"/>
          <w:sz w:val="2"/>
          <w:szCs w:val="2"/>
          <w:rtl w:val="0"/>
        </w:rPr>
        <w:t xml:space="preserve">a</w:t>
      </w:r>
      <w:r w:rsidDel="00000000" w:rsidR="00000000" w:rsidRPr="00000000">
        <w:rPr>
          <w:color w:val="517693"/>
          <w:sz w:val="2"/>
          <w:szCs w:val="2"/>
          <w:rtl w:val="0"/>
        </w:rPr>
        <w:t xml:space="preserve">s</w:t>
      </w:r>
      <w:r w:rsidDel="00000000" w:rsidR="00000000" w:rsidRPr="00000000">
        <w:rPr>
          <w:color w:val="688daa"/>
          <w:sz w:val="2"/>
          <w:szCs w:val="2"/>
          <w:rtl w:val="0"/>
        </w:rPr>
        <w:t xml:space="preserve">o</w:t>
      </w:r>
      <w:r w:rsidDel="00000000" w:rsidR="00000000" w:rsidRPr="00000000">
        <w:rPr>
          <w:color w:val="80a5c2"/>
          <w:sz w:val="2"/>
          <w:szCs w:val="2"/>
          <w:rtl w:val="0"/>
        </w:rPr>
        <w:t xml:space="preserve">n</w:t>
      </w:r>
      <w:r w:rsidDel="00000000" w:rsidR="00000000" w:rsidRPr="00000000">
        <w:rPr>
          <w:color w:val="8fb4d1"/>
          <w:sz w:val="2"/>
          <w:szCs w:val="2"/>
          <w:rtl w:val="0"/>
        </w:rPr>
        <w:t xml:space="preserve"> </w:t>
      </w:r>
      <w:r w:rsidDel="00000000" w:rsidR="00000000" w:rsidRPr="00000000">
        <w:rPr>
          <w:color w:val="9fc4e1"/>
          <w:sz w:val="2"/>
          <w:szCs w:val="2"/>
          <w:rtl w:val="0"/>
        </w:rPr>
        <w:t xml:space="preserve">at Manchester United Ronaldo scored three goals </w:t>
      </w:r>
      <w:r w:rsidDel="00000000" w:rsidR="00000000" w:rsidRPr="00000000">
        <w:rPr>
          <w:color w:val="87acc9"/>
          <w:sz w:val="2"/>
          <w:szCs w:val="2"/>
          <w:rtl w:val="0"/>
        </w:rPr>
        <w:t xml:space="preserve">i</w:t>
      </w:r>
      <w:r w:rsidDel="00000000" w:rsidR="00000000" w:rsidRPr="00000000">
        <w:rPr>
          <w:color w:val="8db2cf"/>
          <w:sz w:val="2"/>
          <w:szCs w:val="2"/>
          <w:rtl w:val="0"/>
        </w:rPr>
        <w:t xml:space="preserve">n</w:t>
      </w:r>
      <w:r w:rsidDel="00000000" w:rsidR="00000000" w:rsidRPr="00000000">
        <w:rPr>
          <w:color w:val="97bcd9"/>
          <w:sz w:val="2"/>
          <w:szCs w:val="2"/>
          <w:rtl w:val="0"/>
        </w:rPr>
        <w:t xml:space="preserve"> </w:t>
      </w:r>
      <w:r w:rsidDel="00000000" w:rsidR="00000000" w:rsidRPr="00000000">
        <w:rPr>
          <w:color w:val="a4c9e6"/>
          <w:sz w:val="2"/>
          <w:szCs w:val="2"/>
          <w:rtl w:val="0"/>
        </w:rPr>
        <w:t xml:space="preserve">t</w:t>
      </w:r>
      <w:r w:rsidDel="00000000" w:rsidR="00000000" w:rsidRPr="00000000">
        <w:rPr>
          <w:color w:val="b2d7f4"/>
          <w:sz w:val="2"/>
          <w:szCs w:val="2"/>
          <w:rtl w:val="0"/>
        </w:rPr>
        <w:t xml:space="preserve">h</w:t>
      </w:r>
      <w:r w:rsidDel="00000000" w:rsidR="00000000" w:rsidRPr="00000000">
        <w:rPr>
          <w:color w:val="bfe4ff"/>
          <w:sz w:val="2"/>
          <w:szCs w:val="2"/>
          <w:rtl w:val="0"/>
        </w:rPr>
        <w:t xml:space="preserve">e</w:t>
      </w:r>
      <w:r w:rsidDel="00000000" w:rsidR="00000000" w:rsidRPr="00000000">
        <w:rPr>
          <w:color w:val="c9eeff"/>
          <w:sz w:val="2"/>
          <w:szCs w:val="2"/>
          <w:rtl w:val="0"/>
        </w:rPr>
        <w:t xml:space="preserve"> </w:t>
      </w:r>
      <w:r w:rsidDel="00000000" w:rsidR="00000000" w:rsidRPr="00000000">
        <w:rPr>
          <w:color w:val="cef3ff"/>
          <w:sz w:val="2"/>
          <w:szCs w:val="2"/>
          <w:rtl w:val="0"/>
        </w:rPr>
        <w:t xml:space="preserve">l</w:t>
      </w:r>
      <w:r w:rsidDel="00000000" w:rsidR="00000000" w:rsidRPr="00000000">
        <w:rPr>
          <w:color w:val="ffffff"/>
          <w:sz w:val="2"/>
          <w:szCs w:val="2"/>
          <w:rtl w:val="0"/>
        </w:rPr>
        <w:t xml:space="preserve">eague he</w:t>
      </w:r>
      <w:r w:rsidDel="00000000" w:rsidR="00000000" w:rsidRPr="00000000">
        <w:rPr>
          <w:color w:val="f8f8f8"/>
          <w:sz w:val="2"/>
          <w:szCs w:val="2"/>
          <w:rtl w:val="0"/>
        </w:rPr>
        <w:t xml:space="preserve"> scored 84 goals for the club in 196 league games and became one of the </w:t>
      </w:r>
      <w:r w:rsidDel="00000000" w:rsidR="00000000" w:rsidRPr="00000000">
        <w:rPr>
          <w:color w:val="e2ffff"/>
          <w:sz w:val="2"/>
          <w:szCs w:val="2"/>
          <w:rtl w:val="0"/>
        </w:rPr>
        <w:t xml:space="preserve">be</w:t>
      </w:r>
      <w:r w:rsidDel="00000000" w:rsidR="00000000" w:rsidRPr="00000000">
        <w:rPr>
          <w:color w:val="ddffff"/>
          <w:sz w:val="2"/>
          <w:szCs w:val="2"/>
          <w:rtl w:val="0"/>
        </w:rPr>
        <w:t xml:space="preserve">s</w:t>
      </w:r>
      <w:r w:rsidDel="00000000" w:rsidR="00000000" w:rsidRPr="00000000">
        <w:rPr>
          <w:color w:val="cff4ff"/>
          <w:sz w:val="2"/>
          <w:szCs w:val="2"/>
          <w:rtl w:val="0"/>
        </w:rPr>
        <w:t xml:space="preserve">t</w:t>
      </w:r>
      <w:r w:rsidDel="00000000" w:rsidR="00000000" w:rsidRPr="00000000">
        <w:rPr>
          <w:color w:val="bfe4ff"/>
          <w:sz w:val="2"/>
          <w:szCs w:val="2"/>
          <w:rtl w:val="0"/>
        </w:rPr>
        <w:t xml:space="preserve"> </w:t>
      </w:r>
      <w:r w:rsidDel="00000000" w:rsidR="00000000" w:rsidRPr="00000000">
        <w:rPr>
          <w:color w:val="b1d6f3"/>
          <w:sz w:val="2"/>
          <w:szCs w:val="2"/>
          <w:rtl w:val="0"/>
        </w:rPr>
        <w:t xml:space="preserve">p</w:t>
      </w:r>
      <w:r w:rsidDel="00000000" w:rsidR="00000000" w:rsidRPr="00000000">
        <w:rPr>
          <w:color w:val="a7cce9"/>
          <w:sz w:val="2"/>
          <w:szCs w:val="2"/>
          <w:rtl w:val="0"/>
        </w:rPr>
        <w:t xml:space="preserve">l</w:t>
      </w:r>
      <w:r w:rsidDel="00000000" w:rsidR="00000000" w:rsidRPr="00000000">
        <w:rPr>
          <w:color w:val="a1c6e3"/>
          <w:sz w:val="2"/>
          <w:szCs w:val="2"/>
          <w:rtl w:val="0"/>
        </w:rPr>
        <w:t xml:space="preserve">a</w:t>
      </w:r>
      <w:r w:rsidDel="00000000" w:rsidR="00000000" w:rsidRPr="00000000">
        <w:rPr>
          <w:color w:val="9fc4e1"/>
          <w:sz w:val="2"/>
          <w:szCs w:val="2"/>
          <w:rtl w:val="0"/>
        </w:rPr>
        <w:t xml:space="preserve">yers in </w:t>
      </w:r>
      <w:r w:rsidDel="00000000" w:rsidR="00000000" w:rsidRPr="00000000">
        <w:rPr>
          <w:color w:val="bcbcbc"/>
          <w:sz w:val="2"/>
          <w:szCs w:val="2"/>
          <w:rtl w:val="0"/>
        </w:rPr>
        <w:t xml:space="preserve">the worl</w:t>
      </w:r>
      <w:r w:rsidDel="00000000" w:rsidR="00000000" w:rsidRPr="00000000">
        <w:rPr>
          <w:color w:val="4c4c4c"/>
          <w:sz w:val="2"/>
          <w:szCs w:val="2"/>
          <w:rtl w:val="0"/>
        </w:rPr>
        <w:t xml:space="preserve">d</w:t>
      </w:r>
      <w:r w:rsidDel="00000000" w:rsidR="00000000" w:rsidRPr="00000000">
        <w:rPr>
          <w:color w:val="232323"/>
          <w:sz w:val="2"/>
          <w:szCs w:val="2"/>
          <w:rtl w:val="0"/>
        </w:rPr>
        <w:t xml:space="preserve"> </w:t>
      </w:r>
      <w:r w:rsidDel="00000000" w:rsidR="00000000" w:rsidRPr="00000000">
        <w:rPr>
          <w:color w:val="000000"/>
          <w:sz w:val="2"/>
          <w:szCs w:val="2"/>
          <w:rtl w:val="0"/>
        </w:rPr>
        <w:t xml:space="preserve">At</w:t>
      </w:r>
      <w:r w:rsidDel="00000000" w:rsidR="00000000" w:rsidRPr="00000000">
        <w:rPr>
          <w:color w:val="0d0d0d"/>
          <w:sz w:val="2"/>
          <w:szCs w:val="2"/>
          <w:rtl w:val="0"/>
        </w:rPr>
        <w:t xml:space="preserve"> </w:t>
      </w:r>
      <w:r w:rsidDel="00000000" w:rsidR="00000000" w:rsidRPr="00000000">
        <w:rPr>
          <w:color w:val="1a1a1a"/>
          <w:sz w:val="2"/>
          <w:szCs w:val="2"/>
          <w:rtl w:val="0"/>
        </w:rPr>
        <w:t xml:space="preserve">t</w:t>
      </w:r>
      <w:r w:rsidDel="00000000" w:rsidR="00000000" w:rsidRPr="00000000">
        <w:rPr>
          <w:color w:val="090909"/>
          <w:sz w:val="2"/>
          <w:szCs w:val="2"/>
          <w:rtl w:val="0"/>
        </w:rPr>
        <w:t xml:space="preserve">h</w:t>
      </w:r>
      <w:r w:rsidDel="00000000" w:rsidR="00000000" w:rsidRPr="00000000">
        <w:rPr>
          <w:color w:val="000000"/>
          <w:sz w:val="2"/>
          <w:szCs w:val="2"/>
          <w:rtl w:val="0"/>
        </w:rPr>
        <w:t xml:space="preserve">e</w:t>
      </w:r>
      <w:r w:rsidDel="00000000" w:rsidR="00000000" w:rsidRPr="00000000">
        <w:rPr>
          <w:color w:val="080808"/>
          <w:sz w:val="2"/>
          <w:szCs w:val="2"/>
          <w:rtl w:val="0"/>
        </w:rPr>
        <w:t xml:space="preserve"> 2006 World Cup </w:t>
      </w:r>
      <w:r w:rsidDel="00000000" w:rsidR="00000000" w:rsidRPr="00000000">
        <w:rPr>
          <w:color w:val="000000"/>
          <w:sz w:val="2"/>
          <w:szCs w:val="2"/>
          <w:rtl w:val="0"/>
        </w:rPr>
        <w:t xml:space="preserve">Crist</w:t>
      </w:r>
      <w:r w:rsidDel="00000000" w:rsidR="00000000" w:rsidRPr="00000000">
        <w:rPr>
          <w:color w:val="2a2a2a"/>
          <w:sz w:val="2"/>
          <w:szCs w:val="2"/>
          <w:rtl w:val="0"/>
        </w:rPr>
        <w:t xml:space="preserve">i</w:t>
      </w:r>
      <w:r w:rsidDel="00000000" w:rsidR="00000000" w:rsidRPr="00000000">
        <w:rPr>
          <w:color w:val="838383"/>
          <w:sz w:val="2"/>
          <w:szCs w:val="2"/>
          <w:rtl w:val="0"/>
        </w:rPr>
        <w:t xml:space="preserve">a</w:t>
      </w:r>
      <w:r w:rsidDel="00000000" w:rsidR="00000000" w:rsidRPr="00000000">
        <w:rPr>
          <w:color w:val="cccccc"/>
          <w:sz w:val="2"/>
          <w:szCs w:val="2"/>
          <w:rtl w:val="0"/>
        </w:rPr>
        <w:t xml:space="preserve">n</w:t>
      </w:r>
      <w:r w:rsidDel="00000000" w:rsidR="00000000" w:rsidRPr="00000000">
        <w:rPr>
          <w:color w:val="f8f8f8"/>
          <w:sz w:val="2"/>
          <w:szCs w:val="2"/>
          <w:rtl w:val="0"/>
        </w:rPr>
        <w:t xml:space="preserve">o </w:t>
      </w:r>
      <w:r w:rsidDel="00000000" w:rsidR="00000000" w:rsidRPr="00000000">
        <w:rPr>
          <w:sz w:val="16"/>
          <w:szCs w:val="16"/>
          <w:rtl w:val="0"/>
        </w:rPr>
        <w:br w:type="textWrapping"/>
      </w:r>
      <w:r w:rsidDel="00000000" w:rsidR="00000000" w:rsidRPr="00000000">
        <w:rPr>
          <w:color w:val="f8f8f8"/>
          <w:sz w:val="2"/>
          <w:szCs w:val="2"/>
          <w:rtl w:val="0"/>
        </w:rPr>
        <w:t xml:space="preserve">Ronaldo was an integral part of the Portu</w:t>
      </w:r>
      <w:r w:rsidDel="00000000" w:rsidR="00000000" w:rsidRPr="00000000">
        <w:rPr>
          <w:color w:val="f7f7f7"/>
          <w:sz w:val="2"/>
          <w:szCs w:val="2"/>
          <w:rtl w:val="0"/>
        </w:rPr>
        <w:t xml:space="preserve">g</w:t>
      </w:r>
      <w:r w:rsidDel="00000000" w:rsidR="00000000" w:rsidRPr="00000000">
        <w:rPr>
          <w:color w:val="f5f5f5"/>
          <w:sz w:val="2"/>
          <w:szCs w:val="2"/>
          <w:rtl w:val="0"/>
        </w:rPr>
        <w:t xml:space="preserve">u</w:t>
      </w:r>
      <w:r w:rsidDel="00000000" w:rsidR="00000000" w:rsidRPr="00000000">
        <w:rPr>
          <w:color w:val="f3f3f3"/>
          <w:sz w:val="2"/>
          <w:szCs w:val="2"/>
          <w:rtl w:val="0"/>
        </w:rPr>
        <w:t xml:space="preserve">e</w:t>
      </w:r>
      <w:r w:rsidDel="00000000" w:rsidR="00000000" w:rsidRPr="00000000">
        <w:rPr>
          <w:color w:val="f0f0f0"/>
          <w:sz w:val="2"/>
          <w:szCs w:val="2"/>
          <w:rtl w:val="0"/>
        </w:rPr>
        <w:t xml:space="preserve">s</w:t>
      </w:r>
      <w:r w:rsidDel="00000000" w:rsidR="00000000" w:rsidRPr="00000000">
        <w:rPr>
          <w:color w:val="ededed"/>
          <w:sz w:val="2"/>
          <w:szCs w:val="2"/>
          <w:rtl w:val="0"/>
        </w:rPr>
        <w:t xml:space="preserve">e</w:t>
      </w:r>
      <w:r w:rsidDel="00000000" w:rsidR="00000000" w:rsidRPr="00000000">
        <w:rPr>
          <w:color w:val="ebebeb"/>
          <w:sz w:val="2"/>
          <w:szCs w:val="2"/>
          <w:rtl w:val="0"/>
        </w:rPr>
        <w:t xml:space="preserve"> </w:t>
      </w:r>
      <w:r w:rsidDel="00000000" w:rsidR="00000000" w:rsidRPr="00000000">
        <w:rPr>
          <w:color w:val="eaeaea"/>
          <w:sz w:val="2"/>
          <w:szCs w:val="2"/>
          <w:rtl w:val="0"/>
        </w:rPr>
        <w:t xml:space="preserve">n</w:t>
      </w:r>
      <w:r w:rsidDel="00000000" w:rsidR="00000000" w:rsidRPr="00000000">
        <w:rPr>
          <w:color w:val="ffffff"/>
          <w:sz w:val="2"/>
          <w:szCs w:val="2"/>
          <w:rtl w:val="0"/>
        </w:rPr>
        <w:t xml:space="preserve">ational tea</w:t>
      </w:r>
      <w:r w:rsidDel="00000000" w:rsidR="00000000" w:rsidRPr="00000000">
        <w:rPr>
          <w:color w:val="ededed"/>
          <w:sz w:val="2"/>
          <w:szCs w:val="2"/>
          <w:rtl w:val="0"/>
        </w:rPr>
        <w:t xml:space="preserve">m</w:t>
      </w:r>
      <w:r w:rsidDel="00000000" w:rsidR="00000000" w:rsidRPr="00000000">
        <w:rPr>
          <w:color w:val="dadada"/>
          <w:sz w:val="2"/>
          <w:szCs w:val="2"/>
          <w:rtl w:val="0"/>
        </w:rPr>
        <w:t xml:space="preserve"> </w:t>
      </w:r>
      <w:r w:rsidDel="00000000" w:rsidR="00000000" w:rsidRPr="00000000">
        <w:rPr>
          <w:color w:val="c8c8c8"/>
          <w:sz w:val="2"/>
          <w:szCs w:val="2"/>
          <w:rtl w:val="0"/>
        </w:rPr>
        <w:t xml:space="preserve">a</w:t>
      </w:r>
      <w:r w:rsidDel="00000000" w:rsidR="00000000" w:rsidRPr="00000000">
        <w:rPr>
          <w:color w:val="bababa"/>
          <w:sz w:val="2"/>
          <w:szCs w:val="2"/>
          <w:rtl w:val="0"/>
        </w:rPr>
        <w:t xml:space="preserve">s</w:t>
      </w:r>
      <w:r w:rsidDel="00000000" w:rsidR="00000000" w:rsidRPr="00000000">
        <w:rPr>
          <w:color w:val="b3b3b3"/>
          <w:sz w:val="2"/>
          <w:szCs w:val="2"/>
          <w:rtl w:val="0"/>
        </w:rPr>
        <w:t xml:space="preserve"> </w:t>
      </w:r>
      <w:r w:rsidDel="00000000" w:rsidR="00000000" w:rsidRPr="00000000">
        <w:rPr>
          <w:color w:val="777777"/>
          <w:sz w:val="2"/>
          <w:szCs w:val="2"/>
          <w:rtl w:val="0"/>
        </w:rPr>
        <w:t xml:space="preserve">they rea</w:t>
      </w:r>
      <w:r w:rsidDel="00000000" w:rsidR="00000000" w:rsidRPr="00000000">
        <w:rPr>
          <w:color w:val="535353"/>
          <w:sz w:val="2"/>
          <w:szCs w:val="2"/>
          <w:rtl w:val="0"/>
        </w:rPr>
        <w:t xml:space="preserve">ched the</w:t>
      </w:r>
      <w:r w:rsidDel="00000000" w:rsidR="00000000" w:rsidRPr="00000000">
        <w:rPr>
          <w:color w:val="3e3e3e"/>
          <w:sz w:val="2"/>
          <w:szCs w:val="2"/>
          <w:rtl w:val="0"/>
        </w:rPr>
        <w:t xml:space="preserve"> </w:t>
      </w:r>
      <w:r w:rsidDel="00000000" w:rsidR="00000000" w:rsidRPr="00000000">
        <w:rPr>
          <w:color w:val="444444"/>
          <w:sz w:val="2"/>
          <w:szCs w:val="2"/>
          <w:rtl w:val="0"/>
        </w:rPr>
        <w:t xml:space="preserve">s</w:t>
      </w:r>
      <w:r w:rsidDel="00000000" w:rsidR="00000000" w:rsidRPr="00000000">
        <w:rPr>
          <w:color w:val="4a4a4a"/>
          <w:sz w:val="2"/>
          <w:szCs w:val="2"/>
          <w:rtl w:val="0"/>
        </w:rPr>
        <w:t xml:space="preserve">e</w:t>
      </w:r>
      <w:r w:rsidDel="00000000" w:rsidR="00000000" w:rsidRPr="00000000">
        <w:rPr>
          <w:color w:val="474747"/>
          <w:sz w:val="2"/>
          <w:szCs w:val="2"/>
          <w:rtl w:val="0"/>
        </w:rPr>
        <w:t xml:space="preserve">m</w:t>
      </w:r>
      <w:r w:rsidDel="00000000" w:rsidR="00000000" w:rsidRPr="00000000">
        <w:rPr>
          <w:color w:val="353535"/>
          <w:sz w:val="2"/>
          <w:szCs w:val="2"/>
          <w:rtl w:val="0"/>
        </w:rPr>
        <w:t xml:space="preserve">i</w:t>
      </w:r>
      <w:r w:rsidDel="00000000" w:rsidR="00000000" w:rsidRPr="00000000">
        <w:rPr>
          <w:color w:val="171717"/>
          <w:sz w:val="2"/>
          <w:szCs w:val="2"/>
          <w:rtl w:val="0"/>
        </w:rPr>
        <w:t xml:space="preserve">-</w:t>
      </w:r>
      <w:r w:rsidDel="00000000" w:rsidR="00000000" w:rsidRPr="00000000">
        <w:rPr>
          <w:color w:val="000000"/>
          <w:sz w:val="2"/>
          <w:szCs w:val="2"/>
          <w:rtl w:val="0"/>
        </w:rPr>
        <w:t xml:space="preserve">fi</w:t>
      </w:r>
      <w:r w:rsidDel="00000000" w:rsidR="00000000" w:rsidRPr="00000000">
        <w:rPr>
          <w:color w:val="080808"/>
          <w:sz w:val="2"/>
          <w:szCs w:val="2"/>
          <w:rtl w:val="0"/>
        </w:rPr>
        <w:t xml:space="preserve">nal of the tournament th</w:t>
      </w:r>
      <w:r w:rsidDel="00000000" w:rsidR="00000000" w:rsidRPr="00000000">
        <w:rPr>
          <w:color w:val="000c00"/>
          <w:sz w:val="2"/>
          <w:szCs w:val="2"/>
          <w:rtl w:val="0"/>
        </w:rPr>
        <w:t xml:space="preserve">e</w:t>
      </w:r>
      <w:r w:rsidDel="00000000" w:rsidR="00000000" w:rsidRPr="00000000">
        <w:rPr>
          <w:color w:val="001600"/>
          <w:sz w:val="2"/>
          <w:szCs w:val="2"/>
          <w:rtl w:val="0"/>
        </w:rPr>
        <w:t xml:space="preserve"> </w:t>
      </w:r>
      <w:r w:rsidDel="00000000" w:rsidR="00000000" w:rsidRPr="00000000">
        <w:rPr>
          <w:color w:val="0d3008"/>
          <w:sz w:val="2"/>
          <w:szCs w:val="2"/>
          <w:rtl w:val="0"/>
        </w:rPr>
        <w:t xml:space="preserve">f</w:t>
      </w:r>
      <w:r w:rsidDel="00000000" w:rsidR="00000000" w:rsidRPr="00000000">
        <w:rPr>
          <w:color w:val="204c19"/>
          <w:sz w:val="2"/>
          <w:szCs w:val="2"/>
          <w:rtl w:val="0"/>
        </w:rPr>
        <w:t xml:space="preserve">o</w:t>
      </w:r>
      <w:r w:rsidDel="00000000" w:rsidR="00000000" w:rsidRPr="00000000">
        <w:rPr>
          <w:color w:val="295f21"/>
          <w:sz w:val="2"/>
          <w:szCs w:val="2"/>
          <w:rtl w:val="0"/>
        </w:rPr>
        <w:t xml:space="preserve">l</w:t>
      </w:r>
      <w:r w:rsidDel="00000000" w:rsidR="00000000" w:rsidRPr="00000000">
        <w:rPr>
          <w:color w:val="256a1a"/>
          <w:sz w:val="2"/>
          <w:szCs w:val="2"/>
          <w:rtl w:val="0"/>
        </w:rPr>
        <w:t xml:space="preserve">l</w:t>
      </w:r>
      <w:r w:rsidDel="00000000" w:rsidR="00000000" w:rsidRPr="00000000">
        <w:rPr>
          <w:color w:val="1c6d10"/>
          <w:sz w:val="2"/>
          <w:szCs w:val="2"/>
          <w:rtl w:val="0"/>
        </w:rPr>
        <w:t xml:space="preserve">o</w:t>
      </w:r>
      <w:r w:rsidDel="00000000" w:rsidR="00000000" w:rsidRPr="00000000">
        <w:rPr>
          <w:color w:val="0f6f01"/>
          <w:sz w:val="2"/>
          <w:szCs w:val="2"/>
          <w:rtl w:val="0"/>
        </w:rPr>
        <w:t xml:space="preserve">w</w:t>
      </w:r>
      <w:r w:rsidDel="00000000" w:rsidR="00000000" w:rsidRPr="00000000">
        <w:rPr>
          <w:color w:val="158603"/>
          <w:sz w:val="2"/>
          <w:szCs w:val="2"/>
          <w:rtl w:val="0"/>
        </w:rPr>
        <w:t xml:space="preserve">i</w:t>
      </w:r>
      <w:r w:rsidDel="00000000" w:rsidR="00000000" w:rsidRPr="00000000">
        <w:rPr>
          <w:color w:val="068600"/>
          <w:sz w:val="2"/>
          <w:szCs w:val="2"/>
          <w:rtl w:val="0"/>
        </w:rPr>
        <w:t xml:space="preserve">n</w:t>
      </w:r>
      <w:r w:rsidDel="00000000" w:rsidR="00000000" w:rsidRPr="00000000">
        <w:rPr>
          <w:color w:val="008200"/>
          <w:sz w:val="2"/>
          <w:szCs w:val="2"/>
          <w:rtl w:val="0"/>
        </w:rPr>
        <w:t xml:space="preserve">g</w:t>
      </w:r>
      <w:r w:rsidDel="00000000" w:rsidR="00000000" w:rsidRPr="00000000">
        <w:rPr>
          <w:color w:val="008700"/>
          <w:sz w:val="2"/>
          <w:szCs w:val="2"/>
          <w:rtl w:val="0"/>
        </w:rPr>
        <w:t xml:space="preserve"> </w:t>
      </w:r>
      <w:r w:rsidDel="00000000" w:rsidR="00000000" w:rsidRPr="00000000">
        <w:rPr>
          <w:color w:val="009200"/>
          <w:sz w:val="2"/>
          <w:szCs w:val="2"/>
          <w:rtl w:val="0"/>
        </w:rPr>
        <w:t xml:space="preserve">y</w:t>
      </w:r>
      <w:r w:rsidDel="00000000" w:rsidR="00000000" w:rsidRPr="00000000">
        <w:rPr>
          <w:color w:val="00a700"/>
          <w:sz w:val="2"/>
          <w:szCs w:val="2"/>
          <w:rtl w:val="0"/>
        </w:rPr>
        <w:t xml:space="preserve">e</w:t>
      </w:r>
      <w:r w:rsidDel="00000000" w:rsidR="00000000" w:rsidRPr="00000000">
        <w:rPr>
          <w:color w:val="09bc00"/>
          <w:sz w:val="2"/>
          <w:szCs w:val="2"/>
          <w:rtl w:val="0"/>
        </w:rPr>
        <w:t xml:space="preserve">a</w:t>
      </w:r>
      <w:r w:rsidDel="00000000" w:rsidR="00000000" w:rsidRPr="00000000">
        <w:rPr>
          <w:color w:val="13c900"/>
          <w:sz w:val="2"/>
          <w:szCs w:val="2"/>
          <w:rtl w:val="0"/>
        </w:rPr>
        <w:t xml:space="preserve">r</w:t>
      </w:r>
      <w:r w:rsidDel="00000000" w:rsidR="00000000" w:rsidRPr="00000000">
        <w:rPr>
          <w:color w:val="3ad823"/>
          <w:sz w:val="2"/>
          <w:szCs w:val="2"/>
          <w:rtl w:val="0"/>
        </w:rPr>
        <w:t xml:space="preserve"> he was named the captain of the</w:t>
      </w:r>
      <w:r w:rsidDel="00000000" w:rsidR="00000000" w:rsidRPr="00000000">
        <w:rPr>
          <w:color w:val="1bd100"/>
          <w:sz w:val="2"/>
          <w:szCs w:val="2"/>
          <w:rtl w:val="0"/>
        </w:rPr>
        <w:t xml:space="preserve"> </w:t>
      </w:r>
      <w:r w:rsidDel="00000000" w:rsidR="00000000" w:rsidRPr="00000000">
        <w:rPr>
          <w:color w:val="23d608"/>
          <w:sz w:val="2"/>
          <w:szCs w:val="2"/>
          <w:rtl w:val="0"/>
        </w:rPr>
        <w:t xml:space="preserve">n</w:t>
      </w:r>
      <w:r w:rsidDel="00000000" w:rsidR="00000000" w:rsidRPr="00000000">
        <w:rPr>
          <w:color w:val="2edd14"/>
          <w:sz w:val="2"/>
          <w:szCs w:val="2"/>
          <w:rtl w:val="0"/>
        </w:rPr>
        <w:t xml:space="preserve">a</w:t>
      </w:r>
      <w:r w:rsidDel="00000000" w:rsidR="00000000" w:rsidRPr="00000000">
        <w:rPr>
          <w:color w:val="36db1d"/>
          <w:sz w:val="2"/>
          <w:szCs w:val="2"/>
          <w:rtl w:val="0"/>
        </w:rPr>
        <w:t xml:space="preserve">t</w:t>
      </w:r>
      <w:r w:rsidDel="00000000" w:rsidR="00000000" w:rsidRPr="00000000">
        <w:rPr>
          <w:color w:val="35d01d"/>
          <w:sz w:val="2"/>
          <w:szCs w:val="2"/>
          <w:rtl w:val="0"/>
        </w:rPr>
        <w:t xml:space="preserve">i</w:t>
      </w:r>
      <w:r w:rsidDel="00000000" w:rsidR="00000000" w:rsidRPr="00000000">
        <w:rPr>
          <w:color w:val="2cb817"/>
          <w:sz w:val="2"/>
          <w:szCs w:val="2"/>
          <w:rtl w:val="0"/>
        </w:rPr>
        <w:t xml:space="preserve">o</w:t>
      </w:r>
      <w:r w:rsidDel="00000000" w:rsidR="00000000" w:rsidRPr="00000000">
        <w:rPr>
          <w:color w:val="20a00d"/>
          <w:sz w:val="2"/>
          <w:szCs w:val="2"/>
          <w:rtl w:val="0"/>
        </w:rPr>
        <w:t xml:space="preserve">n</w:t>
      </w:r>
      <w:r w:rsidDel="00000000" w:rsidR="00000000" w:rsidRPr="00000000">
        <w:rPr>
          <w:color w:val="1d8e0b"/>
          <w:sz w:val="2"/>
          <w:szCs w:val="2"/>
          <w:rtl w:val="0"/>
        </w:rPr>
        <w:t xml:space="preserve">a</w:t>
      </w:r>
      <w:r w:rsidDel="00000000" w:rsidR="00000000" w:rsidRPr="00000000">
        <w:rPr>
          <w:color w:val="004500"/>
          <w:sz w:val="2"/>
          <w:szCs w:val="2"/>
          <w:rtl w:val="0"/>
        </w:rPr>
        <w:t xml:space="preserve">l</w:t>
      </w:r>
      <w:r w:rsidDel="00000000" w:rsidR="00000000" w:rsidRPr="00000000">
        <w:rPr>
          <w:color w:val="003f00"/>
          <w:sz w:val="2"/>
          <w:szCs w:val="2"/>
          <w:rtl w:val="0"/>
        </w:rPr>
        <w:t xml:space="preserve"> </w:t>
      </w:r>
      <w:r w:rsidDel="00000000" w:rsidR="00000000" w:rsidRPr="00000000">
        <w:rPr>
          <w:color w:val="003a00"/>
          <w:sz w:val="2"/>
          <w:szCs w:val="2"/>
          <w:rtl w:val="0"/>
        </w:rPr>
        <w:t xml:space="preserve">t</w:t>
      </w:r>
      <w:r w:rsidDel="00000000" w:rsidR="00000000" w:rsidRPr="00000000">
        <w:rPr>
          <w:color w:val="003300"/>
          <w:sz w:val="2"/>
          <w:szCs w:val="2"/>
          <w:rtl w:val="0"/>
        </w:rPr>
        <w:t xml:space="preserve">e</w:t>
      </w:r>
      <w:r w:rsidDel="00000000" w:rsidR="00000000" w:rsidRPr="00000000">
        <w:rPr>
          <w:color w:val="032f00"/>
          <w:sz w:val="2"/>
          <w:szCs w:val="2"/>
          <w:rtl w:val="0"/>
        </w:rPr>
        <w:t xml:space="preserve">a</w:t>
      </w:r>
      <w:r w:rsidDel="00000000" w:rsidR="00000000" w:rsidRPr="00000000">
        <w:rPr>
          <w:color w:val="082b03"/>
          <w:sz w:val="2"/>
          <w:szCs w:val="2"/>
          <w:rtl w:val="0"/>
        </w:rPr>
        <w:t xml:space="preserve">m</w:t>
      </w:r>
      <w:r w:rsidDel="00000000" w:rsidR="00000000" w:rsidRPr="00000000">
        <w:rPr>
          <w:color w:val="0b2907"/>
          <w:sz w:val="2"/>
          <w:szCs w:val="2"/>
          <w:rtl w:val="0"/>
        </w:rPr>
        <w:t xml:space="preserve"> </w:t>
      </w:r>
      <w:r w:rsidDel="00000000" w:rsidR="00000000" w:rsidRPr="00000000">
        <w:rPr>
          <w:color w:val="0d2809"/>
          <w:sz w:val="2"/>
          <w:szCs w:val="2"/>
          <w:rtl w:val="0"/>
        </w:rPr>
        <w:t xml:space="preserve">I</w:t>
      </w:r>
      <w:r w:rsidDel="00000000" w:rsidR="00000000" w:rsidRPr="00000000">
        <w:rPr>
          <w:color w:val="080808"/>
          <w:sz w:val="2"/>
          <w:szCs w:val="2"/>
          <w:rtl w:val="0"/>
        </w:rPr>
        <w:t xml:space="preserve">n 2009 he became</w:t>
      </w:r>
      <w:r w:rsidDel="00000000" w:rsidR="00000000" w:rsidRPr="00000000">
        <w:rPr>
          <w:color w:val="0e0e0e"/>
          <w:sz w:val="2"/>
          <w:szCs w:val="2"/>
          <w:rtl w:val="0"/>
        </w:rPr>
        <w:t xml:space="preserve"> </w:t>
      </w:r>
      <w:r w:rsidDel="00000000" w:rsidR="00000000" w:rsidRPr="00000000">
        <w:rPr>
          <w:color w:val="000000"/>
          <w:sz w:val="2"/>
          <w:szCs w:val="2"/>
          <w:rtl w:val="0"/>
        </w:rPr>
        <w:t xml:space="preserve">th</w:t>
      </w:r>
      <w:r w:rsidDel="00000000" w:rsidR="00000000" w:rsidRPr="00000000">
        <w:rPr>
          <w:color w:val="151515"/>
          <w:sz w:val="2"/>
          <w:szCs w:val="2"/>
          <w:rtl w:val="0"/>
        </w:rPr>
        <w:t xml:space="preserve">e</w:t>
      </w:r>
      <w:r w:rsidDel="00000000" w:rsidR="00000000" w:rsidRPr="00000000">
        <w:rPr>
          <w:color w:val="4b4b4b"/>
          <w:sz w:val="2"/>
          <w:szCs w:val="2"/>
          <w:rtl w:val="0"/>
        </w:rPr>
        <w:t xml:space="preserve"> </w:t>
      </w:r>
      <w:r w:rsidDel="00000000" w:rsidR="00000000" w:rsidRPr="00000000">
        <w:rPr>
          <w:color w:val="6c6c6c"/>
          <w:sz w:val="2"/>
          <w:szCs w:val="2"/>
          <w:rtl w:val="0"/>
        </w:rPr>
        <w:t xml:space="preserve">m</w:t>
      </w:r>
      <w:r w:rsidDel="00000000" w:rsidR="00000000" w:rsidRPr="00000000">
        <w:rPr>
          <w:color w:val="666666"/>
          <w:sz w:val="2"/>
          <w:szCs w:val="2"/>
          <w:rtl w:val="0"/>
        </w:rPr>
        <w:t xml:space="preserve">o</w:t>
      </w:r>
      <w:r w:rsidDel="00000000" w:rsidR="00000000" w:rsidRPr="00000000">
        <w:rPr>
          <w:color w:val="525252"/>
          <w:sz w:val="2"/>
          <w:szCs w:val="2"/>
          <w:rtl w:val="0"/>
        </w:rPr>
        <w:t xml:space="preserve">s</w:t>
      </w:r>
      <w:r w:rsidDel="00000000" w:rsidR="00000000" w:rsidRPr="00000000">
        <w:rPr>
          <w:color w:val="585858"/>
          <w:sz w:val="2"/>
          <w:szCs w:val="2"/>
          <w:rtl w:val="0"/>
        </w:rPr>
        <w:t xml:space="preserve">t expens</w:t>
      </w:r>
      <w:r w:rsidDel="00000000" w:rsidR="00000000" w:rsidRPr="00000000">
        <w:rPr>
          <w:color w:val="4b708d"/>
          <w:sz w:val="2"/>
          <w:szCs w:val="2"/>
          <w:rtl w:val="0"/>
        </w:rPr>
        <w:t xml:space="preserve">i</w:t>
      </w:r>
      <w:r w:rsidDel="00000000" w:rsidR="00000000" w:rsidRPr="00000000">
        <w:rPr>
          <w:color w:val="456a87"/>
          <w:sz w:val="2"/>
          <w:szCs w:val="2"/>
          <w:rtl w:val="0"/>
        </w:rPr>
        <w:t xml:space="preserve">v</w:t>
      </w:r>
      <w:r w:rsidDel="00000000" w:rsidR="00000000" w:rsidRPr="00000000">
        <w:rPr>
          <w:color w:val="3e6380"/>
          <w:sz w:val="2"/>
          <w:szCs w:val="2"/>
          <w:rtl w:val="0"/>
        </w:rPr>
        <w:t xml:space="preserve">e </w:t>
      </w:r>
      <w:r w:rsidDel="00000000" w:rsidR="00000000" w:rsidRPr="00000000">
        <w:rPr>
          <w:color w:val="486d8a"/>
          <w:sz w:val="2"/>
          <w:szCs w:val="2"/>
          <w:rtl w:val="0"/>
        </w:rPr>
        <w:t xml:space="preserve">p</w:t>
      </w:r>
      <w:r w:rsidDel="00000000" w:rsidR="00000000" w:rsidRPr="00000000">
        <w:rPr>
          <w:color w:val="5a7f9c"/>
          <w:sz w:val="2"/>
          <w:szCs w:val="2"/>
          <w:rtl w:val="0"/>
        </w:rPr>
        <w:t xml:space="preserve">l</w:t>
      </w:r>
      <w:r w:rsidDel="00000000" w:rsidR="00000000" w:rsidRPr="00000000">
        <w:rPr>
          <w:color w:val="6f94b1"/>
          <w:sz w:val="2"/>
          <w:szCs w:val="2"/>
          <w:rtl w:val="0"/>
        </w:rPr>
        <w:t xml:space="preserve">a</w:t>
      </w:r>
      <w:r w:rsidDel="00000000" w:rsidR="00000000" w:rsidRPr="00000000">
        <w:rPr>
          <w:color w:val="7ca1be"/>
          <w:sz w:val="2"/>
          <w:szCs w:val="2"/>
          <w:rtl w:val="0"/>
        </w:rPr>
        <w:t xml:space="preserve">y</w:t>
      </w:r>
      <w:r w:rsidDel="00000000" w:rsidR="00000000" w:rsidRPr="00000000">
        <w:rPr>
          <w:color w:val="9fc4e1"/>
          <w:sz w:val="2"/>
          <w:szCs w:val="2"/>
          <w:rtl w:val="0"/>
        </w:rPr>
        <w:t xml:space="preserve">er in the world after Spanish giant Real Madrid </w:t>
      </w:r>
      <w:r w:rsidDel="00000000" w:rsidR="00000000" w:rsidRPr="00000000">
        <w:rPr>
          <w:color w:val="8aafcc"/>
          <w:sz w:val="2"/>
          <w:szCs w:val="2"/>
          <w:rtl w:val="0"/>
        </w:rPr>
        <w:t xml:space="preserve">p</w:t>
      </w:r>
      <w:r w:rsidDel="00000000" w:rsidR="00000000" w:rsidRPr="00000000">
        <w:rPr>
          <w:color w:val="8eb3d0"/>
          <w:sz w:val="2"/>
          <w:szCs w:val="2"/>
          <w:rtl w:val="0"/>
        </w:rPr>
        <w:t xml:space="preserve">a</w:t>
      </w:r>
      <w:r w:rsidDel="00000000" w:rsidR="00000000" w:rsidRPr="00000000">
        <w:rPr>
          <w:color w:val="95bad7"/>
          <w:sz w:val="2"/>
          <w:szCs w:val="2"/>
          <w:rtl w:val="0"/>
        </w:rPr>
        <w:t xml:space="preserve">i</w:t>
      </w:r>
      <w:r w:rsidDel="00000000" w:rsidR="00000000" w:rsidRPr="00000000">
        <w:rPr>
          <w:color w:val="9ec3e0"/>
          <w:sz w:val="2"/>
          <w:szCs w:val="2"/>
          <w:rtl w:val="0"/>
        </w:rPr>
        <w:t xml:space="preserve">d</w:t>
      </w:r>
      <w:r w:rsidDel="00000000" w:rsidR="00000000" w:rsidRPr="00000000">
        <w:rPr>
          <w:color w:val="a8cdea"/>
          <w:sz w:val="2"/>
          <w:szCs w:val="2"/>
          <w:rtl w:val="0"/>
        </w:rPr>
        <w:t xml:space="preserve"> </w:t>
      </w:r>
      <w:r w:rsidDel="00000000" w:rsidR="00000000" w:rsidRPr="00000000">
        <w:rPr>
          <w:color w:val="b1d6f3"/>
          <w:sz w:val="2"/>
          <w:szCs w:val="2"/>
          <w:rtl w:val="0"/>
        </w:rPr>
        <w:t xml:space="preserve">M</w:t>
      </w:r>
      <w:r w:rsidDel="00000000" w:rsidR="00000000" w:rsidRPr="00000000">
        <w:rPr>
          <w:color w:val="b8ddfa"/>
          <w:sz w:val="2"/>
          <w:szCs w:val="2"/>
          <w:rtl w:val="0"/>
        </w:rPr>
        <w:t xml:space="preserve">a</w:t>
      </w:r>
      <w:r w:rsidDel="00000000" w:rsidR="00000000" w:rsidRPr="00000000">
        <w:rPr>
          <w:color w:val="bce1fe"/>
          <w:sz w:val="2"/>
          <w:szCs w:val="2"/>
          <w:rtl w:val="0"/>
        </w:rPr>
        <w:t xml:space="preserve">n</w:t>
      </w:r>
      <w:r w:rsidDel="00000000" w:rsidR="00000000" w:rsidRPr="00000000">
        <w:rPr>
          <w:color w:val="efefef"/>
          <w:sz w:val="2"/>
          <w:szCs w:val="2"/>
          <w:rtl w:val="0"/>
        </w:rPr>
        <w:t xml:space="preserve">c</w:t>
      </w:r>
      <w:r w:rsidDel="00000000" w:rsidR="00000000" w:rsidRPr="00000000">
        <w:rPr>
          <w:color w:val="f1f1f1"/>
          <w:sz w:val="2"/>
          <w:szCs w:val="2"/>
          <w:rtl w:val="0"/>
        </w:rPr>
        <w:t xml:space="preserve">h</w:t>
      </w:r>
      <w:r w:rsidDel="00000000" w:rsidR="00000000" w:rsidRPr="00000000">
        <w:rPr>
          <w:color w:val="f5f5f5"/>
          <w:sz w:val="2"/>
          <w:szCs w:val="2"/>
          <w:rtl w:val="0"/>
        </w:rPr>
        <w:t xml:space="preserve">e</w:t>
      </w:r>
      <w:r w:rsidDel="00000000" w:rsidR="00000000" w:rsidRPr="00000000">
        <w:rPr>
          <w:color w:val="f9f9f9"/>
          <w:sz w:val="2"/>
          <w:szCs w:val="2"/>
          <w:rtl w:val="0"/>
        </w:rPr>
        <w:t xml:space="preserve">s</w:t>
      </w:r>
      <w:r w:rsidDel="00000000" w:rsidR="00000000" w:rsidRPr="00000000">
        <w:rPr>
          <w:color w:val="ffffff"/>
          <w:sz w:val="2"/>
          <w:szCs w:val="2"/>
          <w:rtl w:val="0"/>
        </w:rPr>
        <w:t xml:space="preserve">ter </w:t>
      </w:r>
      <w:r w:rsidDel="00000000" w:rsidR="00000000" w:rsidRPr="00000000">
        <w:rPr>
          <w:color w:val="f8f8f8"/>
          <w:sz w:val="2"/>
          <w:szCs w:val="2"/>
          <w:rtl w:val="0"/>
        </w:rPr>
        <w:t xml:space="preserve">United 80 million pounds to bring him to Madrid, he scored 33 goals in h</w:t>
      </w:r>
      <w:r w:rsidDel="00000000" w:rsidR="00000000" w:rsidRPr="00000000">
        <w:rPr>
          <w:color w:val="e2ffff"/>
          <w:sz w:val="2"/>
          <w:szCs w:val="2"/>
          <w:rtl w:val="0"/>
        </w:rPr>
        <w:t xml:space="preserve">is</w:t>
      </w:r>
      <w:r w:rsidDel="00000000" w:rsidR="00000000" w:rsidRPr="00000000">
        <w:rPr>
          <w:color w:val="ddffff"/>
          <w:sz w:val="2"/>
          <w:szCs w:val="2"/>
          <w:rtl w:val="0"/>
        </w:rPr>
        <w:t xml:space="preserve"> </w:t>
      </w:r>
      <w:r w:rsidDel="00000000" w:rsidR="00000000" w:rsidRPr="00000000">
        <w:rPr>
          <w:color w:val="cff4ff"/>
          <w:sz w:val="2"/>
          <w:szCs w:val="2"/>
          <w:rtl w:val="0"/>
        </w:rPr>
        <w:t xml:space="preserve">v</w:t>
      </w:r>
      <w:r w:rsidDel="00000000" w:rsidR="00000000" w:rsidRPr="00000000">
        <w:rPr>
          <w:color w:val="bfe4ff"/>
          <w:sz w:val="2"/>
          <w:szCs w:val="2"/>
          <w:rtl w:val="0"/>
        </w:rPr>
        <w:t xml:space="preserve">e</w:t>
      </w:r>
      <w:r w:rsidDel="00000000" w:rsidR="00000000" w:rsidRPr="00000000">
        <w:rPr>
          <w:color w:val="b1d6f3"/>
          <w:sz w:val="2"/>
          <w:szCs w:val="2"/>
          <w:rtl w:val="0"/>
        </w:rPr>
        <w:t xml:space="preserve">r</w:t>
      </w:r>
      <w:r w:rsidDel="00000000" w:rsidR="00000000" w:rsidRPr="00000000">
        <w:rPr>
          <w:color w:val="a7cce9"/>
          <w:sz w:val="2"/>
          <w:szCs w:val="2"/>
          <w:rtl w:val="0"/>
        </w:rPr>
        <w:t xml:space="preserve">y</w:t>
      </w:r>
      <w:r w:rsidDel="00000000" w:rsidR="00000000" w:rsidRPr="00000000">
        <w:rPr>
          <w:color w:val="a1c6e3"/>
          <w:sz w:val="2"/>
          <w:szCs w:val="2"/>
          <w:rtl w:val="0"/>
        </w:rPr>
        <w:t xml:space="preserve"> </w:t>
      </w:r>
      <w:r w:rsidDel="00000000" w:rsidR="00000000" w:rsidRPr="00000000">
        <w:rPr>
          <w:color w:val="9fc4e1"/>
          <w:sz w:val="2"/>
          <w:szCs w:val="2"/>
          <w:rtl w:val="0"/>
        </w:rPr>
        <w:t xml:space="preserve">first se</w:t>
      </w:r>
      <w:r w:rsidDel="00000000" w:rsidR="00000000" w:rsidRPr="00000000">
        <w:rPr>
          <w:color w:val="bcbcbc"/>
          <w:sz w:val="2"/>
          <w:szCs w:val="2"/>
          <w:rtl w:val="0"/>
        </w:rPr>
        <w:t xml:space="preserve">ason In </w:t>
      </w:r>
      <w:r w:rsidDel="00000000" w:rsidR="00000000" w:rsidRPr="00000000">
        <w:rPr>
          <w:color w:val="6a6a6a"/>
          <w:sz w:val="2"/>
          <w:szCs w:val="2"/>
          <w:rtl w:val="0"/>
        </w:rPr>
        <w:t xml:space="preserve">t</w:t>
      </w:r>
      <w:r w:rsidDel="00000000" w:rsidR="00000000" w:rsidRPr="00000000">
        <w:rPr>
          <w:color w:val="393939"/>
          <w:sz w:val="2"/>
          <w:szCs w:val="2"/>
          <w:rtl w:val="0"/>
        </w:rPr>
        <w:t xml:space="preserve">h</w:t>
      </w:r>
      <w:r w:rsidDel="00000000" w:rsidR="00000000" w:rsidRPr="00000000">
        <w:rPr>
          <w:color w:val="040404"/>
          <w:sz w:val="2"/>
          <w:szCs w:val="2"/>
          <w:rtl w:val="0"/>
        </w:rPr>
        <w:t xml:space="preserve">e</w:t>
      </w:r>
      <w:r w:rsidDel="00000000" w:rsidR="00000000" w:rsidRPr="00000000">
        <w:rPr>
          <w:color w:val="000000"/>
          <w:sz w:val="2"/>
          <w:szCs w:val="2"/>
          <w:rtl w:val="0"/>
        </w:rPr>
        <w:t xml:space="preserve"> </w:t>
      </w:r>
      <w:r w:rsidDel="00000000" w:rsidR="00000000" w:rsidRPr="00000000">
        <w:rPr>
          <w:color w:val="070707"/>
          <w:sz w:val="2"/>
          <w:szCs w:val="2"/>
          <w:rtl w:val="0"/>
        </w:rPr>
        <w:t xml:space="preserve">f</w:t>
      </w:r>
      <w:r w:rsidDel="00000000" w:rsidR="00000000" w:rsidRPr="00000000">
        <w:rPr>
          <w:color w:val="161616"/>
          <w:sz w:val="2"/>
          <w:szCs w:val="2"/>
          <w:rtl w:val="0"/>
        </w:rPr>
        <w:t xml:space="preserve">o</w:t>
      </w:r>
      <w:r w:rsidDel="00000000" w:rsidR="00000000" w:rsidRPr="00000000">
        <w:rPr>
          <w:color w:val="0d0d0d"/>
          <w:sz w:val="2"/>
          <w:szCs w:val="2"/>
          <w:rtl w:val="0"/>
        </w:rPr>
        <w:t xml:space="preserve">l</w:t>
      </w:r>
      <w:r w:rsidDel="00000000" w:rsidR="00000000" w:rsidRPr="00000000">
        <w:rPr>
          <w:color w:val="000000"/>
          <w:sz w:val="2"/>
          <w:szCs w:val="2"/>
          <w:rtl w:val="0"/>
        </w:rPr>
        <w:t xml:space="preserve">l</w:t>
      </w:r>
      <w:r w:rsidDel="00000000" w:rsidR="00000000" w:rsidRPr="00000000">
        <w:rPr>
          <w:color w:val="080808"/>
          <w:sz w:val="2"/>
          <w:szCs w:val="2"/>
          <w:rtl w:val="0"/>
        </w:rPr>
        <w:t xml:space="preserve">owing season he </w:t>
      </w:r>
      <w:r w:rsidDel="00000000" w:rsidR="00000000" w:rsidRPr="00000000">
        <w:rPr>
          <w:color w:val="000000"/>
          <w:sz w:val="2"/>
          <w:szCs w:val="2"/>
          <w:rtl w:val="0"/>
        </w:rPr>
        <w:t xml:space="preserve">en</w:t>
      </w:r>
      <w:r w:rsidDel="00000000" w:rsidR="00000000" w:rsidRPr="00000000">
        <w:rPr>
          <w:color w:val="050505"/>
          <w:sz w:val="2"/>
          <w:szCs w:val="2"/>
          <w:rtl w:val="0"/>
        </w:rPr>
        <w:t xml:space="preserve">d</w:t>
      </w:r>
      <w:r w:rsidDel="00000000" w:rsidR="00000000" w:rsidRPr="00000000">
        <w:rPr>
          <w:color w:val="000000"/>
          <w:sz w:val="2"/>
          <w:szCs w:val="2"/>
          <w:rtl w:val="0"/>
        </w:rPr>
        <w:t xml:space="preserve">ed</w:t>
      </w:r>
      <w:r w:rsidDel="00000000" w:rsidR="00000000" w:rsidRPr="00000000">
        <w:rPr>
          <w:color w:val="1b1b1b"/>
          <w:sz w:val="2"/>
          <w:szCs w:val="2"/>
          <w:rtl w:val="0"/>
        </w:rPr>
        <w:t xml:space="preserve"> </w:t>
      </w:r>
      <w:r w:rsidDel="00000000" w:rsidR="00000000" w:rsidRPr="00000000">
        <w:rPr>
          <w:color w:val="656565"/>
          <w:sz w:val="2"/>
          <w:szCs w:val="2"/>
          <w:rtl w:val="0"/>
        </w:rPr>
        <w:t xml:space="preserve">t</w:t>
      </w:r>
      <w:r w:rsidDel="00000000" w:rsidR="00000000" w:rsidRPr="00000000">
        <w:rPr>
          <w:color w:val="a3a3a3"/>
          <w:sz w:val="2"/>
          <w:szCs w:val="2"/>
          <w:rtl w:val="0"/>
        </w:rPr>
        <w:t xml:space="preserve">h</w:t>
      </w:r>
      <w:r w:rsidDel="00000000" w:rsidR="00000000" w:rsidRPr="00000000">
        <w:rPr>
          <w:color w:val="f8f8f8"/>
          <w:sz w:val="2"/>
          <w:szCs w:val="2"/>
          <w:rtl w:val="0"/>
        </w:rPr>
        <w:t xml:space="preserve">e </w:t>
      </w:r>
      <w:r w:rsidDel="00000000" w:rsidR="00000000" w:rsidRPr="00000000">
        <w:rPr>
          <w:sz w:val="16"/>
          <w:szCs w:val="16"/>
          <w:rtl w:val="0"/>
        </w:rPr>
        <w:br w:type="textWrapping"/>
      </w:r>
      <w:r w:rsidDel="00000000" w:rsidR="00000000" w:rsidRPr="00000000">
        <w:rPr>
          <w:color w:val="f8f8f8"/>
          <w:sz w:val="2"/>
          <w:szCs w:val="2"/>
          <w:rtl w:val="0"/>
        </w:rPr>
        <w:t xml:space="preserve">Spanish league season with 40 goals whic</w:t>
      </w:r>
      <w:r w:rsidDel="00000000" w:rsidR="00000000" w:rsidRPr="00000000">
        <w:rPr>
          <w:color w:val="e9e9e9"/>
          <w:sz w:val="2"/>
          <w:szCs w:val="2"/>
          <w:rtl w:val="0"/>
        </w:rPr>
        <w:t xml:space="preserve">h</w:t>
      </w:r>
      <w:r w:rsidDel="00000000" w:rsidR="00000000" w:rsidRPr="00000000">
        <w:rPr>
          <w:color w:val="ededed"/>
          <w:sz w:val="2"/>
          <w:szCs w:val="2"/>
          <w:rtl w:val="0"/>
        </w:rPr>
        <w:t xml:space="preserve"> </w:t>
      </w:r>
      <w:r w:rsidDel="00000000" w:rsidR="00000000" w:rsidRPr="00000000">
        <w:rPr>
          <w:color w:val="f5f5f5"/>
          <w:sz w:val="2"/>
          <w:szCs w:val="2"/>
          <w:rtl w:val="0"/>
        </w:rPr>
        <w:t xml:space="preserve">b</w:t>
      </w:r>
      <w:r w:rsidDel="00000000" w:rsidR="00000000" w:rsidRPr="00000000">
        <w:rPr>
          <w:color w:val="ffffff"/>
          <w:sz w:val="2"/>
          <w:szCs w:val="2"/>
          <w:rtl w:val="0"/>
        </w:rPr>
        <w:t xml:space="preserve">ecame a </w:t>
      </w:r>
      <w:r w:rsidDel="00000000" w:rsidR="00000000" w:rsidRPr="00000000">
        <w:rPr>
          <w:color w:val="f4f4f4"/>
          <w:sz w:val="2"/>
          <w:szCs w:val="2"/>
          <w:rtl w:val="0"/>
        </w:rPr>
        <w:t xml:space="preserve">r</w:t>
      </w:r>
      <w:r w:rsidDel="00000000" w:rsidR="00000000" w:rsidRPr="00000000">
        <w:rPr>
          <w:color w:val="e1e1e1"/>
          <w:sz w:val="2"/>
          <w:szCs w:val="2"/>
          <w:rtl w:val="0"/>
        </w:rPr>
        <w:t xml:space="preserve">e</w:t>
      </w:r>
      <w:r w:rsidDel="00000000" w:rsidR="00000000" w:rsidRPr="00000000">
        <w:rPr>
          <w:color w:val="cfcfcf"/>
          <w:sz w:val="2"/>
          <w:szCs w:val="2"/>
          <w:rtl w:val="0"/>
        </w:rPr>
        <w:t xml:space="preserve">c</w:t>
      </w:r>
      <w:r w:rsidDel="00000000" w:rsidR="00000000" w:rsidRPr="00000000">
        <w:rPr>
          <w:color w:val="c2c2c2"/>
          <w:sz w:val="2"/>
          <w:szCs w:val="2"/>
          <w:rtl w:val="0"/>
        </w:rPr>
        <w:t xml:space="preserve">o</w:t>
      </w:r>
      <w:r w:rsidDel="00000000" w:rsidR="00000000" w:rsidRPr="00000000">
        <w:rPr>
          <w:color w:val="bababa"/>
          <w:sz w:val="2"/>
          <w:szCs w:val="2"/>
          <w:rtl w:val="0"/>
        </w:rPr>
        <w:t xml:space="preserve">r</w:t>
      </w:r>
      <w:r w:rsidDel="00000000" w:rsidR="00000000" w:rsidRPr="00000000">
        <w:rPr>
          <w:color w:val="a3a3a3"/>
          <w:sz w:val="2"/>
          <w:szCs w:val="2"/>
          <w:rtl w:val="0"/>
        </w:rPr>
        <w:t xml:space="preserve">d</w:t>
      </w:r>
      <w:r w:rsidDel="00000000" w:rsidR="00000000" w:rsidRPr="00000000">
        <w:rPr>
          <w:color w:val="9c9c9c"/>
          <w:sz w:val="2"/>
          <w:szCs w:val="2"/>
          <w:rtl w:val="0"/>
        </w:rPr>
        <w:t xml:space="preserve"> </w:t>
      </w:r>
      <w:r w:rsidDel="00000000" w:rsidR="00000000" w:rsidRPr="00000000">
        <w:rPr>
          <w:color w:val="8e8e8e"/>
          <w:sz w:val="2"/>
          <w:szCs w:val="2"/>
          <w:rtl w:val="0"/>
        </w:rPr>
        <w:t xml:space="preserve">i</w:t>
      </w:r>
      <w:r w:rsidDel="00000000" w:rsidR="00000000" w:rsidRPr="00000000">
        <w:rPr>
          <w:color w:val="7c7c7c"/>
          <w:sz w:val="2"/>
          <w:szCs w:val="2"/>
          <w:rtl w:val="0"/>
        </w:rPr>
        <w:t xml:space="preserve">n</w:t>
      </w:r>
      <w:r w:rsidDel="00000000" w:rsidR="00000000" w:rsidRPr="00000000">
        <w:rPr>
          <w:color w:val="696969"/>
          <w:sz w:val="2"/>
          <w:szCs w:val="2"/>
          <w:rtl w:val="0"/>
        </w:rPr>
        <w:t xml:space="preserve"> </w:t>
      </w:r>
      <w:r w:rsidDel="00000000" w:rsidR="00000000" w:rsidRPr="00000000">
        <w:rPr>
          <w:color w:val="575757"/>
          <w:sz w:val="2"/>
          <w:szCs w:val="2"/>
          <w:rtl w:val="0"/>
        </w:rPr>
        <w:t xml:space="preserve">t</w:t>
      </w:r>
      <w:r w:rsidDel="00000000" w:rsidR="00000000" w:rsidRPr="00000000">
        <w:rPr>
          <w:color w:val="494949"/>
          <w:sz w:val="2"/>
          <w:szCs w:val="2"/>
          <w:rtl w:val="0"/>
        </w:rPr>
        <w:t xml:space="preserve">h</w:t>
      </w:r>
      <w:r w:rsidDel="00000000" w:rsidR="00000000" w:rsidRPr="00000000">
        <w:rPr>
          <w:color w:val="424242"/>
          <w:sz w:val="2"/>
          <w:szCs w:val="2"/>
          <w:rtl w:val="0"/>
        </w:rPr>
        <w:t xml:space="preserve">e</w:t>
      </w:r>
      <w:r w:rsidDel="00000000" w:rsidR="00000000" w:rsidRPr="00000000">
        <w:rPr>
          <w:color w:val="060606"/>
          <w:sz w:val="2"/>
          <w:szCs w:val="2"/>
          <w:rtl w:val="0"/>
        </w:rPr>
        <w:t xml:space="preserve"> league'</w:t>
      </w:r>
      <w:r w:rsidDel="00000000" w:rsidR="00000000" w:rsidRPr="00000000">
        <w:rPr>
          <w:color w:val="000000"/>
          <w:sz w:val="2"/>
          <w:szCs w:val="2"/>
          <w:rtl w:val="0"/>
        </w:rPr>
        <w:t xml:space="preserve">s histor</w:t>
      </w:r>
      <w:r w:rsidDel="00000000" w:rsidR="00000000" w:rsidRPr="00000000">
        <w:rPr>
          <w:color w:val="070707"/>
          <w:sz w:val="2"/>
          <w:szCs w:val="2"/>
          <w:rtl w:val="0"/>
        </w:rPr>
        <w:t xml:space="preserve">y</w:t>
      </w:r>
      <w:r w:rsidDel="00000000" w:rsidR="00000000" w:rsidRPr="00000000">
        <w:rPr>
          <w:color w:val="0b0b0b"/>
          <w:sz w:val="2"/>
          <w:szCs w:val="2"/>
          <w:rtl w:val="0"/>
        </w:rPr>
        <w:t xml:space="preserve"> </w:t>
      </w:r>
      <w:r w:rsidDel="00000000" w:rsidR="00000000" w:rsidRPr="00000000">
        <w:rPr>
          <w:color w:val="101010"/>
          <w:sz w:val="2"/>
          <w:szCs w:val="2"/>
          <w:rtl w:val="0"/>
        </w:rPr>
        <w:t xml:space="preserve">h</w:t>
      </w:r>
      <w:r w:rsidDel="00000000" w:rsidR="00000000" w:rsidRPr="00000000">
        <w:rPr>
          <w:color w:val="121212"/>
          <w:sz w:val="2"/>
          <w:szCs w:val="2"/>
          <w:rtl w:val="0"/>
        </w:rPr>
        <w:t xml:space="preserve">e</w:t>
      </w:r>
      <w:r w:rsidDel="00000000" w:rsidR="00000000" w:rsidRPr="00000000">
        <w:rPr>
          <w:color w:val="0e0e0e"/>
          <w:sz w:val="2"/>
          <w:szCs w:val="2"/>
          <w:rtl w:val="0"/>
        </w:rPr>
        <w:t xml:space="preserve"> </w:t>
      </w:r>
      <w:r w:rsidDel="00000000" w:rsidR="00000000" w:rsidRPr="00000000">
        <w:rPr>
          <w:color w:val="040404"/>
          <w:sz w:val="2"/>
          <w:szCs w:val="2"/>
          <w:rtl w:val="0"/>
        </w:rPr>
        <w:t xml:space="preserve">l</w:t>
      </w:r>
      <w:r w:rsidDel="00000000" w:rsidR="00000000" w:rsidRPr="00000000">
        <w:rPr>
          <w:color w:val="000000"/>
          <w:sz w:val="2"/>
          <w:szCs w:val="2"/>
          <w:rtl w:val="0"/>
        </w:rPr>
        <w:t xml:space="preserve">ed</w:t>
      </w:r>
      <w:r w:rsidDel="00000000" w:rsidR="00000000" w:rsidRPr="00000000">
        <w:rPr>
          <w:color w:val="080808"/>
          <w:sz w:val="2"/>
          <w:szCs w:val="2"/>
          <w:rtl w:val="0"/>
        </w:rPr>
        <w:t xml:space="preserve"> Portugal at the footbal</w:t>
      </w:r>
      <w:r w:rsidDel="00000000" w:rsidR="00000000" w:rsidRPr="00000000">
        <w:rPr>
          <w:color w:val="000c00"/>
          <w:sz w:val="2"/>
          <w:szCs w:val="2"/>
          <w:rtl w:val="0"/>
        </w:rPr>
        <w:t xml:space="preserve">l</w:t>
      </w:r>
      <w:r w:rsidDel="00000000" w:rsidR="00000000" w:rsidRPr="00000000">
        <w:rPr>
          <w:color w:val="001600"/>
          <w:sz w:val="2"/>
          <w:szCs w:val="2"/>
          <w:rtl w:val="0"/>
        </w:rPr>
        <w:t xml:space="preserve"> </w:t>
      </w:r>
      <w:r w:rsidDel="00000000" w:rsidR="00000000" w:rsidRPr="00000000">
        <w:rPr>
          <w:color w:val="0d3008"/>
          <w:sz w:val="2"/>
          <w:szCs w:val="2"/>
          <w:rtl w:val="0"/>
        </w:rPr>
        <w:t xml:space="preserve">W</w:t>
      </w:r>
      <w:r w:rsidDel="00000000" w:rsidR="00000000" w:rsidRPr="00000000">
        <w:rPr>
          <w:color w:val="204c19"/>
          <w:sz w:val="2"/>
          <w:szCs w:val="2"/>
          <w:rtl w:val="0"/>
        </w:rPr>
        <w:t xml:space="preserve">o</w:t>
      </w:r>
      <w:r w:rsidDel="00000000" w:rsidR="00000000" w:rsidRPr="00000000">
        <w:rPr>
          <w:color w:val="295f21"/>
          <w:sz w:val="2"/>
          <w:szCs w:val="2"/>
          <w:rtl w:val="0"/>
        </w:rPr>
        <w:t xml:space="preserve">r</w:t>
      </w:r>
      <w:r w:rsidDel="00000000" w:rsidR="00000000" w:rsidRPr="00000000">
        <w:rPr>
          <w:color w:val="256a1a"/>
          <w:sz w:val="2"/>
          <w:szCs w:val="2"/>
          <w:rtl w:val="0"/>
        </w:rPr>
        <w:t xml:space="preserve">l</w:t>
      </w:r>
      <w:r w:rsidDel="00000000" w:rsidR="00000000" w:rsidRPr="00000000">
        <w:rPr>
          <w:color w:val="1c6d10"/>
          <w:sz w:val="2"/>
          <w:szCs w:val="2"/>
          <w:rtl w:val="0"/>
        </w:rPr>
        <w:t xml:space="preserve">d</w:t>
      </w:r>
      <w:r w:rsidDel="00000000" w:rsidR="00000000" w:rsidRPr="00000000">
        <w:rPr>
          <w:color w:val="0f6f01"/>
          <w:sz w:val="2"/>
          <w:szCs w:val="2"/>
          <w:rtl w:val="0"/>
        </w:rPr>
        <w:t xml:space="preserve"> </w:t>
      </w:r>
      <w:r w:rsidDel="00000000" w:rsidR="00000000" w:rsidRPr="00000000">
        <w:rPr>
          <w:color w:val="158603"/>
          <w:sz w:val="2"/>
          <w:szCs w:val="2"/>
          <w:rtl w:val="0"/>
        </w:rPr>
        <w:t xml:space="preserve">C</w:t>
      </w:r>
      <w:r w:rsidDel="00000000" w:rsidR="00000000" w:rsidRPr="00000000">
        <w:rPr>
          <w:color w:val="068600"/>
          <w:sz w:val="2"/>
          <w:szCs w:val="2"/>
          <w:rtl w:val="0"/>
        </w:rPr>
        <w:t xml:space="preserve">u</w:t>
      </w:r>
      <w:r w:rsidDel="00000000" w:rsidR="00000000" w:rsidRPr="00000000">
        <w:rPr>
          <w:color w:val="008200"/>
          <w:sz w:val="2"/>
          <w:szCs w:val="2"/>
          <w:rtl w:val="0"/>
        </w:rPr>
        <w:t xml:space="preserve">p</w:t>
      </w:r>
      <w:r w:rsidDel="00000000" w:rsidR="00000000" w:rsidRPr="00000000">
        <w:rPr>
          <w:color w:val="008700"/>
          <w:sz w:val="2"/>
          <w:szCs w:val="2"/>
          <w:rtl w:val="0"/>
        </w:rPr>
        <w:t xml:space="preserve"> </w:t>
      </w:r>
      <w:r w:rsidDel="00000000" w:rsidR="00000000" w:rsidRPr="00000000">
        <w:rPr>
          <w:color w:val="009200"/>
          <w:sz w:val="2"/>
          <w:szCs w:val="2"/>
          <w:rtl w:val="0"/>
        </w:rPr>
        <w:t xml:space="preserve">i</w:t>
      </w:r>
      <w:r w:rsidDel="00000000" w:rsidR="00000000" w:rsidRPr="00000000">
        <w:rPr>
          <w:color w:val="00a700"/>
          <w:sz w:val="2"/>
          <w:szCs w:val="2"/>
          <w:rtl w:val="0"/>
        </w:rPr>
        <w:t xml:space="preserve">n</w:t>
      </w:r>
      <w:r w:rsidDel="00000000" w:rsidR="00000000" w:rsidRPr="00000000">
        <w:rPr>
          <w:color w:val="09bc00"/>
          <w:sz w:val="2"/>
          <w:szCs w:val="2"/>
          <w:rtl w:val="0"/>
        </w:rPr>
        <w:t xml:space="preserve"> </w:t>
      </w:r>
      <w:r w:rsidDel="00000000" w:rsidR="00000000" w:rsidRPr="00000000">
        <w:rPr>
          <w:color w:val="13c900"/>
          <w:sz w:val="2"/>
          <w:szCs w:val="2"/>
          <w:rtl w:val="0"/>
        </w:rPr>
        <w:t xml:space="preserve">S</w:t>
      </w:r>
      <w:r w:rsidDel="00000000" w:rsidR="00000000" w:rsidRPr="00000000">
        <w:rPr>
          <w:color w:val="3ad823"/>
          <w:sz w:val="2"/>
          <w:szCs w:val="2"/>
          <w:rtl w:val="0"/>
        </w:rPr>
        <w:t xml:space="preserve">outh Africa in 2010, in 2012 he </w:t>
      </w:r>
      <w:r w:rsidDel="00000000" w:rsidR="00000000" w:rsidRPr="00000000">
        <w:rPr>
          <w:color w:val="1bd100"/>
          <w:sz w:val="2"/>
          <w:szCs w:val="2"/>
          <w:rtl w:val="0"/>
        </w:rPr>
        <w:t xml:space="preserve">h</w:t>
      </w:r>
      <w:r w:rsidDel="00000000" w:rsidR="00000000" w:rsidRPr="00000000">
        <w:rPr>
          <w:color w:val="23d608"/>
          <w:sz w:val="2"/>
          <w:szCs w:val="2"/>
          <w:rtl w:val="0"/>
        </w:rPr>
        <w:t xml:space="preserve">e</w:t>
      </w:r>
      <w:r w:rsidDel="00000000" w:rsidR="00000000" w:rsidRPr="00000000">
        <w:rPr>
          <w:color w:val="2edd14"/>
          <w:sz w:val="2"/>
          <w:szCs w:val="2"/>
          <w:rtl w:val="0"/>
        </w:rPr>
        <w:t xml:space="preserve">l</w:t>
      </w:r>
      <w:r w:rsidDel="00000000" w:rsidR="00000000" w:rsidRPr="00000000">
        <w:rPr>
          <w:color w:val="36db1d"/>
          <w:sz w:val="2"/>
          <w:szCs w:val="2"/>
          <w:rtl w:val="0"/>
        </w:rPr>
        <w:t xml:space="preserve">p</w:t>
      </w:r>
      <w:r w:rsidDel="00000000" w:rsidR="00000000" w:rsidRPr="00000000">
        <w:rPr>
          <w:color w:val="35d01d"/>
          <w:sz w:val="2"/>
          <w:szCs w:val="2"/>
          <w:rtl w:val="0"/>
        </w:rPr>
        <w:t xml:space="preserve">e</w:t>
      </w:r>
      <w:r w:rsidDel="00000000" w:rsidR="00000000" w:rsidRPr="00000000">
        <w:rPr>
          <w:color w:val="2cb817"/>
          <w:sz w:val="2"/>
          <w:szCs w:val="2"/>
          <w:rtl w:val="0"/>
        </w:rPr>
        <w:t xml:space="preserve">d</w:t>
      </w:r>
      <w:r w:rsidDel="00000000" w:rsidR="00000000" w:rsidRPr="00000000">
        <w:rPr>
          <w:color w:val="20a00d"/>
          <w:sz w:val="2"/>
          <w:szCs w:val="2"/>
          <w:rtl w:val="0"/>
        </w:rPr>
        <w:t xml:space="preserve"> </w:t>
      </w:r>
      <w:r w:rsidDel="00000000" w:rsidR="00000000" w:rsidRPr="00000000">
        <w:rPr>
          <w:color w:val="1d8e0b"/>
          <w:sz w:val="2"/>
          <w:szCs w:val="2"/>
          <w:rtl w:val="0"/>
        </w:rPr>
        <w:t xml:space="preserve">R</w:t>
      </w:r>
      <w:r w:rsidDel="00000000" w:rsidR="00000000" w:rsidRPr="00000000">
        <w:rPr>
          <w:color w:val="004500"/>
          <w:sz w:val="2"/>
          <w:szCs w:val="2"/>
          <w:rtl w:val="0"/>
        </w:rPr>
        <w:t xml:space="preserve">e</w:t>
      </w:r>
      <w:r w:rsidDel="00000000" w:rsidR="00000000" w:rsidRPr="00000000">
        <w:rPr>
          <w:color w:val="003f00"/>
          <w:sz w:val="2"/>
          <w:szCs w:val="2"/>
          <w:rtl w:val="0"/>
        </w:rPr>
        <w:t xml:space="preserve">a</w:t>
      </w:r>
      <w:r w:rsidDel="00000000" w:rsidR="00000000" w:rsidRPr="00000000">
        <w:rPr>
          <w:color w:val="003a00"/>
          <w:sz w:val="2"/>
          <w:szCs w:val="2"/>
          <w:rtl w:val="0"/>
        </w:rPr>
        <w:t xml:space="preserve">l</w:t>
      </w:r>
      <w:r w:rsidDel="00000000" w:rsidR="00000000" w:rsidRPr="00000000">
        <w:rPr>
          <w:color w:val="003300"/>
          <w:sz w:val="2"/>
          <w:szCs w:val="2"/>
          <w:rtl w:val="0"/>
        </w:rPr>
        <w:t xml:space="preserve"> </w:t>
      </w:r>
      <w:r w:rsidDel="00000000" w:rsidR="00000000" w:rsidRPr="00000000">
        <w:rPr>
          <w:color w:val="032f00"/>
          <w:sz w:val="2"/>
          <w:szCs w:val="2"/>
          <w:rtl w:val="0"/>
        </w:rPr>
        <w:t xml:space="preserve">M</w:t>
      </w:r>
      <w:r w:rsidDel="00000000" w:rsidR="00000000" w:rsidRPr="00000000">
        <w:rPr>
          <w:color w:val="082b03"/>
          <w:sz w:val="2"/>
          <w:szCs w:val="2"/>
          <w:rtl w:val="0"/>
        </w:rPr>
        <w:t xml:space="preserve">a</w:t>
      </w:r>
      <w:r w:rsidDel="00000000" w:rsidR="00000000" w:rsidRPr="00000000">
        <w:rPr>
          <w:color w:val="0b2907"/>
          <w:sz w:val="2"/>
          <w:szCs w:val="2"/>
          <w:rtl w:val="0"/>
        </w:rPr>
        <w:t xml:space="preserve">d</w:t>
      </w:r>
      <w:r w:rsidDel="00000000" w:rsidR="00000000" w:rsidRPr="00000000">
        <w:rPr>
          <w:color w:val="0d2809"/>
          <w:sz w:val="2"/>
          <w:szCs w:val="2"/>
          <w:rtl w:val="0"/>
        </w:rPr>
        <w:t xml:space="preserve">r</w:t>
      </w:r>
      <w:r w:rsidDel="00000000" w:rsidR="00000000" w:rsidRPr="00000000">
        <w:rPr>
          <w:color w:val="080808"/>
          <w:sz w:val="2"/>
          <w:szCs w:val="2"/>
          <w:rtl w:val="0"/>
        </w:rPr>
        <w:t xml:space="preserve">id win the Spani</w:t>
      </w:r>
      <w:r w:rsidDel="00000000" w:rsidR="00000000" w:rsidRPr="00000000">
        <w:rPr>
          <w:color w:val="0e0e0e"/>
          <w:sz w:val="2"/>
          <w:szCs w:val="2"/>
          <w:rtl w:val="0"/>
        </w:rPr>
        <w:t xml:space="preserve">s</w:t>
      </w:r>
      <w:r w:rsidDel="00000000" w:rsidR="00000000" w:rsidRPr="00000000">
        <w:rPr>
          <w:color w:val="000000"/>
          <w:sz w:val="2"/>
          <w:szCs w:val="2"/>
          <w:rtl w:val="0"/>
        </w:rPr>
        <w:t xml:space="preserve">h </w:t>
      </w:r>
      <w:r w:rsidDel="00000000" w:rsidR="00000000" w:rsidRPr="00000000">
        <w:rPr>
          <w:color w:val="151515"/>
          <w:sz w:val="2"/>
          <w:szCs w:val="2"/>
          <w:rtl w:val="0"/>
        </w:rPr>
        <w:t xml:space="preserve">l</w:t>
      </w:r>
      <w:r w:rsidDel="00000000" w:rsidR="00000000" w:rsidRPr="00000000">
        <w:rPr>
          <w:color w:val="4b4b4b"/>
          <w:sz w:val="2"/>
          <w:szCs w:val="2"/>
          <w:rtl w:val="0"/>
        </w:rPr>
        <w:t xml:space="preserve">e</w:t>
      </w:r>
      <w:r w:rsidDel="00000000" w:rsidR="00000000" w:rsidRPr="00000000">
        <w:rPr>
          <w:color w:val="6c6c6c"/>
          <w:sz w:val="2"/>
          <w:szCs w:val="2"/>
          <w:rtl w:val="0"/>
        </w:rPr>
        <w:t xml:space="preserve">a</w:t>
      </w:r>
      <w:r w:rsidDel="00000000" w:rsidR="00000000" w:rsidRPr="00000000">
        <w:rPr>
          <w:color w:val="666666"/>
          <w:sz w:val="2"/>
          <w:szCs w:val="2"/>
          <w:rtl w:val="0"/>
        </w:rPr>
        <w:t xml:space="preserve">g</w:t>
      </w:r>
      <w:r w:rsidDel="00000000" w:rsidR="00000000" w:rsidRPr="00000000">
        <w:rPr>
          <w:color w:val="525252"/>
          <w:sz w:val="2"/>
          <w:szCs w:val="2"/>
          <w:rtl w:val="0"/>
        </w:rPr>
        <w:t xml:space="preserve">u</w:t>
      </w:r>
      <w:r w:rsidDel="00000000" w:rsidR="00000000" w:rsidRPr="00000000">
        <w:rPr>
          <w:color w:val="585858"/>
          <w:sz w:val="2"/>
          <w:szCs w:val="2"/>
          <w:rtl w:val="0"/>
        </w:rPr>
        <w:t xml:space="preserve">e title </w:t>
      </w:r>
      <w:r w:rsidDel="00000000" w:rsidR="00000000" w:rsidRPr="00000000">
        <w:rPr>
          <w:color w:val="4e7390"/>
          <w:sz w:val="2"/>
          <w:szCs w:val="2"/>
          <w:rtl w:val="0"/>
        </w:rPr>
        <w:t xml:space="preserve">a</w:t>
      </w:r>
      <w:r w:rsidDel="00000000" w:rsidR="00000000" w:rsidRPr="00000000">
        <w:rPr>
          <w:color w:val="466b88"/>
          <w:sz w:val="2"/>
          <w:szCs w:val="2"/>
          <w:rtl w:val="0"/>
        </w:rPr>
        <w:t xml:space="preserve">n</w:t>
      </w:r>
      <w:r w:rsidDel="00000000" w:rsidR="00000000" w:rsidRPr="00000000">
        <w:rPr>
          <w:color w:val="3d627f"/>
          <w:sz w:val="2"/>
          <w:szCs w:val="2"/>
          <w:rtl w:val="0"/>
        </w:rPr>
        <w:t xml:space="preserve">d</w:t>
      </w:r>
      <w:r w:rsidDel="00000000" w:rsidR="00000000" w:rsidRPr="00000000">
        <w:rPr>
          <w:color w:val="385d7a"/>
          <w:sz w:val="2"/>
          <w:szCs w:val="2"/>
          <w:rtl w:val="0"/>
        </w:rPr>
        <w:t xml:space="preserve"> </w:t>
      </w:r>
      <w:r w:rsidDel="00000000" w:rsidR="00000000" w:rsidRPr="00000000">
        <w:rPr>
          <w:color w:val="3d627f"/>
          <w:sz w:val="2"/>
          <w:szCs w:val="2"/>
          <w:rtl w:val="0"/>
        </w:rPr>
        <w:t xml:space="preserve">i</w:t>
      </w:r>
      <w:r w:rsidDel="00000000" w:rsidR="00000000" w:rsidRPr="00000000">
        <w:rPr>
          <w:color w:val="4c718e"/>
          <w:sz w:val="2"/>
          <w:szCs w:val="2"/>
          <w:rtl w:val="0"/>
        </w:rPr>
        <w:t xml:space="preserve">t</w:t>
      </w:r>
      <w:r w:rsidDel="00000000" w:rsidR="00000000" w:rsidRPr="00000000">
        <w:rPr>
          <w:color w:val="5d829f"/>
          <w:sz w:val="2"/>
          <w:szCs w:val="2"/>
          <w:rtl w:val="0"/>
        </w:rPr>
        <w:t xml:space="preserve"> </w:t>
      </w:r>
      <w:r w:rsidDel="00000000" w:rsidR="00000000" w:rsidRPr="00000000">
        <w:rPr>
          <w:color w:val="698eab"/>
          <w:sz w:val="2"/>
          <w:szCs w:val="2"/>
          <w:rtl w:val="0"/>
        </w:rPr>
        <w:t xml:space="preserve">p</w:t>
      </w:r>
      <w:r w:rsidDel="00000000" w:rsidR="00000000" w:rsidRPr="00000000">
        <w:rPr>
          <w:color w:val="9fc4e1"/>
          <w:sz w:val="2"/>
          <w:szCs w:val="2"/>
          <w:rtl w:val="0"/>
        </w:rPr>
        <w:t xml:space="preserve">roved to be his first league title with the club</w:t>
      </w:r>
      <w:r w:rsidDel="00000000" w:rsidR="00000000" w:rsidRPr="00000000">
        <w:rPr>
          <w:color w:val="8eb3d0"/>
          <w:sz w:val="2"/>
          <w:szCs w:val="2"/>
          <w:rtl w:val="0"/>
        </w:rPr>
        <w:t xml:space="preserve">H</w:t>
      </w:r>
      <w:r w:rsidDel="00000000" w:rsidR="00000000" w:rsidRPr="00000000">
        <w:rPr>
          <w:color w:val="90b5d2"/>
          <w:sz w:val="2"/>
          <w:szCs w:val="2"/>
          <w:rtl w:val="0"/>
        </w:rPr>
        <w:t xml:space="preserve">e</w:t>
      </w:r>
      <w:r w:rsidDel="00000000" w:rsidR="00000000" w:rsidRPr="00000000">
        <w:rPr>
          <w:color w:val="93b8d5"/>
          <w:sz w:val="2"/>
          <w:szCs w:val="2"/>
          <w:rtl w:val="0"/>
        </w:rPr>
        <w:t xml:space="preserve"> </w:t>
      </w:r>
      <w:r w:rsidDel="00000000" w:rsidR="00000000" w:rsidRPr="00000000">
        <w:rPr>
          <w:color w:val="98bdda"/>
          <w:sz w:val="2"/>
          <w:szCs w:val="2"/>
          <w:rtl w:val="0"/>
        </w:rPr>
        <w:t xml:space="preserve">s</w:t>
      </w:r>
      <w:r w:rsidDel="00000000" w:rsidR="00000000" w:rsidRPr="00000000">
        <w:rPr>
          <w:color w:val="9ec3e0"/>
          <w:sz w:val="2"/>
          <w:szCs w:val="2"/>
          <w:rtl w:val="0"/>
        </w:rPr>
        <w:t xml:space="preserve">c</w:t>
      </w:r>
      <w:r w:rsidDel="00000000" w:rsidR="00000000" w:rsidRPr="00000000">
        <w:rPr>
          <w:color w:val="a2c7e4"/>
          <w:sz w:val="2"/>
          <w:szCs w:val="2"/>
          <w:rtl w:val="0"/>
        </w:rPr>
        <w:t xml:space="preserve">o</w:t>
      </w:r>
      <w:r w:rsidDel="00000000" w:rsidR="00000000" w:rsidRPr="00000000">
        <w:rPr>
          <w:color w:val="a6cbe8"/>
          <w:sz w:val="2"/>
          <w:szCs w:val="2"/>
          <w:rtl w:val="0"/>
        </w:rPr>
        <w:t xml:space="preserve">r</w:t>
      </w:r>
      <w:r w:rsidDel="00000000" w:rsidR="00000000" w:rsidRPr="00000000">
        <w:rPr>
          <w:color w:val="a8cdea"/>
          <w:sz w:val="2"/>
          <w:szCs w:val="2"/>
          <w:rtl w:val="0"/>
        </w:rPr>
        <w:t xml:space="preserve">e</w:t>
      </w:r>
      <w:r w:rsidDel="00000000" w:rsidR="00000000" w:rsidRPr="00000000">
        <w:rPr>
          <w:color w:val="dbdbdb"/>
          <w:sz w:val="2"/>
          <w:szCs w:val="2"/>
          <w:rtl w:val="0"/>
        </w:rPr>
        <w:t xml:space="preserve">d</w:t>
      </w:r>
      <w:r w:rsidDel="00000000" w:rsidR="00000000" w:rsidRPr="00000000">
        <w:rPr>
          <w:color w:val="dfdfdf"/>
          <w:sz w:val="2"/>
          <w:szCs w:val="2"/>
          <w:rtl w:val="0"/>
        </w:rPr>
        <w:t xml:space="preserve"> </w:t>
      </w:r>
      <w:r w:rsidDel="00000000" w:rsidR="00000000" w:rsidRPr="00000000">
        <w:rPr>
          <w:color w:val="e6e6e6"/>
          <w:sz w:val="2"/>
          <w:szCs w:val="2"/>
          <w:rtl w:val="0"/>
        </w:rPr>
        <w:t xml:space="preserve">6</w:t>
      </w:r>
      <w:r w:rsidDel="00000000" w:rsidR="00000000" w:rsidRPr="00000000">
        <w:rPr>
          <w:color w:val="efefef"/>
          <w:sz w:val="2"/>
          <w:szCs w:val="2"/>
          <w:rtl w:val="0"/>
        </w:rPr>
        <w:t xml:space="preserve">0</w:t>
      </w:r>
      <w:r w:rsidDel="00000000" w:rsidR="00000000" w:rsidRPr="00000000">
        <w:rPr>
          <w:color w:val="f9f9f9"/>
          <w:sz w:val="2"/>
          <w:szCs w:val="2"/>
          <w:rtl w:val="0"/>
        </w:rPr>
        <w:t xml:space="preserve"> </w:t>
      </w:r>
      <w:r w:rsidDel="00000000" w:rsidR="00000000" w:rsidRPr="00000000">
        <w:rPr>
          <w:color w:val="ffffff"/>
          <w:sz w:val="2"/>
          <w:szCs w:val="2"/>
          <w:rtl w:val="0"/>
        </w:rPr>
        <w:t xml:space="preserve">goa</w:t>
      </w:r>
      <w:r w:rsidDel="00000000" w:rsidR="00000000" w:rsidRPr="00000000">
        <w:rPr>
          <w:color w:val="f8f8f8"/>
          <w:sz w:val="2"/>
          <w:szCs w:val="2"/>
          <w:rtl w:val="0"/>
        </w:rPr>
        <w:t xml:space="preserve">ls in all competitions in season in 2013 seasons he scored staggering 51</w:t>
      </w:r>
      <w:r w:rsidDel="00000000" w:rsidR="00000000" w:rsidRPr="00000000">
        <w:rPr>
          <w:color w:val="e2ffff"/>
          <w:sz w:val="2"/>
          <w:szCs w:val="2"/>
          <w:rtl w:val="0"/>
        </w:rPr>
        <w:t xml:space="preserve"> g</w:t>
      </w:r>
      <w:r w:rsidDel="00000000" w:rsidR="00000000" w:rsidRPr="00000000">
        <w:rPr>
          <w:color w:val="ddffff"/>
          <w:sz w:val="2"/>
          <w:szCs w:val="2"/>
          <w:rtl w:val="0"/>
        </w:rPr>
        <w:t xml:space="preserve">o</w:t>
      </w:r>
      <w:r w:rsidDel="00000000" w:rsidR="00000000" w:rsidRPr="00000000">
        <w:rPr>
          <w:color w:val="cff4ff"/>
          <w:sz w:val="2"/>
          <w:szCs w:val="2"/>
          <w:rtl w:val="0"/>
        </w:rPr>
        <w:t xml:space="preserve">a</w:t>
      </w:r>
      <w:r w:rsidDel="00000000" w:rsidR="00000000" w:rsidRPr="00000000">
        <w:rPr>
          <w:color w:val="bfe4ff"/>
          <w:sz w:val="2"/>
          <w:szCs w:val="2"/>
          <w:rtl w:val="0"/>
        </w:rPr>
        <w:t xml:space="preserve">l</w:t>
      </w:r>
      <w:r w:rsidDel="00000000" w:rsidR="00000000" w:rsidRPr="00000000">
        <w:rPr>
          <w:color w:val="b1d6f3"/>
          <w:sz w:val="2"/>
          <w:szCs w:val="2"/>
          <w:rtl w:val="0"/>
        </w:rPr>
        <w:t xml:space="preserve">s</w:t>
      </w:r>
      <w:r w:rsidDel="00000000" w:rsidR="00000000" w:rsidRPr="00000000">
        <w:rPr>
          <w:color w:val="a7cce9"/>
          <w:sz w:val="2"/>
          <w:szCs w:val="2"/>
          <w:rtl w:val="0"/>
        </w:rPr>
        <w:t xml:space="preserve"> </w:t>
      </w:r>
      <w:r w:rsidDel="00000000" w:rsidR="00000000" w:rsidRPr="00000000">
        <w:rPr>
          <w:color w:val="a1c6e3"/>
          <w:sz w:val="2"/>
          <w:szCs w:val="2"/>
          <w:rtl w:val="0"/>
        </w:rPr>
        <w:t xml:space="preserve">i</w:t>
      </w:r>
      <w:r w:rsidDel="00000000" w:rsidR="00000000" w:rsidRPr="00000000">
        <w:rPr>
          <w:color w:val="9fc4e1"/>
          <w:sz w:val="2"/>
          <w:szCs w:val="2"/>
          <w:rtl w:val="0"/>
        </w:rPr>
        <w:t xml:space="preserve">n the se</w:t>
      </w:r>
      <w:r w:rsidDel="00000000" w:rsidR="00000000" w:rsidRPr="00000000">
        <w:rPr>
          <w:color w:val="bcbcbc"/>
          <w:sz w:val="2"/>
          <w:szCs w:val="2"/>
          <w:rtl w:val="0"/>
        </w:rPr>
        <w:t xml:space="preserve">ason, in</w:t>
      </w:r>
      <w:r w:rsidDel="00000000" w:rsidR="00000000" w:rsidRPr="00000000">
        <w:rPr>
          <w:color w:val="8a8a8a"/>
          <w:sz w:val="2"/>
          <w:szCs w:val="2"/>
          <w:rtl w:val="0"/>
        </w:rPr>
        <w:t xml:space="preserve"> </w:t>
      </w:r>
      <w:r w:rsidDel="00000000" w:rsidR="00000000" w:rsidRPr="00000000">
        <w:rPr>
          <w:color w:val="505050"/>
          <w:sz w:val="2"/>
          <w:szCs w:val="2"/>
          <w:rtl w:val="0"/>
        </w:rPr>
        <w:t xml:space="preserve">t</w:t>
      </w:r>
      <w:r w:rsidDel="00000000" w:rsidR="00000000" w:rsidRPr="00000000">
        <w:rPr>
          <w:color w:val="0d0d0d"/>
          <w:sz w:val="2"/>
          <w:szCs w:val="2"/>
          <w:rtl w:val="0"/>
        </w:rPr>
        <w:t xml:space="preserve">h</w:t>
      </w:r>
      <w:r w:rsidDel="00000000" w:rsidR="00000000" w:rsidRPr="00000000">
        <w:rPr>
          <w:color w:val="000000"/>
          <w:sz w:val="2"/>
          <w:szCs w:val="2"/>
          <w:rtl w:val="0"/>
        </w:rPr>
        <w:t xml:space="preserve">e </w:t>
      </w:r>
      <w:r w:rsidDel="00000000" w:rsidR="00000000" w:rsidRPr="00000000">
        <w:rPr>
          <w:color w:val="131313"/>
          <w:sz w:val="2"/>
          <w:szCs w:val="2"/>
          <w:rtl w:val="0"/>
        </w:rPr>
        <w:t xml:space="preserve">C</w:t>
      </w:r>
      <w:r w:rsidDel="00000000" w:rsidR="00000000" w:rsidRPr="00000000">
        <w:rPr>
          <w:color w:val="111111"/>
          <w:sz w:val="2"/>
          <w:szCs w:val="2"/>
          <w:rtl w:val="0"/>
        </w:rPr>
        <w:t xml:space="preserve">h</w:t>
      </w:r>
      <w:r w:rsidDel="00000000" w:rsidR="00000000" w:rsidRPr="00000000">
        <w:rPr>
          <w:color w:val="040404"/>
          <w:sz w:val="2"/>
          <w:szCs w:val="2"/>
          <w:rtl w:val="0"/>
        </w:rPr>
        <w:t xml:space="preserve">a</w:t>
      </w:r>
      <w:r w:rsidDel="00000000" w:rsidR="00000000" w:rsidRPr="00000000">
        <w:rPr>
          <w:color w:val="080808"/>
          <w:sz w:val="2"/>
          <w:szCs w:val="2"/>
          <w:rtl w:val="0"/>
        </w:rPr>
        <w:t xml:space="preserve">mpions League Ro</w:t>
      </w:r>
      <w:r w:rsidDel="00000000" w:rsidR="00000000" w:rsidRPr="00000000">
        <w:rPr>
          <w:color w:val="000000"/>
          <w:sz w:val="2"/>
          <w:szCs w:val="2"/>
          <w:rtl w:val="0"/>
        </w:rPr>
        <w:t xml:space="preserve">n</w:t>
      </w:r>
      <w:r w:rsidDel="00000000" w:rsidR="00000000" w:rsidRPr="00000000">
        <w:rPr>
          <w:color w:val="020202"/>
          <w:sz w:val="2"/>
          <w:szCs w:val="2"/>
          <w:rtl w:val="0"/>
        </w:rPr>
        <w:t xml:space="preserve">a</w:t>
      </w:r>
      <w:r w:rsidDel="00000000" w:rsidR="00000000" w:rsidRPr="00000000">
        <w:rPr>
          <w:color w:val="0f0f0f"/>
          <w:sz w:val="2"/>
          <w:szCs w:val="2"/>
          <w:rtl w:val="0"/>
        </w:rPr>
        <w:t xml:space="preserve">l</w:t>
      </w:r>
      <w:r w:rsidDel="00000000" w:rsidR="00000000" w:rsidRPr="00000000">
        <w:rPr>
          <w:color w:val="040404"/>
          <w:sz w:val="2"/>
          <w:szCs w:val="2"/>
          <w:rtl w:val="0"/>
        </w:rPr>
        <w:t xml:space="preserve">d</w:t>
      </w:r>
      <w:r w:rsidDel="00000000" w:rsidR="00000000" w:rsidRPr="00000000">
        <w:rPr>
          <w:color w:val="000000"/>
          <w:sz w:val="2"/>
          <w:szCs w:val="2"/>
          <w:rtl w:val="0"/>
        </w:rPr>
        <w:t xml:space="preserve">o</w:t>
      </w:r>
      <w:r w:rsidDel="00000000" w:rsidR="00000000" w:rsidRPr="00000000">
        <w:rPr>
          <w:color w:val="0b0b0b"/>
          <w:sz w:val="2"/>
          <w:szCs w:val="2"/>
          <w:rtl w:val="0"/>
        </w:rPr>
        <w:t xml:space="preserve"> </w:t>
      </w:r>
      <w:r w:rsidDel="00000000" w:rsidR="00000000" w:rsidRPr="00000000">
        <w:rPr>
          <w:color w:val="444444"/>
          <w:sz w:val="2"/>
          <w:szCs w:val="2"/>
          <w:rtl w:val="0"/>
        </w:rPr>
        <w:t xml:space="preserve">s</w:t>
      </w:r>
      <w:r w:rsidDel="00000000" w:rsidR="00000000" w:rsidRPr="00000000">
        <w:rPr>
          <w:color w:val="777777"/>
          <w:sz w:val="2"/>
          <w:szCs w:val="2"/>
          <w:rtl w:val="0"/>
        </w:rPr>
        <w:t xml:space="preserve">c</w:t>
      </w:r>
      <w:r w:rsidDel="00000000" w:rsidR="00000000" w:rsidRPr="00000000">
        <w:rPr>
          <w:color w:val="f8f8f8"/>
          <w:sz w:val="2"/>
          <w:szCs w:val="2"/>
          <w:rtl w:val="0"/>
        </w:rPr>
        <w:t xml:space="preserve">or</w:t>
      </w:r>
      <w:r w:rsidDel="00000000" w:rsidR="00000000" w:rsidRPr="00000000">
        <w:rPr>
          <w:sz w:val="16"/>
          <w:szCs w:val="16"/>
          <w:rtl w:val="0"/>
        </w:rPr>
        <w:br w:type="textWrapping"/>
      </w:r>
      <w:r w:rsidDel="00000000" w:rsidR="00000000" w:rsidRPr="00000000">
        <w:rPr>
          <w:color w:val="f8f8f8"/>
          <w:sz w:val="2"/>
          <w:szCs w:val="2"/>
          <w:rtl w:val="0"/>
        </w:rPr>
        <w:t xml:space="preserve">ed 17 goals which made him the highest s</w:t>
      </w:r>
      <w:r w:rsidDel="00000000" w:rsidR="00000000" w:rsidRPr="00000000">
        <w:rPr>
          <w:color w:val="e8e8e8"/>
          <w:sz w:val="2"/>
          <w:szCs w:val="2"/>
          <w:rtl w:val="0"/>
        </w:rPr>
        <w:t xml:space="preserve">c</w:t>
      </w:r>
      <w:r w:rsidDel="00000000" w:rsidR="00000000" w:rsidRPr="00000000">
        <w:rPr>
          <w:color w:val="ebebeb"/>
          <w:sz w:val="2"/>
          <w:szCs w:val="2"/>
          <w:rtl w:val="0"/>
        </w:rPr>
        <w:t xml:space="preserve">o</w:t>
      </w:r>
      <w:r w:rsidDel="00000000" w:rsidR="00000000" w:rsidRPr="00000000">
        <w:rPr>
          <w:color w:val="f0f0f0"/>
          <w:sz w:val="2"/>
          <w:szCs w:val="2"/>
          <w:rtl w:val="0"/>
        </w:rPr>
        <w:t xml:space="preserve">r</w:t>
      </w:r>
      <w:r w:rsidDel="00000000" w:rsidR="00000000" w:rsidRPr="00000000">
        <w:rPr>
          <w:color w:val="f6f6f6"/>
          <w:sz w:val="2"/>
          <w:szCs w:val="2"/>
          <w:rtl w:val="0"/>
        </w:rPr>
        <w:t xml:space="preserve">e</w:t>
      </w:r>
      <w:r w:rsidDel="00000000" w:rsidR="00000000" w:rsidRPr="00000000">
        <w:rPr>
          <w:color w:val="fdfdfd"/>
          <w:sz w:val="2"/>
          <w:szCs w:val="2"/>
          <w:rtl w:val="0"/>
        </w:rPr>
        <w:t xml:space="preserve"> </w:t>
      </w:r>
      <w:r w:rsidDel="00000000" w:rsidR="00000000" w:rsidRPr="00000000">
        <w:rPr>
          <w:color w:val="ffffff"/>
          <w:sz w:val="2"/>
          <w:szCs w:val="2"/>
          <w:rtl w:val="0"/>
        </w:rPr>
        <w:t xml:space="preserve">eve</w:t>
      </w:r>
      <w:r w:rsidDel="00000000" w:rsidR="00000000" w:rsidRPr="00000000">
        <w:rPr>
          <w:color w:val="b3b3b3"/>
          <w:sz w:val="2"/>
          <w:szCs w:val="2"/>
          <w:rtl w:val="0"/>
        </w:rPr>
        <w:t xml:space="preserve">r</w:t>
      </w:r>
      <w:r w:rsidDel="00000000" w:rsidR="00000000" w:rsidRPr="00000000">
        <w:rPr>
          <w:color w:val="a8a8a8"/>
          <w:sz w:val="2"/>
          <w:szCs w:val="2"/>
          <w:rtl w:val="0"/>
        </w:rPr>
        <w:t xml:space="preserve"> </w:t>
      </w:r>
      <w:r w:rsidDel="00000000" w:rsidR="00000000" w:rsidRPr="00000000">
        <w:rPr>
          <w:color w:val="929292"/>
          <w:sz w:val="2"/>
          <w:szCs w:val="2"/>
          <w:rtl w:val="0"/>
        </w:rPr>
        <w:t xml:space="preserve">i</w:t>
      </w:r>
      <w:r w:rsidDel="00000000" w:rsidR="00000000" w:rsidRPr="00000000">
        <w:rPr>
          <w:color w:val="767676"/>
          <w:sz w:val="2"/>
          <w:szCs w:val="2"/>
          <w:rtl w:val="0"/>
        </w:rPr>
        <w:t xml:space="preserve">n</w:t>
      </w:r>
      <w:r w:rsidDel="00000000" w:rsidR="00000000" w:rsidRPr="00000000">
        <w:rPr>
          <w:color w:val="585858"/>
          <w:sz w:val="2"/>
          <w:szCs w:val="2"/>
          <w:rtl w:val="0"/>
        </w:rPr>
        <w:t xml:space="preserve"> </w:t>
      </w:r>
      <w:r w:rsidDel="00000000" w:rsidR="00000000" w:rsidRPr="00000000">
        <w:rPr>
          <w:color w:val="3c3c3c"/>
          <w:sz w:val="2"/>
          <w:szCs w:val="2"/>
          <w:rtl w:val="0"/>
        </w:rPr>
        <w:t xml:space="preserve">a</w:t>
      </w:r>
      <w:r w:rsidDel="00000000" w:rsidR="00000000" w:rsidRPr="00000000">
        <w:rPr>
          <w:color w:val="272727"/>
          <w:sz w:val="2"/>
          <w:szCs w:val="2"/>
          <w:rtl w:val="0"/>
        </w:rPr>
        <w:t xml:space="preserve"> </w:t>
      </w:r>
      <w:r w:rsidDel="00000000" w:rsidR="00000000" w:rsidRPr="00000000">
        <w:rPr>
          <w:color w:val="1b1b1b"/>
          <w:sz w:val="2"/>
          <w:szCs w:val="2"/>
          <w:rtl w:val="0"/>
        </w:rPr>
        <w:t xml:space="preserve">s</w:t>
      </w:r>
      <w:r w:rsidDel="00000000" w:rsidR="00000000" w:rsidRPr="00000000">
        <w:rPr>
          <w:color w:val="3a3a3a"/>
          <w:sz w:val="2"/>
          <w:szCs w:val="2"/>
          <w:rtl w:val="0"/>
        </w:rPr>
        <w:t xml:space="preserve">i</w:t>
      </w:r>
      <w:r w:rsidDel="00000000" w:rsidR="00000000" w:rsidRPr="00000000">
        <w:rPr>
          <w:color w:val="353535"/>
          <w:sz w:val="2"/>
          <w:szCs w:val="2"/>
          <w:rtl w:val="0"/>
        </w:rPr>
        <w:t xml:space="preserve">n</w:t>
      </w:r>
      <w:r w:rsidDel="00000000" w:rsidR="00000000" w:rsidRPr="00000000">
        <w:rPr>
          <w:color w:val="2c2c2c"/>
          <w:sz w:val="2"/>
          <w:szCs w:val="2"/>
          <w:rtl w:val="0"/>
        </w:rPr>
        <w:t xml:space="preserve">g</w:t>
      </w:r>
      <w:r w:rsidDel="00000000" w:rsidR="00000000" w:rsidRPr="00000000">
        <w:rPr>
          <w:color w:val="212121"/>
          <w:sz w:val="2"/>
          <w:szCs w:val="2"/>
          <w:rtl w:val="0"/>
        </w:rPr>
        <w:t xml:space="preserve">l</w:t>
      </w:r>
      <w:r w:rsidDel="00000000" w:rsidR="00000000" w:rsidRPr="00000000">
        <w:rPr>
          <w:color w:val="141414"/>
          <w:sz w:val="2"/>
          <w:szCs w:val="2"/>
          <w:rtl w:val="0"/>
        </w:rPr>
        <w:t xml:space="preserve">e</w:t>
      </w:r>
      <w:r w:rsidDel="00000000" w:rsidR="00000000" w:rsidRPr="00000000">
        <w:rPr>
          <w:color w:val="090909"/>
          <w:sz w:val="2"/>
          <w:szCs w:val="2"/>
          <w:rtl w:val="0"/>
        </w:rPr>
        <w:t xml:space="preserve"> </w:t>
      </w:r>
      <w:r w:rsidDel="00000000" w:rsidR="00000000" w:rsidRPr="00000000">
        <w:rPr>
          <w:color w:val="000000"/>
          <w:sz w:val="2"/>
          <w:szCs w:val="2"/>
          <w:rtl w:val="0"/>
        </w:rPr>
        <w:t xml:space="preserve">season of </w:t>
      </w:r>
      <w:r w:rsidDel="00000000" w:rsidR="00000000" w:rsidRPr="00000000">
        <w:rPr>
          <w:color w:val="050505"/>
          <w:sz w:val="2"/>
          <w:szCs w:val="2"/>
          <w:rtl w:val="0"/>
        </w:rPr>
        <w:t xml:space="preserve">the tour</w:t>
      </w:r>
      <w:r w:rsidDel="00000000" w:rsidR="00000000" w:rsidRPr="00000000">
        <w:rPr>
          <w:color w:val="1f1f1f"/>
          <w:sz w:val="2"/>
          <w:szCs w:val="2"/>
          <w:rtl w:val="0"/>
        </w:rPr>
        <w:t xml:space="preserve">name</w:t>
      </w:r>
      <w:r w:rsidDel="00000000" w:rsidR="00000000" w:rsidRPr="00000000">
        <w:rPr>
          <w:color w:val="212121"/>
          <w:sz w:val="2"/>
          <w:szCs w:val="2"/>
          <w:rtl w:val="0"/>
        </w:rPr>
        <w:t xml:space="preserve">n</w:t>
      </w:r>
      <w:r w:rsidDel="00000000" w:rsidR="00000000" w:rsidRPr="00000000">
        <w:rPr>
          <w:color w:val="232323"/>
          <w:sz w:val="2"/>
          <w:szCs w:val="2"/>
          <w:rtl w:val="0"/>
        </w:rPr>
        <w:t xml:space="preserve">t</w:t>
      </w:r>
      <w:r w:rsidDel="00000000" w:rsidR="00000000" w:rsidRPr="00000000">
        <w:rPr>
          <w:color w:val="262626"/>
          <w:sz w:val="2"/>
          <w:szCs w:val="2"/>
          <w:rtl w:val="0"/>
        </w:rPr>
        <w:t xml:space="preserve"> </w:t>
      </w:r>
      <w:r w:rsidDel="00000000" w:rsidR="00000000" w:rsidRPr="00000000">
        <w:rPr>
          <w:color w:val="282828"/>
          <w:sz w:val="2"/>
          <w:szCs w:val="2"/>
          <w:rtl w:val="0"/>
        </w:rPr>
        <w:t xml:space="preserve">H</w:t>
      </w:r>
      <w:r w:rsidDel="00000000" w:rsidR="00000000" w:rsidRPr="00000000">
        <w:rPr>
          <w:color w:val="080808"/>
          <w:sz w:val="2"/>
          <w:szCs w:val="2"/>
          <w:rtl w:val="0"/>
        </w:rPr>
        <w:t xml:space="preserve">e has a total of 89 goal</w:t>
      </w:r>
      <w:r w:rsidDel="00000000" w:rsidR="00000000" w:rsidRPr="00000000">
        <w:rPr>
          <w:color w:val="000c00"/>
          <w:sz w:val="2"/>
          <w:szCs w:val="2"/>
          <w:rtl w:val="0"/>
        </w:rPr>
        <w:t xml:space="preserve">s</w:t>
      </w:r>
      <w:r w:rsidDel="00000000" w:rsidR="00000000" w:rsidRPr="00000000">
        <w:rPr>
          <w:color w:val="001600"/>
          <w:sz w:val="2"/>
          <w:szCs w:val="2"/>
          <w:rtl w:val="0"/>
        </w:rPr>
        <w:t xml:space="preserve"> </w:t>
      </w:r>
      <w:r w:rsidDel="00000000" w:rsidR="00000000" w:rsidRPr="00000000">
        <w:rPr>
          <w:color w:val="0d3008"/>
          <w:sz w:val="2"/>
          <w:szCs w:val="2"/>
          <w:rtl w:val="0"/>
        </w:rPr>
        <w:t xml:space="preserve">i</w:t>
      </w:r>
      <w:r w:rsidDel="00000000" w:rsidR="00000000" w:rsidRPr="00000000">
        <w:rPr>
          <w:color w:val="204c19"/>
          <w:sz w:val="2"/>
          <w:szCs w:val="2"/>
          <w:rtl w:val="0"/>
        </w:rPr>
        <w:t xml:space="preserve">n</w:t>
      </w:r>
      <w:r w:rsidDel="00000000" w:rsidR="00000000" w:rsidRPr="00000000">
        <w:rPr>
          <w:color w:val="295f21"/>
          <w:sz w:val="2"/>
          <w:szCs w:val="2"/>
          <w:rtl w:val="0"/>
        </w:rPr>
        <w:t xml:space="preserve"> </w:t>
      </w:r>
      <w:r w:rsidDel="00000000" w:rsidR="00000000" w:rsidRPr="00000000">
        <w:rPr>
          <w:color w:val="256a1a"/>
          <w:sz w:val="2"/>
          <w:szCs w:val="2"/>
          <w:rtl w:val="0"/>
        </w:rPr>
        <w:t xml:space="preserve">t</w:t>
      </w:r>
      <w:r w:rsidDel="00000000" w:rsidR="00000000" w:rsidRPr="00000000">
        <w:rPr>
          <w:color w:val="1c6d10"/>
          <w:sz w:val="2"/>
          <w:szCs w:val="2"/>
          <w:rtl w:val="0"/>
        </w:rPr>
        <w:t xml:space="preserve">h</w:t>
      </w:r>
      <w:r w:rsidDel="00000000" w:rsidR="00000000" w:rsidRPr="00000000">
        <w:rPr>
          <w:color w:val="0f6f01"/>
          <w:sz w:val="2"/>
          <w:szCs w:val="2"/>
          <w:rtl w:val="0"/>
        </w:rPr>
        <w:t xml:space="preserve">e</w:t>
      </w:r>
      <w:r w:rsidDel="00000000" w:rsidR="00000000" w:rsidRPr="00000000">
        <w:rPr>
          <w:color w:val="158603"/>
          <w:sz w:val="2"/>
          <w:szCs w:val="2"/>
          <w:rtl w:val="0"/>
        </w:rPr>
        <w:t xml:space="preserve"> </w:t>
      </w:r>
      <w:r w:rsidDel="00000000" w:rsidR="00000000" w:rsidRPr="00000000">
        <w:rPr>
          <w:color w:val="068600"/>
          <w:sz w:val="2"/>
          <w:szCs w:val="2"/>
          <w:rtl w:val="0"/>
        </w:rPr>
        <w:t xml:space="preserve">t</w:t>
      </w:r>
      <w:r w:rsidDel="00000000" w:rsidR="00000000" w:rsidRPr="00000000">
        <w:rPr>
          <w:color w:val="008200"/>
          <w:sz w:val="2"/>
          <w:szCs w:val="2"/>
          <w:rtl w:val="0"/>
        </w:rPr>
        <w:t xml:space="preserve">o</w:t>
      </w:r>
      <w:r w:rsidDel="00000000" w:rsidR="00000000" w:rsidRPr="00000000">
        <w:rPr>
          <w:color w:val="008700"/>
          <w:sz w:val="2"/>
          <w:szCs w:val="2"/>
          <w:rtl w:val="0"/>
        </w:rPr>
        <w:t xml:space="preserve">u</w:t>
      </w:r>
      <w:r w:rsidDel="00000000" w:rsidR="00000000" w:rsidRPr="00000000">
        <w:rPr>
          <w:color w:val="009200"/>
          <w:sz w:val="2"/>
          <w:szCs w:val="2"/>
          <w:rtl w:val="0"/>
        </w:rPr>
        <w:t xml:space="preserve">r</w:t>
      </w:r>
      <w:r w:rsidDel="00000000" w:rsidR="00000000" w:rsidRPr="00000000">
        <w:rPr>
          <w:color w:val="00a700"/>
          <w:sz w:val="2"/>
          <w:szCs w:val="2"/>
          <w:rtl w:val="0"/>
        </w:rPr>
        <w:t xml:space="preserve">n</w:t>
      </w:r>
      <w:r w:rsidDel="00000000" w:rsidR="00000000" w:rsidRPr="00000000">
        <w:rPr>
          <w:color w:val="09bc00"/>
          <w:sz w:val="2"/>
          <w:szCs w:val="2"/>
          <w:rtl w:val="0"/>
        </w:rPr>
        <w:t xml:space="preserve">a</w:t>
      </w:r>
      <w:r w:rsidDel="00000000" w:rsidR="00000000" w:rsidRPr="00000000">
        <w:rPr>
          <w:color w:val="13c900"/>
          <w:sz w:val="2"/>
          <w:szCs w:val="2"/>
          <w:rtl w:val="0"/>
        </w:rPr>
        <w:t xml:space="preserve">m</w:t>
      </w:r>
      <w:r w:rsidDel="00000000" w:rsidR="00000000" w:rsidRPr="00000000">
        <w:rPr>
          <w:color w:val="3ad823"/>
          <w:sz w:val="2"/>
          <w:szCs w:val="2"/>
          <w:rtl w:val="0"/>
        </w:rPr>
        <w:t xml:space="preserve">ent overall in the 2014 World Cu</w:t>
      </w:r>
      <w:r w:rsidDel="00000000" w:rsidR="00000000" w:rsidRPr="00000000">
        <w:rPr>
          <w:color w:val="1bd100"/>
          <w:sz w:val="2"/>
          <w:szCs w:val="2"/>
          <w:rtl w:val="0"/>
        </w:rPr>
        <w:t xml:space="preserve">p</w:t>
      </w:r>
      <w:r w:rsidDel="00000000" w:rsidR="00000000" w:rsidRPr="00000000">
        <w:rPr>
          <w:color w:val="23d608"/>
          <w:sz w:val="2"/>
          <w:szCs w:val="2"/>
          <w:rtl w:val="0"/>
        </w:rPr>
        <w:t xml:space="preserve"> </w:t>
      </w:r>
      <w:r w:rsidDel="00000000" w:rsidR="00000000" w:rsidRPr="00000000">
        <w:rPr>
          <w:color w:val="2edd14"/>
          <w:sz w:val="2"/>
          <w:szCs w:val="2"/>
          <w:rtl w:val="0"/>
        </w:rPr>
        <w:t xml:space="preserve">P</w:t>
      </w:r>
      <w:r w:rsidDel="00000000" w:rsidR="00000000" w:rsidRPr="00000000">
        <w:rPr>
          <w:color w:val="36db1d"/>
          <w:sz w:val="2"/>
          <w:szCs w:val="2"/>
          <w:rtl w:val="0"/>
        </w:rPr>
        <w:t xml:space="preserve">o</w:t>
      </w:r>
      <w:r w:rsidDel="00000000" w:rsidR="00000000" w:rsidRPr="00000000">
        <w:rPr>
          <w:color w:val="35d01d"/>
          <w:sz w:val="2"/>
          <w:szCs w:val="2"/>
          <w:rtl w:val="0"/>
        </w:rPr>
        <w:t xml:space="preserve">r</w:t>
      </w:r>
      <w:r w:rsidDel="00000000" w:rsidR="00000000" w:rsidRPr="00000000">
        <w:rPr>
          <w:color w:val="2cb817"/>
          <w:sz w:val="2"/>
          <w:szCs w:val="2"/>
          <w:rtl w:val="0"/>
        </w:rPr>
        <w:t xml:space="preserve">t</w:t>
      </w:r>
      <w:r w:rsidDel="00000000" w:rsidR="00000000" w:rsidRPr="00000000">
        <w:rPr>
          <w:color w:val="20a00d"/>
          <w:sz w:val="2"/>
          <w:szCs w:val="2"/>
          <w:rtl w:val="0"/>
        </w:rPr>
        <w:t xml:space="preserve">u</w:t>
      </w:r>
      <w:r w:rsidDel="00000000" w:rsidR="00000000" w:rsidRPr="00000000">
        <w:rPr>
          <w:color w:val="1d8e0b"/>
          <w:sz w:val="2"/>
          <w:szCs w:val="2"/>
          <w:rtl w:val="0"/>
        </w:rPr>
        <w:t xml:space="preserve">g</w:t>
      </w:r>
      <w:r w:rsidDel="00000000" w:rsidR="00000000" w:rsidRPr="00000000">
        <w:rPr>
          <w:color w:val="004500"/>
          <w:sz w:val="2"/>
          <w:szCs w:val="2"/>
          <w:rtl w:val="0"/>
        </w:rPr>
        <w:t xml:space="preserve">a</w:t>
      </w:r>
      <w:r w:rsidDel="00000000" w:rsidR="00000000" w:rsidRPr="00000000">
        <w:rPr>
          <w:color w:val="003f00"/>
          <w:sz w:val="2"/>
          <w:szCs w:val="2"/>
          <w:rtl w:val="0"/>
        </w:rPr>
        <w:t xml:space="preserve">l</w:t>
      </w:r>
      <w:r w:rsidDel="00000000" w:rsidR="00000000" w:rsidRPr="00000000">
        <w:rPr>
          <w:color w:val="003a00"/>
          <w:sz w:val="2"/>
          <w:szCs w:val="2"/>
          <w:rtl w:val="0"/>
        </w:rPr>
        <w:t xml:space="preserve"> </w:t>
      </w:r>
      <w:r w:rsidDel="00000000" w:rsidR="00000000" w:rsidRPr="00000000">
        <w:rPr>
          <w:color w:val="003300"/>
          <w:sz w:val="2"/>
          <w:szCs w:val="2"/>
          <w:rtl w:val="0"/>
        </w:rPr>
        <w:t xml:space="preserve">w</w:t>
      </w:r>
      <w:r w:rsidDel="00000000" w:rsidR="00000000" w:rsidRPr="00000000">
        <w:rPr>
          <w:color w:val="032f00"/>
          <w:sz w:val="2"/>
          <w:szCs w:val="2"/>
          <w:rtl w:val="0"/>
        </w:rPr>
        <w:t xml:space="preserve">e</w:t>
      </w:r>
      <w:r w:rsidDel="00000000" w:rsidR="00000000" w:rsidRPr="00000000">
        <w:rPr>
          <w:color w:val="082b03"/>
          <w:sz w:val="2"/>
          <w:szCs w:val="2"/>
          <w:rtl w:val="0"/>
        </w:rPr>
        <w:t xml:space="preserve">r</w:t>
      </w:r>
      <w:r w:rsidDel="00000000" w:rsidR="00000000" w:rsidRPr="00000000">
        <w:rPr>
          <w:color w:val="0b2907"/>
          <w:sz w:val="2"/>
          <w:szCs w:val="2"/>
          <w:rtl w:val="0"/>
        </w:rPr>
        <w:t xml:space="preserve">e</w:t>
      </w:r>
      <w:r w:rsidDel="00000000" w:rsidR="00000000" w:rsidRPr="00000000">
        <w:rPr>
          <w:color w:val="0d2809"/>
          <w:sz w:val="2"/>
          <w:szCs w:val="2"/>
          <w:rtl w:val="0"/>
        </w:rPr>
        <w:t xml:space="preserve"> </w:t>
      </w:r>
      <w:r w:rsidDel="00000000" w:rsidR="00000000" w:rsidRPr="00000000">
        <w:rPr>
          <w:color w:val="080808"/>
          <w:sz w:val="2"/>
          <w:szCs w:val="2"/>
          <w:rtl w:val="0"/>
        </w:rPr>
        <w:t xml:space="preserve">knocked out in t</w:t>
      </w:r>
      <w:r w:rsidDel="00000000" w:rsidR="00000000" w:rsidRPr="00000000">
        <w:rPr>
          <w:color w:val="0e0e0e"/>
          <w:sz w:val="2"/>
          <w:szCs w:val="2"/>
          <w:rtl w:val="0"/>
        </w:rPr>
        <w:t xml:space="preserve">h</w:t>
      </w:r>
      <w:r w:rsidDel="00000000" w:rsidR="00000000" w:rsidRPr="00000000">
        <w:rPr>
          <w:color w:val="000000"/>
          <w:sz w:val="2"/>
          <w:szCs w:val="2"/>
          <w:rtl w:val="0"/>
        </w:rPr>
        <w:t xml:space="preserve">e </w:t>
      </w:r>
      <w:r w:rsidDel="00000000" w:rsidR="00000000" w:rsidRPr="00000000">
        <w:rPr>
          <w:color w:val="151515"/>
          <w:sz w:val="2"/>
          <w:szCs w:val="2"/>
          <w:rtl w:val="0"/>
        </w:rPr>
        <w:t xml:space="preserve">f</w:t>
      </w:r>
      <w:r w:rsidDel="00000000" w:rsidR="00000000" w:rsidRPr="00000000">
        <w:rPr>
          <w:color w:val="4b4b4b"/>
          <w:sz w:val="2"/>
          <w:szCs w:val="2"/>
          <w:rtl w:val="0"/>
        </w:rPr>
        <w:t xml:space="preserve">i</w:t>
      </w:r>
      <w:r w:rsidDel="00000000" w:rsidR="00000000" w:rsidRPr="00000000">
        <w:rPr>
          <w:color w:val="6c6c6c"/>
          <w:sz w:val="2"/>
          <w:szCs w:val="2"/>
          <w:rtl w:val="0"/>
        </w:rPr>
        <w:t xml:space="preserve">r</w:t>
      </w:r>
      <w:r w:rsidDel="00000000" w:rsidR="00000000" w:rsidRPr="00000000">
        <w:rPr>
          <w:color w:val="666666"/>
          <w:sz w:val="2"/>
          <w:szCs w:val="2"/>
          <w:rtl w:val="0"/>
        </w:rPr>
        <w:t xml:space="preserve">s</w:t>
      </w:r>
      <w:r w:rsidDel="00000000" w:rsidR="00000000" w:rsidRPr="00000000">
        <w:rPr>
          <w:color w:val="525252"/>
          <w:sz w:val="2"/>
          <w:szCs w:val="2"/>
          <w:rtl w:val="0"/>
        </w:rPr>
        <w:t xml:space="preserve">t</w:t>
      </w:r>
      <w:r w:rsidDel="00000000" w:rsidR="00000000" w:rsidRPr="00000000">
        <w:rPr>
          <w:color w:val="585858"/>
          <w:sz w:val="2"/>
          <w:szCs w:val="2"/>
          <w:rtl w:val="0"/>
        </w:rPr>
        <w:t xml:space="preserve"> round w</w:t>
      </w:r>
      <w:r w:rsidDel="00000000" w:rsidR="00000000" w:rsidRPr="00000000">
        <w:rPr>
          <w:color w:val="517693"/>
          <w:sz w:val="2"/>
          <w:szCs w:val="2"/>
          <w:rtl w:val="0"/>
        </w:rPr>
        <w:t xml:space="preserve">i</w:t>
      </w:r>
      <w:r w:rsidDel="00000000" w:rsidR="00000000" w:rsidRPr="00000000">
        <w:rPr>
          <w:color w:val="486d8a"/>
          <w:sz w:val="2"/>
          <w:szCs w:val="2"/>
          <w:rtl w:val="0"/>
        </w:rPr>
        <w:t xml:space="preserve">t</w:t>
      </w:r>
      <w:r w:rsidDel="00000000" w:rsidR="00000000" w:rsidRPr="00000000">
        <w:rPr>
          <w:color w:val="3b607d"/>
          <w:sz w:val="2"/>
          <w:szCs w:val="2"/>
          <w:rtl w:val="0"/>
        </w:rPr>
        <w:t xml:space="preserve">h</w:t>
      </w:r>
      <w:r w:rsidDel="00000000" w:rsidR="00000000" w:rsidRPr="00000000">
        <w:rPr>
          <w:color w:val="325774"/>
          <w:sz w:val="2"/>
          <w:szCs w:val="2"/>
          <w:rtl w:val="0"/>
        </w:rPr>
        <w:t xml:space="preserve"> </w:t>
      </w:r>
      <w:r w:rsidDel="00000000" w:rsidR="00000000" w:rsidRPr="00000000">
        <w:rPr>
          <w:color w:val="335875"/>
          <w:sz w:val="2"/>
          <w:szCs w:val="2"/>
          <w:rtl w:val="0"/>
        </w:rPr>
        <w:t xml:space="preserve">h</w:t>
      </w:r>
      <w:r w:rsidDel="00000000" w:rsidR="00000000" w:rsidRPr="00000000">
        <w:rPr>
          <w:color w:val="3e6380"/>
          <w:sz w:val="2"/>
          <w:szCs w:val="2"/>
          <w:rtl w:val="0"/>
        </w:rPr>
        <w:t xml:space="preserve">i</w:t>
      </w:r>
      <w:r w:rsidDel="00000000" w:rsidR="00000000" w:rsidRPr="00000000">
        <w:rPr>
          <w:color w:val="4c718e"/>
          <w:sz w:val="2"/>
          <w:szCs w:val="2"/>
          <w:rtl w:val="0"/>
        </w:rPr>
        <w:t xml:space="preserve">m</w:t>
      </w:r>
      <w:r w:rsidDel="00000000" w:rsidR="00000000" w:rsidRPr="00000000">
        <w:rPr>
          <w:color w:val="567b98"/>
          <w:sz w:val="2"/>
          <w:szCs w:val="2"/>
          <w:rtl w:val="0"/>
        </w:rPr>
        <w:t xml:space="preserve"> </w:t>
      </w:r>
      <w:r w:rsidDel="00000000" w:rsidR="00000000" w:rsidRPr="00000000">
        <w:rPr>
          <w:color w:val="9fc4e1"/>
          <w:sz w:val="2"/>
          <w:szCs w:val="2"/>
          <w:rtl w:val="0"/>
        </w:rPr>
        <w:t xml:space="preserve">scoring only one goal, he has scored 50 goals fo</w:t>
      </w:r>
      <w:r w:rsidDel="00000000" w:rsidR="00000000" w:rsidRPr="00000000">
        <w:rPr>
          <w:color w:val="90b5d2"/>
          <w:sz w:val="2"/>
          <w:szCs w:val="2"/>
          <w:rtl w:val="0"/>
        </w:rPr>
        <w:t xml:space="preserve">r</w:t>
      </w:r>
      <w:r w:rsidDel="00000000" w:rsidR="00000000" w:rsidRPr="00000000">
        <w:rPr>
          <w:color w:val="91b6d3"/>
          <w:sz w:val="2"/>
          <w:szCs w:val="2"/>
          <w:rtl w:val="0"/>
        </w:rPr>
        <w:t xml:space="preserve"> </w:t>
      </w:r>
      <w:r w:rsidDel="00000000" w:rsidR="00000000" w:rsidRPr="00000000">
        <w:rPr>
          <w:color w:val="92b7d4"/>
          <w:sz w:val="2"/>
          <w:szCs w:val="2"/>
          <w:rtl w:val="0"/>
        </w:rPr>
        <w:t xml:space="preserve">P</w:t>
      </w:r>
      <w:r w:rsidDel="00000000" w:rsidR="00000000" w:rsidRPr="00000000">
        <w:rPr>
          <w:color w:val="93b8d5"/>
          <w:sz w:val="2"/>
          <w:szCs w:val="2"/>
          <w:rtl w:val="0"/>
        </w:rPr>
        <w:t xml:space="preserve">o</w:t>
      </w:r>
      <w:r w:rsidDel="00000000" w:rsidR="00000000" w:rsidRPr="00000000">
        <w:rPr>
          <w:color w:val="94b9d6"/>
          <w:sz w:val="2"/>
          <w:szCs w:val="2"/>
          <w:rtl w:val="0"/>
        </w:rPr>
        <w:t xml:space="preserve">r</w:t>
      </w:r>
      <w:r w:rsidDel="00000000" w:rsidR="00000000" w:rsidRPr="00000000">
        <w:rPr>
          <w:color w:val="95bad7"/>
          <w:sz w:val="2"/>
          <w:szCs w:val="2"/>
          <w:rtl w:val="0"/>
        </w:rPr>
        <w:t xml:space="preserve">t</w:t>
      </w:r>
      <w:r w:rsidDel="00000000" w:rsidR="00000000" w:rsidRPr="00000000">
        <w:rPr>
          <w:color w:val="96bbd8"/>
          <w:sz w:val="2"/>
          <w:szCs w:val="2"/>
          <w:rtl w:val="0"/>
        </w:rPr>
        <w:t xml:space="preserve">ug</w:t>
      </w:r>
      <w:r w:rsidDel="00000000" w:rsidR="00000000" w:rsidRPr="00000000">
        <w:rPr>
          <w:color w:val="c9c9c9"/>
          <w:sz w:val="2"/>
          <w:szCs w:val="2"/>
          <w:rtl w:val="0"/>
        </w:rPr>
        <w:t xml:space="preserve">a</w:t>
      </w:r>
      <w:r w:rsidDel="00000000" w:rsidR="00000000" w:rsidRPr="00000000">
        <w:rPr>
          <w:color w:val="cecece"/>
          <w:sz w:val="2"/>
          <w:szCs w:val="2"/>
          <w:rtl w:val="0"/>
        </w:rPr>
        <w:t xml:space="preserve">l</w:t>
      </w:r>
      <w:r w:rsidDel="00000000" w:rsidR="00000000" w:rsidRPr="00000000">
        <w:rPr>
          <w:color w:val="d8d8d8"/>
          <w:sz w:val="2"/>
          <w:szCs w:val="2"/>
          <w:rtl w:val="0"/>
        </w:rPr>
        <w:t xml:space="preserve"> </w:t>
      </w:r>
      <w:r w:rsidDel="00000000" w:rsidR="00000000" w:rsidRPr="00000000">
        <w:rPr>
          <w:color w:val="e5e5e5"/>
          <w:sz w:val="2"/>
          <w:szCs w:val="2"/>
          <w:rtl w:val="0"/>
        </w:rPr>
        <w:t xml:space="preserve">i</w:t>
      </w:r>
      <w:r w:rsidDel="00000000" w:rsidR="00000000" w:rsidRPr="00000000">
        <w:rPr>
          <w:color w:val="f3f3f3"/>
          <w:sz w:val="2"/>
          <w:szCs w:val="2"/>
          <w:rtl w:val="0"/>
        </w:rPr>
        <w:t xml:space="preserve">n</w:t>
      </w:r>
      <w:r w:rsidDel="00000000" w:rsidR="00000000" w:rsidRPr="00000000">
        <w:rPr>
          <w:color w:val="ffffff"/>
          <w:sz w:val="2"/>
          <w:szCs w:val="2"/>
          <w:rtl w:val="0"/>
        </w:rPr>
        <w:t xml:space="preserve"> hi</w:t>
      </w:r>
      <w:r w:rsidDel="00000000" w:rsidR="00000000" w:rsidRPr="00000000">
        <w:rPr>
          <w:color w:val="f8f8f8"/>
          <w:sz w:val="2"/>
          <w:szCs w:val="2"/>
          <w:rtl w:val="0"/>
        </w:rPr>
        <w:t xml:space="preserve">s career and that is the highest for any Portuguese player In the league</w:t>
      </w:r>
      <w:r w:rsidDel="00000000" w:rsidR="00000000" w:rsidRPr="00000000">
        <w:rPr>
          <w:color w:val="e2ffff"/>
          <w:sz w:val="2"/>
          <w:szCs w:val="2"/>
          <w:rtl w:val="0"/>
        </w:rPr>
        <w:t xml:space="preserve"> s</w:t>
      </w:r>
      <w:r w:rsidDel="00000000" w:rsidR="00000000" w:rsidRPr="00000000">
        <w:rPr>
          <w:color w:val="ddffff"/>
          <w:sz w:val="2"/>
          <w:szCs w:val="2"/>
          <w:rtl w:val="0"/>
        </w:rPr>
        <w:t xml:space="preserve">e</w:t>
      </w:r>
      <w:r w:rsidDel="00000000" w:rsidR="00000000" w:rsidRPr="00000000">
        <w:rPr>
          <w:color w:val="cff4ff"/>
          <w:sz w:val="2"/>
          <w:szCs w:val="2"/>
          <w:rtl w:val="0"/>
        </w:rPr>
        <w:t xml:space="preserve">a</w:t>
      </w:r>
      <w:r w:rsidDel="00000000" w:rsidR="00000000" w:rsidRPr="00000000">
        <w:rPr>
          <w:color w:val="bfe4ff"/>
          <w:sz w:val="2"/>
          <w:szCs w:val="2"/>
          <w:rtl w:val="0"/>
        </w:rPr>
        <w:t xml:space="preserve">s</w:t>
      </w:r>
      <w:r w:rsidDel="00000000" w:rsidR="00000000" w:rsidRPr="00000000">
        <w:rPr>
          <w:color w:val="b1d6f3"/>
          <w:sz w:val="2"/>
          <w:szCs w:val="2"/>
          <w:rtl w:val="0"/>
        </w:rPr>
        <w:t xml:space="preserve">o</w:t>
      </w:r>
      <w:r w:rsidDel="00000000" w:rsidR="00000000" w:rsidRPr="00000000">
        <w:rPr>
          <w:color w:val="a7cce9"/>
          <w:sz w:val="2"/>
          <w:szCs w:val="2"/>
          <w:rtl w:val="0"/>
        </w:rPr>
        <w:t xml:space="preserve">n</w:t>
      </w:r>
      <w:r w:rsidDel="00000000" w:rsidR="00000000" w:rsidRPr="00000000">
        <w:rPr>
          <w:color w:val="a1c6e3"/>
          <w:sz w:val="2"/>
          <w:szCs w:val="2"/>
          <w:rtl w:val="0"/>
        </w:rPr>
        <w:t xml:space="preserve">s</w:t>
      </w:r>
      <w:r w:rsidDel="00000000" w:rsidR="00000000" w:rsidRPr="00000000">
        <w:rPr>
          <w:color w:val="9fc4e1"/>
          <w:sz w:val="2"/>
          <w:szCs w:val="2"/>
          <w:rtl w:val="0"/>
        </w:rPr>
        <w:t xml:space="preserve"> that st</w:t>
      </w:r>
      <w:r w:rsidDel="00000000" w:rsidR="00000000" w:rsidRPr="00000000">
        <w:rPr>
          <w:color w:val="bcbcbc"/>
          <w:sz w:val="2"/>
          <w:szCs w:val="2"/>
          <w:rtl w:val="0"/>
        </w:rPr>
        <w:t xml:space="preserve">arted th</w:t>
      </w:r>
      <w:r w:rsidDel="00000000" w:rsidR="00000000" w:rsidRPr="00000000">
        <w:rPr>
          <w:color w:val="a8a8a8"/>
          <w:sz w:val="2"/>
          <w:szCs w:val="2"/>
          <w:rtl w:val="0"/>
        </w:rPr>
        <w:t xml:space="preserve">a</w:t>
      </w:r>
      <w:r w:rsidDel="00000000" w:rsidR="00000000" w:rsidRPr="00000000">
        <w:rPr>
          <w:color w:val="656565"/>
          <w:sz w:val="2"/>
          <w:szCs w:val="2"/>
          <w:rtl w:val="0"/>
        </w:rPr>
        <w:t xml:space="preserve">t</w:t>
      </w:r>
      <w:r w:rsidDel="00000000" w:rsidR="00000000" w:rsidRPr="00000000">
        <w:rPr>
          <w:color w:val="161616"/>
          <w:sz w:val="2"/>
          <w:szCs w:val="2"/>
          <w:rtl w:val="0"/>
        </w:rPr>
        <w:t xml:space="preserve"> </w:t>
      </w:r>
      <w:r w:rsidDel="00000000" w:rsidR="00000000" w:rsidRPr="00000000">
        <w:rPr>
          <w:color w:val="000000"/>
          <w:sz w:val="2"/>
          <w:szCs w:val="2"/>
          <w:rtl w:val="0"/>
        </w:rPr>
        <w:t xml:space="preserve">ye</w:t>
      </w:r>
      <w:r w:rsidDel="00000000" w:rsidR="00000000" w:rsidRPr="00000000">
        <w:rPr>
          <w:color w:val="101010"/>
          <w:sz w:val="2"/>
          <w:szCs w:val="2"/>
          <w:rtl w:val="0"/>
        </w:rPr>
        <w:t xml:space="preserve">a</w:t>
      </w:r>
      <w:r w:rsidDel="00000000" w:rsidR="00000000" w:rsidRPr="00000000">
        <w:rPr>
          <w:color w:val="141414"/>
          <w:sz w:val="2"/>
          <w:szCs w:val="2"/>
          <w:rtl w:val="0"/>
        </w:rPr>
        <w:t xml:space="preserve">r</w:t>
      </w:r>
      <w:r w:rsidDel="00000000" w:rsidR="00000000" w:rsidRPr="00000000">
        <w:rPr>
          <w:color w:val="0c0c0c"/>
          <w:sz w:val="2"/>
          <w:szCs w:val="2"/>
          <w:rtl w:val="0"/>
        </w:rPr>
        <w:t xml:space="preserve"> </w:t>
      </w:r>
      <w:r w:rsidDel="00000000" w:rsidR="00000000" w:rsidRPr="00000000">
        <w:rPr>
          <w:color w:val="080808"/>
          <w:sz w:val="2"/>
          <w:szCs w:val="2"/>
          <w:rtl w:val="0"/>
        </w:rPr>
        <w:t xml:space="preserve">Ronaldo was in s</w:t>
      </w:r>
      <w:r w:rsidDel="00000000" w:rsidR="00000000" w:rsidRPr="00000000">
        <w:rPr>
          <w:color w:val="000000"/>
          <w:sz w:val="2"/>
          <w:szCs w:val="2"/>
          <w:rtl w:val="0"/>
        </w:rPr>
        <w:t xml:space="preserve">u</w:t>
      </w:r>
      <w:r w:rsidDel="00000000" w:rsidR="00000000" w:rsidRPr="00000000">
        <w:rPr>
          <w:color w:val="070707"/>
          <w:sz w:val="2"/>
          <w:szCs w:val="2"/>
          <w:rtl w:val="0"/>
        </w:rPr>
        <w:t xml:space="preserve">b</w:t>
      </w:r>
      <w:r w:rsidDel="00000000" w:rsidR="00000000" w:rsidRPr="00000000">
        <w:rPr>
          <w:color w:val="181818"/>
          <w:sz w:val="2"/>
          <w:szCs w:val="2"/>
          <w:rtl w:val="0"/>
        </w:rPr>
        <w:t xml:space="preserve">l</w:t>
      </w:r>
      <w:r w:rsidDel="00000000" w:rsidR="00000000" w:rsidRPr="00000000">
        <w:rPr>
          <w:color w:val="0c0c0c"/>
          <w:sz w:val="2"/>
          <w:szCs w:val="2"/>
          <w:rtl w:val="0"/>
        </w:rPr>
        <w:t xml:space="preserve">i</w:t>
      </w:r>
      <w:r w:rsidDel="00000000" w:rsidR="00000000" w:rsidRPr="00000000">
        <w:rPr>
          <w:color w:val="000000"/>
          <w:sz w:val="2"/>
          <w:szCs w:val="2"/>
          <w:rtl w:val="0"/>
        </w:rPr>
        <w:t xml:space="preserve">me</w:t>
      </w:r>
      <w:r w:rsidDel="00000000" w:rsidR="00000000" w:rsidRPr="00000000">
        <w:rPr>
          <w:color w:val="262626"/>
          <w:sz w:val="2"/>
          <w:szCs w:val="2"/>
          <w:rtl w:val="0"/>
        </w:rPr>
        <w:t xml:space="preserve"> </w:t>
      </w:r>
      <w:r w:rsidDel="00000000" w:rsidR="00000000" w:rsidRPr="00000000">
        <w:rPr>
          <w:color w:val="4f4f4f"/>
          <w:sz w:val="2"/>
          <w:szCs w:val="2"/>
          <w:rtl w:val="0"/>
        </w:rPr>
        <w:t xml:space="preserve">f</w:t>
      </w:r>
      <w:r w:rsidDel="00000000" w:rsidR="00000000" w:rsidRPr="00000000">
        <w:rPr>
          <w:color w:val="f8f8f8"/>
          <w:sz w:val="2"/>
          <w:szCs w:val="2"/>
          <w:rtl w:val="0"/>
        </w:rPr>
        <w:t xml:space="preserve">or</w:t>
      </w:r>
      <w:r w:rsidDel="00000000" w:rsidR="00000000" w:rsidRPr="00000000">
        <w:rPr>
          <w:sz w:val="16"/>
          <w:szCs w:val="16"/>
          <w:rtl w:val="0"/>
        </w:rPr>
        <w:br w:type="textWrapping"/>
      </w:r>
      <w:r w:rsidDel="00000000" w:rsidR="00000000" w:rsidRPr="00000000">
        <w:rPr>
          <w:color w:val="f8f8f8"/>
          <w:sz w:val="2"/>
          <w:szCs w:val="2"/>
          <w:rtl w:val="0"/>
        </w:rPr>
        <w:t xml:space="preserve">m as he notched up 61 goals in total he </w:t>
      </w:r>
      <w:r w:rsidDel="00000000" w:rsidR="00000000" w:rsidRPr="00000000">
        <w:rPr>
          <w:color w:val="fdfdfd"/>
          <w:sz w:val="2"/>
          <w:szCs w:val="2"/>
          <w:rtl w:val="0"/>
        </w:rPr>
        <w:t xml:space="preserve">a</w:t>
      </w:r>
      <w:r w:rsidDel="00000000" w:rsidR="00000000" w:rsidRPr="00000000">
        <w:rPr>
          <w:color w:val="f6f6f6"/>
          <w:sz w:val="2"/>
          <w:szCs w:val="2"/>
          <w:rtl w:val="0"/>
        </w:rPr>
        <w:t xml:space="preserve">l</w:t>
      </w:r>
      <w:r w:rsidDel="00000000" w:rsidR="00000000" w:rsidRPr="00000000">
        <w:rPr>
          <w:color w:val="e9e9e9"/>
          <w:sz w:val="2"/>
          <w:szCs w:val="2"/>
          <w:rtl w:val="0"/>
        </w:rPr>
        <w:t xml:space="preserve">s</w:t>
      </w:r>
      <w:r w:rsidDel="00000000" w:rsidR="00000000" w:rsidRPr="00000000">
        <w:rPr>
          <w:color w:val="d7d7d7"/>
          <w:sz w:val="2"/>
          <w:szCs w:val="2"/>
          <w:rtl w:val="0"/>
        </w:rPr>
        <w:t xml:space="preserve">o</w:t>
      </w:r>
      <w:r w:rsidDel="00000000" w:rsidR="00000000" w:rsidRPr="00000000">
        <w:rPr>
          <w:color w:val="c4c4c4"/>
          <w:sz w:val="2"/>
          <w:szCs w:val="2"/>
          <w:rtl w:val="0"/>
        </w:rPr>
        <w:t xml:space="preserve"> </w:t>
      </w:r>
      <w:r w:rsidDel="00000000" w:rsidR="00000000" w:rsidRPr="00000000">
        <w:rPr>
          <w:color w:val="b3b3b3"/>
          <w:sz w:val="2"/>
          <w:szCs w:val="2"/>
          <w:rtl w:val="0"/>
        </w:rPr>
        <w:t xml:space="preserve">b</w:t>
      </w:r>
      <w:r w:rsidDel="00000000" w:rsidR="00000000" w:rsidRPr="00000000">
        <w:rPr>
          <w:color w:val="a5a5a5"/>
          <w:sz w:val="2"/>
          <w:szCs w:val="2"/>
          <w:rtl w:val="0"/>
        </w:rPr>
        <w:t xml:space="preserve">e</w:t>
      </w:r>
      <w:r w:rsidDel="00000000" w:rsidR="00000000" w:rsidRPr="00000000">
        <w:rPr>
          <w:color w:val="9e9e9e"/>
          <w:sz w:val="2"/>
          <w:szCs w:val="2"/>
          <w:rtl w:val="0"/>
        </w:rPr>
        <w:t xml:space="preserve">c</w:t>
      </w:r>
      <w:r w:rsidDel="00000000" w:rsidR="00000000" w:rsidRPr="00000000">
        <w:rPr>
          <w:color w:val="3f3f3f"/>
          <w:sz w:val="2"/>
          <w:szCs w:val="2"/>
          <w:rtl w:val="0"/>
        </w:rPr>
        <w:t xml:space="preserve">a</w:t>
      </w:r>
      <w:r w:rsidDel="00000000" w:rsidR="00000000" w:rsidRPr="00000000">
        <w:rPr>
          <w:color w:val="373737"/>
          <w:sz w:val="2"/>
          <w:szCs w:val="2"/>
          <w:rtl w:val="0"/>
        </w:rPr>
        <w:t xml:space="preserve">m</w:t>
      </w:r>
      <w:r w:rsidDel="00000000" w:rsidR="00000000" w:rsidRPr="00000000">
        <w:rPr>
          <w:color w:val="292929"/>
          <w:sz w:val="2"/>
          <w:szCs w:val="2"/>
          <w:rtl w:val="0"/>
        </w:rPr>
        <w:t xml:space="preserve">e</w:t>
      </w:r>
      <w:r w:rsidDel="00000000" w:rsidR="00000000" w:rsidRPr="00000000">
        <w:rPr>
          <w:color w:val="161616"/>
          <w:sz w:val="2"/>
          <w:szCs w:val="2"/>
          <w:rtl w:val="0"/>
        </w:rPr>
        <w:t xml:space="preserve"> </w:t>
      </w:r>
      <w:r w:rsidDel="00000000" w:rsidR="00000000" w:rsidRPr="00000000">
        <w:rPr>
          <w:color w:val="010101"/>
          <w:sz w:val="2"/>
          <w:szCs w:val="2"/>
          <w:rtl w:val="0"/>
        </w:rPr>
        <w:t xml:space="preserve">t</w:t>
      </w:r>
      <w:r w:rsidDel="00000000" w:rsidR="00000000" w:rsidRPr="00000000">
        <w:rPr>
          <w:color w:val="000000"/>
          <w:sz w:val="2"/>
          <w:szCs w:val="2"/>
          <w:rtl w:val="0"/>
        </w:rPr>
        <w:t xml:space="preserve">he </w:t>
      </w:r>
      <w:r w:rsidDel="00000000" w:rsidR="00000000" w:rsidRPr="00000000">
        <w:rPr>
          <w:color w:val="0c0c0c"/>
          <w:sz w:val="2"/>
          <w:szCs w:val="2"/>
          <w:rtl w:val="0"/>
        </w:rPr>
        <w:t xml:space="preserve">f</w:t>
      </w:r>
      <w:r w:rsidDel="00000000" w:rsidR="00000000" w:rsidRPr="00000000">
        <w:rPr>
          <w:color w:val="0b0b0b"/>
          <w:sz w:val="2"/>
          <w:szCs w:val="2"/>
          <w:rtl w:val="0"/>
        </w:rPr>
        <w:t xml:space="preserve">a</w:t>
      </w:r>
      <w:r w:rsidDel="00000000" w:rsidR="00000000" w:rsidRPr="00000000">
        <w:rPr>
          <w:color w:val="090909"/>
          <w:sz w:val="2"/>
          <w:szCs w:val="2"/>
          <w:rtl w:val="0"/>
        </w:rPr>
        <w:t xml:space="preserve">s</w:t>
      </w:r>
      <w:r w:rsidDel="00000000" w:rsidR="00000000" w:rsidRPr="00000000">
        <w:rPr>
          <w:color w:val="070707"/>
          <w:sz w:val="2"/>
          <w:szCs w:val="2"/>
          <w:rtl w:val="0"/>
        </w:rPr>
        <w:t xml:space="preserve">t</w:t>
      </w:r>
      <w:r w:rsidDel="00000000" w:rsidR="00000000" w:rsidRPr="00000000">
        <w:rPr>
          <w:color w:val="040404"/>
          <w:sz w:val="2"/>
          <w:szCs w:val="2"/>
          <w:rtl w:val="0"/>
        </w:rPr>
        <w:t xml:space="preserve">e</w:t>
      </w:r>
      <w:r w:rsidDel="00000000" w:rsidR="00000000" w:rsidRPr="00000000">
        <w:rPr>
          <w:color w:val="020202"/>
          <w:sz w:val="2"/>
          <w:szCs w:val="2"/>
          <w:rtl w:val="0"/>
        </w:rPr>
        <w:t xml:space="preserve">s</w:t>
      </w:r>
      <w:r w:rsidDel="00000000" w:rsidR="00000000" w:rsidRPr="00000000">
        <w:rPr>
          <w:color w:val="000000"/>
          <w:sz w:val="2"/>
          <w:szCs w:val="2"/>
          <w:rtl w:val="0"/>
        </w:rPr>
        <w:t xml:space="preserve">t </w:t>
      </w:r>
      <w:r w:rsidDel="00000000" w:rsidR="00000000" w:rsidRPr="00000000">
        <w:rPr>
          <w:color w:val="070707"/>
          <w:sz w:val="2"/>
          <w:szCs w:val="2"/>
          <w:rtl w:val="0"/>
        </w:rPr>
        <w:t xml:space="preserve">player t</w:t>
      </w:r>
      <w:r w:rsidDel="00000000" w:rsidR="00000000" w:rsidRPr="00000000">
        <w:rPr>
          <w:color w:val="151515"/>
          <w:sz w:val="2"/>
          <w:szCs w:val="2"/>
          <w:rtl w:val="0"/>
        </w:rPr>
        <w:t xml:space="preserve">o reach </w:t>
      </w:r>
      <w:r w:rsidDel="00000000" w:rsidR="00000000" w:rsidRPr="00000000">
        <w:rPr>
          <w:color w:val="242424"/>
          <w:sz w:val="2"/>
          <w:szCs w:val="2"/>
          <w:rtl w:val="0"/>
        </w:rPr>
        <w:t xml:space="preserve">t</w:t>
      </w:r>
      <w:r w:rsidDel="00000000" w:rsidR="00000000" w:rsidRPr="00000000">
        <w:rPr>
          <w:color w:val="1e1e1e"/>
          <w:sz w:val="2"/>
          <w:szCs w:val="2"/>
          <w:rtl w:val="0"/>
        </w:rPr>
        <w:t xml:space="preserve">h</w:t>
      </w:r>
      <w:r w:rsidDel="00000000" w:rsidR="00000000" w:rsidRPr="00000000">
        <w:rPr>
          <w:color w:val="171717"/>
          <w:sz w:val="2"/>
          <w:szCs w:val="2"/>
          <w:rtl w:val="0"/>
        </w:rPr>
        <w:t xml:space="preserve">e</w:t>
      </w:r>
      <w:r w:rsidDel="00000000" w:rsidR="00000000" w:rsidRPr="00000000">
        <w:rPr>
          <w:color w:val="121212"/>
          <w:sz w:val="2"/>
          <w:szCs w:val="2"/>
          <w:rtl w:val="0"/>
        </w:rPr>
        <w:t xml:space="preserve"> </w:t>
      </w:r>
      <w:r w:rsidDel="00000000" w:rsidR="00000000" w:rsidRPr="00000000">
        <w:rPr>
          <w:color w:val="141414"/>
          <w:sz w:val="2"/>
          <w:szCs w:val="2"/>
          <w:rtl w:val="0"/>
        </w:rPr>
        <w:t xml:space="preserve">2</w:t>
      </w:r>
      <w:r w:rsidDel="00000000" w:rsidR="00000000" w:rsidRPr="00000000">
        <w:rPr>
          <w:color w:val="1b1b1b"/>
          <w:sz w:val="2"/>
          <w:szCs w:val="2"/>
          <w:rtl w:val="0"/>
        </w:rPr>
        <w:t xml:space="preserve">0</w:t>
      </w:r>
      <w:r w:rsidDel="00000000" w:rsidR="00000000" w:rsidRPr="00000000">
        <w:rPr>
          <w:color w:val="252525"/>
          <w:sz w:val="2"/>
          <w:szCs w:val="2"/>
          <w:rtl w:val="0"/>
        </w:rPr>
        <w:t xml:space="preserve">0</w:t>
      </w:r>
      <w:r w:rsidDel="00000000" w:rsidR="00000000" w:rsidRPr="00000000">
        <w:rPr>
          <w:color w:val="2c2c2c"/>
          <w:sz w:val="2"/>
          <w:szCs w:val="2"/>
          <w:rtl w:val="0"/>
        </w:rPr>
        <w:t xml:space="preserve"> </w:t>
      </w:r>
      <w:r w:rsidDel="00000000" w:rsidR="00000000" w:rsidRPr="00000000">
        <w:rPr>
          <w:color w:val="080808"/>
          <w:sz w:val="2"/>
          <w:szCs w:val="2"/>
          <w:rtl w:val="0"/>
        </w:rPr>
        <w:t xml:space="preserve">goal milestone in the Sp</w:t>
      </w:r>
      <w:r w:rsidDel="00000000" w:rsidR="00000000" w:rsidRPr="00000000">
        <w:rPr>
          <w:color w:val="000c00"/>
          <w:sz w:val="2"/>
          <w:szCs w:val="2"/>
          <w:rtl w:val="0"/>
        </w:rPr>
        <w:t xml:space="preserve">a</w:t>
      </w:r>
      <w:r w:rsidDel="00000000" w:rsidR="00000000" w:rsidRPr="00000000">
        <w:rPr>
          <w:color w:val="001600"/>
          <w:sz w:val="2"/>
          <w:szCs w:val="2"/>
          <w:rtl w:val="0"/>
        </w:rPr>
        <w:t xml:space="preserve">n</w:t>
      </w:r>
      <w:r w:rsidDel="00000000" w:rsidR="00000000" w:rsidRPr="00000000">
        <w:rPr>
          <w:color w:val="0d3008"/>
          <w:sz w:val="2"/>
          <w:szCs w:val="2"/>
          <w:rtl w:val="0"/>
        </w:rPr>
        <w:t xml:space="preserve">i</w:t>
      </w:r>
      <w:r w:rsidDel="00000000" w:rsidR="00000000" w:rsidRPr="00000000">
        <w:rPr>
          <w:color w:val="204c19"/>
          <w:sz w:val="2"/>
          <w:szCs w:val="2"/>
          <w:rtl w:val="0"/>
        </w:rPr>
        <w:t xml:space="preserve">s</w:t>
      </w:r>
      <w:r w:rsidDel="00000000" w:rsidR="00000000" w:rsidRPr="00000000">
        <w:rPr>
          <w:color w:val="295f21"/>
          <w:sz w:val="2"/>
          <w:szCs w:val="2"/>
          <w:rtl w:val="0"/>
        </w:rPr>
        <w:t xml:space="preserve">h</w:t>
      </w:r>
      <w:r w:rsidDel="00000000" w:rsidR="00000000" w:rsidRPr="00000000">
        <w:rPr>
          <w:color w:val="256a1a"/>
          <w:sz w:val="2"/>
          <w:szCs w:val="2"/>
          <w:rtl w:val="0"/>
        </w:rPr>
        <w:t xml:space="preserve"> </w:t>
      </w:r>
      <w:r w:rsidDel="00000000" w:rsidR="00000000" w:rsidRPr="00000000">
        <w:rPr>
          <w:color w:val="1c6d10"/>
          <w:sz w:val="2"/>
          <w:szCs w:val="2"/>
          <w:rtl w:val="0"/>
        </w:rPr>
        <w:t xml:space="preserve">l</w:t>
      </w:r>
      <w:r w:rsidDel="00000000" w:rsidR="00000000" w:rsidRPr="00000000">
        <w:rPr>
          <w:color w:val="0f6f01"/>
          <w:sz w:val="2"/>
          <w:szCs w:val="2"/>
          <w:rtl w:val="0"/>
        </w:rPr>
        <w:t xml:space="preserve">e</w:t>
      </w:r>
      <w:r w:rsidDel="00000000" w:rsidR="00000000" w:rsidRPr="00000000">
        <w:rPr>
          <w:color w:val="158603"/>
          <w:sz w:val="2"/>
          <w:szCs w:val="2"/>
          <w:rtl w:val="0"/>
        </w:rPr>
        <w:t xml:space="preserve">a</w:t>
      </w:r>
      <w:r w:rsidDel="00000000" w:rsidR="00000000" w:rsidRPr="00000000">
        <w:rPr>
          <w:color w:val="068600"/>
          <w:sz w:val="2"/>
          <w:szCs w:val="2"/>
          <w:rtl w:val="0"/>
        </w:rPr>
        <w:t xml:space="preserve">g</w:t>
      </w:r>
      <w:r w:rsidDel="00000000" w:rsidR="00000000" w:rsidRPr="00000000">
        <w:rPr>
          <w:color w:val="008200"/>
          <w:sz w:val="2"/>
          <w:szCs w:val="2"/>
          <w:rtl w:val="0"/>
        </w:rPr>
        <w:t xml:space="preserve">u</w:t>
      </w:r>
      <w:r w:rsidDel="00000000" w:rsidR="00000000" w:rsidRPr="00000000">
        <w:rPr>
          <w:color w:val="008700"/>
          <w:sz w:val="2"/>
          <w:szCs w:val="2"/>
          <w:rtl w:val="0"/>
        </w:rPr>
        <w:t xml:space="preserve">e</w:t>
      </w:r>
      <w:r w:rsidDel="00000000" w:rsidR="00000000" w:rsidRPr="00000000">
        <w:rPr>
          <w:color w:val="009200"/>
          <w:sz w:val="2"/>
          <w:szCs w:val="2"/>
          <w:rtl w:val="0"/>
        </w:rPr>
        <w:t xml:space="preserve"> </w:t>
      </w:r>
      <w:r w:rsidDel="00000000" w:rsidR="00000000" w:rsidRPr="00000000">
        <w:rPr>
          <w:color w:val="00a700"/>
          <w:sz w:val="2"/>
          <w:szCs w:val="2"/>
          <w:rtl w:val="0"/>
        </w:rPr>
        <w:t xml:space="preserve">w</w:t>
      </w:r>
      <w:r w:rsidDel="00000000" w:rsidR="00000000" w:rsidRPr="00000000">
        <w:rPr>
          <w:color w:val="09bc00"/>
          <w:sz w:val="2"/>
          <w:szCs w:val="2"/>
          <w:rtl w:val="0"/>
        </w:rPr>
        <w:t xml:space="preserve">h</w:t>
      </w:r>
      <w:r w:rsidDel="00000000" w:rsidR="00000000" w:rsidRPr="00000000">
        <w:rPr>
          <w:color w:val="13c900"/>
          <w:sz w:val="2"/>
          <w:szCs w:val="2"/>
          <w:rtl w:val="0"/>
        </w:rPr>
        <w:t xml:space="preserve">i</w:t>
      </w:r>
      <w:r w:rsidDel="00000000" w:rsidR="00000000" w:rsidRPr="00000000">
        <w:rPr>
          <w:color w:val="3ad823"/>
          <w:sz w:val="2"/>
          <w:szCs w:val="2"/>
          <w:rtl w:val="0"/>
        </w:rPr>
        <w:t xml:space="preserve">ch he reached in 178 games Crist</w:t>
      </w:r>
      <w:r w:rsidDel="00000000" w:rsidR="00000000" w:rsidRPr="00000000">
        <w:rPr>
          <w:color w:val="1bd100"/>
          <w:sz w:val="2"/>
          <w:szCs w:val="2"/>
          <w:rtl w:val="0"/>
        </w:rPr>
        <w:t xml:space="preserve">i</w:t>
      </w:r>
      <w:r w:rsidDel="00000000" w:rsidR="00000000" w:rsidRPr="00000000">
        <w:rPr>
          <w:color w:val="23d608"/>
          <w:sz w:val="2"/>
          <w:szCs w:val="2"/>
          <w:rtl w:val="0"/>
        </w:rPr>
        <w:t xml:space="preserve">a</w:t>
      </w:r>
      <w:r w:rsidDel="00000000" w:rsidR="00000000" w:rsidRPr="00000000">
        <w:rPr>
          <w:color w:val="2edd14"/>
          <w:sz w:val="2"/>
          <w:szCs w:val="2"/>
          <w:rtl w:val="0"/>
        </w:rPr>
        <w:t xml:space="preserve">n</w:t>
      </w:r>
      <w:r w:rsidDel="00000000" w:rsidR="00000000" w:rsidRPr="00000000">
        <w:rPr>
          <w:color w:val="36db1d"/>
          <w:sz w:val="2"/>
          <w:szCs w:val="2"/>
          <w:rtl w:val="0"/>
        </w:rPr>
        <w:t xml:space="preserve">o</w:t>
      </w:r>
      <w:r w:rsidDel="00000000" w:rsidR="00000000" w:rsidRPr="00000000">
        <w:rPr>
          <w:color w:val="35d01d"/>
          <w:sz w:val="2"/>
          <w:szCs w:val="2"/>
          <w:rtl w:val="0"/>
        </w:rPr>
        <w:t xml:space="preserve"> </w:t>
      </w:r>
      <w:r w:rsidDel="00000000" w:rsidR="00000000" w:rsidRPr="00000000">
        <w:rPr>
          <w:color w:val="2cb817"/>
          <w:sz w:val="2"/>
          <w:szCs w:val="2"/>
          <w:rtl w:val="0"/>
        </w:rPr>
        <w:t xml:space="preserve">R</w:t>
      </w:r>
      <w:r w:rsidDel="00000000" w:rsidR="00000000" w:rsidRPr="00000000">
        <w:rPr>
          <w:color w:val="20a00d"/>
          <w:sz w:val="2"/>
          <w:szCs w:val="2"/>
          <w:rtl w:val="0"/>
        </w:rPr>
        <w:t xml:space="preserve">o</w:t>
      </w:r>
      <w:r w:rsidDel="00000000" w:rsidR="00000000" w:rsidRPr="00000000">
        <w:rPr>
          <w:color w:val="1d8e0b"/>
          <w:sz w:val="2"/>
          <w:szCs w:val="2"/>
          <w:rtl w:val="0"/>
        </w:rPr>
        <w:t xml:space="preserve">n</w:t>
      </w:r>
      <w:r w:rsidDel="00000000" w:rsidR="00000000" w:rsidRPr="00000000">
        <w:rPr>
          <w:color w:val="004500"/>
          <w:sz w:val="2"/>
          <w:szCs w:val="2"/>
          <w:rtl w:val="0"/>
        </w:rPr>
        <w:t xml:space="preserve">a</w:t>
      </w:r>
      <w:r w:rsidDel="00000000" w:rsidR="00000000" w:rsidRPr="00000000">
        <w:rPr>
          <w:color w:val="003f00"/>
          <w:sz w:val="2"/>
          <w:szCs w:val="2"/>
          <w:rtl w:val="0"/>
        </w:rPr>
        <w:t xml:space="preserve">l</w:t>
      </w:r>
      <w:r w:rsidDel="00000000" w:rsidR="00000000" w:rsidRPr="00000000">
        <w:rPr>
          <w:color w:val="003a00"/>
          <w:sz w:val="2"/>
          <w:szCs w:val="2"/>
          <w:rtl w:val="0"/>
        </w:rPr>
        <w:t xml:space="preserve">d</w:t>
      </w:r>
      <w:r w:rsidDel="00000000" w:rsidR="00000000" w:rsidRPr="00000000">
        <w:rPr>
          <w:color w:val="003300"/>
          <w:sz w:val="2"/>
          <w:szCs w:val="2"/>
          <w:rtl w:val="0"/>
        </w:rPr>
        <w:t xml:space="preserve">o</w:t>
      </w:r>
      <w:r w:rsidDel="00000000" w:rsidR="00000000" w:rsidRPr="00000000">
        <w:rPr>
          <w:color w:val="032f00"/>
          <w:sz w:val="2"/>
          <w:szCs w:val="2"/>
          <w:rtl w:val="0"/>
        </w:rPr>
        <w:t xml:space="preserve"> </w:t>
      </w:r>
      <w:r w:rsidDel="00000000" w:rsidR="00000000" w:rsidRPr="00000000">
        <w:rPr>
          <w:color w:val="082b03"/>
          <w:sz w:val="2"/>
          <w:szCs w:val="2"/>
          <w:rtl w:val="0"/>
        </w:rPr>
        <w:t xml:space="preserve">h</w:t>
      </w:r>
      <w:r w:rsidDel="00000000" w:rsidR="00000000" w:rsidRPr="00000000">
        <w:rPr>
          <w:color w:val="0b2907"/>
          <w:sz w:val="2"/>
          <w:szCs w:val="2"/>
          <w:rtl w:val="0"/>
        </w:rPr>
        <w:t xml:space="preserve">a</w:t>
      </w:r>
      <w:r w:rsidDel="00000000" w:rsidR="00000000" w:rsidRPr="00000000">
        <w:rPr>
          <w:color w:val="0d2809"/>
          <w:sz w:val="2"/>
          <w:szCs w:val="2"/>
          <w:rtl w:val="0"/>
        </w:rPr>
        <w:t xml:space="preserve">s</w:t>
      </w:r>
      <w:r w:rsidDel="00000000" w:rsidR="00000000" w:rsidRPr="00000000">
        <w:rPr>
          <w:color w:val="080808"/>
          <w:sz w:val="2"/>
          <w:szCs w:val="2"/>
          <w:rtl w:val="0"/>
        </w:rPr>
        <w:t xml:space="preserve"> been in relatio</w:t>
      </w:r>
      <w:r w:rsidDel="00000000" w:rsidR="00000000" w:rsidRPr="00000000">
        <w:rPr>
          <w:color w:val="0e0e0e"/>
          <w:sz w:val="2"/>
          <w:szCs w:val="2"/>
          <w:rtl w:val="0"/>
        </w:rPr>
        <w:t xml:space="preserve">n</w:t>
      </w:r>
      <w:r w:rsidDel="00000000" w:rsidR="00000000" w:rsidRPr="00000000">
        <w:rPr>
          <w:color w:val="000000"/>
          <w:sz w:val="2"/>
          <w:szCs w:val="2"/>
          <w:rtl w:val="0"/>
        </w:rPr>
        <w:t xml:space="preserve">sh</w:t>
      </w:r>
      <w:r w:rsidDel="00000000" w:rsidR="00000000" w:rsidRPr="00000000">
        <w:rPr>
          <w:color w:val="151515"/>
          <w:sz w:val="2"/>
          <w:szCs w:val="2"/>
          <w:rtl w:val="0"/>
        </w:rPr>
        <w:t xml:space="preserve">i</w:t>
      </w:r>
      <w:r w:rsidDel="00000000" w:rsidR="00000000" w:rsidRPr="00000000">
        <w:rPr>
          <w:color w:val="4b4b4b"/>
          <w:sz w:val="2"/>
          <w:szCs w:val="2"/>
          <w:rtl w:val="0"/>
        </w:rPr>
        <w:t xml:space="preserve">p</w:t>
      </w:r>
      <w:r w:rsidDel="00000000" w:rsidR="00000000" w:rsidRPr="00000000">
        <w:rPr>
          <w:color w:val="6c6c6c"/>
          <w:sz w:val="2"/>
          <w:szCs w:val="2"/>
          <w:rtl w:val="0"/>
        </w:rPr>
        <w:t xml:space="preserve">s</w:t>
      </w:r>
      <w:r w:rsidDel="00000000" w:rsidR="00000000" w:rsidRPr="00000000">
        <w:rPr>
          <w:color w:val="666666"/>
          <w:sz w:val="2"/>
          <w:szCs w:val="2"/>
          <w:rtl w:val="0"/>
        </w:rPr>
        <w:t xml:space="preserve"> </w:t>
      </w:r>
      <w:r w:rsidDel="00000000" w:rsidR="00000000" w:rsidRPr="00000000">
        <w:rPr>
          <w:color w:val="525252"/>
          <w:sz w:val="2"/>
          <w:szCs w:val="2"/>
          <w:rtl w:val="0"/>
        </w:rPr>
        <w:t xml:space="preserve">w</w:t>
      </w:r>
      <w:r w:rsidDel="00000000" w:rsidR="00000000" w:rsidRPr="00000000">
        <w:rPr>
          <w:color w:val="585858"/>
          <w:sz w:val="2"/>
          <w:szCs w:val="2"/>
          <w:rtl w:val="0"/>
        </w:rPr>
        <w:t xml:space="preserve">ith cele</w:t>
      </w:r>
      <w:r w:rsidDel="00000000" w:rsidR="00000000" w:rsidRPr="00000000">
        <w:rPr>
          <w:color w:val="537895"/>
          <w:sz w:val="2"/>
          <w:szCs w:val="2"/>
          <w:rtl w:val="0"/>
        </w:rPr>
        <w:t xml:space="preserve">b</w:t>
      </w:r>
      <w:r w:rsidDel="00000000" w:rsidR="00000000" w:rsidRPr="00000000">
        <w:rPr>
          <w:color w:val="496e8b"/>
          <w:sz w:val="2"/>
          <w:szCs w:val="2"/>
          <w:rtl w:val="0"/>
        </w:rPr>
        <w:t xml:space="preserve">r</w:t>
      </w:r>
      <w:r w:rsidDel="00000000" w:rsidR="00000000" w:rsidRPr="00000000">
        <w:rPr>
          <w:color w:val="3a5f7c"/>
          <w:sz w:val="2"/>
          <w:szCs w:val="2"/>
          <w:rtl w:val="0"/>
        </w:rPr>
        <w:t xml:space="preserve">i</w:t>
      </w:r>
      <w:r w:rsidDel="00000000" w:rsidR="00000000" w:rsidRPr="00000000">
        <w:rPr>
          <w:color w:val="2e5370"/>
          <w:sz w:val="2"/>
          <w:szCs w:val="2"/>
          <w:rtl w:val="0"/>
        </w:rPr>
        <w:t xml:space="preserve">t</w:t>
      </w:r>
      <w:r w:rsidDel="00000000" w:rsidR="00000000" w:rsidRPr="00000000">
        <w:rPr>
          <w:color w:val="2c516e"/>
          <w:sz w:val="2"/>
          <w:szCs w:val="2"/>
          <w:rtl w:val="0"/>
        </w:rPr>
        <w:t xml:space="preserve">i</w:t>
      </w:r>
      <w:r w:rsidDel="00000000" w:rsidR="00000000" w:rsidRPr="00000000">
        <w:rPr>
          <w:color w:val="345976"/>
          <w:sz w:val="2"/>
          <w:szCs w:val="2"/>
          <w:rtl w:val="0"/>
        </w:rPr>
        <w:t xml:space="preserve">e</w:t>
      </w:r>
      <w:r w:rsidDel="00000000" w:rsidR="00000000" w:rsidRPr="00000000">
        <w:rPr>
          <w:color w:val="406582"/>
          <w:sz w:val="2"/>
          <w:szCs w:val="2"/>
          <w:rtl w:val="0"/>
        </w:rPr>
        <w:t xml:space="preserve">s</w:t>
      </w:r>
      <w:r w:rsidDel="00000000" w:rsidR="00000000" w:rsidRPr="00000000">
        <w:rPr>
          <w:color w:val="486d8a"/>
          <w:sz w:val="2"/>
          <w:szCs w:val="2"/>
          <w:rtl w:val="0"/>
        </w:rPr>
        <w:t xml:space="preserve"> </w:t>
      </w:r>
      <w:r w:rsidDel="00000000" w:rsidR="00000000" w:rsidRPr="00000000">
        <w:rPr>
          <w:color w:val="9fc4e1"/>
          <w:sz w:val="2"/>
          <w:szCs w:val="2"/>
          <w:rtl w:val="0"/>
        </w:rPr>
        <w:t xml:space="preserve">like Gemma Atkinson and Alice Goodwin both model</w:t>
      </w:r>
      <w:r w:rsidDel="00000000" w:rsidR="00000000" w:rsidRPr="00000000">
        <w:rPr>
          <w:color w:val="93b8d5"/>
          <w:sz w:val="2"/>
          <w:szCs w:val="2"/>
          <w:rtl w:val="0"/>
        </w:rPr>
        <w:t xml:space="preserve">s</w:t>
      </w:r>
      <w:r w:rsidDel="00000000" w:rsidR="00000000" w:rsidRPr="00000000">
        <w:rPr>
          <w:color w:val="92b7d4"/>
          <w:sz w:val="2"/>
          <w:szCs w:val="2"/>
          <w:rtl w:val="0"/>
        </w:rPr>
        <w:t xml:space="preserve"> </w:t>
      </w:r>
      <w:r w:rsidDel="00000000" w:rsidR="00000000" w:rsidRPr="00000000">
        <w:rPr>
          <w:color w:val="90b5d2"/>
          <w:sz w:val="2"/>
          <w:szCs w:val="2"/>
          <w:rtl w:val="0"/>
        </w:rPr>
        <w:t xml:space="preserve">i</w:t>
      </w:r>
      <w:r w:rsidDel="00000000" w:rsidR="00000000" w:rsidRPr="00000000">
        <w:rPr>
          <w:color w:val="8eb3d0"/>
          <w:sz w:val="2"/>
          <w:szCs w:val="2"/>
          <w:rtl w:val="0"/>
        </w:rPr>
        <w:t xml:space="preserve">n</w:t>
      </w:r>
      <w:r w:rsidDel="00000000" w:rsidR="00000000" w:rsidRPr="00000000">
        <w:rPr>
          <w:color w:val="8cb1ce"/>
          <w:sz w:val="2"/>
          <w:szCs w:val="2"/>
          <w:rtl w:val="0"/>
        </w:rPr>
        <w:t xml:space="preserve"> </w:t>
      </w:r>
      <w:r w:rsidDel="00000000" w:rsidR="00000000" w:rsidRPr="00000000">
        <w:rPr>
          <w:color w:val="8aafcc"/>
          <w:sz w:val="2"/>
          <w:szCs w:val="2"/>
          <w:rtl w:val="0"/>
        </w:rPr>
        <w:t xml:space="preserve">E</w:t>
      </w:r>
      <w:r w:rsidDel="00000000" w:rsidR="00000000" w:rsidRPr="00000000">
        <w:rPr>
          <w:color w:val="89aecb"/>
          <w:sz w:val="2"/>
          <w:szCs w:val="2"/>
          <w:rtl w:val="0"/>
        </w:rPr>
        <w:t xml:space="preserve">n</w:t>
      </w:r>
      <w:r w:rsidDel="00000000" w:rsidR="00000000" w:rsidRPr="00000000">
        <w:rPr>
          <w:color w:val="88adca"/>
          <w:sz w:val="2"/>
          <w:szCs w:val="2"/>
          <w:rtl w:val="0"/>
        </w:rPr>
        <w:t xml:space="preserve">g</w:t>
      </w:r>
      <w:r w:rsidDel="00000000" w:rsidR="00000000" w:rsidRPr="00000000">
        <w:rPr>
          <w:color w:val="bbbbbb"/>
          <w:sz w:val="2"/>
          <w:szCs w:val="2"/>
          <w:rtl w:val="0"/>
        </w:rPr>
        <w:t xml:space="preserve">l</w:t>
      </w:r>
      <w:r w:rsidDel="00000000" w:rsidR="00000000" w:rsidRPr="00000000">
        <w:rPr>
          <w:color w:val="c1c1c1"/>
          <w:sz w:val="2"/>
          <w:szCs w:val="2"/>
          <w:rtl w:val="0"/>
        </w:rPr>
        <w:t xml:space="preserve">a</w:t>
      </w:r>
      <w:r w:rsidDel="00000000" w:rsidR="00000000" w:rsidRPr="00000000">
        <w:rPr>
          <w:color w:val="cecece"/>
          <w:sz w:val="2"/>
          <w:szCs w:val="2"/>
          <w:rtl w:val="0"/>
        </w:rPr>
        <w:t xml:space="preserve">n</w:t>
      </w:r>
      <w:r w:rsidDel="00000000" w:rsidR="00000000" w:rsidRPr="00000000">
        <w:rPr>
          <w:color w:val="dedede"/>
          <w:sz w:val="2"/>
          <w:szCs w:val="2"/>
          <w:rtl w:val="0"/>
        </w:rPr>
        <w:t xml:space="preserve">d</w:t>
      </w:r>
      <w:r w:rsidDel="00000000" w:rsidR="00000000" w:rsidRPr="00000000">
        <w:rPr>
          <w:color w:val="efefef"/>
          <w:sz w:val="2"/>
          <w:szCs w:val="2"/>
          <w:rtl w:val="0"/>
        </w:rPr>
        <w:t xml:space="preserve">,</w:t>
      </w:r>
      <w:r w:rsidDel="00000000" w:rsidR="00000000" w:rsidRPr="00000000">
        <w:rPr>
          <w:color w:val="ffffff"/>
          <w:sz w:val="2"/>
          <w:szCs w:val="2"/>
          <w:rtl w:val="0"/>
        </w:rPr>
        <w:t xml:space="preserve"> he</w:t>
      </w:r>
      <w:r w:rsidDel="00000000" w:rsidR="00000000" w:rsidRPr="00000000">
        <w:rPr>
          <w:color w:val="f8f8f8"/>
          <w:sz w:val="2"/>
          <w:szCs w:val="2"/>
          <w:rtl w:val="0"/>
        </w:rPr>
        <w:t xml:space="preserve"> has two sons Cristiano Ronaldo Jr and Matteo RonaldoRonaldo was in a ro</w:t>
      </w:r>
      <w:r w:rsidDel="00000000" w:rsidR="00000000" w:rsidRPr="00000000">
        <w:rPr>
          <w:color w:val="e2ffff"/>
          <w:sz w:val="2"/>
          <w:szCs w:val="2"/>
          <w:rtl w:val="0"/>
        </w:rPr>
        <w:t xml:space="preserve">ma</w:t>
      </w:r>
      <w:r w:rsidDel="00000000" w:rsidR="00000000" w:rsidRPr="00000000">
        <w:rPr>
          <w:color w:val="ddffff"/>
          <w:sz w:val="2"/>
          <w:szCs w:val="2"/>
          <w:rtl w:val="0"/>
        </w:rPr>
        <w:t xml:space="preserve">n</w:t>
      </w:r>
      <w:r w:rsidDel="00000000" w:rsidR="00000000" w:rsidRPr="00000000">
        <w:rPr>
          <w:color w:val="cff4ff"/>
          <w:sz w:val="2"/>
          <w:szCs w:val="2"/>
          <w:rtl w:val="0"/>
        </w:rPr>
        <w:t xml:space="preserve">t</w:t>
      </w:r>
      <w:r w:rsidDel="00000000" w:rsidR="00000000" w:rsidRPr="00000000">
        <w:rPr>
          <w:color w:val="bfe4ff"/>
          <w:sz w:val="2"/>
          <w:szCs w:val="2"/>
          <w:rtl w:val="0"/>
        </w:rPr>
        <w:t xml:space="preserve">i</w:t>
      </w:r>
      <w:r w:rsidDel="00000000" w:rsidR="00000000" w:rsidRPr="00000000">
        <w:rPr>
          <w:color w:val="b1d6f3"/>
          <w:sz w:val="2"/>
          <w:szCs w:val="2"/>
          <w:rtl w:val="0"/>
        </w:rPr>
        <w:t xml:space="preserve">c</w:t>
      </w:r>
      <w:r w:rsidDel="00000000" w:rsidR="00000000" w:rsidRPr="00000000">
        <w:rPr>
          <w:color w:val="a7cce9"/>
          <w:sz w:val="2"/>
          <w:szCs w:val="2"/>
          <w:rtl w:val="0"/>
        </w:rPr>
        <w:t xml:space="preserve"> </w:t>
      </w:r>
      <w:r w:rsidDel="00000000" w:rsidR="00000000" w:rsidRPr="00000000">
        <w:rPr>
          <w:color w:val="a1c6e3"/>
          <w:sz w:val="2"/>
          <w:szCs w:val="2"/>
          <w:rtl w:val="0"/>
        </w:rPr>
        <w:t xml:space="preserve">r</w:t>
      </w:r>
      <w:r w:rsidDel="00000000" w:rsidR="00000000" w:rsidRPr="00000000">
        <w:rPr>
          <w:color w:val="9fc4e1"/>
          <w:sz w:val="2"/>
          <w:szCs w:val="2"/>
          <w:rtl w:val="0"/>
        </w:rPr>
        <w:t xml:space="preserve">elations</w:t>
      </w:r>
      <w:r w:rsidDel="00000000" w:rsidR="00000000" w:rsidRPr="00000000">
        <w:rPr>
          <w:color w:val="bcbcbc"/>
          <w:sz w:val="2"/>
          <w:szCs w:val="2"/>
          <w:rtl w:val="0"/>
        </w:rPr>
        <w:t xml:space="preserve">hip with</w:t>
      </w:r>
      <w:r w:rsidDel="00000000" w:rsidR="00000000" w:rsidRPr="00000000">
        <w:rPr>
          <w:color w:val="bfbfbf"/>
          <w:sz w:val="2"/>
          <w:szCs w:val="2"/>
          <w:rtl w:val="0"/>
        </w:rPr>
        <w:t xml:space="preserve"> </w:t>
      </w:r>
      <w:r w:rsidDel="00000000" w:rsidR="00000000" w:rsidRPr="00000000">
        <w:rPr>
          <w:color w:val="767676"/>
          <w:sz w:val="2"/>
          <w:szCs w:val="2"/>
          <w:rtl w:val="0"/>
        </w:rPr>
        <w:t xml:space="preserve">R</w:t>
      </w:r>
      <w:r w:rsidDel="00000000" w:rsidR="00000000" w:rsidRPr="00000000">
        <w:rPr>
          <w:color w:val="1d1d1d"/>
          <w:sz w:val="2"/>
          <w:szCs w:val="2"/>
          <w:rtl w:val="0"/>
        </w:rPr>
        <w:t xml:space="preserve">u</w:t>
      </w:r>
      <w:r w:rsidDel="00000000" w:rsidR="00000000" w:rsidRPr="00000000">
        <w:rPr>
          <w:color w:val="000000"/>
          <w:sz w:val="2"/>
          <w:szCs w:val="2"/>
          <w:rtl w:val="0"/>
        </w:rPr>
        <w:t xml:space="preserve">ss</w:t>
      </w:r>
      <w:r w:rsidDel="00000000" w:rsidR="00000000" w:rsidRPr="00000000">
        <w:rPr>
          <w:color w:val="0d0d0d"/>
          <w:sz w:val="2"/>
          <w:szCs w:val="2"/>
          <w:rtl w:val="0"/>
        </w:rPr>
        <w:t xml:space="preserve">i</w:t>
      </w:r>
      <w:r w:rsidDel="00000000" w:rsidR="00000000" w:rsidRPr="00000000">
        <w:rPr>
          <w:color w:val="171717"/>
          <w:sz w:val="2"/>
          <w:szCs w:val="2"/>
          <w:rtl w:val="0"/>
        </w:rPr>
        <w:t xml:space="preserve">a</w:t>
      </w:r>
      <w:r w:rsidDel="00000000" w:rsidR="00000000" w:rsidRPr="00000000">
        <w:rPr>
          <w:color w:val="131313"/>
          <w:sz w:val="2"/>
          <w:szCs w:val="2"/>
          <w:rtl w:val="0"/>
        </w:rPr>
        <w:t xml:space="preserve">n</w:t>
      </w:r>
      <w:r w:rsidDel="00000000" w:rsidR="00000000" w:rsidRPr="00000000">
        <w:rPr>
          <w:color w:val="080808"/>
          <w:sz w:val="2"/>
          <w:szCs w:val="2"/>
          <w:rtl w:val="0"/>
        </w:rPr>
        <w:t xml:space="preserve"> supermodel Irin</w:t>
      </w:r>
      <w:r w:rsidDel="00000000" w:rsidR="00000000" w:rsidRPr="00000000">
        <w:rPr>
          <w:color w:val="000000"/>
          <w:sz w:val="2"/>
          <w:szCs w:val="2"/>
          <w:rtl w:val="0"/>
        </w:rPr>
        <w:t xml:space="preserve">a</w:t>
      </w:r>
      <w:r w:rsidDel="00000000" w:rsidR="00000000" w:rsidRPr="00000000">
        <w:rPr>
          <w:color w:val="0b0b0b"/>
          <w:sz w:val="2"/>
          <w:szCs w:val="2"/>
          <w:rtl w:val="0"/>
        </w:rPr>
        <w:t xml:space="preserve"> </w:t>
      </w:r>
      <w:r w:rsidDel="00000000" w:rsidR="00000000" w:rsidRPr="00000000">
        <w:rPr>
          <w:color w:val="1f1f1f"/>
          <w:sz w:val="2"/>
          <w:szCs w:val="2"/>
          <w:rtl w:val="0"/>
        </w:rPr>
        <w:t xml:space="preserve">S</w:t>
      </w:r>
      <w:r w:rsidDel="00000000" w:rsidR="00000000" w:rsidRPr="00000000">
        <w:rPr>
          <w:color w:val="131313"/>
          <w:sz w:val="2"/>
          <w:szCs w:val="2"/>
          <w:rtl w:val="0"/>
        </w:rPr>
        <w:t xml:space="preserve">h</w:t>
      </w:r>
      <w:r w:rsidDel="00000000" w:rsidR="00000000" w:rsidRPr="00000000">
        <w:rPr>
          <w:color w:val="000000"/>
          <w:sz w:val="2"/>
          <w:szCs w:val="2"/>
          <w:rtl w:val="0"/>
        </w:rPr>
        <w:t xml:space="preserve">ay</w:t>
      </w:r>
      <w:r w:rsidDel="00000000" w:rsidR="00000000" w:rsidRPr="00000000">
        <w:rPr>
          <w:color w:val="0e0e0e"/>
          <w:sz w:val="2"/>
          <w:szCs w:val="2"/>
          <w:rtl w:val="0"/>
        </w:rPr>
        <w:t xml:space="preserve">k</w:t>
      </w:r>
      <w:r w:rsidDel="00000000" w:rsidR="00000000" w:rsidRPr="00000000">
        <w:rPr>
          <w:color w:val="303030"/>
          <w:sz w:val="2"/>
          <w:szCs w:val="2"/>
          <w:rtl w:val="0"/>
        </w:rPr>
        <w:t xml:space="preserve"> </w:t>
      </w:r>
      <w:r w:rsidDel="00000000" w:rsidR="00000000" w:rsidRPr="00000000">
        <w:rPr>
          <w:color w:val="f8f8f8"/>
          <w:sz w:val="2"/>
          <w:szCs w:val="2"/>
          <w:rtl w:val="0"/>
        </w:rPr>
        <w:t xml:space="preserve">fo</w:t>
      </w:r>
      <w:r w:rsidDel="00000000" w:rsidR="00000000" w:rsidRPr="00000000">
        <w:rPr>
          <w:sz w:val="16"/>
          <w:szCs w:val="16"/>
          <w:rtl w:val="0"/>
        </w:rPr>
        <w:br w:type="textWrapping"/>
      </w:r>
      <w:r w:rsidDel="00000000" w:rsidR="00000000" w:rsidRPr="00000000">
        <w:rPr>
          <w:color w:val="f8f8f8"/>
          <w:sz w:val="2"/>
          <w:szCs w:val="2"/>
          <w:rtl w:val="0"/>
        </w:rPr>
        <w:t xml:space="preserve">r five years from 2010 to 2015, Cristian</w:t>
      </w:r>
      <w:r w:rsidDel="00000000" w:rsidR="00000000" w:rsidRPr="00000000">
        <w:rPr>
          <w:color w:val="ffffff"/>
          <w:sz w:val="2"/>
          <w:szCs w:val="2"/>
          <w:rtl w:val="0"/>
        </w:rPr>
        <w:t xml:space="preserve">o </w:t>
      </w:r>
      <w:r w:rsidDel="00000000" w:rsidR="00000000" w:rsidRPr="00000000">
        <w:rPr>
          <w:color w:val="e3e3e3"/>
          <w:sz w:val="2"/>
          <w:szCs w:val="2"/>
          <w:rtl w:val="0"/>
        </w:rPr>
        <w:t xml:space="preserve">R</w:t>
      </w:r>
      <w:r w:rsidDel="00000000" w:rsidR="00000000" w:rsidRPr="00000000">
        <w:rPr>
          <w:color w:val="bababa"/>
          <w:sz w:val="2"/>
          <w:szCs w:val="2"/>
          <w:rtl w:val="0"/>
        </w:rPr>
        <w:t xml:space="preserve">o</w:t>
      </w:r>
      <w:r w:rsidDel="00000000" w:rsidR="00000000" w:rsidRPr="00000000">
        <w:rPr>
          <w:color w:val="8d8d8d"/>
          <w:sz w:val="2"/>
          <w:szCs w:val="2"/>
          <w:rtl w:val="0"/>
        </w:rPr>
        <w:t xml:space="preserve">n</w:t>
      </w:r>
      <w:r w:rsidDel="00000000" w:rsidR="00000000" w:rsidRPr="00000000">
        <w:rPr>
          <w:color w:val="646464"/>
          <w:sz w:val="2"/>
          <w:szCs w:val="2"/>
          <w:rtl w:val="0"/>
        </w:rPr>
        <w:t xml:space="preserve">a</w:t>
      </w:r>
      <w:r w:rsidDel="00000000" w:rsidR="00000000" w:rsidRPr="00000000">
        <w:rPr>
          <w:color w:val="454545"/>
          <w:sz w:val="2"/>
          <w:szCs w:val="2"/>
          <w:rtl w:val="0"/>
        </w:rPr>
        <w:t xml:space="preserve">l</w:t>
      </w:r>
      <w:r w:rsidDel="00000000" w:rsidR="00000000" w:rsidRPr="00000000">
        <w:rPr>
          <w:color w:val="343434"/>
          <w:sz w:val="2"/>
          <w:szCs w:val="2"/>
          <w:rtl w:val="0"/>
        </w:rPr>
        <w:t xml:space="preserve">d</w:t>
      </w:r>
      <w:r w:rsidDel="00000000" w:rsidR="00000000" w:rsidRPr="00000000">
        <w:rPr>
          <w:color w:val="0a0a0a"/>
          <w:sz w:val="2"/>
          <w:szCs w:val="2"/>
          <w:rtl w:val="0"/>
        </w:rPr>
        <w:t xml:space="preserve">o</w:t>
      </w:r>
      <w:r w:rsidDel="00000000" w:rsidR="00000000" w:rsidRPr="00000000">
        <w:rPr>
          <w:color w:val="080808"/>
          <w:sz w:val="2"/>
          <w:szCs w:val="2"/>
          <w:rtl w:val="0"/>
        </w:rPr>
        <w:t xml:space="preserve"> </w:t>
      </w:r>
      <w:r w:rsidDel="00000000" w:rsidR="00000000" w:rsidRPr="00000000">
        <w:rPr>
          <w:color w:val="050505"/>
          <w:sz w:val="2"/>
          <w:szCs w:val="2"/>
          <w:rtl w:val="0"/>
        </w:rPr>
        <w:t xml:space="preserve">w</w:t>
      </w:r>
      <w:r w:rsidDel="00000000" w:rsidR="00000000" w:rsidRPr="00000000">
        <w:rPr>
          <w:color w:val="000000"/>
          <w:sz w:val="2"/>
          <w:szCs w:val="2"/>
          <w:rtl w:val="0"/>
        </w:rPr>
        <w:t xml:space="preserve">as aw</w:t>
      </w:r>
      <w:r w:rsidDel="00000000" w:rsidR="00000000" w:rsidRPr="00000000">
        <w:rPr>
          <w:color w:val="0a0a0a"/>
          <w:sz w:val="2"/>
          <w:szCs w:val="2"/>
          <w:rtl w:val="0"/>
        </w:rPr>
        <w:t xml:space="preserve">a</w:t>
      </w:r>
      <w:r w:rsidDel="00000000" w:rsidR="00000000" w:rsidRPr="00000000">
        <w:rPr>
          <w:color w:val="0c0c0c"/>
          <w:sz w:val="2"/>
          <w:szCs w:val="2"/>
          <w:rtl w:val="0"/>
        </w:rPr>
        <w:t xml:space="preserve">r</w:t>
      </w:r>
      <w:r w:rsidDel="00000000" w:rsidR="00000000" w:rsidRPr="00000000">
        <w:rPr>
          <w:color w:val="0f0f0f"/>
          <w:sz w:val="2"/>
          <w:szCs w:val="2"/>
          <w:rtl w:val="0"/>
        </w:rPr>
        <w:t xml:space="preserve">d</w:t>
      </w:r>
      <w:r w:rsidDel="00000000" w:rsidR="00000000" w:rsidRPr="00000000">
        <w:rPr>
          <w:color w:val="131313"/>
          <w:sz w:val="2"/>
          <w:szCs w:val="2"/>
          <w:rtl w:val="0"/>
        </w:rPr>
        <w:t xml:space="preserve">e</w:t>
      </w:r>
      <w:r w:rsidDel="00000000" w:rsidR="00000000" w:rsidRPr="00000000">
        <w:rPr>
          <w:color w:val="171717"/>
          <w:sz w:val="2"/>
          <w:szCs w:val="2"/>
          <w:rtl w:val="0"/>
        </w:rPr>
        <w:t xml:space="preserve">d</w:t>
      </w:r>
      <w:r w:rsidDel="00000000" w:rsidR="00000000" w:rsidRPr="00000000">
        <w:rPr>
          <w:color w:val="1b1b1b"/>
          <w:sz w:val="2"/>
          <w:szCs w:val="2"/>
          <w:rtl w:val="0"/>
        </w:rPr>
        <w:t xml:space="preserve"> </w:t>
      </w:r>
      <w:r w:rsidDel="00000000" w:rsidR="00000000" w:rsidRPr="00000000">
        <w:rPr>
          <w:color w:val="1d1d1d"/>
          <w:sz w:val="2"/>
          <w:szCs w:val="2"/>
          <w:rtl w:val="0"/>
        </w:rPr>
        <w:t xml:space="preserve">t</w:t>
      </w:r>
      <w:r w:rsidDel="00000000" w:rsidR="00000000" w:rsidRPr="00000000">
        <w:rPr>
          <w:color w:val="1f1f1f"/>
          <w:sz w:val="2"/>
          <w:szCs w:val="2"/>
          <w:rtl w:val="0"/>
        </w:rPr>
        <w:t xml:space="preserve">h</w:t>
      </w:r>
      <w:r w:rsidDel="00000000" w:rsidR="00000000" w:rsidRPr="00000000">
        <w:rPr>
          <w:color w:val="040404"/>
          <w:sz w:val="2"/>
          <w:szCs w:val="2"/>
          <w:rtl w:val="0"/>
        </w:rPr>
        <w:t xml:space="preserve">e Ballon</w:t>
      </w:r>
      <w:r w:rsidDel="00000000" w:rsidR="00000000" w:rsidRPr="00000000">
        <w:rPr>
          <w:color w:val="060606"/>
          <w:sz w:val="2"/>
          <w:szCs w:val="2"/>
          <w:rtl w:val="0"/>
        </w:rPr>
        <w:t xml:space="preserve"> d'Or fi</w:t>
      </w:r>
      <w:r w:rsidDel="00000000" w:rsidR="00000000" w:rsidRPr="00000000">
        <w:rPr>
          <w:color w:val="010101"/>
          <w:sz w:val="2"/>
          <w:szCs w:val="2"/>
          <w:rtl w:val="0"/>
        </w:rPr>
        <w:t xml:space="preserve">v</w:t>
      </w:r>
      <w:r w:rsidDel="00000000" w:rsidR="00000000" w:rsidRPr="00000000">
        <w:rPr>
          <w:color w:val="000000"/>
          <w:sz w:val="2"/>
          <w:szCs w:val="2"/>
          <w:rtl w:val="0"/>
        </w:rPr>
        <w:t xml:space="preserve">e times</w:t>
      </w:r>
      <w:r w:rsidDel="00000000" w:rsidR="00000000" w:rsidRPr="00000000">
        <w:rPr>
          <w:color w:val="080808"/>
          <w:sz w:val="2"/>
          <w:szCs w:val="2"/>
          <w:rtl w:val="0"/>
        </w:rPr>
        <w:t xml:space="preserve"> in 2008, 2013-2014 2016</w:t>
      </w:r>
      <w:r w:rsidDel="00000000" w:rsidR="00000000" w:rsidRPr="00000000">
        <w:rPr>
          <w:color w:val="000c00"/>
          <w:sz w:val="2"/>
          <w:szCs w:val="2"/>
          <w:rtl w:val="0"/>
        </w:rPr>
        <w:t xml:space="preserve"> </w:t>
      </w:r>
      <w:r w:rsidDel="00000000" w:rsidR="00000000" w:rsidRPr="00000000">
        <w:rPr>
          <w:color w:val="001600"/>
          <w:sz w:val="2"/>
          <w:szCs w:val="2"/>
          <w:rtl w:val="0"/>
        </w:rPr>
        <w:t xml:space="preserve">a</w:t>
      </w:r>
      <w:r w:rsidDel="00000000" w:rsidR="00000000" w:rsidRPr="00000000">
        <w:rPr>
          <w:color w:val="0d3008"/>
          <w:sz w:val="2"/>
          <w:szCs w:val="2"/>
          <w:rtl w:val="0"/>
        </w:rPr>
        <w:t xml:space="preserve">n</w:t>
      </w:r>
      <w:r w:rsidDel="00000000" w:rsidR="00000000" w:rsidRPr="00000000">
        <w:rPr>
          <w:color w:val="204c19"/>
          <w:sz w:val="2"/>
          <w:szCs w:val="2"/>
          <w:rtl w:val="0"/>
        </w:rPr>
        <w:t xml:space="preserve">d</w:t>
      </w:r>
      <w:r w:rsidDel="00000000" w:rsidR="00000000" w:rsidRPr="00000000">
        <w:rPr>
          <w:color w:val="295f21"/>
          <w:sz w:val="2"/>
          <w:szCs w:val="2"/>
          <w:rtl w:val="0"/>
        </w:rPr>
        <w:t xml:space="preserve"> </w:t>
      </w:r>
      <w:r w:rsidDel="00000000" w:rsidR="00000000" w:rsidRPr="00000000">
        <w:rPr>
          <w:color w:val="256a1a"/>
          <w:sz w:val="2"/>
          <w:szCs w:val="2"/>
          <w:rtl w:val="0"/>
        </w:rPr>
        <w:t xml:space="preserve">2</w:t>
      </w:r>
      <w:r w:rsidDel="00000000" w:rsidR="00000000" w:rsidRPr="00000000">
        <w:rPr>
          <w:color w:val="1c6d10"/>
          <w:sz w:val="2"/>
          <w:szCs w:val="2"/>
          <w:rtl w:val="0"/>
        </w:rPr>
        <w:t xml:space="preserve">0</w:t>
      </w:r>
      <w:r w:rsidDel="00000000" w:rsidR="00000000" w:rsidRPr="00000000">
        <w:rPr>
          <w:color w:val="0f6f01"/>
          <w:sz w:val="2"/>
          <w:szCs w:val="2"/>
          <w:rtl w:val="0"/>
        </w:rPr>
        <w:t xml:space="preserve">1</w:t>
      </w:r>
      <w:r w:rsidDel="00000000" w:rsidR="00000000" w:rsidRPr="00000000">
        <w:rPr>
          <w:color w:val="158603"/>
          <w:sz w:val="2"/>
          <w:szCs w:val="2"/>
          <w:rtl w:val="0"/>
        </w:rPr>
        <w:t xml:space="preserve">7</w:t>
      </w:r>
      <w:r w:rsidDel="00000000" w:rsidR="00000000" w:rsidRPr="00000000">
        <w:rPr>
          <w:color w:val="068600"/>
          <w:sz w:val="2"/>
          <w:szCs w:val="2"/>
          <w:rtl w:val="0"/>
        </w:rPr>
        <w:t xml:space="preserve">.</w:t>
      </w:r>
      <w:r w:rsidDel="00000000" w:rsidR="00000000" w:rsidRPr="00000000">
        <w:rPr>
          <w:color w:val="008200"/>
          <w:sz w:val="2"/>
          <w:szCs w:val="2"/>
          <w:rtl w:val="0"/>
        </w:rPr>
        <w:t xml:space="preserve"> </w:t>
      </w:r>
      <w:r w:rsidDel="00000000" w:rsidR="00000000" w:rsidRPr="00000000">
        <w:rPr>
          <w:color w:val="008700"/>
          <w:sz w:val="2"/>
          <w:szCs w:val="2"/>
          <w:rtl w:val="0"/>
        </w:rPr>
        <w:t xml:space="preserve">C</w:t>
      </w:r>
      <w:r w:rsidDel="00000000" w:rsidR="00000000" w:rsidRPr="00000000">
        <w:rPr>
          <w:color w:val="009200"/>
          <w:sz w:val="2"/>
          <w:szCs w:val="2"/>
          <w:rtl w:val="0"/>
        </w:rPr>
        <w:t xml:space="preserve">r</w:t>
      </w:r>
      <w:r w:rsidDel="00000000" w:rsidR="00000000" w:rsidRPr="00000000">
        <w:rPr>
          <w:color w:val="00a700"/>
          <w:sz w:val="2"/>
          <w:szCs w:val="2"/>
          <w:rtl w:val="0"/>
        </w:rPr>
        <w:t xml:space="preserve">i</w:t>
      </w:r>
      <w:r w:rsidDel="00000000" w:rsidR="00000000" w:rsidRPr="00000000">
        <w:rPr>
          <w:color w:val="09bc00"/>
          <w:sz w:val="2"/>
          <w:szCs w:val="2"/>
          <w:rtl w:val="0"/>
        </w:rPr>
        <w:t xml:space="preserve">s</w:t>
      </w:r>
      <w:r w:rsidDel="00000000" w:rsidR="00000000" w:rsidRPr="00000000">
        <w:rPr>
          <w:color w:val="13c900"/>
          <w:sz w:val="2"/>
          <w:szCs w:val="2"/>
          <w:rtl w:val="0"/>
        </w:rPr>
        <w:t xml:space="preserve">t</w:t>
      </w:r>
      <w:r w:rsidDel="00000000" w:rsidR="00000000" w:rsidRPr="00000000">
        <w:rPr>
          <w:color w:val="3ad823"/>
          <w:sz w:val="2"/>
          <w:szCs w:val="2"/>
          <w:rtl w:val="0"/>
        </w:rPr>
        <w:t xml:space="preserve">iano Ronaldo is a Portuguese foo</w:t>
      </w:r>
      <w:r w:rsidDel="00000000" w:rsidR="00000000" w:rsidRPr="00000000">
        <w:rPr>
          <w:color w:val="1bd100"/>
          <w:sz w:val="2"/>
          <w:szCs w:val="2"/>
          <w:rtl w:val="0"/>
        </w:rPr>
        <w:t xml:space="preserve">t</w:t>
      </w:r>
      <w:r w:rsidDel="00000000" w:rsidR="00000000" w:rsidRPr="00000000">
        <w:rPr>
          <w:color w:val="23d608"/>
          <w:sz w:val="2"/>
          <w:szCs w:val="2"/>
          <w:rtl w:val="0"/>
        </w:rPr>
        <w:t xml:space="preserve">b</w:t>
      </w:r>
      <w:r w:rsidDel="00000000" w:rsidR="00000000" w:rsidRPr="00000000">
        <w:rPr>
          <w:color w:val="2edd14"/>
          <w:sz w:val="2"/>
          <w:szCs w:val="2"/>
          <w:rtl w:val="0"/>
        </w:rPr>
        <w:t xml:space="preserve">a</w:t>
      </w:r>
      <w:r w:rsidDel="00000000" w:rsidR="00000000" w:rsidRPr="00000000">
        <w:rPr>
          <w:color w:val="36db1d"/>
          <w:sz w:val="2"/>
          <w:szCs w:val="2"/>
          <w:rtl w:val="0"/>
        </w:rPr>
        <w:t xml:space="preserve">l</w:t>
      </w:r>
      <w:r w:rsidDel="00000000" w:rsidR="00000000" w:rsidRPr="00000000">
        <w:rPr>
          <w:color w:val="35d01d"/>
          <w:sz w:val="2"/>
          <w:szCs w:val="2"/>
          <w:rtl w:val="0"/>
        </w:rPr>
        <w:t xml:space="preserve">l</w:t>
      </w:r>
      <w:r w:rsidDel="00000000" w:rsidR="00000000" w:rsidRPr="00000000">
        <w:rPr>
          <w:color w:val="2cb817"/>
          <w:sz w:val="2"/>
          <w:szCs w:val="2"/>
          <w:rtl w:val="0"/>
        </w:rPr>
        <w:t xml:space="preserve"> </w:t>
      </w:r>
      <w:r w:rsidDel="00000000" w:rsidR="00000000" w:rsidRPr="00000000">
        <w:rPr>
          <w:color w:val="20a00d"/>
          <w:sz w:val="2"/>
          <w:szCs w:val="2"/>
          <w:rtl w:val="0"/>
        </w:rPr>
        <w:t xml:space="preserve">p</w:t>
      </w:r>
      <w:r w:rsidDel="00000000" w:rsidR="00000000" w:rsidRPr="00000000">
        <w:rPr>
          <w:color w:val="1d8e0b"/>
          <w:sz w:val="2"/>
          <w:szCs w:val="2"/>
          <w:rtl w:val="0"/>
        </w:rPr>
        <w:t xml:space="preserve">l</w:t>
      </w:r>
      <w:r w:rsidDel="00000000" w:rsidR="00000000" w:rsidRPr="00000000">
        <w:rPr>
          <w:color w:val="004500"/>
          <w:sz w:val="2"/>
          <w:szCs w:val="2"/>
          <w:rtl w:val="0"/>
        </w:rPr>
        <w:t xml:space="preserve">a</w:t>
      </w:r>
      <w:r w:rsidDel="00000000" w:rsidR="00000000" w:rsidRPr="00000000">
        <w:rPr>
          <w:color w:val="003f00"/>
          <w:sz w:val="2"/>
          <w:szCs w:val="2"/>
          <w:rtl w:val="0"/>
        </w:rPr>
        <w:t xml:space="preserve">y</w:t>
      </w:r>
      <w:r w:rsidDel="00000000" w:rsidR="00000000" w:rsidRPr="00000000">
        <w:rPr>
          <w:color w:val="003a00"/>
          <w:sz w:val="2"/>
          <w:szCs w:val="2"/>
          <w:rtl w:val="0"/>
        </w:rPr>
        <w:t xml:space="preserve">e</w:t>
      </w:r>
      <w:r w:rsidDel="00000000" w:rsidR="00000000" w:rsidRPr="00000000">
        <w:rPr>
          <w:color w:val="003300"/>
          <w:sz w:val="2"/>
          <w:szCs w:val="2"/>
          <w:rtl w:val="0"/>
        </w:rPr>
        <w:t xml:space="preserve">r</w:t>
      </w:r>
      <w:r w:rsidDel="00000000" w:rsidR="00000000" w:rsidRPr="00000000">
        <w:rPr>
          <w:color w:val="032f00"/>
          <w:sz w:val="2"/>
          <w:szCs w:val="2"/>
          <w:rtl w:val="0"/>
        </w:rPr>
        <w:t xml:space="preserve"> </w:t>
      </w:r>
      <w:r w:rsidDel="00000000" w:rsidR="00000000" w:rsidRPr="00000000">
        <w:rPr>
          <w:color w:val="082b03"/>
          <w:sz w:val="2"/>
          <w:szCs w:val="2"/>
          <w:rtl w:val="0"/>
        </w:rPr>
        <w:t xml:space="preserve">h</w:t>
      </w:r>
      <w:r w:rsidDel="00000000" w:rsidR="00000000" w:rsidRPr="00000000">
        <w:rPr>
          <w:color w:val="0b2907"/>
          <w:sz w:val="2"/>
          <w:szCs w:val="2"/>
          <w:rtl w:val="0"/>
        </w:rPr>
        <w:t xml:space="preserve">e</w:t>
      </w:r>
      <w:r w:rsidDel="00000000" w:rsidR="00000000" w:rsidRPr="00000000">
        <w:rPr>
          <w:color w:val="0d2809"/>
          <w:sz w:val="2"/>
          <w:szCs w:val="2"/>
          <w:rtl w:val="0"/>
        </w:rPr>
        <w:t xml:space="preserve"> </w:t>
      </w:r>
      <w:r w:rsidDel="00000000" w:rsidR="00000000" w:rsidRPr="00000000">
        <w:rPr>
          <w:color w:val="080808"/>
          <w:sz w:val="2"/>
          <w:szCs w:val="2"/>
          <w:rtl w:val="0"/>
        </w:rPr>
        <w:t xml:space="preserve">was born on Febr</w:t>
      </w:r>
      <w:r w:rsidDel="00000000" w:rsidR="00000000" w:rsidRPr="00000000">
        <w:rPr>
          <w:color w:val="0e0e0e"/>
          <w:sz w:val="2"/>
          <w:szCs w:val="2"/>
          <w:rtl w:val="0"/>
        </w:rPr>
        <w:t xml:space="preserve">u</w:t>
      </w:r>
      <w:r w:rsidDel="00000000" w:rsidR="00000000" w:rsidRPr="00000000">
        <w:rPr>
          <w:color w:val="000000"/>
          <w:sz w:val="2"/>
          <w:szCs w:val="2"/>
          <w:rtl w:val="0"/>
        </w:rPr>
        <w:t xml:space="preserve">ar</w:t>
      </w:r>
      <w:r w:rsidDel="00000000" w:rsidR="00000000" w:rsidRPr="00000000">
        <w:rPr>
          <w:color w:val="151515"/>
          <w:sz w:val="2"/>
          <w:szCs w:val="2"/>
          <w:rtl w:val="0"/>
        </w:rPr>
        <w:t xml:space="preserve">y</w:t>
      </w:r>
      <w:r w:rsidDel="00000000" w:rsidR="00000000" w:rsidRPr="00000000">
        <w:rPr>
          <w:color w:val="4b4b4b"/>
          <w:sz w:val="2"/>
          <w:szCs w:val="2"/>
          <w:rtl w:val="0"/>
        </w:rPr>
        <w:t xml:space="preserve"> </w:t>
      </w:r>
      <w:r w:rsidDel="00000000" w:rsidR="00000000" w:rsidRPr="00000000">
        <w:rPr>
          <w:color w:val="6c6c6c"/>
          <w:sz w:val="2"/>
          <w:szCs w:val="2"/>
          <w:rtl w:val="0"/>
        </w:rPr>
        <w:t xml:space="preserve">5</w:t>
      </w:r>
      <w:r w:rsidDel="00000000" w:rsidR="00000000" w:rsidRPr="00000000">
        <w:rPr>
          <w:color w:val="666666"/>
          <w:sz w:val="2"/>
          <w:szCs w:val="2"/>
          <w:rtl w:val="0"/>
        </w:rPr>
        <w:t xml:space="preserve">t</w:t>
      </w:r>
      <w:r w:rsidDel="00000000" w:rsidR="00000000" w:rsidRPr="00000000">
        <w:rPr>
          <w:color w:val="525252"/>
          <w:sz w:val="2"/>
          <w:szCs w:val="2"/>
          <w:rtl w:val="0"/>
        </w:rPr>
        <w:t xml:space="preserve">h</w:t>
      </w:r>
      <w:r w:rsidDel="00000000" w:rsidR="00000000" w:rsidRPr="00000000">
        <w:rPr>
          <w:color w:val="585858"/>
          <w:sz w:val="2"/>
          <w:szCs w:val="2"/>
          <w:rtl w:val="0"/>
        </w:rPr>
        <w:t xml:space="preserve"> 1985 in</w:t>
      </w:r>
      <w:r w:rsidDel="00000000" w:rsidR="00000000" w:rsidRPr="00000000">
        <w:rPr>
          <w:color w:val="547996"/>
          <w:sz w:val="2"/>
          <w:szCs w:val="2"/>
          <w:rtl w:val="0"/>
        </w:rPr>
        <w:t xml:space="preserve"> </w:t>
      </w:r>
      <w:r w:rsidDel="00000000" w:rsidR="00000000" w:rsidRPr="00000000">
        <w:rPr>
          <w:color w:val="496e8b"/>
          <w:sz w:val="2"/>
          <w:szCs w:val="2"/>
          <w:rtl w:val="0"/>
        </w:rPr>
        <w:t xml:space="preserve">S</w:t>
      </w:r>
      <w:r w:rsidDel="00000000" w:rsidR="00000000" w:rsidRPr="00000000">
        <w:rPr>
          <w:color w:val="395e7b"/>
          <w:sz w:val="2"/>
          <w:szCs w:val="2"/>
          <w:rtl w:val="0"/>
        </w:rPr>
        <w:t xml:space="preserve">a</w:t>
      </w:r>
      <w:r w:rsidDel="00000000" w:rsidR="00000000" w:rsidRPr="00000000">
        <w:rPr>
          <w:color w:val="2c516e"/>
          <w:sz w:val="2"/>
          <w:szCs w:val="2"/>
          <w:rtl w:val="0"/>
        </w:rPr>
        <w:t xml:space="preserve">n</w:t>
      </w:r>
      <w:r w:rsidDel="00000000" w:rsidR="00000000" w:rsidRPr="00000000">
        <w:rPr>
          <w:color w:val="284d6a"/>
          <w:sz w:val="2"/>
          <w:szCs w:val="2"/>
          <w:rtl w:val="0"/>
        </w:rPr>
        <w:t xml:space="preserve">t</w:t>
      </w:r>
      <w:r w:rsidDel="00000000" w:rsidR="00000000" w:rsidRPr="00000000">
        <w:rPr>
          <w:color w:val="2e5370"/>
          <w:sz w:val="2"/>
          <w:szCs w:val="2"/>
          <w:rtl w:val="0"/>
        </w:rPr>
        <w:t xml:space="preserve">o</w:t>
      </w:r>
      <w:r w:rsidDel="00000000" w:rsidR="00000000" w:rsidRPr="00000000">
        <w:rPr>
          <w:color w:val="395e7b"/>
          <w:sz w:val="2"/>
          <w:szCs w:val="2"/>
          <w:rtl w:val="0"/>
        </w:rPr>
        <w:t xml:space="preserve"> </w:t>
      </w:r>
      <w:r w:rsidDel="00000000" w:rsidR="00000000" w:rsidRPr="00000000">
        <w:rPr>
          <w:color w:val="416683"/>
          <w:sz w:val="2"/>
          <w:szCs w:val="2"/>
          <w:rtl w:val="0"/>
        </w:rPr>
        <w:t xml:space="preserve">A</w:t>
      </w:r>
      <w:r w:rsidDel="00000000" w:rsidR="00000000" w:rsidRPr="00000000">
        <w:rPr>
          <w:color w:val="9fc4e1"/>
          <w:sz w:val="2"/>
          <w:szCs w:val="2"/>
          <w:rtl w:val="0"/>
        </w:rPr>
        <w:t xml:space="preserve">ntonio his father's name is Jose Dinis Aveiro an</w:t>
      </w:r>
      <w:r w:rsidDel="00000000" w:rsidR="00000000" w:rsidRPr="00000000">
        <w:rPr>
          <w:color w:val="94b9d6"/>
          <w:sz w:val="2"/>
          <w:szCs w:val="2"/>
          <w:rtl w:val="0"/>
        </w:rPr>
        <w:t xml:space="preserve">d</w:t>
      </w:r>
      <w:r w:rsidDel="00000000" w:rsidR="00000000" w:rsidRPr="00000000">
        <w:rPr>
          <w:color w:val="92b7d4"/>
          <w:sz w:val="2"/>
          <w:szCs w:val="2"/>
          <w:rtl w:val="0"/>
        </w:rPr>
        <w:t xml:space="preserve"> </w:t>
      </w:r>
      <w:r w:rsidDel="00000000" w:rsidR="00000000" w:rsidRPr="00000000">
        <w:rPr>
          <w:color w:val="90b5d2"/>
          <w:sz w:val="2"/>
          <w:szCs w:val="2"/>
          <w:rtl w:val="0"/>
        </w:rPr>
        <w:t xml:space="preserve">h</w:t>
      </w:r>
      <w:r w:rsidDel="00000000" w:rsidR="00000000" w:rsidRPr="00000000">
        <w:rPr>
          <w:color w:val="8cb1ce"/>
          <w:sz w:val="2"/>
          <w:szCs w:val="2"/>
          <w:rtl w:val="0"/>
        </w:rPr>
        <w:t xml:space="preserve">i</w:t>
      </w:r>
      <w:r w:rsidDel="00000000" w:rsidR="00000000" w:rsidRPr="00000000">
        <w:rPr>
          <w:color w:val="88adca"/>
          <w:sz w:val="2"/>
          <w:szCs w:val="2"/>
          <w:rtl w:val="0"/>
        </w:rPr>
        <w:t xml:space="preserve">s</w:t>
      </w:r>
      <w:r w:rsidDel="00000000" w:rsidR="00000000" w:rsidRPr="00000000">
        <w:rPr>
          <w:color w:val="85aac7"/>
          <w:sz w:val="2"/>
          <w:szCs w:val="2"/>
          <w:rtl w:val="0"/>
        </w:rPr>
        <w:t xml:space="preserve"> </w:t>
      </w:r>
      <w:r w:rsidDel="00000000" w:rsidR="00000000" w:rsidRPr="00000000">
        <w:rPr>
          <w:color w:val="82a7c4"/>
          <w:sz w:val="2"/>
          <w:szCs w:val="2"/>
          <w:rtl w:val="0"/>
        </w:rPr>
        <w:t xml:space="preserve">m</w:t>
      </w:r>
      <w:r w:rsidDel="00000000" w:rsidR="00000000" w:rsidRPr="00000000">
        <w:rPr>
          <w:color w:val="80a5c2"/>
          <w:sz w:val="2"/>
          <w:szCs w:val="2"/>
          <w:rtl w:val="0"/>
        </w:rPr>
        <w:t xml:space="preserve">o</w:t>
      </w:r>
      <w:r w:rsidDel="00000000" w:rsidR="00000000" w:rsidRPr="00000000">
        <w:rPr>
          <w:color w:val="b3b3b3"/>
          <w:sz w:val="2"/>
          <w:szCs w:val="2"/>
          <w:rtl w:val="0"/>
        </w:rPr>
        <w:t xml:space="preserve">t</w:t>
      </w:r>
      <w:r w:rsidDel="00000000" w:rsidR="00000000" w:rsidRPr="00000000">
        <w:rPr>
          <w:color w:val="bbbbbb"/>
          <w:sz w:val="2"/>
          <w:szCs w:val="2"/>
          <w:rtl w:val="0"/>
        </w:rPr>
        <w:t xml:space="preserve">h</w:t>
      </w:r>
      <w:r w:rsidDel="00000000" w:rsidR="00000000" w:rsidRPr="00000000">
        <w:rPr>
          <w:color w:val="c8c8c8"/>
          <w:sz w:val="2"/>
          <w:szCs w:val="2"/>
          <w:rtl w:val="0"/>
        </w:rPr>
        <w:t xml:space="preserve">e</w:t>
      </w:r>
      <w:r w:rsidDel="00000000" w:rsidR="00000000" w:rsidRPr="00000000">
        <w:rPr>
          <w:color w:val="dadada"/>
          <w:sz w:val="2"/>
          <w:szCs w:val="2"/>
          <w:rtl w:val="0"/>
        </w:rPr>
        <w:t xml:space="preserve">r</w:t>
      </w:r>
      <w:r w:rsidDel="00000000" w:rsidR="00000000" w:rsidRPr="00000000">
        <w:rPr>
          <w:color w:val="ededed"/>
          <w:sz w:val="2"/>
          <w:szCs w:val="2"/>
          <w:rtl w:val="0"/>
        </w:rPr>
        <w:t xml:space="preserve">'</w:t>
      </w:r>
      <w:r w:rsidDel="00000000" w:rsidR="00000000" w:rsidRPr="00000000">
        <w:rPr>
          <w:color w:val="fefefe"/>
          <w:sz w:val="2"/>
          <w:szCs w:val="2"/>
          <w:rtl w:val="0"/>
        </w:rPr>
        <w:t xml:space="preserve">s</w:t>
      </w:r>
      <w:r w:rsidDel="00000000" w:rsidR="00000000" w:rsidRPr="00000000">
        <w:rPr>
          <w:color w:val="ffffff"/>
          <w:sz w:val="2"/>
          <w:szCs w:val="2"/>
          <w:rtl w:val="0"/>
        </w:rPr>
        <w:t xml:space="preserve"> n</w:t>
      </w:r>
      <w:r w:rsidDel="00000000" w:rsidR="00000000" w:rsidRPr="00000000">
        <w:rPr>
          <w:color w:val="f8f8f8"/>
          <w:sz w:val="2"/>
          <w:szCs w:val="2"/>
          <w:rtl w:val="0"/>
        </w:rPr>
        <w:t xml:space="preserve">ame is Maria Dolores dos Santos Aveiro, his father was a gardener with t</w:t>
      </w:r>
      <w:r w:rsidDel="00000000" w:rsidR="00000000" w:rsidRPr="00000000">
        <w:rPr>
          <w:color w:val="e2ffff"/>
          <w:sz w:val="2"/>
          <w:szCs w:val="2"/>
          <w:rtl w:val="0"/>
        </w:rPr>
        <w:t xml:space="preserve">he</w:t>
      </w:r>
      <w:r w:rsidDel="00000000" w:rsidR="00000000" w:rsidRPr="00000000">
        <w:rPr>
          <w:color w:val="ddffff"/>
          <w:sz w:val="2"/>
          <w:szCs w:val="2"/>
          <w:rtl w:val="0"/>
        </w:rPr>
        <w:t xml:space="preserve"> </w:t>
      </w:r>
      <w:r w:rsidDel="00000000" w:rsidR="00000000" w:rsidRPr="00000000">
        <w:rPr>
          <w:color w:val="cff4ff"/>
          <w:sz w:val="2"/>
          <w:szCs w:val="2"/>
          <w:rtl w:val="0"/>
        </w:rPr>
        <w:t xml:space="preserve">m</w:t>
      </w:r>
      <w:r w:rsidDel="00000000" w:rsidR="00000000" w:rsidRPr="00000000">
        <w:rPr>
          <w:color w:val="bfe4ff"/>
          <w:sz w:val="2"/>
          <w:szCs w:val="2"/>
          <w:rtl w:val="0"/>
        </w:rPr>
        <w:t xml:space="preserve">u</w:t>
      </w:r>
      <w:r w:rsidDel="00000000" w:rsidR="00000000" w:rsidRPr="00000000">
        <w:rPr>
          <w:color w:val="b1d6f3"/>
          <w:sz w:val="2"/>
          <w:szCs w:val="2"/>
          <w:rtl w:val="0"/>
        </w:rPr>
        <w:t xml:space="preserve">n</w:t>
      </w:r>
      <w:r w:rsidDel="00000000" w:rsidR="00000000" w:rsidRPr="00000000">
        <w:rPr>
          <w:color w:val="a7cce9"/>
          <w:sz w:val="2"/>
          <w:szCs w:val="2"/>
          <w:rtl w:val="0"/>
        </w:rPr>
        <w:t xml:space="preserve">i</w:t>
      </w:r>
      <w:r w:rsidDel="00000000" w:rsidR="00000000" w:rsidRPr="00000000">
        <w:rPr>
          <w:color w:val="a1c6e3"/>
          <w:sz w:val="2"/>
          <w:szCs w:val="2"/>
          <w:rtl w:val="0"/>
        </w:rPr>
        <w:t xml:space="preserve">c</w:t>
      </w:r>
      <w:r w:rsidDel="00000000" w:rsidR="00000000" w:rsidRPr="00000000">
        <w:rPr>
          <w:color w:val="9fc4e1"/>
          <w:sz w:val="2"/>
          <w:szCs w:val="2"/>
          <w:rtl w:val="0"/>
        </w:rPr>
        <w:t xml:space="preserve">ipality </w:t>
      </w:r>
      <w:r w:rsidDel="00000000" w:rsidR="00000000" w:rsidRPr="00000000">
        <w:rPr>
          <w:color w:val="bcbcbc"/>
          <w:sz w:val="2"/>
          <w:szCs w:val="2"/>
          <w:rtl w:val="0"/>
        </w:rPr>
        <w:t xml:space="preserve">and his </w:t>
      </w:r>
      <w:r w:rsidDel="00000000" w:rsidR="00000000" w:rsidRPr="00000000">
        <w:rPr>
          <w:color w:val="cccccc"/>
          <w:sz w:val="2"/>
          <w:szCs w:val="2"/>
          <w:rtl w:val="0"/>
        </w:rPr>
        <w:t xml:space="preserve">m</w:t>
      </w:r>
      <w:r w:rsidDel="00000000" w:rsidR="00000000" w:rsidRPr="00000000">
        <w:rPr>
          <w:color w:val="7f7f7f"/>
          <w:sz w:val="2"/>
          <w:szCs w:val="2"/>
          <w:rtl w:val="0"/>
        </w:rPr>
        <w:t xml:space="preserve">o</w:t>
      </w:r>
      <w:r w:rsidDel="00000000" w:rsidR="00000000" w:rsidRPr="00000000">
        <w:rPr>
          <w:color w:val="202020"/>
          <w:sz w:val="2"/>
          <w:szCs w:val="2"/>
          <w:rtl w:val="0"/>
        </w:rPr>
        <w:t xml:space="preserve">t</w:t>
      </w:r>
      <w:r w:rsidDel="00000000" w:rsidR="00000000" w:rsidRPr="00000000">
        <w:rPr>
          <w:color w:val="000000"/>
          <w:sz w:val="2"/>
          <w:szCs w:val="2"/>
          <w:rtl w:val="0"/>
        </w:rPr>
        <w:t xml:space="preserve">he</w:t>
      </w:r>
      <w:r w:rsidDel="00000000" w:rsidR="00000000" w:rsidRPr="00000000">
        <w:rPr>
          <w:color w:val="0c0c0c"/>
          <w:sz w:val="2"/>
          <w:szCs w:val="2"/>
          <w:rtl w:val="0"/>
        </w:rPr>
        <w:t xml:space="preserve">r</w:t>
      </w:r>
      <w:r w:rsidDel="00000000" w:rsidR="00000000" w:rsidRPr="00000000">
        <w:rPr>
          <w:color w:val="181818"/>
          <w:sz w:val="2"/>
          <w:szCs w:val="2"/>
          <w:rtl w:val="0"/>
        </w:rPr>
        <w:t xml:space="preserve"> </w:t>
      </w:r>
      <w:r w:rsidDel="00000000" w:rsidR="00000000" w:rsidRPr="00000000">
        <w:rPr>
          <w:color w:val="171717"/>
          <w:sz w:val="2"/>
          <w:szCs w:val="2"/>
          <w:rtl w:val="0"/>
        </w:rPr>
        <w:t xml:space="preserve">w</w:t>
      </w:r>
      <w:r w:rsidDel="00000000" w:rsidR="00000000" w:rsidRPr="00000000">
        <w:rPr>
          <w:color w:val="080808"/>
          <w:sz w:val="2"/>
          <w:szCs w:val="2"/>
          <w:rtl w:val="0"/>
        </w:rPr>
        <w:t xml:space="preserve">orked as a cook.</w:t>
      </w:r>
      <w:r w:rsidDel="00000000" w:rsidR="00000000" w:rsidRPr="00000000">
        <w:rPr>
          <w:color w:val="000000"/>
          <w:sz w:val="2"/>
          <w:szCs w:val="2"/>
          <w:rtl w:val="0"/>
        </w:rPr>
        <w:t xml:space="preserve">R</w:t>
      </w:r>
      <w:r w:rsidDel="00000000" w:rsidR="00000000" w:rsidRPr="00000000">
        <w:rPr>
          <w:color w:val="0e0e0e"/>
          <w:sz w:val="2"/>
          <w:szCs w:val="2"/>
          <w:rtl w:val="0"/>
        </w:rPr>
        <w:t xml:space="preserve">o</w:t>
      </w:r>
      <w:r w:rsidDel="00000000" w:rsidR="00000000" w:rsidRPr="00000000">
        <w:rPr>
          <w:color w:val="232323"/>
          <w:sz w:val="2"/>
          <w:szCs w:val="2"/>
          <w:rtl w:val="0"/>
        </w:rPr>
        <w:t xml:space="preserve">n</w:t>
      </w:r>
      <w:r w:rsidDel="00000000" w:rsidR="00000000" w:rsidRPr="00000000">
        <w:rPr>
          <w:color w:val="161616"/>
          <w:sz w:val="2"/>
          <w:szCs w:val="2"/>
          <w:rtl w:val="0"/>
        </w:rPr>
        <w:t xml:space="preserve">a</w:t>
      </w:r>
      <w:r w:rsidDel="00000000" w:rsidR="00000000" w:rsidRPr="00000000">
        <w:rPr>
          <w:color w:val="000000"/>
          <w:sz w:val="2"/>
          <w:szCs w:val="2"/>
          <w:rtl w:val="0"/>
        </w:rPr>
        <w:t xml:space="preserve">ld</w:t>
      </w:r>
      <w:r w:rsidDel="00000000" w:rsidR="00000000" w:rsidRPr="00000000">
        <w:rPr>
          <w:color w:val="020202"/>
          <w:sz w:val="2"/>
          <w:szCs w:val="2"/>
          <w:rtl w:val="0"/>
        </w:rPr>
        <w:t xml:space="preserve">o</w:t>
      </w:r>
      <w:r w:rsidDel="00000000" w:rsidR="00000000" w:rsidRPr="00000000">
        <w:rPr>
          <w:color w:val="1f1f1f"/>
          <w:sz w:val="2"/>
          <w:szCs w:val="2"/>
          <w:rtl w:val="0"/>
        </w:rPr>
        <w:t xml:space="preserve"> </w:t>
      </w:r>
      <w:r w:rsidDel="00000000" w:rsidR="00000000" w:rsidRPr="00000000">
        <w:rPr>
          <w:color w:val="f8f8f8"/>
          <w:sz w:val="2"/>
          <w:szCs w:val="2"/>
          <w:rtl w:val="0"/>
        </w:rPr>
        <w:t xml:space="preserve">wa</w:t>
      </w:r>
      <w:r w:rsidDel="00000000" w:rsidR="00000000" w:rsidRPr="00000000">
        <w:rPr>
          <w:sz w:val="16"/>
          <w:szCs w:val="16"/>
          <w:rtl w:val="0"/>
        </w:rPr>
        <w:br w:type="textWrapping"/>
      </w:r>
      <w:r w:rsidDel="00000000" w:rsidR="00000000" w:rsidRPr="00000000">
        <w:rPr>
          <w:color w:val="f8f8f8"/>
          <w:sz w:val="2"/>
          <w:szCs w:val="2"/>
          <w:rtl w:val="0"/>
        </w:rPr>
        <w:t xml:space="preserve">s expelled from school after ass</w:t>
      </w:r>
      <w:r w:rsidDel="00000000" w:rsidR="00000000" w:rsidRPr="00000000">
        <w:rPr>
          <w:color w:val="ffffff"/>
          <w:sz w:val="2"/>
          <w:szCs w:val="2"/>
          <w:rtl w:val="0"/>
        </w:rPr>
        <w:t xml:space="preserve">aulting </w:t>
      </w:r>
      <w:r w:rsidDel="00000000" w:rsidR="00000000" w:rsidRPr="00000000">
        <w:rPr>
          <w:color w:val="fcfcfc"/>
          <w:sz w:val="2"/>
          <w:szCs w:val="2"/>
          <w:rtl w:val="0"/>
        </w:rPr>
        <w:t xml:space="preserve">h</w:t>
      </w:r>
      <w:r w:rsidDel="00000000" w:rsidR="00000000" w:rsidRPr="00000000">
        <w:rPr>
          <w:color w:val="cfcfcf"/>
          <w:sz w:val="2"/>
          <w:szCs w:val="2"/>
          <w:rtl w:val="0"/>
        </w:rPr>
        <w:t xml:space="preserve">i</w:t>
      </w:r>
      <w:r w:rsidDel="00000000" w:rsidR="00000000" w:rsidRPr="00000000">
        <w:rPr>
          <w:color w:val="888888"/>
          <w:sz w:val="2"/>
          <w:szCs w:val="2"/>
          <w:rtl w:val="0"/>
        </w:rPr>
        <w:t xml:space="preserve">s</w:t>
      </w:r>
      <w:r w:rsidDel="00000000" w:rsidR="00000000" w:rsidRPr="00000000">
        <w:rPr>
          <w:color w:val="424242"/>
          <w:sz w:val="2"/>
          <w:szCs w:val="2"/>
          <w:rtl w:val="0"/>
        </w:rPr>
        <w:t xml:space="preserve"> </w:t>
      </w:r>
      <w:r w:rsidDel="00000000" w:rsidR="00000000" w:rsidRPr="00000000">
        <w:rPr>
          <w:color w:val="161616"/>
          <w:sz w:val="2"/>
          <w:szCs w:val="2"/>
          <w:rtl w:val="0"/>
        </w:rPr>
        <w:t xml:space="preserve">t</w:t>
      </w:r>
      <w:r w:rsidDel="00000000" w:rsidR="00000000" w:rsidRPr="00000000">
        <w:rPr>
          <w:color w:val="090909"/>
          <w:sz w:val="2"/>
          <w:szCs w:val="2"/>
          <w:rtl w:val="0"/>
        </w:rPr>
        <w:t xml:space="preserve">e</w:t>
      </w:r>
      <w:r w:rsidDel="00000000" w:rsidR="00000000" w:rsidRPr="00000000">
        <w:rPr>
          <w:color w:val="111111"/>
          <w:sz w:val="2"/>
          <w:szCs w:val="2"/>
          <w:rtl w:val="0"/>
        </w:rPr>
        <w:t xml:space="preserve">a</w:t>
      </w:r>
      <w:r w:rsidDel="00000000" w:rsidR="00000000" w:rsidRPr="00000000">
        <w:rPr>
          <w:color w:val="1c1c1c"/>
          <w:sz w:val="2"/>
          <w:szCs w:val="2"/>
          <w:rtl w:val="0"/>
        </w:rPr>
        <w:t xml:space="preserve">c</w:t>
      </w:r>
      <w:r w:rsidDel="00000000" w:rsidR="00000000" w:rsidRPr="00000000">
        <w:rPr>
          <w:color w:val="080808"/>
          <w:sz w:val="2"/>
          <w:szCs w:val="2"/>
          <w:rtl w:val="0"/>
        </w:rPr>
        <w:t xml:space="preserve">her by﻿Cristiano Ronaldo is a Portuguese football player he was </w:t>
      </w:r>
      <w:r w:rsidDel="00000000" w:rsidR="00000000" w:rsidRPr="00000000">
        <w:rPr>
          <w:color w:val="097000"/>
          <w:sz w:val="2"/>
          <w:szCs w:val="2"/>
          <w:rtl w:val="0"/>
        </w:rPr>
        <w:t xml:space="preserve">born on </w:t>
      </w:r>
      <w:r w:rsidDel="00000000" w:rsidR="00000000" w:rsidRPr="00000000">
        <w:rPr>
          <w:color w:val="1a810b"/>
          <w:sz w:val="2"/>
          <w:szCs w:val="2"/>
          <w:rtl w:val="0"/>
        </w:rPr>
        <w:t xml:space="preserve">F</w:t>
      </w:r>
      <w:r w:rsidDel="00000000" w:rsidR="00000000" w:rsidRPr="00000000">
        <w:rPr>
          <w:color w:val="147b05"/>
          <w:sz w:val="2"/>
          <w:szCs w:val="2"/>
          <w:rtl w:val="0"/>
        </w:rPr>
        <w:t xml:space="preserve">e</w:t>
      </w:r>
      <w:r w:rsidDel="00000000" w:rsidR="00000000" w:rsidRPr="00000000">
        <w:rPr>
          <w:color w:val="0b7200"/>
          <w:sz w:val="2"/>
          <w:szCs w:val="2"/>
          <w:rtl w:val="0"/>
        </w:rPr>
        <w:t xml:space="preserve">b</w:t>
      </w:r>
      <w:r w:rsidDel="00000000" w:rsidR="00000000" w:rsidRPr="00000000">
        <w:rPr>
          <w:color w:val="097000"/>
          <w:sz w:val="2"/>
          <w:szCs w:val="2"/>
          <w:rtl w:val="0"/>
        </w:rPr>
        <w:t xml:space="preserve">r</w:t>
      </w:r>
      <w:r w:rsidDel="00000000" w:rsidR="00000000" w:rsidRPr="00000000">
        <w:rPr>
          <w:color w:val="107701"/>
          <w:sz w:val="2"/>
          <w:szCs w:val="2"/>
          <w:rtl w:val="0"/>
        </w:rPr>
        <w:t xml:space="preserve">u</w:t>
      </w:r>
      <w:r w:rsidDel="00000000" w:rsidR="00000000" w:rsidRPr="00000000">
        <w:rPr>
          <w:color w:val="218812"/>
          <w:sz w:val="2"/>
          <w:szCs w:val="2"/>
          <w:rtl w:val="0"/>
        </w:rPr>
        <w:t xml:space="preserve">a</w:t>
      </w:r>
      <w:r w:rsidDel="00000000" w:rsidR="00000000" w:rsidRPr="00000000">
        <w:rPr>
          <w:color w:val="349b25"/>
          <w:sz w:val="2"/>
          <w:szCs w:val="2"/>
          <w:rtl w:val="0"/>
        </w:rPr>
        <w:t xml:space="preserve">r</w:t>
      </w:r>
      <w:r w:rsidDel="00000000" w:rsidR="00000000" w:rsidRPr="00000000">
        <w:rPr>
          <w:color w:val="40a731"/>
          <w:sz w:val="2"/>
          <w:szCs w:val="2"/>
          <w:rtl w:val="0"/>
        </w:rPr>
        <w:t xml:space="preserve">y</w:t>
      </w:r>
      <w:r w:rsidDel="00000000" w:rsidR="00000000" w:rsidRPr="00000000">
        <w:rPr>
          <w:color w:val="3ad823"/>
          <w:sz w:val="2"/>
          <w:szCs w:val="2"/>
          <w:rtl w:val="0"/>
        </w:rPr>
        <w:t xml:space="preserve"> 5th 1985 in Santo Antonio his f</w:t>
      </w:r>
      <w:r w:rsidDel="00000000" w:rsidR="00000000" w:rsidRPr="00000000">
        <w:rPr>
          <w:color w:val="2ce211"/>
          <w:sz w:val="2"/>
          <w:szCs w:val="2"/>
          <w:rtl w:val="0"/>
        </w:rPr>
        <w:t xml:space="preserve">a</w:t>
      </w:r>
      <w:r w:rsidDel="00000000" w:rsidR="00000000" w:rsidRPr="00000000">
        <w:rPr>
          <w:color w:val="2ee113"/>
          <w:sz w:val="2"/>
          <w:szCs w:val="2"/>
          <w:rtl w:val="0"/>
        </w:rPr>
        <w:t xml:space="preserve">t</w:t>
      </w:r>
      <w:r w:rsidDel="00000000" w:rsidR="00000000" w:rsidRPr="00000000">
        <w:rPr>
          <w:color w:val="30df16"/>
          <w:sz w:val="2"/>
          <w:szCs w:val="2"/>
          <w:rtl w:val="0"/>
        </w:rPr>
        <w:t xml:space="preserve">h</w:t>
      </w:r>
      <w:r w:rsidDel="00000000" w:rsidR="00000000" w:rsidRPr="00000000">
        <w:rPr>
          <w:color w:val="36db1d"/>
          <w:sz w:val="2"/>
          <w:szCs w:val="2"/>
          <w:rtl w:val="0"/>
        </w:rPr>
        <w:t xml:space="preserve">e</w:t>
      </w:r>
      <w:r w:rsidDel="00000000" w:rsidR="00000000" w:rsidRPr="00000000">
        <w:rPr>
          <w:color w:val="3cd724"/>
          <w:sz w:val="2"/>
          <w:szCs w:val="2"/>
          <w:rtl w:val="0"/>
        </w:rPr>
        <w:t xml:space="preserve">r</w:t>
      </w:r>
      <w:r w:rsidDel="00000000" w:rsidR="00000000" w:rsidRPr="00000000">
        <w:rPr>
          <w:color w:val="44d02f"/>
          <w:sz w:val="2"/>
          <w:szCs w:val="2"/>
          <w:rtl w:val="0"/>
        </w:rPr>
        <w:t xml:space="preserve">'</w:t>
      </w:r>
      <w:r w:rsidDel="00000000" w:rsidR="00000000" w:rsidRPr="00000000">
        <w:rPr>
          <w:color w:val="4bcb38"/>
          <w:sz w:val="2"/>
          <w:szCs w:val="2"/>
          <w:rtl w:val="0"/>
        </w:rPr>
        <w:t xml:space="preserve">s</w:t>
      </w:r>
      <w:r w:rsidDel="00000000" w:rsidR="00000000" w:rsidRPr="00000000">
        <w:rPr>
          <w:color w:val="54c542"/>
          <w:sz w:val="2"/>
          <w:szCs w:val="2"/>
          <w:rtl w:val="0"/>
        </w:rPr>
        <w:t xml:space="preserve"> </w:t>
      </w:r>
      <w:r w:rsidDel="00000000" w:rsidR="00000000" w:rsidRPr="00000000">
        <w:rPr>
          <w:color w:val="004500"/>
          <w:sz w:val="2"/>
          <w:szCs w:val="2"/>
          <w:rtl w:val="0"/>
        </w:rPr>
        <w:t xml:space="preserve">n</w:t>
      </w:r>
      <w:r w:rsidDel="00000000" w:rsidR="00000000" w:rsidRPr="00000000">
        <w:rPr>
          <w:color w:val="003f00"/>
          <w:sz w:val="2"/>
          <w:szCs w:val="2"/>
          <w:rtl w:val="0"/>
        </w:rPr>
        <w:t xml:space="preserve">a</w:t>
      </w:r>
      <w:r w:rsidDel="00000000" w:rsidR="00000000" w:rsidRPr="00000000">
        <w:rPr>
          <w:color w:val="003a00"/>
          <w:sz w:val="2"/>
          <w:szCs w:val="2"/>
          <w:rtl w:val="0"/>
        </w:rPr>
        <w:t xml:space="preserve">m</w:t>
      </w:r>
      <w:r w:rsidDel="00000000" w:rsidR="00000000" w:rsidRPr="00000000">
        <w:rPr>
          <w:color w:val="003300"/>
          <w:sz w:val="2"/>
          <w:szCs w:val="2"/>
          <w:rtl w:val="0"/>
        </w:rPr>
        <w:t xml:space="preserve">e</w:t>
      </w:r>
      <w:r w:rsidDel="00000000" w:rsidR="00000000" w:rsidRPr="00000000">
        <w:rPr>
          <w:color w:val="032f00"/>
          <w:sz w:val="2"/>
          <w:szCs w:val="2"/>
          <w:rtl w:val="0"/>
        </w:rPr>
        <w:t xml:space="preserve"> </w:t>
      </w:r>
      <w:r w:rsidDel="00000000" w:rsidR="00000000" w:rsidRPr="00000000">
        <w:rPr>
          <w:color w:val="082b03"/>
          <w:sz w:val="2"/>
          <w:szCs w:val="2"/>
          <w:rtl w:val="0"/>
        </w:rPr>
        <w:t xml:space="preserve">i</w:t>
      </w:r>
      <w:r w:rsidDel="00000000" w:rsidR="00000000" w:rsidRPr="00000000">
        <w:rPr>
          <w:color w:val="0b2907"/>
          <w:sz w:val="2"/>
          <w:szCs w:val="2"/>
          <w:rtl w:val="0"/>
        </w:rPr>
        <w:t xml:space="preserve">s</w:t>
      </w:r>
      <w:r w:rsidDel="00000000" w:rsidR="00000000" w:rsidRPr="00000000">
        <w:rPr>
          <w:color w:val="0d2809"/>
          <w:sz w:val="2"/>
          <w:szCs w:val="2"/>
          <w:rtl w:val="0"/>
        </w:rPr>
        <w:t xml:space="preserve"> </w:t>
      </w:r>
      <w:r w:rsidDel="00000000" w:rsidR="00000000" w:rsidRPr="00000000">
        <w:rPr>
          <w:color w:val="080808"/>
          <w:sz w:val="2"/>
          <w:szCs w:val="2"/>
          <w:rtl w:val="0"/>
        </w:rPr>
        <w:t xml:space="preserve">Jose Dinis Aveir</w:t>
      </w:r>
      <w:r w:rsidDel="00000000" w:rsidR="00000000" w:rsidRPr="00000000">
        <w:rPr>
          <w:color w:val="000000"/>
          <w:sz w:val="2"/>
          <w:szCs w:val="2"/>
          <w:rtl w:val="0"/>
        </w:rPr>
        <w:t xml:space="preserve">o an</w:t>
      </w:r>
      <w:r w:rsidDel="00000000" w:rsidR="00000000" w:rsidRPr="00000000">
        <w:rPr>
          <w:color w:val="171717"/>
          <w:sz w:val="2"/>
          <w:szCs w:val="2"/>
          <w:rtl w:val="0"/>
        </w:rPr>
        <w:t xml:space="preserve">d</w:t>
      </w:r>
      <w:r w:rsidDel="00000000" w:rsidR="00000000" w:rsidRPr="00000000">
        <w:rPr>
          <w:color w:val="363636"/>
          <w:sz w:val="2"/>
          <w:szCs w:val="2"/>
          <w:rtl w:val="0"/>
        </w:rPr>
        <w:t xml:space="preserve"> </w:t>
      </w:r>
      <w:r w:rsidDel="00000000" w:rsidR="00000000" w:rsidRPr="00000000">
        <w:rPr>
          <w:color w:val="535353"/>
          <w:sz w:val="2"/>
          <w:szCs w:val="2"/>
          <w:rtl w:val="0"/>
        </w:rPr>
        <w:t xml:space="preserve">h</w:t>
      </w:r>
      <w:r w:rsidDel="00000000" w:rsidR="00000000" w:rsidRPr="00000000">
        <w:rPr>
          <w:color w:val="666666"/>
          <w:sz w:val="2"/>
          <w:szCs w:val="2"/>
          <w:rtl w:val="0"/>
        </w:rPr>
        <w:t xml:space="preserve">i</w:t>
      </w:r>
      <w:r w:rsidDel="00000000" w:rsidR="00000000" w:rsidRPr="00000000">
        <w:rPr>
          <w:color w:val="585858"/>
          <w:sz w:val="2"/>
          <w:szCs w:val="2"/>
          <w:rtl w:val="0"/>
        </w:rPr>
        <w:t xml:space="preserve">s mother</w:t>
      </w:r>
      <w:r w:rsidDel="00000000" w:rsidR="00000000" w:rsidRPr="00000000">
        <w:rPr>
          <w:color w:val="3b6758"/>
          <w:sz w:val="2"/>
          <w:szCs w:val="2"/>
          <w:rtl w:val="0"/>
        </w:rPr>
        <w:t xml:space="preserve">'s name </w:t>
      </w:r>
      <w:r w:rsidDel="00000000" w:rsidR="00000000" w:rsidRPr="00000000">
        <w:rPr>
          <w:color w:val="325e4f"/>
          <w:sz w:val="2"/>
          <w:szCs w:val="2"/>
          <w:rtl w:val="0"/>
        </w:rPr>
        <w:t xml:space="preserve">i</w:t>
      </w:r>
      <w:r w:rsidDel="00000000" w:rsidR="00000000" w:rsidRPr="00000000">
        <w:rPr>
          <w:color w:val="4a7667"/>
          <w:sz w:val="2"/>
          <w:szCs w:val="2"/>
          <w:rtl w:val="0"/>
        </w:rPr>
        <w:t xml:space="preserve">s</w:t>
      </w:r>
      <w:r w:rsidDel="00000000" w:rsidR="00000000" w:rsidRPr="00000000">
        <w:rPr>
          <w:color w:val="6f9b8c"/>
          <w:sz w:val="2"/>
          <w:szCs w:val="2"/>
          <w:rtl w:val="0"/>
        </w:rPr>
        <w:t xml:space="preserve"> </w:t>
      </w:r>
      <w:r w:rsidDel="00000000" w:rsidR="00000000" w:rsidRPr="00000000">
        <w:rPr>
          <w:color w:val="90bcad"/>
          <w:sz w:val="2"/>
          <w:szCs w:val="2"/>
          <w:rtl w:val="0"/>
        </w:rPr>
        <w:t xml:space="preserve">M</w:t>
      </w:r>
      <w:r w:rsidDel="00000000" w:rsidR="00000000" w:rsidRPr="00000000">
        <w:rPr>
          <w:color w:val="9fcbbc"/>
          <w:sz w:val="2"/>
          <w:szCs w:val="2"/>
          <w:rtl w:val="0"/>
        </w:rPr>
        <w:t xml:space="preserve">a</w:t>
      </w:r>
      <w:r w:rsidDel="00000000" w:rsidR="00000000" w:rsidRPr="00000000">
        <w:rPr>
          <w:color w:val="9bc7b8"/>
          <w:sz w:val="2"/>
          <w:szCs w:val="2"/>
          <w:rtl w:val="0"/>
        </w:rPr>
        <w:t xml:space="preserve">r</w:t>
      </w:r>
      <w:r w:rsidDel="00000000" w:rsidR="00000000" w:rsidRPr="00000000">
        <w:rPr>
          <w:color w:val="8bb7a8"/>
          <w:sz w:val="2"/>
          <w:szCs w:val="2"/>
          <w:rtl w:val="0"/>
        </w:rPr>
        <w:t xml:space="preserve">i</w:t>
      </w:r>
      <w:r w:rsidDel="00000000" w:rsidR="00000000" w:rsidRPr="00000000">
        <w:rPr>
          <w:color w:val="7eaa9b"/>
          <w:sz w:val="2"/>
          <w:szCs w:val="2"/>
          <w:rtl w:val="0"/>
        </w:rPr>
        <w:t xml:space="preserve">a</w:t>
      </w:r>
      <w:r w:rsidDel="00000000" w:rsidR="00000000" w:rsidRPr="00000000">
        <w:rPr>
          <w:color w:val="9fc4e1"/>
          <w:sz w:val="2"/>
          <w:szCs w:val="2"/>
          <w:rtl w:val="0"/>
        </w:rPr>
        <w:t xml:space="preserve"> Dolores dos Santos Aveiro, his father was a gardener with the m</w:t>
      </w:r>
      <w:r w:rsidDel="00000000" w:rsidR="00000000" w:rsidRPr="00000000">
        <w:rPr>
          <w:color w:val="dfffff"/>
          <w:sz w:val="2"/>
          <w:szCs w:val="2"/>
          <w:rtl w:val="0"/>
        </w:rPr>
        <w:t xml:space="preserve">unicipal</w:t>
      </w:r>
      <w:r w:rsidDel="00000000" w:rsidR="00000000" w:rsidRPr="00000000">
        <w:rPr>
          <w:color w:val="ddffff"/>
          <w:sz w:val="2"/>
          <w:szCs w:val="2"/>
          <w:rtl w:val="0"/>
        </w:rPr>
        <w:t xml:space="preserve">ity and </w:t>
      </w:r>
      <w:r w:rsidDel="00000000" w:rsidR="00000000" w:rsidRPr="00000000">
        <w:rPr>
          <w:color w:val="e2ffff"/>
          <w:sz w:val="2"/>
          <w:szCs w:val="2"/>
          <w:rtl w:val="0"/>
        </w:rPr>
        <w:t xml:space="preserve">his moth</w:t>
      </w:r>
      <w:r w:rsidDel="00000000" w:rsidR="00000000" w:rsidRPr="00000000">
        <w:rPr>
          <w:color w:val="dafff7"/>
          <w:sz w:val="2"/>
          <w:szCs w:val="2"/>
          <w:rtl w:val="0"/>
        </w:rPr>
        <w:t xml:space="preserve">er worke</w:t>
      </w:r>
      <w:r w:rsidDel="00000000" w:rsidR="00000000" w:rsidRPr="00000000">
        <w:rPr>
          <w:color w:val="dcfff9"/>
          <w:sz w:val="2"/>
          <w:szCs w:val="2"/>
          <w:rtl w:val="0"/>
        </w:rPr>
        <w:t xml:space="preserve">d as a c</w:t>
      </w:r>
      <w:r w:rsidDel="00000000" w:rsidR="00000000" w:rsidRPr="00000000">
        <w:rPr>
          <w:color w:val="dafff7"/>
          <w:sz w:val="2"/>
          <w:szCs w:val="2"/>
          <w:rtl w:val="0"/>
        </w:rPr>
        <w:t xml:space="preserve">ook.Rona</w:t>
      </w:r>
      <w:r w:rsidDel="00000000" w:rsidR="00000000" w:rsidRPr="00000000">
        <w:rPr>
          <w:color w:val="dcfff9"/>
          <w:sz w:val="2"/>
          <w:szCs w:val="2"/>
          <w:rtl w:val="0"/>
        </w:rPr>
        <w:t xml:space="preserve">ldo was </w:t>
      </w:r>
      <w:r w:rsidDel="00000000" w:rsidR="00000000" w:rsidRPr="00000000">
        <w:rPr>
          <w:color w:val="c5f1e2"/>
          <w:sz w:val="2"/>
          <w:szCs w:val="2"/>
          <w:rtl w:val="0"/>
        </w:rPr>
        <w:t xml:space="preserve">expelled</w:t>
      </w:r>
      <w:r w:rsidDel="00000000" w:rsidR="00000000" w:rsidRPr="00000000">
        <w:rPr>
          <w:color w:val="e2ffff"/>
          <w:sz w:val="2"/>
          <w:szCs w:val="2"/>
          <w:rtl w:val="0"/>
        </w:rPr>
        <w:t xml:space="preserve"> </w:t>
      </w:r>
      <w:r w:rsidDel="00000000" w:rsidR="00000000" w:rsidRPr="00000000">
        <w:rPr>
          <w:color w:val="dcffff"/>
          <w:sz w:val="2"/>
          <w:szCs w:val="2"/>
          <w:rtl w:val="0"/>
        </w:rPr>
        <w:t xml:space="preserve">f</w:t>
      </w:r>
      <w:r w:rsidDel="00000000" w:rsidR="00000000" w:rsidRPr="00000000">
        <w:rPr>
          <w:color w:val="cff4ff"/>
          <w:sz w:val="2"/>
          <w:szCs w:val="2"/>
          <w:rtl w:val="0"/>
        </w:rPr>
        <w:t xml:space="preserve">r</w:t>
      </w:r>
      <w:r w:rsidDel="00000000" w:rsidR="00000000" w:rsidRPr="00000000">
        <w:rPr>
          <w:color w:val="bde2ff"/>
          <w:sz w:val="2"/>
          <w:szCs w:val="2"/>
          <w:rtl w:val="0"/>
        </w:rPr>
        <w:t xml:space="preserve">o</w:t>
      </w:r>
      <w:r w:rsidDel="00000000" w:rsidR="00000000" w:rsidRPr="00000000">
        <w:rPr>
          <w:color w:val="aacfec"/>
          <w:sz w:val="2"/>
          <w:szCs w:val="2"/>
          <w:rtl w:val="0"/>
        </w:rPr>
        <w:t xml:space="preserve">m</w:t>
      </w:r>
      <w:r w:rsidDel="00000000" w:rsidR="00000000" w:rsidRPr="00000000">
        <w:rPr>
          <w:color w:val="99bedb"/>
          <w:sz w:val="2"/>
          <w:szCs w:val="2"/>
          <w:rtl w:val="0"/>
        </w:rPr>
        <w:t xml:space="preserve"> </w:t>
      </w:r>
      <w:r w:rsidDel="00000000" w:rsidR="00000000" w:rsidRPr="00000000">
        <w:rPr>
          <w:color w:val="8bb0cd"/>
          <w:sz w:val="2"/>
          <w:szCs w:val="2"/>
          <w:rtl w:val="0"/>
        </w:rPr>
        <w:t xml:space="preserve">s</w:t>
      </w:r>
      <w:r w:rsidDel="00000000" w:rsidR="00000000" w:rsidRPr="00000000">
        <w:rPr>
          <w:color w:val="84a9c6"/>
          <w:sz w:val="2"/>
          <w:szCs w:val="2"/>
          <w:rtl w:val="0"/>
        </w:rPr>
        <w:t xml:space="preserve">c</w:t>
      </w:r>
      <w:r w:rsidDel="00000000" w:rsidR="00000000" w:rsidRPr="00000000">
        <w:rPr>
          <w:color w:val="9fc4e1"/>
          <w:sz w:val="2"/>
          <w:szCs w:val="2"/>
          <w:rtl w:val="0"/>
        </w:rPr>
        <w:t xml:space="preserve">hool aft</w:t>
      </w:r>
      <w:r w:rsidDel="00000000" w:rsidR="00000000" w:rsidRPr="00000000">
        <w:rPr>
          <w:color w:val="9fcbbc"/>
          <w:sz w:val="2"/>
          <w:szCs w:val="2"/>
          <w:rtl w:val="0"/>
        </w:rPr>
        <w:t xml:space="preserve">er assau</w:t>
      </w:r>
      <w:r w:rsidDel="00000000" w:rsidR="00000000" w:rsidRPr="00000000">
        <w:rPr>
          <w:color w:val="92beaf"/>
          <w:sz w:val="2"/>
          <w:szCs w:val="2"/>
          <w:rtl w:val="0"/>
        </w:rPr>
        <w:t xml:space="preserve">l</w:t>
      </w:r>
      <w:r w:rsidDel="00000000" w:rsidR="00000000" w:rsidRPr="00000000">
        <w:rPr>
          <w:color w:val="719d8e"/>
          <w:sz w:val="2"/>
          <w:szCs w:val="2"/>
          <w:rtl w:val="0"/>
        </w:rPr>
        <w:t xml:space="preserve">t</w:t>
      </w:r>
      <w:r w:rsidDel="00000000" w:rsidR="00000000" w:rsidRPr="00000000">
        <w:rPr>
          <w:color w:val="3b6758"/>
          <w:sz w:val="2"/>
          <w:szCs w:val="2"/>
          <w:rtl w:val="0"/>
        </w:rPr>
        <w:t xml:space="preserve">i</w:t>
      </w:r>
      <w:r w:rsidDel="00000000" w:rsidR="00000000" w:rsidRPr="00000000">
        <w:rPr>
          <w:color w:val="043021"/>
          <w:sz w:val="2"/>
          <w:szCs w:val="2"/>
          <w:rtl w:val="0"/>
        </w:rPr>
        <w:t xml:space="preserve">n</w:t>
      </w:r>
      <w:r w:rsidDel="00000000" w:rsidR="00000000" w:rsidRPr="00000000">
        <w:rPr>
          <w:color w:val="000f00"/>
          <w:sz w:val="2"/>
          <w:szCs w:val="2"/>
          <w:rtl w:val="0"/>
        </w:rPr>
        <w:t xml:space="preserve">g hi</w:t>
      </w:r>
      <w:r w:rsidDel="00000000" w:rsidR="00000000" w:rsidRPr="00000000">
        <w:rPr>
          <w:color w:val="080808"/>
          <w:sz w:val="2"/>
          <w:szCs w:val="2"/>
          <w:rtl w:val="0"/>
        </w:rPr>
        <w:t xml:space="preserve">s teacher by throwing up</w:t>
      </w:r>
      <w:r w:rsidDel="00000000" w:rsidR="00000000" w:rsidRPr="00000000">
        <w:rPr>
          <w:color w:val="ababab"/>
          <w:sz w:val="2"/>
          <w:szCs w:val="2"/>
          <w:rtl w:val="0"/>
        </w:rPr>
        <w:t xml:space="preserve"> </w:t>
      </w:r>
      <w:r w:rsidDel="00000000" w:rsidR="00000000" w:rsidRPr="00000000">
        <w:rPr>
          <w:color w:val="d4d4d4"/>
          <w:sz w:val="2"/>
          <w:szCs w:val="2"/>
          <w:rtl w:val="0"/>
        </w:rPr>
        <w:t xml:space="preserve">a</w:t>
      </w:r>
      <w:r w:rsidDel="00000000" w:rsidR="00000000" w:rsidRPr="00000000">
        <w:rPr>
          <w:sz w:val="16"/>
          <w:szCs w:val="16"/>
          <w:rtl w:val="0"/>
        </w:rPr>
        <w:br w:type="textWrapping"/>
      </w:r>
      <w:r w:rsidDel="00000000" w:rsidR="00000000" w:rsidRPr="00000000">
        <w:rPr>
          <w:color w:val="f8f8f8"/>
          <w:sz w:val="2"/>
          <w:szCs w:val="2"/>
          <w:rtl w:val="0"/>
        </w:rPr>
        <w:t xml:space="preserve"> chair at him he had always been</w:t>
      </w:r>
      <w:r w:rsidDel="00000000" w:rsidR="00000000" w:rsidRPr="00000000">
        <w:rPr>
          <w:color w:val="eeeeee"/>
          <w:sz w:val="2"/>
          <w:szCs w:val="2"/>
          <w:rtl w:val="0"/>
        </w:rPr>
        <w:t xml:space="preserve"> </w:t>
      </w:r>
      <w:r w:rsidDel="00000000" w:rsidR="00000000" w:rsidRPr="00000000">
        <w:rPr>
          <w:color w:val="f7f7f7"/>
          <w:sz w:val="2"/>
          <w:szCs w:val="2"/>
          <w:rtl w:val="0"/>
        </w:rPr>
        <w:t xml:space="preserve">a</w:t>
      </w:r>
      <w:r w:rsidDel="00000000" w:rsidR="00000000" w:rsidRPr="00000000">
        <w:rPr>
          <w:color w:val="ffffff"/>
          <w:sz w:val="2"/>
          <w:szCs w:val="2"/>
          <w:rtl w:val="0"/>
        </w:rPr>
        <w:t xml:space="preserve"> keen</w:t>
      </w:r>
      <w:r w:rsidDel="00000000" w:rsidR="00000000" w:rsidRPr="00000000">
        <w:rPr>
          <w:color w:val="f9f9f9"/>
          <w:sz w:val="2"/>
          <w:szCs w:val="2"/>
          <w:rtl w:val="0"/>
        </w:rPr>
        <w:t xml:space="preserve"> </w:t>
      </w:r>
      <w:r w:rsidDel="00000000" w:rsidR="00000000" w:rsidRPr="00000000">
        <w:rPr>
          <w:color w:val="8d8d8d"/>
          <w:sz w:val="2"/>
          <w:szCs w:val="2"/>
          <w:rtl w:val="0"/>
        </w:rPr>
        <w:t xml:space="preserve">f</w:t>
      </w:r>
      <w:r w:rsidDel="00000000" w:rsidR="00000000" w:rsidRPr="00000000">
        <w:rPr>
          <w:color w:val="6d6d6d"/>
          <w:sz w:val="2"/>
          <w:szCs w:val="2"/>
          <w:rtl w:val="0"/>
        </w:rPr>
        <w:t xml:space="preserve">o</w:t>
      </w:r>
      <w:r w:rsidDel="00000000" w:rsidR="00000000" w:rsidRPr="00000000">
        <w:rPr>
          <w:color w:val="3b3b3b"/>
          <w:sz w:val="2"/>
          <w:szCs w:val="2"/>
          <w:rtl w:val="0"/>
        </w:rPr>
        <w:t xml:space="preserve">o</w:t>
      </w:r>
      <w:r w:rsidDel="00000000" w:rsidR="00000000" w:rsidRPr="00000000">
        <w:rPr>
          <w:color w:val="111111"/>
          <w:sz w:val="2"/>
          <w:szCs w:val="2"/>
          <w:rtl w:val="0"/>
        </w:rPr>
        <w:t xml:space="preserve">t</w:t>
      </w:r>
      <w:r w:rsidDel="00000000" w:rsidR="00000000" w:rsidRPr="00000000">
        <w:rPr>
          <w:color w:val="000000"/>
          <w:sz w:val="2"/>
          <w:szCs w:val="2"/>
          <w:rtl w:val="0"/>
        </w:rPr>
        <w:t xml:space="preserve">b</w:t>
      </w:r>
      <w:r w:rsidDel="00000000" w:rsidR="00000000" w:rsidRPr="00000000">
        <w:rPr>
          <w:color w:val="050505"/>
          <w:sz w:val="2"/>
          <w:szCs w:val="2"/>
          <w:rtl w:val="0"/>
        </w:rPr>
        <w:t xml:space="preserve">a</w:t>
      </w:r>
      <w:r w:rsidDel="00000000" w:rsidR="00000000" w:rsidRPr="00000000">
        <w:rPr>
          <w:color w:val="1c1c1c"/>
          <w:sz w:val="2"/>
          <w:szCs w:val="2"/>
          <w:rtl w:val="0"/>
        </w:rPr>
        <w:t xml:space="preserve">l</w:t>
      </w:r>
      <w:r w:rsidDel="00000000" w:rsidR="00000000" w:rsidRPr="00000000">
        <w:rPr>
          <w:color w:val="2e2e2e"/>
          <w:sz w:val="2"/>
          <w:szCs w:val="2"/>
          <w:rtl w:val="0"/>
        </w:rPr>
        <w:t xml:space="preserve">l</w:t>
      </w:r>
      <w:r w:rsidDel="00000000" w:rsidR="00000000" w:rsidRPr="00000000">
        <w:rPr>
          <w:color w:val="080808"/>
          <w:sz w:val="2"/>
          <w:szCs w:val="2"/>
          <w:rtl w:val="0"/>
        </w:rPr>
        <w:t xml:space="preserve">er and by the time he was 14 years old he decided to concentrate</w:t>
      </w:r>
      <w:r w:rsidDel="00000000" w:rsidR="00000000" w:rsidRPr="00000000">
        <w:rPr>
          <w:color w:val="097000"/>
          <w:sz w:val="2"/>
          <w:szCs w:val="2"/>
          <w:rtl w:val="0"/>
        </w:rPr>
        <w:t xml:space="preserve"> on beco</w:t>
      </w:r>
      <w:r w:rsidDel="00000000" w:rsidR="00000000" w:rsidRPr="00000000">
        <w:rPr>
          <w:color w:val="1a810b"/>
          <w:sz w:val="2"/>
          <w:szCs w:val="2"/>
          <w:rtl w:val="0"/>
        </w:rPr>
        <w:t xml:space="preserve">m</w:t>
      </w:r>
      <w:r w:rsidDel="00000000" w:rsidR="00000000" w:rsidRPr="00000000">
        <w:rPr>
          <w:color w:val="147b05"/>
          <w:sz w:val="2"/>
          <w:szCs w:val="2"/>
          <w:rtl w:val="0"/>
        </w:rPr>
        <w:t xml:space="preserve">i</w:t>
      </w:r>
      <w:r w:rsidDel="00000000" w:rsidR="00000000" w:rsidRPr="00000000">
        <w:rPr>
          <w:color w:val="0b7200"/>
          <w:sz w:val="2"/>
          <w:szCs w:val="2"/>
          <w:rtl w:val="0"/>
        </w:rPr>
        <w:t xml:space="preserve">n</w:t>
      </w:r>
      <w:r w:rsidDel="00000000" w:rsidR="00000000" w:rsidRPr="00000000">
        <w:rPr>
          <w:color w:val="097000"/>
          <w:sz w:val="2"/>
          <w:szCs w:val="2"/>
          <w:rtl w:val="0"/>
        </w:rPr>
        <w:t xml:space="preserve">g</w:t>
      </w:r>
      <w:r w:rsidDel="00000000" w:rsidR="00000000" w:rsidRPr="00000000">
        <w:rPr>
          <w:color w:val="107701"/>
          <w:sz w:val="2"/>
          <w:szCs w:val="2"/>
          <w:rtl w:val="0"/>
        </w:rPr>
        <w:t xml:space="preserve"> </w:t>
      </w:r>
      <w:r w:rsidDel="00000000" w:rsidR="00000000" w:rsidRPr="00000000">
        <w:rPr>
          <w:color w:val="218812"/>
          <w:sz w:val="2"/>
          <w:szCs w:val="2"/>
          <w:rtl w:val="0"/>
        </w:rPr>
        <w:t xml:space="preserve">a</w:t>
      </w:r>
      <w:r w:rsidDel="00000000" w:rsidR="00000000" w:rsidRPr="00000000">
        <w:rPr>
          <w:color w:val="349b25"/>
          <w:sz w:val="2"/>
          <w:szCs w:val="2"/>
          <w:rtl w:val="0"/>
        </w:rPr>
        <w:t xml:space="preserve"> </w:t>
      </w:r>
      <w:r w:rsidDel="00000000" w:rsidR="00000000" w:rsidRPr="00000000">
        <w:rPr>
          <w:color w:val="40a731"/>
          <w:sz w:val="2"/>
          <w:szCs w:val="2"/>
          <w:rtl w:val="0"/>
        </w:rPr>
        <w:t xml:space="preserve">p</w:t>
      </w:r>
      <w:r w:rsidDel="00000000" w:rsidR="00000000" w:rsidRPr="00000000">
        <w:rPr>
          <w:color w:val="3ad823"/>
          <w:sz w:val="2"/>
          <w:szCs w:val="2"/>
          <w:rtl w:val="0"/>
        </w:rPr>
        <w:t xml:space="preserve">rofessional footballer In 1995 C</w:t>
      </w:r>
      <w:r w:rsidDel="00000000" w:rsidR="00000000" w:rsidRPr="00000000">
        <w:rPr>
          <w:color w:val="2ce211"/>
          <w:sz w:val="2"/>
          <w:szCs w:val="2"/>
          <w:rtl w:val="0"/>
        </w:rPr>
        <w:t xml:space="preserve">r</w:t>
      </w:r>
      <w:r w:rsidDel="00000000" w:rsidR="00000000" w:rsidRPr="00000000">
        <w:rPr>
          <w:color w:val="2ee113"/>
          <w:sz w:val="2"/>
          <w:szCs w:val="2"/>
          <w:rtl w:val="0"/>
        </w:rPr>
        <w:t xml:space="preserve">i</w:t>
      </w:r>
      <w:r w:rsidDel="00000000" w:rsidR="00000000" w:rsidRPr="00000000">
        <w:rPr>
          <w:color w:val="30df16"/>
          <w:sz w:val="2"/>
          <w:szCs w:val="2"/>
          <w:rtl w:val="0"/>
        </w:rPr>
        <w:t xml:space="preserve">s</w:t>
      </w:r>
      <w:r w:rsidDel="00000000" w:rsidR="00000000" w:rsidRPr="00000000">
        <w:rPr>
          <w:color w:val="36db1d"/>
          <w:sz w:val="2"/>
          <w:szCs w:val="2"/>
          <w:rtl w:val="0"/>
        </w:rPr>
        <w:t xml:space="preserve">t</w:t>
      </w:r>
      <w:r w:rsidDel="00000000" w:rsidR="00000000" w:rsidRPr="00000000">
        <w:rPr>
          <w:color w:val="3cd724"/>
          <w:sz w:val="2"/>
          <w:szCs w:val="2"/>
          <w:rtl w:val="0"/>
        </w:rPr>
        <w:t xml:space="preserve">i</w:t>
      </w:r>
      <w:r w:rsidDel="00000000" w:rsidR="00000000" w:rsidRPr="00000000">
        <w:rPr>
          <w:color w:val="44d02f"/>
          <w:sz w:val="2"/>
          <w:szCs w:val="2"/>
          <w:rtl w:val="0"/>
        </w:rPr>
        <w:t xml:space="preserve">a</w:t>
      </w:r>
      <w:r w:rsidDel="00000000" w:rsidR="00000000" w:rsidRPr="00000000">
        <w:rPr>
          <w:color w:val="4bcb38"/>
          <w:sz w:val="2"/>
          <w:szCs w:val="2"/>
          <w:rtl w:val="0"/>
        </w:rPr>
        <w:t xml:space="preserve">n</w:t>
      </w:r>
      <w:r w:rsidDel="00000000" w:rsidR="00000000" w:rsidRPr="00000000">
        <w:rPr>
          <w:color w:val="54c542"/>
          <w:sz w:val="2"/>
          <w:szCs w:val="2"/>
          <w:rtl w:val="0"/>
        </w:rPr>
        <w:t xml:space="preserve">o</w:t>
      </w:r>
      <w:r w:rsidDel="00000000" w:rsidR="00000000" w:rsidRPr="00000000">
        <w:rPr>
          <w:color w:val="004500"/>
          <w:sz w:val="2"/>
          <w:szCs w:val="2"/>
          <w:rtl w:val="0"/>
        </w:rPr>
        <w:t xml:space="preserve"> </w:t>
      </w:r>
      <w:r w:rsidDel="00000000" w:rsidR="00000000" w:rsidRPr="00000000">
        <w:rPr>
          <w:color w:val="003f00"/>
          <w:sz w:val="2"/>
          <w:szCs w:val="2"/>
          <w:rtl w:val="0"/>
        </w:rPr>
        <w:t xml:space="preserve">R</w:t>
      </w:r>
      <w:r w:rsidDel="00000000" w:rsidR="00000000" w:rsidRPr="00000000">
        <w:rPr>
          <w:color w:val="003a00"/>
          <w:sz w:val="2"/>
          <w:szCs w:val="2"/>
          <w:rtl w:val="0"/>
        </w:rPr>
        <w:t xml:space="preserve">o</w:t>
      </w:r>
      <w:r w:rsidDel="00000000" w:rsidR="00000000" w:rsidRPr="00000000">
        <w:rPr>
          <w:color w:val="003300"/>
          <w:sz w:val="2"/>
          <w:szCs w:val="2"/>
          <w:rtl w:val="0"/>
        </w:rPr>
        <w:t xml:space="preserve">n</w:t>
      </w:r>
      <w:r w:rsidDel="00000000" w:rsidR="00000000" w:rsidRPr="00000000">
        <w:rPr>
          <w:color w:val="032f00"/>
          <w:sz w:val="2"/>
          <w:szCs w:val="2"/>
          <w:rtl w:val="0"/>
        </w:rPr>
        <w:t xml:space="preserve">a</w:t>
      </w:r>
      <w:r w:rsidDel="00000000" w:rsidR="00000000" w:rsidRPr="00000000">
        <w:rPr>
          <w:color w:val="082b03"/>
          <w:sz w:val="2"/>
          <w:szCs w:val="2"/>
          <w:rtl w:val="0"/>
        </w:rPr>
        <w:t xml:space="preserve">l</w:t>
      </w:r>
      <w:r w:rsidDel="00000000" w:rsidR="00000000" w:rsidRPr="00000000">
        <w:rPr>
          <w:color w:val="0b2907"/>
          <w:sz w:val="2"/>
          <w:szCs w:val="2"/>
          <w:rtl w:val="0"/>
        </w:rPr>
        <w:t xml:space="preserve">d</w:t>
      </w:r>
      <w:r w:rsidDel="00000000" w:rsidR="00000000" w:rsidRPr="00000000">
        <w:rPr>
          <w:color w:val="0d2809"/>
          <w:sz w:val="2"/>
          <w:szCs w:val="2"/>
          <w:rtl w:val="0"/>
        </w:rPr>
        <w:t xml:space="preserve">o</w:t>
      </w:r>
      <w:r w:rsidDel="00000000" w:rsidR="00000000" w:rsidRPr="00000000">
        <w:rPr>
          <w:color w:val="080808"/>
          <w:sz w:val="2"/>
          <w:szCs w:val="2"/>
          <w:rtl w:val="0"/>
        </w:rPr>
        <w:t xml:space="preserve"> joined the club</w:t>
      </w:r>
      <w:r w:rsidDel="00000000" w:rsidR="00000000" w:rsidRPr="00000000">
        <w:rPr>
          <w:color w:val="000000"/>
          <w:sz w:val="2"/>
          <w:szCs w:val="2"/>
          <w:rtl w:val="0"/>
        </w:rPr>
        <w:t xml:space="preserve"> Nac</w:t>
      </w:r>
      <w:r w:rsidDel="00000000" w:rsidR="00000000" w:rsidRPr="00000000">
        <w:rPr>
          <w:color w:val="171717"/>
          <w:sz w:val="2"/>
          <w:szCs w:val="2"/>
          <w:rtl w:val="0"/>
        </w:rPr>
        <w:t xml:space="preserve">i</w:t>
      </w:r>
      <w:r w:rsidDel="00000000" w:rsidR="00000000" w:rsidRPr="00000000">
        <w:rPr>
          <w:color w:val="363636"/>
          <w:sz w:val="2"/>
          <w:szCs w:val="2"/>
          <w:rtl w:val="0"/>
        </w:rPr>
        <w:t xml:space="preserve">o</w:t>
      </w:r>
      <w:r w:rsidDel="00000000" w:rsidR="00000000" w:rsidRPr="00000000">
        <w:rPr>
          <w:color w:val="535353"/>
          <w:sz w:val="2"/>
          <w:szCs w:val="2"/>
          <w:rtl w:val="0"/>
        </w:rPr>
        <w:t xml:space="preserve">n</w:t>
      </w:r>
      <w:r w:rsidDel="00000000" w:rsidR="00000000" w:rsidRPr="00000000">
        <w:rPr>
          <w:color w:val="666666"/>
          <w:sz w:val="2"/>
          <w:szCs w:val="2"/>
          <w:rtl w:val="0"/>
        </w:rPr>
        <w:t xml:space="preserve">a</w:t>
      </w:r>
      <w:r w:rsidDel="00000000" w:rsidR="00000000" w:rsidRPr="00000000">
        <w:rPr>
          <w:color w:val="585858"/>
          <w:sz w:val="2"/>
          <w:szCs w:val="2"/>
          <w:rtl w:val="0"/>
        </w:rPr>
        <w:t xml:space="preserve">l locate</w:t>
      </w:r>
      <w:r w:rsidDel="00000000" w:rsidR="00000000" w:rsidRPr="00000000">
        <w:rPr>
          <w:color w:val="3b6758"/>
          <w:sz w:val="2"/>
          <w:szCs w:val="2"/>
          <w:rtl w:val="0"/>
        </w:rPr>
        <w:t xml:space="preserve">d in his</w:t>
      </w:r>
      <w:r w:rsidDel="00000000" w:rsidR="00000000" w:rsidRPr="00000000">
        <w:rPr>
          <w:color w:val="346051"/>
          <w:sz w:val="2"/>
          <w:szCs w:val="2"/>
          <w:rtl w:val="0"/>
        </w:rPr>
        <w:t xml:space="preserve"> </w:t>
      </w:r>
      <w:r w:rsidDel="00000000" w:rsidR="00000000" w:rsidRPr="00000000">
        <w:rPr>
          <w:color w:val="497566"/>
          <w:sz w:val="2"/>
          <w:szCs w:val="2"/>
          <w:rtl w:val="0"/>
        </w:rPr>
        <w:t xml:space="preserve">h</w:t>
      </w:r>
      <w:r w:rsidDel="00000000" w:rsidR="00000000" w:rsidRPr="00000000">
        <w:rPr>
          <w:color w:val="6a9687"/>
          <w:sz w:val="2"/>
          <w:szCs w:val="2"/>
          <w:rtl w:val="0"/>
        </w:rPr>
        <w:t xml:space="preserve">o</w:t>
      </w:r>
      <w:r w:rsidDel="00000000" w:rsidR="00000000" w:rsidRPr="00000000">
        <w:rPr>
          <w:color w:val="88b4a5"/>
          <w:sz w:val="2"/>
          <w:szCs w:val="2"/>
          <w:rtl w:val="0"/>
        </w:rPr>
        <w:t xml:space="preserve">m</w:t>
      </w:r>
      <w:r w:rsidDel="00000000" w:rsidR="00000000" w:rsidRPr="00000000">
        <w:rPr>
          <w:color w:val="97c3b4"/>
          <w:sz w:val="2"/>
          <w:szCs w:val="2"/>
          <w:rtl w:val="0"/>
        </w:rPr>
        <w:t xml:space="preserve">e</w:t>
      </w:r>
      <w:r w:rsidDel="00000000" w:rsidR="00000000" w:rsidRPr="00000000">
        <w:rPr>
          <w:color w:val="95c1b2"/>
          <w:sz w:val="2"/>
          <w:szCs w:val="2"/>
          <w:rtl w:val="0"/>
        </w:rPr>
        <w:t xml:space="preserve">t</w:t>
      </w:r>
      <w:r w:rsidDel="00000000" w:rsidR="00000000" w:rsidRPr="00000000">
        <w:rPr>
          <w:color w:val="8ab6a7"/>
          <w:sz w:val="2"/>
          <w:szCs w:val="2"/>
          <w:rtl w:val="0"/>
        </w:rPr>
        <w:t xml:space="preserve">o</w:t>
      </w:r>
      <w:r w:rsidDel="00000000" w:rsidR="00000000" w:rsidRPr="00000000">
        <w:rPr>
          <w:color w:val="80ac9d"/>
          <w:sz w:val="2"/>
          <w:szCs w:val="2"/>
          <w:rtl w:val="0"/>
        </w:rPr>
        <w:t xml:space="preserve">w</w:t>
      </w:r>
      <w:r w:rsidDel="00000000" w:rsidR="00000000" w:rsidRPr="00000000">
        <w:rPr>
          <w:color w:val="9fc4e1"/>
          <w:sz w:val="2"/>
          <w:szCs w:val="2"/>
          <w:rtl w:val="0"/>
        </w:rPr>
        <w:t xml:space="preserve">n of Madeira later he joined one of the biggest clubs in Portuga</w:t>
      </w:r>
      <w:r w:rsidDel="00000000" w:rsidR="00000000" w:rsidRPr="00000000">
        <w:rPr>
          <w:color w:val="cef3ff"/>
          <w:sz w:val="2"/>
          <w:szCs w:val="2"/>
          <w:rtl w:val="0"/>
        </w:rPr>
        <w:t xml:space="preserve">l namely</w:t>
      </w:r>
      <w:r w:rsidDel="00000000" w:rsidR="00000000" w:rsidRPr="00000000">
        <w:rPr>
          <w:color w:val="d6fbff"/>
          <w:sz w:val="2"/>
          <w:szCs w:val="2"/>
          <w:rtl w:val="0"/>
        </w:rPr>
        <w:t xml:space="preserve"> Sportin</w:t>
      </w:r>
      <w:r w:rsidDel="00000000" w:rsidR="00000000" w:rsidRPr="00000000">
        <w:rPr>
          <w:color w:val="e2ffff"/>
          <w:sz w:val="2"/>
          <w:szCs w:val="2"/>
          <w:rtl w:val="0"/>
        </w:rPr>
        <w:t xml:space="preserve">g CP aft</w:t>
      </w:r>
      <w:r w:rsidDel="00000000" w:rsidR="00000000" w:rsidRPr="00000000">
        <w:rPr>
          <w:color w:val="e1fffe"/>
          <w:sz w:val="2"/>
          <w:szCs w:val="2"/>
          <w:rtl w:val="0"/>
        </w:rPr>
        <w:t xml:space="preserve">er clear</w:t>
      </w:r>
      <w:r w:rsidDel="00000000" w:rsidR="00000000" w:rsidRPr="00000000">
        <w:rPr>
          <w:color w:val="d9fff6"/>
          <w:sz w:val="2"/>
          <w:szCs w:val="2"/>
          <w:rtl w:val="0"/>
        </w:rPr>
        <w:t xml:space="preserve">ing a tr</w:t>
      </w:r>
      <w:r w:rsidDel="00000000" w:rsidR="00000000" w:rsidRPr="00000000">
        <w:rPr>
          <w:color w:val="caf6e7"/>
          <w:sz w:val="2"/>
          <w:szCs w:val="2"/>
          <w:rtl w:val="0"/>
        </w:rPr>
        <w:t xml:space="preserve">ial Duri</w:t>
      </w:r>
      <w:r w:rsidDel="00000000" w:rsidR="00000000" w:rsidRPr="00000000">
        <w:rPr>
          <w:color w:val="d9fff6"/>
          <w:sz w:val="2"/>
          <w:szCs w:val="2"/>
          <w:rtl w:val="0"/>
        </w:rPr>
        <w:t xml:space="preserve">ng his t</w:t>
      </w:r>
      <w:r w:rsidDel="00000000" w:rsidR="00000000" w:rsidRPr="00000000">
        <w:rPr>
          <w:color w:val="cffbec"/>
          <w:sz w:val="2"/>
          <w:szCs w:val="2"/>
          <w:rtl w:val="0"/>
        </w:rPr>
        <w:t xml:space="preserve">ime at S</w:t>
      </w:r>
      <w:r w:rsidDel="00000000" w:rsidR="00000000" w:rsidRPr="00000000">
        <w:rPr>
          <w:color w:val="dcffff"/>
          <w:sz w:val="2"/>
          <w:szCs w:val="2"/>
          <w:rtl w:val="0"/>
        </w:rPr>
        <w:t xml:space="preserve">p</w:t>
      </w:r>
      <w:r w:rsidDel="00000000" w:rsidR="00000000" w:rsidRPr="00000000">
        <w:rPr>
          <w:color w:val="d6fbff"/>
          <w:sz w:val="2"/>
          <w:szCs w:val="2"/>
          <w:rtl w:val="0"/>
        </w:rPr>
        <w:t xml:space="preserve">o</w:t>
      </w:r>
      <w:r w:rsidDel="00000000" w:rsidR="00000000" w:rsidRPr="00000000">
        <w:rPr>
          <w:color w:val="c9eeff"/>
          <w:sz w:val="2"/>
          <w:szCs w:val="2"/>
          <w:rtl w:val="0"/>
        </w:rPr>
        <w:t xml:space="preserve">r</w:t>
      </w:r>
      <w:r w:rsidDel="00000000" w:rsidR="00000000" w:rsidRPr="00000000">
        <w:rPr>
          <w:color w:val="b9defb"/>
          <w:sz w:val="2"/>
          <w:szCs w:val="2"/>
          <w:rtl w:val="0"/>
        </w:rPr>
        <w:t xml:space="preserve">t</w:t>
      </w:r>
      <w:r w:rsidDel="00000000" w:rsidR="00000000" w:rsidRPr="00000000">
        <w:rPr>
          <w:color w:val="a8cdea"/>
          <w:sz w:val="2"/>
          <w:szCs w:val="2"/>
          <w:rtl w:val="0"/>
        </w:rPr>
        <w:t xml:space="preserve">i</w:t>
      </w:r>
      <w:r w:rsidDel="00000000" w:rsidR="00000000" w:rsidRPr="00000000">
        <w:rPr>
          <w:color w:val="98bdda"/>
          <w:sz w:val="2"/>
          <w:szCs w:val="2"/>
          <w:rtl w:val="0"/>
        </w:rPr>
        <w:t xml:space="preserve">n</w:t>
      </w:r>
      <w:r w:rsidDel="00000000" w:rsidR="00000000" w:rsidRPr="00000000">
        <w:rPr>
          <w:color w:val="8cb1ce"/>
          <w:sz w:val="2"/>
          <w:szCs w:val="2"/>
          <w:rtl w:val="0"/>
        </w:rPr>
        <w:t xml:space="preserve">g</w:t>
      </w:r>
      <w:r w:rsidDel="00000000" w:rsidR="00000000" w:rsidRPr="00000000">
        <w:rPr>
          <w:color w:val="85aac7"/>
          <w:sz w:val="2"/>
          <w:szCs w:val="2"/>
          <w:rtl w:val="0"/>
        </w:rPr>
        <w:t xml:space="preserve"> </w:t>
      </w:r>
      <w:r w:rsidDel="00000000" w:rsidR="00000000" w:rsidRPr="00000000">
        <w:rPr>
          <w:color w:val="9fc4e1"/>
          <w:sz w:val="2"/>
          <w:szCs w:val="2"/>
          <w:rtl w:val="0"/>
        </w:rPr>
        <w:t xml:space="preserve">CP, Cris</w:t>
      </w:r>
      <w:r w:rsidDel="00000000" w:rsidR="00000000" w:rsidRPr="00000000">
        <w:rPr>
          <w:color w:val="9fcbbc"/>
          <w:sz w:val="2"/>
          <w:szCs w:val="2"/>
          <w:rtl w:val="0"/>
        </w:rPr>
        <w:t xml:space="preserve">tiano Ro</w:t>
      </w:r>
      <w:r w:rsidDel="00000000" w:rsidR="00000000" w:rsidRPr="00000000">
        <w:rPr>
          <w:color w:val="95c1b2"/>
          <w:sz w:val="2"/>
          <w:szCs w:val="2"/>
          <w:rtl w:val="0"/>
        </w:rPr>
        <w:t xml:space="preserve">n</w:t>
      </w:r>
      <w:r w:rsidDel="00000000" w:rsidR="00000000" w:rsidRPr="00000000">
        <w:rPr>
          <w:color w:val="74a091"/>
          <w:sz w:val="2"/>
          <w:szCs w:val="2"/>
          <w:rtl w:val="0"/>
        </w:rPr>
        <w:t xml:space="preserve">a</w:t>
      </w:r>
      <w:r w:rsidDel="00000000" w:rsidR="00000000" w:rsidRPr="00000000">
        <w:rPr>
          <w:color w:val="3e6a5b"/>
          <w:sz w:val="2"/>
          <w:szCs w:val="2"/>
          <w:rtl w:val="0"/>
        </w:rPr>
        <w:t xml:space="preserve">l</w:t>
      </w:r>
      <w:r w:rsidDel="00000000" w:rsidR="00000000" w:rsidRPr="00000000">
        <w:rPr>
          <w:color w:val="083425"/>
          <w:sz w:val="2"/>
          <w:szCs w:val="2"/>
          <w:rtl w:val="0"/>
        </w:rPr>
        <w:t xml:space="preserve">d</w:t>
      </w:r>
      <w:r w:rsidDel="00000000" w:rsidR="00000000" w:rsidRPr="00000000">
        <w:rPr>
          <w:color w:val="000f00"/>
          <w:sz w:val="2"/>
          <w:szCs w:val="2"/>
          <w:rtl w:val="0"/>
        </w:rPr>
        <w:t xml:space="preserve">o pl</w:t>
      </w:r>
      <w:r w:rsidDel="00000000" w:rsidR="00000000" w:rsidRPr="00000000">
        <w:rPr>
          <w:color w:val="080808"/>
          <w:sz w:val="2"/>
          <w:szCs w:val="2"/>
          <w:rtl w:val="0"/>
        </w:rPr>
        <w:t xml:space="preserve">ayed for all the levels </w:t>
      </w:r>
      <w:r w:rsidDel="00000000" w:rsidR="00000000" w:rsidRPr="00000000">
        <w:rPr>
          <w:color w:val="a4a4a4"/>
          <w:sz w:val="2"/>
          <w:szCs w:val="2"/>
          <w:rtl w:val="0"/>
        </w:rPr>
        <w:t xml:space="preserve">h</w:t>
      </w:r>
      <w:r w:rsidDel="00000000" w:rsidR="00000000" w:rsidRPr="00000000">
        <w:rPr>
          <w:color w:val="cecece"/>
          <w:sz w:val="2"/>
          <w:szCs w:val="2"/>
          <w:rtl w:val="0"/>
        </w:rPr>
        <w:t xml:space="preserve">e</w:t>
      </w:r>
      <w:r w:rsidDel="00000000" w:rsidR="00000000" w:rsidRPr="00000000">
        <w:rPr>
          <w:sz w:val="16"/>
          <w:szCs w:val="16"/>
          <w:rtl w:val="0"/>
        </w:rPr>
        <w:br w:type="textWrapping"/>
      </w:r>
      <w:r w:rsidDel="00000000" w:rsidR="00000000" w:rsidRPr="00000000">
        <w:rPr>
          <w:color w:val="f8f8f8"/>
          <w:sz w:val="2"/>
          <w:szCs w:val="2"/>
          <w:rtl w:val="0"/>
        </w:rPr>
        <w:t xml:space="preserve"> played in a loofa Champions Lea</w:t>
      </w:r>
      <w:r w:rsidDel="00000000" w:rsidR="00000000" w:rsidRPr="00000000">
        <w:rPr>
          <w:color w:val="dedede"/>
          <w:sz w:val="2"/>
          <w:szCs w:val="2"/>
          <w:rtl w:val="0"/>
        </w:rPr>
        <w:t xml:space="preserve">g</w:t>
      </w:r>
      <w:r w:rsidDel="00000000" w:rsidR="00000000" w:rsidRPr="00000000">
        <w:rPr>
          <w:color w:val="ededed"/>
          <w:sz w:val="2"/>
          <w:szCs w:val="2"/>
          <w:rtl w:val="0"/>
        </w:rPr>
        <w:t xml:space="preserve">u</w:t>
      </w:r>
      <w:r w:rsidDel="00000000" w:rsidR="00000000" w:rsidRPr="00000000">
        <w:rPr>
          <w:color w:val="ffffff"/>
          <w:sz w:val="2"/>
          <w:szCs w:val="2"/>
          <w:rtl w:val="0"/>
        </w:rPr>
        <w:t xml:space="preserve">e </w:t>
      </w:r>
      <w:r w:rsidDel="00000000" w:rsidR="00000000" w:rsidRPr="00000000">
        <w:rPr>
          <w:color w:val="fefefe"/>
          <w:sz w:val="2"/>
          <w:szCs w:val="2"/>
          <w:rtl w:val="0"/>
        </w:rPr>
        <w:t xml:space="preserve">a</w:t>
      </w:r>
      <w:r w:rsidDel="00000000" w:rsidR="00000000" w:rsidRPr="00000000">
        <w:rPr>
          <w:color w:val="e1e1e1"/>
          <w:sz w:val="2"/>
          <w:szCs w:val="2"/>
          <w:rtl w:val="0"/>
        </w:rPr>
        <w:t xml:space="preserve">g</w:t>
      </w:r>
      <w:r w:rsidDel="00000000" w:rsidR="00000000" w:rsidRPr="00000000">
        <w:rPr>
          <w:color w:val="bfbfbf"/>
          <w:sz w:val="2"/>
          <w:szCs w:val="2"/>
          <w:rtl w:val="0"/>
        </w:rPr>
        <w:t xml:space="preserve">a</w:t>
      </w:r>
      <w:r w:rsidDel="00000000" w:rsidR="00000000" w:rsidRPr="00000000">
        <w:rPr>
          <w:color w:val="a8a8a8"/>
          <w:sz w:val="2"/>
          <w:szCs w:val="2"/>
          <w:rtl w:val="0"/>
        </w:rPr>
        <w:t xml:space="preserve">i</w:t>
      </w:r>
      <w:r w:rsidDel="00000000" w:rsidR="00000000" w:rsidRPr="00000000">
        <w:rPr>
          <w:color w:val="171717"/>
          <w:sz w:val="2"/>
          <w:szCs w:val="2"/>
          <w:rtl w:val="0"/>
        </w:rPr>
        <w:t xml:space="preserve">n</w:t>
      </w:r>
      <w:r w:rsidDel="00000000" w:rsidR="00000000" w:rsidRPr="00000000">
        <w:rPr>
          <w:color w:val="050505"/>
          <w:sz w:val="2"/>
          <w:szCs w:val="2"/>
          <w:rtl w:val="0"/>
        </w:rPr>
        <w:t xml:space="preserve">s</w:t>
      </w:r>
      <w:r w:rsidDel="00000000" w:rsidR="00000000" w:rsidRPr="00000000">
        <w:rPr>
          <w:color w:val="000000"/>
          <w:sz w:val="2"/>
          <w:szCs w:val="2"/>
          <w:rtl w:val="0"/>
        </w:rPr>
        <w:t xml:space="preserve">t M</w:t>
      </w:r>
      <w:r w:rsidDel="00000000" w:rsidR="00000000" w:rsidRPr="00000000">
        <w:rPr>
          <w:color w:val="020202"/>
          <w:sz w:val="2"/>
          <w:szCs w:val="2"/>
          <w:rtl w:val="0"/>
        </w:rPr>
        <w:t xml:space="preserve">a</w:t>
      </w:r>
      <w:r w:rsidDel="00000000" w:rsidR="00000000" w:rsidRPr="00000000">
        <w:rPr>
          <w:color w:val="232323"/>
          <w:sz w:val="2"/>
          <w:szCs w:val="2"/>
          <w:rtl w:val="0"/>
        </w:rPr>
        <w:t xml:space="preserve">n</w:t>
      </w:r>
      <w:r w:rsidDel="00000000" w:rsidR="00000000" w:rsidRPr="00000000">
        <w:rPr>
          <w:color w:val="3a3a3a"/>
          <w:sz w:val="2"/>
          <w:szCs w:val="2"/>
          <w:rtl w:val="0"/>
        </w:rPr>
        <w:t xml:space="preserve">c</w:t>
      </w:r>
      <w:r w:rsidDel="00000000" w:rsidR="00000000" w:rsidRPr="00000000">
        <w:rPr>
          <w:color w:val="080808"/>
          <w:sz w:val="2"/>
          <w:szCs w:val="2"/>
          <w:rtl w:val="0"/>
        </w:rPr>
        <w:t xml:space="preserve">hester United in 2003, the manager of the English club Sir Alex </w:t>
      </w:r>
      <w:r w:rsidDel="00000000" w:rsidR="00000000" w:rsidRPr="00000000">
        <w:rPr>
          <w:color w:val="097000"/>
          <w:sz w:val="2"/>
          <w:szCs w:val="2"/>
          <w:rtl w:val="0"/>
        </w:rPr>
        <w:t xml:space="preserve">Ferguson</w:t>
      </w:r>
      <w:r w:rsidDel="00000000" w:rsidR="00000000" w:rsidRPr="00000000">
        <w:rPr>
          <w:color w:val="1a810b"/>
          <w:sz w:val="2"/>
          <w:szCs w:val="2"/>
          <w:rtl w:val="0"/>
        </w:rPr>
        <w:t xml:space="preserve"> </w:t>
      </w:r>
      <w:r w:rsidDel="00000000" w:rsidR="00000000" w:rsidRPr="00000000">
        <w:rPr>
          <w:color w:val="147b05"/>
          <w:sz w:val="2"/>
          <w:szCs w:val="2"/>
          <w:rtl w:val="0"/>
        </w:rPr>
        <w:t xml:space="preserve">w</w:t>
      </w:r>
      <w:r w:rsidDel="00000000" w:rsidR="00000000" w:rsidRPr="00000000">
        <w:rPr>
          <w:color w:val="0b7200"/>
          <w:sz w:val="2"/>
          <w:szCs w:val="2"/>
          <w:rtl w:val="0"/>
        </w:rPr>
        <w:t xml:space="preserve">a</w:t>
      </w:r>
      <w:r w:rsidDel="00000000" w:rsidR="00000000" w:rsidRPr="00000000">
        <w:rPr>
          <w:color w:val="097000"/>
          <w:sz w:val="2"/>
          <w:szCs w:val="2"/>
          <w:rtl w:val="0"/>
        </w:rPr>
        <w:t xml:space="preserve">s</w:t>
      </w:r>
      <w:r w:rsidDel="00000000" w:rsidR="00000000" w:rsidRPr="00000000">
        <w:rPr>
          <w:color w:val="107701"/>
          <w:sz w:val="2"/>
          <w:szCs w:val="2"/>
          <w:rtl w:val="0"/>
        </w:rPr>
        <w:t xml:space="preserve"> </w:t>
      </w:r>
      <w:r w:rsidDel="00000000" w:rsidR="00000000" w:rsidRPr="00000000">
        <w:rPr>
          <w:color w:val="218812"/>
          <w:sz w:val="2"/>
          <w:szCs w:val="2"/>
          <w:rtl w:val="0"/>
        </w:rPr>
        <w:t xml:space="preserve">i</w:t>
      </w:r>
      <w:r w:rsidDel="00000000" w:rsidR="00000000" w:rsidRPr="00000000">
        <w:rPr>
          <w:color w:val="349b25"/>
          <w:sz w:val="2"/>
          <w:szCs w:val="2"/>
          <w:rtl w:val="0"/>
        </w:rPr>
        <w:t xml:space="preserve">m</w:t>
      </w:r>
      <w:r w:rsidDel="00000000" w:rsidR="00000000" w:rsidRPr="00000000">
        <w:rPr>
          <w:color w:val="40a731"/>
          <w:sz w:val="2"/>
          <w:szCs w:val="2"/>
          <w:rtl w:val="0"/>
        </w:rPr>
        <w:t xml:space="preserve">p</w:t>
      </w:r>
      <w:r w:rsidDel="00000000" w:rsidR="00000000" w:rsidRPr="00000000">
        <w:rPr>
          <w:color w:val="3ad823"/>
          <w:sz w:val="2"/>
          <w:szCs w:val="2"/>
          <w:rtl w:val="0"/>
        </w:rPr>
        <w:t xml:space="preserve">ressed by his performance and br</w:t>
      </w:r>
      <w:r w:rsidDel="00000000" w:rsidR="00000000" w:rsidRPr="00000000">
        <w:rPr>
          <w:color w:val="2ce211"/>
          <w:sz w:val="2"/>
          <w:szCs w:val="2"/>
          <w:rtl w:val="0"/>
        </w:rPr>
        <w:t xml:space="preserve">o</w:t>
      </w:r>
      <w:r w:rsidDel="00000000" w:rsidR="00000000" w:rsidRPr="00000000">
        <w:rPr>
          <w:color w:val="2ee113"/>
          <w:sz w:val="2"/>
          <w:szCs w:val="2"/>
          <w:rtl w:val="0"/>
        </w:rPr>
        <w:t xml:space="preserve">u</w:t>
      </w:r>
      <w:r w:rsidDel="00000000" w:rsidR="00000000" w:rsidRPr="00000000">
        <w:rPr>
          <w:color w:val="30df16"/>
          <w:sz w:val="2"/>
          <w:szCs w:val="2"/>
          <w:rtl w:val="0"/>
        </w:rPr>
        <w:t xml:space="preserve">g</w:t>
      </w:r>
      <w:r w:rsidDel="00000000" w:rsidR="00000000" w:rsidRPr="00000000">
        <w:rPr>
          <w:color w:val="36db1d"/>
          <w:sz w:val="2"/>
          <w:szCs w:val="2"/>
          <w:rtl w:val="0"/>
        </w:rPr>
        <w:t xml:space="preserve">h</w:t>
      </w:r>
      <w:r w:rsidDel="00000000" w:rsidR="00000000" w:rsidRPr="00000000">
        <w:rPr>
          <w:color w:val="3cd724"/>
          <w:sz w:val="2"/>
          <w:szCs w:val="2"/>
          <w:rtl w:val="0"/>
        </w:rPr>
        <w:t xml:space="preserve">t</w:t>
      </w:r>
      <w:r w:rsidDel="00000000" w:rsidR="00000000" w:rsidRPr="00000000">
        <w:rPr>
          <w:color w:val="44d02f"/>
          <w:sz w:val="2"/>
          <w:szCs w:val="2"/>
          <w:rtl w:val="0"/>
        </w:rPr>
        <w:t xml:space="preserve"> </w:t>
      </w:r>
      <w:r w:rsidDel="00000000" w:rsidR="00000000" w:rsidRPr="00000000">
        <w:rPr>
          <w:color w:val="4bcb38"/>
          <w:sz w:val="2"/>
          <w:szCs w:val="2"/>
          <w:rtl w:val="0"/>
        </w:rPr>
        <w:t xml:space="preserve">h</w:t>
      </w:r>
      <w:r w:rsidDel="00000000" w:rsidR="00000000" w:rsidRPr="00000000">
        <w:rPr>
          <w:color w:val="54c542"/>
          <w:sz w:val="2"/>
          <w:szCs w:val="2"/>
          <w:rtl w:val="0"/>
        </w:rPr>
        <w:t xml:space="preserve">i</w:t>
      </w:r>
      <w:r w:rsidDel="00000000" w:rsidR="00000000" w:rsidRPr="00000000">
        <w:rPr>
          <w:color w:val="004500"/>
          <w:sz w:val="2"/>
          <w:szCs w:val="2"/>
          <w:rtl w:val="0"/>
        </w:rPr>
        <w:t xml:space="preserve">m</w:t>
      </w:r>
      <w:r w:rsidDel="00000000" w:rsidR="00000000" w:rsidRPr="00000000">
        <w:rPr>
          <w:color w:val="003f00"/>
          <w:sz w:val="2"/>
          <w:szCs w:val="2"/>
          <w:rtl w:val="0"/>
        </w:rPr>
        <w:t xml:space="preserve"> </w:t>
      </w:r>
      <w:r w:rsidDel="00000000" w:rsidR="00000000" w:rsidRPr="00000000">
        <w:rPr>
          <w:color w:val="003a00"/>
          <w:sz w:val="2"/>
          <w:szCs w:val="2"/>
          <w:rtl w:val="0"/>
        </w:rPr>
        <w:t xml:space="preserve">t</w:t>
      </w:r>
      <w:r w:rsidDel="00000000" w:rsidR="00000000" w:rsidRPr="00000000">
        <w:rPr>
          <w:color w:val="003300"/>
          <w:sz w:val="2"/>
          <w:szCs w:val="2"/>
          <w:rtl w:val="0"/>
        </w:rPr>
        <w:t xml:space="preserve">o</w:t>
      </w:r>
      <w:r w:rsidDel="00000000" w:rsidR="00000000" w:rsidRPr="00000000">
        <w:rPr>
          <w:color w:val="032f00"/>
          <w:sz w:val="2"/>
          <w:szCs w:val="2"/>
          <w:rtl w:val="0"/>
        </w:rPr>
        <w:t xml:space="preserve"> </w:t>
      </w:r>
      <w:r w:rsidDel="00000000" w:rsidR="00000000" w:rsidRPr="00000000">
        <w:rPr>
          <w:color w:val="082b03"/>
          <w:sz w:val="2"/>
          <w:szCs w:val="2"/>
          <w:rtl w:val="0"/>
        </w:rPr>
        <w:t xml:space="preserve">t</w:t>
      </w:r>
      <w:r w:rsidDel="00000000" w:rsidR="00000000" w:rsidRPr="00000000">
        <w:rPr>
          <w:color w:val="0b2907"/>
          <w:sz w:val="2"/>
          <w:szCs w:val="2"/>
          <w:rtl w:val="0"/>
        </w:rPr>
        <w:t xml:space="preserve">h</w:t>
      </w:r>
      <w:r w:rsidDel="00000000" w:rsidR="00000000" w:rsidRPr="00000000">
        <w:rPr>
          <w:color w:val="0d2809"/>
          <w:sz w:val="2"/>
          <w:szCs w:val="2"/>
          <w:rtl w:val="0"/>
        </w:rPr>
        <w:t xml:space="preserve">e</w:t>
      </w:r>
      <w:r w:rsidDel="00000000" w:rsidR="00000000" w:rsidRPr="00000000">
        <w:rPr>
          <w:color w:val="080808"/>
          <w:sz w:val="2"/>
          <w:szCs w:val="2"/>
          <w:rtl w:val="0"/>
        </w:rPr>
        <w:t xml:space="preserve"> club in the sam</w:t>
      </w:r>
      <w:r w:rsidDel="00000000" w:rsidR="00000000" w:rsidRPr="00000000">
        <w:rPr>
          <w:color w:val="000000"/>
          <w:sz w:val="2"/>
          <w:szCs w:val="2"/>
          <w:rtl w:val="0"/>
        </w:rPr>
        <w:t xml:space="preserve">e ye</w:t>
      </w:r>
      <w:r w:rsidDel="00000000" w:rsidR="00000000" w:rsidRPr="00000000">
        <w:rPr>
          <w:color w:val="171717"/>
          <w:sz w:val="2"/>
          <w:szCs w:val="2"/>
          <w:rtl w:val="0"/>
        </w:rPr>
        <w:t xml:space="preserve">a</w:t>
      </w:r>
      <w:r w:rsidDel="00000000" w:rsidR="00000000" w:rsidRPr="00000000">
        <w:rPr>
          <w:color w:val="363636"/>
          <w:sz w:val="2"/>
          <w:szCs w:val="2"/>
          <w:rtl w:val="0"/>
        </w:rPr>
        <w:t xml:space="preserve">r</w:t>
      </w:r>
      <w:r w:rsidDel="00000000" w:rsidR="00000000" w:rsidRPr="00000000">
        <w:rPr>
          <w:color w:val="535353"/>
          <w:sz w:val="2"/>
          <w:szCs w:val="2"/>
          <w:rtl w:val="0"/>
        </w:rPr>
        <w:t xml:space="preserve"> </w:t>
      </w:r>
      <w:r w:rsidDel="00000000" w:rsidR="00000000" w:rsidRPr="00000000">
        <w:rPr>
          <w:color w:val="666666"/>
          <w:sz w:val="2"/>
          <w:szCs w:val="2"/>
          <w:rtl w:val="0"/>
        </w:rPr>
        <w:t xml:space="preserve">I</w:t>
      </w:r>
      <w:r w:rsidDel="00000000" w:rsidR="00000000" w:rsidRPr="00000000">
        <w:rPr>
          <w:color w:val="585858"/>
          <w:sz w:val="2"/>
          <w:szCs w:val="2"/>
          <w:rtl w:val="0"/>
        </w:rPr>
        <w:t xml:space="preserve">n his fi</w:t>
      </w:r>
      <w:r w:rsidDel="00000000" w:rsidR="00000000" w:rsidRPr="00000000">
        <w:rPr>
          <w:color w:val="3b6758"/>
          <w:sz w:val="2"/>
          <w:szCs w:val="2"/>
          <w:rtl w:val="0"/>
        </w:rPr>
        <w:t xml:space="preserve">rst seas</w:t>
      </w:r>
      <w:r w:rsidDel="00000000" w:rsidR="00000000" w:rsidRPr="00000000">
        <w:rPr>
          <w:color w:val="376354"/>
          <w:sz w:val="2"/>
          <w:szCs w:val="2"/>
          <w:rtl w:val="0"/>
        </w:rPr>
        <w:t xml:space="preserve">o</w:t>
      </w:r>
      <w:r w:rsidDel="00000000" w:rsidR="00000000" w:rsidRPr="00000000">
        <w:rPr>
          <w:color w:val="477364"/>
          <w:sz w:val="2"/>
          <w:szCs w:val="2"/>
          <w:rtl w:val="0"/>
        </w:rPr>
        <w:t xml:space="preserve">n</w:t>
      </w:r>
      <w:r w:rsidDel="00000000" w:rsidR="00000000" w:rsidRPr="00000000">
        <w:rPr>
          <w:color w:val="618d7e"/>
          <w:sz w:val="2"/>
          <w:szCs w:val="2"/>
          <w:rtl w:val="0"/>
        </w:rPr>
        <w:t xml:space="preserve"> </w:t>
      </w:r>
      <w:r w:rsidDel="00000000" w:rsidR="00000000" w:rsidRPr="00000000">
        <w:rPr>
          <w:color w:val="79a596"/>
          <w:sz w:val="2"/>
          <w:szCs w:val="2"/>
          <w:rtl w:val="0"/>
        </w:rPr>
        <w:t xml:space="preserve">a</w:t>
      </w:r>
      <w:r w:rsidDel="00000000" w:rsidR="00000000" w:rsidRPr="00000000">
        <w:rPr>
          <w:color w:val="88b4a5"/>
          <w:sz w:val="2"/>
          <w:szCs w:val="2"/>
          <w:rtl w:val="0"/>
        </w:rPr>
        <w:t xml:space="preserve">t</w:t>
      </w:r>
      <w:r w:rsidDel="00000000" w:rsidR="00000000" w:rsidRPr="00000000">
        <w:rPr>
          <w:color w:val="8cb8a9"/>
          <w:sz w:val="2"/>
          <w:szCs w:val="2"/>
          <w:rtl w:val="0"/>
        </w:rPr>
        <w:t xml:space="preserve"> </w:t>
      </w:r>
      <w:r w:rsidDel="00000000" w:rsidR="00000000" w:rsidRPr="00000000">
        <w:rPr>
          <w:color w:val="88b4a5"/>
          <w:sz w:val="2"/>
          <w:szCs w:val="2"/>
          <w:rtl w:val="0"/>
        </w:rPr>
        <w:t xml:space="preserve">M</w:t>
      </w:r>
      <w:r w:rsidDel="00000000" w:rsidR="00000000" w:rsidRPr="00000000">
        <w:rPr>
          <w:color w:val="83afa0"/>
          <w:sz w:val="2"/>
          <w:szCs w:val="2"/>
          <w:rtl w:val="0"/>
        </w:rPr>
        <w:t xml:space="preserve">a</w:t>
      </w:r>
      <w:r w:rsidDel="00000000" w:rsidR="00000000" w:rsidRPr="00000000">
        <w:rPr>
          <w:color w:val="9fc4e1"/>
          <w:sz w:val="2"/>
          <w:szCs w:val="2"/>
          <w:rtl w:val="0"/>
        </w:rPr>
        <w:t xml:space="preserve">nchester United Ronaldo scored three goals in the league he scor</w:t>
      </w:r>
      <w:r w:rsidDel="00000000" w:rsidR="00000000" w:rsidRPr="00000000">
        <w:rPr>
          <w:color w:val="b5daf7"/>
          <w:sz w:val="2"/>
          <w:szCs w:val="2"/>
          <w:rtl w:val="0"/>
        </w:rPr>
        <w:t xml:space="preserve">ed 84 go</w:t>
      </w:r>
      <w:r w:rsidDel="00000000" w:rsidR="00000000" w:rsidRPr="00000000">
        <w:rPr>
          <w:color w:val="cbf0ff"/>
          <w:sz w:val="2"/>
          <w:szCs w:val="2"/>
          <w:rtl w:val="0"/>
        </w:rPr>
        <w:t xml:space="preserve">als for </w:t>
      </w:r>
      <w:r w:rsidDel="00000000" w:rsidR="00000000" w:rsidRPr="00000000">
        <w:rPr>
          <w:color w:val="dffffc"/>
          <w:sz w:val="2"/>
          <w:szCs w:val="2"/>
          <w:rtl w:val="0"/>
        </w:rPr>
        <w:t xml:space="preserve">the club</w:t>
      </w:r>
      <w:r w:rsidDel="00000000" w:rsidR="00000000" w:rsidRPr="00000000">
        <w:rPr>
          <w:color w:val="e2ffff"/>
          <w:sz w:val="2"/>
          <w:szCs w:val="2"/>
          <w:rtl w:val="0"/>
        </w:rPr>
        <w:t xml:space="preserve"> in 196 </w:t>
      </w:r>
      <w:r w:rsidDel="00000000" w:rsidR="00000000" w:rsidRPr="00000000">
        <w:rPr>
          <w:color w:val="d3fff0"/>
          <w:sz w:val="2"/>
          <w:szCs w:val="2"/>
          <w:rtl w:val="0"/>
        </w:rPr>
        <w:t xml:space="preserve">league g</w:t>
      </w:r>
      <w:r w:rsidDel="00000000" w:rsidR="00000000" w:rsidRPr="00000000">
        <w:rPr>
          <w:color w:val="c4f0e1"/>
          <w:sz w:val="2"/>
          <w:szCs w:val="2"/>
          <w:rtl w:val="0"/>
        </w:rPr>
        <w:t xml:space="preserve">ames and</w:t>
      </w:r>
      <w:r w:rsidDel="00000000" w:rsidR="00000000" w:rsidRPr="00000000">
        <w:rPr>
          <w:color w:val="d3fff0"/>
          <w:sz w:val="2"/>
          <w:szCs w:val="2"/>
          <w:rtl w:val="0"/>
        </w:rPr>
        <w:t xml:space="preserve"> became </w:t>
      </w:r>
      <w:r w:rsidDel="00000000" w:rsidR="00000000" w:rsidRPr="00000000">
        <w:rPr>
          <w:color w:val="dcfff9"/>
          <w:sz w:val="2"/>
          <w:szCs w:val="2"/>
          <w:rtl w:val="0"/>
        </w:rPr>
        <w:t xml:space="preserve">one of t</w:t>
      </w:r>
      <w:r w:rsidDel="00000000" w:rsidR="00000000" w:rsidRPr="00000000">
        <w:rPr>
          <w:color w:val="cef3ff"/>
          <w:sz w:val="2"/>
          <w:szCs w:val="2"/>
          <w:rtl w:val="0"/>
        </w:rPr>
        <w:t xml:space="preserve">h</w:t>
      </w:r>
      <w:r w:rsidDel="00000000" w:rsidR="00000000" w:rsidRPr="00000000">
        <w:rPr>
          <w:color w:val="c9eeff"/>
          <w:sz w:val="2"/>
          <w:szCs w:val="2"/>
          <w:rtl w:val="0"/>
        </w:rPr>
        <w:t xml:space="preserve">e</w:t>
      </w:r>
      <w:r w:rsidDel="00000000" w:rsidR="00000000" w:rsidRPr="00000000">
        <w:rPr>
          <w:color w:val="bfe4ff"/>
          <w:sz w:val="2"/>
          <w:szCs w:val="2"/>
          <w:rtl w:val="0"/>
        </w:rPr>
        <w:t xml:space="preserve"> </w:t>
      </w:r>
      <w:r w:rsidDel="00000000" w:rsidR="00000000" w:rsidRPr="00000000">
        <w:rPr>
          <w:color w:val="b2d7f4"/>
          <w:sz w:val="2"/>
          <w:szCs w:val="2"/>
          <w:rtl w:val="0"/>
        </w:rPr>
        <w:t xml:space="preserve">b</w:t>
      </w:r>
      <w:r w:rsidDel="00000000" w:rsidR="00000000" w:rsidRPr="00000000">
        <w:rPr>
          <w:color w:val="a4c9e6"/>
          <w:sz w:val="2"/>
          <w:szCs w:val="2"/>
          <w:rtl w:val="0"/>
        </w:rPr>
        <w:t xml:space="preserve">e</w:t>
      </w:r>
      <w:r w:rsidDel="00000000" w:rsidR="00000000" w:rsidRPr="00000000">
        <w:rPr>
          <w:color w:val="97bcd9"/>
          <w:sz w:val="2"/>
          <w:szCs w:val="2"/>
          <w:rtl w:val="0"/>
        </w:rPr>
        <w:t xml:space="preserve">s</w:t>
      </w:r>
      <w:r w:rsidDel="00000000" w:rsidR="00000000" w:rsidRPr="00000000">
        <w:rPr>
          <w:color w:val="8db2cf"/>
          <w:sz w:val="2"/>
          <w:szCs w:val="2"/>
          <w:rtl w:val="0"/>
        </w:rPr>
        <w:t xml:space="preserve">t</w:t>
      </w:r>
      <w:r w:rsidDel="00000000" w:rsidR="00000000" w:rsidRPr="00000000">
        <w:rPr>
          <w:color w:val="87acc9"/>
          <w:sz w:val="2"/>
          <w:szCs w:val="2"/>
          <w:rtl w:val="0"/>
        </w:rPr>
        <w:t xml:space="preserve"> </w:t>
      </w:r>
      <w:r w:rsidDel="00000000" w:rsidR="00000000" w:rsidRPr="00000000">
        <w:rPr>
          <w:color w:val="9fc4e1"/>
          <w:sz w:val="2"/>
          <w:szCs w:val="2"/>
          <w:rtl w:val="0"/>
        </w:rPr>
        <w:t xml:space="preserve">players </w:t>
      </w:r>
      <w:r w:rsidDel="00000000" w:rsidR="00000000" w:rsidRPr="00000000">
        <w:rPr>
          <w:color w:val="9fcbbc"/>
          <w:sz w:val="2"/>
          <w:szCs w:val="2"/>
          <w:rtl w:val="0"/>
        </w:rPr>
        <w:t xml:space="preserve">in the w</w:t>
      </w:r>
      <w:r w:rsidDel="00000000" w:rsidR="00000000" w:rsidRPr="00000000">
        <w:rPr>
          <w:color w:val="9bc7b8"/>
          <w:sz w:val="2"/>
          <w:szCs w:val="2"/>
          <w:rtl w:val="0"/>
        </w:rPr>
        <w:t xml:space="preserve">o</w:t>
      </w:r>
      <w:r w:rsidDel="00000000" w:rsidR="00000000" w:rsidRPr="00000000">
        <w:rPr>
          <w:color w:val="7aa697"/>
          <w:sz w:val="2"/>
          <w:szCs w:val="2"/>
          <w:rtl w:val="0"/>
        </w:rPr>
        <w:t xml:space="preserve">r</w:t>
      </w:r>
      <w:r w:rsidDel="00000000" w:rsidR="00000000" w:rsidRPr="00000000">
        <w:rPr>
          <w:color w:val="447061"/>
          <w:sz w:val="2"/>
          <w:szCs w:val="2"/>
          <w:rtl w:val="0"/>
        </w:rPr>
        <w:t xml:space="preserve">l</w:t>
      </w:r>
      <w:r w:rsidDel="00000000" w:rsidR="00000000" w:rsidRPr="00000000">
        <w:rPr>
          <w:color w:val="0e3a2b"/>
          <w:sz w:val="2"/>
          <w:szCs w:val="2"/>
          <w:rtl w:val="0"/>
        </w:rPr>
        <w:t xml:space="preserve">d</w:t>
      </w:r>
      <w:r w:rsidDel="00000000" w:rsidR="00000000" w:rsidRPr="00000000">
        <w:rPr>
          <w:color w:val="001405"/>
          <w:sz w:val="2"/>
          <w:szCs w:val="2"/>
          <w:rtl w:val="0"/>
        </w:rPr>
        <w:t xml:space="preserve"> </w:t>
      </w:r>
      <w:r w:rsidDel="00000000" w:rsidR="00000000" w:rsidRPr="00000000">
        <w:rPr>
          <w:color w:val="000f00"/>
          <w:sz w:val="2"/>
          <w:szCs w:val="2"/>
          <w:rtl w:val="0"/>
        </w:rPr>
        <w:t xml:space="preserve">At </w:t>
      </w:r>
      <w:r w:rsidDel="00000000" w:rsidR="00000000" w:rsidRPr="00000000">
        <w:rPr>
          <w:color w:val="080808"/>
          <w:sz w:val="2"/>
          <w:szCs w:val="2"/>
          <w:rtl w:val="0"/>
        </w:rPr>
        <w:t xml:space="preserve">the 2006 World Cup Crist</w:t>
      </w:r>
      <w:r w:rsidDel="00000000" w:rsidR="00000000" w:rsidRPr="00000000">
        <w:rPr>
          <w:color w:val="999999"/>
          <w:sz w:val="2"/>
          <w:szCs w:val="2"/>
          <w:rtl w:val="0"/>
        </w:rPr>
        <w:t xml:space="preserve">i</w:t>
      </w:r>
      <w:r w:rsidDel="00000000" w:rsidR="00000000" w:rsidRPr="00000000">
        <w:rPr>
          <w:color w:val="c2c2c2"/>
          <w:sz w:val="2"/>
          <w:szCs w:val="2"/>
          <w:rtl w:val="0"/>
        </w:rPr>
        <w:t xml:space="preserve">a</w:t>
      </w:r>
      <w:r w:rsidDel="00000000" w:rsidR="00000000" w:rsidRPr="00000000">
        <w:rPr>
          <w:sz w:val="16"/>
          <w:szCs w:val="16"/>
          <w:rtl w:val="0"/>
        </w:rPr>
        <w:br w:type="textWrapping"/>
      </w:r>
      <w:r w:rsidDel="00000000" w:rsidR="00000000" w:rsidRPr="00000000">
        <w:rPr>
          <w:color w:val="f8f8f8"/>
          <w:sz w:val="2"/>
          <w:szCs w:val="2"/>
          <w:rtl w:val="0"/>
        </w:rPr>
        <w:t xml:space="preserve">no Ronaldo was an integral part </w:t>
      </w:r>
      <w:r w:rsidDel="00000000" w:rsidR="00000000" w:rsidRPr="00000000">
        <w:rPr>
          <w:color w:val="f9f9f9"/>
          <w:sz w:val="2"/>
          <w:szCs w:val="2"/>
          <w:rtl w:val="0"/>
        </w:rPr>
        <w:t xml:space="preserve">o</w:t>
      </w:r>
      <w:r w:rsidDel="00000000" w:rsidR="00000000" w:rsidRPr="00000000">
        <w:rPr>
          <w:color w:val="ffffff"/>
          <w:sz w:val="2"/>
          <w:szCs w:val="2"/>
          <w:rtl w:val="0"/>
        </w:rPr>
        <w:t xml:space="preserve">f </w:t>
      </w:r>
      <w:r w:rsidDel="00000000" w:rsidR="00000000" w:rsidRPr="00000000">
        <w:rPr>
          <w:color w:val="f9f9f9"/>
          <w:sz w:val="2"/>
          <w:szCs w:val="2"/>
          <w:rtl w:val="0"/>
        </w:rPr>
        <w:t xml:space="preserve">t</w:t>
      </w:r>
      <w:r w:rsidDel="00000000" w:rsidR="00000000" w:rsidRPr="00000000">
        <w:rPr>
          <w:color w:val="d1d1d1"/>
          <w:sz w:val="2"/>
          <w:szCs w:val="2"/>
          <w:rtl w:val="0"/>
        </w:rPr>
        <w:t xml:space="preserve">h</w:t>
      </w:r>
      <w:r w:rsidDel="00000000" w:rsidR="00000000" w:rsidRPr="00000000">
        <w:rPr>
          <w:color w:val="949494"/>
          <w:sz w:val="2"/>
          <w:szCs w:val="2"/>
          <w:rtl w:val="0"/>
        </w:rPr>
        <w:t xml:space="preserve">e</w:t>
      </w:r>
      <w:r w:rsidDel="00000000" w:rsidR="00000000" w:rsidRPr="00000000">
        <w:rPr>
          <w:color w:val="575757"/>
          <w:sz w:val="2"/>
          <w:szCs w:val="2"/>
          <w:rtl w:val="0"/>
        </w:rPr>
        <w:t xml:space="preserve"> </w:t>
      </w:r>
      <w:r w:rsidDel="00000000" w:rsidR="00000000" w:rsidRPr="00000000">
        <w:rPr>
          <w:color w:val="303030"/>
          <w:sz w:val="2"/>
          <w:szCs w:val="2"/>
          <w:rtl w:val="0"/>
        </w:rPr>
        <w:t xml:space="preserve">P</w:t>
      </w:r>
      <w:r w:rsidDel="00000000" w:rsidR="00000000" w:rsidRPr="00000000">
        <w:rPr>
          <w:color w:val="000000"/>
          <w:sz w:val="2"/>
          <w:szCs w:val="2"/>
          <w:rtl w:val="0"/>
        </w:rPr>
        <w:t xml:space="preserve">ortug</w:t>
      </w:r>
      <w:r w:rsidDel="00000000" w:rsidR="00000000" w:rsidRPr="00000000">
        <w:rPr>
          <w:color w:val="020202"/>
          <w:sz w:val="2"/>
          <w:szCs w:val="2"/>
          <w:rtl w:val="0"/>
        </w:rPr>
        <w:t xml:space="preserve">u</w:t>
      </w:r>
      <w:r w:rsidDel="00000000" w:rsidR="00000000" w:rsidRPr="00000000">
        <w:rPr>
          <w:color w:val="1c1c1c"/>
          <w:sz w:val="2"/>
          <w:szCs w:val="2"/>
          <w:rtl w:val="0"/>
        </w:rPr>
        <w:t xml:space="preserve">e</w:t>
      </w:r>
      <w:r w:rsidDel="00000000" w:rsidR="00000000" w:rsidRPr="00000000">
        <w:rPr>
          <w:color w:val="2e2e2e"/>
          <w:sz w:val="2"/>
          <w:szCs w:val="2"/>
          <w:rtl w:val="0"/>
        </w:rPr>
        <w:t xml:space="preserve">s</w:t>
      </w:r>
      <w:r w:rsidDel="00000000" w:rsidR="00000000" w:rsidRPr="00000000">
        <w:rPr>
          <w:color w:val="080808"/>
          <w:sz w:val="2"/>
          <w:szCs w:val="2"/>
          <w:rtl w:val="0"/>
        </w:rPr>
        <w:t xml:space="preserve">e national team as they reached the semi-final of the tournament</w:t>
      </w:r>
      <w:r w:rsidDel="00000000" w:rsidR="00000000" w:rsidRPr="00000000">
        <w:rPr>
          <w:color w:val="097000"/>
          <w:sz w:val="2"/>
          <w:szCs w:val="2"/>
          <w:rtl w:val="0"/>
        </w:rPr>
        <w:t xml:space="preserve"> the fol</w:t>
      </w:r>
      <w:r w:rsidDel="00000000" w:rsidR="00000000" w:rsidRPr="00000000">
        <w:rPr>
          <w:color w:val="1a810b"/>
          <w:sz w:val="2"/>
          <w:szCs w:val="2"/>
          <w:rtl w:val="0"/>
        </w:rPr>
        <w:t xml:space="preserve">l</w:t>
      </w:r>
      <w:r w:rsidDel="00000000" w:rsidR="00000000" w:rsidRPr="00000000">
        <w:rPr>
          <w:color w:val="147b05"/>
          <w:sz w:val="2"/>
          <w:szCs w:val="2"/>
          <w:rtl w:val="0"/>
        </w:rPr>
        <w:t xml:space="preserve">o</w:t>
      </w:r>
      <w:r w:rsidDel="00000000" w:rsidR="00000000" w:rsidRPr="00000000">
        <w:rPr>
          <w:color w:val="0b7200"/>
          <w:sz w:val="2"/>
          <w:szCs w:val="2"/>
          <w:rtl w:val="0"/>
        </w:rPr>
        <w:t xml:space="preserve">w</w:t>
      </w:r>
      <w:r w:rsidDel="00000000" w:rsidR="00000000" w:rsidRPr="00000000">
        <w:rPr>
          <w:color w:val="097000"/>
          <w:sz w:val="2"/>
          <w:szCs w:val="2"/>
          <w:rtl w:val="0"/>
        </w:rPr>
        <w:t xml:space="preserve">i</w:t>
      </w:r>
      <w:r w:rsidDel="00000000" w:rsidR="00000000" w:rsidRPr="00000000">
        <w:rPr>
          <w:color w:val="107701"/>
          <w:sz w:val="2"/>
          <w:szCs w:val="2"/>
          <w:rtl w:val="0"/>
        </w:rPr>
        <w:t xml:space="preserve">n</w:t>
      </w:r>
      <w:r w:rsidDel="00000000" w:rsidR="00000000" w:rsidRPr="00000000">
        <w:rPr>
          <w:color w:val="218812"/>
          <w:sz w:val="2"/>
          <w:szCs w:val="2"/>
          <w:rtl w:val="0"/>
        </w:rPr>
        <w:t xml:space="preserve">g</w:t>
      </w:r>
      <w:r w:rsidDel="00000000" w:rsidR="00000000" w:rsidRPr="00000000">
        <w:rPr>
          <w:color w:val="349b25"/>
          <w:sz w:val="2"/>
          <w:szCs w:val="2"/>
          <w:rtl w:val="0"/>
        </w:rPr>
        <w:t xml:space="preserve"> </w:t>
      </w:r>
      <w:r w:rsidDel="00000000" w:rsidR="00000000" w:rsidRPr="00000000">
        <w:rPr>
          <w:color w:val="40a731"/>
          <w:sz w:val="2"/>
          <w:szCs w:val="2"/>
          <w:rtl w:val="0"/>
        </w:rPr>
        <w:t xml:space="preserve">y</w:t>
      </w:r>
      <w:r w:rsidDel="00000000" w:rsidR="00000000" w:rsidRPr="00000000">
        <w:rPr>
          <w:color w:val="3ad823"/>
          <w:sz w:val="2"/>
          <w:szCs w:val="2"/>
          <w:rtl w:val="0"/>
        </w:rPr>
        <w:t xml:space="preserve">ear he was named the captain of </w:t>
      </w:r>
      <w:r w:rsidDel="00000000" w:rsidR="00000000" w:rsidRPr="00000000">
        <w:rPr>
          <w:color w:val="2ce211"/>
          <w:sz w:val="2"/>
          <w:szCs w:val="2"/>
          <w:rtl w:val="0"/>
        </w:rPr>
        <w:t xml:space="preserve">t</w:t>
      </w:r>
      <w:r w:rsidDel="00000000" w:rsidR="00000000" w:rsidRPr="00000000">
        <w:rPr>
          <w:color w:val="2ee113"/>
          <w:sz w:val="2"/>
          <w:szCs w:val="2"/>
          <w:rtl w:val="0"/>
        </w:rPr>
        <w:t xml:space="preserve">h</w:t>
      </w:r>
      <w:r w:rsidDel="00000000" w:rsidR="00000000" w:rsidRPr="00000000">
        <w:rPr>
          <w:color w:val="30df16"/>
          <w:sz w:val="2"/>
          <w:szCs w:val="2"/>
          <w:rtl w:val="0"/>
        </w:rPr>
        <w:t xml:space="preserve">e</w:t>
      </w:r>
      <w:r w:rsidDel="00000000" w:rsidR="00000000" w:rsidRPr="00000000">
        <w:rPr>
          <w:color w:val="36db1d"/>
          <w:sz w:val="2"/>
          <w:szCs w:val="2"/>
          <w:rtl w:val="0"/>
        </w:rPr>
        <w:t xml:space="preserve"> </w:t>
      </w:r>
      <w:r w:rsidDel="00000000" w:rsidR="00000000" w:rsidRPr="00000000">
        <w:rPr>
          <w:color w:val="3cd724"/>
          <w:sz w:val="2"/>
          <w:szCs w:val="2"/>
          <w:rtl w:val="0"/>
        </w:rPr>
        <w:t xml:space="preserve">n</w:t>
      </w:r>
      <w:r w:rsidDel="00000000" w:rsidR="00000000" w:rsidRPr="00000000">
        <w:rPr>
          <w:color w:val="44d02f"/>
          <w:sz w:val="2"/>
          <w:szCs w:val="2"/>
          <w:rtl w:val="0"/>
        </w:rPr>
        <w:t xml:space="preserve">a</w:t>
      </w:r>
      <w:r w:rsidDel="00000000" w:rsidR="00000000" w:rsidRPr="00000000">
        <w:rPr>
          <w:color w:val="4bcb38"/>
          <w:sz w:val="2"/>
          <w:szCs w:val="2"/>
          <w:rtl w:val="0"/>
        </w:rPr>
        <w:t xml:space="preserve">t</w:t>
      </w:r>
      <w:r w:rsidDel="00000000" w:rsidR="00000000" w:rsidRPr="00000000">
        <w:rPr>
          <w:color w:val="54c542"/>
          <w:sz w:val="2"/>
          <w:szCs w:val="2"/>
          <w:rtl w:val="0"/>
        </w:rPr>
        <w:t xml:space="preserve">i</w:t>
      </w:r>
      <w:r w:rsidDel="00000000" w:rsidR="00000000" w:rsidRPr="00000000">
        <w:rPr>
          <w:color w:val="004500"/>
          <w:sz w:val="2"/>
          <w:szCs w:val="2"/>
          <w:rtl w:val="0"/>
        </w:rPr>
        <w:t xml:space="preserve">o</w:t>
      </w:r>
      <w:r w:rsidDel="00000000" w:rsidR="00000000" w:rsidRPr="00000000">
        <w:rPr>
          <w:color w:val="003f00"/>
          <w:sz w:val="2"/>
          <w:szCs w:val="2"/>
          <w:rtl w:val="0"/>
        </w:rPr>
        <w:t xml:space="preserve">n</w:t>
      </w:r>
      <w:r w:rsidDel="00000000" w:rsidR="00000000" w:rsidRPr="00000000">
        <w:rPr>
          <w:color w:val="003a00"/>
          <w:sz w:val="2"/>
          <w:szCs w:val="2"/>
          <w:rtl w:val="0"/>
        </w:rPr>
        <w:t xml:space="preserve">a</w:t>
      </w:r>
      <w:r w:rsidDel="00000000" w:rsidR="00000000" w:rsidRPr="00000000">
        <w:rPr>
          <w:color w:val="003300"/>
          <w:sz w:val="2"/>
          <w:szCs w:val="2"/>
          <w:rtl w:val="0"/>
        </w:rPr>
        <w:t xml:space="preserve">l</w:t>
      </w:r>
      <w:r w:rsidDel="00000000" w:rsidR="00000000" w:rsidRPr="00000000">
        <w:rPr>
          <w:color w:val="032f00"/>
          <w:sz w:val="2"/>
          <w:szCs w:val="2"/>
          <w:rtl w:val="0"/>
        </w:rPr>
        <w:t xml:space="preserve"> </w:t>
      </w:r>
      <w:r w:rsidDel="00000000" w:rsidR="00000000" w:rsidRPr="00000000">
        <w:rPr>
          <w:color w:val="082b03"/>
          <w:sz w:val="2"/>
          <w:szCs w:val="2"/>
          <w:rtl w:val="0"/>
        </w:rPr>
        <w:t xml:space="preserve">t</w:t>
      </w:r>
      <w:r w:rsidDel="00000000" w:rsidR="00000000" w:rsidRPr="00000000">
        <w:rPr>
          <w:color w:val="0b2907"/>
          <w:sz w:val="2"/>
          <w:szCs w:val="2"/>
          <w:rtl w:val="0"/>
        </w:rPr>
        <w:t xml:space="preserve">e</w:t>
      </w:r>
      <w:r w:rsidDel="00000000" w:rsidR="00000000" w:rsidRPr="00000000">
        <w:rPr>
          <w:color w:val="0d2809"/>
          <w:sz w:val="2"/>
          <w:szCs w:val="2"/>
          <w:rtl w:val="0"/>
        </w:rPr>
        <w:t xml:space="preserve">a</w:t>
      </w:r>
      <w:r w:rsidDel="00000000" w:rsidR="00000000" w:rsidRPr="00000000">
        <w:rPr>
          <w:color w:val="080808"/>
          <w:sz w:val="2"/>
          <w:szCs w:val="2"/>
          <w:rtl w:val="0"/>
        </w:rPr>
        <w:t xml:space="preserve">m In 2009 he bec</w:t>
      </w:r>
      <w:r w:rsidDel="00000000" w:rsidR="00000000" w:rsidRPr="00000000">
        <w:rPr>
          <w:color w:val="000000"/>
          <w:sz w:val="2"/>
          <w:szCs w:val="2"/>
          <w:rtl w:val="0"/>
        </w:rPr>
        <w:t xml:space="preserve">ame </w:t>
      </w:r>
      <w:r w:rsidDel="00000000" w:rsidR="00000000" w:rsidRPr="00000000">
        <w:rPr>
          <w:color w:val="171717"/>
          <w:sz w:val="2"/>
          <w:szCs w:val="2"/>
          <w:rtl w:val="0"/>
        </w:rPr>
        <w:t xml:space="preserve">t</w:t>
      </w:r>
      <w:r w:rsidDel="00000000" w:rsidR="00000000" w:rsidRPr="00000000">
        <w:rPr>
          <w:color w:val="363636"/>
          <w:sz w:val="2"/>
          <w:szCs w:val="2"/>
          <w:rtl w:val="0"/>
        </w:rPr>
        <w:t xml:space="preserve">h</w:t>
      </w:r>
      <w:r w:rsidDel="00000000" w:rsidR="00000000" w:rsidRPr="00000000">
        <w:rPr>
          <w:color w:val="535353"/>
          <w:sz w:val="2"/>
          <w:szCs w:val="2"/>
          <w:rtl w:val="0"/>
        </w:rPr>
        <w:t xml:space="preserve">e</w:t>
      </w:r>
      <w:r w:rsidDel="00000000" w:rsidR="00000000" w:rsidRPr="00000000">
        <w:rPr>
          <w:color w:val="666666"/>
          <w:sz w:val="2"/>
          <w:szCs w:val="2"/>
          <w:rtl w:val="0"/>
        </w:rPr>
        <w:t xml:space="preserve"> </w:t>
      </w:r>
      <w:r w:rsidDel="00000000" w:rsidR="00000000" w:rsidRPr="00000000">
        <w:rPr>
          <w:color w:val="585858"/>
          <w:sz w:val="2"/>
          <w:szCs w:val="2"/>
          <w:rtl w:val="0"/>
        </w:rPr>
        <w:t xml:space="preserve">most exp</w:t>
      </w:r>
      <w:r w:rsidDel="00000000" w:rsidR="00000000" w:rsidRPr="00000000">
        <w:rPr>
          <w:color w:val="3b6758"/>
          <w:sz w:val="2"/>
          <w:szCs w:val="2"/>
          <w:rtl w:val="0"/>
        </w:rPr>
        <w:t xml:space="preserve">ensive pl</w:t>
      </w:r>
      <w:r w:rsidDel="00000000" w:rsidR="00000000" w:rsidRPr="00000000">
        <w:rPr>
          <w:color w:val="447061"/>
          <w:sz w:val="2"/>
          <w:szCs w:val="2"/>
          <w:rtl w:val="0"/>
        </w:rPr>
        <w:t xml:space="preserve">a</w:t>
      </w:r>
      <w:r w:rsidDel="00000000" w:rsidR="00000000" w:rsidRPr="00000000">
        <w:rPr>
          <w:color w:val="548071"/>
          <w:sz w:val="2"/>
          <w:szCs w:val="2"/>
          <w:rtl w:val="0"/>
        </w:rPr>
        <w:t xml:space="preserve">y</w:t>
      </w:r>
      <w:r w:rsidDel="00000000" w:rsidR="00000000" w:rsidRPr="00000000">
        <w:rPr>
          <w:color w:val="669283"/>
          <w:sz w:val="2"/>
          <w:szCs w:val="2"/>
          <w:rtl w:val="0"/>
        </w:rPr>
        <w:t xml:space="preserve">e</w:t>
      </w:r>
      <w:r w:rsidDel="00000000" w:rsidR="00000000" w:rsidRPr="00000000">
        <w:rPr>
          <w:color w:val="75a192"/>
          <w:sz w:val="2"/>
          <w:szCs w:val="2"/>
          <w:rtl w:val="0"/>
        </w:rPr>
        <w:t xml:space="preserve">r</w:t>
      </w:r>
      <w:r w:rsidDel="00000000" w:rsidR="00000000" w:rsidRPr="00000000">
        <w:rPr>
          <w:color w:val="7fab9c"/>
          <w:sz w:val="2"/>
          <w:szCs w:val="2"/>
          <w:rtl w:val="0"/>
        </w:rPr>
        <w:t xml:space="preserve"> </w:t>
      </w:r>
      <w:r w:rsidDel="00000000" w:rsidR="00000000" w:rsidRPr="00000000">
        <w:rPr>
          <w:color w:val="85b1a2"/>
          <w:sz w:val="2"/>
          <w:szCs w:val="2"/>
          <w:rtl w:val="0"/>
        </w:rPr>
        <w:t xml:space="preserve">i</w:t>
      </w:r>
      <w:r w:rsidDel="00000000" w:rsidR="00000000" w:rsidRPr="00000000">
        <w:rPr>
          <w:color w:val="87b3a4"/>
          <w:sz w:val="2"/>
          <w:szCs w:val="2"/>
          <w:rtl w:val="0"/>
        </w:rPr>
        <w:t xml:space="preserve">n</w:t>
      </w:r>
      <w:r w:rsidDel="00000000" w:rsidR="00000000" w:rsidRPr="00000000">
        <w:rPr>
          <w:color w:val="9fc4e1"/>
          <w:sz w:val="2"/>
          <w:szCs w:val="2"/>
          <w:rtl w:val="0"/>
        </w:rPr>
        <w:t xml:space="preserve"> the world after Spanish giant Real Madrid paid Manchester Unite</w:t>
      </w:r>
      <w:r w:rsidDel="00000000" w:rsidR="00000000" w:rsidRPr="00000000">
        <w:rPr>
          <w:color w:val="a0c5e2"/>
          <w:sz w:val="2"/>
          <w:szCs w:val="2"/>
          <w:rtl w:val="0"/>
        </w:rPr>
        <w:t xml:space="preserve">d 80 mil</w:t>
      </w:r>
      <w:r w:rsidDel="00000000" w:rsidR="00000000" w:rsidRPr="00000000">
        <w:rPr>
          <w:color w:val="bbe0fd"/>
          <w:sz w:val="2"/>
          <w:szCs w:val="2"/>
          <w:rtl w:val="0"/>
        </w:rPr>
        <w:t xml:space="preserve">lion pou</w:t>
      </w:r>
      <w:r w:rsidDel="00000000" w:rsidR="00000000" w:rsidRPr="00000000">
        <w:rPr>
          <w:color w:val="cffbec"/>
          <w:sz w:val="2"/>
          <w:szCs w:val="2"/>
          <w:rtl w:val="0"/>
        </w:rPr>
        <w:t xml:space="preserve">nds to b</w:t>
      </w:r>
      <w:r w:rsidDel="00000000" w:rsidR="00000000" w:rsidRPr="00000000">
        <w:rPr>
          <w:color w:val="e2ffff"/>
          <w:sz w:val="2"/>
          <w:szCs w:val="2"/>
          <w:rtl w:val="0"/>
        </w:rPr>
        <w:t xml:space="preserve">ring him</w:t>
      </w:r>
      <w:r w:rsidDel="00000000" w:rsidR="00000000" w:rsidRPr="00000000">
        <w:rPr>
          <w:color w:val="cbf7e8"/>
          <w:sz w:val="2"/>
          <w:szCs w:val="2"/>
          <w:rtl w:val="0"/>
        </w:rPr>
        <w:t xml:space="preserve"> to Madr</w:t>
      </w:r>
      <w:r w:rsidDel="00000000" w:rsidR="00000000" w:rsidRPr="00000000">
        <w:rPr>
          <w:color w:val="d4fff1"/>
          <w:sz w:val="2"/>
          <w:szCs w:val="2"/>
          <w:rtl w:val="0"/>
        </w:rPr>
        <w:t xml:space="preserve">id, he s</w:t>
      </w:r>
      <w:r w:rsidDel="00000000" w:rsidR="00000000" w:rsidRPr="00000000">
        <w:rPr>
          <w:color w:val="cbf7e8"/>
          <w:sz w:val="2"/>
          <w:szCs w:val="2"/>
          <w:rtl w:val="0"/>
        </w:rPr>
        <w:t xml:space="preserve">cored 33</w:t>
      </w:r>
      <w:r w:rsidDel="00000000" w:rsidR="00000000" w:rsidRPr="00000000">
        <w:rPr>
          <w:color w:val="e2ffff"/>
          <w:sz w:val="2"/>
          <w:szCs w:val="2"/>
          <w:rtl w:val="0"/>
        </w:rPr>
        <w:t xml:space="preserve"> goals i</w:t>
      </w:r>
      <w:r w:rsidDel="00000000" w:rsidR="00000000" w:rsidRPr="00000000">
        <w:rPr>
          <w:color w:val="bce1fe"/>
          <w:sz w:val="2"/>
          <w:szCs w:val="2"/>
          <w:rtl w:val="0"/>
        </w:rPr>
        <w:t xml:space="preserve">n</w:t>
      </w:r>
      <w:r w:rsidDel="00000000" w:rsidR="00000000" w:rsidRPr="00000000">
        <w:rPr>
          <w:color w:val="b8ddfa"/>
          <w:sz w:val="2"/>
          <w:szCs w:val="2"/>
          <w:rtl w:val="0"/>
        </w:rPr>
        <w:t xml:space="preserve"> </w:t>
      </w:r>
      <w:r w:rsidDel="00000000" w:rsidR="00000000" w:rsidRPr="00000000">
        <w:rPr>
          <w:color w:val="b1d6f3"/>
          <w:sz w:val="2"/>
          <w:szCs w:val="2"/>
          <w:rtl w:val="0"/>
        </w:rPr>
        <w:t xml:space="preserve">h</w:t>
      </w:r>
      <w:r w:rsidDel="00000000" w:rsidR="00000000" w:rsidRPr="00000000">
        <w:rPr>
          <w:color w:val="a8cdea"/>
          <w:sz w:val="2"/>
          <w:szCs w:val="2"/>
          <w:rtl w:val="0"/>
        </w:rPr>
        <w:t xml:space="preserve">i</w:t>
      </w:r>
      <w:r w:rsidDel="00000000" w:rsidR="00000000" w:rsidRPr="00000000">
        <w:rPr>
          <w:color w:val="9ec3e0"/>
          <w:sz w:val="2"/>
          <w:szCs w:val="2"/>
          <w:rtl w:val="0"/>
        </w:rPr>
        <w:t xml:space="preserve">s</w:t>
      </w:r>
      <w:r w:rsidDel="00000000" w:rsidR="00000000" w:rsidRPr="00000000">
        <w:rPr>
          <w:color w:val="95bad7"/>
          <w:sz w:val="2"/>
          <w:szCs w:val="2"/>
          <w:rtl w:val="0"/>
        </w:rPr>
        <w:t xml:space="preserve"> </w:t>
      </w:r>
      <w:r w:rsidDel="00000000" w:rsidR="00000000" w:rsidRPr="00000000">
        <w:rPr>
          <w:color w:val="8eb3d0"/>
          <w:sz w:val="2"/>
          <w:szCs w:val="2"/>
          <w:rtl w:val="0"/>
        </w:rPr>
        <w:t xml:space="preserve">v</w:t>
      </w:r>
      <w:r w:rsidDel="00000000" w:rsidR="00000000" w:rsidRPr="00000000">
        <w:rPr>
          <w:color w:val="8aafcc"/>
          <w:sz w:val="2"/>
          <w:szCs w:val="2"/>
          <w:rtl w:val="0"/>
        </w:rPr>
        <w:t xml:space="preserve">e</w:t>
      </w:r>
      <w:r w:rsidDel="00000000" w:rsidR="00000000" w:rsidRPr="00000000">
        <w:rPr>
          <w:color w:val="9fc4e1"/>
          <w:sz w:val="2"/>
          <w:szCs w:val="2"/>
          <w:rtl w:val="0"/>
        </w:rPr>
        <w:t xml:space="preserve">ry first</w:t>
      </w:r>
      <w:r w:rsidDel="00000000" w:rsidR="00000000" w:rsidRPr="00000000">
        <w:rPr>
          <w:color w:val="9fcbbc"/>
          <w:sz w:val="2"/>
          <w:szCs w:val="2"/>
          <w:rtl w:val="0"/>
        </w:rPr>
        <w:t xml:space="preserve"> season </w:t>
      </w:r>
      <w:r w:rsidDel="00000000" w:rsidR="00000000" w:rsidRPr="00000000">
        <w:rPr>
          <w:color w:val="a3cfc0"/>
          <w:sz w:val="2"/>
          <w:szCs w:val="2"/>
          <w:rtl w:val="0"/>
        </w:rPr>
        <w:t xml:space="preserve">I</w:t>
      </w:r>
      <w:r w:rsidDel="00000000" w:rsidR="00000000" w:rsidRPr="00000000">
        <w:rPr>
          <w:color w:val="81ad9e"/>
          <w:sz w:val="2"/>
          <w:szCs w:val="2"/>
          <w:rtl w:val="0"/>
        </w:rPr>
        <w:t xml:space="preserve">n</w:t>
      </w:r>
      <w:r w:rsidDel="00000000" w:rsidR="00000000" w:rsidRPr="00000000">
        <w:rPr>
          <w:color w:val="4b7768"/>
          <w:sz w:val="2"/>
          <w:szCs w:val="2"/>
          <w:rtl w:val="0"/>
        </w:rPr>
        <w:t xml:space="preserve"> </w:t>
      </w:r>
      <w:r w:rsidDel="00000000" w:rsidR="00000000" w:rsidRPr="00000000">
        <w:rPr>
          <w:color w:val="154132"/>
          <w:sz w:val="2"/>
          <w:szCs w:val="2"/>
          <w:rtl w:val="0"/>
        </w:rPr>
        <w:t xml:space="preserve">t</w:t>
      </w:r>
      <w:r w:rsidDel="00000000" w:rsidR="00000000" w:rsidRPr="00000000">
        <w:rPr>
          <w:color w:val="001b0c"/>
          <w:sz w:val="2"/>
          <w:szCs w:val="2"/>
          <w:rtl w:val="0"/>
        </w:rPr>
        <w:t xml:space="preserve">h</w:t>
      </w:r>
      <w:r w:rsidDel="00000000" w:rsidR="00000000" w:rsidRPr="00000000">
        <w:rPr>
          <w:color w:val="000f00"/>
          <w:sz w:val="2"/>
          <w:szCs w:val="2"/>
          <w:rtl w:val="0"/>
        </w:rPr>
        <w:t xml:space="preserve">e </w:t>
      </w:r>
      <w:r w:rsidDel="00000000" w:rsidR="00000000" w:rsidRPr="00000000">
        <w:rPr>
          <w:color w:val="001001"/>
          <w:sz w:val="2"/>
          <w:szCs w:val="2"/>
          <w:rtl w:val="0"/>
        </w:rPr>
        <w:t xml:space="preserve">f</w:t>
      </w:r>
      <w:r w:rsidDel="00000000" w:rsidR="00000000" w:rsidRPr="00000000">
        <w:rPr>
          <w:color w:val="080808"/>
          <w:sz w:val="2"/>
          <w:szCs w:val="2"/>
          <w:rtl w:val="0"/>
        </w:rPr>
        <w:t xml:space="preserve">ollowing season he ended</w:t>
      </w:r>
      <w:r w:rsidDel="00000000" w:rsidR="00000000" w:rsidRPr="00000000">
        <w:rPr>
          <w:color w:val="898989"/>
          <w:sz w:val="2"/>
          <w:szCs w:val="2"/>
          <w:rtl w:val="0"/>
        </w:rPr>
        <w:t xml:space="preserve"> </w:t>
      </w:r>
      <w:r w:rsidDel="00000000" w:rsidR="00000000" w:rsidRPr="00000000">
        <w:rPr>
          <w:color w:val="b3b3b3"/>
          <w:sz w:val="2"/>
          <w:szCs w:val="2"/>
          <w:rtl w:val="0"/>
        </w:rPr>
        <w:t xml:space="preserve">t</w:t>
      </w:r>
      <w:r w:rsidDel="00000000" w:rsidR="00000000" w:rsidRPr="00000000">
        <w:rPr>
          <w:sz w:val="16"/>
          <w:szCs w:val="16"/>
          <w:rtl w:val="0"/>
        </w:rPr>
        <w:br w:type="textWrapping"/>
      </w:r>
      <w:r w:rsidDel="00000000" w:rsidR="00000000" w:rsidRPr="00000000">
        <w:rPr>
          <w:color w:val="f8f8f8"/>
          <w:sz w:val="2"/>
          <w:szCs w:val="2"/>
          <w:rtl w:val="0"/>
        </w:rPr>
        <w:t xml:space="preserve">he Spanish league season with 40</w:t>
      </w:r>
      <w:r w:rsidDel="00000000" w:rsidR="00000000" w:rsidRPr="00000000">
        <w:rPr>
          <w:color w:val="ffffff"/>
          <w:sz w:val="2"/>
          <w:szCs w:val="2"/>
          <w:rtl w:val="0"/>
        </w:rPr>
        <w:t xml:space="preserve"> go</w:t>
      </w:r>
      <w:r w:rsidDel="00000000" w:rsidR="00000000" w:rsidRPr="00000000">
        <w:rPr>
          <w:color w:val="d1d1d1"/>
          <w:sz w:val="2"/>
          <w:szCs w:val="2"/>
          <w:rtl w:val="0"/>
        </w:rPr>
        <w:t xml:space="preserve">a</w:t>
      </w:r>
      <w:r w:rsidDel="00000000" w:rsidR="00000000" w:rsidRPr="00000000">
        <w:rPr>
          <w:color w:val="8d8d8d"/>
          <w:sz w:val="2"/>
          <w:szCs w:val="2"/>
          <w:rtl w:val="0"/>
        </w:rPr>
        <w:t xml:space="preserve">l</w:t>
      </w:r>
      <w:r w:rsidDel="00000000" w:rsidR="00000000" w:rsidRPr="00000000">
        <w:rPr>
          <w:color w:val="3f3f3f"/>
          <w:sz w:val="2"/>
          <w:szCs w:val="2"/>
          <w:rtl w:val="0"/>
        </w:rPr>
        <w:t xml:space="preserve">s</w:t>
      </w:r>
      <w:r w:rsidDel="00000000" w:rsidR="00000000" w:rsidRPr="00000000">
        <w:rPr>
          <w:color w:val="000000"/>
          <w:sz w:val="2"/>
          <w:szCs w:val="2"/>
          <w:rtl w:val="0"/>
        </w:rPr>
        <w:t xml:space="preserve"> w</w:t>
      </w:r>
      <w:r w:rsidDel="00000000" w:rsidR="00000000" w:rsidRPr="00000000">
        <w:rPr>
          <w:color w:val="202020"/>
          <w:sz w:val="2"/>
          <w:szCs w:val="2"/>
          <w:rtl w:val="0"/>
        </w:rPr>
        <w:t xml:space="preserve">h</w:t>
      </w:r>
      <w:r w:rsidDel="00000000" w:rsidR="00000000" w:rsidRPr="00000000">
        <w:rPr>
          <w:color w:val="191919"/>
          <w:sz w:val="2"/>
          <w:szCs w:val="2"/>
          <w:rtl w:val="0"/>
        </w:rPr>
        <w:t xml:space="preserve">i</w:t>
      </w:r>
      <w:r w:rsidDel="00000000" w:rsidR="00000000" w:rsidRPr="00000000">
        <w:rPr>
          <w:color w:val="0f0f0f"/>
          <w:sz w:val="2"/>
          <w:szCs w:val="2"/>
          <w:rtl w:val="0"/>
        </w:rPr>
        <w:t xml:space="preserve">c</w:t>
      </w:r>
      <w:r w:rsidDel="00000000" w:rsidR="00000000" w:rsidRPr="00000000">
        <w:rPr>
          <w:color w:val="060606"/>
          <w:sz w:val="2"/>
          <w:szCs w:val="2"/>
          <w:rtl w:val="0"/>
        </w:rPr>
        <w:t xml:space="preserve">h</w:t>
      </w:r>
      <w:r w:rsidDel="00000000" w:rsidR="00000000" w:rsidRPr="00000000">
        <w:rPr>
          <w:color w:val="030303"/>
          <w:sz w:val="2"/>
          <w:szCs w:val="2"/>
          <w:rtl w:val="0"/>
        </w:rPr>
        <w:t xml:space="preserve"> </w:t>
      </w:r>
      <w:r w:rsidDel="00000000" w:rsidR="00000000" w:rsidRPr="00000000">
        <w:rPr>
          <w:color w:val="070707"/>
          <w:sz w:val="2"/>
          <w:szCs w:val="2"/>
          <w:rtl w:val="0"/>
        </w:rPr>
        <w:t xml:space="preserve">b</w:t>
      </w:r>
      <w:r w:rsidDel="00000000" w:rsidR="00000000" w:rsidRPr="00000000">
        <w:rPr>
          <w:color w:val="0d0d0d"/>
          <w:sz w:val="2"/>
          <w:szCs w:val="2"/>
          <w:rtl w:val="0"/>
        </w:rPr>
        <w:t xml:space="preserve">e</w:t>
      </w:r>
      <w:r w:rsidDel="00000000" w:rsidR="00000000" w:rsidRPr="00000000">
        <w:rPr>
          <w:color w:val="121212"/>
          <w:sz w:val="2"/>
          <w:szCs w:val="2"/>
          <w:rtl w:val="0"/>
        </w:rPr>
        <w:t xml:space="preserve">c</w:t>
      </w:r>
      <w:r w:rsidDel="00000000" w:rsidR="00000000" w:rsidRPr="00000000">
        <w:rPr>
          <w:color w:val="080808"/>
          <w:sz w:val="2"/>
          <w:szCs w:val="2"/>
          <w:rtl w:val="0"/>
        </w:rPr>
        <w:t xml:space="preserve">ame a record in the league's history he led Portugal at the foot</w:t>
      </w:r>
      <w:r w:rsidDel="00000000" w:rsidR="00000000" w:rsidRPr="00000000">
        <w:rPr>
          <w:color w:val="097000"/>
          <w:sz w:val="2"/>
          <w:szCs w:val="2"/>
          <w:rtl w:val="0"/>
        </w:rPr>
        <w:t xml:space="preserve">ball Wor</w:t>
      </w:r>
      <w:r w:rsidDel="00000000" w:rsidR="00000000" w:rsidRPr="00000000">
        <w:rPr>
          <w:color w:val="1a810b"/>
          <w:sz w:val="2"/>
          <w:szCs w:val="2"/>
          <w:rtl w:val="0"/>
        </w:rPr>
        <w:t xml:space="preserve">l</w:t>
      </w:r>
      <w:r w:rsidDel="00000000" w:rsidR="00000000" w:rsidRPr="00000000">
        <w:rPr>
          <w:color w:val="147b05"/>
          <w:sz w:val="2"/>
          <w:szCs w:val="2"/>
          <w:rtl w:val="0"/>
        </w:rPr>
        <w:t xml:space="preserve">d</w:t>
      </w:r>
      <w:r w:rsidDel="00000000" w:rsidR="00000000" w:rsidRPr="00000000">
        <w:rPr>
          <w:color w:val="0b7200"/>
          <w:sz w:val="2"/>
          <w:szCs w:val="2"/>
          <w:rtl w:val="0"/>
        </w:rPr>
        <w:t xml:space="preserve"> </w:t>
      </w:r>
      <w:r w:rsidDel="00000000" w:rsidR="00000000" w:rsidRPr="00000000">
        <w:rPr>
          <w:color w:val="097000"/>
          <w:sz w:val="2"/>
          <w:szCs w:val="2"/>
          <w:rtl w:val="0"/>
        </w:rPr>
        <w:t xml:space="preserve">C</w:t>
      </w:r>
      <w:r w:rsidDel="00000000" w:rsidR="00000000" w:rsidRPr="00000000">
        <w:rPr>
          <w:color w:val="107701"/>
          <w:sz w:val="2"/>
          <w:szCs w:val="2"/>
          <w:rtl w:val="0"/>
        </w:rPr>
        <w:t xml:space="preserve">u</w:t>
      </w:r>
      <w:r w:rsidDel="00000000" w:rsidR="00000000" w:rsidRPr="00000000">
        <w:rPr>
          <w:color w:val="218812"/>
          <w:sz w:val="2"/>
          <w:szCs w:val="2"/>
          <w:rtl w:val="0"/>
        </w:rPr>
        <w:t xml:space="preserve">p</w:t>
      </w:r>
      <w:r w:rsidDel="00000000" w:rsidR="00000000" w:rsidRPr="00000000">
        <w:rPr>
          <w:color w:val="349b25"/>
          <w:sz w:val="2"/>
          <w:szCs w:val="2"/>
          <w:rtl w:val="0"/>
        </w:rPr>
        <w:t xml:space="preserve"> </w:t>
      </w:r>
      <w:r w:rsidDel="00000000" w:rsidR="00000000" w:rsidRPr="00000000">
        <w:rPr>
          <w:color w:val="40a731"/>
          <w:sz w:val="2"/>
          <w:szCs w:val="2"/>
          <w:rtl w:val="0"/>
        </w:rPr>
        <w:t xml:space="preserve">i</w:t>
      </w:r>
      <w:r w:rsidDel="00000000" w:rsidR="00000000" w:rsidRPr="00000000">
        <w:rPr>
          <w:color w:val="3ad823"/>
          <w:sz w:val="2"/>
          <w:szCs w:val="2"/>
          <w:rtl w:val="0"/>
        </w:rPr>
        <w:t xml:space="preserve">n South Africa in 2010, in 2012 </w:t>
      </w:r>
      <w:r w:rsidDel="00000000" w:rsidR="00000000" w:rsidRPr="00000000">
        <w:rPr>
          <w:color w:val="2ce211"/>
          <w:sz w:val="2"/>
          <w:szCs w:val="2"/>
          <w:rtl w:val="0"/>
        </w:rPr>
        <w:t xml:space="preserve">h</w:t>
      </w:r>
      <w:r w:rsidDel="00000000" w:rsidR="00000000" w:rsidRPr="00000000">
        <w:rPr>
          <w:color w:val="2ee113"/>
          <w:sz w:val="2"/>
          <w:szCs w:val="2"/>
          <w:rtl w:val="0"/>
        </w:rPr>
        <w:t xml:space="preserve">e</w:t>
      </w:r>
      <w:r w:rsidDel="00000000" w:rsidR="00000000" w:rsidRPr="00000000">
        <w:rPr>
          <w:color w:val="30df16"/>
          <w:sz w:val="2"/>
          <w:szCs w:val="2"/>
          <w:rtl w:val="0"/>
        </w:rPr>
        <w:t xml:space="preserve"> </w:t>
      </w:r>
      <w:r w:rsidDel="00000000" w:rsidR="00000000" w:rsidRPr="00000000">
        <w:rPr>
          <w:color w:val="36db1d"/>
          <w:sz w:val="2"/>
          <w:szCs w:val="2"/>
          <w:rtl w:val="0"/>
        </w:rPr>
        <w:t xml:space="preserve">h</w:t>
      </w:r>
      <w:r w:rsidDel="00000000" w:rsidR="00000000" w:rsidRPr="00000000">
        <w:rPr>
          <w:color w:val="3cd724"/>
          <w:sz w:val="2"/>
          <w:szCs w:val="2"/>
          <w:rtl w:val="0"/>
        </w:rPr>
        <w:t xml:space="preserve">e</w:t>
      </w:r>
      <w:r w:rsidDel="00000000" w:rsidR="00000000" w:rsidRPr="00000000">
        <w:rPr>
          <w:color w:val="44d02f"/>
          <w:sz w:val="2"/>
          <w:szCs w:val="2"/>
          <w:rtl w:val="0"/>
        </w:rPr>
        <w:t xml:space="preserve">l</w:t>
      </w:r>
      <w:r w:rsidDel="00000000" w:rsidR="00000000" w:rsidRPr="00000000">
        <w:rPr>
          <w:color w:val="4bcb38"/>
          <w:sz w:val="2"/>
          <w:szCs w:val="2"/>
          <w:rtl w:val="0"/>
        </w:rPr>
        <w:t xml:space="preserve">p</w:t>
      </w:r>
      <w:r w:rsidDel="00000000" w:rsidR="00000000" w:rsidRPr="00000000">
        <w:rPr>
          <w:color w:val="54c542"/>
          <w:sz w:val="2"/>
          <w:szCs w:val="2"/>
          <w:rtl w:val="0"/>
        </w:rPr>
        <w:t xml:space="preserve">e</w:t>
      </w:r>
      <w:r w:rsidDel="00000000" w:rsidR="00000000" w:rsidRPr="00000000">
        <w:rPr>
          <w:color w:val="004500"/>
          <w:sz w:val="2"/>
          <w:szCs w:val="2"/>
          <w:rtl w:val="0"/>
        </w:rPr>
        <w:t xml:space="preserve">d</w:t>
      </w:r>
      <w:r w:rsidDel="00000000" w:rsidR="00000000" w:rsidRPr="00000000">
        <w:rPr>
          <w:color w:val="003f00"/>
          <w:sz w:val="2"/>
          <w:szCs w:val="2"/>
          <w:rtl w:val="0"/>
        </w:rPr>
        <w:t xml:space="preserve"> </w:t>
      </w:r>
      <w:r w:rsidDel="00000000" w:rsidR="00000000" w:rsidRPr="00000000">
        <w:rPr>
          <w:color w:val="003a00"/>
          <w:sz w:val="2"/>
          <w:szCs w:val="2"/>
          <w:rtl w:val="0"/>
        </w:rPr>
        <w:t xml:space="preserve">R</w:t>
      </w:r>
      <w:r w:rsidDel="00000000" w:rsidR="00000000" w:rsidRPr="00000000">
        <w:rPr>
          <w:color w:val="003300"/>
          <w:sz w:val="2"/>
          <w:szCs w:val="2"/>
          <w:rtl w:val="0"/>
        </w:rPr>
        <w:t xml:space="preserve">e</w:t>
      </w:r>
      <w:r w:rsidDel="00000000" w:rsidR="00000000" w:rsidRPr="00000000">
        <w:rPr>
          <w:color w:val="032f00"/>
          <w:sz w:val="2"/>
          <w:szCs w:val="2"/>
          <w:rtl w:val="0"/>
        </w:rPr>
        <w:t xml:space="preserve">a</w:t>
      </w:r>
      <w:r w:rsidDel="00000000" w:rsidR="00000000" w:rsidRPr="00000000">
        <w:rPr>
          <w:color w:val="082b03"/>
          <w:sz w:val="2"/>
          <w:szCs w:val="2"/>
          <w:rtl w:val="0"/>
        </w:rPr>
        <w:t xml:space="preserve">l</w:t>
      </w:r>
      <w:r w:rsidDel="00000000" w:rsidR="00000000" w:rsidRPr="00000000">
        <w:rPr>
          <w:color w:val="0b2907"/>
          <w:sz w:val="2"/>
          <w:szCs w:val="2"/>
          <w:rtl w:val="0"/>
        </w:rPr>
        <w:t xml:space="preserve"> </w:t>
      </w:r>
      <w:r w:rsidDel="00000000" w:rsidR="00000000" w:rsidRPr="00000000">
        <w:rPr>
          <w:color w:val="0d2809"/>
          <w:sz w:val="2"/>
          <w:szCs w:val="2"/>
          <w:rtl w:val="0"/>
        </w:rPr>
        <w:t xml:space="preserve">M</w:t>
      </w:r>
      <w:r w:rsidDel="00000000" w:rsidR="00000000" w:rsidRPr="00000000">
        <w:rPr>
          <w:color w:val="080808"/>
          <w:sz w:val="2"/>
          <w:szCs w:val="2"/>
          <w:rtl w:val="0"/>
        </w:rPr>
        <w:t xml:space="preserve">adrid win the Sp</w:t>
      </w:r>
      <w:r w:rsidDel="00000000" w:rsidR="00000000" w:rsidRPr="00000000">
        <w:rPr>
          <w:color w:val="000000"/>
          <w:sz w:val="2"/>
          <w:szCs w:val="2"/>
          <w:rtl w:val="0"/>
        </w:rPr>
        <w:t xml:space="preserve">anis</w:t>
      </w:r>
      <w:r w:rsidDel="00000000" w:rsidR="00000000" w:rsidRPr="00000000">
        <w:rPr>
          <w:color w:val="171717"/>
          <w:sz w:val="2"/>
          <w:szCs w:val="2"/>
          <w:rtl w:val="0"/>
        </w:rPr>
        <w:t xml:space="preserve">h</w:t>
      </w:r>
      <w:r w:rsidDel="00000000" w:rsidR="00000000" w:rsidRPr="00000000">
        <w:rPr>
          <w:color w:val="363636"/>
          <w:sz w:val="2"/>
          <w:szCs w:val="2"/>
          <w:rtl w:val="0"/>
        </w:rPr>
        <w:t xml:space="preserve"> </w:t>
      </w:r>
      <w:r w:rsidDel="00000000" w:rsidR="00000000" w:rsidRPr="00000000">
        <w:rPr>
          <w:color w:val="535353"/>
          <w:sz w:val="2"/>
          <w:szCs w:val="2"/>
          <w:rtl w:val="0"/>
        </w:rPr>
        <w:t xml:space="preserve">l</w:t>
      </w:r>
      <w:r w:rsidDel="00000000" w:rsidR="00000000" w:rsidRPr="00000000">
        <w:rPr>
          <w:color w:val="666666"/>
          <w:sz w:val="2"/>
          <w:szCs w:val="2"/>
          <w:rtl w:val="0"/>
        </w:rPr>
        <w:t xml:space="preserve">e</w:t>
      </w:r>
      <w:r w:rsidDel="00000000" w:rsidR="00000000" w:rsidRPr="00000000">
        <w:rPr>
          <w:color w:val="585858"/>
          <w:sz w:val="2"/>
          <w:szCs w:val="2"/>
          <w:rtl w:val="0"/>
        </w:rPr>
        <w:t xml:space="preserve">ague tit</w:t>
      </w:r>
      <w:r w:rsidDel="00000000" w:rsidR="00000000" w:rsidRPr="00000000">
        <w:rPr>
          <w:color w:val="3b6758"/>
          <w:sz w:val="2"/>
          <w:szCs w:val="2"/>
          <w:rtl w:val="0"/>
        </w:rPr>
        <w:t xml:space="preserve">le and i</w:t>
      </w:r>
      <w:r w:rsidDel="00000000" w:rsidR="00000000" w:rsidRPr="00000000">
        <w:rPr>
          <w:color w:val="3f6b5c"/>
          <w:sz w:val="2"/>
          <w:szCs w:val="2"/>
          <w:rtl w:val="0"/>
        </w:rPr>
        <w:t xml:space="preserve">t</w:t>
      </w:r>
      <w:r w:rsidDel="00000000" w:rsidR="00000000" w:rsidRPr="00000000">
        <w:rPr>
          <w:color w:val="416d5e"/>
          <w:sz w:val="2"/>
          <w:szCs w:val="2"/>
          <w:rtl w:val="0"/>
        </w:rPr>
        <w:t xml:space="preserve"> </w:t>
      </w:r>
      <w:r w:rsidDel="00000000" w:rsidR="00000000" w:rsidRPr="00000000">
        <w:rPr>
          <w:color w:val="477364"/>
          <w:sz w:val="2"/>
          <w:szCs w:val="2"/>
          <w:rtl w:val="0"/>
        </w:rPr>
        <w:t xml:space="preserve">p</w:t>
      </w:r>
      <w:r w:rsidDel="00000000" w:rsidR="00000000" w:rsidRPr="00000000">
        <w:rPr>
          <w:color w:val="517d6e"/>
          <w:sz w:val="2"/>
          <w:szCs w:val="2"/>
          <w:rtl w:val="0"/>
        </w:rPr>
        <w:t xml:space="preserve">r</w:t>
      </w:r>
      <w:r w:rsidDel="00000000" w:rsidR="00000000" w:rsidRPr="00000000">
        <w:rPr>
          <w:color w:val="608c7d"/>
          <w:sz w:val="2"/>
          <w:szCs w:val="2"/>
          <w:rtl w:val="0"/>
        </w:rPr>
        <w:t xml:space="preserve">o</w:t>
      </w:r>
      <w:r w:rsidDel="00000000" w:rsidR="00000000" w:rsidRPr="00000000">
        <w:rPr>
          <w:color w:val="729e8f"/>
          <w:sz w:val="2"/>
          <w:szCs w:val="2"/>
          <w:rtl w:val="0"/>
        </w:rPr>
        <w:t xml:space="preserve">v</w:t>
      </w:r>
      <w:r w:rsidDel="00000000" w:rsidR="00000000" w:rsidRPr="00000000">
        <w:rPr>
          <w:color w:val="82ae9f"/>
          <w:sz w:val="2"/>
          <w:szCs w:val="2"/>
          <w:rtl w:val="0"/>
        </w:rPr>
        <w:t xml:space="preserve">e</w:t>
      </w:r>
      <w:r w:rsidDel="00000000" w:rsidR="00000000" w:rsidRPr="00000000">
        <w:rPr>
          <w:color w:val="8bb7a8"/>
          <w:sz w:val="2"/>
          <w:szCs w:val="2"/>
          <w:rtl w:val="0"/>
        </w:rPr>
        <w:t xml:space="preserve">d</w:t>
      </w:r>
      <w:r w:rsidDel="00000000" w:rsidR="00000000" w:rsidRPr="00000000">
        <w:rPr>
          <w:color w:val="9fc4e1"/>
          <w:sz w:val="2"/>
          <w:szCs w:val="2"/>
          <w:rtl w:val="0"/>
        </w:rPr>
        <w:t xml:space="preserve"> to be his first league title with the clubHe scored 60 goals in</w:t>
      </w:r>
      <w:r w:rsidDel="00000000" w:rsidR="00000000" w:rsidRPr="00000000">
        <w:rPr>
          <w:color w:val="98bdda"/>
          <w:sz w:val="2"/>
          <w:szCs w:val="2"/>
          <w:rtl w:val="0"/>
        </w:rPr>
        <w:t xml:space="preserve"> all com</w:t>
      </w:r>
      <w:r w:rsidDel="00000000" w:rsidR="00000000" w:rsidRPr="00000000">
        <w:rPr>
          <w:color w:val="abd0ed"/>
          <w:sz w:val="2"/>
          <w:szCs w:val="2"/>
          <w:rtl w:val="0"/>
        </w:rPr>
        <w:t xml:space="preserve">petition</w:t>
      </w:r>
      <w:r w:rsidDel="00000000" w:rsidR="00000000" w:rsidRPr="00000000">
        <w:rPr>
          <w:color w:val="bfebdc"/>
          <w:sz w:val="2"/>
          <w:szCs w:val="2"/>
          <w:rtl w:val="0"/>
        </w:rPr>
        <w:t xml:space="preserve">s in sea</w:t>
      </w:r>
      <w:r w:rsidDel="00000000" w:rsidR="00000000" w:rsidRPr="00000000">
        <w:rPr>
          <w:color w:val="d6fff3"/>
          <w:sz w:val="2"/>
          <w:szCs w:val="2"/>
          <w:rtl w:val="0"/>
        </w:rPr>
        <w:t xml:space="preserve">son in 2</w:t>
      </w:r>
      <w:r w:rsidDel="00000000" w:rsidR="00000000" w:rsidRPr="00000000">
        <w:rPr>
          <w:color w:val="c3efe0"/>
          <w:sz w:val="2"/>
          <w:szCs w:val="2"/>
          <w:rtl w:val="0"/>
        </w:rPr>
        <w:t xml:space="preserve">013 seas</w:t>
      </w:r>
      <w:r w:rsidDel="00000000" w:rsidR="00000000" w:rsidRPr="00000000">
        <w:rPr>
          <w:color w:val="e2ffff"/>
          <w:sz w:val="2"/>
          <w:szCs w:val="2"/>
          <w:rtl w:val="0"/>
        </w:rPr>
        <w:t xml:space="preserve">ons he s</w:t>
      </w:r>
      <w:r w:rsidDel="00000000" w:rsidR="00000000" w:rsidRPr="00000000">
        <w:rPr>
          <w:color w:val="c3efe0"/>
          <w:sz w:val="2"/>
          <w:szCs w:val="2"/>
          <w:rtl w:val="0"/>
        </w:rPr>
        <w:t xml:space="preserve">cored st</w:t>
      </w:r>
      <w:r w:rsidDel="00000000" w:rsidR="00000000" w:rsidRPr="00000000">
        <w:rPr>
          <w:color w:val="dafff7"/>
          <w:sz w:val="2"/>
          <w:szCs w:val="2"/>
          <w:rtl w:val="0"/>
        </w:rPr>
        <w:t xml:space="preserve">aggering</w:t>
      </w:r>
      <w:r w:rsidDel="00000000" w:rsidR="00000000" w:rsidRPr="00000000">
        <w:rPr>
          <w:color w:val="a8cdea"/>
          <w:sz w:val="2"/>
          <w:szCs w:val="2"/>
          <w:rtl w:val="0"/>
        </w:rPr>
        <w:t xml:space="preserve"> </w:t>
      </w:r>
      <w:r w:rsidDel="00000000" w:rsidR="00000000" w:rsidRPr="00000000">
        <w:rPr>
          <w:color w:val="a6cbe8"/>
          <w:sz w:val="2"/>
          <w:szCs w:val="2"/>
          <w:rtl w:val="0"/>
        </w:rPr>
        <w:t xml:space="preserve">5</w:t>
      </w:r>
      <w:r w:rsidDel="00000000" w:rsidR="00000000" w:rsidRPr="00000000">
        <w:rPr>
          <w:color w:val="a2c7e4"/>
          <w:sz w:val="2"/>
          <w:szCs w:val="2"/>
          <w:rtl w:val="0"/>
        </w:rPr>
        <w:t xml:space="preserve">1</w:t>
      </w:r>
      <w:r w:rsidDel="00000000" w:rsidR="00000000" w:rsidRPr="00000000">
        <w:rPr>
          <w:color w:val="9ec3e0"/>
          <w:sz w:val="2"/>
          <w:szCs w:val="2"/>
          <w:rtl w:val="0"/>
        </w:rPr>
        <w:t xml:space="preserve"> </w:t>
      </w:r>
      <w:r w:rsidDel="00000000" w:rsidR="00000000" w:rsidRPr="00000000">
        <w:rPr>
          <w:color w:val="98bdda"/>
          <w:sz w:val="2"/>
          <w:szCs w:val="2"/>
          <w:rtl w:val="0"/>
        </w:rPr>
        <w:t xml:space="preserve">g</w:t>
      </w:r>
      <w:r w:rsidDel="00000000" w:rsidR="00000000" w:rsidRPr="00000000">
        <w:rPr>
          <w:color w:val="93b8d5"/>
          <w:sz w:val="2"/>
          <w:szCs w:val="2"/>
          <w:rtl w:val="0"/>
        </w:rPr>
        <w:t xml:space="preserve">o</w:t>
      </w:r>
      <w:r w:rsidDel="00000000" w:rsidR="00000000" w:rsidRPr="00000000">
        <w:rPr>
          <w:color w:val="90b5d2"/>
          <w:sz w:val="2"/>
          <w:szCs w:val="2"/>
          <w:rtl w:val="0"/>
        </w:rPr>
        <w:t xml:space="preserve">a</w:t>
      </w:r>
      <w:r w:rsidDel="00000000" w:rsidR="00000000" w:rsidRPr="00000000">
        <w:rPr>
          <w:color w:val="8eb3d0"/>
          <w:sz w:val="2"/>
          <w:szCs w:val="2"/>
          <w:rtl w:val="0"/>
        </w:rPr>
        <w:t xml:space="preserve">l</w:t>
      </w:r>
      <w:r w:rsidDel="00000000" w:rsidR="00000000" w:rsidRPr="00000000">
        <w:rPr>
          <w:color w:val="9fc4e1"/>
          <w:sz w:val="2"/>
          <w:szCs w:val="2"/>
          <w:rtl w:val="0"/>
        </w:rPr>
        <w:t xml:space="preserve">s in the</w:t>
      </w:r>
      <w:r w:rsidDel="00000000" w:rsidR="00000000" w:rsidRPr="00000000">
        <w:rPr>
          <w:color w:val="9fcbbc"/>
          <w:sz w:val="2"/>
          <w:szCs w:val="2"/>
          <w:rtl w:val="0"/>
        </w:rPr>
        <w:t xml:space="preserve"> season,</w:t>
      </w:r>
      <w:r w:rsidDel="00000000" w:rsidR="00000000" w:rsidRPr="00000000">
        <w:rPr>
          <w:color w:val="abd7c8"/>
          <w:sz w:val="2"/>
          <w:szCs w:val="2"/>
          <w:rtl w:val="0"/>
        </w:rPr>
        <w:t xml:space="preserve"> </w:t>
      </w:r>
      <w:r w:rsidDel="00000000" w:rsidR="00000000" w:rsidRPr="00000000">
        <w:rPr>
          <w:color w:val="89b5a6"/>
          <w:sz w:val="2"/>
          <w:szCs w:val="2"/>
          <w:rtl w:val="0"/>
        </w:rPr>
        <w:t xml:space="preserve">i</w:t>
      </w:r>
      <w:r w:rsidDel="00000000" w:rsidR="00000000" w:rsidRPr="00000000">
        <w:rPr>
          <w:color w:val="548071"/>
          <w:sz w:val="2"/>
          <w:szCs w:val="2"/>
          <w:rtl w:val="0"/>
        </w:rPr>
        <w:t xml:space="preserve">n</w:t>
      </w:r>
      <w:r w:rsidDel="00000000" w:rsidR="00000000" w:rsidRPr="00000000">
        <w:rPr>
          <w:color w:val="1d493a"/>
          <w:sz w:val="2"/>
          <w:szCs w:val="2"/>
          <w:rtl w:val="0"/>
        </w:rPr>
        <w:t xml:space="preserve"> </w:t>
      </w:r>
      <w:r w:rsidDel="00000000" w:rsidR="00000000" w:rsidRPr="00000000">
        <w:rPr>
          <w:color w:val="002314"/>
          <w:sz w:val="2"/>
          <w:szCs w:val="2"/>
          <w:rtl w:val="0"/>
        </w:rPr>
        <w:t xml:space="preserve">t</w:t>
      </w:r>
      <w:r w:rsidDel="00000000" w:rsidR="00000000" w:rsidRPr="00000000">
        <w:rPr>
          <w:color w:val="001405"/>
          <w:sz w:val="2"/>
          <w:szCs w:val="2"/>
          <w:rtl w:val="0"/>
        </w:rPr>
        <w:t xml:space="preserve">he</w:t>
      </w:r>
      <w:r w:rsidDel="00000000" w:rsidR="00000000" w:rsidRPr="00000000">
        <w:rPr>
          <w:color w:val="001809"/>
          <w:sz w:val="2"/>
          <w:szCs w:val="2"/>
          <w:rtl w:val="0"/>
        </w:rPr>
        <w:t xml:space="preserve"> </w:t>
      </w:r>
      <w:r w:rsidDel="00000000" w:rsidR="00000000" w:rsidRPr="00000000">
        <w:rPr>
          <w:color w:val="080808"/>
          <w:sz w:val="2"/>
          <w:szCs w:val="2"/>
          <w:rtl w:val="0"/>
        </w:rPr>
        <w:t xml:space="preserve">Champions League Ronaldo</w:t>
      </w:r>
      <w:r w:rsidDel="00000000" w:rsidR="00000000" w:rsidRPr="00000000">
        <w:rPr>
          <w:color w:val="797979"/>
          <w:sz w:val="2"/>
          <w:szCs w:val="2"/>
          <w:rtl w:val="0"/>
        </w:rPr>
        <w:t xml:space="preserve"> </w:t>
      </w:r>
      <w:r w:rsidDel="00000000" w:rsidR="00000000" w:rsidRPr="00000000">
        <w:rPr>
          <w:color w:val="a2a2a2"/>
          <w:sz w:val="2"/>
          <w:szCs w:val="2"/>
          <w:rtl w:val="0"/>
        </w:rPr>
        <w:t xml:space="preserve">s</w:t>
      </w:r>
      <w:r w:rsidDel="00000000" w:rsidR="00000000" w:rsidRPr="00000000">
        <w:rPr>
          <w:sz w:val="16"/>
          <w:szCs w:val="16"/>
          <w:rtl w:val="0"/>
        </w:rPr>
        <w:br w:type="textWrapping"/>
      </w:r>
      <w:r w:rsidDel="00000000" w:rsidR="00000000" w:rsidRPr="00000000">
        <w:rPr>
          <w:color w:val="f8f8f8"/>
          <w:sz w:val="2"/>
          <w:szCs w:val="2"/>
          <w:rtl w:val="0"/>
        </w:rPr>
        <w:t xml:space="preserve">cored 17 goals which made him th</w:t>
      </w:r>
      <w:r w:rsidDel="00000000" w:rsidR="00000000" w:rsidRPr="00000000">
        <w:rPr>
          <w:color w:val="ffffff"/>
          <w:sz w:val="2"/>
          <w:szCs w:val="2"/>
          <w:rtl w:val="0"/>
        </w:rPr>
        <w:t xml:space="preserve">e </w:t>
      </w:r>
      <w:r w:rsidDel="00000000" w:rsidR="00000000" w:rsidRPr="00000000">
        <w:rPr>
          <w:color w:val="cecece"/>
          <w:sz w:val="2"/>
          <w:szCs w:val="2"/>
          <w:rtl w:val="0"/>
        </w:rPr>
        <w:t xml:space="preserve">h</w:t>
      </w:r>
      <w:r w:rsidDel="00000000" w:rsidR="00000000" w:rsidRPr="00000000">
        <w:rPr>
          <w:color w:val="8c8c8c"/>
          <w:sz w:val="2"/>
          <w:szCs w:val="2"/>
          <w:rtl w:val="0"/>
        </w:rPr>
        <w:t xml:space="preserve">i</w:t>
      </w:r>
      <w:r w:rsidDel="00000000" w:rsidR="00000000" w:rsidRPr="00000000">
        <w:rPr>
          <w:color w:val="474747"/>
          <w:sz w:val="2"/>
          <w:szCs w:val="2"/>
          <w:rtl w:val="0"/>
        </w:rPr>
        <w:t xml:space="preserve">g</w:t>
      </w:r>
      <w:r w:rsidDel="00000000" w:rsidR="00000000" w:rsidRPr="00000000">
        <w:rPr>
          <w:color w:val="090909"/>
          <w:sz w:val="2"/>
          <w:szCs w:val="2"/>
          <w:rtl w:val="0"/>
        </w:rPr>
        <w:t xml:space="preserve">h</w:t>
      </w:r>
      <w:r w:rsidDel="00000000" w:rsidR="00000000" w:rsidRPr="00000000">
        <w:rPr>
          <w:color w:val="000000"/>
          <w:sz w:val="2"/>
          <w:szCs w:val="2"/>
          <w:rtl w:val="0"/>
        </w:rPr>
        <w:t xml:space="preserve">es</w:t>
      </w:r>
      <w:r w:rsidDel="00000000" w:rsidR="00000000" w:rsidRPr="00000000">
        <w:rPr>
          <w:color w:val="3d3d3d"/>
          <w:sz w:val="2"/>
          <w:szCs w:val="2"/>
          <w:rtl w:val="0"/>
        </w:rPr>
        <w:t xml:space="preserve">t</w:t>
      </w:r>
      <w:r w:rsidDel="00000000" w:rsidR="00000000" w:rsidRPr="00000000">
        <w:rPr>
          <w:color w:val="393939"/>
          <w:sz w:val="2"/>
          <w:szCs w:val="2"/>
          <w:rtl w:val="0"/>
        </w:rPr>
        <w:t xml:space="preserve"> </w:t>
      </w:r>
      <w:r w:rsidDel="00000000" w:rsidR="00000000" w:rsidRPr="00000000">
        <w:rPr>
          <w:color w:val="313131"/>
          <w:sz w:val="2"/>
          <w:szCs w:val="2"/>
          <w:rtl w:val="0"/>
        </w:rPr>
        <w:t xml:space="preserve">s</w:t>
      </w:r>
      <w:r w:rsidDel="00000000" w:rsidR="00000000" w:rsidRPr="00000000">
        <w:rPr>
          <w:color w:val="272727"/>
          <w:sz w:val="2"/>
          <w:szCs w:val="2"/>
          <w:rtl w:val="0"/>
        </w:rPr>
        <w:t xml:space="preserve">c</w:t>
      </w:r>
      <w:r w:rsidDel="00000000" w:rsidR="00000000" w:rsidRPr="00000000">
        <w:rPr>
          <w:color w:val="1a1a1a"/>
          <w:sz w:val="2"/>
          <w:szCs w:val="2"/>
          <w:rtl w:val="0"/>
        </w:rPr>
        <w:t xml:space="preserve">o</w:t>
      </w:r>
      <w:r w:rsidDel="00000000" w:rsidR="00000000" w:rsidRPr="00000000">
        <w:rPr>
          <w:color w:val="0e0e0e"/>
          <w:sz w:val="2"/>
          <w:szCs w:val="2"/>
          <w:rtl w:val="0"/>
        </w:rPr>
        <w:t xml:space="preserve">r</w:t>
      </w:r>
      <w:r w:rsidDel="00000000" w:rsidR="00000000" w:rsidRPr="00000000">
        <w:rPr>
          <w:color w:val="040404"/>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ever in a single season of the tournament He has a total of 89 g</w:t>
      </w:r>
      <w:r w:rsidDel="00000000" w:rsidR="00000000" w:rsidRPr="00000000">
        <w:rPr>
          <w:color w:val="097000"/>
          <w:sz w:val="2"/>
          <w:szCs w:val="2"/>
          <w:rtl w:val="0"/>
        </w:rPr>
        <w:t xml:space="preserve">oals in </w:t>
      </w:r>
      <w:r w:rsidDel="00000000" w:rsidR="00000000" w:rsidRPr="00000000">
        <w:rPr>
          <w:color w:val="1a810b"/>
          <w:sz w:val="2"/>
          <w:szCs w:val="2"/>
          <w:rtl w:val="0"/>
        </w:rPr>
        <w:t xml:space="preserve">t</w:t>
      </w:r>
      <w:r w:rsidDel="00000000" w:rsidR="00000000" w:rsidRPr="00000000">
        <w:rPr>
          <w:color w:val="147b05"/>
          <w:sz w:val="2"/>
          <w:szCs w:val="2"/>
          <w:rtl w:val="0"/>
        </w:rPr>
        <w:t xml:space="preserve">h</w:t>
      </w:r>
      <w:r w:rsidDel="00000000" w:rsidR="00000000" w:rsidRPr="00000000">
        <w:rPr>
          <w:color w:val="0b7200"/>
          <w:sz w:val="2"/>
          <w:szCs w:val="2"/>
          <w:rtl w:val="0"/>
        </w:rPr>
        <w:t xml:space="preserve">e</w:t>
      </w:r>
      <w:r w:rsidDel="00000000" w:rsidR="00000000" w:rsidRPr="00000000">
        <w:rPr>
          <w:color w:val="097000"/>
          <w:sz w:val="2"/>
          <w:szCs w:val="2"/>
          <w:rtl w:val="0"/>
        </w:rPr>
        <w:t xml:space="preserve"> </w:t>
      </w:r>
      <w:r w:rsidDel="00000000" w:rsidR="00000000" w:rsidRPr="00000000">
        <w:rPr>
          <w:color w:val="107701"/>
          <w:sz w:val="2"/>
          <w:szCs w:val="2"/>
          <w:rtl w:val="0"/>
        </w:rPr>
        <w:t xml:space="preserve">t</w:t>
      </w:r>
      <w:r w:rsidDel="00000000" w:rsidR="00000000" w:rsidRPr="00000000">
        <w:rPr>
          <w:color w:val="218812"/>
          <w:sz w:val="2"/>
          <w:szCs w:val="2"/>
          <w:rtl w:val="0"/>
        </w:rPr>
        <w:t xml:space="preserve">o</w:t>
      </w:r>
      <w:r w:rsidDel="00000000" w:rsidR="00000000" w:rsidRPr="00000000">
        <w:rPr>
          <w:color w:val="349b25"/>
          <w:sz w:val="2"/>
          <w:szCs w:val="2"/>
          <w:rtl w:val="0"/>
        </w:rPr>
        <w:t xml:space="preserve">u</w:t>
      </w:r>
      <w:r w:rsidDel="00000000" w:rsidR="00000000" w:rsidRPr="00000000">
        <w:rPr>
          <w:color w:val="40a731"/>
          <w:sz w:val="2"/>
          <w:szCs w:val="2"/>
          <w:rtl w:val="0"/>
        </w:rPr>
        <w:t xml:space="preserve">r</w:t>
      </w:r>
      <w:r w:rsidDel="00000000" w:rsidR="00000000" w:rsidRPr="00000000">
        <w:rPr>
          <w:color w:val="3ad823"/>
          <w:sz w:val="2"/>
          <w:szCs w:val="2"/>
          <w:rtl w:val="0"/>
        </w:rPr>
        <w:t xml:space="preserve">nament overall in the 2014 World</w:t>
      </w:r>
      <w:r w:rsidDel="00000000" w:rsidR="00000000" w:rsidRPr="00000000">
        <w:rPr>
          <w:color w:val="2ce211"/>
          <w:sz w:val="2"/>
          <w:szCs w:val="2"/>
          <w:rtl w:val="0"/>
        </w:rPr>
        <w:t xml:space="preserve"> </w:t>
      </w:r>
      <w:r w:rsidDel="00000000" w:rsidR="00000000" w:rsidRPr="00000000">
        <w:rPr>
          <w:color w:val="2ee113"/>
          <w:sz w:val="2"/>
          <w:szCs w:val="2"/>
          <w:rtl w:val="0"/>
        </w:rPr>
        <w:t xml:space="preserve">C</w:t>
      </w:r>
      <w:r w:rsidDel="00000000" w:rsidR="00000000" w:rsidRPr="00000000">
        <w:rPr>
          <w:color w:val="30df16"/>
          <w:sz w:val="2"/>
          <w:szCs w:val="2"/>
          <w:rtl w:val="0"/>
        </w:rPr>
        <w:t xml:space="preserve">u</w:t>
      </w:r>
      <w:r w:rsidDel="00000000" w:rsidR="00000000" w:rsidRPr="00000000">
        <w:rPr>
          <w:color w:val="36db1d"/>
          <w:sz w:val="2"/>
          <w:szCs w:val="2"/>
          <w:rtl w:val="0"/>
        </w:rPr>
        <w:t xml:space="preserve">p</w:t>
      </w:r>
      <w:r w:rsidDel="00000000" w:rsidR="00000000" w:rsidRPr="00000000">
        <w:rPr>
          <w:color w:val="3cd724"/>
          <w:sz w:val="2"/>
          <w:szCs w:val="2"/>
          <w:rtl w:val="0"/>
        </w:rPr>
        <w:t xml:space="preserve"> </w:t>
      </w:r>
      <w:r w:rsidDel="00000000" w:rsidR="00000000" w:rsidRPr="00000000">
        <w:rPr>
          <w:color w:val="44d02f"/>
          <w:sz w:val="2"/>
          <w:szCs w:val="2"/>
          <w:rtl w:val="0"/>
        </w:rPr>
        <w:t xml:space="preserve">P</w:t>
      </w:r>
      <w:r w:rsidDel="00000000" w:rsidR="00000000" w:rsidRPr="00000000">
        <w:rPr>
          <w:color w:val="4bcb38"/>
          <w:sz w:val="2"/>
          <w:szCs w:val="2"/>
          <w:rtl w:val="0"/>
        </w:rPr>
        <w:t xml:space="preserve">o</w:t>
      </w:r>
      <w:r w:rsidDel="00000000" w:rsidR="00000000" w:rsidRPr="00000000">
        <w:rPr>
          <w:color w:val="54c542"/>
          <w:sz w:val="2"/>
          <w:szCs w:val="2"/>
          <w:rtl w:val="0"/>
        </w:rPr>
        <w:t xml:space="preserve">r</w:t>
      </w:r>
      <w:r w:rsidDel="00000000" w:rsidR="00000000" w:rsidRPr="00000000">
        <w:rPr>
          <w:color w:val="004500"/>
          <w:sz w:val="2"/>
          <w:szCs w:val="2"/>
          <w:rtl w:val="0"/>
        </w:rPr>
        <w:t xml:space="preserve">t</w:t>
      </w:r>
      <w:r w:rsidDel="00000000" w:rsidR="00000000" w:rsidRPr="00000000">
        <w:rPr>
          <w:color w:val="003f00"/>
          <w:sz w:val="2"/>
          <w:szCs w:val="2"/>
          <w:rtl w:val="0"/>
        </w:rPr>
        <w:t xml:space="preserve">u</w:t>
      </w:r>
      <w:r w:rsidDel="00000000" w:rsidR="00000000" w:rsidRPr="00000000">
        <w:rPr>
          <w:color w:val="003a00"/>
          <w:sz w:val="2"/>
          <w:szCs w:val="2"/>
          <w:rtl w:val="0"/>
        </w:rPr>
        <w:t xml:space="preserve">g</w:t>
      </w:r>
      <w:r w:rsidDel="00000000" w:rsidR="00000000" w:rsidRPr="00000000">
        <w:rPr>
          <w:color w:val="003300"/>
          <w:sz w:val="2"/>
          <w:szCs w:val="2"/>
          <w:rtl w:val="0"/>
        </w:rPr>
        <w:t xml:space="preserve">a</w:t>
      </w:r>
      <w:r w:rsidDel="00000000" w:rsidR="00000000" w:rsidRPr="00000000">
        <w:rPr>
          <w:color w:val="032f00"/>
          <w:sz w:val="2"/>
          <w:szCs w:val="2"/>
          <w:rtl w:val="0"/>
        </w:rPr>
        <w:t xml:space="preserve">l</w:t>
      </w:r>
      <w:r w:rsidDel="00000000" w:rsidR="00000000" w:rsidRPr="00000000">
        <w:rPr>
          <w:color w:val="082b03"/>
          <w:sz w:val="2"/>
          <w:szCs w:val="2"/>
          <w:rtl w:val="0"/>
        </w:rPr>
        <w:t xml:space="preserve"> </w:t>
      </w:r>
      <w:r w:rsidDel="00000000" w:rsidR="00000000" w:rsidRPr="00000000">
        <w:rPr>
          <w:color w:val="0b2907"/>
          <w:sz w:val="2"/>
          <w:szCs w:val="2"/>
          <w:rtl w:val="0"/>
        </w:rPr>
        <w:t xml:space="preserve">w</w:t>
      </w:r>
      <w:r w:rsidDel="00000000" w:rsidR="00000000" w:rsidRPr="00000000">
        <w:rPr>
          <w:color w:val="0d2809"/>
          <w:sz w:val="2"/>
          <w:szCs w:val="2"/>
          <w:rtl w:val="0"/>
        </w:rPr>
        <w:t xml:space="preserve">e</w:t>
      </w:r>
      <w:r w:rsidDel="00000000" w:rsidR="00000000" w:rsidRPr="00000000">
        <w:rPr>
          <w:color w:val="080808"/>
          <w:sz w:val="2"/>
          <w:szCs w:val="2"/>
          <w:rtl w:val="0"/>
        </w:rPr>
        <w:t xml:space="preserve">re knocked out i</w:t>
      </w:r>
      <w:r w:rsidDel="00000000" w:rsidR="00000000" w:rsidRPr="00000000">
        <w:rPr>
          <w:color w:val="000000"/>
          <w:sz w:val="2"/>
          <w:szCs w:val="2"/>
          <w:rtl w:val="0"/>
        </w:rPr>
        <w:t xml:space="preserve">n th</w:t>
      </w:r>
      <w:r w:rsidDel="00000000" w:rsidR="00000000" w:rsidRPr="00000000">
        <w:rPr>
          <w:color w:val="171717"/>
          <w:sz w:val="2"/>
          <w:szCs w:val="2"/>
          <w:rtl w:val="0"/>
        </w:rPr>
        <w:t xml:space="preserve">e</w:t>
      </w:r>
      <w:r w:rsidDel="00000000" w:rsidR="00000000" w:rsidRPr="00000000">
        <w:rPr>
          <w:color w:val="363636"/>
          <w:sz w:val="2"/>
          <w:szCs w:val="2"/>
          <w:rtl w:val="0"/>
        </w:rPr>
        <w:t xml:space="preserve"> </w:t>
      </w:r>
      <w:r w:rsidDel="00000000" w:rsidR="00000000" w:rsidRPr="00000000">
        <w:rPr>
          <w:color w:val="535353"/>
          <w:sz w:val="2"/>
          <w:szCs w:val="2"/>
          <w:rtl w:val="0"/>
        </w:rPr>
        <w:t xml:space="preserve">f</w:t>
      </w:r>
      <w:r w:rsidDel="00000000" w:rsidR="00000000" w:rsidRPr="00000000">
        <w:rPr>
          <w:color w:val="666666"/>
          <w:sz w:val="2"/>
          <w:szCs w:val="2"/>
          <w:rtl w:val="0"/>
        </w:rPr>
        <w:t xml:space="preserve">i</w:t>
      </w:r>
      <w:r w:rsidDel="00000000" w:rsidR="00000000" w:rsidRPr="00000000">
        <w:rPr>
          <w:color w:val="585858"/>
          <w:sz w:val="2"/>
          <w:szCs w:val="2"/>
          <w:rtl w:val="0"/>
        </w:rPr>
        <w:t xml:space="preserve">rst roun</w:t>
      </w:r>
      <w:r w:rsidDel="00000000" w:rsidR="00000000" w:rsidRPr="00000000">
        <w:rPr>
          <w:color w:val="3b6758"/>
          <w:sz w:val="2"/>
          <w:szCs w:val="2"/>
          <w:rtl w:val="0"/>
        </w:rPr>
        <w:t xml:space="preserve">d with h</w:t>
      </w:r>
      <w:r w:rsidDel="00000000" w:rsidR="00000000" w:rsidRPr="00000000">
        <w:rPr>
          <w:color w:val="436f60"/>
          <w:sz w:val="2"/>
          <w:szCs w:val="2"/>
          <w:rtl w:val="0"/>
        </w:rPr>
        <w:t xml:space="preserve">i</w:t>
      </w:r>
      <w:r w:rsidDel="00000000" w:rsidR="00000000" w:rsidRPr="00000000">
        <w:rPr>
          <w:color w:val="3e6a5b"/>
          <w:sz w:val="2"/>
          <w:szCs w:val="2"/>
          <w:rtl w:val="0"/>
        </w:rPr>
        <w:t xml:space="preserve">m</w:t>
      </w:r>
      <w:r w:rsidDel="00000000" w:rsidR="00000000" w:rsidRPr="00000000">
        <w:rPr>
          <w:color w:val="3a6657"/>
          <w:sz w:val="2"/>
          <w:szCs w:val="2"/>
          <w:rtl w:val="0"/>
        </w:rPr>
        <w:t xml:space="preserve"> </w:t>
      </w:r>
      <w:r w:rsidDel="00000000" w:rsidR="00000000" w:rsidRPr="00000000">
        <w:rPr>
          <w:color w:val="3e6a5b"/>
          <w:sz w:val="2"/>
          <w:szCs w:val="2"/>
          <w:rtl w:val="0"/>
        </w:rPr>
        <w:t xml:space="preserve">s</w:t>
      </w:r>
      <w:r w:rsidDel="00000000" w:rsidR="00000000" w:rsidRPr="00000000">
        <w:rPr>
          <w:color w:val="4d796a"/>
          <w:sz w:val="2"/>
          <w:szCs w:val="2"/>
          <w:rtl w:val="0"/>
        </w:rPr>
        <w:t xml:space="preserve">c</w:t>
      </w:r>
      <w:r w:rsidDel="00000000" w:rsidR="00000000" w:rsidRPr="00000000">
        <w:rPr>
          <w:color w:val="659182"/>
          <w:sz w:val="2"/>
          <w:szCs w:val="2"/>
          <w:rtl w:val="0"/>
        </w:rPr>
        <w:t xml:space="preserve">o</w:t>
      </w:r>
      <w:r w:rsidDel="00000000" w:rsidR="00000000" w:rsidRPr="00000000">
        <w:rPr>
          <w:color w:val="7fab9c"/>
          <w:sz w:val="2"/>
          <w:szCs w:val="2"/>
          <w:rtl w:val="0"/>
        </w:rPr>
        <w:t xml:space="preserve">r</w:t>
      </w:r>
      <w:r w:rsidDel="00000000" w:rsidR="00000000" w:rsidRPr="00000000">
        <w:rPr>
          <w:color w:val="8fbbac"/>
          <w:sz w:val="2"/>
          <w:szCs w:val="2"/>
          <w:rtl w:val="0"/>
        </w:rPr>
        <w:t xml:space="preserve">i</w:t>
      </w:r>
      <w:r w:rsidDel="00000000" w:rsidR="00000000" w:rsidRPr="00000000">
        <w:rPr>
          <w:color w:val="9fc4e1"/>
          <w:sz w:val="2"/>
          <w:szCs w:val="2"/>
          <w:rtl w:val="0"/>
        </w:rPr>
        <w:t xml:space="preserve">ng only one goal, he has scored 50 goals for Portugal in his car</w:t>
      </w:r>
      <w:r w:rsidDel="00000000" w:rsidR="00000000" w:rsidRPr="00000000">
        <w:rPr>
          <w:color w:val="9ec3e0"/>
          <w:sz w:val="2"/>
          <w:szCs w:val="2"/>
          <w:rtl w:val="0"/>
        </w:rPr>
        <w:t xml:space="preserve">eer and </w:t>
      </w:r>
      <w:r w:rsidDel="00000000" w:rsidR="00000000" w:rsidRPr="00000000">
        <w:rPr>
          <w:color w:val="9bc0dd"/>
          <w:sz w:val="2"/>
          <w:szCs w:val="2"/>
          <w:rtl w:val="0"/>
        </w:rPr>
        <w:t xml:space="preserve">that is </w:t>
      </w:r>
      <w:r w:rsidDel="00000000" w:rsidR="00000000" w:rsidRPr="00000000">
        <w:rPr>
          <w:color w:val="afdbcc"/>
          <w:sz w:val="2"/>
          <w:szCs w:val="2"/>
          <w:rtl w:val="0"/>
        </w:rPr>
        <w:t xml:space="preserve">the high</w:t>
      </w:r>
      <w:r w:rsidDel="00000000" w:rsidR="00000000" w:rsidRPr="00000000">
        <w:rPr>
          <w:color w:val="b9e5d6"/>
          <w:sz w:val="2"/>
          <w:szCs w:val="2"/>
          <w:rtl w:val="0"/>
        </w:rPr>
        <w:t xml:space="preserve">est for </w:t>
      </w:r>
      <w:r w:rsidDel="00000000" w:rsidR="00000000" w:rsidRPr="00000000">
        <w:rPr>
          <w:color w:val="bbe7d8"/>
          <w:sz w:val="2"/>
          <w:szCs w:val="2"/>
          <w:rtl w:val="0"/>
        </w:rPr>
        <w:t xml:space="preserve">any Port</w:t>
      </w:r>
      <w:r w:rsidDel="00000000" w:rsidR="00000000" w:rsidRPr="00000000">
        <w:rPr>
          <w:color w:val="ddfffa"/>
          <w:sz w:val="2"/>
          <w:szCs w:val="2"/>
          <w:rtl w:val="0"/>
        </w:rPr>
        <w:t xml:space="preserve">uguese p</w:t>
      </w:r>
      <w:r w:rsidDel="00000000" w:rsidR="00000000" w:rsidRPr="00000000">
        <w:rPr>
          <w:color w:val="bbe7d8"/>
          <w:sz w:val="2"/>
          <w:szCs w:val="2"/>
          <w:rtl w:val="0"/>
        </w:rPr>
        <w:t xml:space="preserve">layer In</w:t>
      </w:r>
      <w:r w:rsidDel="00000000" w:rsidR="00000000" w:rsidRPr="00000000">
        <w:rPr>
          <w:color w:val="c5f1e2"/>
          <w:sz w:val="2"/>
          <w:szCs w:val="2"/>
          <w:rtl w:val="0"/>
        </w:rPr>
        <w:t xml:space="preserve"> the lea</w:t>
      </w:r>
      <w:r w:rsidDel="00000000" w:rsidR="00000000" w:rsidRPr="00000000">
        <w:rPr>
          <w:color w:val="96bbd8"/>
          <w:sz w:val="2"/>
          <w:szCs w:val="2"/>
          <w:rtl w:val="0"/>
        </w:rPr>
        <w:t xml:space="preserve">gu</w:t>
      </w:r>
      <w:r w:rsidDel="00000000" w:rsidR="00000000" w:rsidRPr="00000000">
        <w:rPr>
          <w:color w:val="95bad7"/>
          <w:sz w:val="2"/>
          <w:szCs w:val="2"/>
          <w:rtl w:val="0"/>
        </w:rPr>
        <w:t xml:space="preserve">e</w:t>
      </w:r>
      <w:r w:rsidDel="00000000" w:rsidR="00000000" w:rsidRPr="00000000">
        <w:rPr>
          <w:color w:val="94b9d6"/>
          <w:sz w:val="2"/>
          <w:szCs w:val="2"/>
          <w:rtl w:val="0"/>
        </w:rPr>
        <w:t xml:space="preserve"> </w:t>
      </w:r>
      <w:r w:rsidDel="00000000" w:rsidR="00000000" w:rsidRPr="00000000">
        <w:rPr>
          <w:color w:val="93b8d5"/>
          <w:sz w:val="2"/>
          <w:szCs w:val="2"/>
          <w:rtl w:val="0"/>
        </w:rPr>
        <w:t xml:space="preserve">s</w:t>
      </w:r>
      <w:r w:rsidDel="00000000" w:rsidR="00000000" w:rsidRPr="00000000">
        <w:rPr>
          <w:color w:val="92b7d4"/>
          <w:sz w:val="2"/>
          <w:szCs w:val="2"/>
          <w:rtl w:val="0"/>
        </w:rPr>
        <w:t xml:space="preserve">e</w:t>
      </w:r>
      <w:r w:rsidDel="00000000" w:rsidR="00000000" w:rsidRPr="00000000">
        <w:rPr>
          <w:color w:val="91b6d3"/>
          <w:sz w:val="2"/>
          <w:szCs w:val="2"/>
          <w:rtl w:val="0"/>
        </w:rPr>
        <w:t xml:space="preserve">a</w:t>
      </w:r>
      <w:r w:rsidDel="00000000" w:rsidR="00000000" w:rsidRPr="00000000">
        <w:rPr>
          <w:color w:val="90b5d2"/>
          <w:sz w:val="2"/>
          <w:szCs w:val="2"/>
          <w:rtl w:val="0"/>
        </w:rPr>
        <w:t xml:space="preserve">s</w:t>
      </w:r>
      <w:r w:rsidDel="00000000" w:rsidR="00000000" w:rsidRPr="00000000">
        <w:rPr>
          <w:color w:val="9fc4e1"/>
          <w:sz w:val="2"/>
          <w:szCs w:val="2"/>
          <w:rtl w:val="0"/>
        </w:rPr>
        <w:t xml:space="preserve">ons that</w:t>
      </w:r>
      <w:r w:rsidDel="00000000" w:rsidR="00000000" w:rsidRPr="00000000">
        <w:rPr>
          <w:color w:val="9fcbbc"/>
          <w:sz w:val="2"/>
          <w:szCs w:val="2"/>
          <w:rtl w:val="0"/>
        </w:rPr>
        <w:t xml:space="preserve"> started</w:t>
      </w:r>
      <w:r w:rsidDel="00000000" w:rsidR="00000000" w:rsidRPr="00000000">
        <w:rPr>
          <w:color w:val="b3dfd0"/>
          <w:sz w:val="2"/>
          <w:szCs w:val="2"/>
          <w:rtl w:val="0"/>
        </w:rPr>
        <w:t xml:space="preserve"> </w:t>
      </w:r>
      <w:r w:rsidDel="00000000" w:rsidR="00000000" w:rsidRPr="00000000">
        <w:rPr>
          <w:color w:val="91bdae"/>
          <w:sz w:val="2"/>
          <w:szCs w:val="2"/>
          <w:rtl w:val="0"/>
        </w:rPr>
        <w:t xml:space="preserve">t</w:t>
      </w:r>
      <w:r w:rsidDel="00000000" w:rsidR="00000000" w:rsidRPr="00000000">
        <w:rPr>
          <w:color w:val="5b8778"/>
          <w:sz w:val="2"/>
          <w:szCs w:val="2"/>
          <w:rtl w:val="0"/>
        </w:rPr>
        <w:t xml:space="preserve">h</w:t>
      </w:r>
      <w:r w:rsidDel="00000000" w:rsidR="00000000" w:rsidRPr="00000000">
        <w:rPr>
          <w:color w:val="255142"/>
          <w:sz w:val="2"/>
          <w:szCs w:val="2"/>
          <w:rtl w:val="0"/>
        </w:rPr>
        <w:t xml:space="preserve">a</w:t>
      </w:r>
      <w:r w:rsidDel="00000000" w:rsidR="00000000" w:rsidRPr="00000000">
        <w:rPr>
          <w:color w:val="002b1c"/>
          <w:sz w:val="2"/>
          <w:szCs w:val="2"/>
          <w:rtl w:val="0"/>
        </w:rPr>
        <w:t xml:space="preserve">t</w:t>
      </w:r>
      <w:r w:rsidDel="00000000" w:rsidR="00000000" w:rsidRPr="00000000">
        <w:rPr>
          <w:color w:val="001b0c"/>
          <w:sz w:val="2"/>
          <w:szCs w:val="2"/>
          <w:rtl w:val="0"/>
        </w:rPr>
        <w:t xml:space="preserve"> y</w:t>
      </w:r>
      <w:r w:rsidDel="00000000" w:rsidR="00000000" w:rsidRPr="00000000">
        <w:rPr>
          <w:color w:val="002011"/>
          <w:sz w:val="2"/>
          <w:szCs w:val="2"/>
          <w:rtl w:val="0"/>
        </w:rPr>
        <w:t xml:space="preserve">e</w:t>
      </w:r>
      <w:r w:rsidDel="00000000" w:rsidR="00000000" w:rsidRPr="00000000">
        <w:rPr>
          <w:color w:val="080808"/>
          <w:sz w:val="2"/>
          <w:szCs w:val="2"/>
          <w:rtl w:val="0"/>
        </w:rPr>
        <w:t xml:space="preserve">ar Ronaldo was in sublim</w:t>
      </w:r>
      <w:r w:rsidDel="00000000" w:rsidR="00000000" w:rsidRPr="00000000">
        <w:rPr>
          <w:color w:val="6a6a6a"/>
          <w:sz w:val="2"/>
          <w:szCs w:val="2"/>
          <w:rtl w:val="0"/>
        </w:rPr>
        <w:t xml:space="preserve">e</w:t>
      </w:r>
      <w:r w:rsidDel="00000000" w:rsidR="00000000" w:rsidRPr="00000000">
        <w:rPr>
          <w:color w:val="939393"/>
          <w:sz w:val="2"/>
          <w:szCs w:val="2"/>
          <w:rtl w:val="0"/>
        </w:rPr>
        <w:t xml:space="preserve"> </w:t>
      </w:r>
      <w:r w:rsidDel="00000000" w:rsidR="00000000" w:rsidRPr="00000000">
        <w:rPr>
          <w:sz w:val="16"/>
          <w:szCs w:val="16"/>
          <w:rtl w:val="0"/>
        </w:rPr>
        <w:br w:type="textWrapping"/>
      </w:r>
      <w:r w:rsidDel="00000000" w:rsidR="00000000" w:rsidRPr="00000000">
        <w:rPr>
          <w:color w:val="f8f8f8"/>
          <w:sz w:val="2"/>
          <w:szCs w:val="2"/>
          <w:rtl w:val="0"/>
        </w:rPr>
        <w:t xml:space="preserve">form as he notched up 61 goals i</w:t>
      </w:r>
      <w:r w:rsidDel="00000000" w:rsidR="00000000" w:rsidRPr="00000000">
        <w:rPr>
          <w:color w:val="e6e6e6"/>
          <w:sz w:val="2"/>
          <w:szCs w:val="2"/>
          <w:rtl w:val="0"/>
        </w:rPr>
        <w:t xml:space="preserve">n</w:t>
      </w:r>
      <w:r w:rsidDel="00000000" w:rsidR="00000000" w:rsidRPr="00000000">
        <w:rPr>
          <w:color w:val="bdbdbd"/>
          <w:sz w:val="2"/>
          <w:szCs w:val="2"/>
          <w:rtl w:val="0"/>
        </w:rPr>
        <w:t xml:space="preserve"> </w:t>
      </w:r>
      <w:r w:rsidDel="00000000" w:rsidR="00000000" w:rsidRPr="00000000">
        <w:rPr>
          <w:color w:val="7d7d7d"/>
          <w:sz w:val="2"/>
          <w:szCs w:val="2"/>
          <w:rtl w:val="0"/>
        </w:rPr>
        <w:t xml:space="preserve">t</w:t>
      </w:r>
      <w:r w:rsidDel="00000000" w:rsidR="00000000" w:rsidRPr="00000000">
        <w:rPr>
          <w:color w:val="3c3c3c"/>
          <w:sz w:val="2"/>
          <w:szCs w:val="2"/>
          <w:rtl w:val="0"/>
        </w:rPr>
        <w:t xml:space="preserve">o</w:t>
      </w:r>
      <w:r w:rsidDel="00000000" w:rsidR="00000000" w:rsidRPr="00000000">
        <w:rPr>
          <w:color w:val="111111"/>
          <w:sz w:val="2"/>
          <w:szCs w:val="2"/>
          <w:rtl w:val="0"/>
        </w:rPr>
        <w:t xml:space="preserve">t</w:t>
      </w:r>
      <w:r w:rsidDel="00000000" w:rsidR="00000000" w:rsidRPr="00000000">
        <w:rPr>
          <w:color w:val="010101"/>
          <w:sz w:val="2"/>
          <w:szCs w:val="2"/>
          <w:rtl w:val="0"/>
        </w:rPr>
        <w:t xml:space="preserve">a</w:t>
      </w:r>
      <w:r w:rsidDel="00000000" w:rsidR="00000000" w:rsidRPr="00000000">
        <w:rPr>
          <w:color w:val="040404"/>
          <w:sz w:val="2"/>
          <w:szCs w:val="2"/>
          <w:rtl w:val="0"/>
        </w:rPr>
        <w:t xml:space="preserve">l</w:t>
      </w:r>
      <w:r w:rsidDel="00000000" w:rsidR="00000000" w:rsidRPr="00000000">
        <w:rPr>
          <w:color w:val="0c0c0c"/>
          <w:sz w:val="2"/>
          <w:szCs w:val="2"/>
          <w:rtl w:val="0"/>
        </w:rPr>
        <w:t xml:space="preserve"> </w:t>
      </w:r>
      <w:r w:rsidDel="00000000" w:rsidR="00000000" w:rsidRPr="00000000">
        <w:rPr>
          <w:color w:val="1d1d1d"/>
          <w:sz w:val="2"/>
          <w:szCs w:val="2"/>
          <w:rtl w:val="0"/>
        </w:rPr>
        <w:t xml:space="preserve">h</w:t>
      </w:r>
      <w:r w:rsidDel="00000000" w:rsidR="00000000" w:rsidRPr="00000000">
        <w:rPr>
          <w:color w:val="212121"/>
          <w:sz w:val="2"/>
          <w:szCs w:val="2"/>
          <w:rtl w:val="0"/>
        </w:rPr>
        <w:t xml:space="preserve">e</w:t>
      </w:r>
      <w:r w:rsidDel="00000000" w:rsidR="00000000" w:rsidRPr="00000000">
        <w:rPr>
          <w:color w:val="252525"/>
          <w:sz w:val="2"/>
          <w:szCs w:val="2"/>
          <w:rtl w:val="0"/>
        </w:rPr>
        <w:t xml:space="preserve"> </w:t>
      </w:r>
      <w:r w:rsidDel="00000000" w:rsidR="00000000" w:rsidRPr="00000000">
        <w:rPr>
          <w:color w:val="262626"/>
          <w:sz w:val="2"/>
          <w:szCs w:val="2"/>
          <w:rtl w:val="0"/>
        </w:rPr>
        <w:t xml:space="preserve">a</w:t>
      </w:r>
      <w:r w:rsidDel="00000000" w:rsidR="00000000" w:rsidRPr="00000000">
        <w:rPr>
          <w:color w:val="202020"/>
          <w:sz w:val="2"/>
          <w:szCs w:val="2"/>
          <w:rtl w:val="0"/>
        </w:rPr>
        <w:t xml:space="preserve">l</w:t>
      </w:r>
      <w:r w:rsidDel="00000000" w:rsidR="00000000" w:rsidRPr="00000000">
        <w:rPr>
          <w:color w:val="151515"/>
          <w:sz w:val="2"/>
          <w:szCs w:val="2"/>
          <w:rtl w:val="0"/>
        </w:rPr>
        <w:t xml:space="preserve">s</w:t>
      </w:r>
      <w:r w:rsidDel="00000000" w:rsidR="00000000" w:rsidRPr="00000000">
        <w:rPr>
          <w:color w:val="080808"/>
          <w:sz w:val="2"/>
          <w:szCs w:val="2"/>
          <w:rtl w:val="0"/>
        </w:rPr>
        <w:t xml:space="preserve">o</w:t>
      </w:r>
      <w:r w:rsidDel="00000000" w:rsidR="00000000" w:rsidRPr="00000000">
        <w:rPr>
          <w:color w:val="000000"/>
          <w:sz w:val="2"/>
          <w:szCs w:val="2"/>
          <w:rtl w:val="0"/>
        </w:rPr>
        <w:t xml:space="preserve"> </w:t>
      </w:r>
      <w:r w:rsidDel="00000000" w:rsidR="00000000" w:rsidRPr="00000000">
        <w:rPr>
          <w:color w:val="080808"/>
          <w:sz w:val="2"/>
          <w:szCs w:val="2"/>
          <w:rtl w:val="0"/>
        </w:rPr>
        <w:t xml:space="preserve">became the fastest player to reach the 200 goal milestone in the</w:t>
      </w:r>
      <w:r w:rsidDel="00000000" w:rsidR="00000000" w:rsidRPr="00000000">
        <w:rPr>
          <w:color w:val="097000"/>
          <w:sz w:val="2"/>
          <w:szCs w:val="2"/>
          <w:rtl w:val="0"/>
        </w:rPr>
        <w:t xml:space="preserve"> Spanish</w:t>
      </w:r>
      <w:r w:rsidDel="00000000" w:rsidR="00000000" w:rsidRPr="00000000">
        <w:rPr>
          <w:color w:val="1a810b"/>
          <w:sz w:val="2"/>
          <w:szCs w:val="2"/>
          <w:rtl w:val="0"/>
        </w:rPr>
        <w:t xml:space="preserve"> </w:t>
      </w:r>
      <w:r w:rsidDel="00000000" w:rsidR="00000000" w:rsidRPr="00000000">
        <w:rPr>
          <w:color w:val="147b05"/>
          <w:sz w:val="2"/>
          <w:szCs w:val="2"/>
          <w:rtl w:val="0"/>
        </w:rPr>
        <w:t xml:space="preserve">l</w:t>
      </w:r>
      <w:r w:rsidDel="00000000" w:rsidR="00000000" w:rsidRPr="00000000">
        <w:rPr>
          <w:color w:val="0b7200"/>
          <w:sz w:val="2"/>
          <w:szCs w:val="2"/>
          <w:rtl w:val="0"/>
        </w:rPr>
        <w:t xml:space="preserve">e</w:t>
      </w:r>
      <w:r w:rsidDel="00000000" w:rsidR="00000000" w:rsidRPr="00000000">
        <w:rPr>
          <w:color w:val="097000"/>
          <w:sz w:val="2"/>
          <w:szCs w:val="2"/>
          <w:rtl w:val="0"/>
        </w:rPr>
        <w:t xml:space="preserve">a</w:t>
      </w:r>
      <w:r w:rsidDel="00000000" w:rsidR="00000000" w:rsidRPr="00000000">
        <w:rPr>
          <w:color w:val="107701"/>
          <w:sz w:val="2"/>
          <w:szCs w:val="2"/>
          <w:rtl w:val="0"/>
        </w:rPr>
        <w:t xml:space="preserve">g</w:t>
      </w:r>
      <w:r w:rsidDel="00000000" w:rsidR="00000000" w:rsidRPr="00000000">
        <w:rPr>
          <w:color w:val="218812"/>
          <w:sz w:val="2"/>
          <w:szCs w:val="2"/>
          <w:rtl w:val="0"/>
        </w:rPr>
        <w:t xml:space="preserve">u</w:t>
      </w:r>
      <w:r w:rsidDel="00000000" w:rsidR="00000000" w:rsidRPr="00000000">
        <w:rPr>
          <w:color w:val="349b25"/>
          <w:sz w:val="2"/>
          <w:szCs w:val="2"/>
          <w:rtl w:val="0"/>
        </w:rPr>
        <w:t xml:space="preserve">e</w:t>
      </w:r>
      <w:r w:rsidDel="00000000" w:rsidR="00000000" w:rsidRPr="00000000">
        <w:rPr>
          <w:color w:val="40a731"/>
          <w:sz w:val="2"/>
          <w:szCs w:val="2"/>
          <w:rtl w:val="0"/>
        </w:rPr>
        <w:t xml:space="preserve"> </w:t>
      </w:r>
      <w:r w:rsidDel="00000000" w:rsidR="00000000" w:rsidRPr="00000000">
        <w:rPr>
          <w:color w:val="3ad823"/>
          <w:sz w:val="2"/>
          <w:szCs w:val="2"/>
          <w:rtl w:val="0"/>
        </w:rPr>
        <w:t xml:space="preserve">which he reached in 178 games Cr</w:t>
      </w:r>
      <w:r w:rsidDel="00000000" w:rsidR="00000000" w:rsidRPr="00000000">
        <w:rPr>
          <w:color w:val="2ce211"/>
          <w:sz w:val="2"/>
          <w:szCs w:val="2"/>
          <w:rtl w:val="0"/>
        </w:rPr>
        <w:t xml:space="preserve">i</w:t>
      </w:r>
      <w:r w:rsidDel="00000000" w:rsidR="00000000" w:rsidRPr="00000000">
        <w:rPr>
          <w:color w:val="2ee113"/>
          <w:sz w:val="2"/>
          <w:szCs w:val="2"/>
          <w:rtl w:val="0"/>
        </w:rPr>
        <w:t xml:space="preserve">s</w:t>
      </w:r>
      <w:r w:rsidDel="00000000" w:rsidR="00000000" w:rsidRPr="00000000">
        <w:rPr>
          <w:color w:val="30df16"/>
          <w:sz w:val="2"/>
          <w:szCs w:val="2"/>
          <w:rtl w:val="0"/>
        </w:rPr>
        <w:t xml:space="preserve">t</w:t>
      </w:r>
      <w:r w:rsidDel="00000000" w:rsidR="00000000" w:rsidRPr="00000000">
        <w:rPr>
          <w:color w:val="36db1d"/>
          <w:sz w:val="2"/>
          <w:szCs w:val="2"/>
          <w:rtl w:val="0"/>
        </w:rPr>
        <w:t xml:space="preserve">i</w:t>
      </w:r>
      <w:r w:rsidDel="00000000" w:rsidR="00000000" w:rsidRPr="00000000">
        <w:rPr>
          <w:color w:val="3cd724"/>
          <w:sz w:val="2"/>
          <w:szCs w:val="2"/>
          <w:rtl w:val="0"/>
        </w:rPr>
        <w:t xml:space="preserve">a</w:t>
      </w:r>
      <w:r w:rsidDel="00000000" w:rsidR="00000000" w:rsidRPr="00000000">
        <w:rPr>
          <w:color w:val="44d02f"/>
          <w:sz w:val="2"/>
          <w:szCs w:val="2"/>
          <w:rtl w:val="0"/>
        </w:rPr>
        <w:t xml:space="preserve">n</w:t>
      </w:r>
      <w:r w:rsidDel="00000000" w:rsidR="00000000" w:rsidRPr="00000000">
        <w:rPr>
          <w:color w:val="4bcb38"/>
          <w:sz w:val="2"/>
          <w:szCs w:val="2"/>
          <w:rtl w:val="0"/>
        </w:rPr>
        <w:t xml:space="preserve">o</w:t>
      </w:r>
      <w:r w:rsidDel="00000000" w:rsidR="00000000" w:rsidRPr="00000000">
        <w:rPr>
          <w:color w:val="54c542"/>
          <w:sz w:val="2"/>
          <w:szCs w:val="2"/>
          <w:rtl w:val="0"/>
        </w:rPr>
        <w:t xml:space="preserve"> </w:t>
      </w:r>
      <w:r w:rsidDel="00000000" w:rsidR="00000000" w:rsidRPr="00000000">
        <w:rPr>
          <w:color w:val="004500"/>
          <w:sz w:val="2"/>
          <w:szCs w:val="2"/>
          <w:rtl w:val="0"/>
        </w:rPr>
        <w:t xml:space="preserve">R</w:t>
      </w:r>
      <w:r w:rsidDel="00000000" w:rsidR="00000000" w:rsidRPr="00000000">
        <w:rPr>
          <w:color w:val="003f00"/>
          <w:sz w:val="2"/>
          <w:szCs w:val="2"/>
          <w:rtl w:val="0"/>
        </w:rPr>
        <w:t xml:space="preserve">o</w:t>
      </w:r>
      <w:r w:rsidDel="00000000" w:rsidR="00000000" w:rsidRPr="00000000">
        <w:rPr>
          <w:color w:val="003a00"/>
          <w:sz w:val="2"/>
          <w:szCs w:val="2"/>
          <w:rtl w:val="0"/>
        </w:rPr>
        <w:t xml:space="preserve">n</w:t>
      </w:r>
      <w:r w:rsidDel="00000000" w:rsidR="00000000" w:rsidRPr="00000000">
        <w:rPr>
          <w:color w:val="003300"/>
          <w:sz w:val="2"/>
          <w:szCs w:val="2"/>
          <w:rtl w:val="0"/>
        </w:rPr>
        <w:t xml:space="preserve">a</w:t>
      </w:r>
      <w:r w:rsidDel="00000000" w:rsidR="00000000" w:rsidRPr="00000000">
        <w:rPr>
          <w:color w:val="032f00"/>
          <w:sz w:val="2"/>
          <w:szCs w:val="2"/>
          <w:rtl w:val="0"/>
        </w:rPr>
        <w:t xml:space="preserve">l</w:t>
      </w:r>
      <w:r w:rsidDel="00000000" w:rsidR="00000000" w:rsidRPr="00000000">
        <w:rPr>
          <w:color w:val="082b03"/>
          <w:sz w:val="2"/>
          <w:szCs w:val="2"/>
          <w:rtl w:val="0"/>
        </w:rPr>
        <w:t xml:space="preserve">d</w:t>
      </w:r>
      <w:r w:rsidDel="00000000" w:rsidR="00000000" w:rsidRPr="00000000">
        <w:rPr>
          <w:color w:val="0b2907"/>
          <w:sz w:val="2"/>
          <w:szCs w:val="2"/>
          <w:rtl w:val="0"/>
        </w:rPr>
        <w:t xml:space="preserve">o</w:t>
      </w:r>
      <w:r w:rsidDel="00000000" w:rsidR="00000000" w:rsidRPr="00000000">
        <w:rPr>
          <w:color w:val="0d2809"/>
          <w:sz w:val="2"/>
          <w:szCs w:val="2"/>
          <w:rtl w:val="0"/>
        </w:rPr>
        <w:t xml:space="preserve"> </w:t>
      </w:r>
      <w:r w:rsidDel="00000000" w:rsidR="00000000" w:rsidRPr="00000000">
        <w:rPr>
          <w:color w:val="080808"/>
          <w:sz w:val="2"/>
          <w:szCs w:val="2"/>
          <w:rtl w:val="0"/>
        </w:rPr>
        <w:t xml:space="preserve">has been in rela</w:t>
      </w:r>
      <w:r w:rsidDel="00000000" w:rsidR="00000000" w:rsidRPr="00000000">
        <w:rPr>
          <w:color w:val="000000"/>
          <w:sz w:val="2"/>
          <w:szCs w:val="2"/>
          <w:rtl w:val="0"/>
        </w:rPr>
        <w:t xml:space="preserve">tion</w:t>
      </w:r>
      <w:r w:rsidDel="00000000" w:rsidR="00000000" w:rsidRPr="00000000">
        <w:rPr>
          <w:color w:val="171717"/>
          <w:sz w:val="2"/>
          <w:szCs w:val="2"/>
          <w:rtl w:val="0"/>
        </w:rPr>
        <w:t xml:space="preserve">s</w:t>
      </w:r>
      <w:r w:rsidDel="00000000" w:rsidR="00000000" w:rsidRPr="00000000">
        <w:rPr>
          <w:color w:val="363636"/>
          <w:sz w:val="2"/>
          <w:szCs w:val="2"/>
          <w:rtl w:val="0"/>
        </w:rPr>
        <w:t xml:space="preserve">h</w:t>
      </w:r>
      <w:r w:rsidDel="00000000" w:rsidR="00000000" w:rsidRPr="00000000">
        <w:rPr>
          <w:color w:val="535353"/>
          <w:sz w:val="2"/>
          <w:szCs w:val="2"/>
          <w:rtl w:val="0"/>
        </w:rPr>
        <w:t xml:space="preserve">i</w:t>
      </w:r>
      <w:r w:rsidDel="00000000" w:rsidR="00000000" w:rsidRPr="00000000">
        <w:rPr>
          <w:color w:val="666666"/>
          <w:sz w:val="2"/>
          <w:szCs w:val="2"/>
          <w:rtl w:val="0"/>
        </w:rPr>
        <w:t xml:space="preserve">p</w:t>
      </w:r>
      <w:r w:rsidDel="00000000" w:rsidR="00000000" w:rsidRPr="00000000">
        <w:rPr>
          <w:color w:val="585858"/>
          <w:sz w:val="2"/>
          <w:szCs w:val="2"/>
          <w:rtl w:val="0"/>
        </w:rPr>
        <w:t xml:space="preserve">s with c</w:t>
      </w:r>
      <w:r w:rsidDel="00000000" w:rsidR="00000000" w:rsidRPr="00000000">
        <w:rPr>
          <w:color w:val="3b6758"/>
          <w:sz w:val="2"/>
          <w:szCs w:val="2"/>
          <w:rtl w:val="0"/>
        </w:rPr>
        <w:t xml:space="preserve">elebriti</w:t>
      </w:r>
      <w:r w:rsidDel="00000000" w:rsidR="00000000" w:rsidRPr="00000000">
        <w:rPr>
          <w:color w:val="467263"/>
          <w:sz w:val="2"/>
          <w:szCs w:val="2"/>
          <w:rtl w:val="0"/>
        </w:rPr>
        <w:t xml:space="preserve">e</w:t>
      </w:r>
      <w:r w:rsidDel="00000000" w:rsidR="00000000" w:rsidRPr="00000000">
        <w:rPr>
          <w:color w:val="3c6859"/>
          <w:sz w:val="2"/>
          <w:szCs w:val="2"/>
          <w:rtl w:val="0"/>
        </w:rPr>
        <w:t xml:space="preserve">s</w:t>
      </w:r>
      <w:r w:rsidDel="00000000" w:rsidR="00000000" w:rsidRPr="00000000">
        <w:rPr>
          <w:color w:val="315d4e"/>
          <w:sz w:val="2"/>
          <w:szCs w:val="2"/>
          <w:rtl w:val="0"/>
        </w:rPr>
        <w:t xml:space="preserve"> </w:t>
      </w:r>
      <w:r w:rsidDel="00000000" w:rsidR="00000000" w:rsidRPr="00000000">
        <w:rPr>
          <w:color w:val="2f5b4c"/>
          <w:sz w:val="2"/>
          <w:szCs w:val="2"/>
          <w:rtl w:val="0"/>
        </w:rPr>
        <w:t xml:space="preserve">l</w:t>
      </w:r>
      <w:r w:rsidDel="00000000" w:rsidR="00000000" w:rsidRPr="00000000">
        <w:rPr>
          <w:color w:val="3e6a5b"/>
          <w:sz w:val="2"/>
          <w:szCs w:val="2"/>
          <w:rtl w:val="0"/>
        </w:rPr>
        <w:t xml:space="preserve">i</w:t>
      </w:r>
      <w:r w:rsidDel="00000000" w:rsidR="00000000" w:rsidRPr="00000000">
        <w:rPr>
          <w:color w:val="5c8879"/>
          <w:sz w:val="2"/>
          <w:szCs w:val="2"/>
          <w:rtl w:val="0"/>
        </w:rPr>
        <w:t xml:space="preserve">k</w:t>
      </w:r>
      <w:r w:rsidDel="00000000" w:rsidR="00000000" w:rsidRPr="00000000">
        <w:rPr>
          <w:color w:val="7da99a"/>
          <w:sz w:val="2"/>
          <w:szCs w:val="2"/>
          <w:rtl w:val="0"/>
        </w:rPr>
        <w:t xml:space="preserve">e</w:t>
      </w:r>
      <w:r w:rsidDel="00000000" w:rsidR="00000000" w:rsidRPr="00000000">
        <w:rPr>
          <w:color w:val="92beaf"/>
          <w:sz w:val="2"/>
          <w:szCs w:val="2"/>
          <w:rtl w:val="0"/>
        </w:rPr>
        <w:t xml:space="preserve"> </w:t>
      </w:r>
      <w:r w:rsidDel="00000000" w:rsidR="00000000" w:rsidRPr="00000000">
        <w:rPr>
          <w:color w:val="9fc4e1"/>
          <w:sz w:val="2"/>
          <w:szCs w:val="2"/>
          <w:rtl w:val="0"/>
        </w:rPr>
        <w:t xml:space="preserve">Gemma Atkinson and Alice Goodwin both models in England, he has </w:t>
      </w:r>
      <w:r w:rsidDel="00000000" w:rsidR="00000000" w:rsidRPr="00000000">
        <w:rPr>
          <w:color w:val="abd0ed"/>
          <w:sz w:val="2"/>
          <w:szCs w:val="2"/>
          <w:rtl w:val="0"/>
        </w:rPr>
        <w:t xml:space="preserve">two sons</w:t>
      </w:r>
      <w:r w:rsidDel="00000000" w:rsidR="00000000" w:rsidRPr="00000000">
        <w:rPr>
          <w:color w:val="90b5d2"/>
          <w:sz w:val="2"/>
          <w:szCs w:val="2"/>
          <w:rtl w:val="0"/>
        </w:rPr>
        <w:t xml:space="preserve"> Cristia</w:t>
      </w:r>
      <w:r w:rsidDel="00000000" w:rsidR="00000000" w:rsidRPr="00000000">
        <w:rPr>
          <w:color w:val="a4d0c1"/>
          <w:sz w:val="2"/>
          <w:szCs w:val="2"/>
          <w:rtl w:val="0"/>
        </w:rPr>
        <w:t xml:space="preserve">no Ronal</w:t>
      </w:r>
      <w:r w:rsidDel="00000000" w:rsidR="00000000" w:rsidRPr="00000000">
        <w:rPr>
          <w:color w:val="9ac6b7"/>
          <w:sz w:val="2"/>
          <w:szCs w:val="2"/>
          <w:rtl w:val="0"/>
        </w:rPr>
        <w:t xml:space="preserve">do Jr an</w:t>
      </w:r>
      <w:r w:rsidDel="00000000" w:rsidR="00000000" w:rsidRPr="00000000">
        <w:rPr>
          <w:color w:val="b5e1d2"/>
          <w:sz w:val="2"/>
          <w:szCs w:val="2"/>
          <w:rtl w:val="0"/>
        </w:rPr>
        <w:t xml:space="preserve">d Matteo</w:t>
      </w:r>
      <w:r w:rsidDel="00000000" w:rsidR="00000000" w:rsidRPr="00000000">
        <w:rPr>
          <w:color w:val="b1ddce"/>
          <w:sz w:val="2"/>
          <w:szCs w:val="2"/>
          <w:rtl w:val="0"/>
        </w:rPr>
        <w:t xml:space="preserve"> Ronaldo</w:t>
      </w:r>
      <w:r w:rsidDel="00000000" w:rsidR="00000000" w:rsidRPr="00000000">
        <w:rPr>
          <w:color w:val="b5e1d2"/>
          <w:sz w:val="2"/>
          <w:szCs w:val="2"/>
          <w:rtl w:val="0"/>
        </w:rPr>
        <w:t xml:space="preserve">Ronaldo </w:t>
      </w:r>
      <w:r w:rsidDel="00000000" w:rsidR="00000000" w:rsidRPr="00000000">
        <w:rPr>
          <w:color w:val="acd8c9"/>
          <w:sz w:val="2"/>
          <w:szCs w:val="2"/>
          <w:rtl w:val="0"/>
        </w:rPr>
        <w:t xml:space="preserve">was in a</w:t>
      </w:r>
      <w:r w:rsidDel="00000000" w:rsidR="00000000" w:rsidRPr="00000000">
        <w:rPr>
          <w:color w:val="88adca"/>
          <w:sz w:val="2"/>
          <w:szCs w:val="2"/>
          <w:rtl w:val="0"/>
        </w:rPr>
        <w:t xml:space="preserve"> </w:t>
      </w:r>
      <w:r w:rsidDel="00000000" w:rsidR="00000000" w:rsidRPr="00000000">
        <w:rPr>
          <w:color w:val="89aecb"/>
          <w:sz w:val="2"/>
          <w:szCs w:val="2"/>
          <w:rtl w:val="0"/>
        </w:rPr>
        <w:t xml:space="preserve">r</w:t>
      </w:r>
      <w:r w:rsidDel="00000000" w:rsidR="00000000" w:rsidRPr="00000000">
        <w:rPr>
          <w:color w:val="8aafcc"/>
          <w:sz w:val="2"/>
          <w:szCs w:val="2"/>
          <w:rtl w:val="0"/>
        </w:rPr>
        <w:t xml:space="preserve">o</w:t>
      </w:r>
      <w:r w:rsidDel="00000000" w:rsidR="00000000" w:rsidRPr="00000000">
        <w:rPr>
          <w:color w:val="8cb1ce"/>
          <w:sz w:val="2"/>
          <w:szCs w:val="2"/>
          <w:rtl w:val="0"/>
        </w:rPr>
        <w:t xml:space="preserve">m</w:t>
      </w:r>
      <w:r w:rsidDel="00000000" w:rsidR="00000000" w:rsidRPr="00000000">
        <w:rPr>
          <w:color w:val="8eb3d0"/>
          <w:sz w:val="2"/>
          <w:szCs w:val="2"/>
          <w:rtl w:val="0"/>
        </w:rPr>
        <w:t xml:space="preserve">a</w:t>
      </w:r>
      <w:r w:rsidDel="00000000" w:rsidR="00000000" w:rsidRPr="00000000">
        <w:rPr>
          <w:color w:val="90b5d2"/>
          <w:sz w:val="2"/>
          <w:szCs w:val="2"/>
          <w:rtl w:val="0"/>
        </w:rPr>
        <w:t xml:space="preserve">n</w:t>
      </w:r>
      <w:r w:rsidDel="00000000" w:rsidR="00000000" w:rsidRPr="00000000">
        <w:rPr>
          <w:color w:val="92b7d4"/>
          <w:sz w:val="2"/>
          <w:szCs w:val="2"/>
          <w:rtl w:val="0"/>
        </w:rPr>
        <w:t xml:space="preserve">t</w:t>
      </w:r>
      <w:r w:rsidDel="00000000" w:rsidR="00000000" w:rsidRPr="00000000">
        <w:rPr>
          <w:color w:val="93b8d5"/>
          <w:sz w:val="2"/>
          <w:szCs w:val="2"/>
          <w:rtl w:val="0"/>
        </w:rPr>
        <w:t xml:space="preserve">i</w:t>
      </w:r>
      <w:r w:rsidDel="00000000" w:rsidR="00000000" w:rsidRPr="00000000">
        <w:rPr>
          <w:color w:val="9fc4e1"/>
          <w:sz w:val="2"/>
          <w:szCs w:val="2"/>
          <w:rtl w:val="0"/>
        </w:rPr>
        <w:t xml:space="preserve">c relati</w:t>
      </w:r>
      <w:r w:rsidDel="00000000" w:rsidR="00000000" w:rsidRPr="00000000">
        <w:rPr>
          <w:color w:val="9fcbbc"/>
          <w:sz w:val="2"/>
          <w:szCs w:val="2"/>
          <w:rtl w:val="0"/>
        </w:rPr>
        <w:t xml:space="preserve">onship w</w:t>
      </w:r>
      <w:r w:rsidDel="00000000" w:rsidR="00000000" w:rsidRPr="00000000">
        <w:rPr>
          <w:color w:val="b9e5d6"/>
          <w:sz w:val="2"/>
          <w:szCs w:val="2"/>
          <w:rtl w:val="0"/>
        </w:rPr>
        <w:t xml:space="preserve">i</w:t>
      </w:r>
      <w:r w:rsidDel="00000000" w:rsidR="00000000" w:rsidRPr="00000000">
        <w:rPr>
          <w:color w:val="97c3b4"/>
          <w:sz w:val="2"/>
          <w:szCs w:val="2"/>
          <w:rtl w:val="0"/>
        </w:rPr>
        <w:t xml:space="preserve">t</w:t>
      </w:r>
      <w:r w:rsidDel="00000000" w:rsidR="00000000" w:rsidRPr="00000000">
        <w:rPr>
          <w:color w:val="618d7e"/>
          <w:sz w:val="2"/>
          <w:szCs w:val="2"/>
          <w:rtl w:val="0"/>
        </w:rPr>
        <w:t xml:space="preserve">h</w:t>
      </w:r>
      <w:r w:rsidDel="00000000" w:rsidR="00000000" w:rsidRPr="00000000">
        <w:rPr>
          <w:color w:val="2b5748"/>
          <w:sz w:val="2"/>
          <w:szCs w:val="2"/>
          <w:rtl w:val="0"/>
        </w:rPr>
        <w:t xml:space="preserve"> </w:t>
      </w:r>
      <w:r w:rsidDel="00000000" w:rsidR="00000000" w:rsidRPr="00000000">
        <w:rPr>
          <w:color w:val="053122"/>
          <w:sz w:val="2"/>
          <w:szCs w:val="2"/>
          <w:rtl w:val="0"/>
        </w:rPr>
        <w:t xml:space="preserve">R</w:t>
      </w:r>
      <w:r w:rsidDel="00000000" w:rsidR="00000000" w:rsidRPr="00000000">
        <w:rPr>
          <w:color w:val="002112"/>
          <w:sz w:val="2"/>
          <w:szCs w:val="2"/>
          <w:rtl w:val="0"/>
        </w:rPr>
        <w:t xml:space="preserve">us</w:t>
      </w:r>
      <w:r w:rsidDel="00000000" w:rsidR="00000000" w:rsidRPr="00000000">
        <w:rPr>
          <w:color w:val="002617"/>
          <w:sz w:val="2"/>
          <w:szCs w:val="2"/>
          <w:rtl w:val="0"/>
        </w:rPr>
        <w:t xml:space="preserve">s</w:t>
      </w:r>
      <w:r w:rsidDel="00000000" w:rsidR="00000000" w:rsidRPr="00000000">
        <w:rPr>
          <w:color w:val="080808"/>
          <w:sz w:val="2"/>
          <w:szCs w:val="2"/>
          <w:rtl w:val="0"/>
        </w:rPr>
        <w:t xml:space="preserve">ian supermodel Irina Sha</w:t>
      </w:r>
      <w:r w:rsidDel="00000000" w:rsidR="00000000" w:rsidRPr="00000000">
        <w:rPr>
          <w:color w:val="5e5e5e"/>
          <w:sz w:val="2"/>
          <w:szCs w:val="2"/>
          <w:rtl w:val="0"/>
        </w:rPr>
        <w:t xml:space="preserve">y</w:t>
      </w:r>
      <w:r w:rsidDel="00000000" w:rsidR="00000000" w:rsidRPr="00000000">
        <w:rPr>
          <w:color w:val="878787"/>
          <w:sz w:val="2"/>
          <w:szCs w:val="2"/>
          <w:rtl w:val="0"/>
        </w:rPr>
        <w:t xml:space="preserve">k</w:t>
      </w:r>
      <w:r w:rsidDel="00000000" w:rsidR="00000000" w:rsidRPr="00000000">
        <w:rPr>
          <w:sz w:val="16"/>
          <w:szCs w:val="16"/>
          <w:rtl w:val="0"/>
        </w:rPr>
        <w:br w:type="textWrapping"/>
      </w:r>
      <w:r w:rsidDel="00000000" w:rsidR="00000000" w:rsidRPr="00000000">
        <w:rPr>
          <w:color w:val="f8f8f8"/>
          <w:sz w:val="2"/>
          <w:szCs w:val="2"/>
          <w:rtl w:val="0"/>
        </w:rPr>
        <w:t xml:space="preserve"> for five years from 2010 to 201</w:t>
      </w:r>
      <w:r w:rsidDel="00000000" w:rsidR="00000000" w:rsidRPr="00000000">
        <w:rPr>
          <w:color w:val="aaaaaa"/>
          <w:sz w:val="2"/>
          <w:szCs w:val="2"/>
          <w:rtl w:val="0"/>
        </w:rPr>
        <w:t xml:space="preserve">5</w:t>
      </w:r>
      <w:r w:rsidDel="00000000" w:rsidR="00000000" w:rsidRPr="00000000">
        <w:rPr>
          <w:color w:val="7e7e7e"/>
          <w:sz w:val="2"/>
          <w:szCs w:val="2"/>
          <w:rtl w:val="0"/>
        </w:rPr>
        <w:t xml:space="preserve">,</w:t>
      </w:r>
      <w:r w:rsidDel="00000000" w:rsidR="00000000" w:rsidRPr="00000000">
        <w:rPr>
          <w:color w:val="3c3c3c"/>
          <w:sz w:val="2"/>
          <w:szCs w:val="2"/>
          <w:rtl w:val="0"/>
        </w:rPr>
        <w:t xml:space="preserve"> </w:t>
      </w:r>
      <w:r w:rsidDel="00000000" w:rsidR="00000000" w:rsidRPr="00000000">
        <w:rPr>
          <w:color w:val="060606"/>
          <w:sz w:val="2"/>
          <w:szCs w:val="2"/>
          <w:rtl w:val="0"/>
        </w:rPr>
        <w:t xml:space="preserve">C</w:t>
      </w:r>
      <w:r w:rsidDel="00000000" w:rsidR="00000000" w:rsidRPr="00000000">
        <w:rPr>
          <w:color w:val="000000"/>
          <w:sz w:val="2"/>
          <w:szCs w:val="2"/>
          <w:rtl w:val="0"/>
        </w:rPr>
        <w:t xml:space="preserve">r</w:t>
      </w:r>
      <w:r w:rsidDel="00000000" w:rsidR="00000000" w:rsidRPr="00000000">
        <w:rPr>
          <w:color w:val="0e0e0e"/>
          <w:sz w:val="2"/>
          <w:szCs w:val="2"/>
          <w:rtl w:val="0"/>
        </w:rPr>
        <w:t xml:space="preserve">i</w:t>
      </w:r>
      <w:r w:rsidDel="00000000" w:rsidR="00000000" w:rsidRPr="00000000">
        <w:rPr>
          <w:color w:val="393939"/>
          <w:sz w:val="2"/>
          <w:szCs w:val="2"/>
          <w:rtl w:val="0"/>
        </w:rPr>
        <w:t xml:space="preserve">s</w:t>
      </w:r>
      <w:r w:rsidDel="00000000" w:rsidR="00000000" w:rsidRPr="00000000">
        <w:rPr>
          <w:color w:val="595959"/>
          <w:sz w:val="2"/>
          <w:szCs w:val="2"/>
          <w:rtl w:val="0"/>
        </w:rPr>
        <w:t xml:space="preserve">t</w:t>
      </w:r>
      <w:r w:rsidDel="00000000" w:rsidR="00000000" w:rsidRPr="00000000">
        <w:rPr>
          <w:color w:val="000000"/>
          <w:sz w:val="2"/>
          <w:szCs w:val="2"/>
          <w:rtl w:val="0"/>
        </w:rPr>
        <w:t xml:space="preserve">ia</w:t>
      </w:r>
      <w:r w:rsidDel="00000000" w:rsidR="00000000" w:rsidRPr="00000000">
        <w:rPr>
          <w:color w:val="070707"/>
          <w:sz w:val="2"/>
          <w:szCs w:val="2"/>
          <w:rtl w:val="0"/>
        </w:rPr>
        <w:t xml:space="preserve">n</w:t>
      </w:r>
      <w:r w:rsidDel="00000000" w:rsidR="00000000" w:rsidRPr="00000000">
        <w:rPr>
          <w:color w:val="161616"/>
          <w:sz w:val="2"/>
          <w:szCs w:val="2"/>
          <w:rtl w:val="0"/>
        </w:rPr>
        <w:t xml:space="preserve">o</w:t>
      </w:r>
      <w:r w:rsidDel="00000000" w:rsidR="00000000" w:rsidRPr="00000000">
        <w:rPr>
          <w:color w:val="1c1c1c"/>
          <w:sz w:val="2"/>
          <w:szCs w:val="2"/>
          <w:rtl w:val="0"/>
        </w:rPr>
        <w:t xml:space="preserve"> </w:t>
      </w:r>
      <w:r w:rsidDel="00000000" w:rsidR="00000000" w:rsidRPr="00000000">
        <w:rPr>
          <w:color w:val="181818"/>
          <w:sz w:val="2"/>
          <w:szCs w:val="2"/>
          <w:rtl w:val="0"/>
        </w:rPr>
        <w:t xml:space="preserve">R</w:t>
      </w:r>
      <w:r w:rsidDel="00000000" w:rsidR="00000000" w:rsidRPr="00000000">
        <w:rPr>
          <w:color w:val="101010"/>
          <w:sz w:val="2"/>
          <w:szCs w:val="2"/>
          <w:rtl w:val="0"/>
        </w:rPr>
        <w:t xml:space="preserve">o</w:t>
      </w:r>
      <w:r w:rsidDel="00000000" w:rsidR="00000000" w:rsidRPr="00000000">
        <w:rPr>
          <w:color w:val="090909"/>
          <w:sz w:val="2"/>
          <w:szCs w:val="2"/>
          <w:rtl w:val="0"/>
        </w:rPr>
        <w:t xml:space="preserve">n</w:t>
      </w:r>
      <w:r w:rsidDel="00000000" w:rsidR="00000000" w:rsidRPr="00000000">
        <w:rPr>
          <w:color w:val="080808"/>
          <w:sz w:val="2"/>
          <w:szCs w:val="2"/>
          <w:rtl w:val="0"/>
        </w:rPr>
        <w:t xml:space="preserve">aldo was awarded the Ballon d'Or five times in 2008, 2013-2014 2</w:t>
      </w:r>
      <w:r w:rsidDel="00000000" w:rsidR="00000000" w:rsidRPr="00000000">
        <w:rPr>
          <w:color w:val="097000"/>
          <w:sz w:val="2"/>
          <w:szCs w:val="2"/>
          <w:rtl w:val="0"/>
        </w:rPr>
        <w:t xml:space="preserve">016 and </w:t>
      </w:r>
      <w:r w:rsidDel="00000000" w:rsidR="00000000" w:rsidRPr="00000000">
        <w:rPr>
          <w:color w:val="1a810b"/>
          <w:sz w:val="2"/>
          <w:szCs w:val="2"/>
          <w:rtl w:val="0"/>
        </w:rPr>
        <w:t xml:space="preserve">2</w:t>
      </w:r>
      <w:r w:rsidDel="00000000" w:rsidR="00000000" w:rsidRPr="00000000">
        <w:rPr>
          <w:color w:val="147b05"/>
          <w:sz w:val="2"/>
          <w:szCs w:val="2"/>
          <w:rtl w:val="0"/>
        </w:rPr>
        <w:t xml:space="preserve">0</w:t>
      </w:r>
      <w:r w:rsidDel="00000000" w:rsidR="00000000" w:rsidRPr="00000000">
        <w:rPr>
          <w:color w:val="0b7200"/>
          <w:sz w:val="2"/>
          <w:szCs w:val="2"/>
          <w:rtl w:val="0"/>
        </w:rPr>
        <w:t xml:space="preserve">1</w:t>
      </w:r>
      <w:r w:rsidDel="00000000" w:rsidR="00000000" w:rsidRPr="00000000">
        <w:rPr>
          <w:color w:val="097000"/>
          <w:sz w:val="2"/>
          <w:szCs w:val="2"/>
          <w:rtl w:val="0"/>
        </w:rPr>
        <w:t xml:space="preserve">7</w:t>
      </w:r>
      <w:r w:rsidDel="00000000" w:rsidR="00000000" w:rsidRPr="00000000">
        <w:rPr>
          <w:color w:val="107701"/>
          <w:sz w:val="2"/>
          <w:szCs w:val="2"/>
          <w:rtl w:val="0"/>
        </w:rPr>
        <w:t xml:space="preserve">.</w:t>
      </w:r>
      <w:r w:rsidDel="00000000" w:rsidR="00000000" w:rsidRPr="00000000">
        <w:rPr>
          <w:color w:val="218812"/>
          <w:sz w:val="2"/>
          <w:szCs w:val="2"/>
          <w:rtl w:val="0"/>
        </w:rPr>
        <w:t xml:space="preserve"> </w:t>
      </w:r>
      <w:r w:rsidDel="00000000" w:rsidR="00000000" w:rsidRPr="00000000">
        <w:rPr>
          <w:color w:val="349b25"/>
          <w:sz w:val="2"/>
          <w:szCs w:val="2"/>
          <w:rtl w:val="0"/>
        </w:rPr>
        <w:t xml:space="preserve">C</w:t>
      </w:r>
      <w:r w:rsidDel="00000000" w:rsidR="00000000" w:rsidRPr="00000000">
        <w:rPr>
          <w:color w:val="40a731"/>
          <w:sz w:val="2"/>
          <w:szCs w:val="2"/>
          <w:rtl w:val="0"/>
        </w:rPr>
        <w:t xml:space="preserve">r</w:t>
      </w:r>
      <w:r w:rsidDel="00000000" w:rsidR="00000000" w:rsidRPr="00000000">
        <w:rPr>
          <w:color w:val="3ad823"/>
          <w:sz w:val="2"/>
          <w:szCs w:val="2"/>
          <w:rtl w:val="0"/>
        </w:rPr>
        <w:t xml:space="preserve">istiano Ronaldo is a Portuguese </w:t>
      </w:r>
      <w:r w:rsidDel="00000000" w:rsidR="00000000" w:rsidRPr="00000000">
        <w:rPr>
          <w:color w:val="2ce211"/>
          <w:sz w:val="2"/>
          <w:szCs w:val="2"/>
          <w:rtl w:val="0"/>
        </w:rPr>
        <w:t xml:space="preserve">f</w:t>
      </w:r>
      <w:r w:rsidDel="00000000" w:rsidR="00000000" w:rsidRPr="00000000">
        <w:rPr>
          <w:color w:val="2ee113"/>
          <w:sz w:val="2"/>
          <w:szCs w:val="2"/>
          <w:rtl w:val="0"/>
        </w:rPr>
        <w:t xml:space="preserve">o</w:t>
      </w:r>
      <w:r w:rsidDel="00000000" w:rsidR="00000000" w:rsidRPr="00000000">
        <w:rPr>
          <w:color w:val="30df16"/>
          <w:sz w:val="2"/>
          <w:szCs w:val="2"/>
          <w:rtl w:val="0"/>
        </w:rPr>
        <w:t xml:space="preserve">o</w:t>
      </w:r>
      <w:r w:rsidDel="00000000" w:rsidR="00000000" w:rsidRPr="00000000">
        <w:rPr>
          <w:color w:val="36db1d"/>
          <w:sz w:val="2"/>
          <w:szCs w:val="2"/>
          <w:rtl w:val="0"/>
        </w:rPr>
        <w:t xml:space="preserve">t</w:t>
      </w:r>
      <w:r w:rsidDel="00000000" w:rsidR="00000000" w:rsidRPr="00000000">
        <w:rPr>
          <w:color w:val="3cd724"/>
          <w:sz w:val="2"/>
          <w:szCs w:val="2"/>
          <w:rtl w:val="0"/>
        </w:rPr>
        <w:t xml:space="preserve">b</w:t>
      </w:r>
      <w:r w:rsidDel="00000000" w:rsidR="00000000" w:rsidRPr="00000000">
        <w:rPr>
          <w:color w:val="44d02f"/>
          <w:sz w:val="2"/>
          <w:szCs w:val="2"/>
          <w:rtl w:val="0"/>
        </w:rPr>
        <w:t xml:space="preserve">a</w:t>
      </w:r>
      <w:r w:rsidDel="00000000" w:rsidR="00000000" w:rsidRPr="00000000">
        <w:rPr>
          <w:color w:val="4bcb38"/>
          <w:sz w:val="2"/>
          <w:szCs w:val="2"/>
          <w:rtl w:val="0"/>
        </w:rPr>
        <w:t xml:space="preserve">l</w:t>
      </w:r>
      <w:r w:rsidDel="00000000" w:rsidR="00000000" w:rsidRPr="00000000">
        <w:rPr>
          <w:color w:val="54c542"/>
          <w:sz w:val="2"/>
          <w:szCs w:val="2"/>
          <w:rtl w:val="0"/>
        </w:rPr>
        <w:t xml:space="preserve">l</w:t>
      </w:r>
      <w:r w:rsidDel="00000000" w:rsidR="00000000" w:rsidRPr="00000000">
        <w:rPr>
          <w:color w:val="004500"/>
          <w:sz w:val="2"/>
          <w:szCs w:val="2"/>
          <w:rtl w:val="0"/>
        </w:rPr>
        <w:t xml:space="preserve"> </w:t>
      </w:r>
      <w:r w:rsidDel="00000000" w:rsidR="00000000" w:rsidRPr="00000000">
        <w:rPr>
          <w:color w:val="003f00"/>
          <w:sz w:val="2"/>
          <w:szCs w:val="2"/>
          <w:rtl w:val="0"/>
        </w:rPr>
        <w:t xml:space="preserve">p</w:t>
      </w:r>
      <w:r w:rsidDel="00000000" w:rsidR="00000000" w:rsidRPr="00000000">
        <w:rPr>
          <w:color w:val="003a00"/>
          <w:sz w:val="2"/>
          <w:szCs w:val="2"/>
          <w:rtl w:val="0"/>
        </w:rPr>
        <w:t xml:space="preserve">l</w:t>
      </w:r>
      <w:r w:rsidDel="00000000" w:rsidR="00000000" w:rsidRPr="00000000">
        <w:rPr>
          <w:color w:val="003300"/>
          <w:sz w:val="2"/>
          <w:szCs w:val="2"/>
          <w:rtl w:val="0"/>
        </w:rPr>
        <w:t xml:space="preserve">a</w:t>
      </w:r>
      <w:r w:rsidDel="00000000" w:rsidR="00000000" w:rsidRPr="00000000">
        <w:rPr>
          <w:color w:val="032f00"/>
          <w:sz w:val="2"/>
          <w:szCs w:val="2"/>
          <w:rtl w:val="0"/>
        </w:rPr>
        <w:t xml:space="preserve">y</w:t>
      </w:r>
      <w:r w:rsidDel="00000000" w:rsidR="00000000" w:rsidRPr="00000000">
        <w:rPr>
          <w:color w:val="082b03"/>
          <w:sz w:val="2"/>
          <w:szCs w:val="2"/>
          <w:rtl w:val="0"/>
        </w:rPr>
        <w:t xml:space="preserve">e</w:t>
      </w:r>
      <w:r w:rsidDel="00000000" w:rsidR="00000000" w:rsidRPr="00000000">
        <w:rPr>
          <w:color w:val="0b2907"/>
          <w:sz w:val="2"/>
          <w:szCs w:val="2"/>
          <w:rtl w:val="0"/>
        </w:rPr>
        <w:t xml:space="preserve">r</w:t>
      </w:r>
      <w:r w:rsidDel="00000000" w:rsidR="00000000" w:rsidRPr="00000000">
        <w:rPr>
          <w:color w:val="0d2809"/>
          <w:sz w:val="2"/>
          <w:szCs w:val="2"/>
          <w:rtl w:val="0"/>
        </w:rPr>
        <w:t xml:space="preserve"> </w:t>
      </w:r>
      <w:r w:rsidDel="00000000" w:rsidR="00000000" w:rsidRPr="00000000">
        <w:rPr>
          <w:color w:val="080808"/>
          <w:sz w:val="2"/>
          <w:szCs w:val="2"/>
          <w:rtl w:val="0"/>
        </w:rPr>
        <w:t xml:space="preserve">he was born on F</w:t>
      </w:r>
      <w:r w:rsidDel="00000000" w:rsidR="00000000" w:rsidRPr="00000000">
        <w:rPr>
          <w:color w:val="000000"/>
          <w:sz w:val="2"/>
          <w:szCs w:val="2"/>
          <w:rtl w:val="0"/>
        </w:rPr>
        <w:t xml:space="preserve">ebru</w:t>
      </w:r>
      <w:r w:rsidDel="00000000" w:rsidR="00000000" w:rsidRPr="00000000">
        <w:rPr>
          <w:color w:val="171717"/>
          <w:sz w:val="2"/>
          <w:szCs w:val="2"/>
          <w:rtl w:val="0"/>
        </w:rPr>
        <w:t xml:space="preserve">a</w:t>
      </w:r>
      <w:r w:rsidDel="00000000" w:rsidR="00000000" w:rsidRPr="00000000">
        <w:rPr>
          <w:color w:val="363636"/>
          <w:sz w:val="2"/>
          <w:szCs w:val="2"/>
          <w:rtl w:val="0"/>
        </w:rPr>
        <w:t xml:space="preserve">r</w:t>
      </w:r>
      <w:r w:rsidDel="00000000" w:rsidR="00000000" w:rsidRPr="00000000">
        <w:rPr>
          <w:color w:val="535353"/>
          <w:sz w:val="2"/>
          <w:szCs w:val="2"/>
          <w:rtl w:val="0"/>
        </w:rPr>
        <w:t xml:space="preserve">y</w:t>
      </w:r>
      <w:r w:rsidDel="00000000" w:rsidR="00000000" w:rsidRPr="00000000">
        <w:rPr>
          <w:color w:val="666666"/>
          <w:sz w:val="2"/>
          <w:szCs w:val="2"/>
          <w:rtl w:val="0"/>
        </w:rPr>
        <w:t xml:space="preserve"> </w:t>
      </w:r>
      <w:r w:rsidDel="00000000" w:rsidR="00000000" w:rsidRPr="00000000">
        <w:rPr>
          <w:color w:val="585858"/>
          <w:sz w:val="2"/>
          <w:szCs w:val="2"/>
          <w:rtl w:val="0"/>
        </w:rPr>
        <w:t xml:space="preserve">5th 1985</w:t>
      </w:r>
      <w:r w:rsidDel="00000000" w:rsidR="00000000" w:rsidRPr="00000000">
        <w:rPr>
          <w:color w:val="3b6758"/>
          <w:sz w:val="2"/>
          <w:szCs w:val="2"/>
          <w:rtl w:val="0"/>
        </w:rPr>
        <w:t xml:space="preserve"> in Sant</w:t>
      </w:r>
      <w:r w:rsidDel="00000000" w:rsidR="00000000" w:rsidRPr="00000000">
        <w:rPr>
          <w:color w:val="487465"/>
          <w:sz w:val="2"/>
          <w:szCs w:val="2"/>
          <w:rtl w:val="0"/>
        </w:rPr>
        <w:t xml:space="preserve">o</w:t>
      </w:r>
      <w:r w:rsidDel="00000000" w:rsidR="00000000" w:rsidRPr="00000000">
        <w:rPr>
          <w:color w:val="3b6758"/>
          <w:sz w:val="2"/>
          <w:szCs w:val="2"/>
          <w:rtl w:val="0"/>
        </w:rPr>
        <w:t xml:space="preserve"> </w:t>
      </w:r>
      <w:r w:rsidDel="00000000" w:rsidR="00000000" w:rsidRPr="00000000">
        <w:rPr>
          <w:color w:val="2b5748"/>
          <w:sz w:val="2"/>
          <w:szCs w:val="2"/>
          <w:rtl w:val="0"/>
        </w:rPr>
        <w:t xml:space="preserve">A</w:t>
      </w:r>
      <w:r w:rsidDel="00000000" w:rsidR="00000000" w:rsidRPr="00000000">
        <w:rPr>
          <w:color w:val="275344"/>
          <w:sz w:val="2"/>
          <w:szCs w:val="2"/>
          <w:rtl w:val="0"/>
        </w:rPr>
        <w:t xml:space="preserve">n</w:t>
      </w:r>
      <w:r w:rsidDel="00000000" w:rsidR="00000000" w:rsidRPr="00000000">
        <w:rPr>
          <w:color w:val="366253"/>
          <w:sz w:val="2"/>
          <w:szCs w:val="2"/>
          <w:rtl w:val="0"/>
        </w:rPr>
        <w:t xml:space="preserve">t</w:t>
      </w:r>
      <w:r w:rsidDel="00000000" w:rsidR="00000000" w:rsidRPr="00000000">
        <w:rPr>
          <w:color w:val="578374"/>
          <w:sz w:val="2"/>
          <w:szCs w:val="2"/>
          <w:rtl w:val="0"/>
        </w:rPr>
        <w:t xml:space="preserve">o</w:t>
      </w:r>
      <w:r w:rsidDel="00000000" w:rsidR="00000000" w:rsidRPr="00000000">
        <w:rPr>
          <w:color w:val="7ca899"/>
          <w:sz w:val="2"/>
          <w:szCs w:val="2"/>
          <w:rtl w:val="0"/>
        </w:rPr>
        <w:t xml:space="preserve">n</w:t>
      </w:r>
      <w:r w:rsidDel="00000000" w:rsidR="00000000" w:rsidRPr="00000000">
        <w:rPr>
          <w:color w:val="94c0b1"/>
          <w:sz w:val="2"/>
          <w:szCs w:val="2"/>
          <w:rtl w:val="0"/>
        </w:rPr>
        <w:t xml:space="preserve">i</w:t>
      </w:r>
      <w:r w:rsidDel="00000000" w:rsidR="00000000" w:rsidRPr="00000000">
        <w:rPr>
          <w:color w:val="9fc4e1"/>
          <w:sz w:val="2"/>
          <w:szCs w:val="2"/>
          <w:rtl w:val="0"/>
        </w:rPr>
        <w:t xml:space="preserve">o his father's name is Jose Dinis Aveiro and his mother's name i</w:t>
      </w:r>
      <w:r w:rsidDel="00000000" w:rsidR="00000000" w:rsidRPr="00000000">
        <w:rPr>
          <w:color w:val="b5daf7"/>
          <w:sz w:val="2"/>
          <w:szCs w:val="2"/>
          <w:rtl w:val="0"/>
        </w:rPr>
        <w:t xml:space="preserve">s Maria </w:t>
      </w:r>
      <w:r w:rsidDel="00000000" w:rsidR="00000000" w:rsidRPr="00000000">
        <w:rPr>
          <w:color w:val="89aecb"/>
          <w:sz w:val="2"/>
          <w:szCs w:val="2"/>
          <w:rtl w:val="0"/>
        </w:rPr>
        <w:t xml:space="preserve">Dolores </w:t>
      </w:r>
      <w:r w:rsidDel="00000000" w:rsidR="00000000" w:rsidRPr="00000000">
        <w:rPr>
          <w:color w:val="9dc9ba"/>
          <w:sz w:val="2"/>
          <w:szCs w:val="2"/>
          <w:rtl w:val="0"/>
        </w:rPr>
        <w:t xml:space="preserve">dos Sant</w:t>
      </w:r>
      <w:r w:rsidDel="00000000" w:rsidR="00000000" w:rsidRPr="00000000">
        <w:rPr>
          <w:color w:val="87b3a4"/>
          <w:sz w:val="2"/>
          <w:szCs w:val="2"/>
          <w:rtl w:val="0"/>
        </w:rPr>
        <w:t xml:space="preserve">os Aveir</w:t>
      </w:r>
      <w:r w:rsidDel="00000000" w:rsidR="00000000" w:rsidRPr="00000000">
        <w:rPr>
          <w:color w:val="b2decf"/>
          <w:sz w:val="2"/>
          <w:szCs w:val="2"/>
          <w:rtl w:val="0"/>
        </w:rPr>
        <w:t xml:space="preserve">o, his f</w:t>
      </w:r>
      <w:r w:rsidDel="00000000" w:rsidR="00000000" w:rsidRPr="00000000">
        <w:rPr>
          <w:color w:val="87b3a4"/>
          <w:sz w:val="2"/>
          <w:szCs w:val="2"/>
          <w:rtl w:val="0"/>
        </w:rPr>
        <w:t xml:space="preserve">ather wa</w:t>
      </w:r>
      <w:r w:rsidDel="00000000" w:rsidR="00000000" w:rsidRPr="00000000">
        <w:rPr>
          <w:color w:val="b2decf"/>
          <w:sz w:val="2"/>
          <w:szCs w:val="2"/>
          <w:rtl w:val="0"/>
        </w:rPr>
        <w:t xml:space="preserve">s a gard</w:t>
      </w:r>
      <w:r w:rsidDel="00000000" w:rsidR="00000000" w:rsidRPr="00000000">
        <w:rPr>
          <w:color w:val="9bc7b8"/>
          <w:sz w:val="2"/>
          <w:szCs w:val="2"/>
          <w:rtl w:val="0"/>
        </w:rPr>
        <w:t xml:space="preserve">ener wit</w:t>
      </w:r>
      <w:r w:rsidDel="00000000" w:rsidR="00000000" w:rsidRPr="00000000">
        <w:rPr>
          <w:color w:val="80a5c2"/>
          <w:sz w:val="2"/>
          <w:szCs w:val="2"/>
          <w:rtl w:val="0"/>
        </w:rPr>
        <w:t xml:space="preserve">h</w:t>
      </w:r>
      <w:r w:rsidDel="00000000" w:rsidR="00000000" w:rsidRPr="00000000">
        <w:rPr>
          <w:color w:val="82a7c4"/>
          <w:sz w:val="2"/>
          <w:szCs w:val="2"/>
          <w:rtl w:val="0"/>
        </w:rPr>
        <w:t xml:space="preserve"> </w:t>
      </w:r>
      <w:r w:rsidDel="00000000" w:rsidR="00000000" w:rsidRPr="00000000">
        <w:rPr>
          <w:color w:val="85aac7"/>
          <w:sz w:val="2"/>
          <w:szCs w:val="2"/>
          <w:rtl w:val="0"/>
        </w:rPr>
        <w:t xml:space="preserve">t</w:t>
      </w:r>
      <w:r w:rsidDel="00000000" w:rsidR="00000000" w:rsidRPr="00000000">
        <w:rPr>
          <w:color w:val="88adca"/>
          <w:sz w:val="2"/>
          <w:szCs w:val="2"/>
          <w:rtl w:val="0"/>
        </w:rPr>
        <w:t xml:space="preserve">h</w:t>
      </w:r>
      <w:r w:rsidDel="00000000" w:rsidR="00000000" w:rsidRPr="00000000">
        <w:rPr>
          <w:color w:val="8cb1ce"/>
          <w:sz w:val="2"/>
          <w:szCs w:val="2"/>
          <w:rtl w:val="0"/>
        </w:rPr>
        <w:t xml:space="preserve">e</w:t>
      </w:r>
      <w:r w:rsidDel="00000000" w:rsidR="00000000" w:rsidRPr="00000000">
        <w:rPr>
          <w:color w:val="90b5d2"/>
          <w:sz w:val="2"/>
          <w:szCs w:val="2"/>
          <w:rtl w:val="0"/>
        </w:rPr>
        <w:t xml:space="preserve"> </w:t>
      </w:r>
      <w:r w:rsidDel="00000000" w:rsidR="00000000" w:rsidRPr="00000000">
        <w:rPr>
          <w:color w:val="92b7d4"/>
          <w:sz w:val="2"/>
          <w:szCs w:val="2"/>
          <w:rtl w:val="0"/>
        </w:rPr>
        <w:t xml:space="preserve">m</w:t>
      </w:r>
      <w:r w:rsidDel="00000000" w:rsidR="00000000" w:rsidRPr="00000000">
        <w:rPr>
          <w:color w:val="94b9d6"/>
          <w:sz w:val="2"/>
          <w:szCs w:val="2"/>
          <w:rtl w:val="0"/>
        </w:rPr>
        <w:t xml:space="preserve">u</w:t>
      </w:r>
      <w:r w:rsidDel="00000000" w:rsidR="00000000" w:rsidRPr="00000000">
        <w:rPr>
          <w:color w:val="9fc4e1"/>
          <w:sz w:val="2"/>
          <w:szCs w:val="2"/>
          <w:rtl w:val="0"/>
        </w:rPr>
        <w:t xml:space="preserve">nicipali</w:t>
      </w:r>
      <w:r w:rsidDel="00000000" w:rsidR="00000000" w:rsidRPr="00000000">
        <w:rPr>
          <w:color w:val="9fcbbc"/>
          <w:sz w:val="2"/>
          <w:szCs w:val="2"/>
          <w:rtl w:val="0"/>
        </w:rPr>
        <w:t xml:space="preserve">ty and h</w:t>
      </w:r>
      <w:r w:rsidDel="00000000" w:rsidR="00000000" w:rsidRPr="00000000">
        <w:rPr>
          <w:color w:val="bce8d9"/>
          <w:sz w:val="2"/>
          <w:szCs w:val="2"/>
          <w:rtl w:val="0"/>
        </w:rPr>
        <w:t xml:space="preserve">i</w:t>
      </w:r>
      <w:r w:rsidDel="00000000" w:rsidR="00000000" w:rsidRPr="00000000">
        <w:rPr>
          <w:color w:val="9ac6b7"/>
          <w:sz w:val="2"/>
          <w:szCs w:val="2"/>
          <w:rtl w:val="0"/>
        </w:rPr>
        <w:t xml:space="preserve">s</w:t>
      </w:r>
      <w:r w:rsidDel="00000000" w:rsidR="00000000" w:rsidRPr="00000000">
        <w:rPr>
          <w:color w:val="649081"/>
          <w:sz w:val="2"/>
          <w:szCs w:val="2"/>
          <w:rtl w:val="0"/>
        </w:rPr>
        <w:t xml:space="preserve"> </w:t>
      </w:r>
      <w:r w:rsidDel="00000000" w:rsidR="00000000" w:rsidRPr="00000000">
        <w:rPr>
          <w:color w:val="2e5a4b"/>
          <w:sz w:val="2"/>
          <w:szCs w:val="2"/>
          <w:rtl w:val="0"/>
        </w:rPr>
        <w:t xml:space="preserve">m</w:t>
      </w:r>
      <w:r w:rsidDel="00000000" w:rsidR="00000000" w:rsidRPr="00000000">
        <w:rPr>
          <w:color w:val="083425"/>
          <w:sz w:val="2"/>
          <w:szCs w:val="2"/>
          <w:rtl w:val="0"/>
        </w:rPr>
        <w:t xml:space="preserve">o</w:t>
      </w:r>
      <w:r w:rsidDel="00000000" w:rsidR="00000000" w:rsidRPr="00000000">
        <w:rPr>
          <w:color w:val="002415"/>
          <w:sz w:val="2"/>
          <w:szCs w:val="2"/>
          <w:rtl w:val="0"/>
        </w:rPr>
        <w:t xml:space="preserve">th</w:t>
      </w:r>
      <w:r w:rsidDel="00000000" w:rsidR="00000000" w:rsidRPr="00000000">
        <w:rPr>
          <w:color w:val="00291a"/>
          <w:sz w:val="2"/>
          <w:szCs w:val="2"/>
          <w:rtl w:val="0"/>
        </w:rPr>
        <w:t xml:space="preserve">e</w:t>
      </w:r>
      <w:r w:rsidDel="00000000" w:rsidR="00000000" w:rsidRPr="00000000">
        <w:rPr>
          <w:color w:val="080808"/>
          <w:sz w:val="2"/>
          <w:szCs w:val="2"/>
          <w:rtl w:val="0"/>
        </w:rPr>
        <w:t xml:space="preserve">r worked as a cook.Ronal</w:t>
      </w:r>
      <w:r w:rsidDel="00000000" w:rsidR="00000000" w:rsidRPr="00000000">
        <w:rPr>
          <w:color w:val="575757"/>
          <w:sz w:val="2"/>
          <w:szCs w:val="2"/>
          <w:rtl w:val="0"/>
        </w:rPr>
        <w:t xml:space="preserve">d</w:t>
      </w:r>
      <w:r w:rsidDel="00000000" w:rsidR="00000000" w:rsidRPr="00000000">
        <w:rPr>
          <w:color w:val="818181"/>
          <w:sz w:val="2"/>
          <w:szCs w:val="2"/>
          <w:rtl w:val="0"/>
        </w:rPr>
        <w:t xml:space="preserve">o</w:t>
      </w:r>
      <w:r w:rsidDel="00000000" w:rsidR="00000000" w:rsidRPr="00000000">
        <w:rPr>
          <w:sz w:val="16"/>
          <w:szCs w:val="16"/>
          <w:rtl w:val="0"/>
        </w:rPr>
        <w:br w:type="textWrapping"/>
      </w:r>
      <w:r w:rsidDel="00000000" w:rsidR="00000000" w:rsidRPr="00000000">
        <w:rPr>
          <w:color w:val="f8f8f8"/>
          <w:sz w:val="2"/>
          <w:szCs w:val="2"/>
          <w:rtl w:val="0"/>
        </w:rPr>
        <w:t xml:space="preserve"> was expelled from schoo</w:t>
      </w:r>
      <w:r w:rsidDel="00000000" w:rsidR="00000000" w:rsidRPr="00000000">
        <w:rPr>
          <w:color w:val="ffffff"/>
          <w:sz w:val="2"/>
          <w:szCs w:val="2"/>
          <w:rtl w:val="0"/>
        </w:rPr>
        <w:t xml:space="preserve">l</w:t>
      </w:r>
      <w:r w:rsidDel="00000000" w:rsidR="00000000" w:rsidRPr="00000000">
        <w:rPr>
          <w:color w:val="dfdfdf"/>
          <w:sz w:val="2"/>
          <w:szCs w:val="2"/>
          <w:rtl w:val="0"/>
        </w:rPr>
        <w:t xml:space="preserve"> </w:t>
      </w:r>
      <w:r w:rsidDel="00000000" w:rsidR="00000000" w:rsidRPr="00000000">
        <w:rPr>
          <w:color w:val="bababa"/>
          <w:sz w:val="2"/>
          <w:szCs w:val="2"/>
          <w:rtl w:val="0"/>
        </w:rPr>
        <w:t xml:space="preserve">a</w:t>
      </w:r>
      <w:r w:rsidDel="00000000" w:rsidR="00000000" w:rsidRPr="00000000">
        <w:rPr>
          <w:color w:val="d1d1d1"/>
          <w:sz w:val="2"/>
          <w:szCs w:val="2"/>
          <w:rtl w:val="0"/>
        </w:rPr>
        <w:t xml:space="preserve">f</w:t>
      </w:r>
      <w:r w:rsidDel="00000000" w:rsidR="00000000" w:rsidRPr="00000000">
        <w:rPr>
          <w:color w:val="ffffff"/>
          <w:sz w:val="2"/>
          <w:szCs w:val="2"/>
          <w:rtl w:val="0"/>
        </w:rPr>
        <w:t xml:space="preserve">t</w:t>
      </w:r>
      <w:r w:rsidDel="00000000" w:rsidR="00000000" w:rsidRPr="00000000">
        <w:rPr>
          <w:color w:val="fefefe"/>
          <w:sz w:val="2"/>
          <w:szCs w:val="2"/>
          <w:rtl w:val="0"/>
        </w:rPr>
        <w:t xml:space="preserve">e</w:t>
      </w:r>
      <w:r w:rsidDel="00000000" w:rsidR="00000000" w:rsidRPr="00000000">
        <w:rPr>
          <w:color w:val="b6b6b6"/>
          <w:sz w:val="2"/>
          <w:szCs w:val="2"/>
          <w:rtl w:val="0"/>
        </w:rPr>
        <w:t xml:space="preserve">r</w:t>
      </w:r>
      <w:r w:rsidDel="00000000" w:rsidR="00000000" w:rsidRPr="00000000">
        <w:rPr>
          <w:color w:val="6b6b6b"/>
          <w:sz w:val="2"/>
          <w:szCs w:val="2"/>
          <w:rtl w:val="0"/>
        </w:rPr>
        <w:t xml:space="preserve"> </w:t>
      </w:r>
      <w:r w:rsidDel="00000000" w:rsidR="00000000" w:rsidRPr="00000000">
        <w:rPr>
          <w:color w:val="080808"/>
          <w:sz w:val="2"/>
          <w:szCs w:val="2"/>
          <w:rtl w:val="0"/>
        </w:rPr>
        <w:t xml:space="preserve">assaulting his teacher by﻿Cristiano Ronaldo is a Portuguese football pla</w:t>
      </w:r>
      <w:r w:rsidDel="00000000" w:rsidR="00000000" w:rsidRPr="00000000">
        <w:rPr>
          <w:color w:val="050505"/>
          <w:sz w:val="2"/>
          <w:szCs w:val="2"/>
          <w:rtl w:val="0"/>
        </w:rPr>
        <w:t xml:space="preserve">y</w:t>
      </w:r>
      <w:r w:rsidDel="00000000" w:rsidR="00000000" w:rsidRPr="00000000">
        <w:rPr>
          <w:color w:val="000000"/>
          <w:sz w:val="2"/>
          <w:szCs w:val="2"/>
          <w:rtl w:val="0"/>
        </w:rPr>
        <w:t xml:space="preserve">er h</w:t>
      </w:r>
      <w:r w:rsidDel="00000000" w:rsidR="00000000" w:rsidRPr="00000000">
        <w:rPr>
          <w:color w:val="0c0c0c"/>
          <w:sz w:val="2"/>
          <w:szCs w:val="2"/>
          <w:rtl w:val="0"/>
        </w:rPr>
        <w:t xml:space="preserve">e</w:t>
      </w:r>
      <w:r w:rsidDel="00000000" w:rsidR="00000000" w:rsidRPr="00000000">
        <w:rPr>
          <w:color w:val="1f1f1f"/>
          <w:sz w:val="2"/>
          <w:szCs w:val="2"/>
          <w:rtl w:val="0"/>
        </w:rPr>
        <w:t xml:space="preserve"> </w:t>
      </w:r>
      <w:r w:rsidDel="00000000" w:rsidR="00000000" w:rsidRPr="00000000">
        <w:rPr>
          <w:color w:val="2b2b2b"/>
          <w:sz w:val="2"/>
          <w:szCs w:val="2"/>
          <w:rtl w:val="0"/>
        </w:rPr>
        <w:t xml:space="preserve">w</w:t>
      </w:r>
      <w:r w:rsidDel="00000000" w:rsidR="00000000" w:rsidRPr="00000000">
        <w:rPr>
          <w:color w:val="097000"/>
          <w:sz w:val="2"/>
          <w:szCs w:val="2"/>
          <w:rtl w:val="0"/>
        </w:rPr>
        <w:t xml:space="preserve">as born </w:t>
      </w:r>
      <w:r w:rsidDel="00000000" w:rsidR="00000000" w:rsidRPr="00000000">
        <w:rPr>
          <w:color w:val="076e00"/>
          <w:sz w:val="2"/>
          <w:szCs w:val="2"/>
          <w:rtl w:val="0"/>
        </w:rPr>
        <w:t xml:space="preserve">o</w:t>
      </w:r>
      <w:r w:rsidDel="00000000" w:rsidR="00000000" w:rsidRPr="00000000">
        <w:rPr>
          <w:color w:val="036a00"/>
          <w:sz w:val="2"/>
          <w:szCs w:val="2"/>
          <w:rtl w:val="0"/>
        </w:rPr>
        <w:t xml:space="preserve">n</w:t>
      </w:r>
      <w:r w:rsidDel="00000000" w:rsidR="00000000" w:rsidRPr="00000000">
        <w:rPr>
          <w:color w:val="016800"/>
          <w:sz w:val="2"/>
          <w:szCs w:val="2"/>
          <w:rtl w:val="0"/>
        </w:rPr>
        <w:t xml:space="preserve"> </w:t>
      </w:r>
      <w:r w:rsidDel="00000000" w:rsidR="00000000" w:rsidRPr="00000000">
        <w:rPr>
          <w:color w:val="056c00"/>
          <w:sz w:val="2"/>
          <w:szCs w:val="2"/>
          <w:rtl w:val="0"/>
        </w:rPr>
        <w:t xml:space="preserve">F</w:t>
      </w:r>
      <w:r w:rsidDel="00000000" w:rsidR="00000000" w:rsidRPr="00000000">
        <w:rPr>
          <w:color w:val="147b05"/>
          <w:sz w:val="2"/>
          <w:szCs w:val="2"/>
          <w:rtl w:val="0"/>
        </w:rPr>
        <w:t xml:space="preserve">e</w:t>
      </w:r>
      <w:r w:rsidDel="00000000" w:rsidR="00000000" w:rsidRPr="00000000">
        <w:rPr>
          <w:color w:val="2c931d"/>
          <w:sz w:val="2"/>
          <w:szCs w:val="2"/>
          <w:rtl w:val="0"/>
        </w:rPr>
        <w:t xml:space="preserve">b</w:t>
      </w:r>
      <w:r w:rsidDel="00000000" w:rsidR="00000000" w:rsidRPr="00000000">
        <w:rPr>
          <w:color w:val="44ab35"/>
          <w:sz w:val="2"/>
          <w:szCs w:val="2"/>
          <w:rtl w:val="0"/>
        </w:rPr>
        <w:t xml:space="preserve">r</w:t>
      </w:r>
      <w:r w:rsidDel="00000000" w:rsidR="00000000" w:rsidRPr="00000000">
        <w:rPr>
          <w:color w:val="53ba44"/>
          <w:sz w:val="2"/>
          <w:szCs w:val="2"/>
          <w:rtl w:val="0"/>
        </w:rPr>
        <w:t xml:space="preserve">u</w:t>
      </w:r>
      <w:r w:rsidDel="00000000" w:rsidR="00000000" w:rsidRPr="00000000">
        <w:rPr>
          <w:color w:val="3ad823"/>
          <w:sz w:val="2"/>
          <w:szCs w:val="2"/>
          <w:rtl w:val="0"/>
        </w:rPr>
        <w:t xml:space="preserve">ary 5th 1985 in Santo Antonio hi</w:t>
      </w:r>
      <w:r w:rsidDel="00000000" w:rsidR="00000000" w:rsidRPr="00000000">
        <w:rPr>
          <w:color w:val="2ce211"/>
          <w:sz w:val="2"/>
          <w:szCs w:val="2"/>
          <w:rtl w:val="0"/>
        </w:rPr>
        <w:t xml:space="preserve">s</w:t>
      </w:r>
      <w:r w:rsidDel="00000000" w:rsidR="00000000" w:rsidRPr="00000000">
        <w:rPr>
          <w:color w:val="2ee113"/>
          <w:sz w:val="2"/>
          <w:szCs w:val="2"/>
          <w:rtl w:val="0"/>
        </w:rPr>
        <w:t xml:space="preserve"> </w:t>
      </w:r>
      <w:r w:rsidDel="00000000" w:rsidR="00000000" w:rsidRPr="00000000">
        <w:rPr>
          <w:color w:val="30df16"/>
          <w:sz w:val="2"/>
          <w:szCs w:val="2"/>
          <w:rtl w:val="0"/>
        </w:rPr>
        <w:t xml:space="preserve">f</w:t>
      </w:r>
      <w:r w:rsidDel="00000000" w:rsidR="00000000" w:rsidRPr="00000000">
        <w:rPr>
          <w:color w:val="36db1d"/>
          <w:sz w:val="2"/>
          <w:szCs w:val="2"/>
          <w:rtl w:val="0"/>
        </w:rPr>
        <w:t xml:space="preserve">a</w:t>
      </w:r>
      <w:r w:rsidDel="00000000" w:rsidR="00000000" w:rsidRPr="00000000">
        <w:rPr>
          <w:color w:val="3cd724"/>
          <w:sz w:val="2"/>
          <w:szCs w:val="2"/>
          <w:rtl w:val="0"/>
        </w:rPr>
        <w:t xml:space="preserve">t</w:t>
      </w:r>
      <w:r w:rsidDel="00000000" w:rsidR="00000000" w:rsidRPr="00000000">
        <w:rPr>
          <w:color w:val="44d02f"/>
          <w:sz w:val="2"/>
          <w:szCs w:val="2"/>
          <w:rtl w:val="0"/>
        </w:rPr>
        <w:t xml:space="preserve">h</w:t>
      </w:r>
      <w:r w:rsidDel="00000000" w:rsidR="00000000" w:rsidRPr="00000000">
        <w:rPr>
          <w:color w:val="4bcb38"/>
          <w:sz w:val="2"/>
          <w:szCs w:val="2"/>
          <w:rtl w:val="0"/>
        </w:rPr>
        <w:t xml:space="preserve">e</w:t>
      </w:r>
      <w:r w:rsidDel="00000000" w:rsidR="00000000" w:rsidRPr="00000000">
        <w:rPr>
          <w:color w:val="54c542"/>
          <w:sz w:val="2"/>
          <w:szCs w:val="2"/>
          <w:rtl w:val="0"/>
        </w:rPr>
        <w:t xml:space="preserve">r</w:t>
      </w:r>
      <w:r w:rsidDel="00000000" w:rsidR="00000000" w:rsidRPr="00000000">
        <w:rPr>
          <w:color w:val="268618"/>
          <w:sz w:val="2"/>
          <w:szCs w:val="2"/>
          <w:rtl w:val="0"/>
        </w:rPr>
        <w:t xml:space="preserve">'</w:t>
      </w:r>
      <w:r w:rsidDel="00000000" w:rsidR="00000000" w:rsidRPr="00000000">
        <w:rPr>
          <w:color w:val="004f00"/>
          <w:sz w:val="2"/>
          <w:szCs w:val="2"/>
          <w:rtl w:val="0"/>
        </w:rPr>
        <w:t xml:space="preserve">s</w:t>
      </w:r>
      <w:r w:rsidDel="00000000" w:rsidR="00000000" w:rsidRPr="00000000">
        <w:rPr>
          <w:color w:val="001e00"/>
          <w:sz w:val="2"/>
          <w:szCs w:val="2"/>
          <w:rtl w:val="0"/>
        </w:rPr>
        <w:t xml:space="preserve"> </w:t>
      </w:r>
      <w:r w:rsidDel="00000000" w:rsidR="00000000" w:rsidRPr="00000000">
        <w:rPr>
          <w:color w:val="001700"/>
          <w:sz w:val="2"/>
          <w:szCs w:val="2"/>
          <w:rtl w:val="0"/>
        </w:rPr>
        <w:t xml:space="preserve">n</w:t>
      </w:r>
      <w:r w:rsidDel="00000000" w:rsidR="00000000" w:rsidRPr="00000000">
        <w:rPr>
          <w:color w:val="001c00"/>
          <w:sz w:val="2"/>
          <w:szCs w:val="2"/>
          <w:rtl w:val="0"/>
        </w:rPr>
        <w:t xml:space="preserve">a</w:t>
      </w:r>
      <w:r w:rsidDel="00000000" w:rsidR="00000000" w:rsidRPr="00000000">
        <w:rPr>
          <w:color w:val="11340c"/>
          <w:sz w:val="2"/>
          <w:szCs w:val="2"/>
          <w:rtl w:val="0"/>
        </w:rPr>
        <w:t xml:space="preserve">m</w:t>
      </w:r>
      <w:r w:rsidDel="00000000" w:rsidR="00000000" w:rsidRPr="00000000">
        <w:rPr>
          <w:color w:val="163412"/>
          <w:sz w:val="2"/>
          <w:szCs w:val="2"/>
          <w:rtl w:val="0"/>
        </w:rPr>
        <w:t xml:space="preserve">e</w:t>
      </w:r>
      <w:r w:rsidDel="00000000" w:rsidR="00000000" w:rsidRPr="00000000">
        <w:rPr>
          <w:color w:val="0d2809"/>
          <w:sz w:val="2"/>
          <w:szCs w:val="2"/>
          <w:rtl w:val="0"/>
        </w:rPr>
        <w:t xml:space="preserve"> </w:t>
      </w:r>
      <w:r w:rsidDel="00000000" w:rsidR="00000000" w:rsidRPr="00000000">
        <w:rPr>
          <w:color w:val="080808"/>
          <w:sz w:val="2"/>
          <w:szCs w:val="2"/>
          <w:rtl w:val="0"/>
        </w:rPr>
        <w:t xml:space="preserve">is Jose Dinis Av</w:t>
      </w:r>
      <w:r w:rsidDel="00000000" w:rsidR="00000000" w:rsidRPr="00000000">
        <w:rPr>
          <w:color w:val="060606"/>
          <w:sz w:val="2"/>
          <w:szCs w:val="2"/>
          <w:rtl w:val="0"/>
        </w:rPr>
        <w:t xml:space="preserve">e</w:t>
      </w:r>
      <w:r w:rsidDel="00000000" w:rsidR="00000000" w:rsidRPr="00000000">
        <w:rPr>
          <w:color w:val="020202"/>
          <w:sz w:val="2"/>
          <w:szCs w:val="2"/>
          <w:rtl w:val="0"/>
        </w:rPr>
        <w:t xml:space="preserve">i</w:t>
      </w:r>
      <w:r w:rsidDel="00000000" w:rsidR="00000000" w:rsidRPr="00000000">
        <w:rPr>
          <w:color w:val="000000"/>
          <w:sz w:val="2"/>
          <w:szCs w:val="2"/>
          <w:rtl w:val="0"/>
        </w:rPr>
        <w:t xml:space="preserve">r</w:t>
      </w:r>
      <w:r w:rsidDel="00000000" w:rsidR="00000000" w:rsidRPr="00000000">
        <w:rPr>
          <w:color w:val="040404"/>
          <w:sz w:val="2"/>
          <w:szCs w:val="2"/>
          <w:rtl w:val="0"/>
        </w:rPr>
        <w:t xml:space="preserve">o</w:t>
      </w:r>
      <w:r w:rsidDel="00000000" w:rsidR="00000000" w:rsidRPr="00000000">
        <w:rPr>
          <w:color w:val="131313"/>
          <w:sz w:val="2"/>
          <w:szCs w:val="2"/>
          <w:rtl w:val="0"/>
        </w:rPr>
        <w:t xml:space="preserve"> </w:t>
      </w:r>
      <w:r w:rsidDel="00000000" w:rsidR="00000000" w:rsidRPr="00000000">
        <w:rPr>
          <w:color w:val="2b2b2b"/>
          <w:sz w:val="2"/>
          <w:szCs w:val="2"/>
          <w:rtl w:val="0"/>
        </w:rPr>
        <w:t xml:space="preserve">a</w:t>
      </w:r>
      <w:r w:rsidDel="00000000" w:rsidR="00000000" w:rsidRPr="00000000">
        <w:rPr>
          <w:color w:val="434343"/>
          <w:sz w:val="2"/>
          <w:szCs w:val="2"/>
          <w:rtl w:val="0"/>
        </w:rPr>
        <w:t xml:space="preserve">n</w:t>
      </w:r>
      <w:r w:rsidDel="00000000" w:rsidR="00000000" w:rsidRPr="00000000">
        <w:rPr>
          <w:color w:val="525252"/>
          <w:sz w:val="2"/>
          <w:szCs w:val="2"/>
          <w:rtl w:val="0"/>
        </w:rPr>
        <w:t xml:space="preserve">d</w:t>
      </w:r>
      <w:r w:rsidDel="00000000" w:rsidR="00000000" w:rsidRPr="00000000">
        <w:rPr>
          <w:color w:val="585858"/>
          <w:sz w:val="2"/>
          <w:szCs w:val="2"/>
          <w:rtl w:val="0"/>
        </w:rPr>
        <w:t xml:space="preserve"> his mot</w:t>
      </w:r>
      <w:r w:rsidDel="00000000" w:rsidR="00000000" w:rsidRPr="00000000">
        <w:rPr>
          <w:color w:val="3b6758"/>
          <w:sz w:val="2"/>
          <w:szCs w:val="2"/>
          <w:rtl w:val="0"/>
        </w:rPr>
        <w:t xml:space="preserve">her's name is Ma</w:t>
      </w:r>
      <w:r w:rsidDel="00000000" w:rsidR="00000000" w:rsidRPr="00000000">
        <w:rPr>
          <w:color w:val="6388a5"/>
          <w:sz w:val="2"/>
          <w:szCs w:val="2"/>
          <w:rtl w:val="0"/>
        </w:rPr>
        <w:t xml:space="preserve">r</w:t>
      </w:r>
      <w:r w:rsidDel="00000000" w:rsidR="00000000" w:rsidRPr="00000000">
        <w:rPr>
          <w:color w:val="779cb9"/>
          <w:sz w:val="2"/>
          <w:szCs w:val="2"/>
          <w:rtl w:val="0"/>
        </w:rPr>
        <w:t xml:space="preserve">i</w:t>
      </w:r>
      <w:r w:rsidDel="00000000" w:rsidR="00000000" w:rsidRPr="00000000">
        <w:rPr>
          <w:color w:val="94b9d6"/>
          <w:sz w:val="2"/>
          <w:szCs w:val="2"/>
          <w:rtl w:val="0"/>
        </w:rPr>
        <w:t xml:space="preserve">a</w:t>
      </w:r>
      <w:r w:rsidDel="00000000" w:rsidR="00000000" w:rsidRPr="00000000">
        <w:rPr>
          <w:color w:val="aacfec"/>
          <w:sz w:val="2"/>
          <w:szCs w:val="2"/>
          <w:rtl w:val="0"/>
        </w:rPr>
        <w:t xml:space="preserve"> </w:t>
      </w:r>
      <w:r w:rsidDel="00000000" w:rsidR="00000000" w:rsidRPr="00000000">
        <w:rPr>
          <w:color w:val="add2ef"/>
          <w:sz w:val="2"/>
          <w:szCs w:val="2"/>
          <w:rtl w:val="0"/>
        </w:rPr>
        <w:t xml:space="preserve">D</w:t>
      </w:r>
      <w:r w:rsidDel="00000000" w:rsidR="00000000" w:rsidRPr="00000000">
        <w:rPr>
          <w:color w:val="9ec3e0"/>
          <w:sz w:val="2"/>
          <w:szCs w:val="2"/>
          <w:rtl w:val="0"/>
        </w:rPr>
        <w:t xml:space="preserve">o</w:t>
      </w:r>
      <w:r w:rsidDel="00000000" w:rsidR="00000000" w:rsidRPr="00000000">
        <w:rPr>
          <w:color w:val="87acc9"/>
          <w:sz w:val="2"/>
          <w:szCs w:val="2"/>
          <w:rtl w:val="0"/>
        </w:rPr>
        <w:t xml:space="preserve">l</w:t>
      </w:r>
      <w:r w:rsidDel="00000000" w:rsidR="00000000" w:rsidRPr="00000000">
        <w:rPr>
          <w:color w:val="759ab7"/>
          <w:sz w:val="2"/>
          <w:szCs w:val="2"/>
          <w:rtl w:val="0"/>
        </w:rPr>
        <w:t xml:space="preserve">o</w:t>
      </w:r>
      <w:r w:rsidDel="00000000" w:rsidR="00000000" w:rsidRPr="00000000">
        <w:rPr>
          <w:color w:val="9fc4e1"/>
          <w:sz w:val="2"/>
          <w:szCs w:val="2"/>
          <w:rtl w:val="0"/>
        </w:rPr>
        <w:t xml:space="preserve">res dos Santos Aveiro, his father was a gardener with the municipality a</w:t>
      </w:r>
      <w:r w:rsidDel="00000000" w:rsidR="00000000" w:rsidRPr="00000000">
        <w:rPr>
          <w:color w:val="9fcbbc"/>
          <w:sz w:val="2"/>
          <w:szCs w:val="2"/>
          <w:rtl w:val="0"/>
        </w:rPr>
        <w:t xml:space="preserve">nd his mother worked as a cook.Ronaldo was expel</w:t>
      </w:r>
      <w:r w:rsidDel="00000000" w:rsidR="00000000" w:rsidRPr="00000000">
        <w:rPr>
          <w:color w:val="9fc4e1"/>
          <w:sz w:val="2"/>
          <w:szCs w:val="2"/>
          <w:rtl w:val="0"/>
        </w:rPr>
        <w:t xml:space="preserve">led from school </w:t>
      </w:r>
      <w:r w:rsidDel="00000000" w:rsidR="00000000" w:rsidRPr="00000000">
        <w:rPr>
          <w:color w:val="9fcbbc"/>
          <w:sz w:val="2"/>
          <w:szCs w:val="2"/>
          <w:rtl w:val="0"/>
        </w:rPr>
        <w:t xml:space="preserve">after as</w:t>
      </w:r>
      <w:r w:rsidDel="00000000" w:rsidR="00000000" w:rsidRPr="00000000">
        <w:rPr>
          <w:color w:val="96c2b3"/>
          <w:sz w:val="2"/>
          <w:szCs w:val="2"/>
          <w:rtl w:val="0"/>
        </w:rPr>
        <w:t xml:space="preserve">s</w:t>
      </w:r>
      <w:r w:rsidDel="00000000" w:rsidR="00000000" w:rsidRPr="00000000">
        <w:rPr>
          <w:color w:val="a2cebf"/>
          <w:sz w:val="2"/>
          <w:szCs w:val="2"/>
          <w:rtl w:val="0"/>
        </w:rPr>
        <w:t xml:space="preserve">a</w:t>
      </w:r>
      <w:r w:rsidDel="00000000" w:rsidR="00000000" w:rsidRPr="00000000">
        <w:rPr>
          <w:color w:val="98c4b5"/>
          <w:sz w:val="2"/>
          <w:szCs w:val="2"/>
          <w:rtl w:val="0"/>
        </w:rPr>
        <w:t xml:space="preserve">u</w:t>
      </w:r>
      <w:r w:rsidDel="00000000" w:rsidR="00000000" w:rsidRPr="00000000">
        <w:rPr>
          <w:color w:val="618d7e"/>
          <w:sz w:val="2"/>
          <w:szCs w:val="2"/>
          <w:rtl w:val="0"/>
        </w:rPr>
        <w:t xml:space="preserve">l</w:t>
      </w:r>
      <w:r w:rsidDel="00000000" w:rsidR="00000000" w:rsidRPr="00000000">
        <w:rPr>
          <w:color w:val="154132"/>
          <w:sz w:val="2"/>
          <w:szCs w:val="2"/>
          <w:rtl w:val="0"/>
        </w:rPr>
        <w:t xml:space="preserve">t</w:t>
      </w:r>
      <w:r w:rsidDel="00000000" w:rsidR="00000000" w:rsidRPr="00000000">
        <w:rPr>
          <w:color w:val="000f00"/>
          <w:sz w:val="2"/>
          <w:szCs w:val="2"/>
          <w:rtl w:val="0"/>
        </w:rPr>
        <w:t xml:space="preserve">ing</w:t>
      </w:r>
      <w:r w:rsidDel="00000000" w:rsidR="00000000" w:rsidRPr="00000000">
        <w:rPr>
          <w:color w:val="080808"/>
          <w:sz w:val="2"/>
          <w:szCs w:val="2"/>
          <w:rtl w:val="0"/>
        </w:rPr>
        <w:t xml:space="preserve"> his teacher by throwing</w:t>
      </w:r>
      <w:r w:rsidDel="00000000" w:rsidR="00000000" w:rsidRPr="00000000">
        <w:rPr>
          <w:color w:val="272727"/>
          <w:sz w:val="2"/>
          <w:szCs w:val="2"/>
          <w:rtl w:val="0"/>
        </w:rPr>
        <w:t xml:space="preserve"> </w:t>
      </w:r>
      <w:r w:rsidDel="00000000" w:rsidR="00000000" w:rsidRPr="00000000">
        <w:rPr>
          <w:color w:val="dedede"/>
          <w:sz w:val="2"/>
          <w:szCs w:val="2"/>
          <w:rtl w:val="0"/>
        </w:rPr>
        <w:t xml:space="preserve">u</w:t>
      </w:r>
      <w:r w:rsidDel="00000000" w:rsidR="00000000" w:rsidRPr="00000000">
        <w:rPr>
          <w:sz w:val="16"/>
          <w:szCs w:val="16"/>
          <w:rtl w:val="0"/>
        </w:rPr>
        <w:br w:type="textWrapping"/>
      </w:r>
      <w:r w:rsidDel="00000000" w:rsidR="00000000" w:rsidRPr="00000000">
        <w:rPr>
          <w:color w:val="f8f8f8"/>
          <w:sz w:val="2"/>
          <w:szCs w:val="2"/>
          <w:rtl w:val="0"/>
        </w:rPr>
        <w:t xml:space="preserve">p a chair at him he had </w:t>
      </w:r>
      <w:r w:rsidDel="00000000" w:rsidR="00000000" w:rsidRPr="00000000">
        <w:rPr>
          <w:color w:val="e1e1e1"/>
          <w:sz w:val="2"/>
          <w:szCs w:val="2"/>
          <w:rtl w:val="0"/>
        </w:rPr>
        <w:t xml:space="preserve">a</w:t>
      </w:r>
      <w:r w:rsidDel="00000000" w:rsidR="00000000" w:rsidRPr="00000000">
        <w:rPr>
          <w:color w:val="e4e4e4"/>
          <w:sz w:val="2"/>
          <w:szCs w:val="2"/>
          <w:rtl w:val="0"/>
        </w:rPr>
        <w:t xml:space="preserve">l</w:t>
      </w:r>
      <w:r w:rsidDel="00000000" w:rsidR="00000000" w:rsidRPr="00000000">
        <w:rPr>
          <w:color w:val="f3f3f3"/>
          <w:sz w:val="2"/>
          <w:szCs w:val="2"/>
          <w:rtl w:val="0"/>
        </w:rPr>
        <w:t xml:space="preserve">w</w:t>
      </w:r>
      <w:r w:rsidDel="00000000" w:rsidR="00000000" w:rsidRPr="00000000">
        <w:rPr>
          <w:color w:val="ffffff"/>
          <w:sz w:val="2"/>
          <w:szCs w:val="2"/>
          <w:rtl w:val="0"/>
        </w:rPr>
        <w:t xml:space="preserve">ay</w:t>
      </w:r>
      <w:r w:rsidDel="00000000" w:rsidR="00000000" w:rsidRPr="00000000">
        <w:rPr>
          <w:color w:val="cfcfcf"/>
          <w:sz w:val="2"/>
          <w:szCs w:val="2"/>
          <w:rtl w:val="0"/>
        </w:rPr>
        <w:t xml:space="preserve">s</w:t>
      </w:r>
      <w:r w:rsidDel="00000000" w:rsidR="00000000" w:rsidRPr="00000000">
        <w:rPr>
          <w:color w:val="747474"/>
          <w:sz w:val="2"/>
          <w:szCs w:val="2"/>
          <w:rtl w:val="0"/>
        </w:rPr>
        <w:t xml:space="preserve"> </w:t>
      </w:r>
      <w:r w:rsidDel="00000000" w:rsidR="00000000" w:rsidRPr="00000000">
        <w:rPr>
          <w:color w:val="2d2d2d"/>
          <w:sz w:val="2"/>
          <w:szCs w:val="2"/>
          <w:rtl w:val="0"/>
        </w:rPr>
        <w:t xml:space="preserve">b</w:t>
      </w:r>
      <w:r w:rsidDel="00000000" w:rsidR="00000000" w:rsidRPr="00000000">
        <w:rPr>
          <w:color w:val="080808"/>
          <w:sz w:val="2"/>
          <w:szCs w:val="2"/>
          <w:rtl w:val="0"/>
        </w:rPr>
        <w:t xml:space="preserve">een a keen footballer and by the time he was 14 years old he decided to </w:t>
      </w:r>
      <w:r w:rsidDel="00000000" w:rsidR="00000000" w:rsidRPr="00000000">
        <w:rPr>
          <w:color w:val="050505"/>
          <w:sz w:val="2"/>
          <w:szCs w:val="2"/>
          <w:rtl w:val="0"/>
        </w:rPr>
        <w:t xml:space="preserve">c</w:t>
      </w:r>
      <w:r w:rsidDel="00000000" w:rsidR="00000000" w:rsidRPr="00000000">
        <w:rPr>
          <w:color w:val="000000"/>
          <w:sz w:val="2"/>
          <w:szCs w:val="2"/>
          <w:rtl w:val="0"/>
        </w:rPr>
        <w:t xml:space="preserve">once</w:t>
      </w:r>
      <w:r w:rsidDel="00000000" w:rsidR="00000000" w:rsidRPr="00000000">
        <w:rPr>
          <w:color w:val="0c0c0c"/>
          <w:sz w:val="2"/>
          <w:szCs w:val="2"/>
          <w:rtl w:val="0"/>
        </w:rPr>
        <w:t xml:space="preserve">n</w:t>
      </w:r>
      <w:r w:rsidDel="00000000" w:rsidR="00000000" w:rsidRPr="00000000">
        <w:rPr>
          <w:color w:val="1f1f1f"/>
          <w:sz w:val="2"/>
          <w:szCs w:val="2"/>
          <w:rtl w:val="0"/>
        </w:rPr>
        <w:t xml:space="preserve">t</w:t>
      </w:r>
      <w:r w:rsidDel="00000000" w:rsidR="00000000" w:rsidRPr="00000000">
        <w:rPr>
          <w:color w:val="2b2b2b"/>
          <w:sz w:val="2"/>
          <w:szCs w:val="2"/>
          <w:rtl w:val="0"/>
        </w:rPr>
        <w:t xml:space="preserve">r</w:t>
      </w:r>
      <w:r w:rsidDel="00000000" w:rsidR="00000000" w:rsidRPr="00000000">
        <w:rPr>
          <w:color w:val="097000"/>
          <w:sz w:val="2"/>
          <w:szCs w:val="2"/>
          <w:rtl w:val="0"/>
        </w:rPr>
        <w:t xml:space="preserve">ate on b</w:t>
      </w:r>
      <w:r w:rsidDel="00000000" w:rsidR="00000000" w:rsidRPr="00000000">
        <w:rPr>
          <w:color w:val="076e00"/>
          <w:sz w:val="2"/>
          <w:szCs w:val="2"/>
          <w:rtl w:val="0"/>
        </w:rPr>
        <w:t xml:space="preserve">e</w:t>
      </w:r>
      <w:r w:rsidDel="00000000" w:rsidR="00000000" w:rsidRPr="00000000">
        <w:rPr>
          <w:color w:val="036a00"/>
          <w:sz w:val="2"/>
          <w:szCs w:val="2"/>
          <w:rtl w:val="0"/>
        </w:rPr>
        <w:t xml:space="preserve">c</w:t>
      </w:r>
      <w:r w:rsidDel="00000000" w:rsidR="00000000" w:rsidRPr="00000000">
        <w:rPr>
          <w:color w:val="016800"/>
          <w:sz w:val="2"/>
          <w:szCs w:val="2"/>
          <w:rtl w:val="0"/>
        </w:rPr>
        <w:t xml:space="preserve">o</w:t>
      </w:r>
      <w:r w:rsidDel="00000000" w:rsidR="00000000" w:rsidRPr="00000000">
        <w:rPr>
          <w:color w:val="056c00"/>
          <w:sz w:val="2"/>
          <w:szCs w:val="2"/>
          <w:rtl w:val="0"/>
        </w:rPr>
        <w:t xml:space="preserve">m</w:t>
      </w:r>
      <w:r w:rsidDel="00000000" w:rsidR="00000000" w:rsidRPr="00000000">
        <w:rPr>
          <w:color w:val="147b05"/>
          <w:sz w:val="2"/>
          <w:szCs w:val="2"/>
          <w:rtl w:val="0"/>
        </w:rPr>
        <w:t xml:space="preserve">i</w:t>
      </w:r>
      <w:r w:rsidDel="00000000" w:rsidR="00000000" w:rsidRPr="00000000">
        <w:rPr>
          <w:color w:val="2c931d"/>
          <w:sz w:val="2"/>
          <w:szCs w:val="2"/>
          <w:rtl w:val="0"/>
        </w:rPr>
        <w:t xml:space="preserve">n</w:t>
      </w:r>
      <w:r w:rsidDel="00000000" w:rsidR="00000000" w:rsidRPr="00000000">
        <w:rPr>
          <w:color w:val="44ab35"/>
          <w:sz w:val="2"/>
          <w:szCs w:val="2"/>
          <w:rtl w:val="0"/>
        </w:rPr>
        <w:t xml:space="preserve">g</w:t>
      </w:r>
      <w:r w:rsidDel="00000000" w:rsidR="00000000" w:rsidRPr="00000000">
        <w:rPr>
          <w:color w:val="53ba44"/>
          <w:sz w:val="2"/>
          <w:szCs w:val="2"/>
          <w:rtl w:val="0"/>
        </w:rPr>
        <w:t xml:space="preserve"> </w:t>
      </w:r>
      <w:r w:rsidDel="00000000" w:rsidR="00000000" w:rsidRPr="00000000">
        <w:rPr>
          <w:color w:val="3ad823"/>
          <w:sz w:val="2"/>
          <w:szCs w:val="2"/>
          <w:rtl w:val="0"/>
        </w:rPr>
        <w:t xml:space="preserve">a professional footballer In 199</w:t>
      </w:r>
      <w:r w:rsidDel="00000000" w:rsidR="00000000" w:rsidRPr="00000000">
        <w:rPr>
          <w:color w:val="2ce211"/>
          <w:sz w:val="2"/>
          <w:szCs w:val="2"/>
          <w:rtl w:val="0"/>
        </w:rPr>
        <w:t xml:space="preserve">5</w:t>
      </w:r>
      <w:r w:rsidDel="00000000" w:rsidR="00000000" w:rsidRPr="00000000">
        <w:rPr>
          <w:color w:val="2ee113"/>
          <w:sz w:val="2"/>
          <w:szCs w:val="2"/>
          <w:rtl w:val="0"/>
        </w:rPr>
        <w:t xml:space="preserve"> </w:t>
      </w:r>
      <w:r w:rsidDel="00000000" w:rsidR="00000000" w:rsidRPr="00000000">
        <w:rPr>
          <w:color w:val="30df16"/>
          <w:sz w:val="2"/>
          <w:szCs w:val="2"/>
          <w:rtl w:val="0"/>
        </w:rPr>
        <w:t xml:space="preserve">C</w:t>
      </w:r>
      <w:r w:rsidDel="00000000" w:rsidR="00000000" w:rsidRPr="00000000">
        <w:rPr>
          <w:color w:val="36db1d"/>
          <w:sz w:val="2"/>
          <w:szCs w:val="2"/>
          <w:rtl w:val="0"/>
        </w:rPr>
        <w:t xml:space="preserve">r</w:t>
      </w:r>
      <w:r w:rsidDel="00000000" w:rsidR="00000000" w:rsidRPr="00000000">
        <w:rPr>
          <w:color w:val="3cd724"/>
          <w:sz w:val="2"/>
          <w:szCs w:val="2"/>
          <w:rtl w:val="0"/>
        </w:rPr>
        <w:t xml:space="preserve">i</w:t>
      </w:r>
      <w:r w:rsidDel="00000000" w:rsidR="00000000" w:rsidRPr="00000000">
        <w:rPr>
          <w:color w:val="44d02f"/>
          <w:sz w:val="2"/>
          <w:szCs w:val="2"/>
          <w:rtl w:val="0"/>
        </w:rPr>
        <w:t xml:space="preserve">s</w:t>
      </w:r>
      <w:r w:rsidDel="00000000" w:rsidR="00000000" w:rsidRPr="00000000">
        <w:rPr>
          <w:color w:val="4bcb38"/>
          <w:sz w:val="2"/>
          <w:szCs w:val="2"/>
          <w:rtl w:val="0"/>
        </w:rPr>
        <w:t xml:space="preserve">t</w:t>
      </w:r>
      <w:r w:rsidDel="00000000" w:rsidR="00000000" w:rsidRPr="00000000">
        <w:rPr>
          <w:color w:val="54c542"/>
          <w:sz w:val="2"/>
          <w:szCs w:val="2"/>
          <w:rtl w:val="0"/>
        </w:rPr>
        <w:t xml:space="preserve">i</w:t>
      </w:r>
      <w:r w:rsidDel="00000000" w:rsidR="00000000" w:rsidRPr="00000000">
        <w:rPr>
          <w:color w:val="2b8b1d"/>
          <w:sz w:val="2"/>
          <w:szCs w:val="2"/>
          <w:rtl w:val="0"/>
        </w:rPr>
        <w:t xml:space="preserve">a</w:t>
      </w:r>
      <w:r w:rsidDel="00000000" w:rsidR="00000000" w:rsidRPr="00000000">
        <w:rPr>
          <w:color w:val="025300"/>
          <w:sz w:val="2"/>
          <w:szCs w:val="2"/>
          <w:rtl w:val="0"/>
        </w:rPr>
        <w:t xml:space="preserve">n</w:t>
      </w:r>
      <w:r w:rsidDel="00000000" w:rsidR="00000000" w:rsidRPr="00000000">
        <w:rPr>
          <w:color w:val="001e00"/>
          <w:sz w:val="2"/>
          <w:szCs w:val="2"/>
          <w:rtl w:val="0"/>
        </w:rPr>
        <w:t xml:space="preserve">o</w:t>
      </w:r>
      <w:r w:rsidDel="00000000" w:rsidR="00000000" w:rsidRPr="00000000">
        <w:rPr>
          <w:color w:val="001700"/>
          <w:sz w:val="2"/>
          <w:szCs w:val="2"/>
          <w:rtl w:val="0"/>
        </w:rPr>
        <w:t xml:space="preserve"> </w:t>
      </w:r>
      <w:r w:rsidDel="00000000" w:rsidR="00000000" w:rsidRPr="00000000">
        <w:rPr>
          <w:color w:val="001b00"/>
          <w:sz w:val="2"/>
          <w:szCs w:val="2"/>
          <w:rtl w:val="0"/>
        </w:rPr>
        <w:t xml:space="preserve">R</w:t>
      </w:r>
      <w:r w:rsidDel="00000000" w:rsidR="00000000" w:rsidRPr="00000000">
        <w:rPr>
          <w:color w:val="0e3109"/>
          <w:sz w:val="2"/>
          <w:szCs w:val="2"/>
          <w:rtl w:val="0"/>
        </w:rPr>
        <w:t xml:space="preserve">o</w:t>
      </w:r>
      <w:r w:rsidDel="00000000" w:rsidR="00000000" w:rsidRPr="00000000">
        <w:rPr>
          <w:color w:val="12300e"/>
          <w:sz w:val="2"/>
          <w:szCs w:val="2"/>
          <w:rtl w:val="0"/>
        </w:rPr>
        <w:t xml:space="preserve">n</w:t>
      </w:r>
      <w:r w:rsidDel="00000000" w:rsidR="00000000" w:rsidRPr="00000000">
        <w:rPr>
          <w:color w:val="082304"/>
          <w:sz w:val="2"/>
          <w:szCs w:val="2"/>
          <w:rtl w:val="0"/>
        </w:rPr>
        <w:t xml:space="preserve">a</w:t>
      </w:r>
      <w:r w:rsidDel="00000000" w:rsidR="00000000" w:rsidRPr="00000000">
        <w:rPr>
          <w:color w:val="080808"/>
          <w:sz w:val="2"/>
          <w:szCs w:val="2"/>
          <w:rtl w:val="0"/>
        </w:rPr>
        <w:t xml:space="preserve">ldo joined the c</w:t>
      </w:r>
      <w:r w:rsidDel="00000000" w:rsidR="00000000" w:rsidRPr="00000000">
        <w:rPr>
          <w:color w:val="060606"/>
          <w:sz w:val="2"/>
          <w:szCs w:val="2"/>
          <w:rtl w:val="0"/>
        </w:rPr>
        <w:t xml:space="preserve">l</w:t>
      </w:r>
      <w:r w:rsidDel="00000000" w:rsidR="00000000" w:rsidRPr="00000000">
        <w:rPr>
          <w:color w:val="020202"/>
          <w:sz w:val="2"/>
          <w:szCs w:val="2"/>
          <w:rtl w:val="0"/>
        </w:rPr>
        <w:t xml:space="preserve">u</w:t>
      </w:r>
      <w:r w:rsidDel="00000000" w:rsidR="00000000" w:rsidRPr="00000000">
        <w:rPr>
          <w:color w:val="000000"/>
          <w:sz w:val="2"/>
          <w:szCs w:val="2"/>
          <w:rtl w:val="0"/>
        </w:rPr>
        <w:t xml:space="preserve">b</w:t>
      </w:r>
      <w:r w:rsidDel="00000000" w:rsidR="00000000" w:rsidRPr="00000000">
        <w:rPr>
          <w:color w:val="040404"/>
          <w:sz w:val="2"/>
          <w:szCs w:val="2"/>
          <w:rtl w:val="0"/>
        </w:rPr>
        <w:t xml:space="preserve"> </w:t>
      </w:r>
      <w:r w:rsidDel="00000000" w:rsidR="00000000" w:rsidRPr="00000000">
        <w:rPr>
          <w:color w:val="131313"/>
          <w:sz w:val="2"/>
          <w:szCs w:val="2"/>
          <w:rtl w:val="0"/>
        </w:rPr>
        <w:t xml:space="preserve">N</w:t>
      </w:r>
      <w:r w:rsidDel="00000000" w:rsidR="00000000" w:rsidRPr="00000000">
        <w:rPr>
          <w:color w:val="2b2b2b"/>
          <w:sz w:val="2"/>
          <w:szCs w:val="2"/>
          <w:rtl w:val="0"/>
        </w:rPr>
        <w:t xml:space="preserve">a</w:t>
      </w:r>
      <w:r w:rsidDel="00000000" w:rsidR="00000000" w:rsidRPr="00000000">
        <w:rPr>
          <w:color w:val="434343"/>
          <w:sz w:val="2"/>
          <w:szCs w:val="2"/>
          <w:rtl w:val="0"/>
        </w:rPr>
        <w:t xml:space="preserve">c</w:t>
      </w:r>
      <w:r w:rsidDel="00000000" w:rsidR="00000000" w:rsidRPr="00000000">
        <w:rPr>
          <w:color w:val="525252"/>
          <w:sz w:val="2"/>
          <w:szCs w:val="2"/>
          <w:rtl w:val="0"/>
        </w:rPr>
        <w:t xml:space="preserve">i</w:t>
      </w:r>
      <w:r w:rsidDel="00000000" w:rsidR="00000000" w:rsidRPr="00000000">
        <w:rPr>
          <w:color w:val="585858"/>
          <w:sz w:val="2"/>
          <w:szCs w:val="2"/>
          <w:rtl w:val="0"/>
        </w:rPr>
        <w:t xml:space="preserve">onal loc</w:t>
      </w:r>
      <w:r w:rsidDel="00000000" w:rsidR="00000000" w:rsidRPr="00000000">
        <w:rPr>
          <w:color w:val="3b6758"/>
          <w:sz w:val="2"/>
          <w:szCs w:val="2"/>
          <w:rtl w:val="0"/>
        </w:rPr>
        <w:t xml:space="preserve">ated in his home</w:t>
      </w:r>
      <w:r w:rsidDel="00000000" w:rsidR="00000000" w:rsidRPr="00000000">
        <w:rPr>
          <w:color w:val="6085a2"/>
          <w:sz w:val="2"/>
          <w:szCs w:val="2"/>
          <w:rtl w:val="0"/>
        </w:rPr>
        <w:t xml:space="preserve">t</w:t>
      </w:r>
      <w:r w:rsidDel="00000000" w:rsidR="00000000" w:rsidRPr="00000000">
        <w:rPr>
          <w:color w:val="7297b4"/>
          <w:sz w:val="2"/>
          <w:szCs w:val="2"/>
          <w:rtl w:val="0"/>
        </w:rPr>
        <w:t xml:space="preserve">o</w:t>
      </w:r>
      <w:r w:rsidDel="00000000" w:rsidR="00000000" w:rsidRPr="00000000">
        <w:rPr>
          <w:color w:val="8cb1ce"/>
          <w:sz w:val="2"/>
          <w:szCs w:val="2"/>
          <w:rtl w:val="0"/>
        </w:rPr>
        <w:t xml:space="preserve">w</w:t>
      </w:r>
      <w:r w:rsidDel="00000000" w:rsidR="00000000" w:rsidRPr="00000000">
        <w:rPr>
          <w:color w:val="a1c6e3"/>
          <w:sz w:val="2"/>
          <w:szCs w:val="2"/>
          <w:rtl w:val="0"/>
        </w:rPr>
        <w:t xml:space="preserve">n</w:t>
      </w:r>
      <w:r w:rsidDel="00000000" w:rsidR="00000000" w:rsidRPr="00000000">
        <w:rPr>
          <w:color w:val="a6cbe8"/>
          <w:sz w:val="2"/>
          <w:szCs w:val="2"/>
          <w:rtl w:val="0"/>
        </w:rPr>
        <w:t xml:space="preserve"> </w:t>
      </w:r>
      <w:r w:rsidDel="00000000" w:rsidR="00000000" w:rsidRPr="00000000">
        <w:rPr>
          <w:color w:val="9cc1de"/>
          <w:sz w:val="2"/>
          <w:szCs w:val="2"/>
          <w:rtl w:val="0"/>
        </w:rPr>
        <w:t xml:space="preserve">o</w:t>
      </w:r>
      <w:r w:rsidDel="00000000" w:rsidR="00000000" w:rsidRPr="00000000">
        <w:rPr>
          <w:color w:val="89aecb"/>
          <w:sz w:val="2"/>
          <w:szCs w:val="2"/>
          <w:rtl w:val="0"/>
        </w:rPr>
        <w:t xml:space="preserve">f</w:t>
      </w:r>
      <w:r w:rsidDel="00000000" w:rsidR="00000000" w:rsidRPr="00000000">
        <w:rPr>
          <w:color w:val="7ba0bd"/>
          <w:sz w:val="2"/>
          <w:szCs w:val="2"/>
          <w:rtl w:val="0"/>
        </w:rPr>
        <w:t xml:space="preserve"> </w:t>
      </w:r>
      <w:r w:rsidDel="00000000" w:rsidR="00000000" w:rsidRPr="00000000">
        <w:rPr>
          <w:color w:val="9fc4e1"/>
          <w:sz w:val="2"/>
          <w:szCs w:val="2"/>
          <w:rtl w:val="0"/>
        </w:rPr>
        <w:t xml:space="preserve">Madeira later he joined one of the biggest clubs in Portugal namely Spor</w:t>
      </w:r>
      <w:r w:rsidDel="00000000" w:rsidR="00000000" w:rsidRPr="00000000">
        <w:rPr>
          <w:color w:val="9fcbbc"/>
          <w:sz w:val="2"/>
          <w:szCs w:val="2"/>
          <w:rtl w:val="0"/>
        </w:rPr>
        <w:t xml:space="preserve">ting CP after clearing a trial During his time a</w:t>
      </w:r>
      <w:r w:rsidDel="00000000" w:rsidR="00000000" w:rsidRPr="00000000">
        <w:rPr>
          <w:color w:val="9fc4e1"/>
          <w:sz w:val="2"/>
          <w:szCs w:val="2"/>
          <w:rtl w:val="0"/>
        </w:rPr>
        <w:t xml:space="preserve">t Sporting CP, C</w:t>
      </w:r>
      <w:r w:rsidDel="00000000" w:rsidR="00000000" w:rsidRPr="00000000">
        <w:rPr>
          <w:color w:val="9fcbbc"/>
          <w:sz w:val="2"/>
          <w:szCs w:val="2"/>
          <w:rtl w:val="0"/>
        </w:rPr>
        <w:t xml:space="preserve">ristiano</w:t>
      </w:r>
      <w:r w:rsidDel="00000000" w:rsidR="00000000" w:rsidRPr="00000000">
        <w:rPr>
          <w:color w:val="96c2b3"/>
          <w:sz w:val="2"/>
          <w:szCs w:val="2"/>
          <w:rtl w:val="0"/>
        </w:rPr>
        <w:t xml:space="preserve"> </w:t>
      </w:r>
      <w:r w:rsidDel="00000000" w:rsidR="00000000" w:rsidRPr="00000000">
        <w:rPr>
          <w:color w:val="a2cebf"/>
          <w:sz w:val="2"/>
          <w:szCs w:val="2"/>
          <w:rtl w:val="0"/>
        </w:rPr>
        <w:t xml:space="preserve">R</w:t>
      </w:r>
      <w:r w:rsidDel="00000000" w:rsidR="00000000" w:rsidRPr="00000000">
        <w:rPr>
          <w:color w:val="98c4b5"/>
          <w:sz w:val="2"/>
          <w:szCs w:val="2"/>
          <w:rtl w:val="0"/>
        </w:rPr>
        <w:t xml:space="preserve">o</w:t>
      </w:r>
      <w:r w:rsidDel="00000000" w:rsidR="00000000" w:rsidRPr="00000000">
        <w:rPr>
          <w:color w:val="618d7e"/>
          <w:sz w:val="2"/>
          <w:szCs w:val="2"/>
          <w:rtl w:val="0"/>
        </w:rPr>
        <w:t xml:space="preserve">n</w:t>
      </w:r>
      <w:r w:rsidDel="00000000" w:rsidR="00000000" w:rsidRPr="00000000">
        <w:rPr>
          <w:color w:val="154132"/>
          <w:sz w:val="2"/>
          <w:szCs w:val="2"/>
          <w:rtl w:val="0"/>
        </w:rPr>
        <w:t xml:space="preserve">a</w:t>
      </w:r>
      <w:r w:rsidDel="00000000" w:rsidR="00000000" w:rsidRPr="00000000">
        <w:rPr>
          <w:color w:val="000f00"/>
          <w:sz w:val="2"/>
          <w:szCs w:val="2"/>
          <w:rtl w:val="0"/>
        </w:rPr>
        <w:t xml:space="preserve">ldo</w:t>
      </w:r>
      <w:r w:rsidDel="00000000" w:rsidR="00000000" w:rsidRPr="00000000">
        <w:rPr>
          <w:color w:val="080808"/>
          <w:sz w:val="2"/>
          <w:szCs w:val="2"/>
          <w:rtl w:val="0"/>
        </w:rPr>
        <w:t xml:space="preserve"> played for all the leve</w:t>
      </w:r>
      <w:r w:rsidDel="00000000" w:rsidR="00000000" w:rsidRPr="00000000">
        <w:rPr>
          <w:color w:val="272727"/>
          <w:sz w:val="2"/>
          <w:szCs w:val="2"/>
          <w:rtl w:val="0"/>
        </w:rPr>
        <w:t xml:space="preserve">l</w:t>
      </w:r>
      <w:r w:rsidDel="00000000" w:rsidR="00000000" w:rsidRPr="00000000">
        <w:rPr>
          <w:color w:val="dedede"/>
          <w:sz w:val="2"/>
          <w:szCs w:val="2"/>
          <w:rtl w:val="0"/>
        </w:rPr>
        <w:t xml:space="preserve">s</w:t>
      </w:r>
      <w:r w:rsidDel="00000000" w:rsidR="00000000" w:rsidRPr="00000000">
        <w:rPr>
          <w:sz w:val="16"/>
          <w:szCs w:val="16"/>
          <w:rtl w:val="0"/>
        </w:rPr>
        <w:br w:type="textWrapping"/>
      </w:r>
      <w:r w:rsidDel="00000000" w:rsidR="00000000" w:rsidRPr="00000000">
        <w:rPr>
          <w:color w:val="f8f8f8"/>
          <w:sz w:val="2"/>
          <w:szCs w:val="2"/>
          <w:rtl w:val="0"/>
        </w:rPr>
        <w:t xml:space="preserve"> he played in a loofa Ch</w:t>
      </w:r>
      <w:r w:rsidDel="00000000" w:rsidR="00000000" w:rsidRPr="00000000">
        <w:rPr>
          <w:color w:val="bebebe"/>
          <w:sz w:val="2"/>
          <w:szCs w:val="2"/>
          <w:rtl w:val="0"/>
        </w:rPr>
        <w:t xml:space="preserve">a</w:t>
      </w:r>
      <w:r w:rsidDel="00000000" w:rsidR="00000000" w:rsidRPr="00000000">
        <w:rPr>
          <w:color w:val="f6f6f6"/>
          <w:sz w:val="2"/>
          <w:szCs w:val="2"/>
          <w:rtl w:val="0"/>
        </w:rPr>
        <w:t xml:space="preserve">m</w:t>
      </w:r>
      <w:r w:rsidDel="00000000" w:rsidR="00000000" w:rsidRPr="00000000">
        <w:rPr>
          <w:color w:val="ffffff"/>
          <w:sz w:val="2"/>
          <w:szCs w:val="2"/>
          <w:rtl w:val="0"/>
        </w:rPr>
        <w:t xml:space="preserve">pi</w:t>
      </w:r>
      <w:r w:rsidDel="00000000" w:rsidR="00000000" w:rsidRPr="00000000">
        <w:rPr>
          <w:color w:val="e0e0e0"/>
          <w:sz w:val="2"/>
          <w:szCs w:val="2"/>
          <w:rtl w:val="0"/>
        </w:rPr>
        <w:t xml:space="preserve">o</w:t>
      </w:r>
      <w:r w:rsidDel="00000000" w:rsidR="00000000" w:rsidRPr="00000000">
        <w:rPr>
          <w:color w:val="787878"/>
          <w:sz w:val="2"/>
          <w:szCs w:val="2"/>
          <w:rtl w:val="0"/>
        </w:rPr>
        <w:t xml:space="preserve">n</w:t>
      </w:r>
      <w:r w:rsidDel="00000000" w:rsidR="00000000" w:rsidRPr="00000000">
        <w:rPr>
          <w:color w:val="222222"/>
          <w:sz w:val="2"/>
          <w:szCs w:val="2"/>
          <w:rtl w:val="0"/>
        </w:rPr>
        <w:t xml:space="preserve">s</w:t>
      </w:r>
      <w:r w:rsidDel="00000000" w:rsidR="00000000" w:rsidRPr="00000000">
        <w:rPr>
          <w:color w:val="000000"/>
          <w:sz w:val="2"/>
          <w:szCs w:val="2"/>
          <w:rtl w:val="0"/>
        </w:rPr>
        <w:t xml:space="preserve"> </w:t>
      </w:r>
      <w:r w:rsidDel="00000000" w:rsidR="00000000" w:rsidRPr="00000000">
        <w:rPr>
          <w:color w:val="080808"/>
          <w:sz w:val="2"/>
          <w:szCs w:val="2"/>
          <w:rtl w:val="0"/>
        </w:rPr>
        <w:t xml:space="preserve">League against Manchester United in 2003, the manager of the English clu</w:t>
      </w:r>
      <w:r w:rsidDel="00000000" w:rsidR="00000000" w:rsidRPr="00000000">
        <w:rPr>
          <w:color w:val="050505"/>
          <w:sz w:val="2"/>
          <w:szCs w:val="2"/>
          <w:rtl w:val="0"/>
        </w:rPr>
        <w:t xml:space="preserve">b</w:t>
      </w:r>
      <w:r w:rsidDel="00000000" w:rsidR="00000000" w:rsidRPr="00000000">
        <w:rPr>
          <w:color w:val="000000"/>
          <w:sz w:val="2"/>
          <w:szCs w:val="2"/>
          <w:rtl w:val="0"/>
        </w:rPr>
        <w:t xml:space="preserve"> Sir</w:t>
      </w:r>
      <w:r w:rsidDel="00000000" w:rsidR="00000000" w:rsidRPr="00000000">
        <w:rPr>
          <w:color w:val="0c0c0c"/>
          <w:sz w:val="2"/>
          <w:szCs w:val="2"/>
          <w:rtl w:val="0"/>
        </w:rPr>
        <w:t xml:space="preserve"> </w:t>
      </w:r>
      <w:r w:rsidDel="00000000" w:rsidR="00000000" w:rsidRPr="00000000">
        <w:rPr>
          <w:color w:val="1f1f1f"/>
          <w:sz w:val="2"/>
          <w:szCs w:val="2"/>
          <w:rtl w:val="0"/>
        </w:rPr>
        <w:t xml:space="preserve">A</w:t>
      </w:r>
      <w:r w:rsidDel="00000000" w:rsidR="00000000" w:rsidRPr="00000000">
        <w:rPr>
          <w:color w:val="2b2b2b"/>
          <w:sz w:val="2"/>
          <w:szCs w:val="2"/>
          <w:rtl w:val="0"/>
        </w:rPr>
        <w:t xml:space="preserve">l</w:t>
      </w:r>
      <w:r w:rsidDel="00000000" w:rsidR="00000000" w:rsidRPr="00000000">
        <w:rPr>
          <w:color w:val="097000"/>
          <w:sz w:val="2"/>
          <w:szCs w:val="2"/>
          <w:rtl w:val="0"/>
        </w:rPr>
        <w:t xml:space="preserve">ex Fergu</w:t>
      </w:r>
      <w:r w:rsidDel="00000000" w:rsidR="00000000" w:rsidRPr="00000000">
        <w:rPr>
          <w:color w:val="076e00"/>
          <w:sz w:val="2"/>
          <w:szCs w:val="2"/>
          <w:rtl w:val="0"/>
        </w:rPr>
        <w:t xml:space="preserve">s</w:t>
      </w:r>
      <w:r w:rsidDel="00000000" w:rsidR="00000000" w:rsidRPr="00000000">
        <w:rPr>
          <w:color w:val="036a00"/>
          <w:sz w:val="2"/>
          <w:szCs w:val="2"/>
          <w:rtl w:val="0"/>
        </w:rPr>
        <w:t xml:space="preserve">o</w:t>
      </w:r>
      <w:r w:rsidDel="00000000" w:rsidR="00000000" w:rsidRPr="00000000">
        <w:rPr>
          <w:color w:val="016800"/>
          <w:sz w:val="2"/>
          <w:szCs w:val="2"/>
          <w:rtl w:val="0"/>
        </w:rPr>
        <w:t xml:space="preserve">n</w:t>
      </w:r>
      <w:r w:rsidDel="00000000" w:rsidR="00000000" w:rsidRPr="00000000">
        <w:rPr>
          <w:color w:val="056c00"/>
          <w:sz w:val="2"/>
          <w:szCs w:val="2"/>
          <w:rtl w:val="0"/>
        </w:rPr>
        <w:t xml:space="preserve"> </w:t>
      </w:r>
      <w:r w:rsidDel="00000000" w:rsidR="00000000" w:rsidRPr="00000000">
        <w:rPr>
          <w:color w:val="147b05"/>
          <w:sz w:val="2"/>
          <w:szCs w:val="2"/>
          <w:rtl w:val="0"/>
        </w:rPr>
        <w:t xml:space="preserve">w</w:t>
      </w:r>
      <w:r w:rsidDel="00000000" w:rsidR="00000000" w:rsidRPr="00000000">
        <w:rPr>
          <w:color w:val="2c931d"/>
          <w:sz w:val="2"/>
          <w:szCs w:val="2"/>
          <w:rtl w:val="0"/>
        </w:rPr>
        <w:t xml:space="preserve">a</w:t>
      </w:r>
      <w:r w:rsidDel="00000000" w:rsidR="00000000" w:rsidRPr="00000000">
        <w:rPr>
          <w:color w:val="44ab35"/>
          <w:sz w:val="2"/>
          <w:szCs w:val="2"/>
          <w:rtl w:val="0"/>
        </w:rPr>
        <w:t xml:space="preserve">s</w:t>
      </w:r>
      <w:r w:rsidDel="00000000" w:rsidR="00000000" w:rsidRPr="00000000">
        <w:rPr>
          <w:color w:val="53ba44"/>
          <w:sz w:val="2"/>
          <w:szCs w:val="2"/>
          <w:rtl w:val="0"/>
        </w:rPr>
        <w:t xml:space="preserve"> </w:t>
      </w:r>
      <w:r w:rsidDel="00000000" w:rsidR="00000000" w:rsidRPr="00000000">
        <w:rPr>
          <w:color w:val="3ad823"/>
          <w:sz w:val="2"/>
          <w:szCs w:val="2"/>
          <w:rtl w:val="0"/>
        </w:rPr>
        <w:t xml:space="preserve">impressed by his performance and</w:t>
      </w:r>
      <w:r w:rsidDel="00000000" w:rsidR="00000000" w:rsidRPr="00000000">
        <w:rPr>
          <w:color w:val="2ce211"/>
          <w:sz w:val="2"/>
          <w:szCs w:val="2"/>
          <w:rtl w:val="0"/>
        </w:rPr>
        <w:t xml:space="preserve"> </w:t>
      </w:r>
      <w:r w:rsidDel="00000000" w:rsidR="00000000" w:rsidRPr="00000000">
        <w:rPr>
          <w:color w:val="2ee113"/>
          <w:sz w:val="2"/>
          <w:szCs w:val="2"/>
          <w:rtl w:val="0"/>
        </w:rPr>
        <w:t xml:space="preserve">b</w:t>
      </w:r>
      <w:r w:rsidDel="00000000" w:rsidR="00000000" w:rsidRPr="00000000">
        <w:rPr>
          <w:color w:val="30df16"/>
          <w:sz w:val="2"/>
          <w:szCs w:val="2"/>
          <w:rtl w:val="0"/>
        </w:rPr>
        <w:t xml:space="preserve">r</w:t>
      </w:r>
      <w:r w:rsidDel="00000000" w:rsidR="00000000" w:rsidRPr="00000000">
        <w:rPr>
          <w:color w:val="36db1d"/>
          <w:sz w:val="2"/>
          <w:szCs w:val="2"/>
          <w:rtl w:val="0"/>
        </w:rPr>
        <w:t xml:space="preserve">o</w:t>
      </w:r>
      <w:r w:rsidDel="00000000" w:rsidR="00000000" w:rsidRPr="00000000">
        <w:rPr>
          <w:color w:val="3cd724"/>
          <w:sz w:val="2"/>
          <w:szCs w:val="2"/>
          <w:rtl w:val="0"/>
        </w:rPr>
        <w:t xml:space="preserve">u</w:t>
      </w:r>
      <w:r w:rsidDel="00000000" w:rsidR="00000000" w:rsidRPr="00000000">
        <w:rPr>
          <w:color w:val="44d02f"/>
          <w:sz w:val="2"/>
          <w:szCs w:val="2"/>
          <w:rtl w:val="0"/>
        </w:rPr>
        <w:t xml:space="preserve">g</w:t>
      </w:r>
      <w:r w:rsidDel="00000000" w:rsidR="00000000" w:rsidRPr="00000000">
        <w:rPr>
          <w:color w:val="4bcb38"/>
          <w:sz w:val="2"/>
          <w:szCs w:val="2"/>
          <w:rtl w:val="0"/>
        </w:rPr>
        <w:t xml:space="preserve">h</w:t>
      </w:r>
      <w:r w:rsidDel="00000000" w:rsidR="00000000" w:rsidRPr="00000000">
        <w:rPr>
          <w:color w:val="54c542"/>
          <w:sz w:val="2"/>
          <w:szCs w:val="2"/>
          <w:rtl w:val="0"/>
        </w:rPr>
        <w:t xml:space="preserve">t</w:t>
      </w:r>
      <w:r w:rsidDel="00000000" w:rsidR="00000000" w:rsidRPr="00000000">
        <w:rPr>
          <w:color w:val="339325"/>
          <w:sz w:val="2"/>
          <w:szCs w:val="2"/>
          <w:rtl w:val="0"/>
        </w:rPr>
        <w:t xml:space="preserve"> </w:t>
      </w:r>
      <w:r w:rsidDel="00000000" w:rsidR="00000000" w:rsidRPr="00000000">
        <w:rPr>
          <w:color w:val="085900"/>
          <w:sz w:val="2"/>
          <w:szCs w:val="2"/>
          <w:rtl w:val="0"/>
        </w:rPr>
        <w:t xml:space="preserve">h</w:t>
      </w:r>
      <w:r w:rsidDel="00000000" w:rsidR="00000000" w:rsidRPr="00000000">
        <w:rPr>
          <w:color w:val="001e00"/>
          <w:sz w:val="2"/>
          <w:szCs w:val="2"/>
          <w:rtl w:val="0"/>
        </w:rPr>
        <w:t xml:space="preserve">i</w:t>
      </w:r>
      <w:r w:rsidDel="00000000" w:rsidR="00000000" w:rsidRPr="00000000">
        <w:rPr>
          <w:color w:val="001700"/>
          <w:sz w:val="2"/>
          <w:szCs w:val="2"/>
          <w:rtl w:val="0"/>
        </w:rPr>
        <w:t xml:space="preserve">m</w:t>
      </w:r>
      <w:r w:rsidDel="00000000" w:rsidR="00000000" w:rsidRPr="00000000">
        <w:rPr>
          <w:color w:val="001a00"/>
          <w:sz w:val="2"/>
          <w:szCs w:val="2"/>
          <w:rtl w:val="0"/>
        </w:rPr>
        <w:t xml:space="preserve"> </w:t>
      </w:r>
      <w:r w:rsidDel="00000000" w:rsidR="00000000" w:rsidRPr="00000000">
        <w:rPr>
          <w:color w:val="0a2d05"/>
          <w:sz w:val="2"/>
          <w:szCs w:val="2"/>
          <w:rtl w:val="0"/>
        </w:rPr>
        <w:t xml:space="preserve">t</w:t>
      </w:r>
      <w:r w:rsidDel="00000000" w:rsidR="00000000" w:rsidRPr="00000000">
        <w:rPr>
          <w:color w:val="0c2a08"/>
          <w:sz w:val="2"/>
          <w:szCs w:val="2"/>
          <w:rtl w:val="0"/>
        </w:rPr>
        <w:t xml:space="preserve">o</w:t>
      </w:r>
      <w:r w:rsidDel="00000000" w:rsidR="00000000" w:rsidRPr="00000000">
        <w:rPr>
          <w:color w:val="001b00"/>
          <w:sz w:val="2"/>
          <w:szCs w:val="2"/>
          <w:rtl w:val="0"/>
        </w:rPr>
        <w:t xml:space="preserve"> </w:t>
      </w:r>
      <w:r w:rsidDel="00000000" w:rsidR="00000000" w:rsidRPr="00000000">
        <w:rPr>
          <w:color w:val="080808"/>
          <w:sz w:val="2"/>
          <w:szCs w:val="2"/>
          <w:rtl w:val="0"/>
        </w:rPr>
        <w:t xml:space="preserve">the club in the </w:t>
      </w:r>
      <w:r w:rsidDel="00000000" w:rsidR="00000000" w:rsidRPr="00000000">
        <w:rPr>
          <w:color w:val="060606"/>
          <w:sz w:val="2"/>
          <w:szCs w:val="2"/>
          <w:rtl w:val="0"/>
        </w:rPr>
        <w:t xml:space="preserve">s</w:t>
      </w:r>
      <w:r w:rsidDel="00000000" w:rsidR="00000000" w:rsidRPr="00000000">
        <w:rPr>
          <w:color w:val="020202"/>
          <w:sz w:val="2"/>
          <w:szCs w:val="2"/>
          <w:rtl w:val="0"/>
        </w:rPr>
        <w:t xml:space="preserve">a</w:t>
      </w:r>
      <w:r w:rsidDel="00000000" w:rsidR="00000000" w:rsidRPr="00000000">
        <w:rPr>
          <w:color w:val="000000"/>
          <w:sz w:val="2"/>
          <w:szCs w:val="2"/>
          <w:rtl w:val="0"/>
        </w:rPr>
        <w:t xml:space="preserve">m</w:t>
      </w:r>
      <w:r w:rsidDel="00000000" w:rsidR="00000000" w:rsidRPr="00000000">
        <w:rPr>
          <w:color w:val="040404"/>
          <w:sz w:val="2"/>
          <w:szCs w:val="2"/>
          <w:rtl w:val="0"/>
        </w:rPr>
        <w:t xml:space="preserve">e</w:t>
      </w:r>
      <w:r w:rsidDel="00000000" w:rsidR="00000000" w:rsidRPr="00000000">
        <w:rPr>
          <w:color w:val="131313"/>
          <w:sz w:val="2"/>
          <w:szCs w:val="2"/>
          <w:rtl w:val="0"/>
        </w:rPr>
        <w:t xml:space="preserve"> </w:t>
      </w:r>
      <w:r w:rsidDel="00000000" w:rsidR="00000000" w:rsidRPr="00000000">
        <w:rPr>
          <w:color w:val="2b2b2b"/>
          <w:sz w:val="2"/>
          <w:szCs w:val="2"/>
          <w:rtl w:val="0"/>
        </w:rPr>
        <w:t xml:space="preserve">y</w:t>
      </w:r>
      <w:r w:rsidDel="00000000" w:rsidR="00000000" w:rsidRPr="00000000">
        <w:rPr>
          <w:color w:val="434343"/>
          <w:sz w:val="2"/>
          <w:szCs w:val="2"/>
          <w:rtl w:val="0"/>
        </w:rPr>
        <w:t xml:space="preserve">e</w:t>
      </w:r>
      <w:r w:rsidDel="00000000" w:rsidR="00000000" w:rsidRPr="00000000">
        <w:rPr>
          <w:color w:val="525252"/>
          <w:sz w:val="2"/>
          <w:szCs w:val="2"/>
          <w:rtl w:val="0"/>
        </w:rPr>
        <w:t xml:space="preserve">a</w:t>
      </w:r>
      <w:r w:rsidDel="00000000" w:rsidR="00000000" w:rsidRPr="00000000">
        <w:rPr>
          <w:color w:val="585858"/>
          <w:sz w:val="2"/>
          <w:szCs w:val="2"/>
          <w:rtl w:val="0"/>
        </w:rPr>
        <w:t xml:space="preserve">r In his</w:t>
      </w:r>
      <w:r w:rsidDel="00000000" w:rsidR="00000000" w:rsidRPr="00000000">
        <w:rPr>
          <w:color w:val="3b6758"/>
          <w:sz w:val="2"/>
          <w:szCs w:val="2"/>
          <w:rtl w:val="0"/>
        </w:rPr>
        <w:t xml:space="preserve"> first season at</w:t>
      </w:r>
      <w:r w:rsidDel="00000000" w:rsidR="00000000" w:rsidRPr="00000000">
        <w:rPr>
          <w:color w:val="5b809d"/>
          <w:sz w:val="2"/>
          <w:szCs w:val="2"/>
          <w:rtl w:val="0"/>
        </w:rPr>
        <w:t xml:space="preserve"> </w:t>
      </w:r>
      <w:r w:rsidDel="00000000" w:rsidR="00000000" w:rsidRPr="00000000">
        <w:rPr>
          <w:color w:val="698eab"/>
          <w:sz w:val="2"/>
          <w:szCs w:val="2"/>
          <w:rtl w:val="0"/>
        </w:rPr>
        <w:t xml:space="preserve">M</w:t>
      </w:r>
      <w:r w:rsidDel="00000000" w:rsidR="00000000" w:rsidRPr="00000000">
        <w:rPr>
          <w:color w:val="7ea3c0"/>
          <w:sz w:val="2"/>
          <w:szCs w:val="2"/>
          <w:rtl w:val="0"/>
        </w:rPr>
        <w:t xml:space="preserve">a</w:t>
      </w:r>
      <w:r w:rsidDel="00000000" w:rsidR="00000000" w:rsidRPr="00000000">
        <w:rPr>
          <w:color w:val="90b5d2"/>
          <w:sz w:val="2"/>
          <w:szCs w:val="2"/>
          <w:rtl w:val="0"/>
        </w:rPr>
        <w:t xml:space="preserve">n</w:t>
      </w:r>
      <w:r w:rsidDel="00000000" w:rsidR="00000000" w:rsidRPr="00000000">
        <w:rPr>
          <w:color w:val="99bedb"/>
          <w:sz w:val="2"/>
          <w:szCs w:val="2"/>
          <w:rtl w:val="0"/>
        </w:rPr>
        <w:t xml:space="preserve">c</w:t>
      </w:r>
      <w:r w:rsidDel="00000000" w:rsidR="00000000" w:rsidRPr="00000000">
        <w:rPr>
          <w:color w:val="97bcd9"/>
          <w:sz w:val="2"/>
          <w:szCs w:val="2"/>
          <w:rtl w:val="0"/>
        </w:rPr>
        <w:t xml:space="preserve">h</w:t>
      </w:r>
      <w:r w:rsidDel="00000000" w:rsidR="00000000" w:rsidRPr="00000000">
        <w:rPr>
          <w:color w:val="8eb3d0"/>
          <w:sz w:val="2"/>
          <w:szCs w:val="2"/>
          <w:rtl w:val="0"/>
        </w:rPr>
        <w:t xml:space="preserve">e</w:t>
      </w:r>
      <w:r w:rsidDel="00000000" w:rsidR="00000000" w:rsidRPr="00000000">
        <w:rPr>
          <w:color w:val="87acc9"/>
          <w:sz w:val="2"/>
          <w:szCs w:val="2"/>
          <w:rtl w:val="0"/>
        </w:rPr>
        <w:t xml:space="preserve">s</w:t>
      </w:r>
      <w:r w:rsidDel="00000000" w:rsidR="00000000" w:rsidRPr="00000000">
        <w:rPr>
          <w:color w:val="9fc4e1"/>
          <w:sz w:val="2"/>
          <w:szCs w:val="2"/>
          <w:rtl w:val="0"/>
        </w:rPr>
        <w:t xml:space="preserve">ter United Ronaldo scored three goals in the league he scored 84 goals f</w:t>
      </w:r>
      <w:r w:rsidDel="00000000" w:rsidR="00000000" w:rsidRPr="00000000">
        <w:rPr>
          <w:color w:val="9fcbbc"/>
          <w:sz w:val="2"/>
          <w:szCs w:val="2"/>
          <w:rtl w:val="0"/>
        </w:rPr>
        <w:t xml:space="preserve">or the club in 196 league games and became one o</w:t>
      </w:r>
      <w:r w:rsidDel="00000000" w:rsidR="00000000" w:rsidRPr="00000000">
        <w:rPr>
          <w:color w:val="9fc4e1"/>
          <w:sz w:val="2"/>
          <w:szCs w:val="2"/>
          <w:rtl w:val="0"/>
        </w:rPr>
        <w:t xml:space="preserve">f the best playe</w:t>
      </w:r>
      <w:r w:rsidDel="00000000" w:rsidR="00000000" w:rsidRPr="00000000">
        <w:rPr>
          <w:color w:val="9fcbbc"/>
          <w:sz w:val="2"/>
          <w:szCs w:val="2"/>
          <w:rtl w:val="0"/>
        </w:rPr>
        <w:t xml:space="preserve">rs in th</w:t>
      </w:r>
      <w:r w:rsidDel="00000000" w:rsidR="00000000" w:rsidRPr="00000000">
        <w:rPr>
          <w:color w:val="96c2b3"/>
          <w:sz w:val="2"/>
          <w:szCs w:val="2"/>
          <w:rtl w:val="0"/>
        </w:rPr>
        <w:t xml:space="preserve">e</w:t>
      </w:r>
      <w:r w:rsidDel="00000000" w:rsidR="00000000" w:rsidRPr="00000000">
        <w:rPr>
          <w:color w:val="a2cebf"/>
          <w:sz w:val="2"/>
          <w:szCs w:val="2"/>
          <w:rtl w:val="0"/>
        </w:rPr>
        <w:t xml:space="preserve"> </w:t>
      </w:r>
      <w:r w:rsidDel="00000000" w:rsidR="00000000" w:rsidRPr="00000000">
        <w:rPr>
          <w:color w:val="98c4b5"/>
          <w:sz w:val="2"/>
          <w:szCs w:val="2"/>
          <w:rtl w:val="0"/>
        </w:rPr>
        <w:t xml:space="preserve">w</w:t>
      </w:r>
      <w:r w:rsidDel="00000000" w:rsidR="00000000" w:rsidRPr="00000000">
        <w:rPr>
          <w:color w:val="618d7e"/>
          <w:sz w:val="2"/>
          <w:szCs w:val="2"/>
          <w:rtl w:val="0"/>
        </w:rPr>
        <w:t xml:space="preserve">o</w:t>
      </w:r>
      <w:r w:rsidDel="00000000" w:rsidR="00000000" w:rsidRPr="00000000">
        <w:rPr>
          <w:color w:val="154132"/>
          <w:sz w:val="2"/>
          <w:szCs w:val="2"/>
          <w:rtl w:val="0"/>
        </w:rPr>
        <w:t xml:space="preserve">r</w:t>
      </w:r>
      <w:r w:rsidDel="00000000" w:rsidR="00000000" w:rsidRPr="00000000">
        <w:rPr>
          <w:color w:val="000f00"/>
          <w:sz w:val="2"/>
          <w:szCs w:val="2"/>
          <w:rtl w:val="0"/>
        </w:rPr>
        <w:t xml:space="preserve">ld </w:t>
      </w:r>
      <w:r w:rsidDel="00000000" w:rsidR="00000000" w:rsidRPr="00000000">
        <w:rPr>
          <w:color w:val="080808"/>
          <w:sz w:val="2"/>
          <w:szCs w:val="2"/>
          <w:rtl w:val="0"/>
        </w:rPr>
        <w:t xml:space="preserve">At the 2006 World Cup Cr</w:t>
      </w:r>
      <w:r w:rsidDel="00000000" w:rsidR="00000000" w:rsidRPr="00000000">
        <w:rPr>
          <w:color w:val="272727"/>
          <w:sz w:val="2"/>
          <w:szCs w:val="2"/>
          <w:rtl w:val="0"/>
        </w:rPr>
        <w:t xml:space="preserve">i</w:t>
      </w:r>
      <w:r w:rsidDel="00000000" w:rsidR="00000000" w:rsidRPr="00000000">
        <w:rPr>
          <w:color w:val="dedede"/>
          <w:sz w:val="2"/>
          <w:szCs w:val="2"/>
          <w:rtl w:val="0"/>
        </w:rPr>
        <w:t xml:space="preserve">s</w:t>
      </w:r>
      <w:r w:rsidDel="00000000" w:rsidR="00000000" w:rsidRPr="00000000">
        <w:rPr>
          <w:sz w:val="16"/>
          <w:szCs w:val="16"/>
          <w:rtl w:val="0"/>
        </w:rPr>
        <w:br w:type="textWrapping"/>
      </w:r>
      <w:r w:rsidDel="00000000" w:rsidR="00000000" w:rsidRPr="00000000">
        <w:rPr>
          <w:color w:val="f8f8f8"/>
          <w:sz w:val="2"/>
          <w:szCs w:val="2"/>
          <w:rtl w:val="0"/>
        </w:rPr>
        <w:t xml:space="preserve">tiano Ronaldo was an int</w:t>
      </w:r>
      <w:r w:rsidDel="00000000" w:rsidR="00000000" w:rsidRPr="00000000">
        <w:rPr>
          <w:color w:val="d4d4d4"/>
          <w:sz w:val="2"/>
          <w:szCs w:val="2"/>
          <w:rtl w:val="0"/>
        </w:rPr>
        <w:t xml:space="preserve">e</w:t>
      </w:r>
      <w:r w:rsidDel="00000000" w:rsidR="00000000" w:rsidRPr="00000000">
        <w:rPr>
          <w:color w:val="ffffff"/>
          <w:sz w:val="2"/>
          <w:szCs w:val="2"/>
          <w:rtl w:val="0"/>
        </w:rPr>
        <w:t xml:space="preserve">gr</w:t>
      </w:r>
      <w:r w:rsidDel="00000000" w:rsidR="00000000" w:rsidRPr="00000000">
        <w:rPr>
          <w:color w:val="f7f7f7"/>
          <w:sz w:val="2"/>
          <w:szCs w:val="2"/>
          <w:rtl w:val="0"/>
        </w:rPr>
        <w:t xml:space="preserve">a</w:t>
      </w:r>
      <w:r w:rsidDel="00000000" w:rsidR="00000000" w:rsidRPr="00000000">
        <w:rPr>
          <w:color w:val="7c7c7c"/>
          <w:sz w:val="2"/>
          <w:szCs w:val="2"/>
          <w:rtl w:val="0"/>
        </w:rPr>
        <w:t xml:space="preserve">l</w:t>
      </w:r>
      <w:r w:rsidDel="00000000" w:rsidR="00000000" w:rsidRPr="00000000">
        <w:rPr>
          <w:color w:val="141414"/>
          <w:sz w:val="2"/>
          <w:szCs w:val="2"/>
          <w:rtl w:val="0"/>
        </w:rPr>
        <w:t xml:space="preserve"> </w:t>
      </w:r>
      <w:r w:rsidDel="00000000" w:rsidR="00000000" w:rsidRPr="00000000">
        <w:rPr>
          <w:color w:val="000000"/>
          <w:sz w:val="2"/>
          <w:szCs w:val="2"/>
          <w:rtl w:val="0"/>
        </w:rPr>
        <w:t xml:space="preserve">pa</w:t>
      </w:r>
      <w:r w:rsidDel="00000000" w:rsidR="00000000" w:rsidRPr="00000000">
        <w:rPr>
          <w:color w:val="080808"/>
          <w:sz w:val="2"/>
          <w:szCs w:val="2"/>
          <w:rtl w:val="0"/>
        </w:rPr>
        <w:t xml:space="preserve">rt of the Portuguese national team as they reached the semi-final of the</w:t>
      </w:r>
      <w:r w:rsidDel="00000000" w:rsidR="00000000" w:rsidRPr="00000000">
        <w:rPr>
          <w:color w:val="050505"/>
          <w:sz w:val="2"/>
          <w:szCs w:val="2"/>
          <w:rtl w:val="0"/>
        </w:rPr>
        <w:t xml:space="preserve"> </w:t>
      </w:r>
      <w:r w:rsidDel="00000000" w:rsidR="00000000" w:rsidRPr="00000000">
        <w:rPr>
          <w:color w:val="000000"/>
          <w:sz w:val="2"/>
          <w:szCs w:val="2"/>
          <w:rtl w:val="0"/>
        </w:rPr>
        <w:t xml:space="preserve">tour</w:t>
      </w:r>
      <w:r w:rsidDel="00000000" w:rsidR="00000000" w:rsidRPr="00000000">
        <w:rPr>
          <w:color w:val="0c0c0c"/>
          <w:sz w:val="2"/>
          <w:szCs w:val="2"/>
          <w:rtl w:val="0"/>
        </w:rPr>
        <w:t xml:space="preserve">n</w:t>
      </w:r>
      <w:r w:rsidDel="00000000" w:rsidR="00000000" w:rsidRPr="00000000">
        <w:rPr>
          <w:color w:val="1f1f1f"/>
          <w:sz w:val="2"/>
          <w:szCs w:val="2"/>
          <w:rtl w:val="0"/>
        </w:rPr>
        <w:t xml:space="preserve">a</w:t>
      </w:r>
      <w:r w:rsidDel="00000000" w:rsidR="00000000" w:rsidRPr="00000000">
        <w:rPr>
          <w:color w:val="2b2b2b"/>
          <w:sz w:val="2"/>
          <w:szCs w:val="2"/>
          <w:rtl w:val="0"/>
        </w:rPr>
        <w:t xml:space="preserve">m</w:t>
      </w:r>
      <w:r w:rsidDel="00000000" w:rsidR="00000000" w:rsidRPr="00000000">
        <w:rPr>
          <w:color w:val="097000"/>
          <w:sz w:val="2"/>
          <w:szCs w:val="2"/>
          <w:rtl w:val="0"/>
        </w:rPr>
        <w:t xml:space="preserve">ent the </w:t>
      </w:r>
      <w:r w:rsidDel="00000000" w:rsidR="00000000" w:rsidRPr="00000000">
        <w:rPr>
          <w:color w:val="076e00"/>
          <w:sz w:val="2"/>
          <w:szCs w:val="2"/>
          <w:rtl w:val="0"/>
        </w:rPr>
        <w:t xml:space="preserve">f</w:t>
      </w:r>
      <w:r w:rsidDel="00000000" w:rsidR="00000000" w:rsidRPr="00000000">
        <w:rPr>
          <w:color w:val="036a00"/>
          <w:sz w:val="2"/>
          <w:szCs w:val="2"/>
          <w:rtl w:val="0"/>
        </w:rPr>
        <w:t xml:space="preserve">o</w:t>
      </w:r>
      <w:r w:rsidDel="00000000" w:rsidR="00000000" w:rsidRPr="00000000">
        <w:rPr>
          <w:color w:val="016800"/>
          <w:sz w:val="2"/>
          <w:szCs w:val="2"/>
          <w:rtl w:val="0"/>
        </w:rPr>
        <w:t xml:space="preserve">l</w:t>
      </w:r>
      <w:r w:rsidDel="00000000" w:rsidR="00000000" w:rsidRPr="00000000">
        <w:rPr>
          <w:color w:val="056c00"/>
          <w:sz w:val="2"/>
          <w:szCs w:val="2"/>
          <w:rtl w:val="0"/>
        </w:rPr>
        <w:t xml:space="preserve">l</w:t>
      </w:r>
      <w:r w:rsidDel="00000000" w:rsidR="00000000" w:rsidRPr="00000000">
        <w:rPr>
          <w:color w:val="147b05"/>
          <w:sz w:val="2"/>
          <w:szCs w:val="2"/>
          <w:rtl w:val="0"/>
        </w:rPr>
        <w:t xml:space="preserve">o</w:t>
      </w:r>
      <w:r w:rsidDel="00000000" w:rsidR="00000000" w:rsidRPr="00000000">
        <w:rPr>
          <w:color w:val="2c931d"/>
          <w:sz w:val="2"/>
          <w:szCs w:val="2"/>
          <w:rtl w:val="0"/>
        </w:rPr>
        <w:t xml:space="preserve">w</w:t>
      </w:r>
      <w:r w:rsidDel="00000000" w:rsidR="00000000" w:rsidRPr="00000000">
        <w:rPr>
          <w:color w:val="44ab35"/>
          <w:sz w:val="2"/>
          <w:szCs w:val="2"/>
          <w:rtl w:val="0"/>
        </w:rPr>
        <w:t xml:space="preserve">i</w:t>
      </w:r>
      <w:r w:rsidDel="00000000" w:rsidR="00000000" w:rsidRPr="00000000">
        <w:rPr>
          <w:color w:val="53ba44"/>
          <w:sz w:val="2"/>
          <w:szCs w:val="2"/>
          <w:rtl w:val="0"/>
        </w:rPr>
        <w:t xml:space="preserve">n</w:t>
      </w:r>
      <w:r w:rsidDel="00000000" w:rsidR="00000000" w:rsidRPr="00000000">
        <w:rPr>
          <w:color w:val="3ad823"/>
          <w:sz w:val="2"/>
          <w:szCs w:val="2"/>
          <w:rtl w:val="0"/>
        </w:rPr>
        <w:t xml:space="preserve">g year he was named the captain </w:t>
      </w:r>
      <w:r w:rsidDel="00000000" w:rsidR="00000000" w:rsidRPr="00000000">
        <w:rPr>
          <w:color w:val="2ce211"/>
          <w:sz w:val="2"/>
          <w:szCs w:val="2"/>
          <w:rtl w:val="0"/>
        </w:rPr>
        <w:t xml:space="preserve">o</w:t>
      </w:r>
      <w:r w:rsidDel="00000000" w:rsidR="00000000" w:rsidRPr="00000000">
        <w:rPr>
          <w:color w:val="2ee113"/>
          <w:sz w:val="2"/>
          <w:szCs w:val="2"/>
          <w:rtl w:val="0"/>
        </w:rPr>
        <w:t xml:space="preserve">f</w:t>
      </w:r>
      <w:r w:rsidDel="00000000" w:rsidR="00000000" w:rsidRPr="00000000">
        <w:rPr>
          <w:color w:val="30df16"/>
          <w:sz w:val="2"/>
          <w:szCs w:val="2"/>
          <w:rtl w:val="0"/>
        </w:rPr>
        <w:t xml:space="preserve"> </w:t>
      </w:r>
      <w:r w:rsidDel="00000000" w:rsidR="00000000" w:rsidRPr="00000000">
        <w:rPr>
          <w:color w:val="36db1d"/>
          <w:sz w:val="2"/>
          <w:szCs w:val="2"/>
          <w:rtl w:val="0"/>
        </w:rPr>
        <w:t xml:space="preserve">t</w:t>
      </w:r>
      <w:r w:rsidDel="00000000" w:rsidR="00000000" w:rsidRPr="00000000">
        <w:rPr>
          <w:color w:val="3cd724"/>
          <w:sz w:val="2"/>
          <w:szCs w:val="2"/>
          <w:rtl w:val="0"/>
        </w:rPr>
        <w:t xml:space="preserve">h</w:t>
      </w:r>
      <w:r w:rsidDel="00000000" w:rsidR="00000000" w:rsidRPr="00000000">
        <w:rPr>
          <w:color w:val="44d02f"/>
          <w:sz w:val="2"/>
          <w:szCs w:val="2"/>
          <w:rtl w:val="0"/>
        </w:rPr>
        <w:t xml:space="preserve">e</w:t>
      </w:r>
      <w:r w:rsidDel="00000000" w:rsidR="00000000" w:rsidRPr="00000000">
        <w:rPr>
          <w:color w:val="4bcb38"/>
          <w:sz w:val="2"/>
          <w:szCs w:val="2"/>
          <w:rtl w:val="0"/>
        </w:rPr>
        <w:t xml:space="preserve"> </w:t>
      </w:r>
      <w:r w:rsidDel="00000000" w:rsidR="00000000" w:rsidRPr="00000000">
        <w:rPr>
          <w:color w:val="54c542"/>
          <w:sz w:val="2"/>
          <w:szCs w:val="2"/>
          <w:rtl w:val="0"/>
        </w:rPr>
        <w:t xml:space="preserve">n</w:t>
      </w:r>
      <w:r w:rsidDel="00000000" w:rsidR="00000000" w:rsidRPr="00000000">
        <w:rPr>
          <w:color w:val="3e9e30"/>
          <w:sz w:val="2"/>
          <w:szCs w:val="2"/>
          <w:rtl w:val="0"/>
        </w:rPr>
        <w:t xml:space="preserve">a</w:t>
      </w:r>
      <w:r w:rsidDel="00000000" w:rsidR="00000000" w:rsidRPr="00000000">
        <w:rPr>
          <w:color w:val="126306"/>
          <w:sz w:val="2"/>
          <w:szCs w:val="2"/>
          <w:rtl w:val="0"/>
        </w:rPr>
        <w:t xml:space="preserve">t</w:t>
      </w:r>
      <w:r w:rsidDel="00000000" w:rsidR="00000000" w:rsidRPr="00000000">
        <w:rPr>
          <w:color w:val="002300"/>
          <w:sz w:val="2"/>
          <w:szCs w:val="2"/>
          <w:rtl w:val="0"/>
        </w:rPr>
        <w:t xml:space="preserve">i</w:t>
      </w:r>
      <w:r w:rsidDel="00000000" w:rsidR="00000000" w:rsidRPr="00000000">
        <w:rPr>
          <w:color w:val="001700"/>
          <w:sz w:val="2"/>
          <w:szCs w:val="2"/>
          <w:rtl w:val="0"/>
        </w:rPr>
        <w:t xml:space="preserve">o</w:t>
      </w:r>
      <w:r w:rsidDel="00000000" w:rsidR="00000000" w:rsidRPr="00000000">
        <w:rPr>
          <w:color w:val="001800"/>
          <w:sz w:val="2"/>
          <w:szCs w:val="2"/>
          <w:rtl w:val="0"/>
        </w:rPr>
        <w:t xml:space="preserve">n</w:t>
      </w:r>
      <w:r w:rsidDel="00000000" w:rsidR="00000000" w:rsidRPr="00000000">
        <w:rPr>
          <w:color w:val="042700"/>
          <w:sz w:val="2"/>
          <w:szCs w:val="2"/>
          <w:rtl w:val="0"/>
        </w:rPr>
        <w:t xml:space="preserve">a</w:t>
      </w:r>
      <w:r w:rsidDel="00000000" w:rsidR="00000000" w:rsidRPr="00000000">
        <w:rPr>
          <w:color w:val="032100"/>
          <w:sz w:val="2"/>
          <w:szCs w:val="2"/>
          <w:rtl w:val="0"/>
        </w:rPr>
        <w:t xml:space="preserve">l</w:t>
      </w:r>
      <w:r w:rsidDel="00000000" w:rsidR="00000000" w:rsidRPr="00000000">
        <w:rPr>
          <w:color w:val="001100"/>
          <w:sz w:val="2"/>
          <w:szCs w:val="2"/>
          <w:rtl w:val="0"/>
        </w:rPr>
        <w:t xml:space="preserve"> </w:t>
      </w:r>
      <w:r w:rsidDel="00000000" w:rsidR="00000000" w:rsidRPr="00000000">
        <w:rPr>
          <w:color w:val="080808"/>
          <w:sz w:val="2"/>
          <w:szCs w:val="2"/>
          <w:rtl w:val="0"/>
        </w:rPr>
        <w:t xml:space="preserve">team In 2009 he </w:t>
      </w:r>
      <w:r w:rsidDel="00000000" w:rsidR="00000000" w:rsidRPr="00000000">
        <w:rPr>
          <w:color w:val="060606"/>
          <w:sz w:val="2"/>
          <w:szCs w:val="2"/>
          <w:rtl w:val="0"/>
        </w:rPr>
        <w:t xml:space="preserve">b</w:t>
      </w:r>
      <w:r w:rsidDel="00000000" w:rsidR="00000000" w:rsidRPr="00000000">
        <w:rPr>
          <w:color w:val="020202"/>
          <w:sz w:val="2"/>
          <w:szCs w:val="2"/>
          <w:rtl w:val="0"/>
        </w:rPr>
        <w:t xml:space="preserve">e</w:t>
      </w:r>
      <w:r w:rsidDel="00000000" w:rsidR="00000000" w:rsidRPr="00000000">
        <w:rPr>
          <w:color w:val="000000"/>
          <w:sz w:val="2"/>
          <w:szCs w:val="2"/>
          <w:rtl w:val="0"/>
        </w:rPr>
        <w:t xml:space="preserve">c</w:t>
      </w:r>
      <w:r w:rsidDel="00000000" w:rsidR="00000000" w:rsidRPr="00000000">
        <w:rPr>
          <w:color w:val="040404"/>
          <w:sz w:val="2"/>
          <w:szCs w:val="2"/>
          <w:rtl w:val="0"/>
        </w:rPr>
        <w:t xml:space="preserve">a</w:t>
      </w:r>
      <w:r w:rsidDel="00000000" w:rsidR="00000000" w:rsidRPr="00000000">
        <w:rPr>
          <w:color w:val="131313"/>
          <w:sz w:val="2"/>
          <w:szCs w:val="2"/>
          <w:rtl w:val="0"/>
        </w:rPr>
        <w:t xml:space="preserve">m</w:t>
      </w:r>
      <w:r w:rsidDel="00000000" w:rsidR="00000000" w:rsidRPr="00000000">
        <w:rPr>
          <w:color w:val="2b2b2b"/>
          <w:sz w:val="2"/>
          <w:szCs w:val="2"/>
          <w:rtl w:val="0"/>
        </w:rPr>
        <w:t xml:space="preserve">e</w:t>
      </w:r>
      <w:r w:rsidDel="00000000" w:rsidR="00000000" w:rsidRPr="00000000">
        <w:rPr>
          <w:color w:val="434343"/>
          <w:sz w:val="2"/>
          <w:szCs w:val="2"/>
          <w:rtl w:val="0"/>
        </w:rPr>
        <w:t xml:space="preserve"> </w:t>
      </w:r>
      <w:r w:rsidDel="00000000" w:rsidR="00000000" w:rsidRPr="00000000">
        <w:rPr>
          <w:color w:val="525252"/>
          <w:sz w:val="2"/>
          <w:szCs w:val="2"/>
          <w:rtl w:val="0"/>
        </w:rPr>
        <w:t xml:space="preserve">t</w:t>
      </w:r>
      <w:r w:rsidDel="00000000" w:rsidR="00000000" w:rsidRPr="00000000">
        <w:rPr>
          <w:color w:val="585858"/>
          <w:sz w:val="2"/>
          <w:szCs w:val="2"/>
          <w:rtl w:val="0"/>
        </w:rPr>
        <w:t xml:space="preserve">he most </w:t>
      </w:r>
      <w:r w:rsidDel="00000000" w:rsidR="00000000" w:rsidRPr="00000000">
        <w:rPr>
          <w:color w:val="3b6758"/>
          <w:sz w:val="2"/>
          <w:szCs w:val="2"/>
          <w:rtl w:val="0"/>
        </w:rPr>
        <w:t xml:space="preserve">expensive player</w:t>
      </w:r>
      <w:r w:rsidDel="00000000" w:rsidR="00000000" w:rsidRPr="00000000">
        <w:rPr>
          <w:color w:val="547996"/>
          <w:sz w:val="2"/>
          <w:szCs w:val="2"/>
          <w:rtl w:val="0"/>
        </w:rPr>
        <w:t xml:space="preserve"> </w:t>
      </w:r>
      <w:r w:rsidDel="00000000" w:rsidR="00000000" w:rsidRPr="00000000">
        <w:rPr>
          <w:color w:val="5d829f"/>
          <w:sz w:val="2"/>
          <w:szCs w:val="2"/>
          <w:rtl w:val="0"/>
        </w:rPr>
        <w:t xml:space="preserve">i</w:t>
      </w:r>
      <w:r w:rsidDel="00000000" w:rsidR="00000000" w:rsidRPr="00000000">
        <w:rPr>
          <w:color w:val="6b90ad"/>
          <w:sz w:val="2"/>
          <w:szCs w:val="2"/>
          <w:rtl w:val="0"/>
        </w:rPr>
        <w:t xml:space="preserve">n</w:t>
      </w:r>
      <w:r w:rsidDel="00000000" w:rsidR="00000000" w:rsidRPr="00000000">
        <w:rPr>
          <w:color w:val="7ba0bd"/>
          <w:sz w:val="2"/>
          <w:szCs w:val="2"/>
          <w:rtl w:val="0"/>
        </w:rPr>
        <w:t xml:space="preserve"> </w:t>
      </w:r>
      <w:r w:rsidDel="00000000" w:rsidR="00000000" w:rsidRPr="00000000">
        <w:rPr>
          <w:color w:val="88adca"/>
          <w:sz w:val="2"/>
          <w:szCs w:val="2"/>
          <w:rtl w:val="0"/>
        </w:rPr>
        <w:t xml:space="preserve">t</w:t>
      </w:r>
      <w:r w:rsidDel="00000000" w:rsidR="00000000" w:rsidRPr="00000000">
        <w:rPr>
          <w:color w:val="90b5d2"/>
          <w:sz w:val="2"/>
          <w:szCs w:val="2"/>
          <w:rtl w:val="0"/>
        </w:rPr>
        <w:t xml:space="preserve">h</w:t>
      </w:r>
      <w:r w:rsidDel="00000000" w:rsidR="00000000" w:rsidRPr="00000000">
        <w:rPr>
          <w:color w:val="94b9d6"/>
          <w:sz w:val="2"/>
          <w:szCs w:val="2"/>
          <w:rtl w:val="0"/>
        </w:rPr>
        <w:t xml:space="preserve">e</w:t>
      </w:r>
      <w:r w:rsidDel="00000000" w:rsidR="00000000" w:rsidRPr="00000000">
        <w:rPr>
          <w:color w:val="95bad7"/>
          <w:sz w:val="2"/>
          <w:szCs w:val="2"/>
          <w:rtl w:val="0"/>
        </w:rPr>
        <w:t xml:space="preserve"> </w:t>
      </w:r>
      <w:r w:rsidDel="00000000" w:rsidR="00000000" w:rsidRPr="00000000">
        <w:rPr>
          <w:color w:val="9fc4e1"/>
          <w:sz w:val="2"/>
          <w:szCs w:val="2"/>
          <w:rtl w:val="0"/>
        </w:rPr>
        <w:t xml:space="preserve">world after Spanish giant Real Madrid paid Manchester United 80 million </w:t>
      </w:r>
      <w:r w:rsidDel="00000000" w:rsidR="00000000" w:rsidRPr="00000000">
        <w:rPr>
          <w:color w:val="9fcbbc"/>
          <w:sz w:val="2"/>
          <w:szCs w:val="2"/>
          <w:rtl w:val="0"/>
        </w:rPr>
        <w:t xml:space="preserve">pounds to bring him to Madrid, he scored 33 goal</w:t>
      </w:r>
      <w:r w:rsidDel="00000000" w:rsidR="00000000" w:rsidRPr="00000000">
        <w:rPr>
          <w:color w:val="9fc4e1"/>
          <w:sz w:val="2"/>
          <w:szCs w:val="2"/>
          <w:rtl w:val="0"/>
        </w:rPr>
        <w:t xml:space="preserve">s in his very fi</w:t>
      </w:r>
      <w:r w:rsidDel="00000000" w:rsidR="00000000" w:rsidRPr="00000000">
        <w:rPr>
          <w:color w:val="9fcbbc"/>
          <w:sz w:val="2"/>
          <w:szCs w:val="2"/>
          <w:rtl w:val="0"/>
        </w:rPr>
        <w:t xml:space="preserve">rst seas</w:t>
      </w:r>
      <w:r w:rsidDel="00000000" w:rsidR="00000000" w:rsidRPr="00000000">
        <w:rPr>
          <w:color w:val="96c2b3"/>
          <w:sz w:val="2"/>
          <w:szCs w:val="2"/>
          <w:rtl w:val="0"/>
        </w:rPr>
        <w:t xml:space="preserve">o</w:t>
      </w:r>
      <w:r w:rsidDel="00000000" w:rsidR="00000000" w:rsidRPr="00000000">
        <w:rPr>
          <w:color w:val="a2cebf"/>
          <w:sz w:val="2"/>
          <w:szCs w:val="2"/>
          <w:rtl w:val="0"/>
        </w:rPr>
        <w:t xml:space="preserve">n</w:t>
      </w:r>
      <w:r w:rsidDel="00000000" w:rsidR="00000000" w:rsidRPr="00000000">
        <w:rPr>
          <w:color w:val="98c4b5"/>
          <w:sz w:val="2"/>
          <w:szCs w:val="2"/>
          <w:rtl w:val="0"/>
        </w:rPr>
        <w:t xml:space="preserve"> </w:t>
      </w:r>
      <w:r w:rsidDel="00000000" w:rsidR="00000000" w:rsidRPr="00000000">
        <w:rPr>
          <w:color w:val="618d7e"/>
          <w:sz w:val="2"/>
          <w:szCs w:val="2"/>
          <w:rtl w:val="0"/>
        </w:rPr>
        <w:t xml:space="preserve">I</w:t>
      </w:r>
      <w:r w:rsidDel="00000000" w:rsidR="00000000" w:rsidRPr="00000000">
        <w:rPr>
          <w:color w:val="154132"/>
          <w:sz w:val="2"/>
          <w:szCs w:val="2"/>
          <w:rtl w:val="0"/>
        </w:rPr>
        <w:t xml:space="preserve">n</w:t>
      </w:r>
      <w:r w:rsidDel="00000000" w:rsidR="00000000" w:rsidRPr="00000000">
        <w:rPr>
          <w:color w:val="000f00"/>
          <w:sz w:val="2"/>
          <w:szCs w:val="2"/>
          <w:rtl w:val="0"/>
        </w:rPr>
        <w:t xml:space="preserve"> th</w:t>
      </w:r>
      <w:r w:rsidDel="00000000" w:rsidR="00000000" w:rsidRPr="00000000">
        <w:rPr>
          <w:color w:val="080808"/>
          <w:sz w:val="2"/>
          <w:szCs w:val="2"/>
          <w:rtl w:val="0"/>
        </w:rPr>
        <w:t xml:space="preserve">e following season he en</w:t>
      </w:r>
      <w:r w:rsidDel="00000000" w:rsidR="00000000" w:rsidRPr="00000000">
        <w:rPr>
          <w:color w:val="272727"/>
          <w:sz w:val="2"/>
          <w:szCs w:val="2"/>
          <w:rtl w:val="0"/>
        </w:rPr>
        <w:t xml:space="preserve">d</w:t>
      </w:r>
      <w:r w:rsidDel="00000000" w:rsidR="00000000" w:rsidRPr="00000000">
        <w:rPr>
          <w:color w:val="dedede"/>
          <w:sz w:val="2"/>
          <w:szCs w:val="2"/>
          <w:rtl w:val="0"/>
        </w:rPr>
        <w:t xml:space="preserve">e</w:t>
      </w:r>
      <w:r w:rsidDel="00000000" w:rsidR="00000000" w:rsidRPr="00000000">
        <w:rPr>
          <w:sz w:val="16"/>
          <w:szCs w:val="16"/>
          <w:rtl w:val="0"/>
        </w:rPr>
        <w:br w:type="textWrapping"/>
      </w:r>
      <w:r w:rsidDel="00000000" w:rsidR="00000000" w:rsidRPr="00000000">
        <w:rPr>
          <w:color w:val="f8f8f8"/>
          <w:sz w:val="2"/>
          <w:szCs w:val="2"/>
          <w:rtl w:val="0"/>
        </w:rPr>
        <w:t xml:space="preserve">d the Spanish league sea</w:t>
      </w:r>
      <w:r w:rsidDel="00000000" w:rsidR="00000000" w:rsidRPr="00000000">
        <w:rPr>
          <w:color w:val="ffffff"/>
          <w:sz w:val="2"/>
          <w:szCs w:val="2"/>
          <w:rtl w:val="0"/>
        </w:rPr>
        <w:t xml:space="preserve">so</w:t>
      </w:r>
      <w:r w:rsidDel="00000000" w:rsidR="00000000" w:rsidRPr="00000000">
        <w:rPr>
          <w:color w:val="ececec"/>
          <w:sz w:val="2"/>
          <w:szCs w:val="2"/>
          <w:rtl w:val="0"/>
        </w:rPr>
        <w:t xml:space="preserve">n</w:t>
      </w:r>
      <w:r w:rsidDel="00000000" w:rsidR="00000000" w:rsidRPr="00000000">
        <w:rPr>
          <w:color w:val="848484"/>
          <w:sz w:val="2"/>
          <w:szCs w:val="2"/>
          <w:rtl w:val="0"/>
        </w:rPr>
        <w:t xml:space="preserve"> </w:t>
      </w:r>
      <w:r w:rsidDel="00000000" w:rsidR="00000000" w:rsidRPr="00000000">
        <w:rPr>
          <w:color w:val="090909"/>
          <w:sz w:val="2"/>
          <w:szCs w:val="2"/>
          <w:rtl w:val="0"/>
        </w:rPr>
        <w:t xml:space="preserve">w</w:t>
      </w:r>
      <w:r w:rsidDel="00000000" w:rsidR="00000000" w:rsidRPr="00000000">
        <w:rPr>
          <w:color w:val="000000"/>
          <w:sz w:val="2"/>
          <w:szCs w:val="2"/>
          <w:rtl w:val="0"/>
        </w:rPr>
        <w:t xml:space="preserve">it</w:t>
      </w:r>
      <w:r w:rsidDel="00000000" w:rsidR="00000000" w:rsidRPr="00000000">
        <w:rPr>
          <w:color w:val="2c2c2c"/>
          <w:sz w:val="2"/>
          <w:szCs w:val="2"/>
          <w:rtl w:val="0"/>
        </w:rPr>
        <w:t xml:space="preserve">h</w:t>
      </w:r>
      <w:r w:rsidDel="00000000" w:rsidR="00000000" w:rsidRPr="00000000">
        <w:rPr>
          <w:color w:val="080808"/>
          <w:sz w:val="2"/>
          <w:szCs w:val="2"/>
          <w:rtl w:val="0"/>
        </w:rPr>
        <w:t xml:space="preserve"> 40 goals which became a record in the league's history he led Portugal </w:t>
      </w:r>
      <w:r w:rsidDel="00000000" w:rsidR="00000000" w:rsidRPr="00000000">
        <w:rPr>
          <w:color w:val="050505"/>
          <w:sz w:val="2"/>
          <w:szCs w:val="2"/>
          <w:rtl w:val="0"/>
        </w:rPr>
        <w:t xml:space="preserve">a</w:t>
      </w:r>
      <w:r w:rsidDel="00000000" w:rsidR="00000000" w:rsidRPr="00000000">
        <w:rPr>
          <w:color w:val="000000"/>
          <w:sz w:val="2"/>
          <w:szCs w:val="2"/>
          <w:rtl w:val="0"/>
        </w:rPr>
        <w:t xml:space="preserve">t th</w:t>
      </w:r>
      <w:r w:rsidDel="00000000" w:rsidR="00000000" w:rsidRPr="00000000">
        <w:rPr>
          <w:color w:val="0c0c0c"/>
          <w:sz w:val="2"/>
          <w:szCs w:val="2"/>
          <w:rtl w:val="0"/>
        </w:rPr>
        <w:t xml:space="preserve">e</w:t>
      </w:r>
      <w:r w:rsidDel="00000000" w:rsidR="00000000" w:rsidRPr="00000000">
        <w:rPr>
          <w:color w:val="1f1f1f"/>
          <w:sz w:val="2"/>
          <w:szCs w:val="2"/>
          <w:rtl w:val="0"/>
        </w:rPr>
        <w:t xml:space="preserve"> </w:t>
      </w:r>
      <w:r w:rsidDel="00000000" w:rsidR="00000000" w:rsidRPr="00000000">
        <w:rPr>
          <w:color w:val="2b2b2b"/>
          <w:sz w:val="2"/>
          <w:szCs w:val="2"/>
          <w:rtl w:val="0"/>
        </w:rPr>
        <w:t xml:space="preserve">f</w:t>
      </w:r>
      <w:r w:rsidDel="00000000" w:rsidR="00000000" w:rsidRPr="00000000">
        <w:rPr>
          <w:color w:val="097000"/>
          <w:sz w:val="2"/>
          <w:szCs w:val="2"/>
          <w:rtl w:val="0"/>
        </w:rPr>
        <w:t xml:space="preserve">ootball </w:t>
      </w:r>
      <w:r w:rsidDel="00000000" w:rsidR="00000000" w:rsidRPr="00000000">
        <w:rPr>
          <w:color w:val="076e00"/>
          <w:sz w:val="2"/>
          <w:szCs w:val="2"/>
          <w:rtl w:val="0"/>
        </w:rPr>
        <w:t xml:space="preserve">W</w:t>
      </w:r>
      <w:r w:rsidDel="00000000" w:rsidR="00000000" w:rsidRPr="00000000">
        <w:rPr>
          <w:color w:val="036a00"/>
          <w:sz w:val="2"/>
          <w:szCs w:val="2"/>
          <w:rtl w:val="0"/>
        </w:rPr>
        <w:t xml:space="preserve">o</w:t>
      </w:r>
      <w:r w:rsidDel="00000000" w:rsidR="00000000" w:rsidRPr="00000000">
        <w:rPr>
          <w:color w:val="016800"/>
          <w:sz w:val="2"/>
          <w:szCs w:val="2"/>
          <w:rtl w:val="0"/>
        </w:rPr>
        <w:t xml:space="preserve">r</w:t>
      </w:r>
      <w:r w:rsidDel="00000000" w:rsidR="00000000" w:rsidRPr="00000000">
        <w:rPr>
          <w:color w:val="056c00"/>
          <w:sz w:val="2"/>
          <w:szCs w:val="2"/>
          <w:rtl w:val="0"/>
        </w:rPr>
        <w:t xml:space="preserve">l</w:t>
      </w:r>
      <w:r w:rsidDel="00000000" w:rsidR="00000000" w:rsidRPr="00000000">
        <w:rPr>
          <w:color w:val="147b05"/>
          <w:sz w:val="2"/>
          <w:szCs w:val="2"/>
          <w:rtl w:val="0"/>
        </w:rPr>
        <w:t xml:space="preserve">d</w:t>
      </w:r>
      <w:r w:rsidDel="00000000" w:rsidR="00000000" w:rsidRPr="00000000">
        <w:rPr>
          <w:color w:val="2c931d"/>
          <w:sz w:val="2"/>
          <w:szCs w:val="2"/>
          <w:rtl w:val="0"/>
        </w:rPr>
        <w:t xml:space="preserve"> </w:t>
      </w:r>
      <w:r w:rsidDel="00000000" w:rsidR="00000000" w:rsidRPr="00000000">
        <w:rPr>
          <w:color w:val="44ab35"/>
          <w:sz w:val="2"/>
          <w:szCs w:val="2"/>
          <w:rtl w:val="0"/>
        </w:rPr>
        <w:t xml:space="preserve">C</w:t>
      </w:r>
      <w:r w:rsidDel="00000000" w:rsidR="00000000" w:rsidRPr="00000000">
        <w:rPr>
          <w:color w:val="53ba44"/>
          <w:sz w:val="2"/>
          <w:szCs w:val="2"/>
          <w:rtl w:val="0"/>
        </w:rPr>
        <w:t xml:space="preserve">u</w:t>
      </w:r>
      <w:r w:rsidDel="00000000" w:rsidR="00000000" w:rsidRPr="00000000">
        <w:rPr>
          <w:color w:val="3ad823"/>
          <w:sz w:val="2"/>
          <w:szCs w:val="2"/>
          <w:rtl w:val="0"/>
        </w:rPr>
        <w:t xml:space="preserve">p in South Africa in 2010, in 20</w:t>
      </w:r>
      <w:r w:rsidDel="00000000" w:rsidR="00000000" w:rsidRPr="00000000">
        <w:rPr>
          <w:color w:val="2ce211"/>
          <w:sz w:val="2"/>
          <w:szCs w:val="2"/>
          <w:rtl w:val="0"/>
        </w:rPr>
        <w:t xml:space="preserve">1</w:t>
      </w:r>
      <w:r w:rsidDel="00000000" w:rsidR="00000000" w:rsidRPr="00000000">
        <w:rPr>
          <w:color w:val="2ee113"/>
          <w:sz w:val="2"/>
          <w:szCs w:val="2"/>
          <w:rtl w:val="0"/>
        </w:rPr>
        <w:t xml:space="preserve">2</w:t>
      </w:r>
      <w:r w:rsidDel="00000000" w:rsidR="00000000" w:rsidRPr="00000000">
        <w:rPr>
          <w:color w:val="30df16"/>
          <w:sz w:val="2"/>
          <w:szCs w:val="2"/>
          <w:rtl w:val="0"/>
        </w:rPr>
        <w:t xml:space="preserve"> </w:t>
      </w:r>
      <w:r w:rsidDel="00000000" w:rsidR="00000000" w:rsidRPr="00000000">
        <w:rPr>
          <w:color w:val="36db1d"/>
          <w:sz w:val="2"/>
          <w:szCs w:val="2"/>
          <w:rtl w:val="0"/>
        </w:rPr>
        <w:t xml:space="preserve">h</w:t>
      </w:r>
      <w:r w:rsidDel="00000000" w:rsidR="00000000" w:rsidRPr="00000000">
        <w:rPr>
          <w:color w:val="3cd724"/>
          <w:sz w:val="2"/>
          <w:szCs w:val="2"/>
          <w:rtl w:val="0"/>
        </w:rPr>
        <w:t xml:space="preserve">e</w:t>
      </w:r>
      <w:r w:rsidDel="00000000" w:rsidR="00000000" w:rsidRPr="00000000">
        <w:rPr>
          <w:color w:val="44d02f"/>
          <w:sz w:val="2"/>
          <w:szCs w:val="2"/>
          <w:rtl w:val="0"/>
        </w:rPr>
        <w:t xml:space="preserve"> </w:t>
      </w:r>
      <w:r w:rsidDel="00000000" w:rsidR="00000000" w:rsidRPr="00000000">
        <w:rPr>
          <w:color w:val="4bcb38"/>
          <w:sz w:val="2"/>
          <w:szCs w:val="2"/>
          <w:rtl w:val="0"/>
        </w:rPr>
        <w:t xml:space="preserve">h</w:t>
      </w:r>
      <w:r w:rsidDel="00000000" w:rsidR="00000000" w:rsidRPr="00000000">
        <w:rPr>
          <w:color w:val="54c542"/>
          <w:sz w:val="2"/>
          <w:szCs w:val="2"/>
          <w:rtl w:val="0"/>
        </w:rPr>
        <w:t xml:space="preserve">e</w:t>
      </w:r>
      <w:r w:rsidDel="00000000" w:rsidR="00000000" w:rsidRPr="00000000">
        <w:rPr>
          <w:color w:val="49a93b"/>
          <w:sz w:val="2"/>
          <w:szCs w:val="2"/>
          <w:rtl w:val="0"/>
        </w:rPr>
        <w:t xml:space="preserve">l</w:t>
      </w:r>
      <w:r w:rsidDel="00000000" w:rsidR="00000000" w:rsidRPr="00000000">
        <w:rPr>
          <w:color w:val="1b6c0f"/>
          <w:sz w:val="2"/>
          <w:szCs w:val="2"/>
          <w:rtl w:val="0"/>
        </w:rPr>
        <w:t xml:space="preserve">p</w:t>
      </w:r>
      <w:r w:rsidDel="00000000" w:rsidR="00000000" w:rsidRPr="00000000">
        <w:rPr>
          <w:color w:val="002a00"/>
          <w:sz w:val="2"/>
          <w:szCs w:val="2"/>
          <w:rtl w:val="0"/>
        </w:rPr>
        <w:t xml:space="preserve">e</w:t>
      </w:r>
      <w:r w:rsidDel="00000000" w:rsidR="00000000" w:rsidRPr="00000000">
        <w:rPr>
          <w:color w:val="001700"/>
          <w:sz w:val="2"/>
          <w:szCs w:val="2"/>
          <w:rtl w:val="0"/>
        </w:rPr>
        <w:t xml:space="preserve">d</w:t>
      </w:r>
      <w:r w:rsidDel="00000000" w:rsidR="00000000" w:rsidRPr="00000000">
        <w:rPr>
          <w:color w:val="001500"/>
          <w:sz w:val="2"/>
          <w:szCs w:val="2"/>
          <w:rtl w:val="0"/>
        </w:rPr>
        <w:t xml:space="preserve"> </w:t>
      </w:r>
      <w:r w:rsidDel="00000000" w:rsidR="00000000" w:rsidRPr="00000000">
        <w:rPr>
          <w:color w:val="002000"/>
          <w:sz w:val="2"/>
          <w:szCs w:val="2"/>
          <w:rtl w:val="0"/>
        </w:rPr>
        <w:t xml:space="preserve">R</w:t>
      </w:r>
      <w:r w:rsidDel="00000000" w:rsidR="00000000" w:rsidRPr="00000000">
        <w:rPr>
          <w:color w:val="001700"/>
          <w:sz w:val="2"/>
          <w:szCs w:val="2"/>
          <w:rtl w:val="0"/>
        </w:rPr>
        <w:t xml:space="preserve">e</w:t>
      </w:r>
      <w:r w:rsidDel="00000000" w:rsidR="00000000" w:rsidRPr="00000000">
        <w:rPr>
          <w:color w:val="000c00"/>
          <w:sz w:val="2"/>
          <w:szCs w:val="2"/>
          <w:rtl w:val="0"/>
        </w:rPr>
        <w:t xml:space="preserve">a</w:t>
      </w:r>
      <w:r w:rsidDel="00000000" w:rsidR="00000000" w:rsidRPr="00000000">
        <w:rPr>
          <w:color w:val="080808"/>
          <w:sz w:val="2"/>
          <w:szCs w:val="2"/>
          <w:rtl w:val="0"/>
        </w:rPr>
        <w:t xml:space="preserve">l Madrid win the</w:t>
      </w:r>
      <w:r w:rsidDel="00000000" w:rsidR="00000000" w:rsidRPr="00000000">
        <w:rPr>
          <w:color w:val="060606"/>
          <w:sz w:val="2"/>
          <w:szCs w:val="2"/>
          <w:rtl w:val="0"/>
        </w:rPr>
        <w:t xml:space="preserve"> </w:t>
      </w:r>
      <w:r w:rsidDel="00000000" w:rsidR="00000000" w:rsidRPr="00000000">
        <w:rPr>
          <w:color w:val="020202"/>
          <w:sz w:val="2"/>
          <w:szCs w:val="2"/>
          <w:rtl w:val="0"/>
        </w:rPr>
        <w:t xml:space="preserve">S</w:t>
      </w:r>
      <w:r w:rsidDel="00000000" w:rsidR="00000000" w:rsidRPr="00000000">
        <w:rPr>
          <w:color w:val="000000"/>
          <w:sz w:val="2"/>
          <w:szCs w:val="2"/>
          <w:rtl w:val="0"/>
        </w:rPr>
        <w:t xml:space="preserve">p</w:t>
      </w:r>
      <w:r w:rsidDel="00000000" w:rsidR="00000000" w:rsidRPr="00000000">
        <w:rPr>
          <w:color w:val="040404"/>
          <w:sz w:val="2"/>
          <w:szCs w:val="2"/>
          <w:rtl w:val="0"/>
        </w:rPr>
        <w:t xml:space="preserve">a</w:t>
      </w:r>
      <w:r w:rsidDel="00000000" w:rsidR="00000000" w:rsidRPr="00000000">
        <w:rPr>
          <w:color w:val="131313"/>
          <w:sz w:val="2"/>
          <w:szCs w:val="2"/>
          <w:rtl w:val="0"/>
        </w:rPr>
        <w:t xml:space="preserve">n</w:t>
      </w:r>
      <w:r w:rsidDel="00000000" w:rsidR="00000000" w:rsidRPr="00000000">
        <w:rPr>
          <w:color w:val="2b2b2b"/>
          <w:sz w:val="2"/>
          <w:szCs w:val="2"/>
          <w:rtl w:val="0"/>
        </w:rPr>
        <w:t xml:space="preserve">i</w:t>
      </w:r>
      <w:r w:rsidDel="00000000" w:rsidR="00000000" w:rsidRPr="00000000">
        <w:rPr>
          <w:color w:val="434343"/>
          <w:sz w:val="2"/>
          <w:szCs w:val="2"/>
          <w:rtl w:val="0"/>
        </w:rPr>
        <w:t xml:space="preserve">s</w:t>
      </w:r>
      <w:r w:rsidDel="00000000" w:rsidR="00000000" w:rsidRPr="00000000">
        <w:rPr>
          <w:color w:val="525252"/>
          <w:sz w:val="2"/>
          <w:szCs w:val="2"/>
          <w:rtl w:val="0"/>
        </w:rPr>
        <w:t xml:space="preserve">h</w:t>
      </w:r>
      <w:r w:rsidDel="00000000" w:rsidR="00000000" w:rsidRPr="00000000">
        <w:rPr>
          <w:color w:val="585858"/>
          <w:sz w:val="2"/>
          <w:szCs w:val="2"/>
          <w:rtl w:val="0"/>
        </w:rPr>
        <w:t xml:space="preserve"> league </w:t>
      </w:r>
      <w:r w:rsidDel="00000000" w:rsidR="00000000" w:rsidRPr="00000000">
        <w:rPr>
          <w:color w:val="3b6758"/>
          <w:sz w:val="2"/>
          <w:szCs w:val="2"/>
          <w:rtl w:val="0"/>
        </w:rPr>
        <w:t xml:space="preserve">title and it pro</w:t>
      </w:r>
      <w:r w:rsidDel="00000000" w:rsidR="00000000" w:rsidRPr="00000000">
        <w:rPr>
          <w:color w:val="4d728f"/>
          <w:sz w:val="2"/>
          <w:szCs w:val="2"/>
          <w:rtl w:val="0"/>
        </w:rPr>
        <w:t xml:space="preserve">v</w:t>
      </w:r>
      <w:r w:rsidDel="00000000" w:rsidR="00000000" w:rsidRPr="00000000">
        <w:rPr>
          <w:color w:val="507592"/>
          <w:sz w:val="2"/>
          <w:szCs w:val="2"/>
          <w:rtl w:val="0"/>
        </w:rPr>
        <w:t xml:space="preserve">e</w:t>
      </w:r>
      <w:r w:rsidDel="00000000" w:rsidR="00000000" w:rsidRPr="00000000">
        <w:rPr>
          <w:color w:val="577c99"/>
          <w:sz w:val="2"/>
          <w:szCs w:val="2"/>
          <w:rtl w:val="0"/>
        </w:rPr>
        <w:t xml:space="preserve">d</w:t>
      </w:r>
      <w:r w:rsidDel="00000000" w:rsidR="00000000" w:rsidRPr="00000000">
        <w:rPr>
          <w:color w:val="6489a6"/>
          <w:sz w:val="2"/>
          <w:szCs w:val="2"/>
          <w:rtl w:val="0"/>
        </w:rPr>
        <w:t xml:space="preserve"> </w:t>
      </w:r>
      <w:r w:rsidDel="00000000" w:rsidR="00000000" w:rsidRPr="00000000">
        <w:rPr>
          <w:color w:val="759ab7"/>
          <w:sz w:val="2"/>
          <w:szCs w:val="2"/>
          <w:rtl w:val="0"/>
        </w:rPr>
        <w:t xml:space="preserve">t</w:t>
      </w:r>
      <w:r w:rsidDel="00000000" w:rsidR="00000000" w:rsidRPr="00000000">
        <w:rPr>
          <w:color w:val="89aecb"/>
          <w:sz w:val="2"/>
          <w:szCs w:val="2"/>
          <w:rtl w:val="0"/>
        </w:rPr>
        <w:t xml:space="preserve">o</w:t>
      </w:r>
      <w:r w:rsidDel="00000000" w:rsidR="00000000" w:rsidRPr="00000000">
        <w:rPr>
          <w:color w:val="9bc0dd"/>
          <w:sz w:val="2"/>
          <w:szCs w:val="2"/>
          <w:rtl w:val="0"/>
        </w:rPr>
        <w:t xml:space="preserve"> </w:t>
      </w:r>
      <w:r w:rsidDel="00000000" w:rsidR="00000000" w:rsidRPr="00000000">
        <w:rPr>
          <w:color w:val="a5cae7"/>
          <w:sz w:val="2"/>
          <w:szCs w:val="2"/>
          <w:rtl w:val="0"/>
        </w:rPr>
        <w:t xml:space="preserve">b</w:t>
      </w:r>
      <w:r w:rsidDel="00000000" w:rsidR="00000000" w:rsidRPr="00000000">
        <w:rPr>
          <w:color w:val="9fc4e1"/>
          <w:sz w:val="2"/>
          <w:szCs w:val="2"/>
          <w:rtl w:val="0"/>
        </w:rPr>
        <w:t xml:space="preserve">e his first league title with the clubHe scored 60 goals in all competit</w:t>
      </w:r>
      <w:r w:rsidDel="00000000" w:rsidR="00000000" w:rsidRPr="00000000">
        <w:rPr>
          <w:color w:val="9fcbbc"/>
          <w:sz w:val="2"/>
          <w:szCs w:val="2"/>
          <w:rtl w:val="0"/>
        </w:rPr>
        <w:t xml:space="preserve">ions in season in 2013 seasons he scored stagger</w:t>
      </w:r>
      <w:r w:rsidDel="00000000" w:rsidR="00000000" w:rsidRPr="00000000">
        <w:rPr>
          <w:color w:val="9fc4e1"/>
          <w:sz w:val="2"/>
          <w:szCs w:val="2"/>
          <w:rtl w:val="0"/>
        </w:rPr>
        <w:t xml:space="preserve">ing 51 goals in </w:t>
      </w:r>
      <w:r w:rsidDel="00000000" w:rsidR="00000000" w:rsidRPr="00000000">
        <w:rPr>
          <w:color w:val="9fcbbc"/>
          <w:sz w:val="2"/>
          <w:szCs w:val="2"/>
          <w:rtl w:val="0"/>
        </w:rPr>
        <w:t xml:space="preserve">the seas</w:t>
      </w:r>
      <w:r w:rsidDel="00000000" w:rsidR="00000000" w:rsidRPr="00000000">
        <w:rPr>
          <w:color w:val="96c2b3"/>
          <w:sz w:val="2"/>
          <w:szCs w:val="2"/>
          <w:rtl w:val="0"/>
        </w:rPr>
        <w:t xml:space="preserve">o</w:t>
      </w:r>
      <w:r w:rsidDel="00000000" w:rsidR="00000000" w:rsidRPr="00000000">
        <w:rPr>
          <w:color w:val="a2cebf"/>
          <w:sz w:val="2"/>
          <w:szCs w:val="2"/>
          <w:rtl w:val="0"/>
        </w:rPr>
        <w:t xml:space="preserve">n</w:t>
      </w:r>
      <w:r w:rsidDel="00000000" w:rsidR="00000000" w:rsidRPr="00000000">
        <w:rPr>
          <w:color w:val="98c4b5"/>
          <w:sz w:val="2"/>
          <w:szCs w:val="2"/>
          <w:rtl w:val="0"/>
        </w:rPr>
        <w:t xml:space="preserve">,</w:t>
      </w:r>
      <w:r w:rsidDel="00000000" w:rsidR="00000000" w:rsidRPr="00000000">
        <w:rPr>
          <w:color w:val="618d7e"/>
          <w:sz w:val="2"/>
          <w:szCs w:val="2"/>
          <w:rtl w:val="0"/>
        </w:rPr>
        <w:t xml:space="preserve"> </w:t>
      </w:r>
      <w:r w:rsidDel="00000000" w:rsidR="00000000" w:rsidRPr="00000000">
        <w:rPr>
          <w:color w:val="154132"/>
          <w:sz w:val="2"/>
          <w:szCs w:val="2"/>
          <w:rtl w:val="0"/>
        </w:rPr>
        <w:t xml:space="preserve">i</w:t>
      </w:r>
      <w:r w:rsidDel="00000000" w:rsidR="00000000" w:rsidRPr="00000000">
        <w:rPr>
          <w:color w:val="000f00"/>
          <w:sz w:val="2"/>
          <w:szCs w:val="2"/>
          <w:rtl w:val="0"/>
        </w:rPr>
        <w:t xml:space="preserve">n t</w:t>
      </w:r>
      <w:r w:rsidDel="00000000" w:rsidR="00000000" w:rsidRPr="00000000">
        <w:rPr>
          <w:color w:val="080808"/>
          <w:sz w:val="2"/>
          <w:szCs w:val="2"/>
          <w:rtl w:val="0"/>
        </w:rPr>
        <w:t xml:space="preserve">he Champions League Rona</w:t>
      </w:r>
      <w:r w:rsidDel="00000000" w:rsidR="00000000" w:rsidRPr="00000000">
        <w:rPr>
          <w:color w:val="272727"/>
          <w:sz w:val="2"/>
          <w:szCs w:val="2"/>
          <w:rtl w:val="0"/>
        </w:rPr>
        <w:t xml:space="preserve">l</w:t>
      </w:r>
      <w:r w:rsidDel="00000000" w:rsidR="00000000" w:rsidRPr="00000000">
        <w:rPr>
          <w:color w:val="dedede"/>
          <w:sz w:val="2"/>
          <w:szCs w:val="2"/>
          <w:rtl w:val="0"/>
        </w:rPr>
        <w:t xml:space="preserve">d</w:t>
      </w:r>
      <w:r w:rsidDel="00000000" w:rsidR="00000000" w:rsidRPr="00000000">
        <w:rPr>
          <w:sz w:val="16"/>
          <w:szCs w:val="16"/>
          <w:rtl w:val="0"/>
        </w:rPr>
        <w:br w:type="textWrapping"/>
      </w:r>
      <w:r w:rsidDel="00000000" w:rsidR="00000000" w:rsidRPr="00000000">
        <w:rPr>
          <w:color w:val="f8f8f8"/>
          <w:sz w:val="2"/>
          <w:szCs w:val="2"/>
          <w:rtl w:val="0"/>
        </w:rPr>
        <w:t xml:space="preserve">o scored 17 goals which </w:t>
      </w:r>
      <w:r w:rsidDel="00000000" w:rsidR="00000000" w:rsidRPr="00000000">
        <w:rPr>
          <w:color w:val="ffffff"/>
          <w:sz w:val="2"/>
          <w:szCs w:val="2"/>
          <w:rtl w:val="0"/>
        </w:rPr>
        <w:t xml:space="preserve">m</w:t>
      </w:r>
      <w:r w:rsidDel="00000000" w:rsidR="00000000" w:rsidRPr="00000000">
        <w:rPr>
          <w:color w:val="dedede"/>
          <w:sz w:val="2"/>
          <w:szCs w:val="2"/>
          <w:rtl w:val="0"/>
        </w:rPr>
        <w:t xml:space="preserve">a</w:t>
      </w:r>
      <w:r w:rsidDel="00000000" w:rsidR="00000000" w:rsidRPr="00000000">
        <w:rPr>
          <w:color w:val="888888"/>
          <w:sz w:val="2"/>
          <w:szCs w:val="2"/>
          <w:rtl w:val="0"/>
        </w:rPr>
        <w:t xml:space="preserve">d</w:t>
      </w:r>
      <w:r w:rsidDel="00000000" w:rsidR="00000000" w:rsidRPr="00000000">
        <w:rPr>
          <w:color w:val="202020"/>
          <w:sz w:val="2"/>
          <w:szCs w:val="2"/>
          <w:rtl w:val="0"/>
        </w:rPr>
        <w:t xml:space="preserve">e</w:t>
      </w:r>
      <w:r w:rsidDel="00000000" w:rsidR="00000000" w:rsidRPr="00000000">
        <w:rPr>
          <w:color w:val="000000"/>
          <w:sz w:val="2"/>
          <w:szCs w:val="2"/>
          <w:rtl w:val="0"/>
        </w:rPr>
        <w:t xml:space="preserve"> h</w:t>
      </w:r>
      <w:r w:rsidDel="00000000" w:rsidR="00000000" w:rsidRPr="00000000">
        <w:rPr>
          <w:color w:val="0a0a0a"/>
          <w:sz w:val="2"/>
          <w:szCs w:val="2"/>
          <w:rtl w:val="0"/>
        </w:rPr>
        <w:t xml:space="preserve">i</w:t>
      </w:r>
      <w:r w:rsidDel="00000000" w:rsidR="00000000" w:rsidRPr="00000000">
        <w:rPr>
          <w:color w:val="424242"/>
          <w:sz w:val="2"/>
          <w:szCs w:val="2"/>
          <w:rtl w:val="0"/>
        </w:rPr>
        <w:t xml:space="preserve">m</w:t>
      </w:r>
      <w:r w:rsidDel="00000000" w:rsidR="00000000" w:rsidRPr="00000000">
        <w:rPr>
          <w:color w:val="080808"/>
          <w:sz w:val="2"/>
          <w:szCs w:val="2"/>
          <w:rtl w:val="0"/>
        </w:rPr>
        <w:t xml:space="preserve"> the highest score ever in a single season of the tournament He has a to</w:t>
      </w:r>
      <w:r w:rsidDel="00000000" w:rsidR="00000000" w:rsidRPr="00000000">
        <w:rPr>
          <w:color w:val="050505"/>
          <w:sz w:val="2"/>
          <w:szCs w:val="2"/>
          <w:rtl w:val="0"/>
        </w:rPr>
        <w:t xml:space="preserve">t</w:t>
      </w:r>
      <w:r w:rsidDel="00000000" w:rsidR="00000000" w:rsidRPr="00000000">
        <w:rPr>
          <w:color w:val="000000"/>
          <w:sz w:val="2"/>
          <w:szCs w:val="2"/>
          <w:rtl w:val="0"/>
        </w:rPr>
        <w:t xml:space="preserve">al o</w:t>
      </w:r>
      <w:r w:rsidDel="00000000" w:rsidR="00000000" w:rsidRPr="00000000">
        <w:rPr>
          <w:color w:val="0c0c0c"/>
          <w:sz w:val="2"/>
          <w:szCs w:val="2"/>
          <w:rtl w:val="0"/>
        </w:rPr>
        <w:t xml:space="preserve">f</w:t>
      </w:r>
      <w:r w:rsidDel="00000000" w:rsidR="00000000" w:rsidRPr="00000000">
        <w:rPr>
          <w:color w:val="1f1f1f"/>
          <w:sz w:val="2"/>
          <w:szCs w:val="2"/>
          <w:rtl w:val="0"/>
        </w:rPr>
        <w:t xml:space="preserve"> </w:t>
      </w:r>
      <w:r w:rsidDel="00000000" w:rsidR="00000000" w:rsidRPr="00000000">
        <w:rPr>
          <w:color w:val="2b2b2b"/>
          <w:sz w:val="2"/>
          <w:szCs w:val="2"/>
          <w:rtl w:val="0"/>
        </w:rPr>
        <w:t xml:space="preserve">8</w:t>
      </w:r>
      <w:r w:rsidDel="00000000" w:rsidR="00000000" w:rsidRPr="00000000">
        <w:rPr>
          <w:color w:val="097000"/>
          <w:sz w:val="2"/>
          <w:szCs w:val="2"/>
          <w:rtl w:val="0"/>
        </w:rPr>
        <w:t xml:space="preserve">9 goals </w:t>
      </w:r>
      <w:r w:rsidDel="00000000" w:rsidR="00000000" w:rsidRPr="00000000">
        <w:rPr>
          <w:color w:val="076e00"/>
          <w:sz w:val="2"/>
          <w:szCs w:val="2"/>
          <w:rtl w:val="0"/>
        </w:rPr>
        <w:t xml:space="preserve">i</w:t>
      </w:r>
      <w:r w:rsidDel="00000000" w:rsidR="00000000" w:rsidRPr="00000000">
        <w:rPr>
          <w:color w:val="036a00"/>
          <w:sz w:val="2"/>
          <w:szCs w:val="2"/>
          <w:rtl w:val="0"/>
        </w:rPr>
        <w:t xml:space="preserve">n</w:t>
      </w:r>
      <w:r w:rsidDel="00000000" w:rsidR="00000000" w:rsidRPr="00000000">
        <w:rPr>
          <w:color w:val="016800"/>
          <w:sz w:val="2"/>
          <w:szCs w:val="2"/>
          <w:rtl w:val="0"/>
        </w:rPr>
        <w:t xml:space="preserve"> </w:t>
      </w:r>
      <w:r w:rsidDel="00000000" w:rsidR="00000000" w:rsidRPr="00000000">
        <w:rPr>
          <w:color w:val="056c00"/>
          <w:sz w:val="2"/>
          <w:szCs w:val="2"/>
          <w:rtl w:val="0"/>
        </w:rPr>
        <w:t xml:space="preserve">t</w:t>
      </w:r>
      <w:r w:rsidDel="00000000" w:rsidR="00000000" w:rsidRPr="00000000">
        <w:rPr>
          <w:color w:val="147b05"/>
          <w:sz w:val="2"/>
          <w:szCs w:val="2"/>
          <w:rtl w:val="0"/>
        </w:rPr>
        <w:t xml:space="preserve">h</w:t>
      </w:r>
      <w:r w:rsidDel="00000000" w:rsidR="00000000" w:rsidRPr="00000000">
        <w:rPr>
          <w:color w:val="2c931d"/>
          <w:sz w:val="2"/>
          <w:szCs w:val="2"/>
          <w:rtl w:val="0"/>
        </w:rPr>
        <w:t xml:space="preserve">e</w:t>
      </w:r>
      <w:r w:rsidDel="00000000" w:rsidR="00000000" w:rsidRPr="00000000">
        <w:rPr>
          <w:color w:val="44ab35"/>
          <w:sz w:val="2"/>
          <w:szCs w:val="2"/>
          <w:rtl w:val="0"/>
        </w:rPr>
        <w:t xml:space="preserve"> </w:t>
      </w:r>
      <w:r w:rsidDel="00000000" w:rsidR="00000000" w:rsidRPr="00000000">
        <w:rPr>
          <w:color w:val="53ba44"/>
          <w:sz w:val="2"/>
          <w:szCs w:val="2"/>
          <w:rtl w:val="0"/>
        </w:rPr>
        <w:t xml:space="preserve">t</w:t>
      </w:r>
      <w:r w:rsidDel="00000000" w:rsidR="00000000" w:rsidRPr="00000000">
        <w:rPr>
          <w:color w:val="3ad823"/>
          <w:sz w:val="2"/>
          <w:szCs w:val="2"/>
          <w:rtl w:val="0"/>
        </w:rPr>
        <w:t xml:space="preserve">ournament overall in the 2014 Wo</w:t>
      </w:r>
      <w:r w:rsidDel="00000000" w:rsidR="00000000" w:rsidRPr="00000000">
        <w:rPr>
          <w:color w:val="2ce211"/>
          <w:sz w:val="2"/>
          <w:szCs w:val="2"/>
          <w:rtl w:val="0"/>
        </w:rPr>
        <w:t xml:space="preserve">r</w:t>
      </w:r>
      <w:r w:rsidDel="00000000" w:rsidR="00000000" w:rsidRPr="00000000">
        <w:rPr>
          <w:color w:val="2ee113"/>
          <w:sz w:val="2"/>
          <w:szCs w:val="2"/>
          <w:rtl w:val="0"/>
        </w:rPr>
        <w:t xml:space="preserve">l</w:t>
      </w:r>
      <w:r w:rsidDel="00000000" w:rsidR="00000000" w:rsidRPr="00000000">
        <w:rPr>
          <w:color w:val="30df16"/>
          <w:sz w:val="2"/>
          <w:szCs w:val="2"/>
          <w:rtl w:val="0"/>
        </w:rPr>
        <w:t xml:space="preserve">d</w:t>
      </w:r>
      <w:r w:rsidDel="00000000" w:rsidR="00000000" w:rsidRPr="00000000">
        <w:rPr>
          <w:color w:val="36db1d"/>
          <w:sz w:val="2"/>
          <w:szCs w:val="2"/>
          <w:rtl w:val="0"/>
        </w:rPr>
        <w:t xml:space="preserve"> </w:t>
      </w:r>
      <w:r w:rsidDel="00000000" w:rsidR="00000000" w:rsidRPr="00000000">
        <w:rPr>
          <w:color w:val="3cd724"/>
          <w:sz w:val="2"/>
          <w:szCs w:val="2"/>
          <w:rtl w:val="0"/>
        </w:rPr>
        <w:t xml:space="preserve">C</w:t>
      </w:r>
      <w:r w:rsidDel="00000000" w:rsidR="00000000" w:rsidRPr="00000000">
        <w:rPr>
          <w:color w:val="44d02f"/>
          <w:sz w:val="2"/>
          <w:szCs w:val="2"/>
          <w:rtl w:val="0"/>
        </w:rPr>
        <w:t xml:space="preserve">u</w:t>
      </w:r>
      <w:r w:rsidDel="00000000" w:rsidR="00000000" w:rsidRPr="00000000">
        <w:rPr>
          <w:color w:val="4bcb38"/>
          <w:sz w:val="2"/>
          <w:szCs w:val="2"/>
          <w:rtl w:val="0"/>
        </w:rPr>
        <w:t xml:space="preserve">p</w:t>
      </w:r>
      <w:r w:rsidDel="00000000" w:rsidR="00000000" w:rsidRPr="00000000">
        <w:rPr>
          <w:color w:val="54c542"/>
          <w:sz w:val="2"/>
          <w:szCs w:val="2"/>
          <w:rtl w:val="0"/>
        </w:rPr>
        <w:t xml:space="preserve"> </w:t>
      </w:r>
      <w:r w:rsidDel="00000000" w:rsidR="00000000" w:rsidRPr="00000000">
        <w:rPr>
          <w:color w:val="54b446"/>
          <w:sz w:val="2"/>
          <w:szCs w:val="2"/>
          <w:rtl w:val="0"/>
        </w:rPr>
        <w:t xml:space="preserve">P</w:t>
      </w:r>
      <w:r w:rsidDel="00000000" w:rsidR="00000000" w:rsidRPr="00000000">
        <w:rPr>
          <w:color w:val="247518"/>
          <w:sz w:val="2"/>
          <w:szCs w:val="2"/>
          <w:rtl w:val="0"/>
        </w:rPr>
        <w:t xml:space="preserve">o</w:t>
      </w:r>
      <w:r w:rsidDel="00000000" w:rsidR="00000000" w:rsidRPr="00000000">
        <w:rPr>
          <w:color w:val="003000"/>
          <w:sz w:val="2"/>
          <w:szCs w:val="2"/>
          <w:rtl w:val="0"/>
        </w:rPr>
        <w:t xml:space="preserve">r</w:t>
      </w:r>
      <w:r w:rsidDel="00000000" w:rsidR="00000000" w:rsidRPr="00000000">
        <w:rPr>
          <w:color w:val="001700"/>
          <w:sz w:val="2"/>
          <w:szCs w:val="2"/>
          <w:rtl w:val="0"/>
        </w:rPr>
        <w:t xml:space="preserve">t</w:t>
      </w:r>
      <w:r w:rsidDel="00000000" w:rsidR="00000000" w:rsidRPr="00000000">
        <w:rPr>
          <w:color w:val="001300"/>
          <w:sz w:val="2"/>
          <w:szCs w:val="2"/>
          <w:rtl w:val="0"/>
        </w:rPr>
        <w:t xml:space="preserve">u</w:t>
      </w:r>
      <w:r w:rsidDel="00000000" w:rsidR="00000000" w:rsidRPr="00000000">
        <w:rPr>
          <w:color w:val="001a00"/>
          <w:sz w:val="2"/>
          <w:szCs w:val="2"/>
          <w:rtl w:val="0"/>
        </w:rPr>
        <w:t xml:space="preserve">g</w:t>
      </w:r>
      <w:r w:rsidDel="00000000" w:rsidR="00000000" w:rsidRPr="00000000">
        <w:rPr>
          <w:color w:val="000e00"/>
          <w:sz w:val="2"/>
          <w:szCs w:val="2"/>
          <w:rtl w:val="0"/>
        </w:rPr>
        <w:t xml:space="preserve">a</w:t>
      </w:r>
      <w:r w:rsidDel="00000000" w:rsidR="00000000" w:rsidRPr="00000000">
        <w:rPr>
          <w:color w:val="000c00"/>
          <w:sz w:val="2"/>
          <w:szCs w:val="2"/>
          <w:rtl w:val="0"/>
        </w:rPr>
        <w:t xml:space="preserve">l</w:t>
      </w:r>
      <w:r w:rsidDel="00000000" w:rsidR="00000000" w:rsidRPr="00000000">
        <w:rPr>
          <w:color w:val="080808"/>
          <w:sz w:val="2"/>
          <w:szCs w:val="2"/>
          <w:rtl w:val="0"/>
        </w:rPr>
        <w:t xml:space="preserve"> were knocked ou</w:t>
      </w:r>
      <w:r w:rsidDel="00000000" w:rsidR="00000000" w:rsidRPr="00000000">
        <w:rPr>
          <w:color w:val="060606"/>
          <w:sz w:val="2"/>
          <w:szCs w:val="2"/>
          <w:rtl w:val="0"/>
        </w:rPr>
        <w:t xml:space="preserve">t</w:t>
      </w:r>
      <w:r w:rsidDel="00000000" w:rsidR="00000000" w:rsidRPr="00000000">
        <w:rPr>
          <w:color w:val="020202"/>
          <w:sz w:val="2"/>
          <w:szCs w:val="2"/>
          <w:rtl w:val="0"/>
        </w:rPr>
        <w:t xml:space="preserve"> </w:t>
      </w:r>
      <w:r w:rsidDel="00000000" w:rsidR="00000000" w:rsidRPr="00000000">
        <w:rPr>
          <w:color w:val="000000"/>
          <w:sz w:val="2"/>
          <w:szCs w:val="2"/>
          <w:rtl w:val="0"/>
        </w:rPr>
        <w:t xml:space="preserve">i</w:t>
      </w:r>
      <w:r w:rsidDel="00000000" w:rsidR="00000000" w:rsidRPr="00000000">
        <w:rPr>
          <w:color w:val="040404"/>
          <w:sz w:val="2"/>
          <w:szCs w:val="2"/>
          <w:rtl w:val="0"/>
        </w:rPr>
        <w:t xml:space="preserve">n</w:t>
      </w:r>
      <w:r w:rsidDel="00000000" w:rsidR="00000000" w:rsidRPr="00000000">
        <w:rPr>
          <w:color w:val="131313"/>
          <w:sz w:val="2"/>
          <w:szCs w:val="2"/>
          <w:rtl w:val="0"/>
        </w:rPr>
        <w:t xml:space="preserve"> </w:t>
      </w:r>
      <w:r w:rsidDel="00000000" w:rsidR="00000000" w:rsidRPr="00000000">
        <w:rPr>
          <w:color w:val="2b2b2b"/>
          <w:sz w:val="2"/>
          <w:szCs w:val="2"/>
          <w:rtl w:val="0"/>
        </w:rPr>
        <w:t xml:space="preserve">t</w:t>
      </w:r>
      <w:r w:rsidDel="00000000" w:rsidR="00000000" w:rsidRPr="00000000">
        <w:rPr>
          <w:color w:val="434343"/>
          <w:sz w:val="2"/>
          <w:szCs w:val="2"/>
          <w:rtl w:val="0"/>
        </w:rPr>
        <w:t xml:space="preserve">h</w:t>
      </w:r>
      <w:r w:rsidDel="00000000" w:rsidR="00000000" w:rsidRPr="00000000">
        <w:rPr>
          <w:color w:val="525252"/>
          <w:sz w:val="2"/>
          <w:szCs w:val="2"/>
          <w:rtl w:val="0"/>
        </w:rPr>
        <w:t xml:space="preserve">e</w:t>
      </w:r>
      <w:r w:rsidDel="00000000" w:rsidR="00000000" w:rsidRPr="00000000">
        <w:rPr>
          <w:color w:val="585858"/>
          <w:sz w:val="2"/>
          <w:szCs w:val="2"/>
          <w:rtl w:val="0"/>
        </w:rPr>
        <w:t xml:space="preserve"> first r</w:t>
      </w:r>
      <w:r w:rsidDel="00000000" w:rsidR="00000000" w:rsidRPr="00000000">
        <w:rPr>
          <w:color w:val="3b6758"/>
          <w:sz w:val="2"/>
          <w:szCs w:val="2"/>
          <w:rtl w:val="0"/>
        </w:rPr>
        <w:t xml:space="preserve">ound with him sc</w:t>
      </w:r>
      <w:r w:rsidDel="00000000" w:rsidR="00000000" w:rsidRPr="00000000">
        <w:rPr>
          <w:color w:val="476c89"/>
          <w:sz w:val="2"/>
          <w:szCs w:val="2"/>
          <w:rtl w:val="0"/>
        </w:rPr>
        <w:t xml:space="preserve">o</w:t>
      </w:r>
      <w:r w:rsidDel="00000000" w:rsidR="00000000" w:rsidRPr="00000000">
        <w:rPr>
          <w:color w:val="446986"/>
          <w:sz w:val="2"/>
          <w:szCs w:val="2"/>
          <w:rtl w:val="0"/>
        </w:rPr>
        <w:t xml:space="preserve">r</w:t>
      </w:r>
      <w:r w:rsidDel="00000000" w:rsidR="00000000" w:rsidRPr="00000000">
        <w:rPr>
          <w:color w:val="456a87"/>
          <w:sz w:val="2"/>
          <w:szCs w:val="2"/>
          <w:rtl w:val="0"/>
        </w:rPr>
        <w:t xml:space="preserve">i</w:t>
      </w:r>
      <w:r w:rsidDel="00000000" w:rsidR="00000000" w:rsidRPr="00000000">
        <w:rPr>
          <w:color w:val="4e7390"/>
          <w:sz w:val="2"/>
          <w:szCs w:val="2"/>
          <w:rtl w:val="0"/>
        </w:rPr>
        <w:t xml:space="preserve">n</w:t>
      </w:r>
      <w:r w:rsidDel="00000000" w:rsidR="00000000" w:rsidRPr="00000000">
        <w:rPr>
          <w:color w:val="6489a6"/>
          <w:sz w:val="2"/>
          <w:szCs w:val="2"/>
          <w:rtl w:val="0"/>
        </w:rPr>
        <w:t xml:space="preserve">g</w:t>
      </w:r>
      <w:r w:rsidDel="00000000" w:rsidR="00000000" w:rsidRPr="00000000">
        <w:rPr>
          <w:color w:val="83a8c5"/>
          <w:sz w:val="2"/>
          <w:szCs w:val="2"/>
          <w:rtl w:val="0"/>
        </w:rPr>
        <w:t xml:space="preserve"> </w:t>
      </w:r>
      <w:r w:rsidDel="00000000" w:rsidR="00000000" w:rsidRPr="00000000">
        <w:rPr>
          <w:color w:val="a1c6e3"/>
          <w:sz w:val="2"/>
          <w:szCs w:val="2"/>
          <w:rtl w:val="0"/>
        </w:rPr>
        <w:t xml:space="preserve">o</w:t>
      </w:r>
      <w:r w:rsidDel="00000000" w:rsidR="00000000" w:rsidRPr="00000000">
        <w:rPr>
          <w:color w:val="b4d9f6"/>
          <w:sz w:val="2"/>
          <w:szCs w:val="2"/>
          <w:rtl w:val="0"/>
        </w:rPr>
        <w:t xml:space="preserve">n</w:t>
      </w:r>
      <w:r w:rsidDel="00000000" w:rsidR="00000000" w:rsidRPr="00000000">
        <w:rPr>
          <w:color w:val="9fc4e1"/>
          <w:sz w:val="2"/>
          <w:szCs w:val="2"/>
          <w:rtl w:val="0"/>
        </w:rPr>
        <w:t xml:space="preserve">ly one goal, he has scored 50 goals for Portugal in his career and that </w:t>
      </w:r>
      <w:r w:rsidDel="00000000" w:rsidR="00000000" w:rsidRPr="00000000">
        <w:rPr>
          <w:color w:val="9fcbbc"/>
          <w:sz w:val="2"/>
          <w:szCs w:val="2"/>
          <w:rtl w:val="0"/>
        </w:rPr>
        <w:t xml:space="preserve">is the highest for any Portuguese player In the </w:t>
      </w:r>
      <w:r w:rsidDel="00000000" w:rsidR="00000000" w:rsidRPr="00000000">
        <w:rPr>
          <w:color w:val="9fc4e1"/>
          <w:sz w:val="2"/>
          <w:szCs w:val="2"/>
          <w:rtl w:val="0"/>
        </w:rPr>
        <w:t xml:space="preserve">league seasons t</w:t>
      </w:r>
      <w:r w:rsidDel="00000000" w:rsidR="00000000" w:rsidRPr="00000000">
        <w:rPr>
          <w:color w:val="9fcbbc"/>
          <w:sz w:val="2"/>
          <w:szCs w:val="2"/>
          <w:rtl w:val="0"/>
        </w:rPr>
        <w:t xml:space="preserve">hat star</w:t>
      </w:r>
      <w:r w:rsidDel="00000000" w:rsidR="00000000" w:rsidRPr="00000000">
        <w:rPr>
          <w:color w:val="96c2b3"/>
          <w:sz w:val="2"/>
          <w:szCs w:val="2"/>
          <w:rtl w:val="0"/>
        </w:rPr>
        <w:t xml:space="preserve">t</w:t>
      </w:r>
      <w:r w:rsidDel="00000000" w:rsidR="00000000" w:rsidRPr="00000000">
        <w:rPr>
          <w:color w:val="a2cebf"/>
          <w:sz w:val="2"/>
          <w:szCs w:val="2"/>
          <w:rtl w:val="0"/>
        </w:rPr>
        <w:t xml:space="preserve">e</w:t>
      </w:r>
      <w:r w:rsidDel="00000000" w:rsidR="00000000" w:rsidRPr="00000000">
        <w:rPr>
          <w:color w:val="98c4b5"/>
          <w:sz w:val="2"/>
          <w:szCs w:val="2"/>
          <w:rtl w:val="0"/>
        </w:rPr>
        <w:t xml:space="preserve">d</w:t>
      </w:r>
      <w:r w:rsidDel="00000000" w:rsidR="00000000" w:rsidRPr="00000000">
        <w:rPr>
          <w:color w:val="618d7e"/>
          <w:sz w:val="2"/>
          <w:szCs w:val="2"/>
          <w:rtl w:val="0"/>
        </w:rPr>
        <w:t xml:space="preserve"> </w:t>
      </w:r>
      <w:r w:rsidDel="00000000" w:rsidR="00000000" w:rsidRPr="00000000">
        <w:rPr>
          <w:color w:val="154132"/>
          <w:sz w:val="2"/>
          <w:szCs w:val="2"/>
          <w:rtl w:val="0"/>
        </w:rPr>
        <w:t xml:space="preserve">t</w:t>
      </w:r>
      <w:r w:rsidDel="00000000" w:rsidR="00000000" w:rsidRPr="00000000">
        <w:rPr>
          <w:color w:val="000f00"/>
          <w:sz w:val="2"/>
          <w:szCs w:val="2"/>
          <w:rtl w:val="0"/>
        </w:rPr>
        <w:t xml:space="preserve">hat</w:t>
      </w:r>
      <w:r w:rsidDel="00000000" w:rsidR="00000000" w:rsidRPr="00000000">
        <w:rPr>
          <w:color w:val="080808"/>
          <w:sz w:val="2"/>
          <w:szCs w:val="2"/>
          <w:rtl w:val="0"/>
        </w:rPr>
        <w:t xml:space="preserve"> year Ronaldo was in sub</w:t>
      </w:r>
      <w:r w:rsidDel="00000000" w:rsidR="00000000" w:rsidRPr="00000000">
        <w:rPr>
          <w:color w:val="272727"/>
          <w:sz w:val="2"/>
          <w:szCs w:val="2"/>
          <w:rtl w:val="0"/>
        </w:rPr>
        <w:t xml:space="preserve">l</w:t>
      </w:r>
      <w:r w:rsidDel="00000000" w:rsidR="00000000" w:rsidRPr="00000000">
        <w:rPr>
          <w:color w:val="dedede"/>
          <w:sz w:val="2"/>
          <w:szCs w:val="2"/>
          <w:rtl w:val="0"/>
        </w:rPr>
        <w:t xml:space="preserve">i</w:t>
      </w:r>
      <w:r w:rsidDel="00000000" w:rsidR="00000000" w:rsidRPr="00000000">
        <w:rPr>
          <w:sz w:val="16"/>
          <w:szCs w:val="16"/>
          <w:rtl w:val="0"/>
        </w:rPr>
        <w:br w:type="textWrapping"/>
      </w:r>
      <w:r w:rsidDel="00000000" w:rsidR="00000000" w:rsidRPr="00000000">
        <w:rPr>
          <w:color w:val="f8f8f8"/>
          <w:sz w:val="2"/>
          <w:szCs w:val="2"/>
          <w:rtl w:val="0"/>
        </w:rPr>
        <w:t xml:space="preserve">me form as he notched up</w:t>
      </w:r>
      <w:r w:rsidDel="00000000" w:rsidR="00000000" w:rsidRPr="00000000">
        <w:rPr>
          <w:color w:val="d3d3d3"/>
          <w:sz w:val="2"/>
          <w:szCs w:val="2"/>
          <w:rtl w:val="0"/>
        </w:rPr>
        <w:t xml:space="preserve"> </w:t>
      </w:r>
      <w:r w:rsidDel="00000000" w:rsidR="00000000" w:rsidRPr="00000000">
        <w:rPr>
          <w:color w:val="8c8c8c"/>
          <w:sz w:val="2"/>
          <w:szCs w:val="2"/>
          <w:rtl w:val="0"/>
        </w:rPr>
        <w:t xml:space="preserve">6</w:t>
      </w:r>
      <w:r w:rsidDel="00000000" w:rsidR="00000000" w:rsidRPr="00000000">
        <w:rPr>
          <w:color w:val="313131"/>
          <w:sz w:val="2"/>
          <w:szCs w:val="2"/>
          <w:rtl w:val="0"/>
        </w:rPr>
        <w:t xml:space="preserve">1</w:t>
      </w:r>
      <w:r w:rsidDel="00000000" w:rsidR="00000000" w:rsidRPr="00000000">
        <w:rPr>
          <w:color w:val="000000"/>
          <w:sz w:val="2"/>
          <w:szCs w:val="2"/>
          <w:rtl w:val="0"/>
        </w:rPr>
        <w:t xml:space="preserve"> g</w:t>
      </w:r>
      <w:r w:rsidDel="00000000" w:rsidR="00000000" w:rsidRPr="00000000">
        <w:rPr>
          <w:color w:val="0d0d0d"/>
          <w:sz w:val="2"/>
          <w:szCs w:val="2"/>
          <w:rtl w:val="0"/>
        </w:rPr>
        <w:t xml:space="preserve">o</w:t>
      </w:r>
      <w:r w:rsidDel="00000000" w:rsidR="00000000" w:rsidRPr="00000000">
        <w:rPr>
          <w:color w:val="1c1c1c"/>
          <w:sz w:val="2"/>
          <w:szCs w:val="2"/>
          <w:rtl w:val="0"/>
        </w:rPr>
        <w:t xml:space="preserve">a</w:t>
      </w:r>
      <w:r w:rsidDel="00000000" w:rsidR="00000000" w:rsidRPr="00000000">
        <w:rPr>
          <w:color w:val="1f1f1f"/>
          <w:sz w:val="2"/>
          <w:szCs w:val="2"/>
          <w:rtl w:val="0"/>
        </w:rPr>
        <w:t xml:space="preserve">l</w:t>
      </w:r>
      <w:r w:rsidDel="00000000" w:rsidR="00000000" w:rsidRPr="00000000">
        <w:rPr>
          <w:color w:val="080808"/>
          <w:sz w:val="2"/>
          <w:szCs w:val="2"/>
          <w:rtl w:val="0"/>
        </w:rPr>
        <w:t xml:space="preserve">s in total he also became the fastest player to reach the 200 goal miles</w:t>
      </w:r>
      <w:r w:rsidDel="00000000" w:rsidR="00000000" w:rsidRPr="00000000">
        <w:rPr>
          <w:color w:val="050505"/>
          <w:sz w:val="2"/>
          <w:szCs w:val="2"/>
          <w:rtl w:val="0"/>
        </w:rPr>
        <w:t xml:space="preserve">t</w:t>
      </w:r>
      <w:r w:rsidDel="00000000" w:rsidR="00000000" w:rsidRPr="00000000">
        <w:rPr>
          <w:color w:val="000000"/>
          <w:sz w:val="2"/>
          <w:szCs w:val="2"/>
          <w:rtl w:val="0"/>
        </w:rPr>
        <w:t xml:space="preserve">one </w:t>
      </w:r>
      <w:r w:rsidDel="00000000" w:rsidR="00000000" w:rsidRPr="00000000">
        <w:rPr>
          <w:color w:val="0c0c0c"/>
          <w:sz w:val="2"/>
          <w:szCs w:val="2"/>
          <w:rtl w:val="0"/>
        </w:rPr>
        <w:t xml:space="preserve">i</w:t>
      </w:r>
      <w:r w:rsidDel="00000000" w:rsidR="00000000" w:rsidRPr="00000000">
        <w:rPr>
          <w:color w:val="1f1f1f"/>
          <w:sz w:val="2"/>
          <w:szCs w:val="2"/>
          <w:rtl w:val="0"/>
        </w:rPr>
        <w:t xml:space="preserve">n</w:t>
      </w:r>
      <w:r w:rsidDel="00000000" w:rsidR="00000000" w:rsidRPr="00000000">
        <w:rPr>
          <w:color w:val="2b2b2b"/>
          <w:sz w:val="2"/>
          <w:szCs w:val="2"/>
          <w:rtl w:val="0"/>
        </w:rPr>
        <w:t xml:space="preserve"> </w:t>
      </w:r>
      <w:r w:rsidDel="00000000" w:rsidR="00000000" w:rsidRPr="00000000">
        <w:rPr>
          <w:color w:val="097000"/>
          <w:sz w:val="2"/>
          <w:szCs w:val="2"/>
          <w:rtl w:val="0"/>
        </w:rPr>
        <w:t xml:space="preserve">the Span</w:t>
      </w:r>
      <w:r w:rsidDel="00000000" w:rsidR="00000000" w:rsidRPr="00000000">
        <w:rPr>
          <w:color w:val="076e00"/>
          <w:sz w:val="2"/>
          <w:szCs w:val="2"/>
          <w:rtl w:val="0"/>
        </w:rPr>
        <w:t xml:space="preserve">i</w:t>
      </w:r>
      <w:r w:rsidDel="00000000" w:rsidR="00000000" w:rsidRPr="00000000">
        <w:rPr>
          <w:color w:val="036a00"/>
          <w:sz w:val="2"/>
          <w:szCs w:val="2"/>
          <w:rtl w:val="0"/>
        </w:rPr>
        <w:t xml:space="preserve">s</w:t>
      </w:r>
      <w:r w:rsidDel="00000000" w:rsidR="00000000" w:rsidRPr="00000000">
        <w:rPr>
          <w:color w:val="016800"/>
          <w:sz w:val="2"/>
          <w:szCs w:val="2"/>
          <w:rtl w:val="0"/>
        </w:rPr>
        <w:t xml:space="preserve">h</w:t>
      </w:r>
      <w:r w:rsidDel="00000000" w:rsidR="00000000" w:rsidRPr="00000000">
        <w:rPr>
          <w:color w:val="056c00"/>
          <w:sz w:val="2"/>
          <w:szCs w:val="2"/>
          <w:rtl w:val="0"/>
        </w:rPr>
        <w:t xml:space="preserve"> </w:t>
      </w:r>
      <w:r w:rsidDel="00000000" w:rsidR="00000000" w:rsidRPr="00000000">
        <w:rPr>
          <w:color w:val="147b05"/>
          <w:sz w:val="2"/>
          <w:szCs w:val="2"/>
          <w:rtl w:val="0"/>
        </w:rPr>
        <w:t xml:space="preserve">l</w:t>
      </w:r>
      <w:r w:rsidDel="00000000" w:rsidR="00000000" w:rsidRPr="00000000">
        <w:rPr>
          <w:color w:val="2c931d"/>
          <w:sz w:val="2"/>
          <w:szCs w:val="2"/>
          <w:rtl w:val="0"/>
        </w:rPr>
        <w:t xml:space="preserve">e</w:t>
      </w:r>
      <w:r w:rsidDel="00000000" w:rsidR="00000000" w:rsidRPr="00000000">
        <w:rPr>
          <w:color w:val="44ab35"/>
          <w:sz w:val="2"/>
          <w:szCs w:val="2"/>
          <w:rtl w:val="0"/>
        </w:rPr>
        <w:t xml:space="preserve">a</w:t>
      </w:r>
      <w:r w:rsidDel="00000000" w:rsidR="00000000" w:rsidRPr="00000000">
        <w:rPr>
          <w:color w:val="53ba44"/>
          <w:sz w:val="2"/>
          <w:szCs w:val="2"/>
          <w:rtl w:val="0"/>
        </w:rPr>
        <w:t xml:space="preserve">g</w:t>
      </w:r>
      <w:r w:rsidDel="00000000" w:rsidR="00000000" w:rsidRPr="00000000">
        <w:rPr>
          <w:color w:val="3ad823"/>
          <w:sz w:val="2"/>
          <w:szCs w:val="2"/>
          <w:rtl w:val="0"/>
        </w:rPr>
        <w:t xml:space="preserve">ue which he reached in 178 games</w:t>
      </w:r>
      <w:r w:rsidDel="00000000" w:rsidR="00000000" w:rsidRPr="00000000">
        <w:rPr>
          <w:color w:val="2ce211"/>
          <w:sz w:val="2"/>
          <w:szCs w:val="2"/>
          <w:rtl w:val="0"/>
        </w:rPr>
        <w:t xml:space="preserve"> </w:t>
      </w:r>
      <w:r w:rsidDel="00000000" w:rsidR="00000000" w:rsidRPr="00000000">
        <w:rPr>
          <w:color w:val="2ee113"/>
          <w:sz w:val="2"/>
          <w:szCs w:val="2"/>
          <w:rtl w:val="0"/>
        </w:rPr>
        <w:t xml:space="preserve">C</w:t>
      </w:r>
      <w:r w:rsidDel="00000000" w:rsidR="00000000" w:rsidRPr="00000000">
        <w:rPr>
          <w:color w:val="30df16"/>
          <w:sz w:val="2"/>
          <w:szCs w:val="2"/>
          <w:rtl w:val="0"/>
        </w:rPr>
        <w:t xml:space="preserve">r</w:t>
      </w:r>
      <w:r w:rsidDel="00000000" w:rsidR="00000000" w:rsidRPr="00000000">
        <w:rPr>
          <w:color w:val="36db1d"/>
          <w:sz w:val="2"/>
          <w:szCs w:val="2"/>
          <w:rtl w:val="0"/>
        </w:rPr>
        <w:t xml:space="preserve">i</w:t>
      </w:r>
      <w:r w:rsidDel="00000000" w:rsidR="00000000" w:rsidRPr="00000000">
        <w:rPr>
          <w:color w:val="3cd724"/>
          <w:sz w:val="2"/>
          <w:szCs w:val="2"/>
          <w:rtl w:val="0"/>
        </w:rPr>
        <w:t xml:space="preserve">s</w:t>
      </w:r>
      <w:r w:rsidDel="00000000" w:rsidR="00000000" w:rsidRPr="00000000">
        <w:rPr>
          <w:color w:val="44d02f"/>
          <w:sz w:val="2"/>
          <w:szCs w:val="2"/>
          <w:rtl w:val="0"/>
        </w:rPr>
        <w:t xml:space="preserve">t</w:t>
      </w:r>
      <w:r w:rsidDel="00000000" w:rsidR="00000000" w:rsidRPr="00000000">
        <w:rPr>
          <w:color w:val="4bcb38"/>
          <w:sz w:val="2"/>
          <w:szCs w:val="2"/>
          <w:rtl w:val="0"/>
        </w:rPr>
        <w:t xml:space="preserve">i</w:t>
      </w:r>
      <w:r w:rsidDel="00000000" w:rsidR="00000000" w:rsidRPr="00000000">
        <w:rPr>
          <w:color w:val="54c542"/>
          <w:sz w:val="2"/>
          <w:szCs w:val="2"/>
          <w:rtl w:val="0"/>
        </w:rPr>
        <w:t xml:space="preserve">a</w:t>
      </w:r>
      <w:r w:rsidDel="00000000" w:rsidR="00000000" w:rsidRPr="00000000">
        <w:rPr>
          <w:color w:val="5cbc4e"/>
          <w:sz w:val="2"/>
          <w:szCs w:val="2"/>
          <w:rtl w:val="0"/>
        </w:rPr>
        <w:t xml:space="preserve">n</w:t>
      </w:r>
      <w:r w:rsidDel="00000000" w:rsidR="00000000" w:rsidRPr="00000000">
        <w:rPr>
          <w:color w:val="2b7c1f"/>
          <w:sz w:val="2"/>
          <w:szCs w:val="2"/>
          <w:rtl w:val="0"/>
        </w:rPr>
        <w:t xml:space="preserve">o</w:t>
      </w:r>
      <w:r w:rsidDel="00000000" w:rsidR="00000000" w:rsidRPr="00000000">
        <w:rPr>
          <w:color w:val="003400"/>
          <w:sz w:val="2"/>
          <w:szCs w:val="2"/>
          <w:rtl w:val="0"/>
        </w:rPr>
        <w:t xml:space="preserve"> </w:t>
      </w:r>
      <w:r w:rsidDel="00000000" w:rsidR="00000000" w:rsidRPr="00000000">
        <w:rPr>
          <w:color w:val="001700"/>
          <w:sz w:val="2"/>
          <w:szCs w:val="2"/>
          <w:rtl w:val="0"/>
        </w:rPr>
        <w:t xml:space="preserve">R</w:t>
      </w:r>
      <w:r w:rsidDel="00000000" w:rsidR="00000000" w:rsidRPr="00000000">
        <w:rPr>
          <w:color w:val="001300"/>
          <w:sz w:val="2"/>
          <w:szCs w:val="2"/>
          <w:rtl w:val="0"/>
        </w:rPr>
        <w:t xml:space="preserve">o</w:t>
      </w:r>
      <w:r w:rsidDel="00000000" w:rsidR="00000000" w:rsidRPr="00000000">
        <w:rPr>
          <w:color w:val="001600"/>
          <w:sz w:val="2"/>
          <w:szCs w:val="2"/>
          <w:rtl w:val="0"/>
        </w:rPr>
        <w:t xml:space="preserve">n</w:t>
      </w:r>
      <w:r w:rsidDel="00000000" w:rsidR="00000000" w:rsidRPr="00000000">
        <w:rPr>
          <w:color w:val="000d00"/>
          <w:sz w:val="2"/>
          <w:szCs w:val="2"/>
          <w:rtl w:val="0"/>
        </w:rPr>
        <w:t xml:space="preserve">a</w:t>
      </w:r>
      <w:r w:rsidDel="00000000" w:rsidR="00000000" w:rsidRPr="00000000">
        <w:rPr>
          <w:color w:val="000c00"/>
          <w:sz w:val="2"/>
          <w:szCs w:val="2"/>
          <w:rtl w:val="0"/>
        </w:rPr>
        <w:t xml:space="preserve">l</w:t>
      </w:r>
      <w:r w:rsidDel="00000000" w:rsidR="00000000" w:rsidRPr="00000000">
        <w:rPr>
          <w:color w:val="080808"/>
          <w:sz w:val="2"/>
          <w:szCs w:val="2"/>
          <w:rtl w:val="0"/>
        </w:rPr>
        <w:t xml:space="preserve">do has been in r</w:t>
      </w:r>
      <w:r w:rsidDel="00000000" w:rsidR="00000000" w:rsidRPr="00000000">
        <w:rPr>
          <w:color w:val="060606"/>
          <w:sz w:val="2"/>
          <w:szCs w:val="2"/>
          <w:rtl w:val="0"/>
        </w:rPr>
        <w:t xml:space="preserve">e</w:t>
      </w:r>
      <w:r w:rsidDel="00000000" w:rsidR="00000000" w:rsidRPr="00000000">
        <w:rPr>
          <w:color w:val="020202"/>
          <w:sz w:val="2"/>
          <w:szCs w:val="2"/>
          <w:rtl w:val="0"/>
        </w:rPr>
        <w:t xml:space="preserve">l</w:t>
      </w:r>
      <w:r w:rsidDel="00000000" w:rsidR="00000000" w:rsidRPr="00000000">
        <w:rPr>
          <w:color w:val="000000"/>
          <w:sz w:val="2"/>
          <w:szCs w:val="2"/>
          <w:rtl w:val="0"/>
        </w:rPr>
        <w:t xml:space="preserve">a</w:t>
      </w:r>
      <w:r w:rsidDel="00000000" w:rsidR="00000000" w:rsidRPr="00000000">
        <w:rPr>
          <w:color w:val="040404"/>
          <w:sz w:val="2"/>
          <w:szCs w:val="2"/>
          <w:rtl w:val="0"/>
        </w:rPr>
        <w:t xml:space="preserve">t</w:t>
      </w:r>
      <w:r w:rsidDel="00000000" w:rsidR="00000000" w:rsidRPr="00000000">
        <w:rPr>
          <w:color w:val="131313"/>
          <w:sz w:val="2"/>
          <w:szCs w:val="2"/>
          <w:rtl w:val="0"/>
        </w:rPr>
        <w:t xml:space="preserve">i</w:t>
      </w:r>
      <w:r w:rsidDel="00000000" w:rsidR="00000000" w:rsidRPr="00000000">
        <w:rPr>
          <w:color w:val="2b2b2b"/>
          <w:sz w:val="2"/>
          <w:szCs w:val="2"/>
          <w:rtl w:val="0"/>
        </w:rPr>
        <w:t xml:space="preserve">o</w:t>
      </w:r>
      <w:r w:rsidDel="00000000" w:rsidR="00000000" w:rsidRPr="00000000">
        <w:rPr>
          <w:color w:val="434343"/>
          <w:sz w:val="2"/>
          <w:szCs w:val="2"/>
          <w:rtl w:val="0"/>
        </w:rPr>
        <w:t xml:space="preserve">n</w:t>
      </w:r>
      <w:r w:rsidDel="00000000" w:rsidR="00000000" w:rsidRPr="00000000">
        <w:rPr>
          <w:color w:val="525252"/>
          <w:sz w:val="2"/>
          <w:szCs w:val="2"/>
          <w:rtl w:val="0"/>
        </w:rPr>
        <w:t xml:space="preserve">s</w:t>
      </w:r>
      <w:r w:rsidDel="00000000" w:rsidR="00000000" w:rsidRPr="00000000">
        <w:rPr>
          <w:color w:val="585858"/>
          <w:sz w:val="2"/>
          <w:szCs w:val="2"/>
          <w:rtl w:val="0"/>
        </w:rPr>
        <w:t xml:space="preserve">hips wit</w:t>
      </w:r>
      <w:r w:rsidDel="00000000" w:rsidR="00000000" w:rsidRPr="00000000">
        <w:rPr>
          <w:color w:val="3b6758"/>
          <w:sz w:val="2"/>
          <w:szCs w:val="2"/>
          <w:rtl w:val="0"/>
        </w:rPr>
        <w:t xml:space="preserve">h celebrities li</w:t>
      </w:r>
      <w:r w:rsidDel="00000000" w:rsidR="00000000" w:rsidRPr="00000000">
        <w:rPr>
          <w:color w:val="426784"/>
          <w:sz w:val="2"/>
          <w:szCs w:val="2"/>
          <w:rtl w:val="0"/>
        </w:rPr>
        <w:t xml:space="preserve">k</w:t>
      </w:r>
      <w:r w:rsidDel="00000000" w:rsidR="00000000" w:rsidRPr="00000000">
        <w:rPr>
          <w:color w:val="3b607d"/>
          <w:sz w:val="2"/>
          <w:szCs w:val="2"/>
          <w:rtl w:val="0"/>
        </w:rPr>
        <w:t xml:space="preserve">e</w:t>
      </w:r>
      <w:r w:rsidDel="00000000" w:rsidR="00000000" w:rsidRPr="00000000">
        <w:rPr>
          <w:color w:val="375c79"/>
          <w:sz w:val="2"/>
          <w:szCs w:val="2"/>
          <w:rtl w:val="0"/>
        </w:rPr>
        <w:t xml:space="preserve"> </w:t>
      </w:r>
      <w:r w:rsidDel="00000000" w:rsidR="00000000" w:rsidRPr="00000000">
        <w:rPr>
          <w:color w:val="3e6380"/>
          <w:sz w:val="2"/>
          <w:szCs w:val="2"/>
          <w:rtl w:val="0"/>
        </w:rPr>
        <w:t xml:space="preserve">G</w:t>
      </w:r>
      <w:r w:rsidDel="00000000" w:rsidR="00000000" w:rsidRPr="00000000">
        <w:rPr>
          <w:color w:val="577c99"/>
          <w:sz w:val="2"/>
          <w:szCs w:val="2"/>
          <w:rtl w:val="0"/>
        </w:rPr>
        <w:t xml:space="preserve">e</w:t>
      </w:r>
      <w:r w:rsidDel="00000000" w:rsidR="00000000" w:rsidRPr="00000000">
        <w:rPr>
          <w:color w:val="7ea3c0"/>
          <w:sz w:val="2"/>
          <w:szCs w:val="2"/>
          <w:rtl w:val="0"/>
        </w:rPr>
        <w:t xml:space="preserve">m</w:t>
      </w:r>
      <w:r w:rsidDel="00000000" w:rsidR="00000000" w:rsidRPr="00000000">
        <w:rPr>
          <w:color w:val="a6cbe8"/>
          <w:sz w:val="2"/>
          <w:szCs w:val="2"/>
          <w:rtl w:val="0"/>
        </w:rPr>
        <w:t xml:space="preserve">m</w:t>
      </w:r>
      <w:r w:rsidDel="00000000" w:rsidR="00000000" w:rsidRPr="00000000">
        <w:rPr>
          <w:color w:val="bfe4ff"/>
          <w:sz w:val="2"/>
          <w:szCs w:val="2"/>
          <w:rtl w:val="0"/>
        </w:rPr>
        <w:t xml:space="preserve">a</w:t>
      </w:r>
      <w:r w:rsidDel="00000000" w:rsidR="00000000" w:rsidRPr="00000000">
        <w:rPr>
          <w:color w:val="9fc4e1"/>
          <w:sz w:val="2"/>
          <w:szCs w:val="2"/>
          <w:rtl w:val="0"/>
        </w:rPr>
        <w:t xml:space="preserve"> Atkinson and Alice Goodwin both models in England, he has two sons Cris</w:t>
      </w:r>
      <w:r w:rsidDel="00000000" w:rsidR="00000000" w:rsidRPr="00000000">
        <w:rPr>
          <w:color w:val="9fcbbc"/>
          <w:sz w:val="2"/>
          <w:szCs w:val="2"/>
          <w:rtl w:val="0"/>
        </w:rPr>
        <w:t xml:space="preserve">tiano Ronaldo Jr and Matteo RonaldoRonaldo was i</w:t>
      </w:r>
      <w:r w:rsidDel="00000000" w:rsidR="00000000" w:rsidRPr="00000000">
        <w:rPr>
          <w:color w:val="9fc4e1"/>
          <w:sz w:val="2"/>
          <w:szCs w:val="2"/>
          <w:rtl w:val="0"/>
        </w:rPr>
        <w:t xml:space="preserve">n a romantic rel</w:t>
      </w:r>
      <w:r w:rsidDel="00000000" w:rsidR="00000000" w:rsidRPr="00000000">
        <w:rPr>
          <w:color w:val="9fcbbc"/>
          <w:sz w:val="2"/>
          <w:szCs w:val="2"/>
          <w:rtl w:val="0"/>
        </w:rPr>
        <w:t xml:space="preserve">ationshi</w:t>
      </w:r>
      <w:r w:rsidDel="00000000" w:rsidR="00000000" w:rsidRPr="00000000">
        <w:rPr>
          <w:color w:val="96c2b3"/>
          <w:sz w:val="2"/>
          <w:szCs w:val="2"/>
          <w:rtl w:val="0"/>
        </w:rPr>
        <w:t xml:space="preserve">p</w:t>
      </w:r>
      <w:r w:rsidDel="00000000" w:rsidR="00000000" w:rsidRPr="00000000">
        <w:rPr>
          <w:color w:val="a2cebf"/>
          <w:sz w:val="2"/>
          <w:szCs w:val="2"/>
          <w:rtl w:val="0"/>
        </w:rPr>
        <w:t xml:space="preserve"> </w:t>
      </w:r>
      <w:r w:rsidDel="00000000" w:rsidR="00000000" w:rsidRPr="00000000">
        <w:rPr>
          <w:color w:val="98c4b5"/>
          <w:sz w:val="2"/>
          <w:szCs w:val="2"/>
          <w:rtl w:val="0"/>
        </w:rPr>
        <w:t xml:space="preserve">w</w:t>
      </w:r>
      <w:r w:rsidDel="00000000" w:rsidR="00000000" w:rsidRPr="00000000">
        <w:rPr>
          <w:color w:val="618d7e"/>
          <w:sz w:val="2"/>
          <w:szCs w:val="2"/>
          <w:rtl w:val="0"/>
        </w:rPr>
        <w:t xml:space="preserve">i</w:t>
      </w:r>
      <w:r w:rsidDel="00000000" w:rsidR="00000000" w:rsidRPr="00000000">
        <w:rPr>
          <w:color w:val="154132"/>
          <w:sz w:val="2"/>
          <w:szCs w:val="2"/>
          <w:rtl w:val="0"/>
        </w:rPr>
        <w:t xml:space="preserve">t</w:t>
      </w:r>
      <w:r w:rsidDel="00000000" w:rsidR="00000000" w:rsidRPr="00000000">
        <w:rPr>
          <w:color w:val="000f00"/>
          <w:sz w:val="2"/>
          <w:szCs w:val="2"/>
          <w:rtl w:val="0"/>
        </w:rPr>
        <w:t xml:space="preserve">h R</w:t>
      </w:r>
      <w:r w:rsidDel="00000000" w:rsidR="00000000" w:rsidRPr="00000000">
        <w:rPr>
          <w:color w:val="080808"/>
          <w:sz w:val="2"/>
          <w:szCs w:val="2"/>
          <w:rtl w:val="0"/>
        </w:rPr>
        <w:t xml:space="preserve">ussian supermodel Irina </w:t>
      </w:r>
      <w:r w:rsidDel="00000000" w:rsidR="00000000" w:rsidRPr="00000000">
        <w:rPr>
          <w:color w:val="272727"/>
          <w:sz w:val="2"/>
          <w:szCs w:val="2"/>
          <w:rtl w:val="0"/>
        </w:rPr>
        <w:t xml:space="preserve">S</w:t>
      </w:r>
      <w:r w:rsidDel="00000000" w:rsidR="00000000" w:rsidRPr="00000000">
        <w:rPr>
          <w:color w:val="dedede"/>
          <w:sz w:val="2"/>
          <w:szCs w:val="2"/>
          <w:rtl w:val="0"/>
        </w:rPr>
        <w:t xml:space="preserve">h</w:t>
      </w:r>
      <w:r w:rsidDel="00000000" w:rsidR="00000000" w:rsidRPr="00000000">
        <w:rPr>
          <w:sz w:val="16"/>
          <w:szCs w:val="16"/>
          <w:rtl w:val="0"/>
        </w:rPr>
        <w:br w:type="textWrapping"/>
      </w:r>
      <w:r w:rsidDel="00000000" w:rsidR="00000000" w:rsidRPr="00000000">
        <w:rPr>
          <w:color w:val="f8f8f8"/>
          <w:sz w:val="2"/>
          <w:szCs w:val="2"/>
          <w:rtl w:val="0"/>
        </w:rPr>
        <w:t xml:space="preserve">ayk for five years from </w:t>
      </w:r>
      <w:r w:rsidDel="00000000" w:rsidR="00000000" w:rsidRPr="00000000">
        <w:rPr>
          <w:color w:val="959595"/>
          <w:sz w:val="2"/>
          <w:szCs w:val="2"/>
          <w:rtl w:val="0"/>
        </w:rPr>
        <w:t xml:space="preserve">2</w:t>
      </w:r>
      <w:r w:rsidDel="00000000" w:rsidR="00000000" w:rsidRPr="00000000">
        <w:rPr>
          <w:color w:val="4a4a4a"/>
          <w:sz w:val="2"/>
          <w:szCs w:val="2"/>
          <w:rtl w:val="0"/>
        </w:rPr>
        <w:t xml:space="preserve">0</w:t>
      </w:r>
      <w:r w:rsidDel="00000000" w:rsidR="00000000" w:rsidRPr="00000000">
        <w:rPr>
          <w:color w:val="020202"/>
          <w:sz w:val="2"/>
          <w:szCs w:val="2"/>
          <w:rtl w:val="0"/>
        </w:rPr>
        <w:t xml:space="preserve">1</w:t>
      </w:r>
      <w:r w:rsidDel="00000000" w:rsidR="00000000" w:rsidRPr="00000000">
        <w:rPr>
          <w:color w:val="000000"/>
          <w:sz w:val="2"/>
          <w:szCs w:val="2"/>
          <w:rtl w:val="0"/>
        </w:rPr>
        <w:t xml:space="preserve">0</w:t>
      </w:r>
      <w:r w:rsidDel="00000000" w:rsidR="00000000" w:rsidRPr="00000000">
        <w:rPr>
          <w:color w:val="2f2f2f"/>
          <w:sz w:val="2"/>
          <w:szCs w:val="2"/>
          <w:rtl w:val="0"/>
        </w:rPr>
        <w:t xml:space="preserve"> </w:t>
      </w:r>
      <w:r w:rsidDel="00000000" w:rsidR="00000000" w:rsidRPr="00000000">
        <w:rPr>
          <w:color w:val="464646"/>
          <w:sz w:val="2"/>
          <w:szCs w:val="2"/>
          <w:rtl w:val="0"/>
        </w:rPr>
        <w:t xml:space="preserve">t</w:t>
      </w:r>
      <w:r w:rsidDel="00000000" w:rsidR="00000000" w:rsidRPr="00000000">
        <w:rPr>
          <w:color w:val="212121"/>
          <w:sz w:val="2"/>
          <w:szCs w:val="2"/>
          <w:rtl w:val="0"/>
        </w:rPr>
        <w:t xml:space="preserve">o</w:t>
      </w:r>
      <w:r w:rsidDel="00000000" w:rsidR="00000000" w:rsidRPr="00000000">
        <w:rPr>
          <w:color w:val="000000"/>
          <w:sz w:val="2"/>
          <w:szCs w:val="2"/>
          <w:rtl w:val="0"/>
        </w:rPr>
        <w:t xml:space="preserve"> </w:t>
      </w:r>
      <w:r w:rsidDel="00000000" w:rsidR="00000000" w:rsidRPr="00000000">
        <w:rPr>
          <w:color w:val="080808"/>
          <w:sz w:val="2"/>
          <w:szCs w:val="2"/>
          <w:rtl w:val="0"/>
        </w:rPr>
        <w:t xml:space="preserve">2015, Cristiano Ronaldo was awarded the Ballon d'Or five times in 2008, </w:t>
      </w:r>
      <w:r w:rsidDel="00000000" w:rsidR="00000000" w:rsidRPr="00000000">
        <w:rPr>
          <w:color w:val="050505"/>
          <w:sz w:val="2"/>
          <w:szCs w:val="2"/>
          <w:rtl w:val="0"/>
        </w:rPr>
        <w:t xml:space="preserve">2</w:t>
      </w:r>
      <w:r w:rsidDel="00000000" w:rsidR="00000000" w:rsidRPr="00000000">
        <w:rPr>
          <w:color w:val="000000"/>
          <w:sz w:val="2"/>
          <w:szCs w:val="2"/>
          <w:rtl w:val="0"/>
        </w:rPr>
        <w:t xml:space="preserve">013-</w:t>
      </w:r>
      <w:r w:rsidDel="00000000" w:rsidR="00000000" w:rsidRPr="00000000">
        <w:rPr>
          <w:color w:val="0c0c0c"/>
          <w:sz w:val="2"/>
          <w:szCs w:val="2"/>
          <w:rtl w:val="0"/>
        </w:rPr>
        <w:t xml:space="preserve">2</w:t>
      </w:r>
      <w:r w:rsidDel="00000000" w:rsidR="00000000" w:rsidRPr="00000000">
        <w:rPr>
          <w:color w:val="1f1f1f"/>
          <w:sz w:val="2"/>
          <w:szCs w:val="2"/>
          <w:rtl w:val="0"/>
        </w:rPr>
        <w:t xml:space="preserve">0</w:t>
      </w:r>
      <w:r w:rsidDel="00000000" w:rsidR="00000000" w:rsidRPr="00000000">
        <w:rPr>
          <w:color w:val="2b2b2b"/>
          <w:sz w:val="2"/>
          <w:szCs w:val="2"/>
          <w:rtl w:val="0"/>
        </w:rPr>
        <w:t xml:space="preserve">1</w:t>
      </w:r>
      <w:r w:rsidDel="00000000" w:rsidR="00000000" w:rsidRPr="00000000">
        <w:rPr>
          <w:color w:val="097000"/>
          <w:sz w:val="2"/>
          <w:szCs w:val="2"/>
          <w:rtl w:val="0"/>
        </w:rPr>
        <w:t xml:space="preserve">4 2016 a</w:t>
      </w:r>
      <w:r w:rsidDel="00000000" w:rsidR="00000000" w:rsidRPr="00000000">
        <w:rPr>
          <w:color w:val="076e00"/>
          <w:sz w:val="2"/>
          <w:szCs w:val="2"/>
          <w:rtl w:val="0"/>
        </w:rPr>
        <w:t xml:space="preserve">n</w:t>
      </w:r>
      <w:r w:rsidDel="00000000" w:rsidR="00000000" w:rsidRPr="00000000">
        <w:rPr>
          <w:color w:val="036a00"/>
          <w:sz w:val="2"/>
          <w:szCs w:val="2"/>
          <w:rtl w:val="0"/>
        </w:rPr>
        <w:t xml:space="preserve">d</w:t>
      </w:r>
      <w:r w:rsidDel="00000000" w:rsidR="00000000" w:rsidRPr="00000000">
        <w:rPr>
          <w:color w:val="016800"/>
          <w:sz w:val="2"/>
          <w:szCs w:val="2"/>
          <w:rtl w:val="0"/>
        </w:rPr>
        <w:t xml:space="preserve"> </w:t>
      </w:r>
      <w:r w:rsidDel="00000000" w:rsidR="00000000" w:rsidRPr="00000000">
        <w:rPr>
          <w:color w:val="056c00"/>
          <w:sz w:val="2"/>
          <w:szCs w:val="2"/>
          <w:rtl w:val="0"/>
        </w:rPr>
        <w:t xml:space="preserve">2</w:t>
      </w:r>
      <w:r w:rsidDel="00000000" w:rsidR="00000000" w:rsidRPr="00000000">
        <w:rPr>
          <w:color w:val="147b05"/>
          <w:sz w:val="2"/>
          <w:szCs w:val="2"/>
          <w:rtl w:val="0"/>
        </w:rPr>
        <w:t xml:space="preserve">0</w:t>
      </w:r>
      <w:r w:rsidDel="00000000" w:rsidR="00000000" w:rsidRPr="00000000">
        <w:rPr>
          <w:color w:val="2c931d"/>
          <w:sz w:val="2"/>
          <w:szCs w:val="2"/>
          <w:rtl w:val="0"/>
        </w:rPr>
        <w:t xml:space="preserve">1</w:t>
      </w:r>
      <w:r w:rsidDel="00000000" w:rsidR="00000000" w:rsidRPr="00000000">
        <w:rPr>
          <w:color w:val="44ab35"/>
          <w:sz w:val="2"/>
          <w:szCs w:val="2"/>
          <w:rtl w:val="0"/>
        </w:rPr>
        <w:t xml:space="preserve">7</w:t>
      </w:r>
      <w:r w:rsidDel="00000000" w:rsidR="00000000" w:rsidRPr="00000000">
        <w:rPr>
          <w:color w:val="53ba44"/>
          <w:sz w:val="2"/>
          <w:szCs w:val="2"/>
          <w:rtl w:val="0"/>
        </w:rPr>
        <w:t xml:space="preserve">.</w:t>
      </w:r>
      <w:r w:rsidDel="00000000" w:rsidR="00000000" w:rsidRPr="00000000">
        <w:rPr>
          <w:color w:val="3ad823"/>
          <w:sz w:val="2"/>
          <w:szCs w:val="2"/>
          <w:rtl w:val="0"/>
        </w:rPr>
        <w:t xml:space="preserve"> Cristiano Ronaldo is a Portugue</w:t>
      </w:r>
      <w:r w:rsidDel="00000000" w:rsidR="00000000" w:rsidRPr="00000000">
        <w:rPr>
          <w:color w:val="2ce211"/>
          <w:sz w:val="2"/>
          <w:szCs w:val="2"/>
          <w:rtl w:val="0"/>
        </w:rPr>
        <w:t xml:space="preserve">s</w:t>
      </w:r>
      <w:r w:rsidDel="00000000" w:rsidR="00000000" w:rsidRPr="00000000">
        <w:rPr>
          <w:color w:val="2ee113"/>
          <w:sz w:val="2"/>
          <w:szCs w:val="2"/>
          <w:rtl w:val="0"/>
        </w:rPr>
        <w:t xml:space="preserve">e</w:t>
      </w:r>
      <w:r w:rsidDel="00000000" w:rsidR="00000000" w:rsidRPr="00000000">
        <w:rPr>
          <w:color w:val="30df16"/>
          <w:sz w:val="2"/>
          <w:szCs w:val="2"/>
          <w:rtl w:val="0"/>
        </w:rPr>
        <w:t xml:space="preserve"> </w:t>
      </w:r>
      <w:r w:rsidDel="00000000" w:rsidR="00000000" w:rsidRPr="00000000">
        <w:rPr>
          <w:color w:val="36db1d"/>
          <w:sz w:val="2"/>
          <w:szCs w:val="2"/>
          <w:rtl w:val="0"/>
        </w:rPr>
        <w:t xml:space="preserve">f</w:t>
      </w:r>
      <w:r w:rsidDel="00000000" w:rsidR="00000000" w:rsidRPr="00000000">
        <w:rPr>
          <w:color w:val="3cd724"/>
          <w:sz w:val="2"/>
          <w:szCs w:val="2"/>
          <w:rtl w:val="0"/>
        </w:rPr>
        <w:t xml:space="preserve">o</w:t>
      </w:r>
      <w:r w:rsidDel="00000000" w:rsidR="00000000" w:rsidRPr="00000000">
        <w:rPr>
          <w:color w:val="44d02f"/>
          <w:sz w:val="2"/>
          <w:szCs w:val="2"/>
          <w:rtl w:val="0"/>
        </w:rPr>
        <w:t xml:space="preserve">o</w:t>
      </w:r>
      <w:r w:rsidDel="00000000" w:rsidR="00000000" w:rsidRPr="00000000">
        <w:rPr>
          <w:color w:val="4bcb38"/>
          <w:sz w:val="2"/>
          <w:szCs w:val="2"/>
          <w:rtl w:val="0"/>
        </w:rPr>
        <w:t xml:space="preserve">t</w:t>
      </w:r>
      <w:r w:rsidDel="00000000" w:rsidR="00000000" w:rsidRPr="00000000">
        <w:rPr>
          <w:color w:val="54c542"/>
          <w:sz w:val="2"/>
          <w:szCs w:val="2"/>
          <w:rtl w:val="0"/>
        </w:rPr>
        <w:t xml:space="preserve">b</w:t>
      </w:r>
      <w:r w:rsidDel="00000000" w:rsidR="00000000" w:rsidRPr="00000000">
        <w:rPr>
          <w:color w:val="60c052"/>
          <w:sz w:val="2"/>
          <w:szCs w:val="2"/>
          <w:rtl w:val="0"/>
        </w:rPr>
        <w:t xml:space="preserve">a</w:t>
      </w:r>
      <w:r w:rsidDel="00000000" w:rsidR="00000000" w:rsidRPr="00000000">
        <w:rPr>
          <w:color w:val="2f8023"/>
          <w:sz w:val="2"/>
          <w:szCs w:val="2"/>
          <w:rtl w:val="0"/>
        </w:rPr>
        <w:t xml:space="preserve">l</w:t>
      </w:r>
      <w:r w:rsidDel="00000000" w:rsidR="00000000" w:rsidRPr="00000000">
        <w:rPr>
          <w:color w:val="003700"/>
          <w:sz w:val="2"/>
          <w:szCs w:val="2"/>
          <w:rtl w:val="0"/>
        </w:rPr>
        <w:t xml:space="preserve">l</w:t>
      </w:r>
      <w:r w:rsidDel="00000000" w:rsidR="00000000" w:rsidRPr="00000000">
        <w:rPr>
          <w:color w:val="001700"/>
          <w:sz w:val="2"/>
          <w:szCs w:val="2"/>
          <w:rtl w:val="0"/>
        </w:rPr>
        <w:t xml:space="preserve"> </w:t>
      </w:r>
      <w:r w:rsidDel="00000000" w:rsidR="00000000" w:rsidRPr="00000000">
        <w:rPr>
          <w:color w:val="001300"/>
          <w:sz w:val="2"/>
          <w:szCs w:val="2"/>
          <w:rtl w:val="0"/>
        </w:rPr>
        <w:t xml:space="preserve">pl</w:t>
      </w:r>
      <w:r w:rsidDel="00000000" w:rsidR="00000000" w:rsidRPr="00000000">
        <w:rPr>
          <w:color w:val="000d00"/>
          <w:sz w:val="2"/>
          <w:szCs w:val="2"/>
          <w:rtl w:val="0"/>
        </w:rPr>
        <w:t xml:space="preserve">a</w:t>
      </w:r>
      <w:r w:rsidDel="00000000" w:rsidR="00000000" w:rsidRPr="00000000">
        <w:rPr>
          <w:color w:val="000c00"/>
          <w:sz w:val="2"/>
          <w:szCs w:val="2"/>
          <w:rtl w:val="0"/>
        </w:rPr>
        <w:t xml:space="preserve">y</w:t>
      </w:r>
      <w:r w:rsidDel="00000000" w:rsidR="00000000" w:rsidRPr="00000000">
        <w:rPr>
          <w:color w:val="080808"/>
          <w:sz w:val="2"/>
          <w:szCs w:val="2"/>
          <w:rtl w:val="0"/>
        </w:rPr>
        <w:t xml:space="preserve">er he was born o</w:t>
      </w:r>
      <w:r w:rsidDel="00000000" w:rsidR="00000000" w:rsidRPr="00000000">
        <w:rPr>
          <w:color w:val="060606"/>
          <w:sz w:val="2"/>
          <w:szCs w:val="2"/>
          <w:rtl w:val="0"/>
        </w:rPr>
        <w:t xml:space="preserve">n</w:t>
      </w:r>
      <w:r w:rsidDel="00000000" w:rsidR="00000000" w:rsidRPr="00000000">
        <w:rPr>
          <w:color w:val="020202"/>
          <w:sz w:val="2"/>
          <w:szCs w:val="2"/>
          <w:rtl w:val="0"/>
        </w:rPr>
        <w:t xml:space="preserve"> </w:t>
      </w:r>
      <w:r w:rsidDel="00000000" w:rsidR="00000000" w:rsidRPr="00000000">
        <w:rPr>
          <w:color w:val="000000"/>
          <w:sz w:val="2"/>
          <w:szCs w:val="2"/>
          <w:rtl w:val="0"/>
        </w:rPr>
        <w:t xml:space="preserve">F</w:t>
      </w:r>
      <w:r w:rsidDel="00000000" w:rsidR="00000000" w:rsidRPr="00000000">
        <w:rPr>
          <w:color w:val="040404"/>
          <w:sz w:val="2"/>
          <w:szCs w:val="2"/>
          <w:rtl w:val="0"/>
        </w:rPr>
        <w:t xml:space="preserve">e</w:t>
      </w:r>
      <w:r w:rsidDel="00000000" w:rsidR="00000000" w:rsidRPr="00000000">
        <w:rPr>
          <w:color w:val="131313"/>
          <w:sz w:val="2"/>
          <w:szCs w:val="2"/>
          <w:rtl w:val="0"/>
        </w:rPr>
        <w:t xml:space="preserve">b</w:t>
      </w:r>
      <w:r w:rsidDel="00000000" w:rsidR="00000000" w:rsidRPr="00000000">
        <w:rPr>
          <w:color w:val="2b2b2b"/>
          <w:sz w:val="2"/>
          <w:szCs w:val="2"/>
          <w:rtl w:val="0"/>
        </w:rPr>
        <w:t xml:space="preserve">r</w:t>
      </w:r>
      <w:r w:rsidDel="00000000" w:rsidR="00000000" w:rsidRPr="00000000">
        <w:rPr>
          <w:color w:val="434343"/>
          <w:sz w:val="2"/>
          <w:szCs w:val="2"/>
          <w:rtl w:val="0"/>
        </w:rPr>
        <w:t xml:space="preserve">u</w:t>
      </w:r>
      <w:r w:rsidDel="00000000" w:rsidR="00000000" w:rsidRPr="00000000">
        <w:rPr>
          <w:color w:val="525252"/>
          <w:sz w:val="2"/>
          <w:szCs w:val="2"/>
          <w:rtl w:val="0"/>
        </w:rPr>
        <w:t xml:space="preserve">a</w:t>
      </w:r>
      <w:r w:rsidDel="00000000" w:rsidR="00000000" w:rsidRPr="00000000">
        <w:rPr>
          <w:color w:val="585858"/>
          <w:sz w:val="2"/>
          <w:szCs w:val="2"/>
          <w:rtl w:val="0"/>
        </w:rPr>
        <w:t xml:space="preserve">ry 5th 1</w:t>
      </w:r>
      <w:r w:rsidDel="00000000" w:rsidR="00000000" w:rsidRPr="00000000">
        <w:rPr>
          <w:color w:val="3b6758"/>
          <w:sz w:val="2"/>
          <w:szCs w:val="2"/>
          <w:rtl w:val="0"/>
        </w:rPr>
        <w:t xml:space="preserve">985 in Santo Ant</w:t>
      </w:r>
      <w:r w:rsidDel="00000000" w:rsidR="00000000" w:rsidRPr="00000000">
        <w:rPr>
          <w:color w:val="3f6481"/>
          <w:sz w:val="2"/>
          <w:szCs w:val="2"/>
          <w:rtl w:val="0"/>
        </w:rPr>
        <w:t xml:space="preserve">o</w:t>
      </w:r>
      <w:r w:rsidDel="00000000" w:rsidR="00000000" w:rsidRPr="00000000">
        <w:rPr>
          <w:color w:val="375c79"/>
          <w:sz w:val="2"/>
          <w:szCs w:val="2"/>
          <w:rtl w:val="0"/>
        </w:rPr>
        <w:t xml:space="preserve">n</w:t>
      </w:r>
      <w:r w:rsidDel="00000000" w:rsidR="00000000" w:rsidRPr="00000000">
        <w:rPr>
          <w:color w:val="2f5471"/>
          <w:sz w:val="2"/>
          <w:szCs w:val="2"/>
          <w:rtl w:val="0"/>
        </w:rPr>
        <w:t xml:space="preserve">i</w:t>
      </w:r>
      <w:r w:rsidDel="00000000" w:rsidR="00000000" w:rsidRPr="00000000">
        <w:rPr>
          <w:color w:val="355a77"/>
          <w:sz w:val="2"/>
          <w:szCs w:val="2"/>
          <w:rtl w:val="0"/>
        </w:rPr>
        <w:t xml:space="preserve">o</w:t>
      </w:r>
      <w:r w:rsidDel="00000000" w:rsidR="00000000" w:rsidRPr="00000000">
        <w:rPr>
          <w:color w:val="507592"/>
          <w:sz w:val="2"/>
          <w:szCs w:val="2"/>
          <w:rtl w:val="0"/>
        </w:rPr>
        <w:t xml:space="preserve"> </w:t>
      </w:r>
      <w:r w:rsidDel="00000000" w:rsidR="00000000" w:rsidRPr="00000000">
        <w:rPr>
          <w:color w:val="7ba0bd"/>
          <w:sz w:val="2"/>
          <w:szCs w:val="2"/>
          <w:rtl w:val="0"/>
        </w:rPr>
        <w:t xml:space="preserve">h</w:t>
      </w:r>
      <w:r w:rsidDel="00000000" w:rsidR="00000000" w:rsidRPr="00000000">
        <w:rPr>
          <w:color w:val="a8cdea"/>
          <w:sz w:val="2"/>
          <w:szCs w:val="2"/>
          <w:rtl w:val="0"/>
        </w:rPr>
        <w:t xml:space="preserve">i</w:t>
      </w:r>
      <w:r w:rsidDel="00000000" w:rsidR="00000000" w:rsidRPr="00000000">
        <w:rPr>
          <w:color w:val="c5eaff"/>
          <w:sz w:val="2"/>
          <w:szCs w:val="2"/>
          <w:rtl w:val="0"/>
        </w:rPr>
        <w:t xml:space="preserve">s</w:t>
      </w:r>
      <w:r w:rsidDel="00000000" w:rsidR="00000000" w:rsidRPr="00000000">
        <w:rPr>
          <w:color w:val="9fc4e1"/>
          <w:sz w:val="2"/>
          <w:szCs w:val="2"/>
          <w:rtl w:val="0"/>
        </w:rPr>
        <w:t xml:space="preserve"> father's name is Jose Dinis Aveiro and his mother's name is Maria Dolor</w:t>
      </w:r>
      <w:r w:rsidDel="00000000" w:rsidR="00000000" w:rsidRPr="00000000">
        <w:rPr>
          <w:color w:val="9fcbbc"/>
          <w:sz w:val="2"/>
          <w:szCs w:val="2"/>
          <w:rtl w:val="0"/>
        </w:rPr>
        <w:t xml:space="preserve">es dos Santos Aveiro, his father was a gardener </w:t>
      </w:r>
      <w:r w:rsidDel="00000000" w:rsidR="00000000" w:rsidRPr="00000000">
        <w:rPr>
          <w:color w:val="9fc4e1"/>
          <w:sz w:val="2"/>
          <w:szCs w:val="2"/>
          <w:rtl w:val="0"/>
        </w:rPr>
        <w:t xml:space="preserve">with the municip</w:t>
      </w:r>
      <w:r w:rsidDel="00000000" w:rsidR="00000000" w:rsidRPr="00000000">
        <w:rPr>
          <w:color w:val="9fcbbc"/>
          <w:sz w:val="2"/>
          <w:szCs w:val="2"/>
          <w:rtl w:val="0"/>
        </w:rPr>
        <w:t xml:space="preserve">ality an</w:t>
      </w:r>
      <w:r w:rsidDel="00000000" w:rsidR="00000000" w:rsidRPr="00000000">
        <w:rPr>
          <w:color w:val="96c2b3"/>
          <w:sz w:val="2"/>
          <w:szCs w:val="2"/>
          <w:rtl w:val="0"/>
        </w:rPr>
        <w:t xml:space="preserve">d</w:t>
      </w:r>
      <w:r w:rsidDel="00000000" w:rsidR="00000000" w:rsidRPr="00000000">
        <w:rPr>
          <w:color w:val="a2cebf"/>
          <w:sz w:val="2"/>
          <w:szCs w:val="2"/>
          <w:rtl w:val="0"/>
        </w:rPr>
        <w:t xml:space="preserve"> </w:t>
      </w:r>
      <w:r w:rsidDel="00000000" w:rsidR="00000000" w:rsidRPr="00000000">
        <w:rPr>
          <w:color w:val="98c4b5"/>
          <w:sz w:val="2"/>
          <w:szCs w:val="2"/>
          <w:rtl w:val="0"/>
        </w:rPr>
        <w:t xml:space="preserve">h</w:t>
      </w:r>
      <w:r w:rsidDel="00000000" w:rsidR="00000000" w:rsidRPr="00000000">
        <w:rPr>
          <w:color w:val="618d7e"/>
          <w:sz w:val="2"/>
          <w:szCs w:val="2"/>
          <w:rtl w:val="0"/>
        </w:rPr>
        <w:t xml:space="preserve">i</w:t>
      </w:r>
      <w:r w:rsidDel="00000000" w:rsidR="00000000" w:rsidRPr="00000000">
        <w:rPr>
          <w:color w:val="154132"/>
          <w:sz w:val="2"/>
          <w:szCs w:val="2"/>
          <w:rtl w:val="0"/>
        </w:rPr>
        <w:t xml:space="preserve">s</w:t>
      </w:r>
      <w:r w:rsidDel="00000000" w:rsidR="00000000" w:rsidRPr="00000000">
        <w:rPr>
          <w:color w:val="000f00"/>
          <w:sz w:val="2"/>
          <w:szCs w:val="2"/>
          <w:rtl w:val="0"/>
        </w:rPr>
        <w:t xml:space="preserve"> mo</w:t>
      </w:r>
      <w:r w:rsidDel="00000000" w:rsidR="00000000" w:rsidRPr="00000000">
        <w:rPr>
          <w:color w:val="080808"/>
          <w:sz w:val="2"/>
          <w:szCs w:val="2"/>
          <w:rtl w:val="0"/>
        </w:rPr>
        <w:t xml:space="preserve">ther worked as a cook.Ro</w:t>
      </w:r>
      <w:r w:rsidDel="00000000" w:rsidR="00000000" w:rsidRPr="00000000">
        <w:rPr>
          <w:color w:val="272727"/>
          <w:sz w:val="2"/>
          <w:szCs w:val="2"/>
          <w:rtl w:val="0"/>
        </w:rPr>
        <w:t xml:space="preserve">n</w:t>
      </w:r>
      <w:r w:rsidDel="00000000" w:rsidR="00000000" w:rsidRPr="00000000">
        <w:rPr>
          <w:color w:val="dedede"/>
          <w:sz w:val="2"/>
          <w:szCs w:val="2"/>
          <w:rtl w:val="0"/>
        </w:rPr>
        <w:t xml:space="preserve">a</w:t>
      </w:r>
      <w:r w:rsidDel="00000000" w:rsidR="00000000" w:rsidRPr="00000000">
        <w:rPr>
          <w:sz w:val="16"/>
          <w:szCs w:val="16"/>
          <w:rtl w:val="0"/>
        </w:rPr>
        <w:br w:type="textWrapping"/>
      </w:r>
      <w:r w:rsidDel="00000000" w:rsidR="00000000" w:rsidRPr="00000000">
        <w:rPr>
          <w:color w:val="f8f8f8"/>
          <w:sz w:val="2"/>
          <w:szCs w:val="2"/>
          <w:rtl w:val="0"/>
        </w:rPr>
        <w:t xml:space="preserve">ldo was expelled</w:t>
      </w:r>
      <w:r w:rsidDel="00000000" w:rsidR="00000000" w:rsidRPr="00000000">
        <w:rPr>
          <w:color w:val="c2c2c2"/>
          <w:sz w:val="2"/>
          <w:szCs w:val="2"/>
          <w:rtl w:val="0"/>
        </w:rPr>
        <w:t xml:space="preserve"> </w:t>
      </w:r>
      <w:r w:rsidDel="00000000" w:rsidR="00000000" w:rsidRPr="00000000">
        <w:rPr>
          <w:color w:val="dbdbdb"/>
          <w:sz w:val="2"/>
          <w:szCs w:val="2"/>
          <w:rtl w:val="0"/>
        </w:rPr>
        <w:t xml:space="preserve">f</w:t>
      </w:r>
      <w:r w:rsidDel="00000000" w:rsidR="00000000" w:rsidRPr="00000000">
        <w:rPr>
          <w:color w:val="ffffff"/>
          <w:sz w:val="2"/>
          <w:szCs w:val="2"/>
          <w:rtl w:val="0"/>
        </w:rPr>
        <w:t xml:space="preserve">rom</w:t>
      </w:r>
      <w:r w:rsidDel="00000000" w:rsidR="00000000" w:rsidRPr="00000000">
        <w:rPr>
          <w:color w:val="f5f5f5"/>
          <w:sz w:val="2"/>
          <w:szCs w:val="2"/>
          <w:rtl w:val="0"/>
        </w:rPr>
        <w:t xml:space="preserve"> </w:t>
      </w:r>
      <w:r w:rsidDel="00000000" w:rsidR="00000000" w:rsidRPr="00000000">
        <w:rPr>
          <w:color w:val="cdcdcd"/>
          <w:sz w:val="2"/>
          <w:szCs w:val="2"/>
          <w:rtl w:val="0"/>
        </w:rPr>
        <w:t xml:space="preserve">s</w:t>
      </w:r>
      <w:r w:rsidDel="00000000" w:rsidR="00000000" w:rsidRPr="00000000">
        <w:rPr>
          <w:color w:val="b1b1b1"/>
          <w:sz w:val="2"/>
          <w:szCs w:val="2"/>
          <w:rtl w:val="0"/>
        </w:rPr>
        <w:t xml:space="preserve">c</w:t>
      </w:r>
      <w:r w:rsidDel="00000000" w:rsidR="00000000" w:rsidRPr="00000000">
        <w:rPr>
          <w:color w:val="080808"/>
          <w:sz w:val="2"/>
          <w:szCs w:val="2"/>
          <w:rtl w:val="0"/>
        </w:rPr>
        <w:t xml:space="preserve">hool after assaulting hi</w:t>
      </w:r>
      <w:r w:rsidDel="00000000" w:rsidR="00000000" w:rsidRPr="00000000">
        <w:rPr>
          <w:color w:val="16001a"/>
          <w:sz w:val="2"/>
          <w:szCs w:val="2"/>
          <w:rtl w:val="0"/>
        </w:rPr>
        <w:t xml:space="preserve">s teacher by﻿Cri</w:t>
      </w:r>
      <w:r w:rsidDel="00000000" w:rsidR="00000000" w:rsidRPr="00000000">
        <w:rPr>
          <w:color w:val="001400"/>
          <w:sz w:val="2"/>
          <w:szCs w:val="2"/>
          <w:rtl w:val="0"/>
        </w:rPr>
        <w:t xml:space="preserve">stiano Ronaldo i</w:t>
      </w:r>
      <w:r w:rsidDel="00000000" w:rsidR="00000000" w:rsidRPr="00000000">
        <w:rPr>
          <w:color w:val="080808"/>
          <w:sz w:val="2"/>
          <w:szCs w:val="2"/>
          <w:rtl w:val="0"/>
        </w:rPr>
        <w:t xml:space="preserve">s a Portuguese football </w:t>
      </w:r>
      <w:r w:rsidDel="00000000" w:rsidR="00000000" w:rsidRPr="00000000">
        <w:rPr>
          <w:color w:val="050505"/>
          <w:sz w:val="2"/>
          <w:szCs w:val="2"/>
          <w:rtl w:val="0"/>
        </w:rPr>
        <w:t xml:space="preserve">p</w:t>
      </w:r>
      <w:r w:rsidDel="00000000" w:rsidR="00000000" w:rsidRPr="00000000">
        <w:rPr>
          <w:color w:val="000000"/>
          <w:sz w:val="2"/>
          <w:szCs w:val="2"/>
          <w:rtl w:val="0"/>
        </w:rPr>
        <w:t xml:space="preserve">laye</w:t>
      </w:r>
      <w:r w:rsidDel="00000000" w:rsidR="00000000" w:rsidRPr="00000000">
        <w:rPr>
          <w:color w:val="0c0c0c"/>
          <w:sz w:val="2"/>
          <w:szCs w:val="2"/>
          <w:rtl w:val="0"/>
        </w:rPr>
        <w:t xml:space="preserve">r</w:t>
      </w:r>
      <w:r w:rsidDel="00000000" w:rsidR="00000000" w:rsidRPr="00000000">
        <w:rPr>
          <w:color w:val="1f1f1f"/>
          <w:sz w:val="2"/>
          <w:szCs w:val="2"/>
          <w:rtl w:val="0"/>
        </w:rPr>
        <w:t xml:space="preserve"> </w:t>
      </w:r>
      <w:r w:rsidDel="00000000" w:rsidR="00000000" w:rsidRPr="00000000">
        <w:rPr>
          <w:color w:val="2b2b2b"/>
          <w:sz w:val="2"/>
          <w:szCs w:val="2"/>
          <w:rtl w:val="0"/>
        </w:rPr>
        <w:t xml:space="preserve">h</w:t>
      </w:r>
      <w:r w:rsidDel="00000000" w:rsidR="00000000" w:rsidRPr="00000000">
        <w:rPr>
          <w:color w:val="097000"/>
          <w:sz w:val="2"/>
          <w:szCs w:val="2"/>
          <w:rtl w:val="0"/>
        </w:rPr>
        <w:t xml:space="preserve">e was bo</w:t>
      </w:r>
      <w:r w:rsidDel="00000000" w:rsidR="00000000" w:rsidRPr="00000000">
        <w:rPr>
          <w:color w:val="076e00"/>
          <w:sz w:val="2"/>
          <w:szCs w:val="2"/>
          <w:rtl w:val="0"/>
        </w:rPr>
        <w:t xml:space="preserve">r</w:t>
      </w:r>
      <w:r w:rsidDel="00000000" w:rsidR="00000000" w:rsidRPr="00000000">
        <w:rPr>
          <w:color w:val="036a00"/>
          <w:sz w:val="2"/>
          <w:szCs w:val="2"/>
          <w:rtl w:val="0"/>
        </w:rPr>
        <w:t xml:space="preserve">n</w:t>
      </w:r>
      <w:r w:rsidDel="00000000" w:rsidR="00000000" w:rsidRPr="00000000">
        <w:rPr>
          <w:color w:val="016800"/>
          <w:sz w:val="2"/>
          <w:szCs w:val="2"/>
          <w:rtl w:val="0"/>
        </w:rPr>
        <w:t xml:space="preserve"> </w:t>
      </w:r>
      <w:r w:rsidDel="00000000" w:rsidR="00000000" w:rsidRPr="00000000">
        <w:rPr>
          <w:color w:val="056c00"/>
          <w:sz w:val="2"/>
          <w:szCs w:val="2"/>
          <w:rtl w:val="0"/>
        </w:rPr>
        <w:t xml:space="preserve">o</w:t>
      </w:r>
      <w:r w:rsidDel="00000000" w:rsidR="00000000" w:rsidRPr="00000000">
        <w:rPr>
          <w:color w:val="147b05"/>
          <w:sz w:val="2"/>
          <w:szCs w:val="2"/>
          <w:rtl w:val="0"/>
        </w:rPr>
        <w:t xml:space="preserve">n</w:t>
      </w:r>
      <w:r w:rsidDel="00000000" w:rsidR="00000000" w:rsidRPr="00000000">
        <w:rPr>
          <w:color w:val="2c931d"/>
          <w:sz w:val="2"/>
          <w:szCs w:val="2"/>
          <w:rtl w:val="0"/>
        </w:rPr>
        <w:t xml:space="preserve"> </w:t>
      </w:r>
      <w:r w:rsidDel="00000000" w:rsidR="00000000" w:rsidRPr="00000000">
        <w:rPr>
          <w:color w:val="44ab35"/>
          <w:sz w:val="2"/>
          <w:szCs w:val="2"/>
          <w:rtl w:val="0"/>
        </w:rPr>
        <w:t xml:space="preserve">F</w:t>
      </w:r>
      <w:r w:rsidDel="00000000" w:rsidR="00000000" w:rsidRPr="00000000">
        <w:rPr>
          <w:color w:val="53ba44"/>
          <w:sz w:val="2"/>
          <w:szCs w:val="2"/>
          <w:rtl w:val="0"/>
        </w:rPr>
        <w:t xml:space="preserve">e</w:t>
      </w:r>
      <w:r w:rsidDel="00000000" w:rsidR="00000000" w:rsidRPr="00000000">
        <w:rPr>
          <w:color w:val="3ad823"/>
          <w:sz w:val="2"/>
          <w:szCs w:val="2"/>
          <w:rtl w:val="0"/>
        </w:rPr>
        <w:t xml:space="preserve">bruary 5th 1985 in Santo Antonio</w:t>
      </w:r>
      <w:r w:rsidDel="00000000" w:rsidR="00000000" w:rsidRPr="00000000">
        <w:rPr>
          <w:color w:val="2ce211"/>
          <w:sz w:val="2"/>
          <w:szCs w:val="2"/>
          <w:rtl w:val="0"/>
        </w:rPr>
        <w:t xml:space="preserve"> </w:t>
      </w:r>
      <w:r w:rsidDel="00000000" w:rsidR="00000000" w:rsidRPr="00000000">
        <w:rPr>
          <w:color w:val="2ee113"/>
          <w:sz w:val="2"/>
          <w:szCs w:val="2"/>
          <w:rtl w:val="0"/>
        </w:rPr>
        <w:t xml:space="preserve">h</w:t>
      </w:r>
      <w:r w:rsidDel="00000000" w:rsidR="00000000" w:rsidRPr="00000000">
        <w:rPr>
          <w:color w:val="30df16"/>
          <w:sz w:val="2"/>
          <w:szCs w:val="2"/>
          <w:rtl w:val="0"/>
        </w:rPr>
        <w:t xml:space="preserve">i</w:t>
      </w:r>
      <w:r w:rsidDel="00000000" w:rsidR="00000000" w:rsidRPr="00000000">
        <w:rPr>
          <w:color w:val="36db1d"/>
          <w:sz w:val="2"/>
          <w:szCs w:val="2"/>
          <w:rtl w:val="0"/>
        </w:rPr>
        <w:t xml:space="preserve">s</w:t>
      </w:r>
      <w:r w:rsidDel="00000000" w:rsidR="00000000" w:rsidRPr="00000000">
        <w:rPr>
          <w:color w:val="3cd724"/>
          <w:sz w:val="2"/>
          <w:szCs w:val="2"/>
          <w:rtl w:val="0"/>
        </w:rPr>
        <w:t xml:space="preserve"> </w:t>
      </w:r>
      <w:r w:rsidDel="00000000" w:rsidR="00000000" w:rsidRPr="00000000">
        <w:rPr>
          <w:color w:val="44d02f"/>
          <w:sz w:val="2"/>
          <w:szCs w:val="2"/>
          <w:rtl w:val="0"/>
        </w:rPr>
        <w:t xml:space="preserve">f</w:t>
      </w:r>
      <w:r w:rsidDel="00000000" w:rsidR="00000000" w:rsidRPr="00000000">
        <w:rPr>
          <w:color w:val="4bcb38"/>
          <w:sz w:val="2"/>
          <w:szCs w:val="2"/>
          <w:rtl w:val="0"/>
        </w:rPr>
        <w:t xml:space="preserve">a</w:t>
      </w:r>
      <w:r w:rsidDel="00000000" w:rsidR="00000000" w:rsidRPr="00000000">
        <w:rPr>
          <w:color w:val="54c542"/>
          <w:sz w:val="2"/>
          <w:szCs w:val="2"/>
          <w:rtl w:val="0"/>
        </w:rPr>
        <w:t xml:space="preserve">t</w:t>
      </w:r>
      <w:r w:rsidDel="00000000" w:rsidR="00000000" w:rsidRPr="00000000">
        <w:rPr>
          <w:color w:val="66c658"/>
          <w:sz w:val="2"/>
          <w:szCs w:val="2"/>
          <w:rtl w:val="0"/>
        </w:rPr>
        <w:t xml:space="preserve">h</w:t>
      </w:r>
      <w:r w:rsidDel="00000000" w:rsidR="00000000" w:rsidRPr="00000000">
        <w:rPr>
          <w:color w:val="50a144"/>
          <w:sz w:val="2"/>
          <w:szCs w:val="2"/>
          <w:rtl w:val="0"/>
        </w:rPr>
        <w:t xml:space="preserve">e</w:t>
      </w:r>
      <w:r w:rsidDel="00000000" w:rsidR="00000000" w:rsidRPr="00000000">
        <w:rPr>
          <w:color w:val="276c1c"/>
          <w:sz w:val="2"/>
          <w:szCs w:val="2"/>
          <w:rtl w:val="0"/>
        </w:rPr>
        <w:t xml:space="preserve">r</w:t>
      </w:r>
      <w:r w:rsidDel="00000000" w:rsidR="00000000" w:rsidRPr="00000000">
        <w:rPr>
          <w:color w:val="003600"/>
          <w:sz w:val="2"/>
          <w:szCs w:val="2"/>
          <w:rtl w:val="0"/>
        </w:rPr>
        <w:t xml:space="preserve">'</w:t>
      </w:r>
      <w:r w:rsidDel="00000000" w:rsidR="00000000" w:rsidRPr="00000000">
        <w:rPr>
          <w:color w:val="001300"/>
          <w:sz w:val="2"/>
          <w:szCs w:val="2"/>
          <w:rtl w:val="0"/>
        </w:rPr>
        <w:t xml:space="preserve">s</w:t>
      </w:r>
      <w:r w:rsidDel="00000000" w:rsidR="00000000" w:rsidRPr="00000000">
        <w:rPr>
          <w:color w:val="000f00"/>
          <w:sz w:val="2"/>
          <w:szCs w:val="2"/>
          <w:rtl w:val="0"/>
        </w:rPr>
        <w:t xml:space="preserve"> </w:t>
      </w:r>
      <w:r w:rsidDel="00000000" w:rsidR="00000000" w:rsidRPr="00000000">
        <w:rPr>
          <w:color w:val="000d00"/>
          <w:sz w:val="2"/>
          <w:szCs w:val="2"/>
          <w:rtl w:val="0"/>
        </w:rPr>
        <w:t xml:space="preserve">n</w:t>
      </w:r>
      <w:r w:rsidDel="00000000" w:rsidR="00000000" w:rsidRPr="00000000">
        <w:rPr>
          <w:color w:val="001000"/>
          <w:sz w:val="2"/>
          <w:szCs w:val="2"/>
          <w:rtl w:val="0"/>
        </w:rPr>
        <w:t xml:space="preserve">a</w:t>
      </w:r>
      <w:r w:rsidDel="00000000" w:rsidR="00000000" w:rsidRPr="00000000">
        <w:rPr>
          <w:color w:val="080808"/>
          <w:sz w:val="2"/>
          <w:szCs w:val="2"/>
          <w:rtl w:val="0"/>
        </w:rPr>
        <w:t xml:space="preserve">me is Jose Dinis Aveiro </w:t>
      </w:r>
      <w:r w:rsidDel="00000000" w:rsidR="00000000" w:rsidRPr="00000000">
        <w:rPr>
          <w:color w:val="585858"/>
          <w:sz w:val="2"/>
          <w:szCs w:val="2"/>
          <w:rtl w:val="0"/>
        </w:rPr>
        <w:t xml:space="preserve">and his </w:t>
      </w:r>
      <w:r w:rsidDel="00000000" w:rsidR="00000000" w:rsidRPr="00000000">
        <w:rPr>
          <w:color w:val="3b6758"/>
          <w:sz w:val="2"/>
          <w:szCs w:val="2"/>
          <w:rtl w:val="0"/>
        </w:rPr>
        <w:t xml:space="preserve">mother's name is Maria D</w:t>
      </w:r>
      <w:r w:rsidDel="00000000" w:rsidR="00000000" w:rsidRPr="00000000">
        <w:rPr>
          <w:color w:val="97c3b4"/>
          <w:sz w:val="2"/>
          <w:szCs w:val="2"/>
          <w:rtl w:val="0"/>
        </w:rPr>
        <w:t xml:space="preserve">o</w:t>
      </w:r>
      <w:r w:rsidDel="00000000" w:rsidR="00000000" w:rsidRPr="00000000">
        <w:rPr>
          <w:color w:val="98c4b5"/>
          <w:sz w:val="2"/>
          <w:szCs w:val="2"/>
          <w:rtl w:val="0"/>
        </w:rPr>
        <w:t xml:space="preserve">l</w:t>
      </w:r>
      <w:r w:rsidDel="00000000" w:rsidR="00000000" w:rsidRPr="00000000">
        <w:rPr>
          <w:color w:val="9bc7b8"/>
          <w:sz w:val="2"/>
          <w:szCs w:val="2"/>
          <w:rtl w:val="0"/>
        </w:rPr>
        <w:t xml:space="preserve">o</w:t>
      </w:r>
      <w:r w:rsidDel="00000000" w:rsidR="00000000" w:rsidRPr="00000000">
        <w:rPr>
          <w:color w:val="9ecabb"/>
          <w:sz w:val="2"/>
          <w:szCs w:val="2"/>
          <w:rtl w:val="0"/>
        </w:rPr>
        <w:t xml:space="preserve">r</w:t>
      </w:r>
      <w:r w:rsidDel="00000000" w:rsidR="00000000" w:rsidRPr="00000000">
        <w:rPr>
          <w:color w:val="a2cebf"/>
          <w:sz w:val="2"/>
          <w:szCs w:val="2"/>
          <w:rtl w:val="0"/>
        </w:rPr>
        <w:t xml:space="preserve">e</w:t>
      </w:r>
      <w:r w:rsidDel="00000000" w:rsidR="00000000" w:rsidRPr="00000000">
        <w:rPr>
          <w:color w:val="a5d1c2"/>
          <w:sz w:val="2"/>
          <w:szCs w:val="2"/>
          <w:rtl w:val="0"/>
        </w:rPr>
        <w:t xml:space="preserve">s</w:t>
      </w:r>
      <w:r w:rsidDel="00000000" w:rsidR="00000000" w:rsidRPr="00000000">
        <w:rPr>
          <w:color w:val="a8d4c5"/>
          <w:sz w:val="2"/>
          <w:szCs w:val="2"/>
          <w:rtl w:val="0"/>
        </w:rPr>
        <w:t xml:space="preserve"> </w:t>
      </w:r>
      <w:r w:rsidDel="00000000" w:rsidR="00000000" w:rsidRPr="00000000">
        <w:rPr>
          <w:color w:val="a9d5c6"/>
          <w:sz w:val="2"/>
          <w:szCs w:val="2"/>
          <w:rtl w:val="0"/>
        </w:rPr>
        <w:t xml:space="preserve">d</w:t>
      </w:r>
      <w:r w:rsidDel="00000000" w:rsidR="00000000" w:rsidRPr="00000000">
        <w:rPr>
          <w:color w:val="9fc4e1"/>
          <w:sz w:val="2"/>
          <w:szCs w:val="2"/>
          <w:rtl w:val="0"/>
        </w:rPr>
        <w:t xml:space="preserve">os Santos Aveiro, his father was a gardener with the municipality and his mother worked as a cook.Ronaldo was expelled f</w:t>
      </w:r>
      <w:r w:rsidDel="00000000" w:rsidR="00000000" w:rsidRPr="00000000">
        <w:rPr>
          <w:color w:val="7fa4c1"/>
          <w:sz w:val="2"/>
          <w:szCs w:val="2"/>
          <w:rtl w:val="0"/>
        </w:rPr>
        <w:t xml:space="preserve">r</w:t>
      </w:r>
      <w:r w:rsidDel="00000000" w:rsidR="00000000" w:rsidRPr="00000000">
        <w:rPr>
          <w:color w:val="81a6c3"/>
          <w:sz w:val="2"/>
          <w:szCs w:val="2"/>
          <w:rtl w:val="0"/>
        </w:rPr>
        <w:t xml:space="preserve">o</w:t>
      </w:r>
      <w:r w:rsidDel="00000000" w:rsidR="00000000" w:rsidRPr="00000000">
        <w:rPr>
          <w:color w:val="83a8c5"/>
          <w:sz w:val="2"/>
          <w:szCs w:val="2"/>
          <w:rtl w:val="0"/>
        </w:rPr>
        <w:t xml:space="preserve">m</w:t>
      </w:r>
      <w:r w:rsidDel="00000000" w:rsidR="00000000" w:rsidRPr="00000000">
        <w:rPr>
          <w:color w:val="87acc9"/>
          <w:sz w:val="2"/>
          <w:szCs w:val="2"/>
          <w:rtl w:val="0"/>
        </w:rPr>
        <w:t xml:space="preserve"> </w:t>
      </w:r>
      <w:r w:rsidDel="00000000" w:rsidR="00000000" w:rsidRPr="00000000">
        <w:rPr>
          <w:color w:val="8bb0cd"/>
          <w:sz w:val="2"/>
          <w:szCs w:val="2"/>
          <w:rtl w:val="0"/>
        </w:rPr>
        <w:t xml:space="preserve">s</w:t>
      </w:r>
      <w:r w:rsidDel="00000000" w:rsidR="00000000" w:rsidRPr="00000000">
        <w:rPr>
          <w:color w:val="8eb3d0"/>
          <w:sz w:val="2"/>
          <w:szCs w:val="2"/>
          <w:rtl w:val="0"/>
        </w:rPr>
        <w:t xml:space="preserve">c</w:t>
      </w:r>
      <w:r w:rsidDel="00000000" w:rsidR="00000000" w:rsidRPr="00000000">
        <w:rPr>
          <w:color w:val="91b6d3"/>
          <w:sz w:val="2"/>
          <w:szCs w:val="2"/>
          <w:rtl w:val="0"/>
        </w:rPr>
        <w:t xml:space="preserve">h</w:t>
      </w:r>
      <w:r w:rsidDel="00000000" w:rsidR="00000000" w:rsidRPr="00000000">
        <w:rPr>
          <w:color w:val="93b8d5"/>
          <w:sz w:val="2"/>
          <w:szCs w:val="2"/>
          <w:rtl w:val="0"/>
        </w:rPr>
        <w:t xml:space="preserve">o</w:t>
      </w:r>
      <w:r w:rsidDel="00000000" w:rsidR="00000000" w:rsidRPr="00000000">
        <w:rPr>
          <w:color w:val="b4b4b4"/>
          <w:sz w:val="2"/>
          <w:szCs w:val="2"/>
          <w:rtl w:val="0"/>
        </w:rPr>
        <w:t xml:space="preserve">o</w:t>
      </w:r>
      <w:r w:rsidDel="00000000" w:rsidR="00000000" w:rsidRPr="00000000">
        <w:rPr>
          <w:color w:val="b6b6b6"/>
          <w:sz w:val="2"/>
          <w:szCs w:val="2"/>
          <w:rtl w:val="0"/>
        </w:rPr>
        <w:t xml:space="preserve">l</w:t>
      </w:r>
      <w:r w:rsidDel="00000000" w:rsidR="00000000" w:rsidRPr="00000000">
        <w:rPr>
          <w:color w:val="b9b9b9"/>
          <w:sz w:val="2"/>
          <w:szCs w:val="2"/>
          <w:rtl w:val="0"/>
        </w:rPr>
        <w:t xml:space="preserve"> </w:t>
      </w:r>
      <w:r w:rsidDel="00000000" w:rsidR="00000000" w:rsidRPr="00000000">
        <w:rPr>
          <w:color w:val="bcbcbc"/>
          <w:sz w:val="2"/>
          <w:szCs w:val="2"/>
          <w:rtl w:val="0"/>
        </w:rPr>
        <w:t xml:space="preserve">a</w:t>
      </w:r>
      <w:r w:rsidDel="00000000" w:rsidR="00000000" w:rsidRPr="00000000">
        <w:rPr>
          <w:color w:val="c0c0c0"/>
          <w:sz w:val="2"/>
          <w:szCs w:val="2"/>
          <w:rtl w:val="0"/>
        </w:rPr>
        <w:t xml:space="preserve">f</w:t>
      </w:r>
      <w:r w:rsidDel="00000000" w:rsidR="00000000" w:rsidRPr="00000000">
        <w:rPr>
          <w:color w:val="c4c4c4"/>
          <w:sz w:val="2"/>
          <w:szCs w:val="2"/>
          <w:rtl w:val="0"/>
        </w:rPr>
        <w:t xml:space="preserve">t</w:t>
      </w:r>
      <w:r w:rsidDel="00000000" w:rsidR="00000000" w:rsidRPr="00000000">
        <w:rPr>
          <w:color w:val="c7c7c7"/>
          <w:sz w:val="2"/>
          <w:szCs w:val="2"/>
          <w:rtl w:val="0"/>
        </w:rPr>
        <w:t xml:space="preserve">e</w:t>
      </w:r>
      <w:r w:rsidDel="00000000" w:rsidR="00000000" w:rsidRPr="00000000">
        <w:rPr>
          <w:color w:val="c9c9c9"/>
          <w:sz w:val="2"/>
          <w:szCs w:val="2"/>
          <w:rtl w:val="0"/>
        </w:rPr>
        <w:t xml:space="preserve">r</w:t>
      </w:r>
      <w:r w:rsidDel="00000000" w:rsidR="00000000" w:rsidRPr="00000000">
        <w:rPr>
          <w:color w:val="676767"/>
          <w:sz w:val="2"/>
          <w:szCs w:val="2"/>
          <w:rtl w:val="0"/>
        </w:rPr>
        <w:t xml:space="preserve"> </w:t>
      </w:r>
      <w:r w:rsidDel="00000000" w:rsidR="00000000" w:rsidRPr="00000000">
        <w:rPr>
          <w:color w:val="7b7b7b"/>
          <w:sz w:val="2"/>
          <w:szCs w:val="2"/>
          <w:rtl w:val="0"/>
        </w:rPr>
        <w:t xml:space="preserve">a</w:t>
      </w:r>
      <w:r w:rsidDel="00000000" w:rsidR="00000000" w:rsidRPr="00000000">
        <w:rPr>
          <w:color w:val="818181"/>
          <w:sz w:val="2"/>
          <w:szCs w:val="2"/>
          <w:rtl w:val="0"/>
        </w:rPr>
        <w:t xml:space="preserve">s</w:t>
      </w:r>
      <w:r w:rsidDel="00000000" w:rsidR="00000000" w:rsidRPr="00000000">
        <w:rPr>
          <w:color w:val="606060"/>
          <w:sz w:val="2"/>
          <w:szCs w:val="2"/>
          <w:rtl w:val="0"/>
        </w:rPr>
        <w:t xml:space="preserve">s</w:t>
      </w:r>
      <w:r w:rsidDel="00000000" w:rsidR="00000000" w:rsidRPr="00000000">
        <w:rPr>
          <w:color w:val="2a2a2a"/>
          <w:sz w:val="2"/>
          <w:szCs w:val="2"/>
          <w:rtl w:val="0"/>
        </w:rPr>
        <w:t xml:space="preserve">a</w:t>
      </w:r>
      <w:r w:rsidDel="00000000" w:rsidR="00000000" w:rsidRPr="00000000">
        <w:rPr>
          <w:color w:val="090909"/>
          <w:sz w:val="2"/>
          <w:szCs w:val="2"/>
          <w:rtl w:val="0"/>
        </w:rPr>
        <w:t xml:space="preserve">u</w:t>
      </w:r>
      <w:r w:rsidDel="00000000" w:rsidR="00000000" w:rsidRPr="00000000">
        <w:rPr>
          <w:color w:val="0f0f0f"/>
          <w:sz w:val="2"/>
          <w:szCs w:val="2"/>
          <w:rtl w:val="0"/>
        </w:rPr>
        <w:t xml:space="preserve">l</w:t>
      </w:r>
      <w:r w:rsidDel="00000000" w:rsidR="00000000" w:rsidRPr="00000000">
        <w:rPr>
          <w:color w:val="232323"/>
          <w:sz w:val="2"/>
          <w:szCs w:val="2"/>
          <w:rtl w:val="0"/>
        </w:rPr>
        <w:t xml:space="preserve">t</w:t>
      </w:r>
      <w:r w:rsidDel="00000000" w:rsidR="00000000" w:rsidRPr="00000000">
        <w:rPr>
          <w:color w:val="080808"/>
          <w:sz w:val="2"/>
          <w:szCs w:val="2"/>
          <w:rtl w:val="0"/>
        </w:rPr>
        <w:t xml:space="preserve">ing his teacher by throw</w:t>
      </w:r>
      <w:r w:rsidDel="00000000" w:rsidR="00000000" w:rsidRPr="00000000">
        <w:rPr>
          <w:color w:val="585858"/>
          <w:sz w:val="2"/>
          <w:szCs w:val="2"/>
          <w:rtl w:val="0"/>
        </w:rPr>
        <w:t xml:space="preserve">i</w:t>
      </w:r>
      <w:r w:rsidDel="00000000" w:rsidR="00000000" w:rsidRPr="00000000">
        <w:rPr>
          <w:color w:val="828282"/>
          <w:sz w:val="2"/>
          <w:szCs w:val="2"/>
          <w:rtl w:val="0"/>
        </w:rPr>
        <w:t xml:space="preserve">n</w:t>
      </w:r>
      <w:r w:rsidDel="00000000" w:rsidR="00000000" w:rsidRPr="00000000">
        <w:rPr>
          <w:sz w:val="16"/>
          <w:szCs w:val="16"/>
          <w:rtl w:val="0"/>
        </w:rPr>
        <w:br w:type="textWrapping"/>
      </w:r>
      <w:r w:rsidDel="00000000" w:rsidR="00000000" w:rsidRPr="00000000">
        <w:rPr>
          <w:color w:val="f8f8f8"/>
          <w:sz w:val="2"/>
          <w:szCs w:val="2"/>
          <w:rtl w:val="0"/>
        </w:rPr>
        <w:t xml:space="preserve">g up a chair at </w:t>
      </w:r>
      <w:r w:rsidDel="00000000" w:rsidR="00000000" w:rsidRPr="00000000">
        <w:rPr>
          <w:color w:val="c5c5c5"/>
          <w:sz w:val="2"/>
          <w:szCs w:val="2"/>
          <w:rtl w:val="0"/>
        </w:rPr>
        <w:t xml:space="preserve">h</w:t>
      </w:r>
      <w:r w:rsidDel="00000000" w:rsidR="00000000" w:rsidRPr="00000000">
        <w:rPr>
          <w:color w:val="e0e0e0"/>
          <w:sz w:val="2"/>
          <w:szCs w:val="2"/>
          <w:rtl w:val="0"/>
        </w:rPr>
        <w:t xml:space="preserve">i</w:t>
      </w:r>
      <w:r w:rsidDel="00000000" w:rsidR="00000000" w:rsidRPr="00000000">
        <w:rPr>
          <w:color w:val="ffffff"/>
          <w:sz w:val="2"/>
          <w:szCs w:val="2"/>
          <w:rtl w:val="0"/>
        </w:rPr>
        <w:t xml:space="preserve">m h</w:t>
      </w:r>
      <w:r w:rsidDel="00000000" w:rsidR="00000000" w:rsidRPr="00000000">
        <w:rPr>
          <w:color w:val="dedede"/>
          <w:sz w:val="2"/>
          <w:szCs w:val="2"/>
          <w:rtl w:val="0"/>
        </w:rPr>
        <w:t xml:space="preserve">e</w:t>
      </w:r>
      <w:r w:rsidDel="00000000" w:rsidR="00000000" w:rsidRPr="00000000">
        <w:rPr>
          <w:color w:val="a6a6a6"/>
          <w:sz w:val="2"/>
          <w:szCs w:val="2"/>
          <w:rtl w:val="0"/>
        </w:rPr>
        <w:t xml:space="preserve"> </w:t>
      </w:r>
      <w:r w:rsidDel="00000000" w:rsidR="00000000" w:rsidRPr="00000000">
        <w:rPr>
          <w:color w:val="808080"/>
          <w:sz w:val="2"/>
          <w:szCs w:val="2"/>
          <w:rtl w:val="0"/>
        </w:rPr>
        <w:t xml:space="preserve">h</w:t>
      </w:r>
      <w:r w:rsidDel="00000000" w:rsidR="00000000" w:rsidRPr="00000000">
        <w:rPr>
          <w:color w:val="080808"/>
          <w:sz w:val="2"/>
          <w:szCs w:val="2"/>
          <w:rtl w:val="0"/>
        </w:rPr>
        <w:t xml:space="preserve">ad always been a keen fo</w:t>
      </w:r>
      <w:r w:rsidDel="00000000" w:rsidR="00000000" w:rsidRPr="00000000">
        <w:rPr>
          <w:color w:val="150018"/>
          <w:sz w:val="2"/>
          <w:szCs w:val="2"/>
          <w:rtl w:val="0"/>
        </w:rPr>
        <w:t xml:space="preserve">otballer and by </w:t>
      </w:r>
      <w:r w:rsidDel="00000000" w:rsidR="00000000" w:rsidRPr="00000000">
        <w:rPr>
          <w:color w:val="001500"/>
          <w:sz w:val="2"/>
          <w:szCs w:val="2"/>
          <w:rtl w:val="0"/>
        </w:rPr>
        <w:t xml:space="preserve">the time he was </w:t>
      </w:r>
      <w:r w:rsidDel="00000000" w:rsidR="00000000" w:rsidRPr="00000000">
        <w:rPr>
          <w:color w:val="080808"/>
          <w:sz w:val="2"/>
          <w:szCs w:val="2"/>
          <w:rtl w:val="0"/>
        </w:rPr>
        <w:t xml:space="preserve">14 years old he decided </w:t>
      </w:r>
      <w:r w:rsidDel="00000000" w:rsidR="00000000" w:rsidRPr="00000000">
        <w:rPr>
          <w:color w:val="050505"/>
          <w:sz w:val="2"/>
          <w:szCs w:val="2"/>
          <w:rtl w:val="0"/>
        </w:rPr>
        <w:t xml:space="preserve">t</w:t>
      </w:r>
      <w:r w:rsidDel="00000000" w:rsidR="00000000" w:rsidRPr="00000000">
        <w:rPr>
          <w:color w:val="000000"/>
          <w:sz w:val="2"/>
          <w:szCs w:val="2"/>
          <w:rtl w:val="0"/>
        </w:rPr>
        <w:t xml:space="preserve">o co</w:t>
      </w:r>
      <w:r w:rsidDel="00000000" w:rsidR="00000000" w:rsidRPr="00000000">
        <w:rPr>
          <w:color w:val="0c0c0c"/>
          <w:sz w:val="2"/>
          <w:szCs w:val="2"/>
          <w:rtl w:val="0"/>
        </w:rPr>
        <w:t xml:space="preserve">n</w:t>
      </w:r>
      <w:r w:rsidDel="00000000" w:rsidR="00000000" w:rsidRPr="00000000">
        <w:rPr>
          <w:color w:val="1f1f1f"/>
          <w:sz w:val="2"/>
          <w:szCs w:val="2"/>
          <w:rtl w:val="0"/>
        </w:rPr>
        <w:t xml:space="preserve">c</w:t>
      </w:r>
      <w:r w:rsidDel="00000000" w:rsidR="00000000" w:rsidRPr="00000000">
        <w:rPr>
          <w:color w:val="2b2b2b"/>
          <w:sz w:val="2"/>
          <w:szCs w:val="2"/>
          <w:rtl w:val="0"/>
        </w:rPr>
        <w:t xml:space="preserve">e</w:t>
      </w:r>
      <w:r w:rsidDel="00000000" w:rsidR="00000000" w:rsidRPr="00000000">
        <w:rPr>
          <w:color w:val="097000"/>
          <w:sz w:val="2"/>
          <w:szCs w:val="2"/>
          <w:rtl w:val="0"/>
        </w:rPr>
        <w:t xml:space="preserve">ntrate o</w:t>
      </w:r>
      <w:r w:rsidDel="00000000" w:rsidR="00000000" w:rsidRPr="00000000">
        <w:rPr>
          <w:color w:val="076e00"/>
          <w:sz w:val="2"/>
          <w:szCs w:val="2"/>
          <w:rtl w:val="0"/>
        </w:rPr>
        <w:t xml:space="preserve">n</w:t>
      </w:r>
      <w:r w:rsidDel="00000000" w:rsidR="00000000" w:rsidRPr="00000000">
        <w:rPr>
          <w:color w:val="036a00"/>
          <w:sz w:val="2"/>
          <w:szCs w:val="2"/>
          <w:rtl w:val="0"/>
        </w:rPr>
        <w:t xml:space="preserve"> </w:t>
      </w:r>
      <w:r w:rsidDel="00000000" w:rsidR="00000000" w:rsidRPr="00000000">
        <w:rPr>
          <w:color w:val="016800"/>
          <w:sz w:val="2"/>
          <w:szCs w:val="2"/>
          <w:rtl w:val="0"/>
        </w:rPr>
        <w:t xml:space="preserve">b</w:t>
      </w:r>
      <w:r w:rsidDel="00000000" w:rsidR="00000000" w:rsidRPr="00000000">
        <w:rPr>
          <w:color w:val="056c00"/>
          <w:sz w:val="2"/>
          <w:szCs w:val="2"/>
          <w:rtl w:val="0"/>
        </w:rPr>
        <w:t xml:space="preserve">e</w:t>
      </w:r>
      <w:r w:rsidDel="00000000" w:rsidR="00000000" w:rsidRPr="00000000">
        <w:rPr>
          <w:color w:val="147b05"/>
          <w:sz w:val="2"/>
          <w:szCs w:val="2"/>
          <w:rtl w:val="0"/>
        </w:rPr>
        <w:t xml:space="preserve">c</w:t>
      </w:r>
      <w:r w:rsidDel="00000000" w:rsidR="00000000" w:rsidRPr="00000000">
        <w:rPr>
          <w:color w:val="2c931d"/>
          <w:sz w:val="2"/>
          <w:szCs w:val="2"/>
          <w:rtl w:val="0"/>
        </w:rPr>
        <w:t xml:space="preserve">o</w:t>
      </w:r>
      <w:r w:rsidDel="00000000" w:rsidR="00000000" w:rsidRPr="00000000">
        <w:rPr>
          <w:color w:val="44ab35"/>
          <w:sz w:val="2"/>
          <w:szCs w:val="2"/>
          <w:rtl w:val="0"/>
        </w:rPr>
        <w:t xml:space="preserve">m</w:t>
      </w:r>
      <w:r w:rsidDel="00000000" w:rsidR="00000000" w:rsidRPr="00000000">
        <w:rPr>
          <w:color w:val="53ba44"/>
          <w:sz w:val="2"/>
          <w:szCs w:val="2"/>
          <w:rtl w:val="0"/>
        </w:rPr>
        <w:t xml:space="preserve">i</w:t>
      </w:r>
      <w:r w:rsidDel="00000000" w:rsidR="00000000" w:rsidRPr="00000000">
        <w:rPr>
          <w:color w:val="3ad823"/>
          <w:sz w:val="2"/>
          <w:szCs w:val="2"/>
          <w:rtl w:val="0"/>
        </w:rPr>
        <w:t xml:space="preserve">ng a professional footballer In </w:t>
      </w:r>
      <w:r w:rsidDel="00000000" w:rsidR="00000000" w:rsidRPr="00000000">
        <w:rPr>
          <w:color w:val="2ce211"/>
          <w:sz w:val="2"/>
          <w:szCs w:val="2"/>
          <w:rtl w:val="0"/>
        </w:rPr>
        <w:t xml:space="preserve">1</w:t>
      </w:r>
      <w:r w:rsidDel="00000000" w:rsidR="00000000" w:rsidRPr="00000000">
        <w:rPr>
          <w:color w:val="2ee113"/>
          <w:sz w:val="2"/>
          <w:szCs w:val="2"/>
          <w:rtl w:val="0"/>
        </w:rPr>
        <w:t xml:space="preserve">9</w:t>
      </w:r>
      <w:r w:rsidDel="00000000" w:rsidR="00000000" w:rsidRPr="00000000">
        <w:rPr>
          <w:color w:val="30df16"/>
          <w:sz w:val="2"/>
          <w:szCs w:val="2"/>
          <w:rtl w:val="0"/>
        </w:rPr>
        <w:t xml:space="preserve">9</w:t>
      </w:r>
      <w:r w:rsidDel="00000000" w:rsidR="00000000" w:rsidRPr="00000000">
        <w:rPr>
          <w:color w:val="36db1d"/>
          <w:sz w:val="2"/>
          <w:szCs w:val="2"/>
          <w:rtl w:val="0"/>
        </w:rPr>
        <w:t xml:space="preserve">5</w:t>
      </w:r>
      <w:r w:rsidDel="00000000" w:rsidR="00000000" w:rsidRPr="00000000">
        <w:rPr>
          <w:color w:val="3cd724"/>
          <w:sz w:val="2"/>
          <w:szCs w:val="2"/>
          <w:rtl w:val="0"/>
        </w:rPr>
        <w:t xml:space="preserve"> </w:t>
      </w:r>
      <w:r w:rsidDel="00000000" w:rsidR="00000000" w:rsidRPr="00000000">
        <w:rPr>
          <w:color w:val="44d02f"/>
          <w:sz w:val="2"/>
          <w:szCs w:val="2"/>
          <w:rtl w:val="0"/>
        </w:rPr>
        <w:t xml:space="preserve">C</w:t>
      </w:r>
      <w:r w:rsidDel="00000000" w:rsidR="00000000" w:rsidRPr="00000000">
        <w:rPr>
          <w:color w:val="4bcb38"/>
          <w:sz w:val="2"/>
          <w:szCs w:val="2"/>
          <w:rtl w:val="0"/>
        </w:rPr>
        <w:t xml:space="preserve">r</w:t>
      </w:r>
      <w:r w:rsidDel="00000000" w:rsidR="00000000" w:rsidRPr="00000000">
        <w:rPr>
          <w:color w:val="54c542"/>
          <w:sz w:val="2"/>
          <w:szCs w:val="2"/>
          <w:rtl w:val="0"/>
        </w:rPr>
        <w:t xml:space="preserve">i</w:t>
      </w:r>
      <w:r w:rsidDel="00000000" w:rsidR="00000000" w:rsidRPr="00000000">
        <w:rPr>
          <w:color w:val="66c658"/>
          <w:sz w:val="2"/>
          <w:szCs w:val="2"/>
          <w:rtl w:val="0"/>
        </w:rPr>
        <w:t xml:space="preserve">s</w:t>
      </w:r>
      <w:r w:rsidDel="00000000" w:rsidR="00000000" w:rsidRPr="00000000">
        <w:rPr>
          <w:color w:val="50a144"/>
          <w:sz w:val="2"/>
          <w:szCs w:val="2"/>
          <w:rtl w:val="0"/>
        </w:rPr>
        <w:t xml:space="preserve">t</w:t>
      </w:r>
      <w:r w:rsidDel="00000000" w:rsidR="00000000" w:rsidRPr="00000000">
        <w:rPr>
          <w:color w:val="276c1c"/>
          <w:sz w:val="2"/>
          <w:szCs w:val="2"/>
          <w:rtl w:val="0"/>
        </w:rPr>
        <w:t xml:space="preserve">i</w:t>
      </w:r>
      <w:r w:rsidDel="00000000" w:rsidR="00000000" w:rsidRPr="00000000">
        <w:rPr>
          <w:color w:val="003600"/>
          <w:sz w:val="2"/>
          <w:szCs w:val="2"/>
          <w:rtl w:val="0"/>
        </w:rPr>
        <w:t xml:space="preserve">a</w:t>
      </w:r>
      <w:r w:rsidDel="00000000" w:rsidR="00000000" w:rsidRPr="00000000">
        <w:rPr>
          <w:color w:val="001300"/>
          <w:sz w:val="2"/>
          <w:szCs w:val="2"/>
          <w:rtl w:val="0"/>
        </w:rPr>
        <w:t xml:space="preserve">n</w:t>
      </w:r>
      <w:r w:rsidDel="00000000" w:rsidR="00000000" w:rsidRPr="00000000">
        <w:rPr>
          <w:color w:val="000f00"/>
          <w:sz w:val="2"/>
          <w:szCs w:val="2"/>
          <w:rtl w:val="0"/>
        </w:rPr>
        <w:t xml:space="preserve">o</w:t>
      </w:r>
      <w:r w:rsidDel="00000000" w:rsidR="00000000" w:rsidRPr="00000000">
        <w:rPr>
          <w:color w:val="000d00"/>
          <w:sz w:val="2"/>
          <w:szCs w:val="2"/>
          <w:rtl w:val="0"/>
        </w:rPr>
        <w:t xml:space="preserve"> </w:t>
      </w:r>
      <w:r w:rsidDel="00000000" w:rsidR="00000000" w:rsidRPr="00000000">
        <w:rPr>
          <w:color w:val="001000"/>
          <w:sz w:val="2"/>
          <w:szCs w:val="2"/>
          <w:rtl w:val="0"/>
        </w:rPr>
        <w:t xml:space="preserve">R</w:t>
      </w:r>
      <w:r w:rsidDel="00000000" w:rsidR="00000000" w:rsidRPr="00000000">
        <w:rPr>
          <w:color w:val="080808"/>
          <w:sz w:val="2"/>
          <w:szCs w:val="2"/>
          <w:rtl w:val="0"/>
        </w:rPr>
        <w:t xml:space="preserve">onaldo joined the club N</w:t>
      </w:r>
      <w:r w:rsidDel="00000000" w:rsidR="00000000" w:rsidRPr="00000000">
        <w:rPr>
          <w:color w:val="585858"/>
          <w:sz w:val="2"/>
          <w:szCs w:val="2"/>
          <w:rtl w:val="0"/>
        </w:rPr>
        <w:t xml:space="preserve">acional </w:t>
      </w:r>
      <w:r w:rsidDel="00000000" w:rsidR="00000000" w:rsidRPr="00000000">
        <w:rPr>
          <w:color w:val="3b6758"/>
          <w:sz w:val="2"/>
          <w:szCs w:val="2"/>
          <w:rtl w:val="0"/>
        </w:rPr>
        <w:t xml:space="preserve">located in his hometown </w:t>
      </w:r>
      <w:r w:rsidDel="00000000" w:rsidR="00000000" w:rsidRPr="00000000">
        <w:rPr>
          <w:color w:val="8fbbac"/>
          <w:sz w:val="2"/>
          <w:szCs w:val="2"/>
          <w:rtl w:val="0"/>
        </w:rPr>
        <w:t xml:space="preserve">o</w:t>
      </w:r>
      <w:r w:rsidDel="00000000" w:rsidR="00000000" w:rsidRPr="00000000">
        <w:rPr>
          <w:color w:val="91bdae"/>
          <w:sz w:val="2"/>
          <w:szCs w:val="2"/>
          <w:rtl w:val="0"/>
        </w:rPr>
        <w:t xml:space="preserve">f</w:t>
      </w:r>
      <w:r w:rsidDel="00000000" w:rsidR="00000000" w:rsidRPr="00000000">
        <w:rPr>
          <w:color w:val="95c1b2"/>
          <w:sz w:val="2"/>
          <w:szCs w:val="2"/>
          <w:rtl w:val="0"/>
        </w:rPr>
        <w:t xml:space="preserve"> </w:t>
      </w:r>
      <w:r w:rsidDel="00000000" w:rsidR="00000000" w:rsidRPr="00000000">
        <w:rPr>
          <w:color w:val="9ac6b7"/>
          <w:sz w:val="2"/>
          <w:szCs w:val="2"/>
          <w:rtl w:val="0"/>
        </w:rPr>
        <w:t xml:space="preserve">M</w:t>
      </w:r>
      <w:r w:rsidDel="00000000" w:rsidR="00000000" w:rsidRPr="00000000">
        <w:rPr>
          <w:color w:val="9fcbbc"/>
          <w:sz w:val="2"/>
          <w:szCs w:val="2"/>
          <w:rtl w:val="0"/>
        </w:rPr>
        <w:t xml:space="preserve">a</w:t>
      </w:r>
      <w:r w:rsidDel="00000000" w:rsidR="00000000" w:rsidRPr="00000000">
        <w:rPr>
          <w:color w:val="a4d0c1"/>
          <w:sz w:val="2"/>
          <w:szCs w:val="2"/>
          <w:rtl w:val="0"/>
        </w:rPr>
        <w:t xml:space="preserve">d</w:t>
      </w:r>
      <w:r w:rsidDel="00000000" w:rsidR="00000000" w:rsidRPr="00000000">
        <w:rPr>
          <w:color w:val="a8d4c5"/>
          <w:sz w:val="2"/>
          <w:szCs w:val="2"/>
          <w:rtl w:val="0"/>
        </w:rPr>
        <w:t xml:space="preserve">e</w:t>
      </w:r>
      <w:r w:rsidDel="00000000" w:rsidR="00000000" w:rsidRPr="00000000">
        <w:rPr>
          <w:color w:val="aad6c7"/>
          <w:sz w:val="2"/>
          <w:szCs w:val="2"/>
          <w:rtl w:val="0"/>
        </w:rPr>
        <w:t xml:space="preserve">i</w:t>
      </w:r>
      <w:r w:rsidDel="00000000" w:rsidR="00000000" w:rsidRPr="00000000">
        <w:rPr>
          <w:color w:val="9fc4e1"/>
          <w:sz w:val="2"/>
          <w:szCs w:val="2"/>
          <w:rtl w:val="0"/>
        </w:rPr>
        <w:t xml:space="preserve">ra later he joined one of the biggest clubs in Portugal namely Sporting CP after clearing a trial During his time at Spo</w:t>
      </w:r>
      <w:r w:rsidDel="00000000" w:rsidR="00000000" w:rsidRPr="00000000">
        <w:rPr>
          <w:color w:val="8eb3d0"/>
          <w:sz w:val="2"/>
          <w:szCs w:val="2"/>
          <w:rtl w:val="0"/>
        </w:rPr>
        <w:t xml:space="preserve">r</w:t>
      </w:r>
      <w:r w:rsidDel="00000000" w:rsidR="00000000" w:rsidRPr="00000000">
        <w:rPr>
          <w:color w:val="8fb4d1"/>
          <w:sz w:val="2"/>
          <w:szCs w:val="2"/>
          <w:rtl w:val="0"/>
        </w:rPr>
        <w:t xml:space="preserve">t</w:t>
      </w:r>
      <w:r w:rsidDel="00000000" w:rsidR="00000000" w:rsidRPr="00000000">
        <w:rPr>
          <w:color w:val="90b5d2"/>
          <w:sz w:val="2"/>
          <w:szCs w:val="2"/>
          <w:rtl w:val="0"/>
        </w:rPr>
        <w:t xml:space="preserve">i</w:t>
      </w:r>
      <w:r w:rsidDel="00000000" w:rsidR="00000000" w:rsidRPr="00000000">
        <w:rPr>
          <w:color w:val="92b7d4"/>
          <w:sz w:val="2"/>
          <w:szCs w:val="2"/>
          <w:rtl w:val="0"/>
        </w:rPr>
        <w:t xml:space="preserve">n</w:t>
      </w:r>
      <w:r w:rsidDel="00000000" w:rsidR="00000000" w:rsidRPr="00000000">
        <w:rPr>
          <w:color w:val="94b9d6"/>
          <w:sz w:val="2"/>
          <w:szCs w:val="2"/>
          <w:rtl w:val="0"/>
        </w:rPr>
        <w:t xml:space="preserve">g</w:t>
      </w:r>
      <w:r w:rsidDel="00000000" w:rsidR="00000000" w:rsidRPr="00000000">
        <w:rPr>
          <w:color w:val="96bbd8"/>
          <w:sz w:val="2"/>
          <w:szCs w:val="2"/>
          <w:rtl w:val="0"/>
        </w:rPr>
        <w:t xml:space="preserve"> </w:t>
      </w:r>
      <w:r w:rsidDel="00000000" w:rsidR="00000000" w:rsidRPr="00000000">
        <w:rPr>
          <w:color w:val="98bdda"/>
          <w:sz w:val="2"/>
          <w:szCs w:val="2"/>
          <w:rtl w:val="0"/>
        </w:rPr>
        <w:t xml:space="preserve">C</w:t>
      </w:r>
      <w:r w:rsidDel="00000000" w:rsidR="00000000" w:rsidRPr="00000000">
        <w:rPr>
          <w:color w:val="99bedb"/>
          <w:sz w:val="2"/>
          <w:szCs w:val="2"/>
          <w:rtl w:val="0"/>
        </w:rPr>
        <w:t xml:space="preserve">P</w:t>
      </w:r>
      <w:r w:rsidDel="00000000" w:rsidR="00000000" w:rsidRPr="00000000">
        <w:rPr>
          <w:color w:val="bcbcbc"/>
          <w:sz w:val="2"/>
          <w:szCs w:val="2"/>
          <w:rtl w:val="0"/>
        </w:rPr>
        <w:t xml:space="preserve">,</w:t>
      </w:r>
      <w:r w:rsidDel="00000000" w:rsidR="00000000" w:rsidRPr="00000000">
        <w:rPr>
          <w:color w:val="bbbbbb"/>
          <w:sz w:val="2"/>
          <w:szCs w:val="2"/>
          <w:rtl w:val="0"/>
        </w:rPr>
        <w:t xml:space="preserve"> </w:t>
      </w:r>
      <w:r w:rsidDel="00000000" w:rsidR="00000000" w:rsidRPr="00000000">
        <w:rPr>
          <w:color w:val="b9b9b9"/>
          <w:sz w:val="2"/>
          <w:szCs w:val="2"/>
          <w:rtl w:val="0"/>
        </w:rPr>
        <w:t xml:space="preserve">C</w:t>
      </w:r>
      <w:r w:rsidDel="00000000" w:rsidR="00000000" w:rsidRPr="00000000">
        <w:rPr>
          <w:color w:val="b6b6b6"/>
          <w:sz w:val="2"/>
          <w:szCs w:val="2"/>
          <w:rtl w:val="0"/>
        </w:rPr>
        <w:t xml:space="preserve">r</w:t>
      </w:r>
      <w:r w:rsidDel="00000000" w:rsidR="00000000" w:rsidRPr="00000000">
        <w:rPr>
          <w:color w:val="b4b4b4"/>
          <w:sz w:val="2"/>
          <w:szCs w:val="2"/>
          <w:rtl w:val="0"/>
        </w:rPr>
        <w:t xml:space="preserve">i</w:t>
      </w:r>
      <w:r w:rsidDel="00000000" w:rsidR="00000000" w:rsidRPr="00000000">
        <w:rPr>
          <w:color w:val="b1b1b1"/>
          <w:sz w:val="2"/>
          <w:szCs w:val="2"/>
          <w:rtl w:val="0"/>
        </w:rPr>
        <w:t xml:space="preserve">s</w:t>
      </w:r>
      <w:r w:rsidDel="00000000" w:rsidR="00000000" w:rsidRPr="00000000">
        <w:rPr>
          <w:color w:val="afafaf"/>
          <w:sz w:val="2"/>
          <w:szCs w:val="2"/>
          <w:rtl w:val="0"/>
        </w:rPr>
        <w:t xml:space="preserve">t</w:t>
      </w:r>
      <w:r w:rsidDel="00000000" w:rsidR="00000000" w:rsidRPr="00000000">
        <w:rPr>
          <w:color w:val="aeaeae"/>
          <w:sz w:val="2"/>
          <w:szCs w:val="2"/>
          <w:rtl w:val="0"/>
        </w:rPr>
        <w:t xml:space="preserve">i</w:t>
      </w:r>
      <w:r w:rsidDel="00000000" w:rsidR="00000000" w:rsidRPr="00000000">
        <w:rPr>
          <w:color w:val="636363"/>
          <w:sz w:val="2"/>
          <w:szCs w:val="2"/>
          <w:rtl w:val="0"/>
        </w:rPr>
        <w:t xml:space="preserve">a</w:t>
      </w:r>
      <w:r w:rsidDel="00000000" w:rsidR="00000000" w:rsidRPr="00000000">
        <w:rPr>
          <w:color w:val="787878"/>
          <w:sz w:val="2"/>
          <w:szCs w:val="2"/>
          <w:rtl w:val="0"/>
        </w:rPr>
        <w:t xml:space="preserve">n</w:t>
      </w:r>
      <w:r w:rsidDel="00000000" w:rsidR="00000000" w:rsidRPr="00000000">
        <w:rPr>
          <w:color w:val="7e7e7e"/>
          <w:sz w:val="2"/>
          <w:szCs w:val="2"/>
          <w:rtl w:val="0"/>
        </w:rPr>
        <w:t xml:space="preserve">o</w:t>
      </w:r>
      <w:r w:rsidDel="00000000" w:rsidR="00000000" w:rsidRPr="00000000">
        <w:rPr>
          <w:color w:val="5d5d5d"/>
          <w:sz w:val="2"/>
          <w:szCs w:val="2"/>
          <w:rtl w:val="0"/>
        </w:rPr>
        <w:t xml:space="preserve"> </w:t>
      </w:r>
      <w:r w:rsidDel="00000000" w:rsidR="00000000" w:rsidRPr="00000000">
        <w:rPr>
          <w:color w:val="272727"/>
          <w:sz w:val="2"/>
          <w:szCs w:val="2"/>
          <w:rtl w:val="0"/>
        </w:rPr>
        <w:t xml:space="preserve">R</w:t>
      </w:r>
      <w:r w:rsidDel="00000000" w:rsidR="00000000" w:rsidRPr="00000000">
        <w:rPr>
          <w:color w:val="050505"/>
          <w:sz w:val="2"/>
          <w:szCs w:val="2"/>
          <w:rtl w:val="0"/>
        </w:rPr>
        <w:t xml:space="preserve">o</w:t>
      </w:r>
      <w:r w:rsidDel="00000000" w:rsidR="00000000" w:rsidRPr="00000000">
        <w:rPr>
          <w:color w:val="0c0c0c"/>
          <w:sz w:val="2"/>
          <w:szCs w:val="2"/>
          <w:rtl w:val="0"/>
        </w:rPr>
        <w:t xml:space="preserve">n</w:t>
      </w:r>
      <w:r w:rsidDel="00000000" w:rsidR="00000000" w:rsidRPr="00000000">
        <w:rPr>
          <w:color w:val="202020"/>
          <w:sz w:val="2"/>
          <w:szCs w:val="2"/>
          <w:rtl w:val="0"/>
        </w:rPr>
        <w:t xml:space="preserve">a</w:t>
      </w:r>
      <w:r w:rsidDel="00000000" w:rsidR="00000000" w:rsidRPr="00000000">
        <w:rPr>
          <w:color w:val="080808"/>
          <w:sz w:val="2"/>
          <w:szCs w:val="2"/>
          <w:rtl w:val="0"/>
        </w:rPr>
        <w:t xml:space="preserve">ldo played for all the l</w:t>
      </w:r>
      <w:r w:rsidDel="00000000" w:rsidR="00000000" w:rsidRPr="00000000">
        <w:rPr>
          <w:color w:val="5b5b5b"/>
          <w:sz w:val="2"/>
          <w:szCs w:val="2"/>
          <w:rtl w:val="0"/>
        </w:rPr>
        <w:t xml:space="preserve">e</w:t>
      </w:r>
      <w:r w:rsidDel="00000000" w:rsidR="00000000" w:rsidRPr="00000000">
        <w:rPr>
          <w:color w:val="858585"/>
          <w:sz w:val="2"/>
          <w:szCs w:val="2"/>
          <w:rtl w:val="0"/>
        </w:rPr>
        <w:t xml:space="preserve">v</w:t>
      </w:r>
      <w:r w:rsidDel="00000000" w:rsidR="00000000" w:rsidRPr="00000000">
        <w:rPr>
          <w:sz w:val="16"/>
          <w:szCs w:val="16"/>
          <w:rtl w:val="0"/>
        </w:rPr>
        <w:br w:type="textWrapping"/>
      </w:r>
      <w:r w:rsidDel="00000000" w:rsidR="00000000" w:rsidRPr="00000000">
        <w:rPr>
          <w:color w:val="f8f8f8"/>
          <w:sz w:val="2"/>
          <w:szCs w:val="2"/>
          <w:rtl w:val="0"/>
        </w:rPr>
        <w:t xml:space="preserve">els he played in</w:t>
      </w:r>
      <w:r w:rsidDel="00000000" w:rsidR="00000000" w:rsidRPr="00000000">
        <w:rPr>
          <w:color w:val="cccccc"/>
          <w:sz w:val="2"/>
          <w:szCs w:val="2"/>
          <w:rtl w:val="0"/>
        </w:rPr>
        <w:t xml:space="preserve"> </w:t>
      </w:r>
      <w:r w:rsidDel="00000000" w:rsidR="00000000" w:rsidRPr="00000000">
        <w:rPr>
          <w:color w:val="e7e7e7"/>
          <w:sz w:val="2"/>
          <w:szCs w:val="2"/>
          <w:rtl w:val="0"/>
        </w:rPr>
        <w:t xml:space="preserve">a</w:t>
      </w:r>
      <w:r w:rsidDel="00000000" w:rsidR="00000000" w:rsidRPr="00000000">
        <w:rPr>
          <w:color w:val="ffffff"/>
          <w:sz w:val="2"/>
          <w:szCs w:val="2"/>
          <w:rtl w:val="0"/>
        </w:rPr>
        <w:t xml:space="preserve"> l</w:t>
      </w:r>
      <w:r w:rsidDel="00000000" w:rsidR="00000000" w:rsidRPr="00000000">
        <w:rPr>
          <w:color w:val="f7f7f7"/>
          <w:sz w:val="2"/>
          <w:szCs w:val="2"/>
          <w:rtl w:val="0"/>
        </w:rPr>
        <w:t xml:space="preserve">o</w:t>
      </w:r>
      <w:r w:rsidDel="00000000" w:rsidR="00000000" w:rsidRPr="00000000">
        <w:rPr>
          <w:color w:val="b4b4b4"/>
          <w:sz w:val="2"/>
          <w:szCs w:val="2"/>
          <w:rtl w:val="0"/>
        </w:rPr>
        <w:t xml:space="preserve">o</w:t>
      </w:r>
      <w:r w:rsidDel="00000000" w:rsidR="00000000" w:rsidRPr="00000000">
        <w:rPr>
          <w:color w:val="686868"/>
          <w:sz w:val="2"/>
          <w:szCs w:val="2"/>
          <w:rtl w:val="0"/>
        </w:rPr>
        <w:t xml:space="preserve">f</w:t>
      </w:r>
      <w:r w:rsidDel="00000000" w:rsidR="00000000" w:rsidRPr="00000000">
        <w:rPr>
          <w:color w:val="363636"/>
          <w:sz w:val="2"/>
          <w:szCs w:val="2"/>
          <w:rtl w:val="0"/>
        </w:rPr>
        <w:t xml:space="preserve">a</w:t>
      </w:r>
      <w:r w:rsidDel="00000000" w:rsidR="00000000" w:rsidRPr="00000000">
        <w:rPr>
          <w:color w:val="080808"/>
          <w:sz w:val="2"/>
          <w:szCs w:val="2"/>
          <w:rtl w:val="0"/>
        </w:rPr>
        <w:t xml:space="preserve"> Champions League agains</w:t>
      </w:r>
      <w:r w:rsidDel="00000000" w:rsidR="00000000" w:rsidRPr="00000000">
        <w:rPr>
          <w:color w:val="120114"/>
          <w:sz w:val="2"/>
          <w:szCs w:val="2"/>
          <w:rtl w:val="0"/>
        </w:rPr>
        <w:t xml:space="preserve">t Manchester Uni</w:t>
      </w:r>
      <w:r w:rsidDel="00000000" w:rsidR="00000000" w:rsidRPr="00000000">
        <w:rPr>
          <w:color w:val="001700"/>
          <w:sz w:val="2"/>
          <w:szCs w:val="2"/>
          <w:rtl w:val="0"/>
        </w:rPr>
        <w:t xml:space="preserve">ted in 2003, the</w:t>
      </w:r>
      <w:r w:rsidDel="00000000" w:rsidR="00000000" w:rsidRPr="00000000">
        <w:rPr>
          <w:color w:val="080808"/>
          <w:sz w:val="2"/>
          <w:szCs w:val="2"/>
          <w:rtl w:val="0"/>
        </w:rPr>
        <w:t xml:space="preserve"> manager of the English </w:t>
      </w:r>
      <w:r w:rsidDel="00000000" w:rsidR="00000000" w:rsidRPr="00000000">
        <w:rPr>
          <w:color w:val="050505"/>
          <w:sz w:val="2"/>
          <w:szCs w:val="2"/>
          <w:rtl w:val="0"/>
        </w:rPr>
        <w:t xml:space="preserve">c</w:t>
      </w:r>
      <w:r w:rsidDel="00000000" w:rsidR="00000000" w:rsidRPr="00000000">
        <w:rPr>
          <w:color w:val="000000"/>
          <w:sz w:val="2"/>
          <w:szCs w:val="2"/>
          <w:rtl w:val="0"/>
        </w:rPr>
        <w:t xml:space="preserve">lub </w:t>
      </w:r>
      <w:r w:rsidDel="00000000" w:rsidR="00000000" w:rsidRPr="00000000">
        <w:rPr>
          <w:color w:val="0c0c0c"/>
          <w:sz w:val="2"/>
          <w:szCs w:val="2"/>
          <w:rtl w:val="0"/>
        </w:rPr>
        <w:t xml:space="preserve">S</w:t>
      </w:r>
      <w:r w:rsidDel="00000000" w:rsidR="00000000" w:rsidRPr="00000000">
        <w:rPr>
          <w:color w:val="1f1f1f"/>
          <w:sz w:val="2"/>
          <w:szCs w:val="2"/>
          <w:rtl w:val="0"/>
        </w:rPr>
        <w:t xml:space="preserve">i</w:t>
      </w:r>
      <w:r w:rsidDel="00000000" w:rsidR="00000000" w:rsidRPr="00000000">
        <w:rPr>
          <w:color w:val="2b2b2b"/>
          <w:sz w:val="2"/>
          <w:szCs w:val="2"/>
          <w:rtl w:val="0"/>
        </w:rPr>
        <w:t xml:space="preserve">r</w:t>
      </w:r>
      <w:r w:rsidDel="00000000" w:rsidR="00000000" w:rsidRPr="00000000">
        <w:rPr>
          <w:color w:val="097000"/>
          <w:sz w:val="2"/>
          <w:szCs w:val="2"/>
          <w:rtl w:val="0"/>
        </w:rPr>
        <w:t xml:space="preserve"> Alex Fe</w:t>
      </w:r>
      <w:r w:rsidDel="00000000" w:rsidR="00000000" w:rsidRPr="00000000">
        <w:rPr>
          <w:color w:val="076e00"/>
          <w:sz w:val="2"/>
          <w:szCs w:val="2"/>
          <w:rtl w:val="0"/>
        </w:rPr>
        <w:t xml:space="preserve">r</w:t>
      </w:r>
      <w:r w:rsidDel="00000000" w:rsidR="00000000" w:rsidRPr="00000000">
        <w:rPr>
          <w:color w:val="036a00"/>
          <w:sz w:val="2"/>
          <w:szCs w:val="2"/>
          <w:rtl w:val="0"/>
        </w:rPr>
        <w:t xml:space="preserve">g</w:t>
      </w:r>
      <w:r w:rsidDel="00000000" w:rsidR="00000000" w:rsidRPr="00000000">
        <w:rPr>
          <w:color w:val="016800"/>
          <w:sz w:val="2"/>
          <w:szCs w:val="2"/>
          <w:rtl w:val="0"/>
        </w:rPr>
        <w:t xml:space="preserve">u</w:t>
      </w:r>
      <w:r w:rsidDel="00000000" w:rsidR="00000000" w:rsidRPr="00000000">
        <w:rPr>
          <w:color w:val="056c00"/>
          <w:sz w:val="2"/>
          <w:szCs w:val="2"/>
          <w:rtl w:val="0"/>
        </w:rPr>
        <w:t xml:space="preserve">s</w:t>
      </w:r>
      <w:r w:rsidDel="00000000" w:rsidR="00000000" w:rsidRPr="00000000">
        <w:rPr>
          <w:color w:val="147b05"/>
          <w:sz w:val="2"/>
          <w:szCs w:val="2"/>
          <w:rtl w:val="0"/>
        </w:rPr>
        <w:t xml:space="preserve">o</w:t>
      </w:r>
      <w:r w:rsidDel="00000000" w:rsidR="00000000" w:rsidRPr="00000000">
        <w:rPr>
          <w:color w:val="2c931d"/>
          <w:sz w:val="2"/>
          <w:szCs w:val="2"/>
          <w:rtl w:val="0"/>
        </w:rPr>
        <w:t xml:space="preserve">n</w:t>
      </w:r>
      <w:r w:rsidDel="00000000" w:rsidR="00000000" w:rsidRPr="00000000">
        <w:rPr>
          <w:color w:val="44ab35"/>
          <w:sz w:val="2"/>
          <w:szCs w:val="2"/>
          <w:rtl w:val="0"/>
        </w:rPr>
        <w:t xml:space="preserve"> </w:t>
      </w:r>
      <w:r w:rsidDel="00000000" w:rsidR="00000000" w:rsidRPr="00000000">
        <w:rPr>
          <w:color w:val="53ba44"/>
          <w:sz w:val="2"/>
          <w:szCs w:val="2"/>
          <w:rtl w:val="0"/>
        </w:rPr>
        <w:t xml:space="preserve">w</w:t>
      </w:r>
      <w:r w:rsidDel="00000000" w:rsidR="00000000" w:rsidRPr="00000000">
        <w:rPr>
          <w:color w:val="3ad823"/>
          <w:sz w:val="2"/>
          <w:szCs w:val="2"/>
          <w:rtl w:val="0"/>
        </w:rPr>
        <w:t xml:space="preserve">as impressed by his performance </w:t>
      </w:r>
      <w:r w:rsidDel="00000000" w:rsidR="00000000" w:rsidRPr="00000000">
        <w:rPr>
          <w:color w:val="2ce211"/>
          <w:sz w:val="2"/>
          <w:szCs w:val="2"/>
          <w:rtl w:val="0"/>
        </w:rPr>
        <w:t xml:space="preserve">a</w:t>
      </w:r>
      <w:r w:rsidDel="00000000" w:rsidR="00000000" w:rsidRPr="00000000">
        <w:rPr>
          <w:color w:val="2ee113"/>
          <w:sz w:val="2"/>
          <w:szCs w:val="2"/>
          <w:rtl w:val="0"/>
        </w:rPr>
        <w:t xml:space="preserve">n</w:t>
      </w:r>
      <w:r w:rsidDel="00000000" w:rsidR="00000000" w:rsidRPr="00000000">
        <w:rPr>
          <w:color w:val="30df16"/>
          <w:sz w:val="2"/>
          <w:szCs w:val="2"/>
          <w:rtl w:val="0"/>
        </w:rPr>
        <w:t xml:space="preserve">d</w:t>
      </w:r>
      <w:r w:rsidDel="00000000" w:rsidR="00000000" w:rsidRPr="00000000">
        <w:rPr>
          <w:color w:val="36db1d"/>
          <w:sz w:val="2"/>
          <w:szCs w:val="2"/>
          <w:rtl w:val="0"/>
        </w:rPr>
        <w:t xml:space="preserve"> </w:t>
      </w:r>
      <w:r w:rsidDel="00000000" w:rsidR="00000000" w:rsidRPr="00000000">
        <w:rPr>
          <w:color w:val="3cd724"/>
          <w:sz w:val="2"/>
          <w:szCs w:val="2"/>
          <w:rtl w:val="0"/>
        </w:rPr>
        <w:t xml:space="preserve">b</w:t>
      </w:r>
      <w:r w:rsidDel="00000000" w:rsidR="00000000" w:rsidRPr="00000000">
        <w:rPr>
          <w:color w:val="44d02f"/>
          <w:sz w:val="2"/>
          <w:szCs w:val="2"/>
          <w:rtl w:val="0"/>
        </w:rPr>
        <w:t xml:space="preserve">r</w:t>
      </w:r>
      <w:r w:rsidDel="00000000" w:rsidR="00000000" w:rsidRPr="00000000">
        <w:rPr>
          <w:color w:val="4bcb38"/>
          <w:sz w:val="2"/>
          <w:szCs w:val="2"/>
          <w:rtl w:val="0"/>
        </w:rPr>
        <w:t xml:space="preserve">o</w:t>
      </w:r>
      <w:r w:rsidDel="00000000" w:rsidR="00000000" w:rsidRPr="00000000">
        <w:rPr>
          <w:color w:val="54c542"/>
          <w:sz w:val="2"/>
          <w:szCs w:val="2"/>
          <w:rtl w:val="0"/>
        </w:rPr>
        <w:t xml:space="preserve">u</w:t>
      </w:r>
      <w:r w:rsidDel="00000000" w:rsidR="00000000" w:rsidRPr="00000000">
        <w:rPr>
          <w:color w:val="66c658"/>
          <w:sz w:val="2"/>
          <w:szCs w:val="2"/>
          <w:rtl w:val="0"/>
        </w:rPr>
        <w:t xml:space="preserve">g</w:t>
      </w:r>
      <w:r w:rsidDel="00000000" w:rsidR="00000000" w:rsidRPr="00000000">
        <w:rPr>
          <w:color w:val="50a144"/>
          <w:sz w:val="2"/>
          <w:szCs w:val="2"/>
          <w:rtl w:val="0"/>
        </w:rPr>
        <w:t xml:space="preserve">h</w:t>
      </w:r>
      <w:r w:rsidDel="00000000" w:rsidR="00000000" w:rsidRPr="00000000">
        <w:rPr>
          <w:color w:val="276c1c"/>
          <w:sz w:val="2"/>
          <w:szCs w:val="2"/>
          <w:rtl w:val="0"/>
        </w:rPr>
        <w:t xml:space="preserve">t</w:t>
      </w:r>
      <w:r w:rsidDel="00000000" w:rsidR="00000000" w:rsidRPr="00000000">
        <w:rPr>
          <w:color w:val="003600"/>
          <w:sz w:val="2"/>
          <w:szCs w:val="2"/>
          <w:rtl w:val="0"/>
        </w:rPr>
        <w:t xml:space="preserve"> </w:t>
      </w:r>
      <w:r w:rsidDel="00000000" w:rsidR="00000000" w:rsidRPr="00000000">
        <w:rPr>
          <w:color w:val="001300"/>
          <w:sz w:val="2"/>
          <w:szCs w:val="2"/>
          <w:rtl w:val="0"/>
        </w:rPr>
        <w:t xml:space="preserve">h</w:t>
      </w:r>
      <w:r w:rsidDel="00000000" w:rsidR="00000000" w:rsidRPr="00000000">
        <w:rPr>
          <w:color w:val="000f00"/>
          <w:sz w:val="2"/>
          <w:szCs w:val="2"/>
          <w:rtl w:val="0"/>
        </w:rPr>
        <w:t xml:space="preserve">i</w:t>
      </w:r>
      <w:r w:rsidDel="00000000" w:rsidR="00000000" w:rsidRPr="00000000">
        <w:rPr>
          <w:color w:val="000d00"/>
          <w:sz w:val="2"/>
          <w:szCs w:val="2"/>
          <w:rtl w:val="0"/>
        </w:rPr>
        <w:t xml:space="preserve">m</w:t>
      </w:r>
      <w:r w:rsidDel="00000000" w:rsidR="00000000" w:rsidRPr="00000000">
        <w:rPr>
          <w:color w:val="001000"/>
          <w:sz w:val="2"/>
          <w:szCs w:val="2"/>
          <w:rtl w:val="0"/>
        </w:rPr>
        <w:t xml:space="preserve"> </w:t>
      </w:r>
      <w:r w:rsidDel="00000000" w:rsidR="00000000" w:rsidRPr="00000000">
        <w:rPr>
          <w:color w:val="080808"/>
          <w:sz w:val="2"/>
          <w:szCs w:val="2"/>
          <w:rtl w:val="0"/>
        </w:rPr>
        <w:t xml:space="preserve">to the club in the same </w:t>
      </w:r>
      <w:r w:rsidDel="00000000" w:rsidR="00000000" w:rsidRPr="00000000">
        <w:rPr>
          <w:color w:val="585858"/>
          <w:sz w:val="2"/>
          <w:szCs w:val="2"/>
          <w:rtl w:val="0"/>
        </w:rPr>
        <w:t xml:space="preserve">year In </w:t>
      </w:r>
      <w:r w:rsidDel="00000000" w:rsidR="00000000" w:rsidRPr="00000000">
        <w:rPr>
          <w:color w:val="3b6758"/>
          <w:sz w:val="2"/>
          <w:szCs w:val="2"/>
          <w:rtl w:val="0"/>
        </w:rPr>
        <w:t xml:space="preserve">his first season at Manc</w:t>
      </w:r>
      <w:r w:rsidDel="00000000" w:rsidR="00000000" w:rsidRPr="00000000">
        <w:rPr>
          <w:color w:val="81ad9e"/>
          <w:sz w:val="2"/>
          <w:szCs w:val="2"/>
          <w:rtl w:val="0"/>
        </w:rPr>
        <w:t xml:space="preserve">h</w:t>
      </w:r>
      <w:r w:rsidDel="00000000" w:rsidR="00000000" w:rsidRPr="00000000">
        <w:rPr>
          <w:color w:val="84b0a1"/>
          <w:sz w:val="2"/>
          <w:szCs w:val="2"/>
          <w:rtl w:val="0"/>
        </w:rPr>
        <w:t xml:space="preserve">e</w:t>
      </w:r>
      <w:r w:rsidDel="00000000" w:rsidR="00000000" w:rsidRPr="00000000">
        <w:rPr>
          <w:color w:val="8ab6a7"/>
          <w:sz w:val="2"/>
          <w:szCs w:val="2"/>
          <w:rtl w:val="0"/>
        </w:rPr>
        <w:t xml:space="preserve">s</w:t>
      </w:r>
      <w:r w:rsidDel="00000000" w:rsidR="00000000" w:rsidRPr="00000000">
        <w:rPr>
          <w:color w:val="92beaf"/>
          <w:sz w:val="2"/>
          <w:szCs w:val="2"/>
          <w:rtl w:val="0"/>
        </w:rPr>
        <w:t xml:space="preserve">t</w:t>
      </w:r>
      <w:r w:rsidDel="00000000" w:rsidR="00000000" w:rsidRPr="00000000">
        <w:rPr>
          <w:color w:val="9bc7b8"/>
          <w:sz w:val="2"/>
          <w:szCs w:val="2"/>
          <w:rtl w:val="0"/>
        </w:rPr>
        <w:t xml:space="preserve">e</w:t>
      </w:r>
      <w:r w:rsidDel="00000000" w:rsidR="00000000" w:rsidRPr="00000000">
        <w:rPr>
          <w:color w:val="a3cfc0"/>
          <w:sz w:val="2"/>
          <w:szCs w:val="2"/>
          <w:rtl w:val="0"/>
        </w:rPr>
        <w:t xml:space="preserve">r</w:t>
      </w:r>
      <w:r w:rsidDel="00000000" w:rsidR="00000000" w:rsidRPr="00000000">
        <w:rPr>
          <w:color w:val="a9d5c6"/>
          <w:sz w:val="2"/>
          <w:szCs w:val="2"/>
          <w:rtl w:val="0"/>
        </w:rPr>
        <w:t xml:space="preserve"> </w:t>
      </w:r>
      <w:r w:rsidDel="00000000" w:rsidR="00000000" w:rsidRPr="00000000">
        <w:rPr>
          <w:color w:val="add9ca"/>
          <w:sz w:val="2"/>
          <w:szCs w:val="2"/>
          <w:rtl w:val="0"/>
        </w:rPr>
        <w:t xml:space="preserve">U</w:t>
      </w:r>
      <w:r w:rsidDel="00000000" w:rsidR="00000000" w:rsidRPr="00000000">
        <w:rPr>
          <w:color w:val="9fc4e1"/>
          <w:sz w:val="2"/>
          <w:szCs w:val="2"/>
          <w:rtl w:val="0"/>
        </w:rPr>
        <w:t xml:space="preserve">nited Ronaldo scored three goals in the league he scored 84 goals for the club in 196 league games and became one of the</w:t>
      </w:r>
      <w:r w:rsidDel="00000000" w:rsidR="00000000" w:rsidRPr="00000000">
        <w:rPr>
          <w:color w:val="a3c8e5"/>
          <w:sz w:val="2"/>
          <w:szCs w:val="2"/>
          <w:rtl w:val="0"/>
        </w:rPr>
        <w:t xml:space="preserve"> b</w:t>
      </w:r>
      <w:r w:rsidDel="00000000" w:rsidR="00000000" w:rsidRPr="00000000">
        <w:rPr>
          <w:color w:val="a2c7e4"/>
          <w:sz w:val="2"/>
          <w:szCs w:val="2"/>
          <w:rtl w:val="0"/>
        </w:rPr>
        <w:t xml:space="preserve">e</w:t>
      </w:r>
      <w:r w:rsidDel="00000000" w:rsidR="00000000" w:rsidRPr="00000000">
        <w:rPr>
          <w:color w:val="a1c6e3"/>
          <w:sz w:val="2"/>
          <w:szCs w:val="2"/>
          <w:rtl w:val="0"/>
        </w:rPr>
        <w:t xml:space="preserve">s</w:t>
      </w:r>
      <w:r w:rsidDel="00000000" w:rsidR="00000000" w:rsidRPr="00000000">
        <w:rPr>
          <w:color w:val="a0c5e2"/>
          <w:sz w:val="2"/>
          <w:szCs w:val="2"/>
          <w:rtl w:val="0"/>
        </w:rPr>
        <w:t xml:space="preserve">t</w:t>
      </w:r>
      <w:r w:rsidDel="00000000" w:rsidR="00000000" w:rsidRPr="00000000">
        <w:rPr>
          <w:color w:val="9fc4e1"/>
          <w:sz w:val="2"/>
          <w:szCs w:val="2"/>
          <w:rtl w:val="0"/>
        </w:rPr>
        <w:t xml:space="preserve"> </w:t>
      </w:r>
      <w:r w:rsidDel="00000000" w:rsidR="00000000" w:rsidRPr="00000000">
        <w:rPr>
          <w:color w:val="9ec3e0"/>
          <w:sz w:val="2"/>
          <w:szCs w:val="2"/>
          <w:rtl w:val="0"/>
        </w:rPr>
        <w:t xml:space="preserve">pl</w:t>
      </w:r>
      <w:r w:rsidDel="00000000" w:rsidR="00000000" w:rsidRPr="00000000">
        <w:rPr>
          <w:color w:val="c3c3c3"/>
          <w:sz w:val="2"/>
          <w:szCs w:val="2"/>
          <w:rtl w:val="0"/>
        </w:rPr>
        <w:t xml:space="preserve">a</w:t>
      </w:r>
      <w:r w:rsidDel="00000000" w:rsidR="00000000" w:rsidRPr="00000000">
        <w:rPr>
          <w:color w:val="bebebe"/>
          <w:sz w:val="2"/>
          <w:szCs w:val="2"/>
          <w:rtl w:val="0"/>
        </w:rPr>
        <w:t xml:space="preserve">y</w:t>
      </w:r>
      <w:r w:rsidDel="00000000" w:rsidR="00000000" w:rsidRPr="00000000">
        <w:rPr>
          <w:color w:val="b5b5b5"/>
          <w:sz w:val="2"/>
          <w:szCs w:val="2"/>
          <w:rtl w:val="0"/>
        </w:rPr>
        <w:t xml:space="preserve">e</w:t>
      </w:r>
      <w:r w:rsidDel="00000000" w:rsidR="00000000" w:rsidRPr="00000000">
        <w:rPr>
          <w:color w:val="aaaaaa"/>
          <w:sz w:val="2"/>
          <w:szCs w:val="2"/>
          <w:rtl w:val="0"/>
        </w:rPr>
        <w:t xml:space="preserve">r</w:t>
      </w:r>
      <w:r w:rsidDel="00000000" w:rsidR="00000000" w:rsidRPr="00000000">
        <w:rPr>
          <w:color w:val="9d9d9d"/>
          <w:sz w:val="2"/>
          <w:szCs w:val="2"/>
          <w:rtl w:val="0"/>
        </w:rPr>
        <w:t xml:space="preserve">s</w:t>
      </w:r>
      <w:r w:rsidDel="00000000" w:rsidR="00000000" w:rsidRPr="00000000">
        <w:rPr>
          <w:color w:val="929292"/>
          <w:sz w:val="2"/>
          <w:szCs w:val="2"/>
          <w:rtl w:val="0"/>
        </w:rPr>
        <w:t xml:space="preserve"> </w:t>
      </w:r>
      <w:r w:rsidDel="00000000" w:rsidR="00000000" w:rsidRPr="00000000">
        <w:rPr>
          <w:color w:val="898989"/>
          <w:sz w:val="2"/>
          <w:szCs w:val="2"/>
          <w:rtl w:val="0"/>
        </w:rPr>
        <w:t xml:space="preserve">i</w:t>
      </w:r>
      <w:r w:rsidDel="00000000" w:rsidR="00000000" w:rsidRPr="00000000">
        <w:rPr>
          <w:color w:val="848484"/>
          <w:sz w:val="2"/>
          <w:szCs w:val="2"/>
          <w:rtl w:val="0"/>
        </w:rPr>
        <w:t xml:space="preserve">n</w:t>
      </w:r>
      <w:r w:rsidDel="00000000" w:rsidR="00000000" w:rsidRPr="00000000">
        <w:rPr>
          <w:color w:val="5d5d5d"/>
          <w:sz w:val="2"/>
          <w:szCs w:val="2"/>
          <w:rtl w:val="0"/>
        </w:rPr>
        <w:t xml:space="preserve"> </w:t>
      </w:r>
      <w:r w:rsidDel="00000000" w:rsidR="00000000" w:rsidRPr="00000000">
        <w:rPr>
          <w:color w:val="727272"/>
          <w:sz w:val="2"/>
          <w:szCs w:val="2"/>
          <w:rtl w:val="0"/>
        </w:rPr>
        <w:t xml:space="preserve">t</w:t>
      </w:r>
      <w:r w:rsidDel="00000000" w:rsidR="00000000" w:rsidRPr="00000000">
        <w:rPr>
          <w:color w:val="787878"/>
          <w:sz w:val="2"/>
          <w:szCs w:val="2"/>
          <w:rtl w:val="0"/>
        </w:rPr>
        <w:t xml:space="preserve">h</w:t>
      </w:r>
      <w:r w:rsidDel="00000000" w:rsidR="00000000" w:rsidRPr="00000000">
        <w:rPr>
          <w:color w:val="575757"/>
          <w:sz w:val="2"/>
          <w:szCs w:val="2"/>
          <w:rtl w:val="0"/>
        </w:rPr>
        <w:t xml:space="preserve">e</w:t>
      </w:r>
      <w:r w:rsidDel="00000000" w:rsidR="00000000" w:rsidRPr="00000000">
        <w:rPr>
          <w:color w:val="212121"/>
          <w:sz w:val="2"/>
          <w:szCs w:val="2"/>
          <w:rtl w:val="0"/>
        </w:rPr>
        <w:t xml:space="preserve"> </w:t>
      </w:r>
      <w:r w:rsidDel="00000000" w:rsidR="00000000" w:rsidRPr="00000000">
        <w:rPr>
          <w:color w:val="000000"/>
          <w:sz w:val="2"/>
          <w:szCs w:val="2"/>
          <w:rtl w:val="0"/>
        </w:rPr>
        <w:t xml:space="preserve">w</w:t>
      </w:r>
      <w:r w:rsidDel="00000000" w:rsidR="00000000" w:rsidRPr="00000000">
        <w:rPr>
          <w:color w:val="060606"/>
          <w:sz w:val="2"/>
          <w:szCs w:val="2"/>
          <w:rtl w:val="0"/>
        </w:rPr>
        <w:t xml:space="preserve">o</w:t>
      </w:r>
      <w:r w:rsidDel="00000000" w:rsidR="00000000" w:rsidRPr="00000000">
        <w:rPr>
          <w:color w:val="1a1a1a"/>
          <w:sz w:val="2"/>
          <w:szCs w:val="2"/>
          <w:rtl w:val="0"/>
        </w:rPr>
        <w:t xml:space="preserve">r</w:t>
      </w:r>
      <w:r w:rsidDel="00000000" w:rsidR="00000000" w:rsidRPr="00000000">
        <w:rPr>
          <w:color w:val="080808"/>
          <w:sz w:val="2"/>
          <w:szCs w:val="2"/>
          <w:rtl w:val="0"/>
        </w:rPr>
        <w:t xml:space="preserve">ld At the 2006 World Cup</w:t>
      </w:r>
      <w:r w:rsidDel="00000000" w:rsidR="00000000" w:rsidRPr="00000000">
        <w:rPr>
          <w:color w:val="616161"/>
          <w:sz w:val="2"/>
          <w:szCs w:val="2"/>
          <w:rtl w:val="0"/>
        </w:rPr>
        <w:t xml:space="preserve"> </w:t>
      </w:r>
      <w:r w:rsidDel="00000000" w:rsidR="00000000" w:rsidRPr="00000000">
        <w:rPr>
          <w:color w:val="8b8b8b"/>
          <w:sz w:val="2"/>
          <w:szCs w:val="2"/>
          <w:rtl w:val="0"/>
        </w:rPr>
        <w:t xml:space="preserve">C</w:t>
      </w:r>
      <w:r w:rsidDel="00000000" w:rsidR="00000000" w:rsidRPr="00000000">
        <w:rPr>
          <w:sz w:val="16"/>
          <w:szCs w:val="16"/>
          <w:rtl w:val="0"/>
        </w:rPr>
        <w:br w:type="textWrapping"/>
      </w:r>
      <w:r w:rsidDel="00000000" w:rsidR="00000000" w:rsidRPr="00000000">
        <w:rPr>
          <w:color w:val="f8f8f8"/>
          <w:sz w:val="2"/>
          <w:szCs w:val="2"/>
          <w:rtl w:val="0"/>
        </w:rPr>
        <w:t xml:space="preserve">ristiano Ronaldo</w:t>
      </w:r>
      <w:r w:rsidDel="00000000" w:rsidR="00000000" w:rsidRPr="00000000">
        <w:rPr>
          <w:color w:val="d7d7d7"/>
          <w:sz w:val="2"/>
          <w:szCs w:val="2"/>
          <w:rtl w:val="0"/>
        </w:rPr>
        <w:t xml:space="preserve"> </w:t>
      </w:r>
      <w:r w:rsidDel="00000000" w:rsidR="00000000" w:rsidRPr="00000000">
        <w:rPr>
          <w:color w:val="ebebeb"/>
          <w:sz w:val="2"/>
          <w:szCs w:val="2"/>
          <w:rtl w:val="0"/>
        </w:rPr>
        <w:t xml:space="preserve">w</w:t>
      </w:r>
      <w:r w:rsidDel="00000000" w:rsidR="00000000" w:rsidRPr="00000000">
        <w:rPr>
          <w:color w:val="ffffff"/>
          <w:sz w:val="2"/>
          <w:szCs w:val="2"/>
          <w:rtl w:val="0"/>
        </w:rPr>
        <w:t xml:space="preserve">a</w:t>
      </w:r>
      <w:r w:rsidDel="00000000" w:rsidR="00000000" w:rsidRPr="00000000">
        <w:rPr>
          <w:color w:val="fafafa"/>
          <w:sz w:val="2"/>
          <w:szCs w:val="2"/>
          <w:rtl w:val="0"/>
        </w:rPr>
        <w:t xml:space="preserve">s</w:t>
      </w:r>
      <w:r w:rsidDel="00000000" w:rsidR="00000000" w:rsidRPr="00000000">
        <w:rPr>
          <w:color w:val="cdcdcd"/>
          <w:sz w:val="2"/>
          <w:szCs w:val="2"/>
          <w:rtl w:val="0"/>
        </w:rPr>
        <w:t xml:space="preserve"> </w:t>
      </w:r>
      <w:r w:rsidDel="00000000" w:rsidR="00000000" w:rsidRPr="00000000">
        <w:rPr>
          <w:color w:val="7e7e7e"/>
          <w:sz w:val="2"/>
          <w:szCs w:val="2"/>
          <w:rtl w:val="0"/>
        </w:rPr>
        <w:t xml:space="preserve">a</w:t>
      </w:r>
      <w:r w:rsidDel="00000000" w:rsidR="00000000" w:rsidRPr="00000000">
        <w:rPr>
          <w:color w:val="2a2a2a"/>
          <w:sz w:val="2"/>
          <w:szCs w:val="2"/>
          <w:rtl w:val="0"/>
        </w:rPr>
        <w:t xml:space="preserve">n</w:t>
      </w:r>
      <w:r w:rsidDel="00000000" w:rsidR="00000000" w:rsidRPr="00000000">
        <w:rPr>
          <w:color w:val="000000"/>
          <w:sz w:val="2"/>
          <w:szCs w:val="2"/>
          <w:rtl w:val="0"/>
        </w:rPr>
        <w:t xml:space="preserve"> </w:t>
      </w:r>
      <w:r w:rsidDel="00000000" w:rsidR="00000000" w:rsidRPr="00000000">
        <w:rPr>
          <w:color w:val="080808"/>
          <w:sz w:val="2"/>
          <w:szCs w:val="2"/>
          <w:rtl w:val="0"/>
        </w:rPr>
        <w:t xml:space="preserve">integral part of the Por</w:t>
      </w:r>
      <w:r w:rsidDel="00000000" w:rsidR="00000000" w:rsidRPr="00000000">
        <w:rPr>
          <w:color w:val="0c050d"/>
          <w:sz w:val="2"/>
          <w:szCs w:val="2"/>
          <w:rtl w:val="0"/>
        </w:rPr>
        <w:t xml:space="preserve">tuguese national</w:t>
      </w:r>
      <w:r w:rsidDel="00000000" w:rsidR="00000000" w:rsidRPr="00000000">
        <w:rPr>
          <w:color w:val="001b00"/>
          <w:sz w:val="2"/>
          <w:szCs w:val="2"/>
          <w:rtl w:val="0"/>
        </w:rPr>
        <w:t xml:space="preserve"> team as they re</w:t>
      </w:r>
      <w:r w:rsidDel="00000000" w:rsidR="00000000" w:rsidRPr="00000000">
        <w:rPr>
          <w:color w:val="080808"/>
          <w:sz w:val="2"/>
          <w:szCs w:val="2"/>
          <w:rtl w:val="0"/>
        </w:rPr>
        <w:t xml:space="preserve">ached the semi-final of </w:t>
      </w:r>
      <w:r w:rsidDel="00000000" w:rsidR="00000000" w:rsidRPr="00000000">
        <w:rPr>
          <w:color w:val="050505"/>
          <w:sz w:val="2"/>
          <w:szCs w:val="2"/>
          <w:rtl w:val="0"/>
        </w:rPr>
        <w:t xml:space="preserve">t</w:t>
      </w:r>
      <w:r w:rsidDel="00000000" w:rsidR="00000000" w:rsidRPr="00000000">
        <w:rPr>
          <w:color w:val="000000"/>
          <w:sz w:val="2"/>
          <w:szCs w:val="2"/>
          <w:rtl w:val="0"/>
        </w:rPr>
        <w:t xml:space="preserve">he t</w:t>
      </w:r>
      <w:r w:rsidDel="00000000" w:rsidR="00000000" w:rsidRPr="00000000">
        <w:rPr>
          <w:color w:val="0c0c0c"/>
          <w:sz w:val="2"/>
          <w:szCs w:val="2"/>
          <w:rtl w:val="0"/>
        </w:rPr>
        <w:t xml:space="preserve">o</w:t>
      </w:r>
      <w:r w:rsidDel="00000000" w:rsidR="00000000" w:rsidRPr="00000000">
        <w:rPr>
          <w:color w:val="1f1f1f"/>
          <w:sz w:val="2"/>
          <w:szCs w:val="2"/>
          <w:rtl w:val="0"/>
        </w:rPr>
        <w:t xml:space="preserve">u</w:t>
      </w:r>
      <w:r w:rsidDel="00000000" w:rsidR="00000000" w:rsidRPr="00000000">
        <w:rPr>
          <w:color w:val="2b2b2b"/>
          <w:sz w:val="2"/>
          <w:szCs w:val="2"/>
          <w:rtl w:val="0"/>
        </w:rPr>
        <w:t xml:space="preserve">r</w:t>
      </w:r>
      <w:r w:rsidDel="00000000" w:rsidR="00000000" w:rsidRPr="00000000">
        <w:rPr>
          <w:color w:val="097000"/>
          <w:sz w:val="2"/>
          <w:szCs w:val="2"/>
          <w:rtl w:val="0"/>
        </w:rPr>
        <w:t xml:space="preserve">nament t</w:t>
      </w:r>
      <w:r w:rsidDel="00000000" w:rsidR="00000000" w:rsidRPr="00000000">
        <w:rPr>
          <w:color w:val="076e00"/>
          <w:sz w:val="2"/>
          <w:szCs w:val="2"/>
          <w:rtl w:val="0"/>
        </w:rPr>
        <w:t xml:space="preserve">h</w:t>
      </w:r>
      <w:r w:rsidDel="00000000" w:rsidR="00000000" w:rsidRPr="00000000">
        <w:rPr>
          <w:color w:val="036a00"/>
          <w:sz w:val="2"/>
          <w:szCs w:val="2"/>
          <w:rtl w:val="0"/>
        </w:rPr>
        <w:t xml:space="preserve">e</w:t>
      </w:r>
      <w:r w:rsidDel="00000000" w:rsidR="00000000" w:rsidRPr="00000000">
        <w:rPr>
          <w:color w:val="016800"/>
          <w:sz w:val="2"/>
          <w:szCs w:val="2"/>
          <w:rtl w:val="0"/>
        </w:rPr>
        <w:t xml:space="preserve"> </w:t>
      </w:r>
      <w:r w:rsidDel="00000000" w:rsidR="00000000" w:rsidRPr="00000000">
        <w:rPr>
          <w:color w:val="056c00"/>
          <w:sz w:val="2"/>
          <w:szCs w:val="2"/>
          <w:rtl w:val="0"/>
        </w:rPr>
        <w:t xml:space="preserve">f</w:t>
      </w:r>
      <w:r w:rsidDel="00000000" w:rsidR="00000000" w:rsidRPr="00000000">
        <w:rPr>
          <w:color w:val="147b05"/>
          <w:sz w:val="2"/>
          <w:szCs w:val="2"/>
          <w:rtl w:val="0"/>
        </w:rPr>
        <w:t xml:space="preserve">o</w:t>
      </w:r>
      <w:r w:rsidDel="00000000" w:rsidR="00000000" w:rsidRPr="00000000">
        <w:rPr>
          <w:color w:val="2c931d"/>
          <w:sz w:val="2"/>
          <w:szCs w:val="2"/>
          <w:rtl w:val="0"/>
        </w:rPr>
        <w:t xml:space="preserve">l</w:t>
      </w:r>
      <w:r w:rsidDel="00000000" w:rsidR="00000000" w:rsidRPr="00000000">
        <w:rPr>
          <w:color w:val="44ab35"/>
          <w:sz w:val="2"/>
          <w:szCs w:val="2"/>
          <w:rtl w:val="0"/>
        </w:rPr>
        <w:t xml:space="preserve">l</w:t>
      </w:r>
      <w:r w:rsidDel="00000000" w:rsidR="00000000" w:rsidRPr="00000000">
        <w:rPr>
          <w:color w:val="53ba44"/>
          <w:sz w:val="2"/>
          <w:szCs w:val="2"/>
          <w:rtl w:val="0"/>
        </w:rPr>
        <w:t xml:space="preserve">o</w:t>
      </w:r>
      <w:r w:rsidDel="00000000" w:rsidR="00000000" w:rsidRPr="00000000">
        <w:rPr>
          <w:color w:val="3ad823"/>
          <w:sz w:val="2"/>
          <w:szCs w:val="2"/>
          <w:rtl w:val="0"/>
        </w:rPr>
        <w:t xml:space="preserve">wing year he was named the capta</w:t>
      </w:r>
      <w:r w:rsidDel="00000000" w:rsidR="00000000" w:rsidRPr="00000000">
        <w:rPr>
          <w:color w:val="2ce211"/>
          <w:sz w:val="2"/>
          <w:szCs w:val="2"/>
          <w:rtl w:val="0"/>
        </w:rPr>
        <w:t xml:space="preserve">i</w:t>
      </w:r>
      <w:r w:rsidDel="00000000" w:rsidR="00000000" w:rsidRPr="00000000">
        <w:rPr>
          <w:color w:val="2ee113"/>
          <w:sz w:val="2"/>
          <w:szCs w:val="2"/>
          <w:rtl w:val="0"/>
        </w:rPr>
        <w:t xml:space="preserve">n</w:t>
      </w:r>
      <w:r w:rsidDel="00000000" w:rsidR="00000000" w:rsidRPr="00000000">
        <w:rPr>
          <w:color w:val="30df16"/>
          <w:sz w:val="2"/>
          <w:szCs w:val="2"/>
          <w:rtl w:val="0"/>
        </w:rPr>
        <w:t xml:space="preserve"> </w:t>
      </w:r>
      <w:r w:rsidDel="00000000" w:rsidR="00000000" w:rsidRPr="00000000">
        <w:rPr>
          <w:color w:val="36db1d"/>
          <w:sz w:val="2"/>
          <w:szCs w:val="2"/>
          <w:rtl w:val="0"/>
        </w:rPr>
        <w:t xml:space="preserve">o</w:t>
      </w:r>
      <w:r w:rsidDel="00000000" w:rsidR="00000000" w:rsidRPr="00000000">
        <w:rPr>
          <w:color w:val="3cd724"/>
          <w:sz w:val="2"/>
          <w:szCs w:val="2"/>
          <w:rtl w:val="0"/>
        </w:rPr>
        <w:t xml:space="preserve">f</w:t>
      </w:r>
      <w:r w:rsidDel="00000000" w:rsidR="00000000" w:rsidRPr="00000000">
        <w:rPr>
          <w:color w:val="44d02f"/>
          <w:sz w:val="2"/>
          <w:szCs w:val="2"/>
          <w:rtl w:val="0"/>
        </w:rPr>
        <w:t xml:space="preserve"> </w:t>
      </w:r>
      <w:r w:rsidDel="00000000" w:rsidR="00000000" w:rsidRPr="00000000">
        <w:rPr>
          <w:color w:val="4bcb38"/>
          <w:sz w:val="2"/>
          <w:szCs w:val="2"/>
          <w:rtl w:val="0"/>
        </w:rPr>
        <w:t xml:space="preserve">t</w:t>
      </w:r>
      <w:r w:rsidDel="00000000" w:rsidR="00000000" w:rsidRPr="00000000">
        <w:rPr>
          <w:color w:val="54c542"/>
          <w:sz w:val="2"/>
          <w:szCs w:val="2"/>
          <w:rtl w:val="0"/>
        </w:rPr>
        <w:t xml:space="preserve">h</w:t>
      </w:r>
      <w:r w:rsidDel="00000000" w:rsidR="00000000" w:rsidRPr="00000000">
        <w:rPr>
          <w:color w:val="66c658"/>
          <w:sz w:val="2"/>
          <w:szCs w:val="2"/>
          <w:rtl w:val="0"/>
        </w:rPr>
        <w:t xml:space="preserve">e</w:t>
      </w:r>
      <w:r w:rsidDel="00000000" w:rsidR="00000000" w:rsidRPr="00000000">
        <w:rPr>
          <w:color w:val="50a144"/>
          <w:sz w:val="2"/>
          <w:szCs w:val="2"/>
          <w:rtl w:val="0"/>
        </w:rPr>
        <w:t xml:space="preserve"> </w:t>
      </w:r>
      <w:r w:rsidDel="00000000" w:rsidR="00000000" w:rsidRPr="00000000">
        <w:rPr>
          <w:color w:val="276c1c"/>
          <w:sz w:val="2"/>
          <w:szCs w:val="2"/>
          <w:rtl w:val="0"/>
        </w:rPr>
        <w:t xml:space="preserve">n</w:t>
      </w:r>
      <w:r w:rsidDel="00000000" w:rsidR="00000000" w:rsidRPr="00000000">
        <w:rPr>
          <w:color w:val="003600"/>
          <w:sz w:val="2"/>
          <w:szCs w:val="2"/>
          <w:rtl w:val="0"/>
        </w:rPr>
        <w:t xml:space="preserve">a</w:t>
      </w:r>
      <w:r w:rsidDel="00000000" w:rsidR="00000000" w:rsidRPr="00000000">
        <w:rPr>
          <w:color w:val="001300"/>
          <w:sz w:val="2"/>
          <w:szCs w:val="2"/>
          <w:rtl w:val="0"/>
        </w:rPr>
        <w:t xml:space="preserve">t</w:t>
      </w:r>
      <w:r w:rsidDel="00000000" w:rsidR="00000000" w:rsidRPr="00000000">
        <w:rPr>
          <w:color w:val="000f00"/>
          <w:sz w:val="2"/>
          <w:szCs w:val="2"/>
          <w:rtl w:val="0"/>
        </w:rPr>
        <w:t xml:space="preserve">i</w:t>
      </w:r>
      <w:r w:rsidDel="00000000" w:rsidR="00000000" w:rsidRPr="00000000">
        <w:rPr>
          <w:color w:val="000d00"/>
          <w:sz w:val="2"/>
          <w:szCs w:val="2"/>
          <w:rtl w:val="0"/>
        </w:rPr>
        <w:t xml:space="preserve">o</w:t>
      </w:r>
      <w:r w:rsidDel="00000000" w:rsidR="00000000" w:rsidRPr="00000000">
        <w:rPr>
          <w:color w:val="001000"/>
          <w:sz w:val="2"/>
          <w:szCs w:val="2"/>
          <w:rtl w:val="0"/>
        </w:rPr>
        <w:t xml:space="preserve">n</w:t>
      </w:r>
      <w:r w:rsidDel="00000000" w:rsidR="00000000" w:rsidRPr="00000000">
        <w:rPr>
          <w:color w:val="080808"/>
          <w:sz w:val="2"/>
          <w:szCs w:val="2"/>
          <w:rtl w:val="0"/>
        </w:rPr>
        <w:t xml:space="preserve">al team In 2009 he becam</w:t>
      </w:r>
      <w:r w:rsidDel="00000000" w:rsidR="00000000" w:rsidRPr="00000000">
        <w:rPr>
          <w:color w:val="585858"/>
          <w:sz w:val="2"/>
          <w:szCs w:val="2"/>
          <w:rtl w:val="0"/>
        </w:rPr>
        <w:t xml:space="preserve">e the mo</w:t>
      </w:r>
      <w:r w:rsidDel="00000000" w:rsidR="00000000" w:rsidRPr="00000000">
        <w:rPr>
          <w:color w:val="3b6758"/>
          <w:sz w:val="2"/>
          <w:szCs w:val="2"/>
          <w:rtl w:val="0"/>
        </w:rPr>
        <w:t xml:space="preserve">st expensive player in t</w:t>
      </w:r>
      <w:r w:rsidDel="00000000" w:rsidR="00000000" w:rsidRPr="00000000">
        <w:rPr>
          <w:color w:val="6f9b8c"/>
          <w:sz w:val="2"/>
          <w:szCs w:val="2"/>
          <w:rtl w:val="0"/>
        </w:rPr>
        <w:t xml:space="preserve">h</w:t>
      </w:r>
      <w:r w:rsidDel="00000000" w:rsidR="00000000" w:rsidRPr="00000000">
        <w:rPr>
          <w:color w:val="74a091"/>
          <w:sz w:val="2"/>
          <w:szCs w:val="2"/>
          <w:rtl w:val="0"/>
        </w:rPr>
        <w:t xml:space="preserve">e</w:t>
      </w:r>
      <w:r w:rsidDel="00000000" w:rsidR="00000000" w:rsidRPr="00000000">
        <w:rPr>
          <w:color w:val="7da99a"/>
          <w:sz w:val="2"/>
          <w:szCs w:val="2"/>
          <w:rtl w:val="0"/>
        </w:rPr>
        <w:t xml:space="preserve"> </w:t>
      </w:r>
      <w:r w:rsidDel="00000000" w:rsidR="00000000" w:rsidRPr="00000000">
        <w:rPr>
          <w:color w:val="89b5a6"/>
          <w:sz w:val="2"/>
          <w:szCs w:val="2"/>
          <w:rtl w:val="0"/>
        </w:rPr>
        <w:t xml:space="preserve">w</w:t>
      </w:r>
      <w:r w:rsidDel="00000000" w:rsidR="00000000" w:rsidRPr="00000000">
        <w:rPr>
          <w:color w:val="96c2b3"/>
          <w:sz w:val="2"/>
          <w:szCs w:val="2"/>
          <w:rtl w:val="0"/>
        </w:rPr>
        <w:t xml:space="preserve">o</w:t>
      </w:r>
      <w:r w:rsidDel="00000000" w:rsidR="00000000" w:rsidRPr="00000000">
        <w:rPr>
          <w:color w:val="a1cdbe"/>
          <w:sz w:val="2"/>
          <w:szCs w:val="2"/>
          <w:rtl w:val="0"/>
        </w:rPr>
        <w:t xml:space="preserve">r</w:t>
      </w:r>
      <w:r w:rsidDel="00000000" w:rsidR="00000000" w:rsidRPr="00000000">
        <w:rPr>
          <w:color w:val="abd7c8"/>
          <w:sz w:val="2"/>
          <w:szCs w:val="2"/>
          <w:rtl w:val="0"/>
        </w:rPr>
        <w:t xml:space="preserve">l</w:t>
      </w:r>
      <w:r w:rsidDel="00000000" w:rsidR="00000000" w:rsidRPr="00000000">
        <w:rPr>
          <w:color w:val="b0dccd"/>
          <w:sz w:val="2"/>
          <w:szCs w:val="2"/>
          <w:rtl w:val="0"/>
        </w:rPr>
        <w:t xml:space="preserve">d</w:t>
      </w:r>
      <w:r w:rsidDel="00000000" w:rsidR="00000000" w:rsidRPr="00000000">
        <w:rPr>
          <w:color w:val="9fc4e1"/>
          <w:sz w:val="2"/>
          <w:szCs w:val="2"/>
          <w:rtl w:val="0"/>
        </w:rPr>
        <w:t xml:space="preserve"> after Spanish giant Real Madrid paid Manchester United 80 million pounds to bring him to Madrid, he scored 33 goals in </w:t>
      </w:r>
      <w:r w:rsidDel="00000000" w:rsidR="00000000" w:rsidRPr="00000000">
        <w:rPr>
          <w:color w:val="b3d8f5"/>
          <w:sz w:val="2"/>
          <w:szCs w:val="2"/>
          <w:rtl w:val="0"/>
        </w:rPr>
        <w:t xml:space="preserve">h</w:t>
      </w:r>
      <w:r w:rsidDel="00000000" w:rsidR="00000000" w:rsidRPr="00000000">
        <w:rPr>
          <w:color w:val="b1d6f3"/>
          <w:sz w:val="2"/>
          <w:szCs w:val="2"/>
          <w:rtl w:val="0"/>
        </w:rPr>
        <w:t xml:space="preserve">i</w:t>
      </w:r>
      <w:r w:rsidDel="00000000" w:rsidR="00000000" w:rsidRPr="00000000">
        <w:rPr>
          <w:color w:val="aed3f0"/>
          <w:sz w:val="2"/>
          <w:szCs w:val="2"/>
          <w:rtl w:val="0"/>
        </w:rPr>
        <w:t xml:space="preserve">s</w:t>
      </w:r>
      <w:r w:rsidDel="00000000" w:rsidR="00000000" w:rsidRPr="00000000">
        <w:rPr>
          <w:color w:val="a9ceeb"/>
          <w:sz w:val="2"/>
          <w:szCs w:val="2"/>
          <w:rtl w:val="0"/>
        </w:rPr>
        <w:t xml:space="preserve"> </w:t>
      </w:r>
      <w:r w:rsidDel="00000000" w:rsidR="00000000" w:rsidRPr="00000000">
        <w:rPr>
          <w:color w:val="a3c8e5"/>
          <w:sz w:val="2"/>
          <w:szCs w:val="2"/>
          <w:rtl w:val="0"/>
        </w:rPr>
        <w:t xml:space="preserve">v</w:t>
      </w:r>
      <w:r w:rsidDel="00000000" w:rsidR="00000000" w:rsidRPr="00000000">
        <w:rPr>
          <w:color w:val="9ec3e0"/>
          <w:sz w:val="2"/>
          <w:szCs w:val="2"/>
          <w:rtl w:val="0"/>
        </w:rPr>
        <w:t xml:space="preserve">e</w:t>
      </w:r>
      <w:r w:rsidDel="00000000" w:rsidR="00000000" w:rsidRPr="00000000">
        <w:rPr>
          <w:color w:val="9bc0dd"/>
          <w:sz w:val="2"/>
          <w:szCs w:val="2"/>
          <w:rtl w:val="0"/>
        </w:rPr>
        <w:t xml:space="preserve">r</w:t>
      </w:r>
      <w:r w:rsidDel="00000000" w:rsidR="00000000" w:rsidRPr="00000000">
        <w:rPr>
          <w:color w:val="99bedb"/>
          <w:sz w:val="2"/>
          <w:szCs w:val="2"/>
          <w:rtl w:val="0"/>
        </w:rPr>
        <w:t xml:space="preserve">y</w:t>
      </w:r>
      <w:r w:rsidDel="00000000" w:rsidR="00000000" w:rsidRPr="00000000">
        <w:rPr>
          <w:color w:val="bdbdbd"/>
          <w:sz w:val="2"/>
          <w:szCs w:val="2"/>
          <w:rtl w:val="0"/>
        </w:rPr>
        <w:t xml:space="preserve"> </w:t>
      </w:r>
      <w:r w:rsidDel="00000000" w:rsidR="00000000" w:rsidRPr="00000000">
        <w:rPr>
          <w:color w:val="b6b6b6"/>
          <w:sz w:val="2"/>
          <w:szCs w:val="2"/>
          <w:rtl w:val="0"/>
        </w:rPr>
        <w:t xml:space="preserve">f</w:t>
      </w:r>
      <w:r w:rsidDel="00000000" w:rsidR="00000000" w:rsidRPr="00000000">
        <w:rPr>
          <w:color w:val="a8a8a8"/>
          <w:sz w:val="2"/>
          <w:szCs w:val="2"/>
          <w:rtl w:val="0"/>
        </w:rPr>
        <w:t xml:space="preserve">i</w:t>
      </w:r>
      <w:r w:rsidDel="00000000" w:rsidR="00000000" w:rsidRPr="00000000">
        <w:rPr>
          <w:color w:val="969696"/>
          <w:sz w:val="2"/>
          <w:szCs w:val="2"/>
          <w:rtl w:val="0"/>
        </w:rPr>
        <w:t xml:space="preserve">r</w:t>
      </w:r>
      <w:r w:rsidDel="00000000" w:rsidR="00000000" w:rsidRPr="00000000">
        <w:rPr>
          <w:color w:val="838383"/>
          <w:sz w:val="2"/>
          <w:szCs w:val="2"/>
          <w:rtl w:val="0"/>
        </w:rPr>
        <w:t xml:space="preserve">s</w:t>
      </w:r>
      <w:r w:rsidDel="00000000" w:rsidR="00000000" w:rsidRPr="00000000">
        <w:rPr>
          <w:color w:val="717171"/>
          <w:sz w:val="2"/>
          <w:szCs w:val="2"/>
          <w:rtl w:val="0"/>
        </w:rPr>
        <w:t xml:space="preserve">t</w:t>
      </w:r>
      <w:r w:rsidDel="00000000" w:rsidR="00000000" w:rsidRPr="00000000">
        <w:rPr>
          <w:color w:val="636363"/>
          <w:sz w:val="2"/>
          <w:szCs w:val="2"/>
          <w:rtl w:val="0"/>
        </w:rPr>
        <w:t xml:space="preserve"> </w:t>
      </w:r>
      <w:r w:rsidDel="00000000" w:rsidR="00000000" w:rsidRPr="00000000">
        <w:rPr>
          <w:color w:val="5c5c5c"/>
          <w:sz w:val="2"/>
          <w:szCs w:val="2"/>
          <w:rtl w:val="0"/>
        </w:rPr>
        <w:t xml:space="preserve">s</w:t>
      </w:r>
      <w:r w:rsidDel="00000000" w:rsidR="00000000" w:rsidRPr="00000000">
        <w:rPr>
          <w:color w:val="565656"/>
          <w:sz w:val="2"/>
          <w:szCs w:val="2"/>
          <w:rtl w:val="0"/>
        </w:rPr>
        <w:t xml:space="preserve">e</w:t>
      </w:r>
      <w:r w:rsidDel="00000000" w:rsidR="00000000" w:rsidRPr="00000000">
        <w:rPr>
          <w:color w:val="6a6a6a"/>
          <w:sz w:val="2"/>
          <w:szCs w:val="2"/>
          <w:rtl w:val="0"/>
        </w:rPr>
        <w:t xml:space="preserve">a</w:t>
      </w:r>
      <w:r w:rsidDel="00000000" w:rsidR="00000000" w:rsidRPr="00000000">
        <w:rPr>
          <w:color w:val="707070"/>
          <w:sz w:val="2"/>
          <w:szCs w:val="2"/>
          <w:rtl w:val="0"/>
        </w:rPr>
        <w:t xml:space="preserve">s</w:t>
      </w:r>
      <w:r w:rsidDel="00000000" w:rsidR="00000000" w:rsidRPr="00000000">
        <w:rPr>
          <w:color w:val="4f4f4f"/>
          <w:sz w:val="2"/>
          <w:szCs w:val="2"/>
          <w:rtl w:val="0"/>
        </w:rPr>
        <w:t xml:space="preserve">o</w:t>
      </w:r>
      <w:r w:rsidDel="00000000" w:rsidR="00000000" w:rsidRPr="00000000">
        <w:rPr>
          <w:color w:val="191919"/>
          <w:sz w:val="2"/>
          <w:szCs w:val="2"/>
          <w:rtl w:val="0"/>
        </w:rPr>
        <w:t xml:space="preserve">n</w:t>
      </w:r>
      <w:r w:rsidDel="00000000" w:rsidR="00000000" w:rsidRPr="00000000">
        <w:rPr>
          <w:color w:val="000000"/>
          <w:sz w:val="2"/>
          <w:szCs w:val="2"/>
          <w:rtl w:val="0"/>
        </w:rPr>
        <w:t xml:space="preserve"> I</w:t>
      </w:r>
      <w:r w:rsidDel="00000000" w:rsidR="00000000" w:rsidRPr="00000000">
        <w:rPr>
          <w:color w:val="121212"/>
          <w:sz w:val="2"/>
          <w:szCs w:val="2"/>
          <w:rtl w:val="0"/>
        </w:rPr>
        <w:t xml:space="preserve">n</w:t>
      </w:r>
      <w:r w:rsidDel="00000000" w:rsidR="00000000" w:rsidRPr="00000000">
        <w:rPr>
          <w:color w:val="080808"/>
          <w:sz w:val="2"/>
          <w:szCs w:val="2"/>
          <w:rtl w:val="0"/>
        </w:rPr>
        <w:t xml:space="preserve"> the following season he</w:t>
      </w:r>
      <w:r w:rsidDel="00000000" w:rsidR="00000000" w:rsidRPr="00000000">
        <w:rPr>
          <w:color w:val="696969"/>
          <w:sz w:val="2"/>
          <w:szCs w:val="2"/>
          <w:rtl w:val="0"/>
        </w:rPr>
        <w:t xml:space="preserve"> </w:t>
      </w:r>
      <w:r w:rsidDel="00000000" w:rsidR="00000000" w:rsidRPr="00000000">
        <w:rPr>
          <w:color w:val="929292"/>
          <w:sz w:val="2"/>
          <w:szCs w:val="2"/>
          <w:rtl w:val="0"/>
        </w:rPr>
        <w:t xml:space="preserve">e</w:t>
      </w:r>
      <w:r w:rsidDel="00000000" w:rsidR="00000000" w:rsidRPr="00000000">
        <w:rPr>
          <w:sz w:val="16"/>
          <w:szCs w:val="16"/>
          <w:rtl w:val="0"/>
        </w:rPr>
        <w:br w:type="textWrapping"/>
      </w:r>
      <w:r w:rsidDel="00000000" w:rsidR="00000000" w:rsidRPr="00000000">
        <w:rPr>
          <w:color w:val="f8f8f8"/>
          <w:sz w:val="2"/>
          <w:szCs w:val="2"/>
          <w:rtl w:val="0"/>
        </w:rPr>
        <w:t xml:space="preserve">nded the Spanish</w:t>
      </w:r>
      <w:r w:rsidDel="00000000" w:rsidR="00000000" w:rsidRPr="00000000">
        <w:rPr>
          <w:color w:val="e6e6e6"/>
          <w:sz w:val="2"/>
          <w:szCs w:val="2"/>
          <w:rtl w:val="0"/>
        </w:rPr>
        <w:t xml:space="preserve"> </w:t>
      </w:r>
      <w:r w:rsidDel="00000000" w:rsidR="00000000" w:rsidRPr="00000000">
        <w:rPr>
          <w:color w:val="e7e7e7"/>
          <w:sz w:val="2"/>
          <w:szCs w:val="2"/>
          <w:rtl w:val="0"/>
        </w:rPr>
        <w:t xml:space="preserve">l</w:t>
      </w:r>
      <w:r w:rsidDel="00000000" w:rsidR="00000000" w:rsidRPr="00000000">
        <w:rPr>
          <w:color w:val="e0e0e0"/>
          <w:sz w:val="2"/>
          <w:szCs w:val="2"/>
          <w:rtl w:val="0"/>
        </w:rPr>
        <w:t xml:space="preserve">e</w:t>
      </w:r>
      <w:r w:rsidDel="00000000" w:rsidR="00000000" w:rsidRPr="00000000">
        <w:rPr>
          <w:color w:val="c4c4c4"/>
          <w:sz w:val="2"/>
          <w:szCs w:val="2"/>
          <w:rtl w:val="0"/>
        </w:rPr>
        <w:t xml:space="preserve">a</w:t>
      </w:r>
      <w:r w:rsidDel="00000000" w:rsidR="00000000" w:rsidRPr="00000000">
        <w:rPr>
          <w:color w:val="8e8e8e"/>
          <w:sz w:val="2"/>
          <w:szCs w:val="2"/>
          <w:rtl w:val="0"/>
        </w:rPr>
        <w:t xml:space="preserve">g</w:t>
      </w:r>
      <w:r w:rsidDel="00000000" w:rsidR="00000000" w:rsidRPr="00000000">
        <w:rPr>
          <w:color w:val="464646"/>
          <w:sz w:val="2"/>
          <w:szCs w:val="2"/>
          <w:rtl w:val="0"/>
        </w:rPr>
        <w:t xml:space="preserve">u</w:t>
      </w:r>
      <w:r w:rsidDel="00000000" w:rsidR="00000000" w:rsidRPr="00000000">
        <w:rPr>
          <w:color w:val="000000"/>
          <w:sz w:val="2"/>
          <w:szCs w:val="2"/>
          <w:rtl w:val="0"/>
        </w:rPr>
        <w:t xml:space="preserve">e </w:t>
      </w:r>
      <w:r w:rsidDel="00000000" w:rsidR="00000000" w:rsidRPr="00000000">
        <w:rPr>
          <w:color w:val="080808"/>
          <w:sz w:val="2"/>
          <w:szCs w:val="2"/>
          <w:rtl w:val="0"/>
        </w:rPr>
        <w:t xml:space="preserve">season with 40 goals whi</w:t>
      </w:r>
      <w:r w:rsidDel="00000000" w:rsidR="00000000" w:rsidRPr="00000000">
        <w:rPr>
          <w:color w:val="070906"/>
          <w:sz w:val="2"/>
          <w:szCs w:val="2"/>
          <w:rtl w:val="0"/>
        </w:rPr>
        <w:t xml:space="preserve">ch became a reco</w:t>
      </w:r>
      <w:r w:rsidDel="00000000" w:rsidR="00000000" w:rsidRPr="00000000">
        <w:rPr>
          <w:color w:val="001f00"/>
          <w:sz w:val="2"/>
          <w:szCs w:val="2"/>
          <w:rtl w:val="0"/>
        </w:rPr>
        <w:t xml:space="preserve">rd in the league</w:t>
      </w:r>
      <w:r w:rsidDel="00000000" w:rsidR="00000000" w:rsidRPr="00000000">
        <w:rPr>
          <w:color w:val="080808"/>
          <w:sz w:val="2"/>
          <w:szCs w:val="2"/>
          <w:rtl w:val="0"/>
        </w:rPr>
        <w:t xml:space="preserve">'s history he led Portug</w:t>
      </w:r>
      <w:r w:rsidDel="00000000" w:rsidR="00000000" w:rsidRPr="00000000">
        <w:rPr>
          <w:color w:val="050505"/>
          <w:sz w:val="2"/>
          <w:szCs w:val="2"/>
          <w:rtl w:val="0"/>
        </w:rPr>
        <w:t xml:space="preserve">a</w:t>
      </w:r>
      <w:r w:rsidDel="00000000" w:rsidR="00000000" w:rsidRPr="00000000">
        <w:rPr>
          <w:color w:val="000000"/>
          <w:sz w:val="2"/>
          <w:szCs w:val="2"/>
          <w:rtl w:val="0"/>
        </w:rPr>
        <w:t xml:space="preserve">l at</w:t>
      </w:r>
      <w:r w:rsidDel="00000000" w:rsidR="00000000" w:rsidRPr="00000000">
        <w:rPr>
          <w:color w:val="0c0c0c"/>
          <w:sz w:val="2"/>
          <w:szCs w:val="2"/>
          <w:rtl w:val="0"/>
        </w:rPr>
        <w:t xml:space="preserve"> </w:t>
      </w:r>
      <w:r w:rsidDel="00000000" w:rsidR="00000000" w:rsidRPr="00000000">
        <w:rPr>
          <w:color w:val="1f1f1f"/>
          <w:sz w:val="2"/>
          <w:szCs w:val="2"/>
          <w:rtl w:val="0"/>
        </w:rPr>
        <w:t xml:space="preserve">t</w:t>
      </w:r>
      <w:r w:rsidDel="00000000" w:rsidR="00000000" w:rsidRPr="00000000">
        <w:rPr>
          <w:color w:val="2b2b2b"/>
          <w:sz w:val="2"/>
          <w:szCs w:val="2"/>
          <w:rtl w:val="0"/>
        </w:rPr>
        <w:t xml:space="preserve">h</w:t>
      </w:r>
      <w:r w:rsidDel="00000000" w:rsidR="00000000" w:rsidRPr="00000000">
        <w:rPr>
          <w:color w:val="097000"/>
          <w:sz w:val="2"/>
          <w:szCs w:val="2"/>
          <w:rtl w:val="0"/>
        </w:rPr>
        <w:t xml:space="preserve">e footba</w:t>
      </w:r>
      <w:r w:rsidDel="00000000" w:rsidR="00000000" w:rsidRPr="00000000">
        <w:rPr>
          <w:color w:val="076e00"/>
          <w:sz w:val="2"/>
          <w:szCs w:val="2"/>
          <w:rtl w:val="0"/>
        </w:rPr>
        <w:t xml:space="preserve">l</w:t>
      </w:r>
      <w:r w:rsidDel="00000000" w:rsidR="00000000" w:rsidRPr="00000000">
        <w:rPr>
          <w:color w:val="036a00"/>
          <w:sz w:val="2"/>
          <w:szCs w:val="2"/>
          <w:rtl w:val="0"/>
        </w:rPr>
        <w:t xml:space="preserve">l</w:t>
      </w:r>
      <w:r w:rsidDel="00000000" w:rsidR="00000000" w:rsidRPr="00000000">
        <w:rPr>
          <w:color w:val="016800"/>
          <w:sz w:val="2"/>
          <w:szCs w:val="2"/>
          <w:rtl w:val="0"/>
        </w:rPr>
        <w:t xml:space="preserve"> </w:t>
      </w:r>
      <w:r w:rsidDel="00000000" w:rsidR="00000000" w:rsidRPr="00000000">
        <w:rPr>
          <w:color w:val="056c00"/>
          <w:sz w:val="2"/>
          <w:szCs w:val="2"/>
          <w:rtl w:val="0"/>
        </w:rPr>
        <w:t xml:space="preserve">W</w:t>
      </w:r>
      <w:r w:rsidDel="00000000" w:rsidR="00000000" w:rsidRPr="00000000">
        <w:rPr>
          <w:color w:val="147b05"/>
          <w:sz w:val="2"/>
          <w:szCs w:val="2"/>
          <w:rtl w:val="0"/>
        </w:rPr>
        <w:t xml:space="preserve">o</w:t>
      </w:r>
      <w:r w:rsidDel="00000000" w:rsidR="00000000" w:rsidRPr="00000000">
        <w:rPr>
          <w:color w:val="2c931d"/>
          <w:sz w:val="2"/>
          <w:szCs w:val="2"/>
          <w:rtl w:val="0"/>
        </w:rPr>
        <w:t xml:space="preserve">r</w:t>
      </w:r>
      <w:r w:rsidDel="00000000" w:rsidR="00000000" w:rsidRPr="00000000">
        <w:rPr>
          <w:color w:val="44ab35"/>
          <w:sz w:val="2"/>
          <w:szCs w:val="2"/>
          <w:rtl w:val="0"/>
        </w:rPr>
        <w:t xml:space="preserve">l</w:t>
      </w:r>
      <w:r w:rsidDel="00000000" w:rsidR="00000000" w:rsidRPr="00000000">
        <w:rPr>
          <w:color w:val="53ba44"/>
          <w:sz w:val="2"/>
          <w:szCs w:val="2"/>
          <w:rtl w:val="0"/>
        </w:rPr>
        <w:t xml:space="preserve">d</w:t>
      </w:r>
      <w:r w:rsidDel="00000000" w:rsidR="00000000" w:rsidRPr="00000000">
        <w:rPr>
          <w:color w:val="3ad823"/>
          <w:sz w:val="2"/>
          <w:szCs w:val="2"/>
          <w:rtl w:val="0"/>
        </w:rPr>
        <w:t xml:space="preserve"> Cup in South Africa in 2010, in</w:t>
      </w:r>
      <w:r w:rsidDel="00000000" w:rsidR="00000000" w:rsidRPr="00000000">
        <w:rPr>
          <w:color w:val="2ce211"/>
          <w:sz w:val="2"/>
          <w:szCs w:val="2"/>
          <w:rtl w:val="0"/>
        </w:rPr>
        <w:t xml:space="preserve"> </w:t>
      </w:r>
      <w:r w:rsidDel="00000000" w:rsidR="00000000" w:rsidRPr="00000000">
        <w:rPr>
          <w:color w:val="2ee113"/>
          <w:sz w:val="2"/>
          <w:szCs w:val="2"/>
          <w:rtl w:val="0"/>
        </w:rPr>
        <w:t xml:space="preserve">2</w:t>
      </w:r>
      <w:r w:rsidDel="00000000" w:rsidR="00000000" w:rsidRPr="00000000">
        <w:rPr>
          <w:color w:val="30df16"/>
          <w:sz w:val="2"/>
          <w:szCs w:val="2"/>
          <w:rtl w:val="0"/>
        </w:rPr>
        <w:t xml:space="preserve">0</w:t>
      </w:r>
      <w:r w:rsidDel="00000000" w:rsidR="00000000" w:rsidRPr="00000000">
        <w:rPr>
          <w:color w:val="36db1d"/>
          <w:sz w:val="2"/>
          <w:szCs w:val="2"/>
          <w:rtl w:val="0"/>
        </w:rPr>
        <w:t xml:space="preserve">1</w:t>
      </w:r>
      <w:r w:rsidDel="00000000" w:rsidR="00000000" w:rsidRPr="00000000">
        <w:rPr>
          <w:color w:val="3cd724"/>
          <w:sz w:val="2"/>
          <w:szCs w:val="2"/>
          <w:rtl w:val="0"/>
        </w:rPr>
        <w:t xml:space="preserve">2</w:t>
      </w:r>
      <w:r w:rsidDel="00000000" w:rsidR="00000000" w:rsidRPr="00000000">
        <w:rPr>
          <w:color w:val="44d02f"/>
          <w:sz w:val="2"/>
          <w:szCs w:val="2"/>
          <w:rtl w:val="0"/>
        </w:rPr>
        <w:t xml:space="preserve"> </w:t>
      </w:r>
      <w:r w:rsidDel="00000000" w:rsidR="00000000" w:rsidRPr="00000000">
        <w:rPr>
          <w:color w:val="4bcb38"/>
          <w:sz w:val="2"/>
          <w:szCs w:val="2"/>
          <w:rtl w:val="0"/>
        </w:rPr>
        <w:t xml:space="preserve">h</w:t>
      </w:r>
      <w:r w:rsidDel="00000000" w:rsidR="00000000" w:rsidRPr="00000000">
        <w:rPr>
          <w:color w:val="54c542"/>
          <w:sz w:val="2"/>
          <w:szCs w:val="2"/>
          <w:rtl w:val="0"/>
        </w:rPr>
        <w:t xml:space="preserve">e</w:t>
      </w:r>
      <w:r w:rsidDel="00000000" w:rsidR="00000000" w:rsidRPr="00000000">
        <w:rPr>
          <w:color w:val="66c658"/>
          <w:sz w:val="2"/>
          <w:szCs w:val="2"/>
          <w:rtl w:val="0"/>
        </w:rPr>
        <w:t xml:space="preserve"> </w:t>
      </w:r>
      <w:r w:rsidDel="00000000" w:rsidR="00000000" w:rsidRPr="00000000">
        <w:rPr>
          <w:color w:val="50a144"/>
          <w:sz w:val="2"/>
          <w:szCs w:val="2"/>
          <w:rtl w:val="0"/>
        </w:rPr>
        <w:t xml:space="preserve">h</w:t>
      </w:r>
      <w:r w:rsidDel="00000000" w:rsidR="00000000" w:rsidRPr="00000000">
        <w:rPr>
          <w:color w:val="276c1c"/>
          <w:sz w:val="2"/>
          <w:szCs w:val="2"/>
          <w:rtl w:val="0"/>
        </w:rPr>
        <w:t xml:space="preserve">e</w:t>
      </w:r>
      <w:r w:rsidDel="00000000" w:rsidR="00000000" w:rsidRPr="00000000">
        <w:rPr>
          <w:color w:val="003600"/>
          <w:sz w:val="2"/>
          <w:szCs w:val="2"/>
          <w:rtl w:val="0"/>
        </w:rPr>
        <w:t xml:space="preserve">l</w:t>
      </w:r>
      <w:r w:rsidDel="00000000" w:rsidR="00000000" w:rsidRPr="00000000">
        <w:rPr>
          <w:color w:val="001300"/>
          <w:sz w:val="2"/>
          <w:szCs w:val="2"/>
          <w:rtl w:val="0"/>
        </w:rPr>
        <w:t xml:space="preserve">p</w:t>
      </w:r>
      <w:r w:rsidDel="00000000" w:rsidR="00000000" w:rsidRPr="00000000">
        <w:rPr>
          <w:color w:val="000f00"/>
          <w:sz w:val="2"/>
          <w:szCs w:val="2"/>
          <w:rtl w:val="0"/>
        </w:rPr>
        <w:t xml:space="preserve">e</w:t>
      </w:r>
      <w:r w:rsidDel="00000000" w:rsidR="00000000" w:rsidRPr="00000000">
        <w:rPr>
          <w:color w:val="000d00"/>
          <w:sz w:val="2"/>
          <w:szCs w:val="2"/>
          <w:rtl w:val="0"/>
        </w:rPr>
        <w:t xml:space="preserve">d</w:t>
      </w:r>
      <w:r w:rsidDel="00000000" w:rsidR="00000000" w:rsidRPr="00000000">
        <w:rPr>
          <w:color w:val="001000"/>
          <w:sz w:val="2"/>
          <w:szCs w:val="2"/>
          <w:rtl w:val="0"/>
        </w:rPr>
        <w:t xml:space="preserve"> </w:t>
      </w:r>
      <w:r w:rsidDel="00000000" w:rsidR="00000000" w:rsidRPr="00000000">
        <w:rPr>
          <w:color w:val="080808"/>
          <w:sz w:val="2"/>
          <w:szCs w:val="2"/>
          <w:rtl w:val="0"/>
        </w:rPr>
        <w:t xml:space="preserve">Real Madrid win the Span</w:t>
      </w:r>
      <w:r w:rsidDel="00000000" w:rsidR="00000000" w:rsidRPr="00000000">
        <w:rPr>
          <w:color w:val="585858"/>
          <w:sz w:val="2"/>
          <w:szCs w:val="2"/>
          <w:rtl w:val="0"/>
        </w:rPr>
        <w:t xml:space="preserve">ish leag</w:t>
      </w:r>
      <w:r w:rsidDel="00000000" w:rsidR="00000000" w:rsidRPr="00000000">
        <w:rPr>
          <w:color w:val="3b6758"/>
          <w:sz w:val="2"/>
          <w:szCs w:val="2"/>
          <w:rtl w:val="0"/>
        </w:rPr>
        <w:t xml:space="preserve">ue title and it proved t</w:t>
      </w:r>
      <w:r w:rsidDel="00000000" w:rsidR="00000000" w:rsidRPr="00000000">
        <w:rPr>
          <w:color w:val="5b8778"/>
          <w:sz w:val="2"/>
          <w:szCs w:val="2"/>
          <w:rtl w:val="0"/>
        </w:rPr>
        <w:t xml:space="preserve">o</w:t>
      </w:r>
      <w:r w:rsidDel="00000000" w:rsidR="00000000" w:rsidRPr="00000000">
        <w:rPr>
          <w:color w:val="628e7f"/>
          <w:sz w:val="2"/>
          <w:szCs w:val="2"/>
          <w:rtl w:val="0"/>
        </w:rPr>
        <w:t xml:space="preserve"> </w:t>
      </w:r>
      <w:r w:rsidDel="00000000" w:rsidR="00000000" w:rsidRPr="00000000">
        <w:rPr>
          <w:color w:val="6e9a8b"/>
          <w:sz w:val="2"/>
          <w:szCs w:val="2"/>
          <w:rtl w:val="0"/>
        </w:rPr>
        <w:t xml:space="preserve">b</w:t>
      </w:r>
      <w:r w:rsidDel="00000000" w:rsidR="00000000" w:rsidRPr="00000000">
        <w:rPr>
          <w:color w:val="7eaa9b"/>
          <w:sz w:val="2"/>
          <w:szCs w:val="2"/>
          <w:rtl w:val="0"/>
        </w:rPr>
        <w:t xml:space="preserve">e</w:t>
      </w:r>
      <w:r w:rsidDel="00000000" w:rsidR="00000000" w:rsidRPr="00000000">
        <w:rPr>
          <w:color w:val="90bcad"/>
          <w:sz w:val="2"/>
          <w:szCs w:val="2"/>
          <w:rtl w:val="0"/>
        </w:rPr>
        <w:t xml:space="preserve"> </w:t>
      </w:r>
      <w:r w:rsidDel="00000000" w:rsidR="00000000" w:rsidRPr="00000000">
        <w:rPr>
          <w:color w:val="a0ccbd"/>
          <w:sz w:val="2"/>
          <w:szCs w:val="2"/>
          <w:rtl w:val="0"/>
        </w:rPr>
        <w:t xml:space="preserve">h</w:t>
      </w:r>
      <w:r w:rsidDel="00000000" w:rsidR="00000000" w:rsidRPr="00000000">
        <w:rPr>
          <w:color w:val="acd8c9"/>
          <w:sz w:val="2"/>
          <w:szCs w:val="2"/>
          <w:rtl w:val="0"/>
        </w:rPr>
        <w:t xml:space="preserve">i</w:t>
      </w:r>
      <w:r w:rsidDel="00000000" w:rsidR="00000000" w:rsidRPr="00000000">
        <w:rPr>
          <w:color w:val="b3dfd0"/>
          <w:sz w:val="2"/>
          <w:szCs w:val="2"/>
          <w:rtl w:val="0"/>
        </w:rPr>
        <w:t xml:space="preserve">s</w:t>
      </w:r>
      <w:r w:rsidDel="00000000" w:rsidR="00000000" w:rsidRPr="00000000">
        <w:rPr>
          <w:color w:val="9fc4e1"/>
          <w:sz w:val="2"/>
          <w:szCs w:val="2"/>
          <w:rtl w:val="0"/>
        </w:rPr>
        <w:t xml:space="preserve"> first league title with the clubHe scored 60 goals in all competitions in season in 2013 seasons he scored staggering 5</w:t>
      </w:r>
      <w:r w:rsidDel="00000000" w:rsidR="00000000" w:rsidRPr="00000000">
        <w:rPr>
          <w:color w:val="b7dcf9"/>
          <w:sz w:val="2"/>
          <w:szCs w:val="2"/>
          <w:rtl w:val="0"/>
        </w:rPr>
        <w:t xml:space="preserve">1</w:t>
      </w:r>
      <w:r w:rsidDel="00000000" w:rsidR="00000000" w:rsidRPr="00000000">
        <w:rPr>
          <w:color w:val="b3d8f5"/>
          <w:sz w:val="2"/>
          <w:szCs w:val="2"/>
          <w:rtl w:val="0"/>
        </w:rPr>
        <w:t xml:space="preserve"> </w:t>
      </w:r>
      <w:r w:rsidDel="00000000" w:rsidR="00000000" w:rsidRPr="00000000">
        <w:rPr>
          <w:color w:val="acd1ee"/>
          <w:sz w:val="2"/>
          <w:szCs w:val="2"/>
          <w:rtl w:val="0"/>
        </w:rPr>
        <w:t xml:space="preserve">g</w:t>
      </w:r>
      <w:r w:rsidDel="00000000" w:rsidR="00000000" w:rsidRPr="00000000">
        <w:rPr>
          <w:color w:val="a3c8e5"/>
          <w:sz w:val="2"/>
          <w:szCs w:val="2"/>
          <w:rtl w:val="0"/>
        </w:rPr>
        <w:t xml:space="preserve">o</w:t>
      </w:r>
      <w:r w:rsidDel="00000000" w:rsidR="00000000" w:rsidRPr="00000000">
        <w:rPr>
          <w:color w:val="99bedb"/>
          <w:sz w:val="2"/>
          <w:szCs w:val="2"/>
          <w:rtl w:val="0"/>
        </w:rPr>
        <w:t xml:space="preserve">a</w:t>
      </w:r>
      <w:r w:rsidDel="00000000" w:rsidR="00000000" w:rsidRPr="00000000">
        <w:rPr>
          <w:color w:val="90b5d2"/>
          <w:sz w:val="2"/>
          <w:szCs w:val="2"/>
          <w:rtl w:val="0"/>
        </w:rPr>
        <w:t xml:space="preserve">l</w:t>
      </w:r>
      <w:r w:rsidDel="00000000" w:rsidR="00000000" w:rsidRPr="00000000">
        <w:rPr>
          <w:color w:val="89aecb"/>
          <w:sz w:val="2"/>
          <w:szCs w:val="2"/>
          <w:rtl w:val="0"/>
        </w:rPr>
        <w:t xml:space="preserve">s</w:t>
      </w:r>
      <w:r w:rsidDel="00000000" w:rsidR="00000000" w:rsidRPr="00000000">
        <w:rPr>
          <w:color w:val="85aac7"/>
          <w:sz w:val="2"/>
          <w:szCs w:val="2"/>
          <w:rtl w:val="0"/>
        </w:rPr>
        <w:t xml:space="preserve"> </w:t>
      </w:r>
      <w:r w:rsidDel="00000000" w:rsidR="00000000" w:rsidRPr="00000000">
        <w:rPr>
          <w:color w:val="a4a4a4"/>
          <w:sz w:val="2"/>
          <w:szCs w:val="2"/>
          <w:rtl w:val="0"/>
        </w:rPr>
        <w:t xml:space="preserve">i</w:t>
      </w:r>
      <w:r w:rsidDel="00000000" w:rsidR="00000000" w:rsidRPr="00000000">
        <w:rPr>
          <w:color w:val="9d9d9d"/>
          <w:sz w:val="2"/>
          <w:szCs w:val="2"/>
          <w:rtl w:val="0"/>
        </w:rPr>
        <w:t xml:space="preserve">n</w:t>
      </w:r>
      <w:r w:rsidDel="00000000" w:rsidR="00000000" w:rsidRPr="00000000">
        <w:rPr>
          <w:color w:val="8f8f8f"/>
          <w:sz w:val="2"/>
          <w:szCs w:val="2"/>
          <w:rtl w:val="0"/>
        </w:rPr>
        <w:t xml:space="preserve"> </w:t>
      </w:r>
      <w:r w:rsidDel="00000000" w:rsidR="00000000" w:rsidRPr="00000000">
        <w:rPr>
          <w:color w:val="7d7d7d"/>
          <w:sz w:val="2"/>
          <w:szCs w:val="2"/>
          <w:rtl w:val="0"/>
        </w:rPr>
        <w:t xml:space="preserve">t</w:t>
      </w:r>
      <w:r w:rsidDel="00000000" w:rsidR="00000000" w:rsidRPr="00000000">
        <w:rPr>
          <w:color w:val="6a6a6a"/>
          <w:sz w:val="2"/>
          <w:szCs w:val="2"/>
          <w:rtl w:val="0"/>
        </w:rPr>
        <w:t xml:space="preserve">h</w:t>
      </w:r>
      <w:r w:rsidDel="00000000" w:rsidR="00000000" w:rsidRPr="00000000">
        <w:rPr>
          <w:color w:val="585858"/>
          <w:sz w:val="2"/>
          <w:szCs w:val="2"/>
          <w:rtl w:val="0"/>
        </w:rPr>
        <w:t xml:space="preserve">e</w:t>
      </w:r>
      <w:r w:rsidDel="00000000" w:rsidR="00000000" w:rsidRPr="00000000">
        <w:rPr>
          <w:color w:val="4a4a4a"/>
          <w:sz w:val="2"/>
          <w:szCs w:val="2"/>
          <w:rtl w:val="0"/>
        </w:rPr>
        <w:t xml:space="preserve"> </w:t>
      </w:r>
      <w:r w:rsidDel="00000000" w:rsidR="00000000" w:rsidRPr="00000000">
        <w:rPr>
          <w:color w:val="434343"/>
          <w:sz w:val="2"/>
          <w:szCs w:val="2"/>
          <w:rtl w:val="0"/>
        </w:rPr>
        <w:t xml:space="preserve">s</w:t>
      </w:r>
      <w:r w:rsidDel="00000000" w:rsidR="00000000" w:rsidRPr="00000000">
        <w:rPr>
          <w:color w:val="4e4e4e"/>
          <w:sz w:val="2"/>
          <w:szCs w:val="2"/>
          <w:rtl w:val="0"/>
        </w:rPr>
        <w:t xml:space="preserve">e</w:t>
      </w:r>
      <w:r w:rsidDel="00000000" w:rsidR="00000000" w:rsidRPr="00000000">
        <w:rPr>
          <w:color w:val="626262"/>
          <w:sz w:val="2"/>
          <w:szCs w:val="2"/>
          <w:rtl w:val="0"/>
        </w:rPr>
        <w:t xml:space="preserve">a</w:t>
      </w:r>
      <w:r w:rsidDel="00000000" w:rsidR="00000000" w:rsidRPr="00000000">
        <w:rPr>
          <w:color w:val="686868"/>
          <w:sz w:val="2"/>
          <w:szCs w:val="2"/>
          <w:rtl w:val="0"/>
        </w:rPr>
        <w:t xml:space="preserve">s</w:t>
      </w:r>
      <w:r w:rsidDel="00000000" w:rsidR="00000000" w:rsidRPr="00000000">
        <w:rPr>
          <w:color w:val="474747"/>
          <w:sz w:val="2"/>
          <w:szCs w:val="2"/>
          <w:rtl w:val="0"/>
        </w:rPr>
        <w:t xml:space="preserve">o</w:t>
      </w:r>
      <w:r w:rsidDel="00000000" w:rsidR="00000000" w:rsidRPr="00000000">
        <w:rPr>
          <w:color w:val="111111"/>
          <w:sz w:val="2"/>
          <w:szCs w:val="2"/>
          <w:rtl w:val="0"/>
        </w:rPr>
        <w:t xml:space="preserve">n</w:t>
      </w:r>
      <w:r w:rsidDel="00000000" w:rsidR="00000000" w:rsidRPr="00000000">
        <w:rPr>
          <w:color w:val="000000"/>
          <w:sz w:val="2"/>
          <w:szCs w:val="2"/>
          <w:rtl w:val="0"/>
        </w:rPr>
        <w:t xml:space="preserve">, </w:t>
      </w:r>
      <w:r w:rsidDel="00000000" w:rsidR="00000000" w:rsidRPr="00000000">
        <w:rPr>
          <w:color w:val="0a0a0a"/>
          <w:sz w:val="2"/>
          <w:szCs w:val="2"/>
          <w:rtl w:val="0"/>
        </w:rPr>
        <w:t xml:space="preserve">i</w:t>
      </w:r>
      <w:r w:rsidDel="00000000" w:rsidR="00000000" w:rsidRPr="00000000">
        <w:rPr>
          <w:color w:val="080808"/>
          <w:sz w:val="2"/>
          <w:szCs w:val="2"/>
          <w:rtl w:val="0"/>
        </w:rPr>
        <w:t xml:space="preserve">n the Champions League R</w:t>
      </w:r>
      <w:r w:rsidDel="00000000" w:rsidR="00000000" w:rsidRPr="00000000">
        <w:rPr>
          <w:color w:val="717171"/>
          <w:sz w:val="2"/>
          <w:szCs w:val="2"/>
          <w:rtl w:val="0"/>
        </w:rPr>
        <w:t xml:space="preserve">o</w:t>
      </w:r>
      <w:r w:rsidDel="00000000" w:rsidR="00000000" w:rsidRPr="00000000">
        <w:rPr>
          <w:color w:val="9b9b9b"/>
          <w:sz w:val="2"/>
          <w:szCs w:val="2"/>
          <w:rtl w:val="0"/>
        </w:rPr>
        <w:t xml:space="preserve">n</w:t>
      </w:r>
      <w:r w:rsidDel="00000000" w:rsidR="00000000" w:rsidRPr="00000000">
        <w:rPr>
          <w:sz w:val="16"/>
          <w:szCs w:val="16"/>
          <w:rtl w:val="0"/>
        </w:rPr>
        <w:br w:type="textWrapping"/>
      </w:r>
      <w:r w:rsidDel="00000000" w:rsidR="00000000" w:rsidRPr="00000000">
        <w:rPr>
          <w:color w:val="f8f8f8"/>
          <w:sz w:val="2"/>
          <w:szCs w:val="2"/>
          <w:rtl w:val="0"/>
        </w:rPr>
        <w:t xml:space="preserve">aldo scored 17 g</w:t>
      </w:r>
      <w:r w:rsidDel="00000000" w:rsidR="00000000" w:rsidRPr="00000000">
        <w:rPr>
          <w:color w:val="f7f7f7"/>
          <w:sz w:val="2"/>
          <w:szCs w:val="2"/>
          <w:rtl w:val="0"/>
        </w:rPr>
        <w:t xml:space="preserve">o</w:t>
      </w:r>
      <w:r w:rsidDel="00000000" w:rsidR="00000000" w:rsidRPr="00000000">
        <w:rPr>
          <w:color w:val="dedede"/>
          <w:sz w:val="2"/>
          <w:szCs w:val="2"/>
          <w:rtl w:val="0"/>
        </w:rPr>
        <w:t xml:space="preserve">a</w:t>
      </w:r>
      <w:r w:rsidDel="00000000" w:rsidR="00000000" w:rsidRPr="00000000">
        <w:rPr>
          <w:color w:val="b2b2b2"/>
          <w:sz w:val="2"/>
          <w:szCs w:val="2"/>
          <w:rtl w:val="0"/>
        </w:rPr>
        <w:t xml:space="preserve">l</w:t>
      </w:r>
      <w:r w:rsidDel="00000000" w:rsidR="00000000" w:rsidRPr="00000000">
        <w:rPr>
          <w:color w:val="7b7b7b"/>
          <w:sz w:val="2"/>
          <w:szCs w:val="2"/>
          <w:rtl w:val="0"/>
        </w:rPr>
        <w:t xml:space="preserve">s</w:t>
      </w:r>
      <w:r w:rsidDel="00000000" w:rsidR="00000000" w:rsidRPr="00000000">
        <w:rPr>
          <w:color w:val="434343"/>
          <w:sz w:val="2"/>
          <w:szCs w:val="2"/>
          <w:rtl w:val="0"/>
        </w:rPr>
        <w:t xml:space="preserve"> </w:t>
      </w:r>
      <w:r w:rsidDel="00000000" w:rsidR="00000000" w:rsidRPr="00000000">
        <w:rPr>
          <w:color w:val="131313"/>
          <w:sz w:val="2"/>
          <w:szCs w:val="2"/>
          <w:rtl w:val="0"/>
        </w:rPr>
        <w:t xml:space="preserve">w</w:t>
      </w:r>
      <w:r w:rsidDel="00000000" w:rsidR="00000000" w:rsidRPr="00000000">
        <w:rPr>
          <w:color w:val="000000"/>
          <w:sz w:val="2"/>
          <w:szCs w:val="2"/>
          <w:rtl w:val="0"/>
        </w:rPr>
        <w:t xml:space="preserve">hi</w:t>
      </w:r>
      <w:r w:rsidDel="00000000" w:rsidR="00000000" w:rsidRPr="00000000">
        <w:rPr>
          <w:color w:val="080808"/>
          <w:sz w:val="2"/>
          <w:szCs w:val="2"/>
          <w:rtl w:val="0"/>
        </w:rPr>
        <w:t xml:space="preserve">ch made him the highest </w:t>
      </w:r>
      <w:r w:rsidDel="00000000" w:rsidR="00000000" w:rsidRPr="00000000">
        <w:rPr>
          <w:color w:val="000e00"/>
          <w:sz w:val="2"/>
          <w:szCs w:val="2"/>
          <w:rtl w:val="0"/>
        </w:rPr>
        <w:t xml:space="preserve">score ever in a </w:t>
      </w:r>
      <w:r w:rsidDel="00000000" w:rsidR="00000000" w:rsidRPr="00000000">
        <w:rPr>
          <w:color w:val="002500"/>
          <w:sz w:val="2"/>
          <w:szCs w:val="2"/>
          <w:rtl w:val="0"/>
        </w:rPr>
        <w:t xml:space="preserve">single season of</w:t>
      </w:r>
      <w:r w:rsidDel="00000000" w:rsidR="00000000" w:rsidRPr="00000000">
        <w:rPr>
          <w:color w:val="080808"/>
          <w:sz w:val="2"/>
          <w:szCs w:val="2"/>
          <w:rtl w:val="0"/>
        </w:rPr>
        <w:t xml:space="preserve"> the tournament He has a</w:t>
      </w:r>
      <w:r w:rsidDel="00000000" w:rsidR="00000000" w:rsidRPr="00000000">
        <w:rPr>
          <w:color w:val="050505"/>
          <w:sz w:val="2"/>
          <w:szCs w:val="2"/>
          <w:rtl w:val="0"/>
        </w:rPr>
        <w:t xml:space="preserve"> </w:t>
      </w:r>
      <w:r w:rsidDel="00000000" w:rsidR="00000000" w:rsidRPr="00000000">
        <w:rPr>
          <w:color w:val="000000"/>
          <w:sz w:val="2"/>
          <w:szCs w:val="2"/>
          <w:rtl w:val="0"/>
        </w:rPr>
        <w:t xml:space="preserve">tota</w:t>
      </w:r>
      <w:r w:rsidDel="00000000" w:rsidR="00000000" w:rsidRPr="00000000">
        <w:rPr>
          <w:color w:val="0c0c0c"/>
          <w:sz w:val="2"/>
          <w:szCs w:val="2"/>
          <w:rtl w:val="0"/>
        </w:rPr>
        <w:t xml:space="preserve">l</w:t>
      </w:r>
      <w:r w:rsidDel="00000000" w:rsidR="00000000" w:rsidRPr="00000000">
        <w:rPr>
          <w:color w:val="1f1f1f"/>
          <w:sz w:val="2"/>
          <w:szCs w:val="2"/>
          <w:rtl w:val="0"/>
        </w:rPr>
        <w:t xml:space="preserve"> </w:t>
      </w:r>
      <w:r w:rsidDel="00000000" w:rsidR="00000000" w:rsidRPr="00000000">
        <w:rPr>
          <w:color w:val="2b2b2b"/>
          <w:sz w:val="2"/>
          <w:szCs w:val="2"/>
          <w:rtl w:val="0"/>
        </w:rPr>
        <w:t xml:space="preserve">o</w:t>
      </w:r>
      <w:r w:rsidDel="00000000" w:rsidR="00000000" w:rsidRPr="00000000">
        <w:rPr>
          <w:color w:val="097000"/>
          <w:sz w:val="2"/>
          <w:szCs w:val="2"/>
          <w:rtl w:val="0"/>
        </w:rPr>
        <w:t xml:space="preserve">f 89 goa</w:t>
      </w:r>
      <w:r w:rsidDel="00000000" w:rsidR="00000000" w:rsidRPr="00000000">
        <w:rPr>
          <w:color w:val="076e00"/>
          <w:sz w:val="2"/>
          <w:szCs w:val="2"/>
          <w:rtl w:val="0"/>
        </w:rPr>
        <w:t xml:space="preserve">l</w:t>
      </w:r>
      <w:r w:rsidDel="00000000" w:rsidR="00000000" w:rsidRPr="00000000">
        <w:rPr>
          <w:color w:val="036a00"/>
          <w:sz w:val="2"/>
          <w:szCs w:val="2"/>
          <w:rtl w:val="0"/>
        </w:rPr>
        <w:t xml:space="preserve">s</w:t>
      </w:r>
      <w:r w:rsidDel="00000000" w:rsidR="00000000" w:rsidRPr="00000000">
        <w:rPr>
          <w:color w:val="016800"/>
          <w:sz w:val="2"/>
          <w:szCs w:val="2"/>
          <w:rtl w:val="0"/>
        </w:rPr>
        <w:t xml:space="preserve"> </w:t>
      </w:r>
      <w:r w:rsidDel="00000000" w:rsidR="00000000" w:rsidRPr="00000000">
        <w:rPr>
          <w:color w:val="056c00"/>
          <w:sz w:val="2"/>
          <w:szCs w:val="2"/>
          <w:rtl w:val="0"/>
        </w:rPr>
        <w:t xml:space="preserve">i</w:t>
      </w:r>
      <w:r w:rsidDel="00000000" w:rsidR="00000000" w:rsidRPr="00000000">
        <w:rPr>
          <w:color w:val="147b05"/>
          <w:sz w:val="2"/>
          <w:szCs w:val="2"/>
          <w:rtl w:val="0"/>
        </w:rPr>
        <w:t xml:space="preserve">n</w:t>
      </w:r>
      <w:r w:rsidDel="00000000" w:rsidR="00000000" w:rsidRPr="00000000">
        <w:rPr>
          <w:color w:val="2c931d"/>
          <w:sz w:val="2"/>
          <w:szCs w:val="2"/>
          <w:rtl w:val="0"/>
        </w:rPr>
        <w:t xml:space="preserve"> </w:t>
      </w:r>
      <w:r w:rsidDel="00000000" w:rsidR="00000000" w:rsidRPr="00000000">
        <w:rPr>
          <w:color w:val="44ab35"/>
          <w:sz w:val="2"/>
          <w:szCs w:val="2"/>
          <w:rtl w:val="0"/>
        </w:rPr>
        <w:t xml:space="preserve">t</w:t>
      </w:r>
      <w:r w:rsidDel="00000000" w:rsidR="00000000" w:rsidRPr="00000000">
        <w:rPr>
          <w:color w:val="53ba44"/>
          <w:sz w:val="2"/>
          <w:szCs w:val="2"/>
          <w:rtl w:val="0"/>
        </w:rPr>
        <w:t xml:space="preserve">h</w:t>
      </w:r>
      <w:r w:rsidDel="00000000" w:rsidR="00000000" w:rsidRPr="00000000">
        <w:rPr>
          <w:color w:val="3ad823"/>
          <w:sz w:val="2"/>
          <w:szCs w:val="2"/>
          <w:rtl w:val="0"/>
        </w:rPr>
        <w:t xml:space="preserve">e tournament overall in the 2014</w:t>
      </w:r>
      <w:r w:rsidDel="00000000" w:rsidR="00000000" w:rsidRPr="00000000">
        <w:rPr>
          <w:color w:val="2ce211"/>
          <w:sz w:val="2"/>
          <w:szCs w:val="2"/>
          <w:rtl w:val="0"/>
        </w:rPr>
        <w:t xml:space="preserve"> </w:t>
      </w:r>
      <w:r w:rsidDel="00000000" w:rsidR="00000000" w:rsidRPr="00000000">
        <w:rPr>
          <w:color w:val="2ee113"/>
          <w:sz w:val="2"/>
          <w:szCs w:val="2"/>
          <w:rtl w:val="0"/>
        </w:rPr>
        <w:t xml:space="preserve">W</w:t>
      </w:r>
      <w:r w:rsidDel="00000000" w:rsidR="00000000" w:rsidRPr="00000000">
        <w:rPr>
          <w:color w:val="30df16"/>
          <w:sz w:val="2"/>
          <w:szCs w:val="2"/>
          <w:rtl w:val="0"/>
        </w:rPr>
        <w:t xml:space="preserve">o</w:t>
      </w:r>
      <w:r w:rsidDel="00000000" w:rsidR="00000000" w:rsidRPr="00000000">
        <w:rPr>
          <w:color w:val="36db1d"/>
          <w:sz w:val="2"/>
          <w:szCs w:val="2"/>
          <w:rtl w:val="0"/>
        </w:rPr>
        <w:t xml:space="preserve">r</w:t>
      </w:r>
      <w:r w:rsidDel="00000000" w:rsidR="00000000" w:rsidRPr="00000000">
        <w:rPr>
          <w:color w:val="3cd724"/>
          <w:sz w:val="2"/>
          <w:szCs w:val="2"/>
          <w:rtl w:val="0"/>
        </w:rPr>
        <w:t xml:space="preserve">l</w:t>
      </w:r>
      <w:r w:rsidDel="00000000" w:rsidR="00000000" w:rsidRPr="00000000">
        <w:rPr>
          <w:color w:val="44d02f"/>
          <w:sz w:val="2"/>
          <w:szCs w:val="2"/>
          <w:rtl w:val="0"/>
        </w:rPr>
        <w:t xml:space="preserve">d</w:t>
      </w:r>
      <w:r w:rsidDel="00000000" w:rsidR="00000000" w:rsidRPr="00000000">
        <w:rPr>
          <w:color w:val="4bcb38"/>
          <w:sz w:val="2"/>
          <w:szCs w:val="2"/>
          <w:rtl w:val="0"/>
        </w:rPr>
        <w:t xml:space="preserve"> </w:t>
      </w:r>
      <w:r w:rsidDel="00000000" w:rsidR="00000000" w:rsidRPr="00000000">
        <w:rPr>
          <w:color w:val="54c542"/>
          <w:sz w:val="2"/>
          <w:szCs w:val="2"/>
          <w:rtl w:val="0"/>
        </w:rPr>
        <w:t xml:space="preserve">C</w:t>
      </w:r>
      <w:r w:rsidDel="00000000" w:rsidR="00000000" w:rsidRPr="00000000">
        <w:rPr>
          <w:color w:val="66c658"/>
          <w:sz w:val="2"/>
          <w:szCs w:val="2"/>
          <w:rtl w:val="0"/>
        </w:rPr>
        <w:t xml:space="preserve">u</w:t>
      </w:r>
      <w:r w:rsidDel="00000000" w:rsidR="00000000" w:rsidRPr="00000000">
        <w:rPr>
          <w:color w:val="50a144"/>
          <w:sz w:val="2"/>
          <w:szCs w:val="2"/>
          <w:rtl w:val="0"/>
        </w:rPr>
        <w:t xml:space="preserve">p</w:t>
      </w:r>
      <w:r w:rsidDel="00000000" w:rsidR="00000000" w:rsidRPr="00000000">
        <w:rPr>
          <w:color w:val="276c1c"/>
          <w:sz w:val="2"/>
          <w:szCs w:val="2"/>
          <w:rtl w:val="0"/>
        </w:rPr>
        <w:t xml:space="preserve"> </w:t>
      </w:r>
      <w:r w:rsidDel="00000000" w:rsidR="00000000" w:rsidRPr="00000000">
        <w:rPr>
          <w:color w:val="003600"/>
          <w:sz w:val="2"/>
          <w:szCs w:val="2"/>
          <w:rtl w:val="0"/>
        </w:rPr>
        <w:t xml:space="preserve">P</w:t>
      </w:r>
      <w:r w:rsidDel="00000000" w:rsidR="00000000" w:rsidRPr="00000000">
        <w:rPr>
          <w:color w:val="001300"/>
          <w:sz w:val="2"/>
          <w:szCs w:val="2"/>
          <w:rtl w:val="0"/>
        </w:rPr>
        <w:t xml:space="preserve">o</w:t>
      </w:r>
      <w:r w:rsidDel="00000000" w:rsidR="00000000" w:rsidRPr="00000000">
        <w:rPr>
          <w:color w:val="000f00"/>
          <w:sz w:val="2"/>
          <w:szCs w:val="2"/>
          <w:rtl w:val="0"/>
        </w:rPr>
        <w:t xml:space="preserve">r</w:t>
      </w:r>
      <w:r w:rsidDel="00000000" w:rsidR="00000000" w:rsidRPr="00000000">
        <w:rPr>
          <w:color w:val="000d00"/>
          <w:sz w:val="2"/>
          <w:szCs w:val="2"/>
          <w:rtl w:val="0"/>
        </w:rPr>
        <w:t xml:space="preserve">t</w:t>
      </w:r>
      <w:r w:rsidDel="00000000" w:rsidR="00000000" w:rsidRPr="00000000">
        <w:rPr>
          <w:color w:val="001000"/>
          <w:sz w:val="2"/>
          <w:szCs w:val="2"/>
          <w:rtl w:val="0"/>
        </w:rPr>
        <w:t xml:space="preserve">u</w:t>
      </w:r>
      <w:r w:rsidDel="00000000" w:rsidR="00000000" w:rsidRPr="00000000">
        <w:rPr>
          <w:color w:val="080808"/>
          <w:sz w:val="2"/>
          <w:szCs w:val="2"/>
          <w:rtl w:val="0"/>
        </w:rPr>
        <w:t xml:space="preserve">gal were knocked out in </w:t>
      </w:r>
      <w:r w:rsidDel="00000000" w:rsidR="00000000" w:rsidRPr="00000000">
        <w:rPr>
          <w:color w:val="585858"/>
          <w:sz w:val="2"/>
          <w:szCs w:val="2"/>
          <w:rtl w:val="0"/>
        </w:rPr>
        <w:t xml:space="preserve">the firs</w:t>
      </w:r>
      <w:r w:rsidDel="00000000" w:rsidR="00000000" w:rsidRPr="00000000">
        <w:rPr>
          <w:color w:val="3b6758"/>
          <w:sz w:val="2"/>
          <w:szCs w:val="2"/>
          <w:rtl w:val="0"/>
        </w:rPr>
        <w:t xml:space="preserve">t round with him scoring</w:t>
      </w:r>
      <w:r w:rsidDel="00000000" w:rsidR="00000000" w:rsidRPr="00000000">
        <w:rPr>
          <w:color w:val="497566"/>
          <w:sz w:val="2"/>
          <w:szCs w:val="2"/>
          <w:rtl w:val="0"/>
        </w:rPr>
        <w:t xml:space="preserve"> </w:t>
      </w:r>
      <w:r w:rsidDel="00000000" w:rsidR="00000000" w:rsidRPr="00000000">
        <w:rPr>
          <w:color w:val="517d6e"/>
          <w:sz w:val="2"/>
          <w:szCs w:val="2"/>
          <w:rtl w:val="0"/>
        </w:rPr>
        <w:t xml:space="preserve">o</w:t>
      </w:r>
      <w:r w:rsidDel="00000000" w:rsidR="00000000" w:rsidRPr="00000000">
        <w:rPr>
          <w:color w:val="608c7d"/>
          <w:sz w:val="2"/>
          <w:szCs w:val="2"/>
          <w:rtl w:val="0"/>
        </w:rPr>
        <w:t xml:space="preserve">n</w:t>
      </w:r>
      <w:r w:rsidDel="00000000" w:rsidR="00000000" w:rsidRPr="00000000">
        <w:rPr>
          <w:color w:val="74a091"/>
          <w:sz w:val="2"/>
          <w:szCs w:val="2"/>
          <w:rtl w:val="0"/>
        </w:rPr>
        <w:t xml:space="preserve">l</w:t>
      </w:r>
      <w:r w:rsidDel="00000000" w:rsidR="00000000" w:rsidRPr="00000000">
        <w:rPr>
          <w:color w:val="8ab6a7"/>
          <w:sz w:val="2"/>
          <w:szCs w:val="2"/>
          <w:rtl w:val="0"/>
        </w:rPr>
        <w:t xml:space="preserve">y</w:t>
      </w:r>
      <w:r w:rsidDel="00000000" w:rsidR="00000000" w:rsidRPr="00000000">
        <w:rPr>
          <w:color w:val="9ecabb"/>
          <w:sz w:val="2"/>
          <w:szCs w:val="2"/>
          <w:rtl w:val="0"/>
        </w:rPr>
        <w:t xml:space="preserve"> </w:t>
      </w:r>
      <w:r w:rsidDel="00000000" w:rsidR="00000000" w:rsidRPr="00000000">
        <w:rPr>
          <w:color w:val="add9ca"/>
          <w:sz w:val="2"/>
          <w:szCs w:val="2"/>
          <w:rtl w:val="0"/>
        </w:rPr>
        <w:t xml:space="preserve">o</w:t>
      </w:r>
      <w:r w:rsidDel="00000000" w:rsidR="00000000" w:rsidRPr="00000000">
        <w:rPr>
          <w:color w:val="b6e2d3"/>
          <w:sz w:val="2"/>
          <w:szCs w:val="2"/>
          <w:rtl w:val="0"/>
        </w:rPr>
        <w:t xml:space="preserve">n</w:t>
      </w:r>
      <w:r w:rsidDel="00000000" w:rsidR="00000000" w:rsidRPr="00000000">
        <w:rPr>
          <w:color w:val="9fc4e1"/>
          <w:sz w:val="2"/>
          <w:szCs w:val="2"/>
          <w:rtl w:val="0"/>
        </w:rPr>
        <w:t xml:space="preserve">e goal, he has scored 50 goals for Portugal in his career and that is the highest for any Portuguese player In the leagu</w:t>
      </w:r>
      <w:r w:rsidDel="00000000" w:rsidR="00000000" w:rsidRPr="00000000">
        <w:rPr>
          <w:color w:val="acd1ee"/>
          <w:sz w:val="2"/>
          <w:szCs w:val="2"/>
          <w:rtl w:val="0"/>
        </w:rPr>
        <w:t xml:space="preserve">e</w:t>
      </w:r>
      <w:r w:rsidDel="00000000" w:rsidR="00000000" w:rsidRPr="00000000">
        <w:rPr>
          <w:color w:val="a7cce9"/>
          <w:sz w:val="2"/>
          <w:szCs w:val="2"/>
          <w:rtl w:val="0"/>
        </w:rPr>
        <w:t xml:space="preserve"> </w:t>
      </w:r>
      <w:r w:rsidDel="00000000" w:rsidR="00000000" w:rsidRPr="00000000">
        <w:rPr>
          <w:color w:val="9dc2df"/>
          <w:sz w:val="2"/>
          <w:szCs w:val="2"/>
          <w:rtl w:val="0"/>
        </w:rPr>
        <w:t xml:space="preserve">s</w:t>
      </w:r>
      <w:r w:rsidDel="00000000" w:rsidR="00000000" w:rsidRPr="00000000">
        <w:rPr>
          <w:color w:val="90b5d2"/>
          <w:sz w:val="2"/>
          <w:szCs w:val="2"/>
          <w:rtl w:val="0"/>
        </w:rPr>
        <w:t xml:space="preserve">e</w:t>
      </w:r>
      <w:r w:rsidDel="00000000" w:rsidR="00000000" w:rsidRPr="00000000">
        <w:rPr>
          <w:color w:val="82a7c4"/>
          <w:sz w:val="2"/>
          <w:szCs w:val="2"/>
          <w:rtl w:val="0"/>
        </w:rPr>
        <w:t xml:space="preserve">a</w:t>
      </w:r>
      <w:r w:rsidDel="00000000" w:rsidR="00000000" w:rsidRPr="00000000">
        <w:rPr>
          <w:color w:val="759ab7"/>
          <w:sz w:val="2"/>
          <w:szCs w:val="2"/>
          <w:rtl w:val="0"/>
        </w:rPr>
        <w:t xml:space="preserve">s</w:t>
      </w:r>
      <w:r w:rsidDel="00000000" w:rsidR="00000000" w:rsidRPr="00000000">
        <w:rPr>
          <w:color w:val="6b90ad"/>
          <w:sz w:val="2"/>
          <w:szCs w:val="2"/>
          <w:rtl w:val="0"/>
        </w:rPr>
        <w:t xml:space="preserve">o</w:t>
      </w:r>
      <w:r w:rsidDel="00000000" w:rsidR="00000000" w:rsidRPr="00000000">
        <w:rPr>
          <w:color w:val="658aa7"/>
          <w:sz w:val="2"/>
          <w:szCs w:val="2"/>
          <w:rtl w:val="0"/>
        </w:rPr>
        <w:t xml:space="preserve">n</w:t>
      </w:r>
      <w:r w:rsidDel="00000000" w:rsidR="00000000" w:rsidRPr="00000000">
        <w:rPr>
          <w:color w:val="7c7c7c"/>
          <w:sz w:val="2"/>
          <w:szCs w:val="2"/>
          <w:rtl w:val="0"/>
        </w:rPr>
        <w:t xml:space="preserve">s</w:t>
      </w:r>
      <w:r w:rsidDel="00000000" w:rsidR="00000000" w:rsidRPr="00000000">
        <w:rPr>
          <w:color w:val="777777"/>
          <w:sz w:val="2"/>
          <w:szCs w:val="2"/>
          <w:rtl w:val="0"/>
        </w:rPr>
        <w:t xml:space="preserve"> </w:t>
      </w:r>
      <w:r w:rsidDel="00000000" w:rsidR="00000000" w:rsidRPr="00000000">
        <w:rPr>
          <w:color w:val="6e6e6e"/>
          <w:sz w:val="2"/>
          <w:szCs w:val="2"/>
          <w:rtl w:val="0"/>
        </w:rPr>
        <w:t xml:space="preserve">t</w:t>
      </w:r>
      <w:r w:rsidDel="00000000" w:rsidR="00000000" w:rsidRPr="00000000">
        <w:rPr>
          <w:color w:val="636363"/>
          <w:sz w:val="2"/>
          <w:szCs w:val="2"/>
          <w:rtl w:val="0"/>
        </w:rPr>
        <w:t xml:space="preserve">h</w:t>
      </w:r>
      <w:r w:rsidDel="00000000" w:rsidR="00000000" w:rsidRPr="00000000">
        <w:rPr>
          <w:color w:val="565656"/>
          <w:sz w:val="2"/>
          <w:szCs w:val="2"/>
          <w:rtl w:val="0"/>
        </w:rPr>
        <w:t xml:space="preserve">a</w:t>
      </w:r>
      <w:r w:rsidDel="00000000" w:rsidR="00000000" w:rsidRPr="00000000">
        <w:rPr>
          <w:color w:val="4b4b4b"/>
          <w:sz w:val="2"/>
          <w:szCs w:val="2"/>
          <w:rtl w:val="0"/>
        </w:rPr>
        <w:t xml:space="preserve">t</w:t>
      </w:r>
      <w:r w:rsidDel="00000000" w:rsidR="00000000" w:rsidRPr="00000000">
        <w:rPr>
          <w:color w:val="424242"/>
          <w:sz w:val="2"/>
          <w:szCs w:val="2"/>
          <w:rtl w:val="0"/>
        </w:rPr>
        <w:t xml:space="preserve"> </w:t>
      </w:r>
      <w:r w:rsidDel="00000000" w:rsidR="00000000" w:rsidRPr="00000000">
        <w:rPr>
          <w:color w:val="3d3d3d"/>
          <w:sz w:val="2"/>
          <w:szCs w:val="2"/>
          <w:rtl w:val="0"/>
        </w:rPr>
        <w:t xml:space="preserve">s</w:t>
      </w:r>
      <w:r w:rsidDel="00000000" w:rsidR="00000000" w:rsidRPr="00000000">
        <w:rPr>
          <w:color w:val="464646"/>
          <w:sz w:val="2"/>
          <w:szCs w:val="2"/>
          <w:rtl w:val="0"/>
        </w:rPr>
        <w:t xml:space="preserve">t</w:t>
      </w:r>
      <w:r w:rsidDel="00000000" w:rsidR="00000000" w:rsidRPr="00000000">
        <w:rPr>
          <w:color w:val="5a5a5a"/>
          <w:sz w:val="2"/>
          <w:szCs w:val="2"/>
          <w:rtl w:val="0"/>
        </w:rPr>
        <w:t xml:space="preserve">a</w:t>
      </w:r>
      <w:r w:rsidDel="00000000" w:rsidR="00000000" w:rsidRPr="00000000">
        <w:rPr>
          <w:color w:val="606060"/>
          <w:sz w:val="2"/>
          <w:szCs w:val="2"/>
          <w:rtl w:val="0"/>
        </w:rPr>
        <w:t xml:space="preserve">r</w:t>
      </w:r>
      <w:r w:rsidDel="00000000" w:rsidR="00000000" w:rsidRPr="00000000">
        <w:rPr>
          <w:color w:val="3f3f3f"/>
          <w:sz w:val="2"/>
          <w:szCs w:val="2"/>
          <w:rtl w:val="0"/>
        </w:rPr>
        <w:t xml:space="preserve">t</w:t>
      </w:r>
      <w:r w:rsidDel="00000000" w:rsidR="00000000" w:rsidRPr="00000000">
        <w:rPr>
          <w:color w:val="090909"/>
          <w:sz w:val="2"/>
          <w:szCs w:val="2"/>
          <w:rtl w:val="0"/>
        </w:rPr>
        <w:t xml:space="preserve">e</w:t>
      </w:r>
      <w:r w:rsidDel="00000000" w:rsidR="00000000" w:rsidRPr="00000000">
        <w:rPr>
          <w:color w:val="000000"/>
          <w:sz w:val="2"/>
          <w:szCs w:val="2"/>
          <w:rtl w:val="0"/>
        </w:rPr>
        <w:t xml:space="preserve">d </w:t>
      </w:r>
      <w:r w:rsidDel="00000000" w:rsidR="00000000" w:rsidRPr="00000000">
        <w:rPr>
          <w:color w:val="030303"/>
          <w:sz w:val="2"/>
          <w:szCs w:val="2"/>
          <w:rtl w:val="0"/>
        </w:rPr>
        <w:t xml:space="preserve">t</w:t>
      </w:r>
      <w:r w:rsidDel="00000000" w:rsidR="00000000" w:rsidRPr="00000000">
        <w:rPr>
          <w:color w:val="080808"/>
          <w:sz w:val="2"/>
          <w:szCs w:val="2"/>
          <w:rtl w:val="0"/>
        </w:rPr>
        <w:t xml:space="preserve">hat year Ronaldo was in </w:t>
      </w:r>
      <w:r w:rsidDel="00000000" w:rsidR="00000000" w:rsidRPr="00000000">
        <w:rPr>
          <w:color w:val="797979"/>
          <w:sz w:val="2"/>
          <w:szCs w:val="2"/>
          <w:rtl w:val="0"/>
        </w:rPr>
        <w:t xml:space="preserve">s</w:t>
      </w:r>
      <w:r w:rsidDel="00000000" w:rsidR="00000000" w:rsidRPr="00000000">
        <w:rPr>
          <w:color w:val="a2a2a2"/>
          <w:sz w:val="2"/>
          <w:szCs w:val="2"/>
          <w:rtl w:val="0"/>
        </w:rPr>
        <w:t xml:space="preserve">u</w:t>
      </w:r>
      <w:r w:rsidDel="00000000" w:rsidR="00000000" w:rsidRPr="00000000">
        <w:rPr>
          <w:sz w:val="16"/>
          <w:szCs w:val="16"/>
          <w:rtl w:val="0"/>
        </w:rPr>
        <w:br w:type="textWrapping"/>
      </w:r>
      <w:r w:rsidDel="00000000" w:rsidR="00000000" w:rsidRPr="00000000">
        <w:rPr>
          <w:color w:val="f8f8f8"/>
          <w:sz w:val="2"/>
          <w:szCs w:val="2"/>
          <w:rtl w:val="0"/>
        </w:rPr>
        <w:t xml:space="preserve">blime form as he</w:t>
      </w:r>
      <w:r w:rsidDel="00000000" w:rsidR="00000000" w:rsidRPr="00000000">
        <w:rPr>
          <w:color w:val="ffffff"/>
          <w:sz w:val="2"/>
          <w:szCs w:val="2"/>
          <w:rtl w:val="0"/>
        </w:rPr>
        <w:t xml:space="preserve"> </w:t>
      </w:r>
      <w:r w:rsidDel="00000000" w:rsidR="00000000" w:rsidRPr="00000000">
        <w:rPr>
          <w:color w:val="d3d3d3"/>
          <w:sz w:val="2"/>
          <w:szCs w:val="2"/>
          <w:rtl w:val="0"/>
        </w:rPr>
        <w:t xml:space="preserve">n</w:t>
      </w:r>
      <w:r w:rsidDel="00000000" w:rsidR="00000000" w:rsidRPr="00000000">
        <w:rPr>
          <w:color w:val="838383"/>
          <w:sz w:val="2"/>
          <w:szCs w:val="2"/>
          <w:rtl w:val="0"/>
        </w:rPr>
        <w:t xml:space="preserve">o</w:t>
      </w:r>
      <w:r w:rsidDel="00000000" w:rsidR="00000000" w:rsidRPr="00000000">
        <w:rPr>
          <w:color w:val="343434"/>
          <w:sz w:val="2"/>
          <w:szCs w:val="2"/>
          <w:rtl w:val="0"/>
        </w:rPr>
        <w:t xml:space="preserve">t</w:t>
      </w:r>
      <w:r w:rsidDel="00000000" w:rsidR="00000000" w:rsidRPr="00000000">
        <w:rPr>
          <w:color w:val="000000"/>
          <w:sz w:val="2"/>
          <w:szCs w:val="2"/>
          <w:rtl w:val="0"/>
        </w:rPr>
        <w:t xml:space="preserve">ched</w:t>
      </w:r>
      <w:r w:rsidDel="00000000" w:rsidR="00000000" w:rsidRPr="00000000">
        <w:rPr>
          <w:color w:val="080808"/>
          <w:sz w:val="2"/>
          <w:szCs w:val="2"/>
          <w:rtl w:val="0"/>
        </w:rPr>
        <w:t xml:space="preserve"> up 61 goals in total he</w:t>
      </w:r>
      <w:r w:rsidDel="00000000" w:rsidR="00000000" w:rsidRPr="00000000">
        <w:rPr>
          <w:color w:val="001500"/>
          <w:sz w:val="2"/>
          <w:szCs w:val="2"/>
          <w:rtl w:val="0"/>
        </w:rPr>
        <w:t xml:space="preserve"> also became the</w:t>
      </w:r>
      <w:r w:rsidDel="00000000" w:rsidR="00000000" w:rsidRPr="00000000">
        <w:rPr>
          <w:color w:val="002b00"/>
          <w:sz w:val="2"/>
          <w:szCs w:val="2"/>
          <w:rtl w:val="0"/>
        </w:rPr>
        <w:t xml:space="preserve"> fastest player </w:t>
      </w:r>
      <w:r w:rsidDel="00000000" w:rsidR="00000000" w:rsidRPr="00000000">
        <w:rPr>
          <w:color w:val="080808"/>
          <w:sz w:val="2"/>
          <w:szCs w:val="2"/>
          <w:rtl w:val="0"/>
        </w:rPr>
        <w:t xml:space="preserve">to reach the 200 goal mi</w:t>
      </w:r>
      <w:r w:rsidDel="00000000" w:rsidR="00000000" w:rsidRPr="00000000">
        <w:rPr>
          <w:color w:val="050505"/>
          <w:sz w:val="2"/>
          <w:szCs w:val="2"/>
          <w:rtl w:val="0"/>
        </w:rPr>
        <w:t xml:space="preserve">l</w:t>
      </w:r>
      <w:r w:rsidDel="00000000" w:rsidR="00000000" w:rsidRPr="00000000">
        <w:rPr>
          <w:color w:val="000000"/>
          <w:sz w:val="2"/>
          <w:szCs w:val="2"/>
          <w:rtl w:val="0"/>
        </w:rPr>
        <w:t xml:space="preserve">esto</w:t>
      </w:r>
      <w:r w:rsidDel="00000000" w:rsidR="00000000" w:rsidRPr="00000000">
        <w:rPr>
          <w:color w:val="0c0c0c"/>
          <w:sz w:val="2"/>
          <w:szCs w:val="2"/>
          <w:rtl w:val="0"/>
        </w:rPr>
        <w:t xml:space="preserve">n</w:t>
      </w:r>
      <w:r w:rsidDel="00000000" w:rsidR="00000000" w:rsidRPr="00000000">
        <w:rPr>
          <w:color w:val="1f1f1f"/>
          <w:sz w:val="2"/>
          <w:szCs w:val="2"/>
          <w:rtl w:val="0"/>
        </w:rPr>
        <w:t xml:space="preserve">e</w:t>
      </w:r>
      <w:r w:rsidDel="00000000" w:rsidR="00000000" w:rsidRPr="00000000">
        <w:rPr>
          <w:color w:val="2b2b2b"/>
          <w:sz w:val="2"/>
          <w:szCs w:val="2"/>
          <w:rtl w:val="0"/>
        </w:rPr>
        <w:t xml:space="preserve"> </w:t>
      </w:r>
      <w:r w:rsidDel="00000000" w:rsidR="00000000" w:rsidRPr="00000000">
        <w:rPr>
          <w:color w:val="097000"/>
          <w:sz w:val="2"/>
          <w:szCs w:val="2"/>
          <w:rtl w:val="0"/>
        </w:rPr>
        <w:t xml:space="preserve">in the S</w:t>
      </w:r>
      <w:r w:rsidDel="00000000" w:rsidR="00000000" w:rsidRPr="00000000">
        <w:rPr>
          <w:color w:val="076e00"/>
          <w:sz w:val="2"/>
          <w:szCs w:val="2"/>
          <w:rtl w:val="0"/>
        </w:rPr>
        <w:t xml:space="preserve">p</w:t>
      </w:r>
      <w:r w:rsidDel="00000000" w:rsidR="00000000" w:rsidRPr="00000000">
        <w:rPr>
          <w:color w:val="036a00"/>
          <w:sz w:val="2"/>
          <w:szCs w:val="2"/>
          <w:rtl w:val="0"/>
        </w:rPr>
        <w:t xml:space="preserve">a</w:t>
      </w:r>
      <w:r w:rsidDel="00000000" w:rsidR="00000000" w:rsidRPr="00000000">
        <w:rPr>
          <w:color w:val="016800"/>
          <w:sz w:val="2"/>
          <w:szCs w:val="2"/>
          <w:rtl w:val="0"/>
        </w:rPr>
        <w:t xml:space="preserve">n</w:t>
      </w:r>
      <w:r w:rsidDel="00000000" w:rsidR="00000000" w:rsidRPr="00000000">
        <w:rPr>
          <w:color w:val="056c00"/>
          <w:sz w:val="2"/>
          <w:szCs w:val="2"/>
          <w:rtl w:val="0"/>
        </w:rPr>
        <w:t xml:space="preserve">i</w:t>
      </w:r>
      <w:r w:rsidDel="00000000" w:rsidR="00000000" w:rsidRPr="00000000">
        <w:rPr>
          <w:color w:val="147b05"/>
          <w:sz w:val="2"/>
          <w:szCs w:val="2"/>
          <w:rtl w:val="0"/>
        </w:rPr>
        <w:t xml:space="preserve">s</w:t>
      </w:r>
      <w:r w:rsidDel="00000000" w:rsidR="00000000" w:rsidRPr="00000000">
        <w:rPr>
          <w:color w:val="2c931d"/>
          <w:sz w:val="2"/>
          <w:szCs w:val="2"/>
          <w:rtl w:val="0"/>
        </w:rPr>
        <w:t xml:space="preserve">h</w:t>
      </w:r>
      <w:r w:rsidDel="00000000" w:rsidR="00000000" w:rsidRPr="00000000">
        <w:rPr>
          <w:color w:val="44ab35"/>
          <w:sz w:val="2"/>
          <w:szCs w:val="2"/>
          <w:rtl w:val="0"/>
        </w:rPr>
        <w:t xml:space="preserve"> </w:t>
      </w:r>
      <w:r w:rsidDel="00000000" w:rsidR="00000000" w:rsidRPr="00000000">
        <w:rPr>
          <w:color w:val="53ba44"/>
          <w:sz w:val="2"/>
          <w:szCs w:val="2"/>
          <w:rtl w:val="0"/>
        </w:rPr>
        <w:t xml:space="preserve">l</w:t>
      </w:r>
      <w:r w:rsidDel="00000000" w:rsidR="00000000" w:rsidRPr="00000000">
        <w:rPr>
          <w:color w:val="3ad823"/>
          <w:sz w:val="2"/>
          <w:szCs w:val="2"/>
          <w:rtl w:val="0"/>
        </w:rPr>
        <w:t xml:space="preserve">eague which he reached in 178 ga</w:t>
      </w:r>
      <w:r w:rsidDel="00000000" w:rsidR="00000000" w:rsidRPr="00000000">
        <w:rPr>
          <w:color w:val="2ce211"/>
          <w:sz w:val="2"/>
          <w:szCs w:val="2"/>
          <w:rtl w:val="0"/>
        </w:rPr>
        <w:t xml:space="preserve">m</w:t>
      </w:r>
      <w:r w:rsidDel="00000000" w:rsidR="00000000" w:rsidRPr="00000000">
        <w:rPr>
          <w:color w:val="2ee113"/>
          <w:sz w:val="2"/>
          <w:szCs w:val="2"/>
          <w:rtl w:val="0"/>
        </w:rPr>
        <w:t xml:space="preserve">e</w:t>
      </w:r>
      <w:r w:rsidDel="00000000" w:rsidR="00000000" w:rsidRPr="00000000">
        <w:rPr>
          <w:color w:val="30df16"/>
          <w:sz w:val="2"/>
          <w:szCs w:val="2"/>
          <w:rtl w:val="0"/>
        </w:rPr>
        <w:t xml:space="preserve">s</w:t>
      </w:r>
      <w:r w:rsidDel="00000000" w:rsidR="00000000" w:rsidRPr="00000000">
        <w:rPr>
          <w:color w:val="36db1d"/>
          <w:sz w:val="2"/>
          <w:szCs w:val="2"/>
          <w:rtl w:val="0"/>
        </w:rPr>
        <w:t xml:space="preserve"> </w:t>
      </w:r>
      <w:r w:rsidDel="00000000" w:rsidR="00000000" w:rsidRPr="00000000">
        <w:rPr>
          <w:color w:val="3cd724"/>
          <w:sz w:val="2"/>
          <w:szCs w:val="2"/>
          <w:rtl w:val="0"/>
        </w:rPr>
        <w:t xml:space="preserve">C</w:t>
      </w:r>
      <w:r w:rsidDel="00000000" w:rsidR="00000000" w:rsidRPr="00000000">
        <w:rPr>
          <w:color w:val="44d02f"/>
          <w:sz w:val="2"/>
          <w:szCs w:val="2"/>
          <w:rtl w:val="0"/>
        </w:rPr>
        <w:t xml:space="preserve">r</w:t>
      </w:r>
      <w:r w:rsidDel="00000000" w:rsidR="00000000" w:rsidRPr="00000000">
        <w:rPr>
          <w:color w:val="4bcb38"/>
          <w:sz w:val="2"/>
          <w:szCs w:val="2"/>
          <w:rtl w:val="0"/>
        </w:rPr>
        <w:t xml:space="preserve">i</w:t>
      </w:r>
      <w:r w:rsidDel="00000000" w:rsidR="00000000" w:rsidRPr="00000000">
        <w:rPr>
          <w:color w:val="54c542"/>
          <w:sz w:val="2"/>
          <w:szCs w:val="2"/>
          <w:rtl w:val="0"/>
        </w:rPr>
        <w:t xml:space="preserve">s</w:t>
      </w:r>
      <w:r w:rsidDel="00000000" w:rsidR="00000000" w:rsidRPr="00000000">
        <w:rPr>
          <w:color w:val="66c658"/>
          <w:sz w:val="2"/>
          <w:szCs w:val="2"/>
          <w:rtl w:val="0"/>
        </w:rPr>
        <w:t xml:space="preserve">t</w:t>
      </w:r>
      <w:r w:rsidDel="00000000" w:rsidR="00000000" w:rsidRPr="00000000">
        <w:rPr>
          <w:color w:val="50a144"/>
          <w:sz w:val="2"/>
          <w:szCs w:val="2"/>
          <w:rtl w:val="0"/>
        </w:rPr>
        <w:t xml:space="preserve">i</w:t>
      </w:r>
      <w:r w:rsidDel="00000000" w:rsidR="00000000" w:rsidRPr="00000000">
        <w:rPr>
          <w:color w:val="276c1c"/>
          <w:sz w:val="2"/>
          <w:szCs w:val="2"/>
          <w:rtl w:val="0"/>
        </w:rPr>
        <w:t xml:space="preserve">a</w:t>
      </w:r>
      <w:r w:rsidDel="00000000" w:rsidR="00000000" w:rsidRPr="00000000">
        <w:rPr>
          <w:color w:val="003600"/>
          <w:sz w:val="2"/>
          <w:szCs w:val="2"/>
          <w:rtl w:val="0"/>
        </w:rPr>
        <w:t xml:space="preserve">n</w:t>
      </w:r>
      <w:r w:rsidDel="00000000" w:rsidR="00000000" w:rsidRPr="00000000">
        <w:rPr>
          <w:color w:val="001300"/>
          <w:sz w:val="2"/>
          <w:szCs w:val="2"/>
          <w:rtl w:val="0"/>
        </w:rPr>
        <w:t xml:space="preserve">o</w:t>
      </w:r>
      <w:r w:rsidDel="00000000" w:rsidR="00000000" w:rsidRPr="00000000">
        <w:rPr>
          <w:color w:val="000f00"/>
          <w:sz w:val="2"/>
          <w:szCs w:val="2"/>
          <w:rtl w:val="0"/>
        </w:rPr>
        <w:t xml:space="preserve"> </w:t>
      </w:r>
      <w:r w:rsidDel="00000000" w:rsidR="00000000" w:rsidRPr="00000000">
        <w:rPr>
          <w:color w:val="000d00"/>
          <w:sz w:val="2"/>
          <w:szCs w:val="2"/>
          <w:rtl w:val="0"/>
        </w:rPr>
        <w:t xml:space="preserve">R</w:t>
      </w:r>
      <w:r w:rsidDel="00000000" w:rsidR="00000000" w:rsidRPr="00000000">
        <w:rPr>
          <w:color w:val="001000"/>
          <w:sz w:val="2"/>
          <w:szCs w:val="2"/>
          <w:rtl w:val="0"/>
        </w:rPr>
        <w:t xml:space="preserve">o</w:t>
      </w:r>
      <w:r w:rsidDel="00000000" w:rsidR="00000000" w:rsidRPr="00000000">
        <w:rPr>
          <w:color w:val="080808"/>
          <w:sz w:val="2"/>
          <w:szCs w:val="2"/>
          <w:rtl w:val="0"/>
        </w:rPr>
        <w:t xml:space="preserve">naldo has been in relati</w:t>
      </w:r>
      <w:r w:rsidDel="00000000" w:rsidR="00000000" w:rsidRPr="00000000">
        <w:rPr>
          <w:color w:val="585858"/>
          <w:sz w:val="2"/>
          <w:szCs w:val="2"/>
          <w:rtl w:val="0"/>
        </w:rPr>
        <w:t xml:space="preserve">onships </w:t>
      </w:r>
      <w:r w:rsidDel="00000000" w:rsidR="00000000" w:rsidRPr="00000000">
        <w:rPr>
          <w:color w:val="3b6758"/>
          <w:sz w:val="2"/>
          <w:szCs w:val="2"/>
          <w:rtl w:val="0"/>
        </w:rPr>
        <w:t xml:space="preserve">with celebrities like Gem</w:t>
      </w:r>
      <w:r w:rsidDel="00000000" w:rsidR="00000000" w:rsidRPr="00000000">
        <w:rPr>
          <w:color w:val="447061"/>
          <w:sz w:val="2"/>
          <w:szCs w:val="2"/>
          <w:rtl w:val="0"/>
        </w:rPr>
        <w:t xml:space="preserve">m</w:t>
      </w:r>
      <w:r w:rsidDel="00000000" w:rsidR="00000000" w:rsidRPr="00000000">
        <w:rPr>
          <w:color w:val="568273"/>
          <w:sz w:val="2"/>
          <w:szCs w:val="2"/>
          <w:rtl w:val="0"/>
        </w:rPr>
        <w:t xml:space="preserve">a</w:t>
      </w:r>
      <w:r w:rsidDel="00000000" w:rsidR="00000000" w:rsidRPr="00000000">
        <w:rPr>
          <w:color w:val="6d998a"/>
          <w:sz w:val="2"/>
          <w:szCs w:val="2"/>
          <w:rtl w:val="0"/>
        </w:rPr>
        <w:t xml:space="preserve"> </w:t>
      </w:r>
      <w:r w:rsidDel="00000000" w:rsidR="00000000" w:rsidRPr="00000000">
        <w:rPr>
          <w:color w:val="86b2a3"/>
          <w:sz w:val="2"/>
          <w:szCs w:val="2"/>
          <w:rtl w:val="0"/>
        </w:rPr>
        <w:t xml:space="preserve">A</w:t>
      </w:r>
      <w:r w:rsidDel="00000000" w:rsidR="00000000" w:rsidRPr="00000000">
        <w:rPr>
          <w:color w:val="9dc9ba"/>
          <w:sz w:val="2"/>
          <w:szCs w:val="2"/>
          <w:rtl w:val="0"/>
        </w:rPr>
        <w:t xml:space="preserve">t</w:t>
      </w:r>
      <w:r w:rsidDel="00000000" w:rsidR="00000000" w:rsidRPr="00000000">
        <w:rPr>
          <w:color w:val="aedacb"/>
          <w:sz w:val="2"/>
          <w:szCs w:val="2"/>
          <w:rtl w:val="0"/>
        </w:rPr>
        <w:t xml:space="preserve">k</w:t>
      </w:r>
      <w:r w:rsidDel="00000000" w:rsidR="00000000" w:rsidRPr="00000000">
        <w:rPr>
          <w:color w:val="b8e4d5"/>
          <w:sz w:val="2"/>
          <w:szCs w:val="2"/>
          <w:rtl w:val="0"/>
        </w:rPr>
        <w:t xml:space="preserve">i</w:t>
      </w:r>
      <w:r w:rsidDel="00000000" w:rsidR="00000000" w:rsidRPr="00000000">
        <w:rPr>
          <w:color w:val="9fc4e1"/>
          <w:sz w:val="2"/>
          <w:szCs w:val="2"/>
          <w:rtl w:val="0"/>
        </w:rPr>
        <w:t xml:space="preserve">nson and Alice Goodwin both models in England, he has two sons Cristiano Ronaldo Jr and Matteo RonaldoRonaldo was in a r</w:t>
      </w:r>
      <w:r w:rsidDel="00000000" w:rsidR="00000000" w:rsidRPr="00000000">
        <w:rPr>
          <w:color w:val="9bc0dd"/>
          <w:sz w:val="2"/>
          <w:szCs w:val="2"/>
          <w:rtl w:val="0"/>
        </w:rPr>
        <w:t xml:space="preserve">o</w:t>
      </w:r>
      <w:r w:rsidDel="00000000" w:rsidR="00000000" w:rsidRPr="00000000">
        <w:rPr>
          <w:color w:val="95bad7"/>
          <w:sz w:val="2"/>
          <w:szCs w:val="2"/>
          <w:rtl w:val="0"/>
        </w:rPr>
        <w:t xml:space="preserve">m</w:t>
      </w:r>
      <w:r w:rsidDel="00000000" w:rsidR="00000000" w:rsidRPr="00000000">
        <w:rPr>
          <w:color w:val="89aecb"/>
          <w:sz w:val="2"/>
          <w:szCs w:val="2"/>
          <w:rtl w:val="0"/>
        </w:rPr>
        <w:t xml:space="preserve">a</w:t>
      </w:r>
      <w:r w:rsidDel="00000000" w:rsidR="00000000" w:rsidRPr="00000000">
        <w:rPr>
          <w:color w:val="799ebb"/>
          <w:sz w:val="2"/>
          <w:szCs w:val="2"/>
          <w:rtl w:val="0"/>
        </w:rPr>
        <w:t xml:space="preserve">n</w:t>
      </w:r>
      <w:r w:rsidDel="00000000" w:rsidR="00000000" w:rsidRPr="00000000">
        <w:rPr>
          <w:color w:val="678ca9"/>
          <w:sz w:val="2"/>
          <w:szCs w:val="2"/>
          <w:rtl w:val="0"/>
        </w:rPr>
        <w:t xml:space="preserve">t</w:t>
      </w:r>
      <w:r w:rsidDel="00000000" w:rsidR="00000000" w:rsidRPr="00000000">
        <w:rPr>
          <w:color w:val="577c99"/>
          <w:sz w:val="2"/>
          <w:szCs w:val="2"/>
          <w:rtl w:val="0"/>
        </w:rPr>
        <w:t xml:space="preserve">i</w:t>
      </w:r>
      <w:r w:rsidDel="00000000" w:rsidR="00000000" w:rsidRPr="00000000">
        <w:rPr>
          <w:color w:val="4b708d"/>
          <w:sz w:val="2"/>
          <w:szCs w:val="2"/>
          <w:rtl w:val="0"/>
        </w:rPr>
        <w:t xml:space="preserve">c</w:t>
      </w:r>
      <w:r w:rsidDel="00000000" w:rsidR="00000000" w:rsidRPr="00000000">
        <w:rPr>
          <w:color w:val="446986"/>
          <w:sz w:val="2"/>
          <w:szCs w:val="2"/>
          <w:rtl w:val="0"/>
        </w:rPr>
        <w:t xml:space="preserve"> </w:t>
      </w:r>
      <w:r w:rsidDel="00000000" w:rsidR="00000000" w:rsidRPr="00000000">
        <w:rPr>
          <w:color w:val="525252"/>
          <w:sz w:val="2"/>
          <w:szCs w:val="2"/>
          <w:rtl w:val="0"/>
        </w:rPr>
        <w:t xml:space="preserve">r</w:t>
      </w:r>
      <w:r w:rsidDel="00000000" w:rsidR="00000000" w:rsidRPr="00000000">
        <w:rPr>
          <w:color w:val="515151"/>
          <w:sz w:val="2"/>
          <w:szCs w:val="2"/>
          <w:rtl w:val="0"/>
        </w:rPr>
        <w:t xml:space="preserve">e</w:t>
      </w:r>
      <w:r w:rsidDel="00000000" w:rsidR="00000000" w:rsidRPr="00000000">
        <w:rPr>
          <w:color w:val="4f4f4f"/>
          <w:sz w:val="2"/>
          <w:szCs w:val="2"/>
          <w:rtl w:val="0"/>
        </w:rPr>
        <w:t xml:space="preserve">l</w:t>
      </w:r>
      <w:r w:rsidDel="00000000" w:rsidR="00000000" w:rsidRPr="00000000">
        <w:rPr>
          <w:color w:val="4c4c4c"/>
          <w:sz w:val="2"/>
          <w:szCs w:val="2"/>
          <w:rtl w:val="0"/>
        </w:rPr>
        <w:t xml:space="preserve">a</w:t>
      </w:r>
      <w:r w:rsidDel="00000000" w:rsidR="00000000" w:rsidRPr="00000000">
        <w:rPr>
          <w:color w:val="4a4a4a"/>
          <w:sz w:val="2"/>
          <w:szCs w:val="2"/>
          <w:rtl w:val="0"/>
        </w:rPr>
        <w:t xml:space="preserve">t</w:t>
      </w:r>
      <w:r w:rsidDel="00000000" w:rsidR="00000000" w:rsidRPr="00000000">
        <w:rPr>
          <w:color w:val="474747"/>
          <w:sz w:val="2"/>
          <w:szCs w:val="2"/>
          <w:rtl w:val="0"/>
        </w:rPr>
        <w:t xml:space="preserve">i</w:t>
      </w:r>
      <w:r w:rsidDel="00000000" w:rsidR="00000000" w:rsidRPr="00000000">
        <w:rPr>
          <w:color w:val="454545"/>
          <w:sz w:val="2"/>
          <w:szCs w:val="2"/>
          <w:rtl w:val="0"/>
        </w:rPr>
        <w:t xml:space="preserve">o</w:t>
      </w:r>
      <w:r w:rsidDel="00000000" w:rsidR="00000000" w:rsidRPr="00000000">
        <w:rPr>
          <w:color w:val="444444"/>
          <w:sz w:val="2"/>
          <w:szCs w:val="2"/>
          <w:rtl w:val="0"/>
        </w:rPr>
        <w:t xml:space="preserve">n</w:t>
      </w:r>
      <w:r w:rsidDel="00000000" w:rsidR="00000000" w:rsidRPr="00000000">
        <w:rPr>
          <w:color w:val="404040"/>
          <w:sz w:val="2"/>
          <w:szCs w:val="2"/>
          <w:rtl w:val="0"/>
        </w:rPr>
        <w:t xml:space="preserve">s</w:t>
      </w:r>
      <w:r w:rsidDel="00000000" w:rsidR="00000000" w:rsidRPr="00000000">
        <w:rPr>
          <w:color w:val="545454"/>
          <w:sz w:val="2"/>
          <w:szCs w:val="2"/>
          <w:rtl w:val="0"/>
        </w:rPr>
        <w:t xml:space="preserve">h</w:t>
      </w:r>
      <w:r w:rsidDel="00000000" w:rsidR="00000000" w:rsidRPr="00000000">
        <w:rPr>
          <w:color w:val="5b5b5b"/>
          <w:sz w:val="2"/>
          <w:szCs w:val="2"/>
          <w:rtl w:val="0"/>
        </w:rPr>
        <w:t xml:space="preserve">i</w:t>
      </w:r>
      <w:r w:rsidDel="00000000" w:rsidR="00000000" w:rsidRPr="00000000">
        <w:rPr>
          <w:color w:val="393939"/>
          <w:sz w:val="2"/>
          <w:szCs w:val="2"/>
          <w:rtl w:val="0"/>
        </w:rPr>
        <w:t xml:space="preserve">p</w:t>
      </w:r>
      <w:r w:rsidDel="00000000" w:rsidR="00000000" w:rsidRPr="00000000">
        <w:rPr>
          <w:color w:val="030303"/>
          <w:sz w:val="2"/>
          <w:szCs w:val="2"/>
          <w:rtl w:val="0"/>
        </w:rPr>
        <w:t xml:space="preserve"> </w:t>
      </w:r>
      <w:r w:rsidDel="00000000" w:rsidR="00000000" w:rsidRPr="00000000">
        <w:rPr>
          <w:color w:val="000000"/>
          <w:sz w:val="2"/>
          <w:szCs w:val="2"/>
          <w:rtl w:val="0"/>
        </w:rPr>
        <w:t xml:space="preserve">wit</w:t>
      </w:r>
      <w:r w:rsidDel="00000000" w:rsidR="00000000" w:rsidRPr="00000000">
        <w:rPr>
          <w:color w:val="080808"/>
          <w:sz w:val="2"/>
          <w:szCs w:val="2"/>
          <w:rtl w:val="0"/>
        </w:rPr>
        <w:t xml:space="preserve">h Russian supermodel Iri</w:t>
      </w:r>
      <w:r w:rsidDel="00000000" w:rsidR="00000000" w:rsidRPr="00000000">
        <w:rPr>
          <w:color w:val="7f7f7f"/>
          <w:sz w:val="2"/>
          <w:szCs w:val="2"/>
          <w:rtl w:val="0"/>
        </w:rPr>
        <w:t xml:space="preserve">n</w:t>
      </w:r>
      <w:r w:rsidDel="00000000" w:rsidR="00000000" w:rsidRPr="00000000">
        <w:rPr>
          <w:color w:val="a8a8a8"/>
          <w:sz w:val="2"/>
          <w:szCs w:val="2"/>
          <w:rtl w:val="0"/>
        </w:rPr>
        <w:t xml:space="preserve">a</w:t>
      </w:r>
      <w:r w:rsidDel="00000000" w:rsidR="00000000" w:rsidRPr="00000000">
        <w:rPr>
          <w:sz w:val="16"/>
          <w:szCs w:val="16"/>
          <w:rtl w:val="0"/>
        </w:rPr>
        <w:br w:type="textWrapping"/>
      </w:r>
      <w:r w:rsidDel="00000000" w:rsidR="00000000" w:rsidRPr="00000000">
        <w:rPr>
          <w:color w:val="f8f8f8"/>
          <w:sz w:val="2"/>
          <w:szCs w:val="2"/>
          <w:rtl w:val="0"/>
        </w:rPr>
        <w:t xml:space="preserve"> Shayk for five </w:t>
      </w:r>
      <w:r w:rsidDel="00000000" w:rsidR="00000000" w:rsidRPr="00000000">
        <w:rPr>
          <w:color w:val="ffffff"/>
          <w:sz w:val="2"/>
          <w:szCs w:val="2"/>
          <w:rtl w:val="0"/>
        </w:rPr>
        <w:t xml:space="preserve">y</w:t>
      </w:r>
      <w:r w:rsidDel="00000000" w:rsidR="00000000" w:rsidRPr="00000000">
        <w:rPr>
          <w:color w:val="cbcbcb"/>
          <w:sz w:val="2"/>
          <w:szCs w:val="2"/>
          <w:rtl w:val="0"/>
        </w:rPr>
        <w:t xml:space="preserve">e</w:t>
      </w:r>
      <w:r w:rsidDel="00000000" w:rsidR="00000000" w:rsidRPr="00000000">
        <w:rPr>
          <w:color w:val="656565"/>
          <w:sz w:val="2"/>
          <w:szCs w:val="2"/>
          <w:rtl w:val="0"/>
        </w:rPr>
        <w:t xml:space="preserve">a</w:t>
      </w:r>
      <w:r w:rsidDel="00000000" w:rsidR="00000000" w:rsidRPr="00000000">
        <w:rPr>
          <w:color w:val="080808"/>
          <w:sz w:val="2"/>
          <w:szCs w:val="2"/>
          <w:rtl w:val="0"/>
        </w:rPr>
        <w:t xml:space="preserve">r</w:t>
      </w:r>
      <w:r w:rsidDel="00000000" w:rsidR="00000000" w:rsidRPr="00000000">
        <w:rPr>
          <w:color w:val="000000"/>
          <w:sz w:val="2"/>
          <w:szCs w:val="2"/>
          <w:rtl w:val="0"/>
        </w:rPr>
        <w:t xml:space="preserve">s f</w:t>
      </w:r>
      <w:r w:rsidDel="00000000" w:rsidR="00000000" w:rsidRPr="00000000">
        <w:rPr>
          <w:color w:val="161616"/>
          <w:sz w:val="2"/>
          <w:szCs w:val="2"/>
          <w:rtl w:val="0"/>
        </w:rPr>
        <w:t xml:space="preserve">r</w:t>
      </w:r>
      <w:r w:rsidDel="00000000" w:rsidR="00000000" w:rsidRPr="00000000">
        <w:rPr>
          <w:color w:val="080808"/>
          <w:sz w:val="2"/>
          <w:szCs w:val="2"/>
          <w:rtl w:val="0"/>
        </w:rPr>
        <w:t xml:space="preserve">om 2010 to 2015, Cristia</w:t>
      </w:r>
      <w:r w:rsidDel="00000000" w:rsidR="00000000" w:rsidRPr="00000000">
        <w:rPr>
          <w:color w:val="001b00"/>
          <w:sz w:val="2"/>
          <w:szCs w:val="2"/>
          <w:rtl w:val="0"/>
        </w:rPr>
        <w:t xml:space="preserve">no Ronaldo was a</w:t>
      </w:r>
      <w:r w:rsidDel="00000000" w:rsidR="00000000" w:rsidRPr="00000000">
        <w:rPr>
          <w:color w:val="003100"/>
          <w:sz w:val="2"/>
          <w:szCs w:val="2"/>
          <w:rtl w:val="0"/>
        </w:rPr>
        <w:t xml:space="preserve">warded the Ballo</w:t>
      </w:r>
      <w:r w:rsidDel="00000000" w:rsidR="00000000" w:rsidRPr="00000000">
        <w:rPr>
          <w:color w:val="080808"/>
          <w:sz w:val="2"/>
          <w:szCs w:val="2"/>
          <w:rtl w:val="0"/>
        </w:rPr>
        <w:t xml:space="preserve">n d'Or five times in 200</w:t>
      </w:r>
      <w:r w:rsidDel="00000000" w:rsidR="00000000" w:rsidRPr="00000000">
        <w:rPr>
          <w:color w:val="050505"/>
          <w:sz w:val="2"/>
          <w:szCs w:val="2"/>
          <w:rtl w:val="0"/>
        </w:rPr>
        <w:t xml:space="preserve">8</w:t>
      </w:r>
      <w:r w:rsidDel="00000000" w:rsidR="00000000" w:rsidRPr="00000000">
        <w:rPr>
          <w:color w:val="000000"/>
          <w:sz w:val="2"/>
          <w:szCs w:val="2"/>
          <w:rtl w:val="0"/>
        </w:rPr>
        <w:t xml:space="preserve">, 20</w:t>
      </w:r>
      <w:r w:rsidDel="00000000" w:rsidR="00000000" w:rsidRPr="00000000">
        <w:rPr>
          <w:color w:val="0c0c0c"/>
          <w:sz w:val="2"/>
          <w:szCs w:val="2"/>
          <w:rtl w:val="0"/>
        </w:rPr>
        <w:t xml:space="preserve">1</w:t>
      </w:r>
      <w:r w:rsidDel="00000000" w:rsidR="00000000" w:rsidRPr="00000000">
        <w:rPr>
          <w:color w:val="1f1f1f"/>
          <w:sz w:val="2"/>
          <w:szCs w:val="2"/>
          <w:rtl w:val="0"/>
        </w:rPr>
        <w:t xml:space="preserve">3</w:t>
      </w:r>
      <w:r w:rsidDel="00000000" w:rsidR="00000000" w:rsidRPr="00000000">
        <w:rPr>
          <w:color w:val="2b2b2b"/>
          <w:sz w:val="2"/>
          <w:szCs w:val="2"/>
          <w:rtl w:val="0"/>
        </w:rPr>
        <w:t xml:space="preserve">-</w:t>
      </w:r>
      <w:r w:rsidDel="00000000" w:rsidR="00000000" w:rsidRPr="00000000">
        <w:rPr>
          <w:color w:val="097000"/>
          <w:sz w:val="2"/>
          <w:szCs w:val="2"/>
          <w:rtl w:val="0"/>
        </w:rPr>
        <w:t xml:space="preserve">2014 201</w:t>
      </w:r>
      <w:r w:rsidDel="00000000" w:rsidR="00000000" w:rsidRPr="00000000">
        <w:rPr>
          <w:color w:val="076e00"/>
          <w:sz w:val="2"/>
          <w:szCs w:val="2"/>
          <w:rtl w:val="0"/>
        </w:rPr>
        <w:t xml:space="preserve">6</w:t>
      </w:r>
      <w:r w:rsidDel="00000000" w:rsidR="00000000" w:rsidRPr="00000000">
        <w:rPr>
          <w:color w:val="036a00"/>
          <w:sz w:val="2"/>
          <w:szCs w:val="2"/>
          <w:rtl w:val="0"/>
        </w:rPr>
        <w:t xml:space="preserve"> </w:t>
      </w:r>
      <w:r w:rsidDel="00000000" w:rsidR="00000000" w:rsidRPr="00000000">
        <w:rPr>
          <w:color w:val="016800"/>
          <w:sz w:val="2"/>
          <w:szCs w:val="2"/>
          <w:rtl w:val="0"/>
        </w:rPr>
        <w:t xml:space="preserve">a</w:t>
      </w:r>
      <w:r w:rsidDel="00000000" w:rsidR="00000000" w:rsidRPr="00000000">
        <w:rPr>
          <w:color w:val="056c00"/>
          <w:sz w:val="2"/>
          <w:szCs w:val="2"/>
          <w:rtl w:val="0"/>
        </w:rPr>
        <w:t xml:space="preserve">n</w:t>
      </w:r>
      <w:r w:rsidDel="00000000" w:rsidR="00000000" w:rsidRPr="00000000">
        <w:rPr>
          <w:color w:val="147b05"/>
          <w:sz w:val="2"/>
          <w:szCs w:val="2"/>
          <w:rtl w:val="0"/>
        </w:rPr>
        <w:t xml:space="preserve">d</w:t>
      </w:r>
      <w:r w:rsidDel="00000000" w:rsidR="00000000" w:rsidRPr="00000000">
        <w:rPr>
          <w:color w:val="2c931d"/>
          <w:sz w:val="2"/>
          <w:szCs w:val="2"/>
          <w:rtl w:val="0"/>
        </w:rPr>
        <w:t xml:space="preserve"> </w:t>
      </w:r>
      <w:r w:rsidDel="00000000" w:rsidR="00000000" w:rsidRPr="00000000">
        <w:rPr>
          <w:color w:val="44ab35"/>
          <w:sz w:val="2"/>
          <w:szCs w:val="2"/>
          <w:rtl w:val="0"/>
        </w:rPr>
        <w:t xml:space="preserve">2</w:t>
      </w:r>
      <w:r w:rsidDel="00000000" w:rsidR="00000000" w:rsidRPr="00000000">
        <w:rPr>
          <w:color w:val="53ba44"/>
          <w:sz w:val="2"/>
          <w:szCs w:val="2"/>
          <w:rtl w:val="0"/>
        </w:rPr>
        <w:t xml:space="preserve">0</w:t>
      </w:r>
      <w:r w:rsidDel="00000000" w:rsidR="00000000" w:rsidRPr="00000000">
        <w:rPr>
          <w:color w:val="3ad823"/>
          <w:sz w:val="2"/>
          <w:szCs w:val="2"/>
          <w:rtl w:val="0"/>
        </w:rPr>
        <w:t xml:space="preserve">17. Cristiano Ronaldo is a Portu</w:t>
      </w:r>
      <w:r w:rsidDel="00000000" w:rsidR="00000000" w:rsidRPr="00000000">
        <w:rPr>
          <w:color w:val="2ce211"/>
          <w:sz w:val="2"/>
          <w:szCs w:val="2"/>
          <w:rtl w:val="0"/>
        </w:rPr>
        <w:t xml:space="preserve">g</w:t>
      </w:r>
      <w:r w:rsidDel="00000000" w:rsidR="00000000" w:rsidRPr="00000000">
        <w:rPr>
          <w:color w:val="2ee113"/>
          <w:sz w:val="2"/>
          <w:szCs w:val="2"/>
          <w:rtl w:val="0"/>
        </w:rPr>
        <w:t xml:space="preserve">u</w:t>
      </w:r>
      <w:r w:rsidDel="00000000" w:rsidR="00000000" w:rsidRPr="00000000">
        <w:rPr>
          <w:color w:val="30df16"/>
          <w:sz w:val="2"/>
          <w:szCs w:val="2"/>
          <w:rtl w:val="0"/>
        </w:rPr>
        <w:t xml:space="preserve">e</w:t>
      </w:r>
      <w:r w:rsidDel="00000000" w:rsidR="00000000" w:rsidRPr="00000000">
        <w:rPr>
          <w:color w:val="36db1d"/>
          <w:sz w:val="2"/>
          <w:szCs w:val="2"/>
          <w:rtl w:val="0"/>
        </w:rPr>
        <w:t xml:space="preserve">s</w:t>
      </w:r>
      <w:r w:rsidDel="00000000" w:rsidR="00000000" w:rsidRPr="00000000">
        <w:rPr>
          <w:color w:val="3cd724"/>
          <w:sz w:val="2"/>
          <w:szCs w:val="2"/>
          <w:rtl w:val="0"/>
        </w:rPr>
        <w:t xml:space="preserve">e</w:t>
      </w:r>
      <w:r w:rsidDel="00000000" w:rsidR="00000000" w:rsidRPr="00000000">
        <w:rPr>
          <w:color w:val="44d02f"/>
          <w:sz w:val="2"/>
          <w:szCs w:val="2"/>
          <w:rtl w:val="0"/>
        </w:rPr>
        <w:t xml:space="preserve"> </w:t>
      </w:r>
      <w:r w:rsidDel="00000000" w:rsidR="00000000" w:rsidRPr="00000000">
        <w:rPr>
          <w:color w:val="4bcb38"/>
          <w:sz w:val="2"/>
          <w:szCs w:val="2"/>
          <w:rtl w:val="0"/>
        </w:rPr>
        <w:t xml:space="preserve">f</w:t>
      </w:r>
      <w:r w:rsidDel="00000000" w:rsidR="00000000" w:rsidRPr="00000000">
        <w:rPr>
          <w:color w:val="54c542"/>
          <w:sz w:val="2"/>
          <w:szCs w:val="2"/>
          <w:rtl w:val="0"/>
        </w:rPr>
        <w:t xml:space="preserve">o</w:t>
      </w:r>
      <w:r w:rsidDel="00000000" w:rsidR="00000000" w:rsidRPr="00000000">
        <w:rPr>
          <w:color w:val="66c658"/>
          <w:sz w:val="2"/>
          <w:szCs w:val="2"/>
          <w:rtl w:val="0"/>
        </w:rPr>
        <w:t xml:space="preserve">o</w:t>
      </w:r>
      <w:r w:rsidDel="00000000" w:rsidR="00000000" w:rsidRPr="00000000">
        <w:rPr>
          <w:color w:val="50a144"/>
          <w:sz w:val="2"/>
          <w:szCs w:val="2"/>
          <w:rtl w:val="0"/>
        </w:rPr>
        <w:t xml:space="preserve">t</w:t>
      </w:r>
      <w:r w:rsidDel="00000000" w:rsidR="00000000" w:rsidRPr="00000000">
        <w:rPr>
          <w:color w:val="276c1c"/>
          <w:sz w:val="2"/>
          <w:szCs w:val="2"/>
          <w:rtl w:val="0"/>
        </w:rPr>
        <w:t xml:space="preserve">b</w:t>
      </w:r>
      <w:r w:rsidDel="00000000" w:rsidR="00000000" w:rsidRPr="00000000">
        <w:rPr>
          <w:color w:val="003600"/>
          <w:sz w:val="2"/>
          <w:szCs w:val="2"/>
          <w:rtl w:val="0"/>
        </w:rPr>
        <w:t xml:space="preserve">a</w:t>
      </w:r>
      <w:r w:rsidDel="00000000" w:rsidR="00000000" w:rsidRPr="00000000">
        <w:rPr>
          <w:color w:val="001300"/>
          <w:sz w:val="2"/>
          <w:szCs w:val="2"/>
          <w:rtl w:val="0"/>
        </w:rPr>
        <w:t xml:space="preserve">l</w:t>
      </w:r>
      <w:r w:rsidDel="00000000" w:rsidR="00000000" w:rsidRPr="00000000">
        <w:rPr>
          <w:color w:val="000f00"/>
          <w:sz w:val="2"/>
          <w:szCs w:val="2"/>
          <w:rtl w:val="0"/>
        </w:rPr>
        <w:t xml:space="preserve">l</w:t>
      </w:r>
      <w:r w:rsidDel="00000000" w:rsidR="00000000" w:rsidRPr="00000000">
        <w:rPr>
          <w:color w:val="000d00"/>
          <w:sz w:val="2"/>
          <w:szCs w:val="2"/>
          <w:rtl w:val="0"/>
        </w:rPr>
        <w:t xml:space="preserve"> </w:t>
      </w:r>
      <w:r w:rsidDel="00000000" w:rsidR="00000000" w:rsidRPr="00000000">
        <w:rPr>
          <w:color w:val="001000"/>
          <w:sz w:val="2"/>
          <w:szCs w:val="2"/>
          <w:rtl w:val="0"/>
        </w:rPr>
        <w:t xml:space="preserve">p</w:t>
      </w:r>
      <w:r w:rsidDel="00000000" w:rsidR="00000000" w:rsidRPr="00000000">
        <w:rPr>
          <w:color w:val="080808"/>
          <w:sz w:val="2"/>
          <w:szCs w:val="2"/>
          <w:rtl w:val="0"/>
        </w:rPr>
        <w:t xml:space="preserve">layer he was born on Feb</w:t>
      </w:r>
      <w:r w:rsidDel="00000000" w:rsidR="00000000" w:rsidRPr="00000000">
        <w:rPr>
          <w:color w:val="585858"/>
          <w:sz w:val="2"/>
          <w:szCs w:val="2"/>
          <w:rtl w:val="0"/>
        </w:rPr>
        <w:t xml:space="preserve">ruary 5t</w:t>
      </w:r>
      <w:r w:rsidDel="00000000" w:rsidR="00000000" w:rsidRPr="00000000">
        <w:rPr>
          <w:color w:val="3b6758"/>
          <w:sz w:val="2"/>
          <w:szCs w:val="2"/>
          <w:rtl w:val="0"/>
        </w:rPr>
        <w:t xml:space="preserve">h 1985 in Santo Antonio </w:t>
      </w:r>
      <w:r w:rsidDel="00000000" w:rsidR="00000000" w:rsidRPr="00000000">
        <w:rPr>
          <w:color w:val="335f50"/>
          <w:sz w:val="2"/>
          <w:szCs w:val="2"/>
          <w:rtl w:val="0"/>
        </w:rPr>
        <w:t xml:space="preserve">h</w:t>
      </w:r>
      <w:r w:rsidDel="00000000" w:rsidR="00000000" w:rsidRPr="00000000">
        <w:rPr>
          <w:color w:val="3d695a"/>
          <w:sz w:val="2"/>
          <w:szCs w:val="2"/>
          <w:rtl w:val="0"/>
        </w:rPr>
        <w:t xml:space="preserve">i</w:t>
      </w:r>
      <w:r w:rsidDel="00000000" w:rsidR="00000000" w:rsidRPr="00000000">
        <w:rPr>
          <w:color w:val="507c6d"/>
          <w:sz w:val="2"/>
          <w:szCs w:val="2"/>
          <w:rtl w:val="0"/>
        </w:rPr>
        <w:t xml:space="preserve">s</w:t>
      </w:r>
      <w:r w:rsidDel="00000000" w:rsidR="00000000" w:rsidRPr="00000000">
        <w:rPr>
          <w:color w:val="699586"/>
          <w:sz w:val="2"/>
          <w:szCs w:val="2"/>
          <w:rtl w:val="0"/>
        </w:rPr>
        <w:t xml:space="preserve"> </w:t>
      </w:r>
      <w:r w:rsidDel="00000000" w:rsidR="00000000" w:rsidRPr="00000000">
        <w:rPr>
          <w:color w:val="84b0a1"/>
          <w:sz w:val="2"/>
          <w:szCs w:val="2"/>
          <w:rtl w:val="0"/>
        </w:rPr>
        <w:t xml:space="preserve">f</w:t>
      </w:r>
      <w:r w:rsidDel="00000000" w:rsidR="00000000" w:rsidRPr="00000000">
        <w:rPr>
          <w:color w:val="9cc8b9"/>
          <w:sz w:val="2"/>
          <w:szCs w:val="2"/>
          <w:rtl w:val="0"/>
        </w:rPr>
        <w:t xml:space="preserve">a</w:t>
      </w:r>
      <w:r w:rsidDel="00000000" w:rsidR="00000000" w:rsidRPr="00000000">
        <w:rPr>
          <w:color w:val="afdbcc"/>
          <w:sz w:val="2"/>
          <w:szCs w:val="2"/>
          <w:rtl w:val="0"/>
        </w:rPr>
        <w:t xml:space="preserve">t</w:t>
      </w:r>
      <w:r w:rsidDel="00000000" w:rsidR="00000000" w:rsidRPr="00000000">
        <w:rPr>
          <w:color w:val="b9e5d6"/>
          <w:sz w:val="2"/>
          <w:szCs w:val="2"/>
          <w:rtl w:val="0"/>
        </w:rPr>
        <w:t xml:space="preserve">h</w:t>
      </w:r>
      <w:r w:rsidDel="00000000" w:rsidR="00000000" w:rsidRPr="00000000">
        <w:rPr>
          <w:color w:val="9fc4e1"/>
          <w:sz w:val="2"/>
          <w:szCs w:val="2"/>
          <w:rtl w:val="0"/>
        </w:rPr>
        <w:t xml:space="preserve">er's name is Jose Dinis Aveiro and his mother's name is Maria Dolores dos Santos Aveiro, his father was a gardener with </w:t>
      </w:r>
      <w:r w:rsidDel="00000000" w:rsidR="00000000" w:rsidRPr="00000000">
        <w:rPr>
          <w:color w:val="8fb4d1"/>
          <w:sz w:val="2"/>
          <w:szCs w:val="2"/>
          <w:rtl w:val="0"/>
        </w:rPr>
        <w:t xml:space="preserve">t</w:t>
      </w:r>
      <w:r w:rsidDel="00000000" w:rsidR="00000000" w:rsidRPr="00000000">
        <w:rPr>
          <w:color w:val="88adca"/>
          <w:sz w:val="2"/>
          <w:szCs w:val="2"/>
          <w:rtl w:val="0"/>
        </w:rPr>
        <w:t xml:space="preserve">h</w:t>
      </w:r>
      <w:r w:rsidDel="00000000" w:rsidR="00000000" w:rsidRPr="00000000">
        <w:rPr>
          <w:color w:val="7ba0bd"/>
          <w:sz w:val="2"/>
          <w:szCs w:val="2"/>
          <w:rtl w:val="0"/>
        </w:rPr>
        <w:t xml:space="preserve">e</w:t>
      </w:r>
      <w:r w:rsidDel="00000000" w:rsidR="00000000" w:rsidRPr="00000000">
        <w:rPr>
          <w:color w:val="698eab"/>
          <w:sz w:val="2"/>
          <w:szCs w:val="2"/>
          <w:rtl w:val="0"/>
        </w:rPr>
        <w:t xml:space="preserve"> </w:t>
      </w:r>
      <w:r w:rsidDel="00000000" w:rsidR="00000000" w:rsidRPr="00000000">
        <w:rPr>
          <w:color w:val="567b98"/>
          <w:sz w:val="2"/>
          <w:szCs w:val="2"/>
          <w:rtl w:val="0"/>
        </w:rPr>
        <w:t xml:space="preserve">m</w:t>
      </w:r>
      <w:r w:rsidDel="00000000" w:rsidR="00000000" w:rsidRPr="00000000">
        <w:rPr>
          <w:color w:val="446986"/>
          <w:sz w:val="2"/>
          <w:szCs w:val="2"/>
          <w:rtl w:val="0"/>
        </w:rPr>
        <w:t xml:space="preserve">u</w:t>
      </w:r>
      <w:r w:rsidDel="00000000" w:rsidR="00000000" w:rsidRPr="00000000">
        <w:rPr>
          <w:color w:val="375c79"/>
          <w:sz w:val="2"/>
          <w:szCs w:val="2"/>
          <w:rtl w:val="0"/>
        </w:rPr>
        <w:t xml:space="preserve">n</w:t>
      </w:r>
      <w:r w:rsidDel="00000000" w:rsidR="00000000" w:rsidRPr="00000000">
        <w:rPr>
          <w:color w:val="2f5471"/>
          <w:sz w:val="2"/>
          <w:szCs w:val="2"/>
          <w:rtl w:val="0"/>
        </w:rPr>
        <w:t xml:space="preserve">i</w:t>
      </w:r>
      <w:r w:rsidDel="00000000" w:rsidR="00000000" w:rsidRPr="00000000">
        <w:rPr>
          <w:color w:val="373737"/>
          <w:sz w:val="2"/>
          <w:szCs w:val="2"/>
          <w:rtl w:val="0"/>
        </w:rPr>
        <w:t xml:space="preserve">c</w:t>
      </w:r>
      <w:r w:rsidDel="00000000" w:rsidR="00000000" w:rsidRPr="00000000">
        <w:rPr>
          <w:color w:val="393939"/>
          <w:sz w:val="2"/>
          <w:szCs w:val="2"/>
          <w:rtl w:val="0"/>
        </w:rPr>
        <w:t xml:space="preserve">i</w:t>
      </w:r>
      <w:r w:rsidDel="00000000" w:rsidR="00000000" w:rsidRPr="00000000">
        <w:rPr>
          <w:color w:val="3c3c3c"/>
          <w:sz w:val="2"/>
          <w:szCs w:val="2"/>
          <w:rtl w:val="0"/>
        </w:rPr>
        <w:t xml:space="preserve">p</w:t>
      </w:r>
      <w:r w:rsidDel="00000000" w:rsidR="00000000" w:rsidRPr="00000000">
        <w:rPr>
          <w:color w:val="404040"/>
          <w:sz w:val="2"/>
          <w:szCs w:val="2"/>
          <w:rtl w:val="0"/>
        </w:rPr>
        <w:t xml:space="preserve">a</w:t>
      </w:r>
      <w:r w:rsidDel="00000000" w:rsidR="00000000" w:rsidRPr="00000000">
        <w:rPr>
          <w:color w:val="444444"/>
          <w:sz w:val="2"/>
          <w:szCs w:val="2"/>
          <w:rtl w:val="0"/>
        </w:rPr>
        <w:t xml:space="preserve">l</w:t>
      </w:r>
      <w:r w:rsidDel="00000000" w:rsidR="00000000" w:rsidRPr="00000000">
        <w:rPr>
          <w:color w:val="474747"/>
          <w:sz w:val="2"/>
          <w:szCs w:val="2"/>
          <w:rtl w:val="0"/>
        </w:rPr>
        <w:t xml:space="preserve">i</w:t>
      </w:r>
      <w:r w:rsidDel="00000000" w:rsidR="00000000" w:rsidRPr="00000000">
        <w:rPr>
          <w:color w:val="4a4a4a"/>
          <w:sz w:val="2"/>
          <w:szCs w:val="2"/>
          <w:rtl w:val="0"/>
        </w:rPr>
        <w:t xml:space="preserve">t</w:t>
      </w:r>
      <w:r w:rsidDel="00000000" w:rsidR="00000000" w:rsidRPr="00000000">
        <w:rPr>
          <w:color w:val="4c4c4c"/>
          <w:sz w:val="2"/>
          <w:szCs w:val="2"/>
          <w:rtl w:val="0"/>
        </w:rPr>
        <w:t xml:space="preserve">y</w:t>
      </w:r>
      <w:r w:rsidDel="00000000" w:rsidR="00000000" w:rsidRPr="00000000">
        <w:rPr>
          <w:color w:val="3d3d3d"/>
          <w:sz w:val="2"/>
          <w:szCs w:val="2"/>
          <w:rtl w:val="0"/>
        </w:rPr>
        <w:t xml:space="preserve"> </w:t>
      </w:r>
      <w:r w:rsidDel="00000000" w:rsidR="00000000" w:rsidRPr="00000000">
        <w:rPr>
          <w:color w:val="515151"/>
          <w:sz w:val="2"/>
          <w:szCs w:val="2"/>
          <w:rtl w:val="0"/>
        </w:rPr>
        <w:t xml:space="preserve">a</w:t>
      </w:r>
      <w:r w:rsidDel="00000000" w:rsidR="00000000" w:rsidRPr="00000000">
        <w:rPr>
          <w:color w:val="575757"/>
          <w:sz w:val="2"/>
          <w:szCs w:val="2"/>
          <w:rtl w:val="0"/>
        </w:rPr>
        <w:t xml:space="preserve">n</w:t>
      </w:r>
      <w:r w:rsidDel="00000000" w:rsidR="00000000" w:rsidRPr="00000000">
        <w:rPr>
          <w:color w:val="363636"/>
          <w:sz w:val="2"/>
          <w:szCs w:val="2"/>
          <w:rtl w:val="0"/>
        </w:rPr>
        <w:t xml:space="preserve">d</w:t>
      </w:r>
      <w:r w:rsidDel="00000000" w:rsidR="00000000" w:rsidRPr="00000000">
        <w:rPr>
          <w:color w:val="000000"/>
          <w:sz w:val="2"/>
          <w:szCs w:val="2"/>
          <w:rtl w:val="0"/>
        </w:rPr>
        <w:t xml:space="preserve"> his</w:t>
      </w:r>
      <w:r w:rsidDel="00000000" w:rsidR="00000000" w:rsidRPr="00000000">
        <w:rPr>
          <w:color w:val="080808"/>
          <w:sz w:val="2"/>
          <w:szCs w:val="2"/>
          <w:rtl w:val="0"/>
        </w:rPr>
        <w:t xml:space="preserve"> mother worked as a cook</w:t>
      </w:r>
      <w:r w:rsidDel="00000000" w:rsidR="00000000" w:rsidRPr="00000000">
        <w:rPr>
          <w:color w:val="828282"/>
          <w:sz w:val="2"/>
          <w:szCs w:val="2"/>
          <w:rtl w:val="0"/>
        </w:rPr>
        <w:t xml:space="preserve">.</w:t>
      </w:r>
      <w:r w:rsidDel="00000000" w:rsidR="00000000" w:rsidRPr="00000000">
        <w:rPr>
          <w:color w:val="ababab"/>
          <w:sz w:val="2"/>
          <w:szCs w:val="2"/>
          <w:rtl w:val="0"/>
        </w:rPr>
        <w:t xml:space="preserve">R</w:t>
      </w:r>
      <w:r w:rsidDel="00000000" w:rsidR="00000000" w:rsidRPr="00000000">
        <w:rPr>
          <w:sz w:val="16"/>
          <w:szCs w:val="16"/>
          <w:rtl w:val="0"/>
        </w:rPr>
        <w:br w:type="textWrapping"/>
      </w:r>
      <w:r w:rsidDel="00000000" w:rsidR="00000000" w:rsidRPr="00000000">
        <w:rPr>
          <w:color w:val="f8f8f8"/>
          <w:sz w:val="2"/>
          <w:szCs w:val="2"/>
          <w:rtl w:val="0"/>
        </w:rPr>
        <w:t xml:space="preserve">onaldo w</w:t>
      </w:r>
      <w:r w:rsidDel="00000000" w:rsidR="00000000" w:rsidRPr="00000000">
        <w:rPr>
          <w:color w:val="f7f7f7"/>
          <w:sz w:val="2"/>
          <w:szCs w:val="2"/>
          <w:rtl w:val="0"/>
        </w:rPr>
        <w:t xml:space="preserve">a</w:t>
      </w:r>
      <w:r w:rsidDel="00000000" w:rsidR="00000000" w:rsidRPr="00000000">
        <w:rPr>
          <w:color w:val="ffffff"/>
          <w:sz w:val="2"/>
          <w:szCs w:val="2"/>
          <w:rtl w:val="0"/>
        </w:rPr>
        <w:t xml:space="preserve">s e</w:t>
      </w:r>
      <w:r w:rsidDel="00000000" w:rsidR="00000000" w:rsidRPr="00000000">
        <w:rPr>
          <w:color w:val="d0d0d0"/>
          <w:sz w:val="2"/>
          <w:szCs w:val="2"/>
          <w:rtl w:val="0"/>
        </w:rPr>
        <w:t xml:space="preserve">xp</w:t>
      </w:r>
      <w:r w:rsidDel="00000000" w:rsidR="00000000" w:rsidRPr="00000000">
        <w:rPr>
          <w:color w:val="ffffff"/>
          <w:sz w:val="2"/>
          <w:szCs w:val="2"/>
          <w:rtl w:val="0"/>
        </w:rPr>
        <w:t xml:space="preserve">el</w:t>
      </w:r>
      <w:r w:rsidDel="00000000" w:rsidR="00000000" w:rsidRPr="00000000">
        <w:rPr>
          <w:color w:val="9a9a9a"/>
          <w:sz w:val="2"/>
          <w:szCs w:val="2"/>
          <w:rtl w:val="0"/>
        </w:rPr>
        <w:t xml:space="preserve">l</w:t>
      </w:r>
      <w:r w:rsidDel="00000000" w:rsidR="00000000" w:rsidRPr="00000000">
        <w:rPr>
          <w:color w:val="727272"/>
          <w:sz w:val="2"/>
          <w:szCs w:val="2"/>
          <w:rtl w:val="0"/>
        </w:rPr>
        <w:t xml:space="preserve">e</w:t>
      </w:r>
      <w:r w:rsidDel="00000000" w:rsidR="00000000" w:rsidRPr="00000000">
        <w:rPr>
          <w:color w:val="353535"/>
          <w:sz w:val="2"/>
          <w:szCs w:val="2"/>
          <w:rtl w:val="0"/>
        </w:rPr>
        <w:t xml:space="preserve">d</w:t>
      </w:r>
      <w:r w:rsidDel="00000000" w:rsidR="00000000" w:rsidRPr="00000000">
        <w:rPr>
          <w:color w:val="000000"/>
          <w:sz w:val="2"/>
          <w:szCs w:val="2"/>
          <w:rtl w:val="0"/>
        </w:rPr>
        <w:t xml:space="preserve"> from</w:t>
      </w:r>
      <w:r w:rsidDel="00000000" w:rsidR="00000000" w:rsidRPr="00000000">
        <w:rPr>
          <w:color w:val="080808"/>
          <w:sz w:val="2"/>
          <w:szCs w:val="2"/>
          <w:rtl w:val="0"/>
        </w:rPr>
        <w:t xml:space="preserve"> school after assaulting</w:t>
      </w:r>
      <w:r w:rsidDel="00000000" w:rsidR="00000000" w:rsidRPr="00000000">
        <w:rPr>
          <w:color w:val="2c6723"/>
          <w:sz w:val="2"/>
          <w:szCs w:val="2"/>
          <w:rtl w:val="0"/>
        </w:rPr>
        <w:t xml:space="preserve"> </w:t>
      </w:r>
      <w:r w:rsidDel="00000000" w:rsidR="00000000" w:rsidRPr="00000000">
        <w:rPr>
          <w:color w:val="17520e"/>
          <w:sz w:val="2"/>
          <w:szCs w:val="2"/>
          <w:rtl w:val="0"/>
        </w:rPr>
        <w:t xml:space="preserve">h</w:t>
      </w:r>
      <w:r w:rsidDel="00000000" w:rsidR="00000000" w:rsidRPr="00000000">
        <w:rPr>
          <w:color w:val="003200"/>
          <w:sz w:val="2"/>
          <w:szCs w:val="2"/>
          <w:rtl w:val="0"/>
        </w:rPr>
        <w:t xml:space="preserve">i</w:t>
      </w:r>
      <w:r w:rsidDel="00000000" w:rsidR="00000000" w:rsidRPr="00000000">
        <w:rPr>
          <w:color w:val="001900"/>
          <w:sz w:val="2"/>
          <w:szCs w:val="2"/>
          <w:rtl w:val="0"/>
        </w:rPr>
        <w:t xml:space="preserve">s </w:t>
      </w:r>
      <w:r w:rsidDel="00000000" w:rsidR="00000000" w:rsidRPr="00000000">
        <w:rPr>
          <w:color w:val="001b00"/>
          <w:sz w:val="2"/>
          <w:szCs w:val="2"/>
          <w:rtl w:val="0"/>
        </w:rPr>
        <w:t xml:space="preserve">t</w:t>
      </w:r>
      <w:r w:rsidDel="00000000" w:rsidR="00000000" w:rsidRPr="00000000">
        <w:rPr>
          <w:color w:val="002f00"/>
          <w:sz w:val="2"/>
          <w:szCs w:val="2"/>
          <w:rtl w:val="0"/>
        </w:rPr>
        <w:t xml:space="preserve">e</w:t>
      </w:r>
      <w:r w:rsidDel="00000000" w:rsidR="00000000" w:rsidRPr="00000000">
        <w:rPr>
          <w:color w:val="043f00"/>
          <w:sz w:val="2"/>
          <w:szCs w:val="2"/>
          <w:rtl w:val="0"/>
        </w:rPr>
        <w:t xml:space="preserve">a</w:t>
      </w:r>
      <w:r w:rsidDel="00000000" w:rsidR="00000000" w:rsidRPr="00000000">
        <w:rPr>
          <w:color w:val="001900"/>
          <w:sz w:val="2"/>
          <w:szCs w:val="2"/>
          <w:rtl w:val="0"/>
        </w:rPr>
        <w:t xml:space="preserve">che</w:t>
      </w:r>
      <w:r w:rsidDel="00000000" w:rsidR="00000000" w:rsidRPr="00000000">
        <w:rPr>
          <w:color w:val="002600"/>
          <w:sz w:val="2"/>
          <w:szCs w:val="2"/>
          <w:rtl w:val="0"/>
        </w:rPr>
        <w:t xml:space="preserve">r</w:t>
      </w:r>
      <w:r w:rsidDel="00000000" w:rsidR="00000000" w:rsidRPr="00000000">
        <w:rPr>
          <w:color w:val="003900"/>
          <w:sz w:val="2"/>
          <w:szCs w:val="2"/>
          <w:rtl w:val="0"/>
        </w:rPr>
        <w:t xml:space="preserve"> </w:t>
      </w:r>
      <w:r w:rsidDel="00000000" w:rsidR="00000000" w:rsidRPr="00000000">
        <w:rPr>
          <w:color w:val="104b07"/>
          <w:sz w:val="2"/>
          <w:szCs w:val="2"/>
          <w:rtl w:val="0"/>
        </w:rPr>
        <w:t xml:space="preserve">b</w:t>
      </w:r>
      <w:r w:rsidDel="00000000" w:rsidR="00000000" w:rsidRPr="00000000">
        <w:rPr>
          <w:color w:val="1e5915"/>
          <w:sz w:val="2"/>
          <w:szCs w:val="2"/>
          <w:rtl w:val="0"/>
        </w:rPr>
        <w:t xml:space="preserve">y</w:t>
      </w:r>
      <w:r w:rsidDel="00000000" w:rsidR="00000000" w:rsidRPr="00000000">
        <w:rPr>
          <w:color w:val="25601c"/>
          <w:sz w:val="2"/>
          <w:szCs w:val="2"/>
          <w:rtl w:val="0"/>
        </w:rPr>
        <w:t xml:space="preserve">﻿</w:t>
      </w:r>
      <w:r w:rsidDel="00000000" w:rsidR="00000000" w:rsidRPr="00000000">
        <w:rPr>
          <w:color w:val="2b9c19"/>
          <w:sz w:val="2"/>
          <w:szCs w:val="2"/>
          <w:rtl w:val="0"/>
        </w:rPr>
        <w:t xml:space="preserve">Cristian</w:t>
      </w:r>
      <w:r w:rsidDel="00000000" w:rsidR="00000000" w:rsidRPr="00000000">
        <w:rPr>
          <w:color w:val="54c542"/>
          <w:sz w:val="2"/>
          <w:szCs w:val="2"/>
          <w:rtl w:val="0"/>
        </w:rPr>
        <w:t xml:space="preserve">o Ronald</w:t>
      </w:r>
      <w:r w:rsidDel="00000000" w:rsidR="00000000" w:rsidRPr="00000000">
        <w:rPr>
          <w:color w:val="7a7a7a"/>
          <w:sz w:val="2"/>
          <w:szCs w:val="2"/>
          <w:rtl w:val="0"/>
        </w:rPr>
        <w:t xml:space="preserve">o</w:t>
      </w:r>
      <w:r w:rsidDel="00000000" w:rsidR="00000000" w:rsidRPr="00000000">
        <w:rPr>
          <w:color w:val="444444"/>
          <w:sz w:val="2"/>
          <w:szCs w:val="2"/>
          <w:rtl w:val="0"/>
        </w:rPr>
        <w:t xml:space="preserve"> </w:t>
      </w:r>
      <w:r w:rsidDel="00000000" w:rsidR="00000000" w:rsidRPr="00000000">
        <w:rPr>
          <w:color w:val="080808"/>
          <w:sz w:val="2"/>
          <w:szCs w:val="2"/>
          <w:rtl w:val="0"/>
        </w:rPr>
        <w:t xml:space="preserve">i</w:t>
      </w:r>
      <w:r w:rsidDel="00000000" w:rsidR="00000000" w:rsidRPr="00000000">
        <w:rPr>
          <w:color w:val="000000"/>
          <w:sz w:val="2"/>
          <w:szCs w:val="2"/>
          <w:rtl w:val="0"/>
        </w:rPr>
        <w:t xml:space="preserve">s</w:t>
      </w:r>
      <w:r w:rsidDel="00000000" w:rsidR="00000000" w:rsidRPr="00000000">
        <w:rPr>
          <w:color w:val="030303"/>
          <w:sz w:val="2"/>
          <w:szCs w:val="2"/>
          <w:rtl w:val="0"/>
        </w:rPr>
        <w:t xml:space="preserve"> </w:t>
      </w:r>
      <w:r w:rsidDel="00000000" w:rsidR="00000000" w:rsidRPr="00000000">
        <w:rPr>
          <w:color w:val="151515"/>
          <w:sz w:val="2"/>
          <w:szCs w:val="2"/>
          <w:rtl w:val="0"/>
        </w:rPr>
        <w:t xml:space="preserve">a</w:t>
      </w:r>
      <w:r w:rsidDel="00000000" w:rsidR="00000000" w:rsidRPr="00000000">
        <w:rPr>
          <w:color w:val="0f0f0f"/>
          <w:sz w:val="2"/>
          <w:szCs w:val="2"/>
          <w:rtl w:val="0"/>
        </w:rPr>
        <w:t xml:space="preserve"> </w:t>
      </w:r>
      <w:r w:rsidDel="00000000" w:rsidR="00000000" w:rsidRPr="00000000">
        <w:rPr>
          <w:color w:val="000000"/>
          <w:sz w:val="2"/>
          <w:szCs w:val="2"/>
          <w:rtl w:val="0"/>
        </w:rPr>
        <w:t xml:space="preserve">P</w:t>
      </w:r>
      <w:r w:rsidDel="00000000" w:rsidR="00000000" w:rsidRPr="00000000">
        <w:rPr>
          <w:color w:val="080808"/>
          <w:sz w:val="2"/>
          <w:szCs w:val="2"/>
          <w:rtl w:val="0"/>
        </w:rPr>
        <w:t xml:space="preserve">ortuguese footba</w:t>
      </w:r>
      <w:r w:rsidDel="00000000" w:rsidR="00000000" w:rsidRPr="00000000">
        <w:rPr>
          <w:color w:val="060606"/>
          <w:sz w:val="2"/>
          <w:szCs w:val="2"/>
          <w:rtl w:val="0"/>
        </w:rPr>
        <w:t xml:space="preserve">l</w:t>
      </w:r>
      <w:r w:rsidDel="00000000" w:rsidR="00000000" w:rsidRPr="00000000">
        <w:rPr>
          <w:color w:val="020202"/>
          <w:sz w:val="2"/>
          <w:szCs w:val="2"/>
          <w:rtl w:val="0"/>
        </w:rPr>
        <w:t xml:space="preserve">l</w:t>
      </w:r>
      <w:r w:rsidDel="00000000" w:rsidR="00000000" w:rsidRPr="00000000">
        <w:rPr>
          <w:color w:val="000000"/>
          <w:sz w:val="2"/>
          <w:szCs w:val="2"/>
          <w:rtl w:val="0"/>
        </w:rPr>
        <w:t xml:space="preserve"> </w:t>
      </w:r>
      <w:r w:rsidDel="00000000" w:rsidR="00000000" w:rsidRPr="00000000">
        <w:rPr>
          <w:color w:val="040404"/>
          <w:sz w:val="2"/>
          <w:szCs w:val="2"/>
          <w:rtl w:val="0"/>
        </w:rPr>
        <w:t xml:space="preserve">p</w:t>
      </w:r>
      <w:r w:rsidDel="00000000" w:rsidR="00000000" w:rsidRPr="00000000">
        <w:rPr>
          <w:color w:val="131313"/>
          <w:sz w:val="2"/>
          <w:szCs w:val="2"/>
          <w:rtl w:val="0"/>
        </w:rPr>
        <w:t xml:space="preserve">l</w:t>
      </w:r>
      <w:r w:rsidDel="00000000" w:rsidR="00000000" w:rsidRPr="00000000">
        <w:rPr>
          <w:color w:val="2b2b2b"/>
          <w:sz w:val="2"/>
          <w:szCs w:val="2"/>
          <w:rtl w:val="0"/>
        </w:rPr>
        <w:t xml:space="preserve">a</w:t>
      </w:r>
      <w:r w:rsidDel="00000000" w:rsidR="00000000" w:rsidRPr="00000000">
        <w:rPr>
          <w:color w:val="434343"/>
          <w:sz w:val="2"/>
          <w:szCs w:val="2"/>
          <w:rtl w:val="0"/>
        </w:rPr>
        <w:t xml:space="preserve">y</w:t>
      </w:r>
      <w:r w:rsidDel="00000000" w:rsidR="00000000" w:rsidRPr="00000000">
        <w:rPr>
          <w:color w:val="525252"/>
          <w:sz w:val="2"/>
          <w:szCs w:val="2"/>
          <w:rtl w:val="0"/>
        </w:rPr>
        <w:t xml:space="preserve">e</w:t>
      </w:r>
      <w:r w:rsidDel="00000000" w:rsidR="00000000" w:rsidRPr="00000000">
        <w:rPr>
          <w:color w:val="097000"/>
          <w:sz w:val="2"/>
          <w:szCs w:val="2"/>
          <w:rtl w:val="0"/>
        </w:rPr>
        <w:t xml:space="preserve">r he was</w:t>
      </w:r>
      <w:r w:rsidDel="00000000" w:rsidR="00000000" w:rsidRPr="00000000">
        <w:rPr>
          <w:color w:val="076e00"/>
          <w:sz w:val="2"/>
          <w:szCs w:val="2"/>
          <w:rtl w:val="0"/>
        </w:rPr>
        <w:t xml:space="preserve"> </w:t>
      </w:r>
      <w:r w:rsidDel="00000000" w:rsidR="00000000" w:rsidRPr="00000000">
        <w:rPr>
          <w:color w:val="036a00"/>
          <w:sz w:val="2"/>
          <w:szCs w:val="2"/>
          <w:rtl w:val="0"/>
        </w:rPr>
        <w:t xml:space="preserve">b</w:t>
      </w:r>
      <w:r w:rsidDel="00000000" w:rsidR="00000000" w:rsidRPr="00000000">
        <w:rPr>
          <w:color w:val="016800"/>
          <w:sz w:val="2"/>
          <w:szCs w:val="2"/>
          <w:rtl w:val="0"/>
        </w:rPr>
        <w:t xml:space="preserve">o</w:t>
      </w:r>
      <w:r w:rsidDel="00000000" w:rsidR="00000000" w:rsidRPr="00000000">
        <w:rPr>
          <w:color w:val="056c00"/>
          <w:sz w:val="2"/>
          <w:szCs w:val="2"/>
          <w:rtl w:val="0"/>
        </w:rPr>
        <w:t xml:space="preserve">r</w:t>
      </w:r>
      <w:r w:rsidDel="00000000" w:rsidR="00000000" w:rsidRPr="00000000">
        <w:rPr>
          <w:color w:val="147b05"/>
          <w:sz w:val="2"/>
          <w:szCs w:val="2"/>
          <w:rtl w:val="0"/>
        </w:rPr>
        <w:t xml:space="preserve">n</w:t>
      </w:r>
      <w:r w:rsidDel="00000000" w:rsidR="00000000" w:rsidRPr="00000000">
        <w:rPr>
          <w:color w:val="2c931d"/>
          <w:sz w:val="2"/>
          <w:szCs w:val="2"/>
          <w:rtl w:val="0"/>
        </w:rPr>
        <w:t xml:space="preserve"> </w:t>
      </w:r>
      <w:r w:rsidDel="00000000" w:rsidR="00000000" w:rsidRPr="00000000">
        <w:rPr>
          <w:color w:val="44ab35"/>
          <w:sz w:val="2"/>
          <w:szCs w:val="2"/>
          <w:rtl w:val="0"/>
        </w:rPr>
        <w:t xml:space="preserve">o</w:t>
      </w:r>
      <w:r w:rsidDel="00000000" w:rsidR="00000000" w:rsidRPr="00000000">
        <w:rPr>
          <w:color w:val="53ba44"/>
          <w:sz w:val="2"/>
          <w:szCs w:val="2"/>
          <w:rtl w:val="0"/>
        </w:rPr>
        <w:t xml:space="preserve">n</w:t>
      </w:r>
      <w:r w:rsidDel="00000000" w:rsidR="00000000" w:rsidRPr="00000000">
        <w:rPr>
          <w:color w:val="3ad823"/>
          <w:sz w:val="2"/>
          <w:szCs w:val="2"/>
          <w:rtl w:val="0"/>
        </w:rPr>
        <w:t xml:space="preserve"> February 5th 1985 in Santo Anto</w:t>
      </w:r>
      <w:r w:rsidDel="00000000" w:rsidR="00000000" w:rsidRPr="00000000">
        <w:rPr>
          <w:color w:val="2ce211"/>
          <w:sz w:val="2"/>
          <w:szCs w:val="2"/>
          <w:rtl w:val="0"/>
        </w:rPr>
        <w:t xml:space="preserve">n</w:t>
      </w:r>
      <w:r w:rsidDel="00000000" w:rsidR="00000000" w:rsidRPr="00000000">
        <w:rPr>
          <w:color w:val="2ee113"/>
          <w:sz w:val="2"/>
          <w:szCs w:val="2"/>
          <w:rtl w:val="0"/>
        </w:rPr>
        <w:t xml:space="preserve">i</w:t>
      </w:r>
      <w:r w:rsidDel="00000000" w:rsidR="00000000" w:rsidRPr="00000000">
        <w:rPr>
          <w:color w:val="30df16"/>
          <w:sz w:val="2"/>
          <w:szCs w:val="2"/>
          <w:rtl w:val="0"/>
        </w:rPr>
        <w:t xml:space="preserve">o</w:t>
      </w:r>
      <w:r w:rsidDel="00000000" w:rsidR="00000000" w:rsidRPr="00000000">
        <w:rPr>
          <w:color w:val="36db1d"/>
          <w:sz w:val="2"/>
          <w:szCs w:val="2"/>
          <w:rtl w:val="0"/>
        </w:rPr>
        <w:t xml:space="preserve"> </w:t>
      </w:r>
      <w:r w:rsidDel="00000000" w:rsidR="00000000" w:rsidRPr="00000000">
        <w:rPr>
          <w:color w:val="3cd724"/>
          <w:sz w:val="2"/>
          <w:szCs w:val="2"/>
          <w:rtl w:val="0"/>
        </w:rPr>
        <w:t xml:space="preserve">h</w:t>
      </w:r>
      <w:r w:rsidDel="00000000" w:rsidR="00000000" w:rsidRPr="00000000">
        <w:rPr>
          <w:color w:val="44d02f"/>
          <w:sz w:val="2"/>
          <w:szCs w:val="2"/>
          <w:rtl w:val="0"/>
        </w:rPr>
        <w:t xml:space="preserve">i</w:t>
      </w:r>
      <w:r w:rsidDel="00000000" w:rsidR="00000000" w:rsidRPr="00000000">
        <w:rPr>
          <w:color w:val="4bcb38"/>
          <w:sz w:val="2"/>
          <w:szCs w:val="2"/>
          <w:rtl w:val="0"/>
        </w:rPr>
        <w:t xml:space="preserve">s</w:t>
      </w:r>
      <w:r w:rsidDel="00000000" w:rsidR="00000000" w:rsidRPr="00000000">
        <w:rPr>
          <w:color w:val="54c542"/>
          <w:sz w:val="2"/>
          <w:szCs w:val="2"/>
          <w:rtl w:val="0"/>
        </w:rPr>
        <w:t xml:space="preserve"> </w:t>
      </w:r>
      <w:r w:rsidDel="00000000" w:rsidR="00000000" w:rsidRPr="00000000">
        <w:rPr>
          <w:color w:val="3c9c2e"/>
          <w:sz w:val="2"/>
          <w:szCs w:val="2"/>
          <w:rtl w:val="0"/>
        </w:rPr>
        <w:t xml:space="preserve">f</w:t>
      </w:r>
      <w:r w:rsidDel="00000000" w:rsidR="00000000" w:rsidRPr="00000000">
        <w:rPr>
          <w:color w:val="4e9f42"/>
          <w:sz w:val="2"/>
          <w:szCs w:val="2"/>
          <w:rtl w:val="0"/>
        </w:rPr>
        <w:t xml:space="preserve">a</w:t>
      </w:r>
      <w:r w:rsidDel="00000000" w:rsidR="00000000" w:rsidRPr="00000000">
        <w:rPr>
          <w:color w:val="498e3e"/>
          <w:sz w:val="2"/>
          <w:szCs w:val="2"/>
          <w:rtl w:val="0"/>
        </w:rPr>
        <w:t xml:space="preserve">t</w:t>
      </w:r>
      <w:r w:rsidDel="00000000" w:rsidR="00000000" w:rsidRPr="00000000">
        <w:rPr>
          <w:color w:val="205618"/>
          <w:sz w:val="2"/>
          <w:szCs w:val="2"/>
          <w:rtl w:val="0"/>
        </w:rPr>
        <w:t xml:space="preserve">h</w:t>
      </w:r>
      <w:r w:rsidDel="00000000" w:rsidR="00000000" w:rsidRPr="00000000">
        <w:rPr>
          <w:color w:val="001400"/>
          <w:sz w:val="2"/>
          <w:szCs w:val="2"/>
          <w:rtl w:val="0"/>
        </w:rPr>
        <w:t xml:space="preserve">e</w:t>
      </w:r>
      <w:r w:rsidDel="00000000" w:rsidR="00000000" w:rsidRPr="00000000">
        <w:rPr>
          <w:color w:val="000f00"/>
          <w:sz w:val="2"/>
          <w:szCs w:val="2"/>
          <w:rtl w:val="0"/>
        </w:rPr>
        <w:t xml:space="preserve">r</w:t>
      </w:r>
      <w:r w:rsidDel="00000000" w:rsidR="00000000" w:rsidRPr="00000000">
        <w:rPr>
          <w:color w:val="000d00"/>
          <w:sz w:val="2"/>
          <w:szCs w:val="2"/>
          <w:rtl w:val="0"/>
        </w:rPr>
        <w:t xml:space="preserve">'</w:t>
      </w:r>
      <w:r w:rsidDel="00000000" w:rsidR="00000000" w:rsidRPr="00000000">
        <w:rPr>
          <w:color w:val="001600"/>
          <w:sz w:val="2"/>
          <w:szCs w:val="2"/>
          <w:rtl w:val="0"/>
        </w:rPr>
        <w:t xml:space="preserve">s</w:t>
      </w:r>
      <w:r w:rsidDel="00000000" w:rsidR="00000000" w:rsidRPr="00000000">
        <w:rPr>
          <w:color w:val="080808"/>
          <w:sz w:val="2"/>
          <w:szCs w:val="2"/>
          <w:rtl w:val="0"/>
        </w:rPr>
        <w:t xml:space="preserve"> name is Jose Dinis Avei</w:t>
      </w:r>
      <w:r w:rsidDel="00000000" w:rsidR="00000000" w:rsidRPr="00000000">
        <w:rPr>
          <w:color w:val="000000"/>
          <w:sz w:val="2"/>
          <w:szCs w:val="2"/>
          <w:rtl w:val="0"/>
        </w:rPr>
        <w:t xml:space="preserve">r</w:t>
      </w:r>
      <w:r w:rsidDel="00000000" w:rsidR="00000000" w:rsidRPr="00000000">
        <w:rPr>
          <w:color w:val="222222"/>
          <w:sz w:val="2"/>
          <w:szCs w:val="2"/>
          <w:rtl w:val="0"/>
        </w:rPr>
        <w:t xml:space="preserve">o</w:t>
      </w:r>
      <w:r w:rsidDel="00000000" w:rsidR="00000000" w:rsidRPr="00000000">
        <w:rPr>
          <w:color w:val="515151"/>
          <w:sz w:val="2"/>
          <w:szCs w:val="2"/>
          <w:rtl w:val="0"/>
        </w:rPr>
        <w:t xml:space="preserve"> </w:t>
      </w:r>
      <w:r w:rsidDel="00000000" w:rsidR="00000000" w:rsidRPr="00000000">
        <w:rPr>
          <w:color w:val="5c5c5c"/>
          <w:sz w:val="2"/>
          <w:szCs w:val="2"/>
          <w:rtl w:val="0"/>
        </w:rPr>
        <w:t xml:space="preserve">a</w:t>
      </w:r>
      <w:r w:rsidDel="00000000" w:rsidR="00000000" w:rsidRPr="00000000">
        <w:rPr>
          <w:color w:val="4c4c4c"/>
          <w:sz w:val="2"/>
          <w:szCs w:val="2"/>
          <w:rtl w:val="0"/>
        </w:rPr>
        <w:t xml:space="preserve">n</w:t>
      </w:r>
      <w:r w:rsidDel="00000000" w:rsidR="00000000" w:rsidRPr="00000000">
        <w:rPr>
          <w:color w:val="454545"/>
          <w:sz w:val="2"/>
          <w:szCs w:val="2"/>
          <w:rtl w:val="0"/>
        </w:rPr>
        <w:t xml:space="preserve">d</w:t>
      </w:r>
      <w:r w:rsidDel="00000000" w:rsidR="00000000" w:rsidRPr="00000000">
        <w:rPr>
          <w:color w:val="585858"/>
          <w:sz w:val="2"/>
          <w:szCs w:val="2"/>
          <w:rtl w:val="0"/>
        </w:rPr>
        <w:t xml:space="preserve"> </w:t>
      </w:r>
      <w:r w:rsidDel="00000000" w:rsidR="00000000" w:rsidRPr="00000000">
        <w:rPr>
          <w:color w:val="717171"/>
          <w:sz w:val="2"/>
          <w:szCs w:val="2"/>
          <w:rtl w:val="0"/>
        </w:rPr>
        <w:t xml:space="preserve">h</w:t>
      </w:r>
      <w:r w:rsidDel="00000000" w:rsidR="00000000" w:rsidRPr="00000000">
        <w:rPr>
          <w:color w:val="3b6758"/>
          <w:sz w:val="2"/>
          <w:szCs w:val="2"/>
          <w:rtl w:val="0"/>
        </w:rPr>
        <w:t xml:space="preserve">is mother's name is Mari</w:t>
      </w:r>
      <w:r w:rsidDel="00000000" w:rsidR="00000000" w:rsidRPr="00000000">
        <w:rPr>
          <w:color w:val="325e4f"/>
          <w:sz w:val="2"/>
          <w:szCs w:val="2"/>
          <w:rtl w:val="0"/>
        </w:rPr>
        <w:t xml:space="preserve">a</w:t>
      </w:r>
      <w:r w:rsidDel="00000000" w:rsidR="00000000" w:rsidRPr="00000000">
        <w:rPr>
          <w:color w:val="376354"/>
          <w:sz w:val="2"/>
          <w:szCs w:val="2"/>
          <w:rtl w:val="0"/>
        </w:rPr>
        <w:t xml:space="preserve"> </w:t>
      </w:r>
      <w:r w:rsidDel="00000000" w:rsidR="00000000" w:rsidRPr="00000000">
        <w:rPr>
          <w:color w:val="3f6b5c"/>
          <w:sz w:val="2"/>
          <w:szCs w:val="2"/>
          <w:rtl w:val="0"/>
        </w:rPr>
        <w:t xml:space="preserve">D</w:t>
      </w:r>
      <w:r w:rsidDel="00000000" w:rsidR="00000000" w:rsidRPr="00000000">
        <w:rPr>
          <w:color w:val="497566"/>
          <w:sz w:val="2"/>
          <w:szCs w:val="2"/>
          <w:rtl w:val="0"/>
        </w:rPr>
        <w:t xml:space="preserve">o</w:t>
      </w:r>
      <w:r w:rsidDel="00000000" w:rsidR="00000000" w:rsidRPr="00000000">
        <w:rPr>
          <w:color w:val="558172"/>
          <w:sz w:val="2"/>
          <w:szCs w:val="2"/>
          <w:rtl w:val="0"/>
        </w:rPr>
        <w:t xml:space="preserve">l</w:t>
      </w:r>
      <w:r w:rsidDel="00000000" w:rsidR="00000000" w:rsidRPr="00000000">
        <w:rPr>
          <w:color w:val="5f8b7c"/>
          <w:sz w:val="2"/>
          <w:szCs w:val="2"/>
          <w:rtl w:val="0"/>
        </w:rPr>
        <w:t xml:space="preserve">o</w:t>
      </w:r>
      <w:r w:rsidDel="00000000" w:rsidR="00000000" w:rsidRPr="00000000">
        <w:rPr>
          <w:color w:val="679384"/>
          <w:sz w:val="2"/>
          <w:szCs w:val="2"/>
          <w:rtl w:val="0"/>
        </w:rPr>
        <w:t xml:space="preserve">r</w:t>
      </w:r>
      <w:r w:rsidDel="00000000" w:rsidR="00000000" w:rsidRPr="00000000">
        <w:rPr>
          <w:color w:val="6c9889"/>
          <w:sz w:val="2"/>
          <w:szCs w:val="2"/>
          <w:rtl w:val="0"/>
        </w:rPr>
        <w:t xml:space="preserve">e</w:t>
      </w:r>
      <w:r w:rsidDel="00000000" w:rsidR="00000000" w:rsidRPr="00000000">
        <w:rPr>
          <w:color w:val="b1d6f3"/>
          <w:sz w:val="2"/>
          <w:szCs w:val="2"/>
          <w:rtl w:val="0"/>
        </w:rPr>
        <w:t xml:space="preserve">s</w:t>
      </w:r>
      <w:r w:rsidDel="00000000" w:rsidR="00000000" w:rsidRPr="00000000">
        <w:rPr>
          <w:color w:val="abd0ed"/>
          <w:sz w:val="2"/>
          <w:szCs w:val="2"/>
          <w:rtl w:val="0"/>
        </w:rPr>
        <w:t xml:space="preserve"> </w:t>
      </w:r>
      <w:r w:rsidDel="00000000" w:rsidR="00000000" w:rsidRPr="00000000">
        <w:rPr>
          <w:color w:val="a0c5e2"/>
          <w:sz w:val="2"/>
          <w:szCs w:val="2"/>
          <w:rtl w:val="0"/>
        </w:rPr>
        <w:t xml:space="preserve">d</w:t>
      </w:r>
      <w:r w:rsidDel="00000000" w:rsidR="00000000" w:rsidRPr="00000000">
        <w:rPr>
          <w:color w:val="92b7d4"/>
          <w:sz w:val="2"/>
          <w:szCs w:val="2"/>
          <w:rtl w:val="0"/>
        </w:rPr>
        <w:t xml:space="preserve">o</w:t>
      </w:r>
      <w:r w:rsidDel="00000000" w:rsidR="00000000" w:rsidRPr="00000000">
        <w:rPr>
          <w:color w:val="82a7c4"/>
          <w:sz w:val="2"/>
          <w:szCs w:val="2"/>
          <w:rtl w:val="0"/>
        </w:rPr>
        <w:t xml:space="preserve">s</w:t>
      </w:r>
      <w:r w:rsidDel="00000000" w:rsidR="00000000" w:rsidRPr="00000000">
        <w:rPr>
          <w:color w:val="7499b6"/>
          <w:sz w:val="2"/>
          <w:szCs w:val="2"/>
          <w:rtl w:val="0"/>
        </w:rPr>
        <w:t xml:space="preserve"> </w:t>
      </w:r>
      <w:r w:rsidDel="00000000" w:rsidR="00000000" w:rsidRPr="00000000">
        <w:rPr>
          <w:color w:val="688daa"/>
          <w:sz w:val="2"/>
          <w:szCs w:val="2"/>
          <w:rtl w:val="0"/>
        </w:rPr>
        <w:t xml:space="preserve">S</w:t>
      </w:r>
      <w:r w:rsidDel="00000000" w:rsidR="00000000" w:rsidRPr="00000000">
        <w:rPr>
          <w:color w:val="6388a5"/>
          <w:sz w:val="2"/>
          <w:szCs w:val="2"/>
          <w:rtl w:val="0"/>
        </w:rPr>
        <w:t xml:space="preserve">a</w:t>
      </w:r>
      <w:r w:rsidDel="00000000" w:rsidR="00000000" w:rsidRPr="00000000">
        <w:rPr>
          <w:color w:val="9fc4e1"/>
          <w:sz w:val="2"/>
          <w:szCs w:val="2"/>
          <w:rtl w:val="0"/>
        </w:rPr>
        <w:t xml:space="preserve">ntos Aveiro, his father was a gardener with the municipality and his mother work</w:t>
      </w:r>
      <w:r w:rsidDel="00000000" w:rsidR="00000000" w:rsidRPr="00000000">
        <w:rPr>
          <w:color w:val="b2d7f4"/>
          <w:sz w:val="2"/>
          <w:szCs w:val="2"/>
          <w:rtl w:val="0"/>
        </w:rPr>
        <w:t xml:space="preserve">ed as a </w:t>
      </w:r>
      <w:r w:rsidDel="00000000" w:rsidR="00000000" w:rsidRPr="00000000">
        <w:rPr>
          <w:color w:val="8aafcc"/>
          <w:sz w:val="2"/>
          <w:szCs w:val="2"/>
          <w:rtl w:val="0"/>
        </w:rPr>
        <w:t xml:space="preserve">cook.Ron</w:t>
      </w:r>
      <w:r w:rsidDel="00000000" w:rsidR="00000000" w:rsidRPr="00000000">
        <w:rPr>
          <w:color w:val="a1c6e3"/>
          <w:sz w:val="2"/>
          <w:szCs w:val="2"/>
          <w:rtl w:val="0"/>
        </w:rPr>
        <w:t xml:space="preserve">aldo was</w:t>
      </w:r>
      <w:r w:rsidDel="00000000" w:rsidR="00000000" w:rsidRPr="00000000">
        <w:rPr>
          <w:color w:val="bfe4ff"/>
          <w:sz w:val="2"/>
          <w:szCs w:val="2"/>
          <w:rtl w:val="0"/>
        </w:rPr>
        <w:t xml:space="preserve"> </w:t>
      </w:r>
      <w:r w:rsidDel="00000000" w:rsidR="00000000" w:rsidRPr="00000000">
        <w:rPr>
          <w:color w:val="b8ddfa"/>
          <w:sz w:val="2"/>
          <w:szCs w:val="2"/>
          <w:rtl w:val="0"/>
        </w:rPr>
        <w:t xml:space="preserve">e</w:t>
      </w:r>
      <w:r w:rsidDel="00000000" w:rsidR="00000000" w:rsidRPr="00000000">
        <w:rPr>
          <w:color w:val="abd0ed"/>
          <w:sz w:val="2"/>
          <w:szCs w:val="2"/>
          <w:rtl w:val="0"/>
        </w:rPr>
        <w:t xml:space="preserve">x</w:t>
      </w:r>
      <w:r w:rsidDel="00000000" w:rsidR="00000000" w:rsidRPr="00000000">
        <w:rPr>
          <w:color w:val="99bedb"/>
          <w:sz w:val="2"/>
          <w:szCs w:val="2"/>
          <w:rtl w:val="0"/>
        </w:rPr>
        <w:t xml:space="preserve">p</w:t>
      </w:r>
      <w:r w:rsidDel="00000000" w:rsidR="00000000" w:rsidRPr="00000000">
        <w:rPr>
          <w:color w:val="86abc8"/>
          <w:sz w:val="2"/>
          <w:szCs w:val="2"/>
          <w:rtl w:val="0"/>
        </w:rPr>
        <w:t xml:space="preserve">e</w:t>
      </w:r>
      <w:r w:rsidDel="00000000" w:rsidR="00000000" w:rsidRPr="00000000">
        <w:rPr>
          <w:color w:val="7499b6"/>
          <w:sz w:val="2"/>
          <w:szCs w:val="2"/>
          <w:rtl w:val="0"/>
        </w:rPr>
        <w:t xml:space="preserve">l</w:t>
      </w:r>
      <w:r w:rsidDel="00000000" w:rsidR="00000000" w:rsidRPr="00000000">
        <w:rPr>
          <w:color w:val="678ca9"/>
          <w:sz w:val="2"/>
          <w:szCs w:val="2"/>
          <w:rtl w:val="0"/>
        </w:rPr>
        <w:t xml:space="preserve">l</w:t>
      </w:r>
      <w:r w:rsidDel="00000000" w:rsidR="00000000" w:rsidRPr="00000000">
        <w:rPr>
          <w:color w:val="6085a2"/>
          <w:sz w:val="2"/>
          <w:szCs w:val="2"/>
          <w:rtl w:val="0"/>
        </w:rPr>
        <w:t xml:space="preserve">e</w:t>
      </w:r>
      <w:r w:rsidDel="00000000" w:rsidR="00000000" w:rsidRPr="00000000">
        <w:rPr>
          <w:color w:val="3b607d"/>
          <w:sz w:val="2"/>
          <w:szCs w:val="2"/>
          <w:rtl w:val="0"/>
        </w:rPr>
        <w:t xml:space="preserve">d from s</w:t>
      </w:r>
      <w:r w:rsidDel="00000000" w:rsidR="00000000" w:rsidRPr="00000000">
        <w:rPr>
          <w:color w:val="585858"/>
          <w:sz w:val="2"/>
          <w:szCs w:val="2"/>
          <w:rtl w:val="0"/>
        </w:rPr>
        <w:t xml:space="preserve">chool af</w:t>
      </w:r>
      <w:r w:rsidDel="00000000" w:rsidR="00000000" w:rsidRPr="00000000">
        <w:rPr>
          <w:color w:val="5d5d5d"/>
          <w:sz w:val="2"/>
          <w:szCs w:val="2"/>
          <w:rtl w:val="0"/>
        </w:rPr>
        <w:t xml:space="preserve">t</w:t>
      </w:r>
      <w:r w:rsidDel="00000000" w:rsidR="00000000" w:rsidRPr="00000000">
        <w:rPr>
          <w:color w:val="4c4c4c"/>
          <w:sz w:val="2"/>
          <w:szCs w:val="2"/>
          <w:rtl w:val="0"/>
        </w:rPr>
        <w:t xml:space="preserve">e</w:t>
      </w:r>
      <w:r w:rsidDel="00000000" w:rsidR="00000000" w:rsidRPr="00000000">
        <w:rPr>
          <w:color w:val="313131"/>
          <w:sz w:val="2"/>
          <w:szCs w:val="2"/>
          <w:rtl w:val="0"/>
        </w:rPr>
        <w:t xml:space="preserve">r</w:t>
      </w:r>
      <w:r w:rsidDel="00000000" w:rsidR="00000000" w:rsidRPr="00000000">
        <w:rPr>
          <w:color w:val="161616"/>
          <w:sz w:val="2"/>
          <w:szCs w:val="2"/>
          <w:rtl w:val="0"/>
        </w:rPr>
        <w:t xml:space="preserve"> </w:t>
      </w:r>
      <w:r w:rsidDel="00000000" w:rsidR="00000000" w:rsidRPr="00000000">
        <w:rPr>
          <w:color w:val="030303"/>
          <w:sz w:val="2"/>
          <w:szCs w:val="2"/>
          <w:rtl w:val="0"/>
        </w:rPr>
        <w:t xml:space="preserve">a</w:t>
      </w:r>
      <w:r w:rsidDel="00000000" w:rsidR="00000000" w:rsidRPr="00000000">
        <w:rPr>
          <w:color w:val="000000"/>
          <w:sz w:val="2"/>
          <w:szCs w:val="2"/>
          <w:rtl w:val="0"/>
        </w:rPr>
        <w:t xml:space="preserve">ssa</w:t>
      </w:r>
      <w:r w:rsidDel="00000000" w:rsidR="00000000" w:rsidRPr="00000000">
        <w:rPr>
          <w:color w:val="080808"/>
          <w:sz w:val="2"/>
          <w:szCs w:val="2"/>
          <w:rtl w:val="0"/>
        </w:rPr>
        <w:t xml:space="preserve">ulting his teach</w:t>
      </w:r>
      <w:r w:rsidDel="00000000" w:rsidR="00000000" w:rsidRPr="00000000">
        <w:rPr>
          <w:color w:val="000000"/>
          <w:sz w:val="2"/>
          <w:szCs w:val="2"/>
          <w:rtl w:val="0"/>
        </w:rPr>
        <w:t xml:space="preserve">er</w:t>
      </w:r>
      <w:r w:rsidDel="00000000" w:rsidR="00000000" w:rsidRPr="00000000">
        <w:rPr>
          <w:color w:val="1b1b1b"/>
          <w:sz w:val="2"/>
          <w:szCs w:val="2"/>
          <w:rtl w:val="0"/>
        </w:rPr>
        <w:t xml:space="preserve"> </w:t>
      </w:r>
      <w:r w:rsidDel="00000000" w:rsidR="00000000" w:rsidRPr="00000000">
        <w:rPr>
          <w:color w:val="141414"/>
          <w:sz w:val="2"/>
          <w:szCs w:val="2"/>
          <w:rtl w:val="0"/>
        </w:rPr>
        <w:t xml:space="preserve">b</w:t>
      </w:r>
      <w:r w:rsidDel="00000000" w:rsidR="00000000" w:rsidRPr="00000000">
        <w:rPr>
          <w:color w:val="000000"/>
          <w:sz w:val="2"/>
          <w:szCs w:val="2"/>
          <w:rtl w:val="0"/>
        </w:rPr>
        <w:t xml:space="preserve">y th</w:t>
      </w:r>
      <w:r w:rsidDel="00000000" w:rsidR="00000000" w:rsidRPr="00000000">
        <w:rPr>
          <w:color w:val="f8f8f8"/>
          <w:sz w:val="2"/>
          <w:szCs w:val="2"/>
          <w:rtl w:val="0"/>
        </w:rPr>
        <w:t xml:space="preserve">ro</w:t>
      </w:r>
      <w:r w:rsidDel="00000000" w:rsidR="00000000" w:rsidRPr="00000000">
        <w:rPr>
          <w:sz w:val="16"/>
          <w:szCs w:val="16"/>
          <w:rtl w:val="0"/>
        </w:rPr>
        <w:br w:type="textWrapping"/>
      </w:r>
      <w:r w:rsidDel="00000000" w:rsidR="00000000" w:rsidRPr="00000000">
        <w:rPr>
          <w:color w:val="f8f8f8"/>
          <w:sz w:val="2"/>
          <w:szCs w:val="2"/>
          <w:rtl w:val="0"/>
        </w:rPr>
        <w:t xml:space="preserve">wing up </w:t>
      </w:r>
      <w:r w:rsidDel="00000000" w:rsidR="00000000" w:rsidRPr="00000000">
        <w:rPr>
          <w:color w:val="fdfdfd"/>
          <w:sz w:val="2"/>
          <w:szCs w:val="2"/>
          <w:rtl w:val="0"/>
        </w:rPr>
        <w:t xml:space="preserve">a</w:t>
      </w:r>
      <w:r w:rsidDel="00000000" w:rsidR="00000000" w:rsidRPr="00000000">
        <w:rPr>
          <w:color w:val="ffffff"/>
          <w:sz w:val="2"/>
          <w:szCs w:val="2"/>
          <w:rtl w:val="0"/>
        </w:rPr>
        <w:t xml:space="preserve"> ch</w:t>
      </w:r>
      <w:r w:rsidDel="00000000" w:rsidR="00000000" w:rsidRPr="00000000">
        <w:rPr>
          <w:color w:val="efefef"/>
          <w:sz w:val="2"/>
          <w:szCs w:val="2"/>
          <w:rtl w:val="0"/>
        </w:rPr>
        <w:t xml:space="preserve">a</w:t>
      </w:r>
      <w:r w:rsidDel="00000000" w:rsidR="00000000" w:rsidRPr="00000000">
        <w:rPr>
          <w:color w:val="e9e9e9"/>
          <w:sz w:val="2"/>
          <w:szCs w:val="2"/>
          <w:rtl w:val="0"/>
        </w:rPr>
        <w:t xml:space="preserve">i</w:t>
      </w:r>
      <w:r w:rsidDel="00000000" w:rsidR="00000000" w:rsidRPr="00000000">
        <w:rPr>
          <w:color w:val="ffffff"/>
          <w:sz w:val="2"/>
          <w:szCs w:val="2"/>
          <w:rtl w:val="0"/>
        </w:rPr>
        <w:t xml:space="preserve">r </w:t>
      </w:r>
      <w:r w:rsidDel="00000000" w:rsidR="00000000" w:rsidRPr="00000000">
        <w:rPr>
          <w:color w:val="7d7d7d"/>
          <w:sz w:val="2"/>
          <w:szCs w:val="2"/>
          <w:rtl w:val="0"/>
        </w:rPr>
        <w:t xml:space="preserve">a</w:t>
      </w:r>
      <w:r w:rsidDel="00000000" w:rsidR="00000000" w:rsidRPr="00000000">
        <w:rPr>
          <w:color w:val="5b5b5b"/>
          <w:sz w:val="2"/>
          <w:szCs w:val="2"/>
          <w:rtl w:val="0"/>
        </w:rPr>
        <w:t xml:space="preserve">t</w:t>
      </w:r>
      <w:r w:rsidDel="00000000" w:rsidR="00000000" w:rsidRPr="00000000">
        <w:rPr>
          <w:color w:val="272727"/>
          <w:sz w:val="2"/>
          <w:szCs w:val="2"/>
          <w:rtl w:val="0"/>
        </w:rPr>
        <w:t xml:space="preserve"> </w:t>
      </w:r>
      <w:r w:rsidDel="00000000" w:rsidR="00000000" w:rsidRPr="00000000">
        <w:rPr>
          <w:color w:val="000000"/>
          <w:sz w:val="2"/>
          <w:szCs w:val="2"/>
          <w:rtl w:val="0"/>
        </w:rPr>
        <w:t xml:space="preserve">him </w:t>
      </w:r>
      <w:r w:rsidDel="00000000" w:rsidR="00000000" w:rsidRPr="00000000">
        <w:rPr>
          <w:color w:val="0d0d0d"/>
          <w:sz w:val="2"/>
          <w:szCs w:val="2"/>
          <w:rtl w:val="0"/>
        </w:rPr>
        <w:t xml:space="preserve">h</w:t>
      </w:r>
      <w:r w:rsidDel="00000000" w:rsidR="00000000" w:rsidRPr="00000000">
        <w:rPr>
          <w:color w:val="080808"/>
          <w:sz w:val="2"/>
          <w:szCs w:val="2"/>
          <w:rtl w:val="0"/>
        </w:rPr>
        <w:t xml:space="preserve">e had always been a keen</w:t>
      </w:r>
      <w:r w:rsidDel="00000000" w:rsidR="00000000" w:rsidRPr="00000000">
        <w:rPr>
          <w:color w:val="105a05"/>
          <w:sz w:val="2"/>
          <w:szCs w:val="2"/>
          <w:rtl w:val="0"/>
        </w:rPr>
        <w:t xml:space="preserve"> </w:t>
      </w:r>
      <w:r w:rsidDel="00000000" w:rsidR="00000000" w:rsidRPr="00000000">
        <w:rPr>
          <w:color w:val="014b00"/>
          <w:sz w:val="2"/>
          <w:szCs w:val="2"/>
          <w:rtl w:val="0"/>
        </w:rPr>
        <w:t xml:space="preserve">f</w:t>
      </w:r>
      <w:r w:rsidDel="00000000" w:rsidR="00000000" w:rsidRPr="00000000">
        <w:rPr>
          <w:color w:val="003500"/>
          <w:sz w:val="2"/>
          <w:szCs w:val="2"/>
          <w:rtl w:val="0"/>
        </w:rPr>
        <w:t xml:space="preserve">o</w:t>
      </w:r>
      <w:r w:rsidDel="00000000" w:rsidR="00000000" w:rsidRPr="00000000">
        <w:rPr>
          <w:color w:val="002600"/>
          <w:sz w:val="2"/>
          <w:szCs w:val="2"/>
          <w:rtl w:val="0"/>
        </w:rPr>
        <w:t xml:space="preserve">ot</w:t>
      </w:r>
      <w:r w:rsidDel="00000000" w:rsidR="00000000" w:rsidRPr="00000000">
        <w:rPr>
          <w:color w:val="003600"/>
          <w:sz w:val="2"/>
          <w:szCs w:val="2"/>
          <w:rtl w:val="0"/>
        </w:rPr>
        <w:t xml:space="preserve">b</w:t>
      </w:r>
      <w:r w:rsidDel="00000000" w:rsidR="00000000" w:rsidRPr="00000000">
        <w:rPr>
          <w:color w:val="034d00"/>
          <w:sz w:val="2"/>
          <w:szCs w:val="2"/>
          <w:rtl w:val="0"/>
        </w:rPr>
        <w:t xml:space="preserve">a</w:t>
      </w:r>
      <w:r w:rsidDel="00000000" w:rsidR="00000000" w:rsidRPr="00000000">
        <w:rPr>
          <w:color w:val="135d08"/>
          <w:sz w:val="2"/>
          <w:szCs w:val="2"/>
          <w:rtl w:val="0"/>
        </w:rPr>
        <w:t xml:space="preserve">l</w:t>
      </w:r>
      <w:r w:rsidDel="00000000" w:rsidR="00000000" w:rsidRPr="00000000">
        <w:rPr>
          <w:color w:val="003900"/>
          <w:sz w:val="2"/>
          <w:szCs w:val="2"/>
          <w:rtl w:val="0"/>
        </w:rPr>
        <w:t xml:space="preserve">l</w:t>
      </w:r>
      <w:r w:rsidDel="00000000" w:rsidR="00000000" w:rsidRPr="00000000">
        <w:rPr>
          <w:color w:val="003f00"/>
          <w:sz w:val="2"/>
          <w:szCs w:val="2"/>
          <w:rtl w:val="0"/>
        </w:rPr>
        <w:t xml:space="preserve">e</w:t>
      </w:r>
      <w:r w:rsidDel="00000000" w:rsidR="00000000" w:rsidRPr="00000000">
        <w:rPr>
          <w:color w:val="014b00"/>
          <w:sz w:val="2"/>
          <w:szCs w:val="2"/>
          <w:rtl w:val="0"/>
        </w:rPr>
        <w:t xml:space="preserve">r</w:t>
      </w:r>
      <w:r w:rsidDel="00000000" w:rsidR="00000000" w:rsidRPr="00000000">
        <w:rPr>
          <w:color w:val="115b06"/>
          <w:sz w:val="2"/>
          <w:szCs w:val="2"/>
          <w:rtl w:val="0"/>
        </w:rPr>
        <w:t xml:space="preserve"> </w:t>
      </w:r>
      <w:r w:rsidDel="00000000" w:rsidR="00000000" w:rsidRPr="00000000">
        <w:rPr>
          <w:color w:val="236d18"/>
          <w:sz w:val="2"/>
          <w:szCs w:val="2"/>
          <w:rtl w:val="0"/>
        </w:rPr>
        <w:t xml:space="preserve">a</w:t>
      </w:r>
      <w:r w:rsidDel="00000000" w:rsidR="00000000" w:rsidRPr="00000000">
        <w:rPr>
          <w:color w:val="337d28"/>
          <w:sz w:val="2"/>
          <w:szCs w:val="2"/>
          <w:rtl w:val="0"/>
        </w:rPr>
        <w:t xml:space="preserve">n</w:t>
      </w:r>
      <w:r w:rsidDel="00000000" w:rsidR="00000000" w:rsidRPr="00000000">
        <w:rPr>
          <w:color w:val="3f8934"/>
          <w:sz w:val="2"/>
          <w:szCs w:val="2"/>
          <w:rtl w:val="0"/>
        </w:rPr>
        <w:t xml:space="preserve">d</w:t>
      </w:r>
      <w:r w:rsidDel="00000000" w:rsidR="00000000" w:rsidRPr="00000000">
        <w:rPr>
          <w:color w:val="46903b"/>
          <w:sz w:val="2"/>
          <w:szCs w:val="2"/>
          <w:rtl w:val="0"/>
        </w:rPr>
        <w:t xml:space="preserve"> </w:t>
      </w:r>
      <w:r w:rsidDel="00000000" w:rsidR="00000000" w:rsidRPr="00000000">
        <w:rPr>
          <w:color w:val="25a512"/>
          <w:sz w:val="2"/>
          <w:szCs w:val="2"/>
          <w:rtl w:val="0"/>
        </w:rPr>
        <w:t xml:space="preserve">by the t</w:t>
      </w:r>
      <w:r w:rsidDel="00000000" w:rsidR="00000000" w:rsidRPr="00000000">
        <w:rPr>
          <w:color w:val="4bcb38"/>
          <w:sz w:val="2"/>
          <w:szCs w:val="2"/>
          <w:rtl w:val="0"/>
        </w:rPr>
        <w:t xml:space="preserve">ime he w</w:t>
      </w:r>
      <w:r w:rsidDel="00000000" w:rsidR="00000000" w:rsidRPr="00000000">
        <w:rPr>
          <w:color w:val="7a7a7a"/>
          <w:sz w:val="2"/>
          <w:szCs w:val="2"/>
          <w:rtl w:val="0"/>
        </w:rPr>
        <w:t xml:space="preserve">a</w:t>
      </w:r>
      <w:r w:rsidDel="00000000" w:rsidR="00000000" w:rsidRPr="00000000">
        <w:rPr>
          <w:color w:val="444444"/>
          <w:sz w:val="2"/>
          <w:szCs w:val="2"/>
          <w:rtl w:val="0"/>
        </w:rPr>
        <w:t xml:space="preserve">s</w:t>
      </w:r>
      <w:r w:rsidDel="00000000" w:rsidR="00000000" w:rsidRPr="00000000">
        <w:rPr>
          <w:color w:val="080808"/>
          <w:sz w:val="2"/>
          <w:szCs w:val="2"/>
          <w:rtl w:val="0"/>
        </w:rPr>
        <w:t xml:space="preserve"> </w:t>
      </w:r>
      <w:r w:rsidDel="00000000" w:rsidR="00000000" w:rsidRPr="00000000">
        <w:rPr>
          <w:color w:val="000000"/>
          <w:sz w:val="2"/>
          <w:szCs w:val="2"/>
          <w:rtl w:val="0"/>
        </w:rPr>
        <w:t xml:space="preserve">1</w:t>
      </w:r>
      <w:r w:rsidDel="00000000" w:rsidR="00000000" w:rsidRPr="00000000">
        <w:rPr>
          <w:color w:val="030303"/>
          <w:sz w:val="2"/>
          <w:szCs w:val="2"/>
          <w:rtl w:val="0"/>
        </w:rPr>
        <w:t xml:space="preserve">4</w:t>
      </w:r>
      <w:r w:rsidDel="00000000" w:rsidR="00000000" w:rsidRPr="00000000">
        <w:rPr>
          <w:color w:val="151515"/>
          <w:sz w:val="2"/>
          <w:szCs w:val="2"/>
          <w:rtl w:val="0"/>
        </w:rPr>
        <w:t xml:space="preserve"> </w:t>
      </w:r>
      <w:r w:rsidDel="00000000" w:rsidR="00000000" w:rsidRPr="00000000">
        <w:rPr>
          <w:color w:val="0f0f0f"/>
          <w:sz w:val="2"/>
          <w:szCs w:val="2"/>
          <w:rtl w:val="0"/>
        </w:rPr>
        <w:t xml:space="preserve">y</w:t>
      </w:r>
      <w:r w:rsidDel="00000000" w:rsidR="00000000" w:rsidRPr="00000000">
        <w:rPr>
          <w:color w:val="000000"/>
          <w:sz w:val="2"/>
          <w:szCs w:val="2"/>
          <w:rtl w:val="0"/>
        </w:rPr>
        <w:t xml:space="preserve">e</w:t>
      </w:r>
      <w:r w:rsidDel="00000000" w:rsidR="00000000" w:rsidRPr="00000000">
        <w:rPr>
          <w:color w:val="080808"/>
          <w:sz w:val="2"/>
          <w:szCs w:val="2"/>
          <w:rtl w:val="0"/>
        </w:rPr>
        <w:t xml:space="preserve">ars old he decid</w:t>
      </w:r>
      <w:r w:rsidDel="00000000" w:rsidR="00000000" w:rsidRPr="00000000">
        <w:rPr>
          <w:color w:val="060606"/>
          <w:sz w:val="2"/>
          <w:szCs w:val="2"/>
          <w:rtl w:val="0"/>
        </w:rPr>
        <w:t xml:space="preserve">e</w:t>
      </w:r>
      <w:r w:rsidDel="00000000" w:rsidR="00000000" w:rsidRPr="00000000">
        <w:rPr>
          <w:color w:val="020202"/>
          <w:sz w:val="2"/>
          <w:szCs w:val="2"/>
          <w:rtl w:val="0"/>
        </w:rPr>
        <w:t xml:space="preserve">d</w:t>
      </w:r>
      <w:r w:rsidDel="00000000" w:rsidR="00000000" w:rsidRPr="00000000">
        <w:rPr>
          <w:color w:val="000000"/>
          <w:sz w:val="2"/>
          <w:szCs w:val="2"/>
          <w:rtl w:val="0"/>
        </w:rPr>
        <w:t xml:space="preserve"> </w:t>
      </w:r>
      <w:r w:rsidDel="00000000" w:rsidR="00000000" w:rsidRPr="00000000">
        <w:rPr>
          <w:color w:val="040404"/>
          <w:sz w:val="2"/>
          <w:szCs w:val="2"/>
          <w:rtl w:val="0"/>
        </w:rPr>
        <w:t xml:space="preserve">t</w:t>
      </w:r>
      <w:r w:rsidDel="00000000" w:rsidR="00000000" w:rsidRPr="00000000">
        <w:rPr>
          <w:color w:val="131313"/>
          <w:sz w:val="2"/>
          <w:szCs w:val="2"/>
          <w:rtl w:val="0"/>
        </w:rPr>
        <w:t xml:space="preserve">o</w:t>
      </w:r>
      <w:r w:rsidDel="00000000" w:rsidR="00000000" w:rsidRPr="00000000">
        <w:rPr>
          <w:color w:val="2b2b2b"/>
          <w:sz w:val="2"/>
          <w:szCs w:val="2"/>
          <w:rtl w:val="0"/>
        </w:rPr>
        <w:t xml:space="preserve"> </w:t>
      </w:r>
      <w:r w:rsidDel="00000000" w:rsidR="00000000" w:rsidRPr="00000000">
        <w:rPr>
          <w:color w:val="434343"/>
          <w:sz w:val="2"/>
          <w:szCs w:val="2"/>
          <w:rtl w:val="0"/>
        </w:rPr>
        <w:t xml:space="preserve">c</w:t>
      </w:r>
      <w:r w:rsidDel="00000000" w:rsidR="00000000" w:rsidRPr="00000000">
        <w:rPr>
          <w:color w:val="525252"/>
          <w:sz w:val="2"/>
          <w:szCs w:val="2"/>
          <w:rtl w:val="0"/>
        </w:rPr>
        <w:t xml:space="preserve">o</w:t>
      </w:r>
      <w:r w:rsidDel="00000000" w:rsidR="00000000" w:rsidRPr="00000000">
        <w:rPr>
          <w:color w:val="097000"/>
          <w:sz w:val="2"/>
          <w:szCs w:val="2"/>
          <w:rtl w:val="0"/>
        </w:rPr>
        <w:t xml:space="preserve">ncentrat</w:t>
      </w:r>
      <w:r w:rsidDel="00000000" w:rsidR="00000000" w:rsidRPr="00000000">
        <w:rPr>
          <w:color w:val="076e00"/>
          <w:sz w:val="2"/>
          <w:szCs w:val="2"/>
          <w:rtl w:val="0"/>
        </w:rPr>
        <w:t xml:space="preserve">e</w:t>
      </w:r>
      <w:r w:rsidDel="00000000" w:rsidR="00000000" w:rsidRPr="00000000">
        <w:rPr>
          <w:color w:val="036a00"/>
          <w:sz w:val="2"/>
          <w:szCs w:val="2"/>
          <w:rtl w:val="0"/>
        </w:rPr>
        <w:t xml:space="preserve"> </w:t>
      </w:r>
      <w:r w:rsidDel="00000000" w:rsidR="00000000" w:rsidRPr="00000000">
        <w:rPr>
          <w:color w:val="016800"/>
          <w:sz w:val="2"/>
          <w:szCs w:val="2"/>
          <w:rtl w:val="0"/>
        </w:rPr>
        <w:t xml:space="preserve">o</w:t>
      </w:r>
      <w:r w:rsidDel="00000000" w:rsidR="00000000" w:rsidRPr="00000000">
        <w:rPr>
          <w:color w:val="056c00"/>
          <w:sz w:val="2"/>
          <w:szCs w:val="2"/>
          <w:rtl w:val="0"/>
        </w:rPr>
        <w:t xml:space="preserve">n</w:t>
      </w:r>
      <w:r w:rsidDel="00000000" w:rsidR="00000000" w:rsidRPr="00000000">
        <w:rPr>
          <w:color w:val="147b05"/>
          <w:sz w:val="2"/>
          <w:szCs w:val="2"/>
          <w:rtl w:val="0"/>
        </w:rPr>
        <w:t xml:space="preserve"> </w:t>
      </w:r>
      <w:r w:rsidDel="00000000" w:rsidR="00000000" w:rsidRPr="00000000">
        <w:rPr>
          <w:color w:val="2c931d"/>
          <w:sz w:val="2"/>
          <w:szCs w:val="2"/>
          <w:rtl w:val="0"/>
        </w:rPr>
        <w:t xml:space="preserve">b</w:t>
      </w:r>
      <w:r w:rsidDel="00000000" w:rsidR="00000000" w:rsidRPr="00000000">
        <w:rPr>
          <w:color w:val="44ab35"/>
          <w:sz w:val="2"/>
          <w:szCs w:val="2"/>
          <w:rtl w:val="0"/>
        </w:rPr>
        <w:t xml:space="preserve">e</w:t>
      </w:r>
      <w:r w:rsidDel="00000000" w:rsidR="00000000" w:rsidRPr="00000000">
        <w:rPr>
          <w:color w:val="53ba44"/>
          <w:sz w:val="2"/>
          <w:szCs w:val="2"/>
          <w:rtl w:val="0"/>
        </w:rPr>
        <w:t xml:space="preserve">c</w:t>
      </w:r>
      <w:r w:rsidDel="00000000" w:rsidR="00000000" w:rsidRPr="00000000">
        <w:rPr>
          <w:color w:val="3ad823"/>
          <w:sz w:val="2"/>
          <w:szCs w:val="2"/>
          <w:rtl w:val="0"/>
        </w:rPr>
        <w:t xml:space="preserve">oming a professional footballer </w:t>
      </w:r>
      <w:r w:rsidDel="00000000" w:rsidR="00000000" w:rsidRPr="00000000">
        <w:rPr>
          <w:color w:val="2ce211"/>
          <w:sz w:val="2"/>
          <w:szCs w:val="2"/>
          <w:rtl w:val="0"/>
        </w:rPr>
        <w:t xml:space="preserve">I</w:t>
      </w:r>
      <w:r w:rsidDel="00000000" w:rsidR="00000000" w:rsidRPr="00000000">
        <w:rPr>
          <w:color w:val="2ee113"/>
          <w:sz w:val="2"/>
          <w:szCs w:val="2"/>
          <w:rtl w:val="0"/>
        </w:rPr>
        <w:t xml:space="preserve">n</w:t>
      </w:r>
      <w:r w:rsidDel="00000000" w:rsidR="00000000" w:rsidRPr="00000000">
        <w:rPr>
          <w:color w:val="30df16"/>
          <w:sz w:val="2"/>
          <w:szCs w:val="2"/>
          <w:rtl w:val="0"/>
        </w:rPr>
        <w:t xml:space="preserve"> </w:t>
      </w:r>
      <w:r w:rsidDel="00000000" w:rsidR="00000000" w:rsidRPr="00000000">
        <w:rPr>
          <w:color w:val="36db1d"/>
          <w:sz w:val="2"/>
          <w:szCs w:val="2"/>
          <w:rtl w:val="0"/>
        </w:rPr>
        <w:t xml:space="preserve">1</w:t>
      </w:r>
      <w:r w:rsidDel="00000000" w:rsidR="00000000" w:rsidRPr="00000000">
        <w:rPr>
          <w:color w:val="3cd724"/>
          <w:sz w:val="2"/>
          <w:szCs w:val="2"/>
          <w:rtl w:val="0"/>
        </w:rPr>
        <w:t xml:space="preserve">9</w:t>
      </w:r>
      <w:r w:rsidDel="00000000" w:rsidR="00000000" w:rsidRPr="00000000">
        <w:rPr>
          <w:color w:val="44d02f"/>
          <w:sz w:val="2"/>
          <w:szCs w:val="2"/>
          <w:rtl w:val="0"/>
        </w:rPr>
        <w:t xml:space="preserve">9</w:t>
      </w:r>
      <w:r w:rsidDel="00000000" w:rsidR="00000000" w:rsidRPr="00000000">
        <w:rPr>
          <w:color w:val="4bcb38"/>
          <w:sz w:val="2"/>
          <w:szCs w:val="2"/>
          <w:rtl w:val="0"/>
        </w:rPr>
        <w:t xml:space="preserve">5</w:t>
      </w:r>
      <w:r w:rsidDel="00000000" w:rsidR="00000000" w:rsidRPr="00000000">
        <w:rPr>
          <w:color w:val="54c542"/>
          <w:sz w:val="2"/>
          <w:szCs w:val="2"/>
          <w:rtl w:val="0"/>
        </w:rPr>
        <w:t xml:space="preserve"> </w:t>
      </w:r>
      <w:r w:rsidDel="00000000" w:rsidR="00000000" w:rsidRPr="00000000">
        <w:rPr>
          <w:color w:val="3b9b2d"/>
          <w:sz w:val="2"/>
          <w:szCs w:val="2"/>
          <w:rtl w:val="0"/>
        </w:rPr>
        <w:t xml:space="preserve">C</w:t>
      </w:r>
      <w:r w:rsidDel="00000000" w:rsidR="00000000" w:rsidRPr="00000000">
        <w:rPr>
          <w:color w:val="4fa043"/>
          <w:sz w:val="2"/>
          <w:szCs w:val="2"/>
          <w:rtl w:val="0"/>
        </w:rPr>
        <w:t xml:space="preserve">r</w:t>
      </w:r>
      <w:r w:rsidDel="00000000" w:rsidR="00000000" w:rsidRPr="00000000">
        <w:rPr>
          <w:color w:val="4e9343"/>
          <w:sz w:val="2"/>
          <w:szCs w:val="2"/>
          <w:rtl w:val="0"/>
        </w:rPr>
        <w:t xml:space="preserve">i</w:t>
      </w:r>
      <w:r w:rsidDel="00000000" w:rsidR="00000000" w:rsidRPr="00000000">
        <w:rPr>
          <w:color w:val="285e20"/>
          <w:sz w:val="2"/>
          <w:szCs w:val="2"/>
          <w:rtl w:val="0"/>
        </w:rPr>
        <w:t xml:space="preserve">s</w:t>
      </w:r>
      <w:r w:rsidDel="00000000" w:rsidR="00000000" w:rsidRPr="00000000">
        <w:rPr>
          <w:color w:val="001c00"/>
          <w:sz w:val="2"/>
          <w:szCs w:val="2"/>
          <w:rtl w:val="0"/>
        </w:rPr>
        <w:t xml:space="preserve">t</w:t>
      </w:r>
      <w:r w:rsidDel="00000000" w:rsidR="00000000" w:rsidRPr="00000000">
        <w:rPr>
          <w:color w:val="000f00"/>
          <w:sz w:val="2"/>
          <w:szCs w:val="2"/>
          <w:rtl w:val="0"/>
        </w:rPr>
        <w:t xml:space="preserve">i</w:t>
      </w:r>
      <w:r w:rsidDel="00000000" w:rsidR="00000000" w:rsidRPr="00000000">
        <w:rPr>
          <w:color w:val="000d00"/>
          <w:sz w:val="2"/>
          <w:szCs w:val="2"/>
          <w:rtl w:val="0"/>
        </w:rPr>
        <w:t xml:space="preserve">a</w:t>
      </w:r>
      <w:r w:rsidDel="00000000" w:rsidR="00000000" w:rsidRPr="00000000">
        <w:rPr>
          <w:color w:val="001400"/>
          <w:sz w:val="2"/>
          <w:szCs w:val="2"/>
          <w:rtl w:val="0"/>
        </w:rPr>
        <w:t xml:space="preserve">n</w:t>
      </w:r>
      <w:r w:rsidDel="00000000" w:rsidR="00000000" w:rsidRPr="00000000">
        <w:rPr>
          <w:color w:val="080808"/>
          <w:sz w:val="2"/>
          <w:szCs w:val="2"/>
          <w:rtl w:val="0"/>
        </w:rPr>
        <w:t xml:space="preserve">o Ronaldo joined the clu</w:t>
      </w:r>
      <w:r w:rsidDel="00000000" w:rsidR="00000000" w:rsidRPr="00000000">
        <w:rPr>
          <w:color w:val="000000"/>
          <w:sz w:val="2"/>
          <w:szCs w:val="2"/>
          <w:rtl w:val="0"/>
        </w:rPr>
        <w:t xml:space="preserve">b</w:t>
      </w:r>
      <w:r w:rsidDel="00000000" w:rsidR="00000000" w:rsidRPr="00000000">
        <w:rPr>
          <w:color w:val="222222"/>
          <w:sz w:val="2"/>
          <w:szCs w:val="2"/>
          <w:rtl w:val="0"/>
        </w:rPr>
        <w:t xml:space="preserve"> </w:t>
      </w:r>
      <w:r w:rsidDel="00000000" w:rsidR="00000000" w:rsidRPr="00000000">
        <w:rPr>
          <w:color w:val="515151"/>
          <w:sz w:val="2"/>
          <w:szCs w:val="2"/>
          <w:rtl w:val="0"/>
        </w:rPr>
        <w:t xml:space="preserve">N</w:t>
      </w:r>
      <w:r w:rsidDel="00000000" w:rsidR="00000000" w:rsidRPr="00000000">
        <w:rPr>
          <w:color w:val="5c5c5c"/>
          <w:sz w:val="2"/>
          <w:szCs w:val="2"/>
          <w:rtl w:val="0"/>
        </w:rPr>
        <w:t xml:space="preserve">a</w:t>
      </w:r>
      <w:r w:rsidDel="00000000" w:rsidR="00000000" w:rsidRPr="00000000">
        <w:rPr>
          <w:color w:val="4c4c4c"/>
          <w:sz w:val="2"/>
          <w:szCs w:val="2"/>
          <w:rtl w:val="0"/>
        </w:rPr>
        <w:t xml:space="preserve">c</w:t>
      </w:r>
      <w:r w:rsidDel="00000000" w:rsidR="00000000" w:rsidRPr="00000000">
        <w:rPr>
          <w:color w:val="454545"/>
          <w:sz w:val="2"/>
          <w:szCs w:val="2"/>
          <w:rtl w:val="0"/>
        </w:rPr>
        <w:t xml:space="preserve">i</w:t>
      </w:r>
      <w:r w:rsidDel="00000000" w:rsidR="00000000" w:rsidRPr="00000000">
        <w:rPr>
          <w:color w:val="585858"/>
          <w:sz w:val="2"/>
          <w:szCs w:val="2"/>
          <w:rtl w:val="0"/>
        </w:rPr>
        <w:t xml:space="preserve">o</w:t>
      </w:r>
      <w:r w:rsidDel="00000000" w:rsidR="00000000" w:rsidRPr="00000000">
        <w:rPr>
          <w:color w:val="717171"/>
          <w:sz w:val="2"/>
          <w:szCs w:val="2"/>
          <w:rtl w:val="0"/>
        </w:rPr>
        <w:t xml:space="preserve">n</w:t>
      </w:r>
      <w:r w:rsidDel="00000000" w:rsidR="00000000" w:rsidRPr="00000000">
        <w:rPr>
          <w:color w:val="3b6758"/>
          <w:sz w:val="2"/>
          <w:szCs w:val="2"/>
          <w:rtl w:val="0"/>
        </w:rPr>
        <w:t xml:space="preserve">al located in his hometo</w:t>
      </w:r>
      <w:r w:rsidDel="00000000" w:rsidR="00000000" w:rsidRPr="00000000">
        <w:rPr>
          <w:color w:val="376354"/>
          <w:sz w:val="2"/>
          <w:szCs w:val="2"/>
          <w:rtl w:val="0"/>
        </w:rPr>
        <w:t xml:space="preserve">w</w:t>
      </w:r>
      <w:r w:rsidDel="00000000" w:rsidR="00000000" w:rsidRPr="00000000">
        <w:rPr>
          <w:color w:val="3a6657"/>
          <w:sz w:val="2"/>
          <w:szCs w:val="2"/>
          <w:rtl w:val="0"/>
        </w:rPr>
        <w:t xml:space="preserve">n</w:t>
      </w:r>
      <w:r w:rsidDel="00000000" w:rsidR="00000000" w:rsidRPr="00000000">
        <w:rPr>
          <w:color w:val="416d5e"/>
          <w:sz w:val="2"/>
          <w:szCs w:val="2"/>
          <w:rtl w:val="0"/>
        </w:rPr>
        <w:t xml:space="preserve"> </w:t>
      </w:r>
      <w:r w:rsidDel="00000000" w:rsidR="00000000" w:rsidRPr="00000000">
        <w:rPr>
          <w:color w:val="4a7667"/>
          <w:sz w:val="2"/>
          <w:szCs w:val="2"/>
          <w:rtl w:val="0"/>
        </w:rPr>
        <w:t xml:space="preserve">o</w:t>
      </w:r>
      <w:r w:rsidDel="00000000" w:rsidR="00000000" w:rsidRPr="00000000">
        <w:rPr>
          <w:color w:val="548071"/>
          <w:sz w:val="2"/>
          <w:szCs w:val="2"/>
          <w:rtl w:val="0"/>
        </w:rPr>
        <w:t xml:space="preserve">f</w:t>
      </w:r>
      <w:r w:rsidDel="00000000" w:rsidR="00000000" w:rsidRPr="00000000">
        <w:rPr>
          <w:color w:val="5d897a"/>
          <w:sz w:val="2"/>
          <w:szCs w:val="2"/>
          <w:rtl w:val="0"/>
        </w:rPr>
        <w:t xml:space="preserve"> </w:t>
      </w:r>
      <w:r w:rsidDel="00000000" w:rsidR="00000000" w:rsidRPr="00000000">
        <w:rPr>
          <w:color w:val="649081"/>
          <w:sz w:val="2"/>
          <w:szCs w:val="2"/>
          <w:rtl w:val="0"/>
        </w:rPr>
        <w:t xml:space="preserve">M</w:t>
      </w:r>
      <w:r w:rsidDel="00000000" w:rsidR="00000000" w:rsidRPr="00000000">
        <w:rPr>
          <w:color w:val="679384"/>
          <w:sz w:val="2"/>
          <w:szCs w:val="2"/>
          <w:rtl w:val="0"/>
        </w:rPr>
        <w:t xml:space="preserve">a</w:t>
      </w:r>
      <w:r w:rsidDel="00000000" w:rsidR="00000000" w:rsidRPr="00000000">
        <w:rPr>
          <w:color w:val="a2c7e4"/>
          <w:sz w:val="2"/>
          <w:szCs w:val="2"/>
          <w:rtl w:val="0"/>
        </w:rPr>
        <w:t xml:space="preserve">d</w:t>
      </w:r>
      <w:r w:rsidDel="00000000" w:rsidR="00000000" w:rsidRPr="00000000">
        <w:rPr>
          <w:color w:val="a0c5e2"/>
          <w:sz w:val="2"/>
          <w:szCs w:val="2"/>
          <w:rtl w:val="0"/>
        </w:rPr>
        <w:t xml:space="preserve">e</w:t>
      </w:r>
      <w:r w:rsidDel="00000000" w:rsidR="00000000" w:rsidRPr="00000000">
        <w:rPr>
          <w:color w:val="9bc0dd"/>
          <w:sz w:val="2"/>
          <w:szCs w:val="2"/>
          <w:rtl w:val="0"/>
        </w:rPr>
        <w:t xml:space="preserve">i</w:t>
      </w:r>
      <w:r w:rsidDel="00000000" w:rsidR="00000000" w:rsidRPr="00000000">
        <w:rPr>
          <w:color w:val="94b9d6"/>
          <w:sz w:val="2"/>
          <w:szCs w:val="2"/>
          <w:rtl w:val="0"/>
        </w:rPr>
        <w:t xml:space="preserve">r</w:t>
      </w:r>
      <w:r w:rsidDel="00000000" w:rsidR="00000000" w:rsidRPr="00000000">
        <w:rPr>
          <w:color w:val="8db2cf"/>
          <w:sz w:val="2"/>
          <w:szCs w:val="2"/>
          <w:rtl w:val="0"/>
        </w:rPr>
        <w:t xml:space="preserve">a</w:t>
      </w:r>
      <w:r w:rsidDel="00000000" w:rsidR="00000000" w:rsidRPr="00000000">
        <w:rPr>
          <w:color w:val="87acc9"/>
          <w:sz w:val="2"/>
          <w:szCs w:val="2"/>
          <w:rtl w:val="0"/>
        </w:rPr>
        <w:t xml:space="preserve"> </w:t>
      </w:r>
      <w:r w:rsidDel="00000000" w:rsidR="00000000" w:rsidRPr="00000000">
        <w:rPr>
          <w:color w:val="82a7c4"/>
          <w:sz w:val="2"/>
          <w:szCs w:val="2"/>
          <w:rtl w:val="0"/>
        </w:rPr>
        <w:t xml:space="preserve">l</w:t>
      </w:r>
      <w:r w:rsidDel="00000000" w:rsidR="00000000" w:rsidRPr="00000000">
        <w:rPr>
          <w:color w:val="7fa4c1"/>
          <w:sz w:val="2"/>
          <w:szCs w:val="2"/>
          <w:rtl w:val="0"/>
        </w:rPr>
        <w:t xml:space="preserve">a</w:t>
      </w:r>
      <w:r w:rsidDel="00000000" w:rsidR="00000000" w:rsidRPr="00000000">
        <w:rPr>
          <w:color w:val="9fc4e1"/>
          <w:sz w:val="2"/>
          <w:szCs w:val="2"/>
          <w:rtl w:val="0"/>
        </w:rPr>
        <w:t xml:space="preserve">ter he joined one of the biggest clubs in Portugal namely Sporting CP after clea</w:t>
      </w:r>
      <w:r w:rsidDel="00000000" w:rsidR="00000000" w:rsidRPr="00000000">
        <w:rPr>
          <w:color w:val="a0c5e2"/>
          <w:sz w:val="2"/>
          <w:szCs w:val="2"/>
          <w:rtl w:val="0"/>
        </w:rPr>
        <w:t xml:space="preserve">ring a t</w:t>
      </w:r>
      <w:r w:rsidDel="00000000" w:rsidR="00000000" w:rsidRPr="00000000">
        <w:rPr>
          <w:color w:val="91b6d3"/>
          <w:sz w:val="2"/>
          <w:szCs w:val="2"/>
          <w:rtl w:val="0"/>
        </w:rPr>
        <w:t xml:space="preserve">rial Dur</w:t>
      </w:r>
      <w:r w:rsidDel="00000000" w:rsidR="00000000" w:rsidRPr="00000000">
        <w:rPr>
          <w:color w:val="b1d6f3"/>
          <w:sz w:val="2"/>
          <w:szCs w:val="2"/>
          <w:rtl w:val="0"/>
        </w:rPr>
        <w:t xml:space="preserve">ing his </w:t>
      </w:r>
      <w:r w:rsidDel="00000000" w:rsidR="00000000" w:rsidRPr="00000000">
        <w:rPr>
          <w:color w:val="a7cce9"/>
          <w:sz w:val="2"/>
          <w:szCs w:val="2"/>
          <w:rtl w:val="0"/>
        </w:rPr>
        <w:t xml:space="preserve">t</w:t>
      </w:r>
      <w:r w:rsidDel="00000000" w:rsidR="00000000" w:rsidRPr="00000000">
        <w:rPr>
          <w:color w:val="a1c6e3"/>
          <w:sz w:val="2"/>
          <w:szCs w:val="2"/>
          <w:rtl w:val="0"/>
        </w:rPr>
        <w:t xml:space="preserve">i</w:t>
      </w:r>
      <w:r w:rsidDel="00000000" w:rsidR="00000000" w:rsidRPr="00000000">
        <w:rPr>
          <w:color w:val="94b9d6"/>
          <w:sz w:val="2"/>
          <w:szCs w:val="2"/>
          <w:rtl w:val="0"/>
        </w:rPr>
        <w:t xml:space="preserve">m</w:t>
      </w:r>
      <w:r w:rsidDel="00000000" w:rsidR="00000000" w:rsidRPr="00000000">
        <w:rPr>
          <w:color w:val="84a9c6"/>
          <w:sz w:val="2"/>
          <w:szCs w:val="2"/>
          <w:rtl w:val="0"/>
        </w:rPr>
        <w:t xml:space="preserve">e</w:t>
      </w:r>
      <w:r w:rsidDel="00000000" w:rsidR="00000000" w:rsidRPr="00000000">
        <w:rPr>
          <w:color w:val="7398b5"/>
          <w:sz w:val="2"/>
          <w:szCs w:val="2"/>
          <w:rtl w:val="0"/>
        </w:rPr>
        <w:t xml:space="preserve"> </w:t>
      </w:r>
      <w:r w:rsidDel="00000000" w:rsidR="00000000" w:rsidRPr="00000000">
        <w:rPr>
          <w:color w:val="6388a5"/>
          <w:sz w:val="2"/>
          <w:szCs w:val="2"/>
          <w:rtl w:val="0"/>
        </w:rPr>
        <w:t xml:space="preserve">a</w:t>
      </w:r>
      <w:r w:rsidDel="00000000" w:rsidR="00000000" w:rsidRPr="00000000">
        <w:rPr>
          <w:color w:val="577c99"/>
          <w:sz w:val="2"/>
          <w:szCs w:val="2"/>
          <w:rtl w:val="0"/>
        </w:rPr>
        <w:t xml:space="preserve">t</w:t>
      </w:r>
      <w:r w:rsidDel="00000000" w:rsidR="00000000" w:rsidRPr="00000000">
        <w:rPr>
          <w:color w:val="507592"/>
          <w:sz w:val="2"/>
          <w:szCs w:val="2"/>
          <w:rtl w:val="0"/>
        </w:rPr>
        <w:t xml:space="preserve"> </w:t>
      </w:r>
      <w:r w:rsidDel="00000000" w:rsidR="00000000" w:rsidRPr="00000000">
        <w:rPr>
          <w:color w:val="3b607d"/>
          <w:sz w:val="2"/>
          <w:szCs w:val="2"/>
          <w:rtl w:val="0"/>
        </w:rPr>
        <w:t xml:space="preserve">Sporting</w:t>
      </w:r>
      <w:r w:rsidDel="00000000" w:rsidR="00000000" w:rsidRPr="00000000">
        <w:rPr>
          <w:color w:val="585858"/>
          <w:sz w:val="2"/>
          <w:szCs w:val="2"/>
          <w:rtl w:val="0"/>
        </w:rPr>
        <w:t xml:space="preserve"> CP, Cri</w:t>
      </w:r>
      <w:r w:rsidDel="00000000" w:rsidR="00000000" w:rsidRPr="00000000">
        <w:rPr>
          <w:color w:val="555555"/>
          <w:sz w:val="2"/>
          <w:szCs w:val="2"/>
          <w:rtl w:val="0"/>
        </w:rPr>
        <w:t xml:space="preserve">s</w:t>
      </w:r>
      <w:r w:rsidDel="00000000" w:rsidR="00000000" w:rsidRPr="00000000">
        <w:rPr>
          <w:color w:val="454545"/>
          <w:sz w:val="2"/>
          <w:szCs w:val="2"/>
          <w:rtl w:val="0"/>
        </w:rPr>
        <w:t xml:space="preserve">t</w:t>
      </w:r>
      <w:r w:rsidDel="00000000" w:rsidR="00000000" w:rsidRPr="00000000">
        <w:rPr>
          <w:color w:val="2c2c2c"/>
          <w:sz w:val="2"/>
          <w:szCs w:val="2"/>
          <w:rtl w:val="0"/>
        </w:rPr>
        <w:t xml:space="preserve">i</w:t>
      </w:r>
      <w:r w:rsidDel="00000000" w:rsidR="00000000" w:rsidRPr="00000000">
        <w:rPr>
          <w:color w:val="121212"/>
          <w:sz w:val="2"/>
          <w:szCs w:val="2"/>
          <w:rtl w:val="0"/>
        </w:rPr>
        <w:t xml:space="preserve">a</w:t>
      </w:r>
      <w:r w:rsidDel="00000000" w:rsidR="00000000" w:rsidRPr="00000000">
        <w:rPr>
          <w:color w:val="010101"/>
          <w:sz w:val="2"/>
          <w:szCs w:val="2"/>
          <w:rtl w:val="0"/>
        </w:rPr>
        <w:t xml:space="preserve">n</w:t>
      </w:r>
      <w:r w:rsidDel="00000000" w:rsidR="00000000" w:rsidRPr="00000000">
        <w:rPr>
          <w:color w:val="000000"/>
          <w:sz w:val="2"/>
          <w:szCs w:val="2"/>
          <w:rtl w:val="0"/>
        </w:rPr>
        <w:t xml:space="preserve">o R</w:t>
      </w:r>
      <w:r w:rsidDel="00000000" w:rsidR="00000000" w:rsidRPr="00000000">
        <w:rPr>
          <w:color w:val="080808"/>
          <w:sz w:val="2"/>
          <w:szCs w:val="2"/>
          <w:rtl w:val="0"/>
        </w:rPr>
        <w:t xml:space="preserve">onaldo played fo</w:t>
      </w:r>
      <w:r w:rsidDel="00000000" w:rsidR="00000000" w:rsidRPr="00000000">
        <w:rPr>
          <w:color w:val="000000"/>
          <w:sz w:val="2"/>
          <w:szCs w:val="2"/>
          <w:rtl w:val="0"/>
        </w:rPr>
        <w:t xml:space="preserve">r </w:t>
      </w:r>
      <w:r w:rsidDel="00000000" w:rsidR="00000000" w:rsidRPr="00000000">
        <w:rPr>
          <w:color w:val="1a1a1a"/>
          <w:sz w:val="2"/>
          <w:szCs w:val="2"/>
          <w:rtl w:val="0"/>
        </w:rPr>
        <w:t xml:space="preserve">a</w:t>
      </w:r>
      <w:r w:rsidDel="00000000" w:rsidR="00000000" w:rsidRPr="00000000">
        <w:rPr>
          <w:color w:val="121212"/>
          <w:sz w:val="2"/>
          <w:szCs w:val="2"/>
          <w:rtl w:val="0"/>
        </w:rPr>
        <w:t xml:space="preserve">l</w:t>
      </w:r>
      <w:r w:rsidDel="00000000" w:rsidR="00000000" w:rsidRPr="00000000">
        <w:rPr>
          <w:color w:val="000000"/>
          <w:sz w:val="2"/>
          <w:szCs w:val="2"/>
          <w:rtl w:val="0"/>
        </w:rPr>
        <w:t xml:space="preserve">l th</w:t>
      </w:r>
      <w:r w:rsidDel="00000000" w:rsidR="00000000" w:rsidRPr="00000000">
        <w:rPr>
          <w:color w:val="f8f8f8"/>
          <w:sz w:val="2"/>
          <w:szCs w:val="2"/>
          <w:rtl w:val="0"/>
        </w:rPr>
        <w:t xml:space="preserve">e </w:t>
      </w:r>
      <w:r w:rsidDel="00000000" w:rsidR="00000000" w:rsidRPr="00000000">
        <w:rPr>
          <w:sz w:val="16"/>
          <w:szCs w:val="16"/>
          <w:rtl w:val="0"/>
        </w:rPr>
        <w:br w:type="textWrapping"/>
      </w:r>
      <w:r w:rsidDel="00000000" w:rsidR="00000000" w:rsidRPr="00000000">
        <w:rPr>
          <w:color w:val="f8f8f8"/>
          <w:sz w:val="2"/>
          <w:szCs w:val="2"/>
          <w:rtl w:val="0"/>
        </w:rPr>
        <w:t xml:space="preserve">levels h</w:t>
      </w:r>
      <w:r w:rsidDel="00000000" w:rsidR="00000000" w:rsidRPr="00000000">
        <w:rPr>
          <w:color w:val="ffffff"/>
          <w:sz w:val="2"/>
          <w:szCs w:val="2"/>
          <w:rtl w:val="0"/>
        </w:rPr>
        <w:t xml:space="preserve">e</w:t>
      </w:r>
      <w:r w:rsidDel="00000000" w:rsidR="00000000" w:rsidRPr="00000000">
        <w:rPr>
          <w:color w:val="fafafa"/>
          <w:sz w:val="2"/>
          <w:szCs w:val="2"/>
          <w:rtl w:val="0"/>
        </w:rPr>
        <w:t xml:space="preserve"> </w:t>
      </w:r>
      <w:r w:rsidDel="00000000" w:rsidR="00000000" w:rsidRPr="00000000">
        <w:rPr>
          <w:color w:val="f8f8f8"/>
          <w:sz w:val="2"/>
          <w:szCs w:val="2"/>
          <w:rtl w:val="0"/>
        </w:rPr>
        <w:t xml:space="preserve">p</w:t>
      </w:r>
      <w:r w:rsidDel="00000000" w:rsidR="00000000" w:rsidRPr="00000000">
        <w:rPr>
          <w:color w:val="ffffff"/>
          <w:sz w:val="2"/>
          <w:szCs w:val="2"/>
          <w:rtl w:val="0"/>
        </w:rPr>
        <w:t xml:space="preserve">lay</w:t>
      </w:r>
      <w:r w:rsidDel="00000000" w:rsidR="00000000" w:rsidRPr="00000000">
        <w:rPr>
          <w:color w:val="d5d5d5"/>
          <w:sz w:val="2"/>
          <w:szCs w:val="2"/>
          <w:rtl w:val="0"/>
        </w:rPr>
        <w:t xml:space="preserve">e</w:t>
      </w:r>
      <w:r w:rsidDel="00000000" w:rsidR="00000000" w:rsidRPr="00000000">
        <w:rPr>
          <w:color w:val="a8a8a8"/>
          <w:sz w:val="2"/>
          <w:szCs w:val="2"/>
          <w:rtl w:val="0"/>
        </w:rPr>
        <w:t xml:space="preserve">d</w:t>
      </w:r>
      <w:r w:rsidDel="00000000" w:rsidR="00000000" w:rsidRPr="00000000">
        <w:rPr>
          <w:color w:val="4d4d4d"/>
          <w:sz w:val="2"/>
          <w:szCs w:val="2"/>
          <w:rtl w:val="0"/>
        </w:rPr>
        <w:t xml:space="preserve"> </w:t>
      </w:r>
      <w:r w:rsidDel="00000000" w:rsidR="00000000" w:rsidRPr="00000000">
        <w:rPr>
          <w:color w:val="363636"/>
          <w:sz w:val="2"/>
          <w:szCs w:val="2"/>
          <w:rtl w:val="0"/>
        </w:rPr>
        <w:t xml:space="preserve">i</w:t>
      </w:r>
      <w:r w:rsidDel="00000000" w:rsidR="00000000" w:rsidRPr="00000000">
        <w:rPr>
          <w:color w:val="131313"/>
          <w:sz w:val="2"/>
          <w:szCs w:val="2"/>
          <w:rtl w:val="0"/>
        </w:rPr>
        <w:t xml:space="preserve">n</w:t>
      </w:r>
      <w:r w:rsidDel="00000000" w:rsidR="00000000" w:rsidRPr="00000000">
        <w:rPr>
          <w:color w:val="000000"/>
          <w:sz w:val="2"/>
          <w:szCs w:val="2"/>
          <w:rtl w:val="0"/>
        </w:rPr>
        <w:t xml:space="preserve"> a </w:t>
      </w:r>
      <w:r w:rsidDel="00000000" w:rsidR="00000000" w:rsidRPr="00000000">
        <w:rPr>
          <w:color w:val="0e0e0e"/>
          <w:sz w:val="2"/>
          <w:szCs w:val="2"/>
          <w:rtl w:val="0"/>
        </w:rPr>
        <w:t xml:space="preserve">l</w:t>
      </w:r>
      <w:r w:rsidDel="00000000" w:rsidR="00000000" w:rsidRPr="00000000">
        <w:rPr>
          <w:color w:val="1f1f1f"/>
          <w:sz w:val="2"/>
          <w:szCs w:val="2"/>
          <w:rtl w:val="0"/>
        </w:rPr>
        <w:t xml:space="preserve">o</w:t>
      </w:r>
      <w:r w:rsidDel="00000000" w:rsidR="00000000" w:rsidRPr="00000000">
        <w:rPr>
          <w:color w:val="080808"/>
          <w:sz w:val="2"/>
          <w:szCs w:val="2"/>
          <w:rtl w:val="0"/>
        </w:rPr>
        <w:t xml:space="preserve">ofa Champions League aga</w:t>
      </w:r>
      <w:r w:rsidDel="00000000" w:rsidR="00000000" w:rsidRPr="00000000">
        <w:rPr>
          <w:color w:val="004200"/>
          <w:sz w:val="2"/>
          <w:szCs w:val="2"/>
          <w:rtl w:val="0"/>
        </w:rPr>
        <w:t xml:space="preserve">i</w:t>
      </w:r>
      <w:r w:rsidDel="00000000" w:rsidR="00000000" w:rsidRPr="00000000">
        <w:rPr>
          <w:color w:val="003d00"/>
          <w:sz w:val="2"/>
          <w:szCs w:val="2"/>
          <w:rtl w:val="0"/>
        </w:rPr>
        <w:t xml:space="preserve">n</w:t>
      </w:r>
      <w:r w:rsidDel="00000000" w:rsidR="00000000" w:rsidRPr="00000000">
        <w:rPr>
          <w:color w:val="003800"/>
          <w:sz w:val="2"/>
          <w:szCs w:val="2"/>
          <w:rtl w:val="0"/>
        </w:rPr>
        <w:t xml:space="preserve">s</w:t>
      </w:r>
      <w:r w:rsidDel="00000000" w:rsidR="00000000" w:rsidRPr="00000000">
        <w:rPr>
          <w:color w:val="003a00"/>
          <w:sz w:val="2"/>
          <w:szCs w:val="2"/>
          <w:rtl w:val="0"/>
        </w:rPr>
        <w:t xml:space="preserve">t</w:t>
      </w:r>
      <w:r w:rsidDel="00000000" w:rsidR="00000000" w:rsidRPr="00000000">
        <w:rPr>
          <w:color w:val="004700"/>
          <w:sz w:val="2"/>
          <w:szCs w:val="2"/>
          <w:rtl w:val="0"/>
        </w:rPr>
        <w:t xml:space="preserve"> </w:t>
      </w:r>
      <w:r w:rsidDel="00000000" w:rsidR="00000000" w:rsidRPr="00000000">
        <w:rPr>
          <w:color w:val="065e00"/>
          <w:sz w:val="2"/>
          <w:szCs w:val="2"/>
          <w:rtl w:val="0"/>
        </w:rPr>
        <w:t xml:space="preserve">M</w:t>
      </w:r>
      <w:r w:rsidDel="00000000" w:rsidR="00000000" w:rsidRPr="00000000">
        <w:rPr>
          <w:color w:val="1f7711"/>
          <w:sz w:val="2"/>
          <w:szCs w:val="2"/>
          <w:rtl w:val="0"/>
        </w:rPr>
        <w:t xml:space="preserve">a</w:t>
      </w:r>
      <w:r w:rsidDel="00000000" w:rsidR="00000000" w:rsidRPr="00000000">
        <w:rPr>
          <w:color w:val="2e8620"/>
          <w:sz w:val="2"/>
          <w:szCs w:val="2"/>
          <w:rtl w:val="0"/>
        </w:rPr>
        <w:t xml:space="preserve">n</w:t>
      </w:r>
      <w:r w:rsidDel="00000000" w:rsidR="00000000" w:rsidRPr="00000000">
        <w:rPr>
          <w:color w:val="217913"/>
          <w:sz w:val="2"/>
          <w:szCs w:val="2"/>
          <w:rtl w:val="0"/>
        </w:rPr>
        <w:t xml:space="preserve">c</w:t>
      </w:r>
      <w:r w:rsidDel="00000000" w:rsidR="00000000" w:rsidRPr="00000000">
        <w:rPr>
          <w:color w:val="267e18"/>
          <w:sz w:val="2"/>
          <w:szCs w:val="2"/>
          <w:rtl w:val="0"/>
        </w:rPr>
        <w:t xml:space="preserve">h</w:t>
      </w:r>
      <w:r w:rsidDel="00000000" w:rsidR="00000000" w:rsidRPr="00000000">
        <w:rPr>
          <w:color w:val="308822"/>
          <w:sz w:val="2"/>
          <w:szCs w:val="2"/>
          <w:rtl w:val="0"/>
        </w:rPr>
        <w:t xml:space="preserve">e</w:t>
      </w:r>
      <w:r w:rsidDel="00000000" w:rsidR="00000000" w:rsidRPr="00000000">
        <w:rPr>
          <w:color w:val="3d952f"/>
          <w:sz w:val="2"/>
          <w:szCs w:val="2"/>
          <w:rtl w:val="0"/>
        </w:rPr>
        <w:t xml:space="preserve">s</w:t>
      </w:r>
      <w:r w:rsidDel="00000000" w:rsidR="00000000" w:rsidRPr="00000000">
        <w:rPr>
          <w:color w:val="4ba33d"/>
          <w:sz w:val="2"/>
          <w:szCs w:val="2"/>
          <w:rtl w:val="0"/>
        </w:rPr>
        <w:t xml:space="preserve">t</w:t>
      </w:r>
      <w:r w:rsidDel="00000000" w:rsidR="00000000" w:rsidRPr="00000000">
        <w:rPr>
          <w:color w:val="58b04a"/>
          <w:sz w:val="2"/>
          <w:szCs w:val="2"/>
          <w:rtl w:val="0"/>
        </w:rPr>
        <w:t xml:space="preserve">e</w:t>
      </w:r>
      <w:r w:rsidDel="00000000" w:rsidR="00000000" w:rsidRPr="00000000">
        <w:rPr>
          <w:color w:val="62ba54"/>
          <w:sz w:val="2"/>
          <w:szCs w:val="2"/>
          <w:rtl w:val="0"/>
        </w:rPr>
        <w:t xml:space="preserve">r</w:t>
      </w:r>
      <w:r w:rsidDel="00000000" w:rsidR="00000000" w:rsidRPr="00000000">
        <w:rPr>
          <w:color w:val="68c05a"/>
          <w:sz w:val="2"/>
          <w:szCs w:val="2"/>
          <w:rtl w:val="0"/>
        </w:rPr>
        <w:t xml:space="preserve"> </w:t>
      </w:r>
      <w:r w:rsidDel="00000000" w:rsidR="00000000" w:rsidRPr="00000000">
        <w:rPr>
          <w:color w:val="24b00f"/>
          <w:sz w:val="2"/>
          <w:szCs w:val="2"/>
          <w:rtl w:val="0"/>
        </w:rPr>
        <w:t xml:space="preserve">United i</w:t>
      </w:r>
      <w:r w:rsidDel="00000000" w:rsidR="00000000" w:rsidRPr="00000000">
        <w:rPr>
          <w:color w:val="44d02f"/>
          <w:sz w:val="2"/>
          <w:szCs w:val="2"/>
          <w:rtl w:val="0"/>
        </w:rPr>
        <w:t xml:space="preserve">n 2003, </w:t>
      </w:r>
      <w:r w:rsidDel="00000000" w:rsidR="00000000" w:rsidRPr="00000000">
        <w:rPr>
          <w:color w:val="7a7a7a"/>
          <w:sz w:val="2"/>
          <w:szCs w:val="2"/>
          <w:rtl w:val="0"/>
        </w:rPr>
        <w:t xml:space="preserve">t</w:t>
      </w:r>
      <w:r w:rsidDel="00000000" w:rsidR="00000000" w:rsidRPr="00000000">
        <w:rPr>
          <w:color w:val="444444"/>
          <w:sz w:val="2"/>
          <w:szCs w:val="2"/>
          <w:rtl w:val="0"/>
        </w:rPr>
        <w:t xml:space="preserve">h</w:t>
      </w:r>
      <w:r w:rsidDel="00000000" w:rsidR="00000000" w:rsidRPr="00000000">
        <w:rPr>
          <w:color w:val="080808"/>
          <w:sz w:val="2"/>
          <w:szCs w:val="2"/>
          <w:rtl w:val="0"/>
        </w:rPr>
        <w:t xml:space="preserve">e</w:t>
      </w:r>
      <w:r w:rsidDel="00000000" w:rsidR="00000000" w:rsidRPr="00000000">
        <w:rPr>
          <w:color w:val="000000"/>
          <w:sz w:val="2"/>
          <w:szCs w:val="2"/>
          <w:rtl w:val="0"/>
        </w:rPr>
        <w:t xml:space="preserve"> </w:t>
      </w:r>
      <w:r w:rsidDel="00000000" w:rsidR="00000000" w:rsidRPr="00000000">
        <w:rPr>
          <w:color w:val="030303"/>
          <w:sz w:val="2"/>
          <w:szCs w:val="2"/>
          <w:rtl w:val="0"/>
        </w:rPr>
        <w:t xml:space="preserve">m</w:t>
      </w:r>
      <w:r w:rsidDel="00000000" w:rsidR="00000000" w:rsidRPr="00000000">
        <w:rPr>
          <w:color w:val="151515"/>
          <w:sz w:val="2"/>
          <w:szCs w:val="2"/>
          <w:rtl w:val="0"/>
        </w:rPr>
        <w:t xml:space="preserve">a</w:t>
      </w:r>
      <w:r w:rsidDel="00000000" w:rsidR="00000000" w:rsidRPr="00000000">
        <w:rPr>
          <w:color w:val="0f0f0f"/>
          <w:sz w:val="2"/>
          <w:szCs w:val="2"/>
          <w:rtl w:val="0"/>
        </w:rPr>
        <w:t xml:space="preserve">n</w:t>
      </w:r>
      <w:r w:rsidDel="00000000" w:rsidR="00000000" w:rsidRPr="00000000">
        <w:rPr>
          <w:color w:val="000000"/>
          <w:sz w:val="2"/>
          <w:szCs w:val="2"/>
          <w:rtl w:val="0"/>
        </w:rPr>
        <w:t xml:space="preserve">a</w:t>
      </w:r>
      <w:r w:rsidDel="00000000" w:rsidR="00000000" w:rsidRPr="00000000">
        <w:rPr>
          <w:color w:val="080808"/>
          <w:sz w:val="2"/>
          <w:szCs w:val="2"/>
          <w:rtl w:val="0"/>
        </w:rPr>
        <w:t xml:space="preserve">ger of the Engli</w:t>
      </w:r>
      <w:r w:rsidDel="00000000" w:rsidR="00000000" w:rsidRPr="00000000">
        <w:rPr>
          <w:color w:val="060606"/>
          <w:sz w:val="2"/>
          <w:szCs w:val="2"/>
          <w:rtl w:val="0"/>
        </w:rPr>
        <w:t xml:space="preserve">s</w:t>
      </w:r>
      <w:r w:rsidDel="00000000" w:rsidR="00000000" w:rsidRPr="00000000">
        <w:rPr>
          <w:color w:val="020202"/>
          <w:sz w:val="2"/>
          <w:szCs w:val="2"/>
          <w:rtl w:val="0"/>
        </w:rPr>
        <w:t xml:space="preserve">h</w:t>
      </w:r>
      <w:r w:rsidDel="00000000" w:rsidR="00000000" w:rsidRPr="00000000">
        <w:rPr>
          <w:color w:val="000000"/>
          <w:sz w:val="2"/>
          <w:szCs w:val="2"/>
          <w:rtl w:val="0"/>
        </w:rPr>
        <w:t xml:space="preserve"> </w:t>
      </w:r>
      <w:r w:rsidDel="00000000" w:rsidR="00000000" w:rsidRPr="00000000">
        <w:rPr>
          <w:color w:val="040404"/>
          <w:sz w:val="2"/>
          <w:szCs w:val="2"/>
          <w:rtl w:val="0"/>
        </w:rPr>
        <w:t xml:space="preserve">c</w:t>
      </w:r>
      <w:r w:rsidDel="00000000" w:rsidR="00000000" w:rsidRPr="00000000">
        <w:rPr>
          <w:color w:val="131313"/>
          <w:sz w:val="2"/>
          <w:szCs w:val="2"/>
          <w:rtl w:val="0"/>
        </w:rPr>
        <w:t xml:space="preserve">l</w:t>
      </w:r>
      <w:r w:rsidDel="00000000" w:rsidR="00000000" w:rsidRPr="00000000">
        <w:rPr>
          <w:color w:val="2b2b2b"/>
          <w:sz w:val="2"/>
          <w:szCs w:val="2"/>
          <w:rtl w:val="0"/>
        </w:rPr>
        <w:t xml:space="preserve">u</w:t>
      </w:r>
      <w:r w:rsidDel="00000000" w:rsidR="00000000" w:rsidRPr="00000000">
        <w:rPr>
          <w:color w:val="434343"/>
          <w:sz w:val="2"/>
          <w:szCs w:val="2"/>
          <w:rtl w:val="0"/>
        </w:rPr>
        <w:t xml:space="preserve">b</w:t>
      </w:r>
      <w:r w:rsidDel="00000000" w:rsidR="00000000" w:rsidRPr="00000000">
        <w:rPr>
          <w:color w:val="525252"/>
          <w:sz w:val="2"/>
          <w:szCs w:val="2"/>
          <w:rtl w:val="0"/>
        </w:rPr>
        <w:t xml:space="preserve"> </w:t>
      </w:r>
      <w:r w:rsidDel="00000000" w:rsidR="00000000" w:rsidRPr="00000000">
        <w:rPr>
          <w:color w:val="097000"/>
          <w:sz w:val="2"/>
          <w:szCs w:val="2"/>
          <w:rtl w:val="0"/>
        </w:rPr>
        <w:t xml:space="preserve">Sir Alex</w:t>
      </w:r>
      <w:r w:rsidDel="00000000" w:rsidR="00000000" w:rsidRPr="00000000">
        <w:rPr>
          <w:color w:val="076e00"/>
          <w:sz w:val="2"/>
          <w:szCs w:val="2"/>
          <w:rtl w:val="0"/>
        </w:rPr>
        <w:t xml:space="preserve"> </w:t>
      </w:r>
      <w:r w:rsidDel="00000000" w:rsidR="00000000" w:rsidRPr="00000000">
        <w:rPr>
          <w:color w:val="036a00"/>
          <w:sz w:val="2"/>
          <w:szCs w:val="2"/>
          <w:rtl w:val="0"/>
        </w:rPr>
        <w:t xml:space="preserve">F</w:t>
      </w:r>
      <w:r w:rsidDel="00000000" w:rsidR="00000000" w:rsidRPr="00000000">
        <w:rPr>
          <w:color w:val="016800"/>
          <w:sz w:val="2"/>
          <w:szCs w:val="2"/>
          <w:rtl w:val="0"/>
        </w:rPr>
        <w:t xml:space="preserve">e</w:t>
      </w:r>
      <w:r w:rsidDel="00000000" w:rsidR="00000000" w:rsidRPr="00000000">
        <w:rPr>
          <w:color w:val="056c00"/>
          <w:sz w:val="2"/>
          <w:szCs w:val="2"/>
          <w:rtl w:val="0"/>
        </w:rPr>
        <w:t xml:space="preserve">r</w:t>
      </w:r>
      <w:r w:rsidDel="00000000" w:rsidR="00000000" w:rsidRPr="00000000">
        <w:rPr>
          <w:color w:val="147b05"/>
          <w:sz w:val="2"/>
          <w:szCs w:val="2"/>
          <w:rtl w:val="0"/>
        </w:rPr>
        <w:t xml:space="preserve">g</w:t>
      </w:r>
      <w:r w:rsidDel="00000000" w:rsidR="00000000" w:rsidRPr="00000000">
        <w:rPr>
          <w:color w:val="2c931d"/>
          <w:sz w:val="2"/>
          <w:szCs w:val="2"/>
          <w:rtl w:val="0"/>
        </w:rPr>
        <w:t xml:space="preserve">u</w:t>
      </w:r>
      <w:r w:rsidDel="00000000" w:rsidR="00000000" w:rsidRPr="00000000">
        <w:rPr>
          <w:color w:val="44ab35"/>
          <w:sz w:val="2"/>
          <w:szCs w:val="2"/>
          <w:rtl w:val="0"/>
        </w:rPr>
        <w:t xml:space="preserve">s</w:t>
      </w:r>
      <w:r w:rsidDel="00000000" w:rsidR="00000000" w:rsidRPr="00000000">
        <w:rPr>
          <w:color w:val="53ba44"/>
          <w:sz w:val="2"/>
          <w:szCs w:val="2"/>
          <w:rtl w:val="0"/>
        </w:rPr>
        <w:t xml:space="preserve">o</w:t>
      </w:r>
      <w:r w:rsidDel="00000000" w:rsidR="00000000" w:rsidRPr="00000000">
        <w:rPr>
          <w:color w:val="3ad823"/>
          <w:sz w:val="2"/>
          <w:szCs w:val="2"/>
          <w:rtl w:val="0"/>
        </w:rPr>
        <w:t xml:space="preserve">n was impressed by his performan</w:t>
      </w:r>
      <w:r w:rsidDel="00000000" w:rsidR="00000000" w:rsidRPr="00000000">
        <w:rPr>
          <w:color w:val="2ce211"/>
          <w:sz w:val="2"/>
          <w:szCs w:val="2"/>
          <w:rtl w:val="0"/>
        </w:rPr>
        <w:t xml:space="preserve">c</w:t>
      </w:r>
      <w:r w:rsidDel="00000000" w:rsidR="00000000" w:rsidRPr="00000000">
        <w:rPr>
          <w:color w:val="2ee113"/>
          <w:sz w:val="2"/>
          <w:szCs w:val="2"/>
          <w:rtl w:val="0"/>
        </w:rPr>
        <w:t xml:space="preserve">e</w:t>
      </w:r>
      <w:r w:rsidDel="00000000" w:rsidR="00000000" w:rsidRPr="00000000">
        <w:rPr>
          <w:color w:val="30df16"/>
          <w:sz w:val="2"/>
          <w:szCs w:val="2"/>
          <w:rtl w:val="0"/>
        </w:rPr>
        <w:t xml:space="preserve"> </w:t>
      </w:r>
      <w:r w:rsidDel="00000000" w:rsidR="00000000" w:rsidRPr="00000000">
        <w:rPr>
          <w:color w:val="36db1d"/>
          <w:sz w:val="2"/>
          <w:szCs w:val="2"/>
          <w:rtl w:val="0"/>
        </w:rPr>
        <w:t xml:space="preserve">a</w:t>
      </w:r>
      <w:r w:rsidDel="00000000" w:rsidR="00000000" w:rsidRPr="00000000">
        <w:rPr>
          <w:color w:val="3cd724"/>
          <w:sz w:val="2"/>
          <w:szCs w:val="2"/>
          <w:rtl w:val="0"/>
        </w:rPr>
        <w:t xml:space="preserve">n</w:t>
      </w:r>
      <w:r w:rsidDel="00000000" w:rsidR="00000000" w:rsidRPr="00000000">
        <w:rPr>
          <w:color w:val="44d02f"/>
          <w:sz w:val="2"/>
          <w:szCs w:val="2"/>
          <w:rtl w:val="0"/>
        </w:rPr>
        <w:t xml:space="preserve">d</w:t>
      </w:r>
      <w:r w:rsidDel="00000000" w:rsidR="00000000" w:rsidRPr="00000000">
        <w:rPr>
          <w:color w:val="4bcb38"/>
          <w:sz w:val="2"/>
          <w:szCs w:val="2"/>
          <w:rtl w:val="0"/>
        </w:rPr>
        <w:t xml:space="preserve"> </w:t>
      </w:r>
      <w:r w:rsidDel="00000000" w:rsidR="00000000" w:rsidRPr="00000000">
        <w:rPr>
          <w:color w:val="54c542"/>
          <w:sz w:val="2"/>
          <w:szCs w:val="2"/>
          <w:rtl w:val="0"/>
        </w:rPr>
        <w:t xml:space="preserve">b</w:t>
      </w:r>
      <w:r w:rsidDel="00000000" w:rsidR="00000000" w:rsidRPr="00000000">
        <w:rPr>
          <w:color w:val="38982a"/>
          <w:sz w:val="2"/>
          <w:szCs w:val="2"/>
          <w:rtl w:val="0"/>
        </w:rPr>
        <w:t xml:space="preserve">r</w:t>
      </w:r>
      <w:r w:rsidDel="00000000" w:rsidR="00000000" w:rsidRPr="00000000">
        <w:rPr>
          <w:color w:val="51a245"/>
          <w:sz w:val="2"/>
          <w:szCs w:val="2"/>
          <w:rtl w:val="0"/>
        </w:rPr>
        <w:t xml:space="preserve">o</w:t>
      </w:r>
      <w:r w:rsidDel="00000000" w:rsidR="00000000" w:rsidRPr="00000000">
        <w:rPr>
          <w:color w:val="579c4c"/>
          <w:sz w:val="2"/>
          <w:szCs w:val="2"/>
          <w:rtl w:val="0"/>
        </w:rPr>
        <w:t xml:space="preserve">u</w:t>
      </w:r>
      <w:r w:rsidDel="00000000" w:rsidR="00000000" w:rsidRPr="00000000">
        <w:rPr>
          <w:color w:val="366c2e"/>
          <w:sz w:val="2"/>
          <w:szCs w:val="2"/>
          <w:rtl w:val="0"/>
        </w:rPr>
        <w:t xml:space="preserve">g</w:t>
      </w:r>
      <w:r w:rsidDel="00000000" w:rsidR="00000000" w:rsidRPr="00000000">
        <w:rPr>
          <w:color w:val="002b00"/>
          <w:sz w:val="2"/>
          <w:szCs w:val="2"/>
          <w:rtl w:val="0"/>
        </w:rPr>
        <w:t xml:space="preserve">h</w:t>
      </w:r>
      <w:r w:rsidDel="00000000" w:rsidR="00000000" w:rsidRPr="00000000">
        <w:rPr>
          <w:color w:val="000f00"/>
          <w:sz w:val="2"/>
          <w:szCs w:val="2"/>
          <w:rtl w:val="0"/>
        </w:rPr>
        <w:t xml:space="preserve">t</w:t>
      </w:r>
      <w:r w:rsidDel="00000000" w:rsidR="00000000" w:rsidRPr="00000000">
        <w:rPr>
          <w:color w:val="000d00"/>
          <w:sz w:val="2"/>
          <w:szCs w:val="2"/>
          <w:rtl w:val="0"/>
        </w:rPr>
        <w:t xml:space="preserve"> </w:t>
      </w:r>
      <w:r w:rsidDel="00000000" w:rsidR="00000000" w:rsidRPr="00000000">
        <w:rPr>
          <w:color w:val="001100"/>
          <w:sz w:val="2"/>
          <w:szCs w:val="2"/>
          <w:rtl w:val="0"/>
        </w:rPr>
        <w:t xml:space="preserve">h</w:t>
      </w:r>
      <w:r w:rsidDel="00000000" w:rsidR="00000000" w:rsidRPr="00000000">
        <w:rPr>
          <w:color w:val="080808"/>
          <w:sz w:val="2"/>
          <w:szCs w:val="2"/>
          <w:rtl w:val="0"/>
        </w:rPr>
        <w:t xml:space="preserve">im to the club in the sa</w:t>
      </w:r>
      <w:r w:rsidDel="00000000" w:rsidR="00000000" w:rsidRPr="00000000">
        <w:rPr>
          <w:color w:val="000000"/>
          <w:sz w:val="2"/>
          <w:szCs w:val="2"/>
          <w:rtl w:val="0"/>
        </w:rPr>
        <w:t xml:space="preserve">m</w:t>
      </w:r>
      <w:r w:rsidDel="00000000" w:rsidR="00000000" w:rsidRPr="00000000">
        <w:rPr>
          <w:color w:val="222222"/>
          <w:sz w:val="2"/>
          <w:szCs w:val="2"/>
          <w:rtl w:val="0"/>
        </w:rPr>
        <w:t xml:space="preserve">e</w:t>
      </w:r>
      <w:r w:rsidDel="00000000" w:rsidR="00000000" w:rsidRPr="00000000">
        <w:rPr>
          <w:color w:val="515151"/>
          <w:sz w:val="2"/>
          <w:szCs w:val="2"/>
          <w:rtl w:val="0"/>
        </w:rPr>
        <w:t xml:space="preserve"> </w:t>
      </w:r>
      <w:r w:rsidDel="00000000" w:rsidR="00000000" w:rsidRPr="00000000">
        <w:rPr>
          <w:color w:val="5c5c5c"/>
          <w:sz w:val="2"/>
          <w:szCs w:val="2"/>
          <w:rtl w:val="0"/>
        </w:rPr>
        <w:t xml:space="preserve">y</w:t>
      </w:r>
      <w:r w:rsidDel="00000000" w:rsidR="00000000" w:rsidRPr="00000000">
        <w:rPr>
          <w:color w:val="4c4c4c"/>
          <w:sz w:val="2"/>
          <w:szCs w:val="2"/>
          <w:rtl w:val="0"/>
        </w:rPr>
        <w:t xml:space="preserve">e</w:t>
      </w:r>
      <w:r w:rsidDel="00000000" w:rsidR="00000000" w:rsidRPr="00000000">
        <w:rPr>
          <w:color w:val="454545"/>
          <w:sz w:val="2"/>
          <w:szCs w:val="2"/>
          <w:rtl w:val="0"/>
        </w:rPr>
        <w:t xml:space="preserve">a</w:t>
      </w:r>
      <w:r w:rsidDel="00000000" w:rsidR="00000000" w:rsidRPr="00000000">
        <w:rPr>
          <w:color w:val="585858"/>
          <w:sz w:val="2"/>
          <w:szCs w:val="2"/>
          <w:rtl w:val="0"/>
        </w:rPr>
        <w:t xml:space="preserve">r</w:t>
      </w:r>
      <w:r w:rsidDel="00000000" w:rsidR="00000000" w:rsidRPr="00000000">
        <w:rPr>
          <w:color w:val="717171"/>
          <w:sz w:val="2"/>
          <w:szCs w:val="2"/>
          <w:rtl w:val="0"/>
        </w:rPr>
        <w:t xml:space="preserve"> </w:t>
      </w:r>
      <w:r w:rsidDel="00000000" w:rsidR="00000000" w:rsidRPr="00000000">
        <w:rPr>
          <w:color w:val="3b6758"/>
          <w:sz w:val="2"/>
          <w:szCs w:val="2"/>
          <w:rtl w:val="0"/>
        </w:rPr>
        <w:t xml:space="preserve">In his first season at M</w:t>
      </w:r>
      <w:r w:rsidDel="00000000" w:rsidR="00000000" w:rsidRPr="00000000">
        <w:rPr>
          <w:color w:val="3f6b5c"/>
          <w:sz w:val="2"/>
          <w:szCs w:val="2"/>
          <w:rtl w:val="0"/>
        </w:rPr>
        <w:t xml:space="preserve">a</w:t>
      </w:r>
      <w:r w:rsidDel="00000000" w:rsidR="00000000" w:rsidRPr="00000000">
        <w:rPr>
          <w:color w:val="416d5e"/>
          <w:sz w:val="2"/>
          <w:szCs w:val="2"/>
          <w:rtl w:val="0"/>
        </w:rPr>
        <w:t xml:space="preserve">n</w:t>
      </w:r>
      <w:r w:rsidDel="00000000" w:rsidR="00000000" w:rsidRPr="00000000">
        <w:rPr>
          <w:color w:val="467263"/>
          <w:sz w:val="2"/>
          <w:szCs w:val="2"/>
          <w:rtl w:val="0"/>
        </w:rPr>
        <w:t xml:space="preserve">c</w:t>
      </w:r>
      <w:r w:rsidDel="00000000" w:rsidR="00000000" w:rsidRPr="00000000">
        <w:rPr>
          <w:color w:val="4c7869"/>
          <w:sz w:val="2"/>
          <w:szCs w:val="2"/>
          <w:rtl w:val="0"/>
        </w:rPr>
        <w:t xml:space="preserve">h</w:t>
      </w:r>
      <w:r w:rsidDel="00000000" w:rsidR="00000000" w:rsidRPr="00000000">
        <w:rPr>
          <w:color w:val="527e6f"/>
          <w:sz w:val="2"/>
          <w:szCs w:val="2"/>
          <w:rtl w:val="0"/>
        </w:rPr>
        <w:t xml:space="preserve">e</w:t>
      </w:r>
      <w:r w:rsidDel="00000000" w:rsidR="00000000" w:rsidRPr="00000000">
        <w:rPr>
          <w:color w:val="588475"/>
          <w:sz w:val="2"/>
          <w:szCs w:val="2"/>
          <w:rtl w:val="0"/>
        </w:rPr>
        <w:t xml:space="preserve">s</w:t>
      </w:r>
      <w:r w:rsidDel="00000000" w:rsidR="00000000" w:rsidRPr="00000000">
        <w:rPr>
          <w:color w:val="5d897a"/>
          <w:sz w:val="2"/>
          <w:szCs w:val="2"/>
          <w:rtl w:val="0"/>
        </w:rPr>
        <w:t xml:space="preserve">t</w:t>
      </w:r>
      <w:r w:rsidDel="00000000" w:rsidR="00000000" w:rsidRPr="00000000">
        <w:rPr>
          <w:color w:val="5f8b7c"/>
          <w:sz w:val="2"/>
          <w:szCs w:val="2"/>
          <w:rtl w:val="0"/>
        </w:rPr>
        <w:t xml:space="preserve">e</w:t>
      </w:r>
      <w:r w:rsidDel="00000000" w:rsidR="00000000" w:rsidRPr="00000000">
        <w:rPr>
          <w:color w:val="89aecb"/>
          <w:sz w:val="2"/>
          <w:szCs w:val="2"/>
          <w:rtl w:val="0"/>
        </w:rPr>
        <w:t xml:space="preserve">r</w:t>
      </w:r>
      <w:r w:rsidDel="00000000" w:rsidR="00000000" w:rsidRPr="00000000">
        <w:rPr>
          <w:color w:val="8bb0cd"/>
          <w:sz w:val="2"/>
          <w:szCs w:val="2"/>
          <w:rtl w:val="0"/>
        </w:rPr>
        <w:t xml:space="preserve"> </w:t>
      </w:r>
      <w:r w:rsidDel="00000000" w:rsidR="00000000" w:rsidRPr="00000000">
        <w:rPr>
          <w:color w:val="90b5d2"/>
          <w:sz w:val="2"/>
          <w:szCs w:val="2"/>
          <w:rtl w:val="0"/>
        </w:rPr>
        <w:t xml:space="preserve">U</w:t>
      </w:r>
      <w:r w:rsidDel="00000000" w:rsidR="00000000" w:rsidRPr="00000000">
        <w:rPr>
          <w:color w:val="95bad7"/>
          <w:sz w:val="2"/>
          <w:szCs w:val="2"/>
          <w:rtl w:val="0"/>
        </w:rPr>
        <w:t xml:space="preserve">n</w:t>
      </w:r>
      <w:r w:rsidDel="00000000" w:rsidR="00000000" w:rsidRPr="00000000">
        <w:rPr>
          <w:color w:val="9bc0dd"/>
          <w:sz w:val="2"/>
          <w:szCs w:val="2"/>
          <w:rtl w:val="0"/>
        </w:rPr>
        <w:t xml:space="preserve">i</w:t>
      </w:r>
      <w:r w:rsidDel="00000000" w:rsidR="00000000" w:rsidRPr="00000000">
        <w:rPr>
          <w:color w:val="a0c5e2"/>
          <w:sz w:val="2"/>
          <w:szCs w:val="2"/>
          <w:rtl w:val="0"/>
        </w:rPr>
        <w:t xml:space="preserve">t</w:t>
      </w:r>
      <w:r w:rsidDel="00000000" w:rsidR="00000000" w:rsidRPr="00000000">
        <w:rPr>
          <w:color w:val="a5cae7"/>
          <w:sz w:val="2"/>
          <w:szCs w:val="2"/>
          <w:rtl w:val="0"/>
        </w:rPr>
        <w:t xml:space="preserve">e</w:t>
      </w:r>
      <w:r w:rsidDel="00000000" w:rsidR="00000000" w:rsidRPr="00000000">
        <w:rPr>
          <w:color w:val="a7cce9"/>
          <w:sz w:val="2"/>
          <w:szCs w:val="2"/>
          <w:rtl w:val="0"/>
        </w:rPr>
        <w:t xml:space="preserve">d</w:t>
      </w:r>
      <w:r w:rsidDel="00000000" w:rsidR="00000000" w:rsidRPr="00000000">
        <w:rPr>
          <w:color w:val="9fc4e1"/>
          <w:sz w:val="2"/>
          <w:szCs w:val="2"/>
          <w:rtl w:val="0"/>
        </w:rPr>
        <w:t xml:space="preserve"> Ronaldo scored three goals in the league he scored 84 goals for the club in 196</w:t>
      </w:r>
      <w:r w:rsidDel="00000000" w:rsidR="00000000" w:rsidRPr="00000000">
        <w:rPr>
          <w:color w:val="94b9d6"/>
          <w:sz w:val="2"/>
          <w:szCs w:val="2"/>
          <w:rtl w:val="0"/>
        </w:rPr>
        <w:t xml:space="preserve"> league </w:t>
      </w:r>
      <w:r w:rsidDel="00000000" w:rsidR="00000000" w:rsidRPr="00000000">
        <w:rPr>
          <w:color w:val="98bdda"/>
          <w:sz w:val="2"/>
          <w:szCs w:val="2"/>
          <w:rtl w:val="0"/>
        </w:rPr>
        <w:t xml:space="preserve">games an</w:t>
      </w:r>
      <w:r w:rsidDel="00000000" w:rsidR="00000000" w:rsidRPr="00000000">
        <w:rPr>
          <w:color w:val="b3d8f5"/>
          <w:sz w:val="2"/>
          <w:szCs w:val="2"/>
          <w:rtl w:val="0"/>
        </w:rPr>
        <w:t xml:space="preserve">d became</w:t>
      </w:r>
      <w:r w:rsidDel="00000000" w:rsidR="00000000" w:rsidRPr="00000000">
        <w:rPr>
          <w:color w:val="81a6c3"/>
          <w:sz w:val="2"/>
          <w:szCs w:val="2"/>
          <w:rtl w:val="0"/>
        </w:rPr>
        <w:t xml:space="preserve"> </w:t>
      </w:r>
      <w:r w:rsidDel="00000000" w:rsidR="00000000" w:rsidRPr="00000000">
        <w:rPr>
          <w:color w:val="7ba0bd"/>
          <w:sz w:val="2"/>
          <w:szCs w:val="2"/>
          <w:rtl w:val="0"/>
        </w:rPr>
        <w:t xml:space="preserve">o</w:t>
      </w:r>
      <w:r w:rsidDel="00000000" w:rsidR="00000000" w:rsidRPr="00000000">
        <w:rPr>
          <w:color w:val="7196b3"/>
          <w:sz w:val="2"/>
          <w:szCs w:val="2"/>
          <w:rtl w:val="0"/>
        </w:rPr>
        <w:t xml:space="preserve">n</w:t>
      </w:r>
      <w:r w:rsidDel="00000000" w:rsidR="00000000" w:rsidRPr="00000000">
        <w:rPr>
          <w:color w:val="6489a6"/>
          <w:sz w:val="2"/>
          <w:szCs w:val="2"/>
          <w:rtl w:val="0"/>
        </w:rPr>
        <w:t xml:space="preserve">e</w:t>
      </w:r>
      <w:r w:rsidDel="00000000" w:rsidR="00000000" w:rsidRPr="00000000">
        <w:rPr>
          <w:color w:val="567b98"/>
          <w:sz w:val="2"/>
          <w:szCs w:val="2"/>
          <w:rtl w:val="0"/>
        </w:rPr>
        <w:t xml:space="preserve"> </w:t>
      </w:r>
      <w:r w:rsidDel="00000000" w:rsidR="00000000" w:rsidRPr="00000000">
        <w:rPr>
          <w:color w:val="496e8b"/>
          <w:sz w:val="2"/>
          <w:szCs w:val="2"/>
          <w:rtl w:val="0"/>
        </w:rPr>
        <w:t xml:space="preserve">o</w:t>
      </w:r>
      <w:r w:rsidDel="00000000" w:rsidR="00000000" w:rsidRPr="00000000">
        <w:rPr>
          <w:color w:val="3f6481"/>
          <w:sz w:val="2"/>
          <w:szCs w:val="2"/>
          <w:rtl w:val="0"/>
        </w:rPr>
        <w:t xml:space="preserve">f</w:t>
      </w:r>
      <w:r w:rsidDel="00000000" w:rsidR="00000000" w:rsidRPr="00000000">
        <w:rPr>
          <w:color w:val="3a5f7c"/>
          <w:sz w:val="2"/>
          <w:szCs w:val="2"/>
          <w:rtl w:val="0"/>
        </w:rPr>
        <w:t xml:space="preserve"> </w:t>
      </w:r>
      <w:r w:rsidDel="00000000" w:rsidR="00000000" w:rsidRPr="00000000">
        <w:rPr>
          <w:color w:val="3b607d"/>
          <w:sz w:val="2"/>
          <w:szCs w:val="2"/>
          <w:rtl w:val="0"/>
        </w:rPr>
        <w:t xml:space="preserve">the best</w:t>
      </w:r>
      <w:r w:rsidDel="00000000" w:rsidR="00000000" w:rsidRPr="00000000">
        <w:rPr>
          <w:color w:val="585858"/>
          <w:sz w:val="2"/>
          <w:szCs w:val="2"/>
          <w:rtl w:val="0"/>
        </w:rPr>
        <w:t xml:space="preserve"> players</w:t>
      </w:r>
      <w:r w:rsidDel="00000000" w:rsidR="00000000" w:rsidRPr="00000000">
        <w:rPr>
          <w:color w:val="484848"/>
          <w:sz w:val="2"/>
          <w:szCs w:val="2"/>
          <w:rtl w:val="0"/>
        </w:rPr>
        <w:t xml:space="preserve"> </w:t>
      </w:r>
      <w:r w:rsidDel="00000000" w:rsidR="00000000" w:rsidRPr="00000000">
        <w:rPr>
          <w:color w:val="393939"/>
          <w:sz w:val="2"/>
          <w:szCs w:val="2"/>
          <w:rtl w:val="0"/>
        </w:rPr>
        <w:t xml:space="preserve">i</w:t>
      </w:r>
      <w:r w:rsidDel="00000000" w:rsidR="00000000" w:rsidRPr="00000000">
        <w:rPr>
          <w:color w:val="212121"/>
          <w:sz w:val="2"/>
          <w:szCs w:val="2"/>
          <w:rtl w:val="0"/>
        </w:rPr>
        <w:t xml:space="preserve">n</w:t>
      </w:r>
      <w:r w:rsidDel="00000000" w:rsidR="00000000" w:rsidRPr="00000000">
        <w:rPr>
          <w:color w:val="0a0a0a"/>
          <w:sz w:val="2"/>
          <w:szCs w:val="2"/>
          <w:rtl w:val="0"/>
        </w:rPr>
        <w:t xml:space="preserve"> </w:t>
      </w:r>
      <w:r w:rsidDel="00000000" w:rsidR="00000000" w:rsidRPr="00000000">
        <w:rPr>
          <w:color w:val="000000"/>
          <w:sz w:val="2"/>
          <w:szCs w:val="2"/>
          <w:rtl w:val="0"/>
        </w:rPr>
        <w:t xml:space="preserve">the</w:t>
      </w:r>
      <w:r w:rsidDel="00000000" w:rsidR="00000000" w:rsidRPr="00000000">
        <w:rPr>
          <w:color w:val="010101"/>
          <w:sz w:val="2"/>
          <w:szCs w:val="2"/>
          <w:rtl w:val="0"/>
        </w:rPr>
        <w:t xml:space="preserve"> </w:t>
      </w:r>
      <w:r w:rsidDel="00000000" w:rsidR="00000000" w:rsidRPr="00000000">
        <w:rPr>
          <w:color w:val="080808"/>
          <w:sz w:val="2"/>
          <w:szCs w:val="2"/>
          <w:rtl w:val="0"/>
        </w:rPr>
        <w:t xml:space="preserve">world At the 200</w:t>
      </w:r>
      <w:r w:rsidDel="00000000" w:rsidR="00000000" w:rsidRPr="00000000">
        <w:rPr>
          <w:color w:val="000000"/>
          <w:sz w:val="2"/>
          <w:szCs w:val="2"/>
          <w:rtl w:val="0"/>
        </w:rPr>
        <w:t xml:space="preserve">6 </w:t>
      </w:r>
      <w:r w:rsidDel="00000000" w:rsidR="00000000" w:rsidRPr="00000000">
        <w:rPr>
          <w:color w:val="171717"/>
          <w:sz w:val="2"/>
          <w:szCs w:val="2"/>
          <w:rtl w:val="0"/>
        </w:rPr>
        <w:t xml:space="preserve">W</w:t>
      </w:r>
      <w:r w:rsidDel="00000000" w:rsidR="00000000" w:rsidRPr="00000000">
        <w:rPr>
          <w:color w:val="0d0d0d"/>
          <w:sz w:val="2"/>
          <w:szCs w:val="2"/>
          <w:rtl w:val="0"/>
        </w:rPr>
        <w:t xml:space="preserve">o</w:t>
      </w:r>
      <w:r w:rsidDel="00000000" w:rsidR="00000000" w:rsidRPr="00000000">
        <w:rPr>
          <w:color w:val="000000"/>
          <w:sz w:val="2"/>
          <w:szCs w:val="2"/>
          <w:rtl w:val="0"/>
        </w:rPr>
        <w:t xml:space="preserve">rld</w:t>
      </w:r>
      <w:r w:rsidDel="00000000" w:rsidR="00000000" w:rsidRPr="00000000">
        <w:rPr>
          <w:color w:val="151515"/>
          <w:sz w:val="2"/>
          <w:szCs w:val="2"/>
          <w:rtl w:val="0"/>
        </w:rPr>
        <w:t xml:space="preserve"> </w:t>
      </w:r>
      <w:r w:rsidDel="00000000" w:rsidR="00000000" w:rsidRPr="00000000">
        <w:rPr>
          <w:color w:val="f8f8f8"/>
          <w:sz w:val="2"/>
          <w:szCs w:val="2"/>
          <w:rtl w:val="0"/>
        </w:rPr>
        <w:t xml:space="preserve">Cu</w:t>
      </w:r>
      <w:r w:rsidDel="00000000" w:rsidR="00000000" w:rsidRPr="00000000">
        <w:rPr>
          <w:sz w:val="16"/>
          <w:szCs w:val="16"/>
          <w:rtl w:val="0"/>
        </w:rPr>
        <w:br w:type="textWrapping"/>
      </w:r>
      <w:r w:rsidDel="00000000" w:rsidR="00000000" w:rsidRPr="00000000">
        <w:rPr>
          <w:color w:val="f8f8f8"/>
          <w:sz w:val="2"/>
          <w:szCs w:val="2"/>
          <w:rtl w:val="0"/>
        </w:rPr>
        <w:t xml:space="preserve">p Cristi</w:t>
      </w:r>
      <w:r w:rsidDel="00000000" w:rsidR="00000000" w:rsidRPr="00000000">
        <w:rPr>
          <w:color w:val="ffffff"/>
          <w:sz w:val="2"/>
          <w:szCs w:val="2"/>
          <w:rtl w:val="0"/>
        </w:rPr>
        <w:t xml:space="preserve">a</w:t>
      </w:r>
      <w:r w:rsidDel="00000000" w:rsidR="00000000" w:rsidRPr="00000000">
        <w:rPr>
          <w:color w:val="ebebeb"/>
          <w:sz w:val="2"/>
          <w:szCs w:val="2"/>
          <w:rtl w:val="0"/>
        </w:rPr>
        <w:t xml:space="preserve">n</w:t>
      </w:r>
      <w:r w:rsidDel="00000000" w:rsidR="00000000" w:rsidRPr="00000000">
        <w:rPr>
          <w:color w:val="e1e1e1"/>
          <w:sz w:val="2"/>
          <w:szCs w:val="2"/>
          <w:rtl w:val="0"/>
        </w:rPr>
        <w:t xml:space="preserve">o</w:t>
      </w:r>
      <w:r w:rsidDel="00000000" w:rsidR="00000000" w:rsidRPr="00000000">
        <w:rPr>
          <w:color w:val="ffffff"/>
          <w:sz w:val="2"/>
          <w:szCs w:val="2"/>
          <w:rtl w:val="0"/>
        </w:rPr>
        <w:t xml:space="preserve"> Ro</w:t>
      </w:r>
      <w:r w:rsidDel="00000000" w:rsidR="00000000" w:rsidRPr="00000000">
        <w:rPr>
          <w:color w:val="9c9c9c"/>
          <w:sz w:val="2"/>
          <w:szCs w:val="2"/>
          <w:rtl w:val="0"/>
        </w:rPr>
        <w:t xml:space="preserve">n</w:t>
      </w:r>
      <w:r w:rsidDel="00000000" w:rsidR="00000000" w:rsidRPr="00000000">
        <w:rPr>
          <w:color w:val="373737"/>
          <w:sz w:val="2"/>
          <w:szCs w:val="2"/>
          <w:rtl w:val="0"/>
        </w:rPr>
        <w:t xml:space="preserve">a</w:t>
      </w:r>
      <w:r w:rsidDel="00000000" w:rsidR="00000000" w:rsidRPr="00000000">
        <w:rPr>
          <w:color w:val="1e1e1e"/>
          <w:sz w:val="2"/>
          <w:szCs w:val="2"/>
          <w:rtl w:val="0"/>
        </w:rPr>
        <w:t xml:space="preserve">l</w:t>
      </w:r>
      <w:r w:rsidDel="00000000" w:rsidR="00000000" w:rsidRPr="00000000">
        <w:rPr>
          <w:color w:val="121212"/>
          <w:sz w:val="2"/>
          <w:szCs w:val="2"/>
          <w:rtl w:val="0"/>
        </w:rPr>
        <w:t xml:space="preserve">d</w:t>
      </w:r>
      <w:r w:rsidDel="00000000" w:rsidR="00000000" w:rsidRPr="00000000">
        <w:rPr>
          <w:color w:val="000000"/>
          <w:sz w:val="2"/>
          <w:szCs w:val="2"/>
          <w:rtl w:val="0"/>
        </w:rPr>
        <w:t xml:space="preserve">o w</w:t>
      </w:r>
      <w:r w:rsidDel="00000000" w:rsidR="00000000" w:rsidRPr="00000000">
        <w:rPr>
          <w:color w:val="050505"/>
          <w:sz w:val="2"/>
          <w:szCs w:val="2"/>
          <w:rtl w:val="0"/>
        </w:rPr>
        <w:t xml:space="preserve">a</w:t>
      </w:r>
      <w:r w:rsidDel="00000000" w:rsidR="00000000" w:rsidRPr="00000000">
        <w:rPr>
          <w:color w:val="191919"/>
          <w:sz w:val="2"/>
          <w:szCs w:val="2"/>
          <w:rtl w:val="0"/>
        </w:rPr>
        <w:t xml:space="preserve">s</w:t>
      </w:r>
      <w:r w:rsidDel="00000000" w:rsidR="00000000" w:rsidRPr="00000000">
        <w:rPr>
          <w:color w:val="272727"/>
          <w:sz w:val="2"/>
          <w:szCs w:val="2"/>
          <w:rtl w:val="0"/>
        </w:rPr>
        <w:t xml:space="preserve"> </w:t>
      </w:r>
      <w:r w:rsidDel="00000000" w:rsidR="00000000" w:rsidRPr="00000000">
        <w:rPr>
          <w:color w:val="080808"/>
          <w:sz w:val="2"/>
          <w:szCs w:val="2"/>
          <w:rtl w:val="0"/>
        </w:rPr>
        <w:t xml:space="preserve">an integral part of the </w:t>
      </w:r>
      <w:r w:rsidDel="00000000" w:rsidR="00000000" w:rsidRPr="00000000">
        <w:rPr>
          <w:color w:val="002f00"/>
          <w:sz w:val="2"/>
          <w:szCs w:val="2"/>
          <w:rtl w:val="0"/>
        </w:rPr>
        <w:t xml:space="preserve">P</w:t>
      </w:r>
      <w:r w:rsidDel="00000000" w:rsidR="00000000" w:rsidRPr="00000000">
        <w:rPr>
          <w:color w:val="003500"/>
          <w:sz w:val="2"/>
          <w:szCs w:val="2"/>
          <w:rtl w:val="0"/>
        </w:rPr>
        <w:t xml:space="preserve">o</w:t>
      </w:r>
      <w:r w:rsidDel="00000000" w:rsidR="00000000" w:rsidRPr="00000000">
        <w:rPr>
          <w:color w:val="004100"/>
          <w:sz w:val="2"/>
          <w:szCs w:val="2"/>
          <w:rtl w:val="0"/>
        </w:rPr>
        <w:t xml:space="preserve">r</w:t>
      </w:r>
      <w:r w:rsidDel="00000000" w:rsidR="00000000" w:rsidRPr="00000000">
        <w:rPr>
          <w:color w:val="005400"/>
          <w:sz w:val="2"/>
          <w:szCs w:val="2"/>
          <w:rtl w:val="0"/>
        </w:rPr>
        <w:t xml:space="preserve">t</w:t>
      </w:r>
      <w:r w:rsidDel="00000000" w:rsidR="00000000" w:rsidRPr="00000000">
        <w:rPr>
          <w:color w:val="096d00"/>
          <w:sz w:val="2"/>
          <w:szCs w:val="2"/>
          <w:rtl w:val="0"/>
        </w:rPr>
        <w:t xml:space="preserve">u</w:t>
      </w:r>
      <w:r w:rsidDel="00000000" w:rsidR="00000000" w:rsidRPr="00000000">
        <w:rPr>
          <w:color w:val="238713"/>
          <w:sz w:val="2"/>
          <w:szCs w:val="2"/>
          <w:rtl w:val="0"/>
        </w:rPr>
        <w:t xml:space="preserve">g</w:t>
      </w:r>
      <w:r w:rsidDel="00000000" w:rsidR="00000000" w:rsidRPr="00000000">
        <w:rPr>
          <w:color w:val="3a9e2a"/>
          <w:sz w:val="2"/>
          <w:szCs w:val="2"/>
          <w:rtl w:val="0"/>
        </w:rPr>
        <w:t xml:space="preserve">u</w:t>
      </w:r>
      <w:r w:rsidDel="00000000" w:rsidR="00000000" w:rsidRPr="00000000">
        <w:rPr>
          <w:color w:val="47ab37"/>
          <w:sz w:val="2"/>
          <w:szCs w:val="2"/>
          <w:rtl w:val="0"/>
        </w:rPr>
        <w:t xml:space="preserve">e</w:t>
      </w:r>
      <w:r w:rsidDel="00000000" w:rsidR="00000000" w:rsidRPr="00000000">
        <w:rPr>
          <w:color w:val="379b27"/>
          <w:sz w:val="2"/>
          <w:szCs w:val="2"/>
          <w:rtl w:val="0"/>
        </w:rPr>
        <w:t xml:space="preserve">s</w:t>
      </w:r>
      <w:r w:rsidDel="00000000" w:rsidR="00000000" w:rsidRPr="00000000">
        <w:rPr>
          <w:color w:val="3a9e2a"/>
          <w:sz w:val="2"/>
          <w:szCs w:val="2"/>
          <w:rtl w:val="0"/>
        </w:rPr>
        <w:t xml:space="preserve">e</w:t>
      </w:r>
      <w:r w:rsidDel="00000000" w:rsidR="00000000" w:rsidRPr="00000000">
        <w:rPr>
          <w:color w:val="41a531"/>
          <w:sz w:val="2"/>
          <w:szCs w:val="2"/>
          <w:rtl w:val="0"/>
        </w:rPr>
        <w:t xml:space="preserve"> </w:t>
      </w:r>
      <w:r w:rsidDel="00000000" w:rsidR="00000000" w:rsidRPr="00000000">
        <w:rPr>
          <w:color w:val="4aae3a"/>
          <w:sz w:val="2"/>
          <w:szCs w:val="2"/>
          <w:rtl w:val="0"/>
        </w:rPr>
        <w:t xml:space="preserve">n</w:t>
      </w:r>
      <w:r w:rsidDel="00000000" w:rsidR="00000000" w:rsidRPr="00000000">
        <w:rPr>
          <w:color w:val="54b844"/>
          <w:sz w:val="2"/>
          <w:szCs w:val="2"/>
          <w:rtl w:val="0"/>
        </w:rPr>
        <w:t xml:space="preserve">a</w:t>
      </w:r>
      <w:r w:rsidDel="00000000" w:rsidR="00000000" w:rsidRPr="00000000">
        <w:rPr>
          <w:color w:val="5dc14d"/>
          <w:sz w:val="2"/>
          <w:szCs w:val="2"/>
          <w:rtl w:val="0"/>
        </w:rPr>
        <w:t xml:space="preserve">t</w:t>
      </w:r>
      <w:r w:rsidDel="00000000" w:rsidR="00000000" w:rsidRPr="00000000">
        <w:rPr>
          <w:color w:val="64c854"/>
          <w:sz w:val="2"/>
          <w:szCs w:val="2"/>
          <w:rtl w:val="0"/>
        </w:rPr>
        <w:t xml:space="preserve">i</w:t>
      </w:r>
      <w:r w:rsidDel="00000000" w:rsidR="00000000" w:rsidRPr="00000000">
        <w:rPr>
          <w:color w:val="68cc58"/>
          <w:sz w:val="2"/>
          <w:szCs w:val="2"/>
          <w:rtl w:val="0"/>
        </w:rPr>
        <w:t xml:space="preserve">o</w:t>
      </w:r>
      <w:r w:rsidDel="00000000" w:rsidR="00000000" w:rsidRPr="00000000">
        <w:rPr>
          <w:color w:val="24bf0c"/>
          <w:sz w:val="2"/>
          <w:szCs w:val="2"/>
          <w:rtl w:val="0"/>
        </w:rPr>
        <w:t xml:space="preserve">nal team</w:t>
      </w:r>
      <w:r w:rsidDel="00000000" w:rsidR="00000000" w:rsidRPr="00000000">
        <w:rPr>
          <w:color w:val="3cd724"/>
          <w:sz w:val="2"/>
          <w:szCs w:val="2"/>
          <w:rtl w:val="0"/>
        </w:rPr>
        <w:t xml:space="preserve"> as they</w:t>
      </w:r>
      <w:r w:rsidDel="00000000" w:rsidR="00000000" w:rsidRPr="00000000">
        <w:rPr>
          <w:color w:val="7a7a7a"/>
          <w:sz w:val="2"/>
          <w:szCs w:val="2"/>
          <w:rtl w:val="0"/>
        </w:rPr>
        <w:t xml:space="preserve"> </w:t>
      </w:r>
      <w:r w:rsidDel="00000000" w:rsidR="00000000" w:rsidRPr="00000000">
        <w:rPr>
          <w:color w:val="444444"/>
          <w:sz w:val="2"/>
          <w:szCs w:val="2"/>
          <w:rtl w:val="0"/>
        </w:rPr>
        <w:t xml:space="preserve">r</w:t>
      </w:r>
      <w:r w:rsidDel="00000000" w:rsidR="00000000" w:rsidRPr="00000000">
        <w:rPr>
          <w:color w:val="080808"/>
          <w:sz w:val="2"/>
          <w:szCs w:val="2"/>
          <w:rtl w:val="0"/>
        </w:rPr>
        <w:t xml:space="preserve">e</w:t>
      </w:r>
      <w:r w:rsidDel="00000000" w:rsidR="00000000" w:rsidRPr="00000000">
        <w:rPr>
          <w:color w:val="000000"/>
          <w:sz w:val="2"/>
          <w:szCs w:val="2"/>
          <w:rtl w:val="0"/>
        </w:rPr>
        <w:t xml:space="preserve">a</w:t>
      </w:r>
      <w:r w:rsidDel="00000000" w:rsidR="00000000" w:rsidRPr="00000000">
        <w:rPr>
          <w:color w:val="030303"/>
          <w:sz w:val="2"/>
          <w:szCs w:val="2"/>
          <w:rtl w:val="0"/>
        </w:rPr>
        <w:t xml:space="preserve">c</w:t>
      </w:r>
      <w:r w:rsidDel="00000000" w:rsidR="00000000" w:rsidRPr="00000000">
        <w:rPr>
          <w:color w:val="151515"/>
          <w:sz w:val="2"/>
          <w:szCs w:val="2"/>
          <w:rtl w:val="0"/>
        </w:rPr>
        <w:t xml:space="preserve">h</w:t>
      </w:r>
      <w:r w:rsidDel="00000000" w:rsidR="00000000" w:rsidRPr="00000000">
        <w:rPr>
          <w:color w:val="0f0f0f"/>
          <w:sz w:val="2"/>
          <w:szCs w:val="2"/>
          <w:rtl w:val="0"/>
        </w:rPr>
        <w:t xml:space="preserve">e</w:t>
      </w:r>
      <w:r w:rsidDel="00000000" w:rsidR="00000000" w:rsidRPr="00000000">
        <w:rPr>
          <w:color w:val="000000"/>
          <w:sz w:val="2"/>
          <w:szCs w:val="2"/>
          <w:rtl w:val="0"/>
        </w:rPr>
        <w:t xml:space="preserve">d</w:t>
      </w:r>
      <w:r w:rsidDel="00000000" w:rsidR="00000000" w:rsidRPr="00000000">
        <w:rPr>
          <w:color w:val="080808"/>
          <w:sz w:val="2"/>
          <w:szCs w:val="2"/>
          <w:rtl w:val="0"/>
        </w:rPr>
        <w:t xml:space="preserve"> the semi-final </w:t>
      </w:r>
      <w:r w:rsidDel="00000000" w:rsidR="00000000" w:rsidRPr="00000000">
        <w:rPr>
          <w:color w:val="060606"/>
          <w:sz w:val="2"/>
          <w:szCs w:val="2"/>
          <w:rtl w:val="0"/>
        </w:rPr>
        <w:t xml:space="preserve">o</w:t>
      </w:r>
      <w:r w:rsidDel="00000000" w:rsidR="00000000" w:rsidRPr="00000000">
        <w:rPr>
          <w:color w:val="020202"/>
          <w:sz w:val="2"/>
          <w:szCs w:val="2"/>
          <w:rtl w:val="0"/>
        </w:rPr>
        <w:t xml:space="preserve">f</w:t>
      </w:r>
      <w:r w:rsidDel="00000000" w:rsidR="00000000" w:rsidRPr="00000000">
        <w:rPr>
          <w:color w:val="000000"/>
          <w:sz w:val="2"/>
          <w:szCs w:val="2"/>
          <w:rtl w:val="0"/>
        </w:rPr>
        <w:t xml:space="preserve"> </w:t>
      </w:r>
      <w:r w:rsidDel="00000000" w:rsidR="00000000" w:rsidRPr="00000000">
        <w:rPr>
          <w:color w:val="040404"/>
          <w:sz w:val="2"/>
          <w:szCs w:val="2"/>
          <w:rtl w:val="0"/>
        </w:rPr>
        <w:t xml:space="preserve">t</w:t>
      </w:r>
      <w:r w:rsidDel="00000000" w:rsidR="00000000" w:rsidRPr="00000000">
        <w:rPr>
          <w:color w:val="131313"/>
          <w:sz w:val="2"/>
          <w:szCs w:val="2"/>
          <w:rtl w:val="0"/>
        </w:rPr>
        <w:t xml:space="preserve">h</w:t>
      </w:r>
      <w:r w:rsidDel="00000000" w:rsidR="00000000" w:rsidRPr="00000000">
        <w:rPr>
          <w:color w:val="2b2b2b"/>
          <w:sz w:val="2"/>
          <w:szCs w:val="2"/>
          <w:rtl w:val="0"/>
        </w:rPr>
        <w:t xml:space="preserve">e</w:t>
      </w:r>
      <w:r w:rsidDel="00000000" w:rsidR="00000000" w:rsidRPr="00000000">
        <w:rPr>
          <w:color w:val="434343"/>
          <w:sz w:val="2"/>
          <w:szCs w:val="2"/>
          <w:rtl w:val="0"/>
        </w:rPr>
        <w:t xml:space="preserve"> </w:t>
      </w:r>
      <w:r w:rsidDel="00000000" w:rsidR="00000000" w:rsidRPr="00000000">
        <w:rPr>
          <w:color w:val="525252"/>
          <w:sz w:val="2"/>
          <w:szCs w:val="2"/>
          <w:rtl w:val="0"/>
        </w:rPr>
        <w:t xml:space="preserve">t</w:t>
      </w:r>
      <w:r w:rsidDel="00000000" w:rsidR="00000000" w:rsidRPr="00000000">
        <w:rPr>
          <w:color w:val="097000"/>
          <w:sz w:val="2"/>
          <w:szCs w:val="2"/>
          <w:rtl w:val="0"/>
        </w:rPr>
        <w:t xml:space="preserve">ournamen</w:t>
      </w:r>
      <w:r w:rsidDel="00000000" w:rsidR="00000000" w:rsidRPr="00000000">
        <w:rPr>
          <w:color w:val="076e00"/>
          <w:sz w:val="2"/>
          <w:szCs w:val="2"/>
          <w:rtl w:val="0"/>
        </w:rPr>
        <w:t xml:space="preserve">t</w:t>
      </w:r>
      <w:r w:rsidDel="00000000" w:rsidR="00000000" w:rsidRPr="00000000">
        <w:rPr>
          <w:color w:val="036a00"/>
          <w:sz w:val="2"/>
          <w:szCs w:val="2"/>
          <w:rtl w:val="0"/>
        </w:rPr>
        <w:t xml:space="preserve"> </w:t>
      </w:r>
      <w:r w:rsidDel="00000000" w:rsidR="00000000" w:rsidRPr="00000000">
        <w:rPr>
          <w:color w:val="016800"/>
          <w:sz w:val="2"/>
          <w:szCs w:val="2"/>
          <w:rtl w:val="0"/>
        </w:rPr>
        <w:t xml:space="preserve">t</w:t>
      </w:r>
      <w:r w:rsidDel="00000000" w:rsidR="00000000" w:rsidRPr="00000000">
        <w:rPr>
          <w:color w:val="056c00"/>
          <w:sz w:val="2"/>
          <w:szCs w:val="2"/>
          <w:rtl w:val="0"/>
        </w:rPr>
        <w:t xml:space="preserve">h</w:t>
      </w:r>
      <w:r w:rsidDel="00000000" w:rsidR="00000000" w:rsidRPr="00000000">
        <w:rPr>
          <w:color w:val="147b05"/>
          <w:sz w:val="2"/>
          <w:szCs w:val="2"/>
          <w:rtl w:val="0"/>
        </w:rPr>
        <w:t xml:space="preserve">e</w:t>
      </w:r>
      <w:r w:rsidDel="00000000" w:rsidR="00000000" w:rsidRPr="00000000">
        <w:rPr>
          <w:color w:val="2c931d"/>
          <w:sz w:val="2"/>
          <w:szCs w:val="2"/>
          <w:rtl w:val="0"/>
        </w:rPr>
        <w:t xml:space="preserve"> </w:t>
      </w:r>
      <w:r w:rsidDel="00000000" w:rsidR="00000000" w:rsidRPr="00000000">
        <w:rPr>
          <w:color w:val="44ab35"/>
          <w:sz w:val="2"/>
          <w:szCs w:val="2"/>
          <w:rtl w:val="0"/>
        </w:rPr>
        <w:t xml:space="preserve">f</w:t>
      </w:r>
      <w:r w:rsidDel="00000000" w:rsidR="00000000" w:rsidRPr="00000000">
        <w:rPr>
          <w:color w:val="53ba44"/>
          <w:sz w:val="2"/>
          <w:szCs w:val="2"/>
          <w:rtl w:val="0"/>
        </w:rPr>
        <w:t xml:space="preserve">o</w:t>
      </w:r>
      <w:r w:rsidDel="00000000" w:rsidR="00000000" w:rsidRPr="00000000">
        <w:rPr>
          <w:color w:val="3ad823"/>
          <w:sz w:val="2"/>
          <w:szCs w:val="2"/>
          <w:rtl w:val="0"/>
        </w:rPr>
        <w:t xml:space="preserve">llowing year he was named the ca</w:t>
      </w:r>
      <w:r w:rsidDel="00000000" w:rsidR="00000000" w:rsidRPr="00000000">
        <w:rPr>
          <w:color w:val="2ce211"/>
          <w:sz w:val="2"/>
          <w:szCs w:val="2"/>
          <w:rtl w:val="0"/>
        </w:rPr>
        <w:t xml:space="preserve">p</w:t>
      </w:r>
      <w:r w:rsidDel="00000000" w:rsidR="00000000" w:rsidRPr="00000000">
        <w:rPr>
          <w:color w:val="2ee113"/>
          <w:sz w:val="2"/>
          <w:szCs w:val="2"/>
          <w:rtl w:val="0"/>
        </w:rPr>
        <w:t xml:space="preserve">t</w:t>
      </w:r>
      <w:r w:rsidDel="00000000" w:rsidR="00000000" w:rsidRPr="00000000">
        <w:rPr>
          <w:color w:val="30df16"/>
          <w:sz w:val="2"/>
          <w:szCs w:val="2"/>
          <w:rtl w:val="0"/>
        </w:rPr>
        <w:t xml:space="preserve">a</w:t>
      </w:r>
      <w:r w:rsidDel="00000000" w:rsidR="00000000" w:rsidRPr="00000000">
        <w:rPr>
          <w:color w:val="36db1d"/>
          <w:sz w:val="2"/>
          <w:szCs w:val="2"/>
          <w:rtl w:val="0"/>
        </w:rPr>
        <w:t xml:space="preserve">i</w:t>
      </w:r>
      <w:r w:rsidDel="00000000" w:rsidR="00000000" w:rsidRPr="00000000">
        <w:rPr>
          <w:color w:val="3cd724"/>
          <w:sz w:val="2"/>
          <w:szCs w:val="2"/>
          <w:rtl w:val="0"/>
        </w:rPr>
        <w:t xml:space="preserve">n</w:t>
      </w:r>
      <w:r w:rsidDel="00000000" w:rsidR="00000000" w:rsidRPr="00000000">
        <w:rPr>
          <w:color w:val="44d02f"/>
          <w:sz w:val="2"/>
          <w:szCs w:val="2"/>
          <w:rtl w:val="0"/>
        </w:rPr>
        <w:t xml:space="preserve"> </w:t>
      </w:r>
      <w:r w:rsidDel="00000000" w:rsidR="00000000" w:rsidRPr="00000000">
        <w:rPr>
          <w:color w:val="4bcb38"/>
          <w:sz w:val="2"/>
          <w:szCs w:val="2"/>
          <w:rtl w:val="0"/>
        </w:rPr>
        <w:t xml:space="preserve">o</w:t>
      </w:r>
      <w:r w:rsidDel="00000000" w:rsidR="00000000" w:rsidRPr="00000000">
        <w:rPr>
          <w:color w:val="54c542"/>
          <w:sz w:val="2"/>
          <w:szCs w:val="2"/>
          <w:rtl w:val="0"/>
        </w:rPr>
        <w:t xml:space="preserve">f</w:t>
      </w:r>
      <w:r w:rsidDel="00000000" w:rsidR="00000000" w:rsidRPr="00000000">
        <w:rPr>
          <w:color w:val="349426"/>
          <w:sz w:val="2"/>
          <w:szCs w:val="2"/>
          <w:rtl w:val="0"/>
        </w:rPr>
        <w:t xml:space="preserve"> </w:t>
      </w:r>
      <w:r w:rsidDel="00000000" w:rsidR="00000000" w:rsidRPr="00000000">
        <w:rPr>
          <w:color w:val="54a548"/>
          <w:sz w:val="2"/>
          <w:szCs w:val="2"/>
          <w:rtl w:val="0"/>
        </w:rPr>
        <w:t xml:space="preserve">t</w:t>
      </w:r>
      <w:r w:rsidDel="00000000" w:rsidR="00000000" w:rsidRPr="00000000">
        <w:rPr>
          <w:color w:val="64a959"/>
          <w:sz w:val="2"/>
          <w:szCs w:val="2"/>
          <w:rtl w:val="0"/>
        </w:rPr>
        <w:t xml:space="preserve">h</w:t>
      </w:r>
      <w:r w:rsidDel="00000000" w:rsidR="00000000" w:rsidRPr="00000000">
        <w:rPr>
          <w:color w:val="4a8042"/>
          <w:sz w:val="2"/>
          <w:szCs w:val="2"/>
          <w:rtl w:val="0"/>
        </w:rPr>
        <w:t xml:space="preserve">e</w:t>
      </w:r>
      <w:r w:rsidDel="00000000" w:rsidR="00000000" w:rsidRPr="00000000">
        <w:rPr>
          <w:color w:val="123e0b"/>
          <w:sz w:val="2"/>
          <w:szCs w:val="2"/>
          <w:rtl w:val="0"/>
        </w:rPr>
        <w:t xml:space="preserve"> </w:t>
      </w:r>
      <w:r w:rsidDel="00000000" w:rsidR="00000000" w:rsidRPr="00000000">
        <w:rPr>
          <w:color w:val="000f00"/>
          <w:sz w:val="2"/>
          <w:szCs w:val="2"/>
          <w:rtl w:val="0"/>
        </w:rPr>
        <w:t xml:space="preserve">n</w:t>
      </w:r>
      <w:r w:rsidDel="00000000" w:rsidR="00000000" w:rsidRPr="00000000">
        <w:rPr>
          <w:color w:val="000d00"/>
          <w:sz w:val="2"/>
          <w:szCs w:val="2"/>
          <w:rtl w:val="0"/>
        </w:rPr>
        <w:t xml:space="preserve">at</w:t>
      </w:r>
      <w:r w:rsidDel="00000000" w:rsidR="00000000" w:rsidRPr="00000000">
        <w:rPr>
          <w:color w:val="080808"/>
          <w:sz w:val="2"/>
          <w:szCs w:val="2"/>
          <w:rtl w:val="0"/>
        </w:rPr>
        <w:t xml:space="preserve">ional team In 2009 he be</w:t>
      </w:r>
      <w:r w:rsidDel="00000000" w:rsidR="00000000" w:rsidRPr="00000000">
        <w:rPr>
          <w:color w:val="000000"/>
          <w:sz w:val="2"/>
          <w:szCs w:val="2"/>
          <w:rtl w:val="0"/>
        </w:rPr>
        <w:t xml:space="preserve">c</w:t>
      </w:r>
      <w:r w:rsidDel="00000000" w:rsidR="00000000" w:rsidRPr="00000000">
        <w:rPr>
          <w:color w:val="222222"/>
          <w:sz w:val="2"/>
          <w:szCs w:val="2"/>
          <w:rtl w:val="0"/>
        </w:rPr>
        <w:t xml:space="preserve">a</w:t>
      </w:r>
      <w:r w:rsidDel="00000000" w:rsidR="00000000" w:rsidRPr="00000000">
        <w:rPr>
          <w:color w:val="515151"/>
          <w:sz w:val="2"/>
          <w:szCs w:val="2"/>
          <w:rtl w:val="0"/>
        </w:rPr>
        <w:t xml:space="preserve">m</w:t>
      </w:r>
      <w:r w:rsidDel="00000000" w:rsidR="00000000" w:rsidRPr="00000000">
        <w:rPr>
          <w:color w:val="5c5c5c"/>
          <w:sz w:val="2"/>
          <w:szCs w:val="2"/>
          <w:rtl w:val="0"/>
        </w:rPr>
        <w:t xml:space="preserve">e</w:t>
      </w:r>
      <w:r w:rsidDel="00000000" w:rsidR="00000000" w:rsidRPr="00000000">
        <w:rPr>
          <w:color w:val="4c4c4c"/>
          <w:sz w:val="2"/>
          <w:szCs w:val="2"/>
          <w:rtl w:val="0"/>
        </w:rPr>
        <w:t xml:space="preserve"> </w:t>
      </w:r>
      <w:r w:rsidDel="00000000" w:rsidR="00000000" w:rsidRPr="00000000">
        <w:rPr>
          <w:color w:val="454545"/>
          <w:sz w:val="2"/>
          <w:szCs w:val="2"/>
          <w:rtl w:val="0"/>
        </w:rPr>
        <w:t xml:space="preserve">t</w:t>
      </w:r>
      <w:r w:rsidDel="00000000" w:rsidR="00000000" w:rsidRPr="00000000">
        <w:rPr>
          <w:color w:val="585858"/>
          <w:sz w:val="2"/>
          <w:szCs w:val="2"/>
          <w:rtl w:val="0"/>
        </w:rPr>
        <w:t xml:space="preserve">h</w:t>
      </w:r>
      <w:r w:rsidDel="00000000" w:rsidR="00000000" w:rsidRPr="00000000">
        <w:rPr>
          <w:color w:val="717171"/>
          <w:sz w:val="2"/>
          <w:szCs w:val="2"/>
          <w:rtl w:val="0"/>
        </w:rPr>
        <w:t xml:space="preserve">e</w:t>
      </w:r>
      <w:r w:rsidDel="00000000" w:rsidR="00000000" w:rsidRPr="00000000">
        <w:rPr>
          <w:color w:val="3b6758"/>
          <w:sz w:val="2"/>
          <w:szCs w:val="2"/>
          <w:rtl w:val="0"/>
        </w:rPr>
        <w:t xml:space="preserve"> most expensive player i</w:t>
      </w:r>
      <w:r w:rsidDel="00000000" w:rsidR="00000000" w:rsidRPr="00000000">
        <w:rPr>
          <w:color w:val="497566"/>
          <w:sz w:val="2"/>
          <w:szCs w:val="2"/>
          <w:rtl w:val="0"/>
        </w:rPr>
        <w:t xml:space="preserve">n</w:t>
      </w:r>
      <w:r w:rsidDel="00000000" w:rsidR="00000000" w:rsidRPr="00000000">
        <w:rPr>
          <w:color w:val="4a7667"/>
          <w:sz w:val="2"/>
          <w:szCs w:val="2"/>
          <w:rtl w:val="0"/>
        </w:rPr>
        <w:t xml:space="preserve"> </w:t>
      </w:r>
      <w:r w:rsidDel="00000000" w:rsidR="00000000" w:rsidRPr="00000000">
        <w:rPr>
          <w:color w:val="4c7869"/>
          <w:sz w:val="2"/>
          <w:szCs w:val="2"/>
          <w:rtl w:val="0"/>
        </w:rPr>
        <w:t xml:space="preserve">t</w:t>
      </w:r>
      <w:r w:rsidDel="00000000" w:rsidR="00000000" w:rsidRPr="00000000">
        <w:rPr>
          <w:color w:val="4e7a6b"/>
          <w:sz w:val="2"/>
          <w:szCs w:val="2"/>
          <w:rtl w:val="0"/>
        </w:rPr>
        <w:t xml:space="preserve">h</w:t>
      </w:r>
      <w:r w:rsidDel="00000000" w:rsidR="00000000" w:rsidRPr="00000000">
        <w:rPr>
          <w:color w:val="507c6d"/>
          <w:sz w:val="2"/>
          <w:szCs w:val="2"/>
          <w:rtl w:val="0"/>
        </w:rPr>
        <w:t xml:space="preserve">e</w:t>
      </w:r>
      <w:r w:rsidDel="00000000" w:rsidR="00000000" w:rsidRPr="00000000">
        <w:rPr>
          <w:color w:val="527e6f"/>
          <w:sz w:val="2"/>
          <w:szCs w:val="2"/>
          <w:rtl w:val="0"/>
        </w:rPr>
        <w:t xml:space="preserve"> </w:t>
      </w:r>
      <w:r w:rsidDel="00000000" w:rsidR="00000000" w:rsidRPr="00000000">
        <w:rPr>
          <w:color w:val="548071"/>
          <w:sz w:val="2"/>
          <w:szCs w:val="2"/>
          <w:rtl w:val="0"/>
        </w:rPr>
        <w:t xml:space="preserve">w</w:t>
      </w:r>
      <w:r w:rsidDel="00000000" w:rsidR="00000000" w:rsidRPr="00000000">
        <w:rPr>
          <w:color w:val="558172"/>
          <w:sz w:val="2"/>
          <w:szCs w:val="2"/>
          <w:rtl w:val="0"/>
        </w:rPr>
        <w:t xml:space="preserve">o</w:t>
      </w:r>
      <w:r w:rsidDel="00000000" w:rsidR="00000000" w:rsidRPr="00000000">
        <w:rPr>
          <w:color w:val="6b90ad"/>
          <w:sz w:val="2"/>
          <w:szCs w:val="2"/>
          <w:rtl w:val="0"/>
        </w:rPr>
        <w:t xml:space="preserve">r</w:t>
      </w:r>
      <w:r w:rsidDel="00000000" w:rsidR="00000000" w:rsidRPr="00000000">
        <w:rPr>
          <w:color w:val="7297b4"/>
          <w:sz w:val="2"/>
          <w:szCs w:val="2"/>
          <w:rtl w:val="0"/>
        </w:rPr>
        <w:t xml:space="preserve">l</w:t>
      </w:r>
      <w:r w:rsidDel="00000000" w:rsidR="00000000" w:rsidRPr="00000000">
        <w:rPr>
          <w:color w:val="7ea3c0"/>
          <w:sz w:val="2"/>
          <w:szCs w:val="2"/>
          <w:rtl w:val="0"/>
        </w:rPr>
        <w:t xml:space="preserve">d</w:t>
      </w:r>
      <w:r w:rsidDel="00000000" w:rsidR="00000000" w:rsidRPr="00000000">
        <w:rPr>
          <w:color w:val="8eb3d0"/>
          <w:sz w:val="2"/>
          <w:szCs w:val="2"/>
          <w:rtl w:val="0"/>
        </w:rPr>
        <w:t xml:space="preserve"> </w:t>
      </w:r>
      <w:r w:rsidDel="00000000" w:rsidR="00000000" w:rsidRPr="00000000">
        <w:rPr>
          <w:color w:val="9fc4e1"/>
          <w:sz w:val="2"/>
          <w:szCs w:val="2"/>
          <w:rtl w:val="0"/>
        </w:rPr>
        <w:t xml:space="preserve">a</w:t>
      </w:r>
      <w:r w:rsidDel="00000000" w:rsidR="00000000" w:rsidRPr="00000000">
        <w:rPr>
          <w:color w:val="aed3f0"/>
          <w:sz w:val="2"/>
          <w:szCs w:val="2"/>
          <w:rtl w:val="0"/>
        </w:rPr>
        <w:t xml:space="preserve">f</w:t>
      </w:r>
      <w:r w:rsidDel="00000000" w:rsidR="00000000" w:rsidRPr="00000000">
        <w:rPr>
          <w:color w:val="badffc"/>
          <w:sz w:val="2"/>
          <w:szCs w:val="2"/>
          <w:rtl w:val="0"/>
        </w:rPr>
        <w:t xml:space="preserve">t</w:t>
      </w:r>
      <w:r w:rsidDel="00000000" w:rsidR="00000000" w:rsidRPr="00000000">
        <w:rPr>
          <w:color w:val="c1e6ff"/>
          <w:sz w:val="2"/>
          <w:szCs w:val="2"/>
          <w:rtl w:val="0"/>
        </w:rPr>
        <w:t xml:space="preserve">e</w:t>
      </w:r>
      <w:r w:rsidDel="00000000" w:rsidR="00000000" w:rsidRPr="00000000">
        <w:rPr>
          <w:color w:val="9fc4e1"/>
          <w:sz w:val="2"/>
          <w:szCs w:val="2"/>
          <w:rtl w:val="0"/>
        </w:rPr>
        <w:t xml:space="preserve">r Spanish giant Real Madrid paid Manchester United 80 million pounds to bring hi</w:t>
      </w:r>
      <w:r w:rsidDel="00000000" w:rsidR="00000000" w:rsidRPr="00000000">
        <w:rPr>
          <w:color w:val="9cc1de"/>
          <w:sz w:val="2"/>
          <w:szCs w:val="2"/>
          <w:rtl w:val="0"/>
        </w:rPr>
        <w:t xml:space="preserve">m to Mad</w:t>
      </w:r>
      <w:r w:rsidDel="00000000" w:rsidR="00000000" w:rsidRPr="00000000">
        <w:rPr>
          <w:color w:val="96bbd8"/>
          <w:sz w:val="2"/>
          <w:szCs w:val="2"/>
          <w:rtl w:val="0"/>
        </w:rPr>
        <w:t xml:space="preserve">rid, he </w:t>
      </w:r>
      <w:r w:rsidDel="00000000" w:rsidR="00000000" w:rsidRPr="00000000">
        <w:rPr>
          <w:color w:val="91b6d3"/>
          <w:sz w:val="2"/>
          <w:szCs w:val="2"/>
          <w:rtl w:val="0"/>
        </w:rPr>
        <w:t xml:space="preserve">scored 3</w:t>
      </w:r>
      <w:r w:rsidDel="00000000" w:rsidR="00000000" w:rsidRPr="00000000">
        <w:rPr>
          <w:color w:val="597e9b"/>
          <w:sz w:val="2"/>
          <w:szCs w:val="2"/>
          <w:rtl w:val="0"/>
        </w:rPr>
        <w:t xml:space="preserve">3</w:t>
      </w:r>
      <w:r w:rsidDel="00000000" w:rsidR="00000000" w:rsidRPr="00000000">
        <w:rPr>
          <w:color w:val="557a97"/>
          <w:sz w:val="2"/>
          <w:szCs w:val="2"/>
          <w:rtl w:val="0"/>
        </w:rPr>
        <w:t xml:space="preserve"> </w:t>
      </w:r>
      <w:r w:rsidDel="00000000" w:rsidR="00000000" w:rsidRPr="00000000">
        <w:rPr>
          <w:color w:val="4e7390"/>
          <w:sz w:val="2"/>
          <w:szCs w:val="2"/>
          <w:rtl w:val="0"/>
        </w:rPr>
        <w:t xml:space="preserve">g</w:t>
      </w:r>
      <w:r w:rsidDel="00000000" w:rsidR="00000000" w:rsidRPr="00000000">
        <w:rPr>
          <w:color w:val="456a87"/>
          <w:sz w:val="2"/>
          <w:szCs w:val="2"/>
          <w:rtl w:val="0"/>
        </w:rPr>
        <w:t xml:space="preserve">o</w:t>
      </w:r>
      <w:r w:rsidDel="00000000" w:rsidR="00000000" w:rsidRPr="00000000">
        <w:rPr>
          <w:color w:val="3b607d"/>
          <w:sz w:val="2"/>
          <w:szCs w:val="2"/>
          <w:rtl w:val="0"/>
        </w:rPr>
        <w:t xml:space="preserve">a</w:t>
      </w:r>
      <w:r w:rsidDel="00000000" w:rsidR="00000000" w:rsidRPr="00000000">
        <w:rPr>
          <w:color w:val="325774"/>
          <w:sz w:val="2"/>
          <w:szCs w:val="2"/>
          <w:rtl w:val="0"/>
        </w:rPr>
        <w:t xml:space="preserve">l</w:t>
      </w:r>
      <w:r w:rsidDel="00000000" w:rsidR="00000000" w:rsidRPr="00000000">
        <w:rPr>
          <w:color w:val="2b506d"/>
          <w:sz w:val="2"/>
          <w:szCs w:val="2"/>
          <w:rtl w:val="0"/>
        </w:rPr>
        <w:t xml:space="preserve">s</w:t>
      </w:r>
      <w:r w:rsidDel="00000000" w:rsidR="00000000" w:rsidRPr="00000000">
        <w:rPr>
          <w:color w:val="284d6a"/>
          <w:sz w:val="2"/>
          <w:szCs w:val="2"/>
          <w:rtl w:val="0"/>
        </w:rPr>
        <w:t xml:space="preserve"> </w:t>
      </w:r>
      <w:r w:rsidDel="00000000" w:rsidR="00000000" w:rsidRPr="00000000">
        <w:rPr>
          <w:color w:val="3b607d"/>
          <w:sz w:val="2"/>
          <w:szCs w:val="2"/>
          <w:rtl w:val="0"/>
        </w:rPr>
        <w:t xml:space="preserve">in his v</w:t>
      </w:r>
      <w:r w:rsidDel="00000000" w:rsidR="00000000" w:rsidRPr="00000000">
        <w:rPr>
          <w:color w:val="585858"/>
          <w:sz w:val="2"/>
          <w:szCs w:val="2"/>
          <w:rtl w:val="0"/>
        </w:rPr>
        <w:t xml:space="preserve">ery firs</w:t>
      </w:r>
      <w:r w:rsidDel="00000000" w:rsidR="00000000" w:rsidRPr="00000000">
        <w:rPr>
          <w:color w:val="353535"/>
          <w:sz w:val="2"/>
          <w:szCs w:val="2"/>
          <w:rtl w:val="0"/>
        </w:rPr>
        <w:t xml:space="preserve">t</w:t>
      </w:r>
      <w:r w:rsidDel="00000000" w:rsidR="00000000" w:rsidRPr="00000000">
        <w:rPr>
          <w:color w:val="282828"/>
          <w:sz w:val="2"/>
          <w:szCs w:val="2"/>
          <w:rtl w:val="0"/>
        </w:rPr>
        <w:t xml:space="preserve"> </w:t>
      </w:r>
      <w:r w:rsidDel="00000000" w:rsidR="00000000" w:rsidRPr="00000000">
        <w:rPr>
          <w:color w:val="131313"/>
          <w:sz w:val="2"/>
          <w:szCs w:val="2"/>
          <w:rtl w:val="0"/>
        </w:rPr>
        <w:t xml:space="preserve">s</w:t>
      </w:r>
      <w:r w:rsidDel="00000000" w:rsidR="00000000" w:rsidRPr="00000000">
        <w:rPr>
          <w:color w:val="010101"/>
          <w:sz w:val="2"/>
          <w:szCs w:val="2"/>
          <w:rtl w:val="0"/>
        </w:rPr>
        <w:t xml:space="preserve">e</w:t>
      </w:r>
      <w:r w:rsidDel="00000000" w:rsidR="00000000" w:rsidRPr="00000000">
        <w:rPr>
          <w:color w:val="000000"/>
          <w:sz w:val="2"/>
          <w:szCs w:val="2"/>
          <w:rtl w:val="0"/>
        </w:rPr>
        <w:t xml:space="preserve">aso</w:t>
      </w:r>
      <w:r w:rsidDel="00000000" w:rsidR="00000000" w:rsidRPr="00000000">
        <w:rPr>
          <w:color w:val="040404"/>
          <w:sz w:val="2"/>
          <w:szCs w:val="2"/>
          <w:rtl w:val="0"/>
        </w:rPr>
        <w:t xml:space="preserve">n</w:t>
      </w:r>
      <w:r w:rsidDel="00000000" w:rsidR="00000000" w:rsidRPr="00000000">
        <w:rPr>
          <w:color w:val="080808"/>
          <w:sz w:val="2"/>
          <w:szCs w:val="2"/>
          <w:rtl w:val="0"/>
        </w:rPr>
        <w:t xml:space="preserve"> In the followin</w:t>
      </w:r>
      <w:r w:rsidDel="00000000" w:rsidR="00000000" w:rsidRPr="00000000">
        <w:rPr>
          <w:color w:val="000000"/>
          <w:sz w:val="2"/>
          <w:szCs w:val="2"/>
          <w:rtl w:val="0"/>
        </w:rPr>
        <w:t xml:space="preserve">g</w:t>
      </w:r>
      <w:r w:rsidDel="00000000" w:rsidR="00000000" w:rsidRPr="00000000">
        <w:rPr>
          <w:color w:val="020202"/>
          <w:sz w:val="2"/>
          <w:szCs w:val="2"/>
          <w:rtl w:val="0"/>
        </w:rPr>
        <w:t xml:space="preserve"> </w:t>
      </w:r>
      <w:r w:rsidDel="00000000" w:rsidR="00000000" w:rsidRPr="00000000">
        <w:rPr>
          <w:color w:val="141414"/>
          <w:sz w:val="2"/>
          <w:szCs w:val="2"/>
          <w:rtl w:val="0"/>
        </w:rPr>
        <w:t xml:space="preserve">s</w:t>
      </w:r>
      <w:r w:rsidDel="00000000" w:rsidR="00000000" w:rsidRPr="00000000">
        <w:rPr>
          <w:color w:val="070707"/>
          <w:sz w:val="2"/>
          <w:szCs w:val="2"/>
          <w:rtl w:val="0"/>
        </w:rPr>
        <w:t xml:space="preserve">e</w:t>
      </w:r>
      <w:r w:rsidDel="00000000" w:rsidR="00000000" w:rsidRPr="00000000">
        <w:rPr>
          <w:color w:val="000000"/>
          <w:sz w:val="2"/>
          <w:szCs w:val="2"/>
          <w:rtl w:val="0"/>
        </w:rPr>
        <w:t xml:space="preserve">as</w:t>
      </w:r>
      <w:r w:rsidDel="00000000" w:rsidR="00000000" w:rsidRPr="00000000">
        <w:rPr>
          <w:color w:val="0e0e0e"/>
          <w:sz w:val="2"/>
          <w:szCs w:val="2"/>
          <w:rtl w:val="0"/>
        </w:rPr>
        <w:t xml:space="preserve">o</w:t>
      </w:r>
      <w:r w:rsidDel="00000000" w:rsidR="00000000" w:rsidRPr="00000000">
        <w:rPr>
          <w:color w:val="333333"/>
          <w:sz w:val="2"/>
          <w:szCs w:val="2"/>
          <w:rtl w:val="0"/>
        </w:rPr>
        <w:t xml:space="preserve">n</w:t>
      </w:r>
      <w:r w:rsidDel="00000000" w:rsidR="00000000" w:rsidRPr="00000000">
        <w:rPr>
          <w:color w:val="f8f8f8"/>
          <w:sz w:val="2"/>
          <w:szCs w:val="2"/>
          <w:rtl w:val="0"/>
        </w:rPr>
        <w:t xml:space="preserve"> h</w:t>
      </w:r>
      <w:r w:rsidDel="00000000" w:rsidR="00000000" w:rsidRPr="00000000">
        <w:rPr>
          <w:sz w:val="16"/>
          <w:szCs w:val="16"/>
          <w:rtl w:val="0"/>
        </w:rPr>
        <w:br w:type="textWrapping"/>
      </w:r>
      <w:r w:rsidDel="00000000" w:rsidR="00000000" w:rsidRPr="00000000">
        <w:rPr>
          <w:color w:val="f8f8f8"/>
          <w:sz w:val="2"/>
          <w:szCs w:val="2"/>
          <w:rtl w:val="0"/>
        </w:rPr>
        <w:t xml:space="preserve">e ended </w:t>
      </w:r>
      <w:r w:rsidDel="00000000" w:rsidR="00000000" w:rsidRPr="00000000">
        <w:rPr>
          <w:color w:val="ffffff"/>
          <w:sz w:val="2"/>
          <w:szCs w:val="2"/>
          <w:rtl w:val="0"/>
        </w:rPr>
        <w:t xml:space="preserve">t</w:t>
      </w:r>
      <w:r w:rsidDel="00000000" w:rsidR="00000000" w:rsidRPr="00000000">
        <w:rPr>
          <w:color w:val="eaeaea"/>
          <w:sz w:val="2"/>
          <w:szCs w:val="2"/>
          <w:rtl w:val="0"/>
        </w:rPr>
        <w:t xml:space="preserve">h</w:t>
      </w:r>
      <w:r w:rsidDel="00000000" w:rsidR="00000000" w:rsidRPr="00000000">
        <w:rPr>
          <w:color w:val="e0e0e0"/>
          <w:sz w:val="2"/>
          <w:szCs w:val="2"/>
          <w:rtl w:val="0"/>
        </w:rPr>
        <w:t xml:space="preserve">e</w:t>
      </w:r>
      <w:r w:rsidDel="00000000" w:rsidR="00000000" w:rsidRPr="00000000">
        <w:rPr>
          <w:color w:val="ffffff"/>
          <w:sz w:val="2"/>
          <w:szCs w:val="2"/>
          <w:rtl w:val="0"/>
        </w:rPr>
        <w:t xml:space="preserve"> S</w:t>
      </w:r>
      <w:r w:rsidDel="00000000" w:rsidR="00000000" w:rsidRPr="00000000">
        <w:rPr>
          <w:color w:val="e3e3e3"/>
          <w:sz w:val="2"/>
          <w:szCs w:val="2"/>
          <w:rtl w:val="0"/>
        </w:rPr>
        <w:t xml:space="preserve">p</w:t>
      </w:r>
      <w:r w:rsidDel="00000000" w:rsidR="00000000" w:rsidRPr="00000000">
        <w:rPr>
          <w:color w:val="616161"/>
          <w:sz w:val="2"/>
          <w:szCs w:val="2"/>
          <w:rtl w:val="0"/>
        </w:rPr>
        <w:t xml:space="preserve">a</w:t>
      </w:r>
      <w:r w:rsidDel="00000000" w:rsidR="00000000" w:rsidRPr="00000000">
        <w:rPr>
          <w:color w:val="000000"/>
          <w:sz w:val="2"/>
          <w:szCs w:val="2"/>
          <w:rtl w:val="0"/>
        </w:rPr>
        <w:t xml:space="preserve">nish l</w:t>
      </w:r>
      <w:r w:rsidDel="00000000" w:rsidR="00000000" w:rsidRPr="00000000">
        <w:rPr>
          <w:color w:val="090909"/>
          <w:sz w:val="2"/>
          <w:szCs w:val="2"/>
          <w:rtl w:val="0"/>
        </w:rPr>
        <w:t xml:space="preserve">e</w:t>
      </w:r>
      <w:r w:rsidDel="00000000" w:rsidR="00000000" w:rsidRPr="00000000">
        <w:rPr>
          <w:color w:val="161616"/>
          <w:sz w:val="2"/>
          <w:szCs w:val="2"/>
          <w:rtl w:val="0"/>
        </w:rPr>
        <w:t xml:space="preserve">a</w:t>
      </w:r>
      <w:r w:rsidDel="00000000" w:rsidR="00000000" w:rsidRPr="00000000">
        <w:rPr>
          <w:color w:val="1e1e1e"/>
          <w:sz w:val="2"/>
          <w:szCs w:val="2"/>
          <w:rtl w:val="0"/>
        </w:rPr>
        <w:t xml:space="preserve">g</w:t>
      </w:r>
      <w:r w:rsidDel="00000000" w:rsidR="00000000" w:rsidRPr="00000000">
        <w:rPr>
          <w:color w:val="080808"/>
          <w:sz w:val="2"/>
          <w:szCs w:val="2"/>
          <w:rtl w:val="0"/>
        </w:rPr>
        <w:t xml:space="preserve">ue season with 40 goals </w:t>
      </w:r>
      <w:r w:rsidDel="00000000" w:rsidR="00000000" w:rsidRPr="00000000">
        <w:rPr>
          <w:color w:val="003100"/>
          <w:sz w:val="2"/>
          <w:szCs w:val="2"/>
          <w:rtl w:val="0"/>
        </w:rPr>
        <w:t xml:space="preserve">w</w:t>
      </w:r>
      <w:r w:rsidDel="00000000" w:rsidR="00000000" w:rsidRPr="00000000">
        <w:rPr>
          <w:color w:val="003d00"/>
          <w:sz w:val="2"/>
          <w:szCs w:val="2"/>
          <w:rtl w:val="0"/>
        </w:rPr>
        <w:t xml:space="preserve">h</w:t>
      </w:r>
      <w:r w:rsidDel="00000000" w:rsidR="00000000" w:rsidRPr="00000000">
        <w:rPr>
          <w:color w:val="005600"/>
          <w:sz w:val="2"/>
          <w:szCs w:val="2"/>
          <w:rtl w:val="0"/>
        </w:rPr>
        <w:t xml:space="preserve">i</w:t>
      </w:r>
      <w:r w:rsidDel="00000000" w:rsidR="00000000" w:rsidRPr="00000000">
        <w:rPr>
          <w:color w:val="047500"/>
          <w:sz w:val="2"/>
          <w:szCs w:val="2"/>
          <w:rtl w:val="0"/>
        </w:rPr>
        <w:t xml:space="preserve">c</w:t>
      </w:r>
      <w:r w:rsidDel="00000000" w:rsidR="00000000" w:rsidRPr="00000000">
        <w:rPr>
          <w:color w:val="21920f"/>
          <w:sz w:val="2"/>
          <w:szCs w:val="2"/>
          <w:rtl w:val="0"/>
        </w:rPr>
        <w:t xml:space="preserve">h</w:t>
      </w:r>
      <w:r w:rsidDel="00000000" w:rsidR="00000000" w:rsidRPr="00000000">
        <w:rPr>
          <w:color w:val="38a926"/>
          <w:sz w:val="2"/>
          <w:szCs w:val="2"/>
          <w:rtl w:val="0"/>
        </w:rPr>
        <w:t xml:space="preserve"> </w:t>
      </w:r>
      <w:r w:rsidDel="00000000" w:rsidR="00000000" w:rsidRPr="00000000">
        <w:rPr>
          <w:color w:val="48b936"/>
          <w:sz w:val="2"/>
          <w:szCs w:val="2"/>
          <w:rtl w:val="0"/>
        </w:rPr>
        <w:t xml:space="preserve">b</w:t>
      </w:r>
      <w:r w:rsidDel="00000000" w:rsidR="00000000" w:rsidRPr="00000000">
        <w:rPr>
          <w:color w:val="4fc03d"/>
          <w:sz w:val="2"/>
          <w:szCs w:val="2"/>
          <w:rtl w:val="0"/>
        </w:rPr>
        <w:t xml:space="preserve">e</w:t>
      </w:r>
      <w:r w:rsidDel="00000000" w:rsidR="00000000" w:rsidRPr="00000000">
        <w:rPr>
          <w:color w:val="30a11e"/>
          <w:sz w:val="2"/>
          <w:szCs w:val="2"/>
          <w:rtl w:val="0"/>
        </w:rPr>
        <w:t xml:space="preserve">c</w:t>
      </w:r>
      <w:r w:rsidDel="00000000" w:rsidR="00000000" w:rsidRPr="00000000">
        <w:rPr>
          <w:color w:val="32a320"/>
          <w:sz w:val="2"/>
          <w:szCs w:val="2"/>
          <w:rtl w:val="0"/>
        </w:rPr>
        <w:t xml:space="preserve">a</w:t>
      </w:r>
      <w:r w:rsidDel="00000000" w:rsidR="00000000" w:rsidRPr="00000000">
        <w:rPr>
          <w:color w:val="36a724"/>
          <w:sz w:val="2"/>
          <w:szCs w:val="2"/>
          <w:rtl w:val="0"/>
        </w:rPr>
        <w:t xml:space="preserve">m</w:t>
      </w:r>
      <w:r w:rsidDel="00000000" w:rsidR="00000000" w:rsidRPr="00000000">
        <w:rPr>
          <w:color w:val="3bac29"/>
          <w:sz w:val="2"/>
          <w:szCs w:val="2"/>
          <w:rtl w:val="0"/>
        </w:rPr>
        <w:t xml:space="preserve">e</w:t>
      </w:r>
      <w:r w:rsidDel="00000000" w:rsidR="00000000" w:rsidRPr="00000000">
        <w:rPr>
          <w:color w:val="40b12e"/>
          <w:sz w:val="2"/>
          <w:szCs w:val="2"/>
          <w:rtl w:val="0"/>
        </w:rPr>
        <w:t xml:space="preserve"> </w:t>
      </w:r>
      <w:r w:rsidDel="00000000" w:rsidR="00000000" w:rsidRPr="00000000">
        <w:rPr>
          <w:color w:val="45b633"/>
          <w:sz w:val="2"/>
          <w:szCs w:val="2"/>
          <w:rtl w:val="0"/>
        </w:rPr>
        <w:t xml:space="preserve">a</w:t>
      </w:r>
      <w:r w:rsidDel="00000000" w:rsidR="00000000" w:rsidRPr="00000000">
        <w:rPr>
          <w:color w:val="49ba37"/>
          <w:sz w:val="2"/>
          <w:szCs w:val="2"/>
          <w:rtl w:val="0"/>
        </w:rPr>
        <w:t xml:space="preserve"> </w:t>
      </w:r>
      <w:r w:rsidDel="00000000" w:rsidR="00000000" w:rsidRPr="00000000">
        <w:rPr>
          <w:color w:val="4bbc39"/>
          <w:sz w:val="2"/>
          <w:szCs w:val="2"/>
          <w:rtl w:val="0"/>
        </w:rPr>
        <w:t xml:space="preserve">r</w:t>
      </w:r>
      <w:r w:rsidDel="00000000" w:rsidR="00000000" w:rsidRPr="00000000">
        <w:rPr>
          <w:color w:val="26cb0d"/>
          <w:sz w:val="2"/>
          <w:szCs w:val="2"/>
          <w:rtl w:val="0"/>
        </w:rPr>
        <w:t xml:space="preserve">ecord in</w:t>
      </w:r>
      <w:r w:rsidDel="00000000" w:rsidR="00000000" w:rsidRPr="00000000">
        <w:rPr>
          <w:color w:val="36db1d"/>
          <w:sz w:val="2"/>
          <w:szCs w:val="2"/>
          <w:rtl w:val="0"/>
        </w:rPr>
        <w:t xml:space="preserve"> the lea</w:t>
      </w:r>
      <w:r w:rsidDel="00000000" w:rsidR="00000000" w:rsidRPr="00000000">
        <w:rPr>
          <w:color w:val="7a7a7a"/>
          <w:sz w:val="2"/>
          <w:szCs w:val="2"/>
          <w:rtl w:val="0"/>
        </w:rPr>
        <w:t xml:space="preserve">g</w:t>
      </w:r>
      <w:r w:rsidDel="00000000" w:rsidR="00000000" w:rsidRPr="00000000">
        <w:rPr>
          <w:color w:val="444444"/>
          <w:sz w:val="2"/>
          <w:szCs w:val="2"/>
          <w:rtl w:val="0"/>
        </w:rPr>
        <w:t xml:space="preserve">u</w:t>
      </w:r>
      <w:r w:rsidDel="00000000" w:rsidR="00000000" w:rsidRPr="00000000">
        <w:rPr>
          <w:color w:val="080808"/>
          <w:sz w:val="2"/>
          <w:szCs w:val="2"/>
          <w:rtl w:val="0"/>
        </w:rPr>
        <w:t xml:space="preserve">e</w:t>
      </w:r>
      <w:r w:rsidDel="00000000" w:rsidR="00000000" w:rsidRPr="00000000">
        <w:rPr>
          <w:color w:val="000000"/>
          <w:sz w:val="2"/>
          <w:szCs w:val="2"/>
          <w:rtl w:val="0"/>
        </w:rPr>
        <w:t xml:space="preserve">'</w:t>
      </w:r>
      <w:r w:rsidDel="00000000" w:rsidR="00000000" w:rsidRPr="00000000">
        <w:rPr>
          <w:color w:val="030303"/>
          <w:sz w:val="2"/>
          <w:szCs w:val="2"/>
          <w:rtl w:val="0"/>
        </w:rPr>
        <w:t xml:space="preserve">s</w:t>
      </w:r>
      <w:r w:rsidDel="00000000" w:rsidR="00000000" w:rsidRPr="00000000">
        <w:rPr>
          <w:color w:val="151515"/>
          <w:sz w:val="2"/>
          <w:szCs w:val="2"/>
          <w:rtl w:val="0"/>
        </w:rPr>
        <w:t xml:space="preserve"> </w:t>
      </w:r>
      <w:r w:rsidDel="00000000" w:rsidR="00000000" w:rsidRPr="00000000">
        <w:rPr>
          <w:color w:val="0f0f0f"/>
          <w:sz w:val="2"/>
          <w:szCs w:val="2"/>
          <w:rtl w:val="0"/>
        </w:rPr>
        <w:t xml:space="preserve">h</w:t>
      </w:r>
      <w:r w:rsidDel="00000000" w:rsidR="00000000" w:rsidRPr="00000000">
        <w:rPr>
          <w:color w:val="000000"/>
          <w:sz w:val="2"/>
          <w:szCs w:val="2"/>
          <w:rtl w:val="0"/>
        </w:rPr>
        <w:t xml:space="preserve">i</w:t>
      </w:r>
      <w:r w:rsidDel="00000000" w:rsidR="00000000" w:rsidRPr="00000000">
        <w:rPr>
          <w:color w:val="080808"/>
          <w:sz w:val="2"/>
          <w:szCs w:val="2"/>
          <w:rtl w:val="0"/>
        </w:rPr>
        <w:t xml:space="preserve">story he led Por</w:t>
      </w:r>
      <w:r w:rsidDel="00000000" w:rsidR="00000000" w:rsidRPr="00000000">
        <w:rPr>
          <w:color w:val="060606"/>
          <w:sz w:val="2"/>
          <w:szCs w:val="2"/>
          <w:rtl w:val="0"/>
        </w:rPr>
        <w:t xml:space="preserve">t</w:t>
      </w:r>
      <w:r w:rsidDel="00000000" w:rsidR="00000000" w:rsidRPr="00000000">
        <w:rPr>
          <w:color w:val="020202"/>
          <w:sz w:val="2"/>
          <w:szCs w:val="2"/>
          <w:rtl w:val="0"/>
        </w:rPr>
        <w:t xml:space="preserve">u</w:t>
      </w:r>
      <w:r w:rsidDel="00000000" w:rsidR="00000000" w:rsidRPr="00000000">
        <w:rPr>
          <w:color w:val="000000"/>
          <w:sz w:val="2"/>
          <w:szCs w:val="2"/>
          <w:rtl w:val="0"/>
        </w:rPr>
        <w:t xml:space="preserve">g</w:t>
      </w:r>
      <w:r w:rsidDel="00000000" w:rsidR="00000000" w:rsidRPr="00000000">
        <w:rPr>
          <w:color w:val="040404"/>
          <w:sz w:val="2"/>
          <w:szCs w:val="2"/>
          <w:rtl w:val="0"/>
        </w:rPr>
        <w:t xml:space="preserve">a</w:t>
      </w:r>
      <w:r w:rsidDel="00000000" w:rsidR="00000000" w:rsidRPr="00000000">
        <w:rPr>
          <w:color w:val="131313"/>
          <w:sz w:val="2"/>
          <w:szCs w:val="2"/>
          <w:rtl w:val="0"/>
        </w:rPr>
        <w:t xml:space="preserve">l</w:t>
      </w:r>
      <w:r w:rsidDel="00000000" w:rsidR="00000000" w:rsidRPr="00000000">
        <w:rPr>
          <w:color w:val="2b2b2b"/>
          <w:sz w:val="2"/>
          <w:szCs w:val="2"/>
          <w:rtl w:val="0"/>
        </w:rPr>
        <w:t xml:space="preserve"> </w:t>
      </w:r>
      <w:r w:rsidDel="00000000" w:rsidR="00000000" w:rsidRPr="00000000">
        <w:rPr>
          <w:color w:val="434343"/>
          <w:sz w:val="2"/>
          <w:szCs w:val="2"/>
          <w:rtl w:val="0"/>
        </w:rPr>
        <w:t xml:space="preserve">a</w:t>
      </w:r>
      <w:r w:rsidDel="00000000" w:rsidR="00000000" w:rsidRPr="00000000">
        <w:rPr>
          <w:color w:val="525252"/>
          <w:sz w:val="2"/>
          <w:szCs w:val="2"/>
          <w:rtl w:val="0"/>
        </w:rPr>
        <w:t xml:space="preserve">t</w:t>
      </w:r>
      <w:r w:rsidDel="00000000" w:rsidR="00000000" w:rsidRPr="00000000">
        <w:rPr>
          <w:color w:val="097000"/>
          <w:sz w:val="2"/>
          <w:szCs w:val="2"/>
          <w:rtl w:val="0"/>
        </w:rPr>
        <w:t xml:space="preserve"> the foo</w:t>
      </w:r>
      <w:r w:rsidDel="00000000" w:rsidR="00000000" w:rsidRPr="00000000">
        <w:rPr>
          <w:color w:val="076e00"/>
          <w:sz w:val="2"/>
          <w:szCs w:val="2"/>
          <w:rtl w:val="0"/>
        </w:rPr>
        <w:t xml:space="preserve">t</w:t>
      </w:r>
      <w:r w:rsidDel="00000000" w:rsidR="00000000" w:rsidRPr="00000000">
        <w:rPr>
          <w:color w:val="036a00"/>
          <w:sz w:val="2"/>
          <w:szCs w:val="2"/>
          <w:rtl w:val="0"/>
        </w:rPr>
        <w:t xml:space="preserve">b</w:t>
      </w:r>
      <w:r w:rsidDel="00000000" w:rsidR="00000000" w:rsidRPr="00000000">
        <w:rPr>
          <w:color w:val="016800"/>
          <w:sz w:val="2"/>
          <w:szCs w:val="2"/>
          <w:rtl w:val="0"/>
        </w:rPr>
        <w:t xml:space="preserve">a</w:t>
      </w:r>
      <w:r w:rsidDel="00000000" w:rsidR="00000000" w:rsidRPr="00000000">
        <w:rPr>
          <w:color w:val="056c00"/>
          <w:sz w:val="2"/>
          <w:szCs w:val="2"/>
          <w:rtl w:val="0"/>
        </w:rPr>
        <w:t xml:space="preserve">l</w:t>
      </w:r>
      <w:r w:rsidDel="00000000" w:rsidR="00000000" w:rsidRPr="00000000">
        <w:rPr>
          <w:color w:val="147b05"/>
          <w:sz w:val="2"/>
          <w:szCs w:val="2"/>
          <w:rtl w:val="0"/>
        </w:rPr>
        <w:t xml:space="preserve">l</w:t>
      </w:r>
      <w:r w:rsidDel="00000000" w:rsidR="00000000" w:rsidRPr="00000000">
        <w:rPr>
          <w:color w:val="2c931d"/>
          <w:sz w:val="2"/>
          <w:szCs w:val="2"/>
          <w:rtl w:val="0"/>
        </w:rPr>
        <w:t xml:space="preserve"> </w:t>
      </w:r>
      <w:r w:rsidDel="00000000" w:rsidR="00000000" w:rsidRPr="00000000">
        <w:rPr>
          <w:color w:val="44ab35"/>
          <w:sz w:val="2"/>
          <w:szCs w:val="2"/>
          <w:rtl w:val="0"/>
        </w:rPr>
        <w:t xml:space="preserve">W</w:t>
      </w:r>
      <w:r w:rsidDel="00000000" w:rsidR="00000000" w:rsidRPr="00000000">
        <w:rPr>
          <w:color w:val="53ba44"/>
          <w:sz w:val="2"/>
          <w:szCs w:val="2"/>
          <w:rtl w:val="0"/>
        </w:rPr>
        <w:t xml:space="preserve">o</w:t>
      </w:r>
      <w:r w:rsidDel="00000000" w:rsidR="00000000" w:rsidRPr="00000000">
        <w:rPr>
          <w:color w:val="3ad823"/>
          <w:sz w:val="2"/>
          <w:szCs w:val="2"/>
          <w:rtl w:val="0"/>
        </w:rPr>
        <w:t xml:space="preserve">rld Cup in South Africa in 2010,</w:t>
      </w:r>
      <w:r w:rsidDel="00000000" w:rsidR="00000000" w:rsidRPr="00000000">
        <w:rPr>
          <w:color w:val="2ce211"/>
          <w:sz w:val="2"/>
          <w:szCs w:val="2"/>
          <w:rtl w:val="0"/>
        </w:rPr>
        <w:t xml:space="preserve"> </w:t>
      </w:r>
      <w:r w:rsidDel="00000000" w:rsidR="00000000" w:rsidRPr="00000000">
        <w:rPr>
          <w:color w:val="2ee113"/>
          <w:sz w:val="2"/>
          <w:szCs w:val="2"/>
          <w:rtl w:val="0"/>
        </w:rPr>
        <w:t xml:space="preserve">i</w:t>
      </w:r>
      <w:r w:rsidDel="00000000" w:rsidR="00000000" w:rsidRPr="00000000">
        <w:rPr>
          <w:color w:val="30df16"/>
          <w:sz w:val="2"/>
          <w:szCs w:val="2"/>
          <w:rtl w:val="0"/>
        </w:rPr>
        <w:t xml:space="preserve">n</w:t>
      </w:r>
      <w:r w:rsidDel="00000000" w:rsidR="00000000" w:rsidRPr="00000000">
        <w:rPr>
          <w:color w:val="36db1d"/>
          <w:sz w:val="2"/>
          <w:szCs w:val="2"/>
          <w:rtl w:val="0"/>
        </w:rPr>
        <w:t xml:space="preserve"> </w:t>
      </w:r>
      <w:r w:rsidDel="00000000" w:rsidR="00000000" w:rsidRPr="00000000">
        <w:rPr>
          <w:color w:val="3cd724"/>
          <w:sz w:val="2"/>
          <w:szCs w:val="2"/>
          <w:rtl w:val="0"/>
        </w:rPr>
        <w:t xml:space="preserve">2</w:t>
      </w:r>
      <w:r w:rsidDel="00000000" w:rsidR="00000000" w:rsidRPr="00000000">
        <w:rPr>
          <w:color w:val="44d02f"/>
          <w:sz w:val="2"/>
          <w:szCs w:val="2"/>
          <w:rtl w:val="0"/>
        </w:rPr>
        <w:t xml:space="preserve">0</w:t>
      </w:r>
      <w:r w:rsidDel="00000000" w:rsidR="00000000" w:rsidRPr="00000000">
        <w:rPr>
          <w:color w:val="4bcb38"/>
          <w:sz w:val="2"/>
          <w:szCs w:val="2"/>
          <w:rtl w:val="0"/>
        </w:rPr>
        <w:t xml:space="preserve">1</w:t>
      </w:r>
      <w:r w:rsidDel="00000000" w:rsidR="00000000" w:rsidRPr="00000000">
        <w:rPr>
          <w:color w:val="54c542"/>
          <w:sz w:val="2"/>
          <w:szCs w:val="2"/>
          <w:rtl w:val="0"/>
        </w:rPr>
        <w:t xml:space="preserve">2</w:t>
      </w:r>
      <w:r w:rsidDel="00000000" w:rsidR="00000000" w:rsidRPr="00000000">
        <w:rPr>
          <w:color w:val="2f8f21"/>
          <w:sz w:val="2"/>
          <w:szCs w:val="2"/>
          <w:rtl w:val="0"/>
        </w:rPr>
        <w:t xml:space="preserve"> </w:t>
      </w:r>
      <w:r w:rsidDel="00000000" w:rsidR="00000000" w:rsidRPr="00000000">
        <w:rPr>
          <w:color w:val="57a84b"/>
          <w:sz w:val="2"/>
          <w:szCs w:val="2"/>
          <w:rtl w:val="0"/>
        </w:rPr>
        <w:t xml:space="preserve">h</w:t>
      </w:r>
      <w:r w:rsidDel="00000000" w:rsidR="00000000" w:rsidRPr="00000000">
        <w:rPr>
          <w:color w:val="71b666"/>
          <w:sz w:val="2"/>
          <w:szCs w:val="2"/>
          <w:rtl w:val="0"/>
        </w:rPr>
        <w:t xml:space="preserve">e</w:t>
      </w:r>
      <w:r w:rsidDel="00000000" w:rsidR="00000000" w:rsidRPr="00000000">
        <w:rPr>
          <w:color w:val="5f9557"/>
          <w:sz w:val="2"/>
          <w:szCs w:val="2"/>
          <w:rtl w:val="0"/>
        </w:rPr>
        <w:t xml:space="preserve"> </w:t>
      </w:r>
      <w:r w:rsidDel="00000000" w:rsidR="00000000" w:rsidRPr="00000000">
        <w:rPr>
          <w:color w:val="275320"/>
          <w:sz w:val="2"/>
          <w:szCs w:val="2"/>
          <w:rtl w:val="0"/>
        </w:rPr>
        <w:t xml:space="preserve">h</w:t>
      </w:r>
      <w:r w:rsidDel="00000000" w:rsidR="00000000" w:rsidRPr="00000000">
        <w:rPr>
          <w:color w:val="001a00"/>
          <w:sz w:val="2"/>
          <w:szCs w:val="2"/>
          <w:rtl w:val="0"/>
        </w:rPr>
        <w:t xml:space="preserve">e</w:t>
      </w:r>
      <w:r w:rsidDel="00000000" w:rsidR="00000000" w:rsidRPr="00000000">
        <w:rPr>
          <w:color w:val="000d00"/>
          <w:sz w:val="2"/>
          <w:szCs w:val="2"/>
          <w:rtl w:val="0"/>
        </w:rPr>
        <w:t xml:space="preserve">l</w:t>
      </w:r>
      <w:r w:rsidDel="00000000" w:rsidR="00000000" w:rsidRPr="00000000">
        <w:rPr>
          <w:color w:val="000c00"/>
          <w:sz w:val="2"/>
          <w:szCs w:val="2"/>
          <w:rtl w:val="0"/>
        </w:rPr>
        <w:t xml:space="preserve">p</w:t>
      </w:r>
      <w:r w:rsidDel="00000000" w:rsidR="00000000" w:rsidRPr="00000000">
        <w:rPr>
          <w:color w:val="080808"/>
          <w:sz w:val="2"/>
          <w:szCs w:val="2"/>
          <w:rtl w:val="0"/>
        </w:rPr>
        <w:t xml:space="preserve">ed Real Madrid win the S</w:t>
      </w:r>
      <w:r w:rsidDel="00000000" w:rsidR="00000000" w:rsidRPr="00000000">
        <w:rPr>
          <w:color w:val="000000"/>
          <w:sz w:val="2"/>
          <w:szCs w:val="2"/>
          <w:rtl w:val="0"/>
        </w:rPr>
        <w:t xml:space="preserve">p</w:t>
      </w:r>
      <w:r w:rsidDel="00000000" w:rsidR="00000000" w:rsidRPr="00000000">
        <w:rPr>
          <w:color w:val="222222"/>
          <w:sz w:val="2"/>
          <w:szCs w:val="2"/>
          <w:rtl w:val="0"/>
        </w:rPr>
        <w:t xml:space="preserve">a</w:t>
      </w:r>
      <w:r w:rsidDel="00000000" w:rsidR="00000000" w:rsidRPr="00000000">
        <w:rPr>
          <w:color w:val="515151"/>
          <w:sz w:val="2"/>
          <w:szCs w:val="2"/>
          <w:rtl w:val="0"/>
        </w:rPr>
        <w:t xml:space="preserve">n</w:t>
      </w:r>
      <w:r w:rsidDel="00000000" w:rsidR="00000000" w:rsidRPr="00000000">
        <w:rPr>
          <w:color w:val="5c5c5c"/>
          <w:sz w:val="2"/>
          <w:szCs w:val="2"/>
          <w:rtl w:val="0"/>
        </w:rPr>
        <w:t xml:space="preserve">i</w:t>
      </w:r>
      <w:r w:rsidDel="00000000" w:rsidR="00000000" w:rsidRPr="00000000">
        <w:rPr>
          <w:color w:val="4c4c4c"/>
          <w:sz w:val="2"/>
          <w:szCs w:val="2"/>
          <w:rtl w:val="0"/>
        </w:rPr>
        <w:t xml:space="preserve">s</w:t>
      </w:r>
      <w:r w:rsidDel="00000000" w:rsidR="00000000" w:rsidRPr="00000000">
        <w:rPr>
          <w:color w:val="454545"/>
          <w:sz w:val="2"/>
          <w:szCs w:val="2"/>
          <w:rtl w:val="0"/>
        </w:rPr>
        <w:t xml:space="preserve">h</w:t>
      </w:r>
      <w:r w:rsidDel="00000000" w:rsidR="00000000" w:rsidRPr="00000000">
        <w:rPr>
          <w:color w:val="585858"/>
          <w:sz w:val="2"/>
          <w:szCs w:val="2"/>
          <w:rtl w:val="0"/>
        </w:rPr>
        <w:t xml:space="preserve"> </w:t>
      </w:r>
      <w:r w:rsidDel="00000000" w:rsidR="00000000" w:rsidRPr="00000000">
        <w:rPr>
          <w:color w:val="717171"/>
          <w:sz w:val="2"/>
          <w:szCs w:val="2"/>
          <w:rtl w:val="0"/>
        </w:rPr>
        <w:t xml:space="preserve">l</w:t>
      </w:r>
      <w:r w:rsidDel="00000000" w:rsidR="00000000" w:rsidRPr="00000000">
        <w:rPr>
          <w:color w:val="3b6758"/>
          <w:sz w:val="2"/>
          <w:szCs w:val="2"/>
          <w:rtl w:val="0"/>
        </w:rPr>
        <w:t xml:space="preserve">eague title and it prove</w:t>
      </w:r>
      <w:r w:rsidDel="00000000" w:rsidR="00000000" w:rsidRPr="00000000">
        <w:rPr>
          <w:color w:val="558172"/>
          <w:sz w:val="2"/>
          <w:szCs w:val="2"/>
          <w:rtl w:val="0"/>
        </w:rPr>
        <w:t xml:space="preserve">d</w:t>
      </w:r>
      <w:r w:rsidDel="00000000" w:rsidR="00000000" w:rsidRPr="00000000">
        <w:rPr>
          <w:color w:val="548071"/>
          <w:sz w:val="2"/>
          <w:szCs w:val="2"/>
          <w:rtl w:val="0"/>
        </w:rPr>
        <w:t xml:space="preserve"> </w:t>
      </w:r>
      <w:r w:rsidDel="00000000" w:rsidR="00000000" w:rsidRPr="00000000">
        <w:rPr>
          <w:color w:val="527e6f"/>
          <w:sz w:val="2"/>
          <w:szCs w:val="2"/>
          <w:rtl w:val="0"/>
        </w:rPr>
        <w:t xml:space="preserve">t</w:t>
      </w:r>
      <w:r w:rsidDel="00000000" w:rsidR="00000000" w:rsidRPr="00000000">
        <w:rPr>
          <w:color w:val="507c6d"/>
          <w:sz w:val="2"/>
          <w:szCs w:val="2"/>
          <w:rtl w:val="0"/>
        </w:rPr>
        <w:t xml:space="preserve">o</w:t>
      </w:r>
      <w:r w:rsidDel="00000000" w:rsidR="00000000" w:rsidRPr="00000000">
        <w:rPr>
          <w:color w:val="4e7a6b"/>
          <w:sz w:val="2"/>
          <w:szCs w:val="2"/>
          <w:rtl w:val="0"/>
        </w:rPr>
        <w:t xml:space="preserve"> </w:t>
      </w:r>
      <w:r w:rsidDel="00000000" w:rsidR="00000000" w:rsidRPr="00000000">
        <w:rPr>
          <w:color w:val="4c7869"/>
          <w:sz w:val="2"/>
          <w:szCs w:val="2"/>
          <w:rtl w:val="0"/>
        </w:rPr>
        <w:t xml:space="preserve">b</w:t>
      </w:r>
      <w:r w:rsidDel="00000000" w:rsidR="00000000" w:rsidRPr="00000000">
        <w:rPr>
          <w:color w:val="4a7667"/>
          <w:sz w:val="2"/>
          <w:szCs w:val="2"/>
          <w:rtl w:val="0"/>
        </w:rPr>
        <w:t xml:space="preserve">e</w:t>
      </w:r>
      <w:r w:rsidDel="00000000" w:rsidR="00000000" w:rsidRPr="00000000">
        <w:rPr>
          <w:color w:val="497566"/>
          <w:sz w:val="2"/>
          <w:szCs w:val="2"/>
          <w:rtl w:val="0"/>
        </w:rPr>
        <w:t xml:space="preserve"> </w:t>
      </w:r>
      <w:r w:rsidDel="00000000" w:rsidR="00000000" w:rsidRPr="00000000">
        <w:rPr>
          <w:color w:val="4f7491"/>
          <w:sz w:val="2"/>
          <w:szCs w:val="2"/>
          <w:rtl w:val="0"/>
        </w:rPr>
        <w:t xml:space="preserve">h</w:t>
      </w:r>
      <w:r w:rsidDel="00000000" w:rsidR="00000000" w:rsidRPr="00000000">
        <w:rPr>
          <w:color w:val="587d9a"/>
          <w:sz w:val="2"/>
          <w:szCs w:val="2"/>
          <w:rtl w:val="0"/>
        </w:rPr>
        <w:t xml:space="preserve">i</w:t>
      </w:r>
      <w:r w:rsidDel="00000000" w:rsidR="00000000" w:rsidRPr="00000000">
        <w:rPr>
          <w:color w:val="678ca9"/>
          <w:sz w:val="2"/>
          <w:szCs w:val="2"/>
          <w:rtl w:val="0"/>
        </w:rPr>
        <w:t xml:space="preserve">s</w:t>
      </w:r>
      <w:r w:rsidDel="00000000" w:rsidR="00000000" w:rsidRPr="00000000">
        <w:rPr>
          <w:color w:val="7ba0bd"/>
          <w:sz w:val="2"/>
          <w:szCs w:val="2"/>
          <w:rtl w:val="0"/>
        </w:rPr>
        <w:t xml:space="preserve"> </w:t>
      </w:r>
      <w:r w:rsidDel="00000000" w:rsidR="00000000" w:rsidRPr="00000000">
        <w:rPr>
          <w:color w:val="90b5d2"/>
          <w:sz w:val="2"/>
          <w:szCs w:val="2"/>
          <w:rtl w:val="0"/>
        </w:rPr>
        <w:t xml:space="preserve">f</w:t>
      </w:r>
      <w:r w:rsidDel="00000000" w:rsidR="00000000" w:rsidRPr="00000000">
        <w:rPr>
          <w:color w:val="a4c9e6"/>
          <w:sz w:val="2"/>
          <w:szCs w:val="2"/>
          <w:rtl w:val="0"/>
        </w:rPr>
        <w:t xml:space="preserve">i</w:t>
      </w:r>
      <w:r w:rsidDel="00000000" w:rsidR="00000000" w:rsidRPr="00000000">
        <w:rPr>
          <w:color w:val="b4d9f6"/>
          <w:sz w:val="2"/>
          <w:szCs w:val="2"/>
          <w:rtl w:val="0"/>
        </w:rPr>
        <w:t xml:space="preserve">r</w:t>
      </w:r>
      <w:r w:rsidDel="00000000" w:rsidR="00000000" w:rsidRPr="00000000">
        <w:rPr>
          <w:color w:val="bce1fe"/>
          <w:sz w:val="2"/>
          <w:szCs w:val="2"/>
          <w:rtl w:val="0"/>
        </w:rPr>
        <w:t xml:space="preserve">s</w:t>
      </w:r>
      <w:r w:rsidDel="00000000" w:rsidR="00000000" w:rsidRPr="00000000">
        <w:rPr>
          <w:color w:val="9fc4e1"/>
          <w:sz w:val="2"/>
          <w:szCs w:val="2"/>
          <w:rtl w:val="0"/>
        </w:rPr>
        <w:t xml:space="preserve">t league title with the clubHe scored 60 goals in all competitions in season in </w:t>
      </w:r>
      <w:r w:rsidDel="00000000" w:rsidR="00000000" w:rsidRPr="00000000">
        <w:rPr>
          <w:color w:val="a7cce9"/>
          <w:sz w:val="2"/>
          <w:szCs w:val="2"/>
          <w:rtl w:val="0"/>
        </w:rPr>
        <w:t xml:space="preserve">2013 sea</w:t>
      </w:r>
      <w:r w:rsidDel="00000000" w:rsidR="00000000" w:rsidRPr="00000000">
        <w:rPr>
          <w:color w:val="86abc8"/>
          <w:sz w:val="2"/>
          <w:szCs w:val="2"/>
          <w:rtl w:val="0"/>
        </w:rPr>
        <w:t xml:space="preserve">sons he </w:t>
      </w:r>
      <w:r w:rsidDel="00000000" w:rsidR="00000000" w:rsidRPr="00000000">
        <w:rPr>
          <w:color w:val="5d829f"/>
          <w:sz w:val="2"/>
          <w:szCs w:val="2"/>
          <w:rtl w:val="0"/>
        </w:rPr>
        <w:t xml:space="preserve">scored s</w:t>
      </w:r>
      <w:r w:rsidDel="00000000" w:rsidR="00000000" w:rsidRPr="00000000">
        <w:rPr>
          <w:color w:val="3d627f"/>
          <w:sz w:val="2"/>
          <w:szCs w:val="2"/>
          <w:rtl w:val="0"/>
        </w:rPr>
        <w:t xml:space="preserve">t</w:t>
      </w:r>
      <w:r w:rsidDel="00000000" w:rsidR="00000000" w:rsidRPr="00000000">
        <w:rPr>
          <w:color w:val="3b607d"/>
          <w:sz w:val="2"/>
          <w:szCs w:val="2"/>
          <w:rtl w:val="0"/>
        </w:rPr>
        <w:t xml:space="preserve">a</w:t>
      </w:r>
      <w:r w:rsidDel="00000000" w:rsidR="00000000" w:rsidRPr="00000000">
        <w:rPr>
          <w:color w:val="375c79"/>
          <w:sz w:val="2"/>
          <w:szCs w:val="2"/>
          <w:rtl w:val="0"/>
        </w:rPr>
        <w:t xml:space="preserve">g</w:t>
      </w:r>
      <w:r w:rsidDel="00000000" w:rsidR="00000000" w:rsidRPr="00000000">
        <w:rPr>
          <w:color w:val="335875"/>
          <w:sz w:val="2"/>
          <w:szCs w:val="2"/>
          <w:rtl w:val="0"/>
        </w:rPr>
        <w:t xml:space="preserve">g</w:t>
      </w:r>
      <w:r w:rsidDel="00000000" w:rsidR="00000000" w:rsidRPr="00000000">
        <w:rPr>
          <w:color w:val="2d526f"/>
          <w:sz w:val="2"/>
          <w:szCs w:val="2"/>
          <w:rtl w:val="0"/>
        </w:rPr>
        <w:t xml:space="preserve">e</w:t>
      </w:r>
      <w:r w:rsidDel="00000000" w:rsidR="00000000" w:rsidRPr="00000000">
        <w:rPr>
          <w:color w:val="284d6a"/>
          <w:sz w:val="2"/>
          <w:szCs w:val="2"/>
          <w:rtl w:val="0"/>
        </w:rPr>
        <w:t xml:space="preserve">r</w:t>
      </w:r>
      <w:r w:rsidDel="00000000" w:rsidR="00000000" w:rsidRPr="00000000">
        <w:rPr>
          <w:color w:val="254a67"/>
          <w:sz w:val="2"/>
          <w:szCs w:val="2"/>
          <w:rtl w:val="0"/>
        </w:rPr>
        <w:t xml:space="preserve">i</w:t>
      </w:r>
      <w:r w:rsidDel="00000000" w:rsidR="00000000" w:rsidRPr="00000000">
        <w:rPr>
          <w:color w:val="234865"/>
          <w:sz w:val="2"/>
          <w:szCs w:val="2"/>
          <w:rtl w:val="0"/>
        </w:rPr>
        <w:t xml:space="preserve">n</w:t>
      </w:r>
      <w:r w:rsidDel="00000000" w:rsidR="00000000" w:rsidRPr="00000000">
        <w:rPr>
          <w:color w:val="3b607d"/>
          <w:sz w:val="2"/>
          <w:szCs w:val="2"/>
          <w:rtl w:val="0"/>
        </w:rPr>
        <w:t xml:space="preserve">g 51 goa</w:t>
      </w:r>
      <w:r w:rsidDel="00000000" w:rsidR="00000000" w:rsidRPr="00000000">
        <w:rPr>
          <w:color w:val="585858"/>
          <w:sz w:val="2"/>
          <w:szCs w:val="2"/>
          <w:rtl w:val="0"/>
        </w:rPr>
        <w:t xml:space="preserve">ls in th</w:t>
      </w:r>
      <w:r w:rsidDel="00000000" w:rsidR="00000000" w:rsidRPr="00000000">
        <w:rPr>
          <w:color w:val="222222"/>
          <w:sz w:val="2"/>
          <w:szCs w:val="2"/>
          <w:rtl w:val="0"/>
        </w:rPr>
        <w:t xml:space="preserve">e</w:t>
      </w:r>
      <w:r w:rsidDel="00000000" w:rsidR="00000000" w:rsidRPr="00000000">
        <w:rPr>
          <w:color w:val="161616"/>
          <w:sz w:val="2"/>
          <w:szCs w:val="2"/>
          <w:rtl w:val="0"/>
        </w:rPr>
        <w:t xml:space="preserve"> </w:t>
      </w:r>
      <w:r w:rsidDel="00000000" w:rsidR="00000000" w:rsidRPr="00000000">
        <w:rPr>
          <w:color w:val="050505"/>
          <w:sz w:val="2"/>
          <w:szCs w:val="2"/>
          <w:rtl w:val="0"/>
        </w:rPr>
        <w:t xml:space="preserve">s</w:t>
      </w:r>
      <w:r w:rsidDel="00000000" w:rsidR="00000000" w:rsidRPr="00000000">
        <w:rPr>
          <w:color w:val="000000"/>
          <w:sz w:val="2"/>
          <w:szCs w:val="2"/>
          <w:rtl w:val="0"/>
        </w:rPr>
        <w:t xml:space="preserve">easo</w:t>
      </w:r>
      <w:r w:rsidDel="00000000" w:rsidR="00000000" w:rsidRPr="00000000">
        <w:rPr>
          <w:color w:val="070707"/>
          <w:sz w:val="2"/>
          <w:szCs w:val="2"/>
          <w:rtl w:val="0"/>
        </w:rPr>
        <w:t xml:space="preserve">n</w:t>
      </w:r>
      <w:r w:rsidDel="00000000" w:rsidR="00000000" w:rsidRPr="00000000">
        <w:rPr>
          <w:color w:val="080808"/>
          <w:sz w:val="2"/>
          <w:szCs w:val="2"/>
          <w:rtl w:val="0"/>
        </w:rPr>
        <w:t xml:space="preserve">, in the Champio</w:t>
      </w:r>
      <w:r w:rsidDel="00000000" w:rsidR="00000000" w:rsidRPr="00000000">
        <w:rPr>
          <w:color w:val="000000"/>
          <w:sz w:val="2"/>
          <w:szCs w:val="2"/>
          <w:rtl w:val="0"/>
        </w:rPr>
        <w:t xml:space="preserve">n</w:t>
      </w:r>
      <w:r w:rsidDel="00000000" w:rsidR="00000000" w:rsidRPr="00000000">
        <w:rPr>
          <w:color w:val="060606"/>
          <w:sz w:val="2"/>
          <w:szCs w:val="2"/>
          <w:rtl w:val="0"/>
        </w:rPr>
        <w:t xml:space="preserve">s</w:t>
      </w:r>
      <w:r w:rsidDel="00000000" w:rsidR="00000000" w:rsidRPr="00000000">
        <w:rPr>
          <w:color w:val="101010"/>
          <w:sz w:val="2"/>
          <w:szCs w:val="2"/>
          <w:rtl w:val="0"/>
        </w:rPr>
        <w:t xml:space="preserve"> </w:t>
      </w:r>
      <w:r w:rsidDel="00000000" w:rsidR="00000000" w:rsidRPr="00000000">
        <w:rPr>
          <w:color w:val="000000"/>
          <w:sz w:val="2"/>
          <w:szCs w:val="2"/>
          <w:rtl w:val="0"/>
        </w:rPr>
        <w:t xml:space="preserve">Lea</w:t>
      </w:r>
      <w:r w:rsidDel="00000000" w:rsidR="00000000" w:rsidRPr="00000000">
        <w:rPr>
          <w:color w:val="252525"/>
          <w:sz w:val="2"/>
          <w:szCs w:val="2"/>
          <w:rtl w:val="0"/>
        </w:rPr>
        <w:t xml:space="preserve">g</w:t>
      </w:r>
      <w:r w:rsidDel="00000000" w:rsidR="00000000" w:rsidRPr="00000000">
        <w:rPr>
          <w:color w:val="535353"/>
          <w:sz w:val="2"/>
          <w:szCs w:val="2"/>
          <w:rtl w:val="0"/>
        </w:rPr>
        <w:t xml:space="preserve">u</w:t>
      </w:r>
      <w:r w:rsidDel="00000000" w:rsidR="00000000" w:rsidRPr="00000000">
        <w:rPr>
          <w:color w:val="f8f8f8"/>
          <w:sz w:val="2"/>
          <w:szCs w:val="2"/>
          <w:rtl w:val="0"/>
        </w:rPr>
        <w:t xml:space="preserve">e </w:t>
      </w:r>
      <w:r w:rsidDel="00000000" w:rsidR="00000000" w:rsidRPr="00000000">
        <w:rPr>
          <w:sz w:val="16"/>
          <w:szCs w:val="16"/>
          <w:rtl w:val="0"/>
        </w:rPr>
        <w:br w:type="textWrapping"/>
      </w:r>
      <w:r w:rsidDel="00000000" w:rsidR="00000000" w:rsidRPr="00000000">
        <w:rPr>
          <w:color w:val="f8f8f8"/>
          <w:sz w:val="2"/>
          <w:szCs w:val="2"/>
          <w:rtl w:val="0"/>
        </w:rPr>
        <w:t xml:space="preserve">Ronaldo </w:t>
      </w:r>
      <w:r w:rsidDel="00000000" w:rsidR="00000000" w:rsidRPr="00000000">
        <w:rPr>
          <w:color w:val="fcfcfc"/>
          <w:sz w:val="2"/>
          <w:szCs w:val="2"/>
          <w:rtl w:val="0"/>
        </w:rPr>
        <w:t xml:space="preserve">s</w:t>
      </w:r>
      <w:r w:rsidDel="00000000" w:rsidR="00000000" w:rsidRPr="00000000">
        <w:rPr>
          <w:color w:val="f8f8f8"/>
          <w:sz w:val="2"/>
          <w:szCs w:val="2"/>
          <w:rtl w:val="0"/>
        </w:rPr>
        <w:t xml:space="preserve">co</w:t>
      </w:r>
      <w:r w:rsidDel="00000000" w:rsidR="00000000" w:rsidRPr="00000000">
        <w:rPr>
          <w:color w:val="fafafa"/>
          <w:sz w:val="2"/>
          <w:szCs w:val="2"/>
          <w:rtl w:val="0"/>
        </w:rPr>
        <w:t xml:space="preserve">r</w:t>
      </w:r>
      <w:r w:rsidDel="00000000" w:rsidR="00000000" w:rsidRPr="00000000">
        <w:rPr>
          <w:color w:val="e1e1e1"/>
          <w:sz w:val="2"/>
          <w:szCs w:val="2"/>
          <w:rtl w:val="0"/>
        </w:rPr>
        <w:t xml:space="preserve">e</w:t>
      </w:r>
      <w:r w:rsidDel="00000000" w:rsidR="00000000" w:rsidRPr="00000000">
        <w:rPr>
          <w:color w:val="979797"/>
          <w:sz w:val="2"/>
          <w:szCs w:val="2"/>
          <w:rtl w:val="0"/>
        </w:rPr>
        <w:t xml:space="preserve">d</w:t>
      </w:r>
      <w:r w:rsidDel="00000000" w:rsidR="00000000" w:rsidRPr="00000000">
        <w:rPr>
          <w:color w:val="2c2c2c"/>
          <w:sz w:val="2"/>
          <w:szCs w:val="2"/>
          <w:rtl w:val="0"/>
        </w:rPr>
        <w:t xml:space="preserve"> </w:t>
      </w:r>
      <w:r w:rsidDel="00000000" w:rsidR="00000000" w:rsidRPr="00000000">
        <w:rPr>
          <w:color w:val="000000"/>
          <w:sz w:val="2"/>
          <w:szCs w:val="2"/>
          <w:rtl w:val="0"/>
        </w:rPr>
        <w:t xml:space="preserve">17 goa</w:t>
      </w:r>
      <w:r w:rsidDel="00000000" w:rsidR="00000000" w:rsidRPr="00000000">
        <w:rPr>
          <w:color w:val="020202"/>
          <w:sz w:val="2"/>
          <w:szCs w:val="2"/>
          <w:rtl w:val="0"/>
        </w:rPr>
        <w:t xml:space="preserve">l</w:t>
      </w:r>
      <w:r w:rsidDel="00000000" w:rsidR="00000000" w:rsidRPr="00000000">
        <w:rPr>
          <w:color w:val="040404"/>
          <w:sz w:val="2"/>
          <w:szCs w:val="2"/>
          <w:rtl w:val="0"/>
        </w:rPr>
        <w:t xml:space="preserve">s </w:t>
      </w:r>
      <w:r w:rsidDel="00000000" w:rsidR="00000000" w:rsidRPr="00000000">
        <w:rPr>
          <w:color w:val="080808"/>
          <w:sz w:val="2"/>
          <w:szCs w:val="2"/>
          <w:rtl w:val="0"/>
        </w:rPr>
        <w:t xml:space="preserve">which made him the highe</w:t>
      </w:r>
      <w:r w:rsidDel="00000000" w:rsidR="00000000" w:rsidRPr="00000000">
        <w:rPr>
          <w:color w:val="003b00"/>
          <w:sz w:val="2"/>
          <w:szCs w:val="2"/>
          <w:rtl w:val="0"/>
        </w:rPr>
        <w:t xml:space="preserve">s</w:t>
      </w:r>
      <w:r w:rsidDel="00000000" w:rsidR="00000000" w:rsidRPr="00000000">
        <w:rPr>
          <w:color w:val="005000"/>
          <w:sz w:val="2"/>
          <w:szCs w:val="2"/>
          <w:rtl w:val="0"/>
        </w:rPr>
        <w:t xml:space="preserve">t</w:t>
      </w:r>
      <w:r w:rsidDel="00000000" w:rsidR="00000000" w:rsidRPr="00000000">
        <w:rPr>
          <w:color w:val="007100"/>
          <w:sz w:val="2"/>
          <w:szCs w:val="2"/>
          <w:rtl w:val="0"/>
        </w:rPr>
        <w:t xml:space="preserve"> </w:t>
      </w:r>
      <w:r w:rsidDel="00000000" w:rsidR="00000000" w:rsidRPr="00000000">
        <w:rPr>
          <w:color w:val="1b9409"/>
          <w:sz w:val="2"/>
          <w:szCs w:val="2"/>
          <w:rtl w:val="0"/>
        </w:rPr>
        <w:t xml:space="preserve">s</w:t>
      </w:r>
      <w:r w:rsidDel="00000000" w:rsidR="00000000" w:rsidRPr="00000000">
        <w:rPr>
          <w:color w:val="36af24"/>
          <w:sz w:val="2"/>
          <w:szCs w:val="2"/>
          <w:rtl w:val="0"/>
        </w:rPr>
        <w:t xml:space="preserve">c</w:t>
      </w:r>
      <w:r w:rsidDel="00000000" w:rsidR="00000000" w:rsidRPr="00000000">
        <w:rPr>
          <w:color w:val="44bd32"/>
          <w:sz w:val="2"/>
          <w:szCs w:val="2"/>
          <w:rtl w:val="0"/>
        </w:rPr>
        <w:t xml:space="preserve">o</w:t>
      </w:r>
      <w:r w:rsidDel="00000000" w:rsidR="00000000" w:rsidRPr="00000000">
        <w:rPr>
          <w:color w:val="48c136"/>
          <w:sz w:val="2"/>
          <w:szCs w:val="2"/>
          <w:rtl w:val="0"/>
        </w:rPr>
        <w:t xml:space="preserve">r</w:t>
      </w:r>
      <w:r w:rsidDel="00000000" w:rsidR="00000000" w:rsidRPr="00000000">
        <w:rPr>
          <w:color w:val="47c035"/>
          <w:sz w:val="2"/>
          <w:szCs w:val="2"/>
          <w:rtl w:val="0"/>
        </w:rPr>
        <w:t xml:space="preserve">e</w:t>
      </w:r>
      <w:r w:rsidDel="00000000" w:rsidR="00000000" w:rsidRPr="00000000">
        <w:rPr>
          <w:color w:val="2da61b"/>
          <w:sz w:val="2"/>
          <w:szCs w:val="2"/>
          <w:rtl w:val="0"/>
        </w:rPr>
        <w:t xml:space="preserve"> e</w:t>
      </w:r>
      <w:r w:rsidDel="00000000" w:rsidR="00000000" w:rsidRPr="00000000">
        <w:rPr>
          <w:color w:val="2ea71c"/>
          <w:sz w:val="2"/>
          <w:szCs w:val="2"/>
          <w:rtl w:val="0"/>
        </w:rPr>
        <w:t xml:space="preserve">v</w:t>
      </w:r>
      <w:r w:rsidDel="00000000" w:rsidR="00000000" w:rsidRPr="00000000">
        <w:rPr>
          <w:color w:val="2fa81d"/>
          <w:sz w:val="2"/>
          <w:szCs w:val="2"/>
          <w:rtl w:val="0"/>
        </w:rPr>
        <w:t xml:space="preserve">e</w:t>
      </w:r>
      <w:r w:rsidDel="00000000" w:rsidR="00000000" w:rsidRPr="00000000">
        <w:rPr>
          <w:color w:val="30a91e"/>
          <w:sz w:val="2"/>
          <w:szCs w:val="2"/>
          <w:rtl w:val="0"/>
        </w:rPr>
        <w:t xml:space="preserve">r</w:t>
      </w:r>
      <w:r w:rsidDel="00000000" w:rsidR="00000000" w:rsidRPr="00000000">
        <w:rPr>
          <w:color w:val="31aa1f"/>
          <w:sz w:val="2"/>
          <w:szCs w:val="2"/>
          <w:rtl w:val="0"/>
        </w:rPr>
        <w:t xml:space="preserve"> </w:t>
      </w:r>
      <w:r w:rsidDel="00000000" w:rsidR="00000000" w:rsidRPr="00000000">
        <w:rPr>
          <w:color w:val="32ab20"/>
          <w:sz w:val="2"/>
          <w:szCs w:val="2"/>
          <w:rtl w:val="0"/>
        </w:rPr>
        <w:t xml:space="preserve">i</w:t>
      </w:r>
      <w:r w:rsidDel="00000000" w:rsidR="00000000" w:rsidRPr="00000000">
        <w:rPr>
          <w:color w:val="33ac21"/>
          <w:sz w:val="2"/>
          <w:szCs w:val="2"/>
          <w:rtl w:val="0"/>
        </w:rPr>
        <w:t xml:space="preserve">n</w:t>
      </w:r>
      <w:r w:rsidDel="00000000" w:rsidR="00000000" w:rsidRPr="00000000">
        <w:rPr>
          <w:color w:val="28d70e"/>
          <w:sz w:val="2"/>
          <w:szCs w:val="2"/>
          <w:rtl w:val="0"/>
        </w:rPr>
        <w:t xml:space="preserve"> a singl</w:t>
      </w:r>
      <w:r w:rsidDel="00000000" w:rsidR="00000000" w:rsidRPr="00000000">
        <w:rPr>
          <w:color w:val="30df16"/>
          <w:sz w:val="2"/>
          <w:szCs w:val="2"/>
          <w:rtl w:val="0"/>
        </w:rPr>
        <w:t xml:space="preserve">e season</w:t>
      </w:r>
      <w:r w:rsidDel="00000000" w:rsidR="00000000" w:rsidRPr="00000000">
        <w:rPr>
          <w:color w:val="7a7a7a"/>
          <w:sz w:val="2"/>
          <w:szCs w:val="2"/>
          <w:rtl w:val="0"/>
        </w:rPr>
        <w:t xml:space="preserve"> </w:t>
      </w:r>
      <w:r w:rsidDel="00000000" w:rsidR="00000000" w:rsidRPr="00000000">
        <w:rPr>
          <w:color w:val="444444"/>
          <w:sz w:val="2"/>
          <w:szCs w:val="2"/>
          <w:rtl w:val="0"/>
        </w:rPr>
        <w:t xml:space="preserve">o</w:t>
      </w:r>
      <w:r w:rsidDel="00000000" w:rsidR="00000000" w:rsidRPr="00000000">
        <w:rPr>
          <w:color w:val="080808"/>
          <w:sz w:val="2"/>
          <w:szCs w:val="2"/>
          <w:rtl w:val="0"/>
        </w:rPr>
        <w:t xml:space="preserve">f</w:t>
      </w:r>
      <w:r w:rsidDel="00000000" w:rsidR="00000000" w:rsidRPr="00000000">
        <w:rPr>
          <w:color w:val="000000"/>
          <w:sz w:val="2"/>
          <w:szCs w:val="2"/>
          <w:rtl w:val="0"/>
        </w:rPr>
        <w:t xml:space="preserve"> </w:t>
      </w:r>
      <w:r w:rsidDel="00000000" w:rsidR="00000000" w:rsidRPr="00000000">
        <w:rPr>
          <w:color w:val="030303"/>
          <w:sz w:val="2"/>
          <w:szCs w:val="2"/>
          <w:rtl w:val="0"/>
        </w:rPr>
        <w:t xml:space="preserve">t</w:t>
      </w:r>
      <w:r w:rsidDel="00000000" w:rsidR="00000000" w:rsidRPr="00000000">
        <w:rPr>
          <w:color w:val="151515"/>
          <w:sz w:val="2"/>
          <w:szCs w:val="2"/>
          <w:rtl w:val="0"/>
        </w:rPr>
        <w:t xml:space="preserve">h</w:t>
      </w:r>
      <w:r w:rsidDel="00000000" w:rsidR="00000000" w:rsidRPr="00000000">
        <w:rPr>
          <w:color w:val="0f0f0f"/>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tournament He ha</w:t>
      </w:r>
      <w:r w:rsidDel="00000000" w:rsidR="00000000" w:rsidRPr="00000000">
        <w:rPr>
          <w:color w:val="060606"/>
          <w:sz w:val="2"/>
          <w:szCs w:val="2"/>
          <w:rtl w:val="0"/>
        </w:rPr>
        <w:t xml:space="preserve">s</w:t>
      </w:r>
      <w:r w:rsidDel="00000000" w:rsidR="00000000" w:rsidRPr="00000000">
        <w:rPr>
          <w:color w:val="020202"/>
          <w:sz w:val="2"/>
          <w:szCs w:val="2"/>
          <w:rtl w:val="0"/>
        </w:rPr>
        <w:t xml:space="preserve"> </w:t>
      </w:r>
      <w:r w:rsidDel="00000000" w:rsidR="00000000" w:rsidRPr="00000000">
        <w:rPr>
          <w:color w:val="000000"/>
          <w:sz w:val="2"/>
          <w:szCs w:val="2"/>
          <w:rtl w:val="0"/>
        </w:rPr>
        <w:t xml:space="preserve">a</w:t>
      </w:r>
      <w:r w:rsidDel="00000000" w:rsidR="00000000" w:rsidRPr="00000000">
        <w:rPr>
          <w:color w:val="040404"/>
          <w:sz w:val="2"/>
          <w:szCs w:val="2"/>
          <w:rtl w:val="0"/>
        </w:rPr>
        <w:t xml:space="preserve"> </w:t>
      </w:r>
      <w:r w:rsidDel="00000000" w:rsidR="00000000" w:rsidRPr="00000000">
        <w:rPr>
          <w:color w:val="131313"/>
          <w:sz w:val="2"/>
          <w:szCs w:val="2"/>
          <w:rtl w:val="0"/>
        </w:rPr>
        <w:t xml:space="preserve">t</w:t>
      </w:r>
      <w:r w:rsidDel="00000000" w:rsidR="00000000" w:rsidRPr="00000000">
        <w:rPr>
          <w:color w:val="2b2b2b"/>
          <w:sz w:val="2"/>
          <w:szCs w:val="2"/>
          <w:rtl w:val="0"/>
        </w:rPr>
        <w:t xml:space="preserve">o</w:t>
      </w:r>
      <w:r w:rsidDel="00000000" w:rsidR="00000000" w:rsidRPr="00000000">
        <w:rPr>
          <w:color w:val="434343"/>
          <w:sz w:val="2"/>
          <w:szCs w:val="2"/>
          <w:rtl w:val="0"/>
        </w:rPr>
        <w:t xml:space="preserve">t</w:t>
      </w:r>
      <w:r w:rsidDel="00000000" w:rsidR="00000000" w:rsidRPr="00000000">
        <w:rPr>
          <w:color w:val="525252"/>
          <w:sz w:val="2"/>
          <w:szCs w:val="2"/>
          <w:rtl w:val="0"/>
        </w:rPr>
        <w:t xml:space="preserve">a</w:t>
      </w:r>
      <w:r w:rsidDel="00000000" w:rsidR="00000000" w:rsidRPr="00000000">
        <w:rPr>
          <w:color w:val="097000"/>
          <w:sz w:val="2"/>
          <w:szCs w:val="2"/>
          <w:rtl w:val="0"/>
        </w:rPr>
        <w:t xml:space="preserve">l of 89 </w:t>
      </w:r>
      <w:r w:rsidDel="00000000" w:rsidR="00000000" w:rsidRPr="00000000">
        <w:rPr>
          <w:color w:val="076e00"/>
          <w:sz w:val="2"/>
          <w:szCs w:val="2"/>
          <w:rtl w:val="0"/>
        </w:rPr>
        <w:t xml:space="preserve">g</w:t>
      </w:r>
      <w:r w:rsidDel="00000000" w:rsidR="00000000" w:rsidRPr="00000000">
        <w:rPr>
          <w:color w:val="036a00"/>
          <w:sz w:val="2"/>
          <w:szCs w:val="2"/>
          <w:rtl w:val="0"/>
        </w:rPr>
        <w:t xml:space="preserve">o</w:t>
      </w:r>
      <w:r w:rsidDel="00000000" w:rsidR="00000000" w:rsidRPr="00000000">
        <w:rPr>
          <w:color w:val="016800"/>
          <w:sz w:val="2"/>
          <w:szCs w:val="2"/>
          <w:rtl w:val="0"/>
        </w:rPr>
        <w:t xml:space="preserve">a</w:t>
      </w:r>
      <w:r w:rsidDel="00000000" w:rsidR="00000000" w:rsidRPr="00000000">
        <w:rPr>
          <w:color w:val="056c00"/>
          <w:sz w:val="2"/>
          <w:szCs w:val="2"/>
          <w:rtl w:val="0"/>
        </w:rPr>
        <w:t xml:space="preserve">l</w:t>
      </w:r>
      <w:r w:rsidDel="00000000" w:rsidR="00000000" w:rsidRPr="00000000">
        <w:rPr>
          <w:color w:val="147b05"/>
          <w:sz w:val="2"/>
          <w:szCs w:val="2"/>
          <w:rtl w:val="0"/>
        </w:rPr>
        <w:t xml:space="preserve">s</w:t>
      </w:r>
      <w:r w:rsidDel="00000000" w:rsidR="00000000" w:rsidRPr="00000000">
        <w:rPr>
          <w:color w:val="2c931d"/>
          <w:sz w:val="2"/>
          <w:szCs w:val="2"/>
          <w:rtl w:val="0"/>
        </w:rPr>
        <w:t xml:space="preserve"> </w:t>
      </w:r>
      <w:r w:rsidDel="00000000" w:rsidR="00000000" w:rsidRPr="00000000">
        <w:rPr>
          <w:color w:val="44ab35"/>
          <w:sz w:val="2"/>
          <w:szCs w:val="2"/>
          <w:rtl w:val="0"/>
        </w:rPr>
        <w:t xml:space="preserve">i</w:t>
      </w:r>
      <w:r w:rsidDel="00000000" w:rsidR="00000000" w:rsidRPr="00000000">
        <w:rPr>
          <w:color w:val="53ba44"/>
          <w:sz w:val="2"/>
          <w:szCs w:val="2"/>
          <w:rtl w:val="0"/>
        </w:rPr>
        <w:t xml:space="preserve">n</w:t>
      </w:r>
      <w:r w:rsidDel="00000000" w:rsidR="00000000" w:rsidRPr="00000000">
        <w:rPr>
          <w:color w:val="3ad823"/>
          <w:sz w:val="2"/>
          <w:szCs w:val="2"/>
          <w:rtl w:val="0"/>
        </w:rPr>
        <w:t xml:space="preserve"> the tournament overall in the 2</w:t>
      </w:r>
      <w:r w:rsidDel="00000000" w:rsidR="00000000" w:rsidRPr="00000000">
        <w:rPr>
          <w:color w:val="2ce211"/>
          <w:sz w:val="2"/>
          <w:szCs w:val="2"/>
          <w:rtl w:val="0"/>
        </w:rPr>
        <w:t xml:space="preserve">0</w:t>
      </w:r>
      <w:r w:rsidDel="00000000" w:rsidR="00000000" w:rsidRPr="00000000">
        <w:rPr>
          <w:color w:val="2ee113"/>
          <w:sz w:val="2"/>
          <w:szCs w:val="2"/>
          <w:rtl w:val="0"/>
        </w:rPr>
        <w:t xml:space="preserve">1</w:t>
      </w:r>
      <w:r w:rsidDel="00000000" w:rsidR="00000000" w:rsidRPr="00000000">
        <w:rPr>
          <w:color w:val="30df16"/>
          <w:sz w:val="2"/>
          <w:szCs w:val="2"/>
          <w:rtl w:val="0"/>
        </w:rPr>
        <w:t xml:space="preserve">4</w:t>
      </w:r>
      <w:r w:rsidDel="00000000" w:rsidR="00000000" w:rsidRPr="00000000">
        <w:rPr>
          <w:color w:val="36db1d"/>
          <w:sz w:val="2"/>
          <w:szCs w:val="2"/>
          <w:rtl w:val="0"/>
        </w:rPr>
        <w:t xml:space="preserve"> </w:t>
      </w:r>
      <w:r w:rsidDel="00000000" w:rsidR="00000000" w:rsidRPr="00000000">
        <w:rPr>
          <w:color w:val="3cd724"/>
          <w:sz w:val="2"/>
          <w:szCs w:val="2"/>
          <w:rtl w:val="0"/>
        </w:rPr>
        <w:t xml:space="preserve">W</w:t>
      </w:r>
      <w:r w:rsidDel="00000000" w:rsidR="00000000" w:rsidRPr="00000000">
        <w:rPr>
          <w:color w:val="44d02f"/>
          <w:sz w:val="2"/>
          <w:szCs w:val="2"/>
          <w:rtl w:val="0"/>
        </w:rPr>
        <w:t xml:space="preserve">o</w:t>
      </w:r>
      <w:r w:rsidDel="00000000" w:rsidR="00000000" w:rsidRPr="00000000">
        <w:rPr>
          <w:color w:val="4bcb38"/>
          <w:sz w:val="2"/>
          <w:szCs w:val="2"/>
          <w:rtl w:val="0"/>
        </w:rPr>
        <w:t xml:space="preserve">r</w:t>
      </w:r>
      <w:r w:rsidDel="00000000" w:rsidR="00000000" w:rsidRPr="00000000">
        <w:rPr>
          <w:color w:val="54c542"/>
          <w:sz w:val="2"/>
          <w:szCs w:val="2"/>
          <w:rtl w:val="0"/>
        </w:rPr>
        <w:t xml:space="preserve">l</w:t>
      </w:r>
      <w:r w:rsidDel="00000000" w:rsidR="00000000" w:rsidRPr="00000000">
        <w:rPr>
          <w:color w:val="2b8b1d"/>
          <w:sz w:val="2"/>
          <w:szCs w:val="2"/>
          <w:rtl w:val="0"/>
        </w:rPr>
        <w:t xml:space="preserve">d</w:t>
      </w:r>
      <w:r w:rsidDel="00000000" w:rsidR="00000000" w:rsidRPr="00000000">
        <w:rPr>
          <w:color w:val="5aab4e"/>
          <w:sz w:val="2"/>
          <w:szCs w:val="2"/>
          <w:rtl w:val="0"/>
        </w:rPr>
        <w:t xml:space="preserve"> </w:t>
      </w:r>
      <w:r w:rsidDel="00000000" w:rsidR="00000000" w:rsidRPr="00000000">
        <w:rPr>
          <w:color w:val="7ec373"/>
          <w:sz w:val="2"/>
          <w:szCs w:val="2"/>
          <w:rtl w:val="0"/>
        </w:rPr>
        <w:t xml:space="preserve">C</w:t>
      </w:r>
      <w:r w:rsidDel="00000000" w:rsidR="00000000" w:rsidRPr="00000000">
        <w:rPr>
          <w:color w:val="72a86a"/>
          <w:sz w:val="2"/>
          <w:szCs w:val="2"/>
          <w:rtl w:val="0"/>
        </w:rPr>
        <w:t xml:space="preserve">u</w:t>
      </w:r>
      <w:r w:rsidDel="00000000" w:rsidR="00000000" w:rsidRPr="00000000">
        <w:rPr>
          <w:color w:val="3a6633"/>
          <w:sz w:val="2"/>
          <w:szCs w:val="2"/>
          <w:rtl w:val="0"/>
        </w:rPr>
        <w:t xml:space="preserve">p</w:t>
      </w:r>
      <w:r w:rsidDel="00000000" w:rsidR="00000000" w:rsidRPr="00000000">
        <w:rPr>
          <w:color w:val="032600"/>
          <w:sz w:val="2"/>
          <w:szCs w:val="2"/>
          <w:rtl w:val="0"/>
        </w:rPr>
        <w:t xml:space="preserve"> </w:t>
      </w:r>
      <w:r w:rsidDel="00000000" w:rsidR="00000000" w:rsidRPr="00000000">
        <w:rPr>
          <w:color w:val="000d00"/>
          <w:sz w:val="2"/>
          <w:szCs w:val="2"/>
          <w:rtl w:val="0"/>
        </w:rPr>
        <w:t xml:space="preserve">P</w:t>
      </w:r>
      <w:r w:rsidDel="00000000" w:rsidR="00000000" w:rsidRPr="00000000">
        <w:rPr>
          <w:color w:val="000c00"/>
          <w:sz w:val="2"/>
          <w:szCs w:val="2"/>
          <w:rtl w:val="0"/>
        </w:rPr>
        <w:t xml:space="preserve">o</w:t>
      </w:r>
      <w:r w:rsidDel="00000000" w:rsidR="00000000" w:rsidRPr="00000000">
        <w:rPr>
          <w:color w:val="080808"/>
          <w:sz w:val="2"/>
          <w:szCs w:val="2"/>
          <w:rtl w:val="0"/>
        </w:rPr>
        <w:t xml:space="preserve">rtugal were knocked out </w:t>
      </w:r>
      <w:r w:rsidDel="00000000" w:rsidR="00000000" w:rsidRPr="00000000">
        <w:rPr>
          <w:color w:val="000000"/>
          <w:sz w:val="2"/>
          <w:szCs w:val="2"/>
          <w:rtl w:val="0"/>
        </w:rPr>
        <w:t xml:space="preserve">i</w:t>
      </w:r>
      <w:r w:rsidDel="00000000" w:rsidR="00000000" w:rsidRPr="00000000">
        <w:rPr>
          <w:color w:val="222222"/>
          <w:sz w:val="2"/>
          <w:szCs w:val="2"/>
          <w:rtl w:val="0"/>
        </w:rPr>
        <w:t xml:space="preserve">n</w:t>
      </w:r>
      <w:r w:rsidDel="00000000" w:rsidR="00000000" w:rsidRPr="00000000">
        <w:rPr>
          <w:color w:val="515151"/>
          <w:sz w:val="2"/>
          <w:szCs w:val="2"/>
          <w:rtl w:val="0"/>
        </w:rPr>
        <w:t xml:space="preserve"> </w:t>
      </w:r>
      <w:r w:rsidDel="00000000" w:rsidR="00000000" w:rsidRPr="00000000">
        <w:rPr>
          <w:color w:val="5c5c5c"/>
          <w:sz w:val="2"/>
          <w:szCs w:val="2"/>
          <w:rtl w:val="0"/>
        </w:rPr>
        <w:t xml:space="preserve">t</w:t>
      </w:r>
      <w:r w:rsidDel="00000000" w:rsidR="00000000" w:rsidRPr="00000000">
        <w:rPr>
          <w:color w:val="4c4c4c"/>
          <w:sz w:val="2"/>
          <w:szCs w:val="2"/>
          <w:rtl w:val="0"/>
        </w:rPr>
        <w:t xml:space="preserve">h</w:t>
      </w:r>
      <w:r w:rsidDel="00000000" w:rsidR="00000000" w:rsidRPr="00000000">
        <w:rPr>
          <w:color w:val="454545"/>
          <w:sz w:val="2"/>
          <w:szCs w:val="2"/>
          <w:rtl w:val="0"/>
        </w:rPr>
        <w:t xml:space="preserve">e</w:t>
      </w:r>
      <w:r w:rsidDel="00000000" w:rsidR="00000000" w:rsidRPr="00000000">
        <w:rPr>
          <w:color w:val="585858"/>
          <w:sz w:val="2"/>
          <w:szCs w:val="2"/>
          <w:rtl w:val="0"/>
        </w:rPr>
        <w:t xml:space="preserve"> </w:t>
      </w:r>
      <w:r w:rsidDel="00000000" w:rsidR="00000000" w:rsidRPr="00000000">
        <w:rPr>
          <w:color w:val="717171"/>
          <w:sz w:val="2"/>
          <w:szCs w:val="2"/>
          <w:rtl w:val="0"/>
        </w:rPr>
        <w:t xml:space="preserve">f</w:t>
      </w:r>
      <w:r w:rsidDel="00000000" w:rsidR="00000000" w:rsidRPr="00000000">
        <w:rPr>
          <w:color w:val="3b6758"/>
          <w:sz w:val="2"/>
          <w:szCs w:val="2"/>
          <w:rtl w:val="0"/>
        </w:rPr>
        <w:t xml:space="preserve">irst round with him scor</w:t>
      </w:r>
      <w:r w:rsidDel="00000000" w:rsidR="00000000" w:rsidRPr="00000000">
        <w:rPr>
          <w:color w:val="5f8b7c"/>
          <w:sz w:val="2"/>
          <w:szCs w:val="2"/>
          <w:rtl w:val="0"/>
        </w:rPr>
        <w:t xml:space="preserve">i</w:t>
      </w:r>
      <w:r w:rsidDel="00000000" w:rsidR="00000000" w:rsidRPr="00000000">
        <w:rPr>
          <w:color w:val="5d897a"/>
          <w:sz w:val="2"/>
          <w:szCs w:val="2"/>
          <w:rtl w:val="0"/>
        </w:rPr>
        <w:t xml:space="preserve">n</w:t>
      </w:r>
      <w:r w:rsidDel="00000000" w:rsidR="00000000" w:rsidRPr="00000000">
        <w:rPr>
          <w:color w:val="588475"/>
          <w:sz w:val="2"/>
          <w:szCs w:val="2"/>
          <w:rtl w:val="0"/>
        </w:rPr>
        <w:t xml:space="preserve">g</w:t>
      </w:r>
      <w:r w:rsidDel="00000000" w:rsidR="00000000" w:rsidRPr="00000000">
        <w:rPr>
          <w:color w:val="527e6f"/>
          <w:sz w:val="2"/>
          <w:szCs w:val="2"/>
          <w:rtl w:val="0"/>
        </w:rPr>
        <w:t xml:space="preserve"> </w:t>
      </w:r>
      <w:r w:rsidDel="00000000" w:rsidR="00000000" w:rsidRPr="00000000">
        <w:rPr>
          <w:color w:val="4c7869"/>
          <w:sz w:val="2"/>
          <w:szCs w:val="2"/>
          <w:rtl w:val="0"/>
        </w:rPr>
        <w:t xml:space="preserve">o</w:t>
      </w:r>
      <w:r w:rsidDel="00000000" w:rsidR="00000000" w:rsidRPr="00000000">
        <w:rPr>
          <w:color w:val="467263"/>
          <w:sz w:val="2"/>
          <w:szCs w:val="2"/>
          <w:rtl w:val="0"/>
        </w:rPr>
        <w:t xml:space="preserve">n</w:t>
      </w:r>
      <w:r w:rsidDel="00000000" w:rsidR="00000000" w:rsidRPr="00000000">
        <w:rPr>
          <w:color w:val="416d5e"/>
          <w:sz w:val="2"/>
          <w:szCs w:val="2"/>
          <w:rtl w:val="0"/>
        </w:rPr>
        <w:t xml:space="preserve">l</w:t>
      </w:r>
      <w:r w:rsidDel="00000000" w:rsidR="00000000" w:rsidRPr="00000000">
        <w:rPr>
          <w:color w:val="3f6b5c"/>
          <w:sz w:val="2"/>
          <w:szCs w:val="2"/>
          <w:rtl w:val="0"/>
        </w:rPr>
        <w:t xml:space="preserve">y</w:t>
      </w:r>
      <w:r w:rsidDel="00000000" w:rsidR="00000000" w:rsidRPr="00000000">
        <w:rPr>
          <w:color w:val="395e7b"/>
          <w:sz w:val="2"/>
          <w:szCs w:val="2"/>
          <w:rtl w:val="0"/>
        </w:rPr>
        <w:t xml:space="preserve"> </w:t>
      </w:r>
      <w:r w:rsidDel="00000000" w:rsidR="00000000" w:rsidRPr="00000000">
        <w:rPr>
          <w:color w:val="416683"/>
          <w:sz w:val="2"/>
          <w:szCs w:val="2"/>
          <w:rtl w:val="0"/>
        </w:rPr>
        <w:t xml:space="preserve">o</w:t>
      </w:r>
      <w:r w:rsidDel="00000000" w:rsidR="00000000" w:rsidRPr="00000000">
        <w:rPr>
          <w:color w:val="4e7390"/>
          <w:sz w:val="2"/>
          <w:szCs w:val="2"/>
          <w:rtl w:val="0"/>
        </w:rPr>
        <w:t xml:space="preserve">n</w:t>
      </w:r>
      <w:r w:rsidDel="00000000" w:rsidR="00000000" w:rsidRPr="00000000">
        <w:rPr>
          <w:color w:val="5f84a1"/>
          <w:sz w:val="2"/>
          <w:szCs w:val="2"/>
          <w:rtl w:val="0"/>
        </w:rPr>
        <w:t xml:space="preserve">e</w:t>
      </w:r>
      <w:r w:rsidDel="00000000" w:rsidR="00000000" w:rsidRPr="00000000">
        <w:rPr>
          <w:color w:val="7297b4"/>
          <w:sz w:val="2"/>
          <w:szCs w:val="2"/>
          <w:rtl w:val="0"/>
        </w:rPr>
        <w:t xml:space="preserve"> </w:t>
      </w:r>
      <w:r w:rsidDel="00000000" w:rsidR="00000000" w:rsidRPr="00000000">
        <w:rPr>
          <w:color w:val="84a9c6"/>
          <w:sz w:val="2"/>
          <w:szCs w:val="2"/>
          <w:rtl w:val="0"/>
        </w:rPr>
        <w:t xml:space="preserve">g</w:t>
      </w:r>
      <w:r w:rsidDel="00000000" w:rsidR="00000000" w:rsidRPr="00000000">
        <w:rPr>
          <w:color w:val="91b6d3"/>
          <w:sz w:val="2"/>
          <w:szCs w:val="2"/>
          <w:rtl w:val="0"/>
        </w:rPr>
        <w:t xml:space="preserve">o</w:t>
      </w:r>
      <w:r w:rsidDel="00000000" w:rsidR="00000000" w:rsidRPr="00000000">
        <w:rPr>
          <w:color w:val="99bedb"/>
          <w:sz w:val="2"/>
          <w:szCs w:val="2"/>
          <w:rtl w:val="0"/>
        </w:rPr>
        <w:t xml:space="preserve">a</w:t>
      </w:r>
      <w:r w:rsidDel="00000000" w:rsidR="00000000" w:rsidRPr="00000000">
        <w:rPr>
          <w:color w:val="9fc4e1"/>
          <w:sz w:val="2"/>
          <w:szCs w:val="2"/>
          <w:rtl w:val="0"/>
        </w:rPr>
        <w:t xml:space="preserve">l, he has scored 50 goals for Portugal in his career and that is the highest for</w:t>
      </w:r>
      <w:r w:rsidDel="00000000" w:rsidR="00000000" w:rsidRPr="00000000">
        <w:rPr>
          <w:color w:val="95bad7"/>
          <w:sz w:val="2"/>
          <w:szCs w:val="2"/>
          <w:rtl w:val="0"/>
        </w:rPr>
        <w:t xml:space="preserve"> any Por</w:t>
      </w:r>
      <w:r w:rsidDel="00000000" w:rsidR="00000000" w:rsidRPr="00000000">
        <w:rPr>
          <w:color w:val="698eab"/>
          <w:sz w:val="2"/>
          <w:szCs w:val="2"/>
          <w:rtl w:val="0"/>
        </w:rPr>
        <w:t xml:space="preserve">tuguese </w:t>
      </w:r>
      <w:r w:rsidDel="00000000" w:rsidR="00000000" w:rsidRPr="00000000">
        <w:rPr>
          <w:color w:val="3b607d"/>
          <w:sz w:val="2"/>
          <w:szCs w:val="2"/>
          <w:rtl w:val="0"/>
        </w:rPr>
        <w:t xml:space="preserve">player I</w:t>
      </w:r>
      <w:r w:rsidDel="00000000" w:rsidR="00000000" w:rsidRPr="00000000">
        <w:rPr>
          <w:color w:val="315673"/>
          <w:sz w:val="2"/>
          <w:szCs w:val="2"/>
          <w:rtl w:val="0"/>
        </w:rPr>
        <w:t xml:space="preserve">n</w:t>
      </w:r>
      <w:r w:rsidDel="00000000" w:rsidR="00000000" w:rsidRPr="00000000">
        <w:rPr>
          <w:color w:val="305572"/>
          <w:sz w:val="2"/>
          <w:szCs w:val="2"/>
          <w:rtl w:val="0"/>
        </w:rPr>
        <w:t xml:space="preserve"> t</w:t>
      </w:r>
      <w:r w:rsidDel="00000000" w:rsidR="00000000" w:rsidRPr="00000000">
        <w:rPr>
          <w:color w:val="2f5471"/>
          <w:sz w:val="2"/>
          <w:szCs w:val="2"/>
          <w:rtl w:val="0"/>
        </w:rPr>
        <w:t xml:space="preserve">h</w:t>
      </w:r>
      <w:r w:rsidDel="00000000" w:rsidR="00000000" w:rsidRPr="00000000">
        <w:rPr>
          <w:color w:val="2d526f"/>
          <w:sz w:val="2"/>
          <w:szCs w:val="2"/>
          <w:rtl w:val="0"/>
        </w:rPr>
        <w:t xml:space="preserve">e</w:t>
      </w:r>
      <w:r w:rsidDel="00000000" w:rsidR="00000000" w:rsidRPr="00000000">
        <w:rPr>
          <w:color w:val="2c516e"/>
          <w:sz w:val="2"/>
          <w:szCs w:val="2"/>
          <w:rtl w:val="0"/>
        </w:rPr>
        <w:t xml:space="preserve"> l</w:t>
      </w:r>
      <w:r w:rsidDel="00000000" w:rsidR="00000000" w:rsidRPr="00000000">
        <w:rPr>
          <w:color w:val="2b506d"/>
          <w:sz w:val="2"/>
          <w:szCs w:val="2"/>
          <w:rtl w:val="0"/>
        </w:rPr>
        <w:t xml:space="preserve">e</w:t>
      </w:r>
      <w:r w:rsidDel="00000000" w:rsidR="00000000" w:rsidRPr="00000000">
        <w:rPr>
          <w:color w:val="3b607d"/>
          <w:sz w:val="2"/>
          <w:szCs w:val="2"/>
          <w:rtl w:val="0"/>
        </w:rPr>
        <w:t xml:space="preserve">ague sea</w:t>
      </w:r>
      <w:r w:rsidDel="00000000" w:rsidR="00000000" w:rsidRPr="00000000">
        <w:rPr>
          <w:color w:val="585858"/>
          <w:sz w:val="2"/>
          <w:szCs w:val="2"/>
          <w:rtl w:val="0"/>
        </w:rPr>
        <w:t xml:space="preserve">sons tha</w:t>
      </w:r>
      <w:r w:rsidDel="00000000" w:rsidR="00000000" w:rsidRPr="00000000">
        <w:rPr>
          <w:color w:val="0f0f0f"/>
          <w:sz w:val="2"/>
          <w:szCs w:val="2"/>
          <w:rtl w:val="0"/>
        </w:rPr>
        <w:t xml:space="preserve">t</w:t>
      </w:r>
      <w:r w:rsidDel="00000000" w:rsidR="00000000" w:rsidRPr="00000000">
        <w:rPr>
          <w:color w:val="050505"/>
          <w:sz w:val="2"/>
          <w:szCs w:val="2"/>
          <w:rtl w:val="0"/>
        </w:rPr>
        <w:t xml:space="preserve"> </w:t>
      </w:r>
      <w:r w:rsidDel="00000000" w:rsidR="00000000" w:rsidRPr="00000000">
        <w:rPr>
          <w:color w:val="000000"/>
          <w:sz w:val="2"/>
          <w:szCs w:val="2"/>
          <w:rtl w:val="0"/>
        </w:rPr>
        <w:t xml:space="preserve">star</w:t>
      </w:r>
      <w:r w:rsidDel="00000000" w:rsidR="00000000" w:rsidRPr="00000000">
        <w:rPr>
          <w:color w:val="010101"/>
          <w:sz w:val="2"/>
          <w:szCs w:val="2"/>
          <w:rtl w:val="0"/>
        </w:rPr>
        <w:t xml:space="preserve">t</w:t>
      </w:r>
      <w:r w:rsidDel="00000000" w:rsidR="00000000" w:rsidRPr="00000000">
        <w:rPr>
          <w:color w:val="0a0a0a"/>
          <w:sz w:val="2"/>
          <w:szCs w:val="2"/>
          <w:rtl w:val="0"/>
        </w:rPr>
        <w:t xml:space="preserve">e</w:t>
      </w:r>
      <w:r w:rsidDel="00000000" w:rsidR="00000000" w:rsidRPr="00000000">
        <w:rPr>
          <w:color w:val="080808"/>
          <w:sz w:val="2"/>
          <w:szCs w:val="2"/>
          <w:rtl w:val="0"/>
        </w:rPr>
        <w:t xml:space="preserve">d that year Rona</w:t>
      </w:r>
      <w:r w:rsidDel="00000000" w:rsidR="00000000" w:rsidRPr="00000000">
        <w:rPr>
          <w:color w:val="000000"/>
          <w:sz w:val="2"/>
          <w:szCs w:val="2"/>
          <w:rtl w:val="0"/>
        </w:rPr>
        <w:t xml:space="preserve">l</w:t>
      </w:r>
      <w:r w:rsidDel="00000000" w:rsidR="00000000" w:rsidRPr="00000000">
        <w:rPr>
          <w:color w:val="090909"/>
          <w:sz w:val="2"/>
          <w:szCs w:val="2"/>
          <w:rtl w:val="0"/>
        </w:rPr>
        <w:t xml:space="preserve">d</w:t>
      </w:r>
      <w:r w:rsidDel="00000000" w:rsidR="00000000" w:rsidRPr="00000000">
        <w:rPr>
          <w:color w:val="0d0d0d"/>
          <w:sz w:val="2"/>
          <w:szCs w:val="2"/>
          <w:rtl w:val="0"/>
        </w:rPr>
        <w:t xml:space="preserve">o</w:t>
      </w:r>
      <w:r w:rsidDel="00000000" w:rsidR="00000000" w:rsidRPr="00000000">
        <w:rPr>
          <w:color w:val="000000"/>
          <w:sz w:val="2"/>
          <w:szCs w:val="2"/>
          <w:rtl w:val="0"/>
        </w:rPr>
        <w:t xml:space="preserve"> wa</w:t>
      </w:r>
      <w:r w:rsidDel="00000000" w:rsidR="00000000" w:rsidRPr="00000000">
        <w:rPr>
          <w:color w:val="3a3a3a"/>
          <w:sz w:val="2"/>
          <w:szCs w:val="2"/>
          <w:rtl w:val="0"/>
        </w:rPr>
        <w:t xml:space="preserve">s</w:t>
      </w:r>
      <w:r w:rsidDel="00000000" w:rsidR="00000000" w:rsidRPr="00000000">
        <w:rPr>
          <w:color w:val="717171"/>
          <w:sz w:val="2"/>
          <w:szCs w:val="2"/>
          <w:rtl w:val="0"/>
        </w:rPr>
        <w:t xml:space="preserve"> </w:t>
      </w:r>
      <w:r w:rsidDel="00000000" w:rsidR="00000000" w:rsidRPr="00000000">
        <w:rPr>
          <w:color w:val="f8f8f8"/>
          <w:sz w:val="2"/>
          <w:szCs w:val="2"/>
          <w:rtl w:val="0"/>
        </w:rPr>
        <w:t xml:space="preserve">in</w:t>
      </w:r>
      <w:r w:rsidDel="00000000" w:rsidR="00000000" w:rsidRPr="00000000">
        <w:rPr>
          <w:sz w:val="16"/>
          <w:szCs w:val="16"/>
          <w:rtl w:val="0"/>
        </w:rPr>
        <w:br w:type="textWrapping"/>
      </w:r>
      <w:r w:rsidDel="00000000" w:rsidR="00000000" w:rsidRPr="00000000">
        <w:rPr>
          <w:color w:val="f8f8f8"/>
          <w:sz w:val="2"/>
          <w:szCs w:val="2"/>
          <w:rtl w:val="0"/>
        </w:rPr>
        <w:t xml:space="preserve"> sublime</w:t>
      </w:r>
      <w:r w:rsidDel="00000000" w:rsidR="00000000" w:rsidRPr="00000000">
        <w:rPr>
          <w:color w:val="f0f0f0"/>
          <w:sz w:val="2"/>
          <w:szCs w:val="2"/>
          <w:rtl w:val="0"/>
        </w:rPr>
        <w:t xml:space="preserve"> </w:t>
      </w:r>
      <w:r w:rsidDel="00000000" w:rsidR="00000000" w:rsidRPr="00000000">
        <w:rPr>
          <w:color w:val="ffffff"/>
          <w:sz w:val="2"/>
          <w:szCs w:val="2"/>
          <w:rtl w:val="0"/>
        </w:rPr>
        <w:t xml:space="preserve">fo</w:t>
      </w:r>
      <w:r w:rsidDel="00000000" w:rsidR="00000000" w:rsidRPr="00000000">
        <w:rPr>
          <w:color w:val="f3f3f3"/>
          <w:sz w:val="2"/>
          <w:szCs w:val="2"/>
          <w:rtl w:val="0"/>
        </w:rPr>
        <w:t xml:space="preserve">r</w:t>
      </w:r>
      <w:r w:rsidDel="00000000" w:rsidR="00000000" w:rsidRPr="00000000">
        <w:rPr>
          <w:color w:val="9e9e9e"/>
          <w:sz w:val="2"/>
          <w:szCs w:val="2"/>
          <w:rtl w:val="0"/>
        </w:rPr>
        <w:t xml:space="preserve">m</w:t>
      </w:r>
      <w:r w:rsidDel="00000000" w:rsidR="00000000" w:rsidRPr="00000000">
        <w:rPr>
          <w:color w:val="434343"/>
          <w:sz w:val="2"/>
          <w:szCs w:val="2"/>
          <w:rtl w:val="0"/>
        </w:rPr>
        <w:t xml:space="preserve"> </w:t>
      </w:r>
      <w:r w:rsidDel="00000000" w:rsidR="00000000" w:rsidRPr="00000000">
        <w:rPr>
          <w:color w:val="050505"/>
          <w:sz w:val="2"/>
          <w:szCs w:val="2"/>
          <w:rtl w:val="0"/>
        </w:rPr>
        <w:t xml:space="preserve">a</w:t>
      </w:r>
      <w:r w:rsidDel="00000000" w:rsidR="00000000" w:rsidRPr="00000000">
        <w:rPr>
          <w:color w:val="000000"/>
          <w:sz w:val="2"/>
          <w:szCs w:val="2"/>
          <w:rtl w:val="0"/>
        </w:rPr>
        <w:t xml:space="preserve">s he</w:t>
      </w:r>
      <w:r w:rsidDel="00000000" w:rsidR="00000000" w:rsidRPr="00000000">
        <w:rPr>
          <w:color w:val="020202"/>
          <w:sz w:val="2"/>
          <w:szCs w:val="2"/>
          <w:rtl w:val="0"/>
        </w:rPr>
        <w:t xml:space="preserve"> </w:t>
      </w:r>
      <w:r w:rsidDel="00000000" w:rsidR="00000000" w:rsidRPr="00000000">
        <w:rPr>
          <w:color w:val="000000"/>
          <w:sz w:val="2"/>
          <w:szCs w:val="2"/>
          <w:rtl w:val="0"/>
        </w:rPr>
        <w:t xml:space="preserve">notc</w:t>
      </w:r>
      <w:r w:rsidDel="00000000" w:rsidR="00000000" w:rsidRPr="00000000">
        <w:rPr>
          <w:color w:val="080808"/>
          <w:sz w:val="2"/>
          <w:szCs w:val="2"/>
          <w:rtl w:val="0"/>
        </w:rPr>
        <w:t xml:space="preserve">hed up 61 goals in total</w:t>
      </w:r>
      <w:r w:rsidDel="00000000" w:rsidR="00000000" w:rsidRPr="00000000">
        <w:rPr>
          <w:color w:val="005100"/>
          <w:sz w:val="2"/>
          <w:szCs w:val="2"/>
          <w:rtl w:val="0"/>
        </w:rPr>
        <w:t xml:space="preserve"> </w:t>
      </w:r>
      <w:r w:rsidDel="00000000" w:rsidR="00000000" w:rsidRPr="00000000">
        <w:rPr>
          <w:color w:val="006800"/>
          <w:sz w:val="2"/>
          <w:szCs w:val="2"/>
          <w:rtl w:val="0"/>
        </w:rPr>
        <w:t xml:space="preserve">h</w:t>
      </w:r>
      <w:r w:rsidDel="00000000" w:rsidR="00000000" w:rsidRPr="00000000">
        <w:rPr>
          <w:color w:val="0d8d00"/>
          <w:sz w:val="2"/>
          <w:szCs w:val="2"/>
          <w:rtl w:val="0"/>
        </w:rPr>
        <w:t xml:space="preserve">e</w:t>
      </w:r>
      <w:r w:rsidDel="00000000" w:rsidR="00000000" w:rsidRPr="00000000">
        <w:rPr>
          <w:color w:val="2faf1c"/>
          <w:sz w:val="2"/>
          <w:szCs w:val="2"/>
          <w:rtl w:val="0"/>
        </w:rPr>
        <w:t xml:space="preserve"> </w:t>
      </w:r>
      <w:r w:rsidDel="00000000" w:rsidR="00000000" w:rsidRPr="00000000">
        <w:rPr>
          <w:color w:val="43c330"/>
          <w:sz w:val="2"/>
          <w:szCs w:val="2"/>
          <w:rtl w:val="0"/>
        </w:rPr>
        <w:t xml:space="preserve">a</w:t>
      </w:r>
      <w:r w:rsidDel="00000000" w:rsidR="00000000" w:rsidRPr="00000000">
        <w:rPr>
          <w:color w:val="46c633"/>
          <w:sz w:val="2"/>
          <w:szCs w:val="2"/>
          <w:rtl w:val="0"/>
        </w:rPr>
        <w:t xml:space="preserve">l</w:t>
      </w:r>
      <w:r w:rsidDel="00000000" w:rsidR="00000000" w:rsidRPr="00000000">
        <w:rPr>
          <w:color w:val="3ebe2b"/>
          <w:sz w:val="2"/>
          <w:szCs w:val="2"/>
          <w:rtl w:val="0"/>
        </w:rPr>
        <w:t xml:space="preserve">s</w:t>
      </w:r>
      <w:r w:rsidDel="00000000" w:rsidR="00000000" w:rsidRPr="00000000">
        <w:rPr>
          <w:color w:val="36b623"/>
          <w:sz w:val="2"/>
          <w:szCs w:val="2"/>
          <w:rtl w:val="0"/>
        </w:rPr>
        <w:t xml:space="preserve">o</w:t>
      </w:r>
      <w:r w:rsidDel="00000000" w:rsidR="00000000" w:rsidRPr="00000000">
        <w:rPr>
          <w:color w:val="3dbd2a"/>
          <w:sz w:val="2"/>
          <w:szCs w:val="2"/>
          <w:rtl w:val="0"/>
        </w:rPr>
        <w:t xml:space="preserve"> b</w:t>
      </w:r>
      <w:r w:rsidDel="00000000" w:rsidR="00000000" w:rsidRPr="00000000">
        <w:rPr>
          <w:color w:val="3bbb28"/>
          <w:sz w:val="2"/>
          <w:szCs w:val="2"/>
          <w:rtl w:val="0"/>
        </w:rPr>
        <w:t xml:space="preserve">e</w:t>
      </w:r>
      <w:r w:rsidDel="00000000" w:rsidR="00000000" w:rsidRPr="00000000">
        <w:rPr>
          <w:color w:val="39b926"/>
          <w:sz w:val="2"/>
          <w:szCs w:val="2"/>
          <w:rtl w:val="0"/>
        </w:rPr>
        <w:t xml:space="preserve">c</w:t>
      </w:r>
      <w:r w:rsidDel="00000000" w:rsidR="00000000" w:rsidRPr="00000000">
        <w:rPr>
          <w:color w:val="37b724"/>
          <w:sz w:val="2"/>
          <w:szCs w:val="2"/>
          <w:rtl w:val="0"/>
        </w:rPr>
        <w:t xml:space="preserve">a</w:t>
      </w:r>
      <w:r w:rsidDel="00000000" w:rsidR="00000000" w:rsidRPr="00000000">
        <w:rPr>
          <w:color w:val="35b522"/>
          <w:sz w:val="2"/>
          <w:szCs w:val="2"/>
          <w:rtl w:val="0"/>
        </w:rPr>
        <w:t xml:space="preserve">m</w:t>
      </w:r>
      <w:r w:rsidDel="00000000" w:rsidR="00000000" w:rsidRPr="00000000">
        <w:rPr>
          <w:color w:val="33b320"/>
          <w:sz w:val="2"/>
          <w:szCs w:val="2"/>
          <w:rtl w:val="0"/>
        </w:rPr>
        <w:t xml:space="preserve">e </w:t>
      </w:r>
      <w:r w:rsidDel="00000000" w:rsidR="00000000" w:rsidRPr="00000000">
        <w:rPr>
          <w:color w:val="2cdf11"/>
          <w:sz w:val="2"/>
          <w:szCs w:val="2"/>
          <w:rtl w:val="0"/>
        </w:rPr>
        <w:t xml:space="preserve">the fast</w:t>
      </w:r>
      <w:r w:rsidDel="00000000" w:rsidR="00000000" w:rsidRPr="00000000">
        <w:rPr>
          <w:color w:val="2ee113"/>
          <w:sz w:val="2"/>
          <w:szCs w:val="2"/>
          <w:rtl w:val="0"/>
        </w:rPr>
        <w:t xml:space="preserve">est play</w:t>
      </w:r>
      <w:r w:rsidDel="00000000" w:rsidR="00000000" w:rsidRPr="00000000">
        <w:rPr>
          <w:color w:val="7a7a7a"/>
          <w:sz w:val="2"/>
          <w:szCs w:val="2"/>
          <w:rtl w:val="0"/>
        </w:rPr>
        <w:t xml:space="preserve">e</w:t>
      </w:r>
      <w:r w:rsidDel="00000000" w:rsidR="00000000" w:rsidRPr="00000000">
        <w:rPr>
          <w:color w:val="444444"/>
          <w:sz w:val="2"/>
          <w:szCs w:val="2"/>
          <w:rtl w:val="0"/>
        </w:rPr>
        <w:t xml:space="preserve">r</w:t>
      </w:r>
      <w:r w:rsidDel="00000000" w:rsidR="00000000" w:rsidRPr="00000000">
        <w:rPr>
          <w:color w:val="080808"/>
          <w:sz w:val="2"/>
          <w:szCs w:val="2"/>
          <w:rtl w:val="0"/>
        </w:rPr>
        <w:t xml:space="preserve"> </w:t>
      </w:r>
      <w:r w:rsidDel="00000000" w:rsidR="00000000" w:rsidRPr="00000000">
        <w:rPr>
          <w:color w:val="000000"/>
          <w:sz w:val="2"/>
          <w:szCs w:val="2"/>
          <w:rtl w:val="0"/>
        </w:rPr>
        <w:t xml:space="preserve">t</w:t>
      </w:r>
      <w:r w:rsidDel="00000000" w:rsidR="00000000" w:rsidRPr="00000000">
        <w:rPr>
          <w:color w:val="030303"/>
          <w:sz w:val="2"/>
          <w:szCs w:val="2"/>
          <w:rtl w:val="0"/>
        </w:rPr>
        <w:t xml:space="preserve">o</w:t>
      </w:r>
      <w:r w:rsidDel="00000000" w:rsidR="00000000" w:rsidRPr="00000000">
        <w:rPr>
          <w:color w:val="151515"/>
          <w:sz w:val="2"/>
          <w:szCs w:val="2"/>
          <w:rtl w:val="0"/>
        </w:rPr>
        <w:t xml:space="preserve"> </w:t>
      </w:r>
      <w:r w:rsidDel="00000000" w:rsidR="00000000" w:rsidRPr="00000000">
        <w:rPr>
          <w:color w:val="0f0f0f"/>
          <w:sz w:val="2"/>
          <w:szCs w:val="2"/>
          <w:rtl w:val="0"/>
        </w:rPr>
        <w:t xml:space="preserve">r</w:t>
      </w:r>
      <w:r w:rsidDel="00000000" w:rsidR="00000000" w:rsidRPr="00000000">
        <w:rPr>
          <w:color w:val="000000"/>
          <w:sz w:val="2"/>
          <w:szCs w:val="2"/>
          <w:rtl w:val="0"/>
        </w:rPr>
        <w:t xml:space="preserve">e</w:t>
      </w:r>
      <w:r w:rsidDel="00000000" w:rsidR="00000000" w:rsidRPr="00000000">
        <w:rPr>
          <w:color w:val="080808"/>
          <w:sz w:val="2"/>
          <w:szCs w:val="2"/>
          <w:rtl w:val="0"/>
        </w:rPr>
        <w:t xml:space="preserve">ach the 200 goal</w:t>
      </w:r>
      <w:r w:rsidDel="00000000" w:rsidR="00000000" w:rsidRPr="00000000">
        <w:rPr>
          <w:color w:val="060606"/>
          <w:sz w:val="2"/>
          <w:szCs w:val="2"/>
          <w:rtl w:val="0"/>
        </w:rPr>
        <w:t xml:space="preserve"> </w:t>
      </w:r>
      <w:r w:rsidDel="00000000" w:rsidR="00000000" w:rsidRPr="00000000">
        <w:rPr>
          <w:color w:val="020202"/>
          <w:sz w:val="2"/>
          <w:szCs w:val="2"/>
          <w:rtl w:val="0"/>
        </w:rPr>
        <w:t xml:space="preserve">m</w:t>
      </w:r>
      <w:r w:rsidDel="00000000" w:rsidR="00000000" w:rsidRPr="00000000">
        <w:rPr>
          <w:color w:val="000000"/>
          <w:sz w:val="2"/>
          <w:szCs w:val="2"/>
          <w:rtl w:val="0"/>
        </w:rPr>
        <w:t xml:space="preserve">i</w:t>
      </w:r>
      <w:r w:rsidDel="00000000" w:rsidR="00000000" w:rsidRPr="00000000">
        <w:rPr>
          <w:color w:val="040404"/>
          <w:sz w:val="2"/>
          <w:szCs w:val="2"/>
          <w:rtl w:val="0"/>
        </w:rPr>
        <w:t xml:space="preserve">l</w:t>
      </w:r>
      <w:r w:rsidDel="00000000" w:rsidR="00000000" w:rsidRPr="00000000">
        <w:rPr>
          <w:color w:val="131313"/>
          <w:sz w:val="2"/>
          <w:szCs w:val="2"/>
          <w:rtl w:val="0"/>
        </w:rPr>
        <w:t xml:space="preserve">e</w:t>
      </w:r>
      <w:r w:rsidDel="00000000" w:rsidR="00000000" w:rsidRPr="00000000">
        <w:rPr>
          <w:color w:val="2b2b2b"/>
          <w:sz w:val="2"/>
          <w:szCs w:val="2"/>
          <w:rtl w:val="0"/>
        </w:rPr>
        <w:t xml:space="preserve">s</w:t>
      </w:r>
      <w:r w:rsidDel="00000000" w:rsidR="00000000" w:rsidRPr="00000000">
        <w:rPr>
          <w:color w:val="434343"/>
          <w:sz w:val="2"/>
          <w:szCs w:val="2"/>
          <w:rtl w:val="0"/>
        </w:rPr>
        <w:t xml:space="preserve">t</w:t>
      </w:r>
      <w:r w:rsidDel="00000000" w:rsidR="00000000" w:rsidRPr="00000000">
        <w:rPr>
          <w:color w:val="525252"/>
          <w:sz w:val="2"/>
          <w:szCs w:val="2"/>
          <w:rtl w:val="0"/>
        </w:rPr>
        <w:t xml:space="preserve">o</w:t>
      </w:r>
      <w:r w:rsidDel="00000000" w:rsidR="00000000" w:rsidRPr="00000000">
        <w:rPr>
          <w:color w:val="097000"/>
          <w:sz w:val="2"/>
          <w:szCs w:val="2"/>
          <w:rtl w:val="0"/>
        </w:rPr>
        <w:t xml:space="preserve">ne in th</w:t>
      </w:r>
      <w:r w:rsidDel="00000000" w:rsidR="00000000" w:rsidRPr="00000000">
        <w:rPr>
          <w:color w:val="076e00"/>
          <w:sz w:val="2"/>
          <w:szCs w:val="2"/>
          <w:rtl w:val="0"/>
        </w:rPr>
        <w:t xml:space="preserve">e</w:t>
      </w:r>
      <w:r w:rsidDel="00000000" w:rsidR="00000000" w:rsidRPr="00000000">
        <w:rPr>
          <w:color w:val="036a00"/>
          <w:sz w:val="2"/>
          <w:szCs w:val="2"/>
          <w:rtl w:val="0"/>
        </w:rPr>
        <w:t xml:space="preserve"> </w:t>
      </w:r>
      <w:r w:rsidDel="00000000" w:rsidR="00000000" w:rsidRPr="00000000">
        <w:rPr>
          <w:color w:val="016800"/>
          <w:sz w:val="2"/>
          <w:szCs w:val="2"/>
          <w:rtl w:val="0"/>
        </w:rPr>
        <w:t xml:space="preserve">S</w:t>
      </w:r>
      <w:r w:rsidDel="00000000" w:rsidR="00000000" w:rsidRPr="00000000">
        <w:rPr>
          <w:color w:val="056c00"/>
          <w:sz w:val="2"/>
          <w:szCs w:val="2"/>
          <w:rtl w:val="0"/>
        </w:rPr>
        <w:t xml:space="preserve">p</w:t>
      </w:r>
      <w:r w:rsidDel="00000000" w:rsidR="00000000" w:rsidRPr="00000000">
        <w:rPr>
          <w:color w:val="147b05"/>
          <w:sz w:val="2"/>
          <w:szCs w:val="2"/>
          <w:rtl w:val="0"/>
        </w:rPr>
        <w:t xml:space="preserve">a</w:t>
      </w:r>
      <w:r w:rsidDel="00000000" w:rsidR="00000000" w:rsidRPr="00000000">
        <w:rPr>
          <w:color w:val="2c931d"/>
          <w:sz w:val="2"/>
          <w:szCs w:val="2"/>
          <w:rtl w:val="0"/>
        </w:rPr>
        <w:t xml:space="preserve">n</w:t>
      </w:r>
      <w:r w:rsidDel="00000000" w:rsidR="00000000" w:rsidRPr="00000000">
        <w:rPr>
          <w:color w:val="44ab35"/>
          <w:sz w:val="2"/>
          <w:szCs w:val="2"/>
          <w:rtl w:val="0"/>
        </w:rPr>
        <w:t xml:space="preserve">i</w:t>
      </w:r>
      <w:r w:rsidDel="00000000" w:rsidR="00000000" w:rsidRPr="00000000">
        <w:rPr>
          <w:color w:val="53ba44"/>
          <w:sz w:val="2"/>
          <w:szCs w:val="2"/>
          <w:rtl w:val="0"/>
        </w:rPr>
        <w:t xml:space="preserve">s</w:t>
      </w:r>
      <w:r w:rsidDel="00000000" w:rsidR="00000000" w:rsidRPr="00000000">
        <w:rPr>
          <w:color w:val="3ad823"/>
          <w:sz w:val="2"/>
          <w:szCs w:val="2"/>
          <w:rtl w:val="0"/>
        </w:rPr>
        <w:t xml:space="preserve">h league which he reached in 178</w:t>
      </w:r>
      <w:r w:rsidDel="00000000" w:rsidR="00000000" w:rsidRPr="00000000">
        <w:rPr>
          <w:color w:val="2ce211"/>
          <w:sz w:val="2"/>
          <w:szCs w:val="2"/>
          <w:rtl w:val="0"/>
        </w:rPr>
        <w:t xml:space="preserve"> </w:t>
      </w:r>
      <w:r w:rsidDel="00000000" w:rsidR="00000000" w:rsidRPr="00000000">
        <w:rPr>
          <w:color w:val="2ee113"/>
          <w:sz w:val="2"/>
          <w:szCs w:val="2"/>
          <w:rtl w:val="0"/>
        </w:rPr>
        <w:t xml:space="preserve">g</w:t>
      </w:r>
      <w:r w:rsidDel="00000000" w:rsidR="00000000" w:rsidRPr="00000000">
        <w:rPr>
          <w:color w:val="30df16"/>
          <w:sz w:val="2"/>
          <w:szCs w:val="2"/>
          <w:rtl w:val="0"/>
        </w:rPr>
        <w:t xml:space="preserve">a</w:t>
      </w:r>
      <w:r w:rsidDel="00000000" w:rsidR="00000000" w:rsidRPr="00000000">
        <w:rPr>
          <w:color w:val="36db1d"/>
          <w:sz w:val="2"/>
          <w:szCs w:val="2"/>
          <w:rtl w:val="0"/>
        </w:rPr>
        <w:t xml:space="preserve">m</w:t>
      </w:r>
      <w:r w:rsidDel="00000000" w:rsidR="00000000" w:rsidRPr="00000000">
        <w:rPr>
          <w:color w:val="3cd724"/>
          <w:sz w:val="2"/>
          <w:szCs w:val="2"/>
          <w:rtl w:val="0"/>
        </w:rPr>
        <w:t xml:space="preserve">e</w:t>
      </w:r>
      <w:r w:rsidDel="00000000" w:rsidR="00000000" w:rsidRPr="00000000">
        <w:rPr>
          <w:color w:val="44d02f"/>
          <w:sz w:val="2"/>
          <w:szCs w:val="2"/>
          <w:rtl w:val="0"/>
        </w:rPr>
        <w:t xml:space="preserve">s</w:t>
      </w:r>
      <w:r w:rsidDel="00000000" w:rsidR="00000000" w:rsidRPr="00000000">
        <w:rPr>
          <w:color w:val="4bcb38"/>
          <w:sz w:val="2"/>
          <w:szCs w:val="2"/>
          <w:rtl w:val="0"/>
        </w:rPr>
        <w:t xml:space="preserve"> </w:t>
      </w:r>
      <w:r w:rsidDel="00000000" w:rsidR="00000000" w:rsidRPr="00000000">
        <w:rPr>
          <w:color w:val="54c542"/>
          <w:sz w:val="2"/>
          <w:szCs w:val="2"/>
          <w:rtl w:val="0"/>
        </w:rPr>
        <w:t xml:space="preserve">C</w:t>
      </w:r>
      <w:r w:rsidDel="00000000" w:rsidR="00000000" w:rsidRPr="00000000">
        <w:rPr>
          <w:color w:val="28881a"/>
          <w:sz w:val="2"/>
          <w:szCs w:val="2"/>
          <w:rtl w:val="0"/>
        </w:rPr>
        <w:t xml:space="preserve">r</w:t>
      </w:r>
      <w:r w:rsidDel="00000000" w:rsidR="00000000" w:rsidRPr="00000000">
        <w:rPr>
          <w:color w:val="5cad50"/>
          <w:sz w:val="2"/>
          <w:szCs w:val="2"/>
          <w:rtl w:val="0"/>
        </w:rPr>
        <w:t xml:space="preserve">i</w:t>
      </w:r>
      <w:r w:rsidDel="00000000" w:rsidR="00000000" w:rsidRPr="00000000">
        <w:rPr>
          <w:color w:val="87cc7c"/>
          <w:sz w:val="2"/>
          <w:szCs w:val="2"/>
          <w:rtl w:val="0"/>
        </w:rPr>
        <w:t xml:space="preserve">s</w:t>
      </w:r>
      <w:r w:rsidDel="00000000" w:rsidR="00000000" w:rsidRPr="00000000">
        <w:rPr>
          <w:color w:val="81b779"/>
          <w:sz w:val="2"/>
          <w:szCs w:val="2"/>
          <w:rtl w:val="0"/>
        </w:rPr>
        <w:t xml:space="preserve">t</w:t>
      </w:r>
      <w:r w:rsidDel="00000000" w:rsidR="00000000" w:rsidRPr="00000000">
        <w:rPr>
          <w:color w:val="497542"/>
          <w:sz w:val="2"/>
          <w:szCs w:val="2"/>
          <w:rtl w:val="0"/>
        </w:rPr>
        <w:t xml:space="preserve">i</w:t>
      </w:r>
      <w:r w:rsidDel="00000000" w:rsidR="00000000" w:rsidRPr="00000000">
        <w:rPr>
          <w:color w:val="0d3008"/>
          <w:sz w:val="2"/>
          <w:szCs w:val="2"/>
          <w:rtl w:val="0"/>
        </w:rPr>
        <w:t xml:space="preserve">a</w:t>
      </w:r>
      <w:r w:rsidDel="00000000" w:rsidR="00000000" w:rsidRPr="00000000">
        <w:rPr>
          <w:color w:val="000d00"/>
          <w:sz w:val="2"/>
          <w:szCs w:val="2"/>
          <w:rtl w:val="0"/>
        </w:rPr>
        <w:t xml:space="preserve">n</w:t>
      </w:r>
      <w:r w:rsidDel="00000000" w:rsidR="00000000" w:rsidRPr="00000000">
        <w:rPr>
          <w:color w:val="000c00"/>
          <w:sz w:val="2"/>
          <w:szCs w:val="2"/>
          <w:rtl w:val="0"/>
        </w:rPr>
        <w:t xml:space="preserve">o</w:t>
      </w:r>
      <w:r w:rsidDel="00000000" w:rsidR="00000000" w:rsidRPr="00000000">
        <w:rPr>
          <w:color w:val="080808"/>
          <w:sz w:val="2"/>
          <w:szCs w:val="2"/>
          <w:rtl w:val="0"/>
        </w:rPr>
        <w:t xml:space="preserve"> Ronaldo has been in rel</w:t>
      </w:r>
      <w:r w:rsidDel="00000000" w:rsidR="00000000" w:rsidRPr="00000000">
        <w:rPr>
          <w:color w:val="000000"/>
          <w:sz w:val="2"/>
          <w:szCs w:val="2"/>
          <w:rtl w:val="0"/>
        </w:rPr>
        <w:t xml:space="preserve">a</w:t>
      </w:r>
      <w:r w:rsidDel="00000000" w:rsidR="00000000" w:rsidRPr="00000000">
        <w:rPr>
          <w:color w:val="222222"/>
          <w:sz w:val="2"/>
          <w:szCs w:val="2"/>
          <w:rtl w:val="0"/>
        </w:rPr>
        <w:t xml:space="preserve">t</w:t>
      </w:r>
      <w:r w:rsidDel="00000000" w:rsidR="00000000" w:rsidRPr="00000000">
        <w:rPr>
          <w:color w:val="515151"/>
          <w:sz w:val="2"/>
          <w:szCs w:val="2"/>
          <w:rtl w:val="0"/>
        </w:rPr>
        <w:t xml:space="preserve">i</w:t>
      </w:r>
      <w:r w:rsidDel="00000000" w:rsidR="00000000" w:rsidRPr="00000000">
        <w:rPr>
          <w:color w:val="5c5c5c"/>
          <w:sz w:val="2"/>
          <w:szCs w:val="2"/>
          <w:rtl w:val="0"/>
        </w:rPr>
        <w:t xml:space="preserve">o</w:t>
      </w:r>
      <w:r w:rsidDel="00000000" w:rsidR="00000000" w:rsidRPr="00000000">
        <w:rPr>
          <w:color w:val="4c4c4c"/>
          <w:sz w:val="2"/>
          <w:szCs w:val="2"/>
          <w:rtl w:val="0"/>
        </w:rPr>
        <w:t xml:space="preserve">n</w:t>
      </w:r>
      <w:r w:rsidDel="00000000" w:rsidR="00000000" w:rsidRPr="00000000">
        <w:rPr>
          <w:color w:val="454545"/>
          <w:sz w:val="2"/>
          <w:szCs w:val="2"/>
          <w:rtl w:val="0"/>
        </w:rPr>
        <w:t xml:space="preserve">s</w:t>
      </w:r>
      <w:r w:rsidDel="00000000" w:rsidR="00000000" w:rsidRPr="00000000">
        <w:rPr>
          <w:color w:val="585858"/>
          <w:sz w:val="2"/>
          <w:szCs w:val="2"/>
          <w:rtl w:val="0"/>
        </w:rPr>
        <w:t xml:space="preserve">h</w:t>
      </w:r>
      <w:r w:rsidDel="00000000" w:rsidR="00000000" w:rsidRPr="00000000">
        <w:rPr>
          <w:color w:val="717171"/>
          <w:sz w:val="2"/>
          <w:szCs w:val="2"/>
          <w:rtl w:val="0"/>
        </w:rPr>
        <w:t xml:space="preserve">i</w:t>
      </w:r>
      <w:r w:rsidDel="00000000" w:rsidR="00000000" w:rsidRPr="00000000">
        <w:rPr>
          <w:color w:val="3b6758"/>
          <w:sz w:val="2"/>
          <w:szCs w:val="2"/>
          <w:rtl w:val="0"/>
        </w:rPr>
        <w:t xml:space="preserve">ps with celebrities like</w:t>
      </w:r>
      <w:r w:rsidDel="00000000" w:rsidR="00000000" w:rsidRPr="00000000">
        <w:rPr>
          <w:color w:val="679384"/>
          <w:sz w:val="2"/>
          <w:szCs w:val="2"/>
          <w:rtl w:val="0"/>
        </w:rPr>
        <w:t xml:space="preserve"> </w:t>
      </w:r>
      <w:r w:rsidDel="00000000" w:rsidR="00000000" w:rsidRPr="00000000">
        <w:rPr>
          <w:color w:val="649081"/>
          <w:sz w:val="2"/>
          <w:szCs w:val="2"/>
          <w:rtl w:val="0"/>
        </w:rPr>
        <w:t xml:space="preserve">G</w:t>
      </w:r>
      <w:r w:rsidDel="00000000" w:rsidR="00000000" w:rsidRPr="00000000">
        <w:rPr>
          <w:color w:val="5d897a"/>
          <w:sz w:val="2"/>
          <w:szCs w:val="2"/>
          <w:rtl w:val="0"/>
        </w:rPr>
        <w:t xml:space="preserve">e</w:t>
      </w:r>
      <w:r w:rsidDel="00000000" w:rsidR="00000000" w:rsidRPr="00000000">
        <w:rPr>
          <w:color w:val="548071"/>
          <w:sz w:val="2"/>
          <w:szCs w:val="2"/>
          <w:rtl w:val="0"/>
        </w:rPr>
        <w:t xml:space="preserve">m</w:t>
      </w:r>
      <w:r w:rsidDel="00000000" w:rsidR="00000000" w:rsidRPr="00000000">
        <w:rPr>
          <w:color w:val="4a7667"/>
          <w:sz w:val="2"/>
          <w:szCs w:val="2"/>
          <w:rtl w:val="0"/>
        </w:rPr>
        <w:t xml:space="preserve">m</w:t>
      </w:r>
      <w:r w:rsidDel="00000000" w:rsidR="00000000" w:rsidRPr="00000000">
        <w:rPr>
          <w:color w:val="416d5e"/>
          <w:sz w:val="2"/>
          <w:szCs w:val="2"/>
          <w:rtl w:val="0"/>
        </w:rPr>
        <w:t xml:space="preserve">a</w:t>
      </w:r>
      <w:r w:rsidDel="00000000" w:rsidR="00000000" w:rsidRPr="00000000">
        <w:rPr>
          <w:color w:val="3a6657"/>
          <w:sz w:val="2"/>
          <w:szCs w:val="2"/>
          <w:rtl w:val="0"/>
        </w:rPr>
        <w:t xml:space="preserve"> </w:t>
      </w:r>
      <w:r w:rsidDel="00000000" w:rsidR="00000000" w:rsidRPr="00000000">
        <w:rPr>
          <w:color w:val="376354"/>
          <w:sz w:val="2"/>
          <w:szCs w:val="2"/>
          <w:rtl w:val="0"/>
        </w:rPr>
        <w:t xml:space="preserve">A</w:t>
      </w:r>
      <w:r w:rsidDel="00000000" w:rsidR="00000000" w:rsidRPr="00000000">
        <w:rPr>
          <w:color w:val="2b506d"/>
          <w:sz w:val="2"/>
          <w:szCs w:val="2"/>
          <w:rtl w:val="0"/>
        </w:rPr>
        <w:t xml:space="preserve">t</w:t>
      </w:r>
      <w:r w:rsidDel="00000000" w:rsidR="00000000" w:rsidRPr="00000000">
        <w:rPr>
          <w:color w:val="305572"/>
          <w:sz w:val="2"/>
          <w:szCs w:val="2"/>
          <w:rtl w:val="0"/>
        </w:rPr>
        <w:t xml:space="preserve">k</w:t>
      </w:r>
      <w:r w:rsidDel="00000000" w:rsidR="00000000" w:rsidRPr="00000000">
        <w:rPr>
          <w:color w:val="385d7a"/>
          <w:sz w:val="2"/>
          <w:szCs w:val="2"/>
          <w:rtl w:val="0"/>
        </w:rPr>
        <w:t xml:space="preserve">i</w:t>
      </w:r>
      <w:r w:rsidDel="00000000" w:rsidR="00000000" w:rsidRPr="00000000">
        <w:rPr>
          <w:color w:val="446986"/>
          <w:sz w:val="2"/>
          <w:szCs w:val="2"/>
          <w:rtl w:val="0"/>
        </w:rPr>
        <w:t xml:space="preserve">n</w:t>
      </w:r>
      <w:r w:rsidDel="00000000" w:rsidR="00000000" w:rsidRPr="00000000">
        <w:rPr>
          <w:color w:val="507592"/>
          <w:sz w:val="2"/>
          <w:szCs w:val="2"/>
          <w:rtl w:val="0"/>
        </w:rPr>
        <w:t xml:space="preserve">s</w:t>
      </w:r>
      <w:r w:rsidDel="00000000" w:rsidR="00000000" w:rsidRPr="00000000">
        <w:rPr>
          <w:color w:val="5c819e"/>
          <w:sz w:val="2"/>
          <w:szCs w:val="2"/>
          <w:rtl w:val="0"/>
        </w:rPr>
        <w:t xml:space="preserve">o</w:t>
      </w:r>
      <w:r w:rsidDel="00000000" w:rsidR="00000000" w:rsidRPr="00000000">
        <w:rPr>
          <w:color w:val="658aa7"/>
          <w:sz w:val="2"/>
          <w:szCs w:val="2"/>
          <w:rtl w:val="0"/>
        </w:rPr>
        <w:t xml:space="preserve">n</w:t>
      </w:r>
      <w:r w:rsidDel="00000000" w:rsidR="00000000" w:rsidRPr="00000000">
        <w:rPr>
          <w:color w:val="6a8fac"/>
          <w:sz w:val="2"/>
          <w:szCs w:val="2"/>
          <w:rtl w:val="0"/>
        </w:rPr>
        <w:t xml:space="preserve"> </w:t>
      </w:r>
      <w:r w:rsidDel="00000000" w:rsidR="00000000" w:rsidRPr="00000000">
        <w:rPr>
          <w:color w:val="9fc4e1"/>
          <w:sz w:val="2"/>
          <w:szCs w:val="2"/>
          <w:rtl w:val="0"/>
        </w:rPr>
        <w:t xml:space="preserve">and Alice Goodwin both models in England, he has two sons Cristiano Ronaldo Jr a</w:t>
      </w:r>
      <w:r w:rsidDel="00000000" w:rsidR="00000000" w:rsidRPr="00000000">
        <w:rPr>
          <w:color w:val="6388a5"/>
          <w:sz w:val="2"/>
          <w:szCs w:val="2"/>
          <w:rtl w:val="0"/>
        </w:rPr>
        <w:t xml:space="preserve">nd Matte</w:t>
      </w:r>
      <w:r w:rsidDel="00000000" w:rsidR="00000000" w:rsidRPr="00000000">
        <w:rPr>
          <w:color w:val="4a6f8c"/>
          <w:sz w:val="2"/>
          <w:szCs w:val="2"/>
          <w:rtl w:val="0"/>
        </w:rPr>
        <w:t xml:space="preserve">o Ronald</w:t>
      </w:r>
      <w:r w:rsidDel="00000000" w:rsidR="00000000" w:rsidRPr="00000000">
        <w:rPr>
          <w:color w:val="3d627f"/>
          <w:sz w:val="2"/>
          <w:szCs w:val="2"/>
          <w:rtl w:val="0"/>
        </w:rPr>
        <w:t xml:space="preserve">oRonaldo</w:t>
      </w:r>
      <w:r w:rsidDel="00000000" w:rsidR="00000000" w:rsidRPr="00000000">
        <w:rPr>
          <w:color w:val="305572"/>
          <w:sz w:val="2"/>
          <w:szCs w:val="2"/>
          <w:rtl w:val="0"/>
        </w:rPr>
        <w:t xml:space="preserve"> </w:t>
      </w:r>
      <w:r w:rsidDel="00000000" w:rsidR="00000000" w:rsidRPr="00000000">
        <w:rPr>
          <w:color w:val="315673"/>
          <w:sz w:val="2"/>
          <w:szCs w:val="2"/>
          <w:rtl w:val="0"/>
        </w:rPr>
        <w:t xml:space="preserve">w</w:t>
      </w:r>
      <w:r w:rsidDel="00000000" w:rsidR="00000000" w:rsidRPr="00000000">
        <w:rPr>
          <w:color w:val="325774"/>
          <w:sz w:val="2"/>
          <w:szCs w:val="2"/>
          <w:rtl w:val="0"/>
        </w:rPr>
        <w:t xml:space="preserve">a</w:t>
      </w:r>
      <w:r w:rsidDel="00000000" w:rsidR="00000000" w:rsidRPr="00000000">
        <w:rPr>
          <w:color w:val="345976"/>
          <w:sz w:val="2"/>
          <w:szCs w:val="2"/>
          <w:rtl w:val="0"/>
        </w:rPr>
        <w:t xml:space="preserve">s</w:t>
      </w:r>
      <w:r w:rsidDel="00000000" w:rsidR="00000000" w:rsidRPr="00000000">
        <w:rPr>
          <w:color w:val="365b78"/>
          <w:sz w:val="2"/>
          <w:szCs w:val="2"/>
          <w:rtl w:val="0"/>
        </w:rPr>
        <w:t xml:space="preserve"> </w:t>
      </w:r>
      <w:r w:rsidDel="00000000" w:rsidR="00000000" w:rsidRPr="00000000">
        <w:rPr>
          <w:color w:val="385d7a"/>
          <w:sz w:val="2"/>
          <w:szCs w:val="2"/>
          <w:rtl w:val="0"/>
        </w:rPr>
        <w:t xml:space="preserve">i</w:t>
      </w:r>
      <w:r w:rsidDel="00000000" w:rsidR="00000000" w:rsidRPr="00000000">
        <w:rPr>
          <w:color w:val="3a5f7c"/>
          <w:sz w:val="2"/>
          <w:szCs w:val="2"/>
          <w:rtl w:val="0"/>
        </w:rPr>
        <w:t xml:space="preserve">n</w:t>
      </w:r>
      <w:r w:rsidDel="00000000" w:rsidR="00000000" w:rsidRPr="00000000">
        <w:rPr>
          <w:color w:val="3b607d"/>
          <w:sz w:val="2"/>
          <w:szCs w:val="2"/>
          <w:rtl w:val="0"/>
        </w:rPr>
        <w:t xml:space="preserve"> a romant</w:t>
      </w:r>
      <w:r w:rsidDel="00000000" w:rsidR="00000000" w:rsidRPr="00000000">
        <w:rPr>
          <w:color w:val="585858"/>
          <w:sz w:val="2"/>
          <w:szCs w:val="2"/>
          <w:rtl w:val="0"/>
        </w:rPr>
        <w:t xml:space="preserve">ic relat</w:t>
      </w:r>
      <w:r w:rsidDel="00000000" w:rsidR="00000000" w:rsidRPr="00000000">
        <w:rPr>
          <w:color w:val="010101"/>
          <w:sz w:val="2"/>
          <w:szCs w:val="2"/>
          <w:rtl w:val="0"/>
        </w:rPr>
        <w:t xml:space="preserve">i</w:t>
      </w:r>
      <w:r w:rsidDel="00000000" w:rsidR="00000000" w:rsidRPr="00000000">
        <w:rPr>
          <w:color w:val="000000"/>
          <w:sz w:val="2"/>
          <w:szCs w:val="2"/>
          <w:rtl w:val="0"/>
        </w:rPr>
        <w:t xml:space="preserve">onshi</w:t>
      </w:r>
      <w:r w:rsidDel="00000000" w:rsidR="00000000" w:rsidRPr="00000000">
        <w:rPr>
          <w:color w:val="020202"/>
          <w:sz w:val="2"/>
          <w:szCs w:val="2"/>
          <w:rtl w:val="0"/>
        </w:rPr>
        <w:t xml:space="preserve">p</w:t>
      </w:r>
      <w:r w:rsidDel="00000000" w:rsidR="00000000" w:rsidRPr="00000000">
        <w:rPr>
          <w:color w:val="0c0c0c"/>
          <w:sz w:val="2"/>
          <w:szCs w:val="2"/>
          <w:rtl w:val="0"/>
        </w:rPr>
        <w:t xml:space="preserve"> </w:t>
      </w:r>
      <w:r w:rsidDel="00000000" w:rsidR="00000000" w:rsidRPr="00000000">
        <w:rPr>
          <w:color w:val="080808"/>
          <w:sz w:val="2"/>
          <w:szCs w:val="2"/>
          <w:rtl w:val="0"/>
        </w:rPr>
        <w:t xml:space="preserve">with Russian sup</w:t>
      </w:r>
      <w:r w:rsidDel="00000000" w:rsidR="00000000" w:rsidRPr="00000000">
        <w:rPr>
          <w:color w:val="020202"/>
          <w:sz w:val="2"/>
          <w:szCs w:val="2"/>
          <w:rtl w:val="0"/>
        </w:rPr>
        <w:t xml:space="preserve">e</w:t>
      </w:r>
      <w:r w:rsidDel="00000000" w:rsidR="00000000" w:rsidRPr="00000000">
        <w:rPr>
          <w:color w:val="0c0c0c"/>
          <w:sz w:val="2"/>
          <w:szCs w:val="2"/>
          <w:rtl w:val="0"/>
        </w:rPr>
        <w:t xml:space="preserve">r</w:t>
      </w:r>
      <w:r w:rsidDel="00000000" w:rsidR="00000000" w:rsidRPr="00000000">
        <w:rPr>
          <w:color w:val="0b0b0b"/>
          <w:sz w:val="2"/>
          <w:szCs w:val="2"/>
          <w:rtl w:val="0"/>
        </w:rPr>
        <w:t xml:space="preserve">m</w:t>
      </w:r>
      <w:r w:rsidDel="00000000" w:rsidR="00000000" w:rsidRPr="00000000">
        <w:rPr>
          <w:color w:val="000000"/>
          <w:sz w:val="2"/>
          <w:szCs w:val="2"/>
          <w:rtl w:val="0"/>
        </w:rPr>
        <w:t xml:space="preserve">od</w:t>
      </w:r>
      <w:r w:rsidDel="00000000" w:rsidR="00000000" w:rsidRPr="00000000">
        <w:rPr>
          <w:color w:val="050505"/>
          <w:sz w:val="2"/>
          <w:szCs w:val="2"/>
          <w:rtl w:val="0"/>
        </w:rPr>
        <w:t xml:space="preserve">e</w:t>
      </w:r>
      <w:r w:rsidDel="00000000" w:rsidR="00000000" w:rsidRPr="00000000">
        <w:rPr>
          <w:color w:val="4b4b4b"/>
          <w:sz w:val="2"/>
          <w:szCs w:val="2"/>
          <w:rtl w:val="0"/>
        </w:rPr>
        <w:t xml:space="preserve">l</w:t>
      </w:r>
      <w:r w:rsidDel="00000000" w:rsidR="00000000" w:rsidRPr="00000000">
        <w:rPr>
          <w:color w:val="888888"/>
          <w:sz w:val="2"/>
          <w:szCs w:val="2"/>
          <w:rtl w:val="0"/>
        </w:rPr>
        <w:t xml:space="preserve"> </w:t>
      </w:r>
      <w:r w:rsidDel="00000000" w:rsidR="00000000" w:rsidRPr="00000000">
        <w:rPr>
          <w:color w:val="f8f8f8"/>
          <w:sz w:val="2"/>
          <w:szCs w:val="2"/>
          <w:rtl w:val="0"/>
        </w:rPr>
        <w:t xml:space="preserve">Ir</w:t>
      </w:r>
      <w:r w:rsidDel="00000000" w:rsidR="00000000" w:rsidRPr="00000000">
        <w:rPr>
          <w:sz w:val="16"/>
          <w:szCs w:val="16"/>
          <w:rtl w:val="0"/>
        </w:rPr>
        <w:br w:type="textWrapping"/>
      </w:r>
      <w:r w:rsidDel="00000000" w:rsidR="00000000" w:rsidRPr="00000000">
        <w:rPr>
          <w:color w:val="f8f8f8"/>
          <w:sz w:val="2"/>
          <w:szCs w:val="2"/>
          <w:rtl w:val="0"/>
        </w:rPr>
        <w:t xml:space="preserve">ina Shay</w:t>
      </w:r>
      <w:r w:rsidDel="00000000" w:rsidR="00000000" w:rsidRPr="00000000">
        <w:rPr>
          <w:color w:val="e8e8e8"/>
          <w:sz w:val="2"/>
          <w:szCs w:val="2"/>
          <w:rtl w:val="0"/>
        </w:rPr>
        <w:t xml:space="preserve">k</w:t>
      </w:r>
      <w:r w:rsidDel="00000000" w:rsidR="00000000" w:rsidRPr="00000000">
        <w:rPr>
          <w:color w:val="ffffff"/>
          <w:sz w:val="2"/>
          <w:szCs w:val="2"/>
          <w:rtl w:val="0"/>
        </w:rPr>
        <w:t xml:space="preserve"> f</w:t>
      </w:r>
      <w:r w:rsidDel="00000000" w:rsidR="00000000" w:rsidRPr="00000000">
        <w:rPr>
          <w:color w:val="efefef"/>
          <w:sz w:val="2"/>
          <w:szCs w:val="2"/>
          <w:rtl w:val="0"/>
        </w:rPr>
        <w:t xml:space="preserve">o</w:t>
      </w:r>
      <w:r w:rsidDel="00000000" w:rsidR="00000000" w:rsidRPr="00000000">
        <w:rPr>
          <w:color w:val="717171"/>
          <w:sz w:val="2"/>
          <w:szCs w:val="2"/>
          <w:rtl w:val="0"/>
        </w:rPr>
        <w:t xml:space="preserve">r</w:t>
      </w:r>
      <w:r w:rsidDel="00000000" w:rsidR="00000000" w:rsidRPr="00000000">
        <w:rPr>
          <w:color w:val="0c0c0c"/>
          <w:sz w:val="2"/>
          <w:szCs w:val="2"/>
          <w:rtl w:val="0"/>
        </w:rPr>
        <w:t xml:space="preserve"> </w:t>
      </w:r>
      <w:r w:rsidDel="00000000" w:rsidR="00000000" w:rsidRPr="00000000">
        <w:rPr>
          <w:color w:val="000000"/>
          <w:sz w:val="2"/>
          <w:szCs w:val="2"/>
          <w:rtl w:val="0"/>
        </w:rPr>
        <w:t xml:space="preserve">five</w:t>
      </w:r>
      <w:r w:rsidDel="00000000" w:rsidR="00000000" w:rsidRPr="00000000">
        <w:rPr>
          <w:color w:val="050505"/>
          <w:sz w:val="2"/>
          <w:szCs w:val="2"/>
          <w:rtl w:val="0"/>
        </w:rPr>
        <w:t xml:space="preserve"> </w:t>
      </w:r>
      <w:r w:rsidDel="00000000" w:rsidR="00000000" w:rsidRPr="00000000">
        <w:rPr>
          <w:color w:val="060606"/>
          <w:sz w:val="2"/>
          <w:szCs w:val="2"/>
          <w:rtl w:val="0"/>
        </w:rPr>
        <w:t xml:space="preserve">y</w:t>
      </w:r>
      <w:r w:rsidDel="00000000" w:rsidR="00000000" w:rsidRPr="00000000">
        <w:rPr>
          <w:color w:val="000000"/>
          <w:sz w:val="2"/>
          <w:szCs w:val="2"/>
          <w:rtl w:val="0"/>
        </w:rPr>
        <w:t xml:space="preserve">ears</w:t>
      </w:r>
      <w:r w:rsidDel="00000000" w:rsidR="00000000" w:rsidRPr="00000000">
        <w:rPr>
          <w:color w:val="080808"/>
          <w:sz w:val="2"/>
          <w:szCs w:val="2"/>
          <w:rtl w:val="0"/>
        </w:rPr>
        <w:t xml:space="preserve"> from 2010 to 2015, Cris</w:t>
      </w:r>
      <w:r w:rsidDel="00000000" w:rsidR="00000000" w:rsidRPr="00000000">
        <w:rPr>
          <w:color w:val="006000"/>
          <w:sz w:val="2"/>
          <w:szCs w:val="2"/>
          <w:rtl w:val="0"/>
        </w:rPr>
        <w:t xml:space="preserve">t</w:t>
      </w:r>
      <w:r w:rsidDel="00000000" w:rsidR="00000000" w:rsidRPr="00000000">
        <w:rPr>
          <w:color w:val="007900"/>
          <w:sz w:val="2"/>
          <w:szCs w:val="2"/>
          <w:rtl w:val="0"/>
        </w:rPr>
        <w:t xml:space="preserve">i</w:t>
      </w:r>
      <w:r w:rsidDel="00000000" w:rsidR="00000000" w:rsidRPr="00000000">
        <w:rPr>
          <w:color w:val="1b9d07"/>
          <w:sz w:val="2"/>
          <w:szCs w:val="2"/>
          <w:rtl w:val="0"/>
        </w:rPr>
        <w:t xml:space="preserve">a</w:t>
      </w:r>
      <w:r w:rsidDel="00000000" w:rsidR="00000000" w:rsidRPr="00000000">
        <w:rPr>
          <w:color w:val="3cbe28"/>
          <w:sz w:val="2"/>
          <w:szCs w:val="2"/>
          <w:rtl w:val="0"/>
        </w:rPr>
        <w:t xml:space="preserve">n</w:t>
      </w:r>
      <w:r w:rsidDel="00000000" w:rsidR="00000000" w:rsidRPr="00000000">
        <w:rPr>
          <w:color w:val="4bcd37"/>
          <w:sz w:val="2"/>
          <w:szCs w:val="2"/>
          <w:rtl w:val="0"/>
        </w:rPr>
        <w:t xml:space="preserve">o</w:t>
      </w:r>
      <w:r w:rsidDel="00000000" w:rsidR="00000000" w:rsidRPr="00000000">
        <w:rPr>
          <w:color w:val="46c832"/>
          <w:sz w:val="2"/>
          <w:szCs w:val="2"/>
          <w:rtl w:val="0"/>
        </w:rPr>
        <w:t xml:space="preserve"> </w:t>
      </w:r>
      <w:r w:rsidDel="00000000" w:rsidR="00000000" w:rsidRPr="00000000">
        <w:rPr>
          <w:color w:val="36b822"/>
          <w:sz w:val="2"/>
          <w:szCs w:val="2"/>
          <w:rtl w:val="0"/>
        </w:rPr>
        <w:t xml:space="preserve">R</w:t>
      </w:r>
      <w:r w:rsidDel="00000000" w:rsidR="00000000" w:rsidRPr="00000000">
        <w:rPr>
          <w:color w:val="29ab15"/>
          <w:sz w:val="2"/>
          <w:szCs w:val="2"/>
          <w:rtl w:val="0"/>
        </w:rPr>
        <w:t xml:space="preserve">o</w:t>
      </w:r>
      <w:r w:rsidDel="00000000" w:rsidR="00000000" w:rsidRPr="00000000">
        <w:rPr>
          <w:color w:val="53d53f"/>
          <w:sz w:val="2"/>
          <w:szCs w:val="2"/>
          <w:rtl w:val="0"/>
        </w:rPr>
        <w:t xml:space="preserve">n</w:t>
      </w:r>
      <w:r w:rsidDel="00000000" w:rsidR="00000000" w:rsidRPr="00000000">
        <w:rPr>
          <w:color w:val="52d43e"/>
          <w:sz w:val="2"/>
          <w:szCs w:val="2"/>
          <w:rtl w:val="0"/>
        </w:rPr>
        <w:t xml:space="preserve">a</w:t>
      </w:r>
      <w:r w:rsidDel="00000000" w:rsidR="00000000" w:rsidRPr="00000000">
        <w:rPr>
          <w:color w:val="4fd13b"/>
          <w:sz w:val="2"/>
          <w:szCs w:val="2"/>
          <w:rtl w:val="0"/>
        </w:rPr>
        <w:t xml:space="preserve">l</w:t>
      </w:r>
      <w:r w:rsidDel="00000000" w:rsidR="00000000" w:rsidRPr="00000000">
        <w:rPr>
          <w:color w:val="4bcd37"/>
          <w:sz w:val="2"/>
          <w:szCs w:val="2"/>
          <w:rtl w:val="0"/>
        </w:rPr>
        <w:t xml:space="preserve">d</w:t>
      </w:r>
      <w:r w:rsidDel="00000000" w:rsidR="00000000" w:rsidRPr="00000000">
        <w:rPr>
          <w:color w:val="47c933"/>
          <w:sz w:val="2"/>
          <w:szCs w:val="2"/>
          <w:rtl w:val="0"/>
        </w:rPr>
        <w:t xml:space="preserve">o</w:t>
      </w:r>
      <w:r w:rsidDel="00000000" w:rsidR="00000000" w:rsidRPr="00000000">
        <w:rPr>
          <w:color w:val="44c630"/>
          <w:sz w:val="2"/>
          <w:szCs w:val="2"/>
          <w:rtl w:val="0"/>
        </w:rPr>
        <w:t xml:space="preserve"> </w:t>
      </w:r>
      <w:r w:rsidDel="00000000" w:rsidR="00000000" w:rsidRPr="00000000">
        <w:rPr>
          <w:color w:val="41c32d"/>
          <w:sz w:val="2"/>
          <w:szCs w:val="2"/>
          <w:rtl w:val="0"/>
        </w:rPr>
        <w:t xml:space="preserve">w</w:t>
      </w:r>
      <w:r w:rsidDel="00000000" w:rsidR="00000000" w:rsidRPr="00000000">
        <w:rPr>
          <w:color w:val="40c22c"/>
          <w:sz w:val="2"/>
          <w:szCs w:val="2"/>
          <w:rtl w:val="0"/>
        </w:rPr>
        <w:t xml:space="preserve">a</w:t>
      </w:r>
      <w:r w:rsidDel="00000000" w:rsidR="00000000" w:rsidRPr="00000000">
        <w:rPr>
          <w:color w:val="2de312"/>
          <w:sz w:val="2"/>
          <w:szCs w:val="2"/>
          <w:rtl w:val="0"/>
        </w:rPr>
        <w:t xml:space="preserve">s awarde</w:t>
      </w:r>
      <w:r w:rsidDel="00000000" w:rsidR="00000000" w:rsidRPr="00000000">
        <w:rPr>
          <w:color w:val="2ce211"/>
          <w:sz w:val="2"/>
          <w:szCs w:val="2"/>
          <w:rtl w:val="0"/>
        </w:rPr>
        <w:t xml:space="preserve">d the Ba</w:t>
      </w:r>
      <w:r w:rsidDel="00000000" w:rsidR="00000000" w:rsidRPr="00000000">
        <w:rPr>
          <w:color w:val="7a7a7a"/>
          <w:sz w:val="2"/>
          <w:szCs w:val="2"/>
          <w:rtl w:val="0"/>
        </w:rPr>
        <w:t xml:space="preserve">l</w:t>
      </w:r>
      <w:r w:rsidDel="00000000" w:rsidR="00000000" w:rsidRPr="00000000">
        <w:rPr>
          <w:color w:val="444444"/>
          <w:sz w:val="2"/>
          <w:szCs w:val="2"/>
          <w:rtl w:val="0"/>
        </w:rPr>
        <w:t xml:space="preserve">l</w:t>
      </w:r>
      <w:r w:rsidDel="00000000" w:rsidR="00000000" w:rsidRPr="00000000">
        <w:rPr>
          <w:color w:val="080808"/>
          <w:sz w:val="2"/>
          <w:szCs w:val="2"/>
          <w:rtl w:val="0"/>
        </w:rPr>
        <w:t xml:space="preserve">o</w:t>
      </w:r>
      <w:r w:rsidDel="00000000" w:rsidR="00000000" w:rsidRPr="00000000">
        <w:rPr>
          <w:color w:val="000000"/>
          <w:sz w:val="2"/>
          <w:szCs w:val="2"/>
          <w:rtl w:val="0"/>
        </w:rPr>
        <w:t xml:space="preserve">n</w:t>
      </w:r>
      <w:r w:rsidDel="00000000" w:rsidR="00000000" w:rsidRPr="00000000">
        <w:rPr>
          <w:color w:val="030303"/>
          <w:sz w:val="2"/>
          <w:szCs w:val="2"/>
          <w:rtl w:val="0"/>
        </w:rPr>
        <w:t xml:space="preserve"> </w:t>
      </w:r>
      <w:r w:rsidDel="00000000" w:rsidR="00000000" w:rsidRPr="00000000">
        <w:rPr>
          <w:color w:val="151515"/>
          <w:sz w:val="2"/>
          <w:szCs w:val="2"/>
          <w:rtl w:val="0"/>
        </w:rPr>
        <w:t xml:space="preserve">d</w:t>
      </w:r>
      <w:r w:rsidDel="00000000" w:rsidR="00000000" w:rsidRPr="00000000">
        <w:rPr>
          <w:color w:val="0f0f0f"/>
          <w:sz w:val="2"/>
          <w:szCs w:val="2"/>
          <w:rtl w:val="0"/>
        </w:rPr>
        <w:t xml:space="preserve">'</w:t>
      </w:r>
      <w:r w:rsidDel="00000000" w:rsidR="00000000" w:rsidRPr="00000000">
        <w:rPr>
          <w:color w:val="000000"/>
          <w:sz w:val="2"/>
          <w:szCs w:val="2"/>
          <w:rtl w:val="0"/>
        </w:rPr>
        <w:t xml:space="preserve">O</w:t>
      </w:r>
      <w:r w:rsidDel="00000000" w:rsidR="00000000" w:rsidRPr="00000000">
        <w:rPr>
          <w:color w:val="080808"/>
          <w:sz w:val="2"/>
          <w:szCs w:val="2"/>
          <w:rtl w:val="0"/>
        </w:rPr>
        <w:t xml:space="preserve">r five times in </w:t>
      </w:r>
      <w:r w:rsidDel="00000000" w:rsidR="00000000" w:rsidRPr="00000000">
        <w:rPr>
          <w:color w:val="060606"/>
          <w:sz w:val="2"/>
          <w:szCs w:val="2"/>
          <w:rtl w:val="0"/>
        </w:rPr>
        <w:t xml:space="preserve">2</w:t>
      </w:r>
      <w:r w:rsidDel="00000000" w:rsidR="00000000" w:rsidRPr="00000000">
        <w:rPr>
          <w:color w:val="020202"/>
          <w:sz w:val="2"/>
          <w:szCs w:val="2"/>
          <w:rtl w:val="0"/>
        </w:rPr>
        <w:t xml:space="preserve">0</w:t>
      </w:r>
      <w:r w:rsidDel="00000000" w:rsidR="00000000" w:rsidRPr="00000000">
        <w:rPr>
          <w:color w:val="000000"/>
          <w:sz w:val="2"/>
          <w:szCs w:val="2"/>
          <w:rtl w:val="0"/>
        </w:rPr>
        <w:t xml:space="preserve">0</w:t>
      </w:r>
      <w:r w:rsidDel="00000000" w:rsidR="00000000" w:rsidRPr="00000000">
        <w:rPr>
          <w:color w:val="040404"/>
          <w:sz w:val="2"/>
          <w:szCs w:val="2"/>
          <w:rtl w:val="0"/>
        </w:rPr>
        <w:t xml:space="preserve">8</w:t>
      </w:r>
      <w:r w:rsidDel="00000000" w:rsidR="00000000" w:rsidRPr="00000000">
        <w:rPr>
          <w:color w:val="131313"/>
          <w:sz w:val="2"/>
          <w:szCs w:val="2"/>
          <w:rtl w:val="0"/>
        </w:rPr>
        <w:t xml:space="preserve">,</w:t>
      </w:r>
      <w:r w:rsidDel="00000000" w:rsidR="00000000" w:rsidRPr="00000000">
        <w:rPr>
          <w:color w:val="2b2b2b"/>
          <w:sz w:val="2"/>
          <w:szCs w:val="2"/>
          <w:rtl w:val="0"/>
        </w:rPr>
        <w:t xml:space="preserve"> </w:t>
      </w:r>
      <w:r w:rsidDel="00000000" w:rsidR="00000000" w:rsidRPr="00000000">
        <w:rPr>
          <w:color w:val="434343"/>
          <w:sz w:val="2"/>
          <w:szCs w:val="2"/>
          <w:rtl w:val="0"/>
        </w:rPr>
        <w:t xml:space="preserve">2</w:t>
      </w:r>
      <w:r w:rsidDel="00000000" w:rsidR="00000000" w:rsidRPr="00000000">
        <w:rPr>
          <w:color w:val="525252"/>
          <w:sz w:val="2"/>
          <w:szCs w:val="2"/>
          <w:rtl w:val="0"/>
        </w:rPr>
        <w:t xml:space="preserve">0</w:t>
      </w:r>
      <w:r w:rsidDel="00000000" w:rsidR="00000000" w:rsidRPr="00000000">
        <w:rPr>
          <w:color w:val="097000"/>
          <w:sz w:val="2"/>
          <w:szCs w:val="2"/>
          <w:rtl w:val="0"/>
        </w:rPr>
        <w:t xml:space="preserve">13-2014 </w:t>
      </w:r>
      <w:r w:rsidDel="00000000" w:rsidR="00000000" w:rsidRPr="00000000">
        <w:rPr>
          <w:color w:val="076e00"/>
          <w:sz w:val="2"/>
          <w:szCs w:val="2"/>
          <w:rtl w:val="0"/>
        </w:rPr>
        <w:t xml:space="preserve">2</w:t>
      </w:r>
      <w:r w:rsidDel="00000000" w:rsidR="00000000" w:rsidRPr="00000000">
        <w:rPr>
          <w:color w:val="036a00"/>
          <w:sz w:val="2"/>
          <w:szCs w:val="2"/>
          <w:rtl w:val="0"/>
        </w:rPr>
        <w:t xml:space="preserve">0</w:t>
      </w:r>
      <w:r w:rsidDel="00000000" w:rsidR="00000000" w:rsidRPr="00000000">
        <w:rPr>
          <w:color w:val="016800"/>
          <w:sz w:val="2"/>
          <w:szCs w:val="2"/>
          <w:rtl w:val="0"/>
        </w:rPr>
        <w:t xml:space="preserve">1</w:t>
      </w:r>
      <w:r w:rsidDel="00000000" w:rsidR="00000000" w:rsidRPr="00000000">
        <w:rPr>
          <w:color w:val="056c00"/>
          <w:sz w:val="2"/>
          <w:szCs w:val="2"/>
          <w:rtl w:val="0"/>
        </w:rPr>
        <w:t xml:space="preserve">6</w:t>
      </w:r>
      <w:r w:rsidDel="00000000" w:rsidR="00000000" w:rsidRPr="00000000">
        <w:rPr>
          <w:color w:val="147b05"/>
          <w:sz w:val="2"/>
          <w:szCs w:val="2"/>
          <w:rtl w:val="0"/>
        </w:rPr>
        <w:t xml:space="preserve"> </w:t>
      </w:r>
      <w:r w:rsidDel="00000000" w:rsidR="00000000" w:rsidRPr="00000000">
        <w:rPr>
          <w:color w:val="2c931d"/>
          <w:sz w:val="2"/>
          <w:szCs w:val="2"/>
          <w:rtl w:val="0"/>
        </w:rPr>
        <w:t xml:space="preserve">a</w:t>
      </w:r>
      <w:r w:rsidDel="00000000" w:rsidR="00000000" w:rsidRPr="00000000">
        <w:rPr>
          <w:color w:val="44ab35"/>
          <w:sz w:val="2"/>
          <w:szCs w:val="2"/>
          <w:rtl w:val="0"/>
        </w:rPr>
        <w:t xml:space="preserve">n</w:t>
      </w:r>
      <w:r w:rsidDel="00000000" w:rsidR="00000000" w:rsidRPr="00000000">
        <w:rPr>
          <w:color w:val="53ba44"/>
          <w:sz w:val="2"/>
          <w:szCs w:val="2"/>
          <w:rtl w:val="0"/>
        </w:rPr>
        <w:t xml:space="preserve">d</w:t>
      </w:r>
      <w:r w:rsidDel="00000000" w:rsidR="00000000" w:rsidRPr="00000000">
        <w:rPr>
          <w:color w:val="3ad823"/>
          <w:sz w:val="2"/>
          <w:szCs w:val="2"/>
          <w:rtl w:val="0"/>
        </w:rPr>
        <w:t xml:space="preserve"> 2017. Cristiano Ronaldo is a Po</w:t>
      </w:r>
      <w:r w:rsidDel="00000000" w:rsidR="00000000" w:rsidRPr="00000000">
        <w:rPr>
          <w:color w:val="2ce211"/>
          <w:sz w:val="2"/>
          <w:szCs w:val="2"/>
          <w:rtl w:val="0"/>
        </w:rPr>
        <w:t xml:space="preserve">r</w:t>
      </w:r>
      <w:r w:rsidDel="00000000" w:rsidR="00000000" w:rsidRPr="00000000">
        <w:rPr>
          <w:color w:val="2ee113"/>
          <w:sz w:val="2"/>
          <w:szCs w:val="2"/>
          <w:rtl w:val="0"/>
        </w:rPr>
        <w:t xml:space="preserve">t</w:t>
      </w:r>
      <w:r w:rsidDel="00000000" w:rsidR="00000000" w:rsidRPr="00000000">
        <w:rPr>
          <w:color w:val="30df16"/>
          <w:sz w:val="2"/>
          <w:szCs w:val="2"/>
          <w:rtl w:val="0"/>
        </w:rPr>
        <w:t xml:space="preserve">u</w:t>
      </w:r>
      <w:r w:rsidDel="00000000" w:rsidR="00000000" w:rsidRPr="00000000">
        <w:rPr>
          <w:color w:val="36db1d"/>
          <w:sz w:val="2"/>
          <w:szCs w:val="2"/>
          <w:rtl w:val="0"/>
        </w:rPr>
        <w:t xml:space="preserve">g</w:t>
      </w:r>
      <w:r w:rsidDel="00000000" w:rsidR="00000000" w:rsidRPr="00000000">
        <w:rPr>
          <w:color w:val="3cd724"/>
          <w:sz w:val="2"/>
          <w:szCs w:val="2"/>
          <w:rtl w:val="0"/>
        </w:rPr>
        <w:t xml:space="preserve">u</w:t>
      </w:r>
      <w:r w:rsidDel="00000000" w:rsidR="00000000" w:rsidRPr="00000000">
        <w:rPr>
          <w:color w:val="44d02f"/>
          <w:sz w:val="2"/>
          <w:szCs w:val="2"/>
          <w:rtl w:val="0"/>
        </w:rPr>
        <w:t xml:space="preserve">e</w:t>
      </w:r>
      <w:r w:rsidDel="00000000" w:rsidR="00000000" w:rsidRPr="00000000">
        <w:rPr>
          <w:color w:val="4bcb38"/>
          <w:sz w:val="2"/>
          <w:szCs w:val="2"/>
          <w:rtl w:val="0"/>
        </w:rPr>
        <w:t xml:space="preserve">s</w:t>
      </w:r>
      <w:r w:rsidDel="00000000" w:rsidR="00000000" w:rsidRPr="00000000">
        <w:rPr>
          <w:color w:val="54c542"/>
          <w:sz w:val="2"/>
          <w:szCs w:val="2"/>
          <w:rtl w:val="0"/>
        </w:rPr>
        <w:t xml:space="preserve">e</w:t>
      </w:r>
      <w:r w:rsidDel="00000000" w:rsidR="00000000" w:rsidRPr="00000000">
        <w:rPr>
          <w:color w:val="278719"/>
          <w:sz w:val="2"/>
          <w:szCs w:val="2"/>
          <w:rtl w:val="0"/>
        </w:rPr>
        <w:t xml:space="preserve"> </w:t>
      </w:r>
      <w:r w:rsidDel="00000000" w:rsidR="00000000" w:rsidRPr="00000000">
        <w:rPr>
          <w:color w:val="5dae51"/>
          <w:sz w:val="2"/>
          <w:szCs w:val="2"/>
          <w:rtl w:val="0"/>
        </w:rPr>
        <w:t xml:space="preserve">f</w:t>
      </w:r>
      <w:r w:rsidDel="00000000" w:rsidR="00000000" w:rsidRPr="00000000">
        <w:rPr>
          <w:color w:val="8dd282"/>
          <w:sz w:val="2"/>
          <w:szCs w:val="2"/>
          <w:rtl w:val="0"/>
        </w:rPr>
        <w:t xml:space="preserve">o</w:t>
      </w:r>
      <w:r w:rsidDel="00000000" w:rsidR="00000000" w:rsidRPr="00000000">
        <w:rPr>
          <w:color w:val="89bf81"/>
          <w:sz w:val="2"/>
          <w:szCs w:val="2"/>
          <w:rtl w:val="0"/>
        </w:rPr>
        <w:t xml:space="preserve">o</w:t>
      </w:r>
      <w:r w:rsidDel="00000000" w:rsidR="00000000" w:rsidRPr="00000000">
        <w:rPr>
          <w:color w:val="517d4a"/>
          <w:sz w:val="2"/>
          <w:szCs w:val="2"/>
          <w:rtl w:val="0"/>
        </w:rPr>
        <w:t xml:space="preserve">t</w:t>
      </w:r>
      <w:r w:rsidDel="00000000" w:rsidR="00000000" w:rsidRPr="00000000">
        <w:rPr>
          <w:color w:val="12350d"/>
          <w:sz w:val="2"/>
          <w:szCs w:val="2"/>
          <w:rtl w:val="0"/>
        </w:rPr>
        <w:t xml:space="preserve">b</w:t>
      </w:r>
      <w:r w:rsidDel="00000000" w:rsidR="00000000" w:rsidRPr="00000000">
        <w:rPr>
          <w:color w:val="000d00"/>
          <w:sz w:val="2"/>
          <w:szCs w:val="2"/>
          <w:rtl w:val="0"/>
        </w:rPr>
        <w:t xml:space="preserve">a</w:t>
      </w:r>
      <w:r w:rsidDel="00000000" w:rsidR="00000000" w:rsidRPr="00000000">
        <w:rPr>
          <w:color w:val="000c00"/>
          <w:sz w:val="2"/>
          <w:szCs w:val="2"/>
          <w:rtl w:val="0"/>
        </w:rPr>
        <w:t xml:space="preserve">l</w:t>
      </w:r>
      <w:r w:rsidDel="00000000" w:rsidR="00000000" w:rsidRPr="00000000">
        <w:rPr>
          <w:color w:val="080808"/>
          <w:sz w:val="2"/>
          <w:szCs w:val="2"/>
          <w:rtl w:val="0"/>
        </w:rPr>
        <w:t xml:space="preserve">l player he was born on </w:t>
      </w:r>
      <w:r w:rsidDel="00000000" w:rsidR="00000000" w:rsidRPr="00000000">
        <w:rPr>
          <w:color w:val="000000"/>
          <w:sz w:val="2"/>
          <w:szCs w:val="2"/>
          <w:rtl w:val="0"/>
        </w:rPr>
        <w:t xml:space="preserve">F</w:t>
      </w:r>
      <w:r w:rsidDel="00000000" w:rsidR="00000000" w:rsidRPr="00000000">
        <w:rPr>
          <w:color w:val="222222"/>
          <w:sz w:val="2"/>
          <w:szCs w:val="2"/>
          <w:rtl w:val="0"/>
        </w:rPr>
        <w:t xml:space="preserve">e</w:t>
      </w:r>
      <w:r w:rsidDel="00000000" w:rsidR="00000000" w:rsidRPr="00000000">
        <w:rPr>
          <w:color w:val="515151"/>
          <w:sz w:val="2"/>
          <w:szCs w:val="2"/>
          <w:rtl w:val="0"/>
        </w:rPr>
        <w:t xml:space="preserve">b</w:t>
      </w:r>
      <w:r w:rsidDel="00000000" w:rsidR="00000000" w:rsidRPr="00000000">
        <w:rPr>
          <w:color w:val="5c5c5c"/>
          <w:sz w:val="2"/>
          <w:szCs w:val="2"/>
          <w:rtl w:val="0"/>
        </w:rPr>
        <w:t xml:space="preserve">r</w:t>
      </w:r>
      <w:r w:rsidDel="00000000" w:rsidR="00000000" w:rsidRPr="00000000">
        <w:rPr>
          <w:color w:val="4c4c4c"/>
          <w:sz w:val="2"/>
          <w:szCs w:val="2"/>
          <w:rtl w:val="0"/>
        </w:rPr>
        <w:t xml:space="preserve">u</w:t>
      </w:r>
      <w:r w:rsidDel="00000000" w:rsidR="00000000" w:rsidRPr="00000000">
        <w:rPr>
          <w:color w:val="454545"/>
          <w:sz w:val="2"/>
          <w:szCs w:val="2"/>
          <w:rtl w:val="0"/>
        </w:rPr>
        <w:t xml:space="preserve">a</w:t>
      </w:r>
      <w:r w:rsidDel="00000000" w:rsidR="00000000" w:rsidRPr="00000000">
        <w:rPr>
          <w:color w:val="585858"/>
          <w:sz w:val="2"/>
          <w:szCs w:val="2"/>
          <w:rtl w:val="0"/>
        </w:rPr>
        <w:t xml:space="preserve">r</w:t>
      </w:r>
      <w:r w:rsidDel="00000000" w:rsidR="00000000" w:rsidRPr="00000000">
        <w:rPr>
          <w:color w:val="717171"/>
          <w:sz w:val="2"/>
          <w:szCs w:val="2"/>
          <w:rtl w:val="0"/>
        </w:rPr>
        <w:t xml:space="preserve">y</w:t>
      </w:r>
      <w:r w:rsidDel="00000000" w:rsidR="00000000" w:rsidRPr="00000000">
        <w:rPr>
          <w:color w:val="3b6758"/>
          <w:sz w:val="2"/>
          <w:szCs w:val="2"/>
          <w:rtl w:val="0"/>
        </w:rPr>
        <w:t xml:space="preserve"> 5th 1985 in Santo Anton</w:t>
      </w:r>
      <w:r w:rsidDel="00000000" w:rsidR="00000000" w:rsidRPr="00000000">
        <w:rPr>
          <w:color w:val="6c9889"/>
          <w:sz w:val="2"/>
          <w:szCs w:val="2"/>
          <w:rtl w:val="0"/>
        </w:rPr>
        <w:t xml:space="preserve">i</w:t>
      </w:r>
      <w:r w:rsidDel="00000000" w:rsidR="00000000" w:rsidRPr="00000000">
        <w:rPr>
          <w:color w:val="679384"/>
          <w:sz w:val="2"/>
          <w:szCs w:val="2"/>
          <w:rtl w:val="0"/>
        </w:rPr>
        <w:t xml:space="preserve">o</w:t>
      </w:r>
      <w:r w:rsidDel="00000000" w:rsidR="00000000" w:rsidRPr="00000000">
        <w:rPr>
          <w:color w:val="5f8b7c"/>
          <w:sz w:val="2"/>
          <w:szCs w:val="2"/>
          <w:rtl w:val="0"/>
        </w:rPr>
        <w:t xml:space="preserve"> </w:t>
      </w:r>
      <w:r w:rsidDel="00000000" w:rsidR="00000000" w:rsidRPr="00000000">
        <w:rPr>
          <w:color w:val="558172"/>
          <w:sz w:val="2"/>
          <w:szCs w:val="2"/>
          <w:rtl w:val="0"/>
        </w:rPr>
        <w:t xml:space="preserve">h</w:t>
      </w:r>
      <w:r w:rsidDel="00000000" w:rsidR="00000000" w:rsidRPr="00000000">
        <w:rPr>
          <w:color w:val="497566"/>
          <w:sz w:val="2"/>
          <w:szCs w:val="2"/>
          <w:rtl w:val="0"/>
        </w:rPr>
        <w:t xml:space="preserve">i</w:t>
      </w:r>
      <w:r w:rsidDel="00000000" w:rsidR="00000000" w:rsidRPr="00000000">
        <w:rPr>
          <w:color w:val="3f6b5c"/>
          <w:sz w:val="2"/>
          <w:szCs w:val="2"/>
          <w:rtl w:val="0"/>
        </w:rPr>
        <w:t xml:space="preserve">s</w:t>
      </w:r>
      <w:r w:rsidDel="00000000" w:rsidR="00000000" w:rsidRPr="00000000">
        <w:rPr>
          <w:color w:val="376354"/>
          <w:sz w:val="2"/>
          <w:szCs w:val="2"/>
          <w:rtl w:val="0"/>
        </w:rPr>
        <w:t xml:space="preserve"> </w:t>
      </w:r>
      <w:r w:rsidDel="00000000" w:rsidR="00000000" w:rsidRPr="00000000">
        <w:rPr>
          <w:color w:val="325e4f"/>
          <w:sz w:val="2"/>
          <w:szCs w:val="2"/>
          <w:rtl w:val="0"/>
        </w:rPr>
        <w:t xml:space="preserve">f</w:t>
      </w:r>
      <w:r w:rsidDel="00000000" w:rsidR="00000000" w:rsidRPr="00000000">
        <w:rPr>
          <w:color w:val="244966"/>
          <w:sz w:val="2"/>
          <w:szCs w:val="2"/>
          <w:rtl w:val="0"/>
        </w:rPr>
        <w:t xml:space="preserve">a</w:t>
      </w:r>
      <w:r w:rsidDel="00000000" w:rsidR="00000000" w:rsidRPr="00000000">
        <w:rPr>
          <w:color w:val="274c69"/>
          <w:sz w:val="2"/>
          <w:szCs w:val="2"/>
          <w:rtl w:val="0"/>
        </w:rPr>
        <w:t xml:space="preserve">t</w:t>
      </w:r>
      <w:r w:rsidDel="00000000" w:rsidR="00000000" w:rsidRPr="00000000">
        <w:rPr>
          <w:color w:val="2c516e"/>
          <w:sz w:val="2"/>
          <w:szCs w:val="2"/>
          <w:rtl w:val="0"/>
        </w:rPr>
        <w:t xml:space="preserve">h</w:t>
      </w:r>
      <w:r w:rsidDel="00000000" w:rsidR="00000000" w:rsidRPr="00000000">
        <w:rPr>
          <w:color w:val="335875"/>
          <w:sz w:val="2"/>
          <w:szCs w:val="2"/>
          <w:rtl w:val="0"/>
        </w:rPr>
        <w:t xml:space="preserve">e</w:t>
      </w:r>
      <w:r w:rsidDel="00000000" w:rsidR="00000000" w:rsidRPr="00000000">
        <w:rPr>
          <w:color w:val="3a5f7c"/>
          <w:sz w:val="2"/>
          <w:szCs w:val="2"/>
          <w:rtl w:val="0"/>
        </w:rPr>
        <w:t xml:space="preserve">r</w:t>
      </w:r>
      <w:r w:rsidDel="00000000" w:rsidR="00000000" w:rsidRPr="00000000">
        <w:rPr>
          <w:color w:val="416683"/>
          <w:sz w:val="2"/>
          <w:szCs w:val="2"/>
          <w:rtl w:val="0"/>
        </w:rPr>
        <w:t xml:space="preserve">'</w:t>
      </w:r>
      <w:r w:rsidDel="00000000" w:rsidR="00000000" w:rsidRPr="00000000">
        <w:rPr>
          <w:color w:val="466b88"/>
          <w:sz w:val="2"/>
          <w:szCs w:val="2"/>
          <w:rtl w:val="0"/>
        </w:rPr>
        <w:t xml:space="preserve">s</w:t>
      </w:r>
      <w:r w:rsidDel="00000000" w:rsidR="00000000" w:rsidRPr="00000000">
        <w:rPr>
          <w:color w:val="496e8b"/>
          <w:sz w:val="2"/>
          <w:szCs w:val="2"/>
          <w:rtl w:val="0"/>
        </w:rPr>
        <w:t xml:space="preserve"> </w:t>
      </w:r>
      <w:r w:rsidDel="00000000" w:rsidR="00000000" w:rsidRPr="00000000">
        <w:rPr>
          <w:color w:val="9fc4e1"/>
          <w:sz w:val="2"/>
          <w:szCs w:val="2"/>
          <w:rtl w:val="0"/>
        </w:rPr>
        <w:t xml:space="preserve">name is Jose Dinis Aveiro and his mother's name is Maria Dolores dos Santos Avei</w:t>
      </w:r>
      <w:r w:rsidDel="00000000" w:rsidR="00000000" w:rsidRPr="00000000">
        <w:rPr>
          <w:color w:val="365b78"/>
          <w:sz w:val="2"/>
          <w:szCs w:val="2"/>
          <w:rtl w:val="0"/>
        </w:rPr>
        <w:t xml:space="preserve">ro, his </w:t>
      </w:r>
      <w:r w:rsidDel="00000000" w:rsidR="00000000" w:rsidRPr="00000000">
        <w:rPr>
          <w:color w:val="375c79"/>
          <w:sz w:val="2"/>
          <w:szCs w:val="2"/>
          <w:rtl w:val="0"/>
        </w:rPr>
        <w:t xml:space="preserve">father w</w:t>
      </w:r>
      <w:r w:rsidDel="00000000" w:rsidR="00000000" w:rsidRPr="00000000">
        <w:rPr>
          <w:color w:val="4d728f"/>
          <w:sz w:val="2"/>
          <w:szCs w:val="2"/>
          <w:rtl w:val="0"/>
        </w:rPr>
        <w:t xml:space="preserve">as a gar</w:t>
      </w:r>
      <w:r w:rsidDel="00000000" w:rsidR="00000000" w:rsidRPr="00000000">
        <w:rPr>
          <w:color w:val="325774"/>
          <w:sz w:val="2"/>
          <w:szCs w:val="2"/>
          <w:rtl w:val="0"/>
        </w:rPr>
        <w:t xml:space="preserve">d</w:t>
      </w:r>
      <w:r w:rsidDel="00000000" w:rsidR="00000000" w:rsidRPr="00000000">
        <w:rPr>
          <w:color w:val="345976"/>
          <w:sz w:val="2"/>
          <w:szCs w:val="2"/>
          <w:rtl w:val="0"/>
        </w:rPr>
        <w:t xml:space="preserve">e</w:t>
      </w:r>
      <w:r w:rsidDel="00000000" w:rsidR="00000000" w:rsidRPr="00000000">
        <w:rPr>
          <w:color w:val="375c79"/>
          <w:sz w:val="2"/>
          <w:szCs w:val="2"/>
          <w:rtl w:val="0"/>
        </w:rPr>
        <w:t xml:space="preserve">n</w:t>
      </w:r>
      <w:r w:rsidDel="00000000" w:rsidR="00000000" w:rsidRPr="00000000">
        <w:rPr>
          <w:color w:val="3a5f7c"/>
          <w:sz w:val="2"/>
          <w:szCs w:val="2"/>
          <w:rtl w:val="0"/>
        </w:rPr>
        <w:t xml:space="preserve">e</w:t>
      </w:r>
      <w:r w:rsidDel="00000000" w:rsidR="00000000" w:rsidRPr="00000000">
        <w:rPr>
          <w:color w:val="3e6380"/>
          <w:sz w:val="2"/>
          <w:szCs w:val="2"/>
          <w:rtl w:val="0"/>
        </w:rPr>
        <w:t xml:space="preserve">r</w:t>
      </w:r>
      <w:r w:rsidDel="00000000" w:rsidR="00000000" w:rsidRPr="00000000">
        <w:rPr>
          <w:color w:val="426784"/>
          <w:sz w:val="2"/>
          <w:szCs w:val="2"/>
          <w:rtl w:val="0"/>
        </w:rPr>
        <w:t xml:space="preserve"> </w:t>
      </w:r>
      <w:r w:rsidDel="00000000" w:rsidR="00000000" w:rsidRPr="00000000">
        <w:rPr>
          <w:color w:val="456a87"/>
          <w:sz w:val="2"/>
          <w:szCs w:val="2"/>
          <w:rtl w:val="0"/>
        </w:rPr>
        <w:t xml:space="preserve">w</w:t>
      </w:r>
      <w:r w:rsidDel="00000000" w:rsidR="00000000" w:rsidRPr="00000000">
        <w:rPr>
          <w:color w:val="466b88"/>
          <w:sz w:val="2"/>
          <w:szCs w:val="2"/>
          <w:rtl w:val="0"/>
        </w:rPr>
        <w:t xml:space="preserve">i</w:t>
      </w:r>
      <w:r w:rsidDel="00000000" w:rsidR="00000000" w:rsidRPr="00000000">
        <w:rPr>
          <w:color w:val="3b607d"/>
          <w:sz w:val="2"/>
          <w:szCs w:val="2"/>
          <w:rtl w:val="0"/>
        </w:rPr>
        <w:t xml:space="preserve">th the m</w:t>
      </w:r>
      <w:r w:rsidDel="00000000" w:rsidR="00000000" w:rsidRPr="00000000">
        <w:rPr>
          <w:color w:val="585858"/>
          <w:sz w:val="2"/>
          <w:szCs w:val="2"/>
          <w:rtl w:val="0"/>
        </w:rPr>
        <w:t xml:space="preserve">unicipal</w:t>
      </w:r>
      <w:r w:rsidDel="00000000" w:rsidR="00000000" w:rsidRPr="00000000">
        <w:rPr>
          <w:color w:val="000000"/>
          <w:sz w:val="2"/>
          <w:szCs w:val="2"/>
          <w:rtl w:val="0"/>
        </w:rPr>
        <w:t xml:space="preserve">ity an</w:t>
      </w:r>
      <w:r w:rsidDel="00000000" w:rsidR="00000000" w:rsidRPr="00000000">
        <w:rPr>
          <w:color w:val="020202"/>
          <w:sz w:val="2"/>
          <w:szCs w:val="2"/>
          <w:rtl w:val="0"/>
        </w:rPr>
        <w:t xml:space="preserve">d</w:t>
      </w:r>
      <w:r w:rsidDel="00000000" w:rsidR="00000000" w:rsidRPr="00000000">
        <w:rPr>
          <w:color w:val="0d0d0d"/>
          <w:sz w:val="2"/>
          <w:szCs w:val="2"/>
          <w:rtl w:val="0"/>
        </w:rPr>
        <w:t xml:space="preserve"> </w:t>
      </w:r>
      <w:r w:rsidDel="00000000" w:rsidR="00000000" w:rsidRPr="00000000">
        <w:rPr>
          <w:color w:val="080808"/>
          <w:sz w:val="2"/>
          <w:szCs w:val="2"/>
          <w:rtl w:val="0"/>
        </w:rPr>
        <w:t xml:space="preserve">his mother worke</w:t>
      </w:r>
      <w:r w:rsidDel="00000000" w:rsidR="00000000" w:rsidRPr="00000000">
        <w:rPr>
          <w:color w:val="050505"/>
          <w:sz w:val="2"/>
          <w:szCs w:val="2"/>
          <w:rtl w:val="0"/>
        </w:rPr>
        <w:t xml:space="preserve">d</w:t>
      </w:r>
      <w:r w:rsidDel="00000000" w:rsidR="00000000" w:rsidRPr="00000000">
        <w:rPr>
          <w:color w:val="0e0e0e"/>
          <w:sz w:val="2"/>
          <w:szCs w:val="2"/>
          <w:rtl w:val="0"/>
        </w:rPr>
        <w:t xml:space="preserve"> </w:t>
      </w:r>
      <w:r w:rsidDel="00000000" w:rsidR="00000000" w:rsidRPr="00000000">
        <w:rPr>
          <w:color w:val="090909"/>
          <w:sz w:val="2"/>
          <w:szCs w:val="2"/>
          <w:rtl w:val="0"/>
        </w:rPr>
        <w:t xml:space="preserve">a</w:t>
      </w:r>
      <w:r w:rsidDel="00000000" w:rsidR="00000000" w:rsidRPr="00000000">
        <w:rPr>
          <w:color w:val="000000"/>
          <w:sz w:val="2"/>
          <w:szCs w:val="2"/>
          <w:rtl w:val="0"/>
        </w:rPr>
        <w:t xml:space="preserve">s </w:t>
      </w:r>
      <w:r w:rsidDel="00000000" w:rsidR="00000000" w:rsidRPr="00000000">
        <w:rPr>
          <w:color w:val="080808"/>
          <w:sz w:val="2"/>
          <w:szCs w:val="2"/>
          <w:rtl w:val="0"/>
        </w:rPr>
        <w:t xml:space="preserve">a</w:t>
      </w:r>
      <w:r w:rsidDel="00000000" w:rsidR="00000000" w:rsidRPr="00000000">
        <w:rPr>
          <w:color w:val="545454"/>
          <w:sz w:val="2"/>
          <w:szCs w:val="2"/>
          <w:rtl w:val="0"/>
        </w:rPr>
        <w:t xml:space="preserve"> </w:t>
      </w:r>
      <w:r w:rsidDel="00000000" w:rsidR="00000000" w:rsidRPr="00000000">
        <w:rPr>
          <w:color w:val="949494"/>
          <w:sz w:val="2"/>
          <w:szCs w:val="2"/>
          <w:rtl w:val="0"/>
        </w:rPr>
        <w:t xml:space="preserve">c</w:t>
      </w:r>
      <w:r w:rsidDel="00000000" w:rsidR="00000000" w:rsidRPr="00000000">
        <w:rPr>
          <w:color w:val="f8f8f8"/>
          <w:sz w:val="2"/>
          <w:szCs w:val="2"/>
          <w:rtl w:val="0"/>
        </w:rPr>
        <w:t xml:space="preserve">oo</w:t>
      </w:r>
      <w:r w:rsidDel="00000000" w:rsidR="00000000" w:rsidRPr="00000000">
        <w:rPr>
          <w:sz w:val="16"/>
          <w:szCs w:val="16"/>
          <w:rtl w:val="0"/>
        </w:rPr>
        <w:br w:type="textWrapping"/>
      </w:r>
      <w:r w:rsidDel="00000000" w:rsidR="00000000" w:rsidRPr="00000000">
        <w:rPr>
          <w:color w:val="f8f8f8"/>
          <w:sz w:val="2"/>
          <w:szCs w:val="2"/>
          <w:rtl w:val="0"/>
        </w:rPr>
        <w:t xml:space="preserve">k.Ronald</w:t>
      </w:r>
      <w:r w:rsidDel="00000000" w:rsidR="00000000" w:rsidRPr="00000000">
        <w:rPr>
          <w:color w:val="cfcfcf"/>
          <w:sz w:val="2"/>
          <w:szCs w:val="2"/>
          <w:rtl w:val="0"/>
        </w:rPr>
        <w:t xml:space="preserve">o</w:t>
      </w:r>
      <w:r w:rsidDel="00000000" w:rsidR="00000000" w:rsidRPr="00000000">
        <w:rPr>
          <w:color w:val="f2f2f2"/>
          <w:sz w:val="2"/>
          <w:szCs w:val="2"/>
          <w:rtl w:val="0"/>
        </w:rPr>
        <w:t xml:space="preserve"> </w:t>
      </w:r>
      <w:r w:rsidDel="00000000" w:rsidR="00000000" w:rsidRPr="00000000">
        <w:rPr>
          <w:color w:val="f9f9f9"/>
          <w:sz w:val="2"/>
          <w:szCs w:val="2"/>
          <w:rtl w:val="0"/>
        </w:rPr>
        <w:t xml:space="preserve">w</w:t>
      </w:r>
      <w:r w:rsidDel="00000000" w:rsidR="00000000" w:rsidRPr="00000000">
        <w:rPr>
          <w:color w:val="b7b7b7"/>
          <w:sz w:val="2"/>
          <w:szCs w:val="2"/>
          <w:rtl w:val="0"/>
        </w:rPr>
        <w:t xml:space="preserve">a</w:t>
      </w:r>
      <w:r w:rsidDel="00000000" w:rsidR="00000000" w:rsidRPr="00000000">
        <w:rPr>
          <w:color w:val="464646"/>
          <w:sz w:val="2"/>
          <w:szCs w:val="2"/>
          <w:rtl w:val="0"/>
        </w:rPr>
        <w:t xml:space="preserve">s</w:t>
      </w:r>
      <w:r w:rsidDel="00000000" w:rsidR="00000000" w:rsidRPr="00000000">
        <w:rPr>
          <w:color w:val="000000"/>
          <w:sz w:val="2"/>
          <w:szCs w:val="2"/>
          <w:rtl w:val="0"/>
        </w:rPr>
        <w:t xml:space="preserve"> ex</w:t>
      </w:r>
      <w:r w:rsidDel="00000000" w:rsidR="00000000" w:rsidRPr="00000000">
        <w:rPr>
          <w:color w:val="080808"/>
          <w:sz w:val="2"/>
          <w:szCs w:val="2"/>
          <w:rtl w:val="0"/>
        </w:rPr>
        <w:t xml:space="preserve">pelled from scho</w:t>
      </w:r>
      <w:r w:rsidDel="00000000" w:rsidR="00000000" w:rsidRPr="00000000">
        <w:rPr>
          <w:color w:val="430052"/>
          <w:sz w:val="2"/>
          <w:szCs w:val="2"/>
          <w:rtl w:val="0"/>
        </w:rPr>
        <w:t xml:space="preserve">o</w:t>
      </w:r>
      <w:r w:rsidDel="00000000" w:rsidR="00000000" w:rsidRPr="00000000">
        <w:rPr>
          <w:color w:val="410051"/>
          <w:sz w:val="2"/>
          <w:szCs w:val="2"/>
          <w:rtl w:val="0"/>
        </w:rPr>
        <w:t xml:space="preserve">l</w:t>
      </w:r>
      <w:r w:rsidDel="00000000" w:rsidR="00000000" w:rsidRPr="00000000">
        <w:rPr>
          <w:color w:val="3d004b"/>
          <w:sz w:val="2"/>
          <w:szCs w:val="2"/>
          <w:rtl w:val="0"/>
        </w:rPr>
        <w:t xml:space="preserve"> </w:t>
      </w:r>
      <w:r w:rsidDel="00000000" w:rsidR="00000000" w:rsidRPr="00000000">
        <w:rPr>
          <w:color w:val="390046"/>
          <w:sz w:val="2"/>
          <w:szCs w:val="2"/>
          <w:rtl w:val="0"/>
        </w:rPr>
        <w:t xml:space="preserve">a</w:t>
      </w:r>
      <w:r w:rsidDel="00000000" w:rsidR="00000000" w:rsidRPr="00000000">
        <w:rPr>
          <w:color w:val="33003f"/>
          <w:sz w:val="2"/>
          <w:szCs w:val="2"/>
          <w:rtl w:val="0"/>
        </w:rPr>
        <w:t xml:space="preserve">f</w:t>
      </w:r>
      <w:r w:rsidDel="00000000" w:rsidR="00000000" w:rsidRPr="00000000">
        <w:rPr>
          <w:color w:val="2b0034"/>
          <w:sz w:val="2"/>
          <w:szCs w:val="2"/>
          <w:rtl w:val="0"/>
        </w:rPr>
        <w:t xml:space="preserve">t</w:t>
      </w:r>
      <w:r w:rsidDel="00000000" w:rsidR="00000000" w:rsidRPr="00000000">
        <w:rPr>
          <w:color w:val="24002b"/>
          <w:sz w:val="2"/>
          <w:szCs w:val="2"/>
          <w:rtl w:val="0"/>
        </w:rPr>
        <w:t xml:space="preserve">e</w:t>
      </w:r>
      <w:r w:rsidDel="00000000" w:rsidR="00000000" w:rsidRPr="00000000">
        <w:rPr>
          <w:color w:val="1c0021"/>
          <w:sz w:val="2"/>
          <w:szCs w:val="2"/>
          <w:rtl w:val="0"/>
        </w:rPr>
        <w:t xml:space="preserve">r</w:t>
      </w:r>
      <w:r w:rsidDel="00000000" w:rsidR="00000000" w:rsidRPr="00000000">
        <w:rPr>
          <w:color w:val="0f0011"/>
          <w:sz w:val="2"/>
          <w:szCs w:val="2"/>
          <w:rtl w:val="0"/>
        </w:rPr>
        <w:t xml:space="preserve"> </w:t>
      </w:r>
      <w:r w:rsidDel="00000000" w:rsidR="00000000" w:rsidRPr="00000000">
        <w:rPr>
          <w:color w:val="070508"/>
          <w:sz w:val="2"/>
          <w:szCs w:val="2"/>
          <w:rtl w:val="0"/>
        </w:rPr>
        <w:t xml:space="preserve">a</w:t>
      </w:r>
      <w:r w:rsidDel="00000000" w:rsidR="00000000" w:rsidRPr="00000000">
        <w:rPr>
          <w:color w:val="010d00"/>
          <w:sz w:val="2"/>
          <w:szCs w:val="2"/>
          <w:rtl w:val="0"/>
        </w:rPr>
        <w:t xml:space="preserve">s</w:t>
      </w:r>
      <w:r w:rsidDel="00000000" w:rsidR="00000000" w:rsidRPr="00000000">
        <w:rPr>
          <w:color w:val="001400"/>
          <w:sz w:val="2"/>
          <w:szCs w:val="2"/>
          <w:rtl w:val="0"/>
        </w:rPr>
        <w:t xml:space="preserve">s</w:t>
      </w:r>
      <w:r w:rsidDel="00000000" w:rsidR="00000000" w:rsidRPr="00000000">
        <w:rPr>
          <w:color w:val="001800"/>
          <w:sz w:val="2"/>
          <w:szCs w:val="2"/>
          <w:rtl w:val="0"/>
        </w:rPr>
        <w:t xml:space="preserve">a</w:t>
      </w:r>
      <w:r w:rsidDel="00000000" w:rsidR="00000000" w:rsidRPr="00000000">
        <w:rPr>
          <w:color w:val="001a00"/>
          <w:sz w:val="2"/>
          <w:szCs w:val="2"/>
          <w:rtl w:val="0"/>
        </w:rPr>
        <w:t xml:space="preserve">u</w:t>
      </w:r>
      <w:r w:rsidDel="00000000" w:rsidR="00000000" w:rsidRPr="00000000">
        <w:rPr>
          <w:color w:val="001900"/>
          <w:sz w:val="2"/>
          <w:szCs w:val="2"/>
          <w:rtl w:val="0"/>
        </w:rPr>
        <w:t xml:space="preserve">lt</w:t>
      </w:r>
      <w:r w:rsidDel="00000000" w:rsidR="00000000" w:rsidRPr="00000000">
        <w:rPr>
          <w:color w:val="3ad823"/>
          <w:sz w:val="2"/>
          <w:szCs w:val="2"/>
          <w:rtl w:val="0"/>
        </w:rPr>
        <w:t xml:space="preserve">ing his teacher by﻿Cristiano Ron</w:t>
      </w:r>
      <w:r w:rsidDel="00000000" w:rsidR="00000000" w:rsidRPr="00000000">
        <w:rPr>
          <w:color w:val="434343"/>
          <w:sz w:val="2"/>
          <w:szCs w:val="2"/>
          <w:rtl w:val="0"/>
        </w:rPr>
        <w:t xml:space="preserve">a</w:t>
      </w:r>
      <w:r w:rsidDel="00000000" w:rsidR="00000000" w:rsidRPr="00000000">
        <w:rPr>
          <w:color w:val="191919"/>
          <w:sz w:val="2"/>
          <w:szCs w:val="2"/>
          <w:rtl w:val="0"/>
        </w:rPr>
        <w:t xml:space="preserve">l</w:t>
      </w:r>
      <w:r w:rsidDel="00000000" w:rsidR="00000000" w:rsidRPr="00000000">
        <w:rPr>
          <w:color w:val="000000"/>
          <w:sz w:val="2"/>
          <w:szCs w:val="2"/>
          <w:rtl w:val="0"/>
        </w:rPr>
        <w:t xml:space="preserve">do</w:t>
      </w:r>
      <w:r w:rsidDel="00000000" w:rsidR="00000000" w:rsidRPr="00000000">
        <w:rPr>
          <w:color w:val="040404"/>
          <w:sz w:val="2"/>
          <w:szCs w:val="2"/>
          <w:rtl w:val="0"/>
        </w:rPr>
        <w:t xml:space="preserve"> </w:t>
      </w:r>
      <w:r w:rsidDel="00000000" w:rsidR="00000000" w:rsidRPr="00000000">
        <w:rPr>
          <w:color w:val="121212"/>
          <w:sz w:val="2"/>
          <w:szCs w:val="2"/>
          <w:rtl w:val="0"/>
        </w:rPr>
        <w:t xml:space="preserve">i</w:t>
      </w:r>
      <w:r w:rsidDel="00000000" w:rsidR="00000000" w:rsidRPr="00000000">
        <w:rPr>
          <w:color w:val="040404"/>
          <w:sz w:val="2"/>
          <w:szCs w:val="2"/>
          <w:rtl w:val="0"/>
        </w:rPr>
        <w:t xml:space="preserve">s</w:t>
      </w:r>
      <w:r w:rsidDel="00000000" w:rsidR="00000000" w:rsidRPr="00000000">
        <w:rPr>
          <w:color w:val="000000"/>
          <w:sz w:val="2"/>
          <w:szCs w:val="2"/>
          <w:rtl w:val="0"/>
        </w:rPr>
        <w:t xml:space="preserve"> </w:t>
      </w:r>
      <w:r w:rsidDel="00000000" w:rsidR="00000000" w:rsidRPr="00000000">
        <w:rPr>
          <w:color w:val="080808"/>
          <w:sz w:val="2"/>
          <w:szCs w:val="2"/>
          <w:rtl w:val="0"/>
        </w:rPr>
        <w:t xml:space="preserve">a Portug</w:t>
      </w:r>
      <w:r w:rsidDel="00000000" w:rsidR="00000000" w:rsidRPr="00000000">
        <w:rPr>
          <w:color w:val="350008"/>
          <w:sz w:val="2"/>
          <w:szCs w:val="2"/>
          <w:rtl w:val="0"/>
        </w:rPr>
        <w:t xml:space="preserve">u</w:t>
      </w:r>
      <w:r w:rsidDel="00000000" w:rsidR="00000000" w:rsidRPr="00000000">
        <w:rPr>
          <w:color w:val="320008"/>
          <w:sz w:val="2"/>
          <w:szCs w:val="2"/>
          <w:rtl w:val="0"/>
        </w:rPr>
        <w:t xml:space="preserve">e</w:t>
      </w:r>
      <w:r w:rsidDel="00000000" w:rsidR="00000000" w:rsidRPr="00000000">
        <w:rPr>
          <w:color w:val="2f0008"/>
          <w:sz w:val="2"/>
          <w:szCs w:val="2"/>
          <w:rtl w:val="0"/>
        </w:rPr>
        <w:t xml:space="preserve">s</w:t>
      </w:r>
      <w:r w:rsidDel="00000000" w:rsidR="00000000" w:rsidRPr="00000000">
        <w:rPr>
          <w:color w:val="2b0008"/>
          <w:sz w:val="2"/>
          <w:szCs w:val="2"/>
          <w:rtl w:val="0"/>
        </w:rPr>
        <w:t xml:space="preserve">e</w:t>
      </w:r>
      <w:r w:rsidDel="00000000" w:rsidR="00000000" w:rsidRPr="00000000">
        <w:rPr>
          <w:color w:val="240008"/>
          <w:sz w:val="2"/>
          <w:szCs w:val="2"/>
          <w:rtl w:val="0"/>
        </w:rPr>
        <w:t xml:space="preserve"> </w:t>
      </w:r>
      <w:r w:rsidDel="00000000" w:rsidR="00000000" w:rsidRPr="00000000">
        <w:rPr>
          <w:color w:val="1d0008"/>
          <w:sz w:val="2"/>
          <w:szCs w:val="2"/>
          <w:rtl w:val="0"/>
        </w:rPr>
        <w:t xml:space="preserve">f</w:t>
      </w:r>
      <w:r w:rsidDel="00000000" w:rsidR="00000000" w:rsidRPr="00000000">
        <w:rPr>
          <w:color w:val="150208"/>
          <w:sz w:val="2"/>
          <w:szCs w:val="2"/>
          <w:rtl w:val="0"/>
        </w:rPr>
        <w:t xml:space="preserve">o</w:t>
      </w:r>
      <w:r w:rsidDel="00000000" w:rsidR="00000000" w:rsidRPr="00000000">
        <w:rPr>
          <w:color w:val="0c0608"/>
          <w:sz w:val="2"/>
          <w:szCs w:val="2"/>
          <w:rtl w:val="0"/>
        </w:rPr>
        <w:t xml:space="preserve">o</w:t>
      </w:r>
      <w:r w:rsidDel="00000000" w:rsidR="00000000" w:rsidRPr="00000000">
        <w:rPr>
          <w:color w:val="020806"/>
          <w:sz w:val="2"/>
          <w:szCs w:val="2"/>
          <w:rtl w:val="0"/>
        </w:rPr>
        <w:t xml:space="preserve">t</w:t>
      </w:r>
      <w:r w:rsidDel="00000000" w:rsidR="00000000" w:rsidRPr="00000000">
        <w:rPr>
          <w:color w:val="000802"/>
          <w:sz w:val="2"/>
          <w:szCs w:val="2"/>
          <w:rtl w:val="0"/>
        </w:rPr>
        <w:t xml:space="preserve">b</w:t>
      </w:r>
      <w:r w:rsidDel="00000000" w:rsidR="00000000" w:rsidRPr="00000000">
        <w:rPr>
          <w:color w:val="000b00"/>
          <w:sz w:val="2"/>
          <w:szCs w:val="2"/>
          <w:rtl w:val="0"/>
        </w:rPr>
        <w:t xml:space="preserve">a</w:t>
      </w:r>
      <w:r w:rsidDel="00000000" w:rsidR="00000000" w:rsidRPr="00000000">
        <w:rPr>
          <w:color w:val="001204"/>
          <w:sz w:val="2"/>
          <w:szCs w:val="2"/>
          <w:rtl w:val="0"/>
        </w:rPr>
        <w:t xml:space="preserve">l</w:t>
      </w:r>
      <w:r w:rsidDel="00000000" w:rsidR="00000000" w:rsidRPr="00000000">
        <w:rPr>
          <w:color w:val="002513"/>
          <w:sz w:val="2"/>
          <w:szCs w:val="2"/>
          <w:rtl w:val="0"/>
        </w:rPr>
        <w:t xml:space="preserve">l</w:t>
      </w:r>
      <w:r w:rsidDel="00000000" w:rsidR="00000000" w:rsidRPr="00000000">
        <w:rPr>
          <w:color w:val="043f2b"/>
          <w:sz w:val="2"/>
          <w:szCs w:val="2"/>
          <w:rtl w:val="0"/>
        </w:rPr>
        <w:t xml:space="preserve"> </w:t>
      </w:r>
      <w:r w:rsidDel="00000000" w:rsidR="00000000" w:rsidRPr="00000000">
        <w:rPr>
          <w:color w:val="195843"/>
          <w:sz w:val="2"/>
          <w:szCs w:val="2"/>
          <w:rtl w:val="0"/>
        </w:rPr>
        <w:t xml:space="preserve">p</w:t>
      </w:r>
      <w:r w:rsidDel="00000000" w:rsidR="00000000" w:rsidRPr="00000000">
        <w:rPr>
          <w:color w:val="256952"/>
          <w:sz w:val="2"/>
          <w:szCs w:val="2"/>
          <w:rtl w:val="0"/>
        </w:rPr>
        <w:t xml:space="preserve">l</w:t>
      </w:r>
      <w:r w:rsidDel="00000000" w:rsidR="00000000" w:rsidRPr="00000000">
        <w:rPr>
          <w:color w:val="097000"/>
          <w:sz w:val="2"/>
          <w:szCs w:val="2"/>
          <w:rtl w:val="0"/>
        </w:rPr>
        <w:t xml:space="preserve">ayer he </w:t>
      </w:r>
      <w:r w:rsidDel="00000000" w:rsidR="00000000" w:rsidRPr="00000000">
        <w:rPr>
          <w:color w:val="076e00"/>
          <w:sz w:val="2"/>
          <w:szCs w:val="2"/>
          <w:rtl w:val="0"/>
        </w:rPr>
        <w:t xml:space="preserve">w</w:t>
      </w:r>
      <w:r w:rsidDel="00000000" w:rsidR="00000000" w:rsidRPr="00000000">
        <w:rPr>
          <w:color w:val="036a00"/>
          <w:sz w:val="2"/>
          <w:szCs w:val="2"/>
          <w:rtl w:val="0"/>
        </w:rPr>
        <w:t xml:space="preserve">a</w:t>
      </w:r>
      <w:r w:rsidDel="00000000" w:rsidR="00000000" w:rsidRPr="00000000">
        <w:rPr>
          <w:color w:val="016800"/>
          <w:sz w:val="2"/>
          <w:szCs w:val="2"/>
          <w:rtl w:val="0"/>
        </w:rPr>
        <w:t xml:space="preserve">s</w:t>
      </w:r>
      <w:r w:rsidDel="00000000" w:rsidR="00000000" w:rsidRPr="00000000">
        <w:rPr>
          <w:color w:val="056c00"/>
          <w:sz w:val="2"/>
          <w:szCs w:val="2"/>
          <w:rtl w:val="0"/>
        </w:rPr>
        <w:t xml:space="preserve"> </w:t>
      </w:r>
      <w:r w:rsidDel="00000000" w:rsidR="00000000" w:rsidRPr="00000000">
        <w:rPr>
          <w:color w:val="147b05"/>
          <w:sz w:val="2"/>
          <w:szCs w:val="2"/>
          <w:rtl w:val="0"/>
        </w:rPr>
        <w:t xml:space="preserve">b</w:t>
      </w:r>
      <w:r w:rsidDel="00000000" w:rsidR="00000000" w:rsidRPr="00000000">
        <w:rPr>
          <w:color w:val="2c931d"/>
          <w:sz w:val="2"/>
          <w:szCs w:val="2"/>
          <w:rtl w:val="0"/>
        </w:rPr>
        <w:t xml:space="preserve">o</w:t>
      </w:r>
      <w:r w:rsidDel="00000000" w:rsidR="00000000" w:rsidRPr="00000000">
        <w:rPr>
          <w:color w:val="44ab35"/>
          <w:sz w:val="2"/>
          <w:szCs w:val="2"/>
          <w:rtl w:val="0"/>
        </w:rPr>
        <w:t xml:space="preserve">r</w:t>
      </w:r>
      <w:r w:rsidDel="00000000" w:rsidR="00000000" w:rsidRPr="00000000">
        <w:rPr>
          <w:color w:val="53ba44"/>
          <w:sz w:val="2"/>
          <w:szCs w:val="2"/>
          <w:rtl w:val="0"/>
        </w:rPr>
        <w:t xml:space="preserve">n</w:t>
      </w:r>
      <w:r w:rsidDel="00000000" w:rsidR="00000000" w:rsidRPr="00000000">
        <w:rPr>
          <w:color w:val="3ad823"/>
          <w:sz w:val="2"/>
          <w:szCs w:val="2"/>
          <w:rtl w:val="0"/>
        </w:rPr>
        <w:t xml:space="preserve"> on February 5th 1985 in Santo Antonio h</w:t>
      </w:r>
      <w:r w:rsidDel="00000000" w:rsidR="00000000" w:rsidRPr="00000000">
        <w:rPr>
          <w:color w:val="20be09"/>
          <w:sz w:val="2"/>
          <w:szCs w:val="2"/>
          <w:rtl w:val="0"/>
        </w:rPr>
        <w:t xml:space="preserve">i</w:t>
      </w:r>
      <w:r w:rsidDel="00000000" w:rsidR="00000000" w:rsidRPr="00000000">
        <w:rPr>
          <w:color w:val="28c611"/>
          <w:sz w:val="2"/>
          <w:szCs w:val="2"/>
          <w:rtl w:val="0"/>
        </w:rPr>
        <w:t xml:space="preserve">s</w:t>
      </w:r>
      <w:r w:rsidDel="00000000" w:rsidR="00000000" w:rsidRPr="00000000">
        <w:rPr>
          <w:color w:val="31cf1a"/>
          <w:sz w:val="2"/>
          <w:szCs w:val="2"/>
          <w:rtl w:val="0"/>
        </w:rPr>
        <w:t xml:space="preserve"> </w:t>
      </w:r>
      <w:r w:rsidDel="00000000" w:rsidR="00000000" w:rsidRPr="00000000">
        <w:rPr>
          <w:color w:val="2bc914"/>
          <w:sz w:val="2"/>
          <w:szCs w:val="2"/>
          <w:rtl w:val="0"/>
        </w:rPr>
        <w:t xml:space="preserve">f</w:t>
      </w:r>
      <w:r w:rsidDel="00000000" w:rsidR="00000000" w:rsidRPr="00000000">
        <w:rPr>
          <w:color w:val="11af00"/>
          <w:sz w:val="2"/>
          <w:szCs w:val="2"/>
          <w:rtl w:val="0"/>
        </w:rPr>
        <w:t xml:space="preserve">a</w:t>
      </w:r>
      <w:r w:rsidDel="00000000" w:rsidR="00000000" w:rsidRPr="00000000">
        <w:rPr>
          <w:color w:val="008300"/>
          <w:sz w:val="2"/>
          <w:szCs w:val="2"/>
          <w:rtl w:val="0"/>
        </w:rPr>
        <w:t xml:space="preserve">t</w:t>
      </w:r>
      <w:r w:rsidDel="00000000" w:rsidR="00000000" w:rsidRPr="00000000">
        <w:rPr>
          <w:color w:val="005500"/>
          <w:sz w:val="2"/>
          <w:szCs w:val="2"/>
          <w:rtl w:val="0"/>
        </w:rPr>
        <w:t xml:space="preserve">h</w:t>
      </w:r>
      <w:r w:rsidDel="00000000" w:rsidR="00000000" w:rsidRPr="00000000">
        <w:rPr>
          <w:color w:val="004400"/>
          <w:sz w:val="2"/>
          <w:szCs w:val="2"/>
          <w:rtl w:val="0"/>
        </w:rPr>
        <w:t xml:space="preserve">e</w:t>
      </w:r>
      <w:r w:rsidDel="00000000" w:rsidR="00000000" w:rsidRPr="00000000">
        <w:rPr>
          <w:color w:val="080808"/>
          <w:sz w:val="2"/>
          <w:szCs w:val="2"/>
          <w:rtl w:val="0"/>
        </w:rPr>
        <w:t xml:space="preserve">r's name is Jose Dinis A</w:t>
      </w:r>
      <w:r w:rsidDel="00000000" w:rsidR="00000000" w:rsidRPr="00000000">
        <w:rPr>
          <w:color w:val="000000"/>
          <w:sz w:val="2"/>
          <w:szCs w:val="2"/>
          <w:rtl w:val="0"/>
        </w:rPr>
        <w:t xml:space="preserve">v</w:t>
      </w:r>
      <w:r w:rsidDel="00000000" w:rsidR="00000000" w:rsidRPr="00000000">
        <w:rPr>
          <w:color w:val="070707"/>
          <w:sz w:val="2"/>
          <w:szCs w:val="2"/>
          <w:rtl w:val="0"/>
        </w:rPr>
        <w:t xml:space="preserve">e</w:t>
      </w:r>
      <w:r w:rsidDel="00000000" w:rsidR="00000000" w:rsidRPr="00000000">
        <w:rPr>
          <w:color w:val="323232"/>
          <w:sz w:val="2"/>
          <w:szCs w:val="2"/>
          <w:rtl w:val="0"/>
        </w:rPr>
        <w:t xml:space="preserve">i</w:t>
      </w:r>
      <w:r w:rsidDel="00000000" w:rsidR="00000000" w:rsidRPr="00000000">
        <w:rPr>
          <w:color w:val="595959"/>
          <w:sz w:val="2"/>
          <w:szCs w:val="2"/>
          <w:rtl w:val="0"/>
        </w:rPr>
        <w:t xml:space="preserve">r</w:t>
      </w:r>
      <w:r w:rsidDel="00000000" w:rsidR="00000000" w:rsidRPr="00000000">
        <w:rPr>
          <w:color w:val="707070"/>
          <w:sz w:val="2"/>
          <w:szCs w:val="2"/>
          <w:rtl w:val="0"/>
        </w:rPr>
        <w:t xml:space="preserve">o</w:t>
      </w:r>
      <w:r w:rsidDel="00000000" w:rsidR="00000000" w:rsidRPr="00000000">
        <w:rPr>
          <w:color w:val="727272"/>
          <w:sz w:val="2"/>
          <w:szCs w:val="2"/>
          <w:rtl w:val="0"/>
        </w:rPr>
        <w:t xml:space="preserve"> </w:t>
      </w:r>
      <w:r w:rsidDel="00000000" w:rsidR="00000000" w:rsidRPr="00000000">
        <w:rPr>
          <w:color w:val="686868"/>
          <w:sz w:val="2"/>
          <w:szCs w:val="2"/>
          <w:rtl w:val="0"/>
        </w:rPr>
        <w:t xml:space="preserve">a</w:t>
      </w:r>
      <w:r w:rsidDel="00000000" w:rsidR="00000000" w:rsidRPr="00000000">
        <w:rPr>
          <w:color w:val="5e5e5e"/>
          <w:sz w:val="2"/>
          <w:szCs w:val="2"/>
          <w:rtl w:val="0"/>
        </w:rPr>
        <w:t xml:space="preserve">n</w:t>
      </w:r>
      <w:r w:rsidDel="00000000" w:rsidR="00000000" w:rsidRPr="00000000">
        <w:rPr>
          <w:color w:val="585858"/>
          <w:sz w:val="2"/>
          <w:szCs w:val="2"/>
          <w:rtl w:val="0"/>
        </w:rPr>
        <w:t xml:space="preserve">d his mother's n</w:t>
      </w:r>
      <w:r w:rsidDel="00000000" w:rsidR="00000000" w:rsidRPr="00000000">
        <w:rPr>
          <w:color w:val="3b6758"/>
          <w:sz w:val="2"/>
          <w:szCs w:val="2"/>
          <w:rtl w:val="0"/>
        </w:rPr>
        <w:t xml:space="preserve">ame is Maria Dolores dos</w:t>
      </w:r>
      <w:r w:rsidDel="00000000" w:rsidR="00000000" w:rsidRPr="00000000">
        <w:rPr>
          <w:color w:val="4b7768"/>
          <w:sz w:val="2"/>
          <w:szCs w:val="2"/>
          <w:rtl w:val="0"/>
        </w:rPr>
        <w:t xml:space="preserve"> </w:t>
      </w:r>
      <w:r w:rsidDel="00000000" w:rsidR="00000000" w:rsidRPr="00000000">
        <w:rPr>
          <w:color w:val="527e6f"/>
          <w:sz w:val="2"/>
          <w:szCs w:val="2"/>
          <w:rtl w:val="0"/>
        </w:rPr>
        <w:t xml:space="preserve">S</w:t>
      </w:r>
      <w:r w:rsidDel="00000000" w:rsidR="00000000" w:rsidRPr="00000000">
        <w:rPr>
          <w:color w:val="5f8b7c"/>
          <w:sz w:val="2"/>
          <w:szCs w:val="2"/>
          <w:rtl w:val="0"/>
        </w:rPr>
        <w:t xml:space="preserve">a</w:t>
      </w:r>
      <w:r w:rsidDel="00000000" w:rsidR="00000000" w:rsidRPr="00000000">
        <w:rPr>
          <w:color w:val="719d8e"/>
          <w:sz w:val="2"/>
          <w:szCs w:val="2"/>
          <w:rtl w:val="0"/>
        </w:rPr>
        <w:t xml:space="preserve">n</w:t>
      </w:r>
      <w:r w:rsidDel="00000000" w:rsidR="00000000" w:rsidRPr="00000000">
        <w:rPr>
          <w:color w:val="84b0a1"/>
          <w:sz w:val="2"/>
          <w:szCs w:val="2"/>
          <w:rtl w:val="0"/>
        </w:rPr>
        <w:t xml:space="preserve">t</w:t>
      </w:r>
      <w:r w:rsidDel="00000000" w:rsidR="00000000" w:rsidRPr="00000000">
        <w:rPr>
          <w:color w:val="96c2b3"/>
          <w:sz w:val="2"/>
          <w:szCs w:val="2"/>
          <w:rtl w:val="0"/>
        </w:rPr>
        <w:t xml:space="preserve">o</w:t>
      </w:r>
      <w:r w:rsidDel="00000000" w:rsidR="00000000" w:rsidRPr="00000000">
        <w:rPr>
          <w:color w:val="a3cfc0"/>
          <w:sz w:val="2"/>
          <w:szCs w:val="2"/>
          <w:rtl w:val="0"/>
        </w:rPr>
        <w:t xml:space="preserve">s</w:t>
      </w:r>
      <w:r w:rsidDel="00000000" w:rsidR="00000000" w:rsidRPr="00000000">
        <w:rPr>
          <w:color w:val="abd7c8"/>
          <w:sz w:val="2"/>
          <w:szCs w:val="2"/>
          <w:rtl w:val="0"/>
        </w:rPr>
        <w:t xml:space="preserve"> </w:t>
      </w:r>
      <w:r w:rsidDel="00000000" w:rsidR="00000000" w:rsidRPr="00000000">
        <w:rPr>
          <w:color w:val="8db9aa"/>
          <w:sz w:val="2"/>
          <w:szCs w:val="2"/>
          <w:rtl w:val="0"/>
        </w:rPr>
        <w:t xml:space="preserve">Aveiro, </w:t>
      </w:r>
      <w:r w:rsidDel="00000000" w:rsidR="00000000" w:rsidRPr="00000000">
        <w:rPr>
          <w:color w:val="8ab6a7"/>
          <w:sz w:val="2"/>
          <w:szCs w:val="2"/>
          <w:rtl w:val="0"/>
        </w:rPr>
        <w:t xml:space="preserve">his father was a</w:t>
      </w:r>
      <w:r w:rsidDel="00000000" w:rsidR="00000000" w:rsidRPr="00000000">
        <w:rPr>
          <w:color w:val="a1cdbe"/>
          <w:sz w:val="2"/>
          <w:szCs w:val="2"/>
          <w:rtl w:val="0"/>
        </w:rPr>
        <w:t xml:space="preserve"> gardener with t</w:t>
      </w:r>
      <w:r w:rsidDel="00000000" w:rsidR="00000000" w:rsidRPr="00000000">
        <w:rPr>
          <w:color w:val="b8e4d5"/>
          <w:sz w:val="2"/>
          <w:szCs w:val="2"/>
          <w:rtl w:val="0"/>
        </w:rPr>
        <w:t xml:space="preserve">he munic</w:t>
      </w:r>
      <w:r w:rsidDel="00000000" w:rsidR="00000000" w:rsidRPr="00000000">
        <w:rPr>
          <w:color w:val="8fbbac"/>
          <w:sz w:val="2"/>
          <w:szCs w:val="2"/>
          <w:rtl w:val="0"/>
        </w:rPr>
        <w:t xml:space="preserve">ipality and his </w:t>
      </w:r>
      <w:r w:rsidDel="00000000" w:rsidR="00000000" w:rsidRPr="00000000">
        <w:rPr>
          <w:color w:val="3b6758"/>
          <w:sz w:val="2"/>
          <w:szCs w:val="2"/>
          <w:rtl w:val="0"/>
        </w:rPr>
        <w:t xml:space="preserve">mother worked as a cook.Ronaldo </w:t>
      </w:r>
      <w:r w:rsidDel="00000000" w:rsidR="00000000" w:rsidRPr="00000000">
        <w:rPr>
          <w:color w:val="585858"/>
          <w:sz w:val="2"/>
          <w:szCs w:val="2"/>
          <w:rtl w:val="0"/>
        </w:rPr>
        <w:t xml:space="preserve">was expelled fro</w:t>
      </w:r>
      <w:r w:rsidDel="00000000" w:rsidR="00000000" w:rsidRPr="00000000">
        <w:rPr>
          <w:color w:val="3b3b3b"/>
          <w:sz w:val="2"/>
          <w:szCs w:val="2"/>
          <w:rtl w:val="0"/>
        </w:rPr>
        <w:t xml:space="preserve">m</w:t>
      </w:r>
      <w:r w:rsidDel="00000000" w:rsidR="00000000" w:rsidRPr="00000000">
        <w:rPr>
          <w:color w:val="515151"/>
          <w:sz w:val="2"/>
          <w:szCs w:val="2"/>
          <w:rtl w:val="0"/>
        </w:rPr>
        <w:t xml:space="preserve"> </w:t>
      </w:r>
      <w:r w:rsidDel="00000000" w:rsidR="00000000" w:rsidRPr="00000000">
        <w:rPr>
          <w:color w:val="6e6e6e"/>
          <w:sz w:val="2"/>
          <w:szCs w:val="2"/>
          <w:rtl w:val="0"/>
        </w:rPr>
        <w:t xml:space="preserve">s</w:t>
      </w:r>
      <w:r w:rsidDel="00000000" w:rsidR="00000000" w:rsidRPr="00000000">
        <w:rPr>
          <w:color w:val="7c7c7c"/>
          <w:sz w:val="2"/>
          <w:szCs w:val="2"/>
          <w:rtl w:val="0"/>
        </w:rPr>
        <w:t xml:space="preserve">c</w:t>
      </w:r>
      <w:r w:rsidDel="00000000" w:rsidR="00000000" w:rsidRPr="00000000">
        <w:rPr>
          <w:color w:val="6d6d6d"/>
          <w:sz w:val="2"/>
          <w:szCs w:val="2"/>
          <w:rtl w:val="0"/>
        </w:rPr>
        <w:t xml:space="preserve">h</w:t>
      </w:r>
      <w:r w:rsidDel="00000000" w:rsidR="00000000" w:rsidRPr="00000000">
        <w:rPr>
          <w:color w:val="434343"/>
          <w:sz w:val="2"/>
          <w:szCs w:val="2"/>
          <w:rtl w:val="0"/>
        </w:rPr>
        <w:t xml:space="preserve">o</w:t>
      </w:r>
      <w:r w:rsidDel="00000000" w:rsidR="00000000" w:rsidRPr="00000000">
        <w:rPr>
          <w:color w:val="111111"/>
          <w:sz w:val="2"/>
          <w:szCs w:val="2"/>
          <w:rtl w:val="0"/>
        </w:rPr>
        <w:t xml:space="preserve">o</w:t>
      </w:r>
      <w:r w:rsidDel="00000000" w:rsidR="00000000" w:rsidRPr="00000000">
        <w:rPr>
          <w:color w:val="000000"/>
          <w:sz w:val="2"/>
          <w:szCs w:val="2"/>
          <w:rtl w:val="0"/>
        </w:rPr>
        <w:t xml:space="preserve">l</w:t>
      </w:r>
      <w:r w:rsidDel="00000000" w:rsidR="00000000" w:rsidRPr="00000000">
        <w:rPr>
          <w:color w:val="080808"/>
          <w:sz w:val="2"/>
          <w:szCs w:val="2"/>
          <w:rtl w:val="0"/>
        </w:rPr>
        <w:t xml:space="preserve"> after assaulting his te</w:t>
      </w:r>
      <w:r w:rsidDel="00000000" w:rsidR="00000000" w:rsidRPr="00000000">
        <w:rPr>
          <w:color w:val="000000"/>
          <w:sz w:val="2"/>
          <w:szCs w:val="2"/>
          <w:rtl w:val="0"/>
        </w:rPr>
        <w:t xml:space="preserve">ac</w:t>
      </w:r>
      <w:r w:rsidDel="00000000" w:rsidR="00000000" w:rsidRPr="00000000">
        <w:rPr>
          <w:color w:val="1f1f1f"/>
          <w:sz w:val="2"/>
          <w:szCs w:val="2"/>
          <w:rtl w:val="0"/>
        </w:rPr>
        <w:t xml:space="preserve">h</w:t>
      </w:r>
      <w:r w:rsidDel="00000000" w:rsidR="00000000" w:rsidRPr="00000000">
        <w:rPr>
          <w:color w:val="191919"/>
          <w:sz w:val="2"/>
          <w:szCs w:val="2"/>
          <w:rtl w:val="0"/>
        </w:rPr>
        <w:t xml:space="preserve">e</w:t>
      </w:r>
      <w:r w:rsidDel="00000000" w:rsidR="00000000" w:rsidRPr="00000000">
        <w:rPr>
          <w:color w:val="070707"/>
          <w:sz w:val="2"/>
          <w:szCs w:val="2"/>
          <w:rtl w:val="0"/>
        </w:rPr>
        <w:t xml:space="preserve">r</w:t>
      </w:r>
      <w:r w:rsidDel="00000000" w:rsidR="00000000" w:rsidRPr="00000000">
        <w:rPr>
          <w:color w:val="252525"/>
          <w:sz w:val="2"/>
          <w:szCs w:val="2"/>
          <w:rtl w:val="0"/>
        </w:rPr>
        <w:t xml:space="preserve"> </w:t>
      </w:r>
      <w:r w:rsidDel="00000000" w:rsidR="00000000" w:rsidRPr="00000000">
        <w:rPr>
          <w:color w:val="7a7a7a"/>
          <w:sz w:val="2"/>
          <w:szCs w:val="2"/>
          <w:rtl w:val="0"/>
        </w:rPr>
        <w:t xml:space="preserve">b</w:t>
      </w:r>
      <w:r w:rsidDel="00000000" w:rsidR="00000000" w:rsidRPr="00000000">
        <w:rPr>
          <w:color w:val="c9c9c9"/>
          <w:sz w:val="2"/>
          <w:szCs w:val="2"/>
          <w:rtl w:val="0"/>
        </w:rPr>
        <w:t xml:space="preserve">y</w:t>
      </w:r>
      <w:r w:rsidDel="00000000" w:rsidR="00000000" w:rsidRPr="00000000">
        <w:rPr>
          <w:color w:val="f8f8f8"/>
          <w:sz w:val="2"/>
          <w:szCs w:val="2"/>
          <w:rtl w:val="0"/>
        </w:rPr>
        <w:t xml:space="preserve"> t</w:t>
      </w:r>
      <w:r w:rsidDel="00000000" w:rsidR="00000000" w:rsidRPr="00000000">
        <w:rPr>
          <w:sz w:val="16"/>
          <w:szCs w:val="16"/>
          <w:rtl w:val="0"/>
        </w:rPr>
        <w:br w:type="textWrapping"/>
      </w:r>
      <w:r w:rsidDel="00000000" w:rsidR="00000000" w:rsidRPr="00000000">
        <w:rPr>
          <w:color w:val="f8f8f8"/>
          <w:sz w:val="2"/>
          <w:szCs w:val="2"/>
          <w:rtl w:val="0"/>
        </w:rPr>
        <w:t xml:space="preserve">hrowing </w:t>
      </w:r>
      <w:r w:rsidDel="00000000" w:rsidR="00000000" w:rsidRPr="00000000">
        <w:rPr>
          <w:color w:val="dfdfdf"/>
          <w:sz w:val="2"/>
          <w:szCs w:val="2"/>
          <w:rtl w:val="0"/>
        </w:rPr>
        <w:t xml:space="preserve">u</w:t>
      </w:r>
      <w:r w:rsidDel="00000000" w:rsidR="00000000" w:rsidRPr="00000000">
        <w:rPr>
          <w:color w:val="ededed"/>
          <w:sz w:val="2"/>
          <w:szCs w:val="2"/>
          <w:rtl w:val="0"/>
        </w:rPr>
        <w:t xml:space="preserve">p</w:t>
      </w:r>
      <w:r w:rsidDel="00000000" w:rsidR="00000000" w:rsidRPr="00000000">
        <w:rPr>
          <w:color w:val="dcdcdc"/>
          <w:sz w:val="2"/>
          <w:szCs w:val="2"/>
          <w:rtl w:val="0"/>
        </w:rPr>
        <w:t xml:space="preserve"> </w:t>
      </w:r>
      <w:r w:rsidDel="00000000" w:rsidR="00000000" w:rsidRPr="00000000">
        <w:rPr>
          <w:color w:val="929292"/>
          <w:sz w:val="2"/>
          <w:szCs w:val="2"/>
          <w:rtl w:val="0"/>
        </w:rPr>
        <w:t xml:space="preserve">a</w:t>
      </w:r>
      <w:r w:rsidDel="00000000" w:rsidR="00000000" w:rsidRPr="00000000">
        <w:rPr>
          <w:color w:val="2d2d2d"/>
          <w:sz w:val="2"/>
          <w:szCs w:val="2"/>
          <w:rtl w:val="0"/>
        </w:rPr>
        <w:t xml:space="preserve"> </w:t>
      </w:r>
      <w:r w:rsidDel="00000000" w:rsidR="00000000" w:rsidRPr="00000000">
        <w:rPr>
          <w:color w:val="000000"/>
          <w:sz w:val="2"/>
          <w:szCs w:val="2"/>
          <w:rtl w:val="0"/>
        </w:rPr>
        <w:t xml:space="preserve">cha</w:t>
      </w:r>
      <w:r w:rsidDel="00000000" w:rsidR="00000000" w:rsidRPr="00000000">
        <w:rPr>
          <w:color w:val="080808"/>
          <w:sz w:val="2"/>
          <w:szCs w:val="2"/>
          <w:rtl w:val="0"/>
        </w:rPr>
        <w:t xml:space="preserve">ir at him he had</w:t>
      </w:r>
      <w:r w:rsidDel="00000000" w:rsidR="00000000" w:rsidRPr="00000000">
        <w:rPr>
          <w:color w:val="410051"/>
          <w:sz w:val="2"/>
          <w:szCs w:val="2"/>
          <w:rtl w:val="0"/>
        </w:rPr>
        <w:t xml:space="preserve"> </w:t>
      </w:r>
      <w:r w:rsidDel="00000000" w:rsidR="00000000" w:rsidRPr="00000000">
        <w:rPr>
          <w:color w:val="40004f"/>
          <w:sz w:val="2"/>
          <w:szCs w:val="2"/>
          <w:rtl w:val="0"/>
        </w:rPr>
        <w:t xml:space="preserve">a</w:t>
      </w:r>
      <w:r w:rsidDel="00000000" w:rsidR="00000000" w:rsidRPr="00000000">
        <w:rPr>
          <w:color w:val="3c004a"/>
          <w:sz w:val="2"/>
          <w:szCs w:val="2"/>
          <w:rtl w:val="0"/>
        </w:rPr>
        <w:t xml:space="preserve">l</w:t>
      </w:r>
      <w:r w:rsidDel="00000000" w:rsidR="00000000" w:rsidRPr="00000000">
        <w:rPr>
          <w:color w:val="380044"/>
          <w:sz w:val="2"/>
          <w:szCs w:val="2"/>
          <w:rtl w:val="0"/>
        </w:rPr>
        <w:t xml:space="preserve">w</w:t>
      </w:r>
      <w:r w:rsidDel="00000000" w:rsidR="00000000" w:rsidRPr="00000000">
        <w:rPr>
          <w:color w:val="31003b"/>
          <w:sz w:val="2"/>
          <w:szCs w:val="2"/>
          <w:rtl w:val="0"/>
        </w:rPr>
        <w:t xml:space="preserve">a</w:t>
      </w:r>
      <w:r w:rsidDel="00000000" w:rsidR="00000000" w:rsidRPr="00000000">
        <w:rPr>
          <w:color w:val="2a0033"/>
          <w:sz w:val="2"/>
          <w:szCs w:val="2"/>
          <w:rtl w:val="0"/>
        </w:rPr>
        <w:t xml:space="preserve">y</w:t>
      </w:r>
      <w:r w:rsidDel="00000000" w:rsidR="00000000" w:rsidRPr="00000000">
        <w:rPr>
          <w:color w:val="210028"/>
          <w:sz w:val="2"/>
          <w:szCs w:val="2"/>
          <w:rtl w:val="0"/>
        </w:rPr>
        <w:t xml:space="preserve">s</w:t>
      </w:r>
      <w:r w:rsidDel="00000000" w:rsidR="00000000" w:rsidRPr="00000000">
        <w:rPr>
          <w:color w:val="19001d"/>
          <w:sz w:val="2"/>
          <w:szCs w:val="2"/>
          <w:rtl w:val="0"/>
        </w:rPr>
        <w:t xml:space="preserve"> </w:t>
      </w:r>
      <w:r w:rsidDel="00000000" w:rsidR="00000000" w:rsidRPr="00000000">
        <w:rPr>
          <w:color w:val="0d0010"/>
          <w:sz w:val="2"/>
          <w:szCs w:val="2"/>
          <w:rtl w:val="0"/>
        </w:rPr>
        <w:t xml:space="preserve">b</w:t>
      </w:r>
      <w:r w:rsidDel="00000000" w:rsidR="00000000" w:rsidRPr="00000000">
        <w:rPr>
          <w:color w:val="010101"/>
          <w:sz w:val="2"/>
          <w:szCs w:val="2"/>
          <w:rtl w:val="0"/>
        </w:rPr>
        <w:t xml:space="preserve">e</w:t>
      </w:r>
      <w:r w:rsidDel="00000000" w:rsidR="00000000" w:rsidRPr="00000000">
        <w:rPr>
          <w:color w:val="000600"/>
          <w:sz w:val="2"/>
          <w:szCs w:val="2"/>
          <w:rtl w:val="0"/>
        </w:rPr>
        <w:t xml:space="preserve">e</w:t>
      </w:r>
      <w:r w:rsidDel="00000000" w:rsidR="00000000" w:rsidRPr="00000000">
        <w:rPr>
          <w:color w:val="000c00"/>
          <w:sz w:val="2"/>
          <w:szCs w:val="2"/>
          <w:rtl w:val="0"/>
        </w:rPr>
        <w:t xml:space="preserve">n</w:t>
      </w:r>
      <w:r w:rsidDel="00000000" w:rsidR="00000000" w:rsidRPr="00000000">
        <w:rPr>
          <w:color w:val="001400"/>
          <w:sz w:val="2"/>
          <w:szCs w:val="2"/>
          <w:rtl w:val="0"/>
        </w:rPr>
        <w:t xml:space="preserve"> </w:t>
      </w:r>
      <w:r w:rsidDel="00000000" w:rsidR="00000000" w:rsidRPr="00000000">
        <w:rPr>
          <w:color w:val="002700"/>
          <w:sz w:val="2"/>
          <w:szCs w:val="2"/>
          <w:rtl w:val="0"/>
        </w:rPr>
        <w:t xml:space="preserve">a</w:t>
      </w:r>
      <w:r w:rsidDel="00000000" w:rsidR="00000000" w:rsidRPr="00000000">
        <w:rPr>
          <w:color w:val="063900"/>
          <w:sz w:val="2"/>
          <w:szCs w:val="2"/>
          <w:rtl w:val="0"/>
        </w:rPr>
        <w:t xml:space="preserve"> </w:t>
      </w:r>
      <w:r w:rsidDel="00000000" w:rsidR="00000000" w:rsidRPr="00000000">
        <w:rPr>
          <w:color w:val="0f4507"/>
          <w:sz w:val="2"/>
          <w:szCs w:val="2"/>
          <w:rtl w:val="0"/>
        </w:rPr>
        <w:t xml:space="preserve">k</w:t>
      </w:r>
      <w:r w:rsidDel="00000000" w:rsidR="00000000" w:rsidRPr="00000000">
        <w:rPr>
          <w:color w:val="3ad823"/>
          <w:sz w:val="2"/>
          <w:szCs w:val="2"/>
          <w:rtl w:val="0"/>
        </w:rPr>
        <w:t xml:space="preserve">een footballer and by the time h</w:t>
      </w:r>
      <w:r w:rsidDel="00000000" w:rsidR="00000000" w:rsidRPr="00000000">
        <w:rPr>
          <w:color w:val="434343"/>
          <w:sz w:val="2"/>
          <w:szCs w:val="2"/>
          <w:rtl w:val="0"/>
        </w:rPr>
        <w:t xml:space="preserve">e</w:t>
      </w:r>
      <w:r w:rsidDel="00000000" w:rsidR="00000000" w:rsidRPr="00000000">
        <w:rPr>
          <w:color w:val="191919"/>
          <w:sz w:val="2"/>
          <w:szCs w:val="2"/>
          <w:rtl w:val="0"/>
        </w:rPr>
        <w:t xml:space="preserve"> </w:t>
      </w:r>
      <w:r w:rsidDel="00000000" w:rsidR="00000000" w:rsidRPr="00000000">
        <w:rPr>
          <w:color w:val="000000"/>
          <w:sz w:val="2"/>
          <w:szCs w:val="2"/>
          <w:rtl w:val="0"/>
        </w:rPr>
        <w:t xml:space="preserve">wa</w:t>
      </w:r>
      <w:r w:rsidDel="00000000" w:rsidR="00000000" w:rsidRPr="00000000">
        <w:rPr>
          <w:color w:val="040404"/>
          <w:sz w:val="2"/>
          <w:szCs w:val="2"/>
          <w:rtl w:val="0"/>
        </w:rPr>
        <w:t xml:space="preserve">s</w:t>
      </w:r>
      <w:r w:rsidDel="00000000" w:rsidR="00000000" w:rsidRPr="00000000">
        <w:rPr>
          <w:color w:val="121212"/>
          <w:sz w:val="2"/>
          <w:szCs w:val="2"/>
          <w:rtl w:val="0"/>
        </w:rPr>
        <w:t xml:space="preserve"> </w:t>
      </w:r>
      <w:r w:rsidDel="00000000" w:rsidR="00000000" w:rsidRPr="00000000">
        <w:rPr>
          <w:color w:val="040404"/>
          <w:sz w:val="2"/>
          <w:szCs w:val="2"/>
          <w:rtl w:val="0"/>
        </w:rPr>
        <w:t xml:space="preserve">1</w:t>
      </w:r>
      <w:r w:rsidDel="00000000" w:rsidR="00000000" w:rsidRPr="00000000">
        <w:rPr>
          <w:color w:val="000000"/>
          <w:sz w:val="2"/>
          <w:szCs w:val="2"/>
          <w:rtl w:val="0"/>
        </w:rPr>
        <w:t xml:space="preserve">4</w:t>
      </w:r>
      <w:r w:rsidDel="00000000" w:rsidR="00000000" w:rsidRPr="00000000">
        <w:rPr>
          <w:color w:val="080808"/>
          <w:sz w:val="2"/>
          <w:szCs w:val="2"/>
          <w:rtl w:val="0"/>
        </w:rPr>
        <w:t xml:space="preserve"> years o</w:t>
      </w:r>
      <w:r w:rsidDel="00000000" w:rsidR="00000000" w:rsidRPr="00000000">
        <w:rPr>
          <w:color w:val="350008"/>
          <w:sz w:val="2"/>
          <w:szCs w:val="2"/>
          <w:rtl w:val="0"/>
        </w:rPr>
        <w:t xml:space="preserve">l</w:t>
      </w:r>
      <w:r w:rsidDel="00000000" w:rsidR="00000000" w:rsidRPr="00000000">
        <w:rPr>
          <w:color w:val="320008"/>
          <w:sz w:val="2"/>
          <w:szCs w:val="2"/>
          <w:rtl w:val="0"/>
        </w:rPr>
        <w:t xml:space="preserve">d</w:t>
      </w:r>
      <w:r w:rsidDel="00000000" w:rsidR="00000000" w:rsidRPr="00000000">
        <w:rPr>
          <w:color w:val="2f0008"/>
          <w:sz w:val="2"/>
          <w:szCs w:val="2"/>
          <w:rtl w:val="0"/>
        </w:rPr>
        <w:t xml:space="preserve"> </w:t>
      </w:r>
      <w:r w:rsidDel="00000000" w:rsidR="00000000" w:rsidRPr="00000000">
        <w:rPr>
          <w:color w:val="2b0008"/>
          <w:sz w:val="2"/>
          <w:szCs w:val="2"/>
          <w:rtl w:val="0"/>
        </w:rPr>
        <w:t xml:space="preserve">h</w:t>
      </w:r>
      <w:r w:rsidDel="00000000" w:rsidR="00000000" w:rsidRPr="00000000">
        <w:rPr>
          <w:color w:val="240008"/>
          <w:sz w:val="2"/>
          <w:szCs w:val="2"/>
          <w:rtl w:val="0"/>
        </w:rPr>
        <w:t xml:space="preserve">e</w:t>
      </w:r>
      <w:r w:rsidDel="00000000" w:rsidR="00000000" w:rsidRPr="00000000">
        <w:rPr>
          <w:color w:val="1d0008"/>
          <w:sz w:val="2"/>
          <w:szCs w:val="2"/>
          <w:rtl w:val="0"/>
        </w:rPr>
        <w:t xml:space="preserve"> </w:t>
      </w:r>
      <w:r w:rsidDel="00000000" w:rsidR="00000000" w:rsidRPr="00000000">
        <w:rPr>
          <w:color w:val="150208"/>
          <w:sz w:val="2"/>
          <w:szCs w:val="2"/>
          <w:rtl w:val="0"/>
        </w:rPr>
        <w:t xml:space="preserve">d</w:t>
      </w:r>
      <w:r w:rsidDel="00000000" w:rsidR="00000000" w:rsidRPr="00000000">
        <w:rPr>
          <w:color w:val="0c0608"/>
          <w:sz w:val="2"/>
          <w:szCs w:val="2"/>
          <w:rtl w:val="0"/>
        </w:rPr>
        <w:t xml:space="preserve">e</w:t>
      </w:r>
      <w:r w:rsidDel="00000000" w:rsidR="00000000" w:rsidRPr="00000000">
        <w:rPr>
          <w:color w:val="020806"/>
          <w:sz w:val="2"/>
          <w:szCs w:val="2"/>
          <w:rtl w:val="0"/>
        </w:rPr>
        <w:t xml:space="preserve">c</w:t>
      </w:r>
      <w:r w:rsidDel="00000000" w:rsidR="00000000" w:rsidRPr="00000000">
        <w:rPr>
          <w:color w:val="000802"/>
          <w:sz w:val="2"/>
          <w:szCs w:val="2"/>
          <w:rtl w:val="0"/>
        </w:rPr>
        <w:t xml:space="preserve">i</w:t>
      </w:r>
      <w:r w:rsidDel="00000000" w:rsidR="00000000" w:rsidRPr="00000000">
        <w:rPr>
          <w:color w:val="000b00"/>
          <w:sz w:val="2"/>
          <w:szCs w:val="2"/>
          <w:rtl w:val="0"/>
        </w:rPr>
        <w:t xml:space="preserve">d</w:t>
      </w:r>
      <w:r w:rsidDel="00000000" w:rsidR="00000000" w:rsidRPr="00000000">
        <w:rPr>
          <w:color w:val="001204"/>
          <w:sz w:val="2"/>
          <w:szCs w:val="2"/>
          <w:rtl w:val="0"/>
        </w:rPr>
        <w:t xml:space="preserve">e</w:t>
      </w:r>
      <w:r w:rsidDel="00000000" w:rsidR="00000000" w:rsidRPr="00000000">
        <w:rPr>
          <w:color w:val="002513"/>
          <w:sz w:val="2"/>
          <w:szCs w:val="2"/>
          <w:rtl w:val="0"/>
        </w:rPr>
        <w:t xml:space="preserve">d</w:t>
      </w:r>
      <w:r w:rsidDel="00000000" w:rsidR="00000000" w:rsidRPr="00000000">
        <w:rPr>
          <w:color w:val="043f2b"/>
          <w:sz w:val="2"/>
          <w:szCs w:val="2"/>
          <w:rtl w:val="0"/>
        </w:rPr>
        <w:t xml:space="preserve"> </w:t>
      </w:r>
      <w:r w:rsidDel="00000000" w:rsidR="00000000" w:rsidRPr="00000000">
        <w:rPr>
          <w:color w:val="195843"/>
          <w:sz w:val="2"/>
          <w:szCs w:val="2"/>
          <w:rtl w:val="0"/>
        </w:rPr>
        <w:t xml:space="preserve">t</w:t>
      </w:r>
      <w:r w:rsidDel="00000000" w:rsidR="00000000" w:rsidRPr="00000000">
        <w:rPr>
          <w:color w:val="256952"/>
          <w:sz w:val="2"/>
          <w:szCs w:val="2"/>
          <w:rtl w:val="0"/>
        </w:rPr>
        <w:t xml:space="preserve">o</w:t>
      </w:r>
      <w:r w:rsidDel="00000000" w:rsidR="00000000" w:rsidRPr="00000000">
        <w:rPr>
          <w:color w:val="097000"/>
          <w:sz w:val="2"/>
          <w:szCs w:val="2"/>
          <w:rtl w:val="0"/>
        </w:rPr>
        <w:t xml:space="preserve"> concent</w:t>
      </w:r>
      <w:r w:rsidDel="00000000" w:rsidR="00000000" w:rsidRPr="00000000">
        <w:rPr>
          <w:color w:val="076e00"/>
          <w:sz w:val="2"/>
          <w:szCs w:val="2"/>
          <w:rtl w:val="0"/>
        </w:rPr>
        <w:t xml:space="preserve">r</w:t>
      </w:r>
      <w:r w:rsidDel="00000000" w:rsidR="00000000" w:rsidRPr="00000000">
        <w:rPr>
          <w:color w:val="036a00"/>
          <w:sz w:val="2"/>
          <w:szCs w:val="2"/>
          <w:rtl w:val="0"/>
        </w:rPr>
        <w:t xml:space="preserve">a</w:t>
      </w:r>
      <w:r w:rsidDel="00000000" w:rsidR="00000000" w:rsidRPr="00000000">
        <w:rPr>
          <w:color w:val="016800"/>
          <w:sz w:val="2"/>
          <w:szCs w:val="2"/>
          <w:rtl w:val="0"/>
        </w:rPr>
        <w:t xml:space="preserve">t</w:t>
      </w:r>
      <w:r w:rsidDel="00000000" w:rsidR="00000000" w:rsidRPr="00000000">
        <w:rPr>
          <w:color w:val="056c00"/>
          <w:sz w:val="2"/>
          <w:szCs w:val="2"/>
          <w:rtl w:val="0"/>
        </w:rPr>
        <w:t xml:space="preserve">e</w:t>
      </w:r>
      <w:r w:rsidDel="00000000" w:rsidR="00000000" w:rsidRPr="00000000">
        <w:rPr>
          <w:color w:val="147b05"/>
          <w:sz w:val="2"/>
          <w:szCs w:val="2"/>
          <w:rtl w:val="0"/>
        </w:rPr>
        <w:t xml:space="preserve"> </w:t>
      </w:r>
      <w:r w:rsidDel="00000000" w:rsidR="00000000" w:rsidRPr="00000000">
        <w:rPr>
          <w:color w:val="2c931d"/>
          <w:sz w:val="2"/>
          <w:szCs w:val="2"/>
          <w:rtl w:val="0"/>
        </w:rPr>
        <w:t xml:space="preserve">o</w:t>
      </w:r>
      <w:r w:rsidDel="00000000" w:rsidR="00000000" w:rsidRPr="00000000">
        <w:rPr>
          <w:color w:val="44ab35"/>
          <w:sz w:val="2"/>
          <w:szCs w:val="2"/>
          <w:rtl w:val="0"/>
        </w:rPr>
        <w:t xml:space="preserve">n</w:t>
      </w:r>
      <w:r w:rsidDel="00000000" w:rsidR="00000000" w:rsidRPr="00000000">
        <w:rPr>
          <w:color w:val="53ba44"/>
          <w:sz w:val="2"/>
          <w:szCs w:val="2"/>
          <w:rtl w:val="0"/>
        </w:rPr>
        <w:t xml:space="preserve"> </w:t>
      </w:r>
      <w:r w:rsidDel="00000000" w:rsidR="00000000" w:rsidRPr="00000000">
        <w:rPr>
          <w:color w:val="3ad823"/>
          <w:sz w:val="2"/>
          <w:szCs w:val="2"/>
          <w:rtl w:val="0"/>
        </w:rPr>
        <w:t xml:space="preserve">becoming a professional footballer In 19</w:t>
      </w:r>
      <w:r w:rsidDel="00000000" w:rsidR="00000000" w:rsidRPr="00000000">
        <w:rPr>
          <w:color w:val="1ebc07"/>
          <w:sz w:val="2"/>
          <w:szCs w:val="2"/>
          <w:rtl w:val="0"/>
        </w:rPr>
        <w:t xml:space="preserve">9</w:t>
      </w:r>
      <w:r w:rsidDel="00000000" w:rsidR="00000000" w:rsidRPr="00000000">
        <w:rPr>
          <w:color w:val="28c611"/>
          <w:sz w:val="2"/>
          <w:szCs w:val="2"/>
          <w:rtl w:val="0"/>
        </w:rPr>
        <w:t xml:space="preserve">5</w:t>
      </w:r>
      <w:r w:rsidDel="00000000" w:rsidR="00000000" w:rsidRPr="00000000">
        <w:rPr>
          <w:color w:val="31cf1a"/>
          <w:sz w:val="2"/>
          <w:szCs w:val="2"/>
          <w:rtl w:val="0"/>
        </w:rPr>
        <w:t xml:space="preserve"> </w:t>
      </w:r>
      <w:r w:rsidDel="00000000" w:rsidR="00000000" w:rsidRPr="00000000">
        <w:rPr>
          <w:color w:val="2dcb16"/>
          <w:sz w:val="2"/>
          <w:szCs w:val="2"/>
          <w:rtl w:val="0"/>
        </w:rPr>
        <w:t xml:space="preserve">C</w:t>
      </w:r>
      <w:r w:rsidDel="00000000" w:rsidR="00000000" w:rsidRPr="00000000">
        <w:rPr>
          <w:color w:val="15b300"/>
          <w:sz w:val="2"/>
          <w:szCs w:val="2"/>
          <w:rtl w:val="0"/>
        </w:rPr>
        <w:t xml:space="preserve">r</w:t>
      </w:r>
      <w:r w:rsidDel="00000000" w:rsidR="00000000" w:rsidRPr="00000000">
        <w:rPr>
          <w:color w:val="008800"/>
          <w:sz w:val="2"/>
          <w:szCs w:val="2"/>
          <w:rtl w:val="0"/>
        </w:rPr>
        <w:t xml:space="preserve">i</w:t>
      </w:r>
      <w:r w:rsidDel="00000000" w:rsidR="00000000" w:rsidRPr="00000000">
        <w:rPr>
          <w:color w:val="005c00"/>
          <w:sz w:val="2"/>
          <w:szCs w:val="2"/>
          <w:rtl w:val="0"/>
        </w:rPr>
        <w:t xml:space="preserve">s</w:t>
      </w:r>
      <w:r w:rsidDel="00000000" w:rsidR="00000000" w:rsidRPr="00000000">
        <w:rPr>
          <w:color w:val="004400"/>
          <w:sz w:val="2"/>
          <w:szCs w:val="2"/>
          <w:rtl w:val="0"/>
        </w:rPr>
        <w:t xml:space="preserve">t</w:t>
      </w:r>
      <w:r w:rsidDel="00000000" w:rsidR="00000000" w:rsidRPr="00000000">
        <w:rPr>
          <w:color w:val="080808"/>
          <w:sz w:val="2"/>
          <w:szCs w:val="2"/>
          <w:rtl w:val="0"/>
        </w:rPr>
        <w:t xml:space="preserve">iano Ronaldo joined the </w:t>
      </w:r>
      <w:r w:rsidDel="00000000" w:rsidR="00000000" w:rsidRPr="00000000">
        <w:rPr>
          <w:color w:val="000000"/>
          <w:sz w:val="2"/>
          <w:szCs w:val="2"/>
          <w:rtl w:val="0"/>
        </w:rPr>
        <w:t xml:space="preserve">c</w:t>
      </w:r>
      <w:r w:rsidDel="00000000" w:rsidR="00000000" w:rsidRPr="00000000">
        <w:rPr>
          <w:color w:val="060606"/>
          <w:sz w:val="2"/>
          <w:szCs w:val="2"/>
          <w:rtl w:val="0"/>
        </w:rPr>
        <w:t xml:space="preserve">l</w:t>
      </w:r>
      <w:r w:rsidDel="00000000" w:rsidR="00000000" w:rsidRPr="00000000">
        <w:rPr>
          <w:color w:val="2c2c2c"/>
          <w:sz w:val="2"/>
          <w:szCs w:val="2"/>
          <w:rtl w:val="0"/>
        </w:rPr>
        <w:t xml:space="preserve">u</w:t>
      </w:r>
      <w:r w:rsidDel="00000000" w:rsidR="00000000" w:rsidRPr="00000000">
        <w:rPr>
          <w:color w:val="515151"/>
          <w:sz w:val="2"/>
          <w:szCs w:val="2"/>
          <w:rtl w:val="0"/>
        </w:rPr>
        <w:t xml:space="preserve">b</w:t>
      </w:r>
      <w:r w:rsidDel="00000000" w:rsidR="00000000" w:rsidRPr="00000000">
        <w:rPr>
          <w:color w:val="686868"/>
          <w:sz w:val="2"/>
          <w:szCs w:val="2"/>
          <w:rtl w:val="0"/>
        </w:rPr>
        <w:t xml:space="preserve"> </w:t>
      </w:r>
      <w:r w:rsidDel="00000000" w:rsidR="00000000" w:rsidRPr="00000000">
        <w:rPr>
          <w:color w:val="6d6d6d"/>
          <w:sz w:val="2"/>
          <w:szCs w:val="2"/>
          <w:rtl w:val="0"/>
        </w:rPr>
        <w:t xml:space="preserve">N</w:t>
      </w:r>
      <w:r w:rsidDel="00000000" w:rsidR="00000000" w:rsidRPr="00000000">
        <w:rPr>
          <w:color w:val="676767"/>
          <w:sz w:val="2"/>
          <w:szCs w:val="2"/>
          <w:rtl w:val="0"/>
        </w:rPr>
        <w:t xml:space="preserve">a</w:t>
      </w:r>
      <w:r w:rsidDel="00000000" w:rsidR="00000000" w:rsidRPr="00000000">
        <w:rPr>
          <w:color w:val="606060"/>
          <w:sz w:val="2"/>
          <w:szCs w:val="2"/>
          <w:rtl w:val="0"/>
        </w:rPr>
        <w:t xml:space="preserve">c</w:t>
      </w:r>
      <w:r w:rsidDel="00000000" w:rsidR="00000000" w:rsidRPr="00000000">
        <w:rPr>
          <w:color w:val="585858"/>
          <w:sz w:val="2"/>
          <w:szCs w:val="2"/>
          <w:rtl w:val="0"/>
        </w:rPr>
        <w:t xml:space="preserve">ional located in</w:t>
      </w:r>
      <w:r w:rsidDel="00000000" w:rsidR="00000000" w:rsidRPr="00000000">
        <w:rPr>
          <w:color w:val="3b6758"/>
          <w:sz w:val="2"/>
          <w:szCs w:val="2"/>
          <w:rtl w:val="0"/>
        </w:rPr>
        <w:t xml:space="preserve"> his hometown of Madeira</w:t>
      </w:r>
      <w:r w:rsidDel="00000000" w:rsidR="00000000" w:rsidRPr="00000000">
        <w:rPr>
          <w:color w:val="3f6b5c"/>
          <w:sz w:val="2"/>
          <w:szCs w:val="2"/>
          <w:rtl w:val="0"/>
        </w:rPr>
        <w:t xml:space="preserve"> </w:t>
      </w:r>
      <w:r w:rsidDel="00000000" w:rsidR="00000000" w:rsidRPr="00000000">
        <w:rPr>
          <w:color w:val="457162"/>
          <w:sz w:val="2"/>
          <w:szCs w:val="2"/>
          <w:rtl w:val="0"/>
        </w:rPr>
        <w:t xml:space="preserve">l</w:t>
      </w:r>
      <w:r w:rsidDel="00000000" w:rsidR="00000000" w:rsidRPr="00000000">
        <w:rPr>
          <w:color w:val="517d6e"/>
          <w:sz w:val="2"/>
          <w:szCs w:val="2"/>
          <w:rtl w:val="0"/>
        </w:rPr>
        <w:t xml:space="preserve">a</w:t>
      </w:r>
      <w:r w:rsidDel="00000000" w:rsidR="00000000" w:rsidRPr="00000000">
        <w:rPr>
          <w:color w:val="618d7e"/>
          <w:sz w:val="2"/>
          <w:szCs w:val="2"/>
          <w:rtl w:val="0"/>
        </w:rPr>
        <w:t xml:space="preserve">t</w:t>
      </w:r>
      <w:r w:rsidDel="00000000" w:rsidR="00000000" w:rsidRPr="00000000">
        <w:rPr>
          <w:color w:val="739f90"/>
          <w:sz w:val="2"/>
          <w:szCs w:val="2"/>
          <w:rtl w:val="0"/>
        </w:rPr>
        <w:t xml:space="preserve">e</w:t>
      </w:r>
      <w:r w:rsidDel="00000000" w:rsidR="00000000" w:rsidRPr="00000000">
        <w:rPr>
          <w:color w:val="83afa0"/>
          <w:sz w:val="2"/>
          <w:szCs w:val="2"/>
          <w:rtl w:val="0"/>
        </w:rPr>
        <w:t xml:space="preserve">r</w:t>
      </w:r>
      <w:r w:rsidDel="00000000" w:rsidR="00000000" w:rsidRPr="00000000">
        <w:rPr>
          <w:color w:val="8fbbac"/>
          <w:sz w:val="2"/>
          <w:szCs w:val="2"/>
          <w:rtl w:val="0"/>
        </w:rPr>
        <w:t xml:space="preserve"> </w:t>
      </w:r>
      <w:r w:rsidDel="00000000" w:rsidR="00000000" w:rsidRPr="00000000">
        <w:rPr>
          <w:color w:val="96c2b3"/>
          <w:sz w:val="2"/>
          <w:szCs w:val="2"/>
          <w:rtl w:val="0"/>
        </w:rPr>
        <w:t xml:space="preserve">h</w:t>
      </w:r>
      <w:r w:rsidDel="00000000" w:rsidR="00000000" w:rsidRPr="00000000">
        <w:rPr>
          <w:color w:val="9dc9ba"/>
          <w:sz w:val="2"/>
          <w:szCs w:val="2"/>
          <w:rtl w:val="0"/>
        </w:rPr>
        <w:t xml:space="preserve">e joined</w:t>
      </w:r>
      <w:r w:rsidDel="00000000" w:rsidR="00000000" w:rsidRPr="00000000">
        <w:rPr>
          <w:color w:val="a7d3c4"/>
          <w:sz w:val="2"/>
          <w:szCs w:val="2"/>
          <w:rtl w:val="0"/>
        </w:rPr>
        <w:t xml:space="preserve"> one of the bigg</w:t>
      </w:r>
      <w:r w:rsidDel="00000000" w:rsidR="00000000" w:rsidRPr="00000000">
        <w:rPr>
          <w:color w:val="b1ddce"/>
          <w:sz w:val="2"/>
          <w:szCs w:val="2"/>
          <w:rtl w:val="0"/>
        </w:rPr>
        <w:t xml:space="preserve">est clubs in Por</w:t>
      </w:r>
      <w:r w:rsidDel="00000000" w:rsidR="00000000" w:rsidRPr="00000000">
        <w:rPr>
          <w:color w:val="a1cdbe"/>
          <w:sz w:val="2"/>
          <w:szCs w:val="2"/>
          <w:rtl w:val="0"/>
        </w:rPr>
        <w:t xml:space="preserve">tugal na</w:t>
      </w:r>
      <w:r w:rsidDel="00000000" w:rsidR="00000000" w:rsidRPr="00000000">
        <w:rPr>
          <w:color w:val="7ca899"/>
          <w:sz w:val="2"/>
          <w:szCs w:val="2"/>
          <w:rtl w:val="0"/>
        </w:rPr>
        <w:t xml:space="preserve">mely Spo</w:t>
      </w:r>
      <w:r w:rsidDel="00000000" w:rsidR="00000000" w:rsidRPr="00000000">
        <w:rPr>
          <w:color w:val="659182"/>
          <w:sz w:val="2"/>
          <w:szCs w:val="2"/>
          <w:rtl w:val="0"/>
        </w:rPr>
        <w:t xml:space="preserve">rting CP</w:t>
      </w:r>
      <w:r w:rsidDel="00000000" w:rsidR="00000000" w:rsidRPr="00000000">
        <w:rPr>
          <w:color w:val="3b6758"/>
          <w:sz w:val="2"/>
          <w:szCs w:val="2"/>
          <w:rtl w:val="0"/>
        </w:rPr>
        <w:t xml:space="preserve"> after clearing a trial During h</w:t>
      </w:r>
      <w:r w:rsidDel="00000000" w:rsidR="00000000" w:rsidRPr="00000000">
        <w:rPr>
          <w:color w:val="585858"/>
          <w:sz w:val="2"/>
          <w:szCs w:val="2"/>
          <w:rtl w:val="0"/>
        </w:rPr>
        <w:t xml:space="preserve">is time at Sport</w:t>
      </w:r>
      <w:r w:rsidDel="00000000" w:rsidR="00000000" w:rsidRPr="00000000">
        <w:rPr>
          <w:color w:val="3d3d3d"/>
          <w:sz w:val="2"/>
          <w:szCs w:val="2"/>
          <w:rtl w:val="0"/>
        </w:rPr>
        <w:t xml:space="preserve">i</w:t>
      </w:r>
      <w:r w:rsidDel="00000000" w:rsidR="00000000" w:rsidRPr="00000000">
        <w:rPr>
          <w:color w:val="505050"/>
          <w:sz w:val="2"/>
          <w:szCs w:val="2"/>
          <w:rtl w:val="0"/>
        </w:rPr>
        <w:t xml:space="preserve">n</w:t>
      </w:r>
      <w:r w:rsidDel="00000000" w:rsidR="00000000" w:rsidRPr="00000000">
        <w:rPr>
          <w:color w:val="696969"/>
          <w:sz w:val="2"/>
          <w:szCs w:val="2"/>
          <w:rtl w:val="0"/>
        </w:rPr>
        <w:t xml:space="preserve">g</w:t>
      </w:r>
      <w:r w:rsidDel="00000000" w:rsidR="00000000" w:rsidRPr="00000000">
        <w:rPr>
          <w:color w:val="747474"/>
          <w:sz w:val="2"/>
          <w:szCs w:val="2"/>
          <w:rtl w:val="0"/>
        </w:rPr>
        <w:t xml:space="preserve"> </w:t>
      </w:r>
      <w:r w:rsidDel="00000000" w:rsidR="00000000" w:rsidRPr="00000000">
        <w:rPr>
          <w:color w:val="656565"/>
          <w:sz w:val="2"/>
          <w:szCs w:val="2"/>
          <w:rtl w:val="0"/>
        </w:rPr>
        <w:t xml:space="preserve">C</w:t>
      </w:r>
      <w:r w:rsidDel="00000000" w:rsidR="00000000" w:rsidRPr="00000000">
        <w:rPr>
          <w:color w:val="3e3e3e"/>
          <w:sz w:val="2"/>
          <w:szCs w:val="2"/>
          <w:rtl w:val="0"/>
        </w:rPr>
        <w:t xml:space="preserve">P</w:t>
      </w:r>
      <w:r w:rsidDel="00000000" w:rsidR="00000000" w:rsidRPr="00000000">
        <w:rPr>
          <w:color w:val="0f0f0f"/>
          <w:sz w:val="2"/>
          <w:szCs w:val="2"/>
          <w:rtl w:val="0"/>
        </w:rPr>
        <w:t xml:space="preserve">,</w:t>
      </w:r>
      <w:r w:rsidDel="00000000" w:rsidR="00000000" w:rsidRPr="00000000">
        <w:rPr>
          <w:color w:val="000000"/>
          <w:sz w:val="2"/>
          <w:szCs w:val="2"/>
          <w:rtl w:val="0"/>
        </w:rPr>
        <w:t xml:space="preserve"> </w:t>
      </w:r>
      <w:r w:rsidDel="00000000" w:rsidR="00000000" w:rsidRPr="00000000">
        <w:rPr>
          <w:color w:val="080808"/>
          <w:sz w:val="2"/>
          <w:szCs w:val="2"/>
          <w:rtl w:val="0"/>
        </w:rPr>
        <w:t xml:space="preserve">Cristiano Ronaldo played</w:t>
      </w:r>
      <w:r w:rsidDel="00000000" w:rsidR="00000000" w:rsidRPr="00000000">
        <w:rPr>
          <w:color w:val="000000"/>
          <w:sz w:val="2"/>
          <w:szCs w:val="2"/>
          <w:rtl w:val="0"/>
        </w:rPr>
        <w:t xml:space="preserve"> </w:t>
      </w:r>
      <w:r w:rsidDel="00000000" w:rsidR="00000000" w:rsidRPr="00000000">
        <w:rPr>
          <w:color w:val="030303"/>
          <w:sz w:val="2"/>
          <w:szCs w:val="2"/>
          <w:rtl w:val="0"/>
        </w:rPr>
        <w:t xml:space="preserve">f</w:t>
      </w:r>
      <w:r w:rsidDel="00000000" w:rsidR="00000000" w:rsidRPr="00000000">
        <w:rPr>
          <w:color w:val="161616"/>
          <w:sz w:val="2"/>
          <w:szCs w:val="2"/>
          <w:rtl w:val="0"/>
        </w:rPr>
        <w:t xml:space="preserve">o</w:t>
      </w:r>
      <w:r w:rsidDel="00000000" w:rsidR="00000000" w:rsidRPr="00000000">
        <w:rPr>
          <w:color w:val="0b0b0b"/>
          <w:sz w:val="2"/>
          <w:szCs w:val="2"/>
          <w:rtl w:val="0"/>
        </w:rPr>
        <w:t xml:space="preserve">r</w:t>
      </w:r>
      <w:r w:rsidDel="00000000" w:rsidR="00000000" w:rsidRPr="00000000">
        <w:rPr>
          <w:color w:val="030303"/>
          <w:sz w:val="2"/>
          <w:szCs w:val="2"/>
          <w:rtl w:val="0"/>
        </w:rPr>
        <w:t xml:space="preserve"> </w:t>
      </w:r>
      <w:r w:rsidDel="00000000" w:rsidR="00000000" w:rsidRPr="00000000">
        <w:rPr>
          <w:color w:val="2e2e2e"/>
          <w:sz w:val="2"/>
          <w:szCs w:val="2"/>
          <w:rtl w:val="0"/>
        </w:rPr>
        <w:t xml:space="preserve">a</w:t>
      </w:r>
      <w:r w:rsidDel="00000000" w:rsidR="00000000" w:rsidRPr="00000000">
        <w:rPr>
          <w:color w:val="8c8c8c"/>
          <w:sz w:val="2"/>
          <w:szCs w:val="2"/>
          <w:rtl w:val="0"/>
        </w:rPr>
        <w:t xml:space="preserve">l</w:t>
      </w:r>
      <w:r w:rsidDel="00000000" w:rsidR="00000000" w:rsidRPr="00000000">
        <w:rPr>
          <w:color w:val="dddddd"/>
          <w:sz w:val="2"/>
          <w:szCs w:val="2"/>
          <w:rtl w:val="0"/>
        </w:rPr>
        <w:t xml:space="preserve">l</w:t>
      </w:r>
      <w:r w:rsidDel="00000000" w:rsidR="00000000" w:rsidRPr="00000000">
        <w:rPr>
          <w:color w:val="f8f8f8"/>
          <w:sz w:val="2"/>
          <w:szCs w:val="2"/>
          <w:rtl w:val="0"/>
        </w:rPr>
        <w:t xml:space="preserve"> t</w:t>
      </w:r>
      <w:r w:rsidDel="00000000" w:rsidR="00000000" w:rsidRPr="00000000">
        <w:rPr>
          <w:sz w:val="16"/>
          <w:szCs w:val="16"/>
          <w:rtl w:val="0"/>
        </w:rPr>
        <w:br w:type="textWrapping"/>
      </w:r>
      <w:r w:rsidDel="00000000" w:rsidR="00000000" w:rsidRPr="00000000">
        <w:rPr>
          <w:color w:val="f8f8f8"/>
          <w:sz w:val="2"/>
          <w:szCs w:val="2"/>
          <w:rtl w:val="0"/>
        </w:rPr>
        <w:t xml:space="preserve">he level</w:t>
      </w:r>
      <w:r w:rsidDel="00000000" w:rsidR="00000000" w:rsidRPr="00000000">
        <w:rPr>
          <w:color w:val="f3f3f3"/>
          <w:sz w:val="2"/>
          <w:szCs w:val="2"/>
          <w:rtl w:val="0"/>
        </w:rPr>
        <w:t xml:space="preserve">s</w:t>
      </w:r>
      <w:r w:rsidDel="00000000" w:rsidR="00000000" w:rsidRPr="00000000">
        <w:rPr>
          <w:color w:val="e0e0e0"/>
          <w:sz w:val="2"/>
          <w:szCs w:val="2"/>
          <w:rtl w:val="0"/>
        </w:rPr>
        <w:t xml:space="preserve"> </w:t>
      </w:r>
      <w:r w:rsidDel="00000000" w:rsidR="00000000" w:rsidRPr="00000000">
        <w:rPr>
          <w:color w:val="ababab"/>
          <w:sz w:val="2"/>
          <w:szCs w:val="2"/>
          <w:rtl w:val="0"/>
        </w:rPr>
        <w:t xml:space="preserve">h</w:t>
      </w:r>
      <w:r w:rsidDel="00000000" w:rsidR="00000000" w:rsidRPr="00000000">
        <w:rPr>
          <w:color w:val="575757"/>
          <w:sz w:val="2"/>
          <w:szCs w:val="2"/>
          <w:rtl w:val="0"/>
        </w:rPr>
        <w:t xml:space="preserve">e</w:t>
      </w:r>
      <w:r w:rsidDel="00000000" w:rsidR="00000000" w:rsidRPr="00000000">
        <w:rPr>
          <w:color w:val="060606"/>
          <w:sz w:val="2"/>
          <w:szCs w:val="2"/>
          <w:rtl w:val="0"/>
        </w:rPr>
        <w:t xml:space="preserve"> </w:t>
      </w:r>
      <w:r w:rsidDel="00000000" w:rsidR="00000000" w:rsidRPr="00000000">
        <w:rPr>
          <w:color w:val="000000"/>
          <w:sz w:val="2"/>
          <w:szCs w:val="2"/>
          <w:rtl w:val="0"/>
        </w:rPr>
        <w:t xml:space="preserve">pl</w:t>
      </w:r>
      <w:r w:rsidDel="00000000" w:rsidR="00000000" w:rsidRPr="00000000">
        <w:rPr>
          <w:color w:val="1f1f1f"/>
          <w:sz w:val="2"/>
          <w:szCs w:val="2"/>
          <w:rtl w:val="0"/>
        </w:rPr>
        <w:t xml:space="preserve">a</w:t>
      </w:r>
      <w:r w:rsidDel="00000000" w:rsidR="00000000" w:rsidRPr="00000000">
        <w:rPr>
          <w:color w:val="080808"/>
          <w:sz w:val="2"/>
          <w:szCs w:val="2"/>
          <w:rtl w:val="0"/>
        </w:rPr>
        <w:t xml:space="preserve">yed in a loofa C</w:t>
      </w:r>
      <w:r w:rsidDel="00000000" w:rsidR="00000000" w:rsidRPr="00000000">
        <w:rPr>
          <w:color w:val="3d004b"/>
          <w:sz w:val="2"/>
          <w:szCs w:val="2"/>
          <w:rtl w:val="0"/>
        </w:rPr>
        <w:t xml:space="preserve">h</w:t>
      </w:r>
      <w:r w:rsidDel="00000000" w:rsidR="00000000" w:rsidRPr="00000000">
        <w:rPr>
          <w:color w:val="3c004a"/>
          <w:sz w:val="2"/>
          <w:szCs w:val="2"/>
          <w:rtl w:val="0"/>
        </w:rPr>
        <w:t xml:space="preserve">a</w:t>
      </w:r>
      <w:r w:rsidDel="00000000" w:rsidR="00000000" w:rsidRPr="00000000">
        <w:rPr>
          <w:color w:val="390046"/>
          <w:sz w:val="2"/>
          <w:szCs w:val="2"/>
          <w:rtl w:val="0"/>
        </w:rPr>
        <w:t xml:space="preserve">m</w:t>
      </w:r>
      <w:r w:rsidDel="00000000" w:rsidR="00000000" w:rsidRPr="00000000">
        <w:rPr>
          <w:color w:val="33003f"/>
          <w:sz w:val="2"/>
          <w:szCs w:val="2"/>
          <w:rtl w:val="0"/>
        </w:rPr>
        <w:t xml:space="preserve">p</w:t>
      </w:r>
      <w:r w:rsidDel="00000000" w:rsidR="00000000" w:rsidRPr="00000000">
        <w:rPr>
          <w:color w:val="2e0038"/>
          <w:sz w:val="2"/>
          <w:szCs w:val="2"/>
          <w:rtl w:val="0"/>
        </w:rPr>
        <w:t xml:space="preserve">i</w:t>
      </w:r>
      <w:r w:rsidDel="00000000" w:rsidR="00000000" w:rsidRPr="00000000">
        <w:rPr>
          <w:color w:val="27002f"/>
          <w:sz w:val="2"/>
          <w:szCs w:val="2"/>
          <w:rtl w:val="0"/>
        </w:rPr>
        <w:t xml:space="preserve">o</w:t>
      </w:r>
      <w:r w:rsidDel="00000000" w:rsidR="00000000" w:rsidRPr="00000000">
        <w:rPr>
          <w:color w:val="1e0024"/>
          <w:sz w:val="2"/>
          <w:szCs w:val="2"/>
          <w:rtl w:val="0"/>
        </w:rPr>
        <w:t xml:space="preserve">n</w:t>
      </w:r>
      <w:r w:rsidDel="00000000" w:rsidR="00000000" w:rsidRPr="00000000">
        <w:rPr>
          <w:color w:val="16001a"/>
          <w:sz w:val="2"/>
          <w:szCs w:val="2"/>
          <w:rtl w:val="0"/>
        </w:rPr>
        <w:t xml:space="preserve">s</w:t>
      </w:r>
      <w:r w:rsidDel="00000000" w:rsidR="00000000" w:rsidRPr="00000000">
        <w:rPr>
          <w:color w:val="09000a"/>
          <w:sz w:val="2"/>
          <w:szCs w:val="2"/>
          <w:rtl w:val="0"/>
        </w:rPr>
        <w:t xml:space="preserve"> </w:t>
      </w:r>
      <w:r w:rsidDel="00000000" w:rsidR="00000000" w:rsidRPr="00000000">
        <w:rPr>
          <w:color w:val="000200"/>
          <w:sz w:val="2"/>
          <w:szCs w:val="2"/>
          <w:rtl w:val="0"/>
        </w:rPr>
        <w:t xml:space="preserve">L</w:t>
      </w:r>
      <w:r w:rsidDel="00000000" w:rsidR="00000000" w:rsidRPr="00000000">
        <w:rPr>
          <w:color w:val="000800"/>
          <w:sz w:val="2"/>
          <w:szCs w:val="2"/>
          <w:rtl w:val="0"/>
        </w:rPr>
        <w:t xml:space="preserve">e</w:t>
      </w:r>
      <w:r w:rsidDel="00000000" w:rsidR="00000000" w:rsidRPr="00000000">
        <w:rPr>
          <w:color w:val="000e00"/>
          <w:sz w:val="2"/>
          <w:szCs w:val="2"/>
          <w:rtl w:val="0"/>
        </w:rPr>
        <w:t xml:space="preserve">a</w:t>
      </w:r>
      <w:r w:rsidDel="00000000" w:rsidR="00000000" w:rsidRPr="00000000">
        <w:rPr>
          <w:color w:val="001600"/>
          <w:sz w:val="2"/>
          <w:szCs w:val="2"/>
          <w:rtl w:val="0"/>
        </w:rPr>
        <w:t xml:space="preserve">g</w:t>
      </w:r>
      <w:r w:rsidDel="00000000" w:rsidR="00000000" w:rsidRPr="00000000">
        <w:rPr>
          <w:color w:val="0c3f04"/>
          <w:sz w:val="2"/>
          <w:szCs w:val="2"/>
          <w:rtl w:val="0"/>
        </w:rPr>
        <w:t xml:space="preserve">u</w:t>
      </w:r>
      <w:r w:rsidDel="00000000" w:rsidR="00000000" w:rsidRPr="00000000">
        <w:rPr>
          <w:color w:val="316c28"/>
          <w:sz w:val="2"/>
          <w:szCs w:val="2"/>
          <w:rtl w:val="0"/>
        </w:rPr>
        <w:t xml:space="preserve">e</w:t>
      </w:r>
      <w:r w:rsidDel="00000000" w:rsidR="00000000" w:rsidRPr="00000000">
        <w:rPr>
          <w:color w:val="4b8842"/>
          <w:sz w:val="2"/>
          <w:szCs w:val="2"/>
          <w:rtl w:val="0"/>
        </w:rPr>
        <w:t xml:space="preserve"> </w:t>
      </w:r>
      <w:r w:rsidDel="00000000" w:rsidR="00000000" w:rsidRPr="00000000">
        <w:rPr>
          <w:color w:val="3ad823"/>
          <w:sz w:val="2"/>
          <w:szCs w:val="2"/>
          <w:rtl w:val="0"/>
        </w:rPr>
        <w:t xml:space="preserve">against Manchester United in 200</w:t>
      </w:r>
      <w:r w:rsidDel="00000000" w:rsidR="00000000" w:rsidRPr="00000000">
        <w:rPr>
          <w:color w:val="434343"/>
          <w:sz w:val="2"/>
          <w:szCs w:val="2"/>
          <w:rtl w:val="0"/>
        </w:rPr>
        <w:t xml:space="preserve">3</w:t>
      </w:r>
      <w:r w:rsidDel="00000000" w:rsidR="00000000" w:rsidRPr="00000000">
        <w:rPr>
          <w:color w:val="191919"/>
          <w:sz w:val="2"/>
          <w:szCs w:val="2"/>
          <w:rtl w:val="0"/>
        </w:rPr>
        <w:t xml:space="preserve">,</w:t>
      </w:r>
      <w:r w:rsidDel="00000000" w:rsidR="00000000" w:rsidRPr="00000000">
        <w:rPr>
          <w:color w:val="000000"/>
          <w:sz w:val="2"/>
          <w:szCs w:val="2"/>
          <w:rtl w:val="0"/>
        </w:rPr>
        <w:t xml:space="preserve"> t</w:t>
      </w:r>
      <w:r w:rsidDel="00000000" w:rsidR="00000000" w:rsidRPr="00000000">
        <w:rPr>
          <w:color w:val="040404"/>
          <w:sz w:val="2"/>
          <w:szCs w:val="2"/>
          <w:rtl w:val="0"/>
        </w:rPr>
        <w:t xml:space="preserve">h</w:t>
      </w:r>
      <w:r w:rsidDel="00000000" w:rsidR="00000000" w:rsidRPr="00000000">
        <w:rPr>
          <w:color w:val="121212"/>
          <w:sz w:val="2"/>
          <w:szCs w:val="2"/>
          <w:rtl w:val="0"/>
        </w:rPr>
        <w:t xml:space="preserve">e</w:t>
      </w:r>
      <w:r w:rsidDel="00000000" w:rsidR="00000000" w:rsidRPr="00000000">
        <w:rPr>
          <w:color w:val="040404"/>
          <w:sz w:val="2"/>
          <w:szCs w:val="2"/>
          <w:rtl w:val="0"/>
        </w:rPr>
        <w:t xml:space="preserve"> </w:t>
      </w:r>
      <w:r w:rsidDel="00000000" w:rsidR="00000000" w:rsidRPr="00000000">
        <w:rPr>
          <w:color w:val="000000"/>
          <w:sz w:val="2"/>
          <w:szCs w:val="2"/>
          <w:rtl w:val="0"/>
        </w:rPr>
        <w:t xml:space="preserve">m</w:t>
      </w:r>
      <w:r w:rsidDel="00000000" w:rsidR="00000000" w:rsidRPr="00000000">
        <w:rPr>
          <w:color w:val="080808"/>
          <w:sz w:val="2"/>
          <w:szCs w:val="2"/>
          <w:rtl w:val="0"/>
        </w:rPr>
        <w:t xml:space="preserve">anager o</w:t>
      </w:r>
      <w:r w:rsidDel="00000000" w:rsidR="00000000" w:rsidRPr="00000000">
        <w:rPr>
          <w:color w:val="350008"/>
          <w:sz w:val="2"/>
          <w:szCs w:val="2"/>
          <w:rtl w:val="0"/>
        </w:rPr>
        <w:t xml:space="preserve">f</w:t>
      </w:r>
      <w:r w:rsidDel="00000000" w:rsidR="00000000" w:rsidRPr="00000000">
        <w:rPr>
          <w:color w:val="320008"/>
          <w:sz w:val="2"/>
          <w:szCs w:val="2"/>
          <w:rtl w:val="0"/>
        </w:rPr>
        <w:t xml:space="preserve"> </w:t>
      </w:r>
      <w:r w:rsidDel="00000000" w:rsidR="00000000" w:rsidRPr="00000000">
        <w:rPr>
          <w:color w:val="2f0008"/>
          <w:sz w:val="2"/>
          <w:szCs w:val="2"/>
          <w:rtl w:val="0"/>
        </w:rPr>
        <w:t xml:space="preserve">t</w:t>
      </w:r>
      <w:r w:rsidDel="00000000" w:rsidR="00000000" w:rsidRPr="00000000">
        <w:rPr>
          <w:color w:val="2b0008"/>
          <w:sz w:val="2"/>
          <w:szCs w:val="2"/>
          <w:rtl w:val="0"/>
        </w:rPr>
        <w:t xml:space="preserve">h</w:t>
      </w:r>
      <w:r w:rsidDel="00000000" w:rsidR="00000000" w:rsidRPr="00000000">
        <w:rPr>
          <w:color w:val="240008"/>
          <w:sz w:val="2"/>
          <w:szCs w:val="2"/>
          <w:rtl w:val="0"/>
        </w:rPr>
        <w:t xml:space="preserve">e</w:t>
      </w:r>
      <w:r w:rsidDel="00000000" w:rsidR="00000000" w:rsidRPr="00000000">
        <w:rPr>
          <w:color w:val="1d0008"/>
          <w:sz w:val="2"/>
          <w:szCs w:val="2"/>
          <w:rtl w:val="0"/>
        </w:rPr>
        <w:t xml:space="preserve"> </w:t>
      </w:r>
      <w:r w:rsidDel="00000000" w:rsidR="00000000" w:rsidRPr="00000000">
        <w:rPr>
          <w:color w:val="150208"/>
          <w:sz w:val="2"/>
          <w:szCs w:val="2"/>
          <w:rtl w:val="0"/>
        </w:rPr>
        <w:t xml:space="preserve">E</w:t>
      </w:r>
      <w:r w:rsidDel="00000000" w:rsidR="00000000" w:rsidRPr="00000000">
        <w:rPr>
          <w:color w:val="0c0608"/>
          <w:sz w:val="2"/>
          <w:szCs w:val="2"/>
          <w:rtl w:val="0"/>
        </w:rPr>
        <w:t xml:space="preserve">n</w:t>
      </w:r>
      <w:r w:rsidDel="00000000" w:rsidR="00000000" w:rsidRPr="00000000">
        <w:rPr>
          <w:color w:val="020806"/>
          <w:sz w:val="2"/>
          <w:szCs w:val="2"/>
          <w:rtl w:val="0"/>
        </w:rPr>
        <w:t xml:space="preserve">g</w:t>
      </w:r>
      <w:r w:rsidDel="00000000" w:rsidR="00000000" w:rsidRPr="00000000">
        <w:rPr>
          <w:color w:val="000802"/>
          <w:sz w:val="2"/>
          <w:szCs w:val="2"/>
          <w:rtl w:val="0"/>
        </w:rPr>
        <w:t xml:space="preserve">l</w:t>
      </w:r>
      <w:r w:rsidDel="00000000" w:rsidR="00000000" w:rsidRPr="00000000">
        <w:rPr>
          <w:color w:val="000b00"/>
          <w:sz w:val="2"/>
          <w:szCs w:val="2"/>
          <w:rtl w:val="0"/>
        </w:rPr>
        <w:t xml:space="preserve">i</w:t>
      </w:r>
      <w:r w:rsidDel="00000000" w:rsidR="00000000" w:rsidRPr="00000000">
        <w:rPr>
          <w:color w:val="001204"/>
          <w:sz w:val="2"/>
          <w:szCs w:val="2"/>
          <w:rtl w:val="0"/>
        </w:rPr>
        <w:t xml:space="preserve">s</w:t>
      </w:r>
      <w:r w:rsidDel="00000000" w:rsidR="00000000" w:rsidRPr="00000000">
        <w:rPr>
          <w:color w:val="002513"/>
          <w:sz w:val="2"/>
          <w:szCs w:val="2"/>
          <w:rtl w:val="0"/>
        </w:rPr>
        <w:t xml:space="preserve">h</w:t>
      </w:r>
      <w:r w:rsidDel="00000000" w:rsidR="00000000" w:rsidRPr="00000000">
        <w:rPr>
          <w:color w:val="043f2b"/>
          <w:sz w:val="2"/>
          <w:szCs w:val="2"/>
          <w:rtl w:val="0"/>
        </w:rPr>
        <w:t xml:space="preserve"> </w:t>
      </w:r>
      <w:r w:rsidDel="00000000" w:rsidR="00000000" w:rsidRPr="00000000">
        <w:rPr>
          <w:color w:val="195843"/>
          <w:sz w:val="2"/>
          <w:szCs w:val="2"/>
          <w:rtl w:val="0"/>
        </w:rPr>
        <w:t xml:space="preserve">c</w:t>
      </w:r>
      <w:r w:rsidDel="00000000" w:rsidR="00000000" w:rsidRPr="00000000">
        <w:rPr>
          <w:color w:val="256952"/>
          <w:sz w:val="2"/>
          <w:szCs w:val="2"/>
          <w:rtl w:val="0"/>
        </w:rPr>
        <w:t xml:space="preserve">l</w:t>
      </w:r>
      <w:r w:rsidDel="00000000" w:rsidR="00000000" w:rsidRPr="00000000">
        <w:rPr>
          <w:color w:val="097000"/>
          <w:sz w:val="2"/>
          <w:szCs w:val="2"/>
          <w:rtl w:val="0"/>
        </w:rPr>
        <w:t xml:space="preserve">ub Sir A</w:t>
      </w:r>
      <w:r w:rsidDel="00000000" w:rsidR="00000000" w:rsidRPr="00000000">
        <w:rPr>
          <w:color w:val="076e00"/>
          <w:sz w:val="2"/>
          <w:szCs w:val="2"/>
          <w:rtl w:val="0"/>
        </w:rPr>
        <w:t xml:space="preserve">l</w:t>
      </w:r>
      <w:r w:rsidDel="00000000" w:rsidR="00000000" w:rsidRPr="00000000">
        <w:rPr>
          <w:color w:val="036a00"/>
          <w:sz w:val="2"/>
          <w:szCs w:val="2"/>
          <w:rtl w:val="0"/>
        </w:rPr>
        <w:t xml:space="preserve">e</w:t>
      </w:r>
      <w:r w:rsidDel="00000000" w:rsidR="00000000" w:rsidRPr="00000000">
        <w:rPr>
          <w:color w:val="016800"/>
          <w:sz w:val="2"/>
          <w:szCs w:val="2"/>
          <w:rtl w:val="0"/>
        </w:rPr>
        <w:t xml:space="preserve">x</w:t>
      </w:r>
      <w:r w:rsidDel="00000000" w:rsidR="00000000" w:rsidRPr="00000000">
        <w:rPr>
          <w:color w:val="056c00"/>
          <w:sz w:val="2"/>
          <w:szCs w:val="2"/>
          <w:rtl w:val="0"/>
        </w:rPr>
        <w:t xml:space="preserve"> </w:t>
      </w:r>
      <w:r w:rsidDel="00000000" w:rsidR="00000000" w:rsidRPr="00000000">
        <w:rPr>
          <w:color w:val="147b05"/>
          <w:sz w:val="2"/>
          <w:szCs w:val="2"/>
          <w:rtl w:val="0"/>
        </w:rPr>
        <w:t xml:space="preserve">F</w:t>
      </w:r>
      <w:r w:rsidDel="00000000" w:rsidR="00000000" w:rsidRPr="00000000">
        <w:rPr>
          <w:color w:val="2c931d"/>
          <w:sz w:val="2"/>
          <w:szCs w:val="2"/>
          <w:rtl w:val="0"/>
        </w:rPr>
        <w:t xml:space="preserve">e</w:t>
      </w:r>
      <w:r w:rsidDel="00000000" w:rsidR="00000000" w:rsidRPr="00000000">
        <w:rPr>
          <w:color w:val="44ab35"/>
          <w:sz w:val="2"/>
          <w:szCs w:val="2"/>
          <w:rtl w:val="0"/>
        </w:rPr>
        <w:t xml:space="preserve">r</w:t>
      </w:r>
      <w:r w:rsidDel="00000000" w:rsidR="00000000" w:rsidRPr="00000000">
        <w:rPr>
          <w:color w:val="53ba44"/>
          <w:sz w:val="2"/>
          <w:szCs w:val="2"/>
          <w:rtl w:val="0"/>
        </w:rPr>
        <w:t xml:space="preserve">g</w:t>
      </w:r>
      <w:r w:rsidDel="00000000" w:rsidR="00000000" w:rsidRPr="00000000">
        <w:rPr>
          <w:color w:val="3ad823"/>
          <w:sz w:val="2"/>
          <w:szCs w:val="2"/>
          <w:rtl w:val="0"/>
        </w:rPr>
        <w:t xml:space="preserve">uson was impressed by his performance an</w:t>
      </w:r>
      <w:r w:rsidDel="00000000" w:rsidR="00000000" w:rsidRPr="00000000">
        <w:rPr>
          <w:color w:val="1cba05"/>
          <w:sz w:val="2"/>
          <w:szCs w:val="2"/>
          <w:rtl w:val="0"/>
        </w:rPr>
        <w:t xml:space="preserve">d</w:t>
      </w:r>
      <w:r w:rsidDel="00000000" w:rsidR="00000000" w:rsidRPr="00000000">
        <w:rPr>
          <w:color w:val="27c510"/>
          <w:sz w:val="2"/>
          <w:szCs w:val="2"/>
          <w:rtl w:val="0"/>
        </w:rPr>
        <w:t xml:space="preserve"> </w:t>
      </w:r>
      <w:r w:rsidDel="00000000" w:rsidR="00000000" w:rsidRPr="00000000">
        <w:rPr>
          <w:color w:val="33d11c"/>
          <w:sz w:val="2"/>
          <w:szCs w:val="2"/>
          <w:rtl w:val="0"/>
        </w:rPr>
        <w:t xml:space="preserve">b</w:t>
      </w:r>
      <w:r w:rsidDel="00000000" w:rsidR="00000000" w:rsidRPr="00000000">
        <w:rPr>
          <w:color w:val="32d01b"/>
          <w:sz w:val="2"/>
          <w:szCs w:val="2"/>
          <w:rtl w:val="0"/>
        </w:rPr>
        <w:t xml:space="preserve">r</w:t>
      </w:r>
      <w:r w:rsidDel="00000000" w:rsidR="00000000" w:rsidRPr="00000000">
        <w:rPr>
          <w:color w:val="1cba05"/>
          <w:sz w:val="2"/>
          <w:szCs w:val="2"/>
          <w:rtl w:val="0"/>
        </w:rPr>
        <w:t xml:space="preserve">o</w:t>
      </w:r>
      <w:r w:rsidDel="00000000" w:rsidR="00000000" w:rsidRPr="00000000">
        <w:rPr>
          <w:color w:val="009300"/>
          <w:sz w:val="2"/>
          <w:szCs w:val="2"/>
          <w:rtl w:val="0"/>
        </w:rPr>
        <w:t xml:space="preserve">u</w:t>
      </w:r>
      <w:r w:rsidDel="00000000" w:rsidR="00000000" w:rsidRPr="00000000">
        <w:rPr>
          <w:color w:val="006800"/>
          <w:sz w:val="2"/>
          <w:szCs w:val="2"/>
          <w:rtl w:val="0"/>
        </w:rPr>
        <w:t xml:space="preserve">g</w:t>
      </w:r>
      <w:r w:rsidDel="00000000" w:rsidR="00000000" w:rsidRPr="00000000">
        <w:rPr>
          <w:color w:val="004d00"/>
          <w:sz w:val="2"/>
          <w:szCs w:val="2"/>
          <w:rtl w:val="0"/>
        </w:rPr>
        <w:t xml:space="preserve">h</w:t>
      </w:r>
      <w:r w:rsidDel="00000000" w:rsidR="00000000" w:rsidRPr="00000000">
        <w:rPr>
          <w:color w:val="080808"/>
          <w:sz w:val="2"/>
          <w:szCs w:val="2"/>
          <w:rtl w:val="0"/>
        </w:rPr>
        <w:t xml:space="preserve">t him to the club in the</w:t>
      </w:r>
      <w:r w:rsidDel="00000000" w:rsidR="00000000" w:rsidRPr="00000000">
        <w:rPr>
          <w:color w:val="000000"/>
          <w:sz w:val="2"/>
          <w:szCs w:val="2"/>
          <w:rtl w:val="0"/>
        </w:rPr>
        <w:t xml:space="preserve"> </w:t>
      </w:r>
      <w:r w:rsidDel="00000000" w:rsidR="00000000" w:rsidRPr="00000000">
        <w:rPr>
          <w:color w:val="040404"/>
          <w:sz w:val="2"/>
          <w:szCs w:val="2"/>
          <w:rtl w:val="0"/>
        </w:rPr>
        <w:t xml:space="preserve">s</w:t>
      </w:r>
      <w:r w:rsidDel="00000000" w:rsidR="00000000" w:rsidRPr="00000000">
        <w:rPr>
          <w:color w:val="232323"/>
          <w:sz w:val="2"/>
          <w:szCs w:val="2"/>
          <w:rtl w:val="0"/>
        </w:rPr>
        <w:t xml:space="preserve">a</w:t>
      </w:r>
      <w:r w:rsidDel="00000000" w:rsidR="00000000" w:rsidRPr="00000000">
        <w:rPr>
          <w:color w:val="424242"/>
          <w:sz w:val="2"/>
          <w:szCs w:val="2"/>
          <w:rtl w:val="0"/>
        </w:rPr>
        <w:t xml:space="preserve">m</w:t>
      </w:r>
      <w:r w:rsidDel="00000000" w:rsidR="00000000" w:rsidRPr="00000000">
        <w:rPr>
          <w:color w:val="595959"/>
          <w:sz w:val="2"/>
          <w:szCs w:val="2"/>
          <w:rtl w:val="0"/>
        </w:rPr>
        <w:t xml:space="preserve">e</w:t>
      </w:r>
      <w:r w:rsidDel="00000000" w:rsidR="00000000" w:rsidRPr="00000000">
        <w:rPr>
          <w:color w:val="646464"/>
          <w:sz w:val="2"/>
          <w:szCs w:val="2"/>
          <w:rtl w:val="0"/>
        </w:rPr>
        <w:t xml:space="preserve"> </w:t>
      </w:r>
      <w:r w:rsidDel="00000000" w:rsidR="00000000" w:rsidRPr="00000000">
        <w:rPr>
          <w:color w:val="656565"/>
          <w:sz w:val="2"/>
          <w:szCs w:val="2"/>
          <w:rtl w:val="0"/>
        </w:rPr>
        <w:t xml:space="preserve">y</w:t>
      </w:r>
      <w:r w:rsidDel="00000000" w:rsidR="00000000" w:rsidRPr="00000000">
        <w:rPr>
          <w:color w:val="636363"/>
          <w:sz w:val="2"/>
          <w:szCs w:val="2"/>
          <w:rtl w:val="0"/>
        </w:rPr>
        <w:t xml:space="preserve">e</w:t>
      </w:r>
      <w:r w:rsidDel="00000000" w:rsidR="00000000" w:rsidRPr="00000000">
        <w:rPr>
          <w:color w:val="585858"/>
          <w:sz w:val="2"/>
          <w:szCs w:val="2"/>
          <w:rtl w:val="0"/>
        </w:rPr>
        <w:t xml:space="preserve">ar In his first </w:t>
      </w:r>
      <w:r w:rsidDel="00000000" w:rsidR="00000000" w:rsidRPr="00000000">
        <w:rPr>
          <w:color w:val="3b6758"/>
          <w:sz w:val="2"/>
          <w:szCs w:val="2"/>
          <w:rtl w:val="0"/>
        </w:rPr>
        <w:t xml:space="preserve">season at Manchester Uni</w:t>
      </w:r>
      <w:r w:rsidDel="00000000" w:rsidR="00000000" w:rsidRPr="00000000">
        <w:rPr>
          <w:color w:val="2e5a4b"/>
          <w:sz w:val="2"/>
          <w:szCs w:val="2"/>
          <w:rtl w:val="0"/>
        </w:rPr>
        <w:t xml:space="preserve">t</w:t>
      </w:r>
      <w:r w:rsidDel="00000000" w:rsidR="00000000" w:rsidRPr="00000000">
        <w:rPr>
          <w:color w:val="335f50"/>
          <w:sz w:val="2"/>
          <w:szCs w:val="2"/>
          <w:rtl w:val="0"/>
        </w:rPr>
        <w:t xml:space="preserve">e</w:t>
      </w:r>
      <w:r w:rsidDel="00000000" w:rsidR="00000000" w:rsidRPr="00000000">
        <w:rPr>
          <w:color w:val="3d695a"/>
          <w:sz w:val="2"/>
          <w:szCs w:val="2"/>
          <w:rtl w:val="0"/>
        </w:rPr>
        <w:t xml:space="preserve">d</w:t>
      </w:r>
      <w:r w:rsidDel="00000000" w:rsidR="00000000" w:rsidRPr="00000000">
        <w:rPr>
          <w:color w:val="4a7667"/>
          <w:sz w:val="2"/>
          <w:szCs w:val="2"/>
          <w:rtl w:val="0"/>
        </w:rPr>
        <w:t xml:space="preserve"> </w:t>
      </w:r>
      <w:r w:rsidDel="00000000" w:rsidR="00000000" w:rsidRPr="00000000">
        <w:rPr>
          <w:color w:val="588475"/>
          <w:sz w:val="2"/>
          <w:szCs w:val="2"/>
          <w:rtl w:val="0"/>
        </w:rPr>
        <w:t xml:space="preserve">R</w:t>
      </w:r>
      <w:r w:rsidDel="00000000" w:rsidR="00000000" w:rsidRPr="00000000">
        <w:rPr>
          <w:color w:val="659182"/>
          <w:sz w:val="2"/>
          <w:szCs w:val="2"/>
          <w:rtl w:val="0"/>
        </w:rPr>
        <w:t xml:space="preserve">o</w:t>
      </w:r>
      <w:r w:rsidDel="00000000" w:rsidR="00000000" w:rsidRPr="00000000">
        <w:rPr>
          <w:color w:val="6f9b8c"/>
          <w:sz w:val="2"/>
          <w:szCs w:val="2"/>
          <w:rtl w:val="0"/>
        </w:rPr>
        <w:t xml:space="preserve">n</w:t>
      </w:r>
      <w:r w:rsidDel="00000000" w:rsidR="00000000" w:rsidRPr="00000000">
        <w:rPr>
          <w:color w:val="75a192"/>
          <w:sz w:val="2"/>
          <w:szCs w:val="2"/>
          <w:rtl w:val="0"/>
        </w:rPr>
        <w:t xml:space="preserve">a</w:t>
      </w:r>
      <w:r w:rsidDel="00000000" w:rsidR="00000000" w:rsidRPr="00000000">
        <w:rPr>
          <w:color w:val="9fcbbc"/>
          <w:sz w:val="2"/>
          <w:szCs w:val="2"/>
          <w:rtl w:val="0"/>
        </w:rPr>
        <w:t xml:space="preserve">ldo scor</w:t>
      </w:r>
      <w:r w:rsidDel="00000000" w:rsidR="00000000" w:rsidRPr="00000000">
        <w:rPr>
          <w:color w:val="bce8d9"/>
          <w:sz w:val="2"/>
          <w:szCs w:val="2"/>
          <w:rtl w:val="0"/>
        </w:rPr>
        <w:t xml:space="preserve">ed three goals i</w:t>
      </w:r>
      <w:r w:rsidDel="00000000" w:rsidR="00000000" w:rsidRPr="00000000">
        <w:rPr>
          <w:color w:val="b3dfd0"/>
          <w:sz w:val="2"/>
          <w:szCs w:val="2"/>
          <w:rtl w:val="0"/>
        </w:rPr>
        <w:t xml:space="preserve">n the league he </w:t>
      </w:r>
      <w:r w:rsidDel="00000000" w:rsidR="00000000" w:rsidRPr="00000000">
        <w:rPr>
          <w:color w:val="7da99a"/>
          <w:sz w:val="2"/>
          <w:szCs w:val="2"/>
          <w:rtl w:val="0"/>
        </w:rPr>
        <w:t xml:space="preserve">scored 8</w:t>
      </w:r>
      <w:r w:rsidDel="00000000" w:rsidR="00000000" w:rsidRPr="00000000">
        <w:rPr>
          <w:color w:val="5d897a"/>
          <w:sz w:val="2"/>
          <w:szCs w:val="2"/>
          <w:rtl w:val="0"/>
        </w:rPr>
        <w:t xml:space="preserve">4 goals </w:t>
      </w:r>
      <w:r w:rsidDel="00000000" w:rsidR="00000000" w:rsidRPr="00000000">
        <w:rPr>
          <w:color w:val="396556"/>
          <w:sz w:val="2"/>
          <w:szCs w:val="2"/>
          <w:rtl w:val="0"/>
        </w:rPr>
        <w:t xml:space="preserve">for the </w:t>
      </w:r>
      <w:r w:rsidDel="00000000" w:rsidR="00000000" w:rsidRPr="00000000">
        <w:rPr>
          <w:color w:val="3b6758"/>
          <w:sz w:val="2"/>
          <w:szCs w:val="2"/>
          <w:rtl w:val="0"/>
        </w:rPr>
        <w:t xml:space="preserve">club in 196 league games and bec</w:t>
      </w:r>
      <w:r w:rsidDel="00000000" w:rsidR="00000000" w:rsidRPr="00000000">
        <w:rPr>
          <w:color w:val="585858"/>
          <w:sz w:val="2"/>
          <w:szCs w:val="2"/>
          <w:rtl w:val="0"/>
        </w:rPr>
        <w:t xml:space="preserve">ame one of the b</w:t>
      </w:r>
      <w:r w:rsidDel="00000000" w:rsidR="00000000" w:rsidRPr="00000000">
        <w:rPr>
          <w:color w:val="404040"/>
          <w:sz w:val="2"/>
          <w:szCs w:val="2"/>
          <w:rtl w:val="0"/>
        </w:rPr>
        <w:t xml:space="preserve">e</w:t>
      </w:r>
      <w:r w:rsidDel="00000000" w:rsidR="00000000" w:rsidRPr="00000000">
        <w:rPr>
          <w:color w:val="4e4e4e"/>
          <w:sz w:val="2"/>
          <w:szCs w:val="2"/>
          <w:rtl w:val="0"/>
        </w:rPr>
        <w:t xml:space="preserve">s</w:t>
      </w:r>
      <w:r w:rsidDel="00000000" w:rsidR="00000000" w:rsidRPr="00000000">
        <w:rPr>
          <w:color w:val="606060"/>
          <w:sz w:val="2"/>
          <w:szCs w:val="2"/>
          <w:rtl w:val="0"/>
        </w:rPr>
        <w:t xml:space="preserve">t</w:t>
      </w:r>
      <w:r w:rsidDel="00000000" w:rsidR="00000000" w:rsidRPr="00000000">
        <w:rPr>
          <w:color w:val="666666"/>
          <w:sz w:val="2"/>
          <w:szCs w:val="2"/>
          <w:rtl w:val="0"/>
        </w:rPr>
        <w:t xml:space="preserve"> </w:t>
      </w:r>
      <w:r w:rsidDel="00000000" w:rsidR="00000000" w:rsidRPr="00000000">
        <w:rPr>
          <w:color w:val="565656"/>
          <w:sz w:val="2"/>
          <w:szCs w:val="2"/>
          <w:rtl w:val="0"/>
        </w:rPr>
        <w:t xml:space="preserve">p</w:t>
      </w:r>
      <w:r w:rsidDel="00000000" w:rsidR="00000000" w:rsidRPr="00000000">
        <w:rPr>
          <w:color w:val="343434"/>
          <w:sz w:val="2"/>
          <w:szCs w:val="2"/>
          <w:rtl w:val="0"/>
        </w:rPr>
        <w:t xml:space="preserve">l</w:t>
      </w:r>
      <w:r w:rsidDel="00000000" w:rsidR="00000000" w:rsidRPr="00000000">
        <w:rPr>
          <w:color w:val="0d0d0d"/>
          <w:sz w:val="2"/>
          <w:szCs w:val="2"/>
          <w:rtl w:val="0"/>
        </w:rPr>
        <w:t xml:space="preserve">a</w:t>
      </w:r>
      <w:r w:rsidDel="00000000" w:rsidR="00000000" w:rsidRPr="00000000">
        <w:rPr>
          <w:color w:val="000000"/>
          <w:sz w:val="2"/>
          <w:szCs w:val="2"/>
          <w:rtl w:val="0"/>
        </w:rPr>
        <w:t xml:space="preserve">y</w:t>
      </w:r>
      <w:r w:rsidDel="00000000" w:rsidR="00000000" w:rsidRPr="00000000">
        <w:rPr>
          <w:color w:val="080808"/>
          <w:sz w:val="2"/>
          <w:szCs w:val="2"/>
          <w:rtl w:val="0"/>
        </w:rPr>
        <w:t xml:space="preserve">ers in the world At the </w:t>
      </w:r>
      <w:r w:rsidDel="00000000" w:rsidR="00000000" w:rsidRPr="00000000">
        <w:rPr>
          <w:color w:val="090909"/>
          <w:sz w:val="2"/>
          <w:szCs w:val="2"/>
          <w:rtl w:val="0"/>
        </w:rPr>
        <w:t xml:space="preserve">2</w:t>
      </w:r>
      <w:r w:rsidDel="00000000" w:rsidR="00000000" w:rsidRPr="00000000">
        <w:rPr>
          <w:color w:val="0d0d0d"/>
          <w:sz w:val="2"/>
          <w:szCs w:val="2"/>
          <w:rtl w:val="0"/>
        </w:rPr>
        <w:t xml:space="preserve">0</w:t>
      </w:r>
      <w:r w:rsidDel="00000000" w:rsidR="00000000" w:rsidRPr="00000000">
        <w:rPr>
          <w:color w:val="080808"/>
          <w:sz w:val="2"/>
          <w:szCs w:val="2"/>
          <w:rtl w:val="0"/>
        </w:rPr>
        <w:t xml:space="preserve">0</w:t>
      </w:r>
      <w:r w:rsidDel="00000000" w:rsidR="00000000" w:rsidRPr="00000000">
        <w:rPr>
          <w:color w:val="000000"/>
          <w:sz w:val="2"/>
          <w:szCs w:val="2"/>
          <w:rtl w:val="0"/>
        </w:rPr>
        <w:t xml:space="preserve">6</w:t>
      </w:r>
      <w:r w:rsidDel="00000000" w:rsidR="00000000" w:rsidRPr="00000000">
        <w:rPr>
          <w:color w:val="050505"/>
          <w:sz w:val="2"/>
          <w:szCs w:val="2"/>
          <w:rtl w:val="0"/>
        </w:rPr>
        <w:t xml:space="preserve"> </w:t>
      </w:r>
      <w:r w:rsidDel="00000000" w:rsidR="00000000" w:rsidRPr="00000000">
        <w:rPr>
          <w:color w:val="434343"/>
          <w:sz w:val="2"/>
          <w:szCs w:val="2"/>
          <w:rtl w:val="0"/>
        </w:rPr>
        <w:t xml:space="preserve">W</w:t>
      </w:r>
      <w:r w:rsidDel="00000000" w:rsidR="00000000" w:rsidRPr="00000000">
        <w:rPr>
          <w:color w:val="a9a9a9"/>
          <w:sz w:val="2"/>
          <w:szCs w:val="2"/>
          <w:rtl w:val="0"/>
        </w:rPr>
        <w:t xml:space="preserve">o</w:t>
      </w:r>
      <w:r w:rsidDel="00000000" w:rsidR="00000000" w:rsidRPr="00000000">
        <w:rPr>
          <w:color w:val="f9f9f9"/>
          <w:sz w:val="2"/>
          <w:szCs w:val="2"/>
          <w:rtl w:val="0"/>
        </w:rPr>
        <w:t xml:space="preserve">r</w:t>
      </w:r>
      <w:r w:rsidDel="00000000" w:rsidR="00000000" w:rsidRPr="00000000">
        <w:rPr>
          <w:color w:val="f8f8f8"/>
          <w:sz w:val="2"/>
          <w:szCs w:val="2"/>
          <w:rtl w:val="0"/>
        </w:rPr>
        <w:t xml:space="preserve">ld</w:t>
      </w:r>
      <w:r w:rsidDel="00000000" w:rsidR="00000000" w:rsidRPr="00000000">
        <w:rPr>
          <w:sz w:val="16"/>
          <w:szCs w:val="16"/>
          <w:rtl w:val="0"/>
        </w:rPr>
        <w:br w:type="textWrapping"/>
      </w:r>
      <w:r w:rsidDel="00000000" w:rsidR="00000000" w:rsidRPr="00000000">
        <w:rPr>
          <w:color w:val="f8f8f8"/>
          <w:sz w:val="2"/>
          <w:szCs w:val="2"/>
          <w:rtl w:val="0"/>
        </w:rPr>
        <w:t xml:space="preserve"> Cup Cri</w:t>
      </w:r>
      <w:r w:rsidDel="00000000" w:rsidR="00000000" w:rsidRPr="00000000">
        <w:rPr>
          <w:color w:val="fcfcfc"/>
          <w:sz w:val="2"/>
          <w:szCs w:val="2"/>
          <w:rtl w:val="0"/>
        </w:rPr>
        <w:t xml:space="preserve">s</w:t>
      </w:r>
      <w:r w:rsidDel="00000000" w:rsidR="00000000" w:rsidRPr="00000000">
        <w:rPr>
          <w:color w:val="c8c8c8"/>
          <w:sz w:val="2"/>
          <w:szCs w:val="2"/>
          <w:rtl w:val="0"/>
        </w:rPr>
        <w:t xml:space="preserve">t</w:t>
      </w:r>
      <w:r w:rsidDel="00000000" w:rsidR="00000000" w:rsidRPr="00000000">
        <w:rPr>
          <w:color w:val="727272"/>
          <w:sz w:val="2"/>
          <w:szCs w:val="2"/>
          <w:rtl w:val="0"/>
        </w:rPr>
        <w:t xml:space="preserve">i</w:t>
      </w:r>
      <w:r w:rsidDel="00000000" w:rsidR="00000000" w:rsidRPr="00000000">
        <w:rPr>
          <w:color w:val="1a1a1a"/>
          <w:sz w:val="2"/>
          <w:szCs w:val="2"/>
          <w:rtl w:val="0"/>
        </w:rPr>
        <w:t xml:space="preserve">a</w:t>
      </w:r>
      <w:r w:rsidDel="00000000" w:rsidR="00000000" w:rsidRPr="00000000">
        <w:rPr>
          <w:color w:val="000000"/>
          <w:sz w:val="2"/>
          <w:szCs w:val="2"/>
          <w:rtl w:val="0"/>
        </w:rPr>
        <w:t xml:space="preserve">no</w:t>
      </w:r>
      <w:r w:rsidDel="00000000" w:rsidR="00000000" w:rsidRPr="00000000">
        <w:rPr>
          <w:color w:val="101010"/>
          <w:sz w:val="2"/>
          <w:szCs w:val="2"/>
          <w:rtl w:val="0"/>
        </w:rPr>
        <w:t xml:space="preserve"> </w:t>
      </w:r>
      <w:r w:rsidDel="00000000" w:rsidR="00000000" w:rsidRPr="00000000">
        <w:rPr>
          <w:color w:val="363636"/>
          <w:sz w:val="2"/>
          <w:szCs w:val="2"/>
          <w:rtl w:val="0"/>
        </w:rPr>
        <w:t xml:space="preserve">R</w:t>
      </w:r>
      <w:r w:rsidDel="00000000" w:rsidR="00000000" w:rsidRPr="00000000">
        <w:rPr>
          <w:color w:val="080808"/>
          <w:sz w:val="2"/>
          <w:szCs w:val="2"/>
          <w:rtl w:val="0"/>
        </w:rPr>
        <w:t xml:space="preserve">onaldo was an in</w:t>
      </w:r>
      <w:r w:rsidDel="00000000" w:rsidR="00000000" w:rsidRPr="00000000">
        <w:rPr>
          <w:color w:val="390046"/>
          <w:sz w:val="2"/>
          <w:szCs w:val="2"/>
          <w:rtl w:val="0"/>
        </w:rPr>
        <w:t xml:space="preserve">t</w:t>
      </w:r>
      <w:r w:rsidDel="00000000" w:rsidR="00000000" w:rsidRPr="00000000">
        <w:rPr>
          <w:color w:val="380044"/>
          <w:sz w:val="2"/>
          <w:szCs w:val="2"/>
          <w:rtl w:val="0"/>
        </w:rPr>
        <w:t xml:space="preserve">e</w:t>
      </w:r>
      <w:r w:rsidDel="00000000" w:rsidR="00000000" w:rsidRPr="00000000">
        <w:rPr>
          <w:color w:val="33003f"/>
          <w:sz w:val="2"/>
          <w:szCs w:val="2"/>
          <w:rtl w:val="0"/>
        </w:rPr>
        <w:t xml:space="preserve">g</w:t>
      </w:r>
      <w:r w:rsidDel="00000000" w:rsidR="00000000" w:rsidRPr="00000000">
        <w:rPr>
          <w:color w:val="2f003a"/>
          <w:sz w:val="2"/>
          <w:szCs w:val="2"/>
          <w:rtl w:val="0"/>
        </w:rPr>
        <w:t xml:space="preserve">r</w:t>
      </w:r>
      <w:r w:rsidDel="00000000" w:rsidR="00000000" w:rsidRPr="00000000">
        <w:rPr>
          <w:color w:val="2a0033"/>
          <w:sz w:val="2"/>
          <w:szCs w:val="2"/>
          <w:rtl w:val="0"/>
        </w:rPr>
        <w:t xml:space="preserve">a</w:t>
      </w:r>
      <w:r w:rsidDel="00000000" w:rsidR="00000000" w:rsidRPr="00000000">
        <w:rPr>
          <w:color w:val="210028"/>
          <w:sz w:val="2"/>
          <w:szCs w:val="2"/>
          <w:rtl w:val="0"/>
        </w:rPr>
        <w:t xml:space="preserve">l</w:t>
      </w:r>
      <w:r w:rsidDel="00000000" w:rsidR="00000000" w:rsidRPr="00000000">
        <w:rPr>
          <w:color w:val="1a001f"/>
          <w:sz w:val="2"/>
          <w:szCs w:val="2"/>
          <w:rtl w:val="0"/>
        </w:rPr>
        <w:t xml:space="preserve"> </w:t>
      </w:r>
      <w:r w:rsidDel="00000000" w:rsidR="00000000" w:rsidRPr="00000000">
        <w:rPr>
          <w:color w:val="100213"/>
          <w:sz w:val="2"/>
          <w:szCs w:val="2"/>
          <w:rtl w:val="0"/>
        </w:rPr>
        <w:t xml:space="preserve">p</w:t>
      </w:r>
      <w:r w:rsidDel="00000000" w:rsidR="00000000" w:rsidRPr="00000000">
        <w:rPr>
          <w:color w:val="000000"/>
          <w:sz w:val="2"/>
          <w:szCs w:val="2"/>
          <w:rtl w:val="0"/>
        </w:rPr>
        <w:t xml:space="preserve">a</w:t>
      </w:r>
      <w:r w:rsidDel="00000000" w:rsidR="00000000" w:rsidRPr="00000000">
        <w:rPr>
          <w:color w:val="000600"/>
          <w:sz w:val="2"/>
          <w:szCs w:val="2"/>
          <w:rtl w:val="0"/>
        </w:rPr>
        <w:t xml:space="preserve">r</w:t>
      </w:r>
      <w:r w:rsidDel="00000000" w:rsidR="00000000" w:rsidRPr="00000000">
        <w:rPr>
          <w:color w:val="000d00"/>
          <w:sz w:val="2"/>
          <w:szCs w:val="2"/>
          <w:rtl w:val="0"/>
        </w:rPr>
        <w:t xml:space="preserve">t</w:t>
      </w:r>
      <w:r w:rsidDel="00000000" w:rsidR="00000000" w:rsidRPr="00000000">
        <w:rPr>
          <w:color w:val="001200"/>
          <w:sz w:val="2"/>
          <w:szCs w:val="2"/>
          <w:rtl w:val="0"/>
        </w:rPr>
        <w:t xml:space="preserve"> </w:t>
      </w:r>
      <w:r w:rsidDel="00000000" w:rsidR="00000000" w:rsidRPr="00000000">
        <w:rPr>
          <w:color w:val="002500"/>
          <w:sz w:val="2"/>
          <w:szCs w:val="2"/>
          <w:rtl w:val="0"/>
        </w:rPr>
        <w:t xml:space="preserve">o</w:t>
      </w:r>
      <w:r w:rsidDel="00000000" w:rsidR="00000000" w:rsidRPr="00000000">
        <w:rPr>
          <w:color w:val="225f19"/>
          <w:sz w:val="2"/>
          <w:szCs w:val="2"/>
          <w:rtl w:val="0"/>
        </w:rPr>
        <w:t xml:space="preserve">f</w:t>
      </w:r>
      <w:r w:rsidDel="00000000" w:rsidR="00000000" w:rsidRPr="00000000">
        <w:rPr>
          <w:color w:val="579a4d"/>
          <w:sz w:val="2"/>
          <w:szCs w:val="2"/>
          <w:rtl w:val="0"/>
        </w:rPr>
        <w:t xml:space="preserve"> </w:t>
      </w:r>
      <w:r w:rsidDel="00000000" w:rsidR="00000000" w:rsidRPr="00000000">
        <w:rPr>
          <w:color w:val="7abf6f"/>
          <w:sz w:val="2"/>
          <w:szCs w:val="2"/>
          <w:rtl w:val="0"/>
        </w:rPr>
        <w:t xml:space="preserve">t</w:t>
      </w:r>
      <w:r w:rsidDel="00000000" w:rsidR="00000000" w:rsidRPr="00000000">
        <w:rPr>
          <w:color w:val="3ad823"/>
          <w:sz w:val="2"/>
          <w:szCs w:val="2"/>
          <w:rtl w:val="0"/>
        </w:rPr>
        <w:t xml:space="preserve">he Portuguese national team as t</w:t>
      </w:r>
      <w:r w:rsidDel="00000000" w:rsidR="00000000" w:rsidRPr="00000000">
        <w:rPr>
          <w:color w:val="434343"/>
          <w:sz w:val="2"/>
          <w:szCs w:val="2"/>
          <w:rtl w:val="0"/>
        </w:rPr>
        <w:t xml:space="preserve">h</w:t>
      </w:r>
      <w:r w:rsidDel="00000000" w:rsidR="00000000" w:rsidRPr="00000000">
        <w:rPr>
          <w:color w:val="191919"/>
          <w:sz w:val="2"/>
          <w:szCs w:val="2"/>
          <w:rtl w:val="0"/>
        </w:rPr>
        <w:t xml:space="preserve">e</w:t>
      </w:r>
      <w:r w:rsidDel="00000000" w:rsidR="00000000" w:rsidRPr="00000000">
        <w:rPr>
          <w:color w:val="000000"/>
          <w:sz w:val="2"/>
          <w:szCs w:val="2"/>
          <w:rtl w:val="0"/>
        </w:rPr>
        <w:t xml:space="preserve">y </w:t>
      </w:r>
      <w:r w:rsidDel="00000000" w:rsidR="00000000" w:rsidRPr="00000000">
        <w:rPr>
          <w:color w:val="040404"/>
          <w:sz w:val="2"/>
          <w:szCs w:val="2"/>
          <w:rtl w:val="0"/>
        </w:rPr>
        <w:t xml:space="preserve">r</w:t>
      </w:r>
      <w:r w:rsidDel="00000000" w:rsidR="00000000" w:rsidRPr="00000000">
        <w:rPr>
          <w:color w:val="121212"/>
          <w:sz w:val="2"/>
          <w:szCs w:val="2"/>
          <w:rtl w:val="0"/>
        </w:rPr>
        <w:t xml:space="preserve">e</w:t>
      </w:r>
      <w:r w:rsidDel="00000000" w:rsidR="00000000" w:rsidRPr="00000000">
        <w:rPr>
          <w:color w:val="040404"/>
          <w:sz w:val="2"/>
          <w:szCs w:val="2"/>
          <w:rtl w:val="0"/>
        </w:rPr>
        <w:t xml:space="preserve">a</w:t>
      </w:r>
      <w:r w:rsidDel="00000000" w:rsidR="00000000" w:rsidRPr="00000000">
        <w:rPr>
          <w:color w:val="000000"/>
          <w:sz w:val="2"/>
          <w:szCs w:val="2"/>
          <w:rtl w:val="0"/>
        </w:rPr>
        <w:t xml:space="preserve">c</w:t>
      </w:r>
      <w:r w:rsidDel="00000000" w:rsidR="00000000" w:rsidRPr="00000000">
        <w:rPr>
          <w:color w:val="080808"/>
          <w:sz w:val="2"/>
          <w:szCs w:val="2"/>
          <w:rtl w:val="0"/>
        </w:rPr>
        <w:t xml:space="preserve">hed the </w:t>
      </w:r>
      <w:r w:rsidDel="00000000" w:rsidR="00000000" w:rsidRPr="00000000">
        <w:rPr>
          <w:color w:val="350008"/>
          <w:sz w:val="2"/>
          <w:szCs w:val="2"/>
          <w:rtl w:val="0"/>
        </w:rPr>
        <w:t xml:space="preserve">s</w:t>
      </w:r>
      <w:r w:rsidDel="00000000" w:rsidR="00000000" w:rsidRPr="00000000">
        <w:rPr>
          <w:color w:val="320008"/>
          <w:sz w:val="2"/>
          <w:szCs w:val="2"/>
          <w:rtl w:val="0"/>
        </w:rPr>
        <w:t xml:space="preserve">e</w:t>
      </w:r>
      <w:r w:rsidDel="00000000" w:rsidR="00000000" w:rsidRPr="00000000">
        <w:rPr>
          <w:color w:val="2f0008"/>
          <w:sz w:val="2"/>
          <w:szCs w:val="2"/>
          <w:rtl w:val="0"/>
        </w:rPr>
        <w:t xml:space="preserve">m</w:t>
      </w:r>
      <w:r w:rsidDel="00000000" w:rsidR="00000000" w:rsidRPr="00000000">
        <w:rPr>
          <w:color w:val="2b0008"/>
          <w:sz w:val="2"/>
          <w:szCs w:val="2"/>
          <w:rtl w:val="0"/>
        </w:rPr>
        <w:t xml:space="preserve">i</w:t>
      </w:r>
      <w:r w:rsidDel="00000000" w:rsidR="00000000" w:rsidRPr="00000000">
        <w:rPr>
          <w:color w:val="240008"/>
          <w:sz w:val="2"/>
          <w:szCs w:val="2"/>
          <w:rtl w:val="0"/>
        </w:rPr>
        <w:t xml:space="preserve">-</w:t>
      </w:r>
      <w:r w:rsidDel="00000000" w:rsidR="00000000" w:rsidRPr="00000000">
        <w:rPr>
          <w:color w:val="1d0008"/>
          <w:sz w:val="2"/>
          <w:szCs w:val="2"/>
          <w:rtl w:val="0"/>
        </w:rPr>
        <w:t xml:space="preserve">f</w:t>
      </w:r>
      <w:r w:rsidDel="00000000" w:rsidR="00000000" w:rsidRPr="00000000">
        <w:rPr>
          <w:color w:val="150208"/>
          <w:sz w:val="2"/>
          <w:szCs w:val="2"/>
          <w:rtl w:val="0"/>
        </w:rPr>
        <w:t xml:space="preserve">i</w:t>
      </w:r>
      <w:r w:rsidDel="00000000" w:rsidR="00000000" w:rsidRPr="00000000">
        <w:rPr>
          <w:color w:val="0c0608"/>
          <w:sz w:val="2"/>
          <w:szCs w:val="2"/>
          <w:rtl w:val="0"/>
        </w:rPr>
        <w:t xml:space="preserve">n</w:t>
      </w:r>
      <w:r w:rsidDel="00000000" w:rsidR="00000000" w:rsidRPr="00000000">
        <w:rPr>
          <w:color w:val="020806"/>
          <w:sz w:val="2"/>
          <w:szCs w:val="2"/>
          <w:rtl w:val="0"/>
        </w:rPr>
        <w:t xml:space="preserve">a</w:t>
      </w:r>
      <w:r w:rsidDel="00000000" w:rsidR="00000000" w:rsidRPr="00000000">
        <w:rPr>
          <w:color w:val="000802"/>
          <w:sz w:val="2"/>
          <w:szCs w:val="2"/>
          <w:rtl w:val="0"/>
        </w:rPr>
        <w:t xml:space="preserve">l</w:t>
      </w:r>
      <w:r w:rsidDel="00000000" w:rsidR="00000000" w:rsidRPr="00000000">
        <w:rPr>
          <w:color w:val="000b00"/>
          <w:sz w:val="2"/>
          <w:szCs w:val="2"/>
          <w:rtl w:val="0"/>
        </w:rPr>
        <w:t xml:space="preserve"> </w:t>
      </w:r>
      <w:r w:rsidDel="00000000" w:rsidR="00000000" w:rsidRPr="00000000">
        <w:rPr>
          <w:color w:val="001204"/>
          <w:sz w:val="2"/>
          <w:szCs w:val="2"/>
          <w:rtl w:val="0"/>
        </w:rPr>
        <w:t xml:space="preserve">o</w:t>
      </w:r>
      <w:r w:rsidDel="00000000" w:rsidR="00000000" w:rsidRPr="00000000">
        <w:rPr>
          <w:color w:val="002513"/>
          <w:sz w:val="2"/>
          <w:szCs w:val="2"/>
          <w:rtl w:val="0"/>
        </w:rPr>
        <w:t xml:space="preserve">f</w:t>
      </w:r>
      <w:r w:rsidDel="00000000" w:rsidR="00000000" w:rsidRPr="00000000">
        <w:rPr>
          <w:color w:val="043f2b"/>
          <w:sz w:val="2"/>
          <w:szCs w:val="2"/>
          <w:rtl w:val="0"/>
        </w:rPr>
        <w:t xml:space="preserve"> </w:t>
      </w:r>
      <w:r w:rsidDel="00000000" w:rsidR="00000000" w:rsidRPr="00000000">
        <w:rPr>
          <w:color w:val="195843"/>
          <w:sz w:val="2"/>
          <w:szCs w:val="2"/>
          <w:rtl w:val="0"/>
        </w:rPr>
        <w:t xml:space="preserve">t</w:t>
      </w:r>
      <w:r w:rsidDel="00000000" w:rsidR="00000000" w:rsidRPr="00000000">
        <w:rPr>
          <w:color w:val="256952"/>
          <w:sz w:val="2"/>
          <w:szCs w:val="2"/>
          <w:rtl w:val="0"/>
        </w:rPr>
        <w:t xml:space="preserve">h</w:t>
      </w:r>
      <w:r w:rsidDel="00000000" w:rsidR="00000000" w:rsidRPr="00000000">
        <w:rPr>
          <w:color w:val="097000"/>
          <w:sz w:val="2"/>
          <w:szCs w:val="2"/>
          <w:rtl w:val="0"/>
        </w:rPr>
        <w:t xml:space="preserve">e tourna</w:t>
      </w:r>
      <w:r w:rsidDel="00000000" w:rsidR="00000000" w:rsidRPr="00000000">
        <w:rPr>
          <w:color w:val="076e00"/>
          <w:sz w:val="2"/>
          <w:szCs w:val="2"/>
          <w:rtl w:val="0"/>
        </w:rPr>
        <w:t xml:space="preserve">m</w:t>
      </w:r>
      <w:r w:rsidDel="00000000" w:rsidR="00000000" w:rsidRPr="00000000">
        <w:rPr>
          <w:color w:val="036a00"/>
          <w:sz w:val="2"/>
          <w:szCs w:val="2"/>
          <w:rtl w:val="0"/>
        </w:rPr>
        <w:t xml:space="preserve">e</w:t>
      </w:r>
      <w:r w:rsidDel="00000000" w:rsidR="00000000" w:rsidRPr="00000000">
        <w:rPr>
          <w:color w:val="016800"/>
          <w:sz w:val="2"/>
          <w:szCs w:val="2"/>
          <w:rtl w:val="0"/>
        </w:rPr>
        <w:t xml:space="preserve">n</w:t>
      </w:r>
      <w:r w:rsidDel="00000000" w:rsidR="00000000" w:rsidRPr="00000000">
        <w:rPr>
          <w:color w:val="056c00"/>
          <w:sz w:val="2"/>
          <w:szCs w:val="2"/>
          <w:rtl w:val="0"/>
        </w:rPr>
        <w:t xml:space="preserve">t</w:t>
      </w:r>
      <w:r w:rsidDel="00000000" w:rsidR="00000000" w:rsidRPr="00000000">
        <w:rPr>
          <w:color w:val="147b05"/>
          <w:sz w:val="2"/>
          <w:szCs w:val="2"/>
          <w:rtl w:val="0"/>
        </w:rPr>
        <w:t xml:space="preserve"> </w:t>
      </w:r>
      <w:r w:rsidDel="00000000" w:rsidR="00000000" w:rsidRPr="00000000">
        <w:rPr>
          <w:color w:val="2c931d"/>
          <w:sz w:val="2"/>
          <w:szCs w:val="2"/>
          <w:rtl w:val="0"/>
        </w:rPr>
        <w:t xml:space="preserve">t</w:t>
      </w:r>
      <w:r w:rsidDel="00000000" w:rsidR="00000000" w:rsidRPr="00000000">
        <w:rPr>
          <w:color w:val="44ab35"/>
          <w:sz w:val="2"/>
          <w:szCs w:val="2"/>
          <w:rtl w:val="0"/>
        </w:rPr>
        <w:t xml:space="preserve">h</w:t>
      </w:r>
      <w:r w:rsidDel="00000000" w:rsidR="00000000" w:rsidRPr="00000000">
        <w:rPr>
          <w:color w:val="53ba44"/>
          <w:sz w:val="2"/>
          <w:szCs w:val="2"/>
          <w:rtl w:val="0"/>
        </w:rPr>
        <w:t xml:space="preserve">e</w:t>
      </w:r>
      <w:r w:rsidDel="00000000" w:rsidR="00000000" w:rsidRPr="00000000">
        <w:rPr>
          <w:color w:val="3ad823"/>
          <w:sz w:val="2"/>
          <w:szCs w:val="2"/>
          <w:rtl w:val="0"/>
        </w:rPr>
        <w:t xml:space="preserve"> following year he was named the captain</w:t>
      </w:r>
      <w:r w:rsidDel="00000000" w:rsidR="00000000" w:rsidRPr="00000000">
        <w:rPr>
          <w:color w:val="19b702"/>
          <w:sz w:val="2"/>
          <w:szCs w:val="2"/>
          <w:rtl w:val="0"/>
        </w:rPr>
        <w:t xml:space="preserve"> </w:t>
      </w:r>
      <w:r w:rsidDel="00000000" w:rsidR="00000000" w:rsidRPr="00000000">
        <w:rPr>
          <w:color w:val="26c40f"/>
          <w:sz w:val="2"/>
          <w:szCs w:val="2"/>
          <w:rtl w:val="0"/>
        </w:rPr>
        <w:t xml:space="preserve">o</w:t>
      </w:r>
      <w:r w:rsidDel="00000000" w:rsidR="00000000" w:rsidRPr="00000000">
        <w:rPr>
          <w:color w:val="34d21d"/>
          <w:sz w:val="2"/>
          <w:szCs w:val="2"/>
          <w:rtl w:val="0"/>
        </w:rPr>
        <w:t xml:space="preserve">f</w:t>
      </w:r>
      <w:r w:rsidDel="00000000" w:rsidR="00000000" w:rsidRPr="00000000">
        <w:rPr>
          <w:color w:val="37d520"/>
          <w:sz w:val="2"/>
          <w:szCs w:val="2"/>
          <w:rtl w:val="0"/>
        </w:rPr>
        <w:t xml:space="preserve"> </w:t>
      </w:r>
      <w:r w:rsidDel="00000000" w:rsidR="00000000" w:rsidRPr="00000000">
        <w:rPr>
          <w:color w:val="26c40f"/>
          <w:sz w:val="2"/>
          <w:szCs w:val="2"/>
          <w:rtl w:val="0"/>
        </w:rPr>
        <w:t xml:space="preserve">t</w:t>
      </w:r>
      <w:r w:rsidDel="00000000" w:rsidR="00000000" w:rsidRPr="00000000">
        <w:rPr>
          <w:color w:val="03a100"/>
          <w:sz w:val="2"/>
          <w:szCs w:val="2"/>
          <w:rtl w:val="0"/>
        </w:rPr>
        <w:t xml:space="preserve">h</w:t>
      </w:r>
      <w:r w:rsidDel="00000000" w:rsidR="00000000" w:rsidRPr="00000000">
        <w:rPr>
          <w:color w:val="007900"/>
          <w:sz w:val="2"/>
          <w:szCs w:val="2"/>
          <w:rtl w:val="0"/>
        </w:rPr>
        <w:t xml:space="preserve">e</w:t>
      </w:r>
      <w:r w:rsidDel="00000000" w:rsidR="00000000" w:rsidRPr="00000000">
        <w:rPr>
          <w:color w:val="005f00"/>
          <w:sz w:val="2"/>
          <w:szCs w:val="2"/>
          <w:rtl w:val="0"/>
        </w:rPr>
        <w:t xml:space="preserve"> </w:t>
      </w:r>
      <w:r w:rsidDel="00000000" w:rsidR="00000000" w:rsidRPr="00000000">
        <w:rPr>
          <w:color w:val="080808"/>
          <w:sz w:val="2"/>
          <w:szCs w:val="2"/>
          <w:rtl w:val="0"/>
        </w:rPr>
        <w:t xml:space="preserve">national team In 2009 he</w:t>
      </w:r>
      <w:r w:rsidDel="00000000" w:rsidR="00000000" w:rsidRPr="00000000">
        <w:rPr>
          <w:color w:val="000000"/>
          <w:sz w:val="2"/>
          <w:szCs w:val="2"/>
          <w:rtl w:val="0"/>
        </w:rPr>
        <w:t xml:space="preserve"> </w:t>
      </w:r>
      <w:r w:rsidDel="00000000" w:rsidR="00000000" w:rsidRPr="00000000">
        <w:rPr>
          <w:color w:val="010101"/>
          <w:sz w:val="2"/>
          <w:szCs w:val="2"/>
          <w:rtl w:val="0"/>
        </w:rPr>
        <w:t xml:space="preserve">b</w:t>
      </w:r>
      <w:r w:rsidDel="00000000" w:rsidR="00000000" w:rsidRPr="00000000">
        <w:rPr>
          <w:color w:val="161616"/>
          <w:sz w:val="2"/>
          <w:szCs w:val="2"/>
          <w:rtl w:val="0"/>
        </w:rPr>
        <w:t xml:space="preserve">e</w:t>
      </w:r>
      <w:r w:rsidDel="00000000" w:rsidR="00000000" w:rsidRPr="00000000">
        <w:rPr>
          <w:color w:val="2f2f2f"/>
          <w:sz w:val="2"/>
          <w:szCs w:val="2"/>
          <w:rtl w:val="0"/>
        </w:rPr>
        <w:t xml:space="preserve">c</w:t>
      </w:r>
      <w:r w:rsidDel="00000000" w:rsidR="00000000" w:rsidRPr="00000000">
        <w:rPr>
          <w:color w:val="464646"/>
          <w:sz w:val="2"/>
          <w:szCs w:val="2"/>
          <w:rtl w:val="0"/>
        </w:rPr>
        <w:t xml:space="preserve">a</w:t>
      </w:r>
      <w:r w:rsidDel="00000000" w:rsidR="00000000" w:rsidRPr="00000000">
        <w:rPr>
          <w:color w:val="575757"/>
          <w:sz w:val="2"/>
          <w:szCs w:val="2"/>
          <w:rtl w:val="0"/>
        </w:rPr>
        <w:t xml:space="preserve">m</w:t>
      </w:r>
      <w:r w:rsidDel="00000000" w:rsidR="00000000" w:rsidRPr="00000000">
        <w:rPr>
          <w:color w:val="626262"/>
          <w:sz w:val="2"/>
          <w:szCs w:val="2"/>
          <w:rtl w:val="0"/>
        </w:rPr>
        <w:t xml:space="preserve">e</w:t>
      </w:r>
      <w:r w:rsidDel="00000000" w:rsidR="00000000" w:rsidRPr="00000000">
        <w:rPr>
          <w:color w:val="676767"/>
          <w:sz w:val="2"/>
          <w:szCs w:val="2"/>
          <w:rtl w:val="0"/>
        </w:rPr>
        <w:t xml:space="preserve"> </w:t>
      </w:r>
      <w:r w:rsidDel="00000000" w:rsidR="00000000" w:rsidRPr="00000000">
        <w:rPr>
          <w:color w:val="585858"/>
          <w:sz w:val="2"/>
          <w:szCs w:val="2"/>
          <w:rtl w:val="0"/>
        </w:rPr>
        <w:t xml:space="preserve">the most expensi</w:t>
      </w:r>
      <w:r w:rsidDel="00000000" w:rsidR="00000000" w:rsidRPr="00000000">
        <w:rPr>
          <w:color w:val="3b6758"/>
          <w:sz w:val="2"/>
          <w:szCs w:val="2"/>
          <w:rtl w:val="0"/>
        </w:rPr>
        <w:t xml:space="preserve">ve player in the world a</w:t>
      </w:r>
      <w:r w:rsidDel="00000000" w:rsidR="00000000" w:rsidRPr="00000000">
        <w:rPr>
          <w:color w:val="234f40"/>
          <w:sz w:val="2"/>
          <w:szCs w:val="2"/>
          <w:rtl w:val="0"/>
        </w:rPr>
        <w:t xml:space="preserve">f</w:t>
      </w:r>
      <w:r w:rsidDel="00000000" w:rsidR="00000000" w:rsidRPr="00000000">
        <w:rPr>
          <w:color w:val="275344"/>
          <w:sz w:val="2"/>
          <w:szCs w:val="2"/>
          <w:rtl w:val="0"/>
        </w:rPr>
        <w:t xml:space="preserve">t</w:t>
      </w:r>
      <w:r w:rsidDel="00000000" w:rsidR="00000000" w:rsidRPr="00000000">
        <w:rPr>
          <w:color w:val="2e5a4b"/>
          <w:sz w:val="2"/>
          <w:szCs w:val="2"/>
          <w:rtl w:val="0"/>
        </w:rPr>
        <w:t xml:space="preserve">e</w:t>
      </w:r>
      <w:r w:rsidDel="00000000" w:rsidR="00000000" w:rsidRPr="00000000">
        <w:rPr>
          <w:color w:val="376354"/>
          <w:sz w:val="2"/>
          <w:szCs w:val="2"/>
          <w:rtl w:val="0"/>
        </w:rPr>
        <w:t xml:space="preserve">r</w:t>
      </w:r>
      <w:r w:rsidDel="00000000" w:rsidR="00000000" w:rsidRPr="00000000">
        <w:rPr>
          <w:color w:val="416d5e"/>
          <w:sz w:val="2"/>
          <w:szCs w:val="2"/>
          <w:rtl w:val="0"/>
        </w:rPr>
        <w:t xml:space="preserve"> </w:t>
      </w:r>
      <w:r w:rsidDel="00000000" w:rsidR="00000000" w:rsidRPr="00000000">
        <w:rPr>
          <w:color w:val="4a7667"/>
          <w:sz w:val="2"/>
          <w:szCs w:val="2"/>
          <w:rtl w:val="0"/>
        </w:rPr>
        <w:t xml:space="preserve">S</w:t>
      </w:r>
      <w:r w:rsidDel="00000000" w:rsidR="00000000" w:rsidRPr="00000000">
        <w:rPr>
          <w:color w:val="517d6e"/>
          <w:sz w:val="2"/>
          <w:szCs w:val="2"/>
          <w:rtl w:val="0"/>
        </w:rPr>
        <w:t xml:space="preserve">p</w:t>
      </w:r>
      <w:r w:rsidDel="00000000" w:rsidR="00000000" w:rsidRPr="00000000">
        <w:rPr>
          <w:color w:val="558172"/>
          <w:sz w:val="2"/>
          <w:szCs w:val="2"/>
          <w:rtl w:val="0"/>
        </w:rPr>
        <w:t xml:space="preserve">a</w:t>
      </w:r>
      <w:r w:rsidDel="00000000" w:rsidR="00000000" w:rsidRPr="00000000">
        <w:rPr>
          <w:color w:val="7da99a"/>
          <w:sz w:val="2"/>
          <w:szCs w:val="2"/>
          <w:rtl w:val="0"/>
        </w:rPr>
        <w:t xml:space="preserve">nish gia</w:t>
      </w:r>
      <w:r w:rsidDel="00000000" w:rsidR="00000000" w:rsidRPr="00000000">
        <w:rPr>
          <w:color w:val="a8d4c5"/>
          <w:sz w:val="2"/>
          <w:szCs w:val="2"/>
          <w:rtl w:val="0"/>
        </w:rPr>
        <w:t xml:space="preserve">nt Real Madrid p</w:t>
      </w:r>
      <w:r w:rsidDel="00000000" w:rsidR="00000000" w:rsidRPr="00000000">
        <w:rPr>
          <w:color w:val="91bdae"/>
          <w:sz w:val="2"/>
          <w:szCs w:val="2"/>
          <w:rtl w:val="0"/>
        </w:rPr>
        <w:t xml:space="preserve">aid Manchester U</w:t>
      </w:r>
      <w:r w:rsidDel="00000000" w:rsidR="00000000" w:rsidRPr="00000000">
        <w:rPr>
          <w:color w:val="598576"/>
          <w:sz w:val="2"/>
          <w:szCs w:val="2"/>
          <w:rtl w:val="0"/>
        </w:rPr>
        <w:t xml:space="preserve">nited 80</w:t>
      </w:r>
      <w:r w:rsidDel="00000000" w:rsidR="00000000" w:rsidRPr="00000000">
        <w:rPr>
          <w:color w:val="406c5d"/>
          <w:sz w:val="2"/>
          <w:szCs w:val="2"/>
          <w:rtl w:val="0"/>
        </w:rPr>
        <w:t xml:space="preserve"> million</w:t>
      </w:r>
      <w:r w:rsidDel="00000000" w:rsidR="00000000" w:rsidRPr="00000000">
        <w:rPr>
          <w:color w:val="2f5b4c"/>
          <w:sz w:val="2"/>
          <w:szCs w:val="2"/>
          <w:rtl w:val="0"/>
        </w:rPr>
        <w:t xml:space="preserve"> pounds </w:t>
      </w:r>
      <w:r w:rsidDel="00000000" w:rsidR="00000000" w:rsidRPr="00000000">
        <w:rPr>
          <w:color w:val="3b6758"/>
          <w:sz w:val="2"/>
          <w:szCs w:val="2"/>
          <w:rtl w:val="0"/>
        </w:rPr>
        <w:t xml:space="preserve">to bring him to Madrid, he score</w:t>
      </w:r>
      <w:r w:rsidDel="00000000" w:rsidR="00000000" w:rsidRPr="00000000">
        <w:rPr>
          <w:color w:val="585858"/>
          <w:sz w:val="2"/>
          <w:szCs w:val="2"/>
          <w:rtl w:val="0"/>
        </w:rPr>
        <w:t xml:space="preserve">d 33 goals in hi</w:t>
      </w:r>
      <w:r w:rsidDel="00000000" w:rsidR="00000000" w:rsidRPr="00000000">
        <w:rPr>
          <w:color w:val="444444"/>
          <w:sz w:val="2"/>
          <w:szCs w:val="2"/>
          <w:rtl w:val="0"/>
        </w:rPr>
        <w:t xml:space="preserve">s</w:t>
      </w:r>
      <w:r w:rsidDel="00000000" w:rsidR="00000000" w:rsidRPr="00000000">
        <w:rPr>
          <w:color w:val="4b4b4b"/>
          <w:sz w:val="2"/>
          <w:szCs w:val="2"/>
          <w:rtl w:val="0"/>
        </w:rPr>
        <w:t xml:space="preserve"> </w:t>
      </w:r>
      <w:r w:rsidDel="00000000" w:rsidR="00000000" w:rsidRPr="00000000">
        <w:rPr>
          <w:color w:val="535353"/>
          <w:sz w:val="2"/>
          <w:szCs w:val="2"/>
          <w:rtl w:val="0"/>
        </w:rPr>
        <w:t xml:space="preserve">v</w:t>
      </w:r>
      <w:r w:rsidDel="00000000" w:rsidR="00000000" w:rsidRPr="00000000">
        <w:rPr>
          <w:color w:val="525252"/>
          <w:sz w:val="2"/>
          <w:szCs w:val="2"/>
          <w:rtl w:val="0"/>
        </w:rPr>
        <w:t xml:space="preserve">e</w:t>
      </w:r>
      <w:r w:rsidDel="00000000" w:rsidR="00000000" w:rsidRPr="00000000">
        <w:rPr>
          <w:color w:val="434343"/>
          <w:sz w:val="2"/>
          <w:szCs w:val="2"/>
          <w:rtl w:val="0"/>
        </w:rPr>
        <w:t xml:space="preserve">r</w:t>
      </w:r>
      <w:r w:rsidDel="00000000" w:rsidR="00000000" w:rsidRPr="00000000">
        <w:rPr>
          <w:color w:val="282828"/>
          <w:sz w:val="2"/>
          <w:szCs w:val="2"/>
          <w:rtl w:val="0"/>
        </w:rPr>
        <w:t xml:space="preserve">y</w:t>
      </w:r>
      <w:r w:rsidDel="00000000" w:rsidR="00000000" w:rsidRPr="00000000">
        <w:rPr>
          <w:color w:val="0a0a0a"/>
          <w:sz w:val="2"/>
          <w:szCs w:val="2"/>
          <w:rtl w:val="0"/>
        </w:rPr>
        <w:t xml:space="preserve"> </w:t>
      </w:r>
      <w:r w:rsidDel="00000000" w:rsidR="00000000" w:rsidRPr="00000000">
        <w:rPr>
          <w:color w:val="000000"/>
          <w:sz w:val="2"/>
          <w:szCs w:val="2"/>
          <w:rtl w:val="0"/>
        </w:rPr>
        <w:t xml:space="preserve">f</w:t>
      </w:r>
      <w:r w:rsidDel="00000000" w:rsidR="00000000" w:rsidRPr="00000000">
        <w:rPr>
          <w:color w:val="080808"/>
          <w:sz w:val="2"/>
          <w:szCs w:val="2"/>
          <w:rtl w:val="0"/>
        </w:rPr>
        <w:t xml:space="preserve">irst season In the follo</w:t>
      </w:r>
      <w:r w:rsidDel="00000000" w:rsidR="00000000" w:rsidRPr="00000000">
        <w:rPr>
          <w:color w:val="242424"/>
          <w:sz w:val="2"/>
          <w:szCs w:val="2"/>
          <w:rtl w:val="0"/>
        </w:rPr>
        <w:t xml:space="preserve">w</w:t>
      </w:r>
      <w:r w:rsidDel="00000000" w:rsidR="00000000" w:rsidRPr="00000000">
        <w:rPr>
          <w:color w:val="141414"/>
          <w:sz w:val="2"/>
          <w:szCs w:val="2"/>
          <w:rtl w:val="0"/>
        </w:rPr>
        <w:t xml:space="preserve">i</w:t>
      </w:r>
      <w:r w:rsidDel="00000000" w:rsidR="00000000" w:rsidRPr="00000000">
        <w:rPr>
          <w:color w:val="000000"/>
          <w:sz w:val="2"/>
          <w:szCs w:val="2"/>
          <w:rtl w:val="0"/>
        </w:rPr>
        <w:t xml:space="preserve">ng</w:t>
      </w:r>
      <w:r w:rsidDel="00000000" w:rsidR="00000000" w:rsidRPr="00000000">
        <w:rPr>
          <w:color w:val="171717"/>
          <w:sz w:val="2"/>
          <w:szCs w:val="2"/>
          <w:rtl w:val="0"/>
        </w:rPr>
        <w:t xml:space="preserve"> </w:t>
      </w:r>
      <w:r w:rsidDel="00000000" w:rsidR="00000000" w:rsidRPr="00000000">
        <w:rPr>
          <w:color w:val="666666"/>
          <w:sz w:val="2"/>
          <w:szCs w:val="2"/>
          <w:rtl w:val="0"/>
        </w:rPr>
        <w:t xml:space="preserve">s</w:t>
      </w:r>
      <w:r w:rsidDel="00000000" w:rsidR="00000000" w:rsidRPr="00000000">
        <w:rPr>
          <w:color w:val="c8c8c8"/>
          <w:sz w:val="2"/>
          <w:szCs w:val="2"/>
          <w:rtl w:val="0"/>
        </w:rPr>
        <w:t xml:space="preserve">e</w:t>
      </w:r>
      <w:r w:rsidDel="00000000" w:rsidR="00000000" w:rsidRPr="00000000">
        <w:rPr>
          <w:color w:val="ffffff"/>
          <w:sz w:val="2"/>
          <w:szCs w:val="2"/>
          <w:rtl w:val="0"/>
        </w:rPr>
        <w:t xml:space="preserve">a</w:t>
      </w:r>
      <w:r w:rsidDel="00000000" w:rsidR="00000000" w:rsidRPr="00000000">
        <w:rPr>
          <w:color w:val="f8f8f8"/>
          <w:sz w:val="2"/>
          <w:szCs w:val="2"/>
          <w:rtl w:val="0"/>
        </w:rPr>
        <w:t xml:space="preserve">so</w:t>
      </w:r>
      <w:r w:rsidDel="00000000" w:rsidR="00000000" w:rsidRPr="00000000">
        <w:rPr>
          <w:sz w:val="16"/>
          <w:szCs w:val="16"/>
          <w:rtl w:val="0"/>
        </w:rPr>
        <w:br w:type="textWrapping"/>
      </w:r>
      <w:r w:rsidDel="00000000" w:rsidR="00000000" w:rsidRPr="00000000">
        <w:rPr>
          <w:color w:val="f8f8f8"/>
          <w:sz w:val="2"/>
          <w:szCs w:val="2"/>
          <w:rtl w:val="0"/>
        </w:rPr>
        <w:t xml:space="preserve">n he end</w:t>
      </w:r>
      <w:r w:rsidDel="00000000" w:rsidR="00000000" w:rsidRPr="00000000">
        <w:rPr>
          <w:color w:val="f1f1f1"/>
          <w:sz w:val="2"/>
          <w:szCs w:val="2"/>
          <w:rtl w:val="0"/>
        </w:rPr>
        <w:t xml:space="preserve">e</w:t>
      </w:r>
      <w:r w:rsidDel="00000000" w:rsidR="00000000" w:rsidRPr="00000000">
        <w:rPr>
          <w:color w:val="a6a6a6"/>
          <w:sz w:val="2"/>
          <w:szCs w:val="2"/>
          <w:rtl w:val="0"/>
        </w:rPr>
        <w:t xml:space="preserve">d</w:t>
      </w:r>
      <w:r w:rsidDel="00000000" w:rsidR="00000000" w:rsidRPr="00000000">
        <w:rPr>
          <w:color w:val="3d3d3d"/>
          <w:sz w:val="2"/>
          <w:szCs w:val="2"/>
          <w:rtl w:val="0"/>
        </w:rPr>
        <w:t xml:space="preserve"> </w:t>
      </w:r>
      <w:r w:rsidDel="00000000" w:rsidR="00000000" w:rsidRPr="00000000">
        <w:rPr>
          <w:color w:val="000000"/>
          <w:sz w:val="2"/>
          <w:szCs w:val="2"/>
          <w:rtl w:val="0"/>
        </w:rPr>
        <w:t xml:space="preserve">the</w:t>
      </w:r>
      <w:r w:rsidDel="00000000" w:rsidR="00000000" w:rsidRPr="00000000">
        <w:rPr>
          <w:color w:val="1b1b1b"/>
          <w:sz w:val="2"/>
          <w:szCs w:val="2"/>
          <w:rtl w:val="0"/>
        </w:rPr>
        <w:t xml:space="preserve"> </w:t>
      </w:r>
      <w:r w:rsidDel="00000000" w:rsidR="00000000" w:rsidRPr="00000000">
        <w:rPr>
          <w:color w:val="3a3a3a"/>
          <w:sz w:val="2"/>
          <w:szCs w:val="2"/>
          <w:rtl w:val="0"/>
        </w:rPr>
        <w:t xml:space="preserve">S</w:t>
      </w:r>
      <w:r w:rsidDel="00000000" w:rsidR="00000000" w:rsidRPr="00000000">
        <w:rPr>
          <w:color w:val="080808"/>
          <w:sz w:val="2"/>
          <w:szCs w:val="2"/>
          <w:rtl w:val="0"/>
        </w:rPr>
        <w:t xml:space="preserve">panish league se</w:t>
      </w:r>
      <w:r w:rsidDel="00000000" w:rsidR="00000000" w:rsidRPr="00000000">
        <w:rPr>
          <w:color w:val="33003f"/>
          <w:sz w:val="2"/>
          <w:szCs w:val="2"/>
          <w:rtl w:val="0"/>
        </w:rPr>
        <w:t xml:space="preserve">a</w:t>
      </w:r>
      <w:r w:rsidDel="00000000" w:rsidR="00000000" w:rsidRPr="00000000">
        <w:rPr>
          <w:color w:val="31003b"/>
          <w:sz w:val="2"/>
          <w:szCs w:val="2"/>
          <w:rtl w:val="0"/>
        </w:rPr>
        <w:t xml:space="preserve">s</w:t>
      </w:r>
      <w:r w:rsidDel="00000000" w:rsidR="00000000" w:rsidRPr="00000000">
        <w:rPr>
          <w:color w:val="2e0038"/>
          <w:sz w:val="2"/>
          <w:szCs w:val="2"/>
          <w:rtl w:val="0"/>
        </w:rPr>
        <w:t xml:space="preserve">o</w:t>
      </w:r>
      <w:r w:rsidDel="00000000" w:rsidR="00000000" w:rsidRPr="00000000">
        <w:rPr>
          <w:color w:val="2a0033"/>
          <w:sz w:val="2"/>
          <w:szCs w:val="2"/>
          <w:rtl w:val="0"/>
        </w:rPr>
        <w:t xml:space="preserve">n</w:t>
      </w:r>
      <w:r w:rsidDel="00000000" w:rsidR="00000000" w:rsidRPr="00000000">
        <w:rPr>
          <w:color w:val="23002a"/>
          <w:sz w:val="2"/>
          <w:szCs w:val="2"/>
          <w:rtl w:val="0"/>
        </w:rPr>
        <w:t xml:space="preserve"> </w:t>
      </w:r>
      <w:r w:rsidDel="00000000" w:rsidR="00000000" w:rsidRPr="00000000">
        <w:rPr>
          <w:color w:val="1c0021"/>
          <w:sz w:val="2"/>
          <w:szCs w:val="2"/>
          <w:rtl w:val="0"/>
        </w:rPr>
        <w:t xml:space="preserve">w</w:t>
      </w:r>
      <w:r w:rsidDel="00000000" w:rsidR="00000000" w:rsidRPr="00000000">
        <w:rPr>
          <w:color w:val="130016"/>
          <w:sz w:val="2"/>
          <w:szCs w:val="2"/>
          <w:rtl w:val="0"/>
        </w:rPr>
        <w:t xml:space="preserve">i</w:t>
      </w:r>
      <w:r w:rsidDel="00000000" w:rsidR="00000000" w:rsidRPr="00000000">
        <w:rPr>
          <w:color w:val="0b060c"/>
          <w:sz w:val="2"/>
          <w:szCs w:val="2"/>
          <w:rtl w:val="0"/>
        </w:rPr>
        <w:t xml:space="preserve">t</w:t>
      </w:r>
      <w:r w:rsidDel="00000000" w:rsidR="00000000" w:rsidRPr="00000000">
        <w:rPr>
          <w:color w:val="000400"/>
          <w:sz w:val="2"/>
          <w:szCs w:val="2"/>
          <w:rtl w:val="0"/>
        </w:rPr>
        <w:t xml:space="preserve">h</w:t>
      </w:r>
      <w:r w:rsidDel="00000000" w:rsidR="00000000" w:rsidRPr="00000000">
        <w:rPr>
          <w:color w:val="000b00"/>
          <w:sz w:val="2"/>
          <w:szCs w:val="2"/>
          <w:rtl w:val="0"/>
        </w:rPr>
        <w:t xml:space="preserve"> </w:t>
      </w:r>
      <w:r w:rsidDel="00000000" w:rsidR="00000000" w:rsidRPr="00000000">
        <w:rPr>
          <w:color w:val="001100"/>
          <w:sz w:val="2"/>
          <w:szCs w:val="2"/>
          <w:rtl w:val="0"/>
        </w:rPr>
        <w:t xml:space="preserve">4</w:t>
      </w:r>
      <w:r w:rsidDel="00000000" w:rsidR="00000000" w:rsidRPr="00000000">
        <w:rPr>
          <w:color w:val="002000"/>
          <w:sz w:val="2"/>
          <w:szCs w:val="2"/>
          <w:rtl w:val="0"/>
        </w:rPr>
        <w:t xml:space="preserve">0</w:t>
      </w:r>
      <w:r w:rsidDel="00000000" w:rsidR="00000000" w:rsidRPr="00000000">
        <w:rPr>
          <w:color w:val="0b4b01"/>
          <w:sz w:val="2"/>
          <w:szCs w:val="2"/>
          <w:rtl w:val="0"/>
        </w:rPr>
        <w:t xml:space="preserve"> </w:t>
      </w:r>
      <w:r w:rsidDel="00000000" w:rsidR="00000000" w:rsidRPr="00000000">
        <w:rPr>
          <w:color w:val="38802e"/>
          <w:sz w:val="2"/>
          <w:szCs w:val="2"/>
          <w:rtl w:val="0"/>
        </w:rPr>
        <w:t xml:space="preserve">g</w:t>
      </w:r>
      <w:r w:rsidDel="00000000" w:rsidR="00000000" w:rsidRPr="00000000">
        <w:rPr>
          <w:color w:val="65b459"/>
          <w:sz w:val="2"/>
          <w:szCs w:val="2"/>
          <w:rtl w:val="0"/>
        </w:rPr>
        <w:t xml:space="preserve">o</w:t>
      </w:r>
      <w:r w:rsidDel="00000000" w:rsidR="00000000" w:rsidRPr="00000000">
        <w:rPr>
          <w:color w:val="83d477"/>
          <w:sz w:val="2"/>
          <w:szCs w:val="2"/>
          <w:rtl w:val="0"/>
        </w:rPr>
        <w:t xml:space="preserve">a</w:t>
      </w:r>
      <w:r w:rsidDel="00000000" w:rsidR="00000000" w:rsidRPr="00000000">
        <w:rPr>
          <w:color w:val="3ad823"/>
          <w:sz w:val="2"/>
          <w:szCs w:val="2"/>
          <w:rtl w:val="0"/>
        </w:rPr>
        <w:t xml:space="preserve">ls which became a record in the </w:t>
      </w:r>
      <w:r w:rsidDel="00000000" w:rsidR="00000000" w:rsidRPr="00000000">
        <w:rPr>
          <w:color w:val="434343"/>
          <w:sz w:val="2"/>
          <w:szCs w:val="2"/>
          <w:rtl w:val="0"/>
        </w:rPr>
        <w:t xml:space="preserve">l</w:t>
      </w:r>
      <w:r w:rsidDel="00000000" w:rsidR="00000000" w:rsidRPr="00000000">
        <w:rPr>
          <w:color w:val="191919"/>
          <w:sz w:val="2"/>
          <w:szCs w:val="2"/>
          <w:rtl w:val="0"/>
        </w:rPr>
        <w:t xml:space="preserve">e</w:t>
      </w:r>
      <w:r w:rsidDel="00000000" w:rsidR="00000000" w:rsidRPr="00000000">
        <w:rPr>
          <w:color w:val="000000"/>
          <w:sz w:val="2"/>
          <w:szCs w:val="2"/>
          <w:rtl w:val="0"/>
        </w:rPr>
        <w:t xml:space="preserve">ag</w:t>
      </w:r>
      <w:r w:rsidDel="00000000" w:rsidR="00000000" w:rsidRPr="00000000">
        <w:rPr>
          <w:color w:val="040404"/>
          <w:sz w:val="2"/>
          <w:szCs w:val="2"/>
          <w:rtl w:val="0"/>
        </w:rPr>
        <w:t xml:space="preserve">u</w:t>
      </w:r>
      <w:r w:rsidDel="00000000" w:rsidR="00000000" w:rsidRPr="00000000">
        <w:rPr>
          <w:color w:val="121212"/>
          <w:sz w:val="2"/>
          <w:szCs w:val="2"/>
          <w:rtl w:val="0"/>
        </w:rPr>
        <w:t xml:space="preserve">e</w:t>
      </w:r>
      <w:r w:rsidDel="00000000" w:rsidR="00000000" w:rsidRPr="00000000">
        <w:rPr>
          <w:color w:val="040404"/>
          <w:sz w:val="2"/>
          <w:szCs w:val="2"/>
          <w:rtl w:val="0"/>
        </w:rPr>
        <w:t xml:space="preserve">'</w:t>
      </w:r>
      <w:r w:rsidDel="00000000" w:rsidR="00000000" w:rsidRPr="00000000">
        <w:rPr>
          <w:color w:val="000000"/>
          <w:sz w:val="2"/>
          <w:szCs w:val="2"/>
          <w:rtl w:val="0"/>
        </w:rPr>
        <w:t xml:space="preserve">s</w:t>
      </w:r>
      <w:r w:rsidDel="00000000" w:rsidR="00000000" w:rsidRPr="00000000">
        <w:rPr>
          <w:color w:val="080808"/>
          <w:sz w:val="2"/>
          <w:szCs w:val="2"/>
          <w:rtl w:val="0"/>
        </w:rPr>
        <w:t xml:space="preserve"> history</w:t>
      </w:r>
      <w:r w:rsidDel="00000000" w:rsidR="00000000" w:rsidRPr="00000000">
        <w:rPr>
          <w:color w:val="350008"/>
          <w:sz w:val="2"/>
          <w:szCs w:val="2"/>
          <w:rtl w:val="0"/>
        </w:rPr>
        <w:t xml:space="preserve"> </w:t>
      </w:r>
      <w:r w:rsidDel="00000000" w:rsidR="00000000" w:rsidRPr="00000000">
        <w:rPr>
          <w:color w:val="320008"/>
          <w:sz w:val="2"/>
          <w:szCs w:val="2"/>
          <w:rtl w:val="0"/>
        </w:rPr>
        <w:t xml:space="preserve">h</w:t>
      </w:r>
      <w:r w:rsidDel="00000000" w:rsidR="00000000" w:rsidRPr="00000000">
        <w:rPr>
          <w:color w:val="2f0008"/>
          <w:sz w:val="2"/>
          <w:szCs w:val="2"/>
          <w:rtl w:val="0"/>
        </w:rPr>
        <w:t xml:space="preserve">e</w:t>
      </w:r>
      <w:r w:rsidDel="00000000" w:rsidR="00000000" w:rsidRPr="00000000">
        <w:rPr>
          <w:color w:val="2b0008"/>
          <w:sz w:val="2"/>
          <w:szCs w:val="2"/>
          <w:rtl w:val="0"/>
        </w:rPr>
        <w:t xml:space="preserve"> </w:t>
      </w:r>
      <w:r w:rsidDel="00000000" w:rsidR="00000000" w:rsidRPr="00000000">
        <w:rPr>
          <w:color w:val="240008"/>
          <w:sz w:val="2"/>
          <w:szCs w:val="2"/>
          <w:rtl w:val="0"/>
        </w:rPr>
        <w:t xml:space="preserve">l</w:t>
      </w:r>
      <w:r w:rsidDel="00000000" w:rsidR="00000000" w:rsidRPr="00000000">
        <w:rPr>
          <w:color w:val="1d0008"/>
          <w:sz w:val="2"/>
          <w:szCs w:val="2"/>
          <w:rtl w:val="0"/>
        </w:rPr>
        <w:t xml:space="preserve">e</w:t>
      </w:r>
      <w:r w:rsidDel="00000000" w:rsidR="00000000" w:rsidRPr="00000000">
        <w:rPr>
          <w:color w:val="150208"/>
          <w:sz w:val="2"/>
          <w:szCs w:val="2"/>
          <w:rtl w:val="0"/>
        </w:rPr>
        <w:t xml:space="preserve">d</w:t>
      </w:r>
      <w:r w:rsidDel="00000000" w:rsidR="00000000" w:rsidRPr="00000000">
        <w:rPr>
          <w:color w:val="0c0608"/>
          <w:sz w:val="2"/>
          <w:szCs w:val="2"/>
          <w:rtl w:val="0"/>
        </w:rPr>
        <w:t xml:space="preserve"> </w:t>
      </w:r>
      <w:r w:rsidDel="00000000" w:rsidR="00000000" w:rsidRPr="00000000">
        <w:rPr>
          <w:color w:val="020806"/>
          <w:sz w:val="2"/>
          <w:szCs w:val="2"/>
          <w:rtl w:val="0"/>
        </w:rPr>
        <w:t xml:space="preserve">P</w:t>
      </w:r>
      <w:r w:rsidDel="00000000" w:rsidR="00000000" w:rsidRPr="00000000">
        <w:rPr>
          <w:color w:val="000802"/>
          <w:sz w:val="2"/>
          <w:szCs w:val="2"/>
          <w:rtl w:val="0"/>
        </w:rPr>
        <w:t xml:space="preserve">o</w:t>
      </w:r>
      <w:r w:rsidDel="00000000" w:rsidR="00000000" w:rsidRPr="00000000">
        <w:rPr>
          <w:color w:val="000b00"/>
          <w:sz w:val="2"/>
          <w:szCs w:val="2"/>
          <w:rtl w:val="0"/>
        </w:rPr>
        <w:t xml:space="preserve">r</w:t>
      </w:r>
      <w:r w:rsidDel="00000000" w:rsidR="00000000" w:rsidRPr="00000000">
        <w:rPr>
          <w:color w:val="001204"/>
          <w:sz w:val="2"/>
          <w:szCs w:val="2"/>
          <w:rtl w:val="0"/>
        </w:rPr>
        <w:t xml:space="preserve">t</w:t>
      </w:r>
      <w:r w:rsidDel="00000000" w:rsidR="00000000" w:rsidRPr="00000000">
        <w:rPr>
          <w:color w:val="002513"/>
          <w:sz w:val="2"/>
          <w:szCs w:val="2"/>
          <w:rtl w:val="0"/>
        </w:rPr>
        <w:t xml:space="preserve">u</w:t>
      </w:r>
      <w:r w:rsidDel="00000000" w:rsidR="00000000" w:rsidRPr="00000000">
        <w:rPr>
          <w:color w:val="043f2b"/>
          <w:sz w:val="2"/>
          <w:szCs w:val="2"/>
          <w:rtl w:val="0"/>
        </w:rPr>
        <w:t xml:space="preserve">g</w:t>
      </w:r>
      <w:r w:rsidDel="00000000" w:rsidR="00000000" w:rsidRPr="00000000">
        <w:rPr>
          <w:color w:val="195843"/>
          <w:sz w:val="2"/>
          <w:szCs w:val="2"/>
          <w:rtl w:val="0"/>
        </w:rPr>
        <w:t xml:space="preserve">a</w:t>
      </w:r>
      <w:r w:rsidDel="00000000" w:rsidR="00000000" w:rsidRPr="00000000">
        <w:rPr>
          <w:color w:val="256952"/>
          <w:sz w:val="2"/>
          <w:szCs w:val="2"/>
          <w:rtl w:val="0"/>
        </w:rPr>
        <w:t xml:space="preserve">l</w:t>
      </w:r>
      <w:r w:rsidDel="00000000" w:rsidR="00000000" w:rsidRPr="00000000">
        <w:rPr>
          <w:color w:val="097000"/>
          <w:sz w:val="2"/>
          <w:szCs w:val="2"/>
          <w:rtl w:val="0"/>
        </w:rPr>
        <w:t xml:space="preserve"> at the </w:t>
      </w:r>
      <w:r w:rsidDel="00000000" w:rsidR="00000000" w:rsidRPr="00000000">
        <w:rPr>
          <w:color w:val="076e00"/>
          <w:sz w:val="2"/>
          <w:szCs w:val="2"/>
          <w:rtl w:val="0"/>
        </w:rPr>
        <w:t xml:space="preserve">f</w:t>
      </w:r>
      <w:r w:rsidDel="00000000" w:rsidR="00000000" w:rsidRPr="00000000">
        <w:rPr>
          <w:color w:val="036a00"/>
          <w:sz w:val="2"/>
          <w:szCs w:val="2"/>
          <w:rtl w:val="0"/>
        </w:rPr>
        <w:t xml:space="preserve">o</w:t>
      </w:r>
      <w:r w:rsidDel="00000000" w:rsidR="00000000" w:rsidRPr="00000000">
        <w:rPr>
          <w:color w:val="016800"/>
          <w:sz w:val="2"/>
          <w:szCs w:val="2"/>
          <w:rtl w:val="0"/>
        </w:rPr>
        <w:t xml:space="preserve">o</w:t>
      </w:r>
      <w:r w:rsidDel="00000000" w:rsidR="00000000" w:rsidRPr="00000000">
        <w:rPr>
          <w:color w:val="056c00"/>
          <w:sz w:val="2"/>
          <w:szCs w:val="2"/>
          <w:rtl w:val="0"/>
        </w:rPr>
        <w:t xml:space="preserve">t</w:t>
      </w:r>
      <w:r w:rsidDel="00000000" w:rsidR="00000000" w:rsidRPr="00000000">
        <w:rPr>
          <w:color w:val="147b05"/>
          <w:sz w:val="2"/>
          <w:szCs w:val="2"/>
          <w:rtl w:val="0"/>
        </w:rPr>
        <w:t xml:space="preserve">b</w:t>
      </w:r>
      <w:r w:rsidDel="00000000" w:rsidR="00000000" w:rsidRPr="00000000">
        <w:rPr>
          <w:color w:val="2c931d"/>
          <w:sz w:val="2"/>
          <w:szCs w:val="2"/>
          <w:rtl w:val="0"/>
        </w:rPr>
        <w:t xml:space="preserve">a</w:t>
      </w:r>
      <w:r w:rsidDel="00000000" w:rsidR="00000000" w:rsidRPr="00000000">
        <w:rPr>
          <w:color w:val="44ab35"/>
          <w:sz w:val="2"/>
          <w:szCs w:val="2"/>
          <w:rtl w:val="0"/>
        </w:rPr>
        <w:t xml:space="preserve">l</w:t>
      </w:r>
      <w:r w:rsidDel="00000000" w:rsidR="00000000" w:rsidRPr="00000000">
        <w:rPr>
          <w:color w:val="53ba44"/>
          <w:sz w:val="2"/>
          <w:szCs w:val="2"/>
          <w:rtl w:val="0"/>
        </w:rPr>
        <w:t xml:space="preserve">l</w:t>
      </w:r>
      <w:r w:rsidDel="00000000" w:rsidR="00000000" w:rsidRPr="00000000">
        <w:rPr>
          <w:color w:val="3ad823"/>
          <w:sz w:val="2"/>
          <w:szCs w:val="2"/>
          <w:rtl w:val="0"/>
        </w:rPr>
        <w:t xml:space="preserve"> World Cup in South Africa in 2010, in 2</w:t>
      </w:r>
      <w:r w:rsidDel="00000000" w:rsidR="00000000" w:rsidRPr="00000000">
        <w:rPr>
          <w:color w:val="16b400"/>
          <w:sz w:val="2"/>
          <w:szCs w:val="2"/>
          <w:rtl w:val="0"/>
        </w:rPr>
        <w:t xml:space="preserve">0</w:t>
      </w:r>
      <w:r w:rsidDel="00000000" w:rsidR="00000000" w:rsidRPr="00000000">
        <w:rPr>
          <w:color w:val="24c20d"/>
          <w:sz w:val="2"/>
          <w:szCs w:val="2"/>
          <w:rtl w:val="0"/>
        </w:rPr>
        <w:t xml:space="preserve">1</w:t>
      </w:r>
      <w:r w:rsidDel="00000000" w:rsidR="00000000" w:rsidRPr="00000000">
        <w:rPr>
          <w:color w:val="36d41f"/>
          <w:sz w:val="2"/>
          <w:szCs w:val="2"/>
          <w:rtl w:val="0"/>
        </w:rPr>
        <w:t xml:space="preserve">2</w:t>
      </w:r>
      <w:r w:rsidDel="00000000" w:rsidR="00000000" w:rsidRPr="00000000">
        <w:rPr>
          <w:color w:val="3ddb26"/>
          <w:sz w:val="2"/>
          <w:szCs w:val="2"/>
          <w:rtl w:val="0"/>
        </w:rPr>
        <w:t xml:space="preserve"> </w:t>
      </w:r>
      <w:r w:rsidDel="00000000" w:rsidR="00000000" w:rsidRPr="00000000">
        <w:rPr>
          <w:color w:val="30ce19"/>
          <w:sz w:val="2"/>
          <w:szCs w:val="2"/>
          <w:rtl w:val="0"/>
        </w:rPr>
        <w:t xml:space="preserve">h</w:t>
      </w:r>
      <w:r w:rsidDel="00000000" w:rsidR="00000000" w:rsidRPr="00000000">
        <w:rPr>
          <w:color w:val="11af00"/>
          <w:sz w:val="2"/>
          <w:szCs w:val="2"/>
          <w:rtl w:val="0"/>
        </w:rPr>
        <w:t xml:space="preserve">e</w:t>
      </w:r>
      <w:r w:rsidDel="00000000" w:rsidR="00000000" w:rsidRPr="00000000">
        <w:rPr>
          <w:color w:val="008b00"/>
          <w:sz w:val="2"/>
          <w:szCs w:val="2"/>
          <w:rtl w:val="0"/>
        </w:rPr>
        <w:t xml:space="preserve"> </w:t>
      </w:r>
      <w:r w:rsidDel="00000000" w:rsidR="00000000" w:rsidRPr="00000000">
        <w:rPr>
          <w:color w:val="007300"/>
          <w:sz w:val="2"/>
          <w:szCs w:val="2"/>
          <w:rtl w:val="0"/>
        </w:rPr>
        <w:t xml:space="preserve">h</w:t>
      </w:r>
      <w:r w:rsidDel="00000000" w:rsidR="00000000" w:rsidRPr="00000000">
        <w:rPr>
          <w:color w:val="080808"/>
          <w:sz w:val="2"/>
          <w:szCs w:val="2"/>
          <w:rtl w:val="0"/>
        </w:rPr>
        <w:t xml:space="preserve">elped Real Madrid win th</w:t>
      </w:r>
      <w:r w:rsidDel="00000000" w:rsidR="00000000" w:rsidRPr="00000000">
        <w:rPr>
          <w:color w:val="000000"/>
          <w:sz w:val="2"/>
          <w:szCs w:val="2"/>
          <w:rtl w:val="0"/>
        </w:rPr>
        <w:t xml:space="preserve">e </w:t>
      </w:r>
      <w:r w:rsidDel="00000000" w:rsidR="00000000" w:rsidRPr="00000000">
        <w:rPr>
          <w:color w:val="090909"/>
          <w:sz w:val="2"/>
          <w:szCs w:val="2"/>
          <w:rtl w:val="0"/>
        </w:rPr>
        <w:t xml:space="preserve">S</w:t>
      </w:r>
      <w:r w:rsidDel="00000000" w:rsidR="00000000" w:rsidRPr="00000000">
        <w:rPr>
          <w:color w:val="1a1a1a"/>
          <w:sz w:val="2"/>
          <w:szCs w:val="2"/>
          <w:rtl w:val="0"/>
        </w:rPr>
        <w:t xml:space="preserve">p</w:t>
      </w:r>
      <w:r w:rsidDel="00000000" w:rsidR="00000000" w:rsidRPr="00000000">
        <w:rPr>
          <w:color w:val="313131"/>
          <w:sz w:val="2"/>
          <w:szCs w:val="2"/>
          <w:rtl w:val="0"/>
        </w:rPr>
        <w:t xml:space="preserve">a</w:t>
      </w:r>
      <w:r w:rsidDel="00000000" w:rsidR="00000000" w:rsidRPr="00000000">
        <w:rPr>
          <w:color w:val="4a4a4a"/>
          <w:sz w:val="2"/>
          <w:szCs w:val="2"/>
          <w:rtl w:val="0"/>
        </w:rPr>
        <w:t xml:space="preserve">n</w:t>
      </w:r>
      <w:r w:rsidDel="00000000" w:rsidR="00000000" w:rsidRPr="00000000">
        <w:rPr>
          <w:color w:val="5f5f5f"/>
          <w:sz w:val="2"/>
          <w:szCs w:val="2"/>
          <w:rtl w:val="0"/>
        </w:rPr>
        <w:t xml:space="preserve">i</w:t>
      </w:r>
      <w:r w:rsidDel="00000000" w:rsidR="00000000" w:rsidRPr="00000000">
        <w:rPr>
          <w:color w:val="6b6b6b"/>
          <w:sz w:val="2"/>
          <w:szCs w:val="2"/>
          <w:rtl w:val="0"/>
        </w:rPr>
        <w:t xml:space="preserve">s</w:t>
      </w:r>
      <w:r w:rsidDel="00000000" w:rsidR="00000000" w:rsidRPr="00000000">
        <w:rPr>
          <w:color w:val="585858"/>
          <w:sz w:val="2"/>
          <w:szCs w:val="2"/>
          <w:rtl w:val="0"/>
        </w:rPr>
        <w:t xml:space="preserve">h league title a</w:t>
      </w:r>
      <w:r w:rsidDel="00000000" w:rsidR="00000000" w:rsidRPr="00000000">
        <w:rPr>
          <w:color w:val="3b6758"/>
          <w:sz w:val="2"/>
          <w:szCs w:val="2"/>
          <w:rtl w:val="0"/>
        </w:rPr>
        <w:t xml:space="preserve">nd it proved to be his f</w:t>
      </w:r>
      <w:r w:rsidDel="00000000" w:rsidR="00000000" w:rsidRPr="00000000">
        <w:rPr>
          <w:color w:val="275344"/>
          <w:sz w:val="2"/>
          <w:szCs w:val="2"/>
          <w:rtl w:val="0"/>
        </w:rPr>
        <w:t xml:space="preserve">i</w:t>
      </w:r>
      <w:r w:rsidDel="00000000" w:rsidR="00000000" w:rsidRPr="00000000">
        <w:rPr>
          <w:color w:val="295546"/>
          <w:sz w:val="2"/>
          <w:szCs w:val="2"/>
          <w:rtl w:val="0"/>
        </w:rPr>
        <w:t xml:space="preserve">r</w:t>
      </w:r>
      <w:r w:rsidDel="00000000" w:rsidR="00000000" w:rsidRPr="00000000">
        <w:rPr>
          <w:color w:val="2c5849"/>
          <w:sz w:val="2"/>
          <w:szCs w:val="2"/>
          <w:rtl w:val="0"/>
        </w:rPr>
        <w:t xml:space="preserve">s</w:t>
      </w:r>
      <w:r w:rsidDel="00000000" w:rsidR="00000000" w:rsidRPr="00000000">
        <w:rPr>
          <w:color w:val="315d4e"/>
          <w:sz w:val="2"/>
          <w:szCs w:val="2"/>
          <w:rtl w:val="0"/>
        </w:rPr>
        <w:t xml:space="preserve">t</w:t>
      </w:r>
      <w:r w:rsidDel="00000000" w:rsidR="00000000" w:rsidRPr="00000000">
        <w:rPr>
          <w:color w:val="376354"/>
          <w:sz w:val="2"/>
          <w:szCs w:val="2"/>
          <w:rtl w:val="0"/>
        </w:rPr>
        <w:t xml:space="preserve"> </w:t>
      </w:r>
      <w:r w:rsidDel="00000000" w:rsidR="00000000" w:rsidRPr="00000000">
        <w:rPr>
          <w:color w:val="3c6859"/>
          <w:sz w:val="2"/>
          <w:szCs w:val="2"/>
          <w:rtl w:val="0"/>
        </w:rPr>
        <w:t xml:space="preserve">l</w:t>
      </w:r>
      <w:r w:rsidDel="00000000" w:rsidR="00000000" w:rsidRPr="00000000">
        <w:rPr>
          <w:color w:val="3f6b5c"/>
          <w:sz w:val="2"/>
          <w:szCs w:val="2"/>
          <w:rtl w:val="0"/>
        </w:rPr>
        <w:t xml:space="preserve">e</w:t>
      </w:r>
      <w:r w:rsidDel="00000000" w:rsidR="00000000" w:rsidRPr="00000000">
        <w:rPr>
          <w:color w:val="416d5e"/>
          <w:sz w:val="2"/>
          <w:szCs w:val="2"/>
          <w:rtl w:val="0"/>
        </w:rPr>
        <w:t xml:space="preserve">a</w:t>
      </w:r>
      <w:r w:rsidDel="00000000" w:rsidR="00000000" w:rsidRPr="00000000">
        <w:rPr>
          <w:color w:val="497566"/>
          <w:sz w:val="2"/>
          <w:szCs w:val="2"/>
          <w:rtl w:val="0"/>
        </w:rPr>
        <w:t xml:space="preserve">gue titl</w:t>
      </w:r>
      <w:r w:rsidDel="00000000" w:rsidR="00000000" w:rsidRPr="00000000">
        <w:rPr>
          <w:color w:val="74a091"/>
          <w:sz w:val="2"/>
          <w:szCs w:val="2"/>
          <w:rtl w:val="0"/>
        </w:rPr>
        <w:t xml:space="preserve">e with the clubH</w:t>
      </w:r>
      <w:r w:rsidDel="00000000" w:rsidR="00000000" w:rsidRPr="00000000">
        <w:rPr>
          <w:color w:val="5d897a"/>
          <w:sz w:val="2"/>
          <w:szCs w:val="2"/>
          <w:rtl w:val="0"/>
        </w:rPr>
        <w:t xml:space="preserve">e scored 60 goal</w:t>
      </w:r>
      <w:r w:rsidDel="00000000" w:rsidR="00000000" w:rsidRPr="00000000">
        <w:rPr>
          <w:color w:val="406c5d"/>
          <w:sz w:val="2"/>
          <w:szCs w:val="2"/>
          <w:rtl w:val="0"/>
        </w:rPr>
        <w:t xml:space="preserve">s in all</w:t>
      </w:r>
      <w:r w:rsidDel="00000000" w:rsidR="00000000" w:rsidRPr="00000000">
        <w:rPr>
          <w:color w:val="305c4d"/>
          <w:sz w:val="2"/>
          <w:szCs w:val="2"/>
          <w:rtl w:val="0"/>
        </w:rPr>
        <w:t xml:space="preserve"> competi</w:t>
      </w:r>
      <w:r w:rsidDel="00000000" w:rsidR="00000000" w:rsidRPr="00000000">
        <w:rPr>
          <w:color w:val="426e5f"/>
          <w:sz w:val="2"/>
          <w:szCs w:val="2"/>
          <w:rtl w:val="0"/>
        </w:rPr>
        <w:t xml:space="preserve">tions in</w:t>
      </w:r>
      <w:r w:rsidDel="00000000" w:rsidR="00000000" w:rsidRPr="00000000">
        <w:rPr>
          <w:color w:val="3b6758"/>
          <w:sz w:val="2"/>
          <w:szCs w:val="2"/>
          <w:rtl w:val="0"/>
        </w:rPr>
        <w:t xml:space="preserve"> season in 2013 seasons he score</w:t>
      </w:r>
      <w:r w:rsidDel="00000000" w:rsidR="00000000" w:rsidRPr="00000000">
        <w:rPr>
          <w:color w:val="585858"/>
          <w:sz w:val="2"/>
          <w:szCs w:val="2"/>
          <w:rtl w:val="0"/>
        </w:rPr>
        <w:t xml:space="preserve">d staggering 51 </w:t>
      </w:r>
      <w:r w:rsidDel="00000000" w:rsidR="00000000" w:rsidRPr="00000000">
        <w:rPr>
          <w:color w:val="484848"/>
          <w:sz w:val="2"/>
          <w:szCs w:val="2"/>
          <w:rtl w:val="0"/>
        </w:rPr>
        <w:t xml:space="preserve">go</w:t>
      </w:r>
      <w:r w:rsidDel="00000000" w:rsidR="00000000" w:rsidRPr="00000000">
        <w:rPr>
          <w:color w:val="464646"/>
          <w:sz w:val="2"/>
          <w:szCs w:val="2"/>
          <w:rtl w:val="0"/>
        </w:rPr>
        <w:t xml:space="preserve">a</w:t>
      </w:r>
      <w:r w:rsidDel="00000000" w:rsidR="00000000" w:rsidRPr="00000000">
        <w:rPr>
          <w:color w:val="3e3e3e"/>
          <w:sz w:val="2"/>
          <w:szCs w:val="2"/>
          <w:rtl w:val="0"/>
        </w:rPr>
        <w:t xml:space="preserve">l</w:t>
      </w:r>
      <w:r w:rsidDel="00000000" w:rsidR="00000000" w:rsidRPr="00000000">
        <w:rPr>
          <w:color w:val="2e2e2e"/>
          <w:sz w:val="2"/>
          <w:szCs w:val="2"/>
          <w:rtl w:val="0"/>
        </w:rPr>
        <w:t xml:space="preserve">s</w:t>
      </w:r>
      <w:r w:rsidDel="00000000" w:rsidR="00000000" w:rsidRPr="00000000">
        <w:rPr>
          <w:color w:val="1a1a1a"/>
          <w:sz w:val="2"/>
          <w:szCs w:val="2"/>
          <w:rtl w:val="0"/>
        </w:rPr>
        <w:t xml:space="preserve"> </w:t>
      </w:r>
      <w:r w:rsidDel="00000000" w:rsidR="00000000" w:rsidRPr="00000000">
        <w:rPr>
          <w:color w:val="070707"/>
          <w:sz w:val="2"/>
          <w:szCs w:val="2"/>
          <w:rtl w:val="0"/>
        </w:rPr>
        <w:t xml:space="preserve">i</w:t>
      </w:r>
      <w:r w:rsidDel="00000000" w:rsidR="00000000" w:rsidRPr="00000000">
        <w:rPr>
          <w:color w:val="000000"/>
          <w:sz w:val="2"/>
          <w:szCs w:val="2"/>
          <w:rtl w:val="0"/>
        </w:rPr>
        <w:t xml:space="preserve">n</w:t>
      </w:r>
      <w:r w:rsidDel="00000000" w:rsidR="00000000" w:rsidRPr="00000000">
        <w:rPr>
          <w:color w:val="080808"/>
          <w:sz w:val="2"/>
          <w:szCs w:val="2"/>
          <w:rtl w:val="0"/>
        </w:rPr>
        <w:t xml:space="preserve"> the season, in the Cham</w:t>
      </w:r>
      <w:r w:rsidDel="00000000" w:rsidR="00000000" w:rsidRPr="00000000">
        <w:rPr>
          <w:color w:val="2c2c2c"/>
          <w:sz w:val="2"/>
          <w:szCs w:val="2"/>
          <w:rtl w:val="0"/>
        </w:rPr>
        <w:t xml:space="preserve">p</w:t>
      </w:r>
      <w:r w:rsidDel="00000000" w:rsidR="00000000" w:rsidRPr="00000000">
        <w:rPr>
          <w:color w:val="121212"/>
          <w:sz w:val="2"/>
          <w:szCs w:val="2"/>
          <w:rtl w:val="0"/>
        </w:rPr>
        <w:t xml:space="preserve">i</w:t>
      </w:r>
      <w:r w:rsidDel="00000000" w:rsidR="00000000" w:rsidRPr="00000000">
        <w:rPr>
          <w:color w:val="000000"/>
          <w:sz w:val="2"/>
          <w:szCs w:val="2"/>
          <w:rtl w:val="0"/>
        </w:rPr>
        <w:t xml:space="preserve">o</w:t>
      </w:r>
      <w:r w:rsidDel="00000000" w:rsidR="00000000" w:rsidRPr="00000000">
        <w:rPr>
          <w:color w:val="070707"/>
          <w:sz w:val="2"/>
          <w:szCs w:val="2"/>
          <w:rtl w:val="0"/>
        </w:rPr>
        <w:t xml:space="preserve">n</w:t>
      </w:r>
      <w:r w:rsidDel="00000000" w:rsidR="00000000" w:rsidRPr="00000000">
        <w:rPr>
          <w:color w:val="414141"/>
          <w:sz w:val="2"/>
          <w:szCs w:val="2"/>
          <w:rtl w:val="0"/>
        </w:rPr>
        <w:t xml:space="preserve">s</w:t>
      </w:r>
      <w:r w:rsidDel="00000000" w:rsidR="00000000" w:rsidRPr="00000000">
        <w:rPr>
          <w:color w:val="949494"/>
          <w:sz w:val="2"/>
          <w:szCs w:val="2"/>
          <w:rtl w:val="0"/>
        </w:rPr>
        <w:t xml:space="preserve"> </w:t>
      </w:r>
      <w:r w:rsidDel="00000000" w:rsidR="00000000" w:rsidRPr="00000000">
        <w:rPr>
          <w:color w:val="e1e1e1"/>
          <w:sz w:val="2"/>
          <w:szCs w:val="2"/>
          <w:rtl w:val="0"/>
        </w:rPr>
        <w:t xml:space="preserve">L</w:t>
      </w:r>
      <w:r w:rsidDel="00000000" w:rsidR="00000000" w:rsidRPr="00000000">
        <w:rPr>
          <w:color w:val="ffffff"/>
          <w:sz w:val="2"/>
          <w:szCs w:val="2"/>
          <w:rtl w:val="0"/>
        </w:rPr>
        <w:t xml:space="preserve">e</w:t>
      </w:r>
      <w:r w:rsidDel="00000000" w:rsidR="00000000" w:rsidRPr="00000000">
        <w:rPr>
          <w:color w:val="f8f8f8"/>
          <w:sz w:val="2"/>
          <w:szCs w:val="2"/>
          <w:rtl w:val="0"/>
        </w:rPr>
        <w:t xml:space="preserve">ag</w:t>
      </w:r>
      <w:r w:rsidDel="00000000" w:rsidR="00000000" w:rsidRPr="00000000">
        <w:rPr>
          <w:sz w:val="16"/>
          <w:szCs w:val="16"/>
          <w:rtl w:val="0"/>
        </w:rPr>
        <w:br w:type="textWrapping"/>
      </w:r>
      <w:r w:rsidDel="00000000" w:rsidR="00000000" w:rsidRPr="00000000">
        <w:rPr>
          <w:color w:val="f8f8f8"/>
          <w:sz w:val="2"/>
          <w:szCs w:val="2"/>
          <w:rtl w:val="0"/>
        </w:rPr>
        <w:t xml:space="preserve">ue Ronal</w:t>
      </w:r>
      <w:r w:rsidDel="00000000" w:rsidR="00000000" w:rsidRPr="00000000">
        <w:rPr>
          <w:color w:val="d2d2d2"/>
          <w:sz w:val="2"/>
          <w:szCs w:val="2"/>
          <w:rtl w:val="0"/>
        </w:rPr>
        <w:t xml:space="preserve">d</w:t>
      </w:r>
      <w:r w:rsidDel="00000000" w:rsidR="00000000" w:rsidRPr="00000000">
        <w:rPr>
          <w:color w:val="7e7e7e"/>
          <w:sz w:val="2"/>
          <w:szCs w:val="2"/>
          <w:rtl w:val="0"/>
        </w:rPr>
        <w:t xml:space="preserve">o</w:t>
      </w:r>
      <w:r w:rsidDel="00000000" w:rsidR="00000000" w:rsidRPr="00000000">
        <w:rPr>
          <w:color w:val="141414"/>
          <w:sz w:val="2"/>
          <w:szCs w:val="2"/>
          <w:rtl w:val="0"/>
        </w:rPr>
        <w:t xml:space="preserve"> </w:t>
      </w:r>
      <w:r w:rsidDel="00000000" w:rsidR="00000000" w:rsidRPr="00000000">
        <w:rPr>
          <w:color w:val="000000"/>
          <w:sz w:val="2"/>
          <w:szCs w:val="2"/>
          <w:rtl w:val="0"/>
        </w:rPr>
        <w:t xml:space="preserve">sc</w:t>
      </w:r>
      <w:r w:rsidDel="00000000" w:rsidR="00000000" w:rsidRPr="00000000">
        <w:rPr>
          <w:color w:val="010101"/>
          <w:sz w:val="2"/>
          <w:szCs w:val="2"/>
          <w:rtl w:val="0"/>
        </w:rPr>
        <w:t xml:space="preserve">o</w:t>
      </w:r>
      <w:r w:rsidDel="00000000" w:rsidR="00000000" w:rsidRPr="00000000">
        <w:rPr>
          <w:color w:val="1e1e1e"/>
          <w:sz w:val="2"/>
          <w:szCs w:val="2"/>
          <w:rtl w:val="0"/>
        </w:rPr>
        <w:t xml:space="preserve">r</w:t>
      </w:r>
      <w:r w:rsidDel="00000000" w:rsidR="00000000" w:rsidRPr="00000000">
        <w:rPr>
          <w:color w:val="292929"/>
          <w:sz w:val="2"/>
          <w:szCs w:val="2"/>
          <w:rtl w:val="0"/>
        </w:rPr>
        <w:t xml:space="preserve">e</w:t>
      </w:r>
      <w:r w:rsidDel="00000000" w:rsidR="00000000" w:rsidRPr="00000000">
        <w:rPr>
          <w:color w:val="080808"/>
          <w:sz w:val="2"/>
          <w:szCs w:val="2"/>
          <w:rtl w:val="0"/>
        </w:rPr>
        <w:t xml:space="preserve">d 17 goals which</w:t>
      </w:r>
      <w:r w:rsidDel="00000000" w:rsidR="00000000" w:rsidRPr="00000000">
        <w:rPr>
          <w:color w:val="2b0034"/>
          <w:sz w:val="2"/>
          <w:szCs w:val="2"/>
          <w:rtl w:val="0"/>
        </w:rPr>
        <w:t xml:space="preserve"> </w:t>
      </w:r>
      <w:r w:rsidDel="00000000" w:rsidR="00000000" w:rsidRPr="00000000">
        <w:rPr>
          <w:color w:val="2a0033"/>
          <w:sz w:val="2"/>
          <w:szCs w:val="2"/>
          <w:rtl w:val="0"/>
        </w:rPr>
        <w:t xml:space="preserve">m</w:t>
      </w:r>
      <w:r w:rsidDel="00000000" w:rsidR="00000000" w:rsidRPr="00000000">
        <w:rPr>
          <w:color w:val="27002f"/>
          <w:sz w:val="2"/>
          <w:szCs w:val="2"/>
          <w:rtl w:val="0"/>
        </w:rPr>
        <w:t xml:space="preserve">a</w:t>
      </w:r>
      <w:r w:rsidDel="00000000" w:rsidR="00000000" w:rsidRPr="00000000">
        <w:rPr>
          <w:color w:val="210028"/>
          <w:sz w:val="2"/>
          <w:szCs w:val="2"/>
          <w:rtl w:val="0"/>
        </w:rPr>
        <w:t xml:space="preserve">d</w:t>
      </w:r>
      <w:r w:rsidDel="00000000" w:rsidR="00000000" w:rsidRPr="00000000">
        <w:rPr>
          <w:color w:val="1c0021"/>
          <w:sz w:val="2"/>
          <w:szCs w:val="2"/>
          <w:rtl w:val="0"/>
        </w:rPr>
        <w:t xml:space="preserve">e</w:t>
      </w:r>
      <w:r w:rsidDel="00000000" w:rsidR="00000000" w:rsidRPr="00000000">
        <w:rPr>
          <w:color w:val="150018"/>
          <w:sz w:val="2"/>
          <w:szCs w:val="2"/>
          <w:rtl w:val="0"/>
        </w:rPr>
        <w:t xml:space="preserve"> </w:t>
      </w:r>
      <w:r w:rsidDel="00000000" w:rsidR="00000000" w:rsidRPr="00000000">
        <w:rPr>
          <w:color w:val="0c050d"/>
          <w:sz w:val="2"/>
          <w:szCs w:val="2"/>
          <w:rtl w:val="0"/>
        </w:rPr>
        <w:t xml:space="preserve">h</w:t>
      </w:r>
      <w:r w:rsidDel="00000000" w:rsidR="00000000" w:rsidRPr="00000000">
        <w:rPr>
          <w:color w:val="040b03"/>
          <w:sz w:val="2"/>
          <w:szCs w:val="2"/>
          <w:rtl w:val="0"/>
        </w:rPr>
        <w:t xml:space="preserve">i</w:t>
      </w:r>
      <w:r w:rsidDel="00000000" w:rsidR="00000000" w:rsidRPr="00000000">
        <w:rPr>
          <w:color w:val="000a00"/>
          <w:sz w:val="2"/>
          <w:szCs w:val="2"/>
          <w:rtl w:val="0"/>
        </w:rPr>
        <w:t xml:space="preserve">m</w:t>
      </w:r>
      <w:r w:rsidDel="00000000" w:rsidR="00000000" w:rsidRPr="00000000">
        <w:rPr>
          <w:color w:val="001000"/>
          <w:sz w:val="2"/>
          <w:szCs w:val="2"/>
          <w:rtl w:val="0"/>
        </w:rPr>
        <w:t xml:space="preserve"> </w:t>
      </w:r>
      <w:r w:rsidDel="00000000" w:rsidR="00000000" w:rsidRPr="00000000">
        <w:rPr>
          <w:color w:val="002f00"/>
          <w:sz w:val="2"/>
          <w:szCs w:val="2"/>
          <w:rtl w:val="0"/>
        </w:rPr>
        <w:t xml:space="preserve">t</w:t>
      </w:r>
      <w:r w:rsidDel="00000000" w:rsidR="00000000" w:rsidRPr="00000000">
        <w:rPr>
          <w:color w:val="16560c"/>
          <w:sz w:val="2"/>
          <w:szCs w:val="2"/>
          <w:rtl w:val="0"/>
        </w:rPr>
        <w:t xml:space="preserve">h</w:t>
      </w:r>
      <w:r w:rsidDel="00000000" w:rsidR="00000000" w:rsidRPr="00000000">
        <w:rPr>
          <w:color w:val="317d25"/>
          <w:sz w:val="2"/>
          <w:szCs w:val="2"/>
          <w:rtl w:val="0"/>
        </w:rPr>
        <w:t xml:space="preserve">e</w:t>
      </w:r>
      <w:r w:rsidDel="00000000" w:rsidR="00000000" w:rsidRPr="00000000">
        <w:rPr>
          <w:color w:val="4a9e3e"/>
          <w:sz w:val="2"/>
          <w:szCs w:val="2"/>
          <w:rtl w:val="0"/>
        </w:rPr>
        <w:t xml:space="preserve"> </w:t>
      </w:r>
      <w:r w:rsidDel="00000000" w:rsidR="00000000" w:rsidRPr="00000000">
        <w:rPr>
          <w:color w:val="5bb64d"/>
          <w:sz w:val="2"/>
          <w:szCs w:val="2"/>
          <w:rtl w:val="0"/>
        </w:rPr>
        <w:t xml:space="preserve">h</w:t>
      </w:r>
      <w:r w:rsidDel="00000000" w:rsidR="00000000" w:rsidRPr="00000000">
        <w:rPr>
          <w:color w:val="65c257"/>
          <w:sz w:val="2"/>
          <w:szCs w:val="2"/>
          <w:rtl w:val="0"/>
        </w:rPr>
        <w:t xml:space="preserve">i</w:t>
      </w:r>
      <w:r w:rsidDel="00000000" w:rsidR="00000000" w:rsidRPr="00000000">
        <w:rPr>
          <w:color w:val="3ad823"/>
          <w:sz w:val="2"/>
          <w:szCs w:val="2"/>
          <w:rtl w:val="0"/>
        </w:rPr>
        <w:t xml:space="preserve">ghest score ever in a single sea</w:t>
      </w:r>
      <w:r w:rsidDel="00000000" w:rsidR="00000000" w:rsidRPr="00000000">
        <w:rPr>
          <w:color w:val="434343"/>
          <w:sz w:val="2"/>
          <w:szCs w:val="2"/>
          <w:rtl w:val="0"/>
        </w:rPr>
        <w:t xml:space="preserve">s</w:t>
      </w:r>
      <w:r w:rsidDel="00000000" w:rsidR="00000000" w:rsidRPr="00000000">
        <w:rPr>
          <w:color w:val="191919"/>
          <w:sz w:val="2"/>
          <w:szCs w:val="2"/>
          <w:rtl w:val="0"/>
        </w:rPr>
        <w:t xml:space="preserve">o</w:t>
      </w:r>
      <w:r w:rsidDel="00000000" w:rsidR="00000000" w:rsidRPr="00000000">
        <w:rPr>
          <w:color w:val="000000"/>
          <w:sz w:val="2"/>
          <w:szCs w:val="2"/>
          <w:rtl w:val="0"/>
        </w:rPr>
        <w:t xml:space="preserve">n </w:t>
      </w:r>
      <w:r w:rsidDel="00000000" w:rsidR="00000000" w:rsidRPr="00000000">
        <w:rPr>
          <w:color w:val="040404"/>
          <w:sz w:val="2"/>
          <w:szCs w:val="2"/>
          <w:rtl w:val="0"/>
        </w:rPr>
        <w:t xml:space="preserve">o</w:t>
      </w:r>
      <w:r w:rsidDel="00000000" w:rsidR="00000000" w:rsidRPr="00000000">
        <w:rPr>
          <w:color w:val="121212"/>
          <w:sz w:val="2"/>
          <w:szCs w:val="2"/>
          <w:rtl w:val="0"/>
        </w:rPr>
        <w:t xml:space="preserve">f</w:t>
      </w:r>
      <w:r w:rsidDel="00000000" w:rsidR="00000000" w:rsidRPr="00000000">
        <w:rPr>
          <w:color w:val="040404"/>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he tourn</w:t>
      </w:r>
      <w:r w:rsidDel="00000000" w:rsidR="00000000" w:rsidRPr="00000000">
        <w:rPr>
          <w:color w:val="350008"/>
          <w:sz w:val="2"/>
          <w:szCs w:val="2"/>
          <w:rtl w:val="0"/>
        </w:rPr>
        <w:t xml:space="preserve">a</w:t>
      </w:r>
      <w:r w:rsidDel="00000000" w:rsidR="00000000" w:rsidRPr="00000000">
        <w:rPr>
          <w:color w:val="320008"/>
          <w:sz w:val="2"/>
          <w:szCs w:val="2"/>
          <w:rtl w:val="0"/>
        </w:rPr>
        <w:t xml:space="preserve">m</w:t>
      </w:r>
      <w:r w:rsidDel="00000000" w:rsidR="00000000" w:rsidRPr="00000000">
        <w:rPr>
          <w:color w:val="2f0008"/>
          <w:sz w:val="2"/>
          <w:szCs w:val="2"/>
          <w:rtl w:val="0"/>
        </w:rPr>
        <w:t xml:space="preserve">e</w:t>
      </w:r>
      <w:r w:rsidDel="00000000" w:rsidR="00000000" w:rsidRPr="00000000">
        <w:rPr>
          <w:color w:val="2b0008"/>
          <w:sz w:val="2"/>
          <w:szCs w:val="2"/>
          <w:rtl w:val="0"/>
        </w:rPr>
        <w:t xml:space="preserve">n</w:t>
      </w:r>
      <w:r w:rsidDel="00000000" w:rsidR="00000000" w:rsidRPr="00000000">
        <w:rPr>
          <w:color w:val="240008"/>
          <w:sz w:val="2"/>
          <w:szCs w:val="2"/>
          <w:rtl w:val="0"/>
        </w:rPr>
        <w:t xml:space="preserve">t</w:t>
      </w:r>
      <w:r w:rsidDel="00000000" w:rsidR="00000000" w:rsidRPr="00000000">
        <w:rPr>
          <w:color w:val="1d0008"/>
          <w:sz w:val="2"/>
          <w:szCs w:val="2"/>
          <w:rtl w:val="0"/>
        </w:rPr>
        <w:t xml:space="preserve"> </w:t>
      </w:r>
      <w:r w:rsidDel="00000000" w:rsidR="00000000" w:rsidRPr="00000000">
        <w:rPr>
          <w:color w:val="150208"/>
          <w:sz w:val="2"/>
          <w:szCs w:val="2"/>
          <w:rtl w:val="0"/>
        </w:rPr>
        <w:t xml:space="preserve">H</w:t>
      </w:r>
      <w:r w:rsidDel="00000000" w:rsidR="00000000" w:rsidRPr="00000000">
        <w:rPr>
          <w:color w:val="0c0608"/>
          <w:sz w:val="2"/>
          <w:szCs w:val="2"/>
          <w:rtl w:val="0"/>
        </w:rPr>
        <w:t xml:space="preserve">e</w:t>
      </w:r>
      <w:r w:rsidDel="00000000" w:rsidR="00000000" w:rsidRPr="00000000">
        <w:rPr>
          <w:color w:val="020806"/>
          <w:sz w:val="2"/>
          <w:szCs w:val="2"/>
          <w:rtl w:val="0"/>
        </w:rPr>
        <w:t xml:space="preserve"> </w:t>
      </w:r>
      <w:r w:rsidDel="00000000" w:rsidR="00000000" w:rsidRPr="00000000">
        <w:rPr>
          <w:color w:val="000802"/>
          <w:sz w:val="2"/>
          <w:szCs w:val="2"/>
          <w:rtl w:val="0"/>
        </w:rPr>
        <w:t xml:space="preserve">h</w:t>
      </w:r>
      <w:r w:rsidDel="00000000" w:rsidR="00000000" w:rsidRPr="00000000">
        <w:rPr>
          <w:color w:val="000b00"/>
          <w:sz w:val="2"/>
          <w:szCs w:val="2"/>
          <w:rtl w:val="0"/>
        </w:rPr>
        <w:t xml:space="preserve">a</w:t>
      </w:r>
      <w:r w:rsidDel="00000000" w:rsidR="00000000" w:rsidRPr="00000000">
        <w:rPr>
          <w:color w:val="001204"/>
          <w:sz w:val="2"/>
          <w:szCs w:val="2"/>
          <w:rtl w:val="0"/>
        </w:rPr>
        <w:t xml:space="preserve">s</w:t>
      </w:r>
      <w:r w:rsidDel="00000000" w:rsidR="00000000" w:rsidRPr="00000000">
        <w:rPr>
          <w:color w:val="002513"/>
          <w:sz w:val="2"/>
          <w:szCs w:val="2"/>
          <w:rtl w:val="0"/>
        </w:rPr>
        <w:t xml:space="preserve"> </w:t>
      </w:r>
      <w:r w:rsidDel="00000000" w:rsidR="00000000" w:rsidRPr="00000000">
        <w:rPr>
          <w:color w:val="043f2b"/>
          <w:sz w:val="2"/>
          <w:szCs w:val="2"/>
          <w:rtl w:val="0"/>
        </w:rPr>
        <w:t xml:space="preserve">a</w:t>
      </w:r>
      <w:r w:rsidDel="00000000" w:rsidR="00000000" w:rsidRPr="00000000">
        <w:rPr>
          <w:color w:val="195843"/>
          <w:sz w:val="2"/>
          <w:szCs w:val="2"/>
          <w:rtl w:val="0"/>
        </w:rPr>
        <w:t xml:space="preserve"> </w:t>
      </w:r>
      <w:r w:rsidDel="00000000" w:rsidR="00000000" w:rsidRPr="00000000">
        <w:rPr>
          <w:color w:val="256952"/>
          <w:sz w:val="2"/>
          <w:szCs w:val="2"/>
          <w:rtl w:val="0"/>
        </w:rPr>
        <w:t xml:space="preserve">t</w:t>
      </w:r>
      <w:r w:rsidDel="00000000" w:rsidR="00000000" w:rsidRPr="00000000">
        <w:rPr>
          <w:color w:val="097000"/>
          <w:sz w:val="2"/>
          <w:szCs w:val="2"/>
          <w:rtl w:val="0"/>
        </w:rPr>
        <w:t xml:space="preserve">otal of </w:t>
      </w:r>
      <w:r w:rsidDel="00000000" w:rsidR="00000000" w:rsidRPr="00000000">
        <w:rPr>
          <w:color w:val="076e00"/>
          <w:sz w:val="2"/>
          <w:szCs w:val="2"/>
          <w:rtl w:val="0"/>
        </w:rPr>
        <w:t xml:space="preserve">8</w:t>
      </w:r>
      <w:r w:rsidDel="00000000" w:rsidR="00000000" w:rsidRPr="00000000">
        <w:rPr>
          <w:color w:val="036a00"/>
          <w:sz w:val="2"/>
          <w:szCs w:val="2"/>
          <w:rtl w:val="0"/>
        </w:rPr>
        <w:t xml:space="preserve">9</w:t>
      </w:r>
      <w:r w:rsidDel="00000000" w:rsidR="00000000" w:rsidRPr="00000000">
        <w:rPr>
          <w:color w:val="016800"/>
          <w:sz w:val="2"/>
          <w:szCs w:val="2"/>
          <w:rtl w:val="0"/>
        </w:rPr>
        <w:t xml:space="preserve"> </w:t>
      </w:r>
      <w:r w:rsidDel="00000000" w:rsidR="00000000" w:rsidRPr="00000000">
        <w:rPr>
          <w:color w:val="056c00"/>
          <w:sz w:val="2"/>
          <w:szCs w:val="2"/>
          <w:rtl w:val="0"/>
        </w:rPr>
        <w:t xml:space="preserve">g</w:t>
      </w:r>
      <w:r w:rsidDel="00000000" w:rsidR="00000000" w:rsidRPr="00000000">
        <w:rPr>
          <w:color w:val="147b05"/>
          <w:sz w:val="2"/>
          <w:szCs w:val="2"/>
          <w:rtl w:val="0"/>
        </w:rPr>
        <w:t xml:space="preserve">o</w:t>
      </w:r>
      <w:r w:rsidDel="00000000" w:rsidR="00000000" w:rsidRPr="00000000">
        <w:rPr>
          <w:color w:val="2c931d"/>
          <w:sz w:val="2"/>
          <w:szCs w:val="2"/>
          <w:rtl w:val="0"/>
        </w:rPr>
        <w:t xml:space="preserve">a</w:t>
      </w:r>
      <w:r w:rsidDel="00000000" w:rsidR="00000000" w:rsidRPr="00000000">
        <w:rPr>
          <w:color w:val="44ab35"/>
          <w:sz w:val="2"/>
          <w:szCs w:val="2"/>
          <w:rtl w:val="0"/>
        </w:rPr>
        <w:t xml:space="preserve">l</w:t>
      </w:r>
      <w:r w:rsidDel="00000000" w:rsidR="00000000" w:rsidRPr="00000000">
        <w:rPr>
          <w:color w:val="53ba44"/>
          <w:sz w:val="2"/>
          <w:szCs w:val="2"/>
          <w:rtl w:val="0"/>
        </w:rPr>
        <w:t xml:space="preserve">s</w:t>
      </w:r>
      <w:r w:rsidDel="00000000" w:rsidR="00000000" w:rsidRPr="00000000">
        <w:rPr>
          <w:color w:val="3ad823"/>
          <w:sz w:val="2"/>
          <w:szCs w:val="2"/>
          <w:rtl w:val="0"/>
        </w:rPr>
        <w:t xml:space="preserve"> in the tournament overall in the 2014 W</w:t>
      </w:r>
      <w:r w:rsidDel="00000000" w:rsidR="00000000" w:rsidRPr="00000000">
        <w:rPr>
          <w:color w:val="13b100"/>
          <w:sz w:val="2"/>
          <w:szCs w:val="2"/>
          <w:rtl w:val="0"/>
        </w:rPr>
        <w:t xml:space="preserve">o</w:t>
      </w:r>
      <w:r w:rsidDel="00000000" w:rsidR="00000000" w:rsidRPr="00000000">
        <w:rPr>
          <w:color w:val="23c10c"/>
          <w:sz w:val="2"/>
          <w:szCs w:val="2"/>
          <w:rtl w:val="0"/>
        </w:rPr>
        <w:t xml:space="preserve">r</w:t>
      </w:r>
      <w:r w:rsidDel="00000000" w:rsidR="00000000" w:rsidRPr="00000000">
        <w:rPr>
          <w:color w:val="38d621"/>
          <w:sz w:val="2"/>
          <w:szCs w:val="2"/>
          <w:rtl w:val="0"/>
        </w:rPr>
        <w:t xml:space="preserve">l</w:t>
      </w:r>
      <w:r w:rsidDel="00000000" w:rsidR="00000000" w:rsidRPr="00000000">
        <w:rPr>
          <w:color w:val="43e12c"/>
          <w:sz w:val="2"/>
          <w:szCs w:val="2"/>
          <w:rtl w:val="0"/>
        </w:rPr>
        <w:t xml:space="preserve">d</w:t>
      </w:r>
      <w:r w:rsidDel="00000000" w:rsidR="00000000" w:rsidRPr="00000000">
        <w:rPr>
          <w:color w:val="3ad823"/>
          <w:sz w:val="2"/>
          <w:szCs w:val="2"/>
          <w:rtl w:val="0"/>
        </w:rPr>
        <w:t xml:space="preserve"> </w:t>
      </w:r>
      <w:r w:rsidDel="00000000" w:rsidR="00000000" w:rsidRPr="00000000">
        <w:rPr>
          <w:color w:val="1fbd08"/>
          <w:sz w:val="2"/>
          <w:szCs w:val="2"/>
          <w:rtl w:val="0"/>
        </w:rPr>
        <w:t xml:space="preserve">C</w:t>
      </w:r>
      <w:r w:rsidDel="00000000" w:rsidR="00000000" w:rsidRPr="00000000">
        <w:rPr>
          <w:color w:val="009c00"/>
          <w:sz w:val="2"/>
          <w:szCs w:val="2"/>
          <w:rtl w:val="0"/>
        </w:rPr>
        <w:t xml:space="preserve">u</w:t>
      </w:r>
      <w:r w:rsidDel="00000000" w:rsidR="00000000" w:rsidRPr="00000000">
        <w:rPr>
          <w:color w:val="008500"/>
          <w:sz w:val="2"/>
          <w:szCs w:val="2"/>
          <w:rtl w:val="0"/>
        </w:rPr>
        <w:t xml:space="preserve">p</w:t>
      </w:r>
      <w:r w:rsidDel="00000000" w:rsidR="00000000" w:rsidRPr="00000000">
        <w:rPr>
          <w:color w:val="080808"/>
          <w:sz w:val="2"/>
          <w:szCs w:val="2"/>
          <w:rtl w:val="0"/>
        </w:rPr>
        <w:t xml:space="preserve"> Portugal were knocked o</w:t>
      </w:r>
      <w:r w:rsidDel="00000000" w:rsidR="00000000" w:rsidRPr="00000000">
        <w:rPr>
          <w:color w:val="000000"/>
          <w:sz w:val="2"/>
          <w:szCs w:val="2"/>
          <w:rtl w:val="0"/>
        </w:rPr>
        <w:t xml:space="preserve">ut </w:t>
      </w:r>
      <w:r w:rsidDel="00000000" w:rsidR="00000000" w:rsidRPr="00000000">
        <w:rPr>
          <w:color w:val="070707"/>
          <w:sz w:val="2"/>
          <w:szCs w:val="2"/>
          <w:rtl w:val="0"/>
        </w:rPr>
        <w:t xml:space="preserve">i</w:t>
      </w:r>
      <w:r w:rsidDel="00000000" w:rsidR="00000000" w:rsidRPr="00000000">
        <w:rPr>
          <w:color w:val="1e1e1e"/>
          <w:sz w:val="2"/>
          <w:szCs w:val="2"/>
          <w:rtl w:val="0"/>
        </w:rPr>
        <w:t xml:space="preserve">n</w:t>
      </w:r>
      <w:r w:rsidDel="00000000" w:rsidR="00000000" w:rsidRPr="00000000">
        <w:rPr>
          <w:color w:val="3d3d3d"/>
          <w:sz w:val="2"/>
          <w:szCs w:val="2"/>
          <w:rtl w:val="0"/>
        </w:rPr>
        <w:t xml:space="preserve"> </w:t>
      </w:r>
      <w:r w:rsidDel="00000000" w:rsidR="00000000" w:rsidRPr="00000000">
        <w:rPr>
          <w:color w:val="5c5c5c"/>
          <w:sz w:val="2"/>
          <w:szCs w:val="2"/>
          <w:rtl w:val="0"/>
        </w:rPr>
        <w:t xml:space="preserve">t</w:t>
      </w:r>
      <w:r w:rsidDel="00000000" w:rsidR="00000000" w:rsidRPr="00000000">
        <w:rPr>
          <w:color w:val="6f6f6f"/>
          <w:sz w:val="2"/>
          <w:szCs w:val="2"/>
          <w:rtl w:val="0"/>
        </w:rPr>
        <w:t xml:space="preserve">h</w:t>
      </w:r>
      <w:r w:rsidDel="00000000" w:rsidR="00000000" w:rsidRPr="00000000">
        <w:rPr>
          <w:color w:val="585858"/>
          <w:sz w:val="2"/>
          <w:szCs w:val="2"/>
          <w:rtl w:val="0"/>
        </w:rPr>
        <w:t xml:space="preserve">e first round wi</w:t>
      </w:r>
      <w:r w:rsidDel="00000000" w:rsidR="00000000" w:rsidRPr="00000000">
        <w:rPr>
          <w:color w:val="3b6758"/>
          <w:sz w:val="2"/>
          <w:szCs w:val="2"/>
          <w:rtl w:val="0"/>
        </w:rPr>
        <w:t xml:space="preserve">th him scoring only one </w:t>
      </w:r>
      <w:r w:rsidDel="00000000" w:rsidR="00000000" w:rsidRPr="00000000">
        <w:rPr>
          <w:color w:val="376354"/>
          <w:sz w:val="2"/>
          <w:szCs w:val="2"/>
          <w:rtl w:val="0"/>
        </w:rPr>
        <w:t xml:space="preserve">go</w:t>
      </w:r>
      <w:r w:rsidDel="00000000" w:rsidR="00000000" w:rsidRPr="00000000">
        <w:rPr>
          <w:color w:val="386455"/>
          <w:sz w:val="2"/>
          <w:szCs w:val="2"/>
          <w:rtl w:val="0"/>
        </w:rPr>
        <w:t xml:space="preserve">a</w:t>
      </w:r>
      <w:r w:rsidDel="00000000" w:rsidR="00000000" w:rsidRPr="00000000">
        <w:rPr>
          <w:color w:val="396556"/>
          <w:sz w:val="2"/>
          <w:szCs w:val="2"/>
          <w:rtl w:val="0"/>
        </w:rPr>
        <w:t xml:space="preserve">l</w:t>
      </w:r>
      <w:r w:rsidDel="00000000" w:rsidR="00000000" w:rsidRPr="00000000">
        <w:rPr>
          <w:color w:val="3a6657"/>
          <w:sz w:val="2"/>
          <w:szCs w:val="2"/>
          <w:rtl w:val="0"/>
        </w:rPr>
        <w:t xml:space="preserve">,</w:t>
      </w:r>
      <w:r w:rsidDel="00000000" w:rsidR="00000000" w:rsidRPr="00000000">
        <w:rPr>
          <w:color w:val="3b6758"/>
          <w:sz w:val="2"/>
          <w:szCs w:val="2"/>
          <w:rtl w:val="0"/>
        </w:rPr>
        <w:t xml:space="preserve"> </w:t>
      </w:r>
      <w:r w:rsidDel="00000000" w:rsidR="00000000" w:rsidRPr="00000000">
        <w:rPr>
          <w:color w:val="3c6859"/>
          <w:sz w:val="2"/>
          <w:szCs w:val="2"/>
          <w:rtl w:val="0"/>
        </w:rPr>
        <w:t xml:space="preserve">he</w:t>
      </w:r>
      <w:r w:rsidDel="00000000" w:rsidR="00000000" w:rsidRPr="00000000">
        <w:rPr>
          <w:color w:val="275344"/>
          <w:sz w:val="2"/>
          <w:szCs w:val="2"/>
          <w:rtl w:val="0"/>
        </w:rPr>
        <w:t xml:space="preserve"> has sco</w:t>
      </w:r>
      <w:r w:rsidDel="00000000" w:rsidR="00000000" w:rsidRPr="00000000">
        <w:rPr>
          <w:color w:val="457162"/>
          <w:sz w:val="2"/>
          <w:szCs w:val="2"/>
          <w:rtl w:val="0"/>
        </w:rPr>
        <w:t xml:space="preserve">red 50 goals for</w:t>
      </w:r>
      <w:r w:rsidDel="00000000" w:rsidR="00000000" w:rsidRPr="00000000">
        <w:rPr>
          <w:color w:val="3b6758"/>
          <w:sz w:val="2"/>
          <w:szCs w:val="2"/>
          <w:rtl w:val="0"/>
        </w:rPr>
        <w:t xml:space="preserve"> Portugal in his</w:t>
      </w:r>
      <w:r w:rsidDel="00000000" w:rsidR="00000000" w:rsidRPr="00000000">
        <w:rPr>
          <w:color w:val="366253"/>
          <w:sz w:val="2"/>
          <w:szCs w:val="2"/>
          <w:rtl w:val="0"/>
        </w:rPr>
        <w:t xml:space="preserve"> career </w:t>
      </w:r>
      <w:r w:rsidDel="00000000" w:rsidR="00000000" w:rsidRPr="00000000">
        <w:rPr>
          <w:color w:val="2e5a4b"/>
          <w:sz w:val="2"/>
          <w:szCs w:val="2"/>
          <w:rtl w:val="0"/>
        </w:rPr>
        <w:t xml:space="preserve">and that</w:t>
      </w:r>
      <w:r w:rsidDel="00000000" w:rsidR="00000000" w:rsidRPr="00000000">
        <w:rPr>
          <w:color w:val="527e6f"/>
          <w:sz w:val="2"/>
          <w:szCs w:val="2"/>
          <w:rtl w:val="0"/>
        </w:rPr>
        <w:t xml:space="preserve"> is the </w:t>
      </w:r>
      <w:r w:rsidDel="00000000" w:rsidR="00000000" w:rsidRPr="00000000">
        <w:rPr>
          <w:color w:val="3b6758"/>
          <w:sz w:val="2"/>
          <w:szCs w:val="2"/>
          <w:rtl w:val="0"/>
        </w:rPr>
        <w:t xml:space="preserve">highest for any Portuguese playe</w:t>
      </w:r>
      <w:r w:rsidDel="00000000" w:rsidR="00000000" w:rsidRPr="00000000">
        <w:rPr>
          <w:color w:val="585858"/>
          <w:sz w:val="2"/>
          <w:szCs w:val="2"/>
          <w:rtl w:val="0"/>
        </w:rPr>
        <w:t xml:space="preserve">r In the league </w:t>
      </w:r>
      <w:r w:rsidDel="00000000" w:rsidR="00000000" w:rsidRPr="00000000">
        <w:rPr>
          <w:color w:val="4c4c4c"/>
          <w:sz w:val="2"/>
          <w:szCs w:val="2"/>
          <w:rtl w:val="0"/>
        </w:rPr>
        <w:t xml:space="preserve">s</w:t>
      </w:r>
      <w:r w:rsidDel="00000000" w:rsidR="00000000" w:rsidRPr="00000000">
        <w:rPr>
          <w:color w:val="454545"/>
          <w:sz w:val="2"/>
          <w:szCs w:val="2"/>
          <w:rtl w:val="0"/>
        </w:rPr>
        <w:t xml:space="preserve">e</w:t>
      </w:r>
      <w:r w:rsidDel="00000000" w:rsidR="00000000" w:rsidRPr="00000000">
        <w:rPr>
          <w:color w:val="393939"/>
          <w:sz w:val="2"/>
          <w:szCs w:val="2"/>
          <w:rtl w:val="0"/>
        </w:rPr>
        <w:t xml:space="preserve">a</w:t>
      </w:r>
      <w:r w:rsidDel="00000000" w:rsidR="00000000" w:rsidRPr="00000000">
        <w:rPr>
          <w:color w:val="2a2a2a"/>
          <w:sz w:val="2"/>
          <w:szCs w:val="2"/>
          <w:rtl w:val="0"/>
        </w:rPr>
        <w:t xml:space="preserve">s</w:t>
      </w:r>
      <w:r w:rsidDel="00000000" w:rsidR="00000000" w:rsidRPr="00000000">
        <w:rPr>
          <w:color w:val="1b1b1b"/>
          <w:sz w:val="2"/>
          <w:szCs w:val="2"/>
          <w:rtl w:val="0"/>
        </w:rPr>
        <w:t xml:space="preserve">o</w:t>
      </w:r>
      <w:r w:rsidDel="00000000" w:rsidR="00000000" w:rsidRPr="00000000">
        <w:rPr>
          <w:color w:val="0e0e0e"/>
          <w:sz w:val="2"/>
          <w:szCs w:val="2"/>
          <w:rtl w:val="0"/>
        </w:rPr>
        <w:t xml:space="preserve">n</w:t>
      </w:r>
      <w:r w:rsidDel="00000000" w:rsidR="00000000" w:rsidRPr="00000000">
        <w:rPr>
          <w:color w:val="050505"/>
          <w:sz w:val="2"/>
          <w:szCs w:val="2"/>
          <w:rtl w:val="0"/>
        </w:rPr>
        <w:t xml:space="preserve">s</w:t>
      </w:r>
      <w:r w:rsidDel="00000000" w:rsidR="00000000" w:rsidRPr="00000000">
        <w:rPr>
          <w:color w:val="000000"/>
          <w:sz w:val="2"/>
          <w:szCs w:val="2"/>
          <w:rtl w:val="0"/>
        </w:rPr>
        <w:t xml:space="preserve"> </w:t>
      </w:r>
      <w:r w:rsidDel="00000000" w:rsidR="00000000" w:rsidRPr="00000000">
        <w:rPr>
          <w:color w:val="080808"/>
          <w:sz w:val="2"/>
          <w:szCs w:val="2"/>
          <w:rtl w:val="0"/>
        </w:rPr>
        <w:t xml:space="preserve">that started that year R</w:t>
      </w:r>
      <w:r w:rsidDel="00000000" w:rsidR="00000000" w:rsidRPr="00000000">
        <w:rPr>
          <w:color w:val="202020"/>
          <w:sz w:val="2"/>
          <w:szCs w:val="2"/>
          <w:rtl w:val="0"/>
        </w:rPr>
        <w:t xml:space="preserve">o</w:t>
      </w:r>
      <w:r w:rsidDel="00000000" w:rsidR="00000000" w:rsidRPr="00000000">
        <w:rPr>
          <w:color w:val="070707"/>
          <w:sz w:val="2"/>
          <w:szCs w:val="2"/>
          <w:rtl w:val="0"/>
        </w:rPr>
        <w:t xml:space="preserve">n</w:t>
      </w:r>
      <w:r w:rsidDel="00000000" w:rsidR="00000000" w:rsidRPr="00000000">
        <w:rPr>
          <w:color w:val="000000"/>
          <w:sz w:val="2"/>
          <w:szCs w:val="2"/>
          <w:rtl w:val="0"/>
        </w:rPr>
        <w:t xml:space="preserve">a</w:t>
      </w:r>
      <w:r w:rsidDel="00000000" w:rsidR="00000000" w:rsidRPr="00000000">
        <w:rPr>
          <w:color w:val="2a2a2a"/>
          <w:sz w:val="2"/>
          <w:szCs w:val="2"/>
          <w:rtl w:val="0"/>
        </w:rPr>
        <w:t xml:space="preserve">l</w:t>
      </w:r>
      <w:r w:rsidDel="00000000" w:rsidR="00000000" w:rsidRPr="00000000">
        <w:rPr>
          <w:color w:val="7b7b7b"/>
          <w:sz w:val="2"/>
          <w:szCs w:val="2"/>
          <w:rtl w:val="0"/>
        </w:rPr>
        <w:t xml:space="preserve">d</w:t>
      </w:r>
      <w:r w:rsidDel="00000000" w:rsidR="00000000" w:rsidRPr="00000000">
        <w:rPr>
          <w:color w:val="c8c8c8"/>
          <w:sz w:val="2"/>
          <w:szCs w:val="2"/>
          <w:rtl w:val="0"/>
        </w:rPr>
        <w:t xml:space="preserve">o</w:t>
      </w:r>
      <w:r w:rsidDel="00000000" w:rsidR="00000000" w:rsidRPr="00000000">
        <w:rPr>
          <w:color w:val="f0f0f0"/>
          <w:sz w:val="2"/>
          <w:szCs w:val="2"/>
          <w:rtl w:val="0"/>
        </w:rPr>
        <w:t xml:space="preserve"> </w:t>
      </w:r>
      <w:r w:rsidDel="00000000" w:rsidR="00000000" w:rsidRPr="00000000">
        <w:rPr>
          <w:color w:val="f9f9f9"/>
          <w:sz w:val="2"/>
          <w:szCs w:val="2"/>
          <w:rtl w:val="0"/>
        </w:rPr>
        <w:t xml:space="preserve">w</w:t>
      </w:r>
      <w:r w:rsidDel="00000000" w:rsidR="00000000" w:rsidRPr="00000000">
        <w:rPr>
          <w:color w:val="f8f8f8"/>
          <w:sz w:val="2"/>
          <w:szCs w:val="2"/>
          <w:rtl w:val="0"/>
        </w:rPr>
        <w:t xml:space="preserve">as</w:t>
      </w:r>
      <w:r w:rsidDel="00000000" w:rsidR="00000000" w:rsidRPr="00000000">
        <w:rPr>
          <w:sz w:val="16"/>
          <w:szCs w:val="16"/>
          <w:rtl w:val="0"/>
        </w:rPr>
        <w:br w:type="textWrapping"/>
      </w:r>
      <w:r w:rsidDel="00000000" w:rsidR="00000000" w:rsidRPr="00000000">
        <w:rPr>
          <w:color w:val="f8f8f8"/>
          <w:sz w:val="2"/>
          <w:szCs w:val="2"/>
          <w:rtl w:val="0"/>
        </w:rPr>
        <w:t xml:space="preserve"> in subl</w:t>
      </w:r>
      <w:r w:rsidDel="00000000" w:rsidR="00000000" w:rsidRPr="00000000">
        <w:rPr>
          <w:color w:val="aeaeae"/>
          <w:sz w:val="2"/>
          <w:szCs w:val="2"/>
          <w:rtl w:val="0"/>
        </w:rPr>
        <w:t xml:space="preserve">i</w:t>
      </w:r>
      <w:r w:rsidDel="00000000" w:rsidR="00000000" w:rsidRPr="00000000">
        <w:rPr>
          <w:color w:val="5a5a5a"/>
          <w:sz w:val="2"/>
          <w:szCs w:val="2"/>
          <w:rtl w:val="0"/>
        </w:rPr>
        <w:t xml:space="preserve">m</w:t>
      </w:r>
      <w:r w:rsidDel="00000000" w:rsidR="00000000" w:rsidRPr="00000000">
        <w:rPr>
          <w:color w:val="000000"/>
          <w:sz w:val="2"/>
          <w:szCs w:val="2"/>
          <w:rtl w:val="0"/>
        </w:rPr>
        <w:t xml:space="preserve">e f</w:t>
      </w:r>
      <w:r w:rsidDel="00000000" w:rsidR="00000000" w:rsidRPr="00000000">
        <w:rPr>
          <w:color w:val="141414"/>
          <w:sz w:val="2"/>
          <w:szCs w:val="2"/>
          <w:rtl w:val="0"/>
        </w:rPr>
        <w:t xml:space="preserve">o</w:t>
      </w:r>
      <w:r w:rsidDel="00000000" w:rsidR="00000000" w:rsidRPr="00000000">
        <w:rPr>
          <w:color w:val="1b1b1b"/>
          <w:sz w:val="2"/>
          <w:szCs w:val="2"/>
          <w:rtl w:val="0"/>
        </w:rPr>
        <w:t xml:space="preserve">r</w:t>
      </w:r>
      <w:r w:rsidDel="00000000" w:rsidR="00000000" w:rsidRPr="00000000">
        <w:rPr>
          <w:color w:val="0f0f0f"/>
          <w:sz w:val="2"/>
          <w:szCs w:val="2"/>
          <w:rtl w:val="0"/>
        </w:rPr>
        <w:t xml:space="preserve">m</w:t>
      </w:r>
      <w:r w:rsidDel="00000000" w:rsidR="00000000" w:rsidRPr="00000000">
        <w:rPr>
          <w:color w:val="080808"/>
          <w:sz w:val="2"/>
          <w:szCs w:val="2"/>
          <w:rtl w:val="0"/>
        </w:rPr>
        <w:t xml:space="preserve"> as he notched u</w:t>
      </w:r>
      <w:r w:rsidDel="00000000" w:rsidR="00000000" w:rsidRPr="00000000">
        <w:rPr>
          <w:color w:val="24002b"/>
          <w:sz w:val="2"/>
          <w:szCs w:val="2"/>
          <w:rtl w:val="0"/>
        </w:rPr>
        <w:t xml:space="preserve">p</w:t>
      </w:r>
      <w:r w:rsidDel="00000000" w:rsidR="00000000" w:rsidRPr="00000000">
        <w:rPr>
          <w:color w:val="210028"/>
          <w:sz w:val="2"/>
          <w:szCs w:val="2"/>
          <w:rtl w:val="0"/>
        </w:rPr>
        <w:t xml:space="preserve"> </w:t>
      </w:r>
      <w:r w:rsidDel="00000000" w:rsidR="00000000" w:rsidRPr="00000000">
        <w:rPr>
          <w:color w:val="1e0024"/>
          <w:sz w:val="2"/>
          <w:szCs w:val="2"/>
          <w:rtl w:val="0"/>
        </w:rPr>
        <w:t xml:space="preserve">6</w:t>
      </w:r>
      <w:r w:rsidDel="00000000" w:rsidR="00000000" w:rsidRPr="00000000">
        <w:rPr>
          <w:color w:val="1a001f"/>
          <w:sz w:val="2"/>
          <w:szCs w:val="2"/>
          <w:rtl w:val="0"/>
        </w:rPr>
        <w:t xml:space="preserve">1</w:t>
      </w:r>
      <w:r w:rsidDel="00000000" w:rsidR="00000000" w:rsidRPr="00000000">
        <w:rPr>
          <w:color w:val="130016"/>
          <w:sz w:val="2"/>
          <w:szCs w:val="2"/>
          <w:rtl w:val="0"/>
        </w:rPr>
        <w:t xml:space="preserve"> </w:t>
      </w:r>
      <w:r w:rsidDel="00000000" w:rsidR="00000000" w:rsidRPr="00000000">
        <w:rPr>
          <w:color w:val="0c050d"/>
          <w:sz w:val="2"/>
          <w:szCs w:val="2"/>
          <w:rtl w:val="0"/>
        </w:rPr>
        <w:t xml:space="preserve">g</w:t>
      </w:r>
      <w:r w:rsidDel="00000000" w:rsidR="00000000" w:rsidRPr="00000000">
        <w:rPr>
          <w:color w:val="040b03"/>
          <w:sz w:val="2"/>
          <w:szCs w:val="2"/>
          <w:rtl w:val="0"/>
        </w:rPr>
        <w:t xml:space="preserve">o</w:t>
      </w:r>
      <w:r w:rsidDel="00000000" w:rsidR="00000000" w:rsidRPr="00000000">
        <w:rPr>
          <w:color w:val="001200"/>
          <w:sz w:val="2"/>
          <w:szCs w:val="2"/>
          <w:rtl w:val="0"/>
        </w:rPr>
        <w:t xml:space="preserve">a</w:t>
      </w:r>
      <w:r w:rsidDel="00000000" w:rsidR="00000000" w:rsidRPr="00000000">
        <w:rPr>
          <w:color w:val="001000"/>
          <w:sz w:val="2"/>
          <w:szCs w:val="2"/>
          <w:rtl w:val="0"/>
        </w:rPr>
        <w:t xml:space="preserve">l</w:t>
      </w:r>
      <w:r w:rsidDel="00000000" w:rsidR="00000000" w:rsidRPr="00000000">
        <w:rPr>
          <w:color w:val="001d00"/>
          <w:sz w:val="2"/>
          <w:szCs w:val="2"/>
          <w:rtl w:val="0"/>
        </w:rPr>
        <w:t xml:space="preserve">s</w:t>
      </w:r>
      <w:r w:rsidDel="00000000" w:rsidR="00000000" w:rsidRPr="00000000">
        <w:rPr>
          <w:color w:val="175a0d"/>
          <w:sz w:val="2"/>
          <w:szCs w:val="2"/>
          <w:rtl w:val="0"/>
        </w:rPr>
        <w:t xml:space="preserve"> </w:t>
      </w:r>
      <w:r w:rsidDel="00000000" w:rsidR="00000000" w:rsidRPr="00000000">
        <w:rPr>
          <w:color w:val="419035"/>
          <w:sz w:val="2"/>
          <w:szCs w:val="2"/>
          <w:rtl w:val="0"/>
        </w:rPr>
        <w:t xml:space="preserve">i</w:t>
      </w:r>
      <w:r w:rsidDel="00000000" w:rsidR="00000000" w:rsidRPr="00000000">
        <w:rPr>
          <w:color w:val="56b148"/>
          <w:sz w:val="2"/>
          <w:szCs w:val="2"/>
          <w:rtl w:val="0"/>
        </w:rPr>
        <w:t xml:space="preserve">n</w:t>
      </w:r>
      <w:r w:rsidDel="00000000" w:rsidR="00000000" w:rsidRPr="00000000">
        <w:rPr>
          <w:color w:val="54b645"/>
          <w:sz w:val="2"/>
          <w:szCs w:val="2"/>
          <w:rtl w:val="0"/>
        </w:rPr>
        <w:t xml:space="preserve"> </w:t>
      </w:r>
      <w:r w:rsidDel="00000000" w:rsidR="00000000" w:rsidRPr="00000000">
        <w:rPr>
          <w:color w:val="42a933"/>
          <w:sz w:val="2"/>
          <w:szCs w:val="2"/>
          <w:rtl w:val="0"/>
        </w:rPr>
        <w:t xml:space="preserve">t</w:t>
      </w:r>
      <w:r w:rsidDel="00000000" w:rsidR="00000000" w:rsidRPr="00000000">
        <w:rPr>
          <w:color w:val="329f22"/>
          <w:sz w:val="2"/>
          <w:szCs w:val="2"/>
          <w:rtl w:val="0"/>
        </w:rPr>
        <w:t xml:space="preserve">o</w:t>
      </w:r>
      <w:r w:rsidDel="00000000" w:rsidR="00000000" w:rsidRPr="00000000">
        <w:rPr>
          <w:color w:val="3ad823"/>
          <w:sz w:val="2"/>
          <w:szCs w:val="2"/>
          <w:rtl w:val="0"/>
        </w:rPr>
        <w:t xml:space="preserve">tal he also became the fastest p</w:t>
      </w:r>
      <w:r w:rsidDel="00000000" w:rsidR="00000000" w:rsidRPr="00000000">
        <w:rPr>
          <w:color w:val="434343"/>
          <w:sz w:val="2"/>
          <w:szCs w:val="2"/>
          <w:rtl w:val="0"/>
        </w:rPr>
        <w:t xml:space="preserve">l</w:t>
      </w:r>
      <w:r w:rsidDel="00000000" w:rsidR="00000000" w:rsidRPr="00000000">
        <w:rPr>
          <w:color w:val="191919"/>
          <w:sz w:val="2"/>
          <w:szCs w:val="2"/>
          <w:rtl w:val="0"/>
        </w:rPr>
        <w:t xml:space="preserve">a</w:t>
      </w:r>
      <w:r w:rsidDel="00000000" w:rsidR="00000000" w:rsidRPr="00000000">
        <w:rPr>
          <w:color w:val="000000"/>
          <w:sz w:val="2"/>
          <w:szCs w:val="2"/>
          <w:rtl w:val="0"/>
        </w:rPr>
        <w:t xml:space="preserve">ye</w:t>
      </w:r>
      <w:r w:rsidDel="00000000" w:rsidR="00000000" w:rsidRPr="00000000">
        <w:rPr>
          <w:color w:val="040404"/>
          <w:sz w:val="2"/>
          <w:szCs w:val="2"/>
          <w:rtl w:val="0"/>
        </w:rPr>
        <w:t xml:space="preserve">r</w:t>
      </w:r>
      <w:r w:rsidDel="00000000" w:rsidR="00000000" w:rsidRPr="00000000">
        <w:rPr>
          <w:color w:val="121212"/>
          <w:sz w:val="2"/>
          <w:szCs w:val="2"/>
          <w:rtl w:val="0"/>
        </w:rPr>
        <w:t xml:space="preserve"> </w:t>
      </w:r>
      <w:r w:rsidDel="00000000" w:rsidR="00000000" w:rsidRPr="00000000">
        <w:rPr>
          <w:color w:val="040404"/>
          <w:sz w:val="2"/>
          <w:szCs w:val="2"/>
          <w:rtl w:val="0"/>
        </w:rPr>
        <w:t xml:space="preserve">t</w:t>
      </w:r>
      <w:r w:rsidDel="00000000" w:rsidR="00000000" w:rsidRPr="00000000">
        <w:rPr>
          <w:color w:val="000000"/>
          <w:sz w:val="2"/>
          <w:szCs w:val="2"/>
          <w:rtl w:val="0"/>
        </w:rPr>
        <w:t xml:space="preserve">o</w:t>
      </w:r>
      <w:r w:rsidDel="00000000" w:rsidR="00000000" w:rsidRPr="00000000">
        <w:rPr>
          <w:color w:val="080808"/>
          <w:sz w:val="2"/>
          <w:szCs w:val="2"/>
          <w:rtl w:val="0"/>
        </w:rPr>
        <w:t xml:space="preserve"> reach t</w:t>
      </w:r>
      <w:r w:rsidDel="00000000" w:rsidR="00000000" w:rsidRPr="00000000">
        <w:rPr>
          <w:color w:val="350008"/>
          <w:sz w:val="2"/>
          <w:szCs w:val="2"/>
          <w:rtl w:val="0"/>
        </w:rPr>
        <w:t xml:space="preserve">h</w:t>
      </w:r>
      <w:r w:rsidDel="00000000" w:rsidR="00000000" w:rsidRPr="00000000">
        <w:rPr>
          <w:color w:val="320008"/>
          <w:sz w:val="2"/>
          <w:szCs w:val="2"/>
          <w:rtl w:val="0"/>
        </w:rPr>
        <w:t xml:space="preserve">e</w:t>
      </w:r>
      <w:r w:rsidDel="00000000" w:rsidR="00000000" w:rsidRPr="00000000">
        <w:rPr>
          <w:color w:val="2f0008"/>
          <w:sz w:val="2"/>
          <w:szCs w:val="2"/>
          <w:rtl w:val="0"/>
        </w:rPr>
        <w:t xml:space="preserve"> </w:t>
      </w:r>
      <w:r w:rsidDel="00000000" w:rsidR="00000000" w:rsidRPr="00000000">
        <w:rPr>
          <w:color w:val="2b0008"/>
          <w:sz w:val="2"/>
          <w:szCs w:val="2"/>
          <w:rtl w:val="0"/>
        </w:rPr>
        <w:t xml:space="preserve">2</w:t>
      </w:r>
      <w:r w:rsidDel="00000000" w:rsidR="00000000" w:rsidRPr="00000000">
        <w:rPr>
          <w:color w:val="240008"/>
          <w:sz w:val="2"/>
          <w:szCs w:val="2"/>
          <w:rtl w:val="0"/>
        </w:rPr>
        <w:t xml:space="preserve">0</w:t>
      </w:r>
      <w:r w:rsidDel="00000000" w:rsidR="00000000" w:rsidRPr="00000000">
        <w:rPr>
          <w:color w:val="1d0008"/>
          <w:sz w:val="2"/>
          <w:szCs w:val="2"/>
          <w:rtl w:val="0"/>
        </w:rPr>
        <w:t xml:space="preserve">0</w:t>
      </w:r>
      <w:r w:rsidDel="00000000" w:rsidR="00000000" w:rsidRPr="00000000">
        <w:rPr>
          <w:color w:val="150208"/>
          <w:sz w:val="2"/>
          <w:szCs w:val="2"/>
          <w:rtl w:val="0"/>
        </w:rPr>
        <w:t xml:space="preserve"> </w:t>
      </w:r>
      <w:r w:rsidDel="00000000" w:rsidR="00000000" w:rsidRPr="00000000">
        <w:rPr>
          <w:color w:val="0c0608"/>
          <w:sz w:val="2"/>
          <w:szCs w:val="2"/>
          <w:rtl w:val="0"/>
        </w:rPr>
        <w:t xml:space="preserve">g</w:t>
      </w:r>
      <w:r w:rsidDel="00000000" w:rsidR="00000000" w:rsidRPr="00000000">
        <w:rPr>
          <w:color w:val="020806"/>
          <w:sz w:val="2"/>
          <w:szCs w:val="2"/>
          <w:rtl w:val="0"/>
        </w:rPr>
        <w:t xml:space="preserve">o</w:t>
      </w:r>
      <w:r w:rsidDel="00000000" w:rsidR="00000000" w:rsidRPr="00000000">
        <w:rPr>
          <w:color w:val="000802"/>
          <w:sz w:val="2"/>
          <w:szCs w:val="2"/>
          <w:rtl w:val="0"/>
        </w:rPr>
        <w:t xml:space="preserve">a</w:t>
      </w:r>
      <w:r w:rsidDel="00000000" w:rsidR="00000000" w:rsidRPr="00000000">
        <w:rPr>
          <w:color w:val="000b00"/>
          <w:sz w:val="2"/>
          <w:szCs w:val="2"/>
          <w:rtl w:val="0"/>
        </w:rPr>
        <w:t xml:space="preserve">l</w:t>
      </w:r>
      <w:r w:rsidDel="00000000" w:rsidR="00000000" w:rsidRPr="00000000">
        <w:rPr>
          <w:color w:val="001204"/>
          <w:sz w:val="2"/>
          <w:szCs w:val="2"/>
          <w:rtl w:val="0"/>
        </w:rPr>
        <w:t xml:space="preserve"> </w:t>
      </w:r>
      <w:r w:rsidDel="00000000" w:rsidR="00000000" w:rsidRPr="00000000">
        <w:rPr>
          <w:color w:val="002513"/>
          <w:sz w:val="2"/>
          <w:szCs w:val="2"/>
          <w:rtl w:val="0"/>
        </w:rPr>
        <w:t xml:space="preserve">m</w:t>
      </w:r>
      <w:r w:rsidDel="00000000" w:rsidR="00000000" w:rsidRPr="00000000">
        <w:rPr>
          <w:color w:val="043f2b"/>
          <w:sz w:val="2"/>
          <w:szCs w:val="2"/>
          <w:rtl w:val="0"/>
        </w:rPr>
        <w:t xml:space="preserve">i</w:t>
      </w:r>
      <w:r w:rsidDel="00000000" w:rsidR="00000000" w:rsidRPr="00000000">
        <w:rPr>
          <w:color w:val="195843"/>
          <w:sz w:val="2"/>
          <w:szCs w:val="2"/>
          <w:rtl w:val="0"/>
        </w:rPr>
        <w:t xml:space="preserve">l</w:t>
      </w:r>
      <w:r w:rsidDel="00000000" w:rsidR="00000000" w:rsidRPr="00000000">
        <w:rPr>
          <w:color w:val="256952"/>
          <w:sz w:val="2"/>
          <w:szCs w:val="2"/>
          <w:rtl w:val="0"/>
        </w:rPr>
        <w:t xml:space="preserve">e</w:t>
      </w:r>
      <w:r w:rsidDel="00000000" w:rsidR="00000000" w:rsidRPr="00000000">
        <w:rPr>
          <w:color w:val="097000"/>
          <w:sz w:val="2"/>
          <w:szCs w:val="2"/>
          <w:rtl w:val="0"/>
        </w:rPr>
        <w:t xml:space="preserve">stone in</w:t>
      </w:r>
      <w:r w:rsidDel="00000000" w:rsidR="00000000" w:rsidRPr="00000000">
        <w:rPr>
          <w:color w:val="076e00"/>
          <w:sz w:val="2"/>
          <w:szCs w:val="2"/>
          <w:rtl w:val="0"/>
        </w:rPr>
        <w:t xml:space="preserve"> </w:t>
      </w:r>
      <w:r w:rsidDel="00000000" w:rsidR="00000000" w:rsidRPr="00000000">
        <w:rPr>
          <w:color w:val="036a00"/>
          <w:sz w:val="2"/>
          <w:szCs w:val="2"/>
          <w:rtl w:val="0"/>
        </w:rPr>
        <w:t xml:space="preserve">t</w:t>
      </w:r>
      <w:r w:rsidDel="00000000" w:rsidR="00000000" w:rsidRPr="00000000">
        <w:rPr>
          <w:color w:val="016800"/>
          <w:sz w:val="2"/>
          <w:szCs w:val="2"/>
          <w:rtl w:val="0"/>
        </w:rPr>
        <w:t xml:space="preserve">h</w:t>
      </w:r>
      <w:r w:rsidDel="00000000" w:rsidR="00000000" w:rsidRPr="00000000">
        <w:rPr>
          <w:color w:val="056c00"/>
          <w:sz w:val="2"/>
          <w:szCs w:val="2"/>
          <w:rtl w:val="0"/>
        </w:rPr>
        <w:t xml:space="preserve">e</w:t>
      </w:r>
      <w:r w:rsidDel="00000000" w:rsidR="00000000" w:rsidRPr="00000000">
        <w:rPr>
          <w:color w:val="147b05"/>
          <w:sz w:val="2"/>
          <w:szCs w:val="2"/>
          <w:rtl w:val="0"/>
        </w:rPr>
        <w:t xml:space="preserve"> </w:t>
      </w:r>
      <w:r w:rsidDel="00000000" w:rsidR="00000000" w:rsidRPr="00000000">
        <w:rPr>
          <w:color w:val="2c931d"/>
          <w:sz w:val="2"/>
          <w:szCs w:val="2"/>
          <w:rtl w:val="0"/>
        </w:rPr>
        <w:t xml:space="preserve">S</w:t>
      </w:r>
      <w:r w:rsidDel="00000000" w:rsidR="00000000" w:rsidRPr="00000000">
        <w:rPr>
          <w:color w:val="44ab35"/>
          <w:sz w:val="2"/>
          <w:szCs w:val="2"/>
          <w:rtl w:val="0"/>
        </w:rPr>
        <w:t xml:space="preserve">p</w:t>
      </w:r>
      <w:r w:rsidDel="00000000" w:rsidR="00000000" w:rsidRPr="00000000">
        <w:rPr>
          <w:color w:val="53ba44"/>
          <w:sz w:val="2"/>
          <w:szCs w:val="2"/>
          <w:rtl w:val="0"/>
        </w:rPr>
        <w:t xml:space="preserve">a</w:t>
      </w:r>
      <w:r w:rsidDel="00000000" w:rsidR="00000000" w:rsidRPr="00000000">
        <w:rPr>
          <w:color w:val="3ad823"/>
          <w:sz w:val="2"/>
          <w:szCs w:val="2"/>
          <w:rtl w:val="0"/>
        </w:rPr>
        <w:t xml:space="preserve">nish league which he reached in 178 game</w:t>
      </w:r>
      <w:r w:rsidDel="00000000" w:rsidR="00000000" w:rsidRPr="00000000">
        <w:rPr>
          <w:color w:val="11af00"/>
          <w:sz w:val="2"/>
          <w:szCs w:val="2"/>
          <w:rtl w:val="0"/>
        </w:rPr>
        <w:t xml:space="preserve">s</w:t>
      </w:r>
      <w:r w:rsidDel="00000000" w:rsidR="00000000" w:rsidRPr="00000000">
        <w:rPr>
          <w:color w:val="22c00b"/>
          <w:sz w:val="2"/>
          <w:szCs w:val="2"/>
          <w:rtl w:val="0"/>
        </w:rPr>
        <w:t xml:space="preserve"> </w:t>
      </w:r>
      <w:r w:rsidDel="00000000" w:rsidR="00000000" w:rsidRPr="00000000">
        <w:rPr>
          <w:color w:val="39d722"/>
          <w:sz w:val="2"/>
          <w:szCs w:val="2"/>
          <w:rtl w:val="0"/>
        </w:rPr>
        <w:t xml:space="preserve">C</w:t>
      </w:r>
      <w:r w:rsidDel="00000000" w:rsidR="00000000" w:rsidRPr="00000000">
        <w:rPr>
          <w:color w:val="47e530"/>
          <w:sz w:val="2"/>
          <w:szCs w:val="2"/>
          <w:rtl w:val="0"/>
        </w:rPr>
        <w:t xml:space="preserve">r</w:t>
      </w:r>
      <w:r w:rsidDel="00000000" w:rsidR="00000000" w:rsidRPr="00000000">
        <w:rPr>
          <w:color w:val="42e02b"/>
          <w:sz w:val="2"/>
          <w:szCs w:val="2"/>
          <w:rtl w:val="0"/>
        </w:rPr>
        <w:t xml:space="preserve">i</w:t>
      </w:r>
      <w:r w:rsidDel="00000000" w:rsidR="00000000" w:rsidRPr="00000000">
        <w:rPr>
          <w:color w:val="29c712"/>
          <w:sz w:val="2"/>
          <w:szCs w:val="2"/>
          <w:rtl w:val="0"/>
        </w:rPr>
        <w:t xml:space="preserve">s</w:t>
      </w:r>
      <w:r w:rsidDel="00000000" w:rsidR="00000000" w:rsidRPr="00000000">
        <w:rPr>
          <w:color w:val="0aa800"/>
          <w:sz w:val="2"/>
          <w:szCs w:val="2"/>
          <w:rtl w:val="0"/>
        </w:rPr>
        <w:t xml:space="preserve">t</w:t>
      </w:r>
      <w:r w:rsidDel="00000000" w:rsidR="00000000" w:rsidRPr="00000000">
        <w:rPr>
          <w:color w:val="009300"/>
          <w:sz w:val="2"/>
          <w:szCs w:val="2"/>
          <w:rtl w:val="0"/>
        </w:rPr>
        <w:t xml:space="preserve">i</w:t>
      </w:r>
      <w:r w:rsidDel="00000000" w:rsidR="00000000" w:rsidRPr="00000000">
        <w:rPr>
          <w:color w:val="080808"/>
          <w:sz w:val="2"/>
          <w:szCs w:val="2"/>
          <w:rtl w:val="0"/>
        </w:rPr>
        <w:t xml:space="preserve">ano Ronaldo has been in </w:t>
      </w:r>
      <w:r w:rsidDel="00000000" w:rsidR="00000000" w:rsidRPr="00000000">
        <w:rPr>
          <w:color w:val="000000"/>
          <w:sz w:val="2"/>
          <w:szCs w:val="2"/>
          <w:rtl w:val="0"/>
        </w:rPr>
        <w:t xml:space="preserve">rela</w:t>
      </w:r>
      <w:r w:rsidDel="00000000" w:rsidR="00000000" w:rsidRPr="00000000">
        <w:rPr>
          <w:color w:val="0f0f0f"/>
          <w:sz w:val="2"/>
          <w:szCs w:val="2"/>
          <w:rtl w:val="0"/>
        </w:rPr>
        <w:t xml:space="preserve">t</w:t>
      </w:r>
      <w:r w:rsidDel="00000000" w:rsidR="00000000" w:rsidRPr="00000000">
        <w:rPr>
          <w:color w:val="343434"/>
          <w:sz w:val="2"/>
          <w:szCs w:val="2"/>
          <w:rtl w:val="0"/>
        </w:rPr>
        <w:t xml:space="preserve">i</w:t>
      </w:r>
      <w:r w:rsidDel="00000000" w:rsidR="00000000" w:rsidRPr="00000000">
        <w:rPr>
          <w:color w:val="5a5a5a"/>
          <w:sz w:val="2"/>
          <w:szCs w:val="2"/>
          <w:rtl w:val="0"/>
        </w:rPr>
        <w:t xml:space="preserve">o</w:t>
      </w:r>
      <w:r w:rsidDel="00000000" w:rsidR="00000000" w:rsidRPr="00000000">
        <w:rPr>
          <w:color w:val="727272"/>
          <w:sz w:val="2"/>
          <w:szCs w:val="2"/>
          <w:rtl w:val="0"/>
        </w:rPr>
        <w:t xml:space="preserve">n</w:t>
      </w:r>
      <w:r w:rsidDel="00000000" w:rsidR="00000000" w:rsidRPr="00000000">
        <w:rPr>
          <w:color w:val="585858"/>
          <w:sz w:val="2"/>
          <w:szCs w:val="2"/>
          <w:rtl w:val="0"/>
        </w:rPr>
        <w:t xml:space="preserve">ships with celeb</w:t>
      </w:r>
      <w:r w:rsidDel="00000000" w:rsidR="00000000" w:rsidRPr="00000000">
        <w:rPr>
          <w:color w:val="3b6758"/>
          <w:sz w:val="2"/>
          <w:szCs w:val="2"/>
          <w:rtl w:val="0"/>
        </w:rPr>
        <w:t xml:space="preserve">rities like Gemma Atkins</w:t>
      </w:r>
      <w:r w:rsidDel="00000000" w:rsidR="00000000" w:rsidRPr="00000000">
        <w:rPr>
          <w:color w:val="4c7869"/>
          <w:sz w:val="2"/>
          <w:szCs w:val="2"/>
          <w:rtl w:val="0"/>
        </w:rPr>
        <w:t xml:space="preserve">o</w:t>
      </w:r>
      <w:r w:rsidDel="00000000" w:rsidR="00000000" w:rsidRPr="00000000">
        <w:rPr>
          <w:color w:val="4b7768"/>
          <w:sz w:val="2"/>
          <w:szCs w:val="2"/>
          <w:rtl w:val="0"/>
        </w:rPr>
        <w:t xml:space="preserve">n</w:t>
      </w:r>
      <w:r w:rsidDel="00000000" w:rsidR="00000000" w:rsidRPr="00000000">
        <w:rPr>
          <w:color w:val="4a7667"/>
          <w:sz w:val="2"/>
          <w:szCs w:val="2"/>
          <w:rtl w:val="0"/>
        </w:rPr>
        <w:t xml:space="preserve"> </w:t>
      </w:r>
      <w:r w:rsidDel="00000000" w:rsidR="00000000" w:rsidRPr="00000000">
        <w:rPr>
          <w:color w:val="487465"/>
          <w:sz w:val="2"/>
          <w:szCs w:val="2"/>
          <w:rtl w:val="0"/>
        </w:rPr>
        <w:t xml:space="preserve">a</w:t>
      </w:r>
      <w:r w:rsidDel="00000000" w:rsidR="00000000" w:rsidRPr="00000000">
        <w:rPr>
          <w:color w:val="467263"/>
          <w:sz w:val="2"/>
          <w:szCs w:val="2"/>
          <w:rtl w:val="0"/>
        </w:rPr>
        <w:t xml:space="preserve">n</w:t>
      </w:r>
      <w:r w:rsidDel="00000000" w:rsidR="00000000" w:rsidRPr="00000000">
        <w:rPr>
          <w:color w:val="447061"/>
          <w:sz w:val="2"/>
          <w:szCs w:val="2"/>
          <w:rtl w:val="0"/>
        </w:rPr>
        <w:t xml:space="preserve">d</w:t>
      </w:r>
      <w:r w:rsidDel="00000000" w:rsidR="00000000" w:rsidRPr="00000000">
        <w:rPr>
          <w:color w:val="426e5f"/>
          <w:sz w:val="2"/>
          <w:szCs w:val="2"/>
          <w:rtl w:val="0"/>
        </w:rPr>
        <w:t xml:space="preserve"> </w:t>
      </w:r>
      <w:r w:rsidDel="00000000" w:rsidR="00000000" w:rsidRPr="00000000">
        <w:rPr>
          <w:color w:val="416d5e"/>
          <w:sz w:val="2"/>
          <w:szCs w:val="2"/>
          <w:rtl w:val="0"/>
        </w:rPr>
        <w:t xml:space="preserve">A</w:t>
      </w:r>
      <w:r w:rsidDel="00000000" w:rsidR="00000000" w:rsidRPr="00000000">
        <w:rPr>
          <w:color w:val="295546"/>
          <w:sz w:val="2"/>
          <w:szCs w:val="2"/>
          <w:rtl w:val="0"/>
        </w:rPr>
        <w:t xml:space="preserve">lice Goo</w:t>
      </w:r>
      <w:r w:rsidDel="00000000" w:rsidR="00000000" w:rsidRPr="00000000">
        <w:rPr>
          <w:color w:val="346051"/>
          <w:sz w:val="2"/>
          <w:szCs w:val="2"/>
          <w:rtl w:val="0"/>
        </w:rPr>
        <w:t xml:space="preserve">dwin both models</w:t>
      </w:r>
      <w:r w:rsidDel="00000000" w:rsidR="00000000" w:rsidRPr="00000000">
        <w:rPr>
          <w:color w:val="3d695a"/>
          <w:sz w:val="2"/>
          <w:szCs w:val="2"/>
          <w:rtl w:val="0"/>
        </w:rPr>
        <w:t xml:space="preserve"> in England, he </w:t>
      </w:r>
      <w:r w:rsidDel="00000000" w:rsidR="00000000" w:rsidRPr="00000000">
        <w:rPr>
          <w:color w:val="386455"/>
          <w:sz w:val="2"/>
          <w:szCs w:val="2"/>
          <w:rtl w:val="0"/>
        </w:rPr>
        <w:t xml:space="preserve">has two </w:t>
      </w:r>
      <w:r w:rsidDel="00000000" w:rsidR="00000000" w:rsidRPr="00000000">
        <w:rPr>
          <w:color w:val="356152"/>
          <w:sz w:val="2"/>
          <w:szCs w:val="2"/>
          <w:rtl w:val="0"/>
        </w:rPr>
        <w:t xml:space="preserve">sons Cri</w:t>
      </w:r>
      <w:r w:rsidDel="00000000" w:rsidR="00000000" w:rsidRPr="00000000">
        <w:rPr>
          <w:color w:val="4c7869"/>
          <w:sz w:val="2"/>
          <w:szCs w:val="2"/>
          <w:rtl w:val="0"/>
        </w:rPr>
        <w:t xml:space="preserve">stiano R</w:t>
      </w:r>
      <w:r w:rsidDel="00000000" w:rsidR="00000000" w:rsidRPr="00000000">
        <w:rPr>
          <w:color w:val="3b6758"/>
          <w:sz w:val="2"/>
          <w:szCs w:val="2"/>
          <w:rtl w:val="0"/>
        </w:rPr>
        <w:t xml:space="preserve">onaldo Jr and Matteo RonaldoRona</w:t>
      </w:r>
      <w:r w:rsidDel="00000000" w:rsidR="00000000" w:rsidRPr="00000000">
        <w:rPr>
          <w:color w:val="585858"/>
          <w:sz w:val="2"/>
          <w:szCs w:val="2"/>
          <w:rtl w:val="0"/>
        </w:rPr>
        <w:t xml:space="preserve">ldo was in a rom</w:t>
      </w:r>
      <w:r w:rsidDel="00000000" w:rsidR="00000000" w:rsidRPr="00000000">
        <w:rPr>
          <w:color w:val="4f4f4f"/>
          <w:sz w:val="2"/>
          <w:szCs w:val="2"/>
          <w:rtl w:val="0"/>
        </w:rPr>
        <w:t xml:space="preserve">a</w:t>
      </w:r>
      <w:r w:rsidDel="00000000" w:rsidR="00000000" w:rsidRPr="00000000">
        <w:rPr>
          <w:color w:val="434343"/>
          <w:sz w:val="2"/>
          <w:szCs w:val="2"/>
          <w:rtl w:val="0"/>
        </w:rPr>
        <w:t xml:space="preserve">n</w:t>
      </w:r>
      <w:r w:rsidDel="00000000" w:rsidR="00000000" w:rsidRPr="00000000">
        <w:rPr>
          <w:color w:val="303030"/>
          <w:sz w:val="2"/>
          <w:szCs w:val="2"/>
          <w:rtl w:val="0"/>
        </w:rPr>
        <w:t xml:space="preserve">t</w:t>
      </w:r>
      <w:r w:rsidDel="00000000" w:rsidR="00000000" w:rsidRPr="00000000">
        <w:rPr>
          <w:color w:val="1b1b1b"/>
          <w:sz w:val="2"/>
          <w:szCs w:val="2"/>
          <w:rtl w:val="0"/>
        </w:rPr>
        <w:t xml:space="preserve">i</w:t>
      </w:r>
      <w:r w:rsidDel="00000000" w:rsidR="00000000" w:rsidRPr="00000000">
        <w:rPr>
          <w:color w:val="0c0c0c"/>
          <w:sz w:val="2"/>
          <w:szCs w:val="2"/>
          <w:rtl w:val="0"/>
        </w:rPr>
        <w:t xml:space="preserve">c</w:t>
      </w:r>
      <w:r w:rsidDel="00000000" w:rsidR="00000000" w:rsidRPr="00000000">
        <w:rPr>
          <w:color w:val="040404"/>
          <w:sz w:val="2"/>
          <w:szCs w:val="2"/>
          <w:rtl w:val="0"/>
        </w:rPr>
        <w:t xml:space="preserve"> </w:t>
      </w:r>
      <w:r w:rsidDel="00000000" w:rsidR="00000000" w:rsidRPr="00000000">
        <w:rPr>
          <w:color w:val="020202"/>
          <w:sz w:val="2"/>
          <w:szCs w:val="2"/>
          <w:rtl w:val="0"/>
        </w:rPr>
        <w:t xml:space="preserve">r</w:t>
      </w:r>
      <w:r w:rsidDel="00000000" w:rsidR="00000000" w:rsidRPr="00000000">
        <w:rPr>
          <w:color w:val="030303"/>
          <w:sz w:val="2"/>
          <w:szCs w:val="2"/>
          <w:rtl w:val="0"/>
        </w:rPr>
        <w:t xml:space="preserve">e</w:t>
      </w:r>
      <w:r w:rsidDel="00000000" w:rsidR="00000000" w:rsidRPr="00000000">
        <w:rPr>
          <w:color w:val="080808"/>
          <w:sz w:val="2"/>
          <w:szCs w:val="2"/>
          <w:rtl w:val="0"/>
        </w:rPr>
        <w:t xml:space="preserve">lationship with Russian </w:t>
      </w:r>
      <w:r w:rsidDel="00000000" w:rsidR="00000000" w:rsidRPr="00000000">
        <w:rPr>
          <w:color w:val="090909"/>
          <w:sz w:val="2"/>
          <w:szCs w:val="2"/>
          <w:rtl w:val="0"/>
        </w:rPr>
        <w:t xml:space="preserve">s</w:t>
      </w:r>
      <w:r w:rsidDel="00000000" w:rsidR="00000000" w:rsidRPr="00000000">
        <w:rPr>
          <w:color w:val="000000"/>
          <w:sz w:val="2"/>
          <w:szCs w:val="2"/>
          <w:rtl w:val="0"/>
        </w:rPr>
        <w:t xml:space="preserve">u</w:t>
      </w:r>
      <w:r w:rsidDel="00000000" w:rsidR="00000000" w:rsidRPr="00000000">
        <w:rPr>
          <w:color w:val="090909"/>
          <w:sz w:val="2"/>
          <w:szCs w:val="2"/>
          <w:rtl w:val="0"/>
        </w:rPr>
        <w:t xml:space="preserve">p</w:t>
      </w:r>
      <w:r w:rsidDel="00000000" w:rsidR="00000000" w:rsidRPr="00000000">
        <w:rPr>
          <w:color w:val="525252"/>
          <w:sz w:val="2"/>
          <w:szCs w:val="2"/>
          <w:rtl w:val="0"/>
        </w:rPr>
        <w:t xml:space="preserve">e</w:t>
      </w:r>
      <w:r w:rsidDel="00000000" w:rsidR="00000000" w:rsidRPr="00000000">
        <w:rPr>
          <w:color w:val="b5b5b5"/>
          <w:sz w:val="2"/>
          <w:szCs w:val="2"/>
          <w:rtl w:val="0"/>
        </w:rPr>
        <w:t xml:space="preserve">r</w:t>
      </w:r>
      <w:r w:rsidDel="00000000" w:rsidR="00000000" w:rsidRPr="00000000">
        <w:rPr>
          <w:color w:val="f4f4f4"/>
          <w:sz w:val="2"/>
          <w:szCs w:val="2"/>
          <w:rtl w:val="0"/>
        </w:rPr>
        <w:t xml:space="preserve">m</w:t>
      </w:r>
      <w:r w:rsidDel="00000000" w:rsidR="00000000" w:rsidRPr="00000000">
        <w:rPr>
          <w:color w:val="f5f5f5"/>
          <w:sz w:val="2"/>
          <w:szCs w:val="2"/>
          <w:rtl w:val="0"/>
        </w:rPr>
        <w:t xml:space="preserve">o</w:t>
      </w:r>
      <w:r w:rsidDel="00000000" w:rsidR="00000000" w:rsidRPr="00000000">
        <w:rPr>
          <w:color w:val="dddddd"/>
          <w:sz w:val="2"/>
          <w:szCs w:val="2"/>
          <w:rtl w:val="0"/>
        </w:rPr>
        <w:t xml:space="preserve">d</w:t>
      </w:r>
      <w:r w:rsidDel="00000000" w:rsidR="00000000" w:rsidRPr="00000000">
        <w:rPr>
          <w:color w:val="f8f8f8"/>
          <w:sz w:val="2"/>
          <w:szCs w:val="2"/>
          <w:rtl w:val="0"/>
        </w:rPr>
        <w:t xml:space="preserve">el</w:t>
      </w:r>
      <w:r w:rsidDel="00000000" w:rsidR="00000000" w:rsidRPr="00000000">
        <w:rPr>
          <w:sz w:val="16"/>
          <w:szCs w:val="16"/>
          <w:rtl w:val="0"/>
        </w:rPr>
        <w:br w:type="textWrapping"/>
      </w:r>
      <w:r w:rsidDel="00000000" w:rsidR="00000000" w:rsidRPr="00000000">
        <w:rPr>
          <w:color w:val="f8f8f8"/>
          <w:sz w:val="2"/>
          <w:szCs w:val="2"/>
          <w:rtl w:val="0"/>
        </w:rPr>
        <w:t xml:space="preserve"> Irina S</w:t>
      </w:r>
      <w:r w:rsidDel="00000000" w:rsidR="00000000" w:rsidRPr="00000000">
        <w:rPr>
          <w:color w:val="959595"/>
          <w:sz w:val="2"/>
          <w:szCs w:val="2"/>
          <w:rtl w:val="0"/>
        </w:rPr>
        <w:t xml:space="preserve">h</w:t>
      </w:r>
      <w:r w:rsidDel="00000000" w:rsidR="00000000" w:rsidRPr="00000000">
        <w:rPr>
          <w:color w:val="444444"/>
          <w:sz w:val="2"/>
          <w:szCs w:val="2"/>
          <w:rtl w:val="0"/>
        </w:rPr>
        <w:t xml:space="preserve">a</w:t>
      </w:r>
      <w:r w:rsidDel="00000000" w:rsidR="00000000" w:rsidRPr="00000000">
        <w:rPr>
          <w:color w:val="000000"/>
          <w:sz w:val="2"/>
          <w:szCs w:val="2"/>
          <w:rtl w:val="0"/>
        </w:rPr>
        <w:t xml:space="preserve">yk </w:t>
      </w:r>
      <w:r w:rsidDel="00000000" w:rsidR="00000000" w:rsidRPr="00000000">
        <w:rPr>
          <w:color w:val="1f1f1f"/>
          <w:sz w:val="2"/>
          <w:szCs w:val="2"/>
          <w:rtl w:val="0"/>
        </w:rPr>
        <w:t xml:space="preserve">f</w:t>
      </w:r>
      <w:r w:rsidDel="00000000" w:rsidR="00000000" w:rsidRPr="00000000">
        <w:rPr>
          <w:color w:val="171717"/>
          <w:sz w:val="2"/>
          <w:szCs w:val="2"/>
          <w:rtl w:val="0"/>
        </w:rPr>
        <w:t xml:space="preserve">o</w:t>
      </w:r>
      <w:r w:rsidDel="00000000" w:rsidR="00000000" w:rsidRPr="00000000">
        <w:rPr>
          <w:color w:val="000000"/>
          <w:sz w:val="2"/>
          <w:szCs w:val="2"/>
          <w:rtl w:val="0"/>
        </w:rPr>
        <w:t xml:space="preserve">r</w:t>
      </w:r>
      <w:r w:rsidDel="00000000" w:rsidR="00000000" w:rsidRPr="00000000">
        <w:rPr>
          <w:color w:val="080808"/>
          <w:sz w:val="2"/>
          <w:szCs w:val="2"/>
          <w:rtl w:val="0"/>
        </w:rPr>
        <w:t xml:space="preserve"> five years from</w:t>
      </w:r>
      <w:r w:rsidDel="00000000" w:rsidR="00000000" w:rsidRPr="00000000">
        <w:rPr>
          <w:color w:val="1c0021"/>
          <w:sz w:val="2"/>
          <w:szCs w:val="2"/>
          <w:rtl w:val="0"/>
        </w:rPr>
        <w:t xml:space="preserve"> </w:t>
      </w:r>
      <w:r w:rsidDel="00000000" w:rsidR="00000000" w:rsidRPr="00000000">
        <w:rPr>
          <w:color w:val="19001d"/>
          <w:sz w:val="2"/>
          <w:szCs w:val="2"/>
          <w:rtl w:val="0"/>
        </w:rPr>
        <w:t xml:space="preserve">2</w:t>
      </w:r>
      <w:r w:rsidDel="00000000" w:rsidR="00000000" w:rsidRPr="00000000">
        <w:rPr>
          <w:color w:val="16001a"/>
          <w:sz w:val="2"/>
          <w:szCs w:val="2"/>
          <w:rtl w:val="0"/>
        </w:rPr>
        <w:t xml:space="preserve">0</w:t>
      </w:r>
      <w:r w:rsidDel="00000000" w:rsidR="00000000" w:rsidRPr="00000000">
        <w:rPr>
          <w:color w:val="100213"/>
          <w:sz w:val="2"/>
          <w:szCs w:val="2"/>
          <w:rtl w:val="0"/>
        </w:rPr>
        <w:t xml:space="preserve">1</w:t>
      </w:r>
      <w:r w:rsidDel="00000000" w:rsidR="00000000" w:rsidRPr="00000000">
        <w:rPr>
          <w:color w:val="0b060c"/>
          <w:sz w:val="2"/>
          <w:szCs w:val="2"/>
          <w:rtl w:val="0"/>
        </w:rPr>
        <w:t xml:space="preserve">0</w:t>
      </w:r>
      <w:r w:rsidDel="00000000" w:rsidR="00000000" w:rsidRPr="00000000">
        <w:rPr>
          <w:color w:val="040b03"/>
          <w:sz w:val="2"/>
          <w:szCs w:val="2"/>
          <w:rtl w:val="0"/>
        </w:rPr>
        <w:t xml:space="preserve"> </w:t>
      </w:r>
      <w:r w:rsidDel="00000000" w:rsidR="00000000" w:rsidRPr="00000000">
        <w:rPr>
          <w:color w:val="001200"/>
          <w:sz w:val="2"/>
          <w:szCs w:val="2"/>
          <w:rtl w:val="0"/>
        </w:rPr>
        <w:t xml:space="preserve">t</w:t>
      </w:r>
      <w:r w:rsidDel="00000000" w:rsidR="00000000" w:rsidRPr="00000000">
        <w:rPr>
          <w:color w:val="001800"/>
          <w:sz w:val="2"/>
          <w:szCs w:val="2"/>
          <w:rtl w:val="0"/>
        </w:rPr>
        <w:t xml:space="preserve">o</w:t>
      </w:r>
      <w:r w:rsidDel="00000000" w:rsidR="00000000" w:rsidRPr="00000000">
        <w:rPr>
          <w:color w:val="001600"/>
          <w:sz w:val="2"/>
          <w:szCs w:val="2"/>
          <w:rtl w:val="0"/>
        </w:rPr>
        <w:t xml:space="preserve"> </w:t>
      </w:r>
      <w:r w:rsidDel="00000000" w:rsidR="00000000" w:rsidRPr="00000000">
        <w:rPr>
          <w:color w:val="002b00"/>
          <w:sz w:val="2"/>
          <w:szCs w:val="2"/>
          <w:rtl w:val="0"/>
        </w:rPr>
        <w:t xml:space="preserve">2</w:t>
      </w:r>
      <w:r w:rsidDel="00000000" w:rsidR="00000000" w:rsidRPr="00000000">
        <w:rPr>
          <w:color w:val="27781b"/>
          <w:sz w:val="2"/>
          <w:szCs w:val="2"/>
          <w:rtl w:val="0"/>
        </w:rPr>
        <w:t xml:space="preserve">0</w:t>
      </w:r>
      <w:r w:rsidDel="00000000" w:rsidR="00000000" w:rsidRPr="00000000">
        <w:rPr>
          <w:color w:val="5bb84d"/>
          <w:sz w:val="2"/>
          <w:szCs w:val="2"/>
          <w:rtl w:val="0"/>
        </w:rPr>
        <w:t xml:space="preserve">1</w:t>
      </w:r>
      <w:r w:rsidDel="00000000" w:rsidR="00000000" w:rsidRPr="00000000">
        <w:rPr>
          <w:color w:val="6bd55b"/>
          <w:sz w:val="2"/>
          <w:szCs w:val="2"/>
          <w:rtl w:val="0"/>
        </w:rPr>
        <w:t xml:space="preserve">5</w:t>
      </w:r>
      <w:r w:rsidDel="00000000" w:rsidR="00000000" w:rsidRPr="00000000">
        <w:rPr>
          <w:color w:val="55c643"/>
          <w:sz w:val="2"/>
          <w:szCs w:val="2"/>
          <w:rtl w:val="0"/>
        </w:rPr>
        <w:t xml:space="preserve">,</w:t>
      </w:r>
      <w:r w:rsidDel="00000000" w:rsidR="00000000" w:rsidRPr="00000000">
        <w:rPr>
          <w:color w:val="29a217"/>
          <w:sz w:val="2"/>
          <w:szCs w:val="2"/>
          <w:rtl w:val="0"/>
        </w:rPr>
        <w:t xml:space="preserve"> </w:t>
      </w:r>
      <w:r w:rsidDel="00000000" w:rsidR="00000000" w:rsidRPr="00000000">
        <w:rPr>
          <w:color w:val="0a8500"/>
          <w:sz w:val="2"/>
          <w:szCs w:val="2"/>
          <w:rtl w:val="0"/>
        </w:rPr>
        <w:t xml:space="preserve">C</w:t>
      </w:r>
      <w:r w:rsidDel="00000000" w:rsidR="00000000" w:rsidRPr="00000000">
        <w:rPr>
          <w:color w:val="3ad823"/>
          <w:sz w:val="2"/>
          <w:szCs w:val="2"/>
          <w:rtl w:val="0"/>
        </w:rPr>
        <w:t xml:space="preserve">ristiano Ronaldo was awarded the</w:t>
      </w:r>
      <w:r w:rsidDel="00000000" w:rsidR="00000000" w:rsidRPr="00000000">
        <w:rPr>
          <w:color w:val="434343"/>
          <w:sz w:val="2"/>
          <w:szCs w:val="2"/>
          <w:rtl w:val="0"/>
        </w:rPr>
        <w:t xml:space="preserve"> </w:t>
      </w:r>
      <w:r w:rsidDel="00000000" w:rsidR="00000000" w:rsidRPr="00000000">
        <w:rPr>
          <w:color w:val="191919"/>
          <w:sz w:val="2"/>
          <w:szCs w:val="2"/>
          <w:rtl w:val="0"/>
        </w:rPr>
        <w:t xml:space="preserve">B</w:t>
      </w:r>
      <w:r w:rsidDel="00000000" w:rsidR="00000000" w:rsidRPr="00000000">
        <w:rPr>
          <w:color w:val="000000"/>
          <w:sz w:val="2"/>
          <w:szCs w:val="2"/>
          <w:rtl w:val="0"/>
        </w:rPr>
        <w:t xml:space="preserve">al</w:t>
      </w:r>
      <w:r w:rsidDel="00000000" w:rsidR="00000000" w:rsidRPr="00000000">
        <w:rPr>
          <w:color w:val="040404"/>
          <w:sz w:val="2"/>
          <w:szCs w:val="2"/>
          <w:rtl w:val="0"/>
        </w:rPr>
        <w:t xml:space="preserve">l</w:t>
      </w:r>
      <w:r w:rsidDel="00000000" w:rsidR="00000000" w:rsidRPr="00000000">
        <w:rPr>
          <w:color w:val="121212"/>
          <w:sz w:val="2"/>
          <w:szCs w:val="2"/>
          <w:rtl w:val="0"/>
        </w:rPr>
        <w:t xml:space="preserve">o</w:t>
      </w:r>
      <w:r w:rsidDel="00000000" w:rsidR="00000000" w:rsidRPr="00000000">
        <w:rPr>
          <w:color w:val="040404"/>
          <w:sz w:val="2"/>
          <w:szCs w:val="2"/>
          <w:rtl w:val="0"/>
        </w:rPr>
        <w:t xml:space="preserve">n</w:t>
      </w:r>
      <w:r w:rsidDel="00000000" w:rsidR="00000000" w:rsidRPr="00000000">
        <w:rPr>
          <w:color w:val="000000"/>
          <w:sz w:val="2"/>
          <w:szCs w:val="2"/>
          <w:rtl w:val="0"/>
        </w:rPr>
        <w:t xml:space="preserve"> </w:t>
      </w:r>
      <w:r w:rsidDel="00000000" w:rsidR="00000000" w:rsidRPr="00000000">
        <w:rPr>
          <w:color w:val="080808"/>
          <w:sz w:val="2"/>
          <w:szCs w:val="2"/>
          <w:rtl w:val="0"/>
        </w:rPr>
        <w:t xml:space="preserve">d'Or fiv</w:t>
      </w:r>
      <w:r w:rsidDel="00000000" w:rsidR="00000000" w:rsidRPr="00000000">
        <w:rPr>
          <w:color w:val="350008"/>
          <w:sz w:val="2"/>
          <w:szCs w:val="2"/>
          <w:rtl w:val="0"/>
        </w:rPr>
        <w:t xml:space="preserve">e</w:t>
      </w:r>
      <w:r w:rsidDel="00000000" w:rsidR="00000000" w:rsidRPr="00000000">
        <w:rPr>
          <w:color w:val="320008"/>
          <w:sz w:val="2"/>
          <w:szCs w:val="2"/>
          <w:rtl w:val="0"/>
        </w:rPr>
        <w:t xml:space="preserve"> </w:t>
      </w:r>
      <w:r w:rsidDel="00000000" w:rsidR="00000000" w:rsidRPr="00000000">
        <w:rPr>
          <w:color w:val="2f0008"/>
          <w:sz w:val="2"/>
          <w:szCs w:val="2"/>
          <w:rtl w:val="0"/>
        </w:rPr>
        <w:t xml:space="preserve">t</w:t>
      </w:r>
      <w:r w:rsidDel="00000000" w:rsidR="00000000" w:rsidRPr="00000000">
        <w:rPr>
          <w:color w:val="2b0008"/>
          <w:sz w:val="2"/>
          <w:szCs w:val="2"/>
          <w:rtl w:val="0"/>
        </w:rPr>
        <w:t xml:space="preserve">i</w:t>
      </w:r>
      <w:r w:rsidDel="00000000" w:rsidR="00000000" w:rsidRPr="00000000">
        <w:rPr>
          <w:color w:val="240008"/>
          <w:sz w:val="2"/>
          <w:szCs w:val="2"/>
          <w:rtl w:val="0"/>
        </w:rPr>
        <w:t xml:space="preserve">m</w:t>
      </w:r>
      <w:r w:rsidDel="00000000" w:rsidR="00000000" w:rsidRPr="00000000">
        <w:rPr>
          <w:color w:val="1d0008"/>
          <w:sz w:val="2"/>
          <w:szCs w:val="2"/>
          <w:rtl w:val="0"/>
        </w:rPr>
        <w:t xml:space="preserve">e</w:t>
      </w:r>
      <w:r w:rsidDel="00000000" w:rsidR="00000000" w:rsidRPr="00000000">
        <w:rPr>
          <w:color w:val="150208"/>
          <w:sz w:val="2"/>
          <w:szCs w:val="2"/>
          <w:rtl w:val="0"/>
        </w:rPr>
        <w:t xml:space="preserve">s</w:t>
      </w:r>
      <w:r w:rsidDel="00000000" w:rsidR="00000000" w:rsidRPr="00000000">
        <w:rPr>
          <w:color w:val="0c0608"/>
          <w:sz w:val="2"/>
          <w:szCs w:val="2"/>
          <w:rtl w:val="0"/>
        </w:rPr>
        <w:t xml:space="preserve"> </w:t>
      </w:r>
      <w:r w:rsidDel="00000000" w:rsidR="00000000" w:rsidRPr="00000000">
        <w:rPr>
          <w:color w:val="020806"/>
          <w:sz w:val="2"/>
          <w:szCs w:val="2"/>
          <w:rtl w:val="0"/>
        </w:rPr>
        <w:t xml:space="preserve">i</w:t>
      </w:r>
      <w:r w:rsidDel="00000000" w:rsidR="00000000" w:rsidRPr="00000000">
        <w:rPr>
          <w:color w:val="000802"/>
          <w:sz w:val="2"/>
          <w:szCs w:val="2"/>
          <w:rtl w:val="0"/>
        </w:rPr>
        <w:t xml:space="preserve">n</w:t>
      </w:r>
      <w:r w:rsidDel="00000000" w:rsidR="00000000" w:rsidRPr="00000000">
        <w:rPr>
          <w:color w:val="000b00"/>
          <w:sz w:val="2"/>
          <w:szCs w:val="2"/>
          <w:rtl w:val="0"/>
        </w:rPr>
        <w:t xml:space="preserve"> </w:t>
      </w:r>
      <w:r w:rsidDel="00000000" w:rsidR="00000000" w:rsidRPr="00000000">
        <w:rPr>
          <w:color w:val="001204"/>
          <w:sz w:val="2"/>
          <w:szCs w:val="2"/>
          <w:rtl w:val="0"/>
        </w:rPr>
        <w:t xml:space="preserve">2</w:t>
      </w:r>
      <w:r w:rsidDel="00000000" w:rsidR="00000000" w:rsidRPr="00000000">
        <w:rPr>
          <w:color w:val="002513"/>
          <w:sz w:val="2"/>
          <w:szCs w:val="2"/>
          <w:rtl w:val="0"/>
        </w:rPr>
        <w:t xml:space="preserve">0</w:t>
      </w:r>
      <w:r w:rsidDel="00000000" w:rsidR="00000000" w:rsidRPr="00000000">
        <w:rPr>
          <w:color w:val="043f2b"/>
          <w:sz w:val="2"/>
          <w:szCs w:val="2"/>
          <w:rtl w:val="0"/>
        </w:rPr>
        <w:t xml:space="preserve">0</w:t>
      </w:r>
      <w:r w:rsidDel="00000000" w:rsidR="00000000" w:rsidRPr="00000000">
        <w:rPr>
          <w:color w:val="195843"/>
          <w:sz w:val="2"/>
          <w:szCs w:val="2"/>
          <w:rtl w:val="0"/>
        </w:rPr>
        <w:t xml:space="preserve">8</w:t>
      </w:r>
      <w:r w:rsidDel="00000000" w:rsidR="00000000" w:rsidRPr="00000000">
        <w:rPr>
          <w:color w:val="256952"/>
          <w:sz w:val="2"/>
          <w:szCs w:val="2"/>
          <w:rtl w:val="0"/>
        </w:rPr>
        <w:t xml:space="preserve">,</w:t>
      </w:r>
      <w:r w:rsidDel="00000000" w:rsidR="00000000" w:rsidRPr="00000000">
        <w:rPr>
          <w:color w:val="097000"/>
          <w:sz w:val="2"/>
          <w:szCs w:val="2"/>
          <w:rtl w:val="0"/>
        </w:rPr>
        <w:t xml:space="preserve"> 2013-20</w:t>
      </w:r>
      <w:r w:rsidDel="00000000" w:rsidR="00000000" w:rsidRPr="00000000">
        <w:rPr>
          <w:color w:val="076e00"/>
          <w:sz w:val="2"/>
          <w:szCs w:val="2"/>
          <w:rtl w:val="0"/>
        </w:rPr>
        <w:t xml:space="preserve">1</w:t>
      </w:r>
      <w:r w:rsidDel="00000000" w:rsidR="00000000" w:rsidRPr="00000000">
        <w:rPr>
          <w:color w:val="036a00"/>
          <w:sz w:val="2"/>
          <w:szCs w:val="2"/>
          <w:rtl w:val="0"/>
        </w:rPr>
        <w:t xml:space="preserve">4</w:t>
      </w:r>
      <w:r w:rsidDel="00000000" w:rsidR="00000000" w:rsidRPr="00000000">
        <w:rPr>
          <w:color w:val="016800"/>
          <w:sz w:val="2"/>
          <w:szCs w:val="2"/>
          <w:rtl w:val="0"/>
        </w:rPr>
        <w:t xml:space="preserve"> </w:t>
      </w:r>
      <w:r w:rsidDel="00000000" w:rsidR="00000000" w:rsidRPr="00000000">
        <w:rPr>
          <w:color w:val="056c00"/>
          <w:sz w:val="2"/>
          <w:szCs w:val="2"/>
          <w:rtl w:val="0"/>
        </w:rPr>
        <w:t xml:space="preserve">2</w:t>
      </w:r>
      <w:r w:rsidDel="00000000" w:rsidR="00000000" w:rsidRPr="00000000">
        <w:rPr>
          <w:color w:val="147b05"/>
          <w:sz w:val="2"/>
          <w:szCs w:val="2"/>
          <w:rtl w:val="0"/>
        </w:rPr>
        <w:t xml:space="preserve">0</w:t>
      </w:r>
      <w:r w:rsidDel="00000000" w:rsidR="00000000" w:rsidRPr="00000000">
        <w:rPr>
          <w:color w:val="2c931d"/>
          <w:sz w:val="2"/>
          <w:szCs w:val="2"/>
          <w:rtl w:val="0"/>
        </w:rPr>
        <w:t xml:space="preserve">1</w:t>
      </w:r>
      <w:r w:rsidDel="00000000" w:rsidR="00000000" w:rsidRPr="00000000">
        <w:rPr>
          <w:color w:val="44ab35"/>
          <w:sz w:val="2"/>
          <w:szCs w:val="2"/>
          <w:rtl w:val="0"/>
        </w:rPr>
        <w:t xml:space="preserve">6</w:t>
      </w:r>
      <w:r w:rsidDel="00000000" w:rsidR="00000000" w:rsidRPr="00000000">
        <w:rPr>
          <w:color w:val="53ba44"/>
          <w:sz w:val="2"/>
          <w:szCs w:val="2"/>
          <w:rtl w:val="0"/>
        </w:rPr>
        <w:t xml:space="preserve"> </w:t>
      </w:r>
      <w:r w:rsidDel="00000000" w:rsidR="00000000" w:rsidRPr="00000000">
        <w:rPr>
          <w:color w:val="3ad823"/>
          <w:sz w:val="2"/>
          <w:szCs w:val="2"/>
          <w:rtl w:val="0"/>
        </w:rPr>
        <w:t xml:space="preserve">and 2017. Cristiano Ronaldo is a Portugu</w:t>
      </w:r>
      <w:r w:rsidDel="00000000" w:rsidR="00000000" w:rsidRPr="00000000">
        <w:rPr>
          <w:color w:val="0fad00"/>
          <w:sz w:val="2"/>
          <w:szCs w:val="2"/>
          <w:rtl w:val="0"/>
        </w:rPr>
        <w:t xml:space="preserve">e</w:t>
      </w:r>
      <w:r w:rsidDel="00000000" w:rsidR="00000000" w:rsidRPr="00000000">
        <w:rPr>
          <w:color w:val="21bf0a"/>
          <w:sz w:val="2"/>
          <w:szCs w:val="2"/>
          <w:rtl w:val="0"/>
        </w:rPr>
        <w:t xml:space="preserve">s</w:t>
      </w:r>
      <w:r w:rsidDel="00000000" w:rsidR="00000000" w:rsidRPr="00000000">
        <w:rPr>
          <w:color w:val="3ad823"/>
          <w:sz w:val="2"/>
          <w:szCs w:val="2"/>
          <w:rtl w:val="0"/>
        </w:rPr>
        <w:t xml:space="preserve">e</w:t>
      </w:r>
      <w:r w:rsidDel="00000000" w:rsidR="00000000" w:rsidRPr="00000000">
        <w:rPr>
          <w:color w:val="49e732"/>
          <w:sz w:val="2"/>
          <w:szCs w:val="2"/>
          <w:rtl w:val="0"/>
        </w:rPr>
        <w:t xml:space="preserve"> </w:t>
      </w:r>
      <w:r w:rsidDel="00000000" w:rsidR="00000000" w:rsidRPr="00000000">
        <w:rPr>
          <w:color w:val="46e42f"/>
          <w:sz w:val="2"/>
          <w:szCs w:val="2"/>
          <w:rtl w:val="0"/>
        </w:rPr>
        <w:t xml:space="preserve">f</w:t>
      </w:r>
      <w:r w:rsidDel="00000000" w:rsidR="00000000" w:rsidRPr="00000000">
        <w:rPr>
          <w:color w:val="2fcd18"/>
          <w:sz w:val="2"/>
          <w:szCs w:val="2"/>
          <w:rtl w:val="0"/>
        </w:rPr>
        <w:t xml:space="preserve">o</w:t>
      </w:r>
      <w:r w:rsidDel="00000000" w:rsidR="00000000" w:rsidRPr="00000000">
        <w:rPr>
          <w:color w:val="11af00"/>
          <w:sz w:val="2"/>
          <w:szCs w:val="2"/>
          <w:rtl w:val="0"/>
        </w:rPr>
        <w:t xml:space="preserve">o</w:t>
      </w:r>
      <w:r w:rsidDel="00000000" w:rsidR="00000000" w:rsidRPr="00000000">
        <w:rPr>
          <w:color w:val="009b00"/>
          <w:sz w:val="2"/>
          <w:szCs w:val="2"/>
          <w:rtl w:val="0"/>
        </w:rPr>
        <w:t xml:space="preserve">t</w:t>
      </w:r>
      <w:r w:rsidDel="00000000" w:rsidR="00000000" w:rsidRPr="00000000">
        <w:rPr>
          <w:color w:val="080808"/>
          <w:sz w:val="2"/>
          <w:szCs w:val="2"/>
          <w:rtl w:val="0"/>
        </w:rPr>
        <w:t xml:space="preserve">ball player he was born </w:t>
      </w:r>
      <w:r w:rsidDel="00000000" w:rsidR="00000000" w:rsidRPr="00000000">
        <w:rPr>
          <w:color w:val="020202"/>
          <w:sz w:val="2"/>
          <w:szCs w:val="2"/>
          <w:rtl w:val="0"/>
        </w:rPr>
        <w:t xml:space="preserve">o</w:t>
      </w:r>
      <w:r w:rsidDel="00000000" w:rsidR="00000000" w:rsidRPr="00000000">
        <w:rPr>
          <w:color w:val="000000"/>
          <w:sz w:val="2"/>
          <w:szCs w:val="2"/>
          <w:rtl w:val="0"/>
        </w:rPr>
        <w:t xml:space="preserve">n F</w:t>
      </w:r>
      <w:r w:rsidDel="00000000" w:rsidR="00000000" w:rsidRPr="00000000">
        <w:rPr>
          <w:color w:val="070707"/>
          <w:sz w:val="2"/>
          <w:szCs w:val="2"/>
          <w:rtl w:val="0"/>
        </w:rPr>
        <w:t xml:space="preserve">e</w:t>
      </w:r>
      <w:r w:rsidDel="00000000" w:rsidR="00000000" w:rsidRPr="00000000">
        <w:rPr>
          <w:color w:val="2e2e2e"/>
          <w:sz w:val="2"/>
          <w:szCs w:val="2"/>
          <w:rtl w:val="0"/>
        </w:rPr>
        <w:t xml:space="preserve">b</w:t>
      </w:r>
      <w:r w:rsidDel="00000000" w:rsidR="00000000" w:rsidRPr="00000000">
        <w:rPr>
          <w:color w:val="595959"/>
          <w:sz w:val="2"/>
          <w:szCs w:val="2"/>
          <w:rtl w:val="0"/>
        </w:rPr>
        <w:t xml:space="preserve">r</w:t>
      </w:r>
      <w:r w:rsidDel="00000000" w:rsidR="00000000" w:rsidRPr="00000000">
        <w:rPr>
          <w:color w:val="747474"/>
          <w:sz w:val="2"/>
          <w:szCs w:val="2"/>
          <w:rtl w:val="0"/>
        </w:rPr>
        <w:t xml:space="preserve">u</w:t>
      </w:r>
      <w:r w:rsidDel="00000000" w:rsidR="00000000" w:rsidRPr="00000000">
        <w:rPr>
          <w:color w:val="585858"/>
          <w:sz w:val="2"/>
          <w:szCs w:val="2"/>
          <w:rtl w:val="0"/>
        </w:rPr>
        <w:t xml:space="preserve">ary 5th 1985 in </w:t>
      </w:r>
      <w:r w:rsidDel="00000000" w:rsidR="00000000" w:rsidRPr="00000000">
        <w:rPr>
          <w:color w:val="3b6758"/>
          <w:sz w:val="2"/>
          <w:szCs w:val="2"/>
          <w:rtl w:val="0"/>
        </w:rPr>
        <w:t xml:space="preserve">Santo Antonio his father</w:t>
      </w:r>
      <w:r w:rsidDel="00000000" w:rsidR="00000000" w:rsidRPr="00000000">
        <w:rPr>
          <w:color w:val="5b8778"/>
          <w:sz w:val="2"/>
          <w:szCs w:val="2"/>
          <w:rtl w:val="0"/>
        </w:rPr>
        <w:t xml:space="preserve">'</w:t>
      </w:r>
      <w:r w:rsidDel="00000000" w:rsidR="00000000" w:rsidRPr="00000000">
        <w:rPr>
          <w:color w:val="598576"/>
          <w:sz w:val="2"/>
          <w:szCs w:val="2"/>
          <w:rtl w:val="0"/>
        </w:rPr>
        <w:t xml:space="preserve">s</w:t>
      </w:r>
      <w:r w:rsidDel="00000000" w:rsidR="00000000" w:rsidRPr="00000000">
        <w:rPr>
          <w:color w:val="578374"/>
          <w:sz w:val="2"/>
          <w:szCs w:val="2"/>
          <w:rtl w:val="0"/>
        </w:rPr>
        <w:t xml:space="preserve"> </w:t>
      </w:r>
      <w:r w:rsidDel="00000000" w:rsidR="00000000" w:rsidRPr="00000000">
        <w:rPr>
          <w:color w:val="537f70"/>
          <w:sz w:val="2"/>
          <w:szCs w:val="2"/>
          <w:rtl w:val="0"/>
        </w:rPr>
        <w:t xml:space="preserve">n</w:t>
      </w:r>
      <w:r w:rsidDel="00000000" w:rsidR="00000000" w:rsidRPr="00000000">
        <w:rPr>
          <w:color w:val="4f7b6c"/>
          <w:sz w:val="2"/>
          <w:szCs w:val="2"/>
          <w:rtl w:val="0"/>
        </w:rPr>
        <w:t xml:space="preserve">a</w:t>
      </w:r>
      <w:r w:rsidDel="00000000" w:rsidR="00000000" w:rsidRPr="00000000">
        <w:rPr>
          <w:color w:val="4c7869"/>
          <w:sz w:val="2"/>
          <w:szCs w:val="2"/>
          <w:rtl w:val="0"/>
        </w:rPr>
        <w:t xml:space="preserve">m</w:t>
      </w:r>
      <w:r w:rsidDel="00000000" w:rsidR="00000000" w:rsidRPr="00000000">
        <w:rPr>
          <w:color w:val="497566"/>
          <w:sz w:val="2"/>
          <w:szCs w:val="2"/>
          <w:rtl w:val="0"/>
        </w:rPr>
        <w:t xml:space="preserve">e</w:t>
      </w:r>
      <w:r w:rsidDel="00000000" w:rsidR="00000000" w:rsidRPr="00000000">
        <w:rPr>
          <w:color w:val="477364"/>
          <w:sz w:val="2"/>
          <w:szCs w:val="2"/>
          <w:rtl w:val="0"/>
        </w:rPr>
        <w:t xml:space="preserve"> </w:t>
      </w:r>
      <w:r w:rsidDel="00000000" w:rsidR="00000000" w:rsidRPr="00000000">
        <w:rPr>
          <w:color w:val="396556"/>
          <w:sz w:val="2"/>
          <w:szCs w:val="2"/>
          <w:rtl w:val="0"/>
        </w:rPr>
        <w:t xml:space="preserve">is Jose </w:t>
      </w:r>
      <w:r w:rsidDel="00000000" w:rsidR="00000000" w:rsidRPr="00000000">
        <w:rPr>
          <w:color w:val="366253"/>
          <w:sz w:val="2"/>
          <w:szCs w:val="2"/>
          <w:rtl w:val="0"/>
        </w:rPr>
        <w:t xml:space="preserve">Dinis Aveiro and</w:t>
      </w:r>
      <w:r w:rsidDel="00000000" w:rsidR="00000000" w:rsidRPr="00000000">
        <w:rPr>
          <w:color w:val="4d796a"/>
          <w:sz w:val="2"/>
          <w:szCs w:val="2"/>
          <w:rtl w:val="0"/>
        </w:rPr>
        <w:t xml:space="preserve"> his mother's na</w:t>
      </w:r>
      <w:r w:rsidDel="00000000" w:rsidR="00000000" w:rsidRPr="00000000">
        <w:rPr>
          <w:color w:val="3b6758"/>
          <w:sz w:val="2"/>
          <w:szCs w:val="2"/>
          <w:rtl w:val="0"/>
        </w:rPr>
        <w:t xml:space="preserve">me is Ma</w:t>
      </w:r>
      <w:r w:rsidDel="00000000" w:rsidR="00000000" w:rsidRPr="00000000">
        <w:rPr>
          <w:color w:val="3c6859"/>
          <w:sz w:val="2"/>
          <w:szCs w:val="2"/>
          <w:rtl w:val="0"/>
        </w:rPr>
        <w:t xml:space="preserve">ria Dolores dos </w:t>
      </w:r>
      <w:r w:rsidDel="00000000" w:rsidR="00000000" w:rsidRPr="00000000">
        <w:rPr>
          <w:color w:val="3b6758"/>
          <w:sz w:val="2"/>
          <w:szCs w:val="2"/>
          <w:rtl w:val="0"/>
        </w:rPr>
        <w:t xml:space="preserve">Santos Aveiro, his father was a </w:t>
      </w:r>
      <w:r w:rsidDel="00000000" w:rsidR="00000000" w:rsidRPr="00000000">
        <w:rPr>
          <w:color w:val="585858"/>
          <w:sz w:val="2"/>
          <w:szCs w:val="2"/>
          <w:rtl w:val="0"/>
        </w:rPr>
        <w:t xml:space="preserve">gardener with th</w:t>
      </w:r>
      <w:r w:rsidDel="00000000" w:rsidR="00000000" w:rsidRPr="00000000">
        <w:rPr>
          <w:color w:val="515151"/>
          <w:sz w:val="2"/>
          <w:szCs w:val="2"/>
          <w:rtl w:val="0"/>
        </w:rPr>
        <w:t xml:space="preserve">e</w:t>
      </w:r>
      <w:r w:rsidDel="00000000" w:rsidR="00000000" w:rsidRPr="00000000">
        <w:rPr>
          <w:color w:val="424242"/>
          <w:sz w:val="2"/>
          <w:szCs w:val="2"/>
          <w:rtl w:val="0"/>
        </w:rPr>
        <w:t xml:space="preserve"> </w:t>
      </w:r>
      <w:r w:rsidDel="00000000" w:rsidR="00000000" w:rsidRPr="00000000">
        <w:rPr>
          <w:color w:val="2a2a2a"/>
          <w:sz w:val="2"/>
          <w:szCs w:val="2"/>
          <w:rtl w:val="0"/>
        </w:rPr>
        <w:t xml:space="preserve">m</w:t>
      </w:r>
      <w:r w:rsidDel="00000000" w:rsidR="00000000" w:rsidRPr="00000000">
        <w:rPr>
          <w:color w:val="131313"/>
          <w:sz w:val="2"/>
          <w:szCs w:val="2"/>
          <w:rtl w:val="0"/>
        </w:rPr>
        <w:t xml:space="preserve">u</w:t>
      </w:r>
      <w:r w:rsidDel="00000000" w:rsidR="00000000" w:rsidRPr="00000000">
        <w:rPr>
          <w:color w:val="040404"/>
          <w:sz w:val="2"/>
          <w:szCs w:val="2"/>
          <w:rtl w:val="0"/>
        </w:rPr>
        <w:t xml:space="preserve">n</w:t>
      </w:r>
      <w:r w:rsidDel="00000000" w:rsidR="00000000" w:rsidRPr="00000000">
        <w:rPr>
          <w:color w:val="000000"/>
          <w:sz w:val="2"/>
          <w:szCs w:val="2"/>
          <w:rtl w:val="0"/>
        </w:rPr>
        <w:t xml:space="preserve">i</w:t>
      </w:r>
      <w:r w:rsidDel="00000000" w:rsidR="00000000" w:rsidRPr="00000000">
        <w:rPr>
          <w:color w:val="010101"/>
          <w:sz w:val="2"/>
          <w:szCs w:val="2"/>
          <w:rtl w:val="0"/>
        </w:rPr>
        <w:t xml:space="preserve">c</w:t>
      </w:r>
      <w:r w:rsidDel="00000000" w:rsidR="00000000" w:rsidRPr="00000000">
        <w:rPr>
          <w:color w:val="040404"/>
          <w:sz w:val="2"/>
          <w:szCs w:val="2"/>
          <w:rtl w:val="0"/>
        </w:rPr>
        <w:t xml:space="preserve">i</w:t>
      </w:r>
      <w:r w:rsidDel="00000000" w:rsidR="00000000" w:rsidRPr="00000000">
        <w:rPr>
          <w:color w:val="080808"/>
          <w:sz w:val="2"/>
          <w:szCs w:val="2"/>
          <w:rtl w:val="0"/>
        </w:rPr>
        <w:t xml:space="preserve">pality and his mother wo</w:t>
      </w:r>
      <w:r w:rsidDel="00000000" w:rsidR="00000000" w:rsidRPr="00000000">
        <w:rPr>
          <w:color w:val="000000"/>
          <w:sz w:val="2"/>
          <w:szCs w:val="2"/>
          <w:rtl w:val="0"/>
        </w:rPr>
        <w:t xml:space="preserve">rk</w:t>
      </w:r>
      <w:r w:rsidDel="00000000" w:rsidR="00000000" w:rsidRPr="00000000">
        <w:rPr>
          <w:color w:val="111111"/>
          <w:sz w:val="2"/>
          <w:szCs w:val="2"/>
          <w:rtl w:val="0"/>
        </w:rPr>
        <w:t xml:space="preserve">e</w:t>
      </w:r>
      <w:r w:rsidDel="00000000" w:rsidR="00000000" w:rsidRPr="00000000">
        <w:rPr>
          <w:color w:val="6c6c6c"/>
          <w:sz w:val="2"/>
          <w:szCs w:val="2"/>
          <w:rtl w:val="0"/>
        </w:rPr>
        <w:t xml:space="preserve">d</w:t>
      </w:r>
      <w:r w:rsidDel="00000000" w:rsidR="00000000" w:rsidRPr="00000000">
        <w:rPr>
          <w:color w:val="d9d9d9"/>
          <w:sz w:val="2"/>
          <w:szCs w:val="2"/>
          <w:rtl w:val="0"/>
        </w:rPr>
        <w:t xml:space="preserve"> </w:t>
      </w:r>
      <w:r w:rsidDel="00000000" w:rsidR="00000000" w:rsidRPr="00000000">
        <w:rPr>
          <w:color w:val="ffffff"/>
          <w:sz w:val="2"/>
          <w:szCs w:val="2"/>
          <w:rtl w:val="0"/>
        </w:rPr>
        <w:t xml:space="preserve">a</w:t>
      </w:r>
      <w:r w:rsidDel="00000000" w:rsidR="00000000" w:rsidRPr="00000000">
        <w:rPr>
          <w:color w:val="f6f6f6"/>
          <w:sz w:val="2"/>
          <w:szCs w:val="2"/>
          <w:rtl w:val="0"/>
        </w:rPr>
        <w:t xml:space="preserve">s</w:t>
      </w:r>
      <w:r w:rsidDel="00000000" w:rsidR="00000000" w:rsidRPr="00000000">
        <w:rPr>
          <w:color w:val="c9c9c9"/>
          <w:sz w:val="2"/>
          <w:szCs w:val="2"/>
          <w:rtl w:val="0"/>
        </w:rPr>
        <w:t xml:space="preserve"> </w:t>
      </w:r>
      <w:r w:rsidDel="00000000" w:rsidR="00000000" w:rsidRPr="00000000">
        <w:rPr>
          <w:color w:val="f8f8f8"/>
          <w:sz w:val="2"/>
          <w:szCs w:val="2"/>
          <w:rtl w:val="0"/>
        </w:rPr>
        <w:t xml:space="preserve">a </w:t>
      </w:r>
      <w:r w:rsidDel="00000000" w:rsidR="00000000" w:rsidRPr="00000000">
        <w:rPr>
          <w:sz w:val="16"/>
          <w:szCs w:val="16"/>
          <w:rtl w:val="0"/>
        </w:rPr>
        <w:br w:type="textWrapping"/>
      </w:r>
      <w:r w:rsidDel="00000000" w:rsidR="00000000" w:rsidRPr="00000000">
        <w:rPr>
          <w:color w:val="f2f2f2"/>
          <w:sz w:val="2"/>
          <w:szCs w:val="2"/>
          <w:rtl w:val="0"/>
        </w:rPr>
        <w:t xml:space="preserve">c</w:t>
      </w:r>
      <w:r w:rsidDel="00000000" w:rsidR="00000000" w:rsidRPr="00000000">
        <w:rPr>
          <w:color w:val="ffffff"/>
          <w:sz w:val="2"/>
          <w:szCs w:val="2"/>
          <w:rtl w:val="0"/>
        </w:rPr>
        <w:t xml:space="preserve">ook</w:t>
      </w:r>
      <w:r w:rsidDel="00000000" w:rsidR="00000000" w:rsidRPr="00000000">
        <w:rPr>
          <w:color w:val="eeeeee"/>
          <w:sz w:val="2"/>
          <w:szCs w:val="2"/>
          <w:rtl w:val="0"/>
        </w:rPr>
        <w:t xml:space="preserve">.</w:t>
      </w:r>
      <w:r w:rsidDel="00000000" w:rsidR="00000000" w:rsidRPr="00000000">
        <w:rPr>
          <w:color w:val="e2e2e2"/>
          <w:sz w:val="2"/>
          <w:szCs w:val="2"/>
          <w:rtl w:val="0"/>
        </w:rPr>
        <w:t xml:space="preserve">R</w:t>
      </w:r>
      <w:r w:rsidDel="00000000" w:rsidR="00000000" w:rsidRPr="00000000">
        <w:rPr>
          <w:color w:val="ededed"/>
          <w:sz w:val="2"/>
          <w:szCs w:val="2"/>
          <w:rtl w:val="0"/>
        </w:rPr>
        <w:t xml:space="preserve">o</w:t>
      </w:r>
      <w:r w:rsidDel="00000000" w:rsidR="00000000" w:rsidRPr="00000000">
        <w:rPr>
          <w:color w:val="fefefe"/>
          <w:sz w:val="2"/>
          <w:szCs w:val="2"/>
          <w:rtl w:val="0"/>
        </w:rPr>
        <w:t xml:space="preserve">n</w:t>
      </w:r>
      <w:r w:rsidDel="00000000" w:rsidR="00000000" w:rsidRPr="00000000">
        <w:rPr>
          <w:color w:val="484848"/>
          <w:sz w:val="2"/>
          <w:szCs w:val="2"/>
          <w:rtl w:val="0"/>
        </w:rPr>
        <w:t xml:space="preserve">a</w:t>
      </w:r>
      <w:r w:rsidDel="00000000" w:rsidR="00000000" w:rsidRPr="00000000">
        <w:rPr>
          <w:color w:val="373737"/>
          <w:sz w:val="2"/>
          <w:szCs w:val="2"/>
          <w:rtl w:val="0"/>
        </w:rPr>
        <w:t xml:space="preserve">l</w:t>
      </w:r>
      <w:r w:rsidDel="00000000" w:rsidR="00000000" w:rsidRPr="00000000">
        <w:rPr>
          <w:color w:val="1c1c1c"/>
          <w:sz w:val="2"/>
          <w:szCs w:val="2"/>
          <w:rtl w:val="0"/>
        </w:rPr>
        <w:t xml:space="preserve">d</w:t>
      </w:r>
      <w:r w:rsidDel="00000000" w:rsidR="00000000" w:rsidRPr="00000000">
        <w:rPr>
          <w:color w:val="010101"/>
          <w:sz w:val="2"/>
          <w:szCs w:val="2"/>
          <w:rtl w:val="0"/>
        </w:rPr>
        <w:t xml:space="preserve">o</w:t>
      </w:r>
      <w:r w:rsidDel="00000000" w:rsidR="00000000" w:rsidRPr="00000000">
        <w:rPr>
          <w:color w:val="000000"/>
          <w:sz w:val="2"/>
          <w:szCs w:val="2"/>
          <w:rtl w:val="0"/>
        </w:rPr>
        <w:t xml:space="preserve"> was</w:t>
      </w:r>
      <w:r w:rsidDel="00000000" w:rsidR="00000000" w:rsidRPr="00000000">
        <w:rPr>
          <w:color w:val="080808"/>
          <w:sz w:val="2"/>
          <w:szCs w:val="2"/>
          <w:rtl w:val="0"/>
        </w:rPr>
        <w:t xml:space="preserve"> expelled from s</w:t>
      </w:r>
      <w:r w:rsidDel="00000000" w:rsidR="00000000" w:rsidRPr="00000000">
        <w:rPr>
          <w:color w:val="18071a"/>
          <w:sz w:val="2"/>
          <w:szCs w:val="2"/>
          <w:rtl w:val="0"/>
        </w:rPr>
        <w:t xml:space="preserve">c</w:t>
      </w:r>
      <w:r w:rsidDel="00000000" w:rsidR="00000000" w:rsidRPr="00000000">
        <w:rPr>
          <w:color w:val="0e0011"/>
          <w:sz w:val="2"/>
          <w:szCs w:val="2"/>
          <w:rtl w:val="0"/>
        </w:rPr>
        <w:t xml:space="preserve">h</w:t>
      </w:r>
      <w:r w:rsidDel="00000000" w:rsidR="00000000" w:rsidRPr="00000000">
        <w:rPr>
          <w:color w:val="060007"/>
          <w:sz w:val="2"/>
          <w:szCs w:val="2"/>
          <w:rtl w:val="0"/>
        </w:rPr>
        <w:t xml:space="preserve">o</w:t>
      </w:r>
      <w:r w:rsidDel="00000000" w:rsidR="00000000" w:rsidRPr="00000000">
        <w:rPr>
          <w:color w:val="000000"/>
          <w:sz w:val="2"/>
          <w:szCs w:val="2"/>
          <w:rtl w:val="0"/>
        </w:rPr>
        <w:t xml:space="preserve">o</w:t>
      </w:r>
      <w:r w:rsidDel="00000000" w:rsidR="00000000" w:rsidRPr="00000000">
        <w:rPr>
          <w:color w:val="000400"/>
          <w:sz w:val="2"/>
          <w:szCs w:val="2"/>
          <w:rtl w:val="0"/>
        </w:rPr>
        <w:t xml:space="preserve">l</w:t>
      </w:r>
      <w:r w:rsidDel="00000000" w:rsidR="00000000" w:rsidRPr="00000000">
        <w:rPr>
          <w:color w:val="001000"/>
          <w:sz w:val="2"/>
          <w:szCs w:val="2"/>
          <w:rtl w:val="0"/>
        </w:rPr>
        <w:t xml:space="preserve"> </w:t>
      </w:r>
      <w:r w:rsidDel="00000000" w:rsidR="00000000" w:rsidRPr="00000000">
        <w:rPr>
          <w:color w:val="012600"/>
          <w:sz w:val="2"/>
          <w:szCs w:val="2"/>
          <w:rtl w:val="0"/>
        </w:rPr>
        <w:t xml:space="preserve">a</w:t>
      </w:r>
      <w:r w:rsidDel="00000000" w:rsidR="00000000" w:rsidRPr="00000000">
        <w:rPr>
          <w:color w:val="043700"/>
          <w:sz w:val="2"/>
          <w:szCs w:val="2"/>
          <w:rtl w:val="0"/>
        </w:rPr>
        <w:t xml:space="preserve">f</w:t>
      </w:r>
      <w:r w:rsidDel="00000000" w:rsidR="00000000" w:rsidRPr="00000000">
        <w:rPr>
          <w:color w:val="5a9d50"/>
          <w:sz w:val="2"/>
          <w:szCs w:val="2"/>
          <w:rtl w:val="0"/>
        </w:rPr>
        <w:t xml:space="preserve">t</w:t>
      </w:r>
      <w:r w:rsidDel="00000000" w:rsidR="00000000" w:rsidRPr="00000000">
        <w:rPr>
          <w:color w:val="50a444"/>
          <w:sz w:val="2"/>
          <w:szCs w:val="2"/>
          <w:rtl w:val="0"/>
        </w:rPr>
        <w:t xml:space="preserve">e</w:t>
      </w:r>
      <w:r w:rsidDel="00000000" w:rsidR="00000000" w:rsidRPr="00000000">
        <w:rPr>
          <w:color w:val="49a93b"/>
          <w:sz w:val="2"/>
          <w:szCs w:val="2"/>
          <w:rtl w:val="0"/>
        </w:rPr>
        <w:t xml:space="preserve">r</w:t>
      </w:r>
      <w:r w:rsidDel="00000000" w:rsidR="00000000" w:rsidRPr="00000000">
        <w:rPr>
          <w:color w:val="41b030"/>
          <w:sz w:val="2"/>
          <w:szCs w:val="2"/>
          <w:rtl w:val="0"/>
        </w:rPr>
        <w:t xml:space="preserve"> </w:t>
      </w:r>
      <w:r w:rsidDel="00000000" w:rsidR="00000000" w:rsidRPr="00000000">
        <w:rPr>
          <w:color w:val="3bb429"/>
          <w:sz w:val="2"/>
          <w:szCs w:val="2"/>
          <w:rtl w:val="0"/>
        </w:rPr>
        <w:t xml:space="preserve">a</w:t>
      </w:r>
      <w:r w:rsidDel="00000000" w:rsidR="00000000" w:rsidRPr="00000000">
        <w:rPr>
          <w:color w:val="37b724"/>
          <w:sz w:val="2"/>
          <w:szCs w:val="2"/>
          <w:rtl w:val="0"/>
        </w:rPr>
        <w:t xml:space="preserve">s</w:t>
      </w:r>
      <w:r w:rsidDel="00000000" w:rsidR="00000000" w:rsidRPr="00000000">
        <w:rPr>
          <w:color w:val="33ba1f"/>
          <w:sz w:val="2"/>
          <w:szCs w:val="2"/>
          <w:rtl w:val="0"/>
        </w:rPr>
        <w:t xml:space="preserve">s</w:t>
      </w:r>
      <w:r w:rsidDel="00000000" w:rsidR="00000000" w:rsidRPr="00000000">
        <w:rPr>
          <w:color w:val="31bb1d"/>
          <w:sz w:val="2"/>
          <w:szCs w:val="2"/>
          <w:rtl w:val="0"/>
        </w:rPr>
        <w:t xml:space="preserve">a</w:t>
      </w:r>
      <w:r w:rsidDel="00000000" w:rsidR="00000000" w:rsidRPr="00000000">
        <w:rPr>
          <w:color w:val="3ad823"/>
          <w:sz w:val="2"/>
          <w:szCs w:val="2"/>
          <w:rtl w:val="0"/>
        </w:rPr>
        <w:t xml:space="preserve">ulting his teacher by﻿Cristiano </w:t>
      </w:r>
      <w:r w:rsidDel="00000000" w:rsidR="00000000" w:rsidRPr="00000000">
        <w:rPr>
          <w:color w:val="080808"/>
          <w:sz w:val="2"/>
          <w:szCs w:val="2"/>
          <w:rtl w:val="0"/>
        </w:rPr>
        <w:t xml:space="preserve">Ronaldo is a Por</w:t>
      </w:r>
      <w:r w:rsidDel="00000000" w:rsidR="00000000" w:rsidRPr="00000000">
        <w:rPr>
          <w:color w:val="350008"/>
          <w:sz w:val="2"/>
          <w:szCs w:val="2"/>
          <w:rtl w:val="0"/>
        </w:rPr>
        <w:t xml:space="preserve">t</w:t>
      </w:r>
      <w:r w:rsidDel="00000000" w:rsidR="00000000" w:rsidRPr="00000000">
        <w:rPr>
          <w:color w:val="320008"/>
          <w:sz w:val="2"/>
          <w:szCs w:val="2"/>
          <w:rtl w:val="0"/>
        </w:rPr>
        <w:t xml:space="preserve">u</w:t>
      </w:r>
      <w:r w:rsidDel="00000000" w:rsidR="00000000" w:rsidRPr="00000000">
        <w:rPr>
          <w:color w:val="2f0008"/>
          <w:sz w:val="2"/>
          <w:szCs w:val="2"/>
          <w:rtl w:val="0"/>
        </w:rPr>
        <w:t xml:space="preserve">g</w:t>
      </w:r>
      <w:r w:rsidDel="00000000" w:rsidR="00000000" w:rsidRPr="00000000">
        <w:rPr>
          <w:color w:val="2b0008"/>
          <w:sz w:val="2"/>
          <w:szCs w:val="2"/>
          <w:rtl w:val="0"/>
        </w:rPr>
        <w:t xml:space="preserve">u</w:t>
      </w:r>
      <w:r w:rsidDel="00000000" w:rsidR="00000000" w:rsidRPr="00000000">
        <w:rPr>
          <w:color w:val="240008"/>
          <w:sz w:val="2"/>
          <w:szCs w:val="2"/>
          <w:rtl w:val="0"/>
        </w:rPr>
        <w:t xml:space="preserve">e</w:t>
      </w:r>
      <w:r w:rsidDel="00000000" w:rsidR="00000000" w:rsidRPr="00000000">
        <w:rPr>
          <w:color w:val="1d0008"/>
          <w:sz w:val="2"/>
          <w:szCs w:val="2"/>
          <w:rtl w:val="0"/>
        </w:rPr>
        <w:t xml:space="preserve">s</w:t>
      </w:r>
      <w:r w:rsidDel="00000000" w:rsidR="00000000" w:rsidRPr="00000000">
        <w:rPr>
          <w:color w:val="150208"/>
          <w:sz w:val="2"/>
          <w:szCs w:val="2"/>
          <w:rtl w:val="0"/>
        </w:rPr>
        <w:t xml:space="preserve">e</w:t>
      </w:r>
      <w:r w:rsidDel="00000000" w:rsidR="00000000" w:rsidRPr="00000000">
        <w:rPr>
          <w:color w:val="0c0608"/>
          <w:sz w:val="2"/>
          <w:szCs w:val="2"/>
          <w:rtl w:val="0"/>
        </w:rPr>
        <w:t xml:space="preserve"> </w:t>
      </w:r>
      <w:r w:rsidDel="00000000" w:rsidR="00000000" w:rsidRPr="00000000">
        <w:rPr>
          <w:color w:val="020806"/>
          <w:sz w:val="2"/>
          <w:szCs w:val="2"/>
          <w:rtl w:val="0"/>
        </w:rPr>
        <w:t xml:space="preserve">f</w:t>
      </w:r>
      <w:r w:rsidDel="00000000" w:rsidR="00000000" w:rsidRPr="00000000">
        <w:rPr>
          <w:color w:val="000802"/>
          <w:sz w:val="2"/>
          <w:szCs w:val="2"/>
          <w:rtl w:val="0"/>
        </w:rPr>
        <w:t xml:space="preserve">o</w:t>
      </w:r>
      <w:r w:rsidDel="00000000" w:rsidR="00000000" w:rsidRPr="00000000">
        <w:rPr>
          <w:color w:val="000b00"/>
          <w:sz w:val="2"/>
          <w:szCs w:val="2"/>
          <w:rtl w:val="0"/>
        </w:rPr>
        <w:t xml:space="preserve">o</w:t>
      </w:r>
      <w:r w:rsidDel="00000000" w:rsidR="00000000" w:rsidRPr="00000000">
        <w:rPr>
          <w:color w:val="001204"/>
          <w:sz w:val="2"/>
          <w:szCs w:val="2"/>
          <w:rtl w:val="0"/>
        </w:rPr>
        <w:t xml:space="preserve">t</w:t>
      </w:r>
      <w:r w:rsidDel="00000000" w:rsidR="00000000" w:rsidRPr="00000000">
        <w:rPr>
          <w:color w:val="002513"/>
          <w:sz w:val="2"/>
          <w:szCs w:val="2"/>
          <w:rtl w:val="0"/>
        </w:rPr>
        <w:t xml:space="preserve">b</w:t>
      </w:r>
      <w:r w:rsidDel="00000000" w:rsidR="00000000" w:rsidRPr="00000000">
        <w:rPr>
          <w:color w:val="043f2b"/>
          <w:sz w:val="2"/>
          <w:szCs w:val="2"/>
          <w:rtl w:val="0"/>
        </w:rPr>
        <w:t xml:space="preserve">a</w:t>
      </w:r>
      <w:r w:rsidDel="00000000" w:rsidR="00000000" w:rsidRPr="00000000">
        <w:rPr>
          <w:color w:val="195843"/>
          <w:sz w:val="2"/>
          <w:szCs w:val="2"/>
          <w:rtl w:val="0"/>
        </w:rPr>
        <w:t xml:space="preserve">l</w:t>
      </w:r>
      <w:r w:rsidDel="00000000" w:rsidR="00000000" w:rsidRPr="00000000">
        <w:rPr>
          <w:color w:val="256952"/>
          <w:sz w:val="2"/>
          <w:szCs w:val="2"/>
          <w:rtl w:val="0"/>
        </w:rPr>
        <w:t xml:space="preserve">l</w:t>
      </w:r>
      <w:r w:rsidDel="00000000" w:rsidR="00000000" w:rsidRPr="00000000">
        <w:rPr>
          <w:color w:val="097000"/>
          <w:sz w:val="2"/>
          <w:szCs w:val="2"/>
          <w:rtl w:val="0"/>
        </w:rPr>
        <w:t xml:space="preserve"> player </w:t>
      </w:r>
      <w:r w:rsidDel="00000000" w:rsidR="00000000" w:rsidRPr="00000000">
        <w:rPr>
          <w:color w:val="076e00"/>
          <w:sz w:val="2"/>
          <w:szCs w:val="2"/>
          <w:rtl w:val="0"/>
        </w:rPr>
        <w:t xml:space="preserve">h</w:t>
      </w:r>
      <w:r w:rsidDel="00000000" w:rsidR="00000000" w:rsidRPr="00000000">
        <w:rPr>
          <w:color w:val="036a00"/>
          <w:sz w:val="2"/>
          <w:szCs w:val="2"/>
          <w:rtl w:val="0"/>
        </w:rPr>
        <w:t xml:space="preserve">e</w:t>
      </w:r>
      <w:r w:rsidDel="00000000" w:rsidR="00000000" w:rsidRPr="00000000">
        <w:rPr>
          <w:color w:val="016800"/>
          <w:sz w:val="2"/>
          <w:szCs w:val="2"/>
          <w:rtl w:val="0"/>
        </w:rPr>
        <w:t xml:space="preserve"> </w:t>
      </w:r>
      <w:r w:rsidDel="00000000" w:rsidR="00000000" w:rsidRPr="00000000">
        <w:rPr>
          <w:color w:val="056c00"/>
          <w:sz w:val="2"/>
          <w:szCs w:val="2"/>
          <w:rtl w:val="0"/>
        </w:rPr>
        <w:t xml:space="preserve">w</w:t>
      </w:r>
      <w:r w:rsidDel="00000000" w:rsidR="00000000" w:rsidRPr="00000000">
        <w:rPr>
          <w:color w:val="147b05"/>
          <w:sz w:val="2"/>
          <w:szCs w:val="2"/>
          <w:rtl w:val="0"/>
        </w:rPr>
        <w:t xml:space="preserve">a</w:t>
      </w:r>
      <w:r w:rsidDel="00000000" w:rsidR="00000000" w:rsidRPr="00000000">
        <w:rPr>
          <w:color w:val="2c931d"/>
          <w:sz w:val="2"/>
          <w:szCs w:val="2"/>
          <w:rtl w:val="0"/>
        </w:rPr>
        <w:t xml:space="preserve">s</w:t>
      </w:r>
      <w:r w:rsidDel="00000000" w:rsidR="00000000" w:rsidRPr="00000000">
        <w:rPr>
          <w:color w:val="44ab35"/>
          <w:sz w:val="2"/>
          <w:szCs w:val="2"/>
          <w:rtl w:val="0"/>
        </w:rPr>
        <w:t xml:space="preserve"> </w:t>
      </w:r>
      <w:r w:rsidDel="00000000" w:rsidR="00000000" w:rsidRPr="00000000">
        <w:rPr>
          <w:color w:val="53ba44"/>
          <w:sz w:val="2"/>
          <w:szCs w:val="2"/>
          <w:rtl w:val="0"/>
        </w:rPr>
        <w:t xml:space="preserve">b</w:t>
      </w:r>
      <w:r w:rsidDel="00000000" w:rsidR="00000000" w:rsidRPr="00000000">
        <w:rPr>
          <w:color w:val="3ad823"/>
          <w:sz w:val="2"/>
          <w:szCs w:val="2"/>
          <w:rtl w:val="0"/>
        </w:rPr>
        <w:t xml:space="preserve">orn on February 5th 1985 in Santo Antoni</w:t>
      </w:r>
      <w:r w:rsidDel="00000000" w:rsidR="00000000" w:rsidRPr="00000000">
        <w:rPr>
          <w:color w:val="26c40f"/>
          <w:sz w:val="2"/>
          <w:szCs w:val="2"/>
          <w:rtl w:val="0"/>
        </w:rPr>
        <w:t xml:space="preserve">o his fa</w:t>
      </w:r>
      <w:r w:rsidDel="00000000" w:rsidR="00000000" w:rsidRPr="00000000">
        <w:rPr>
          <w:color w:val="000000"/>
          <w:sz w:val="2"/>
          <w:szCs w:val="2"/>
          <w:rtl w:val="0"/>
        </w:rPr>
        <w:t xml:space="preserve">the</w:t>
      </w:r>
      <w:r w:rsidDel="00000000" w:rsidR="00000000" w:rsidRPr="00000000">
        <w:rPr>
          <w:color w:val="010101"/>
          <w:sz w:val="2"/>
          <w:szCs w:val="2"/>
          <w:rtl w:val="0"/>
        </w:rPr>
        <w:t xml:space="preserve">r</w:t>
      </w:r>
      <w:r w:rsidDel="00000000" w:rsidR="00000000" w:rsidRPr="00000000">
        <w:rPr>
          <w:color w:val="050505"/>
          <w:sz w:val="2"/>
          <w:szCs w:val="2"/>
          <w:rtl w:val="0"/>
        </w:rPr>
        <w:t xml:space="preserve">'</w:t>
      </w:r>
      <w:r w:rsidDel="00000000" w:rsidR="00000000" w:rsidRPr="00000000">
        <w:rPr>
          <w:color w:val="000000"/>
          <w:sz w:val="2"/>
          <w:szCs w:val="2"/>
          <w:rtl w:val="0"/>
        </w:rPr>
        <w:t xml:space="preserve">s n</w:t>
      </w:r>
      <w:r w:rsidDel="00000000" w:rsidR="00000000" w:rsidRPr="00000000">
        <w:rPr>
          <w:color w:val="080808"/>
          <w:sz w:val="2"/>
          <w:szCs w:val="2"/>
          <w:rtl w:val="0"/>
        </w:rPr>
        <w:t xml:space="preserve">ame is Jose Dinis Aveiro</w:t>
      </w:r>
      <w:r w:rsidDel="00000000" w:rsidR="00000000" w:rsidRPr="00000000">
        <w:rPr>
          <w:color w:val="636363"/>
          <w:sz w:val="2"/>
          <w:szCs w:val="2"/>
          <w:rtl w:val="0"/>
        </w:rPr>
        <w:t xml:space="preserve"> </w:t>
      </w:r>
      <w:r w:rsidDel="00000000" w:rsidR="00000000" w:rsidRPr="00000000">
        <w:rPr>
          <w:color w:val="616161"/>
          <w:sz w:val="2"/>
          <w:szCs w:val="2"/>
          <w:rtl w:val="0"/>
        </w:rPr>
        <w:t xml:space="preserve">a</w:t>
      </w:r>
      <w:r w:rsidDel="00000000" w:rsidR="00000000" w:rsidRPr="00000000">
        <w:rPr>
          <w:color w:val="5e5e5e"/>
          <w:sz w:val="2"/>
          <w:szCs w:val="2"/>
          <w:rtl w:val="0"/>
        </w:rPr>
        <w:t xml:space="preserve">n</w:t>
      </w:r>
      <w:r w:rsidDel="00000000" w:rsidR="00000000" w:rsidRPr="00000000">
        <w:rPr>
          <w:color w:val="5b5b5b"/>
          <w:sz w:val="2"/>
          <w:szCs w:val="2"/>
          <w:rtl w:val="0"/>
        </w:rPr>
        <w:t xml:space="preserve">d</w:t>
      </w:r>
      <w:r w:rsidDel="00000000" w:rsidR="00000000" w:rsidRPr="00000000">
        <w:rPr>
          <w:color w:val="575757"/>
          <w:sz w:val="2"/>
          <w:szCs w:val="2"/>
          <w:rtl w:val="0"/>
        </w:rPr>
        <w:t xml:space="preserve"> </w:t>
      </w:r>
      <w:r w:rsidDel="00000000" w:rsidR="00000000" w:rsidRPr="00000000">
        <w:rPr>
          <w:color w:val="535353"/>
          <w:sz w:val="2"/>
          <w:szCs w:val="2"/>
          <w:rtl w:val="0"/>
        </w:rPr>
        <w:t xml:space="preserve">h</w:t>
      </w:r>
      <w:r w:rsidDel="00000000" w:rsidR="00000000" w:rsidRPr="00000000">
        <w:rPr>
          <w:color w:val="515151"/>
          <w:sz w:val="2"/>
          <w:szCs w:val="2"/>
          <w:rtl w:val="0"/>
        </w:rPr>
        <w:t xml:space="preserve">i</w:t>
      </w:r>
      <w:r w:rsidDel="00000000" w:rsidR="00000000" w:rsidRPr="00000000">
        <w:rPr>
          <w:color w:val="4f4f4f"/>
          <w:sz w:val="2"/>
          <w:szCs w:val="2"/>
          <w:rtl w:val="0"/>
        </w:rPr>
        <w:t xml:space="preserve">s</w:t>
      </w:r>
      <w:r w:rsidDel="00000000" w:rsidR="00000000" w:rsidRPr="00000000">
        <w:rPr>
          <w:color w:val="585858"/>
          <w:sz w:val="2"/>
          <w:szCs w:val="2"/>
          <w:rtl w:val="0"/>
        </w:rPr>
        <w:t xml:space="preserve"> mother'</w:t>
      </w:r>
      <w:r w:rsidDel="00000000" w:rsidR="00000000" w:rsidRPr="00000000">
        <w:rPr>
          <w:color w:val="3b6758"/>
          <w:sz w:val="2"/>
          <w:szCs w:val="2"/>
          <w:rtl w:val="0"/>
        </w:rPr>
        <w:t xml:space="preserve">s name is Maria Dolores dos Santos Aveiro, his father was a gardener with the municipality and his mother worked as a cook.Ronal</w:t>
      </w:r>
      <w:r w:rsidDel="00000000" w:rsidR="00000000" w:rsidRPr="00000000">
        <w:rPr>
          <w:color w:val="585858"/>
          <w:sz w:val="2"/>
          <w:szCs w:val="2"/>
          <w:rtl w:val="0"/>
        </w:rPr>
        <w:t xml:space="preserve">do was e</w:t>
      </w:r>
      <w:r w:rsidDel="00000000" w:rsidR="00000000" w:rsidRPr="00000000">
        <w:rPr>
          <w:color w:val="535353"/>
          <w:sz w:val="2"/>
          <w:szCs w:val="2"/>
          <w:rtl w:val="0"/>
        </w:rPr>
        <w:t xml:space="preserve">x</w:t>
      </w:r>
      <w:r w:rsidDel="00000000" w:rsidR="00000000" w:rsidRPr="00000000">
        <w:rPr>
          <w:color w:val="5e5e5e"/>
          <w:sz w:val="2"/>
          <w:szCs w:val="2"/>
          <w:rtl w:val="0"/>
        </w:rPr>
        <w:t xml:space="preserve">p</w:t>
      </w:r>
      <w:r w:rsidDel="00000000" w:rsidR="00000000" w:rsidRPr="00000000">
        <w:rPr>
          <w:color w:val="6e6e6e"/>
          <w:sz w:val="2"/>
          <w:szCs w:val="2"/>
          <w:rtl w:val="0"/>
        </w:rPr>
        <w:t xml:space="preserve">e</w:t>
      </w:r>
      <w:r w:rsidDel="00000000" w:rsidR="00000000" w:rsidRPr="00000000">
        <w:rPr>
          <w:color w:val="7b7b7b"/>
          <w:sz w:val="2"/>
          <w:szCs w:val="2"/>
          <w:rtl w:val="0"/>
        </w:rPr>
        <w:t xml:space="preserve">l</w:t>
      </w:r>
      <w:r w:rsidDel="00000000" w:rsidR="00000000" w:rsidRPr="00000000">
        <w:rPr>
          <w:color w:val="7f7f7f"/>
          <w:sz w:val="2"/>
          <w:szCs w:val="2"/>
          <w:rtl w:val="0"/>
        </w:rPr>
        <w:t xml:space="preserve">l</w:t>
      </w:r>
      <w:r w:rsidDel="00000000" w:rsidR="00000000" w:rsidRPr="00000000">
        <w:rPr>
          <w:color w:val="797979"/>
          <w:sz w:val="2"/>
          <w:szCs w:val="2"/>
          <w:rtl w:val="0"/>
        </w:rPr>
        <w:t xml:space="preserve">e</w:t>
      </w:r>
      <w:r w:rsidDel="00000000" w:rsidR="00000000" w:rsidRPr="00000000">
        <w:rPr>
          <w:color w:val="6e6e6e"/>
          <w:sz w:val="2"/>
          <w:szCs w:val="2"/>
          <w:rtl w:val="0"/>
        </w:rPr>
        <w:t xml:space="preserve">d</w:t>
      </w:r>
      <w:r w:rsidDel="00000000" w:rsidR="00000000" w:rsidRPr="00000000">
        <w:rPr>
          <w:color w:val="666666"/>
          <w:sz w:val="2"/>
          <w:szCs w:val="2"/>
          <w:rtl w:val="0"/>
        </w:rPr>
        <w:t xml:space="preserve"> </w:t>
      </w:r>
      <w:r w:rsidDel="00000000" w:rsidR="00000000" w:rsidRPr="00000000">
        <w:rPr>
          <w:color w:val="4d4d4d"/>
          <w:sz w:val="2"/>
          <w:szCs w:val="2"/>
          <w:rtl w:val="0"/>
        </w:rPr>
        <w:t xml:space="preserve">f</w:t>
      </w:r>
      <w:r w:rsidDel="00000000" w:rsidR="00000000" w:rsidRPr="00000000">
        <w:rPr>
          <w:color w:val="454545"/>
          <w:sz w:val="2"/>
          <w:szCs w:val="2"/>
          <w:rtl w:val="0"/>
        </w:rPr>
        <w:t xml:space="preserve">r</w:t>
      </w:r>
      <w:r w:rsidDel="00000000" w:rsidR="00000000" w:rsidRPr="00000000">
        <w:rPr>
          <w:color w:val="383838"/>
          <w:sz w:val="2"/>
          <w:szCs w:val="2"/>
          <w:rtl w:val="0"/>
        </w:rPr>
        <w:t xml:space="preserve">o</w:t>
      </w:r>
      <w:r w:rsidDel="00000000" w:rsidR="00000000" w:rsidRPr="00000000">
        <w:rPr>
          <w:color w:val="262626"/>
          <w:sz w:val="2"/>
          <w:szCs w:val="2"/>
          <w:rtl w:val="0"/>
        </w:rPr>
        <w:t xml:space="preserve">m</w:t>
      </w:r>
      <w:r w:rsidDel="00000000" w:rsidR="00000000" w:rsidRPr="00000000">
        <w:rPr>
          <w:color w:val="131313"/>
          <w:sz w:val="2"/>
          <w:szCs w:val="2"/>
          <w:rtl w:val="0"/>
        </w:rPr>
        <w:t xml:space="preserve"> </w:t>
      </w:r>
      <w:r w:rsidDel="00000000" w:rsidR="00000000" w:rsidRPr="00000000">
        <w:rPr>
          <w:color w:val="020202"/>
          <w:sz w:val="2"/>
          <w:szCs w:val="2"/>
          <w:rtl w:val="0"/>
        </w:rPr>
        <w:t xml:space="preserve">s</w:t>
      </w:r>
      <w:r w:rsidDel="00000000" w:rsidR="00000000" w:rsidRPr="00000000">
        <w:rPr>
          <w:color w:val="000000"/>
          <w:sz w:val="2"/>
          <w:szCs w:val="2"/>
          <w:rtl w:val="0"/>
        </w:rPr>
        <w:t xml:space="preserve">ch</w:t>
      </w:r>
      <w:r w:rsidDel="00000000" w:rsidR="00000000" w:rsidRPr="00000000">
        <w:rPr>
          <w:color w:val="080808"/>
          <w:sz w:val="2"/>
          <w:szCs w:val="2"/>
          <w:rtl w:val="0"/>
        </w:rPr>
        <w:t xml:space="preserve">ool after assaul</w:t>
      </w:r>
      <w:r w:rsidDel="00000000" w:rsidR="00000000" w:rsidRPr="00000000">
        <w:rPr>
          <w:color w:val="020202"/>
          <w:sz w:val="2"/>
          <w:szCs w:val="2"/>
          <w:rtl w:val="0"/>
        </w:rPr>
        <w:t xml:space="preserve">t</w:t>
      </w:r>
      <w:r w:rsidDel="00000000" w:rsidR="00000000" w:rsidRPr="00000000">
        <w:rPr>
          <w:color w:val="0a0a0a"/>
          <w:sz w:val="2"/>
          <w:szCs w:val="2"/>
          <w:rtl w:val="0"/>
        </w:rPr>
        <w:t xml:space="preserve">i</w:t>
      </w:r>
      <w:r w:rsidDel="00000000" w:rsidR="00000000" w:rsidRPr="00000000">
        <w:rPr>
          <w:color w:val="141414"/>
          <w:sz w:val="2"/>
          <w:szCs w:val="2"/>
          <w:rtl w:val="0"/>
        </w:rPr>
        <w:t xml:space="preserve">n</w:t>
      </w:r>
      <w:r w:rsidDel="00000000" w:rsidR="00000000" w:rsidRPr="00000000">
        <w:rPr>
          <w:color w:val="191919"/>
          <w:sz w:val="2"/>
          <w:szCs w:val="2"/>
          <w:rtl w:val="0"/>
        </w:rPr>
        <w:t xml:space="preserve">g</w:t>
      </w:r>
      <w:r w:rsidDel="00000000" w:rsidR="00000000" w:rsidRPr="00000000">
        <w:rPr>
          <w:color w:val="151515"/>
          <w:sz w:val="2"/>
          <w:szCs w:val="2"/>
          <w:rtl w:val="0"/>
        </w:rPr>
        <w:t xml:space="preserve"> </w:t>
      </w:r>
      <w:r w:rsidDel="00000000" w:rsidR="00000000" w:rsidRPr="00000000">
        <w:rPr>
          <w:color w:val="090909"/>
          <w:sz w:val="2"/>
          <w:szCs w:val="2"/>
          <w:rtl w:val="0"/>
        </w:rPr>
        <w:t xml:space="preserve">h</w:t>
      </w:r>
      <w:r w:rsidDel="00000000" w:rsidR="00000000" w:rsidRPr="00000000">
        <w:rPr>
          <w:color w:val="000000"/>
          <w:sz w:val="2"/>
          <w:szCs w:val="2"/>
          <w:rtl w:val="0"/>
        </w:rPr>
        <w:t xml:space="preserve">is </w:t>
      </w:r>
      <w:r w:rsidDel="00000000" w:rsidR="00000000" w:rsidRPr="00000000">
        <w:rPr>
          <w:color w:val="303030"/>
          <w:sz w:val="2"/>
          <w:szCs w:val="2"/>
          <w:rtl w:val="0"/>
        </w:rPr>
        <w:t xml:space="preserve">t</w:t>
      </w:r>
      <w:r w:rsidDel="00000000" w:rsidR="00000000" w:rsidRPr="00000000">
        <w:rPr>
          <w:color w:val="9c9c9c"/>
          <w:sz w:val="2"/>
          <w:szCs w:val="2"/>
          <w:rtl w:val="0"/>
        </w:rPr>
        <w:t xml:space="preserve">e</w:t>
      </w:r>
      <w:r w:rsidDel="00000000" w:rsidR="00000000" w:rsidRPr="00000000">
        <w:rPr>
          <w:color w:val="e0e0e0"/>
          <w:sz w:val="2"/>
          <w:szCs w:val="2"/>
          <w:rtl w:val="0"/>
        </w:rPr>
        <w:t xml:space="preserve">a</w:t>
      </w:r>
      <w:r w:rsidDel="00000000" w:rsidR="00000000" w:rsidRPr="00000000">
        <w:rPr>
          <w:color w:val="eeeeee"/>
          <w:sz w:val="2"/>
          <w:szCs w:val="2"/>
          <w:rtl w:val="0"/>
        </w:rPr>
        <w:t xml:space="preserve">c</w:t>
      </w:r>
      <w:r w:rsidDel="00000000" w:rsidR="00000000" w:rsidRPr="00000000">
        <w:rPr>
          <w:color w:val="e6e6e6"/>
          <w:sz w:val="2"/>
          <w:szCs w:val="2"/>
          <w:rtl w:val="0"/>
        </w:rPr>
        <w:t xml:space="preserve">h</w:t>
      </w:r>
      <w:r w:rsidDel="00000000" w:rsidR="00000000" w:rsidRPr="00000000">
        <w:rPr>
          <w:color w:val="e8e8e8"/>
          <w:sz w:val="2"/>
          <w:szCs w:val="2"/>
          <w:rtl w:val="0"/>
        </w:rPr>
        <w:t xml:space="preserve">e</w:t>
      </w:r>
      <w:r w:rsidDel="00000000" w:rsidR="00000000" w:rsidRPr="00000000">
        <w:rPr>
          <w:color w:val="f0f0f0"/>
          <w:sz w:val="2"/>
          <w:szCs w:val="2"/>
          <w:rtl w:val="0"/>
        </w:rPr>
        <w:t xml:space="preserve">r</w:t>
      </w:r>
      <w:r w:rsidDel="00000000" w:rsidR="00000000" w:rsidRPr="00000000">
        <w:rPr>
          <w:color w:val="f8f8f8"/>
          <w:sz w:val="2"/>
          <w:szCs w:val="2"/>
          <w:rtl w:val="0"/>
        </w:rPr>
        <w:t xml:space="preserve"> b</w:t>
      </w:r>
      <w:r w:rsidDel="00000000" w:rsidR="00000000" w:rsidRPr="00000000">
        <w:rPr>
          <w:sz w:val="16"/>
          <w:szCs w:val="16"/>
          <w:rtl w:val="0"/>
        </w:rPr>
        <w:br w:type="textWrapping"/>
      </w:r>
      <w:r w:rsidDel="00000000" w:rsidR="00000000" w:rsidRPr="00000000">
        <w:rPr>
          <w:color w:val="f4f4f4"/>
          <w:sz w:val="2"/>
          <w:szCs w:val="2"/>
          <w:rtl w:val="0"/>
        </w:rPr>
        <w:t xml:space="preserve">y</w:t>
      </w:r>
      <w:r w:rsidDel="00000000" w:rsidR="00000000" w:rsidRPr="00000000">
        <w:rPr>
          <w:color w:val="ffffff"/>
          <w:sz w:val="2"/>
          <w:szCs w:val="2"/>
          <w:rtl w:val="0"/>
        </w:rPr>
        <w:t xml:space="preserve"> th</w:t>
      </w:r>
      <w:r w:rsidDel="00000000" w:rsidR="00000000" w:rsidRPr="00000000">
        <w:rPr>
          <w:color w:val="f2f2f2"/>
          <w:sz w:val="2"/>
          <w:szCs w:val="2"/>
          <w:rtl w:val="0"/>
        </w:rPr>
        <w:t xml:space="preserve">r</w:t>
      </w:r>
      <w:r w:rsidDel="00000000" w:rsidR="00000000" w:rsidRPr="00000000">
        <w:rPr>
          <w:color w:val="e5e5e5"/>
          <w:sz w:val="2"/>
          <w:szCs w:val="2"/>
          <w:rtl w:val="0"/>
        </w:rPr>
        <w:t xml:space="preserve">ow</w:t>
      </w:r>
      <w:r w:rsidDel="00000000" w:rsidR="00000000" w:rsidRPr="00000000">
        <w:rPr>
          <w:color w:val="ececec"/>
          <w:sz w:val="2"/>
          <w:szCs w:val="2"/>
          <w:rtl w:val="0"/>
        </w:rPr>
        <w:t xml:space="preserve">i</w:t>
      </w:r>
      <w:r w:rsidDel="00000000" w:rsidR="00000000" w:rsidRPr="00000000">
        <w:rPr>
          <w:color w:val="444444"/>
          <w:sz w:val="2"/>
          <w:szCs w:val="2"/>
          <w:rtl w:val="0"/>
        </w:rPr>
        <w:t xml:space="preserve">n</w:t>
      </w:r>
      <w:r w:rsidDel="00000000" w:rsidR="00000000" w:rsidRPr="00000000">
        <w:rPr>
          <w:color w:val="343434"/>
          <w:sz w:val="2"/>
          <w:szCs w:val="2"/>
          <w:rtl w:val="0"/>
        </w:rPr>
        <w:t xml:space="preserve">g</w:t>
      </w:r>
      <w:r w:rsidDel="00000000" w:rsidR="00000000" w:rsidRPr="00000000">
        <w:rPr>
          <w:color w:val="1a1a1a"/>
          <w:sz w:val="2"/>
          <w:szCs w:val="2"/>
          <w:rtl w:val="0"/>
        </w:rPr>
        <w:t xml:space="preserve"> </w:t>
      </w:r>
      <w:r w:rsidDel="00000000" w:rsidR="00000000" w:rsidRPr="00000000">
        <w:rPr>
          <w:color w:val="000000"/>
          <w:sz w:val="2"/>
          <w:szCs w:val="2"/>
          <w:rtl w:val="0"/>
        </w:rPr>
        <w:t xml:space="preserve">up a </w:t>
      </w:r>
      <w:r w:rsidDel="00000000" w:rsidR="00000000" w:rsidRPr="00000000">
        <w:rPr>
          <w:color w:val="080808"/>
          <w:sz w:val="2"/>
          <w:szCs w:val="2"/>
          <w:rtl w:val="0"/>
        </w:rPr>
        <w:t xml:space="preserve">chair at him he </w:t>
      </w:r>
      <w:r w:rsidDel="00000000" w:rsidR="00000000" w:rsidRPr="00000000">
        <w:rPr>
          <w:color w:val="0e0c0f"/>
          <w:sz w:val="2"/>
          <w:szCs w:val="2"/>
          <w:rtl w:val="0"/>
        </w:rPr>
        <w:t xml:space="preserve">h</w:t>
      </w:r>
      <w:r w:rsidDel="00000000" w:rsidR="00000000" w:rsidRPr="00000000">
        <w:rPr>
          <w:color w:val="060606"/>
          <w:sz w:val="2"/>
          <w:szCs w:val="2"/>
          <w:rtl w:val="0"/>
        </w:rPr>
        <w:t xml:space="preserve">a</w:t>
      </w:r>
      <w:r w:rsidDel="00000000" w:rsidR="00000000" w:rsidRPr="00000000">
        <w:rPr>
          <w:color w:val="000200"/>
          <w:sz w:val="2"/>
          <w:szCs w:val="2"/>
          <w:rtl w:val="0"/>
        </w:rPr>
        <w:t xml:space="preserve">d</w:t>
      </w:r>
      <w:r w:rsidDel="00000000" w:rsidR="00000000" w:rsidRPr="00000000">
        <w:rPr>
          <w:color w:val="000600"/>
          <w:sz w:val="2"/>
          <w:szCs w:val="2"/>
          <w:rtl w:val="0"/>
        </w:rPr>
        <w:t xml:space="preserve"> </w:t>
      </w:r>
      <w:r w:rsidDel="00000000" w:rsidR="00000000" w:rsidRPr="00000000">
        <w:rPr>
          <w:color w:val="000b00"/>
          <w:sz w:val="2"/>
          <w:szCs w:val="2"/>
          <w:rtl w:val="0"/>
        </w:rPr>
        <w:t xml:space="preserve">a</w:t>
      </w:r>
      <w:r w:rsidDel="00000000" w:rsidR="00000000" w:rsidRPr="00000000">
        <w:rPr>
          <w:color w:val="001c00"/>
          <w:sz w:val="2"/>
          <w:szCs w:val="2"/>
          <w:rtl w:val="0"/>
        </w:rPr>
        <w:t xml:space="preserve">l</w:t>
      </w:r>
      <w:r w:rsidDel="00000000" w:rsidR="00000000" w:rsidRPr="00000000">
        <w:rPr>
          <w:color w:val="003300"/>
          <w:sz w:val="2"/>
          <w:szCs w:val="2"/>
          <w:rtl w:val="0"/>
        </w:rPr>
        <w:t xml:space="preserve">w</w:t>
      </w:r>
      <w:r w:rsidDel="00000000" w:rsidR="00000000" w:rsidRPr="00000000">
        <w:rPr>
          <w:color w:val="024500"/>
          <w:sz w:val="2"/>
          <w:szCs w:val="2"/>
          <w:rtl w:val="0"/>
        </w:rPr>
        <w:t xml:space="preserve">a</w:t>
      </w:r>
      <w:r w:rsidDel="00000000" w:rsidR="00000000" w:rsidRPr="00000000">
        <w:rPr>
          <w:color w:val="50a444"/>
          <w:sz w:val="2"/>
          <w:szCs w:val="2"/>
          <w:rtl w:val="0"/>
        </w:rPr>
        <w:t xml:space="preserve">y</w:t>
      </w:r>
      <w:r w:rsidDel="00000000" w:rsidR="00000000" w:rsidRPr="00000000">
        <w:rPr>
          <w:color w:val="48aa39"/>
          <w:sz w:val="2"/>
          <w:szCs w:val="2"/>
          <w:rtl w:val="0"/>
        </w:rPr>
        <w:t xml:space="preserve">s</w:t>
      </w:r>
      <w:r w:rsidDel="00000000" w:rsidR="00000000" w:rsidRPr="00000000">
        <w:rPr>
          <w:color w:val="41b030"/>
          <w:sz w:val="2"/>
          <w:szCs w:val="2"/>
          <w:rtl w:val="0"/>
        </w:rPr>
        <w:t xml:space="preserve"> </w:t>
      </w:r>
      <w:r w:rsidDel="00000000" w:rsidR="00000000" w:rsidRPr="00000000">
        <w:rPr>
          <w:color w:val="38b626"/>
          <w:sz w:val="2"/>
          <w:szCs w:val="2"/>
          <w:rtl w:val="0"/>
        </w:rPr>
        <w:t xml:space="preserve">b</w:t>
      </w:r>
      <w:r w:rsidDel="00000000" w:rsidR="00000000" w:rsidRPr="00000000">
        <w:rPr>
          <w:color w:val="33ba1f"/>
          <w:sz w:val="2"/>
          <w:szCs w:val="2"/>
          <w:rtl w:val="0"/>
        </w:rPr>
        <w:t xml:space="preserve">e</w:t>
      </w:r>
      <w:r w:rsidDel="00000000" w:rsidR="00000000" w:rsidRPr="00000000">
        <w:rPr>
          <w:color w:val="2dbe17"/>
          <w:sz w:val="2"/>
          <w:szCs w:val="2"/>
          <w:rtl w:val="0"/>
        </w:rPr>
        <w:t xml:space="preserve">e</w:t>
      </w:r>
      <w:r w:rsidDel="00000000" w:rsidR="00000000" w:rsidRPr="00000000">
        <w:rPr>
          <w:color w:val="2ac114"/>
          <w:sz w:val="2"/>
          <w:szCs w:val="2"/>
          <w:rtl w:val="0"/>
        </w:rPr>
        <w:t xml:space="preserve">n</w:t>
      </w:r>
      <w:r w:rsidDel="00000000" w:rsidR="00000000" w:rsidRPr="00000000">
        <w:rPr>
          <w:color w:val="29c212"/>
          <w:sz w:val="2"/>
          <w:szCs w:val="2"/>
          <w:rtl w:val="0"/>
        </w:rPr>
        <w:t xml:space="preserve"> </w:t>
      </w:r>
      <w:r w:rsidDel="00000000" w:rsidR="00000000" w:rsidRPr="00000000">
        <w:rPr>
          <w:color w:val="3ad823"/>
          <w:sz w:val="2"/>
          <w:szCs w:val="2"/>
          <w:rtl w:val="0"/>
        </w:rPr>
        <w:t xml:space="preserve">a keen footballer and by the tim</w:t>
      </w:r>
      <w:r w:rsidDel="00000000" w:rsidR="00000000" w:rsidRPr="00000000">
        <w:rPr>
          <w:color w:val="080808"/>
          <w:sz w:val="2"/>
          <w:szCs w:val="2"/>
          <w:rtl w:val="0"/>
        </w:rPr>
        <w:t xml:space="preserve">e he was 14 year</w:t>
      </w:r>
      <w:r w:rsidDel="00000000" w:rsidR="00000000" w:rsidRPr="00000000">
        <w:rPr>
          <w:color w:val="350008"/>
          <w:sz w:val="2"/>
          <w:szCs w:val="2"/>
          <w:rtl w:val="0"/>
        </w:rPr>
        <w:t xml:space="preserve">s</w:t>
      </w:r>
      <w:r w:rsidDel="00000000" w:rsidR="00000000" w:rsidRPr="00000000">
        <w:rPr>
          <w:color w:val="320008"/>
          <w:sz w:val="2"/>
          <w:szCs w:val="2"/>
          <w:rtl w:val="0"/>
        </w:rPr>
        <w:t xml:space="preserve"> </w:t>
      </w:r>
      <w:r w:rsidDel="00000000" w:rsidR="00000000" w:rsidRPr="00000000">
        <w:rPr>
          <w:color w:val="2f0008"/>
          <w:sz w:val="2"/>
          <w:szCs w:val="2"/>
          <w:rtl w:val="0"/>
        </w:rPr>
        <w:t xml:space="preserve">o</w:t>
      </w:r>
      <w:r w:rsidDel="00000000" w:rsidR="00000000" w:rsidRPr="00000000">
        <w:rPr>
          <w:color w:val="2b0008"/>
          <w:sz w:val="2"/>
          <w:szCs w:val="2"/>
          <w:rtl w:val="0"/>
        </w:rPr>
        <w:t xml:space="preserve">l</w:t>
      </w:r>
      <w:r w:rsidDel="00000000" w:rsidR="00000000" w:rsidRPr="00000000">
        <w:rPr>
          <w:color w:val="240008"/>
          <w:sz w:val="2"/>
          <w:szCs w:val="2"/>
          <w:rtl w:val="0"/>
        </w:rPr>
        <w:t xml:space="preserve">d</w:t>
      </w:r>
      <w:r w:rsidDel="00000000" w:rsidR="00000000" w:rsidRPr="00000000">
        <w:rPr>
          <w:color w:val="1d0008"/>
          <w:sz w:val="2"/>
          <w:szCs w:val="2"/>
          <w:rtl w:val="0"/>
        </w:rPr>
        <w:t xml:space="preserve"> </w:t>
      </w:r>
      <w:r w:rsidDel="00000000" w:rsidR="00000000" w:rsidRPr="00000000">
        <w:rPr>
          <w:color w:val="150208"/>
          <w:sz w:val="2"/>
          <w:szCs w:val="2"/>
          <w:rtl w:val="0"/>
        </w:rPr>
        <w:t xml:space="preserve">h</w:t>
      </w:r>
      <w:r w:rsidDel="00000000" w:rsidR="00000000" w:rsidRPr="00000000">
        <w:rPr>
          <w:color w:val="0c0608"/>
          <w:sz w:val="2"/>
          <w:szCs w:val="2"/>
          <w:rtl w:val="0"/>
        </w:rPr>
        <w:t xml:space="preserve">e</w:t>
      </w:r>
      <w:r w:rsidDel="00000000" w:rsidR="00000000" w:rsidRPr="00000000">
        <w:rPr>
          <w:color w:val="020806"/>
          <w:sz w:val="2"/>
          <w:szCs w:val="2"/>
          <w:rtl w:val="0"/>
        </w:rPr>
        <w:t xml:space="preserve"> </w:t>
      </w:r>
      <w:r w:rsidDel="00000000" w:rsidR="00000000" w:rsidRPr="00000000">
        <w:rPr>
          <w:color w:val="000802"/>
          <w:sz w:val="2"/>
          <w:szCs w:val="2"/>
          <w:rtl w:val="0"/>
        </w:rPr>
        <w:t xml:space="preserve">d</w:t>
      </w:r>
      <w:r w:rsidDel="00000000" w:rsidR="00000000" w:rsidRPr="00000000">
        <w:rPr>
          <w:color w:val="000b00"/>
          <w:sz w:val="2"/>
          <w:szCs w:val="2"/>
          <w:rtl w:val="0"/>
        </w:rPr>
        <w:t xml:space="preserve">e</w:t>
      </w:r>
      <w:r w:rsidDel="00000000" w:rsidR="00000000" w:rsidRPr="00000000">
        <w:rPr>
          <w:color w:val="001204"/>
          <w:sz w:val="2"/>
          <w:szCs w:val="2"/>
          <w:rtl w:val="0"/>
        </w:rPr>
        <w:t xml:space="preserve">c</w:t>
      </w:r>
      <w:r w:rsidDel="00000000" w:rsidR="00000000" w:rsidRPr="00000000">
        <w:rPr>
          <w:color w:val="002513"/>
          <w:sz w:val="2"/>
          <w:szCs w:val="2"/>
          <w:rtl w:val="0"/>
        </w:rPr>
        <w:t xml:space="preserve">i</w:t>
      </w:r>
      <w:r w:rsidDel="00000000" w:rsidR="00000000" w:rsidRPr="00000000">
        <w:rPr>
          <w:color w:val="043f2b"/>
          <w:sz w:val="2"/>
          <w:szCs w:val="2"/>
          <w:rtl w:val="0"/>
        </w:rPr>
        <w:t xml:space="preserve">d</w:t>
      </w:r>
      <w:r w:rsidDel="00000000" w:rsidR="00000000" w:rsidRPr="00000000">
        <w:rPr>
          <w:color w:val="195843"/>
          <w:sz w:val="2"/>
          <w:szCs w:val="2"/>
          <w:rtl w:val="0"/>
        </w:rPr>
        <w:t xml:space="preserve">e</w:t>
      </w:r>
      <w:r w:rsidDel="00000000" w:rsidR="00000000" w:rsidRPr="00000000">
        <w:rPr>
          <w:color w:val="256952"/>
          <w:sz w:val="2"/>
          <w:szCs w:val="2"/>
          <w:rtl w:val="0"/>
        </w:rPr>
        <w:t xml:space="preserve">d</w:t>
      </w:r>
      <w:r w:rsidDel="00000000" w:rsidR="00000000" w:rsidRPr="00000000">
        <w:rPr>
          <w:color w:val="097000"/>
          <w:sz w:val="2"/>
          <w:szCs w:val="2"/>
          <w:rtl w:val="0"/>
        </w:rPr>
        <w:t xml:space="preserve"> to conc</w:t>
      </w:r>
      <w:r w:rsidDel="00000000" w:rsidR="00000000" w:rsidRPr="00000000">
        <w:rPr>
          <w:color w:val="076e00"/>
          <w:sz w:val="2"/>
          <w:szCs w:val="2"/>
          <w:rtl w:val="0"/>
        </w:rPr>
        <w:t xml:space="preserve">e</w:t>
      </w:r>
      <w:r w:rsidDel="00000000" w:rsidR="00000000" w:rsidRPr="00000000">
        <w:rPr>
          <w:color w:val="036a00"/>
          <w:sz w:val="2"/>
          <w:szCs w:val="2"/>
          <w:rtl w:val="0"/>
        </w:rPr>
        <w:t xml:space="preserve">n</w:t>
      </w:r>
      <w:r w:rsidDel="00000000" w:rsidR="00000000" w:rsidRPr="00000000">
        <w:rPr>
          <w:color w:val="016800"/>
          <w:sz w:val="2"/>
          <w:szCs w:val="2"/>
          <w:rtl w:val="0"/>
        </w:rPr>
        <w:t xml:space="preserve">t</w:t>
      </w:r>
      <w:r w:rsidDel="00000000" w:rsidR="00000000" w:rsidRPr="00000000">
        <w:rPr>
          <w:color w:val="056c00"/>
          <w:sz w:val="2"/>
          <w:szCs w:val="2"/>
          <w:rtl w:val="0"/>
        </w:rPr>
        <w:t xml:space="preserve">r</w:t>
      </w:r>
      <w:r w:rsidDel="00000000" w:rsidR="00000000" w:rsidRPr="00000000">
        <w:rPr>
          <w:color w:val="147b05"/>
          <w:sz w:val="2"/>
          <w:szCs w:val="2"/>
          <w:rtl w:val="0"/>
        </w:rPr>
        <w:t xml:space="preserve">a</w:t>
      </w:r>
      <w:r w:rsidDel="00000000" w:rsidR="00000000" w:rsidRPr="00000000">
        <w:rPr>
          <w:color w:val="2c931d"/>
          <w:sz w:val="2"/>
          <w:szCs w:val="2"/>
          <w:rtl w:val="0"/>
        </w:rPr>
        <w:t xml:space="preserve">t</w:t>
      </w:r>
      <w:r w:rsidDel="00000000" w:rsidR="00000000" w:rsidRPr="00000000">
        <w:rPr>
          <w:color w:val="44ab35"/>
          <w:sz w:val="2"/>
          <w:szCs w:val="2"/>
          <w:rtl w:val="0"/>
        </w:rPr>
        <w:t xml:space="preserve">e</w:t>
      </w:r>
      <w:r w:rsidDel="00000000" w:rsidR="00000000" w:rsidRPr="00000000">
        <w:rPr>
          <w:color w:val="53ba44"/>
          <w:sz w:val="2"/>
          <w:szCs w:val="2"/>
          <w:rtl w:val="0"/>
        </w:rPr>
        <w:t xml:space="preserve"> </w:t>
      </w:r>
      <w:r w:rsidDel="00000000" w:rsidR="00000000" w:rsidRPr="00000000">
        <w:rPr>
          <w:color w:val="3ad823"/>
          <w:sz w:val="2"/>
          <w:szCs w:val="2"/>
          <w:rtl w:val="0"/>
        </w:rPr>
        <w:t xml:space="preserve">on becoming a professional footballer In</w:t>
      </w:r>
      <w:r w:rsidDel="00000000" w:rsidR="00000000" w:rsidRPr="00000000">
        <w:rPr>
          <w:color w:val="26c40f"/>
          <w:sz w:val="2"/>
          <w:szCs w:val="2"/>
          <w:rtl w:val="0"/>
        </w:rPr>
        <w:t xml:space="preserve"> 1995 Cr</w:t>
      </w:r>
      <w:r w:rsidDel="00000000" w:rsidR="00000000" w:rsidRPr="00000000">
        <w:rPr>
          <w:color w:val="000000"/>
          <w:sz w:val="2"/>
          <w:szCs w:val="2"/>
          <w:rtl w:val="0"/>
        </w:rPr>
        <w:t xml:space="preserve">isti</w:t>
      </w:r>
      <w:r w:rsidDel="00000000" w:rsidR="00000000" w:rsidRPr="00000000">
        <w:rPr>
          <w:color w:val="020202"/>
          <w:sz w:val="2"/>
          <w:szCs w:val="2"/>
          <w:rtl w:val="0"/>
        </w:rPr>
        <w:t xml:space="preserve">a</w:t>
      </w:r>
      <w:r w:rsidDel="00000000" w:rsidR="00000000" w:rsidRPr="00000000">
        <w:rPr>
          <w:color w:val="000000"/>
          <w:sz w:val="2"/>
          <w:szCs w:val="2"/>
          <w:rtl w:val="0"/>
        </w:rPr>
        <w:t xml:space="preserve">no </w:t>
      </w:r>
      <w:r w:rsidDel="00000000" w:rsidR="00000000" w:rsidRPr="00000000">
        <w:rPr>
          <w:color w:val="080808"/>
          <w:sz w:val="2"/>
          <w:szCs w:val="2"/>
          <w:rtl w:val="0"/>
        </w:rPr>
        <w:t xml:space="preserve">Ronaldo joined the club </w:t>
      </w:r>
      <w:r w:rsidDel="00000000" w:rsidR="00000000" w:rsidRPr="00000000">
        <w:rPr>
          <w:color w:val="5b5b5b"/>
          <w:sz w:val="2"/>
          <w:szCs w:val="2"/>
          <w:rtl w:val="0"/>
        </w:rPr>
        <w:t xml:space="preserve">N</w:t>
      </w:r>
      <w:r w:rsidDel="00000000" w:rsidR="00000000" w:rsidRPr="00000000">
        <w:rPr>
          <w:color w:val="5a5a5a"/>
          <w:sz w:val="2"/>
          <w:szCs w:val="2"/>
          <w:rtl w:val="0"/>
        </w:rPr>
        <w:t xml:space="preserve">a</w:t>
      </w:r>
      <w:r w:rsidDel="00000000" w:rsidR="00000000" w:rsidRPr="00000000">
        <w:rPr>
          <w:color w:val="595959"/>
          <w:sz w:val="2"/>
          <w:szCs w:val="2"/>
          <w:rtl w:val="0"/>
        </w:rPr>
        <w:t xml:space="preserve">c</w:t>
      </w:r>
      <w:r w:rsidDel="00000000" w:rsidR="00000000" w:rsidRPr="00000000">
        <w:rPr>
          <w:color w:val="575757"/>
          <w:sz w:val="2"/>
          <w:szCs w:val="2"/>
          <w:rtl w:val="0"/>
        </w:rPr>
        <w:t xml:space="preserve">i</w:t>
      </w:r>
      <w:r w:rsidDel="00000000" w:rsidR="00000000" w:rsidRPr="00000000">
        <w:rPr>
          <w:color w:val="555555"/>
          <w:sz w:val="2"/>
          <w:szCs w:val="2"/>
          <w:rtl w:val="0"/>
        </w:rPr>
        <w:t xml:space="preserve">o</w:t>
      </w:r>
      <w:r w:rsidDel="00000000" w:rsidR="00000000" w:rsidRPr="00000000">
        <w:rPr>
          <w:color w:val="535353"/>
          <w:sz w:val="2"/>
          <w:szCs w:val="2"/>
          <w:rtl w:val="0"/>
        </w:rPr>
        <w:t xml:space="preserve">n</w:t>
      </w:r>
      <w:r w:rsidDel="00000000" w:rsidR="00000000" w:rsidRPr="00000000">
        <w:rPr>
          <w:color w:val="515151"/>
          <w:sz w:val="2"/>
          <w:szCs w:val="2"/>
          <w:rtl w:val="0"/>
        </w:rPr>
        <w:t xml:space="preserve">a</w:t>
      </w:r>
      <w:r w:rsidDel="00000000" w:rsidR="00000000" w:rsidRPr="00000000">
        <w:rPr>
          <w:color w:val="505050"/>
          <w:sz w:val="2"/>
          <w:szCs w:val="2"/>
          <w:rtl w:val="0"/>
        </w:rPr>
        <w:t xml:space="preserve">l</w:t>
      </w:r>
      <w:r w:rsidDel="00000000" w:rsidR="00000000" w:rsidRPr="00000000">
        <w:rPr>
          <w:color w:val="585858"/>
          <w:sz w:val="2"/>
          <w:szCs w:val="2"/>
          <w:rtl w:val="0"/>
        </w:rPr>
        <w:t xml:space="preserve"> located</w:t>
      </w:r>
      <w:r w:rsidDel="00000000" w:rsidR="00000000" w:rsidRPr="00000000">
        <w:rPr>
          <w:color w:val="3b6758"/>
          <w:sz w:val="2"/>
          <w:szCs w:val="2"/>
          <w:rtl w:val="0"/>
        </w:rPr>
        <w:t xml:space="preserve"> in his hometown of Madeira later he joined one of the biggest clubs in Portugal namely Sporting CP after clearing a trial Durin</w:t>
      </w:r>
      <w:r w:rsidDel="00000000" w:rsidR="00000000" w:rsidRPr="00000000">
        <w:rPr>
          <w:color w:val="585858"/>
          <w:sz w:val="2"/>
          <w:szCs w:val="2"/>
          <w:rtl w:val="0"/>
        </w:rPr>
        <w:t xml:space="preserve">g his ti</w:t>
      </w:r>
      <w:r w:rsidDel="00000000" w:rsidR="00000000" w:rsidRPr="00000000">
        <w:rPr>
          <w:color w:val="545454"/>
          <w:sz w:val="2"/>
          <w:szCs w:val="2"/>
          <w:rtl w:val="0"/>
        </w:rPr>
        <w:t xml:space="preserve">m</w:t>
      </w:r>
      <w:r w:rsidDel="00000000" w:rsidR="00000000" w:rsidRPr="00000000">
        <w:rPr>
          <w:color w:val="5e5e5e"/>
          <w:sz w:val="2"/>
          <w:szCs w:val="2"/>
          <w:rtl w:val="0"/>
        </w:rPr>
        <w:t xml:space="preserve">e</w:t>
      </w:r>
      <w:r w:rsidDel="00000000" w:rsidR="00000000" w:rsidRPr="00000000">
        <w:rPr>
          <w:color w:val="6d6d6d"/>
          <w:sz w:val="2"/>
          <w:szCs w:val="2"/>
          <w:rtl w:val="0"/>
        </w:rPr>
        <w:t xml:space="preserve"> </w:t>
      </w:r>
      <w:r w:rsidDel="00000000" w:rsidR="00000000" w:rsidRPr="00000000">
        <w:rPr>
          <w:color w:val="797979"/>
          <w:sz w:val="2"/>
          <w:szCs w:val="2"/>
          <w:rtl w:val="0"/>
        </w:rPr>
        <w:t xml:space="preserve">a</w:t>
      </w:r>
      <w:r w:rsidDel="00000000" w:rsidR="00000000" w:rsidRPr="00000000">
        <w:rPr>
          <w:color w:val="7b7b7b"/>
          <w:sz w:val="2"/>
          <w:szCs w:val="2"/>
          <w:rtl w:val="0"/>
        </w:rPr>
        <w:t xml:space="preserve">t</w:t>
      </w:r>
      <w:r w:rsidDel="00000000" w:rsidR="00000000" w:rsidRPr="00000000">
        <w:rPr>
          <w:color w:val="737373"/>
          <w:sz w:val="2"/>
          <w:szCs w:val="2"/>
          <w:rtl w:val="0"/>
        </w:rPr>
        <w:t xml:space="preserve"> </w:t>
      </w:r>
      <w:r w:rsidDel="00000000" w:rsidR="00000000" w:rsidRPr="00000000">
        <w:rPr>
          <w:color w:val="676767"/>
          <w:sz w:val="2"/>
          <w:szCs w:val="2"/>
          <w:rtl w:val="0"/>
        </w:rPr>
        <w:t xml:space="preserve">S</w:t>
      </w:r>
      <w:r w:rsidDel="00000000" w:rsidR="00000000" w:rsidRPr="00000000">
        <w:rPr>
          <w:color w:val="5f5f5f"/>
          <w:sz w:val="2"/>
          <w:szCs w:val="2"/>
          <w:rtl w:val="0"/>
        </w:rPr>
        <w:t xml:space="preserve">p</w:t>
      </w:r>
      <w:r w:rsidDel="00000000" w:rsidR="00000000" w:rsidRPr="00000000">
        <w:rPr>
          <w:color w:val="454545"/>
          <w:sz w:val="2"/>
          <w:szCs w:val="2"/>
          <w:rtl w:val="0"/>
        </w:rPr>
        <w:t xml:space="preserve">o</w:t>
      </w:r>
      <w:r w:rsidDel="00000000" w:rsidR="00000000" w:rsidRPr="00000000">
        <w:rPr>
          <w:color w:val="3f3f3f"/>
          <w:sz w:val="2"/>
          <w:szCs w:val="2"/>
          <w:rtl w:val="0"/>
        </w:rPr>
        <w:t xml:space="preserve">r</w:t>
      </w:r>
      <w:r w:rsidDel="00000000" w:rsidR="00000000" w:rsidRPr="00000000">
        <w:rPr>
          <w:color w:val="323232"/>
          <w:sz w:val="2"/>
          <w:szCs w:val="2"/>
          <w:rtl w:val="0"/>
        </w:rPr>
        <w:t xml:space="preserve">t</w:t>
      </w:r>
      <w:r w:rsidDel="00000000" w:rsidR="00000000" w:rsidRPr="00000000">
        <w:rPr>
          <w:color w:val="222222"/>
          <w:sz w:val="2"/>
          <w:szCs w:val="2"/>
          <w:rtl w:val="0"/>
        </w:rPr>
        <w:t xml:space="preserve">i</w:t>
      </w:r>
      <w:r w:rsidDel="00000000" w:rsidR="00000000" w:rsidRPr="00000000">
        <w:rPr>
          <w:color w:val="111111"/>
          <w:sz w:val="2"/>
          <w:szCs w:val="2"/>
          <w:rtl w:val="0"/>
        </w:rPr>
        <w:t xml:space="preserve">n</w:t>
      </w:r>
      <w:r w:rsidDel="00000000" w:rsidR="00000000" w:rsidRPr="00000000">
        <w:rPr>
          <w:color w:val="010101"/>
          <w:sz w:val="2"/>
          <w:szCs w:val="2"/>
          <w:rtl w:val="0"/>
        </w:rPr>
        <w:t xml:space="preserve">g</w:t>
      </w:r>
      <w:r w:rsidDel="00000000" w:rsidR="00000000" w:rsidRPr="00000000">
        <w:rPr>
          <w:color w:val="000000"/>
          <w:sz w:val="2"/>
          <w:szCs w:val="2"/>
          <w:rtl w:val="0"/>
        </w:rPr>
        <w:t xml:space="preserve"> C</w:t>
      </w:r>
      <w:r w:rsidDel="00000000" w:rsidR="00000000" w:rsidRPr="00000000">
        <w:rPr>
          <w:color w:val="080808"/>
          <w:sz w:val="2"/>
          <w:szCs w:val="2"/>
          <w:rtl w:val="0"/>
        </w:rPr>
        <w:t xml:space="preserve">P, Cristiano Ron</w:t>
      </w:r>
      <w:r w:rsidDel="00000000" w:rsidR="00000000" w:rsidRPr="00000000">
        <w:rPr>
          <w:color w:val="030303"/>
          <w:sz w:val="2"/>
          <w:szCs w:val="2"/>
          <w:rtl w:val="0"/>
        </w:rPr>
        <w:t xml:space="preserve">a</w:t>
      </w:r>
      <w:r w:rsidDel="00000000" w:rsidR="00000000" w:rsidRPr="00000000">
        <w:rPr>
          <w:color w:val="080808"/>
          <w:sz w:val="2"/>
          <w:szCs w:val="2"/>
          <w:rtl w:val="0"/>
        </w:rPr>
        <w:t xml:space="preserve">l</w:t>
      </w:r>
      <w:r w:rsidDel="00000000" w:rsidR="00000000" w:rsidRPr="00000000">
        <w:rPr>
          <w:color w:val="0f0f0f"/>
          <w:sz w:val="2"/>
          <w:szCs w:val="2"/>
          <w:rtl w:val="0"/>
        </w:rPr>
        <w:t xml:space="preserve">d</w:t>
      </w:r>
      <w:r w:rsidDel="00000000" w:rsidR="00000000" w:rsidRPr="00000000">
        <w:rPr>
          <w:color w:val="141414"/>
          <w:sz w:val="2"/>
          <w:szCs w:val="2"/>
          <w:rtl w:val="0"/>
        </w:rPr>
        <w:t xml:space="preserve">o</w:t>
      </w:r>
      <w:r w:rsidDel="00000000" w:rsidR="00000000" w:rsidRPr="00000000">
        <w:rPr>
          <w:color w:val="121212"/>
          <w:sz w:val="2"/>
          <w:szCs w:val="2"/>
          <w:rtl w:val="0"/>
        </w:rPr>
        <w:t xml:space="preserve"> </w:t>
      </w:r>
      <w:r w:rsidDel="00000000" w:rsidR="00000000" w:rsidRPr="00000000">
        <w:rPr>
          <w:color w:val="090909"/>
          <w:sz w:val="2"/>
          <w:szCs w:val="2"/>
          <w:rtl w:val="0"/>
        </w:rPr>
        <w:t xml:space="preserve">p</w:t>
      </w:r>
      <w:r w:rsidDel="00000000" w:rsidR="00000000" w:rsidRPr="00000000">
        <w:rPr>
          <w:color w:val="000000"/>
          <w:sz w:val="2"/>
          <w:szCs w:val="2"/>
          <w:rtl w:val="0"/>
        </w:rPr>
        <w:t xml:space="preserve">lay</w:t>
      </w:r>
      <w:r w:rsidDel="00000000" w:rsidR="00000000" w:rsidRPr="00000000">
        <w:rPr>
          <w:color w:val="404040"/>
          <w:sz w:val="2"/>
          <w:szCs w:val="2"/>
          <w:rtl w:val="0"/>
        </w:rPr>
        <w:t xml:space="preserve">e</w:t>
      </w:r>
      <w:r w:rsidDel="00000000" w:rsidR="00000000" w:rsidRPr="00000000">
        <w:rPr>
          <w:color w:val="a5a5a5"/>
          <w:sz w:val="2"/>
          <w:szCs w:val="2"/>
          <w:rtl w:val="0"/>
        </w:rPr>
        <w:t xml:space="preserve">d</w:t>
      </w:r>
      <w:r w:rsidDel="00000000" w:rsidR="00000000" w:rsidRPr="00000000">
        <w:rPr>
          <w:color w:val="e3e3e3"/>
          <w:sz w:val="2"/>
          <w:szCs w:val="2"/>
          <w:rtl w:val="0"/>
        </w:rPr>
        <w:t xml:space="preserve"> </w:t>
      </w:r>
      <w:r w:rsidDel="00000000" w:rsidR="00000000" w:rsidRPr="00000000">
        <w:rPr>
          <w:color w:val="eeeeee"/>
          <w:sz w:val="2"/>
          <w:szCs w:val="2"/>
          <w:rtl w:val="0"/>
        </w:rPr>
        <w:t xml:space="preserve">f</w:t>
      </w:r>
      <w:r w:rsidDel="00000000" w:rsidR="00000000" w:rsidRPr="00000000">
        <w:rPr>
          <w:color w:val="e6e6e6"/>
          <w:sz w:val="2"/>
          <w:szCs w:val="2"/>
          <w:rtl w:val="0"/>
        </w:rPr>
        <w:t xml:space="preserve">o</w:t>
      </w:r>
      <w:r w:rsidDel="00000000" w:rsidR="00000000" w:rsidRPr="00000000">
        <w:rPr>
          <w:color w:val="e9e9e9"/>
          <w:sz w:val="2"/>
          <w:szCs w:val="2"/>
          <w:rtl w:val="0"/>
        </w:rPr>
        <w:t xml:space="preserve">r</w:t>
      </w:r>
      <w:r w:rsidDel="00000000" w:rsidR="00000000" w:rsidRPr="00000000">
        <w:rPr>
          <w:color w:val="f3f3f3"/>
          <w:sz w:val="2"/>
          <w:szCs w:val="2"/>
          <w:rtl w:val="0"/>
        </w:rPr>
        <w:t xml:space="preserve"> </w:t>
      </w:r>
      <w:r w:rsidDel="00000000" w:rsidR="00000000" w:rsidRPr="00000000">
        <w:rPr>
          <w:color w:val="f8f8f8"/>
          <w:sz w:val="2"/>
          <w:szCs w:val="2"/>
          <w:rtl w:val="0"/>
        </w:rPr>
        <w:t xml:space="preserve">al</w:t>
      </w:r>
      <w:r w:rsidDel="00000000" w:rsidR="00000000" w:rsidRPr="00000000">
        <w:rPr>
          <w:sz w:val="16"/>
          <w:szCs w:val="16"/>
          <w:rtl w:val="0"/>
        </w:rPr>
        <w:br w:type="textWrapping"/>
      </w:r>
      <w:r w:rsidDel="00000000" w:rsidR="00000000" w:rsidRPr="00000000">
        <w:rPr>
          <w:color w:val="f8f8f8"/>
          <w:sz w:val="2"/>
          <w:szCs w:val="2"/>
          <w:rtl w:val="0"/>
        </w:rPr>
        <w:t xml:space="preserve">l</w:t>
      </w:r>
      <w:r w:rsidDel="00000000" w:rsidR="00000000" w:rsidRPr="00000000">
        <w:rPr>
          <w:color w:val="fcfcfc"/>
          <w:sz w:val="2"/>
          <w:szCs w:val="2"/>
          <w:rtl w:val="0"/>
        </w:rPr>
        <w:t xml:space="preserve"> </w:t>
      </w:r>
      <w:r w:rsidDel="00000000" w:rsidR="00000000" w:rsidRPr="00000000">
        <w:rPr>
          <w:color w:val="ffffff"/>
          <w:sz w:val="2"/>
          <w:szCs w:val="2"/>
          <w:rtl w:val="0"/>
        </w:rPr>
        <w:t xml:space="preserve">th</w:t>
      </w:r>
      <w:r w:rsidDel="00000000" w:rsidR="00000000" w:rsidRPr="00000000">
        <w:rPr>
          <w:color w:val="fbfbfb"/>
          <w:sz w:val="2"/>
          <w:szCs w:val="2"/>
          <w:rtl w:val="0"/>
        </w:rPr>
        <w:t xml:space="preserve">e</w:t>
      </w:r>
      <w:r w:rsidDel="00000000" w:rsidR="00000000" w:rsidRPr="00000000">
        <w:rPr>
          <w:color w:val="ebebeb"/>
          <w:sz w:val="2"/>
          <w:szCs w:val="2"/>
          <w:rtl w:val="0"/>
        </w:rPr>
        <w:t xml:space="preserve"> </w:t>
      </w:r>
      <w:r w:rsidDel="00000000" w:rsidR="00000000" w:rsidRPr="00000000">
        <w:rPr>
          <w:color w:val="d8d8d8"/>
          <w:sz w:val="2"/>
          <w:szCs w:val="2"/>
          <w:rtl w:val="0"/>
        </w:rPr>
        <w:t xml:space="preserve">l</w:t>
      </w:r>
      <w:r w:rsidDel="00000000" w:rsidR="00000000" w:rsidRPr="00000000">
        <w:rPr>
          <w:color w:val="cacaca"/>
          <w:sz w:val="2"/>
          <w:szCs w:val="2"/>
          <w:rtl w:val="0"/>
        </w:rPr>
        <w:t xml:space="preserve">e</w:t>
      </w:r>
      <w:r w:rsidDel="00000000" w:rsidR="00000000" w:rsidRPr="00000000">
        <w:rPr>
          <w:color w:val="3c3c3c"/>
          <w:sz w:val="2"/>
          <w:szCs w:val="2"/>
          <w:rtl w:val="0"/>
        </w:rPr>
        <w:t xml:space="preserve">v</w:t>
      </w:r>
      <w:r w:rsidDel="00000000" w:rsidR="00000000" w:rsidRPr="00000000">
        <w:rPr>
          <w:color w:val="2d2d2d"/>
          <w:sz w:val="2"/>
          <w:szCs w:val="2"/>
          <w:rtl w:val="0"/>
        </w:rPr>
        <w:t xml:space="preserve">e</w:t>
      </w:r>
      <w:r w:rsidDel="00000000" w:rsidR="00000000" w:rsidRPr="00000000">
        <w:rPr>
          <w:color w:val="151515"/>
          <w:sz w:val="2"/>
          <w:szCs w:val="2"/>
          <w:rtl w:val="0"/>
        </w:rPr>
        <w:t xml:space="preserve">l</w:t>
      </w:r>
      <w:r w:rsidDel="00000000" w:rsidR="00000000" w:rsidRPr="00000000">
        <w:rPr>
          <w:color w:val="000000"/>
          <w:sz w:val="2"/>
          <w:szCs w:val="2"/>
          <w:rtl w:val="0"/>
        </w:rPr>
        <w:t xml:space="preserve">s he </w:t>
      </w:r>
      <w:r w:rsidDel="00000000" w:rsidR="00000000" w:rsidRPr="00000000">
        <w:rPr>
          <w:color w:val="080808"/>
          <w:sz w:val="2"/>
          <w:szCs w:val="2"/>
          <w:rtl w:val="0"/>
        </w:rPr>
        <w:t xml:space="preserve">played in a loof</w:t>
      </w:r>
      <w:r w:rsidDel="00000000" w:rsidR="00000000" w:rsidRPr="00000000">
        <w:rPr>
          <w:color w:val="041002"/>
          <w:sz w:val="2"/>
          <w:szCs w:val="2"/>
          <w:rtl w:val="0"/>
        </w:rPr>
        <w:t xml:space="preserve">a</w:t>
      </w:r>
      <w:r w:rsidDel="00000000" w:rsidR="00000000" w:rsidRPr="00000000">
        <w:rPr>
          <w:color w:val="000a00"/>
          <w:sz w:val="2"/>
          <w:szCs w:val="2"/>
          <w:rtl w:val="0"/>
        </w:rPr>
        <w:t xml:space="preserve"> </w:t>
      </w:r>
      <w:r w:rsidDel="00000000" w:rsidR="00000000" w:rsidRPr="00000000">
        <w:rPr>
          <w:color w:val="000800"/>
          <w:sz w:val="2"/>
          <w:szCs w:val="2"/>
          <w:rtl w:val="0"/>
        </w:rPr>
        <w:t xml:space="preserve">C</w:t>
      </w:r>
      <w:r w:rsidDel="00000000" w:rsidR="00000000" w:rsidRPr="00000000">
        <w:rPr>
          <w:color w:val="000d00"/>
          <w:sz w:val="2"/>
          <w:szCs w:val="2"/>
          <w:rtl w:val="0"/>
        </w:rPr>
        <w:t xml:space="preserve">h</w:t>
      </w:r>
      <w:r w:rsidDel="00000000" w:rsidR="00000000" w:rsidRPr="00000000">
        <w:rPr>
          <w:color w:val="001500"/>
          <w:sz w:val="2"/>
          <w:szCs w:val="2"/>
          <w:rtl w:val="0"/>
        </w:rPr>
        <w:t xml:space="preserve">a</w:t>
      </w:r>
      <w:r w:rsidDel="00000000" w:rsidR="00000000" w:rsidRPr="00000000">
        <w:rPr>
          <w:color w:val="002c00"/>
          <w:sz w:val="2"/>
          <w:szCs w:val="2"/>
          <w:rtl w:val="0"/>
        </w:rPr>
        <w:t xml:space="preserve">m</w:t>
      </w:r>
      <w:r w:rsidDel="00000000" w:rsidR="00000000" w:rsidRPr="00000000">
        <w:rPr>
          <w:color w:val="034600"/>
          <w:sz w:val="2"/>
          <w:szCs w:val="2"/>
          <w:rtl w:val="0"/>
        </w:rPr>
        <w:t xml:space="preserve">p</w:t>
      </w:r>
      <w:r w:rsidDel="00000000" w:rsidR="00000000" w:rsidRPr="00000000">
        <w:rPr>
          <w:color w:val="085900"/>
          <w:sz w:val="2"/>
          <w:szCs w:val="2"/>
          <w:rtl w:val="0"/>
        </w:rPr>
        <w:t xml:space="preserve">i</w:t>
      </w:r>
      <w:r w:rsidDel="00000000" w:rsidR="00000000" w:rsidRPr="00000000">
        <w:rPr>
          <w:color w:val="49a93b"/>
          <w:sz w:val="2"/>
          <w:szCs w:val="2"/>
          <w:rtl w:val="0"/>
        </w:rPr>
        <w:t xml:space="preserve">o</w:t>
      </w:r>
      <w:r w:rsidDel="00000000" w:rsidR="00000000" w:rsidRPr="00000000">
        <w:rPr>
          <w:color w:val="41b030"/>
          <w:sz w:val="2"/>
          <w:szCs w:val="2"/>
          <w:rtl w:val="0"/>
        </w:rPr>
        <w:t xml:space="preserve">n</w:t>
      </w:r>
      <w:r w:rsidDel="00000000" w:rsidR="00000000" w:rsidRPr="00000000">
        <w:rPr>
          <w:color w:val="38b626"/>
          <w:sz w:val="2"/>
          <w:szCs w:val="2"/>
          <w:rtl w:val="0"/>
        </w:rPr>
        <w:t xml:space="preserve">s</w:t>
      </w:r>
      <w:r w:rsidDel="00000000" w:rsidR="00000000" w:rsidRPr="00000000">
        <w:rPr>
          <w:color w:val="31bb1d"/>
          <w:sz w:val="2"/>
          <w:szCs w:val="2"/>
          <w:rtl w:val="0"/>
        </w:rPr>
        <w:t xml:space="preserve"> </w:t>
      </w:r>
      <w:r w:rsidDel="00000000" w:rsidR="00000000" w:rsidRPr="00000000">
        <w:rPr>
          <w:color w:val="2ac114"/>
          <w:sz w:val="2"/>
          <w:szCs w:val="2"/>
          <w:rtl w:val="0"/>
        </w:rPr>
        <w:t xml:space="preserve">L</w:t>
      </w:r>
      <w:r w:rsidDel="00000000" w:rsidR="00000000" w:rsidRPr="00000000">
        <w:rPr>
          <w:color w:val="26c40f"/>
          <w:sz w:val="2"/>
          <w:szCs w:val="2"/>
          <w:rtl w:val="0"/>
        </w:rPr>
        <w:t xml:space="preserve">e</w:t>
      </w:r>
      <w:r w:rsidDel="00000000" w:rsidR="00000000" w:rsidRPr="00000000">
        <w:rPr>
          <w:color w:val="22c709"/>
          <w:sz w:val="2"/>
          <w:szCs w:val="2"/>
          <w:rtl w:val="0"/>
        </w:rPr>
        <w:t xml:space="preserve">a</w:t>
      </w:r>
      <w:r w:rsidDel="00000000" w:rsidR="00000000" w:rsidRPr="00000000">
        <w:rPr>
          <w:color w:val="21c808"/>
          <w:sz w:val="2"/>
          <w:szCs w:val="2"/>
          <w:rtl w:val="0"/>
        </w:rPr>
        <w:t xml:space="preserve">g</w:t>
      </w:r>
      <w:r w:rsidDel="00000000" w:rsidR="00000000" w:rsidRPr="00000000">
        <w:rPr>
          <w:color w:val="3ad823"/>
          <w:sz w:val="2"/>
          <w:szCs w:val="2"/>
          <w:rtl w:val="0"/>
        </w:rPr>
        <w:t xml:space="preserve">ue against Manchester United in </w:t>
      </w:r>
      <w:r w:rsidDel="00000000" w:rsidR="00000000" w:rsidRPr="00000000">
        <w:rPr>
          <w:color w:val="080808"/>
          <w:sz w:val="2"/>
          <w:szCs w:val="2"/>
          <w:rtl w:val="0"/>
        </w:rPr>
        <w:t xml:space="preserve">2003, the manage</w:t>
      </w:r>
      <w:r w:rsidDel="00000000" w:rsidR="00000000" w:rsidRPr="00000000">
        <w:rPr>
          <w:color w:val="350008"/>
          <w:sz w:val="2"/>
          <w:szCs w:val="2"/>
          <w:rtl w:val="0"/>
        </w:rPr>
        <w:t xml:space="preserve">r</w:t>
      </w:r>
      <w:r w:rsidDel="00000000" w:rsidR="00000000" w:rsidRPr="00000000">
        <w:rPr>
          <w:color w:val="320008"/>
          <w:sz w:val="2"/>
          <w:szCs w:val="2"/>
          <w:rtl w:val="0"/>
        </w:rPr>
        <w:t xml:space="preserve"> </w:t>
      </w:r>
      <w:r w:rsidDel="00000000" w:rsidR="00000000" w:rsidRPr="00000000">
        <w:rPr>
          <w:color w:val="2f0008"/>
          <w:sz w:val="2"/>
          <w:szCs w:val="2"/>
          <w:rtl w:val="0"/>
        </w:rPr>
        <w:t xml:space="preserve">o</w:t>
      </w:r>
      <w:r w:rsidDel="00000000" w:rsidR="00000000" w:rsidRPr="00000000">
        <w:rPr>
          <w:color w:val="2b0008"/>
          <w:sz w:val="2"/>
          <w:szCs w:val="2"/>
          <w:rtl w:val="0"/>
        </w:rPr>
        <w:t xml:space="preserve">f</w:t>
      </w:r>
      <w:r w:rsidDel="00000000" w:rsidR="00000000" w:rsidRPr="00000000">
        <w:rPr>
          <w:color w:val="240008"/>
          <w:sz w:val="2"/>
          <w:szCs w:val="2"/>
          <w:rtl w:val="0"/>
        </w:rPr>
        <w:t xml:space="preserve"> </w:t>
      </w:r>
      <w:r w:rsidDel="00000000" w:rsidR="00000000" w:rsidRPr="00000000">
        <w:rPr>
          <w:color w:val="1d0008"/>
          <w:sz w:val="2"/>
          <w:szCs w:val="2"/>
          <w:rtl w:val="0"/>
        </w:rPr>
        <w:t xml:space="preserve">t</w:t>
      </w:r>
      <w:r w:rsidDel="00000000" w:rsidR="00000000" w:rsidRPr="00000000">
        <w:rPr>
          <w:color w:val="150208"/>
          <w:sz w:val="2"/>
          <w:szCs w:val="2"/>
          <w:rtl w:val="0"/>
        </w:rPr>
        <w:t xml:space="preserve">h</w:t>
      </w:r>
      <w:r w:rsidDel="00000000" w:rsidR="00000000" w:rsidRPr="00000000">
        <w:rPr>
          <w:color w:val="0c0608"/>
          <w:sz w:val="2"/>
          <w:szCs w:val="2"/>
          <w:rtl w:val="0"/>
        </w:rPr>
        <w:t xml:space="preserve">e</w:t>
      </w:r>
      <w:r w:rsidDel="00000000" w:rsidR="00000000" w:rsidRPr="00000000">
        <w:rPr>
          <w:color w:val="020806"/>
          <w:sz w:val="2"/>
          <w:szCs w:val="2"/>
          <w:rtl w:val="0"/>
        </w:rPr>
        <w:t xml:space="preserve"> </w:t>
      </w:r>
      <w:r w:rsidDel="00000000" w:rsidR="00000000" w:rsidRPr="00000000">
        <w:rPr>
          <w:color w:val="000802"/>
          <w:sz w:val="2"/>
          <w:szCs w:val="2"/>
          <w:rtl w:val="0"/>
        </w:rPr>
        <w:t xml:space="preserve">E</w:t>
      </w:r>
      <w:r w:rsidDel="00000000" w:rsidR="00000000" w:rsidRPr="00000000">
        <w:rPr>
          <w:color w:val="000b00"/>
          <w:sz w:val="2"/>
          <w:szCs w:val="2"/>
          <w:rtl w:val="0"/>
        </w:rPr>
        <w:t xml:space="preserve">n</w:t>
      </w:r>
      <w:r w:rsidDel="00000000" w:rsidR="00000000" w:rsidRPr="00000000">
        <w:rPr>
          <w:color w:val="001204"/>
          <w:sz w:val="2"/>
          <w:szCs w:val="2"/>
          <w:rtl w:val="0"/>
        </w:rPr>
        <w:t xml:space="preserve">g</w:t>
      </w:r>
      <w:r w:rsidDel="00000000" w:rsidR="00000000" w:rsidRPr="00000000">
        <w:rPr>
          <w:color w:val="002513"/>
          <w:sz w:val="2"/>
          <w:szCs w:val="2"/>
          <w:rtl w:val="0"/>
        </w:rPr>
        <w:t xml:space="preserve">l</w:t>
      </w:r>
      <w:r w:rsidDel="00000000" w:rsidR="00000000" w:rsidRPr="00000000">
        <w:rPr>
          <w:color w:val="043f2b"/>
          <w:sz w:val="2"/>
          <w:szCs w:val="2"/>
          <w:rtl w:val="0"/>
        </w:rPr>
        <w:t xml:space="preserve">i</w:t>
      </w:r>
      <w:r w:rsidDel="00000000" w:rsidR="00000000" w:rsidRPr="00000000">
        <w:rPr>
          <w:color w:val="195843"/>
          <w:sz w:val="2"/>
          <w:szCs w:val="2"/>
          <w:rtl w:val="0"/>
        </w:rPr>
        <w:t xml:space="preserve">s</w:t>
      </w:r>
      <w:r w:rsidDel="00000000" w:rsidR="00000000" w:rsidRPr="00000000">
        <w:rPr>
          <w:color w:val="256952"/>
          <w:sz w:val="2"/>
          <w:szCs w:val="2"/>
          <w:rtl w:val="0"/>
        </w:rPr>
        <w:t xml:space="preserve">h</w:t>
      </w:r>
      <w:r w:rsidDel="00000000" w:rsidR="00000000" w:rsidRPr="00000000">
        <w:rPr>
          <w:color w:val="097000"/>
          <w:sz w:val="2"/>
          <w:szCs w:val="2"/>
          <w:rtl w:val="0"/>
        </w:rPr>
        <w:t xml:space="preserve"> club Si</w:t>
      </w:r>
      <w:r w:rsidDel="00000000" w:rsidR="00000000" w:rsidRPr="00000000">
        <w:rPr>
          <w:color w:val="076e00"/>
          <w:sz w:val="2"/>
          <w:szCs w:val="2"/>
          <w:rtl w:val="0"/>
        </w:rPr>
        <w:t xml:space="preserve">r</w:t>
      </w:r>
      <w:r w:rsidDel="00000000" w:rsidR="00000000" w:rsidRPr="00000000">
        <w:rPr>
          <w:color w:val="036a00"/>
          <w:sz w:val="2"/>
          <w:szCs w:val="2"/>
          <w:rtl w:val="0"/>
        </w:rPr>
        <w:t xml:space="preserve"> </w:t>
      </w:r>
      <w:r w:rsidDel="00000000" w:rsidR="00000000" w:rsidRPr="00000000">
        <w:rPr>
          <w:color w:val="016800"/>
          <w:sz w:val="2"/>
          <w:szCs w:val="2"/>
          <w:rtl w:val="0"/>
        </w:rPr>
        <w:t xml:space="preserve">A</w:t>
      </w:r>
      <w:r w:rsidDel="00000000" w:rsidR="00000000" w:rsidRPr="00000000">
        <w:rPr>
          <w:color w:val="056c00"/>
          <w:sz w:val="2"/>
          <w:szCs w:val="2"/>
          <w:rtl w:val="0"/>
        </w:rPr>
        <w:t xml:space="preserve">l</w:t>
      </w:r>
      <w:r w:rsidDel="00000000" w:rsidR="00000000" w:rsidRPr="00000000">
        <w:rPr>
          <w:color w:val="147b05"/>
          <w:sz w:val="2"/>
          <w:szCs w:val="2"/>
          <w:rtl w:val="0"/>
        </w:rPr>
        <w:t xml:space="preserve">e</w:t>
      </w:r>
      <w:r w:rsidDel="00000000" w:rsidR="00000000" w:rsidRPr="00000000">
        <w:rPr>
          <w:color w:val="2c931d"/>
          <w:sz w:val="2"/>
          <w:szCs w:val="2"/>
          <w:rtl w:val="0"/>
        </w:rPr>
        <w:t xml:space="preserve">x</w:t>
      </w:r>
      <w:r w:rsidDel="00000000" w:rsidR="00000000" w:rsidRPr="00000000">
        <w:rPr>
          <w:color w:val="44ab35"/>
          <w:sz w:val="2"/>
          <w:szCs w:val="2"/>
          <w:rtl w:val="0"/>
        </w:rPr>
        <w:t xml:space="preserve"> </w:t>
      </w:r>
      <w:r w:rsidDel="00000000" w:rsidR="00000000" w:rsidRPr="00000000">
        <w:rPr>
          <w:color w:val="53ba44"/>
          <w:sz w:val="2"/>
          <w:szCs w:val="2"/>
          <w:rtl w:val="0"/>
        </w:rPr>
        <w:t xml:space="preserve">F</w:t>
      </w:r>
      <w:r w:rsidDel="00000000" w:rsidR="00000000" w:rsidRPr="00000000">
        <w:rPr>
          <w:color w:val="3ad823"/>
          <w:sz w:val="2"/>
          <w:szCs w:val="2"/>
          <w:rtl w:val="0"/>
        </w:rPr>
        <w:t xml:space="preserve">erguson was impressed by his performance</w:t>
      </w:r>
      <w:r w:rsidDel="00000000" w:rsidR="00000000" w:rsidRPr="00000000">
        <w:rPr>
          <w:color w:val="26c40f"/>
          <w:sz w:val="2"/>
          <w:szCs w:val="2"/>
          <w:rtl w:val="0"/>
        </w:rPr>
        <w:t xml:space="preserve"> and bro</w:t>
      </w:r>
      <w:r w:rsidDel="00000000" w:rsidR="00000000" w:rsidRPr="00000000">
        <w:rPr>
          <w:color w:val="000000"/>
          <w:sz w:val="2"/>
          <w:szCs w:val="2"/>
          <w:rtl w:val="0"/>
        </w:rPr>
        <w:t xml:space="preserve">ught him</w:t>
      </w:r>
      <w:r w:rsidDel="00000000" w:rsidR="00000000" w:rsidRPr="00000000">
        <w:rPr>
          <w:color w:val="080808"/>
          <w:sz w:val="2"/>
          <w:szCs w:val="2"/>
          <w:rtl w:val="0"/>
        </w:rPr>
        <w:t xml:space="preserve"> to the club in the same</w:t>
      </w:r>
      <w:r w:rsidDel="00000000" w:rsidR="00000000" w:rsidRPr="00000000">
        <w:rPr>
          <w:color w:val="4d4d4d"/>
          <w:sz w:val="2"/>
          <w:szCs w:val="2"/>
          <w:rtl w:val="0"/>
        </w:rPr>
        <w:t xml:space="preserve"> y</w:t>
      </w:r>
      <w:r w:rsidDel="00000000" w:rsidR="00000000" w:rsidRPr="00000000">
        <w:rPr>
          <w:color w:val="4e4e4e"/>
          <w:sz w:val="2"/>
          <w:szCs w:val="2"/>
          <w:rtl w:val="0"/>
        </w:rPr>
        <w:t xml:space="preserve">e</w:t>
      </w:r>
      <w:r w:rsidDel="00000000" w:rsidR="00000000" w:rsidRPr="00000000">
        <w:rPr>
          <w:color w:val="4f4f4f"/>
          <w:sz w:val="2"/>
          <w:szCs w:val="2"/>
          <w:rtl w:val="0"/>
        </w:rPr>
        <w:t xml:space="preserve">a</w:t>
      </w:r>
      <w:r w:rsidDel="00000000" w:rsidR="00000000" w:rsidRPr="00000000">
        <w:rPr>
          <w:color w:val="505050"/>
          <w:sz w:val="2"/>
          <w:szCs w:val="2"/>
          <w:rtl w:val="0"/>
        </w:rPr>
        <w:t xml:space="preserve">r</w:t>
      </w:r>
      <w:r w:rsidDel="00000000" w:rsidR="00000000" w:rsidRPr="00000000">
        <w:rPr>
          <w:color w:val="515151"/>
          <w:sz w:val="2"/>
          <w:szCs w:val="2"/>
          <w:rtl w:val="0"/>
        </w:rPr>
        <w:t xml:space="preserve"> </w:t>
      </w:r>
      <w:r w:rsidDel="00000000" w:rsidR="00000000" w:rsidRPr="00000000">
        <w:rPr>
          <w:color w:val="525252"/>
          <w:sz w:val="2"/>
          <w:szCs w:val="2"/>
          <w:rtl w:val="0"/>
        </w:rPr>
        <w:t xml:space="preserve">I</w:t>
      </w:r>
      <w:r w:rsidDel="00000000" w:rsidR="00000000" w:rsidRPr="00000000">
        <w:rPr>
          <w:color w:val="535353"/>
          <w:sz w:val="2"/>
          <w:szCs w:val="2"/>
          <w:rtl w:val="0"/>
        </w:rPr>
        <w:t xml:space="preserve">n</w:t>
      </w:r>
      <w:r w:rsidDel="00000000" w:rsidR="00000000" w:rsidRPr="00000000">
        <w:rPr>
          <w:color w:val="585858"/>
          <w:sz w:val="2"/>
          <w:szCs w:val="2"/>
          <w:rtl w:val="0"/>
        </w:rPr>
        <w:t xml:space="preserve"> his fir</w:t>
      </w:r>
      <w:r w:rsidDel="00000000" w:rsidR="00000000" w:rsidRPr="00000000">
        <w:rPr>
          <w:color w:val="3b6758"/>
          <w:sz w:val="2"/>
          <w:szCs w:val="2"/>
          <w:rtl w:val="0"/>
        </w:rPr>
        <w:t xml:space="preserve">st season at Manchester United Ronaldo scored three goals in the league he scored 84 goals for the club in 196 league games and </w:t>
      </w:r>
      <w:r w:rsidDel="00000000" w:rsidR="00000000" w:rsidRPr="00000000">
        <w:rPr>
          <w:color w:val="585858"/>
          <w:sz w:val="2"/>
          <w:szCs w:val="2"/>
          <w:rtl w:val="0"/>
        </w:rPr>
        <w:t xml:space="preserve">became o</w:t>
      </w:r>
      <w:r w:rsidDel="00000000" w:rsidR="00000000" w:rsidRPr="00000000">
        <w:rPr>
          <w:color w:val="565656"/>
          <w:sz w:val="2"/>
          <w:szCs w:val="2"/>
          <w:rtl w:val="0"/>
        </w:rPr>
        <w:t xml:space="preserve">n</w:t>
      </w:r>
      <w:r w:rsidDel="00000000" w:rsidR="00000000" w:rsidRPr="00000000">
        <w:rPr>
          <w:color w:val="5f5f5f"/>
          <w:sz w:val="2"/>
          <w:szCs w:val="2"/>
          <w:rtl w:val="0"/>
        </w:rPr>
        <w:t xml:space="preserve">e</w:t>
      </w:r>
      <w:r w:rsidDel="00000000" w:rsidR="00000000" w:rsidRPr="00000000">
        <w:rPr>
          <w:color w:val="6c6c6c"/>
          <w:sz w:val="2"/>
          <w:szCs w:val="2"/>
          <w:rtl w:val="0"/>
        </w:rPr>
        <w:t xml:space="preserve"> </w:t>
      </w:r>
      <w:r w:rsidDel="00000000" w:rsidR="00000000" w:rsidRPr="00000000">
        <w:rPr>
          <w:color w:val="757575"/>
          <w:sz w:val="2"/>
          <w:szCs w:val="2"/>
          <w:rtl w:val="0"/>
        </w:rPr>
        <w:t xml:space="preserve">o</w:t>
      </w:r>
      <w:r w:rsidDel="00000000" w:rsidR="00000000" w:rsidRPr="00000000">
        <w:rPr>
          <w:color w:val="747474"/>
          <w:sz w:val="2"/>
          <w:szCs w:val="2"/>
          <w:rtl w:val="0"/>
        </w:rPr>
        <w:t xml:space="preserve">f</w:t>
      </w:r>
      <w:r w:rsidDel="00000000" w:rsidR="00000000" w:rsidRPr="00000000">
        <w:rPr>
          <w:color w:val="696969"/>
          <w:sz w:val="2"/>
          <w:szCs w:val="2"/>
          <w:rtl w:val="0"/>
        </w:rPr>
        <w:t xml:space="preserve"> </w:t>
      </w:r>
      <w:r w:rsidDel="00000000" w:rsidR="00000000" w:rsidRPr="00000000">
        <w:rPr>
          <w:color w:val="5b5b5b"/>
          <w:sz w:val="2"/>
          <w:szCs w:val="2"/>
          <w:rtl w:val="0"/>
        </w:rPr>
        <w:t xml:space="preserve">t</w:t>
      </w:r>
      <w:r w:rsidDel="00000000" w:rsidR="00000000" w:rsidRPr="00000000">
        <w:rPr>
          <w:color w:val="515151"/>
          <w:sz w:val="2"/>
          <w:szCs w:val="2"/>
          <w:rtl w:val="0"/>
        </w:rPr>
        <w:t xml:space="preserve">h</w:t>
      </w:r>
      <w:r w:rsidDel="00000000" w:rsidR="00000000" w:rsidRPr="00000000">
        <w:rPr>
          <w:color w:val="373737"/>
          <w:sz w:val="2"/>
          <w:szCs w:val="2"/>
          <w:rtl w:val="0"/>
        </w:rPr>
        <w:t xml:space="preserve">e</w:t>
      </w:r>
      <w:r w:rsidDel="00000000" w:rsidR="00000000" w:rsidRPr="00000000">
        <w:rPr>
          <w:color w:val="323232"/>
          <w:sz w:val="2"/>
          <w:szCs w:val="2"/>
          <w:rtl w:val="0"/>
        </w:rPr>
        <w:t xml:space="preserve"> </w:t>
      </w:r>
      <w:r w:rsidDel="00000000" w:rsidR="00000000" w:rsidRPr="00000000">
        <w:rPr>
          <w:color w:val="282828"/>
          <w:sz w:val="2"/>
          <w:szCs w:val="2"/>
          <w:rtl w:val="0"/>
        </w:rPr>
        <w:t xml:space="preserve">b</w:t>
      </w:r>
      <w:r w:rsidDel="00000000" w:rsidR="00000000" w:rsidRPr="00000000">
        <w:rPr>
          <w:color w:val="1b1b1b"/>
          <w:sz w:val="2"/>
          <w:szCs w:val="2"/>
          <w:rtl w:val="0"/>
        </w:rPr>
        <w:t xml:space="preserve">e</w:t>
      </w:r>
      <w:r w:rsidDel="00000000" w:rsidR="00000000" w:rsidRPr="00000000">
        <w:rPr>
          <w:color w:val="0d0d0d"/>
          <w:sz w:val="2"/>
          <w:szCs w:val="2"/>
          <w:rtl w:val="0"/>
        </w:rPr>
        <w:t xml:space="preserve">s</w:t>
      </w:r>
      <w:r w:rsidDel="00000000" w:rsidR="00000000" w:rsidRPr="00000000">
        <w:rPr>
          <w:color w:val="000000"/>
          <w:sz w:val="2"/>
          <w:szCs w:val="2"/>
          <w:rtl w:val="0"/>
        </w:rPr>
        <w:t xml:space="preserve">t p</w:t>
      </w:r>
      <w:r w:rsidDel="00000000" w:rsidR="00000000" w:rsidRPr="00000000">
        <w:rPr>
          <w:color w:val="080808"/>
          <w:sz w:val="2"/>
          <w:szCs w:val="2"/>
          <w:rtl w:val="0"/>
        </w:rPr>
        <w:t xml:space="preserve">layers in the wo</w:t>
      </w:r>
      <w:r w:rsidDel="00000000" w:rsidR="00000000" w:rsidRPr="00000000">
        <w:rPr>
          <w:color w:val="040404"/>
          <w:sz w:val="2"/>
          <w:szCs w:val="2"/>
          <w:rtl w:val="0"/>
        </w:rPr>
        <w:t xml:space="preserve">r</w:t>
      </w:r>
      <w:r w:rsidDel="00000000" w:rsidR="00000000" w:rsidRPr="00000000">
        <w:rPr>
          <w:color w:val="050505"/>
          <w:sz w:val="2"/>
          <w:szCs w:val="2"/>
          <w:rtl w:val="0"/>
        </w:rPr>
        <w:t xml:space="preserve">l</w:t>
      </w:r>
      <w:r w:rsidDel="00000000" w:rsidR="00000000" w:rsidRPr="00000000">
        <w:rPr>
          <w:color w:val="070707"/>
          <w:sz w:val="2"/>
          <w:szCs w:val="2"/>
          <w:rtl w:val="0"/>
        </w:rPr>
        <w:t xml:space="preserve">d</w:t>
      </w:r>
      <w:r w:rsidDel="00000000" w:rsidR="00000000" w:rsidRPr="00000000">
        <w:rPr>
          <w:color w:val="090909"/>
          <w:sz w:val="2"/>
          <w:szCs w:val="2"/>
          <w:rtl w:val="0"/>
        </w:rPr>
        <w:t xml:space="preserve"> </w:t>
      </w:r>
      <w:r w:rsidDel="00000000" w:rsidR="00000000" w:rsidRPr="00000000">
        <w:rPr>
          <w:color w:val="0a0a0a"/>
          <w:sz w:val="2"/>
          <w:szCs w:val="2"/>
          <w:rtl w:val="0"/>
        </w:rPr>
        <w:t xml:space="preserve">At </w:t>
      </w:r>
      <w:r w:rsidDel="00000000" w:rsidR="00000000" w:rsidRPr="00000000">
        <w:rPr>
          <w:color w:val="090909"/>
          <w:sz w:val="2"/>
          <w:szCs w:val="2"/>
          <w:rtl w:val="0"/>
        </w:rPr>
        <w:t xml:space="preserve">t</w:t>
      </w:r>
      <w:r w:rsidDel="00000000" w:rsidR="00000000" w:rsidRPr="00000000">
        <w:rPr>
          <w:color w:val="141414"/>
          <w:sz w:val="2"/>
          <w:szCs w:val="2"/>
          <w:rtl w:val="0"/>
        </w:rPr>
        <w:t xml:space="preserve">h</w:t>
      </w:r>
      <w:r w:rsidDel="00000000" w:rsidR="00000000" w:rsidRPr="00000000">
        <w:rPr>
          <w:color w:val="5d5d5d"/>
          <w:sz w:val="2"/>
          <w:szCs w:val="2"/>
          <w:rtl w:val="0"/>
        </w:rPr>
        <w:t xml:space="preserve">e</w:t>
      </w:r>
      <w:r w:rsidDel="00000000" w:rsidR="00000000" w:rsidRPr="00000000">
        <w:rPr>
          <w:color w:val="b6b6b6"/>
          <w:sz w:val="2"/>
          <w:szCs w:val="2"/>
          <w:rtl w:val="0"/>
        </w:rPr>
        <w:t xml:space="preserve"> </w:t>
      </w:r>
      <w:r w:rsidDel="00000000" w:rsidR="00000000" w:rsidRPr="00000000">
        <w:rPr>
          <w:color w:val="e9e9e9"/>
          <w:sz w:val="2"/>
          <w:szCs w:val="2"/>
          <w:rtl w:val="0"/>
        </w:rPr>
        <w:t xml:space="preserve">2</w:t>
      </w:r>
      <w:r w:rsidDel="00000000" w:rsidR="00000000" w:rsidRPr="00000000">
        <w:rPr>
          <w:color w:val="ededed"/>
          <w:sz w:val="2"/>
          <w:szCs w:val="2"/>
          <w:rtl w:val="0"/>
        </w:rPr>
        <w:t xml:space="preserve">0</w:t>
      </w:r>
      <w:r w:rsidDel="00000000" w:rsidR="00000000" w:rsidRPr="00000000">
        <w:rPr>
          <w:color w:val="e5e5e5"/>
          <w:sz w:val="2"/>
          <w:szCs w:val="2"/>
          <w:rtl w:val="0"/>
        </w:rPr>
        <w:t xml:space="preserve">0</w:t>
      </w:r>
      <w:r w:rsidDel="00000000" w:rsidR="00000000" w:rsidRPr="00000000">
        <w:rPr>
          <w:color w:val="eaeaea"/>
          <w:sz w:val="2"/>
          <w:szCs w:val="2"/>
          <w:rtl w:val="0"/>
        </w:rPr>
        <w:t xml:space="preserve">6</w:t>
      </w:r>
      <w:r w:rsidDel="00000000" w:rsidR="00000000" w:rsidRPr="00000000">
        <w:rPr>
          <w:color w:val="f7f7f7"/>
          <w:sz w:val="2"/>
          <w:szCs w:val="2"/>
          <w:rtl w:val="0"/>
        </w:rPr>
        <w:t xml:space="preserve"> </w:t>
      </w:r>
      <w:r w:rsidDel="00000000" w:rsidR="00000000" w:rsidRPr="00000000">
        <w:rPr>
          <w:color w:val="f8f8f8"/>
          <w:sz w:val="2"/>
          <w:szCs w:val="2"/>
          <w:rtl w:val="0"/>
        </w:rPr>
        <w:t xml:space="preserve">Wo</w:t>
      </w:r>
      <w:r w:rsidDel="00000000" w:rsidR="00000000" w:rsidRPr="00000000">
        <w:rPr>
          <w:sz w:val="16"/>
          <w:szCs w:val="16"/>
          <w:rtl w:val="0"/>
        </w:rPr>
        <w:br w:type="textWrapping"/>
      </w:r>
      <w:r w:rsidDel="00000000" w:rsidR="00000000" w:rsidRPr="00000000">
        <w:rPr>
          <w:color w:val="fefefe"/>
          <w:sz w:val="2"/>
          <w:szCs w:val="2"/>
          <w:rtl w:val="0"/>
        </w:rPr>
        <w:t xml:space="preserve">r</w:t>
      </w:r>
      <w:r w:rsidDel="00000000" w:rsidR="00000000" w:rsidRPr="00000000">
        <w:rPr>
          <w:color w:val="f5f5f5"/>
          <w:sz w:val="2"/>
          <w:szCs w:val="2"/>
          <w:rtl w:val="0"/>
        </w:rPr>
        <w:t xml:space="preserve">l</w:t>
      </w:r>
      <w:r w:rsidDel="00000000" w:rsidR="00000000" w:rsidRPr="00000000">
        <w:rPr>
          <w:color w:val="f3f3f3"/>
          <w:sz w:val="2"/>
          <w:szCs w:val="2"/>
          <w:rtl w:val="0"/>
        </w:rPr>
        <w:t xml:space="preserve">d</w:t>
      </w:r>
      <w:r w:rsidDel="00000000" w:rsidR="00000000" w:rsidRPr="00000000">
        <w:rPr>
          <w:color w:val="fefefe"/>
          <w:sz w:val="2"/>
          <w:szCs w:val="2"/>
          <w:rtl w:val="0"/>
        </w:rPr>
        <w:t xml:space="preserve"> </w:t>
      </w:r>
      <w:r w:rsidDel="00000000" w:rsidR="00000000" w:rsidRPr="00000000">
        <w:rPr>
          <w:color w:val="ffffff"/>
          <w:sz w:val="2"/>
          <w:szCs w:val="2"/>
          <w:rtl w:val="0"/>
        </w:rPr>
        <w:t xml:space="preserve">C</w:t>
      </w:r>
      <w:r w:rsidDel="00000000" w:rsidR="00000000" w:rsidRPr="00000000">
        <w:rPr>
          <w:color w:val="f3f3f3"/>
          <w:sz w:val="2"/>
          <w:szCs w:val="2"/>
          <w:rtl w:val="0"/>
        </w:rPr>
        <w:t xml:space="preserve">u</w:t>
      </w:r>
      <w:r w:rsidDel="00000000" w:rsidR="00000000" w:rsidRPr="00000000">
        <w:rPr>
          <w:color w:val="c5c5c5"/>
          <w:sz w:val="2"/>
          <w:szCs w:val="2"/>
          <w:rtl w:val="0"/>
        </w:rPr>
        <w:t xml:space="preserve">p</w:t>
      </w:r>
      <w:r w:rsidDel="00000000" w:rsidR="00000000" w:rsidRPr="00000000">
        <w:rPr>
          <w:color w:val="9e9e9e"/>
          <w:sz w:val="2"/>
          <w:szCs w:val="2"/>
          <w:rtl w:val="0"/>
        </w:rPr>
        <w:t xml:space="preserve"> </w:t>
      </w:r>
      <w:r w:rsidDel="00000000" w:rsidR="00000000" w:rsidRPr="00000000">
        <w:rPr>
          <w:color w:val="313131"/>
          <w:sz w:val="2"/>
          <w:szCs w:val="2"/>
          <w:rtl w:val="0"/>
        </w:rPr>
        <w:t xml:space="preserve">C</w:t>
      </w:r>
      <w:r w:rsidDel="00000000" w:rsidR="00000000" w:rsidRPr="00000000">
        <w:rPr>
          <w:color w:val="242424"/>
          <w:sz w:val="2"/>
          <w:szCs w:val="2"/>
          <w:rtl w:val="0"/>
        </w:rPr>
        <w:t xml:space="preserve">r</w:t>
      </w:r>
      <w:r w:rsidDel="00000000" w:rsidR="00000000" w:rsidRPr="00000000">
        <w:rPr>
          <w:color w:val="0f0f0f"/>
          <w:sz w:val="2"/>
          <w:szCs w:val="2"/>
          <w:rtl w:val="0"/>
        </w:rPr>
        <w:t xml:space="preserve">i</w:t>
      </w:r>
      <w:r w:rsidDel="00000000" w:rsidR="00000000" w:rsidRPr="00000000">
        <w:rPr>
          <w:color w:val="000000"/>
          <w:sz w:val="2"/>
          <w:szCs w:val="2"/>
          <w:rtl w:val="0"/>
        </w:rPr>
        <w:t xml:space="preserve">stian</w:t>
      </w:r>
      <w:r w:rsidDel="00000000" w:rsidR="00000000" w:rsidRPr="00000000">
        <w:rPr>
          <w:color w:val="080808"/>
          <w:sz w:val="2"/>
          <w:szCs w:val="2"/>
          <w:rtl w:val="0"/>
        </w:rPr>
        <w:t xml:space="preserve">o Ronaldo was an</w:t>
      </w:r>
      <w:r w:rsidDel="00000000" w:rsidR="00000000" w:rsidRPr="00000000">
        <w:rPr>
          <w:color w:val="001300"/>
          <w:sz w:val="2"/>
          <w:szCs w:val="2"/>
          <w:rtl w:val="0"/>
        </w:rPr>
        <w:t xml:space="preserve"> </w:t>
      </w:r>
      <w:r w:rsidDel="00000000" w:rsidR="00000000" w:rsidRPr="00000000">
        <w:rPr>
          <w:color w:val="000f00"/>
          <w:sz w:val="2"/>
          <w:szCs w:val="2"/>
          <w:rtl w:val="0"/>
        </w:rPr>
        <w:t xml:space="preserve">i</w:t>
      </w:r>
      <w:r w:rsidDel="00000000" w:rsidR="00000000" w:rsidRPr="00000000">
        <w:rPr>
          <w:color w:val="000e00"/>
          <w:sz w:val="2"/>
          <w:szCs w:val="2"/>
          <w:rtl w:val="0"/>
        </w:rPr>
        <w:t xml:space="preserve">n</w:t>
      </w:r>
      <w:r w:rsidDel="00000000" w:rsidR="00000000" w:rsidRPr="00000000">
        <w:rPr>
          <w:color w:val="001300"/>
          <w:sz w:val="2"/>
          <w:szCs w:val="2"/>
          <w:rtl w:val="0"/>
        </w:rPr>
        <w:t xml:space="preserve">t</w:t>
      </w:r>
      <w:r w:rsidDel="00000000" w:rsidR="00000000" w:rsidRPr="00000000">
        <w:rPr>
          <w:color w:val="002400"/>
          <w:sz w:val="2"/>
          <w:szCs w:val="2"/>
          <w:rtl w:val="0"/>
        </w:rPr>
        <w:t xml:space="preserve">e</w:t>
      </w:r>
      <w:r w:rsidDel="00000000" w:rsidR="00000000" w:rsidRPr="00000000">
        <w:rPr>
          <w:color w:val="003f00"/>
          <w:sz w:val="2"/>
          <w:szCs w:val="2"/>
          <w:rtl w:val="0"/>
        </w:rPr>
        <w:t xml:space="preserve">g</w:t>
      </w:r>
      <w:r w:rsidDel="00000000" w:rsidR="00000000" w:rsidRPr="00000000">
        <w:rPr>
          <w:color w:val="0d5c01"/>
          <w:sz w:val="2"/>
          <w:szCs w:val="2"/>
          <w:rtl w:val="0"/>
        </w:rPr>
        <w:t xml:space="preserve">r</w:t>
      </w:r>
      <w:r w:rsidDel="00000000" w:rsidR="00000000" w:rsidRPr="00000000">
        <w:rPr>
          <w:color w:val="147106"/>
          <w:sz w:val="2"/>
          <w:szCs w:val="2"/>
          <w:rtl w:val="0"/>
        </w:rPr>
        <w:t xml:space="preserve">a</w:t>
      </w:r>
      <w:r w:rsidDel="00000000" w:rsidR="00000000" w:rsidRPr="00000000">
        <w:rPr>
          <w:color w:val="41b030"/>
          <w:sz w:val="2"/>
          <w:szCs w:val="2"/>
          <w:rtl w:val="0"/>
        </w:rPr>
        <w:t xml:space="preserve">l</w:t>
      </w:r>
      <w:r w:rsidDel="00000000" w:rsidR="00000000" w:rsidRPr="00000000">
        <w:rPr>
          <w:color w:val="38b626"/>
          <w:sz w:val="2"/>
          <w:szCs w:val="2"/>
          <w:rtl w:val="0"/>
        </w:rPr>
        <w:t xml:space="preserve"> </w:t>
      </w:r>
      <w:r w:rsidDel="00000000" w:rsidR="00000000" w:rsidRPr="00000000">
        <w:rPr>
          <w:color w:val="31bb1d"/>
          <w:sz w:val="2"/>
          <w:szCs w:val="2"/>
          <w:rtl w:val="0"/>
        </w:rPr>
        <w:t xml:space="preserve">p</w:t>
      </w:r>
      <w:r w:rsidDel="00000000" w:rsidR="00000000" w:rsidRPr="00000000">
        <w:rPr>
          <w:color w:val="29c212"/>
          <w:sz w:val="2"/>
          <w:szCs w:val="2"/>
          <w:rtl w:val="0"/>
        </w:rPr>
        <w:t xml:space="preserve">a</w:t>
      </w:r>
      <w:r w:rsidDel="00000000" w:rsidR="00000000" w:rsidRPr="00000000">
        <w:rPr>
          <w:color w:val="23c60b"/>
          <w:sz w:val="2"/>
          <w:szCs w:val="2"/>
          <w:rtl w:val="0"/>
        </w:rPr>
        <w:t xml:space="preserve">r</w:t>
      </w:r>
      <w:r w:rsidDel="00000000" w:rsidR="00000000" w:rsidRPr="00000000">
        <w:rPr>
          <w:color w:val="1fc906"/>
          <w:sz w:val="2"/>
          <w:szCs w:val="2"/>
          <w:rtl w:val="0"/>
        </w:rPr>
        <w:t xml:space="preserve">t</w:t>
      </w:r>
      <w:r w:rsidDel="00000000" w:rsidR="00000000" w:rsidRPr="00000000">
        <w:rPr>
          <w:color w:val="1bcc00"/>
          <w:sz w:val="2"/>
          <w:szCs w:val="2"/>
          <w:rtl w:val="0"/>
        </w:rPr>
        <w:t xml:space="preserve"> </w:t>
      </w:r>
      <w:r w:rsidDel="00000000" w:rsidR="00000000" w:rsidRPr="00000000">
        <w:rPr>
          <w:color w:val="1acd00"/>
          <w:sz w:val="2"/>
          <w:szCs w:val="2"/>
          <w:rtl w:val="0"/>
        </w:rPr>
        <w:t xml:space="preserve">o</w:t>
      </w:r>
      <w:r w:rsidDel="00000000" w:rsidR="00000000" w:rsidRPr="00000000">
        <w:rPr>
          <w:color w:val="3ad823"/>
          <w:sz w:val="2"/>
          <w:szCs w:val="2"/>
          <w:rtl w:val="0"/>
        </w:rPr>
        <w:t xml:space="preserve">f the Portuguese national team a</w:t>
      </w:r>
      <w:r w:rsidDel="00000000" w:rsidR="00000000" w:rsidRPr="00000000">
        <w:rPr>
          <w:color w:val="080808"/>
          <w:sz w:val="2"/>
          <w:szCs w:val="2"/>
          <w:rtl w:val="0"/>
        </w:rPr>
        <w:t xml:space="preserve">s they reached t</w:t>
      </w:r>
      <w:r w:rsidDel="00000000" w:rsidR="00000000" w:rsidRPr="00000000">
        <w:rPr>
          <w:color w:val="350008"/>
          <w:sz w:val="2"/>
          <w:szCs w:val="2"/>
          <w:rtl w:val="0"/>
        </w:rPr>
        <w:t xml:space="preserve">h</w:t>
      </w:r>
      <w:r w:rsidDel="00000000" w:rsidR="00000000" w:rsidRPr="00000000">
        <w:rPr>
          <w:color w:val="320008"/>
          <w:sz w:val="2"/>
          <w:szCs w:val="2"/>
          <w:rtl w:val="0"/>
        </w:rPr>
        <w:t xml:space="preserve">e</w:t>
      </w:r>
      <w:r w:rsidDel="00000000" w:rsidR="00000000" w:rsidRPr="00000000">
        <w:rPr>
          <w:color w:val="2f0008"/>
          <w:sz w:val="2"/>
          <w:szCs w:val="2"/>
          <w:rtl w:val="0"/>
        </w:rPr>
        <w:t xml:space="preserve"> </w:t>
      </w:r>
      <w:r w:rsidDel="00000000" w:rsidR="00000000" w:rsidRPr="00000000">
        <w:rPr>
          <w:color w:val="2b0008"/>
          <w:sz w:val="2"/>
          <w:szCs w:val="2"/>
          <w:rtl w:val="0"/>
        </w:rPr>
        <w:t xml:space="preserve">s</w:t>
      </w:r>
      <w:r w:rsidDel="00000000" w:rsidR="00000000" w:rsidRPr="00000000">
        <w:rPr>
          <w:color w:val="240008"/>
          <w:sz w:val="2"/>
          <w:szCs w:val="2"/>
          <w:rtl w:val="0"/>
        </w:rPr>
        <w:t xml:space="preserve">e</w:t>
      </w:r>
      <w:r w:rsidDel="00000000" w:rsidR="00000000" w:rsidRPr="00000000">
        <w:rPr>
          <w:color w:val="1d0008"/>
          <w:sz w:val="2"/>
          <w:szCs w:val="2"/>
          <w:rtl w:val="0"/>
        </w:rPr>
        <w:t xml:space="preserve">m</w:t>
      </w:r>
      <w:r w:rsidDel="00000000" w:rsidR="00000000" w:rsidRPr="00000000">
        <w:rPr>
          <w:color w:val="150208"/>
          <w:sz w:val="2"/>
          <w:szCs w:val="2"/>
          <w:rtl w:val="0"/>
        </w:rPr>
        <w:t xml:space="preserve">i</w:t>
      </w:r>
      <w:r w:rsidDel="00000000" w:rsidR="00000000" w:rsidRPr="00000000">
        <w:rPr>
          <w:color w:val="0c0608"/>
          <w:sz w:val="2"/>
          <w:szCs w:val="2"/>
          <w:rtl w:val="0"/>
        </w:rPr>
        <w:t xml:space="preserve">-</w:t>
      </w:r>
      <w:r w:rsidDel="00000000" w:rsidR="00000000" w:rsidRPr="00000000">
        <w:rPr>
          <w:color w:val="020806"/>
          <w:sz w:val="2"/>
          <w:szCs w:val="2"/>
          <w:rtl w:val="0"/>
        </w:rPr>
        <w:t xml:space="preserve">f</w:t>
      </w:r>
      <w:r w:rsidDel="00000000" w:rsidR="00000000" w:rsidRPr="00000000">
        <w:rPr>
          <w:color w:val="000802"/>
          <w:sz w:val="2"/>
          <w:szCs w:val="2"/>
          <w:rtl w:val="0"/>
        </w:rPr>
        <w:t xml:space="preserve">i</w:t>
      </w:r>
      <w:r w:rsidDel="00000000" w:rsidR="00000000" w:rsidRPr="00000000">
        <w:rPr>
          <w:color w:val="000b00"/>
          <w:sz w:val="2"/>
          <w:szCs w:val="2"/>
          <w:rtl w:val="0"/>
        </w:rPr>
        <w:t xml:space="preserve">n</w:t>
      </w:r>
      <w:r w:rsidDel="00000000" w:rsidR="00000000" w:rsidRPr="00000000">
        <w:rPr>
          <w:color w:val="001204"/>
          <w:sz w:val="2"/>
          <w:szCs w:val="2"/>
          <w:rtl w:val="0"/>
        </w:rPr>
        <w:t xml:space="preserve">a</w:t>
      </w:r>
      <w:r w:rsidDel="00000000" w:rsidR="00000000" w:rsidRPr="00000000">
        <w:rPr>
          <w:color w:val="002513"/>
          <w:sz w:val="2"/>
          <w:szCs w:val="2"/>
          <w:rtl w:val="0"/>
        </w:rPr>
        <w:t xml:space="preserve">l</w:t>
      </w:r>
      <w:r w:rsidDel="00000000" w:rsidR="00000000" w:rsidRPr="00000000">
        <w:rPr>
          <w:color w:val="043f2b"/>
          <w:sz w:val="2"/>
          <w:szCs w:val="2"/>
          <w:rtl w:val="0"/>
        </w:rPr>
        <w:t xml:space="preserve"> </w:t>
      </w:r>
      <w:r w:rsidDel="00000000" w:rsidR="00000000" w:rsidRPr="00000000">
        <w:rPr>
          <w:color w:val="195843"/>
          <w:sz w:val="2"/>
          <w:szCs w:val="2"/>
          <w:rtl w:val="0"/>
        </w:rPr>
        <w:t xml:space="preserve">o</w:t>
      </w:r>
      <w:r w:rsidDel="00000000" w:rsidR="00000000" w:rsidRPr="00000000">
        <w:rPr>
          <w:color w:val="256952"/>
          <w:sz w:val="2"/>
          <w:szCs w:val="2"/>
          <w:rtl w:val="0"/>
        </w:rPr>
        <w:t xml:space="preserve">f</w:t>
      </w:r>
      <w:r w:rsidDel="00000000" w:rsidR="00000000" w:rsidRPr="00000000">
        <w:rPr>
          <w:color w:val="097000"/>
          <w:sz w:val="2"/>
          <w:szCs w:val="2"/>
          <w:rtl w:val="0"/>
        </w:rPr>
        <w:t xml:space="preserve"> the tou</w:t>
      </w:r>
      <w:r w:rsidDel="00000000" w:rsidR="00000000" w:rsidRPr="00000000">
        <w:rPr>
          <w:color w:val="076e00"/>
          <w:sz w:val="2"/>
          <w:szCs w:val="2"/>
          <w:rtl w:val="0"/>
        </w:rPr>
        <w:t xml:space="preserve">r</w:t>
      </w:r>
      <w:r w:rsidDel="00000000" w:rsidR="00000000" w:rsidRPr="00000000">
        <w:rPr>
          <w:color w:val="036a00"/>
          <w:sz w:val="2"/>
          <w:szCs w:val="2"/>
          <w:rtl w:val="0"/>
        </w:rPr>
        <w:t xml:space="preserve">n</w:t>
      </w:r>
      <w:r w:rsidDel="00000000" w:rsidR="00000000" w:rsidRPr="00000000">
        <w:rPr>
          <w:color w:val="016800"/>
          <w:sz w:val="2"/>
          <w:szCs w:val="2"/>
          <w:rtl w:val="0"/>
        </w:rPr>
        <w:t xml:space="preserve">a</w:t>
      </w:r>
      <w:r w:rsidDel="00000000" w:rsidR="00000000" w:rsidRPr="00000000">
        <w:rPr>
          <w:color w:val="056c00"/>
          <w:sz w:val="2"/>
          <w:szCs w:val="2"/>
          <w:rtl w:val="0"/>
        </w:rPr>
        <w:t xml:space="preserve">m</w:t>
      </w:r>
      <w:r w:rsidDel="00000000" w:rsidR="00000000" w:rsidRPr="00000000">
        <w:rPr>
          <w:color w:val="147b05"/>
          <w:sz w:val="2"/>
          <w:szCs w:val="2"/>
          <w:rtl w:val="0"/>
        </w:rPr>
        <w:t xml:space="preserve">e</w:t>
      </w:r>
      <w:r w:rsidDel="00000000" w:rsidR="00000000" w:rsidRPr="00000000">
        <w:rPr>
          <w:color w:val="2c931d"/>
          <w:sz w:val="2"/>
          <w:szCs w:val="2"/>
          <w:rtl w:val="0"/>
        </w:rPr>
        <w:t xml:space="preserve">n</w:t>
      </w:r>
      <w:r w:rsidDel="00000000" w:rsidR="00000000" w:rsidRPr="00000000">
        <w:rPr>
          <w:color w:val="44ab35"/>
          <w:sz w:val="2"/>
          <w:szCs w:val="2"/>
          <w:rtl w:val="0"/>
        </w:rPr>
        <w:t xml:space="preserve">t</w:t>
      </w:r>
      <w:r w:rsidDel="00000000" w:rsidR="00000000" w:rsidRPr="00000000">
        <w:rPr>
          <w:color w:val="53ba44"/>
          <w:sz w:val="2"/>
          <w:szCs w:val="2"/>
          <w:rtl w:val="0"/>
        </w:rPr>
        <w:t xml:space="preserve"> </w:t>
      </w:r>
      <w:r w:rsidDel="00000000" w:rsidR="00000000" w:rsidRPr="00000000">
        <w:rPr>
          <w:color w:val="3ad823"/>
          <w:sz w:val="2"/>
          <w:szCs w:val="2"/>
          <w:rtl w:val="0"/>
        </w:rPr>
        <w:t xml:space="preserve">the following year he was named the capt</w:t>
      </w:r>
      <w:r w:rsidDel="00000000" w:rsidR="00000000" w:rsidRPr="00000000">
        <w:rPr>
          <w:color w:val="26c40f"/>
          <w:sz w:val="2"/>
          <w:szCs w:val="2"/>
          <w:rtl w:val="0"/>
        </w:rPr>
        <w:t xml:space="preserve">ain of t</w:t>
      </w:r>
      <w:r w:rsidDel="00000000" w:rsidR="00000000" w:rsidRPr="00000000">
        <w:rPr>
          <w:color w:val="1b1b1b"/>
          <w:sz w:val="2"/>
          <w:szCs w:val="2"/>
          <w:rtl w:val="0"/>
        </w:rPr>
        <w:t xml:space="preserve">h</w:t>
      </w:r>
      <w:r w:rsidDel="00000000" w:rsidR="00000000" w:rsidRPr="00000000">
        <w:rPr>
          <w:color w:val="131313"/>
          <w:sz w:val="2"/>
          <w:szCs w:val="2"/>
          <w:rtl w:val="0"/>
        </w:rPr>
        <w:t xml:space="preserve">e</w:t>
      </w:r>
      <w:r w:rsidDel="00000000" w:rsidR="00000000" w:rsidRPr="00000000">
        <w:rPr>
          <w:color w:val="070707"/>
          <w:sz w:val="2"/>
          <w:szCs w:val="2"/>
          <w:rtl w:val="0"/>
        </w:rPr>
        <w:t xml:space="preserve"> </w:t>
      </w:r>
      <w:r w:rsidDel="00000000" w:rsidR="00000000" w:rsidRPr="00000000">
        <w:rPr>
          <w:color w:val="000000"/>
          <w:sz w:val="2"/>
          <w:szCs w:val="2"/>
          <w:rtl w:val="0"/>
        </w:rPr>
        <w:t xml:space="preserve">nati</w:t>
      </w:r>
      <w:r w:rsidDel="00000000" w:rsidR="00000000" w:rsidRPr="00000000">
        <w:rPr>
          <w:color w:val="010101"/>
          <w:sz w:val="2"/>
          <w:szCs w:val="2"/>
          <w:rtl w:val="0"/>
        </w:rPr>
        <w:t xml:space="preserve">o</w:t>
      </w:r>
      <w:r w:rsidDel="00000000" w:rsidR="00000000" w:rsidRPr="00000000">
        <w:rPr>
          <w:color w:val="080808"/>
          <w:sz w:val="2"/>
          <w:szCs w:val="2"/>
          <w:rtl w:val="0"/>
        </w:rPr>
        <w:t xml:space="preserve">nal team In 2009 he beca</w:t>
      </w:r>
      <w:r w:rsidDel="00000000" w:rsidR="00000000" w:rsidRPr="00000000">
        <w:rPr>
          <w:color w:val="3b3b3b"/>
          <w:sz w:val="2"/>
          <w:szCs w:val="2"/>
          <w:rtl w:val="0"/>
        </w:rPr>
        <w:t xml:space="preserve">m</w:t>
      </w:r>
      <w:r w:rsidDel="00000000" w:rsidR="00000000" w:rsidRPr="00000000">
        <w:rPr>
          <w:color w:val="3d3d3d"/>
          <w:sz w:val="2"/>
          <w:szCs w:val="2"/>
          <w:rtl w:val="0"/>
        </w:rPr>
        <w:t xml:space="preserve">e</w:t>
      </w:r>
      <w:r w:rsidDel="00000000" w:rsidR="00000000" w:rsidRPr="00000000">
        <w:rPr>
          <w:color w:val="414141"/>
          <w:sz w:val="2"/>
          <w:szCs w:val="2"/>
          <w:rtl w:val="0"/>
        </w:rPr>
        <w:t xml:space="preserve"> </w:t>
      </w:r>
      <w:r w:rsidDel="00000000" w:rsidR="00000000" w:rsidRPr="00000000">
        <w:rPr>
          <w:color w:val="454545"/>
          <w:sz w:val="2"/>
          <w:szCs w:val="2"/>
          <w:rtl w:val="0"/>
        </w:rPr>
        <w:t xml:space="preserve">t</w:t>
      </w:r>
      <w:r w:rsidDel="00000000" w:rsidR="00000000" w:rsidRPr="00000000">
        <w:rPr>
          <w:color w:val="4b4b4b"/>
          <w:sz w:val="2"/>
          <w:szCs w:val="2"/>
          <w:rtl w:val="0"/>
        </w:rPr>
        <w:t xml:space="preserve">h</w:t>
      </w:r>
      <w:r w:rsidDel="00000000" w:rsidR="00000000" w:rsidRPr="00000000">
        <w:rPr>
          <w:color w:val="505050"/>
          <w:sz w:val="2"/>
          <w:szCs w:val="2"/>
          <w:rtl w:val="0"/>
        </w:rPr>
        <w:t xml:space="preserve">e</w:t>
      </w:r>
      <w:r w:rsidDel="00000000" w:rsidR="00000000" w:rsidRPr="00000000">
        <w:rPr>
          <w:color w:val="535353"/>
          <w:sz w:val="2"/>
          <w:szCs w:val="2"/>
          <w:rtl w:val="0"/>
        </w:rPr>
        <w:t xml:space="preserve"> </w:t>
      </w:r>
      <w:r w:rsidDel="00000000" w:rsidR="00000000" w:rsidRPr="00000000">
        <w:rPr>
          <w:color w:val="555555"/>
          <w:sz w:val="2"/>
          <w:szCs w:val="2"/>
          <w:rtl w:val="0"/>
        </w:rPr>
        <w:t xml:space="preserve">m</w:t>
      </w:r>
      <w:r w:rsidDel="00000000" w:rsidR="00000000" w:rsidRPr="00000000">
        <w:rPr>
          <w:color w:val="585858"/>
          <w:sz w:val="2"/>
          <w:szCs w:val="2"/>
          <w:rtl w:val="0"/>
        </w:rPr>
        <w:t xml:space="preserve">ost expe</w:t>
      </w:r>
      <w:r w:rsidDel="00000000" w:rsidR="00000000" w:rsidRPr="00000000">
        <w:rPr>
          <w:color w:val="3b6758"/>
          <w:sz w:val="2"/>
          <w:szCs w:val="2"/>
          <w:rtl w:val="0"/>
        </w:rPr>
        <w:t xml:space="preserve">nsive player in the world after Spanish giant Real Madrid paid Manchester United 80 million pounds to bring him to Madrid, he sc</w:t>
      </w:r>
      <w:r w:rsidDel="00000000" w:rsidR="00000000" w:rsidRPr="00000000">
        <w:rPr>
          <w:color w:val="585858"/>
          <w:sz w:val="2"/>
          <w:szCs w:val="2"/>
          <w:rtl w:val="0"/>
        </w:rPr>
        <w:t xml:space="preserve">ored 33 </w:t>
      </w:r>
      <w:r w:rsidDel="00000000" w:rsidR="00000000" w:rsidRPr="00000000">
        <w:rPr>
          <w:color w:val="595959"/>
          <w:sz w:val="2"/>
          <w:szCs w:val="2"/>
          <w:rtl w:val="0"/>
        </w:rPr>
        <w:t xml:space="preserve">g</w:t>
      </w:r>
      <w:r w:rsidDel="00000000" w:rsidR="00000000" w:rsidRPr="00000000">
        <w:rPr>
          <w:color w:val="616161"/>
          <w:sz w:val="2"/>
          <w:szCs w:val="2"/>
          <w:rtl w:val="0"/>
        </w:rPr>
        <w:t xml:space="preserve">o</w:t>
      </w:r>
      <w:r w:rsidDel="00000000" w:rsidR="00000000" w:rsidRPr="00000000">
        <w:rPr>
          <w:color w:val="6a6a6a"/>
          <w:sz w:val="2"/>
          <w:szCs w:val="2"/>
          <w:rtl w:val="0"/>
        </w:rPr>
        <w:t xml:space="preserve">a</w:t>
      </w:r>
      <w:r w:rsidDel="00000000" w:rsidR="00000000" w:rsidRPr="00000000">
        <w:rPr>
          <w:color w:val="6f6f6f"/>
          <w:sz w:val="2"/>
          <w:szCs w:val="2"/>
          <w:rtl w:val="0"/>
        </w:rPr>
        <w:t xml:space="preserve">l</w:t>
      </w:r>
      <w:r w:rsidDel="00000000" w:rsidR="00000000" w:rsidRPr="00000000">
        <w:rPr>
          <w:color w:val="6a6a6a"/>
          <w:sz w:val="2"/>
          <w:szCs w:val="2"/>
          <w:rtl w:val="0"/>
        </w:rPr>
        <w:t xml:space="preserve">s</w:t>
      </w:r>
      <w:r w:rsidDel="00000000" w:rsidR="00000000" w:rsidRPr="00000000">
        <w:rPr>
          <w:color w:val="5b5b5b"/>
          <w:sz w:val="2"/>
          <w:szCs w:val="2"/>
          <w:rtl w:val="0"/>
        </w:rPr>
        <w:t xml:space="preserve"> </w:t>
      </w:r>
      <w:r w:rsidDel="00000000" w:rsidR="00000000" w:rsidRPr="00000000">
        <w:rPr>
          <w:color w:val="4a4a4a"/>
          <w:sz w:val="2"/>
          <w:szCs w:val="2"/>
          <w:rtl w:val="0"/>
        </w:rPr>
        <w:t xml:space="preserve">i</w:t>
      </w:r>
      <w:r w:rsidDel="00000000" w:rsidR="00000000" w:rsidRPr="00000000">
        <w:rPr>
          <w:color w:val="3e3e3e"/>
          <w:sz w:val="2"/>
          <w:szCs w:val="2"/>
          <w:rtl w:val="0"/>
        </w:rPr>
        <w:t xml:space="preserve">n</w:t>
      </w:r>
      <w:r w:rsidDel="00000000" w:rsidR="00000000" w:rsidRPr="00000000">
        <w:rPr>
          <w:color w:val="252525"/>
          <w:sz w:val="2"/>
          <w:szCs w:val="2"/>
          <w:rtl w:val="0"/>
        </w:rPr>
        <w:t xml:space="preserve"> </w:t>
      </w:r>
      <w:r w:rsidDel="00000000" w:rsidR="00000000" w:rsidRPr="00000000">
        <w:rPr>
          <w:color w:val="212121"/>
          <w:sz w:val="2"/>
          <w:szCs w:val="2"/>
          <w:rtl w:val="0"/>
        </w:rPr>
        <w:t xml:space="preserve">h</w:t>
      </w:r>
      <w:r w:rsidDel="00000000" w:rsidR="00000000" w:rsidRPr="00000000">
        <w:rPr>
          <w:color w:val="1a1a1a"/>
          <w:sz w:val="2"/>
          <w:szCs w:val="2"/>
          <w:rtl w:val="0"/>
        </w:rPr>
        <w:t xml:space="preserve">i</w:t>
      </w:r>
      <w:r w:rsidDel="00000000" w:rsidR="00000000" w:rsidRPr="00000000">
        <w:rPr>
          <w:color w:val="111111"/>
          <w:sz w:val="2"/>
          <w:szCs w:val="2"/>
          <w:rtl w:val="0"/>
        </w:rPr>
        <w:t xml:space="preserve">s</w:t>
      </w:r>
      <w:r w:rsidDel="00000000" w:rsidR="00000000" w:rsidRPr="00000000">
        <w:rPr>
          <w:color w:val="070707"/>
          <w:sz w:val="2"/>
          <w:szCs w:val="2"/>
          <w:rtl w:val="0"/>
        </w:rPr>
        <w:t xml:space="preserve"> </w:t>
      </w:r>
      <w:r w:rsidDel="00000000" w:rsidR="00000000" w:rsidRPr="00000000">
        <w:rPr>
          <w:color w:val="000000"/>
          <w:sz w:val="2"/>
          <w:szCs w:val="2"/>
          <w:rtl w:val="0"/>
        </w:rPr>
        <w:t xml:space="preserve">ver</w:t>
      </w:r>
      <w:r w:rsidDel="00000000" w:rsidR="00000000" w:rsidRPr="00000000">
        <w:rPr>
          <w:color w:val="080808"/>
          <w:sz w:val="2"/>
          <w:szCs w:val="2"/>
          <w:rtl w:val="0"/>
        </w:rPr>
        <w:t xml:space="preserve">y first season I</w:t>
      </w:r>
      <w:r w:rsidDel="00000000" w:rsidR="00000000" w:rsidRPr="00000000">
        <w:rPr>
          <w:color w:val="050505"/>
          <w:sz w:val="2"/>
          <w:szCs w:val="2"/>
          <w:rtl w:val="0"/>
        </w:rPr>
        <w:t xml:space="preserve">n</w:t>
      </w:r>
      <w:r w:rsidDel="00000000" w:rsidR="00000000" w:rsidRPr="00000000">
        <w:rPr>
          <w:color w:val="010101"/>
          <w:sz w:val="2"/>
          <w:szCs w:val="2"/>
          <w:rtl w:val="0"/>
        </w:rPr>
        <w:t xml:space="preserve"> </w:t>
      </w:r>
      <w:r w:rsidDel="00000000" w:rsidR="00000000" w:rsidRPr="00000000">
        <w:rPr>
          <w:color w:val="000000"/>
          <w:sz w:val="2"/>
          <w:szCs w:val="2"/>
          <w:rtl w:val="0"/>
        </w:rPr>
        <w:t xml:space="preserve">th</w:t>
      </w:r>
      <w:r w:rsidDel="00000000" w:rsidR="00000000" w:rsidRPr="00000000">
        <w:rPr>
          <w:color w:val="010101"/>
          <w:sz w:val="2"/>
          <w:szCs w:val="2"/>
          <w:rtl w:val="0"/>
        </w:rPr>
        <w:t xml:space="preserve">e</w:t>
      </w:r>
      <w:r w:rsidDel="00000000" w:rsidR="00000000" w:rsidRPr="00000000">
        <w:rPr>
          <w:color w:val="0b0b0b"/>
          <w:sz w:val="2"/>
          <w:szCs w:val="2"/>
          <w:rtl w:val="0"/>
        </w:rPr>
        <w:t xml:space="preserve"> </w:t>
      </w:r>
      <w:r w:rsidDel="00000000" w:rsidR="00000000" w:rsidRPr="00000000">
        <w:rPr>
          <w:color w:val="171717"/>
          <w:sz w:val="2"/>
          <w:szCs w:val="2"/>
          <w:rtl w:val="0"/>
        </w:rPr>
        <w:t xml:space="preserve">f</w:t>
      </w:r>
      <w:r w:rsidDel="00000000" w:rsidR="00000000" w:rsidRPr="00000000">
        <w:rPr>
          <w:color w:val="1f1f1f"/>
          <w:sz w:val="2"/>
          <w:szCs w:val="2"/>
          <w:rtl w:val="0"/>
        </w:rPr>
        <w:t xml:space="preserve">o</w:t>
      </w:r>
      <w:r w:rsidDel="00000000" w:rsidR="00000000" w:rsidRPr="00000000">
        <w:rPr>
          <w:color w:val="454545"/>
          <w:sz w:val="2"/>
          <w:szCs w:val="2"/>
          <w:rtl w:val="0"/>
        </w:rPr>
        <w:t xml:space="preserve">l</w:t>
      </w:r>
      <w:r w:rsidDel="00000000" w:rsidR="00000000" w:rsidRPr="00000000">
        <w:rPr>
          <w:color w:val="838383"/>
          <w:sz w:val="2"/>
          <w:szCs w:val="2"/>
          <w:rtl w:val="0"/>
        </w:rPr>
        <w:t xml:space="preserve">l</w:t>
      </w:r>
      <w:r w:rsidDel="00000000" w:rsidR="00000000" w:rsidRPr="00000000">
        <w:rPr>
          <w:color w:val="cdcdcd"/>
          <w:sz w:val="2"/>
          <w:szCs w:val="2"/>
          <w:rtl w:val="0"/>
        </w:rPr>
        <w:t xml:space="preserve">o</w:t>
      </w:r>
      <w:r w:rsidDel="00000000" w:rsidR="00000000" w:rsidRPr="00000000">
        <w:rPr>
          <w:color w:val="f1f1f1"/>
          <w:sz w:val="2"/>
          <w:szCs w:val="2"/>
          <w:rtl w:val="0"/>
        </w:rPr>
        <w:t xml:space="preserve">w</w:t>
      </w:r>
      <w:r w:rsidDel="00000000" w:rsidR="00000000" w:rsidRPr="00000000">
        <w:rPr>
          <w:color w:val="ededed"/>
          <w:sz w:val="2"/>
          <w:szCs w:val="2"/>
          <w:rtl w:val="0"/>
        </w:rPr>
        <w:t xml:space="preserve">i</w:t>
      </w:r>
      <w:r w:rsidDel="00000000" w:rsidR="00000000" w:rsidRPr="00000000">
        <w:rPr>
          <w:color w:val="e3e3e3"/>
          <w:sz w:val="2"/>
          <w:szCs w:val="2"/>
          <w:rtl w:val="0"/>
        </w:rPr>
        <w:t xml:space="preserve">n</w:t>
      </w:r>
      <w:r w:rsidDel="00000000" w:rsidR="00000000" w:rsidRPr="00000000">
        <w:rPr>
          <w:color w:val="ececec"/>
          <w:sz w:val="2"/>
          <w:szCs w:val="2"/>
          <w:rtl w:val="0"/>
        </w:rPr>
        <w:t xml:space="preserve">g</w:t>
      </w:r>
      <w:r w:rsidDel="00000000" w:rsidR="00000000" w:rsidRPr="00000000">
        <w:rPr>
          <w:color w:val="fdfdfd"/>
          <w:sz w:val="2"/>
          <w:szCs w:val="2"/>
          <w:rtl w:val="0"/>
        </w:rPr>
        <w:t xml:space="preserve"> </w:t>
      </w:r>
      <w:r w:rsidDel="00000000" w:rsidR="00000000" w:rsidRPr="00000000">
        <w:rPr>
          <w:color w:val="f8f8f8"/>
          <w:sz w:val="2"/>
          <w:szCs w:val="2"/>
          <w:rtl w:val="0"/>
        </w:rPr>
        <w:t xml:space="preserve">se</w:t>
      </w:r>
      <w:r w:rsidDel="00000000" w:rsidR="00000000" w:rsidRPr="00000000">
        <w:rPr>
          <w:sz w:val="16"/>
          <w:szCs w:val="16"/>
          <w:rtl w:val="0"/>
        </w:rPr>
        <w:br w:type="textWrapping"/>
      </w:r>
      <w:r w:rsidDel="00000000" w:rsidR="00000000" w:rsidRPr="00000000">
        <w:rPr>
          <w:color w:val="ffffff"/>
          <w:sz w:val="2"/>
          <w:szCs w:val="2"/>
          <w:rtl w:val="0"/>
        </w:rPr>
        <w:t xml:space="preserve">a</w:t>
      </w:r>
      <w:r w:rsidDel="00000000" w:rsidR="00000000" w:rsidRPr="00000000">
        <w:rPr>
          <w:color w:val="eeeeee"/>
          <w:sz w:val="2"/>
          <w:szCs w:val="2"/>
          <w:rtl w:val="0"/>
        </w:rPr>
        <w:t xml:space="preserve">s</w:t>
      </w:r>
      <w:r w:rsidDel="00000000" w:rsidR="00000000" w:rsidRPr="00000000">
        <w:rPr>
          <w:color w:val="e4e4e4"/>
          <w:sz w:val="2"/>
          <w:szCs w:val="2"/>
          <w:rtl w:val="0"/>
        </w:rPr>
        <w:t xml:space="preserve">o</w:t>
      </w:r>
      <w:r w:rsidDel="00000000" w:rsidR="00000000" w:rsidRPr="00000000">
        <w:rPr>
          <w:color w:val="fbfbfb"/>
          <w:sz w:val="2"/>
          <w:szCs w:val="2"/>
          <w:rtl w:val="0"/>
        </w:rPr>
        <w:t xml:space="preserve">n</w:t>
      </w:r>
      <w:r w:rsidDel="00000000" w:rsidR="00000000" w:rsidRPr="00000000">
        <w:rPr>
          <w:color w:val="ffffff"/>
          <w:sz w:val="2"/>
          <w:szCs w:val="2"/>
          <w:rtl w:val="0"/>
        </w:rPr>
        <w:t xml:space="preserve"> </w:t>
      </w:r>
      <w:r w:rsidDel="00000000" w:rsidR="00000000" w:rsidRPr="00000000">
        <w:rPr>
          <w:color w:val="fcfcfc"/>
          <w:sz w:val="2"/>
          <w:szCs w:val="2"/>
          <w:rtl w:val="0"/>
        </w:rPr>
        <w:t xml:space="preserve">h</w:t>
      </w:r>
      <w:r w:rsidDel="00000000" w:rsidR="00000000" w:rsidRPr="00000000">
        <w:rPr>
          <w:color w:val="b2b2b2"/>
          <w:sz w:val="2"/>
          <w:szCs w:val="2"/>
          <w:rtl w:val="0"/>
        </w:rPr>
        <w:t xml:space="preserve">e</w:t>
      </w:r>
      <w:r w:rsidDel="00000000" w:rsidR="00000000" w:rsidRPr="00000000">
        <w:rPr>
          <w:color w:val="6e6e6e"/>
          <w:sz w:val="2"/>
          <w:szCs w:val="2"/>
          <w:rtl w:val="0"/>
        </w:rPr>
        <w:t xml:space="preserve"> </w:t>
      </w:r>
      <w:r w:rsidDel="00000000" w:rsidR="00000000" w:rsidRPr="00000000">
        <w:rPr>
          <w:color w:val="262626"/>
          <w:sz w:val="2"/>
          <w:szCs w:val="2"/>
          <w:rtl w:val="0"/>
        </w:rPr>
        <w:t xml:space="preserve">e</w:t>
      </w:r>
      <w:r w:rsidDel="00000000" w:rsidR="00000000" w:rsidRPr="00000000">
        <w:rPr>
          <w:color w:val="1a1a1a"/>
          <w:sz w:val="2"/>
          <w:szCs w:val="2"/>
          <w:rtl w:val="0"/>
        </w:rPr>
        <w:t xml:space="preserve">n</w:t>
      </w:r>
      <w:r w:rsidDel="00000000" w:rsidR="00000000" w:rsidRPr="00000000">
        <w:rPr>
          <w:color w:val="090909"/>
          <w:sz w:val="2"/>
          <w:szCs w:val="2"/>
          <w:rtl w:val="0"/>
        </w:rPr>
        <w:t xml:space="preserve">d</w:t>
      </w:r>
      <w:r w:rsidDel="00000000" w:rsidR="00000000" w:rsidRPr="00000000">
        <w:rPr>
          <w:color w:val="000000"/>
          <w:sz w:val="2"/>
          <w:szCs w:val="2"/>
          <w:rtl w:val="0"/>
        </w:rPr>
        <w:t xml:space="preserve">ed </w:t>
      </w:r>
      <w:r w:rsidDel="00000000" w:rsidR="00000000" w:rsidRPr="00000000">
        <w:rPr>
          <w:color w:val="030303"/>
          <w:sz w:val="2"/>
          <w:szCs w:val="2"/>
          <w:rtl w:val="0"/>
        </w:rPr>
        <w:t xml:space="preserve">t</w:t>
      </w:r>
      <w:r w:rsidDel="00000000" w:rsidR="00000000" w:rsidRPr="00000000">
        <w:rPr>
          <w:color w:val="0b0b0b"/>
          <w:sz w:val="2"/>
          <w:szCs w:val="2"/>
          <w:rtl w:val="0"/>
        </w:rPr>
        <w:t xml:space="preserve">h</w:t>
      </w:r>
      <w:r w:rsidDel="00000000" w:rsidR="00000000" w:rsidRPr="00000000">
        <w:rPr>
          <w:color w:val="080808"/>
          <w:sz w:val="2"/>
          <w:szCs w:val="2"/>
          <w:rtl w:val="0"/>
        </w:rPr>
        <w:t xml:space="preserve">e Spanish league</w:t>
      </w:r>
      <w:r w:rsidDel="00000000" w:rsidR="00000000" w:rsidRPr="00000000">
        <w:rPr>
          <w:color w:val="001400"/>
          <w:sz w:val="2"/>
          <w:szCs w:val="2"/>
          <w:rtl w:val="0"/>
        </w:rPr>
        <w:t xml:space="preserve"> </w:t>
      </w:r>
      <w:r w:rsidDel="00000000" w:rsidR="00000000" w:rsidRPr="00000000">
        <w:rPr>
          <w:color w:val="001200"/>
          <w:sz w:val="2"/>
          <w:szCs w:val="2"/>
          <w:rtl w:val="0"/>
        </w:rPr>
        <w:t xml:space="preserve">s</w:t>
      </w:r>
      <w:r w:rsidDel="00000000" w:rsidR="00000000" w:rsidRPr="00000000">
        <w:rPr>
          <w:color w:val="001400"/>
          <w:sz w:val="2"/>
          <w:szCs w:val="2"/>
          <w:rtl w:val="0"/>
        </w:rPr>
        <w:t xml:space="preserve">e</w:t>
      </w:r>
      <w:r w:rsidDel="00000000" w:rsidR="00000000" w:rsidRPr="00000000">
        <w:rPr>
          <w:color w:val="001d00"/>
          <w:sz w:val="2"/>
          <w:szCs w:val="2"/>
          <w:rtl w:val="0"/>
        </w:rPr>
        <w:t xml:space="preserve">a</w:t>
      </w:r>
      <w:r w:rsidDel="00000000" w:rsidR="00000000" w:rsidRPr="00000000">
        <w:rPr>
          <w:color w:val="003500"/>
          <w:sz w:val="2"/>
          <w:szCs w:val="2"/>
          <w:rtl w:val="0"/>
        </w:rPr>
        <w:t xml:space="preserve">s</w:t>
      </w:r>
      <w:r w:rsidDel="00000000" w:rsidR="00000000" w:rsidRPr="00000000">
        <w:rPr>
          <w:color w:val="075300"/>
          <w:sz w:val="2"/>
          <w:szCs w:val="2"/>
          <w:rtl w:val="0"/>
        </w:rPr>
        <w:t xml:space="preserve">o</w:t>
      </w:r>
      <w:r w:rsidDel="00000000" w:rsidR="00000000" w:rsidRPr="00000000">
        <w:rPr>
          <w:color w:val="18730a"/>
          <w:sz w:val="2"/>
          <w:szCs w:val="2"/>
          <w:rtl w:val="0"/>
        </w:rPr>
        <w:t xml:space="preserve">n</w:t>
      </w:r>
      <w:r w:rsidDel="00000000" w:rsidR="00000000" w:rsidRPr="00000000">
        <w:rPr>
          <w:color w:val="208a10"/>
          <w:sz w:val="2"/>
          <w:szCs w:val="2"/>
          <w:rtl w:val="0"/>
        </w:rPr>
        <w:t xml:space="preserve"> </w:t>
      </w:r>
      <w:r w:rsidDel="00000000" w:rsidR="00000000" w:rsidRPr="00000000">
        <w:rPr>
          <w:color w:val="3bb429"/>
          <w:sz w:val="2"/>
          <w:szCs w:val="2"/>
          <w:rtl w:val="0"/>
        </w:rPr>
        <w:t xml:space="preserve">w</w:t>
      </w:r>
      <w:r w:rsidDel="00000000" w:rsidR="00000000" w:rsidRPr="00000000">
        <w:rPr>
          <w:color w:val="33ba1f"/>
          <w:sz w:val="2"/>
          <w:szCs w:val="2"/>
          <w:rtl w:val="0"/>
        </w:rPr>
        <w:t xml:space="preserve">i</w:t>
      </w:r>
      <w:r w:rsidDel="00000000" w:rsidR="00000000" w:rsidRPr="00000000">
        <w:rPr>
          <w:color w:val="2ac114"/>
          <w:sz w:val="2"/>
          <w:szCs w:val="2"/>
          <w:rtl w:val="0"/>
        </w:rPr>
        <w:t xml:space="preserve">t</w:t>
      </w:r>
      <w:r w:rsidDel="00000000" w:rsidR="00000000" w:rsidRPr="00000000">
        <w:rPr>
          <w:color w:val="23c60b"/>
          <w:sz w:val="2"/>
          <w:szCs w:val="2"/>
          <w:rtl w:val="0"/>
        </w:rPr>
        <w:t xml:space="preserve">h</w:t>
      </w:r>
      <w:r w:rsidDel="00000000" w:rsidR="00000000" w:rsidRPr="00000000">
        <w:rPr>
          <w:color w:val="1eca04"/>
          <w:sz w:val="2"/>
          <w:szCs w:val="2"/>
          <w:rtl w:val="0"/>
        </w:rPr>
        <w:t xml:space="preserve"> </w:t>
      </w:r>
      <w:r w:rsidDel="00000000" w:rsidR="00000000" w:rsidRPr="00000000">
        <w:rPr>
          <w:color w:val="18ce00"/>
          <w:sz w:val="2"/>
          <w:szCs w:val="2"/>
          <w:rtl w:val="0"/>
        </w:rPr>
        <w:t xml:space="preserve">4</w:t>
      </w:r>
      <w:r w:rsidDel="00000000" w:rsidR="00000000" w:rsidRPr="00000000">
        <w:rPr>
          <w:color w:val="15d000"/>
          <w:sz w:val="2"/>
          <w:szCs w:val="2"/>
          <w:rtl w:val="0"/>
        </w:rPr>
        <w:t xml:space="preserve">0</w:t>
      </w:r>
      <w:r w:rsidDel="00000000" w:rsidR="00000000" w:rsidRPr="00000000">
        <w:rPr>
          <w:color w:val="13d300"/>
          <w:sz w:val="2"/>
          <w:szCs w:val="2"/>
          <w:rtl w:val="0"/>
        </w:rPr>
        <w:t xml:space="preserve"> </w:t>
      </w:r>
      <w:r w:rsidDel="00000000" w:rsidR="00000000" w:rsidRPr="00000000">
        <w:rPr>
          <w:color w:val="3ad823"/>
          <w:sz w:val="2"/>
          <w:szCs w:val="2"/>
          <w:rtl w:val="0"/>
        </w:rPr>
        <w:t xml:space="preserve">goals which became a record in t</w:t>
      </w:r>
      <w:r w:rsidDel="00000000" w:rsidR="00000000" w:rsidRPr="00000000">
        <w:rPr>
          <w:color w:val="080808"/>
          <w:sz w:val="2"/>
          <w:szCs w:val="2"/>
          <w:rtl w:val="0"/>
        </w:rPr>
        <w:t xml:space="preserve">he league's hist</w:t>
      </w:r>
      <w:r w:rsidDel="00000000" w:rsidR="00000000" w:rsidRPr="00000000">
        <w:rPr>
          <w:color w:val="350008"/>
          <w:sz w:val="2"/>
          <w:szCs w:val="2"/>
          <w:rtl w:val="0"/>
        </w:rPr>
        <w:t xml:space="preserve">o</w:t>
      </w:r>
      <w:r w:rsidDel="00000000" w:rsidR="00000000" w:rsidRPr="00000000">
        <w:rPr>
          <w:color w:val="320008"/>
          <w:sz w:val="2"/>
          <w:szCs w:val="2"/>
          <w:rtl w:val="0"/>
        </w:rPr>
        <w:t xml:space="preserve">r</w:t>
      </w:r>
      <w:r w:rsidDel="00000000" w:rsidR="00000000" w:rsidRPr="00000000">
        <w:rPr>
          <w:color w:val="2f0008"/>
          <w:sz w:val="2"/>
          <w:szCs w:val="2"/>
          <w:rtl w:val="0"/>
        </w:rPr>
        <w:t xml:space="preserve">y</w:t>
      </w:r>
      <w:r w:rsidDel="00000000" w:rsidR="00000000" w:rsidRPr="00000000">
        <w:rPr>
          <w:color w:val="2b0008"/>
          <w:sz w:val="2"/>
          <w:szCs w:val="2"/>
          <w:rtl w:val="0"/>
        </w:rPr>
        <w:t xml:space="preserve"> </w:t>
      </w:r>
      <w:r w:rsidDel="00000000" w:rsidR="00000000" w:rsidRPr="00000000">
        <w:rPr>
          <w:color w:val="240008"/>
          <w:sz w:val="2"/>
          <w:szCs w:val="2"/>
          <w:rtl w:val="0"/>
        </w:rPr>
        <w:t xml:space="preserve">h</w:t>
      </w:r>
      <w:r w:rsidDel="00000000" w:rsidR="00000000" w:rsidRPr="00000000">
        <w:rPr>
          <w:color w:val="1d0008"/>
          <w:sz w:val="2"/>
          <w:szCs w:val="2"/>
          <w:rtl w:val="0"/>
        </w:rPr>
        <w:t xml:space="preserve">e</w:t>
      </w:r>
      <w:r w:rsidDel="00000000" w:rsidR="00000000" w:rsidRPr="00000000">
        <w:rPr>
          <w:color w:val="150208"/>
          <w:sz w:val="2"/>
          <w:szCs w:val="2"/>
          <w:rtl w:val="0"/>
        </w:rPr>
        <w:t xml:space="preserve"> </w:t>
      </w:r>
      <w:r w:rsidDel="00000000" w:rsidR="00000000" w:rsidRPr="00000000">
        <w:rPr>
          <w:color w:val="0c0608"/>
          <w:sz w:val="2"/>
          <w:szCs w:val="2"/>
          <w:rtl w:val="0"/>
        </w:rPr>
        <w:t xml:space="preserve">l</w:t>
      </w:r>
      <w:r w:rsidDel="00000000" w:rsidR="00000000" w:rsidRPr="00000000">
        <w:rPr>
          <w:color w:val="020806"/>
          <w:sz w:val="2"/>
          <w:szCs w:val="2"/>
          <w:rtl w:val="0"/>
        </w:rPr>
        <w:t xml:space="preserve">e</w:t>
      </w:r>
      <w:r w:rsidDel="00000000" w:rsidR="00000000" w:rsidRPr="00000000">
        <w:rPr>
          <w:color w:val="000802"/>
          <w:sz w:val="2"/>
          <w:szCs w:val="2"/>
          <w:rtl w:val="0"/>
        </w:rPr>
        <w:t xml:space="preserve">d</w:t>
      </w:r>
      <w:r w:rsidDel="00000000" w:rsidR="00000000" w:rsidRPr="00000000">
        <w:rPr>
          <w:color w:val="000b00"/>
          <w:sz w:val="2"/>
          <w:szCs w:val="2"/>
          <w:rtl w:val="0"/>
        </w:rPr>
        <w:t xml:space="preserve"> </w:t>
      </w:r>
      <w:r w:rsidDel="00000000" w:rsidR="00000000" w:rsidRPr="00000000">
        <w:rPr>
          <w:color w:val="001204"/>
          <w:sz w:val="2"/>
          <w:szCs w:val="2"/>
          <w:rtl w:val="0"/>
        </w:rPr>
        <w:t xml:space="preserve">P</w:t>
      </w:r>
      <w:r w:rsidDel="00000000" w:rsidR="00000000" w:rsidRPr="00000000">
        <w:rPr>
          <w:color w:val="002513"/>
          <w:sz w:val="2"/>
          <w:szCs w:val="2"/>
          <w:rtl w:val="0"/>
        </w:rPr>
        <w:t xml:space="preserve">o</w:t>
      </w:r>
      <w:r w:rsidDel="00000000" w:rsidR="00000000" w:rsidRPr="00000000">
        <w:rPr>
          <w:color w:val="043f2b"/>
          <w:sz w:val="2"/>
          <w:szCs w:val="2"/>
          <w:rtl w:val="0"/>
        </w:rPr>
        <w:t xml:space="preserve">r</w:t>
      </w:r>
      <w:r w:rsidDel="00000000" w:rsidR="00000000" w:rsidRPr="00000000">
        <w:rPr>
          <w:color w:val="195843"/>
          <w:sz w:val="2"/>
          <w:szCs w:val="2"/>
          <w:rtl w:val="0"/>
        </w:rPr>
        <w:t xml:space="preserve">t</w:t>
      </w:r>
      <w:r w:rsidDel="00000000" w:rsidR="00000000" w:rsidRPr="00000000">
        <w:rPr>
          <w:color w:val="256952"/>
          <w:sz w:val="2"/>
          <w:szCs w:val="2"/>
          <w:rtl w:val="0"/>
        </w:rPr>
        <w:t xml:space="preserve">u</w:t>
      </w:r>
      <w:r w:rsidDel="00000000" w:rsidR="00000000" w:rsidRPr="00000000">
        <w:rPr>
          <w:color w:val="097000"/>
          <w:sz w:val="2"/>
          <w:szCs w:val="2"/>
          <w:rtl w:val="0"/>
        </w:rPr>
        <w:t xml:space="preserve">gal at t</w:t>
      </w:r>
      <w:r w:rsidDel="00000000" w:rsidR="00000000" w:rsidRPr="00000000">
        <w:rPr>
          <w:color w:val="076e00"/>
          <w:sz w:val="2"/>
          <w:szCs w:val="2"/>
          <w:rtl w:val="0"/>
        </w:rPr>
        <w:t xml:space="preserve">h</w:t>
      </w:r>
      <w:r w:rsidDel="00000000" w:rsidR="00000000" w:rsidRPr="00000000">
        <w:rPr>
          <w:color w:val="036a00"/>
          <w:sz w:val="2"/>
          <w:szCs w:val="2"/>
          <w:rtl w:val="0"/>
        </w:rPr>
        <w:t xml:space="preserve">e</w:t>
      </w:r>
      <w:r w:rsidDel="00000000" w:rsidR="00000000" w:rsidRPr="00000000">
        <w:rPr>
          <w:color w:val="016800"/>
          <w:sz w:val="2"/>
          <w:szCs w:val="2"/>
          <w:rtl w:val="0"/>
        </w:rPr>
        <w:t xml:space="preserve"> </w:t>
      </w:r>
      <w:r w:rsidDel="00000000" w:rsidR="00000000" w:rsidRPr="00000000">
        <w:rPr>
          <w:color w:val="056c00"/>
          <w:sz w:val="2"/>
          <w:szCs w:val="2"/>
          <w:rtl w:val="0"/>
        </w:rPr>
        <w:t xml:space="preserve">f</w:t>
      </w:r>
      <w:r w:rsidDel="00000000" w:rsidR="00000000" w:rsidRPr="00000000">
        <w:rPr>
          <w:color w:val="147b05"/>
          <w:sz w:val="2"/>
          <w:szCs w:val="2"/>
          <w:rtl w:val="0"/>
        </w:rPr>
        <w:t xml:space="preserve">o</w:t>
      </w:r>
      <w:r w:rsidDel="00000000" w:rsidR="00000000" w:rsidRPr="00000000">
        <w:rPr>
          <w:color w:val="2c931d"/>
          <w:sz w:val="2"/>
          <w:szCs w:val="2"/>
          <w:rtl w:val="0"/>
        </w:rPr>
        <w:t xml:space="preserve">o</w:t>
      </w:r>
      <w:r w:rsidDel="00000000" w:rsidR="00000000" w:rsidRPr="00000000">
        <w:rPr>
          <w:color w:val="44ab35"/>
          <w:sz w:val="2"/>
          <w:szCs w:val="2"/>
          <w:rtl w:val="0"/>
        </w:rPr>
        <w:t xml:space="preserve">t</w:t>
      </w:r>
      <w:r w:rsidDel="00000000" w:rsidR="00000000" w:rsidRPr="00000000">
        <w:rPr>
          <w:color w:val="53ba44"/>
          <w:sz w:val="2"/>
          <w:szCs w:val="2"/>
          <w:rtl w:val="0"/>
        </w:rPr>
        <w:t xml:space="preserve">b</w:t>
      </w:r>
      <w:r w:rsidDel="00000000" w:rsidR="00000000" w:rsidRPr="00000000">
        <w:rPr>
          <w:color w:val="3ad823"/>
          <w:sz w:val="2"/>
          <w:szCs w:val="2"/>
          <w:rtl w:val="0"/>
        </w:rPr>
        <w:t xml:space="preserve">all World Cup in South Africa in 2010, i</w:t>
      </w:r>
      <w:r w:rsidDel="00000000" w:rsidR="00000000" w:rsidRPr="00000000">
        <w:rPr>
          <w:color w:val="26c40f"/>
          <w:sz w:val="2"/>
          <w:szCs w:val="2"/>
          <w:rtl w:val="0"/>
        </w:rPr>
        <w:t xml:space="preserve">n 2012 h</w:t>
      </w:r>
      <w:r w:rsidDel="00000000" w:rsidR="00000000" w:rsidRPr="00000000">
        <w:rPr>
          <w:color w:val="3c3c3c"/>
          <w:sz w:val="2"/>
          <w:szCs w:val="2"/>
          <w:rtl w:val="0"/>
        </w:rPr>
        <w:t xml:space="preserve">e</w:t>
      </w:r>
      <w:r w:rsidDel="00000000" w:rsidR="00000000" w:rsidRPr="00000000">
        <w:rPr>
          <w:color w:val="2b2b2b"/>
          <w:sz w:val="2"/>
          <w:szCs w:val="2"/>
          <w:rtl w:val="0"/>
        </w:rPr>
        <w:t xml:space="preserve"> </w:t>
      </w:r>
      <w:r w:rsidDel="00000000" w:rsidR="00000000" w:rsidRPr="00000000">
        <w:rPr>
          <w:color w:val="111111"/>
          <w:sz w:val="2"/>
          <w:szCs w:val="2"/>
          <w:rtl w:val="0"/>
        </w:rPr>
        <w:t xml:space="preserve">h</w:t>
      </w:r>
      <w:r w:rsidDel="00000000" w:rsidR="00000000" w:rsidRPr="00000000">
        <w:rPr>
          <w:color w:val="000000"/>
          <w:sz w:val="2"/>
          <w:szCs w:val="2"/>
          <w:rtl w:val="0"/>
        </w:rPr>
        <w:t xml:space="preserve">elpe</w:t>
      </w:r>
      <w:r w:rsidDel="00000000" w:rsidR="00000000" w:rsidRPr="00000000">
        <w:rPr>
          <w:color w:val="0a0a0a"/>
          <w:sz w:val="2"/>
          <w:szCs w:val="2"/>
          <w:rtl w:val="0"/>
        </w:rPr>
        <w:t xml:space="preserve">d</w:t>
      </w:r>
      <w:r w:rsidDel="00000000" w:rsidR="00000000" w:rsidRPr="00000000">
        <w:rPr>
          <w:color w:val="080808"/>
          <w:sz w:val="2"/>
          <w:szCs w:val="2"/>
          <w:rtl w:val="0"/>
        </w:rPr>
        <w:t xml:space="preserve"> Real Madrid win the Spa</w:t>
      </w:r>
      <w:r w:rsidDel="00000000" w:rsidR="00000000" w:rsidRPr="00000000">
        <w:rPr>
          <w:color w:val="272727"/>
          <w:sz w:val="2"/>
          <w:szCs w:val="2"/>
          <w:rtl w:val="0"/>
        </w:rPr>
        <w:t xml:space="preserve">n</w:t>
      </w:r>
      <w:r w:rsidDel="00000000" w:rsidR="00000000" w:rsidRPr="00000000">
        <w:rPr>
          <w:color w:val="2b2b2b"/>
          <w:sz w:val="2"/>
          <w:szCs w:val="2"/>
          <w:rtl w:val="0"/>
        </w:rPr>
        <w:t xml:space="preserve">i</w:t>
      </w:r>
      <w:r w:rsidDel="00000000" w:rsidR="00000000" w:rsidRPr="00000000">
        <w:rPr>
          <w:color w:val="323232"/>
          <w:sz w:val="2"/>
          <w:szCs w:val="2"/>
          <w:rtl w:val="0"/>
        </w:rPr>
        <w:t xml:space="preserve">s</w:t>
      </w:r>
      <w:r w:rsidDel="00000000" w:rsidR="00000000" w:rsidRPr="00000000">
        <w:rPr>
          <w:color w:val="3b3b3b"/>
          <w:sz w:val="2"/>
          <w:szCs w:val="2"/>
          <w:rtl w:val="0"/>
        </w:rPr>
        <w:t xml:space="preserve">h</w:t>
      </w:r>
      <w:r w:rsidDel="00000000" w:rsidR="00000000" w:rsidRPr="00000000">
        <w:rPr>
          <w:color w:val="454545"/>
          <w:sz w:val="2"/>
          <w:szCs w:val="2"/>
          <w:rtl w:val="0"/>
        </w:rPr>
        <w:t xml:space="preserve"> </w:t>
      </w:r>
      <w:r w:rsidDel="00000000" w:rsidR="00000000" w:rsidRPr="00000000">
        <w:rPr>
          <w:color w:val="4e4e4e"/>
          <w:sz w:val="2"/>
          <w:szCs w:val="2"/>
          <w:rtl w:val="0"/>
        </w:rPr>
        <w:t xml:space="preserve">l</w:t>
      </w:r>
      <w:r w:rsidDel="00000000" w:rsidR="00000000" w:rsidRPr="00000000">
        <w:rPr>
          <w:color w:val="555555"/>
          <w:sz w:val="2"/>
          <w:szCs w:val="2"/>
          <w:rtl w:val="0"/>
        </w:rPr>
        <w:t xml:space="preserve">e</w:t>
      </w:r>
      <w:r w:rsidDel="00000000" w:rsidR="00000000" w:rsidRPr="00000000">
        <w:rPr>
          <w:color w:val="595959"/>
          <w:sz w:val="2"/>
          <w:szCs w:val="2"/>
          <w:rtl w:val="0"/>
        </w:rPr>
        <w:t xml:space="preserve">a</w:t>
      </w:r>
      <w:r w:rsidDel="00000000" w:rsidR="00000000" w:rsidRPr="00000000">
        <w:rPr>
          <w:color w:val="585858"/>
          <w:sz w:val="2"/>
          <w:szCs w:val="2"/>
          <w:rtl w:val="0"/>
        </w:rPr>
        <w:t xml:space="preserve">gue titl</w:t>
      </w:r>
      <w:r w:rsidDel="00000000" w:rsidR="00000000" w:rsidRPr="00000000">
        <w:rPr>
          <w:color w:val="3b6758"/>
          <w:sz w:val="2"/>
          <w:szCs w:val="2"/>
          <w:rtl w:val="0"/>
        </w:rPr>
        <w:t xml:space="preserve">e and it proved to be his first league title with the clubHe scored 60 goals in all competitions in season in 2013 seasons he sc</w:t>
      </w:r>
      <w:r w:rsidDel="00000000" w:rsidR="00000000" w:rsidRPr="00000000">
        <w:rPr>
          <w:color w:val="585858"/>
          <w:sz w:val="2"/>
          <w:szCs w:val="2"/>
          <w:rtl w:val="0"/>
        </w:rPr>
        <w:t xml:space="preserve">ored sta</w:t>
      </w:r>
      <w:r w:rsidDel="00000000" w:rsidR="00000000" w:rsidRPr="00000000">
        <w:rPr>
          <w:color w:val="5c5c5c"/>
          <w:sz w:val="2"/>
          <w:szCs w:val="2"/>
          <w:rtl w:val="0"/>
        </w:rPr>
        <w:t xml:space="preserve">g</w:t>
      </w:r>
      <w:r w:rsidDel="00000000" w:rsidR="00000000" w:rsidRPr="00000000">
        <w:rPr>
          <w:color w:val="626262"/>
          <w:sz w:val="2"/>
          <w:szCs w:val="2"/>
          <w:rtl w:val="0"/>
        </w:rPr>
        <w:t xml:space="preserve">g</w:t>
      </w:r>
      <w:r w:rsidDel="00000000" w:rsidR="00000000" w:rsidRPr="00000000">
        <w:rPr>
          <w:color w:val="696969"/>
          <w:sz w:val="2"/>
          <w:szCs w:val="2"/>
          <w:rtl w:val="0"/>
        </w:rPr>
        <w:t xml:space="preserve">er</w:t>
      </w:r>
      <w:r w:rsidDel="00000000" w:rsidR="00000000" w:rsidRPr="00000000">
        <w:rPr>
          <w:color w:val="5f5f5f"/>
          <w:sz w:val="2"/>
          <w:szCs w:val="2"/>
          <w:rtl w:val="0"/>
        </w:rPr>
        <w:t xml:space="preserve">i</w:t>
      </w:r>
      <w:r w:rsidDel="00000000" w:rsidR="00000000" w:rsidRPr="00000000">
        <w:rPr>
          <w:color w:val="4d4d4d"/>
          <w:sz w:val="2"/>
          <w:szCs w:val="2"/>
          <w:rtl w:val="0"/>
        </w:rPr>
        <w:t xml:space="preserve">n</w:t>
      </w:r>
      <w:r w:rsidDel="00000000" w:rsidR="00000000" w:rsidRPr="00000000">
        <w:rPr>
          <w:color w:val="383838"/>
          <w:sz w:val="2"/>
          <w:szCs w:val="2"/>
          <w:rtl w:val="0"/>
        </w:rPr>
        <w:t xml:space="preserve">g</w:t>
      </w:r>
      <w:r w:rsidDel="00000000" w:rsidR="00000000" w:rsidRPr="00000000">
        <w:rPr>
          <w:color w:val="2b2b2b"/>
          <w:sz w:val="2"/>
          <w:szCs w:val="2"/>
          <w:rtl w:val="0"/>
        </w:rPr>
        <w:t xml:space="preserve"> </w:t>
      </w:r>
      <w:r w:rsidDel="00000000" w:rsidR="00000000" w:rsidRPr="00000000">
        <w:rPr>
          <w:color w:val="111111"/>
          <w:sz w:val="2"/>
          <w:szCs w:val="2"/>
          <w:rtl w:val="0"/>
        </w:rPr>
        <w:t xml:space="preserve">5</w:t>
      </w:r>
      <w:r w:rsidDel="00000000" w:rsidR="00000000" w:rsidRPr="00000000">
        <w:rPr>
          <w:color w:val="0f0f0f"/>
          <w:sz w:val="2"/>
          <w:szCs w:val="2"/>
          <w:rtl w:val="0"/>
        </w:rPr>
        <w:t xml:space="preserve">1</w:t>
      </w:r>
      <w:r w:rsidDel="00000000" w:rsidR="00000000" w:rsidRPr="00000000">
        <w:rPr>
          <w:color w:val="0b0b0b"/>
          <w:sz w:val="2"/>
          <w:szCs w:val="2"/>
          <w:rtl w:val="0"/>
        </w:rPr>
        <w:t xml:space="preserve"> </w:t>
      </w:r>
      <w:r w:rsidDel="00000000" w:rsidR="00000000" w:rsidRPr="00000000">
        <w:rPr>
          <w:color w:val="070707"/>
          <w:sz w:val="2"/>
          <w:szCs w:val="2"/>
          <w:rtl w:val="0"/>
        </w:rPr>
        <w:t xml:space="preserve">g</w:t>
      </w:r>
      <w:r w:rsidDel="00000000" w:rsidR="00000000" w:rsidRPr="00000000">
        <w:rPr>
          <w:color w:val="010101"/>
          <w:sz w:val="2"/>
          <w:szCs w:val="2"/>
          <w:rtl w:val="0"/>
        </w:rPr>
        <w:t xml:space="preserve">o</w:t>
      </w:r>
      <w:r w:rsidDel="00000000" w:rsidR="00000000" w:rsidRPr="00000000">
        <w:rPr>
          <w:color w:val="000000"/>
          <w:sz w:val="2"/>
          <w:szCs w:val="2"/>
          <w:rtl w:val="0"/>
        </w:rPr>
        <w:t xml:space="preserve">als</w:t>
      </w:r>
      <w:r w:rsidDel="00000000" w:rsidR="00000000" w:rsidRPr="00000000">
        <w:rPr>
          <w:color w:val="080808"/>
          <w:sz w:val="2"/>
          <w:szCs w:val="2"/>
          <w:rtl w:val="0"/>
        </w:rPr>
        <w:t xml:space="preserve"> in the season, </w:t>
      </w:r>
      <w:r w:rsidDel="00000000" w:rsidR="00000000" w:rsidRPr="00000000">
        <w:rPr>
          <w:color w:val="060606"/>
          <w:sz w:val="2"/>
          <w:szCs w:val="2"/>
          <w:rtl w:val="0"/>
        </w:rPr>
        <w:t xml:space="preserve">i</w:t>
      </w:r>
      <w:r w:rsidDel="00000000" w:rsidR="00000000" w:rsidRPr="00000000">
        <w:rPr>
          <w:color w:val="000000"/>
          <w:sz w:val="2"/>
          <w:szCs w:val="2"/>
          <w:rtl w:val="0"/>
        </w:rPr>
        <w:t xml:space="preserve">n th</w:t>
      </w:r>
      <w:r w:rsidDel="00000000" w:rsidR="00000000" w:rsidRPr="00000000">
        <w:rPr>
          <w:color w:val="0d0d0d"/>
          <w:sz w:val="2"/>
          <w:szCs w:val="2"/>
          <w:rtl w:val="0"/>
        </w:rPr>
        <w:t xml:space="preserve">e</w:t>
      </w:r>
      <w:r w:rsidDel="00000000" w:rsidR="00000000" w:rsidRPr="00000000">
        <w:rPr>
          <w:color w:val="262626"/>
          <w:sz w:val="2"/>
          <w:szCs w:val="2"/>
          <w:rtl w:val="0"/>
        </w:rPr>
        <w:t xml:space="preserve"> </w:t>
      </w:r>
      <w:r w:rsidDel="00000000" w:rsidR="00000000" w:rsidRPr="00000000">
        <w:rPr>
          <w:color w:val="373737"/>
          <w:sz w:val="2"/>
          <w:szCs w:val="2"/>
          <w:rtl w:val="0"/>
        </w:rPr>
        <w:t xml:space="preserve">C</w:t>
      </w:r>
      <w:r w:rsidDel="00000000" w:rsidR="00000000" w:rsidRPr="00000000">
        <w:rPr>
          <w:color w:val="797979"/>
          <w:sz w:val="2"/>
          <w:szCs w:val="2"/>
          <w:rtl w:val="0"/>
        </w:rPr>
        <w:t xml:space="preserve">h</w:t>
      </w:r>
      <w:r w:rsidDel="00000000" w:rsidR="00000000" w:rsidRPr="00000000">
        <w:rPr>
          <w:color w:val="acacac"/>
          <w:sz w:val="2"/>
          <w:szCs w:val="2"/>
          <w:rtl w:val="0"/>
        </w:rPr>
        <w:t xml:space="preserve">a</w:t>
      </w:r>
      <w:r w:rsidDel="00000000" w:rsidR="00000000" w:rsidRPr="00000000">
        <w:rPr>
          <w:color w:val="e5e5e5"/>
          <w:sz w:val="2"/>
          <w:szCs w:val="2"/>
          <w:rtl w:val="0"/>
        </w:rPr>
        <w:t xml:space="preserve">m</w:t>
      </w:r>
      <w:r w:rsidDel="00000000" w:rsidR="00000000" w:rsidRPr="00000000">
        <w:rPr>
          <w:color w:val="f9f9f9"/>
          <w:sz w:val="2"/>
          <w:szCs w:val="2"/>
          <w:rtl w:val="0"/>
        </w:rPr>
        <w:t xml:space="preserve">p</w:t>
      </w:r>
      <w:r w:rsidDel="00000000" w:rsidR="00000000" w:rsidRPr="00000000">
        <w:rPr>
          <w:color w:val="ececec"/>
          <w:sz w:val="2"/>
          <w:szCs w:val="2"/>
          <w:rtl w:val="0"/>
        </w:rPr>
        <w:t xml:space="preserve">i</w:t>
      </w:r>
      <w:r w:rsidDel="00000000" w:rsidR="00000000" w:rsidRPr="00000000">
        <w:rPr>
          <w:color w:val="e1e1e1"/>
          <w:sz w:val="2"/>
          <w:szCs w:val="2"/>
          <w:rtl w:val="0"/>
        </w:rPr>
        <w:t xml:space="preserve">o</w:t>
      </w:r>
      <w:r w:rsidDel="00000000" w:rsidR="00000000" w:rsidRPr="00000000">
        <w:rPr>
          <w:color w:val="efefef"/>
          <w:sz w:val="2"/>
          <w:szCs w:val="2"/>
          <w:rtl w:val="0"/>
        </w:rPr>
        <w:t xml:space="preserve">n</w:t>
      </w:r>
      <w:r w:rsidDel="00000000" w:rsidR="00000000" w:rsidRPr="00000000">
        <w:rPr>
          <w:color w:val="ffffff"/>
          <w:sz w:val="2"/>
          <w:szCs w:val="2"/>
          <w:rtl w:val="0"/>
        </w:rPr>
        <w:t xml:space="preserve">s</w:t>
      </w:r>
      <w:r w:rsidDel="00000000" w:rsidR="00000000" w:rsidRPr="00000000">
        <w:rPr>
          <w:color w:val="f8f8f8"/>
          <w:sz w:val="2"/>
          <w:szCs w:val="2"/>
          <w:rtl w:val="0"/>
        </w:rPr>
        <w:t xml:space="preserve"> L</w:t>
      </w:r>
      <w:r w:rsidDel="00000000" w:rsidR="00000000" w:rsidRPr="00000000">
        <w:rPr>
          <w:sz w:val="16"/>
          <w:szCs w:val="16"/>
          <w:rtl w:val="0"/>
        </w:rPr>
        <w:br w:type="textWrapping"/>
      </w:r>
      <w:r w:rsidDel="00000000" w:rsidR="00000000" w:rsidRPr="00000000">
        <w:rPr>
          <w:color w:val="ffffff"/>
          <w:sz w:val="2"/>
          <w:szCs w:val="2"/>
          <w:rtl w:val="0"/>
        </w:rPr>
        <w:t xml:space="preserve">e</w:t>
      </w:r>
      <w:r w:rsidDel="00000000" w:rsidR="00000000" w:rsidRPr="00000000">
        <w:rPr>
          <w:color w:val="e7e7e7"/>
          <w:sz w:val="2"/>
          <w:szCs w:val="2"/>
          <w:rtl w:val="0"/>
        </w:rPr>
        <w:t xml:space="preserve">a</w:t>
      </w:r>
      <w:r w:rsidDel="00000000" w:rsidR="00000000" w:rsidRPr="00000000">
        <w:rPr>
          <w:color w:val="d6d6d6"/>
          <w:sz w:val="2"/>
          <w:szCs w:val="2"/>
          <w:rtl w:val="0"/>
        </w:rPr>
        <w:t xml:space="preserve">g</w:t>
      </w:r>
      <w:r w:rsidDel="00000000" w:rsidR="00000000" w:rsidRPr="00000000">
        <w:rPr>
          <w:color w:val="f7f7f7"/>
          <w:sz w:val="2"/>
          <w:szCs w:val="2"/>
          <w:rtl w:val="0"/>
        </w:rPr>
        <w:t xml:space="preserve">u</w:t>
      </w:r>
      <w:r w:rsidDel="00000000" w:rsidR="00000000" w:rsidRPr="00000000">
        <w:rPr>
          <w:color w:val="ffffff"/>
          <w:sz w:val="2"/>
          <w:szCs w:val="2"/>
          <w:rtl w:val="0"/>
        </w:rPr>
        <w:t xml:space="preserve">e </w:t>
      </w:r>
      <w:r w:rsidDel="00000000" w:rsidR="00000000" w:rsidRPr="00000000">
        <w:rPr>
          <w:color w:val="a0a0a0"/>
          <w:sz w:val="2"/>
          <w:szCs w:val="2"/>
          <w:rtl w:val="0"/>
        </w:rPr>
        <w:t xml:space="preserve">R</w:t>
      </w:r>
      <w:r w:rsidDel="00000000" w:rsidR="00000000" w:rsidRPr="00000000">
        <w:rPr>
          <w:color w:val="424242"/>
          <w:sz w:val="2"/>
          <w:szCs w:val="2"/>
          <w:rtl w:val="0"/>
        </w:rPr>
        <w:t xml:space="preserve">o</w:t>
      </w:r>
      <w:r w:rsidDel="00000000" w:rsidR="00000000" w:rsidRPr="00000000">
        <w:rPr>
          <w:color w:val="1b1b1b"/>
          <w:sz w:val="2"/>
          <w:szCs w:val="2"/>
          <w:rtl w:val="0"/>
        </w:rPr>
        <w:t xml:space="preserve">n</w:t>
      </w:r>
      <w:r w:rsidDel="00000000" w:rsidR="00000000" w:rsidRPr="00000000">
        <w:rPr>
          <w:color w:val="111111"/>
          <w:sz w:val="2"/>
          <w:szCs w:val="2"/>
          <w:rtl w:val="0"/>
        </w:rPr>
        <w:t xml:space="preserve">a</w:t>
      </w:r>
      <w:r w:rsidDel="00000000" w:rsidR="00000000" w:rsidRPr="00000000">
        <w:rPr>
          <w:color w:val="030303"/>
          <w:sz w:val="2"/>
          <w:szCs w:val="2"/>
          <w:rtl w:val="0"/>
        </w:rPr>
        <w:t xml:space="preserve">l</w:t>
      </w:r>
      <w:r w:rsidDel="00000000" w:rsidR="00000000" w:rsidRPr="00000000">
        <w:rPr>
          <w:color w:val="000000"/>
          <w:sz w:val="2"/>
          <w:szCs w:val="2"/>
          <w:rtl w:val="0"/>
        </w:rPr>
        <w:t xml:space="preserve">do </w:t>
      </w:r>
      <w:r w:rsidDel="00000000" w:rsidR="00000000" w:rsidRPr="00000000">
        <w:rPr>
          <w:color w:val="0c0c0c"/>
          <w:sz w:val="2"/>
          <w:szCs w:val="2"/>
          <w:rtl w:val="0"/>
        </w:rPr>
        <w:t xml:space="preserve">s</w:t>
      </w:r>
      <w:r w:rsidDel="00000000" w:rsidR="00000000" w:rsidRPr="00000000">
        <w:rPr>
          <w:color w:val="161616"/>
          <w:sz w:val="2"/>
          <w:szCs w:val="2"/>
          <w:rtl w:val="0"/>
        </w:rPr>
        <w:t xml:space="preserve">c</w:t>
      </w:r>
      <w:r w:rsidDel="00000000" w:rsidR="00000000" w:rsidRPr="00000000">
        <w:rPr>
          <w:color w:val="080808"/>
          <w:sz w:val="2"/>
          <w:szCs w:val="2"/>
          <w:rtl w:val="0"/>
        </w:rPr>
        <w:t xml:space="preserve">ored 17 goals wh</w:t>
      </w:r>
      <w:r w:rsidDel="00000000" w:rsidR="00000000" w:rsidRPr="00000000">
        <w:rPr>
          <w:color w:val="001500"/>
          <w:sz w:val="2"/>
          <w:szCs w:val="2"/>
          <w:rtl w:val="0"/>
        </w:rPr>
        <w:t xml:space="preserve">i</w:t>
      </w:r>
      <w:r w:rsidDel="00000000" w:rsidR="00000000" w:rsidRPr="00000000">
        <w:rPr>
          <w:color w:val="001400"/>
          <w:sz w:val="2"/>
          <w:szCs w:val="2"/>
          <w:rtl w:val="0"/>
        </w:rPr>
        <w:t xml:space="preserve">c</w:t>
      </w:r>
      <w:r w:rsidDel="00000000" w:rsidR="00000000" w:rsidRPr="00000000">
        <w:rPr>
          <w:color w:val="001800"/>
          <w:sz w:val="2"/>
          <w:szCs w:val="2"/>
          <w:rtl w:val="0"/>
        </w:rPr>
        <w:t xml:space="preserve">h</w:t>
      </w:r>
      <w:r w:rsidDel="00000000" w:rsidR="00000000" w:rsidRPr="00000000">
        <w:rPr>
          <w:color w:val="002700"/>
          <w:sz w:val="2"/>
          <w:szCs w:val="2"/>
          <w:rtl w:val="0"/>
        </w:rPr>
        <w:t xml:space="preserve"> </w:t>
      </w:r>
      <w:r w:rsidDel="00000000" w:rsidR="00000000" w:rsidRPr="00000000">
        <w:rPr>
          <w:color w:val="004100"/>
          <w:sz w:val="2"/>
          <w:szCs w:val="2"/>
          <w:rtl w:val="0"/>
        </w:rPr>
        <w:t xml:space="preserve">m</w:t>
      </w:r>
      <w:r w:rsidDel="00000000" w:rsidR="00000000" w:rsidRPr="00000000">
        <w:rPr>
          <w:color w:val="106404"/>
          <w:sz w:val="2"/>
          <w:szCs w:val="2"/>
          <w:rtl w:val="0"/>
        </w:rPr>
        <w:t xml:space="preserve">a</w:t>
      </w:r>
      <w:r w:rsidDel="00000000" w:rsidR="00000000" w:rsidRPr="00000000">
        <w:rPr>
          <w:color w:val="258716"/>
          <w:sz w:val="2"/>
          <w:szCs w:val="2"/>
          <w:rtl w:val="0"/>
        </w:rPr>
        <w:t xml:space="preserve">d</w:t>
      </w:r>
      <w:r w:rsidDel="00000000" w:rsidR="00000000" w:rsidRPr="00000000">
        <w:rPr>
          <w:color w:val="2fa01d"/>
          <w:sz w:val="2"/>
          <w:szCs w:val="2"/>
          <w:rtl w:val="0"/>
        </w:rPr>
        <w:t xml:space="preserve">e</w:t>
      </w:r>
      <w:r w:rsidDel="00000000" w:rsidR="00000000" w:rsidRPr="00000000">
        <w:rPr>
          <w:color w:val="37b724"/>
          <w:sz w:val="2"/>
          <w:szCs w:val="2"/>
          <w:rtl w:val="0"/>
        </w:rPr>
        <w:t xml:space="preserve"> </w:t>
      </w:r>
      <w:r w:rsidDel="00000000" w:rsidR="00000000" w:rsidRPr="00000000">
        <w:rPr>
          <w:color w:val="2dbe17"/>
          <w:sz w:val="2"/>
          <w:szCs w:val="2"/>
          <w:rtl w:val="0"/>
        </w:rPr>
        <w:t xml:space="preserve">h</w:t>
      </w:r>
      <w:r w:rsidDel="00000000" w:rsidR="00000000" w:rsidRPr="00000000">
        <w:rPr>
          <w:color w:val="26c40f"/>
          <w:sz w:val="2"/>
          <w:szCs w:val="2"/>
          <w:rtl w:val="0"/>
        </w:rPr>
        <w:t xml:space="preserve">i</w:t>
      </w:r>
      <w:r w:rsidDel="00000000" w:rsidR="00000000" w:rsidRPr="00000000">
        <w:rPr>
          <w:color w:val="1fc906"/>
          <w:sz w:val="2"/>
          <w:szCs w:val="2"/>
          <w:rtl w:val="0"/>
        </w:rPr>
        <w:t xml:space="preserve">m</w:t>
      </w:r>
      <w:r w:rsidDel="00000000" w:rsidR="00000000" w:rsidRPr="00000000">
        <w:rPr>
          <w:color w:val="18ce00"/>
          <w:sz w:val="2"/>
          <w:szCs w:val="2"/>
          <w:rtl w:val="0"/>
        </w:rPr>
        <w:t xml:space="preserve"> </w:t>
      </w:r>
      <w:r w:rsidDel="00000000" w:rsidR="00000000" w:rsidRPr="00000000">
        <w:rPr>
          <w:color w:val="14d100"/>
          <w:sz w:val="2"/>
          <w:szCs w:val="2"/>
          <w:rtl w:val="0"/>
        </w:rPr>
        <w:t xml:space="preserve">t</w:t>
      </w:r>
      <w:r w:rsidDel="00000000" w:rsidR="00000000" w:rsidRPr="00000000">
        <w:rPr>
          <w:color w:val="10d500"/>
          <w:sz w:val="2"/>
          <w:szCs w:val="2"/>
          <w:rtl w:val="0"/>
        </w:rPr>
        <w:t xml:space="preserve">h</w:t>
      </w:r>
      <w:r w:rsidDel="00000000" w:rsidR="00000000" w:rsidRPr="00000000">
        <w:rPr>
          <w:color w:val="0ed600"/>
          <w:sz w:val="2"/>
          <w:szCs w:val="2"/>
          <w:rtl w:val="0"/>
        </w:rPr>
        <w:t xml:space="preserve">e</w:t>
      </w:r>
      <w:r w:rsidDel="00000000" w:rsidR="00000000" w:rsidRPr="00000000">
        <w:rPr>
          <w:color w:val="3ad823"/>
          <w:sz w:val="2"/>
          <w:szCs w:val="2"/>
          <w:rtl w:val="0"/>
        </w:rPr>
        <w:t xml:space="preserve"> highest score ever in a single </w:t>
      </w:r>
      <w:r w:rsidDel="00000000" w:rsidR="00000000" w:rsidRPr="00000000">
        <w:rPr>
          <w:color w:val="080808"/>
          <w:sz w:val="2"/>
          <w:szCs w:val="2"/>
          <w:rtl w:val="0"/>
        </w:rPr>
        <w:t xml:space="preserve">season of the to</w:t>
      </w:r>
      <w:r w:rsidDel="00000000" w:rsidR="00000000" w:rsidRPr="00000000">
        <w:rPr>
          <w:color w:val="350008"/>
          <w:sz w:val="2"/>
          <w:szCs w:val="2"/>
          <w:rtl w:val="0"/>
        </w:rPr>
        <w:t xml:space="preserve">u</w:t>
      </w:r>
      <w:r w:rsidDel="00000000" w:rsidR="00000000" w:rsidRPr="00000000">
        <w:rPr>
          <w:color w:val="320008"/>
          <w:sz w:val="2"/>
          <w:szCs w:val="2"/>
          <w:rtl w:val="0"/>
        </w:rPr>
        <w:t xml:space="preserve">r</w:t>
      </w:r>
      <w:r w:rsidDel="00000000" w:rsidR="00000000" w:rsidRPr="00000000">
        <w:rPr>
          <w:color w:val="2f0008"/>
          <w:sz w:val="2"/>
          <w:szCs w:val="2"/>
          <w:rtl w:val="0"/>
        </w:rPr>
        <w:t xml:space="preserve">n</w:t>
      </w:r>
      <w:r w:rsidDel="00000000" w:rsidR="00000000" w:rsidRPr="00000000">
        <w:rPr>
          <w:color w:val="2b0008"/>
          <w:sz w:val="2"/>
          <w:szCs w:val="2"/>
          <w:rtl w:val="0"/>
        </w:rPr>
        <w:t xml:space="preserve">a</w:t>
      </w:r>
      <w:r w:rsidDel="00000000" w:rsidR="00000000" w:rsidRPr="00000000">
        <w:rPr>
          <w:color w:val="240008"/>
          <w:sz w:val="2"/>
          <w:szCs w:val="2"/>
          <w:rtl w:val="0"/>
        </w:rPr>
        <w:t xml:space="preserve">m</w:t>
      </w:r>
      <w:r w:rsidDel="00000000" w:rsidR="00000000" w:rsidRPr="00000000">
        <w:rPr>
          <w:color w:val="1d0008"/>
          <w:sz w:val="2"/>
          <w:szCs w:val="2"/>
          <w:rtl w:val="0"/>
        </w:rPr>
        <w:t xml:space="preserve">e</w:t>
      </w:r>
      <w:r w:rsidDel="00000000" w:rsidR="00000000" w:rsidRPr="00000000">
        <w:rPr>
          <w:color w:val="150208"/>
          <w:sz w:val="2"/>
          <w:szCs w:val="2"/>
          <w:rtl w:val="0"/>
        </w:rPr>
        <w:t xml:space="preserve">n</w:t>
      </w:r>
      <w:r w:rsidDel="00000000" w:rsidR="00000000" w:rsidRPr="00000000">
        <w:rPr>
          <w:color w:val="0c0608"/>
          <w:sz w:val="2"/>
          <w:szCs w:val="2"/>
          <w:rtl w:val="0"/>
        </w:rPr>
        <w:t xml:space="preserve">t</w:t>
      </w:r>
      <w:r w:rsidDel="00000000" w:rsidR="00000000" w:rsidRPr="00000000">
        <w:rPr>
          <w:color w:val="020806"/>
          <w:sz w:val="2"/>
          <w:szCs w:val="2"/>
          <w:rtl w:val="0"/>
        </w:rPr>
        <w:t xml:space="preserve"> </w:t>
      </w:r>
      <w:r w:rsidDel="00000000" w:rsidR="00000000" w:rsidRPr="00000000">
        <w:rPr>
          <w:color w:val="000802"/>
          <w:sz w:val="2"/>
          <w:szCs w:val="2"/>
          <w:rtl w:val="0"/>
        </w:rPr>
        <w:t xml:space="preserve">H</w:t>
      </w:r>
      <w:r w:rsidDel="00000000" w:rsidR="00000000" w:rsidRPr="00000000">
        <w:rPr>
          <w:color w:val="000b00"/>
          <w:sz w:val="2"/>
          <w:szCs w:val="2"/>
          <w:rtl w:val="0"/>
        </w:rPr>
        <w:t xml:space="preserve">e</w:t>
      </w:r>
      <w:r w:rsidDel="00000000" w:rsidR="00000000" w:rsidRPr="00000000">
        <w:rPr>
          <w:color w:val="001204"/>
          <w:sz w:val="2"/>
          <w:szCs w:val="2"/>
          <w:rtl w:val="0"/>
        </w:rPr>
        <w:t xml:space="preserve"> </w:t>
      </w:r>
      <w:r w:rsidDel="00000000" w:rsidR="00000000" w:rsidRPr="00000000">
        <w:rPr>
          <w:color w:val="002513"/>
          <w:sz w:val="2"/>
          <w:szCs w:val="2"/>
          <w:rtl w:val="0"/>
        </w:rPr>
        <w:t xml:space="preserve">h</w:t>
      </w:r>
      <w:r w:rsidDel="00000000" w:rsidR="00000000" w:rsidRPr="00000000">
        <w:rPr>
          <w:color w:val="043f2b"/>
          <w:sz w:val="2"/>
          <w:szCs w:val="2"/>
          <w:rtl w:val="0"/>
        </w:rPr>
        <w:t xml:space="preserve">a</w:t>
      </w:r>
      <w:r w:rsidDel="00000000" w:rsidR="00000000" w:rsidRPr="00000000">
        <w:rPr>
          <w:color w:val="195843"/>
          <w:sz w:val="2"/>
          <w:szCs w:val="2"/>
          <w:rtl w:val="0"/>
        </w:rPr>
        <w:t xml:space="preserve">s</w:t>
      </w:r>
      <w:r w:rsidDel="00000000" w:rsidR="00000000" w:rsidRPr="00000000">
        <w:rPr>
          <w:color w:val="256952"/>
          <w:sz w:val="2"/>
          <w:szCs w:val="2"/>
          <w:rtl w:val="0"/>
        </w:rPr>
        <w:t xml:space="preserve"> </w:t>
      </w:r>
      <w:r w:rsidDel="00000000" w:rsidR="00000000" w:rsidRPr="00000000">
        <w:rPr>
          <w:color w:val="097000"/>
          <w:sz w:val="2"/>
          <w:szCs w:val="2"/>
          <w:rtl w:val="0"/>
        </w:rPr>
        <w:t xml:space="preserve">a total </w:t>
      </w:r>
      <w:r w:rsidDel="00000000" w:rsidR="00000000" w:rsidRPr="00000000">
        <w:rPr>
          <w:color w:val="076e00"/>
          <w:sz w:val="2"/>
          <w:szCs w:val="2"/>
          <w:rtl w:val="0"/>
        </w:rPr>
        <w:t xml:space="preserve">o</w:t>
      </w:r>
      <w:r w:rsidDel="00000000" w:rsidR="00000000" w:rsidRPr="00000000">
        <w:rPr>
          <w:color w:val="036a00"/>
          <w:sz w:val="2"/>
          <w:szCs w:val="2"/>
          <w:rtl w:val="0"/>
        </w:rPr>
        <w:t xml:space="preserve">f</w:t>
      </w:r>
      <w:r w:rsidDel="00000000" w:rsidR="00000000" w:rsidRPr="00000000">
        <w:rPr>
          <w:color w:val="016800"/>
          <w:sz w:val="2"/>
          <w:szCs w:val="2"/>
          <w:rtl w:val="0"/>
        </w:rPr>
        <w:t xml:space="preserve"> </w:t>
      </w:r>
      <w:r w:rsidDel="00000000" w:rsidR="00000000" w:rsidRPr="00000000">
        <w:rPr>
          <w:color w:val="056c00"/>
          <w:sz w:val="2"/>
          <w:szCs w:val="2"/>
          <w:rtl w:val="0"/>
        </w:rPr>
        <w:t xml:space="preserve">8</w:t>
      </w:r>
      <w:r w:rsidDel="00000000" w:rsidR="00000000" w:rsidRPr="00000000">
        <w:rPr>
          <w:color w:val="147b05"/>
          <w:sz w:val="2"/>
          <w:szCs w:val="2"/>
          <w:rtl w:val="0"/>
        </w:rPr>
        <w:t xml:space="preserve">9</w:t>
      </w:r>
      <w:r w:rsidDel="00000000" w:rsidR="00000000" w:rsidRPr="00000000">
        <w:rPr>
          <w:color w:val="2c931d"/>
          <w:sz w:val="2"/>
          <w:szCs w:val="2"/>
          <w:rtl w:val="0"/>
        </w:rPr>
        <w:t xml:space="preserve"> </w:t>
      </w:r>
      <w:r w:rsidDel="00000000" w:rsidR="00000000" w:rsidRPr="00000000">
        <w:rPr>
          <w:color w:val="44ab35"/>
          <w:sz w:val="2"/>
          <w:szCs w:val="2"/>
          <w:rtl w:val="0"/>
        </w:rPr>
        <w:t xml:space="preserve">g</w:t>
      </w:r>
      <w:r w:rsidDel="00000000" w:rsidR="00000000" w:rsidRPr="00000000">
        <w:rPr>
          <w:color w:val="53ba44"/>
          <w:sz w:val="2"/>
          <w:szCs w:val="2"/>
          <w:rtl w:val="0"/>
        </w:rPr>
        <w:t xml:space="preserve">o</w:t>
      </w:r>
      <w:r w:rsidDel="00000000" w:rsidR="00000000" w:rsidRPr="00000000">
        <w:rPr>
          <w:color w:val="3ad823"/>
          <w:sz w:val="2"/>
          <w:szCs w:val="2"/>
          <w:rtl w:val="0"/>
        </w:rPr>
        <w:t xml:space="preserve">als in the tournament overall in the 201</w:t>
      </w:r>
      <w:r w:rsidDel="00000000" w:rsidR="00000000" w:rsidRPr="00000000">
        <w:rPr>
          <w:color w:val="26c40f"/>
          <w:sz w:val="2"/>
          <w:szCs w:val="2"/>
          <w:rtl w:val="0"/>
        </w:rPr>
        <w:t xml:space="preserve">4 World </w:t>
      </w:r>
      <w:r w:rsidDel="00000000" w:rsidR="00000000" w:rsidRPr="00000000">
        <w:rPr>
          <w:color w:val="595959"/>
          <w:sz w:val="2"/>
          <w:szCs w:val="2"/>
          <w:rtl w:val="0"/>
        </w:rPr>
        <w:t xml:space="preserve">C</w:t>
      </w:r>
      <w:r w:rsidDel="00000000" w:rsidR="00000000" w:rsidRPr="00000000">
        <w:rPr>
          <w:color w:val="404040"/>
          <w:sz w:val="2"/>
          <w:szCs w:val="2"/>
          <w:rtl w:val="0"/>
        </w:rPr>
        <w:t xml:space="preserve">u</w:t>
      </w:r>
      <w:r w:rsidDel="00000000" w:rsidR="00000000" w:rsidRPr="00000000">
        <w:rPr>
          <w:color w:val="1a1a1a"/>
          <w:sz w:val="2"/>
          <w:szCs w:val="2"/>
          <w:rtl w:val="0"/>
        </w:rPr>
        <w:t xml:space="preserve">p</w:t>
      </w:r>
      <w:r w:rsidDel="00000000" w:rsidR="00000000" w:rsidRPr="00000000">
        <w:rPr>
          <w:color w:val="000000"/>
          <w:sz w:val="2"/>
          <w:szCs w:val="2"/>
          <w:rtl w:val="0"/>
        </w:rPr>
        <w:t xml:space="preserve"> Po</w:t>
      </w:r>
      <w:r w:rsidDel="00000000" w:rsidR="00000000" w:rsidRPr="00000000">
        <w:rPr>
          <w:color w:val="040404"/>
          <w:sz w:val="2"/>
          <w:szCs w:val="2"/>
          <w:rtl w:val="0"/>
        </w:rPr>
        <w:t xml:space="preserve">r</w:t>
      </w:r>
      <w:r w:rsidDel="00000000" w:rsidR="00000000" w:rsidRPr="00000000">
        <w:rPr>
          <w:color w:val="131313"/>
          <w:sz w:val="2"/>
          <w:szCs w:val="2"/>
          <w:rtl w:val="0"/>
        </w:rPr>
        <w:t xml:space="preserve">t</w:t>
      </w:r>
      <w:r w:rsidDel="00000000" w:rsidR="00000000" w:rsidRPr="00000000">
        <w:rPr>
          <w:color w:val="080808"/>
          <w:sz w:val="2"/>
          <w:szCs w:val="2"/>
          <w:rtl w:val="0"/>
        </w:rPr>
        <w:t xml:space="preserve">ugal were knocked out in</w:t>
      </w:r>
      <w:r w:rsidDel="00000000" w:rsidR="00000000" w:rsidRPr="00000000">
        <w:rPr>
          <w:color w:val="151515"/>
          <w:sz w:val="2"/>
          <w:szCs w:val="2"/>
          <w:rtl w:val="0"/>
        </w:rPr>
        <w:t xml:space="preserve"> </w:t>
      </w:r>
      <w:r w:rsidDel="00000000" w:rsidR="00000000" w:rsidRPr="00000000">
        <w:rPr>
          <w:color w:val="1a1a1a"/>
          <w:sz w:val="2"/>
          <w:szCs w:val="2"/>
          <w:rtl w:val="0"/>
        </w:rPr>
        <w:t xml:space="preserve">t</w:t>
      </w:r>
      <w:r w:rsidDel="00000000" w:rsidR="00000000" w:rsidRPr="00000000">
        <w:rPr>
          <w:color w:val="242424"/>
          <w:sz w:val="2"/>
          <w:szCs w:val="2"/>
          <w:rtl w:val="0"/>
        </w:rPr>
        <w:t xml:space="preserve">h</w:t>
      </w:r>
      <w:r w:rsidDel="00000000" w:rsidR="00000000" w:rsidRPr="00000000">
        <w:rPr>
          <w:color w:val="313131"/>
          <w:sz w:val="2"/>
          <w:szCs w:val="2"/>
          <w:rtl w:val="0"/>
        </w:rPr>
        <w:t xml:space="preserve">e</w:t>
      </w:r>
      <w:r w:rsidDel="00000000" w:rsidR="00000000" w:rsidRPr="00000000">
        <w:rPr>
          <w:color w:val="3f3f3f"/>
          <w:sz w:val="2"/>
          <w:szCs w:val="2"/>
          <w:rtl w:val="0"/>
        </w:rPr>
        <w:t xml:space="preserve"> </w:t>
      </w:r>
      <w:r w:rsidDel="00000000" w:rsidR="00000000" w:rsidRPr="00000000">
        <w:rPr>
          <w:color w:val="4c4c4c"/>
          <w:sz w:val="2"/>
          <w:szCs w:val="2"/>
          <w:rtl w:val="0"/>
        </w:rPr>
        <w:t xml:space="preserve">f</w:t>
      </w:r>
      <w:r w:rsidDel="00000000" w:rsidR="00000000" w:rsidRPr="00000000">
        <w:rPr>
          <w:color w:val="565656"/>
          <w:sz w:val="2"/>
          <w:szCs w:val="2"/>
          <w:rtl w:val="0"/>
        </w:rPr>
        <w:t xml:space="preserve">i</w:t>
      </w:r>
      <w:r w:rsidDel="00000000" w:rsidR="00000000" w:rsidRPr="00000000">
        <w:rPr>
          <w:color w:val="5c5c5c"/>
          <w:sz w:val="2"/>
          <w:szCs w:val="2"/>
          <w:rtl w:val="0"/>
        </w:rPr>
        <w:t xml:space="preserve">r</w:t>
      </w:r>
      <w:r w:rsidDel="00000000" w:rsidR="00000000" w:rsidRPr="00000000">
        <w:rPr>
          <w:color w:val="585858"/>
          <w:sz w:val="2"/>
          <w:szCs w:val="2"/>
          <w:rtl w:val="0"/>
        </w:rPr>
        <w:t xml:space="preserve">st round</w:t>
      </w:r>
      <w:r w:rsidDel="00000000" w:rsidR="00000000" w:rsidRPr="00000000">
        <w:rPr>
          <w:color w:val="3b6758"/>
          <w:sz w:val="2"/>
          <w:szCs w:val="2"/>
          <w:rtl w:val="0"/>
        </w:rPr>
        <w:t xml:space="preserve"> with him scoring only one goal, he has scored 50 goals for Portugal in his career and that is the highest for any Portuguese pl</w:t>
      </w:r>
      <w:r w:rsidDel="00000000" w:rsidR="00000000" w:rsidRPr="00000000">
        <w:rPr>
          <w:color w:val="585858"/>
          <w:sz w:val="2"/>
          <w:szCs w:val="2"/>
          <w:rtl w:val="0"/>
        </w:rPr>
        <w:t xml:space="preserve">ayer In </w:t>
      </w:r>
      <w:r w:rsidDel="00000000" w:rsidR="00000000" w:rsidRPr="00000000">
        <w:rPr>
          <w:color w:val="5f5f5f"/>
          <w:sz w:val="2"/>
          <w:szCs w:val="2"/>
          <w:rtl w:val="0"/>
        </w:rPr>
        <w:t xml:space="preserve">t</w:t>
      </w:r>
      <w:r w:rsidDel="00000000" w:rsidR="00000000" w:rsidRPr="00000000">
        <w:rPr>
          <w:color w:val="636363"/>
          <w:sz w:val="2"/>
          <w:szCs w:val="2"/>
          <w:rtl w:val="0"/>
        </w:rPr>
        <w:t xml:space="preserve">h</w:t>
      </w:r>
      <w:r w:rsidDel="00000000" w:rsidR="00000000" w:rsidRPr="00000000">
        <w:rPr>
          <w:color w:val="676767"/>
          <w:sz w:val="2"/>
          <w:szCs w:val="2"/>
          <w:rtl w:val="0"/>
        </w:rPr>
        <w:t xml:space="preserve">e</w:t>
      </w:r>
      <w:r w:rsidDel="00000000" w:rsidR="00000000" w:rsidRPr="00000000">
        <w:rPr>
          <w:color w:val="646464"/>
          <w:sz w:val="2"/>
          <w:szCs w:val="2"/>
          <w:rtl w:val="0"/>
        </w:rPr>
        <w:t xml:space="preserve"> </w:t>
      </w:r>
      <w:r w:rsidDel="00000000" w:rsidR="00000000" w:rsidRPr="00000000">
        <w:rPr>
          <w:color w:val="565656"/>
          <w:sz w:val="2"/>
          <w:szCs w:val="2"/>
          <w:rtl w:val="0"/>
        </w:rPr>
        <w:t xml:space="preserve">l</w:t>
      </w:r>
      <w:r w:rsidDel="00000000" w:rsidR="00000000" w:rsidRPr="00000000">
        <w:rPr>
          <w:color w:val="3f3f3f"/>
          <w:sz w:val="2"/>
          <w:szCs w:val="2"/>
          <w:rtl w:val="0"/>
        </w:rPr>
        <w:t xml:space="preserve">e</w:t>
      </w:r>
      <w:r w:rsidDel="00000000" w:rsidR="00000000" w:rsidRPr="00000000">
        <w:rPr>
          <w:color w:val="272727"/>
          <w:sz w:val="2"/>
          <w:szCs w:val="2"/>
          <w:rtl w:val="0"/>
        </w:rPr>
        <w:t xml:space="preserve">a</w:t>
      </w:r>
      <w:r w:rsidDel="00000000" w:rsidR="00000000" w:rsidRPr="00000000">
        <w:rPr>
          <w:color w:val="181818"/>
          <w:sz w:val="2"/>
          <w:szCs w:val="2"/>
          <w:rtl w:val="0"/>
        </w:rPr>
        <w:t xml:space="preserve">g</w:t>
      </w:r>
      <w:r w:rsidDel="00000000" w:rsidR="00000000" w:rsidRPr="00000000">
        <w:rPr>
          <w:color w:val="000000"/>
          <w:sz w:val="2"/>
          <w:szCs w:val="2"/>
          <w:rtl w:val="0"/>
        </w:rPr>
        <w:t xml:space="preserve">ue seaso</w:t>
      </w:r>
      <w:r w:rsidDel="00000000" w:rsidR="00000000" w:rsidRPr="00000000">
        <w:rPr>
          <w:color w:val="080808"/>
          <w:sz w:val="2"/>
          <w:szCs w:val="2"/>
          <w:rtl w:val="0"/>
        </w:rPr>
        <w:t xml:space="preserve">ns that started </w:t>
      </w:r>
      <w:r w:rsidDel="00000000" w:rsidR="00000000" w:rsidRPr="00000000">
        <w:rPr>
          <w:color w:val="070707"/>
          <w:sz w:val="2"/>
          <w:szCs w:val="2"/>
          <w:rtl w:val="0"/>
        </w:rPr>
        <w:t xml:space="preserve">t</w:t>
      </w:r>
      <w:r w:rsidDel="00000000" w:rsidR="00000000" w:rsidRPr="00000000">
        <w:rPr>
          <w:color w:val="000000"/>
          <w:sz w:val="2"/>
          <w:szCs w:val="2"/>
          <w:rtl w:val="0"/>
        </w:rPr>
        <w:t xml:space="preserve">hat </w:t>
      </w:r>
      <w:r w:rsidDel="00000000" w:rsidR="00000000" w:rsidRPr="00000000">
        <w:rPr>
          <w:color w:val="0e0e0e"/>
          <w:sz w:val="2"/>
          <w:szCs w:val="2"/>
          <w:rtl w:val="0"/>
        </w:rPr>
        <w:t xml:space="preserve">y</w:t>
      </w:r>
      <w:r w:rsidDel="00000000" w:rsidR="00000000" w:rsidRPr="00000000">
        <w:rPr>
          <w:color w:val="343434"/>
          <w:sz w:val="2"/>
          <w:szCs w:val="2"/>
          <w:rtl w:val="0"/>
        </w:rPr>
        <w:t xml:space="preserve">e</w:t>
      </w:r>
      <w:r w:rsidDel="00000000" w:rsidR="00000000" w:rsidRPr="00000000">
        <w:rPr>
          <w:color w:val="4e4e4e"/>
          <w:sz w:val="2"/>
          <w:szCs w:val="2"/>
          <w:rtl w:val="0"/>
        </w:rPr>
        <w:t xml:space="preserve">a</w:t>
      </w:r>
      <w:r w:rsidDel="00000000" w:rsidR="00000000" w:rsidRPr="00000000">
        <w:rPr>
          <w:color w:val="a9a9a9"/>
          <w:sz w:val="2"/>
          <w:szCs w:val="2"/>
          <w:rtl w:val="0"/>
        </w:rPr>
        <w:t xml:space="preserve">r</w:t>
      </w:r>
      <w:r w:rsidDel="00000000" w:rsidR="00000000" w:rsidRPr="00000000">
        <w:rPr>
          <w:color w:val="d2d2d2"/>
          <w:sz w:val="2"/>
          <w:szCs w:val="2"/>
          <w:rtl w:val="0"/>
        </w:rPr>
        <w:t xml:space="preserve"> </w:t>
      </w:r>
      <w:r w:rsidDel="00000000" w:rsidR="00000000" w:rsidRPr="00000000">
        <w:rPr>
          <w:color w:val="fbfbfb"/>
          <w:sz w:val="2"/>
          <w:szCs w:val="2"/>
          <w:rtl w:val="0"/>
        </w:rPr>
        <w:t xml:space="preserve">R</w:t>
      </w:r>
      <w:r w:rsidDel="00000000" w:rsidR="00000000" w:rsidRPr="00000000">
        <w:rPr>
          <w:color w:val="ffffff"/>
          <w:sz w:val="2"/>
          <w:szCs w:val="2"/>
          <w:rtl w:val="0"/>
        </w:rPr>
        <w:t xml:space="preserve">o</w:t>
      </w:r>
      <w:r w:rsidDel="00000000" w:rsidR="00000000" w:rsidRPr="00000000">
        <w:rPr>
          <w:color w:val="ebebeb"/>
          <w:sz w:val="2"/>
          <w:szCs w:val="2"/>
          <w:rtl w:val="0"/>
        </w:rPr>
        <w:t xml:space="preserve">n</w:t>
      </w:r>
      <w:r w:rsidDel="00000000" w:rsidR="00000000" w:rsidRPr="00000000">
        <w:rPr>
          <w:color w:val="e0e0e0"/>
          <w:sz w:val="2"/>
          <w:szCs w:val="2"/>
          <w:rtl w:val="0"/>
        </w:rPr>
        <w:t xml:space="preserve">a</w:t>
      </w:r>
      <w:r w:rsidDel="00000000" w:rsidR="00000000" w:rsidRPr="00000000">
        <w:rPr>
          <w:color w:val="f1f1f1"/>
          <w:sz w:val="2"/>
          <w:szCs w:val="2"/>
          <w:rtl w:val="0"/>
        </w:rPr>
        <w:t xml:space="preserve">l</w:t>
      </w:r>
      <w:r w:rsidDel="00000000" w:rsidR="00000000" w:rsidRPr="00000000">
        <w:rPr>
          <w:color w:val="ffffff"/>
          <w:sz w:val="2"/>
          <w:szCs w:val="2"/>
          <w:rtl w:val="0"/>
        </w:rPr>
        <w:t xml:space="preserve">d</w:t>
      </w:r>
      <w:r w:rsidDel="00000000" w:rsidR="00000000" w:rsidRPr="00000000">
        <w:rPr>
          <w:color w:val="f8f8f8"/>
          <w:sz w:val="2"/>
          <w:szCs w:val="2"/>
          <w:rtl w:val="0"/>
        </w:rPr>
        <w:t xml:space="preserve">o </w:t>
      </w:r>
      <w:r w:rsidDel="00000000" w:rsidR="00000000" w:rsidRPr="00000000">
        <w:rPr>
          <w:sz w:val="16"/>
          <w:szCs w:val="16"/>
          <w:rtl w:val="0"/>
        </w:rPr>
        <w:br w:type="textWrapping"/>
      </w:r>
      <w:r w:rsidDel="00000000" w:rsidR="00000000" w:rsidRPr="00000000">
        <w:rPr>
          <w:color w:val="ffffff"/>
          <w:sz w:val="2"/>
          <w:szCs w:val="2"/>
          <w:rtl w:val="0"/>
        </w:rPr>
        <w:t xml:space="preserve">w</w:t>
      </w:r>
      <w:r w:rsidDel="00000000" w:rsidR="00000000" w:rsidRPr="00000000">
        <w:rPr>
          <w:color w:val="e2e2e2"/>
          <w:sz w:val="2"/>
          <w:szCs w:val="2"/>
          <w:rtl w:val="0"/>
        </w:rPr>
        <w:t xml:space="preserve">a</w:t>
      </w:r>
      <w:r w:rsidDel="00000000" w:rsidR="00000000" w:rsidRPr="00000000">
        <w:rPr>
          <w:color w:val="cccccc"/>
          <w:sz w:val="2"/>
          <w:szCs w:val="2"/>
          <w:rtl w:val="0"/>
        </w:rPr>
        <w:t xml:space="preserve">s</w:t>
      </w:r>
      <w:r w:rsidDel="00000000" w:rsidR="00000000" w:rsidRPr="00000000">
        <w:rPr>
          <w:color w:val="f5f5f5"/>
          <w:sz w:val="2"/>
          <w:szCs w:val="2"/>
          <w:rtl w:val="0"/>
        </w:rPr>
        <w:t xml:space="preserve"> </w:t>
      </w:r>
      <w:r w:rsidDel="00000000" w:rsidR="00000000" w:rsidRPr="00000000">
        <w:rPr>
          <w:color w:val="ffffff"/>
          <w:sz w:val="2"/>
          <w:szCs w:val="2"/>
          <w:rtl w:val="0"/>
        </w:rPr>
        <w:t xml:space="preserve">in</w:t>
      </w:r>
      <w:r w:rsidDel="00000000" w:rsidR="00000000" w:rsidRPr="00000000">
        <w:rPr>
          <w:color w:val="929292"/>
          <w:sz w:val="2"/>
          <w:szCs w:val="2"/>
          <w:rtl w:val="0"/>
        </w:rPr>
        <w:t xml:space="preserve"> </w:t>
      </w:r>
      <w:r w:rsidDel="00000000" w:rsidR="00000000" w:rsidRPr="00000000">
        <w:rPr>
          <w:color w:val="202020"/>
          <w:sz w:val="2"/>
          <w:szCs w:val="2"/>
          <w:rtl w:val="0"/>
        </w:rPr>
        <w:t xml:space="preserve">s</w:t>
      </w:r>
      <w:r w:rsidDel="00000000" w:rsidR="00000000" w:rsidRPr="00000000">
        <w:rPr>
          <w:color w:val="131313"/>
          <w:sz w:val="2"/>
          <w:szCs w:val="2"/>
          <w:rtl w:val="0"/>
        </w:rPr>
        <w:t xml:space="preserve">u</w:t>
      </w:r>
      <w:r w:rsidDel="00000000" w:rsidR="00000000" w:rsidRPr="00000000">
        <w:rPr>
          <w:color w:val="0a0a0a"/>
          <w:sz w:val="2"/>
          <w:szCs w:val="2"/>
          <w:rtl w:val="0"/>
        </w:rPr>
        <w:t xml:space="preserve">b</w:t>
      </w:r>
      <w:r w:rsidDel="00000000" w:rsidR="00000000" w:rsidRPr="00000000">
        <w:rPr>
          <w:color w:val="000000"/>
          <w:sz w:val="2"/>
          <w:szCs w:val="2"/>
          <w:rtl w:val="0"/>
        </w:rPr>
        <w:t xml:space="preserve">lim</w:t>
      </w:r>
      <w:r w:rsidDel="00000000" w:rsidR="00000000" w:rsidRPr="00000000">
        <w:rPr>
          <w:color w:val="040404"/>
          <w:sz w:val="2"/>
          <w:szCs w:val="2"/>
          <w:rtl w:val="0"/>
        </w:rPr>
        <w:t xml:space="preserve">e</w:t>
      </w:r>
      <w:r w:rsidDel="00000000" w:rsidR="00000000" w:rsidRPr="00000000">
        <w:rPr>
          <w:color w:val="131313"/>
          <w:sz w:val="2"/>
          <w:szCs w:val="2"/>
          <w:rtl w:val="0"/>
        </w:rPr>
        <w:t xml:space="preserve"> </w:t>
      </w:r>
      <w:r w:rsidDel="00000000" w:rsidR="00000000" w:rsidRPr="00000000">
        <w:rPr>
          <w:color w:val="1e1e1e"/>
          <w:sz w:val="2"/>
          <w:szCs w:val="2"/>
          <w:rtl w:val="0"/>
        </w:rPr>
        <w:t xml:space="preserve">f</w:t>
      </w:r>
      <w:r w:rsidDel="00000000" w:rsidR="00000000" w:rsidRPr="00000000">
        <w:rPr>
          <w:color w:val="080808"/>
          <w:sz w:val="2"/>
          <w:szCs w:val="2"/>
          <w:rtl w:val="0"/>
        </w:rPr>
        <w:t xml:space="preserve">orm as he notche</w:t>
      </w:r>
      <w:r w:rsidDel="00000000" w:rsidR="00000000" w:rsidRPr="00000000">
        <w:rPr>
          <w:color w:val="001500"/>
          <w:sz w:val="2"/>
          <w:szCs w:val="2"/>
          <w:rtl w:val="0"/>
        </w:rPr>
        <w:t xml:space="preserve">d</w:t>
      </w:r>
      <w:r w:rsidDel="00000000" w:rsidR="00000000" w:rsidRPr="00000000">
        <w:rPr>
          <w:color w:val="001600"/>
          <w:sz w:val="2"/>
          <w:szCs w:val="2"/>
          <w:rtl w:val="0"/>
        </w:rPr>
        <w:t xml:space="preserve"> </w:t>
      </w:r>
      <w:r w:rsidDel="00000000" w:rsidR="00000000" w:rsidRPr="00000000">
        <w:rPr>
          <w:color w:val="001c00"/>
          <w:sz w:val="2"/>
          <w:szCs w:val="2"/>
          <w:rtl w:val="0"/>
        </w:rPr>
        <w:t xml:space="preserve">u</w:t>
      </w:r>
      <w:r w:rsidDel="00000000" w:rsidR="00000000" w:rsidRPr="00000000">
        <w:rPr>
          <w:color w:val="002e00"/>
          <w:sz w:val="2"/>
          <w:szCs w:val="2"/>
          <w:rtl w:val="0"/>
        </w:rPr>
        <w:t xml:space="preserve">p</w:t>
      </w:r>
      <w:r w:rsidDel="00000000" w:rsidR="00000000" w:rsidRPr="00000000">
        <w:rPr>
          <w:color w:val="004c00"/>
          <w:sz w:val="2"/>
          <w:szCs w:val="2"/>
          <w:rtl w:val="0"/>
        </w:rPr>
        <w:t xml:space="preserve"> </w:t>
      </w:r>
      <w:r w:rsidDel="00000000" w:rsidR="00000000" w:rsidRPr="00000000">
        <w:rPr>
          <w:color w:val="167108"/>
          <w:sz w:val="2"/>
          <w:szCs w:val="2"/>
          <w:rtl w:val="0"/>
        </w:rPr>
        <w:t xml:space="preserve">6</w:t>
      </w:r>
      <w:r w:rsidDel="00000000" w:rsidR="00000000" w:rsidRPr="00000000">
        <w:rPr>
          <w:color w:val="2e951f"/>
          <w:sz w:val="2"/>
          <w:szCs w:val="2"/>
          <w:rtl w:val="0"/>
        </w:rPr>
        <w:t xml:space="preserve">1</w:t>
      </w:r>
      <w:r w:rsidDel="00000000" w:rsidR="00000000" w:rsidRPr="00000000">
        <w:rPr>
          <w:color w:val="38b126"/>
          <w:sz w:val="2"/>
          <w:szCs w:val="2"/>
          <w:rtl w:val="0"/>
        </w:rPr>
        <w:t xml:space="preserve"> </w:t>
      </w:r>
      <w:r w:rsidDel="00000000" w:rsidR="00000000" w:rsidRPr="00000000">
        <w:rPr>
          <w:color w:val="33ba1f"/>
          <w:sz w:val="2"/>
          <w:szCs w:val="2"/>
          <w:rtl w:val="0"/>
        </w:rPr>
        <w:t xml:space="preserve">g</w:t>
      </w:r>
      <w:r w:rsidDel="00000000" w:rsidR="00000000" w:rsidRPr="00000000">
        <w:rPr>
          <w:color w:val="2ac114"/>
          <w:sz w:val="2"/>
          <w:szCs w:val="2"/>
          <w:rtl w:val="0"/>
        </w:rPr>
        <w:t xml:space="preserve">o</w:t>
      </w:r>
      <w:r w:rsidDel="00000000" w:rsidR="00000000" w:rsidRPr="00000000">
        <w:rPr>
          <w:color w:val="22c709"/>
          <w:sz w:val="2"/>
          <w:szCs w:val="2"/>
          <w:rtl w:val="0"/>
        </w:rPr>
        <w:t xml:space="preserve">a</w:t>
      </w:r>
      <w:r w:rsidDel="00000000" w:rsidR="00000000" w:rsidRPr="00000000">
        <w:rPr>
          <w:color w:val="1bcc00"/>
          <w:sz w:val="2"/>
          <w:szCs w:val="2"/>
          <w:rtl w:val="0"/>
        </w:rPr>
        <w:t xml:space="preserve">l</w:t>
      </w:r>
      <w:r w:rsidDel="00000000" w:rsidR="00000000" w:rsidRPr="00000000">
        <w:rPr>
          <w:color w:val="15d000"/>
          <w:sz w:val="2"/>
          <w:szCs w:val="2"/>
          <w:rtl w:val="0"/>
        </w:rPr>
        <w:t xml:space="preserve">s</w:t>
      </w:r>
      <w:r w:rsidDel="00000000" w:rsidR="00000000" w:rsidRPr="00000000">
        <w:rPr>
          <w:color w:val="10d500"/>
          <w:sz w:val="2"/>
          <w:szCs w:val="2"/>
          <w:rtl w:val="0"/>
        </w:rPr>
        <w:t xml:space="preserve"> </w:t>
      </w:r>
      <w:r w:rsidDel="00000000" w:rsidR="00000000" w:rsidRPr="00000000">
        <w:rPr>
          <w:color w:val="0dd700"/>
          <w:sz w:val="2"/>
          <w:szCs w:val="2"/>
          <w:rtl w:val="0"/>
        </w:rPr>
        <w:t xml:space="preserve">i</w:t>
      </w:r>
      <w:r w:rsidDel="00000000" w:rsidR="00000000" w:rsidRPr="00000000">
        <w:rPr>
          <w:color w:val="0cd800"/>
          <w:sz w:val="2"/>
          <w:szCs w:val="2"/>
          <w:rtl w:val="0"/>
        </w:rPr>
        <w:t xml:space="preserve">n</w:t>
      </w:r>
      <w:r w:rsidDel="00000000" w:rsidR="00000000" w:rsidRPr="00000000">
        <w:rPr>
          <w:color w:val="3ad823"/>
          <w:sz w:val="2"/>
          <w:szCs w:val="2"/>
          <w:rtl w:val="0"/>
        </w:rPr>
        <w:t xml:space="preserve"> total he also became the fastes</w:t>
      </w:r>
      <w:r w:rsidDel="00000000" w:rsidR="00000000" w:rsidRPr="00000000">
        <w:rPr>
          <w:color w:val="080808"/>
          <w:sz w:val="2"/>
          <w:szCs w:val="2"/>
          <w:rtl w:val="0"/>
        </w:rPr>
        <w:t xml:space="preserve">t player to reac</w:t>
      </w:r>
      <w:r w:rsidDel="00000000" w:rsidR="00000000" w:rsidRPr="00000000">
        <w:rPr>
          <w:color w:val="350008"/>
          <w:sz w:val="2"/>
          <w:szCs w:val="2"/>
          <w:rtl w:val="0"/>
        </w:rPr>
        <w:t xml:space="preserve">h</w:t>
      </w:r>
      <w:r w:rsidDel="00000000" w:rsidR="00000000" w:rsidRPr="00000000">
        <w:rPr>
          <w:color w:val="320008"/>
          <w:sz w:val="2"/>
          <w:szCs w:val="2"/>
          <w:rtl w:val="0"/>
        </w:rPr>
        <w:t xml:space="preserve"> </w:t>
      </w:r>
      <w:r w:rsidDel="00000000" w:rsidR="00000000" w:rsidRPr="00000000">
        <w:rPr>
          <w:color w:val="2f0008"/>
          <w:sz w:val="2"/>
          <w:szCs w:val="2"/>
          <w:rtl w:val="0"/>
        </w:rPr>
        <w:t xml:space="preserve">t</w:t>
      </w:r>
      <w:r w:rsidDel="00000000" w:rsidR="00000000" w:rsidRPr="00000000">
        <w:rPr>
          <w:color w:val="2b0008"/>
          <w:sz w:val="2"/>
          <w:szCs w:val="2"/>
          <w:rtl w:val="0"/>
        </w:rPr>
        <w:t xml:space="preserve">h</w:t>
      </w:r>
      <w:r w:rsidDel="00000000" w:rsidR="00000000" w:rsidRPr="00000000">
        <w:rPr>
          <w:color w:val="240008"/>
          <w:sz w:val="2"/>
          <w:szCs w:val="2"/>
          <w:rtl w:val="0"/>
        </w:rPr>
        <w:t xml:space="preserve">e</w:t>
      </w:r>
      <w:r w:rsidDel="00000000" w:rsidR="00000000" w:rsidRPr="00000000">
        <w:rPr>
          <w:color w:val="1d0008"/>
          <w:sz w:val="2"/>
          <w:szCs w:val="2"/>
          <w:rtl w:val="0"/>
        </w:rPr>
        <w:t xml:space="preserve"> </w:t>
      </w:r>
      <w:r w:rsidDel="00000000" w:rsidR="00000000" w:rsidRPr="00000000">
        <w:rPr>
          <w:color w:val="150208"/>
          <w:sz w:val="2"/>
          <w:szCs w:val="2"/>
          <w:rtl w:val="0"/>
        </w:rPr>
        <w:t xml:space="preserve">2</w:t>
      </w:r>
      <w:r w:rsidDel="00000000" w:rsidR="00000000" w:rsidRPr="00000000">
        <w:rPr>
          <w:color w:val="0c0608"/>
          <w:sz w:val="2"/>
          <w:szCs w:val="2"/>
          <w:rtl w:val="0"/>
        </w:rPr>
        <w:t xml:space="preserve">0</w:t>
      </w:r>
      <w:r w:rsidDel="00000000" w:rsidR="00000000" w:rsidRPr="00000000">
        <w:rPr>
          <w:color w:val="020806"/>
          <w:sz w:val="2"/>
          <w:szCs w:val="2"/>
          <w:rtl w:val="0"/>
        </w:rPr>
        <w:t xml:space="preserve">0</w:t>
      </w:r>
      <w:r w:rsidDel="00000000" w:rsidR="00000000" w:rsidRPr="00000000">
        <w:rPr>
          <w:color w:val="000802"/>
          <w:sz w:val="2"/>
          <w:szCs w:val="2"/>
          <w:rtl w:val="0"/>
        </w:rPr>
        <w:t xml:space="preserve"> </w:t>
      </w:r>
      <w:r w:rsidDel="00000000" w:rsidR="00000000" w:rsidRPr="00000000">
        <w:rPr>
          <w:color w:val="000b00"/>
          <w:sz w:val="2"/>
          <w:szCs w:val="2"/>
          <w:rtl w:val="0"/>
        </w:rPr>
        <w:t xml:space="preserve">g</w:t>
      </w:r>
      <w:r w:rsidDel="00000000" w:rsidR="00000000" w:rsidRPr="00000000">
        <w:rPr>
          <w:color w:val="001204"/>
          <w:sz w:val="2"/>
          <w:szCs w:val="2"/>
          <w:rtl w:val="0"/>
        </w:rPr>
        <w:t xml:space="preserve">o</w:t>
      </w:r>
      <w:r w:rsidDel="00000000" w:rsidR="00000000" w:rsidRPr="00000000">
        <w:rPr>
          <w:color w:val="002513"/>
          <w:sz w:val="2"/>
          <w:szCs w:val="2"/>
          <w:rtl w:val="0"/>
        </w:rPr>
        <w:t xml:space="preserve">a</w:t>
      </w:r>
      <w:r w:rsidDel="00000000" w:rsidR="00000000" w:rsidRPr="00000000">
        <w:rPr>
          <w:color w:val="043f2b"/>
          <w:sz w:val="2"/>
          <w:szCs w:val="2"/>
          <w:rtl w:val="0"/>
        </w:rPr>
        <w:t xml:space="preserve">l</w:t>
      </w:r>
      <w:r w:rsidDel="00000000" w:rsidR="00000000" w:rsidRPr="00000000">
        <w:rPr>
          <w:color w:val="195843"/>
          <w:sz w:val="2"/>
          <w:szCs w:val="2"/>
          <w:rtl w:val="0"/>
        </w:rPr>
        <w:t xml:space="preserve"> </w:t>
      </w:r>
      <w:r w:rsidDel="00000000" w:rsidR="00000000" w:rsidRPr="00000000">
        <w:rPr>
          <w:color w:val="256952"/>
          <w:sz w:val="2"/>
          <w:szCs w:val="2"/>
          <w:rtl w:val="0"/>
        </w:rPr>
        <w:t xml:space="preserve">m</w:t>
      </w:r>
      <w:r w:rsidDel="00000000" w:rsidR="00000000" w:rsidRPr="00000000">
        <w:rPr>
          <w:color w:val="097000"/>
          <w:sz w:val="2"/>
          <w:szCs w:val="2"/>
          <w:rtl w:val="0"/>
        </w:rPr>
        <w:t xml:space="preserve">ilestone</w:t>
      </w:r>
      <w:r w:rsidDel="00000000" w:rsidR="00000000" w:rsidRPr="00000000">
        <w:rPr>
          <w:color w:val="076e00"/>
          <w:sz w:val="2"/>
          <w:szCs w:val="2"/>
          <w:rtl w:val="0"/>
        </w:rPr>
        <w:t xml:space="preserve"> </w:t>
      </w:r>
      <w:r w:rsidDel="00000000" w:rsidR="00000000" w:rsidRPr="00000000">
        <w:rPr>
          <w:color w:val="036a00"/>
          <w:sz w:val="2"/>
          <w:szCs w:val="2"/>
          <w:rtl w:val="0"/>
        </w:rPr>
        <w:t xml:space="preserve">i</w:t>
      </w:r>
      <w:r w:rsidDel="00000000" w:rsidR="00000000" w:rsidRPr="00000000">
        <w:rPr>
          <w:color w:val="016800"/>
          <w:sz w:val="2"/>
          <w:szCs w:val="2"/>
          <w:rtl w:val="0"/>
        </w:rPr>
        <w:t xml:space="preserve">n</w:t>
      </w:r>
      <w:r w:rsidDel="00000000" w:rsidR="00000000" w:rsidRPr="00000000">
        <w:rPr>
          <w:color w:val="056c00"/>
          <w:sz w:val="2"/>
          <w:szCs w:val="2"/>
          <w:rtl w:val="0"/>
        </w:rPr>
        <w:t xml:space="preserve"> </w:t>
      </w:r>
      <w:r w:rsidDel="00000000" w:rsidR="00000000" w:rsidRPr="00000000">
        <w:rPr>
          <w:color w:val="147b05"/>
          <w:sz w:val="2"/>
          <w:szCs w:val="2"/>
          <w:rtl w:val="0"/>
        </w:rPr>
        <w:t xml:space="preserve">t</w:t>
      </w:r>
      <w:r w:rsidDel="00000000" w:rsidR="00000000" w:rsidRPr="00000000">
        <w:rPr>
          <w:color w:val="2c931d"/>
          <w:sz w:val="2"/>
          <w:szCs w:val="2"/>
          <w:rtl w:val="0"/>
        </w:rPr>
        <w:t xml:space="preserve">h</w:t>
      </w:r>
      <w:r w:rsidDel="00000000" w:rsidR="00000000" w:rsidRPr="00000000">
        <w:rPr>
          <w:color w:val="44ab35"/>
          <w:sz w:val="2"/>
          <w:szCs w:val="2"/>
          <w:rtl w:val="0"/>
        </w:rPr>
        <w:t xml:space="preserve">e</w:t>
      </w:r>
      <w:r w:rsidDel="00000000" w:rsidR="00000000" w:rsidRPr="00000000">
        <w:rPr>
          <w:color w:val="53ba44"/>
          <w:sz w:val="2"/>
          <w:szCs w:val="2"/>
          <w:rtl w:val="0"/>
        </w:rPr>
        <w:t xml:space="preserve"> </w:t>
      </w:r>
      <w:r w:rsidDel="00000000" w:rsidR="00000000" w:rsidRPr="00000000">
        <w:rPr>
          <w:color w:val="3ad823"/>
          <w:sz w:val="2"/>
          <w:szCs w:val="2"/>
          <w:rtl w:val="0"/>
        </w:rPr>
        <w:t xml:space="preserve">Spanish league which he reached in 178 g</w:t>
      </w:r>
      <w:r w:rsidDel="00000000" w:rsidR="00000000" w:rsidRPr="00000000">
        <w:rPr>
          <w:color w:val="26c40f"/>
          <w:sz w:val="2"/>
          <w:szCs w:val="2"/>
          <w:rtl w:val="0"/>
        </w:rPr>
        <w:t xml:space="preserve">ames Cri</w:t>
      </w:r>
      <w:r w:rsidDel="00000000" w:rsidR="00000000" w:rsidRPr="00000000">
        <w:rPr>
          <w:color w:val="707070"/>
          <w:sz w:val="2"/>
          <w:szCs w:val="2"/>
          <w:rtl w:val="0"/>
        </w:rPr>
        <w:t xml:space="preserve">s</w:t>
      </w:r>
      <w:r w:rsidDel="00000000" w:rsidR="00000000" w:rsidRPr="00000000">
        <w:rPr>
          <w:color w:val="505050"/>
          <w:sz w:val="2"/>
          <w:szCs w:val="2"/>
          <w:rtl w:val="0"/>
        </w:rPr>
        <w:t xml:space="preserve">t</w:t>
      </w:r>
      <w:r w:rsidDel="00000000" w:rsidR="00000000" w:rsidRPr="00000000">
        <w:rPr>
          <w:color w:val="202020"/>
          <w:sz w:val="2"/>
          <w:szCs w:val="2"/>
          <w:rtl w:val="0"/>
        </w:rPr>
        <w:t xml:space="preserve">i</w:t>
      </w:r>
      <w:r w:rsidDel="00000000" w:rsidR="00000000" w:rsidRPr="00000000">
        <w:rPr>
          <w:color w:val="000000"/>
          <w:sz w:val="2"/>
          <w:szCs w:val="2"/>
          <w:rtl w:val="0"/>
        </w:rPr>
        <w:t xml:space="preserve">ano</w:t>
      </w:r>
      <w:r w:rsidDel="00000000" w:rsidR="00000000" w:rsidRPr="00000000">
        <w:rPr>
          <w:color w:val="070707"/>
          <w:sz w:val="2"/>
          <w:szCs w:val="2"/>
          <w:rtl w:val="0"/>
        </w:rPr>
        <w:t xml:space="preserve"> </w:t>
      </w:r>
      <w:r w:rsidDel="00000000" w:rsidR="00000000" w:rsidRPr="00000000">
        <w:rPr>
          <w:color w:val="191919"/>
          <w:sz w:val="2"/>
          <w:szCs w:val="2"/>
          <w:rtl w:val="0"/>
        </w:rPr>
        <w:t xml:space="preserve">R</w:t>
      </w:r>
      <w:r w:rsidDel="00000000" w:rsidR="00000000" w:rsidRPr="00000000">
        <w:rPr>
          <w:color w:val="080808"/>
          <w:sz w:val="2"/>
          <w:szCs w:val="2"/>
          <w:rtl w:val="0"/>
        </w:rPr>
        <w:t xml:space="preserve">onaldo has been in relat</w:t>
      </w:r>
      <w:r w:rsidDel="00000000" w:rsidR="00000000" w:rsidRPr="00000000">
        <w:rPr>
          <w:color w:val="070707"/>
          <w:sz w:val="2"/>
          <w:szCs w:val="2"/>
          <w:rtl w:val="0"/>
        </w:rPr>
        <w:t xml:space="preserve">i</w:t>
      </w:r>
      <w:r w:rsidDel="00000000" w:rsidR="00000000" w:rsidRPr="00000000">
        <w:rPr>
          <w:color w:val="0d0d0d"/>
          <w:sz w:val="2"/>
          <w:szCs w:val="2"/>
          <w:rtl w:val="0"/>
        </w:rPr>
        <w:t xml:space="preserve">o</w:t>
      </w:r>
      <w:r w:rsidDel="00000000" w:rsidR="00000000" w:rsidRPr="00000000">
        <w:rPr>
          <w:color w:val="1a1a1a"/>
          <w:sz w:val="2"/>
          <w:szCs w:val="2"/>
          <w:rtl w:val="0"/>
        </w:rPr>
        <w:t xml:space="preserve">n</w:t>
      </w:r>
      <w:r w:rsidDel="00000000" w:rsidR="00000000" w:rsidRPr="00000000">
        <w:rPr>
          <w:color w:val="2a2a2a"/>
          <w:sz w:val="2"/>
          <w:szCs w:val="2"/>
          <w:rtl w:val="0"/>
        </w:rPr>
        <w:t xml:space="preserve">s</w:t>
      </w:r>
      <w:r w:rsidDel="00000000" w:rsidR="00000000" w:rsidRPr="00000000">
        <w:rPr>
          <w:color w:val="3b3b3b"/>
          <w:sz w:val="2"/>
          <w:szCs w:val="2"/>
          <w:rtl w:val="0"/>
        </w:rPr>
        <w:t xml:space="preserve">h</w:t>
      </w:r>
      <w:r w:rsidDel="00000000" w:rsidR="00000000" w:rsidRPr="00000000">
        <w:rPr>
          <w:color w:val="4b4b4b"/>
          <w:sz w:val="2"/>
          <w:szCs w:val="2"/>
          <w:rtl w:val="0"/>
        </w:rPr>
        <w:t xml:space="preserve">i</w:t>
      </w:r>
      <w:r w:rsidDel="00000000" w:rsidR="00000000" w:rsidRPr="00000000">
        <w:rPr>
          <w:color w:val="575757"/>
          <w:sz w:val="2"/>
          <w:szCs w:val="2"/>
          <w:rtl w:val="0"/>
        </w:rPr>
        <w:t xml:space="preserve">p</w:t>
      </w:r>
      <w:r w:rsidDel="00000000" w:rsidR="00000000" w:rsidRPr="00000000">
        <w:rPr>
          <w:color w:val="5e5e5e"/>
          <w:sz w:val="2"/>
          <w:szCs w:val="2"/>
          <w:rtl w:val="0"/>
        </w:rPr>
        <w:t xml:space="preserve">s</w:t>
      </w:r>
      <w:r w:rsidDel="00000000" w:rsidR="00000000" w:rsidRPr="00000000">
        <w:rPr>
          <w:color w:val="585858"/>
          <w:sz w:val="2"/>
          <w:szCs w:val="2"/>
          <w:rtl w:val="0"/>
        </w:rPr>
        <w:t xml:space="preserve"> with ce</w:t>
      </w:r>
      <w:r w:rsidDel="00000000" w:rsidR="00000000" w:rsidRPr="00000000">
        <w:rPr>
          <w:color w:val="3b6758"/>
          <w:sz w:val="2"/>
          <w:szCs w:val="2"/>
          <w:rtl w:val="0"/>
        </w:rPr>
        <w:t xml:space="preserve">lebrities like Gemma Atkinson and Alice Goodwin both models in England, he has two sons Cristiano Ronaldo Jr and Matteo RonaldoR</w:t>
      </w:r>
      <w:r w:rsidDel="00000000" w:rsidR="00000000" w:rsidRPr="00000000">
        <w:rPr>
          <w:color w:val="585858"/>
          <w:sz w:val="2"/>
          <w:szCs w:val="2"/>
          <w:rtl w:val="0"/>
        </w:rPr>
        <w:t xml:space="preserve">onaldo w</w:t>
      </w:r>
      <w:r w:rsidDel="00000000" w:rsidR="00000000" w:rsidRPr="00000000">
        <w:rPr>
          <w:color w:val="626262"/>
          <w:sz w:val="2"/>
          <w:szCs w:val="2"/>
          <w:rtl w:val="0"/>
        </w:rPr>
        <w:t xml:space="preserve">a</w:t>
      </w:r>
      <w:r w:rsidDel="00000000" w:rsidR="00000000" w:rsidRPr="00000000">
        <w:rPr>
          <w:color w:val="656565"/>
          <w:sz w:val="2"/>
          <w:szCs w:val="2"/>
          <w:rtl w:val="0"/>
        </w:rPr>
        <w:t xml:space="preserve">s</w:t>
      </w:r>
      <w:r w:rsidDel="00000000" w:rsidR="00000000" w:rsidRPr="00000000">
        <w:rPr>
          <w:color w:val="666666"/>
          <w:sz w:val="2"/>
          <w:szCs w:val="2"/>
          <w:rtl w:val="0"/>
        </w:rPr>
        <w:t xml:space="preserve"> </w:t>
      </w:r>
      <w:r w:rsidDel="00000000" w:rsidR="00000000" w:rsidRPr="00000000">
        <w:rPr>
          <w:color w:val="5f5f5f"/>
          <w:sz w:val="2"/>
          <w:szCs w:val="2"/>
          <w:rtl w:val="0"/>
        </w:rPr>
        <w:t xml:space="preserve">i</w:t>
      </w:r>
      <w:r w:rsidDel="00000000" w:rsidR="00000000" w:rsidRPr="00000000">
        <w:rPr>
          <w:color w:val="4e4e4e"/>
          <w:sz w:val="2"/>
          <w:szCs w:val="2"/>
          <w:rtl w:val="0"/>
        </w:rPr>
        <w:t xml:space="preserve">n</w:t>
      </w:r>
      <w:r w:rsidDel="00000000" w:rsidR="00000000" w:rsidRPr="00000000">
        <w:rPr>
          <w:color w:val="343434"/>
          <w:sz w:val="2"/>
          <w:szCs w:val="2"/>
          <w:rtl w:val="0"/>
        </w:rPr>
        <w:t xml:space="preserve"> </w:t>
      </w:r>
      <w:r w:rsidDel="00000000" w:rsidR="00000000" w:rsidRPr="00000000">
        <w:rPr>
          <w:color w:val="1b1b1b"/>
          <w:sz w:val="2"/>
          <w:szCs w:val="2"/>
          <w:rtl w:val="0"/>
        </w:rPr>
        <w:t xml:space="preserve">a</w:t>
      </w:r>
      <w:r w:rsidDel="00000000" w:rsidR="00000000" w:rsidRPr="00000000">
        <w:rPr>
          <w:color w:val="0b0b0b"/>
          <w:sz w:val="2"/>
          <w:szCs w:val="2"/>
          <w:rtl w:val="0"/>
        </w:rPr>
        <w:t xml:space="preserve"> </w:t>
      </w:r>
      <w:r w:rsidDel="00000000" w:rsidR="00000000" w:rsidRPr="00000000">
        <w:rPr>
          <w:color w:val="000000"/>
          <w:sz w:val="2"/>
          <w:szCs w:val="2"/>
          <w:rtl w:val="0"/>
        </w:rPr>
        <w:t xml:space="preserve">romantic</w:t>
      </w:r>
      <w:r w:rsidDel="00000000" w:rsidR="00000000" w:rsidRPr="00000000">
        <w:rPr>
          <w:color w:val="080808"/>
          <w:sz w:val="2"/>
          <w:szCs w:val="2"/>
          <w:rtl w:val="0"/>
        </w:rPr>
        <w:t xml:space="preserve"> relationship wit</w:t>
      </w:r>
      <w:r w:rsidDel="00000000" w:rsidR="00000000" w:rsidRPr="00000000">
        <w:rPr>
          <w:color w:val="000000"/>
          <w:sz w:val="2"/>
          <w:szCs w:val="2"/>
          <w:rtl w:val="0"/>
        </w:rPr>
        <w:t xml:space="preserve">h Ru</w:t>
      </w:r>
      <w:r w:rsidDel="00000000" w:rsidR="00000000" w:rsidRPr="00000000">
        <w:rPr>
          <w:color w:val="0f0f0f"/>
          <w:sz w:val="2"/>
          <w:szCs w:val="2"/>
          <w:rtl w:val="0"/>
        </w:rPr>
        <w:t xml:space="preserve">s</w:t>
      </w:r>
      <w:r w:rsidDel="00000000" w:rsidR="00000000" w:rsidRPr="00000000">
        <w:rPr>
          <w:color w:val="3f3f3f"/>
          <w:sz w:val="2"/>
          <w:szCs w:val="2"/>
          <w:rtl w:val="0"/>
        </w:rPr>
        <w:t xml:space="preserve">s</w:t>
      </w:r>
      <w:r w:rsidDel="00000000" w:rsidR="00000000" w:rsidRPr="00000000">
        <w:rPr>
          <w:color w:val="5f5f5f"/>
          <w:sz w:val="2"/>
          <w:szCs w:val="2"/>
          <w:rtl w:val="0"/>
        </w:rPr>
        <w:t xml:space="preserve">i</w:t>
      </w:r>
      <w:r w:rsidDel="00000000" w:rsidR="00000000" w:rsidRPr="00000000">
        <w:rPr>
          <w:color w:val="cecece"/>
          <w:sz w:val="2"/>
          <w:szCs w:val="2"/>
          <w:rtl w:val="0"/>
        </w:rPr>
        <w:t xml:space="preserve">a</w:t>
      </w:r>
      <w:r w:rsidDel="00000000" w:rsidR="00000000" w:rsidRPr="00000000">
        <w:rPr>
          <w:color w:val="efefef"/>
          <w:sz w:val="2"/>
          <w:szCs w:val="2"/>
          <w:rtl w:val="0"/>
        </w:rPr>
        <w:t xml:space="preserve">n</w:t>
      </w:r>
      <w:r w:rsidDel="00000000" w:rsidR="00000000" w:rsidRPr="00000000">
        <w:rPr>
          <w:color w:val="ffffff"/>
          <w:sz w:val="2"/>
          <w:szCs w:val="2"/>
          <w:rtl w:val="0"/>
        </w:rPr>
        <w:t xml:space="preserve"> s</w:t>
      </w:r>
      <w:r w:rsidDel="00000000" w:rsidR="00000000" w:rsidRPr="00000000">
        <w:rPr>
          <w:color w:val="ebebeb"/>
          <w:sz w:val="2"/>
          <w:szCs w:val="2"/>
          <w:rtl w:val="0"/>
        </w:rPr>
        <w:t xml:space="preserve">u</w:t>
      </w:r>
      <w:r w:rsidDel="00000000" w:rsidR="00000000" w:rsidRPr="00000000">
        <w:rPr>
          <w:color w:val="dfdfdf"/>
          <w:sz w:val="2"/>
          <w:szCs w:val="2"/>
          <w:rtl w:val="0"/>
        </w:rPr>
        <w:t xml:space="preserve">p</w:t>
      </w:r>
      <w:r w:rsidDel="00000000" w:rsidR="00000000" w:rsidRPr="00000000">
        <w:rPr>
          <w:color w:val="f2f2f2"/>
          <w:sz w:val="2"/>
          <w:szCs w:val="2"/>
          <w:rtl w:val="0"/>
        </w:rPr>
        <w:t xml:space="preserve">e</w:t>
      </w:r>
      <w:r w:rsidDel="00000000" w:rsidR="00000000" w:rsidRPr="00000000">
        <w:rPr>
          <w:color w:val="ffffff"/>
          <w:sz w:val="2"/>
          <w:szCs w:val="2"/>
          <w:rtl w:val="0"/>
        </w:rPr>
        <w:t xml:space="preserve">r</w:t>
      </w:r>
      <w:r w:rsidDel="00000000" w:rsidR="00000000" w:rsidRPr="00000000">
        <w:rPr>
          <w:color w:val="f8f8f8"/>
          <w:sz w:val="2"/>
          <w:szCs w:val="2"/>
          <w:rtl w:val="0"/>
        </w:rPr>
        <w:t xml:space="preserve">mo</w:t>
      </w:r>
      <w:r w:rsidDel="00000000" w:rsidR="00000000" w:rsidRPr="00000000">
        <w:rPr>
          <w:sz w:val="16"/>
          <w:szCs w:val="16"/>
          <w:rtl w:val="0"/>
        </w:rPr>
        <w:br w:type="textWrapping"/>
      </w:r>
      <w:r w:rsidDel="00000000" w:rsidR="00000000" w:rsidRPr="00000000">
        <w:rPr>
          <w:color w:val="ffffff"/>
          <w:sz w:val="2"/>
          <w:szCs w:val="2"/>
          <w:rtl w:val="0"/>
        </w:rPr>
        <w:t xml:space="preserve">d</w:t>
      </w:r>
      <w:r w:rsidDel="00000000" w:rsidR="00000000" w:rsidRPr="00000000">
        <w:rPr>
          <w:color w:val="dfdfdf"/>
          <w:sz w:val="2"/>
          <w:szCs w:val="2"/>
          <w:rtl w:val="0"/>
        </w:rPr>
        <w:t xml:space="preserve">e</w:t>
      </w:r>
      <w:r w:rsidDel="00000000" w:rsidR="00000000" w:rsidRPr="00000000">
        <w:rPr>
          <w:color w:val="c6c6c6"/>
          <w:sz w:val="2"/>
          <w:szCs w:val="2"/>
          <w:rtl w:val="0"/>
        </w:rPr>
        <w:t xml:space="preserve">l</w:t>
      </w:r>
      <w:r w:rsidDel="00000000" w:rsidR="00000000" w:rsidRPr="00000000">
        <w:rPr>
          <w:color w:val="f3f3f3"/>
          <w:sz w:val="2"/>
          <w:szCs w:val="2"/>
          <w:rtl w:val="0"/>
        </w:rPr>
        <w:t xml:space="preserve"> </w:t>
      </w:r>
      <w:r w:rsidDel="00000000" w:rsidR="00000000" w:rsidRPr="00000000">
        <w:rPr>
          <w:color w:val="ffffff"/>
          <w:sz w:val="2"/>
          <w:szCs w:val="2"/>
          <w:rtl w:val="0"/>
        </w:rPr>
        <w:t xml:space="preserve">Ir</w:t>
      </w:r>
      <w:r w:rsidDel="00000000" w:rsidR="00000000" w:rsidRPr="00000000">
        <w:rPr>
          <w:color w:val="8a8a8a"/>
          <w:sz w:val="2"/>
          <w:szCs w:val="2"/>
          <w:rtl w:val="0"/>
        </w:rPr>
        <w:t xml:space="preserve">i</w:t>
      </w:r>
      <w:r w:rsidDel="00000000" w:rsidR="00000000" w:rsidRPr="00000000">
        <w:rPr>
          <w:color w:val="0e0e0e"/>
          <w:sz w:val="2"/>
          <w:szCs w:val="2"/>
          <w:rtl w:val="0"/>
        </w:rPr>
        <w:t xml:space="preserve">n</w:t>
      </w:r>
      <w:r w:rsidDel="00000000" w:rsidR="00000000" w:rsidRPr="00000000">
        <w:rPr>
          <w:color w:val="0f0f0f"/>
          <w:sz w:val="2"/>
          <w:szCs w:val="2"/>
          <w:rtl w:val="0"/>
        </w:rPr>
        <w:t xml:space="preserve">a</w:t>
      </w:r>
      <w:r w:rsidDel="00000000" w:rsidR="00000000" w:rsidRPr="00000000">
        <w:rPr>
          <w:color w:val="060606"/>
          <w:sz w:val="2"/>
          <w:szCs w:val="2"/>
          <w:rtl w:val="0"/>
        </w:rPr>
        <w:t xml:space="preserve"> </w:t>
      </w:r>
      <w:r w:rsidDel="00000000" w:rsidR="00000000" w:rsidRPr="00000000">
        <w:rPr>
          <w:color w:val="000000"/>
          <w:sz w:val="2"/>
          <w:szCs w:val="2"/>
          <w:rtl w:val="0"/>
        </w:rPr>
        <w:t xml:space="preserve">Sha</w:t>
      </w:r>
      <w:r w:rsidDel="00000000" w:rsidR="00000000" w:rsidRPr="00000000">
        <w:rPr>
          <w:color w:val="070707"/>
          <w:sz w:val="2"/>
          <w:szCs w:val="2"/>
          <w:rtl w:val="0"/>
        </w:rPr>
        <w:t xml:space="preserve">y</w:t>
      </w:r>
      <w:r w:rsidDel="00000000" w:rsidR="00000000" w:rsidRPr="00000000">
        <w:rPr>
          <w:color w:val="171717"/>
          <w:sz w:val="2"/>
          <w:szCs w:val="2"/>
          <w:rtl w:val="0"/>
        </w:rPr>
        <w:t xml:space="preserve">k</w:t>
      </w:r>
      <w:r w:rsidDel="00000000" w:rsidR="00000000" w:rsidRPr="00000000">
        <w:rPr>
          <w:color w:val="222222"/>
          <w:sz w:val="2"/>
          <w:szCs w:val="2"/>
          <w:rtl w:val="0"/>
        </w:rPr>
        <w:t xml:space="preserve"> </w:t>
      </w:r>
      <w:r w:rsidDel="00000000" w:rsidR="00000000" w:rsidRPr="00000000">
        <w:rPr>
          <w:color w:val="080808"/>
          <w:sz w:val="2"/>
          <w:szCs w:val="2"/>
          <w:rtl w:val="0"/>
        </w:rPr>
        <w:t xml:space="preserve">for five years f</w:t>
      </w:r>
      <w:r w:rsidDel="00000000" w:rsidR="00000000" w:rsidRPr="00000000">
        <w:rPr>
          <w:color w:val="001600"/>
          <w:sz w:val="2"/>
          <w:szCs w:val="2"/>
          <w:rtl w:val="0"/>
        </w:rPr>
        <w:t xml:space="preserve">r</w:t>
      </w:r>
      <w:r w:rsidDel="00000000" w:rsidR="00000000" w:rsidRPr="00000000">
        <w:rPr>
          <w:color w:val="001700"/>
          <w:sz w:val="2"/>
          <w:szCs w:val="2"/>
          <w:rtl w:val="0"/>
        </w:rPr>
        <w:t xml:space="preserve">o</w:t>
      </w:r>
      <w:r w:rsidDel="00000000" w:rsidR="00000000" w:rsidRPr="00000000">
        <w:rPr>
          <w:color w:val="001e00"/>
          <w:sz w:val="2"/>
          <w:szCs w:val="2"/>
          <w:rtl w:val="0"/>
        </w:rPr>
        <w:t xml:space="preserve">m</w:t>
      </w:r>
      <w:r w:rsidDel="00000000" w:rsidR="00000000" w:rsidRPr="00000000">
        <w:rPr>
          <w:color w:val="003100"/>
          <w:sz w:val="2"/>
          <w:szCs w:val="2"/>
          <w:rtl w:val="0"/>
        </w:rPr>
        <w:t xml:space="preserve"> </w:t>
      </w:r>
      <w:r w:rsidDel="00000000" w:rsidR="00000000" w:rsidRPr="00000000">
        <w:rPr>
          <w:color w:val="005100"/>
          <w:sz w:val="2"/>
          <w:szCs w:val="2"/>
          <w:rtl w:val="0"/>
        </w:rPr>
        <w:t xml:space="preserve">2</w:t>
      </w:r>
      <w:r w:rsidDel="00000000" w:rsidR="00000000" w:rsidRPr="00000000">
        <w:rPr>
          <w:color w:val="1b780d"/>
          <w:sz w:val="2"/>
          <w:szCs w:val="2"/>
          <w:rtl w:val="0"/>
        </w:rPr>
        <w:t xml:space="preserve">0</w:t>
      </w:r>
      <w:r w:rsidDel="00000000" w:rsidR="00000000" w:rsidRPr="00000000">
        <w:rPr>
          <w:color w:val="329f22"/>
          <w:sz w:val="2"/>
          <w:szCs w:val="2"/>
          <w:rtl w:val="0"/>
        </w:rPr>
        <w:t xml:space="preserve">1</w:t>
      </w:r>
      <w:r w:rsidDel="00000000" w:rsidR="00000000" w:rsidRPr="00000000">
        <w:rPr>
          <w:color w:val="3eb92b"/>
          <w:sz w:val="2"/>
          <w:szCs w:val="2"/>
          <w:rtl w:val="0"/>
        </w:rPr>
        <w:t xml:space="preserve">0</w:t>
      </w:r>
      <w:r w:rsidDel="00000000" w:rsidR="00000000" w:rsidRPr="00000000">
        <w:rPr>
          <w:color w:val="31bb1d"/>
          <w:sz w:val="2"/>
          <w:szCs w:val="2"/>
          <w:rtl w:val="0"/>
        </w:rPr>
        <w:t xml:space="preserve"> </w:t>
      </w:r>
      <w:r w:rsidDel="00000000" w:rsidR="00000000" w:rsidRPr="00000000">
        <w:rPr>
          <w:color w:val="29c212"/>
          <w:sz w:val="2"/>
          <w:szCs w:val="2"/>
          <w:rtl w:val="0"/>
        </w:rPr>
        <w:t xml:space="preserve">t</w:t>
      </w:r>
      <w:r w:rsidDel="00000000" w:rsidR="00000000" w:rsidRPr="00000000">
        <w:rPr>
          <w:color w:val="21c808"/>
          <w:sz w:val="2"/>
          <w:szCs w:val="2"/>
          <w:rtl w:val="0"/>
        </w:rPr>
        <w:t xml:space="preserve">o</w:t>
      </w:r>
      <w:r w:rsidDel="00000000" w:rsidR="00000000" w:rsidRPr="00000000">
        <w:rPr>
          <w:color w:val="1acd00"/>
          <w:sz w:val="2"/>
          <w:szCs w:val="2"/>
          <w:rtl w:val="0"/>
        </w:rPr>
        <w:t xml:space="preserve"> </w:t>
      </w:r>
      <w:r w:rsidDel="00000000" w:rsidR="00000000" w:rsidRPr="00000000">
        <w:rPr>
          <w:color w:val="13d300"/>
          <w:sz w:val="2"/>
          <w:szCs w:val="2"/>
          <w:rtl w:val="0"/>
        </w:rPr>
        <w:t xml:space="preserve">2</w:t>
      </w:r>
      <w:r w:rsidDel="00000000" w:rsidR="00000000" w:rsidRPr="00000000">
        <w:rPr>
          <w:color w:val="0ed600"/>
          <w:sz w:val="2"/>
          <w:szCs w:val="2"/>
          <w:rtl w:val="0"/>
        </w:rPr>
        <w:t xml:space="preserve">0</w:t>
      </w:r>
      <w:r w:rsidDel="00000000" w:rsidR="00000000" w:rsidRPr="00000000">
        <w:rPr>
          <w:color w:val="0cd800"/>
          <w:sz w:val="2"/>
          <w:szCs w:val="2"/>
          <w:rtl w:val="0"/>
        </w:rPr>
        <w:t xml:space="preserve">1</w:t>
      </w:r>
      <w:r w:rsidDel="00000000" w:rsidR="00000000" w:rsidRPr="00000000">
        <w:rPr>
          <w:color w:val="09da00"/>
          <w:sz w:val="2"/>
          <w:szCs w:val="2"/>
          <w:rtl w:val="0"/>
        </w:rPr>
        <w:t xml:space="preserve">5</w:t>
      </w:r>
      <w:r w:rsidDel="00000000" w:rsidR="00000000" w:rsidRPr="00000000">
        <w:rPr>
          <w:color w:val="3ad823"/>
          <w:sz w:val="2"/>
          <w:szCs w:val="2"/>
          <w:rtl w:val="0"/>
        </w:rPr>
        <w:t xml:space="preserve">, Cristiano Ronaldo was awarded </w:t>
      </w:r>
      <w:r w:rsidDel="00000000" w:rsidR="00000000" w:rsidRPr="00000000">
        <w:rPr>
          <w:color w:val="080808"/>
          <w:sz w:val="2"/>
          <w:szCs w:val="2"/>
          <w:rtl w:val="0"/>
        </w:rPr>
        <w:t xml:space="preserve">the Ballon d'Or </w:t>
      </w:r>
      <w:r w:rsidDel="00000000" w:rsidR="00000000" w:rsidRPr="00000000">
        <w:rPr>
          <w:color w:val="350008"/>
          <w:sz w:val="2"/>
          <w:szCs w:val="2"/>
          <w:rtl w:val="0"/>
        </w:rPr>
        <w:t xml:space="preserve">f</w:t>
      </w:r>
      <w:r w:rsidDel="00000000" w:rsidR="00000000" w:rsidRPr="00000000">
        <w:rPr>
          <w:color w:val="320008"/>
          <w:sz w:val="2"/>
          <w:szCs w:val="2"/>
          <w:rtl w:val="0"/>
        </w:rPr>
        <w:t xml:space="preserve">i</w:t>
      </w:r>
      <w:r w:rsidDel="00000000" w:rsidR="00000000" w:rsidRPr="00000000">
        <w:rPr>
          <w:color w:val="2f0008"/>
          <w:sz w:val="2"/>
          <w:szCs w:val="2"/>
          <w:rtl w:val="0"/>
        </w:rPr>
        <w:t xml:space="preserve">v</w:t>
      </w:r>
      <w:r w:rsidDel="00000000" w:rsidR="00000000" w:rsidRPr="00000000">
        <w:rPr>
          <w:color w:val="2b0008"/>
          <w:sz w:val="2"/>
          <w:szCs w:val="2"/>
          <w:rtl w:val="0"/>
        </w:rPr>
        <w:t xml:space="preserve">e</w:t>
      </w:r>
      <w:r w:rsidDel="00000000" w:rsidR="00000000" w:rsidRPr="00000000">
        <w:rPr>
          <w:color w:val="240008"/>
          <w:sz w:val="2"/>
          <w:szCs w:val="2"/>
          <w:rtl w:val="0"/>
        </w:rPr>
        <w:t xml:space="preserve"> </w:t>
      </w:r>
      <w:r w:rsidDel="00000000" w:rsidR="00000000" w:rsidRPr="00000000">
        <w:rPr>
          <w:color w:val="1d0008"/>
          <w:sz w:val="2"/>
          <w:szCs w:val="2"/>
          <w:rtl w:val="0"/>
        </w:rPr>
        <w:t xml:space="preserve">t</w:t>
      </w:r>
      <w:r w:rsidDel="00000000" w:rsidR="00000000" w:rsidRPr="00000000">
        <w:rPr>
          <w:color w:val="150208"/>
          <w:sz w:val="2"/>
          <w:szCs w:val="2"/>
          <w:rtl w:val="0"/>
        </w:rPr>
        <w:t xml:space="preserve">i</w:t>
      </w:r>
      <w:r w:rsidDel="00000000" w:rsidR="00000000" w:rsidRPr="00000000">
        <w:rPr>
          <w:color w:val="0c0608"/>
          <w:sz w:val="2"/>
          <w:szCs w:val="2"/>
          <w:rtl w:val="0"/>
        </w:rPr>
        <w:t xml:space="preserve">m</w:t>
      </w:r>
      <w:r w:rsidDel="00000000" w:rsidR="00000000" w:rsidRPr="00000000">
        <w:rPr>
          <w:color w:val="020806"/>
          <w:sz w:val="2"/>
          <w:szCs w:val="2"/>
          <w:rtl w:val="0"/>
        </w:rPr>
        <w:t xml:space="preserve">e</w:t>
      </w:r>
      <w:r w:rsidDel="00000000" w:rsidR="00000000" w:rsidRPr="00000000">
        <w:rPr>
          <w:color w:val="000802"/>
          <w:sz w:val="2"/>
          <w:szCs w:val="2"/>
          <w:rtl w:val="0"/>
        </w:rPr>
        <w:t xml:space="preserve">s</w:t>
      </w:r>
      <w:r w:rsidDel="00000000" w:rsidR="00000000" w:rsidRPr="00000000">
        <w:rPr>
          <w:color w:val="000b00"/>
          <w:sz w:val="2"/>
          <w:szCs w:val="2"/>
          <w:rtl w:val="0"/>
        </w:rPr>
        <w:t xml:space="preserve"> </w:t>
      </w:r>
      <w:r w:rsidDel="00000000" w:rsidR="00000000" w:rsidRPr="00000000">
        <w:rPr>
          <w:color w:val="001204"/>
          <w:sz w:val="2"/>
          <w:szCs w:val="2"/>
          <w:rtl w:val="0"/>
        </w:rPr>
        <w:t xml:space="preserve">i</w:t>
      </w:r>
      <w:r w:rsidDel="00000000" w:rsidR="00000000" w:rsidRPr="00000000">
        <w:rPr>
          <w:color w:val="002513"/>
          <w:sz w:val="2"/>
          <w:szCs w:val="2"/>
          <w:rtl w:val="0"/>
        </w:rPr>
        <w:t xml:space="preserve">n</w:t>
      </w:r>
      <w:r w:rsidDel="00000000" w:rsidR="00000000" w:rsidRPr="00000000">
        <w:rPr>
          <w:color w:val="043f2b"/>
          <w:sz w:val="2"/>
          <w:szCs w:val="2"/>
          <w:rtl w:val="0"/>
        </w:rPr>
        <w:t xml:space="preserve"> </w:t>
      </w:r>
      <w:r w:rsidDel="00000000" w:rsidR="00000000" w:rsidRPr="00000000">
        <w:rPr>
          <w:color w:val="195843"/>
          <w:sz w:val="2"/>
          <w:szCs w:val="2"/>
          <w:rtl w:val="0"/>
        </w:rPr>
        <w:t xml:space="preserve">2</w:t>
      </w:r>
      <w:r w:rsidDel="00000000" w:rsidR="00000000" w:rsidRPr="00000000">
        <w:rPr>
          <w:color w:val="256952"/>
          <w:sz w:val="2"/>
          <w:szCs w:val="2"/>
          <w:rtl w:val="0"/>
        </w:rPr>
        <w:t xml:space="preserve">0</w:t>
      </w:r>
      <w:r w:rsidDel="00000000" w:rsidR="00000000" w:rsidRPr="00000000">
        <w:rPr>
          <w:color w:val="097000"/>
          <w:sz w:val="2"/>
          <w:szCs w:val="2"/>
          <w:rtl w:val="0"/>
        </w:rPr>
        <w:t xml:space="preserve">08, 2013</w:t>
      </w:r>
      <w:r w:rsidDel="00000000" w:rsidR="00000000" w:rsidRPr="00000000">
        <w:rPr>
          <w:color w:val="076e00"/>
          <w:sz w:val="2"/>
          <w:szCs w:val="2"/>
          <w:rtl w:val="0"/>
        </w:rPr>
        <w:t xml:space="preserve">-</w:t>
      </w:r>
      <w:r w:rsidDel="00000000" w:rsidR="00000000" w:rsidRPr="00000000">
        <w:rPr>
          <w:color w:val="036a00"/>
          <w:sz w:val="2"/>
          <w:szCs w:val="2"/>
          <w:rtl w:val="0"/>
        </w:rPr>
        <w:t xml:space="preserve">2</w:t>
      </w:r>
      <w:r w:rsidDel="00000000" w:rsidR="00000000" w:rsidRPr="00000000">
        <w:rPr>
          <w:color w:val="016800"/>
          <w:sz w:val="2"/>
          <w:szCs w:val="2"/>
          <w:rtl w:val="0"/>
        </w:rPr>
        <w:t xml:space="preserve">0</w:t>
      </w:r>
      <w:r w:rsidDel="00000000" w:rsidR="00000000" w:rsidRPr="00000000">
        <w:rPr>
          <w:color w:val="056c00"/>
          <w:sz w:val="2"/>
          <w:szCs w:val="2"/>
          <w:rtl w:val="0"/>
        </w:rPr>
        <w:t xml:space="preserve">1</w:t>
      </w:r>
      <w:r w:rsidDel="00000000" w:rsidR="00000000" w:rsidRPr="00000000">
        <w:rPr>
          <w:color w:val="147b05"/>
          <w:sz w:val="2"/>
          <w:szCs w:val="2"/>
          <w:rtl w:val="0"/>
        </w:rPr>
        <w:t xml:space="preserve">4</w:t>
      </w:r>
      <w:r w:rsidDel="00000000" w:rsidR="00000000" w:rsidRPr="00000000">
        <w:rPr>
          <w:color w:val="2c931d"/>
          <w:sz w:val="2"/>
          <w:szCs w:val="2"/>
          <w:rtl w:val="0"/>
        </w:rPr>
        <w:t xml:space="preserve"> </w:t>
      </w:r>
      <w:r w:rsidDel="00000000" w:rsidR="00000000" w:rsidRPr="00000000">
        <w:rPr>
          <w:color w:val="44ab35"/>
          <w:sz w:val="2"/>
          <w:szCs w:val="2"/>
          <w:rtl w:val="0"/>
        </w:rPr>
        <w:t xml:space="preserve">2</w:t>
      </w:r>
      <w:r w:rsidDel="00000000" w:rsidR="00000000" w:rsidRPr="00000000">
        <w:rPr>
          <w:color w:val="53ba44"/>
          <w:sz w:val="2"/>
          <w:szCs w:val="2"/>
          <w:rtl w:val="0"/>
        </w:rPr>
        <w:t xml:space="preserve">0</w:t>
      </w:r>
      <w:r w:rsidDel="00000000" w:rsidR="00000000" w:rsidRPr="00000000">
        <w:rPr>
          <w:color w:val="3ad823"/>
          <w:sz w:val="2"/>
          <w:szCs w:val="2"/>
          <w:rtl w:val="0"/>
        </w:rPr>
        <w:t xml:space="preserve">16 and 2017. Cristiano Ronaldo is a Port</w:t>
      </w:r>
      <w:r w:rsidDel="00000000" w:rsidR="00000000" w:rsidRPr="00000000">
        <w:rPr>
          <w:color w:val="26c40f"/>
          <w:sz w:val="2"/>
          <w:szCs w:val="2"/>
          <w:rtl w:val="0"/>
        </w:rPr>
        <w:t xml:space="preserve">uguese f</w:t>
      </w:r>
      <w:r w:rsidDel="00000000" w:rsidR="00000000" w:rsidRPr="00000000">
        <w:rPr>
          <w:color w:val="7d7d7d"/>
          <w:sz w:val="2"/>
          <w:szCs w:val="2"/>
          <w:rtl w:val="0"/>
        </w:rPr>
        <w:t xml:space="preserve">o</w:t>
      </w:r>
      <w:r w:rsidDel="00000000" w:rsidR="00000000" w:rsidRPr="00000000">
        <w:rPr>
          <w:color w:val="595959"/>
          <w:sz w:val="2"/>
          <w:szCs w:val="2"/>
          <w:rtl w:val="0"/>
        </w:rPr>
        <w:t xml:space="preserve">o</w:t>
      </w:r>
      <w:r w:rsidDel="00000000" w:rsidR="00000000" w:rsidRPr="00000000">
        <w:rPr>
          <w:color w:val="242424"/>
          <w:sz w:val="2"/>
          <w:szCs w:val="2"/>
          <w:rtl w:val="0"/>
        </w:rPr>
        <w:t xml:space="preserve">t</w:t>
      </w:r>
      <w:r w:rsidDel="00000000" w:rsidR="00000000" w:rsidRPr="00000000">
        <w:rPr>
          <w:color w:val="000000"/>
          <w:sz w:val="2"/>
          <w:szCs w:val="2"/>
          <w:rtl w:val="0"/>
        </w:rPr>
        <w:t xml:space="preserve">bal</w:t>
      </w:r>
      <w:r w:rsidDel="00000000" w:rsidR="00000000" w:rsidRPr="00000000">
        <w:rPr>
          <w:color w:val="080808"/>
          <w:sz w:val="2"/>
          <w:szCs w:val="2"/>
          <w:rtl w:val="0"/>
        </w:rPr>
        <w:t xml:space="preserve">l</w:t>
      </w:r>
      <w:r w:rsidDel="00000000" w:rsidR="00000000" w:rsidRPr="00000000">
        <w:rPr>
          <w:color w:val="1d1d1d"/>
          <w:sz w:val="2"/>
          <w:szCs w:val="2"/>
          <w:rtl w:val="0"/>
        </w:rPr>
        <w:t xml:space="preserve"> </w:t>
      </w:r>
      <w:r w:rsidDel="00000000" w:rsidR="00000000" w:rsidRPr="00000000">
        <w:rPr>
          <w:color w:val="080808"/>
          <w:sz w:val="2"/>
          <w:szCs w:val="2"/>
          <w:rtl w:val="0"/>
        </w:rPr>
        <w:t xml:space="preserve">player he was born on Fe</w:t>
      </w:r>
      <w:r w:rsidDel="00000000" w:rsidR="00000000" w:rsidRPr="00000000">
        <w:rPr>
          <w:color w:val="000000"/>
          <w:sz w:val="2"/>
          <w:szCs w:val="2"/>
          <w:rtl w:val="0"/>
        </w:rPr>
        <w:t xml:space="preserve">b</w:t>
      </w:r>
      <w:r w:rsidDel="00000000" w:rsidR="00000000" w:rsidRPr="00000000">
        <w:rPr>
          <w:color w:val="070707"/>
          <w:sz w:val="2"/>
          <w:szCs w:val="2"/>
          <w:rtl w:val="0"/>
        </w:rPr>
        <w:t xml:space="preserve">r</w:t>
      </w:r>
      <w:r w:rsidDel="00000000" w:rsidR="00000000" w:rsidRPr="00000000">
        <w:rPr>
          <w:color w:val="141414"/>
          <w:sz w:val="2"/>
          <w:szCs w:val="2"/>
          <w:rtl w:val="0"/>
        </w:rPr>
        <w:t xml:space="preserve">u</w:t>
      </w:r>
      <w:r w:rsidDel="00000000" w:rsidR="00000000" w:rsidRPr="00000000">
        <w:rPr>
          <w:color w:val="262626"/>
          <w:sz w:val="2"/>
          <w:szCs w:val="2"/>
          <w:rtl w:val="0"/>
        </w:rPr>
        <w:t xml:space="preserve">a</w:t>
      </w:r>
      <w:r w:rsidDel="00000000" w:rsidR="00000000" w:rsidRPr="00000000">
        <w:rPr>
          <w:color w:val="393939"/>
          <w:sz w:val="2"/>
          <w:szCs w:val="2"/>
          <w:rtl w:val="0"/>
        </w:rPr>
        <w:t xml:space="preserve">r</w:t>
      </w:r>
      <w:r w:rsidDel="00000000" w:rsidR="00000000" w:rsidRPr="00000000">
        <w:rPr>
          <w:color w:val="4a4a4a"/>
          <w:sz w:val="2"/>
          <w:szCs w:val="2"/>
          <w:rtl w:val="0"/>
        </w:rPr>
        <w:t xml:space="preserve">y</w:t>
      </w:r>
      <w:r w:rsidDel="00000000" w:rsidR="00000000" w:rsidRPr="00000000">
        <w:rPr>
          <w:color w:val="585858"/>
          <w:sz w:val="2"/>
          <w:szCs w:val="2"/>
          <w:rtl w:val="0"/>
        </w:rPr>
        <w:t xml:space="preserve"> </w:t>
      </w:r>
      <w:r w:rsidDel="00000000" w:rsidR="00000000" w:rsidRPr="00000000">
        <w:rPr>
          <w:color w:val="5f5f5f"/>
          <w:sz w:val="2"/>
          <w:szCs w:val="2"/>
          <w:rtl w:val="0"/>
        </w:rPr>
        <w:t xml:space="preserve">5</w:t>
      </w:r>
      <w:r w:rsidDel="00000000" w:rsidR="00000000" w:rsidRPr="00000000">
        <w:rPr>
          <w:color w:val="585858"/>
          <w:sz w:val="2"/>
          <w:szCs w:val="2"/>
          <w:rtl w:val="0"/>
        </w:rPr>
        <w:t xml:space="preserve">th 1985 </w:t>
      </w:r>
      <w:r w:rsidDel="00000000" w:rsidR="00000000" w:rsidRPr="00000000">
        <w:rPr>
          <w:color w:val="3b6758"/>
          <w:sz w:val="2"/>
          <w:szCs w:val="2"/>
          <w:rtl w:val="0"/>
        </w:rPr>
        <w:t xml:space="preserve">in Santo Antonio his father's name is Jose Dinis Aveiro and his mother's name is Maria Dolores dos Santos Aveiro, his father was</w:t>
      </w:r>
      <w:r w:rsidDel="00000000" w:rsidR="00000000" w:rsidRPr="00000000">
        <w:rPr>
          <w:color w:val="585858"/>
          <w:sz w:val="2"/>
          <w:szCs w:val="2"/>
          <w:rtl w:val="0"/>
        </w:rPr>
        <w:t xml:space="preserve"> a garde</w:t>
      </w:r>
      <w:r w:rsidDel="00000000" w:rsidR="00000000" w:rsidRPr="00000000">
        <w:rPr>
          <w:color w:val="636363"/>
          <w:sz w:val="2"/>
          <w:szCs w:val="2"/>
          <w:rtl w:val="0"/>
        </w:rPr>
        <w:t xml:space="preserve">n</w:t>
      </w:r>
      <w:r w:rsidDel="00000000" w:rsidR="00000000" w:rsidRPr="00000000">
        <w:rPr>
          <w:color w:val="656565"/>
          <w:sz w:val="2"/>
          <w:szCs w:val="2"/>
          <w:rtl w:val="0"/>
        </w:rPr>
        <w:t xml:space="preserve">er</w:t>
      </w:r>
      <w:r w:rsidDel="00000000" w:rsidR="00000000" w:rsidRPr="00000000">
        <w:rPr>
          <w:color w:val="5d5d5d"/>
          <w:sz w:val="2"/>
          <w:szCs w:val="2"/>
          <w:rtl w:val="0"/>
        </w:rPr>
        <w:t xml:space="preserve"> </w:t>
      </w:r>
      <w:r w:rsidDel="00000000" w:rsidR="00000000" w:rsidRPr="00000000">
        <w:rPr>
          <w:color w:val="4a4a4a"/>
          <w:sz w:val="2"/>
          <w:szCs w:val="2"/>
          <w:rtl w:val="0"/>
        </w:rPr>
        <w:t xml:space="preserve">w</w:t>
      </w:r>
      <w:r w:rsidDel="00000000" w:rsidR="00000000" w:rsidRPr="00000000">
        <w:rPr>
          <w:color w:val="2f2f2f"/>
          <w:sz w:val="2"/>
          <w:szCs w:val="2"/>
          <w:rtl w:val="0"/>
        </w:rPr>
        <w:t xml:space="preserve">i</w:t>
      </w:r>
      <w:r w:rsidDel="00000000" w:rsidR="00000000" w:rsidRPr="00000000">
        <w:rPr>
          <w:color w:val="141414"/>
          <w:sz w:val="2"/>
          <w:szCs w:val="2"/>
          <w:rtl w:val="0"/>
        </w:rPr>
        <w:t xml:space="preserve">t</w:t>
      </w:r>
      <w:r w:rsidDel="00000000" w:rsidR="00000000" w:rsidRPr="00000000">
        <w:rPr>
          <w:color w:val="030303"/>
          <w:sz w:val="2"/>
          <w:szCs w:val="2"/>
          <w:rtl w:val="0"/>
        </w:rPr>
        <w:t xml:space="preserve">h</w:t>
      </w:r>
      <w:r w:rsidDel="00000000" w:rsidR="00000000" w:rsidRPr="00000000">
        <w:rPr>
          <w:color w:val="000000"/>
          <w:sz w:val="2"/>
          <w:szCs w:val="2"/>
          <w:rtl w:val="0"/>
        </w:rPr>
        <w:t xml:space="preserve"> the mun</w:t>
      </w:r>
      <w:r w:rsidDel="00000000" w:rsidR="00000000" w:rsidRPr="00000000">
        <w:rPr>
          <w:color w:val="080808"/>
          <w:sz w:val="2"/>
          <w:szCs w:val="2"/>
          <w:rtl w:val="0"/>
        </w:rPr>
        <w:t xml:space="preserve">icipality and his</w:t>
      </w:r>
      <w:r w:rsidDel="00000000" w:rsidR="00000000" w:rsidRPr="00000000">
        <w:rPr>
          <w:color w:val="000000"/>
          <w:sz w:val="2"/>
          <w:szCs w:val="2"/>
          <w:rtl w:val="0"/>
        </w:rPr>
        <w:t xml:space="preserve"> mot</w:t>
      </w:r>
      <w:r w:rsidDel="00000000" w:rsidR="00000000" w:rsidRPr="00000000">
        <w:rPr>
          <w:color w:val="0f0f0f"/>
          <w:sz w:val="2"/>
          <w:szCs w:val="2"/>
          <w:rtl w:val="0"/>
        </w:rPr>
        <w:t xml:space="preserve">h</w:t>
      </w:r>
      <w:r w:rsidDel="00000000" w:rsidR="00000000" w:rsidRPr="00000000">
        <w:rPr>
          <w:color w:val="454545"/>
          <w:sz w:val="2"/>
          <w:szCs w:val="2"/>
          <w:rtl w:val="0"/>
        </w:rPr>
        <w:t xml:space="preserve">e</w:t>
      </w:r>
      <w:r w:rsidDel="00000000" w:rsidR="00000000" w:rsidRPr="00000000">
        <w:rPr>
          <w:color w:val="686868"/>
          <w:sz w:val="2"/>
          <w:szCs w:val="2"/>
          <w:rtl w:val="0"/>
        </w:rPr>
        <w:t xml:space="preserve">r</w:t>
      </w:r>
      <w:r w:rsidDel="00000000" w:rsidR="00000000" w:rsidRPr="00000000">
        <w:rPr>
          <w:color w:val="e2e2e2"/>
          <w:sz w:val="2"/>
          <w:szCs w:val="2"/>
          <w:rtl w:val="0"/>
        </w:rPr>
        <w:t xml:space="preserve"> </w:t>
      </w:r>
      <w:r w:rsidDel="00000000" w:rsidR="00000000" w:rsidRPr="00000000">
        <w:rPr>
          <w:color w:val="ffffff"/>
          <w:sz w:val="2"/>
          <w:szCs w:val="2"/>
          <w:rtl w:val="0"/>
        </w:rPr>
        <w:t xml:space="preserve">wor</w:t>
      </w:r>
      <w:r w:rsidDel="00000000" w:rsidR="00000000" w:rsidRPr="00000000">
        <w:rPr>
          <w:color w:val="ebebeb"/>
          <w:sz w:val="2"/>
          <w:szCs w:val="2"/>
          <w:rtl w:val="0"/>
        </w:rPr>
        <w:t xml:space="preserve">k</w:t>
      </w:r>
      <w:r w:rsidDel="00000000" w:rsidR="00000000" w:rsidRPr="00000000">
        <w:rPr>
          <w:color w:val="dedede"/>
          <w:sz w:val="2"/>
          <w:szCs w:val="2"/>
          <w:rtl w:val="0"/>
        </w:rPr>
        <w:t xml:space="preserve">e</w:t>
      </w:r>
      <w:r w:rsidDel="00000000" w:rsidR="00000000" w:rsidRPr="00000000">
        <w:rPr>
          <w:color w:val="f3f3f3"/>
          <w:sz w:val="2"/>
          <w:szCs w:val="2"/>
          <w:rtl w:val="0"/>
        </w:rPr>
        <w:t xml:space="preserve">d</w:t>
      </w:r>
      <w:r w:rsidDel="00000000" w:rsidR="00000000" w:rsidRPr="00000000">
        <w:rPr>
          <w:color w:val="ffffff"/>
          <w:sz w:val="2"/>
          <w:szCs w:val="2"/>
          <w:rtl w:val="0"/>
        </w:rPr>
        <w:t xml:space="preserve"> </w:t>
      </w:r>
      <w:r w:rsidDel="00000000" w:rsidR="00000000" w:rsidRPr="00000000">
        <w:rPr>
          <w:color w:val="f8f8f8"/>
          <w:sz w:val="2"/>
          <w:szCs w:val="2"/>
          <w:rtl w:val="0"/>
        </w:rPr>
        <w:t xml:space="preserve">as</w:t>
      </w:r>
      <w:r w:rsidDel="00000000" w:rsidR="00000000" w:rsidRPr="00000000">
        <w:rPr>
          <w:sz w:val="16"/>
          <w:szCs w:val="16"/>
          <w:rtl w:val="0"/>
        </w:rPr>
        <w:br w:type="textWrapping"/>
      </w:r>
      <w:r w:rsidDel="00000000" w:rsidR="00000000" w:rsidRPr="00000000">
        <w:rPr>
          <w:color w:val="ffffff"/>
          <w:sz w:val="2"/>
          <w:szCs w:val="2"/>
          <w:rtl w:val="0"/>
        </w:rPr>
        <w:t xml:space="preserve"> </w:t>
      </w:r>
      <w:r w:rsidDel="00000000" w:rsidR="00000000" w:rsidRPr="00000000">
        <w:rPr>
          <w:color w:val="f0f0f0"/>
          <w:sz w:val="2"/>
          <w:szCs w:val="2"/>
          <w:rtl w:val="0"/>
        </w:rPr>
        <w:t xml:space="preserve">a</w:t>
      </w:r>
      <w:r w:rsidDel="00000000" w:rsidR="00000000" w:rsidRPr="00000000">
        <w:rPr>
          <w:color w:val="d3d3d3"/>
          <w:sz w:val="2"/>
          <w:szCs w:val="2"/>
          <w:rtl w:val="0"/>
        </w:rPr>
        <w:t xml:space="preserve"> </w:t>
      </w:r>
      <w:r w:rsidDel="00000000" w:rsidR="00000000" w:rsidRPr="00000000">
        <w:rPr>
          <w:color w:val="fafafa"/>
          <w:sz w:val="2"/>
          <w:szCs w:val="2"/>
          <w:rtl w:val="0"/>
        </w:rPr>
        <w:t xml:space="preserve">c</w:t>
      </w:r>
      <w:r w:rsidDel="00000000" w:rsidR="00000000" w:rsidRPr="00000000">
        <w:rPr>
          <w:color w:val="ffffff"/>
          <w:sz w:val="2"/>
          <w:szCs w:val="2"/>
          <w:rtl w:val="0"/>
        </w:rPr>
        <w:t xml:space="preserve">oo</w:t>
      </w:r>
      <w:r w:rsidDel="00000000" w:rsidR="00000000" w:rsidRPr="00000000">
        <w:rPr>
          <w:color w:val="7c7c7c"/>
          <w:sz w:val="2"/>
          <w:szCs w:val="2"/>
          <w:rtl w:val="0"/>
        </w:rPr>
        <w:t xml:space="preserve">k</w:t>
      </w:r>
      <w:r w:rsidDel="00000000" w:rsidR="00000000" w:rsidRPr="00000000">
        <w:rPr>
          <w:color w:val="000000"/>
          <w:sz w:val="2"/>
          <w:szCs w:val="2"/>
          <w:rtl w:val="0"/>
        </w:rPr>
        <w:t xml:space="preserve">.</w:t>
      </w:r>
      <w:r w:rsidDel="00000000" w:rsidR="00000000" w:rsidRPr="00000000">
        <w:rPr>
          <w:color w:val="080808"/>
          <w:sz w:val="2"/>
          <w:szCs w:val="2"/>
          <w:rtl w:val="0"/>
        </w:rPr>
        <w:t xml:space="preserve">Ronaldo was expelled fro</w:t>
      </w:r>
      <w:r w:rsidDel="00000000" w:rsidR="00000000" w:rsidRPr="00000000">
        <w:rPr>
          <w:color w:val="002800"/>
          <w:sz w:val="2"/>
          <w:szCs w:val="2"/>
          <w:rtl w:val="0"/>
        </w:rPr>
        <w:t xml:space="preserve">m</w:t>
      </w:r>
      <w:r w:rsidDel="00000000" w:rsidR="00000000" w:rsidRPr="00000000">
        <w:rPr>
          <w:color w:val="002c00"/>
          <w:sz w:val="2"/>
          <w:szCs w:val="2"/>
          <w:rtl w:val="0"/>
        </w:rPr>
        <w:t xml:space="preserve"> </w:t>
      </w:r>
      <w:r w:rsidDel="00000000" w:rsidR="00000000" w:rsidRPr="00000000">
        <w:rPr>
          <w:color w:val="003800"/>
          <w:sz w:val="2"/>
          <w:szCs w:val="2"/>
          <w:rtl w:val="0"/>
        </w:rPr>
        <w:t xml:space="preserve">s</w:t>
      </w:r>
      <w:r w:rsidDel="00000000" w:rsidR="00000000" w:rsidRPr="00000000">
        <w:rPr>
          <w:color w:val="004e00"/>
          <w:sz w:val="2"/>
          <w:szCs w:val="2"/>
          <w:rtl w:val="0"/>
        </w:rPr>
        <w:t xml:space="preserve">c</w:t>
      </w:r>
      <w:r w:rsidDel="00000000" w:rsidR="00000000" w:rsidRPr="00000000">
        <w:rPr>
          <w:color w:val="057200"/>
          <w:sz w:val="2"/>
          <w:szCs w:val="2"/>
          <w:rtl w:val="0"/>
        </w:rPr>
        <w:t xml:space="preserve">h</w:t>
      </w:r>
      <w:r w:rsidDel="00000000" w:rsidR="00000000" w:rsidRPr="00000000">
        <w:rPr>
          <w:color w:val="239c11"/>
          <w:sz w:val="2"/>
          <w:szCs w:val="2"/>
          <w:rtl w:val="0"/>
        </w:rPr>
        <w:t xml:space="preserve">o</w:t>
      </w:r>
      <w:r w:rsidDel="00000000" w:rsidR="00000000" w:rsidRPr="00000000">
        <w:rPr>
          <w:color w:val="3dc429"/>
          <w:sz w:val="2"/>
          <w:szCs w:val="2"/>
          <w:rtl w:val="0"/>
        </w:rPr>
        <w:t xml:space="preserve">o</w:t>
      </w:r>
      <w:r w:rsidDel="00000000" w:rsidR="00000000" w:rsidRPr="00000000">
        <w:rPr>
          <w:color w:val="49e033"/>
          <w:sz w:val="2"/>
          <w:szCs w:val="2"/>
          <w:rtl w:val="0"/>
        </w:rPr>
        <w:t xml:space="preserve">l</w:t>
      </w:r>
      <w:r w:rsidDel="00000000" w:rsidR="00000000" w:rsidRPr="00000000">
        <w:rPr>
          <w:color w:val="36db1d"/>
          <w:sz w:val="2"/>
          <w:szCs w:val="2"/>
          <w:rtl w:val="0"/>
        </w:rPr>
        <w:t xml:space="preserve"> </w:t>
      </w:r>
      <w:r w:rsidDel="00000000" w:rsidR="00000000" w:rsidRPr="00000000">
        <w:rPr>
          <w:color w:val="2ee113"/>
          <w:sz w:val="2"/>
          <w:szCs w:val="2"/>
          <w:rtl w:val="0"/>
        </w:rPr>
        <w:t xml:space="preserve">a</w:t>
      </w:r>
      <w:r w:rsidDel="00000000" w:rsidR="00000000" w:rsidRPr="00000000">
        <w:rPr>
          <w:color w:val="25e808"/>
          <w:sz w:val="2"/>
          <w:szCs w:val="2"/>
          <w:rtl w:val="0"/>
        </w:rPr>
        <w:t xml:space="preserve">f</w:t>
      </w:r>
      <w:r w:rsidDel="00000000" w:rsidR="00000000" w:rsidRPr="00000000">
        <w:rPr>
          <w:color w:val="1eed00"/>
          <w:sz w:val="2"/>
          <w:szCs w:val="2"/>
          <w:rtl w:val="0"/>
        </w:rPr>
        <w:t xml:space="preserve">t</w:t>
      </w:r>
      <w:r w:rsidDel="00000000" w:rsidR="00000000" w:rsidRPr="00000000">
        <w:rPr>
          <w:color w:val="19f100"/>
          <w:sz w:val="2"/>
          <w:szCs w:val="2"/>
          <w:rtl w:val="0"/>
        </w:rPr>
        <w:t xml:space="preserve">e</w:t>
      </w:r>
      <w:r w:rsidDel="00000000" w:rsidR="00000000" w:rsidRPr="00000000">
        <w:rPr>
          <w:color w:val="13f500"/>
          <w:sz w:val="2"/>
          <w:szCs w:val="2"/>
          <w:rtl w:val="0"/>
        </w:rPr>
        <w:t xml:space="preserve">r</w:t>
      </w:r>
      <w:r w:rsidDel="00000000" w:rsidR="00000000" w:rsidRPr="00000000">
        <w:rPr>
          <w:color w:val="10f700"/>
          <w:sz w:val="2"/>
          <w:szCs w:val="2"/>
          <w:rtl w:val="0"/>
        </w:rPr>
        <w:t xml:space="preserve"> </w:t>
      </w:r>
      <w:r w:rsidDel="00000000" w:rsidR="00000000" w:rsidRPr="00000000">
        <w:rPr>
          <w:color w:val="0ff900"/>
          <w:sz w:val="2"/>
          <w:szCs w:val="2"/>
          <w:rtl w:val="0"/>
        </w:rPr>
        <w:t xml:space="preserve">a</w:t>
      </w:r>
      <w:r w:rsidDel="00000000" w:rsidR="00000000" w:rsidRPr="00000000">
        <w:rPr>
          <w:color w:val="3ad823"/>
          <w:sz w:val="2"/>
          <w:szCs w:val="2"/>
          <w:rtl w:val="0"/>
        </w:rPr>
        <w:t xml:space="preserve">ssaulting his teacher by</w:t>
      </w:r>
      <w:r w:rsidDel="00000000" w:rsidR="00000000" w:rsidRPr="00000000">
        <w:rPr>
          <w:color w:val="29c712"/>
          <w:sz w:val="2"/>
          <w:szCs w:val="2"/>
          <w:rtl w:val="0"/>
        </w:rPr>
        <w:t xml:space="preserve">﻿</w:t>
      </w:r>
      <w:r w:rsidDel="00000000" w:rsidR="00000000" w:rsidRPr="00000000">
        <w:rPr>
          <w:color w:val="2fcd18"/>
          <w:sz w:val="2"/>
          <w:szCs w:val="2"/>
          <w:rtl w:val="0"/>
        </w:rPr>
        <w:t xml:space="preserve">C</w:t>
      </w:r>
      <w:r w:rsidDel="00000000" w:rsidR="00000000" w:rsidRPr="00000000">
        <w:rPr>
          <w:color w:val="38d621"/>
          <w:sz w:val="2"/>
          <w:szCs w:val="2"/>
          <w:rtl w:val="0"/>
        </w:rPr>
        <w:t xml:space="preserve">r</w:t>
      </w:r>
      <w:r w:rsidDel="00000000" w:rsidR="00000000" w:rsidRPr="00000000">
        <w:rPr>
          <w:color w:val="3ad823"/>
          <w:sz w:val="2"/>
          <w:szCs w:val="2"/>
          <w:rtl w:val="0"/>
        </w:rPr>
        <w:t xml:space="preserve">i</w:t>
      </w:r>
      <w:r w:rsidDel="00000000" w:rsidR="00000000" w:rsidRPr="00000000">
        <w:rPr>
          <w:color w:val="33d11c"/>
          <w:sz w:val="2"/>
          <w:szCs w:val="2"/>
          <w:rtl w:val="0"/>
        </w:rPr>
        <w:t xml:space="preserve">s</w:t>
      </w:r>
      <w:r w:rsidDel="00000000" w:rsidR="00000000" w:rsidRPr="00000000">
        <w:rPr>
          <w:color w:val="22c00b"/>
          <w:sz w:val="2"/>
          <w:szCs w:val="2"/>
          <w:rtl w:val="0"/>
        </w:rPr>
        <w:t xml:space="preserve">t</w:t>
      </w:r>
      <w:r w:rsidDel="00000000" w:rsidR="00000000" w:rsidRPr="00000000">
        <w:rPr>
          <w:color w:val="0fad00"/>
          <w:sz w:val="2"/>
          <w:szCs w:val="2"/>
          <w:rtl w:val="0"/>
        </w:rPr>
        <w:t xml:space="preserve">i</w:t>
      </w:r>
      <w:r w:rsidDel="00000000" w:rsidR="00000000" w:rsidRPr="00000000">
        <w:rPr>
          <w:color w:val="03a100"/>
          <w:sz w:val="2"/>
          <w:szCs w:val="2"/>
          <w:rtl w:val="0"/>
        </w:rPr>
        <w:t xml:space="preserve">a</w:t>
      </w:r>
      <w:r w:rsidDel="00000000" w:rsidR="00000000" w:rsidRPr="00000000">
        <w:rPr>
          <w:color w:val="080808"/>
          <w:sz w:val="2"/>
          <w:szCs w:val="2"/>
          <w:rtl w:val="0"/>
        </w:rPr>
        <w:t xml:space="preserve">no Ronaldo is a </w:t>
      </w:r>
      <w:r w:rsidDel="00000000" w:rsidR="00000000" w:rsidRPr="00000000">
        <w:rPr>
          <w:color w:val="160108"/>
          <w:sz w:val="2"/>
          <w:szCs w:val="2"/>
          <w:rtl w:val="0"/>
        </w:rPr>
        <w:t xml:space="preserve">P</w:t>
      </w:r>
      <w:r w:rsidDel="00000000" w:rsidR="00000000" w:rsidRPr="00000000">
        <w:rPr>
          <w:color w:val="150208"/>
          <w:sz w:val="2"/>
          <w:szCs w:val="2"/>
          <w:rtl w:val="0"/>
        </w:rPr>
        <w:t xml:space="preserve">o</w:t>
      </w:r>
      <w:r w:rsidDel="00000000" w:rsidR="00000000" w:rsidRPr="00000000">
        <w:rPr>
          <w:color w:val="120308"/>
          <w:sz w:val="2"/>
          <w:szCs w:val="2"/>
          <w:rtl w:val="0"/>
        </w:rPr>
        <w:t xml:space="preserve">r</w:t>
      </w:r>
      <w:r w:rsidDel="00000000" w:rsidR="00000000" w:rsidRPr="00000000">
        <w:rPr>
          <w:color w:val="0c0608"/>
          <w:sz w:val="2"/>
          <w:szCs w:val="2"/>
          <w:rtl w:val="0"/>
        </w:rPr>
        <w:t xml:space="preserve">t</w:t>
      </w:r>
      <w:r w:rsidDel="00000000" w:rsidR="00000000" w:rsidRPr="00000000">
        <w:rPr>
          <w:color w:val="070908"/>
          <w:sz w:val="2"/>
          <w:szCs w:val="2"/>
          <w:rtl w:val="0"/>
        </w:rPr>
        <w:t xml:space="preserve">u</w:t>
      </w:r>
      <w:r w:rsidDel="00000000" w:rsidR="00000000" w:rsidRPr="00000000">
        <w:rPr>
          <w:color w:val="000c08"/>
          <w:sz w:val="2"/>
          <w:szCs w:val="2"/>
          <w:rtl w:val="0"/>
        </w:rPr>
        <w:t xml:space="preserve">g</w:t>
      </w:r>
      <w:r w:rsidDel="00000000" w:rsidR="00000000" w:rsidRPr="00000000">
        <w:rPr>
          <w:color w:val="001108"/>
          <w:sz w:val="2"/>
          <w:szCs w:val="2"/>
          <w:rtl w:val="0"/>
        </w:rPr>
        <w:t xml:space="preserve">u</w:t>
      </w:r>
      <w:r w:rsidDel="00000000" w:rsidR="00000000" w:rsidRPr="00000000">
        <w:rPr>
          <w:color w:val="001508"/>
          <w:sz w:val="2"/>
          <w:szCs w:val="2"/>
          <w:rtl w:val="0"/>
        </w:rPr>
        <w:t xml:space="preserve">e</w:t>
      </w:r>
      <w:r w:rsidDel="00000000" w:rsidR="00000000" w:rsidRPr="00000000">
        <w:rPr>
          <w:color w:val="001100"/>
          <w:sz w:val="2"/>
          <w:szCs w:val="2"/>
          <w:rtl w:val="0"/>
        </w:rPr>
        <w:t xml:space="preserve">s</w:t>
      </w:r>
      <w:r w:rsidDel="00000000" w:rsidR="00000000" w:rsidRPr="00000000">
        <w:rPr>
          <w:color w:val="001500"/>
          <w:sz w:val="2"/>
          <w:szCs w:val="2"/>
          <w:rtl w:val="0"/>
        </w:rPr>
        <w:t xml:space="preserve">e</w:t>
      </w:r>
      <w:r w:rsidDel="00000000" w:rsidR="00000000" w:rsidRPr="00000000">
        <w:rPr>
          <w:color w:val="002006"/>
          <w:sz w:val="2"/>
          <w:szCs w:val="2"/>
          <w:rtl w:val="0"/>
        </w:rPr>
        <w:t xml:space="preserve"> </w:t>
      </w:r>
      <w:r w:rsidDel="00000000" w:rsidR="00000000" w:rsidRPr="00000000">
        <w:rPr>
          <w:color w:val="003114"/>
          <w:sz w:val="2"/>
          <w:szCs w:val="2"/>
          <w:rtl w:val="0"/>
        </w:rPr>
        <w:t xml:space="preserve">f</w:t>
      </w:r>
      <w:r w:rsidDel="00000000" w:rsidR="00000000" w:rsidRPr="00000000">
        <w:rPr>
          <w:color w:val="004524"/>
          <w:sz w:val="2"/>
          <w:szCs w:val="2"/>
          <w:rtl w:val="0"/>
        </w:rPr>
        <w:t xml:space="preserve">o</w:t>
      </w:r>
      <w:r w:rsidDel="00000000" w:rsidR="00000000" w:rsidRPr="00000000">
        <w:rPr>
          <w:color w:val="005532"/>
          <w:sz w:val="2"/>
          <w:szCs w:val="2"/>
          <w:rtl w:val="0"/>
        </w:rPr>
        <w:t xml:space="preserve">o</w:t>
      </w:r>
      <w:r w:rsidDel="00000000" w:rsidR="00000000" w:rsidRPr="00000000">
        <w:rPr>
          <w:color w:val="00613c"/>
          <w:sz w:val="2"/>
          <w:szCs w:val="2"/>
          <w:rtl w:val="0"/>
        </w:rPr>
        <w:t xml:space="preserve">t</w:t>
      </w:r>
      <w:r w:rsidDel="00000000" w:rsidR="00000000" w:rsidRPr="00000000">
        <w:rPr>
          <w:color w:val="006842"/>
          <w:sz w:val="2"/>
          <w:szCs w:val="2"/>
          <w:rtl w:val="0"/>
        </w:rPr>
        <w:t xml:space="preserve">b</w:t>
      </w:r>
      <w:r w:rsidDel="00000000" w:rsidR="00000000" w:rsidRPr="00000000">
        <w:rPr>
          <w:color w:val="097000"/>
          <w:sz w:val="2"/>
          <w:szCs w:val="2"/>
          <w:rtl w:val="0"/>
        </w:rPr>
        <w:t xml:space="preserve">all play</w:t>
      </w:r>
      <w:r w:rsidDel="00000000" w:rsidR="00000000" w:rsidRPr="00000000">
        <w:rPr>
          <w:color w:val="1a810b"/>
          <w:sz w:val="2"/>
          <w:szCs w:val="2"/>
          <w:rtl w:val="0"/>
        </w:rPr>
        <w:t xml:space="preserve">e</w:t>
      </w:r>
      <w:r w:rsidDel="00000000" w:rsidR="00000000" w:rsidRPr="00000000">
        <w:rPr>
          <w:color w:val="147b05"/>
          <w:sz w:val="2"/>
          <w:szCs w:val="2"/>
          <w:rtl w:val="0"/>
        </w:rPr>
        <w:t xml:space="preserve">r</w:t>
      </w:r>
      <w:r w:rsidDel="00000000" w:rsidR="00000000" w:rsidRPr="00000000">
        <w:rPr>
          <w:color w:val="0b7200"/>
          <w:sz w:val="2"/>
          <w:szCs w:val="2"/>
          <w:rtl w:val="0"/>
        </w:rPr>
        <w:t xml:space="preserve"> </w:t>
      </w:r>
      <w:r w:rsidDel="00000000" w:rsidR="00000000" w:rsidRPr="00000000">
        <w:rPr>
          <w:color w:val="097000"/>
          <w:sz w:val="2"/>
          <w:szCs w:val="2"/>
          <w:rtl w:val="0"/>
        </w:rPr>
        <w:t xml:space="preserve">h</w:t>
      </w:r>
      <w:r w:rsidDel="00000000" w:rsidR="00000000" w:rsidRPr="00000000">
        <w:rPr>
          <w:color w:val="107701"/>
          <w:sz w:val="2"/>
          <w:szCs w:val="2"/>
          <w:rtl w:val="0"/>
        </w:rPr>
        <w:t xml:space="preserve">e</w:t>
      </w:r>
      <w:r w:rsidDel="00000000" w:rsidR="00000000" w:rsidRPr="00000000">
        <w:rPr>
          <w:color w:val="218812"/>
          <w:sz w:val="2"/>
          <w:szCs w:val="2"/>
          <w:rtl w:val="0"/>
        </w:rPr>
        <w:t xml:space="preserve"> </w:t>
      </w:r>
      <w:r w:rsidDel="00000000" w:rsidR="00000000" w:rsidRPr="00000000">
        <w:rPr>
          <w:color w:val="349b25"/>
          <w:sz w:val="2"/>
          <w:szCs w:val="2"/>
          <w:rtl w:val="0"/>
        </w:rPr>
        <w:t xml:space="preserve">w</w:t>
      </w:r>
      <w:r w:rsidDel="00000000" w:rsidR="00000000" w:rsidRPr="00000000">
        <w:rPr>
          <w:color w:val="40a731"/>
          <w:sz w:val="2"/>
          <w:szCs w:val="2"/>
          <w:rtl w:val="0"/>
        </w:rPr>
        <w:t xml:space="preserve">a</w:t>
      </w:r>
      <w:r w:rsidDel="00000000" w:rsidR="00000000" w:rsidRPr="00000000">
        <w:rPr>
          <w:color w:val="3ad823"/>
          <w:sz w:val="2"/>
          <w:szCs w:val="2"/>
          <w:rtl w:val="0"/>
        </w:rPr>
        <w:t xml:space="preserve">s born on February 5th 1985 in Santo Antonio his</w:t>
      </w:r>
      <w:r w:rsidDel="00000000" w:rsidR="00000000" w:rsidRPr="00000000">
        <w:rPr>
          <w:color w:val="699c61"/>
          <w:sz w:val="2"/>
          <w:szCs w:val="2"/>
          <w:rtl w:val="0"/>
        </w:rPr>
        <w:t xml:space="preserve"> </w:t>
      </w:r>
      <w:r w:rsidDel="00000000" w:rsidR="00000000" w:rsidRPr="00000000">
        <w:rPr>
          <w:color w:val="4c7d45"/>
          <w:sz w:val="2"/>
          <w:szCs w:val="2"/>
          <w:rtl w:val="0"/>
        </w:rPr>
        <w:t xml:space="preserve">f</w:t>
      </w:r>
      <w:r w:rsidDel="00000000" w:rsidR="00000000" w:rsidRPr="00000000">
        <w:rPr>
          <w:color w:val="1f4b18"/>
          <w:sz w:val="2"/>
          <w:szCs w:val="2"/>
          <w:rtl w:val="0"/>
        </w:rPr>
        <w:t xml:space="preserve">a</w:t>
      </w:r>
      <w:r w:rsidDel="00000000" w:rsidR="00000000" w:rsidRPr="00000000">
        <w:rPr>
          <w:color w:val="001900"/>
          <w:sz w:val="2"/>
          <w:szCs w:val="2"/>
          <w:rtl w:val="0"/>
        </w:rPr>
        <w:t xml:space="preserve">t</w:t>
      </w:r>
      <w:r w:rsidDel="00000000" w:rsidR="00000000" w:rsidRPr="00000000">
        <w:rPr>
          <w:color w:val="000b00"/>
          <w:sz w:val="2"/>
          <w:szCs w:val="2"/>
          <w:rtl w:val="0"/>
        </w:rPr>
        <w:t xml:space="preserve">h</w:t>
      </w:r>
      <w:r w:rsidDel="00000000" w:rsidR="00000000" w:rsidRPr="00000000">
        <w:rPr>
          <w:color w:val="000500"/>
          <w:sz w:val="2"/>
          <w:szCs w:val="2"/>
          <w:rtl w:val="0"/>
        </w:rPr>
        <w:t xml:space="preserve">e</w:t>
      </w:r>
      <w:r w:rsidDel="00000000" w:rsidR="00000000" w:rsidRPr="00000000">
        <w:rPr>
          <w:color w:val="010002"/>
          <w:sz w:val="2"/>
          <w:szCs w:val="2"/>
          <w:rtl w:val="0"/>
        </w:rPr>
        <w:t xml:space="preserve">r</w:t>
      </w:r>
      <w:r w:rsidDel="00000000" w:rsidR="00000000" w:rsidRPr="00000000">
        <w:rPr>
          <w:color w:val="0a000c"/>
          <w:sz w:val="2"/>
          <w:szCs w:val="2"/>
          <w:rtl w:val="0"/>
        </w:rPr>
        <w:t xml:space="preserve">'</w:t>
      </w:r>
      <w:r w:rsidDel="00000000" w:rsidR="00000000" w:rsidRPr="00000000">
        <w:rPr>
          <w:color w:val="1c0021"/>
          <w:sz w:val="2"/>
          <w:szCs w:val="2"/>
          <w:rtl w:val="0"/>
        </w:rPr>
        <w:t xml:space="preserve">s</w:t>
      </w:r>
      <w:r w:rsidDel="00000000" w:rsidR="00000000" w:rsidRPr="00000000">
        <w:rPr>
          <w:color w:val="24002b"/>
          <w:sz w:val="2"/>
          <w:szCs w:val="2"/>
          <w:rtl w:val="0"/>
        </w:rPr>
        <w:t xml:space="preserve"> </w:t>
      </w:r>
      <w:r w:rsidDel="00000000" w:rsidR="00000000" w:rsidRPr="00000000">
        <w:rPr>
          <w:color w:val="2b0034"/>
          <w:sz w:val="2"/>
          <w:szCs w:val="2"/>
          <w:rtl w:val="0"/>
        </w:rPr>
        <w:t xml:space="preserve">n</w:t>
      </w:r>
      <w:r w:rsidDel="00000000" w:rsidR="00000000" w:rsidRPr="00000000">
        <w:rPr>
          <w:color w:val="33003f"/>
          <w:sz w:val="2"/>
          <w:szCs w:val="2"/>
          <w:rtl w:val="0"/>
        </w:rPr>
        <w:t xml:space="preserve">a</w:t>
      </w:r>
      <w:r w:rsidDel="00000000" w:rsidR="00000000" w:rsidRPr="00000000">
        <w:rPr>
          <w:color w:val="390046"/>
          <w:sz w:val="2"/>
          <w:szCs w:val="2"/>
          <w:rtl w:val="0"/>
        </w:rPr>
        <w:t xml:space="preserve">m</w:t>
      </w:r>
      <w:r w:rsidDel="00000000" w:rsidR="00000000" w:rsidRPr="00000000">
        <w:rPr>
          <w:color w:val="3d004b"/>
          <w:sz w:val="2"/>
          <w:szCs w:val="2"/>
          <w:rtl w:val="0"/>
        </w:rPr>
        <w:t xml:space="preserve">e</w:t>
      </w:r>
      <w:r w:rsidDel="00000000" w:rsidR="00000000" w:rsidRPr="00000000">
        <w:rPr>
          <w:color w:val="410051"/>
          <w:sz w:val="2"/>
          <w:szCs w:val="2"/>
          <w:rtl w:val="0"/>
        </w:rPr>
        <w:t xml:space="preserve"> </w:t>
      </w:r>
      <w:r w:rsidDel="00000000" w:rsidR="00000000" w:rsidRPr="00000000">
        <w:rPr>
          <w:color w:val="430052"/>
          <w:sz w:val="2"/>
          <w:szCs w:val="2"/>
          <w:rtl w:val="0"/>
        </w:rPr>
        <w:t xml:space="preserve">i</w:t>
      </w:r>
      <w:r w:rsidDel="00000000" w:rsidR="00000000" w:rsidRPr="00000000">
        <w:rPr>
          <w:color w:val="080808"/>
          <w:sz w:val="2"/>
          <w:szCs w:val="2"/>
          <w:rtl w:val="0"/>
        </w:rPr>
        <w:t xml:space="preserve">s Jose Dinis Ave</w:t>
      </w:r>
      <w:r w:rsidDel="00000000" w:rsidR="00000000" w:rsidRPr="00000000">
        <w:rPr>
          <w:color w:val="000000"/>
          <w:sz w:val="2"/>
          <w:szCs w:val="2"/>
          <w:rtl w:val="0"/>
        </w:rPr>
        <w:t xml:space="preserve">iro </w:t>
      </w:r>
      <w:r w:rsidDel="00000000" w:rsidR="00000000" w:rsidRPr="00000000">
        <w:rPr>
          <w:color w:val="121212"/>
          <w:sz w:val="2"/>
          <w:szCs w:val="2"/>
          <w:rtl w:val="0"/>
        </w:rPr>
        <w:t xml:space="preserve">a</w:t>
      </w:r>
      <w:r w:rsidDel="00000000" w:rsidR="00000000" w:rsidRPr="00000000">
        <w:rPr>
          <w:color w:val="232323"/>
          <w:sz w:val="2"/>
          <w:szCs w:val="2"/>
          <w:rtl w:val="0"/>
        </w:rPr>
        <w:t xml:space="preserve">n</w:t>
      </w:r>
      <w:r w:rsidDel="00000000" w:rsidR="00000000" w:rsidRPr="00000000">
        <w:rPr>
          <w:color w:val="313131"/>
          <w:sz w:val="2"/>
          <w:szCs w:val="2"/>
          <w:rtl w:val="0"/>
        </w:rPr>
        <w:t xml:space="preserve">d</w:t>
      </w:r>
      <w:r w:rsidDel="00000000" w:rsidR="00000000" w:rsidRPr="00000000">
        <w:rPr>
          <w:color w:val="383838"/>
          <w:sz w:val="2"/>
          <w:szCs w:val="2"/>
          <w:rtl w:val="0"/>
        </w:rPr>
        <w:t xml:space="preserve"> </w:t>
      </w:r>
      <w:r w:rsidDel="00000000" w:rsidR="00000000" w:rsidRPr="00000000">
        <w:rPr>
          <w:color w:val="636363"/>
          <w:sz w:val="2"/>
          <w:szCs w:val="2"/>
          <w:rtl w:val="0"/>
        </w:rPr>
        <w:t xml:space="preserve">h</w:t>
      </w:r>
      <w:r w:rsidDel="00000000" w:rsidR="00000000" w:rsidRPr="00000000">
        <w:rPr>
          <w:color w:val="616161"/>
          <w:sz w:val="2"/>
          <w:szCs w:val="2"/>
          <w:rtl w:val="0"/>
        </w:rPr>
        <w:t xml:space="preserve">i</w:t>
      </w:r>
      <w:r w:rsidDel="00000000" w:rsidR="00000000" w:rsidRPr="00000000">
        <w:rPr>
          <w:color w:val="5e5e5e"/>
          <w:sz w:val="2"/>
          <w:szCs w:val="2"/>
          <w:rtl w:val="0"/>
        </w:rPr>
        <w:t xml:space="preserve">s</w:t>
      </w:r>
      <w:r w:rsidDel="00000000" w:rsidR="00000000" w:rsidRPr="00000000">
        <w:rPr>
          <w:color w:val="5b5b5b"/>
          <w:sz w:val="2"/>
          <w:szCs w:val="2"/>
          <w:rtl w:val="0"/>
        </w:rPr>
        <w:t xml:space="preserve"> </w:t>
      </w:r>
      <w:r w:rsidDel="00000000" w:rsidR="00000000" w:rsidRPr="00000000">
        <w:rPr>
          <w:color w:val="575757"/>
          <w:sz w:val="2"/>
          <w:szCs w:val="2"/>
          <w:rtl w:val="0"/>
        </w:rPr>
        <w:t xml:space="preserve">m</w:t>
      </w:r>
      <w:r w:rsidDel="00000000" w:rsidR="00000000" w:rsidRPr="00000000">
        <w:rPr>
          <w:color w:val="535353"/>
          <w:sz w:val="2"/>
          <w:szCs w:val="2"/>
          <w:rtl w:val="0"/>
        </w:rPr>
        <w:t xml:space="preserve">o</w:t>
      </w:r>
      <w:r w:rsidDel="00000000" w:rsidR="00000000" w:rsidRPr="00000000">
        <w:rPr>
          <w:color w:val="515151"/>
          <w:sz w:val="2"/>
          <w:szCs w:val="2"/>
          <w:rtl w:val="0"/>
        </w:rPr>
        <w:t xml:space="preserve">t</w:t>
      </w:r>
      <w:r w:rsidDel="00000000" w:rsidR="00000000" w:rsidRPr="00000000">
        <w:rPr>
          <w:color w:val="4f4f4f"/>
          <w:sz w:val="2"/>
          <w:szCs w:val="2"/>
          <w:rtl w:val="0"/>
        </w:rPr>
        <w:t xml:space="preserve">h</w:t>
      </w:r>
      <w:r w:rsidDel="00000000" w:rsidR="00000000" w:rsidRPr="00000000">
        <w:rPr>
          <w:color w:val="585858"/>
          <w:sz w:val="2"/>
          <w:szCs w:val="2"/>
          <w:rtl w:val="0"/>
        </w:rPr>
        <w:t xml:space="preserve">er's name is Mar</w:t>
      </w:r>
      <w:r w:rsidDel="00000000" w:rsidR="00000000" w:rsidRPr="00000000">
        <w:rPr>
          <w:color w:val="3b6758"/>
          <w:sz w:val="2"/>
          <w:szCs w:val="2"/>
          <w:rtl w:val="0"/>
        </w:rPr>
        <w:t xml:space="preserve">ia Dolores dos Santos Aveiro, his father was a gardener with the municipality and his mother wor</w:t>
      </w:r>
      <w:r w:rsidDel="00000000" w:rsidR="00000000" w:rsidRPr="00000000">
        <w:rPr>
          <w:color w:val="585858"/>
          <w:sz w:val="2"/>
          <w:szCs w:val="2"/>
          <w:rtl w:val="0"/>
        </w:rPr>
        <w:t xml:space="preserve">ked as a cook.Ro</w:t>
      </w:r>
      <w:r w:rsidDel="00000000" w:rsidR="00000000" w:rsidRPr="00000000">
        <w:rPr>
          <w:color w:val="4d4d4d"/>
          <w:sz w:val="2"/>
          <w:szCs w:val="2"/>
          <w:rtl w:val="0"/>
        </w:rPr>
        <w:t xml:space="preserve">n</w:t>
      </w:r>
      <w:r w:rsidDel="00000000" w:rsidR="00000000" w:rsidRPr="00000000">
        <w:rPr>
          <w:color w:val="4e4e4e"/>
          <w:sz w:val="2"/>
          <w:szCs w:val="2"/>
          <w:rtl w:val="0"/>
        </w:rPr>
        <w:t xml:space="preserve">a</w:t>
      </w:r>
      <w:r w:rsidDel="00000000" w:rsidR="00000000" w:rsidRPr="00000000">
        <w:rPr>
          <w:color w:val="515151"/>
          <w:sz w:val="2"/>
          <w:szCs w:val="2"/>
          <w:rtl w:val="0"/>
        </w:rPr>
        <w:t xml:space="preserve">l</w:t>
      </w:r>
      <w:r w:rsidDel="00000000" w:rsidR="00000000" w:rsidRPr="00000000">
        <w:rPr>
          <w:color w:val="555555"/>
          <w:sz w:val="2"/>
          <w:szCs w:val="2"/>
          <w:rtl w:val="0"/>
        </w:rPr>
        <w:t xml:space="preserve">d</w:t>
      </w:r>
      <w:r w:rsidDel="00000000" w:rsidR="00000000" w:rsidRPr="00000000">
        <w:rPr>
          <w:color w:val="595959"/>
          <w:sz w:val="2"/>
          <w:szCs w:val="2"/>
          <w:rtl w:val="0"/>
        </w:rPr>
        <w:t xml:space="preserve">o</w:t>
      </w:r>
      <w:r w:rsidDel="00000000" w:rsidR="00000000" w:rsidRPr="00000000">
        <w:rPr>
          <w:color w:val="5c5c5c"/>
          <w:sz w:val="2"/>
          <w:szCs w:val="2"/>
          <w:rtl w:val="0"/>
        </w:rPr>
        <w:t xml:space="preserve"> </w:t>
      </w:r>
      <w:r w:rsidDel="00000000" w:rsidR="00000000" w:rsidRPr="00000000">
        <w:rPr>
          <w:color w:val="5f5f5f"/>
          <w:sz w:val="2"/>
          <w:szCs w:val="2"/>
          <w:rtl w:val="0"/>
        </w:rPr>
        <w:t xml:space="preserve">w</w:t>
      </w:r>
      <w:r w:rsidDel="00000000" w:rsidR="00000000" w:rsidRPr="00000000">
        <w:rPr>
          <w:color w:val="616161"/>
          <w:sz w:val="2"/>
          <w:szCs w:val="2"/>
          <w:rtl w:val="0"/>
        </w:rPr>
        <w:t xml:space="preserve">a</w:t>
      </w:r>
      <w:r w:rsidDel="00000000" w:rsidR="00000000" w:rsidRPr="00000000">
        <w:rPr>
          <w:color w:val="4d4d4d"/>
          <w:sz w:val="2"/>
          <w:szCs w:val="2"/>
          <w:rtl w:val="0"/>
        </w:rPr>
        <w:t xml:space="preserve">s</w:t>
      </w:r>
      <w:r w:rsidDel="00000000" w:rsidR="00000000" w:rsidRPr="00000000">
        <w:rPr>
          <w:color w:val="454545"/>
          <w:sz w:val="2"/>
          <w:szCs w:val="2"/>
          <w:rtl w:val="0"/>
        </w:rPr>
        <w:t xml:space="preserve"> </w:t>
      </w:r>
      <w:r w:rsidDel="00000000" w:rsidR="00000000" w:rsidRPr="00000000">
        <w:rPr>
          <w:color w:val="383838"/>
          <w:sz w:val="2"/>
          <w:szCs w:val="2"/>
          <w:rtl w:val="0"/>
        </w:rPr>
        <w:t xml:space="preserve">e</w:t>
      </w:r>
      <w:r w:rsidDel="00000000" w:rsidR="00000000" w:rsidRPr="00000000">
        <w:rPr>
          <w:color w:val="262626"/>
          <w:sz w:val="2"/>
          <w:szCs w:val="2"/>
          <w:rtl w:val="0"/>
        </w:rPr>
        <w:t xml:space="preserve">x</w:t>
      </w:r>
      <w:r w:rsidDel="00000000" w:rsidR="00000000" w:rsidRPr="00000000">
        <w:rPr>
          <w:color w:val="131313"/>
          <w:sz w:val="2"/>
          <w:szCs w:val="2"/>
          <w:rtl w:val="0"/>
        </w:rPr>
        <w:t xml:space="preserve">p</w:t>
      </w:r>
      <w:r w:rsidDel="00000000" w:rsidR="00000000" w:rsidRPr="00000000">
        <w:rPr>
          <w:color w:val="020202"/>
          <w:sz w:val="2"/>
          <w:szCs w:val="2"/>
          <w:rtl w:val="0"/>
        </w:rPr>
        <w:t xml:space="preserve">e</w:t>
      </w:r>
      <w:r w:rsidDel="00000000" w:rsidR="00000000" w:rsidRPr="00000000">
        <w:rPr>
          <w:color w:val="000000"/>
          <w:sz w:val="2"/>
          <w:szCs w:val="2"/>
          <w:rtl w:val="0"/>
        </w:rPr>
        <w:t xml:space="preserve">ll</w:t>
      </w:r>
      <w:r w:rsidDel="00000000" w:rsidR="00000000" w:rsidRPr="00000000">
        <w:rPr>
          <w:color w:val="080808"/>
          <w:sz w:val="2"/>
          <w:szCs w:val="2"/>
          <w:rtl w:val="0"/>
        </w:rPr>
        <w:t xml:space="preserve">ed from school after ass</w:t>
      </w:r>
      <w:r w:rsidDel="00000000" w:rsidR="00000000" w:rsidRPr="00000000">
        <w:rPr>
          <w:color w:val="000000"/>
          <w:sz w:val="2"/>
          <w:szCs w:val="2"/>
          <w:rtl w:val="0"/>
        </w:rPr>
        <w:t xml:space="preserve">a</w:t>
      </w:r>
      <w:r w:rsidDel="00000000" w:rsidR="00000000" w:rsidRPr="00000000">
        <w:rPr>
          <w:color w:val="1a1a1a"/>
          <w:sz w:val="2"/>
          <w:szCs w:val="2"/>
          <w:rtl w:val="0"/>
        </w:rPr>
        <w:t xml:space="preserve">u</w:t>
      </w:r>
      <w:r w:rsidDel="00000000" w:rsidR="00000000" w:rsidRPr="00000000">
        <w:rPr>
          <w:color w:val="292929"/>
          <w:sz w:val="2"/>
          <w:szCs w:val="2"/>
          <w:rtl w:val="0"/>
        </w:rPr>
        <w:t xml:space="preserve">l</w:t>
      </w:r>
      <w:r w:rsidDel="00000000" w:rsidR="00000000" w:rsidRPr="00000000">
        <w:rPr>
          <w:color w:val="0f0f0f"/>
          <w:sz w:val="2"/>
          <w:szCs w:val="2"/>
          <w:rtl w:val="0"/>
        </w:rPr>
        <w:t xml:space="preserve">t</w:t>
      </w:r>
      <w:r w:rsidDel="00000000" w:rsidR="00000000" w:rsidRPr="00000000">
        <w:rPr>
          <w:color w:val="000000"/>
          <w:sz w:val="2"/>
          <w:szCs w:val="2"/>
          <w:rtl w:val="0"/>
        </w:rPr>
        <w:t xml:space="preserve">i</w:t>
      </w:r>
      <w:r w:rsidDel="00000000" w:rsidR="00000000" w:rsidRPr="00000000">
        <w:rPr>
          <w:color w:val="0d0d0d"/>
          <w:sz w:val="2"/>
          <w:szCs w:val="2"/>
          <w:rtl w:val="0"/>
        </w:rPr>
        <w:t xml:space="preserve">n</w:t>
      </w:r>
      <w:r w:rsidDel="00000000" w:rsidR="00000000" w:rsidRPr="00000000">
        <w:rPr>
          <w:color w:val="676767"/>
          <w:sz w:val="2"/>
          <w:szCs w:val="2"/>
          <w:rtl w:val="0"/>
        </w:rPr>
        <w:t xml:space="preserve">g</w:t>
      </w:r>
      <w:r w:rsidDel="00000000" w:rsidR="00000000" w:rsidRPr="00000000">
        <w:rPr>
          <w:color w:val="bababa"/>
          <w:sz w:val="2"/>
          <w:szCs w:val="2"/>
          <w:rtl w:val="0"/>
        </w:rPr>
        <w:t xml:space="preserve"> </w:t>
      </w:r>
      <w:r w:rsidDel="00000000" w:rsidR="00000000" w:rsidRPr="00000000">
        <w:rPr>
          <w:color w:val="f8f8f8"/>
          <w:sz w:val="2"/>
          <w:szCs w:val="2"/>
          <w:rtl w:val="0"/>
        </w:rPr>
        <w:t xml:space="preserve">his teache</w:t>
      </w:r>
      <w:r w:rsidDel="00000000" w:rsidR="00000000" w:rsidRPr="00000000">
        <w:rPr>
          <w:sz w:val="16"/>
          <w:szCs w:val="16"/>
          <w:rtl w:val="0"/>
        </w:rPr>
        <w:br w:type="textWrapping"/>
      </w:r>
      <w:r w:rsidDel="00000000" w:rsidR="00000000" w:rsidRPr="00000000">
        <w:rPr>
          <w:color w:val="ffffff"/>
          <w:sz w:val="2"/>
          <w:szCs w:val="2"/>
          <w:rtl w:val="0"/>
        </w:rPr>
        <w:t xml:space="preserve">r</w:t>
      </w:r>
      <w:r w:rsidDel="00000000" w:rsidR="00000000" w:rsidRPr="00000000">
        <w:rPr>
          <w:color w:val="f2f2f2"/>
          <w:sz w:val="2"/>
          <w:szCs w:val="2"/>
          <w:rtl w:val="0"/>
        </w:rPr>
        <w:t xml:space="preserve"> </w:t>
      </w:r>
      <w:r w:rsidDel="00000000" w:rsidR="00000000" w:rsidRPr="00000000">
        <w:rPr>
          <w:color w:val="d9d9d9"/>
          <w:sz w:val="2"/>
          <w:szCs w:val="2"/>
          <w:rtl w:val="0"/>
        </w:rPr>
        <w:t xml:space="preserve">b</w:t>
      </w:r>
      <w:r w:rsidDel="00000000" w:rsidR="00000000" w:rsidRPr="00000000">
        <w:rPr>
          <w:color w:val="fbfbfb"/>
          <w:sz w:val="2"/>
          <w:szCs w:val="2"/>
          <w:rtl w:val="0"/>
        </w:rPr>
        <w:t xml:space="preserve">y</w:t>
      </w:r>
      <w:r w:rsidDel="00000000" w:rsidR="00000000" w:rsidRPr="00000000">
        <w:rPr>
          <w:color w:val="ffffff"/>
          <w:sz w:val="2"/>
          <w:szCs w:val="2"/>
          <w:rtl w:val="0"/>
        </w:rPr>
        <w:t xml:space="preserve"> </w:t>
      </w:r>
      <w:r w:rsidDel="00000000" w:rsidR="00000000" w:rsidRPr="00000000">
        <w:rPr>
          <w:color w:val="f8f8f8"/>
          <w:sz w:val="2"/>
          <w:szCs w:val="2"/>
          <w:rtl w:val="0"/>
        </w:rPr>
        <w:t xml:space="preserve">t</w:t>
      </w:r>
      <w:r w:rsidDel="00000000" w:rsidR="00000000" w:rsidRPr="00000000">
        <w:rPr>
          <w:color w:val="747474"/>
          <w:sz w:val="2"/>
          <w:szCs w:val="2"/>
          <w:rtl w:val="0"/>
        </w:rPr>
        <w:t xml:space="preserve">h</w:t>
      </w:r>
      <w:r w:rsidDel="00000000" w:rsidR="00000000" w:rsidRPr="00000000">
        <w:rPr>
          <w:color w:val="000000"/>
          <w:sz w:val="2"/>
          <w:szCs w:val="2"/>
          <w:rtl w:val="0"/>
        </w:rPr>
        <w:t xml:space="preserve">r</w:t>
      </w:r>
      <w:r w:rsidDel="00000000" w:rsidR="00000000" w:rsidRPr="00000000">
        <w:rPr>
          <w:color w:val="080808"/>
          <w:sz w:val="2"/>
          <w:szCs w:val="2"/>
          <w:rtl w:val="0"/>
        </w:rPr>
        <w:t xml:space="preserve">owing up a chair at him </w:t>
      </w:r>
      <w:r w:rsidDel="00000000" w:rsidR="00000000" w:rsidRPr="00000000">
        <w:rPr>
          <w:color w:val="002700"/>
          <w:sz w:val="2"/>
          <w:szCs w:val="2"/>
          <w:rtl w:val="0"/>
        </w:rPr>
        <w:t xml:space="preserve">h</w:t>
      </w:r>
      <w:r w:rsidDel="00000000" w:rsidR="00000000" w:rsidRPr="00000000">
        <w:rPr>
          <w:color w:val="002d00"/>
          <w:sz w:val="2"/>
          <w:szCs w:val="2"/>
          <w:rtl w:val="0"/>
        </w:rPr>
        <w:t xml:space="preserve">e</w:t>
      </w:r>
      <w:r w:rsidDel="00000000" w:rsidR="00000000" w:rsidRPr="00000000">
        <w:rPr>
          <w:color w:val="003d00"/>
          <w:sz w:val="2"/>
          <w:szCs w:val="2"/>
          <w:rtl w:val="0"/>
        </w:rPr>
        <w:t xml:space="preserve"> </w:t>
      </w:r>
      <w:r w:rsidDel="00000000" w:rsidR="00000000" w:rsidRPr="00000000">
        <w:rPr>
          <w:color w:val="005600"/>
          <w:sz w:val="2"/>
          <w:szCs w:val="2"/>
          <w:rtl w:val="0"/>
        </w:rPr>
        <w:t xml:space="preserve">h</w:t>
      </w:r>
      <w:r w:rsidDel="00000000" w:rsidR="00000000" w:rsidRPr="00000000">
        <w:rPr>
          <w:color w:val="0d7a00"/>
          <w:sz w:val="2"/>
          <w:szCs w:val="2"/>
          <w:rtl w:val="0"/>
        </w:rPr>
        <w:t xml:space="preserve">a</w:t>
      </w:r>
      <w:r w:rsidDel="00000000" w:rsidR="00000000" w:rsidRPr="00000000">
        <w:rPr>
          <w:color w:val="28a116"/>
          <w:sz w:val="2"/>
          <w:szCs w:val="2"/>
          <w:rtl w:val="0"/>
        </w:rPr>
        <w:t xml:space="preserve">d</w:t>
      </w:r>
      <w:r w:rsidDel="00000000" w:rsidR="00000000" w:rsidRPr="00000000">
        <w:rPr>
          <w:color w:val="3ec52a"/>
          <w:sz w:val="2"/>
          <w:szCs w:val="2"/>
          <w:rtl w:val="0"/>
        </w:rPr>
        <w:t xml:space="preserve"> </w:t>
      </w:r>
      <w:r w:rsidDel="00000000" w:rsidR="00000000" w:rsidRPr="00000000">
        <w:rPr>
          <w:color w:val="47de31"/>
          <w:sz w:val="2"/>
          <w:szCs w:val="2"/>
          <w:rtl w:val="0"/>
        </w:rPr>
        <w:t xml:space="preserve">a</w:t>
      </w:r>
      <w:r w:rsidDel="00000000" w:rsidR="00000000" w:rsidRPr="00000000">
        <w:rPr>
          <w:color w:val="36db1d"/>
          <w:sz w:val="2"/>
          <w:szCs w:val="2"/>
          <w:rtl w:val="0"/>
        </w:rPr>
        <w:t xml:space="preserve">l</w:t>
      </w:r>
      <w:r w:rsidDel="00000000" w:rsidR="00000000" w:rsidRPr="00000000">
        <w:rPr>
          <w:color w:val="2ee113"/>
          <w:sz w:val="2"/>
          <w:szCs w:val="2"/>
          <w:rtl w:val="0"/>
        </w:rPr>
        <w:t xml:space="preserve">w</w:t>
      </w:r>
      <w:r w:rsidDel="00000000" w:rsidR="00000000" w:rsidRPr="00000000">
        <w:rPr>
          <w:color w:val="25e808"/>
          <w:sz w:val="2"/>
          <w:szCs w:val="2"/>
          <w:rtl w:val="0"/>
        </w:rPr>
        <w:t xml:space="preserve">a</w:t>
      </w:r>
      <w:r w:rsidDel="00000000" w:rsidR="00000000" w:rsidRPr="00000000">
        <w:rPr>
          <w:color w:val="1eed00"/>
          <w:sz w:val="2"/>
          <w:szCs w:val="2"/>
          <w:rtl w:val="0"/>
        </w:rPr>
        <w:t xml:space="preserve">y</w:t>
      </w:r>
      <w:r w:rsidDel="00000000" w:rsidR="00000000" w:rsidRPr="00000000">
        <w:rPr>
          <w:color w:val="19f100"/>
          <w:sz w:val="2"/>
          <w:szCs w:val="2"/>
          <w:rtl w:val="0"/>
        </w:rPr>
        <w:t xml:space="preserve">s</w:t>
      </w:r>
      <w:r w:rsidDel="00000000" w:rsidR="00000000" w:rsidRPr="00000000">
        <w:rPr>
          <w:color w:val="13f500"/>
          <w:sz w:val="2"/>
          <w:szCs w:val="2"/>
          <w:rtl w:val="0"/>
        </w:rPr>
        <w:t xml:space="preserve"> </w:t>
      </w:r>
      <w:r w:rsidDel="00000000" w:rsidR="00000000" w:rsidRPr="00000000">
        <w:rPr>
          <w:color w:val="10f700"/>
          <w:sz w:val="2"/>
          <w:szCs w:val="2"/>
          <w:rtl w:val="0"/>
        </w:rPr>
        <w:t xml:space="preserve">b</w:t>
      </w:r>
      <w:r w:rsidDel="00000000" w:rsidR="00000000" w:rsidRPr="00000000">
        <w:rPr>
          <w:color w:val="0ff900"/>
          <w:sz w:val="2"/>
          <w:szCs w:val="2"/>
          <w:rtl w:val="0"/>
        </w:rPr>
        <w:t xml:space="preserve">e</w:t>
      </w:r>
      <w:r w:rsidDel="00000000" w:rsidR="00000000" w:rsidRPr="00000000">
        <w:rPr>
          <w:color w:val="3ad823"/>
          <w:sz w:val="2"/>
          <w:szCs w:val="2"/>
          <w:rtl w:val="0"/>
        </w:rPr>
        <w:t xml:space="preserve">en a keen footballer and</w:t>
      </w:r>
      <w:r w:rsidDel="00000000" w:rsidR="00000000" w:rsidRPr="00000000">
        <w:rPr>
          <w:color w:val="29c712"/>
          <w:sz w:val="2"/>
          <w:szCs w:val="2"/>
          <w:rtl w:val="0"/>
        </w:rPr>
        <w:t xml:space="preserve"> </w:t>
      </w:r>
      <w:r w:rsidDel="00000000" w:rsidR="00000000" w:rsidRPr="00000000">
        <w:rPr>
          <w:color w:val="2fcd18"/>
          <w:sz w:val="2"/>
          <w:szCs w:val="2"/>
          <w:rtl w:val="0"/>
        </w:rPr>
        <w:t xml:space="preserve">b</w:t>
      </w:r>
      <w:r w:rsidDel="00000000" w:rsidR="00000000" w:rsidRPr="00000000">
        <w:rPr>
          <w:color w:val="38d621"/>
          <w:sz w:val="2"/>
          <w:szCs w:val="2"/>
          <w:rtl w:val="0"/>
        </w:rPr>
        <w:t xml:space="preserve">y</w:t>
      </w:r>
      <w:r w:rsidDel="00000000" w:rsidR="00000000" w:rsidRPr="00000000">
        <w:rPr>
          <w:color w:val="3ad823"/>
          <w:sz w:val="2"/>
          <w:szCs w:val="2"/>
          <w:rtl w:val="0"/>
        </w:rPr>
        <w:t xml:space="preserve"> </w:t>
      </w:r>
      <w:r w:rsidDel="00000000" w:rsidR="00000000" w:rsidRPr="00000000">
        <w:rPr>
          <w:color w:val="33d11c"/>
          <w:sz w:val="2"/>
          <w:szCs w:val="2"/>
          <w:rtl w:val="0"/>
        </w:rPr>
        <w:t xml:space="preserve">t</w:t>
      </w:r>
      <w:r w:rsidDel="00000000" w:rsidR="00000000" w:rsidRPr="00000000">
        <w:rPr>
          <w:color w:val="22c00b"/>
          <w:sz w:val="2"/>
          <w:szCs w:val="2"/>
          <w:rtl w:val="0"/>
        </w:rPr>
        <w:t xml:space="preserve">h</w:t>
      </w:r>
      <w:r w:rsidDel="00000000" w:rsidR="00000000" w:rsidRPr="00000000">
        <w:rPr>
          <w:color w:val="0fad00"/>
          <w:sz w:val="2"/>
          <w:szCs w:val="2"/>
          <w:rtl w:val="0"/>
        </w:rPr>
        <w:t xml:space="preserve">e</w:t>
      </w:r>
      <w:r w:rsidDel="00000000" w:rsidR="00000000" w:rsidRPr="00000000">
        <w:rPr>
          <w:color w:val="03a100"/>
          <w:sz w:val="2"/>
          <w:szCs w:val="2"/>
          <w:rtl w:val="0"/>
        </w:rPr>
        <w:t xml:space="preserve"> </w:t>
      </w:r>
      <w:r w:rsidDel="00000000" w:rsidR="00000000" w:rsidRPr="00000000">
        <w:rPr>
          <w:color w:val="080808"/>
          <w:sz w:val="2"/>
          <w:szCs w:val="2"/>
          <w:rtl w:val="0"/>
        </w:rPr>
        <w:t xml:space="preserve">time he was 14 y</w:t>
      </w:r>
      <w:r w:rsidDel="00000000" w:rsidR="00000000" w:rsidRPr="00000000">
        <w:rPr>
          <w:color w:val="160108"/>
          <w:sz w:val="2"/>
          <w:szCs w:val="2"/>
          <w:rtl w:val="0"/>
        </w:rPr>
        <w:t xml:space="preserve">e</w:t>
      </w:r>
      <w:r w:rsidDel="00000000" w:rsidR="00000000" w:rsidRPr="00000000">
        <w:rPr>
          <w:color w:val="150208"/>
          <w:sz w:val="2"/>
          <w:szCs w:val="2"/>
          <w:rtl w:val="0"/>
        </w:rPr>
        <w:t xml:space="preserve">a</w:t>
      </w:r>
      <w:r w:rsidDel="00000000" w:rsidR="00000000" w:rsidRPr="00000000">
        <w:rPr>
          <w:color w:val="120308"/>
          <w:sz w:val="2"/>
          <w:szCs w:val="2"/>
          <w:rtl w:val="0"/>
        </w:rPr>
        <w:t xml:space="preserve">r</w:t>
      </w:r>
      <w:r w:rsidDel="00000000" w:rsidR="00000000" w:rsidRPr="00000000">
        <w:rPr>
          <w:color w:val="0c0608"/>
          <w:sz w:val="2"/>
          <w:szCs w:val="2"/>
          <w:rtl w:val="0"/>
        </w:rPr>
        <w:t xml:space="preserve">s</w:t>
      </w:r>
      <w:r w:rsidDel="00000000" w:rsidR="00000000" w:rsidRPr="00000000">
        <w:rPr>
          <w:color w:val="070908"/>
          <w:sz w:val="2"/>
          <w:szCs w:val="2"/>
          <w:rtl w:val="0"/>
        </w:rPr>
        <w:t xml:space="preserve"> </w:t>
      </w:r>
      <w:r w:rsidDel="00000000" w:rsidR="00000000" w:rsidRPr="00000000">
        <w:rPr>
          <w:color w:val="000c08"/>
          <w:sz w:val="2"/>
          <w:szCs w:val="2"/>
          <w:rtl w:val="0"/>
        </w:rPr>
        <w:t xml:space="preserve">o</w:t>
      </w:r>
      <w:r w:rsidDel="00000000" w:rsidR="00000000" w:rsidRPr="00000000">
        <w:rPr>
          <w:color w:val="001108"/>
          <w:sz w:val="2"/>
          <w:szCs w:val="2"/>
          <w:rtl w:val="0"/>
        </w:rPr>
        <w:t xml:space="preserve">l</w:t>
      </w:r>
      <w:r w:rsidDel="00000000" w:rsidR="00000000" w:rsidRPr="00000000">
        <w:rPr>
          <w:color w:val="001508"/>
          <w:sz w:val="2"/>
          <w:szCs w:val="2"/>
          <w:rtl w:val="0"/>
        </w:rPr>
        <w:t xml:space="preserve">d</w:t>
      </w:r>
      <w:r w:rsidDel="00000000" w:rsidR="00000000" w:rsidRPr="00000000">
        <w:rPr>
          <w:color w:val="001100"/>
          <w:sz w:val="2"/>
          <w:szCs w:val="2"/>
          <w:rtl w:val="0"/>
        </w:rPr>
        <w:t xml:space="preserve"> </w:t>
      </w:r>
      <w:r w:rsidDel="00000000" w:rsidR="00000000" w:rsidRPr="00000000">
        <w:rPr>
          <w:color w:val="001500"/>
          <w:sz w:val="2"/>
          <w:szCs w:val="2"/>
          <w:rtl w:val="0"/>
        </w:rPr>
        <w:t xml:space="preserve">h</w:t>
      </w:r>
      <w:r w:rsidDel="00000000" w:rsidR="00000000" w:rsidRPr="00000000">
        <w:rPr>
          <w:color w:val="002006"/>
          <w:sz w:val="2"/>
          <w:szCs w:val="2"/>
          <w:rtl w:val="0"/>
        </w:rPr>
        <w:t xml:space="preserve">e</w:t>
      </w:r>
      <w:r w:rsidDel="00000000" w:rsidR="00000000" w:rsidRPr="00000000">
        <w:rPr>
          <w:color w:val="003114"/>
          <w:sz w:val="2"/>
          <w:szCs w:val="2"/>
          <w:rtl w:val="0"/>
        </w:rPr>
        <w:t xml:space="preserve"> </w:t>
      </w:r>
      <w:r w:rsidDel="00000000" w:rsidR="00000000" w:rsidRPr="00000000">
        <w:rPr>
          <w:color w:val="004524"/>
          <w:sz w:val="2"/>
          <w:szCs w:val="2"/>
          <w:rtl w:val="0"/>
        </w:rPr>
        <w:t xml:space="preserve">d</w:t>
      </w:r>
      <w:r w:rsidDel="00000000" w:rsidR="00000000" w:rsidRPr="00000000">
        <w:rPr>
          <w:color w:val="005532"/>
          <w:sz w:val="2"/>
          <w:szCs w:val="2"/>
          <w:rtl w:val="0"/>
        </w:rPr>
        <w:t xml:space="preserve">e</w:t>
      </w:r>
      <w:r w:rsidDel="00000000" w:rsidR="00000000" w:rsidRPr="00000000">
        <w:rPr>
          <w:color w:val="00613c"/>
          <w:sz w:val="2"/>
          <w:szCs w:val="2"/>
          <w:rtl w:val="0"/>
        </w:rPr>
        <w:t xml:space="preserve">c</w:t>
      </w:r>
      <w:r w:rsidDel="00000000" w:rsidR="00000000" w:rsidRPr="00000000">
        <w:rPr>
          <w:color w:val="006842"/>
          <w:sz w:val="2"/>
          <w:szCs w:val="2"/>
          <w:rtl w:val="0"/>
        </w:rPr>
        <w:t xml:space="preserve">i</w:t>
      </w:r>
      <w:r w:rsidDel="00000000" w:rsidR="00000000" w:rsidRPr="00000000">
        <w:rPr>
          <w:color w:val="097000"/>
          <w:sz w:val="2"/>
          <w:szCs w:val="2"/>
          <w:rtl w:val="0"/>
        </w:rPr>
        <w:t xml:space="preserve">ded to c</w:t>
      </w:r>
      <w:r w:rsidDel="00000000" w:rsidR="00000000" w:rsidRPr="00000000">
        <w:rPr>
          <w:color w:val="1a810b"/>
          <w:sz w:val="2"/>
          <w:szCs w:val="2"/>
          <w:rtl w:val="0"/>
        </w:rPr>
        <w:t xml:space="preserve">o</w:t>
      </w:r>
      <w:r w:rsidDel="00000000" w:rsidR="00000000" w:rsidRPr="00000000">
        <w:rPr>
          <w:color w:val="147b05"/>
          <w:sz w:val="2"/>
          <w:szCs w:val="2"/>
          <w:rtl w:val="0"/>
        </w:rPr>
        <w:t xml:space="preserve">n</w:t>
      </w:r>
      <w:r w:rsidDel="00000000" w:rsidR="00000000" w:rsidRPr="00000000">
        <w:rPr>
          <w:color w:val="0b7200"/>
          <w:sz w:val="2"/>
          <w:szCs w:val="2"/>
          <w:rtl w:val="0"/>
        </w:rPr>
        <w:t xml:space="preserve">c</w:t>
      </w:r>
      <w:r w:rsidDel="00000000" w:rsidR="00000000" w:rsidRPr="00000000">
        <w:rPr>
          <w:color w:val="097000"/>
          <w:sz w:val="2"/>
          <w:szCs w:val="2"/>
          <w:rtl w:val="0"/>
        </w:rPr>
        <w:t xml:space="preserve">e</w:t>
      </w:r>
      <w:r w:rsidDel="00000000" w:rsidR="00000000" w:rsidRPr="00000000">
        <w:rPr>
          <w:color w:val="107701"/>
          <w:sz w:val="2"/>
          <w:szCs w:val="2"/>
          <w:rtl w:val="0"/>
        </w:rPr>
        <w:t xml:space="preserve">n</w:t>
      </w:r>
      <w:r w:rsidDel="00000000" w:rsidR="00000000" w:rsidRPr="00000000">
        <w:rPr>
          <w:color w:val="218812"/>
          <w:sz w:val="2"/>
          <w:szCs w:val="2"/>
          <w:rtl w:val="0"/>
        </w:rPr>
        <w:t xml:space="preserve">t</w:t>
      </w:r>
      <w:r w:rsidDel="00000000" w:rsidR="00000000" w:rsidRPr="00000000">
        <w:rPr>
          <w:color w:val="349b25"/>
          <w:sz w:val="2"/>
          <w:szCs w:val="2"/>
          <w:rtl w:val="0"/>
        </w:rPr>
        <w:t xml:space="preserve">r</w:t>
      </w:r>
      <w:r w:rsidDel="00000000" w:rsidR="00000000" w:rsidRPr="00000000">
        <w:rPr>
          <w:color w:val="40a731"/>
          <w:sz w:val="2"/>
          <w:szCs w:val="2"/>
          <w:rtl w:val="0"/>
        </w:rPr>
        <w:t xml:space="preserve">a</w:t>
      </w:r>
      <w:r w:rsidDel="00000000" w:rsidR="00000000" w:rsidRPr="00000000">
        <w:rPr>
          <w:color w:val="3ad823"/>
          <w:sz w:val="2"/>
          <w:szCs w:val="2"/>
          <w:rtl w:val="0"/>
        </w:rPr>
        <w:t xml:space="preserve">te on becoming a professional footballer In 1995</w:t>
      </w:r>
      <w:r w:rsidDel="00000000" w:rsidR="00000000" w:rsidRPr="00000000">
        <w:rPr>
          <w:color w:val="699f61"/>
          <w:sz w:val="2"/>
          <w:szCs w:val="2"/>
          <w:rtl w:val="0"/>
        </w:rPr>
        <w:t xml:space="preserve"> </w:t>
      </w:r>
      <w:r w:rsidDel="00000000" w:rsidR="00000000" w:rsidRPr="00000000">
        <w:rPr>
          <w:color w:val="508348"/>
          <w:sz w:val="2"/>
          <w:szCs w:val="2"/>
          <w:rtl w:val="0"/>
        </w:rPr>
        <w:t xml:space="preserve">C</w:t>
      </w:r>
      <w:r w:rsidDel="00000000" w:rsidR="00000000" w:rsidRPr="00000000">
        <w:rPr>
          <w:color w:val="26551f"/>
          <w:sz w:val="2"/>
          <w:szCs w:val="2"/>
          <w:rtl w:val="0"/>
        </w:rPr>
        <w:t xml:space="preserve">r</w:t>
      </w:r>
      <w:r w:rsidDel="00000000" w:rsidR="00000000" w:rsidRPr="00000000">
        <w:rPr>
          <w:color w:val="002500"/>
          <w:sz w:val="2"/>
          <w:szCs w:val="2"/>
          <w:rtl w:val="0"/>
        </w:rPr>
        <w:t xml:space="preserve">i</w:t>
      </w:r>
      <w:r w:rsidDel="00000000" w:rsidR="00000000" w:rsidRPr="00000000">
        <w:rPr>
          <w:color w:val="000c00"/>
          <w:sz w:val="2"/>
          <w:szCs w:val="2"/>
          <w:rtl w:val="0"/>
        </w:rPr>
        <w:t xml:space="preserve">s</w:t>
      </w:r>
      <w:r w:rsidDel="00000000" w:rsidR="00000000" w:rsidRPr="00000000">
        <w:rPr>
          <w:color w:val="000600"/>
          <w:sz w:val="2"/>
          <w:szCs w:val="2"/>
          <w:rtl w:val="0"/>
        </w:rPr>
        <w:t xml:space="preserve">t</w:t>
      </w:r>
      <w:r w:rsidDel="00000000" w:rsidR="00000000" w:rsidRPr="00000000">
        <w:rPr>
          <w:color w:val="000000"/>
          <w:sz w:val="2"/>
          <w:szCs w:val="2"/>
          <w:rtl w:val="0"/>
        </w:rPr>
        <w:t xml:space="preserve">i</w:t>
      </w:r>
      <w:r w:rsidDel="00000000" w:rsidR="00000000" w:rsidRPr="00000000">
        <w:rPr>
          <w:color w:val="08000b"/>
          <w:sz w:val="2"/>
          <w:szCs w:val="2"/>
          <w:rtl w:val="0"/>
        </w:rPr>
        <w:t xml:space="preserve">a</w:t>
      </w:r>
      <w:r w:rsidDel="00000000" w:rsidR="00000000" w:rsidRPr="00000000">
        <w:rPr>
          <w:color w:val="19001d"/>
          <w:sz w:val="2"/>
          <w:szCs w:val="2"/>
          <w:rtl w:val="0"/>
        </w:rPr>
        <w:t xml:space="preserve">n</w:t>
      </w:r>
      <w:r w:rsidDel="00000000" w:rsidR="00000000" w:rsidRPr="00000000">
        <w:rPr>
          <w:color w:val="210028"/>
          <w:sz w:val="2"/>
          <w:szCs w:val="2"/>
          <w:rtl w:val="0"/>
        </w:rPr>
        <w:t xml:space="preserve">o</w:t>
      </w:r>
      <w:r w:rsidDel="00000000" w:rsidR="00000000" w:rsidRPr="00000000">
        <w:rPr>
          <w:color w:val="2a0033"/>
          <w:sz w:val="2"/>
          <w:szCs w:val="2"/>
          <w:rtl w:val="0"/>
        </w:rPr>
        <w:t xml:space="preserve"> </w:t>
      </w:r>
      <w:r w:rsidDel="00000000" w:rsidR="00000000" w:rsidRPr="00000000">
        <w:rPr>
          <w:color w:val="31003b"/>
          <w:sz w:val="2"/>
          <w:szCs w:val="2"/>
          <w:rtl w:val="0"/>
        </w:rPr>
        <w:t xml:space="preserve">R</w:t>
      </w:r>
      <w:r w:rsidDel="00000000" w:rsidR="00000000" w:rsidRPr="00000000">
        <w:rPr>
          <w:color w:val="380044"/>
          <w:sz w:val="2"/>
          <w:szCs w:val="2"/>
          <w:rtl w:val="0"/>
        </w:rPr>
        <w:t xml:space="preserve">o</w:t>
      </w:r>
      <w:r w:rsidDel="00000000" w:rsidR="00000000" w:rsidRPr="00000000">
        <w:rPr>
          <w:color w:val="3c004a"/>
          <w:sz w:val="2"/>
          <w:szCs w:val="2"/>
          <w:rtl w:val="0"/>
        </w:rPr>
        <w:t xml:space="preserve">n</w:t>
      </w:r>
      <w:r w:rsidDel="00000000" w:rsidR="00000000" w:rsidRPr="00000000">
        <w:rPr>
          <w:color w:val="40004f"/>
          <w:sz w:val="2"/>
          <w:szCs w:val="2"/>
          <w:rtl w:val="0"/>
        </w:rPr>
        <w:t xml:space="preserve">a</w:t>
      </w:r>
      <w:r w:rsidDel="00000000" w:rsidR="00000000" w:rsidRPr="00000000">
        <w:rPr>
          <w:color w:val="410051"/>
          <w:sz w:val="2"/>
          <w:szCs w:val="2"/>
          <w:rtl w:val="0"/>
        </w:rPr>
        <w:t xml:space="preserve">l</w:t>
      </w:r>
      <w:r w:rsidDel="00000000" w:rsidR="00000000" w:rsidRPr="00000000">
        <w:rPr>
          <w:color w:val="080808"/>
          <w:sz w:val="2"/>
          <w:szCs w:val="2"/>
          <w:rtl w:val="0"/>
        </w:rPr>
        <w:t xml:space="preserve">do joined the cl</w:t>
      </w:r>
      <w:r w:rsidDel="00000000" w:rsidR="00000000" w:rsidRPr="00000000">
        <w:rPr>
          <w:color w:val="000000"/>
          <w:sz w:val="2"/>
          <w:szCs w:val="2"/>
          <w:rtl w:val="0"/>
        </w:rPr>
        <w:t xml:space="preserve">ub N</w:t>
      </w:r>
      <w:r w:rsidDel="00000000" w:rsidR="00000000" w:rsidRPr="00000000">
        <w:rPr>
          <w:color w:val="111111"/>
          <w:sz w:val="2"/>
          <w:szCs w:val="2"/>
          <w:rtl w:val="0"/>
        </w:rPr>
        <w:t xml:space="preserve">a</w:t>
      </w:r>
      <w:r w:rsidDel="00000000" w:rsidR="00000000" w:rsidRPr="00000000">
        <w:rPr>
          <w:color w:val="212121"/>
          <w:sz w:val="2"/>
          <w:szCs w:val="2"/>
          <w:rtl w:val="0"/>
        </w:rPr>
        <w:t xml:space="preserve">c</w:t>
      </w:r>
      <w:r w:rsidDel="00000000" w:rsidR="00000000" w:rsidRPr="00000000">
        <w:rPr>
          <w:color w:val="2d2d2d"/>
          <w:sz w:val="2"/>
          <w:szCs w:val="2"/>
          <w:rtl w:val="0"/>
        </w:rPr>
        <w:t xml:space="preserve">i</w:t>
      </w:r>
      <w:r w:rsidDel="00000000" w:rsidR="00000000" w:rsidRPr="00000000">
        <w:rPr>
          <w:color w:val="343434"/>
          <w:sz w:val="2"/>
          <w:szCs w:val="2"/>
          <w:rtl w:val="0"/>
        </w:rPr>
        <w:t xml:space="preserve">o</w:t>
      </w:r>
      <w:r w:rsidDel="00000000" w:rsidR="00000000" w:rsidRPr="00000000">
        <w:rPr>
          <w:color w:val="5b5b5b"/>
          <w:sz w:val="2"/>
          <w:szCs w:val="2"/>
          <w:rtl w:val="0"/>
        </w:rPr>
        <w:t xml:space="preserve">n</w:t>
      </w:r>
      <w:r w:rsidDel="00000000" w:rsidR="00000000" w:rsidRPr="00000000">
        <w:rPr>
          <w:color w:val="5a5a5a"/>
          <w:sz w:val="2"/>
          <w:szCs w:val="2"/>
          <w:rtl w:val="0"/>
        </w:rPr>
        <w:t xml:space="preserve">a</w:t>
      </w:r>
      <w:r w:rsidDel="00000000" w:rsidR="00000000" w:rsidRPr="00000000">
        <w:rPr>
          <w:color w:val="595959"/>
          <w:sz w:val="2"/>
          <w:szCs w:val="2"/>
          <w:rtl w:val="0"/>
        </w:rPr>
        <w:t xml:space="preserve">l</w:t>
      </w:r>
      <w:r w:rsidDel="00000000" w:rsidR="00000000" w:rsidRPr="00000000">
        <w:rPr>
          <w:color w:val="575757"/>
          <w:sz w:val="2"/>
          <w:szCs w:val="2"/>
          <w:rtl w:val="0"/>
        </w:rPr>
        <w:t xml:space="preserve"> </w:t>
      </w:r>
      <w:r w:rsidDel="00000000" w:rsidR="00000000" w:rsidRPr="00000000">
        <w:rPr>
          <w:color w:val="555555"/>
          <w:sz w:val="2"/>
          <w:szCs w:val="2"/>
          <w:rtl w:val="0"/>
        </w:rPr>
        <w:t xml:space="preserve">l</w:t>
      </w:r>
      <w:r w:rsidDel="00000000" w:rsidR="00000000" w:rsidRPr="00000000">
        <w:rPr>
          <w:color w:val="535353"/>
          <w:sz w:val="2"/>
          <w:szCs w:val="2"/>
          <w:rtl w:val="0"/>
        </w:rPr>
        <w:t xml:space="preserve">o</w:t>
      </w:r>
      <w:r w:rsidDel="00000000" w:rsidR="00000000" w:rsidRPr="00000000">
        <w:rPr>
          <w:color w:val="515151"/>
          <w:sz w:val="2"/>
          <w:szCs w:val="2"/>
          <w:rtl w:val="0"/>
        </w:rPr>
        <w:t xml:space="preserve">c</w:t>
      </w:r>
      <w:r w:rsidDel="00000000" w:rsidR="00000000" w:rsidRPr="00000000">
        <w:rPr>
          <w:color w:val="505050"/>
          <w:sz w:val="2"/>
          <w:szCs w:val="2"/>
          <w:rtl w:val="0"/>
        </w:rPr>
        <w:t xml:space="preserve">a</w:t>
      </w:r>
      <w:r w:rsidDel="00000000" w:rsidR="00000000" w:rsidRPr="00000000">
        <w:rPr>
          <w:color w:val="585858"/>
          <w:sz w:val="2"/>
          <w:szCs w:val="2"/>
          <w:rtl w:val="0"/>
        </w:rPr>
        <w:t xml:space="preserve">ted in his homet</w:t>
      </w:r>
      <w:r w:rsidDel="00000000" w:rsidR="00000000" w:rsidRPr="00000000">
        <w:rPr>
          <w:color w:val="3b6758"/>
          <w:sz w:val="2"/>
          <w:szCs w:val="2"/>
          <w:rtl w:val="0"/>
        </w:rPr>
        <w:t xml:space="preserve">own of Madeira later he joined one of the biggest clubs in Portugal namely Sporting CP after cle</w:t>
      </w:r>
      <w:r w:rsidDel="00000000" w:rsidR="00000000" w:rsidRPr="00000000">
        <w:rPr>
          <w:color w:val="585858"/>
          <w:sz w:val="2"/>
          <w:szCs w:val="2"/>
          <w:rtl w:val="0"/>
        </w:rPr>
        <w:t xml:space="preserve">aring a trial Dur</w:t>
      </w:r>
      <w:r w:rsidDel="00000000" w:rsidR="00000000" w:rsidRPr="00000000">
        <w:rPr>
          <w:color w:val="595959"/>
          <w:sz w:val="2"/>
          <w:szCs w:val="2"/>
          <w:rtl w:val="0"/>
        </w:rPr>
        <w:t xml:space="preserve">i</w:t>
      </w:r>
      <w:r w:rsidDel="00000000" w:rsidR="00000000" w:rsidRPr="00000000">
        <w:rPr>
          <w:color w:val="5b5b5b"/>
          <w:sz w:val="2"/>
          <w:szCs w:val="2"/>
          <w:rtl w:val="0"/>
        </w:rPr>
        <w:t xml:space="preserve">n</w:t>
      </w:r>
      <w:r w:rsidDel="00000000" w:rsidR="00000000" w:rsidRPr="00000000">
        <w:rPr>
          <w:color w:val="5d5d5d"/>
          <w:sz w:val="2"/>
          <w:szCs w:val="2"/>
          <w:rtl w:val="0"/>
        </w:rPr>
        <w:t xml:space="preserve">g</w:t>
      </w:r>
      <w:r w:rsidDel="00000000" w:rsidR="00000000" w:rsidRPr="00000000">
        <w:rPr>
          <w:color w:val="5f5f5f"/>
          <w:sz w:val="2"/>
          <w:szCs w:val="2"/>
          <w:rtl w:val="0"/>
        </w:rPr>
        <w:t xml:space="preserve"> </w:t>
      </w:r>
      <w:r w:rsidDel="00000000" w:rsidR="00000000" w:rsidRPr="00000000">
        <w:rPr>
          <w:color w:val="616161"/>
          <w:sz w:val="2"/>
          <w:szCs w:val="2"/>
          <w:rtl w:val="0"/>
        </w:rPr>
        <w:t xml:space="preserve">h</w:t>
      </w:r>
      <w:r w:rsidDel="00000000" w:rsidR="00000000" w:rsidRPr="00000000">
        <w:rPr>
          <w:color w:val="626262"/>
          <w:sz w:val="2"/>
          <w:szCs w:val="2"/>
          <w:rtl w:val="0"/>
        </w:rPr>
        <w:t xml:space="preserve">i</w:t>
      </w:r>
      <w:r w:rsidDel="00000000" w:rsidR="00000000" w:rsidRPr="00000000">
        <w:rPr>
          <w:color w:val="636363"/>
          <w:sz w:val="2"/>
          <w:szCs w:val="2"/>
          <w:rtl w:val="0"/>
        </w:rPr>
        <w:t xml:space="preserve">s</w:t>
      </w:r>
      <w:r w:rsidDel="00000000" w:rsidR="00000000" w:rsidRPr="00000000">
        <w:rPr>
          <w:color w:val="454545"/>
          <w:sz w:val="2"/>
          <w:szCs w:val="2"/>
          <w:rtl w:val="0"/>
        </w:rPr>
        <w:t xml:space="preserve"> </w:t>
      </w:r>
      <w:r w:rsidDel="00000000" w:rsidR="00000000" w:rsidRPr="00000000">
        <w:rPr>
          <w:color w:val="3f3f3f"/>
          <w:sz w:val="2"/>
          <w:szCs w:val="2"/>
          <w:rtl w:val="0"/>
        </w:rPr>
        <w:t xml:space="preserve">t</w:t>
      </w:r>
      <w:r w:rsidDel="00000000" w:rsidR="00000000" w:rsidRPr="00000000">
        <w:rPr>
          <w:color w:val="323232"/>
          <w:sz w:val="2"/>
          <w:szCs w:val="2"/>
          <w:rtl w:val="0"/>
        </w:rPr>
        <w:t xml:space="preserve">i</w:t>
      </w:r>
      <w:r w:rsidDel="00000000" w:rsidR="00000000" w:rsidRPr="00000000">
        <w:rPr>
          <w:color w:val="222222"/>
          <w:sz w:val="2"/>
          <w:szCs w:val="2"/>
          <w:rtl w:val="0"/>
        </w:rPr>
        <w:t xml:space="preserve">m</w:t>
      </w:r>
      <w:r w:rsidDel="00000000" w:rsidR="00000000" w:rsidRPr="00000000">
        <w:rPr>
          <w:color w:val="111111"/>
          <w:sz w:val="2"/>
          <w:szCs w:val="2"/>
          <w:rtl w:val="0"/>
        </w:rPr>
        <w:t xml:space="preserve">e</w:t>
      </w:r>
      <w:r w:rsidDel="00000000" w:rsidR="00000000" w:rsidRPr="00000000">
        <w:rPr>
          <w:color w:val="010101"/>
          <w:sz w:val="2"/>
          <w:szCs w:val="2"/>
          <w:rtl w:val="0"/>
        </w:rPr>
        <w:t xml:space="preserve"> </w:t>
      </w:r>
      <w:r w:rsidDel="00000000" w:rsidR="00000000" w:rsidRPr="00000000">
        <w:rPr>
          <w:color w:val="000000"/>
          <w:sz w:val="2"/>
          <w:szCs w:val="2"/>
          <w:rtl w:val="0"/>
        </w:rPr>
        <w:t xml:space="preserve">at</w:t>
      </w:r>
      <w:r w:rsidDel="00000000" w:rsidR="00000000" w:rsidRPr="00000000">
        <w:rPr>
          <w:color w:val="080808"/>
          <w:sz w:val="2"/>
          <w:szCs w:val="2"/>
          <w:rtl w:val="0"/>
        </w:rPr>
        <w:t xml:space="preserve"> Sporting CP, Cristiano </w:t>
      </w:r>
      <w:r w:rsidDel="00000000" w:rsidR="00000000" w:rsidRPr="00000000">
        <w:rPr>
          <w:color w:val="000000"/>
          <w:sz w:val="2"/>
          <w:szCs w:val="2"/>
          <w:rtl w:val="0"/>
        </w:rPr>
        <w:t xml:space="preserve">R</w:t>
      </w:r>
      <w:r w:rsidDel="00000000" w:rsidR="00000000" w:rsidRPr="00000000">
        <w:rPr>
          <w:color w:val="141414"/>
          <w:sz w:val="2"/>
          <w:szCs w:val="2"/>
          <w:rtl w:val="0"/>
        </w:rPr>
        <w:t xml:space="preserve">o</w:t>
      </w:r>
      <w:r w:rsidDel="00000000" w:rsidR="00000000" w:rsidRPr="00000000">
        <w:rPr>
          <w:color w:val="1b1b1b"/>
          <w:sz w:val="2"/>
          <w:szCs w:val="2"/>
          <w:rtl w:val="0"/>
        </w:rPr>
        <w:t xml:space="preserve">n</w:t>
      </w:r>
      <w:r w:rsidDel="00000000" w:rsidR="00000000" w:rsidRPr="00000000">
        <w:rPr>
          <w:color w:val="060606"/>
          <w:sz w:val="2"/>
          <w:szCs w:val="2"/>
          <w:rtl w:val="0"/>
        </w:rPr>
        <w:t xml:space="preserve">a</w:t>
      </w:r>
      <w:r w:rsidDel="00000000" w:rsidR="00000000" w:rsidRPr="00000000">
        <w:rPr>
          <w:color w:val="000000"/>
          <w:sz w:val="2"/>
          <w:szCs w:val="2"/>
          <w:rtl w:val="0"/>
        </w:rPr>
        <w:t xml:space="preserve">l</w:t>
      </w:r>
      <w:r w:rsidDel="00000000" w:rsidR="00000000" w:rsidRPr="00000000">
        <w:rPr>
          <w:color w:val="252525"/>
          <w:sz w:val="2"/>
          <w:szCs w:val="2"/>
          <w:rtl w:val="0"/>
        </w:rPr>
        <w:t xml:space="preserve">d</w:t>
      </w:r>
      <w:r w:rsidDel="00000000" w:rsidR="00000000" w:rsidRPr="00000000">
        <w:rPr>
          <w:color w:val="888888"/>
          <w:sz w:val="2"/>
          <w:szCs w:val="2"/>
          <w:rtl w:val="0"/>
        </w:rPr>
        <w:t xml:space="preserve">o</w:t>
      </w:r>
      <w:r w:rsidDel="00000000" w:rsidR="00000000" w:rsidRPr="00000000">
        <w:rPr>
          <w:color w:val="dedede"/>
          <w:sz w:val="2"/>
          <w:szCs w:val="2"/>
          <w:rtl w:val="0"/>
        </w:rPr>
        <w:t xml:space="preserve"> </w:t>
      </w:r>
      <w:r w:rsidDel="00000000" w:rsidR="00000000" w:rsidRPr="00000000">
        <w:rPr>
          <w:color w:val="f8f8f8"/>
          <w:sz w:val="2"/>
          <w:szCs w:val="2"/>
          <w:rtl w:val="0"/>
        </w:rPr>
        <w:t xml:space="preserve">played for</w:t>
      </w:r>
      <w:r w:rsidDel="00000000" w:rsidR="00000000" w:rsidRPr="00000000">
        <w:rPr>
          <w:sz w:val="16"/>
          <w:szCs w:val="16"/>
          <w:rtl w:val="0"/>
        </w:rPr>
        <w:br w:type="textWrapping"/>
      </w:r>
      <w:r w:rsidDel="00000000" w:rsidR="00000000" w:rsidRPr="00000000">
        <w:rPr>
          <w:color w:val="ffffff"/>
          <w:sz w:val="2"/>
          <w:szCs w:val="2"/>
          <w:rtl w:val="0"/>
        </w:rPr>
        <w:t xml:space="preserve"> </w:t>
      </w:r>
      <w:r w:rsidDel="00000000" w:rsidR="00000000" w:rsidRPr="00000000">
        <w:rPr>
          <w:color w:val="f5f5f5"/>
          <w:sz w:val="2"/>
          <w:szCs w:val="2"/>
          <w:rtl w:val="0"/>
        </w:rPr>
        <w:t xml:space="preserve">a</w:t>
      </w:r>
      <w:r w:rsidDel="00000000" w:rsidR="00000000" w:rsidRPr="00000000">
        <w:rPr>
          <w:color w:val="e5e5e5"/>
          <w:sz w:val="2"/>
          <w:szCs w:val="2"/>
          <w:rtl w:val="0"/>
        </w:rPr>
        <w:t xml:space="preserve">l</w:t>
      </w:r>
      <w:r w:rsidDel="00000000" w:rsidR="00000000" w:rsidRPr="00000000">
        <w:rPr>
          <w:color w:val="fefefe"/>
          <w:sz w:val="2"/>
          <w:szCs w:val="2"/>
          <w:rtl w:val="0"/>
        </w:rPr>
        <w:t xml:space="preserve">l</w:t>
      </w:r>
      <w:r w:rsidDel="00000000" w:rsidR="00000000" w:rsidRPr="00000000">
        <w:rPr>
          <w:color w:val="ffffff"/>
          <w:sz w:val="2"/>
          <w:szCs w:val="2"/>
          <w:rtl w:val="0"/>
        </w:rPr>
        <w:t xml:space="preserve"> </w:t>
      </w:r>
      <w:r w:rsidDel="00000000" w:rsidR="00000000" w:rsidRPr="00000000">
        <w:rPr>
          <w:color w:val="e1e1e1"/>
          <w:sz w:val="2"/>
          <w:szCs w:val="2"/>
          <w:rtl w:val="0"/>
        </w:rPr>
        <w:t xml:space="preserve">t</w:t>
      </w:r>
      <w:r w:rsidDel="00000000" w:rsidR="00000000" w:rsidRPr="00000000">
        <w:rPr>
          <w:color w:val="646464"/>
          <w:sz w:val="2"/>
          <w:szCs w:val="2"/>
          <w:rtl w:val="0"/>
        </w:rPr>
        <w:t xml:space="preserve">h</w:t>
      </w:r>
      <w:r w:rsidDel="00000000" w:rsidR="00000000" w:rsidRPr="00000000">
        <w:rPr>
          <w:color w:val="000000"/>
          <w:sz w:val="2"/>
          <w:szCs w:val="2"/>
          <w:rtl w:val="0"/>
        </w:rPr>
        <w:t xml:space="preserve">e</w:t>
      </w:r>
      <w:r w:rsidDel="00000000" w:rsidR="00000000" w:rsidRPr="00000000">
        <w:rPr>
          <w:color w:val="080808"/>
          <w:sz w:val="2"/>
          <w:szCs w:val="2"/>
          <w:rtl w:val="0"/>
        </w:rPr>
        <w:t xml:space="preserve"> levels he played in a l</w:t>
      </w:r>
      <w:r w:rsidDel="00000000" w:rsidR="00000000" w:rsidRPr="00000000">
        <w:rPr>
          <w:color w:val="002400"/>
          <w:sz w:val="2"/>
          <w:szCs w:val="2"/>
          <w:rtl w:val="0"/>
        </w:rPr>
        <w:t xml:space="preserve">o</w:t>
      </w:r>
      <w:r w:rsidDel="00000000" w:rsidR="00000000" w:rsidRPr="00000000">
        <w:rPr>
          <w:color w:val="002f00"/>
          <w:sz w:val="2"/>
          <w:szCs w:val="2"/>
          <w:rtl w:val="0"/>
        </w:rPr>
        <w:t xml:space="preserve">o</w:t>
      </w:r>
      <w:r w:rsidDel="00000000" w:rsidR="00000000" w:rsidRPr="00000000">
        <w:rPr>
          <w:color w:val="004600"/>
          <w:sz w:val="2"/>
          <w:szCs w:val="2"/>
          <w:rtl w:val="0"/>
        </w:rPr>
        <w:t xml:space="preserve">f</w:t>
      </w:r>
      <w:r w:rsidDel="00000000" w:rsidR="00000000" w:rsidRPr="00000000">
        <w:rPr>
          <w:color w:val="046400"/>
          <w:sz w:val="2"/>
          <w:szCs w:val="2"/>
          <w:rtl w:val="0"/>
        </w:rPr>
        <w:t xml:space="preserve">a</w:t>
      </w:r>
      <w:r w:rsidDel="00000000" w:rsidR="00000000" w:rsidRPr="00000000">
        <w:rPr>
          <w:color w:val="1c890c"/>
          <w:sz w:val="2"/>
          <w:szCs w:val="2"/>
          <w:rtl w:val="0"/>
        </w:rPr>
        <w:t xml:space="preserve"> </w:t>
      </w:r>
      <w:r w:rsidDel="00000000" w:rsidR="00000000" w:rsidRPr="00000000">
        <w:rPr>
          <w:color w:val="32ab20"/>
          <w:sz w:val="2"/>
          <w:szCs w:val="2"/>
          <w:rtl w:val="0"/>
        </w:rPr>
        <w:t xml:space="preserve">C</w:t>
      </w:r>
      <w:r w:rsidDel="00000000" w:rsidR="00000000" w:rsidRPr="00000000">
        <w:rPr>
          <w:color w:val="41c82d"/>
          <w:sz w:val="2"/>
          <w:szCs w:val="2"/>
          <w:rtl w:val="0"/>
        </w:rPr>
        <w:t xml:space="preserve">h</w:t>
      </w:r>
      <w:r w:rsidDel="00000000" w:rsidR="00000000" w:rsidRPr="00000000">
        <w:rPr>
          <w:color w:val="44db2e"/>
          <w:sz w:val="2"/>
          <w:szCs w:val="2"/>
          <w:rtl w:val="0"/>
        </w:rPr>
        <w:t xml:space="preserve">a</w:t>
      </w:r>
      <w:r w:rsidDel="00000000" w:rsidR="00000000" w:rsidRPr="00000000">
        <w:rPr>
          <w:color w:val="36db1d"/>
          <w:sz w:val="2"/>
          <w:szCs w:val="2"/>
          <w:rtl w:val="0"/>
        </w:rPr>
        <w:t xml:space="preserve">m</w:t>
      </w:r>
      <w:r w:rsidDel="00000000" w:rsidR="00000000" w:rsidRPr="00000000">
        <w:rPr>
          <w:color w:val="2ee113"/>
          <w:sz w:val="2"/>
          <w:szCs w:val="2"/>
          <w:rtl w:val="0"/>
        </w:rPr>
        <w:t xml:space="preserve">p</w:t>
      </w:r>
      <w:r w:rsidDel="00000000" w:rsidR="00000000" w:rsidRPr="00000000">
        <w:rPr>
          <w:color w:val="25e808"/>
          <w:sz w:val="2"/>
          <w:szCs w:val="2"/>
          <w:rtl w:val="0"/>
        </w:rPr>
        <w:t xml:space="preserve">i</w:t>
      </w:r>
      <w:r w:rsidDel="00000000" w:rsidR="00000000" w:rsidRPr="00000000">
        <w:rPr>
          <w:color w:val="1eed00"/>
          <w:sz w:val="2"/>
          <w:szCs w:val="2"/>
          <w:rtl w:val="0"/>
        </w:rPr>
        <w:t xml:space="preserve">o</w:t>
      </w:r>
      <w:r w:rsidDel="00000000" w:rsidR="00000000" w:rsidRPr="00000000">
        <w:rPr>
          <w:color w:val="19f100"/>
          <w:sz w:val="2"/>
          <w:szCs w:val="2"/>
          <w:rtl w:val="0"/>
        </w:rPr>
        <w:t xml:space="preserve">n</w:t>
      </w:r>
      <w:r w:rsidDel="00000000" w:rsidR="00000000" w:rsidRPr="00000000">
        <w:rPr>
          <w:color w:val="13f500"/>
          <w:sz w:val="2"/>
          <w:szCs w:val="2"/>
          <w:rtl w:val="0"/>
        </w:rPr>
        <w:t xml:space="preserve">s</w:t>
      </w:r>
      <w:r w:rsidDel="00000000" w:rsidR="00000000" w:rsidRPr="00000000">
        <w:rPr>
          <w:color w:val="10f700"/>
          <w:sz w:val="2"/>
          <w:szCs w:val="2"/>
          <w:rtl w:val="0"/>
        </w:rPr>
        <w:t xml:space="preserve"> </w:t>
      </w:r>
      <w:r w:rsidDel="00000000" w:rsidR="00000000" w:rsidRPr="00000000">
        <w:rPr>
          <w:color w:val="0ff900"/>
          <w:sz w:val="2"/>
          <w:szCs w:val="2"/>
          <w:rtl w:val="0"/>
        </w:rPr>
        <w:t xml:space="preserve">L</w:t>
      </w:r>
      <w:r w:rsidDel="00000000" w:rsidR="00000000" w:rsidRPr="00000000">
        <w:rPr>
          <w:color w:val="3ad823"/>
          <w:sz w:val="2"/>
          <w:szCs w:val="2"/>
          <w:rtl w:val="0"/>
        </w:rPr>
        <w:t xml:space="preserve">eague against Manchester</w:t>
      </w:r>
      <w:r w:rsidDel="00000000" w:rsidR="00000000" w:rsidRPr="00000000">
        <w:rPr>
          <w:color w:val="29c712"/>
          <w:sz w:val="2"/>
          <w:szCs w:val="2"/>
          <w:rtl w:val="0"/>
        </w:rPr>
        <w:t xml:space="preserve"> </w:t>
      </w:r>
      <w:r w:rsidDel="00000000" w:rsidR="00000000" w:rsidRPr="00000000">
        <w:rPr>
          <w:color w:val="2fcd18"/>
          <w:sz w:val="2"/>
          <w:szCs w:val="2"/>
          <w:rtl w:val="0"/>
        </w:rPr>
        <w:t xml:space="preserve">U</w:t>
      </w:r>
      <w:r w:rsidDel="00000000" w:rsidR="00000000" w:rsidRPr="00000000">
        <w:rPr>
          <w:color w:val="38d621"/>
          <w:sz w:val="2"/>
          <w:szCs w:val="2"/>
          <w:rtl w:val="0"/>
        </w:rPr>
        <w:t xml:space="preserve">n</w:t>
      </w:r>
      <w:r w:rsidDel="00000000" w:rsidR="00000000" w:rsidRPr="00000000">
        <w:rPr>
          <w:color w:val="3ad823"/>
          <w:sz w:val="2"/>
          <w:szCs w:val="2"/>
          <w:rtl w:val="0"/>
        </w:rPr>
        <w:t xml:space="preserve">i</w:t>
      </w:r>
      <w:r w:rsidDel="00000000" w:rsidR="00000000" w:rsidRPr="00000000">
        <w:rPr>
          <w:color w:val="33d11c"/>
          <w:sz w:val="2"/>
          <w:szCs w:val="2"/>
          <w:rtl w:val="0"/>
        </w:rPr>
        <w:t xml:space="preserve">t</w:t>
      </w:r>
      <w:r w:rsidDel="00000000" w:rsidR="00000000" w:rsidRPr="00000000">
        <w:rPr>
          <w:color w:val="22c00b"/>
          <w:sz w:val="2"/>
          <w:szCs w:val="2"/>
          <w:rtl w:val="0"/>
        </w:rPr>
        <w:t xml:space="preserve">e</w:t>
      </w:r>
      <w:r w:rsidDel="00000000" w:rsidR="00000000" w:rsidRPr="00000000">
        <w:rPr>
          <w:color w:val="0fad00"/>
          <w:sz w:val="2"/>
          <w:szCs w:val="2"/>
          <w:rtl w:val="0"/>
        </w:rPr>
        <w:t xml:space="preserve">d</w:t>
      </w:r>
      <w:r w:rsidDel="00000000" w:rsidR="00000000" w:rsidRPr="00000000">
        <w:rPr>
          <w:color w:val="03a100"/>
          <w:sz w:val="2"/>
          <w:szCs w:val="2"/>
          <w:rtl w:val="0"/>
        </w:rPr>
        <w:t xml:space="preserve"> </w:t>
      </w:r>
      <w:r w:rsidDel="00000000" w:rsidR="00000000" w:rsidRPr="00000000">
        <w:rPr>
          <w:color w:val="080808"/>
          <w:sz w:val="2"/>
          <w:szCs w:val="2"/>
          <w:rtl w:val="0"/>
        </w:rPr>
        <w:t xml:space="preserve">in 2003, the man</w:t>
      </w:r>
      <w:r w:rsidDel="00000000" w:rsidR="00000000" w:rsidRPr="00000000">
        <w:rPr>
          <w:color w:val="160108"/>
          <w:sz w:val="2"/>
          <w:szCs w:val="2"/>
          <w:rtl w:val="0"/>
        </w:rPr>
        <w:t xml:space="preserve">a</w:t>
      </w:r>
      <w:r w:rsidDel="00000000" w:rsidR="00000000" w:rsidRPr="00000000">
        <w:rPr>
          <w:color w:val="150208"/>
          <w:sz w:val="2"/>
          <w:szCs w:val="2"/>
          <w:rtl w:val="0"/>
        </w:rPr>
        <w:t xml:space="preserve">g</w:t>
      </w:r>
      <w:r w:rsidDel="00000000" w:rsidR="00000000" w:rsidRPr="00000000">
        <w:rPr>
          <w:color w:val="120308"/>
          <w:sz w:val="2"/>
          <w:szCs w:val="2"/>
          <w:rtl w:val="0"/>
        </w:rPr>
        <w:t xml:space="preserve">e</w:t>
      </w:r>
      <w:r w:rsidDel="00000000" w:rsidR="00000000" w:rsidRPr="00000000">
        <w:rPr>
          <w:color w:val="0c0608"/>
          <w:sz w:val="2"/>
          <w:szCs w:val="2"/>
          <w:rtl w:val="0"/>
        </w:rPr>
        <w:t xml:space="preserve">r</w:t>
      </w:r>
      <w:r w:rsidDel="00000000" w:rsidR="00000000" w:rsidRPr="00000000">
        <w:rPr>
          <w:color w:val="070908"/>
          <w:sz w:val="2"/>
          <w:szCs w:val="2"/>
          <w:rtl w:val="0"/>
        </w:rPr>
        <w:t xml:space="preserve"> </w:t>
      </w:r>
      <w:r w:rsidDel="00000000" w:rsidR="00000000" w:rsidRPr="00000000">
        <w:rPr>
          <w:color w:val="000c08"/>
          <w:sz w:val="2"/>
          <w:szCs w:val="2"/>
          <w:rtl w:val="0"/>
        </w:rPr>
        <w:t xml:space="preserve">o</w:t>
      </w:r>
      <w:r w:rsidDel="00000000" w:rsidR="00000000" w:rsidRPr="00000000">
        <w:rPr>
          <w:color w:val="001108"/>
          <w:sz w:val="2"/>
          <w:szCs w:val="2"/>
          <w:rtl w:val="0"/>
        </w:rPr>
        <w:t xml:space="preserve">f</w:t>
      </w:r>
      <w:r w:rsidDel="00000000" w:rsidR="00000000" w:rsidRPr="00000000">
        <w:rPr>
          <w:color w:val="001508"/>
          <w:sz w:val="2"/>
          <w:szCs w:val="2"/>
          <w:rtl w:val="0"/>
        </w:rPr>
        <w:t xml:space="preserve"> </w:t>
      </w:r>
      <w:r w:rsidDel="00000000" w:rsidR="00000000" w:rsidRPr="00000000">
        <w:rPr>
          <w:color w:val="001100"/>
          <w:sz w:val="2"/>
          <w:szCs w:val="2"/>
          <w:rtl w:val="0"/>
        </w:rPr>
        <w:t xml:space="preserve">t</w:t>
      </w:r>
      <w:r w:rsidDel="00000000" w:rsidR="00000000" w:rsidRPr="00000000">
        <w:rPr>
          <w:color w:val="001500"/>
          <w:sz w:val="2"/>
          <w:szCs w:val="2"/>
          <w:rtl w:val="0"/>
        </w:rPr>
        <w:t xml:space="preserve">h</w:t>
      </w:r>
      <w:r w:rsidDel="00000000" w:rsidR="00000000" w:rsidRPr="00000000">
        <w:rPr>
          <w:color w:val="002006"/>
          <w:sz w:val="2"/>
          <w:szCs w:val="2"/>
          <w:rtl w:val="0"/>
        </w:rPr>
        <w:t xml:space="preserve">e</w:t>
      </w:r>
      <w:r w:rsidDel="00000000" w:rsidR="00000000" w:rsidRPr="00000000">
        <w:rPr>
          <w:color w:val="003114"/>
          <w:sz w:val="2"/>
          <w:szCs w:val="2"/>
          <w:rtl w:val="0"/>
        </w:rPr>
        <w:t xml:space="preserve"> </w:t>
      </w:r>
      <w:r w:rsidDel="00000000" w:rsidR="00000000" w:rsidRPr="00000000">
        <w:rPr>
          <w:color w:val="004524"/>
          <w:sz w:val="2"/>
          <w:szCs w:val="2"/>
          <w:rtl w:val="0"/>
        </w:rPr>
        <w:t xml:space="preserve">E</w:t>
      </w:r>
      <w:r w:rsidDel="00000000" w:rsidR="00000000" w:rsidRPr="00000000">
        <w:rPr>
          <w:color w:val="005532"/>
          <w:sz w:val="2"/>
          <w:szCs w:val="2"/>
          <w:rtl w:val="0"/>
        </w:rPr>
        <w:t xml:space="preserve">n</w:t>
      </w:r>
      <w:r w:rsidDel="00000000" w:rsidR="00000000" w:rsidRPr="00000000">
        <w:rPr>
          <w:color w:val="00613c"/>
          <w:sz w:val="2"/>
          <w:szCs w:val="2"/>
          <w:rtl w:val="0"/>
        </w:rPr>
        <w:t xml:space="preserve">g</w:t>
      </w:r>
      <w:r w:rsidDel="00000000" w:rsidR="00000000" w:rsidRPr="00000000">
        <w:rPr>
          <w:color w:val="006842"/>
          <w:sz w:val="2"/>
          <w:szCs w:val="2"/>
          <w:rtl w:val="0"/>
        </w:rPr>
        <w:t xml:space="preserve">l</w:t>
      </w:r>
      <w:r w:rsidDel="00000000" w:rsidR="00000000" w:rsidRPr="00000000">
        <w:rPr>
          <w:color w:val="097000"/>
          <w:sz w:val="2"/>
          <w:szCs w:val="2"/>
          <w:rtl w:val="0"/>
        </w:rPr>
        <w:t xml:space="preserve">ish club</w:t>
      </w:r>
      <w:r w:rsidDel="00000000" w:rsidR="00000000" w:rsidRPr="00000000">
        <w:rPr>
          <w:color w:val="1a810b"/>
          <w:sz w:val="2"/>
          <w:szCs w:val="2"/>
          <w:rtl w:val="0"/>
        </w:rPr>
        <w:t xml:space="preserve"> </w:t>
      </w:r>
      <w:r w:rsidDel="00000000" w:rsidR="00000000" w:rsidRPr="00000000">
        <w:rPr>
          <w:color w:val="147b05"/>
          <w:sz w:val="2"/>
          <w:szCs w:val="2"/>
          <w:rtl w:val="0"/>
        </w:rPr>
        <w:t xml:space="preserve">S</w:t>
      </w:r>
      <w:r w:rsidDel="00000000" w:rsidR="00000000" w:rsidRPr="00000000">
        <w:rPr>
          <w:color w:val="0b7200"/>
          <w:sz w:val="2"/>
          <w:szCs w:val="2"/>
          <w:rtl w:val="0"/>
        </w:rPr>
        <w:t xml:space="preserve">i</w:t>
      </w:r>
      <w:r w:rsidDel="00000000" w:rsidR="00000000" w:rsidRPr="00000000">
        <w:rPr>
          <w:color w:val="097000"/>
          <w:sz w:val="2"/>
          <w:szCs w:val="2"/>
          <w:rtl w:val="0"/>
        </w:rPr>
        <w:t xml:space="preserve">r</w:t>
      </w:r>
      <w:r w:rsidDel="00000000" w:rsidR="00000000" w:rsidRPr="00000000">
        <w:rPr>
          <w:color w:val="107701"/>
          <w:sz w:val="2"/>
          <w:szCs w:val="2"/>
          <w:rtl w:val="0"/>
        </w:rPr>
        <w:t xml:space="preserve"> </w:t>
      </w:r>
      <w:r w:rsidDel="00000000" w:rsidR="00000000" w:rsidRPr="00000000">
        <w:rPr>
          <w:color w:val="218812"/>
          <w:sz w:val="2"/>
          <w:szCs w:val="2"/>
          <w:rtl w:val="0"/>
        </w:rPr>
        <w:t xml:space="preserve">A</w:t>
      </w:r>
      <w:r w:rsidDel="00000000" w:rsidR="00000000" w:rsidRPr="00000000">
        <w:rPr>
          <w:color w:val="349b25"/>
          <w:sz w:val="2"/>
          <w:szCs w:val="2"/>
          <w:rtl w:val="0"/>
        </w:rPr>
        <w:t xml:space="preserve">l</w:t>
      </w:r>
      <w:r w:rsidDel="00000000" w:rsidR="00000000" w:rsidRPr="00000000">
        <w:rPr>
          <w:color w:val="40a731"/>
          <w:sz w:val="2"/>
          <w:szCs w:val="2"/>
          <w:rtl w:val="0"/>
        </w:rPr>
        <w:t xml:space="preserve">e</w:t>
      </w:r>
      <w:r w:rsidDel="00000000" w:rsidR="00000000" w:rsidRPr="00000000">
        <w:rPr>
          <w:color w:val="3ad823"/>
          <w:sz w:val="2"/>
          <w:szCs w:val="2"/>
          <w:rtl w:val="0"/>
        </w:rPr>
        <w:t xml:space="preserve">x Ferguson was impressed by his performance and </w:t>
      </w:r>
      <w:r w:rsidDel="00000000" w:rsidR="00000000" w:rsidRPr="00000000">
        <w:rPr>
          <w:color w:val="68a55f"/>
          <w:sz w:val="2"/>
          <w:szCs w:val="2"/>
          <w:rtl w:val="0"/>
        </w:rPr>
        <w:t xml:space="preserve">b</w:t>
      </w:r>
      <w:r w:rsidDel="00000000" w:rsidR="00000000" w:rsidRPr="00000000">
        <w:rPr>
          <w:color w:val="538e4a"/>
          <w:sz w:val="2"/>
          <w:szCs w:val="2"/>
          <w:rtl w:val="0"/>
        </w:rPr>
        <w:t xml:space="preserve">r</w:t>
      </w:r>
      <w:r w:rsidDel="00000000" w:rsidR="00000000" w:rsidRPr="00000000">
        <w:rPr>
          <w:color w:val="33662b"/>
          <w:sz w:val="2"/>
          <w:szCs w:val="2"/>
          <w:rtl w:val="0"/>
        </w:rPr>
        <w:t xml:space="preserve">o</w:t>
      </w:r>
      <w:r w:rsidDel="00000000" w:rsidR="00000000" w:rsidRPr="00000000">
        <w:rPr>
          <w:color w:val="113d0a"/>
          <w:sz w:val="2"/>
          <w:szCs w:val="2"/>
          <w:rtl w:val="0"/>
        </w:rPr>
        <w:t xml:space="preserve">u</w:t>
      </w:r>
      <w:r w:rsidDel="00000000" w:rsidR="00000000" w:rsidRPr="00000000">
        <w:rPr>
          <w:color w:val="001900"/>
          <w:sz w:val="2"/>
          <w:szCs w:val="2"/>
          <w:rtl w:val="0"/>
        </w:rPr>
        <w:t xml:space="preserve">g</w:t>
      </w:r>
      <w:r w:rsidDel="00000000" w:rsidR="00000000" w:rsidRPr="00000000">
        <w:rPr>
          <w:color w:val="000800"/>
          <w:sz w:val="2"/>
          <w:szCs w:val="2"/>
          <w:rtl w:val="0"/>
        </w:rPr>
        <w:t xml:space="preserve">h</w:t>
      </w:r>
      <w:r w:rsidDel="00000000" w:rsidR="00000000" w:rsidRPr="00000000">
        <w:rPr>
          <w:color w:val="000200"/>
          <w:sz w:val="2"/>
          <w:szCs w:val="2"/>
          <w:rtl w:val="0"/>
        </w:rPr>
        <w:t xml:space="preserve">t</w:t>
      </w:r>
      <w:r w:rsidDel="00000000" w:rsidR="00000000" w:rsidRPr="00000000">
        <w:rPr>
          <w:color w:val="060007"/>
          <w:sz w:val="2"/>
          <w:szCs w:val="2"/>
          <w:rtl w:val="0"/>
        </w:rPr>
        <w:t xml:space="preserve"> </w:t>
      </w:r>
      <w:r w:rsidDel="00000000" w:rsidR="00000000" w:rsidRPr="00000000">
        <w:rPr>
          <w:color w:val="16001a"/>
          <w:sz w:val="2"/>
          <w:szCs w:val="2"/>
          <w:rtl w:val="0"/>
        </w:rPr>
        <w:t xml:space="preserve">h</w:t>
      </w:r>
      <w:r w:rsidDel="00000000" w:rsidR="00000000" w:rsidRPr="00000000">
        <w:rPr>
          <w:color w:val="1e0024"/>
          <w:sz w:val="2"/>
          <w:szCs w:val="2"/>
          <w:rtl w:val="0"/>
        </w:rPr>
        <w:t xml:space="preserve">i</w:t>
      </w:r>
      <w:r w:rsidDel="00000000" w:rsidR="00000000" w:rsidRPr="00000000">
        <w:rPr>
          <w:color w:val="27002f"/>
          <w:sz w:val="2"/>
          <w:szCs w:val="2"/>
          <w:rtl w:val="0"/>
        </w:rPr>
        <w:t xml:space="preserve">m</w:t>
      </w:r>
      <w:r w:rsidDel="00000000" w:rsidR="00000000" w:rsidRPr="00000000">
        <w:rPr>
          <w:color w:val="2e0038"/>
          <w:sz w:val="2"/>
          <w:szCs w:val="2"/>
          <w:rtl w:val="0"/>
        </w:rPr>
        <w:t xml:space="preserve"> </w:t>
      </w:r>
      <w:r w:rsidDel="00000000" w:rsidR="00000000" w:rsidRPr="00000000">
        <w:rPr>
          <w:color w:val="33003f"/>
          <w:sz w:val="2"/>
          <w:szCs w:val="2"/>
          <w:rtl w:val="0"/>
        </w:rPr>
        <w:t xml:space="preserve">t</w:t>
      </w:r>
      <w:r w:rsidDel="00000000" w:rsidR="00000000" w:rsidRPr="00000000">
        <w:rPr>
          <w:color w:val="390046"/>
          <w:sz w:val="2"/>
          <w:szCs w:val="2"/>
          <w:rtl w:val="0"/>
        </w:rPr>
        <w:t xml:space="preserve">o</w:t>
      </w:r>
      <w:r w:rsidDel="00000000" w:rsidR="00000000" w:rsidRPr="00000000">
        <w:rPr>
          <w:color w:val="3c004a"/>
          <w:sz w:val="2"/>
          <w:szCs w:val="2"/>
          <w:rtl w:val="0"/>
        </w:rPr>
        <w:t xml:space="preserve"> </w:t>
      </w:r>
      <w:r w:rsidDel="00000000" w:rsidR="00000000" w:rsidRPr="00000000">
        <w:rPr>
          <w:color w:val="3d004b"/>
          <w:sz w:val="2"/>
          <w:szCs w:val="2"/>
          <w:rtl w:val="0"/>
        </w:rPr>
        <w:t xml:space="preserve">t</w:t>
      </w:r>
      <w:r w:rsidDel="00000000" w:rsidR="00000000" w:rsidRPr="00000000">
        <w:rPr>
          <w:color w:val="080808"/>
          <w:sz w:val="2"/>
          <w:szCs w:val="2"/>
          <w:rtl w:val="0"/>
        </w:rPr>
        <w:t xml:space="preserve">he club in the s</w:t>
      </w:r>
      <w:r w:rsidDel="00000000" w:rsidR="00000000" w:rsidRPr="00000000">
        <w:rPr>
          <w:color w:val="000000"/>
          <w:sz w:val="2"/>
          <w:szCs w:val="2"/>
          <w:rtl w:val="0"/>
        </w:rPr>
        <w:t xml:space="preserve">ame</w:t>
      </w:r>
      <w:r w:rsidDel="00000000" w:rsidR="00000000" w:rsidRPr="00000000">
        <w:rPr>
          <w:color w:val="010101"/>
          <w:sz w:val="2"/>
          <w:szCs w:val="2"/>
          <w:rtl w:val="0"/>
        </w:rPr>
        <w:t xml:space="preserve"> </w:t>
      </w:r>
      <w:r w:rsidDel="00000000" w:rsidR="00000000" w:rsidRPr="00000000">
        <w:rPr>
          <w:color w:val="0f0f0f"/>
          <w:sz w:val="2"/>
          <w:szCs w:val="2"/>
          <w:rtl w:val="0"/>
        </w:rPr>
        <w:t xml:space="preserve">y</w:t>
      </w:r>
      <w:r w:rsidDel="00000000" w:rsidR="00000000" w:rsidRPr="00000000">
        <w:rPr>
          <w:color w:val="1c1c1c"/>
          <w:sz w:val="2"/>
          <w:szCs w:val="2"/>
          <w:rtl w:val="0"/>
        </w:rPr>
        <w:t xml:space="preserve">e</w:t>
      </w:r>
      <w:r w:rsidDel="00000000" w:rsidR="00000000" w:rsidRPr="00000000">
        <w:rPr>
          <w:color w:val="262626"/>
          <w:sz w:val="2"/>
          <w:szCs w:val="2"/>
          <w:rtl w:val="0"/>
        </w:rPr>
        <w:t xml:space="preserve">a</w:t>
      </w:r>
      <w:r w:rsidDel="00000000" w:rsidR="00000000" w:rsidRPr="00000000">
        <w:rPr>
          <w:color w:val="2b2b2b"/>
          <w:sz w:val="2"/>
          <w:szCs w:val="2"/>
          <w:rtl w:val="0"/>
        </w:rPr>
        <w:t xml:space="preserve">r</w:t>
      </w:r>
      <w:r w:rsidDel="00000000" w:rsidR="00000000" w:rsidRPr="00000000">
        <w:rPr>
          <w:color w:val="4d4d4d"/>
          <w:sz w:val="2"/>
          <w:szCs w:val="2"/>
          <w:rtl w:val="0"/>
        </w:rPr>
        <w:t xml:space="preserve"> I</w:t>
      </w:r>
      <w:r w:rsidDel="00000000" w:rsidR="00000000" w:rsidRPr="00000000">
        <w:rPr>
          <w:color w:val="4e4e4e"/>
          <w:sz w:val="2"/>
          <w:szCs w:val="2"/>
          <w:rtl w:val="0"/>
        </w:rPr>
        <w:t xml:space="preserve">n</w:t>
      </w:r>
      <w:r w:rsidDel="00000000" w:rsidR="00000000" w:rsidRPr="00000000">
        <w:rPr>
          <w:color w:val="4f4f4f"/>
          <w:sz w:val="2"/>
          <w:szCs w:val="2"/>
          <w:rtl w:val="0"/>
        </w:rPr>
        <w:t xml:space="preserve"> </w:t>
      </w:r>
      <w:r w:rsidDel="00000000" w:rsidR="00000000" w:rsidRPr="00000000">
        <w:rPr>
          <w:color w:val="505050"/>
          <w:sz w:val="2"/>
          <w:szCs w:val="2"/>
          <w:rtl w:val="0"/>
        </w:rPr>
        <w:t xml:space="preserve">h</w:t>
      </w:r>
      <w:r w:rsidDel="00000000" w:rsidR="00000000" w:rsidRPr="00000000">
        <w:rPr>
          <w:color w:val="515151"/>
          <w:sz w:val="2"/>
          <w:szCs w:val="2"/>
          <w:rtl w:val="0"/>
        </w:rPr>
        <w:t xml:space="preserve">i</w:t>
      </w:r>
      <w:r w:rsidDel="00000000" w:rsidR="00000000" w:rsidRPr="00000000">
        <w:rPr>
          <w:color w:val="525252"/>
          <w:sz w:val="2"/>
          <w:szCs w:val="2"/>
          <w:rtl w:val="0"/>
        </w:rPr>
        <w:t xml:space="preserve">s</w:t>
      </w:r>
      <w:r w:rsidDel="00000000" w:rsidR="00000000" w:rsidRPr="00000000">
        <w:rPr>
          <w:color w:val="535353"/>
          <w:sz w:val="2"/>
          <w:szCs w:val="2"/>
          <w:rtl w:val="0"/>
        </w:rPr>
        <w:t xml:space="preserve"> </w:t>
      </w:r>
      <w:r w:rsidDel="00000000" w:rsidR="00000000" w:rsidRPr="00000000">
        <w:rPr>
          <w:color w:val="585858"/>
          <w:sz w:val="2"/>
          <w:szCs w:val="2"/>
          <w:rtl w:val="0"/>
        </w:rPr>
        <w:t xml:space="preserve">first season at </w:t>
      </w:r>
      <w:r w:rsidDel="00000000" w:rsidR="00000000" w:rsidRPr="00000000">
        <w:rPr>
          <w:color w:val="3b6758"/>
          <w:sz w:val="2"/>
          <w:szCs w:val="2"/>
          <w:rtl w:val="0"/>
        </w:rPr>
        <w:t xml:space="preserve">Manchester United Ronaldo scored three goals in the league he scored 84 goals for the club in 19</w:t>
      </w:r>
      <w:r w:rsidDel="00000000" w:rsidR="00000000" w:rsidRPr="00000000">
        <w:rPr>
          <w:color w:val="585858"/>
          <w:sz w:val="2"/>
          <w:szCs w:val="2"/>
          <w:rtl w:val="0"/>
        </w:rPr>
        <w:t xml:space="preserve">6 league games a</w:t>
      </w:r>
      <w:r w:rsidDel="00000000" w:rsidR="00000000" w:rsidRPr="00000000">
        <w:rPr>
          <w:color w:val="686868"/>
          <w:sz w:val="2"/>
          <w:szCs w:val="2"/>
          <w:rtl w:val="0"/>
        </w:rPr>
        <w:t xml:space="preserve">n</w:t>
      </w:r>
      <w:r w:rsidDel="00000000" w:rsidR="00000000" w:rsidRPr="00000000">
        <w:rPr>
          <w:color w:val="676767"/>
          <w:sz w:val="2"/>
          <w:szCs w:val="2"/>
          <w:rtl w:val="0"/>
        </w:rPr>
        <w:t xml:space="preserve">d </w:t>
      </w:r>
      <w:r w:rsidDel="00000000" w:rsidR="00000000" w:rsidRPr="00000000">
        <w:rPr>
          <w:color w:val="666666"/>
          <w:sz w:val="2"/>
          <w:szCs w:val="2"/>
          <w:rtl w:val="0"/>
        </w:rPr>
        <w:t xml:space="preserve">b</w:t>
      </w:r>
      <w:r w:rsidDel="00000000" w:rsidR="00000000" w:rsidRPr="00000000">
        <w:rPr>
          <w:color w:val="646464"/>
          <w:sz w:val="2"/>
          <w:szCs w:val="2"/>
          <w:rtl w:val="0"/>
        </w:rPr>
        <w:t xml:space="preserve">e</w:t>
      </w:r>
      <w:r w:rsidDel="00000000" w:rsidR="00000000" w:rsidRPr="00000000">
        <w:rPr>
          <w:color w:val="636363"/>
          <w:sz w:val="2"/>
          <w:szCs w:val="2"/>
          <w:rtl w:val="0"/>
        </w:rPr>
        <w:t xml:space="preserve">ca</w:t>
      </w:r>
      <w:r w:rsidDel="00000000" w:rsidR="00000000" w:rsidRPr="00000000">
        <w:rPr>
          <w:color w:val="626262"/>
          <w:sz w:val="2"/>
          <w:szCs w:val="2"/>
          <w:rtl w:val="0"/>
        </w:rPr>
        <w:t xml:space="preserve">m</w:t>
      </w:r>
      <w:r w:rsidDel="00000000" w:rsidR="00000000" w:rsidRPr="00000000">
        <w:rPr>
          <w:color w:val="373737"/>
          <w:sz w:val="2"/>
          <w:szCs w:val="2"/>
          <w:rtl w:val="0"/>
        </w:rPr>
        <w:t xml:space="preserve">e</w:t>
      </w:r>
      <w:r w:rsidDel="00000000" w:rsidR="00000000" w:rsidRPr="00000000">
        <w:rPr>
          <w:color w:val="323232"/>
          <w:sz w:val="2"/>
          <w:szCs w:val="2"/>
          <w:rtl w:val="0"/>
        </w:rPr>
        <w:t xml:space="preserve"> </w:t>
      </w:r>
      <w:r w:rsidDel="00000000" w:rsidR="00000000" w:rsidRPr="00000000">
        <w:rPr>
          <w:color w:val="282828"/>
          <w:sz w:val="2"/>
          <w:szCs w:val="2"/>
          <w:rtl w:val="0"/>
        </w:rPr>
        <w:t xml:space="preserve">o</w:t>
      </w:r>
      <w:r w:rsidDel="00000000" w:rsidR="00000000" w:rsidRPr="00000000">
        <w:rPr>
          <w:color w:val="1b1b1b"/>
          <w:sz w:val="2"/>
          <w:szCs w:val="2"/>
          <w:rtl w:val="0"/>
        </w:rPr>
        <w:t xml:space="preserve">n</w:t>
      </w:r>
      <w:r w:rsidDel="00000000" w:rsidR="00000000" w:rsidRPr="00000000">
        <w:rPr>
          <w:color w:val="0d0d0d"/>
          <w:sz w:val="2"/>
          <w:szCs w:val="2"/>
          <w:rtl w:val="0"/>
        </w:rPr>
        <w:t xml:space="preserve">e</w:t>
      </w:r>
      <w:r w:rsidDel="00000000" w:rsidR="00000000" w:rsidRPr="00000000">
        <w:rPr>
          <w:color w:val="000000"/>
          <w:sz w:val="2"/>
          <w:szCs w:val="2"/>
          <w:rtl w:val="0"/>
        </w:rPr>
        <w:t xml:space="preserve"> of</w:t>
      </w:r>
      <w:r w:rsidDel="00000000" w:rsidR="00000000" w:rsidRPr="00000000">
        <w:rPr>
          <w:color w:val="080808"/>
          <w:sz w:val="2"/>
          <w:szCs w:val="2"/>
          <w:rtl w:val="0"/>
        </w:rPr>
        <w:t xml:space="preserve"> the best players in the</w:t>
      </w:r>
      <w:r w:rsidDel="00000000" w:rsidR="00000000" w:rsidRPr="00000000">
        <w:rPr>
          <w:color w:val="070707"/>
          <w:sz w:val="2"/>
          <w:szCs w:val="2"/>
          <w:rtl w:val="0"/>
        </w:rPr>
        <w:t xml:space="preserve"> </w:t>
      </w:r>
      <w:r w:rsidDel="00000000" w:rsidR="00000000" w:rsidRPr="00000000">
        <w:rPr>
          <w:color w:val="0c0c0c"/>
          <w:sz w:val="2"/>
          <w:szCs w:val="2"/>
          <w:rtl w:val="0"/>
        </w:rPr>
        <w:t xml:space="preserve">w</w:t>
      </w:r>
      <w:r w:rsidDel="00000000" w:rsidR="00000000" w:rsidRPr="00000000">
        <w:rPr>
          <w:color w:val="090909"/>
          <w:sz w:val="2"/>
          <w:szCs w:val="2"/>
          <w:rtl w:val="0"/>
        </w:rPr>
        <w:t xml:space="preserve">o</w:t>
      </w:r>
      <w:r w:rsidDel="00000000" w:rsidR="00000000" w:rsidRPr="00000000">
        <w:rPr>
          <w:color w:val="000000"/>
          <w:sz w:val="2"/>
          <w:szCs w:val="2"/>
          <w:rtl w:val="0"/>
        </w:rPr>
        <w:t xml:space="preserve">r</w:t>
      </w:r>
      <w:r w:rsidDel="00000000" w:rsidR="00000000" w:rsidRPr="00000000">
        <w:rPr>
          <w:color w:val="0e0e0e"/>
          <w:sz w:val="2"/>
          <w:szCs w:val="2"/>
          <w:rtl w:val="0"/>
        </w:rPr>
        <w:t xml:space="preserve">l</w:t>
      </w:r>
      <w:r w:rsidDel="00000000" w:rsidR="00000000" w:rsidRPr="00000000">
        <w:rPr>
          <w:color w:val="525252"/>
          <w:sz w:val="2"/>
          <w:szCs w:val="2"/>
          <w:rtl w:val="0"/>
        </w:rPr>
        <w:t xml:space="preserve">d</w:t>
      </w:r>
      <w:r w:rsidDel="00000000" w:rsidR="00000000" w:rsidRPr="00000000">
        <w:rPr>
          <w:color w:val="bcbcbc"/>
          <w:sz w:val="2"/>
          <w:szCs w:val="2"/>
          <w:rtl w:val="0"/>
        </w:rPr>
        <w:t xml:space="preserve"> </w:t>
      </w:r>
      <w:r w:rsidDel="00000000" w:rsidR="00000000" w:rsidRPr="00000000">
        <w:rPr>
          <w:color w:val="ffffff"/>
          <w:sz w:val="2"/>
          <w:szCs w:val="2"/>
          <w:rtl w:val="0"/>
        </w:rPr>
        <w:t xml:space="preserve">A</w:t>
      </w:r>
      <w:r w:rsidDel="00000000" w:rsidR="00000000" w:rsidRPr="00000000">
        <w:rPr>
          <w:color w:val="f8f8f8"/>
          <w:sz w:val="2"/>
          <w:szCs w:val="2"/>
          <w:rtl w:val="0"/>
        </w:rPr>
        <w:t xml:space="preserve">t the 2006</w:t>
      </w:r>
      <w:r w:rsidDel="00000000" w:rsidR="00000000" w:rsidRPr="00000000">
        <w:rPr>
          <w:sz w:val="16"/>
          <w:szCs w:val="16"/>
          <w:rtl w:val="0"/>
        </w:rPr>
        <w:br w:type="textWrapping"/>
      </w:r>
      <w:r w:rsidDel="00000000" w:rsidR="00000000" w:rsidRPr="00000000">
        <w:rPr>
          <w:color w:val="ffffff"/>
          <w:sz w:val="2"/>
          <w:szCs w:val="2"/>
          <w:rtl w:val="0"/>
        </w:rPr>
        <w:t xml:space="preserve"> </w:t>
      </w:r>
      <w:r w:rsidDel="00000000" w:rsidR="00000000" w:rsidRPr="00000000">
        <w:rPr>
          <w:color w:val="fafafa"/>
          <w:sz w:val="2"/>
          <w:szCs w:val="2"/>
          <w:rtl w:val="0"/>
        </w:rPr>
        <w:t xml:space="preserve">W</w:t>
      </w:r>
      <w:r w:rsidDel="00000000" w:rsidR="00000000" w:rsidRPr="00000000">
        <w:rPr>
          <w:color w:val="f4f4f4"/>
          <w:sz w:val="2"/>
          <w:szCs w:val="2"/>
          <w:rtl w:val="0"/>
        </w:rPr>
        <w:t xml:space="preserve">o</w:t>
      </w:r>
      <w:r w:rsidDel="00000000" w:rsidR="00000000" w:rsidRPr="00000000">
        <w:rPr>
          <w:color w:val="ffffff"/>
          <w:sz w:val="2"/>
          <w:szCs w:val="2"/>
          <w:rtl w:val="0"/>
        </w:rPr>
        <w:t xml:space="preserve">rl</w:t>
      </w:r>
      <w:r w:rsidDel="00000000" w:rsidR="00000000" w:rsidRPr="00000000">
        <w:rPr>
          <w:color w:val="c2c2c2"/>
          <w:sz w:val="2"/>
          <w:szCs w:val="2"/>
          <w:rtl w:val="0"/>
        </w:rPr>
        <w:t xml:space="preserve">d</w:t>
      </w:r>
      <w:r w:rsidDel="00000000" w:rsidR="00000000" w:rsidRPr="00000000">
        <w:rPr>
          <w:color w:val="505050"/>
          <w:sz w:val="2"/>
          <w:szCs w:val="2"/>
          <w:rtl w:val="0"/>
        </w:rPr>
        <w:t xml:space="preserve"> </w:t>
      </w:r>
      <w:r w:rsidDel="00000000" w:rsidR="00000000" w:rsidRPr="00000000">
        <w:rPr>
          <w:color w:val="000000"/>
          <w:sz w:val="2"/>
          <w:szCs w:val="2"/>
          <w:rtl w:val="0"/>
        </w:rPr>
        <w:t xml:space="preserve">C</w:t>
      </w:r>
      <w:r w:rsidDel="00000000" w:rsidR="00000000" w:rsidRPr="00000000">
        <w:rPr>
          <w:color w:val="080808"/>
          <w:sz w:val="2"/>
          <w:szCs w:val="2"/>
          <w:rtl w:val="0"/>
        </w:rPr>
        <w:t xml:space="preserve">up Cristiano Ronaldo was</w:t>
      </w:r>
      <w:r w:rsidDel="00000000" w:rsidR="00000000" w:rsidRPr="00000000">
        <w:rPr>
          <w:color w:val="002200"/>
          <w:sz w:val="2"/>
          <w:szCs w:val="2"/>
          <w:rtl w:val="0"/>
        </w:rPr>
        <w:t xml:space="preserve"> </w:t>
      </w:r>
      <w:r w:rsidDel="00000000" w:rsidR="00000000" w:rsidRPr="00000000">
        <w:rPr>
          <w:color w:val="003200"/>
          <w:sz w:val="2"/>
          <w:szCs w:val="2"/>
          <w:rtl w:val="0"/>
        </w:rPr>
        <w:t xml:space="preserve">a</w:t>
      </w:r>
      <w:r w:rsidDel="00000000" w:rsidR="00000000" w:rsidRPr="00000000">
        <w:rPr>
          <w:color w:val="005300"/>
          <w:sz w:val="2"/>
          <w:szCs w:val="2"/>
          <w:rtl w:val="0"/>
        </w:rPr>
        <w:t xml:space="preserve">n</w:t>
      </w:r>
      <w:r w:rsidDel="00000000" w:rsidR="00000000" w:rsidRPr="00000000">
        <w:rPr>
          <w:color w:val="18780a"/>
          <w:sz w:val="2"/>
          <w:szCs w:val="2"/>
          <w:rtl w:val="0"/>
        </w:rPr>
        <w:t xml:space="preserve"> </w:t>
      </w:r>
      <w:r w:rsidDel="00000000" w:rsidR="00000000" w:rsidRPr="00000000">
        <w:rPr>
          <w:color w:val="2f9c1f"/>
          <w:sz w:val="2"/>
          <w:szCs w:val="2"/>
          <w:rtl w:val="0"/>
        </w:rPr>
        <w:t xml:space="preserve">i</w:t>
      </w:r>
      <w:r w:rsidDel="00000000" w:rsidR="00000000" w:rsidRPr="00000000">
        <w:rPr>
          <w:color w:val="3eb72c"/>
          <w:sz w:val="2"/>
          <w:szCs w:val="2"/>
          <w:rtl w:val="0"/>
        </w:rPr>
        <w:t xml:space="preserve">n</w:t>
      </w:r>
      <w:r w:rsidDel="00000000" w:rsidR="00000000" w:rsidRPr="00000000">
        <w:rPr>
          <w:color w:val="43ca2f"/>
          <w:sz w:val="2"/>
          <w:szCs w:val="2"/>
          <w:rtl w:val="0"/>
        </w:rPr>
        <w:t xml:space="preserve">t</w:t>
      </w:r>
      <w:r w:rsidDel="00000000" w:rsidR="00000000" w:rsidRPr="00000000">
        <w:rPr>
          <w:color w:val="40d72a"/>
          <w:sz w:val="2"/>
          <w:szCs w:val="2"/>
          <w:rtl w:val="0"/>
        </w:rPr>
        <w:t xml:space="preserve">e</w:t>
      </w:r>
      <w:r w:rsidDel="00000000" w:rsidR="00000000" w:rsidRPr="00000000">
        <w:rPr>
          <w:color w:val="36db1d"/>
          <w:sz w:val="2"/>
          <w:szCs w:val="2"/>
          <w:rtl w:val="0"/>
        </w:rPr>
        <w:t xml:space="preserve">g</w:t>
      </w:r>
      <w:r w:rsidDel="00000000" w:rsidR="00000000" w:rsidRPr="00000000">
        <w:rPr>
          <w:color w:val="2ee113"/>
          <w:sz w:val="2"/>
          <w:szCs w:val="2"/>
          <w:rtl w:val="0"/>
        </w:rPr>
        <w:t xml:space="preserve">r</w:t>
      </w:r>
      <w:r w:rsidDel="00000000" w:rsidR="00000000" w:rsidRPr="00000000">
        <w:rPr>
          <w:color w:val="25e808"/>
          <w:sz w:val="2"/>
          <w:szCs w:val="2"/>
          <w:rtl w:val="0"/>
        </w:rPr>
        <w:t xml:space="preserve">a</w:t>
      </w:r>
      <w:r w:rsidDel="00000000" w:rsidR="00000000" w:rsidRPr="00000000">
        <w:rPr>
          <w:color w:val="1eed00"/>
          <w:sz w:val="2"/>
          <w:szCs w:val="2"/>
          <w:rtl w:val="0"/>
        </w:rPr>
        <w:t xml:space="preserve">l</w:t>
      </w:r>
      <w:r w:rsidDel="00000000" w:rsidR="00000000" w:rsidRPr="00000000">
        <w:rPr>
          <w:color w:val="19f100"/>
          <w:sz w:val="2"/>
          <w:szCs w:val="2"/>
          <w:rtl w:val="0"/>
        </w:rPr>
        <w:t xml:space="preserve"> </w:t>
      </w:r>
      <w:r w:rsidDel="00000000" w:rsidR="00000000" w:rsidRPr="00000000">
        <w:rPr>
          <w:color w:val="13f500"/>
          <w:sz w:val="2"/>
          <w:szCs w:val="2"/>
          <w:rtl w:val="0"/>
        </w:rPr>
        <w:t xml:space="preserve">p</w:t>
      </w:r>
      <w:r w:rsidDel="00000000" w:rsidR="00000000" w:rsidRPr="00000000">
        <w:rPr>
          <w:color w:val="10f700"/>
          <w:sz w:val="2"/>
          <w:szCs w:val="2"/>
          <w:rtl w:val="0"/>
        </w:rPr>
        <w:t xml:space="preserve">a</w:t>
      </w:r>
      <w:r w:rsidDel="00000000" w:rsidR="00000000" w:rsidRPr="00000000">
        <w:rPr>
          <w:color w:val="0ff900"/>
          <w:sz w:val="2"/>
          <w:szCs w:val="2"/>
          <w:rtl w:val="0"/>
        </w:rPr>
        <w:t xml:space="preserve">r</w:t>
      </w:r>
      <w:r w:rsidDel="00000000" w:rsidR="00000000" w:rsidRPr="00000000">
        <w:rPr>
          <w:color w:val="3ad823"/>
          <w:sz w:val="2"/>
          <w:szCs w:val="2"/>
          <w:rtl w:val="0"/>
        </w:rPr>
        <w:t xml:space="preserve">t of the Portuguese nati</w:t>
      </w:r>
      <w:r w:rsidDel="00000000" w:rsidR="00000000" w:rsidRPr="00000000">
        <w:rPr>
          <w:color w:val="29c712"/>
          <w:sz w:val="2"/>
          <w:szCs w:val="2"/>
          <w:rtl w:val="0"/>
        </w:rPr>
        <w:t xml:space="preserve">o</w:t>
      </w:r>
      <w:r w:rsidDel="00000000" w:rsidR="00000000" w:rsidRPr="00000000">
        <w:rPr>
          <w:color w:val="2fcd18"/>
          <w:sz w:val="2"/>
          <w:szCs w:val="2"/>
          <w:rtl w:val="0"/>
        </w:rPr>
        <w:t xml:space="preserve">n</w:t>
      </w:r>
      <w:r w:rsidDel="00000000" w:rsidR="00000000" w:rsidRPr="00000000">
        <w:rPr>
          <w:color w:val="38d621"/>
          <w:sz w:val="2"/>
          <w:szCs w:val="2"/>
          <w:rtl w:val="0"/>
        </w:rPr>
        <w:t xml:space="preserve">a</w:t>
      </w:r>
      <w:r w:rsidDel="00000000" w:rsidR="00000000" w:rsidRPr="00000000">
        <w:rPr>
          <w:color w:val="3ad823"/>
          <w:sz w:val="2"/>
          <w:szCs w:val="2"/>
          <w:rtl w:val="0"/>
        </w:rPr>
        <w:t xml:space="preserve">l</w:t>
      </w:r>
      <w:r w:rsidDel="00000000" w:rsidR="00000000" w:rsidRPr="00000000">
        <w:rPr>
          <w:color w:val="33d11c"/>
          <w:sz w:val="2"/>
          <w:szCs w:val="2"/>
          <w:rtl w:val="0"/>
        </w:rPr>
        <w:t xml:space="preserve"> </w:t>
      </w:r>
      <w:r w:rsidDel="00000000" w:rsidR="00000000" w:rsidRPr="00000000">
        <w:rPr>
          <w:color w:val="22c00b"/>
          <w:sz w:val="2"/>
          <w:szCs w:val="2"/>
          <w:rtl w:val="0"/>
        </w:rPr>
        <w:t xml:space="preserve">t</w:t>
      </w:r>
      <w:r w:rsidDel="00000000" w:rsidR="00000000" w:rsidRPr="00000000">
        <w:rPr>
          <w:color w:val="0fad00"/>
          <w:sz w:val="2"/>
          <w:szCs w:val="2"/>
          <w:rtl w:val="0"/>
        </w:rPr>
        <w:t xml:space="preserve">e</w:t>
      </w:r>
      <w:r w:rsidDel="00000000" w:rsidR="00000000" w:rsidRPr="00000000">
        <w:rPr>
          <w:color w:val="03a100"/>
          <w:sz w:val="2"/>
          <w:szCs w:val="2"/>
          <w:rtl w:val="0"/>
        </w:rPr>
        <w:t xml:space="preserve">a</w:t>
      </w:r>
      <w:r w:rsidDel="00000000" w:rsidR="00000000" w:rsidRPr="00000000">
        <w:rPr>
          <w:color w:val="080808"/>
          <w:sz w:val="2"/>
          <w:szCs w:val="2"/>
          <w:rtl w:val="0"/>
        </w:rPr>
        <w:t xml:space="preserve">m as they reache</w:t>
      </w:r>
      <w:r w:rsidDel="00000000" w:rsidR="00000000" w:rsidRPr="00000000">
        <w:rPr>
          <w:color w:val="160108"/>
          <w:sz w:val="2"/>
          <w:szCs w:val="2"/>
          <w:rtl w:val="0"/>
        </w:rPr>
        <w:t xml:space="preserve">d</w:t>
      </w:r>
      <w:r w:rsidDel="00000000" w:rsidR="00000000" w:rsidRPr="00000000">
        <w:rPr>
          <w:color w:val="150208"/>
          <w:sz w:val="2"/>
          <w:szCs w:val="2"/>
          <w:rtl w:val="0"/>
        </w:rPr>
        <w:t xml:space="preserve"> </w:t>
      </w:r>
      <w:r w:rsidDel="00000000" w:rsidR="00000000" w:rsidRPr="00000000">
        <w:rPr>
          <w:color w:val="120308"/>
          <w:sz w:val="2"/>
          <w:szCs w:val="2"/>
          <w:rtl w:val="0"/>
        </w:rPr>
        <w:t xml:space="preserve">t</w:t>
      </w:r>
      <w:r w:rsidDel="00000000" w:rsidR="00000000" w:rsidRPr="00000000">
        <w:rPr>
          <w:color w:val="0c0608"/>
          <w:sz w:val="2"/>
          <w:szCs w:val="2"/>
          <w:rtl w:val="0"/>
        </w:rPr>
        <w:t xml:space="preserve">h</w:t>
      </w:r>
      <w:r w:rsidDel="00000000" w:rsidR="00000000" w:rsidRPr="00000000">
        <w:rPr>
          <w:color w:val="070908"/>
          <w:sz w:val="2"/>
          <w:szCs w:val="2"/>
          <w:rtl w:val="0"/>
        </w:rPr>
        <w:t xml:space="preserve">e</w:t>
      </w:r>
      <w:r w:rsidDel="00000000" w:rsidR="00000000" w:rsidRPr="00000000">
        <w:rPr>
          <w:color w:val="000c08"/>
          <w:sz w:val="2"/>
          <w:szCs w:val="2"/>
          <w:rtl w:val="0"/>
        </w:rPr>
        <w:t xml:space="preserve"> </w:t>
      </w:r>
      <w:r w:rsidDel="00000000" w:rsidR="00000000" w:rsidRPr="00000000">
        <w:rPr>
          <w:color w:val="001108"/>
          <w:sz w:val="2"/>
          <w:szCs w:val="2"/>
          <w:rtl w:val="0"/>
        </w:rPr>
        <w:t xml:space="preserve">s</w:t>
      </w:r>
      <w:r w:rsidDel="00000000" w:rsidR="00000000" w:rsidRPr="00000000">
        <w:rPr>
          <w:color w:val="001508"/>
          <w:sz w:val="2"/>
          <w:szCs w:val="2"/>
          <w:rtl w:val="0"/>
        </w:rPr>
        <w:t xml:space="preserve">e</w:t>
      </w:r>
      <w:r w:rsidDel="00000000" w:rsidR="00000000" w:rsidRPr="00000000">
        <w:rPr>
          <w:color w:val="001100"/>
          <w:sz w:val="2"/>
          <w:szCs w:val="2"/>
          <w:rtl w:val="0"/>
        </w:rPr>
        <w:t xml:space="preserve">m</w:t>
      </w:r>
      <w:r w:rsidDel="00000000" w:rsidR="00000000" w:rsidRPr="00000000">
        <w:rPr>
          <w:color w:val="001500"/>
          <w:sz w:val="2"/>
          <w:szCs w:val="2"/>
          <w:rtl w:val="0"/>
        </w:rPr>
        <w:t xml:space="preserve">i</w:t>
      </w:r>
      <w:r w:rsidDel="00000000" w:rsidR="00000000" w:rsidRPr="00000000">
        <w:rPr>
          <w:color w:val="002006"/>
          <w:sz w:val="2"/>
          <w:szCs w:val="2"/>
          <w:rtl w:val="0"/>
        </w:rPr>
        <w:t xml:space="preserve">-</w:t>
      </w:r>
      <w:r w:rsidDel="00000000" w:rsidR="00000000" w:rsidRPr="00000000">
        <w:rPr>
          <w:color w:val="003114"/>
          <w:sz w:val="2"/>
          <w:szCs w:val="2"/>
          <w:rtl w:val="0"/>
        </w:rPr>
        <w:t xml:space="preserve">f</w:t>
      </w:r>
      <w:r w:rsidDel="00000000" w:rsidR="00000000" w:rsidRPr="00000000">
        <w:rPr>
          <w:color w:val="004524"/>
          <w:sz w:val="2"/>
          <w:szCs w:val="2"/>
          <w:rtl w:val="0"/>
        </w:rPr>
        <w:t xml:space="preserve">i</w:t>
      </w:r>
      <w:r w:rsidDel="00000000" w:rsidR="00000000" w:rsidRPr="00000000">
        <w:rPr>
          <w:color w:val="005532"/>
          <w:sz w:val="2"/>
          <w:szCs w:val="2"/>
          <w:rtl w:val="0"/>
        </w:rPr>
        <w:t xml:space="preserve">n</w:t>
      </w:r>
      <w:r w:rsidDel="00000000" w:rsidR="00000000" w:rsidRPr="00000000">
        <w:rPr>
          <w:color w:val="00613c"/>
          <w:sz w:val="2"/>
          <w:szCs w:val="2"/>
          <w:rtl w:val="0"/>
        </w:rPr>
        <w:t xml:space="preserve">a</w:t>
      </w:r>
      <w:r w:rsidDel="00000000" w:rsidR="00000000" w:rsidRPr="00000000">
        <w:rPr>
          <w:color w:val="006842"/>
          <w:sz w:val="2"/>
          <w:szCs w:val="2"/>
          <w:rtl w:val="0"/>
        </w:rPr>
        <w:t xml:space="preserve">l</w:t>
      </w:r>
      <w:r w:rsidDel="00000000" w:rsidR="00000000" w:rsidRPr="00000000">
        <w:rPr>
          <w:color w:val="097000"/>
          <w:sz w:val="2"/>
          <w:szCs w:val="2"/>
          <w:rtl w:val="0"/>
        </w:rPr>
        <w:t xml:space="preserve"> of the </w:t>
      </w:r>
      <w:r w:rsidDel="00000000" w:rsidR="00000000" w:rsidRPr="00000000">
        <w:rPr>
          <w:color w:val="1a810b"/>
          <w:sz w:val="2"/>
          <w:szCs w:val="2"/>
          <w:rtl w:val="0"/>
        </w:rPr>
        <w:t xml:space="preserve">t</w:t>
      </w:r>
      <w:r w:rsidDel="00000000" w:rsidR="00000000" w:rsidRPr="00000000">
        <w:rPr>
          <w:color w:val="147b05"/>
          <w:sz w:val="2"/>
          <w:szCs w:val="2"/>
          <w:rtl w:val="0"/>
        </w:rPr>
        <w:t xml:space="preserve">o</w:t>
      </w:r>
      <w:r w:rsidDel="00000000" w:rsidR="00000000" w:rsidRPr="00000000">
        <w:rPr>
          <w:color w:val="0b7200"/>
          <w:sz w:val="2"/>
          <w:szCs w:val="2"/>
          <w:rtl w:val="0"/>
        </w:rPr>
        <w:t xml:space="preserve">u</w:t>
      </w:r>
      <w:r w:rsidDel="00000000" w:rsidR="00000000" w:rsidRPr="00000000">
        <w:rPr>
          <w:color w:val="097000"/>
          <w:sz w:val="2"/>
          <w:szCs w:val="2"/>
          <w:rtl w:val="0"/>
        </w:rPr>
        <w:t xml:space="preserve">r</w:t>
      </w:r>
      <w:r w:rsidDel="00000000" w:rsidR="00000000" w:rsidRPr="00000000">
        <w:rPr>
          <w:color w:val="107701"/>
          <w:sz w:val="2"/>
          <w:szCs w:val="2"/>
          <w:rtl w:val="0"/>
        </w:rPr>
        <w:t xml:space="preserve">n</w:t>
      </w:r>
      <w:r w:rsidDel="00000000" w:rsidR="00000000" w:rsidRPr="00000000">
        <w:rPr>
          <w:color w:val="218812"/>
          <w:sz w:val="2"/>
          <w:szCs w:val="2"/>
          <w:rtl w:val="0"/>
        </w:rPr>
        <w:t xml:space="preserve">a</w:t>
      </w:r>
      <w:r w:rsidDel="00000000" w:rsidR="00000000" w:rsidRPr="00000000">
        <w:rPr>
          <w:color w:val="349b25"/>
          <w:sz w:val="2"/>
          <w:szCs w:val="2"/>
          <w:rtl w:val="0"/>
        </w:rPr>
        <w:t xml:space="preserve">m</w:t>
      </w:r>
      <w:r w:rsidDel="00000000" w:rsidR="00000000" w:rsidRPr="00000000">
        <w:rPr>
          <w:color w:val="40a731"/>
          <w:sz w:val="2"/>
          <w:szCs w:val="2"/>
          <w:rtl w:val="0"/>
        </w:rPr>
        <w:t xml:space="preserve">e</w:t>
      </w:r>
      <w:r w:rsidDel="00000000" w:rsidR="00000000" w:rsidRPr="00000000">
        <w:rPr>
          <w:color w:val="3ad823"/>
          <w:sz w:val="2"/>
          <w:szCs w:val="2"/>
          <w:rtl w:val="0"/>
        </w:rPr>
        <w:t xml:space="preserve">nt the following year he was named the captain o</w:t>
      </w:r>
      <w:r w:rsidDel="00000000" w:rsidR="00000000" w:rsidRPr="00000000">
        <w:rPr>
          <w:color w:val="67ac5c"/>
          <w:sz w:val="2"/>
          <w:szCs w:val="2"/>
          <w:rtl w:val="0"/>
        </w:rPr>
        <w:t xml:space="preserve">f</w:t>
      </w:r>
      <w:r w:rsidDel="00000000" w:rsidR="00000000" w:rsidRPr="00000000">
        <w:rPr>
          <w:color w:val="599c4f"/>
          <w:sz w:val="2"/>
          <w:szCs w:val="2"/>
          <w:rtl w:val="0"/>
        </w:rPr>
        <w:t xml:space="preserve"> </w:t>
      </w:r>
      <w:r w:rsidDel="00000000" w:rsidR="00000000" w:rsidRPr="00000000">
        <w:rPr>
          <w:color w:val="417e38"/>
          <w:sz w:val="2"/>
          <w:szCs w:val="2"/>
          <w:rtl w:val="0"/>
        </w:rPr>
        <w:t xml:space="preserve">t</w:t>
      </w:r>
      <w:r w:rsidDel="00000000" w:rsidR="00000000" w:rsidRPr="00000000">
        <w:rPr>
          <w:color w:val="285b20"/>
          <w:sz w:val="2"/>
          <w:szCs w:val="2"/>
          <w:rtl w:val="0"/>
        </w:rPr>
        <w:t xml:space="preserve">h</w:t>
      </w:r>
      <w:r w:rsidDel="00000000" w:rsidR="00000000" w:rsidRPr="00000000">
        <w:rPr>
          <w:color w:val="0e3808"/>
          <w:sz w:val="2"/>
          <w:szCs w:val="2"/>
          <w:rtl w:val="0"/>
        </w:rPr>
        <w:t xml:space="preserve">e</w:t>
      </w:r>
      <w:r w:rsidDel="00000000" w:rsidR="00000000" w:rsidRPr="00000000">
        <w:rPr>
          <w:color w:val="001b00"/>
          <w:sz w:val="2"/>
          <w:szCs w:val="2"/>
          <w:rtl w:val="0"/>
        </w:rPr>
        <w:t xml:space="preserve"> </w:t>
      </w:r>
      <w:r w:rsidDel="00000000" w:rsidR="00000000" w:rsidRPr="00000000">
        <w:rPr>
          <w:color w:val="000600"/>
          <w:sz w:val="2"/>
          <w:szCs w:val="2"/>
          <w:rtl w:val="0"/>
        </w:rPr>
        <w:t xml:space="preserve">n</w:t>
      </w:r>
      <w:r w:rsidDel="00000000" w:rsidR="00000000" w:rsidRPr="00000000">
        <w:rPr>
          <w:color w:val="000000"/>
          <w:sz w:val="2"/>
          <w:szCs w:val="2"/>
          <w:rtl w:val="0"/>
        </w:rPr>
        <w:t xml:space="preserve">a</w:t>
      </w:r>
      <w:r w:rsidDel="00000000" w:rsidR="00000000" w:rsidRPr="00000000">
        <w:rPr>
          <w:color w:val="100213"/>
          <w:sz w:val="2"/>
          <w:szCs w:val="2"/>
          <w:rtl w:val="0"/>
        </w:rPr>
        <w:t xml:space="preserve">t</w:t>
      </w:r>
      <w:r w:rsidDel="00000000" w:rsidR="00000000" w:rsidRPr="00000000">
        <w:rPr>
          <w:color w:val="1a001f"/>
          <w:sz w:val="2"/>
          <w:szCs w:val="2"/>
          <w:rtl w:val="0"/>
        </w:rPr>
        <w:t xml:space="preserve">i</w:t>
      </w:r>
      <w:r w:rsidDel="00000000" w:rsidR="00000000" w:rsidRPr="00000000">
        <w:rPr>
          <w:color w:val="210028"/>
          <w:sz w:val="2"/>
          <w:szCs w:val="2"/>
          <w:rtl w:val="0"/>
        </w:rPr>
        <w:t xml:space="preserve">o</w:t>
      </w:r>
      <w:r w:rsidDel="00000000" w:rsidR="00000000" w:rsidRPr="00000000">
        <w:rPr>
          <w:color w:val="2a0033"/>
          <w:sz w:val="2"/>
          <w:szCs w:val="2"/>
          <w:rtl w:val="0"/>
        </w:rPr>
        <w:t xml:space="preserve">n</w:t>
      </w:r>
      <w:r w:rsidDel="00000000" w:rsidR="00000000" w:rsidRPr="00000000">
        <w:rPr>
          <w:color w:val="2f003a"/>
          <w:sz w:val="2"/>
          <w:szCs w:val="2"/>
          <w:rtl w:val="0"/>
        </w:rPr>
        <w:t xml:space="preserve">a</w:t>
      </w:r>
      <w:r w:rsidDel="00000000" w:rsidR="00000000" w:rsidRPr="00000000">
        <w:rPr>
          <w:color w:val="33003f"/>
          <w:sz w:val="2"/>
          <w:szCs w:val="2"/>
          <w:rtl w:val="0"/>
        </w:rPr>
        <w:t xml:space="preserve">l</w:t>
      </w:r>
      <w:r w:rsidDel="00000000" w:rsidR="00000000" w:rsidRPr="00000000">
        <w:rPr>
          <w:color w:val="380044"/>
          <w:sz w:val="2"/>
          <w:szCs w:val="2"/>
          <w:rtl w:val="0"/>
        </w:rPr>
        <w:t xml:space="preserve"> </w:t>
      </w:r>
      <w:r w:rsidDel="00000000" w:rsidR="00000000" w:rsidRPr="00000000">
        <w:rPr>
          <w:color w:val="390046"/>
          <w:sz w:val="2"/>
          <w:szCs w:val="2"/>
          <w:rtl w:val="0"/>
        </w:rPr>
        <w:t xml:space="preserve">t</w:t>
      </w:r>
      <w:r w:rsidDel="00000000" w:rsidR="00000000" w:rsidRPr="00000000">
        <w:rPr>
          <w:color w:val="080808"/>
          <w:sz w:val="2"/>
          <w:szCs w:val="2"/>
          <w:rtl w:val="0"/>
        </w:rPr>
        <w:t xml:space="preserve">eam In 2009 he b</w:t>
      </w:r>
      <w:r w:rsidDel="00000000" w:rsidR="00000000" w:rsidRPr="00000000">
        <w:rPr>
          <w:color w:val="000000"/>
          <w:sz w:val="2"/>
          <w:szCs w:val="2"/>
          <w:rtl w:val="0"/>
        </w:rPr>
        <w:t xml:space="preserve">eca</w:t>
      </w:r>
      <w:r w:rsidDel="00000000" w:rsidR="00000000" w:rsidRPr="00000000">
        <w:rPr>
          <w:color w:val="030303"/>
          <w:sz w:val="2"/>
          <w:szCs w:val="2"/>
          <w:rtl w:val="0"/>
        </w:rPr>
        <w:t xml:space="preserve">m</w:t>
      </w:r>
      <w:r w:rsidDel="00000000" w:rsidR="00000000" w:rsidRPr="00000000">
        <w:rPr>
          <w:color w:val="0d0d0d"/>
          <w:sz w:val="2"/>
          <w:szCs w:val="2"/>
          <w:rtl w:val="0"/>
        </w:rPr>
        <w:t xml:space="preserve">e</w:t>
      </w:r>
      <w:r w:rsidDel="00000000" w:rsidR="00000000" w:rsidRPr="00000000">
        <w:rPr>
          <w:color w:val="161616"/>
          <w:sz w:val="2"/>
          <w:szCs w:val="2"/>
          <w:rtl w:val="0"/>
        </w:rPr>
        <w:t xml:space="preserve"> </w:t>
      </w:r>
      <w:r w:rsidDel="00000000" w:rsidR="00000000" w:rsidRPr="00000000">
        <w:rPr>
          <w:color w:val="1d1d1d"/>
          <w:sz w:val="2"/>
          <w:szCs w:val="2"/>
          <w:rtl w:val="0"/>
        </w:rPr>
        <w:t xml:space="preserve">t</w:t>
      </w:r>
      <w:r w:rsidDel="00000000" w:rsidR="00000000" w:rsidRPr="00000000">
        <w:rPr>
          <w:color w:val="212121"/>
          <w:sz w:val="2"/>
          <w:szCs w:val="2"/>
          <w:rtl w:val="0"/>
        </w:rPr>
        <w:t xml:space="preserve">h</w:t>
      </w:r>
      <w:r w:rsidDel="00000000" w:rsidR="00000000" w:rsidRPr="00000000">
        <w:rPr>
          <w:color w:val="3b3b3b"/>
          <w:sz w:val="2"/>
          <w:szCs w:val="2"/>
          <w:rtl w:val="0"/>
        </w:rPr>
        <w:t xml:space="preserve">e</w:t>
      </w:r>
      <w:r w:rsidDel="00000000" w:rsidR="00000000" w:rsidRPr="00000000">
        <w:rPr>
          <w:color w:val="3d3d3d"/>
          <w:sz w:val="2"/>
          <w:szCs w:val="2"/>
          <w:rtl w:val="0"/>
        </w:rPr>
        <w:t xml:space="preserve"> </w:t>
      </w:r>
      <w:r w:rsidDel="00000000" w:rsidR="00000000" w:rsidRPr="00000000">
        <w:rPr>
          <w:color w:val="414141"/>
          <w:sz w:val="2"/>
          <w:szCs w:val="2"/>
          <w:rtl w:val="0"/>
        </w:rPr>
        <w:t xml:space="preserve">m</w:t>
      </w:r>
      <w:r w:rsidDel="00000000" w:rsidR="00000000" w:rsidRPr="00000000">
        <w:rPr>
          <w:color w:val="454545"/>
          <w:sz w:val="2"/>
          <w:szCs w:val="2"/>
          <w:rtl w:val="0"/>
        </w:rPr>
        <w:t xml:space="preserve">o</w:t>
      </w:r>
      <w:r w:rsidDel="00000000" w:rsidR="00000000" w:rsidRPr="00000000">
        <w:rPr>
          <w:color w:val="4b4b4b"/>
          <w:sz w:val="2"/>
          <w:szCs w:val="2"/>
          <w:rtl w:val="0"/>
        </w:rPr>
        <w:t xml:space="preserve">s</w:t>
      </w:r>
      <w:r w:rsidDel="00000000" w:rsidR="00000000" w:rsidRPr="00000000">
        <w:rPr>
          <w:color w:val="505050"/>
          <w:sz w:val="2"/>
          <w:szCs w:val="2"/>
          <w:rtl w:val="0"/>
        </w:rPr>
        <w:t xml:space="preserve">t</w:t>
      </w:r>
      <w:r w:rsidDel="00000000" w:rsidR="00000000" w:rsidRPr="00000000">
        <w:rPr>
          <w:color w:val="535353"/>
          <w:sz w:val="2"/>
          <w:szCs w:val="2"/>
          <w:rtl w:val="0"/>
        </w:rPr>
        <w:t xml:space="preserve"> </w:t>
      </w:r>
      <w:r w:rsidDel="00000000" w:rsidR="00000000" w:rsidRPr="00000000">
        <w:rPr>
          <w:color w:val="555555"/>
          <w:sz w:val="2"/>
          <w:szCs w:val="2"/>
          <w:rtl w:val="0"/>
        </w:rPr>
        <w:t xml:space="preserve">e</w:t>
      </w:r>
      <w:r w:rsidDel="00000000" w:rsidR="00000000" w:rsidRPr="00000000">
        <w:rPr>
          <w:color w:val="585858"/>
          <w:sz w:val="2"/>
          <w:szCs w:val="2"/>
          <w:rtl w:val="0"/>
        </w:rPr>
        <w:t xml:space="preserve">xpensive player </w:t>
      </w:r>
      <w:r w:rsidDel="00000000" w:rsidR="00000000" w:rsidRPr="00000000">
        <w:rPr>
          <w:color w:val="3b6758"/>
          <w:sz w:val="2"/>
          <w:szCs w:val="2"/>
          <w:rtl w:val="0"/>
        </w:rPr>
        <w:t xml:space="preserve">in the world after Spanish giant Real Madrid paid Manchester United 80 million pounds to bring h</w:t>
      </w:r>
      <w:r w:rsidDel="00000000" w:rsidR="00000000" w:rsidRPr="00000000">
        <w:rPr>
          <w:color w:val="585858"/>
          <w:sz w:val="2"/>
          <w:szCs w:val="2"/>
          <w:rtl w:val="0"/>
        </w:rPr>
        <w:t xml:space="preserve">im to Madrid, he</w:t>
      </w:r>
      <w:r w:rsidDel="00000000" w:rsidR="00000000" w:rsidRPr="00000000">
        <w:rPr>
          <w:color w:val="707070"/>
          <w:sz w:val="2"/>
          <w:szCs w:val="2"/>
          <w:rtl w:val="0"/>
        </w:rPr>
        <w:t xml:space="preserve"> </w:t>
      </w:r>
      <w:r w:rsidDel="00000000" w:rsidR="00000000" w:rsidRPr="00000000">
        <w:rPr>
          <w:color w:val="6e6e6e"/>
          <w:sz w:val="2"/>
          <w:szCs w:val="2"/>
          <w:rtl w:val="0"/>
        </w:rPr>
        <w:t xml:space="preserve">s</w:t>
      </w:r>
      <w:r w:rsidDel="00000000" w:rsidR="00000000" w:rsidRPr="00000000">
        <w:rPr>
          <w:color w:val="6b6b6b"/>
          <w:sz w:val="2"/>
          <w:szCs w:val="2"/>
          <w:rtl w:val="0"/>
        </w:rPr>
        <w:t xml:space="preserve">c</w:t>
      </w:r>
      <w:r w:rsidDel="00000000" w:rsidR="00000000" w:rsidRPr="00000000">
        <w:rPr>
          <w:color w:val="666666"/>
          <w:sz w:val="2"/>
          <w:szCs w:val="2"/>
          <w:rtl w:val="0"/>
        </w:rPr>
        <w:t xml:space="preserve">o</w:t>
      </w:r>
      <w:r w:rsidDel="00000000" w:rsidR="00000000" w:rsidRPr="00000000">
        <w:rPr>
          <w:color w:val="606060"/>
          <w:sz w:val="2"/>
          <w:szCs w:val="2"/>
          <w:rtl w:val="0"/>
        </w:rPr>
        <w:t xml:space="preserve">r</w:t>
      </w:r>
      <w:r w:rsidDel="00000000" w:rsidR="00000000" w:rsidRPr="00000000">
        <w:rPr>
          <w:color w:val="5c5c5c"/>
          <w:sz w:val="2"/>
          <w:szCs w:val="2"/>
          <w:rtl w:val="0"/>
        </w:rPr>
        <w:t xml:space="preserve">e</w:t>
      </w:r>
      <w:r w:rsidDel="00000000" w:rsidR="00000000" w:rsidRPr="00000000">
        <w:rPr>
          <w:color w:val="585858"/>
          <w:sz w:val="2"/>
          <w:szCs w:val="2"/>
          <w:rtl w:val="0"/>
        </w:rPr>
        <w:t xml:space="preserve">d</w:t>
      </w:r>
      <w:r w:rsidDel="00000000" w:rsidR="00000000" w:rsidRPr="00000000">
        <w:rPr>
          <w:color w:val="565656"/>
          <w:sz w:val="2"/>
          <w:szCs w:val="2"/>
          <w:rtl w:val="0"/>
        </w:rPr>
        <w:t xml:space="preserve"> </w:t>
      </w:r>
      <w:r w:rsidDel="00000000" w:rsidR="00000000" w:rsidRPr="00000000">
        <w:rPr>
          <w:color w:val="252525"/>
          <w:sz w:val="2"/>
          <w:szCs w:val="2"/>
          <w:rtl w:val="0"/>
        </w:rPr>
        <w:t xml:space="preserve">3</w:t>
      </w:r>
      <w:r w:rsidDel="00000000" w:rsidR="00000000" w:rsidRPr="00000000">
        <w:rPr>
          <w:color w:val="212121"/>
          <w:sz w:val="2"/>
          <w:szCs w:val="2"/>
          <w:rtl w:val="0"/>
        </w:rPr>
        <w:t xml:space="preserve">3</w:t>
      </w:r>
      <w:r w:rsidDel="00000000" w:rsidR="00000000" w:rsidRPr="00000000">
        <w:rPr>
          <w:color w:val="1a1a1a"/>
          <w:sz w:val="2"/>
          <w:szCs w:val="2"/>
          <w:rtl w:val="0"/>
        </w:rPr>
        <w:t xml:space="preserve"> </w:t>
      </w:r>
      <w:r w:rsidDel="00000000" w:rsidR="00000000" w:rsidRPr="00000000">
        <w:rPr>
          <w:color w:val="111111"/>
          <w:sz w:val="2"/>
          <w:szCs w:val="2"/>
          <w:rtl w:val="0"/>
        </w:rPr>
        <w:t xml:space="preserve">g</w:t>
      </w:r>
      <w:r w:rsidDel="00000000" w:rsidR="00000000" w:rsidRPr="00000000">
        <w:rPr>
          <w:color w:val="070707"/>
          <w:sz w:val="2"/>
          <w:szCs w:val="2"/>
          <w:rtl w:val="0"/>
        </w:rPr>
        <w:t xml:space="preserve">o</w:t>
      </w:r>
      <w:r w:rsidDel="00000000" w:rsidR="00000000" w:rsidRPr="00000000">
        <w:rPr>
          <w:color w:val="000000"/>
          <w:sz w:val="2"/>
          <w:szCs w:val="2"/>
          <w:rtl w:val="0"/>
        </w:rPr>
        <w:t xml:space="preserve">als</w:t>
      </w:r>
      <w:r w:rsidDel="00000000" w:rsidR="00000000" w:rsidRPr="00000000">
        <w:rPr>
          <w:color w:val="080808"/>
          <w:sz w:val="2"/>
          <w:szCs w:val="2"/>
          <w:rtl w:val="0"/>
        </w:rPr>
        <w:t xml:space="preserve"> in his very first seaso</w:t>
      </w:r>
      <w:r w:rsidDel="00000000" w:rsidR="00000000" w:rsidRPr="00000000">
        <w:rPr>
          <w:color w:val="0d0d0d"/>
          <w:sz w:val="2"/>
          <w:szCs w:val="2"/>
          <w:rtl w:val="0"/>
        </w:rPr>
        <w:t xml:space="preserve">n</w:t>
      </w:r>
      <w:r w:rsidDel="00000000" w:rsidR="00000000" w:rsidRPr="00000000">
        <w:rPr>
          <w:color w:val="060606"/>
          <w:sz w:val="2"/>
          <w:szCs w:val="2"/>
          <w:rtl w:val="0"/>
        </w:rPr>
        <w:t xml:space="preserve"> </w:t>
      </w:r>
      <w:r w:rsidDel="00000000" w:rsidR="00000000" w:rsidRPr="00000000">
        <w:rPr>
          <w:color w:val="000000"/>
          <w:sz w:val="2"/>
          <w:szCs w:val="2"/>
          <w:rtl w:val="0"/>
        </w:rPr>
        <w:t xml:space="preserve">I</w:t>
      </w:r>
      <w:r w:rsidDel="00000000" w:rsidR="00000000" w:rsidRPr="00000000">
        <w:rPr>
          <w:color w:val="0a0a0a"/>
          <w:sz w:val="2"/>
          <w:szCs w:val="2"/>
          <w:rtl w:val="0"/>
        </w:rPr>
        <w:t xml:space="preserve">n</w:t>
      </w:r>
      <w:r w:rsidDel="00000000" w:rsidR="00000000" w:rsidRPr="00000000">
        <w:rPr>
          <w:color w:val="373737"/>
          <w:sz w:val="2"/>
          <w:szCs w:val="2"/>
          <w:rtl w:val="0"/>
        </w:rPr>
        <w:t xml:space="preserve"> </w:t>
      </w:r>
      <w:r w:rsidDel="00000000" w:rsidR="00000000" w:rsidRPr="00000000">
        <w:rPr>
          <w:color w:val="8b8b8b"/>
          <w:sz w:val="2"/>
          <w:szCs w:val="2"/>
          <w:rtl w:val="0"/>
        </w:rPr>
        <w:t xml:space="preserve">t</w:t>
      </w:r>
      <w:r w:rsidDel="00000000" w:rsidR="00000000" w:rsidRPr="00000000">
        <w:rPr>
          <w:color w:val="ededed"/>
          <w:sz w:val="2"/>
          <w:szCs w:val="2"/>
          <w:rtl w:val="0"/>
        </w:rPr>
        <w:t xml:space="preserve">h</w:t>
      </w:r>
      <w:r w:rsidDel="00000000" w:rsidR="00000000" w:rsidRPr="00000000">
        <w:rPr>
          <w:color w:val="ffffff"/>
          <w:sz w:val="2"/>
          <w:szCs w:val="2"/>
          <w:rtl w:val="0"/>
        </w:rPr>
        <w:t xml:space="preserve">e</w:t>
      </w:r>
      <w:r w:rsidDel="00000000" w:rsidR="00000000" w:rsidRPr="00000000">
        <w:rPr>
          <w:color w:val="f8f8f8"/>
          <w:sz w:val="2"/>
          <w:szCs w:val="2"/>
          <w:rtl w:val="0"/>
        </w:rPr>
        <w:t xml:space="preserve"> following</w:t>
      </w:r>
      <w:r w:rsidDel="00000000" w:rsidR="00000000" w:rsidRPr="00000000">
        <w:rPr>
          <w:sz w:val="16"/>
          <w:szCs w:val="16"/>
          <w:rtl w:val="0"/>
        </w:rPr>
        <w:br w:type="textWrapping"/>
      </w:r>
      <w:r w:rsidDel="00000000" w:rsidR="00000000" w:rsidRPr="00000000">
        <w:rPr>
          <w:color w:val="ffffff"/>
          <w:sz w:val="2"/>
          <w:szCs w:val="2"/>
          <w:rtl w:val="0"/>
        </w:rPr>
        <w:t xml:space="preserve"> sea</w:t>
      </w:r>
      <w:r w:rsidDel="00000000" w:rsidR="00000000" w:rsidRPr="00000000">
        <w:rPr>
          <w:color w:val="ececec"/>
          <w:sz w:val="2"/>
          <w:szCs w:val="2"/>
          <w:rtl w:val="0"/>
        </w:rPr>
        <w:t xml:space="preserve">s</w:t>
      </w:r>
      <w:r w:rsidDel="00000000" w:rsidR="00000000" w:rsidRPr="00000000">
        <w:rPr>
          <w:color w:val="a2a2a2"/>
          <w:sz w:val="2"/>
          <w:szCs w:val="2"/>
          <w:rtl w:val="0"/>
        </w:rPr>
        <w:t xml:space="preserve">o</w:t>
      </w:r>
      <w:r w:rsidDel="00000000" w:rsidR="00000000" w:rsidRPr="00000000">
        <w:rPr>
          <w:color w:val="3b3b3b"/>
          <w:sz w:val="2"/>
          <w:szCs w:val="2"/>
          <w:rtl w:val="0"/>
        </w:rPr>
        <w:t xml:space="preserve">n</w:t>
      </w:r>
      <w:r w:rsidDel="00000000" w:rsidR="00000000" w:rsidRPr="00000000">
        <w:rPr>
          <w:color w:val="000000"/>
          <w:sz w:val="2"/>
          <w:szCs w:val="2"/>
          <w:rtl w:val="0"/>
        </w:rPr>
        <w:t xml:space="preserve"> </w:t>
      </w:r>
      <w:r w:rsidDel="00000000" w:rsidR="00000000" w:rsidRPr="00000000">
        <w:rPr>
          <w:color w:val="080808"/>
          <w:sz w:val="2"/>
          <w:szCs w:val="2"/>
          <w:rtl w:val="0"/>
        </w:rPr>
        <w:t xml:space="preserve">he ended the Spanish lea</w:t>
      </w:r>
      <w:r w:rsidDel="00000000" w:rsidR="00000000" w:rsidRPr="00000000">
        <w:rPr>
          <w:color w:val="002200"/>
          <w:sz w:val="2"/>
          <w:szCs w:val="2"/>
          <w:rtl w:val="0"/>
        </w:rPr>
        <w:t xml:space="preserve">g</w:t>
      </w:r>
      <w:r w:rsidDel="00000000" w:rsidR="00000000" w:rsidRPr="00000000">
        <w:rPr>
          <w:color w:val="003500"/>
          <w:sz w:val="2"/>
          <w:szCs w:val="2"/>
          <w:rtl w:val="0"/>
        </w:rPr>
        <w:t xml:space="preserve">u</w:t>
      </w:r>
      <w:r w:rsidDel="00000000" w:rsidR="00000000" w:rsidRPr="00000000">
        <w:rPr>
          <w:color w:val="086000"/>
          <w:sz w:val="2"/>
          <w:szCs w:val="2"/>
          <w:rtl w:val="0"/>
        </w:rPr>
        <w:t xml:space="preserve">e</w:t>
      </w:r>
      <w:r w:rsidDel="00000000" w:rsidR="00000000" w:rsidRPr="00000000">
        <w:rPr>
          <w:color w:val="2d8d1f"/>
          <w:sz w:val="2"/>
          <w:szCs w:val="2"/>
          <w:rtl w:val="0"/>
        </w:rPr>
        <w:t xml:space="preserve"> </w:t>
      </w:r>
      <w:r w:rsidDel="00000000" w:rsidR="00000000" w:rsidRPr="00000000">
        <w:rPr>
          <w:color w:val="44b134"/>
          <w:sz w:val="2"/>
          <w:szCs w:val="2"/>
          <w:rtl w:val="0"/>
        </w:rPr>
        <w:t xml:space="preserve">s</w:t>
      </w:r>
      <w:r w:rsidDel="00000000" w:rsidR="00000000" w:rsidRPr="00000000">
        <w:rPr>
          <w:color w:val="4cc53a"/>
          <w:sz w:val="2"/>
          <w:szCs w:val="2"/>
          <w:rtl w:val="0"/>
        </w:rPr>
        <w:t xml:space="preserve">e</w:t>
      </w:r>
      <w:r w:rsidDel="00000000" w:rsidR="00000000" w:rsidRPr="00000000">
        <w:rPr>
          <w:color w:val="46cd32"/>
          <w:sz w:val="2"/>
          <w:szCs w:val="2"/>
          <w:rtl w:val="0"/>
        </w:rPr>
        <w:t xml:space="preserve">a</w:t>
      </w:r>
      <w:r w:rsidDel="00000000" w:rsidR="00000000" w:rsidRPr="00000000">
        <w:rPr>
          <w:color w:val="3cd326"/>
          <w:sz w:val="2"/>
          <w:szCs w:val="2"/>
          <w:rtl w:val="0"/>
        </w:rPr>
        <w:t xml:space="preserve">s</w:t>
      </w:r>
      <w:r w:rsidDel="00000000" w:rsidR="00000000" w:rsidRPr="00000000">
        <w:rPr>
          <w:color w:val="36db1d"/>
          <w:sz w:val="2"/>
          <w:szCs w:val="2"/>
          <w:rtl w:val="0"/>
        </w:rPr>
        <w:t xml:space="preserve">o</w:t>
      </w:r>
      <w:r w:rsidDel="00000000" w:rsidR="00000000" w:rsidRPr="00000000">
        <w:rPr>
          <w:color w:val="2ee113"/>
          <w:sz w:val="2"/>
          <w:szCs w:val="2"/>
          <w:rtl w:val="0"/>
        </w:rPr>
        <w:t xml:space="preserve">n</w:t>
      </w:r>
      <w:r w:rsidDel="00000000" w:rsidR="00000000" w:rsidRPr="00000000">
        <w:rPr>
          <w:color w:val="25e808"/>
          <w:sz w:val="2"/>
          <w:szCs w:val="2"/>
          <w:rtl w:val="0"/>
        </w:rPr>
        <w:t xml:space="preserve"> </w:t>
      </w:r>
      <w:r w:rsidDel="00000000" w:rsidR="00000000" w:rsidRPr="00000000">
        <w:rPr>
          <w:color w:val="1eed00"/>
          <w:sz w:val="2"/>
          <w:szCs w:val="2"/>
          <w:rtl w:val="0"/>
        </w:rPr>
        <w:t xml:space="preserve">w</w:t>
      </w:r>
      <w:r w:rsidDel="00000000" w:rsidR="00000000" w:rsidRPr="00000000">
        <w:rPr>
          <w:color w:val="19f100"/>
          <w:sz w:val="2"/>
          <w:szCs w:val="2"/>
          <w:rtl w:val="0"/>
        </w:rPr>
        <w:t xml:space="preserve">i</w:t>
      </w:r>
      <w:r w:rsidDel="00000000" w:rsidR="00000000" w:rsidRPr="00000000">
        <w:rPr>
          <w:color w:val="13f500"/>
          <w:sz w:val="2"/>
          <w:szCs w:val="2"/>
          <w:rtl w:val="0"/>
        </w:rPr>
        <w:t xml:space="preserve">t</w:t>
      </w:r>
      <w:r w:rsidDel="00000000" w:rsidR="00000000" w:rsidRPr="00000000">
        <w:rPr>
          <w:color w:val="10f700"/>
          <w:sz w:val="2"/>
          <w:szCs w:val="2"/>
          <w:rtl w:val="0"/>
        </w:rPr>
        <w:t xml:space="preserve">h</w:t>
      </w:r>
      <w:r w:rsidDel="00000000" w:rsidR="00000000" w:rsidRPr="00000000">
        <w:rPr>
          <w:color w:val="0ff900"/>
          <w:sz w:val="2"/>
          <w:szCs w:val="2"/>
          <w:rtl w:val="0"/>
        </w:rPr>
        <w:t xml:space="preserve"> </w:t>
      </w:r>
      <w:r w:rsidDel="00000000" w:rsidR="00000000" w:rsidRPr="00000000">
        <w:rPr>
          <w:color w:val="3ad823"/>
          <w:sz w:val="2"/>
          <w:szCs w:val="2"/>
          <w:rtl w:val="0"/>
        </w:rPr>
        <w:t xml:space="preserve">40 goals which became a </w:t>
      </w:r>
      <w:r w:rsidDel="00000000" w:rsidR="00000000" w:rsidRPr="00000000">
        <w:rPr>
          <w:color w:val="29c712"/>
          <w:sz w:val="2"/>
          <w:szCs w:val="2"/>
          <w:rtl w:val="0"/>
        </w:rPr>
        <w:t xml:space="preserve">r</w:t>
      </w:r>
      <w:r w:rsidDel="00000000" w:rsidR="00000000" w:rsidRPr="00000000">
        <w:rPr>
          <w:color w:val="2fcd18"/>
          <w:sz w:val="2"/>
          <w:szCs w:val="2"/>
          <w:rtl w:val="0"/>
        </w:rPr>
        <w:t xml:space="preserve">e</w:t>
      </w:r>
      <w:r w:rsidDel="00000000" w:rsidR="00000000" w:rsidRPr="00000000">
        <w:rPr>
          <w:color w:val="38d621"/>
          <w:sz w:val="2"/>
          <w:szCs w:val="2"/>
          <w:rtl w:val="0"/>
        </w:rPr>
        <w:t xml:space="preserve">c</w:t>
      </w:r>
      <w:r w:rsidDel="00000000" w:rsidR="00000000" w:rsidRPr="00000000">
        <w:rPr>
          <w:color w:val="3ad823"/>
          <w:sz w:val="2"/>
          <w:szCs w:val="2"/>
          <w:rtl w:val="0"/>
        </w:rPr>
        <w:t xml:space="preserve">o</w:t>
      </w:r>
      <w:r w:rsidDel="00000000" w:rsidR="00000000" w:rsidRPr="00000000">
        <w:rPr>
          <w:color w:val="33d11c"/>
          <w:sz w:val="2"/>
          <w:szCs w:val="2"/>
          <w:rtl w:val="0"/>
        </w:rPr>
        <w:t xml:space="preserve">r</w:t>
      </w:r>
      <w:r w:rsidDel="00000000" w:rsidR="00000000" w:rsidRPr="00000000">
        <w:rPr>
          <w:color w:val="22c00b"/>
          <w:sz w:val="2"/>
          <w:szCs w:val="2"/>
          <w:rtl w:val="0"/>
        </w:rPr>
        <w:t xml:space="preserve">d</w:t>
      </w:r>
      <w:r w:rsidDel="00000000" w:rsidR="00000000" w:rsidRPr="00000000">
        <w:rPr>
          <w:color w:val="0fad00"/>
          <w:sz w:val="2"/>
          <w:szCs w:val="2"/>
          <w:rtl w:val="0"/>
        </w:rPr>
        <w:t xml:space="preserve"> </w:t>
      </w:r>
      <w:r w:rsidDel="00000000" w:rsidR="00000000" w:rsidRPr="00000000">
        <w:rPr>
          <w:color w:val="03a100"/>
          <w:sz w:val="2"/>
          <w:szCs w:val="2"/>
          <w:rtl w:val="0"/>
        </w:rPr>
        <w:t xml:space="preserve">i</w:t>
      </w:r>
      <w:r w:rsidDel="00000000" w:rsidR="00000000" w:rsidRPr="00000000">
        <w:rPr>
          <w:color w:val="080808"/>
          <w:sz w:val="2"/>
          <w:szCs w:val="2"/>
          <w:rtl w:val="0"/>
        </w:rPr>
        <w:t xml:space="preserve">n the league's h</w:t>
      </w:r>
      <w:r w:rsidDel="00000000" w:rsidR="00000000" w:rsidRPr="00000000">
        <w:rPr>
          <w:color w:val="160108"/>
          <w:sz w:val="2"/>
          <w:szCs w:val="2"/>
          <w:rtl w:val="0"/>
        </w:rPr>
        <w:t xml:space="preserve">i</w:t>
      </w:r>
      <w:r w:rsidDel="00000000" w:rsidR="00000000" w:rsidRPr="00000000">
        <w:rPr>
          <w:color w:val="150208"/>
          <w:sz w:val="2"/>
          <w:szCs w:val="2"/>
          <w:rtl w:val="0"/>
        </w:rPr>
        <w:t xml:space="preserve">s</w:t>
      </w:r>
      <w:r w:rsidDel="00000000" w:rsidR="00000000" w:rsidRPr="00000000">
        <w:rPr>
          <w:color w:val="120308"/>
          <w:sz w:val="2"/>
          <w:szCs w:val="2"/>
          <w:rtl w:val="0"/>
        </w:rPr>
        <w:t xml:space="preserve">t</w:t>
      </w:r>
      <w:r w:rsidDel="00000000" w:rsidR="00000000" w:rsidRPr="00000000">
        <w:rPr>
          <w:color w:val="0c0608"/>
          <w:sz w:val="2"/>
          <w:szCs w:val="2"/>
          <w:rtl w:val="0"/>
        </w:rPr>
        <w:t xml:space="preserve">o</w:t>
      </w:r>
      <w:r w:rsidDel="00000000" w:rsidR="00000000" w:rsidRPr="00000000">
        <w:rPr>
          <w:color w:val="070908"/>
          <w:sz w:val="2"/>
          <w:szCs w:val="2"/>
          <w:rtl w:val="0"/>
        </w:rPr>
        <w:t xml:space="preserve">r</w:t>
      </w:r>
      <w:r w:rsidDel="00000000" w:rsidR="00000000" w:rsidRPr="00000000">
        <w:rPr>
          <w:color w:val="000c08"/>
          <w:sz w:val="2"/>
          <w:szCs w:val="2"/>
          <w:rtl w:val="0"/>
        </w:rPr>
        <w:t xml:space="preserve">y</w:t>
      </w:r>
      <w:r w:rsidDel="00000000" w:rsidR="00000000" w:rsidRPr="00000000">
        <w:rPr>
          <w:color w:val="001108"/>
          <w:sz w:val="2"/>
          <w:szCs w:val="2"/>
          <w:rtl w:val="0"/>
        </w:rPr>
        <w:t xml:space="preserve"> </w:t>
      </w:r>
      <w:r w:rsidDel="00000000" w:rsidR="00000000" w:rsidRPr="00000000">
        <w:rPr>
          <w:color w:val="001508"/>
          <w:sz w:val="2"/>
          <w:szCs w:val="2"/>
          <w:rtl w:val="0"/>
        </w:rPr>
        <w:t xml:space="preserve">h</w:t>
      </w:r>
      <w:r w:rsidDel="00000000" w:rsidR="00000000" w:rsidRPr="00000000">
        <w:rPr>
          <w:color w:val="001100"/>
          <w:sz w:val="2"/>
          <w:szCs w:val="2"/>
          <w:rtl w:val="0"/>
        </w:rPr>
        <w:t xml:space="preserve">e</w:t>
      </w:r>
      <w:r w:rsidDel="00000000" w:rsidR="00000000" w:rsidRPr="00000000">
        <w:rPr>
          <w:color w:val="001500"/>
          <w:sz w:val="2"/>
          <w:szCs w:val="2"/>
          <w:rtl w:val="0"/>
        </w:rPr>
        <w:t xml:space="preserve"> </w:t>
      </w:r>
      <w:r w:rsidDel="00000000" w:rsidR="00000000" w:rsidRPr="00000000">
        <w:rPr>
          <w:color w:val="002006"/>
          <w:sz w:val="2"/>
          <w:szCs w:val="2"/>
          <w:rtl w:val="0"/>
        </w:rPr>
        <w:t xml:space="preserve">l</w:t>
      </w:r>
      <w:r w:rsidDel="00000000" w:rsidR="00000000" w:rsidRPr="00000000">
        <w:rPr>
          <w:color w:val="003114"/>
          <w:sz w:val="2"/>
          <w:szCs w:val="2"/>
          <w:rtl w:val="0"/>
        </w:rPr>
        <w:t xml:space="preserve">e</w:t>
      </w:r>
      <w:r w:rsidDel="00000000" w:rsidR="00000000" w:rsidRPr="00000000">
        <w:rPr>
          <w:color w:val="004524"/>
          <w:sz w:val="2"/>
          <w:szCs w:val="2"/>
          <w:rtl w:val="0"/>
        </w:rPr>
        <w:t xml:space="preserve">d</w:t>
      </w:r>
      <w:r w:rsidDel="00000000" w:rsidR="00000000" w:rsidRPr="00000000">
        <w:rPr>
          <w:color w:val="005532"/>
          <w:sz w:val="2"/>
          <w:szCs w:val="2"/>
          <w:rtl w:val="0"/>
        </w:rPr>
        <w:t xml:space="preserve"> </w:t>
      </w:r>
      <w:r w:rsidDel="00000000" w:rsidR="00000000" w:rsidRPr="00000000">
        <w:rPr>
          <w:color w:val="00613c"/>
          <w:sz w:val="2"/>
          <w:szCs w:val="2"/>
          <w:rtl w:val="0"/>
        </w:rPr>
        <w:t xml:space="preserve">P</w:t>
      </w:r>
      <w:r w:rsidDel="00000000" w:rsidR="00000000" w:rsidRPr="00000000">
        <w:rPr>
          <w:color w:val="006842"/>
          <w:sz w:val="2"/>
          <w:szCs w:val="2"/>
          <w:rtl w:val="0"/>
        </w:rPr>
        <w:t xml:space="preserve">o</w:t>
      </w:r>
      <w:r w:rsidDel="00000000" w:rsidR="00000000" w:rsidRPr="00000000">
        <w:rPr>
          <w:color w:val="097000"/>
          <w:sz w:val="2"/>
          <w:szCs w:val="2"/>
          <w:rtl w:val="0"/>
        </w:rPr>
        <w:t xml:space="preserve">rtugal a</w:t>
      </w:r>
      <w:r w:rsidDel="00000000" w:rsidR="00000000" w:rsidRPr="00000000">
        <w:rPr>
          <w:color w:val="1a810b"/>
          <w:sz w:val="2"/>
          <w:szCs w:val="2"/>
          <w:rtl w:val="0"/>
        </w:rPr>
        <w:t xml:space="preserve">t</w:t>
      </w:r>
      <w:r w:rsidDel="00000000" w:rsidR="00000000" w:rsidRPr="00000000">
        <w:rPr>
          <w:color w:val="147b05"/>
          <w:sz w:val="2"/>
          <w:szCs w:val="2"/>
          <w:rtl w:val="0"/>
        </w:rPr>
        <w:t xml:space="preserve"> </w:t>
      </w:r>
      <w:r w:rsidDel="00000000" w:rsidR="00000000" w:rsidRPr="00000000">
        <w:rPr>
          <w:color w:val="0b7200"/>
          <w:sz w:val="2"/>
          <w:szCs w:val="2"/>
          <w:rtl w:val="0"/>
        </w:rPr>
        <w:t xml:space="preserve">t</w:t>
      </w:r>
      <w:r w:rsidDel="00000000" w:rsidR="00000000" w:rsidRPr="00000000">
        <w:rPr>
          <w:color w:val="097000"/>
          <w:sz w:val="2"/>
          <w:szCs w:val="2"/>
          <w:rtl w:val="0"/>
        </w:rPr>
        <w:t xml:space="preserve">h</w:t>
      </w:r>
      <w:r w:rsidDel="00000000" w:rsidR="00000000" w:rsidRPr="00000000">
        <w:rPr>
          <w:color w:val="107701"/>
          <w:sz w:val="2"/>
          <w:szCs w:val="2"/>
          <w:rtl w:val="0"/>
        </w:rPr>
        <w:t xml:space="preserve">e</w:t>
      </w:r>
      <w:r w:rsidDel="00000000" w:rsidR="00000000" w:rsidRPr="00000000">
        <w:rPr>
          <w:color w:val="218812"/>
          <w:sz w:val="2"/>
          <w:szCs w:val="2"/>
          <w:rtl w:val="0"/>
        </w:rPr>
        <w:t xml:space="preserve"> </w:t>
      </w:r>
      <w:r w:rsidDel="00000000" w:rsidR="00000000" w:rsidRPr="00000000">
        <w:rPr>
          <w:color w:val="349b25"/>
          <w:sz w:val="2"/>
          <w:szCs w:val="2"/>
          <w:rtl w:val="0"/>
        </w:rPr>
        <w:t xml:space="preserve">f</w:t>
      </w:r>
      <w:r w:rsidDel="00000000" w:rsidR="00000000" w:rsidRPr="00000000">
        <w:rPr>
          <w:color w:val="40a731"/>
          <w:sz w:val="2"/>
          <w:szCs w:val="2"/>
          <w:rtl w:val="0"/>
        </w:rPr>
        <w:t xml:space="preserve">o</w:t>
      </w:r>
      <w:r w:rsidDel="00000000" w:rsidR="00000000" w:rsidRPr="00000000">
        <w:rPr>
          <w:color w:val="3ad823"/>
          <w:sz w:val="2"/>
          <w:szCs w:val="2"/>
          <w:rtl w:val="0"/>
        </w:rPr>
        <w:t xml:space="preserve">otball World Cup in South Africa in 2010, in 201</w:t>
      </w:r>
      <w:r w:rsidDel="00000000" w:rsidR="00000000" w:rsidRPr="00000000">
        <w:rPr>
          <w:color w:val="64b558"/>
          <w:sz w:val="2"/>
          <w:szCs w:val="2"/>
          <w:rtl w:val="0"/>
        </w:rPr>
        <w:t xml:space="preserve">2</w:t>
      </w:r>
      <w:r w:rsidDel="00000000" w:rsidR="00000000" w:rsidRPr="00000000">
        <w:rPr>
          <w:color w:val="5dac51"/>
          <w:sz w:val="2"/>
          <w:szCs w:val="2"/>
          <w:rtl w:val="0"/>
        </w:rPr>
        <w:t xml:space="preserve"> </w:t>
      </w:r>
      <w:r w:rsidDel="00000000" w:rsidR="00000000" w:rsidRPr="00000000">
        <w:rPr>
          <w:color w:val="519947"/>
          <w:sz w:val="2"/>
          <w:szCs w:val="2"/>
          <w:rtl w:val="0"/>
        </w:rPr>
        <w:t xml:space="preserve">h</w:t>
      </w:r>
      <w:r w:rsidDel="00000000" w:rsidR="00000000" w:rsidRPr="00000000">
        <w:rPr>
          <w:color w:val="3e7e34"/>
          <w:sz w:val="2"/>
          <w:szCs w:val="2"/>
          <w:rtl w:val="0"/>
        </w:rPr>
        <w:t xml:space="preserve">e</w:t>
      </w:r>
      <w:r w:rsidDel="00000000" w:rsidR="00000000" w:rsidRPr="00000000">
        <w:rPr>
          <w:color w:val="26591e"/>
          <w:sz w:val="2"/>
          <w:szCs w:val="2"/>
          <w:rtl w:val="0"/>
        </w:rPr>
        <w:t xml:space="preserve"> </w:t>
      </w:r>
      <w:r w:rsidDel="00000000" w:rsidR="00000000" w:rsidRPr="00000000">
        <w:rPr>
          <w:color w:val="0e3508"/>
          <w:sz w:val="2"/>
          <w:szCs w:val="2"/>
          <w:rtl w:val="0"/>
        </w:rPr>
        <w:t xml:space="preserve">h</w:t>
      </w:r>
      <w:r w:rsidDel="00000000" w:rsidR="00000000" w:rsidRPr="00000000">
        <w:rPr>
          <w:color w:val="001400"/>
          <w:sz w:val="2"/>
          <w:szCs w:val="2"/>
          <w:rtl w:val="0"/>
        </w:rPr>
        <w:t xml:space="preserve">e</w:t>
      </w:r>
      <w:r w:rsidDel="00000000" w:rsidR="00000000" w:rsidRPr="00000000">
        <w:rPr>
          <w:color w:val="000400"/>
          <w:sz w:val="2"/>
          <w:szCs w:val="2"/>
          <w:rtl w:val="0"/>
        </w:rPr>
        <w:t xml:space="preserve">l</w:t>
      </w:r>
      <w:r w:rsidDel="00000000" w:rsidR="00000000" w:rsidRPr="00000000">
        <w:rPr>
          <w:color w:val="0b060c"/>
          <w:sz w:val="2"/>
          <w:szCs w:val="2"/>
          <w:rtl w:val="0"/>
        </w:rPr>
        <w:t xml:space="preserve">p</w:t>
      </w:r>
      <w:r w:rsidDel="00000000" w:rsidR="00000000" w:rsidRPr="00000000">
        <w:rPr>
          <w:color w:val="130016"/>
          <w:sz w:val="2"/>
          <w:szCs w:val="2"/>
          <w:rtl w:val="0"/>
        </w:rPr>
        <w:t xml:space="preserve">e</w:t>
      </w:r>
      <w:r w:rsidDel="00000000" w:rsidR="00000000" w:rsidRPr="00000000">
        <w:rPr>
          <w:color w:val="1c0021"/>
          <w:sz w:val="2"/>
          <w:szCs w:val="2"/>
          <w:rtl w:val="0"/>
        </w:rPr>
        <w:t xml:space="preserve">d</w:t>
      </w:r>
      <w:r w:rsidDel="00000000" w:rsidR="00000000" w:rsidRPr="00000000">
        <w:rPr>
          <w:color w:val="23002a"/>
          <w:sz w:val="2"/>
          <w:szCs w:val="2"/>
          <w:rtl w:val="0"/>
        </w:rPr>
        <w:t xml:space="preserve"> </w:t>
      </w:r>
      <w:r w:rsidDel="00000000" w:rsidR="00000000" w:rsidRPr="00000000">
        <w:rPr>
          <w:color w:val="2a0033"/>
          <w:sz w:val="2"/>
          <w:szCs w:val="2"/>
          <w:rtl w:val="0"/>
        </w:rPr>
        <w:t xml:space="preserve">R</w:t>
      </w:r>
      <w:r w:rsidDel="00000000" w:rsidR="00000000" w:rsidRPr="00000000">
        <w:rPr>
          <w:color w:val="2e0038"/>
          <w:sz w:val="2"/>
          <w:szCs w:val="2"/>
          <w:rtl w:val="0"/>
        </w:rPr>
        <w:t xml:space="preserve">e</w:t>
      </w:r>
      <w:r w:rsidDel="00000000" w:rsidR="00000000" w:rsidRPr="00000000">
        <w:rPr>
          <w:color w:val="31003b"/>
          <w:sz w:val="2"/>
          <w:szCs w:val="2"/>
          <w:rtl w:val="0"/>
        </w:rPr>
        <w:t xml:space="preserve">a</w:t>
      </w:r>
      <w:r w:rsidDel="00000000" w:rsidR="00000000" w:rsidRPr="00000000">
        <w:rPr>
          <w:color w:val="33003f"/>
          <w:sz w:val="2"/>
          <w:szCs w:val="2"/>
          <w:rtl w:val="0"/>
        </w:rPr>
        <w:t xml:space="preserve">l</w:t>
      </w:r>
      <w:r w:rsidDel="00000000" w:rsidR="00000000" w:rsidRPr="00000000">
        <w:rPr>
          <w:color w:val="080808"/>
          <w:sz w:val="2"/>
          <w:szCs w:val="2"/>
          <w:rtl w:val="0"/>
        </w:rPr>
        <w:t xml:space="preserve"> Madrid win the </w:t>
      </w:r>
      <w:r w:rsidDel="00000000" w:rsidR="00000000" w:rsidRPr="00000000">
        <w:rPr>
          <w:color w:val="000000"/>
          <w:sz w:val="2"/>
          <w:szCs w:val="2"/>
          <w:rtl w:val="0"/>
        </w:rPr>
        <w:t xml:space="preserve">Spa</w:t>
      </w:r>
      <w:r w:rsidDel="00000000" w:rsidR="00000000" w:rsidRPr="00000000">
        <w:rPr>
          <w:color w:val="050505"/>
          <w:sz w:val="2"/>
          <w:szCs w:val="2"/>
          <w:rtl w:val="0"/>
        </w:rPr>
        <w:t xml:space="preserve">n</w:t>
      </w:r>
      <w:r w:rsidDel="00000000" w:rsidR="00000000" w:rsidRPr="00000000">
        <w:rPr>
          <w:color w:val="0b0b0b"/>
          <w:sz w:val="2"/>
          <w:szCs w:val="2"/>
          <w:rtl w:val="0"/>
        </w:rPr>
        <w:t xml:space="preserve">i</w:t>
      </w:r>
      <w:r w:rsidDel="00000000" w:rsidR="00000000" w:rsidRPr="00000000">
        <w:rPr>
          <w:color w:val="101010"/>
          <w:sz w:val="2"/>
          <w:szCs w:val="2"/>
          <w:rtl w:val="0"/>
        </w:rPr>
        <w:t xml:space="preserve">s</w:t>
      </w:r>
      <w:r w:rsidDel="00000000" w:rsidR="00000000" w:rsidRPr="00000000">
        <w:rPr>
          <w:color w:val="131313"/>
          <w:sz w:val="2"/>
          <w:szCs w:val="2"/>
          <w:rtl w:val="0"/>
        </w:rPr>
        <w:t xml:space="preserve">h</w:t>
      </w:r>
      <w:r w:rsidDel="00000000" w:rsidR="00000000" w:rsidRPr="00000000">
        <w:rPr>
          <w:color w:val="151515"/>
          <w:sz w:val="2"/>
          <w:szCs w:val="2"/>
          <w:rtl w:val="0"/>
        </w:rPr>
        <w:t xml:space="preserve"> </w:t>
      </w:r>
      <w:r w:rsidDel="00000000" w:rsidR="00000000" w:rsidRPr="00000000">
        <w:rPr>
          <w:color w:val="272727"/>
          <w:sz w:val="2"/>
          <w:szCs w:val="2"/>
          <w:rtl w:val="0"/>
        </w:rPr>
        <w:t xml:space="preserve">l</w:t>
      </w:r>
      <w:r w:rsidDel="00000000" w:rsidR="00000000" w:rsidRPr="00000000">
        <w:rPr>
          <w:color w:val="2b2b2b"/>
          <w:sz w:val="2"/>
          <w:szCs w:val="2"/>
          <w:rtl w:val="0"/>
        </w:rPr>
        <w:t xml:space="preserve">e</w:t>
      </w:r>
      <w:r w:rsidDel="00000000" w:rsidR="00000000" w:rsidRPr="00000000">
        <w:rPr>
          <w:color w:val="323232"/>
          <w:sz w:val="2"/>
          <w:szCs w:val="2"/>
          <w:rtl w:val="0"/>
        </w:rPr>
        <w:t xml:space="preserve">a</w:t>
      </w:r>
      <w:r w:rsidDel="00000000" w:rsidR="00000000" w:rsidRPr="00000000">
        <w:rPr>
          <w:color w:val="3b3b3b"/>
          <w:sz w:val="2"/>
          <w:szCs w:val="2"/>
          <w:rtl w:val="0"/>
        </w:rPr>
        <w:t xml:space="preserve">g</w:t>
      </w:r>
      <w:r w:rsidDel="00000000" w:rsidR="00000000" w:rsidRPr="00000000">
        <w:rPr>
          <w:color w:val="454545"/>
          <w:sz w:val="2"/>
          <w:szCs w:val="2"/>
          <w:rtl w:val="0"/>
        </w:rPr>
        <w:t xml:space="preserve">u</w:t>
      </w:r>
      <w:r w:rsidDel="00000000" w:rsidR="00000000" w:rsidRPr="00000000">
        <w:rPr>
          <w:color w:val="4e4e4e"/>
          <w:sz w:val="2"/>
          <w:szCs w:val="2"/>
          <w:rtl w:val="0"/>
        </w:rPr>
        <w:t xml:space="preserve">e</w:t>
      </w:r>
      <w:r w:rsidDel="00000000" w:rsidR="00000000" w:rsidRPr="00000000">
        <w:rPr>
          <w:color w:val="555555"/>
          <w:sz w:val="2"/>
          <w:szCs w:val="2"/>
          <w:rtl w:val="0"/>
        </w:rPr>
        <w:t xml:space="preserve"> </w:t>
      </w:r>
      <w:r w:rsidDel="00000000" w:rsidR="00000000" w:rsidRPr="00000000">
        <w:rPr>
          <w:color w:val="595959"/>
          <w:sz w:val="2"/>
          <w:szCs w:val="2"/>
          <w:rtl w:val="0"/>
        </w:rPr>
        <w:t xml:space="preserve">t</w:t>
      </w:r>
      <w:r w:rsidDel="00000000" w:rsidR="00000000" w:rsidRPr="00000000">
        <w:rPr>
          <w:color w:val="585858"/>
          <w:sz w:val="2"/>
          <w:szCs w:val="2"/>
          <w:rtl w:val="0"/>
        </w:rPr>
        <w:t xml:space="preserve">itle and it prov</w:t>
      </w:r>
      <w:r w:rsidDel="00000000" w:rsidR="00000000" w:rsidRPr="00000000">
        <w:rPr>
          <w:color w:val="3b6758"/>
          <w:sz w:val="2"/>
          <w:szCs w:val="2"/>
          <w:rtl w:val="0"/>
        </w:rPr>
        <w:t xml:space="preserve">ed to be his first league title with the clubHe scored 60 goals in all competitions in season in</w:t>
      </w:r>
      <w:r w:rsidDel="00000000" w:rsidR="00000000" w:rsidRPr="00000000">
        <w:rPr>
          <w:color w:val="585858"/>
          <w:sz w:val="2"/>
          <w:szCs w:val="2"/>
          <w:rtl w:val="0"/>
        </w:rPr>
        <w:t xml:space="preserve"> 2013 seasons he</w:t>
      </w:r>
      <w:r w:rsidDel="00000000" w:rsidR="00000000" w:rsidRPr="00000000">
        <w:rPr>
          <w:color w:val="6b6b6b"/>
          <w:sz w:val="2"/>
          <w:szCs w:val="2"/>
          <w:rtl w:val="0"/>
        </w:rPr>
        <w:t xml:space="preserve"> </w:t>
      </w:r>
      <w:r w:rsidDel="00000000" w:rsidR="00000000" w:rsidRPr="00000000">
        <w:rPr>
          <w:color w:val="686868"/>
          <w:sz w:val="2"/>
          <w:szCs w:val="2"/>
          <w:rtl w:val="0"/>
        </w:rPr>
        <w:t xml:space="preserve">s</w:t>
      </w:r>
      <w:r w:rsidDel="00000000" w:rsidR="00000000" w:rsidRPr="00000000">
        <w:rPr>
          <w:color w:val="616161"/>
          <w:sz w:val="2"/>
          <w:szCs w:val="2"/>
          <w:rtl w:val="0"/>
        </w:rPr>
        <w:t xml:space="preserve">c</w:t>
      </w:r>
      <w:r w:rsidDel="00000000" w:rsidR="00000000" w:rsidRPr="00000000">
        <w:rPr>
          <w:color w:val="585858"/>
          <w:sz w:val="2"/>
          <w:szCs w:val="2"/>
          <w:rtl w:val="0"/>
        </w:rPr>
        <w:t xml:space="preserve">o</w:t>
      </w:r>
      <w:r w:rsidDel="00000000" w:rsidR="00000000" w:rsidRPr="00000000">
        <w:rPr>
          <w:color w:val="4e4e4e"/>
          <w:sz w:val="2"/>
          <w:szCs w:val="2"/>
          <w:rtl w:val="0"/>
        </w:rPr>
        <w:t xml:space="preserve">r</w:t>
      </w:r>
      <w:r w:rsidDel="00000000" w:rsidR="00000000" w:rsidRPr="00000000">
        <w:rPr>
          <w:color w:val="454545"/>
          <w:sz w:val="2"/>
          <w:szCs w:val="2"/>
          <w:rtl w:val="0"/>
        </w:rPr>
        <w:t xml:space="preserve">e</w:t>
      </w:r>
      <w:r w:rsidDel="00000000" w:rsidR="00000000" w:rsidRPr="00000000">
        <w:rPr>
          <w:color w:val="3e3e3e"/>
          <w:sz w:val="2"/>
          <w:szCs w:val="2"/>
          <w:rtl w:val="0"/>
        </w:rPr>
        <w:t xml:space="preserve">d</w:t>
      </w:r>
      <w:r w:rsidDel="00000000" w:rsidR="00000000" w:rsidRPr="00000000">
        <w:rPr>
          <w:color w:val="3a3a3a"/>
          <w:sz w:val="2"/>
          <w:szCs w:val="2"/>
          <w:rtl w:val="0"/>
        </w:rPr>
        <w:t xml:space="preserve"> </w:t>
      </w:r>
      <w:r w:rsidDel="00000000" w:rsidR="00000000" w:rsidRPr="00000000">
        <w:rPr>
          <w:color w:val="111111"/>
          <w:sz w:val="2"/>
          <w:szCs w:val="2"/>
          <w:rtl w:val="0"/>
        </w:rPr>
        <w:t xml:space="preserve">s</w:t>
      </w:r>
      <w:r w:rsidDel="00000000" w:rsidR="00000000" w:rsidRPr="00000000">
        <w:rPr>
          <w:color w:val="0f0f0f"/>
          <w:sz w:val="2"/>
          <w:szCs w:val="2"/>
          <w:rtl w:val="0"/>
        </w:rPr>
        <w:t xml:space="preserve">t</w:t>
      </w:r>
      <w:r w:rsidDel="00000000" w:rsidR="00000000" w:rsidRPr="00000000">
        <w:rPr>
          <w:color w:val="0b0b0b"/>
          <w:sz w:val="2"/>
          <w:szCs w:val="2"/>
          <w:rtl w:val="0"/>
        </w:rPr>
        <w:t xml:space="preserve">a</w:t>
      </w:r>
      <w:r w:rsidDel="00000000" w:rsidR="00000000" w:rsidRPr="00000000">
        <w:rPr>
          <w:color w:val="070707"/>
          <w:sz w:val="2"/>
          <w:szCs w:val="2"/>
          <w:rtl w:val="0"/>
        </w:rPr>
        <w:t xml:space="preserve">g</w:t>
      </w:r>
      <w:r w:rsidDel="00000000" w:rsidR="00000000" w:rsidRPr="00000000">
        <w:rPr>
          <w:color w:val="010101"/>
          <w:sz w:val="2"/>
          <w:szCs w:val="2"/>
          <w:rtl w:val="0"/>
        </w:rPr>
        <w:t xml:space="preserve">g</w:t>
      </w:r>
      <w:r w:rsidDel="00000000" w:rsidR="00000000" w:rsidRPr="00000000">
        <w:rPr>
          <w:color w:val="000000"/>
          <w:sz w:val="2"/>
          <w:szCs w:val="2"/>
          <w:rtl w:val="0"/>
        </w:rPr>
        <w:t xml:space="preserve">eri</w:t>
      </w:r>
      <w:r w:rsidDel="00000000" w:rsidR="00000000" w:rsidRPr="00000000">
        <w:rPr>
          <w:color w:val="080808"/>
          <w:sz w:val="2"/>
          <w:szCs w:val="2"/>
          <w:rtl w:val="0"/>
        </w:rPr>
        <w:t xml:space="preserve">ng 51 goals in the seaso</w:t>
      </w:r>
      <w:r w:rsidDel="00000000" w:rsidR="00000000" w:rsidRPr="00000000">
        <w:rPr>
          <w:color w:val="101010"/>
          <w:sz w:val="2"/>
          <w:szCs w:val="2"/>
          <w:rtl w:val="0"/>
        </w:rPr>
        <w:t xml:space="preserve">n</w:t>
      </w:r>
      <w:r w:rsidDel="00000000" w:rsidR="00000000" w:rsidRPr="00000000">
        <w:rPr>
          <w:color w:val="070707"/>
          <w:sz w:val="2"/>
          <w:szCs w:val="2"/>
          <w:rtl w:val="0"/>
        </w:rPr>
        <w:t xml:space="preserve">,</w:t>
      </w:r>
      <w:r w:rsidDel="00000000" w:rsidR="00000000" w:rsidRPr="00000000">
        <w:rPr>
          <w:color w:val="0b0b0b"/>
          <w:sz w:val="2"/>
          <w:szCs w:val="2"/>
          <w:rtl w:val="0"/>
        </w:rPr>
        <w:t xml:space="preserve"> </w:t>
      </w:r>
      <w:r w:rsidDel="00000000" w:rsidR="00000000" w:rsidRPr="00000000">
        <w:rPr>
          <w:color w:val="303030"/>
          <w:sz w:val="2"/>
          <w:szCs w:val="2"/>
          <w:rtl w:val="0"/>
        </w:rPr>
        <w:t xml:space="preserve">i</w:t>
      </w:r>
      <w:r w:rsidDel="00000000" w:rsidR="00000000" w:rsidRPr="00000000">
        <w:rPr>
          <w:color w:val="757575"/>
          <w:sz w:val="2"/>
          <w:szCs w:val="2"/>
          <w:rtl w:val="0"/>
        </w:rPr>
        <w:t xml:space="preserve">n</w:t>
      </w:r>
      <w:r w:rsidDel="00000000" w:rsidR="00000000" w:rsidRPr="00000000">
        <w:rPr>
          <w:color w:val="c7c7c7"/>
          <w:sz w:val="2"/>
          <w:szCs w:val="2"/>
          <w:rtl w:val="0"/>
        </w:rPr>
        <w:t xml:space="preserve"> </w:t>
      </w:r>
      <w:r w:rsidDel="00000000" w:rsidR="00000000" w:rsidRPr="00000000">
        <w:rPr>
          <w:color w:val="ffffff"/>
          <w:sz w:val="2"/>
          <w:szCs w:val="2"/>
          <w:rtl w:val="0"/>
        </w:rPr>
        <w:t xml:space="preserve">th</w:t>
      </w:r>
      <w:r w:rsidDel="00000000" w:rsidR="00000000" w:rsidRPr="00000000">
        <w:rPr>
          <w:color w:val="f8f8f8"/>
          <w:sz w:val="2"/>
          <w:szCs w:val="2"/>
          <w:rtl w:val="0"/>
        </w:rPr>
        <w:t xml:space="preserve">e Champion</w:t>
      </w:r>
      <w:r w:rsidDel="00000000" w:rsidR="00000000" w:rsidRPr="00000000">
        <w:rPr>
          <w:sz w:val="16"/>
          <w:szCs w:val="16"/>
          <w:rtl w:val="0"/>
        </w:rPr>
        <w:br w:type="textWrapping"/>
      </w:r>
      <w:r w:rsidDel="00000000" w:rsidR="00000000" w:rsidRPr="00000000">
        <w:rPr>
          <w:color w:val="f3f3f3"/>
          <w:sz w:val="2"/>
          <w:szCs w:val="2"/>
          <w:rtl w:val="0"/>
        </w:rPr>
        <w:t xml:space="preserve">s</w:t>
      </w:r>
      <w:r w:rsidDel="00000000" w:rsidR="00000000" w:rsidRPr="00000000">
        <w:rPr>
          <w:color w:val="ffffff"/>
          <w:sz w:val="2"/>
          <w:szCs w:val="2"/>
          <w:rtl w:val="0"/>
        </w:rPr>
        <w:t xml:space="preserve"> Le</w:t>
      </w:r>
      <w:r w:rsidDel="00000000" w:rsidR="00000000" w:rsidRPr="00000000">
        <w:rPr>
          <w:color w:val="d9d9d9"/>
          <w:sz w:val="2"/>
          <w:szCs w:val="2"/>
          <w:rtl w:val="0"/>
        </w:rPr>
        <w:t xml:space="preserve">a</w:t>
      </w:r>
      <w:r w:rsidDel="00000000" w:rsidR="00000000" w:rsidRPr="00000000">
        <w:rPr>
          <w:color w:val="838383"/>
          <w:sz w:val="2"/>
          <w:szCs w:val="2"/>
          <w:rtl w:val="0"/>
        </w:rPr>
        <w:t xml:space="preserve">g</w:t>
      </w:r>
      <w:r w:rsidDel="00000000" w:rsidR="00000000" w:rsidRPr="00000000">
        <w:rPr>
          <w:color w:val="272727"/>
          <w:sz w:val="2"/>
          <w:szCs w:val="2"/>
          <w:rtl w:val="0"/>
        </w:rPr>
        <w:t xml:space="preserve">u</w:t>
      </w:r>
      <w:r w:rsidDel="00000000" w:rsidR="00000000" w:rsidRPr="00000000">
        <w:rPr>
          <w:color w:val="000000"/>
          <w:sz w:val="2"/>
          <w:szCs w:val="2"/>
          <w:rtl w:val="0"/>
        </w:rPr>
        <w:t xml:space="preserve">e</w:t>
      </w:r>
      <w:r w:rsidDel="00000000" w:rsidR="00000000" w:rsidRPr="00000000">
        <w:rPr>
          <w:color w:val="080808"/>
          <w:sz w:val="2"/>
          <w:szCs w:val="2"/>
          <w:rtl w:val="0"/>
        </w:rPr>
        <w:t xml:space="preserve"> Ronaldo scored 17 goals</w:t>
      </w:r>
      <w:r w:rsidDel="00000000" w:rsidR="00000000" w:rsidRPr="00000000">
        <w:rPr>
          <w:color w:val="002200"/>
          <w:sz w:val="2"/>
          <w:szCs w:val="2"/>
          <w:rtl w:val="0"/>
        </w:rPr>
        <w:t xml:space="preserve"> </w:t>
      </w:r>
      <w:r w:rsidDel="00000000" w:rsidR="00000000" w:rsidRPr="00000000">
        <w:rPr>
          <w:color w:val="003800"/>
          <w:sz w:val="2"/>
          <w:szCs w:val="2"/>
          <w:rtl w:val="0"/>
        </w:rPr>
        <w:t xml:space="preserve">w</w:t>
      </w:r>
      <w:r w:rsidDel="00000000" w:rsidR="00000000" w:rsidRPr="00000000">
        <w:rPr>
          <w:color w:val="156d07"/>
          <w:sz w:val="2"/>
          <w:szCs w:val="2"/>
          <w:rtl w:val="0"/>
        </w:rPr>
        <w:t xml:space="preserve">h</w:t>
      </w:r>
      <w:r w:rsidDel="00000000" w:rsidR="00000000" w:rsidRPr="00000000">
        <w:rPr>
          <w:color w:val="40a032"/>
          <w:sz w:val="2"/>
          <w:szCs w:val="2"/>
          <w:rtl w:val="0"/>
        </w:rPr>
        <w:t xml:space="preserve">i</w:t>
      </w:r>
      <w:r w:rsidDel="00000000" w:rsidR="00000000" w:rsidRPr="00000000">
        <w:rPr>
          <w:color w:val="57c447"/>
          <w:sz w:val="2"/>
          <w:szCs w:val="2"/>
          <w:rtl w:val="0"/>
        </w:rPr>
        <w:t xml:space="preserve">c</w:t>
      </w:r>
      <w:r w:rsidDel="00000000" w:rsidR="00000000" w:rsidRPr="00000000">
        <w:rPr>
          <w:color w:val="58d146"/>
          <w:sz w:val="2"/>
          <w:szCs w:val="2"/>
          <w:rtl w:val="0"/>
        </w:rPr>
        <w:t xml:space="preserve">h</w:t>
      </w:r>
      <w:r w:rsidDel="00000000" w:rsidR="00000000" w:rsidRPr="00000000">
        <w:rPr>
          <w:color w:val="49d035"/>
          <w:sz w:val="2"/>
          <w:szCs w:val="2"/>
          <w:rtl w:val="0"/>
        </w:rPr>
        <w:t xml:space="preserve"> </w:t>
      </w:r>
      <w:r w:rsidDel="00000000" w:rsidR="00000000" w:rsidRPr="00000000">
        <w:rPr>
          <w:color w:val="38cf22"/>
          <w:sz w:val="2"/>
          <w:szCs w:val="2"/>
          <w:rtl w:val="0"/>
        </w:rPr>
        <w:t xml:space="preserve">m</w:t>
      </w:r>
      <w:r w:rsidDel="00000000" w:rsidR="00000000" w:rsidRPr="00000000">
        <w:rPr>
          <w:color w:val="36db1d"/>
          <w:sz w:val="2"/>
          <w:szCs w:val="2"/>
          <w:rtl w:val="0"/>
        </w:rPr>
        <w:t xml:space="preserve">a</w:t>
      </w:r>
      <w:r w:rsidDel="00000000" w:rsidR="00000000" w:rsidRPr="00000000">
        <w:rPr>
          <w:color w:val="2ee113"/>
          <w:sz w:val="2"/>
          <w:szCs w:val="2"/>
          <w:rtl w:val="0"/>
        </w:rPr>
        <w:t xml:space="preserve">d</w:t>
      </w:r>
      <w:r w:rsidDel="00000000" w:rsidR="00000000" w:rsidRPr="00000000">
        <w:rPr>
          <w:color w:val="25e808"/>
          <w:sz w:val="2"/>
          <w:szCs w:val="2"/>
          <w:rtl w:val="0"/>
        </w:rPr>
        <w:t xml:space="preserve">e</w:t>
      </w:r>
      <w:r w:rsidDel="00000000" w:rsidR="00000000" w:rsidRPr="00000000">
        <w:rPr>
          <w:color w:val="1eed00"/>
          <w:sz w:val="2"/>
          <w:szCs w:val="2"/>
          <w:rtl w:val="0"/>
        </w:rPr>
        <w:t xml:space="preserve"> </w:t>
      </w:r>
      <w:r w:rsidDel="00000000" w:rsidR="00000000" w:rsidRPr="00000000">
        <w:rPr>
          <w:color w:val="19f100"/>
          <w:sz w:val="2"/>
          <w:szCs w:val="2"/>
          <w:rtl w:val="0"/>
        </w:rPr>
        <w:t xml:space="preserve">h</w:t>
      </w:r>
      <w:r w:rsidDel="00000000" w:rsidR="00000000" w:rsidRPr="00000000">
        <w:rPr>
          <w:color w:val="13f500"/>
          <w:sz w:val="2"/>
          <w:szCs w:val="2"/>
          <w:rtl w:val="0"/>
        </w:rPr>
        <w:t xml:space="preserve">i</w:t>
      </w:r>
      <w:r w:rsidDel="00000000" w:rsidR="00000000" w:rsidRPr="00000000">
        <w:rPr>
          <w:color w:val="10f700"/>
          <w:sz w:val="2"/>
          <w:szCs w:val="2"/>
          <w:rtl w:val="0"/>
        </w:rPr>
        <w:t xml:space="preserve">m</w:t>
      </w:r>
      <w:r w:rsidDel="00000000" w:rsidR="00000000" w:rsidRPr="00000000">
        <w:rPr>
          <w:color w:val="0ff900"/>
          <w:sz w:val="2"/>
          <w:szCs w:val="2"/>
          <w:rtl w:val="0"/>
        </w:rPr>
        <w:t xml:space="preserve"> </w:t>
      </w:r>
      <w:r w:rsidDel="00000000" w:rsidR="00000000" w:rsidRPr="00000000">
        <w:rPr>
          <w:color w:val="3ad823"/>
          <w:sz w:val="2"/>
          <w:szCs w:val="2"/>
          <w:rtl w:val="0"/>
        </w:rPr>
        <w:t xml:space="preserve">the highest score ever i</w:t>
      </w:r>
      <w:r w:rsidDel="00000000" w:rsidR="00000000" w:rsidRPr="00000000">
        <w:rPr>
          <w:color w:val="29c712"/>
          <w:sz w:val="2"/>
          <w:szCs w:val="2"/>
          <w:rtl w:val="0"/>
        </w:rPr>
        <w:t xml:space="preserve">n</w:t>
      </w:r>
      <w:r w:rsidDel="00000000" w:rsidR="00000000" w:rsidRPr="00000000">
        <w:rPr>
          <w:color w:val="2fcd18"/>
          <w:sz w:val="2"/>
          <w:szCs w:val="2"/>
          <w:rtl w:val="0"/>
        </w:rPr>
        <w:t xml:space="preserve"> </w:t>
      </w:r>
      <w:r w:rsidDel="00000000" w:rsidR="00000000" w:rsidRPr="00000000">
        <w:rPr>
          <w:color w:val="38d621"/>
          <w:sz w:val="2"/>
          <w:szCs w:val="2"/>
          <w:rtl w:val="0"/>
        </w:rPr>
        <w:t xml:space="preserve">a</w:t>
      </w:r>
      <w:r w:rsidDel="00000000" w:rsidR="00000000" w:rsidRPr="00000000">
        <w:rPr>
          <w:color w:val="3ad823"/>
          <w:sz w:val="2"/>
          <w:szCs w:val="2"/>
          <w:rtl w:val="0"/>
        </w:rPr>
        <w:t xml:space="preserve"> </w:t>
      </w:r>
      <w:r w:rsidDel="00000000" w:rsidR="00000000" w:rsidRPr="00000000">
        <w:rPr>
          <w:color w:val="33d11c"/>
          <w:sz w:val="2"/>
          <w:szCs w:val="2"/>
          <w:rtl w:val="0"/>
        </w:rPr>
        <w:t xml:space="preserve">s</w:t>
      </w:r>
      <w:r w:rsidDel="00000000" w:rsidR="00000000" w:rsidRPr="00000000">
        <w:rPr>
          <w:color w:val="22c00b"/>
          <w:sz w:val="2"/>
          <w:szCs w:val="2"/>
          <w:rtl w:val="0"/>
        </w:rPr>
        <w:t xml:space="preserve">i</w:t>
      </w:r>
      <w:r w:rsidDel="00000000" w:rsidR="00000000" w:rsidRPr="00000000">
        <w:rPr>
          <w:color w:val="0fad00"/>
          <w:sz w:val="2"/>
          <w:szCs w:val="2"/>
          <w:rtl w:val="0"/>
        </w:rPr>
        <w:t xml:space="preserve">n</w:t>
      </w:r>
      <w:r w:rsidDel="00000000" w:rsidR="00000000" w:rsidRPr="00000000">
        <w:rPr>
          <w:color w:val="03a100"/>
          <w:sz w:val="2"/>
          <w:szCs w:val="2"/>
          <w:rtl w:val="0"/>
        </w:rPr>
        <w:t xml:space="preserve">g</w:t>
      </w:r>
      <w:r w:rsidDel="00000000" w:rsidR="00000000" w:rsidRPr="00000000">
        <w:rPr>
          <w:color w:val="080808"/>
          <w:sz w:val="2"/>
          <w:szCs w:val="2"/>
          <w:rtl w:val="0"/>
        </w:rPr>
        <w:t xml:space="preserve">le season of the</w:t>
      </w:r>
      <w:r w:rsidDel="00000000" w:rsidR="00000000" w:rsidRPr="00000000">
        <w:rPr>
          <w:color w:val="160108"/>
          <w:sz w:val="2"/>
          <w:szCs w:val="2"/>
          <w:rtl w:val="0"/>
        </w:rPr>
        <w:t xml:space="preserve"> </w:t>
      </w:r>
      <w:r w:rsidDel="00000000" w:rsidR="00000000" w:rsidRPr="00000000">
        <w:rPr>
          <w:color w:val="150208"/>
          <w:sz w:val="2"/>
          <w:szCs w:val="2"/>
          <w:rtl w:val="0"/>
        </w:rPr>
        <w:t xml:space="preserve">t</w:t>
      </w:r>
      <w:r w:rsidDel="00000000" w:rsidR="00000000" w:rsidRPr="00000000">
        <w:rPr>
          <w:color w:val="120308"/>
          <w:sz w:val="2"/>
          <w:szCs w:val="2"/>
          <w:rtl w:val="0"/>
        </w:rPr>
        <w:t xml:space="preserve">o</w:t>
      </w:r>
      <w:r w:rsidDel="00000000" w:rsidR="00000000" w:rsidRPr="00000000">
        <w:rPr>
          <w:color w:val="0c0608"/>
          <w:sz w:val="2"/>
          <w:szCs w:val="2"/>
          <w:rtl w:val="0"/>
        </w:rPr>
        <w:t xml:space="preserve">u</w:t>
      </w:r>
      <w:r w:rsidDel="00000000" w:rsidR="00000000" w:rsidRPr="00000000">
        <w:rPr>
          <w:color w:val="070908"/>
          <w:sz w:val="2"/>
          <w:szCs w:val="2"/>
          <w:rtl w:val="0"/>
        </w:rPr>
        <w:t xml:space="preserve">r</w:t>
      </w:r>
      <w:r w:rsidDel="00000000" w:rsidR="00000000" w:rsidRPr="00000000">
        <w:rPr>
          <w:color w:val="000c08"/>
          <w:sz w:val="2"/>
          <w:szCs w:val="2"/>
          <w:rtl w:val="0"/>
        </w:rPr>
        <w:t xml:space="preserve">n</w:t>
      </w:r>
      <w:r w:rsidDel="00000000" w:rsidR="00000000" w:rsidRPr="00000000">
        <w:rPr>
          <w:color w:val="001108"/>
          <w:sz w:val="2"/>
          <w:szCs w:val="2"/>
          <w:rtl w:val="0"/>
        </w:rPr>
        <w:t xml:space="preserve">a</w:t>
      </w:r>
      <w:r w:rsidDel="00000000" w:rsidR="00000000" w:rsidRPr="00000000">
        <w:rPr>
          <w:color w:val="001508"/>
          <w:sz w:val="2"/>
          <w:szCs w:val="2"/>
          <w:rtl w:val="0"/>
        </w:rPr>
        <w:t xml:space="preserve">m</w:t>
      </w:r>
      <w:r w:rsidDel="00000000" w:rsidR="00000000" w:rsidRPr="00000000">
        <w:rPr>
          <w:color w:val="001100"/>
          <w:sz w:val="2"/>
          <w:szCs w:val="2"/>
          <w:rtl w:val="0"/>
        </w:rPr>
        <w:t xml:space="preserve">e</w:t>
      </w:r>
      <w:r w:rsidDel="00000000" w:rsidR="00000000" w:rsidRPr="00000000">
        <w:rPr>
          <w:color w:val="001500"/>
          <w:sz w:val="2"/>
          <w:szCs w:val="2"/>
          <w:rtl w:val="0"/>
        </w:rPr>
        <w:t xml:space="preserve">n</w:t>
      </w:r>
      <w:r w:rsidDel="00000000" w:rsidR="00000000" w:rsidRPr="00000000">
        <w:rPr>
          <w:color w:val="002006"/>
          <w:sz w:val="2"/>
          <w:szCs w:val="2"/>
          <w:rtl w:val="0"/>
        </w:rPr>
        <w:t xml:space="preserve">t</w:t>
      </w:r>
      <w:r w:rsidDel="00000000" w:rsidR="00000000" w:rsidRPr="00000000">
        <w:rPr>
          <w:color w:val="003114"/>
          <w:sz w:val="2"/>
          <w:szCs w:val="2"/>
          <w:rtl w:val="0"/>
        </w:rPr>
        <w:t xml:space="preserve"> </w:t>
      </w:r>
      <w:r w:rsidDel="00000000" w:rsidR="00000000" w:rsidRPr="00000000">
        <w:rPr>
          <w:color w:val="004524"/>
          <w:sz w:val="2"/>
          <w:szCs w:val="2"/>
          <w:rtl w:val="0"/>
        </w:rPr>
        <w:t xml:space="preserve">H</w:t>
      </w:r>
      <w:r w:rsidDel="00000000" w:rsidR="00000000" w:rsidRPr="00000000">
        <w:rPr>
          <w:color w:val="005532"/>
          <w:sz w:val="2"/>
          <w:szCs w:val="2"/>
          <w:rtl w:val="0"/>
        </w:rPr>
        <w:t xml:space="preserve">e</w:t>
      </w:r>
      <w:r w:rsidDel="00000000" w:rsidR="00000000" w:rsidRPr="00000000">
        <w:rPr>
          <w:color w:val="00613c"/>
          <w:sz w:val="2"/>
          <w:szCs w:val="2"/>
          <w:rtl w:val="0"/>
        </w:rPr>
        <w:t xml:space="preserve"> </w:t>
      </w:r>
      <w:r w:rsidDel="00000000" w:rsidR="00000000" w:rsidRPr="00000000">
        <w:rPr>
          <w:color w:val="006842"/>
          <w:sz w:val="2"/>
          <w:szCs w:val="2"/>
          <w:rtl w:val="0"/>
        </w:rPr>
        <w:t xml:space="preserve">h</w:t>
      </w:r>
      <w:r w:rsidDel="00000000" w:rsidR="00000000" w:rsidRPr="00000000">
        <w:rPr>
          <w:color w:val="097000"/>
          <w:sz w:val="2"/>
          <w:szCs w:val="2"/>
          <w:rtl w:val="0"/>
        </w:rPr>
        <w:t xml:space="preserve">as a tot</w:t>
      </w:r>
      <w:r w:rsidDel="00000000" w:rsidR="00000000" w:rsidRPr="00000000">
        <w:rPr>
          <w:color w:val="1a810b"/>
          <w:sz w:val="2"/>
          <w:szCs w:val="2"/>
          <w:rtl w:val="0"/>
        </w:rPr>
        <w:t xml:space="preserve">a</w:t>
      </w:r>
      <w:r w:rsidDel="00000000" w:rsidR="00000000" w:rsidRPr="00000000">
        <w:rPr>
          <w:color w:val="147b05"/>
          <w:sz w:val="2"/>
          <w:szCs w:val="2"/>
          <w:rtl w:val="0"/>
        </w:rPr>
        <w:t xml:space="preserve">l</w:t>
      </w:r>
      <w:r w:rsidDel="00000000" w:rsidR="00000000" w:rsidRPr="00000000">
        <w:rPr>
          <w:color w:val="0b7200"/>
          <w:sz w:val="2"/>
          <w:szCs w:val="2"/>
          <w:rtl w:val="0"/>
        </w:rPr>
        <w:t xml:space="preserve"> </w:t>
      </w:r>
      <w:r w:rsidDel="00000000" w:rsidR="00000000" w:rsidRPr="00000000">
        <w:rPr>
          <w:color w:val="097000"/>
          <w:sz w:val="2"/>
          <w:szCs w:val="2"/>
          <w:rtl w:val="0"/>
        </w:rPr>
        <w:t xml:space="preserve">o</w:t>
      </w:r>
      <w:r w:rsidDel="00000000" w:rsidR="00000000" w:rsidRPr="00000000">
        <w:rPr>
          <w:color w:val="107701"/>
          <w:sz w:val="2"/>
          <w:szCs w:val="2"/>
          <w:rtl w:val="0"/>
        </w:rPr>
        <w:t xml:space="preserve">f</w:t>
      </w:r>
      <w:r w:rsidDel="00000000" w:rsidR="00000000" w:rsidRPr="00000000">
        <w:rPr>
          <w:color w:val="218812"/>
          <w:sz w:val="2"/>
          <w:szCs w:val="2"/>
          <w:rtl w:val="0"/>
        </w:rPr>
        <w:t xml:space="preserve"> </w:t>
      </w:r>
      <w:r w:rsidDel="00000000" w:rsidR="00000000" w:rsidRPr="00000000">
        <w:rPr>
          <w:color w:val="349b25"/>
          <w:sz w:val="2"/>
          <w:szCs w:val="2"/>
          <w:rtl w:val="0"/>
        </w:rPr>
        <w:t xml:space="preserve">8</w:t>
      </w:r>
      <w:r w:rsidDel="00000000" w:rsidR="00000000" w:rsidRPr="00000000">
        <w:rPr>
          <w:color w:val="40a731"/>
          <w:sz w:val="2"/>
          <w:szCs w:val="2"/>
          <w:rtl w:val="0"/>
        </w:rPr>
        <w:t xml:space="preserve">9</w:t>
      </w:r>
      <w:r w:rsidDel="00000000" w:rsidR="00000000" w:rsidRPr="00000000">
        <w:rPr>
          <w:color w:val="3ad823"/>
          <w:sz w:val="2"/>
          <w:szCs w:val="2"/>
          <w:rtl w:val="0"/>
        </w:rPr>
        <w:t xml:space="preserve"> goals in the tournament overall in the 2014 Wor</w:t>
      </w:r>
      <w:r w:rsidDel="00000000" w:rsidR="00000000" w:rsidRPr="00000000">
        <w:rPr>
          <w:color w:val="61be53"/>
          <w:sz w:val="2"/>
          <w:szCs w:val="2"/>
          <w:rtl w:val="0"/>
        </w:rPr>
        <w:t xml:space="preserve">l</w:t>
      </w:r>
      <w:r w:rsidDel="00000000" w:rsidR="00000000" w:rsidRPr="00000000">
        <w:rPr>
          <w:color w:val="61bc53"/>
          <w:sz w:val="2"/>
          <w:szCs w:val="2"/>
          <w:rtl w:val="0"/>
        </w:rPr>
        <w:t xml:space="preserve">d</w:t>
      </w:r>
      <w:r w:rsidDel="00000000" w:rsidR="00000000" w:rsidRPr="00000000">
        <w:rPr>
          <w:color w:val="5eb252"/>
          <w:sz w:val="2"/>
          <w:szCs w:val="2"/>
          <w:rtl w:val="0"/>
        </w:rPr>
        <w:t xml:space="preserve"> </w:t>
      </w:r>
      <w:r w:rsidDel="00000000" w:rsidR="00000000" w:rsidRPr="00000000">
        <w:rPr>
          <w:color w:val="529e46"/>
          <w:sz w:val="2"/>
          <w:szCs w:val="2"/>
          <w:rtl w:val="0"/>
        </w:rPr>
        <w:t xml:space="preserve">C</w:t>
      </w:r>
      <w:r w:rsidDel="00000000" w:rsidR="00000000" w:rsidRPr="00000000">
        <w:rPr>
          <w:color w:val="3a7a30"/>
          <w:sz w:val="2"/>
          <w:szCs w:val="2"/>
          <w:rtl w:val="0"/>
        </w:rPr>
        <w:t xml:space="preserve">u</w:t>
      </w:r>
      <w:r w:rsidDel="00000000" w:rsidR="00000000" w:rsidRPr="00000000">
        <w:rPr>
          <w:color w:val="1b4e13"/>
          <w:sz w:val="2"/>
          <w:szCs w:val="2"/>
          <w:rtl w:val="0"/>
        </w:rPr>
        <w:t xml:space="preserve">p</w:t>
      </w:r>
      <w:r w:rsidDel="00000000" w:rsidR="00000000" w:rsidRPr="00000000">
        <w:rPr>
          <w:color w:val="002300"/>
          <w:sz w:val="2"/>
          <w:szCs w:val="2"/>
          <w:rtl w:val="0"/>
        </w:rPr>
        <w:t xml:space="preserve"> </w:t>
      </w:r>
      <w:r w:rsidDel="00000000" w:rsidR="00000000" w:rsidRPr="00000000">
        <w:rPr>
          <w:color w:val="000a00"/>
          <w:sz w:val="2"/>
          <w:szCs w:val="2"/>
          <w:rtl w:val="0"/>
        </w:rPr>
        <w:t xml:space="preserve">P</w:t>
      </w:r>
      <w:r w:rsidDel="00000000" w:rsidR="00000000" w:rsidRPr="00000000">
        <w:rPr>
          <w:color w:val="040b03"/>
          <w:sz w:val="2"/>
          <w:szCs w:val="2"/>
          <w:rtl w:val="0"/>
        </w:rPr>
        <w:t xml:space="preserve">o</w:t>
      </w:r>
      <w:r w:rsidDel="00000000" w:rsidR="00000000" w:rsidRPr="00000000">
        <w:rPr>
          <w:color w:val="0c050d"/>
          <w:sz w:val="2"/>
          <w:szCs w:val="2"/>
          <w:rtl w:val="0"/>
        </w:rPr>
        <w:t xml:space="preserve">r</w:t>
      </w:r>
      <w:r w:rsidDel="00000000" w:rsidR="00000000" w:rsidRPr="00000000">
        <w:rPr>
          <w:color w:val="150018"/>
          <w:sz w:val="2"/>
          <w:szCs w:val="2"/>
          <w:rtl w:val="0"/>
        </w:rPr>
        <w:t xml:space="preserve">t</w:t>
      </w:r>
      <w:r w:rsidDel="00000000" w:rsidR="00000000" w:rsidRPr="00000000">
        <w:rPr>
          <w:color w:val="1c0021"/>
          <w:sz w:val="2"/>
          <w:szCs w:val="2"/>
          <w:rtl w:val="0"/>
        </w:rPr>
        <w:t xml:space="preserve">u</w:t>
      </w:r>
      <w:r w:rsidDel="00000000" w:rsidR="00000000" w:rsidRPr="00000000">
        <w:rPr>
          <w:color w:val="210028"/>
          <w:sz w:val="2"/>
          <w:szCs w:val="2"/>
          <w:rtl w:val="0"/>
        </w:rPr>
        <w:t xml:space="preserve">g</w:t>
      </w:r>
      <w:r w:rsidDel="00000000" w:rsidR="00000000" w:rsidRPr="00000000">
        <w:rPr>
          <w:color w:val="27002f"/>
          <w:sz w:val="2"/>
          <w:szCs w:val="2"/>
          <w:rtl w:val="0"/>
        </w:rPr>
        <w:t xml:space="preserve">a</w:t>
      </w:r>
      <w:r w:rsidDel="00000000" w:rsidR="00000000" w:rsidRPr="00000000">
        <w:rPr>
          <w:color w:val="2a0033"/>
          <w:sz w:val="2"/>
          <w:szCs w:val="2"/>
          <w:rtl w:val="0"/>
        </w:rPr>
        <w:t xml:space="preserve">l</w:t>
      </w:r>
      <w:r w:rsidDel="00000000" w:rsidR="00000000" w:rsidRPr="00000000">
        <w:rPr>
          <w:color w:val="2b0034"/>
          <w:sz w:val="2"/>
          <w:szCs w:val="2"/>
          <w:rtl w:val="0"/>
        </w:rPr>
        <w:t xml:space="preserve"> </w:t>
      </w:r>
      <w:r w:rsidDel="00000000" w:rsidR="00000000" w:rsidRPr="00000000">
        <w:rPr>
          <w:color w:val="080808"/>
          <w:sz w:val="2"/>
          <w:szCs w:val="2"/>
          <w:rtl w:val="0"/>
        </w:rPr>
        <w:t xml:space="preserve">were knocked out</w:t>
      </w:r>
      <w:r w:rsidDel="00000000" w:rsidR="00000000" w:rsidRPr="00000000">
        <w:rPr>
          <w:color w:val="050505"/>
          <w:sz w:val="2"/>
          <w:szCs w:val="2"/>
          <w:rtl w:val="0"/>
        </w:rPr>
        <w:t xml:space="preserve"> </w:t>
      </w:r>
      <w:r w:rsidDel="00000000" w:rsidR="00000000" w:rsidRPr="00000000">
        <w:rPr>
          <w:color w:val="060606"/>
          <w:sz w:val="2"/>
          <w:szCs w:val="2"/>
          <w:rtl w:val="0"/>
        </w:rPr>
        <w:t xml:space="preserve">in</w:t>
      </w:r>
      <w:r w:rsidDel="00000000" w:rsidR="00000000" w:rsidRPr="00000000">
        <w:rPr>
          <w:color w:val="070707"/>
          <w:sz w:val="2"/>
          <w:szCs w:val="2"/>
          <w:rtl w:val="0"/>
        </w:rPr>
        <w:t xml:space="preserve"> </w:t>
      </w:r>
      <w:r w:rsidDel="00000000" w:rsidR="00000000" w:rsidRPr="00000000">
        <w:rPr>
          <w:color w:val="090909"/>
          <w:sz w:val="2"/>
          <w:szCs w:val="2"/>
          <w:rtl w:val="0"/>
        </w:rPr>
        <w:t xml:space="preserve">t</w:t>
      </w:r>
      <w:r w:rsidDel="00000000" w:rsidR="00000000" w:rsidRPr="00000000">
        <w:rPr>
          <w:color w:val="0a0a0a"/>
          <w:sz w:val="2"/>
          <w:szCs w:val="2"/>
          <w:rtl w:val="0"/>
        </w:rPr>
        <w:t xml:space="preserve">he</w:t>
      </w:r>
      <w:r w:rsidDel="00000000" w:rsidR="00000000" w:rsidRPr="00000000">
        <w:rPr>
          <w:color w:val="0b0b0b"/>
          <w:sz w:val="2"/>
          <w:szCs w:val="2"/>
          <w:rtl w:val="0"/>
        </w:rPr>
        <w:t xml:space="preserve"> </w:t>
      </w:r>
      <w:r w:rsidDel="00000000" w:rsidR="00000000" w:rsidRPr="00000000">
        <w:rPr>
          <w:color w:val="151515"/>
          <w:sz w:val="2"/>
          <w:szCs w:val="2"/>
          <w:rtl w:val="0"/>
        </w:rPr>
        <w:t xml:space="preserve">f</w:t>
      </w:r>
      <w:r w:rsidDel="00000000" w:rsidR="00000000" w:rsidRPr="00000000">
        <w:rPr>
          <w:color w:val="1a1a1a"/>
          <w:sz w:val="2"/>
          <w:szCs w:val="2"/>
          <w:rtl w:val="0"/>
        </w:rPr>
        <w:t xml:space="preserve">i</w:t>
      </w:r>
      <w:r w:rsidDel="00000000" w:rsidR="00000000" w:rsidRPr="00000000">
        <w:rPr>
          <w:color w:val="242424"/>
          <w:sz w:val="2"/>
          <w:szCs w:val="2"/>
          <w:rtl w:val="0"/>
        </w:rPr>
        <w:t xml:space="preserve">r</w:t>
      </w:r>
      <w:r w:rsidDel="00000000" w:rsidR="00000000" w:rsidRPr="00000000">
        <w:rPr>
          <w:color w:val="313131"/>
          <w:sz w:val="2"/>
          <w:szCs w:val="2"/>
          <w:rtl w:val="0"/>
        </w:rPr>
        <w:t xml:space="preserve">s</w:t>
      </w:r>
      <w:r w:rsidDel="00000000" w:rsidR="00000000" w:rsidRPr="00000000">
        <w:rPr>
          <w:color w:val="3f3f3f"/>
          <w:sz w:val="2"/>
          <w:szCs w:val="2"/>
          <w:rtl w:val="0"/>
        </w:rPr>
        <w:t xml:space="preserve">t</w:t>
      </w:r>
      <w:r w:rsidDel="00000000" w:rsidR="00000000" w:rsidRPr="00000000">
        <w:rPr>
          <w:color w:val="4c4c4c"/>
          <w:sz w:val="2"/>
          <w:szCs w:val="2"/>
          <w:rtl w:val="0"/>
        </w:rPr>
        <w:t xml:space="preserve"> </w:t>
      </w:r>
      <w:r w:rsidDel="00000000" w:rsidR="00000000" w:rsidRPr="00000000">
        <w:rPr>
          <w:color w:val="565656"/>
          <w:sz w:val="2"/>
          <w:szCs w:val="2"/>
          <w:rtl w:val="0"/>
        </w:rPr>
        <w:t xml:space="preserve">r</w:t>
      </w:r>
      <w:r w:rsidDel="00000000" w:rsidR="00000000" w:rsidRPr="00000000">
        <w:rPr>
          <w:color w:val="5c5c5c"/>
          <w:sz w:val="2"/>
          <w:szCs w:val="2"/>
          <w:rtl w:val="0"/>
        </w:rPr>
        <w:t xml:space="preserve">o</w:t>
      </w:r>
      <w:r w:rsidDel="00000000" w:rsidR="00000000" w:rsidRPr="00000000">
        <w:rPr>
          <w:color w:val="585858"/>
          <w:sz w:val="2"/>
          <w:szCs w:val="2"/>
          <w:rtl w:val="0"/>
        </w:rPr>
        <w:t xml:space="preserve">und with him sco</w:t>
      </w:r>
      <w:r w:rsidDel="00000000" w:rsidR="00000000" w:rsidRPr="00000000">
        <w:rPr>
          <w:color w:val="3b6758"/>
          <w:sz w:val="2"/>
          <w:szCs w:val="2"/>
          <w:rtl w:val="0"/>
        </w:rPr>
        <w:t xml:space="preserve">ring only one goal, he has scored 50 goals for Portugal in his career and that is the highest fo</w:t>
      </w:r>
      <w:r w:rsidDel="00000000" w:rsidR="00000000" w:rsidRPr="00000000">
        <w:rPr>
          <w:color w:val="585858"/>
          <w:sz w:val="2"/>
          <w:szCs w:val="2"/>
          <w:rtl w:val="0"/>
        </w:rPr>
        <w:t xml:space="preserve">r any Portuguese</w:t>
      </w:r>
      <w:r w:rsidDel="00000000" w:rsidR="00000000" w:rsidRPr="00000000">
        <w:rPr>
          <w:color w:val="595959"/>
          <w:sz w:val="2"/>
          <w:szCs w:val="2"/>
          <w:rtl w:val="0"/>
        </w:rPr>
        <w:t xml:space="preserve"> </w:t>
      </w:r>
      <w:r w:rsidDel="00000000" w:rsidR="00000000" w:rsidRPr="00000000">
        <w:rPr>
          <w:color w:val="545454"/>
          <w:sz w:val="2"/>
          <w:szCs w:val="2"/>
          <w:rtl w:val="0"/>
        </w:rPr>
        <w:t xml:space="preserve">p</w:t>
      </w:r>
      <w:r w:rsidDel="00000000" w:rsidR="00000000" w:rsidRPr="00000000">
        <w:rPr>
          <w:color w:val="4a4a4a"/>
          <w:sz w:val="2"/>
          <w:szCs w:val="2"/>
          <w:rtl w:val="0"/>
        </w:rPr>
        <w:t xml:space="preserve">l</w:t>
      </w:r>
      <w:r w:rsidDel="00000000" w:rsidR="00000000" w:rsidRPr="00000000">
        <w:rPr>
          <w:color w:val="3d3d3d"/>
          <w:sz w:val="2"/>
          <w:szCs w:val="2"/>
          <w:rtl w:val="0"/>
        </w:rPr>
        <w:t xml:space="preserve">a</w:t>
      </w:r>
      <w:r w:rsidDel="00000000" w:rsidR="00000000" w:rsidRPr="00000000">
        <w:rPr>
          <w:color w:val="2f2f2f"/>
          <w:sz w:val="2"/>
          <w:szCs w:val="2"/>
          <w:rtl w:val="0"/>
        </w:rPr>
        <w:t xml:space="preserve">y</w:t>
      </w:r>
      <w:r w:rsidDel="00000000" w:rsidR="00000000" w:rsidRPr="00000000">
        <w:rPr>
          <w:color w:val="222222"/>
          <w:sz w:val="2"/>
          <w:szCs w:val="2"/>
          <w:rtl w:val="0"/>
        </w:rPr>
        <w:t xml:space="preserve">e</w:t>
      </w:r>
      <w:r w:rsidDel="00000000" w:rsidR="00000000" w:rsidRPr="00000000">
        <w:rPr>
          <w:color w:val="181818"/>
          <w:sz w:val="2"/>
          <w:szCs w:val="2"/>
          <w:rtl w:val="0"/>
        </w:rPr>
        <w:t xml:space="preserve">r</w:t>
      </w:r>
      <w:r w:rsidDel="00000000" w:rsidR="00000000" w:rsidRPr="00000000">
        <w:rPr>
          <w:color w:val="121212"/>
          <w:sz w:val="2"/>
          <w:szCs w:val="2"/>
          <w:rtl w:val="0"/>
        </w:rPr>
        <w:t xml:space="preserve"> </w:t>
      </w:r>
      <w:r w:rsidDel="00000000" w:rsidR="00000000" w:rsidRPr="00000000">
        <w:rPr>
          <w:color w:val="000000"/>
          <w:sz w:val="2"/>
          <w:szCs w:val="2"/>
          <w:rtl w:val="0"/>
        </w:rPr>
        <w:t xml:space="preserve">In the l</w:t>
      </w:r>
      <w:r w:rsidDel="00000000" w:rsidR="00000000" w:rsidRPr="00000000">
        <w:rPr>
          <w:color w:val="080808"/>
          <w:sz w:val="2"/>
          <w:szCs w:val="2"/>
          <w:rtl w:val="0"/>
        </w:rPr>
        <w:t xml:space="preserve">eague seasons that start</w:t>
      </w:r>
      <w:r w:rsidDel="00000000" w:rsidR="00000000" w:rsidRPr="00000000">
        <w:rPr>
          <w:color w:val="111111"/>
          <w:sz w:val="2"/>
          <w:szCs w:val="2"/>
          <w:rtl w:val="0"/>
        </w:rPr>
        <w:t xml:space="preserve">e</w:t>
      </w:r>
      <w:r w:rsidDel="00000000" w:rsidR="00000000" w:rsidRPr="00000000">
        <w:rPr>
          <w:color w:val="0f0f0f"/>
          <w:sz w:val="2"/>
          <w:szCs w:val="2"/>
          <w:rtl w:val="0"/>
        </w:rPr>
        <w:t xml:space="preserve">d</w:t>
      </w:r>
      <w:r w:rsidDel="00000000" w:rsidR="00000000" w:rsidRPr="00000000">
        <w:rPr>
          <w:color w:val="272727"/>
          <w:sz w:val="2"/>
          <w:szCs w:val="2"/>
          <w:rtl w:val="0"/>
        </w:rPr>
        <w:t xml:space="preserve"> </w:t>
      </w:r>
      <w:r w:rsidDel="00000000" w:rsidR="00000000" w:rsidRPr="00000000">
        <w:rPr>
          <w:color w:val="6a6a6a"/>
          <w:sz w:val="2"/>
          <w:szCs w:val="2"/>
          <w:rtl w:val="0"/>
        </w:rPr>
        <w:t xml:space="preserve">t</w:t>
      </w:r>
      <w:r w:rsidDel="00000000" w:rsidR="00000000" w:rsidRPr="00000000">
        <w:rPr>
          <w:color w:val="c0c0c0"/>
          <w:sz w:val="2"/>
          <w:szCs w:val="2"/>
          <w:rtl w:val="0"/>
        </w:rPr>
        <w:t xml:space="preserve">h</w:t>
      </w:r>
      <w:r w:rsidDel="00000000" w:rsidR="00000000" w:rsidRPr="00000000">
        <w:rPr>
          <w:color w:val="fdfdfd"/>
          <w:sz w:val="2"/>
          <w:szCs w:val="2"/>
          <w:rtl w:val="0"/>
        </w:rPr>
        <w:t xml:space="preserve">a</w:t>
      </w:r>
      <w:r w:rsidDel="00000000" w:rsidR="00000000" w:rsidRPr="00000000">
        <w:rPr>
          <w:color w:val="ffffff"/>
          <w:sz w:val="2"/>
          <w:szCs w:val="2"/>
          <w:rtl w:val="0"/>
        </w:rPr>
        <w:t xml:space="preserve">t </w:t>
      </w:r>
      <w:r w:rsidDel="00000000" w:rsidR="00000000" w:rsidRPr="00000000">
        <w:rPr>
          <w:color w:val="f8f8f8"/>
          <w:sz w:val="2"/>
          <w:szCs w:val="2"/>
          <w:rtl w:val="0"/>
        </w:rPr>
        <w:t xml:space="preserve">year Ronal</w:t>
      </w:r>
      <w:r w:rsidDel="00000000" w:rsidR="00000000" w:rsidRPr="00000000">
        <w:rPr>
          <w:sz w:val="16"/>
          <w:szCs w:val="16"/>
          <w:rtl w:val="0"/>
        </w:rPr>
        <w:br w:type="textWrapping"/>
      </w:r>
      <w:r w:rsidDel="00000000" w:rsidR="00000000" w:rsidRPr="00000000">
        <w:rPr>
          <w:color w:val="ebebeb"/>
          <w:sz w:val="2"/>
          <w:szCs w:val="2"/>
          <w:rtl w:val="0"/>
        </w:rPr>
        <w:t xml:space="preserve">d</w:t>
      </w:r>
      <w:r w:rsidDel="00000000" w:rsidR="00000000" w:rsidRPr="00000000">
        <w:rPr>
          <w:color w:val="ffffff"/>
          <w:sz w:val="2"/>
          <w:szCs w:val="2"/>
          <w:rtl w:val="0"/>
        </w:rPr>
        <w:t xml:space="preserve">o w</w:t>
      </w:r>
      <w:r w:rsidDel="00000000" w:rsidR="00000000" w:rsidRPr="00000000">
        <w:rPr>
          <w:color w:val="cacaca"/>
          <w:sz w:val="2"/>
          <w:szCs w:val="2"/>
          <w:rtl w:val="0"/>
        </w:rPr>
        <w:t xml:space="preserve">a</w:t>
      </w:r>
      <w:r w:rsidDel="00000000" w:rsidR="00000000" w:rsidRPr="00000000">
        <w:rPr>
          <w:color w:val="6c6c6c"/>
          <w:sz w:val="2"/>
          <w:szCs w:val="2"/>
          <w:rtl w:val="0"/>
        </w:rPr>
        <w:t xml:space="preserve">s</w:t>
      </w:r>
      <w:r w:rsidDel="00000000" w:rsidR="00000000" w:rsidRPr="00000000">
        <w:rPr>
          <w:color w:val="171717"/>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n sublime form as he not</w:t>
      </w:r>
      <w:r w:rsidDel="00000000" w:rsidR="00000000" w:rsidRPr="00000000">
        <w:rPr>
          <w:color w:val="002200"/>
          <w:sz w:val="2"/>
          <w:szCs w:val="2"/>
          <w:rtl w:val="0"/>
        </w:rPr>
        <w:t xml:space="preserve">c</w:t>
      </w:r>
      <w:r w:rsidDel="00000000" w:rsidR="00000000" w:rsidRPr="00000000">
        <w:rPr>
          <w:color w:val="003a00"/>
          <w:sz w:val="2"/>
          <w:szCs w:val="2"/>
          <w:rtl w:val="0"/>
        </w:rPr>
        <w:t xml:space="preserve">h</w:t>
      </w:r>
      <w:r w:rsidDel="00000000" w:rsidR="00000000" w:rsidRPr="00000000">
        <w:rPr>
          <w:color w:val="1e7610"/>
          <w:sz w:val="2"/>
          <w:szCs w:val="2"/>
          <w:rtl w:val="0"/>
        </w:rPr>
        <w:t xml:space="preserve">e</w:t>
      </w:r>
      <w:r w:rsidDel="00000000" w:rsidR="00000000" w:rsidRPr="00000000">
        <w:rPr>
          <w:color w:val="4faf41"/>
          <w:sz w:val="2"/>
          <w:szCs w:val="2"/>
          <w:rtl w:val="0"/>
        </w:rPr>
        <w:t xml:space="preserve">d</w:t>
      </w:r>
      <w:r w:rsidDel="00000000" w:rsidR="00000000" w:rsidRPr="00000000">
        <w:rPr>
          <w:color w:val="66d356"/>
          <w:sz w:val="2"/>
          <w:szCs w:val="2"/>
          <w:rtl w:val="0"/>
        </w:rPr>
        <w:t xml:space="preserve"> </w:t>
      </w:r>
      <w:r w:rsidDel="00000000" w:rsidR="00000000" w:rsidRPr="00000000">
        <w:rPr>
          <w:color w:val="62db50"/>
          <w:sz w:val="2"/>
          <w:szCs w:val="2"/>
          <w:rtl w:val="0"/>
        </w:rPr>
        <w:t xml:space="preserve">u</w:t>
      </w:r>
      <w:r w:rsidDel="00000000" w:rsidR="00000000" w:rsidRPr="00000000">
        <w:rPr>
          <w:color w:val="4bd237"/>
          <w:sz w:val="2"/>
          <w:szCs w:val="2"/>
          <w:rtl w:val="0"/>
        </w:rPr>
        <w:t xml:space="preserve">p</w:t>
      </w:r>
      <w:r w:rsidDel="00000000" w:rsidR="00000000" w:rsidRPr="00000000">
        <w:rPr>
          <w:color w:val="35cc1f"/>
          <w:sz w:val="2"/>
          <w:szCs w:val="2"/>
          <w:rtl w:val="0"/>
        </w:rPr>
        <w:t xml:space="preserve"> </w:t>
      </w:r>
      <w:r w:rsidDel="00000000" w:rsidR="00000000" w:rsidRPr="00000000">
        <w:rPr>
          <w:color w:val="36db1d"/>
          <w:sz w:val="2"/>
          <w:szCs w:val="2"/>
          <w:rtl w:val="0"/>
        </w:rPr>
        <w:t xml:space="preserve">6</w:t>
      </w:r>
      <w:r w:rsidDel="00000000" w:rsidR="00000000" w:rsidRPr="00000000">
        <w:rPr>
          <w:color w:val="2ee113"/>
          <w:sz w:val="2"/>
          <w:szCs w:val="2"/>
          <w:rtl w:val="0"/>
        </w:rPr>
        <w:t xml:space="preserve">1</w:t>
      </w:r>
      <w:r w:rsidDel="00000000" w:rsidR="00000000" w:rsidRPr="00000000">
        <w:rPr>
          <w:color w:val="25e808"/>
          <w:sz w:val="2"/>
          <w:szCs w:val="2"/>
          <w:rtl w:val="0"/>
        </w:rPr>
        <w:t xml:space="preserve"> </w:t>
      </w:r>
      <w:r w:rsidDel="00000000" w:rsidR="00000000" w:rsidRPr="00000000">
        <w:rPr>
          <w:color w:val="1eed00"/>
          <w:sz w:val="2"/>
          <w:szCs w:val="2"/>
          <w:rtl w:val="0"/>
        </w:rPr>
        <w:t xml:space="preserve">g</w:t>
      </w:r>
      <w:r w:rsidDel="00000000" w:rsidR="00000000" w:rsidRPr="00000000">
        <w:rPr>
          <w:color w:val="19f100"/>
          <w:sz w:val="2"/>
          <w:szCs w:val="2"/>
          <w:rtl w:val="0"/>
        </w:rPr>
        <w:t xml:space="preserve">o</w:t>
      </w:r>
      <w:r w:rsidDel="00000000" w:rsidR="00000000" w:rsidRPr="00000000">
        <w:rPr>
          <w:color w:val="13f500"/>
          <w:sz w:val="2"/>
          <w:szCs w:val="2"/>
          <w:rtl w:val="0"/>
        </w:rPr>
        <w:t xml:space="preserve">a</w:t>
      </w:r>
      <w:r w:rsidDel="00000000" w:rsidR="00000000" w:rsidRPr="00000000">
        <w:rPr>
          <w:color w:val="10f700"/>
          <w:sz w:val="2"/>
          <w:szCs w:val="2"/>
          <w:rtl w:val="0"/>
        </w:rPr>
        <w:t xml:space="preserve">l</w:t>
      </w:r>
      <w:r w:rsidDel="00000000" w:rsidR="00000000" w:rsidRPr="00000000">
        <w:rPr>
          <w:color w:val="0ff900"/>
          <w:sz w:val="2"/>
          <w:szCs w:val="2"/>
          <w:rtl w:val="0"/>
        </w:rPr>
        <w:t xml:space="preserve">s</w:t>
      </w:r>
      <w:r w:rsidDel="00000000" w:rsidR="00000000" w:rsidRPr="00000000">
        <w:rPr>
          <w:color w:val="3ad823"/>
          <w:sz w:val="2"/>
          <w:szCs w:val="2"/>
          <w:rtl w:val="0"/>
        </w:rPr>
        <w:t xml:space="preserve"> in total he also became</w:t>
      </w:r>
      <w:r w:rsidDel="00000000" w:rsidR="00000000" w:rsidRPr="00000000">
        <w:rPr>
          <w:color w:val="29c712"/>
          <w:sz w:val="2"/>
          <w:szCs w:val="2"/>
          <w:rtl w:val="0"/>
        </w:rPr>
        <w:t xml:space="preserve"> </w:t>
      </w:r>
      <w:r w:rsidDel="00000000" w:rsidR="00000000" w:rsidRPr="00000000">
        <w:rPr>
          <w:color w:val="2fcd18"/>
          <w:sz w:val="2"/>
          <w:szCs w:val="2"/>
          <w:rtl w:val="0"/>
        </w:rPr>
        <w:t xml:space="preserve">t</w:t>
      </w:r>
      <w:r w:rsidDel="00000000" w:rsidR="00000000" w:rsidRPr="00000000">
        <w:rPr>
          <w:color w:val="38d621"/>
          <w:sz w:val="2"/>
          <w:szCs w:val="2"/>
          <w:rtl w:val="0"/>
        </w:rPr>
        <w:t xml:space="preserve">h</w:t>
      </w:r>
      <w:r w:rsidDel="00000000" w:rsidR="00000000" w:rsidRPr="00000000">
        <w:rPr>
          <w:color w:val="3ad823"/>
          <w:sz w:val="2"/>
          <w:szCs w:val="2"/>
          <w:rtl w:val="0"/>
        </w:rPr>
        <w:t xml:space="preserve">e</w:t>
      </w:r>
      <w:r w:rsidDel="00000000" w:rsidR="00000000" w:rsidRPr="00000000">
        <w:rPr>
          <w:color w:val="33d11c"/>
          <w:sz w:val="2"/>
          <w:szCs w:val="2"/>
          <w:rtl w:val="0"/>
        </w:rPr>
        <w:t xml:space="preserve"> </w:t>
      </w:r>
      <w:r w:rsidDel="00000000" w:rsidR="00000000" w:rsidRPr="00000000">
        <w:rPr>
          <w:color w:val="22c00b"/>
          <w:sz w:val="2"/>
          <w:szCs w:val="2"/>
          <w:rtl w:val="0"/>
        </w:rPr>
        <w:t xml:space="preserve">f</w:t>
      </w:r>
      <w:r w:rsidDel="00000000" w:rsidR="00000000" w:rsidRPr="00000000">
        <w:rPr>
          <w:color w:val="0fad00"/>
          <w:sz w:val="2"/>
          <w:szCs w:val="2"/>
          <w:rtl w:val="0"/>
        </w:rPr>
        <w:t xml:space="preserve">a</w:t>
      </w:r>
      <w:r w:rsidDel="00000000" w:rsidR="00000000" w:rsidRPr="00000000">
        <w:rPr>
          <w:color w:val="03a100"/>
          <w:sz w:val="2"/>
          <w:szCs w:val="2"/>
          <w:rtl w:val="0"/>
        </w:rPr>
        <w:t xml:space="preserve">s</w:t>
      </w:r>
      <w:r w:rsidDel="00000000" w:rsidR="00000000" w:rsidRPr="00000000">
        <w:rPr>
          <w:color w:val="080808"/>
          <w:sz w:val="2"/>
          <w:szCs w:val="2"/>
          <w:rtl w:val="0"/>
        </w:rPr>
        <w:t xml:space="preserve">test player to r</w:t>
      </w:r>
      <w:r w:rsidDel="00000000" w:rsidR="00000000" w:rsidRPr="00000000">
        <w:rPr>
          <w:color w:val="160108"/>
          <w:sz w:val="2"/>
          <w:szCs w:val="2"/>
          <w:rtl w:val="0"/>
        </w:rPr>
        <w:t xml:space="preserve">e</w:t>
      </w:r>
      <w:r w:rsidDel="00000000" w:rsidR="00000000" w:rsidRPr="00000000">
        <w:rPr>
          <w:color w:val="150208"/>
          <w:sz w:val="2"/>
          <w:szCs w:val="2"/>
          <w:rtl w:val="0"/>
        </w:rPr>
        <w:t xml:space="preserve">a</w:t>
      </w:r>
      <w:r w:rsidDel="00000000" w:rsidR="00000000" w:rsidRPr="00000000">
        <w:rPr>
          <w:color w:val="120308"/>
          <w:sz w:val="2"/>
          <w:szCs w:val="2"/>
          <w:rtl w:val="0"/>
        </w:rPr>
        <w:t xml:space="preserve">c</w:t>
      </w:r>
      <w:r w:rsidDel="00000000" w:rsidR="00000000" w:rsidRPr="00000000">
        <w:rPr>
          <w:color w:val="0c0608"/>
          <w:sz w:val="2"/>
          <w:szCs w:val="2"/>
          <w:rtl w:val="0"/>
        </w:rPr>
        <w:t xml:space="preserve">h</w:t>
      </w:r>
      <w:r w:rsidDel="00000000" w:rsidR="00000000" w:rsidRPr="00000000">
        <w:rPr>
          <w:color w:val="070908"/>
          <w:sz w:val="2"/>
          <w:szCs w:val="2"/>
          <w:rtl w:val="0"/>
        </w:rPr>
        <w:t xml:space="preserve"> </w:t>
      </w:r>
      <w:r w:rsidDel="00000000" w:rsidR="00000000" w:rsidRPr="00000000">
        <w:rPr>
          <w:color w:val="000c08"/>
          <w:sz w:val="2"/>
          <w:szCs w:val="2"/>
          <w:rtl w:val="0"/>
        </w:rPr>
        <w:t xml:space="preserve">t</w:t>
      </w:r>
      <w:r w:rsidDel="00000000" w:rsidR="00000000" w:rsidRPr="00000000">
        <w:rPr>
          <w:color w:val="001108"/>
          <w:sz w:val="2"/>
          <w:szCs w:val="2"/>
          <w:rtl w:val="0"/>
        </w:rPr>
        <w:t xml:space="preserve">h</w:t>
      </w:r>
      <w:r w:rsidDel="00000000" w:rsidR="00000000" w:rsidRPr="00000000">
        <w:rPr>
          <w:color w:val="001508"/>
          <w:sz w:val="2"/>
          <w:szCs w:val="2"/>
          <w:rtl w:val="0"/>
        </w:rPr>
        <w:t xml:space="preserve">e</w:t>
      </w:r>
      <w:r w:rsidDel="00000000" w:rsidR="00000000" w:rsidRPr="00000000">
        <w:rPr>
          <w:color w:val="001100"/>
          <w:sz w:val="2"/>
          <w:szCs w:val="2"/>
          <w:rtl w:val="0"/>
        </w:rPr>
        <w:t xml:space="preserve"> </w:t>
      </w:r>
      <w:r w:rsidDel="00000000" w:rsidR="00000000" w:rsidRPr="00000000">
        <w:rPr>
          <w:color w:val="001500"/>
          <w:sz w:val="2"/>
          <w:szCs w:val="2"/>
          <w:rtl w:val="0"/>
        </w:rPr>
        <w:t xml:space="preserve">2</w:t>
      </w:r>
      <w:r w:rsidDel="00000000" w:rsidR="00000000" w:rsidRPr="00000000">
        <w:rPr>
          <w:color w:val="002006"/>
          <w:sz w:val="2"/>
          <w:szCs w:val="2"/>
          <w:rtl w:val="0"/>
        </w:rPr>
        <w:t xml:space="preserve">0</w:t>
      </w:r>
      <w:r w:rsidDel="00000000" w:rsidR="00000000" w:rsidRPr="00000000">
        <w:rPr>
          <w:color w:val="003114"/>
          <w:sz w:val="2"/>
          <w:szCs w:val="2"/>
          <w:rtl w:val="0"/>
        </w:rPr>
        <w:t xml:space="preserve">0</w:t>
      </w:r>
      <w:r w:rsidDel="00000000" w:rsidR="00000000" w:rsidRPr="00000000">
        <w:rPr>
          <w:color w:val="004524"/>
          <w:sz w:val="2"/>
          <w:szCs w:val="2"/>
          <w:rtl w:val="0"/>
        </w:rPr>
        <w:t xml:space="preserve"> </w:t>
      </w:r>
      <w:r w:rsidDel="00000000" w:rsidR="00000000" w:rsidRPr="00000000">
        <w:rPr>
          <w:color w:val="005532"/>
          <w:sz w:val="2"/>
          <w:szCs w:val="2"/>
          <w:rtl w:val="0"/>
        </w:rPr>
        <w:t xml:space="preserve">g</w:t>
      </w:r>
      <w:r w:rsidDel="00000000" w:rsidR="00000000" w:rsidRPr="00000000">
        <w:rPr>
          <w:color w:val="00613c"/>
          <w:sz w:val="2"/>
          <w:szCs w:val="2"/>
          <w:rtl w:val="0"/>
        </w:rPr>
        <w:t xml:space="preserve">o</w:t>
      </w:r>
      <w:r w:rsidDel="00000000" w:rsidR="00000000" w:rsidRPr="00000000">
        <w:rPr>
          <w:color w:val="006842"/>
          <w:sz w:val="2"/>
          <w:szCs w:val="2"/>
          <w:rtl w:val="0"/>
        </w:rPr>
        <w:t xml:space="preserve">a</w:t>
      </w:r>
      <w:r w:rsidDel="00000000" w:rsidR="00000000" w:rsidRPr="00000000">
        <w:rPr>
          <w:color w:val="097000"/>
          <w:sz w:val="2"/>
          <w:szCs w:val="2"/>
          <w:rtl w:val="0"/>
        </w:rPr>
        <w:t xml:space="preserve">l milest</w:t>
      </w:r>
      <w:r w:rsidDel="00000000" w:rsidR="00000000" w:rsidRPr="00000000">
        <w:rPr>
          <w:color w:val="1a810b"/>
          <w:sz w:val="2"/>
          <w:szCs w:val="2"/>
          <w:rtl w:val="0"/>
        </w:rPr>
        <w:t xml:space="preserve">o</w:t>
      </w:r>
      <w:r w:rsidDel="00000000" w:rsidR="00000000" w:rsidRPr="00000000">
        <w:rPr>
          <w:color w:val="147b05"/>
          <w:sz w:val="2"/>
          <w:szCs w:val="2"/>
          <w:rtl w:val="0"/>
        </w:rPr>
        <w:t xml:space="preserve">n</w:t>
      </w:r>
      <w:r w:rsidDel="00000000" w:rsidR="00000000" w:rsidRPr="00000000">
        <w:rPr>
          <w:color w:val="0b7200"/>
          <w:sz w:val="2"/>
          <w:szCs w:val="2"/>
          <w:rtl w:val="0"/>
        </w:rPr>
        <w:t xml:space="preserve">e</w:t>
      </w:r>
      <w:r w:rsidDel="00000000" w:rsidR="00000000" w:rsidRPr="00000000">
        <w:rPr>
          <w:color w:val="097000"/>
          <w:sz w:val="2"/>
          <w:szCs w:val="2"/>
          <w:rtl w:val="0"/>
        </w:rPr>
        <w:t xml:space="preserve"> </w:t>
      </w:r>
      <w:r w:rsidDel="00000000" w:rsidR="00000000" w:rsidRPr="00000000">
        <w:rPr>
          <w:color w:val="107701"/>
          <w:sz w:val="2"/>
          <w:szCs w:val="2"/>
          <w:rtl w:val="0"/>
        </w:rPr>
        <w:t xml:space="preserve">i</w:t>
      </w:r>
      <w:r w:rsidDel="00000000" w:rsidR="00000000" w:rsidRPr="00000000">
        <w:rPr>
          <w:color w:val="218812"/>
          <w:sz w:val="2"/>
          <w:szCs w:val="2"/>
          <w:rtl w:val="0"/>
        </w:rPr>
        <w:t xml:space="preserve">n</w:t>
      </w:r>
      <w:r w:rsidDel="00000000" w:rsidR="00000000" w:rsidRPr="00000000">
        <w:rPr>
          <w:color w:val="349b25"/>
          <w:sz w:val="2"/>
          <w:szCs w:val="2"/>
          <w:rtl w:val="0"/>
        </w:rPr>
        <w:t xml:space="preserve"> </w:t>
      </w:r>
      <w:r w:rsidDel="00000000" w:rsidR="00000000" w:rsidRPr="00000000">
        <w:rPr>
          <w:color w:val="40a731"/>
          <w:sz w:val="2"/>
          <w:szCs w:val="2"/>
          <w:rtl w:val="0"/>
        </w:rPr>
        <w:t xml:space="preserve">t</w:t>
      </w:r>
      <w:r w:rsidDel="00000000" w:rsidR="00000000" w:rsidRPr="00000000">
        <w:rPr>
          <w:color w:val="3ad823"/>
          <w:sz w:val="2"/>
          <w:szCs w:val="2"/>
          <w:rtl w:val="0"/>
        </w:rPr>
        <w:t xml:space="preserve">he Spanish league which he reached in 178 games </w:t>
      </w:r>
      <w:r w:rsidDel="00000000" w:rsidR="00000000" w:rsidRPr="00000000">
        <w:rPr>
          <w:color w:val="5bc84b"/>
          <w:sz w:val="2"/>
          <w:szCs w:val="2"/>
          <w:rtl w:val="0"/>
        </w:rPr>
        <w:t xml:space="preserve">C</w:t>
      </w:r>
      <w:r w:rsidDel="00000000" w:rsidR="00000000" w:rsidRPr="00000000">
        <w:rPr>
          <w:color w:val="62c953"/>
          <w:sz w:val="2"/>
          <w:szCs w:val="2"/>
          <w:rtl w:val="0"/>
        </w:rPr>
        <w:t xml:space="preserve">r</w:t>
      </w:r>
      <w:r w:rsidDel="00000000" w:rsidR="00000000" w:rsidRPr="00000000">
        <w:rPr>
          <w:color w:val="66c857"/>
          <w:sz w:val="2"/>
          <w:szCs w:val="2"/>
          <w:rtl w:val="0"/>
        </w:rPr>
        <w:t xml:space="preserve">i</w:t>
      </w:r>
      <w:r w:rsidDel="00000000" w:rsidR="00000000" w:rsidRPr="00000000">
        <w:rPr>
          <w:color w:val="5db84f"/>
          <w:sz w:val="2"/>
          <w:szCs w:val="2"/>
          <w:rtl w:val="0"/>
        </w:rPr>
        <w:t xml:space="preserve">s</w:t>
      </w:r>
      <w:r w:rsidDel="00000000" w:rsidR="00000000" w:rsidRPr="00000000">
        <w:rPr>
          <w:color w:val="46953a"/>
          <w:sz w:val="2"/>
          <w:szCs w:val="2"/>
          <w:rtl w:val="0"/>
        </w:rPr>
        <w:t xml:space="preserve">t</w:t>
      </w:r>
      <w:r w:rsidDel="00000000" w:rsidR="00000000" w:rsidRPr="00000000">
        <w:rPr>
          <w:color w:val="216417"/>
          <w:sz w:val="2"/>
          <w:szCs w:val="2"/>
          <w:rtl w:val="0"/>
        </w:rPr>
        <w:t xml:space="preserve">i</w:t>
      </w:r>
      <w:r w:rsidDel="00000000" w:rsidR="00000000" w:rsidRPr="00000000">
        <w:rPr>
          <w:color w:val="003100"/>
          <w:sz w:val="2"/>
          <w:szCs w:val="2"/>
          <w:rtl w:val="0"/>
        </w:rPr>
        <w:t xml:space="preserve">a</w:t>
      </w:r>
      <w:r w:rsidDel="00000000" w:rsidR="00000000" w:rsidRPr="00000000">
        <w:rPr>
          <w:color w:val="001000"/>
          <w:sz w:val="2"/>
          <w:szCs w:val="2"/>
          <w:rtl w:val="0"/>
        </w:rPr>
        <w:t xml:space="preserve">n</w:t>
      </w:r>
      <w:r w:rsidDel="00000000" w:rsidR="00000000" w:rsidRPr="00000000">
        <w:rPr>
          <w:color w:val="001200"/>
          <w:sz w:val="2"/>
          <w:szCs w:val="2"/>
          <w:rtl w:val="0"/>
        </w:rPr>
        <w:t xml:space="preserve">o</w:t>
      </w:r>
      <w:r w:rsidDel="00000000" w:rsidR="00000000" w:rsidRPr="00000000">
        <w:rPr>
          <w:color w:val="040b03"/>
          <w:sz w:val="2"/>
          <w:szCs w:val="2"/>
          <w:rtl w:val="0"/>
        </w:rPr>
        <w:t xml:space="preserve"> </w:t>
      </w:r>
      <w:r w:rsidDel="00000000" w:rsidR="00000000" w:rsidRPr="00000000">
        <w:rPr>
          <w:color w:val="0c050d"/>
          <w:sz w:val="2"/>
          <w:szCs w:val="2"/>
          <w:rtl w:val="0"/>
        </w:rPr>
        <w:t xml:space="preserve">R</w:t>
      </w:r>
      <w:r w:rsidDel="00000000" w:rsidR="00000000" w:rsidRPr="00000000">
        <w:rPr>
          <w:color w:val="130016"/>
          <w:sz w:val="2"/>
          <w:szCs w:val="2"/>
          <w:rtl w:val="0"/>
        </w:rPr>
        <w:t xml:space="preserve">o</w:t>
      </w:r>
      <w:r w:rsidDel="00000000" w:rsidR="00000000" w:rsidRPr="00000000">
        <w:rPr>
          <w:color w:val="1a001f"/>
          <w:sz w:val="2"/>
          <w:szCs w:val="2"/>
          <w:rtl w:val="0"/>
        </w:rPr>
        <w:t xml:space="preserve">n</w:t>
      </w:r>
      <w:r w:rsidDel="00000000" w:rsidR="00000000" w:rsidRPr="00000000">
        <w:rPr>
          <w:color w:val="1e0024"/>
          <w:sz w:val="2"/>
          <w:szCs w:val="2"/>
          <w:rtl w:val="0"/>
        </w:rPr>
        <w:t xml:space="preserve">a</w:t>
      </w:r>
      <w:r w:rsidDel="00000000" w:rsidR="00000000" w:rsidRPr="00000000">
        <w:rPr>
          <w:color w:val="210028"/>
          <w:sz w:val="2"/>
          <w:szCs w:val="2"/>
          <w:rtl w:val="0"/>
        </w:rPr>
        <w:t xml:space="preserve">l</w:t>
      </w:r>
      <w:r w:rsidDel="00000000" w:rsidR="00000000" w:rsidRPr="00000000">
        <w:rPr>
          <w:color w:val="24002b"/>
          <w:sz w:val="2"/>
          <w:szCs w:val="2"/>
          <w:rtl w:val="0"/>
        </w:rPr>
        <w:t xml:space="preserve">d</w:t>
      </w:r>
      <w:r w:rsidDel="00000000" w:rsidR="00000000" w:rsidRPr="00000000">
        <w:rPr>
          <w:color w:val="080808"/>
          <w:sz w:val="2"/>
          <w:szCs w:val="2"/>
          <w:rtl w:val="0"/>
        </w:rPr>
        <w:t xml:space="preserve">o has been in re</w:t>
      </w:r>
      <w:r w:rsidDel="00000000" w:rsidR="00000000" w:rsidRPr="00000000">
        <w:rPr>
          <w:color w:val="0d0d0d"/>
          <w:sz w:val="2"/>
          <w:szCs w:val="2"/>
          <w:rtl w:val="0"/>
        </w:rPr>
        <w:t xml:space="preserve">la</w:t>
      </w:r>
      <w:r w:rsidDel="00000000" w:rsidR="00000000" w:rsidRPr="00000000">
        <w:rPr>
          <w:color w:val="0b0b0b"/>
          <w:sz w:val="2"/>
          <w:szCs w:val="2"/>
          <w:rtl w:val="0"/>
        </w:rPr>
        <w:t xml:space="preserve">t</w:t>
      </w:r>
      <w:r w:rsidDel="00000000" w:rsidR="00000000" w:rsidRPr="00000000">
        <w:rPr>
          <w:color w:val="090909"/>
          <w:sz w:val="2"/>
          <w:szCs w:val="2"/>
          <w:rtl w:val="0"/>
        </w:rPr>
        <w:t xml:space="preserve">i</w:t>
      </w:r>
      <w:r w:rsidDel="00000000" w:rsidR="00000000" w:rsidRPr="00000000">
        <w:rPr>
          <w:color w:val="070707"/>
          <w:sz w:val="2"/>
          <w:szCs w:val="2"/>
          <w:rtl w:val="0"/>
        </w:rPr>
        <w:t xml:space="preserve">o</w:t>
      </w:r>
      <w:r w:rsidDel="00000000" w:rsidR="00000000" w:rsidRPr="00000000">
        <w:rPr>
          <w:color w:val="050505"/>
          <w:sz w:val="2"/>
          <w:szCs w:val="2"/>
          <w:rtl w:val="0"/>
        </w:rPr>
        <w:t xml:space="preserve">n</w:t>
      </w:r>
      <w:r w:rsidDel="00000000" w:rsidR="00000000" w:rsidRPr="00000000">
        <w:rPr>
          <w:color w:val="030303"/>
          <w:sz w:val="2"/>
          <w:szCs w:val="2"/>
          <w:rtl w:val="0"/>
        </w:rPr>
        <w:t xml:space="preserve">sh</w:t>
      </w:r>
      <w:r w:rsidDel="00000000" w:rsidR="00000000" w:rsidRPr="00000000">
        <w:rPr>
          <w:color w:val="070707"/>
          <w:sz w:val="2"/>
          <w:szCs w:val="2"/>
          <w:rtl w:val="0"/>
        </w:rPr>
        <w:t xml:space="preserve">i</w:t>
      </w:r>
      <w:r w:rsidDel="00000000" w:rsidR="00000000" w:rsidRPr="00000000">
        <w:rPr>
          <w:color w:val="0d0d0d"/>
          <w:sz w:val="2"/>
          <w:szCs w:val="2"/>
          <w:rtl w:val="0"/>
        </w:rPr>
        <w:t xml:space="preserve">p</w:t>
      </w:r>
      <w:r w:rsidDel="00000000" w:rsidR="00000000" w:rsidRPr="00000000">
        <w:rPr>
          <w:color w:val="1a1a1a"/>
          <w:sz w:val="2"/>
          <w:szCs w:val="2"/>
          <w:rtl w:val="0"/>
        </w:rPr>
        <w:t xml:space="preserve">s</w:t>
      </w:r>
      <w:r w:rsidDel="00000000" w:rsidR="00000000" w:rsidRPr="00000000">
        <w:rPr>
          <w:color w:val="2a2a2a"/>
          <w:sz w:val="2"/>
          <w:szCs w:val="2"/>
          <w:rtl w:val="0"/>
        </w:rPr>
        <w:t xml:space="preserve"> </w:t>
      </w:r>
      <w:r w:rsidDel="00000000" w:rsidR="00000000" w:rsidRPr="00000000">
        <w:rPr>
          <w:color w:val="3b3b3b"/>
          <w:sz w:val="2"/>
          <w:szCs w:val="2"/>
          <w:rtl w:val="0"/>
        </w:rPr>
        <w:t xml:space="preserve">w</w:t>
      </w:r>
      <w:r w:rsidDel="00000000" w:rsidR="00000000" w:rsidRPr="00000000">
        <w:rPr>
          <w:color w:val="4b4b4b"/>
          <w:sz w:val="2"/>
          <w:szCs w:val="2"/>
          <w:rtl w:val="0"/>
        </w:rPr>
        <w:t xml:space="preserve">i</w:t>
      </w:r>
      <w:r w:rsidDel="00000000" w:rsidR="00000000" w:rsidRPr="00000000">
        <w:rPr>
          <w:color w:val="575757"/>
          <w:sz w:val="2"/>
          <w:szCs w:val="2"/>
          <w:rtl w:val="0"/>
        </w:rPr>
        <w:t xml:space="preserve">t</w:t>
      </w:r>
      <w:r w:rsidDel="00000000" w:rsidR="00000000" w:rsidRPr="00000000">
        <w:rPr>
          <w:color w:val="5e5e5e"/>
          <w:sz w:val="2"/>
          <w:szCs w:val="2"/>
          <w:rtl w:val="0"/>
        </w:rPr>
        <w:t xml:space="preserve">h</w:t>
      </w:r>
      <w:r w:rsidDel="00000000" w:rsidR="00000000" w:rsidRPr="00000000">
        <w:rPr>
          <w:color w:val="585858"/>
          <w:sz w:val="2"/>
          <w:szCs w:val="2"/>
          <w:rtl w:val="0"/>
        </w:rPr>
        <w:t xml:space="preserve"> celebrities lik</w:t>
      </w:r>
      <w:r w:rsidDel="00000000" w:rsidR="00000000" w:rsidRPr="00000000">
        <w:rPr>
          <w:color w:val="3b6758"/>
          <w:sz w:val="2"/>
          <w:szCs w:val="2"/>
          <w:rtl w:val="0"/>
        </w:rPr>
        <w:t xml:space="preserve">e Gemma Atkinson and Alice Goodwin both models in England, he has two sons Cristiano Ronaldo Jr </w:t>
      </w:r>
      <w:r w:rsidDel="00000000" w:rsidR="00000000" w:rsidRPr="00000000">
        <w:rPr>
          <w:color w:val="585858"/>
          <w:sz w:val="2"/>
          <w:szCs w:val="2"/>
          <w:rtl w:val="0"/>
        </w:rPr>
        <w:t xml:space="preserve">and Matteo Ronal</w:t>
      </w:r>
      <w:r w:rsidDel="00000000" w:rsidR="00000000" w:rsidRPr="00000000">
        <w:rPr>
          <w:color w:val="434343"/>
          <w:sz w:val="2"/>
          <w:szCs w:val="2"/>
          <w:rtl w:val="0"/>
        </w:rPr>
        <w:t xml:space="preserve">d</w:t>
      </w:r>
      <w:r w:rsidDel="00000000" w:rsidR="00000000" w:rsidRPr="00000000">
        <w:rPr>
          <w:color w:val="3c3c3c"/>
          <w:sz w:val="2"/>
          <w:szCs w:val="2"/>
          <w:rtl w:val="0"/>
        </w:rPr>
        <w:t xml:space="preserve">o</w:t>
      </w:r>
      <w:r w:rsidDel="00000000" w:rsidR="00000000" w:rsidRPr="00000000">
        <w:rPr>
          <w:color w:val="303030"/>
          <w:sz w:val="2"/>
          <w:szCs w:val="2"/>
          <w:rtl w:val="0"/>
        </w:rPr>
        <w:t xml:space="preserve">R</w:t>
      </w:r>
      <w:r w:rsidDel="00000000" w:rsidR="00000000" w:rsidRPr="00000000">
        <w:rPr>
          <w:color w:val="202020"/>
          <w:sz w:val="2"/>
          <w:szCs w:val="2"/>
          <w:rtl w:val="0"/>
        </w:rPr>
        <w:t xml:space="preserve">o</w:t>
      </w:r>
      <w:r w:rsidDel="00000000" w:rsidR="00000000" w:rsidRPr="00000000">
        <w:rPr>
          <w:color w:val="0f0f0f"/>
          <w:sz w:val="2"/>
          <w:szCs w:val="2"/>
          <w:rtl w:val="0"/>
        </w:rPr>
        <w:t xml:space="preserve">n</w:t>
      </w:r>
      <w:r w:rsidDel="00000000" w:rsidR="00000000" w:rsidRPr="00000000">
        <w:rPr>
          <w:color w:val="000000"/>
          <w:sz w:val="2"/>
          <w:szCs w:val="2"/>
          <w:rtl w:val="0"/>
        </w:rPr>
        <w:t xml:space="preserve">aldo was in</w:t>
      </w:r>
      <w:r w:rsidDel="00000000" w:rsidR="00000000" w:rsidRPr="00000000">
        <w:rPr>
          <w:color w:val="080808"/>
          <w:sz w:val="2"/>
          <w:szCs w:val="2"/>
          <w:rtl w:val="0"/>
        </w:rPr>
        <w:t xml:space="preserve"> a romantic relationship</w:t>
      </w:r>
      <w:r w:rsidDel="00000000" w:rsidR="00000000" w:rsidRPr="00000000">
        <w:rPr>
          <w:color w:val="0f0f0f"/>
          <w:sz w:val="2"/>
          <w:szCs w:val="2"/>
          <w:rtl w:val="0"/>
        </w:rPr>
        <w:t xml:space="preserve"> </w:t>
      </w:r>
      <w:r w:rsidDel="00000000" w:rsidR="00000000" w:rsidRPr="00000000">
        <w:rPr>
          <w:color w:val="181818"/>
          <w:sz w:val="2"/>
          <w:szCs w:val="2"/>
          <w:rtl w:val="0"/>
        </w:rPr>
        <w:t xml:space="preserve">w</w:t>
      </w:r>
      <w:r w:rsidDel="00000000" w:rsidR="00000000" w:rsidRPr="00000000">
        <w:rPr>
          <w:color w:val="484848"/>
          <w:sz w:val="2"/>
          <w:szCs w:val="2"/>
          <w:rtl w:val="0"/>
        </w:rPr>
        <w:t xml:space="preserve">i</w:t>
      </w:r>
      <w:r w:rsidDel="00000000" w:rsidR="00000000" w:rsidRPr="00000000">
        <w:rPr>
          <w:color w:val="a5a5a5"/>
          <w:sz w:val="2"/>
          <w:szCs w:val="2"/>
          <w:rtl w:val="0"/>
        </w:rPr>
        <w:t xml:space="preserve">t</w:t>
      </w:r>
      <w:r w:rsidDel="00000000" w:rsidR="00000000" w:rsidRPr="00000000">
        <w:rPr>
          <w:color w:val="ffffff"/>
          <w:sz w:val="2"/>
          <w:szCs w:val="2"/>
          <w:rtl w:val="0"/>
        </w:rPr>
        <w:t xml:space="preserve">h R</w:t>
      </w:r>
      <w:r w:rsidDel="00000000" w:rsidR="00000000" w:rsidRPr="00000000">
        <w:rPr>
          <w:color w:val="cbcbcb"/>
          <w:sz w:val="2"/>
          <w:szCs w:val="2"/>
          <w:rtl w:val="0"/>
        </w:rPr>
        <w:t xml:space="preserve">u</w:t>
      </w:r>
      <w:r w:rsidDel="00000000" w:rsidR="00000000" w:rsidRPr="00000000">
        <w:rPr>
          <w:color w:val="f8f8f8"/>
          <w:sz w:val="2"/>
          <w:szCs w:val="2"/>
          <w:rtl w:val="0"/>
        </w:rPr>
        <w:t xml:space="preserve">ssian supe</w:t>
      </w:r>
      <w:r w:rsidDel="00000000" w:rsidR="00000000" w:rsidRPr="00000000">
        <w:rPr>
          <w:sz w:val="16"/>
          <w:szCs w:val="16"/>
          <w:rtl w:val="0"/>
        </w:rPr>
        <w:br w:type="textWrapping"/>
      </w:r>
      <w:r w:rsidDel="00000000" w:rsidR="00000000" w:rsidRPr="00000000">
        <w:rPr>
          <w:color w:val="e6e6e6"/>
          <w:sz w:val="2"/>
          <w:szCs w:val="2"/>
          <w:rtl w:val="0"/>
        </w:rPr>
        <w:t xml:space="preserve">r</w:t>
      </w:r>
      <w:r w:rsidDel="00000000" w:rsidR="00000000" w:rsidRPr="00000000">
        <w:rPr>
          <w:color w:val="ffffff"/>
          <w:sz w:val="2"/>
          <w:szCs w:val="2"/>
          <w:rtl w:val="0"/>
        </w:rPr>
        <w:t xml:space="preserve">mod</w:t>
      </w:r>
      <w:r w:rsidDel="00000000" w:rsidR="00000000" w:rsidRPr="00000000">
        <w:rPr>
          <w:color w:val="c2c2c2"/>
          <w:sz w:val="2"/>
          <w:szCs w:val="2"/>
          <w:rtl w:val="0"/>
        </w:rPr>
        <w:t xml:space="preserve">e</w:t>
      </w:r>
      <w:r w:rsidDel="00000000" w:rsidR="00000000" w:rsidRPr="00000000">
        <w:rPr>
          <w:color w:val="5f5f5f"/>
          <w:sz w:val="2"/>
          <w:szCs w:val="2"/>
          <w:rtl w:val="0"/>
        </w:rPr>
        <w:t xml:space="preserve">l</w:t>
      </w:r>
      <w:r w:rsidDel="00000000" w:rsidR="00000000" w:rsidRPr="00000000">
        <w:rPr>
          <w:color w:val="0f0f0f"/>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rina Shayk for five year</w:t>
      </w:r>
      <w:r w:rsidDel="00000000" w:rsidR="00000000" w:rsidRPr="00000000">
        <w:rPr>
          <w:color w:val="002200"/>
          <w:sz w:val="2"/>
          <w:szCs w:val="2"/>
          <w:rtl w:val="0"/>
        </w:rPr>
        <w:t xml:space="preserve">s</w:t>
      </w:r>
      <w:r w:rsidDel="00000000" w:rsidR="00000000" w:rsidRPr="00000000">
        <w:rPr>
          <w:color w:val="003b00"/>
          <w:sz w:val="2"/>
          <w:szCs w:val="2"/>
          <w:rtl w:val="0"/>
        </w:rPr>
        <w:t xml:space="preserve"> </w:t>
      </w:r>
      <w:r w:rsidDel="00000000" w:rsidR="00000000" w:rsidRPr="00000000">
        <w:rPr>
          <w:color w:val="237b15"/>
          <w:sz w:val="2"/>
          <w:szCs w:val="2"/>
          <w:rtl w:val="0"/>
        </w:rPr>
        <w:t xml:space="preserve">f</w:t>
      </w:r>
      <w:r w:rsidDel="00000000" w:rsidR="00000000" w:rsidRPr="00000000">
        <w:rPr>
          <w:color w:val="57b749"/>
          <w:sz w:val="2"/>
          <w:szCs w:val="2"/>
          <w:rtl w:val="0"/>
        </w:rPr>
        <w:t xml:space="preserve">r</w:t>
      </w:r>
      <w:r w:rsidDel="00000000" w:rsidR="00000000" w:rsidRPr="00000000">
        <w:rPr>
          <w:color w:val="6edb5e"/>
          <w:sz w:val="2"/>
          <w:szCs w:val="2"/>
          <w:rtl w:val="0"/>
        </w:rPr>
        <w:t xml:space="preserve">o</w:t>
      </w:r>
      <w:r w:rsidDel="00000000" w:rsidR="00000000" w:rsidRPr="00000000">
        <w:rPr>
          <w:color w:val="67e055"/>
          <w:sz w:val="2"/>
          <w:szCs w:val="2"/>
          <w:rtl w:val="0"/>
        </w:rPr>
        <w:t xml:space="preserve">m</w:t>
      </w:r>
      <w:r w:rsidDel="00000000" w:rsidR="00000000" w:rsidRPr="00000000">
        <w:rPr>
          <w:color w:val="4dd439"/>
          <w:sz w:val="2"/>
          <w:szCs w:val="2"/>
          <w:rtl w:val="0"/>
        </w:rPr>
        <w:t xml:space="preserve"> </w:t>
      </w:r>
      <w:r w:rsidDel="00000000" w:rsidR="00000000" w:rsidRPr="00000000">
        <w:rPr>
          <w:color w:val="33ca1d"/>
          <w:sz w:val="2"/>
          <w:szCs w:val="2"/>
          <w:rtl w:val="0"/>
        </w:rPr>
        <w:t xml:space="preserve">2</w:t>
      </w:r>
      <w:r w:rsidDel="00000000" w:rsidR="00000000" w:rsidRPr="00000000">
        <w:rPr>
          <w:color w:val="36db1d"/>
          <w:sz w:val="2"/>
          <w:szCs w:val="2"/>
          <w:rtl w:val="0"/>
        </w:rPr>
        <w:t xml:space="preserve">0</w:t>
      </w:r>
      <w:r w:rsidDel="00000000" w:rsidR="00000000" w:rsidRPr="00000000">
        <w:rPr>
          <w:color w:val="2ee113"/>
          <w:sz w:val="2"/>
          <w:szCs w:val="2"/>
          <w:rtl w:val="0"/>
        </w:rPr>
        <w:t xml:space="preserve">1</w:t>
      </w:r>
      <w:r w:rsidDel="00000000" w:rsidR="00000000" w:rsidRPr="00000000">
        <w:rPr>
          <w:color w:val="25e808"/>
          <w:sz w:val="2"/>
          <w:szCs w:val="2"/>
          <w:rtl w:val="0"/>
        </w:rPr>
        <w:t xml:space="preserve">0</w:t>
      </w:r>
      <w:r w:rsidDel="00000000" w:rsidR="00000000" w:rsidRPr="00000000">
        <w:rPr>
          <w:color w:val="1eed00"/>
          <w:sz w:val="2"/>
          <w:szCs w:val="2"/>
          <w:rtl w:val="0"/>
        </w:rPr>
        <w:t xml:space="preserve"> </w:t>
      </w:r>
      <w:r w:rsidDel="00000000" w:rsidR="00000000" w:rsidRPr="00000000">
        <w:rPr>
          <w:color w:val="19f100"/>
          <w:sz w:val="2"/>
          <w:szCs w:val="2"/>
          <w:rtl w:val="0"/>
        </w:rPr>
        <w:t xml:space="preserve">t</w:t>
      </w:r>
      <w:r w:rsidDel="00000000" w:rsidR="00000000" w:rsidRPr="00000000">
        <w:rPr>
          <w:color w:val="13f500"/>
          <w:sz w:val="2"/>
          <w:szCs w:val="2"/>
          <w:rtl w:val="0"/>
        </w:rPr>
        <w:t xml:space="preserve">o</w:t>
      </w:r>
      <w:r w:rsidDel="00000000" w:rsidR="00000000" w:rsidRPr="00000000">
        <w:rPr>
          <w:color w:val="10f700"/>
          <w:sz w:val="2"/>
          <w:szCs w:val="2"/>
          <w:rtl w:val="0"/>
        </w:rPr>
        <w:t xml:space="preserve"> </w:t>
      </w:r>
      <w:r w:rsidDel="00000000" w:rsidR="00000000" w:rsidRPr="00000000">
        <w:rPr>
          <w:color w:val="0ff900"/>
          <w:sz w:val="2"/>
          <w:szCs w:val="2"/>
          <w:rtl w:val="0"/>
        </w:rPr>
        <w:t xml:space="preserve">2</w:t>
      </w:r>
      <w:r w:rsidDel="00000000" w:rsidR="00000000" w:rsidRPr="00000000">
        <w:rPr>
          <w:color w:val="3ad823"/>
          <w:sz w:val="2"/>
          <w:szCs w:val="2"/>
          <w:rtl w:val="0"/>
        </w:rPr>
        <w:t xml:space="preserve">015, Cristiano Ronaldo w</w:t>
      </w:r>
      <w:r w:rsidDel="00000000" w:rsidR="00000000" w:rsidRPr="00000000">
        <w:rPr>
          <w:color w:val="29c712"/>
          <w:sz w:val="2"/>
          <w:szCs w:val="2"/>
          <w:rtl w:val="0"/>
        </w:rPr>
        <w:t xml:space="preserve">a</w:t>
      </w:r>
      <w:r w:rsidDel="00000000" w:rsidR="00000000" w:rsidRPr="00000000">
        <w:rPr>
          <w:color w:val="2fcd18"/>
          <w:sz w:val="2"/>
          <w:szCs w:val="2"/>
          <w:rtl w:val="0"/>
        </w:rPr>
        <w:t xml:space="preserve">s</w:t>
      </w:r>
      <w:r w:rsidDel="00000000" w:rsidR="00000000" w:rsidRPr="00000000">
        <w:rPr>
          <w:color w:val="38d621"/>
          <w:sz w:val="2"/>
          <w:szCs w:val="2"/>
          <w:rtl w:val="0"/>
        </w:rPr>
        <w:t xml:space="preserve"> </w:t>
      </w:r>
      <w:r w:rsidDel="00000000" w:rsidR="00000000" w:rsidRPr="00000000">
        <w:rPr>
          <w:color w:val="3ad823"/>
          <w:sz w:val="2"/>
          <w:szCs w:val="2"/>
          <w:rtl w:val="0"/>
        </w:rPr>
        <w:t xml:space="preserve">a</w:t>
      </w:r>
      <w:r w:rsidDel="00000000" w:rsidR="00000000" w:rsidRPr="00000000">
        <w:rPr>
          <w:color w:val="33d11c"/>
          <w:sz w:val="2"/>
          <w:szCs w:val="2"/>
          <w:rtl w:val="0"/>
        </w:rPr>
        <w:t xml:space="preserve">w</w:t>
      </w:r>
      <w:r w:rsidDel="00000000" w:rsidR="00000000" w:rsidRPr="00000000">
        <w:rPr>
          <w:color w:val="22c00b"/>
          <w:sz w:val="2"/>
          <w:szCs w:val="2"/>
          <w:rtl w:val="0"/>
        </w:rPr>
        <w:t xml:space="preserve">a</w:t>
      </w:r>
      <w:r w:rsidDel="00000000" w:rsidR="00000000" w:rsidRPr="00000000">
        <w:rPr>
          <w:color w:val="0fad00"/>
          <w:sz w:val="2"/>
          <w:szCs w:val="2"/>
          <w:rtl w:val="0"/>
        </w:rPr>
        <w:t xml:space="preserve">r</w:t>
      </w:r>
      <w:r w:rsidDel="00000000" w:rsidR="00000000" w:rsidRPr="00000000">
        <w:rPr>
          <w:color w:val="03a100"/>
          <w:sz w:val="2"/>
          <w:szCs w:val="2"/>
          <w:rtl w:val="0"/>
        </w:rPr>
        <w:t xml:space="preserve">d</w:t>
      </w:r>
      <w:r w:rsidDel="00000000" w:rsidR="00000000" w:rsidRPr="00000000">
        <w:rPr>
          <w:color w:val="080808"/>
          <w:sz w:val="2"/>
          <w:szCs w:val="2"/>
          <w:rtl w:val="0"/>
        </w:rPr>
        <w:t xml:space="preserve">ed the Ballon d'</w:t>
      </w:r>
      <w:r w:rsidDel="00000000" w:rsidR="00000000" w:rsidRPr="00000000">
        <w:rPr>
          <w:color w:val="160108"/>
          <w:sz w:val="2"/>
          <w:szCs w:val="2"/>
          <w:rtl w:val="0"/>
        </w:rPr>
        <w:t xml:space="preserve">O</w:t>
      </w:r>
      <w:r w:rsidDel="00000000" w:rsidR="00000000" w:rsidRPr="00000000">
        <w:rPr>
          <w:color w:val="150208"/>
          <w:sz w:val="2"/>
          <w:szCs w:val="2"/>
          <w:rtl w:val="0"/>
        </w:rPr>
        <w:t xml:space="preserve">r</w:t>
      </w:r>
      <w:r w:rsidDel="00000000" w:rsidR="00000000" w:rsidRPr="00000000">
        <w:rPr>
          <w:color w:val="120308"/>
          <w:sz w:val="2"/>
          <w:szCs w:val="2"/>
          <w:rtl w:val="0"/>
        </w:rPr>
        <w:t xml:space="preserve"> </w:t>
      </w:r>
      <w:r w:rsidDel="00000000" w:rsidR="00000000" w:rsidRPr="00000000">
        <w:rPr>
          <w:color w:val="0c0608"/>
          <w:sz w:val="2"/>
          <w:szCs w:val="2"/>
          <w:rtl w:val="0"/>
        </w:rPr>
        <w:t xml:space="preserve">f</w:t>
      </w:r>
      <w:r w:rsidDel="00000000" w:rsidR="00000000" w:rsidRPr="00000000">
        <w:rPr>
          <w:color w:val="070908"/>
          <w:sz w:val="2"/>
          <w:szCs w:val="2"/>
          <w:rtl w:val="0"/>
        </w:rPr>
        <w:t xml:space="preserve">i</w:t>
      </w:r>
      <w:r w:rsidDel="00000000" w:rsidR="00000000" w:rsidRPr="00000000">
        <w:rPr>
          <w:color w:val="000c08"/>
          <w:sz w:val="2"/>
          <w:szCs w:val="2"/>
          <w:rtl w:val="0"/>
        </w:rPr>
        <w:t xml:space="preserve">v</w:t>
      </w:r>
      <w:r w:rsidDel="00000000" w:rsidR="00000000" w:rsidRPr="00000000">
        <w:rPr>
          <w:color w:val="001108"/>
          <w:sz w:val="2"/>
          <w:szCs w:val="2"/>
          <w:rtl w:val="0"/>
        </w:rPr>
        <w:t xml:space="preserve">e</w:t>
      </w:r>
      <w:r w:rsidDel="00000000" w:rsidR="00000000" w:rsidRPr="00000000">
        <w:rPr>
          <w:color w:val="001508"/>
          <w:sz w:val="2"/>
          <w:szCs w:val="2"/>
          <w:rtl w:val="0"/>
        </w:rPr>
        <w:t xml:space="preserve"> </w:t>
      </w:r>
      <w:r w:rsidDel="00000000" w:rsidR="00000000" w:rsidRPr="00000000">
        <w:rPr>
          <w:color w:val="001100"/>
          <w:sz w:val="2"/>
          <w:szCs w:val="2"/>
          <w:rtl w:val="0"/>
        </w:rPr>
        <w:t xml:space="preserve">t</w:t>
      </w:r>
      <w:r w:rsidDel="00000000" w:rsidR="00000000" w:rsidRPr="00000000">
        <w:rPr>
          <w:color w:val="001500"/>
          <w:sz w:val="2"/>
          <w:szCs w:val="2"/>
          <w:rtl w:val="0"/>
        </w:rPr>
        <w:t xml:space="preserve">i</w:t>
      </w:r>
      <w:r w:rsidDel="00000000" w:rsidR="00000000" w:rsidRPr="00000000">
        <w:rPr>
          <w:color w:val="002006"/>
          <w:sz w:val="2"/>
          <w:szCs w:val="2"/>
          <w:rtl w:val="0"/>
        </w:rPr>
        <w:t xml:space="preserve">m</w:t>
      </w:r>
      <w:r w:rsidDel="00000000" w:rsidR="00000000" w:rsidRPr="00000000">
        <w:rPr>
          <w:color w:val="003114"/>
          <w:sz w:val="2"/>
          <w:szCs w:val="2"/>
          <w:rtl w:val="0"/>
        </w:rPr>
        <w:t xml:space="preserve">e</w:t>
      </w:r>
      <w:r w:rsidDel="00000000" w:rsidR="00000000" w:rsidRPr="00000000">
        <w:rPr>
          <w:color w:val="004524"/>
          <w:sz w:val="2"/>
          <w:szCs w:val="2"/>
          <w:rtl w:val="0"/>
        </w:rPr>
        <w:t xml:space="preserve">s</w:t>
      </w:r>
      <w:r w:rsidDel="00000000" w:rsidR="00000000" w:rsidRPr="00000000">
        <w:rPr>
          <w:color w:val="005532"/>
          <w:sz w:val="2"/>
          <w:szCs w:val="2"/>
          <w:rtl w:val="0"/>
        </w:rPr>
        <w:t xml:space="preserve"> </w:t>
      </w:r>
      <w:r w:rsidDel="00000000" w:rsidR="00000000" w:rsidRPr="00000000">
        <w:rPr>
          <w:color w:val="00613c"/>
          <w:sz w:val="2"/>
          <w:szCs w:val="2"/>
          <w:rtl w:val="0"/>
        </w:rPr>
        <w:t xml:space="preserve">i</w:t>
      </w:r>
      <w:r w:rsidDel="00000000" w:rsidR="00000000" w:rsidRPr="00000000">
        <w:rPr>
          <w:color w:val="006842"/>
          <w:sz w:val="2"/>
          <w:szCs w:val="2"/>
          <w:rtl w:val="0"/>
        </w:rPr>
        <w:t xml:space="preserve">n</w:t>
      </w:r>
      <w:r w:rsidDel="00000000" w:rsidR="00000000" w:rsidRPr="00000000">
        <w:rPr>
          <w:color w:val="097000"/>
          <w:sz w:val="2"/>
          <w:szCs w:val="2"/>
          <w:rtl w:val="0"/>
        </w:rPr>
        <w:t xml:space="preserve"> 2008, 2</w:t>
      </w:r>
      <w:r w:rsidDel="00000000" w:rsidR="00000000" w:rsidRPr="00000000">
        <w:rPr>
          <w:color w:val="1a810b"/>
          <w:sz w:val="2"/>
          <w:szCs w:val="2"/>
          <w:rtl w:val="0"/>
        </w:rPr>
        <w:t xml:space="preserve">0</w:t>
      </w:r>
      <w:r w:rsidDel="00000000" w:rsidR="00000000" w:rsidRPr="00000000">
        <w:rPr>
          <w:color w:val="147b05"/>
          <w:sz w:val="2"/>
          <w:szCs w:val="2"/>
          <w:rtl w:val="0"/>
        </w:rPr>
        <w:t xml:space="preserve">1</w:t>
      </w:r>
      <w:r w:rsidDel="00000000" w:rsidR="00000000" w:rsidRPr="00000000">
        <w:rPr>
          <w:color w:val="0b7200"/>
          <w:sz w:val="2"/>
          <w:szCs w:val="2"/>
          <w:rtl w:val="0"/>
        </w:rPr>
        <w:t xml:space="preserve">3</w:t>
      </w:r>
      <w:r w:rsidDel="00000000" w:rsidR="00000000" w:rsidRPr="00000000">
        <w:rPr>
          <w:color w:val="097000"/>
          <w:sz w:val="2"/>
          <w:szCs w:val="2"/>
          <w:rtl w:val="0"/>
        </w:rPr>
        <w:t xml:space="preserve">-</w:t>
      </w:r>
      <w:r w:rsidDel="00000000" w:rsidR="00000000" w:rsidRPr="00000000">
        <w:rPr>
          <w:color w:val="107701"/>
          <w:sz w:val="2"/>
          <w:szCs w:val="2"/>
          <w:rtl w:val="0"/>
        </w:rPr>
        <w:t xml:space="preserve">2</w:t>
      </w:r>
      <w:r w:rsidDel="00000000" w:rsidR="00000000" w:rsidRPr="00000000">
        <w:rPr>
          <w:color w:val="218812"/>
          <w:sz w:val="2"/>
          <w:szCs w:val="2"/>
          <w:rtl w:val="0"/>
        </w:rPr>
        <w:t xml:space="preserve">0</w:t>
      </w:r>
      <w:r w:rsidDel="00000000" w:rsidR="00000000" w:rsidRPr="00000000">
        <w:rPr>
          <w:color w:val="349b25"/>
          <w:sz w:val="2"/>
          <w:szCs w:val="2"/>
          <w:rtl w:val="0"/>
        </w:rPr>
        <w:t xml:space="preserve">1</w:t>
      </w:r>
      <w:r w:rsidDel="00000000" w:rsidR="00000000" w:rsidRPr="00000000">
        <w:rPr>
          <w:color w:val="40a731"/>
          <w:sz w:val="2"/>
          <w:szCs w:val="2"/>
          <w:rtl w:val="0"/>
        </w:rPr>
        <w:t xml:space="preserve">4</w:t>
      </w:r>
      <w:r w:rsidDel="00000000" w:rsidR="00000000" w:rsidRPr="00000000">
        <w:rPr>
          <w:color w:val="3ad823"/>
          <w:sz w:val="2"/>
          <w:szCs w:val="2"/>
          <w:rtl w:val="0"/>
        </w:rPr>
        <w:t xml:space="preserve"> 2016 and 2017. Cristiano Ronaldo is a Portugues</w:t>
      </w:r>
      <w:r w:rsidDel="00000000" w:rsidR="00000000" w:rsidRPr="00000000">
        <w:rPr>
          <w:color w:val="54cf41"/>
          <w:sz w:val="2"/>
          <w:szCs w:val="2"/>
          <w:rtl w:val="0"/>
        </w:rPr>
        <w:t xml:space="preserve">e</w:t>
      </w:r>
      <w:r w:rsidDel="00000000" w:rsidR="00000000" w:rsidRPr="00000000">
        <w:rPr>
          <w:color w:val="5cd54a"/>
          <w:sz w:val="2"/>
          <w:szCs w:val="2"/>
          <w:rtl w:val="0"/>
        </w:rPr>
        <w:t xml:space="preserve"> </w:t>
      </w:r>
      <w:r w:rsidDel="00000000" w:rsidR="00000000" w:rsidRPr="00000000">
        <w:rPr>
          <w:color w:val="66d754"/>
          <w:sz w:val="2"/>
          <w:szCs w:val="2"/>
          <w:rtl w:val="0"/>
        </w:rPr>
        <w:t xml:space="preserve">f</w:t>
      </w:r>
      <w:r w:rsidDel="00000000" w:rsidR="00000000" w:rsidRPr="00000000">
        <w:rPr>
          <w:color w:val="61cb51"/>
          <w:sz w:val="2"/>
          <w:szCs w:val="2"/>
          <w:rtl w:val="0"/>
        </w:rPr>
        <w:t xml:space="preserve">o</w:t>
      </w:r>
      <w:r w:rsidDel="00000000" w:rsidR="00000000" w:rsidRPr="00000000">
        <w:rPr>
          <w:color w:val="49a63b"/>
          <w:sz w:val="2"/>
          <w:szCs w:val="2"/>
          <w:rtl w:val="0"/>
        </w:rPr>
        <w:t xml:space="preserve">o</w:t>
      </w:r>
      <w:r w:rsidDel="00000000" w:rsidR="00000000" w:rsidRPr="00000000">
        <w:rPr>
          <w:color w:val="227316"/>
          <w:sz w:val="2"/>
          <w:szCs w:val="2"/>
          <w:rtl w:val="0"/>
        </w:rPr>
        <w:t xml:space="preserve">t</w:t>
      </w:r>
      <w:r w:rsidDel="00000000" w:rsidR="00000000" w:rsidRPr="00000000">
        <w:rPr>
          <w:color w:val="003d00"/>
          <w:sz w:val="2"/>
          <w:szCs w:val="2"/>
          <w:rtl w:val="0"/>
        </w:rPr>
        <w:t xml:space="preserve">b</w:t>
      </w:r>
      <w:r w:rsidDel="00000000" w:rsidR="00000000" w:rsidRPr="00000000">
        <w:rPr>
          <w:color w:val="001800"/>
          <w:sz w:val="2"/>
          <w:szCs w:val="2"/>
          <w:rtl w:val="0"/>
        </w:rPr>
        <w:t xml:space="preserve">al</w:t>
      </w:r>
      <w:r w:rsidDel="00000000" w:rsidR="00000000" w:rsidRPr="00000000">
        <w:rPr>
          <w:color w:val="001200"/>
          <w:sz w:val="2"/>
          <w:szCs w:val="2"/>
          <w:rtl w:val="0"/>
        </w:rPr>
        <w:t xml:space="preserve">l</w:t>
      </w:r>
      <w:r w:rsidDel="00000000" w:rsidR="00000000" w:rsidRPr="00000000">
        <w:rPr>
          <w:color w:val="040b03"/>
          <w:sz w:val="2"/>
          <w:szCs w:val="2"/>
          <w:rtl w:val="0"/>
        </w:rPr>
        <w:t xml:space="preserve"> </w:t>
      </w:r>
      <w:r w:rsidDel="00000000" w:rsidR="00000000" w:rsidRPr="00000000">
        <w:rPr>
          <w:color w:val="0b060c"/>
          <w:sz w:val="2"/>
          <w:szCs w:val="2"/>
          <w:rtl w:val="0"/>
        </w:rPr>
        <w:t xml:space="preserve">p</w:t>
      </w:r>
      <w:r w:rsidDel="00000000" w:rsidR="00000000" w:rsidRPr="00000000">
        <w:rPr>
          <w:color w:val="100213"/>
          <w:sz w:val="2"/>
          <w:szCs w:val="2"/>
          <w:rtl w:val="0"/>
        </w:rPr>
        <w:t xml:space="preserve">l</w:t>
      </w:r>
      <w:r w:rsidDel="00000000" w:rsidR="00000000" w:rsidRPr="00000000">
        <w:rPr>
          <w:color w:val="16001a"/>
          <w:sz w:val="2"/>
          <w:szCs w:val="2"/>
          <w:rtl w:val="0"/>
        </w:rPr>
        <w:t xml:space="preserve">a</w:t>
      </w:r>
      <w:r w:rsidDel="00000000" w:rsidR="00000000" w:rsidRPr="00000000">
        <w:rPr>
          <w:color w:val="19001d"/>
          <w:sz w:val="2"/>
          <w:szCs w:val="2"/>
          <w:rtl w:val="0"/>
        </w:rPr>
        <w:t xml:space="preserve">y</w:t>
      </w:r>
      <w:r w:rsidDel="00000000" w:rsidR="00000000" w:rsidRPr="00000000">
        <w:rPr>
          <w:color w:val="1c0021"/>
          <w:sz w:val="2"/>
          <w:szCs w:val="2"/>
          <w:rtl w:val="0"/>
        </w:rPr>
        <w:t xml:space="preserve">e</w:t>
      </w:r>
      <w:r w:rsidDel="00000000" w:rsidR="00000000" w:rsidRPr="00000000">
        <w:rPr>
          <w:color w:val="080808"/>
          <w:sz w:val="2"/>
          <w:szCs w:val="2"/>
          <w:rtl w:val="0"/>
        </w:rPr>
        <w:t xml:space="preserve">r he was born on</w:t>
      </w:r>
      <w:r w:rsidDel="00000000" w:rsidR="00000000" w:rsidRPr="00000000">
        <w:rPr>
          <w:color w:val="121212"/>
          <w:sz w:val="2"/>
          <w:szCs w:val="2"/>
          <w:rtl w:val="0"/>
        </w:rPr>
        <w:t xml:space="preserve"> </w:t>
      </w:r>
      <w:r w:rsidDel="00000000" w:rsidR="00000000" w:rsidRPr="00000000">
        <w:rPr>
          <w:color w:val="101010"/>
          <w:sz w:val="2"/>
          <w:szCs w:val="2"/>
          <w:rtl w:val="0"/>
        </w:rPr>
        <w:t xml:space="preserve">F</w:t>
      </w:r>
      <w:r w:rsidDel="00000000" w:rsidR="00000000" w:rsidRPr="00000000">
        <w:rPr>
          <w:color w:val="0e0e0e"/>
          <w:sz w:val="2"/>
          <w:szCs w:val="2"/>
          <w:rtl w:val="0"/>
        </w:rPr>
        <w:t xml:space="preserve">e</w:t>
      </w:r>
      <w:r w:rsidDel="00000000" w:rsidR="00000000" w:rsidRPr="00000000">
        <w:rPr>
          <w:color w:val="0a0a0a"/>
          <w:sz w:val="2"/>
          <w:szCs w:val="2"/>
          <w:rtl w:val="0"/>
        </w:rPr>
        <w:t xml:space="preserve">b</w:t>
      </w:r>
      <w:r w:rsidDel="00000000" w:rsidR="00000000" w:rsidRPr="00000000">
        <w:rPr>
          <w:color w:val="060606"/>
          <w:sz w:val="2"/>
          <w:szCs w:val="2"/>
          <w:rtl w:val="0"/>
        </w:rPr>
        <w:t xml:space="preserve">r</w:t>
      </w:r>
      <w:r w:rsidDel="00000000" w:rsidR="00000000" w:rsidRPr="00000000">
        <w:rPr>
          <w:color w:val="020202"/>
          <w:sz w:val="2"/>
          <w:szCs w:val="2"/>
          <w:rtl w:val="0"/>
        </w:rPr>
        <w:t xml:space="preserve">u</w:t>
      </w:r>
      <w:r w:rsidDel="00000000" w:rsidR="00000000" w:rsidRPr="00000000">
        <w:rPr>
          <w:color w:val="000000"/>
          <w:sz w:val="2"/>
          <w:szCs w:val="2"/>
          <w:rtl w:val="0"/>
        </w:rPr>
        <w:t xml:space="preserve">ary</w:t>
      </w:r>
      <w:r w:rsidDel="00000000" w:rsidR="00000000" w:rsidRPr="00000000">
        <w:rPr>
          <w:color w:val="070707"/>
          <w:sz w:val="2"/>
          <w:szCs w:val="2"/>
          <w:rtl w:val="0"/>
        </w:rPr>
        <w:t xml:space="preserve"> </w:t>
      </w:r>
      <w:r w:rsidDel="00000000" w:rsidR="00000000" w:rsidRPr="00000000">
        <w:rPr>
          <w:color w:val="141414"/>
          <w:sz w:val="2"/>
          <w:szCs w:val="2"/>
          <w:rtl w:val="0"/>
        </w:rPr>
        <w:t xml:space="preserve">5</w:t>
      </w:r>
      <w:r w:rsidDel="00000000" w:rsidR="00000000" w:rsidRPr="00000000">
        <w:rPr>
          <w:color w:val="262626"/>
          <w:sz w:val="2"/>
          <w:szCs w:val="2"/>
          <w:rtl w:val="0"/>
        </w:rPr>
        <w:t xml:space="preserve">t</w:t>
      </w:r>
      <w:r w:rsidDel="00000000" w:rsidR="00000000" w:rsidRPr="00000000">
        <w:rPr>
          <w:color w:val="393939"/>
          <w:sz w:val="2"/>
          <w:szCs w:val="2"/>
          <w:rtl w:val="0"/>
        </w:rPr>
        <w:t xml:space="preserve">h</w:t>
      </w:r>
      <w:r w:rsidDel="00000000" w:rsidR="00000000" w:rsidRPr="00000000">
        <w:rPr>
          <w:color w:val="4a4a4a"/>
          <w:sz w:val="2"/>
          <w:szCs w:val="2"/>
          <w:rtl w:val="0"/>
        </w:rPr>
        <w:t xml:space="preserve"> </w:t>
      </w:r>
      <w:r w:rsidDel="00000000" w:rsidR="00000000" w:rsidRPr="00000000">
        <w:rPr>
          <w:color w:val="585858"/>
          <w:sz w:val="2"/>
          <w:szCs w:val="2"/>
          <w:rtl w:val="0"/>
        </w:rPr>
        <w:t xml:space="preserve">1</w:t>
      </w:r>
      <w:r w:rsidDel="00000000" w:rsidR="00000000" w:rsidRPr="00000000">
        <w:rPr>
          <w:color w:val="5f5f5f"/>
          <w:sz w:val="2"/>
          <w:szCs w:val="2"/>
          <w:rtl w:val="0"/>
        </w:rPr>
        <w:t xml:space="preserve">9</w:t>
      </w:r>
      <w:r w:rsidDel="00000000" w:rsidR="00000000" w:rsidRPr="00000000">
        <w:rPr>
          <w:color w:val="585858"/>
          <w:sz w:val="2"/>
          <w:szCs w:val="2"/>
          <w:rtl w:val="0"/>
        </w:rPr>
        <w:t xml:space="preserve">85 in Santo Anto</w:t>
      </w:r>
      <w:r w:rsidDel="00000000" w:rsidR="00000000" w:rsidRPr="00000000">
        <w:rPr>
          <w:color w:val="3b6758"/>
          <w:sz w:val="2"/>
          <w:szCs w:val="2"/>
          <w:rtl w:val="0"/>
        </w:rPr>
        <w:t xml:space="preserve">nio his father's name is Jose Dinis Aveiro and his mother's name is Maria Dolores dos Santos Ave</w:t>
      </w:r>
      <w:r w:rsidDel="00000000" w:rsidR="00000000" w:rsidRPr="00000000">
        <w:rPr>
          <w:color w:val="585858"/>
          <w:sz w:val="2"/>
          <w:szCs w:val="2"/>
          <w:rtl w:val="0"/>
        </w:rPr>
        <w:t xml:space="preserve">iro, his father </w:t>
      </w:r>
      <w:r w:rsidDel="00000000" w:rsidR="00000000" w:rsidRPr="00000000">
        <w:rPr>
          <w:color w:val="333333"/>
          <w:sz w:val="2"/>
          <w:szCs w:val="2"/>
          <w:rtl w:val="0"/>
        </w:rPr>
        <w:t xml:space="preserve">w</w:t>
      </w:r>
      <w:r w:rsidDel="00000000" w:rsidR="00000000" w:rsidRPr="00000000">
        <w:rPr>
          <w:color w:val="2c2c2c"/>
          <w:sz w:val="2"/>
          <w:szCs w:val="2"/>
          <w:rtl w:val="0"/>
        </w:rPr>
        <w:t xml:space="preserve">a</w:t>
      </w:r>
      <w:r w:rsidDel="00000000" w:rsidR="00000000" w:rsidRPr="00000000">
        <w:rPr>
          <w:color w:val="1f1f1f"/>
          <w:sz w:val="2"/>
          <w:szCs w:val="2"/>
          <w:rtl w:val="0"/>
        </w:rPr>
        <w:t xml:space="preserve">s</w:t>
      </w:r>
      <w:r w:rsidDel="00000000" w:rsidR="00000000" w:rsidRPr="00000000">
        <w:rPr>
          <w:color w:val="0d0d0d"/>
          <w:sz w:val="2"/>
          <w:szCs w:val="2"/>
          <w:rtl w:val="0"/>
        </w:rPr>
        <w:t xml:space="preserve"> </w:t>
      </w:r>
      <w:r w:rsidDel="00000000" w:rsidR="00000000" w:rsidRPr="00000000">
        <w:rPr>
          <w:color w:val="000000"/>
          <w:sz w:val="2"/>
          <w:szCs w:val="2"/>
          <w:rtl w:val="0"/>
        </w:rPr>
        <w:t xml:space="preserve">a gardener w</w:t>
      </w:r>
      <w:r w:rsidDel="00000000" w:rsidR="00000000" w:rsidRPr="00000000">
        <w:rPr>
          <w:color w:val="080808"/>
          <w:sz w:val="2"/>
          <w:szCs w:val="2"/>
          <w:rtl w:val="0"/>
        </w:rPr>
        <w:t xml:space="preserve">ith the municipality and</w:t>
      </w:r>
      <w:r w:rsidDel="00000000" w:rsidR="00000000" w:rsidRPr="00000000">
        <w:rPr>
          <w:color w:val="0e0e0e"/>
          <w:sz w:val="2"/>
          <w:szCs w:val="2"/>
          <w:rtl w:val="0"/>
        </w:rPr>
        <w:t xml:space="preserve"> </w:t>
      </w:r>
      <w:r w:rsidDel="00000000" w:rsidR="00000000" w:rsidRPr="00000000">
        <w:rPr>
          <w:color w:val="1f1f1f"/>
          <w:sz w:val="2"/>
          <w:szCs w:val="2"/>
          <w:rtl w:val="0"/>
        </w:rPr>
        <w:t xml:space="preserve">h</w:t>
      </w:r>
      <w:r w:rsidDel="00000000" w:rsidR="00000000" w:rsidRPr="00000000">
        <w:rPr>
          <w:color w:val="5e5e5e"/>
          <w:sz w:val="2"/>
          <w:szCs w:val="2"/>
          <w:rtl w:val="0"/>
        </w:rPr>
        <w:t xml:space="preserve">i</w:t>
      </w:r>
      <w:r w:rsidDel="00000000" w:rsidR="00000000" w:rsidRPr="00000000">
        <w:rPr>
          <w:color w:val="cbcbcb"/>
          <w:sz w:val="2"/>
          <w:szCs w:val="2"/>
          <w:rtl w:val="0"/>
        </w:rPr>
        <w:t xml:space="preserve">s</w:t>
      </w:r>
      <w:r w:rsidDel="00000000" w:rsidR="00000000" w:rsidRPr="00000000">
        <w:rPr>
          <w:color w:val="ffffff"/>
          <w:sz w:val="2"/>
          <w:szCs w:val="2"/>
          <w:rtl w:val="0"/>
        </w:rPr>
        <w:t xml:space="preserve"> m</w:t>
      </w:r>
      <w:r w:rsidDel="00000000" w:rsidR="00000000" w:rsidRPr="00000000">
        <w:rPr>
          <w:color w:val="f2f2f2"/>
          <w:sz w:val="2"/>
          <w:szCs w:val="2"/>
          <w:rtl w:val="0"/>
        </w:rPr>
        <w:t xml:space="preserve">o</w:t>
      </w:r>
      <w:r w:rsidDel="00000000" w:rsidR="00000000" w:rsidRPr="00000000">
        <w:rPr>
          <w:color w:val="a4a4a4"/>
          <w:sz w:val="2"/>
          <w:szCs w:val="2"/>
          <w:rtl w:val="0"/>
        </w:rPr>
        <w:t xml:space="preserve">t</w:t>
      </w:r>
      <w:r w:rsidDel="00000000" w:rsidR="00000000" w:rsidRPr="00000000">
        <w:rPr>
          <w:color w:val="f8f8f8"/>
          <w:sz w:val="2"/>
          <w:szCs w:val="2"/>
          <w:rtl w:val="0"/>
        </w:rPr>
        <w:t xml:space="preserve">her worked</w:t>
      </w:r>
      <w:r w:rsidDel="00000000" w:rsidR="00000000" w:rsidRPr="00000000">
        <w:rPr>
          <w:sz w:val="16"/>
          <w:szCs w:val="16"/>
          <w:rtl w:val="0"/>
        </w:rPr>
        <w:br w:type="textWrapping"/>
      </w:r>
      <w:r w:rsidDel="00000000" w:rsidR="00000000" w:rsidRPr="00000000">
        <w:rPr>
          <w:color w:val="f4f4f4"/>
          <w:sz w:val="2"/>
          <w:szCs w:val="2"/>
          <w:rtl w:val="0"/>
        </w:rPr>
        <w:t xml:space="preserve"> </w:t>
      </w:r>
      <w:r w:rsidDel="00000000" w:rsidR="00000000" w:rsidRPr="00000000">
        <w:rPr>
          <w:color w:val="e7e7e7"/>
          <w:sz w:val="2"/>
          <w:szCs w:val="2"/>
          <w:rtl w:val="0"/>
        </w:rPr>
        <w:t xml:space="preserve">a</w:t>
      </w:r>
      <w:r w:rsidDel="00000000" w:rsidR="00000000" w:rsidRPr="00000000">
        <w:rPr>
          <w:color w:val="ffffff"/>
          <w:sz w:val="2"/>
          <w:szCs w:val="2"/>
          <w:rtl w:val="0"/>
        </w:rPr>
        <w:t xml:space="preserve">s </w:t>
      </w:r>
      <w:r w:rsidDel="00000000" w:rsidR="00000000" w:rsidRPr="00000000">
        <w:rPr>
          <w:color w:val="dddddd"/>
          <w:sz w:val="2"/>
          <w:szCs w:val="2"/>
          <w:rtl w:val="0"/>
        </w:rPr>
        <w:t xml:space="preserve">a</w:t>
      </w:r>
      <w:r w:rsidDel="00000000" w:rsidR="00000000" w:rsidRPr="00000000">
        <w:rPr>
          <w:color w:val="3e3e3e"/>
          <w:sz w:val="2"/>
          <w:szCs w:val="2"/>
          <w:rtl w:val="0"/>
        </w:rPr>
        <w:t xml:space="preserve"> </w:t>
      </w:r>
      <w:r w:rsidDel="00000000" w:rsidR="00000000" w:rsidRPr="00000000">
        <w:rPr>
          <w:color w:val="000000"/>
          <w:sz w:val="2"/>
          <w:szCs w:val="2"/>
          <w:rtl w:val="0"/>
        </w:rPr>
        <w:t xml:space="preserve">c</w:t>
      </w:r>
      <w:r w:rsidDel="00000000" w:rsidR="00000000" w:rsidRPr="00000000">
        <w:rPr>
          <w:color w:val="181818"/>
          <w:sz w:val="2"/>
          <w:szCs w:val="2"/>
          <w:rtl w:val="0"/>
        </w:rPr>
        <w:t xml:space="preserve">o</w:t>
      </w:r>
      <w:r w:rsidDel="00000000" w:rsidR="00000000" w:rsidRPr="00000000">
        <w:rPr>
          <w:color w:val="080808"/>
          <w:sz w:val="2"/>
          <w:szCs w:val="2"/>
          <w:rtl w:val="0"/>
        </w:rPr>
        <w:t xml:space="preserve">ok.Ronaldo was expelled </w:t>
      </w:r>
      <w:r w:rsidDel="00000000" w:rsidR="00000000" w:rsidRPr="00000000">
        <w:rPr>
          <w:color w:val="002200"/>
          <w:sz w:val="2"/>
          <w:szCs w:val="2"/>
          <w:rtl w:val="0"/>
        </w:rPr>
        <w:t xml:space="preserve">f</w:t>
      </w:r>
      <w:r w:rsidDel="00000000" w:rsidR="00000000" w:rsidRPr="00000000">
        <w:rPr>
          <w:color w:val="004e00"/>
          <w:sz w:val="2"/>
          <w:szCs w:val="2"/>
          <w:rtl w:val="0"/>
        </w:rPr>
        <w:t xml:space="preserve">r</w:t>
      </w:r>
      <w:r w:rsidDel="00000000" w:rsidR="00000000" w:rsidRPr="00000000">
        <w:rPr>
          <w:color w:val="3d952f"/>
          <w:sz w:val="2"/>
          <w:szCs w:val="2"/>
          <w:rtl w:val="0"/>
        </w:rPr>
        <w:t xml:space="preserve">o</w:t>
      </w:r>
      <w:r w:rsidDel="00000000" w:rsidR="00000000" w:rsidRPr="00000000">
        <w:rPr>
          <w:color w:val="58b84a"/>
          <w:sz w:val="2"/>
          <w:szCs w:val="2"/>
          <w:rtl w:val="0"/>
        </w:rPr>
        <w:t xml:space="preserve">m</w:t>
      </w:r>
      <w:r w:rsidDel="00000000" w:rsidR="00000000" w:rsidRPr="00000000">
        <w:rPr>
          <w:color w:val="4cb93c"/>
          <w:sz w:val="2"/>
          <w:szCs w:val="2"/>
          <w:rtl w:val="0"/>
        </w:rPr>
        <w:t xml:space="preserve"> </w:t>
      </w:r>
      <w:r w:rsidDel="00000000" w:rsidR="00000000" w:rsidRPr="00000000">
        <w:rPr>
          <w:color w:val="3fb82d"/>
          <w:sz w:val="2"/>
          <w:szCs w:val="2"/>
          <w:rtl w:val="0"/>
        </w:rPr>
        <w:t xml:space="preserve">s</w:t>
      </w:r>
      <w:r w:rsidDel="00000000" w:rsidR="00000000" w:rsidRPr="00000000">
        <w:rPr>
          <w:color w:val="45cc31"/>
          <w:sz w:val="2"/>
          <w:szCs w:val="2"/>
          <w:rtl w:val="0"/>
        </w:rPr>
        <w:t xml:space="preserve">c</w:t>
      </w:r>
      <w:r w:rsidDel="00000000" w:rsidR="00000000" w:rsidRPr="00000000">
        <w:rPr>
          <w:color w:val="50e73a"/>
          <w:sz w:val="2"/>
          <w:szCs w:val="2"/>
          <w:rtl w:val="0"/>
        </w:rPr>
        <w:t xml:space="preserve">h</w:t>
      </w:r>
      <w:r w:rsidDel="00000000" w:rsidR="00000000" w:rsidRPr="00000000">
        <w:rPr>
          <w:color w:val="20c507"/>
          <w:sz w:val="2"/>
          <w:szCs w:val="2"/>
          <w:rtl w:val="0"/>
        </w:rPr>
        <w:t xml:space="preserve">o</w:t>
      </w:r>
      <w:r w:rsidDel="00000000" w:rsidR="00000000" w:rsidRPr="00000000">
        <w:rPr>
          <w:color w:val="18cb00"/>
          <w:sz w:val="2"/>
          <w:szCs w:val="2"/>
          <w:rtl w:val="0"/>
        </w:rPr>
        <w:t xml:space="preserve">o</w:t>
      </w:r>
      <w:r w:rsidDel="00000000" w:rsidR="00000000" w:rsidRPr="00000000">
        <w:rPr>
          <w:color w:val="0fd200"/>
          <w:sz w:val="2"/>
          <w:szCs w:val="2"/>
          <w:rtl w:val="0"/>
        </w:rPr>
        <w:t xml:space="preserve">l</w:t>
      </w:r>
      <w:r w:rsidDel="00000000" w:rsidR="00000000" w:rsidRPr="00000000">
        <w:rPr>
          <w:color w:val="08d700"/>
          <w:sz w:val="2"/>
          <w:szCs w:val="2"/>
          <w:rtl w:val="0"/>
        </w:rPr>
        <w:t xml:space="preserve"> </w:t>
      </w:r>
      <w:r w:rsidDel="00000000" w:rsidR="00000000" w:rsidRPr="00000000">
        <w:rPr>
          <w:color w:val="03db00"/>
          <w:sz w:val="2"/>
          <w:szCs w:val="2"/>
          <w:rtl w:val="0"/>
        </w:rPr>
        <w:t xml:space="preserve">a</w:t>
      </w:r>
      <w:r w:rsidDel="00000000" w:rsidR="00000000" w:rsidRPr="00000000">
        <w:rPr>
          <w:color w:val="00df00"/>
          <w:sz w:val="2"/>
          <w:szCs w:val="2"/>
          <w:rtl w:val="0"/>
        </w:rPr>
        <w:t xml:space="preserve">f</w:t>
      </w:r>
      <w:r w:rsidDel="00000000" w:rsidR="00000000" w:rsidRPr="00000000">
        <w:rPr>
          <w:color w:val="00e100"/>
          <w:sz w:val="2"/>
          <w:szCs w:val="2"/>
          <w:rtl w:val="0"/>
        </w:rPr>
        <w:t xml:space="preserve">t</w:t>
      </w:r>
      <w:r w:rsidDel="00000000" w:rsidR="00000000" w:rsidRPr="00000000">
        <w:rPr>
          <w:color w:val="00e300"/>
          <w:sz w:val="2"/>
          <w:szCs w:val="2"/>
          <w:rtl w:val="0"/>
        </w:rPr>
        <w:t xml:space="preserve">e</w:t>
      </w:r>
      <w:r w:rsidDel="00000000" w:rsidR="00000000" w:rsidRPr="00000000">
        <w:rPr>
          <w:color w:val="24c20d"/>
          <w:sz w:val="2"/>
          <w:szCs w:val="2"/>
          <w:rtl w:val="0"/>
        </w:rPr>
        <w:t xml:space="preserve">r assaulting his</w:t>
      </w:r>
      <w:r w:rsidDel="00000000" w:rsidR="00000000" w:rsidRPr="00000000">
        <w:rPr>
          <w:color w:val="3ad823"/>
          <w:sz w:val="2"/>
          <w:szCs w:val="2"/>
          <w:rtl w:val="0"/>
        </w:rPr>
        <w:t xml:space="preserve"> teacher</w:t>
      </w:r>
      <w:r w:rsidDel="00000000" w:rsidR="00000000" w:rsidRPr="00000000">
        <w:rPr>
          <w:color w:val="40de29"/>
          <w:sz w:val="2"/>
          <w:szCs w:val="2"/>
          <w:rtl w:val="0"/>
        </w:rPr>
        <w:t xml:space="preserve"> </w:t>
      </w:r>
      <w:r w:rsidDel="00000000" w:rsidR="00000000" w:rsidRPr="00000000">
        <w:rPr>
          <w:color w:val="2ac813"/>
          <w:sz w:val="2"/>
          <w:szCs w:val="2"/>
          <w:rtl w:val="0"/>
        </w:rPr>
        <w:t xml:space="preserve">b</w:t>
      </w:r>
      <w:r w:rsidDel="00000000" w:rsidR="00000000" w:rsidRPr="00000000">
        <w:rPr>
          <w:color w:val="1cba05"/>
          <w:sz w:val="2"/>
          <w:szCs w:val="2"/>
          <w:rtl w:val="0"/>
        </w:rPr>
        <w:t xml:space="preserve">y</w:t>
      </w:r>
      <w:r w:rsidDel="00000000" w:rsidR="00000000" w:rsidRPr="00000000">
        <w:rPr>
          <w:color w:val="2ac813"/>
          <w:sz w:val="2"/>
          <w:szCs w:val="2"/>
          <w:rtl w:val="0"/>
        </w:rPr>
        <w:t xml:space="preserve">﻿</w:t>
      </w:r>
      <w:r w:rsidDel="00000000" w:rsidR="00000000" w:rsidRPr="00000000">
        <w:rPr>
          <w:color w:val="42e02b"/>
          <w:sz w:val="2"/>
          <w:szCs w:val="2"/>
          <w:rtl w:val="0"/>
        </w:rPr>
        <w:t xml:space="preserve">C</w:t>
      </w:r>
      <w:r w:rsidDel="00000000" w:rsidR="00000000" w:rsidRPr="00000000">
        <w:rPr>
          <w:color w:val="3edc27"/>
          <w:sz w:val="2"/>
          <w:szCs w:val="2"/>
          <w:rtl w:val="0"/>
        </w:rPr>
        <w:t xml:space="preserve">r</w:t>
      </w:r>
      <w:r w:rsidDel="00000000" w:rsidR="00000000" w:rsidRPr="00000000">
        <w:rPr>
          <w:color w:val="15b300"/>
          <w:sz w:val="2"/>
          <w:szCs w:val="2"/>
          <w:rtl w:val="0"/>
        </w:rPr>
        <w:t xml:space="preserve">i</w:t>
      </w:r>
      <w:r w:rsidDel="00000000" w:rsidR="00000000" w:rsidRPr="00000000">
        <w:rPr>
          <w:color w:val="008900"/>
          <w:sz w:val="2"/>
          <w:szCs w:val="2"/>
          <w:rtl w:val="0"/>
        </w:rPr>
        <w:t xml:space="preserve">s</w:t>
      </w:r>
      <w:r w:rsidDel="00000000" w:rsidR="00000000" w:rsidRPr="00000000">
        <w:rPr>
          <w:color w:val="080808"/>
          <w:sz w:val="2"/>
          <w:szCs w:val="2"/>
          <w:rtl w:val="0"/>
        </w:rPr>
        <w:t xml:space="preserve">tiano Ronaldo is</w:t>
      </w:r>
      <w:r w:rsidDel="00000000" w:rsidR="00000000" w:rsidRPr="00000000">
        <w:rPr>
          <w:color w:val="160108"/>
          <w:sz w:val="2"/>
          <w:szCs w:val="2"/>
          <w:rtl w:val="0"/>
        </w:rPr>
        <w:t xml:space="preserve"> </w:t>
      </w:r>
      <w:r w:rsidDel="00000000" w:rsidR="00000000" w:rsidRPr="00000000">
        <w:rPr>
          <w:color w:val="150208"/>
          <w:sz w:val="2"/>
          <w:szCs w:val="2"/>
          <w:rtl w:val="0"/>
        </w:rPr>
        <w:t xml:space="preserve">a</w:t>
      </w:r>
      <w:r w:rsidDel="00000000" w:rsidR="00000000" w:rsidRPr="00000000">
        <w:rPr>
          <w:color w:val="120308"/>
          <w:sz w:val="2"/>
          <w:szCs w:val="2"/>
          <w:rtl w:val="0"/>
        </w:rPr>
        <w:t xml:space="preserve"> </w:t>
      </w:r>
      <w:r w:rsidDel="00000000" w:rsidR="00000000" w:rsidRPr="00000000">
        <w:rPr>
          <w:color w:val="0c0608"/>
          <w:sz w:val="2"/>
          <w:szCs w:val="2"/>
          <w:rtl w:val="0"/>
        </w:rPr>
        <w:t xml:space="preserve">P</w:t>
      </w:r>
      <w:r w:rsidDel="00000000" w:rsidR="00000000" w:rsidRPr="00000000">
        <w:rPr>
          <w:color w:val="070908"/>
          <w:sz w:val="2"/>
          <w:szCs w:val="2"/>
          <w:rtl w:val="0"/>
        </w:rPr>
        <w:t xml:space="preserve">o</w:t>
      </w:r>
      <w:r w:rsidDel="00000000" w:rsidR="00000000" w:rsidRPr="00000000">
        <w:rPr>
          <w:color w:val="000c08"/>
          <w:sz w:val="2"/>
          <w:szCs w:val="2"/>
          <w:rtl w:val="0"/>
        </w:rPr>
        <w:t xml:space="preserve">r</w:t>
      </w:r>
      <w:r w:rsidDel="00000000" w:rsidR="00000000" w:rsidRPr="00000000">
        <w:rPr>
          <w:color w:val="001108"/>
          <w:sz w:val="2"/>
          <w:szCs w:val="2"/>
          <w:rtl w:val="0"/>
        </w:rPr>
        <w:t xml:space="preserve">t</w:t>
      </w:r>
      <w:r w:rsidDel="00000000" w:rsidR="00000000" w:rsidRPr="00000000">
        <w:rPr>
          <w:color w:val="001508"/>
          <w:sz w:val="2"/>
          <w:szCs w:val="2"/>
          <w:rtl w:val="0"/>
        </w:rPr>
        <w:t xml:space="preserve">u</w:t>
      </w:r>
      <w:r w:rsidDel="00000000" w:rsidR="00000000" w:rsidRPr="00000000">
        <w:rPr>
          <w:color w:val="001b0a"/>
          <w:sz w:val="2"/>
          <w:szCs w:val="2"/>
          <w:rtl w:val="0"/>
        </w:rPr>
        <w:t xml:space="preserve">g</w:t>
      </w:r>
      <w:r w:rsidDel="00000000" w:rsidR="00000000" w:rsidRPr="00000000">
        <w:rPr>
          <w:color w:val="002510"/>
          <w:sz w:val="2"/>
          <w:szCs w:val="2"/>
          <w:rtl w:val="0"/>
        </w:rPr>
        <w:t xml:space="preserve">u</w:t>
      </w:r>
      <w:r w:rsidDel="00000000" w:rsidR="00000000" w:rsidRPr="00000000">
        <w:rPr>
          <w:color w:val="00341a"/>
          <w:sz w:val="2"/>
          <w:szCs w:val="2"/>
          <w:rtl w:val="0"/>
        </w:rPr>
        <w:t xml:space="preserve">e</w:t>
      </w:r>
      <w:r w:rsidDel="00000000" w:rsidR="00000000" w:rsidRPr="00000000">
        <w:rPr>
          <w:color w:val="004528"/>
          <w:sz w:val="2"/>
          <w:szCs w:val="2"/>
          <w:rtl w:val="0"/>
        </w:rPr>
        <w:t xml:space="preserve">s</w:t>
      </w:r>
      <w:r w:rsidDel="00000000" w:rsidR="00000000" w:rsidRPr="00000000">
        <w:rPr>
          <w:color w:val="005938"/>
          <w:sz w:val="2"/>
          <w:szCs w:val="2"/>
          <w:rtl w:val="0"/>
        </w:rPr>
        <w:t xml:space="preserve">e</w:t>
      </w:r>
      <w:r w:rsidDel="00000000" w:rsidR="00000000" w:rsidRPr="00000000">
        <w:rPr>
          <w:color w:val="016946"/>
          <w:sz w:val="2"/>
          <w:szCs w:val="2"/>
          <w:rtl w:val="0"/>
        </w:rPr>
        <w:t xml:space="preserve"> </w:t>
      </w:r>
      <w:r w:rsidDel="00000000" w:rsidR="00000000" w:rsidRPr="00000000">
        <w:rPr>
          <w:color w:val="077550"/>
          <w:sz w:val="2"/>
          <w:szCs w:val="2"/>
          <w:rtl w:val="0"/>
        </w:rPr>
        <w:t xml:space="preserve">f</w:t>
      </w:r>
      <w:r w:rsidDel="00000000" w:rsidR="00000000" w:rsidRPr="00000000">
        <w:rPr>
          <w:color w:val="0c7c56"/>
          <w:sz w:val="2"/>
          <w:szCs w:val="2"/>
          <w:rtl w:val="0"/>
        </w:rPr>
        <w:t xml:space="preserve">o</w:t>
      </w:r>
      <w:r w:rsidDel="00000000" w:rsidR="00000000" w:rsidRPr="00000000">
        <w:rPr>
          <w:color w:val="097000"/>
          <w:sz w:val="2"/>
          <w:szCs w:val="2"/>
          <w:rtl w:val="0"/>
        </w:rPr>
        <w:t xml:space="preserve">otball p</w:t>
      </w:r>
      <w:r w:rsidDel="00000000" w:rsidR="00000000" w:rsidRPr="00000000">
        <w:rPr>
          <w:color w:val="1d840e"/>
          <w:sz w:val="2"/>
          <w:szCs w:val="2"/>
          <w:rtl w:val="0"/>
        </w:rPr>
        <w:t xml:space="preserve">layer he</w:t>
      </w:r>
      <w:r w:rsidDel="00000000" w:rsidR="00000000" w:rsidRPr="00000000">
        <w:rPr>
          <w:color w:val="3ad823"/>
          <w:sz w:val="2"/>
          <w:szCs w:val="2"/>
          <w:rtl w:val="0"/>
        </w:rPr>
        <w:t xml:space="preserve"> was born on February 5th 1985 in Santo Antonio </w:t>
      </w:r>
      <w:r w:rsidDel="00000000" w:rsidR="00000000" w:rsidRPr="00000000">
        <w:rPr>
          <w:color w:val="45cf31"/>
          <w:sz w:val="2"/>
          <w:szCs w:val="2"/>
          <w:rtl w:val="0"/>
        </w:rPr>
        <w:t xml:space="preserve">h</w:t>
      </w:r>
      <w:r w:rsidDel="00000000" w:rsidR="00000000" w:rsidRPr="00000000">
        <w:rPr>
          <w:color w:val="47ce33"/>
          <w:sz w:val="2"/>
          <w:szCs w:val="2"/>
          <w:rtl w:val="0"/>
        </w:rPr>
        <w:t xml:space="preserve">i</w:t>
      </w:r>
      <w:r w:rsidDel="00000000" w:rsidR="00000000" w:rsidRPr="00000000">
        <w:rPr>
          <w:color w:val="4bcb38"/>
          <w:sz w:val="2"/>
          <w:szCs w:val="2"/>
          <w:rtl w:val="0"/>
        </w:rPr>
        <w:t xml:space="preserve">s</w:t>
      </w:r>
      <w:r w:rsidDel="00000000" w:rsidR="00000000" w:rsidRPr="00000000">
        <w:rPr>
          <w:color w:val="4fc83d"/>
          <w:sz w:val="2"/>
          <w:szCs w:val="2"/>
          <w:rtl w:val="0"/>
        </w:rPr>
        <w:t xml:space="preserve"> </w:t>
      </w:r>
      <w:r w:rsidDel="00000000" w:rsidR="00000000" w:rsidRPr="00000000">
        <w:rPr>
          <w:color w:val="55c444"/>
          <w:sz w:val="2"/>
          <w:szCs w:val="2"/>
          <w:rtl w:val="0"/>
        </w:rPr>
        <w:t xml:space="preserve">f</w:t>
      </w:r>
      <w:r w:rsidDel="00000000" w:rsidR="00000000" w:rsidRPr="00000000">
        <w:rPr>
          <w:color w:val="5dbd4f"/>
          <w:sz w:val="2"/>
          <w:szCs w:val="2"/>
          <w:rtl w:val="0"/>
        </w:rPr>
        <w:t xml:space="preserve">a</w:t>
      </w:r>
      <w:r w:rsidDel="00000000" w:rsidR="00000000" w:rsidRPr="00000000">
        <w:rPr>
          <w:color w:val="64b858"/>
          <w:sz w:val="2"/>
          <w:szCs w:val="2"/>
          <w:rtl w:val="0"/>
        </w:rPr>
        <w:t xml:space="preserve">t</w:t>
      </w:r>
      <w:r w:rsidDel="00000000" w:rsidR="00000000" w:rsidRPr="00000000">
        <w:rPr>
          <w:color w:val="6eb164"/>
          <w:sz w:val="2"/>
          <w:szCs w:val="2"/>
          <w:rtl w:val="0"/>
        </w:rPr>
        <w:t xml:space="preserve">h</w:t>
      </w:r>
      <w:r w:rsidDel="00000000" w:rsidR="00000000" w:rsidRPr="00000000">
        <w:rPr>
          <w:color w:val="001600"/>
          <w:sz w:val="2"/>
          <w:szCs w:val="2"/>
          <w:rtl w:val="0"/>
        </w:rPr>
        <w:t xml:space="preserve">e</w:t>
      </w:r>
      <w:r w:rsidDel="00000000" w:rsidR="00000000" w:rsidRPr="00000000">
        <w:rPr>
          <w:color w:val="001700"/>
          <w:sz w:val="2"/>
          <w:szCs w:val="2"/>
          <w:rtl w:val="0"/>
        </w:rPr>
        <w:t xml:space="preserve">r</w:t>
      </w:r>
      <w:r w:rsidDel="00000000" w:rsidR="00000000" w:rsidRPr="00000000">
        <w:rPr>
          <w:color w:val="061d03"/>
          <w:sz w:val="2"/>
          <w:szCs w:val="2"/>
          <w:rtl w:val="0"/>
        </w:rPr>
        <w:t xml:space="preserve">'</w:t>
      </w:r>
      <w:r w:rsidDel="00000000" w:rsidR="00000000" w:rsidRPr="00000000">
        <w:rPr>
          <w:color w:val="141e13"/>
          <w:sz w:val="2"/>
          <w:szCs w:val="2"/>
          <w:rtl w:val="0"/>
        </w:rPr>
        <w:t xml:space="preserve">s</w:t>
      </w:r>
      <w:r w:rsidDel="00000000" w:rsidR="00000000" w:rsidRPr="00000000">
        <w:rPr>
          <w:color w:val="161616"/>
          <w:sz w:val="2"/>
          <w:szCs w:val="2"/>
          <w:rtl w:val="0"/>
        </w:rPr>
        <w:t xml:space="preserve"> </w:t>
      </w:r>
      <w:r w:rsidDel="00000000" w:rsidR="00000000" w:rsidRPr="00000000">
        <w:rPr>
          <w:color w:val="0e040f"/>
          <w:sz w:val="2"/>
          <w:szCs w:val="2"/>
          <w:rtl w:val="0"/>
        </w:rPr>
        <w:t xml:space="preserve">n</w:t>
      </w:r>
      <w:r w:rsidDel="00000000" w:rsidR="00000000" w:rsidRPr="00000000">
        <w:rPr>
          <w:color w:val="08000b"/>
          <w:sz w:val="2"/>
          <w:szCs w:val="2"/>
          <w:rtl w:val="0"/>
        </w:rPr>
        <w:t xml:space="preserve">a</w:t>
      </w:r>
      <w:r w:rsidDel="00000000" w:rsidR="00000000" w:rsidRPr="00000000">
        <w:rPr>
          <w:color w:val="0a000c"/>
          <w:sz w:val="2"/>
          <w:szCs w:val="2"/>
          <w:rtl w:val="0"/>
        </w:rPr>
        <w:t xml:space="preserve">m</w:t>
      </w:r>
      <w:r w:rsidDel="00000000" w:rsidR="00000000" w:rsidRPr="00000000">
        <w:rPr>
          <w:color w:val="080808"/>
          <w:sz w:val="2"/>
          <w:szCs w:val="2"/>
          <w:rtl w:val="0"/>
        </w:rPr>
        <w:t xml:space="preserve">e is Jose Dinis Aveiro a</w:t>
      </w:r>
      <w:r w:rsidDel="00000000" w:rsidR="00000000" w:rsidRPr="00000000">
        <w:rPr>
          <w:color w:val="000000"/>
          <w:sz w:val="2"/>
          <w:szCs w:val="2"/>
          <w:rtl w:val="0"/>
        </w:rPr>
        <w:t xml:space="preserve">nd</w:t>
      </w:r>
      <w:r w:rsidDel="00000000" w:rsidR="00000000" w:rsidRPr="00000000">
        <w:rPr>
          <w:color w:val="020202"/>
          <w:sz w:val="2"/>
          <w:szCs w:val="2"/>
          <w:rtl w:val="0"/>
        </w:rPr>
        <w:t xml:space="preserve"> </w:t>
      </w:r>
      <w:r w:rsidDel="00000000" w:rsidR="00000000" w:rsidRPr="00000000">
        <w:rPr>
          <w:color w:val="131313"/>
          <w:sz w:val="2"/>
          <w:szCs w:val="2"/>
          <w:rtl w:val="0"/>
        </w:rPr>
        <w:t xml:space="preserve">h</w:t>
      </w:r>
      <w:r w:rsidDel="00000000" w:rsidR="00000000" w:rsidRPr="00000000">
        <w:rPr>
          <w:color w:val="262626"/>
          <w:sz w:val="2"/>
          <w:szCs w:val="2"/>
          <w:rtl w:val="0"/>
        </w:rPr>
        <w:t xml:space="preserve">i</w:t>
      </w:r>
      <w:r w:rsidDel="00000000" w:rsidR="00000000" w:rsidRPr="00000000">
        <w:rPr>
          <w:color w:val="383838"/>
          <w:sz w:val="2"/>
          <w:szCs w:val="2"/>
          <w:rtl w:val="0"/>
        </w:rPr>
        <w:t xml:space="preserve">s</w:t>
      </w:r>
      <w:r w:rsidDel="00000000" w:rsidR="00000000" w:rsidRPr="00000000">
        <w:rPr>
          <w:color w:val="454545"/>
          <w:sz w:val="2"/>
          <w:szCs w:val="2"/>
          <w:rtl w:val="0"/>
        </w:rPr>
        <w:t xml:space="preserve"> </w:t>
      </w:r>
      <w:r w:rsidDel="00000000" w:rsidR="00000000" w:rsidRPr="00000000">
        <w:rPr>
          <w:color w:val="4d4d4d"/>
          <w:sz w:val="2"/>
          <w:szCs w:val="2"/>
          <w:rtl w:val="0"/>
        </w:rPr>
        <w:t xml:space="preserve">m</w:t>
      </w:r>
      <w:r w:rsidDel="00000000" w:rsidR="00000000" w:rsidRPr="00000000">
        <w:rPr>
          <w:color w:val="636363"/>
          <w:sz w:val="2"/>
          <w:szCs w:val="2"/>
          <w:rtl w:val="0"/>
        </w:rPr>
        <w:t xml:space="preserve">o</w:t>
      </w:r>
      <w:r w:rsidDel="00000000" w:rsidR="00000000" w:rsidRPr="00000000">
        <w:rPr>
          <w:color w:val="616161"/>
          <w:sz w:val="2"/>
          <w:szCs w:val="2"/>
          <w:rtl w:val="0"/>
        </w:rPr>
        <w:t xml:space="preserve">t</w:t>
      </w:r>
      <w:r w:rsidDel="00000000" w:rsidR="00000000" w:rsidRPr="00000000">
        <w:rPr>
          <w:color w:val="5e5e5e"/>
          <w:sz w:val="2"/>
          <w:szCs w:val="2"/>
          <w:rtl w:val="0"/>
        </w:rPr>
        <w:t xml:space="preserve">h</w:t>
      </w:r>
      <w:r w:rsidDel="00000000" w:rsidR="00000000" w:rsidRPr="00000000">
        <w:rPr>
          <w:color w:val="5b5b5b"/>
          <w:sz w:val="2"/>
          <w:szCs w:val="2"/>
          <w:rtl w:val="0"/>
        </w:rPr>
        <w:t xml:space="preserve">e</w:t>
      </w:r>
      <w:r w:rsidDel="00000000" w:rsidR="00000000" w:rsidRPr="00000000">
        <w:rPr>
          <w:color w:val="575757"/>
          <w:sz w:val="2"/>
          <w:szCs w:val="2"/>
          <w:rtl w:val="0"/>
        </w:rPr>
        <w:t xml:space="preserve">r</w:t>
      </w:r>
      <w:r w:rsidDel="00000000" w:rsidR="00000000" w:rsidRPr="00000000">
        <w:rPr>
          <w:color w:val="535353"/>
          <w:sz w:val="2"/>
          <w:szCs w:val="2"/>
          <w:rtl w:val="0"/>
        </w:rPr>
        <w:t xml:space="preserve">'</w:t>
      </w:r>
      <w:r w:rsidDel="00000000" w:rsidR="00000000" w:rsidRPr="00000000">
        <w:rPr>
          <w:color w:val="515151"/>
          <w:sz w:val="2"/>
          <w:szCs w:val="2"/>
          <w:rtl w:val="0"/>
        </w:rPr>
        <w:t xml:space="preserve">s</w:t>
      </w:r>
      <w:r w:rsidDel="00000000" w:rsidR="00000000" w:rsidRPr="00000000">
        <w:rPr>
          <w:color w:val="4f4f4f"/>
          <w:sz w:val="2"/>
          <w:szCs w:val="2"/>
          <w:rtl w:val="0"/>
        </w:rPr>
        <w:t xml:space="preserve"> </w:t>
      </w:r>
      <w:r w:rsidDel="00000000" w:rsidR="00000000" w:rsidRPr="00000000">
        <w:rPr>
          <w:color w:val="585858"/>
          <w:sz w:val="2"/>
          <w:szCs w:val="2"/>
          <w:rtl w:val="0"/>
        </w:rPr>
        <w:t xml:space="preserve">name is </w:t>
      </w:r>
      <w:r w:rsidDel="00000000" w:rsidR="00000000" w:rsidRPr="00000000">
        <w:rPr>
          <w:color w:val="3b6758"/>
          <w:sz w:val="2"/>
          <w:szCs w:val="2"/>
          <w:rtl w:val="0"/>
        </w:rPr>
        <w:t xml:space="preserve">Maria Dolores dos Santos Aveiro, his father was a gardener with the municipality and his mother </w:t>
      </w:r>
      <w:r w:rsidDel="00000000" w:rsidR="00000000" w:rsidRPr="00000000">
        <w:rPr>
          <w:color w:val="4d4d4d"/>
          <w:sz w:val="2"/>
          <w:szCs w:val="2"/>
          <w:rtl w:val="0"/>
        </w:rPr>
        <w:t xml:space="preserve">w</w:t>
      </w:r>
      <w:r w:rsidDel="00000000" w:rsidR="00000000" w:rsidRPr="00000000">
        <w:rPr>
          <w:color w:val="4e4e4e"/>
          <w:sz w:val="2"/>
          <w:szCs w:val="2"/>
          <w:rtl w:val="0"/>
        </w:rPr>
        <w:t xml:space="preserve">o</w:t>
      </w:r>
      <w:r w:rsidDel="00000000" w:rsidR="00000000" w:rsidRPr="00000000">
        <w:rPr>
          <w:color w:val="515151"/>
          <w:sz w:val="2"/>
          <w:szCs w:val="2"/>
          <w:rtl w:val="0"/>
        </w:rPr>
        <w:t xml:space="preserve">r</w:t>
      </w:r>
      <w:r w:rsidDel="00000000" w:rsidR="00000000" w:rsidRPr="00000000">
        <w:rPr>
          <w:color w:val="555555"/>
          <w:sz w:val="2"/>
          <w:szCs w:val="2"/>
          <w:rtl w:val="0"/>
        </w:rPr>
        <w:t xml:space="preserve">k</w:t>
      </w:r>
      <w:r w:rsidDel="00000000" w:rsidR="00000000" w:rsidRPr="00000000">
        <w:rPr>
          <w:color w:val="595959"/>
          <w:sz w:val="2"/>
          <w:szCs w:val="2"/>
          <w:rtl w:val="0"/>
        </w:rPr>
        <w:t xml:space="preserve">e</w:t>
      </w:r>
      <w:r w:rsidDel="00000000" w:rsidR="00000000" w:rsidRPr="00000000">
        <w:rPr>
          <w:color w:val="5c5c5c"/>
          <w:sz w:val="2"/>
          <w:szCs w:val="2"/>
          <w:rtl w:val="0"/>
        </w:rPr>
        <w:t xml:space="preserve">d</w:t>
      </w:r>
      <w:r w:rsidDel="00000000" w:rsidR="00000000" w:rsidRPr="00000000">
        <w:rPr>
          <w:color w:val="5f5f5f"/>
          <w:sz w:val="2"/>
          <w:szCs w:val="2"/>
          <w:rtl w:val="0"/>
        </w:rPr>
        <w:t xml:space="preserve"> </w:t>
      </w:r>
      <w:r w:rsidDel="00000000" w:rsidR="00000000" w:rsidRPr="00000000">
        <w:rPr>
          <w:color w:val="616161"/>
          <w:sz w:val="2"/>
          <w:szCs w:val="2"/>
          <w:rtl w:val="0"/>
        </w:rPr>
        <w:t xml:space="preserve">a</w:t>
      </w:r>
      <w:r w:rsidDel="00000000" w:rsidR="00000000" w:rsidRPr="00000000">
        <w:rPr>
          <w:color w:val="787878"/>
          <w:sz w:val="2"/>
          <w:szCs w:val="2"/>
          <w:rtl w:val="0"/>
        </w:rPr>
        <w:t xml:space="preserve">s</w:t>
      </w:r>
      <w:r w:rsidDel="00000000" w:rsidR="00000000" w:rsidRPr="00000000">
        <w:rPr>
          <w:color w:val="707070"/>
          <w:sz w:val="2"/>
          <w:szCs w:val="2"/>
          <w:rtl w:val="0"/>
        </w:rPr>
        <w:t xml:space="preserve"> </w:t>
      </w:r>
      <w:r w:rsidDel="00000000" w:rsidR="00000000" w:rsidRPr="00000000">
        <w:rPr>
          <w:color w:val="636363"/>
          <w:sz w:val="2"/>
          <w:szCs w:val="2"/>
          <w:rtl w:val="0"/>
        </w:rPr>
        <w:t xml:space="preserve">a</w:t>
      </w:r>
      <w:r w:rsidDel="00000000" w:rsidR="00000000" w:rsidRPr="00000000">
        <w:rPr>
          <w:color w:val="515151"/>
          <w:sz w:val="2"/>
          <w:szCs w:val="2"/>
          <w:rtl w:val="0"/>
        </w:rPr>
        <w:t xml:space="preserve"> </w:t>
      </w:r>
      <w:r w:rsidDel="00000000" w:rsidR="00000000" w:rsidRPr="00000000">
        <w:rPr>
          <w:color w:val="3e3e3e"/>
          <w:sz w:val="2"/>
          <w:szCs w:val="2"/>
          <w:rtl w:val="0"/>
        </w:rPr>
        <w:t xml:space="preserve">c</w:t>
      </w:r>
      <w:r w:rsidDel="00000000" w:rsidR="00000000" w:rsidRPr="00000000">
        <w:rPr>
          <w:color w:val="2c2c2c"/>
          <w:sz w:val="2"/>
          <w:szCs w:val="2"/>
          <w:rtl w:val="0"/>
        </w:rPr>
        <w:t xml:space="preserve">o</w:t>
      </w:r>
      <w:r w:rsidDel="00000000" w:rsidR="00000000" w:rsidRPr="00000000">
        <w:rPr>
          <w:color w:val="1f1f1f"/>
          <w:sz w:val="2"/>
          <w:szCs w:val="2"/>
          <w:rtl w:val="0"/>
        </w:rPr>
        <w:t xml:space="preserve">o</w:t>
      </w:r>
      <w:r w:rsidDel="00000000" w:rsidR="00000000" w:rsidRPr="00000000">
        <w:rPr>
          <w:color w:val="181818"/>
          <w:sz w:val="2"/>
          <w:szCs w:val="2"/>
          <w:rtl w:val="0"/>
        </w:rPr>
        <w:t xml:space="preserve">k</w:t>
      </w:r>
      <w:r w:rsidDel="00000000" w:rsidR="00000000" w:rsidRPr="00000000">
        <w:rPr>
          <w:color w:val="080808"/>
          <w:sz w:val="2"/>
          <w:szCs w:val="2"/>
          <w:rtl w:val="0"/>
        </w:rPr>
        <w:t xml:space="preserve">.Ronaldo was expelled from schoo</w:t>
      </w:r>
      <w:r w:rsidDel="00000000" w:rsidR="00000000" w:rsidRPr="00000000">
        <w:rPr>
          <w:color w:val="000000"/>
          <w:sz w:val="2"/>
          <w:szCs w:val="2"/>
          <w:rtl w:val="0"/>
        </w:rPr>
        <w:t xml:space="preserve">l</w:t>
      </w:r>
      <w:r w:rsidDel="00000000" w:rsidR="00000000" w:rsidRPr="00000000">
        <w:rPr>
          <w:color w:val="010101"/>
          <w:sz w:val="2"/>
          <w:szCs w:val="2"/>
          <w:rtl w:val="0"/>
        </w:rPr>
        <w:t xml:space="preserve"> </w:t>
      </w:r>
      <w:r w:rsidDel="00000000" w:rsidR="00000000" w:rsidRPr="00000000">
        <w:rPr>
          <w:color w:val="030303"/>
          <w:sz w:val="2"/>
          <w:szCs w:val="2"/>
          <w:rtl w:val="0"/>
        </w:rPr>
        <w:t xml:space="preserve">a</w:t>
      </w:r>
      <w:r w:rsidDel="00000000" w:rsidR="00000000" w:rsidRPr="00000000">
        <w:rPr>
          <w:color w:val="060606"/>
          <w:sz w:val="2"/>
          <w:szCs w:val="2"/>
          <w:rtl w:val="0"/>
        </w:rPr>
        <w:t xml:space="preserve">f</w:t>
      </w:r>
      <w:r w:rsidDel="00000000" w:rsidR="00000000" w:rsidRPr="00000000">
        <w:rPr>
          <w:color w:val="0a0a0a"/>
          <w:sz w:val="2"/>
          <w:szCs w:val="2"/>
          <w:rtl w:val="0"/>
        </w:rPr>
        <w:t xml:space="preserve">t</w:t>
      </w:r>
      <w:r w:rsidDel="00000000" w:rsidR="00000000" w:rsidRPr="00000000">
        <w:rPr>
          <w:color w:val="0e0e0e"/>
          <w:sz w:val="2"/>
          <w:szCs w:val="2"/>
          <w:rtl w:val="0"/>
        </w:rPr>
        <w:t xml:space="preserve">e</w:t>
      </w:r>
      <w:r w:rsidDel="00000000" w:rsidR="00000000" w:rsidRPr="00000000">
        <w:rPr>
          <w:color w:val="121212"/>
          <w:sz w:val="2"/>
          <w:szCs w:val="2"/>
          <w:rtl w:val="0"/>
        </w:rPr>
        <w:t xml:space="preserve">r</w:t>
      </w:r>
      <w:r w:rsidDel="00000000" w:rsidR="00000000" w:rsidRPr="00000000">
        <w:rPr>
          <w:color w:val="141414"/>
          <w:sz w:val="2"/>
          <w:szCs w:val="2"/>
          <w:rtl w:val="0"/>
        </w:rPr>
        <w:t xml:space="preserve"> </w:t>
      </w:r>
      <w:r w:rsidDel="00000000" w:rsidR="00000000" w:rsidRPr="00000000">
        <w:rPr>
          <w:color w:val="000000"/>
          <w:sz w:val="2"/>
          <w:szCs w:val="2"/>
          <w:rtl w:val="0"/>
        </w:rPr>
        <w:t xml:space="preserve">a</w:t>
      </w:r>
      <w:r w:rsidDel="00000000" w:rsidR="00000000" w:rsidRPr="00000000">
        <w:rPr>
          <w:color w:val="404040"/>
          <w:sz w:val="2"/>
          <w:szCs w:val="2"/>
          <w:rtl w:val="0"/>
        </w:rPr>
        <w:t xml:space="preserve">s</w:t>
      </w:r>
      <w:r w:rsidDel="00000000" w:rsidR="00000000" w:rsidRPr="00000000">
        <w:rPr>
          <w:color w:val="a1a1a1"/>
          <w:sz w:val="2"/>
          <w:szCs w:val="2"/>
          <w:rtl w:val="0"/>
        </w:rPr>
        <w:t xml:space="preserve">s</w:t>
      </w:r>
      <w:r w:rsidDel="00000000" w:rsidR="00000000" w:rsidRPr="00000000">
        <w:rPr>
          <w:color w:val="dfdfdf"/>
          <w:sz w:val="2"/>
          <w:szCs w:val="2"/>
          <w:rtl w:val="0"/>
        </w:rPr>
        <w:t xml:space="preserve">a</w:t>
      </w:r>
      <w:r w:rsidDel="00000000" w:rsidR="00000000" w:rsidRPr="00000000">
        <w:rPr>
          <w:color w:val="f2f2f2"/>
          <w:sz w:val="2"/>
          <w:szCs w:val="2"/>
          <w:rtl w:val="0"/>
        </w:rPr>
        <w:t xml:space="preserve">u</w:t>
      </w:r>
      <w:r w:rsidDel="00000000" w:rsidR="00000000" w:rsidRPr="00000000">
        <w:rPr>
          <w:color w:val="f7f7f7"/>
          <w:sz w:val="2"/>
          <w:szCs w:val="2"/>
          <w:rtl w:val="0"/>
        </w:rPr>
        <w:t xml:space="preserve">l</w:t>
      </w:r>
      <w:r w:rsidDel="00000000" w:rsidR="00000000" w:rsidRPr="00000000">
        <w:rPr>
          <w:color w:val="ffffff"/>
          <w:sz w:val="2"/>
          <w:szCs w:val="2"/>
          <w:rtl w:val="0"/>
        </w:rPr>
        <w:t xml:space="preserve">ti</w:t>
      </w:r>
      <w:r w:rsidDel="00000000" w:rsidR="00000000" w:rsidRPr="00000000">
        <w:rPr>
          <w:color w:val="f8f8f8"/>
          <w:sz w:val="2"/>
          <w:szCs w:val="2"/>
          <w:rtl w:val="0"/>
        </w:rPr>
        <w:t xml:space="preserve">ng his tea</w:t>
      </w:r>
      <w:r w:rsidDel="00000000" w:rsidR="00000000" w:rsidRPr="00000000">
        <w:rPr>
          <w:sz w:val="16"/>
          <w:szCs w:val="16"/>
          <w:rtl w:val="0"/>
        </w:rPr>
        <w:br w:type="textWrapping"/>
      </w:r>
      <w:r w:rsidDel="00000000" w:rsidR="00000000" w:rsidRPr="00000000">
        <w:rPr>
          <w:color w:val="f6f6f6"/>
          <w:sz w:val="2"/>
          <w:szCs w:val="2"/>
          <w:rtl w:val="0"/>
        </w:rPr>
        <w:t xml:space="preserve">c</w:t>
      </w:r>
      <w:r w:rsidDel="00000000" w:rsidR="00000000" w:rsidRPr="00000000">
        <w:rPr>
          <w:color w:val="e6e6e6"/>
          <w:sz w:val="2"/>
          <w:szCs w:val="2"/>
          <w:rtl w:val="0"/>
        </w:rPr>
        <w:t xml:space="preserve">h</w:t>
      </w:r>
      <w:r w:rsidDel="00000000" w:rsidR="00000000" w:rsidRPr="00000000">
        <w:rPr>
          <w:color w:val="ffffff"/>
          <w:sz w:val="2"/>
          <w:szCs w:val="2"/>
          <w:rtl w:val="0"/>
        </w:rPr>
        <w:t xml:space="preserve">er</w:t>
      </w:r>
      <w:r w:rsidDel="00000000" w:rsidR="00000000" w:rsidRPr="00000000">
        <w:rPr>
          <w:color w:val="d5d5d5"/>
          <w:sz w:val="2"/>
          <w:szCs w:val="2"/>
          <w:rtl w:val="0"/>
        </w:rPr>
        <w:t xml:space="preserve"> </w:t>
      </w:r>
      <w:r w:rsidDel="00000000" w:rsidR="00000000" w:rsidRPr="00000000">
        <w:rPr>
          <w:color w:val="393939"/>
          <w:sz w:val="2"/>
          <w:szCs w:val="2"/>
          <w:rtl w:val="0"/>
        </w:rPr>
        <w:t xml:space="preserve">b</w:t>
      </w:r>
      <w:r w:rsidDel="00000000" w:rsidR="00000000" w:rsidRPr="00000000">
        <w:rPr>
          <w:color w:val="000000"/>
          <w:sz w:val="2"/>
          <w:szCs w:val="2"/>
          <w:rtl w:val="0"/>
        </w:rPr>
        <w:t xml:space="preserve">y</w:t>
      </w:r>
      <w:r w:rsidDel="00000000" w:rsidR="00000000" w:rsidRPr="00000000">
        <w:rPr>
          <w:color w:val="1a1a1a"/>
          <w:sz w:val="2"/>
          <w:szCs w:val="2"/>
          <w:rtl w:val="0"/>
        </w:rPr>
        <w:t xml:space="preserve"> </w:t>
      </w:r>
      <w:r w:rsidDel="00000000" w:rsidR="00000000" w:rsidRPr="00000000">
        <w:rPr>
          <w:color w:val="080808"/>
          <w:sz w:val="2"/>
          <w:szCs w:val="2"/>
          <w:rtl w:val="0"/>
        </w:rPr>
        <w:t xml:space="preserve">throwing up a chair at h</w:t>
      </w:r>
      <w:r w:rsidDel="00000000" w:rsidR="00000000" w:rsidRPr="00000000">
        <w:rPr>
          <w:color w:val="002200"/>
          <w:sz w:val="2"/>
          <w:szCs w:val="2"/>
          <w:rtl w:val="0"/>
        </w:rPr>
        <w:t xml:space="preserve">i</w:t>
      </w:r>
      <w:r w:rsidDel="00000000" w:rsidR="00000000" w:rsidRPr="00000000">
        <w:rPr>
          <w:color w:val="015200"/>
          <w:sz w:val="2"/>
          <w:szCs w:val="2"/>
          <w:rtl w:val="0"/>
        </w:rPr>
        <w:t xml:space="preserve">m</w:t>
      </w:r>
      <w:r w:rsidDel="00000000" w:rsidR="00000000" w:rsidRPr="00000000">
        <w:rPr>
          <w:color w:val="409832"/>
          <w:sz w:val="2"/>
          <w:szCs w:val="2"/>
          <w:rtl w:val="0"/>
        </w:rPr>
        <w:t xml:space="preserve"> </w:t>
      </w:r>
      <w:r w:rsidDel="00000000" w:rsidR="00000000" w:rsidRPr="00000000">
        <w:rPr>
          <w:color w:val="59b94b"/>
          <w:sz w:val="2"/>
          <w:szCs w:val="2"/>
          <w:rtl w:val="0"/>
        </w:rPr>
        <w:t xml:space="preserve">h</w:t>
      </w:r>
      <w:r w:rsidDel="00000000" w:rsidR="00000000" w:rsidRPr="00000000">
        <w:rPr>
          <w:color w:val="4bb83b"/>
          <w:sz w:val="2"/>
          <w:szCs w:val="2"/>
          <w:rtl w:val="0"/>
        </w:rPr>
        <w:t xml:space="preserve">e</w:t>
      </w:r>
      <w:r w:rsidDel="00000000" w:rsidR="00000000" w:rsidRPr="00000000">
        <w:rPr>
          <w:color w:val="3cb52a"/>
          <w:sz w:val="2"/>
          <w:szCs w:val="2"/>
          <w:rtl w:val="0"/>
        </w:rPr>
        <w:t xml:space="preserve"> </w:t>
      </w:r>
      <w:r w:rsidDel="00000000" w:rsidR="00000000" w:rsidRPr="00000000">
        <w:rPr>
          <w:color w:val="41c82d"/>
          <w:sz w:val="2"/>
          <w:szCs w:val="2"/>
          <w:rtl w:val="0"/>
        </w:rPr>
        <w:t xml:space="preserve">h</w:t>
      </w:r>
      <w:r w:rsidDel="00000000" w:rsidR="00000000" w:rsidRPr="00000000">
        <w:rPr>
          <w:color w:val="4be235"/>
          <w:sz w:val="2"/>
          <w:szCs w:val="2"/>
          <w:rtl w:val="0"/>
        </w:rPr>
        <w:t xml:space="preserve">a</w:t>
      </w:r>
      <w:r w:rsidDel="00000000" w:rsidR="00000000" w:rsidRPr="00000000">
        <w:rPr>
          <w:color w:val="2acf11"/>
          <w:sz w:val="2"/>
          <w:szCs w:val="2"/>
          <w:rtl w:val="0"/>
        </w:rPr>
        <w:t xml:space="preserve">d</w:t>
      </w:r>
      <w:r w:rsidDel="00000000" w:rsidR="00000000" w:rsidRPr="00000000">
        <w:rPr>
          <w:color w:val="22d507"/>
          <w:sz w:val="2"/>
          <w:szCs w:val="2"/>
          <w:rtl w:val="0"/>
        </w:rPr>
        <w:t xml:space="preserve"> </w:t>
      </w:r>
      <w:r w:rsidDel="00000000" w:rsidR="00000000" w:rsidRPr="00000000">
        <w:rPr>
          <w:color w:val="19dc00"/>
          <w:sz w:val="2"/>
          <w:szCs w:val="2"/>
          <w:rtl w:val="0"/>
        </w:rPr>
        <w:t xml:space="preserve">a</w:t>
      </w:r>
      <w:r w:rsidDel="00000000" w:rsidR="00000000" w:rsidRPr="00000000">
        <w:rPr>
          <w:color w:val="12e100"/>
          <w:sz w:val="2"/>
          <w:szCs w:val="2"/>
          <w:rtl w:val="0"/>
        </w:rPr>
        <w:t xml:space="preserve">l</w:t>
      </w:r>
      <w:r w:rsidDel="00000000" w:rsidR="00000000" w:rsidRPr="00000000">
        <w:rPr>
          <w:color w:val="0de500"/>
          <w:sz w:val="2"/>
          <w:szCs w:val="2"/>
          <w:rtl w:val="0"/>
        </w:rPr>
        <w:t xml:space="preserve">w</w:t>
      </w:r>
      <w:r w:rsidDel="00000000" w:rsidR="00000000" w:rsidRPr="00000000">
        <w:rPr>
          <w:color w:val="07e900"/>
          <w:sz w:val="2"/>
          <w:szCs w:val="2"/>
          <w:rtl w:val="0"/>
        </w:rPr>
        <w:t xml:space="preserve">a</w:t>
      </w:r>
      <w:r w:rsidDel="00000000" w:rsidR="00000000" w:rsidRPr="00000000">
        <w:rPr>
          <w:color w:val="04eb00"/>
          <w:sz w:val="2"/>
          <w:szCs w:val="2"/>
          <w:rtl w:val="0"/>
        </w:rPr>
        <w:t xml:space="preserve">y</w:t>
      </w:r>
      <w:r w:rsidDel="00000000" w:rsidR="00000000" w:rsidRPr="00000000">
        <w:rPr>
          <w:color w:val="03ed00"/>
          <w:sz w:val="2"/>
          <w:szCs w:val="2"/>
          <w:rtl w:val="0"/>
        </w:rPr>
        <w:t xml:space="preserve">s</w:t>
      </w:r>
      <w:r w:rsidDel="00000000" w:rsidR="00000000" w:rsidRPr="00000000">
        <w:rPr>
          <w:color w:val="2ecc17"/>
          <w:sz w:val="2"/>
          <w:szCs w:val="2"/>
          <w:rtl w:val="0"/>
        </w:rPr>
        <w:t xml:space="preserve"> been a keen foo</w:t>
      </w:r>
      <w:r w:rsidDel="00000000" w:rsidR="00000000" w:rsidRPr="00000000">
        <w:rPr>
          <w:color w:val="3ad823"/>
          <w:sz w:val="2"/>
          <w:szCs w:val="2"/>
          <w:rtl w:val="0"/>
        </w:rPr>
        <w:t xml:space="preserve">tballer </w:t>
      </w:r>
      <w:r w:rsidDel="00000000" w:rsidR="00000000" w:rsidRPr="00000000">
        <w:rPr>
          <w:color w:val="40de29"/>
          <w:sz w:val="2"/>
          <w:szCs w:val="2"/>
          <w:rtl w:val="0"/>
        </w:rPr>
        <w:t xml:space="preserve">a</w:t>
      </w:r>
      <w:r w:rsidDel="00000000" w:rsidR="00000000" w:rsidRPr="00000000">
        <w:rPr>
          <w:color w:val="2ac813"/>
          <w:sz w:val="2"/>
          <w:szCs w:val="2"/>
          <w:rtl w:val="0"/>
        </w:rPr>
        <w:t xml:space="preserve">n</w:t>
      </w:r>
      <w:r w:rsidDel="00000000" w:rsidR="00000000" w:rsidRPr="00000000">
        <w:rPr>
          <w:color w:val="1cba05"/>
          <w:sz w:val="2"/>
          <w:szCs w:val="2"/>
          <w:rtl w:val="0"/>
        </w:rPr>
        <w:t xml:space="preserve">d</w:t>
      </w:r>
      <w:r w:rsidDel="00000000" w:rsidR="00000000" w:rsidRPr="00000000">
        <w:rPr>
          <w:color w:val="2ac813"/>
          <w:sz w:val="2"/>
          <w:szCs w:val="2"/>
          <w:rtl w:val="0"/>
        </w:rPr>
        <w:t xml:space="preserve"> </w:t>
      </w:r>
      <w:r w:rsidDel="00000000" w:rsidR="00000000" w:rsidRPr="00000000">
        <w:rPr>
          <w:color w:val="42e02b"/>
          <w:sz w:val="2"/>
          <w:szCs w:val="2"/>
          <w:rtl w:val="0"/>
        </w:rPr>
        <w:t xml:space="preserve">b</w:t>
      </w:r>
      <w:r w:rsidDel="00000000" w:rsidR="00000000" w:rsidRPr="00000000">
        <w:rPr>
          <w:color w:val="3edc27"/>
          <w:sz w:val="2"/>
          <w:szCs w:val="2"/>
          <w:rtl w:val="0"/>
        </w:rPr>
        <w:t xml:space="preserve">y</w:t>
      </w:r>
      <w:r w:rsidDel="00000000" w:rsidR="00000000" w:rsidRPr="00000000">
        <w:rPr>
          <w:color w:val="15b300"/>
          <w:sz w:val="2"/>
          <w:szCs w:val="2"/>
          <w:rtl w:val="0"/>
        </w:rPr>
        <w:t xml:space="preserve"> </w:t>
      </w:r>
      <w:r w:rsidDel="00000000" w:rsidR="00000000" w:rsidRPr="00000000">
        <w:rPr>
          <w:color w:val="008900"/>
          <w:sz w:val="2"/>
          <w:szCs w:val="2"/>
          <w:rtl w:val="0"/>
        </w:rPr>
        <w:t xml:space="preserve">t</w:t>
      </w:r>
      <w:r w:rsidDel="00000000" w:rsidR="00000000" w:rsidRPr="00000000">
        <w:rPr>
          <w:color w:val="080808"/>
          <w:sz w:val="2"/>
          <w:szCs w:val="2"/>
          <w:rtl w:val="0"/>
        </w:rPr>
        <w:t xml:space="preserve">he time he was 1</w:t>
      </w:r>
      <w:r w:rsidDel="00000000" w:rsidR="00000000" w:rsidRPr="00000000">
        <w:rPr>
          <w:color w:val="160108"/>
          <w:sz w:val="2"/>
          <w:szCs w:val="2"/>
          <w:rtl w:val="0"/>
        </w:rPr>
        <w:t xml:space="preserve">4</w:t>
      </w:r>
      <w:r w:rsidDel="00000000" w:rsidR="00000000" w:rsidRPr="00000000">
        <w:rPr>
          <w:color w:val="150208"/>
          <w:sz w:val="2"/>
          <w:szCs w:val="2"/>
          <w:rtl w:val="0"/>
        </w:rPr>
        <w:t xml:space="preserve"> </w:t>
      </w:r>
      <w:r w:rsidDel="00000000" w:rsidR="00000000" w:rsidRPr="00000000">
        <w:rPr>
          <w:color w:val="120308"/>
          <w:sz w:val="2"/>
          <w:szCs w:val="2"/>
          <w:rtl w:val="0"/>
        </w:rPr>
        <w:t xml:space="preserve">y</w:t>
      </w:r>
      <w:r w:rsidDel="00000000" w:rsidR="00000000" w:rsidRPr="00000000">
        <w:rPr>
          <w:color w:val="0c0608"/>
          <w:sz w:val="2"/>
          <w:szCs w:val="2"/>
          <w:rtl w:val="0"/>
        </w:rPr>
        <w:t xml:space="preserve">e</w:t>
      </w:r>
      <w:r w:rsidDel="00000000" w:rsidR="00000000" w:rsidRPr="00000000">
        <w:rPr>
          <w:color w:val="070908"/>
          <w:sz w:val="2"/>
          <w:szCs w:val="2"/>
          <w:rtl w:val="0"/>
        </w:rPr>
        <w:t xml:space="preserve">a</w:t>
      </w:r>
      <w:r w:rsidDel="00000000" w:rsidR="00000000" w:rsidRPr="00000000">
        <w:rPr>
          <w:color w:val="000c08"/>
          <w:sz w:val="2"/>
          <w:szCs w:val="2"/>
          <w:rtl w:val="0"/>
        </w:rPr>
        <w:t xml:space="preserve">r</w:t>
      </w:r>
      <w:r w:rsidDel="00000000" w:rsidR="00000000" w:rsidRPr="00000000">
        <w:rPr>
          <w:color w:val="001108"/>
          <w:sz w:val="2"/>
          <w:szCs w:val="2"/>
          <w:rtl w:val="0"/>
        </w:rPr>
        <w:t xml:space="preserve">s</w:t>
      </w:r>
      <w:r w:rsidDel="00000000" w:rsidR="00000000" w:rsidRPr="00000000">
        <w:rPr>
          <w:color w:val="001508"/>
          <w:sz w:val="2"/>
          <w:szCs w:val="2"/>
          <w:rtl w:val="0"/>
        </w:rPr>
        <w:t xml:space="preserve"> </w:t>
      </w:r>
      <w:r w:rsidDel="00000000" w:rsidR="00000000" w:rsidRPr="00000000">
        <w:rPr>
          <w:color w:val="001b0a"/>
          <w:sz w:val="2"/>
          <w:szCs w:val="2"/>
          <w:rtl w:val="0"/>
        </w:rPr>
        <w:t xml:space="preserve">o</w:t>
      </w:r>
      <w:r w:rsidDel="00000000" w:rsidR="00000000" w:rsidRPr="00000000">
        <w:rPr>
          <w:color w:val="002510"/>
          <w:sz w:val="2"/>
          <w:szCs w:val="2"/>
          <w:rtl w:val="0"/>
        </w:rPr>
        <w:t xml:space="preserve">l</w:t>
      </w:r>
      <w:r w:rsidDel="00000000" w:rsidR="00000000" w:rsidRPr="00000000">
        <w:rPr>
          <w:color w:val="00341a"/>
          <w:sz w:val="2"/>
          <w:szCs w:val="2"/>
          <w:rtl w:val="0"/>
        </w:rPr>
        <w:t xml:space="preserve">d</w:t>
      </w:r>
      <w:r w:rsidDel="00000000" w:rsidR="00000000" w:rsidRPr="00000000">
        <w:rPr>
          <w:color w:val="004528"/>
          <w:sz w:val="2"/>
          <w:szCs w:val="2"/>
          <w:rtl w:val="0"/>
        </w:rPr>
        <w:t xml:space="preserve"> </w:t>
      </w:r>
      <w:r w:rsidDel="00000000" w:rsidR="00000000" w:rsidRPr="00000000">
        <w:rPr>
          <w:color w:val="005938"/>
          <w:sz w:val="2"/>
          <w:szCs w:val="2"/>
          <w:rtl w:val="0"/>
        </w:rPr>
        <w:t xml:space="preserve">h</w:t>
      </w:r>
      <w:r w:rsidDel="00000000" w:rsidR="00000000" w:rsidRPr="00000000">
        <w:rPr>
          <w:color w:val="016946"/>
          <w:sz w:val="2"/>
          <w:szCs w:val="2"/>
          <w:rtl w:val="0"/>
        </w:rPr>
        <w:t xml:space="preserve">e</w:t>
      </w:r>
      <w:r w:rsidDel="00000000" w:rsidR="00000000" w:rsidRPr="00000000">
        <w:rPr>
          <w:color w:val="077550"/>
          <w:sz w:val="2"/>
          <w:szCs w:val="2"/>
          <w:rtl w:val="0"/>
        </w:rPr>
        <w:t xml:space="preserve"> </w:t>
      </w:r>
      <w:r w:rsidDel="00000000" w:rsidR="00000000" w:rsidRPr="00000000">
        <w:rPr>
          <w:color w:val="0c7c56"/>
          <w:sz w:val="2"/>
          <w:szCs w:val="2"/>
          <w:rtl w:val="0"/>
        </w:rPr>
        <w:t xml:space="preserve">d</w:t>
      </w:r>
      <w:r w:rsidDel="00000000" w:rsidR="00000000" w:rsidRPr="00000000">
        <w:rPr>
          <w:color w:val="097000"/>
          <w:sz w:val="2"/>
          <w:szCs w:val="2"/>
          <w:rtl w:val="0"/>
        </w:rPr>
        <w:t xml:space="preserve">ecided t</w:t>
      </w:r>
      <w:r w:rsidDel="00000000" w:rsidR="00000000" w:rsidRPr="00000000">
        <w:rPr>
          <w:color w:val="1d840e"/>
          <w:sz w:val="2"/>
          <w:szCs w:val="2"/>
          <w:rtl w:val="0"/>
        </w:rPr>
        <w:t xml:space="preserve">o concen</w:t>
      </w:r>
      <w:r w:rsidDel="00000000" w:rsidR="00000000" w:rsidRPr="00000000">
        <w:rPr>
          <w:color w:val="3ad823"/>
          <w:sz w:val="2"/>
          <w:szCs w:val="2"/>
          <w:rtl w:val="0"/>
        </w:rPr>
        <w:t xml:space="preserve">trate on becoming a professional footballer In 1</w:t>
      </w:r>
      <w:r w:rsidDel="00000000" w:rsidR="00000000" w:rsidRPr="00000000">
        <w:rPr>
          <w:color w:val="3dd626"/>
          <w:sz w:val="2"/>
          <w:szCs w:val="2"/>
          <w:rtl w:val="0"/>
        </w:rPr>
        <w:t xml:space="preserve">9</w:t>
      </w:r>
      <w:r w:rsidDel="00000000" w:rsidR="00000000" w:rsidRPr="00000000">
        <w:rPr>
          <w:color w:val="3ed528"/>
          <w:sz w:val="2"/>
          <w:szCs w:val="2"/>
          <w:rtl w:val="0"/>
        </w:rPr>
        <w:t xml:space="preserve">9</w:t>
      </w:r>
      <w:r w:rsidDel="00000000" w:rsidR="00000000" w:rsidRPr="00000000">
        <w:rPr>
          <w:color w:val="41d22b"/>
          <w:sz w:val="2"/>
          <w:szCs w:val="2"/>
          <w:rtl w:val="0"/>
        </w:rPr>
        <w:t xml:space="preserve">5</w:t>
      </w:r>
      <w:r w:rsidDel="00000000" w:rsidR="00000000" w:rsidRPr="00000000">
        <w:rPr>
          <w:color w:val="47ce33"/>
          <w:sz w:val="2"/>
          <w:szCs w:val="2"/>
          <w:rtl w:val="0"/>
        </w:rPr>
        <w:t xml:space="preserve"> </w:t>
      </w:r>
      <w:r w:rsidDel="00000000" w:rsidR="00000000" w:rsidRPr="00000000">
        <w:rPr>
          <w:color w:val="4cca3a"/>
          <w:sz w:val="2"/>
          <w:szCs w:val="2"/>
          <w:rtl w:val="0"/>
        </w:rPr>
        <w:t xml:space="preserve">C</w:t>
      </w:r>
      <w:r w:rsidDel="00000000" w:rsidR="00000000" w:rsidRPr="00000000">
        <w:rPr>
          <w:color w:val="55c444"/>
          <w:sz w:val="2"/>
          <w:szCs w:val="2"/>
          <w:rtl w:val="0"/>
        </w:rPr>
        <w:t xml:space="preserve">r</w:t>
      </w:r>
      <w:r w:rsidDel="00000000" w:rsidR="00000000" w:rsidRPr="00000000">
        <w:rPr>
          <w:color w:val="5cbe4d"/>
          <w:sz w:val="2"/>
          <w:szCs w:val="2"/>
          <w:rtl w:val="0"/>
        </w:rPr>
        <w:t xml:space="preserve">i</w:t>
      </w:r>
      <w:r w:rsidDel="00000000" w:rsidR="00000000" w:rsidRPr="00000000">
        <w:rPr>
          <w:color w:val="64b858"/>
          <w:sz w:val="2"/>
          <w:szCs w:val="2"/>
          <w:rtl w:val="0"/>
        </w:rPr>
        <w:t xml:space="preserve">s</w:t>
      </w:r>
      <w:r w:rsidDel="00000000" w:rsidR="00000000" w:rsidRPr="00000000">
        <w:rPr>
          <w:color w:val="003a00"/>
          <w:sz w:val="2"/>
          <w:szCs w:val="2"/>
          <w:rtl w:val="0"/>
        </w:rPr>
        <w:t xml:space="preserve">t</w:t>
      </w:r>
      <w:r w:rsidDel="00000000" w:rsidR="00000000" w:rsidRPr="00000000">
        <w:rPr>
          <w:color w:val="002f00"/>
          <w:sz w:val="2"/>
          <w:szCs w:val="2"/>
          <w:rtl w:val="0"/>
        </w:rPr>
        <w:t xml:space="preserve">i</w:t>
      </w:r>
      <w:r w:rsidDel="00000000" w:rsidR="00000000" w:rsidRPr="00000000">
        <w:rPr>
          <w:color w:val="002500"/>
          <w:sz w:val="2"/>
          <w:szCs w:val="2"/>
          <w:rtl w:val="0"/>
        </w:rPr>
        <w:t xml:space="preserve">a</w:t>
      </w:r>
      <w:r w:rsidDel="00000000" w:rsidR="00000000" w:rsidRPr="00000000">
        <w:rPr>
          <w:color w:val="001800"/>
          <w:sz w:val="2"/>
          <w:szCs w:val="2"/>
          <w:rtl w:val="0"/>
        </w:rPr>
        <w:t xml:space="preserve">n</w:t>
      </w:r>
      <w:r w:rsidDel="00000000" w:rsidR="00000000" w:rsidRPr="00000000">
        <w:rPr>
          <w:color w:val="000e00"/>
          <w:sz w:val="2"/>
          <w:szCs w:val="2"/>
          <w:rtl w:val="0"/>
        </w:rPr>
        <w:t xml:space="preserve">o</w:t>
      </w:r>
      <w:r w:rsidDel="00000000" w:rsidR="00000000" w:rsidRPr="00000000">
        <w:rPr>
          <w:color w:val="010600"/>
          <w:sz w:val="2"/>
          <w:szCs w:val="2"/>
          <w:rtl w:val="0"/>
        </w:rPr>
        <w:t xml:space="preserve"> </w:t>
      </w:r>
      <w:r w:rsidDel="00000000" w:rsidR="00000000" w:rsidRPr="00000000">
        <w:rPr>
          <w:color w:val="020202"/>
          <w:sz w:val="2"/>
          <w:szCs w:val="2"/>
          <w:rtl w:val="0"/>
        </w:rPr>
        <w:t xml:space="preserve">R</w:t>
      </w:r>
      <w:r w:rsidDel="00000000" w:rsidR="00000000" w:rsidRPr="00000000">
        <w:rPr>
          <w:color w:val="020003"/>
          <w:sz w:val="2"/>
          <w:szCs w:val="2"/>
          <w:rtl w:val="0"/>
        </w:rPr>
        <w:t xml:space="preserve">o</w:t>
      </w:r>
      <w:r w:rsidDel="00000000" w:rsidR="00000000" w:rsidRPr="00000000">
        <w:rPr>
          <w:color w:val="080808"/>
          <w:sz w:val="2"/>
          <w:szCs w:val="2"/>
          <w:rtl w:val="0"/>
        </w:rPr>
        <w:t xml:space="preserve">naldo joined the club Na</w:t>
      </w:r>
      <w:r w:rsidDel="00000000" w:rsidR="00000000" w:rsidRPr="00000000">
        <w:rPr>
          <w:color w:val="000000"/>
          <w:sz w:val="2"/>
          <w:szCs w:val="2"/>
          <w:rtl w:val="0"/>
        </w:rPr>
        <w:t xml:space="preserve">ci</w:t>
      </w:r>
      <w:r w:rsidDel="00000000" w:rsidR="00000000" w:rsidRPr="00000000">
        <w:rPr>
          <w:color w:val="010101"/>
          <w:sz w:val="2"/>
          <w:szCs w:val="2"/>
          <w:rtl w:val="0"/>
        </w:rPr>
        <w:t xml:space="preserve">o</w:t>
      </w:r>
      <w:r w:rsidDel="00000000" w:rsidR="00000000" w:rsidRPr="00000000">
        <w:rPr>
          <w:color w:val="111111"/>
          <w:sz w:val="2"/>
          <w:szCs w:val="2"/>
          <w:rtl w:val="0"/>
        </w:rPr>
        <w:t xml:space="preserve">n</w:t>
      </w:r>
      <w:r w:rsidDel="00000000" w:rsidR="00000000" w:rsidRPr="00000000">
        <w:rPr>
          <w:color w:val="222222"/>
          <w:sz w:val="2"/>
          <w:szCs w:val="2"/>
          <w:rtl w:val="0"/>
        </w:rPr>
        <w:t xml:space="preserve">a</w:t>
      </w:r>
      <w:r w:rsidDel="00000000" w:rsidR="00000000" w:rsidRPr="00000000">
        <w:rPr>
          <w:color w:val="323232"/>
          <w:sz w:val="2"/>
          <w:szCs w:val="2"/>
          <w:rtl w:val="0"/>
        </w:rPr>
        <w:t xml:space="preserve">l</w:t>
      </w:r>
      <w:r w:rsidDel="00000000" w:rsidR="00000000" w:rsidRPr="00000000">
        <w:rPr>
          <w:color w:val="3f3f3f"/>
          <w:sz w:val="2"/>
          <w:szCs w:val="2"/>
          <w:rtl w:val="0"/>
        </w:rPr>
        <w:t xml:space="preserve"> </w:t>
      </w:r>
      <w:r w:rsidDel="00000000" w:rsidR="00000000" w:rsidRPr="00000000">
        <w:rPr>
          <w:color w:val="454545"/>
          <w:sz w:val="2"/>
          <w:szCs w:val="2"/>
          <w:rtl w:val="0"/>
        </w:rPr>
        <w:t xml:space="preserve">l</w:t>
      </w:r>
      <w:r w:rsidDel="00000000" w:rsidR="00000000" w:rsidRPr="00000000">
        <w:rPr>
          <w:color w:val="5b5b5b"/>
          <w:sz w:val="2"/>
          <w:szCs w:val="2"/>
          <w:rtl w:val="0"/>
        </w:rPr>
        <w:t xml:space="preserve">o</w:t>
      </w:r>
      <w:r w:rsidDel="00000000" w:rsidR="00000000" w:rsidRPr="00000000">
        <w:rPr>
          <w:color w:val="5a5a5a"/>
          <w:sz w:val="2"/>
          <w:szCs w:val="2"/>
          <w:rtl w:val="0"/>
        </w:rPr>
        <w:t xml:space="preserve">c</w:t>
      </w:r>
      <w:r w:rsidDel="00000000" w:rsidR="00000000" w:rsidRPr="00000000">
        <w:rPr>
          <w:color w:val="595959"/>
          <w:sz w:val="2"/>
          <w:szCs w:val="2"/>
          <w:rtl w:val="0"/>
        </w:rPr>
        <w:t xml:space="preserve">a</w:t>
      </w:r>
      <w:r w:rsidDel="00000000" w:rsidR="00000000" w:rsidRPr="00000000">
        <w:rPr>
          <w:color w:val="575757"/>
          <w:sz w:val="2"/>
          <w:szCs w:val="2"/>
          <w:rtl w:val="0"/>
        </w:rPr>
        <w:t xml:space="preserve">t</w:t>
      </w:r>
      <w:r w:rsidDel="00000000" w:rsidR="00000000" w:rsidRPr="00000000">
        <w:rPr>
          <w:color w:val="555555"/>
          <w:sz w:val="2"/>
          <w:szCs w:val="2"/>
          <w:rtl w:val="0"/>
        </w:rPr>
        <w:t xml:space="preserve">e</w:t>
      </w:r>
      <w:r w:rsidDel="00000000" w:rsidR="00000000" w:rsidRPr="00000000">
        <w:rPr>
          <w:color w:val="535353"/>
          <w:sz w:val="2"/>
          <w:szCs w:val="2"/>
          <w:rtl w:val="0"/>
        </w:rPr>
        <w:t xml:space="preserve">d</w:t>
      </w:r>
      <w:r w:rsidDel="00000000" w:rsidR="00000000" w:rsidRPr="00000000">
        <w:rPr>
          <w:color w:val="515151"/>
          <w:sz w:val="2"/>
          <w:szCs w:val="2"/>
          <w:rtl w:val="0"/>
        </w:rPr>
        <w:t xml:space="preserve"> </w:t>
      </w:r>
      <w:r w:rsidDel="00000000" w:rsidR="00000000" w:rsidRPr="00000000">
        <w:rPr>
          <w:color w:val="505050"/>
          <w:sz w:val="2"/>
          <w:szCs w:val="2"/>
          <w:rtl w:val="0"/>
        </w:rPr>
        <w:t xml:space="preserve">i</w:t>
      </w:r>
      <w:r w:rsidDel="00000000" w:rsidR="00000000" w:rsidRPr="00000000">
        <w:rPr>
          <w:color w:val="585858"/>
          <w:sz w:val="2"/>
          <w:szCs w:val="2"/>
          <w:rtl w:val="0"/>
        </w:rPr>
        <w:t xml:space="preserve">n his ho</w:t>
      </w:r>
      <w:r w:rsidDel="00000000" w:rsidR="00000000" w:rsidRPr="00000000">
        <w:rPr>
          <w:color w:val="3b6758"/>
          <w:sz w:val="2"/>
          <w:szCs w:val="2"/>
          <w:rtl w:val="0"/>
        </w:rPr>
        <w:t xml:space="preserve">metown of Madeira later he joined one of the biggest clubs in Portugal namely Sporting CP after </w:t>
      </w:r>
      <w:r w:rsidDel="00000000" w:rsidR="00000000" w:rsidRPr="00000000">
        <w:rPr>
          <w:color w:val="585858"/>
          <w:sz w:val="2"/>
          <w:szCs w:val="2"/>
          <w:rtl w:val="0"/>
        </w:rPr>
        <w:t xml:space="preserve">c</w:t>
      </w:r>
      <w:r w:rsidDel="00000000" w:rsidR="00000000" w:rsidRPr="00000000">
        <w:rPr>
          <w:color w:val="595959"/>
          <w:sz w:val="2"/>
          <w:szCs w:val="2"/>
          <w:rtl w:val="0"/>
        </w:rPr>
        <w:t xml:space="preserve">l</w:t>
      </w:r>
      <w:r w:rsidDel="00000000" w:rsidR="00000000" w:rsidRPr="00000000">
        <w:rPr>
          <w:color w:val="5b5b5b"/>
          <w:sz w:val="2"/>
          <w:szCs w:val="2"/>
          <w:rtl w:val="0"/>
        </w:rPr>
        <w:t xml:space="preserve">e</w:t>
      </w:r>
      <w:r w:rsidDel="00000000" w:rsidR="00000000" w:rsidRPr="00000000">
        <w:rPr>
          <w:color w:val="5d5d5d"/>
          <w:sz w:val="2"/>
          <w:szCs w:val="2"/>
          <w:rtl w:val="0"/>
        </w:rPr>
        <w:t xml:space="preserve">a</w:t>
      </w:r>
      <w:r w:rsidDel="00000000" w:rsidR="00000000" w:rsidRPr="00000000">
        <w:rPr>
          <w:color w:val="5f5f5f"/>
          <w:sz w:val="2"/>
          <w:szCs w:val="2"/>
          <w:rtl w:val="0"/>
        </w:rPr>
        <w:t xml:space="preserve">r</w:t>
      </w:r>
      <w:r w:rsidDel="00000000" w:rsidR="00000000" w:rsidRPr="00000000">
        <w:rPr>
          <w:color w:val="616161"/>
          <w:sz w:val="2"/>
          <w:szCs w:val="2"/>
          <w:rtl w:val="0"/>
        </w:rPr>
        <w:t xml:space="preserve">i</w:t>
      </w:r>
      <w:r w:rsidDel="00000000" w:rsidR="00000000" w:rsidRPr="00000000">
        <w:rPr>
          <w:color w:val="626262"/>
          <w:sz w:val="2"/>
          <w:szCs w:val="2"/>
          <w:rtl w:val="0"/>
        </w:rPr>
        <w:t xml:space="preserve">n</w:t>
      </w:r>
      <w:r w:rsidDel="00000000" w:rsidR="00000000" w:rsidRPr="00000000">
        <w:rPr>
          <w:color w:val="636363"/>
          <w:sz w:val="2"/>
          <w:szCs w:val="2"/>
          <w:rtl w:val="0"/>
        </w:rPr>
        <w:t xml:space="preserve">g </w:t>
      </w:r>
      <w:r w:rsidDel="00000000" w:rsidR="00000000" w:rsidRPr="00000000">
        <w:rPr>
          <w:color w:val="5c5c5c"/>
          <w:sz w:val="2"/>
          <w:szCs w:val="2"/>
          <w:rtl w:val="0"/>
        </w:rPr>
        <w:t xml:space="preserve">a</w:t>
      </w:r>
      <w:r w:rsidDel="00000000" w:rsidR="00000000" w:rsidRPr="00000000">
        <w:rPr>
          <w:color w:val="505050"/>
          <w:sz w:val="2"/>
          <w:szCs w:val="2"/>
          <w:rtl w:val="0"/>
        </w:rPr>
        <w:t xml:space="preserve"> </w:t>
      </w:r>
      <w:r w:rsidDel="00000000" w:rsidR="00000000" w:rsidRPr="00000000">
        <w:rPr>
          <w:color w:val="404040"/>
          <w:sz w:val="2"/>
          <w:szCs w:val="2"/>
          <w:rtl w:val="0"/>
        </w:rPr>
        <w:t xml:space="preserve">t</w:t>
      </w:r>
      <w:r w:rsidDel="00000000" w:rsidR="00000000" w:rsidRPr="00000000">
        <w:rPr>
          <w:color w:val="2e2e2e"/>
          <w:sz w:val="2"/>
          <w:szCs w:val="2"/>
          <w:rtl w:val="0"/>
        </w:rPr>
        <w:t xml:space="preserve">r</w:t>
      </w:r>
      <w:r w:rsidDel="00000000" w:rsidR="00000000" w:rsidRPr="00000000">
        <w:rPr>
          <w:color w:val="1e1e1e"/>
          <w:sz w:val="2"/>
          <w:szCs w:val="2"/>
          <w:rtl w:val="0"/>
        </w:rPr>
        <w:t xml:space="preserve">i</w:t>
      </w:r>
      <w:r w:rsidDel="00000000" w:rsidR="00000000" w:rsidRPr="00000000">
        <w:rPr>
          <w:color w:val="121212"/>
          <w:sz w:val="2"/>
          <w:szCs w:val="2"/>
          <w:rtl w:val="0"/>
        </w:rPr>
        <w:t xml:space="preserve">a</w:t>
      </w:r>
      <w:r w:rsidDel="00000000" w:rsidR="00000000" w:rsidRPr="00000000">
        <w:rPr>
          <w:color w:val="0c0c0c"/>
          <w:sz w:val="2"/>
          <w:szCs w:val="2"/>
          <w:rtl w:val="0"/>
        </w:rPr>
        <w:t xml:space="preserve">l</w:t>
      </w:r>
      <w:r w:rsidDel="00000000" w:rsidR="00000000" w:rsidRPr="00000000">
        <w:rPr>
          <w:color w:val="080808"/>
          <w:sz w:val="2"/>
          <w:szCs w:val="2"/>
          <w:rtl w:val="0"/>
        </w:rPr>
        <w:t xml:space="preserve"> During his time at Sporting CP,</w:t>
      </w:r>
      <w:r w:rsidDel="00000000" w:rsidR="00000000" w:rsidRPr="00000000">
        <w:rPr>
          <w:color w:val="070707"/>
          <w:sz w:val="2"/>
          <w:szCs w:val="2"/>
          <w:rtl w:val="0"/>
        </w:rPr>
        <w:t xml:space="preserve"> </w:t>
      </w:r>
      <w:r w:rsidDel="00000000" w:rsidR="00000000" w:rsidRPr="00000000">
        <w:rPr>
          <w:color w:val="030303"/>
          <w:sz w:val="2"/>
          <w:szCs w:val="2"/>
          <w:rtl w:val="0"/>
        </w:rPr>
        <w:t xml:space="preserve">C</w:t>
      </w:r>
      <w:r w:rsidDel="00000000" w:rsidR="00000000" w:rsidRPr="00000000">
        <w:rPr>
          <w:color w:val="000000"/>
          <w:sz w:val="2"/>
          <w:szCs w:val="2"/>
          <w:rtl w:val="0"/>
        </w:rPr>
        <w:t xml:space="preserve">ris</w:t>
      </w:r>
      <w:r w:rsidDel="00000000" w:rsidR="00000000" w:rsidRPr="00000000">
        <w:rPr>
          <w:color w:val="010101"/>
          <w:sz w:val="2"/>
          <w:szCs w:val="2"/>
          <w:rtl w:val="0"/>
        </w:rPr>
        <w:t xml:space="preserve">t</w:t>
      </w:r>
      <w:r w:rsidDel="00000000" w:rsidR="00000000" w:rsidRPr="00000000">
        <w:rPr>
          <w:color w:val="060606"/>
          <w:sz w:val="2"/>
          <w:szCs w:val="2"/>
          <w:rtl w:val="0"/>
        </w:rPr>
        <w:t xml:space="preserve">i</w:t>
      </w:r>
      <w:r w:rsidDel="00000000" w:rsidR="00000000" w:rsidRPr="00000000">
        <w:rPr>
          <w:color w:val="090909"/>
          <w:sz w:val="2"/>
          <w:szCs w:val="2"/>
          <w:rtl w:val="0"/>
        </w:rPr>
        <w:t xml:space="preserve">a</w:t>
      </w:r>
      <w:r w:rsidDel="00000000" w:rsidR="00000000" w:rsidRPr="00000000">
        <w:rPr>
          <w:color w:val="232323"/>
          <w:sz w:val="2"/>
          <w:szCs w:val="2"/>
          <w:rtl w:val="0"/>
        </w:rPr>
        <w:t xml:space="preserve">n</w:t>
      </w:r>
      <w:r w:rsidDel="00000000" w:rsidR="00000000" w:rsidRPr="00000000">
        <w:rPr>
          <w:color w:val="686868"/>
          <w:sz w:val="2"/>
          <w:szCs w:val="2"/>
          <w:rtl w:val="0"/>
        </w:rPr>
        <w:t xml:space="preserve">o</w:t>
      </w:r>
      <w:r w:rsidDel="00000000" w:rsidR="00000000" w:rsidRPr="00000000">
        <w:rPr>
          <w:color w:val="bebebe"/>
          <w:sz w:val="2"/>
          <w:szCs w:val="2"/>
          <w:rtl w:val="0"/>
        </w:rPr>
        <w:t xml:space="preserve"> </w:t>
      </w:r>
      <w:r w:rsidDel="00000000" w:rsidR="00000000" w:rsidRPr="00000000">
        <w:rPr>
          <w:color w:val="f0f0f0"/>
          <w:sz w:val="2"/>
          <w:szCs w:val="2"/>
          <w:rtl w:val="0"/>
        </w:rPr>
        <w:t xml:space="preserve">R</w:t>
      </w:r>
      <w:r w:rsidDel="00000000" w:rsidR="00000000" w:rsidRPr="00000000">
        <w:rPr>
          <w:color w:val="f8f8f8"/>
          <w:sz w:val="2"/>
          <w:szCs w:val="2"/>
          <w:rtl w:val="0"/>
        </w:rPr>
        <w:t xml:space="preserve">o</w:t>
      </w:r>
      <w:r w:rsidDel="00000000" w:rsidR="00000000" w:rsidRPr="00000000">
        <w:rPr>
          <w:color w:val="f7f7f7"/>
          <w:sz w:val="2"/>
          <w:szCs w:val="2"/>
          <w:rtl w:val="0"/>
        </w:rPr>
        <w:t xml:space="preserve">n</w:t>
      </w:r>
      <w:r w:rsidDel="00000000" w:rsidR="00000000" w:rsidRPr="00000000">
        <w:rPr>
          <w:color w:val="ffffff"/>
          <w:sz w:val="2"/>
          <w:szCs w:val="2"/>
          <w:rtl w:val="0"/>
        </w:rPr>
        <w:t xml:space="preserve">al</w:t>
      </w:r>
      <w:r w:rsidDel="00000000" w:rsidR="00000000" w:rsidRPr="00000000">
        <w:rPr>
          <w:color w:val="f8f8f8"/>
          <w:sz w:val="2"/>
          <w:szCs w:val="2"/>
          <w:rtl w:val="0"/>
        </w:rPr>
        <w:t xml:space="preserve">do played </w:t>
      </w:r>
      <w:r w:rsidDel="00000000" w:rsidR="00000000" w:rsidRPr="00000000">
        <w:rPr>
          <w:sz w:val="16"/>
          <w:szCs w:val="16"/>
          <w:rtl w:val="0"/>
        </w:rPr>
        <w:br w:type="textWrapping"/>
      </w:r>
      <w:r w:rsidDel="00000000" w:rsidR="00000000" w:rsidRPr="00000000">
        <w:rPr>
          <w:color w:val="f9f9f9"/>
          <w:sz w:val="2"/>
          <w:szCs w:val="2"/>
          <w:rtl w:val="0"/>
        </w:rPr>
        <w:t xml:space="preserve">f</w:t>
      </w:r>
      <w:r w:rsidDel="00000000" w:rsidR="00000000" w:rsidRPr="00000000">
        <w:rPr>
          <w:color w:val="e4e4e4"/>
          <w:sz w:val="2"/>
          <w:szCs w:val="2"/>
          <w:rtl w:val="0"/>
        </w:rPr>
        <w:t xml:space="preserve">o</w:t>
      </w:r>
      <w:r w:rsidDel="00000000" w:rsidR="00000000" w:rsidRPr="00000000">
        <w:rPr>
          <w:color w:val="fefefe"/>
          <w:sz w:val="2"/>
          <w:szCs w:val="2"/>
          <w:rtl w:val="0"/>
        </w:rPr>
        <w:t xml:space="preserve">r</w:t>
      </w:r>
      <w:r w:rsidDel="00000000" w:rsidR="00000000" w:rsidRPr="00000000">
        <w:rPr>
          <w:color w:val="ffffff"/>
          <w:sz w:val="2"/>
          <w:szCs w:val="2"/>
          <w:rtl w:val="0"/>
        </w:rPr>
        <w:t xml:space="preserve"> </w:t>
      </w:r>
      <w:r w:rsidDel="00000000" w:rsidR="00000000" w:rsidRPr="00000000">
        <w:rPr>
          <w:color w:val="c6c6c6"/>
          <w:sz w:val="2"/>
          <w:szCs w:val="2"/>
          <w:rtl w:val="0"/>
        </w:rPr>
        <w:t xml:space="preserve">a</w:t>
      </w:r>
      <w:r w:rsidDel="00000000" w:rsidR="00000000" w:rsidRPr="00000000">
        <w:rPr>
          <w:color w:val="2f2f2f"/>
          <w:sz w:val="2"/>
          <w:szCs w:val="2"/>
          <w:rtl w:val="0"/>
        </w:rPr>
        <w:t xml:space="preserve">l</w:t>
      </w:r>
      <w:r w:rsidDel="00000000" w:rsidR="00000000" w:rsidRPr="00000000">
        <w:rPr>
          <w:color w:val="000000"/>
          <w:sz w:val="2"/>
          <w:szCs w:val="2"/>
          <w:rtl w:val="0"/>
        </w:rPr>
        <w:t xml:space="preserve">l</w:t>
      </w:r>
      <w:r w:rsidDel="00000000" w:rsidR="00000000" w:rsidRPr="00000000">
        <w:rPr>
          <w:color w:val="1d1d1d"/>
          <w:sz w:val="2"/>
          <w:szCs w:val="2"/>
          <w:rtl w:val="0"/>
        </w:rPr>
        <w:t xml:space="preserve"> </w:t>
      </w:r>
      <w:r w:rsidDel="00000000" w:rsidR="00000000" w:rsidRPr="00000000">
        <w:rPr>
          <w:color w:val="080808"/>
          <w:sz w:val="2"/>
          <w:szCs w:val="2"/>
          <w:rtl w:val="0"/>
        </w:rPr>
        <w:t xml:space="preserve">the levels he played in </w:t>
      </w:r>
      <w:r w:rsidDel="00000000" w:rsidR="00000000" w:rsidRPr="00000000">
        <w:rPr>
          <w:color w:val="002200"/>
          <w:sz w:val="2"/>
          <w:szCs w:val="2"/>
          <w:rtl w:val="0"/>
        </w:rPr>
        <w:t xml:space="preserve">a</w:t>
      </w:r>
      <w:r w:rsidDel="00000000" w:rsidR="00000000" w:rsidRPr="00000000">
        <w:rPr>
          <w:color w:val="085900"/>
          <w:sz w:val="2"/>
          <w:szCs w:val="2"/>
          <w:rtl w:val="0"/>
        </w:rPr>
        <w:t xml:space="preserve"> </w:t>
      </w:r>
      <w:r w:rsidDel="00000000" w:rsidR="00000000" w:rsidRPr="00000000">
        <w:rPr>
          <w:color w:val="449c36"/>
          <w:sz w:val="2"/>
          <w:szCs w:val="2"/>
          <w:rtl w:val="0"/>
        </w:rPr>
        <w:t xml:space="preserve">l</w:t>
      </w:r>
      <w:r w:rsidDel="00000000" w:rsidR="00000000" w:rsidRPr="00000000">
        <w:rPr>
          <w:color w:val="5bbb4d"/>
          <w:sz w:val="2"/>
          <w:szCs w:val="2"/>
          <w:rtl w:val="0"/>
        </w:rPr>
        <w:t xml:space="preserve">o</w:t>
      </w:r>
      <w:r w:rsidDel="00000000" w:rsidR="00000000" w:rsidRPr="00000000">
        <w:rPr>
          <w:color w:val="4ab73a"/>
          <w:sz w:val="2"/>
          <w:szCs w:val="2"/>
          <w:rtl w:val="0"/>
        </w:rPr>
        <w:t xml:space="preserve">o</w:t>
      </w:r>
      <w:r w:rsidDel="00000000" w:rsidR="00000000" w:rsidRPr="00000000">
        <w:rPr>
          <w:color w:val="38b126"/>
          <w:sz w:val="2"/>
          <w:szCs w:val="2"/>
          <w:rtl w:val="0"/>
        </w:rPr>
        <w:t xml:space="preserve">f</w:t>
      </w:r>
      <w:r w:rsidDel="00000000" w:rsidR="00000000" w:rsidRPr="00000000">
        <w:rPr>
          <w:color w:val="3ac126"/>
          <w:sz w:val="2"/>
          <w:szCs w:val="2"/>
          <w:rtl w:val="0"/>
        </w:rPr>
        <w:t xml:space="preserve">a</w:t>
      </w:r>
      <w:r w:rsidDel="00000000" w:rsidR="00000000" w:rsidRPr="00000000">
        <w:rPr>
          <w:color w:val="43da2d"/>
          <w:sz w:val="2"/>
          <w:szCs w:val="2"/>
          <w:rtl w:val="0"/>
        </w:rPr>
        <w:t xml:space="preserve"> </w:t>
      </w:r>
      <w:r w:rsidDel="00000000" w:rsidR="00000000" w:rsidRPr="00000000">
        <w:rPr>
          <w:color w:val="37dc1e"/>
          <w:sz w:val="2"/>
          <w:szCs w:val="2"/>
          <w:rtl w:val="0"/>
        </w:rPr>
        <w:t xml:space="preserve">C</w:t>
      </w:r>
      <w:r w:rsidDel="00000000" w:rsidR="00000000" w:rsidRPr="00000000">
        <w:rPr>
          <w:color w:val="2fe214"/>
          <w:sz w:val="2"/>
          <w:szCs w:val="2"/>
          <w:rtl w:val="0"/>
        </w:rPr>
        <w:t xml:space="preserve">h</w:t>
      </w:r>
      <w:r w:rsidDel="00000000" w:rsidR="00000000" w:rsidRPr="00000000">
        <w:rPr>
          <w:color w:val="26e909"/>
          <w:sz w:val="2"/>
          <w:szCs w:val="2"/>
          <w:rtl w:val="0"/>
        </w:rPr>
        <w:t xml:space="preserve">a</w:t>
      </w:r>
      <w:r w:rsidDel="00000000" w:rsidR="00000000" w:rsidRPr="00000000">
        <w:rPr>
          <w:color w:val="1fee00"/>
          <w:sz w:val="2"/>
          <w:szCs w:val="2"/>
          <w:rtl w:val="0"/>
        </w:rPr>
        <w:t xml:space="preserve">m</w:t>
      </w:r>
      <w:r w:rsidDel="00000000" w:rsidR="00000000" w:rsidRPr="00000000">
        <w:rPr>
          <w:color w:val="1af200"/>
          <w:sz w:val="2"/>
          <w:szCs w:val="2"/>
          <w:rtl w:val="0"/>
        </w:rPr>
        <w:t xml:space="preserve">p</w:t>
      </w:r>
      <w:r w:rsidDel="00000000" w:rsidR="00000000" w:rsidRPr="00000000">
        <w:rPr>
          <w:color w:val="14f600"/>
          <w:sz w:val="2"/>
          <w:szCs w:val="2"/>
          <w:rtl w:val="0"/>
        </w:rPr>
        <w:t xml:space="preserve">i</w:t>
      </w:r>
      <w:r w:rsidDel="00000000" w:rsidR="00000000" w:rsidRPr="00000000">
        <w:rPr>
          <w:color w:val="11f800"/>
          <w:sz w:val="2"/>
          <w:szCs w:val="2"/>
          <w:rtl w:val="0"/>
        </w:rPr>
        <w:t xml:space="preserve">o</w:t>
      </w:r>
      <w:r w:rsidDel="00000000" w:rsidR="00000000" w:rsidRPr="00000000">
        <w:rPr>
          <w:color w:val="10fa00"/>
          <w:sz w:val="2"/>
          <w:szCs w:val="2"/>
          <w:rtl w:val="0"/>
        </w:rPr>
        <w:t xml:space="preserve">n</w:t>
      </w:r>
      <w:r w:rsidDel="00000000" w:rsidR="00000000" w:rsidRPr="00000000">
        <w:rPr>
          <w:color w:val="3bd924"/>
          <w:sz w:val="2"/>
          <w:szCs w:val="2"/>
          <w:rtl w:val="0"/>
        </w:rPr>
        <w:t xml:space="preserve">s League against</w:t>
      </w:r>
      <w:r w:rsidDel="00000000" w:rsidR="00000000" w:rsidRPr="00000000">
        <w:rPr>
          <w:color w:val="3ad823"/>
          <w:sz w:val="2"/>
          <w:szCs w:val="2"/>
          <w:rtl w:val="0"/>
        </w:rPr>
        <w:t xml:space="preserve"> Manches</w:t>
      </w:r>
      <w:r w:rsidDel="00000000" w:rsidR="00000000" w:rsidRPr="00000000">
        <w:rPr>
          <w:color w:val="40de29"/>
          <w:sz w:val="2"/>
          <w:szCs w:val="2"/>
          <w:rtl w:val="0"/>
        </w:rPr>
        <w:t xml:space="preserve">t</w:t>
      </w:r>
      <w:r w:rsidDel="00000000" w:rsidR="00000000" w:rsidRPr="00000000">
        <w:rPr>
          <w:color w:val="2ac813"/>
          <w:sz w:val="2"/>
          <w:szCs w:val="2"/>
          <w:rtl w:val="0"/>
        </w:rPr>
        <w:t xml:space="preserve">e</w:t>
      </w:r>
      <w:r w:rsidDel="00000000" w:rsidR="00000000" w:rsidRPr="00000000">
        <w:rPr>
          <w:color w:val="1cba05"/>
          <w:sz w:val="2"/>
          <w:szCs w:val="2"/>
          <w:rtl w:val="0"/>
        </w:rPr>
        <w:t xml:space="preserve">r</w:t>
      </w:r>
      <w:r w:rsidDel="00000000" w:rsidR="00000000" w:rsidRPr="00000000">
        <w:rPr>
          <w:color w:val="2ac813"/>
          <w:sz w:val="2"/>
          <w:szCs w:val="2"/>
          <w:rtl w:val="0"/>
        </w:rPr>
        <w:t xml:space="preserve"> </w:t>
      </w:r>
      <w:r w:rsidDel="00000000" w:rsidR="00000000" w:rsidRPr="00000000">
        <w:rPr>
          <w:color w:val="42e02b"/>
          <w:sz w:val="2"/>
          <w:szCs w:val="2"/>
          <w:rtl w:val="0"/>
        </w:rPr>
        <w:t xml:space="preserve">U</w:t>
      </w:r>
      <w:r w:rsidDel="00000000" w:rsidR="00000000" w:rsidRPr="00000000">
        <w:rPr>
          <w:color w:val="3edc27"/>
          <w:sz w:val="2"/>
          <w:szCs w:val="2"/>
          <w:rtl w:val="0"/>
        </w:rPr>
        <w:t xml:space="preserve">n</w:t>
      </w:r>
      <w:r w:rsidDel="00000000" w:rsidR="00000000" w:rsidRPr="00000000">
        <w:rPr>
          <w:color w:val="15b300"/>
          <w:sz w:val="2"/>
          <w:szCs w:val="2"/>
          <w:rtl w:val="0"/>
        </w:rPr>
        <w:t xml:space="preserve">i</w:t>
      </w:r>
      <w:r w:rsidDel="00000000" w:rsidR="00000000" w:rsidRPr="00000000">
        <w:rPr>
          <w:color w:val="008900"/>
          <w:sz w:val="2"/>
          <w:szCs w:val="2"/>
          <w:rtl w:val="0"/>
        </w:rPr>
        <w:t xml:space="preserve">t</w:t>
      </w:r>
      <w:r w:rsidDel="00000000" w:rsidR="00000000" w:rsidRPr="00000000">
        <w:rPr>
          <w:color w:val="080808"/>
          <w:sz w:val="2"/>
          <w:szCs w:val="2"/>
          <w:rtl w:val="0"/>
        </w:rPr>
        <w:t xml:space="preserve">ed in 2003, the </w:t>
      </w:r>
      <w:r w:rsidDel="00000000" w:rsidR="00000000" w:rsidRPr="00000000">
        <w:rPr>
          <w:color w:val="160108"/>
          <w:sz w:val="2"/>
          <w:szCs w:val="2"/>
          <w:rtl w:val="0"/>
        </w:rPr>
        <w:t xml:space="preserve">m</w:t>
      </w:r>
      <w:r w:rsidDel="00000000" w:rsidR="00000000" w:rsidRPr="00000000">
        <w:rPr>
          <w:color w:val="150208"/>
          <w:sz w:val="2"/>
          <w:szCs w:val="2"/>
          <w:rtl w:val="0"/>
        </w:rPr>
        <w:t xml:space="preserve">a</w:t>
      </w:r>
      <w:r w:rsidDel="00000000" w:rsidR="00000000" w:rsidRPr="00000000">
        <w:rPr>
          <w:color w:val="120308"/>
          <w:sz w:val="2"/>
          <w:szCs w:val="2"/>
          <w:rtl w:val="0"/>
        </w:rPr>
        <w:t xml:space="preserve">n</w:t>
      </w:r>
      <w:r w:rsidDel="00000000" w:rsidR="00000000" w:rsidRPr="00000000">
        <w:rPr>
          <w:color w:val="0c0608"/>
          <w:sz w:val="2"/>
          <w:szCs w:val="2"/>
          <w:rtl w:val="0"/>
        </w:rPr>
        <w:t xml:space="preserve">a</w:t>
      </w:r>
      <w:r w:rsidDel="00000000" w:rsidR="00000000" w:rsidRPr="00000000">
        <w:rPr>
          <w:color w:val="070908"/>
          <w:sz w:val="2"/>
          <w:szCs w:val="2"/>
          <w:rtl w:val="0"/>
        </w:rPr>
        <w:t xml:space="preserve">g</w:t>
      </w:r>
      <w:r w:rsidDel="00000000" w:rsidR="00000000" w:rsidRPr="00000000">
        <w:rPr>
          <w:color w:val="000c08"/>
          <w:sz w:val="2"/>
          <w:szCs w:val="2"/>
          <w:rtl w:val="0"/>
        </w:rPr>
        <w:t xml:space="preserve">e</w:t>
      </w:r>
      <w:r w:rsidDel="00000000" w:rsidR="00000000" w:rsidRPr="00000000">
        <w:rPr>
          <w:color w:val="001108"/>
          <w:sz w:val="2"/>
          <w:szCs w:val="2"/>
          <w:rtl w:val="0"/>
        </w:rPr>
        <w:t xml:space="preserve">r</w:t>
      </w:r>
      <w:r w:rsidDel="00000000" w:rsidR="00000000" w:rsidRPr="00000000">
        <w:rPr>
          <w:color w:val="001508"/>
          <w:sz w:val="2"/>
          <w:szCs w:val="2"/>
          <w:rtl w:val="0"/>
        </w:rPr>
        <w:t xml:space="preserve"> </w:t>
      </w:r>
      <w:r w:rsidDel="00000000" w:rsidR="00000000" w:rsidRPr="00000000">
        <w:rPr>
          <w:color w:val="001b0a"/>
          <w:sz w:val="2"/>
          <w:szCs w:val="2"/>
          <w:rtl w:val="0"/>
        </w:rPr>
        <w:t xml:space="preserve">o</w:t>
      </w:r>
      <w:r w:rsidDel="00000000" w:rsidR="00000000" w:rsidRPr="00000000">
        <w:rPr>
          <w:color w:val="002510"/>
          <w:sz w:val="2"/>
          <w:szCs w:val="2"/>
          <w:rtl w:val="0"/>
        </w:rPr>
        <w:t xml:space="preserve">f</w:t>
      </w:r>
      <w:r w:rsidDel="00000000" w:rsidR="00000000" w:rsidRPr="00000000">
        <w:rPr>
          <w:color w:val="00341a"/>
          <w:sz w:val="2"/>
          <w:szCs w:val="2"/>
          <w:rtl w:val="0"/>
        </w:rPr>
        <w:t xml:space="preserve"> </w:t>
      </w:r>
      <w:r w:rsidDel="00000000" w:rsidR="00000000" w:rsidRPr="00000000">
        <w:rPr>
          <w:color w:val="004528"/>
          <w:sz w:val="2"/>
          <w:szCs w:val="2"/>
          <w:rtl w:val="0"/>
        </w:rPr>
        <w:t xml:space="preserve">t</w:t>
      </w:r>
      <w:r w:rsidDel="00000000" w:rsidR="00000000" w:rsidRPr="00000000">
        <w:rPr>
          <w:color w:val="005938"/>
          <w:sz w:val="2"/>
          <w:szCs w:val="2"/>
          <w:rtl w:val="0"/>
        </w:rPr>
        <w:t xml:space="preserve">h</w:t>
      </w:r>
      <w:r w:rsidDel="00000000" w:rsidR="00000000" w:rsidRPr="00000000">
        <w:rPr>
          <w:color w:val="016946"/>
          <w:sz w:val="2"/>
          <w:szCs w:val="2"/>
          <w:rtl w:val="0"/>
        </w:rPr>
        <w:t xml:space="preserve">e</w:t>
      </w:r>
      <w:r w:rsidDel="00000000" w:rsidR="00000000" w:rsidRPr="00000000">
        <w:rPr>
          <w:color w:val="077550"/>
          <w:sz w:val="2"/>
          <w:szCs w:val="2"/>
          <w:rtl w:val="0"/>
        </w:rPr>
        <w:t xml:space="preserve"> </w:t>
      </w:r>
      <w:r w:rsidDel="00000000" w:rsidR="00000000" w:rsidRPr="00000000">
        <w:rPr>
          <w:color w:val="0c7c56"/>
          <w:sz w:val="2"/>
          <w:szCs w:val="2"/>
          <w:rtl w:val="0"/>
        </w:rPr>
        <w:t xml:space="preserve">E</w:t>
      </w:r>
      <w:r w:rsidDel="00000000" w:rsidR="00000000" w:rsidRPr="00000000">
        <w:rPr>
          <w:color w:val="097000"/>
          <w:sz w:val="2"/>
          <w:szCs w:val="2"/>
          <w:rtl w:val="0"/>
        </w:rPr>
        <w:t xml:space="preserve">nglish c</w:t>
      </w:r>
      <w:r w:rsidDel="00000000" w:rsidR="00000000" w:rsidRPr="00000000">
        <w:rPr>
          <w:color w:val="1d840e"/>
          <w:sz w:val="2"/>
          <w:szCs w:val="2"/>
          <w:rtl w:val="0"/>
        </w:rPr>
        <w:t xml:space="preserve">lub Sir </w:t>
      </w:r>
      <w:r w:rsidDel="00000000" w:rsidR="00000000" w:rsidRPr="00000000">
        <w:rPr>
          <w:color w:val="3ad823"/>
          <w:sz w:val="2"/>
          <w:szCs w:val="2"/>
          <w:rtl w:val="0"/>
        </w:rPr>
        <w:t xml:space="preserve">Alex Ferguson was impressed by his performance a</w:t>
      </w:r>
      <w:r w:rsidDel="00000000" w:rsidR="00000000" w:rsidRPr="00000000">
        <w:rPr>
          <w:color w:val="35dc1c"/>
          <w:sz w:val="2"/>
          <w:szCs w:val="2"/>
          <w:rtl w:val="0"/>
        </w:rPr>
        <w:t xml:space="preserve">n</w:t>
      </w:r>
      <w:r w:rsidDel="00000000" w:rsidR="00000000" w:rsidRPr="00000000">
        <w:rPr>
          <w:color w:val="36db1d"/>
          <w:sz w:val="2"/>
          <w:szCs w:val="2"/>
          <w:rtl w:val="0"/>
        </w:rPr>
        <w:t xml:space="preserve">d</w:t>
      </w:r>
      <w:r w:rsidDel="00000000" w:rsidR="00000000" w:rsidRPr="00000000">
        <w:rPr>
          <w:color w:val="3ad823"/>
          <w:sz w:val="2"/>
          <w:szCs w:val="2"/>
          <w:rtl w:val="0"/>
        </w:rPr>
        <w:t xml:space="preserve"> </w:t>
      </w:r>
      <w:r w:rsidDel="00000000" w:rsidR="00000000" w:rsidRPr="00000000">
        <w:rPr>
          <w:color w:val="3ed528"/>
          <w:sz w:val="2"/>
          <w:szCs w:val="2"/>
          <w:rtl w:val="0"/>
        </w:rPr>
        <w:t xml:space="preserve">b</w:t>
      </w:r>
      <w:r w:rsidDel="00000000" w:rsidR="00000000" w:rsidRPr="00000000">
        <w:rPr>
          <w:color w:val="45cf31"/>
          <w:sz w:val="2"/>
          <w:szCs w:val="2"/>
          <w:rtl w:val="0"/>
        </w:rPr>
        <w:t xml:space="preserve">r</w:t>
      </w:r>
      <w:r w:rsidDel="00000000" w:rsidR="00000000" w:rsidRPr="00000000">
        <w:rPr>
          <w:color w:val="4cca3a"/>
          <w:sz w:val="2"/>
          <w:szCs w:val="2"/>
          <w:rtl w:val="0"/>
        </w:rPr>
        <w:t xml:space="preserve">o</w:t>
      </w:r>
      <w:r w:rsidDel="00000000" w:rsidR="00000000" w:rsidRPr="00000000">
        <w:rPr>
          <w:color w:val="55c444"/>
          <w:sz w:val="2"/>
          <w:szCs w:val="2"/>
          <w:rtl w:val="0"/>
        </w:rPr>
        <w:t xml:space="preserve">u</w:t>
      </w:r>
      <w:r w:rsidDel="00000000" w:rsidR="00000000" w:rsidRPr="00000000">
        <w:rPr>
          <w:color w:val="5dbd4f"/>
          <w:sz w:val="2"/>
          <w:szCs w:val="2"/>
          <w:rtl w:val="0"/>
        </w:rPr>
        <w:t xml:space="preserve">g</w:t>
      </w:r>
      <w:r w:rsidDel="00000000" w:rsidR="00000000" w:rsidRPr="00000000">
        <w:rPr>
          <w:color w:val="1f7013"/>
          <w:sz w:val="2"/>
          <w:szCs w:val="2"/>
          <w:rtl w:val="0"/>
        </w:rPr>
        <w:t xml:space="preserve">h</w:t>
      </w:r>
      <w:r w:rsidDel="00000000" w:rsidR="00000000" w:rsidRPr="00000000">
        <w:rPr>
          <w:color w:val="125508"/>
          <w:sz w:val="2"/>
          <w:szCs w:val="2"/>
          <w:rtl w:val="0"/>
        </w:rPr>
        <w:t xml:space="preserve">t</w:t>
      </w:r>
      <w:r w:rsidDel="00000000" w:rsidR="00000000" w:rsidRPr="00000000">
        <w:rPr>
          <w:color w:val="002e00"/>
          <w:sz w:val="2"/>
          <w:szCs w:val="2"/>
          <w:rtl w:val="0"/>
        </w:rPr>
        <w:t xml:space="preserve"> </w:t>
      </w:r>
      <w:r w:rsidDel="00000000" w:rsidR="00000000" w:rsidRPr="00000000">
        <w:rPr>
          <w:color w:val="001100"/>
          <w:sz w:val="2"/>
          <w:szCs w:val="2"/>
          <w:rtl w:val="0"/>
        </w:rPr>
        <w:t xml:space="preserve">h</w:t>
      </w:r>
      <w:r w:rsidDel="00000000" w:rsidR="00000000" w:rsidRPr="00000000">
        <w:rPr>
          <w:color w:val="000d00"/>
          <w:sz w:val="2"/>
          <w:szCs w:val="2"/>
          <w:rtl w:val="0"/>
        </w:rPr>
        <w:t xml:space="preserve">i</w:t>
      </w:r>
      <w:r w:rsidDel="00000000" w:rsidR="00000000" w:rsidRPr="00000000">
        <w:rPr>
          <w:color w:val="000800"/>
          <w:sz w:val="2"/>
          <w:szCs w:val="2"/>
          <w:rtl w:val="0"/>
        </w:rPr>
        <w:t xml:space="preserve">m</w:t>
      </w:r>
      <w:r w:rsidDel="00000000" w:rsidR="00000000" w:rsidRPr="00000000">
        <w:rPr>
          <w:color w:val="0b1908"/>
          <w:sz w:val="2"/>
          <w:szCs w:val="2"/>
          <w:rtl w:val="0"/>
        </w:rPr>
        <w:t xml:space="preserve"> </w:t>
      </w:r>
      <w:r w:rsidDel="00000000" w:rsidR="00000000" w:rsidRPr="00000000">
        <w:rPr>
          <w:color w:val="1a2618"/>
          <w:sz w:val="2"/>
          <w:szCs w:val="2"/>
          <w:rtl w:val="0"/>
        </w:rPr>
        <w:t xml:space="preserve">t</w:t>
      </w:r>
      <w:r w:rsidDel="00000000" w:rsidR="00000000" w:rsidRPr="00000000">
        <w:rPr>
          <w:color w:val="080808"/>
          <w:sz w:val="2"/>
          <w:szCs w:val="2"/>
          <w:rtl w:val="0"/>
        </w:rPr>
        <w:t xml:space="preserve">o the club in the same y</w:t>
      </w:r>
      <w:r w:rsidDel="00000000" w:rsidR="00000000" w:rsidRPr="00000000">
        <w:rPr>
          <w:color w:val="000000"/>
          <w:sz w:val="2"/>
          <w:szCs w:val="2"/>
          <w:rtl w:val="0"/>
        </w:rPr>
        <w:t xml:space="preserve">ear</w:t>
      </w:r>
      <w:r w:rsidDel="00000000" w:rsidR="00000000" w:rsidRPr="00000000">
        <w:rPr>
          <w:color w:val="0d0d0d"/>
          <w:sz w:val="2"/>
          <w:szCs w:val="2"/>
          <w:rtl w:val="0"/>
        </w:rPr>
        <w:t xml:space="preserve"> </w:t>
      </w:r>
      <w:r w:rsidDel="00000000" w:rsidR="00000000" w:rsidRPr="00000000">
        <w:rPr>
          <w:color w:val="1b1b1b"/>
          <w:sz w:val="2"/>
          <w:szCs w:val="2"/>
          <w:rtl w:val="0"/>
        </w:rPr>
        <w:t xml:space="preserve">I</w:t>
      </w:r>
      <w:r w:rsidDel="00000000" w:rsidR="00000000" w:rsidRPr="00000000">
        <w:rPr>
          <w:color w:val="282828"/>
          <w:sz w:val="2"/>
          <w:szCs w:val="2"/>
          <w:rtl w:val="0"/>
        </w:rPr>
        <w:t xml:space="preserve">n</w:t>
      </w:r>
      <w:r w:rsidDel="00000000" w:rsidR="00000000" w:rsidRPr="00000000">
        <w:rPr>
          <w:color w:val="323232"/>
          <w:sz w:val="2"/>
          <w:szCs w:val="2"/>
          <w:rtl w:val="0"/>
        </w:rPr>
        <w:t xml:space="preserve"> </w:t>
      </w:r>
      <w:r w:rsidDel="00000000" w:rsidR="00000000" w:rsidRPr="00000000">
        <w:rPr>
          <w:color w:val="373737"/>
          <w:sz w:val="2"/>
          <w:szCs w:val="2"/>
          <w:rtl w:val="0"/>
        </w:rPr>
        <w:t xml:space="preserve">h</w:t>
      </w:r>
      <w:r w:rsidDel="00000000" w:rsidR="00000000" w:rsidRPr="00000000">
        <w:rPr>
          <w:color w:val="4d4d4d"/>
          <w:sz w:val="2"/>
          <w:szCs w:val="2"/>
          <w:rtl w:val="0"/>
        </w:rPr>
        <w:t xml:space="preserve">is</w:t>
      </w:r>
      <w:r w:rsidDel="00000000" w:rsidR="00000000" w:rsidRPr="00000000">
        <w:rPr>
          <w:color w:val="4e4e4e"/>
          <w:sz w:val="2"/>
          <w:szCs w:val="2"/>
          <w:rtl w:val="0"/>
        </w:rPr>
        <w:t xml:space="preserve"> </w:t>
      </w:r>
      <w:r w:rsidDel="00000000" w:rsidR="00000000" w:rsidRPr="00000000">
        <w:rPr>
          <w:color w:val="4f4f4f"/>
          <w:sz w:val="2"/>
          <w:szCs w:val="2"/>
          <w:rtl w:val="0"/>
        </w:rPr>
        <w:t xml:space="preserve">f</w:t>
      </w:r>
      <w:r w:rsidDel="00000000" w:rsidR="00000000" w:rsidRPr="00000000">
        <w:rPr>
          <w:color w:val="505050"/>
          <w:sz w:val="2"/>
          <w:szCs w:val="2"/>
          <w:rtl w:val="0"/>
        </w:rPr>
        <w:t xml:space="preserve">i</w:t>
      </w:r>
      <w:r w:rsidDel="00000000" w:rsidR="00000000" w:rsidRPr="00000000">
        <w:rPr>
          <w:color w:val="515151"/>
          <w:sz w:val="2"/>
          <w:szCs w:val="2"/>
          <w:rtl w:val="0"/>
        </w:rPr>
        <w:t xml:space="preserve">r</w:t>
      </w:r>
      <w:r w:rsidDel="00000000" w:rsidR="00000000" w:rsidRPr="00000000">
        <w:rPr>
          <w:color w:val="525252"/>
          <w:sz w:val="2"/>
          <w:szCs w:val="2"/>
          <w:rtl w:val="0"/>
        </w:rPr>
        <w:t xml:space="preserve">s</w:t>
      </w:r>
      <w:r w:rsidDel="00000000" w:rsidR="00000000" w:rsidRPr="00000000">
        <w:rPr>
          <w:color w:val="535353"/>
          <w:sz w:val="2"/>
          <w:szCs w:val="2"/>
          <w:rtl w:val="0"/>
        </w:rPr>
        <w:t xml:space="preserve">t</w:t>
      </w:r>
      <w:r w:rsidDel="00000000" w:rsidR="00000000" w:rsidRPr="00000000">
        <w:rPr>
          <w:color w:val="585858"/>
          <w:sz w:val="2"/>
          <w:szCs w:val="2"/>
          <w:rtl w:val="0"/>
        </w:rPr>
        <w:t xml:space="preserve"> season </w:t>
      </w:r>
      <w:r w:rsidDel="00000000" w:rsidR="00000000" w:rsidRPr="00000000">
        <w:rPr>
          <w:color w:val="3b6758"/>
          <w:sz w:val="2"/>
          <w:szCs w:val="2"/>
          <w:rtl w:val="0"/>
        </w:rPr>
        <w:t xml:space="preserve">at Manchester United Ronaldo scored three goals in the league he scored 84 goals for the club in</w:t>
      </w:r>
      <w:r w:rsidDel="00000000" w:rsidR="00000000" w:rsidRPr="00000000">
        <w:rPr>
          <w:color w:val="686868"/>
          <w:sz w:val="2"/>
          <w:szCs w:val="2"/>
          <w:rtl w:val="0"/>
        </w:rPr>
        <w:t xml:space="preserve"> </w:t>
      </w:r>
      <w:r w:rsidDel="00000000" w:rsidR="00000000" w:rsidRPr="00000000">
        <w:rPr>
          <w:color w:val="676767"/>
          <w:sz w:val="2"/>
          <w:szCs w:val="2"/>
          <w:rtl w:val="0"/>
        </w:rPr>
        <w:t xml:space="preserve">19</w:t>
      </w:r>
      <w:r w:rsidDel="00000000" w:rsidR="00000000" w:rsidRPr="00000000">
        <w:rPr>
          <w:color w:val="666666"/>
          <w:sz w:val="2"/>
          <w:szCs w:val="2"/>
          <w:rtl w:val="0"/>
        </w:rPr>
        <w:t xml:space="preserve">6</w:t>
      </w:r>
      <w:r w:rsidDel="00000000" w:rsidR="00000000" w:rsidRPr="00000000">
        <w:rPr>
          <w:color w:val="646464"/>
          <w:sz w:val="2"/>
          <w:szCs w:val="2"/>
          <w:rtl w:val="0"/>
        </w:rPr>
        <w:t xml:space="preserve"> </w:t>
      </w:r>
      <w:r w:rsidDel="00000000" w:rsidR="00000000" w:rsidRPr="00000000">
        <w:rPr>
          <w:color w:val="636363"/>
          <w:sz w:val="2"/>
          <w:szCs w:val="2"/>
          <w:rtl w:val="0"/>
        </w:rPr>
        <w:t xml:space="preserve">le</w:t>
      </w:r>
      <w:r w:rsidDel="00000000" w:rsidR="00000000" w:rsidRPr="00000000">
        <w:rPr>
          <w:color w:val="626262"/>
          <w:sz w:val="2"/>
          <w:szCs w:val="2"/>
          <w:rtl w:val="0"/>
        </w:rPr>
        <w:t xml:space="preserve">a</w:t>
      </w:r>
      <w:r w:rsidDel="00000000" w:rsidR="00000000" w:rsidRPr="00000000">
        <w:rPr>
          <w:color w:val="424242"/>
          <w:sz w:val="2"/>
          <w:szCs w:val="2"/>
          <w:rtl w:val="0"/>
        </w:rPr>
        <w:t xml:space="preserve">g</w:t>
      </w:r>
      <w:r w:rsidDel="00000000" w:rsidR="00000000" w:rsidRPr="00000000">
        <w:rPr>
          <w:color w:val="3c3c3c"/>
          <w:sz w:val="2"/>
          <w:szCs w:val="2"/>
          <w:rtl w:val="0"/>
        </w:rPr>
        <w:t xml:space="preserve">u</w:t>
      </w:r>
      <w:r w:rsidDel="00000000" w:rsidR="00000000" w:rsidRPr="00000000">
        <w:rPr>
          <w:color w:val="323232"/>
          <w:sz w:val="2"/>
          <w:szCs w:val="2"/>
          <w:rtl w:val="0"/>
        </w:rPr>
        <w:t xml:space="preserve">e</w:t>
      </w:r>
      <w:r w:rsidDel="00000000" w:rsidR="00000000" w:rsidRPr="00000000">
        <w:rPr>
          <w:color w:val="252525"/>
          <w:sz w:val="2"/>
          <w:szCs w:val="2"/>
          <w:rtl w:val="0"/>
        </w:rPr>
        <w:t xml:space="preserve"> </w:t>
      </w:r>
      <w:r w:rsidDel="00000000" w:rsidR="00000000" w:rsidRPr="00000000">
        <w:rPr>
          <w:color w:val="171717"/>
          <w:sz w:val="2"/>
          <w:szCs w:val="2"/>
          <w:rtl w:val="0"/>
        </w:rPr>
        <w:t xml:space="preserve">g</w:t>
      </w:r>
      <w:r w:rsidDel="00000000" w:rsidR="00000000" w:rsidRPr="00000000">
        <w:rPr>
          <w:color w:val="0a0a0a"/>
          <w:sz w:val="2"/>
          <w:szCs w:val="2"/>
          <w:rtl w:val="0"/>
        </w:rPr>
        <w:t xml:space="preserve">a</w:t>
      </w:r>
      <w:r w:rsidDel="00000000" w:rsidR="00000000" w:rsidRPr="00000000">
        <w:rPr>
          <w:color w:val="000000"/>
          <w:sz w:val="2"/>
          <w:szCs w:val="2"/>
          <w:rtl w:val="0"/>
        </w:rPr>
        <w:t xml:space="preserve">me</w:t>
      </w:r>
      <w:r w:rsidDel="00000000" w:rsidR="00000000" w:rsidRPr="00000000">
        <w:rPr>
          <w:color w:val="080808"/>
          <w:sz w:val="2"/>
          <w:szCs w:val="2"/>
          <w:rtl w:val="0"/>
        </w:rPr>
        <w:t xml:space="preserve">s and became one of the best pla</w:t>
      </w:r>
      <w:r w:rsidDel="00000000" w:rsidR="00000000" w:rsidRPr="00000000">
        <w:rPr>
          <w:color w:val="101010"/>
          <w:sz w:val="2"/>
          <w:szCs w:val="2"/>
          <w:rtl w:val="0"/>
        </w:rPr>
        <w:t xml:space="preserve">y</w:t>
      </w:r>
      <w:r w:rsidDel="00000000" w:rsidR="00000000" w:rsidRPr="00000000">
        <w:rPr>
          <w:color w:val="070707"/>
          <w:sz w:val="2"/>
          <w:szCs w:val="2"/>
          <w:rtl w:val="0"/>
        </w:rPr>
        <w:t xml:space="preserve">e</w:t>
      </w:r>
      <w:r w:rsidDel="00000000" w:rsidR="00000000" w:rsidRPr="00000000">
        <w:rPr>
          <w:color w:val="000000"/>
          <w:sz w:val="2"/>
          <w:szCs w:val="2"/>
          <w:rtl w:val="0"/>
        </w:rPr>
        <w:t xml:space="preserve">rs in</w:t>
      </w:r>
      <w:r w:rsidDel="00000000" w:rsidR="00000000" w:rsidRPr="00000000">
        <w:rPr>
          <w:color w:val="030303"/>
          <w:sz w:val="2"/>
          <w:szCs w:val="2"/>
          <w:rtl w:val="0"/>
        </w:rPr>
        <w:t xml:space="preserve"> </w:t>
      </w:r>
      <w:r w:rsidDel="00000000" w:rsidR="00000000" w:rsidRPr="00000000">
        <w:rPr>
          <w:color w:val="6d6d6d"/>
          <w:sz w:val="2"/>
          <w:szCs w:val="2"/>
          <w:rtl w:val="0"/>
        </w:rPr>
        <w:t xml:space="preserve">t</w:t>
      </w:r>
      <w:r w:rsidDel="00000000" w:rsidR="00000000" w:rsidRPr="00000000">
        <w:rPr>
          <w:color w:val="a7a7a7"/>
          <w:sz w:val="2"/>
          <w:szCs w:val="2"/>
          <w:rtl w:val="0"/>
        </w:rPr>
        <w:t xml:space="preserve">h</w:t>
      </w:r>
      <w:r w:rsidDel="00000000" w:rsidR="00000000" w:rsidRPr="00000000">
        <w:rPr>
          <w:color w:val="eaeaea"/>
          <w:sz w:val="2"/>
          <w:szCs w:val="2"/>
          <w:rtl w:val="0"/>
        </w:rPr>
        <w:t xml:space="preserve">e</w:t>
      </w:r>
      <w:r w:rsidDel="00000000" w:rsidR="00000000" w:rsidRPr="00000000">
        <w:rPr>
          <w:color w:val="ffffff"/>
          <w:sz w:val="2"/>
          <w:szCs w:val="2"/>
          <w:rtl w:val="0"/>
        </w:rPr>
        <w:t xml:space="preserve"> w</w:t>
      </w:r>
      <w:r w:rsidDel="00000000" w:rsidR="00000000" w:rsidRPr="00000000">
        <w:rPr>
          <w:color w:val="f5f5f5"/>
          <w:sz w:val="2"/>
          <w:szCs w:val="2"/>
          <w:rtl w:val="0"/>
        </w:rPr>
        <w:t xml:space="preserve">o</w:t>
      </w:r>
      <w:r w:rsidDel="00000000" w:rsidR="00000000" w:rsidRPr="00000000">
        <w:rPr>
          <w:color w:val="ffffff"/>
          <w:sz w:val="2"/>
          <w:szCs w:val="2"/>
          <w:rtl w:val="0"/>
        </w:rPr>
        <w:t xml:space="preserve">rl</w:t>
      </w:r>
      <w:r w:rsidDel="00000000" w:rsidR="00000000" w:rsidRPr="00000000">
        <w:rPr>
          <w:color w:val="f8f8f8"/>
          <w:sz w:val="2"/>
          <w:szCs w:val="2"/>
          <w:rtl w:val="0"/>
        </w:rPr>
        <w:t xml:space="preserve">d At the 2</w:t>
      </w:r>
      <w:r w:rsidDel="00000000" w:rsidR="00000000" w:rsidRPr="00000000">
        <w:rPr>
          <w:sz w:val="16"/>
          <w:szCs w:val="16"/>
          <w:rtl w:val="0"/>
        </w:rPr>
        <w:br w:type="textWrapping"/>
      </w:r>
      <w:r w:rsidDel="00000000" w:rsidR="00000000" w:rsidRPr="00000000">
        <w:rPr>
          <w:color w:val="fdfdfd"/>
          <w:sz w:val="2"/>
          <w:szCs w:val="2"/>
          <w:rtl w:val="0"/>
        </w:rPr>
        <w:t xml:space="preserve">0</w:t>
      </w:r>
      <w:r w:rsidDel="00000000" w:rsidR="00000000" w:rsidRPr="00000000">
        <w:rPr>
          <w:color w:val="e1e1e1"/>
          <w:sz w:val="2"/>
          <w:szCs w:val="2"/>
          <w:rtl w:val="0"/>
        </w:rPr>
        <w:t xml:space="preserve">0</w:t>
      </w:r>
      <w:r w:rsidDel="00000000" w:rsidR="00000000" w:rsidRPr="00000000">
        <w:rPr>
          <w:color w:val="f2f2f2"/>
          <w:sz w:val="2"/>
          <w:szCs w:val="2"/>
          <w:rtl w:val="0"/>
        </w:rPr>
        <w:t xml:space="preserve">6</w:t>
      </w:r>
      <w:r w:rsidDel="00000000" w:rsidR="00000000" w:rsidRPr="00000000">
        <w:rPr>
          <w:color w:val="ffffff"/>
          <w:sz w:val="2"/>
          <w:szCs w:val="2"/>
          <w:rtl w:val="0"/>
        </w:rPr>
        <w:t xml:space="preserve"> </w:t>
      </w:r>
      <w:r w:rsidDel="00000000" w:rsidR="00000000" w:rsidRPr="00000000">
        <w:rPr>
          <w:color w:val="b3b3b3"/>
          <w:sz w:val="2"/>
          <w:szCs w:val="2"/>
          <w:rtl w:val="0"/>
        </w:rPr>
        <w:t xml:space="preserve">W</w:t>
      </w:r>
      <w:r w:rsidDel="00000000" w:rsidR="00000000" w:rsidRPr="00000000">
        <w:rPr>
          <w:color w:val="232323"/>
          <w:sz w:val="2"/>
          <w:szCs w:val="2"/>
          <w:rtl w:val="0"/>
        </w:rPr>
        <w:t xml:space="preserve">o</w:t>
      </w:r>
      <w:r w:rsidDel="00000000" w:rsidR="00000000" w:rsidRPr="00000000">
        <w:rPr>
          <w:color w:val="000000"/>
          <w:sz w:val="2"/>
          <w:szCs w:val="2"/>
          <w:rtl w:val="0"/>
        </w:rPr>
        <w:t xml:space="preserve">r</w:t>
      </w:r>
      <w:r w:rsidDel="00000000" w:rsidR="00000000" w:rsidRPr="00000000">
        <w:rPr>
          <w:color w:val="212121"/>
          <w:sz w:val="2"/>
          <w:szCs w:val="2"/>
          <w:rtl w:val="0"/>
        </w:rPr>
        <w:t xml:space="preserve">l</w:t>
      </w:r>
      <w:r w:rsidDel="00000000" w:rsidR="00000000" w:rsidRPr="00000000">
        <w:rPr>
          <w:color w:val="080808"/>
          <w:sz w:val="2"/>
          <w:szCs w:val="2"/>
          <w:rtl w:val="0"/>
        </w:rPr>
        <w:t xml:space="preserve">d Cup Cristiano Ronaldo </w:t>
      </w:r>
      <w:r w:rsidDel="00000000" w:rsidR="00000000" w:rsidRPr="00000000">
        <w:rPr>
          <w:color w:val="002a00"/>
          <w:sz w:val="2"/>
          <w:szCs w:val="2"/>
          <w:rtl w:val="0"/>
        </w:rPr>
        <w:t xml:space="preserve">w</w:t>
      </w:r>
      <w:r w:rsidDel="00000000" w:rsidR="00000000" w:rsidRPr="00000000">
        <w:rPr>
          <w:color w:val="116205"/>
          <w:sz w:val="2"/>
          <w:szCs w:val="2"/>
          <w:rtl w:val="0"/>
        </w:rPr>
        <w:t xml:space="preserve">a</w:t>
      </w:r>
      <w:r w:rsidDel="00000000" w:rsidR="00000000" w:rsidRPr="00000000">
        <w:rPr>
          <w:color w:val="4aa23c"/>
          <w:sz w:val="2"/>
          <w:szCs w:val="2"/>
          <w:rtl w:val="0"/>
        </w:rPr>
        <w:t xml:space="preserve">s</w:t>
      </w:r>
      <w:r w:rsidDel="00000000" w:rsidR="00000000" w:rsidRPr="00000000">
        <w:rPr>
          <w:color w:val="5dbd4f"/>
          <w:sz w:val="2"/>
          <w:szCs w:val="2"/>
          <w:rtl w:val="0"/>
        </w:rPr>
        <w:t xml:space="preserve"> </w:t>
      </w:r>
      <w:r w:rsidDel="00000000" w:rsidR="00000000" w:rsidRPr="00000000">
        <w:rPr>
          <w:color w:val="48b538"/>
          <w:sz w:val="2"/>
          <w:szCs w:val="2"/>
          <w:rtl w:val="0"/>
        </w:rPr>
        <w:t xml:space="preserve">a</w:t>
      </w:r>
      <w:r w:rsidDel="00000000" w:rsidR="00000000" w:rsidRPr="00000000">
        <w:rPr>
          <w:color w:val="32ab20"/>
          <w:sz w:val="2"/>
          <w:szCs w:val="2"/>
          <w:rtl w:val="0"/>
        </w:rPr>
        <w:t xml:space="preserve">n</w:t>
      </w:r>
      <w:r w:rsidDel="00000000" w:rsidR="00000000" w:rsidRPr="00000000">
        <w:rPr>
          <w:color w:val="31b81d"/>
          <w:sz w:val="2"/>
          <w:szCs w:val="2"/>
          <w:rtl w:val="0"/>
        </w:rPr>
        <w:t xml:space="preserve"> </w:t>
      </w:r>
      <w:r w:rsidDel="00000000" w:rsidR="00000000" w:rsidRPr="00000000">
        <w:rPr>
          <w:color w:val="39d023"/>
          <w:sz w:val="2"/>
          <w:szCs w:val="2"/>
          <w:rtl w:val="0"/>
        </w:rPr>
        <w:t xml:space="preserve">i</w:t>
      </w:r>
      <w:r w:rsidDel="00000000" w:rsidR="00000000" w:rsidRPr="00000000">
        <w:rPr>
          <w:color w:val="3de224"/>
          <w:sz w:val="2"/>
          <w:szCs w:val="2"/>
          <w:rtl w:val="0"/>
        </w:rPr>
        <w:t xml:space="preserve">n</w:t>
      </w:r>
      <w:r w:rsidDel="00000000" w:rsidR="00000000" w:rsidRPr="00000000">
        <w:rPr>
          <w:color w:val="35e81a"/>
          <w:sz w:val="2"/>
          <w:szCs w:val="2"/>
          <w:rtl w:val="0"/>
        </w:rPr>
        <w:t xml:space="preserve">t</w:t>
      </w:r>
      <w:r w:rsidDel="00000000" w:rsidR="00000000" w:rsidRPr="00000000">
        <w:rPr>
          <w:color w:val="2cef0f"/>
          <w:sz w:val="2"/>
          <w:szCs w:val="2"/>
          <w:rtl w:val="0"/>
        </w:rPr>
        <w:t xml:space="preserve">e</w:t>
      </w:r>
      <w:r w:rsidDel="00000000" w:rsidR="00000000" w:rsidRPr="00000000">
        <w:rPr>
          <w:color w:val="25f406"/>
          <w:sz w:val="2"/>
          <w:szCs w:val="2"/>
          <w:rtl w:val="0"/>
        </w:rPr>
        <w:t xml:space="preserve">g</w:t>
      </w:r>
      <w:r w:rsidDel="00000000" w:rsidR="00000000" w:rsidRPr="00000000">
        <w:rPr>
          <w:color w:val="20f800"/>
          <w:sz w:val="2"/>
          <w:szCs w:val="2"/>
          <w:rtl w:val="0"/>
        </w:rPr>
        <w:t xml:space="preserve">r</w:t>
      </w:r>
      <w:r w:rsidDel="00000000" w:rsidR="00000000" w:rsidRPr="00000000">
        <w:rPr>
          <w:color w:val="1afc00"/>
          <w:sz w:val="2"/>
          <w:szCs w:val="2"/>
          <w:rtl w:val="0"/>
        </w:rPr>
        <w:t xml:space="preserve">a</w:t>
      </w:r>
      <w:r w:rsidDel="00000000" w:rsidR="00000000" w:rsidRPr="00000000">
        <w:rPr>
          <w:color w:val="17fe00"/>
          <w:sz w:val="2"/>
          <w:szCs w:val="2"/>
          <w:rtl w:val="0"/>
        </w:rPr>
        <w:t xml:space="preserve">l</w:t>
      </w:r>
      <w:r w:rsidDel="00000000" w:rsidR="00000000" w:rsidRPr="00000000">
        <w:rPr>
          <w:color w:val="16ff00"/>
          <w:sz w:val="2"/>
          <w:szCs w:val="2"/>
          <w:rtl w:val="0"/>
        </w:rPr>
        <w:t xml:space="preserve"> </w:t>
      </w:r>
      <w:r w:rsidDel="00000000" w:rsidR="00000000" w:rsidRPr="00000000">
        <w:rPr>
          <w:color w:val="41df2a"/>
          <w:sz w:val="2"/>
          <w:szCs w:val="2"/>
          <w:rtl w:val="0"/>
        </w:rPr>
        <w:t xml:space="preserve">part of the Port</w:t>
      </w:r>
      <w:r w:rsidDel="00000000" w:rsidR="00000000" w:rsidRPr="00000000">
        <w:rPr>
          <w:color w:val="3ad823"/>
          <w:sz w:val="2"/>
          <w:szCs w:val="2"/>
          <w:rtl w:val="0"/>
        </w:rPr>
        <w:t xml:space="preserve">uguese n</w:t>
      </w:r>
      <w:r w:rsidDel="00000000" w:rsidR="00000000" w:rsidRPr="00000000">
        <w:rPr>
          <w:color w:val="40de29"/>
          <w:sz w:val="2"/>
          <w:szCs w:val="2"/>
          <w:rtl w:val="0"/>
        </w:rPr>
        <w:t xml:space="preserve">a</w:t>
      </w:r>
      <w:r w:rsidDel="00000000" w:rsidR="00000000" w:rsidRPr="00000000">
        <w:rPr>
          <w:color w:val="2ac813"/>
          <w:sz w:val="2"/>
          <w:szCs w:val="2"/>
          <w:rtl w:val="0"/>
        </w:rPr>
        <w:t xml:space="preserve">t</w:t>
      </w:r>
      <w:r w:rsidDel="00000000" w:rsidR="00000000" w:rsidRPr="00000000">
        <w:rPr>
          <w:color w:val="1cba05"/>
          <w:sz w:val="2"/>
          <w:szCs w:val="2"/>
          <w:rtl w:val="0"/>
        </w:rPr>
        <w:t xml:space="preserve">i</w:t>
      </w:r>
      <w:r w:rsidDel="00000000" w:rsidR="00000000" w:rsidRPr="00000000">
        <w:rPr>
          <w:color w:val="2ac813"/>
          <w:sz w:val="2"/>
          <w:szCs w:val="2"/>
          <w:rtl w:val="0"/>
        </w:rPr>
        <w:t xml:space="preserve">o</w:t>
      </w:r>
      <w:r w:rsidDel="00000000" w:rsidR="00000000" w:rsidRPr="00000000">
        <w:rPr>
          <w:color w:val="42e02b"/>
          <w:sz w:val="2"/>
          <w:szCs w:val="2"/>
          <w:rtl w:val="0"/>
        </w:rPr>
        <w:t xml:space="preserve">n</w:t>
      </w:r>
      <w:r w:rsidDel="00000000" w:rsidR="00000000" w:rsidRPr="00000000">
        <w:rPr>
          <w:color w:val="3edc27"/>
          <w:sz w:val="2"/>
          <w:szCs w:val="2"/>
          <w:rtl w:val="0"/>
        </w:rPr>
        <w:t xml:space="preserve">a</w:t>
      </w:r>
      <w:r w:rsidDel="00000000" w:rsidR="00000000" w:rsidRPr="00000000">
        <w:rPr>
          <w:color w:val="15b300"/>
          <w:sz w:val="2"/>
          <w:szCs w:val="2"/>
          <w:rtl w:val="0"/>
        </w:rPr>
        <w:t xml:space="preserve">l</w:t>
      </w:r>
      <w:r w:rsidDel="00000000" w:rsidR="00000000" w:rsidRPr="00000000">
        <w:rPr>
          <w:color w:val="008900"/>
          <w:sz w:val="2"/>
          <w:szCs w:val="2"/>
          <w:rtl w:val="0"/>
        </w:rPr>
        <w:t xml:space="preserve"> </w:t>
      </w:r>
      <w:r w:rsidDel="00000000" w:rsidR="00000000" w:rsidRPr="00000000">
        <w:rPr>
          <w:color w:val="080808"/>
          <w:sz w:val="2"/>
          <w:szCs w:val="2"/>
          <w:rtl w:val="0"/>
        </w:rPr>
        <w:t xml:space="preserve">team as they rea</w:t>
      </w:r>
      <w:r w:rsidDel="00000000" w:rsidR="00000000" w:rsidRPr="00000000">
        <w:rPr>
          <w:color w:val="160108"/>
          <w:sz w:val="2"/>
          <w:szCs w:val="2"/>
          <w:rtl w:val="0"/>
        </w:rPr>
        <w:t xml:space="preserve">c</w:t>
      </w:r>
      <w:r w:rsidDel="00000000" w:rsidR="00000000" w:rsidRPr="00000000">
        <w:rPr>
          <w:color w:val="150208"/>
          <w:sz w:val="2"/>
          <w:szCs w:val="2"/>
          <w:rtl w:val="0"/>
        </w:rPr>
        <w:t xml:space="preserve">h</w:t>
      </w:r>
      <w:r w:rsidDel="00000000" w:rsidR="00000000" w:rsidRPr="00000000">
        <w:rPr>
          <w:color w:val="120308"/>
          <w:sz w:val="2"/>
          <w:szCs w:val="2"/>
          <w:rtl w:val="0"/>
        </w:rPr>
        <w:t xml:space="preserve">e</w:t>
      </w:r>
      <w:r w:rsidDel="00000000" w:rsidR="00000000" w:rsidRPr="00000000">
        <w:rPr>
          <w:color w:val="0c0608"/>
          <w:sz w:val="2"/>
          <w:szCs w:val="2"/>
          <w:rtl w:val="0"/>
        </w:rPr>
        <w:t xml:space="preserve">d</w:t>
      </w:r>
      <w:r w:rsidDel="00000000" w:rsidR="00000000" w:rsidRPr="00000000">
        <w:rPr>
          <w:color w:val="070908"/>
          <w:sz w:val="2"/>
          <w:szCs w:val="2"/>
          <w:rtl w:val="0"/>
        </w:rPr>
        <w:t xml:space="preserve"> </w:t>
      </w:r>
      <w:r w:rsidDel="00000000" w:rsidR="00000000" w:rsidRPr="00000000">
        <w:rPr>
          <w:color w:val="000c08"/>
          <w:sz w:val="2"/>
          <w:szCs w:val="2"/>
          <w:rtl w:val="0"/>
        </w:rPr>
        <w:t xml:space="preserve">t</w:t>
      </w:r>
      <w:r w:rsidDel="00000000" w:rsidR="00000000" w:rsidRPr="00000000">
        <w:rPr>
          <w:color w:val="001108"/>
          <w:sz w:val="2"/>
          <w:szCs w:val="2"/>
          <w:rtl w:val="0"/>
        </w:rPr>
        <w:t xml:space="preserve">h</w:t>
      </w:r>
      <w:r w:rsidDel="00000000" w:rsidR="00000000" w:rsidRPr="00000000">
        <w:rPr>
          <w:color w:val="001508"/>
          <w:sz w:val="2"/>
          <w:szCs w:val="2"/>
          <w:rtl w:val="0"/>
        </w:rPr>
        <w:t xml:space="preserve">e</w:t>
      </w:r>
      <w:r w:rsidDel="00000000" w:rsidR="00000000" w:rsidRPr="00000000">
        <w:rPr>
          <w:color w:val="001b0a"/>
          <w:sz w:val="2"/>
          <w:szCs w:val="2"/>
          <w:rtl w:val="0"/>
        </w:rPr>
        <w:t xml:space="preserve"> </w:t>
      </w:r>
      <w:r w:rsidDel="00000000" w:rsidR="00000000" w:rsidRPr="00000000">
        <w:rPr>
          <w:color w:val="002510"/>
          <w:sz w:val="2"/>
          <w:szCs w:val="2"/>
          <w:rtl w:val="0"/>
        </w:rPr>
        <w:t xml:space="preserve">s</w:t>
      </w:r>
      <w:r w:rsidDel="00000000" w:rsidR="00000000" w:rsidRPr="00000000">
        <w:rPr>
          <w:color w:val="00341a"/>
          <w:sz w:val="2"/>
          <w:szCs w:val="2"/>
          <w:rtl w:val="0"/>
        </w:rPr>
        <w:t xml:space="preserve">e</w:t>
      </w:r>
      <w:r w:rsidDel="00000000" w:rsidR="00000000" w:rsidRPr="00000000">
        <w:rPr>
          <w:color w:val="004528"/>
          <w:sz w:val="2"/>
          <w:szCs w:val="2"/>
          <w:rtl w:val="0"/>
        </w:rPr>
        <w:t xml:space="preserve">m</w:t>
      </w:r>
      <w:r w:rsidDel="00000000" w:rsidR="00000000" w:rsidRPr="00000000">
        <w:rPr>
          <w:color w:val="005938"/>
          <w:sz w:val="2"/>
          <w:szCs w:val="2"/>
          <w:rtl w:val="0"/>
        </w:rPr>
        <w:t xml:space="preserve">i</w:t>
      </w:r>
      <w:r w:rsidDel="00000000" w:rsidR="00000000" w:rsidRPr="00000000">
        <w:rPr>
          <w:color w:val="016946"/>
          <w:sz w:val="2"/>
          <w:szCs w:val="2"/>
          <w:rtl w:val="0"/>
        </w:rPr>
        <w:t xml:space="preserve">-</w:t>
      </w:r>
      <w:r w:rsidDel="00000000" w:rsidR="00000000" w:rsidRPr="00000000">
        <w:rPr>
          <w:color w:val="077550"/>
          <w:sz w:val="2"/>
          <w:szCs w:val="2"/>
          <w:rtl w:val="0"/>
        </w:rPr>
        <w:t xml:space="preserve">f</w:t>
      </w:r>
      <w:r w:rsidDel="00000000" w:rsidR="00000000" w:rsidRPr="00000000">
        <w:rPr>
          <w:color w:val="0c7c56"/>
          <w:sz w:val="2"/>
          <w:szCs w:val="2"/>
          <w:rtl w:val="0"/>
        </w:rPr>
        <w:t xml:space="preserve">i</w:t>
      </w:r>
      <w:r w:rsidDel="00000000" w:rsidR="00000000" w:rsidRPr="00000000">
        <w:rPr>
          <w:color w:val="097000"/>
          <w:sz w:val="2"/>
          <w:szCs w:val="2"/>
          <w:rtl w:val="0"/>
        </w:rPr>
        <w:t xml:space="preserve">nal of t</w:t>
      </w:r>
      <w:r w:rsidDel="00000000" w:rsidR="00000000" w:rsidRPr="00000000">
        <w:rPr>
          <w:color w:val="1d840e"/>
          <w:sz w:val="2"/>
          <w:szCs w:val="2"/>
          <w:rtl w:val="0"/>
        </w:rPr>
        <w:t xml:space="preserve">he tourn</w:t>
      </w:r>
      <w:r w:rsidDel="00000000" w:rsidR="00000000" w:rsidRPr="00000000">
        <w:rPr>
          <w:color w:val="3ad823"/>
          <w:sz w:val="2"/>
          <w:szCs w:val="2"/>
          <w:rtl w:val="0"/>
        </w:rPr>
        <w:t xml:space="preserve">ament the following year he was named the captai</w:t>
      </w:r>
      <w:r w:rsidDel="00000000" w:rsidR="00000000" w:rsidRPr="00000000">
        <w:rPr>
          <w:color w:val="2ee113"/>
          <w:sz w:val="2"/>
          <w:szCs w:val="2"/>
          <w:rtl w:val="0"/>
        </w:rPr>
        <w:t xml:space="preserve">n</w:t>
      </w:r>
      <w:r w:rsidDel="00000000" w:rsidR="00000000" w:rsidRPr="00000000">
        <w:rPr>
          <w:color w:val="2fe014"/>
          <w:sz w:val="2"/>
          <w:szCs w:val="2"/>
          <w:rtl w:val="0"/>
        </w:rPr>
        <w:t xml:space="preserve"> </w:t>
      </w:r>
      <w:r w:rsidDel="00000000" w:rsidR="00000000" w:rsidRPr="00000000">
        <w:rPr>
          <w:color w:val="33dd1a"/>
          <w:sz w:val="2"/>
          <w:szCs w:val="2"/>
          <w:rtl w:val="0"/>
        </w:rPr>
        <w:t xml:space="preserve">o</w:t>
      </w:r>
      <w:r w:rsidDel="00000000" w:rsidR="00000000" w:rsidRPr="00000000">
        <w:rPr>
          <w:color w:val="37da1f"/>
          <w:sz w:val="2"/>
          <w:szCs w:val="2"/>
          <w:rtl w:val="0"/>
        </w:rPr>
        <w:t xml:space="preserve">f</w:t>
      </w:r>
      <w:r w:rsidDel="00000000" w:rsidR="00000000" w:rsidRPr="00000000">
        <w:rPr>
          <w:color w:val="3dd626"/>
          <w:sz w:val="2"/>
          <w:szCs w:val="2"/>
          <w:rtl w:val="0"/>
        </w:rPr>
        <w:t xml:space="preserve"> </w:t>
      </w:r>
      <w:r w:rsidDel="00000000" w:rsidR="00000000" w:rsidRPr="00000000">
        <w:rPr>
          <w:color w:val="45cf31"/>
          <w:sz w:val="2"/>
          <w:szCs w:val="2"/>
          <w:rtl w:val="0"/>
        </w:rPr>
        <w:t xml:space="preserve">t</w:t>
      </w:r>
      <w:r w:rsidDel="00000000" w:rsidR="00000000" w:rsidRPr="00000000">
        <w:rPr>
          <w:color w:val="4cca3a"/>
          <w:sz w:val="2"/>
          <w:szCs w:val="2"/>
          <w:rtl w:val="0"/>
        </w:rPr>
        <w:t xml:space="preserve">h</w:t>
      </w:r>
      <w:r w:rsidDel="00000000" w:rsidR="00000000" w:rsidRPr="00000000">
        <w:rPr>
          <w:color w:val="55c444"/>
          <w:sz w:val="2"/>
          <w:szCs w:val="2"/>
          <w:rtl w:val="0"/>
        </w:rPr>
        <w:t xml:space="preserve">e</w:t>
      </w:r>
      <w:r w:rsidDel="00000000" w:rsidR="00000000" w:rsidRPr="00000000">
        <w:rPr>
          <w:color w:val="46a338"/>
          <w:sz w:val="2"/>
          <w:szCs w:val="2"/>
          <w:rtl w:val="0"/>
        </w:rPr>
        <w:t xml:space="preserve"> </w:t>
      </w:r>
      <w:r w:rsidDel="00000000" w:rsidR="00000000" w:rsidRPr="00000000">
        <w:rPr>
          <w:color w:val="2b7a1f"/>
          <w:sz w:val="2"/>
          <w:szCs w:val="2"/>
          <w:rtl w:val="0"/>
        </w:rPr>
        <w:t xml:space="preserve">n</w:t>
      </w:r>
      <w:r w:rsidDel="00000000" w:rsidR="00000000" w:rsidRPr="00000000">
        <w:rPr>
          <w:color w:val="014100"/>
          <w:sz w:val="2"/>
          <w:szCs w:val="2"/>
          <w:rtl w:val="0"/>
        </w:rPr>
        <w:t xml:space="preserve">a</w:t>
      </w:r>
      <w:r w:rsidDel="00000000" w:rsidR="00000000" w:rsidRPr="00000000">
        <w:rPr>
          <w:color w:val="001600"/>
          <w:sz w:val="2"/>
          <w:szCs w:val="2"/>
          <w:rtl w:val="0"/>
        </w:rPr>
        <w:t xml:space="preserve">t</w:t>
      </w:r>
      <w:r w:rsidDel="00000000" w:rsidR="00000000" w:rsidRPr="00000000">
        <w:rPr>
          <w:color w:val="001200"/>
          <w:sz w:val="2"/>
          <w:szCs w:val="2"/>
          <w:rtl w:val="0"/>
        </w:rPr>
        <w:t xml:space="preserve">i</w:t>
      </w:r>
      <w:r w:rsidDel="00000000" w:rsidR="00000000" w:rsidRPr="00000000">
        <w:rPr>
          <w:color w:val="000e00"/>
          <w:sz w:val="2"/>
          <w:szCs w:val="2"/>
          <w:rtl w:val="0"/>
        </w:rPr>
        <w:t xml:space="preserve">o</w:t>
      </w:r>
      <w:r w:rsidDel="00000000" w:rsidR="00000000" w:rsidRPr="00000000">
        <w:rPr>
          <w:color w:val="122d0e"/>
          <w:sz w:val="2"/>
          <w:szCs w:val="2"/>
          <w:rtl w:val="0"/>
        </w:rPr>
        <w:t xml:space="preserve">n</w:t>
      </w:r>
      <w:r w:rsidDel="00000000" w:rsidR="00000000" w:rsidRPr="00000000">
        <w:rPr>
          <w:color w:val="2c4528"/>
          <w:sz w:val="2"/>
          <w:szCs w:val="2"/>
          <w:rtl w:val="0"/>
        </w:rPr>
        <w:t xml:space="preserve">a</w:t>
      </w:r>
      <w:r w:rsidDel="00000000" w:rsidR="00000000" w:rsidRPr="00000000">
        <w:rPr>
          <w:color w:val="080808"/>
          <w:sz w:val="2"/>
          <w:szCs w:val="2"/>
          <w:rtl w:val="0"/>
        </w:rPr>
        <w:t xml:space="preserve">l team In 2009 he became</w:t>
      </w:r>
      <w:r w:rsidDel="00000000" w:rsidR="00000000" w:rsidRPr="00000000">
        <w:rPr>
          <w:color w:val="000000"/>
          <w:sz w:val="2"/>
          <w:szCs w:val="2"/>
          <w:rtl w:val="0"/>
        </w:rPr>
        <w:t xml:space="preserve"> th</w:t>
      </w:r>
      <w:r w:rsidDel="00000000" w:rsidR="00000000" w:rsidRPr="00000000">
        <w:rPr>
          <w:color w:val="070707"/>
          <w:sz w:val="2"/>
          <w:szCs w:val="2"/>
          <w:rtl w:val="0"/>
        </w:rPr>
        <w:t xml:space="preserve">e</w:t>
      </w:r>
      <w:r w:rsidDel="00000000" w:rsidR="00000000" w:rsidRPr="00000000">
        <w:rPr>
          <w:color w:val="111111"/>
          <w:sz w:val="2"/>
          <w:szCs w:val="2"/>
          <w:rtl w:val="0"/>
        </w:rPr>
        <w:t xml:space="preserve"> </w:t>
      </w:r>
      <w:r w:rsidDel="00000000" w:rsidR="00000000" w:rsidRPr="00000000">
        <w:rPr>
          <w:color w:val="1a1a1a"/>
          <w:sz w:val="2"/>
          <w:szCs w:val="2"/>
          <w:rtl w:val="0"/>
        </w:rPr>
        <w:t xml:space="preserve">m</w:t>
      </w:r>
      <w:r w:rsidDel="00000000" w:rsidR="00000000" w:rsidRPr="00000000">
        <w:rPr>
          <w:color w:val="212121"/>
          <w:sz w:val="2"/>
          <w:szCs w:val="2"/>
          <w:rtl w:val="0"/>
        </w:rPr>
        <w:t xml:space="preserve">o</w:t>
      </w:r>
      <w:r w:rsidDel="00000000" w:rsidR="00000000" w:rsidRPr="00000000">
        <w:rPr>
          <w:color w:val="252525"/>
          <w:sz w:val="2"/>
          <w:szCs w:val="2"/>
          <w:rtl w:val="0"/>
        </w:rPr>
        <w:t xml:space="preserve">s</w:t>
      </w:r>
      <w:r w:rsidDel="00000000" w:rsidR="00000000" w:rsidRPr="00000000">
        <w:rPr>
          <w:color w:val="3b3b3b"/>
          <w:sz w:val="2"/>
          <w:szCs w:val="2"/>
          <w:rtl w:val="0"/>
        </w:rPr>
        <w:t xml:space="preserve">t</w:t>
      </w:r>
      <w:r w:rsidDel="00000000" w:rsidR="00000000" w:rsidRPr="00000000">
        <w:rPr>
          <w:color w:val="3d3d3d"/>
          <w:sz w:val="2"/>
          <w:szCs w:val="2"/>
          <w:rtl w:val="0"/>
        </w:rPr>
        <w:t xml:space="preserve"> </w:t>
      </w:r>
      <w:r w:rsidDel="00000000" w:rsidR="00000000" w:rsidRPr="00000000">
        <w:rPr>
          <w:color w:val="414141"/>
          <w:sz w:val="2"/>
          <w:szCs w:val="2"/>
          <w:rtl w:val="0"/>
        </w:rPr>
        <w:t xml:space="preserve">e</w:t>
      </w:r>
      <w:r w:rsidDel="00000000" w:rsidR="00000000" w:rsidRPr="00000000">
        <w:rPr>
          <w:color w:val="454545"/>
          <w:sz w:val="2"/>
          <w:szCs w:val="2"/>
          <w:rtl w:val="0"/>
        </w:rPr>
        <w:t xml:space="preserve">x</w:t>
      </w:r>
      <w:r w:rsidDel="00000000" w:rsidR="00000000" w:rsidRPr="00000000">
        <w:rPr>
          <w:color w:val="4b4b4b"/>
          <w:sz w:val="2"/>
          <w:szCs w:val="2"/>
          <w:rtl w:val="0"/>
        </w:rPr>
        <w:t xml:space="preserve">p</w:t>
      </w:r>
      <w:r w:rsidDel="00000000" w:rsidR="00000000" w:rsidRPr="00000000">
        <w:rPr>
          <w:color w:val="505050"/>
          <w:sz w:val="2"/>
          <w:szCs w:val="2"/>
          <w:rtl w:val="0"/>
        </w:rPr>
        <w:t xml:space="preserve">e</w:t>
      </w:r>
      <w:r w:rsidDel="00000000" w:rsidR="00000000" w:rsidRPr="00000000">
        <w:rPr>
          <w:color w:val="535353"/>
          <w:sz w:val="2"/>
          <w:szCs w:val="2"/>
          <w:rtl w:val="0"/>
        </w:rPr>
        <w:t xml:space="preserve">n</w:t>
      </w:r>
      <w:r w:rsidDel="00000000" w:rsidR="00000000" w:rsidRPr="00000000">
        <w:rPr>
          <w:color w:val="555555"/>
          <w:sz w:val="2"/>
          <w:szCs w:val="2"/>
          <w:rtl w:val="0"/>
        </w:rPr>
        <w:t xml:space="preserve">s</w:t>
      </w:r>
      <w:r w:rsidDel="00000000" w:rsidR="00000000" w:rsidRPr="00000000">
        <w:rPr>
          <w:color w:val="585858"/>
          <w:sz w:val="2"/>
          <w:szCs w:val="2"/>
          <w:rtl w:val="0"/>
        </w:rPr>
        <w:t xml:space="preserve">ive play</w:t>
      </w:r>
      <w:r w:rsidDel="00000000" w:rsidR="00000000" w:rsidRPr="00000000">
        <w:rPr>
          <w:color w:val="3b6758"/>
          <w:sz w:val="2"/>
          <w:szCs w:val="2"/>
          <w:rtl w:val="0"/>
        </w:rPr>
        <w:t xml:space="preserve">er in the world after Spanish giant Real Madrid paid Manchester United 80 million pounds to brin</w:t>
      </w:r>
      <w:r w:rsidDel="00000000" w:rsidR="00000000" w:rsidRPr="00000000">
        <w:rPr>
          <w:color w:val="707070"/>
          <w:sz w:val="2"/>
          <w:szCs w:val="2"/>
          <w:rtl w:val="0"/>
        </w:rPr>
        <w:t xml:space="preserve">g</w:t>
      </w:r>
      <w:r w:rsidDel="00000000" w:rsidR="00000000" w:rsidRPr="00000000">
        <w:rPr>
          <w:color w:val="6e6e6e"/>
          <w:sz w:val="2"/>
          <w:szCs w:val="2"/>
          <w:rtl w:val="0"/>
        </w:rPr>
        <w:t xml:space="preserve"> </w:t>
      </w:r>
      <w:r w:rsidDel="00000000" w:rsidR="00000000" w:rsidRPr="00000000">
        <w:rPr>
          <w:color w:val="6b6b6b"/>
          <w:sz w:val="2"/>
          <w:szCs w:val="2"/>
          <w:rtl w:val="0"/>
        </w:rPr>
        <w:t xml:space="preserve">h</w:t>
      </w:r>
      <w:r w:rsidDel="00000000" w:rsidR="00000000" w:rsidRPr="00000000">
        <w:rPr>
          <w:color w:val="666666"/>
          <w:sz w:val="2"/>
          <w:szCs w:val="2"/>
          <w:rtl w:val="0"/>
        </w:rPr>
        <w:t xml:space="preserve">i</w:t>
      </w:r>
      <w:r w:rsidDel="00000000" w:rsidR="00000000" w:rsidRPr="00000000">
        <w:rPr>
          <w:color w:val="606060"/>
          <w:sz w:val="2"/>
          <w:szCs w:val="2"/>
          <w:rtl w:val="0"/>
        </w:rPr>
        <w:t xml:space="preserve">m</w:t>
      </w:r>
      <w:r w:rsidDel="00000000" w:rsidR="00000000" w:rsidRPr="00000000">
        <w:rPr>
          <w:color w:val="5c5c5c"/>
          <w:sz w:val="2"/>
          <w:szCs w:val="2"/>
          <w:rtl w:val="0"/>
        </w:rPr>
        <w:t xml:space="preserve"> </w:t>
      </w:r>
      <w:r w:rsidDel="00000000" w:rsidR="00000000" w:rsidRPr="00000000">
        <w:rPr>
          <w:color w:val="585858"/>
          <w:sz w:val="2"/>
          <w:szCs w:val="2"/>
          <w:rtl w:val="0"/>
        </w:rPr>
        <w:t xml:space="preserve">t</w:t>
      </w:r>
      <w:r w:rsidDel="00000000" w:rsidR="00000000" w:rsidRPr="00000000">
        <w:rPr>
          <w:color w:val="565656"/>
          <w:sz w:val="2"/>
          <w:szCs w:val="2"/>
          <w:rtl w:val="0"/>
        </w:rPr>
        <w:t xml:space="preserve">o</w:t>
      </w:r>
      <w:r w:rsidDel="00000000" w:rsidR="00000000" w:rsidRPr="00000000">
        <w:rPr>
          <w:color w:val="222222"/>
          <w:sz w:val="2"/>
          <w:szCs w:val="2"/>
          <w:rtl w:val="0"/>
        </w:rPr>
        <w:t xml:space="preserve"> </w:t>
      </w:r>
      <w:r w:rsidDel="00000000" w:rsidR="00000000" w:rsidRPr="00000000">
        <w:rPr>
          <w:color w:val="1e1e1e"/>
          <w:sz w:val="2"/>
          <w:szCs w:val="2"/>
          <w:rtl w:val="0"/>
        </w:rPr>
        <w:t xml:space="preserve">M</w:t>
      </w:r>
      <w:r w:rsidDel="00000000" w:rsidR="00000000" w:rsidRPr="00000000">
        <w:rPr>
          <w:color w:val="171717"/>
          <w:sz w:val="2"/>
          <w:szCs w:val="2"/>
          <w:rtl w:val="0"/>
        </w:rPr>
        <w:t xml:space="preserve">a</w:t>
      </w:r>
      <w:r w:rsidDel="00000000" w:rsidR="00000000" w:rsidRPr="00000000">
        <w:rPr>
          <w:color w:val="0e0e0e"/>
          <w:sz w:val="2"/>
          <w:szCs w:val="2"/>
          <w:rtl w:val="0"/>
        </w:rPr>
        <w:t xml:space="preserve">d</w:t>
      </w:r>
      <w:r w:rsidDel="00000000" w:rsidR="00000000" w:rsidRPr="00000000">
        <w:rPr>
          <w:color w:val="040404"/>
          <w:sz w:val="2"/>
          <w:szCs w:val="2"/>
          <w:rtl w:val="0"/>
        </w:rPr>
        <w:t xml:space="preserve">r</w:t>
      </w:r>
      <w:r w:rsidDel="00000000" w:rsidR="00000000" w:rsidRPr="00000000">
        <w:rPr>
          <w:color w:val="000000"/>
          <w:sz w:val="2"/>
          <w:szCs w:val="2"/>
          <w:rtl w:val="0"/>
        </w:rPr>
        <w:t xml:space="preserve">id,</w:t>
      </w:r>
      <w:r w:rsidDel="00000000" w:rsidR="00000000" w:rsidRPr="00000000">
        <w:rPr>
          <w:color w:val="080808"/>
          <w:sz w:val="2"/>
          <w:szCs w:val="2"/>
          <w:rtl w:val="0"/>
        </w:rPr>
        <w:t xml:space="preserve"> he scored 33 goals in his very </w:t>
      </w:r>
      <w:r w:rsidDel="00000000" w:rsidR="00000000" w:rsidRPr="00000000">
        <w:rPr>
          <w:color w:val="1a1a1a"/>
          <w:sz w:val="2"/>
          <w:szCs w:val="2"/>
          <w:rtl w:val="0"/>
        </w:rPr>
        <w:t xml:space="preserve">f</w:t>
      </w:r>
      <w:r w:rsidDel="00000000" w:rsidR="00000000" w:rsidRPr="00000000">
        <w:rPr>
          <w:color w:val="0a0a0a"/>
          <w:sz w:val="2"/>
          <w:szCs w:val="2"/>
          <w:rtl w:val="0"/>
        </w:rPr>
        <w:t xml:space="preserve">i</w:t>
      </w:r>
      <w:r w:rsidDel="00000000" w:rsidR="00000000" w:rsidRPr="00000000">
        <w:rPr>
          <w:color w:val="000000"/>
          <w:sz w:val="2"/>
          <w:szCs w:val="2"/>
          <w:rtl w:val="0"/>
        </w:rPr>
        <w:t xml:space="preserve">rst </w:t>
      </w:r>
      <w:r w:rsidDel="00000000" w:rsidR="00000000" w:rsidRPr="00000000">
        <w:rPr>
          <w:color w:val="050505"/>
          <w:sz w:val="2"/>
          <w:szCs w:val="2"/>
          <w:rtl w:val="0"/>
        </w:rPr>
        <w:t xml:space="preserve">s</w:t>
      </w:r>
      <w:r w:rsidDel="00000000" w:rsidR="00000000" w:rsidRPr="00000000">
        <w:rPr>
          <w:color w:val="141414"/>
          <w:sz w:val="2"/>
          <w:szCs w:val="2"/>
          <w:rtl w:val="0"/>
        </w:rPr>
        <w:t xml:space="preserve">e</w:t>
      </w:r>
      <w:r w:rsidDel="00000000" w:rsidR="00000000" w:rsidRPr="00000000">
        <w:rPr>
          <w:color w:val="b4b4b4"/>
          <w:sz w:val="2"/>
          <w:szCs w:val="2"/>
          <w:rtl w:val="0"/>
        </w:rPr>
        <w:t xml:space="preserve">a</w:t>
      </w:r>
      <w:r w:rsidDel="00000000" w:rsidR="00000000" w:rsidRPr="00000000">
        <w:rPr>
          <w:color w:val="e2e2e2"/>
          <w:sz w:val="2"/>
          <w:szCs w:val="2"/>
          <w:rtl w:val="0"/>
        </w:rPr>
        <w:t xml:space="preserve">s</w:t>
      </w:r>
      <w:r w:rsidDel="00000000" w:rsidR="00000000" w:rsidRPr="00000000">
        <w:rPr>
          <w:color w:val="ffffff"/>
          <w:sz w:val="2"/>
          <w:szCs w:val="2"/>
          <w:rtl w:val="0"/>
        </w:rPr>
        <w:t xml:space="preserve">on </w:t>
      </w:r>
      <w:r w:rsidDel="00000000" w:rsidR="00000000" w:rsidRPr="00000000">
        <w:rPr>
          <w:color w:val="f0f0f0"/>
          <w:sz w:val="2"/>
          <w:szCs w:val="2"/>
          <w:rtl w:val="0"/>
        </w:rPr>
        <w:t xml:space="preserve">I</w:t>
      </w:r>
      <w:r w:rsidDel="00000000" w:rsidR="00000000" w:rsidRPr="00000000">
        <w:rPr>
          <w:color w:val="f9f9f9"/>
          <w:sz w:val="2"/>
          <w:szCs w:val="2"/>
          <w:rtl w:val="0"/>
        </w:rPr>
        <w:t xml:space="preserve">n</w:t>
      </w:r>
      <w:r w:rsidDel="00000000" w:rsidR="00000000" w:rsidRPr="00000000">
        <w:rPr>
          <w:color w:val="ffffff"/>
          <w:sz w:val="2"/>
          <w:szCs w:val="2"/>
          <w:rtl w:val="0"/>
        </w:rPr>
        <w:t xml:space="preserve"> </w:t>
      </w:r>
      <w:r w:rsidDel="00000000" w:rsidR="00000000" w:rsidRPr="00000000">
        <w:rPr>
          <w:color w:val="f8f8f8"/>
          <w:sz w:val="2"/>
          <w:szCs w:val="2"/>
          <w:rtl w:val="0"/>
        </w:rPr>
        <w:t xml:space="preserve">the follow</w:t>
      </w:r>
      <w:r w:rsidDel="00000000" w:rsidR="00000000" w:rsidRPr="00000000">
        <w:rPr>
          <w:sz w:val="16"/>
          <w:szCs w:val="16"/>
          <w:rtl w:val="0"/>
        </w:rPr>
        <w:br w:type="textWrapping"/>
      </w:r>
      <w:r w:rsidDel="00000000" w:rsidR="00000000" w:rsidRPr="00000000">
        <w:rPr>
          <w:color w:val="ffffff"/>
          <w:sz w:val="2"/>
          <w:szCs w:val="2"/>
          <w:rtl w:val="0"/>
        </w:rPr>
        <w:t xml:space="preserve">i</w:t>
      </w:r>
      <w:r w:rsidDel="00000000" w:rsidR="00000000" w:rsidRPr="00000000">
        <w:rPr>
          <w:color w:val="dedede"/>
          <w:sz w:val="2"/>
          <w:szCs w:val="2"/>
          <w:rtl w:val="0"/>
        </w:rPr>
        <w:t xml:space="preserve">n</w:t>
      </w:r>
      <w:r w:rsidDel="00000000" w:rsidR="00000000" w:rsidRPr="00000000">
        <w:rPr>
          <w:color w:val="e4e4e4"/>
          <w:sz w:val="2"/>
          <w:szCs w:val="2"/>
          <w:rtl w:val="0"/>
        </w:rPr>
        <w:t xml:space="preserve">g</w:t>
      </w:r>
      <w:r w:rsidDel="00000000" w:rsidR="00000000" w:rsidRPr="00000000">
        <w:rPr>
          <w:color w:val="f3f3f3"/>
          <w:sz w:val="2"/>
          <w:szCs w:val="2"/>
          <w:rtl w:val="0"/>
        </w:rPr>
        <w:t xml:space="preserve"> </w:t>
      </w:r>
      <w:r w:rsidDel="00000000" w:rsidR="00000000" w:rsidRPr="00000000">
        <w:rPr>
          <w:color w:val="9e9e9e"/>
          <w:sz w:val="2"/>
          <w:szCs w:val="2"/>
          <w:rtl w:val="0"/>
        </w:rPr>
        <w:t xml:space="preserve">s</w:t>
      </w:r>
      <w:r w:rsidDel="00000000" w:rsidR="00000000" w:rsidRPr="00000000">
        <w:rPr>
          <w:color w:val="151515"/>
          <w:sz w:val="2"/>
          <w:szCs w:val="2"/>
          <w:rtl w:val="0"/>
        </w:rPr>
        <w:t xml:space="preserve">e</w:t>
      </w:r>
      <w:r w:rsidDel="00000000" w:rsidR="00000000" w:rsidRPr="00000000">
        <w:rPr>
          <w:color w:val="000000"/>
          <w:sz w:val="2"/>
          <w:szCs w:val="2"/>
          <w:rtl w:val="0"/>
        </w:rPr>
        <w:t xml:space="preserve">a</w:t>
      </w:r>
      <w:r w:rsidDel="00000000" w:rsidR="00000000" w:rsidRPr="00000000">
        <w:rPr>
          <w:color w:val="262626"/>
          <w:sz w:val="2"/>
          <w:szCs w:val="2"/>
          <w:rtl w:val="0"/>
        </w:rPr>
        <w:t xml:space="preserve">s</w:t>
      </w:r>
      <w:r w:rsidDel="00000000" w:rsidR="00000000" w:rsidRPr="00000000">
        <w:rPr>
          <w:color w:val="080808"/>
          <w:sz w:val="2"/>
          <w:szCs w:val="2"/>
          <w:rtl w:val="0"/>
        </w:rPr>
        <w:t xml:space="preserve">on he ended the Spanish </w:t>
      </w:r>
      <w:r w:rsidDel="00000000" w:rsidR="00000000" w:rsidRPr="00000000">
        <w:rPr>
          <w:color w:val="003500"/>
          <w:sz w:val="2"/>
          <w:szCs w:val="2"/>
          <w:rtl w:val="0"/>
        </w:rPr>
        <w:t xml:space="preserve">l</w:t>
      </w:r>
      <w:r w:rsidDel="00000000" w:rsidR="00000000" w:rsidRPr="00000000">
        <w:rPr>
          <w:color w:val="1a6b0e"/>
          <w:sz w:val="2"/>
          <w:szCs w:val="2"/>
          <w:rtl w:val="0"/>
        </w:rPr>
        <w:t xml:space="preserve">e</w:t>
      </w:r>
      <w:r w:rsidDel="00000000" w:rsidR="00000000" w:rsidRPr="00000000">
        <w:rPr>
          <w:color w:val="51a943"/>
          <w:sz w:val="2"/>
          <w:szCs w:val="2"/>
          <w:rtl w:val="0"/>
        </w:rPr>
        <w:t xml:space="preserve">a</w:t>
      </w:r>
      <w:r w:rsidDel="00000000" w:rsidR="00000000" w:rsidRPr="00000000">
        <w:rPr>
          <w:color w:val="5fbf51"/>
          <w:sz w:val="2"/>
          <w:szCs w:val="2"/>
          <w:rtl w:val="0"/>
        </w:rPr>
        <w:t xml:space="preserve">g</w:t>
      </w:r>
      <w:r w:rsidDel="00000000" w:rsidR="00000000" w:rsidRPr="00000000">
        <w:rPr>
          <w:color w:val="45b235"/>
          <w:sz w:val="2"/>
          <w:szCs w:val="2"/>
          <w:rtl w:val="0"/>
        </w:rPr>
        <w:t xml:space="preserve">u</w:t>
      </w:r>
      <w:r w:rsidDel="00000000" w:rsidR="00000000" w:rsidRPr="00000000">
        <w:rPr>
          <w:color w:val="2ba419"/>
          <w:sz w:val="2"/>
          <w:szCs w:val="2"/>
          <w:rtl w:val="0"/>
        </w:rPr>
        <w:t xml:space="preserve">e</w:t>
      </w:r>
      <w:r w:rsidDel="00000000" w:rsidR="00000000" w:rsidRPr="00000000">
        <w:rPr>
          <w:color w:val="27ae13"/>
          <w:sz w:val="2"/>
          <w:szCs w:val="2"/>
          <w:rtl w:val="0"/>
        </w:rPr>
        <w:t xml:space="preserve"> </w:t>
      </w:r>
      <w:r w:rsidDel="00000000" w:rsidR="00000000" w:rsidRPr="00000000">
        <w:rPr>
          <w:color w:val="2dc417"/>
          <w:sz w:val="2"/>
          <w:szCs w:val="2"/>
          <w:rtl w:val="0"/>
        </w:rPr>
        <w:t xml:space="preserve">s</w:t>
      </w:r>
      <w:r w:rsidDel="00000000" w:rsidR="00000000" w:rsidRPr="00000000">
        <w:rPr>
          <w:color w:val="35da1c"/>
          <w:sz w:val="2"/>
          <w:szCs w:val="2"/>
          <w:rtl w:val="0"/>
        </w:rPr>
        <w:t xml:space="preserve">e</w:t>
      </w:r>
      <w:r w:rsidDel="00000000" w:rsidR="00000000" w:rsidRPr="00000000">
        <w:rPr>
          <w:color w:val="2de012"/>
          <w:sz w:val="2"/>
          <w:szCs w:val="2"/>
          <w:rtl w:val="0"/>
        </w:rPr>
        <w:t xml:space="preserve">a</w:t>
      </w:r>
      <w:r w:rsidDel="00000000" w:rsidR="00000000" w:rsidRPr="00000000">
        <w:rPr>
          <w:color w:val="24e707"/>
          <w:sz w:val="2"/>
          <w:szCs w:val="2"/>
          <w:rtl w:val="0"/>
        </w:rPr>
        <w:t xml:space="preserve">s</w:t>
      </w:r>
      <w:r w:rsidDel="00000000" w:rsidR="00000000" w:rsidRPr="00000000">
        <w:rPr>
          <w:color w:val="1dec00"/>
          <w:sz w:val="2"/>
          <w:szCs w:val="2"/>
          <w:rtl w:val="0"/>
        </w:rPr>
        <w:t xml:space="preserve">o</w:t>
      </w:r>
      <w:r w:rsidDel="00000000" w:rsidR="00000000" w:rsidRPr="00000000">
        <w:rPr>
          <w:color w:val="18f000"/>
          <w:sz w:val="2"/>
          <w:szCs w:val="2"/>
          <w:rtl w:val="0"/>
        </w:rPr>
        <w:t xml:space="preserve">n</w:t>
      </w:r>
      <w:r w:rsidDel="00000000" w:rsidR="00000000" w:rsidRPr="00000000">
        <w:rPr>
          <w:color w:val="12f400"/>
          <w:sz w:val="2"/>
          <w:szCs w:val="2"/>
          <w:rtl w:val="0"/>
        </w:rPr>
        <w:t xml:space="preserve"> </w:t>
      </w:r>
      <w:r w:rsidDel="00000000" w:rsidR="00000000" w:rsidRPr="00000000">
        <w:rPr>
          <w:color w:val="0ff600"/>
          <w:sz w:val="2"/>
          <w:szCs w:val="2"/>
          <w:rtl w:val="0"/>
        </w:rPr>
        <w:t xml:space="preserve">w</w:t>
      </w:r>
      <w:r w:rsidDel="00000000" w:rsidR="00000000" w:rsidRPr="00000000">
        <w:rPr>
          <w:color w:val="0ef800"/>
          <w:sz w:val="2"/>
          <w:szCs w:val="2"/>
          <w:rtl w:val="0"/>
        </w:rPr>
        <w:t xml:space="preserve">i</w:t>
      </w:r>
      <w:r w:rsidDel="00000000" w:rsidR="00000000" w:rsidRPr="00000000">
        <w:rPr>
          <w:color w:val="39d722"/>
          <w:sz w:val="2"/>
          <w:szCs w:val="2"/>
          <w:rtl w:val="0"/>
        </w:rPr>
        <w:t xml:space="preserve">th 40 goals whic</w:t>
      </w:r>
      <w:r w:rsidDel="00000000" w:rsidR="00000000" w:rsidRPr="00000000">
        <w:rPr>
          <w:color w:val="3ad823"/>
          <w:sz w:val="2"/>
          <w:szCs w:val="2"/>
          <w:rtl w:val="0"/>
        </w:rPr>
        <w:t xml:space="preserve">h became</w:t>
      </w:r>
      <w:r w:rsidDel="00000000" w:rsidR="00000000" w:rsidRPr="00000000">
        <w:rPr>
          <w:color w:val="40de29"/>
          <w:sz w:val="2"/>
          <w:szCs w:val="2"/>
          <w:rtl w:val="0"/>
        </w:rPr>
        <w:t xml:space="preserve"> </w:t>
      </w:r>
      <w:r w:rsidDel="00000000" w:rsidR="00000000" w:rsidRPr="00000000">
        <w:rPr>
          <w:color w:val="2ac813"/>
          <w:sz w:val="2"/>
          <w:szCs w:val="2"/>
          <w:rtl w:val="0"/>
        </w:rPr>
        <w:t xml:space="preserve">a</w:t>
      </w:r>
      <w:r w:rsidDel="00000000" w:rsidR="00000000" w:rsidRPr="00000000">
        <w:rPr>
          <w:color w:val="1cba05"/>
          <w:sz w:val="2"/>
          <w:szCs w:val="2"/>
          <w:rtl w:val="0"/>
        </w:rPr>
        <w:t xml:space="preserve"> </w:t>
      </w:r>
      <w:r w:rsidDel="00000000" w:rsidR="00000000" w:rsidRPr="00000000">
        <w:rPr>
          <w:color w:val="2ac813"/>
          <w:sz w:val="2"/>
          <w:szCs w:val="2"/>
          <w:rtl w:val="0"/>
        </w:rPr>
        <w:t xml:space="preserve">r</w:t>
      </w:r>
      <w:r w:rsidDel="00000000" w:rsidR="00000000" w:rsidRPr="00000000">
        <w:rPr>
          <w:color w:val="42e02b"/>
          <w:sz w:val="2"/>
          <w:szCs w:val="2"/>
          <w:rtl w:val="0"/>
        </w:rPr>
        <w:t xml:space="preserve">e</w:t>
      </w:r>
      <w:r w:rsidDel="00000000" w:rsidR="00000000" w:rsidRPr="00000000">
        <w:rPr>
          <w:color w:val="3edc27"/>
          <w:sz w:val="2"/>
          <w:szCs w:val="2"/>
          <w:rtl w:val="0"/>
        </w:rPr>
        <w:t xml:space="preserve">c</w:t>
      </w:r>
      <w:r w:rsidDel="00000000" w:rsidR="00000000" w:rsidRPr="00000000">
        <w:rPr>
          <w:color w:val="15b300"/>
          <w:sz w:val="2"/>
          <w:szCs w:val="2"/>
          <w:rtl w:val="0"/>
        </w:rPr>
        <w:t xml:space="preserve">o</w:t>
      </w:r>
      <w:r w:rsidDel="00000000" w:rsidR="00000000" w:rsidRPr="00000000">
        <w:rPr>
          <w:color w:val="008900"/>
          <w:sz w:val="2"/>
          <w:szCs w:val="2"/>
          <w:rtl w:val="0"/>
        </w:rPr>
        <w:t xml:space="preserve">r</w:t>
      </w:r>
      <w:r w:rsidDel="00000000" w:rsidR="00000000" w:rsidRPr="00000000">
        <w:rPr>
          <w:color w:val="080808"/>
          <w:sz w:val="2"/>
          <w:szCs w:val="2"/>
          <w:rtl w:val="0"/>
        </w:rPr>
        <w:t xml:space="preserve">d in the league'</w:t>
      </w:r>
      <w:r w:rsidDel="00000000" w:rsidR="00000000" w:rsidRPr="00000000">
        <w:rPr>
          <w:color w:val="160108"/>
          <w:sz w:val="2"/>
          <w:szCs w:val="2"/>
          <w:rtl w:val="0"/>
        </w:rPr>
        <w:t xml:space="preserve">s</w:t>
      </w:r>
      <w:r w:rsidDel="00000000" w:rsidR="00000000" w:rsidRPr="00000000">
        <w:rPr>
          <w:color w:val="150208"/>
          <w:sz w:val="2"/>
          <w:szCs w:val="2"/>
          <w:rtl w:val="0"/>
        </w:rPr>
        <w:t xml:space="preserve"> </w:t>
      </w:r>
      <w:r w:rsidDel="00000000" w:rsidR="00000000" w:rsidRPr="00000000">
        <w:rPr>
          <w:color w:val="120308"/>
          <w:sz w:val="2"/>
          <w:szCs w:val="2"/>
          <w:rtl w:val="0"/>
        </w:rPr>
        <w:t xml:space="preserve">h</w:t>
      </w:r>
      <w:r w:rsidDel="00000000" w:rsidR="00000000" w:rsidRPr="00000000">
        <w:rPr>
          <w:color w:val="0c0608"/>
          <w:sz w:val="2"/>
          <w:szCs w:val="2"/>
          <w:rtl w:val="0"/>
        </w:rPr>
        <w:t xml:space="preserve">i</w:t>
      </w:r>
      <w:r w:rsidDel="00000000" w:rsidR="00000000" w:rsidRPr="00000000">
        <w:rPr>
          <w:color w:val="070908"/>
          <w:sz w:val="2"/>
          <w:szCs w:val="2"/>
          <w:rtl w:val="0"/>
        </w:rPr>
        <w:t xml:space="preserve">s</w:t>
      </w:r>
      <w:r w:rsidDel="00000000" w:rsidR="00000000" w:rsidRPr="00000000">
        <w:rPr>
          <w:color w:val="000c08"/>
          <w:sz w:val="2"/>
          <w:szCs w:val="2"/>
          <w:rtl w:val="0"/>
        </w:rPr>
        <w:t xml:space="preserve">t</w:t>
      </w:r>
      <w:r w:rsidDel="00000000" w:rsidR="00000000" w:rsidRPr="00000000">
        <w:rPr>
          <w:color w:val="001108"/>
          <w:sz w:val="2"/>
          <w:szCs w:val="2"/>
          <w:rtl w:val="0"/>
        </w:rPr>
        <w:t xml:space="preserve">o</w:t>
      </w:r>
      <w:r w:rsidDel="00000000" w:rsidR="00000000" w:rsidRPr="00000000">
        <w:rPr>
          <w:color w:val="001508"/>
          <w:sz w:val="2"/>
          <w:szCs w:val="2"/>
          <w:rtl w:val="0"/>
        </w:rPr>
        <w:t xml:space="preserve">r</w:t>
      </w:r>
      <w:r w:rsidDel="00000000" w:rsidR="00000000" w:rsidRPr="00000000">
        <w:rPr>
          <w:color w:val="001b0a"/>
          <w:sz w:val="2"/>
          <w:szCs w:val="2"/>
          <w:rtl w:val="0"/>
        </w:rPr>
        <w:t xml:space="preserve">y</w:t>
      </w:r>
      <w:r w:rsidDel="00000000" w:rsidR="00000000" w:rsidRPr="00000000">
        <w:rPr>
          <w:color w:val="002510"/>
          <w:sz w:val="2"/>
          <w:szCs w:val="2"/>
          <w:rtl w:val="0"/>
        </w:rPr>
        <w:t xml:space="preserve"> </w:t>
      </w:r>
      <w:r w:rsidDel="00000000" w:rsidR="00000000" w:rsidRPr="00000000">
        <w:rPr>
          <w:color w:val="00341a"/>
          <w:sz w:val="2"/>
          <w:szCs w:val="2"/>
          <w:rtl w:val="0"/>
        </w:rPr>
        <w:t xml:space="preserve">h</w:t>
      </w:r>
      <w:r w:rsidDel="00000000" w:rsidR="00000000" w:rsidRPr="00000000">
        <w:rPr>
          <w:color w:val="004528"/>
          <w:sz w:val="2"/>
          <w:szCs w:val="2"/>
          <w:rtl w:val="0"/>
        </w:rPr>
        <w:t xml:space="preserve">e</w:t>
      </w:r>
      <w:r w:rsidDel="00000000" w:rsidR="00000000" w:rsidRPr="00000000">
        <w:rPr>
          <w:color w:val="005938"/>
          <w:sz w:val="2"/>
          <w:szCs w:val="2"/>
          <w:rtl w:val="0"/>
        </w:rPr>
        <w:t xml:space="preserve"> </w:t>
      </w:r>
      <w:r w:rsidDel="00000000" w:rsidR="00000000" w:rsidRPr="00000000">
        <w:rPr>
          <w:color w:val="016946"/>
          <w:sz w:val="2"/>
          <w:szCs w:val="2"/>
          <w:rtl w:val="0"/>
        </w:rPr>
        <w:t xml:space="preserve">l</w:t>
      </w:r>
      <w:r w:rsidDel="00000000" w:rsidR="00000000" w:rsidRPr="00000000">
        <w:rPr>
          <w:color w:val="077550"/>
          <w:sz w:val="2"/>
          <w:szCs w:val="2"/>
          <w:rtl w:val="0"/>
        </w:rPr>
        <w:t xml:space="preserve">e</w:t>
      </w:r>
      <w:r w:rsidDel="00000000" w:rsidR="00000000" w:rsidRPr="00000000">
        <w:rPr>
          <w:color w:val="0c7c56"/>
          <w:sz w:val="2"/>
          <w:szCs w:val="2"/>
          <w:rtl w:val="0"/>
        </w:rPr>
        <w:t xml:space="preserve">d</w:t>
      </w:r>
      <w:r w:rsidDel="00000000" w:rsidR="00000000" w:rsidRPr="00000000">
        <w:rPr>
          <w:color w:val="097000"/>
          <w:sz w:val="2"/>
          <w:szCs w:val="2"/>
          <w:rtl w:val="0"/>
        </w:rPr>
        <w:t xml:space="preserve"> Portuga</w:t>
      </w:r>
      <w:r w:rsidDel="00000000" w:rsidR="00000000" w:rsidRPr="00000000">
        <w:rPr>
          <w:color w:val="1d840e"/>
          <w:sz w:val="2"/>
          <w:szCs w:val="2"/>
          <w:rtl w:val="0"/>
        </w:rPr>
        <w:t xml:space="preserve">l at the</w:t>
      </w:r>
      <w:r w:rsidDel="00000000" w:rsidR="00000000" w:rsidRPr="00000000">
        <w:rPr>
          <w:color w:val="3ad823"/>
          <w:sz w:val="2"/>
          <w:szCs w:val="2"/>
          <w:rtl w:val="0"/>
        </w:rPr>
        <w:t xml:space="preserve"> football World Cup in South Africa in 2010, in </w:t>
      </w:r>
      <w:r w:rsidDel="00000000" w:rsidR="00000000" w:rsidRPr="00000000">
        <w:rPr>
          <w:color w:val="27e70a"/>
          <w:sz w:val="2"/>
          <w:szCs w:val="2"/>
          <w:rtl w:val="0"/>
        </w:rPr>
        <w:t xml:space="preserve">2</w:t>
      </w:r>
      <w:r w:rsidDel="00000000" w:rsidR="00000000" w:rsidRPr="00000000">
        <w:rPr>
          <w:color w:val="29e40d"/>
          <w:sz w:val="2"/>
          <w:szCs w:val="2"/>
          <w:rtl w:val="0"/>
        </w:rPr>
        <w:t xml:space="preserve">0</w:t>
      </w:r>
      <w:r w:rsidDel="00000000" w:rsidR="00000000" w:rsidRPr="00000000">
        <w:rPr>
          <w:color w:val="2ce211"/>
          <w:sz w:val="2"/>
          <w:szCs w:val="2"/>
          <w:rtl w:val="0"/>
        </w:rPr>
        <w:t xml:space="preserve">1</w:t>
      </w:r>
      <w:r w:rsidDel="00000000" w:rsidR="00000000" w:rsidRPr="00000000">
        <w:rPr>
          <w:color w:val="32de18"/>
          <w:sz w:val="2"/>
          <w:szCs w:val="2"/>
          <w:rtl w:val="0"/>
        </w:rPr>
        <w:t xml:space="preserve">2</w:t>
      </w:r>
      <w:r w:rsidDel="00000000" w:rsidR="00000000" w:rsidRPr="00000000">
        <w:rPr>
          <w:color w:val="37da1f"/>
          <w:sz w:val="2"/>
          <w:szCs w:val="2"/>
          <w:rtl w:val="0"/>
        </w:rPr>
        <w:t xml:space="preserve"> </w:t>
      </w:r>
      <w:r w:rsidDel="00000000" w:rsidR="00000000" w:rsidRPr="00000000">
        <w:rPr>
          <w:color w:val="3ed528"/>
          <w:sz w:val="2"/>
          <w:szCs w:val="2"/>
          <w:rtl w:val="0"/>
        </w:rPr>
        <w:t xml:space="preserve">h</w:t>
      </w:r>
      <w:r w:rsidDel="00000000" w:rsidR="00000000" w:rsidRPr="00000000">
        <w:rPr>
          <w:color w:val="47ce33"/>
          <w:sz w:val="2"/>
          <w:szCs w:val="2"/>
          <w:rtl w:val="0"/>
        </w:rPr>
        <w:t xml:space="preserve">e</w:t>
      </w:r>
      <w:r w:rsidDel="00000000" w:rsidR="00000000" w:rsidRPr="00000000">
        <w:rPr>
          <w:color w:val="4fc83d"/>
          <w:sz w:val="2"/>
          <w:szCs w:val="2"/>
          <w:rtl w:val="0"/>
        </w:rPr>
        <w:t xml:space="preserve"> </w:t>
      </w:r>
      <w:r w:rsidDel="00000000" w:rsidR="00000000" w:rsidRPr="00000000">
        <w:rPr>
          <w:color w:val="5bc54b"/>
          <w:sz w:val="2"/>
          <w:szCs w:val="2"/>
          <w:rtl w:val="0"/>
        </w:rPr>
        <w:t xml:space="preserve">h</w:t>
      </w:r>
      <w:r w:rsidDel="00000000" w:rsidR="00000000" w:rsidRPr="00000000">
        <w:rPr>
          <w:color w:val="3e9930"/>
          <w:sz w:val="2"/>
          <w:szCs w:val="2"/>
          <w:rtl w:val="0"/>
        </w:rPr>
        <w:t xml:space="preserve">e</w:t>
      </w:r>
      <w:r w:rsidDel="00000000" w:rsidR="00000000" w:rsidRPr="00000000">
        <w:rPr>
          <w:color w:val="115d05"/>
          <w:sz w:val="2"/>
          <w:szCs w:val="2"/>
          <w:rtl w:val="0"/>
        </w:rPr>
        <w:t xml:space="preserve">l</w:t>
      </w:r>
      <w:r w:rsidDel="00000000" w:rsidR="00000000" w:rsidRPr="00000000">
        <w:rPr>
          <w:color w:val="002b00"/>
          <w:sz w:val="2"/>
          <w:szCs w:val="2"/>
          <w:rtl w:val="0"/>
        </w:rPr>
        <w:t xml:space="preserve">p</w:t>
      </w:r>
      <w:r w:rsidDel="00000000" w:rsidR="00000000" w:rsidRPr="00000000">
        <w:rPr>
          <w:color w:val="001600"/>
          <w:sz w:val="2"/>
          <w:szCs w:val="2"/>
          <w:rtl w:val="0"/>
        </w:rPr>
        <w:t xml:space="preserve">e</w:t>
      </w:r>
      <w:r w:rsidDel="00000000" w:rsidR="00000000" w:rsidRPr="00000000">
        <w:rPr>
          <w:color w:val="001e00"/>
          <w:sz w:val="2"/>
          <w:szCs w:val="2"/>
          <w:rtl w:val="0"/>
        </w:rPr>
        <w:t xml:space="preserve">d</w:t>
      </w:r>
      <w:r w:rsidDel="00000000" w:rsidR="00000000" w:rsidRPr="00000000">
        <w:rPr>
          <w:color w:val="13380d"/>
          <w:sz w:val="2"/>
          <w:szCs w:val="2"/>
          <w:rtl w:val="0"/>
        </w:rPr>
        <w:t xml:space="preserve"> </w:t>
      </w:r>
      <w:r w:rsidDel="00000000" w:rsidR="00000000" w:rsidRPr="00000000">
        <w:rPr>
          <w:color w:val="2b4e26"/>
          <w:sz w:val="2"/>
          <w:szCs w:val="2"/>
          <w:rtl w:val="0"/>
        </w:rPr>
        <w:t xml:space="preserve">R</w:t>
      </w:r>
      <w:r w:rsidDel="00000000" w:rsidR="00000000" w:rsidRPr="00000000">
        <w:rPr>
          <w:color w:val="080808"/>
          <w:sz w:val="2"/>
          <w:szCs w:val="2"/>
          <w:rtl w:val="0"/>
        </w:rPr>
        <w:t xml:space="preserve">eal Madrid win the Spani</w:t>
      </w:r>
      <w:r w:rsidDel="00000000" w:rsidR="00000000" w:rsidRPr="00000000">
        <w:rPr>
          <w:color w:val="000000"/>
          <w:sz w:val="2"/>
          <w:szCs w:val="2"/>
          <w:rtl w:val="0"/>
        </w:rPr>
        <w:t xml:space="preserve">sh </w:t>
      </w:r>
      <w:r w:rsidDel="00000000" w:rsidR="00000000" w:rsidRPr="00000000">
        <w:rPr>
          <w:color w:val="010101"/>
          <w:sz w:val="2"/>
          <w:szCs w:val="2"/>
          <w:rtl w:val="0"/>
        </w:rPr>
        <w:t xml:space="preserve">l</w:t>
      </w:r>
      <w:r w:rsidDel="00000000" w:rsidR="00000000" w:rsidRPr="00000000">
        <w:rPr>
          <w:color w:val="070707"/>
          <w:sz w:val="2"/>
          <w:szCs w:val="2"/>
          <w:rtl w:val="0"/>
        </w:rPr>
        <w:t xml:space="preserve">e</w:t>
      </w:r>
      <w:r w:rsidDel="00000000" w:rsidR="00000000" w:rsidRPr="00000000">
        <w:rPr>
          <w:color w:val="0b0b0b"/>
          <w:sz w:val="2"/>
          <w:szCs w:val="2"/>
          <w:rtl w:val="0"/>
        </w:rPr>
        <w:t xml:space="preserve">a</w:t>
      </w:r>
      <w:r w:rsidDel="00000000" w:rsidR="00000000" w:rsidRPr="00000000">
        <w:rPr>
          <w:color w:val="0f0f0f"/>
          <w:sz w:val="2"/>
          <w:szCs w:val="2"/>
          <w:rtl w:val="0"/>
        </w:rPr>
        <w:t xml:space="preserve">g</w:t>
      </w:r>
      <w:r w:rsidDel="00000000" w:rsidR="00000000" w:rsidRPr="00000000">
        <w:rPr>
          <w:color w:val="111111"/>
          <w:sz w:val="2"/>
          <w:szCs w:val="2"/>
          <w:rtl w:val="0"/>
        </w:rPr>
        <w:t xml:space="preserve">u</w:t>
      </w:r>
      <w:r w:rsidDel="00000000" w:rsidR="00000000" w:rsidRPr="00000000">
        <w:rPr>
          <w:color w:val="272727"/>
          <w:sz w:val="2"/>
          <w:szCs w:val="2"/>
          <w:rtl w:val="0"/>
        </w:rPr>
        <w:t xml:space="preserve">e</w:t>
      </w:r>
      <w:r w:rsidDel="00000000" w:rsidR="00000000" w:rsidRPr="00000000">
        <w:rPr>
          <w:color w:val="2b2b2b"/>
          <w:sz w:val="2"/>
          <w:szCs w:val="2"/>
          <w:rtl w:val="0"/>
        </w:rPr>
        <w:t xml:space="preserve"> </w:t>
      </w:r>
      <w:r w:rsidDel="00000000" w:rsidR="00000000" w:rsidRPr="00000000">
        <w:rPr>
          <w:color w:val="323232"/>
          <w:sz w:val="2"/>
          <w:szCs w:val="2"/>
          <w:rtl w:val="0"/>
        </w:rPr>
        <w:t xml:space="preserve">t</w:t>
      </w:r>
      <w:r w:rsidDel="00000000" w:rsidR="00000000" w:rsidRPr="00000000">
        <w:rPr>
          <w:color w:val="3b3b3b"/>
          <w:sz w:val="2"/>
          <w:szCs w:val="2"/>
          <w:rtl w:val="0"/>
        </w:rPr>
        <w:t xml:space="preserve">i</w:t>
      </w:r>
      <w:r w:rsidDel="00000000" w:rsidR="00000000" w:rsidRPr="00000000">
        <w:rPr>
          <w:color w:val="454545"/>
          <w:sz w:val="2"/>
          <w:szCs w:val="2"/>
          <w:rtl w:val="0"/>
        </w:rPr>
        <w:t xml:space="preserve">t</w:t>
      </w:r>
      <w:r w:rsidDel="00000000" w:rsidR="00000000" w:rsidRPr="00000000">
        <w:rPr>
          <w:color w:val="4e4e4e"/>
          <w:sz w:val="2"/>
          <w:szCs w:val="2"/>
          <w:rtl w:val="0"/>
        </w:rPr>
        <w:t xml:space="preserve">l</w:t>
      </w:r>
      <w:r w:rsidDel="00000000" w:rsidR="00000000" w:rsidRPr="00000000">
        <w:rPr>
          <w:color w:val="555555"/>
          <w:sz w:val="2"/>
          <w:szCs w:val="2"/>
          <w:rtl w:val="0"/>
        </w:rPr>
        <w:t xml:space="preserve">e</w:t>
      </w:r>
      <w:r w:rsidDel="00000000" w:rsidR="00000000" w:rsidRPr="00000000">
        <w:rPr>
          <w:color w:val="595959"/>
          <w:sz w:val="2"/>
          <w:szCs w:val="2"/>
          <w:rtl w:val="0"/>
        </w:rPr>
        <w:t xml:space="preserve"> </w:t>
      </w:r>
      <w:r w:rsidDel="00000000" w:rsidR="00000000" w:rsidRPr="00000000">
        <w:rPr>
          <w:color w:val="585858"/>
          <w:sz w:val="2"/>
          <w:szCs w:val="2"/>
          <w:rtl w:val="0"/>
        </w:rPr>
        <w:t xml:space="preserve">and it p</w:t>
      </w:r>
      <w:r w:rsidDel="00000000" w:rsidR="00000000" w:rsidRPr="00000000">
        <w:rPr>
          <w:color w:val="3b6758"/>
          <w:sz w:val="2"/>
          <w:szCs w:val="2"/>
          <w:rtl w:val="0"/>
        </w:rPr>
        <w:t xml:space="preserve">roved to be his first league title with the clubHe scored 60 goals in all competitions in season</w:t>
      </w:r>
      <w:r w:rsidDel="00000000" w:rsidR="00000000" w:rsidRPr="00000000">
        <w:rPr>
          <w:color w:val="6b6b6b"/>
          <w:sz w:val="2"/>
          <w:szCs w:val="2"/>
          <w:rtl w:val="0"/>
        </w:rPr>
        <w:t xml:space="preserve"> </w:t>
      </w:r>
      <w:r w:rsidDel="00000000" w:rsidR="00000000" w:rsidRPr="00000000">
        <w:rPr>
          <w:color w:val="686868"/>
          <w:sz w:val="2"/>
          <w:szCs w:val="2"/>
          <w:rtl w:val="0"/>
        </w:rPr>
        <w:t xml:space="preserve">i</w:t>
      </w:r>
      <w:r w:rsidDel="00000000" w:rsidR="00000000" w:rsidRPr="00000000">
        <w:rPr>
          <w:color w:val="616161"/>
          <w:sz w:val="2"/>
          <w:szCs w:val="2"/>
          <w:rtl w:val="0"/>
        </w:rPr>
        <w:t xml:space="preserve">n</w:t>
      </w:r>
      <w:r w:rsidDel="00000000" w:rsidR="00000000" w:rsidRPr="00000000">
        <w:rPr>
          <w:color w:val="585858"/>
          <w:sz w:val="2"/>
          <w:szCs w:val="2"/>
          <w:rtl w:val="0"/>
        </w:rPr>
        <w:t xml:space="preserve"> </w:t>
      </w:r>
      <w:r w:rsidDel="00000000" w:rsidR="00000000" w:rsidRPr="00000000">
        <w:rPr>
          <w:color w:val="4e4e4e"/>
          <w:sz w:val="2"/>
          <w:szCs w:val="2"/>
          <w:rtl w:val="0"/>
        </w:rPr>
        <w:t xml:space="preserve">2</w:t>
      </w:r>
      <w:r w:rsidDel="00000000" w:rsidR="00000000" w:rsidRPr="00000000">
        <w:rPr>
          <w:color w:val="454545"/>
          <w:sz w:val="2"/>
          <w:szCs w:val="2"/>
          <w:rtl w:val="0"/>
        </w:rPr>
        <w:t xml:space="preserve">0</w:t>
      </w:r>
      <w:r w:rsidDel="00000000" w:rsidR="00000000" w:rsidRPr="00000000">
        <w:rPr>
          <w:color w:val="3e3e3e"/>
          <w:sz w:val="2"/>
          <w:szCs w:val="2"/>
          <w:rtl w:val="0"/>
        </w:rPr>
        <w:t xml:space="preserve">1</w:t>
      </w:r>
      <w:r w:rsidDel="00000000" w:rsidR="00000000" w:rsidRPr="00000000">
        <w:rPr>
          <w:color w:val="3a3a3a"/>
          <w:sz w:val="2"/>
          <w:szCs w:val="2"/>
          <w:rtl w:val="0"/>
        </w:rPr>
        <w:t xml:space="preserve">3</w:t>
      </w:r>
      <w:r w:rsidDel="00000000" w:rsidR="00000000" w:rsidRPr="00000000">
        <w:rPr>
          <w:color w:val="0e0e0e"/>
          <w:sz w:val="2"/>
          <w:szCs w:val="2"/>
          <w:rtl w:val="0"/>
        </w:rPr>
        <w:t xml:space="preserve"> </w:t>
      </w:r>
      <w:r w:rsidDel="00000000" w:rsidR="00000000" w:rsidRPr="00000000">
        <w:rPr>
          <w:color w:val="0c0c0c"/>
          <w:sz w:val="2"/>
          <w:szCs w:val="2"/>
          <w:rtl w:val="0"/>
        </w:rPr>
        <w:t xml:space="preserve">s</w:t>
      </w:r>
      <w:r w:rsidDel="00000000" w:rsidR="00000000" w:rsidRPr="00000000">
        <w:rPr>
          <w:color w:val="090909"/>
          <w:sz w:val="2"/>
          <w:szCs w:val="2"/>
          <w:rtl w:val="0"/>
        </w:rPr>
        <w:t xml:space="preserve">e</w:t>
      </w:r>
      <w:r w:rsidDel="00000000" w:rsidR="00000000" w:rsidRPr="00000000">
        <w:rPr>
          <w:color w:val="040404"/>
          <w:sz w:val="2"/>
          <w:szCs w:val="2"/>
          <w:rtl w:val="0"/>
        </w:rPr>
        <w:t xml:space="preserve">a</w:t>
      </w:r>
      <w:r w:rsidDel="00000000" w:rsidR="00000000" w:rsidRPr="00000000">
        <w:rPr>
          <w:color w:val="000000"/>
          <w:sz w:val="2"/>
          <w:szCs w:val="2"/>
          <w:rtl w:val="0"/>
        </w:rPr>
        <w:t xml:space="preserve">sons</w:t>
      </w:r>
      <w:r w:rsidDel="00000000" w:rsidR="00000000" w:rsidRPr="00000000">
        <w:rPr>
          <w:color w:val="080808"/>
          <w:sz w:val="2"/>
          <w:szCs w:val="2"/>
          <w:rtl w:val="0"/>
        </w:rPr>
        <w:t xml:space="preserve"> he scored staggering 51 goals i</w:t>
      </w:r>
      <w:r w:rsidDel="00000000" w:rsidR="00000000" w:rsidRPr="00000000">
        <w:rPr>
          <w:color w:val="202020"/>
          <w:sz w:val="2"/>
          <w:szCs w:val="2"/>
          <w:rtl w:val="0"/>
        </w:rPr>
        <w:t xml:space="preserve">n</w:t>
      </w:r>
      <w:r w:rsidDel="00000000" w:rsidR="00000000" w:rsidRPr="00000000">
        <w:rPr>
          <w:color w:val="0c0c0c"/>
          <w:sz w:val="2"/>
          <w:szCs w:val="2"/>
          <w:rtl w:val="0"/>
        </w:rPr>
        <w:t xml:space="preserve"> </w:t>
      </w:r>
      <w:r w:rsidDel="00000000" w:rsidR="00000000" w:rsidRPr="00000000">
        <w:rPr>
          <w:color w:val="000000"/>
          <w:sz w:val="2"/>
          <w:szCs w:val="2"/>
          <w:rtl w:val="0"/>
        </w:rPr>
        <w:t xml:space="preserve">the</w:t>
      </w:r>
      <w:r w:rsidDel="00000000" w:rsidR="00000000" w:rsidRPr="00000000">
        <w:rPr>
          <w:color w:val="090909"/>
          <w:sz w:val="2"/>
          <w:szCs w:val="2"/>
          <w:rtl w:val="0"/>
        </w:rPr>
        <w:t xml:space="preserve"> </w:t>
      </w:r>
      <w:r w:rsidDel="00000000" w:rsidR="00000000" w:rsidRPr="00000000">
        <w:rPr>
          <w:color w:val="2f2f2f"/>
          <w:sz w:val="2"/>
          <w:szCs w:val="2"/>
          <w:rtl w:val="0"/>
        </w:rPr>
        <w:t xml:space="preserve">s</w:t>
      </w:r>
      <w:r w:rsidDel="00000000" w:rsidR="00000000" w:rsidRPr="00000000">
        <w:rPr>
          <w:color w:val="494949"/>
          <w:sz w:val="2"/>
          <w:szCs w:val="2"/>
          <w:rtl w:val="0"/>
        </w:rPr>
        <w:t xml:space="preserve">e</w:t>
      </w:r>
      <w:r w:rsidDel="00000000" w:rsidR="00000000" w:rsidRPr="00000000">
        <w:rPr>
          <w:color w:val="e0e0e0"/>
          <w:sz w:val="2"/>
          <w:szCs w:val="2"/>
          <w:rtl w:val="0"/>
        </w:rPr>
        <w:t xml:space="preserve">a</w:t>
      </w:r>
      <w:r w:rsidDel="00000000" w:rsidR="00000000" w:rsidRPr="00000000">
        <w:rPr>
          <w:color w:val="ffffff"/>
          <w:sz w:val="2"/>
          <w:szCs w:val="2"/>
          <w:rtl w:val="0"/>
        </w:rPr>
        <w:t xml:space="preserve">son</w:t>
      </w:r>
      <w:r w:rsidDel="00000000" w:rsidR="00000000" w:rsidRPr="00000000">
        <w:rPr>
          <w:color w:val="f9f9f9"/>
          <w:sz w:val="2"/>
          <w:szCs w:val="2"/>
          <w:rtl w:val="0"/>
        </w:rPr>
        <w:t xml:space="preserve">,</w:t>
      </w:r>
      <w:r w:rsidDel="00000000" w:rsidR="00000000" w:rsidRPr="00000000">
        <w:rPr>
          <w:color w:val="e6e6e6"/>
          <w:sz w:val="2"/>
          <w:szCs w:val="2"/>
          <w:rtl w:val="0"/>
        </w:rPr>
        <w:t xml:space="preserve"> </w:t>
      </w:r>
      <w:r w:rsidDel="00000000" w:rsidR="00000000" w:rsidRPr="00000000">
        <w:rPr>
          <w:color w:val="f3f3f3"/>
          <w:sz w:val="2"/>
          <w:szCs w:val="2"/>
          <w:rtl w:val="0"/>
        </w:rPr>
        <w:t xml:space="preserve">i</w:t>
      </w:r>
      <w:r w:rsidDel="00000000" w:rsidR="00000000" w:rsidRPr="00000000">
        <w:rPr>
          <w:color w:val="ffffff"/>
          <w:sz w:val="2"/>
          <w:szCs w:val="2"/>
          <w:rtl w:val="0"/>
        </w:rPr>
        <w:t xml:space="preserve">n</w:t>
      </w:r>
      <w:r w:rsidDel="00000000" w:rsidR="00000000" w:rsidRPr="00000000">
        <w:rPr>
          <w:color w:val="f8f8f8"/>
          <w:sz w:val="2"/>
          <w:szCs w:val="2"/>
          <w:rtl w:val="0"/>
        </w:rPr>
        <w:t xml:space="preserve"> the Champ</w:t>
      </w:r>
      <w:r w:rsidDel="00000000" w:rsidR="00000000" w:rsidRPr="00000000">
        <w:rPr>
          <w:sz w:val="16"/>
          <w:szCs w:val="16"/>
          <w:rtl w:val="0"/>
        </w:rPr>
        <w:br w:type="textWrapping"/>
      </w:r>
      <w:r w:rsidDel="00000000" w:rsidR="00000000" w:rsidRPr="00000000">
        <w:rPr>
          <w:color w:val="ffffff"/>
          <w:sz w:val="2"/>
          <w:szCs w:val="2"/>
          <w:rtl w:val="0"/>
        </w:rPr>
        <w:t xml:space="preserve">i</w:t>
      </w:r>
      <w:r w:rsidDel="00000000" w:rsidR="00000000" w:rsidRPr="00000000">
        <w:rPr>
          <w:color w:val="dbdbdb"/>
          <w:sz w:val="2"/>
          <w:szCs w:val="2"/>
          <w:rtl w:val="0"/>
        </w:rPr>
        <w:t xml:space="preserve">o</w:t>
      </w:r>
      <w:r w:rsidDel="00000000" w:rsidR="00000000" w:rsidRPr="00000000">
        <w:rPr>
          <w:color w:val="d8d8d8"/>
          <w:sz w:val="2"/>
          <w:szCs w:val="2"/>
          <w:rtl w:val="0"/>
        </w:rPr>
        <w:t xml:space="preserve">n</w:t>
      </w:r>
      <w:r w:rsidDel="00000000" w:rsidR="00000000" w:rsidRPr="00000000">
        <w:rPr>
          <w:color w:val="dfdfdf"/>
          <w:sz w:val="2"/>
          <w:szCs w:val="2"/>
          <w:rtl w:val="0"/>
        </w:rPr>
        <w:t xml:space="preserve">s</w:t>
      </w:r>
      <w:r w:rsidDel="00000000" w:rsidR="00000000" w:rsidRPr="00000000">
        <w:rPr>
          <w:color w:val="8b8b8b"/>
          <w:sz w:val="2"/>
          <w:szCs w:val="2"/>
          <w:rtl w:val="0"/>
        </w:rPr>
        <w:t xml:space="preserve"> </w:t>
      </w:r>
      <w:r w:rsidDel="00000000" w:rsidR="00000000" w:rsidRPr="00000000">
        <w:rPr>
          <w:color w:val="090909"/>
          <w:sz w:val="2"/>
          <w:szCs w:val="2"/>
          <w:rtl w:val="0"/>
        </w:rPr>
        <w:t xml:space="preserve">L</w:t>
      </w:r>
      <w:r w:rsidDel="00000000" w:rsidR="00000000" w:rsidRPr="00000000">
        <w:rPr>
          <w:color w:val="000000"/>
          <w:sz w:val="2"/>
          <w:szCs w:val="2"/>
          <w:rtl w:val="0"/>
        </w:rPr>
        <w:t xml:space="preserve">e</w:t>
      </w:r>
      <w:r w:rsidDel="00000000" w:rsidR="00000000" w:rsidRPr="00000000">
        <w:rPr>
          <w:color w:val="2a2a2a"/>
          <w:sz w:val="2"/>
          <w:szCs w:val="2"/>
          <w:rtl w:val="0"/>
        </w:rPr>
        <w:t xml:space="preserve">a</w:t>
      </w:r>
      <w:r w:rsidDel="00000000" w:rsidR="00000000" w:rsidRPr="00000000">
        <w:rPr>
          <w:color w:val="080808"/>
          <w:sz w:val="2"/>
          <w:szCs w:val="2"/>
          <w:rtl w:val="0"/>
        </w:rPr>
        <w:t xml:space="preserve">gue Ronaldo scored 17 go</w:t>
      </w:r>
      <w:r w:rsidDel="00000000" w:rsidR="00000000" w:rsidRPr="00000000">
        <w:rPr>
          <w:color w:val="004000"/>
          <w:sz w:val="2"/>
          <w:szCs w:val="2"/>
          <w:rtl w:val="0"/>
        </w:rPr>
        <w:t xml:space="preserve">a</w:t>
      </w:r>
      <w:r w:rsidDel="00000000" w:rsidR="00000000" w:rsidRPr="00000000">
        <w:rPr>
          <w:color w:val="247518"/>
          <w:sz w:val="2"/>
          <w:szCs w:val="2"/>
          <w:rtl w:val="0"/>
        </w:rPr>
        <w:t xml:space="preserve">l</w:t>
      </w:r>
      <w:r w:rsidDel="00000000" w:rsidR="00000000" w:rsidRPr="00000000">
        <w:rPr>
          <w:color w:val="57af49"/>
          <w:sz w:val="2"/>
          <w:szCs w:val="2"/>
          <w:rtl w:val="0"/>
        </w:rPr>
        <w:t xml:space="preserve">s</w:t>
      </w:r>
      <w:r w:rsidDel="00000000" w:rsidR="00000000" w:rsidRPr="00000000">
        <w:rPr>
          <w:color w:val="61c153"/>
          <w:sz w:val="2"/>
          <w:szCs w:val="2"/>
          <w:rtl w:val="0"/>
        </w:rPr>
        <w:t xml:space="preserve"> </w:t>
      </w:r>
      <w:r w:rsidDel="00000000" w:rsidR="00000000" w:rsidRPr="00000000">
        <w:rPr>
          <w:color w:val="43b033"/>
          <w:sz w:val="2"/>
          <w:szCs w:val="2"/>
          <w:rtl w:val="0"/>
        </w:rPr>
        <w:t xml:space="preserve">w</w:t>
      </w:r>
      <w:r w:rsidDel="00000000" w:rsidR="00000000" w:rsidRPr="00000000">
        <w:rPr>
          <w:color w:val="259e13"/>
          <w:sz w:val="2"/>
          <w:szCs w:val="2"/>
          <w:rtl w:val="0"/>
        </w:rPr>
        <w:t xml:space="preserve">h</w:t>
      </w:r>
      <w:r w:rsidDel="00000000" w:rsidR="00000000" w:rsidRPr="00000000">
        <w:rPr>
          <w:color w:val="1ea50a"/>
          <w:sz w:val="2"/>
          <w:szCs w:val="2"/>
          <w:rtl w:val="0"/>
        </w:rPr>
        <w:t xml:space="preserve">i</w:t>
      </w:r>
      <w:r w:rsidDel="00000000" w:rsidR="00000000" w:rsidRPr="00000000">
        <w:rPr>
          <w:color w:val="23ba0d"/>
          <w:sz w:val="2"/>
          <w:szCs w:val="2"/>
          <w:rtl w:val="0"/>
        </w:rPr>
        <w:t xml:space="preserve">c</w:t>
      </w:r>
      <w:r w:rsidDel="00000000" w:rsidR="00000000" w:rsidRPr="00000000">
        <w:rPr>
          <w:color w:val="20c507"/>
          <w:sz w:val="2"/>
          <w:szCs w:val="2"/>
          <w:rtl w:val="0"/>
        </w:rPr>
        <w:t xml:space="preserve">h</w:t>
      </w:r>
      <w:r w:rsidDel="00000000" w:rsidR="00000000" w:rsidRPr="00000000">
        <w:rPr>
          <w:color w:val="18cb00"/>
          <w:sz w:val="2"/>
          <w:szCs w:val="2"/>
          <w:rtl w:val="0"/>
        </w:rPr>
        <w:t xml:space="preserve"> </w:t>
      </w:r>
      <w:r w:rsidDel="00000000" w:rsidR="00000000" w:rsidRPr="00000000">
        <w:rPr>
          <w:color w:val="0fd200"/>
          <w:sz w:val="2"/>
          <w:szCs w:val="2"/>
          <w:rtl w:val="0"/>
        </w:rPr>
        <w:t xml:space="preserve">m</w:t>
      </w:r>
      <w:r w:rsidDel="00000000" w:rsidR="00000000" w:rsidRPr="00000000">
        <w:rPr>
          <w:color w:val="08d700"/>
          <w:sz w:val="2"/>
          <w:szCs w:val="2"/>
          <w:rtl w:val="0"/>
        </w:rPr>
        <w:t xml:space="preserve">a</w:t>
      </w:r>
      <w:r w:rsidDel="00000000" w:rsidR="00000000" w:rsidRPr="00000000">
        <w:rPr>
          <w:color w:val="03db00"/>
          <w:sz w:val="2"/>
          <w:szCs w:val="2"/>
          <w:rtl w:val="0"/>
        </w:rPr>
        <w:t xml:space="preserve">d</w:t>
      </w:r>
      <w:r w:rsidDel="00000000" w:rsidR="00000000" w:rsidRPr="00000000">
        <w:rPr>
          <w:color w:val="00df00"/>
          <w:sz w:val="2"/>
          <w:szCs w:val="2"/>
          <w:rtl w:val="0"/>
        </w:rPr>
        <w:t xml:space="preserve">e</w:t>
      </w:r>
      <w:r w:rsidDel="00000000" w:rsidR="00000000" w:rsidRPr="00000000">
        <w:rPr>
          <w:color w:val="00e100"/>
          <w:sz w:val="2"/>
          <w:szCs w:val="2"/>
          <w:rtl w:val="0"/>
        </w:rPr>
        <w:t xml:space="preserve"> </w:t>
      </w:r>
      <w:r w:rsidDel="00000000" w:rsidR="00000000" w:rsidRPr="00000000">
        <w:rPr>
          <w:color w:val="00e300"/>
          <w:sz w:val="2"/>
          <w:szCs w:val="2"/>
          <w:rtl w:val="0"/>
        </w:rPr>
        <w:t xml:space="preserve">h</w:t>
      </w:r>
      <w:r w:rsidDel="00000000" w:rsidR="00000000" w:rsidRPr="00000000">
        <w:rPr>
          <w:color w:val="24c20d"/>
          <w:sz w:val="2"/>
          <w:szCs w:val="2"/>
          <w:rtl w:val="0"/>
        </w:rPr>
        <w:t xml:space="preserve">im the highest s</w:t>
      </w:r>
      <w:r w:rsidDel="00000000" w:rsidR="00000000" w:rsidRPr="00000000">
        <w:rPr>
          <w:color w:val="3ad823"/>
          <w:sz w:val="2"/>
          <w:szCs w:val="2"/>
          <w:rtl w:val="0"/>
        </w:rPr>
        <w:t xml:space="preserve">core eve</w:t>
      </w:r>
      <w:r w:rsidDel="00000000" w:rsidR="00000000" w:rsidRPr="00000000">
        <w:rPr>
          <w:color w:val="40de29"/>
          <w:sz w:val="2"/>
          <w:szCs w:val="2"/>
          <w:rtl w:val="0"/>
        </w:rPr>
        <w:t xml:space="preserve">r</w:t>
      </w:r>
      <w:r w:rsidDel="00000000" w:rsidR="00000000" w:rsidRPr="00000000">
        <w:rPr>
          <w:color w:val="2ac813"/>
          <w:sz w:val="2"/>
          <w:szCs w:val="2"/>
          <w:rtl w:val="0"/>
        </w:rPr>
        <w:t xml:space="preserve"> </w:t>
      </w:r>
      <w:r w:rsidDel="00000000" w:rsidR="00000000" w:rsidRPr="00000000">
        <w:rPr>
          <w:color w:val="1cba05"/>
          <w:sz w:val="2"/>
          <w:szCs w:val="2"/>
          <w:rtl w:val="0"/>
        </w:rPr>
        <w:t xml:space="preserve">i</w:t>
      </w:r>
      <w:r w:rsidDel="00000000" w:rsidR="00000000" w:rsidRPr="00000000">
        <w:rPr>
          <w:color w:val="2ac813"/>
          <w:sz w:val="2"/>
          <w:szCs w:val="2"/>
          <w:rtl w:val="0"/>
        </w:rPr>
        <w:t xml:space="preserve">n</w:t>
      </w:r>
      <w:r w:rsidDel="00000000" w:rsidR="00000000" w:rsidRPr="00000000">
        <w:rPr>
          <w:color w:val="42e02b"/>
          <w:sz w:val="2"/>
          <w:szCs w:val="2"/>
          <w:rtl w:val="0"/>
        </w:rPr>
        <w:t xml:space="preserve"> </w:t>
      </w:r>
      <w:r w:rsidDel="00000000" w:rsidR="00000000" w:rsidRPr="00000000">
        <w:rPr>
          <w:color w:val="3edc27"/>
          <w:sz w:val="2"/>
          <w:szCs w:val="2"/>
          <w:rtl w:val="0"/>
        </w:rPr>
        <w:t xml:space="preserve">a</w:t>
      </w:r>
      <w:r w:rsidDel="00000000" w:rsidR="00000000" w:rsidRPr="00000000">
        <w:rPr>
          <w:color w:val="15b300"/>
          <w:sz w:val="2"/>
          <w:szCs w:val="2"/>
          <w:rtl w:val="0"/>
        </w:rPr>
        <w:t xml:space="preserve"> </w:t>
      </w:r>
      <w:r w:rsidDel="00000000" w:rsidR="00000000" w:rsidRPr="00000000">
        <w:rPr>
          <w:color w:val="008900"/>
          <w:sz w:val="2"/>
          <w:szCs w:val="2"/>
          <w:rtl w:val="0"/>
        </w:rPr>
        <w:t xml:space="preserve">s</w:t>
      </w:r>
      <w:r w:rsidDel="00000000" w:rsidR="00000000" w:rsidRPr="00000000">
        <w:rPr>
          <w:color w:val="080808"/>
          <w:sz w:val="2"/>
          <w:szCs w:val="2"/>
          <w:rtl w:val="0"/>
        </w:rPr>
        <w:t xml:space="preserve">ingle season of </w:t>
      </w:r>
      <w:r w:rsidDel="00000000" w:rsidR="00000000" w:rsidRPr="00000000">
        <w:rPr>
          <w:color w:val="160108"/>
          <w:sz w:val="2"/>
          <w:szCs w:val="2"/>
          <w:rtl w:val="0"/>
        </w:rPr>
        <w:t xml:space="preserve">t</w:t>
      </w:r>
      <w:r w:rsidDel="00000000" w:rsidR="00000000" w:rsidRPr="00000000">
        <w:rPr>
          <w:color w:val="150208"/>
          <w:sz w:val="2"/>
          <w:szCs w:val="2"/>
          <w:rtl w:val="0"/>
        </w:rPr>
        <w:t xml:space="preserve">h</w:t>
      </w:r>
      <w:r w:rsidDel="00000000" w:rsidR="00000000" w:rsidRPr="00000000">
        <w:rPr>
          <w:color w:val="120308"/>
          <w:sz w:val="2"/>
          <w:szCs w:val="2"/>
          <w:rtl w:val="0"/>
        </w:rPr>
        <w:t xml:space="preserve">e</w:t>
      </w:r>
      <w:r w:rsidDel="00000000" w:rsidR="00000000" w:rsidRPr="00000000">
        <w:rPr>
          <w:color w:val="0c0608"/>
          <w:sz w:val="2"/>
          <w:szCs w:val="2"/>
          <w:rtl w:val="0"/>
        </w:rPr>
        <w:t xml:space="preserve"> </w:t>
      </w:r>
      <w:r w:rsidDel="00000000" w:rsidR="00000000" w:rsidRPr="00000000">
        <w:rPr>
          <w:color w:val="070908"/>
          <w:sz w:val="2"/>
          <w:szCs w:val="2"/>
          <w:rtl w:val="0"/>
        </w:rPr>
        <w:t xml:space="preserve">t</w:t>
      </w:r>
      <w:r w:rsidDel="00000000" w:rsidR="00000000" w:rsidRPr="00000000">
        <w:rPr>
          <w:color w:val="000c08"/>
          <w:sz w:val="2"/>
          <w:szCs w:val="2"/>
          <w:rtl w:val="0"/>
        </w:rPr>
        <w:t xml:space="preserve">o</w:t>
      </w:r>
      <w:r w:rsidDel="00000000" w:rsidR="00000000" w:rsidRPr="00000000">
        <w:rPr>
          <w:color w:val="001108"/>
          <w:sz w:val="2"/>
          <w:szCs w:val="2"/>
          <w:rtl w:val="0"/>
        </w:rPr>
        <w:t xml:space="preserve">u</w:t>
      </w:r>
      <w:r w:rsidDel="00000000" w:rsidR="00000000" w:rsidRPr="00000000">
        <w:rPr>
          <w:color w:val="001508"/>
          <w:sz w:val="2"/>
          <w:szCs w:val="2"/>
          <w:rtl w:val="0"/>
        </w:rPr>
        <w:t xml:space="preserve">r</w:t>
      </w:r>
      <w:r w:rsidDel="00000000" w:rsidR="00000000" w:rsidRPr="00000000">
        <w:rPr>
          <w:color w:val="001b0a"/>
          <w:sz w:val="2"/>
          <w:szCs w:val="2"/>
          <w:rtl w:val="0"/>
        </w:rPr>
        <w:t xml:space="preserve">n</w:t>
      </w:r>
      <w:r w:rsidDel="00000000" w:rsidR="00000000" w:rsidRPr="00000000">
        <w:rPr>
          <w:color w:val="002510"/>
          <w:sz w:val="2"/>
          <w:szCs w:val="2"/>
          <w:rtl w:val="0"/>
        </w:rPr>
        <w:t xml:space="preserve">a</w:t>
      </w:r>
      <w:r w:rsidDel="00000000" w:rsidR="00000000" w:rsidRPr="00000000">
        <w:rPr>
          <w:color w:val="00341a"/>
          <w:sz w:val="2"/>
          <w:szCs w:val="2"/>
          <w:rtl w:val="0"/>
        </w:rPr>
        <w:t xml:space="preserve">m</w:t>
      </w:r>
      <w:r w:rsidDel="00000000" w:rsidR="00000000" w:rsidRPr="00000000">
        <w:rPr>
          <w:color w:val="004528"/>
          <w:sz w:val="2"/>
          <w:szCs w:val="2"/>
          <w:rtl w:val="0"/>
        </w:rPr>
        <w:t xml:space="preserve">e</w:t>
      </w:r>
      <w:r w:rsidDel="00000000" w:rsidR="00000000" w:rsidRPr="00000000">
        <w:rPr>
          <w:color w:val="005938"/>
          <w:sz w:val="2"/>
          <w:szCs w:val="2"/>
          <w:rtl w:val="0"/>
        </w:rPr>
        <w:t xml:space="preserve">n</w:t>
      </w:r>
      <w:r w:rsidDel="00000000" w:rsidR="00000000" w:rsidRPr="00000000">
        <w:rPr>
          <w:color w:val="016946"/>
          <w:sz w:val="2"/>
          <w:szCs w:val="2"/>
          <w:rtl w:val="0"/>
        </w:rPr>
        <w:t xml:space="preserve">t</w:t>
      </w:r>
      <w:r w:rsidDel="00000000" w:rsidR="00000000" w:rsidRPr="00000000">
        <w:rPr>
          <w:color w:val="077550"/>
          <w:sz w:val="2"/>
          <w:szCs w:val="2"/>
          <w:rtl w:val="0"/>
        </w:rPr>
        <w:t xml:space="preserve"> </w:t>
      </w:r>
      <w:r w:rsidDel="00000000" w:rsidR="00000000" w:rsidRPr="00000000">
        <w:rPr>
          <w:color w:val="0c7c56"/>
          <w:sz w:val="2"/>
          <w:szCs w:val="2"/>
          <w:rtl w:val="0"/>
        </w:rPr>
        <w:t xml:space="preserve">H</w:t>
      </w:r>
      <w:r w:rsidDel="00000000" w:rsidR="00000000" w:rsidRPr="00000000">
        <w:rPr>
          <w:color w:val="097000"/>
          <w:sz w:val="2"/>
          <w:szCs w:val="2"/>
          <w:rtl w:val="0"/>
        </w:rPr>
        <w:t xml:space="preserve">e has a </w:t>
      </w:r>
      <w:r w:rsidDel="00000000" w:rsidR="00000000" w:rsidRPr="00000000">
        <w:rPr>
          <w:color w:val="1d840e"/>
          <w:sz w:val="2"/>
          <w:szCs w:val="2"/>
          <w:rtl w:val="0"/>
        </w:rPr>
        <w:t xml:space="preserve">total of</w:t>
      </w:r>
      <w:r w:rsidDel="00000000" w:rsidR="00000000" w:rsidRPr="00000000">
        <w:rPr>
          <w:color w:val="3ad823"/>
          <w:sz w:val="2"/>
          <w:szCs w:val="2"/>
          <w:rtl w:val="0"/>
        </w:rPr>
        <w:t xml:space="preserve"> 89 goals in the tournament overall in the 2014 </w:t>
      </w:r>
      <w:r w:rsidDel="00000000" w:rsidR="00000000" w:rsidRPr="00000000">
        <w:rPr>
          <w:color w:val="22ea04"/>
          <w:sz w:val="2"/>
          <w:szCs w:val="2"/>
          <w:rtl w:val="0"/>
        </w:rPr>
        <w:t xml:space="preserve">W</w:t>
      </w:r>
      <w:r w:rsidDel="00000000" w:rsidR="00000000" w:rsidRPr="00000000">
        <w:rPr>
          <w:color w:val="24e906"/>
          <w:sz w:val="2"/>
          <w:szCs w:val="2"/>
          <w:rtl w:val="0"/>
        </w:rPr>
        <w:t xml:space="preserve">o</w:t>
      </w:r>
      <w:r w:rsidDel="00000000" w:rsidR="00000000" w:rsidRPr="00000000">
        <w:rPr>
          <w:color w:val="28e50c"/>
          <w:sz w:val="2"/>
          <w:szCs w:val="2"/>
          <w:rtl w:val="0"/>
        </w:rPr>
        <w:t xml:space="preserve">r</w:t>
      </w:r>
      <w:r w:rsidDel="00000000" w:rsidR="00000000" w:rsidRPr="00000000">
        <w:rPr>
          <w:color w:val="2ce211"/>
          <w:sz w:val="2"/>
          <w:szCs w:val="2"/>
          <w:rtl w:val="0"/>
        </w:rPr>
        <w:t xml:space="preserve">l</w:t>
      </w:r>
      <w:r w:rsidDel="00000000" w:rsidR="00000000" w:rsidRPr="00000000">
        <w:rPr>
          <w:color w:val="33dd1a"/>
          <w:sz w:val="2"/>
          <w:szCs w:val="2"/>
          <w:rtl w:val="0"/>
        </w:rPr>
        <w:t xml:space="preserve">d</w:t>
      </w:r>
      <w:r w:rsidDel="00000000" w:rsidR="00000000" w:rsidRPr="00000000">
        <w:rPr>
          <w:color w:val="3ad823"/>
          <w:sz w:val="2"/>
          <w:szCs w:val="2"/>
          <w:rtl w:val="0"/>
        </w:rPr>
        <w:t xml:space="preserve"> </w:t>
      </w:r>
      <w:r w:rsidDel="00000000" w:rsidR="00000000" w:rsidRPr="00000000">
        <w:rPr>
          <w:color w:val="41d22b"/>
          <w:sz w:val="2"/>
          <w:szCs w:val="2"/>
          <w:rtl w:val="0"/>
        </w:rPr>
        <w:t xml:space="preserve">C</w:t>
      </w:r>
      <w:r w:rsidDel="00000000" w:rsidR="00000000" w:rsidRPr="00000000">
        <w:rPr>
          <w:color w:val="4bcb38"/>
          <w:sz w:val="2"/>
          <w:szCs w:val="2"/>
          <w:rtl w:val="0"/>
        </w:rPr>
        <w:t xml:space="preserve">u</w:t>
      </w:r>
      <w:r w:rsidDel="00000000" w:rsidR="00000000" w:rsidRPr="00000000">
        <w:rPr>
          <w:color w:val="5dce4b"/>
          <w:sz w:val="2"/>
          <w:szCs w:val="2"/>
          <w:rtl w:val="0"/>
        </w:rPr>
        <w:t xml:space="preserve">p</w:t>
      </w:r>
      <w:r w:rsidDel="00000000" w:rsidR="00000000" w:rsidRPr="00000000">
        <w:rPr>
          <w:color w:val="4aac3b"/>
          <w:sz w:val="2"/>
          <w:szCs w:val="2"/>
          <w:rtl w:val="0"/>
        </w:rPr>
        <w:t xml:space="preserve"> </w:t>
      </w:r>
      <w:r w:rsidDel="00000000" w:rsidR="00000000" w:rsidRPr="00000000">
        <w:rPr>
          <w:color w:val="2a7e1e"/>
          <w:sz w:val="2"/>
          <w:szCs w:val="2"/>
          <w:rtl w:val="0"/>
        </w:rPr>
        <w:t xml:space="preserve">P</w:t>
      </w:r>
      <w:r w:rsidDel="00000000" w:rsidR="00000000" w:rsidRPr="00000000">
        <w:rPr>
          <w:color w:val="0b5301"/>
          <w:sz w:val="2"/>
          <w:szCs w:val="2"/>
          <w:rtl w:val="0"/>
        </w:rPr>
        <w:t xml:space="preserve">o</w:t>
      </w:r>
      <w:r w:rsidDel="00000000" w:rsidR="00000000" w:rsidRPr="00000000">
        <w:rPr>
          <w:color w:val="003800"/>
          <w:sz w:val="2"/>
          <w:szCs w:val="2"/>
          <w:rtl w:val="0"/>
        </w:rPr>
        <w:t xml:space="preserve">r</w:t>
      </w:r>
      <w:r w:rsidDel="00000000" w:rsidR="00000000" w:rsidRPr="00000000">
        <w:rPr>
          <w:color w:val="003200"/>
          <w:sz w:val="2"/>
          <w:szCs w:val="2"/>
          <w:rtl w:val="0"/>
        </w:rPr>
        <w:t xml:space="preserve">t</w:t>
      </w:r>
      <w:r w:rsidDel="00000000" w:rsidR="00000000" w:rsidRPr="00000000">
        <w:rPr>
          <w:color w:val="0b3a04"/>
          <w:sz w:val="2"/>
          <w:szCs w:val="2"/>
          <w:rtl w:val="0"/>
        </w:rPr>
        <w:t xml:space="preserve">u</w:t>
      </w:r>
      <w:r w:rsidDel="00000000" w:rsidR="00000000" w:rsidRPr="00000000">
        <w:rPr>
          <w:color w:val="174310"/>
          <w:sz w:val="2"/>
          <w:szCs w:val="2"/>
          <w:rtl w:val="0"/>
        </w:rPr>
        <w:t xml:space="preserve">g</w:t>
      </w:r>
      <w:r w:rsidDel="00000000" w:rsidR="00000000" w:rsidRPr="00000000">
        <w:rPr>
          <w:color w:val="080808"/>
          <w:sz w:val="2"/>
          <w:szCs w:val="2"/>
          <w:rtl w:val="0"/>
        </w:rPr>
        <w:t xml:space="preserve">al were knocked out in t</w:t>
      </w:r>
      <w:r w:rsidDel="00000000" w:rsidR="00000000" w:rsidRPr="00000000">
        <w:rPr>
          <w:color w:val="000000"/>
          <w:sz w:val="2"/>
          <w:szCs w:val="2"/>
          <w:rtl w:val="0"/>
        </w:rPr>
        <w:t xml:space="preserve">he first</w:t>
      </w:r>
      <w:r w:rsidDel="00000000" w:rsidR="00000000" w:rsidRPr="00000000">
        <w:rPr>
          <w:color w:val="151515"/>
          <w:sz w:val="2"/>
          <w:szCs w:val="2"/>
          <w:rtl w:val="0"/>
        </w:rPr>
        <w:t xml:space="preserve"> </w:t>
      </w:r>
      <w:r w:rsidDel="00000000" w:rsidR="00000000" w:rsidRPr="00000000">
        <w:rPr>
          <w:color w:val="1a1a1a"/>
          <w:sz w:val="2"/>
          <w:szCs w:val="2"/>
          <w:rtl w:val="0"/>
        </w:rPr>
        <w:t xml:space="preserve">r</w:t>
      </w:r>
      <w:r w:rsidDel="00000000" w:rsidR="00000000" w:rsidRPr="00000000">
        <w:rPr>
          <w:color w:val="242424"/>
          <w:sz w:val="2"/>
          <w:szCs w:val="2"/>
          <w:rtl w:val="0"/>
        </w:rPr>
        <w:t xml:space="preserve">o</w:t>
      </w:r>
      <w:r w:rsidDel="00000000" w:rsidR="00000000" w:rsidRPr="00000000">
        <w:rPr>
          <w:color w:val="313131"/>
          <w:sz w:val="2"/>
          <w:szCs w:val="2"/>
          <w:rtl w:val="0"/>
        </w:rPr>
        <w:t xml:space="preserve">u</w:t>
      </w:r>
      <w:r w:rsidDel="00000000" w:rsidR="00000000" w:rsidRPr="00000000">
        <w:rPr>
          <w:color w:val="3f3f3f"/>
          <w:sz w:val="2"/>
          <w:szCs w:val="2"/>
          <w:rtl w:val="0"/>
        </w:rPr>
        <w:t xml:space="preserve">n</w:t>
      </w:r>
      <w:r w:rsidDel="00000000" w:rsidR="00000000" w:rsidRPr="00000000">
        <w:rPr>
          <w:color w:val="4c4c4c"/>
          <w:sz w:val="2"/>
          <w:szCs w:val="2"/>
          <w:rtl w:val="0"/>
        </w:rPr>
        <w:t xml:space="preserve">d</w:t>
      </w:r>
      <w:r w:rsidDel="00000000" w:rsidR="00000000" w:rsidRPr="00000000">
        <w:rPr>
          <w:color w:val="565656"/>
          <w:sz w:val="2"/>
          <w:szCs w:val="2"/>
          <w:rtl w:val="0"/>
        </w:rPr>
        <w:t xml:space="preserve"> </w:t>
      </w:r>
      <w:r w:rsidDel="00000000" w:rsidR="00000000" w:rsidRPr="00000000">
        <w:rPr>
          <w:color w:val="5c5c5c"/>
          <w:sz w:val="2"/>
          <w:szCs w:val="2"/>
          <w:rtl w:val="0"/>
        </w:rPr>
        <w:t xml:space="preserve">w</w:t>
      </w:r>
      <w:r w:rsidDel="00000000" w:rsidR="00000000" w:rsidRPr="00000000">
        <w:rPr>
          <w:color w:val="585858"/>
          <w:sz w:val="2"/>
          <w:szCs w:val="2"/>
          <w:rtl w:val="0"/>
        </w:rPr>
        <w:t xml:space="preserve">ith him </w:t>
      </w:r>
      <w:r w:rsidDel="00000000" w:rsidR="00000000" w:rsidRPr="00000000">
        <w:rPr>
          <w:color w:val="3b6758"/>
          <w:sz w:val="2"/>
          <w:szCs w:val="2"/>
          <w:rtl w:val="0"/>
        </w:rPr>
        <w:t xml:space="preserve">scoring only one goal, he has scored 50 goals for Portugal in his career and that is the highest</w:t>
      </w:r>
      <w:r w:rsidDel="00000000" w:rsidR="00000000" w:rsidRPr="00000000">
        <w:rPr>
          <w:color w:val="595959"/>
          <w:sz w:val="2"/>
          <w:szCs w:val="2"/>
          <w:rtl w:val="0"/>
        </w:rPr>
        <w:t xml:space="preserve"> </w:t>
      </w:r>
      <w:r w:rsidDel="00000000" w:rsidR="00000000" w:rsidRPr="00000000">
        <w:rPr>
          <w:color w:val="545454"/>
          <w:sz w:val="2"/>
          <w:szCs w:val="2"/>
          <w:rtl w:val="0"/>
        </w:rPr>
        <w:t xml:space="preserve">f</w:t>
      </w:r>
      <w:r w:rsidDel="00000000" w:rsidR="00000000" w:rsidRPr="00000000">
        <w:rPr>
          <w:color w:val="4a4a4a"/>
          <w:sz w:val="2"/>
          <w:szCs w:val="2"/>
          <w:rtl w:val="0"/>
        </w:rPr>
        <w:t xml:space="preserve">o</w:t>
      </w:r>
      <w:r w:rsidDel="00000000" w:rsidR="00000000" w:rsidRPr="00000000">
        <w:rPr>
          <w:color w:val="3d3d3d"/>
          <w:sz w:val="2"/>
          <w:szCs w:val="2"/>
          <w:rtl w:val="0"/>
        </w:rPr>
        <w:t xml:space="preserve">r</w:t>
      </w:r>
      <w:r w:rsidDel="00000000" w:rsidR="00000000" w:rsidRPr="00000000">
        <w:rPr>
          <w:color w:val="2f2f2f"/>
          <w:sz w:val="2"/>
          <w:szCs w:val="2"/>
          <w:rtl w:val="0"/>
        </w:rPr>
        <w:t xml:space="preserve"> </w:t>
      </w:r>
      <w:r w:rsidDel="00000000" w:rsidR="00000000" w:rsidRPr="00000000">
        <w:rPr>
          <w:color w:val="222222"/>
          <w:sz w:val="2"/>
          <w:szCs w:val="2"/>
          <w:rtl w:val="0"/>
        </w:rPr>
        <w:t xml:space="preserve">a</w:t>
      </w:r>
      <w:r w:rsidDel="00000000" w:rsidR="00000000" w:rsidRPr="00000000">
        <w:rPr>
          <w:color w:val="181818"/>
          <w:sz w:val="2"/>
          <w:szCs w:val="2"/>
          <w:rtl w:val="0"/>
        </w:rPr>
        <w:t xml:space="preserve">n</w:t>
      </w:r>
      <w:r w:rsidDel="00000000" w:rsidR="00000000" w:rsidRPr="00000000">
        <w:rPr>
          <w:color w:val="121212"/>
          <w:sz w:val="2"/>
          <w:szCs w:val="2"/>
          <w:rtl w:val="0"/>
        </w:rPr>
        <w:t xml:space="preserve">y</w:t>
      </w:r>
      <w:r w:rsidDel="00000000" w:rsidR="00000000" w:rsidRPr="00000000">
        <w:rPr>
          <w:color w:val="090909"/>
          <w:sz w:val="2"/>
          <w:szCs w:val="2"/>
          <w:rtl w:val="0"/>
        </w:rPr>
        <w:t xml:space="preserve"> P</w:t>
      </w:r>
      <w:r w:rsidDel="00000000" w:rsidR="00000000" w:rsidRPr="00000000">
        <w:rPr>
          <w:color w:val="080808"/>
          <w:sz w:val="2"/>
          <w:szCs w:val="2"/>
          <w:rtl w:val="0"/>
        </w:rPr>
        <w:t xml:space="preserve">o</w:t>
      </w:r>
      <w:r w:rsidDel="00000000" w:rsidR="00000000" w:rsidRPr="00000000">
        <w:rPr>
          <w:color w:val="070707"/>
          <w:sz w:val="2"/>
          <w:szCs w:val="2"/>
          <w:rtl w:val="0"/>
        </w:rPr>
        <w:t xml:space="preserve">r</w:t>
      </w:r>
      <w:r w:rsidDel="00000000" w:rsidR="00000000" w:rsidRPr="00000000">
        <w:rPr>
          <w:color w:val="060606"/>
          <w:sz w:val="2"/>
          <w:szCs w:val="2"/>
          <w:rtl w:val="0"/>
        </w:rPr>
        <w:t xml:space="preserve">t</w:t>
      </w:r>
      <w:r w:rsidDel="00000000" w:rsidR="00000000" w:rsidRPr="00000000">
        <w:rPr>
          <w:color w:val="050505"/>
          <w:sz w:val="2"/>
          <w:szCs w:val="2"/>
          <w:rtl w:val="0"/>
        </w:rPr>
        <w:t xml:space="preserve">u</w:t>
      </w:r>
      <w:r w:rsidDel="00000000" w:rsidR="00000000" w:rsidRPr="00000000">
        <w:rPr>
          <w:color w:val="040404"/>
          <w:sz w:val="2"/>
          <w:szCs w:val="2"/>
          <w:rtl w:val="0"/>
        </w:rPr>
        <w:t xml:space="preserve">gu</w:t>
      </w:r>
      <w:r w:rsidDel="00000000" w:rsidR="00000000" w:rsidRPr="00000000">
        <w:rPr>
          <w:color w:val="080808"/>
          <w:sz w:val="2"/>
          <w:szCs w:val="2"/>
          <w:rtl w:val="0"/>
        </w:rPr>
        <w:t xml:space="preserve">ese player In the league seasons</w:t>
      </w:r>
      <w:r w:rsidDel="00000000" w:rsidR="00000000" w:rsidRPr="00000000">
        <w:rPr>
          <w:color w:val="222222"/>
          <w:sz w:val="2"/>
          <w:szCs w:val="2"/>
          <w:rtl w:val="0"/>
        </w:rPr>
        <w:t xml:space="preserve"> </w:t>
      </w:r>
      <w:r w:rsidDel="00000000" w:rsidR="00000000" w:rsidRPr="00000000">
        <w:rPr>
          <w:color w:val="0d0d0d"/>
          <w:sz w:val="2"/>
          <w:szCs w:val="2"/>
          <w:rtl w:val="0"/>
        </w:rPr>
        <w:t xml:space="preserve">t</w:t>
      </w:r>
      <w:r w:rsidDel="00000000" w:rsidR="00000000" w:rsidRPr="00000000">
        <w:rPr>
          <w:color w:val="000000"/>
          <w:sz w:val="2"/>
          <w:szCs w:val="2"/>
          <w:rtl w:val="0"/>
        </w:rPr>
        <w:t xml:space="preserve">ha</w:t>
      </w:r>
      <w:r w:rsidDel="00000000" w:rsidR="00000000" w:rsidRPr="00000000">
        <w:rPr>
          <w:color w:val="030303"/>
          <w:sz w:val="2"/>
          <w:szCs w:val="2"/>
          <w:rtl w:val="0"/>
        </w:rPr>
        <w:t xml:space="preserve">t</w:t>
      </w:r>
      <w:r w:rsidDel="00000000" w:rsidR="00000000" w:rsidRPr="00000000">
        <w:rPr>
          <w:color w:val="363636"/>
          <w:sz w:val="2"/>
          <w:szCs w:val="2"/>
          <w:rtl w:val="0"/>
        </w:rPr>
        <w:t xml:space="preserve"> </w:t>
      </w:r>
      <w:r w:rsidDel="00000000" w:rsidR="00000000" w:rsidRPr="00000000">
        <w:rPr>
          <w:color w:val="717171"/>
          <w:sz w:val="2"/>
          <w:szCs w:val="2"/>
          <w:rtl w:val="0"/>
        </w:rPr>
        <w:t xml:space="preserve">s</w:t>
      </w:r>
      <w:r w:rsidDel="00000000" w:rsidR="00000000" w:rsidRPr="00000000">
        <w:rPr>
          <w:color w:val="979797"/>
          <w:sz w:val="2"/>
          <w:szCs w:val="2"/>
          <w:rtl w:val="0"/>
        </w:rPr>
        <w:t xml:space="preserve">t</w:t>
      </w:r>
      <w:r w:rsidDel="00000000" w:rsidR="00000000" w:rsidRPr="00000000">
        <w:rPr>
          <w:color w:val="eaeaea"/>
          <w:sz w:val="2"/>
          <w:szCs w:val="2"/>
          <w:rtl w:val="0"/>
        </w:rPr>
        <w:t xml:space="preserve">a</w:t>
      </w:r>
      <w:r w:rsidDel="00000000" w:rsidR="00000000" w:rsidRPr="00000000">
        <w:rPr>
          <w:color w:val="ffffff"/>
          <w:sz w:val="2"/>
          <w:szCs w:val="2"/>
          <w:rtl w:val="0"/>
        </w:rPr>
        <w:t xml:space="preserve">rte</w:t>
      </w:r>
      <w:r w:rsidDel="00000000" w:rsidR="00000000" w:rsidRPr="00000000">
        <w:rPr>
          <w:color w:val="e7e7e7"/>
          <w:sz w:val="2"/>
          <w:szCs w:val="2"/>
          <w:rtl w:val="0"/>
        </w:rPr>
        <w:t xml:space="preserve">d</w:t>
      </w:r>
      <w:r w:rsidDel="00000000" w:rsidR="00000000" w:rsidRPr="00000000">
        <w:rPr>
          <w:color w:val="d9d9d9"/>
          <w:sz w:val="2"/>
          <w:szCs w:val="2"/>
          <w:rtl w:val="0"/>
        </w:rPr>
        <w:t xml:space="preserve"> </w:t>
      </w:r>
      <w:r w:rsidDel="00000000" w:rsidR="00000000" w:rsidRPr="00000000">
        <w:rPr>
          <w:color w:val="efefef"/>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at year Ro</w:t>
      </w:r>
      <w:r w:rsidDel="00000000" w:rsidR="00000000" w:rsidRPr="00000000">
        <w:rPr>
          <w:sz w:val="16"/>
          <w:szCs w:val="16"/>
          <w:rtl w:val="0"/>
        </w:rPr>
        <w:br w:type="textWrapping"/>
      </w:r>
      <w:r w:rsidDel="00000000" w:rsidR="00000000" w:rsidRPr="00000000">
        <w:rPr>
          <w:color w:val="ffffff"/>
          <w:sz w:val="2"/>
          <w:szCs w:val="2"/>
          <w:rtl w:val="0"/>
        </w:rPr>
        <w:t xml:space="preserve">n</w:t>
      </w:r>
      <w:r w:rsidDel="00000000" w:rsidR="00000000" w:rsidRPr="00000000">
        <w:rPr>
          <w:color w:val="d9d9d9"/>
          <w:sz w:val="2"/>
          <w:szCs w:val="2"/>
          <w:rtl w:val="0"/>
        </w:rPr>
        <w:t xml:space="preserve">a</w:t>
      </w:r>
      <w:r w:rsidDel="00000000" w:rsidR="00000000" w:rsidRPr="00000000">
        <w:rPr>
          <w:color w:val="cecece"/>
          <w:sz w:val="2"/>
          <w:szCs w:val="2"/>
          <w:rtl w:val="0"/>
        </w:rPr>
        <w:t xml:space="preserve">l</w:t>
      </w:r>
      <w:r w:rsidDel="00000000" w:rsidR="00000000" w:rsidRPr="00000000">
        <w:rPr>
          <w:color w:val="d0d0d0"/>
          <w:sz w:val="2"/>
          <w:szCs w:val="2"/>
          <w:rtl w:val="0"/>
        </w:rPr>
        <w:t xml:space="preserve">d</w:t>
      </w:r>
      <w:r w:rsidDel="00000000" w:rsidR="00000000" w:rsidRPr="00000000">
        <w:rPr>
          <w:color w:val="7c7c7c"/>
          <w:sz w:val="2"/>
          <w:szCs w:val="2"/>
          <w:rtl w:val="0"/>
        </w:rPr>
        <w:t xml:space="preserve">o</w:t>
      </w:r>
      <w:r w:rsidDel="00000000" w:rsidR="00000000" w:rsidRPr="00000000">
        <w:rPr>
          <w:color w:val="000000"/>
          <w:sz w:val="2"/>
          <w:szCs w:val="2"/>
          <w:rtl w:val="0"/>
        </w:rPr>
        <w:t xml:space="preserve"> w</w:t>
      </w:r>
      <w:r w:rsidDel="00000000" w:rsidR="00000000" w:rsidRPr="00000000">
        <w:rPr>
          <w:color w:val="2d2d2d"/>
          <w:sz w:val="2"/>
          <w:szCs w:val="2"/>
          <w:rtl w:val="0"/>
        </w:rPr>
        <w:t xml:space="preserve">a</w:t>
      </w:r>
      <w:r w:rsidDel="00000000" w:rsidR="00000000" w:rsidRPr="00000000">
        <w:rPr>
          <w:color w:val="080808"/>
          <w:sz w:val="2"/>
          <w:szCs w:val="2"/>
          <w:rtl w:val="0"/>
        </w:rPr>
        <w:t xml:space="preserve">s in sublime form as he </w:t>
      </w:r>
      <w:r w:rsidDel="00000000" w:rsidR="00000000" w:rsidRPr="00000000">
        <w:rPr>
          <w:color w:val="004800"/>
          <w:sz w:val="2"/>
          <w:szCs w:val="2"/>
          <w:rtl w:val="0"/>
        </w:rPr>
        <w:t xml:space="preserve">n</w:t>
      </w:r>
      <w:r w:rsidDel="00000000" w:rsidR="00000000" w:rsidRPr="00000000">
        <w:rPr>
          <w:color w:val="2a7b1e"/>
          <w:sz w:val="2"/>
          <w:szCs w:val="2"/>
          <w:rtl w:val="0"/>
        </w:rPr>
        <w:t xml:space="preserve">o</w:t>
      </w:r>
      <w:r w:rsidDel="00000000" w:rsidR="00000000" w:rsidRPr="00000000">
        <w:rPr>
          <w:color w:val="5cb44e"/>
          <w:sz w:val="2"/>
          <w:szCs w:val="2"/>
          <w:rtl w:val="0"/>
        </w:rPr>
        <w:t xml:space="preserve">t</w:t>
      </w:r>
      <w:r w:rsidDel="00000000" w:rsidR="00000000" w:rsidRPr="00000000">
        <w:rPr>
          <w:color w:val="63c355"/>
          <w:sz w:val="2"/>
          <w:szCs w:val="2"/>
          <w:rtl w:val="0"/>
        </w:rPr>
        <w:t xml:space="preserve">c</w:t>
      </w:r>
      <w:r w:rsidDel="00000000" w:rsidR="00000000" w:rsidRPr="00000000">
        <w:rPr>
          <w:color w:val="42af32"/>
          <w:sz w:val="2"/>
          <w:szCs w:val="2"/>
          <w:rtl w:val="0"/>
        </w:rPr>
        <w:t xml:space="preserve">h</w:t>
      </w:r>
      <w:r w:rsidDel="00000000" w:rsidR="00000000" w:rsidRPr="00000000">
        <w:rPr>
          <w:color w:val="219a0f"/>
          <w:sz w:val="2"/>
          <w:szCs w:val="2"/>
          <w:rtl w:val="0"/>
        </w:rPr>
        <w:t xml:space="preserve">e</w:t>
      </w:r>
      <w:r w:rsidDel="00000000" w:rsidR="00000000" w:rsidRPr="00000000">
        <w:rPr>
          <w:color w:val="189f04"/>
          <w:sz w:val="2"/>
          <w:szCs w:val="2"/>
          <w:rtl w:val="0"/>
        </w:rPr>
        <w:t xml:space="preserve">d</w:t>
      </w:r>
      <w:r w:rsidDel="00000000" w:rsidR="00000000" w:rsidRPr="00000000">
        <w:rPr>
          <w:color w:val="1bb205"/>
          <w:sz w:val="2"/>
          <w:szCs w:val="2"/>
          <w:rtl w:val="0"/>
        </w:rPr>
        <w:t xml:space="preserve"> </w:t>
      </w:r>
      <w:r w:rsidDel="00000000" w:rsidR="00000000" w:rsidRPr="00000000">
        <w:rPr>
          <w:color w:val="07ac00"/>
          <w:sz w:val="2"/>
          <w:szCs w:val="2"/>
          <w:rtl w:val="0"/>
        </w:rPr>
        <w:t xml:space="preserve">u</w:t>
      </w:r>
      <w:r w:rsidDel="00000000" w:rsidR="00000000" w:rsidRPr="00000000">
        <w:rPr>
          <w:color w:val="00b200"/>
          <w:sz w:val="2"/>
          <w:szCs w:val="2"/>
          <w:rtl w:val="0"/>
        </w:rPr>
        <w:t xml:space="preserve">p</w:t>
      </w:r>
      <w:r w:rsidDel="00000000" w:rsidR="00000000" w:rsidRPr="00000000">
        <w:rPr>
          <w:color w:val="00b900"/>
          <w:sz w:val="2"/>
          <w:szCs w:val="2"/>
          <w:rtl w:val="0"/>
        </w:rPr>
        <w:t xml:space="preserve"> </w:t>
      </w:r>
      <w:r w:rsidDel="00000000" w:rsidR="00000000" w:rsidRPr="00000000">
        <w:rPr>
          <w:color w:val="00be00"/>
          <w:sz w:val="2"/>
          <w:szCs w:val="2"/>
          <w:rtl w:val="0"/>
        </w:rPr>
        <w:t xml:space="preserve">6</w:t>
      </w:r>
      <w:r w:rsidDel="00000000" w:rsidR="00000000" w:rsidRPr="00000000">
        <w:rPr>
          <w:color w:val="00c200"/>
          <w:sz w:val="2"/>
          <w:szCs w:val="2"/>
          <w:rtl w:val="0"/>
        </w:rPr>
        <w:t xml:space="preserve">1</w:t>
      </w:r>
      <w:r w:rsidDel="00000000" w:rsidR="00000000" w:rsidRPr="00000000">
        <w:rPr>
          <w:color w:val="00c600"/>
          <w:sz w:val="2"/>
          <w:szCs w:val="2"/>
          <w:rtl w:val="0"/>
        </w:rPr>
        <w:t xml:space="preserve"> </w:t>
      </w:r>
      <w:r w:rsidDel="00000000" w:rsidR="00000000" w:rsidRPr="00000000">
        <w:rPr>
          <w:color w:val="00c800"/>
          <w:sz w:val="2"/>
          <w:szCs w:val="2"/>
          <w:rtl w:val="0"/>
        </w:rPr>
        <w:t xml:space="preserve">g</w:t>
      </w:r>
      <w:r w:rsidDel="00000000" w:rsidR="00000000" w:rsidRPr="00000000">
        <w:rPr>
          <w:color w:val="00ca00"/>
          <w:sz w:val="2"/>
          <w:szCs w:val="2"/>
          <w:rtl w:val="0"/>
        </w:rPr>
        <w:t xml:space="preserve">o</w:t>
      </w:r>
      <w:r w:rsidDel="00000000" w:rsidR="00000000" w:rsidRPr="00000000">
        <w:rPr>
          <w:color w:val="0ba900"/>
          <w:sz w:val="2"/>
          <w:szCs w:val="2"/>
          <w:rtl w:val="0"/>
        </w:rPr>
        <w:t xml:space="preserve">als in total he </w:t>
      </w:r>
      <w:r w:rsidDel="00000000" w:rsidR="00000000" w:rsidRPr="00000000">
        <w:rPr>
          <w:color w:val="3ad823"/>
          <w:sz w:val="2"/>
          <w:szCs w:val="2"/>
          <w:rtl w:val="0"/>
        </w:rPr>
        <w:t xml:space="preserve">also bec</w:t>
      </w:r>
      <w:r w:rsidDel="00000000" w:rsidR="00000000" w:rsidRPr="00000000">
        <w:rPr>
          <w:color w:val="40de29"/>
          <w:sz w:val="2"/>
          <w:szCs w:val="2"/>
          <w:rtl w:val="0"/>
        </w:rPr>
        <w:t xml:space="preserve">a</w:t>
      </w:r>
      <w:r w:rsidDel="00000000" w:rsidR="00000000" w:rsidRPr="00000000">
        <w:rPr>
          <w:color w:val="2ac813"/>
          <w:sz w:val="2"/>
          <w:szCs w:val="2"/>
          <w:rtl w:val="0"/>
        </w:rPr>
        <w:t xml:space="preserve">m</w:t>
      </w:r>
      <w:r w:rsidDel="00000000" w:rsidR="00000000" w:rsidRPr="00000000">
        <w:rPr>
          <w:color w:val="1cba05"/>
          <w:sz w:val="2"/>
          <w:szCs w:val="2"/>
          <w:rtl w:val="0"/>
        </w:rPr>
        <w:t xml:space="preserve">e</w:t>
      </w:r>
      <w:r w:rsidDel="00000000" w:rsidR="00000000" w:rsidRPr="00000000">
        <w:rPr>
          <w:color w:val="2ac813"/>
          <w:sz w:val="2"/>
          <w:szCs w:val="2"/>
          <w:rtl w:val="0"/>
        </w:rPr>
        <w:t xml:space="preserve"> </w:t>
      </w:r>
      <w:r w:rsidDel="00000000" w:rsidR="00000000" w:rsidRPr="00000000">
        <w:rPr>
          <w:color w:val="42e02b"/>
          <w:sz w:val="2"/>
          <w:szCs w:val="2"/>
          <w:rtl w:val="0"/>
        </w:rPr>
        <w:t xml:space="preserve">t</w:t>
      </w:r>
      <w:r w:rsidDel="00000000" w:rsidR="00000000" w:rsidRPr="00000000">
        <w:rPr>
          <w:color w:val="3edc27"/>
          <w:sz w:val="2"/>
          <w:szCs w:val="2"/>
          <w:rtl w:val="0"/>
        </w:rPr>
        <w:t xml:space="preserve">h</w:t>
      </w:r>
      <w:r w:rsidDel="00000000" w:rsidR="00000000" w:rsidRPr="00000000">
        <w:rPr>
          <w:color w:val="15b300"/>
          <w:sz w:val="2"/>
          <w:szCs w:val="2"/>
          <w:rtl w:val="0"/>
        </w:rPr>
        <w:t xml:space="preserve">e</w:t>
      </w:r>
      <w:r w:rsidDel="00000000" w:rsidR="00000000" w:rsidRPr="00000000">
        <w:rPr>
          <w:color w:val="008900"/>
          <w:sz w:val="2"/>
          <w:szCs w:val="2"/>
          <w:rtl w:val="0"/>
        </w:rPr>
        <w:t xml:space="preserve"> </w:t>
      </w:r>
      <w:r w:rsidDel="00000000" w:rsidR="00000000" w:rsidRPr="00000000">
        <w:rPr>
          <w:color w:val="080808"/>
          <w:sz w:val="2"/>
          <w:szCs w:val="2"/>
          <w:rtl w:val="0"/>
        </w:rPr>
        <w:t xml:space="preserve">fastest player t</w:t>
      </w:r>
      <w:r w:rsidDel="00000000" w:rsidR="00000000" w:rsidRPr="00000000">
        <w:rPr>
          <w:color w:val="160108"/>
          <w:sz w:val="2"/>
          <w:szCs w:val="2"/>
          <w:rtl w:val="0"/>
        </w:rPr>
        <w:t xml:space="preserve">o</w:t>
      </w:r>
      <w:r w:rsidDel="00000000" w:rsidR="00000000" w:rsidRPr="00000000">
        <w:rPr>
          <w:color w:val="150208"/>
          <w:sz w:val="2"/>
          <w:szCs w:val="2"/>
          <w:rtl w:val="0"/>
        </w:rPr>
        <w:t xml:space="preserve"> </w:t>
      </w:r>
      <w:r w:rsidDel="00000000" w:rsidR="00000000" w:rsidRPr="00000000">
        <w:rPr>
          <w:color w:val="120308"/>
          <w:sz w:val="2"/>
          <w:szCs w:val="2"/>
          <w:rtl w:val="0"/>
        </w:rPr>
        <w:t xml:space="preserve">r</w:t>
      </w:r>
      <w:r w:rsidDel="00000000" w:rsidR="00000000" w:rsidRPr="00000000">
        <w:rPr>
          <w:color w:val="0c0608"/>
          <w:sz w:val="2"/>
          <w:szCs w:val="2"/>
          <w:rtl w:val="0"/>
        </w:rPr>
        <w:t xml:space="preserve">e</w:t>
      </w:r>
      <w:r w:rsidDel="00000000" w:rsidR="00000000" w:rsidRPr="00000000">
        <w:rPr>
          <w:color w:val="070908"/>
          <w:sz w:val="2"/>
          <w:szCs w:val="2"/>
          <w:rtl w:val="0"/>
        </w:rPr>
        <w:t xml:space="preserve">a</w:t>
      </w:r>
      <w:r w:rsidDel="00000000" w:rsidR="00000000" w:rsidRPr="00000000">
        <w:rPr>
          <w:color w:val="000c08"/>
          <w:sz w:val="2"/>
          <w:szCs w:val="2"/>
          <w:rtl w:val="0"/>
        </w:rPr>
        <w:t xml:space="preserve">c</w:t>
      </w:r>
      <w:r w:rsidDel="00000000" w:rsidR="00000000" w:rsidRPr="00000000">
        <w:rPr>
          <w:color w:val="001108"/>
          <w:sz w:val="2"/>
          <w:szCs w:val="2"/>
          <w:rtl w:val="0"/>
        </w:rPr>
        <w:t xml:space="preserve">h</w:t>
      </w:r>
      <w:r w:rsidDel="00000000" w:rsidR="00000000" w:rsidRPr="00000000">
        <w:rPr>
          <w:color w:val="001508"/>
          <w:sz w:val="2"/>
          <w:szCs w:val="2"/>
          <w:rtl w:val="0"/>
        </w:rPr>
        <w:t xml:space="preserve"> </w:t>
      </w:r>
      <w:r w:rsidDel="00000000" w:rsidR="00000000" w:rsidRPr="00000000">
        <w:rPr>
          <w:color w:val="001b0a"/>
          <w:sz w:val="2"/>
          <w:szCs w:val="2"/>
          <w:rtl w:val="0"/>
        </w:rPr>
        <w:t xml:space="preserve">t</w:t>
      </w:r>
      <w:r w:rsidDel="00000000" w:rsidR="00000000" w:rsidRPr="00000000">
        <w:rPr>
          <w:color w:val="002510"/>
          <w:sz w:val="2"/>
          <w:szCs w:val="2"/>
          <w:rtl w:val="0"/>
        </w:rPr>
        <w:t xml:space="preserve">h</w:t>
      </w:r>
      <w:r w:rsidDel="00000000" w:rsidR="00000000" w:rsidRPr="00000000">
        <w:rPr>
          <w:color w:val="00341a"/>
          <w:sz w:val="2"/>
          <w:szCs w:val="2"/>
          <w:rtl w:val="0"/>
        </w:rPr>
        <w:t xml:space="preserve">e</w:t>
      </w:r>
      <w:r w:rsidDel="00000000" w:rsidR="00000000" w:rsidRPr="00000000">
        <w:rPr>
          <w:color w:val="004528"/>
          <w:sz w:val="2"/>
          <w:szCs w:val="2"/>
          <w:rtl w:val="0"/>
        </w:rPr>
        <w:t xml:space="preserve"> </w:t>
      </w:r>
      <w:r w:rsidDel="00000000" w:rsidR="00000000" w:rsidRPr="00000000">
        <w:rPr>
          <w:color w:val="005938"/>
          <w:sz w:val="2"/>
          <w:szCs w:val="2"/>
          <w:rtl w:val="0"/>
        </w:rPr>
        <w:t xml:space="preserve">2</w:t>
      </w:r>
      <w:r w:rsidDel="00000000" w:rsidR="00000000" w:rsidRPr="00000000">
        <w:rPr>
          <w:color w:val="016946"/>
          <w:sz w:val="2"/>
          <w:szCs w:val="2"/>
          <w:rtl w:val="0"/>
        </w:rPr>
        <w:t xml:space="preserve">0</w:t>
      </w:r>
      <w:r w:rsidDel="00000000" w:rsidR="00000000" w:rsidRPr="00000000">
        <w:rPr>
          <w:color w:val="077550"/>
          <w:sz w:val="2"/>
          <w:szCs w:val="2"/>
          <w:rtl w:val="0"/>
        </w:rPr>
        <w:t xml:space="preserve">0</w:t>
      </w:r>
      <w:r w:rsidDel="00000000" w:rsidR="00000000" w:rsidRPr="00000000">
        <w:rPr>
          <w:color w:val="0c7c56"/>
          <w:sz w:val="2"/>
          <w:szCs w:val="2"/>
          <w:rtl w:val="0"/>
        </w:rPr>
        <w:t xml:space="preserve"> </w:t>
      </w:r>
      <w:r w:rsidDel="00000000" w:rsidR="00000000" w:rsidRPr="00000000">
        <w:rPr>
          <w:color w:val="097000"/>
          <w:sz w:val="2"/>
          <w:szCs w:val="2"/>
          <w:rtl w:val="0"/>
        </w:rPr>
        <w:t xml:space="preserve">goal mil</w:t>
      </w:r>
      <w:r w:rsidDel="00000000" w:rsidR="00000000" w:rsidRPr="00000000">
        <w:rPr>
          <w:color w:val="1d840e"/>
          <w:sz w:val="2"/>
          <w:szCs w:val="2"/>
          <w:rtl w:val="0"/>
        </w:rPr>
        <w:t xml:space="preserve">estone i</w:t>
      </w:r>
      <w:r w:rsidDel="00000000" w:rsidR="00000000" w:rsidRPr="00000000">
        <w:rPr>
          <w:color w:val="3ad823"/>
          <w:sz w:val="2"/>
          <w:szCs w:val="2"/>
          <w:rtl w:val="0"/>
        </w:rPr>
        <w:t xml:space="preserve">n the Spanish league which he reached in 178 gam</w:t>
      </w:r>
      <w:r w:rsidDel="00000000" w:rsidR="00000000" w:rsidRPr="00000000">
        <w:rPr>
          <w:color w:val="20ec01"/>
          <w:sz w:val="2"/>
          <w:szCs w:val="2"/>
          <w:rtl w:val="0"/>
        </w:rPr>
        <w:t xml:space="preserve">e</w:t>
      </w:r>
      <w:r w:rsidDel="00000000" w:rsidR="00000000" w:rsidRPr="00000000">
        <w:rPr>
          <w:color w:val="21eb03"/>
          <w:sz w:val="2"/>
          <w:szCs w:val="2"/>
          <w:rtl w:val="0"/>
        </w:rPr>
        <w:t xml:space="preserve">s</w:t>
      </w:r>
      <w:r w:rsidDel="00000000" w:rsidR="00000000" w:rsidRPr="00000000">
        <w:rPr>
          <w:color w:val="24e906"/>
          <w:sz w:val="2"/>
          <w:szCs w:val="2"/>
          <w:rtl w:val="0"/>
        </w:rPr>
        <w:t xml:space="preserve"> </w:t>
      </w:r>
      <w:r w:rsidDel="00000000" w:rsidR="00000000" w:rsidRPr="00000000">
        <w:rPr>
          <w:color w:val="29e40d"/>
          <w:sz w:val="2"/>
          <w:szCs w:val="2"/>
          <w:rtl w:val="0"/>
        </w:rPr>
        <w:t xml:space="preserve">C</w:t>
      </w:r>
      <w:r w:rsidDel="00000000" w:rsidR="00000000" w:rsidRPr="00000000">
        <w:rPr>
          <w:color w:val="2fe014"/>
          <w:sz w:val="2"/>
          <w:szCs w:val="2"/>
          <w:rtl w:val="0"/>
        </w:rPr>
        <w:t xml:space="preserve">r</w:t>
      </w:r>
      <w:r w:rsidDel="00000000" w:rsidR="00000000" w:rsidRPr="00000000">
        <w:rPr>
          <w:color w:val="36db1d"/>
          <w:sz w:val="2"/>
          <w:szCs w:val="2"/>
          <w:rtl w:val="0"/>
        </w:rPr>
        <w:t xml:space="preserve">i</w:t>
      </w:r>
      <w:r w:rsidDel="00000000" w:rsidR="00000000" w:rsidRPr="00000000">
        <w:rPr>
          <w:color w:val="3ed528"/>
          <w:sz w:val="2"/>
          <w:szCs w:val="2"/>
          <w:rtl w:val="0"/>
        </w:rPr>
        <w:t xml:space="preserve">s</w:t>
      </w:r>
      <w:r w:rsidDel="00000000" w:rsidR="00000000" w:rsidRPr="00000000">
        <w:rPr>
          <w:color w:val="47ce33"/>
          <w:sz w:val="2"/>
          <w:szCs w:val="2"/>
          <w:rtl w:val="0"/>
        </w:rPr>
        <w:t xml:space="preserve">t</w:t>
      </w:r>
      <w:r w:rsidDel="00000000" w:rsidR="00000000" w:rsidRPr="00000000">
        <w:rPr>
          <w:color w:val="4fc83d"/>
          <w:sz w:val="2"/>
          <w:szCs w:val="2"/>
          <w:rtl w:val="0"/>
        </w:rPr>
        <w:t xml:space="preserve">i</w:t>
      </w:r>
      <w:r w:rsidDel="00000000" w:rsidR="00000000" w:rsidRPr="00000000">
        <w:rPr>
          <w:color w:val="4eb53f"/>
          <w:sz w:val="2"/>
          <w:szCs w:val="2"/>
          <w:rtl w:val="0"/>
        </w:rPr>
        <w:t xml:space="preserve">a</w:t>
      </w:r>
      <w:r w:rsidDel="00000000" w:rsidR="00000000" w:rsidRPr="00000000">
        <w:rPr>
          <w:color w:val="429d34"/>
          <w:sz w:val="2"/>
          <w:szCs w:val="2"/>
          <w:rtl w:val="0"/>
        </w:rPr>
        <w:t xml:space="preserve">n</w:t>
      </w:r>
      <w:r w:rsidDel="00000000" w:rsidR="00000000" w:rsidRPr="00000000">
        <w:rPr>
          <w:color w:val="318025"/>
          <w:sz w:val="2"/>
          <w:szCs w:val="2"/>
          <w:rtl w:val="0"/>
        </w:rPr>
        <w:t xml:space="preserve">o</w:t>
      </w:r>
      <w:r w:rsidDel="00000000" w:rsidR="00000000" w:rsidRPr="00000000">
        <w:rPr>
          <w:color w:val="1f6215"/>
          <w:sz w:val="2"/>
          <w:szCs w:val="2"/>
          <w:rtl w:val="0"/>
        </w:rPr>
        <w:t xml:space="preserve"> </w:t>
      </w:r>
      <w:r w:rsidDel="00000000" w:rsidR="00000000" w:rsidRPr="00000000">
        <w:rPr>
          <w:color w:val="0d4804"/>
          <w:sz w:val="2"/>
          <w:szCs w:val="2"/>
          <w:rtl w:val="0"/>
        </w:rPr>
        <w:t xml:space="preserve">R</w:t>
      </w:r>
      <w:r w:rsidDel="00000000" w:rsidR="00000000" w:rsidRPr="00000000">
        <w:rPr>
          <w:color w:val="023500"/>
          <w:sz w:val="2"/>
          <w:szCs w:val="2"/>
          <w:rtl w:val="0"/>
        </w:rPr>
        <w:t xml:space="preserve">o</w:t>
      </w:r>
      <w:r w:rsidDel="00000000" w:rsidR="00000000" w:rsidRPr="00000000">
        <w:rPr>
          <w:color w:val="002c00"/>
          <w:sz w:val="2"/>
          <w:szCs w:val="2"/>
          <w:rtl w:val="0"/>
        </w:rPr>
        <w:t xml:space="preserve">n</w:t>
      </w:r>
      <w:r w:rsidDel="00000000" w:rsidR="00000000" w:rsidRPr="00000000">
        <w:rPr>
          <w:color w:val="080808"/>
          <w:sz w:val="2"/>
          <w:szCs w:val="2"/>
          <w:rtl w:val="0"/>
        </w:rPr>
        <w:t xml:space="preserve">aldo has been in relatio</w:t>
      </w:r>
      <w:r w:rsidDel="00000000" w:rsidR="00000000" w:rsidRPr="00000000">
        <w:rPr>
          <w:color w:val="000000"/>
          <w:sz w:val="2"/>
          <w:szCs w:val="2"/>
          <w:rtl w:val="0"/>
        </w:rPr>
        <w:t xml:space="preserve">nships w</w:t>
      </w:r>
      <w:r w:rsidDel="00000000" w:rsidR="00000000" w:rsidRPr="00000000">
        <w:rPr>
          <w:color w:val="070707"/>
          <w:sz w:val="2"/>
          <w:szCs w:val="2"/>
          <w:rtl w:val="0"/>
        </w:rPr>
        <w:t xml:space="preserve">i</w:t>
      </w:r>
      <w:r w:rsidDel="00000000" w:rsidR="00000000" w:rsidRPr="00000000">
        <w:rPr>
          <w:color w:val="0d0d0d"/>
          <w:sz w:val="2"/>
          <w:szCs w:val="2"/>
          <w:rtl w:val="0"/>
        </w:rPr>
        <w:t xml:space="preserve">t</w:t>
      </w:r>
      <w:r w:rsidDel="00000000" w:rsidR="00000000" w:rsidRPr="00000000">
        <w:rPr>
          <w:color w:val="1a1a1a"/>
          <w:sz w:val="2"/>
          <w:szCs w:val="2"/>
          <w:rtl w:val="0"/>
        </w:rPr>
        <w:t xml:space="preserve">h</w:t>
      </w:r>
      <w:r w:rsidDel="00000000" w:rsidR="00000000" w:rsidRPr="00000000">
        <w:rPr>
          <w:color w:val="2a2a2a"/>
          <w:sz w:val="2"/>
          <w:szCs w:val="2"/>
          <w:rtl w:val="0"/>
        </w:rPr>
        <w:t xml:space="preserve"> </w:t>
      </w:r>
      <w:r w:rsidDel="00000000" w:rsidR="00000000" w:rsidRPr="00000000">
        <w:rPr>
          <w:color w:val="3b3b3b"/>
          <w:sz w:val="2"/>
          <w:szCs w:val="2"/>
          <w:rtl w:val="0"/>
        </w:rPr>
        <w:t xml:space="preserve">c</w:t>
      </w:r>
      <w:r w:rsidDel="00000000" w:rsidR="00000000" w:rsidRPr="00000000">
        <w:rPr>
          <w:color w:val="4b4b4b"/>
          <w:sz w:val="2"/>
          <w:szCs w:val="2"/>
          <w:rtl w:val="0"/>
        </w:rPr>
        <w:t xml:space="preserve">e</w:t>
      </w:r>
      <w:r w:rsidDel="00000000" w:rsidR="00000000" w:rsidRPr="00000000">
        <w:rPr>
          <w:color w:val="575757"/>
          <w:sz w:val="2"/>
          <w:szCs w:val="2"/>
          <w:rtl w:val="0"/>
        </w:rPr>
        <w:t xml:space="preserve">l</w:t>
      </w:r>
      <w:r w:rsidDel="00000000" w:rsidR="00000000" w:rsidRPr="00000000">
        <w:rPr>
          <w:color w:val="5e5e5e"/>
          <w:sz w:val="2"/>
          <w:szCs w:val="2"/>
          <w:rtl w:val="0"/>
        </w:rPr>
        <w:t xml:space="preserve">e</w:t>
      </w:r>
      <w:r w:rsidDel="00000000" w:rsidR="00000000" w:rsidRPr="00000000">
        <w:rPr>
          <w:color w:val="585858"/>
          <w:sz w:val="2"/>
          <w:szCs w:val="2"/>
          <w:rtl w:val="0"/>
        </w:rPr>
        <w:t xml:space="preserve">brities </w:t>
      </w:r>
      <w:r w:rsidDel="00000000" w:rsidR="00000000" w:rsidRPr="00000000">
        <w:rPr>
          <w:color w:val="3b6758"/>
          <w:sz w:val="2"/>
          <w:szCs w:val="2"/>
          <w:rtl w:val="0"/>
        </w:rPr>
        <w:t xml:space="preserve">like Gemma Atkinson and Alice Goodwin both models in England, he has two sons Cristiano Ronaldo </w:t>
      </w:r>
      <w:r w:rsidDel="00000000" w:rsidR="00000000" w:rsidRPr="00000000">
        <w:rPr>
          <w:color w:val="434343"/>
          <w:sz w:val="2"/>
          <w:szCs w:val="2"/>
          <w:rtl w:val="0"/>
        </w:rPr>
        <w:t xml:space="preserve">J</w:t>
      </w:r>
      <w:r w:rsidDel="00000000" w:rsidR="00000000" w:rsidRPr="00000000">
        <w:rPr>
          <w:color w:val="3c3c3c"/>
          <w:sz w:val="2"/>
          <w:szCs w:val="2"/>
          <w:rtl w:val="0"/>
        </w:rPr>
        <w:t xml:space="preserve">r</w:t>
      </w:r>
      <w:r w:rsidDel="00000000" w:rsidR="00000000" w:rsidRPr="00000000">
        <w:rPr>
          <w:color w:val="303030"/>
          <w:sz w:val="2"/>
          <w:szCs w:val="2"/>
          <w:rtl w:val="0"/>
        </w:rPr>
        <w:t xml:space="preserve"> </w:t>
      </w:r>
      <w:r w:rsidDel="00000000" w:rsidR="00000000" w:rsidRPr="00000000">
        <w:rPr>
          <w:color w:val="202020"/>
          <w:sz w:val="2"/>
          <w:szCs w:val="2"/>
          <w:rtl w:val="0"/>
        </w:rPr>
        <w:t xml:space="preserve">a</w:t>
      </w:r>
      <w:r w:rsidDel="00000000" w:rsidR="00000000" w:rsidRPr="00000000">
        <w:rPr>
          <w:color w:val="0f0f0f"/>
          <w:sz w:val="2"/>
          <w:szCs w:val="2"/>
          <w:rtl w:val="0"/>
        </w:rPr>
        <w:t xml:space="preserve">n</w:t>
      </w:r>
      <w:r w:rsidDel="00000000" w:rsidR="00000000" w:rsidRPr="00000000">
        <w:rPr>
          <w:color w:val="000000"/>
          <w:sz w:val="2"/>
          <w:szCs w:val="2"/>
          <w:rtl w:val="0"/>
        </w:rPr>
        <w:t xml:space="preserve">d M</w:t>
      </w:r>
      <w:r w:rsidDel="00000000" w:rsidR="00000000" w:rsidRPr="00000000">
        <w:rPr>
          <w:color w:val="0e0e0e"/>
          <w:sz w:val="2"/>
          <w:szCs w:val="2"/>
          <w:rtl w:val="0"/>
        </w:rPr>
        <w:t xml:space="preserve">a</w:t>
      </w:r>
      <w:r w:rsidDel="00000000" w:rsidR="00000000" w:rsidRPr="00000000">
        <w:rPr>
          <w:color w:val="0f0f0f"/>
          <w:sz w:val="2"/>
          <w:szCs w:val="2"/>
          <w:rtl w:val="0"/>
        </w:rPr>
        <w:t xml:space="preserve">t</w:t>
      </w:r>
      <w:r w:rsidDel="00000000" w:rsidR="00000000" w:rsidRPr="00000000">
        <w:rPr>
          <w:color w:val="111111"/>
          <w:sz w:val="2"/>
          <w:szCs w:val="2"/>
          <w:rtl w:val="0"/>
        </w:rPr>
        <w:t xml:space="preserve">t</w:t>
      </w:r>
      <w:r w:rsidDel="00000000" w:rsidR="00000000" w:rsidRPr="00000000">
        <w:rPr>
          <w:color w:val="131313"/>
          <w:sz w:val="2"/>
          <w:szCs w:val="2"/>
          <w:rtl w:val="0"/>
        </w:rPr>
        <w:t xml:space="preserve">e</w:t>
      </w:r>
      <w:r w:rsidDel="00000000" w:rsidR="00000000" w:rsidRPr="00000000">
        <w:rPr>
          <w:color w:val="151515"/>
          <w:sz w:val="2"/>
          <w:szCs w:val="2"/>
          <w:rtl w:val="0"/>
        </w:rPr>
        <w:t xml:space="preserve">o</w:t>
      </w:r>
      <w:r w:rsidDel="00000000" w:rsidR="00000000" w:rsidRPr="00000000">
        <w:rPr>
          <w:color w:val="171717"/>
          <w:sz w:val="2"/>
          <w:szCs w:val="2"/>
          <w:rtl w:val="0"/>
        </w:rPr>
        <w:t xml:space="preserve"> </w:t>
      </w:r>
      <w:r w:rsidDel="00000000" w:rsidR="00000000" w:rsidRPr="00000000">
        <w:rPr>
          <w:color w:val="181818"/>
          <w:sz w:val="2"/>
          <w:szCs w:val="2"/>
          <w:rtl w:val="0"/>
        </w:rPr>
        <w:t xml:space="preserve">R</w:t>
      </w:r>
      <w:r w:rsidDel="00000000" w:rsidR="00000000" w:rsidRPr="00000000">
        <w:rPr>
          <w:color w:val="191919"/>
          <w:sz w:val="2"/>
          <w:szCs w:val="2"/>
          <w:rtl w:val="0"/>
        </w:rPr>
        <w:t xml:space="preserve">o</w:t>
      </w:r>
      <w:r w:rsidDel="00000000" w:rsidR="00000000" w:rsidRPr="00000000">
        <w:rPr>
          <w:color w:val="080808"/>
          <w:sz w:val="2"/>
          <w:szCs w:val="2"/>
          <w:rtl w:val="0"/>
        </w:rPr>
        <w:t xml:space="preserve">naldoRonaldo was in a romantic r</w:t>
      </w:r>
      <w:r w:rsidDel="00000000" w:rsidR="00000000" w:rsidRPr="00000000">
        <w:rPr>
          <w:color w:val="212121"/>
          <w:sz w:val="2"/>
          <w:szCs w:val="2"/>
          <w:rtl w:val="0"/>
        </w:rPr>
        <w:t xml:space="preserve">e</w:t>
      </w:r>
      <w:r w:rsidDel="00000000" w:rsidR="00000000" w:rsidRPr="00000000">
        <w:rPr>
          <w:color w:val="0d0d0d"/>
          <w:sz w:val="2"/>
          <w:szCs w:val="2"/>
          <w:rtl w:val="0"/>
        </w:rPr>
        <w:t xml:space="preserve">l</w:t>
      </w:r>
      <w:r w:rsidDel="00000000" w:rsidR="00000000" w:rsidRPr="00000000">
        <w:rPr>
          <w:color w:val="000000"/>
          <w:sz w:val="2"/>
          <w:szCs w:val="2"/>
          <w:rtl w:val="0"/>
        </w:rPr>
        <w:t xml:space="preserve">at</w:t>
      </w:r>
      <w:r w:rsidDel="00000000" w:rsidR="00000000" w:rsidRPr="00000000">
        <w:rPr>
          <w:color w:val="212121"/>
          <w:sz w:val="2"/>
          <w:szCs w:val="2"/>
          <w:rtl w:val="0"/>
        </w:rPr>
        <w:t xml:space="preserve">i</w:t>
      </w:r>
      <w:r w:rsidDel="00000000" w:rsidR="00000000" w:rsidRPr="00000000">
        <w:rPr>
          <w:color w:val="686868"/>
          <w:sz w:val="2"/>
          <w:szCs w:val="2"/>
          <w:rtl w:val="0"/>
        </w:rPr>
        <w:t xml:space="preserve">o</w:t>
      </w:r>
      <w:r w:rsidDel="00000000" w:rsidR="00000000" w:rsidRPr="00000000">
        <w:rPr>
          <w:color w:val="b6b6b6"/>
          <w:sz w:val="2"/>
          <w:szCs w:val="2"/>
          <w:rtl w:val="0"/>
        </w:rPr>
        <w:t xml:space="preserve">n</w:t>
      </w:r>
      <w:r w:rsidDel="00000000" w:rsidR="00000000" w:rsidRPr="00000000">
        <w:rPr>
          <w:color w:val="e8e8e8"/>
          <w:sz w:val="2"/>
          <w:szCs w:val="2"/>
          <w:rtl w:val="0"/>
        </w:rPr>
        <w:t xml:space="preserve">s</w:t>
      </w:r>
      <w:r w:rsidDel="00000000" w:rsidR="00000000" w:rsidRPr="00000000">
        <w:rPr>
          <w:color w:val="dedede"/>
          <w:sz w:val="2"/>
          <w:szCs w:val="2"/>
          <w:rtl w:val="0"/>
        </w:rPr>
        <w:t xml:space="preserve">h</w:t>
      </w:r>
      <w:r w:rsidDel="00000000" w:rsidR="00000000" w:rsidRPr="00000000">
        <w:rPr>
          <w:color w:val="f5f5f5"/>
          <w:sz w:val="2"/>
          <w:szCs w:val="2"/>
          <w:rtl w:val="0"/>
        </w:rPr>
        <w:t xml:space="preserve">i</w:t>
      </w:r>
      <w:r w:rsidDel="00000000" w:rsidR="00000000" w:rsidRPr="00000000">
        <w:rPr>
          <w:color w:val="ffffff"/>
          <w:sz w:val="2"/>
          <w:szCs w:val="2"/>
          <w:rtl w:val="0"/>
        </w:rPr>
        <w:t xml:space="preserve">p</w:t>
      </w:r>
      <w:r w:rsidDel="00000000" w:rsidR="00000000" w:rsidRPr="00000000">
        <w:rPr>
          <w:color w:val="f1f1f1"/>
          <w:sz w:val="2"/>
          <w:szCs w:val="2"/>
          <w:rtl w:val="0"/>
        </w:rPr>
        <w:t xml:space="preserve"> </w:t>
      </w:r>
      <w:r w:rsidDel="00000000" w:rsidR="00000000" w:rsidRPr="00000000">
        <w:rPr>
          <w:color w:val="d2d2d2"/>
          <w:sz w:val="2"/>
          <w:szCs w:val="2"/>
          <w:rtl w:val="0"/>
        </w:rPr>
        <w:t xml:space="preserve">w</w:t>
      </w:r>
      <w:r w:rsidDel="00000000" w:rsidR="00000000" w:rsidRPr="00000000">
        <w:rPr>
          <w:color w:val="cdcdcd"/>
          <w:sz w:val="2"/>
          <w:szCs w:val="2"/>
          <w:rtl w:val="0"/>
        </w:rPr>
        <w:t xml:space="preserve">i</w:t>
      </w:r>
      <w:r w:rsidDel="00000000" w:rsidR="00000000" w:rsidRPr="00000000">
        <w:rPr>
          <w:color w:val="ececec"/>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 Russian s</w:t>
      </w:r>
      <w:r w:rsidDel="00000000" w:rsidR="00000000" w:rsidRPr="00000000">
        <w:rPr>
          <w:sz w:val="16"/>
          <w:szCs w:val="16"/>
          <w:rtl w:val="0"/>
        </w:rPr>
        <w:br w:type="textWrapping"/>
      </w:r>
      <w:r w:rsidDel="00000000" w:rsidR="00000000" w:rsidRPr="00000000">
        <w:rPr>
          <w:color w:val="ffffff"/>
          <w:sz w:val="2"/>
          <w:szCs w:val="2"/>
          <w:rtl w:val="0"/>
        </w:rPr>
        <w:t xml:space="preserve">u</w:t>
      </w:r>
      <w:r w:rsidDel="00000000" w:rsidR="00000000" w:rsidRPr="00000000">
        <w:rPr>
          <w:color w:val="d7d7d7"/>
          <w:sz w:val="2"/>
          <w:szCs w:val="2"/>
          <w:rtl w:val="0"/>
        </w:rPr>
        <w:t xml:space="preserve">p</w:t>
      </w:r>
      <w:r w:rsidDel="00000000" w:rsidR="00000000" w:rsidRPr="00000000">
        <w:rPr>
          <w:color w:val="c9c9c9"/>
          <w:sz w:val="2"/>
          <w:szCs w:val="2"/>
          <w:rtl w:val="0"/>
        </w:rPr>
        <w:t xml:space="preserve">e</w:t>
      </w:r>
      <w:r w:rsidDel="00000000" w:rsidR="00000000" w:rsidRPr="00000000">
        <w:rPr>
          <w:color w:val="c8c8c8"/>
          <w:sz w:val="2"/>
          <w:szCs w:val="2"/>
          <w:rtl w:val="0"/>
        </w:rPr>
        <w:t xml:space="preserve">r</w:t>
      </w:r>
      <w:r w:rsidDel="00000000" w:rsidR="00000000" w:rsidRPr="00000000">
        <w:rPr>
          <w:color w:val="747474"/>
          <w:sz w:val="2"/>
          <w:szCs w:val="2"/>
          <w:rtl w:val="0"/>
        </w:rPr>
        <w:t xml:space="preserve">m</w:t>
      </w:r>
      <w:r w:rsidDel="00000000" w:rsidR="00000000" w:rsidRPr="00000000">
        <w:rPr>
          <w:color w:val="000000"/>
          <w:sz w:val="2"/>
          <w:szCs w:val="2"/>
          <w:rtl w:val="0"/>
        </w:rPr>
        <w:t xml:space="preserve">od</w:t>
      </w:r>
      <w:r w:rsidDel="00000000" w:rsidR="00000000" w:rsidRPr="00000000">
        <w:rPr>
          <w:color w:val="2e2e2e"/>
          <w:sz w:val="2"/>
          <w:szCs w:val="2"/>
          <w:rtl w:val="0"/>
        </w:rPr>
        <w:t xml:space="preserve">e</w:t>
      </w:r>
      <w:r w:rsidDel="00000000" w:rsidR="00000000" w:rsidRPr="00000000">
        <w:rPr>
          <w:color w:val="080808"/>
          <w:sz w:val="2"/>
          <w:szCs w:val="2"/>
          <w:rtl w:val="0"/>
        </w:rPr>
        <w:t xml:space="preserve">l Irina Shayk for five y</w:t>
      </w:r>
      <w:r w:rsidDel="00000000" w:rsidR="00000000" w:rsidRPr="00000000">
        <w:rPr>
          <w:color w:val="004d00"/>
          <w:sz w:val="2"/>
          <w:szCs w:val="2"/>
          <w:rtl w:val="0"/>
        </w:rPr>
        <w:t xml:space="preserve">e</w:t>
      </w:r>
      <w:r w:rsidDel="00000000" w:rsidR="00000000" w:rsidRPr="00000000">
        <w:rPr>
          <w:color w:val="2e7f22"/>
          <w:sz w:val="2"/>
          <w:szCs w:val="2"/>
          <w:rtl w:val="0"/>
        </w:rPr>
        <w:t xml:space="preserve">a</w:t>
      </w:r>
      <w:r w:rsidDel="00000000" w:rsidR="00000000" w:rsidRPr="00000000">
        <w:rPr>
          <w:color w:val="5eb650"/>
          <w:sz w:val="2"/>
          <w:szCs w:val="2"/>
          <w:rtl w:val="0"/>
        </w:rPr>
        <w:t xml:space="preserve">r</w:t>
      </w:r>
      <w:r w:rsidDel="00000000" w:rsidR="00000000" w:rsidRPr="00000000">
        <w:rPr>
          <w:color w:val="64c456"/>
          <w:sz w:val="2"/>
          <w:szCs w:val="2"/>
          <w:rtl w:val="0"/>
        </w:rPr>
        <w:t xml:space="preserve">s</w:t>
      </w:r>
      <w:r w:rsidDel="00000000" w:rsidR="00000000" w:rsidRPr="00000000">
        <w:rPr>
          <w:color w:val="41ae31"/>
          <w:sz w:val="2"/>
          <w:szCs w:val="2"/>
          <w:rtl w:val="0"/>
        </w:rPr>
        <w:t xml:space="preserve"> </w:t>
      </w:r>
      <w:r w:rsidDel="00000000" w:rsidR="00000000" w:rsidRPr="00000000">
        <w:rPr>
          <w:color w:val="1e970c"/>
          <w:sz w:val="2"/>
          <w:szCs w:val="2"/>
          <w:rtl w:val="0"/>
        </w:rPr>
        <w:t xml:space="preserve">f</w:t>
      </w:r>
      <w:r w:rsidDel="00000000" w:rsidR="00000000" w:rsidRPr="00000000">
        <w:rPr>
          <w:color w:val="149b00"/>
          <w:sz w:val="2"/>
          <w:szCs w:val="2"/>
          <w:rtl w:val="0"/>
        </w:rPr>
        <w:t xml:space="preserve">r</w:t>
      </w:r>
      <w:r w:rsidDel="00000000" w:rsidR="00000000" w:rsidRPr="00000000">
        <w:rPr>
          <w:color w:val="16ad00"/>
          <w:sz w:val="2"/>
          <w:szCs w:val="2"/>
          <w:rtl w:val="0"/>
        </w:rPr>
        <w:t xml:space="preserve">o</w:t>
      </w:r>
      <w:r w:rsidDel="00000000" w:rsidR="00000000" w:rsidRPr="00000000">
        <w:rPr>
          <w:color w:val="009b00"/>
          <w:sz w:val="2"/>
          <w:szCs w:val="2"/>
          <w:rtl w:val="0"/>
        </w:rPr>
        <w:t xml:space="preserve">m</w:t>
      </w:r>
      <w:r w:rsidDel="00000000" w:rsidR="00000000" w:rsidRPr="00000000">
        <w:rPr>
          <w:color w:val="00a100"/>
          <w:sz w:val="2"/>
          <w:szCs w:val="2"/>
          <w:rtl w:val="0"/>
        </w:rPr>
        <w:t xml:space="preserve"> </w:t>
      </w:r>
      <w:r w:rsidDel="00000000" w:rsidR="00000000" w:rsidRPr="00000000">
        <w:rPr>
          <w:color w:val="00a800"/>
          <w:sz w:val="2"/>
          <w:szCs w:val="2"/>
          <w:rtl w:val="0"/>
        </w:rPr>
        <w:t xml:space="preserve">2</w:t>
      </w:r>
      <w:r w:rsidDel="00000000" w:rsidR="00000000" w:rsidRPr="00000000">
        <w:rPr>
          <w:color w:val="00ad00"/>
          <w:sz w:val="2"/>
          <w:szCs w:val="2"/>
          <w:rtl w:val="0"/>
        </w:rPr>
        <w:t xml:space="preserve">0</w:t>
      </w:r>
      <w:r w:rsidDel="00000000" w:rsidR="00000000" w:rsidRPr="00000000">
        <w:rPr>
          <w:color w:val="00b100"/>
          <w:sz w:val="2"/>
          <w:szCs w:val="2"/>
          <w:rtl w:val="0"/>
        </w:rPr>
        <w:t xml:space="preserve">1</w:t>
      </w:r>
      <w:r w:rsidDel="00000000" w:rsidR="00000000" w:rsidRPr="00000000">
        <w:rPr>
          <w:color w:val="00b500"/>
          <w:sz w:val="2"/>
          <w:szCs w:val="2"/>
          <w:rtl w:val="0"/>
        </w:rPr>
        <w:t xml:space="preserve">0</w:t>
      </w:r>
      <w:r w:rsidDel="00000000" w:rsidR="00000000" w:rsidRPr="00000000">
        <w:rPr>
          <w:color w:val="00b700"/>
          <w:sz w:val="2"/>
          <w:szCs w:val="2"/>
          <w:rtl w:val="0"/>
        </w:rPr>
        <w:t xml:space="preserve"> </w:t>
      </w:r>
      <w:r w:rsidDel="00000000" w:rsidR="00000000" w:rsidRPr="00000000">
        <w:rPr>
          <w:color w:val="00b900"/>
          <w:sz w:val="2"/>
          <w:szCs w:val="2"/>
          <w:rtl w:val="0"/>
        </w:rPr>
        <w:t xml:space="preserve">t</w:t>
      </w:r>
      <w:r w:rsidDel="00000000" w:rsidR="00000000" w:rsidRPr="00000000">
        <w:rPr>
          <w:color w:val="009800"/>
          <w:sz w:val="2"/>
          <w:szCs w:val="2"/>
          <w:rtl w:val="0"/>
        </w:rPr>
        <w:t xml:space="preserve">o 2015, Cristian</w:t>
      </w:r>
      <w:r w:rsidDel="00000000" w:rsidR="00000000" w:rsidRPr="00000000">
        <w:rPr>
          <w:color w:val="3ad823"/>
          <w:sz w:val="2"/>
          <w:szCs w:val="2"/>
          <w:rtl w:val="0"/>
        </w:rPr>
        <w:t xml:space="preserve">o Ronald</w:t>
      </w:r>
      <w:r w:rsidDel="00000000" w:rsidR="00000000" w:rsidRPr="00000000">
        <w:rPr>
          <w:color w:val="40de29"/>
          <w:sz w:val="2"/>
          <w:szCs w:val="2"/>
          <w:rtl w:val="0"/>
        </w:rPr>
        <w:t xml:space="preserve">o</w:t>
      </w:r>
      <w:r w:rsidDel="00000000" w:rsidR="00000000" w:rsidRPr="00000000">
        <w:rPr>
          <w:color w:val="2ac813"/>
          <w:sz w:val="2"/>
          <w:szCs w:val="2"/>
          <w:rtl w:val="0"/>
        </w:rPr>
        <w:t xml:space="preserve"> </w:t>
      </w:r>
      <w:r w:rsidDel="00000000" w:rsidR="00000000" w:rsidRPr="00000000">
        <w:rPr>
          <w:color w:val="1cba05"/>
          <w:sz w:val="2"/>
          <w:szCs w:val="2"/>
          <w:rtl w:val="0"/>
        </w:rPr>
        <w:t xml:space="preserve">w</w:t>
      </w:r>
      <w:r w:rsidDel="00000000" w:rsidR="00000000" w:rsidRPr="00000000">
        <w:rPr>
          <w:color w:val="2ac813"/>
          <w:sz w:val="2"/>
          <w:szCs w:val="2"/>
          <w:rtl w:val="0"/>
        </w:rPr>
        <w:t xml:space="preserve">a</w:t>
      </w:r>
      <w:r w:rsidDel="00000000" w:rsidR="00000000" w:rsidRPr="00000000">
        <w:rPr>
          <w:color w:val="42e02b"/>
          <w:sz w:val="2"/>
          <w:szCs w:val="2"/>
          <w:rtl w:val="0"/>
        </w:rPr>
        <w:t xml:space="preserve">s</w:t>
      </w:r>
      <w:r w:rsidDel="00000000" w:rsidR="00000000" w:rsidRPr="00000000">
        <w:rPr>
          <w:color w:val="3edc27"/>
          <w:sz w:val="2"/>
          <w:szCs w:val="2"/>
          <w:rtl w:val="0"/>
        </w:rPr>
        <w:t xml:space="preserve"> </w:t>
      </w:r>
      <w:r w:rsidDel="00000000" w:rsidR="00000000" w:rsidRPr="00000000">
        <w:rPr>
          <w:color w:val="15b300"/>
          <w:sz w:val="2"/>
          <w:szCs w:val="2"/>
          <w:rtl w:val="0"/>
        </w:rPr>
        <w:t xml:space="preserve">a</w:t>
      </w:r>
      <w:r w:rsidDel="00000000" w:rsidR="00000000" w:rsidRPr="00000000">
        <w:rPr>
          <w:color w:val="008900"/>
          <w:sz w:val="2"/>
          <w:szCs w:val="2"/>
          <w:rtl w:val="0"/>
        </w:rPr>
        <w:t xml:space="preserve">w</w:t>
      </w:r>
      <w:r w:rsidDel="00000000" w:rsidR="00000000" w:rsidRPr="00000000">
        <w:rPr>
          <w:color w:val="080808"/>
          <w:sz w:val="2"/>
          <w:szCs w:val="2"/>
          <w:rtl w:val="0"/>
        </w:rPr>
        <w:t xml:space="preserve">arded the Ballon</w:t>
      </w:r>
      <w:r w:rsidDel="00000000" w:rsidR="00000000" w:rsidRPr="00000000">
        <w:rPr>
          <w:color w:val="160108"/>
          <w:sz w:val="2"/>
          <w:szCs w:val="2"/>
          <w:rtl w:val="0"/>
        </w:rPr>
        <w:t xml:space="preserve"> </w:t>
      </w:r>
      <w:r w:rsidDel="00000000" w:rsidR="00000000" w:rsidRPr="00000000">
        <w:rPr>
          <w:color w:val="150208"/>
          <w:sz w:val="2"/>
          <w:szCs w:val="2"/>
          <w:rtl w:val="0"/>
        </w:rPr>
        <w:t xml:space="preserve">d</w:t>
      </w:r>
      <w:r w:rsidDel="00000000" w:rsidR="00000000" w:rsidRPr="00000000">
        <w:rPr>
          <w:color w:val="120308"/>
          <w:sz w:val="2"/>
          <w:szCs w:val="2"/>
          <w:rtl w:val="0"/>
        </w:rPr>
        <w:t xml:space="preserve">'</w:t>
      </w:r>
      <w:r w:rsidDel="00000000" w:rsidR="00000000" w:rsidRPr="00000000">
        <w:rPr>
          <w:color w:val="0c0608"/>
          <w:sz w:val="2"/>
          <w:szCs w:val="2"/>
          <w:rtl w:val="0"/>
        </w:rPr>
        <w:t xml:space="preserve">O</w:t>
      </w:r>
      <w:r w:rsidDel="00000000" w:rsidR="00000000" w:rsidRPr="00000000">
        <w:rPr>
          <w:color w:val="070908"/>
          <w:sz w:val="2"/>
          <w:szCs w:val="2"/>
          <w:rtl w:val="0"/>
        </w:rPr>
        <w:t xml:space="preserve">r</w:t>
      </w:r>
      <w:r w:rsidDel="00000000" w:rsidR="00000000" w:rsidRPr="00000000">
        <w:rPr>
          <w:color w:val="000c08"/>
          <w:sz w:val="2"/>
          <w:szCs w:val="2"/>
          <w:rtl w:val="0"/>
        </w:rPr>
        <w:t xml:space="preserve"> </w:t>
      </w:r>
      <w:r w:rsidDel="00000000" w:rsidR="00000000" w:rsidRPr="00000000">
        <w:rPr>
          <w:color w:val="001108"/>
          <w:sz w:val="2"/>
          <w:szCs w:val="2"/>
          <w:rtl w:val="0"/>
        </w:rPr>
        <w:t xml:space="preserve">f</w:t>
      </w:r>
      <w:r w:rsidDel="00000000" w:rsidR="00000000" w:rsidRPr="00000000">
        <w:rPr>
          <w:color w:val="001508"/>
          <w:sz w:val="2"/>
          <w:szCs w:val="2"/>
          <w:rtl w:val="0"/>
        </w:rPr>
        <w:t xml:space="preserve">i</w:t>
      </w:r>
      <w:r w:rsidDel="00000000" w:rsidR="00000000" w:rsidRPr="00000000">
        <w:rPr>
          <w:color w:val="001b0a"/>
          <w:sz w:val="2"/>
          <w:szCs w:val="2"/>
          <w:rtl w:val="0"/>
        </w:rPr>
        <w:t xml:space="preserve">v</w:t>
      </w:r>
      <w:r w:rsidDel="00000000" w:rsidR="00000000" w:rsidRPr="00000000">
        <w:rPr>
          <w:color w:val="002510"/>
          <w:sz w:val="2"/>
          <w:szCs w:val="2"/>
          <w:rtl w:val="0"/>
        </w:rPr>
        <w:t xml:space="preserve">e</w:t>
      </w:r>
      <w:r w:rsidDel="00000000" w:rsidR="00000000" w:rsidRPr="00000000">
        <w:rPr>
          <w:color w:val="00341a"/>
          <w:sz w:val="2"/>
          <w:szCs w:val="2"/>
          <w:rtl w:val="0"/>
        </w:rPr>
        <w:t xml:space="preserve"> </w:t>
      </w:r>
      <w:r w:rsidDel="00000000" w:rsidR="00000000" w:rsidRPr="00000000">
        <w:rPr>
          <w:color w:val="004528"/>
          <w:sz w:val="2"/>
          <w:szCs w:val="2"/>
          <w:rtl w:val="0"/>
        </w:rPr>
        <w:t xml:space="preserve">t</w:t>
      </w:r>
      <w:r w:rsidDel="00000000" w:rsidR="00000000" w:rsidRPr="00000000">
        <w:rPr>
          <w:color w:val="005938"/>
          <w:sz w:val="2"/>
          <w:szCs w:val="2"/>
          <w:rtl w:val="0"/>
        </w:rPr>
        <w:t xml:space="preserve">i</w:t>
      </w:r>
      <w:r w:rsidDel="00000000" w:rsidR="00000000" w:rsidRPr="00000000">
        <w:rPr>
          <w:color w:val="016946"/>
          <w:sz w:val="2"/>
          <w:szCs w:val="2"/>
          <w:rtl w:val="0"/>
        </w:rPr>
        <w:t xml:space="preserve">m</w:t>
      </w:r>
      <w:r w:rsidDel="00000000" w:rsidR="00000000" w:rsidRPr="00000000">
        <w:rPr>
          <w:color w:val="077550"/>
          <w:sz w:val="2"/>
          <w:szCs w:val="2"/>
          <w:rtl w:val="0"/>
        </w:rPr>
        <w:t xml:space="preserve">e</w:t>
      </w:r>
      <w:r w:rsidDel="00000000" w:rsidR="00000000" w:rsidRPr="00000000">
        <w:rPr>
          <w:color w:val="0c7c56"/>
          <w:sz w:val="2"/>
          <w:szCs w:val="2"/>
          <w:rtl w:val="0"/>
        </w:rPr>
        <w:t xml:space="preserve">s</w:t>
      </w:r>
      <w:r w:rsidDel="00000000" w:rsidR="00000000" w:rsidRPr="00000000">
        <w:rPr>
          <w:color w:val="097000"/>
          <w:sz w:val="2"/>
          <w:szCs w:val="2"/>
          <w:rtl w:val="0"/>
        </w:rPr>
        <w:t xml:space="preserve"> in 2008</w:t>
      </w:r>
      <w:r w:rsidDel="00000000" w:rsidR="00000000" w:rsidRPr="00000000">
        <w:rPr>
          <w:color w:val="1d840e"/>
          <w:sz w:val="2"/>
          <w:szCs w:val="2"/>
          <w:rtl w:val="0"/>
        </w:rPr>
        <w:t xml:space="preserve">, 2013-2</w:t>
      </w:r>
      <w:r w:rsidDel="00000000" w:rsidR="00000000" w:rsidRPr="00000000">
        <w:rPr>
          <w:color w:val="3ad823"/>
          <w:sz w:val="2"/>
          <w:szCs w:val="2"/>
          <w:rtl w:val="0"/>
        </w:rPr>
        <w:t xml:space="preserve">014 2016 and 2017. Cristiano Ronaldo is a Portug</w:t>
      </w:r>
      <w:r w:rsidDel="00000000" w:rsidR="00000000" w:rsidRPr="00000000">
        <w:rPr>
          <w:color w:val="1dee00"/>
          <w:sz w:val="2"/>
          <w:szCs w:val="2"/>
          <w:rtl w:val="0"/>
        </w:rPr>
        <w:t xml:space="preserve">u</w:t>
      </w:r>
      <w:r w:rsidDel="00000000" w:rsidR="00000000" w:rsidRPr="00000000">
        <w:rPr>
          <w:color w:val="20ec01"/>
          <w:sz w:val="2"/>
          <w:szCs w:val="2"/>
          <w:rtl w:val="0"/>
        </w:rPr>
        <w:t xml:space="preserve">e</w:t>
      </w:r>
      <w:r w:rsidDel="00000000" w:rsidR="00000000" w:rsidRPr="00000000">
        <w:rPr>
          <w:color w:val="22ea04"/>
          <w:sz w:val="2"/>
          <w:szCs w:val="2"/>
          <w:rtl w:val="0"/>
        </w:rPr>
        <w:t xml:space="preserve">s</w:t>
      </w:r>
      <w:r w:rsidDel="00000000" w:rsidR="00000000" w:rsidRPr="00000000">
        <w:rPr>
          <w:color w:val="27e70a"/>
          <w:sz w:val="2"/>
          <w:szCs w:val="2"/>
          <w:rtl w:val="0"/>
        </w:rPr>
        <w:t xml:space="preserve">e</w:t>
      </w:r>
      <w:r w:rsidDel="00000000" w:rsidR="00000000" w:rsidRPr="00000000">
        <w:rPr>
          <w:color w:val="2ee113"/>
          <w:sz w:val="2"/>
          <w:szCs w:val="2"/>
          <w:rtl w:val="0"/>
        </w:rPr>
        <w:t xml:space="preserve"> </w:t>
      </w:r>
      <w:r w:rsidDel="00000000" w:rsidR="00000000" w:rsidRPr="00000000">
        <w:rPr>
          <w:color w:val="35dc1c"/>
          <w:sz w:val="2"/>
          <w:szCs w:val="2"/>
          <w:rtl w:val="0"/>
        </w:rPr>
        <w:t xml:space="preserve">f</w:t>
      </w:r>
      <w:r w:rsidDel="00000000" w:rsidR="00000000" w:rsidRPr="00000000">
        <w:rPr>
          <w:color w:val="3dd626"/>
          <w:sz w:val="2"/>
          <w:szCs w:val="2"/>
          <w:rtl w:val="0"/>
        </w:rPr>
        <w:t xml:space="preserve">o</w:t>
      </w:r>
      <w:r w:rsidDel="00000000" w:rsidR="00000000" w:rsidRPr="00000000">
        <w:rPr>
          <w:color w:val="45cf31"/>
          <w:sz w:val="2"/>
          <w:szCs w:val="2"/>
          <w:rtl w:val="0"/>
        </w:rPr>
        <w:t xml:space="preserve">o</w:t>
      </w:r>
      <w:r w:rsidDel="00000000" w:rsidR="00000000" w:rsidRPr="00000000">
        <w:rPr>
          <w:color w:val="45c032"/>
          <w:sz w:val="2"/>
          <w:szCs w:val="2"/>
          <w:rtl w:val="0"/>
        </w:rPr>
        <w:t xml:space="preserve">t</w:t>
      </w:r>
      <w:r w:rsidDel="00000000" w:rsidR="00000000" w:rsidRPr="00000000">
        <w:rPr>
          <w:color w:val="4dba3d"/>
          <w:sz w:val="2"/>
          <w:szCs w:val="2"/>
          <w:rtl w:val="0"/>
        </w:rPr>
        <w:t xml:space="preserve">b</w:t>
      </w:r>
      <w:r w:rsidDel="00000000" w:rsidR="00000000" w:rsidRPr="00000000">
        <w:rPr>
          <w:color w:val="52af44"/>
          <w:sz w:val="2"/>
          <w:szCs w:val="2"/>
          <w:rtl w:val="0"/>
        </w:rPr>
        <w:t xml:space="preserve">a</w:t>
      </w:r>
      <w:r w:rsidDel="00000000" w:rsidR="00000000" w:rsidRPr="00000000">
        <w:rPr>
          <w:color w:val="4b9c3f"/>
          <w:sz w:val="2"/>
          <w:szCs w:val="2"/>
          <w:rtl w:val="0"/>
        </w:rPr>
        <w:t xml:space="preserve">l</w:t>
      </w:r>
      <w:r w:rsidDel="00000000" w:rsidR="00000000" w:rsidRPr="00000000">
        <w:rPr>
          <w:color w:val="377c2c"/>
          <w:sz w:val="2"/>
          <w:szCs w:val="2"/>
          <w:rtl w:val="0"/>
        </w:rPr>
        <w:t xml:space="preserve">l</w:t>
      </w:r>
      <w:r w:rsidDel="00000000" w:rsidR="00000000" w:rsidRPr="00000000">
        <w:rPr>
          <w:color w:val="18550f"/>
          <w:sz w:val="2"/>
          <w:szCs w:val="2"/>
          <w:rtl w:val="0"/>
        </w:rPr>
        <w:t xml:space="preserve"> </w:t>
      </w:r>
      <w:r w:rsidDel="00000000" w:rsidR="00000000" w:rsidRPr="00000000">
        <w:rPr>
          <w:color w:val="003000"/>
          <w:sz w:val="2"/>
          <w:szCs w:val="2"/>
          <w:rtl w:val="0"/>
        </w:rPr>
        <w:t xml:space="preserve">p</w:t>
      </w:r>
      <w:r w:rsidDel="00000000" w:rsidR="00000000" w:rsidRPr="00000000">
        <w:rPr>
          <w:color w:val="001b00"/>
          <w:sz w:val="2"/>
          <w:szCs w:val="2"/>
          <w:rtl w:val="0"/>
        </w:rPr>
        <w:t xml:space="preserve">l</w:t>
      </w:r>
      <w:r w:rsidDel="00000000" w:rsidR="00000000" w:rsidRPr="00000000">
        <w:rPr>
          <w:color w:val="080808"/>
          <w:sz w:val="2"/>
          <w:szCs w:val="2"/>
          <w:rtl w:val="0"/>
        </w:rPr>
        <w:t xml:space="preserve">ayer he was born on Febr</w:t>
      </w:r>
      <w:r w:rsidDel="00000000" w:rsidR="00000000" w:rsidRPr="00000000">
        <w:rPr>
          <w:color w:val="000000"/>
          <w:sz w:val="2"/>
          <w:szCs w:val="2"/>
          <w:rtl w:val="0"/>
        </w:rPr>
        <w:t xml:space="preserve">uary 5th </w:t>
      </w:r>
      <w:r w:rsidDel="00000000" w:rsidR="00000000" w:rsidRPr="00000000">
        <w:rPr>
          <w:color w:val="070707"/>
          <w:sz w:val="2"/>
          <w:szCs w:val="2"/>
          <w:rtl w:val="0"/>
        </w:rPr>
        <w:t xml:space="preserve">1</w:t>
      </w:r>
      <w:r w:rsidDel="00000000" w:rsidR="00000000" w:rsidRPr="00000000">
        <w:rPr>
          <w:color w:val="141414"/>
          <w:sz w:val="2"/>
          <w:szCs w:val="2"/>
          <w:rtl w:val="0"/>
        </w:rPr>
        <w:t xml:space="preserve">9</w:t>
      </w:r>
      <w:r w:rsidDel="00000000" w:rsidR="00000000" w:rsidRPr="00000000">
        <w:rPr>
          <w:color w:val="262626"/>
          <w:sz w:val="2"/>
          <w:szCs w:val="2"/>
          <w:rtl w:val="0"/>
        </w:rPr>
        <w:t xml:space="preserve">8</w:t>
      </w:r>
      <w:r w:rsidDel="00000000" w:rsidR="00000000" w:rsidRPr="00000000">
        <w:rPr>
          <w:color w:val="393939"/>
          <w:sz w:val="2"/>
          <w:szCs w:val="2"/>
          <w:rtl w:val="0"/>
        </w:rPr>
        <w:t xml:space="preserve">5</w:t>
      </w:r>
      <w:r w:rsidDel="00000000" w:rsidR="00000000" w:rsidRPr="00000000">
        <w:rPr>
          <w:color w:val="4a4a4a"/>
          <w:sz w:val="2"/>
          <w:szCs w:val="2"/>
          <w:rtl w:val="0"/>
        </w:rPr>
        <w:t xml:space="preserve"> </w:t>
      </w:r>
      <w:r w:rsidDel="00000000" w:rsidR="00000000" w:rsidRPr="00000000">
        <w:rPr>
          <w:color w:val="585858"/>
          <w:sz w:val="2"/>
          <w:szCs w:val="2"/>
          <w:rtl w:val="0"/>
        </w:rPr>
        <w:t xml:space="preserve">i</w:t>
      </w:r>
      <w:r w:rsidDel="00000000" w:rsidR="00000000" w:rsidRPr="00000000">
        <w:rPr>
          <w:color w:val="5f5f5f"/>
          <w:sz w:val="2"/>
          <w:szCs w:val="2"/>
          <w:rtl w:val="0"/>
        </w:rPr>
        <w:t xml:space="preserve">n</w:t>
      </w:r>
      <w:r w:rsidDel="00000000" w:rsidR="00000000" w:rsidRPr="00000000">
        <w:rPr>
          <w:color w:val="585858"/>
          <w:sz w:val="2"/>
          <w:szCs w:val="2"/>
          <w:rtl w:val="0"/>
        </w:rPr>
        <w:t xml:space="preserve"> Santo A</w:t>
      </w:r>
      <w:r w:rsidDel="00000000" w:rsidR="00000000" w:rsidRPr="00000000">
        <w:rPr>
          <w:color w:val="3b6758"/>
          <w:sz w:val="2"/>
          <w:szCs w:val="2"/>
          <w:rtl w:val="0"/>
        </w:rPr>
        <w:t xml:space="preserve">ntonio his father's name is Jose Dinis Aveiro and his mother's name is Maria Dolores dos Santos </w:t>
      </w:r>
      <w:r w:rsidDel="00000000" w:rsidR="00000000" w:rsidRPr="00000000">
        <w:rPr>
          <w:color w:val="333333"/>
          <w:sz w:val="2"/>
          <w:szCs w:val="2"/>
          <w:rtl w:val="0"/>
        </w:rPr>
        <w:t xml:space="preserve">A</w:t>
      </w:r>
      <w:r w:rsidDel="00000000" w:rsidR="00000000" w:rsidRPr="00000000">
        <w:rPr>
          <w:color w:val="2c2c2c"/>
          <w:sz w:val="2"/>
          <w:szCs w:val="2"/>
          <w:rtl w:val="0"/>
        </w:rPr>
        <w:t xml:space="preserve">v</w:t>
      </w:r>
      <w:r w:rsidDel="00000000" w:rsidR="00000000" w:rsidRPr="00000000">
        <w:rPr>
          <w:color w:val="1f1f1f"/>
          <w:sz w:val="2"/>
          <w:szCs w:val="2"/>
          <w:rtl w:val="0"/>
        </w:rPr>
        <w:t xml:space="preserve">e</w:t>
      </w:r>
      <w:r w:rsidDel="00000000" w:rsidR="00000000" w:rsidRPr="00000000">
        <w:rPr>
          <w:color w:val="0d0d0d"/>
          <w:sz w:val="2"/>
          <w:szCs w:val="2"/>
          <w:rtl w:val="0"/>
        </w:rPr>
        <w:t xml:space="preserve">i</w:t>
      </w:r>
      <w:r w:rsidDel="00000000" w:rsidR="00000000" w:rsidRPr="00000000">
        <w:rPr>
          <w:color w:val="000000"/>
          <w:sz w:val="2"/>
          <w:szCs w:val="2"/>
          <w:rtl w:val="0"/>
        </w:rPr>
        <w:t xml:space="preserve">ro, </w:t>
      </w:r>
      <w:r w:rsidDel="00000000" w:rsidR="00000000" w:rsidRPr="00000000">
        <w:rPr>
          <w:color w:val="141414"/>
          <w:sz w:val="2"/>
          <w:szCs w:val="2"/>
          <w:rtl w:val="0"/>
        </w:rPr>
        <w:t xml:space="preserve">h</w:t>
      </w:r>
      <w:r w:rsidDel="00000000" w:rsidR="00000000" w:rsidRPr="00000000">
        <w:rPr>
          <w:color w:val="161616"/>
          <w:sz w:val="2"/>
          <w:szCs w:val="2"/>
          <w:rtl w:val="0"/>
        </w:rPr>
        <w:t xml:space="preserve">i</w:t>
      </w:r>
      <w:r w:rsidDel="00000000" w:rsidR="00000000" w:rsidRPr="00000000">
        <w:rPr>
          <w:color w:val="191919"/>
          <w:sz w:val="2"/>
          <w:szCs w:val="2"/>
          <w:rtl w:val="0"/>
        </w:rPr>
        <w:t xml:space="preserve">s</w:t>
      </w:r>
      <w:r w:rsidDel="00000000" w:rsidR="00000000" w:rsidRPr="00000000">
        <w:rPr>
          <w:color w:val="1c1c1c"/>
          <w:sz w:val="2"/>
          <w:szCs w:val="2"/>
          <w:rtl w:val="0"/>
        </w:rPr>
        <w:t xml:space="preserve"> </w:t>
      </w:r>
      <w:r w:rsidDel="00000000" w:rsidR="00000000" w:rsidRPr="00000000">
        <w:rPr>
          <w:color w:val="202020"/>
          <w:sz w:val="2"/>
          <w:szCs w:val="2"/>
          <w:rtl w:val="0"/>
        </w:rPr>
        <w:t xml:space="preserve">f</w:t>
      </w:r>
      <w:r w:rsidDel="00000000" w:rsidR="00000000" w:rsidRPr="00000000">
        <w:rPr>
          <w:color w:val="242424"/>
          <w:sz w:val="2"/>
          <w:szCs w:val="2"/>
          <w:rtl w:val="0"/>
        </w:rPr>
        <w:t xml:space="preserve">a</w:t>
      </w:r>
      <w:r w:rsidDel="00000000" w:rsidR="00000000" w:rsidRPr="00000000">
        <w:rPr>
          <w:color w:val="262626"/>
          <w:sz w:val="2"/>
          <w:szCs w:val="2"/>
          <w:rtl w:val="0"/>
        </w:rPr>
        <w:t xml:space="preserve">t</w:t>
      </w:r>
      <w:r w:rsidDel="00000000" w:rsidR="00000000" w:rsidRPr="00000000">
        <w:rPr>
          <w:color w:val="282828"/>
          <w:sz w:val="2"/>
          <w:szCs w:val="2"/>
          <w:rtl w:val="0"/>
        </w:rPr>
        <w:t xml:space="preserve">h</w:t>
      </w:r>
      <w:r w:rsidDel="00000000" w:rsidR="00000000" w:rsidRPr="00000000">
        <w:rPr>
          <w:color w:val="080808"/>
          <w:sz w:val="2"/>
          <w:szCs w:val="2"/>
          <w:rtl w:val="0"/>
        </w:rPr>
        <w:t xml:space="preserve">er was a gardener with the munic</w:t>
      </w:r>
      <w:r w:rsidDel="00000000" w:rsidR="00000000" w:rsidRPr="00000000">
        <w:rPr>
          <w:color w:val="202020"/>
          <w:sz w:val="2"/>
          <w:szCs w:val="2"/>
          <w:rtl w:val="0"/>
        </w:rPr>
        <w:t xml:space="preserve">i</w:t>
      </w:r>
      <w:r w:rsidDel="00000000" w:rsidR="00000000" w:rsidRPr="00000000">
        <w:rPr>
          <w:color w:val="0d0d0d"/>
          <w:sz w:val="2"/>
          <w:szCs w:val="2"/>
          <w:rtl w:val="0"/>
        </w:rPr>
        <w:t xml:space="preserve">p</w:t>
      </w:r>
      <w:r w:rsidDel="00000000" w:rsidR="00000000" w:rsidRPr="00000000">
        <w:rPr>
          <w:color w:val="000000"/>
          <w:sz w:val="2"/>
          <w:szCs w:val="2"/>
          <w:rtl w:val="0"/>
        </w:rPr>
        <w:t xml:space="preserve">a</w:t>
      </w:r>
      <w:r w:rsidDel="00000000" w:rsidR="00000000" w:rsidRPr="00000000">
        <w:rPr>
          <w:color w:val="030303"/>
          <w:sz w:val="2"/>
          <w:szCs w:val="2"/>
          <w:rtl w:val="0"/>
        </w:rPr>
        <w:t xml:space="preserve">l</w:t>
      </w:r>
      <w:r w:rsidDel="00000000" w:rsidR="00000000" w:rsidRPr="00000000">
        <w:rPr>
          <w:color w:val="353535"/>
          <w:sz w:val="2"/>
          <w:szCs w:val="2"/>
          <w:rtl w:val="0"/>
        </w:rPr>
        <w:t xml:space="preserve">i</w:t>
      </w:r>
      <w:r w:rsidDel="00000000" w:rsidR="00000000" w:rsidRPr="00000000">
        <w:rPr>
          <w:color w:val="898989"/>
          <w:sz w:val="2"/>
          <w:szCs w:val="2"/>
          <w:rtl w:val="0"/>
        </w:rPr>
        <w:t xml:space="preserve">t</w:t>
      </w:r>
      <w:r w:rsidDel="00000000" w:rsidR="00000000" w:rsidRPr="00000000">
        <w:rPr>
          <w:color w:val="e1e1e1"/>
          <w:sz w:val="2"/>
          <w:szCs w:val="2"/>
          <w:rtl w:val="0"/>
        </w:rPr>
        <w:t xml:space="preserve">y</w:t>
      </w:r>
      <w:r w:rsidDel="00000000" w:rsidR="00000000" w:rsidRPr="00000000">
        <w:rPr>
          <w:color w:val="ffffff"/>
          <w:sz w:val="2"/>
          <w:szCs w:val="2"/>
          <w:rtl w:val="0"/>
        </w:rPr>
        <w:t xml:space="preserve"> </w:t>
      </w:r>
      <w:r w:rsidDel="00000000" w:rsidR="00000000" w:rsidRPr="00000000">
        <w:rPr>
          <w:color w:val="d0d0d0"/>
          <w:sz w:val="2"/>
          <w:szCs w:val="2"/>
          <w:rtl w:val="0"/>
        </w:rPr>
        <w:t xml:space="preserve">a</w:t>
      </w:r>
      <w:r w:rsidDel="00000000" w:rsidR="00000000" w:rsidRPr="00000000">
        <w:rPr>
          <w:color w:val="e5e5e5"/>
          <w:sz w:val="2"/>
          <w:szCs w:val="2"/>
          <w:rtl w:val="0"/>
        </w:rPr>
        <w:t xml:space="preserve">n</w:t>
      </w:r>
      <w:r w:rsidDel="00000000" w:rsidR="00000000" w:rsidRPr="00000000">
        <w:rPr>
          <w:color w:val="f2f2f2"/>
          <w:sz w:val="2"/>
          <w:szCs w:val="2"/>
          <w:rtl w:val="0"/>
        </w:rPr>
        <w:t xml:space="preserve">d</w:t>
      </w:r>
      <w:r w:rsidDel="00000000" w:rsidR="00000000" w:rsidRPr="00000000">
        <w:rPr>
          <w:color w:val="e0e0e0"/>
          <w:sz w:val="2"/>
          <w:szCs w:val="2"/>
          <w:rtl w:val="0"/>
        </w:rPr>
        <w:t xml:space="preserve"> </w:t>
      </w:r>
      <w:r w:rsidDel="00000000" w:rsidR="00000000" w:rsidRPr="00000000">
        <w:rPr>
          <w:color w:val="c5c5c5"/>
          <w:sz w:val="2"/>
          <w:szCs w:val="2"/>
          <w:rtl w:val="0"/>
        </w:rPr>
        <w:t xml:space="preserve">hi</w:t>
      </w:r>
      <w:r w:rsidDel="00000000" w:rsidR="00000000" w:rsidRPr="00000000">
        <w:rPr>
          <w:color w:val="ebebeb"/>
          <w:sz w:val="2"/>
          <w:szCs w:val="2"/>
          <w:rtl w:val="0"/>
        </w:rPr>
        <w:t xml:space="preserve">s</w:t>
      </w:r>
      <w:r w:rsidDel="00000000" w:rsidR="00000000" w:rsidRPr="00000000">
        <w:rPr>
          <w:color w:val="ffffff"/>
          <w:sz w:val="2"/>
          <w:szCs w:val="2"/>
          <w:rtl w:val="0"/>
        </w:rPr>
        <w:t xml:space="preserve"> </w:t>
      </w:r>
      <w:r w:rsidDel="00000000" w:rsidR="00000000" w:rsidRPr="00000000">
        <w:rPr>
          <w:color w:val="f8f8f8"/>
          <w:sz w:val="2"/>
          <w:szCs w:val="2"/>
          <w:rtl w:val="0"/>
        </w:rPr>
        <w:t xml:space="preserve">mother wor</w:t>
      </w:r>
      <w:r w:rsidDel="00000000" w:rsidR="00000000" w:rsidRPr="00000000">
        <w:rPr>
          <w:sz w:val="16"/>
          <w:szCs w:val="16"/>
          <w:rtl w:val="0"/>
        </w:rPr>
        <w:br w:type="textWrapping"/>
      </w:r>
      <w:r w:rsidDel="00000000" w:rsidR="00000000" w:rsidRPr="00000000">
        <w:rPr>
          <w:color w:val="eaeaea"/>
          <w:sz w:val="2"/>
          <w:szCs w:val="2"/>
          <w:rtl w:val="0"/>
        </w:rPr>
        <w:t xml:space="preserve">k</w:t>
      </w:r>
      <w:r w:rsidDel="00000000" w:rsidR="00000000" w:rsidRPr="00000000">
        <w:rPr>
          <w:color w:val="ffffff"/>
          <w:sz w:val="2"/>
          <w:szCs w:val="2"/>
          <w:rtl w:val="0"/>
        </w:rPr>
        <w:t xml:space="preserve">ed</w:t>
      </w:r>
      <w:r w:rsidDel="00000000" w:rsidR="00000000" w:rsidRPr="00000000">
        <w:rPr>
          <w:color w:val="bebebe"/>
          <w:sz w:val="2"/>
          <w:szCs w:val="2"/>
          <w:rtl w:val="0"/>
        </w:rPr>
        <w:t xml:space="preserve"> </w:t>
      </w:r>
      <w:r w:rsidDel="00000000" w:rsidR="00000000" w:rsidRPr="00000000">
        <w:rPr>
          <w:color w:val="424242"/>
          <w:sz w:val="2"/>
          <w:szCs w:val="2"/>
          <w:rtl w:val="0"/>
        </w:rPr>
        <w:t xml:space="preserve">a</w:t>
      </w:r>
      <w:r w:rsidDel="00000000" w:rsidR="00000000" w:rsidRPr="00000000">
        <w:rPr>
          <w:color w:val="000000"/>
          <w:sz w:val="2"/>
          <w:szCs w:val="2"/>
          <w:rtl w:val="0"/>
        </w:rPr>
        <w:t xml:space="preserve">s </w:t>
      </w:r>
      <w:r w:rsidDel="00000000" w:rsidR="00000000" w:rsidRPr="00000000">
        <w:rPr>
          <w:color w:val="161616"/>
          <w:sz w:val="2"/>
          <w:szCs w:val="2"/>
          <w:rtl w:val="0"/>
        </w:rPr>
        <w:t xml:space="preserve">a</w:t>
      </w:r>
      <w:r w:rsidDel="00000000" w:rsidR="00000000" w:rsidRPr="00000000">
        <w:rPr>
          <w:color w:val="080808"/>
          <w:sz w:val="2"/>
          <w:szCs w:val="2"/>
          <w:rtl w:val="0"/>
        </w:rPr>
        <w:t xml:space="preserve"> cook.Ronaldo was expell</w:t>
      </w:r>
      <w:r w:rsidDel="00000000" w:rsidR="00000000" w:rsidRPr="00000000">
        <w:rPr>
          <w:color w:val="006000"/>
          <w:sz w:val="2"/>
          <w:szCs w:val="2"/>
          <w:rtl w:val="0"/>
        </w:rPr>
        <w:t xml:space="preserve">e</w:t>
      </w:r>
      <w:r w:rsidDel="00000000" w:rsidR="00000000" w:rsidRPr="00000000">
        <w:rPr>
          <w:color w:val="026900"/>
          <w:sz w:val="2"/>
          <w:szCs w:val="2"/>
          <w:rtl w:val="0"/>
        </w:rPr>
        <w:t xml:space="preserve">d</w:t>
      </w:r>
      <w:r w:rsidDel="00000000" w:rsidR="00000000" w:rsidRPr="00000000">
        <w:rPr>
          <w:color w:val="107701"/>
          <w:sz w:val="2"/>
          <w:szCs w:val="2"/>
          <w:rtl w:val="0"/>
        </w:rPr>
        <w:t xml:space="preserve"> </w:t>
      </w:r>
      <w:r w:rsidDel="00000000" w:rsidR="00000000" w:rsidRPr="00000000">
        <w:rPr>
          <w:color w:val="19800a"/>
          <w:sz w:val="2"/>
          <w:szCs w:val="2"/>
          <w:rtl w:val="0"/>
        </w:rPr>
        <w:t xml:space="preserve">fr</w:t>
      </w:r>
      <w:r w:rsidDel="00000000" w:rsidR="00000000" w:rsidRPr="00000000">
        <w:rPr>
          <w:color w:val="107701"/>
          <w:sz w:val="2"/>
          <w:szCs w:val="2"/>
          <w:rtl w:val="0"/>
        </w:rPr>
        <w:t xml:space="preserve">o</w:t>
      </w:r>
      <w:r w:rsidDel="00000000" w:rsidR="00000000" w:rsidRPr="00000000">
        <w:rPr>
          <w:color w:val="026900"/>
          <w:sz w:val="2"/>
          <w:szCs w:val="2"/>
          <w:rtl w:val="0"/>
        </w:rPr>
        <w:t xml:space="preserve">m</w:t>
      </w:r>
      <w:r w:rsidDel="00000000" w:rsidR="00000000" w:rsidRPr="00000000">
        <w:rPr>
          <w:color w:val="006000"/>
          <w:sz w:val="2"/>
          <w:szCs w:val="2"/>
          <w:rtl w:val="0"/>
        </w:rPr>
        <w:t xml:space="preserve"> </w:t>
      </w:r>
      <w:r w:rsidDel="00000000" w:rsidR="00000000" w:rsidRPr="00000000">
        <w:rPr>
          <w:color w:val="097000"/>
          <w:sz w:val="2"/>
          <w:szCs w:val="2"/>
          <w:rtl w:val="0"/>
        </w:rPr>
        <w:t xml:space="preserve">school after assaulting </w:t>
      </w:r>
      <w:r w:rsidDel="00000000" w:rsidR="00000000" w:rsidRPr="00000000">
        <w:rPr>
          <w:color w:val="157c06"/>
          <w:sz w:val="2"/>
          <w:szCs w:val="2"/>
          <w:rtl w:val="0"/>
        </w:rPr>
        <w:t xml:space="preserve">h</w:t>
      </w:r>
      <w:r w:rsidDel="00000000" w:rsidR="00000000" w:rsidRPr="00000000">
        <w:rPr>
          <w:color w:val="19800a"/>
          <w:sz w:val="2"/>
          <w:szCs w:val="2"/>
          <w:rtl w:val="0"/>
        </w:rPr>
        <w:t xml:space="preserve">i</w:t>
      </w:r>
      <w:r w:rsidDel="00000000" w:rsidR="00000000" w:rsidRPr="00000000">
        <w:rPr>
          <w:color w:val="218812"/>
          <w:sz w:val="2"/>
          <w:szCs w:val="2"/>
          <w:rtl w:val="0"/>
        </w:rPr>
        <w:t xml:space="preserve">s</w:t>
      </w:r>
      <w:r w:rsidDel="00000000" w:rsidR="00000000" w:rsidRPr="00000000">
        <w:rPr>
          <w:color w:val="2c931d"/>
          <w:sz w:val="2"/>
          <w:szCs w:val="2"/>
          <w:rtl w:val="0"/>
        </w:rPr>
        <w:t xml:space="preserve"> </w:t>
      </w:r>
      <w:r w:rsidDel="00000000" w:rsidR="00000000" w:rsidRPr="00000000">
        <w:rPr>
          <w:color w:val="389f29"/>
          <w:sz w:val="2"/>
          <w:szCs w:val="2"/>
          <w:rtl w:val="0"/>
        </w:rPr>
        <w:t xml:space="preserve">t</w:t>
      </w:r>
      <w:r w:rsidDel="00000000" w:rsidR="00000000" w:rsidRPr="00000000">
        <w:rPr>
          <w:color w:val="42a933"/>
          <w:sz w:val="2"/>
          <w:szCs w:val="2"/>
          <w:rtl w:val="0"/>
        </w:rPr>
        <w:t xml:space="preserve">e</w:t>
      </w:r>
      <w:r w:rsidDel="00000000" w:rsidR="00000000" w:rsidRPr="00000000">
        <w:rPr>
          <w:color w:val="4ab13b"/>
          <w:sz w:val="2"/>
          <w:szCs w:val="2"/>
          <w:rtl w:val="0"/>
        </w:rPr>
        <w:t xml:space="preserve">a</w:t>
      </w:r>
      <w:r w:rsidDel="00000000" w:rsidR="00000000" w:rsidRPr="00000000">
        <w:rPr>
          <w:color w:val="4fb640"/>
          <w:sz w:val="2"/>
          <w:szCs w:val="2"/>
          <w:rtl w:val="0"/>
        </w:rPr>
        <w:t xml:space="preserve">c</w:t>
      </w:r>
      <w:r w:rsidDel="00000000" w:rsidR="00000000" w:rsidRPr="00000000">
        <w:rPr>
          <w:color w:val="65cc56"/>
          <w:sz w:val="2"/>
          <w:szCs w:val="2"/>
          <w:rtl w:val="0"/>
        </w:rPr>
        <w:t xml:space="preserve">h</w:t>
      </w:r>
      <w:r w:rsidDel="00000000" w:rsidR="00000000" w:rsidRPr="00000000">
        <w:rPr>
          <w:color w:val="58bf49"/>
          <w:sz w:val="2"/>
          <w:szCs w:val="2"/>
          <w:rtl w:val="0"/>
        </w:rPr>
        <w:t xml:space="preserve">e</w:t>
      </w:r>
      <w:r w:rsidDel="00000000" w:rsidR="00000000" w:rsidRPr="00000000">
        <w:rPr>
          <w:color w:val="57be48"/>
          <w:sz w:val="2"/>
          <w:szCs w:val="2"/>
          <w:rtl w:val="0"/>
        </w:rPr>
        <w:t xml:space="preserve">r</w:t>
      </w:r>
      <w:r w:rsidDel="00000000" w:rsidR="00000000" w:rsidRPr="00000000">
        <w:rPr>
          <w:color w:val="6fd660"/>
          <w:sz w:val="2"/>
          <w:szCs w:val="2"/>
          <w:rtl w:val="0"/>
        </w:rPr>
        <w:t xml:space="preserve"> </w:t>
      </w:r>
      <w:r w:rsidDel="00000000" w:rsidR="00000000" w:rsidRPr="00000000">
        <w:rPr>
          <w:color w:val="87ee78"/>
          <w:sz w:val="2"/>
          <w:szCs w:val="2"/>
          <w:rtl w:val="0"/>
        </w:rPr>
        <w:t xml:space="preserve">b</w:t>
      </w:r>
      <w:r w:rsidDel="00000000" w:rsidR="00000000" w:rsidRPr="00000000">
        <w:rPr>
          <w:color w:val="79e06a"/>
          <w:sz w:val="2"/>
          <w:szCs w:val="2"/>
          <w:rtl w:val="0"/>
        </w:rPr>
        <w:t xml:space="preserve">y</w:t>
      </w:r>
      <w:r w:rsidDel="00000000" w:rsidR="00000000" w:rsidRPr="00000000">
        <w:rPr>
          <w:color w:val="42a933"/>
          <w:sz w:val="2"/>
          <w:szCs w:val="2"/>
          <w:rtl w:val="0"/>
        </w:rPr>
        <w:t xml:space="preserve">﻿</w:t>
      </w:r>
      <w:r w:rsidDel="00000000" w:rsidR="00000000" w:rsidRPr="00000000">
        <w:rPr>
          <w:color w:val="0f7600"/>
          <w:sz w:val="2"/>
          <w:szCs w:val="2"/>
          <w:rtl w:val="0"/>
        </w:rPr>
        <w:t xml:space="preserve">C</w:t>
      </w:r>
      <w:r w:rsidDel="00000000" w:rsidR="00000000" w:rsidRPr="00000000">
        <w:rPr>
          <w:color w:val="080808"/>
          <w:sz w:val="2"/>
          <w:szCs w:val="2"/>
          <w:rtl w:val="0"/>
        </w:rPr>
        <w:t xml:space="preserve">ristiano Ronaldo</w:t>
      </w:r>
      <w:r w:rsidDel="00000000" w:rsidR="00000000" w:rsidRPr="00000000">
        <w:rPr>
          <w:color w:val="16001a"/>
          <w:sz w:val="2"/>
          <w:szCs w:val="2"/>
          <w:rtl w:val="0"/>
        </w:rPr>
        <w:t xml:space="preserve"> </w:t>
      </w:r>
      <w:r w:rsidDel="00000000" w:rsidR="00000000" w:rsidRPr="00000000">
        <w:rPr>
          <w:color w:val="150018"/>
          <w:sz w:val="2"/>
          <w:szCs w:val="2"/>
          <w:rtl w:val="0"/>
        </w:rPr>
        <w:t xml:space="preserve">i</w:t>
      </w:r>
      <w:r w:rsidDel="00000000" w:rsidR="00000000" w:rsidRPr="00000000">
        <w:rPr>
          <w:color w:val="120114"/>
          <w:sz w:val="2"/>
          <w:szCs w:val="2"/>
          <w:rtl w:val="0"/>
        </w:rPr>
        <w:t xml:space="preserve">s</w:t>
      </w:r>
      <w:r w:rsidDel="00000000" w:rsidR="00000000" w:rsidRPr="00000000">
        <w:rPr>
          <w:color w:val="0c050d"/>
          <w:sz w:val="2"/>
          <w:szCs w:val="2"/>
          <w:rtl w:val="0"/>
        </w:rPr>
        <w:t xml:space="preserve"> </w:t>
      </w:r>
      <w:r w:rsidDel="00000000" w:rsidR="00000000" w:rsidRPr="00000000">
        <w:rPr>
          <w:color w:val="070906"/>
          <w:sz w:val="2"/>
          <w:szCs w:val="2"/>
          <w:rtl w:val="0"/>
        </w:rPr>
        <w:t xml:space="preserve">a</w:t>
      </w:r>
      <w:r w:rsidDel="00000000" w:rsidR="00000000" w:rsidRPr="00000000">
        <w:rPr>
          <w:color w:val="000e00"/>
          <w:sz w:val="2"/>
          <w:szCs w:val="2"/>
          <w:rtl w:val="0"/>
        </w:rPr>
        <w:t xml:space="preserve"> </w:t>
      </w:r>
      <w:r w:rsidDel="00000000" w:rsidR="00000000" w:rsidRPr="00000000">
        <w:rPr>
          <w:color w:val="001500"/>
          <w:sz w:val="2"/>
          <w:szCs w:val="2"/>
          <w:rtl w:val="0"/>
        </w:rPr>
        <w:t xml:space="preserve">P</w:t>
      </w:r>
      <w:r w:rsidDel="00000000" w:rsidR="00000000" w:rsidRPr="00000000">
        <w:rPr>
          <w:color w:val="001b00"/>
          <w:sz w:val="2"/>
          <w:szCs w:val="2"/>
          <w:rtl w:val="0"/>
        </w:rPr>
        <w:t xml:space="preserve">o</w:t>
      </w:r>
      <w:r w:rsidDel="00000000" w:rsidR="00000000" w:rsidRPr="00000000">
        <w:rPr>
          <w:color w:val="001900"/>
          <w:sz w:val="2"/>
          <w:szCs w:val="2"/>
          <w:rtl w:val="0"/>
        </w:rPr>
        <w:t xml:space="preserve">r</w:t>
      </w:r>
      <w:r w:rsidDel="00000000" w:rsidR="00000000" w:rsidRPr="00000000">
        <w:rPr>
          <w:color w:val="002900"/>
          <w:sz w:val="2"/>
          <w:szCs w:val="2"/>
          <w:rtl w:val="0"/>
        </w:rPr>
        <w:t xml:space="preserve">t</w:t>
      </w:r>
      <w:r w:rsidDel="00000000" w:rsidR="00000000" w:rsidRPr="00000000">
        <w:rPr>
          <w:color w:val="004700"/>
          <w:sz w:val="2"/>
          <w:szCs w:val="2"/>
          <w:rtl w:val="0"/>
        </w:rPr>
        <w:t xml:space="preserve">u</w:t>
      </w:r>
      <w:r w:rsidDel="00000000" w:rsidR="00000000" w:rsidRPr="00000000">
        <w:rPr>
          <w:color w:val="006400"/>
          <w:sz w:val="2"/>
          <w:szCs w:val="2"/>
          <w:rtl w:val="0"/>
        </w:rPr>
        <w:t xml:space="preserve">g</w:t>
      </w:r>
      <w:r w:rsidDel="00000000" w:rsidR="00000000" w:rsidRPr="00000000">
        <w:rPr>
          <w:color w:val="087900"/>
          <w:sz w:val="2"/>
          <w:szCs w:val="2"/>
          <w:rtl w:val="0"/>
        </w:rPr>
        <w:t xml:space="preserve">u</w:t>
      </w:r>
      <w:r w:rsidDel="00000000" w:rsidR="00000000" w:rsidRPr="00000000">
        <w:rPr>
          <w:color w:val="078000"/>
          <w:sz w:val="2"/>
          <w:szCs w:val="2"/>
          <w:rtl w:val="0"/>
        </w:rPr>
        <w:t xml:space="preserve">e</w:t>
      </w:r>
      <w:r w:rsidDel="00000000" w:rsidR="00000000" w:rsidRPr="00000000">
        <w:rPr>
          <w:color w:val="018100"/>
          <w:sz w:val="2"/>
          <w:szCs w:val="2"/>
          <w:rtl w:val="0"/>
        </w:rPr>
        <w:t xml:space="preserve">s</w:t>
      </w:r>
      <w:r w:rsidDel="00000000" w:rsidR="00000000" w:rsidRPr="00000000">
        <w:rPr>
          <w:color w:val="007e00"/>
          <w:sz w:val="2"/>
          <w:szCs w:val="2"/>
          <w:rtl w:val="0"/>
        </w:rPr>
        <w:t xml:space="preserve">e</w:t>
      </w:r>
      <w:r w:rsidDel="00000000" w:rsidR="00000000" w:rsidRPr="00000000">
        <w:rPr>
          <w:color w:val="097000"/>
          <w:sz w:val="2"/>
          <w:szCs w:val="2"/>
          <w:rtl w:val="0"/>
        </w:rPr>
        <w:t xml:space="preserve"> football player</w:t>
      </w:r>
      <w:r w:rsidDel="00000000" w:rsidR="00000000" w:rsidRPr="00000000">
        <w:rPr>
          <w:color w:val="26c40f"/>
          <w:sz w:val="2"/>
          <w:szCs w:val="2"/>
          <w:rtl w:val="0"/>
        </w:rPr>
        <w:t xml:space="preserve"> he was </w:t>
      </w:r>
      <w:r w:rsidDel="00000000" w:rsidR="00000000" w:rsidRPr="00000000">
        <w:rPr>
          <w:color w:val="3ad823"/>
          <w:sz w:val="2"/>
          <w:szCs w:val="2"/>
          <w:rtl w:val="0"/>
        </w:rPr>
        <w:t xml:space="preserve">born on February 5th 1985 in Santo Antonio his f</w:t>
      </w:r>
      <w:r w:rsidDel="00000000" w:rsidR="00000000" w:rsidRPr="00000000">
        <w:rPr>
          <w:color w:val="2fcd18"/>
          <w:sz w:val="2"/>
          <w:szCs w:val="2"/>
          <w:rtl w:val="0"/>
        </w:rPr>
        <w:t xml:space="preserve">a</w:t>
      </w:r>
      <w:r w:rsidDel="00000000" w:rsidR="00000000" w:rsidRPr="00000000">
        <w:rPr>
          <w:color w:val="3fdd28"/>
          <w:sz w:val="2"/>
          <w:szCs w:val="2"/>
          <w:rtl w:val="0"/>
        </w:rPr>
        <w:t xml:space="preserve">t</w:t>
      </w:r>
      <w:r w:rsidDel="00000000" w:rsidR="00000000" w:rsidRPr="00000000">
        <w:rPr>
          <w:color w:val="51ef3a"/>
          <w:sz w:val="2"/>
          <w:szCs w:val="2"/>
          <w:rtl w:val="0"/>
        </w:rPr>
        <w:t xml:space="preserve">he</w:t>
      </w:r>
      <w:r w:rsidDel="00000000" w:rsidR="00000000" w:rsidRPr="00000000">
        <w:rPr>
          <w:color w:val="32d01b"/>
          <w:sz w:val="2"/>
          <w:szCs w:val="2"/>
          <w:rtl w:val="0"/>
        </w:rPr>
        <w:t xml:space="preserve">r</w:t>
      </w:r>
      <w:r w:rsidDel="00000000" w:rsidR="00000000" w:rsidRPr="00000000">
        <w:rPr>
          <w:color w:val="009700"/>
          <w:sz w:val="2"/>
          <w:szCs w:val="2"/>
          <w:rtl w:val="0"/>
        </w:rPr>
        <w:t xml:space="preserve">'</w:t>
      </w:r>
      <w:r w:rsidDel="00000000" w:rsidR="00000000" w:rsidRPr="00000000">
        <w:rPr>
          <w:color w:val="005a00"/>
          <w:sz w:val="2"/>
          <w:szCs w:val="2"/>
          <w:rtl w:val="0"/>
        </w:rPr>
        <w:t xml:space="preserve">s</w:t>
      </w:r>
      <w:r w:rsidDel="00000000" w:rsidR="00000000" w:rsidRPr="00000000">
        <w:rPr>
          <w:color w:val="004400"/>
          <w:sz w:val="2"/>
          <w:szCs w:val="2"/>
          <w:rtl w:val="0"/>
        </w:rPr>
        <w:t xml:space="preserve"> </w:t>
      </w:r>
      <w:r w:rsidDel="00000000" w:rsidR="00000000" w:rsidRPr="00000000">
        <w:rPr>
          <w:color w:val="001900"/>
          <w:sz w:val="2"/>
          <w:szCs w:val="2"/>
          <w:rtl w:val="0"/>
        </w:rPr>
        <w:t xml:space="preserve">n</w:t>
      </w:r>
      <w:r w:rsidDel="00000000" w:rsidR="00000000" w:rsidRPr="00000000">
        <w:rPr>
          <w:color w:val="001500"/>
          <w:sz w:val="2"/>
          <w:szCs w:val="2"/>
          <w:rtl w:val="0"/>
        </w:rPr>
        <w:t xml:space="preserve">a</w:t>
      </w:r>
      <w:r w:rsidDel="00000000" w:rsidR="00000000" w:rsidRPr="00000000">
        <w:rPr>
          <w:color w:val="001300"/>
          <w:sz w:val="2"/>
          <w:szCs w:val="2"/>
          <w:rtl w:val="0"/>
        </w:rPr>
        <w:t xml:space="preserve">m</w:t>
      </w:r>
      <w:r w:rsidDel="00000000" w:rsidR="00000000" w:rsidRPr="00000000">
        <w:rPr>
          <w:color w:val="000f00"/>
          <w:sz w:val="2"/>
          <w:szCs w:val="2"/>
          <w:rtl w:val="0"/>
        </w:rPr>
        <w:t xml:space="preserve">e</w:t>
      </w:r>
      <w:r w:rsidDel="00000000" w:rsidR="00000000" w:rsidRPr="00000000">
        <w:rPr>
          <w:color w:val="000b00"/>
          <w:sz w:val="2"/>
          <w:szCs w:val="2"/>
          <w:rtl w:val="0"/>
        </w:rPr>
        <w:t xml:space="preserve"> </w:t>
      </w:r>
      <w:r w:rsidDel="00000000" w:rsidR="00000000" w:rsidRPr="00000000">
        <w:rPr>
          <w:color w:val="041002"/>
          <w:sz w:val="2"/>
          <w:szCs w:val="2"/>
          <w:rtl w:val="0"/>
        </w:rPr>
        <w:t xml:space="preserve">i</w:t>
      </w:r>
      <w:r w:rsidDel="00000000" w:rsidR="00000000" w:rsidRPr="00000000">
        <w:rPr>
          <w:color w:val="1f1d20"/>
          <w:sz w:val="2"/>
          <w:szCs w:val="2"/>
          <w:rtl w:val="0"/>
        </w:rPr>
        <w:t xml:space="preserve">s</w:t>
      </w:r>
      <w:r w:rsidDel="00000000" w:rsidR="00000000" w:rsidRPr="00000000">
        <w:rPr>
          <w:color w:val="342336"/>
          <w:sz w:val="2"/>
          <w:szCs w:val="2"/>
          <w:rtl w:val="0"/>
        </w:rPr>
        <w:t xml:space="preserve"> </w:t>
      </w:r>
      <w:r w:rsidDel="00000000" w:rsidR="00000000" w:rsidRPr="00000000">
        <w:rPr>
          <w:color w:val="1c0021"/>
          <w:sz w:val="2"/>
          <w:szCs w:val="2"/>
          <w:rtl w:val="0"/>
        </w:rPr>
        <w:t xml:space="preserve">J</w:t>
      </w:r>
      <w:r w:rsidDel="00000000" w:rsidR="00000000" w:rsidRPr="00000000">
        <w:rPr>
          <w:color w:val="24002b"/>
          <w:sz w:val="2"/>
          <w:szCs w:val="2"/>
          <w:rtl w:val="0"/>
        </w:rPr>
        <w:t xml:space="preserve">o</w:t>
      </w:r>
      <w:r w:rsidDel="00000000" w:rsidR="00000000" w:rsidRPr="00000000">
        <w:rPr>
          <w:color w:val="2b0034"/>
          <w:sz w:val="2"/>
          <w:szCs w:val="2"/>
          <w:rtl w:val="0"/>
        </w:rPr>
        <w:t xml:space="preserve">s</w:t>
      </w:r>
      <w:r w:rsidDel="00000000" w:rsidR="00000000" w:rsidRPr="00000000">
        <w:rPr>
          <w:color w:val="33003f"/>
          <w:sz w:val="2"/>
          <w:szCs w:val="2"/>
          <w:rtl w:val="0"/>
        </w:rPr>
        <w:t xml:space="preserve">e</w:t>
      </w:r>
      <w:r w:rsidDel="00000000" w:rsidR="00000000" w:rsidRPr="00000000">
        <w:rPr>
          <w:color w:val="390046"/>
          <w:sz w:val="2"/>
          <w:szCs w:val="2"/>
          <w:rtl w:val="0"/>
        </w:rPr>
        <w:t xml:space="preserve"> </w:t>
      </w:r>
      <w:r w:rsidDel="00000000" w:rsidR="00000000" w:rsidRPr="00000000">
        <w:rPr>
          <w:color w:val="3d004b"/>
          <w:sz w:val="2"/>
          <w:szCs w:val="2"/>
          <w:rtl w:val="0"/>
        </w:rPr>
        <w:t xml:space="preserve">D</w:t>
      </w:r>
      <w:r w:rsidDel="00000000" w:rsidR="00000000" w:rsidRPr="00000000">
        <w:rPr>
          <w:color w:val="410051"/>
          <w:sz w:val="2"/>
          <w:szCs w:val="2"/>
          <w:rtl w:val="0"/>
        </w:rPr>
        <w:t xml:space="preserve">i</w:t>
      </w:r>
      <w:r w:rsidDel="00000000" w:rsidR="00000000" w:rsidRPr="00000000">
        <w:rPr>
          <w:color w:val="430052"/>
          <w:sz w:val="2"/>
          <w:szCs w:val="2"/>
          <w:rtl w:val="0"/>
        </w:rPr>
        <w:t xml:space="preserve">n</w:t>
      </w:r>
      <w:r w:rsidDel="00000000" w:rsidR="00000000" w:rsidRPr="00000000">
        <w:rPr>
          <w:color w:val="080808"/>
          <w:sz w:val="2"/>
          <w:szCs w:val="2"/>
          <w:rtl w:val="0"/>
        </w:rPr>
        <w:t xml:space="preserve">is Aveiro and hi</w:t>
      </w:r>
      <w:r w:rsidDel="00000000" w:rsidR="00000000" w:rsidRPr="00000000">
        <w:rPr>
          <w:color w:val="000000"/>
          <w:sz w:val="2"/>
          <w:szCs w:val="2"/>
          <w:rtl w:val="0"/>
        </w:rPr>
        <w:t xml:space="preserve">s </w:t>
      </w:r>
      <w:r w:rsidDel="00000000" w:rsidR="00000000" w:rsidRPr="00000000">
        <w:rPr>
          <w:color w:val="020202"/>
          <w:sz w:val="2"/>
          <w:szCs w:val="2"/>
          <w:rtl w:val="0"/>
        </w:rPr>
        <w:t xml:space="preserve">m</w:t>
      </w:r>
      <w:r w:rsidDel="00000000" w:rsidR="00000000" w:rsidRPr="00000000">
        <w:rPr>
          <w:color w:val="131313"/>
          <w:sz w:val="2"/>
          <w:szCs w:val="2"/>
          <w:rtl w:val="0"/>
        </w:rPr>
        <w:t xml:space="preserve">o</w:t>
      </w:r>
      <w:r w:rsidDel="00000000" w:rsidR="00000000" w:rsidRPr="00000000">
        <w:rPr>
          <w:color w:val="262626"/>
          <w:sz w:val="2"/>
          <w:szCs w:val="2"/>
          <w:rtl w:val="0"/>
        </w:rPr>
        <w:t xml:space="preserve">t</w:t>
      </w:r>
      <w:r w:rsidDel="00000000" w:rsidR="00000000" w:rsidRPr="00000000">
        <w:rPr>
          <w:color w:val="383838"/>
          <w:sz w:val="2"/>
          <w:szCs w:val="2"/>
          <w:rtl w:val="0"/>
        </w:rPr>
        <w:t xml:space="preserve">h</w:t>
      </w:r>
      <w:r w:rsidDel="00000000" w:rsidR="00000000" w:rsidRPr="00000000">
        <w:rPr>
          <w:color w:val="454545"/>
          <w:sz w:val="2"/>
          <w:szCs w:val="2"/>
          <w:rtl w:val="0"/>
        </w:rPr>
        <w:t xml:space="preserve">e</w:t>
      </w:r>
      <w:r w:rsidDel="00000000" w:rsidR="00000000" w:rsidRPr="00000000">
        <w:rPr>
          <w:color w:val="4d4d4d"/>
          <w:sz w:val="2"/>
          <w:szCs w:val="2"/>
          <w:rtl w:val="0"/>
        </w:rPr>
        <w:t xml:space="preserve">r</w:t>
      </w:r>
      <w:r w:rsidDel="00000000" w:rsidR="00000000" w:rsidRPr="00000000">
        <w:rPr>
          <w:color w:val="797979"/>
          <w:sz w:val="2"/>
          <w:szCs w:val="2"/>
          <w:rtl w:val="0"/>
        </w:rPr>
        <w:t xml:space="preserve">'</w:t>
      </w:r>
      <w:r w:rsidDel="00000000" w:rsidR="00000000" w:rsidRPr="00000000">
        <w:rPr>
          <w:color w:val="777777"/>
          <w:sz w:val="2"/>
          <w:szCs w:val="2"/>
          <w:rtl w:val="0"/>
        </w:rPr>
        <w:t xml:space="preserve">s</w:t>
      </w:r>
      <w:r w:rsidDel="00000000" w:rsidR="00000000" w:rsidRPr="00000000">
        <w:rPr>
          <w:color w:val="747474"/>
          <w:sz w:val="2"/>
          <w:szCs w:val="2"/>
          <w:rtl w:val="0"/>
        </w:rPr>
        <w:t xml:space="preserve"> </w:t>
      </w:r>
      <w:r w:rsidDel="00000000" w:rsidR="00000000" w:rsidRPr="00000000">
        <w:rPr>
          <w:color w:val="707070"/>
          <w:sz w:val="2"/>
          <w:szCs w:val="2"/>
          <w:rtl w:val="0"/>
        </w:rPr>
        <w:t xml:space="preserve">n</w:t>
      </w:r>
      <w:r w:rsidDel="00000000" w:rsidR="00000000" w:rsidRPr="00000000">
        <w:rPr>
          <w:color w:val="6c6c6c"/>
          <w:sz w:val="2"/>
          <w:szCs w:val="2"/>
          <w:rtl w:val="0"/>
        </w:rPr>
        <w:t xml:space="preserve">a</w:t>
      </w:r>
      <w:r w:rsidDel="00000000" w:rsidR="00000000" w:rsidRPr="00000000">
        <w:rPr>
          <w:color w:val="696969"/>
          <w:sz w:val="2"/>
          <w:szCs w:val="2"/>
          <w:rtl w:val="0"/>
        </w:rPr>
        <w:t xml:space="preserve">m</w:t>
      </w:r>
      <w:r w:rsidDel="00000000" w:rsidR="00000000" w:rsidRPr="00000000">
        <w:rPr>
          <w:color w:val="666666"/>
          <w:sz w:val="2"/>
          <w:szCs w:val="2"/>
          <w:rtl w:val="0"/>
        </w:rPr>
        <w:t xml:space="preserve">e</w:t>
      </w:r>
      <w:r w:rsidDel="00000000" w:rsidR="00000000" w:rsidRPr="00000000">
        <w:rPr>
          <w:color w:val="646464"/>
          <w:sz w:val="2"/>
          <w:szCs w:val="2"/>
          <w:rtl w:val="0"/>
        </w:rPr>
        <w:t xml:space="preserve"> </w:t>
      </w:r>
      <w:r w:rsidDel="00000000" w:rsidR="00000000" w:rsidRPr="00000000">
        <w:rPr>
          <w:color w:val="606060"/>
          <w:sz w:val="2"/>
          <w:szCs w:val="2"/>
          <w:rtl w:val="0"/>
        </w:rPr>
        <w:t xml:space="preserve">i</w:t>
      </w:r>
      <w:r w:rsidDel="00000000" w:rsidR="00000000" w:rsidRPr="00000000">
        <w:rPr>
          <w:color w:val="5e5e5e"/>
          <w:sz w:val="2"/>
          <w:szCs w:val="2"/>
          <w:rtl w:val="0"/>
        </w:rPr>
        <w:t xml:space="preserve">s</w:t>
      </w:r>
      <w:r w:rsidDel="00000000" w:rsidR="00000000" w:rsidRPr="00000000">
        <w:rPr>
          <w:color w:val="5b5b5b"/>
          <w:sz w:val="2"/>
          <w:szCs w:val="2"/>
          <w:rtl w:val="0"/>
        </w:rPr>
        <w:t xml:space="preserve"> </w:t>
      </w:r>
      <w:r w:rsidDel="00000000" w:rsidR="00000000" w:rsidRPr="00000000">
        <w:rPr>
          <w:color w:val="585858"/>
          <w:sz w:val="2"/>
          <w:szCs w:val="2"/>
          <w:rtl w:val="0"/>
        </w:rPr>
        <w:t xml:space="preserve">M</w:t>
      </w:r>
      <w:r w:rsidDel="00000000" w:rsidR="00000000" w:rsidRPr="00000000">
        <w:rPr>
          <w:color w:val="545454"/>
          <w:sz w:val="2"/>
          <w:szCs w:val="2"/>
          <w:rtl w:val="0"/>
        </w:rPr>
        <w:t xml:space="preserve">a</w:t>
      </w:r>
      <w:r w:rsidDel="00000000" w:rsidR="00000000" w:rsidRPr="00000000">
        <w:rPr>
          <w:color w:val="505050"/>
          <w:sz w:val="2"/>
          <w:szCs w:val="2"/>
          <w:rtl w:val="0"/>
        </w:rPr>
        <w:t xml:space="preserve">r</w:t>
      </w:r>
      <w:r w:rsidDel="00000000" w:rsidR="00000000" w:rsidRPr="00000000">
        <w:rPr>
          <w:color w:val="4e4e4e"/>
          <w:sz w:val="2"/>
          <w:szCs w:val="2"/>
          <w:rtl w:val="0"/>
        </w:rPr>
        <w:t xml:space="preserve">i</w:t>
      </w:r>
      <w:r w:rsidDel="00000000" w:rsidR="00000000" w:rsidRPr="00000000">
        <w:rPr>
          <w:color w:val="4c4c4c"/>
          <w:sz w:val="2"/>
          <w:szCs w:val="2"/>
          <w:rtl w:val="0"/>
        </w:rPr>
        <w:t xml:space="preserve">a</w:t>
      </w:r>
      <w:r w:rsidDel="00000000" w:rsidR="00000000" w:rsidRPr="00000000">
        <w:rPr>
          <w:color w:val="585858"/>
          <w:sz w:val="2"/>
          <w:szCs w:val="2"/>
          <w:rtl w:val="0"/>
        </w:rPr>
        <w:t xml:space="preserve"> Dolores dos Santos Aveiro, his father was a gar</w:t>
      </w:r>
      <w:r w:rsidDel="00000000" w:rsidR="00000000" w:rsidRPr="00000000">
        <w:rPr>
          <w:color w:val="6b6b6b"/>
          <w:sz w:val="2"/>
          <w:szCs w:val="2"/>
          <w:rtl w:val="0"/>
        </w:rPr>
        <w:t xml:space="preserve">dener wi</w:t>
      </w:r>
      <w:r w:rsidDel="00000000" w:rsidR="00000000" w:rsidRPr="00000000">
        <w:rPr>
          <w:color w:val="575757"/>
          <w:sz w:val="2"/>
          <w:szCs w:val="2"/>
          <w:rtl w:val="0"/>
        </w:rPr>
        <w:t xml:space="preserve">th the m</w:t>
      </w:r>
      <w:r w:rsidDel="00000000" w:rsidR="00000000" w:rsidRPr="00000000">
        <w:rPr>
          <w:color w:val="5a5a5a"/>
          <w:sz w:val="2"/>
          <w:szCs w:val="2"/>
          <w:rtl w:val="0"/>
        </w:rPr>
        <w:t xml:space="preserve">unicipal</w:t>
      </w:r>
      <w:r w:rsidDel="00000000" w:rsidR="00000000" w:rsidRPr="00000000">
        <w:rPr>
          <w:color w:val="5c5c5c"/>
          <w:sz w:val="2"/>
          <w:szCs w:val="2"/>
          <w:rtl w:val="0"/>
        </w:rPr>
        <w:t xml:space="preserve">ity and </w:t>
      </w:r>
      <w:r w:rsidDel="00000000" w:rsidR="00000000" w:rsidRPr="00000000">
        <w:rPr>
          <w:color w:val="515151"/>
          <w:sz w:val="2"/>
          <w:szCs w:val="2"/>
          <w:rtl w:val="0"/>
        </w:rPr>
        <w:t xml:space="preserve">h</w:t>
      </w:r>
      <w:r w:rsidDel="00000000" w:rsidR="00000000" w:rsidRPr="00000000">
        <w:rPr>
          <w:color w:val="4c4c4c"/>
          <w:sz w:val="2"/>
          <w:szCs w:val="2"/>
          <w:rtl w:val="0"/>
        </w:rPr>
        <w:t xml:space="preserve">i</w:t>
      </w:r>
      <w:r w:rsidDel="00000000" w:rsidR="00000000" w:rsidRPr="00000000">
        <w:rPr>
          <w:color w:val="444444"/>
          <w:sz w:val="2"/>
          <w:szCs w:val="2"/>
          <w:rtl w:val="0"/>
        </w:rPr>
        <w:t xml:space="preserve">s</w:t>
      </w:r>
      <w:r w:rsidDel="00000000" w:rsidR="00000000" w:rsidRPr="00000000">
        <w:rPr>
          <w:color w:val="393939"/>
          <w:sz w:val="2"/>
          <w:szCs w:val="2"/>
          <w:rtl w:val="0"/>
        </w:rPr>
        <w:t xml:space="preserve"> </w:t>
      </w:r>
      <w:r w:rsidDel="00000000" w:rsidR="00000000" w:rsidRPr="00000000">
        <w:rPr>
          <w:color w:val="2e2e2e"/>
          <w:sz w:val="2"/>
          <w:szCs w:val="2"/>
          <w:rtl w:val="0"/>
        </w:rPr>
        <w:t xml:space="preserve">m</w:t>
      </w:r>
      <w:r w:rsidDel="00000000" w:rsidR="00000000" w:rsidRPr="00000000">
        <w:rPr>
          <w:color w:val="232323"/>
          <w:sz w:val="2"/>
          <w:szCs w:val="2"/>
          <w:rtl w:val="0"/>
        </w:rPr>
        <w:t xml:space="preserve">o</w:t>
      </w:r>
      <w:r w:rsidDel="00000000" w:rsidR="00000000" w:rsidRPr="00000000">
        <w:rPr>
          <w:color w:val="1b1b1b"/>
          <w:sz w:val="2"/>
          <w:szCs w:val="2"/>
          <w:rtl w:val="0"/>
        </w:rPr>
        <w:t xml:space="preserve">t</w:t>
      </w:r>
      <w:r w:rsidDel="00000000" w:rsidR="00000000" w:rsidRPr="00000000">
        <w:rPr>
          <w:color w:val="171717"/>
          <w:sz w:val="2"/>
          <w:szCs w:val="2"/>
          <w:rtl w:val="0"/>
        </w:rPr>
        <w:t xml:space="preserve">h</w:t>
      </w:r>
      <w:r w:rsidDel="00000000" w:rsidR="00000000" w:rsidRPr="00000000">
        <w:rPr>
          <w:color w:val="080808"/>
          <w:sz w:val="2"/>
          <w:szCs w:val="2"/>
          <w:rtl w:val="0"/>
        </w:rPr>
        <w:t xml:space="preserve">er worked as a cook.Ronaldo was expelled</w:t>
      </w:r>
      <w:r w:rsidDel="00000000" w:rsidR="00000000" w:rsidRPr="00000000">
        <w:rPr>
          <w:color w:val="000000"/>
          <w:sz w:val="2"/>
          <w:szCs w:val="2"/>
          <w:rtl w:val="0"/>
        </w:rPr>
        <w:t xml:space="preserve"> f</w:t>
      </w:r>
      <w:r w:rsidDel="00000000" w:rsidR="00000000" w:rsidRPr="00000000">
        <w:rPr>
          <w:color w:val="0a0a0a"/>
          <w:sz w:val="2"/>
          <w:szCs w:val="2"/>
          <w:rtl w:val="0"/>
        </w:rPr>
        <w:t xml:space="preserve">r</w:t>
      </w:r>
      <w:r w:rsidDel="00000000" w:rsidR="00000000" w:rsidRPr="00000000">
        <w:rPr>
          <w:color w:val="171717"/>
          <w:sz w:val="2"/>
          <w:szCs w:val="2"/>
          <w:rtl w:val="0"/>
        </w:rPr>
        <w:t xml:space="preserve">o</w:t>
      </w:r>
      <w:r w:rsidDel="00000000" w:rsidR="00000000" w:rsidRPr="00000000">
        <w:rPr>
          <w:color w:val="1b1b1b"/>
          <w:sz w:val="2"/>
          <w:szCs w:val="2"/>
          <w:rtl w:val="0"/>
        </w:rPr>
        <w:t xml:space="preserve">m</w:t>
      </w:r>
      <w:r w:rsidDel="00000000" w:rsidR="00000000" w:rsidRPr="00000000">
        <w:rPr>
          <w:color w:val="151515"/>
          <w:sz w:val="2"/>
          <w:szCs w:val="2"/>
          <w:rtl w:val="0"/>
        </w:rPr>
        <w:t xml:space="preserve"> </w:t>
      </w:r>
      <w:r w:rsidDel="00000000" w:rsidR="00000000" w:rsidRPr="00000000">
        <w:rPr>
          <w:color w:val="0b0b0b"/>
          <w:sz w:val="2"/>
          <w:szCs w:val="2"/>
          <w:rtl w:val="0"/>
        </w:rPr>
        <w:t xml:space="preserve">s</w:t>
      </w:r>
      <w:r w:rsidDel="00000000" w:rsidR="00000000" w:rsidRPr="00000000">
        <w:rPr>
          <w:color w:val="040404"/>
          <w:sz w:val="2"/>
          <w:szCs w:val="2"/>
          <w:rtl w:val="0"/>
        </w:rPr>
        <w:t xml:space="preserve">c</w:t>
      </w:r>
      <w:r w:rsidDel="00000000" w:rsidR="00000000" w:rsidRPr="00000000">
        <w:rPr>
          <w:color w:val="000000"/>
          <w:sz w:val="2"/>
          <w:szCs w:val="2"/>
          <w:rtl w:val="0"/>
        </w:rPr>
        <w:t xml:space="preserve">ho</w:t>
      </w:r>
      <w:r w:rsidDel="00000000" w:rsidR="00000000" w:rsidRPr="00000000">
        <w:rPr>
          <w:color w:val="171717"/>
          <w:sz w:val="2"/>
          <w:szCs w:val="2"/>
          <w:rtl w:val="0"/>
        </w:rPr>
        <w:t xml:space="preserve">o</w:t>
      </w:r>
      <w:r w:rsidDel="00000000" w:rsidR="00000000" w:rsidRPr="00000000">
        <w:rPr>
          <w:color w:val="494949"/>
          <w:sz w:val="2"/>
          <w:szCs w:val="2"/>
          <w:rtl w:val="0"/>
        </w:rPr>
        <w:t xml:space="preserve">l</w:t>
      </w:r>
      <w:r w:rsidDel="00000000" w:rsidR="00000000" w:rsidRPr="00000000">
        <w:rPr>
          <w:color w:val="898989"/>
          <w:sz w:val="2"/>
          <w:szCs w:val="2"/>
          <w:rtl w:val="0"/>
        </w:rPr>
        <w:t xml:space="preserve"> </w:t>
      </w:r>
      <w:r w:rsidDel="00000000" w:rsidR="00000000" w:rsidRPr="00000000">
        <w:rPr>
          <w:color w:val="d0d0d0"/>
          <w:sz w:val="2"/>
          <w:szCs w:val="2"/>
          <w:rtl w:val="0"/>
        </w:rPr>
        <w:t xml:space="preserve">a</w:t>
      </w:r>
      <w:r w:rsidDel="00000000" w:rsidR="00000000" w:rsidRPr="00000000">
        <w:rPr>
          <w:color w:val="ffffff"/>
          <w:sz w:val="2"/>
          <w:szCs w:val="2"/>
          <w:rtl w:val="0"/>
        </w:rPr>
        <w:t xml:space="preserve">ft</w:t>
      </w:r>
      <w:r w:rsidDel="00000000" w:rsidR="00000000" w:rsidRPr="00000000">
        <w:rPr>
          <w:color w:val="f8f8f8"/>
          <w:sz w:val="2"/>
          <w:szCs w:val="2"/>
          <w:rtl w:val="0"/>
        </w:rPr>
        <w:t xml:space="preserve">er assaulting his </w:t>
      </w:r>
      <w:r w:rsidDel="00000000" w:rsidR="00000000" w:rsidRPr="00000000">
        <w:rPr>
          <w:sz w:val="16"/>
          <w:szCs w:val="16"/>
          <w:rtl w:val="0"/>
        </w:rPr>
        <w:br w:type="textWrapping"/>
      </w:r>
      <w:r w:rsidDel="00000000" w:rsidR="00000000" w:rsidRPr="00000000">
        <w:rPr>
          <w:color w:val="eaeaea"/>
          <w:sz w:val="2"/>
          <w:szCs w:val="2"/>
          <w:rtl w:val="0"/>
        </w:rPr>
        <w:t xml:space="preserve">t</w:t>
      </w:r>
      <w:r w:rsidDel="00000000" w:rsidR="00000000" w:rsidRPr="00000000">
        <w:rPr>
          <w:color w:val="ffffff"/>
          <w:sz w:val="2"/>
          <w:szCs w:val="2"/>
          <w:rtl w:val="0"/>
        </w:rPr>
        <w:t xml:space="preserve">ea</w:t>
      </w:r>
      <w:r w:rsidDel="00000000" w:rsidR="00000000" w:rsidRPr="00000000">
        <w:rPr>
          <w:color w:val="bebebe"/>
          <w:sz w:val="2"/>
          <w:szCs w:val="2"/>
          <w:rtl w:val="0"/>
        </w:rPr>
        <w:t xml:space="preserve">c</w:t>
      </w:r>
      <w:r w:rsidDel="00000000" w:rsidR="00000000" w:rsidRPr="00000000">
        <w:rPr>
          <w:color w:val="424242"/>
          <w:sz w:val="2"/>
          <w:szCs w:val="2"/>
          <w:rtl w:val="0"/>
        </w:rPr>
        <w:t xml:space="preserve">h</w:t>
      </w:r>
      <w:r w:rsidDel="00000000" w:rsidR="00000000" w:rsidRPr="00000000">
        <w:rPr>
          <w:color w:val="000000"/>
          <w:sz w:val="2"/>
          <w:szCs w:val="2"/>
          <w:rtl w:val="0"/>
        </w:rPr>
        <w:t xml:space="preserve">er</w:t>
      </w:r>
      <w:r w:rsidDel="00000000" w:rsidR="00000000" w:rsidRPr="00000000">
        <w:rPr>
          <w:color w:val="161616"/>
          <w:sz w:val="2"/>
          <w:szCs w:val="2"/>
          <w:rtl w:val="0"/>
        </w:rPr>
        <w:t xml:space="preserve"> </w:t>
      </w:r>
      <w:r w:rsidDel="00000000" w:rsidR="00000000" w:rsidRPr="00000000">
        <w:rPr>
          <w:color w:val="080808"/>
          <w:sz w:val="2"/>
          <w:szCs w:val="2"/>
          <w:rtl w:val="0"/>
        </w:rPr>
        <w:t xml:space="preserve">by throwing up a chair a</w:t>
      </w:r>
      <w:r w:rsidDel="00000000" w:rsidR="00000000" w:rsidRPr="00000000">
        <w:rPr>
          <w:color w:val="006000"/>
          <w:sz w:val="2"/>
          <w:szCs w:val="2"/>
          <w:rtl w:val="0"/>
        </w:rPr>
        <w:t xml:space="preserve">t</w:t>
      </w:r>
      <w:r w:rsidDel="00000000" w:rsidR="00000000" w:rsidRPr="00000000">
        <w:rPr>
          <w:color w:val="026900"/>
          <w:sz w:val="2"/>
          <w:szCs w:val="2"/>
          <w:rtl w:val="0"/>
        </w:rPr>
        <w:t xml:space="preserve"> </w:t>
      </w:r>
      <w:r w:rsidDel="00000000" w:rsidR="00000000" w:rsidRPr="00000000">
        <w:rPr>
          <w:color w:val="107701"/>
          <w:sz w:val="2"/>
          <w:szCs w:val="2"/>
          <w:rtl w:val="0"/>
        </w:rPr>
        <w:t xml:space="preserve">h</w:t>
      </w:r>
      <w:r w:rsidDel="00000000" w:rsidR="00000000" w:rsidRPr="00000000">
        <w:rPr>
          <w:color w:val="19800a"/>
          <w:sz w:val="2"/>
          <w:szCs w:val="2"/>
          <w:rtl w:val="0"/>
        </w:rPr>
        <w:t xml:space="preserve">im</w:t>
      </w:r>
      <w:r w:rsidDel="00000000" w:rsidR="00000000" w:rsidRPr="00000000">
        <w:rPr>
          <w:color w:val="107701"/>
          <w:sz w:val="2"/>
          <w:szCs w:val="2"/>
          <w:rtl w:val="0"/>
        </w:rPr>
        <w:t xml:space="preserve"> </w:t>
      </w:r>
      <w:r w:rsidDel="00000000" w:rsidR="00000000" w:rsidRPr="00000000">
        <w:rPr>
          <w:color w:val="026900"/>
          <w:sz w:val="2"/>
          <w:szCs w:val="2"/>
          <w:rtl w:val="0"/>
        </w:rPr>
        <w:t xml:space="preserve">h</w:t>
      </w:r>
      <w:r w:rsidDel="00000000" w:rsidR="00000000" w:rsidRPr="00000000">
        <w:rPr>
          <w:color w:val="006000"/>
          <w:sz w:val="2"/>
          <w:szCs w:val="2"/>
          <w:rtl w:val="0"/>
        </w:rPr>
        <w:t xml:space="preserve">e</w:t>
      </w:r>
      <w:r w:rsidDel="00000000" w:rsidR="00000000" w:rsidRPr="00000000">
        <w:rPr>
          <w:color w:val="097000"/>
          <w:sz w:val="2"/>
          <w:szCs w:val="2"/>
          <w:rtl w:val="0"/>
        </w:rPr>
        <w:t xml:space="preserve"> had always been a keen </w:t>
      </w:r>
      <w:r w:rsidDel="00000000" w:rsidR="00000000" w:rsidRPr="00000000">
        <w:rPr>
          <w:color w:val="167d07"/>
          <w:sz w:val="2"/>
          <w:szCs w:val="2"/>
          <w:rtl w:val="0"/>
        </w:rPr>
        <w:t xml:space="preserve">f</w:t>
      </w:r>
      <w:r w:rsidDel="00000000" w:rsidR="00000000" w:rsidRPr="00000000">
        <w:rPr>
          <w:color w:val="1a810b"/>
          <w:sz w:val="2"/>
          <w:szCs w:val="2"/>
          <w:rtl w:val="0"/>
        </w:rPr>
        <w:t xml:space="preserve">o</w:t>
      </w:r>
      <w:r w:rsidDel="00000000" w:rsidR="00000000" w:rsidRPr="00000000">
        <w:rPr>
          <w:color w:val="218812"/>
          <w:sz w:val="2"/>
          <w:szCs w:val="2"/>
          <w:rtl w:val="0"/>
        </w:rPr>
        <w:t xml:space="preserve">o</w:t>
      </w:r>
      <w:r w:rsidDel="00000000" w:rsidR="00000000" w:rsidRPr="00000000">
        <w:rPr>
          <w:color w:val="2a911b"/>
          <w:sz w:val="2"/>
          <w:szCs w:val="2"/>
          <w:rtl w:val="0"/>
        </w:rPr>
        <w:t xml:space="preserve">t</w:t>
      </w:r>
      <w:r w:rsidDel="00000000" w:rsidR="00000000" w:rsidRPr="00000000">
        <w:rPr>
          <w:color w:val="339a24"/>
          <w:sz w:val="2"/>
          <w:szCs w:val="2"/>
          <w:rtl w:val="0"/>
        </w:rPr>
        <w:t xml:space="preserve">b</w:t>
      </w:r>
      <w:r w:rsidDel="00000000" w:rsidR="00000000" w:rsidRPr="00000000">
        <w:rPr>
          <w:color w:val="3ca32d"/>
          <w:sz w:val="2"/>
          <w:szCs w:val="2"/>
          <w:rtl w:val="0"/>
        </w:rPr>
        <w:t xml:space="preserve">a</w:t>
      </w:r>
      <w:r w:rsidDel="00000000" w:rsidR="00000000" w:rsidRPr="00000000">
        <w:rPr>
          <w:color w:val="43aa34"/>
          <w:sz w:val="2"/>
          <w:szCs w:val="2"/>
          <w:rtl w:val="0"/>
        </w:rPr>
        <w:t xml:space="preserve">l</w:t>
      </w:r>
      <w:r w:rsidDel="00000000" w:rsidR="00000000" w:rsidRPr="00000000">
        <w:rPr>
          <w:color w:val="47ae38"/>
          <w:sz w:val="2"/>
          <w:szCs w:val="2"/>
          <w:rtl w:val="0"/>
        </w:rPr>
        <w:t xml:space="preserve">l</w:t>
      </w:r>
      <w:r w:rsidDel="00000000" w:rsidR="00000000" w:rsidRPr="00000000">
        <w:rPr>
          <w:color w:val="5ec54f"/>
          <w:sz w:val="2"/>
          <w:szCs w:val="2"/>
          <w:rtl w:val="0"/>
        </w:rPr>
        <w:t xml:space="preserve">e</w:t>
      </w:r>
      <w:r w:rsidDel="00000000" w:rsidR="00000000" w:rsidRPr="00000000">
        <w:rPr>
          <w:color w:val="51b842"/>
          <w:sz w:val="2"/>
          <w:szCs w:val="2"/>
          <w:rtl w:val="0"/>
        </w:rPr>
        <w:t xml:space="preserve">r </w:t>
      </w:r>
      <w:r w:rsidDel="00000000" w:rsidR="00000000" w:rsidRPr="00000000">
        <w:rPr>
          <w:color w:val="69d05a"/>
          <w:sz w:val="2"/>
          <w:szCs w:val="2"/>
          <w:rtl w:val="0"/>
        </w:rPr>
        <w:t xml:space="preserve">a</w:t>
      </w:r>
      <w:r w:rsidDel="00000000" w:rsidR="00000000" w:rsidRPr="00000000">
        <w:rPr>
          <w:color w:val="81e872"/>
          <w:sz w:val="2"/>
          <w:szCs w:val="2"/>
          <w:rtl w:val="0"/>
        </w:rPr>
        <w:t xml:space="preserve">n</w:t>
      </w:r>
      <w:r w:rsidDel="00000000" w:rsidR="00000000" w:rsidRPr="00000000">
        <w:rPr>
          <w:color w:val="73da64"/>
          <w:sz w:val="2"/>
          <w:szCs w:val="2"/>
          <w:rtl w:val="0"/>
        </w:rPr>
        <w:t xml:space="preserve">d</w:t>
      </w:r>
      <w:r w:rsidDel="00000000" w:rsidR="00000000" w:rsidRPr="00000000">
        <w:rPr>
          <w:color w:val="3ca32d"/>
          <w:sz w:val="2"/>
          <w:szCs w:val="2"/>
          <w:rtl w:val="0"/>
        </w:rPr>
        <w:t xml:space="preserve"> </w:t>
      </w:r>
      <w:r w:rsidDel="00000000" w:rsidR="00000000" w:rsidRPr="00000000">
        <w:rPr>
          <w:color w:val="097000"/>
          <w:sz w:val="2"/>
          <w:szCs w:val="2"/>
          <w:rtl w:val="0"/>
        </w:rPr>
        <w:t xml:space="preserve">b</w:t>
      </w:r>
      <w:r w:rsidDel="00000000" w:rsidR="00000000" w:rsidRPr="00000000">
        <w:rPr>
          <w:color w:val="080808"/>
          <w:sz w:val="2"/>
          <w:szCs w:val="2"/>
          <w:rtl w:val="0"/>
        </w:rPr>
        <w:t xml:space="preserve">y the time he wa</w:t>
      </w:r>
      <w:r w:rsidDel="00000000" w:rsidR="00000000" w:rsidRPr="00000000">
        <w:rPr>
          <w:color w:val="16001a"/>
          <w:sz w:val="2"/>
          <w:szCs w:val="2"/>
          <w:rtl w:val="0"/>
        </w:rPr>
        <w:t xml:space="preserve">s</w:t>
      </w:r>
      <w:r w:rsidDel="00000000" w:rsidR="00000000" w:rsidRPr="00000000">
        <w:rPr>
          <w:color w:val="150018"/>
          <w:sz w:val="2"/>
          <w:szCs w:val="2"/>
          <w:rtl w:val="0"/>
        </w:rPr>
        <w:t xml:space="preserve"> </w:t>
      </w:r>
      <w:r w:rsidDel="00000000" w:rsidR="00000000" w:rsidRPr="00000000">
        <w:rPr>
          <w:color w:val="120114"/>
          <w:sz w:val="2"/>
          <w:szCs w:val="2"/>
          <w:rtl w:val="0"/>
        </w:rPr>
        <w:t xml:space="preserve">1</w:t>
      </w:r>
      <w:r w:rsidDel="00000000" w:rsidR="00000000" w:rsidRPr="00000000">
        <w:rPr>
          <w:color w:val="0c050d"/>
          <w:sz w:val="2"/>
          <w:szCs w:val="2"/>
          <w:rtl w:val="0"/>
        </w:rPr>
        <w:t xml:space="preserve">4</w:t>
      </w:r>
      <w:r w:rsidDel="00000000" w:rsidR="00000000" w:rsidRPr="00000000">
        <w:rPr>
          <w:color w:val="070906"/>
          <w:sz w:val="2"/>
          <w:szCs w:val="2"/>
          <w:rtl w:val="0"/>
        </w:rPr>
        <w:t xml:space="preserve"> </w:t>
      </w:r>
      <w:r w:rsidDel="00000000" w:rsidR="00000000" w:rsidRPr="00000000">
        <w:rPr>
          <w:color w:val="000e00"/>
          <w:sz w:val="2"/>
          <w:szCs w:val="2"/>
          <w:rtl w:val="0"/>
        </w:rPr>
        <w:t xml:space="preserve">y</w:t>
      </w:r>
      <w:r w:rsidDel="00000000" w:rsidR="00000000" w:rsidRPr="00000000">
        <w:rPr>
          <w:color w:val="001500"/>
          <w:sz w:val="2"/>
          <w:szCs w:val="2"/>
          <w:rtl w:val="0"/>
        </w:rPr>
        <w:t xml:space="preserve">e</w:t>
      </w:r>
      <w:r w:rsidDel="00000000" w:rsidR="00000000" w:rsidRPr="00000000">
        <w:rPr>
          <w:color w:val="001b00"/>
          <w:sz w:val="2"/>
          <w:szCs w:val="2"/>
          <w:rtl w:val="0"/>
        </w:rPr>
        <w:t xml:space="preserve">a</w:t>
      </w:r>
      <w:r w:rsidDel="00000000" w:rsidR="00000000" w:rsidRPr="00000000">
        <w:rPr>
          <w:color w:val="001900"/>
          <w:sz w:val="2"/>
          <w:szCs w:val="2"/>
          <w:rtl w:val="0"/>
        </w:rPr>
        <w:t xml:space="preserve">r</w:t>
      </w:r>
      <w:r w:rsidDel="00000000" w:rsidR="00000000" w:rsidRPr="00000000">
        <w:rPr>
          <w:color w:val="002900"/>
          <w:sz w:val="2"/>
          <w:szCs w:val="2"/>
          <w:rtl w:val="0"/>
        </w:rPr>
        <w:t xml:space="preserve">s</w:t>
      </w:r>
      <w:r w:rsidDel="00000000" w:rsidR="00000000" w:rsidRPr="00000000">
        <w:rPr>
          <w:color w:val="004700"/>
          <w:sz w:val="2"/>
          <w:szCs w:val="2"/>
          <w:rtl w:val="0"/>
        </w:rPr>
        <w:t xml:space="preserve"> </w:t>
      </w:r>
      <w:r w:rsidDel="00000000" w:rsidR="00000000" w:rsidRPr="00000000">
        <w:rPr>
          <w:color w:val="006400"/>
          <w:sz w:val="2"/>
          <w:szCs w:val="2"/>
          <w:rtl w:val="0"/>
        </w:rPr>
        <w:t xml:space="preserve">o</w:t>
      </w:r>
      <w:r w:rsidDel="00000000" w:rsidR="00000000" w:rsidRPr="00000000">
        <w:rPr>
          <w:color w:val="087900"/>
          <w:sz w:val="2"/>
          <w:szCs w:val="2"/>
          <w:rtl w:val="0"/>
        </w:rPr>
        <w:t xml:space="preserve">l</w:t>
      </w:r>
      <w:r w:rsidDel="00000000" w:rsidR="00000000" w:rsidRPr="00000000">
        <w:rPr>
          <w:color w:val="078000"/>
          <w:sz w:val="2"/>
          <w:szCs w:val="2"/>
          <w:rtl w:val="0"/>
        </w:rPr>
        <w:t xml:space="preserve">d</w:t>
      </w:r>
      <w:r w:rsidDel="00000000" w:rsidR="00000000" w:rsidRPr="00000000">
        <w:rPr>
          <w:color w:val="018100"/>
          <w:sz w:val="2"/>
          <w:szCs w:val="2"/>
          <w:rtl w:val="0"/>
        </w:rPr>
        <w:t xml:space="preserve"> </w:t>
      </w:r>
      <w:r w:rsidDel="00000000" w:rsidR="00000000" w:rsidRPr="00000000">
        <w:rPr>
          <w:color w:val="007e00"/>
          <w:sz w:val="2"/>
          <w:szCs w:val="2"/>
          <w:rtl w:val="0"/>
        </w:rPr>
        <w:t xml:space="preserve">h</w:t>
      </w:r>
      <w:r w:rsidDel="00000000" w:rsidR="00000000" w:rsidRPr="00000000">
        <w:rPr>
          <w:color w:val="097000"/>
          <w:sz w:val="2"/>
          <w:szCs w:val="2"/>
          <w:rtl w:val="0"/>
        </w:rPr>
        <w:t xml:space="preserve">e decided to con</w:t>
      </w:r>
      <w:r w:rsidDel="00000000" w:rsidR="00000000" w:rsidRPr="00000000">
        <w:rPr>
          <w:color w:val="26c40f"/>
          <w:sz w:val="2"/>
          <w:szCs w:val="2"/>
          <w:rtl w:val="0"/>
        </w:rPr>
        <w:t xml:space="preserve">centrate</w:t>
      </w:r>
      <w:r w:rsidDel="00000000" w:rsidR="00000000" w:rsidRPr="00000000">
        <w:rPr>
          <w:color w:val="3ad823"/>
          <w:sz w:val="2"/>
          <w:szCs w:val="2"/>
          <w:rtl w:val="0"/>
        </w:rPr>
        <w:t xml:space="preserve"> on becoming a professional footballer In 1995 C</w:t>
      </w:r>
      <w:r w:rsidDel="00000000" w:rsidR="00000000" w:rsidRPr="00000000">
        <w:rPr>
          <w:color w:val="21bf0a"/>
          <w:sz w:val="2"/>
          <w:szCs w:val="2"/>
          <w:rtl w:val="0"/>
        </w:rPr>
        <w:t xml:space="preserve">r</w:t>
      </w:r>
      <w:r w:rsidDel="00000000" w:rsidR="00000000" w:rsidRPr="00000000">
        <w:rPr>
          <w:color w:val="32d01b"/>
          <w:sz w:val="2"/>
          <w:szCs w:val="2"/>
          <w:rtl w:val="0"/>
        </w:rPr>
        <w:t xml:space="preserve">i</w:t>
      </w:r>
      <w:r w:rsidDel="00000000" w:rsidR="00000000" w:rsidRPr="00000000">
        <w:rPr>
          <w:color w:val="46e42f"/>
          <w:sz w:val="2"/>
          <w:szCs w:val="2"/>
          <w:rtl w:val="0"/>
        </w:rPr>
        <w:t xml:space="preserve">s</w:t>
      </w:r>
      <w:r w:rsidDel="00000000" w:rsidR="00000000" w:rsidRPr="00000000">
        <w:rPr>
          <w:color w:val="4be934"/>
          <w:sz w:val="2"/>
          <w:szCs w:val="2"/>
          <w:rtl w:val="0"/>
        </w:rPr>
        <w:t xml:space="preserve">t</w:t>
      </w:r>
      <w:r w:rsidDel="00000000" w:rsidR="00000000" w:rsidRPr="00000000">
        <w:rPr>
          <w:color w:val="35d31e"/>
          <w:sz w:val="2"/>
          <w:szCs w:val="2"/>
          <w:rtl w:val="0"/>
        </w:rPr>
        <w:t xml:space="preserve">i</w:t>
      </w:r>
      <w:r w:rsidDel="00000000" w:rsidR="00000000" w:rsidRPr="00000000">
        <w:rPr>
          <w:color w:val="07a500"/>
          <w:sz w:val="2"/>
          <w:szCs w:val="2"/>
          <w:rtl w:val="0"/>
        </w:rPr>
        <w:t xml:space="preserve">a</w:t>
      </w:r>
      <w:r w:rsidDel="00000000" w:rsidR="00000000" w:rsidRPr="00000000">
        <w:rPr>
          <w:color w:val="007100"/>
          <w:sz w:val="2"/>
          <w:szCs w:val="2"/>
          <w:rtl w:val="0"/>
        </w:rPr>
        <w:t xml:space="preserve">n</w:t>
      </w:r>
      <w:r w:rsidDel="00000000" w:rsidR="00000000" w:rsidRPr="00000000">
        <w:rPr>
          <w:color w:val="004f00"/>
          <w:sz w:val="2"/>
          <w:szCs w:val="2"/>
          <w:rtl w:val="0"/>
        </w:rPr>
        <w:t xml:space="preserve">o</w:t>
      </w:r>
      <w:r w:rsidDel="00000000" w:rsidR="00000000" w:rsidRPr="00000000">
        <w:rPr>
          <w:color w:val="002900"/>
          <w:sz w:val="2"/>
          <w:szCs w:val="2"/>
          <w:rtl w:val="0"/>
        </w:rPr>
        <w:t xml:space="preserve"> </w:t>
      </w:r>
      <w:r w:rsidDel="00000000" w:rsidR="00000000" w:rsidRPr="00000000">
        <w:rPr>
          <w:color w:val="002000"/>
          <w:sz w:val="2"/>
          <w:szCs w:val="2"/>
          <w:rtl w:val="0"/>
        </w:rPr>
        <w:t xml:space="preserve">R</w:t>
      </w:r>
      <w:r w:rsidDel="00000000" w:rsidR="00000000" w:rsidRPr="00000000">
        <w:rPr>
          <w:color w:val="001400"/>
          <w:sz w:val="2"/>
          <w:szCs w:val="2"/>
          <w:rtl w:val="0"/>
        </w:rPr>
        <w:t xml:space="preserve">o</w:t>
      </w:r>
      <w:r w:rsidDel="00000000" w:rsidR="00000000" w:rsidRPr="00000000">
        <w:rPr>
          <w:color w:val="001000"/>
          <w:sz w:val="2"/>
          <w:szCs w:val="2"/>
          <w:rtl w:val="0"/>
        </w:rPr>
        <w:t xml:space="preserve">n</w:t>
      </w:r>
      <w:r w:rsidDel="00000000" w:rsidR="00000000" w:rsidRPr="00000000">
        <w:rPr>
          <w:color w:val="000c00"/>
          <w:sz w:val="2"/>
          <w:szCs w:val="2"/>
          <w:rtl w:val="0"/>
        </w:rPr>
        <w:t xml:space="preserve">a</w:t>
      </w:r>
      <w:r w:rsidDel="00000000" w:rsidR="00000000" w:rsidRPr="00000000">
        <w:rPr>
          <w:color w:val="041201"/>
          <w:sz w:val="2"/>
          <w:szCs w:val="2"/>
          <w:rtl w:val="0"/>
        </w:rPr>
        <w:t xml:space="preserve">l</w:t>
      </w:r>
      <w:r w:rsidDel="00000000" w:rsidR="00000000" w:rsidRPr="00000000">
        <w:rPr>
          <w:color w:val="1d1d1d"/>
          <w:sz w:val="2"/>
          <w:szCs w:val="2"/>
          <w:rtl w:val="0"/>
        </w:rPr>
        <w:t xml:space="preserve">d</w:t>
      </w:r>
      <w:r w:rsidDel="00000000" w:rsidR="00000000" w:rsidRPr="00000000">
        <w:rPr>
          <w:color w:val="302233"/>
          <w:sz w:val="2"/>
          <w:szCs w:val="2"/>
          <w:rtl w:val="0"/>
        </w:rPr>
        <w:t xml:space="preserve">o</w:t>
      </w:r>
      <w:r w:rsidDel="00000000" w:rsidR="00000000" w:rsidRPr="00000000">
        <w:rPr>
          <w:color w:val="19001d"/>
          <w:sz w:val="2"/>
          <w:szCs w:val="2"/>
          <w:rtl w:val="0"/>
        </w:rPr>
        <w:t xml:space="preserve"> </w:t>
      </w:r>
      <w:r w:rsidDel="00000000" w:rsidR="00000000" w:rsidRPr="00000000">
        <w:rPr>
          <w:color w:val="210028"/>
          <w:sz w:val="2"/>
          <w:szCs w:val="2"/>
          <w:rtl w:val="0"/>
        </w:rPr>
        <w:t xml:space="preserve">j</w:t>
      </w:r>
      <w:r w:rsidDel="00000000" w:rsidR="00000000" w:rsidRPr="00000000">
        <w:rPr>
          <w:color w:val="2a0033"/>
          <w:sz w:val="2"/>
          <w:szCs w:val="2"/>
          <w:rtl w:val="0"/>
        </w:rPr>
        <w:t xml:space="preserve">o</w:t>
      </w:r>
      <w:r w:rsidDel="00000000" w:rsidR="00000000" w:rsidRPr="00000000">
        <w:rPr>
          <w:color w:val="31003b"/>
          <w:sz w:val="2"/>
          <w:szCs w:val="2"/>
          <w:rtl w:val="0"/>
        </w:rPr>
        <w:t xml:space="preserve">i</w:t>
      </w:r>
      <w:r w:rsidDel="00000000" w:rsidR="00000000" w:rsidRPr="00000000">
        <w:rPr>
          <w:color w:val="380044"/>
          <w:sz w:val="2"/>
          <w:szCs w:val="2"/>
          <w:rtl w:val="0"/>
        </w:rPr>
        <w:t xml:space="preserve">n</w:t>
      </w:r>
      <w:r w:rsidDel="00000000" w:rsidR="00000000" w:rsidRPr="00000000">
        <w:rPr>
          <w:color w:val="3c004a"/>
          <w:sz w:val="2"/>
          <w:szCs w:val="2"/>
          <w:rtl w:val="0"/>
        </w:rPr>
        <w:t xml:space="preserve">e</w:t>
      </w:r>
      <w:r w:rsidDel="00000000" w:rsidR="00000000" w:rsidRPr="00000000">
        <w:rPr>
          <w:color w:val="40004f"/>
          <w:sz w:val="2"/>
          <w:szCs w:val="2"/>
          <w:rtl w:val="0"/>
        </w:rPr>
        <w:t xml:space="preserve">d</w:t>
      </w:r>
      <w:r w:rsidDel="00000000" w:rsidR="00000000" w:rsidRPr="00000000">
        <w:rPr>
          <w:color w:val="410051"/>
          <w:sz w:val="2"/>
          <w:szCs w:val="2"/>
          <w:rtl w:val="0"/>
        </w:rPr>
        <w:t xml:space="preserve"> </w:t>
      </w:r>
      <w:r w:rsidDel="00000000" w:rsidR="00000000" w:rsidRPr="00000000">
        <w:rPr>
          <w:color w:val="080808"/>
          <w:sz w:val="2"/>
          <w:szCs w:val="2"/>
          <w:rtl w:val="0"/>
        </w:rPr>
        <w:t xml:space="preserve">the club Naciona</w:t>
      </w:r>
      <w:r w:rsidDel="00000000" w:rsidR="00000000" w:rsidRPr="00000000">
        <w:rPr>
          <w:color w:val="000000"/>
          <w:sz w:val="2"/>
          <w:szCs w:val="2"/>
          <w:rtl w:val="0"/>
        </w:rPr>
        <w:t xml:space="preserve">l </w:t>
      </w:r>
      <w:r w:rsidDel="00000000" w:rsidR="00000000" w:rsidRPr="00000000">
        <w:rPr>
          <w:color w:val="010101"/>
          <w:sz w:val="2"/>
          <w:szCs w:val="2"/>
          <w:rtl w:val="0"/>
        </w:rPr>
        <w:t xml:space="preserve">l</w:t>
      </w:r>
      <w:r w:rsidDel="00000000" w:rsidR="00000000" w:rsidRPr="00000000">
        <w:rPr>
          <w:color w:val="111111"/>
          <w:sz w:val="2"/>
          <w:szCs w:val="2"/>
          <w:rtl w:val="0"/>
        </w:rPr>
        <w:t xml:space="preserve">o</w:t>
      </w:r>
      <w:r w:rsidDel="00000000" w:rsidR="00000000" w:rsidRPr="00000000">
        <w:rPr>
          <w:color w:val="222222"/>
          <w:sz w:val="2"/>
          <w:szCs w:val="2"/>
          <w:rtl w:val="0"/>
        </w:rPr>
        <w:t xml:space="preserve">c</w:t>
      </w:r>
      <w:r w:rsidDel="00000000" w:rsidR="00000000" w:rsidRPr="00000000">
        <w:rPr>
          <w:color w:val="323232"/>
          <w:sz w:val="2"/>
          <w:szCs w:val="2"/>
          <w:rtl w:val="0"/>
        </w:rPr>
        <w:t xml:space="preserve">a</w:t>
      </w:r>
      <w:r w:rsidDel="00000000" w:rsidR="00000000" w:rsidRPr="00000000">
        <w:rPr>
          <w:color w:val="3f3f3f"/>
          <w:sz w:val="2"/>
          <w:szCs w:val="2"/>
          <w:rtl w:val="0"/>
        </w:rPr>
        <w:t xml:space="preserve">t</w:t>
      </w:r>
      <w:r w:rsidDel="00000000" w:rsidR="00000000" w:rsidRPr="00000000">
        <w:rPr>
          <w:color w:val="454545"/>
          <w:sz w:val="2"/>
          <w:szCs w:val="2"/>
          <w:rtl w:val="0"/>
        </w:rPr>
        <w:t xml:space="preserve">e</w:t>
      </w:r>
      <w:r w:rsidDel="00000000" w:rsidR="00000000" w:rsidRPr="00000000">
        <w:rPr>
          <w:color w:val="5e5e5e"/>
          <w:sz w:val="2"/>
          <w:szCs w:val="2"/>
          <w:rtl w:val="0"/>
        </w:rPr>
        <w:t xml:space="preserve">d</w:t>
      </w:r>
      <w:r w:rsidDel="00000000" w:rsidR="00000000" w:rsidRPr="00000000">
        <w:rPr>
          <w:color w:val="5f5f5f"/>
          <w:sz w:val="2"/>
          <w:szCs w:val="2"/>
          <w:rtl w:val="0"/>
        </w:rPr>
        <w:t xml:space="preserve"> </w:t>
      </w:r>
      <w:r w:rsidDel="00000000" w:rsidR="00000000" w:rsidRPr="00000000">
        <w:rPr>
          <w:color w:val="616161"/>
          <w:sz w:val="2"/>
          <w:szCs w:val="2"/>
          <w:rtl w:val="0"/>
        </w:rPr>
        <w:t xml:space="preserve">i</w:t>
      </w:r>
      <w:r w:rsidDel="00000000" w:rsidR="00000000" w:rsidRPr="00000000">
        <w:rPr>
          <w:color w:val="646464"/>
          <w:sz w:val="2"/>
          <w:szCs w:val="2"/>
          <w:rtl w:val="0"/>
        </w:rPr>
        <w:t xml:space="preserve">n</w:t>
      </w:r>
      <w:r w:rsidDel="00000000" w:rsidR="00000000" w:rsidRPr="00000000">
        <w:rPr>
          <w:color w:val="666666"/>
          <w:sz w:val="2"/>
          <w:szCs w:val="2"/>
          <w:rtl w:val="0"/>
        </w:rPr>
        <w:t xml:space="preserve"> </w:t>
      </w:r>
      <w:r w:rsidDel="00000000" w:rsidR="00000000" w:rsidRPr="00000000">
        <w:rPr>
          <w:color w:val="696969"/>
          <w:sz w:val="2"/>
          <w:szCs w:val="2"/>
          <w:rtl w:val="0"/>
        </w:rPr>
        <w:t xml:space="preserve">h</w:t>
      </w:r>
      <w:r w:rsidDel="00000000" w:rsidR="00000000" w:rsidRPr="00000000">
        <w:rPr>
          <w:color w:val="6b6b6b"/>
          <w:sz w:val="2"/>
          <w:szCs w:val="2"/>
          <w:rtl w:val="0"/>
        </w:rPr>
        <w:t xml:space="preserve">i</w:t>
      </w:r>
      <w:r w:rsidDel="00000000" w:rsidR="00000000" w:rsidRPr="00000000">
        <w:rPr>
          <w:color w:val="6c6c6c"/>
          <w:sz w:val="2"/>
          <w:szCs w:val="2"/>
          <w:rtl w:val="0"/>
        </w:rPr>
        <w:t xml:space="preserve">s</w:t>
      </w:r>
      <w:r w:rsidDel="00000000" w:rsidR="00000000" w:rsidRPr="00000000">
        <w:rPr>
          <w:color w:val="666666"/>
          <w:sz w:val="2"/>
          <w:szCs w:val="2"/>
          <w:rtl w:val="0"/>
        </w:rPr>
        <w:t xml:space="preserve"> </w:t>
      </w:r>
      <w:r w:rsidDel="00000000" w:rsidR="00000000" w:rsidRPr="00000000">
        <w:rPr>
          <w:color w:val="656565"/>
          <w:sz w:val="2"/>
          <w:szCs w:val="2"/>
          <w:rtl w:val="0"/>
        </w:rPr>
        <w:t xml:space="preserve">h</w:t>
      </w:r>
      <w:r w:rsidDel="00000000" w:rsidR="00000000" w:rsidRPr="00000000">
        <w:rPr>
          <w:color w:val="636363"/>
          <w:sz w:val="2"/>
          <w:szCs w:val="2"/>
          <w:rtl w:val="0"/>
        </w:rPr>
        <w:t xml:space="preserve">o</w:t>
      </w:r>
      <w:r w:rsidDel="00000000" w:rsidR="00000000" w:rsidRPr="00000000">
        <w:rPr>
          <w:color w:val="616161"/>
          <w:sz w:val="2"/>
          <w:szCs w:val="2"/>
          <w:rtl w:val="0"/>
        </w:rPr>
        <w:t xml:space="preserve">m</w:t>
      </w:r>
      <w:r w:rsidDel="00000000" w:rsidR="00000000" w:rsidRPr="00000000">
        <w:rPr>
          <w:color w:val="5f5f5f"/>
          <w:sz w:val="2"/>
          <w:szCs w:val="2"/>
          <w:rtl w:val="0"/>
        </w:rPr>
        <w:t xml:space="preserve">e</w:t>
      </w:r>
      <w:r w:rsidDel="00000000" w:rsidR="00000000" w:rsidRPr="00000000">
        <w:rPr>
          <w:color w:val="5d5d5d"/>
          <w:sz w:val="2"/>
          <w:szCs w:val="2"/>
          <w:rtl w:val="0"/>
        </w:rPr>
        <w:t xml:space="preserve">t</w:t>
      </w:r>
      <w:r w:rsidDel="00000000" w:rsidR="00000000" w:rsidRPr="00000000">
        <w:rPr>
          <w:color w:val="5c5c5c"/>
          <w:sz w:val="2"/>
          <w:szCs w:val="2"/>
          <w:rtl w:val="0"/>
        </w:rPr>
        <w:t xml:space="preserve">o</w:t>
      </w:r>
      <w:r w:rsidDel="00000000" w:rsidR="00000000" w:rsidRPr="00000000">
        <w:rPr>
          <w:color w:val="5b5b5b"/>
          <w:sz w:val="2"/>
          <w:szCs w:val="2"/>
          <w:rtl w:val="0"/>
        </w:rPr>
        <w:t xml:space="preserve">w</w:t>
      </w:r>
      <w:r w:rsidDel="00000000" w:rsidR="00000000" w:rsidRPr="00000000">
        <w:rPr>
          <w:color w:val="585858"/>
          <w:sz w:val="2"/>
          <w:szCs w:val="2"/>
          <w:rtl w:val="0"/>
        </w:rPr>
        <w:t xml:space="preserve">n of Madeira later he joined one of the biggest </w:t>
      </w:r>
      <w:r w:rsidDel="00000000" w:rsidR="00000000" w:rsidRPr="00000000">
        <w:rPr>
          <w:color w:val="5b5b5b"/>
          <w:sz w:val="2"/>
          <w:szCs w:val="2"/>
          <w:rtl w:val="0"/>
        </w:rPr>
        <w:t xml:space="preserve">clubs in</w:t>
      </w:r>
      <w:r w:rsidDel="00000000" w:rsidR="00000000" w:rsidRPr="00000000">
        <w:rPr>
          <w:color w:val="5e5e5e"/>
          <w:sz w:val="2"/>
          <w:szCs w:val="2"/>
          <w:rtl w:val="0"/>
        </w:rPr>
        <w:t xml:space="preserve"> Portuga</w:t>
      </w:r>
      <w:r w:rsidDel="00000000" w:rsidR="00000000" w:rsidRPr="00000000">
        <w:rPr>
          <w:color w:val="6a6a6a"/>
          <w:sz w:val="2"/>
          <w:szCs w:val="2"/>
          <w:rtl w:val="0"/>
        </w:rPr>
        <w:t xml:space="preserve">l namely</w:t>
      </w:r>
      <w:r w:rsidDel="00000000" w:rsidR="00000000" w:rsidRPr="00000000">
        <w:rPr>
          <w:color w:val="494949"/>
          <w:sz w:val="2"/>
          <w:szCs w:val="2"/>
          <w:rtl w:val="0"/>
        </w:rPr>
        <w:t xml:space="preserve"> Sportin</w:t>
      </w:r>
      <w:r w:rsidDel="00000000" w:rsidR="00000000" w:rsidRPr="00000000">
        <w:rPr>
          <w:color w:val="3c3c3c"/>
          <w:sz w:val="2"/>
          <w:szCs w:val="2"/>
          <w:rtl w:val="0"/>
        </w:rPr>
        <w:t xml:space="preserve">g</w:t>
      </w:r>
      <w:r w:rsidDel="00000000" w:rsidR="00000000" w:rsidRPr="00000000">
        <w:rPr>
          <w:color w:val="383838"/>
          <w:sz w:val="2"/>
          <w:szCs w:val="2"/>
          <w:rtl w:val="0"/>
        </w:rPr>
        <w:t xml:space="preserve"> </w:t>
      </w:r>
      <w:r w:rsidDel="00000000" w:rsidR="00000000" w:rsidRPr="00000000">
        <w:rPr>
          <w:color w:val="313131"/>
          <w:sz w:val="2"/>
          <w:szCs w:val="2"/>
          <w:rtl w:val="0"/>
        </w:rPr>
        <w:t xml:space="preserve">C</w:t>
      </w:r>
      <w:r w:rsidDel="00000000" w:rsidR="00000000" w:rsidRPr="00000000">
        <w:rPr>
          <w:color w:val="282828"/>
          <w:sz w:val="2"/>
          <w:szCs w:val="2"/>
          <w:rtl w:val="0"/>
        </w:rPr>
        <w:t xml:space="preserve">P</w:t>
      </w:r>
      <w:r w:rsidDel="00000000" w:rsidR="00000000" w:rsidRPr="00000000">
        <w:rPr>
          <w:color w:val="1e1e1e"/>
          <w:sz w:val="2"/>
          <w:szCs w:val="2"/>
          <w:rtl w:val="0"/>
        </w:rPr>
        <w:t xml:space="preserve"> </w:t>
      </w:r>
      <w:r w:rsidDel="00000000" w:rsidR="00000000" w:rsidRPr="00000000">
        <w:rPr>
          <w:color w:val="151515"/>
          <w:sz w:val="2"/>
          <w:szCs w:val="2"/>
          <w:rtl w:val="0"/>
        </w:rPr>
        <w:t xml:space="preserve">a</w:t>
      </w:r>
      <w:r w:rsidDel="00000000" w:rsidR="00000000" w:rsidRPr="00000000">
        <w:rPr>
          <w:color w:val="0e0e0e"/>
          <w:sz w:val="2"/>
          <w:szCs w:val="2"/>
          <w:rtl w:val="0"/>
        </w:rPr>
        <w:t xml:space="preserve">f</w:t>
      </w:r>
      <w:r w:rsidDel="00000000" w:rsidR="00000000" w:rsidRPr="00000000">
        <w:rPr>
          <w:color w:val="0b0b0b"/>
          <w:sz w:val="2"/>
          <w:szCs w:val="2"/>
          <w:rtl w:val="0"/>
        </w:rPr>
        <w:t xml:space="preserve">t</w:t>
      </w:r>
      <w:r w:rsidDel="00000000" w:rsidR="00000000" w:rsidRPr="00000000">
        <w:rPr>
          <w:color w:val="080808"/>
          <w:sz w:val="2"/>
          <w:szCs w:val="2"/>
          <w:rtl w:val="0"/>
        </w:rPr>
        <w:t xml:space="preserve">er clearing a trial During his time at S</w:t>
      </w:r>
      <w:r w:rsidDel="00000000" w:rsidR="00000000" w:rsidRPr="00000000">
        <w:rPr>
          <w:color w:val="000000"/>
          <w:sz w:val="2"/>
          <w:szCs w:val="2"/>
          <w:rtl w:val="0"/>
        </w:rPr>
        <w:t xml:space="preserve">po</w:t>
      </w:r>
      <w:r w:rsidDel="00000000" w:rsidR="00000000" w:rsidRPr="00000000">
        <w:rPr>
          <w:color w:val="060606"/>
          <w:sz w:val="2"/>
          <w:szCs w:val="2"/>
          <w:rtl w:val="0"/>
        </w:rPr>
        <w:t xml:space="preserve">r</w:t>
      </w:r>
      <w:r w:rsidDel="00000000" w:rsidR="00000000" w:rsidRPr="00000000">
        <w:rPr>
          <w:color w:val="0c0c0c"/>
          <w:sz w:val="2"/>
          <w:szCs w:val="2"/>
          <w:rtl w:val="0"/>
        </w:rPr>
        <w:t xml:space="preserve">t</w:t>
      </w:r>
      <w:r w:rsidDel="00000000" w:rsidR="00000000" w:rsidRPr="00000000">
        <w:rPr>
          <w:color w:val="0d0d0d"/>
          <w:sz w:val="2"/>
          <w:szCs w:val="2"/>
          <w:rtl w:val="0"/>
        </w:rPr>
        <w:t xml:space="preserve">i</w:t>
      </w:r>
      <w:r w:rsidDel="00000000" w:rsidR="00000000" w:rsidRPr="00000000">
        <w:rPr>
          <w:color w:val="070707"/>
          <w:sz w:val="2"/>
          <w:szCs w:val="2"/>
          <w:rtl w:val="0"/>
        </w:rPr>
        <w:t xml:space="preserve">n</w:t>
      </w:r>
      <w:r w:rsidDel="00000000" w:rsidR="00000000" w:rsidRPr="00000000">
        <w:rPr>
          <w:color w:val="000000"/>
          <w:sz w:val="2"/>
          <w:szCs w:val="2"/>
          <w:rtl w:val="0"/>
        </w:rPr>
        <w:t xml:space="preserve">g C</w:t>
      </w:r>
      <w:r w:rsidDel="00000000" w:rsidR="00000000" w:rsidRPr="00000000">
        <w:rPr>
          <w:color w:val="121212"/>
          <w:sz w:val="2"/>
          <w:szCs w:val="2"/>
          <w:rtl w:val="0"/>
        </w:rPr>
        <w:t xml:space="preserve">P</w:t>
      </w:r>
      <w:r w:rsidDel="00000000" w:rsidR="00000000" w:rsidRPr="00000000">
        <w:rPr>
          <w:color w:val="3e3e3e"/>
          <w:sz w:val="2"/>
          <w:szCs w:val="2"/>
          <w:rtl w:val="0"/>
        </w:rPr>
        <w:t xml:space="preserve">,</w:t>
      </w:r>
      <w:r w:rsidDel="00000000" w:rsidR="00000000" w:rsidRPr="00000000">
        <w:rPr>
          <w:color w:val="767676"/>
          <w:sz w:val="2"/>
          <w:szCs w:val="2"/>
          <w:rtl w:val="0"/>
        </w:rPr>
        <w:t xml:space="preserve"> </w:t>
      </w:r>
      <w:r w:rsidDel="00000000" w:rsidR="00000000" w:rsidRPr="00000000">
        <w:rPr>
          <w:color w:val="b2b2b2"/>
          <w:sz w:val="2"/>
          <w:szCs w:val="2"/>
          <w:rtl w:val="0"/>
        </w:rPr>
        <w:t xml:space="preserve">C</w:t>
      </w:r>
      <w:r w:rsidDel="00000000" w:rsidR="00000000" w:rsidRPr="00000000">
        <w:rPr>
          <w:color w:val="e7e7e7"/>
          <w:sz w:val="2"/>
          <w:szCs w:val="2"/>
          <w:rtl w:val="0"/>
        </w:rPr>
        <w:t xml:space="preserve">r</w:t>
      </w:r>
      <w:r w:rsidDel="00000000" w:rsidR="00000000" w:rsidRPr="00000000">
        <w:rPr>
          <w:color w:val="ffffff"/>
          <w:sz w:val="2"/>
          <w:szCs w:val="2"/>
          <w:rtl w:val="0"/>
        </w:rPr>
        <w:t xml:space="preserve">is</w:t>
      </w:r>
      <w:r w:rsidDel="00000000" w:rsidR="00000000" w:rsidRPr="00000000">
        <w:rPr>
          <w:color w:val="f8f8f8"/>
          <w:sz w:val="2"/>
          <w:szCs w:val="2"/>
          <w:rtl w:val="0"/>
        </w:rPr>
        <w:t xml:space="preserve">tiano Ronaldo play</w:t>
      </w:r>
      <w:r w:rsidDel="00000000" w:rsidR="00000000" w:rsidRPr="00000000">
        <w:rPr>
          <w:sz w:val="16"/>
          <w:szCs w:val="16"/>
          <w:rtl w:val="0"/>
        </w:rPr>
        <w:br w:type="textWrapping"/>
      </w:r>
      <w:r w:rsidDel="00000000" w:rsidR="00000000" w:rsidRPr="00000000">
        <w:rPr>
          <w:color w:val="eaeaea"/>
          <w:sz w:val="2"/>
          <w:szCs w:val="2"/>
          <w:rtl w:val="0"/>
        </w:rPr>
        <w:t xml:space="preserve">e</w:t>
      </w:r>
      <w:r w:rsidDel="00000000" w:rsidR="00000000" w:rsidRPr="00000000">
        <w:rPr>
          <w:color w:val="ffffff"/>
          <w:sz w:val="2"/>
          <w:szCs w:val="2"/>
          <w:rtl w:val="0"/>
        </w:rPr>
        <w:t xml:space="preserve">d </w:t>
      </w:r>
      <w:r w:rsidDel="00000000" w:rsidR="00000000" w:rsidRPr="00000000">
        <w:rPr>
          <w:color w:val="bebebe"/>
          <w:sz w:val="2"/>
          <w:szCs w:val="2"/>
          <w:rtl w:val="0"/>
        </w:rPr>
        <w:t xml:space="preserve">f</w:t>
      </w:r>
      <w:r w:rsidDel="00000000" w:rsidR="00000000" w:rsidRPr="00000000">
        <w:rPr>
          <w:color w:val="424242"/>
          <w:sz w:val="2"/>
          <w:szCs w:val="2"/>
          <w:rtl w:val="0"/>
        </w:rPr>
        <w:t xml:space="preserve">o</w:t>
      </w:r>
      <w:r w:rsidDel="00000000" w:rsidR="00000000" w:rsidRPr="00000000">
        <w:rPr>
          <w:color w:val="000000"/>
          <w:sz w:val="2"/>
          <w:szCs w:val="2"/>
          <w:rtl w:val="0"/>
        </w:rPr>
        <w:t xml:space="preserve">r </w:t>
      </w:r>
      <w:r w:rsidDel="00000000" w:rsidR="00000000" w:rsidRPr="00000000">
        <w:rPr>
          <w:color w:val="161616"/>
          <w:sz w:val="2"/>
          <w:szCs w:val="2"/>
          <w:rtl w:val="0"/>
        </w:rPr>
        <w:t xml:space="preserve">a</w:t>
      </w:r>
      <w:r w:rsidDel="00000000" w:rsidR="00000000" w:rsidRPr="00000000">
        <w:rPr>
          <w:color w:val="080808"/>
          <w:sz w:val="2"/>
          <w:szCs w:val="2"/>
          <w:rtl w:val="0"/>
        </w:rPr>
        <w:t xml:space="preserve">ll the levels he played </w:t>
      </w:r>
      <w:r w:rsidDel="00000000" w:rsidR="00000000" w:rsidRPr="00000000">
        <w:rPr>
          <w:color w:val="006000"/>
          <w:sz w:val="2"/>
          <w:szCs w:val="2"/>
          <w:rtl w:val="0"/>
        </w:rPr>
        <w:t xml:space="preserve">i</w:t>
      </w:r>
      <w:r w:rsidDel="00000000" w:rsidR="00000000" w:rsidRPr="00000000">
        <w:rPr>
          <w:color w:val="026900"/>
          <w:sz w:val="2"/>
          <w:szCs w:val="2"/>
          <w:rtl w:val="0"/>
        </w:rPr>
        <w:t xml:space="preserve">n</w:t>
      </w:r>
      <w:r w:rsidDel="00000000" w:rsidR="00000000" w:rsidRPr="00000000">
        <w:rPr>
          <w:color w:val="107701"/>
          <w:sz w:val="2"/>
          <w:szCs w:val="2"/>
          <w:rtl w:val="0"/>
        </w:rPr>
        <w:t xml:space="preserve"> </w:t>
      </w:r>
      <w:r w:rsidDel="00000000" w:rsidR="00000000" w:rsidRPr="00000000">
        <w:rPr>
          <w:color w:val="19800a"/>
          <w:sz w:val="2"/>
          <w:szCs w:val="2"/>
          <w:rtl w:val="0"/>
        </w:rPr>
        <w:t xml:space="preserve">a </w:t>
      </w:r>
      <w:r w:rsidDel="00000000" w:rsidR="00000000" w:rsidRPr="00000000">
        <w:rPr>
          <w:color w:val="107701"/>
          <w:sz w:val="2"/>
          <w:szCs w:val="2"/>
          <w:rtl w:val="0"/>
        </w:rPr>
        <w:t xml:space="preserve">l</w:t>
      </w:r>
      <w:r w:rsidDel="00000000" w:rsidR="00000000" w:rsidRPr="00000000">
        <w:rPr>
          <w:color w:val="026900"/>
          <w:sz w:val="2"/>
          <w:szCs w:val="2"/>
          <w:rtl w:val="0"/>
        </w:rPr>
        <w:t xml:space="preserve">o</w:t>
      </w:r>
      <w:r w:rsidDel="00000000" w:rsidR="00000000" w:rsidRPr="00000000">
        <w:rPr>
          <w:color w:val="006000"/>
          <w:sz w:val="2"/>
          <w:szCs w:val="2"/>
          <w:rtl w:val="0"/>
        </w:rPr>
        <w:t xml:space="preserve">o</w:t>
      </w:r>
      <w:r w:rsidDel="00000000" w:rsidR="00000000" w:rsidRPr="00000000">
        <w:rPr>
          <w:color w:val="097000"/>
          <w:sz w:val="2"/>
          <w:szCs w:val="2"/>
          <w:rtl w:val="0"/>
        </w:rPr>
        <w:t xml:space="preserve">fa Champions League agai</w:t>
      </w:r>
      <w:r w:rsidDel="00000000" w:rsidR="00000000" w:rsidRPr="00000000">
        <w:rPr>
          <w:color w:val="187f09"/>
          <w:sz w:val="2"/>
          <w:szCs w:val="2"/>
          <w:rtl w:val="0"/>
        </w:rPr>
        <w:t xml:space="preserve">n</w:t>
      </w:r>
      <w:r w:rsidDel="00000000" w:rsidR="00000000" w:rsidRPr="00000000">
        <w:rPr>
          <w:color w:val="1b820c"/>
          <w:sz w:val="2"/>
          <w:szCs w:val="2"/>
          <w:rtl w:val="0"/>
        </w:rPr>
        <w:t xml:space="preserve">s</w:t>
      </w:r>
      <w:r w:rsidDel="00000000" w:rsidR="00000000" w:rsidRPr="00000000">
        <w:rPr>
          <w:color w:val="208711"/>
          <w:sz w:val="2"/>
          <w:szCs w:val="2"/>
          <w:rtl w:val="0"/>
        </w:rPr>
        <w:t xml:space="preserve">t</w:t>
      </w:r>
      <w:r w:rsidDel="00000000" w:rsidR="00000000" w:rsidRPr="00000000">
        <w:rPr>
          <w:color w:val="268d17"/>
          <w:sz w:val="2"/>
          <w:szCs w:val="2"/>
          <w:rtl w:val="0"/>
        </w:rPr>
        <w:t xml:space="preserve"> </w:t>
      </w:r>
      <w:r w:rsidDel="00000000" w:rsidR="00000000" w:rsidRPr="00000000">
        <w:rPr>
          <w:color w:val="2c931d"/>
          <w:sz w:val="2"/>
          <w:szCs w:val="2"/>
          <w:rtl w:val="0"/>
        </w:rPr>
        <w:t xml:space="preserve">M</w:t>
      </w:r>
      <w:r w:rsidDel="00000000" w:rsidR="00000000" w:rsidRPr="00000000">
        <w:rPr>
          <w:color w:val="329923"/>
          <w:sz w:val="2"/>
          <w:szCs w:val="2"/>
          <w:rtl w:val="0"/>
        </w:rPr>
        <w:t xml:space="preserve">a</w:t>
      </w:r>
      <w:r w:rsidDel="00000000" w:rsidR="00000000" w:rsidRPr="00000000">
        <w:rPr>
          <w:color w:val="379e28"/>
          <w:sz w:val="2"/>
          <w:szCs w:val="2"/>
          <w:rtl w:val="0"/>
        </w:rPr>
        <w:t xml:space="preserve">n</w:t>
      </w:r>
      <w:r w:rsidDel="00000000" w:rsidR="00000000" w:rsidRPr="00000000">
        <w:rPr>
          <w:color w:val="39a02a"/>
          <w:sz w:val="2"/>
          <w:szCs w:val="2"/>
          <w:rtl w:val="0"/>
        </w:rPr>
        <w:t xml:space="preserve">c</w:t>
      </w:r>
      <w:r w:rsidDel="00000000" w:rsidR="00000000" w:rsidRPr="00000000">
        <w:rPr>
          <w:color w:val="52b943"/>
          <w:sz w:val="2"/>
          <w:szCs w:val="2"/>
          <w:rtl w:val="0"/>
        </w:rPr>
        <w:t xml:space="preserve">h</w:t>
      </w:r>
      <w:r w:rsidDel="00000000" w:rsidR="00000000" w:rsidRPr="00000000">
        <w:rPr>
          <w:color w:val="46ad37"/>
          <w:sz w:val="2"/>
          <w:szCs w:val="2"/>
          <w:rtl w:val="0"/>
        </w:rPr>
        <w:t xml:space="preserve">e</w:t>
      </w:r>
      <w:r w:rsidDel="00000000" w:rsidR="00000000" w:rsidRPr="00000000">
        <w:rPr>
          <w:color w:val="45ac36"/>
          <w:sz w:val="2"/>
          <w:szCs w:val="2"/>
          <w:rtl w:val="0"/>
        </w:rPr>
        <w:t xml:space="preserve">s</w:t>
      </w:r>
      <w:r w:rsidDel="00000000" w:rsidR="00000000" w:rsidRPr="00000000">
        <w:rPr>
          <w:color w:val="5dc44e"/>
          <w:sz w:val="2"/>
          <w:szCs w:val="2"/>
          <w:rtl w:val="0"/>
        </w:rPr>
        <w:t xml:space="preserve">t</w:t>
      </w:r>
      <w:r w:rsidDel="00000000" w:rsidR="00000000" w:rsidRPr="00000000">
        <w:rPr>
          <w:color w:val="75dc66"/>
          <w:sz w:val="2"/>
          <w:szCs w:val="2"/>
          <w:rtl w:val="0"/>
        </w:rPr>
        <w:t xml:space="preserve">e</w:t>
      </w:r>
      <w:r w:rsidDel="00000000" w:rsidR="00000000" w:rsidRPr="00000000">
        <w:rPr>
          <w:color w:val="67ce58"/>
          <w:sz w:val="2"/>
          <w:szCs w:val="2"/>
          <w:rtl w:val="0"/>
        </w:rPr>
        <w:t xml:space="preserve">r</w:t>
      </w:r>
      <w:r w:rsidDel="00000000" w:rsidR="00000000" w:rsidRPr="00000000">
        <w:rPr>
          <w:color w:val="309721"/>
          <w:sz w:val="2"/>
          <w:szCs w:val="2"/>
          <w:rtl w:val="0"/>
        </w:rPr>
        <w:t xml:space="preserve"> </w:t>
      </w:r>
      <w:r w:rsidDel="00000000" w:rsidR="00000000" w:rsidRPr="00000000">
        <w:rPr>
          <w:color w:val="006400"/>
          <w:sz w:val="2"/>
          <w:szCs w:val="2"/>
          <w:rtl w:val="0"/>
        </w:rPr>
        <w:t xml:space="preserve">U</w:t>
      </w:r>
      <w:r w:rsidDel="00000000" w:rsidR="00000000" w:rsidRPr="00000000">
        <w:rPr>
          <w:color w:val="080808"/>
          <w:sz w:val="2"/>
          <w:szCs w:val="2"/>
          <w:rtl w:val="0"/>
        </w:rPr>
        <w:t xml:space="preserve">nited in 2003, t</w:t>
      </w:r>
      <w:r w:rsidDel="00000000" w:rsidR="00000000" w:rsidRPr="00000000">
        <w:rPr>
          <w:color w:val="16001a"/>
          <w:sz w:val="2"/>
          <w:szCs w:val="2"/>
          <w:rtl w:val="0"/>
        </w:rPr>
        <w:t xml:space="preserve">h</w:t>
      </w:r>
      <w:r w:rsidDel="00000000" w:rsidR="00000000" w:rsidRPr="00000000">
        <w:rPr>
          <w:color w:val="150018"/>
          <w:sz w:val="2"/>
          <w:szCs w:val="2"/>
          <w:rtl w:val="0"/>
        </w:rPr>
        <w:t xml:space="preserve">e</w:t>
      </w:r>
      <w:r w:rsidDel="00000000" w:rsidR="00000000" w:rsidRPr="00000000">
        <w:rPr>
          <w:color w:val="120114"/>
          <w:sz w:val="2"/>
          <w:szCs w:val="2"/>
          <w:rtl w:val="0"/>
        </w:rPr>
        <w:t xml:space="preserve"> </w:t>
      </w:r>
      <w:r w:rsidDel="00000000" w:rsidR="00000000" w:rsidRPr="00000000">
        <w:rPr>
          <w:color w:val="0c050d"/>
          <w:sz w:val="2"/>
          <w:szCs w:val="2"/>
          <w:rtl w:val="0"/>
        </w:rPr>
        <w:t xml:space="preserve">m</w:t>
      </w:r>
      <w:r w:rsidDel="00000000" w:rsidR="00000000" w:rsidRPr="00000000">
        <w:rPr>
          <w:color w:val="070906"/>
          <w:sz w:val="2"/>
          <w:szCs w:val="2"/>
          <w:rtl w:val="0"/>
        </w:rPr>
        <w:t xml:space="preserve">a</w:t>
      </w:r>
      <w:r w:rsidDel="00000000" w:rsidR="00000000" w:rsidRPr="00000000">
        <w:rPr>
          <w:color w:val="000e00"/>
          <w:sz w:val="2"/>
          <w:szCs w:val="2"/>
          <w:rtl w:val="0"/>
        </w:rPr>
        <w:t xml:space="preserve">n</w:t>
      </w:r>
      <w:r w:rsidDel="00000000" w:rsidR="00000000" w:rsidRPr="00000000">
        <w:rPr>
          <w:color w:val="001500"/>
          <w:sz w:val="2"/>
          <w:szCs w:val="2"/>
          <w:rtl w:val="0"/>
        </w:rPr>
        <w:t xml:space="preserve">a</w:t>
      </w:r>
      <w:r w:rsidDel="00000000" w:rsidR="00000000" w:rsidRPr="00000000">
        <w:rPr>
          <w:color w:val="001b00"/>
          <w:sz w:val="2"/>
          <w:szCs w:val="2"/>
          <w:rtl w:val="0"/>
        </w:rPr>
        <w:t xml:space="preserve">g</w:t>
      </w:r>
      <w:r w:rsidDel="00000000" w:rsidR="00000000" w:rsidRPr="00000000">
        <w:rPr>
          <w:color w:val="001900"/>
          <w:sz w:val="2"/>
          <w:szCs w:val="2"/>
          <w:rtl w:val="0"/>
        </w:rPr>
        <w:t xml:space="preserve">e</w:t>
      </w:r>
      <w:r w:rsidDel="00000000" w:rsidR="00000000" w:rsidRPr="00000000">
        <w:rPr>
          <w:color w:val="002900"/>
          <w:sz w:val="2"/>
          <w:szCs w:val="2"/>
          <w:rtl w:val="0"/>
        </w:rPr>
        <w:t xml:space="preserve">r</w:t>
      </w:r>
      <w:r w:rsidDel="00000000" w:rsidR="00000000" w:rsidRPr="00000000">
        <w:rPr>
          <w:color w:val="004700"/>
          <w:sz w:val="2"/>
          <w:szCs w:val="2"/>
          <w:rtl w:val="0"/>
        </w:rPr>
        <w:t xml:space="preserve"> </w:t>
      </w:r>
      <w:r w:rsidDel="00000000" w:rsidR="00000000" w:rsidRPr="00000000">
        <w:rPr>
          <w:color w:val="006400"/>
          <w:sz w:val="2"/>
          <w:szCs w:val="2"/>
          <w:rtl w:val="0"/>
        </w:rPr>
        <w:t xml:space="preserve">o</w:t>
      </w:r>
      <w:r w:rsidDel="00000000" w:rsidR="00000000" w:rsidRPr="00000000">
        <w:rPr>
          <w:color w:val="087900"/>
          <w:sz w:val="2"/>
          <w:szCs w:val="2"/>
          <w:rtl w:val="0"/>
        </w:rPr>
        <w:t xml:space="preserve">f</w:t>
      </w:r>
      <w:r w:rsidDel="00000000" w:rsidR="00000000" w:rsidRPr="00000000">
        <w:rPr>
          <w:color w:val="078000"/>
          <w:sz w:val="2"/>
          <w:szCs w:val="2"/>
          <w:rtl w:val="0"/>
        </w:rPr>
        <w:t xml:space="preserve"> </w:t>
      </w:r>
      <w:r w:rsidDel="00000000" w:rsidR="00000000" w:rsidRPr="00000000">
        <w:rPr>
          <w:color w:val="018100"/>
          <w:sz w:val="2"/>
          <w:szCs w:val="2"/>
          <w:rtl w:val="0"/>
        </w:rPr>
        <w:t xml:space="preserve">t</w:t>
      </w:r>
      <w:r w:rsidDel="00000000" w:rsidR="00000000" w:rsidRPr="00000000">
        <w:rPr>
          <w:color w:val="007e00"/>
          <w:sz w:val="2"/>
          <w:szCs w:val="2"/>
          <w:rtl w:val="0"/>
        </w:rPr>
        <w:t xml:space="preserve">h</w:t>
      </w:r>
      <w:r w:rsidDel="00000000" w:rsidR="00000000" w:rsidRPr="00000000">
        <w:rPr>
          <w:color w:val="097000"/>
          <w:sz w:val="2"/>
          <w:szCs w:val="2"/>
          <w:rtl w:val="0"/>
        </w:rPr>
        <w:t xml:space="preserve">e English club S</w:t>
      </w:r>
      <w:r w:rsidDel="00000000" w:rsidR="00000000" w:rsidRPr="00000000">
        <w:rPr>
          <w:color w:val="26c40f"/>
          <w:sz w:val="2"/>
          <w:szCs w:val="2"/>
          <w:rtl w:val="0"/>
        </w:rPr>
        <w:t xml:space="preserve">ir Alex </w:t>
      </w:r>
      <w:r w:rsidDel="00000000" w:rsidR="00000000" w:rsidRPr="00000000">
        <w:rPr>
          <w:color w:val="3ad823"/>
          <w:sz w:val="2"/>
          <w:szCs w:val="2"/>
          <w:rtl w:val="0"/>
        </w:rPr>
        <w:t xml:space="preserve">Ferguson was impressed by his performance and br</w:t>
      </w:r>
      <w:r w:rsidDel="00000000" w:rsidR="00000000" w:rsidRPr="00000000">
        <w:rPr>
          <w:color w:val="0fad00"/>
          <w:sz w:val="2"/>
          <w:szCs w:val="2"/>
          <w:rtl w:val="0"/>
        </w:rPr>
        <w:t xml:space="preserve">o</w:t>
      </w:r>
      <w:r w:rsidDel="00000000" w:rsidR="00000000" w:rsidRPr="00000000">
        <w:rPr>
          <w:color w:val="20be09"/>
          <w:sz w:val="2"/>
          <w:szCs w:val="2"/>
          <w:rtl w:val="0"/>
        </w:rPr>
        <w:t xml:space="preserve">u</w:t>
      </w:r>
      <w:r w:rsidDel="00000000" w:rsidR="00000000" w:rsidRPr="00000000">
        <w:rPr>
          <w:color w:val="36d41f"/>
          <w:sz w:val="2"/>
          <w:szCs w:val="2"/>
          <w:rtl w:val="0"/>
        </w:rPr>
        <w:t xml:space="preserve">g</w:t>
      </w:r>
      <w:r w:rsidDel="00000000" w:rsidR="00000000" w:rsidRPr="00000000">
        <w:rPr>
          <w:color w:val="41df2a"/>
          <w:sz w:val="2"/>
          <w:szCs w:val="2"/>
          <w:rtl w:val="0"/>
        </w:rPr>
        <w:t xml:space="preserve">h</w:t>
      </w:r>
      <w:r w:rsidDel="00000000" w:rsidR="00000000" w:rsidRPr="00000000">
        <w:rPr>
          <w:color w:val="38d621"/>
          <w:sz w:val="2"/>
          <w:szCs w:val="2"/>
          <w:rtl w:val="0"/>
        </w:rPr>
        <w:t xml:space="preserve">t</w:t>
      </w:r>
      <w:r w:rsidDel="00000000" w:rsidR="00000000" w:rsidRPr="00000000">
        <w:rPr>
          <w:color w:val="1bb904"/>
          <w:sz w:val="2"/>
          <w:szCs w:val="2"/>
          <w:rtl w:val="0"/>
        </w:rPr>
        <w:t xml:space="preserve"> </w:t>
      </w:r>
      <w:r w:rsidDel="00000000" w:rsidR="00000000" w:rsidRPr="00000000">
        <w:rPr>
          <w:color w:val="009600"/>
          <w:sz w:val="2"/>
          <w:szCs w:val="2"/>
          <w:rtl w:val="0"/>
        </w:rPr>
        <w:t xml:space="preserve">h</w:t>
      </w:r>
      <w:r w:rsidDel="00000000" w:rsidR="00000000" w:rsidRPr="00000000">
        <w:rPr>
          <w:color w:val="007f00"/>
          <w:sz w:val="2"/>
          <w:szCs w:val="2"/>
          <w:rtl w:val="0"/>
        </w:rPr>
        <w:t xml:space="preserve">i</w:t>
      </w:r>
      <w:r w:rsidDel="00000000" w:rsidR="00000000" w:rsidRPr="00000000">
        <w:rPr>
          <w:color w:val="0b4802"/>
          <w:sz w:val="2"/>
          <w:szCs w:val="2"/>
          <w:rtl w:val="0"/>
        </w:rPr>
        <w:t xml:space="preserve">m</w:t>
      </w:r>
      <w:r w:rsidDel="00000000" w:rsidR="00000000" w:rsidRPr="00000000">
        <w:rPr>
          <w:color w:val="023d00"/>
          <w:sz w:val="2"/>
          <w:szCs w:val="2"/>
          <w:rtl w:val="0"/>
        </w:rPr>
        <w:t xml:space="preserve"> </w:t>
      </w:r>
      <w:r w:rsidDel="00000000" w:rsidR="00000000" w:rsidRPr="00000000">
        <w:rPr>
          <w:color w:val="002b00"/>
          <w:sz w:val="2"/>
          <w:szCs w:val="2"/>
          <w:rtl w:val="0"/>
        </w:rPr>
        <w:t xml:space="preserve">t</w:t>
      </w:r>
      <w:r w:rsidDel="00000000" w:rsidR="00000000" w:rsidRPr="00000000">
        <w:rPr>
          <w:color w:val="001c00"/>
          <w:sz w:val="2"/>
          <w:szCs w:val="2"/>
          <w:rtl w:val="0"/>
        </w:rPr>
        <w:t xml:space="preserve">o</w:t>
      </w:r>
      <w:r w:rsidDel="00000000" w:rsidR="00000000" w:rsidRPr="00000000">
        <w:rPr>
          <w:color w:val="001500"/>
          <w:sz w:val="2"/>
          <w:szCs w:val="2"/>
          <w:rtl w:val="0"/>
        </w:rPr>
        <w:t xml:space="preserve"> </w:t>
      </w:r>
      <w:r w:rsidDel="00000000" w:rsidR="00000000" w:rsidRPr="00000000">
        <w:rPr>
          <w:color w:val="041701"/>
          <w:sz w:val="2"/>
          <w:szCs w:val="2"/>
          <w:rtl w:val="0"/>
        </w:rPr>
        <w:t xml:space="preserve">t</w:t>
      </w:r>
      <w:r w:rsidDel="00000000" w:rsidR="00000000" w:rsidRPr="00000000">
        <w:rPr>
          <w:color w:val="181d17"/>
          <w:sz w:val="2"/>
          <w:szCs w:val="2"/>
          <w:rtl w:val="0"/>
        </w:rPr>
        <w:t xml:space="preserve">h</w:t>
      </w:r>
      <w:r w:rsidDel="00000000" w:rsidR="00000000" w:rsidRPr="00000000">
        <w:rPr>
          <w:color w:val="291f2a"/>
          <w:sz w:val="2"/>
          <w:szCs w:val="2"/>
          <w:rtl w:val="0"/>
        </w:rPr>
        <w:t xml:space="preserve">e</w:t>
      </w:r>
      <w:r w:rsidDel="00000000" w:rsidR="00000000" w:rsidRPr="00000000">
        <w:rPr>
          <w:color w:val="16001a"/>
          <w:sz w:val="2"/>
          <w:szCs w:val="2"/>
          <w:rtl w:val="0"/>
        </w:rPr>
        <w:t xml:space="preserve"> </w:t>
      </w:r>
      <w:r w:rsidDel="00000000" w:rsidR="00000000" w:rsidRPr="00000000">
        <w:rPr>
          <w:color w:val="1e0024"/>
          <w:sz w:val="2"/>
          <w:szCs w:val="2"/>
          <w:rtl w:val="0"/>
        </w:rPr>
        <w:t xml:space="preserve">c</w:t>
      </w:r>
      <w:r w:rsidDel="00000000" w:rsidR="00000000" w:rsidRPr="00000000">
        <w:rPr>
          <w:color w:val="27002f"/>
          <w:sz w:val="2"/>
          <w:szCs w:val="2"/>
          <w:rtl w:val="0"/>
        </w:rPr>
        <w:t xml:space="preserve">l</w:t>
      </w:r>
      <w:r w:rsidDel="00000000" w:rsidR="00000000" w:rsidRPr="00000000">
        <w:rPr>
          <w:color w:val="2e0038"/>
          <w:sz w:val="2"/>
          <w:szCs w:val="2"/>
          <w:rtl w:val="0"/>
        </w:rPr>
        <w:t xml:space="preserve">u</w:t>
      </w:r>
      <w:r w:rsidDel="00000000" w:rsidR="00000000" w:rsidRPr="00000000">
        <w:rPr>
          <w:color w:val="33003f"/>
          <w:sz w:val="2"/>
          <w:szCs w:val="2"/>
          <w:rtl w:val="0"/>
        </w:rPr>
        <w:t xml:space="preserve">b</w:t>
      </w:r>
      <w:r w:rsidDel="00000000" w:rsidR="00000000" w:rsidRPr="00000000">
        <w:rPr>
          <w:color w:val="390046"/>
          <w:sz w:val="2"/>
          <w:szCs w:val="2"/>
          <w:rtl w:val="0"/>
        </w:rPr>
        <w:t xml:space="preserve"> </w:t>
      </w:r>
      <w:r w:rsidDel="00000000" w:rsidR="00000000" w:rsidRPr="00000000">
        <w:rPr>
          <w:color w:val="3c004a"/>
          <w:sz w:val="2"/>
          <w:szCs w:val="2"/>
          <w:rtl w:val="0"/>
        </w:rPr>
        <w:t xml:space="preserve">i</w:t>
      </w:r>
      <w:r w:rsidDel="00000000" w:rsidR="00000000" w:rsidRPr="00000000">
        <w:rPr>
          <w:color w:val="3d004b"/>
          <w:sz w:val="2"/>
          <w:szCs w:val="2"/>
          <w:rtl w:val="0"/>
        </w:rPr>
        <w:t xml:space="preserve">n</w:t>
      </w:r>
      <w:r w:rsidDel="00000000" w:rsidR="00000000" w:rsidRPr="00000000">
        <w:rPr>
          <w:color w:val="080808"/>
          <w:sz w:val="2"/>
          <w:szCs w:val="2"/>
          <w:rtl w:val="0"/>
        </w:rPr>
        <w:t xml:space="preserve"> the same year I</w:t>
      </w:r>
      <w:r w:rsidDel="00000000" w:rsidR="00000000" w:rsidRPr="00000000">
        <w:rPr>
          <w:color w:val="000000"/>
          <w:sz w:val="2"/>
          <w:szCs w:val="2"/>
          <w:rtl w:val="0"/>
        </w:rPr>
        <w:t xml:space="preserve">n h</w:t>
      </w:r>
      <w:r w:rsidDel="00000000" w:rsidR="00000000" w:rsidRPr="00000000">
        <w:rPr>
          <w:color w:val="0d0d0d"/>
          <w:sz w:val="2"/>
          <w:szCs w:val="2"/>
          <w:rtl w:val="0"/>
        </w:rPr>
        <w:t xml:space="preserve">i</w:t>
      </w:r>
      <w:r w:rsidDel="00000000" w:rsidR="00000000" w:rsidRPr="00000000">
        <w:rPr>
          <w:color w:val="1b1b1b"/>
          <w:sz w:val="2"/>
          <w:szCs w:val="2"/>
          <w:rtl w:val="0"/>
        </w:rPr>
        <w:t xml:space="preserve">s</w:t>
      </w:r>
      <w:r w:rsidDel="00000000" w:rsidR="00000000" w:rsidRPr="00000000">
        <w:rPr>
          <w:color w:val="282828"/>
          <w:sz w:val="2"/>
          <w:szCs w:val="2"/>
          <w:rtl w:val="0"/>
        </w:rPr>
        <w:t xml:space="preserve"> </w:t>
      </w:r>
      <w:r w:rsidDel="00000000" w:rsidR="00000000" w:rsidRPr="00000000">
        <w:rPr>
          <w:color w:val="323232"/>
          <w:sz w:val="2"/>
          <w:szCs w:val="2"/>
          <w:rtl w:val="0"/>
        </w:rPr>
        <w:t xml:space="preserve">f</w:t>
      </w:r>
      <w:r w:rsidDel="00000000" w:rsidR="00000000" w:rsidRPr="00000000">
        <w:rPr>
          <w:color w:val="373737"/>
          <w:sz w:val="2"/>
          <w:szCs w:val="2"/>
          <w:rtl w:val="0"/>
        </w:rPr>
        <w:t xml:space="preserve">i</w:t>
      </w:r>
      <w:r w:rsidDel="00000000" w:rsidR="00000000" w:rsidRPr="00000000">
        <w:rPr>
          <w:color w:val="343434"/>
          <w:sz w:val="2"/>
          <w:szCs w:val="2"/>
          <w:rtl w:val="0"/>
        </w:rPr>
        <w:t xml:space="preserve">r</w:t>
      </w:r>
      <w:r w:rsidDel="00000000" w:rsidR="00000000" w:rsidRPr="00000000">
        <w:rPr>
          <w:color w:val="393939"/>
          <w:sz w:val="2"/>
          <w:szCs w:val="2"/>
          <w:rtl w:val="0"/>
        </w:rPr>
        <w:t xml:space="preserve">s</w:t>
      </w:r>
      <w:r w:rsidDel="00000000" w:rsidR="00000000" w:rsidRPr="00000000">
        <w:rPr>
          <w:color w:val="424242"/>
          <w:sz w:val="2"/>
          <w:szCs w:val="2"/>
          <w:rtl w:val="0"/>
        </w:rPr>
        <w:t xml:space="preserve">t</w:t>
      </w:r>
      <w:r w:rsidDel="00000000" w:rsidR="00000000" w:rsidRPr="00000000">
        <w:rPr>
          <w:color w:val="4d4d4d"/>
          <w:sz w:val="2"/>
          <w:szCs w:val="2"/>
          <w:rtl w:val="0"/>
        </w:rPr>
        <w:t xml:space="preserve"> </w:t>
      </w:r>
      <w:r w:rsidDel="00000000" w:rsidR="00000000" w:rsidRPr="00000000">
        <w:rPr>
          <w:color w:val="5a5a5a"/>
          <w:sz w:val="2"/>
          <w:szCs w:val="2"/>
          <w:rtl w:val="0"/>
        </w:rPr>
        <w:t xml:space="preserve">s</w:t>
      </w:r>
      <w:r w:rsidDel="00000000" w:rsidR="00000000" w:rsidRPr="00000000">
        <w:rPr>
          <w:color w:val="656565"/>
          <w:sz w:val="2"/>
          <w:szCs w:val="2"/>
          <w:rtl w:val="0"/>
        </w:rPr>
        <w:t xml:space="preserve">e</w:t>
      </w:r>
      <w:r w:rsidDel="00000000" w:rsidR="00000000" w:rsidRPr="00000000">
        <w:rPr>
          <w:color w:val="6e6e6e"/>
          <w:sz w:val="2"/>
          <w:szCs w:val="2"/>
          <w:rtl w:val="0"/>
        </w:rPr>
        <w:t xml:space="preserve">a</w:t>
      </w:r>
      <w:r w:rsidDel="00000000" w:rsidR="00000000" w:rsidRPr="00000000">
        <w:rPr>
          <w:color w:val="737373"/>
          <w:sz w:val="2"/>
          <w:szCs w:val="2"/>
          <w:rtl w:val="0"/>
        </w:rPr>
        <w:t xml:space="preserve">s</w:t>
      </w:r>
      <w:r w:rsidDel="00000000" w:rsidR="00000000" w:rsidRPr="00000000">
        <w:rPr>
          <w:color w:val="6b6b6b"/>
          <w:sz w:val="2"/>
          <w:szCs w:val="2"/>
          <w:rtl w:val="0"/>
        </w:rPr>
        <w:t xml:space="preserve">on</w:t>
      </w:r>
      <w:r w:rsidDel="00000000" w:rsidR="00000000" w:rsidRPr="00000000">
        <w:rPr>
          <w:color w:val="6c6c6c"/>
          <w:sz w:val="2"/>
          <w:szCs w:val="2"/>
          <w:rtl w:val="0"/>
        </w:rPr>
        <w:t xml:space="preserve"> </w:t>
      </w:r>
      <w:r w:rsidDel="00000000" w:rsidR="00000000" w:rsidRPr="00000000">
        <w:rPr>
          <w:color w:val="6d6d6d"/>
          <w:sz w:val="2"/>
          <w:szCs w:val="2"/>
          <w:rtl w:val="0"/>
        </w:rPr>
        <w:t xml:space="preserve">a</w:t>
      </w:r>
      <w:r w:rsidDel="00000000" w:rsidR="00000000" w:rsidRPr="00000000">
        <w:rPr>
          <w:color w:val="6e6e6e"/>
          <w:sz w:val="2"/>
          <w:szCs w:val="2"/>
          <w:rtl w:val="0"/>
        </w:rPr>
        <w:t xml:space="preserve">t</w:t>
      </w:r>
      <w:r w:rsidDel="00000000" w:rsidR="00000000" w:rsidRPr="00000000">
        <w:rPr>
          <w:color w:val="6f6f6f"/>
          <w:sz w:val="2"/>
          <w:szCs w:val="2"/>
          <w:rtl w:val="0"/>
        </w:rPr>
        <w:t xml:space="preserve"> </w:t>
      </w:r>
      <w:r w:rsidDel="00000000" w:rsidR="00000000" w:rsidRPr="00000000">
        <w:rPr>
          <w:color w:val="707070"/>
          <w:sz w:val="2"/>
          <w:szCs w:val="2"/>
          <w:rtl w:val="0"/>
        </w:rPr>
        <w:t xml:space="preserve">Ma</w:t>
      </w:r>
      <w:r w:rsidDel="00000000" w:rsidR="00000000" w:rsidRPr="00000000">
        <w:rPr>
          <w:color w:val="585858"/>
          <w:sz w:val="2"/>
          <w:szCs w:val="2"/>
          <w:rtl w:val="0"/>
        </w:rPr>
        <w:t xml:space="preserve">nchester United Ronaldo scored three goals in th</w:t>
      </w:r>
      <w:r w:rsidDel="00000000" w:rsidR="00000000" w:rsidRPr="00000000">
        <w:rPr>
          <w:color w:val="555555"/>
          <w:sz w:val="2"/>
          <w:szCs w:val="2"/>
          <w:rtl w:val="0"/>
        </w:rPr>
        <w:t xml:space="preserve">e league</w:t>
      </w:r>
      <w:r w:rsidDel="00000000" w:rsidR="00000000" w:rsidRPr="00000000">
        <w:rPr>
          <w:color w:val="656565"/>
          <w:sz w:val="2"/>
          <w:szCs w:val="2"/>
          <w:rtl w:val="0"/>
        </w:rPr>
        <w:t xml:space="preserve"> he scor</w:t>
      </w:r>
      <w:r w:rsidDel="00000000" w:rsidR="00000000" w:rsidRPr="00000000">
        <w:rPr>
          <w:color w:val="6c6c6c"/>
          <w:sz w:val="2"/>
          <w:szCs w:val="2"/>
          <w:rtl w:val="0"/>
        </w:rPr>
        <w:t xml:space="preserve">ed 84 go</w:t>
      </w:r>
      <w:r w:rsidDel="00000000" w:rsidR="00000000" w:rsidRPr="00000000">
        <w:rPr>
          <w:color w:val="2a2a2a"/>
          <w:sz w:val="2"/>
          <w:szCs w:val="2"/>
          <w:rtl w:val="0"/>
        </w:rPr>
        <w:t xml:space="preserve">als for </w:t>
      </w:r>
      <w:r w:rsidDel="00000000" w:rsidR="00000000" w:rsidRPr="00000000">
        <w:rPr>
          <w:color w:val="1b1b1b"/>
          <w:sz w:val="2"/>
          <w:szCs w:val="2"/>
          <w:rtl w:val="0"/>
        </w:rPr>
        <w:t xml:space="preserve">t</w:t>
      </w:r>
      <w:r w:rsidDel="00000000" w:rsidR="00000000" w:rsidRPr="00000000">
        <w:rPr>
          <w:color w:val="181818"/>
          <w:sz w:val="2"/>
          <w:szCs w:val="2"/>
          <w:rtl w:val="0"/>
        </w:rPr>
        <w:t xml:space="preserve">h</w:t>
      </w:r>
      <w:r w:rsidDel="00000000" w:rsidR="00000000" w:rsidRPr="00000000">
        <w:rPr>
          <w:color w:val="141414"/>
          <w:sz w:val="2"/>
          <w:szCs w:val="2"/>
          <w:rtl w:val="0"/>
        </w:rPr>
        <w:t xml:space="preserve">e</w:t>
      </w:r>
      <w:r w:rsidDel="00000000" w:rsidR="00000000" w:rsidRPr="00000000">
        <w:rPr>
          <w:color w:val="0e0e0e"/>
          <w:sz w:val="2"/>
          <w:szCs w:val="2"/>
          <w:rtl w:val="0"/>
        </w:rPr>
        <w:t xml:space="preserve"> </w:t>
      </w:r>
      <w:r w:rsidDel="00000000" w:rsidR="00000000" w:rsidRPr="00000000">
        <w:rPr>
          <w:color w:val="070707"/>
          <w:sz w:val="2"/>
          <w:szCs w:val="2"/>
          <w:rtl w:val="0"/>
        </w:rPr>
        <w:t xml:space="preserve">c</w:t>
      </w:r>
      <w:r w:rsidDel="00000000" w:rsidR="00000000" w:rsidRPr="00000000">
        <w:rPr>
          <w:color w:val="010101"/>
          <w:sz w:val="2"/>
          <w:szCs w:val="2"/>
          <w:rtl w:val="0"/>
        </w:rPr>
        <w:t xml:space="preserve">l</w:t>
      </w:r>
      <w:r w:rsidDel="00000000" w:rsidR="00000000" w:rsidRPr="00000000">
        <w:rPr>
          <w:color w:val="000000"/>
          <w:sz w:val="2"/>
          <w:szCs w:val="2"/>
          <w:rtl w:val="0"/>
        </w:rPr>
        <w:t xml:space="preserve">ub</w:t>
      </w:r>
      <w:r w:rsidDel="00000000" w:rsidR="00000000" w:rsidRPr="00000000">
        <w:rPr>
          <w:color w:val="080808"/>
          <w:sz w:val="2"/>
          <w:szCs w:val="2"/>
          <w:rtl w:val="0"/>
        </w:rPr>
        <w:t xml:space="preserve"> in 196 league games and became one of t</w:t>
      </w:r>
      <w:r w:rsidDel="00000000" w:rsidR="00000000" w:rsidRPr="00000000">
        <w:rPr>
          <w:color w:val="000000"/>
          <w:sz w:val="2"/>
          <w:szCs w:val="2"/>
          <w:rtl w:val="0"/>
        </w:rPr>
        <w:t xml:space="preserve">he best </w:t>
      </w:r>
      <w:r w:rsidDel="00000000" w:rsidR="00000000" w:rsidRPr="00000000">
        <w:rPr>
          <w:color w:val="1a1a1a"/>
          <w:sz w:val="2"/>
          <w:szCs w:val="2"/>
          <w:rtl w:val="0"/>
        </w:rPr>
        <w:t xml:space="preserve">p</w:t>
      </w:r>
      <w:r w:rsidDel="00000000" w:rsidR="00000000" w:rsidRPr="00000000">
        <w:rPr>
          <w:color w:val="3f3f3f"/>
          <w:sz w:val="2"/>
          <w:szCs w:val="2"/>
          <w:rtl w:val="0"/>
        </w:rPr>
        <w:t xml:space="preserve">l</w:t>
      </w:r>
      <w:r w:rsidDel="00000000" w:rsidR="00000000" w:rsidRPr="00000000">
        <w:rPr>
          <w:color w:val="7c7c7c"/>
          <w:sz w:val="2"/>
          <w:szCs w:val="2"/>
          <w:rtl w:val="0"/>
        </w:rPr>
        <w:t xml:space="preserve">a</w:t>
      </w:r>
      <w:r w:rsidDel="00000000" w:rsidR="00000000" w:rsidRPr="00000000">
        <w:rPr>
          <w:color w:val="bcbcbc"/>
          <w:sz w:val="2"/>
          <w:szCs w:val="2"/>
          <w:rtl w:val="0"/>
        </w:rPr>
        <w:t xml:space="preserve">y</w:t>
      </w:r>
      <w:r w:rsidDel="00000000" w:rsidR="00000000" w:rsidRPr="00000000">
        <w:rPr>
          <w:color w:val="eeeeee"/>
          <w:sz w:val="2"/>
          <w:szCs w:val="2"/>
          <w:rtl w:val="0"/>
        </w:rPr>
        <w:t xml:space="preserve">e</w:t>
      </w:r>
      <w:r w:rsidDel="00000000" w:rsidR="00000000" w:rsidRPr="00000000">
        <w:rPr>
          <w:color w:val="ffffff"/>
          <w:sz w:val="2"/>
          <w:szCs w:val="2"/>
          <w:rtl w:val="0"/>
        </w:rPr>
        <w:t xml:space="preserve">rs </w:t>
      </w:r>
      <w:r w:rsidDel="00000000" w:rsidR="00000000" w:rsidRPr="00000000">
        <w:rPr>
          <w:color w:val="f8f8f8"/>
          <w:sz w:val="2"/>
          <w:szCs w:val="2"/>
          <w:rtl w:val="0"/>
        </w:rPr>
        <w:t xml:space="preserve">in the world At th</w:t>
      </w:r>
      <w:r w:rsidDel="00000000" w:rsidR="00000000" w:rsidRPr="00000000">
        <w:rPr>
          <w:sz w:val="16"/>
          <w:szCs w:val="16"/>
          <w:rtl w:val="0"/>
        </w:rPr>
        <w:br w:type="textWrapping"/>
      </w:r>
      <w:r w:rsidDel="00000000" w:rsidR="00000000" w:rsidRPr="00000000">
        <w:rPr>
          <w:color w:val="eaeaea"/>
          <w:sz w:val="2"/>
          <w:szCs w:val="2"/>
          <w:rtl w:val="0"/>
        </w:rPr>
        <w:t xml:space="preserve">e</w:t>
      </w:r>
      <w:r w:rsidDel="00000000" w:rsidR="00000000" w:rsidRPr="00000000">
        <w:rPr>
          <w:color w:val="ffffff"/>
          <w:sz w:val="2"/>
          <w:szCs w:val="2"/>
          <w:rtl w:val="0"/>
        </w:rPr>
        <w:t xml:space="preserve"> 2</w:t>
      </w:r>
      <w:r w:rsidDel="00000000" w:rsidR="00000000" w:rsidRPr="00000000">
        <w:rPr>
          <w:color w:val="bebebe"/>
          <w:sz w:val="2"/>
          <w:szCs w:val="2"/>
          <w:rtl w:val="0"/>
        </w:rPr>
        <w:t xml:space="preserve">0</w:t>
      </w:r>
      <w:r w:rsidDel="00000000" w:rsidR="00000000" w:rsidRPr="00000000">
        <w:rPr>
          <w:color w:val="424242"/>
          <w:sz w:val="2"/>
          <w:szCs w:val="2"/>
          <w:rtl w:val="0"/>
        </w:rPr>
        <w:t xml:space="preserve">0</w:t>
      </w:r>
      <w:r w:rsidDel="00000000" w:rsidR="00000000" w:rsidRPr="00000000">
        <w:rPr>
          <w:color w:val="000000"/>
          <w:sz w:val="2"/>
          <w:szCs w:val="2"/>
          <w:rtl w:val="0"/>
        </w:rPr>
        <w:t xml:space="preserve">6 </w:t>
      </w:r>
      <w:r w:rsidDel="00000000" w:rsidR="00000000" w:rsidRPr="00000000">
        <w:rPr>
          <w:color w:val="161616"/>
          <w:sz w:val="2"/>
          <w:szCs w:val="2"/>
          <w:rtl w:val="0"/>
        </w:rPr>
        <w:t xml:space="preserve">W</w:t>
      </w:r>
      <w:r w:rsidDel="00000000" w:rsidR="00000000" w:rsidRPr="00000000">
        <w:rPr>
          <w:color w:val="080808"/>
          <w:sz w:val="2"/>
          <w:szCs w:val="2"/>
          <w:rtl w:val="0"/>
        </w:rPr>
        <w:t xml:space="preserve">orld Cup Cristiano Ronal</w:t>
      </w:r>
      <w:r w:rsidDel="00000000" w:rsidR="00000000" w:rsidRPr="00000000">
        <w:rPr>
          <w:color w:val="006000"/>
          <w:sz w:val="2"/>
          <w:szCs w:val="2"/>
          <w:rtl w:val="0"/>
        </w:rPr>
        <w:t xml:space="preserve">d</w:t>
      </w:r>
      <w:r w:rsidDel="00000000" w:rsidR="00000000" w:rsidRPr="00000000">
        <w:rPr>
          <w:color w:val="026900"/>
          <w:sz w:val="2"/>
          <w:szCs w:val="2"/>
          <w:rtl w:val="0"/>
        </w:rPr>
        <w:t xml:space="preserve">o</w:t>
      </w:r>
      <w:r w:rsidDel="00000000" w:rsidR="00000000" w:rsidRPr="00000000">
        <w:rPr>
          <w:color w:val="107701"/>
          <w:sz w:val="2"/>
          <w:szCs w:val="2"/>
          <w:rtl w:val="0"/>
        </w:rPr>
        <w:t xml:space="preserve"> </w:t>
      </w:r>
      <w:r w:rsidDel="00000000" w:rsidR="00000000" w:rsidRPr="00000000">
        <w:rPr>
          <w:color w:val="19800a"/>
          <w:sz w:val="2"/>
          <w:szCs w:val="2"/>
          <w:rtl w:val="0"/>
        </w:rPr>
        <w:t xml:space="preserve">wa</w:t>
      </w:r>
      <w:r w:rsidDel="00000000" w:rsidR="00000000" w:rsidRPr="00000000">
        <w:rPr>
          <w:color w:val="107701"/>
          <w:sz w:val="2"/>
          <w:szCs w:val="2"/>
          <w:rtl w:val="0"/>
        </w:rPr>
        <w:t xml:space="preserve">s</w:t>
      </w:r>
      <w:r w:rsidDel="00000000" w:rsidR="00000000" w:rsidRPr="00000000">
        <w:rPr>
          <w:color w:val="026900"/>
          <w:sz w:val="2"/>
          <w:szCs w:val="2"/>
          <w:rtl w:val="0"/>
        </w:rPr>
        <w:t xml:space="preserve"> </w:t>
      </w:r>
      <w:r w:rsidDel="00000000" w:rsidR="00000000" w:rsidRPr="00000000">
        <w:rPr>
          <w:color w:val="006000"/>
          <w:sz w:val="2"/>
          <w:szCs w:val="2"/>
          <w:rtl w:val="0"/>
        </w:rPr>
        <w:t xml:space="preserve">a</w:t>
      </w:r>
      <w:r w:rsidDel="00000000" w:rsidR="00000000" w:rsidRPr="00000000">
        <w:rPr>
          <w:color w:val="097000"/>
          <w:sz w:val="2"/>
          <w:szCs w:val="2"/>
          <w:rtl w:val="0"/>
        </w:rPr>
        <w:t xml:space="preserve">n integral part of the P</w:t>
      </w:r>
      <w:r w:rsidDel="00000000" w:rsidR="00000000" w:rsidRPr="00000000">
        <w:rPr>
          <w:color w:val="1b820c"/>
          <w:sz w:val="2"/>
          <w:szCs w:val="2"/>
          <w:rtl w:val="0"/>
        </w:rPr>
        <w:t xml:space="preserve">o</w:t>
      </w:r>
      <w:r w:rsidDel="00000000" w:rsidR="00000000" w:rsidRPr="00000000">
        <w:rPr>
          <w:color w:val="1c830d"/>
          <w:sz w:val="2"/>
          <w:szCs w:val="2"/>
          <w:rtl w:val="0"/>
        </w:rPr>
        <w:t xml:space="preserve">r</w:t>
      </w:r>
      <w:r w:rsidDel="00000000" w:rsidR="00000000" w:rsidRPr="00000000">
        <w:rPr>
          <w:color w:val="1e850f"/>
          <w:sz w:val="2"/>
          <w:szCs w:val="2"/>
          <w:rtl w:val="0"/>
        </w:rPr>
        <w:t xml:space="preserve">t</w:t>
      </w:r>
      <w:r w:rsidDel="00000000" w:rsidR="00000000" w:rsidRPr="00000000">
        <w:rPr>
          <w:color w:val="208711"/>
          <w:sz w:val="2"/>
          <w:szCs w:val="2"/>
          <w:rtl w:val="0"/>
        </w:rPr>
        <w:t xml:space="preserve">u</w:t>
      </w:r>
      <w:r w:rsidDel="00000000" w:rsidR="00000000" w:rsidRPr="00000000">
        <w:rPr>
          <w:color w:val="228913"/>
          <w:sz w:val="2"/>
          <w:szCs w:val="2"/>
          <w:rtl w:val="0"/>
        </w:rPr>
        <w:t xml:space="preserve">g</w:t>
      </w:r>
      <w:r w:rsidDel="00000000" w:rsidR="00000000" w:rsidRPr="00000000">
        <w:rPr>
          <w:color w:val="248b15"/>
          <w:sz w:val="2"/>
          <w:szCs w:val="2"/>
          <w:rtl w:val="0"/>
        </w:rPr>
        <w:t xml:space="preserve">u</w:t>
      </w:r>
      <w:r w:rsidDel="00000000" w:rsidR="00000000" w:rsidRPr="00000000">
        <w:rPr>
          <w:color w:val="268d17"/>
          <w:sz w:val="2"/>
          <w:szCs w:val="2"/>
          <w:rtl w:val="0"/>
        </w:rPr>
        <w:t xml:space="preserve">e</w:t>
      </w:r>
      <w:r w:rsidDel="00000000" w:rsidR="00000000" w:rsidRPr="00000000">
        <w:rPr>
          <w:color w:val="278e18"/>
          <w:sz w:val="2"/>
          <w:szCs w:val="2"/>
          <w:rtl w:val="0"/>
        </w:rPr>
        <w:t xml:space="preserve">s</w:t>
      </w:r>
      <w:r w:rsidDel="00000000" w:rsidR="00000000" w:rsidRPr="00000000">
        <w:rPr>
          <w:color w:val="43aa34"/>
          <w:sz w:val="2"/>
          <w:szCs w:val="2"/>
          <w:rtl w:val="0"/>
        </w:rPr>
        <w:t xml:space="preserve">e</w:t>
      </w:r>
      <w:r w:rsidDel="00000000" w:rsidR="00000000" w:rsidRPr="00000000">
        <w:rPr>
          <w:color w:val="369d27"/>
          <w:sz w:val="2"/>
          <w:szCs w:val="2"/>
          <w:rtl w:val="0"/>
        </w:rPr>
        <w:t xml:space="preserve"> n</w:t>
      </w:r>
      <w:r w:rsidDel="00000000" w:rsidR="00000000" w:rsidRPr="00000000">
        <w:rPr>
          <w:color w:val="4eb53f"/>
          <w:sz w:val="2"/>
          <w:szCs w:val="2"/>
          <w:rtl w:val="0"/>
        </w:rPr>
        <w:t xml:space="preserve">a</w:t>
      </w:r>
      <w:r w:rsidDel="00000000" w:rsidR="00000000" w:rsidRPr="00000000">
        <w:rPr>
          <w:color w:val="66cd57"/>
          <w:sz w:val="2"/>
          <w:szCs w:val="2"/>
          <w:rtl w:val="0"/>
        </w:rPr>
        <w:t xml:space="preserve">t</w:t>
      </w:r>
      <w:r w:rsidDel="00000000" w:rsidR="00000000" w:rsidRPr="00000000">
        <w:rPr>
          <w:color w:val="58bf49"/>
          <w:sz w:val="2"/>
          <w:szCs w:val="2"/>
          <w:rtl w:val="0"/>
        </w:rPr>
        <w:t xml:space="preserve">i</w:t>
      </w:r>
      <w:r w:rsidDel="00000000" w:rsidR="00000000" w:rsidRPr="00000000">
        <w:rPr>
          <w:color w:val="218812"/>
          <w:sz w:val="2"/>
          <w:szCs w:val="2"/>
          <w:rtl w:val="0"/>
        </w:rPr>
        <w:t xml:space="preserve">o</w:t>
      </w:r>
      <w:r w:rsidDel="00000000" w:rsidR="00000000" w:rsidRPr="00000000">
        <w:rPr>
          <w:color w:val="005500"/>
          <w:sz w:val="2"/>
          <w:szCs w:val="2"/>
          <w:rtl w:val="0"/>
        </w:rPr>
        <w:t xml:space="preserve">n</w:t>
      </w:r>
      <w:r w:rsidDel="00000000" w:rsidR="00000000" w:rsidRPr="00000000">
        <w:rPr>
          <w:color w:val="080808"/>
          <w:sz w:val="2"/>
          <w:szCs w:val="2"/>
          <w:rtl w:val="0"/>
        </w:rPr>
        <w:t xml:space="preserve">al team as they </w:t>
      </w:r>
      <w:r w:rsidDel="00000000" w:rsidR="00000000" w:rsidRPr="00000000">
        <w:rPr>
          <w:color w:val="16001a"/>
          <w:sz w:val="2"/>
          <w:szCs w:val="2"/>
          <w:rtl w:val="0"/>
        </w:rPr>
        <w:t xml:space="preserve">r</w:t>
      </w:r>
      <w:r w:rsidDel="00000000" w:rsidR="00000000" w:rsidRPr="00000000">
        <w:rPr>
          <w:color w:val="150018"/>
          <w:sz w:val="2"/>
          <w:szCs w:val="2"/>
          <w:rtl w:val="0"/>
        </w:rPr>
        <w:t xml:space="preserve">e</w:t>
      </w:r>
      <w:r w:rsidDel="00000000" w:rsidR="00000000" w:rsidRPr="00000000">
        <w:rPr>
          <w:color w:val="120114"/>
          <w:sz w:val="2"/>
          <w:szCs w:val="2"/>
          <w:rtl w:val="0"/>
        </w:rPr>
        <w:t xml:space="preserve">a</w:t>
      </w:r>
      <w:r w:rsidDel="00000000" w:rsidR="00000000" w:rsidRPr="00000000">
        <w:rPr>
          <w:color w:val="0c050d"/>
          <w:sz w:val="2"/>
          <w:szCs w:val="2"/>
          <w:rtl w:val="0"/>
        </w:rPr>
        <w:t xml:space="preserve">c</w:t>
      </w:r>
      <w:r w:rsidDel="00000000" w:rsidR="00000000" w:rsidRPr="00000000">
        <w:rPr>
          <w:color w:val="070906"/>
          <w:sz w:val="2"/>
          <w:szCs w:val="2"/>
          <w:rtl w:val="0"/>
        </w:rPr>
        <w:t xml:space="preserve">h</w:t>
      </w:r>
      <w:r w:rsidDel="00000000" w:rsidR="00000000" w:rsidRPr="00000000">
        <w:rPr>
          <w:color w:val="000e00"/>
          <w:sz w:val="2"/>
          <w:szCs w:val="2"/>
          <w:rtl w:val="0"/>
        </w:rPr>
        <w:t xml:space="preserve">e</w:t>
      </w:r>
      <w:r w:rsidDel="00000000" w:rsidR="00000000" w:rsidRPr="00000000">
        <w:rPr>
          <w:color w:val="001500"/>
          <w:sz w:val="2"/>
          <w:szCs w:val="2"/>
          <w:rtl w:val="0"/>
        </w:rPr>
        <w:t xml:space="preserve">d</w:t>
      </w:r>
      <w:r w:rsidDel="00000000" w:rsidR="00000000" w:rsidRPr="00000000">
        <w:rPr>
          <w:color w:val="001b00"/>
          <w:sz w:val="2"/>
          <w:szCs w:val="2"/>
          <w:rtl w:val="0"/>
        </w:rPr>
        <w:t xml:space="preserve"> </w:t>
      </w:r>
      <w:r w:rsidDel="00000000" w:rsidR="00000000" w:rsidRPr="00000000">
        <w:rPr>
          <w:color w:val="001900"/>
          <w:sz w:val="2"/>
          <w:szCs w:val="2"/>
          <w:rtl w:val="0"/>
        </w:rPr>
        <w:t xml:space="preserve">t</w:t>
      </w:r>
      <w:r w:rsidDel="00000000" w:rsidR="00000000" w:rsidRPr="00000000">
        <w:rPr>
          <w:color w:val="002900"/>
          <w:sz w:val="2"/>
          <w:szCs w:val="2"/>
          <w:rtl w:val="0"/>
        </w:rPr>
        <w:t xml:space="preserve">h</w:t>
      </w:r>
      <w:r w:rsidDel="00000000" w:rsidR="00000000" w:rsidRPr="00000000">
        <w:rPr>
          <w:color w:val="004700"/>
          <w:sz w:val="2"/>
          <w:szCs w:val="2"/>
          <w:rtl w:val="0"/>
        </w:rPr>
        <w:t xml:space="preserve">e</w:t>
      </w:r>
      <w:r w:rsidDel="00000000" w:rsidR="00000000" w:rsidRPr="00000000">
        <w:rPr>
          <w:color w:val="006400"/>
          <w:sz w:val="2"/>
          <w:szCs w:val="2"/>
          <w:rtl w:val="0"/>
        </w:rPr>
        <w:t xml:space="preserve"> </w:t>
      </w:r>
      <w:r w:rsidDel="00000000" w:rsidR="00000000" w:rsidRPr="00000000">
        <w:rPr>
          <w:color w:val="087900"/>
          <w:sz w:val="2"/>
          <w:szCs w:val="2"/>
          <w:rtl w:val="0"/>
        </w:rPr>
        <w:t xml:space="preserve">s</w:t>
      </w:r>
      <w:r w:rsidDel="00000000" w:rsidR="00000000" w:rsidRPr="00000000">
        <w:rPr>
          <w:color w:val="078000"/>
          <w:sz w:val="2"/>
          <w:szCs w:val="2"/>
          <w:rtl w:val="0"/>
        </w:rPr>
        <w:t xml:space="preserve">e</w:t>
      </w:r>
      <w:r w:rsidDel="00000000" w:rsidR="00000000" w:rsidRPr="00000000">
        <w:rPr>
          <w:color w:val="018100"/>
          <w:sz w:val="2"/>
          <w:szCs w:val="2"/>
          <w:rtl w:val="0"/>
        </w:rPr>
        <w:t xml:space="preserve">m</w:t>
      </w:r>
      <w:r w:rsidDel="00000000" w:rsidR="00000000" w:rsidRPr="00000000">
        <w:rPr>
          <w:color w:val="007e00"/>
          <w:sz w:val="2"/>
          <w:szCs w:val="2"/>
          <w:rtl w:val="0"/>
        </w:rPr>
        <w:t xml:space="preserve">i</w:t>
      </w:r>
      <w:r w:rsidDel="00000000" w:rsidR="00000000" w:rsidRPr="00000000">
        <w:rPr>
          <w:color w:val="097000"/>
          <w:sz w:val="2"/>
          <w:szCs w:val="2"/>
          <w:rtl w:val="0"/>
        </w:rPr>
        <w:t xml:space="preserve">-final of the to</w:t>
      </w:r>
      <w:r w:rsidDel="00000000" w:rsidR="00000000" w:rsidRPr="00000000">
        <w:rPr>
          <w:color w:val="26c40f"/>
          <w:sz w:val="2"/>
          <w:szCs w:val="2"/>
          <w:rtl w:val="0"/>
        </w:rPr>
        <w:t xml:space="preserve">urnament</w:t>
      </w:r>
      <w:r w:rsidDel="00000000" w:rsidR="00000000" w:rsidRPr="00000000">
        <w:rPr>
          <w:color w:val="3ad823"/>
          <w:sz w:val="2"/>
          <w:szCs w:val="2"/>
          <w:rtl w:val="0"/>
        </w:rPr>
        <w:t xml:space="preserve"> the following year he was named the captain of </w:t>
      </w:r>
      <w:r w:rsidDel="00000000" w:rsidR="00000000" w:rsidRPr="00000000">
        <w:rPr>
          <w:color w:val="07a500"/>
          <w:sz w:val="2"/>
          <w:szCs w:val="2"/>
          <w:rtl w:val="0"/>
        </w:rPr>
        <w:t xml:space="preserve">t</w:t>
      </w:r>
      <w:r w:rsidDel="00000000" w:rsidR="00000000" w:rsidRPr="00000000">
        <w:rPr>
          <w:color w:val="15b300"/>
          <w:sz w:val="2"/>
          <w:szCs w:val="2"/>
          <w:rtl w:val="0"/>
        </w:rPr>
        <w:t xml:space="preserve">h</w:t>
      </w:r>
      <w:r w:rsidDel="00000000" w:rsidR="00000000" w:rsidRPr="00000000">
        <w:rPr>
          <w:color w:val="29c712"/>
          <w:sz w:val="2"/>
          <w:szCs w:val="2"/>
          <w:rtl w:val="0"/>
        </w:rPr>
        <w:t xml:space="preserve">e</w:t>
      </w:r>
      <w:r w:rsidDel="00000000" w:rsidR="00000000" w:rsidRPr="00000000">
        <w:rPr>
          <w:color w:val="38d621"/>
          <w:sz w:val="2"/>
          <w:szCs w:val="2"/>
          <w:rtl w:val="0"/>
        </w:rPr>
        <w:t xml:space="preserve"> </w:t>
      </w:r>
      <w:r w:rsidDel="00000000" w:rsidR="00000000" w:rsidRPr="00000000">
        <w:rPr>
          <w:color w:val="39d722"/>
          <w:sz w:val="2"/>
          <w:szCs w:val="2"/>
          <w:rtl w:val="0"/>
        </w:rPr>
        <w:t xml:space="preserve">n</w:t>
      </w:r>
      <w:r w:rsidDel="00000000" w:rsidR="00000000" w:rsidRPr="00000000">
        <w:rPr>
          <w:color w:val="2ecc17"/>
          <w:sz w:val="2"/>
          <w:szCs w:val="2"/>
          <w:rtl w:val="0"/>
        </w:rPr>
        <w:t xml:space="preserve">a</w:t>
      </w:r>
      <w:r w:rsidDel="00000000" w:rsidR="00000000" w:rsidRPr="00000000">
        <w:rPr>
          <w:color w:val="1cba05"/>
          <w:sz w:val="2"/>
          <w:szCs w:val="2"/>
          <w:rtl w:val="0"/>
        </w:rPr>
        <w:t xml:space="preserve">t</w:t>
      </w:r>
      <w:r w:rsidDel="00000000" w:rsidR="00000000" w:rsidRPr="00000000">
        <w:rPr>
          <w:color w:val="10ae00"/>
          <w:sz w:val="2"/>
          <w:szCs w:val="2"/>
          <w:rtl w:val="0"/>
        </w:rPr>
        <w:t xml:space="preserve">i</w:t>
      </w:r>
      <w:r w:rsidDel="00000000" w:rsidR="00000000" w:rsidRPr="00000000">
        <w:rPr>
          <w:color w:val="2c7121"/>
          <w:sz w:val="2"/>
          <w:szCs w:val="2"/>
          <w:rtl w:val="0"/>
        </w:rPr>
        <w:t xml:space="preserve">o</w:t>
      </w:r>
      <w:r w:rsidDel="00000000" w:rsidR="00000000" w:rsidRPr="00000000">
        <w:rPr>
          <w:color w:val="1f6215"/>
          <w:sz w:val="2"/>
          <w:szCs w:val="2"/>
          <w:rtl w:val="0"/>
        </w:rPr>
        <w:t xml:space="preserve">n</w:t>
      </w:r>
      <w:r w:rsidDel="00000000" w:rsidR="00000000" w:rsidRPr="00000000">
        <w:rPr>
          <w:color w:val="0d4a04"/>
          <w:sz w:val="2"/>
          <w:szCs w:val="2"/>
          <w:rtl w:val="0"/>
        </w:rPr>
        <w:t xml:space="preserve">a</w:t>
      </w:r>
      <w:r w:rsidDel="00000000" w:rsidR="00000000" w:rsidRPr="00000000">
        <w:rPr>
          <w:color w:val="003300"/>
          <w:sz w:val="2"/>
          <w:szCs w:val="2"/>
          <w:rtl w:val="0"/>
        </w:rPr>
        <w:t xml:space="preserve">l</w:t>
      </w:r>
      <w:r w:rsidDel="00000000" w:rsidR="00000000" w:rsidRPr="00000000">
        <w:rPr>
          <w:color w:val="002400"/>
          <w:sz w:val="2"/>
          <w:szCs w:val="2"/>
          <w:rtl w:val="0"/>
        </w:rPr>
        <w:t xml:space="preserve"> </w:t>
      </w:r>
      <w:r w:rsidDel="00000000" w:rsidR="00000000" w:rsidRPr="00000000">
        <w:rPr>
          <w:color w:val="011f00"/>
          <w:sz w:val="2"/>
          <w:szCs w:val="2"/>
          <w:rtl w:val="0"/>
        </w:rPr>
        <w:t xml:space="preserve">t</w:t>
      </w:r>
      <w:r w:rsidDel="00000000" w:rsidR="00000000" w:rsidRPr="00000000">
        <w:rPr>
          <w:color w:val="101e0d"/>
          <w:sz w:val="2"/>
          <w:szCs w:val="2"/>
          <w:rtl w:val="0"/>
        </w:rPr>
        <w:t xml:space="preserve">e</w:t>
      </w:r>
      <w:r w:rsidDel="00000000" w:rsidR="00000000" w:rsidRPr="00000000">
        <w:rPr>
          <w:color w:val="1d1d1d"/>
          <w:sz w:val="2"/>
          <w:szCs w:val="2"/>
          <w:rtl w:val="0"/>
        </w:rPr>
        <w:t xml:space="preserve">a</w:t>
      </w:r>
      <w:r w:rsidDel="00000000" w:rsidR="00000000" w:rsidRPr="00000000">
        <w:rPr>
          <w:color w:val="100213"/>
          <w:sz w:val="2"/>
          <w:szCs w:val="2"/>
          <w:rtl w:val="0"/>
        </w:rPr>
        <w:t xml:space="preserve">m</w:t>
      </w:r>
      <w:r w:rsidDel="00000000" w:rsidR="00000000" w:rsidRPr="00000000">
        <w:rPr>
          <w:color w:val="1a001f"/>
          <w:sz w:val="2"/>
          <w:szCs w:val="2"/>
          <w:rtl w:val="0"/>
        </w:rPr>
        <w:t xml:space="preserve"> </w:t>
      </w:r>
      <w:r w:rsidDel="00000000" w:rsidR="00000000" w:rsidRPr="00000000">
        <w:rPr>
          <w:color w:val="210028"/>
          <w:sz w:val="2"/>
          <w:szCs w:val="2"/>
          <w:rtl w:val="0"/>
        </w:rPr>
        <w:t xml:space="preserve">I</w:t>
      </w:r>
      <w:r w:rsidDel="00000000" w:rsidR="00000000" w:rsidRPr="00000000">
        <w:rPr>
          <w:color w:val="2a0033"/>
          <w:sz w:val="2"/>
          <w:szCs w:val="2"/>
          <w:rtl w:val="0"/>
        </w:rPr>
        <w:t xml:space="preserve">n</w:t>
      </w:r>
      <w:r w:rsidDel="00000000" w:rsidR="00000000" w:rsidRPr="00000000">
        <w:rPr>
          <w:color w:val="2f003a"/>
          <w:sz w:val="2"/>
          <w:szCs w:val="2"/>
          <w:rtl w:val="0"/>
        </w:rPr>
        <w:t xml:space="preserve"> </w:t>
      </w:r>
      <w:r w:rsidDel="00000000" w:rsidR="00000000" w:rsidRPr="00000000">
        <w:rPr>
          <w:color w:val="33003f"/>
          <w:sz w:val="2"/>
          <w:szCs w:val="2"/>
          <w:rtl w:val="0"/>
        </w:rPr>
        <w:t xml:space="preserve">2</w:t>
      </w:r>
      <w:r w:rsidDel="00000000" w:rsidR="00000000" w:rsidRPr="00000000">
        <w:rPr>
          <w:color w:val="380044"/>
          <w:sz w:val="2"/>
          <w:szCs w:val="2"/>
          <w:rtl w:val="0"/>
        </w:rPr>
        <w:t xml:space="preserve">0</w:t>
      </w:r>
      <w:r w:rsidDel="00000000" w:rsidR="00000000" w:rsidRPr="00000000">
        <w:rPr>
          <w:color w:val="390046"/>
          <w:sz w:val="2"/>
          <w:szCs w:val="2"/>
          <w:rtl w:val="0"/>
        </w:rPr>
        <w:t xml:space="preserve">0</w:t>
      </w:r>
      <w:r w:rsidDel="00000000" w:rsidR="00000000" w:rsidRPr="00000000">
        <w:rPr>
          <w:color w:val="080808"/>
          <w:sz w:val="2"/>
          <w:szCs w:val="2"/>
          <w:rtl w:val="0"/>
        </w:rPr>
        <w:t xml:space="preserve">9 he became the </w:t>
      </w:r>
      <w:r w:rsidDel="00000000" w:rsidR="00000000" w:rsidRPr="00000000">
        <w:rPr>
          <w:color w:val="000000"/>
          <w:sz w:val="2"/>
          <w:szCs w:val="2"/>
          <w:rtl w:val="0"/>
        </w:rPr>
        <w:t xml:space="preserve">mos</w:t>
      </w:r>
      <w:r w:rsidDel="00000000" w:rsidR="00000000" w:rsidRPr="00000000">
        <w:rPr>
          <w:color w:val="070707"/>
          <w:sz w:val="2"/>
          <w:szCs w:val="2"/>
          <w:rtl w:val="0"/>
        </w:rPr>
        <w:t xml:space="preserve">t</w:t>
      </w:r>
      <w:r w:rsidDel="00000000" w:rsidR="00000000" w:rsidRPr="00000000">
        <w:rPr>
          <w:color w:val="111111"/>
          <w:sz w:val="2"/>
          <w:szCs w:val="2"/>
          <w:rtl w:val="0"/>
        </w:rPr>
        <w:t xml:space="preserve"> </w:t>
      </w:r>
      <w:r w:rsidDel="00000000" w:rsidR="00000000" w:rsidRPr="00000000">
        <w:rPr>
          <w:color w:val="1a1a1a"/>
          <w:sz w:val="2"/>
          <w:szCs w:val="2"/>
          <w:rtl w:val="0"/>
        </w:rPr>
        <w:t xml:space="preserve">e</w:t>
      </w:r>
      <w:r w:rsidDel="00000000" w:rsidR="00000000" w:rsidRPr="00000000">
        <w:rPr>
          <w:color w:val="212121"/>
          <w:sz w:val="2"/>
          <w:szCs w:val="2"/>
          <w:rtl w:val="0"/>
        </w:rPr>
        <w:t xml:space="preserve">x</w:t>
      </w:r>
      <w:r w:rsidDel="00000000" w:rsidR="00000000" w:rsidRPr="00000000">
        <w:rPr>
          <w:color w:val="252525"/>
          <w:sz w:val="2"/>
          <w:szCs w:val="2"/>
          <w:rtl w:val="0"/>
        </w:rPr>
        <w:t xml:space="preserve">p</w:t>
      </w:r>
      <w:r w:rsidDel="00000000" w:rsidR="00000000" w:rsidRPr="00000000">
        <w:rPr>
          <w:color w:val="0c0c0c"/>
          <w:sz w:val="2"/>
          <w:szCs w:val="2"/>
          <w:rtl w:val="0"/>
        </w:rPr>
        <w:t xml:space="preserve">e</w:t>
      </w:r>
      <w:r w:rsidDel="00000000" w:rsidR="00000000" w:rsidRPr="00000000">
        <w:rPr>
          <w:color w:val="131313"/>
          <w:sz w:val="2"/>
          <w:szCs w:val="2"/>
          <w:rtl w:val="0"/>
        </w:rPr>
        <w:t xml:space="preserve">n</w:t>
      </w:r>
      <w:r w:rsidDel="00000000" w:rsidR="00000000" w:rsidRPr="00000000">
        <w:rPr>
          <w:color w:val="212121"/>
          <w:sz w:val="2"/>
          <w:szCs w:val="2"/>
          <w:rtl w:val="0"/>
        </w:rPr>
        <w:t xml:space="preserve">s</w:t>
      </w:r>
      <w:r w:rsidDel="00000000" w:rsidR="00000000" w:rsidRPr="00000000">
        <w:rPr>
          <w:color w:val="333333"/>
          <w:sz w:val="2"/>
          <w:szCs w:val="2"/>
          <w:rtl w:val="0"/>
        </w:rPr>
        <w:t xml:space="preserve">i</w:t>
      </w:r>
      <w:r w:rsidDel="00000000" w:rsidR="00000000" w:rsidRPr="00000000">
        <w:rPr>
          <w:color w:val="464646"/>
          <w:sz w:val="2"/>
          <w:szCs w:val="2"/>
          <w:rtl w:val="0"/>
        </w:rPr>
        <w:t xml:space="preserve">v</w:t>
      </w:r>
      <w:r w:rsidDel="00000000" w:rsidR="00000000" w:rsidRPr="00000000">
        <w:rPr>
          <w:color w:val="585858"/>
          <w:sz w:val="2"/>
          <w:szCs w:val="2"/>
          <w:rtl w:val="0"/>
        </w:rPr>
        <w:t xml:space="preserve">e</w:t>
      </w:r>
      <w:r w:rsidDel="00000000" w:rsidR="00000000" w:rsidRPr="00000000">
        <w:rPr>
          <w:color w:val="666666"/>
          <w:sz w:val="2"/>
          <w:szCs w:val="2"/>
          <w:rtl w:val="0"/>
        </w:rPr>
        <w:t xml:space="preserve"> </w:t>
      </w:r>
      <w:r w:rsidDel="00000000" w:rsidR="00000000" w:rsidRPr="00000000">
        <w:rPr>
          <w:color w:val="6d6d6d"/>
          <w:sz w:val="2"/>
          <w:szCs w:val="2"/>
          <w:rtl w:val="0"/>
        </w:rPr>
        <w:t xml:space="preserve">p</w:t>
      </w:r>
      <w:r w:rsidDel="00000000" w:rsidR="00000000" w:rsidRPr="00000000">
        <w:rPr>
          <w:color w:val="666666"/>
          <w:sz w:val="2"/>
          <w:szCs w:val="2"/>
          <w:rtl w:val="0"/>
        </w:rPr>
        <w:t xml:space="preserve">l</w:t>
      </w:r>
      <w:r w:rsidDel="00000000" w:rsidR="00000000" w:rsidRPr="00000000">
        <w:rPr>
          <w:color w:val="686868"/>
          <w:sz w:val="2"/>
          <w:szCs w:val="2"/>
          <w:rtl w:val="0"/>
        </w:rPr>
        <w:t xml:space="preserve">a</w:t>
      </w:r>
      <w:r w:rsidDel="00000000" w:rsidR="00000000" w:rsidRPr="00000000">
        <w:rPr>
          <w:color w:val="6b6b6b"/>
          <w:sz w:val="2"/>
          <w:szCs w:val="2"/>
          <w:rtl w:val="0"/>
        </w:rPr>
        <w:t xml:space="preserve">y</w:t>
      </w:r>
      <w:r w:rsidDel="00000000" w:rsidR="00000000" w:rsidRPr="00000000">
        <w:rPr>
          <w:color w:val="707070"/>
          <w:sz w:val="2"/>
          <w:szCs w:val="2"/>
          <w:rtl w:val="0"/>
        </w:rPr>
        <w:t xml:space="preserve">e</w:t>
      </w:r>
      <w:r w:rsidDel="00000000" w:rsidR="00000000" w:rsidRPr="00000000">
        <w:rPr>
          <w:color w:val="767676"/>
          <w:sz w:val="2"/>
          <w:szCs w:val="2"/>
          <w:rtl w:val="0"/>
        </w:rPr>
        <w:t xml:space="preserve">r</w:t>
      </w:r>
      <w:r w:rsidDel="00000000" w:rsidR="00000000" w:rsidRPr="00000000">
        <w:rPr>
          <w:color w:val="7b7b7b"/>
          <w:sz w:val="2"/>
          <w:szCs w:val="2"/>
          <w:rtl w:val="0"/>
        </w:rPr>
        <w:t xml:space="preserve"> </w:t>
      </w:r>
      <w:r w:rsidDel="00000000" w:rsidR="00000000" w:rsidRPr="00000000">
        <w:rPr>
          <w:color w:val="7e7e7e"/>
          <w:sz w:val="2"/>
          <w:szCs w:val="2"/>
          <w:rtl w:val="0"/>
        </w:rPr>
        <w:t xml:space="preserve">i</w:t>
      </w:r>
      <w:r w:rsidDel="00000000" w:rsidR="00000000" w:rsidRPr="00000000">
        <w:rPr>
          <w:color w:val="808080"/>
          <w:sz w:val="2"/>
          <w:szCs w:val="2"/>
          <w:rtl w:val="0"/>
        </w:rPr>
        <w:t xml:space="preserve">n</w:t>
      </w:r>
      <w:r w:rsidDel="00000000" w:rsidR="00000000" w:rsidRPr="00000000">
        <w:rPr>
          <w:color w:val="585858"/>
          <w:sz w:val="2"/>
          <w:szCs w:val="2"/>
          <w:rtl w:val="0"/>
        </w:rPr>
        <w:t xml:space="preserve"> the world after Spanish giant Real Madrid paid </w:t>
      </w:r>
      <w:r w:rsidDel="00000000" w:rsidR="00000000" w:rsidRPr="00000000">
        <w:rPr>
          <w:color w:val="656565"/>
          <w:sz w:val="2"/>
          <w:szCs w:val="2"/>
          <w:rtl w:val="0"/>
        </w:rPr>
        <w:t xml:space="preserve">Manchest</w:t>
      </w:r>
      <w:r w:rsidDel="00000000" w:rsidR="00000000" w:rsidRPr="00000000">
        <w:rPr>
          <w:color w:val="636363"/>
          <w:sz w:val="2"/>
          <w:szCs w:val="2"/>
          <w:rtl w:val="0"/>
        </w:rPr>
        <w:t xml:space="preserve">er Unite</w:t>
      </w:r>
      <w:r w:rsidDel="00000000" w:rsidR="00000000" w:rsidRPr="00000000">
        <w:rPr>
          <w:color w:val="4a4a4a"/>
          <w:sz w:val="2"/>
          <w:szCs w:val="2"/>
          <w:rtl w:val="0"/>
        </w:rPr>
        <w:t xml:space="preserve">d 80 mil</w:t>
      </w:r>
      <w:r w:rsidDel="00000000" w:rsidR="00000000" w:rsidRPr="00000000">
        <w:rPr>
          <w:color w:val="0d0d0d"/>
          <w:sz w:val="2"/>
          <w:szCs w:val="2"/>
          <w:rtl w:val="0"/>
        </w:rPr>
        <w:t xml:space="preserve">lion pou</w:t>
      </w:r>
      <w:r w:rsidDel="00000000" w:rsidR="00000000" w:rsidRPr="00000000">
        <w:rPr>
          <w:color w:val="000000"/>
          <w:sz w:val="2"/>
          <w:szCs w:val="2"/>
          <w:rtl w:val="0"/>
        </w:rPr>
        <w:t xml:space="preserve">nds to b</w:t>
      </w:r>
      <w:r w:rsidDel="00000000" w:rsidR="00000000" w:rsidRPr="00000000">
        <w:rPr>
          <w:color w:val="080808"/>
          <w:sz w:val="2"/>
          <w:szCs w:val="2"/>
          <w:rtl w:val="0"/>
        </w:rPr>
        <w:t xml:space="preserve">ring him to Madrid, he scored 33 goals i</w:t>
      </w:r>
      <w:r w:rsidDel="00000000" w:rsidR="00000000" w:rsidRPr="00000000">
        <w:rPr>
          <w:color w:val="0a0a0a"/>
          <w:sz w:val="2"/>
          <w:szCs w:val="2"/>
          <w:rtl w:val="0"/>
        </w:rPr>
        <w:t xml:space="preserve">n</w:t>
      </w:r>
      <w:r w:rsidDel="00000000" w:rsidR="00000000" w:rsidRPr="00000000">
        <w:rPr>
          <w:color w:val="030303"/>
          <w:sz w:val="2"/>
          <w:szCs w:val="2"/>
          <w:rtl w:val="0"/>
        </w:rPr>
        <w:t xml:space="preserve"> </w:t>
      </w:r>
      <w:r w:rsidDel="00000000" w:rsidR="00000000" w:rsidRPr="00000000">
        <w:rPr>
          <w:color w:val="000000"/>
          <w:sz w:val="2"/>
          <w:szCs w:val="2"/>
          <w:rtl w:val="0"/>
        </w:rPr>
        <w:t xml:space="preserve">his v</w:t>
      </w:r>
      <w:r w:rsidDel="00000000" w:rsidR="00000000" w:rsidRPr="00000000">
        <w:rPr>
          <w:color w:val="040404"/>
          <w:sz w:val="2"/>
          <w:szCs w:val="2"/>
          <w:rtl w:val="0"/>
        </w:rPr>
        <w:t xml:space="preserve">e</w:t>
      </w:r>
      <w:r w:rsidDel="00000000" w:rsidR="00000000" w:rsidRPr="00000000">
        <w:rPr>
          <w:color w:val="4a4a4a"/>
          <w:sz w:val="2"/>
          <w:szCs w:val="2"/>
          <w:rtl w:val="0"/>
        </w:rPr>
        <w:t xml:space="preserve">r</w:t>
      </w:r>
      <w:r w:rsidDel="00000000" w:rsidR="00000000" w:rsidRPr="00000000">
        <w:rPr>
          <w:color w:val="767676"/>
          <w:sz w:val="2"/>
          <w:szCs w:val="2"/>
          <w:rtl w:val="0"/>
        </w:rPr>
        <w:t xml:space="preserve">y</w:t>
      </w:r>
      <w:r w:rsidDel="00000000" w:rsidR="00000000" w:rsidRPr="00000000">
        <w:rPr>
          <w:color w:val="bababa"/>
          <w:sz w:val="2"/>
          <w:szCs w:val="2"/>
          <w:rtl w:val="0"/>
        </w:rPr>
        <w:t xml:space="preserve"> </w:t>
      </w:r>
      <w:r w:rsidDel="00000000" w:rsidR="00000000" w:rsidRPr="00000000">
        <w:rPr>
          <w:color w:val="fafafa"/>
          <w:sz w:val="2"/>
          <w:szCs w:val="2"/>
          <w:rtl w:val="0"/>
        </w:rPr>
        <w:t xml:space="preserve">f</w:t>
      </w:r>
      <w:r w:rsidDel="00000000" w:rsidR="00000000" w:rsidRPr="00000000">
        <w:rPr>
          <w:color w:val="ffffff"/>
          <w:sz w:val="2"/>
          <w:szCs w:val="2"/>
          <w:rtl w:val="0"/>
        </w:rPr>
        <w:t xml:space="preserve">irst</w:t>
      </w:r>
      <w:r w:rsidDel="00000000" w:rsidR="00000000" w:rsidRPr="00000000">
        <w:rPr>
          <w:color w:val="f8f8f8"/>
          <w:sz w:val="2"/>
          <w:szCs w:val="2"/>
          <w:rtl w:val="0"/>
        </w:rPr>
        <w:t xml:space="preserve"> season In the fol</w:t>
      </w:r>
      <w:r w:rsidDel="00000000" w:rsidR="00000000" w:rsidRPr="00000000">
        <w:rPr>
          <w:sz w:val="16"/>
          <w:szCs w:val="16"/>
          <w:rtl w:val="0"/>
        </w:rPr>
        <w:br w:type="textWrapping"/>
      </w:r>
      <w:r w:rsidDel="00000000" w:rsidR="00000000" w:rsidRPr="00000000">
        <w:rPr>
          <w:color w:val="eaeaea"/>
          <w:sz w:val="2"/>
          <w:szCs w:val="2"/>
          <w:rtl w:val="0"/>
        </w:rPr>
        <w:t xml:space="preserve">l</w:t>
      </w:r>
      <w:r w:rsidDel="00000000" w:rsidR="00000000" w:rsidRPr="00000000">
        <w:rPr>
          <w:color w:val="ffffff"/>
          <w:sz w:val="2"/>
          <w:szCs w:val="2"/>
          <w:rtl w:val="0"/>
        </w:rPr>
        <w:t xml:space="preserve">ow</w:t>
      </w:r>
      <w:r w:rsidDel="00000000" w:rsidR="00000000" w:rsidRPr="00000000">
        <w:rPr>
          <w:color w:val="bebebe"/>
          <w:sz w:val="2"/>
          <w:szCs w:val="2"/>
          <w:rtl w:val="0"/>
        </w:rPr>
        <w:t xml:space="preserve">i</w:t>
      </w:r>
      <w:r w:rsidDel="00000000" w:rsidR="00000000" w:rsidRPr="00000000">
        <w:rPr>
          <w:color w:val="424242"/>
          <w:sz w:val="2"/>
          <w:szCs w:val="2"/>
          <w:rtl w:val="0"/>
        </w:rPr>
        <w:t xml:space="preserve">n</w:t>
      </w:r>
      <w:r w:rsidDel="00000000" w:rsidR="00000000" w:rsidRPr="00000000">
        <w:rPr>
          <w:color w:val="000000"/>
          <w:sz w:val="2"/>
          <w:szCs w:val="2"/>
          <w:rtl w:val="0"/>
        </w:rPr>
        <w:t xml:space="preserve">g </w:t>
      </w:r>
      <w:r w:rsidDel="00000000" w:rsidR="00000000" w:rsidRPr="00000000">
        <w:rPr>
          <w:color w:val="161616"/>
          <w:sz w:val="2"/>
          <w:szCs w:val="2"/>
          <w:rtl w:val="0"/>
        </w:rPr>
        <w:t xml:space="preserve">s</w:t>
      </w:r>
      <w:r w:rsidDel="00000000" w:rsidR="00000000" w:rsidRPr="00000000">
        <w:rPr>
          <w:color w:val="080808"/>
          <w:sz w:val="2"/>
          <w:szCs w:val="2"/>
          <w:rtl w:val="0"/>
        </w:rPr>
        <w:t xml:space="preserve">eason he ended the Spani</w:t>
      </w:r>
      <w:r w:rsidDel="00000000" w:rsidR="00000000" w:rsidRPr="00000000">
        <w:rPr>
          <w:color w:val="006000"/>
          <w:sz w:val="2"/>
          <w:szCs w:val="2"/>
          <w:rtl w:val="0"/>
        </w:rPr>
        <w:t xml:space="preserve">s</w:t>
      </w:r>
      <w:r w:rsidDel="00000000" w:rsidR="00000000" w:rsidRPr="00000000">
        <w:rPr>
          <w:color w:val="026900"/>
          <w:sz w:val="2"/>
          <w:szCs w:val="2"/>
          <w:rtl w:val="0"/>
        </w:rPr>
        <w:t xml:space="preserve">h</w:t>
      </w:r>
      <w:r w:rsidDel="00000000" w:rsidR="00000000" w:rsidRPr="00000000">
        <w:rPr>
          <w:color w:val="107701"/>
          <w:sz w:val="2"/>
          <w:szCs w:val="2"/>
          <w:rtl w:val="0"/>
        </w:rPr>
        <w:t xml:space="preserve"> </w:t>
      </w:r>
      <w:r w:rsidDel="00000000" w:rsidR="00000000" w:rsidRPr="00000000">
        <w:rPr>
          <w:color w:val="19800a"/>
          <w:sz w:val="2"/>
          <w:szCs w:val="2"/>
          <w:rtl w:val="0"/>
        </w:rPr>
        <w:t xml:space="preserve">le</w:t>
      </w:r>
      <w:r w:rsidDel="00000000" w:rsidR="00000000" w:rsidRPr="00000000">
        <w:rPr>
          <w:color w:val="107701"/>
          <w:sz w:val="2"/>
          <w:szCs w:val="2"/>
          <w:rtl w:val="0"/>
        </w:rPr>
        <w:t xml:space="preserve">a</w:t>
      </w:r>
      <w:r w:rsidDel="00000000" w:rsidR="00000000" w:rsidRPr="00000000">
        <w:rPr>
          <w:color w:val="026900"/>
          <w:sz w:val="2"/>
          <w:szCs w:val="2"/>
          <w:rtl w:val="0"/>
        </w:rPr>
        <w:t xml:space="preserve">g</w:t>
      </w:r>
      <w:r w:rsidDel="00000000" w:rsidR="00000000" w:rsidRPr="00000000">
        <w:rPr>
          <w:color w:val="006000"/>
          <w:sz w:val="2"/>
          <w:szCs w:val="2"/>
          <w:rtl w:val="0"/>
        </w:rPr>
        <w:t xml:space="preserve">u</w:t>
      </w:r>
      <w:r w:rsidDel="00000000" w:rsidR="00000000" w:rsidRPr="00000000">
        <w:rPr>
          <w:color w:val="097000"/>
          <w:sz w:val="2"/>
          <w:szCs w:val="2"/>
          <w:rtl w:val="0"/>
        </w:rPr>
        <w:t xml:space="preserve">e season with 40 goals w</w:t>
      </w:r>
      <w:r w:rsidDel="00000000" w:rsidR="00000000" w:rsidRPr="00000000">
        <w:rPr>
          <w:color w:val="1f8610"/>
          <w:sz w:val="2"/>
          <w:szCs w:val="2"/>
          <w:rtl w:val="0"/>
        </w:rPr>
        <w:t xml:space="preserve">h</w:t>
      </w:r>
      <w:r w:rsidDel="00000000" w:rsidR="00000000" w:rsidRPr="00000000">
        <w:rPr>
          <w:color w:val="1e850f"/>
          <w:sz w:val="2"/>
          <w:szCs w:val="2"/>
          <w:rtl w:val="0"/>
        </w:rPr>
        <w:t xml:space="preserve">i</w:t>
      </w:r>
      <w:r w:rsidDel="00000000" w:rsidR="00000000" w:rsidRPr="00000000">
        <w:rPr>
          <w:color w:val="1c830d"/>
          <w:sz w:val="2"/>
          <w:szCs w:val="2"/>
          <w:rtl w:val="0"/>
        </w:rPr>
        <w:t xml:space="preserve">c</w:t>
      </w:r>
      <w:r w:rsidDel="00000000" w:rsidR="00000000" w:rsidRPr="00000000">
        <w:rPr>
          <w:color w:val="1a810b"/>
          <w:sz w:val="2"/>
          <w:szCs w:val="2"/>
          <w:rtl w:val="0"/>
        </w:rPr>
        <w:t xml:space="preserve">h</w:t>
      </w:r>
      <w:r w:rsidDel="00000000" w:rsidR="00000000" w:rsidRPr="00000000">
        <w:rPr>
          <w:color w:val="187f09"/>
          <w:sz w:val="2"/>
          <w:szCs w:val="2"/>
          <w:rtl w:val="0"/>
        </w:rPr>
        <w:t xml:space="preserve"> </w:t>
      </w:r>
      <w:r w:rsidDel="00000000" w:rsidR="00000000" w:rsidRPr="00000000">
        <w:rPr>
          <w:color w:val="167d07"/>
          <w:sz w:val="2"/>
          <w:szCs w:val="2"/>
          <w:rtl w:val="0"/>
        </w:rPr>
        <w:t xml:space="preserve">b</w:t>
      </w:r>
      <w:r w:rsidDel="00000000" w:rsidR="00000000" w:rsidRPr="00000000">
        <w:rPr>
          <w:color w:val="147b05"/>
          <w:sz w:val="2"/>
          <w:szCs w:val="2"/>
          <w:rtl w:val="0"/>
        </w:rPr>
        <w:t xml:space="preserve">e</w:t>
      </w:r>
      <w:r w:rsidDel="00000000" w:rsidR="00000000" w:rsidRPr="00000000">
        <w:rPr>
          <w:color w:val="137a04"/>
          <w:sz w:val="2"/>
          <w:szCs w:val="2"/>
          <w:rtl w:val="0"/>
        </w:rPr>
        <w:t xml:space="preserve">c</w:t>
      </w:r>
      <w:r w:rsidDel="00000000" w:rsidR="00000000" w:rsidRPr="00000000">
        <w:rPr>
          <w:color w:val="339a24"/>
          <w:sz w:val="2"/>
          <w:szCs w:val="2"/>
          <w:rtl w:val="0"/>
        </w:rPr>
        <w:t xml:space="preserve">a</w:t>
      </w:r>
      <w:r w:rsidDel="00000000" w:rsidR="00000000" w:rsidRPr="00000000">
        <w:rPr>
          <w:color w:val="268d17"/>
          <w:sz w:val="2"/>
          <w:szCs w:val="2"/>
          <w:rtl w:val="0"/>
        </w:rPr>
        <w:t xml:space="preserve">m</w:t>
      </w:r>
      <w:r w:rsidDel="00000000" w:rsidR="00000000" w:rsidRPr="00000000">
        <w:rPr>
          <w:color w:val="258c16"/>
          <w:sz w:val="2"/>
          <w:szCs w:val="2"/>
          <w:rtl w:val="0"/>
        </w:rPr>
        <w:t xml:space="preserve">e</w:t>
      </w:r>
      <w:r w:rsidDel="00000000" w:rsidR="00000000" w:rsidRPr="00000000">
        <w:rPr>
          <w:color w:val="3da42e"/>
          <w:sz w:val="2"/>
          <w:szCs w:val="2"/>
          <w:rtl w:val="0"/>
        </w:rPr>
        <w:t xml:space="preserve"> </w:t>
      </w:r>
      <w:r w:rsidDel="00000000" w:rsidR="00000000" w:rsidRPr="00000000">
        <w:rPr>
          <w:color w:val="55bc46"/>
          <w:sz w:val="2"/>
          <w:szCs w:val="2"/>
          <w:rtl w:val="0"/>
        </w:rPr>
        <w:t xml:space="preserve">a</w:t>
      </w:r>
      <w:r w:rsidDel="00000000" w:rsidR="00000000" w:rsidRPr="00000000">
        <w:rPr>
          <w:color w:val="47ae38"/>
          <w:sz w:val="2"/>
          <w:szCs w:val="2"/>
          <w:rtl w:val="0"/>
        </w:rPr>
        <w:t xml:space="preserve"> </w:t>
      </w:r>
      <w:r w:rsidDel="00000000" w:rsidR="00000000" w:rsidRPr="00000000">
        <w:rPr>
          <w:color w:val="117802"/>
          <w:sz w:val="2"/>
          <w:szCs w:val="2"/>
          <w:rtl w:val="0"/>
        </w:rPr>
        <w:t xml:space="preserve">r</w:t>
      </w:r>
      <w:r w:rsidDel="00000000" w:rsidR="00000000" w:rsidRPr="00000000">
        <w:rPr>
          <w:color w:val="004400"/>
          <w:sz w:val="2"/>
          <w:szCs w:val="2"/>
          <w:rtl w:val="0"/>
        </w:rPr>
        <w:t xml:space="preserve">e</w:t>
      </w:r>
      <w:r w:rsidDel="00000000" w:rsidR="00000000" w:rsidRPr="00000000">
        <w:rPr>
          <w:color w:val="080808"/>
          <w:sz w:val="2"/>
          <w:szCs w:val="2"/>
          <w:rtl w:val="0"/>
        </w:rPr>
        <w:t xml:space="preserve">cord in the leag</w:t>
      </w:r>
      <w:r w:rsidDel="00000000" w:rsidR="00000000" w:rsidRPr="00000000">
        <w:rPr>
          <w:color w:val="16001a"/>
          <w:sz w:val="2"/>
          <w:szCs w:val="2"/>
          <w:rtl w:val="0"/>
        </w:rPr>
        <w:t xml:space="preserve">u</w:t>
      </w:r>
      <w:r w:rsidDel="00000000" w:rsidR="00000000" w:rsidRPr="00000000">
        <w:rPr>
          <w:color w:val="150018"/>
          <w:sz w:val="2"/>
          <w:szCs w:val="2"/>
          <w:rtl w:val="0"/>
        </w:rPr>
        <w:t xml:space="preserve">e</w:t>
      </w:r>
      <w:r w:rsidDel="00000000" w:rsidR="00000000" w:rsidRPr="00000000">
        <w:rPr>
          <w:color w:val="120114"/>
          <w:sz w:val="2"/>
          <w:szCs w:val="2"/>
          <w:rtl w:val="0"/>
        </w:rPr>
        <w:t xml:space="preserve">'</w:t>
      </w:r>
      <w:r w:rsidDel="00000000" w:rsidR="00000000" w:rsidRPr="00000000">
        <w:rPr>
          <w:color w:val="0c050d"/>
          <w:sz w:val="2"/>
          <w:szCs w:val="2"/>
          <w:rtl w:val="0"/>
        </w:rPr>
        <w:t xml:space="preserve">s</w:t>
      </w:r>
      <w:r w:rsidDel="00000000" w:rsidR="00000000" w:rsidRPr="00000000">
        <w:rPr>
          <w:color w:val="070906"/>
          <w:sz w:val="2"/>
          <w:szCs w:val="2"/>
          <w:rtl w:val="0"/>
        </w:rPr>
        <w:t xml:space="preserve"> </w:t>
      </w:r>
      <w:r w:rsidDel="00000000" w:rsidR="00000000" w:rsidRPr="00000000">
        <w:rPr>
          <w:color w:val="000e00"/>
          <w:sz w:val="2"/>
          <w:szCs w:val="2"/>
          <w:rtl w:val="0"/>
        </w:rPr>
        <w:t xml:space="preserve">h</w:t>
      </w:r>
      <w:r w:rsidDel="00000000" w:rsidR="00000000" w:rsidRPr="00000000">
        <w:rPr>
          <w:color w:val="001500"/>
          <w:sz w:val="2"/>
          <w:szCs w:val="2"/>
          <w:rtl w:val="0"/>
        </w:rPr>
        <w:t xml:space="preserve">i</w:t>
      </w:r>
      <w:r w:rsidDel="00000000" w:rsidR="00000000" w:rsidRPr="00000000">
        <w:rPr>
          <w:color w:val="001b00"/>
          <w:sz w:val="2"/>
          <w:szCs w:val="2"/>
          <w:rtl w:val="0"/>
        </w:rPr>
        <w:t xml:space="preserve">s</w:t>
      </w:r>
      <w:r w:rsidDel="00000000" w:rsidR="00000000" w:rsidRPr="00000000">
        <w:rPr>
          <w:color w:val="001900"/>
          <w:sz w:val="2"/>
          <w:szCs w:val="2"/>
          <w:rtl w:val="0"/>
        </w:rPr>
        <w:t xml:space="preserve">t</w:t>
      </w:r>
      <w:r w:rsidDel="00000000" w:rsidR="00000000" w:rsidRPr="00000000">
        <w:rPr>
          <w:color w:val="002900"/>
          <w:sz w:val="2"/>
          <w:szCs w:val="2"/>
          <w:rtl w:val="0"/>
        </w:rPr>
        <w:t xml:space="preserve">o</w:t>
      </w:r>
      <w:r w:rsidDel="00000000" w:rsidR="00000000" w:rsidRPr="00000000">
        <w:rPr>
          <w:color w:val="004700"/>
          <w:sz w:val="2"/>
          <w:szCs w:val="2"/>
          <w:rtl w:val="0"/>
        </w:rPr>
        <w:t xml:space="preserve">r</w:t>
      </w:r>
      <w:r w:rsidDel="00000000" w:rsidR="00000000" w:rsidRPr="00000000">
        <w:rPr>
          <w:color w:val="006400"/>
          <w:sz w:val="2"/>
          <w:szCs w:val="2"/>
          <w:rtl w:val="0"/>
        </w:rPr>
        <w:t xml:space="preserve">y</w:t>
      </w:r>
      <w:r w:rsidDel="00000000" w:rsidR="00000000" w:rsidRPr="00000000">
        <w:rPr>
          <w:color w:val="087900"/>
          <w:sz w:val="2"/>
          <w:szCs w:val="2"/>
          <w:rtl w:val="0"/>
        </w:rPr>
        <w:t xml:space="preserve"> </w:t>
      </w:r>
      <w:r w:rsidDel="00000000" w:rsidR="00000000" w:rsidRPr="00000000">
        <w:rPr>
          <w:color w:val="078000"/>
          <w:sz w:val="2"/>
          <w:szCs w:val="2"/>
          <w:rtl w:val="0"/>
        </w:rPr>
        <w:t xml:space="preserve">h</w:t>
      </w:r>
      <w:r w:rsidDel="00000000" w:rsidR="00000000" w:rsidRPr="00000000">
        <w:rPr>
          <w:color w:val="018100"/>
          <w:sz w:val="2"/>
          <w:szCs w:val="2"/>
          <w:rtl w:val="0"/>
        </w:rPr>
        <w:t xml:space="preserve">e</w:t>
      </w:r>
      <w:r w:rsidDel="00000000" w:rsidR="00000000" w:rsidRPr="00000000">
        <w:rPr>
          <w:color w:val="007e00"/>
          <w:sz w:val="2"/>
          <w:szCs w:val="2"/>
          <w:rtl w:val="0"/>
        </w:rPr>
        <w:t xml:space="preserve"> </w:t>
      </w:r>
      <w:r w:rsidDel="00000000" w:rsidR="00000000" w:rsidRPr="00000000">
        <w:rPr>
          <w:color w:val="097000"/>
          <w:sz w:val="2"/>
          <w:szCs w:val="2"/>
          <w:rtl w:val="0"/>
        </w:rPr>
        <w:t xml:space="preserve">led Portugal at </w:t>
      </w:r>
      <w:r w:rsidDel="00000000" w:rsidR="00000000" w:rsidRPr="00000000">
        <w:rPr>
          <w:color w:val="26c40f"/>
          <w:sz w:val="2"/>
          <w:szCs w:val="2"/>
          <w:rtl w:val="0"/>
        </w:rPr>
        <w:t xml:space="preserve">the foot</w:t>
      </w:r>
      <w:r w:rsidDel="00000000" w:rsidR="00000000" w:rsidRPr="00000000">
        <w:rPr>
          <w:color w:val="3ad823"/>
          <w:sz w:val="2"/>
          <w:szCs w:val="2"/>
          <w:rtl w:val="0"/>
        </w:rPr>
        <w:t xml:space="preserve">ball World Cup in South Africa in 2010, in 2012 </w:t>
      </w:r>
      <w:r w:rsidDel="00000000" w:rsidR="00000000" w:rsidRPr="00000000">
        <w:rPr>
          <w:color w:val="10ae00"/>
          <w:sz w:val="2"/>
          <w:szCs w:val="2"/>
          <w:rtl w:val="0"/>
        </w:rPr>
        <w:t xml:space="preserve">h</w:t>
      </w:r>
      <w:r w:rsidDel="00000000" w:rsidR="00000000" w:rsidRPr="00000000">
        <w:rPr>
          <w:color w:val="18b601"/>
          <w:sz w:val="2"/>
          <w:szCs w:val="2"/>
          <w:rtl w:val="0"/>
        </w:rPr>
        <w:t xml:space="preserve">e</w:t>
      </w:r>
      <w:r w:rsidDel="00000000" w:rsidR="00000000" w:rsidRPr="00000000">
        <w:rPr>
          <w:color w:val="25c30e"/>
          <w:sz w:val="2"/>
          <w:szCs w:val="2"/>
          <w:rtl w:val="0"/>
        </w:rPr>
        <w:t xml:space="preserve"> </w:t>
      </w:r>
      <w:r w:rsidDel="00000000" w:rsidR="00000000" w:rsidRPr="00000000">
        <w:rPr>
          <w:color w:val="31cf1a"/>
          <w:sz w:val="2"/>
          <w:szCs w:val="2"/>
          <w:rtl w:val="0"/>
        </w:rPr>
        <w:t xml:space="preserve">h</w:t>
      </w:r>
      <w:r w:rsidDel="00000000" w:rsidR="00000000" w:rsidRPr="00000000">
        <w:rPr>
          <w:color w:val="37d520"/>
          <w:sz w:val="2"/>
          <w:szCs w:val="2"/>
          <w:rtl w:val="0"/>
        </w:rPr>
        <w:t xml:space="preserve">el</w:t>
      </w:r>
      <w:r w:rsidDel="00000000" w:rsidR="00000000" w:rsidRPr="00000000">
        <w:rPr>
          <w:color w:val="34d21d"/>
          <w:sz w:val="2"/>
          <w:szCs w:val="2"/>
          <w:rtl w:val="0"/>
        </w:rPr>
        <w:t xml:space="preserve">p</w:t>
      </w:r>
      <w:r w:rsidDel="00000000" w:rsidR="00000000" w:rsidRPr="00000000">
        <w:rPr>
          <w:color w:val="30ce19"/>
          <w:sz w:val="2"/>
          <w:szCs w:val="2"/>
          <w:rtl w:val="0"/>
        </w:rPr>
        <w:t xml:space="preserve">e</w:t>
      </w:r>
      <w:r w:rsidDel="00000000" w:rsidR="00000000" w:rsidRPr="00000000">
        <w:rPr>
          <w:color w:val="4c9d40"/>
          <w:sz w:val="2"/>
          <w:szCs w:val="2"/>
          <w:rtl w:val="0"/>
        </w:rPr>
        <w:t xml:space="preserve">d</w:t>
      </w:r>
      <w:r w:rsidDel="00000000" w:rsidR="00000000" w:rsidRPr="00000000">
        <w:rPr>
          <w:color w:val="3c8b30"/>
          <w:sz w:val="2"/>
          <w:szCs w:val="2"/>
          <w:rtl w:val="0"/>
        </w:rPr>
        <w:t xml:space="preserve"> </w:t>
      </w:r>
      <w:r w:rsidDel="00000000" w:rsidR="00000000" w:rsidRPr="00000000">
        <w:rPr>
          <w:color w:val="256d1b"/>
          <w:sz w:val="2"/>
          <w:szCs w:val="2"/>
          <w:rtl w:val="0"/>
        </w:rPr>
        <w:t xml:space="preserve">R</w:t>
      </w:r>
      <w:r w:rsidDel="00000000" w:rsidR="00000000" w:rsidRPr="00000000">
        <w:rPr>
          <w:color w:val="0e4e04"/>
          <w:sz w:val="2"/>
          <w:szCs w:val="2"/>
          <w:rtl w:val="0"/>
        </w:rPr>
        <w:t xml:space="preserve">e</w:t>
      </w:r>
      <w:r w:rsidDel="00000000" w:rsidR="00000000" w:rsidRPr="00000000">
        <w:rPr>
          <w:color w:val="013400"/>
          <w:sz w:val="2"/>
          <w:szCs w:val="2"/>
          <w:rtl w:val="0"/>
        </w:rPr>
        <w:t xml:space="preserve">a</w:t>
      </w:r>
      <w:r w:rsidDel="00000000" w:rsidR="00000000" w:rsidRPr="00000000">
        <w:rPr>
          <w:color w:val="002600"/>
          <w:sz w:val="2"/>
          <w:szCs w:val="2"/>
          <w:rtl w:val="0"/>
        </w:rPr>
        <w:t xml:space="preserve">l</w:t>
      </w:r>
      <w:r w:rsidDel="00000000" w:rsidR="00000000" w:rsidRPr="00000000">
        <w:rPr>
          <w:color w:val="072003"/>
          <w:sz w:val="2"/>
          <w:szCs w:val="2"/>
          <w:rtl w:val="0"/>
        </w:rPr>
        <w:t xml:space="preserve"> </w:t>
      </w:r>
      <w:r w:rsidDel="00000000" w:rsidR="00000000" w:rsidRPr="00000000">
        <w:rPr>
          <w:color w:val="111b10"/>
          <w:sz w:val="2"/>
          <w:szCs w:val="2"/>
          <w:rtl w:val="0"/>
        </w:rPr>
        <w:t xml:space="preserve">M</w:t>
      </w:r>
      <w:r w:rsidDel="00000000" w:rsidR="00000000" w:rsidRPr="00000000">
        <w:rPr>
          <w:color w:val="0b060c"/>
          <w:sz w:val="2"/>
          <w:szCs w:val="2"/>
          <w:rtl w:val="0"/>
        </w:rPr>
        <w:t xml:space="preserve">a</w:t>
      </w:r>
      <w:r w:rsidDel="00000000" w:rsidR="00000000" w:rsidRPr="00000000">
        <w:rPr>
          <w:color w:val="130016"/>
          <w:sz w:val="2"/>
          <w:szCs w:val="2"/>
          <w:rtl w:val="0"/>
        </w:rPr>
        <w:t xml:space="preserve">d</w:t>
      </w:r>
      <w:r w:rsidDel="00000000" w:rsidR="00000000" w:rsidRPr="00000000">
        <w:rPr>
          <w:color w:val="1c0021"/>
          <w:sz w:val="2"/>
          <w:szCs w:val="2"/>
          <w:rtl w:val="0"/>
        </w:rPr>
        <w:t xml:space="preserve">r</w:t>
      </w:r>
      <w:r w:rsidDel="00000000" w:rsidR="00000000" w:rsidRPr="00000000">
        <w:rPr>
          <w:color w:val="23002a"/>
          <w:sz w:val="2"/>
          <w:szCs w:val="2"/>
          <w:rtl w:val="0"/>
        </w:rPr>
        <w:t xml:space="preserve">i</w:t>
      </w:r>
      <w:r w:rsidDel="00000000" w:rsidR="00000000" w:rsidRPr="00000000">
        <w:rPr>
          <w:color w:val="2a0033"/>
          <w:sz w:val="2"/>
          <w:szCs w:val="2"/>
          <w:rtl w:val="0"/>
        </w:rPr>
        <w:t xml:space="preserve">d</w:t>
      </w:r>
      <w:r w:rsidDel="00000000" w:rsidR="00000000" w:rsidRPr="00000000">
        <w:rPr>
          <w:color w:val="2e0038"/>
          <w:sz w:val="2"/>
          <w:szCs w:val="2"/>
          <w:rtl w:val="0"/>
        </w:rPr>
        <w:t xml:space="preserve"> </w:t>
      </w:r>
      <w:r w:rsidDel="00000000" w:rsidR="00000000" w:rsidRPr="00000000">
        <w:rPr>
          <w:color w:val="31003b"/>
          <w:sz w:val="2"/>
          <w:szCs w:val="2"/>
          <w:rtl w:val="0"/>
        </w:rPr>
        <w:t xml:space="preserve">w</w:t>
      </w:r>
      <w:r w:rsidDel="00000000" w:rsidR="00000000" w:rsidRPr="00000000">
        <w:rPr>
          <w:color w:val="33003f"/>
          <w:sz w:val="2"/>
          <w:szCs w:val="2"/>
          <w:rtl w:val="0"/>
        </w:rPr>
        <w:t xml:space="preserve">i</w:t>
      </w:r>
      <w:r w:rsidDel="00000000" w:rsidR="00000000" w:rsidRPr="00000000">
        <w:rPr>
          <w:color w:val="080808"/>
          <w:sz w:val="2"/>
          <w:szCs w:val="2"/>
          <w:rtl w:val="0"/>
        </w:rPr>
        <w:t xml:space="preserve">n the Spanish le</w:t>
      </w:r>
      <w:r w:rsidDel="00000000" w:rsidR="00000000" w:rsidRPr="00000000">
        <w:rPr>
          <w:color w:val="000000"/>
          <w:sz w:val="2"/>
          <w:szCs w:val="2"/>
          <w:rtl w:val="0"/>
        </w:rPr>
        <w:t xml:space="preserve">agu</w:t>
      </w:r>
      <w:r w:rsidDel="00000000" w:rsidR="00000000" w:rsidRPr="00000000">
        <w:rPr>
          <w:color w:val="010101"/>
          <w:sz w:val="2"/>
          <w:szCs w:val="2"/>
          <w:rtl w:val="0"/>
        </w:rPr>
        <w:t xml:space="preserve">e</w:t>
      </w:r>
      <w:r w:rsidDel="00000000" w:rsidR="00000000" w:rsidRPr="00000000">
        <w:rPr>
          <w:color w:val="070707"/>
          <w:sz w:val="2"/>
          <w:szCs w:val="2"/>
          <w:rtl w:val="0"/>
        </w:rPr>
        <w:t xml:space="preserve"> </w:t>
      </w:r>
      <w:r w:rsidDel="00000000" w:rsidR="00000000" w:rsidRPr="00000000">
        <w:rPr>
          <w:color w:val="0b0b0b"/>
          <w:sz w:val="2"/>
          <w:szCs w:val="2"/>
          <w:rtl w:val="0"/>
        </w:rPr>
        <w:t xml:space="preserve">t</w:t>
      </w:r>
      <w:r w:rsidDel="00000000" w:rsidR="00000000" w:rsidRPr="00000000">
        <w:rPr>
          <w:color w:val="0f0f0f"/>
          <w:sz w:val="2"/>
          <w:szCs w:val="2"/>
          <w:rtl w:val="0"/>
        </w:rPr>
        <w:t xml:space="preserve">i</w:t>
      </w:r>
      <w:r w:rsidDel="00000000" w:rsidR="00000000" w:rsidRPr="00000000">
        <w:rPr>
          <w:color w:val="111111"/>
          <w:sz w:val="2"/>
          <w:szCs w:val="2"/>
          <w:rtl w:val="0"/>
        </w:rPr>
        <w:t xml:space="preserve">t</w:t>
      </w:r>
      <w:r w:rsidDel="00000000" w:rsidR="00000000" w:rsidRPr="00000000">
        <w:rPr>
          <w:color w:val="000000"/>
          <w:sz w:val="2"/>
          <w:szCs w:val="2"/>
          <w:rtl w:val="0"/>
        </w:rPr>
        <w:t xml:space="preserve">le</w:t>
      </w:r>
      <w:r w:rsidDel="00000000" w:rsidR="00000000" w:rsidRPr="00000000">
        <w:rPr>
          <w:color w:val="080808"/>
          <w:sz w:val="2"/>
          <w:szCs w:val="2"/>
          <w:rtl w:val="0"/>
        </w:rPr>
        <w:t xml:space="preserve"> </w:t>
      </w:r>
      <w:r w:rsidDel="00000000" w:rsidR="00000000" w:rsidRPr="00000000">
        <w:rPr>
          <w:color w:val="1a1a1a"/>
          <w:sz w:val="2"/>
          <w:szCs w:val="2"/>
          <w:rtl w:val="0"/>
        </w:rPr>
        <w:t xml:space="preserve">a</w:t>
      </w:r>
      <w:r w:rsidDel="00000000" w:rsidR="00000000" w:rsidRPr="00000000">
        <w:rPr>
          <w:color w:val="2d2d2d"/>
          <w:sz w:val="2"/>
          <w:szCs w:val="2"/>
          <w:rtl w:val="0"/>
        </w:rPr>
        <w:t xml:space="preserve">n</w:t>
      </w:r>
      <w:r w:rsidDel="00000000" w:rsidR="00000000" w:rsidRPr="00000000">
        <w:rPr>
          <w:color w:val="3f3f3f"/>
          <w:sz w:val="2"/>
          <w:szCs w:val="2"/>
          <w:rtl w:val="0"/>
        </w:rPr>
        <w:t xml:space="preserve">d</w:t>
      </w:r>
      <w:r w:rsidDel="00000000" w:rsidR="00000000" w:rsidRPr="00000000">
        <w:rPr>
          <w:color w:val="4d4d4d"/>
          <w:sz w:val="2"/>
          <w:szCs w:val="2"/>
          <w:rtl w:val="0"/>
        </w:rPr>
        <w:t xml:space="preserve"> </w:t>
      </w:r>
      <w:r w:rsidDel="00000000" w:rsidR="00000000" w:rsidRPr="00000000">
        <w:rPr>
          <w:color w:val="545454"/>
          <w:sz w:val="2"/>
          <w:szCs w:val="2"/>
          <w:rtl w:val="0"/>
        </w:rPr>
        <w:t xml:space="preserve">i</w:t>
      </w:r>
      <w:r w:rsidDel="00000000" w:rsidR="00000000" w:rsidRPr="00000000">
        <w:rPr>
          <w:color w:val="525252"/>
          <w:sz w:val="2"/>
          <w:szCs w:val="2"/>
          <w:rtl w:val="0"/>
        </w:rPr>
        <w:t xml:space="preserve">t</w:t>
      </w:r>
      <w:r w:rsidDel="00000000" w:rsidR="00000000" w:rsidRPr="00000000">
        <w:rPr>
          <w:color w:val="565656"/>
          <w:sz w:val="2"/>
          <w:szCs w:val="2"/>
          <w:rtl w:val="0"/>
        </w:rPr>
        <w:t xml:space="preserve"> </w:t>
      </w:r>
      <w:r w:rsidDel="00000000" w:rsidR="00000000" w:rsidRPr="00000000">
        <w:rPr>
          <w:color w:val="5d5d5d"/>
          <w:sz w:val="2"/>
          <w:szCs w:val="2"/>
          <w:rtl w:val="0"/>
        </w:rPr>
        <w:t xml:space="preserve">p</w:t>
      </w:r>
      <w:r w:rsidDel="00000000" w:rsidR="00000000" w:rsidRPr="00000000">
        <w:rPr>
          <w:color w:val="666666"/>
          <w:sz w:val="2"/>
          <w:szCs w:val="2"/>
          <w:rtl w:val="0"/>
        </w:rPr>
        <w:t xml:space="preserve">r</w:t>
      </w:r>
      <w:r w:rsidDel="00000000" w:rsidR="00000000" w:rsidRPr="00000000">
        <w:rPr>
          <w:color w:val="707070"/>
          <w:sz w:val="2"/>
          <w:szCs w:val="2"/>
          <w:rtl w:val="0"/>
        </w:rPr>
        <w:t xml:space="preserve">o</w:t>
      </w:r>
      <w:r w:rsidDel="00000000" w:rsidR="00000000" w:rsidRPr="00000000">
        <w:rPr>
          <w:color w:val="797979"/>
          <w:sz w:val="2"/>
          <w:szCs w:val="2"/>
          <w:rtl w:val="0"/>
        </w:rPr>
        <w:t xml:space="preserve">v</w:t>
      </w:r>
      <w:r w:rsidDel="00000000" w:rsidR="00000000" w:rsidRPr="00000000">
        <w:rPr>
          <w:color w:val="808080"/>
          <w:sz w:val="2"/>
          <w:szCs w:val="2"/>
          <w:rtl w:val="0"/>
        </w:rPr>
        <w:t xml:space="preserve">e</w:t>
      </w:r>
      <w:r w:rsidDel="00000000" w:rsidR="00000000" w:rsidRPr="00000000">
        <w:rPr>
          <w:color w:val="848484"/>
          <w:sz w:val="2"/>
          <w:szCs w:val="2"/>
          <w:rtl w:val="0"/>
        </w:rPr>
        <w:t xml:space="preserve">d</w:t>
      </w:r>
      <w:r w:rsidDel="00000000" w:rsidR="00000000" w:rsidRPr="00000000">
        <w:rPr>
          <w:color w:val="585858"/>
          <w:sz w:val="2"/>
          <w:szCs w:val="2"/>
          <w:rtl w:val="0"/>
        </w:rPr>
        <w:t xml:space="preserve"> to be his first league title with the clubHe sc</w:t>
      </w:r>
      <w:r w:rsidDel="00000000" w:rsidR="00000000" w:rsidRPr="00000000">
        <w:rPr>
          <w:color w:val="787878"/>
          <w:sz w:val="2"/>
          <w:szCs w:val="2"/>
          <w:rtl w:val="0"/>
        </w:rPr>
        <w:t xml:space="preserve">ored 60 </w:t>
      </w:r>
      <w:r w:rsidDel="00000000" w:rsidR="00000000" w:rsidRPr="00000000">
        <w:rPr>
          <w:color w:val="535353"/>
          <w:sz w:val="2"/>
          <w:szCs w:val="2"/>
          <w:rtl w:val="0"/>
        </w:rPr>
        <w:t xml:space="preserve">goals in</w:t>
      </w:r>
      <w:r w:rsidDel="00000000" w:rsidR="00000000" w:rsidRPr="00000000">
        <w:rPr>
          <w:color w:val="161616"/>
          <w:sz w:val="2"/>
          <w:szCs w:val="2"/>
          <w:rtl w:val="0"/>
        </w:rPr>
        <w:t xml:space="preserve"> all com</w:t>
      </w:r>
      <w:r w:rsidDel="00000000" w:rsidR="00000000" w:rsidRPr="00000000">
        <w:rPr>
          <w:color w:val="000000"/>
          <w:sz w:val="2"/>
          <w:szCs w:val="2"/>
          <w:rtl w:val="0"/>
        </w:rPr>
        <w:t xml:space="preserve">petitions in sea</w:t>
      </w:r>
      <w:r w:rsidDel="00000000" w:rsidR="00000000" w:rsidRPr="00000000">
        <w:rPr>
          <w:color w:val="080808"/>
          <w:sz w:val="2"/>
          <w:szCs w:val="2"/>
          <w:rtl w:val="0"/>
        </w:rPr>
        <w:t xml:space="preserve">son in 2013 seasons he scored staggering</w:t>
      </w:r>
      <w:r w:rsidDel="00000000" w:rsidR="00000000" w:rsidRPr="00000000">
        <w:rPr>
          <w:color w:val="101010"/>
          <w:sz w:val="2"/>
          <w:szCs w:val="2"/>
          <w:rtl w:val="0"/>
        </w:rPr>
        <w:t xml:space="preserve"> </w:t>
      </w:r>
      <w:r w:rsidDel="00000000" w:rsidR="00000000" w:rsidRPr="00000000">
        <w:rPr>
          <w:color w:val="060606"/>
          <w:sz w:val="2"/>
          <w:szCs w:val="2"/>
          <w:rtl w:val="0"/>
        </w:rPr>
        <w:t xml:space="preserve">5</w:t>
      </w:r>
      <w:r w:rsidDel="00000000" w:rsidR="00000000" w:rsidRPr="00000000">
        <w:rPr>
          <w:color w:val="000000"/>
          <w:sz w:val="2"/>
          <w:szCs w:val="2"/>
          <w:rtl w:val="0"/>
        </w:rPr>
        <w:t xml:space="preserve">1 g</w:t>
      </w:r>
      <w:r w:rsidDel="00000000" w:rsidR="00000000" w:rsidRPr="00000000">
        <w:rPr>
          <w:color w:val="0f0f0f"/>
          <w:sz w:val="2"/>
          <w:szCs w:val="2"/>
          <w:rtl w:val="0"/>
        </w:rPr>
        <w:t xml:space="preserve">o</w:t>
      </w:r>
      <w:r w:rsidDel="00000000" w:rsidR="00000000" w:rsidRPr="00000000">
        <w:rPr>
          <w:color w:val="282828"/>
          <w:sz w:val="2"/>
          <w:szCs w:val="2"/>
          <w:rtl w:val="0"/>
        </w:rPr>
        <w:t xml:space="preserve">a</w:t>
      </w:r>
      <w:r w:rsidDel="00000000" w:rsidR="00000000" w:rsidRPr="00000000">
        <w:rPr>
          <w:color w:val="383838"/>
          <w:sz w:val="2"/>
          <w:szCs w:val="2"/>
          <w:rtl w:val="0"/>
        </w:rPr>
        <w:t xml:space="preserve">l</w:t>
      </w:r>
      <w:r w:rsidDel="00000000" w:rsidR="00000000" w:rsidRPr="00000000">
        <w:rPr>
          <w:color w:val="868686"/>
          <w:sz w:val="2"/>
          <w:szCs w:val="2"/>
          <w:rtl w:val="0"/>
        </w:rPr>
        <w:t xml:space="preserve">s</w:t>
      </w:r>
      <w:r w:rsidDel="00000000" w:rsidR="00000000" w:rsidRPr="00000000">
        <w:rPr>
          <w:color w:val="acacac"/>
          <w:sz w:val="2"/>
          <w:szCs w:val="2"/>
          <w:rtl w:val="0"/>
        </w:rPr>
        <w:t xml:space="preserve"> </w:t>
      </w:r>
      <w:r w:rsidDel="00000000" w:rsidR="00000000" w:rsidRPr="00000000">
        <w:rPr>
          <w:color w:val="e7e7e7"/>
          <w:sz w:val="2"/>
          <w:szCs w:val="2"/>
          <w:rtl w:val="0"/>
        </w:rPr>
        <w:t xml:space="preserve">i</w:t>
      </w:r>
      <w:r w:rsidDel="00000000" w:rsidR="00000000" w:rsidRPr="00000000">
        <w:rPr>
          <w:color w:val="ffffff"/>
          <w:sz w:val="2"/>
          <w:szCs w:val="2"/>
          <w:rtl w:val="0"/>
        </w:rPr>
        <w:t xml:space="preserve">n th</w:t>
      </w:r>
      <w:r w:rsidDel="00000000" w:rsidR="00000000" w:rsidRPr="00000000">
        <w:rPr>
          <w:color w:val="fcfcfc"/>
          <w:sz w:val="2"/>
          <w:szCs w:val="2"/>
          <w:rtl w:val="0"/>
        </w:rPr>
        <w:t xml:space="preserve">e</w:t>
      </w:r>
      <w:r w:rsidDel="00000000" w:rsidR="00000000" w:rsidRPr="00000000">
        <w:rPr>
          <w:color w:val="f8f8f8"/>
          <w:sz w:val="2"/>
          <w:szCs w:val="2"/>
          <w:rtl w:val="0"/>
        </w:rPr>
        <w:t xml:space="preserve"> season, in the Ch</w:t>
      </w:r>
      <w:r w:rsidDel="00000000" w:rsidR="00000000" w:rsidRPr="00000000">
        <w:rPr>
          <w:sz w:val="16"/>
          <w:szCs w:val="16"/>
          <w:rtl w:val="0"/>
        </w:rPr>
        <w:br w:type="textWrapping"/>
      </w:r>
      <w:r w:rsidDel="00000000" w:rsidR="00000000" w:rsidRPr="00000000">
        <w:rPr>
          <w:color w:val="eaeaea"/>
          <w:sz w:val="2"/>
          <w:szCs w:val="2"/>
          <w:rtl w:val="0"/>
        </w:rPr>
        <w:t xml:space="preserve">a</w:t>
      </w:r>
      <w:r w:rsidDel="00000000" w:rsidR="00000000" w:rsidRPr="00000000">
        <w:rPr>
          <w:color w:val="ffffff"/>
          <w:sz w:val="2"/>
          <w:szCs w:val="2"/>
          <w:rtl w:val="0"/>
        </w:rPr>
        <w:t xml:space="preserve">mp</w:t>
      </w:r>
      <w:r w:rsidDel="00000000" w:rsidR="00000000" w:rsidRPr="00000000">
        <w:rPr>
          <w:color w:val="bebebe"/>
          <w:sz w:val="2"/>
          <w:szCs w:val="2"/>
          <w:rtl w:val="0"/>
        </w:rPr>
        <w:t xml:space="preserve">i</w:t>
      </w:r>
      <w:r w:rsidDel="00000000" w:rsidR="00000000" w:rsidRPr="00000000">
        <w:rPr>
          <w:color w:val="424242"/>
          <w:sz w:val="2"/>
          <w:szCs w:val="2"/>
          <w:rtl w:val="0"/>
        </w:rPr>
        <w:t xml:space="preserve">o</w:t>
      </w:r>
      <w:r w:rsidDel="00000000" w:rsidR="00000000" w:rsidRPr="00000000">
        <w:rPr>
          <w:color w:val="000000"/>
          <w:sz w:val="2"/>
          <w:szCs w:val="2"/>
          <w:rtl w:val="0"/>
        </w:rPr>
        <w:t xml:space="preserve">ns</w:t>
      </w:r>
      <w:r w:rsidDel="00000000" w:rsidR="00000000" w:rsidRPr="00000000">
        <w:rPr>
          <w:color w:val="161616"/>
          <w:sz w:val="2"/>
          <w:szCs w:val="2"/>
          <w:rtl w:val="0"/>
        </w:rPr>
        <w:t xml:space="preserve"> </w:t>
      </w:r>
      <w:r w:rsidDel="00000000" w:rsidR="00000000" w:rsidRPr="00000000">
        <w:rPr>
          <w:color w:val="080808"/>
          <w:sz w:val="2"/>
          <w:szCs w:val="2"/>
          <w:rtl w:val="0"/>
        </w:rPr>
        <w:t xml:space="preserve">League Ronaldo scored 17</w:t>
      </w:r>
      <w:r w:rsidDel="00000000" w:rsidR="00000000" w:rsidRPr="00000000">
        <w:rPr>
          <w:color w:val="006000"/>
          <w:sz w:val="2"/>
          <w:szCs w:val="2"/>
          <w:rtl w:val="0"/>
        </w:rPr>
        <w:t xml:space="preserve"> </w:t>
      </w:r>
      <w:r w:rsidDel="00000000" w:rsidR="00000000" w:rsidRPr="00000000">
        <w:rPr>
          <w:color w:val="026900"/>
          <w:sz w:val="2"/>
          <w:szCs w:val="2"/>
          <w:rtl w:val="0"/>
        </w:rPr>
        <w:t xml:space="preserve">g</w:t>
      </w:r>
      <w:r w:rsidDel="00000000" w:rsidR="00000000" w:rsidRPr="00000000">
        <w:rPr>
          <w:color w:val="107701"/>
          <w:sz w:val="2"/>
          <w:szCs w:val="2"/>
          <w:rtl w:val="0"/>
        </w:rPr>
        <w:t xml:space="preserve">o</w:t>
      </w:r>
      <w:r w:rsidDel="00000000" w:rsidR="00000000" w:rsidRPr="00000000">
        <w:rPr>
          <w:color w:val="19800a"/>
          <w:sz w:val="2"/>
          <w:szCs w:val="2"/>
          <w:rtl w:val="0"/>
        </w:rPr>
        <w:t xml:space="preserve">al</w:t>
      </w:r>
      <w:r w:rsidDel="00000000" w:rsidR="00000000" w:rsidRPr="00000000">
        <w:rPr>
          <w:color w:val="107701"/>
          <w:sz w:val="2"/>
          <w:szCs w:val="2"/>
          <w:rtl w:val="0"/>
        </w:rPr>
        <w:t xml:space="preserve">s</w:t>
      </w:r>
      <w:r w:rsidDel="00000000" w:rsidR="00000000" w:rsidRPr="00000000">
        <w:rPr>
          <w:color w:val="026900"/>
          <w:sz w:val="2"/>
          <w:szCs w:val="2"/>
          <w:rtl w:val="0"/>
        </w:rPr>
        <w:t xml:space="preserve"> </w:t>
      </w:r>
      <w:r w:rsidDel="00000000" w:rsidR="00000000" w:rsidRPr="00000000">
        <w:rPr>
          <w:color w:val="006000"/>
          <w:sz w:val="2"/>
          <w:szCs w:val="2"/>
          <w:rtl w:val="0"/>
        </w:rPr>
        <w:t xml:space="preserve">w</w:t>
      </w:r>
      <w:r w:rsidDel="00000000" w:rsidR="00000000" w:rsidRPr="00000000">
        <w:rPr>
          <w:color w:val="097000"/>
          <w:sz w:val="2"/>
          <w:szCs w:val="2"/>
          <w:rtl w:val="0"/>
        </w:rPr>
        <w:t xml:space="preserve">hich made him the highes</w:t>
      </w:r>
      <w:r w:rsidDel="00000000" w:rsidR="00000000" w:rsidRPr="00000000">
        <w:rPr>
          <w:color w:val="228913"/>
          <w:sz w:val="2"/>
          <w:szCs w:val="2"/>
          <w:rtl w:val="0"/>
        </w:rPr>
        <w:t xml:space="preserve">t</w:t>
      </w:r>
      <w:r w:rsidDel="00000000" w:rsidR="00000000" w:rsidRPr="00000000">
        <w:rPr>
          <w:color w:val="1f8610"/>
          <w:sz w:val="2"/>
          <w:szCs w:val="2"/>
          <w:rtl w:val="0"/>
        </w:rPr>
        <w:t xml:space="preserve"> </w:t>
      </w:r>
      <w:r w:rsidDel="00000000" w:rsidR="00000000" w:rsidRPr="00000000">
        <w:rPr>
          <w:color w:val="1a810b"/>
          <w:sz w:val="2"/>
          <w:szCs w:val="2"/>
          <w:rtl w:val="0"/>
        </w:rPr>
        <w:t xml:space="preserve">s</w:t>
      </w:r>
      <w:r w:rsidDel="00000000" w:rsidR="00000000" w:rsidRPr="00000000">
        <w:rPr>
          <w:color w:val="147b05"/>
          <w:sz w:val="2"/>
          <w:szCs w:val="2"/>
          <w:rtl w:val="0"/>
        </w:rPr>
        <w:t xml:space="preserve">c</w:t>
      </w:r>
      <w:r w:rsidDel="00000000" w:rsidR="00000000" w:rsidRPr="00000000">
        <w:rPr>
          <w:color w:val="0e7500"/>
          <w:sz w:val="2"/>
          <w:szCs w:val="2"/>
          <w:rtl w:val="0"/>
        </w:rPr>
        <w:t xml:space="preserve">o</w:t>
      </w:r>
      <w:r w:rsidDel="00000000" w:rsidR="00000000" w:rsidRPr="00000000">
        <w:rPr>
          <w:color w:val="086f00"/>
          <w:sz w:val="2"/>
          <w:szCs w:val="2"/>
          <w:rtl w:val="0"/>
        </w:rPr>
        <w:t xml:space="preserve">r</w:t>
      </w:r>
      <w:r w:rsidDel="00000000" w:rsidR="00000000" w:rsidRPr="00000000">
        <w:rPr>
          <w:color w:val="036a00"/>
          <w:sz w:val="2"/>
          <w:szCs w:val="2"/>
          <w:rtl w:val="0"/>
        </w:rPr>
        <w:t xml:space="preserve">e</w:t>
      </w:r>
      <w:r w:rsidDel="00000000" w:rsidR="00000000" w:rsidRPr="00000000">
        <w:rPr>
          <w:color w:val="016800"/>
          <w:sz w:val="2"/>
          <w:szCs w:val="2"/>
          <w:rtl w:val="0"/>
        </w:rPr>
        <w:t xml:space="preserve"> </w:t>
      </w:r>
      <w:r w:rsidDel="00000000" w:rsidR="00000000" w:rsidRPr="00000000">
        <w:rPr>
          <w:color w:val="238a14"/>
          <w:sz w:val="2"/>
          <w:szCs w:val="2"/>
          <w:rtl w:val="0"/>
        </w:rPr>
        <w:t xml:space="preserve">e</w:t>
      </w:r>
      <w:r w:rsidDel="00000000" w:rsidR="00000000" w:rsidRPr="00000000">
        <w:rPr>
          <w:color w:val="177e08"/>
          <w:sz w:val="2"/>
          <w:szCs w:val="2"/>
          <w:rtl w:val="0"/>
        </w:rPr>
        <w:t xml:space="preserve">v</w:t>
      </w:r>
      <w:r w:rsidDel="00000000" w:rsidR="00000000" w:rsidRPr="00000000">
        <w:rPr>
          <w:color w:val="167d07"/>
          <w:sz w:val="2"/>
          <w:szCs w:val="2"/>
          <w:rtl w:val="0"/>
        </w:rPr>
        <w:t xml:space="preserve">e</w:t>
      </w:r>
      <w:r w:rsidDel="00000000" w:rsidR="00000000" w:rsidRPr="00000000">
        <w:rPr>
          <w:color w:val="2e951f"/>
          <w:sz w:val="2"/>
          <w:szCs w:val="2"/>
          <w:rtl w:val="0"/>
        </w:rPr>
        <w:t xml:space="preserve">r</w:t>
      </w:r>
      <w:r w:rsidDel="00000000" w:rsidR="00000000" w:rsidRPr="00000000">
        <w:rPr>
          <w:color w:val="46ad37"/>
          <w:sz w:val="2"/>
          <w:szCs w:val="2"/>
          <w:rtl w:val="0"/>
        </w:rPr>
        <w:t xml:space="preserve"> </w:t>
      </w:r>
      <w:r w:rsidDel="00000000" w:rsidR="00000000" w:rsidRPr="00000000">
        <w:rPr>
          <w:color w:val="389f29"/>
          <w:sz w:val="2"/>
          <w:szCs w:val="2"/>
          <w:rtl w:val="0"/>
        </w:rPr>
        <w:t xml:space="preserve">i</w:t>
      </w:r>
      <w:r w:rsidDel="00000000" w:rsidR="00000000" w:rsidRPr="00000000">
        <w:rPr>
          <w:color w:val="016800"/>
          <w:sz w:val="2"/>
          <w:szCs w:val="2"/>
          <w:rtl w:val="0"/>
        </w:rPr>
        <w:t xml:space="preserve">n</w:t>
      </w:r>
      <w:r w:rsidDel="00000000" w:rsidR="00000000" w:rsidRPr="00000000">
        <w:rPr>
          <w:color w:val="003500"/>
          <w:sz w:val="2"/>
          <w:szCs w:val="2"/>
          <w:rtl w:val="0"/>
        </w:rPr>
        <w:t xml:space="preserve"> </w:t>
      </w:r>
      <w:r w:rsidDel="00000000" w:rsidR="00000000" w:rsidRPr="00000000">
        <w:rPr>
          <w:color w:val="080808"/>
          <w:sz w:val="2"/>
          <w:szCs w:val="2"/>
          <w:rtl w:val="0"/>
        </w:rPr>
        <w:t xml:space="preserve">a single season </w:t>
      </w:r>
      <w:r w:rsidDel="00000000" w:rsidR="00000000" w:rsidRPr="00000000">
        <w:rPr>
          <w:color w:val="16001a"/>
          <w:sz w:val="2"/>
          <w:szCs w:val="2"/>
          <w:rtl w:val="0"/>
        </w:rPr>
        <w:t xml:space="preserve">o</w:t>
      </w:r>
      <w:r w:rsidDel="00000000" w:rsidR="00000000" w:rsidRPr="00000000">
        <w:rPr>
          <w:color w:val="150018"/>
          <w:sz w:val="2"/>
          <w:szCs w:val="2"/>
          <w:rtl w:val="0"/>
        </w:rPr>
        <w:t xml:space="preserve">f</w:t>
      </w:r>
      <w:r w:rsidDel="00000000" w:rsidR="00000000" w:rsidRPr="00000000">
        <w:rPr>
          <w:color w:val="120114"/>
          <w:sz w:val="2"/>
          <w:szCs w:val="2"/>
          <w:rtl w:val="0"/>
        </w:rPr>
        <w:t xml:space="preserve"> </w:t>
      </w:r>
      <w:r w:rsidDel="00000000" w:rsidR="00000000" w:rsidRPr="00000000">
        <w:rPr>
          <w:color w:val="0c050d"/>
          <w:sz w:val="2"/>
          <w:szCs w:val="2"/>
          <w:rtl w:val="0"/>
        </w:rPr>
        <w:t xml:space="preserve">t</w:t>
      </w:r>
      <w:r w:rsidDel="00000000" w:rsidR="00000000" w:rsidRPr="00000000">
        <w:rPr>
          <w:color w:val="070906"/>
          <w:sz w:val="2"/>
          <w:szCs w:val="2"/>
          <w:rtl w:val="0"/>
        </w:rPr>
        <w:t xml:space="preserve">h</w:t>
      </w:r>
      <w:r w:rsidDel="00000000" w:rsidR="00000000" w:rsidRPr="00000000">
        <w:rPr>
          <w:color w:val="000e00"/>
          <w:sz w:val="2"/>
          <w:szCs w:val="2"/>
          <w:rtl w:val="0"/>
        </w:rPr>
        <w:t xml:space="preserve">e</w:t>
      </w:r>
      <w:r w:rsidDel="00000000" w:rsidR="00000000" w:rsidRPr="00000000">
        <w:rPr>
          <w:color w:val="001500"/>
          <w:sz w:val="2"/>
          <w:szCs w:val="2"/>
          <w:rtl w:val="0"/>
        </w:rPr>
        <w:t xml:space="preserve"> </w:t>
      </w:r>
      <w:r w:rsidDel="00000000" w:rsidR="00000000" w:rsidRPr="00000000">
        <w:rPr>
          <w:color w:val="001b00"/>
          <w:sz w:val="2"/>
          <w:szCs w:val="2"/>
          <w:rtl w:val="0"/>
        </w:rPr>
        <w:t xml:space="preserve">t</w:t>
      </w:r>
      <w:r w:rsidDel="00000000" w:rsidR="00000000" w:rsidRPr="00000000">
        <w:rPr>
          <w:color w:val="001900"/>
          <w:sz w:val="2"/>
          <w:szCs w:val="2"/>
          <w:rtl w:val="0"/>
        </w:rPr>
        <w:t xml:space="preserve">o</w:t>
      </w:r>
      <w:r w:rsidDel="00000000" w:rsidR="00000000" w:rsidRPr="00000000">
        <w:rPr>
          <w:color w:val="002900"/>
          <w:sz w:val="2"/>
          <w:szCs w:val="2"/>
          <w:rtl w:val="0"/>
        </w:rPr>
        <w:t xml:space="preserve">u</w:t>
      </w:r>
      <w:r w:rsidDel="00000000" w:rsidR="00000000" w:rsidRPr="00000000">
        <w:rPr>
          <w:color w:val="004700"/>
          <w:sz w:val="2"/>
          <w:szCs w:val="2"/>
          <w:rtl w:val="0"/>
        </w:rPr>
        <w:t xml:space="preserve">r</w:t>
      </w:r>
      <w:r w:rsidDel="00000000" w:rsidR="00000000" w:rsidRPr="00000000">
        <w:rPr>
          <w:color w:val="006400"/>
          <w:sz w:val="2"/>
          <w:szCs w:val="2"/>
          <w:rtl w:val="0"/>
        </w:rPr>
        <w:t xml:space="preserve">n</w:t>
      </w:r>
      <w:r w:rsidDel="00000000" w:rsidR="00000000" w:rsidRPr="00000000">
        <w:rPr>
          <w:color w:val="087900"/>
          <w:sz w:val="2"/>
          <w:szCs w:val="2"/>
          <w:rtl w:val="0"/>
        </w:rPr>
        <w:t xml:space="preserve">a</w:t>
      </w:r>
      <w:r w:rsidDel="00000000" w:rsidR="00000000" w:rsidRPr="00000000">
        <w:rPr>
          <w:color w:val="078000"/>
          <w:sz w:val="2"/>
          <w:szCs w:val="2"/>
          <w:rtl w:val="0"/>
        </w:rPr>
        <w:t xml:space="preserve">m</w:t>
      </w:r>
      <w:r w:rsidDel="00000000" w:rsidR="00000000" w:rsidRPr="00000000">
        <w:rPr>
          <w:color w:val="018100"/>
          <w:sz w:val="2"/>
          <w:szCs w:val="2"/>
          <w:rtl w:val="0"/>
        </w:rPr>
        <w:t xml:space="preserve">e</w:t>
      </w:r>
      <w:r w:rsidDel="00000000" w:rsidR="00000000" w:rsidRPr="00000000">
        <w:rPr>
          <w:color w:val="007e00"/>
          <w:sz w:val="2"/>
          <w:szCs w:val="2"/>
          <w:rtl w:val="0"/>
        </w:rPr>
        <w:t xml:space="preserve">n</w:t>
      </w:r>
      <w:r w:rsidDel="00000000" w:rsidR="00000000" w:rsidRPr="00000000">
        <w:rPr>
          <w:color w:val="097000"/>
          <w:sz w:val="2"/>
          <w:szCs w:val="2"/>
          <w:rtl w:val="0"/>
        </w:rPr>
        <w:t xml:space="preserve">t He has a total</w:t>
      </w:r>
      <w:r w:rsidDel="00000000" w:rsidR="00000000" w:rsidRPr="00000000">
        <w:rPr>
          <w:color w:val="26c40f"/>
          <w:sz w:val="2"/>
          <w:szCs w:val="2"/>
          <w:rtl w:val="0"/>
        </w:rPr>
        <w:t xml:space="preserve"> of 89 g</w:t>
      </w:r>
      <w:r w:rsidDel="00000000" w:rsidR="00000000" w:rsidRPr="00000000">
        <w:rPr>
          <w:color w:val="3ad823"/>
          <w:sz w:val="2"/>
          <w:szCs w:val="2"/>
          <w:rtl w:val="0"/>
        </w:rPr>
        <w:t xml:space="preserve">oals in the tournament overall in the 2014 World</w:t>
      </w:r>
      <w:r w:rsidDel="00000000" w:rsidR="00000000" w:rsidRPr="00000000">
        <w:rPr>
          <w:color w:val="2ac813"/>
          <w:sz w:val="2"/>
          <w:szCs w:val="2"/>
          <w:rtl w:val="0"/>
        </w:rPr>
        <w:t xml:space="preserve"> C</w:t>
      </w:r>
      <w:r w:rsidDel="00000000" w:rsidR="00000000" w:rsidRPr="00000000">
        <w:rPr>
          <w:color w:val="2cca15"/>
          <w:sz w:val="2"/>
          <w:szCs w:val="2"/>
          <w:rtl w:val="0"/>
        </w:rPr>
        <w:t xml:space="preserve">u</w:t>
      </w:r>
      <w:r w:rsidDel="00000000" w:rsidR="00000000" w:rsidRPr="00000000">
        <w:rPr>
          <w:color w:val="2ecc17"/>
          <w:sz w:val="2"/>
          <w:szCs w:val="2"/>
          <w:rtl w:val="0"/>
        </w:rPr>
        <w:t xml:space="preserve">p</w:t>
      </w:r>
      <w:r w:rsidDel="00000000" w:rsidR="00000000" w:rsidRPr="00000000">
        <w:rPr>
          <w:color w:val="32d01b"/>
          <w:sz w:val="2"/>
          <w:szCs w:val="2"/>
          <w:rtl w:val="0"/>
        </w:rPr>
        <w:t xml:space="preserve"> </w:t>
      </w:r>
      <w:r w:rsidDel="00000000" w:rsidR="00000000" w:rsidRPr="00000000">
        <w:rPr>
          <w:color w:val="36d41f"/>
          <w:sz w:val="2"/>
          <w:szCs w:val="2"/>
          <w:rtl w:val="0"/>
        </w:rPr>
        <w:t xml:space="preserve">P</w:t>
      </w:r>
      <w:r w:rsidDel="00000000" w:rsidR="00000000" w:rsidRPr="00000000">
        <w:rPr>
          <w:color w:val="3bd924"/>
          <w:sz w:val="2"/>
          <w:szCs w:val="2"/>
          <w:rtl w:val="0"/>
        </w:rPr>
        <w:t xml:space="preserve">o</w:t>
      </w:r>
      <w:r w:rsidDel="00000000" w:rsidR="00000000" w:rsidRPr="00000000">
        <w:rPr>
          <w:color w:val="3ddb26"/>
          <w:sz w:val="2"/>
          <w:szCs w:val="2"/>
          <w:rtl w:val="0"/>
        </w:rPr>
        <w:t xml:space="preserve">r</w:t>
      </w:r>
      <w:r w:rsidDel="00000000" w:rsidR="00000000" w:rsidRPr="00000000">
        <w:rPr>
          <w:color w:val="6ac75c"/>
          <w:sz w:val="2"/>
          <w:szCs w:val="2"/>
          <w:rtl w:val="0"/>
        </w:rPr>
        <w:t xml:space="preserve">t</w:t>
      </w:r>
      <w:r w:rsidDel="00000000" w:rsidR="00000000" w:rsidRPr="00000000">
        <w:rPr>
          <w:color w:val="56b148"/>
          <w:sz w:val="2"/>
          <w:szCs w:val="2"/>
          <w:rtl w:val="0"/>
        </w:rPr>
        <w:t xml:space="preserve">u</w:t>
      </w:r>
      <w:r w:rsidDel="00000000" w:rsidR="00000000" w:rsidRPr="00000000">
        <w:rPr>
          <w:color w:val="398d2d"/>
          <w:sz w:val="2"/>
          <w:szCs w:val="2"/>
          <w:rtl w:val="0"/>
        </w:rPr>
        <w:t xml:space="preserve">g</w:t>
      </w:r>
      <w:r w:rsidDel="00000000" w:rsidR="00000000" w:rsidRPr="00000000">
        <w:rPr>
          <w:color w:val="1a660e"/>
          <w:sz w:val="2"/>
          <w:szCs w:val="2"/>
          <w:rtl w:val="0"/>
        </w:rPr>
        <w:t xml:space="preserve">a</w:t>
      </w:r>
      <w:r w:rsidDel="00000000" w:rsidR="00000000" w:rsidRPr="00000000">
        <w:rPr>
          <w:color w:val="054500"/>
          <w:sz w:val="2"/>
          <w:szCs w:val="2"/>
          <w:rtl w:val="0"/>
        </w:rPr>
        <w:t xml:space="preserve">l</w:t>
      </w:r>
      <w:r w:rsidDel="00000000" w:rsidR="00000000" w:rsidRPr="00000000">
        <w:rPr>
          <w:color w:val="002f00"/>
          <w:sz w:val="2"/>
          <w:szCs w:val="2"/>
          <w:rtl w:val="0"/>
        </w:rPr>
        <w:t xml:space="preserve"> </w:t>
      </w:r>
      <w:r w:rsidDel="00000000" w:rsidR="00000000" w:rsidRPr="00000000">
        <w:rPr>
          <w:color w:val="002200"/>
          <w:sz w:val="2"/>
          <w:szCs w:val="2"/>
          <w:rtl w:val="0"/>
        </w:rPr>
        <w:t xml:space="preserve">w</w:t>
      </w:r>
      <w:r w:rsidDel="00000000" w:rsidR="00000000" w:rsidRPr="00000000">
        <w:rPr>
          <w:color w:val="041b01"/>
          <w:sz w:val="2"/>
          <w:szCs w:val="2"/>
          <w:rtl w:val="0"/>
        </w:rPr>
        <w:t xml:space="preserve">e</w:t>
      </w:r>
      <w:r w:rsidDel="00000000" w:rsidR="00000000" w:rsidRPr="00000000">
        <w:rPr>
          <w:color w:val="040b03"/>
          <w:sz w:val="2"/>
          <w:szCs w:val="2"/>
          <w:rtl w:val="0"/>
        </w:rPr>
        <w:t xml:space="preserve">r</w:t>
      </w:r>
      <w:r w:rsidDel="00000000" w:rsidR="00000000" w:rsidRPr="00000000">
        <w:rPr>
          <w:color w:val="0c050d"/>
          <w:sz w:val="2"/>
          <w:szCs w:val="2"/>
          <w:rtl w:val="0"/>
        </w:rPr>
        <w:t xml:space="preserve">e</w:t>
      </w:r>
      <w:r w:rsidDel="00000000" w:rsidR="00000000" w:rsidRPr="00000000">
        <w:rPr>
          <w:color w:val="150018"/>
          <w:sz w:val="2"/>
          <w:szCs w:val="2"/>
          <w:rtl w:val="0"/>
        </w:rPr>
        <w:t xml:space="preserve"> </w:t>
      </w:r>
      <w:r w:rsidDel="00000000" w:rsidR="00000000" w:rsidRPr="00000000">
        <w:rPr>
          <w:color w:val="1c0021"/>
          <w:sz w:val="2"/>
          <w:szCs w:val="2"/>
          <w:rtl w:val="0"/>
        </w:rPr>
        <w:t xml:space="preserve">k</w:t>
      </w:r>
      <w:r w:rsidDel="00000000" w:rsidR="00000000" w:rsidRPr="00000000">
        <w:rPr>
          <w:color w:val="210028"/>
          <w:sz w:val="2"/>
          <w:szCs w:val="2"/>
          <w:rtl w:val="0"/>
        </w:rPr>
        <w:t xml:space="preserve">n</w:t>
      </w:r>
      <w:r w:rsidDel="00000000" w:rsidR="00000000" w:rsidRPr="00000000">
        <w:rPr>
          <w:color w:val="27002f"/>
          <w:sz w:val="2"/>
          <w:szCs w:val="2"/>
          <w:rtl w:val="0"/>
        </w:rPr>
        <w:t xml:space="preserve">o</w:t>
      </w:r>
      <w:r w:rsidDel="00000000" w:rsidR="00000000" w:rsidRPr="00000000">
        <w:rPr>
          <w:color w:val="2a0033"/>
          <w:sz w:val="2"/>
          <w:szCs w:val="2"/>
          <w:rtl w:val="0"/>
        </w:rPr>
        <w:t xml:space="preserve">c</w:t>
      </w:r>
      <w:r w:rsidDel="00000000" w:rsidR="00000000" w:rsidRPr="00000000">
        <w:rPr>
          <w:color w:val="2b0034"/>
          <w:sz w:val="2"/>
          <w:szCs w:val="2"/>
          <w:rtl w:val="0"/>
        </w:rPr>
        <w:t xml:space="preserve">k</w:t>
      </w:r>
      <w:r w:rsidDel="00000000" w:rsidR="00000000" w:rsidRPr="00000000">
        <w:rPr>
          <w:color w:val="080808"/>
          <w:sz w:val="2"/>
          <w:szCs w:val="2"/>
          <w:rtl w:val="0"/>
        </w:rPr>
        <w:t xml:space="preserve">ed out in the fi</w:t>
      </w:r>
      <w:r w:rsidDel="00000000" w:rsidR="00000000" w:rsidRPr="00000000">
        <w:rPr>
          <w:color w:val="000000"/>
          <w:sz w:val="2"/>
          <w:szCs w:val="2"/>
          <w:rtl w:val="0"/>
        </w:rPr>
        <w:t xml:space="preserve">rst round w</w:t>
      </w:r>
      <w:r w:rsidDel="00000000" w:rsidR="00000000" w:rsidRPr="00000000">
        <w:rPr>
          <w:color w:val="060606"/>
          <w:sz w:val="2"/>
          <w:szCs w:val="2"/>
          <w:rtl w:val="0"/>
        </w:rPr>
        <w:t xml:space="preserve">i</w:t>
      </w:r>
      <w:r w:rsidDel="00000000" w:rsidR="00000000" w:rsidRPr="00000000">
        <w:rPr>
          <w:color w:val="131313"/>
          <w:sz w:val="2"/>
          <w:szCs w:val="2"/>
          <w:rtl w:val="0"/>
        </w:rPr>
        <w:t xml:space="preserve">t</w:t>
      </w:r>
      <w:r w:rsidDel="00000000" w:rsidR="00000000" w:rsidRPr="00000000">
        <w:rPr>
          <w:color w:val="1e1e1e"/>
          <w:sz w:val="2"/>
          <w:szCs w:val="2"/>
          <w:rtl w:val="0"/>
        </w:rPr>
        <w:t xml:space="preserve">h</w:t>
      </w:r>
      <w:r w:rsidDel="00000000" w:rsidR="00000000" w:rsidRPr="00000000">
        <w:rPr>
          <w:color w:val="272727"/>
          <w:sz w:val="2"/>
          <w:szCs w:val="2"/>
          <w:rtl w:val="0"/>
        </w:rPr>
        <w:t xml:space="preserve"> </w:t>
      </w:r>
      <w:r w:rsidDel="00000000" w:rsidR="00000000" w:rsidRPr="00000000">
        <w:rPr>
          <w:color w:val="2c2c2c"/>
          <w:sz w:val="2"/>
          <w:szCs w:val="2"/>
          <w:rtl w:val="0"/>
        </w:rPr>
        <w:t xml:space="preserve">h</w:t>
      </w:r>
      <w:r w:rsidDel="00000000" w:rsidR="00000000" w:rsidRPr="00000000">
        <w:rPr>
          <w:color w:val="323232"/>
          <w:sz w:val="2"/>
          <w:szCs w:val="2"/>
          <w:rtl w:val="0"/>
        </w:rPr>
        <w:t xml:space="preserve">i</w:t>
      </w:r>
      <w:r w:rsidDel="00000000" w:rsidR="00000000" w:rsidRPr="00000000">
        <w:rPr>
          <w:color w:val="383838"/>
          <w:sz w:val="2"/>
          <w:szCs w:val="2"/>
          <w:rtl w:val="0"/>
        </w:rPr>
        <w:t xml:space="preserve">m</w:t>
      </w:r>
      <w:r w:rsidDel="00000000" w:rsidR="00000000" w:rsidRPr="00000000">
        <w:rPr>
          <w:color w:val="424242"/>
          <w:sz w:val="2"/>
          <w:szCs w:val="2"/>
          <w:rtl w:val="0"/>
        </w:rPr>
        <w:t xml:space="preserve"> </w:t>
      </w:r>
      <w:r w:rsidDel="00000000" w:rsidR="00000000" w:rsidRPr="00000000">
        <w:rPr>
          <w:color w:val="4f4f4f"/>
          <w:sz w:val="2"/>
          <w:szCs w:val="2"/>
          <w:rtl w:val="0"/>
        </w:rPr>
        <w:t xml:space="preserve">s</w:t>
      </w:r>
      <w:r w:rsidDel="00000000" w:rsidR="00000000" w:rsidRPr="00000000">
        <w:rPr>
          <w:color w:val="5d5d5d"/>
          <w:sz w:val="2"/>
          <w:szCs w:val="2"/>
          <w:rtl w:val="0"/>
        </w:rPr>
        <w:t xml:space="preserve">c</w:t>
      </w:r>
      <w:r w:rsidDel="00000000" w:rsidR="00000000" w:rsidRPr="00000000">
        <w:rPr>
          <w:color w:val="6a6a6a"/>
          <w:sz w:val="2"/>
          <w:szCs w:val="2"/>
          <w:rtl w:val="0"/>
        </w:rPr>
        <w:t xml:space="preserve">o</w:t>
      </w:r>
      <w:r w:rsidDel="00000000" w:rsidR="00000000" w:rsidRPr="00000000">
        <w:rPr>
          <w:color w:val="747474"/>
          <w:sz w:val="2"/>
          <w:szCs w:val="2"/>
          <w:rtl w:val="0"/>
        </w:rPr>
        <w:t xml:space="preserve">r</w:t>
      </w:r>
      <w:r w:rsidDel="00000000" w:rsidR="00000000" w:rsidRPr="00000000">
        <w:rPr>
          <w:color w:val="797979"/>
          <w:sz w:val="2"/>
          <w:szCs w:val="2"/>
          <w:rtl w:val="0"/>
        </w:rPr>
        <w:t xml:space="preserve">i</w:t>
      </w:r>
      <w:r w:rsidDel="00000000" w:rsidR="00000000" w:rsidRPr="00000000">
        <w:rPr>
          <w:color w:val="585858"/>
          <w:sz w:val="2"/>
          <w:szCs w:val="2"/>
          <w:rtl w:val="0"/>
        </w:rPr>
        <w:t xml:space="preserve">ng only one goal, he has scored 50 goals for Por</w:t>
      </w:r>
      <w:r w:rsidDel="00000000" w:rsidR="00000000" w:rsidRPr="00000000">
        <w:rPr>
          <w:color w:val="6e6e6e"/>
          <w:sz w:val="2"/>
          <w:szCs w:val="2"/>
          <w:rtl w:val="0"/>
        </w:rPr>
        <w:t xml:space="preserve">tugal in</w:t>
      </w:r>
      <w:r w:rsidDel="00000000" w:rsidR="00000000" w:rsidRPr="00000000">
        <w:rPr>
          <w:color w:val="363636"/>
          <w:sz w:val="2"/>
          <w:szCs w:val="2"/>
          <w:rtl w:val="0"/>
        </w:rPr>
        <w:t xml:space="preserve"> his car</w:t>
      </w:r>
      <w:r w:rsidDel="00000000" w:rsidR="00000000" w:rsidRPr="00000000">
        <w:rPr>
          <w:color w:val="000000"/>
          <w:sz w:val="2"/>
          <w:szCs w:val="2"/>
          <w:rtl w:val="0"/>
        </w:rPr>
        <w:t xml:space="preserve">eer and that is the hi</w:t>
      </w:r>
      <w:r w:rsidDel="00000000" w:rsidR="00000000" w:rsidRPr="00000000">
        <w:rPr>
          <w:color w:val="010101"/>
          <w:sz w:val="2"/>
          <w:szCs w:val="2"/>
          <w:rtl w:val="0"/>
        </w:rPr>
        <w:t xml:space="preserve">g</w:t>
      </w:r>
      <w:r w:rsidDel="00000000" w:rsidR="00000000" w:rsidRPr="00000000">
        <w:rPr>
          <w:color w:val="030303"/>
          <w:sz w:val="2"/>
          <w:szCs w:val="2"/>
          <w:rtl w:val="0"/>
        </w:rPr>
        <w:t xml:space="preserve">h</w:t>
      </w:r>
      <w:r w:rsidDel="00000000" w:rsidR="00000000" w:rsidRPr="00000000">
        <w:rPr>
          <w:color w:val="080808"/>
          <w:sz w:val="2"/>
          <w:szCs w:val="2"/>
          <w:rtl w:val="0"/>
        </w:rPr>
        <w:t xml:space="preserve">est for any Portuguese player In the lea</w:t>
      </w:r>
      <w:r w:rsidDel="00000000" w:rsidR="00000000" w:rsidRPr="00000000">
        <w:rPr>
          <w:color w:val="121212"/>
          <w:sz w:val="2"/>
          <w:szCs w:val="2"/>
          <w:rtl w:val="0"/>
        </w:rPr>
        <w:t xml:space="preserve">g</w:t>
      </w:r>
      <w:r w:rsidDel="00000000" w:rsidR="00000000" w:rsidRPr="00000000">
        <w:rPr>
          <w:color w:val="070707"/>
          <w:sz w:val="2"/>
          <w:szCs w:val="2"/>
          <w:rtl w:val="0"/>
        </w:rPr>
        <w:t xml:space="preserve">u</w:t>
      </w:r>
      <w:r w:rsidDel="00000000" w:rsidR="00000000" w:rsidRPr="00000000">
        <w:rPr>
          <w:color w:val="000000"/>
          <w:sz w:val="2"/>
          <w:szCs w:val="2"/>
          <w:rtl w:val="0"/>
        </w:rPr>
        <w:t xml:space="preserve">e </w:t>
      </w:r>
      <w:r w:rsidDel="00000000" w:rsidR="00000000" w:rsidRPr="00000000">
        <w:rPr>
          <w:color w:val="131313"/>
          <w:sz w:val="2"/>
          <w:szCs w:val="2"/>
          <w:rtl w:val="0"/>
        </w:rPr>
        <w:t xml:space="preserve">s</w:t>
      </w:r>
      <w:r w:rsidDel="00000000" w:rsidR="00000000" w:rsidRPr="00000000">
        <w:rPr>
          <w:color w:val="3d3d3d"/>
          <w:sz w:val="2"/>
          <w:szCs w:val="2"/>
          <w:rtl w:val="0"/>
        </w:rPr>
        <w:t xml:space="preserve">e</w:t>
      </w:r>
      <w:r w:rsidDel="00000000" w:rsidR="00000000" w:rsidRPr="00000000">
        <w:rPr>
          <w:color w:val="6a6a6a"/>
          <w:sz w:val="2"/>
          <w:szCs w:val="2"/>
          <w:rtl w:val="0"/>
        </w:rPr>
        <w:t xml:space="preserve">a</w:t>
      </w:r>
      <w:r w:rsidDel="00000000" w:rsidR="00000000" w:rsidRPr="00000000">
        <w:rPr>
          <w:color w:val="878787"/>
          <w:sz w:val="2"/>
          <w:szCs w:val="2"/>
          <w:rtl w:val="0"/>
        </w:rPr>
        <w:t xml:space="preserve">s</w:t>
      </w:r>
      <w:r w:rsidDel="00000000" w:rsidR="00000000" w:rsidRPr="00000000">
        <w:rPr>
          <w:color w:val="c3c3c3"/>
          <w:sz w:val="2"/>
          <w:szCs w:val="2"/>
          <w:rtl w:val="0"/>
        </w:rPr>
        <w:t xml:space="preserve">o</w:t>
      </w:r>
      <w:r w:rsidDel="00000000" w:rsidR="00000000" w:rsidRPr="00000000">
        <w:rPr>
          <w:color w:val="d9d9d9"/>
          <w:sz w:val="2"/>
          <w:szCs w:val="2"/>
          <w:rtl w:val="0"/>
        </w:rPr>
        <w:t xml:space="preserve">n</w:t>
      </w:r>
      <w:r w:rsidDel="00000000" w:rsidR="00000000" w:rsidRPr="00000000">
        <w:rPr>
          <w:color w:val="fafafa"/>
          <w:sz w:val="2"/>
          <w:szCs w:val="2"/>
          <w:rtl w:val="0"/>
        </w:rPr>
        <w:t xml:space="preserve">s</w:t>
      </w:r>
      <w:r w:rsidDel="00000000" w:rsidR="00000000" w:rsidRPr="00000000">
        <w:rPr>
          <w:color w:val="ffffff"/>
          <w:sz w:val="2"/>
          <w:szCs w:val="2"/>
          <w:rtl w:val="0"/>
        </w:rPr>
        <w:t xml:space="preserve"> tha</w:t>
      </w:r>
      <w:r w:rsidDel="00000000" w:rsidR="00000000" w:rsidRPr="00000000">
        <w:rPr>
          <w:color w:val="fafafa"/>
          <w:sz w:val="2"/>
          <w:szCs w:val="2"/>
          <w:rtl w:val="0"/>
        </w:rPr>
        <w:t xml:space="preserve">t</w:t>
      </w:r>
      <w:r w:rsidDel="00000000" w:rsidR="00000000" w:rsidRPr="00000000">
        <w:rPr>
          <w:color w:val="f8f8f8"/>
          <w:sz w:val="2"/>
          <w:szCs w:val="2"/>
          <w:rtl w:val="0"/>
        </w:rPr>
        <w:t xml:space="preserve"> started that year</w:t>
      </w:r>
      <w:r w:rsidDel="00000000" w:rsidR="00000000" w:rsidRPr="00000000">
        <w:rPr>
          <w:sz w:val="16"/>
          <w:szCs w:val="16"/>
          <w:rtl w:val="0"/>
        </w:rPr>
        <w:br w:type="textWrapping"/>
      </w:r>
      <w:r w:rsidDel="00000000" w:rsidR="00000000" w:rsidRPr="00000000">
        <w:rPr>
          <w:color w:val="eaeaea"/>
          <w:sz w:val="2"/>
          <w:szCs w:val="2"/>
          <w:rtl w:val="0"/>
        </w:rPr>
        <w:t xml:space="preserve"> </w:t>
      </w:r>
      <w:r w:rsidDel="00000000" w:rsidR="00000000" w:rsidRPr="00000000">
        <w:rPr>
          <w:color w:val="ffffff"/>
          <w:sz w:val="2"/>
          <w:szCs w:val="2"/>
          <w:rtl w:val="0"/>
        </w:rPr>
        <w:t xml:space="preserve">Ro</w:t>
      </w:r>
      <w:r w:rsidDel="00000000" w:rsidR="00000000" w:rsidRPr="00000000">
        <w:rPr>
          <w:color w:val="bebebe"/>
          <w:sz w:val="2"/>
          <w:szCs w:val="2"/>
          <w:rtl w:val="0"/>
        </w:rPr>
        <w:t xml:space="preserve">n</w:t>
      </w:r>
      <w:r w:rsidDel="00000000" w:rsidR="00000000" w:rsidRPr="00000000">
        <w:rPr>
          <w:color w:val="424242"/>
          <w:sz w:val="2"/>
          <w:szCs w:val="2"/>
          <w:rtl w:val="0"/>
        </w:rPr>
        <w:t xml:space="preserve">a</w:t>
      </w:r>
      <w:r w:rsidDel="00000000" w:rsidR="00000000" w:rsidRPr="00000000">
        <w:rPr>
          <w:color w:val="000000"/>
          <w:sz w:val="2"/>
          <w:szCs w:val="2"/>
          <w:rtl w:val="0"/>
        </w:rPr>
        <w:t xml:space="preserve">ld</w:t>
      </w:r>
      <w:r w:rsidDel="00000000" w:rsidR="00000000" w:rsidRPr="00000000">
        <w:rPr>
          <w:color w:val="161616"/>
          <w:sz w:val="2"/>
          <w:szCs w:val="2"/>
          <w:rtl w:val="0"/>
        </w:rPr>
        <w:t xml:space="preserve">o</w:t>
      </w:r>
      <w:r w:rsidDel="00000000" w:rsidR="00000000" w:rsidRPr="00000000">
        <w:rPr>
          <w:color w:val="080808"/>
          <w:sz w:val="2"/>
          <w:szCs w:val="2"/>
          <w:rtl w:val="0"/>
        </w:rPr>
        <w:t xml:space="preserve"> was in sublime form as </w:t>
      </w:r>
      <w:r w:rsidDel="00000000" w:rsidR="00000000" w:rsidRPr="00000000">
        <w:rPr>
          <w:color w:val="006000"/>
          <w:sz w:val="2"/>
          <w:szCs w:val="2"/>
          <w:rtl w:val="0"/>
        </w:rPr>
        <w:t xml:space="preserve">h</w:t>
      </w:r>
      <w:r w:rsidDel="00000000" w:rsidR="00000000" w:rsidRPr="00000000">
        <w:rPr>
          <w:color w:val="026900"/>
          <w:sz w:val="2"/>
          <w:szCs w:val="2"/>
          <w:rtl w:val="0"/>
        </w:rPr>
        <w:t xml:space="preserve">e</w:t>
      </w:r>
      <w:r w:rsidDel="00000000" w:rsidR="00000000" w:rsidRPr="00000000">
        <w:rPr>
          <w:color w:val="107701"/>
          <w:sz w:val="2"/>
          <w:szCs w:val="2"/>
          <w:rtl w:val="0"/>
        </w:rPr>
        <w:t xml:space="preserve"> </w:t>
      </w:r>
      <w:r w:rsidDel="00000000" w:rsidR="00000000" w:rsidRPr="00000000">
        <w:rPr>
          <w:color w:val="19800a"/>
          <w:sz w:val="2"/>
          <w:szCs w:val="2"/>
          <w:rtl w:val="0"/>
        </w:rPr>
        <w:t xml:space="preserve">no</w:t>
      </w:r>
      <w:r w:rsidDel="00000000" w:rsidR="00000000" w:rsidRPr="00000000">
        <w:rPr>
          <w:color w:val="107701"/>
          <w:sz w:val="2"/>
          <w:szCs w:val="2"/>
          <w:rtl w:val="0"/>
        </w:rPr>
        <w:t xml:space="preserve">t</w:t>
      </w:r>
      <w:r w:rsidDel="00000000" w:rsidR="00000000" w:rsidRPr="00000000">
        <w:rPr>
          <w:color w:val="026900"/>
          <w:sz w:val="2"/>
          <w:szCs w:val="2"/>
          <w:rtl w:val="0"/>
        </w:rPr>
        <w:t xml:space="preserve">c</w:t>
      </w:r>
      <w:r w:rsidDel="00000000" w:rsidR="00000000" w:rsidRPr="00000000">
        <w:rPr>
          <w:color w:val="006000"/>
          <w:sz w:val="2"/>
          <w:szCs w:val="2"/>
          <w:rtl w:val="0"/>
        </w:rPr>
        <w:t xml:space="preserve">h</w:t>
      </w:r>
      <w:r w:rsidDel="00000000" w:rsidR="00000000" w:rsidRPr="00000000">
        <w:rPr>
          <w:color w:val="097000"/>
          <w:sz w:val="2"/>
          <w:szCs w:val="2"/>
          <w:rtl w:val="0"/>
        </w:rPr>
        <w:t xml:space="preserve">ed up 61 goals in total </w:t>
      </w:r>
      <w:r w:rsidDel="00000000" w:rsidR="00000000" w:rsidRPr="00000000">
        <w:rPr>
          <w:color w:val="248b15"/>
          <w:sz w:val="2"/>
          <w:szCs w:val="2"/>
          <w:rtl w:val="0"/>
        </w:rPr>
        <w:t xml:space="preserve">h</w:t>
      </w:r>
      <w:r w:rsidDel="00000000" w:rsidR="00000000" w:rsidRPr="00000000">
        <w:rPr>
          <w:color w:val="208711"/>
          <w:sz w:val="2"/>
          <w:szCs w:val="2"/>
          <w:rtl w:val="0"/>
        </w:rPr>
        <w:t xml:space="preserve">e</w:t>
      </w:r>
      <w:r w:rsidDel="00000000" w:rsidR="00000000" w:rsidRPr="00000000">
        <w:rPr>
          <w:color w:val="19800a"/>
          <w:sz w:val="2"/>
          <w:szCs w:val="2"/>
          <w:rtl w:val="0"/>
        </w:rPr>
        <w:t xml:space="preserve"> </w:t>
      </w:r>
      <w:r w:rsidDel="00000000" w:rsidR="00000000" w:rsidRPr="00000000">
        <w:rPr>
          <w:color w:val="107701"/>
          <w:sz w:val="2"/>
          <w:szCs w:val="2"/>
          <w:rtl w:val="0"/>
        </w:rPr>
        <w:t xml:space="preserve">a</w:t>
      </w:r>
      <w:r w:rsidDel="00000000" w:rsidR="00000000" w:rsidRPr="00000000">
        <w:rPr>
          <w:color w:val="076e00"/>
          <w:sz w:val="2"/>
          <w:szCs w:val="2"/>
          <w:rtl w:val="0"/>
        </w:rPr>
        <w:t xml:space="preserve">l</w:t>
      </w:r>
      <w:r w:rsidDel="00000000" w:rsidR="00000000" w:rsidRPr="00000000">
        <w:rPr>
          <w:color w:val="006500"/>
          <w:sz w:val="2"/>
          <w:szCs w:val="2"/>
          <w:rtl w:val="0"/>
        </w:rPr>
        <w:t xml:space="preserve">s</w:t>
      </w:r>
      <w:r w:rsidDel="00000000" w:rsidR="00000000" w:rsidRPr="00000000">
        <w:rPr>
          <w:color w:val="005e00"/>
          <w:sz w:val="2"/>
          <w:szCs w:val="2"/>
          <w:rtl w:val="0"/>
        </w:rPr>
        <w:t xml:space="preserve">o</w:t>
      </w:r>
      <w:r w:rsidDel="00000000" w:rsidR="00000000" w:rsidRPr="00000000">
        <w:rPr>
          <w:color w:val="005a00"/>
          <w:sz w:val="2"/>
          <w:szCs w:val="2"/>
          <w:rtl w:val="0"/>
        </w:rPr>
        <w:t xml:space="preserve"> </w:t>
      </w:r>
      <w:r w:rsidDel="00000000" w:rsidR="00000000" w:rsidRPr="00000000">
        <w:rPr>
          <w:color w:val="187f09"/>
          <w:sz w:val="2"/>
          <w:szCs w:val="2"/>
          <w:rtl w:val="0"/>
        </w:rPr>
        <w:t xml:space="preserve">b</w:t>
      </w:r>
      <w:r w:rsidDel="00000000" w:rsidR="00000000" w:rsidRPr="00000000">
        <w:rPr>
          <w:color w:val="0b7200"/>
          <w:sz w:val="2"/>
          <w:szCs w:val="2"/>
          <w:rtl w:val="0"/>
        </w:rPr>
        <w:t xml:space="preserve">e</w:t>
      </w:r>
      <w:r w:rsidDel="00000000" w:rsidR="00000000" w:rsidRPr="00000000">
        <w:rPr>
          <w:color w:val="0a7100"/>
          <w:sz w:val="2"/>
          <w:szCs w:val="2"/>
          <w:rtl w:val="0"/>
        </w:rPr>
        <w:t xml:space="preserve">c</w:t>
      </w:r>
      <w:r w:rsidDel="00000000" w:rsidR="00000000" w:rsidRPr="00000000">
        <w:rPr>
          <w:color w:val="228913"/>
          <w:sz w:val="2"/>
          <w:szCs w:val="2"/>
          <w:rtl w:val="0"/>
        </w:rPr>
        <w:t xml:space="preserve">a</w:t>
      </w:r>
      <w:r w:rsidDel="00000000" w:rsidR="00000000" w:rsidRPr="00000000">
        <w:rPr>
          <w:color w:val="3aa12b"/>
          <w:sz w:val="2"/>
          <w:szCs w:val="2"/>
          <w:rtl w:val="0"/>
        </w:rPr>
        <w:t xml:space="preserve">m</w:t>
      </w:r>
      <w:r w:rsidDel="00000000" w:rsidR="00000000" w:rsidRPr="00000000">
        <w:rPr>
          <w:color w:val="2c931d"/>
          <w:sz w:val="2"/>
          <w:szCs w:val="2"/>
          <w:rtl w:val="0"/>
        </w:rPr>
        <w:t xml:space="preserve">e</w:t>
      </w:r>
      <w:r w:rsidDel="00000000" w:rsidR="00000000" w:rsidRPr="00000000">
        <w:rPr>
          <w:color w:val="005d00"/>
          <w:sz w:val="2"/>
          <w:szCs w:val="2"/>
          <w:rtl w:val="0"/>
        </w:rPr>
        <w:t xml:space="preserve"> </w:t>
      </w:r>
      <w:r w:rsidDel="00000000" w:rsidR="00000000" w:rsidRPr="00000000">
        <w:rPr>
          <w:color w:val="002c00"/>
          <w:sz w:val="2"/>
          <w:szCs w:val="2"/>
          <w:rtl w:val="0"/>
        </w:rPr>
        <w:t xml:space="preserve">t</w:t>
      </w:r>
      <w:r w:rsidDel="00000000" w:rsidR="00000000" w:rsidRPr="00000000">
        <w:rPr>
          <w:color w:val="080808"/>
          <w:sz w:val="2"/>
          <w:szCs w:val="2"/>
          <w:rtl w:val="0"/>
        </w:rPr>
        <w:t xml:space="preserve">he fastest playe</w:t>
      </w:r>
      <w:r w:rsidDel="00000000" w:rsidR="00000000" w:rsidRPr="00000000">
        <w:rPr>
          <w:color w:val="16001a"/>
          <w:sz w:val="2"/>
          <w:szCs w:val="2"/>
          <w:rtl w:val="0"/>
        </w:rPr>
        <w:t xml:space="preserve">r</w:t>
      </w:r>
      <w:r w:rsidDel="00000000" w:rsidR="00000000" w:rsidRPr="00000000">
        <w:rPr>
          <w:color w:val="150018"/>
          <w:sz w:val="2"/>
          <w:szCs w:val="2"/>
          <w:rtl w:val="0"/>
        </w:rPr>
        <w:t xml:space="preserve"> </w:t>
      </w:r>
      <w:r w:rsidDel="00000000" w:rsidR="00000000" w:rsidRPr="00000000">
        <w:rPr>
          <w:color w:val="120114"/>
          <w:sz w:val="2"/>
          <w:szCs w:val="2"/>
          <w:rtl w:val="0"/>
        </w:rPr>
        <w:t xml:space="preserve">t</w:t>
      </w:r>
      <w:r w:rsidDel="00000000" w:rsidR="00000000" w:rsidRPr="00000000">
        <w:rPr>
          <w:color w:val="0c050d"/>
          <w:sz w:val="2"/>
          <w:szCs w:val="2"/>
          <w:rtl w:val="0"/>
        </w:rPr>
        <w:t xml:space="preserve">o</w:t>
      </w:r>
      <w:r w:rsidDel="00000000" w:rsidR="00000000" w:rsidRPr="00000000">
        <w:rPr>
          <w:color w:val="070906"/>
          <w:sz w:val="2"/>
          <w:szCs w:val="2"/>
          <w:rtl w:val="0"/>
        </w:rPr>
        <w:t xml:space="preserve"> </w:t>
      </w:r>
      <w:r w:rsidDel="00000000" w:rsidR="00000000" w:rsidRPr="00000000">
        <w:rPr>
          <w:color w:val="000e00"/>
          <w:sz w:val="2"/>
          <w:szCs w:val="2"/>
          <w:rtl w:val="0"/>
        </w:rPr>
        <w:t xml:space="preserve">r</w:t>
      </w:r>
      <w:r w:rsidDel="00000000" w:rsidR="00000000" w:rsidRPr="00000000">
        <w:rPr>
          <w:color w:val="001500"/>
          <w:sz w:val="2"/>
          <w:szCs w:val="2"/>
          <w:rtl w:val="0"/>
        </w:rPr>
        <w:t xml:space="preserve">e</w:t>
      </w:r>
      <w:r w:rsidDel="00000000" w:rsidR="00000000" w:rsidRPr="00000000">
        <w:rPr>
          <w:color w:val="001b00"/>
          <w:sz w:val="2"/>
          <w:szCs w:val="2"/>
          <w:rtl w:val="0"/>
        </w:rPr>
        <w:t xml:space="preserve">a</w:t>
      </w:r>
      <w:r w:rsidDel="00000000" w:rsidR="00000000" w:rsidRPr="00000000">
        <w:rPr>
          <w:color w:val="001900"/>
          <w:sz w:val="2"/>
          <w:szCs w:val="2"/>
          <w:rtl w:val="0"/>
        </w:rPr>
        <w:t xml:space="preserve">c</w:t>
      </w:r>
      <w:r w:rsidDel="00000000" w:rsidR="00000000" w:rsidRPr="00000000">
        <w:rPr>
          <w:color w:val="002900"/>
          <w:sz w:val="2"/>
          <w:szCs w:val="2"/>
          <w:rtl w:val="0"/>
        </w:rPr>
        <w:t xml:space="preserve">h</w:t>
      </w:r>
      <w:r w:rsidDel="00000000" w:rsidR="00000000" w:rsidRPr="00000000">
        <w:rPr>
          <w:color w:val="004700"/>
          <w:sz w:val="2"/>
          <w:szCs w:val="2"/>
          <w:rtl w:val="0"/>
        </w:rPr>
        <w:t xml:space="preserve"> </w:t>
      </w:r>
      <w:r w:rsidDel="00000000" w:rsidR="00000000" w:rsidRPr="00000000">
        <w:rPr>
          <w:color w:val="006400"/>
          <w:sz w:val="2"/>
          <w:szCs w:val="2"/>
          <w:rtl w:val="0"/>
        </w:rPr>
        <w:t xml:space="preserve">t</w:t>
      </w:r>
      <w:r w:rsidDel="00000000" w:rsidR="00000000" w:rsidRPr="00000000">
        <w:rPr>
          <w:color w:val="087900"/>
          <w:sz w:val="2"/>
          <w:szCs w:val="2"/>
          <w:rtl w:val="0"/>
        </w:rPr>
        <w:t xml:space="preserve">h</w:t>
      </w:r>
      <w:r w:rsidDel="00000000" w:rsidR="00000000" w:rsidRPr="00000000">
        <w:rPr>
          <w:color w:val="078000"/>
          <w:sz w:val="2"/>
          <w:szCs w:val="2"/>
          <w:rtl w:val="0"/>
        </w:rPr>
        <w:t xml:space="preserve">e</w:t>
      </w:r>
      <w:r w:rsidDel="00000000" w:rsidR="00000000" w:rsidRPr="00000000">
        <w:rPr>
          <w:color w:val="018100"/>
          <w:sz w:val="2"/>
          <w:szCs w:val="2"/>
          <w:rtl w:val="0"/>
        </w:rPr>
        <w:t xml:space="preserve"> </w:t>
      </w:r>
      <w:r w:rsidDel="00000000" w:rsidR="00000000" w:rsidRPr="00000000">
        <w:rPr>
          <w:color w:val="007e00"/>
          <w:sz w:val="2"/>
          <w:szCs w:val="2"/>
          <w:rtl w:val="0"/>
        </w:rPr>
        <w:t xml:space="preserve">2</w:t>
      </w:r>
      <w:r w:rsidDel="00000000" w:rsidR="00000000" w:rsidRPr="00000000">
        <w:rPr>
          <w:color w:val="097000"/>
          <w:sz w:val="2"/>
          <w:szCs w:val="2"/>
          <w:rtl w:val="0"/>
        </w:rPr>
        <w:t xml:space="preserve">00 goal mileston</w:t>
      </w:r>
      <w:r w:rsidDel="00000000" w:rsidR="00000000" w:rsidRPr="00000000">
        <w:rPr>
          <w:color w:val="26c40f"/>
          <w:sz w:val="2"/>
          <w:szCs w:val="2"/>
          <w:rtl w:val="0"/>
        </w:rPr>
        <w:t xml:space="preserve">e in the</w:t>
      </w:r>
      <w:r w:rsidDel="00000000" w:rsidR="00000000" w:rsidRPr="00000000">
        <w:rPr>
          <w:color w:val="3ad823"/>
          <w:sz w:val="2"/>
          <w:szCs w:val="2"/>
          <w:rtl w:val="0"/>
        </w:rPr>
        <w:t xml:space="preserve"> Spanish league which he reached in 178 games Cr</w:t>
      </w:r>
      <w:r w:rsidDel="00000000" w:rsidR="00000000" w:rsidRPr="00000000">
        <w:rPr>
          <w:color w:val="49e732"/>
          <w:sz w:val="2"/>
          <w:szCs w:val="2"/>
          <w:rtl w:val="0"/>
        </w:rPr>
        <w:t xml:space="preserve">i</w:t>
      </w:r>
      <w:r w:rsidDel="00000000" w:rsidR="00000000" w:rsidRPr="00000000">
        <w:rPr>
          <w:color w:val="42e02b"/>
          <w:sz w:val="2"/>
          <w:szCs w:val="2"/>
          <w:rtl w:val="0"/>
        </w:rPr>
        <w:t xml:space="preserve">s</w:t>
      </w:r>
      <w:r w:rsidDel="00000000" w:rsidR="00000000" w:rsidRPr="00000000">
        <w:rPr>
          <w:color w:val="37d520"/>
          <w:sz w:val="2"/>
          <w:szCs w:val="2"/>
          <w:rtl w:val="0"/>
        </w:rPr>
        <w:t xml:space="preserve">t</w:t>
      </w:r>
      <w:r w:rsidDel="00000000" w:rsidR="00000000" w:rsidRPr="00000000">
        <w:rPr>
          <w:color w:val="2ecc17"/>
          <w:sz w:val="2"/>
          <w:szCs w:val="2"/>
          <w:rtl w:val="0"/>
        </w:rPr>
        <w:t xml:space="preserve">i</w:t>
      </w:r>
      <w:r w:rsidDel="00000000" w:rsidR="00000000" w:rsidRPr="00000000">
        <w:rPr>
          <w:color w:val="2cca15"/>
          <w:sz w:val="2"/>
          <w:szCs w:val="2"/>
          <w:rtl w:val="0"/>
        </w:rPr>
        <w:t xml:space="preserve">a</w:t>
      </w:r>
      <w:r w:rsidDel="00000000" w:rsidR="00000000" w:rsidRPr="00000000">
        <w:rPr>
          <w:color w:val="2fcd18"/>
          <w:sz w:val="2"/>
          <w:szCs w:val="2"/>
          <w:rtl w:val="0"/>
        </w:rPr>
        <w:t xml:space="preserve">n</w:t>
      </w:r>
      <w:r w:rsidDel="00000000" w:rsidR="00000000" w:rsidRPr="00000000">
        <w:rPr>
          <w:color w:val="36d41f"/>
          <w:sz w:val="2"/>
          <w:szCs w:val="2"/>
          <w:rtl w:val="0"/>
        </w:rPr>
        <w:t xml:space="preserve">o</w:t>
      </w:r>
      <w:r w:rsidDel="00000000" w:rsidR="00000000" w:rsidRPr="00000000">
        <w:rPr>
          <w:color w:val="3bd924"/>
          <w:sz w:val="2"/>
          <w:szCs w:val="2"/>
          <w:rtl w:val="0"/>
        </w:rPr>
        <w:t xml:space="preserve"> </w:t>
      </w:r>
      <w:r w:rsidDel="00000000" w:rsidR="00000000" w:rsidRPr="00000000">
        <w:rPr>
          <w:color w:val="7dea6d"/>
          <w:sz w:val="2"/>
          <w:szCs w:val="2"/>
          <w:rtl w:val="0"/>
        </w:rPr>
        <w:t xml:space="preserve">R</w:t>
      </w:r>
      <w:r w:rsidDel="00000000" w:rsidR="00000000" w:rsidRPr="00000000">
        <w:rPr>
          <w:color w:val="69d05a"/>
          <w:sz w:val="2"/>
          <w:szCs w:val="2"/>
          <w:rtl w:val="0"/>
        </w:rPr>
        <w:t xml:space="preserve">o</w:t>
      </w:r>
      <w:r w:rsidDel="00000000" w:rsidR="00000000" w:rsidRPr="00000000">
        <w:rPr>
          <w:color w:val="46a837"/>
          <w:sz w:val="2"/>
          <w:szCs w:val="2"/>
          <w:rtl w:val="0"/>
        </w:rPr>
        <w:t xml:space="preserve">n</w:t>
      </w:r>
      <w:r w:rsidDel="00000000" w:rsidR="00000000" w:rsidRPr="00000000">
        <w:rPr>
          <w:color w:val="207b12"/>
          <w:sz w:val="2"/>
          <w:szCs w:val="2"/>
          <w:rtl w:val="0"/>
        </w:rPr>
        <w:t xml:space="preserve">a</w:t>
      </w:r>
      <w:r w:rsidDel="00000000" w:rsidR="00000000" w:rsidRPr="00000000">
        <w:rPr>
          <w:color w:val="055400"/>
          <w:sz w:val="2"/>
          <w:szCs w:val="2"/>
          <w:rtl w:val="0"/>
        </w:rPr>
        <w:t xml:space="preserve">l</w:t>
      </w:r>
      <w:r w:rsidDel="00000000" w:rsidR="00000000" w:rsidRPr="00000000">
        <w:rPr>
          <w:color w:val="003800"/>
          <w:sz w:val="2"/>
          <w:szCs w:val="2"/>
          <w:rtl w:val="0"/>
        </w:rPr>
        <w:t xml:space="preserve">d</w:t>
      </w:r>
      <w:r w:rsidDel="00000000" w:rsidR="00000000" w:rsidRPr="00000000">
        <w:rPr>
          <w:color w:val="002600"/>
          <w:sz w:val="2"/>
          <w:szCs w:val="2"/>
          <w:rtl w:val="0"/>
        </w:rPr>
        <w:t xml:space="preserve">o</w:t>
      </w:r>
      <w:r w:rsidDel="00000000" w:rsidR="00000000" w:rsidRPr="00000000">
        <w:rPr>
          <w:color w:val="001d00"/>
          <w:sz w:val="2"/>
          <w:szCs w:val="2"/>
          <w:rtl w:val="0"/>
        </w:rPr>
        <w:t xml:space="preserve"> </w:t>
      </w:r>
      <w:r w:rsidDel="00000000" w:rsidR="00000000" w:rsidRPr="00000000">
        <w:rPr>
          <w:color w:val="001200"/>
          <w:sz w:val="2"/>
          <w:szCs w:val="2"/>
          <w:rtl w:val="0"/>
        </w:rPr>
        <w:t xml:space="preserve">h</w:t>
      </w:r>
      <w:r w:rsidDel="00000000" w:rsidR="00000000" w:rsidRPr="00000000">
        <w:rPr>
          <w:color w:val="040b03"/>
          <w:sz w:val="2"/>
          <w:szCs w:val="2"/>
          <w:rtl w:val="0"/>
        </w:rPr>
        <w:t xml:space="preserve">a</w:t>
      </w:r>
      <w:r w:rsidDel="00000000" w:rsidR="00000000" w:rsidRPr="00000000">
        <w:rPr>
          <w:color w:val="0c050d"/>
          <w:sz w:val="2"/>
          <w:szCs w:val="2"/>
          <w:rtl w:val="0"/>
        </w:rPr>
        <w:t xml:space="preserve">s</w:t>
      </w:r>
      <w:r w:rsidDel="00000000" w:rsidR="00000000" w:rsidRPr="00000000">
        <w:rPr>
          <w:color w:val="130016"/>
          <w:sz w:val="2"/>
          <w:szCs w:val="2"/>
          <w:rtl w:val="0"/>
        </w:rPr>
        <w:t xml:space="preserve"> </w:t>
      </w:r>
      <w:r w:rsidDel="00000000" w:rsidR="00000000" w:rsidRPr="00000000">
        <w:rPr>
          <w:color w:val="1a001f"/>
          <w:sz w:val="2"/>
          <w:szCs w:val="2"/>
          <w:rtl w:val="0"/>
        </w:rPr>
        <w:t xml:space="preserve">b</w:t>
      </w:r>
      <w:r w:rsidDel="00000000" w:rsidR="00000000" w:rsidRPr="00000000">
        <w:rPr>
          <w:color w:val="1e0024"/>
          <w:sz w:val="2"/>
          <w:szCs w:val="2"/>
          <w:rtl w:val="0"/>
        </w:rPr>
        <w:t xml:space="preserve">e</w:t>
      </w:r>
      <w:r w:rsidDel="00000000" w:rsidR="00000000" w:rsidRPr="00000000">
        <w:rPr>
          <w:color w:val="210028"/>
          <w:sz w:val="2"/>
          <w:szCs w:val="2"/>
          <w:rtl w:val="0"/>
        </w:rPr>
        <w:t xml:space="preserve">e</w:t>
      </w:r>
      <w:r w:rsidDel="00000000" w:rsidR="00000000" w:rsidRPr="00000000">
        <w:rPr>
          <w:color w:val="24002b"/>
          <w:sz w:val="2"/>
          <w:szCs w:val="2"/>
          <w:rtl w:val="0"/>
        </w:rPr>
        <w:t xml:space="preserve">n</w:t>
      </w:r>
      <w:r w:rsidDel="00000000" w:rsidR="00000000" w:rsidRPr="00000000">
        <w:rPr>
          <w:color w:val="080808"/>
          <w:sz w:val="2"/>
          <w:szCs w:val="2"/>
          <w:rtl w:val="0"/>
        </w:rPr>
        <w:t xml:space="preserve"> in relationship</w:t>
      </w:r>
      <w:r w:rsidDel="00000000" w:rsidR="00000000" w:rsidRPr="00000000">
        <w:rPr>
          <w:color w:val="000000"/>
          <w:sz w:val="2"/>
          <w:szCs w:val="2"/>
          <w:rtl w:val="0"/>
        </w:rPr>
        <w:t xml:space="preserve">s with celebri</w:t>
      </w:r>
      <w:r w:rsidDel="00000000" w:rsidR="00000000" w:rsidRPr="00000000">
        <w:rPr>
          <w:color w:val="010101"/>
          <w:sz w:val="2"/>
          <w:szCs w:val="2"/>
          <w:rtl w:val="0"/>
        </w:rPr>
        <w:t xml:space="preserve">t</w:t>
      </w:r>
      <w:r w:rsidDel="00000000" w:rsidR="00000000" w:rsidRPr="00000000">
        <w:rPr>
          <w:color w:val="020202"/>
          <w:sz w:val="2"/>
          <w:szCs w:val="2"/>
          <w:rtl w:val="0"/>
        </w:rPr>
        <w:t xml:space="preserve">i</w:t>
      </w:r>
      <w:r w:rsidDel="00000000" w:rsidR="00000000" w:rsidRPr="00000000">
        <w:rPr>
          <w:color w:val="111111"/>
          <w:sz w:val="2"/>
          <w:szCs w:val="2"/>
          <w:rtl w:val="0"/>
        </w:rPr>
        <w:t xml:space="preserve">e</w:t>
      </w:r>
      <w:r w:rsidDel="00000000" w:rsidR="00000000" w:rsidRPr="00000000">
        <w:rPr>
          <w:color w:val="181818"/>
          <w:sz w:val="2"/>
          <w:szCs w:val="2"/>
          <w:rtl w:val="0"/>
        </w:rPr>
        <w:t xml:space="preserve">s</w:t>
      </w:r>
      <w:r w:rsidDel="00000000" w:rsidR="00000000" w:rsidRPr="00000000">
        <w:rPr>
          <w:color w:val="242424"/>
          <w:sz w:val="2"/>
          <w:szCs w:val="2"/>
          <w:rtl w:val="0"/>
        </w:rPr>
        <w:t xml:space="preserve"> </w:t>
      </w:r>
      <w:r w:rsidDel="00000000" w:rsidR="00000000" w:rsidRPr="00000000">
        <w:rPr>
          <w:color w:val="343434"/>
          <w:sz w:val="2"/>
          <w:szCs w:val="2"/>
          <w:rtl w:val="0"/>
        </w:rPr>
        <w:t xml:space="preserve">l</w:t>
      </w:r>
      <w:r w:rsidDel="00000000" w:rsidR="00000000" w:rsidRPr="00000000">
        <w:rPr>
          <w:color w:val="464646"/>
          <w:sz w:val="2"/>
          <w:szCs w:val="2"/>
          <w:rtl w:val="0"/>
        </w:rPr>
        <w:t xml:space="preserve">i</w:t>
      </w:r>
      <w:r w:rsidDel="00000000" w:rsidR="00000000" w:rsidRPr="00000000">
        <w:rPr>
          <w:color w:val="565656"/>
          <w:sz w:val="2"/>
          <w:szCs w:val="2"/>
          <w:rtl w:val="0"/>
        </w:rPr>
        <w:t xml:space="preserve">k</w:t>
      </w:r>
      <w:r w:rsidDel="00000000" w:rsidR="00000000" w:rsidRPr="00000000">
        <w:rPr>
          <w:color w:val="626262"/>
          <w:sz w:val="2"/>
          <w:szCs w:val="2"/>
          <w:rtl w:val="0"/>
        </w:rPr>
        <w:t xml:space="preserve">e</w:t>
      </w:r>
      <w:r w:rsidDel="00000000" w:rsidR="00000000" w:rsidRPr="00000000">
        <w:rPr>
          <w:color w:val="686868"/>
          <w:sz w:val="2"/>
          <w:szCs w:val="2"/>
          <w:rtl w:val="0"/>
        </w:rPr>
        <w:t xml:space="preserve"> </w:t>
      </w:r>
      <w:r w:rsidDel="00000000" w:rsidR="00000000" w:rsidRPr="00000000">
        <w:rPr>
          <w:color w:val="585858"/>
          <w:sz w:val="2"/>
          <w:szCs w:val="2"/>
          <w:rtl w:val="0"/>
        </w:rPr>
        <w:t xml:space="preserve">Gemma Atkinson and Alice Goodwin both models in </w:t>
      </w:r>
      <w:r w:rsidDel="00000000" w:rsidR="00000000" w:rsidRPr="00000000">
        <w:rPr>
          <w:color w:val="424242"/>
          <w:sz w:val="2"/>
          <w:szCs w:val="2"/>
          <w:rtl w:val="0"/>
        </w:rPr>
        <w:t xml:space="preserve">England,</w:t>
      </w:r>
      <w:r w:rsidDel="00000000" w:rsidR="00000000" w:rsidRPr="00000000">
        <w:rPr>
          <w:color w:val="171717"/>
          <w:sz w:val="2"/>
          <w:szCs w:val="2"/>
          <w:rtl w:val="0"/>
        </w:rPr>
        <w:t xml:space="preserve"> he has </w:t>
      </w:r>
      <w:r w:rsidDel="00000000" w:rsidR="00000000" w:rsidRPr="00000000">
        <w:rPr>
          <w:color w:val="000000"/>
          <w:sz w:val="2"/>
          <w:szCs w:val="2"/>
          <w:rtl w:val="0"/>
        </w:rPr>
        <w:t xml:space="preserve">two sons</w:t>
      </w:r>
      <w:r w:rsidDel="00000000" w:rsidR="00000000" w:rsidRPr="00000000">
        <w:rPr>
          <w:color w:val="020202"/>
          <w:sz w:val="2"/>
          <w:szCs w:val="2"/>
          <w:rtl w:val="0"/>
        </w:rPr>
        <w:t xml:space="preserve"> Cristia</w:t>
      </w:r>
      <w:r w:rsidDel="00000000" w:rsidR="00000000" w:rsidRPr="00000000">
        <w:rPr>
          <w:color w:val="000000"/>
          <w:sz w:val="2"/>
          <w:szCs w:val="2"/>
          <w:rtl w:val="0"/>
        </w:rPr>
        <w:t xml:space="preserve">no R</w:t>
      </w:r>
      <w:r w:rsidDel="00000000" w:rsidR="00000000" w:rsidRPr="00000000">
        <w:rPr>
          <w:color w:val="050505"/>
          <w:sz w:val="2"/>
          <w:szCs w:val="2"/>
          <w:rtl w:val="0"/>
        </w:rPr>
        <w:t xml:space="preserve">o</w:t>
      </w:r>
      <w:r w:rsidDel="00000000" w:rsidR="00000000" w:rsidRPr="00000000">
        <w:rPr>
          <w:color w:val="0e0e0e"/>
          <w:sz w:val="2"/>
          <w:szCs w:val="2"/>
          <w:rtl w:val="0"/>
        </w:rPr>
        <w:t xml:space="preserve">n</w:t>
      </w:r>
      <w:r w:rsidDel="00000000" w:rsidR="00000000" w:rsidRPr="00000000">
        <w:rPr>
          <w:color w:val="151515"/>
          <w:sz w:val="2"/>
          <w:szCs w:val="2"/>
          <w:rtl w:val="0"/>
        </w:rPr>
        <w:t xml:space="preserve">a</w:t>
      </w:r>
      <w:r w:rsidDel="00000000" w:rsidR="00000000" w:rsidRPr="00000000">
        <w:rPr>
          <w:color w:val="181818"/>
          <w:sz w:val="2"/>
          <w:szCs w:val="2"/>
          <w:rtl w:val="0"/>
        </w:rPr>
        <w:t xml:space="preserve">l</w:t>
      </w:r>
      <w:r w:rsidDel="00000000" w:rsidR="00000000" w:rsidRPr="00000000">
        <w:rPr>
          <w:color w:val="080808"/>
          <w:sz w:val="2"/>
          <w:szCs w:val="2"/>
          <w:rtl w:val="0"/>
        </w:rPr>
        <w:t xml:space="preserve">do Jr and Matteo RonaldoRonaldo was in a</w:t>
      </w:r>
      <w:r w:rsidDel="00000000" w:rsidR="00000000" w:rsidRPr="00000000">
        <w:rPr>
          <w:color w:val="111111"/>
          <w:sz w:val="2"/>
          <w:szCs w:val="2"/>
          <w:rtl w:val="0"/>
        </w:rPr>
        <w:t xml:space="preserve"> </w:t>
      </w:r>
      <w:r w:rsidDel="00000000" w:rsidR="00000000" w:rsidRPr="00000000">
        <w:rPr>
          <w:color w:val="070707"/>
          <w:sz w:val="2"/>
          <w:szCs w:val="2"/>
          <w:rtl w:val="0"/>
        </w:rPr>
        <w:t xml:space="preserve">r</w:t>
      </w:r>
      <w:r w:rsidDel="00000000" w:rsidR="00000000" w:rsidRPr="00000000">
        <w:rPr>
          <w:color w:val="000000"/>
          <w:sz w:val="2"/>
          <w:szCs w:val="2"/>
          <w:rtl w:val="0"/>
        </w:rPr>
        <w:t xml:space="preserve">o</w:t>
      </w:r>
      <w:r w:rsidDel="00000000" w:rsidR="00000000" w:rsidRPr="00000000">
        <w:rPr>
          <w:color w:val="0a0a0a"/>
          <w:sz w:val="2"/>
          <w:szCs w:val="2"/>
          <w:rtl w:val="0"/>
        </w:rPr>
        <w:t xml:space="preserve">m</w:t>
      </w:r>
      <w:r w:rsidDel="00000000" w:rsidR="00000000" w:rsidRPr="00000000">
        <w:rPr>
          <w:color w:val="313131"/>
          <w:sz w:val="2"/>
          <w:szCs w:val="2"/>
          <w:rtl w:val="0"/>
        </w:rPr>
        <w:t xml:space="preserve">a</w:t>
      </w:r>
      <w:r w:rsidDel="00000000" w:rsidR="00000000" w:rsidRPr="00000000">
        <w:rPr>
          <w:color w:val="6f6f6f"/>
          <w:sz w:val="2"/>
          <w:szCs w:val="2"/>
          <w:rtl w:val="0"/>
        </w:rPr>
        <w:t xml:space="preserve">n</w:t>
      </w:r>
      <w:r w:rsidDel="00000000" w:rsidR="00000000" w:rsidRPr="00000000">
        <w:rPr>
          <w:color w:val="afafaf"/>
          <w:sz w:val="2"/>
          <w:szCs w:val="2"/>
          <w:rtl w:val="0"/>
        </w:rPr>
        <w:t xml:space="preserve">t</w:t>
      </w:r>
      <w:r w:rsidDel="00000000" w:rsidR="00000000" w:rsidRPr="00000000">
        <w:rPr>
          <w:color w:val="d7d7d7"/>
          <w:sz w:val="2"/>
          <w:szCs w:val="2"/>
          <w:rtl w:val="0"/>
        </w:rPr>
        <w:t xml:space="preserve">i</w:t>
      </w:r>
      <w:r w:rsidDel="00000000" w:rsidR="00000000" w:rsidRPr="00000000">
        <w:rPr>
          <w:color w:val="f6f6f6"/>
          <w:sz w:val="2"/>
          <w:szCs w:val="2"/>
          <w:rtl w:val="0"/>
        </w:rPr>
        <w:t xml:space="preserve">c</w:t>
      </w:r>
      <w:r w:rsidDel="00000000" w:rsidR="00000000" w:rsidRPr="00000000">
        <w:rPr>
          <w:color w:val="f8f8f8"/>
          <w:sz w:val="2"/>
          <w:szCs w:val="2"/>
          <w:rtl w:val="0"/>
        </w:rPr>
        <w:t xml:space="preserve"> </w:t>
      </w:r>
      <w:r w:rsidDel="00000000" w:rsidR="00000000" w:rsidRPr="00000000">
        <w:rPr>
          <w:color w:val="fbfbfb"/>
          <w:sz w:val="2"/>
          <w:szCs w:val="2"/>
          <w:rtl w:val="0"/>
        </w:rPr>
        <w:t xml:space="preserve">r</w:t>
      </w:r>
      <w:r w:rsidDel="00000000" w:rsidR="00000000" w:rsidRPr="00000000">
        <w:rPr>
          <w:color w:val="fdfdfd"/>
          <w:sz w:val="2"/>
          <w:szCs w:val="2"/>
          <w:rtl w:val="0"/>
        </w:rPr>
        <w:t xml:space="preserve">e</w:t>
      </w:r>
      <w:r w:rsidDel="00000000" w:rsidR="00000000" w:rsidRPr="00000000">
        <w:rPr>
          <w:color w:val="fefefe"/>
          <w:sz w:val="2"/>
          <w:szCs w:val="2"/>
          <w:rtl w:val="0"/>
        </w:rPr>
        <w:t xml:space="preserve">la</w:t>
      </w:r>
      <w:r w:rsidDel="00000000" w:rsidR="00000000" w:rsidRPr="00000000">
        <w:rPr>
          <w:color w:val="fdfdfd"/>
          <w:sz w:val="2"/>
          <w:szCs w:val="2"/>
          <w:rtl w:val="0"/>
        </w:rPr>
        <w:t xml:space="preserve">t</w:t>
      </w:r>
      <w:r w:rsidDel="00000000" w:rsidR="00000000" w:rsidRPr="00000000">
        <w:rPr>
          <w:color w:val="fcfcfc"/>
          <w:sz w:val="2"/>
          <w:szCs w:val="2"/>
          <w:rtl w:val="0"/>
        </w:rPr>
        <w:t xml:space="preserve">i</w:t>
      </w:r>
      <w:r w:rsidDel="00000000" w:rsidR="00000000" w:rsidRPr="00000000">
        <w:rPr>
          <w:color w:val="f8f8f8"/>
          <w:sz w:val="2"/>
          <w:szCs w:val="2"/>
          <w:rtl w:val="0"/>
        </w:rPr>
        <w:t xml:space="preserve">onship with Russia</w:t>
      </w:r>
      <w:r w:rsidDel="00000000" w:rsidR="00000000" w:rsidRPr="00000000">
        <w:rPr>
          <w:sz w:val="16"/>
          <w:szCs w:val="16"/>
          <w:rtl w:val="0"/>
        </w:rPr>
        <w:br w:type="textWrapping"/>
      </w:r>
      <w:r w:rsidDel="00000000" w:rsidR="00000000" w:rsidRPr="00000000">
        <w:rPr>
          <w:color w:val="eaeaea"/>
          <w:sz w:val="2"/>
          <w:szCs w:val="2"/>
          <w:rtl w:val="0"/>
        </w:rPr>
        <w:t xml:space="preserve">n</w:t>
      </w:r>
      <w:r w:rsidDel="00000000" w:rsidR="00000000" w:rsidRPr="00000000">
        <w:rPr>
          <w:color w:val="ffffff"/>
          <w:sz w:val="2"/>
          <w:szCs w:val="2"/>
          <w:rtl w:val="0"/>
        </w:rPr>
        <w:t xml:space="preserve"> s</w:t>
      </w:r>
      <w:r w:rsidDel="00000000" w:rsidR="00000000" w:rsidRPr="00000000">
        <w:rPr>
          <w:color w:val="bebebe"/>
          <w:sz w:val="2"/>
          <w:szCs w:val="2"/>
          <w:rtl w:val="0"/>
        </w:rPr>
        <w:t xml:space="preserve">u</w:t>
      </w:r>
      <w:r w:rsidDel="00000000" w:rsidR="00000000" w:rsidRPr="00000000">
        <w:rPr>
          <w:color w:val="424242"/>
          <w:sz w:val="2"/>
          <w:szCs w:val="2"/>
          <w:rtl w:val="0"/>
        </w:rPr>
        <w:t xml:space="preserve">p</w:t>
      </w:r>
      <w:r w:rsidDel="00000000" w:rsidR="00000000" w:rsidRPr="00000000">
        <w:rPr>
          <w:color w:val="000000"/>
          <w:sz w:val="2"/>
          <w:szCs w:val="2"/>
          <w:rtl w:val="0"/>
        </w:rPr>
        <w:t xml:space="preserve">er</w:t>
      </w:r>
      <w:r w:rsidDel="00000000" w:rsidR="00000000" w:rsidRPr="00000000">
        <w:rPr>
          <w:color w:val="161616"/>
          <w:sz w:val="2"/>
          <w:szCs w:val="2"/>
          <w:rtl w:val="0"/>
        </w:rPr>
        <w:t xml:space="preserve">m</w:t>
      </w:r>
      <w:r w:rsidDel="00000000" w:rsidR="00000000" w:rsidRPr="00000000">
        <w:rPr>
          <w:color w:val="080808"/>
          <w:sz w:val="2"/>
          <w:szCs w:val="2"/>
          <w:rtl w:val="0"/>
        </w:rPr>
        <w:t xml:space="preserve">odel Irina Shayk for fiv</w:t>
      </w:r>
      <w:r w:rsidDel="00000000" w:rsidR="00000000" w:rsidRPr="00000000">
        <w:rPr>
          <w:color w:val="006000"/>
          <w:sz w:val="2"/>
          <w:szCs w:val="2"/>
          <w:rtl w:val="0"/>
        </w:rPr>
        <w:t xml:space="preserve">e</w:t>
      </w:r>
      <w:r w:rsidDel="00000000" w:rsidR="00000000" w:rsidRPr="00000000">
        <w:rPr>
          <w:color w:val="026900"/>
          <w:sz w:val="2"/>
          <w:szCs w:val="2"/>
          <w:rtl w:val="0"/>
        </w:rPr>
        <w:t xml:space="preserve"> </w:t>
      </w:r>
      <w:r w:rsidDel="00000000" w:rsidR="00000000" w:rsidRPr="00000000">
        <w:rPr>
          <w:color w:val="107701"/>
          <w:sz w:val="2"/>
          <w:szCs w:val="2"/>
          <w:rtl w:val="0"/>
        </w:rPr>
        <w:t xml:space="preserve">y</w:t>
      </w:r>
      <w:r w:rsidDel="00000000" w:rsidR="00000000" w:rsidRPr="00000000">
        <w:rPr>
          <w:color w:val="19800a"/>
          <w:sz w:val="2"/>
          <w:szCs w:val="2"/>
          <w:rtl w:val="0"/>
        </w:rPr>
        <w:t xml:space="preserve">ea</w:t>
      </w:r>
      <w:r w:rsidDel="00000000" w:rsidR="00000000" w:rsidRPr="00000000">
        <w:rPr>
          <w:color w:val="107701"/>
          <w:sz w:val="2"/>
          <w:szCs w:val="2"/>
          <w:rtl w:val="0"/>
        </w:rPr>
        <w:t xml:space="preserve">r</w:t>
      </w:r>
      <w:r w:rsidDel="00000000" w:rsidR="00000000" w:rsidRPr="00000000">
        <w:rPr>
          <w:color w:val="026900"/>
          <w:sz w:val="2"/>
          <w:szCs w:val="2"/>
          <w:rtl w:val="0"/>
        </w:rPr>
        <w:t xml:space="preserve">s</w:t>
      </w:r>
      <w:r w:rsidDel="00000000" w:rsidR="00000000" w:rsidRPr="00000000">
        <w:rPr>
          <w:color w:val="006000"/>
          <w:sz w:val="2"/>
          <w:szCs w:val="2"/>
          <w:rtl w:val="0"/>
        </w:rPr>
        <w:t xml:space="preserve"> </w:t>
      </w:r>
      <w:r w:rsidDel="00000000" w:rsidR="00000000" w:rsidRPr="00000000">
        <w:rPr>
          <w:color w:val="097000"/>
          <w:sz w:val="2"/>
          <w:szCs w:val="2"/>
          <w:rtl w:val="0"/>
        </w:rPr>
        <w:t xml:space="preserve">from 2010 to 2015, Crist</w:t>
      </w:r>
      <w:r w:rsidDel="00000000" w:rsidR="00000000" w:rsidRPr="00000000">
        <w:rPr>
          <w:color w:val="258c16"/>
          <w:sz w:val="2"/>
          <w:szCs w:val="2"/>
          <w:rtl w:val="0"/>
        </w:rPr>
        <w:t xml:space="preserve">i</w:t>
      </w:r>
      <w:r w:rsidDel="00000000" w:rsidR="00000000" w:rsidRPr="00000000">
        <w:rPr>
          <w:color w:val="218812"/>
          <w:sz w:val="2"/>
          <w:szCs w:val="2"/>
          <w:rtl w:val="0"/>
        </w:rPr>
        <w:t xml:space="preserve">a</w:t>
      </w:r>
      <w:r w:rsidDel="00000000" w:rsidR="00000000" w:rsidRPr="00000000">
        <w:rPr>
          <w:color w:val="19800a"/>
          <w:sz w:val="2"/>
          <w:szCs w:val="2"/>
          <w:rtl w:val="0"/>
        </w:rPr>
        <w:t xml:space="preserve">n</w:t>
      </w:r>
      <w:r w:rsidDel="00000000" w:rsidR="00000000" w:rsidRPr="00000000">
        <w:rPr>
          <w:color w:val="0e7500"/>
          <w:sz w:val="2"/>
          <w:szCs w:val="2"/>
          <w:rtl w:val="0"/>
        </w:rPr>
        <w:t xml:space="preserve">o</w:t>
      </w:r>
      <w:r w:rsidDel="00000000" w:rsidR="00000000" w:rsidRPr="00000000">
        <w:rPr>
          <w:color w:val="026900"/>
          <w:sz w:val="2"/>
          <w:szCs w:val="2"/>
          <w:rtl w:val="0"/>
        </w:rPr>
        <w:t xml:space="preserve"> </w:t>
      </w:r>
      <w:r w:rsidDel="00000000" w:rsidR="00000000" w:rsidRPr="00000000">
        <w:rPr>
          <w:color w:val="005f00"/>
          <w:sz w:val="2"/>
          <w:szCs w:val="2"/>
          <w:rtl w:val="0"/>
        </w:rPr>
        <w:t xml:space="preserve">R</w:t>
      </w:r>
      <w:r w:rsidDel="00000000" w:rsidR="00000000" w:rsidRPr="00000000">
        <w:rPr>
          <w:color w:val="005700"/>
          <w:sz w:val="2"/>
          <w:szCs w:val="2"/>
          <w:rtl w:val="0"/>
        </w:rPr>
        <w:t xml:space="preserve">o</w:t>
      </w:r>
      <w:r w:rsidDel="00000000" w:rsidR="00000000" w:rsidRPr="00000000">
        <w:rPr>
          <w:color w:val="005200"/>
          <w:sz w:val="2"/>
          <w:szCs w:val="2"/>
          <w:rtl w:val="0"/>
        </w:rPr>
        <w:t xml:space="preserve">n</w:t>
      </w:r>
      <w:r w:rsidDel="00000000" w:rsidR="00000000" w:rsidRPr="00000000">
        <w:rPr>
          <w:color w:val="117802"/>
          <w:sz w:val="2"/>
          <w:szCs w:val="2"/>
          <w:rtl w:val="0"/>
        </w:rPr>
        <w:t xml:space="preserve">a</w:t>
      </w:r>
      <w:r w:rsidDel="00000000" w:rsidR="00000000" w:rsidRPr="00000000">
        <w:rPr>
          <w:color w:val="056c00"/>
          <w:sz w:val="2"/>
          <w:szCs w:val="2"/>
          <w:rtl w:val="0"/>
        </w:rPr>
        <w:t xml:space="preserve">l</w:t>
      </w:r>
      <w:r w:rsidDel="00000000" w:rsidR="00000000" w:rsidRPr="00000000">
        <w:rPr>
          <w:color w:val="046b00"/>
          <w:sz w:val="2"/>
          <w:szCs w:val="2"/>
          <w:rtl w:val="0"/>
        </w:rPr>
        <w:t xml:space="preserve">d</w:t>
      </w:r>
      <w:r w:rsidDel="00000000" w:rsidR="00000000" w:rsidRPr="00000000">
        <w:rPr>
          <w:color w:val="1c830d"/>
          <w:sz w:val="2"/>
          <w:szCs w:val="2"/>
          <w:rtl w:val="0"/>
        </w:rPr>
        <w:t xml:space="preserve">o</w:t>
      </w:r>
      <w:r w:rsidDel="00000000" w:rsidR="00000000" w:rsidRPr="00000000">
        <w:rPr>
          <w:color w:val="349b25"/>
          <w:sz w:val="2"/>
          <w:szCs w:val="2"/>
          <w:rtl w:val="0"/>
        </w:rPr>
        <w:t xml:space="preserve"> </w:t>
      </w:r>
      <w:r w:rsidDel="00000000" w:rsidR="00000000" w:rsidRPr="00000000">
        <w:rPr>
          <w:color w:val="268d17"/>
          <w:sz w:val="2"/>
          <w:szCs w:val="2"/>
          <w:rtl w:val="0"/>
        </w:rPr>
        <w:t xml:space="preserve">w</w:t>
      </w:r>
      <w:r w:rsidDel="00000000" w:rsidR="00000000" w:rsidRPr="00000000">
        <w:rPr>
          <w:color w:val="005600"/>
          <w:sz w:val="2"/>
          <w:szCs w:val="2"/>
          <w:rtl w:val="0"/>
        </w:rPr>
        <w:t xml:space="preserve">a</w:t>
      </w:r>
      <w:r w:rsidDel="00000000" w:rsidR="00000000" w:rsidRPr="00000000">
        <w:rPr>
          <w:color w:val="002c00"/>
          <w:sz w:val="2"/>
          <w:szCs w:val="2"/>
          <w:rtl w:val="0"/>
        </w:rPr>
        <w:t xml:space="preserve">s</w:t>
      </w:r>
      <w:r w:rsidDel="00000000" w:rsidR="00000000" w:rsidRPr="00000000">
        <w:rPr>
          <w:color w:val="080808"/>
          <w:sz w:val="2"/>
          <w:szCs w:val="2"/>
          <w:rtl w:val="0"/>
        </w:rPr>
        <w:t xml:space="preserve"> awarded the Bal</w:t>
      </w:r>
      <w:r w:rsidDel="00000000" w:rsidR="00000000" w:rsidRPr="00000000">
        <w:rPr>
          <w:color w:val="16001a"/>
          <w:sz w:val="2"/>
          <w:szCs w:val="2"/>
          <w:rtl w:val="0"/>
        </w:rPr>
        <w:t xml:space="preserve">l</w:t>
      </w:r>
      <w:r w:rsidDel="00000000" w:rsidR="00000000" w:rsidRPr="00000000">
        <w:rPr>
          <w:color w:val="150018"/>
          <w:sz w:val="2"/>
          <w:szCs w:val="2"/>
          <w:rtl w:val="0"/>
        </w:rPr>
        <w:t xml:space="preserve">o</w:t>
      </w:r>
      <w:r w:rsidDel="00000000" w:rsidR="00000000" w:rsidRPr="00000000">
        <w:rPr>
          <w:color w:val="120114"/>
          <w:sz w:val="2"/>
          <w:szCs w:val="2"/>
          <w:rtl w:val="0"/>
        </w:rPr>
        <w:t xml:space="preserve">n</w:t>
      </w:r>
      <w:r w:rsidDel="00000000" w:rsidR="00000000" w:rsidRPr="00000000">
        <w:rPr>
          <w:color w:val="0c050d"/>
          <w:sz w:val="2"/>
          <w:szCs w:val="2"/>
          <w:rtl w:val="0"/>
        </w:rPr>
        <w:t xml:space="preserve"> </w:t>
      </w:r>
      <w:r w:rsidDel="00000000" w:rsidR="00000000" w:rsidRPr="00000000">
        <w:rPr>
          <w:color w:val="070906"/>
          <w:sz w:val="2"/>
          <w:szCs w:val="2"/>
          <w:rtl w:val="0"/>
        </w:rPr>
        <w:t xml:space="preserve">d</w:t>
      </w:r>
      <w:r w:rsidDel="00000000" w:rsidR="00000000" w:rsidRPr="00000000">
        <w:rPr>
          <w:color w:val="000e00"/>
          <w:sz w:val="2"/>
          <w:szCs w:val="2"/>
          <w:rtl w:val="0"/>
        </w:rPr>
        <w:t xml:space="preserve">'</w:t>
      </w:r>
      <w:r w:rsidDel="00000000" w:rsidR="00000000" w:rsidRPr="00000000">
        <w:rPr>
          <w:color w:val="001500"/>
          <w:sz w:val="2"/>
          <w:szCs w:val="2"/>
          <w:rtl w:val="0"/>
        </w:rPr>
        <w:t xml:space="preserve">O</w:t>
      </w:r>
      <w:r w:rsidDel="00000000" w:rsidR="00000000" w:rsidRPr="00000000">
        <w:rPr>
          <w:color w:val="001b00"/>
          <w:sz w:val="2"/>
          <w:szCs w:val="2"/>
          <w:rtl w:val="0"/>
        </w:rPr>
        <w:t xml:space="preserve">r</w:t>
      </w:r>
      <w:r w:rsidDel="00000000" w:rsidR="00000000" w:rsidRPr="00000000">
        <w:rPr>
          <w:color w:val="001900"/>
          <w:sz w:val="2"/>
          <w:szCs w:val="2"/>
          <w:rtl w:val="0"/>
        </w:rPr>
        <w:t xml:space="preserve"> </w:t>
      </w:r>
      <w:r w:rsidDel="00000000" w:rsidR="00000000" w:rsidRPr="00000000">
        <w:rPr>
          <w:color w:val="002900"/>
          <w:sz w:val="2"/>
          <w:szCs w:val="2"/>
          <w:rtl w:val="0"/>
        </w:rPr>
        <w:t xml:space="preserve">f</w:t>
      </w:r>
      <w:r w:rsidDel="00000000" w:rsidR="00000000" w:rsidRPr="00000000">
        <w:rPr>
          <w:color w:val="004700"/>
          <w:sz w:val="2"/>
          <w:szCs w:val="2"/>
          <w:rtl w:val="0"/>
        </w:rPr>
        <w:t xml:space="preserve">i</w:t>
      </w:r>
      <w:r w:rsidDel="00000000" w:rsidR="00000000" w:rsidRPr="00000000">
        <w:rPr>
          <w:color w:val="006400"/>
          <w:sz w:val="2"/>
          <w:szCs w:val="2"/>
          <w:rtl w:val="0"/>
        </w:rPr>
        <w:t xml:space="preserve">v</w:t>
      </w:r>
      <w:r w:rsidDel="00000000" w:rsidR="00000000" w:rsidRPr="00000000">
        <w:rPr>
          <w:color w:val="087900"/>
          <w:sz w:val="2"/>
          <w:szCs w:val="2"/>
          <w:rtl w:val="0"/>
        </w:rPr>
        <w:t xml:space="preserve">e</w:t>
      </w:r>
      <w:r w:rsidDel="00000000" w:rsidR="00000000" w:rsidRPr="00000000">
        <w:rPr>
          <w:color w:val="078000"/>
          <w:sz w:val="2"/>
          <w:szCs w:val="2"/>
          <w:rtl w:val="0"/>
        </w:rPr>
        <w:t xml:space="preserve"> </w:t>
      </w:r>
      <w:r w:rsidDel="00000000" w:rsidR="00000000" w:rsidRPr="00000000">
        <w:rPr>
          <w:color w:val="018100"/>
          <w:sz w:val="2"/>
          <w:szCs w:val="2"/>
          <w:rtl w:val="0"/>
        </w:rPr>
        <w:t xml:space="preserve">t</w:t>
      </w:r>
      <w:r w:rsidDel="00000000" w:rsidR="00000000" w:rsidRPr="00000000">
        <w:rPr>
          <w:color w:val="007e00"/>
          <w:sz w:val="2"/>
          <w:szCs w:val="2"/>
          <w:rtl w:val="0"/>
        </w:rPr>
        <w:t xml:space="preserve">i</w:t>
      </w:r>
      <w:r w:rsidDel="00000000" w:rsidR="00000000" w:rsidRPr="00000000">
        <w:rPr>
          <w:color w:val="097000"/>
          <w:sz w:val="2"/>
          <w:szCs w:val="2"/>
          <w:rtl w:val="0"/>
        </w:rPr>
        <w:t xml:space="preserve">mes in 2008, 201</w:t>
      </w:r>
      <w:r w:rsidDel="00000000" w:rsidR="00000000" w:rsidRPr="00000000">
        <w:rPr>
          <w:color w:val="26c40f"/>
          <w:sz w:val="2"/>
          <w:szCs w:val="2"/>
          <w:rtl w:val="0"/>
        </w:rPr>
        <w:t xml:space="preserve">3-2014 2</w:t>
      </w:r>
      <w:r w:rsidDel="00000000" w:rsidR="00000000" w:rsidRPr="00000000">
        <w:rPr>
          <w:color w:val="3ad823"/>
          <w:sz w:val="2"/>
          <w:szCs w:val="2"/>
          <w:rtl w:val="0"/>
        </w:rPr>
        <w:t xml:space="preserve">016 and 2017. Cristiano Ronaldo is a Portuguese </w:t>
      </w:r>
      <w:r w:rsidDel="00000000" w:rsidR="00000000" w:rsidRPr="00000000">
        <w:rPr>
          <w:color w:val="5efc47"/>
          <w:sz w:val="2"/>
          <w:szCs w:val="2"/>
          <w:rtl w:val="0"/>
        </w:rPr>
        <w:t xml:space="preserve">f</w:t>
      </w:r>
      <w:r w:rsidDel="00000000" w:rsidR="00000000" w:rsidRPr="00000000">
        <w:rPr>
          <w:color w:val="52f03b"/>
          <w:sz w:val="2"/>
          <w:szCs w:val="2"/>
          <w:rtl w:val="0"/>
        </w:rPr>
        <w:t xml:space="preserve">o</w:t>
      </w:r>
      <w:r w:rsidDel="00000000" w:rsidR="00000000" w:rsidRPr="00000000">
        <w:rPr>
          <w:color w:val="40de29"/>
          <w:sz w:val="2"/>
          <w:szCs w:val="2"/>
          <w:rtl w:val="0"/>
        </w:rPr>
        <w:t xml:space="preserve">o</w:t>
      </w:r>
      <w:r w:rsidDel="00000000" w:rsidR="00000000" w:rsidRPr="00000000">
        <w:rPr>
          <w:color w:val="2fcd18"/>
          <w:sz w:val="2"/>
          <w:szCs w:val="2"/>
          <w:rtl w:val="0"/>
        </w:rPr>
        <w:t xml:space="preserve">t</w:t>
      </w:r>
      <w:r w:rsidDel="00000000" w:rsidR="00000000" w:rsidRPr="00000000">
        <w:rPr>
          <w:color w:val="28c611"/>
          <w:sz w:val="2"/>
          <w:szCs w:val="2"/>
          <w:rtl w:val="0"/>
        </w:rPr>
        <w:t xml:space="preserve">b</w:t>
      </w:r>
      <w:r w:rsidDel="00000000" w:rsidR="00000000" w:rsidRPr="00000000">
        <w:rPr>
          <w:color w:val="29c712"/>
          <w:sz w:val="2"/>
          <w:szCs w:val="2"/>
          <w:rtl w:val="0"/>
        </w:rPr>
        <w:t xml:space="preserve">a</w:t>
      </w:r>
      <w:r w:rsidDel="00000000" w:rsidR="00000000" w:rsidRPr="00000000">
        <w:rPr>
          <w:color w:val="31cf1a"/>
          <w:sz w:val="2"/>
          <w:szCs w:val="2"/>
          <w:rtl w:val="0"/>
        </w:rPr>
        <w:t xml:space="preserve">l</w:t>
      </w:r>
      <w:r w:rsidDel="00000000" w:rsidR="00000000" w:rsidRPr="00000000">
        <w:rPr>
          <w:color w:val="37d520"/>
          <w:sz w:val="2"/>
          <w:szCs w:val="2"/>
          <w:rtl w:val="0"/>
        </w:rPr>
        <w:t xml:space="preserve">l</w:t>
      </w:r>
      <w:r w:rsidDel="00000000" w:rsidR="00000000" w:rsidRPr="00000000">
        <w:rPr>
          <w:color w:val="84ff71"/>
          <w:sz w:val="2"/>
          <w:szCs w:val="2"/>
          <w:rtl w:val="0"/>
        </w:rPr>
        <w:t xml:space="preserve"> </w:t>
      </w:r>
      <w:r w:rsidDel="00000000" w:rsidR="00000000" w:rsidRPr="00000000">
        <w:rPr>
          <w:color w:val="6de65b"/>
          <w:sz w:val="2"/>
          <w:szCs w:val="2"/>
          <w:rtl w:val="0"/>
        </w:rPr>
        <w:t xml:space="preserve">p</w:t>
      </w:r>
      <w:r w:rsidDel="00000000" w:rsidR="00000000" w:rsidRPr="00000000">
        <w:rPr>
          <w:color w:val="49ba37"/>
          <w:sz w:val="2"/>
          <w:szCs w:val="2"/>
          <w:rtl w:val="0"/>
        </w:rPr>
        <w:t xml:space="preserve">l</w:t>
      </w:r>
      <w:r w:rsidDel="00000000" w:rsidR="00000000" w:rsidRPr="00000000">
        <w:rPr>
          <w:color w:val="208a10"/>
          <w:sz w:val="2"/>
          <w:szCs w:val="2"/>
          <w:rtl w:val="0"/>
        </w:rPr>
        <w:t xml:space="preserve">a</w:t>
      </w:r>
      <w:r w:rsidDel="00000000" w:rsidR="00000000" w:rsidRPr="00000000">
        <w:rPr>
          <w:color w:val="015e00"/>
          <w:sz w:val="2"/>
          <w:szCs w:val="2"/>
          <w:rtl w:val="0"/>
        </w:rPr>
        <w:t xml:space="preserve">y</w:t>
      </w:r>
      <w:r w:rsidDel="00000000" w:rsidR="00000000" w:rsidRPr="00000000">
        <w:rPr>
          <w:color w:val="004000"/>
          <w:sz w:val="2"/>
          <w:szCs w:val="2"/>
          <w:rtl w:val="0"/>
        </w:rPr>
        <w:t xml:space="preserve">e</w:t>
      </w:r>
      <w:r w:rsidDel="00000000" w:rsidR="00000000" w:rsidRPr="00000000">
        <w:rPr>
          <w:color w:val="002c00"/>
          <w:sz w:val="2"/>
          <w:szCs w:val="2"/>
          <w:rtl w:val="0"/>
        </w:rPr>
        <w:t xml:space="preserve">r</w:t>
      </w:r>
      <w:r w:rsidDel="00000000" w:rsidR="00000000" w:rsidRPr="00000000">
        <w:rPr>
          <w:color w:val="002000"/>
          <w:sz w:val="2"/>
          <w:szCs w:val="2"/>
          <w:rtl w:val="0"/>
        </w:rPr>
        <w:t xml:space="preserve"> </w:t>
      </w:r>
      <w:r w:rsidDel="00000000" w:rsidR="00000000" w:rsidRPr="00000000">
        <w:rPr>
          <w:color w:val="001800"/>
          <w:sz w:val="2"/>
          <w:szCs w:val="2"/>
          <w:rtl w:val="0"/>
        </w:rPr>
        <w:t xml:space="preserve">h</w:t>
      </w:r>
      <w:r w:rsidDel="00000000" w:rsidR="00000000" w:rsidRPr="00000000">
        <w:rPr>
          <w:color w:val="001200"/>
          <w:sz w:val="2"/>
          <w:szCs w:val="2"/>
          <w:rtl w:val="0"/>
        </w:rPr>
        <w:t xml:space="preserve">e</w:t>
      </w:r>
      <w:r w:rsidDel="00000000" w:rsidR="00000000" w:rsidRPr="00000000">
        <w:rPr>
          <w:color w:val="040b03"/>
          <w:sz w:val="2"/>
          <w:szCs w:val="2"/>
          <w:rtl w:val="0"/>
        </w:rPr>
        <w:t xml:space="preserve"> </w:t>
      </w:r>
      <w:r w:rsidDel="00000000" w:rsidR="00000000" w:rsidRPr="00000000">
        <w:rPr>
          <w:color w:val="0b060c"/>
          <w:sz w:val="2"/>
          <w:szCs w:val="2"/>
          <w:rtl w:val="0"/>
        </w:rPr>
        <w:t xml:space="preserve">w</w:t>
      </w:r>
      <w:r w:rsidDel="00000000" w:rsidR="00000000" w:rsidRPr="00000000">
        <w:rPr>
          <w:color w:val="100213"/>
          <w:sz w:val="2"/>
          <w:szCs w:val="2"/>
          <w:rtl w:val="0"/>
        </w:rPr>
        <w:t xml:space="preserve">a</w:t>
      </w:r>
      <w:r w:rsidDel="00000000" w:rsidR="00000000" w:rsidRPr="00000000">
        <w:rPr>
          <w:color w:val="16001a"/>
          <w:sz w:val="2"/>
          <w:szCs w:val="2"/>
          <w:rtl w:val="0"/>
        </w:rPr>
        <w:t xml:space="preserve">s</w:t>
      </w:r>
      <w:r w:rsidDel="00000000" w:rsidR="00000000" w:rsidRPr="00000000">
        <w:rPr>
          <w:color w:val="19001d"/>
          <w:sz w:val="2"/>
          <w:szCs w:val="2"/>
          <w:rtl w:val="0"/>
        </w:rPr>
        <w:t xml:space="preserve"> </w:t>
      </w:r>
      <w:r w:rsidDel="00000000" w:rsidR="00000000" w:rsidRPr="00000000">
        <w:rPr>
          <w:color w:val="1c0021"/>
          <w:sz w:val="2"/>
          <w:szCs w:val="2"/>
          <w:rtl w:val="0"/>
        </w:rPr>
        <w:t xml:space="preserve">b</w:t>
      </w:r>
      <w:r w:rsidDel="00000000" w:rsidR="00000000" w:rsidRPr="00000000">
        <w:rPr>
          <w:color w:val="080808"/>
          <w:sz w:val="2"/>
          <w:szCs w:val="2"/>
          <w:rtl w:val="0"/>
        </w:rPr>
        <w:t xml:space="preserve">orn on February </w:t>
      </w:r>
      <w:r w:rsidDel="00000000" w:rsidR="00000000" w:rsidRPr="00000000">
        <w:rPr>
          <w:color w:val="000000"/>
          <w:sz w:val="2"/>
          <w:szCs w:val="2"/>
          <w:rtl w:val="0"/>
        </w:rPr>
        <w:t xml:space="preserve">5th 1985 in Santo</w:t>
      </w:r>
      <w:r w:rsidDel="00000000" w:rsidR="00000000" w:rsidRPr="00000000">
        <w:rPr>
          <w:color w:val="040404"/>
          <w:sz w:val="2"/>
          <w:szCs w:val="2"/>
          <w:rtl w:val="0"/>
        </w:rPr>
        <w:t xml:space="preserve"> </w:t>
      </w:r>
      <w:r w:rsidDel="00000000" w:rsidR="00000000" w:rsidRPr="00000000">
        <w:rPr>
          <w:color w:val="111111"/>
          <w:sz w:val="2"/>
          <w:szCs w:val="2"/>
          <w:rtl w:val="0"/>
        </w:rPr>
        <w:t xml:space="preserve">A</w:t>
      </w:r>
      <w:r w:rsidDel="00000000" w:rsidR="00000000" w:rsidRPr="00000000">
        <w:rPr>
          <w:color w:val="232323"/>
          <w:sz w:val="2"/>
          <w:szCs w:val="2"/>
          <w:rtl w:val="0"/>
        </w:rPr>
        <w:t xml:space="preserve">n</w:t>
      </w:r>
      <w:r w:rsidDel="00000000" w:rsidR="00000000" w:rsidRPr="00000000">
        <w:rPr>
          <w:color w:val="363636"/>
          <w:sz w:val="2"/>
          <w:szCs w:val="2"/>
          <w:rtl w:val="0"/>
        </w:rPr>
        <w:t xml:space="preserve">t</w:t>
      </w:r>
      <w:r w:rsidDel="00000000" w:rsidR="00000000" w:rsidRPr="00000000">
        <w:rPr>
          <w:color w:val="484848"/>
          <w:sz w:val="2"/>
          <w:szCs w:val="2"/>
          <w:rtl w:val="0"/>
        </w:rPr>
        <w:t xml:space="preserve">o</w:t>
      </w:r>
      <w:r w:rsidDel="00000000" w:rsidR="00000000" w:rsidRPr="00000000">
        <w:rPr>
          <w:color w:val="555555"/>
          <w:sz w:val="2"/>
          <w:szCs w:val="2"/>
          <w:rtl w:val="0"/>
        </w:rPr>
        <w:t xml:space="preserve">n</w:t>
      </w:r>
      <w:r w:rsidDel="00000000" w:rsidR="00000000" w:rsidRPr="00000000">
        <w:rPr>
          <w:color w:val="5c5c5c"/>
          <w:sz w:val="2"/>
          <w:szCs w:val="2"/>
          <w:rtl w:val="0"/>
        </w:rPr>
        <w:t xml:space="preserve">i</w:t>
      </w:r>
      <w:r w:rsidDel="00000000" w:rsidR="00000000" w:rsidRPr="00000000">
        <w:rPr>
          <w:color w:val="585858"/>
          <w:sz w:val="2"/>
          <w:szCs w:val="2"/>
          <w:rtl w:val="0"/>
        </w:rPr>
        <w:t xml:space="preserve">o his father's name is Jose Dinis Aveiro and his</w:t>
      </w:r>
      <w:r w:rsidDel="00000000" w:rsidR="00000000" w:rsidRPr="00000000">
        <w:rPr>
          <w:color w:val="181818"/>
          <w:sz w:val="2"/>
          <w:szCs w:val="2"/>
          <w:rtl w:val="0"/>
        </w:rPr>
        <w:t xml:space="preserve"> mother'</w:t>
      </w:r>
      <w:r w:rsidDel="00000000" w:rsidR="00000000" w:rsidRPr="00000000">
        <w:rPr>
          <w:color w:val="040404"/>
          <w:sz w:val="2"/>
          <w:szCs w:val="2"/>
          <w:rtl w:val="0"/>
        </w:rPr>
        <w:t xml:space="preserve">s name i</w:t>
      </w:r>
      <w:r w:rsidDel="00000000" w:rsidR="00000000" w:rsidRPr="00000000">
        <w:rPr>
          <w:color w:val="060606"/>
          <w:sz w:val="2"/>
          <w:szCs w:val="2"/>
          <w:rtl w:val="0"/>
        </w:rPr>
        <w:t xml:space="preserve">s Maria </w:t>
      </w:r>
      <w:r w:rsidDel="00000000" w:rsidR="00000000" w:rsidRPr="00000000">
        <w:rPr>
          <w:color w:val="090909"/>
          <w:sz w:val="2"/>
          <w:szCs w:val="2"/>
          <w:rtl w:val="0"/>
        </w:rPr>
        <w:t xml:space="preserve">Dolores </w:t>
      </w:r>
      <w:r w:rsidDel="00000000" w:rsidR="00000000" w:rsidRPr="00000000">
        <w:rPr>
          <w:color w:val="000000"/>
          <w:sz w:val="2"/>
          <w:szCs w:val="2"/>
          <w:rtl w:val="0"/>
        </w:rPr>
        <w:t xml:space="preserve">dos</w:t>
      </w:r>
      <w:r w:rsidDel="00000000" w:rsidR="00000000" w:rsidRPr="00000000">
        <w:rPr>
          <w:color w:val="040404"/>
          <w:sz w:val="2"/>
          <w:szCs w:val="2"/>
          <w:rtl w:val="0"/>
        </w:rPr>
        <w:t xml:space="preserve"> </w:t>
      </w:r>
      <w:r w:rsidDel="00000000" w:rsidR="00000000" w:rsidRPr="00000000">
        <w:rPr>
          <w:color w:val="101010"/>
          <w:sz w:val="2"/>
          <w:szCs w:val="2"/>
          <w:rtl w:val="0"/>
        </w:rPr>
        <w:t xml:space="preserve">S</w:t>
      </w:r>
      <w:r w:rsidDel="00000000" w:rsidR="00000000" w:rsidRPr="00000000">
        <w:rPr>
          <w:color w:val="1a1a1a"/>
          <w:sz w:val="2"/>
          <w:szCs w:val="2"/>
          <w:rtl w:val="0"/>
        </w:rPr>
        <w:t xml:space="preserve">a</w:t>
      </w:r>
      <w:r w:rsidDel="00000000" w:rsidR="00000000" w:rsidRPr="00000000">
        <w:rPr>
          <w:color w:val="232323"/>
          <w:sz w:val="2"/>
          <w:szCs w:val="2"/>
          <w:rtl w:val="0"/>
        </w:rPr>
        <w:t xml:space="preserve">n</w:t>
      </w:r>
      <w:r w:rsidDel="00000000" w:rsidR="00000000" w:rsidRPr="00000000">
        <w:rPr>
          <w:color w:val="272727"/>
          <w:sz w:val="2"/>
          <w:szCs w:val="2"/>
          <w:rtl w:val="0"/>
        </w:rPr>
        <w:t xml:space="preserve">t</w:t>
      </w:r>
      <w:r w:rsidDel="00000000" w:rsidR="00000000" w:rsidRPr="00000000">
        <w:rPr>
          <w:color w:val="080808"/>
          <w:sz w:val="2"/>
          <w:szCs w:val="2"/>
          <w:rtl w:val="0"/>
        </w:rPr>
        <w:t xml:space="preserve">os Aveiro, his father was a gardener wit</w:t>
      </w:r>
      <w:r w:rsidDel="00000000" w:rsidR="00000000" w:rsidRPr="00000000">
        <w:rPr>
          <w:color w:val="0f0f0f"/>
          <w:sz w:val="2"/>
          <w:szCs w:val="2"/>
          <w:rtl w:val="0"/>
        </w:rPr>
        <w:t xml:space="preserve">h</w:t>
      </w:r>
      <w:r w:rsidDel="00000000" w:rsidR="00000000" w:rsidRPr="00000000">
        <w:rPr>
          <w:color w:val="060606"/>
          <w:sz w:val="2"/>
          <w:szCs w:val="2"/>
          <w:rtl w:val="0"/>
        </w:rPr>
        <w:t xml:space="preserve"> </w:t>
      </w:r>
      <w:r w:rsidDel="00000000" w:rsidR="00000000" w:rsidRPr="00000000">
        <w:rPr>
          <w:color w:val="020202"/>
          <w:sz w:val="2"/>
          <w:szCs w:val="2"/>
          <w:rtl w:val="0"/>
        </w:rPr>
        <w:t xml:space="preserve">t</w:t>
      </w:r>
      <w:r w:rsidDel="00000000" w:rsidR="00000000" w:rsidRPr="00000000">
        <w:rPr>
          <w:color w:val="131313"/>
          <w:sz w:val="2"/>
          <w:szCs w:val="2"/>
          <w:rtl w:val="0"/>
        </w:rPr>
        <w:t xml:space="preserve">h</w:t>
      </w:r>
      <w:r w:rsidDel="00000000" w:rsidR="00000000" w:rsidRPr="00000000">
        <w:rPr>
          <w:color w:val="454545"/>
          <w:sz w:val="2"/>
          <w:szCs w:val="2"/>
          <w:rtl w:val="0"/>
        </w:rPr>
        <w:t xml:space="preserve">e</w:t>
      </w:r>
      <w:r w:rsidDel="00000000" w:rsidR="00000000" w:rsidRPr="00000000">
        <w:rPr>
          <w:color w:val="909090"/>
          <w:sz w:val="2"/>
          <w:szCs w:val="2"/>
          <w:rtl w:val="0"/>
        </w:rPr>
        <w:t xml:space="preserve"> </w:t>
      </w:r>
      <w:r w:rsidDel="00000000" w:rsidR="00000000" w:rsidRPr="00000000">
        <w:rPr>
          <w:color w:val="dbdbdb"/>
          <w:sz w:val="2"/>
          <w:szCs w:val="2"/>
          <w:rtl w:val="0"/>
        </w:rPr>
        <w:t xml:space="preserve">m</w:t>
      </w:r>
      <w:r w:rsidDel="00000000" w:rsidR="00000000" w:rsidRPr="00000000">
        <w:rPr>
          <w:color w:val="ffffff"/>
          <w:sz w:val="2"/>
          <w:szCs w:val="2"/>
          <w:rtl w:val="0"/>
        </w:rPr>
        <w:t xml:space="preserve">uni</w:t>
      </w:r>
      <w:r w:rsidDel="00000000" w:rsidR="00000000" w:rsidRPr="00000000">
        <w:rPr>
          <w:color w:val="f6f6f6"/>
          <w:sz w:val="2"/>
          <w:szCs w:val="2"/>
          <w:rtl w:val="0"/>
        </w:rPr>
        <w:t xml:space="preserve">c</w:t>
      </w:r>
      <w:r w:rsidDel="00000000" w:rsidR="00000000" w:rsidRPr="00000000">
        <w:rPr>
          <w:color w:val="e8e8e8"/>
          <w:sz w:val="2"/>
          <w:szCs w:val="2"/>
          <w:rtl w:val="0"/>
        </w:rPr>
        <w:t xml:space="preserve">i</w:t>
      </w:r>
      <w:r w:rsidDel="00000000" w:rsidR="00000000" w:rsidRPr="00000000">
        <w:rPr>
          <w:color w:val="e4e4e4"/>
          <w:sz w:val="2"/>
          <w:szCs w:val="2"/>
          <w:rtl w:val="0"/>
        </w:rPr>
        <w:t xml:space="preserve">p</w:t>
      </w:r>
      <w:r w:rsidDel="00000000" w:rsidR="00000000" w:rsidRPr="00000000">
        <w:rPr>
          <w:color w:val="eaeaea"/>
          <w:sz w:val="2"/>
          <w:szCs w:val="2"/>
          <w:rtl w:val="0"/>
        </w:rPr>
        <w:t xml:space="preserve">a</w:t>
      </w:r>
      <w:r w:rsidDel="00000000" w:rsidR="00000000" w:rsidRPr="00000000">
        <w:rPr>
          <w:color w:val="f6f6f6"/>
          <w:sz w:val="2"/>
          <w:szCs w:val="2"/>
          <w:rtl w:val="0"/>
        </w:rPr>
        <w:t xml:space="preserve">l</w:t>
      </w:r>
      <w:r w:rsidDel="00000000" w:rsidR="00000000" w:rsidRPr="00000000">
        <w:rPr>
          <w:color w:val="ffffff"/>
          <w:sz w:val="2"/>
          <w:szCs w:val="2"/>
          <w:rtl w:val="0"/>
        </w:rPr>
        <w:t xml:space="preserve">i</w:t>
      </w:r>
      <w:r w:rsidDel="00000000" w:rsidR="00000000" w:rsidRPr="00000000">
        <w:rPr>
          <w:color w:val="f8f8f8"/>
          <w:sz w:val="2"/>
          <w:szCs w:val="2"/>
          <w:rtl w:val="0"/>
        </w:rPr>
        <w:t xml:space="preserve">ty and his mother </w:t>
      </w:r>
      <w:r w:rsidDel="00000000" w:rsidR="00000000" w:rsidRPr="00000000">
        <w:rPr>
          <w:sz w:val="16"/>
          <w:szCs w:val="16"/>
          <w:rtl w:val="0"/>
        </w:rPr>
        <w:br w:type="textWrapping"/>
      </w:r>
      <w:r w:rsidDel="00000000" w:rsidR="00000000" w:rsidRPr="00000000">
        <w:rPr>
          <w:color w:val="fbfbfb"/>
          <w:sz w:val="2"/>
          <w:szCs w:val="2"/>
          <w:rtl w:val="0"/>
        </w:rPr>
        <w:t xml:space="preserve">w</w:t>
      </w:r>
      <w:r w:rsidDel="00000000" w:rsidR="00000000" w:rsidRPr="00000000">
        <w:rPr>
          <w:color w:val="f0f0f0"/>
          <w:sz w:val="2"/>
          <w:szCs w:val="2"/>
          <w:rtl w:val="0"/>
        </w:rPr>
        <w:t xml:space="preserve">o</w:t>
      </w:r>
      <w:r w:rsidDel="00000000" w:rsidR="00000000" w:rsidRPr="00000000">
        <w:rPr>
          <w:color w:val="c6c6c6"/>
          <w:sz w:val="2"/>
          <w:szCs w:val="2"/>
          <w:rtl w:val="0"/>
        </w:rPr>
        <w:t xml:space="preserve">r</w:t>
      </w:r>
      <w:r w:rsidDel="00000000" w:rsidR="00000000" w:rsidRPr="00000000">
        <w:rPr>
          <w:color w:val="767676"/>
          <w:sz w:val="2"/>
          <w:szCs w:val="2"/>
          <w:rtl w:val="0"/>
        </w:rPr>
        <w:t xml:space="preserve">k</w:t>
      </w:r>
      <w:r w:rsidDel="00000000" w:rsidR="00000000" w:rsidRPr="00000000">
        <w:rPr>
          <w:color w:val="212121"/>
          <w:sz w:val="2"/>
          <w:szCs w:val="2"/>
          <w:rtl w:val="0"/>
        </w:rPr>
        <w:t xml:space="preserve">e</w:t>
      </w:r>
      <w:r w:rsidDel="00000000" w:rsidR="00000000" w:rsidRPr="00000000">
        <w:rPr>
          <w:color w:val="000000"/>
          <w:sz w:val="2"/>
          <w:szCs w:val="2"/>
          <w:rtl w:val="0"/>
        </w:rPr>
        <w:t xml:space="preserve">d</w:t>
      </w:r>
      <w:r w:rsidDel="00000000" w:rsidR="00000000" w:rsidRPr="00000000">
        <w:rPr>
          <w:color w:val="030303"/>
          <w:sz w:val="2"/>
          <w:szCs w:val="2"/>
          <w:rtl w:val="0"/>
        </w:rPr>
        <w:t xml:space="preserve"> </w:t>
      </w:r>
      <w:r w:rsidDel="00000000" w:rsidR="00000000" w:rsidRPr="00000000">
        <w:rPr>
          <w:color w:val="1f1f1f"/>
          <w:sz w:val="2"/>
          <w:szCs w:val="2"/>
          <w:rtl w:val="0"/>
        </w:rPr>
        <w:t xml:space="preserve">a</w:t>
      </w:r>
      <w:r w:rsidDel="00000000" w:rsidR="00000000" w:rsidRPr="00000000">
        <w:rPr>
          <w:color w:val="080808"/>
          <w:sz w:val="2"/>
          <w:szCs w:val="2"/>
          <w:rtl w:val="0"/>
        </w:rPr>
        <w:t xml:space="preserve">s a cook.Ronaldo was exp</w:t>
      </w:r>
      <w:r w:rsidDel="00000000" w:rsidR="00000000" w:rsidRPr="00000000">
        <w:rPr>
          <w:color w:val="097000"/>
          <w:sz w:val="2"/>
          <w:szCs w:val="2"/>
          <w:rtl w:val="0"/>
        </w:rPr>
        <w:t xml:space="preserve">elled from school after assaulting his t</w:t>
      </w:r>
      <w:r w:rsidDel="00000000" w:rsidR="00000000" w:rsidRPr="00000000">
        <w:rPr>
          <w:color w:val="005f00"/>
          <w:sz w:val="2"/>
          <w:szCs w:val="2"/>
          <w:rtl w:val="0"/>
        </w:rPr>
        <w:t xml:space="preserve">e</w:t>
      </w:r>
      <w:r w:rsidDel="00000000" w:rsidR="00000000" w:rsidRPr="00000000">
        <w:rPr>
          <w:color w:val="006500"/>
          <w:sz w:val="2"/>
          <w:szCs w:val="2"/>
          <w:rtl w:val="0"/>
        </w:rPr>
        <w:t xml:space="preserve">a</w:t>
      </w:r>
      <w:r w:rsidDel="00000000" w:rsidR="00000000" w:rsidRPr="00000000">
        <w:rPr>
          <w:color w:val="076e00"/>
          <w:sz w:val="2"/>
          <w:szCs w:val="2"/>
          <w:rtl w:val="0"/>
        </w:rPr>
        <w:t xml:space="preserve">c</w:t>
      </w:r>
      <w:r w:rsidDel="00000000" w:rsidR="00000000" w:rsidRPr="00000000">
        <w:rPr>
          <w:color w:val="097000"/>
          <w:sz w:val="2"/>
          <w:szCs w:val="2"/>
          <w:rtl w:val="0"/>
        </w:rPr>
        <w:t xml:space="preserve">h</w:t>
      </w:r>
      <w:r w:rsidDel="00000000" w:rsidR="00000000" w:rsidRPr="00000000">
        <w:rPr>
          <w:color w:val="026900"/>
          <w:sz w:val="2"/>
          <w:szCs w:val="2"/>
          <w:rtl w:val="0"/>
        </w:rPr>
        <w:t xml:space="preserve">e</w:t>
      </w:r>
      <w:r w:rsidDel="00000000" w:rsidR="00000000" w:rsidRPr="00000000">
        <w:rPr>
          <w:color w:val="005800"/>
          <w:sz w:val="2"/>
          <w:szCs w:val="2"/>
          <w:rtl w:val="0"/>
        </w:rPr>
        <w:t xml:space="preserve">r</w:t>
      </w:r>
      <w:r w:rsidDel="00000000" w:rsidR="00000000" w:rsidRPr="00000000">
        <w:rPr>
          <w:color w:val="004500"/>
          <w:sz w:val="2"/>
          <w:szCs w:val="2"/>
          <w:rtl w:val="0"/>
        </w:rPr>
        <w:t xml:space="preserve"> </w:t>
      </w:r>
      <w:r w:rsidDel="00000000" w:rsidR="00000000" w:rsidRPr="00000000">
        <w:rPr>
          <w:color w:val="003900"/>
          <w:sz w:val="2"/>
          <w:szCs w:val="2"/>
          <w:rtl w:val="0"/>
        </w:rPr>
        <w:t xml:space="preserve">b</w:t>
      </w:r>
      <w:r w:rsidDel="00000000" w:rsidR="00000000" w:rsidRPr="00000000">
        <w:rPr>
          <w:color w:val="080808"/>
          <w:sz w:val="2"/>
          <w:szCs w:val="2"/>
          <w:rtl w:val="0"/>
        </w:rPr>
        <w:t xml:space="preserve">y﻿Cristiano Rona</w:t>
      </w:r>
      <w:r w:rsidDel="00000000" w:rsidR="00000000" w:rsidRPr="00000000">
        <w:rPr>
          <w:color w:val="16001a"/>
          <w:sz w:val="2"/>
          <w:szCs w:val="2"/>
          <w:rtl w:val="0"/>
        </w:rPr>
        <w:t xml:space="preserve">l</w:t>
      </w:r>
      <w:r w:rsidDel="00000000" w:rsidR="00000000" w:rsidRPr="00000000">
        <w:rPr>
          <w:color w:val="150018"/>
          <w:sz w:val="2"/>
          <w:szCs w:val="2"/>
          <w:rtl w:val="0"/>
        </w:rPr>
        <w:t xml:space="preserve">d</w:t>
      </w:r>
      <w:r w:rsidDel="00000000" w:rsidR="00000000" w:rsidRPr="00000000">
        <w:rPr>
          <w:color w:val="120114"/>
          <w:sz w:val="2"/>
          <w:szCs w:val="2"/>
          <w:rtl w:val="0"/>
        </w:rPr>
        <w:t xml:space="preserve">o</w:t>
      </w:r>
      <w:r w:rsidDel="00000000" w:rsidR="00000000" w:rsidRPr="00000000">
        <w:rPr>
          <w:color w:val="0c050d"/>
          <w:sz w:val="2"/>
          <w:szCs w:val="2"/>
          <w:rtl w:val="0"/>
        </w:rPr>
        <w:t xml:space="preserve"> </w:t>
      </w:r>
      <w:r w:rsidDel="00000000" w:rsidR="00000000" w:rsidRPr="00000000">
        <w:rPr>
          <w:color w:val="070906"/>
          <w:sz w:val="2"/>
          <w:szCs w:val="2"/>
          <w:rtl w:val="0"/>
        </w:rPr>
        <w:t xml:space="preserve">i</w:t>
      </w:r>
      <w:r w:rsidDel="00000000" w:rsidR="00000000" w:rsidRPr="00000000">
        <w:rPr>
          <w:color w:val="000e00"/>
          <w:sz w:val="2"/>
          <w:szCs w:val="2"/>
          <w:rtl w:val="0"/>
        </w:rPr>
        <w:t xml:space="preserve">s</w:t>
      </w:r>
      <w:r w:rsidDel="00000000" w:rsidR="00000000" w:rsidRPr="00000000">
        <w:rPr>
          <w:color w:val="001500"/>
          <w:sz w:val="2"/>
          <w:szCs w:val="2"/>
          <w:rtl w:val="0"/>
        </w:rPr>
        <w:t xml:space="preserve"> </w:t>
      </w:r>
      <w:r w:rsidDel="00000000" w:rsidR="00000000" w:rsidRPr="00000000">
        <w:rPr>
          <w:color w:val="001b00"/>
          <w:sz w:val="2"/>
          <w:szCs w:val="2"/>
          <w:rtl w:val="0"/>
        </w:rPr>
        <w:t xml:space="preserve">a</w:t>
      </w:r>
      <w:r w:rsidDel="00000000" w:rsidR="00000000" w:rsidRPr="00000000">
        <w:rPr>
          <w:color w:val="001900"/>
          <w:sz w:val="2"/>
          <w:szCs w:val="2"/>
          <w:rtl w:val="0"/>
        </w:rPr>
        <w:t xml:space="preserve"> </w:t>
      </w:r>
      <w:r w:rsidDel="00000000" w:rsidR="00000000" w:rsidRPr="00000000">
        <w:rPr>
          <w:color w:val="002900"/>
          <w:sz w:val="2"/>
          <w:szCs w:val="2"/>
          <w:rtl w:val="0"/>
        </w:rPr>
        <w:t xml:space="preserve">P</w:t>
      </w:r>
      <w:r w:rsidDel="00000000" w:rsidR="00000000" w:rsidRPr="00000000">
        <w:rPr>
          <w:color w:val="004700"/>
          <w:sz w:val="2"/>
          <w:szCs w:val="2"/>
          <w:rtl w:val="0"/>
        </w:rPr>
        <w:t xml:space="preserve">o</w:t>
      </w:r>
      <w:r w:rsidDel="00000000" w:rsidR="00000000" w:rsidRPr="00000000">
        <w:rPr>
          <w:color w:val="006400"/>
          <w:sz w:val="2"/>
          <w:szCs w:val="2"/>
          <w:rtl w:val="0"/>
        </w:rPr>
        <w:t xml:space="preserve">r</w:t>
      </w:r>
      <w:r w:rsidDel="00000000" w:rsidR="00000000" w:rsidRPr="00000000">
        <w:rPr>
          <w:color w:val="087900"/>
          <w:sz w:val="2"/>
          <w:szCs w:val="2"/>
          <w:rtl w:val="0"/>
        </w:rPr>
        <w:t xml:space="preserve">t</w:t>
      </w:r>
      <w:r w:rsidDel="00000000" w:rsidR="00000000" w:rsidRPr="00000000">
        <w:rPr>
          <w:color w:val="078000"/>
          <w:sz w:val="2"/>
          <w:szCs w:val="2"/>
          <w:rtl w:val="0"/>
        </w:rPr>
        <w:t xml:space="preserve">u</w:t>
      </w:r>
      <w:r w:rsidDel="00000000" w:rsidR="00000000" w:rsidRPr="00000000">
        <w:rPr>
          <w:color w:val="018100"/>
          <w:sz w:val="2"/>
          <w:szCs w:val="2"/>
          <w:rtl w:val="0"/>
        </w:rPr>
        <w:t xml:space="preserve">g</w:t>
      </w:r>
      <w:r w:rsidDel="00000000" w:rsidR="00000000" w:rsidRPr="00000000">
        <w:rPr>
          <w:color w:val="007e00"/>
          <w:sz w:val="2"/>
          <w:szCs w:val="2"/>
          <w:rtl w:val="0"/>
        </w:rPr>
        <w:t xml:space="preserve">u</w:t>
      </w:r>
      <w:r w:rsidDel="00000000" w:rsidR="00000000" w:rsidRPr="00000000">
        <w:rPr>
          <w:color w:val="097000"/>
          <w:sz w:val="2"/>
          <w:szCs w:val="2"/>
          <w:rtl w:val="0"/>
        </w:rPr>
        <w:t xml:space="preserve">ese football pla</w:t>
      </w:r>
      <w:r w:rsidDel="00000000" w:rsidR="00000000" w:rsidRPr="00000000">
        <w:rPr>
          <w:color w:val="03a100"/>
          <w:sz w:val="2"/>
          <w:szCs w:val="2"/>
          <w:rtl w:val="0"/>
        </w:rPr>
        <w:t xml:space="preserve">y</w:t>
      </w:r>
      <w:r w:rsidDel="00000000" w:rsidR="00000000" w:rsidRPr="00000000">
        <w:rPr>
          <w:color w:val="0fad00"/>
          <w:sz w:val="2"/>
          <w:szCs w:val="2"/>
          <w:rtl w:val="0"/>
        </w:rPr>
        <w:t xml:space="preserve">e</w:t>
      </w:r>
      <w:r w:rsidDel="00000000" w:rsidR="00000000" w:rsidRPr="00000000">
        <w:rPr>
          <w:color w:val="22c00b"/>
          <w:sz w:val="2"/>
          <w:szCs w:val="2"/>
          <w:rtl w:val="0"/>
        </w:rPr>
        <w:t xml:space="preserve">r</w:t>
      </w:r>
      <w:r w:rsidDel="00000000" w:rsidR="00000000" w:rsidRPr="00000000">
        <w:rPr>
          <w:color w:val="33d11c"/>
          <w:sz w:val="2"/>
          <w:szCs w:val="2"/>
          <w:rtl w:val="0"/>
        </w:rPr>
        <w:t xml:space="preserve"> </w:t>
      </w:r>
      <w:r w:rsidDel="00000000" w:rsidR="00000000" w:rsidRPr="00000000">
        <w:rPr>
          <w:color w:val="3ad823"/>
          <w:sz w:val="2"/>
          <w:szCs w:val="2"/>
          <w:rtl w:val="0"/>
        </w:rPr>
        <w:t xml:space="preserve">h</w:t>
      </w:r>
      <w:r w:rsidDel="00000000" w:rsidR="00000000" w:rsidRPr="00000000">
        <w:rPr>
          <w:color w:val="38d621"/>
          <w:sz w:val="2"/>
          <w:szCs w:val="2"/>
          <w:rtl w:val="0"/>
        </w:rPr>
        <w:t xml:space="preserve">e</w:t>
      </w:r>
      <w:r w:rsidDel="00000000" w:rsidR="00000000" w:rsidRPr="00000000">
        <w:rPr>
          <w:color w:val="2fcd18"/>
          <w:sz w:val="2"/>
          <w:szCs w:val="2"/>
          <w:rtl w:val="0"/>
        </w:rPr>
        <w:t xml:space="preserve"> </w:t>
      </w:r>
      <w:r w:rsidDel="00000000" w:rsidR="00000000" w:rsidRPr="00000000">
        <w:rPr>
          <w:color w:val="29c712"/>
          <w:sz w:val="2"/>
          <w:szCs w:val="2"/>
          <w:rtl w:val="0"/>
        </w:rPr>
        <w:t xml:space="preserve">w</w:t>
      </w:r>
      <w:r w:rsidDel="00000000" w:rsidR="00000000" w:rsidRPr="00000000">
        <w:rPr>
          <w:color w:val="3ad823"/>
          <w:sz w:val="2"/>
          <w:szCs w:val="2"/>
          <w:rtl w:val="0"/>
        </w:rPr>
        <w:t xml:space="preserve">as born on February 5th 1985 in Santo Antonio his father</w:t>
      </w:r>
      <w:r w:rsidDel="00000000" w:rsidR="00000000" w:rsidRPr="00000000">
        <w:rPr>
          <w:color w:val="3ac426"/>
          <w:sz w:val="2"/>
          <w:szCs w:val="2"/>
          <w:rtl w:val="0"/>
        </w:rPr>
        <w:t xml:space="preserve">'</w:t>
      </w:r>
      <w:r w:rsidDel="00000000" w:rsidR="00000000" w:rsidRPr="00000000">
        <w:rPr>
          <w:color w:val="4cd338"/>
          <w:sz w:val="2"/>
          <w:szCs w:val="2"/>
          <w:rtl w:val="0"/>
        </w:rPr>
        <w:t xml:space="preserve">s</w:t>
      </w:r>
      <w:r w:rsidDel="00000000" w:rsidR="00000000" w:rsidRPr="00000000">
        <w:rPr>
          <w:color w:val="62e24f"/>
          <w:sz w:val="2"/>
          <w:szCs w:val="2"/>
          <w:rtl w:val="0"/>
        </w:rPr>
        <w:t xml:space="preserve"> </w:t>
      </w:r>
      <w:r w:rsidDel="00000000" w:rsidR="00000000" w:rsidRPr="00000000">
        <w:rPr>
          <w:color w:val="66df54"/>
          <w:sz w:val="2"/>
          <w:szCs w:val="2"/>
          <w:rtl w:val="0"/>
        </w:rPr>
        <w:t xml:space="preserve">n</w:t>
      </w:r>
      <w:r w:rsidDel="00000000" w:rsidR="00000000" w:rsidRPr="00000000">
        <w:rPr>
          <w:color w:val="4dbc3c"/>
          <w:sz w:val="2"/>
          <w:szCs w:val="2"/>
          <w:rtl w:val="0"/>
        </w:rPr>
        <w:t xml:space="preserve">a</w:t>
      </w:r>
      <w:r w:rsidDel="00000000" w:rsidR="00000000" w:rsidRPr="00000000">
        <w:rPr>
          <w:color w:val="1c7c0e"/>
          <w:sz w:val="2"/>
          <w:szCs w:val="2"/>
          <w:rtl w:val="0"/>
        </w:rPr>
        <w:t xml:space="preserve">m</w:t>
      </w:r>
      <w:r w:rsidDel="00000000" w:rsidR="00000000" w:rsidRPr="00000000">
        <w:rPr>
          <w:color w:val="003a00"/>
          <w:sz w:val="2"/>
          <w:szCs w:val="2"/>
          <w:rtl w:val="0"/>
        </w:rPr>
        <w:t xml:space="preserve">e</w:t>
      </w:r>
      <w:r w:rsidDel="00000000" w:rsidR="00000000" w:rsidRPr="00000000">
        <w:rPr>
          <w:color w:val="001d00"/>
          <w:sz w:val="2"/>
          <w:szCs w:val="2"/>
          <w:rtl w:val="0"/>
        </w:rPr>
        <w:t xml:space="preserve"> </w:t>
      </w:r>
      <w:r w:rsidDel="00000000" w:rsidR="00000000" w:rsidRPr="00000000">
        <w:rPr>
          <w:color w:val="001900"/>
          <w:sz w:val="2"/>
          <w:szCs w:val="2"/>
          <w:rtl w:val="0"/>
        </w:rPr>
        <w:t xml:space="preserve">i</w:t>
      </w:r>
      <w:r w:rsidDel="00000000" w:rsidR="00000000" w:rsidRPr="00000000">
        <w:rPr>
          <w:color w:val="001000"/>
          <w:sz w:val="2"/>
          <w:szCs w:val="2"/>
          <w:rtl w:val="0"/>
        </w:rPr>
        <w:t xml:space="preserve">s</w:t>
      </w:r>
      <w:r w:rsidDel="00000000" w:rsidR="00000000" w:rsidRPr="00000000">
        <w:rPr>
          <w:color w:val="000a00"/>
          <w:sz w:val="2"/>
          <w:szCs w:val="2"/>
          <w:rtl w:val="0"/>
        </w:rPr>
        <w:t xml:space="preserve"> </w:t>
      </w:r>
      <w:r w:rsidDel="00000000" w:rsidR="00000000" w:rsidRPr="00000000">
        <w:rPr>
          <w:color w:val="000400"/>
          <w:sz w:val="2"/>
          <w:szCs w:val="2"/>
          <w:rtl w:val="0"/>
        </w:rPr>
        <w:t xml:space="preserve">J</w:t>
      </w:r>
      <w:r w:rsidDel="00000000" w:rsidR="00000000" w:rsidRPr="00000000">
        <w:rPr>
          <w:color w:val="000000"/>
          <w:sz w:val="2"/>
          <w:szCs w:val="2"/>
          <w:rtl w:val="0"/>
        </w:rPr>
        <w:t xml:space="preserve">o</w:t>
      </w:r>
      <w:r w:rsidDel="00000000" w:rsidR="00000000" w:rsidRPr="00000000">
        <w:rPr>
          <w:color w:val="110712"/>
          <w:sz w:val="2"/>
          <w:szCs w:val="2"/>
          <w:rtl w:val="0"/>
        </w:rPr>
        <w:t xml:space="preserve">s</w:t>
      </w:r>
      <w:r w:rsidDel="00000000" w:rsidR="00000000" w:rsidRPr="00000000">
        <w:rPr>
          <w:color w:val="261829"/>
          <w:sz w:val="2"/>
          <w:szCs w:val="2"/>
          <w:rtl w:val="0"/>
        </w:rPr>
        <w:t xml:space="preserve">e</w:t>
      </w:r>
      <w:r w:rsidDel="00000000" w:rsidR="00000000" w:rsidRPr="00000000">
        <w:rPr>
          <w:color w:val="342336"/>
          <w:sz w:val="2"/>
          <w:szCs w:val="2"/>
          <w:rtl w:val="0"/>
        </w:rPr>
        <w:t xml:space="preserve"> </w:t>
      </w:r>
      <w:r w:rsidDel="00000000" w:rsidR="00000000" w:rsidRPr="00000000">
        <w:rPr>
          <w:color w:val="080808"/>
          <w:sz w:val="2"/>
          <w:szCs w:val="2"/>
          <w:rtl w:val="0"/>
        </w:rPr>
        <w:t xml:space="preserve">Dinis Aveiro and his mother's name is Ma</w:t>
      </w:r>
      <w:r w:rsidDel="00000000" w:rsidR="00000000" w:rsidRPr="00000000">
        <w:rPr>
          <w:color w:val="484848"/>
          <w:sz w:val="2"/>
          <w:szCs w:val="2"/>
          <w:rtl w:val="0"/>
        </w:rPr>
        <w:t xml:space="preserve">ria Dolo</w:t>
      </w:r>
      <w:r w:rsidDel="00000000" w:rsidR="00000000" w:rsidRPr="00000000">
        <w:rPr>
          <w:color w:val="717171"/>
          <w:sz w:val="2"/>
          <w:szCs w:val="2"/>
          <w:rtl w:val="0"/>
        </w:rPr>
        <w:t xml:space="preserve">res dos </w:t>
      </w:r>
      <w:r w:rsidDel="00000000" w:rsidR="00000000" w:rsidRPr="00000000">
        <w:rPr>
          <w:color w:val="5c5c5c"/>
          <w:sz w:val="2"/>
          <w:szCs w:val="2"/>
          <w:rtl w:val="0"/>
        </w:rPr>
        <w:t xml:space="preserve">Santos Aveiro, h</w:t>
      </w:r>
      <w:r w:rsidDel="00000000" w:rsidR="00000000" w:rsidRPr="00000000">
        <w:rPr>
          <w:color w:val="717171"/>
          <w:sz w:val="2"/>
          <w:szCs w:val="2"/>
          <w:rtl w:val="0"/>
        </w:rPr>
        <w:t xml:space="preserve">is fathe</w:t>
      </w:r>
      <w:r w:rsidDel="00000000" w:rsidR="00000000" w:rsidRPr="00000000">
        <w:rPr>
          <w:color w:val="343434"/>
          <w:sz w:val="2"/>
          <w:szCs w:val="2"/>
          <w:rtl w:val="0"/>
        </w:rPr>
        <w:t xml:space="preserve">r was a </w:t>
      </w:r>
      <w:r w:rsidDel="00000000" w:rsidR="00000000" w:rsidRPr="00000000">
        <w:rPr>
          <w:color w:val="080808"/>
          <w:sz w:val="2"/>
          <w:szCs w:val="2"/>
          <w:rtl w:val="0"/>
        </w:rPr>
        <w:t xml:space="preserve">gardener with the municipality and his mother worked as a cook.Ronaldo was expel</w:t>
      </w:r>
      <w:r w:rsidDel="00000000" w:rsidR="00000000" w:rsidRPr="00000000">
        <w:rPr>
          <w:color w:val="212121"/>
          <w:sz w:val="2"/>
          <w:szCs w:val="2"/>
          <w:rtl w:val="0"/>
        </w:rPr>
        <w:t xml:space="preserve">l</w:t>
      </w:r>
      <w:r w:rsidDel="00000000" w:rsidR="00000000" w:rsidRPr="00000000">
        <w:rPr>
          <w:color w:val="373737"/>
          <w:sz w:val="2"/>
          <w:szCs w:val="2"/>
          <w:rtl w:val="0"/>
        </w:rPr>
        <w:t xml:space="preserve">e</w:t>
      </w:r>
      <w:r w:rsidDel="00000000" w:rsidR="00000000" w:rsidRPr="00000000">
        <w:rPr>
          <w:color w:val="000000"/>
          <w:sz w:val="2"/>
          <w:szCs w:val="2"/>
          <w:rtl w:val="0"/>
        </w:rPr>
        <w:t xml:space="preserve">d</w:t>
      </w:r>
      <w:r w:rsidDel="00000000" w:rsidR="00000000" w:rsidRPr="00000000">
        <w:rPr>
          <w:color w:val="101010"/>
          <w:sz w:val="2"/>
          <w:szCs w:val="2"/>
          <w:rtl w:val="0"/>
        </w:rPr>
        <w:t xml:space="preserve"> </w:t>
      </w:r>
      <w:r w:rsidDel="00000000" w:rsidR="00000000" w:rsidRPr="00000000">
        <w:rPr>
          <w:color w:val="cfcfcf"/>
          <w:sz w:val="2"/>
          <w:szCs w:val="2"/>
          <w:rtl w:val="0"/>
        </w:rPr>
        <w:t xml:space="preserve">f</w:t>
      </w:r>
      <w:r w:rsidDel="00000000" w:rsidR="00000000" w:rsidRPr="00000000">
        <w:rPr>
          <w:color w:val="ffffff"/>
          <w:sz w:val="2"/>
          <w:szCs w:val="2"/>
          <w:rtl w:val="0"/>
        </w:rPr>
        <w:t xml:space="preserve">r</w:t>
      </w:r>
      <w:r w:rsidDel="00000000" w:rsidR="00000000" w:rsidRPr="00000000">
        <w:rPr>
          <w:color w:val="d7d7d7"/>
          <w:sz w:val="2"/>
          <w:szCs w:val="2"/>
          <w:rtl w:val="0"/>
        </w:rPr>
        <w:t xml:space="preserve">o</w:t>
      </w:r>
      <w:r w:rsidDel="00000000" w:rsidR="00000000" w:rsidRPr="00000000">
        <w:rPr>
          <w:color w:val="ffffff"/>
          <w:sz w:val="2"/>
          <w:szCs w:val="2"/>
          <w:rtl w:val="0"/>
        </w:rPr>
        <w:t xml:space="preserve">m</w:t>
      </w:r>
      <w:r w:rsidDel="00000000" w:rsidR="00000000" w:rsidRPr="00000000">
        <w:rPr>
          <w:color w:val="f8f8f8"/>
          <w:sz w:val="2"/>
          <w:szCs w:val="2"/>
          <w:rtl w:val="0"/>
        </w:rPr>
        <w:t xml:space="preserve"> school after assaulting h</w:t>
      </w:r>
      <w:r w:rsidDel="00000000" w:rsidR="00000000" w:rsidRPr="00000000">
        <w:rPr>
          <w:sz w:val="16"/>
          <w:szCs w:val="16"/>
          <w:rtl w:val="0"/>
        </w:rPr>
        <w:br w:type="textWrapping"/>
      </w:r>
      <w:r w:rsidDel="00000000" w:rsidR="00000000" w:rsidRPr="00000000">
        <w:rPr>
          <w:color w:val="fbfbfb"/>
          <w:sz w:val="2"/>
          <w:szCs w:val="2"/>
          <w:rtl w:val="0"/>
        </w:rPr>
        <w:t xml:space="preserve">i</w:t>
      </w:r>
      <w:r w:rsidDel="00000000" w:rsidR="00000000" w:rsidRPr="00000000">
        <w:rPr>
          <w:color w:val="f0f0f0"/>
          <w:sz w:val="2"/>
          <w:szCs w:val="2"/>
          <w:rtl w:val="0"/>
        </w:rPr>
        <w:t xml:space="preserve">s</w:t>
      </w:r>
      <w:r w:rsidDel="00000000" w:rsidR="00000000" w:rsidRPr="00000000">
        <w:rPr>
          <w:color w:val="c6c6c6"/>
          <w:sz w:val="2"/>
          <w:szCs w:val="2"/>
          <w:rtl w:val="0"/>
        </w:rPr>
        <w:t xml:space="preserve"> </w:t>
      </w:r>
      <w:r w:rsidDel="00000000" w:rsidR="00000000" w:rsidRPr="00000000">
        <w:rPr>
          <w:color w:val="767676"/>
          <w:sz w:val="2"/>
          <w:szCs w:val="2"/>
          <w:rtl w:val="0"/>
        </w:rPr>
        <w:t xml:space="preserve">t</w:t>
      </w:r>
      <w:r w:rsidDel="00000000" w:rsidR="00000000" w:rsidRPr="00000000">
        <w:rPr>
          <w:color w:val="212121"/>
          <w:sz w:val="2"/>
          <w:szCs w:val="2"/>
          <w:rtl w:val="0"/>
        </w:rPr>
        <w:t xml:space="preserve">e</w:t>
      </w:r>
      <w:r w:rsidDel="00000000" w:rsidR="00000000" w:rsidRPr="00000000">
        <w:rPr>
          <w:color w:val="000000"/>
          <w:sz w:val="2"/>
          <w:szCs w:val="2"/>
          <w:rtl w:val="0"/>
        </w:rPr>
        <w:t xml:space="preserve">a</w:t>
      </w:r>
      <w:r w:rsidDel="00000000" w:rsidR="00000000" w:rsidRPr="00000000">
        <w:rPr>
          <w:color w:val="030303"/>
          <w:sz w:val="2"/>
          <w:szCs w:val="2"/>
          <w:rtl w:val="0"/>
        </w:rPr>
        <w:t xml:space="preserve">c</w:t>
      </w:r>
      <w:r w:rsidDel="00000000" w:rsidR="00000000" w:rsidRPr="00000000">
        <w:rPr>
          <w:color w:val="1f1f1f"/>
          <w:sz w:val="2"/>
          <w:szCs w:val="2"/>
          <w:rtl w:val="0"/>
        </w:rPr>
        <w:t xml:space="preserve">h</w:t>
      </w:r>
      <w:r w:rsidDel="00000000" w:rsidR="00000000" w:rsidRPr="00000000">
        <w:rPr>
          <w:color w:val="080808"/>
          <w:sz w:val="2"/>
          <w:szCs w:val="2"/>
          <w:rtl w:val="0"/>
        </w:rPr>
        <w:t xml:space="preserve">er by throwing up a chai</w:t>
      </w:r>
      <w:r w:rsidDel="00000000" w:rsidR="00000000" w:rsidRPr="00000000">
        <w:rPr>
          <w:color w:val="097000"/>
          <w:sz w:val="2"/>
          <w:szCs w:val="2"/>
          <w:rtl w:val="0"/>
        </w:rPr>
        <w:t xml:space="preserve">r at him he had always been a keen footb</w:t>
      </w:r>
      <w:r w:rsidDel="00000000" w:rsidR="00000000" w:rsidRPr="00000000">
        <w:rPr>
          <w:color w:val="005f00"/>
          <w:sz w:val="2"/>
          <w:szCs w:val="2"/>
          <w:rtl w:val="0"/>
        </w:rPr>
        <w:t xml:space="preserve">a</w:t>
      </w:r>
      <w:r w:rsidDel="00000000" w:rsidR="00000000" w:rsidRPr="00000000">
        <w:rPr>
          <w:color w:val="006500"/>
          <w:sz w:val="2"/>
          <w:szCs w:val="2"/>
          <w:rtl w:val="0"/>
        </w:rPr>
        <w:t xml:space="preserve">l</w:t>
      </w:r>
      <w:r w:rsidDel="00000000" w:rsidR="00000000" w:rsidRPr="00000000">
        <w:rPr>
          <w:color w:val="076e00"/>
          <w:sz w:val="2"/>
          <w:szCs w:val="2"/>
          <w:rtl w:val="0"/>
        </w:rPr>
        <w:t xml:space="preserve">l</w:t>
      </w:r>
      <w:r w:rsidDel="00000000" w:rsidR="00000000" w:rsidRPr="00000000">
        <w:rPr>
          <w:color w:val="097000"/>
          <w:sz w:val="2"/>
          <w:szCs w:val="2"/>
          <w:rtl w:val="0"/>
        </w:rPr>
        <w:t xml:space="preserve">e</w:t>
      </w:r>
      <w:r w:rsidDel="00000000" w:rsidR="00000000" w:rsidRPr="00000000">
        <w:rPr>
          <w:color w:val="026900"/>
          <w:sz w:val="2"/>
          <w:szCs w:val="2"/>
          <w:rtl w:val="0"/>
        </w:rPr>
        <w:t xml:space="preserve">r</w:t>
      </w:r>
      <w:r w:rsidDel="00000000" w:rsidR="00000000" w:rsidRPr="00000000">
        <w:rPr>
          <w:color w:val="005800"/>
          <w:sz w:val="2"/>
          <w:szCs w:val="2"/>
          <w:rtl w:val="0"/>
        </w:rPr>
        <w:t xml:space="preserve"> </w:t>
      </w:r>
      <w:r w:rsidDel="00000000" w:rsidR="00000000" w:rsidRPr="00000000">
        <w:rPr>
          <w:color w:val="004500"/>
          <w:sz w:val="2"/>
          <w:szCs w:val="2"/>
          <w:rtl w:val="0"/>
        </w:rPr>
        <w:t xml:space="preserve">a</w:t>
      </w:r>
      <w:r w:rsidDel="00000000" w:rsidR="00000000" w:rsidRPr="00000000">
        <w:rPr>
          <w:color w:val="003900"/>
          <w:sz w:val="2"/>
          <w:szCs w:val="2"/>
          <w:rtl w:val="0"/>
        </w:rPr>
        <w:t xml:space="preserve">n</w:t>
      </w:r>
      <w:r w:rsidDel="00000000" w:rsidR="00000000" w:rsidRPr="00000000">
        <w:rPr>
          <w:color w:val="080808"/>
          <w:sz w:val="2"/>
          <w:szCs w:val="2"/>
          <w:rtl w:val="0"/>
        </w:rPr>
        <w:t xml:space="preserve">d by the time he</w:t>
      </w:r>
      <w:r w:rsidDel="00000000" w:rsidR="00000000" w:rsidRPr="00000000">
        <w:rPr>
          <w:color w:val="16001a"/>
          <w:sz w:val="2"/>
          <w:szCs w:val="2"/>
          <w:rtl w:val="0"/>
        </w:rPr>
        <w:t xml:space="preserve"> </w:t>
      </w:r>
      <w:r w:rsidDel="00000000" w:rsidR="00000000" w:rsidRPr="00000000">
        <w:rPr>
          <w:color w:val="150018"/>
          <w:sz w:val="2"/>
          <w:szCs w:val="2"/>
          <w:rtl w:val="0"/>
        </w:rPr>
        <w:t xml:space="preserve">w</w:t>
      </w:r>
      <w:r w:rsidDel="00000000" w:rsidR="00000000" w:rsidRPr="00000000">
        <w:rPr>
          <w:color w:val="120114"/>
          <w:sz w:val="2"/>
          <w:szCs w:val="2"/>
          <w:rtl w:val="0"/>
        </w:rPr>
        <w:t xml:space="preserve">a</w:t>
      </w:r>
      <w:r w:rsidDel="00000000" w:rsidR="00000000" w:rsidRPr="00000000">
        <w:rPr>
          <w:color w:val="0c050d"/>
          <w:sz w:val="2"/>
          <w:szCs w:val="2"/>
          <w:rtl w:val="0"/>
        </w:rPr>
        <w:t xml:space="preserve">s</w:t>
      </w:r>
      <w:r w:rsidDel="00000000" w:rsidR="00000000" w:rsidRPr="00000000">
        <w:rPr>
          <w:color w:val="070906"/>
          <w:sz w:val="2"/>
          <w:szCs w:val="2"/>
          <w:rtl w:val="0"/>
        </w:rPr>
        <w:t xml:space="preserve"> </w:t>
      </w:r>
      <w:r w:rsidDel="00000000" w:rsidR="00000000" w:rsidRPr="00000000">
        <w:rPr>
          <w:color w:val="000e00"/>
          <w:sz w:val="2"/>
          <w:szCs w:val="2"/>
          <w:rtl w:val="0"/>
        </w:rPr>
        <w:t xml:space="preserve">1</w:t>
      </w:r>
      <w:r w:rsidDel="00000000" w:rsidR="00000000" w:rsidRPr="00000000">
        <w:rPr>
          <w:color w:val="001500"/>
          <w:sz w:val="2"/>
          <w:szCs w:val="2"/>
          <w:rtl w:val="0"/>
        </w:rPr>
        <w:t xml:space="preserve">4</w:t>
      </w:r>
      <w:r w:rsidDel="00000000" w:rsidR="00000000" w:rsidRPr="00000000">
        <w:rPr>
          <w:color w:val="001b00"/>
          <w:sz w:val="2"/>
          <w:szCs w:val="2"/>
          <w:rtl w:val="0"/>
        </w:rPr>
        <w:t xml:space="preserve"> </w:t>
      </w:r>
      <w:r w:rsidDel="00000000" w:rsidR="00000000" w:rsidRPr="00000000">
        <w:rPr>
          <w:color w:val="001900"/>
          <w:sz w:val="2"/>
          <w:szCs w:val="2"/>
          <w:rtl w:val="0"/>
        </w:rPr>
        <w:t xml:space="preserve">y</w:t>
      </w:r>
      <w:r w:rsidDel="00000000" w:rsidR="00000000" w:rsidRPr="00000000">
        <w:rPr>
          <w:color w:val="002900"/>
          <w:sz w:val="2"/>
          <w:szCs w:val="2"/>
          <w:rtl w:val="0"/>
        </w:rPr>
        <w:t xml:space="preserve">e</w:t>
      </w:r>
      <w:r w:rsidDel="00000000" w:rsidR="00000000" w:rsidRPr="00000000">
        <w:rPr>
          <w:color w:val="004700"/>
          <w:sz w:val="2"/>
          <w:szCs w:val="2"/>
          <w:rtl w:val="0"/>
        </w:rPr>
        <w:t xml:space="preserve">a</w:t>
      </w:r>
      <w:r w:rsidDel="00000000" w:rsidR="00000000" w:rsidRPr="00000000">
        <w:rPr>
          <w:color w:val="006400"/>
          <w:sz w:val="2"/>
          <w:szCs w:val="2"/>
          <w:rtl w:val="0"/>
        </w:rPr>
        <w:t xml:space="preserve">r</w:t>
      </w:r>
      <w:r w:rsidDel="00000000" w:rsidR="00000000" w:rsidRPr="00000000">
        <w:rPr>
          <w:color w:val="087900"/>
          <w:sz w:val="2"/>
          <w:szCs w:val="2"/>
          <w:rtl w:val="0"/>
        </w:rPr>
        <w:t xml:space="preserve">s</w:t>
      </w:r>
      <w:r w:rsidDel="00000000" w:rsidR="00000000" w:rsidRPr="00000000">
        <w:rPr>
          <w:color w:val="078000"/>
          <w:sz w:val="2"/>
          <w:szCs w:val="2"/>
          <w:rtl w:val="0"/>
        </w:rPr>
        <w:t xml:space="preserve"> </w:t>
      </w:r>
      <w:r w:rsidDel="00000000" w:rsidR="00000000" w:rsidRPr="00000000">
        <w:rPr>
          <w:color w:val="018100"/>
          <w:sz w:val="2"/>
          <w:szCs w:val="2"/>
          <w:rtl w:val="0"/>
        </w:rPr>
        <w:t xml:space="preserve">o</w:t>
      </w:r>
      <w:r w:rsidDel="00000000" w:rsidR="00000000" w:rsidRPr="00000000">
        <w:rPr>
          <w:color w:val="007e00"/>
          <w:sz w:val="2"/>
          <w:szCs w:val="2"/>
          <w:rtl w:val="0"/>
        </w:rPr>
        <w:t xml:space="preserve">l</w:t>
      </w:r>
      <w:r w:rsidDel="00000000" w:rsidR="00000000" w:rsidRPr="00000000">
        <w:rPr>
          <w:color w:val="097000"/>
          <w:sz w:val="2"/>
          <w:szCs w:val="2"/>
          <w:rtl w:val="0"/>
        </w:rPr>
        <w:t xml:space="preserve">d he decided to </w:t>
      </w:r>
      <w:r w:rsidDel="00000000" w:rsidR="00000000" w:rsidRPr="00000000">
        <w:rPr>
          <w:color w:val="03a100"/>
          <w:sz w:val="2"/>
          <w:szCs w:val="2"/>
          <w:rtl w:val="0"/>
        </w:rPr>
        <w:t xml:space="preserve">c</w:t>
      </w:r>
      <w:r w:rsidDel="00000000" w:rsidR="00000000" w:rsidRPr="00000000">
        <w:rPr>
          <w:color w:val="0fad00"/>
          <w:sz w:val="2"/>
          <w:szCs w:val="2"/>
          <w:rtl w:val="0"/>
        </w:rPr>
        <w:t xml:space="preserve">o</w:t>
      </w:r>
      <w:r w:rsidDel="00000000" w:rsidR="00000000" w:rsidRPr="00000000">
        <w:rPr>
          <w:color w:val="22c00b"/>
          <w:sz w:val="2"/>
          <w:szCs w:val="2"/>
          <w:rtl w:val="0"/>
        </w:rPr>
        <w:t xml:space="preserve">n</w:t>
      </w:r>
      <w:r w:rsidDel="00000000" w:rsidR="00000000" w:rsidRPr="00000000">
        <w:rPr>
          <w:color w:val="33d11c"/>
          <w:sz w:val="2"/>
          <w:szCs w:val="2"/>
          <w:rtl w:val="0"/>
        </w:rPr>
        <w:t xml:space="preserve">c</w:t>
      </w:r>
      <w:r w:rsidDel="00000000" w:rsidR="00000000" w:rsidRPr="00000000">
        <w:rPr>
          <w:color w:val="3ad823"/>
          <w:sz w:val="2"/>
          <w:szCs w:val="2"/>
          <w:rtl w:val="0"/>
        </w:rPr>
        <w:t xml:space="preserve">e</w:t>
      </w:r>
      <w:r w:rsidDel="00000000" w:rsidR="00000000" w:rsidRPr="00000000">
        <w:rPr>
          <w:color w:val="38d621"/>
          <w:sz w:val="2"/>
          <w:szCs w:val="2"/>
          <w:rtl w:val="0"/>
        </w:rPr>
        <w:t xml:space="preserve">n</w:t>
      </w:r>
      <w:r w:rsidDel="00000000" w:rsidR="00000000" w:rsidRPr="00000000">
        <w:rPr>
          <w:color w:val="2fcd18"/>
          <w:sz w:val="2"/>
          <w:szCs w:val="2"/>
          <w:rtl w:val="0"/>
        </w:rPr>
        <w:t xml:space="preserve">t</w:t>
      </w:r>
      <w:r w:rsidDel="00000000" w:rsidR="00000000" w:rsidRPr="00000000">
        <w:rPr>
          <w:color w:val="29c712"/>
          <w:sz w:val="2"/>
          <w:szCs w:val="2"/>
          <w:rtl w:val="0"/>
        </w:rPr>
        <w:t xml:space="preserve">r</w:t>
      </w:r>
      <w:r w:rsidDel="00000000" w:rsidR="00000000" w:rsidRPr="00000000">
        <w:rPr>
          <w:color w:val="3ad823"/>
          <w:sz w:val="2"/>
          <w:szCs w:val="2"/>
          <w:rtl w:val="0"/>
        </w:rPr>
        <w:t xml:space="preserve">ate on becoming a professional footballer In 1995 Cristi</w:t>
      </w:r>
      <w:r w:rsidDel="00000000" w:rsidR="00000000" w:rsidRPr="00000000">
        <w:rPr>
          <w:color w:val="24bd0d"/>
          <w:sz w:val="2"/>
          <w:szCs w:val="2"/>
          <w:rtl w:val="0"/>
        </w:rPr>
        <w:t xml:space="preserve">a</w:t>
      </w:r>
      <w:r w:rsidDel="00000000" w:rsidR="00000000" w:rsidRPr="00000000">
        <w:rPr>
          <w:color w:val="36cd20"/>
          <w:sz w:val="2"/>
          <w:szCs w:val="2"/>
          <w:rtl w:val="0"/>
        </w:rPr>
        <w:t xml:space="preserve">n</w:t>
      </w:r>
      <w:r w:rsidDel="00000000" w:rsidR="00000000" w:rsidRPr="00000000">
        <w:rPr>
          <w:color w:val="4dde37"/>
          <w:sz w:val="2"/>
          <w:szCs w:val="2"/>
          <w:rtl w:val="0"/>
        </w:rPr>
        <w:t xml:space="preserve">o</w:t>
      </w:r>
      <w:r w:rsidDel="00000000" w:rsidR="00000000" w:rsidRPr="00000000">
        <w:rPr>
          <w:color w:val="58df44"/>
          <w:sz w:val="2"/>
          <w:szCs w:val="2"/>
          <w:rtl w:val="0"/>
        </w:rPr>
        <w:t xml:space="preserve"> </w:t>
      </w:r>
      <w:r w:rsidDel="00000000" w:rsidR="00000000" w:rsidRPr="00000000">
        <w:rPr>
          <w:color w:val="47c535"/>
          <w:sz w:val="2"/>
          <w:szCs w:val="2"/>
          <w:rtl w:val="0"/>
        </w:rPr>
        <w:t xml:space="preserve">R</w:t>
      </w:r>
      <w:r w:rsidDel="00000000" w:rsidR="00000000" w:rsidRPr="00000000">
        <w:rPr>
          <w:color w:val="229111"/>
          <w:sz w:val="2"/>
          <w:szCs w:val="2"/>
          <w:rtl w:val="0"/>
        </w:rPr>
        <w:t xml:space="preserve">o</w:t>
      </w:r>
      <w:r w:rsidDel="00000000" w:rsidR="00000000" w:rsidRPr="00000000">
        <w:rPr>
          <w:color w:val="005700"/>
          <w:sz w:val="2"/>
          <w:szCs w:val="2"/>
          <w:rtl w:val="0"/>
        </w:rPr>
        <w:t xml:space="preserve">n</w:t>
      </w:r>
      <w:r w:rsidDel="00000000" w:rsidR="00000000" w:rsidRPr="00000000">
        <w:rPr>
          <w:color w:val="002f00"/>
          <w:sz w:val="2"/>
          <w:szCs w:val="2"/>
          <w:rtl w:val="0"/>
        </w:rPr>
        <w:t xml:space="preserve">al</w:t>
      </w:r>
      <w:r w:rsidDel="00000000" w:rsidR="00000000" w:rsidRPr="00000000">
        <w:rPr>
          <w:color w:val="002000"/>
          <w:sz w:val="2"/>
          <w:szCs w:val="2"/>
          <w:rtl w:val="0"/>
        </w:rPr>
        <w:t xml:space="preserve">d</w:t>
      </w:r>
      <w:r w:rsidDel="00000000" w:rsidR="00000000" w:rsidRPr="00000000">
        <w:rPr>
          <w:color w:val="001100"/>
          <w:sz w:val="2"/>
          <w:szCs w:val="2"/>
          <w:rtl w:val="0"/>
        </w:rPr>
        <w:t xml:space="preserve">o</w:t>
      </w:r>
      <w:r w:rsidDel="00000000" w:rsidR="00000000" w:rsidRPr="00000000">
        <w:rPr>
          <w:color w:val="000b00"/>
          <w:sz w:val="2"/>
          <w:szCs w:val="2"/>
          <w:rtl w:val="0"/>
        </w:rPr>
        <w:t xml:space="preserve"> </w:t>
      </w:r>
      <w:r w:rsidDel="00000000" w:rsidR="00000000" w:rsidRPr="00000000">
        <w:rPr>
          <w:color w:val="000600"/>
          <w:sz w:val="2"/>
          <w:szCs w:val="2"/>
          <w:rtl w:val="0"/>
        </w:rPr>
        <w:t xml:space="preserve">j</w:t>
      </w:r>
      <w:r w:rsidDel="00000000" w:rsidR="00000000" w:rsidRPr="00000000">
        <w:rPr>
          <w:color w:val="090e08"/>
          <w:sz w:val="2"/>
          <w:szCs w:val="2"/>
          <w:rtl w:val="0"/>
        </w:rPr>
        <w:t xml:space="preserve">o</w:t>
      </w:r>
      <w:r w:rsidDel="00000000" w:rsidR="00000000" w:rsidRPr="00000000">
        <w:rPr>
          <w:color w:val="1d1d1d"/>
          <w:sz w:val="2"/>
          <w:szCs w:val="2"/>
          <w:rtl w:val="0"/>
        </w:rPr>
        <w:t xml:space="preserve">i</w:t>
      </w:r>
      <w:r w:rsidDel="00000000" w:rsidR="00000000" w:rsidRPr="00000000">
        <w:rPr>
          <w:color w:val="29272a"/>
          <w:sz w:val="2"/>
          <w:szCs w:val="2"/>
          <w:rtl w:val="0"/>
        </w:rPr>
        <w:t xml:space="preserve">n</w:t>
      </w:r>
      <w:r w:rsidDel="00000000" w:rsidR="00000000" w:rsidRPr="00000000">
        <w:rPr>
          <w:color w:val="080808"/>
          <w:sz w:val="2"/>
          <w:szCs w:val="2"/>
          <w:rtl w:val="0"/>
        </w:rPr>
        <w:t xml:space="preserve">ed the club Nacional located in his home</w:t>
      </w:r>
      <w:r w:rsidDel="00000000" w:rsidR="00000000" w:rsidRPr="00000000">
        <w:rPr>
          <w:color w:val="1e1e1e"/>
          <w:sz w:val="2"/>
          <w:szCs w:val="2"/>
          <w:rtl w:val="0"/>
        </w:rPr>
        <w:t xml:space="preserve">town of </w:t>
      </w:r>
      <w:r w:rsidDel="00000000" w:rsidR="00000000" w:rsidRPr="00000000">
        <w:rPr>
          <w:color w:val="444444"/>
          <w:sz w:val="2"/>
          <w:szCs w:val="2"/>
          <w:rtl w:val="0"/>
        </w:rPr>
        <w:t xml:space="preserve">Madeira </w:t>
      </w:r>
      <w:r w:rsidDel="00000000" w:rsidR="00000000" w:rsidRPr="00000000">
        <w:rPr>
          <w:color w:val="494949"/>
          <w:sz w:val="2"/>
          <w:szCs w:val="2"/>
          <w:rtl w:val="0"/>
        </w:rPr>
        <w:t xml:space="preserve">later he joined </w:t>
      </w:r>
      <w:r w:rsidDel="00000000" w:rsidR="00000000" w:rsidRPr="00000000">
        <w:rPr>
          <w:color w:val="444444"/>
          <w:sz w:val="2"/>
          <w:szCs w:val="2"/>
          <w:rtl w:val="0"/>
        </w:rPr>
        <w:t xml:space="preserve">one of t</w:t>
      </w:r>
      <w:r w:rsidDel="00000000" w:rsidR="00000000" w:rsidRPr="00000000">
        <w:rPr>
          <w:color w:val="232323"/>
          <w:sz w:val="2"/>
          <w:szCs w:val="2"/>
          <w:rtl w:val="0"/>
        </w:rPr>
        <w:t xml:space="preserve">he bigge</w:t>
      </w:r>
      <w:r w:rsidDel="00000000" w:rsidR="00000000" w:rsidRPr="00000000">
        <w:rPr>
          <w:color w:val="080808"/>
          <w:sz w:val="2"/>
          <w:szCs w:val="2"/>
          <w:rtl w:val="0"/>
        </w:rPr>
        <w:t xml:space="preserve">st clubs in Portugal namely Sporting CP after clearing a trial During his time a</w:t>
      </w:r>
      <w:r w:rsidDel="00000000" w:rsidR="00000000" w:rsidRPr="00000000">
        <w:rPr>
          <w:color w:val="212121"/>
          <w:sz w:val="2"/>
          <w:szCs w:val="2"/>
          <w:rtl w:val="0"/>
        </w:rPr>
        <w:t xml:space="preserve">t</w:t>
      </w:r>
      <w:r w:rsidDel="00000000" w:rsidR="00000000" w:rsidRPr="00000000">
        <w:rPr>
          <w:color w:val="373737"/>
          <w:sz w:val="2"/>
          <w:szCs w:val="2"/>
          <w:rtl w:val="0"/>
        </w:rPr>
        <w:t xml:space="preserve"> </w:t>
      </w:r>
      <w:r w:rsidDel="00000000" w:rsidR="00000000" w:rsidRPr="00000000">
        <w:rPr>
          <w:color w:val="000000"/>
          <w:sz w:val="2"/>
          <w:szCs w:val="2"/>
          <w:rtl w:val="0"/>
        </w:rPr>
        <w:t xml:space="preserve">S</w:t>
      </w:r>
      <w:r w:rsidDel="00000000" w:rsidR="00000000" w:rsidRPr="00000000">
        <w:rPr>
          <w:color w:val="101010"/>
          <w:sz w:val="2"/>
          <w:szCs w:val="2"/>
          <w:rtl w:val="0"/>
        </w:rPr>
        <w:t xml:space="preserve">p</w:t>
      </w:r>
      <w:r w:rsidDel="00000000" w:rsidR="00000000" w:rsidRPr="00000000">
        <w:rPr>
          <w:color w:val="cfcfcf"/>
          <w:sz w:val="2"/>
          <w:szCs w:val="2"/>
          <w:rtl w:val="0"/>
        </w:rPr>
        <w:t xml:space="preserve">o</w:t>
      </w:r>
      <w:r w:rsidDel="00000000" w:rsidR="00000000" w:rsidRPr="00000000">
        <w:rPr>
          <w:color w:val="ffffff"/>
          <w:sz w:val="2"/>
          <w:szCs w:val="2"/>
          <w:rtl w:val="0"/>
        </w:rPr>
        <w:t xml:space="preserve">r</w:t>
      </w:r>
      <w:r w:rsidDel="00000000" w:rsidR="00000000" w:rsidRPr="00000000">
        <w:rPr>
          <w:color w:val="d7d7d7"/>
          <w:sz w:val="2"/>
          <w:szCs w:val="2"/>
          <w:rtl w:val="0"/>
        </w:rPr>
        <w:t xml:space="preserve">t</w:t>
      </w:r>
      <w:r w:rsidDel="00000000" w:rsidR="00000000" w:rsidRPr="00000000">
        <w:rPr>
          <w:color w:val="ffffff"/>
          <w:sz w:val="2"/>
          <w:szCs w:val="2"/>
          <w:rtl w:val="0"/>
        </w:rPr>
        <w:t xml:space="preserve">i</w:t>
      </w:r>
      <w:r w:rsidDel="00000000" w:rsidR="00000000" w:rsidRPr="00000000">
        <w:rPr>
          <w:color w:val="f8f8f8"/>
          <w:sz w:val="2"/>
          <w:szCs w:val="2"/>
          <w:rtl w:val="0"/>
        </w:rPr>
        <w:t xml:space="preserve">ng CP, Cristiano Ronaldo p</w:t>
      </w:r>
      <w:r w:rsidDel="00000000" w:rsidR="00000000" w:rsidRPr="00000000">
        <w:rPr>
          <w:sz w:val="16"/>
          <w:szCs w:val="16"/>
          <w:rtl w:val="0"/>
        </w:rPr>
        <w:br w:type="textWrapping"/>
      </w:r>
      <w:r w:rsidDel="00000000" w:rsidR="00000000" w:rsidRPr="00000000">
        <w:rPr>
          <w:color w:val="fbfbfb"/>
          <w:sz w:val="2"/>
          <w:szCs w:val="2"/>
          <w:rtl w:val="0"/>
        </w:rPr>
        <w:t xml:space="preserve">l</w:t>
      </w:r>
      <w:r w:rsidDel="00000000" w:rsidR="00000000" w:rsidRPr="00000000">
        <w:rPr>
          <w:color w:val="f0f0f0"/>
          <w:sz w:val="2"/>
          <w:szCs w:val="2"/>
          <w:rtl w:val="0"/>
        </w:rPr>
        <w:t xml:space="preserve">a</w:t>
      </w:r>
      <w:r w:rsidDel="00000000" w:rsidR="00000000" w:rsidRPr="00000000">
        <w:rPr>
          <w:color w:val="c6c6c6"/>
          <w:sz w:val="2"/>
          <w:szCs w:val="2"/>
          <w:rtl w:val="0"/>
        </w:rPr>
        <w:t xml:space="preserve">y</w:t>
      </w:r>
      <w:r w:rsidDel="00000000" w:rsidR="00000000" w:rsidRPr="00000000">
        <w:rPr>
          <w:color w:val="767676"/>
          <w:sz w:val="2"/>
          <w:szCs w:val="2"/>
          <w:rtl w:val="0"/>
        </w:rPr>
        <w:t xml:space="preserve">e</w:t>
      </w:r>
      <w:r w:rsidDel="00000000" w:rsidR="00000000" w:rsidRPr="00000000">
        <w:rPr>
          <w:color w:val="212121"/>
          <w:sz w:val="2"/>
          <w:szCs w:val="2"/>
          <w:rtl w:val="0"/>
        </w:rPr>
        <w:t xml:space="preserve">d</w:t>
      </w:r>
      <w:r w:rsidDel="00000000" w:rsidR="00000000" w:rsidRPr="00000000">
        <w:rPr>
          <w:color w:val="000000"/>
          <w:sz w:val="2"/>
          <w:szCs w:val="2"/>
          <w:rtl w:val="0"/>
        </w:rPr>
        <w:t xml:space="preserve"> </w:t>
      </w:r>
      <w:r w:rsidDel="00000000" w:rsidR="00000000" w:rsidRPr="00000000">
        <w:rPr>
          <w:color w:val="030303"/>
          <w:sz w:val="2"/>
          <w:szCs w:val="2"/>
          <w:rtl w:val="0"/>
        </w:rPr>
        <w:t xml:space="preserve">f</w:t>
      </w:r>
      <w:r w:rsidDel="00000000" w:rsidR="00000000" w:rsidRPr="00000000">
        <w:rPr>
          <w:color w:val="1f1f1f"/>
          <w:sz w:val="2"/>
          <w:szCs w:val="2"/>
          <w:rtl w:val="0"/>
        </w:rPr>
        <w:t xml:space="preserve">o</w:t>
      </w:r>
      <w:r w:rsidDel="00000000" w:rsidR="00000000" w:rsidRPr="00000000">
        <w:rPr>
          <w:color w:val="080808"/>
          <w:sz w:val="2"/>
          <w:szCs w:val="2"/>
          <w:rtl w:val="0"/>
        </w:rPr>
        <w:t xml:space="preserve">r all the levels he play</w:t>
      </w:r>
      <w:r w:rsidDel="00000000" w:rsidR="00000000" w:rsidRPr="00000000">
        <w:rPr>
          <w:color w:val="097000"/>
          <w:sz w:val="2"/>
          <w:szCs w:val="2"/>
          <w:rtl w:val="0"/>
        </w:rPr>
        <w:t xml:space="preserve">ed in a loofa Champions League against M</w:t>
      </w:r>
      <w:r w:rsidDel="00000000" w:rsidR="00000000" w:rsidRPr="00000000">
        <w:rPr>
          <w:color w:val="005f00"/>
          <w:sz w:val="2"/>
          <w:szCs w:val="2"/>
          <w:rtl w:val="0"/>
        </w:rPr>
        <w:t xml:space="preserve">a</w:t>
      </w:r>
      <w:r w:rsidDel="00000000" w:rsidR="00000000" w:rsidRPr="00000000">
        <w:rPr>
          <w:color w:val="006500"/>
          <w:sz w:val="2"/>
          <w:szCs w:val="2"/>
          <w:rtl w:val="0"/>
        </w:rPr>
        <w:t xml:space="preserve">n</w:t>
      </w:r>
      <w:r w:rsidDel="00000000" w:rsidR="00000000" w:rsidRPr="00000000">
        <w:rPr>
          <w:color w:val="076e00"/>
          <w:sz w:val="2"/>
          <w:szCs w:val="2"/>
          <w:rtl w:val="0"/>
        </w:rPr>
        <w:t xml:space="preserve">c</w:t>
      </w:r>
      <w:r w:rsidDel="00000000" w:rsidR="00000000" w:rsidRPr="00000000">
        <w:rPr>
          <w:color w:val="097000"/>
          <w:sz w:val="2"/>
          <w:szCs w:val="2"/>
          <w:rtl w:val="0"/>
        </w:rPr>
        <w:t xml:space="preserve">h</w:t>
      </w:r>
      <w:r w:rsidDel="00000000" w:rsidR="00000000" w:rsidRPr="00000000">
        <w:rPr>
          <w:color w:val="026900"/>
          <w:sz w:val="2"/>
          <w:szCs w:val="2"/>
          <w:rtl w:val="0"/>
        </w:rPr>
        <w:t xml:space="preserve">e</w:t>
      </w:r>
      <w:r w:rsidDel="00000000" w:rsidR="00000000" w:rsidRPr="00000000">
        <w:rPr>
          <w:color w:val="005800"/>
          <w:sz w:val="2"/>
          <w:szCs w:val="2"/>
          <w:rtl w:val="0"/>
        </w:rPr>
        <w:t xml:space="preserve">s</w:t>
      </w:r>
      <w:r w:rsidDel="00000000" w:rsidR="00000000" w:rsidRPr="00000000">
        <w:rPr>
          <w:color w:val="004500"/>
          <w:sz w:val="2"/>
          <w:szCs w:val="2"/>
          <w:rtl w:val="0"/>
        </w:rPr>
        <w:t xml:space="preserve">t</w:t>
      </w:r>
      <w:r w:rsidDel="00000000" w:rsidR="00000000" w:rsidRPr="00000000">
        <w:rPr>
          <w:color w:val="003900"/>
          <w:sz w:val="2"/>
          <w:szCs w:val="2"/>
          <w:rtl w:val="0"/>
        </w:rPr>
        <w:t xml:space="preserve">e</w:t>
      </w:r>
      <w:r w:rsidDel="00000000" w:rsidR="00000000" w:rsidRPr="00000000">
        <w:rPr>
          <w:color w:val="080808"/>
          <w:sz w:val="2"/>
          <w:szCs w:val="2"/>
          <w:rtl w:val="0"/>
        </w:rPr>
        <w:t xml:space="preserve">r United in 2003</w:t>
      </w:r>
      <w:r w:rsidDel="00000000" w:rsidR="00000000" w:rsidRPr="00000000">
        <w:rPr>
          <w:color w:val="16001a"/>
          <w:sz w:val="2"/>
          <w:szCs w:val="2"/>
          <w:rtl w:val="0"/>
        </w:rPr>
        <w:t xml:space="preserve">,</w:t>
      </w:r>
      <w:r w:rsidDel="00000000" w:rsidR="00000000" w:rsidRPr="00000000">
        <w:rPr>
          <w:color w:val="150018"/>
          <w:sz w:val="2"/>
          <w:szCs w:val="2"/>
          <w:rtl w:val="0"/>
        </w:rPr>
        <w:t xml:space="preserve"> </w:t>
      </w:r>
      <w:r w:rsidDel="00000000" w:rsidR="00000000" w:rsidRPr="00000000">
        <w:rPr>
          <w:color w:val="120114"/>
          <w:sz w:val="2"/>
          <w:szCs w:val="2"/>
          <w:rtl w:val="0"/>
        </w:rPr>
        <w:t xml:space="preserve">t</w:t>
      </w:r>
      <w:r w:rsidDel="00000000" w:rsidR="00000000" w:rsidRPr="00000000">
        <w:rPr>
          <w:color w:val="0c050d"/>
          <w:sz w:val="2"/>
          <w:szCs w:val="2"/>
          <w:rtl w:val="0"/>
        </w:rPr>
        <w:t xml:space="preserve">h</w:t>
      </w:r>
      <w:r w:rsidDel="00000000" w:rsidR="00000000" w:rsidRPr="00000000">
        <w:rPr>
          <w:color w:val="070906"/>
          <w:sz w:val="2"/>
          <w:szCs w:val="2"/>
          <w:rtl w:val="0"/>
        </w:rPr>
        <w:t xml:space="preserve">e</w:t>
      </w:r>
      <w:r w:rsidDel="00000000" w:rsidR="00000000" w:rsidRPr="00000000">
        <w:rPr>
          <w:color w:val="000e00"/>
          <w:sz w:val="2"/>
          <w:szCs w:val="2"/>
          <w:rtl w:val="0"/>
        </w:rPr>
        <w:t xml:space="preserve"> </w:t>
      </w:r>
      <w:r w:rsidDel="00000000" w:rsidR="00000000" w:rsidRPr="00000000">
        <w:rPr>
          <w:color w:val="001500"/>
          <w:sz w:val="2"/>
          <w:szCs w:val="2"/>
          <w:rtl w:val="0"/>
        </w:rPr>
        <w:t xml:space="preserve">m</w:t>
      </w:r>
      <w:r w:rsidDel="00000000" w:rsidR="00000000" w:rsidRPr="00000000">
        <w:rPr>
          <w:color w:val="001b00"/>
          <w:sz w:val="2"/>
          <w:szCs w:val="2"/>
          <w:rtl w:val="0"/>
        </w:rPr>
        <w:t xml:space="preserve">a</w:t>
      </w:r>
      <w:r w:rsidDel="00000000" w:rsidR="00000000" w:rsidRPr="00000000">
        <w:rPr>
          <w:color w:val="001900"/>
          <w:sz w:val="2"/>
          <w:szCs w:val="2"/>
          <w:rtl w:val="0"/>
        </w:rPr>
        <w:t xml:space="preserve">n</w:t>
      </w:r>
      <w:r w:rsidDel="00000000" w:rsidR="00000000" w:rsidRPr="00000000">
        <w:rPr>
          <w:color w:val="002900"/>
          <w:sz w:val="2"/>
          <w:szCs w:val="2"/>
          <w:rtl w:val="0"/>
        </w:rPr>
        <w:t xml:space="preserve">a</w:t>
      </w:r>
      <w:r w:rsidDel="00000000" w:rsidR="00000000" w:rsidRPr="00000000">
        <w:rPr>
          <w:color w:val="004700"/>
          <w:sz w:val="2"/>
          <w:szCs w:val="2"/>
          <w:rtl w:val="0"/>
        </w:rPr>
        <w:t xml:space="preserve">g</w:t>
      </w:r>
      <w:r w:rsidDel="00000000" w:rsidR="00000000" w:rsidRPr="00000000">
        <w:rPr>
          <w:color w:val="006400"/>
          <w:sz w:val="2"/>
          <w:szCs w:val="2"/>
          <w:rtl w:val="0"/>
        </w:rPr>
        <w:t xml:space="preserve">e</w:t>
      </w:r>
      <w:r w:rsidDel="00000000" w:rsidR="00000000" w:rsidRPr="00000000">
        <w:rPr>
          <w:color w:val="087900"/>
          <w:sz w:val="2"/>
          <w:szCs w:val="2"/>
          <w:rtl w:val="0"/>
        </w:rPr>
        <w:t xml:space="preserve">r</w:t>
      </w:r>
      <w:r w:rsidDel="00000000" w:rsidR="00000000" w:rsidRPr="00000000">
        <w:rPr>
          <w:color w:val="078000"/>
          <w:sz w:val="2"/>
          <w:szCs w:val="2"/>
          <w:rtl w:val="0"/>
        </w:rPr>
        <w:t xml:space="preserve"> </w:t>
      </w:r>
      <w:r w:rsidDel="00000000" w:rsidR="00000000" w:rsidRPr="00000000">
        <w:rPr>
          <w:color w:val="018100"/>
          <w:sz w:val="2"/>
          <w:szCs w:val="2"/>
          <w:rtl w:val="0"/>
        </w:rPr>
        <w:t xml:space="preserve">o</w:t>
      </w:r>
      <w:r w:rsidDel="00000000" w:rsidR="00000000" w:rsidRPr="00000000">
        <w:rPr>
          <w:color w:val="007e00"/>
          <w:sz w:val="2"/>
          <w:szCs w:val="2"/>
          <w:rtl w:val="0"/>
        </w:rPr>
        <w:t xml:space="preserve">f</w:t>
      </w:r>
      <w:r w:rsidDel="00000000" w:rsidR="00000000" w:rsidRPr="00000000">
        <w:rPr>
          <w:color w:val="097000"/>
          <w:sz w:val="2"/>
          <w:szCs w:val="2"/>
          <w:rtl w:val="0"/>
        </w:rPr>
        <w:t xml:space="preserve"> the English clu</w:t>
      </w:r>
      <w:r w:rsidDel="00000000" w:rsidR="00000000" w:rsidRPr="00000000">
        <w:rPr>
          <w:color w:val="03a100"/>
          <w:sz w:val="2"/>
          <w:szCs w:val="2"/>
          <w:rtl w:val="0"/>
        </w:rPr>
        <w:t xml:space="preserve">b</w:t>
      </w:r>
      <w:r w:rsidDel="00000000" w:rsidR="00000000" w:rsidRPr="00000000">
        <w:rPr>
          <w:color w:val="0fad00"/>
          <w:sz w:val="2"/>
          <w:szCs w:val="2"/>
          <w:rtl w:val="0"/>
        </w:rPr>
        <w:t xml:space="preserve"> </w:t>
      </w:r>
      <w:r w:rsidDel="00000000" w:rsidR="00000000" w:rsidRPr="00000000">
        <w:rPr>
          <w:color w:val="22c00b"/>
          <w:sz w:val="2"/>
          <w:szCs w:val="2"/>
          <w:rtl w:val="0"/>
        </w:rPr>
        <w:t xml:space="preserve">S</w:t>
      </w:r>
      <w:r w:rsidDel="00000000" w:rsidR="00000000" w:rsidRPr="00000000">
        <w:rPr>
          <w:color w:val="33d11c"/>
          <w:sz w:val="2"/>
          <w:szCs w:val="2"/>
          <w:rtl w:val="0"/>
        </w:rPr>
        <w:t xml:space="preserve">i</w:t>
      </w:r>
      <w:r w:rsidDel="00000000" w:rsidR="00000000" w:rsidRPr="00000000">
        <w:rPr>
          <w:color w:val="3ad823"/>
          <w:sz w:val="2"/>
          <w:szCs w:val="2"/>
          <w:rtl w:val="0"/>
        </w:rPr>
        <w:t xml:space="preserve">r</w:t>
      </w:r>
      <w:r w:rsidDel="00000000" w:rsidR="00000000" w:rsidRPr="00000000">
        <w:rPr>
          <w:color w:val="38d621"/>
          <w:sz w:val="2"/>
          <w:szCs w:val="2"/>
          <w:rtl w:val="0"/>
        </w:rPr>
        <w:t xml:space="preserve"> </w:t>
      </w:r>
      <w:r w:rsidDel="00000000" w:rsidR="00000000" w:rsidRPr="00000000">
        <w:rPr>
          <w:color w:val="2fcd18"/>
          <w:sz w:val="2"/>
          <w:szCs w:val="2"/>
          <w:rtl w:val="0"/>
        </w:rPr>
        <w:t xml:space="preserve">A</w:t>
      </w:r>
      <w:r w:rsidDel="00000000" w:rsidR="00000000" w:rsidRPr="00000000">
        <w:rPr>
          <w:color w:val="29c712"/>
          <w:sz w:val="2"/>
          <w:szCs w:val="2"/>
          <w:rtl w:val="0"/>
        </w:rPr>
        <w:t xml:space="preserve">l</w:t>
      </w:r>
      <w:r w:rsidDel="00000000" w:rsidR="00000000" w:rsidRPr="00000000">
        <w:rPr>
          <w:color w:val="3ad823"/>
          <w:sz w:val="2"/>
          <w:szCs w:val="2"/>
          <w:rtl w:val="0"/>
        </w:rPr>
        <w:t xml:space="preserve">ex Ferguson was impressed by his performance and brought</w:t>
      </w:r>
      <w:r w:rsidDel="00000000" w:rsidR="00000000" w:rsidRPr="00000000">
        <w:rPr>
          <w:color w:val="0ab100"/>
          <w:sz w:val="2"/>
          <w:szCs w:val="2"/>
          <w:rtl w:val="0"/>
        </w:rPr>
        <w:t xml:space="preserve"> </w:t>
      </w:r>
      <w:r w:rsidDel="00000000" w:rsidR="00000000" w:rsidRPr="00000000">
        <w:rPr>
          <w:color w:val="1cc103"/>
          <w:sz w:val="2"/>
          <w:szCs w:val="2"/>
          <w:rtl w:val="0"/>
        </w:rPr>
        <w:t xml:space="preserve">h</w:t>
      </w:r>
      <w:r w:rsidDel="00000000" w:rsidR="00000000" w:rsidRPr="00000000">
        <w:rPr>
          <w:color w:val="36d41f"/>
          <w:sz w:val="2"/>
          <w:szCs w:val="2"/>
          <w:rtl w:val="0"/>
        </w:rPr>
        <w:t xml:space="preserve">i</w:t>
      </w:r>
      <w:r w:rsidDel="00000000" w:rsidR="00000000" w:rsidRPr="00000000">
        <w:rPr>
          <w:color w:val="45dc2f"/>
          <w:sz w:val="2"/>
          <w:szCs w:val="2"/>
          <w:rtl w:val="0"/>
        </w:rPr>
        <w:t xml:space="preserve">m</w:t>
      </w:r>
      <w:r w:rsidDel="00000000" w:rsidR="00000000" w:rsidRPr="00000000">
        <w:rPr>
          <w:color w:val="43cd2f"/>
          <w:sz w:val="2"/>
          <w:szCs w:val="2"/>
          <w:rtl w:val="0"/>
        </w:rPr>
        <w:t xml:space="preserve"> </w:t>
      </w:r>
      <w:r w:rsidDel="00000000" w:rsidR="00000000" w:rsidRPr="00000000">
        <w:rPr>
          <w:color w:val="2dab1b"/>
          <w:sz w:val="2"/>
          <w:szCs w:val="2"/>
          <w:rtl w:val="0"/>
        </w:rPr>
        <w:t xml:space="preserve">t</w:t>
      </w:r>
      <w:r w:rsidDel="00000000" w:rsidR="00000000" w:rsidRPr="00000000">
        <w:rPr>
          <w:color w:val="138202"/>
          <w:sz w:val="2"/>
          <w:szCs w:val="2"/>
          <w:rtl w:val="0"/>
        </w:rPr>
        <w:t xml:space="preserve">o</w:t>
      </w:r>
      <w:r w:rsidDel="00000000" w:rsidR="00000000" w:rsidRPr="00000000">
        <w:rPr>
          <w:color w:val="046400"/>
          <w:sz w:val="2"/>
          <w:szCs w:val="2"/>
          <w:rtl w:val="0"/>
        </w:rPr>
        <w:t xml:space="preserve"> </w:t>
      </w:r>
      <w:r w:rsidDel="00000000" w:rsidR="00000000" w:rsidRPr="00000000">
        <w:rPr>
          <w:color w:val="005100"/>
          <w:sz w:val="2"/>
          <w:szCs w:val="2"/>
          <w:rtl w:val="0"/>
        </w:rPr>
        <w:t xml:space="preserve">t</w:t>
      </w:r>
      <w:r w:rsidDel="00000000" w:rsidR="00000000" w:rsidRPr="00000000">
        <w:rPr>
          <w:color w:val="004100"/>
          <w:sz w:val="2"/>
          <w:szCs w:val="2"/>
          <w:rtl w:val="0"/>
        </w:rPr>
        <w:t xml:space="preserve">h</w:t>
      </w:r>
      <w:r w:rsidDel="00000000" w:rsidR="00000000" w:rsidRPr="00000000">
        <w:rPr>
          <w:color w:val="002b00"/>
          <w:sz w:val="2"/>
          <w:szCs w:val="2"/>
          <w:rtl w:val="0"/>
        </w:rPr>
        <w:t xml:space="preserve">e</w:t>
      </w:r>
      <w:r w:rsidDel="00000000" w:rsidR="00000000" w:rsidRPr="00000000">
        <w:rPr>
          <w:color w:val="001a00"/>
          <w:sz w:val="2"/>
          <w:szCs w:val="2"/>
          <w:rtl w:val="0"/>
        </w:rPr>
        <w:t xml:space="preserve"> </w:t>
      </w:r>
      <w:r w:rsidDel="00000000" w:rsidR="00000000" w:rsidRPr="00000000">
        <w:rPr>
          <w:color w:val="001400"/>
          <w:sz w:val="2"/>
          <w:szCs w:val="2"/>
          <w:rtl w:val="0"/>
        </w:rPr>
        <w:t xml:space="preserve">c</w:t>
      </w:r>
      <w:r w:rsidDel="00000000" w:rsidR="00000000" w:rsidRPr="00000000">
        <w:rPr>
          <w:color w:val="041701"/>
          <w:sz w:val="2"/>
          <w:szCs w:val="2"/>
          <w:rtl w:val="0"/>
        </w:rPr>
        <w:t xml:space="preserve">l</w:t>
      </w:r>
      <w:r w:rsidDel="00000000" w:rsidR="00000000" w:rsidRPr="00000000">
        <w:rPr>
          <w:color w:val="132110"/>
          <w:sz w:val="2"/>
          <w:szCs w:val="2"/>
          <w:rtl w:val="0"/>
        </w:rPr>
        <w:t xml:space="preserve">u</w:t>
      </w:r>
      <w:r w:rsidDel="00000000" w:rsidR="00000000" w:rsidRPr="00000000">
        <w:rPr>
          <w:color w:val="1c281a"/>
          <w:sz w:val="2"/>
          <w:szCs w:val="2"/>
          <w:rtl w:val="0"/>
        </w:rPr>
        <w:t xml:space="preserve">b</w:t>
      </w:r>
      <w:r w:rsidDel="00000000" w:rsidR="00000000" w:rsidRPr="00000000">
        <w:rPr>
          <w:color w:val="080808"/>
          <w:sz w:val="2"/>
          <w:szCs w:val="2"/>
          <w:rtl w:val="0"/>
        </w:rPr>
        <w:t xml:space="preserve"> in the same year In his first season at</w:t>
      </w:r>
      <w:r w:rsidDel="00000000" w:rsidR="00000000" w:rsidRPr="00000000">
        <w:rPr>
          <w:color w:val="000000"/>
          <w:sz w:val="2"/>
          <w:szCs w:val="2"/>
          <w:rtl w:val="0"/>
        </w:rPr>
        <w:t xml:space="preserve"> Manches</w:t>
      </w:r>
      <w:r w:rsidDel="00000000" w:rsidR="00000000" w:rsidRPr="00000000">
        <w:rPr>
          <w:color w:val="121212"/>
          <w:sz w:val="2"/>
          <w:szCs w:val="2"/>
          <w:rtl w:val="0"/>
        </w:rPr>
        <w:t xml:space="preserve">ter Unit</w:t>
      </w:r>
      <w:r w:rsidDel="00000000" w:rsidR="00000000" w:rsidRPr="00000000">
        <w:rPr>
          <w:color w:val="2a2a2a"/>
          <w:sz w:val="2"/>
          <w:szCs w:val="2"/>
          <w:rtl w:val="0"/>
        </w:rPr>
        <w:t xml:space="preserve">ed Ronaldo score</w:t>
      </w:r>
      <w:r w:rsidDel="00000000" w:rsidR="00000000" w:rsidRPr="00000000">
        <w:rPr>
          <w:color w:val="121212"/>
          <w:sz w:val="2"/>
          <w:szCs w:val="2"/>
          <w:rtl w:val="0"/>
        </w:rPr>
        <w:t xml:space="preserve">d three </w:t>
      </w:r>
      <w:r w:rsidDel="00000000" w:rsidR="00000000" w:rsidRPr="00000000">
        <w:rPr>
          <w:color w:val="0a0a0a"/>
          <w:sz w:val="2"/>
          <w:szCs w:val="2"/>
          <w:rtl w:val="0"/>
        </w:rPr>
        <w:t xml:space="preserve">goals in</w:t>
      </w:r>
      <w:r w:rsidDel="00000000" w:rsidR="00000000" w:rsidRPr="00000000">
        <w:rPr>
          <w:color w:val="080808"/>
          <w:sz w:val="2"/>
          <w:szCs w:val="2"/>
          <w:rtl w:val="0"/>
        </w:rPr>
        <w:t xml:space="preserve"> the league he scored 84 goals for the club in 196 league games and became one o</w:t>
      </w:r>
      <w:r w:rsidDel="00000000" w:rsidR="00000000" w:rsidRPr="00000000">
        <w:rPr>
          <w:color w:val="212121"/>
          <w:sz w:val="2"/>
          <w:szCs w:val="2"/>
          <w:rtl w:val="0"/>
        </w:rPr>
        <w:t xml:space="preserve">f</w:t>
      </w:r>
      <w:r w:rsidDel="00000000" w:rsidR="00000000" w:rsidRPr="00000000">
        <w:rPr>
          <w:color w:val="373737"/>
          <w:sz w:val="2"/>
          <w:szCs w:val="2"/>
          <w:rtl w:val="0"/>
        </w:rPr>
        <w:t xml:space="preserve"> </w:t>
      </w:r>
      <w:r w:rsidDel="00000000" w:rsidR="00000000" w:rsidRPr="00000000">
        <w:rPr>
          <w:color w:val="000000"/>
          <w:sz w:val="2"/>
          <w:szCs w:val="2"/>
          <w:rtl w:val="0"/>
        </w:rPr>
        <w:t xml:space="preserve">t</w:t>
      </w:r>
      <w:r w:rsidDel="00000000" w:rsidR="00000000" w:rsidRPr="00000000">
        <w:rPr>
          <w:color w:val="101010"/>
          <w:sz w:val="2"/>
          <w:szCs w:val="2"/>
          <w:rtl w:val="0"/>
        </w:rPr>
        <w:t xml:space="preserve">h</w:t>
      </w:r>
      <w:r w:rsidDel="00000000" w:rsidR="00000000" w:rsidRPr="00000000">
        <w:rPr>
          <w:color w:val="cfcfcf"/>
          <w:sz w:val="2"/>
          <w:szCs w:val="2"/>
          <w:rtl w:val="0"/>
        </w:rPr>
        <w:t xml:space="preserve">e</w:t>
      </w:r>
      <w:r w:rsidDel="00000000" w:rsidR="00000000" w:rsidRPr="00000000">
        <w:rPr>
          <w:color w:val="ffffff"/>
          <w:sz w:val="2"/>
          <w:szCs w:val="2"/>
          <w:rtl w:val="0"/>
        </w:rPr>
        <w:t xml:space="preserve"> </w:t>
      </w:r>
      <w:r w:rsidDel="00000000" w:rsidR="00000000" w:rsidRPr="00000000">
        <w:rPr>
          <w:color w:val="d7d7d7"/>
          <w:sz w:val="2"/>
          <w:szCs w:val="2"/>
          <w:rtl w:val="0"/>
        </w:rPr>
        <w:t xml:space="preserve">b</w:t>
      </w:r>
      <w:r w:rsidDel="00000000" w:rsidR="00000000" w:rsidRPr="00000000">
        <w:rPr>
          <w:color w:val="ffffff"/>
          <w:sz w:val="2"/>
          <w:szCs w:val="2"/>
          <w:rtl w:val="0"/>
        </w:rPr>
        <w:t xml:space="preserve">e</w:t>
      </w:r>
      <w:r w:rsidDel="00000000" w:rsidR="00000000" w:rsidRPr="00000000">
        <w:rPr>
          <w:color w:val="f8f8f8"/>
          <w:sz w:val="2"/>
          <w:szCs w:val="2"/>
          <w:rtl w:val="0"/>
        </w:rPr>
        <w:t xml:space="preserve">st players in the world At</w:t>
      </w:r>
      <w:r w:rsidDel="00000000" w:rsidR="00000000" w:rsidRPr="00000000">
        <w:rPr>
          <w:sz w:val="16"/>
          <w:szCs w:val="16"/>
          <w:rtl w:val="0"/>
        </w:rPr>
        <w:br w:type="textWrapping"/>
      </w:r>
      <w:r w:rsidDel="00000000" w:rsidR="00000000" w:rsidRPr="00000000">
        <w:rPr>
          <w:color w:val="fbfbfb"/>
          <w:sz w:val="2"/>
          <w:szCs w:val="2"/>
          <w:rtl w:val="0"/>
        </w:rPr>
        <w:t xml:space="preserve"> </w:t>
      </w:r>
      <w:r w:rsidDel="00000000" w:rsidR="00000000" w:rsidRPr="00000000">
        <w:rPr>
          <w:color w:val="f0f0f0"/>
          <w:sz w:val="2"/>
          <w:szCs w:val="2"/>
          <w:rtl w:val="0"/>
        </w:rPr>
        <w:t xml:space="preserve">t</w:t>
      </w:r>
      <w:r w:rsidDel="00000000" w:rsidR="00000000" w:rsidRPr="00000000">
        <w:rPr>
          <w:color w:val="c6c6c6"/>
          <w:sz w:val="2"/>
          <w:szCs w:val="2"/>
          <w:rtl w:val="0"/>
        </w:rPr>
        <w:t xml:space="preserve">h</w:t>
      </w:r>
      <w:r w:rsidDel="00000000" w:rsidR="00000000" w:rsidRPr="00000000">
        <w:rPr>
          <w:color w:val="767676"/>
          <w:sz w:val="2"/>
          <w:szCs w:val="2"/>
          <w:rtl w:val="0"/>
        </w:rPr>
        <w:t xml:space="preserve">e</w:t>
      </w:r>
      <w:r w:rsidDel="00000000" w:rsidR="00000000" w:rsidRPr="00000000">
        <w:rPr>
          <w:color w:val="212121"/>
          <w:sz w:val="2"/>
          <w:szCs w:val="2"/>
          <w:rtl w:val="0"/>
        </w:rPr>
        <w:t xml:space="preserve"> </w:t>
      </w:r>
      <w:r w:rsidDel="00000000" w:rsidR="00000000" w:rsidRPr="00000000">
        <w:rPr>
          <w:color w:val="000000"/>
          <w:sz w:val="2"/>
          <w:szCs w:val="2"/>
          <w:rtl w:val="0"/>
        </w:rPr>
        <w:t xml:space="preserve">2</w:t>
      </w:r>
      <w:r w:rsidDel="00000000" w:rsidR="00000000" w:rsidRPr="00000000">
        <w:rPr>
          <w:color w:val="030303"/>
          <w:sz w:val="2"/>
          <w:szCs w:val="2"/>
          <w:rtl w:val="0"/>
        </w:rPr>
        <w:t xml:space="preserve">0</w:t>
      </w:r>
      <w:r w:rsidDel="00000000" w:rsidR="00000000" w:rsidRPr="00000000">
        <w:rPr>
          <w:color w:val="1f1f1f"/>
          <w:sz w:val="2"/>
          <w:szCs w:val="2"/>
          <w:rtl w:val="0"/>
        </w:rPr>
        <w:t xml:space="preserve">0</w:t>
      </w:r>
      <w:r w:rsidDel="00000000" w:rsidR="00000000" w:rsidRPr="00000000">
        <w:rPr>
          <w:color w:val="080808"/>
          <w:sz w:val="2"/>
          <w:szCs w:val="2"/>
          <w:rtl w:val="0"/>
        </w:rPr>
        <w:t xml:space="preserve">6 World Cup Cristiano Ro</w:t>
      </w:r>
      <w:r w:rsidDel="00000000" w:rsidR="00000000" w:rsidRPr="00000000">
        <w:rPr>
          <w:color w:val="097000"/>
          <w:sz w:val="2"/>
          <w:szCs w:val="2"/>
          <w:rtl w:val="0"/>
        </w:rPr>
        <w:t xml:space="preserve">naldo was an integral part of the Portug</w:t>
      </w:r>
      <w:r w:rsidDel="00000000" w:rsidR="00000000" w:rsidRPr="00000000">
        <w:rPr>
          <w:color w:val="005f00"/>
          <w:sz w:val="2"/>
          <w:szCs w:val="2"/>
          <w:rtl w:val="0"/>
        </w:rPr>
        <w:t xml:space="preserve">u</w:t>
      </w:r>
      <w:r w:rsidDel="00000000" w:rsidR="00000000" w:rsidRPr="00000000">
        <w:rPr>
          <w:color w:val="006500"/>
          <w:sz w:val="2"/>
          <w:szCs w:val="2"/>
          <w:rtl w:val="0"/>
        </w:rPr>
        <w:t xml:space="preserve">e</w:t>
      </w:r>
      <w:r w:rsidDel="00000000" w:rsidR="00000000" w:rsidRPr="00000000">
        <w:rPr>
          <w:color w:val="076e00"/>
          <w:sz w:val="2"/>
          <w:szCs w:val="2"/>
          <w:rtl w:val="0"/>
        </w:rPr>
        <w:t xml:space="preserve">s</w:t>
      </w:r>
      <w:r w:rsidDel="00000000" w:rsidR="00000000" w:rsidRPr="00000000">
        <w:rPr>
          <w:color w:val="097000"/>
          <w:sz w:val="2"/>
          <w:szCs w:val="2"/>
          <w:rtl w:val="0"/>
        </w:rPr>
        <w:t xml:space="preserve">e</w:t>
      </w:r>
      <w:r w:rsidDel="00000000" w:rsidR="00000000" w:rsidRPr="00000000">
        <w:rPr>
          <w:color w:val="026900"/>
          <w:sz w:val="2"/>
          <w:szCs w:val="2"/>
          <w:rtl w:val="0"/>
        </w:rPr>
        <w:t xml:space="preserve"> </w:t>
      </w:r>
      <w:r w:rsidDel="00000000" w:rsidR="00000000" w:rsidRPr="00000000">
        <w:rPr>
          <w:color w:val="005800"/>
          <w:sz w:val="2"/>
          <w:szCs w:val="2"/>
          <w:rtl w:val="0"/>
        </w:rPr>
        <w:t xml:space="preserve">n</w:t>
      </w:r>
      <w:r w:rsidDel="00000000" w:rsidR="00000000" w:rsidRPr="00000000">
        <w:rPr>
          <w:color w:val="004500"/>
          <w:sz w:val="2"/>
          <w:szCs w:val="2"/>
          <w:rtl w:val="0"/>
        </w:rPr>
        <w:t xml:space="preserve">a</w:t>
      </w:r>
      <w:r w:rsidDel="00000000" w:rsidR="00000000" w:rsidRPr="00000000">
        <w:rPr>
          <w:color w:val="003900"/>
          <w:sz w:val="2"/>
          <w:szCs w:val="2"/>
          <w:rtl w:val="0"/>
        </w:rPr>
        <w:t xml:space="preserve">t</w:t>
      </w:r>
      <w:r w:rsidDel="00000000" w:rsidR="00000000" w:rsidRPr="00000000">
        <w:rPr>
          <w:color w:val="080808"/>
          <w:sz w:val="2"/>
          <w:szCs w:val="2"/>
          <w:rtl w:val="0"/>
        </w:rPr>
        <w:t xml:space="preserve">ional team as th</w:t>
      </w:r>
      <w:r w:rsidDel="00000000" w:rsidR="00000000" w:rsidRPr="00000000">
        <w:rPr>
          <w:color w:val="16001a"/>
          <w:sz w:val="2"/>
          <w:szCs w:val="2"/>
          <w:rtl w:val="0"/>
        </w:rPr>
        <w:t xml:space="preserve">e</w:t>
      </w:r>
      <w:r w:rsidDel="00000000" w:rsidR="00000000" w:rsidRPr="00000000">
        <w:rPr>
          <w:color w:val="150018"/>
          <w:sz w:val="2"/>
          <w:szCs w:val="2"/>
          <w:rtl w:val="0"/>
        </w:rPr>
        <w:t xml:space="preserve">y</w:t>
      </w:r>
      <w:r w:rsidDel="00000000" w:rsidR="00000000" w:rsidRPr="00000000">
        <w:rPr>
          <w:color w:val="120114"/>
          <w:sz w:val="2"/>
          <w:szCs w:val="2"/>
          <w:rtl w:val="0"/>
        </w:rPr>
        <w:t xml:space="preserve"> </w:t>
      </w:r>
      <w:r w:rsidDel="00000000" w:rsidR="00000000" w:rsidRPr="00000000">
        <w:rPr>
          <w:color w:val="0c050d"/>
          <w:sz w:val="2"/>
          <w:szCs w:val="2"/>
          <w:rtl w:val="0"/>
        </w:rPr>
        <w:t xml:space="preserve">r</w:t>
      </w:r>
      <w:r w:rsidDel="00000000" w:rsidR="00000000" w:rsidRPr="00000000">
        <w:rPr>
          <w:color w:val="070906"/>
          <w:sz w:val="2"/>
          <w:szCs w:val="2"/>
          <w:rtl w:val="0"/>
        </w:rPr>
        <w:t xml:space="preserve">e</w:t>
      </w:r>
      <w:r w:rsidDel="00000000" w:rsidR="00000000" w:rsidRPr="00000000">
        <w:rPr>
          <w:color w:val="000e00"/>
          <w:sz w:val="2"/>
          <w:szCs w:val="2"/>
          <w:rtl w:val="0"/>
        </w:rPr>
        <w:t xml:space="preserve">a</w:t>
      </w:r>
      <w:r w:rsidDel="00000000" w:rsidR="00000000" w:rsidRPr="00000000">
        <w:rPr>
          <w:color w:val="001500"/>
          <w:sz w:val="2"/>
          <w:szCs w:val="2"/>
          <w:rtl w:val="0"/>
        </w:rPr>
        <w:t xml:space="preserve">c</w:t>
      </w:r>
      <w:r w:rsidDel="00000000" w:rsidR="00000000" w:rsidRPr="00000000">
        <w:rPr>
          <w:color w:val="001b00"/>
          <w:sz w:val="2"/>
          <w:szCs w:val="2"/>
          <w:rtl w:val="0"/>
        </w:rPr>
        <w:t xml:space="preserve">h</w:t>
      </w:r>
      <w:r w:rsidDel="00000000" w:rsidR="00000000" w:rsidRPr="00000000">
        <w:rPr>
          <w:color w:val="001900"/>
          <w:sz w:val="2"/>
          <w:szCs w:val="2"/>
          <w:rtl w:val="0"/>
        </w:rPr>
        <w:t xml:space="preserve">e</w:t>
      </w:r>
      <w:r w:rsidDel="00000000" w:rsidR="00000000" w:rsidRPr="00000000">
        <w:rPr>
          <w:color w:val="002900"/>
          <w:sz w:val="2"/>
          <w:szCs w:val="2"/>
          <w:rtl w:val="0"/>
        </w:rPr>
        <w:t xml:space="preserve">d</w:t>
      </w:r>
      <w:r w:rsidDel="00000000" w:rsidR="00000000" w:rsidRPr="00000000">
        <w:rPr>
          <w:color w:val="004700"/>
          <w:sz w:val="2"/>
          <w:szCs w:val="2"/>
          <w:rtl w:val="0"/>
        </w:rPr>
        <w:t xml:space="preserve"> </w:t>
      </w:r>
      <w:r w:rsidDel="00000000" w:rsidR="00000000" w:rsidRPr="00000000">
        <w:rPr>
          <w:color w:val="006400"/>
          <w:sz w:val="2"/>
          <w:szCs w:val="2"/>
          <w:rtl w:val="0"/>
        </w:rPr>
        <w:t xml:space="preserve">t</w:t>
      </w:r>
      <w:r w:rsidDel="00000000" w:rsidR="00000000" w:rsidRPr="00000000">
        <w:rPr>
          <w:color w:val="087900"/>
          <w:sz w:val="2"/>
          <w:szCs w:val="2"/>
          <w:rtl w:val="0"/>
        </w:rPr>
        <w:t xml:space="preserve">h</w:t>
      </w:r>
      <w:r w:rsidDel="00000000" w:rsidR="00000000" w:rsidRPr="00000000">
        <w:rPr>
          <w:color w:val="078000"/>
          <w:sz w:val="2"/>
          <w:szCs w:val="2"/>
          <w:rtl w:val="0"/>
        </w:rPr>
        <w:t xml:space="preserve">e</w:t>
      </w:r>
      <w:r w:rsidDel="00000000" w:rsidR="00000000" w:rsidRPr="00000000">
        <w:rPr>
          <w:color w:val="018100"/>
          <w:sz w:val="2"/>
          <w:szCs w:val="2"/>
          <w:rtl w:val="0"/>
        </w:rPr>
        <w:t xml:space="preserve"> </w:t>
      </w:r>
      <w:r w:rsidDel="00000000" w:rsidR="00000000" w:rsidRPr="00000000">
        <w:rPr>
          <w:color w:val="007e00"/>
          <w:sz w:val="2"/>
          <w:szCs w:val="2"/>
          <w:rtl w:val="0"/>
        </w:rPr>
        <w:t xml:space="preserve">s</w:t>
      </w:r>
      <w:r w:rsidDel="00000000" w:rsidR="00000000" w:rsidRPr="00000000">
        <w:rPr>
          <w:color w:val="097000"/>
          <w:sz w:val="2"/>
          <w:szCs w:val="2"/>
          <w:rtl w:val="0"/>
        </w:rPr>
        <w:t xml:space="preserve">emi-final of the</w:t>
      </w:r>
      <w:r w:rsidDel="00000000" w:rsidR="00000000" w:rsidRPr="00000000">
        <w:rPr>
          <w:color w:val="03a100"/>
          <w:sz w:val="2"/>
          <w:szCs w:val="2"/>
          <w:rtl w:val="0"/>
        </w:rPr>
        <w:t xml:space="preserve"> </w:t>
      </w:r>
      <w:r w:rsidDel="00000000" w:rsidR="00000000" w:rsidRPr="00000000">
        <w:rPr>
          <w:color w:val="0fad00"/>
          <w:sz w:val="2"/>
          <w:szCs w:val="2"/>
          <w:rtl w:val="0"/>
        </w:rPr>
        <w:t xml:space="preserve">t</w:t>
      </w:r>
      <w:r w:rsidDel="00000000" w:rsidR="00000000" w:rsidRPr="00000000">
        <w:rPr>
          <w:color w:val="22c00b"/>
          <w:sz w:val="2"/>
          <w:szCs w:val="2"/>
          <w:rtl w:val="0"/>
        </w:rPr>
        <w:t xml:space="preserve">o</w:t>
      </w:r>
      <w:r w:rsidDel="00000000" w:rsidR="00000000" w:rsidRPr="00000000">
        <w:rPr>
          <w:color w:val="33d11c"/>
          <w:sz w:val="2"/>
          <w:szCs w:val="2"/>
          <w:rtl w:val="0"/>
        </w:rPr>
        <w:t xml:space="preserve">u</w:t>
      </w:r>
      <w:r w:rsidDel="00000000" w:rsidR="00000000" w:rsidRPr="00000000">
        <w:rPr>
          <w:color w:val="3ad823"/>
          <w:sz w:val="2"/>
          <w:szCs w:val="2"/>
          <w:rtl w:val="0"/>
        </w:rPr>
        <w:t xml:space="preserve">r</w:t>
      </w:r>
      <w:r w:rsidDel="00000000" w:rsidR="00000000" w:rsidRPr="00000000">
        <w:rPr>
          <w:color w:val="38d621"/>
          <w:sz w:val="2"/>
          <w:szCs w:val="2"/>
          <w:rtl w:val="0"/>
        </w:rPr>
        <w:t xml:space="preserve">n</w:t>
      </w:r>
      <w:r w:rsidDel="00000000" w:rsidR="00000000" w:rsidRPr="00000000">
        <w:rPr>
          <w:color w:val="2fcd18"/>
          <w:sz w:val="2"/>
          <w:szCs w:val="2"/>
          <w:rtl w:val="0"/>
        </w:rPr>
        <w:t xml:space="preserve">a</w:t>
      </w:r>
      <w:r w:rsidDel="00000000" w:rsidR="00000000" w:rsidRPr="00000000">
        <w:rPr>
          <w:color w:val="29c712"/>
          <w:sz w:val="2"/>
          <w:szCs w:val="2"/>
          <w:rtl w:val="0"/>
        </w:rPr>
        <w:t xml:space="preserve">m</w:t>
      </w:r>
      <w:r w:rsidDel="00000000" w:rsidR="00000000" w:rsidRPr="00000000">
        <w:rPr>
          <w:color w:val="3ad823"/>
          <w:sz w:val="2"/>
          <w:szCs w:val="2"/>
          <w:rtl w:val="0"/>
        </w:rPr>
        <w:t xml:space="preserve">ent the following year he was named the captain of the n</w:t>
      </w:r>
      <w:r w:rsidDel="00000000" w:rsidR="00000000" w:rsidRPr="00000000">
        <w:rPr>
          <w:color w:val="00ae00"/>
          <w:sz w:val="2"/>
          <w:szCs w:val="2"/>
          <w:rtl w:val="0"/>
        </w:rPr>
        <w:t xml:space="preserve">a</w:t>
      </w:r>
      <w:r w:rsidDel="00000000" w:rsidR="00000000" w:rsidRPr="00000000">
        <w:rPr>
          <w:color w:val="0abb00"/>
          <w:sz w:val="2"/>
          <w:szCs w:val="2"/>
          <w:rtl w:val="0"/>
        </w:rPr>
        <w:t xml:space="preserve">t</w:t>
      </w:r>
      <w:r w:rsidDel="00000000" w:rsidR="00000000" w:rsidRPr="00000000">
        <w:rPr>
          <w:color w:val="22cc09"/>
          <w:sz w:val="2"/>
          <w:szCs w:val="2"/>
          <w:rtl w:val="0"/>
        </w:rPr>
        <w:t xml:space="preserve">i</w:t>
      </w:r>
      <w:r w:rsidDel="00000000" w:rsidR="00000000" w:rsidRPr="00000000">
        <w:rPr>
          <w:color w:val="35d81d"/>
          <w:sz w:val="2"/>
          <w:szCs w:val="2"/>
          <w:rtl w:val="0"/>
        </w:rPr>
        <w:t xml:space="preserve">o</w:t>
      </w:r>
      <w:r w:rsidDel="00000000" w:rsidR="00000000" w:rsidRPr="00000000">
        <w:rPr>
          <w:color w:val="3cd525"/>
          <w:sz w:val="2"/>
          <w:szCs w:val="2"/>
          <w:rtl w:val="0"/>
        </w:rPr>
        <w:t xml:space="preserve">n</w:t>
      </w:r>
      <w:r w:rsidDel="00000000" w:rsidR="00000000" w:rsidRPr="00000000">
        <w:rPr>
          <w:color w:val="39c325"/>
          <w:sz w:val="2"/>
          <w:szCs w:val="2"/>
          <w:rtl w:val="0"/>
        </w:rPr>
        <w:t xml:space="preserve">a</w:t>
      </w:r>
      <w:r w:rsidDel="00000000" w:rsidR="00000000" w:rsidRPr="00000000">
        <w:rPr>
          <w:color w:val="2eac1c"/>
          <w:sz w:val="2"/>
          <w:szCs w:val="2"/>
          <w:rtl w:val="0"/>
        </w:rPr>
        <w:t xml:space="preserve">l</w:t>
      </w:r>
      <w:r w:rsidDel="00000000" w:rsidR="00000000" w:rsidRPr="00000000">
        <w:rPr>
          <w:color w:val="2b9a1a"/>
          <w:sz w:val="2"/>
          <w:szCs w:val="2"/>
          <w:rtl w:val="0"/>
        </w:rPr>
        <w:t xml:space="preserve"> </w:t>
      </w:r>
      <w:r w:rsidDel="00000000" w:rsidR="00000000" w:rsidRPr="00000000">
        <w:rPr>
          <w:color w:val="1e7b10"/>
          <w:sz w:val="2"/>
          <w:szCs w:val="2"/>
          <w:rtl w:val="0"/>
        </w:rPr>
        <w:t xml:space="preserve">t</w:t>
      </w:r>
      <w:r w:rsidDel="00000000" w:rsidR="00000000" w:rsidRPr="00000000">
        <w:rPr>
          <w:color w:val="18670c"/>
          <w:sz w:val="2"/>
          <w:szCs w:val="2"/>
          <w:rtl w:val="0"/>
        </w:rPr>
        <w:t xml:space="preserve">e</w:t>
      </w:r>
      <w:r w:rsidDel="00000000" w:rsidR="00000000" w:rsidRPr="00000000">
        <w:rPr>
          <w:color w:val="0c4c02"/>
          <w:sz w:val="2"/>
          <w:szCs w:val="2"/>
          <w:rtl w:val="0"/>
        </w:rPr>
        <w:t xml:space="preserve">a</w:t>
      </w:r>
      <w:r w:rsidDel="00000000" w:rsidR="00000000" w:rsidRPr="00000000">
        <w:rPr>
          <w:color w:val="003300"/>
          <w:sz w:val="2"/>
          <w:szCs w:val="2"/>
          <w:rtl w:val="0"/>
        </w:rPr>
        <w:t xml:space="preserve">m</w:t>
      </w:r>
      <w:r w:rsidDel="00000000" w:rsidR="00000000" w:rsidRPr="00000000">
        <w:rPr>
          <w:color w:val="002400"/>
          <w:sz w:val="2"/>
          <w:szCs w:val="2"/>
          <w:rtl w:val="0"/>
        </w:rPr>
        <w:t xml:space="preserve"> </w:t>
      </w:r>
      <w:r w:rsidDel="00000000" w:rsidR="00000000" w:rsidRPr="00000000">
        <w:rPr>
          <w:color w:val="002000"/>
          <w:sz w:val="2"/>
          <w:szCs w:val="2"/>
          <w:rtl w:val="0"/>
        </w:rPr>
        <w:t xml:space="preserve">I</w:t>
      </w:r>
      <w:r w:rsidDel="00000000" w:rsidR="00000000" w:rsidRPr="00000000">
        <w:rPr>
          <w:color w:val="092405"/>
          <w:sz w:val="2"/>
          <w:szCs w:val="2"/>
          <w:rtl w:val="0"/>
        </w:rPr>
        <w:t xml:space="preserve">n</w:t>
      </w:r>
      <w:r w:rsidDel="00000000" w:rsidR="00000000" w:rsidRPr="00000000">
        <w:rPr>
          <w:color w:val="0f280b"/>
          <w:sz w:val="2"/>
          <w:szCs w:val="2"/>
          <w:rtl w:val="0"/>
        </w:rPr>
        <w:t xml:space="preserve"> </w:t>
      </w:r>
      <w:r w:rsidDel="00000000" w:rsidR="00000000" w:rsidRPr="00000000">
        <w:rPr>
          <w:color w:val="080808"/>
          <w:sz w:val="2"/>
          <w:szCs w:val="2"/>
          <w:rtl w:val="0"/>
        </w:rPr>
        <w:t xml:space="preserve">2009 he became the most expensive player</w:t>
      </w:r>
      <w:r w:rsidDel="00000000" w:rsidR="00000000" w:rsidRPr="00000000">
        <w:rPr>
          <w:color w:val="000000"/>
          <w:sz w:val="2"/>
          <w:szCs w:val="2"/>
          <w:rtl w:val="0"/>
        </w:rPr>
        <w:t xml:space="preserve"> in the world af</w:t>
      </w:r>
      <w:r w:rsidDel="00000000" w:rsidR="00000000" w:rsidRPr="00000000">
        <w:rPr>
          <w:color w:val="0d0d0d"/>
          <w:sz w:val="2"/>
          <w:szCs w:val="2"/>
          <w:rtl w:val="0"/>
        </w:rPr>
        <w:t xml:space="preserve">ter Spanish gian</w:t>
      </w:r>
      <w:r w:rsidDel="00000000" w:rsidR="00000000" w:rsidRPr="00000000">
        <w:rPr>
          <w:color w:val="000000"/>
          <w:sz w:val="2"/>
          <w:szCs w:val="2"/>
          <w:rtl w:val="0"/>
        </w:rPr>
        <w:t xml:space="preserve">t Real Madrid pa</w:t>
      </w:r>
      <w:r w:rsidDel="00000000" w:rsidR="00000000" w:rsidRPr="00000000">
        <w:rPr>
          <w:color w:val="080808"/>
          <w:sz w:val="2"/>
          <w:szCs w:val="2"/>
          <w:rtl w:val="0"/>
        </w:rPr>
        <w:t xml:space="preserve">id Manchester United 80 million pounds to bring him to Madrid, he scored 33 goal</w:t>
      </w:r>
      <w:r w:rsidDel="00000000" w:rsidR="00000000" w:rsidRPr="00000000">
        <w:rPr>
          <w:color w:val="212121"/>
          <w:sz w:val="2"/>
          <w:szCs w:val="2"/>
          <w:rtl w:val="0"/>
        </w:rPr>
        <w:t xml:space="preserve">s</w:t>
      </w:r>
      <w:r w:rsidDel="00000000" w:rsidR="00000000" w:rsidRPr="00000000">
        <w:rPr>
          <w:color w:val="373737"/>
          <w:sz w:val="2"/>
          <w:szCs w:val="2"/>
          <w:rtl w:val="0"/>
        </w:rPr>
        <w:t xml:space="preserve"> </w:t>
      </w:r>
      <w:r w:rsidDel="00000000" w:rsidR="00000000" w:rsidRPr="00000000">
        <w:rPr>
          <w:color w:val="000000"/>
          <w:sz w:val="2"/>
          <w:szCs w:val="2"/>
          <w:rtl w:val="0"/>
        </w:rPr>
        <w:t xml:space="preserve">i</w:t>
      </w:r>
      <w:r w:rsidDel="00000000" w:rsidR="00000000" w:rsidRPr="00000000">
        <w:rPr>
          <w:color w:val="101010"/>
          <w:sz w:val="2"/>
          <w:szCs w:val="2"/>
          <w:rtl w:val="0"/>
        </w:rPr>
        <w:t xml:space="preserve">n</w:t>
      </w:r>
      <w:r w:rsidDel="00000000" w:rsidR="00000000" w:rsidRPr="00000000">
        <w:rPr>
          <w:color w:val="cfcfcf"/>
          <w:sz w:val="2"/>
          <w:szCs w:val="2"/>
          <w:rtl w:val="0"/>
        </w:rPr>
        <w:t xml:space="preserve"> </w:t>
      </w:r>
      <w:r w:rsidDel="00000000" w:rsidR="00000000" w:rsidRPr="00000000">
        <w:rPr>
          <w:color w:val="ffffff"/>
          <w:sz w:val="2"/>
          <w:szCs w:val="2"/>
          <w:rtl w:val="0"/>
        </w:rPr>
        <w:t xml:space="preserve">h</w:t>
      </w:r>
      <w:r w:rsidDel="00000000" w:rsidR="00000000" w:rsidRPr="00000000">
        <w:rPr>
          <w:color w:val="d7d7d7"/>
          <w:sz w:val="2"/>
          <w:szCs w:val="2"/>
          <w:rtl w:val="0"/>
        </w:rPr>
        <w:t xml:space="preserve">i</w:t>
      </w:r>
      <w:r w:rsidDel="00000000" w:rsidR="00000000" w:rsidRPr="00000000">
        <w:rPr>
          <w:color w:val="ffffff"/>
          <w:sz w:val="2"/>
          <w:szCs w:val="2"/>
          <w:rtl w:val="0"/>
        </w:rPr>
        <w:t xml:space="preserve">s</w:t>
      </w:r>
      <w:r w:rsidDel="00000000" w:rsidR="00000000" w:rsidRPr="00000000">
        <w:rPr>
          <w:color w:val="f8f8f8"/>
          <w:sz w:val="2"/>
          <w:szCs w:val="2"/>
          <w:rtl w:val="0"/>
        </w:rPr>
        <w:t xml:space="preserve"> very first season In the </w:t>
      </w:r>
      <w:r w:rsidDel="00000000" w:rsidR="00000000" w:rsidRPr="00000000">
        <w:rPr>
          <w:sz w:val="16"/>
          <w:szCs w:val="16"/>
          <w:rtl w:val="0"/>
        </w:rPr>
        <w:br w:type="textWrapping"/>
      </w:r>
      <w:r w:rsidDel="00000000" w:rsidR="00000000" w:rsidRPr="00000000">
        <w:rPr>
          <w:color w:val="fbfbfb"/>
          <w:sz w:val="2"/>
          <w:szCs w:val="2"/>
          <w:rtl w:val="0"/>
        </w:rPr>
        <w:t xml:space="preserve">f</w:t>
      </w:r>
      <w:r w:rsidDel="00000000" w:rsidR="00000000" w:rsidRPr="00000000">
        <w:rPr>
          <w:color w:val="f0f0f0"/>
          <w:sz w:val="2"/>
          <w:szCs w:val="2"/>
          <w:rtl w:val="0"/>
        </w:rPr>
        <w:t xml:space="preserve">o</w:t>
      </w:r>
      <w:r w:rsidDel="00000000" w:rsidR="00000000" w:rsidRPr="00000000">
        <w:rPr>
          <w:color w:val="c6c6c6"/>
          <w:sz w:val="2"/>
          <w:szCs w:val="2"/>
          <w:rtl w:val="0"/>
        </w:rPr>
        <w:t xml:space="preserve">l</w:t>
      </w:r>
      <w:r w:rsidDel="00000000" w:rsidR="00000000" w:rsidRPr="00000000">
        <w:rPr>
          <w:color w:val="767676"/>
          <w:sz w:val="2"/>
          <w:szCs w:val="2"/>
          <w:rtl w:val="0"/>
        </w:rPr>
        <w:t xml:space="preserve">l</w:t>
      </w:r>
      <w:r w:rsidDel="00000000" w:rsidR="00000000" w:rsidRPr="00000000">
        <w:rPr>
          <w:color w:val="212121"/>
          <w:sz w:val="2"/>
          <w:szCs w:val="2"/>
          <w:rtl w:val="0"/>
        </w:rPr>
        <w:t xml:space="preserve">o</w:t>
      </w:r>
      <w:r w:rsidDel="00000000" w:rsidR="00000000" w:rsidRPr="00000000">
        <w:rPr>
          <w:color w:val="000000"/>
          <w:sz w:val="2"/>
          <w:szCs w:val="2"/>
          <w:rtl w:val="0"/>
        </w:rPr>
        <w:t xml:space="preserve">w</w:t>
      </w:r>
      <w:r w:rsidDel="00000000" w:rsidR="00000000" w:rsidRPr="00000000">
        <w:rPr>
          <w:color w:val="030303"/>
          <w:sz w:val="2"/>
          <w:szCs w:val="2"/>
          <w:rtl w:val="0"/>
        </w:rPr>
        <w:t xml:space="preserve">i</w:t>
      </w:r>
      <w:r w:rsidDel="00000000" w:rsidR="00000000" w:rsidRPr="00000000">
        <w:rPr>
          <w:color w:val="1f1f1f"/>
          <w:sz w:val="2"/>
          <w:szCs w:val="2"/>
          <w:rtl w:val="0"/>
        </w:rPr>
        <w:t xml:space="preserve">n</w:t>
      </w:r>
      <w:r w:rsidDel="00000000" w:rsidR="00000000" w:rsidRPr="00000000">
        <w:rPr>
          <w:color w:val="080808"/>
          <w:sz w:val="2"/>
          <w:szCs w:val="2"/>
          <w:rtl w:val="0"/>
        </w:rPr>
        <w:t xml:space="preserve">g season he ended the Sp</w:t>
      </w:r>
      <w:r w:rsidDel="00000000" w:rsidR="00000000" w:rsidRPr="00000000">
        <w:rPr>
          <w:color w:val="097000"/>
          <w:sz w:val="2"/>
          <w:szCs w:val="2"/>
          <w:rtl w:val="0"/>
        </w:rPr>
        <w:t xml:space="preserve">anish league season with 40 goals which </w:t>
      </w:r>
      <w:r w:rsidDel="00000000" w:rsidR="00000000" w:rsidRPr="00000000">
        <w:rPr>
          <w:color w:val="005f00"/>
          <w:sz w:val="2"/>
          <w:szCs w:val="2"/>
          <w:rtl w:val="0"/>
        </w:rPr>
        <w:t xml:space="preserve">b</w:t>
      </w:r>
      <w:r w:rsidDel="00000000" w:rsidR="00000000" w:rsidRPr="00000000">
        <w:rPr>
          <w:color w:val="006500"/>
          <w:sz w:val="2"/>
          <w:szCs w:val="2"/>
          <w:rtl w:val="0"/>
        </w:rPr>
        <w:t xml:space="preserve">e</w:t>
      </w:r>
      <w:r w:rsidDel="00000000" w:rsidR="00000000" w:rsidRPr="00000000">
        <w:rPr>
          <w:color w:val="076e00"/>
          <w:sz w:val="2"/>
          <w:szCs w:val="2"/>
          <w:rtl w:val="0"/>
        </w:rPr>
        <w:t xml:space="preserve">c</w:t>
      </w:r>
      <w:r w:rsidDel="00000000" w:rsidR="00000000" w:rsidRPr="00000000">
        <w:rPr>
          <w:color w:val="097000"/>
          <w:sz w:val="2"/>
          <w:szCs w:val="2"/>
          <w:rtl w:val="0"/>
        </w:rPr>
        <w:t xml:space="preserve">a</w:t>
      </w:r>
      <w:r w:rsidDel="00000000" w:rsidR="00000000" w:rsidRPr="00000000">
        <w:rPr>
          <w:color w:val="026900"/>
          <w:sz w:val="2"/>
          <w:szCs w:val="2"/>
          <w:rtl w:val="0"/>
        </w:rPr>
        <w:t xml:space="preserve">m</w:t>
      </w:r>
      <w:r w:rsidDel="00000000" w:rsidR="00000000" w:rsidRPr="00000000">
        <w:rPr>
          <w:color w:val="005800"/>
          <w:sz w:val="2"/>
          <w:szCs w:val="2"/>
          <w:rtl w:val="0"/>
        </w:rPr>
        <w:t xml:space="preserve">e</w:t>
      </w:r>
      <w:r w:rsidDel="00000000" w:rsidR="00000000" w:rsidRPr="00000000">
        <w:rPr>
          <w:color w:val="004500"/>
          <w:sz w:val="2"/>
          <w:szCs w:val="2"/>
          <w:rtl w:val="0"/>
        </w:rPr>
        <w:t xml:space="preserve"> </w:t>
      </w:r>
      <w:r w:rsidDel="00000000" w:rsidR="00000000" w:rsidRPr="00000000">
        <w:rPr>
          <w:color w:val="003900"/>
          <w:sz w:val="2"/>
          <w:szCs w:val="2"/>
          <w:rtl w:val="0"/>
        </w:rPr>
        <w:t xml:space="preserve">a</w:t>
      </w:r>
      <w:r w:rsidDel="00000000" w:rsidR="00000000" w:rsidRPr="00000000">
        <w:rPr>
          <w:color w:val="080808"/>
          <w:sz w:val="2"/>
          <w:szCs w:val="2"/>
          <w:rtl w:val="0"/>
        </w:rPr>
        <w:t xml:space="preserve"> record in the l</w:t>
      </w:r>
      <w:r w:rsidDel="00000000" w:rsidR="00000000" w:rsidRPr="00000000">
        <w:rPr>
          <w:color w:val="16001a"/>
          <w:sz w:val="2"/>
          <w:szCs w:val="2"/>
          <w:rtl w:val="0"/>
        </w:rPr>
        <w:t xml:space="preserve">e</w:t>
      </w:r>
      <w:r w:rsidDel="00000000" w:rsidR="00000000" w:rsidRPr="00000000">
        <w:rPr>
          <w:color w:val="150018"/>
          <w:sz w:val="2"/>
          <w:szCs w:val="2"/>
          <w:rtl w:val="0"/>
        </w:rPr>
        <w:t xml:space="preserve">a</w:t>
      </w:r>
      <w:r w:rsidDel="00000000" w:rsidR="00000000" w:rsidRPr="00000000">
        <w:rPr>
          <w:color w:val="120114"/>
          <w:sz w:val="2"/>
          <w:szCs w:val="2"/>
          <w:rtl w:val="0"/>
        </w:rPr>
        <w:t xml:space="preserve">g</w:t>
      </w:r>
      <w:r w:rsidDel="00000000" w:rsidR="00000000" w:rsidRPr="00000000">
        <w:rPr>
          <w:color w:val="0c050d"/>
          <w:sz w:val="2"/>
          <w:szCs w:val="2"/>
          <w:rtl w:val="0"/>
        </w:rPr>
        <w:t xml:space="preserve">u</w:t>
      </w:r>
      <w:r w:rsidDel="00000000" w:rsidR="00000000" w:rsidRPr="00000000">
        <w:rPr>
          <w:color w:val="070906"/>
          <w:sz w:val="2"/>
          <w:szCs w:val="2"/>
          <w:rtl w:val="0"/>
        </w:rPr>
        <w:t xml:space="preserve">e</w:t>
      </w:r>
      <w:r w:rsidDel="00000000" w:rsidR="00000000" w:rsidRPr="00000000">
        <w:rPr>
          <w:color w:val="000e00"/>
          <w:sz w:val="2"/>
          <w:szCs w:val="2"/>
          <w:rtl w:val="0"/>
        </w:rPr>
        <w:t xml:space="preserve">'</w:t>
      </w:r>
      <w:r w:rsidDel="00000000" w:rsidR="00000000" w:rsidRPr="00000000">
        <w:rPr>
          <w:color w:val="001500"/>
          <w:sz w:val="2"/>
          <w:szCs w:val="2"/>
          <w:rtl w:val="0"/>
        </w:rPr>
        <w:t xml:space="preserve">s</w:t>
      </w:r>
      <w:r w:rsidDel="00000000" w:rsidR="00000000" w:rsidRPr="00000000">
        <w:rPr>
          <w:color w:val="001b00"/>
          <w:sz w:val="2"/>
          <w:szCs w:val="2"/>
          <w:rtl w:val="0"/>
        </w:rPr>
        <w:t xml:space="preserve"> </w:t>
      </w:r>
      <w:r w:rsidDel="00000000" w:rsidR="00000000" w:rsidRPr="00000000">
        <w:rPr>
          <w:color w:val="001900"/>
          <w:sz w:val="2"/>
          <w:szCs w:val="2"/>
          <w:rtl w:val="0"/>
        </w:rPr>
        <w:t xml:space="preserve">h</w:t>
      </w:r>
      <w:r w:rsidDel="00000000" w:rsidR="00000000" w:rsidRPr="00000000">
        <w:rPr>
          <w:color w:val="002900"/>
          <w:sz w:val="2"/>
          <w:szCs w:val="2"/>
          <w:rtl w:val="0"/>
        </w:rPr>
        <w:t xml:space="preserve">i</w:t>
      </w:r>
      <w:r w:rsidDel="00000000" w:rsidR="00000000" w:rsidRPr="00000000">
        <w:rPr>
          <w:color w:val="004700"/>
          <w:sz w:val="2"/>
          <w:szCs w:val="2"/>
          <w:rtl w:val="0"/>
        </w:rPr>
        <w:t xml:space="preserve">s</w:t>
      </w:r>
      <w:r w:rsidDel="00000000" w:rsidR="00000000" w:rsidRPr="00000000">
        <w:rPr>
          <w:color w:val="006400"/>
          <w:sz w:val="2"/>
          <w:szCs w:val="2"/>
          <w:rtl w:val="0"/>
        </w:rPr>
        <w:t xml:space="preserve">t</w:t>
      </w:r>
      <w:r w:rsidDel="00000000" w:rsidR="00000000" w:rsidRPr="00000000">
        <w:rPr>
          <w:color w:val="087900"/>
          <w:sz w:val="2"/>
          <w:szCs w:val="2"/>
          <w:rtl w:val="0"/>
        </w:rPr>
        <w:t xml:space="preserve">o</w:t>
      </w:r>
      <w:r w:rsidDel="00000000" w:rsidR="00000000" w:rsidRPr="00000000">
        <w:rPr>
          <w:color w:val="078000"/>
          <w:sz w:val="2"/>
          <w:szCs w:val="2"/>
          <w:rtl w:val="0"/>
        </w:rPr>
        <w:t xml:space="preserve">r</w:t>
      </w:r>
      <w:r w:rsidDel="00000000" w:rsidR="00000000" w:rsidRPr="00000000">
        <w:rPr>
          <w:color w:val="018100"/>
          <w:sz w:val="2"/>
          <w:szCs w:val="2"/>
          <w:rtl w:val="0"/>
        </w:rPr>
        <w:t xml:space="preserve">y</w:t>
      </w:r>
      <w:r w:rsidDel="00000000" w:rsidR="00000000" w:rsidRPr="00000000">
        <w:rPr>
          <w:color w:val="007e00"/>
          <w:sz w:val="2"/>
          <w:szCs w:val="2"/>
          <w:rtl w:val="0"/>
        </w:rPr>
        <w:t xml:space="preserve"> </w:t>
      </w:r>
      <w:r w:rsidDel="00000000" w:rsidR="00000000" w:rsidRPr="00000000">
        <w:rPr>
          <w:color w:val="097000"/>
          <w:sz w:val="2"/>
          <w:szCs w:val="2"/>
          <w:rtl w:val="0"/>
        </w:rPr>
        <w:t xml:space="preserve">he led Portugal </w:t>
      </w:r>
      <w:r w:rsidDel="00000000" w:rsidR="00000000" w:rsidRPr="00000000">
        <w:rPr>
          <w:color w:val="03a100"/>
          <w:sz w:val="2"/>
          <w:szCs w:val="2"/>
          <w:rtl w:val="0"/>
        </w:rPr>
        <w:t xml:space="preserve">a</w:t>
      </w:r>
      <w:r w:rsidDel="00000000" w:rsidR="00000000" w:rsidRPr="00000000">
        <w:rPr>
          <w:color w:val="0fad00"/>
          <w:sz w:val="2"/>
          <w:szCs w:val="2"/>
          <w:rtl w:val="0"/>
        </w:rPr>
        <w:t xml:space="preserve">t</w:t>
      </w:r>
      <w:r w:rsidDel="00000000" w:rsidR="00000000" w:rsidRPr="00000000">
        <w:rPr>
          <w:color w:val="22c00b"/>
          <w:sz w:val="2"/>
          <w:szCs w:val="2"/>
          <w:rtl w:val="0"/>
        </w:rPr>
        <w:t xml:space="preserve"> </w:t>
      </w:r>
      <w:r w:rsidDel="00000000" w:rsidR="00000000" w:rsidRPr="00000000">
        <w:rPr>
          <w:color w:val="33d11c"/>
          <w:sz w:val="2"/>
          <w:szCs w:val="2"/>
          <w:rtl w:val="0"/>
        </w:rPr>
        <w:t xml:space="preserve">t</w:t>
      </w:r>
      <w:r w:rsidDel="00000000" w:rsidR="00000000" w:rsidRPr="00000000">
        <w:rPr>
          <w:color w:val="3ad823"/>
          <w:sz w:val="2"/>
          <w:szCs w:val="2"/>
          <w:rtl w:val="0"/>
        </w:rPr>
        <w:t xml:space="preserve">h</w:t>
      </w:r>
      <w:r w:rsidDel="00000000" w:rsidR="00000000" w:rsidRPr="00000000">
        <w:rPr>
          <w:color w:val="38d621"/>
          <w:sz w:val="2"/>
          <w:szCs w:val="2"/>
          <w:rtl w:val="0"/>
        </w:rPr>
        <w:t xml:space="preserve">e</w:t>
      </w:r>
      <w:r w:rsidDel="00000000" w:rsidR="00000000" w:rsidRPr="00000000">
        <w:rPr>
          <w:color w:val="2fcd18"/>
          <w:sz w:val="2"/>
          <w:szCs w:val="2"/>
          <w:rtl w:val="0"/>
        </w:rPr>
        <w:t xml:space="preserve"> </w:t>
      </w:r>
      <w:r w:rsidDel="00000000" w:rsidR="00000000" w:rsidRPr="00000000">
        <w:rPr>
          <w:color w:val="29c712"/>
          <w:sz w:val="2"/>
          <w:szCs w:val="2"/>
          <w:rtl w:val="0"/>
        </w:rPr>
        <w:t xml:space="preserve">f</w:t>
      </w:r>
      <w:r w:rsidDel="00000000" w:rsidR="00000000" w:rsidRPr="00000000">
        <w:rPr>
          <w:color w:val="3ad823"/>
          <w:sz w:val="2"/>
          <w:szCs w:val="2"/>
          <w:rtl w:val="0"/>
        </w:rPr>
        <w:t xml:space="preserve">ootball World Cup in South Africa in 2010, in 2012 he he</w:t>
      </w:r>
      <w:r w:rsidDel="00000000" w:rsidR="00000000" w:rsidRPr="00000000">
        <w:rPr>
          <w:color w:val="00bd00"/>
          <w:sz w:val="2"/>
          <w:szCs w:val="2"/>
          <w:rtl w:val="0"/>
        </w:rPr>
        <w:t xml:space="preserve">l</w:t>
      </w:r>
      <w:r w:rsidDel="00000000" w:rsidR="00000000" w:rsidRPr="00000000">
        <w:rPr>
          <w:color w:val="07c200"/>
          <w:sz w:val="2"/>
          <w:szCs w:val="2"/>
          <w:rtl w:val="0"/>
        </w:rPr>
        <w:t xml:space="preserve">p</w:t>
      </w:r>
      <w:r w:rsidDel="00000000" w:rsidR="00000000" w:rsidRPr="00000000">
        <w:rPr>
          <w:color w:val="17cd00"/>
          <w:sz w:val="2"/>
          <w:szCs w:val="2"/>
          <w:rtl w:val="0"/>
        </w:rPr>
        <w:t xml:space="preserve">e</w:t>
      </w:r>
      <w:r w:rsidDel="00000000" w:rsidR="00000000" w:rsidRPr="00000000">
        <w:rPr>
          <w:color w:val="29d50f"/>
          <w:sz w:val="2"/>
          <w:szCs w:val="2"/>
          <w:rtl w:val="0"/>
        </w:rPr>
        <w:t xml:space="preserve">d</w:t>
      </w:r>
      <w:r w:rsidDel="00000000" w:rsidR="00000000" w:rsidRPr="00000000">
        <w:rPr>
          <w:color w:val="34d71c"/>
          <w:sz w:val="2"/>
          <w:szCs w:val="2"/>
          <w:rtl w:val="0"/>
        </w:rPr>
        <w:t xml:space="preserve"> </w:t>
      </w:r>
      <w:r w:rsidDel="00000000" w:rsidR="00000000" w:rsidRPr="00000000">
        <w:rPr>
          <w:color w:val="3bd225"/>
          <w:sz w:val="2"/>
          <w:szCs w:val="2"/>
          <w:rtl w:val="0"/>
        </w:rPr>
        <w:t xml:space="preserve">R</w:t>
      </w:r>
      <w:r w:rsidDel="00000000" w:rsidR="00000000" w:rsidRPr="00000000">
        <w:rPr>
          <w:color w:val="41c82d"/>
          <w:sz w:val="2"/>
          <w:szCs w:val="2"/>
          <w:rtl w:val="0"/>
        </w:rPr>
        <w:t xml:space="preserve">e</w:t>
      </w:r>
      <w:r w:rsidDel="00000000" w:rsidR="00000000" w:rsidRPr="00000000">
        <w:rPr>
          <w:color w:val="45be33"/>
          <w:sz w:val="2"/>
          <w:szCs w:val="2"/>
          <w:rtl w:val="0"/>
        </w:rPr>
        <w:t xml:space="preserve">a</w:t>
      </w:r>
      <w:r w:rsidDel="00000000" w:rsidR="00000000" w:rsidRPr="00000000">
        <w:rPr>
          <w:color w:val="3ea82e"/>
          <w:sz w:val="2"/>
          <w:szCs w:val="2"/>
          <w:rtl w:val="0"/>
        </w:rPr>
        <w:t xml:space="preserve">l</w:t>
      </w:r>
      <w:r w:rsidDel="00000000" w:rsidR="00000000" w:rsidRPr="00000000">
        <w:rPr>
          <w:color w:val="359027"/>
          <w:sz w:val="2"/>
          <w:szCs w:val="2"/>
          <w:rtl w:val="0"/>
        </w:rPr>
        <w:t xml:space="preserve"> </w:t>
      </w:r>
      <w:r w:rsidDel="00000000" w:rsidR="00000000" w:rsidRPr="00000000">
        <w:rPr>
          <w:color w:val="236f17"/>
          <w:sz w:val="2"/>
          <w:szCs w:val="2"/>
          <w:rtl w:val="0"/>
        </w:rPr>
        <w:t xml:space="preserve">M</w:t>
      </w:r>
      <w:r w:rsidDel="00000000" w:rsidR="00000000" w:rsidRPr="00000000">
        <w:rPr>
          <w:color w:val="0e4e04"/>
          <w:sz w:val="2"/>
          <w:szCs w:val="2"/>
          <w:rtl w:val="0"/>
        </w:rPr>
        <w:t xml:space="preserve">a</w:t>
      </w:r>
      <w:r w:rsidDel="00000000" w:rsidR="00000000" w:rsidRPr="00000000">
        <w:rPr>
          <w:color w:val="013400"/>
          <w:sz w:val="2"/>
          <w:szCs w:val="2"/>
          <w:rtl w:val="0"/>
        </w:rPr>
        <w:t xml:space="preserve">d</w:t>
      </w:r>
      <w:r w:rsidDel="00000000" w:rsidR="00000000" w:rsidRPr="00000000">
        <w:rPr>
          <w:color w:val="002800"/>
          <w:sz w:val="2"/>
          <w:szCs w:val="2"/>
          <w:rtl w:val="0"/>
        </w:rPr>
        <w:t xml:space="preserve">r</w:t>
      </w:r>
      <w:r w:rsidDel="00000000" w:rsidR="00000000" w:rsidRPr="00000000">
        <w:rPr>
          <w:color w:val="002500"/>
          <w:sz w:val="2"/>
          <w:szCs w:val="2"/>
          <w:rtl w:val="0"/>
        </w:rPr>
        <w:t xml:space="preserve">i</w:t>
      </w:r>
      <w:r w:rsidDel="00000000" w:rsidR="00000000" w:rsidRPr="00000000">
        <w:rPr>
          <w:color w:val="032600"/>
          <w:sz w:val="2"/>
          <w:szCs w:val="2"/>
          <w:rtl w:val="0"/>
        </w:rPr>
        <w:t xml:space="preserve">d</w:t>
      </w:r>
      <w:r w:rsidDel="00000000" w:rsidR="00000000" w:rsidRPr="00000000">
        <w:rPr>
          <w:color w:val="080808"/>
          <w:sz w:val="2"/>
          <w:szCs w:val="2"/>
          <w:rtl w:val="0"/>
        </w:rPr>
        <w:t xml:space="preserve"> win the Spanish league title and it pro</w:t>
      </w:r>
      <w:r w:rsidDel="00000000" w:rsidR="00000000" w:rsidRPr="00000000">
        <w:rPr>
          <w:color w:val="000000"/>
          <w:sz w:val="2"/>
          <w:szCs w:val="2"/>
          <w:rtl w:val="0"/>
        </w:rPr>
        <w:t xml:space="preserve">ved to b</w:t>
      </w:r>
      <w:r w:rsidDel="00000000" w:rsidR="00000000" w:rsidRPr="00000000">
        <w:rPr>
          <w:color w:val="0b0b0b"/>
          <w:sz w:val="2"/>
          <w:szCs w:val="2"/>
          <w:rtl w:val="0"/>
        </w:rPr>
        <w:t xml:space="preserve">e his fi</w:t>
      </w:r>
      <w:r w:rsidDel="00000000" w:rsidR="00000000" w:rsidRPr="00000000">
        <w:rPr>
          <w:color w:val="000000"/>
          <w:sz w:val="2"/>
          <w:szCs w:val="2"/>
          <w:rtl w:val="0"/>
        </w:rPr>
        <w:t xml:space="preserve">rst league title</w:t>
      </w:r>
      <w:r w:rsidDel="00000000" w:rsidR="00000000" w:rsidRPr="00000000">
        <w:rPr>
          <w:color w:val="0b0b0b"/>
          <w:sz w:val="2"/>
          <w:szCs w:val="2"/>
          <w:rtl w:val="0"/>
        </w:rPr>
        <w:t xml:space="preserve"> with th</w:t>
      </w:r>
      <w:r w:rsidDel="00000000" w:rsidR="00000000" w:rsidRPr="00000000">
        <w:rPr>
          <w:color w:val="000000"/>
          <w:sz w:val="2"/>
          <w:szCs w:val="2"/>
          <w:rtl w:val="0"/>
        </w:rPr>
        <w:t xml:space="preserve">e clubHe</w:t>
      </w:r>
      <w:r w:rsidDel="00000000" w:rsidR="00000000" w:rsidRPr="00000000">
        <w:rPr>
          <w:color w:val="080808"/>
          <w:sz w:val="2"/>
          <w:szCs w:val="2"/>
          <w:rtl w:val="0"/>
        </w:rPr>
        <w:t xml:space="preserve"> scored 60 goals in all competitions in season in 2013 seasons he scored stagger</w:t>
      </w:r>
      <w:r w:rsidDel="00000000" w:rsidR="00000000" w:rsidRPr="00000000">
        <w:rPr>
          <w:color w:val="212121"/>
          <w:sz w:val="2"/>
          <w:szCs w:val="2"/>
          <w:rtl w:val="0"/>
        </w:rPr>
        <w:t xml:space="preserve">i</w:t>
      </w:r>
      <w:r w:rsidDel="00000000" w:rsidR="00000000" w:rsidRPr="00000000">
        <w:rPr>
          <w:color w:val="373737"/>
          <w:sz w:val="2"/>
          <w:szCs w:val="2"/>
          <w:rtl w:val="0"/>
        </w:rPr>
        <w:t xml:space="preserve">n</w:t>
      </w:r>
      <w:r w:rsidDel="00000000" w:rsidR="00000000" w:rsidRPr="00000000">
        <w:rPr>
          <w:color w:val="000000"/>
          <w:sz w:val="2"/>
          <w:szCs w:val="2"/>
          <w:rtl w:val="0"/>
        </w:rPr>
        <w:t xml:space="preserve">g</w:t>
      </w:r>
      <w:r w:rsidDel="00000000" w:rsidR="00000000" w:rsidRPr="00000000">
        <w:rPr>
          <w:color w:val="101010"/>
          <w:sz w:val="2"/>
          <w:szCs w:val="2"/>
          <w:rtl w:val="0"/>
        </w:rPr>
        <w:t xml:space="preserve"> </w:t>
      </w:r>
      <w:r w:rsidDel="00000000" w:rsidR="00000000" w:rsidRPr="00000000">
        <w:rPr>
          <w:color w:val="cfcfcf"/>
          <w:sz w:val="2"/>
          <w:szCs w:val="2"/>
          <w:rtl w:val="0"/>
        </w:rPr>
        <w:t xml:space="preserve">5</w:t>
      </w:r>
      <w:r w:rsidDel="00000000" w:rsidR="00000000" w:rsidRPr="00000000">
        <w:rPr>
          <w:color w:val="ffffff"/>
          <w:sz w:val="2"/>
          <w:szCs w:val="2"/>
          <w:rtl w:val="0"/>
        </w:rPr>
        <w:t xml:space="preserve">1</w:t>
      </w:r>
      <w:r w:rsidDel="00000000" w:rsidR="00000000" w:rsidRPr="00000000">
        <w:rPr>
          <w:color w:val="d7d7d7"/>
          <w:sz w:val="2"/>
          <w:szCs w:val="2"/>
          <w:rtl w:val="0"/>
        </w:rPr>
        <w:t xml:space="preserve"> </w:t>
      </w:r>
      <w:r w:rsidDel="00000000" w:rsidR="00000000" w:rsidRPr="00000000">
        <w:rPr>
          <w:color w:val="ffffff"/>
          <w:sz w:val="2"/>
          <w:szCs w:val="2"/>
          <w:rtl w:val="0"/>
        </w:rPr>
        <w:t xml:space="preserve">g</w:t>
      </w:r>
      <w:r w:rsidDel="00000000" w:rsidR="00000000" w:rsidRPr="00000000">
        <w:rPr>
          <w:color w:val="f8f8f8"/>
          <w:sz w:val="2"/>
          <w:szCs w:val="2"/>
          <w:rtl w:val="0"/>
        </w:rPr>
        <w:t xml:space="preserve">oals in the season, in the</w:t>
      </w:r>
      <w:r w:rsidDel="00000000" w:rsidR="00000000" w:rsidRPr="00000000">
        <w:rPr>
          <w:sz w:val="16"/>
          <w:szCs w:val="16"/>
          <w:rtl w:val="0"/>
        </w:rPr>
        <w:br w:type="textWrapping"/>
      </w:r>
      <w:r w:rsidDel="00000000" w:rsidR="00000000" w:rsidRPr="00000000">
        <w:rPr>
          <w:color w:val="fbfbfb"/>
          <w:sz w:val="2"/>
          <w:szCs w:val="2"/>
          <w:rtl w:val="0"/>
        </w:rPr>
        <w:t xml:space="preserve"> </w:t>
      </w:r>
      <w:r w:rsidDel="00000000" w:rsidR="00000000" w:rsidRPr="00000000">
        <w:rPr>
          <w:color w:val="f0f0f0"/>
          <w:sz w:val="2"/>
          <w:szCs w:val="2"/>
          <w:rtl w:val="0"/>
        </w:rPr>
        <w:t xml:space="preserve">C</w:t>
      </w:r>
      <w:r w:rsidDel="00000000" w:rsidR="00000000" w:rsidRPr="00000000">
        <w:rPr>
          <w:color w:val="c6c6c6"/>
          <w:sz w:val="2"/>
          <w:szCs w:val="2"/>
          <w:rtl w:val="0"/>
        </w:rPr>
        <w:t xml:space="preserve">h</w:t>
      </w:r>
      <w:r w:rsidDel="00000000" w:rsidR="00000000" w:rsidRPr="00000000">
        <w:rPr>
          <w:color w:val="767676"/>
          <w:sz w:val="2"/>
          <w:szCs w:val="2"/>
          <w:rtl w:val="0"/>
        </w:rPr>
        <w:t xml:space="preserve">a</w:t>
      </w:r>
      <w:r w:rsidDel="00000000" w:rsidR="00000000" w:rsidRPr="00000000">
        <w:rPr>
          <w:color w:val="212121"/>
          <w:sz w:val="2"/>
          <w:szCs w:val="2"/>
          <w:rtl w:val="0"/>
        </w:rPr>
        <w:t xml:space="preserve">m</w:t>
      </w:r>
      <w:r w:rsidDel="00000000" w:rsidR="00000000" w:rsidRPr="00000000">
        <w:rPr>
          <w:color w:val="000000"/>
          <w:sz w:val="2"/>
          <w:szCs w:val="2"/>
          <w:rtl w:val="0"/>
        </w:rPr>
        <w:t xml:space="preserve">p</w:t>
      </w:r>
      <w:r w:rsidDel="00000000" w:rsidR="00000000" w:rsidRPr="00000000">
        <w:rPr>
          <w:color w:val="030303"/>
          <w:sz w:val="2"/>
          <w:szCs w:val="2"/>
          <w:rtl w:val="0"/>
        </w:rPr>
        <w:t xml:space="preserve">i</w:t>
      </w:r>
      <w:r w:rsidDel="00000000" w:rsidR="00000000" w:rsidRPr="00000000">
        <w:rPr>
          <w:color w:val="1f1f1f"/>
          <w:sz w:val="2"/>
          <w:szCs w:val="2"/>
          <w:rtl w:val="0"/>
        </w:rPr>
        <w:t xml:space="preserve">o</w:t>
      </w:r>
      <w:r w:rsidDel="00000000" w:rsidR="00000000" w:rsidRPr="00000000">
        <w:rPr>
          <w:color w:val="080808"/>
          <w:sz w:val="2"/>
          <w:szCs w:val="2"/>
          <w:rtl w:val="0"/>
        </w:rPr>
        <w:t xml:space="preserve">ns League Ronaldo scored</w:t>
      </w:r>
      <w:r w:rsidDel="00000000" w:rsidR="00000000" w:rsidRPr="00000000">
        <w:rPr>
          <w:color w:val="097000"/>
          <w:sz w:val="2"/>
          <w:szCs w:val="2"/>
          <w:rtl w:val="0"/>
        </w:rPr>
        <w:t xml:space="preserve"> 17 goals which made him the highest sco</w:t>
      </w:r>
      <w:r w:rsidDel="00000000" w:rsidR="00000000" w:rsidRPr="00000000">
        <w:rPr>
          <w:color w:val="005f00"/>
          <w:sz w:val="2"/>
          <w:szCs w:val="2"/>
          <w:rtl w:val="0"/>
        </w:rPr>
        <w:t xml:space="preserve">r</w:t>
      </w:r>
      <w:r w:rsidDel="00000000" w:rsidR="00000000" w:rsidRPr="00000000">
        <w:rPr>
          <w:color w:val="006500"/>
          <w:sz w:val="2"/>
          <w:szCs w:val="2"/>
          <w:rtl w:val="0"/>
        </w:rPr>
        <w:t xml:space="preserve">e</w:t>
      </w:r>
      <w:r w:rsidDel="00000000" w:rsidR="00000000" w:rsidRPr="00000000">
        <w:rPr>
          <w:color w:val="076e00"/>
          <w:sz w:val="2"/>
          <w:szCs w:val="2"/>
          <w:rtl w:val="0"/>
        </w:rPr>
        <w:t xml:space="preserve"> </w:t>
      </w:r>
      <w:r w:rsidDel="00000000" w:rsidR="00000000" w:rsidRPr="00000000">
        <w:rPr>
          <w:color w:val="097000"/>
          <w:sz w:val="2"/>
          <w:szCs w:val="2"/>
          <w:rtl w:val="0"/>
        </w:rPr>
        <w:t xml:space="preserve">e</w:t>
      </w:r>
      <w:r w:rsidDel="00000000" w:rsidR="00000000" w:rsidRPr="00000000">
        <w:rPr>
          <w:color w:val="026900"/>
          <w:sz w:val="2"/>
          <w:szCs w:val="2"/>
          <w:rtl w:val="0"/>
        </w:rPr>
        <w:t xml:space="preserve">v</w:t>
      </w:r>
      <w:r w:rsidDel="00000000" w:rsidR="00000000" w:rsidRPr="00000000">
        <w:rPr>
          <w:color w:val="005800"/>
          <w:sz w:val="2"/>
          <w:szCs w:val="2"/>
          <w:rtl w:val="0"/>
        </w:rPr>
        <w:t xml:space="preserve">e</w:t>
      </w:r>
      <w:r w:rsidDel="00000000" w:rsidR="00000000" w:rsidRPr="00000000">
        <w:rPr>
          <w:color w:val="004500"/>
          <w:sz w:val="2"/>
          <w:szCs w:val="2"/>
          <w:rtl w:val="0"/>
        </w:rPr>
        <w:t xml:space="preserve">r</w:t>
      </w:r>
      <w:r w:rsidDel="00000000" w:rsidR="00000000" w:rsidRPr="00000000">
        <w:rPr>
          <w:color w:val="003900"/>
          <w:sz w:val="2"/>
          <w:szCs w:val="2"/>
          <w:rtl w:val="0"/>
        </w:rPr>
        <w:t xml:space="preserve"> </w:t>
      </w:r>
      <w:r w:rsidDel="00000000" w:rsidR="00000000" w:rsidRPr="00000000">
        <w:rPr>
          <w:color w:val="080808"/>
          <w:sz w:val="2"/>
          <w:szCs w:val="2"/>
          <w:rtl w:val="0"/>
        </w:rPr>
        <w:t xml:space="preserve">in a single seas</w:t>
      </w:r>
      <w:r w:rsidDel="00000000" w:rsidR="00000000" w:rsidRPr="00000000">
        <w:rPr>
          <w:color w:val="16001a"/>
          <w:sz w:val="2"/>
          <w:szCs w:val="2"/>
          <w:rtl w:val="0"/>
        </w:rPr>
        <w:t xml:space="preserve">o</w:t>
      </w:r>
      <w:r w:rsidDel="00000000" w:rsidR="00000000" w:rsidRPr="00000000">
        <w:rPr>
          <w:color w:val="150018"/>
          <w:sz w:val="2"/>
          <w:szCs w:val="2"/>
          <w:rtl w:val="0"/>
        </w:rPr>
        <w:t xml:space="preserve">n</w:t>
      </w:r>
      <w:r w:rsidDel="00000000" w:rsidR="00000000" w:rsidRPr="00000000">
        <w:rPr>
          <w:color w:val="120114"/>
          <w:sz w:val="2"/>
          <w:szCs w:val="2"/>
          <w:rtl w:val="0"/>
        </w:rPr>
        <w:t xml:space="preserve"> </w:t>
      </w:r>
      <w:r w:rsidDel="00000000" w:rsidR="00000000" w:rsidRPr="00000000">
        <w:rPr>
          <w:color w:val="0c050d"/>
          <w:sz w:val="2"/>
          <w:szCs w:val="2"/>
          <w:rtl w:val="0"/>
        </w:rPr>
        <w:t xml:space="preserve">o</w:t>
      </w:r>
      <w:r w:rsidDel="00000000" w:rsidR="00000000" w:rsidRPr="00000000">
        <w:rPr>
          <w:color w:val="070906"/>
          <w:sz w:val="2"/>
          <w:szCs w:val="2"/>
          <w:rtl w:val="0"/>
        </w:rPr>
        <w:t xml:space="preserve">f</w:t>
      </w:r>
      <w:r w:rsidDel="00000000" w:rsidR="00000000" w:rsidRPr="00000000">
        <w:rPr>
          <w:color w:val="000e00"/>
          <w:sz w:val="2"/>
          <w:szCs w:val="2"/>
          <w:rtl w:val="0"/>
        </w:rPr>
        <w:t xml:space="preserve"> </w:t>
      </w:r>
      <w:r w:rsidDel="00000000" w:rsidR="00000000" w:rsidRPr="00000000">
        <w:rPr>
          <w:color w:val="001500"/>
          <w:sz w:val="2"/>
          <w:szCs w:val="2"/>
          <w:rtl w:val="0"/>
        </w:rPr>
        <w:t xml:space="preserve">t</w:t>
      </w:r>
      <w:r w:rsidDel="00000000" w:rsidR="00000000" w:rsidRPr="00000000">
        <w:rPr>
          <w:color w:val="001b00"/>
          <w:sz w:val="2"/>
          <w:szCs w:val="2"/>
          <w:rtl w:val="0"/>
        </w:rPr>
        <w:t xml:space="preserve">h</w:t>
      </w:r>
      <w:r w:rsidDel="00000000" w:rsidR="00000000" w:rsidRPr="00000000">
        <w:rPr>
          <w:color w:val="001900"/>
          <w:sz w:val="2"/>
          <w:szCs w:val="2"/>
          <w:rtl w:val="0"/>
        </w:rPr>
        <w:t xml:space="preserve">e</w:t>
      </w:r>
      <w:r w:rsidDel="00000000" w:rsidR="00000000" w:rsidRPr="00000000">
        <w:rPr>
          <w:color w:val="002900"/>
          <w:sz w:val="2"/>
          <w:szCs w:val="2"/>
          <w:rtl w:val="0"/>
        </w:rPr>
        <w:t xml:space="preserve"> </w:t>
      </w:r>
      <w:r w:rsidDel="00000000" w:rsidR="00000000" w:rsidRPr="00000000">
        <w:rPr>
          <w:color w:val="004700"/>
          <w:sz w:val="2"/>
          <w:szCs w:val="2"/>
          <w:rtl w:val="0"/>
        </w:rPr>
        <w:t xml:space="preserve">t</w:t>
      </w:r>
      <w:r w:rsidDel="00000000" w:rsidR="00000000" w:rsidRPr="00000000">
        <w:rPr>
          <w:color w:val="006400"/>
          <w:sz w:val="2"/>
          <w:szCs w:val="2"/>
          <w:rtl w:val="0"/>
        </w:rPr>
        <w:t xml:space="preserve">o</w:t>
      </w:r>
      <w:r w:rsidDel="00000000" w:rsidR="00000000" w:rsidRPr="00000000">
        <w:rPr>
          <w:color w:val="087900"/>
          <w:sz w:val="2"/>
          <w:szCs w:val="2"/>
          <w:rtl w:val="0"/>
        </w:rPr>
        <w:t xml:space="preserve">u</w:t>
      </w:r>
      <w:r w:rsidDel="00000000" w:rsidR="00000000" w:rsidRPr="00000000">
        <w:rPr>
          <w:color w:val="078000"/>
          <w:sz w:val="2"/>
          <w:szCs w:val="2"/>
          <w:rtl w:val="0"/>
        </w:rPr>
        <w:t xml:space="preserve">r</w:t>
      </w:r>
      <w:r w:rsidDel="00000000" w:rsidR="00000000" w:rsidRPr="00000000">
        <w:rPr>
          <w:color w:val="018100"/>
          <w:sz w:val="2"/>
          <w:szCs w:val="2"/>
          <w:rtl w:val="0"/>
        </w:rPr>
        <w:t xml:space="preserve">n</w:t>
      </w:r>
      <w:r w:rsidDel="00000000" w:rsidR="00000000" w:rsidRPr="00000000">
        <w:rPr>
          <w:color w:val="007e00"/>
          <w:sz w:val="2"/>
          <w:szCs w:val="2"/>
          <w:rtl w:val="0"/>
        </w:rPr>
        <w:t xml:space="preserve">a</w:t>
      </w:r>
      <w:r w:rsidDel="00000000" w:rsidR="00000000" w:rsidRPr="00000000">
        <w:rPr>
          <w:color w:val="097000"/>
          <w:sz w:val="2"/>
          <w:szCs w:val="2"/>
          <w:rtl w:val="0"/>
        </w:rPr>
        <w:t xml:space="preserve">ment He has a to</w:t>
      </w:r>
      <w:r w:rsidDel="00000000" w:rsidR="00000000" w:rsidRPr="00000000">
        <w:rPr>
          <w:color w:val="03a100"/>
          <w:sz w:val="2"/>
          <w:szCs w:val="2"/>
          <w:rtl w:val="0"/>
        </w:rPr>
        <w:t xml:space="preserve">t</w:t>
      </w:r>
      <w:r w:rsidDel="00000000" w:rsidR="00000000" w:rsidRPr="00000000">
        <w:rPr>
          <w:color w:val="0fad00"/>
          <w:sz w:val="2"/>
          <w:szCs w:val="2"/>
          <w:rtl w:val="0"/>
        </w:rPr>
        <w:t xml:space="preserve">a</w:t>
      </w:r>
      <w:r w:rsidDel="00000000" w:rsidR="00000000" w:rsidRPr="00000000">
        <w:rPr>
          <w:color w:val="22c00b"/>
          <w:sz w:val="2"/>
          <w:szCs w:val="2"/>
          <w:rtl w:val="0"/>
        </w:rPr>
        <w:t xml:space="preserve">l</w:t>
      </w:r>
      <w:r w:rsidDel="00000000" w:rsidR="00000000" w:rsidRPr="00000000">
        <w:rPr>
          <w:color w:val="33d11c"/>
          <w:sz w:val="2"/>
          <w:szCs w:val="2"/>
          <w:rtl w:val="0"/>
        </w:rPr>
        <w:t xml:space="preserve"> </w:t>
      </w:r>
      <w:r w:rsidDel="00000000" w:rsidR="00000000" w:rsidRPr="00000000">
        <w:rPr>
          <w:color w:val="3ad823"/>
          <w:sz w:val="2"/>
          <w:szCs w:val="2"/>
          <w:rtl w:val="0"/>
        </w:rPr>
        <w:t xml:space="preserve">o</w:t>
      </w:r>
      <w:r w:rsidDel="00000000" w:rsidR="00000000" w:rsidRPr="00000000">
        <w:rPr>
          <w:color w:val="38d621"/>
          <w:sz w:val="2"/>
          <w:szCs w:val="2"/>
          <w:rtl w:val="0"/>
        </w:rPr>
        <w:t xml:space="preserve">f</w:t>
      </w:r>
      <w:r w:rsidDel="00000000" w:rsidR="00000000" w:rsidRPr="00000000">
        <w:rPr>
          <w:color w:val="2fcd18"/>
          <w:sz w:val="2"/>
          <w:szCs w:val="2"/>
          <w:rtl w:val="0"/>
        </w:rPr>
        <w:t xml:space="preserve"> </w:t>
      </w:r>
      <w:r w:rsidDel="00000000" w:rsidR="00000000" w:rsidRPr="00000000">
        <w:rPr>
          <w:color w:val="29c712"/>
          <w:sz w:val="2"/>
          <w:szCs w:val="2"/>
          <w:rtl w:val="0"/>
        </w:rPr>
        <w:t xml:space="preserve">8</w:t>
      </w:r>
      <w:r w:rsidDel="00000000" w:rsidR="00000000" w:rsidRPr="00000000">
        <w:rPr>
          <w:color w:val="3ad823"/>
          <w:sz w:val="2"/>
          <w:szCs w:val="2"/>
          <w:rtl w:val="0"/>
        </w:rPr>
        <w:t xml:space="preserve">9 goals in the tournament overall in the 2014 World Cup </w:t>
      </w:r>
      <w:r w:rsidDel="00000000" w:rsidR="00000000" w:rsidRPr="00000000">
        <w:rPr>
          <w:color w:val="12da00"/>
          <w:sz w:val="2"/>
          <w:szCs w:val="2"/>
          <w:rtl w:val="0"/>
        </w:rPr>
        <w:t xml:space="preserve">P</w:t>
      </w:r>
      <w:r w:rsidDel="00000000" w:rsidR="00000000" w:rsidRPr="00000000">
        <w:rPr>
          <w:color w:val="14d900"/>
          <w:sz w:val="2"/>
          <w:szCs w:val="2"/>
          <w:rtl w:val="0"/>
        </w:rPr>
        <w:t xml:space="preserve">o</w:t>
      </w:r>
      <w:r w:rsidDel="00000000" w:rsidR="00000000" w:rsidRPr="00000000">
        <w:rPr>
          <w:color w:val="1ad700"/>
          <w:sz w:val="2"/>
          <w:szCs w:val="2"/>
          <w:rtl w:val="0"/>
        </w:rPr>
        <w:t xml:space="preserve">r</w:t>
      </w:r>
      <w:r w:rsidDel="00000000" w:rsidR="00000000" w:rsidRPr="00000000">
        <w:rPr>
          <w:color w:val="20d605"/>
          <w:sz w:val="2"/>
          <w:szCs w:val="2"/>
          <w:rtl w:val="0"/>
        </w:rPr>
        <w:t xml:space="preserve">t</w:t>
      </w:r>
      <w:r w:rsidDel="00000000" w:rsidR="00000000" w:rsidRPr="00000000">
        <w:rPr>
          <w:color w:val="2bd512"/>
          <w:sz w:val="2"/>
          <w:szCs w:val="2"/>
          <w:rtl w:val="0"/>
        </w:rPr>
        <w:t xml:space="preserve">u</w:t>
      </w:r>
      <w:r w:rsidDel="00000000" w:rsidR="00000000" w:rsidRPr="00000000">
        <w:rPr>
          <w:color w:val="36d41f"/>
          <w:sz w:val="2"/>
          <w:szCs w:val="2"/>
          <w:rtl w:val="0"/>
        </w:rPr>
        <w:t xml:space="preserve">g</w:t>
      </w:r>
      <w:r w:rsidDel="00000000" w:rsidR="00000000" w:rsidRPr="00000000">
        <w:rPr>
          <w:color w:val="42d32c"/>
          <w:sz w:val="2"/>
          <w:szCs w:val="2"/>
          <w:rtl w:val="0"/>
        </w:rPr>
        <w:t xml:space="preserve">a</w:t>
      </w:r>
      <w:r w:rsidDel="00000000" w:rsidR="00000000" w:rsidRPr="00000000">
        <w:rPr>
          <w:color w:val="4ece3b"/>
          <w:sz w:val="2"/>
          <w:szCs w:val="2"/>
          <w:rtl w:val="0"/>
        </w:rPr>
        <w:t xml:space="preserve">l</w:t>
      </w:r>
      <w:r w:rsidDel="00000000" w:rsidR="00000000" w:rsidRPr="00000000">
        <w:rPr>
          <w:color w:val="5fd04d"/>
          <w:sz w:val="2"/>
          <w:szCs w:val="2"/>
          <w:rtl w:val="0"/>
        </w:rPr>
        <w:t xml:space="preserve"> </w:t>
      </w:r>
      <w:r w:rsidDel="00000000" w:rsidR="00000000" w:rsidRPr="00000000">
        <w:rPr>
          <w:color w:val="52b443"/>
          <w:sz w:val="2"/>
          <w:szCs w:val="2"/>
          <w:rtl w:val="0"/>
        </w:rPr>
        <w:t xml:space="preserve">w</w:t>
      </w:r>
      <w:r w:rsidDel="00000000" w:rsidR="00000000" w:rsidRPr="00000000">
        <w:rPr>
          <w:color w:val="398d2d"/>
          <w:sz w:val="2"/>
          <w:szCs w:val="2"/>
          <w:rtl w:val="0"/>
        </w:rPr>
        <w:t xml:space="preserve">e</w:t>
      </w:r>
      <w:r w:rsidDel="00000000" w:rsidR="00000000" w:rsidRPr="00000000">
        <w:rPr>
          <w:color w:val="1c6412"/>
          <w:sz w:val="2"/>
          <w:szCs w:val="2"/>
          <w:rtl w:val="0"/>
        </w:rPr>
        <w:t xml:space="preserve">r</w:t>
      </w:r>
      <w:r w:rsidDel="00000000" w:rsidR="00000000" w:rsidRPr="00000000">
        <w:rPr>
          <w:color w:val="064300"/>
          <w:sz w:val="2"/>
          <w:szCs w:val="2"/>
          <w:rtl w:val="0"/>
        </w:rPr>
        <w:t xml:space="preserve">e</w:t>
      </w:r>
      <w:r w:rsidDel="00000000" w:rsidR="00000000" w:rsidRPr="00000000">
        <w:rPr>
          <w:color w:val="002f00"/>
          <w:sz w:val="2"/>
          <w:szCs w:val="2"/>
          <w:rtl w:val="0"/>
        </w:rPr>
        <w:t xml:space="preserve"> </w:t>
      </w:r>
      <w:r w:rsidDel="00000000" w:rsidR="00000000" w:rsidRPr="00000000">
        <w:rPr>
          <w:color w:val="002600"/>
          <w:sz w:val="2"/>
          <w:szCs w:val="2"/>
          <w:rtl w:val="0"/>
        </w:rPr>
        <w:t xml:space="preserve">k</w:t>
      </w:r>
      <w:r w:rsidDel="00000000" w:rsidR="00000000" w:rsidRPr="00000000">
        <w:rPr>
          <w:color w:val="002400"/>
          <w:sz w:val="2"/>
          <w:szCs w:val="2"/>
          <w:rtl w:val="0"/>
        </w:rPr>
        <w:t xml:space="preserve">n</w:t>
      </w:r>
      <w:r w:rsidDel="00000000" w:rsidR="00000000" w:rsidRPr="00000000">
        <w:rPr>
          <w:color w:val="080808"/>
          <w:sz w:val="2"/>
          <w:szCs w:val="2"/>
          <w:rtl w:val="0"/>
        </w:rPr>
        <w:t xml:space="preserve">ocked out in the first round with him sc</w:t>
      </w:r>
      <w:r w:rsidDel="00000000" w:rsidR="00000000" w:rsidRPr="00000000">
        <w:rPr>
          <w:color w:val="0b0b0b"/>
          <w:sz w:val="2"/>
          <w:szCs w:val="2"/>
          <w:rtl w:val="0"/>
        </w:rPr>
        <w:t xml:space="preserve">oring on</w:t>
      </w:r>
      <w:r w:rsidDel="00000000" w:rsidR="00000000" w:rsidRPr="00000000">
        <w:rPr>
          <w:color w:val="131313"/>
          <w:sz w:val="2"/>
          <w:szCs w:val="2"/>
          <w:rtl w:val="0"/>
        </w:rPr>
        <w:t xml:space="preserve">ly one g</w:t>
      </w:r>
      <w:r w:rsidDel="00000000" w:rsidR="00000000" w:rsidRPr="00000000">
        <w:rPr>
          <w:color w:val="000000"/>
          <w:sz w:val="2"/>
          <w:szCs w:val="2"/>
          <w:rtl w:val="0"/>
        </w:rPr>
        <w:t xml:space="preserve">oal, he has scor</w:t>
      </w:r>
      <w:r w:rsidDel="00000000" w:rsidR="00000000" w:rsidRPr="00000000">
        <w:rPr>
          <w:color w:val="131313"/>
          <w:sz w:val="2"/>
          <w:szCs w:val="2"/>
          <w:rtl w:val="0"/>
        </w:rPr>
        <w:t xml:space="preserve">ed 50 go</w:t>
      </w:r>
      <w:r w:rsidDel="00000000" w:rsidR="00000000" w:rsidRPr="00000000">
        <w:rPr>
          <w:color w:val="000000"/>
          <w:sz w:val="2"/>
          <w:szCs w:val="2"/>
          <w:rtl w:val="0"/>
        </w:rPr>
        <w:t xml:space="preserve">als for </w:t>
      </w:r>
      <w:r w:rsidDel="00000000" w:rsidR="00000000" w:rsidRPr="00000000">
        <w:rPr>
          <w:color w:val="080808"/>
          <w:sz w:val="2"/>
          <w:szCs w:val="2"/>
          <w:rtl w:val="0"/>
        </w:rPr>
        <w:t xml:space="preserve">Portugal in his career and that is the highest for any Portuguese player In the </w:t>
      </w:r>
      <w:r w:rsidDel="00000000" w:rsidR="00000000" w:rsidRPr="00000000">
        <w:rPr>
          <w:color w:val="212121"/>
          <w:sz w:val="2"/>
          <w:szCs w:val="2"/>
          <w:rtl w:val="0"/>
        </w:rPr>
        <w:t xml:space="preserve">l</w:t>
      </w:r>
      <w:r w:rsidDel="00000000" w:rsidR="00000000" w:rsidRPr="00000000">
        <w:rPr>
          <w:color w:val="373737"/>
          <w:sz w:val="2"/>
          <w:szCs w:val="2"/>
          <w:rtl w:val="0"/>
        </w:rPr>
        <w:t xml:space="preserve">e</w:t>
      </w:r>
      <w:r w:rsidDel="00000000" w:rsidR="00000000" w:rsidRPr="00000000">
        <w:rPr>
          <w:color w:val="000000"/>
          <w:sz w:val="2"/>
          <w:szCs w:val="2"/>
          <w:rtl w:val="0"/>
        </w:rPr>
        <w:t xml:space="preserve">a</w:t>
      </w:r>
      <w:r w:rsidDel="00000000" w:rsidR="00000000" w:rsidRPr="00000000">
        <w:rPr>
          <w:color w:val="101010"/>
          <w:sz w:val="2"/>
          <w:szCs w:val="2"/>
          <w:rtl w:val="0"/>
        </w:rPr>
        <w:t xml:space="preserve">g</w:t>
      </w:r>
      <w:r w:rsidDel="00000000" w:rsidR="00000000" w:rsidRPr="00000000">
        <w:rPr>
          <w:color w:val="cfcfcf"/>
          <w:sz w:val="2"/>
          <w:szCs w:val="2"/>
          <w:rtl w:val="0"/>
        </w:rPr>
        <w:t xml:space="preserve">u</w:t>
      </w:r>
      <w:r w:rsidDel="00000000" w:rsidR="00000000" w:rsidRPr="00000000">
        <w:rPr>
          <w:color w:val="ffffff"/>
          <w:sz w:val="2"/>
          <w:szCs w:val="2"/>
          <w:rtl w:val="0"/>
        </w:rPr>
        <w:t xml:space="preserve">e</w:t>
      </w:r>
      <w:r w:rsidDel="00000000" w:rsidR="00000000" w:rsidRPr="00000000">
        <w:rPr>
          <w:color w:val="d7d7d7"/>
          <w:sz w:val="2"/>
          <w:szCs w:val="2"/>
          <w:rtl w:val="0"/>
        </w:rPr>
        <w:t xml:space="preserve"> </w:t>
      </w:r>
      <w:r w:rsidDel="00000000" w:rsidR="00000000" w:rsidRPr="00000000">
        <w:rPr>
          <w:color w:val="ffffff"/>
          <w:sz w:val="2"/>
          <w:szCs w:val="2"/>
          <w:rtl w:val="0"/>
        </w:rPr>
        <w:t xml:space="preserve">s</w:t>
      </w:r>
      <w:r w:rsidDel="00000000" w:rsidR="00000000" w:rsidRPr="00000000">
        <w:rPr>
          <w:color w:val="f8f8f8"/>
          <w:sz w:val="2"/>
          <w:szCs w:val="2"/>
          <w:rtl w:val="0"/>
        </w:rPr>
        <w:t xml:space="preserve">easons that started that y</w:t>
      </w:r>
      <w:r w:rsidDel="00000000" w:rsidR="00000000" w:rsidRPr="00000000">
        <w:rPr>
          <w:sz w:val="16"/>
          <w:szCs w:val="16"/>
          <w:rtl w:val="0"/>
        </w:rPr>
        <w:br w:type="textWrapping"/>
      </w:r>
      <w:r w:rsidDel="00000000" w:rsidR="00000000" w:rsidRPr="00000000">
        <w:rPr>
          <w:color w:val="fbfbfb"/>
          <w:sz w:val="2"/>
          <w:szCs w:val="2"/>
          <w:rtl w:val="0"/>
        </w:rPr>
        <w:t xml:space="preserve">e</w:t>
      </w:r>
      <w:r w:rsidDel="00000000" w:rsidR="00000000" w:rsidRPr="00000000">
        <w:rPr>
          <w:color w:val="f0f0f0"/>
          <w:sz w:val="2"/>
          <w:szCs w:val="2"/>
          <w:rtl w:val="0"/>
        </w:rPr>
        <w:t xml:space="preserve">a</w:t>
      </w:r>
      <w:r w:rsidDel="00000000" w:rsidR="00000000" w:rsidRPr="00000000">
        <w:rPr>
          <w:color w:val="c6c6c6"/>
          <w:sz w:val="2"/>
          <w:szCs w:val="2"/>
          <w:rtl w:val="0"/>
        </w:rPr>
        <w:t xml:space="preserve">r</w:t>
      </w:r>
      <w:r w:rsidDel="00000000" w:rsidR="00000000" w:rsidRPr="00000000">
        <w:rPr>
          <w:color w:val="767676"/>
          <w:sz w:val="2"/>
          <w:szCs w:val="2"/>
          <w:rtl w:val="0"/>
        </w:rPr>
        <w:t xml:space="preserve"> </w:t>
      </w:r>
      <w:r w:rsidDel="00000000" w:rsidR="00000000" w:rsidRPr="00000000">
        <w:rPr>
          <w:color w:val="212121"/>
          <w:sz w:val="2"/>
          <w:szCs w:val="2"/>
          <w:rtl w:val="0"/>
        </w:rPr>
        <w:t xml:space="preserve">R</w:t>
      </w:r>
      <w:r w:rsidDel="00000000" w:rsidR="00000000" w:rsidRPr="00000000">
        <w:rPr>
          <w:color w:val="000000"/>
          <w:sz w:val="2"/>
          <w:szCs w:val="2"/>
          <w:rtl w:val="0"/>
        </w:rPr>
        <w:t xml:space="preserve">o</w:t>
      </w:r>
      <w:r w:rsidDel="00000000" w:rsidR="00000000" w:rsidRPr="00000000">
        <w:rPr>
          <w:color w:val="030303"/>
          <w:sz w:val="2"/>
          <w:szCs w:val="2"/>
          <w:rtl w:val="0"/>
        </w:rPr>
        <w:t xml:space="preserve">n</w:t>
      </w:r>
      <w:r w:rsidDel="00000000" w:rsidR="00000000" w:rsidRPr="00000000">
        <w:rPr>
          <w:color w:val="1f1f1f"/>
          <w:sz w:val="2"/>
          <w:szCs w:val="2"/>
          <w:rtl w:val="0"/>
        </w:rPr>
        <w:t xml:space="preserve">a</w:t>
      </w:r>
      <w:r w:rsidDel="00000000" w:rsidR="00000000" w:rsidRPr="00000000">
        <w:rPr>
          <w:color w:val="080808"/>
          <w:sz w:val="2"/>
          <w:szCs w:val="2"/>
          <w:rtl w:val="0"/>
        </w:rPr>
        <w:t xml:space="preserve">ldo was in sublime form </w:t>
      </w:r>
      <w:r w:rsidDel="00000000" w:rsidR="00000000" w:rsidRPr="00000000">
        <w:rPr>
          <w:color w:val="097000"/>
          <w:sz w:val="2"/>
          <w:szCs w:val="2"/>
          <w:rtl w:val="0"/>
        </w:rPr>
        <w:t xml:space="preserve">as he notched up 61 goals in total he al</w:t>
      </w:r>
      <w:r w:rsidDel="00000000" w:rsidR="00000000" w:rsidRPr="00000000">
        <w:rPr>
          <w:color w:val="005f00"/>
          <w:sz w:val="2"/>
          <w:szCs w:val="2"/>
          <w:rtl w:val="0"/>
        </w:rPr>
        <w:t xml:space="preserve">s</w:t>
      </w:r>
      <w:r w:rsidDel="00000000" w:rsidR="00000000" w:rsidRPr="00000000">
        <w:rPr>
          <w:color w:val="006500"/>
          <w:sz w:val="2"/>
          <w:szCs w:val="2"/>
          <w:rtl w:val="0"/>
        </w:rPr>
        <w:t xml:space="preserve">o</w:t>
      </w:r>
      <w:r w:rsidDel="00000000" w:rsidR="00000000" w:rsidRPr="00000000">
        <w:rPr>
          <w:color w:val="076e00"/>
          <w:sz w:val="2"/>
          <w:szCs w:val="2"/>
          <w:rtl w:val="0"/>
        </w:rPr>
        <w:t xml:space="preserve"> </w:t>
      </w:r>
      <w:r w:rsidDel="00000000" w:rsidR="00000000" w:rsidRPr="00000000">
        <w:rPr>
          <w:color w:val="097000"/>
          <w:sz w:val="2"/>
          <w:szCs w:val="2"/>
          <w:rtl w:val="0"/>
        </w:rPr>
        <w:t xml:space="preserve">b</w:t>
      </w:r>
      <w:r w:rsidDel="00000000" w:rsidR="00000000" w:rsidRPr="00000000">
        <w:rPr>
          <w:color w:val="026900"/>
          <w:sz w:val="2"/>
          <w:szCs w:val="2"/>
          <w:rtl w:val="0"/>
        </w:rPr>
        <w:t xml:space="preserve">e</w:t>
      </w:r>
      <w:r w:rsidDel="00000000" w:rsidR="00000000" w:rsidRPr="00000000">
        <w:rPr>
          <w:color w:val="005800"/>
          <w:sz w:val="2"/>
          <w:szCs w:val="2"/>
          <w:rtl w:val="0"/>
        </w:rPr>
        <w:t xml:space="preserve">c</w:t>
      </w:r>
      <w:r w:rsidDel="00000000" w:rsidR="00000000" w:rsidRPr="00000000">
        <w:rPr>
          <w:color w:val="004500"/>
          <w:sz w:val="2"/>
          <w:szCs w:val="2"/>
          <w:rtl w:val="0"/>
        </w:rPr>
        <w:t xml:space="preserve">a</w:t>
      </w:r>
      <w:r w:rsidDel="00000000" w:rsidR="00000000" w:rsidRPr="00000000">
        <w:rPr>
          <w:color w:val="003900"/>
          <w:sz w:val="2"/>
          <w:szCs w:val="2"/>
          <w:rtl w:val="0"/>
        </w:rPr>
        <w:t xml:space="preserve">m</w:t>
      </w:r>
      <w:r w:rsidDel="00000000" w:rsidR="00000000" w:rsidRPr="00000000">
        <w:rPr>
          <w:color w:val="080808"/>
          <w:sz w:val="2"/>
          <w:szCs w:val="2"/>
          <w:rtl w:val="0"/>
        </w:rPr>
        <w:t xml:space="preserve">e the fastest pl</w:t>
      </w:r>
      <w:r w:rsidDel="00000000" w:rsidR="00000000" w:rsidRPr="00000000">
        <w:rPr>
          <w:color w:val="16001a"/>
          <w:sz w:val="2"/>
          <w:szCs w:val="2"/>
          <w:rtl w:val="0"/>
        </w:rPr>
        <w:t xml:space="preserve">a</w:t>
      </w:r>
      <w:r w:rsidDel="00000000" w:rsidR="00000000" w:rsidRPr="00000000">
        <w:rPr>
          <w:color w:val="150018"/>
          <w:sz w:val="2"/>
          <w:szCs w:val="2"/>
          <w:rtl w:val="0"/>
        </w:rPr>
        <w:t xml:space="preserve">y</w:t>
      </w:r>
      <w:r w:rsidDel="00000000" w:rsidR="00000000" w:rsidRPr="00000000">
        <w:rPr>
          <w:color w:val="120114"/>
          <w:sz w:val="2"/>
          <w:szCs w:val="2"/>
          <w:rtl w:val="0"/>
        </w:rPr>
        <w:t xml:space="preserve">e</w:t>
      </w:r>
      <w:r w:rsidDel="00000000" w:rsidR="00000000" w:rsidRPr="00000000">
        <w:rPr>
          <w:color w:val="0c050d"/>
          <w:sz w:val="2"/>
          <w:szCs w:val="2"/>
          <w:rtl w:val="0"/>
        </w:rPr>
        <w:t xml:space="preserve">r</w:t>
      </w:r>
      <w:r w:rsidDel="00000000" w:rsidR="00000000" w:rsidRPr="00000000">
        <w:rPr>
          <w:color w:val="070906"/>
          <w:sz w:val="2"/>
          <w:szCs w:val="2"/>
          <w:rtl w:val="0"/>
        </w:rPr>
        <w:t xml:space="preserve"> </w:t>
      </w:r>
      <w:r w:rsidDel="00000000" w:rsidR="00000000" w:rsidRPr="00000000">
        <w:rPr>
          <w:color w:val="000e00"/>
          <w:sz w:val="2"/>
          <w:szCs w:val="2"/>
          <w:rtl w:val="0"/>
        </w:rPr>
        <w:t xml:space="preserve">t</w:t>
      </w:r>
      <w:r w:rsidDel="00000000" w:rsidR="00000000" w:rsidRPr="00000000">
        <w:rPr>
          <w:color w:val="001500"/>
          <w:sz w:val="2"/>
          <w:szCs w:val="2"/>
          <w:rtl w:val="0"/>
        </w:rPr>
        <w:t xml:space="preserve">o</w:t>
      </w:r>
      <w:r w:rsidDel="00000000" w:rsidR="00000000" w:rsidRPr="00000000">
        <w:rPr>
          <w:color w:val="001b00"/>
          <w:sz w:val="2"/>
          <w:szCs w:val="2"/>
          <w:rtl w:val="0"/>
        </w:rPr>
        <w:t xml:space="preserve"> </w:t>
      </w:r>
      <w:r w:rsidDel="00000000" w:rsidR="00000000" w:rsidRPr="00000000">
        <w:rPr>
          <w:color w:val="001900"/>
          <w:sz w:val="2"/>
          <w:szCs w:val="2"/>
          <w:rtl w:val="0"/>
        </w:rPr>
        <w:t xml:space="preserve">r</w:t>
      </w:r>
      <w:r w:rsidDel="00000000" w:rsidR="00000000" w:rsidRPr="00000000">
        <w:rPr>
          <w:color w:val="002900"/>
          <w:sz w:val="2"/>
          <w:szCs w:val="2"/>
          <w:rtl w:val="0"/>
        </w:rPr>
        <w:t xml:space="preserve">e</w:t>
      </w:r>
      <w:r w:rsidDel="00000000" w:rsidR="00000000" w:rsidRPr="00000000">
        <w:rPr>
          <w:color w:val="004700"/>
          <w:sz w:val="2"/>
          <w:szCs w:val="2"/>
          <w:rtl w:val="0"/>
        </w:rPr>
        <w:t xml:space="preserve">a</w:t>
      </w:r>
      <w:r w:rsidDel="00000000" w:rsidR="00000000" w:rsidRPr="00000000">
        <w:rPr>
          <w:color w:val="006400"/>
          <w:sz w:val="2"/>
          <w:szCs w:val="2"/>
          <w:rtl w:val="0"/>
        </w:rPr>
        <w:t xml:space="preserve">c</w:t>
      </w:r>
      <w:r w:rsidDel="00000000" w:rsidR="00000000" w:rsidRPr="00000000">
        <w:rPr>
          <w:color w:val="087900"/>
          <w:sz w:val="2"/>
          <w:szCs w:val="2"/>
          <w:rtl w:val="0"/>
        </w:rPr>
        <w:t xml:space="preserve">h</w:t>
      </w:r>
      <w:r w:rsidDel="00000000" w:rsidR="00000000" w:rsidRPr="00000000">
        <w:rPr>
          <w:color w:val="078000"/>
          <w:sz w:val="2"/>
          <w:szCs w:val="2"/>
          <w:rtl w:val="0"/>
        </w:rPr>
        <w:t xml:space="preserve"> </w:t>
      </w:r>
      <w:r w:rsidDel="00000000" w:rsidR="00000000" w:rsidRPr="00000000">
        <w:rPr>
          <w:color w:val="018100"/>
          <w:sz w:val="2"/>
          <w:szCs w:val="2"/>
          <w:rtl w:val="0"/>
        </w:rPr>
        <w:t xml:space="preserve">t</w:t>
      </w:r>
      <w:r w:rsidDel="00000000" w:rsidR="00000000" w:rsidRPr="00000000">
        <w:rPr>
          <w:color w:val="007e00"/>
          <w:sz w:val="2"/>
          <w:szCs w:val="2"/>
          <w:rtl w:val="0"/>
        </w:rPr>
        <w:t xml:space="preserve">h</w:t>
      </w:r>
      <w:r w:rsidDel="00000000" w:rsidR="00000000" w:rsidRPr="00000000">
        <w:rPr>
          <w:color w:val="097000"/>
          <w:sz w:val="2"/>
          <w:szCs w:val="2"/>
          <w:rtl w:val="0"/>
        </w:rPr>
        <w:t xml:space="preserve">e 200 goal miles</w:t>
      </w:r>
      <w:r w:rsidDel="00000000" w:rsidR="00000000" w:rsidRPr="00000000">
        <w:rPr>
          <w:color w:val="03a100"/>
          <w:sz w:val="2"/>
          <w:szCs w:val="2"/>
          <w:rtl w:val="0"/>
        </w:rPr>
        <w:t xml:space="preserve">t</w:t>
      </w:r>
      <w:r w:rsidDel="00000000" w:rsidR="00000000" w:rsidRPr="00000000">
        <w:rPr>
          <w:color w:val="0fad00"/>
          <w:sz w:val="2"/>
          <w:szCs w:val="2"/>
          <w:rtl w:val="0"/>
        </w:rPr>
        <w:t xml:space="preserve">o</w:t>
      </w:r>
      <w:r w:rsidDel="00000000" w:rsidR="00000000" w:rsidRPr="00000000">
        <w:rPr>
          <w:color w:val="22c00b"/>
          <w:sz w:val="2"/>
          <w:szCs w:val="2"/>
          <w:rtl w:val="0"/>
        </w:rPr>
        <w:t xml:space="preserve">n</w:t>
      </w:r>
      <w:r w:rsidDel="00000000" w:rsidR="00000000" w:rsidRPr="00000000">
        <w:rPr>
          <w:color w:val="33d11c"/>
          <w:sz w:val="2"/>
          <w:szCs w:val="2"/>
          <w:rtl w:val="0"/>
        </w:rPr>
        <w:t xml:space="preserve">e</w:t>
      </w:r>
      <w:r w:rsidDel="00000000" w:rsidR="00000000" w:rsidRPr="00000000">
        <w:rPr>
          <w:color w:val="3ad823"/>
          <w:sz w:val="2"/>
          <w:szCs w:val="2"/>
          <w:rtl w:val="0"/>
        </w:rPr>
        <w:t xml:space="preserve"> </w:t>
      </w:r>
      <w:r w:rsidDel="00000000" w:rsidR="00000000" w:rsidRPr="00000000">
        <w:rPr>
          <w:color w:val="38d621"/>
          <w:sz w:val="2"/>
          <w:szCs w:val="2"/>
          <w:rtl w:val="0"/>
        </w:rPr>
        <w:t xml:space="preserve">i</w:t>
      </w:r>
      <w:r w:rsidDel="00000000" w:rsidR="00000000" w:rsidRPr="00000000">
        <w:rPr>
          <w:color w:val="2fcd18"/>
          <w:sz w:val="2"/>
          <w:szCs w:val="2"/>
          <w:rtl w:val="0"/>
        </w:rPr>
        <w:t xml:space="preserve">n</w:t>
      </w:r>
      <w:r w:rsidDel="00000000" w:rsidR="00000000" w:rsidRPr="00000000">
        <w:rPr>
          <w:color w:val="29c712"/>
          <w:sz w:val="2"/>
          <w:szCs w:val="2"/>
          <w:rtl w:val="0"/>
        </w:rPr>
        <w:t xml:space="preserve"> </w:t>
      </w:r>
      <w:r w:rsidDel="00000000" w:rsidR="00000000" w:rsidRPr="00000000">
        <w:rPr>
          <w:color w:val="3ad823"/>
          <w:sz w:val="2"/>
          <w:szCs w:val="2"/>
          <w:rtl w:val="0"/>
        </w:rPr>
        <w:t xml:space="preserve">the Spanish league which he reached in 178 games Cristia</w:t>
      </w:r>
      <w:r w:rsidDel="00000000" w:rsidR="00000000" w:rsidRPr="00000000">
        <w:rPr>
          <w:color w:val="2ffb10"/>
          <w:sz w:val="2"/>
          <w:szCs w:val="2"/>
          <w:rtl w:val="0"/>
        </w:rPr>
        <w:t xml:space="preserve">n</w:t>
      </w:r>
      <w:r w:rsidDel="00000000" w:rsidR="00000000" w:rsidRPr="00000000">
        <w:rPr>
          <w:color w:val="29f30b"/>
          <w:sz w:val="2"/>
          <w:szCs w:val="2"/>
          <w:rtl w:val="0"/>
        </w:rPr>
        <w:t xml:space="preserve">o</w:t>
      </w:r>
      <w:r w:rsidDel="00000000" w:rsidR="00000000" w:rsidRPr="00000000">
        <w:rPr>
          <w:color w:val="21e603"/>
          <w:sz w:val="2"/>
          <w:szCs w:val="2"/>
          <w:rtl w:val="0"/>
        </w:rPr>
        <w:t xml:space="preserve"> </w:t>
      </w:r>
      <w:r w:rsidDel="00000000" w:rsidR="00000000" w:rsidRPr="00000000">
        <w:rPr>
          <w:color w:val="1dd801"/>
          <w:sz w:val="2"/>
          <w:szCs w:val="2"/>
          <w:rtl w:val="0"/>
        </w:rPr>
        <w:t xml:space="preserve">R</w:t>
      </w:r>
      <w:r w:rsidDel="00000000" w:rsidR="00000000" w:rsidRPr="00000000">
        <w:rPr>
          <w:color w:val="21d206"/>
          <w:sz w:val="2"/>
          <w:szCs w:val="2"/>
          <w:rtl w:val="0"/>
        </w:rPr>
        <w:t xml:space="preserve">o</w:t>
      </w:r>
      <w:r w:rsidDel="00000000" w:rsidR="00000000" w:rsidRPr="00000000">
        <w:rPr>
          <w:color w:val="2bd012"/>
          <w:sz w:val="2"/>
          <w:szCs w:val="2"/>
          <w:rtl w:val="0"/>
        </w:rPr>
        <w:t xml:space="preserve">n</w:t>
      </w:r>
      <w:r w:rsidDel="00000000" w:rsidR="00000000" w:rsidRPr="00000000">
        <w:rPr>
          <w:color w:val="3ad124"/>
          <w:sz w:val="2"/>
          <w:szCs w:val="2"/>
          <w:rtl w:val="0"/>
        </w:rPr>
        <w:t xml:space="preserve">a</w:t>
      </w:r>
      <w:r w:rsidDel="00000000" w:rsidR="00000000" w:rsidRPr="00000000">
        <w:rPr>
          <w:color w:val="48cf34"/>
          <w:sz w:val="2"/>
          <w:szCs w:val="2"/>
          <w:rtl w:val="0"/>
        </w:rPr>
        <w:t xml:space="preserve">l</w:t>
      </w:r>
      <w:r w:rsidDel="00000000" w:rsidR="00000000" w:rsidRPr="00000000">
        <w:rPr>
          <w:color w:val="76ef64"/>
          <w:sz w:val="2"/>
          <w:szCs w:val="2"/>
          <w:rtl w:val="0"/>
        </w:rPr>
        <w:t xml:space="preserve">d</w:t>
      </w:r>
      <w:r w:rsidDel="00000000" w:rsidR="00000000" w:rsidRPr="00000000">
        <w:rPr>
          <w:color w:val="69d05a"/>
          <w:sz w:val="2"/>
          <w:szCs w:val="2"/>
          <w:rtl w:val="0"/>
        </w:rPr>
        <w:t xml:space="preserve">o</w:t>
      </w:r>
      <w:r w:rsidDel="00000000" w:rsidR="00000000" w:rsidRPr="00000000">
        <w:rPr>
          <w:color w:val="4aa53c"/>
          <w:sz w:val="2"/>
          <w:szCs w:val="2"/>
          <w:rtl w:val="0"/>
        </w:rPr>
        <w:t xml:space="preserve"> </w:t>
      </w:r>
      <w:r w:rsidDel="00000000" w:rsidR="00000000" w:rsidRPr="00000000">
        <w:rPr>
          <w:color w:val="27761b"/>
          <w:sz w:val="2"/>
          <w:szCs w:val="2"/>
          <w:rtl w:val="0"/>
        </w:rPr>
        <w:t xml:space="preserve">h</w:t>
      </w:r>
      <w:r w:rsidDel="00000000" w:rsidR="00000000" w:rsidRPr="00000000">
        <w:rPr>
          <w:color w:val="0c4f02"/>
          <w:sz w:val="2"/>
          <w:szCs w:val="2"/>
          <w:rtl w:val="0"/>
        </w:rPr>
        <w:t xml:space="preserve">a</w:t>
      </w:r>
      <w:r w:rsidDel="00000000" w:rsidR="00000000" w:rsidRPr="00000000">
        <w:rPr>
          <w:color w:val="003400"/>
          <w:sz w:val="2"/>
          <w:szCs w:val="2"/>
          <w:rtl w:val="0"/>
        </w:rPr>
        <w:t xml:space="preserve">s</w:t>
      </w:r>
      <w:r w:rsidDel="00000000" w:rsidR="00000000" w:rsidRPr="00000000">
        <w:rPr>
          <w:color w:val="002600"/>
          <w:sz w:val="2"/>
          <w:szCs w:val="2"/>
          <w:rtl w:val="0"/>
        </w:rPr>
        <w:t xml:space="preserve"> </w:t>
      </w:r>
      <w:r w:rsidDel="00000000" w:rsidR="00000000" w:rsidRPr="00000000">
        <w:rPr>
          <w:color w:val="002200"/>
          <w:sz w:val="2"/>
          <w:szCs w:val="2"/>
          <w:rtl w:val="0"/>
        </w:rPr>
        <w:t xml:space="preserve">b</w:t>
      </w:r>
      <w:r w:rsidDel="00000000" w:rsidR="00000000" w:rsidRPr="00000000">
        <w:rPr>
          <w:color w:val="080808"/>
          <w:sz w:val="2"/>
          <w:szCs w:val="2"/>
          <w:rtl w:val="0"/>
        </w:rPr>
        <w:t xml:space="preserve">een in relationships with celebrities li</w:t>
      </w:r>
      <w:r w:rsidDel="00000000" w:rsidR="00000000" w:rsidRPr="00000000">
        <w:rPr>
          <w:color w:val="050505"/>
          <w:sz w:val="2"/>
          <w:szCs w:val="2"/>
          <w:rtl w:val="0"/>
        </w:rPr>
        <w:t xml:space="preserve">ke Gemma</w:t>
      </w:r>
      <w:r w:rsidDel="00000000" w:rsidR="00000000" w:rsidRPr="00000000">
        <w:rPr>
          <w:color w:val="070707"/>
          <w:sz w:val="2"/>
          <w:szCs w:val="2"/>
          <w:rtl w:val="0"/>
        </w:rPr>
        <w:t xml:space="preserve"> Atkinso</w:t>
      </w:r>
      <w:r w:rsidDel="00000000" w:rsidR="00000000" w:rsidRPr="00000000">
        <w:rPr>
          <w:color w:val="020202"/>
          <w:sz w:val="2"/>
          <w:szCs w:val="2"/>
          <w:rtl w:val="0"/>
        </w:rPr>
        <w:t xml:space="preserve">n and Alice Good</w:t>
      </w:r>
      <w:r w:rsidDel="00000000" w:rsidR="00000000" w:rsidRPr="00000000">
        <w:rPr>
          <w:color w:val="070707"/>
          <w:sz w:val="2"/>
          <w:szCs w:val="2"/>
          <w:rtl w:val="0"/>
        </w:rPr>
        <w:t xml:space="preserve">win both</w:t>
      </w:r>
      <w:r w:rsidDel="00000000" w:rsidR="00000000" w:rsidRPr="00000000">
        <w:rPr>
          <w:color w:val="000000"/>
          <w:sz w:val="2"/>
          <w:szCs w:val="2"/>
          <w:rtl w:val="0"/>
        </w:rPr>
        <w:t xml:space="preserve"> models </w:t>
      </w:r>
      <w:r w:rsidDel="00000000" w:rsidR="00000000" w:rsidRPr="00000000">
        <w:rPr>
          <w:color w:val="080808"/>
          <w:sz w:val="2"/>
          <w:szCs w:val="2"/>
          <w:rtl w:val="0"/>
        </w:rPr>
        <w:t xml:space="preserve">in England, he has two sons Cristiano Ronaldo Jr and Matteo RonaldoRonaldo was i</w:t>
      </w:r>
      <w:r w:rsidDel="00000000" w:rsidR="00000000" w:rsidRPr="00000000">
        <w:rPr>
          <w:color w:val="212121"/>
          <w:sz w:val="2"/>
          <w:szCs w:val="2"/>
          <w:rtl w:val="0"/>
        </w:rPr>
        <w:t xml:space="preserve">n</w:t>
      </w:r>
      <w:r w:rsidDel="00000000" w:rsidR="00000000" w:rsidRPr="00000000">
        <w:rPr>
          <w:color w:val="373737"/>
          <w:sz w:val="2"/>
          <w:szCs w:val="2"/>
          <w:rtl w:val="0"/>
        </w:rPr>
        <w:t xml:space="preserve"> </w:t>
      </w:r>
      <w:r w:rsidDel="00000000" w:rsidR="00000000" w:rsidRPr="00000000">
        <w:rPr>
          <w:color w:val="000000"/>
          <w:sz w:val="2"/>
          <w:szCs w:val="2"/>
          <w:rtl w:val="0"/>
        </w:rPr>
        <w:t xml:space="preserve">a</w:t>
      </w:r>
      <w:r w:rsidDel="00000000" w:rsidR="00000000" w:rsidRPr="00000000">
        <w:rPr>
          <w:color w:val="101010"/>
          <w:sz w:val="2"/>
          <w:szCs w:val="2"/>
          <w:rtl w:val="0"/>
        </w:rPr>
        <w:t xml:space="preserve"> </w:t>
      </w:r>
      <w:r w:rsidDel="00000000" w:rsidR="00000000" w:rsidRPr="00000000">
        <w:rPr>
          <w:color w:val="cfcfcf"/>
          <w:sz w:val="2"/>
          <w:szCs w:val="2"/>
          <w:rtl w:val="0"/>
        </w:rPr>
        <w:t xml:space="preserve">r</w:t>
      </w:r>
      <w:r w:rsidDel="00000000" w:rsidR="00000000" w:rsidRPr="00000000">
        <w:rPr>
          <w:color w:val="ffffff"/>
          <w:sz w:val="2"/>
          <w:szCs w:val="2"/>
          <w:rtl w:val="0"/>
        </w:rPr>
        <w:t xml:space="preserve">o</w:t>
      </w:r>
      <w:r w:rsidDel="00000000" w:rsidR="00000000" w:rsidRPr="00000000">
        <w:rPr>
          <w:color w:val="d7d7d7"/>
          <w:sz w:val="2"/>
          <w:szCs w:val="2"/>
          <w:rtl w:val="0"/>
        </w:rPr>
        <w:t xml:space="preserve">m</w:t>
      </w:r>
      <w:r w:rsidDel="00000000" w:rsidR="00000000" w:rsidRPr="00000000">
        <w:rPr>
          <w:color w:val="ffffff"/>
          <w:sz w:val="2"/>
          <w:szCs w:val="2"/>
          <w:rtl w:val="0"/>
        </w:rPr>
        <w:t xml:space="preserve">a</w:t>
      </w:r>
      <w:r w:rsidDel="00000000" w:rsidR="00000000" w:rsidRPr="00000000">
        <w:rPr>
          <w:color w:val="f8f8f8"/>
          <w:sz w:val="2"/>
          <w:szCs w:val="2"/>
          <w:rtl w:val="0"/>
        </w:rPr>
        <w:t xml:space="preserve">ntic relationship with Rus</w:t>
      </w:r>
      <w:r w:rsidDel="00000000" w:rsidR="00000000" w:rsidRPr="00000000">
        <w:rPr>
          <w:sz w:val="16"/>
          <w:szCs w:val="16"/>
          <w:rtl w:val="0"/>
        </w:rPr>
        <w:br w:type="textWrapping"/>
      </w:r>
      <w:r w:rsidDel="00000000" w:rsidR="00000000" w:rsidRPr="00000000">
        <w:rPr>
          <w:color w:val="fbfbfb"/>
          <w:sz w:val="2"/>
          <w:szCs w:val="2"/>
          <w:rtl w:val="0"/>
        </w:rPr>
        <w:t xml:space="preserve">s</w:t>
      </w:r>
      <w:r w:rsidDel="00000000" w:rsidR="00000000" w:rsidRPr="00000000">
        <w:rPr>
          <w:color w:val="f0f0f0"/>
          <w:sz w:val="2"/>
          <w:szCs w:val="2"/>
          <w:rtl w:val="0"/>
        </w:rPr>
        <w:t xml:space="preserve">i</w:t>
      </w:r>
      <w:r w:rsidDel="00000000" w:rsidR="00000000" w:rsidRPr="00000000">
        <w:rPr>
          <w:color w:val="c6c6c6"/>
          <w:sz w:val="2"/>
          <w:szCs w:val="2"/>
          <w:rtl w:val="0"/>
        </w:rPr>
        <w:t xml:space="preserve">a</w:t>
      </w:r>
      <w:r w:rsidDel="00000000" w:rsidR="00000000" w:rsidRPr="00000000">
        <w:rPr>
          <w:color w:val="767676"/>
          <w:sz w:val="2"/>
          <w:szCs w:val="2"/>
          <w:rtl w:val="0"/>
        </w:rPr>
        <w:t xml:space="preserve">n</w:t>
      </w:r>
      <w:r w:rsidDel="00000000" w:rsidR="00000000" w:rsidRPr="00000000">
        <w:rPr>
          <w:color w:val="212121"/>
          <w:sz w:val="2"/>
          <w:szCs w:val="2"/>
          <w:rtl w:val="0"/>
        </w:rPr>
        <w:t xml:space="preserve"> </w:t>
      </w:r>
      <w:r w:rsidDel="00000000" w:rsidR="00000000" w:rsidRPr="00000000">
        <w:rPr>
          <w:color w:val="000000"/>
          <w:sz w:val="2"/>
          <w:szCs w:val="2"/>
          <w:rtl w:val="0"/>
        </w:rPr>
        <w:t xml:space="preserve">s</w:t>
      </w:r>
      <w:r w:rsidDel="00000000" w:rsidR="00000000" w:rsidRPr="00000000">
        <w:rPr>
          <w:color w:val="030303"/>
          <w:sz w:val="2"/>
          <w:szCs w:val="2"/>
          <w:rtl w:val="0"/>
        </w:rPr>
        <w:t xml:space="preserve">u</w:t>
      </w:r>
      <w:r w:rsidDel="00000000" w:rsidR="00000000" w:rsidRPr="00000000">
        <w:rPr>
          <w:color w:val="1f1f1f"/>
          <w:sz w:val="2"/>
          <w:szCs w:val="2"/>
          <w:rtl w:val="0"/>
        </w:rPr>
        <w:t xml:space="preserve">p</w:t>
      </w:r>
      <w:r w:rsidDel="00000000" w:rsidR="00000000" w:rsidRPr="00000000">
        <w:rPr>
          <w:color w:val="080808"/>
          <w:sz w:val="2"/>
          <w:szCs w:val="2"/>
          <w:rtl w:val="0"/>
        </w:rPr>
        <w:t xml:space="preserve">ermodel Irina Shayk for </w:t>
      </w:r>
      <w:r w:rsidDel="00000000" w:rsidR="00000000" w:rsidRPr="00000000">
        <w:rPr>
          <w:color w:val="097000"/>
          <w:sz w:val="2"/>
          <w:szCs w:val="2"/>
          <w:rtl w:val="0"/>
        </w:rPr>
        <w:t xml:space="preserve">five years from 2010 to 2015, Cristiano </w:t>
      </w:r>
      <w:r w:rsidDel="00000000" w:rsidR="00000000" w:rsidRPr="00000000">
        <w:rPr>
          <w:color w:val="005f00"/>
          <w:sz w:val="2"/>
          <w:szCs w:val="2"/>
          <w:rtl w:val="0"/>
        </w:rPr>
        <w:t xml:space="preserve">R</w:t>
      </w:r>
      <w:r w:rsidDel="00000000" w:rsidR="00000000" w:rsidRPr="00000000">
        <w:rPr>
          <w:color w:val="006500"/>
          <w:sz w:val="2"/>
          <w:szCs w:val="2"/>
          <w:rtl w:val="0"/>
        </w:rPr>
        <w:t xml:space="preserve">o</w:t>
      </w:r>
      <w:r w:rsidDel="00000000" w:rsidR="00000000" w:rsidRPr="00000000">
        <w:rPr>
          <w:color w:val="076e00"/>
          <w:sz w:val="2"/>
          <w:szCs w:val="2"/>
          <w:rtl w:val="0"/>
        </w:rPr>
        <w:t xml:space="preserve">n</w:t>
      </w:r>
      <w:r w:rsidDel="00000000" w:rsidR="00000000" w:rsidRPr="00000000">
        <w:rPr>
          <w:color w:val="097000"/>
          <w:sz w:val="2"/>
          <w:szCs w:val="2"/>
          <w:rtl w:val="0"/>
        </w:rPr>
        <w:t xml:space="preserve">a</w:t>
      </w:r>
      <w:r w:rsidDel="00000000" w:rsidR="00000000" w:rsidRPr="00000000">
        <w:rPr>
          <w:color w:val="026900"/>
          <w:sz w:val="2"/>
          <w:szCs w:val="2"/>
          <w:rtl w:val="0"/>
        </w:rPr>
        <w:t xml:space="preserve">l</w:t>
      </w:r>
      <w:r w:rsidDel="00000000" w:rsidR="00000000" w:rsidRPr="00000000">
        <w:rPr>
          <w:color w:val="005800"/>
          <w:sz w:val="2"/>
          <w:szCs w:val="2"/>
          <w:rtl w:val="0"/>
        </w:rPr>
        <w:t xml:space="preserve">d</w:t>
      </w:r>
      <w:r w:rsidDel="00000000" w:rsidR="00000000" w:rsidRPr="00000000">
        <w:rPr>
          <w:color w:val="004500"/>
          <w:sz w:val="2"/>
          <w:szCs w:val="2"/>
          <w:rtl w:val="0"/>
        </w:rPr>
        <w:t xml:space="preserve">o</w:t>
      </w:r>
      <w:r w:rsidDel="00000000" w:rsidR="00000000" w:rsidRPr="00000000">
        <w:rPr>
          <w:color w:val="003900"/>
          <w:sz w:val="2"/>
          <w:szCs w:val="2"/>
          <w:rtl w:val="0"/>
        </w:rPr>
        <w:t xml:space="preserve"> </w:t>
      </w:r>
      <w:r w:rsidDel="00000000" w:rsidR="00000000" w:rsidRPr="00000000">
        <w:rPr>
          <w:color w:val="080808"/>
          <w:sz w:val="2"/>
          <w:szCs w:val="2"/>
          <w:rtl w:val="0"/>
        </w:rPr>
        <w:t xml:space="preserve">was awarded the </w:t>
      </w:r>
      <w:r w:rsidDel="00000000" w:rsidR="00000000" w:rsidRPr="00000000">
        <w:rPr>
          <w:color w:val="16001a"/>
          <w:sz w:val="2"/>
          <w:szCs w:val="2"/>
          <w:rtl w:val="0"/>
        </w:rPr>
        <w:t xml:space="preserve">B</w:t>
      </w:r>
      <w:r w:rsidDel="00000000" w:rsidR="00000000" w:rsidRPr="00000000">
        <w:rPr>
          <w:color w:val="150018"/>
          <w:sz w:val="2"/>
          <w:szCs w:val="2"/>
          <w:rtl w:val="0"/>
        </w:rPr>
        <w:t xml:space="preserve">a</w:t>
      </w:r>
      <w:r w:rsidDel="00000000" w:rsidR="00000000" w:rsidRPr="00000000">
        <w:rPr>
          <w:color w:val="120114"/>
          <w:sz w:val="2"/>
          <w:szCs w:val="2"/>
          <w:rtl w:val="0"/>
        </w:rPr>
        <w:t xml:space="preserve">l</w:t>
      </w:r>
      <w:r w:rsidDel="00000000" w:rsidR="00000000" w:rsidRPr="00000000">
        <w:rPr>
          <w:color w:val="0c050d"/>
          <w:sz w:val="2"/>
          <w:szCs w:val="2"/>
          <w:rtl w:val="0"/>
        </w:rPr>
        <w:t xml:space="preserve">l</w:t>
      </w:r>
      <w:r w:rsidDel="00000000" w:rsidR="00000000" w:rsidRPr="00000000">
        <w:rPr>
          <w:color w:val="070906"/>
          <w:sz w:val="2"/>
          <w:szCs w:val="2"/>
          <w:rtl w:val="0"/>
        </w:rPr>
        <w:t xml:space="preserve">o</w:t>
      </w:r>
      <w:r w:rsidDel="00000000" w:rsidR="00000000" w:rsidRPr="00000000">
        <w:rPr>
          <w:color w:val="000e00"/>
          <w:sz w:val="2"/>
          <w:szCs w:val="2"/>
          <w:rtl w:val="0"/>
        </w:rPr>
        <w:t xml:space="preserve">n</w:t>
      </w:r>
      <w:r w:rsidDel="00000000" w:rsidR="00000000" w:rsidRPr="00000000">
        <w:rPr>
          <w:color w:val="001500"/>
          <w:sz w:val="2"/>
          <w:szCs w:val="2"/>
          <w:rtl w:val="0"/>
        </w:rPr>
        <w:t xml:space="preserve"> </w:t>
      </w:r>
      <w:r w:rsidDel="00000000" w:rsidR="00000000" w:rsidRPr="00000000">
        <w:rPr>
          <w:color w:val="001b00"/>
          <w:sz w:val="2"/>
          <w:szCs w:val="2"/>
          <w:rtl w:val="0"/>
        </w:rPr>
        <w:t xml:space="preserve">d</w:t>
      </w:r>
      <w:r w:rsidDel="00000000" w:rsidR="00000000" w:rsidRPr="00000000">
        <w:rPr>
          <w:color w:val="001900"/>
          <w:sz w:val="2"/>
          <w:szCs w:val="2"/>
          <w:rtl w:val="0"/>
        </w:rPr>
        <w:t xml:space="preserve">'</w:t>
      </w:r>
      <w:r w:rsidDel="00000000" w:rsidR="00000000" w:rsidRPr="00000000">
        <w:rPr>
          <w:color w:val="002900"/>
          <w:sz w:val="2"/>
          <w:szCs w:val="2"/>
          <w:rtl w:val="0"/>
        </w:rPr>
        <w:t xml:space="preserve">O</w:t>
      </w:r>
      <w:r w:rsidDel="00000000" w:rsidR="00000000" w:rsidRPr="00000000">
        <w:rPr>
          <w:color w:val="004700"/>
          <w:sz w:val="2"/>
          <w:szCs w:val="2"/>
          <w:rtl w:val="0"/>
        </w:rPr>
        <w:t xml:space="preserve">r</w:t>
      </w:r>
      <w:r w:rsidDel="00000000" w:rsidR="00000000" w:rsidRPr="00000000">
        <w:rPr>
          <w:color w:val="006400"/>
          <w:sz w:val="2"/>
          <w:szCs w:val="2"/>
          <w:rtl w:val="0"/>
        </w:rPr>
        <w:t xml:space="preserve"> </w:t>
      </w:r>
      <w:r w:rsidDel="00000000" w:rsidR="00000000" w:rsidRPr="00000000">
        <w:rPr>
          <w:color w:val="087900"/>
          <w:sz w:val="2"/>
          <w:szCs w:val="2"/>
          <w:rtl w:val="0"/>
        </w:rPr>
        <w:t xml:space="preserve">f</w:t>
      </w:r>
      <w:r w:rsidDel="00000000" w:rsidR="00000000" w:rsidRPr="00000000">
        <w:rPr>
          <w:color w:val="078000"/>
          <w:sz w:val="2"/>
          <w:szCs w:val="2"/>
          <w:rtl w:val="0"/>
        </w:rPr>
        <w:t xml:space="preserve">i</w:t>
      </w:r>
      <w:r w:rsidDel="00000000" w:rsidR="00000000" w:rsidRPr="00000000">
        <w:rPr>
          <w:color w:val="018100"/>
          <w:sz w:val="2"/>
          <w:szCs w:val="2"/>
          <w:rtl w:val="0"/>
        </w:rPr>
        <w:t xml:space="preserve">v</w:t>
      </w:r>
      <w:r w:rsidDel="00000000" w:rsidR="00000000" w:rsidRPr="00000000">
        <w:rPr>
          <w:color w:val="007e00"/>
          <w:sz w:val="2"/>
          <w:szCs w:val="2"/>
          <w:rtl w:val="0"/>
        </w:rPr>
        <w:t xml:space="preserve">e</w:t>
      </w:r>
      <w:r w:rsidDel="00000000" w:rsidR="00000000" w:rsidRPr="00000000">
        <w:rPr>
          <w:color w:val="097000"/>
          <w:sz w:val="2"/>
          <w:szCs w:val="2"/>
          <w:rtl w:val="0"/>
        </w:rPr>
        <w:t xml:space="preserve"> times in 2008, </w:t>
      </w:r>
      <w:r w:rsidDel="00000000" w:rsidR="00000000" w:rsidRPr="00000000">
        <w:rPr>
          <w:color w:val="03a100"/>
          <w:sz w:val="2"/>
          <w:szCs w:val="2"/>
          <w:rtl w:val="0"/>
        </w:rPr>
        <w:t xml:space="preserve">2</w:t>
      </w:r>
      <w:r w:rsidDel="00000000" w:rsidR="00000000" w:rsidRPr="00000000">
        <w:rPr>
          <w:color w:val="0fad00"/>
          <w:sz w:val="2"/>
          <w:szCs w:val="2"/>
          <w:rtl w:val="0"/>
        </w:rPr>
        <w:t xml:space="preserve">0</w:t>
      </w:r>
      <w:r w:rsidDel="00000000" w:rsidR="00000000" w:rsidRPr="00000000">
        <w:rPr>
          <w:color w:val="22c00b"/>
          <w:sz w:val="2"/>
          <w:szCs w:val="2"/>
          <w:rtl w:val="0"/>
        </w:rPr>
        <w:t xml:space="preserve">1</w:t>
      </w:r>
      <w:r w:rsidDel="00000000" w:rsidR="00000000" w:rsidRPr="00000000">
        <w:rPr>
          <w:color w:val="33d11c"/>
          <w:sz w:val="2"/>
          <w:szCs w:val="2"/>
          <w:rtl w:val="0"/>
        </w:rPr>
        <w:t xml:space="preserve">3</w:t>
      </w:r>
      <w:r w:rsidDel="00000000" w:rsidR="00000000" w:rsidRPr="00000000">
        <w:rPr>
          <w:color w:val="3ad823"/>
          <w:sz w:val="2"/>
          <w:szCs w:val="2"/>
          <w:rtl w:val="0"/>
        </w:rPr>
        <w:t xml:space="preserve">-</w:t>
      </w:r>
      <w:r w:rsidDel="00000000" w:rsidR="00000000" w:rsidRPr="00000000">
        <w:rPr>
          <w:color w:val="38d621"/>
          <w:sz w:val="2"/>
          <w:szCs w:val="2"/>
          <w:rtl w:val="0"/>
        </w:rPr>
        <w:t xml:space="preserve">2</w:t>
      </w:r>
      <w:r w:rsidDel="00000000" w:rsidR="00000000" w:rsidRPr="00000000">
        <w:rPr>
          <w:color w:val="2fcd18"/>
          <w:sz w:val="2"/>
          <w:szCs w:val="2"/>
          <w:rtl w:val="0"/>
        </w:rPr>
        <w:t xml:space="preserve">0</w:t>
      </w:r>
      <w:r w:rsidDel="00000000" w:rsidR="00000000" w:rsidRPr="00000000">
        <w:rPr>
          <w:color w:val="29c712"/>
          <w:sz w:val="2"/>
          <w:szCs w:val="2"/>
          <w:rtl w:val="0"/>
        </w:rPr>
        <w:t xml:space="preserve">1</w:t>
      </w:r>
      <w:r w:rsidDel="00000000" w:rsidR="00000000" w:rsidRPr="00000000">
        <w:rPr>
          <w:color w:val="3ad823"/>
          <w:sz w:val="2"/>
          <w:szCs w:val="2"/>
          <w:rtl w:val="0"/>
        </w:rPr>
        <w:t xml:space="preserve">4 2016 and 2017. Cristiano Ronaldo is a Portuguese footb</w:t>
      </w:r>
      <w:r w:rsidDel="00000000" w:rsidR="00000000" w:rsidRPr="00000000">
        <w:rPr>
          <w:color w:val="41ff21"/>
          <w:sz w:val="2"/>
          <w:szCs w:val="2"/>
          <w:rtl w:val="0"/>
        </w:rPr>
        <w:t xml:space="preserve">a</w:t>
      </w:r>
      <w:r w:rsidDel="00000000" w:rsidR="00000000" w:rsidRPr="00000000">
        <w:rPr>
          <w:color w:val="38ff19"/>
          <w:sz w:val="2"/>
          <w:szCs w:val="2"/>
          <w:rtl w:val="0"/>
        </w:rPr>
        <w:t xml:space="preserve">l</w:t>
      </w:r>
      <w:r w:rsidDel="00000000" w:rsidR="00000000" w:rsidRPr="00000000">
        <w:rPr>
          <w:color w:val="28f00a"/>
          <w:sz w:val="2"/>
          <w:szCs w:val="2"/>
          <w:rtl w:val="0"/>
        </w:rPr>
        <w:t xml:space="preserve">l</w:t>
      </w:r>
      <w:r w:rsidDel="00000000" w:rsidR="00000000" w:rsidRPr="00000000">
        <w:rPr>
          <w:color w:val="1cdc00"/>
          <w:sz w:val="2"/>
          <w:szCs w:val="2"/>
          <w:rtl w:val="0"/>
        </w:rPr>
        <w:t xml:space="preserve"> </w:t>
      </w:r>
      <w:r w:rsidDel="00000000" w:rsidR="00000000" w:rsidRPr="00000000">
        <w:rPr>
          <w:color w:val="1ccf01"/>
          <w:sz w:val="2"/>
          <w:szCs w:val="2"/>
          <w:rtl w:val="0"/>
        </w:rPr>
        <w:t xml:space="preserve">p</w:t>
      </w:r>
      <w:r w:rsidDel="00000000" w:rsidR="00000000" w:rsidRPr="00000000">
        <w:rPr>
          <w:color w:val="24cb0b"/>
          <w:sz w:val="2"/>
          <w:szCs w:val="2"/>
          <w:rtl w:val="0"/>
        </w:rPr>
        <w:t xml:space="preserve">l</w:t>
      </w:r>
      <w:r w:rsidDel="00000000" w:rsidR="00000000" w:rsidRPr="00000000">
        <w:rPr>
          <w:color w:val="34cd1d"/>
          <w:sz w:val="2"/>
          <w:szCs w:val="2"/>
          <w:rtl w:val="0"/>
        </w:rPr>
        <w:t xml:space="preserve">a</w:t>
      </w:r>
      <w:r w:rsidDel="00000000" w:rsidR="00000000" w:rsidRPr="00000000">
        <w:rPr>
          <w:color w:val="42cc2e"/>
          <w:sz w:val="2"/>
          <w:szCs w:val="2"/>
          <w:rtl w:val="0"/>
        </w:rPr>
        <w:t xml:space="preserve">y</w:t>
      </w:r>
      <w:r w:rsidDel="00000000" w:rsidR="00000000" w:rsidRPr="00000000">
        <w:rPr>
          <w:color w:val="84ff71"/>
          <w:sz w:val="2"/>
          <w:szCs w:val="2"/>
          <w:rtl w:val="0"/>
        </w:rPr>
        <w:t xml:space="preserve">e</w:t>
      </w:r>
      <w:r w:rsidDel="00000000" w:rsidR="00000000" w:rsidRPr="00000000">
        <w:rPr>
          <w:color w:val="74e164"/>
          <w:sz w:val="2"/>
          <w:szCs w:val="2"/>
          <w:rtl w:val="0"/>
        </w:rPr>
        <w:t xml:space="preserve">r</w:t>
      </w:r>
      <w:r w:rsidDel="00000000" w:rsidR="00000000" w:rsidRPr="00000000">
        <w:rPr>
          <w:color w:val="54b146"/>
          <w:sz w:val="2"/>
          <w:szCs w:val="2"/>
          <w:rtl w:val="0"/>
        </w:rPr>
        <w:t xml:space="preserve"> </w:t>
      </w:r>
      <w:r w:rsidDel="00000000" w:rsidR="00000000" w:rsidRPr="00000000">
        <w:rPr>
          <w:color w:val="2e7f22"/>
          <w:sz w:val="2"/>
          <w:szCs w:val="2"/>
          <w:rtl w:val="0"/>
        </w:rPr>
        <w:t xml:space="preserve">h</w:t>
      </w:r>
      <w:r w:rsidDel="00000000" w:rsidR="00000000" w:rsidRPr="00000000">
        <w:rPr>
          <w:color w:val="0f5404"/>
          <w:sz w:val="2"/>
          <w:szCs w:val="2"/>
          <w:rtl w:val="0"/>
        </w:rPr>
        <w:t xml:space="preserve">e</w:t>
      </w:r>
      <w:r w:rsidDel="00000000" w:rsidR="00000000" w:rsidRPr="00000000">
        <w:rPr>
          <w:color w:val="003700"/>
          <w:sz w:val="2"/>
          <w:szCs w:val="2"/>
          <w:rtl w:val="0"/>
        </w:rPr>
        <w:t xml:space="preserve"> </w:t>
      </w:r>
      <w:r w:rsidDel="00000000" w:rsidR="00000000" w:rsidRPr="00000000">
        <w:rPr>
          <w:color w:val="002600"/>
          <w:sz w:val="2"/>
          <w:szCs w:val="2"/>
          <w:rtl w:val="0"/>
        </w:rPr>
        <w:t xml:space="preserve">w</w:t>
      </w:r>
      <w:r w:rsidDel="00000000" w:rsidR="00000000" w:rsidRPr="00000000">
        <w:rPr>
          <w:color w:val="002000"/>
          <w:sz w:val="2"/>
          <w:szCs w:val="2"/>
          <w:rtl w:val="0"/>
        </w:rPr>
        <w:t xml:space="preserve">a</w:t>
      </w:r>
      <w:r w:rsidDel="00000000" w:rsidR="00000000" w:rsidRPr="00000000">
        <w:rPr>
          <w:color w:val="080808"/>
          <w:sz w:val="2"/>
          <w:szCs w:val="2"/>
          <w:rtl w:val="0"/>
        </w:rPr>
        <w:t xml:space="preserve">s born on February 5th 1985 in Santo Ant</w:t>
      </w:r>
      <w:r w:rsidDel="00000000" w:rsidR="00000000" w:rsidRPr="00000000">
        <w:rPr>
          <w:color w:val="000000"/>
          <w:sz w:val="2"/>
          <w:szCs w:val="2"/>
          <w:rtl w:val="0"/>
        </w:rPr>
        <w:t xml:space="preserve">onio his father'</w:t>
      </w:r>
      <w:r w:rsidDel="00000000" w:rsidR="00000000" w:rsidRPr="00000000">
        <w:rPr>
          <w:color w:val="090909"/>
          <w:sz w:val="2"/>
          <w:szCs w:val="2"/>
          <w:rtl w:val="0"/>
        </w:rPr>
        <w:t xml:space="preserve">s name is Jose D</w:t>
      </w:r>
      <w:r w:rsidDel="00000000" w:rsidR="00000000" w:rsidRPr="00000000">
        <w:rPr>
          <w:color w:val="000000"/>
          <w:sz w:val="2"/>
          <w:szCs w:val="2"/>
          <w:rtl w:val="0"/>
        </w:rPr>
        <w:t xml:space="preserve">inis Ave</w:t>
      </w:r>
      <w:r w:rsidDel="00000000" w:rsidR="00000000" w:rsidRPr="00000000">
        <w:rPr>
          <w:color w:val="0a0a0a"/>
          <w:sz w:val="2"/>
          <w:szCs w:val="2"/>
          <w:rtl w:val="0"/>
        </w:rPr>
        <w:t xml:space="preserve">iro and </w:t>
      </w:r>
      <w:r w:rsidDel="00000000" w:rsidR="00000000" w:rsidRPr="00000000">
        <w:rPr>
          <w:color w:val="080808"/>
          <w:sz w:val="2"/>
          <w:szCs w:val="2"/>
          <w:rtl w:val="0"/>
        </w:rPr>
        <w:t xml:space="preserve">his mother's name is Maria Dolores dos Santos Aveiro, his father was a gardener </w:t>
      </w:r>
      <w:r w:rsidDel="00000000" w:rsidR="00000000" w:rsidRPr="00000000">
        <w:rPr>
          <w:color w:val="212121"/>
          <w:sz w:val="2"/>
          <w:szCs w:val="2"/>
          <w:rtl w:val="0"/>
        </w:rPr>
        <w:t xml:space="preserve">w</w:t>
      </w:r>
      <w:r w:rsidDel="00000000" w:rsidR="00000000" w:rsidRPr="00000000">
        <w:rPr>
          <w:color w:val="373737"/>
          <w:sz w:val="2"/>
          <w:szCs w:val="2"/>
          <w:rtl w:val="0"/>
        </w:rPr>
        <w:t xml:space="preserve">i</w:t>
      </w:r>
      <w:r w:rsidDel="00000000" w:rsidR="00000000" w:rsidRPr="00000000">
        <w:rPr>
          <w:color w:val="000000"/>
          <w:sz w:val="2"/>
          <w:szCs w:val="2"/>
          <w:rtl w:val="0"/>
        </w:rPr>
        <w:t xml:space="preserve">t</w:t>
      </w:r>
      <w:r w:rsidDel="00000000" w:rsidR="00000000" w:rsidRPr="00000000">
        <w:rPr>
          <w:color w:val="101010"/>
          <w:sz w:val="2"/>
          <w:szCs w:val="2"/>
          <w:rtl w:val="0"/>
        </w:rPr>
        <w:t xml:space="preserve">h</w:t>
      </w:r>
      <w:r w:rsidDel="00000000" w:rsidR="00000000" w:rsidRPr="00000000">
        <w:rPr>
          <w:color w:val="cfcfcf"/>
          <w:sz w:val="2"/>
          <w:szCs w:val="2"/>
          <w:rtl w:val="0"/>
        </w:rPr>
        <w:t xml:space="preserve"> </w:t>
      </w:r>
      <w:r w:rsidDel="00000000" w:rsidR="00000000" w:rsidRPr="00000000">
        <w:rPr>
          <w:color w:val="ffffff"/>
          <w:sz w:val="2"/>
          <w:szCs w:val="2"/>
          <w:rtl w:val="0"/>
        </w:rPr>
        <w:t xml:space="preserve">t</w:t>
      </w:r>
      <w:r w:rsidDel="00000000" w:rsidR="00000000" w:rsidRPr="00000000">
        <w:rPr>
          <w:color w:val="d7d7d7"/>
          <w:sz w:val="2"/>
          <w:szCs w:val="2"/>
          <w:rtl w:val="0"/>
        </w:rPr>
        <w:t xml:space="preserve">h</w:t>
      </w:r>
      <w:r w:rsidDel="00000000" w:rsidR="00000000" w:rsidRPr="00000000">
        <w:rPr>
          <w:color w:val="ffffff"/>
          <w:sz w:val="2"/>
          <w:szCs w:val="2"/>
          <w:rtl w:val="0"/>
        </w:rPr>
        <w:t xml:space="preserve">e</w:t>
      </w:r>
      <w:r w:rsidDel="00000000" w:rsidR="00000000" w:rsidRPr="00000000">
        <w:rPr>
          <w:color w:val="f8f8f8"/>
          <w:sz w:val="2"/>
          <w:szCs w:val="2"/>
          <w:rtl w:val="0"/>
        </w:rPr>
        <w:t xml:space="preserve"> municipality and his moth</w:t>
      </w:r>
      <w:r w:rsidDel="00000000" w:rsidR="00000000" w:rsidRPr="00000000">
        <w:rPr>
          <w:sz w:val="16"/>
          <w:szCs w:val="16"/>
          <w:rtl w:val="0"/>
        </w:rPr>
        <w:br w:type="textWrapping"/>
      </w:r>
      <w:r w:rsidDel="00000000" w:rsidR="00000000" w:rsidRPr="00000000">
        <w:rPr>
          <w:color w:val="dddddd"/>
          <w:sz w:val="2"/>
          <w:szCs w:val="2"/>
          <w:rtl w:val="0"/>
        </w:rPr>
        <w:t xml:space="preserve">e</w:t>
      </w:r>
      <w:r w:rsidDel="00000000" w:rsidR="00000000" w:rsidRPr="00000000">
        <w:rPr>
          <w:color w:val="ffffff"/>
          <w:sz w:val="2"/>
          <w:szCs w:val="2"/>
          <w:rtl w:val="0"/>
        </w:rPr>
        <w:t xml:space="preserve">r</w:t>
      </w:r>
      <w:r w:rsidDel="00000000" w:rsidR="00000000" w:rsidRPr="00000000">
        <w:rPr>
          <w:color w:val="e4e4e4"/>
          <w:sz w:val="2"/>
          <w:szCs w:val="2"/>
          <w:rtl w:val="0"/>
        </w:rPr>
        <w:t xml:space="preserve"> </w:t>
      </w:r>
      <w:r w:rsidDel="00000000" w:rsidR="00000000" w:rsidRPr="00000000">
        <w:rPr>
          <w:color w:val="585858"/>
          <w:sz w:val="2"/>
          <w:szCs w:val="2"/>
          <w:rtl w:val="0"/>
        </w:rPr>
        <w:t xml:space="preserve">w</w:t>
      </w:r>
      <w:r w:rsidDel="00000000" w:rsidR="00000000" w:rsidRPr="00000000">
        <w:rPr>
          <w:color w:val="030303"/>
          <w:sz w:val="2"/>
          <w:szCs w:val="2"/>
          <w:rtl w:val="0"/>
        </w:rPr>
        <w:t xml:space="preserve">o</w:t>
      </w:r>
      <w:r w:rsidDel="00000000" w:rsidR="00000000" w:rsidRPr="00000000">
        <w:rPr>
          <w:color w:val="151515"/>
          <w:sz w:val="2"/>
          <w:szCs w:val="2"/>
          <w:rtl w:val="0"/>
        </w:rPr>
        <w:t xml:space="preserve">r</w:t>
      </w:r>
      <w:r w:rsidDel="00000000" w:rsidR="00000000" w:rsidRPr="00000000">
        <w:rPr>
          <w:color w:val="212121"/>
          <w:sz w:val="2"/>
          <w:szCs w:val="2"/>
          <w:rtl w:val="0"/>
        </w:rPr>
        <w:t xml:space="preserve">k</w:t>
      </w:r>
      <w:r w:rsidDel="00000000" w:rsidR="00000000" w:rsidRPr="00000000">
        <w:rPr>
          <w:color w:val="010101"/>
          <w:sz w:val="2"/>
          <w:szCs w:val="2"/>
          <w:rtl w:val="0"/>
        </w:rPr>
        <w:t xml:space="preserve">e</w:t>
      </w:r>
      <w:r w:rsidDel="00000000" w:rsidR="00000000" w:rsidRPr="00000000">
        <w:rPr>
          <w:color w:val="080808"/>
          <w:sz w:val="2"/>
          <w:szCs w:val="2"/>
          <w:rtl w:val="0"/>
        </w:rPr>
        <w:t xml:space="preserve">d as a cook.Ronaldo was </w:t>
      </w:r>
      <w:r w:rsidDel="00000000" w:rsidR="00000000" w:rsidRPr="00000000">
        <w:rPr>
          <w:color w:val="097000"/>
          <w:sz w:val="2"/>
          <w:szCs w:val="2"/>
          <w:rtl w:val="0"/>
        </w:rPr>
        <w:t xml:space="preserve">expelled from school after assau</w:t>
      </w:r>
      <w:r w:rsidDel="00000000" w:rsidR="00000000" w:rsidRPr="00000000">
        <w:rPr>
          <w:color w:val="00801f"/>
          <w:sz w:val="2"/>
          <w:szCs w:val="2"/>
          <w:rtl w:val="0"/>
        </w:rPr>
        <w:t xml:space="preserve">l</w:t>
      </w:r>
      <w:r w:rsidDel="00000000" w:rsidR="00000000" w:rsidRPr="00000000">
        <w:rPr>
          <w:color w:val="007f1f"/>
          <w:sz w:val="2"/>
          <w:szCs w:val="2"/>
          <w:rtl w:val="0"/>
        </w:rPr>
        <w:t xml:space="preserve">t</w:t>
      </w:r>
      <w:r w:rsidDel="00000000" w:rsidR="00000000" w:rsidRPr="00000000">
        <w:rPr>
          <w:color w:val="007e1f"/>
          <w:sz w:val="2"/>
          <w:szCs w:val="2"/>
          <w:rtl w:val="0"/>
        </w:rPr>
        <w:t xml:space="preserve">i</w:t>
      </w:r>
      <w:r w:rsidDel="00000000" w:rsidR="00000000" w:rsidRPr="00000000">
        <w:rPr>
          <w:color w:val="007b1f"/>
          <w:sz w:val="2"/>
          <w:szCs w:val="2"/>
          <w:rtl w:val="0"/>
        </w:rPr>
        <w:t xml:space="preserve">n</w:t>
      </w:r>
      <w:r w:rsidDel="00000000" w:rsidR="00000000" w:rsidRPr="00000000">
        <w:rPr>
          <w:color w:val="00781f"/>
          <w:sz w:val="2"/>
          <w:szCs w:val="2"/>
          <w:rtl w:val="0"/>
        </w:rPr>
        <w:t xml:space="preserve">g</w:t>
      </w:r>
      <w:r w:rsidDel="00000000" w:rsidR="00000000" w:rsidRPr="00000000">
        <w:rPr>
          <w:color w:val="00741f"/>
          <w:sz w:val="2"/>
          <w:szCs w:val="2"/>
          <w:rtl w:val="0"/>
        </w:rPr>
        <w:t xml:space="preserve"> </w:t>
      </w:r>
      <w:r w:rsidDel="00000000" w:rsidR="00000000" w:rsidRPr="00000000">
        <w:rPr>
          <w:color w:val="00701f"/>
          <w:sz w:val="2"/>
          <w:szCs w:val="2"/>
          <w:rtl w:val="0"/>
        </w:rPr>
        <w:t xml:space="preserve">h</w:t>
      </w:r>
      <w:r w:rsidDel="00000000" w:rsidR="00000000" w:rsidRPr="00000000">
        <w:rPr>
          <w:color w:val="046c1f"/>
          <w:sz w:val="2"/>
          <w:szCs w:val="2"/>
          <w:rtl w:val="0"/>
        </w:rPr>
        <w:t xml:space="preserve">i</w:t>
      </w:r>
      <w:r w:rsidDel="00000000" w:rsidR="00000000" w:rsidRPr="00000000">
        <w:rPr>
          <w:color w:val="0f6921"/>
          <w:sz w:val="2"/>
          <w:szCs w:val="2"/>
          <w:rtl w:val="0"/>
        </w:rPr>
        <w:t xml:space="preserve">s</w:t>
      </w:r>
      <w:r w:rsidDel="00000000" w:rsidR="00000000" w:rsidRPr="00000000">
        <w:rPr>
          <w:color w:val="1c6925"/>
          <w:sz w:val="2"/>
          <w:szCs w:val="2"/>
          <w:rtl w:val="0"/>
        </w:rPr>
        <w:t xml:space="preserve"> </w:t>
      </w:r>
      <w:r w:rsidDel="00000000" w:rsidR="00000000" w:rsidRPr="00000000">
        <w:rPr>
          <w:color w:val="256727"/>
          <w:sz w:val="2"/>
          <w:szCs w:val="2"/>
          <w:rtl w:val="0"/>
        </w:rPr>
        <w:t xml:space="preserve">t</w:t>
      </w:r>
      <w:r w:rsidDel="00000000" w:rsidR="00000000" w:rsidRPr="00000000">
        <w:rPr>
          <w:color w:val="295f23"/>
          <w:sz w:val="2"/>
          <w:szCs w:val="2"/>
          <w:rtl w:val="0"/>
        </w:rPr>
        <w:t xml:space="preserve">e</w:t>
      </w:r>
      <w:r w:rsidDel="00000000" w:rsidR="00000000" w:rsidRPr="00000000">
        <w:rPr>
          <w:color w:val="204d14"/>
          <w:sz w:val="2"/>
          <w:szCs w:val="2"/>
          <w:rtl w:val="0"/>
        </w:rPr>
        <w:t xml:space="preserve">a</w:t>
      </w:r>
      <w:r w:rsidDel="00000000" w:rsidR="00000000" w:rsidRPr="00000000">
        <w:rPr>
          <w:color w:val="0d3200"/>
          <w:sz w:val="2"/>
          <w:szCs w:val="2"/>
          <w:rtl w:val="0"/>
        </w:rPr>
        <w:t xml:space="preserve">c</w:t>
      </w:r>
      <w:r w:rsidDel="00000000" w:rsidR="00000000" w:rsidRPr="00000000">
        <w:rPr>
          <w:color w:val="001900"/>
          <w:sz w:val="2"/>
          <w:szCs w:val="2"/>
          <w:rtl w:val="0"/>
        </w:rPr>
        <w:t xml:space="preserve">h</w:t>
      </w:r>
      <w:r w:rsidDel="00000000" w:rsidR="00000000" w:rsidRPr="00000000">
        <w:rPr>
          <w:color w:val="000f00"/>
          <w:sz w:val="2"/>
          <w:szCs w:val="2"/>
          <w:rtl w:val="0"/>
        </w:rPr>
        <w:t xml:space="preserve">e</w:t>
      </w:r>
      <w:r w:rsidDel="00000000" w:rsidR="00000000" w:rsidRPr="00000000">
        <w:rPr>
          <w:color w:val="080808"/>
          <w:sz w:val="2"/>
          <w:szCs w:val="2"/>
          <w:rtl w:val="0"/>
        </w:rPr>
        <w:t xml:space="preserve">r by﻿Cristiano R</w:t>
      </w:r>
      <w:r w:rsidDel="00000000" w:rsidR="00000000" w:rsidRPr="00000000">
        <w:rPr>
          <w:color w:val="16001a"/>
          <w:sz w:val="2"/>
          <w:szCs w:val="2"/>
          <w:rtl w:val="0"/>
        </w:rPr>
        <w:t xml:space="preserve">o</w:t>
      </w:r>
      <w:r w:rsidDel="00000000" w:rsidR="00000000" w:rsidRPr="00000000">
        <w:rPr>
          <w:color w:val="150018"/>
          <w:sz w:val="2"/>
          <w:szCs w:val="2"/>
          <w:rtl w:val="0"/>
        </w:rPr>
        <w:t xml:space="preserve">n</w:t>
      </w:r>
      <w:r w:rsidDel="00000000" w:rsidR="00000000" w:rsidRPr="00000000">
        <w:rPr>
          <w:color w:val="120114"/>
          <w:sz w:val="2"/>
          <w:szCs w:val="2"/>
          <w:rtl w:val="0"/>
        </w:rPr>
        <w:t xml:space="preserve">a</w:t>
      </w:r>
      <w:r w:rsidDel="00000000" w:rsidR="00000000" w:rsidRPr="00000000">
        <w:rPr>
          <w:color w:val="0c050d"/>
          <w:sz w:val="2"/>
          <w:szCs w:val="2"/>
          <w:rtl w:val="0"/>
        </w:rPr>
        <w:t xml:space="preserve">l</w:t>
      </w:r>
      <w:r w:rsidDel="00000000" w:rsidR="00000000" w:rsidRPr="00000000">
        <w:rPr>
          <w:color w:val="070906"/>
          <w:sz w:val="2"/>
          <w:szCs w:val="2"/>
          <w:rtl w:val="0"/>
        </w:rPr>
        <w:t xml:space="preserve">d</w:t>
      </w:r>
      <w:r w:rsidDel="00000000" w:rsidR="00000000" w:rsidRPr="00000000">
        <w:rPr>
          <w:color w:val="000e00"/>
          <w:sz w:val="2"/>
          <w:szCs w:val="2"/>
          <w:rtl w:val="0"/>
        </w:rPr>
        <w:t xml:space="preserve">o</w:t>
      </w:r>
      <w:r w:rsidDel="00000000" w:rsidR="00000000" w:rsidRPr="00000000">
        <w:rPr>
          <w:color w:val="001500"/>
          <w:sz w:val="2"/>
          <w:szCs w:val="2"/>
          <w:rtl w:val="0"/>
        </w:rPr>
        <w:t xml:space="preserve"> </w:t>
      </w:r>
      <w:r w:rsidDel="00000000" w:rsidR="00000000" w:rsidRPr="00000000">
        <w:rPr>
          <w:color w:val="001b00"/>
          <w:sz w:val="2"/>
          <w:szCs w:val="2"/>
          <w:rtl w:val="0"/>
        </w:rPr>
        <w:t xml:space="preserve">i</w:t>
      </w:r>
      <w:r w:rsidDel="00000000" w:rsidR="00000000" w:rsidRPr="00000000">
        <w:rPr>
          <w:color w:val="002700"/>
          <w:sz w:val="2"/>
          <w:szCs w:val="2"/>
          <w:rtl w:val="0"/>
        </w:rPr>
        <w:t xml:space="preserve">s</w:t>
      </w:r>
      <w:r w:rsidDel="00000000" w:rsidR="00000000" w:rsidRPr="00000000">
        <w:rPr>
          <w:color w:val="003d00"/>
          <w:sz w:val="2"/>
          <w:szCs w:val="2"/>
          <w:rtl w:val="0"/>
        </w:rPr>
        <w:t xml:space="preserve"> </w:t>
      </w:r>
      <w:r w:rsidDel="00000000" w:rsidR="00000000" w:rsidRPr="00000000">
        <w:rPr>
          <w:color w:val="035b00"/>
          <w:sz w:val="2"/>
          <w:szCs w:val="2"/>
          <w:rtl w:val="0"/>
        </w:rPr>
        <w:t xml:space="preserve">a</w:t>
      </w:r>
      <w:r w:rsidDel="00000000" w:rsidR="00000000" w:rsidRPr="00000000">
        <w:rPr>
          <w:color w:val="147804"/>
          <w:sz w:val="2"/>
          <w:szCs w:val="2"/>
          <w:rtl w:val="0"/>
        </w:rPr>
        <w:t xml:space="preserve"> </w:t>
      </w:r>
      <w:r w:rsidDel="00000000" w:rsidR="00000000" w:rsidRPr="00000000">
        <w:rPr>
          <w:color w:val="1c8d0a"/>
          <w:sz w:val="2"/>
          <w:szCs w:val="2"/>
          <w:rtl w:val="0"/>
        </w:rPr>
        <w:t xml:space="preserve">P</w:t>
      </w:r>
      <w:r w:rsidDel="00000000" w:rsidR="00000000" w:rsidRPr="00000000">
        <w:rPr>
          <w:color w:val="1b9409"/>
          <w:sz w:val="2"/>
          <w:szCs w:val="2"/>
          <w:rtl w:val="0"/>
        </w:rPr>
        <w:t xml:space="preserve">o</w:t>
      </w:r>
      <w:r w:rsidDel="00000000" w:rsidR="00000000" w:rsidRPr="00000000">
        <w:rPr>
          <w:color w:val="159502"/>
          <w:sz w:val="2"/>
          <w:szCs w:val="2"/>
          <w:rtl w:val="0"/>
        </w:rPr>
        <w:t xml:space="preserve">r</w:t>
      </w:r>
      <w:r w:rsidDel="00000000" w:rsidR="00000000" w:rsidRPr="00000000">
        <w:rPr>
          <w:color w:val="109200"/>
          <w:sz w:val="2"/>
          <w:szCs w:val="2"/>
          <w:rtl w:val="0"/>
        </w:rPr>
        <w:t xml:space="preserve">t</w:t>
      </w:r>
      <w:r w:rsidDel="00000000" w:rsidR="00000000" w:rsidRPr="00000000">
        <w:rPr>
          <w:color w:val="097000"/>
          <w:sz w:val="2"/>
          <w:szCs w:val="2"/>
          <w:rtl w:val="0"/>
        </w:rPr>
        <w:t xml:space="preserve">uguese football </w:t>
      </w:r>
      <w:r w:rsidDel="00000000" w:rsidR="00000000" w:rsidRPr="00000000">
        <w:rPr>
          <w:color w:val="007a00"/>
          <w:sz w:val="2"/>
          <w:szCs w:val="2"/>
          <w:rtl w:val="0"/>
        </w:rPr>
        <w:t xml:space="preserve">p</w:t>
      </w:r>
      <w:r w:rsidDel="00000000" w:rsidR="00000000" w:rsidRPr="00000000">
        <w:rPr>
          <w:color w:val="008900"/>
          <w:sz w:val="2"/>
          <w:szCs w:val="2"/>
          <w:rtl w:val="0"/>
        </w:rPr>
        <w:t xml:space="preserve">l</w:t>
      </w:r>
      <w:r w:rsidDel="00000000" w:rsidR="00000000" w:rsidRPr="00000000">
        <w:rPr>
          <w:color w:val="03a100"/>
          <w:sz w:val="2"/>
          <w:szCs w:val="2"/>
          <w:rtl w:val="0"/>
        </w:rPr>
        <w:t xml:space="preserve">a</w:t>
      </w:r>
      <w:r w:rsidDel="00000000" w:rsidR="00000000" w:rsidRPr="00000000">
        <w:rPr>
          <w:color w:val="1bb904"/>
          <w:sz w:val="2"/>
          <w:szCs w:val="2"/>
          <w:rtl w:val="0"/>
        </w:rPr>
        <w:t xml:space="preserve">y</w:t>
      </w:r>
      <w:r w:rsidDel="00000000" w:rsidR="00000000" w:rsidRPr="00000000">
        <w:rPr>
          <w:color w:val="2ac813"/>
          <w:sz w:val="2"/>
          <w:szCs w:val="2"/>
          <w:rtl w:val="0"/>
        </w:rPr>
        <w:t xml:space="preserve">e</w:t>
      </w:r>
      <w:r w:rsidDel="00000000" w:rsidR="00000000" w:rsidRPr="00000000">
        <w:rPr>
          <w:color w:val="2ecc17"/>
          <w:sz w:val="2"/>
          <w:szCs w:val="2"/>
          <w:rtl w:val="0"/>
        </w:rPr>
        <w:t xml:space="preserve">r</w:t>
      </w:r>
      <w:r w:rsidDel="00000000" w:rsidR="00000000" w:rsidRPr="00000000">
        <w:rPr>
          <w:color w:val="2cca15"/>
          <w:sz w:val="2"/>
          <w:szCs w:val="2"/>
          <w:rtl w:val="0"/>
        </w:rPr>
        <w:t xml:space="preserve"> </w:t>
      </w:r>
      <w:r w:rsidDel="00000000" w:rsidR="00000000" w:rsidRPr="00000000">
        <w:rPr>
          <w:color w:val="28c611"/>
          <w:sz w:val="2"/>
          <w:szCs w:val="2"/>
          <w:rtl w:val="0"/>
        </w:rPr>
        <w:t xml:space="preserve">h</w:t>
      </w:r>
      <w:r w:rsidDel="00000000" w:rsidR="00000000" w:rsidRPr="00000000">
        <w:rPr>
          <w:color w:val="3ad823"/>
          <w:sz w:val="2"/>
          <w:szCs w:val="2"/>
          <w:rtl w:val="0"/>
        </w:rPr>
        <w:t xml:space="preserve">e was born on February 5th 1985 in Santo Antonio his father's na</w:t>
      </w:r>
      <w:r w:rsidDel="00000000" w:rsidR="00000000" w:rsidRPr="00000000">
        <w:rPr>
          <w:color w:val="18b601"/>
          <w:sz w:val="2"/>
          <w:szCs w:val="2"/>
          <w:rtl w:val="0"/>
        </w:rPr>
        <w:t xml:space="preserve">m</w:t>
      </w:r>
      <w:r w:rsidDel="00000000" w:rsidR="00000000" w:rsidRPr="00000000">
        <w:rPr>
          <w:color w:val="28c611"/>
          <w:sz w:val="2"/>
          <w:szCs w:val="2"/>
          <w:rtl w:val="0"/>
        </w:rPr>
        <w:t xml:space="preserve">e</w:t>
      </w:r>
      <w:r w:rsidDel="00000000" w:rsidR="00000000" w:rsidRPr="00000000">
        <w:rPr>
          <w:color w:val="3ad823"/>
          <w:sz w:val="2"/>
          <w:szCs w:val="2"/>
          <w:rtl w:val="0"/>
        </w:rPr>
        <w:t xml:space="preserve"> i</w:t>
      </w:r>
      <w:r w:rsidDel="00000000" w:rsidR="00000000" w:rsidRPr="00000000">
        <w:rPr>
          <w:color w:val="1bb904"/>
          <w:sz w:val="2"/>
          <w:szCs w:val="2"/>
          <w:rtl w:val="0"/>
        </w:rPr>
        <w:t xml:space="preserve">s</w:t>
      </w:r>
      <w:r w:rsidDel="00000000" w:rsidR="00000000" w:rsidRPr="00000000">
        <w:rPr>
          <w:color w:val="008000"/>
          <w:sz w:val="2"/>
          <w:szCs w:val="2"/>
          <w:rtl w:val="0"/>
        </w:rPr>
        <w:t xml:space="preserve"> </w:t>
      </w:r>
      <w:r w:rsidDel="00000000" w:rsidR="00000000" w:rsidRPr="00000000">
        <w:rPr>
          <w:color w:val="004400"/>
          <w:sz w:val="2"/>
          <w:szCs w:val="2"/>
          <w:rtl w:val="0"/>
        </w:rPr>
        <w:t xml:space="preserve">Jo</w:t>
      </w:r>
      <w:r w:rsidDel="00000000" w:rsidR="00000000" w:rsidRPr="00000000">
        <w:rPr>
          <w:color w:val="003000"/>
          <w:sz w:val="2"/>
          <w:szCs w:val="2"/>
          <w:rtl w:val="0"/>
        </w:rPr>
        <w:t xml:space="preserve">s</w:t>
      </w:r>
      <w:r w:rsidDel="00000000" w:rsidR="00000000" w:rsidRPr="00000000">
        <w:rPr>
          <w:color w:val="002800"/>
          <w:sz w:val="2"/>
          <w:szCs w:val="2"/>
          <w:rtl w:val="0"/>
        </w:rPr>
        <w:t xml:space="preserve">e</w:t>
      </w:r>
      <w:r w:rsidDel="00000000" w:rsidR="00000000" w:rsidRPr="00000000">
        <w:rPr>
          <w:color w:val="001e00"/>
          <w:sz w:val="2"/>
          <w:szCs w:val="2"/>
          <w:rtl w:val="0"/>
        </w:rPr>
        <w:t xml:space="preserve"> </w:t>
      </w:r>
      <w:r w:rsidDel="00000000" w:rsidR="00000000" w:rsidRPr="00000000">
        <w:rPr>
          <w:color w:val="001800"/>
          <w:sz w:val="2"/>
          <w:szCs w:val="2"/>
          <w:rtl w:val="0"/>
        </w:rPr>
        <w:t xml:space="preserve">D</w:t>
      </w:r>
      <w:r w:rsidDel="00000000" w:rsidR="00000000" w:rsidRPr="00000000">
        <w:rPr>
          <w:color w:val="031c00"/>
          <w:sz w:val="2"/>
          <w:szCs w:val="2"/>
          <w:rtl w:val="0"/>
        </w:rPr>
        <w:t xml:space="preserve">i</w:t>
      </w:r>
      <w:r w:rsidDel="00000000" w:rsidR="00000000" w:rsidRPr="00000000">
        <w:rPr>
          <w:color w:val="1b2719"/>
          <w:sz w:val="2"/>
          <w:szCs w:val="2"/>
          <w:rtl w:val="0"/>
        </w:rPr>
        <w:t xml:space="preserve">n</w:t>
      </w:r>
      <w:r w:rsidDel="00000000" w:rsidR="00000000" w:rsidRPr="00000000">
        <w:rPr>
          <w:color w:val="363437"/>
          <w:sz w:val="2"/>
          <w:szCs w:val="2"/>
          <w:rtl w:val="0"/>
        </w:rPr>
        <w:t xml:space="preserve">i</w:t>
      </w:r>
      <w:r w:rsidDel="00000000" w:rsidR="00000000" w:rsidRPr="00000000">
        <w:rPr>
          <w:color w:val="4b3a4d"/>
          <w:sz w:val="2"/>
          <w:szCs w:val="2"/>
          <w:rtl w:val="0"/>
        </w:rPr>
        <w:t xml:space="preserve">s</w:t>
      </w:r>
      <w:r w:rsidDel="00000000" w:rsidR="00000000" w:rsidRPr="00000000">
        <w:rPr>
          <w:color w:val="1c0021"/>
          <w:sz w:val="2"/>
          <w:szCs w:val="2"/>
          <w:rtl w:val="0"/>
        </w:rPr>
        <w:t xml:space="preserve"> </w:t>
      </w:r>
      <w:r w:rsidDel="00000000" w:rsidR="00000000" w:rsidRPr="00000000">
        <w:rPr>
          <w:color w:val="24002b"/>
          <w:sz w:val="2"/>
          <w:szCs w:val="2"/>
          <w:rtl w:val="0"/>
        </w:rPr>
        <w:t xml:space="preserve">A</w:t>
      </w:r>
      <w:r w:rsidDel="00000000" w:rsidR="00000000" w:rsidRPr="00000000">
        <w:rPr>
          <w:color w:val="2b0034"/>
          <w:sz w:val="2"/>
          <w:szCs w:val="2"/>
          <w:rtl w:val="0"/>
        </w:rPr>
        <w:t xml:space="preserve">v</w:t>
      </w:r>
      <w:r w:rsidDel="00000000" w:rsidR="00000000" w:rsidRPr="00000000">
        <w:rPr>
          <w:color w:val="33003f"/>
          <w:sz w:val="2"/>
          <w:szCs w:val="2"/>
          <w:rtl w:val="0"/>
        </w:rPr>
        <w:t xml:space="preserve">e</w:t>
      </w:r>
      <w:r w:rsidDel="00000000" w:rsidR="00000000" w:rsidRPr="00000000">
        <w:rPr>
          <w:color w:val="390046"/>
          <w:sz w:val="2"/>
          <w:szCs w:val="2"/>
          <w:rtl w:val="0"/>
        </w:rPr>
        <w:t xml:space="preserve">i</w:t>
      </w:r>
      <w:r w:rsidDel="00000000" w:rsidR="00000000" w:rsidRPr="00000000">
        <w:rPr>
          <w:color w:val="3d004b"/>
          <w:sz w:val="2"/>
          <w:szCs w:val="2"/>
          <w:rtl w:val="0"/>
        </w:rPr>
        <w:t xml:space="preserve">r</w:t>
      </w:r>
      <w:r w:rsidDel="00000000" w:rsidR="00000000" w:rsidRPr="00000000">
        <w:rPr>
          <w:color w:val="410051"/>
          <w:sz w:val="2"/>
          <w:szCs w:val="2"/>
          <w:rtl w:val="0"/>
        </w:rPr>
        <w:t xml:space="preserve">o</w:t>
      </w:r>
      <w:r w:rsidDel="00000000" w:rsidR="00000000" w:rsidRPr="00000000">
        <w:rPr>
          <w:color w:val="430052"/>
          <w:sz w:val="2"/>
          <w:szCs w:val="2"/>
          <w:rtl w:val="0"/>
        </w:rPr>
        <w:t xml:space="preserve"> </w:t>
      </w:r>
      <w:r w:rsidDel="00000000" w:rsidR="00000000" w:rsidRPr="00000000">
        <w:rPr>
          <w:color w:val="080808"/>
          <w:sz w:val="2"/>
          <w:szCs w:val="2"/>
          <w:rtl w:val="0"/>
        </w:rPr>
        <w:t xml:space="preserve">and his mother's name is Maria Dolores dos Santos Aveiro, his father was a gardener with the municipality and hi</w:t>
      </w:r>
      <w:r w:rsidDel="00000000" w:rsidR="00000000" w:rsidRPr="00000000">
        <w:rPr>
          <w:color w:val="16001a"/>
          <w:sz w:val="2"/>
          <w:szCs w:val="2"/>
          <w:rtl w:val="0"/>
        </w:rPr>
        <w:t xml:space="preserve">s mother worked </w:t>
      </w:r>
      <w:r w:rsidDel="00000000" w:rsidR="00000000" w:rsidRPr="00000000">
        <w:rPr>
          <w:color w:val="080808"/>
          <w:sz w:val="2"/>
          <w:szCs w:val="2"/>
          <w:rtl w:val="0"/>
        </w:rPr>
        <w:t xml:space="preserve">as a cook.Ronaldo was ex</w:t>
      </w:r>
      <w:r w:rsidDel="00000000" w:rsidR="00000000" w:rsidRPr="00000000">
        <w:rPr>
          <w:color w:val="010101"/>
          <w:sz w:val="2"/>
          <w:szCs w:val="2"/>
          <w:rtl w:val="0"/>
        </w:rPr>
        <w:t xml:space="preserve">p</w:t>
      </w:r>
      <w:r w:rsidDel="00000000" w:rsidR="00000000" w:rsidRPr="00000000">
        <w:rPr>
          <w:color w:val="212121"/>
          <w:sz w:val="2"/>
          <w:szCs w:val="2"/>
          <w:rtl w:val="0"/>
        </w:rPr>
        <w:t xml:space="preserve">e</w:t>
      </w:r>
      <w:r w:rsidDel="00000000" w:rsidR="00000000" w:rsidRPr="00000000">
        <w:rPr>
          <w:color w:val="151515"/>
          <w:sz w:val="2"/>
          <w:szCs w:val="2"/>
          <w:rtl w:val="0"/>
        </w:rPr>
        <w:t xml:space="preserve">l</w:t>
      </w:r>
      <w:r w:rsidDel="00000000" w:rsidR="00000000" w:rsidRPr="00000000">
        <w:rPr>
          <w:color w:val="030303"/>
          <w:sz w:val="2"/>
          <w:szCs w:val="2"/>
          <w:rtl w:val="0"/>
        </w:rPr>
        <w:t xml:space="preserve">l</w:t>
      </w:r>
      <w:r w:rsidDel="00000000" w:rsidR="00000000" w:rsidRPr="00000000">
        <w:rPr>
          <w:color w:val="585858"/>
          <w:sz w:val="2"/>
          <w:szCs w:val="2"/>
          <w:rtl w:val="0"/>
        </w:rPr>
        <w:t xml:space="preserve">e</w:t>
      </w:r>
      <w:r w:rsidDel="00000000" w:rsidR="00000000" w:rsidRPr="00000000">
        <w:rPr>
          <w:color w:val="e4e4e4"/>
          <w:sz w:val="2"/>
          <w:szCs w:val="2"/>
          <w:rtl w:val="0"/>
        </w:rPr>
        <w:t xml:space="preserve">d</w:t>
      </w:r>
      <w:r w:rsidDel="00000000" w:rsidR="00000000" w:rsidRPr="00000000">
        <w:rPr>
          <w:color w:val="ffffff"/>
          <w:sz w:val="2"/>
          <w:szCs w:val="2"/>
          <w:rtl w:val="0"/>
        </w:rPr>
        <w:t xml:space="preserve"> </w:t>
      </w:r>
      <w:r w:rsidDel="00000000" w:rsidR="00000000" w:rsidRPr="00000000">
        <w:rPr>
          <w:color w:val="dddddd"/>
          <w:sz w:val="2"/>
          <w:szCs w:val="2"/>
          <w:rtl w:val="0"/>
        </w:rPr>
        <w:t xml:space="preserve">f</w:t>
      </w:r>
      <w:r w:rsidDel="00000000" w:rsidR="00000000" w:rsidRPr="00000000">
        <w:rPr>
          <w:color w:val="f8f8f8"/>
          <w:sz w:val="2"/>
          <w:szCs w:val="2"/>
          <w:rtl w:val="0"/>
        </w:rPr>
        <w:t xml:space="preserve">rom school after assaultin</w:t>
      </w:r>
      <w:r w:rsidDel="00000000" w:rsidR="00000000" w:rsidRPr="00000000">
        <w:rPr>
          <w:sz w:val="16"/>
          <w:szCs w:val="16"/>
          <w:rtl w:val="0"/>
        </w:rPr>
        <w:br w:type="textWrapping"/>
      </w:r>
      <w:r w:rsidDel="00000000" w:rsidR="00000000" w:rsidRPr="00000000">
        <w:rPr>
          <w:color w:val="dddddd"/>
          <w:sz w:val="2"/>
          <w:szCs w:val="2"/>
          <w:rtl w:val="0"/>
        </w:rPr>
        <w:t xml:space="preserve">g</w:t>
      </w:r>
      <w:r w:rsidDel="00000000" w:rsidR="00000000" w:rsidRPr="00000000">
        <w:rPr>
          <w:color w:val="ffffff"/>
          <w:sz w:val="2"/>
          <w:szCs w:val="2"/>
          <w:rtl w:val="0"/>
        </w:rPr>
        <w:t xml:space="preserve"> </w:t>
      </w:r>
      <w:r w:rsidDel="00000000" w:rsidR="00000000" w:rsidRPr="00000000">
        <w:rPr>
          <w:color w:val="e4e4e4"/>
          <w:sz w:val="2"/>
          <w:szCs w:val="2"/>
          <w:rtl w:val="0"/>
        </w:rPr>
        <w:t xml:space="preserve">h</w:t>
      </w:r>
      <w:r w:rsidDel="00000000" w:rsidR="00000000" w:rsidRPr="00000000">
        <w:rPr>
          <w:color w:val="585858"/>
          <w:sz w:val="2"/>
          <w:szCs w:val="2"/>
          <w:rtl w:val="0"/>
        </w:rPr>
        <w:t xml:space="preserve">i</w:t>
      </w:r>
      <w:r w:rsidDel="00000000" w:rsidR="00000000" w:rsidRPr="00000000">
        <w:rPr>
          <w:color w:val="030303"/>
          <w:sz w:val="2"/>
          <w:szCs w:val="2"/>
          <w:rtl w:val="0"/>
        </w:rPr>
        <w:t xml:space="preserve">s</w:t>
      </w:r>
      <w:r w:rsidDel="00000000" w:rsidR="00000000" w:rsidRPr="00000000">
        <w:rPr>
          <w:color w:val="151515"/>
          <w:sz w:val="2"/>
          <w:szCs w:val="2"/>
          <w:rtl w:val="0"/>
        </w:rPr>
        <w:t xml:space="preserve"> </w:t>
      </w:r>
      <w:r w:rsidDel="00000000" w:rsidR="00000000" w:rsidRPr="00000000">
        <w:rPr>
          <w:color w:val="212121"/>
          <w:sz w:val="2"/>
          <w:szCs w:val="2"/>
          <w:rtl w:val="0"/>
        </w:rPr>
        <w:t xml:space="preserve">t</w:t>
      </w:r>
      <w:r w:rsidDel="00000000" w:rsidR="00000000" w:rsidRPr="00000000">
        <w:rPr>
          <w:color w:val="010101"/>
          <w:sz w:val="2"/>
          <w:szCs w:val="2"/>
          <w:rtl w:val="0"/>
        </w:rPr>
        <w:t xml:space="preserve">e</w:t>
      </w:r>
      <w:r w:rsidDel="00000000" w:rsidR="00000000" w:rsidRPr="00000000">
        <w:rPr>
          <w:color w:val="080808"/>
          <w:sz w:val="2"/>
          <w:szCs w:val="2"/>
          <w:rtl w:val="0"/>
        </w:rPr>
        <w:t xml:space="preserve">acher by throwing up a c</w:t>
      </w:r>
      <w:r w:rsidDel="00000000" w:rsidR="00000000" w:rsidRPr="00000000">
        <w:rPr>
          <w:color w:val="097000"/>
          <w:sz w:val="2"/>
          <w:szCs w:val="2"/>
          <w:rtl w:val="0"/>
        </w:rPr>
        <w:t xml:space="preserve">hair at him he had always been a</w:t>
      </w:r>
      <w:r w:rsidDel="00000000" w:rsidR="00000000" w:rsidRPr="00000000">
        <w:rPr>
          <w:color w:val="00801f"/>
          <w:sz w:val="2"/>
          <w:szCs w:val="2"/>
          <w:rtl w:val="0"/>
        </w:rPr>
        <w:t xml:space="preserve"> </w:t>
      </w:r>
      <w:r w:rsidDel="00000000" w:rsidR="00000000" w:rsidRPr="00000000">
        <w:rPr>
          <w:color w:val="007f1f"/>
          <w:sz w:val="2"/>
          <w:szCs w:val="2"/>
          <w:rtl w:val="0"/>
        </w:rPr>
        <w:t xml:space="preserve">k</w:t>
      </w:r>
      <w:r w:rsidDel="00000000" w:rsidR="00000000" w:rsidRPr="00000000">
        <w:rPr>
          <w:color w:val="007e1f"/>
          <w:sz w:val="2"/>
          <w:szCs w:val="2"/>
          <w:rtl w:val="0"/>
        </w:rPr>
        <w:t xml:space="preserve">e</w:t>
      </w:r>
      <w:r w:rsidDel="00000000" w:rsidR="00000000" w:rsidRPr="00000000">
        <w:rPr>
          <w:color w:val="007b1f"/>
          <w:sz w:val="2"/>
          <w:szCs w:val="2"/>
          <w:rtl w:val="0"/>
        </w:rPr>
        <w:t xml:space="preserve">e</w:t>
      </w:r>
      <w:r w:rsidDel="00000000" w:rsidR="00000000" w:rsidRPr="00000000">
        <w:rPr>
          <w:color w:val="00781f"/>
          <w:sz w:val="2"/>
          <w:szCs w:val="2"/>
          <w:rtl w:val="0"/>
        </w:rPr>
        <w:t xml:space="preserve">n</w:t>
      </w:r>
      <w:r w:rsidDel="00000000" w:rsidR="00000000" w:rsidRPr="00000000">
        <w:rPr>
          <w:color w:val="00741f"/>
          <w:sz w:val="2"/>
          <w:szCs w:val="2"/>
          <w:rtl w:val="0"/>
        </w:rPr>
        <w:t xml:space="preserve"> </w:t>
      </w:r>
      <w:r w:rsidDel="00000000" w:rsidR="00000000" w:rsidRPr="00000000">
        <w:rPr>
          <w:color w:val="00701f"/>
          <w:sz w:val="2"/>
          <w:szCs w:val="2"/>
          <w:rtl w:val="0"/>
        </w:rPr>
        <w:t xml:space="preserve">f</w:t>
      </w:r>
      <w:r w:rsidDel="00000000" w:rsidR="00000000" w:rsidRPr="00000000">
        <w:rPr>
          <w:color w:val="046c1f"/>
          <w:sz w:val="2"/>
          <w:szCs w:val="2"/>
          <w:rtl w:val="0"/>
        </w:rPr>
        <w:t xml:space="preserve">o</w:t>
      </w:r>
      <w:r w:rsidDel="00000000" w:rsidR="00000000" w:rsidRPr="00000000">
        <w:rPr>
          <w:color w:val="0f6921"/>
          <w:sz w:val="2"/>
          <w:szCs w:val="2"/>
          <w:rtl w:val="0"/>
        </w:rPr>
        <w:t xml:space="preserve">o</w:t>
      </w:r>
      <w:r w:rsidDel="00000000" w:rsidR="00000000" w:rsidRPr="00000000">
        <w:rPr>
          <w:color w:val="1c6925"/>
          <w:sz w:val="2"/>
          <w:szCs w:val="2"/>
          <w:rtl w:val="0"/>
        </w:rPr>
        <w:t xml:space="preserve">t</w:t>
      </w:r>
      <w:r w:rsidDel="00000000" w:rsidR="00000000" w:rsidRPr="00000000">
        <w:rPr>
          <w:color w:val="256727"/>
          <w:sz w:val="2"/>
          <w:szCs w:val="2"/>
          <w:rtl w:val="0"/>
        </w:rPr>
        <w:t xml:space="preserve">b</w:t>
      </w:r>
      <w:r w:rsidDel="00000000" w:rsidR="00000000" w:rsidRPr="00000000">
        <w:rPr>
          <w:color w:val="295f23"/>
          <w:sz w:val="2"/>
          <w:szCs w:val="2"/>
          <w:rtl w:val="0"/>
        </w:rPr>
        <w:t xml:space="preserve">a</w:t>
      </w:r>
      <w:r w:rsidDel="00000000" w:rsidR="00000000" w:rsidRPr="00000000">
        <w:rPr>
          <w:color w:val="204d14"/>
          <w:sz w:val="2"/>
          <w:szCs w:val="2"/>
          <w:rtl w:val="0"/>
        </w:rPr>
        <w:t xml:space="preserve">l</w:t>
      </w:r>
      <w:r w:rsidDel="00000000" w:rsidR="00000000" w:rsidRPr="00000000">
        <w:rPr>
          <w:color w:val="0d3200"/>
          <w:sz w:val="2"/>
          <w:szCs w:val="2"/>
          <w:rtl w:val="0"/>
        </w:rPr>
        <w:t xml:space="preserve">l</w:t>
      </w:r>
      <w:r w:rsidDel="00000000" w:rsidR="00000000" w:rsidRPr="00000000">
        <w:rPr>
          <w:color w:val="001900"/>
          <w:sz w:val="2"/>
          <w:szCs w:val="2"/>
          <w:rtl w:val="0"/>
        </w:rPr>
        <w:t xml:space="preserve">e</w:t>
      </w:r>
      <w:r w:rsidDel="00000000" w:rsidR="00000000" w:rsidRPr="00000000">
        <w:rPr>
          <w:color w:val="000f00"/>
          <w:sz w:val="2"/>
          <w:szCs w:val="2"/>
          <w:rtl w:val="0"/>
        </w:rPr>
        <w:t xml:space="preserve">r</w:t>
      </w:r>
      <w:r w:rsidDel="00000000" w:rsidR="00000000" w:rsidRPr="00000000">
        <w:rPr>
          <w:color w:val="080808"/>
          <w:sz w:val="2"/>
          <w:szCs w:val="2"/>
          <w:rtl w:val="0"/>
        </w:rPr>
        <w:t xml:space="preserve"> and by the time</w:t>
      </w:r>
      <w:r w:rsidDel="00000000" w:rsidR="00000000" w:rsidRPr="00000000">
        <w:rPr>
          <w:color w:val="16001a"/>
          <w:sz w:val="2"/>
          <w:szCs w:val="2"/>
          <w:rtl w:val="0"/>
        </w:rPr>
        <w:t xml:space="preserve"> </w:t>
      </w:r>
      <w:r w:rsidDel="00000000" w:rsidR="00000000" w:rsidRPr="00000000">
        <w:rPr>
          <w:color w:val="150018"/>
          <w:sz w:val="2"/>
          <w:szCs w:val="2"/>
          <w:rtl w:val="0"/>
        </w:rPr>
        <w:t xml:space="preserve">h</w:t>
      </w:r>
      <w:r w:rsidDel="00000000" w:rsidR="00000000" w:rsidRPr="00000000">
        <w:rPr>
          <w:color w:val="120114"/>
          <w:sz w:val="2"/>
          <w:szCs w:val="2"/>
          <w:rtl w:val="0"/>
        </w:rPr>
        <w:t xml:space="preserve">e</w:t>
      </w:r>
      <w:r w:rsidDel="00000000" w:rsidR="00000000" w:rsidRPr="00000000">
        <w:rPr>
          <w:color w:val="0c050d"/>
          <w:sz w:val="2"/>
          <w:szCs w:val="2"/>
          <w:rtl w:val="0"/>
        </w:rPr>
        <w:t xml:space="preserve"> </w:t>
      </w:r>
      <w:r w:rsidDel="00000000" w:rsidR="00000000" w:rsidRPr="00000000">
        <w:rPr>
          <w:color w:val="070906"/>
          <w:sz w:val="2"/>
          <w:szCs w:val="2"/>
          <w:rtl w:val="0"/>
        </w:rPr>
        <w:t xml:space="preserve">w</w:t>
      </w:r>
      <w:r w:rsidDel="00000000" w:rsidR="00000000" w:rsidRPr="00000000">
        <w:rPr>
          <w:color w:val="000e00"/>
          <w:sz w:val="2"/>
          <w:szCs w:val="2"/>
          <w:rtl w:val="0"/>
        </w:rPr>
        <w:t xml:space="preserve">a</w:t>
      </w:r>
      <w:r w:rsidDel="00000000" w:rsidR="00000000" w:rsidRPr="00000000">
        <w:rPr>
          <w:color w:val="001500"/>
          <w:sz w:val="2"/>
          <w:szCs w:val="2"/>
          <w:rtl w:val="0"/>
        </w:rPr>
        <w:t xml:space="preserve">s</w:t>
      </w:r>
      <w:r w:rsidDel="00000000" w:rsidR="00000000" w:rsidRPr="00000000">
        <w:rPr>
          <w:color w:val="001b00"/>
          <w:sz w:val="2"/>
          <w:szCs w:val="2"/>
          <w:rtl w:val="0"/>
        </w:rPr>
        <w:t xml:space="preserve"> </w:t>
      </w:r>
      <w:r w:rsidDel="00000000" w:rsidR="00000000" w:rsidRPr="00000000">
        <w:rPr>
          <w:color w:val="002700"/>
          <w:sz w:val="2"/>
          <w:szCs w:val="2"/>
          <w:rtl w:val="0"/>
        </w:rPr>
        <w:t xml:space="preserve">1</w:t>
      </w:r>
      <w:r w:rsidDel="00000000" w:rsidR="00000000" w:rsidRPr="00000000">
        <w:rPr>
          <w:color w:val="003d00"/>
          <w:sz w:val="2"/>
          <w:szCs w:val="2"/>
          <w:rtl w:val="0"/>
        </w:rPr>
        <w:t xml:space="preserve">4</w:t>
      </w:r>
      <w:r w:rsidDel="00000000" w:rsidR="00000000" w:rsidRPr="00000000">
        <w:rPr>
          <w:color w:val="035b00"/>
          <w:sz w:val="2"/>
          <w:szCs w:val="2"/>
          <w:rtl w:val="0"/>
        </w:rPr>
        <w:t xml:space="preserve"> </w:t>
      </w:r>
      <w:r w:rsidDel="00000000" w:rsidR="00000000" w:rsidRPr="00000000">
        <w:rPr>
          <w:color w:val="147804"/>
          <w:sz w:val="2"/>
          <w:szCs w:val="2"/>
          <w:rtl w:val="0"/>
        </w:rPr>
        <w:t xml:space="preserve">y</w:t>
      </w:r>
      <w:r w:rsidDel="00000000" w:rsidR="00000000" w:rsidRPr="00000000">
        <w:rPr>
          <w:color w:val="1c8d0a"/>
          <w:sz w:val="2"/>
          <w:szCs w:val="2"/>
          <w:rtl w:val="0"/>
        </w:rPr>
        <w:t xml:space="preserve">e</w:t>
      </w:r>
      <w:r w:rsidDel="00000000" w:rsidR="00000000" w:rsidRPr="00000000">
        <w:rPr>
          <w:color w:val="1b9409"/>
          <w:sz w:val="2"/>
          <w:szCs w:val="2"/>
          <w:rtl w:val="0"/>
        </w:rPr>
        <w:t xml:space="preserve">a</w:t>
      </w:r>
      <w:r w:rsidDel="00000000" w:rsidR="00000000" w:rsidRPr="00000000">
        <w:rPr>
          <w:color w:val="159502"/>
          <w:sz w:val="2"/>
          <w:szCs w:val="2"/>
          <w:rtl w:val="0"/>
        </w:rPr>
        <w:t xml:space="preserve">r</w:t>
      </w:r>
      <w:r w:rsidDel="00000000" w:rsidR="00000000" w:rsidRPr="00000000">
        <w:rPr>
          <w:color w:val="109200"/>
          <w:sz w:val="2"/>
          <w:szCs w:val="2"/>
          <w:rtl w:val="0"/>
        </w:rPr>
        <w:t xml:space="preserve">s</w:t>
      </w:r>
      <w:r w:rsidDel="00000000" w:rsidR="00000000" w:rsidRPr="00000000">
        <w:rPr>
          <w:color w:val="097000"/>
          <w:sz w:val="2"/>
          <w:szCs w:val="2"/>
          <w:rtl w:val="0"/>
        </w:rPr>
        <w:t xml:space="preserve"> old he decided </w:t>
      </w:r>
      <w:r w:rsidDel="00000000" w:rsidR="00000000" w:rsidRPr="00000000">
        <w:rPr>
          <w:color w:val="007a00"/>
          <w:sz w:val="2"/>
          <w:szCs w:val="2"/>
          <w:rtl w:val="0"/>
        </w:rPr>
        <w:t xml:space="preserve">t</w:t>
      </w:r>
      <w:r w:rsidDel="00000000" w:rsidR="00000000" w:rsidRPr="00000000">
        <w:rPr>
          <w:color w:val="008900"/>
          <w:sz w:val="2"/>
          <w:szCs w:val="2"/>
          <w:rtl w:val="0"/>
        </w:rPr>
        <w:t xml:space="preserve">o</w:t>
      </w:r>
      <w:r w:rsidDel="00000000" w:rsidR="00000000" w:rsidRPr="00000000">
        <w:rPr>
          <w:color w:val="03a100"/>
          <w:sz w:val="2"/>
          <w:szCs w:val="2"/>
          <w:rtl w:val="0"/>
        </w:rPr>
        <w:t xml:space="preserve"> </w:t>
      </w:r>
      <w:r w:rsidDel="00000000" w:rsidR="00000000" w:rsidRPr="00000000">
        <w:rPr>
          <w:color w:val="1bb904"/>
          <w:sz w:val="2"/>
          <w:szCs w:val="2"/>
          <w:rtl w:val="0"/>
        </w:rPr>
        <w:t xml:space="preserve">c</w:t>
      </w:r>
      <w:r w:rsidDel="00000000" w:rsidR="00000000" w:rsidRPr="00000000">
        <w:rPr>
          <w:color w:val="2ac813"/>
          <w:sz w:val="2"/>
          <w:szCs w:val="2"/>
          <w:rtl w:val="0"/>
        </w:rPr>
        <w:t xml:space="preserve">o</w:t>
      </w:r>
      <w:r w:rsidDel="00000000" w:rsidR="00000000" w:rsidRPr="00000000">
        <w:rPr>
          <w:color w:val="2ecc17"/>
          <w:sz w:val="2"/>
          <w:szCs w:val="2"/>
          <w:rtl w:val="0"/>
        </w:rPr>
        <w:t xml:space="preserve">n</w:t>
      </w:r>
      <w:r w:rsidDel="00000000" w:rsidR="00000000" w:rsidRPr="00000000">
        <w:rPr>
          <w:color w:val="2cca15"/>
          <w:sz w:val="2"/>
          <w:szCs w:val="2"/>
          <w:rtl w:val="0"/>
        </w:rPr>
        <w:t xml:space="preserve">c</w:t>
      </w:r>
      <w:r w:rsidDel="00000000" w:rsidR="00000000" w:rsidRPr="00000000">
        <w:rPr>
          <w:color w:val="28c611"/>
          <w:sz w:val="2"/>
          <w:szCs w:val="2"/>
          <w:rtl w:val="0"/>
        </w:rPr>
        <w:t xml:space="preserve">e</w:t>
      </w:r>
      <w:r w:rsidDel="00000000" w:rsidR="00000000" w:rsidRPr="00000000">
        <w:rPr>
          <w:color w:val="3ad823"/>
          <w:sz w:val="2"/>
          <w:szCs w:val="2"/>
          <w:rtl w:val="0"/>
        </w:rPr>
        <w:t xml:space="preserve">ntrate on becoming a professional footballer In 1995 Cristiano R</w:t>
      </w:r>
      <w:r w:rsidDel="00000000" w:rsidR="00000000" w:rsidRPr="00000000">
        <w:rPr>
          <w:color w:val="17b500"/>
          <w:sz w:val="2"/>
          <w:szCs w:val="2"/>
          <w:rtl w:val="0"/>
        </w:rPr>
        <w:t xml:space="preserve">o</w:t>
      </w:r>
      <w:r w:rsidDel="00000000" w:rsidR="00000000" w:rsidRPr="00000000">
        <w:rPr>
          <w:color w:val="28c611"/>
          <w:sz w:val="2"/>
          <w:szCs w:val="2"/>
          <w:rtl w:val="0"/>
        </w:rPr>
        <w:t xml:space="preserve">n</w:t>
      </w:r>
      <w:r w:rsidDel="00000000" w:rsidR="00000000" w:rsidRPr="00000000">
        <w:rPr>
          <w:color w:val="3cda25"/>
          <w:sz w:val="2"/>
          <w:szCs w:val="2"/>
          <w:rtl w:val="0"/>
        </w:rPr>
        <w:t xml:space="preserve">a</w:t>
      </w:r>
      <w:r w:rsidDel="00000000" w:rsidR="00000000" w:rsidRPr="00000000">
        <w:rPr>
          <w:color w:val="41df2a"/>
          <w:sz w:val="2"/>
          <w:szCs w:val="2"/>
          <w:rtl w:val="0"/>
        </w:rPr>
        <w:t xml:space="preserve">l</w:t>
      </w:r>
      <w:r w:rsidDel="00000000" w:rsidR="00000000" w:rsidRPr="00000000">
        <w:rPr>
          <w:color w:val="2bc914"/>
          <w:sz w:val="2"/>
          <w:szCs w:val="2"/>
          <w:rtl w:val="0"/>
        </w:rPr>
        <w:t xml:space="preserve">d</w:t>
      </w:r>
      <w:r w:rsidDel="00000000" w:rsidR="00000000" w:rsidRPr="00000000">
        <w:rPr>
          <w:color w:val="009b00"/>
          <w:sz w:val="2"/>
          <w:szCs w:val="2"/>
          <w:rtl w:val="0"/>
        </w:rPr>
        <w:t xml:space="preserve">o</w:t>
      </w:r>
      <w:r w:rsidDel="00000000" w:rsidR="00000000" w:rsidRPr="00000000">
        <w:rPr>
          <w:color w:val="006800"/>
          <w:sz w:val="2"/>
          <w:szCs w:val="2"/>
          <w:rtl w:val="0"/>
        </w:rPr>
        <w:t xml:space="preserve"> </w:t>
      </w:r>
      <w:r w:rsidDel="00000000" w:rsidR="00000000" w:rsidRPr="00000000">
        <w:rPr>
          <w:color w:val="004600"/>
          <w:sz w:val="2"/>
          <w:szCs w:val="2"/>
          <w:rtl w:val="0"/>
        </w:rPr>
        <w:t xml:space="preserve">j</w:t>
      </w:r>
      <w:r w:rsidDel="00000000" w:rsidR="00000000" w:rsidRPr="00000000">
        <w:rPr>
          <w:color w:val="003300"/>
          <w:sz w:val="2"/>
          <w:szCs w:val="2"/>
          <w:rtl w:val="0"/>
        </w:rPr>
        <w:t xml:space="preserve">o</w:t>
      </w:r>
      <w:r w:rsidDel="00000000" w:rsidR="00000000" w:rsidRPr="00000000">
        <w:rPr>
          <w:color w:val="002a00"/>
          <w:sz w:val="2"/>
          <w:szCs w:val="2"/>
          <w:rtl w:val="0"/>
        </w:rPr>
        <w:t xml:space="preserve">i</w:t>
      </w:r>
      <w:r w:rsidDel="00000000" w:rsidR="00000000" w:rsidRPr="00000000">
        <w:rPr>
          <w:color w:val="001d00"/>
          <w:sz w:val="2"/>
          <w:szCs w:val="2"/>
          <w:rtl w:val="0"/>
        </w:rPr>
        <w:t xml:space="preserve">n</w:t>
      </w:r>
      <w:r w:rsidDel="00000000" w:rsidR="00000000" w:rsidRPr="00000000">
        <w:rPr>
          <w:color w:val="001400"/>
          <w:sz w:val="2"/>
          <w:szCs w:val="2"/>
          <w:rtl w:val="0"/>
        </w:rPr>
        <w:t xml:space="preserve">ed</w:t>
      </w:r>
      <w:r w:rsidDel="00000000" w:rsidR="00000000" w:rsidRPr="00000000">
        <w:rPr>
          <w:color w:val="0e1c0b"/>
          <w:sz w:val="2"/>
          <w:szCs w:val="2"/>
          <w:rtl w:val="0"/>
        </w:rPr>
        <w:t xml:space="preserve"> </w:t>
      </w:r>
      <w:r w:rsidDel="00000000" w:rsidR="00000000" w:rsidRPr="00000000">
        <w:rPr>
          <w:color w:val="262626"/>
          <w:sz w:val="2"/>
          <w:szCs w:val="2"/>
          <w:rtl w:val="0"/>
        </w:rPr>
        <w:t xml:space="preserve">t</w:t>
      </w:r>
      <w:r w:rsidDel="00000000" w:rsidR="00000000" w:rsidRPr="00000000">
        <w:rPr>
          <w:color w:val="392b3c"/>
          <w:sz w:val="2"/>
          <w:szCs w:val="2"/>
          <w:rtl w:val="0"/>
        </w:rPr>
        <w:t xml:space="preserve">h</w:t>
      </w:r>
      <w:r w:rsidDel="00000000" w:rsidR="00000000" w:rsidRPr="00000000">
        <w:rPr>
          <w:color w:val="19001d"/>
          <w:sz w:val="2"/>
          <w:szCs w:val="2"/>
          <w:rtl w:val="0"/>
        </w:rPr>
        <w:t xml:space="preserve">e</w:t>
      </w:r>
      <w:r w:rsidDel="00000000" w:rsidR="00000000" w:rsidRPr="00000000">
        <w:rPr>
          <w:color w:val="210028"/>
          <w:sz w:val="2"/>
          <w:szCs w:val="2"/>
          <w:rtl w:val="0"/>
        </w:rPr>
        <w:t xml:space="preserve"> </w:t>
      </w:r>
      <w:r w:rsidDel="00000000" w:rsidR="00000000" w:rsidRPr="00000000">
        <w:rPr>
          <w:color w:val="2a0033"/>
          <w:sz w:val="2"/>
          <w:szCs w:val="2"/>
          <w:rtl w:val="0"/>
        </w:rPr>
        <w:t xml:space="preserve">c</w:t>
      </w:r>
      <w:r w:rsidDel="00000000" w:rsidR="00000000" w:rsidRPr="00000000">
        <w:rPr>
          <w:color w:val="31003b"/>
          <w:sz w:val="2"/>
          <w:szCs w:val="2"/>
          <w:rtl w:val="0"/>
        </w:rPr>
        <w:t xml:space="preserve">l</w:t>
      </w:r>
      <w:r w:rsidDel="00000000" w:rsidR="00000000" w:rsidRPr="00000000">
        <w:rPr>
          <w:color w:val="380044"/>
          <w:sz w:val="2"/>
          <w:szCs w:val="2"/>
          <w:rtl w:val="0"/>
        </w:rPr>
        <w:t xml:space="preserve">u</w:t>
      </w:r>
      <w:r w:rsidDel="00000000" w:rsidR="00000000" w:rsidRPr="00000000">
        <w:rPr>
          <w:color w:val="3c004a"/>
          <w:sz w:val="2"/>
          <w:szCs w:val="2"/>
          <w:rtl w:val="0"/>
        </w:rPr>
        <w:t xml:space="preserve">b</w:t>
      </w:r>
      <w:r w:rsidDel="00000000" w:rsidR="00000000" w:rsidRPr="00000000">
        <w:rPr>
          <w:color w:val="40004f"/>
          <w:sz w:val="2"/>
          <w:szCs w:val="2"/>
          <w:rtl w:val="0"/>
        </w:rPr>
        <w:t xml:space="preserve"> </w:t>
      </w:r>
      <w:r w:rsidDel="00000000" w:rsidR="00000000" w:rsidRPr="00000000">
        <w:rPr>
          <w:color w:val="410051"/>
          <w:sz w:val="2"/>
          <w:szCs w:val="2"/>
          <w:rtl w:val="0"/>
        </w:rPr>
        <w:t xml:space="preserve">N</w:t>
      </w:r>
      <w:r w:rsidDel="00000000" w:rsidR="00000000" w:rsidRPr="00000000">
        <w:rPr>
          <w:color w:val="080808"/>
          <w:sz w:val="2"/>
          <w:szCs w:val="2"/>
          <w:rtl w:val="0"/>
        </w:rPr>
        <w:t xml:space="preserve">acional located in his hometown of Madeira later he joined one of the biggest clubs in Portugal namely Sporting </w:t>
      </w:r>
      <w:r w:rsidDel="00000000" w:rsidR="00000000" w:rsidRPr="00000000">
        <w:rPr>
          <w:color w:val="150018"/>
          <w:sz w:val="2"/>
          <w:szCs w:val="2"/>
          <w:rtl w:val="0"/>
        </w:rPr>
        <w:t xml:space="preserve">CP after clearin</w:t>
      </w:r>
      <w:r w:rsidDel="00000000" w:rsidR="00000000" w:rsidRPr="00000000">
        <w:rPr>
          <w:color w:val="080808"/>
          <w:sz w:val="2"/>
          <w:szCs w:val="2"/>
          <w:rtl w:val="0"/>
        </w:rPr>
        <w:t xml:space="preserve">g a trial During his tim</w:t>
      </w:r>
      <w:r w:rsidDel="00000000" w:rsidR="00000000" w:rsidRPr="00000000">
        <w:rPr>
          <w:color w:val="010101"/>
          <w:sz w:val="2"/>
          <w:szCs w:val="2"/>
          <w:rtl w:val="0"/>
        </w:rPr>
        <w:t xml:space="preserve">e</w:t>
      </w:r>
      <w:r w:rsidDel="00000000" w:rsidR="00000000" w:rsidRPr="00000000">
        <w:rPr>
          <w:color w:val="212121"/>
          <w:sz w:val="2"/>
          <w:szCs w:val="2"/>
          <w:rtl w:val="0"/>
        </w:rPr>
        <w:t xml:space="preserve"> </w:t>
      </w:r>
      <w:r w:rsidDel="00000000" w:rsidR="00000000" w:rsidRPr="00000000">
        <w:rPr>
          <w:color w:val="151515"/>
          <w:sz w:val="2"/>
          <w:szCs w:val="2"/>
          <w:rtl w:val="0"/>
        </w:rPr>
        <w:t xml:space="preserve">a</w:t>
      </w:r>
      <w:r w:rsidDel="00000000" w:rsidR="00000000" w:rsidRPr="00000000">
        <w:rPr>
          <w:color w:val="030303"/>
          <w:sz w:val="2"/>
          <w:szCs w:val="2"/>
          <w:rtl w:val="0"/>
        </w:rPr>
        <w:t xml:space="preserve">t</w:t>
      </w:r>
      <w:r w:rsidDel="00000000" w:rsidR="00000000" w:rsidRPr="00000000">
        <w:rPr>
          <w:color w:val="585858"/>
          <w:sz w:val="2"/>
          <w:szCs w:val="2"/>
          <w:rtl w:val="0"/>
        </w:rPr>
        <w:t xml:space="preserve"> </w:t>
      </w:r>
      <w:r w:rsidDel="00000000" w:rsidR="00000000" w:rsidRPr="00000000">
        <w:rPr>
          <w:color w:val="e4e4e4"/>
          <w:sz w:val="2"/>
          <w:szCs w:val="2"/>
          <w:rtl w:val="0"/>
        </w:rPr>
        <w:t xml:space="preserve">S</w:t>
      </w:r>
      <w:r w:rsidDel="00000000" w:rsidR="00000000" w:rsidRPr="00000000">
        <w:rPr>
          <w:color w:val="ffffff"/>
          <w:sz w:val="2"/>
          <w:szCs w:val="2"/>
          <w:rtl w:val="0"/>
        </w:rPr>
        <w:t xml:space="preserve">p</w:t>
      </w:r>
      <w:r w:rsidDel="00000000" w:rsidR="00000000" w:rsidRPr="00000000">
        <w:rPr>
          <w:color w:val="dddddd"/>
          <w:sz w:val="2"/>
          <w:szCs w:val="2"/>
          <w:rtl w:val="0"/>
        </w:rPr>
        <w:t xml:space="preserve">o</w:t>
      </w:r>
      <w:r w:rsidDel="00000000" w:rsidR="00000000" w:rsidRPr="00000000">
        <w:rPr>
          <w:color w:val="f8f8f8"/>
          <w:sz w:val="2"/>
          <w:szCs w:val="2"/>
          <w:rtl w:val="0"/>
        </w:rPr>
        <w:t xml:space="preserve">rting CP, Cristiano Ronald</w:t>
      </w:r>
      <w:r w:rsidDel="00000000" w:rsidR="00000000" w:rsidRPr="00000000">
        <w:rPr>
          <w:sz w:val="16"/>
          <w:szCs w:val="16"/>
          <w:rtl w:val="0"/>
        </w:rPr>
        <w:br w:type="textWrapping"/>
      </w:r>
      <w:r w:rsidDel="00000000" w:rsidR="00000000" w:rsidRPr="00000000">
        <w:rPr>
          <w:color w:val="dddddd"/>
          <w:sz w:val="2"/>
          <w:szCs w:val="2"/>
          <w:rtl w:val="0"/>
        </w:rPr>
        <w:t xml:space="preserve">o</w:t>
      </w:r>
      <w:r w:rsidDel="00000000" w:rsidR="00000000" w:rsidRPr="00000000">
        <w:rPr>
          <w:color w:val="ffffff"/>
          <w:sz w:val="2"/>
          <w:szCs w:val="2"/>
          <w:rtl w:val="0"/>
        </w:rPr>
        <w:t xml:space="preserve"> </w:t>
      </w:r>
      <w:r w:rsidDel="00000000" w:rsidR="00000000" w:rsidRPr="00000000">
        <w:rPr>
          <w:color w:val="e4e4e4"/>
          <w:sz w:val="2"/>
          <w:szCs w:val="2"/>
          <w:rtl w:val="0"/>
        </w:rPr>
        <w:t xml:space="preserve">p</w:t>
      </w:r>
      <w:r w:rsidDel="00000000" w:rsidR="00000000" w:rsidRPr="00000000">
        <w:rPr>
          <w:color w:val="585858"/>
          <w:sz w:val="2"/>
          <w:szCs w:val="2"/>
          <w:rtl w:val="0"/>
        </w:rPr>
        <w:t xml:space="preserve">l</w:t>
      </w:r>
      <w:r w:rsidDel="00000000" w:rsidR="00000000" w:rsidRPr="00000000">
        <w:rPr>
          <w:color w:val="030303"/>
          <w:sz w:val="2"/>
          <w:szCs w:val="2"/>
          <w:rtl w:val="0"/>
        </w:rPr>
        <w:t xml:space="preserve">a</w:t>
      </w:r>
      <w:r w:rsidDel="00000000" w:rsidR="00000000" w:rsidRPr="00000000">
        <w:rPr>
          <w:color w:val="151515"/>
          <w:sz w:val="2"/>
          <w:szCs w:val="2"/>
          <w:rtl w:val="0"/>
        </w:rPr>
        <w:t xml:space="preserve">y</w:t>
      </w:r>
      <w:r w:rsidDel="00000000" w:rsidR="00000000" w:rsidRPr="00000000">
        <w:rPr>
          <w:color w:val="212121"/>
          <w:sz w:val="2"/>
          <w:szCs w:val="2"/>
          <w:rtl w:val="0"/>
        </w:rPr>
        <w:t xml:space="preserve">e</w:t>
      </w:r>
      <w:r w:rsidDel="00000000" w:rsidR="00000000" w:rsidRPr="00000000">
        <w:rPr>
          <w:color w:val="010101"/>
          <w:sz w:val="2"/>
          <w:szCs w:val="2"/>
          <w:rtl w:val="0"/>
        </w:rPr>
        <w:t xml:space="preserve">d</w:t>
      </w:r>
      <w:r w:rsidDel="00000000" w:rsidR="00000000" w:rsidRPr="00000000">
        <w:rPr>
          <w:color w:val="080808"/>
          <w:sz w:val="2"/>
          <w:szCs w:val="2"/>
          <w:rtl w:val="0"/>
        </w:rPr>
        <w:t xml:space="preserve"> for all the levels he p</w:t>
      </w:r>
      <w:r w:rsidDel="00000000" w:rsidR="00000000" w:rsidRPr="00000000">
        <w:rPr>
          <w:color w:val="097000"/>
          <w:sz w:val="2"/>
          <w:szCs w:val="2"/>
          <w:rtl w:val="0"/>
        </w:rPr>
        <w:t xml:space="preserve">layed in a loofa Champions Leagu</w:t>
      </w:r>
      <w:r w:rsidDel="00000000" w:rsidR="00000000" w:rsidRPr="00000000">
        <w:rPr>
          <w:color w:val="00801f"/>
          <w:sz w:val="2"/>
          <w:szCs w:val="2"/>
          <w:rtl w:val="0"/>
        </w:rPr>
        <w:t xml:space="preserve">e</w:t>
      </w:r>
      <w:r w:rsidDel="00000000" w:rsidR="00000000" w:rsidRPr="00000000">
        <w:rPr>
          <w:color w:val="007f1f"/>
          <w:sz w:val="2"/>
          <w:szCs w:val="2"/>
          <w:rtl w:val="0"/>
        </w:rPr>
        <w:t xml:space="preserve"> </w:t>
      </w:r>
      <w:r w:rsidDel="00000000" w:rsidR="00000000" w:rsidRPr="00000000">
        <w:rPr>
          <w:color w:val="007e1f"/>
          <w:sz w:val="2"/>
          <w:szCs w:val="2"/>
          <w:rtl w:val="0"/>
        </w:rPr>
        <w:t xml:space="preserve">a</w:t>
      </w:r>
      <w:r w:rsidDel="00000000" w:rsidR="00000000" w:rsidRPr="00000000">
        <w:rPr>
          <w:color w:val="007b1f"/>
          <w:sz w:val="2"/>
          <w:szCs w:val="2"/>
          <w:rtl w:val="0"/>
        </w:rPr>
        <w:t xml:space="preserve">g</w:t>
      </w:r>
      <w:r w:rsidDel="00000000" w:rsidR="00000000" w:rsidRPr="00000000">
        <w:rPr>
          <w:color w:val="00781f"/>
          <w:sz w:val="2"/>
          <w:szCs w:val="2"/>
          <w:rtl w:val="0"/>
        </w:rPr>
        <w:t xml:space="preserve">a</w:t>
      </w:r>
      <w:r w:rsidDel="00000000" w:rsidR="00000000" w:rsidRPr="00000000">
        <w:rPr>
          <w:color w:val="00741f"/>
          <w:sz w:val="2"/>
          <w:szCs w:val="2"/>
          <w:rtl w:val="0"/>
        </w:rPr>
        <w:t xml:space="preserve">i</w:t>
      </w:r>
      <w:r w:rsidDel="00000000" w:rsidR="00000000" w:rsidRPr="00000000">
        <w:rPr>
          <w:color w:val="00701f"/>
          <w:sz w:val="2"/>
          <w:szCs w:val="2"/>
          <w:rtl w:val="0"/>
        </w:rPr>
        <w:t xml:space="preserve">n</w:t>
      </w:r>
      <w:r w:rsidDel="00000000" w:rsidR="00000000" w:rsidRPr="00000000">
        <w:rPr>
          <w:color w:val="046c1f"/>
          <w:sz w:val="2"/>
          <w:szCs w:val="2"/>
          <w:rtl w:val="0"/>
        </w:rPr>
        <w:t xml:space="preserve">s</w:t>
      </w:r>
      <w:r w:rsidDel="00000000" w:rsidR="00000000" w:rsidRPr="00000000">
        <w:rPr>
          <w:color w:val="0f6921"/>
          <w:sz w:val="2"/>
          <w:szCs w:val="2"/>
          <w:rtl w:val="0"/>
        </w:rPr>
        <w:t xml:space="preserve">t</w:t>
      </w:r>
      <w:r w:rsidDel="00000000" w:rsidR="00000000" w:rsidRPr="00000000">
        <w:rPr>
          <w:color w:val="1c6925"/>
          <w:sz w:val="2"/>
          <w:szCs w:val="2"/>
          <w:rtl w:val="0"/>
        </w:rPr>
        <w:t xml:space="preserve"> </w:t>
      </w:r>
      <w:r w:rsidDel="00000000" w:rsidR="00000000" w:rsidRPr="00000000">
        <w:rPr>
          <w:color w:val="256727"/>
          <w:sz w:val="2"/>
          <w:szCs w:val="2"/>
          <w:rtl w:val="0"/>
        </w:rPr>
        <w:t xml:space="preserve">M</w:t>
      </w:r>
      <w:r w:rsidDel="00000000" w:rsidR="00000000" w:rsidRPr="00000000">
        <w:rPr>
          <w:color w:val="295f23"/>
          <w:sz w:val="2"/>
          <w:szCs w:val="2"/>
          <w:rtl w:val="0"/>
        </w:rPr>
        <w:t xml:space="preserve">a</w:t>
      </w:r>
      <w:r w:rsidDel="00000000" w:rsidR="00000000" w:rsidRPr="00000000">
        <w:rPr>
          <w:color w:val="204d14"/>
          <w:sz w:val="2"/>
          <w:szCs w:val="2"/>
          <w:rtl w:val="0"/>
        </w:rPr>
        <w:t xml:space="preserve">n</w:t>
      </w:r>
      <w:r w:rsidDel="00000000" w:rsidR="00000000" w:rsidRPr="00000000">
        <w:rPr>
          <w:color w:val="0d3200"/>
          <w:sz w:val="2"/>
          <w:szCs w:val="2"/>
          <w:rtl w:val="0"/>
        </w:rPr>
        <w:t xml:space="preserve">c</w:t>
      </w:r>
      <w:r w:rsidDel="00000000" w:rsidR="00000000" w:rsidRPr="00000000">
        <w:rPr>
          <w:color w:val="001900"/>
          <w:sz w:val="2"/>
          <w:szCs w:val="2"/>
          <w:rtl w:val="0"/>
        </w:rPr>
        <w:t xml:space="preserve">h</w:t>
      </w:r>
      <w:r w:rsidDel="00000000" w:rsidR="00000000" w:rsidRPr="00000000">
        <w:rPr>
          <w:color w:val="000f00"/>
          <w:sz w:val="2"/>
          <w:szCs w:val="2"/>
          <w:rtl w:val="0"/>
        </w:rPr>
        <w:t xml:space="preserve">e</w:t>
      </w:r>
      <w:r w:rsidDel="00000000" w:rsidR="00000000" w:rsidRPr="00000000">
        <w:rPr>
          <w:color w:val="080808"/>
          <w:sz w:val="2"/>
          <w:szCs w:val="2"/>
          <w:rtl w:val="0"/>
        </w:rPr>
        <w:t xml:space="preserve">ster United in 2</w:t>
      </w:r>
      <w:r w:rsidDel="00000000" w:rsidR="00000000" w:rsidRPr="00000000">
        <w:rPr>
          <w:color w:val="16001a"/>
          <w:sz w:val="2"/>
          <w:szCs w:val="2"/>
          <w:rtl w:val="0"/>
        </w:rPr>
        <w:t xml:space="preserve">0</w:t>
      </w:r>
      <w:r w:rsidDel="00000000" w:rsidR="00000000" w:rsidRPr="00000000">
        <w:rPr>
          <w:color w:val="150018"/>
          <w:sz w:val="2"/>
          <w:szCs w:val="2"/>
          <w:rtl w:val="0"/>
        </w:rPr>
        <w:t xml:space="preserve">0</w:t>
      </w:r>
      <w:r w:rsidDel="00000000" w:rsidR="00000000" w:rsidRPr="00000000">
        <w:rPr>
          <w:color w:val="120114"/>
          <w:sz w:val="2"/>
          <w:szCs w:val="2"/>
          <w:rtl w:val="0"/>
        </w:rPr>
        <w:t xml:space="preserve">3</w:t>
      </w:r>
      <w:r w:rsidDel="00000000" w:rsidR="00000000" w:rsidRPr="00000000">
        <w:rPr>
          <w:color w:val="0c050d"/>
          <w:sz w:val="2"/>
          <w:szCs w:val="2"/>
          <w:rtl w:val="0"/>
        </w:rPr>
        <w:t xml:space="preserve">,</w:t>
      </w:r>
      <w:r w:rsidDel="00000000" w:rsidR="00000000" w:rsidRPr="00000000">
        <w:rPr>
          <w:color w:val="070906"/>
          <w:sz w:val="2"/>
          <w:szCs w:val="2"/>
          <w:rtl w:val="0"/>
        </w:rPr>
        <w:t xml:space="preserve"> </w:t>
      </w:r>
      <w:r w:rsidDel="00000000" w:rsidR="00000000" w:rsidRPr="00000000">
        <w:rPr>
          <w:color w:val="000e00"/>
          <w:sz w:val="2"/>
          <w:szCs w:val="2"/>
          <w:rtl w:val="0"/>
        </w:rPr>
        <w:t xml:space="preserve">t</w:t>
      </w:r>
      <w:r w:rsidDel="00000000" w:rsidR="00000000" w:rsidRPr="00000000">
        <w:rPr>
          <w:color w:val="001500"/>
          <w:sz w:val="2"/>
          <w:szCs w:val="2"/>
          <w:rtl w:val="0"/>
        </w:rPr>
        <w:t xml:space="preserve">h</w:t>
      </w:r>
      <w:r w:rsidDel="00000000" w:rsidR="00000000" w:rsidRPr="00000000">
        <w:rPr>
          <w:color w:val="001b00"/>
          <w:sz w:val="2"/>
          <w:szCs w:val="2"/>
          <w:rtl w:val="0"/>
        </w:rPr>
        <w:t xml:space="preserve">e</w:t>
      </w:r>
      <w:r w:rsidDel="00000000" w:rsidR="00000000" w:rsidRPr="00000000">
        <w:rPr>
          <w:color w:val="002700"/>
          <w:sz w:val="2"/>
          <w:szCs w:val="2"/>
          <w:rtl w:val="0"/>
        </w:rPr>
        <w:t xml:space="preserve"> </w:t>
      </w:r>
      <w:r w:rsidDel="00000000" w:rsidR="00000000" w:rsidRPr="00000000">
        <w:rPr>
          <w:color w:val="003d00"/>
          <w:sz w:val="2"/>
          <w:szCs w:val="2"/>
          <w:rtl w:val="0"/>
        </w:rPr>
        <w:t xml:space="preserve">m</w:t>
      </w:r>
      <w:r w:rsidDel="00000000" w:rsidR="00000000" w:rsidRPr="00000000">
        <w:rPr>
          <w:color w:val="035b00"/>
          <w:sz w:val="2"/>
          <w:szCs w:val="2"/>
          <w:rtl w:val="0"/>
        </w:rPr>
        <w:t xml:space="preserve">a</w:t>
      </w:r>
      <w:r w:rsidDel="00000000" w:rsidR="00000000" w:rsidRPr="00000000">
        <w:rPr>
          <w:color w:val="147804"/>
          <w:sz w:val="2"/>
          <w:szCs w:val="2"/>
          <w:rtl w:val="0"/>
        </w:rPr>
        <w:t xml:space="preserve">n</w:t>
      </w:r>
      <w:r w:rsidDel="00000000" w:rsidR="00000000" w:rsidRPr="00000000">
        <w:rPr>
          <w:color w:val="1c8d0a"/>
          <w:sz w:val="2"/>
          <w:szCs w:val="2"/>
          <w:rtl w:val="0"/>
        </w:rPr>
        <w:t xml:space="preserve">a</w:t>
      </w:r>
      <w:r w:rsidDel="00000000" w:rsidR="00000000" w:rsidRPr="00000000">
        <w:rPr>
          <w:color w:val="1b9409"/>
          <w:sz w:val="2"/>
          <w:szCs w:val="2"/>
          <w:rtl w:val="0"/>
        </w:rPr>
        <w:t xml:space="preserve">g</w:t>
      </w:r>
      <w:r w:rsidDel="00000000" w:rsidR="00000000" w:rsidRPr="00000000">
        <w:rPr>
          <w:color w:val="159502"/>
          <w:sz w:val="2"/>
          <w:szCs w:val="2"/>
          <w:rtl w:val="0"/>
        </w:rPr>
        <w:t xml:space="preserve">e</w:t>
      </w:r>
      <w:r w:rsidDel="00000000" w:rsidR="00000000" w:rsidRPr="00000000">
        <w:rPr>
          <w:color w:val="109200"/>
          <w:sz w:val="2"/>
          <w:szCs w:val="2"/>
          <w:rtl w:val="0"/>
        </w:rPr>
        <w:t xml:space="preserve">r</w:t>
      </w:r>
      <w:r w:rsidDel="00000000" w:rsidR="00000000" w:rsidRPr="00000000">
        <w:rPr>
          <w:color w:val="097000"/>
          <w:sz w:val="2"/>
          <w:szCs w:val="2"/>
          <w:rtl w:val="0"/>
        </w:rPr>
        <w:t xml:space="preserve"> of the English </w:t>
      </w:r>
      <w:r w:rsidDel="00000000" w:rsidR="00000000" w:rsidRPr="00000000">
        <w:rPr>
          <w:color w:val="007a00"/>
          <w:sz w:val="2"/>
          <w:szCs w:val="2"/>
          <w:rtl w:val="0"/>
        </w:rPr>
        <w:t xml:space="preserve">c</w:t>
      </w:r>
      <w:r w:rsidDel="00000000" w:rsidR="00000000" w:rsidRPr="00000000">
        <w:rPr>
          <w:color w:val="008900"/>
          <w:sz w:val="2"/>
          <w:szCs w:val="2"/>
          <w:rtl w:val="0"/>
        </w:rPr>
        <w:t xml:space="preserve">l</w:t>
      </w:r>
      <w:r w:rsidDel="00000000" w:rsidR="00000000" w:rsidRPr="00000000">
        <w:rPr>
          <w:color w:val="03a100"/>
          <w:sz w:val="2"/>
          <w:szCs w:val="2"/>
          <w:rtl w:val="0"/>
        </w:rPr>
        <w:t xml:space="preserve">u</w:t>
      </w:r>
      <w:r w:rsidDel="00000000" w:rsidR="00000000" w:rsidRPr="00000000">
        <w:rPr>
          <w:color w:val="1bb904"/>
          <w:sz w:val="2"/>
          <w:szCs w:val="2"/>
          <w:rtl w:val="0"/>
        </w:rPr>
        <w:t xml:space="preserve">b</w:t>
      </w:r>
      <w:r w:rsidDel="00000000" w:rsidR="00000000" w:rsidRPr="00000000">
        <w:rPr>
          <w:color w:val="2ac813"/>
          <w:sz w:val="2"/>
          <w:szCs w:val="2"/>
          <w:rtl w:val="0"/>
        </w:rPr>
        <w:t xml:space="preserve"> </w:t>
      </w:r>
      <w:r w:rsidDel="00000000" w:rsidR="00000000" w:rsidRPr="00000000">
        <w:rPr>
          <w:color w:val="2ecc17"/>
          <w:sz w:val="2"/>
          <w:szCs w:val="2"/>
          <w:rtl w:val="0"/>
        </w:rPr>
        <w:t xml:space="preserve">S</w:t>
      </w:r>
      <w:r w:rsidDel="00000000" w:rsidR="00000000" w:rsidRPr="00000000">
        <w:rPr>
          <w:color w:val="2cca15"/>
          <w:sz w:val="2"/>
          <w:szCs w:val="2"/>
          <w:rtl w:val="0"/>
        </w:rPr>
        <w:t xml:space="preserve">i</w:t>
      </w:r>
      <w:r w:rsidDel="00000000" w:rsidR="00000000" w:rsidRPr="00000000">
        <w:rPr>
          <w:color w:val="28c611"/>
          <w:sz w:val="2"/>
          <w:szCs w:val="2"/>
          <w:rtl w:val="0"/>
        </w:rPr>
        <w:t xml:space="preserve">r</w:t>
      </w:r>
      <w:r w:rsidDel="00000000" w:rsidR="00000000" w:rsidRPr="00000000">
        <w:rPr>
          <w:color w:val="3ad823"/>
          <w:sz w:val="2"/>
          <w:szCs w:val="2"/>
          <w:rtl w:val="0"/>
        </w:rPr>
        <w:t xml:space="preserve"> Alex Ferguson was impressed by his performance and brought him </w:t>
      </w:r>
      <w:r w:rsidDel="00000000" w:rsidR="00000000" w:rsidRPr="00000000">
        <w:rPr>
          <w:color w:val="19b702"/>
          <w:sz w:val="2"/>
          <w:szCs w:val="2"/>
          <w:rtl w:val="0"/>
        </w:rPr>
        <w:t xml:space="preserve">t</w:t>
      </w:r>
      <w:r w:rsidDel="00000000" w:rsidR="00000000" w:rsidRPr="00000000">
        <w:rPr>
          <w:color w:val="29c712"/>
          <w:sz w:val="2"/>
          <w:szCs w:val="2"/>
          <w:rtl w:val="0"/>
        </w:rPr>
        <w:t xml:space="preserve">o</w:t>
      </w:r>
      <w:r w:rsidDel="00000000" w:rsidR="00000000" w:rsidRPr="00000000">
        <w:rPr>
          <w:color w:val="3fdd28"/>
          <w:sz w:val="2"/>
          <w:szCs w:val="2"/>
          <w:rtl w:val="0"/>
        </w:rPr>
        <w:t xml:space="preserve"> </w:t>
      </w:r>
      <w:r w:rsidDel="00000000" w:rsidR="00000000" w:rsidRPr="00000000">
        <w:rPr>
          <w:color w:val="4be934"/>
          <w:sz w:val="2"/>
          <w:szCs w:val="2"/>
          <w:rtl w:val="0"/>
        </w:rPr>
        <w:t xml:space="preserve">t</w:t>
      </w:r>
      <w:r w:rsidDel="00000000" w:rsidR="00000000" w:rsidRPr="00000000">
        <w:rPr>
          <w:color w:val="41df2a"/>
          <w:sz w:val="2"/>
          <w:szCs w:val="2"/>
          <w:rtl w:val="0"/>
        </w:rPr>
        <w:t xml:space="preserve">h</w:t>
      </w:r>
      <w:r w:rsidDel="00000000" w:rsidR="00000000" w:rsidRPr="00000000">
        <w:rPr>
          <w:color w:val="25c30e"/>
          <w:sz w:val="2"/>
          <w:szCs w:val="2"/>
          <w:rtl w:val="0"/>
        </w:rPr>
        <w:t xml:space="preserve">e</w:t>
      </w:r>
      <w:r w:rsidDel="00000000" w:rsidR="00000000" w:rsidRPr="00000000">
        <w:rPr>
          <w:color w:val="02a000"/>
          <w:sz w:val="2"/>
          <w:szCs w:val="2"/>
          <w:rtl w:val="0"/>
        </w:rPr>
        <w:t xml:space="preserve"> </w:t>
      </w:r>
      <w:r w:rsidDel="00000000" w:rsidR="00000000" w:rsidRPr="00000000">
        <w:rPr>
          <w:color w:val="008800"/>
          <w:sz w:val="2"/>
          <w:szCs w:val="2"/>
          <w:rtl w:val="0"/>
        </w:rPr>
        <w:t xml:space="preserve">c</w:t>
      </w:r>
      <w:r w:rsidDel="00000000" w:rsidR="00000000" w:rsidRPr="00000000">
        <w:rPr>
          <w:color w:val="023f00"/>
          <w:sz w:val="2"/>
          <w:szCs w:val="2"/>
          <w:rtl w:val="0"/>
        </w:rPr>
        <w:t xml:space="preserve">l</w:t>
      </w:r>
      <w:r w:rsidDel="00000000" w:rsidR="00000000" w:rsidRPr="00000000">
        <w:rPr>
          <w:color w:val="003300"/>
          <w:sz w:val="2"/>
          <w:szCs w:val="2"/>
          <w:rtl w:val="0"/>
        </w:rPr>
        <w:t xml:space="preserve">u</w:t>
      </w:r>
      <w:r w:rsidDel="00000000" w:rsidR="00000000" w:rsidRPr="00000000">
        <w:rPr>
          <w:color w:val="002100"/>
          <w:sz w:val="2"/>
          <w:szCs w:val="2"/>
          <w:rtl w:val="0"/>
        </w:rPr>
        <w:t xml:space="preserve">b</w:t>
      </w:r>
      <w:r w:rsidDel="00000000" w:rsidR="00000000" w:rsidRPr="00000000">
        <w:rPr>
          <w:color w:val="001300"/>
          <w:sz w:val="2"/>
          <w:szCs w:val="2"/>
          <w:rtl w:val="0"/>
        </w:rPr>
        <w:t xml:space="preserve"> </w:t>
      </w:r>
      <w:r w:rsidDel="00000000" w:rsidR="00000000" w:rsidRPr="00000000">
        <w:rPr>
          <w:color w:val="000e00"/>
          <w:sz w:val="2"/>
          <w:szCs w:val="2"/>
          <w:rtl w:val="0"/>
        </w:rPr>
        <w:t xml:space="preserve">i</w:t>
      </w:r>
      <w:r w:rsidDel="00000000" w:rsidR="00000000" w:rsidRPr="00000000">
        <w:rPr>
          <w:color w:val="000d00"/>
          <w:sz w:val="2"/>
          <w:szCs w:val="2"/>
          <w:rtl w:val="0"/>
        </w:rPr>
        <w:t xml:space="preserve">n</w:t>
      </w:r>
      <w:r w:rsidDel="00000000" w:rsidR="00000000" w:rsidRPr="00000000">
        <w:rPr>
          <w:color w:val="0e130d"/>
          <w:sz w:val="2"/>
          <w:szCs w:val="2"/>
          <w:rtl w:val="0"/>
        </w:rPr>
        <w:t xml:space="preserve"> </w:t>
      </w:r>
      <w:r w:rsidDel="00000000" w:rsidR="00000000" w:rsidRPr="00000000">
        <w:rPr>
          <w:color w:val="201621"/>
          <w:sz w:val="2"/>
          <w:szCs w:val="2"/>
          <w:rtl w:val="0"/>
        </w:rPr>
        <w:t xml:space="preserve">t</w:t>
      </w:r>
      <w:r w:rsidDel="00000000" w:rsidR="00000000" w:rsidRPr="00000000">
        <w:rPr>
          <w:color w:val="16001a"/>
          <w:sz w:val="2"/>
          <w:szCs w:val="2"/>
          <w:rtl w:val="0"/>
        </w:rPr>
        <w:t xml:space="preserve">h</w:t>
      </w:r>
      <w:r w:rsidDel="00000000" w:rsidR="00000000" w:rsidRPr="00000000">
        <w:rPr>
          <w:color w:val="1e0024"/>
          <w:sz w:val="2"/>
          <w:szCs w:val="2"/>
          <w:rtl w:val="0"/>
        </w:rPr>
        <w:t xml:space="preserve">e</w:t>
      </w:r>
      <w:r w:rsidDel="00000000" w:rsidR="00000000" w:rsidRPr="00000000">
        <w:rPr>
          <w:color w:val="27002f"/>
          <w:sz w:val="2"/>
          <w:szCs w:val="2"/>
          <w:rtl w:val="0"/>
        </w:rPr>
        <w:t xml:space="preserve"> </w:t>
      </w:r>
      <w:r w:rsidDel="00000000" w:rsidR="00000000" w:rsidRPr="00000000">
        <w:rPr>
          <w:color w:val="2e0038"/>
          <w:sz w:val="2"/>
          <w:szCs w:val="2"/>
          <w:rtl w:val="0"/>
        </w:rPr>
        <w:t xml:space="preserve">s</w:t>
      </w:r>
      <w:r w:rsidDel="00000000" w:rsidR="00000000" w:rsidRPr="00000000">
        <w:rPr>
          <w:color w:val="33003f"/>
          <w:sz w:val="2"/>
          <w:szCs w:val="2"/>
          <w:rtl w:val="0"/>
        </w:rPr>
        <w:t xml:space="preserve">a</w:t>
      </w:r>
      <w:r w:rsidDel="00000000" w:rsidR="00000000" w:rsidRPr="00000000">
        <w:rPr>
          <w:color w:val="390046"/>
          <w:sz w:val="2"/>
          <w:szCs w:val="2"/>
          <w:rtl w:val="0"/>
        </w:rPr>
        <w:t xml:space="preserve">m</w:t>
      </w:r>
      <w:r w:rsidDel="00000000" w:rsidR="00000000" w:rsidRPr="00000000">
        <w:rPr>
          <w:color w:val="3c004a"/>
          <w:sz w:val="2"/>
          <w:szCs w:val="2"/>
          <w:rtl w:val="0"/>
        </w:rPr>
        <w:t xml:space="preserve">e</w:t>
      </w:r>
      <w:r w:rsidDel="00000000" w:rsidR="00000000" w:rsidRPr="00000000">
        <w:rPr>
          <w:color w:val="3d004b"/>
          <w:sz w:val="2"/>
          <w:szCs w:val="2"/>
          <w:rtl w:val="0"/>
        </w:rPr>
        <w:t xml:space="preserve"> </w:t>
      </w:r>
      <w:r w:rsidDel="00000000" w:rsidR="00000000" w:rsidRPr="00000000">
        <w:rPr>
          <w:color w:val="080808"/>
          <w:sz w:val="2"/>
          <w:szCs w:val="2"/>
          <w:rtl w:val="0"/>
        </w:rPr>
        <w:t xml:space="preserve">year In his first season at Manchester United Ronaldo scored three goals in the league he scored 84 goals for th</w:t>
      </w:r>
      <w:r w:rsidDel="00000000" w:rsidR="00000000" w:rsidRPr="00000000">
        <w:rPr>
          <w:color w:val="120114"/>
          <w:sz w:val="2"/>
          <w:szCs w:val="2"/>
          <w:rtl w:val="0"/>
        </w:rPr>
        <w:t xml:space="preserve">e club in 196 le</w:t>
      </w:r>
      <w:r w:rsidDel="00000000" w:rsidR="00000000" w:rsidRPr="00000000">
        <w:rPr>
          <w:color w:val="080808"/>
          <w:sz w:val="2"/>
          <w:szCs w:val="2"/>
          <w:rtl w:val="0"/>
        </w:rPr>
        <w:t xml:space="preserve">ague games and became on</w:t>
      </w:r>
      <w:r w:rsidDel="00000000" w:rsidR="00000000" w:rsidRPr="00000000">
        <w:rPr>
          <w:color w:val="010101"/>
          <w:sz w:val="2"/>
          <w:szCs w:val="2"/>
          <w:rtl w:val="0"/>
        </w:rPr>
        <w:t xml:space="preserve">e</w:t>
      </w:r>
      <w:r w:rsidDel="00000000" w:rsidR="00000000" w:rsidRPr="00000000">
        <w:rPr>
          <w:color w:val="212121"/>
          <w:sz w:val="2"/>
          <w:szCs w:val="2"/>
          <w:rtl w:val="0"/>
        </w:rPr>
        <w:t xml:space="preserve"> </w:t>
      </w:r>
      <w:r w:rsidDel="00000000" w:rsidR="00000000" w:rsidRPr="00000000">
        <w:rPr>
          <w:color w:val="151515"/>
          <w:sz w:val="2"/>
          <w:szCs w:val="2"/>
          <w:rtl w:val="0"/>
        </w:rPr>
        <w:t xml:space="preserve">o</w:t>
      </w:r>
      <w:r w:rsidDel="00000000" w:rsidR="00000000" w:rsidRPr="00000000">
        <w:rPr>
          <w:color w:val="030303"/>
          <w:sz w:val="2"/>
          <w:szCs w:val="2"/>
          <w:rtl w:val="0"/>
        </w:rPr>
        <w:t xml:space="preserve">f</w:t>
      </w:r>
      <w:r w:rsidDel="00000000" w:rsidR="00000000" w:rsidRPr="00000000">
        <w:rPr>
          <w:color w:val="585858"/>
          <w:sz w:val="2"/>
          <w:szCs w:val="2"/>
          <w:rtl w:val="0"/>
        </w:rPr>
        <w:t xml:space="preserve"> </w:t>
      </w:r>
      <w:r w:rsidDel="00000000" w:rsidR="00000000" w:rsidRPr="00000000">
        <w:rPr>
          <w:color w:val="e4e4e4"/>
          <w:sz w:val="2"/>
          <w:szCs w:val="2"/>
          <w:rtl w:val="0"/>
        </w:rPr>
        <w:t xml:space="preserve">t</w:t>
      </w:r>
      <w:r w:rsidDel="00000000" w:rsidR="00000000" w:rsidRPr="00000000">
        <w:rPr>
          <w:color w:val="ffffff"/>
          <w:sz w:val="2"/>
          <w:szCs w:val="2"/>
          <w:rtl w:val="0"/>
        </w:rPr>
        <w:t xml:space="preserve">h</w:t>
      </w:r>
      <w:r w:rsidDel="00000000" w:rsidR="00000000" w:rsidRPr="00000000">
        <w:rPr>
          <w:color w:val="dddddd"/>
          <w:sz w:val="2"/>
          <w:szCs w:val="2"/>
          <w:rtl w:val="0"/>
        </w:rPr>
        <w:t xml:space="preserve">e</w:t>
      </w:r>
      <w:r w:rsidDel="00000000" w:rsidR="00000000" w:rsidRPr="00000000">
        <w:rPr>
          <w:color w:val="f8f8f8"/>
          <w:sz w:val="2"/>
          <w:szCs w:val="2"/>
          <w:rtl w:val="0"/>
        </w:rPr>
        <w:t xml:space="preserve"> best players in the world</w:t>
      </w:r>
      <w:r w:rsidDel="00000000" w:rsidR="00000000" w:rsidRPr="00000000">
        <w:rPr>
          <w:sz w:val="16"/>
          <w:szCs w:val="16"/>
          <w:rtl w:val="0"/>
        </w:rPr>
        <w:br w:type="textWrapping"/>
      </w:r>
      <w:r w:rsidDel="00000000" w:rsidR="00000000" w:rsidRPr="00000000">
        <w:rPr>
          <w:color w:val="dddddd"/>
          <w:sz w:val="2"/>
          <w:szCs w:val="2"/>
          <w:rtl w:val="0"/>
        </w:rPr>
        <w:t xml:space="preserve"> </w:t>
      </w:r>
      <w:r w:rsidDel="00000000" w:rsidR="00000000" w:rsidRPr="00000000">
        <w:rPr>
          <w:color w:val="ffffff"/>
          <w:sz w:val="2"/>
          <w:szCs w:val="2"/>
          <w:rtl w:val="0"/>
        </w:rPr>
        <w:t xml:space="preserve">A</w:t>
      </w:r>
      <w:r w:rsidDel="00000000" w:rsidR="00000000" w:rsidRPr="00000000">
        <w:rPr>
          <w:color w:val="e4e4e4"/>
          <w:sz w:val="2"/>
          <w:szCs w:val="2"/>
          <w:rtl w:val="0"/>
        </w:rPr>
        <w:t xml:space="preserve">t</w:t>
      </w:r>
      <w:r w:rsidDel="00000000" w:rsidR="00000000" w:rsidRPr="00000000">
        <w:rPr>
          <w:color w:val="585858"/>
          <w:sz w:val="2"/>
          <w:szCs w:val="2"/>
          <w:rtl w:val="0"/>
        </w:rPr>
        <w:t xml:space="preserve"> </w:t>
      </w:r>
      <w:r w:rsidDel="00000000" w:rsidR="00000000" w:rsidRPr="00000000">
        <w:rPr>
          <w:color w:val="030303"/>
          <w:sz w:val="2"/>
          <w:szCs w:val="2"/>
          <w:rtl w:val="0"/>
        </w:rPr>
        <w:t xml:space="preserve">t</w:t>
      </w:r>
      <w:r w:rsidDel="00000000" w:rsidR="00000000" w:rsidRPr="00000000">
        <w:rPr>
          <w:color w:val="151515"/>
          <w:sz w:val="2"/>
          <w:szCs w:val="2"/>
          <w:rtl w:val="0"/>
        </w:rPr>
        <w:t xml:space="preserve">h</w:t>
      </w:r>
      <w:r w:rsidDel="00000000" w:rsidR="00000000" w:rsidRPr="00000000">
        <w:rPr>
          <w:color w:val="212121"/>
          <w:sz w:val="2"/>
          <w:szCs w:val="2"/>
          <w:rtl w:val="0"/>
        </w:rPr>
        <w:t xml:space="preserve">e</w:t>
      </w:r>
      <w:r w:rsidDel="00000000" w:rsidR="00000000" w:rsidRPr="00000000">
        <w:rPr>
          <w:color w:val="010101"/>
          <w:sz w:val="2"/>
          <w:szCs w:val="2"/>
          <w:rtl w:val="0"/>
        </w:rPr>
        <w:t xml:space="preserve"> </w:t>
      </w:r>
      <w:r w:rsidDel="00000000" w:rsidR="00000000" w:rsidRPr="00000000">
        <w:rPr>
          <w:color w:val="080808"/>
          <w:sz w:val="2"/>
          <w:szCs w:val="2"/>
          <w:rtl w:val="0"/>
        </w:rPr>
        <w:t xml:space="preserve">2006 World Cup Cristiano</w:t>
      </w:r>
      <w:r w:rsidDel="00000000" w:rsidR="00000000" w:rsidRPr="00000000">
        <w:rPr>
          <w:color w:val="097000"/>
          <w:sz w:val="2"/>
          <w:szCs w:val="2"/>
          <w:rtl w:val="0"/>
        </w:rPr>
        <w:t xml:space="preserve"> Ronaldo was an integral part of</w:t>
      </w:r>
      <w:r w:rsidDel="00000000" w:rsidR="00000000" w:rsidRPr="00000000">
        <w:rPr>
          <w:color w:val="00801f"/>
          <w:sz w:val="2"/>
          <w:szCs w:val="2"/>
          <w:rtl w:val="0"/>
        </w:rPr>
        <w:t xml:space="preserve"> </w:t>
      </w:r>
      <w:r w:rsidDel="00000000" w:rsidR="00000000" w:rsidRPr="00000000">
        <w:rPr>
          <w:color w:val="007f1f"/>
          <w:sz w:val="2"/>
          <w:szCs w:val="2"/>
          <w:rtl w:val="0"/>
        </w:rPr>
        <w:t xml:space="preserve">t</w:t>
      </w:r>
      <w:r w:rsidDel="00000000" w:rsidR="00000000" w:rsidRPr="00000000">
        <w:rPr>
          <w:color w:val="007e1f"/>
          <w:sz w:val="2"/>
          <w:szCs w:val="2"/>
          <w:rtl w:val="0"/>
        </w:rPr>
        <w:t xml:space="preserve">h</w:t>
      </w:r>
      <w:r w:rsidDel="00000000" w:rsidR="00000000" w:rsidRPr="00000000">
        <w:rPr>
          <w:color w:val="007b1f"/>
          <w:sz w:val="2"/>
          <w:szCs w:val="2"/>
          <w:rtl w:val="0"/>
        </w:rPr>
        <w:t xml:space="preserve">e</w:t>
      </w:r>
      <w:r w:rsidDel="00000000" w:rsidR="00000000" w:rsidRPr="00000000">
        <w:rPr>
          <w:color w:val="00781f"/>
          <w:sz w:val="2"/>
          <w:szCs w:val="2"/>
          <w:rtl w:val="0"/>
        </w:rPr>
        <w:t xml:space="preserve"> </w:t>
      </w:r>
      <w:r w:rsidDel="00000000" w:rsidR="00000000" w:rsidRPr="00000000">
        <w:rPr>
          <w:color w:val="00741f"/>
          <w:sz w:val="2"/>
          <w:szCs w:val="2"/>
          <w:rtl w:val="0"/>
        </w:rPr>
        <w:t xml:space="preserve">P</w:t>
      </w:r>
      <w:r w:rsidDel="00000000" w:rsidR="00000000" w:rsidRPr="00000000">
        <w:rPr>
          <w:color w:val="00701f"/>
          <w:sz w:val="2"/>
          <w:szCs w:val="2"/>
          <w:rtl w:val="0"/>
        </w:rPr>
        <w:t xml:space="preserve">o</w:t>
      </w:r>
      <w:r w:rsidDel="00000000" w:rsidR="00000000" w:rsidRPr="00000000">
        <w:rPr>
          <w:color w:val="046c1f"/>
          <w:sz w:val="2"/>
          <w:szCs w:val="2"/>
          <w:rtl w:val="0"/>
        </w:rPr>
        <w:t xml:space="preserve">r</w:t>
      </w:r>
      <w:r w:rsidDel="00000000" w:rsidR="00000000" w:rsidRPr="00000000">
        <w:rPr>
          <w:color w:val="0f6921"/>
          <w:sz w:val="2"/>
          <w:szCs w:val="2"/>
          <w:rtl w:val="0"/>
        </w:rPr>
        <w:t xml:space="preserve">t</w:t>
      </w:r>
      <w:r w:rsidDel="00000000" w:rsidR="00000000" w:rsidRPr="00000000">
        <w:rPr>
          <w:color w:val="1c6925"/>
          <w:sz w:val="2"/>
          <w:szCs w:val="2"/>
          <w:rtl w:val="0"/>
        </w:rPr>
        <w:t xml:space="preserve">u</w:t>
      </w:r>
      <w:r w:rsidDel="00000000" w:rsidR="00000000" w:rsidRPr="00000000">
        <w:rPr>
          <w:color w:val="256727"/>
          <w:sz w:val="2"/>
          <w:szCs w:val="2"/>
          <w:rtl w:val="0"/>
        </w:rPr>
        <w:t xml:space="preserve">g</w:t>
      </w:r>
      <w:r w:rsidDel="00000000" w:rsidR="00000000" w:rsidRPr="00000000">
        <w:rPr>
          <w:color w:val="295f23"/>
          <w:sz w:val="2"/>
          <w:szCs w:val="2"/>
          <w:rtl w:val="0"/>
        </w:rPr>
        <w:t xml:space="preserve">u</w:t>
      </w:r>
      <w:r w:rsidDel="00000000" w:rsidR="00000000" w:rsidRPr="00000000">
        <w:rPr>
          <w:color w:val="204d14"/>
          <w:sz w:val="2"/>
          <w:szCs w:val="2"/>
          <w:rtl w:val="0"/>
        </w:rPr>
        <w:t xml:space="preserve">e</w:t>
      </w:r>
      <w:r w:rsidDel="00000000" w:rsidR="00000000" w:rsidRPr="00000000">
        <w:rPr>
          <w:color w:val="0d3200"/>
          <w:sz w:val="2"/>
          <w:szCs w:val="2"/>
          <w:rtl w:val="0"/>
        </w:rPr>
        <w:t xml:space="preserve">s</w:t>
      </w:r>
      <w:r w:rsidDel="00000000" w:rsidR="00000000" w:rsidRPr="00000000">
        <w:rPr>
          <w:color w:val="001900"/>
          <w:sz w:val="2"/>
          <w:szCs w:val="2"/>
          <w:rtl w:val="0"/>
        </w:rPr>
        <w:t xml:space="preserve">e</w:t>
      </w:r>
      <w:r w:rsidDel="00000000" w:rsidR="00000000" w:rsidRPr="00000000">
        <w:rPr>
          <w:color w:val="000f00"/>
          <w:sz w:val="2"/>
          <w:szCs w:val="2"/>
          <w:rtl w:val="0"/>
        </w:rPr>
        <w:t xml:space="preserve"> </w:t>
      </w:r>
      <w:r w:rsidDel="00000000" w:rsidR="00000000" w:rsidRPr="00000000">
        <w:rPr>
          <w:color w:val="080808"/>
          <w:sz w:val="2"/>
          <w:szCs w:val="2"/>
          <w:rtl w:val="0"/>
        </w:rPr>
        <w:t xml:space="preserve">national team as</w:t>
      </w:r>
      <w:r w:rsidDel="00000000" w:rsidR="00000000" w:rsidRPr="00000000">
        <w:rPr>
          <w:color w:val="16001a"/>
          <w:sz w:val="2"/>
          <w:szCs w:val="2"/>
          <w:rtl w:val="0"/>
        </w:rPr>
        <w:t xml:space="preserve"> </w:t>
      </w:r>
      <w:r w:rsidDel="00000000" w:rsidR="00000000" w:rsidRPr="00000000">
        <w:rPr>
          <w:color w:val="150018"/>
          <w:sz w:val="2"/>
          <w:szCs w:val="2"/>
          <w:rtl w:val="0"/>
        </w:rPr>
        <w:t xml:space="preserve">t</w:t>
      </w:r>
      <w:r w:rsidDel="00000000" w:rsidR="00000000" w:rsidRPr="00000000">
        <w:rPr>
          <w:color w:val="120114"/>
          <w:sz w:val="2"/>
          <w:szCs w:val="2"/>
          <w:rtl w:val="0"/>
        </w:rPr>
        <w:t xml:space="preserve">h</w:t>
      </w:r>
      <w:r w:rsidDel="00000000" w:rsidR="00000000" w:rsidRPr="00000000">
        <w:rPr>
          <w:color w:val="0c050d"/>
          <w:sz w:val="2"/>
          <w:szCs w:val="2"/>
          <w:rtl w:val="0"/>
        </w:rPr>
        <w:t xml:space="preserve">e</w:t>
      </w:r>
      <w:r w:rsidDel="00000000" w:rsidR="00000000" w:rsidRPr="00000000">
        <w:rPr>
          <w:color w:val="070906"/>
          <w:sz w:val="2"/>
          <w:szCs w:val="2"/>
          <w:rtl w:val="0"/>
        </w:rPr>
        <w:t xml:space="preserve">y</w:t>
      </w:r>
      <w:r w:rsidDel="00000000" w:rsidR="00000000" w:rsidRPr="00000000">
        <w:rPr>
          <w:color w:val="000e00"/>
          <w:sz w:val="2"/>
          <w:szCs w:val="2"/>
          <w:rtl w:val="0"/>
        </w:rPr>
        <w:t xml:space="preserve"> </w:t>
      </w:r>
      <w:r w:rsidDel="00000000" w:rsidR="00000000" w:rsidRPr="00000000">
        <w:rPr>
          <w:color w:val="001500"/>
          <w:sz w:val="2"/>
          <w:szCs w:val="2"/>
          <w:rtl w:val="0"/>
        </w:rPr>
        <w:t xml:space="preserve">r</w:t>
      </w:r>
      <w:r w:rsidDel="00000000" w:rsidR="00000000" w:rsidRPr="00000000">
        <w:rPr>
          <w:color w:val="001b00"/>
          <w:sz w:val="2"/>
          <w:szCs w:val="2"/>
          <w:rtl w:val="0"/>
        </w:rPr>
        <w:t xml:space="preserve">e</w:t>
      </w:r>
      <w:r w:rsidDel="00000000" w:rsidR="00000000" w:rsidRPr="00000000">
        <w:rPr>
          <w:color w:val="002700"/>
          <w:sz w:val="2"/>
          <w:szCs w:val="2"/>
          <w:rtl w:val="0"/>
        </w:rPr>
        <w:t xml:space="preserve">a</w:t>
      </w:r>
      <w:r w:rsidDel="00000000" w:rsidR="00000000" w:rsidRPr="00000000">
        <w:rPr>
          <w:color w:val="003d00"/>
          <w:sz w:val="2"/>
          <w:szCs w:val="2"/>
          <w:rtl w:val="0"/>
        </w:rPr>
        <w:t xml:space="preserve">c</w:t>
      </w:r>
      <w:r w:rsidDel="00000000" w:rsidR="00000000" w:rsidRPr="00000000">
        <w:rPr>
          <w:color w:val="035b00"/>
          <w:sz w:val="2"/>
          <w:szCs w:val="2"/>
          <w:rtl w:val="0"/>
        </w:rPr>
        <w:t xml:space="preserve">h</w:t>
      </w:r>
      <w:r w:rsidDel="00000000" w:rsidR="00000000" w:rsidRPr="00000000">
        <w:rPr>
          <w:color w:val="147804"/>
          <w:sz w:val="2"/>
          <w:szCs w:val="2"/>
          <w:rtl w:val="0"/>
        </w:rPr>
        <w:t xml:space="preserve">e</w:t>
      </w:r>
      <w:r w:rsidDel="00000000" w:rsidR="00000000" w:rsidRPr="00000000">
        <w:rPr>
          <w:color w:val="1c8d0a"/>
          <w:sz w:val="2"/>
          <w:szCs w:val="2"/>
          <w:rtl w:val="0"/>
        </w:rPr>
        <w:t xml:space="preserve">d</w:t>
      </w:r>
      <w:r w:rsidDel="00000000" w:rsidR="00000000" w:rsidRPr="00000000">
        <w:rPr>
          <w:color w:val="1b9409"/>
          <w:sz w:val="2"/>
          <w:szCs w:val="2"/>
          <w:rtl w:val="0"/>
        </w:rPr>
        <w:t xml:space="preserve"> </w:t>
      </w:r>
      <w:r w:rsidDel="00000000" w:rsidR="00000000" w:rsidRPr="00000000">
        <w:rPr>
          <w:color w:val="159502"/>
          <w:sz w:val="2"/>
          <w:szCs w:val="2"/>
          <w:rtl w:val="0"/>
        </w:rPr>
        <w:t xml:space="preserve">t</w:t>
      </w:r>
      <w:r w:rsidDel="00000000" w:rsidR="00000000" w:rsidRPr="00000000">
        <w:rPr>
          <w:color w:val="109200"/>
          <w:sz w:val="2"/>
          <w:szCs w:val="2"/>
          <w:rtl w:val="0"/>
        </w:rPr>
        <w:t xml:space="preserve">h</w:t>
      </w:r>
      <w:r w:rsidDel="00000000" w:rsidR="00000000" w:rsidRPr="00000000">
        <w:rPr>
          <w:color w:val="097000"/>
          <w:sz w:val="2"/>
          <w:szCs w:val="2"/>
          <w:rtl w:val="0"/>
        </w:rPr>
        <w:t xml:space="preserve">e semi-final of </w:t>
      </w:r>
      <w:r w:rsidDel="00000000" w:rsidR="00000000" w:rsidRPr="00000000">
        <w:rPr>
          <w:color w:val="007a00"/>
          <w:sz w:val="2"/>
          <w:szCs w:val="2"/>
          <w:rtl w:val="0"/>
        </w:rPr>
        <w:t xml:space="preserve">t</w:t>
      </w:r>
      <w:r w:rsidDel="00000000" w:rsidR="00000000" w:rsidRPr="00000000">
        <w:rPr>
          <w:color w:val="008900"/>
          <w:sz w:val="2"/>
          <w:szCs w:val="2"/>
          <w:rtl w:val="0"/>
        </w:rPr>
        <w:t xml:space="preserve">h</w:t>
      </w:r>
      <w:r w:rsidDel="00000000" w:rsidR="00000000" w:rsidRPr="00000000">
        <w:rPr>
          <w:color w:val="03a100"/>
          <w:sz w:val="2"/>
          <w:szCs w:val="2"/>
          <w:rtl w:val="0"/>
        </w:rPr>
        <w:t xml:space="preserve">e</w:t>
      </w:r>
      <w:r w:rsidDel="00000000" w:rsidR="00000000" w:rsidRPr="00000000">
        <w:rPr>
          <w:color w:val="1bb904"/>
          <w:sz w:val="2"/>
          <w:szCs w:val="2"/>
          <w:rtl w:val="0"/>
        </w:rPr>
        <w:t xml:space="preserve"> </w:t>
      </w:r>
      <w:r w:rsidDel="00000000" w:rsidR="00000000" w:rsidRPr="00000000">
        <w:rPr>
          <w:color w:val="2ac813"/>
          <w:sz w:val="2"/>
          <w:szCs w:val="2"/>
          <w:rtl w:val="0"/>
        </w:rPr>
        <w:t xml:space="preserve">t</w:t>
      </w:r>
      <w:r w:rsidDel="00000000" w:rsidR="00000000" w:rsidRPr="00000000">
        <w:rPr>
          <w:color w:val="2ecc17"/>
          <w:sz w:val="2"/>
          <w:szCs w:val="2"/>
          <w:rtl w:val="0"/>
        </w:rPr>
        <w:t xml:space="preserve">o</w:t>
      </w:r>
      <w:r w:rsidDel="00000000" w:rsidR="00000000" w:rsidRPr="00000000">
        <w:rPr>
          <w:color w:val="2cca15"/>
          <w:sz w:val="2"/>
          <w:szCs w:val="2"/>
          <w:rtl w:val="0"/>
        </w:rPr>
        <w:t xml:space="preserve">u</w:t>
      </w:r>
      <w:r w:rsidDel="00000000" w:rsidR="00000000" w:rsidRPr="00000000">
        <w:rPr>
          <w:color w:val="28c611"/>
          <w:sz w:val="2"/>
          <w:szCs w:val="2"/>
          <w:rtl w:val="0"/>
        </w:rPr>
        <w:t xml:space="preserve">r</w:t>
      </w:r>
      <w:r w:rsidDel="00000000" w:rsidR="00000000" w:rsidRPr="00000000">
        <w:rPr>
          <w:color w:val="3ad823"/>
          <w:sz w:val="2"/>
          <w:szCs w:val="2"/>
          <w:rtl w:val="0"/>
        </w:rPr>
        <w:t xml:space="preserve">nament the following year he was named the captain of the nation</w:t>
      </w:r>
      <w:r w:rsidDel="00000000" w:rsidR="00000000" w:rsidRPr="00000000">
        <w:rPr>
          <w:color w:val="1dbb06"/>
          <w:sz w:val="2"/>
          <w:szCs w:val="2"/>
          <w:rtl w:val="0"/>
        </w:rPr>
        <w:t xml:space="preserve">a</w:t>
      </w:r>
      <w:r w:rsidDel="00000000" w:rsidR="00000000" w:rsidRPr="00000000">
        <w:rPr>
          <w:color w:val="2bc914"/>
          <w:sz w:val="2"/>
          <w:szCs w:val="2"/>
          <w:rtl w:val="0"/>
        </w:rPr>
        <w:t xml:space="preserve">l</w:t>
      </w:r>
      <w:r w:rsidDel="00000000" w:rsidR="00000000" w:rsidRPr="00000000">
        <w:rPr>
          <w:color w:val="3fdd28"/>
          <w:sz w:val="2"/>
          <w:szCs w:val="2"/>
          <w:rtl w:val="0"/>
        </w:rPr>
        <w:t xml:space="preserve"> </w:t>
      </w:r>
      <w:r w:rsidDel="00000000" w:rsidR="00000000" w:rsidRPr="00000000">
        <w:rPr>
          <w:color w:val="4eec37"/>
          <w:sz w:val="2"/>
          <w:szCs w:val="2"/>
          <w:rtl w:val="0"/>
        </w:rPr>
        <w:t xml:space="preserve">t</w:t>
      </w:r>
      <w:r w:rsidDel="00000000" w:rsidR="00000000" w:rsidRPr="00000000">
        <w:rPr>
          <w:color w:val="50ee39"/>
          <w:sz w:val="2"/>
          <w:szCs w:val="2"/>
          <w:rtl w:val="0"/>
        </w:rPr>
        <w:t xml:space="preserve">e</w:t>
      </w:r>
      <w:r w:rsidDel="00000000" w:rsidR="00000000" w:rsidRPr="00000000">
        <w:rPr>
          <w:color w:val="45e32e"/>
          <w:sz w:val="2"/>
          <w:szCs w:val="2"/>
          <w:rtl w:val="0"/>
        </w:rPr>
        <w:t xml:space="preserve">a</w:t>
      </w:r>
      <w:r w:rsidDel="00000000" w:rsidR="00000000" w:rsidRPr="00000000">
        <w:rPr>
          <w:color w:val="33d11c"/>
          <w:sz w:val="2"/>
          <w:szCs w:val="2"/>
          <w:rtl w:val="0"/>
        </w:rPr>
        <w:t xml:space="preserve">m</w:t>
      </w:r>
      <w:r w:rsidDel="00000000" w:rsidR="00000000" w:rsidRPr="00000000">
        <w:rPr>
          <w:color w:val="27c510"/>
          <w:sz w:val="2"/>
          <w:szCs w:val="2"/>
          <w:rtl w:val="0"/>
        </w:rPr>
        <w:t xml:space="preserve"> </w:t>
      </w:r>
      <w:r w:rsidDel="00000000" w:rsidR="00000000" w:rsidRPr="00000000">
        <w:rPr>
          <w:color w:val="155a0a"/>
          <w:sz w:val="2"/>
          <w:szCs w:val="2"/>
          <w:rtl w:val="0"/>
        </w:rPr>
        <w:t xml:space="preserve">I</w:t>
      </w:r>
      <w:r w:rsidDel="00000000" w:rsidR="00000000" w:rsidRPr="00000000">
        <w:rPr>
          <w:color w:val="084b00"/>
          <w:sz w:val="2"/>
          <w:szCs w:val="2"/>
          <w:rtl w:val="0"/>
        </w:rPr>
        <w:t xml:space="preserve">n</w:t>
      </w:r>
      <w:r w:rsidDel="00000000" w:rsidR="00000000" w:rsidRPr="00000000">
        <w:rPr>
          <w:color w:val="003300"/>
          <w:sz w:val="2"/>
          <w:szCs w:val="2"/>
          <w:rtl w:val="0"/>
        </w:rPr>
        <w:t xml:space="preserve"> </w:t>
      </w:r>
      <w:r w:rsidDel="00000000" w:rsidR="00000000" w:rsidRPr="00000000">
        <w:rPr>
          <w:color w:val="001c00"/>
          <w:sz w:val="2"/>
          <w:szCs w:val="2"/>
          <w:rtl w:val="0"/>
        </w:rPr>
        <w:t xml:space="preserve">2</w:t>
      </w:r>
      <w:r w:rsidDel="00000000" w:rsidR="00000000" w:rsidRPr="00000000">
        <w:rPr>
          <w:color w:val="001200"/>
          <w:sz w:val="2"/>
          <w:szCs w:val="2"/>
          <w:rtl w:val="0"/>
        </w:rPr>
        <w:t xml:space="preserve">0</w:t>
      </w:r>
      <w:r w:rsidDel="00000000" w:rsidR="00000000" w:rsidRPr="00000000">
        <w:rPr>
          <w:color w:val="000d00"/>
          <w:sz w:val="2"/>
          <w:szCs w:val="2"/>
          <w:rtl w:val="0"/>
        </w:rPr>
        <w:t xml:space="preserve">0</w:t>
      </w:r>
      <w:r w:rsidDel="00000000" w:rsidR="00000000" w:rsidRPr="00000000">
        <w:rPr>
          <w:color w:val="000700"/>
          <w:sz w:val="2"/>
          <w:szCs w:val="2"/>
          <w:rtl w:val="0"/>
        </w:rPr>
        <w:t xml:space="preserve">9</w:t>
      </w:r>
      <w:r w:rsidDel="00000000" w:rsidR="00000000" w:rsidRPr="00000000">
        <w:rPr>
          <w:color w:val="070707"/>
          <w:sz w:val="2"/>
          <w:szCs w:val="2"/>
          <w:rtl w:val="0"/>
        </w:rPr>
        <w:t xml:space="preserve"> </w:t>
      </w:r>
      <w:r w:rsidDel="00000000" w:rsidR="00000000" w:rsidRPr="00000000">
        <w:rPr>
          <w:color w:val="100213"/>
          <w:sz w:val="2"/>
          <w:szCs w:val="2"/>
          <w:rtl w:val="0"/>
        </w:rPr>
        <w:t xml:space="preserve">h</w:t>
      </w:r>
      <w:r w:rsidDel="00000000" w:rsidR="00000000" w:rsidRPr="00000000">
        <w:rPr>
          <w:color w:val="1a001f"/>
          <w:sz w:val="2"/>
          <w:szCs w:val="2"/>
          <w:rtl w:val="0"/>
        </w:rPr>
        <w:t xml:space="preserve">e</w:t>
      </w:r>
      <w:r w:rsidDel="00000000" w:rsidR="00000000" w:rsidRPr="00000000">
        <w:rPr>
          <w:color w:val="210028"/>
          <w:sz w:val="2"/>
          <w:szCs w:val="2"/>
          <w:rtl w:val="0"/>
        </w:rPr>
        <w:t xml:space="preserve"> </w:t>
      </w:r>
      <w:r w:rsidDel="00000000" w:rsidR="00000000" w:rsidRPr="00000000">
        <w:rPr>
          <w:color w:val="2a0033"/>
          <w:sz w:val="2"/>
          <w:szCs w:val="2"/>
          <w:rtl w:val="0"/>
        </w:rPr>
        <w:t xml:space="preserve">b</w:t>
      </w:r>
      <w:r w:rsidDel="00000000" w:rsidR="00000000" w:rsidRPr="00000000">
        <w:rPr>
          <w:color w:val="2f003a"/>
          <w:sz w:val="2"/>
          <w:szCs w:val="2"/>
          <w:rtl w:val="0"/>
        </w:rPr>
        <w:t xml:space="preserve">e</w:t>
      </w:r>
      <w:r w:rsidDel="00000000" w:rsidR="00000000" w:rsidRPr="00000000">
        <w:rPr>
          <w:color w:val="33003f"/>
          <w:sz w:val="2"/>
          <w:szCs w:val="2"/>
          <w:rtl w:val="0"/>
        </w:rPr>
        <w:t xml:space="preserve">c</w:t>
      </w:r>
      <w:r w:rsidDel="00000000" w:rsidR="00000000" w:rsidRPr="00000000">
        <w:rPr>
          <w:color w:val="380044"/>
          <w:sz w:val="2"/>
          <w:szCs w:val="2"/>
          <w:rtl w:val="0"/>
        </w:rPr>
        <w:t xml:space="preserve">a</w:t>
      </w:r>
      <w:r w:rsidDel="00000000" w:rsidR="00000000" w:rsidRPr="00000000">
        <w:rPr>
          <w:color w:val="390046"/>
          <w:sz w:val="2"/>
          <w:szCs w:val="2"/>
          <w:rtl w:val="0"/>
        </w:rPr>
        <w:t xml:space="preserve">m</w:t>
      </w:r>
      <w:r w:rsidDel="00000000" w:rsidR="00000000" w:rsidRPr="00000000">
        <w:rPr>
          <w:color w:val="080808"/>
          <w:sz w:val="2"/>
          <w:szCs w:val="2"/>
          <w:rtl w:val="0"/>
        </w:rPr>
        <w:t xml:space="preserve">e the most expensive player in the world after Spanish giant Real Madrid paid Manchester United 80 million pound</w:t>
      </w:r>
      <w:r w:rsidDel="00000000" w:rsidR="00000000" w:rsidRPr="00000000">
        <w:rPr>
          <w:color w:val="0c050d"/>
          <w:sz w:val="2"/>
          <w:szCs w:val="2"/>
          <w:rtl w:val="0"/>
        </w:rPr>
        <w:t xml:space="preserve">s to bring him t</w:t>
      </w:r>
      <w:r w:rsidDel="00000000" w:rsidR="00000000" w:rsidRPr="00000000">
        <w:rPr>
          <w:color w:val="080808"/>
          <w:sz w:val="2"/>
          <w:szCs w:val="2"/>
          <w:rtl w:val="0"/>
        </w:rPr>
        <w:t xml:space="preserve">o Madrid, he scored 33 g</w:t>
      </w:r>
      <w:r w:rsidDel="00000000" w:rsidR="00000000" w:rsidRPr="00000000">
        <w:rPr>
          <w:color w:val="010101"/>
          <w:sz w:val="2"/>
          <w:szCs w:val="2"/>
          <w:rtl w:val="0"/>
        </w:rPr>
        <w:t xml:space="preserve">o</w:t>
      </w:r>
      <w:r w:rsidDel="00000000" w:rsidR="00000000" w:rsidRPr="00000000">
        <w:rPr>
          <w:color w:val="212121"/>
          <w:sz w:val="2"/>
          <w:szCs w:val="2"/>
          <w:rtl w:val="0"/>
        </w:rPr>
        <w:t xml:space="preserve">a</w:t>
      </w:r>
      <w:r w:rsidDel="00000000" w:rsidR="00000000" w:rsidRPr="00000000">
        <w:rPr>
          <w:color w:val="151515"/>
          <w:sz w:val="2"/>
          <w:szCs w:val="2"/>
          <w:rtl w:val="0"/>
        </w:rPr>
        <w:t xml:space="preserve">l</w:t>
      </w:r>
      <w:r w:rsidDel="00000000" w:rsidR="00000000" w:rsidRPr="00000000">
        <w:rPr>
          <w:color w:val="030303"/>
          <w:sz w:val="2"/>
          <w:szCs w:val="2"/>
          <w:rtl w:val="0"/>
        </w:rPr>
        <w:t xml:space="preserve">s</w:t>
      </w:r>
      <w:r w:rsidDel="00000000" w:rsidR="00000000" w:rsidRPr="00000000">
        <w:rPr>
          <w:color w:val="585858"/>
          <w:sz w:val="2"/>
          <w:szCs w:val="2"/>
          <w:rtl w:val="0"/>
        </w:rPr>
        <w:t xml:space="preserve"> </w:t>
      </w:r>
      <w:r w:rsidDel="00000000" w:rsidR="00000000" w:rsidRPr="00000000">
        <w:rPr>
          <w:color w:val="e4e4e4"/>
          <w:sz w:val="2"/>
          <w:szCs w:val="2"/>
          <w:rtl w:val="0"/>
        </w:rPr>
        <w:t xml:space="preserve">i</w:t>
      </w:r>
      <w:r w:rsidDel="00000000" w:rsidR="00000000" w:rsidRPr="00000000">
        <w:rPr>
          <w:color w:val="ffffff"/>
          <w:sz w:val="2"/>
          <w:szCs w:val="2"/>
          <w:rtl w:val="0"/>
        </w:rPr>
        <w:t xml:space="preserve">n</w:t>
      </w:r>
      <w:r w:rsidDel="00000000" w:rsidR="00000000" w:rsidRPr="00000000">
        <w:rPr>
          <w:color w:val="dddddd"/>
          <w:sz w:val="2"/>
          <w:szCs w:val="2"/>
          <w:rtl w:val="0"/>
        </w:rPr>
        <w:t xml:space="preserve"> </w:t>
      </w:r>
      <w:r w:rsidDel="00000000" w:rsidR="00000000" w:rsidRPr="00000000">
        <w:rPr>
          <w:color w:val="f8f8f8"/>
          <w:sz w:val="2"/>
          <w:szCs w:val="2"/>
          <w:rtl w:val="0"/>
        </w:rPr>
        <w:t xml:space="preserve">his very first season In t</w:t>
      </w:r>
      <w:r w:rsidDel="00000000" w:rsidR="00000000" w:rsidRPr="00000000">
        <w:rPr>
          <w:sz w:val="16"/>
          <w:szCs w:val="16"/>
          <w:rtl w:val="0"/>
        </w:rPr>
        <w:br w:type="textWrapping"/>
      </w:r>
      <w:r w:rsidDel="00000000" w:rsidR="00000000" w:rsidRPr="00000000">
        <w:rPr>
          <w:color w:val="dddddd"/>
          <w:sz w:val="2"/>
          <w:szCs w:val="2"/>
          <w:rtl w:val="0"/>
        </w:rPr>
        <w:t xml:space="preserve">h</w:t>
      </w:r>
      <w:r w:rsidDel="00000000" w:rsidR="00000000" w:rsidRPr="00000000">
        <w:rPr>
          <w:color w:val="ffffff"/>
          <w:sz w:val="2"/>
          <w:szCs w:val="2"/>
          <w:rtl w:val="0"/>
        </w:rPr>
        <w:t xml:space="preserve">e</w:t>
      </w:r>
      <w:r w:rsidDel="00000000" w:rsidR="00000000" w:rsidRPr="00000000">
        <w:rPr>
          <w:color w:val="e4e4e4"/>
          <w:sz w:val="2"/>
          <w:szCs w:val="2"/>
          <w:rtl w:val="0"/>
        </w:rPr>
        <w:t xml:space="preserve"> </w:t>
      </w:r>
      <w:r w:rsidDel="00000000" w:rsidR="00000000" w:rsidRPr="00000000">
        <w:rPr>
          <w:color w:val="585858"/>
          <w:sz w:val="2"/>
          <w:szCs w:val="2"/>
          <w:rtl w:val="0"/>
        </w:rPr>
        <w:t xml:space="preserve">f</w:t>
      </w:r>
      <w:r w:rsidDel="00000000" w:rsidR="00000000" w:rsidRPr="00000000">
        <w:rPr>
          <w:color w:val="030303"/>
          <w:sz w:val="2"/>
          <w:szCs w:val="2"/>
          <w:rtl w:val="0"/>
        </w:rPr>
        <w:t xml:space="preserve">o</w:t>
      </w:r>
      <w:r w:rsidDel="00000000" w:rsidR="00000000" w:rsidRPr="00000000">
        <w:rPr>
          <w:color w:val="151515"/>
          <w:sz w:val="2"/>
          <w:szCs w:val="2"/>
          <w:rtl w:val="0"/>
        </w:rPr>
        <w:t xml:space="preserve">l</w:t>
      </w:r>
      <w:r w:rsidDel="00000000" w:rsidR="00000000" w:rsidRPr="00000000">
        <w:rPr>
          <w:color w:val="212121"/>
          <w:sz w:val="2"/>
          <w:szCs w:val="2"/>
          <w:rtl w:val="0"/>
        </w:rPr>
        <w:t xml:space="preserve">l</w:t>
      </w:r>
      <w:r w:rsidDel="00000000" w:rsidR="00000000" w:rsidRPr="00000000">
        <w:rPr>
          <w:color w:val="010101"/>
          <w:sz w:val="2"/>
          <w:szCs w:val="2"/>
          <w:rtl w:val="0"/>
        </w:rPr>
        <w:t xml:space="preserve">o</w:t>
      </w:r>
      <w:r w:rsidDel="00000000" w:rsidR="00000000" w:rsidRPr="00000000">
        <w:rPr>
          <w:color w:val="080808"/>
          <w:sz w:val="2"/>
          <w:szCs w:val="2"/>
          <w:rtl w:val="0"/>
        </w:rPr>
        <w:t xml:space="preserve">wing season he ended the</w:t>
      </w:r>
      <w:r w:rsidDel="00000000" w:rsidR="00000000" w:rsidRPr="00000000">
        <w:rPr>
          <w:color w:val="097000"/>
          <w:sz w:val="2"/>
          <w:szCs w:val="2"/>
          <w:rtl w:val="0"/>
        </w:rPr>
        <w:t xml:space="preserve"> Spanish league season with 40 g</w:t>
      </w:r>
      <w:r w:rsidDel="00000000" w:rsidR="00000000" w:rsidRPr="00000000">
        <w:rPr>
          <w:color w:val="00801f"/>
          <w:sz w:val="2"/>
          <w:szCs w:val="2"/>
          <w:rtl w:val="0"/>
        </w:rPr>
        <w:t xml:space="preserve">o</w:t>
      </w:r>
      <w:r w:rsidDel="00000000" w:rsidR="00000000" w:rsidRPr="00000000">
        <w:rPr>
          <w:color w:val="007f1f"/>
          <w:sz w:val="2"/>
          <w:szCs w:val="2"/>
          <w:rtl w:val="0"/>
        </w:rPr>
        <w:t xml:space="preserve">a</w:t>
      </w:r>
      <w:r w:rsidDel="00000000" w:rsidR="00000000" w:rsidRPr="00000000">
        <w:rPr>
          <w:color w:val="007e1f"/>
          <w:sz w:val="2"/>
          <w:szCs w:val="2"/>
          <w:rtl w:val="0"/>
        </w:rPr>
        <w:t xml:space="preserve">l</w:t>
      </w:r>
      <w:r w:rsidDel="00000000" w:rsidR="00000000" w:rsidRPr="00000000">
        <w:rPr>
          <w:color w:val="007b1f"/>
          <w:sz w:val="2"/>
          <w:szCs w:val="2"/>
          <w:rtl w:val="0"/>
        </w:rPr>
        <w:t xml:space="preserve">s</w:t>
      </w:r>
      <w:r w:rsidDel="00000000" w:rsidR="00000000" w:rsidRPr="00000000">
        <w:rPr>
          <w:color w:val="00781f"/>
          <w:sz w:val="2"/>
          <w:szCs w:val="2"/>
          <w:rtl w:val="0"/>
        </w:rPr>
        <w:t xml:space="preserve"> </w:t>
      </w:r>
      <w:r w:rsidDel="00000000" w:rsidR="00000000" w:rsidRPr="00000000">
        <w:rPr>
          <w:color w:val="00741f"/>
          <w:sz w:val="2"/>
          <w:szCs w:val="2"/>
          <w:rtl w:val="0"/>
        </w:rPr>
        <w:t xml:space="preserve">w</w:t>
      </w:r>
      <w:r w:rsidDel="00000000" w:rsidR="00000000" w:rsidRPr="00000000">
        <w:rPr>
          <w:color w:val="00701f"/>
          <w:sz w:val="2"/>
          <w:szCs w:val="2"/>
          <w:rtl w:val="0"/>
        </w:rPr>
        <w:t xml:space="preserve">h</w:t>
      </w:r>
      <w:r w:rsidDel="00000000" w:rsidR="00000000" w:rsidRPr="00000000">
        <w:rPr>
          <w:color w:val="046c1f"/>
          <w:sz w:val="2"/>
          <w:szCs w:val="2"/>
          <w:rtl w:val="0"/>
        </w:rPr>
        <w:t xml:space="preserve">i</w:t>
      </w:r>
      <w:r w:rsidDel="00000000" w:rsidR="00000000" w:rsidRPr="00000000">
        <w:rPr>
          <w:color w:val="0f6921"/>
          <w:sz w:val="2"/>
          <w:szCs w:val="2"/>
          <w:rtl w:val="0"/>
        </w:rPr>
        <w:t xml:space="preserve">c</w:t>
      </w:r>
      <w:r w:rsidDel="00000000" w:rsidR="00000000" w:rsidRPr="00000000">
        <w:rPr>
          <w:color w:val="1c6925"/>
          <w:sz w:val="2"/>
          <w:szCs w:val="2"/>
          <w:rtl w:val="0"/>
        </w:rPr>
        <w:t xml:space="preserve">h</w:t>
      </w:r>
      <w:r w:rsidDel="00000000" w:rsidR="00000000" w:rsidRPr="00000000">
        <w:rPr>
          <w:color w:val="256727"/>
          <w:sz w:val="2"/>
          <w:szCs w:val="2"/>
          <w:rtl w:val="0"/>
        </w:rPr>
        <w:t xml:space="preserve"> </w:t>
      </w:r>
      <w:r w:rsidDel="00000000" w:rsidR="00000000" w:rsidRPr="00000000">
        <w:rPr>
          <w:color w:val="295f23"/>
          <w:sz w:val="2"/>
          <w:szCs w:val="2"/>
          <w:rtl w:val="0"/>
        </w:rPr>
        <w:t xml:space="preserve">b</w:t>
      </w:r>
      <w:r w:rsidDel="00000000" w:rsidR="00000000" w:rsidRPr="00000000">
        <w:rPr>
          <w:color w:val="204d14"/>
          <w:sz w:val="2"/>
          <w:szCs w:val="2"/>
          <w:rtl w:val="0"/>
        </w:rPr>
        <w:t xml:space="preserve">e</w:t>
      </w:r>
      <w:r w:rsidDel="00000000" w:rsidR="00000000" w:rsidRPr="00000000">
        <w:rPr>
          <w:color w:val="0d3200"/>
          <w:sz w:val="2"/>
          <w:szCs w:val="2"/>
          <w:rtl w:val="0"/>
        </w:rPr>
        <w:t xml:space="preserve">c</w:t>
      </w:r>
      <w:r w:rsidDel="00000000" w:rsidR="00000000" w:rsidRPr="00000000">
        <w:rPr>
          <w:color w:val="001900"/>
          <w:sz w:val="2"/>
          <w:szCs w:val="2"/>
          <w:rtl w:val="0"/>
        </w:rPr>
        <w:t xml:space="preserve">a</w:t>
      </w:r>
      <w:r w:rsidDel="00000000" w:rsidR="00000000" w:rsidRPr="00000000">
        <w:rPr>
          <w:color w:val="000f00"/>
          <w:sz w:val="2"/>
          <w:szCs w:val="2"/>
          <w:rtl w:val="0"/>
        </w:rPr>
        <w:t xml:space="preserve">m</w:t>
      </w:r>
      <w:r w:rsidDel="00000000" w:rsidR="00000000" w:rsidRPr="00000000">
        <w:rPr>
          <w:color w:val="080808"/>
          <w:sz w:val="2"/>
          <w:szCs w:val="2"/>
          <w:rtl w:val="0"/>
        </w:rPr>
        <w:t xml:space="preserve">e a record in th</w:t>
      </w:r>
      <w:r w:rsidDel="00000000" w:rsidR="00000000" w:rsidRPr="00000000">
        <w:rPr>
          <w:color w:val="16001a"/>
          <w:sz w:val="2"/>
          <w:szCs w:val="2"/>
          <w:rtl w:val="0"/>
        </w:rPr>
        <w:t xml:space="preserve">e</w:t>
      </w:r>
      <w:r w:rsidDel="00000000" w:rsidR="00000000" w:rsidRPr="00000000">
        <w:rPr>
          <w:color w:val="150018"/>
          <w:sz w:val="2"/>
          <w:szCs w:val="2"/>
          <w:rtl w:val="0"/>
        </w:rPr>
        <w:t xml:space="preserve"> </w:t>
      </w:r>
      <w:r w:rsidDel="00000000" w:rsidR="00000000" w:rsidRPr="00000000">
        <w:rPr>
          <w:color w:val="120114"/>
          <w:sz w:val="2"/>
          <w:szCs w:val="2"/>
          <w:rtl w:val="0"/>
        </w:rPr>
        <w:t xml:space="preserve">l</w:t>
      </w:r>
      <w:r w:rsidDel="00000000" w:rsidR="00000000" w:rsidRPr="00000000">
        <w:rPr>
          <w:color w:val="0c050d"/>
          <w:sz w:val="2"/>
          <w:szCs w:val="2"/>
          <w:rtl w:val="0"/>
        </w:rPr>
        <w:t xml:space="preserve">e</w:t>
      </w:r>
      <w:r w:rsidDel="00000000" w:rsidR="00000000" w:rsidRPr="00000000">
        <w:rPr>
          <w:color w:val="070906"/>
          <w:sz w:val="2"/>
          <w:szCs w:val="2"/>
          <w:rtl w:val="0"/>
        </w:rPr>
        <w:t xml:space="preserve">a</w:t>
      </w:r>
      <w:r w:rsidDel="00000000" w:rsidR="00000000" w:rsidRPr="00000000">
        <w:rPr>
          <w:color w:val="000e00"/>
          <w:sz w:val="2"/>
          <w:szCs w:val="2"/>
          <w:rtl w:val="0"/>
        </w:rPr>
        <w:t xml:space="preserve">g</w:t>
      </w:r>
      <w:r w:rsidDel="00000000" w:rsidR="00000000" w:rsidRPr="00000000">
        <w:rPr>
          <w:color w:val="001500"/>
          <w:sz w:val="2"/>
          <w:szCs w:val="2"/>
          <w:rtl w:val="0"/>
        </w:rPr>
        <w:t xml:space="preserve">u</w:t>
      </w:r>
      <w:r w:rsidDel="00000000" w:rsidR="00000000" w:rsidRPr="00000000">
        <w:rPr>
          <w:color w:val="001b00"/>
          <w:sz w:val="2"/>
          <w:szCs w:val="2"/>
          <w:rtl w:val="0"/>
        </w:rPr>
        <w:t xml:space="preserve">e</w:t>
      </w:r>
      <w:r w:rsidDel="00000000" w:rsidR="00000000" w:rsidRPr="00000000">
        <w:rPr>
          <w:color w:val="002700"/>
          <w:sz w:val="2"/>
          <w:szCs w:val="2"/>
          <w:rtl w:val="0"/>
        </w:rPr>
        <w:t xml:space="preserve">'</w:t>
      </w:r>
      <w:r w:rsidDel="00000000" w:rsidR="00000000" w:rsidRPr="00000000">
        <w:rPr>
          <w:color w:val="003d00"/>
          <w:sz w:val="2"/>
          <w:szCs w:val="2"/>
          <w:rtl w:val="0"/>
        </w:rPr>
        <w:t xml:space="preserve">s</w:t>
      </w:r>
      <w:r w:rsidDel="00000000" w:rsidR="00000000" w:rsidRPr="00000000">
        <w:rPr>
          <w:color w:val="035b00"/>
          <w:sz w:val="2"/>
          <w:szCs w:val="2"/>
          <w:rtl w:val="0"/>
        </w:rPr>
        <w:t xml:space="preserve"> </w:t>
      </w:r>
      <w:r w:rsidDel="00000000" w:rsidR="00000000" w:rsidRPr="00000000">
        <w:rPr>
          <w:color w:val="147804"/>
          <w:sz w:val="2"/>
          <w:szCs w:val="2"/>
          <w:rtl w:val="0"/>
        </w:rPr>
        <w:t xml:space="preserve">h</w:t>
      </w:r>
      <w:r w:rsidDel="00000000" w:rsidR="00000000" w:rsidRPr="00000000">
        <w:rPr>
          <w:color w:val="1c8d0a"/>
          <w:sz w:val="2"/>
          <w:szCs w:val="2"/>
          <w:rtl w:val="0"/>
        </w:rPr>
        <w:t xml:space="preserve">i</w:t>
      </w:r>
      <w:r w:rsidDel="00000000" w:rsidR="00000000" w:rsidRPr="00000000">
        <w:rPr>
          <w:color w:val="1b9409"/>
          <w:sz w:val="2"/>
          <w:szCs w:val="2"/>
          <w:rtl w:val="0"/>
        </w:rPr>
        <w:t xml:space="preserve">s</w:t>
      </w:r>
      <w:r w:rsidDel="00000000" w:rsidR="00000000" w:rsidRPr="00000000">
        <w:rPr>
          <w:color w:val="159502"/>
          <w:sz w:val="2"/>
          <w:szCs w:val="2"/>
          <w:rtl w:val="0"/>
        </w:rPr>
        <w:t xml:space="preserve">t</w:t>
      </w:r>
      <w:r w:rsidDel="00000000" w:rsidR="00000000" w:rsidRPr="00000000">
        <w:rPr>
          <w:color w:val="109200"/>
          <w:sz w:val="2"/>
          <w:szCs w:val="2"/>
          <w:rtl w:val="0"/>
        </w:rPr>
        <w:t xml:space="preserve">o</w:t>
      </w:r>
      <w:r w:rsidDel="00000000" w:rsidR="00000000" w:rsidRPr="00000000">
        <w:rPr>
          <w:color w:val="097000"/>
          <w:sz w:val="2"/>
          <w:szCs w:val="2"/>
          <w:rtl w:val="0"/>
        </w:rPr>
        <w:t xml:space="preserve">ry he led Portug</w:t>
      </w:r>
      <w:r w:rsidDel="00000000" w:rsidR="00000000" w:rsidRPr="00000000">
        <w:rPr>
          <w:color w:val="007a00"/>
          <w:sz w:val="2"/>
          <w:szCs w:val="2"/>
          <w:rtl w:val="0"/>
        </w:rPr>
        <w:t xml:space="preserve">a</w:t>
      </w:r>
      <w:r w:rsidDel="00000000" w:rsidR="00000000" w:rsidRPr="00000000">
        <w:rPr>
          <w:color w:val="008900"/>
          <w:sz w:val="2"/>
          <w:szCs w:val="2"/>
          <w:rtl w:val="0"/>
        </w:rPr>
        <w:t xml:space="preserve">l</w:t>
      </w:r>
      <w:r w:rsidDel="00000000" w:rsidR="00000000" w:rsidRPr="00000000">
        <w:rPr>
          <w:color w:val="03a100"/>
          <w:sz w:val="2"/>
          <w:szCs w:val="2"/>
          <w:rtl w:val="0"/>
        </w:rPr>
        <w:t xml:space="preserve"> </w:t>
      </w:r>
      <w:r w:rsidDel="00000000" w:rsidR="00000000" w:rsidRPr="00000000">
        <w:rPr>
          <w:color w:val="1bb904"/>
          <w:sz w:val="2"/>
          <w:szCs w:val="2"/>
          <w:rtl w:val="0"/>
        </w:rPr>
        <w:t xml:space="preserve">a</w:t>
      </w:r>
      <w:r w:rsidDel="00000000" w:rsidR="00000000" w:rsidRPr="00000000">
        <w:rPr>
          <w:color w:val="2ac813"/>
          <w:sz w:val="2"/>
          <w:szCs w:val="2"/>
          <w:rtl w:val="0"/>
        </w:rPr>
        <w:t xml:space="preserve">t</w:t>
      </w:r>
      <w:r w:rsidDel="00000000" w:rsidR="00000000" w:rsidRPr="00000000">
        <w:rPr>
          <w:color w:val="2ecc17"/>
          <w:sz w:val="2"/>
          <w:szCs w:val="2"/>
          <w:rtl w:val="0"/>
        </w:rPr>
        <w:t xml:space="preserve"> </w:t>
      </w:r>
      <w:r w:rsidDel="00000000" w:rsidR="00000000" w:rsidRPr="00000000">
        <w:rPr>
          <w:color w:val="2cca15"/>
          <w:sz w:val="2"/>
          <w:szCs w:val="2"/>
          <w:rtl w:val="0"/>
        </w:rPr>
        <w:t xml:space="preserve">t</w:t>
      </w:r>
      <w:r w:rsidDel="00000000" w:rsidR="00000000" w:rsidRPr="00000000">
        <w:rPr>
          <w:color w:val="28c611"/>
          <w:sz w:val="2"/>
          <w:szCs w:val="2"/>
          <w:rtl w:val="0"/>
        </w:rPr>
        <w:t xml:space="preserve">h</w:t>
      </w:r>
      <w:r w:rsidDel="00000000" w:rsidR="00000000" w:rsidRPr="00000000">
        <w:rPr>
          <w:color w:val="3ad823"/>
          <w:sz w:val="2"/>
          <w:szCs w:val="2"/>
          <w:rtl w:val="0"/>
        </w:rPr>
        <w:t xml:space="preserve">e football World Cup in South Africa in 2010, in 2012 he helped </w:t>
      </w:r>
      <w:r w:rsidDel="00000000" w:rsidR="00000000" w:rsidRPr="00000000">
        <w:rPr>
          <w:color w:val="27c510"/>
          <w:sz w:val="2"/>
          <w:szCs w:val="2"/>
          <w:rtl w:val="0"/>
        </w:rPr>
        <w:t xml:space="preserve">R</w:t>
      </w:r>
      <w:r w:rsidDel="00000000" w:rsidR="00000000" w:rsidRPr="00000000">
        <w:rPr>
          <w:color w:val="2fcd18"/>
          <w:sz w:val="2"/>
          <w:szCs w:val="2"/>
          <w:rtl w:val="0"/>
        </w:rPr>
        <w:t xml:space="preserve">e</w:t>
      </w:r>
      <w:r w:rsidDel="00000000" w:rsidR="00000000" w:rsidRPr="00000000">
        <w:rPr>
          <w:color w:val="3cda25"/>
          <w:sz w:val="2"/>
          <w:szCs w:val="2"/>
          <w:rtl w:val="0"/>
        </w:rPr>
        <w:t xml:space="preserve">a</w:t>
      </w:r>
      <w:r w:rsidDel="00000000" w:rsidR="00000000" w:rsidRPr="00000000">
        <w:rPr>
          <w:color w:val="48e631"/>
          <w:sz w:val="2"/>
          <w:szCs w:val="2"/>
          <w:rtl w:val="0"/>
        </w:rPr>
        <w:t xml:space="preserve">l</w:t>
      </w:r>
      <w:r w:rsidDel="00000000" w:rsidR="00000000" w:rsidRPr="00000000">
        <w:rPr>
          <w:color w:val="4eec37"/>
          <w:sz w:val="2"/>
          <w:szCs w:val="2"/>
          <w:rtl w:val="0"/>
        </w:rPr>
        <w:t xml:space="preserve"> M</w:t>
      </w:r>
      <w:r w:rsidDel="00000000" w:rsidR="00000000" w:rsidRPr="00000000">
        <w:rPr>
          <w:color w:val="4be934"/>
          <w:sz w:val="2"/>
          <w:szCs w:val="2"/>
          <w:rtl w:val="0"/>
        </w:rPr>
        <w:t xml:space="preserve">a</w:t>
      </w:r>
      <w:r w:rsidDel="00000000" w:rsidR="00000000" w:rsidRPr="00000000">
        <w:rPr>
          <w:color w:val="47e530"/>
          <w:sz w:val="2"/>
          <w:szCs w:val="2"/>
          <w:rtl w:val="0"/>
        </w:rPr>
        <w:t xml:space="preserve">d</w:t>
      </w:r>
      <w:r w:rsidDel="00000000" w:rsidR="00000000" w:rsidRPr="00000000">
        <w:rPr>
          <w:color w:val="358629"/>
          <w:sz w:val="2"/>
          <w:szCs w:val="2"/>
          <w:rtl w:val="0"/>
        </w:rPr>
        <w:t xml:space="preserve">r</w:t>
      </w:r>
      <w:r w:rsidDel="00000000" w:rsidR="00000000" w:rsidRPr="00000000">
        <w:rPr>
          <w:color w:val="257419"/>
          <w:sz w:val="2"/>
          <w:szCs w:val="2"/>
          <w:rtl w:val="0"/>
        </w:rPr>
        <w:t xml:space="preserve">i</w:t>
      </w:r>
      <w:r w:rsidDel="00000000" w:rsidR="00000000" w:rsidRPr="00000000">
        <w:rPr>
          <w:color w:val="0e5604"/>
          <w:sz w:val="2"/>
          <w:szCs w:val="2"/>
          <w:rtl w:val="0"/>
        </w:rPr>
        <w:t xml:space="preserve">d</w:t>
      </w:r>
      <w:r w:rsidDel="00000000" w:rsidR="00000000" w:rsidRPr="00000000">
        <w:rPr>
          <w:color w:val="003700"/>
          <w:sz w:val="2"/>
          <w:szCs w:val="2"/>
          <w:rtl w:val="0"/>
        </w:rPr>
        <w:t xml:space="preserve"> </w:t>
      </w:r>
      <w:r w:rsidDel="00000000" w:rsidR="00000000" w:rsidRPr="00000000">
        <w:rPr>
          <w:color w:val="001d00"/>
          <w:sz w:val="2"/>
          <w:szCs w:val="2"/>
          <w:rtl w:val="0"/>
        </w:rPr>
        <w:t xml:space="preserve">w</w:t>
      </w:r>
      <w:r w:rsidDel="00000000" w:rsidR="00000000" w:rsidRPr="00000000">
        <w:rPr>
          <w:color w:val="001100"/>
          <w:sz w:val="2"/>
          <w:szCs w:val="2"/>
          <w:rtl w:val="0"/>
        </w:rPr>
        <w:t xml:space="preserve">i</w:t>
      </w:r>
      <w:r w:rsidDel="00000000" w:rsidR="00000000" w:rsidRPr="00000000">
        <w:rPr>
          <w:color w:val="000b00"/>
          <w:sz w:val="2"/>
          <w:szCs w:val="2"/>
          <w:rtl w:val="0"/>
        </w:rPr>
        <w:t xml:space="preserve">n</w:t>
      </w:r>
      <w:r w:rsidDel="00000000" w:rsidR="00000000" w:rsidRPr="00000000">
        <w:rPr>
          <w:color w:val="000400"/>
          <w:sz w:val="2"/>
          <w:szCs w:val="2"/>
          <w:rtl w:val="0"/>
        </w:rPr>
        <w:t xml:space="preserve"> </w:t>
      </w:r>
      <w:r w:rsidDel="00000000" w:rsidR="00000000" w:rsidRPr="00000000">
        <w:rPr>
          <w:color w:val="0b060c"/>
          <w:sz w:val="2"/>
          <w:szCs w:val="2"/>
          <w:rtl w:val="0"/>
        </w:rPr>
        <w:t xml:space="preserve">t</w:t>
      </w:r>
      <w:r w:rsidDel="00000000" w:rsidR="00000000" w:rsidRPr="00000000">
        <w:rPr>
          <w:color w:val="130016"/>
          <w:sz w:val="2"/>
          <w:szCs w:val="2"/>
          <w:rtl w:val="0"/>
        </w:rPr>
        <w:t xml:space="preserve">h</w:t>
      </w:r>
      <w:r w:rsidDel="00000000" w:rsidR="00000000" w:rsidRPr="00000000">
        <w:rPr>
          <w:color w:val="1c0021"/>
          <w:sz w:val="2"/>
          <w:szCs w:val="2"/>
          <w:rtl w:val="0"/>
        </w:rPr>
        <w:t xml:space="preserve">e</w:t>
      </w:r>
      <w:r w:rsidDel="00000000" w:rsidR="00000000" w:rsidRPr="00000000">
        <w:rPr>
          <w:color w:val="23002a"/>
          <w:sz w:val="2"/>
          <w:szCs w:val="2"/>
          <w:rtl w:val="0"/>
        </w:rPr>
        <w:t xml:space="preserve"> </w:t>
      </w:r>
      <w:r w:rsidDel="00000000" w:rsidR="00000000" w:rsidRPr="00000000">
        <w:rPr>
          <w:color w:val="2a0033"/>
          <w:sz w:val="2"/>
          <w:szCs w:val="2"/>
          <w:rtl w:val="0"/>
        </w:rPr>
        <w:t xml:space="preserve">S</w:t>
      </w:r>
      <w:r w:rsidDel="00000000" w:rsidR="00000000" w:rsidRPr="00000000">
        <w:rPr>
          <w:color w:val="2e0038"/>
          <w:sz w:val="2"/>
          <w:szCs w:val="2"/>
          <w:rtl w:val="0"/>
        </w:rPr>
        <w:t xml:space="preserve">p</w:t>
      </w:r>
      <w:r w:rsidDel="00000000" w:rsidR="00000000" w:rsidRPr="00000000">
        <w:rPr>
          <w:color w:val="31003b"/>
          <w:sz w:val="2"/>
          <w:szCs w:val="2"/>
          <w:rtl w:val="0"/>
        </w:rPr>
        <w:t xml:space="preserve">a</w:t>
      </w:r>
      <w:r w:rsidDel="00000000" w:rsidR="00000000" w:rsidRPr="00000000">
        <w:rPr>
          <w:color w:val="33003f"/>
          <w:sz w:val="2"/>
          <w:szCs w:val="2"/>
          <w:rtl w:val="0"/>
        </w:rPr>
        <w:t xml:space="preserve">n</w:t>
      </w:r>
      <w:r w:rsidDel="00000000" w:rsidR="00000000" w:rsidRPr="00000000">
        <w:rPr>
          <w:color w:val="080808"/>
          <w:sz w:val="2"/>
          <w:szCs w:val="2"/>
          <w:rtl w:val="0"/>
        </w:rPr>
        <w:t xml:space="preserve">ish league title and it proved to be his first league title with the clubHe scored 60 goals in all competitions </w:t>
      </w:r>
      <w:r w:rsidDel="00000000" w:rsidR="00000000" w:rsidRPr="00000000">
        <w:rPr>
          <w:color w:val="070906"/>
          <w:sz w:val="2"/>
          <w:szCs w:val="2"/>
          <w:rtl w:val="0"/>
        </w:rPr>
        <w:t xml:space="preserve">in season in 201</w:t>
      </w:r>
      <w:r w:rsidDel="00000000" w:rsidR="00000000" w:rsidRPr="00000000">
        <w:rPr>
          <w:color w:val="080808"/>
          <w:sz w:val="2"/>
          <w:szCs w:val="2"/>
          <w:rtl w:val="0"/>
        </w:rPr>
        <w:t xml:space="preserve">3 seasons he scored stag</w:t>
      </w:r>
      <w:r w:rsidDel="00000000" w:rsidR="00000000" w:rsidRPr="00000000">
        <w:rPr>
          <w:color w:val="010101"/>
          <w:sz w:val="2"/>
          <w:szCs w:val="2"/>
          <w:rtl w:val="0"/>
        </w:rPr>
        <w:t xml:space="preserve">g</w:t>
      </w:r>
      <w:r w:rsidDel="00000000" w:rsidR="00000000" w:rsidRPr="00000000">
        <w:rPr>
          <w:color w:val="212121"/>
          <w:sz w:val="2"/>
          <w:szCs w:val="2"/>
          <w:rtl w:val="0"/>
        </w:rPr>
        <w:t xml:space="preserve">e</w:t>
      </w:r>
      <w:r w:rsidDel="00000000" w:rsidR="00000000" w:rsidRPr="00000000">
        <w:rPr>
          <w:color w:val="151515"/>
          <w:sz w:val="2"/>
          <w:szCs w:val="2"/>
          <w:rtl w:val="0"/>
        </w:rPr>
        <w:t xml:space="preserve">r</w:t>
      </w:r>
      <w:r w:rsidDel="00000000" w:rsidR="00000000" w:rsidRPr="00000000">
        <w:rPr>
          <w:color w:val="030303"/>
          <w:sz w:val="2"/>
          <w:szCs w:val="2"/>
          <w:rtl w:val="0"/>
        </w:rPr>
        <w:t xml:space="preserve">i</w:t>
      </w:r>
      <w:r w:rsidDel="00000000" w:rsidR="00000000" w:rsidRPr="00000000">
        <w:rPr>
          <w:color w:val="585858"/>
          <w:sz w:val="2"/>
          <w:szCs w:val="2"/>
          <w:rtl w:val="0"/>
        </w:rPr>
        <w:t xml:space="preserve">n</w:t>
      </w:r>
      <w:r w:rsidDel="00000000" w:rsidR="00000000" w:rsidRPr="00000000">
        <w:rPr>
          <w:color w:val="e4e4e4"/>
          <w:sz w:val="2"/>
          <w:szCs w:val="2"/>
          <w:rtl w:val="0"/>
        </w:rPr>
        <w:t xml:space="preserve">g</w:t>
      </w:r>
      <w:r w:rsidDel="00000000" w:rsidR="00000000" w:rsidRPr="00000000">
        <w:rPr>
          <w:color w:val="ffffff"/>
          <w:sz w:val="2"/>
          <w:szCs w:val="2"/>
          <w:rtl w:val="0"/>
        </w:rPr>
        <w:t xml:space="preserve"> </w:t>
      </w:r>
      <w:r w:rsidDel="00000000" w:rsidR="00000000" w:rsidRPr="00000000">
        <w:rPr>
          <w:color w:val="dddddd"/>
          <w:sz w:val="2"/>
          <w:szCs w:val="2"/>
          <w:rtl w:val="0"/>
        </w:rPr>
        <w:t xml:space="preserve">5</w:t>
      </w:r>
      <w:r w:rsidDel="00000000" w:rsidR="00000000" w:rsidRPr="00000000">
        <w:rPr>
          <w:color w:val="f8f8f8"/>
          <w:sz w:val="2"/>
          <w:szCs w:val="2"/>
          <w:rtl w:val="0"/>
        </w:rPr>
        <w:t xml:space="preserve">1 goals in the season, in </w:t>
      </w:r>
      <w:r w:rsidDel="00000000" w:rsidR="00000000" w:rsidRPr="00000000">
        <w:rPr>
          <w:sz w:val="16"/>
          <w:szCs w:val="16"/>
          <w:rtl w:val="0"/>
        </w:rPr>
        <w:br w:type="textWrapping"/>
      </w:r>
      <w:r w:rsidDel="00000000" w:rsidR="00000000" w:rsidRPr="00000000">
        <w:rPr>
          <w:color w:val="dddddd"/>
          <w:sz w:val="2"/>
          <w:szCs w:val="2"/>
          <w:rtl w:val="0"/>
        </w:rPr>
        <w:t xml:space="preserve">t</w:t>
      </w:r>
      <w:r w:rsidDel="00000000" w:rsidR="00000000" w:rsidRPr="00000000">
        <w:rPr>
          <w:color w:val="ffffff"/>
          <w:sz w:val="2"/>
          <w:szCs w:val="2"/>
          <w:rtl w:val="0"/>
        </w:rPr>
        <w:t xml:space="preserve">h</w:t>
      </w:r>
      <w:r w:rsidDel="00000000" w:rsidR="00000000" w:rsidRPr="00000000">
        <w:rPr>
          <w:color w:val="e4e4e4"/>
          <w:sz w:val="2"/>
          <w:szCs w:val="2"/>
          <w:rtl w:val="0"/>
        </w:rPr>
        <w:t xml:space="preserve">e</w:t>
      </w:r>
      <w:r w:rsidDel="00000000" w:rsidR="00000000" w:rsidRPr="00000000">
        <w:rPr>
          <w:color w:val="585858"/>
          <w:sz w:val="2"/>
          <w:szCs w:val="2"/>
          <w:rtl w:val="0"/>
        </w:rPr>
        <w:t xml:space="preserve"> </w:t>
      </w:r>
      <w:r w:rsidDel="00000000" w:rsidR="00000000" w:rsidRPr="00000000">
        <w:rPr>
          <w:color w:val="030303"/>
          <w:sz w:val="2"/>
          <w:szCs w:val="2"/>
          <w:rtl w:val="0"/>
        </w:rPr>
        <w:t xml:space="preserve">C</w:t>
      </w:r>
      <w:r w:rsidDel="00000000" w:rsidR="00000000" w:rsidRPr="00000000">
        <w:rPr>
          <w:color w:val="151515"/>
          <w:sz w:val="2"/>
          <w:szCs w:val="2"/>
          <w:rtl w:val="0"/>
        </w:rPr>
        <w:t xml:space="preserve">h</w:t>
      </w:r>
      <w:r w:rsidDel="00000000" w:rsidR="00000000" w:rsidRPr="00000000">
        <w:rPr>
          <w:color w:val="212121"/>
          <w:sz w:val="2"/>
          <w:szCs w:val="2"/>
          <w:rtl w:val="0"/>
        </w:rPr>
        <w:t xml:space="preserve">a</w:t>
      </w:r>
      <w:r w:rsidDel="00000000" w:rsidR="00000000" w:rsidRPr="00000000">
        <w:rPr>
          <w:color w:val="010101"/>
          <w:sz w:val="2"/>
          <w:szCs w:val="2"/>
          <w:rtl w:val="0"/>
        </w:rPr>
        <w:t xml:space="preserve">m</w:t>
      </w:r>
      <w:r w:rsidDel="00000000" w:rsidR="00000000" w:rsidRPr="00000000">
        <w:rPr>
          <w:color w:val="080808"/>
          <w:sz w:val="2"/>
          <w:szCs w:val="2"/>
          <w:rtl w:val="0"/>
        </w:rPr>
        <w:t xml:space="preserve">pions League Ronaldo sco</w:t>
      </w:r>
      <w:r w:rsidDel="00000000" w:rsidR="00000000" w:rsidRPr="00000000">
        <w:rPr>
          <w:color w:val="097000"/>
          <w:sz w:val="2"/>
          <w:szCs w:val="2"/>
          <w:rtl w:val="0"/>
        </w:rPr>
        <w:t xml:space="preserve">red 17 goals which made him the </w:t>
      </w:r>
      <w:r w:rsidDel="00000000" w:rsidR="00000000" w:rsidRPr="00000000">
        <w:rPr>
          <w:color w:val="00801f"/>
          <w:sz w:val="2"/>
          <w:szCs w:val="2"/>
          <w:rtl w:val="0"/>
        </w:rPr>
        <w:t xml:space="preserve">h</w:t>
      </w:r>
      <w:r w:rsidDel="00000000" w:rsidR="00000000" w:rsidRPr="00000000">
        <w:rPr>
          <w:color w:val="007f1f"/>
          <w:sz w:val="2"/>
          <w:szCs w:val="2"/>
          <w:rtl w:val="0"/>
        </w:rPr>
        <w:t xml:space="preserve">i</w:t>
      </w:r>
      <w:r w:rsidDel="00000000" w:rsidR="00000000" w:rsidRPr="00000000">
        <w:rPr>
          <w:color w:val="007e1f"/>
          <w:sz w:val="2"/>
          <w:szCs w:val="2"/>
          <w:rtl w:val="0"/>
        </w:rPr>
        <w:t xml:space="preserve">g</w:t>
      </w:r>
      <w:r w:rsidDel="00000000" w:rsidR="00000000" w:rsidRPr="00000000">
        <w:rPr>
          <w:color w:val="007b1f"/>
          <w:sz w:val="2"/>
          <w:szCs w:val="2"/>
          <w:rtl w:val="0"/>
        </w:rPr>
        <w:t xml:space="preserve">h</w:t>
      </w:r>
      <w:r w:rsidDel="00000000" w:rsidR="00000000" w:rsidRPr="00000000">
        <w:rPr>
          <w:color w:val="00781f"/>
          <w:sz w:val="2"/>
          <w:szCs w:val="2"/>
          <w:rtl w:val="0"/>
        </w:rPr>
        <w:t xml:space="preserve">e</w:t>
      </w:r>
      <w:r w:rsidDel="00000000" w:rsidR="00000000" w:rsidRPr="00000000">
        <w:rPr>
          <w:color w:val="00741f"/>
          <w:sz w:val="2"/>
          <w:szCs w:val="2"/>
          <w:rtl w:val="0"/>
        </w:rPr>
        <w:t xml:space="preserve">s</w:t>
      </w:r>
      <w:r w:rsidDel="00000000" w:rsidR="00000000" w:rsidRPr="00000000">
        <w:rPr>
          <w:color w:val="00701f"/>
          <w:sz w:val="2"/>
          <w:szCs w:val="2"/>
          <w:rtl w:val="0"/>
        </w:rPr>
        <w:t xml:space="preserve">t</w:t>
      </w:r>
      <w:r w:rsidDel="00000000" w:rsidR="00000000" w:rsidRPr="00000000">
        <w:rPr>
          <w:color w:val="046c1f"/>
          <w:sz w:val="2"/>
          <w:szCs w:val="2"/>
          <w:rtl w:val="0"/>
        </w:rPr>
        <w:t xml:space="preserve"> </w:t>
      </w:r>
      <w:r w:rsidDel="00000000" w:rsidR="00000000" w:rsidRPr="00000000">
        <w:rPr>
          <w:color w:val="0f6921"/>
          <w:sz w:val="2"/>
          <w:szCs w:val="2"/>
          <w:rtl w:val="0"/>
        </w:rPr>
        <w:t xml:space="preserve">s</w:t>
      </w:r>
      <w:r w:rsidDel="00000000" w:rsidR="00000000" w:rsidRPr="00000000">
        <w:rPr>
          <w:color w:val="1c6925"/>
          <w:sz w:val="2"/>
          <w:szCs w:val="2"/>
          <w:rtl w:val="0"/>
        </w:rPr>
        <w:t xml:space="preserve">c</w:t>
      </w:r>
      <w:r w:rsidDel="00000000" w:rsidR="00000000" w:rsidRPr="00000000">
        <w:rPr>
          <w:color w:val="256727"/>
          <w:sz w:val="2"/>
          <w:szCs w:val="2"/>
          <w:rtl w:val="0"/>
        </w:rPr>
        <w:t xml:space="preserve">o</w:t>
      </w:r>
      <w:r w:rsidDel="00000000" w:rsidR="00000000" w:rsidRPr="00000000">
        <w:rPr>
          <w:color w:val="295f23"/>
          <w:sz w:val="2"/>
          <w:szCs w:val="2"/>
          <w:rtl w:val="0"/>
        </w:rPr>
        <w:t xml:space="preserve">r</w:t>
      </w:r>
      <w:r w:rsidDel="00000000" w:rsidR="00000000" w:rsidRPr="00000000">
        <w:rPr>
          <w:color w:val="204d14"/>
          <w:sz w:val="2"/>
          <w:szCs w:val="2"/>
          <w:rtl w:val="0"/>
        </w:rPr>
        <w:t xml:space="preserve">e</w:t>
      </w:r>
      <w:r w:rsidDel="00000000" w:rsidR="00000000" w:rsidRPr="00000000">
        <w:rPr>
          <w:color w:val="0d3200"/>
          <w:sz w:val="2"/>
          <w:szCs w:val="2"/>
          <w:rtl w:val="0"/>
        </w:rPr>
        <w:t xml:space="preserve"> </w:t>
      </w:r>
      <w:r w:rsidDel="00000000" w:rsidR="00000000" w:rsidRPr="00000000">
        <w:rPr>
          <w:color w:val="001900"/>
          <w:sz w:val="2"/>
          <w:szCs w:val="2"/>
          <w:rtl w:val="0"/>
        </w:rPr>
        <w:t xml:space="preserve">e</w:t>
      </w:r>
      <w:r w:rsidDel="00000000" w:rsidR="00000000" w:rsidRPr="00000000">
        <w:rPr>
          <w:color w:val="000f00"/>
          <w:sz w:val="2"/>
          <w:szCs w:val="2"/>
          <w:rtl w:val="0"/>
        </w:rPr>
        <w:t xml:space="preserve">v</w:t>
      </w:r>
      <w:r w:rsidDel="00000000" w:rsidR="00000000" w:rsidRPr="00000000">
        <w:rPr>
          <w:color w:val="080808"/>
          <w:sz w:val="2"/>
          <w:szCs w:val="2"/>
          <w:rtl w:val="0"/>
        </w:rPr>
        <w:t xml:space="preserve">er in a single s</w:t>
      </w:r>
      <w:r w:rsidDel="00000000" w:rsidR="00000000" w:rsidRPr="00000000">
        <w:rPr>
          <w:color w:val="16001a"/>
          <w:sz w:val="2"/>
          <w:szCs w:val="2"/>
          <w:rtl w:val="0"/>
        </w:rPr>
        <w:t xml:space="preserve">e</w:t>
      </w:r>
      <w:r w:rsidDel="00000000" w:rsidR="00000000" w:rsidRPr="00000000">
        <w:rPr>
          <w:color w:val="150018"/>
          <w:sz w:val="2"/>
          <w:szCs w:val="2"/>
          <w:rtl w:val="0"/>
        </w:rPr>
        <w:t xml:space="preserve">a</w:t>
      </w:r>
      <w:r w:rsidDel="00000000" w:rsidR="00000000" w:rsidRPr="00000000">
        <w:rPr>
          <w:color w:val="120114"/>
          <w:sz w:val="2"/>
          <w:szCs w:val="2"/>
          <w:rtl w:val="0"/>
        </w:rPr>
        <w:t xml:space="preserve">s</w:t>
      </w:r>
      <w:r w:rsidDel="00000000" w:rsidR="00000000" w:rsidRPr="00000000">
        <w:rPr>
          <w:color w:val="0c050d"/>
          <w:sz w:val="2"/>
          <w:szCs w:val="2"/>
          <w:rtl w:val="0"/>
        </w:rPr>
        <w:t xml:space="preserve">o</w:t>
      </w:r>
      <w:r w:rsidDel="00000000" w:rsidR="00000000" w:rsidRPr="00000000">
        <w:rPr>
          <w:color w:val="070906"/>
          <w:sz w:val="2"/>
          <w:szCs w:val="2"/>
          <w:rtl w:val="0"/>
        </w:rPr>
        <w:t xml:space="preserve">n</w:t>
      </w:r>
      <w:r w:rsidDel="00000000" w:rsidR="00000000" w:rsidRPr="00000000">
        <w:rPr>
          <w:color w:val="000e00"/>
          <w:sz w:val="2"/>
          <w:szCs w:val="2"/>
          <w:rtl w:val="0"/>
        </w:rPr>
        <w:t xml:space="preserve"> </w:t>
      </w:r>
      <w:r w:rsidDel="00000000" w:rsidR="00000000" w:rsidRPr="00000000">
        <w:rPr>
          <w:color w:val="001500"/>
          <w:sz w:val="2"/>
          <w:szCs w:val="2"/>
          <w:rtl w:val="0"/>
        </w:rPr>
        <w:t xml:space="preserve">o</w:t>
      </w:r>
      <w:r w:rsidDel="00000000" w:rsidR="00000000" w:rsidRPr="00000000">
        <w:rPr>
          <w:color w:val="001b00"/>
          <w:sz w:val="2"/>
          <w:szCs w:val="2"/>
          <w:rtl w:val="0"/>
        </w:rPr>
        <w:t xml:space="preserve">f</w:t>
      </w:r>
      <w:r w:rsidDel="00000000" w:rsidR="00000000" w:rsidRPr="00000000">
        <w:rPr>
          <w:color w:val="002700"/>
          <w:sz w:val="2"/>
          <w:szCs w:val="2"/>
          <w:rtl w:val="0"/>
        </w:rPr>
        <w:t xml:space="preserve"> </w:t>
      </w:r>
      <w:r w:rsidDel="00000000" w:rsidR="00000000" w:rsidRPr="00000000">
        <w:rPr>
          <w:color w:val="003d00"/>
          <w:sz w:val="2"/>
          <w:szCs w:val="2"/>
          <w:rtl w:val="0"/>
        </w:rPr>
        <w:t xml:space="preserve">t</w:t>
      </w:r>
      <w:r w:rsidDel="00000000" w:rsidR="00000000" w:rsidRPr="00000000">
        <w:rPr>
          <w:color w:val="035b00"/>
          <w:sz w:val="2"/>
          <w:szCs w:val="2"/>
          <w:rtl w:val="0"/>
        </w:rPr>
        <w:t xml:space="preserve">h</w:t>
      </w:r>
      <w:r w:rsidDel="00000000" w:rsidR="00000000" w:rsidRPr="00000000">
        <w:rPr>
          <w:color w:val="147804"/>
          <w:sz w:val="2"/>
          <w:szCs w:val="2"/>
          <w:rtl w:val="0"/>
        </w:rPr>
        <w:t xml:space="preserve">e</w:t>
      </w:r>
      <w:r w:rsidDel="00000000" w:rsidR="00000000" w:rsidRPr="00000000">
        <w:rPr>
          <w:color w:val="1c8d0a"/>
          <w:sz w:val="2"/>
          <w:szCs w:val="2"/>
          <w:rtl w:val="0"/>
        </w:rPr>
        <w:t xml:space="preserve"> </w:t>
      </w:r>
      <w:r w:rsidDel="00000000" w:rsidR="00000000" w:rsidRPr="00000000">
        <w:rPr>
          <w:color w:val="1b9409"/>
          <w:sz w:val="2"/>
          <w:szCs w:val="2"/>
          <w:rtl w:val="0"/>
        </w:rPr>
        <w:t xml:space="preserve">t</w:t>
      </w:r>
      <w:r w:rsidDel="00000000" w:rsidR="00000000" w:rsidRPr="00000000">
        <w:rPr>
          <w:color w:val="159502"/>
          <w:sz w:val="2"/>
          <w:szCs w:val="2"/>
          <w:rtl w:val="0"/>
        </w:rPr>
        <w:t xml:space="preserve">o</w:t>
      </w:r>
      <w:r w:rsidDel="00000000" w:rsidR="00000000" w:rsidRPr="00000000">
        <w:rPr>
          <w:color w:val="109200"/>
          <w:sz w:val="2"/>
          <w:szCs w:val="2"/>
          <w:rtl w:val="0"/>
        </w:rPr>
        <w:t xml:space="preserve">u</w:t>
      </w:r>
      <w:r w:rsidDel="00000000" w:rsidR="00000000" w:rsidRPr="00000000">
        <w:rPr>
          <w:color w:val="097000"/>
          <w:sz w:val="2"/>
          <w:szCs w:val="2"/>
          <w:rtl w:val="0"/>
        </w:rPr>
        <w:t xml:space="preserve">rnament He has a</w:t>
      </w:r>
      <w:r w:rsidDel="00000000" w:rsidR="00000000" w:rsidRPr="00000000">
        <w:rPr>
          <w:color w:val="007a00"/>
          <w:sz w:val="2"/>
          <w:szCs w:val="2"/>
          <w:rtl w:val="0"/>
        </w:rPr>
        <w:t xml:space="preserve"> </w:t>
      </w:r>
      <w:r w:rsidDel="00000000" w:rsidR="00000000" w:rsidRPr="00000000">
        <w:rPr>
          <w:color w:val="008900"/>
          <w:sz w:val="2"/>
          <w:szCs w:val="2"/>
          <w:rtl w:val="0"/>
        </w:rPr>
        <w:t xml:space="preserve">t</w:t>
      </w:r>
      <w:r w:rsidDel="00000000" w:rsidR="00000000" w:rsidRPr="00000000">
        <w:rPr>
          <w:color w:val="03a100"/>
          <w:sz w:val="2"/>
          <w:szCs w:val="2"/>
          <w:rtl w:val="0"/>
        </w:rPr>
        <w:t xml:space="preserve">o</w:t>
      </w:r>
      <w:r w:rsidDel="00000000" w:rsidR="00000000" w:rsidRPr="00000000">
        <w:rPr>
          <w:color w:val="1bb904"/>
          <w:sz w:val="2"/>
          <w:szCs w:val="2"/>
          <w:rtl w:val="0"/>
        </w:rPr>
        <w:t xml:space="preserve">t</w:t>
      </w:r>
      <w:r w:rsidDel="00000000" w:rsidR="00000000" w:rsidRPr="00000000">
        <w:rPr>
          <w:color w:val="2ac813"/>
          <w:sz w:val="2"/>
          <w:szCs w:val="2"/>
          <w:rtl w:val="0"/>
        </w:rPr>
        <w:t xml:space="preserve">a</w:t>
      </w:r>
      <w:r w:rsidDel="00000000" w:rsidR="00000000" w:rsidRPr="00000000">
        <w:rPr>
          <w:color w:val="2ecc17"/>
          <w:sz w:val="2"/>
          <w:szCs w:val="2"/>
          <w:rtl w:val="0"/>
        </w:rPr>
        <w:t xml:space="preserve">l</w:t>
      </w:r>
      <w:r w:rsidDel="00000000" w:rsidR="00000000" w:rsidRPr="00000000">
        <w:rPr>
          <w:color w:val="2cca15"/>
          <w:sz w:val="2"/>
          <w:szCs w:val="2"/>
          <w:rtl w:val="0"/>
        </w:rPr>
        <w:t xml:space="preserve"> </w:t>
      </w:r>
      <w:r w:rsidDel="00000000" w:rsidR="00000000" w:rsidRPr="00000000">
        <w:rPr>
          <w:color w:val="28c611"/>
          <w:sz w:val="2"/>
          <w:szCs w:val="2"/>
          <w:rtl w:val="0"/>
        </w:rPr>
        <w:t xml:space="preserve">o</w:t>
      </w:r>
      <w:r w:rsidDel="00000000" w:rsidR="00000000" w:rsidRPr="00000000">
        <w:rPr>
          <w:color w:val="3ad823"/>
          <w:sz w:val="2"/>
          <w:szCs w:val="2"/>
          <w:rtl w:val="0"/>
        </w:rPr>
        <w:t xml:space="preserve">f 89 goals in the tournament overall in the 2014 World Cup Portu</w:t>
      </w:r>
      <w:r w:rsidDel="00000000" w:rsidR="00000000" w:rsidRPr="00000000">
        <w:rPr>
          <w:color w:val="33d11c"/>
          <w:sz w:val="2"/>
          <w:szCs w:val="2"/>
          <w:rtl w:val="0"/>
        </w:rPr>
        <w:t xml:space="preserve">g</w:t>
      </w:r>
      <w:r w:rsidDel="00000000" w:rsidR="00000000" w:rsidRPr="00000000">
        <w:rPr>
          <w:color w:val="34d21d"/>
          <w:sz w:val="2"/>
          <w:szCs w:val="2"/>
          <w:rtl w:val="0"/>
        </w:rPr>
        <w:t xml:space="preserve">a</w:t>
      </w:r>
      <w:r w:rsidDel="00000000" w:rsidR="00000000" w:rsidRPr="00000000">
        <w:rPr>
          <w:color w:val="35d31e"/>
          <w:sz w:val="2"/>
          <w:szCs w:val="2"/>
          <w:rtl w:val="0"/>
        </w:rPr>
        <w:t xml:space="preserve">l</w:t>
      </w:r>
      <w:r w:rsidDel="00000000" w:rsidR="00000000" w:rsidRPr="00000000">
        <w:rPr>
          <w:color w:val="38d621"/>
          <w:sz w:val="2"/>
          <w:szCs w:val="2"/>
          <w:rtl w:val="0"/>
        </w:rPr>
        <w:t xml:space="preserve"> </w:t>
      </w:r>
      <w:r w:rsidDel="00000000" w:rsidR="00000000" w:rsidRPr="00000000">
        <w:rPr>
          <w:color w:val="3cda25"/>
          <w:sz w:val="2"/>
          <w:szCs w:val="2"/>
          <w:rtl w:val="0"/>
        </w:rPr>
        <w:t xml:space="preserve">w</w:t>
      </w:r>
      <w:r w:rsidDel="00000000" w:rsidR="00000000" w:rsidRPr="00000000">
        <w:rPr>
          <w:color w:val="40de29"/>
          <w:sz w:val="2"/>
          <w:szCs w:val="2"/>
          <w:rtl w:val="0"/>
        </w:rPr>
        <w:t xml:space="preserve">e</w:t>
      </w:r>
      <w:r w:rsidDel="00000000" w:rsidR="00000000" w:rsidRPr="00000000">
        <w:rPr>
          <w:color w:val="44e22d"/>
          <w:sz w:val="2"/>
          <w:szCs w:val="2"/>
          <w:rtl w:val="0"/>
        </w:rPr>
        <w:t xml:space="preserve">r</w:t>
      </w:r>
      <w:r w:rsidDel="00000000" w:rsidR="00000000" w:rsidRPr="00000000">
        <w:rPr>
          <w:color w:val="46e42f"/>
          <w:sz w:val="2"/>
          <w:szCs w:val="2"/>
          <w:rtl w:val="0"/>
        </w:rPr>
        <w:t xml:space="preserve">e</w:t>
      </w:r>
      <w:r w:rsidDel="00000000" w:rsidR="00000000" w:rsidRPr="00000000">
        <w:rPr>
          <w:color w:val="60bd52"/>
          <w:sz w:val="2"/>
          <w:szCs w:val="2"/>
          <w:rtl w:val="0"/>
        </w:rPr>
        <w:t xml:space="preserve"> </w:t>
      </w:r>
      <w:r w:rsidDel="00000000" w:rsidR="00000000" w:rsidRPr="00000000">
        <w:rPr>
          <w:color w:val="4da83f"/>
          <w:sz w:val="2"/>
          <w:szCs w:val="2"/>
          <w:rtl w:val="0"/>
        </w:rPr>
        <w:t xml:space="preserve">k</w:t>
      </w:r>
      <w:r w:rsidDel="00000000" w:rsidR="00000000" w:rsidRPr="00000000">
        <w:rPr>
          <w:color w:val="2f8323"/>
          <w:sz w:val="2"/>
          <w:szCs w:val="2"/>
          <w:rtl w:val="0"/>
        </w:rPr>
        <w:t xml:space="preserve">n</w:t>
      </w:r>
      <w:r w:rsidDel="00000000" w:rsidR="00000000" w:rsidRPr="00000000">
        <w:rPr>
          <w:color w:val="115d05"/>
          <w:sz w:val="2"/>
          <w:szCs w:val="2"/>
          <w:rtl w:val="0"/>
        </w:rPr>
        <w:t xml:space="preserve">o</w:t>
      </w:r>
      <w:r w:rsidDel="00000000" w:rsidR="00000000" w:rsidRPr="00000000">
        <w:rPr>
          <w:color w:val="003c00"/>
          <w:sz w:val="2"/>
          <w:szCs w:val="2"/>
          <w:rtl w:val="0"/>
        </w:rPr>
        <w:t xml:space="preserve">c</w:t>
      </w:r>
      <w:r w:rsidDel="00000000" w:rsidR="00000000" w:rsidRPr="00000000">
        <w:rPr>
          <w:color w:val="002500"/>
          <w:sz w:val="2"/>
          <w:szCs w:val="2"/>
          <w:rtl w:val="0"/>
        </w:rPr>
        <w:t xml:space="preserve">k</w:t>
      </w:r>
      <w:r w:rsidDel="00000000" w:rsidR="00000000" w:rsidRPr="00000000">
        <w:rPr>
          <w:color w:val="001900"/>
          <w:sz w:val="2"/>
          <w:szCs w:val="2"/>
          <w:rtl w:val="0"/>
        </w:rPr>
        <w:t xml:space="preserve">e</w:t>
      </w:r>
      <w:r w:rsidDel="00000000" w:rsidR="00000000" w:rsidRPr="00000000">
        <w:rPr>
          <w:color w:val="001200"/>
          <w:sz w:val="2"/>
          <w:szCs w:val="2"/>
          <w:rtl w:val="0"/>
        </w:rPr>
        <w:t xml:space="preserve">d</w:t>
      </w:r>
      <w:r w:rsidDel="00000000" w:rsidR="00000000" w:rsidRPr="00000000">
        <w:rPr>
          <w:color w:val="040b03"/>
          <w:sz w:val="2"/>
          <w:szCs w:val="2"/>
          <w:rtl w:val="0"/>
        </w:rPr>
        <w:t xml:space="preserve"> </w:t>
      </w:r>
      <w:r w:rsidDel="00000000" w:rsidR="00000000" w:rsidRPr="00000000">
        <w:rPr>
          <w:color w:val="0c050d"/>
          <w:sz w:val="2"/>
          <w:szCs w:val="2"/>
          <w:rtl w:val="0"/>
        </w:rPr>
        <w:t xml:space="preserve">o</w:t>
      </w:r>
      <w:r w:rsidDel="00000000" w:rsidR="00000000" w:rsidRPr="00000000">
        <w:rPr>
          <w:color w:val="150018"/>
          <w:sz w:val="2"/>
          <w:szCs w:val="2"/>
          <w:rtl w:val="0"/>
        </w:rPr>
        <w:t xml:space="preserve">u</w:t>
      </w:r>
      <w:r w:rsidDel="00000000" w:rsidR="00000000" w:rsidRPr="00000000">
        <w:rPr>
          <w:color w:val="1c0021"/>
          <w:sz w:val="2"/>
          <w:szCs w:val="2"/>
          <w:rtl w:val="0"/>
        </w:rPr>
        <w:t xml:space="preserve">t</w:t>
      </w:r>
      <w:r w:rsidDel="00000000" w:rsidR="00000000" w:rsidRPr="00000000">
        <w:rPr>
          <w:color w:val="210028"/>
          <w:sz w:val="2"/>
          <w:szCs w:val="2"/>
          <w:rtl w:val="0"/>
        </w:rPr>
        <w:t xml:space="preserve"> </w:t>
      </w:r>
      <w:r w:rsidDel="00000000" w:rsidR="00000000" w:rsidRPr="00000000">
        <w:rPr>
          <w:color w:val="27002f"/>
          <w:sz w:val="2"/>
          <w:szCs w:val="2"/>
          <w:rtl w:val="0"/>
        </w:rPr>
        <w:t xml:space="preserve">i</w:t>
      </w:r>
      <w:r w:rsidDel="00000000" w:rsidR="00000000" w:rsidRPr="00000000">
        <w:rPr>
          <w:color w:val="2a0033"/>
          <w:sz w:val="2"/>
          <w:szCs w:val="2"/>
          <w:rtl w:val="0"/>
        </w:rPr>
        <w:t xml:space="preserve">n</w:t>
      </w:r>
      <w:r w:rsidDel="00000000" w:rsidR="00000000" w:rsidRPr="00000000">
        <w:rPr>
          <w:color w:val="2b0034"/>
          <w:sz w:val="2"/>
          <w:szCs w:val="2"/>
          <w:rtl w:val="0"/>
        </w:rPr>
        <w:t xml:space="preserve"> </w:t>
      </w:r>
      <w:r w:rsidDel="00000000" w:rsidR="00000000" w:rsidRPr="00000000">
        <w:rPr>
          <w:color w:val="080808"/>
          <w:sz w:val="2"/>
          <w:szCs w:val="2"/>
          <w:rtl w:val="0"/>
        </w:rPr>
        <w:t xml:space="preserve">the first round with him scoring only one goal, he has scored 50 goals for Portugal in his career and that is th</w:t>
      </w:r>
      <w:r w:rsidDel="00000000" w:rsidR="00000000" w:rsidRPr="00000000">
        <w:rPr>
          <w:color w:val="000e00"/>
          <w:sz w:val="2"/>
          <w:szCs w:val="2"/>
          <w:rtl w:val="0"/>
        </w:rPr>
        <w:t xml:space="preserve">e highest for an</w:t>
      </w:r>
      <w:r w:rsidDel="00000000" w:rsidR="00000000" w:rsidRPr="00000000">
        <w:rPr>
          <w:color w:val="080808"/>
          <w:sz w:val="2"/>
          <w:szCs w:val="2"/>
          <w:rtl w:val="0"/>
        </w:rPr>
        <w:t xml:space="preserve">y Portuguese player In t</w:t>
      </w:r>
      <w:r w:rsidDel="00000000" w:rsidR="00000000" w:rsidRPr="00000000">
        <w:rPr>
          <w:color w:val="010101"/>
          <w:sz w:val="2"/>
          <w:szCs w:val="2"/>
          <w:rtl w:val="0"/>
        </w:rPr>
        <w:t xml:space="preserve">h</w:t>
      </w:r>
      <w:r w:rsidDel="00000000" w:rsidR="00000000" w:rsidRPr="00000000">
        <w:rPr>
          <w:color w:val="212121"/>
          <w:sz w:val="2"/>
          <w:szCs w:val="2"/>
          <w:rtl w:val="0"/>
        </w:rPr>
        <w:t xml:space="preserve">e</w:t>
      </w:r>
      <w:r w:rsidDel="00000000" w:rsidR="00000000" w:rsidRPr="00000000">
        <w:rPr>
          <w:color w:val="151515"/>
          <w:sz w:val="2"/>
          <w:szCs w:val="2"/>
          <w:rtl w:val="0"/>
        </w:rPr>
        <w:t xml:space="preserve"> </w:t>
      </w:r>
      <w:r w:rsidDel="00000000" w:rsidR="00000000" w:rsidRPr="00000000">
        <w:rPr>
          <w:color w:val="030303"/>
          <w:sz w:val="2"/>
          <w:szCs w:val="2"/>
          <w:rtl w:val="0"/>
        </w:rPr>
        <w:t xml:space="preserve">l</w:t>
      </w:r>
      <w:r w:rsidDel="00000000" w:rsidR="00000000" w:rsidRPr="00000000">
        <w:rPr>
          <w:color w:val="585858"/>
          <w:sz w:val="2"/>
          <w:szCs w:val="2"/>
          <w:rtl w:val="0"/>
        </w:rPr>
        <w:t xml:space="preserve">e</w:t>
      </w:r>
      <w:r w:rsidDel="00000000" w:rsidR="00000000" w:rsidRPr="00000000">
        <w:rPr>
          <w:color w:val="e4e4e4"/>
          <w:sz w:val="2"/>
          <w:szCs w:val="2"/>
          <w:rtl w:val="0"/>
        </w:rPr>
        <w:t xml:space="preserve">a</w:t>
      </w:r>
      <w:r w:rsidDel="00000000" w:rsidR="00000000" w:rsidRPr="00000000">
        <w:rPr>
          <w:color w:val="ffffff"/>
          <w:sz w:val="2"/>
          <w:szCs w:val="2"/>
          <w:rtl w:val="0"/>
        </w:rPr>
        <w:t xml:space="preserve">g</w:t>
      </w:r>
      <w:r w:rsidDel="00000000" w:rsidR="00000000" w:rsidRPr="00000000">
        <w:rPr>
          <w:color w:val="dddddd"/>
          <w:sz w:val="2"/>
          <w:szCs w:val="2"/>
          <w:rtl w:val="0"/>
        </w:rPr>
        <w:t xml:space="preserve">u</w:t>
      </w:r>
      <w:r w:rsidDel="00000000" w:rsidR="00000000" w:rsidRPr="00000000">
        <w:rPr>
          <w:color w:val="f8f8f8"/>
          <w:sz w:val="2"/>
          <w:szCs w:val="2"/>
          <w:rtl w:val="0"/>
        </w:rPr>
        <w:t xml:space="preserve">e seasons that started tha</w:t>
      </w:r>
      <w:r w:rsidDel="00000000" w:rsidR="00000000" w:rsidRPr="00000000">
        <w:rPr>
          <w:sz w:val="16"/>
          <w:szCs w:val="16"/>
          <w:rtl w:val="0"/>
        </w:rPr>
        <w:br w:type="textWrapping"/>
      </w:r>
      <w:r w:rsidDel="00000000" w:rsidR="00000000" w:rsidRPr="00000000">
        <w:rPr>
          <w:color w:val="dddddd"/>
          <w:sz w:val="2"/>
          <w:szCs w:val="2"/>
          <w:rtl w:val="0"/>
        </w:rPr>
        <w:t xml:space="preserve">t</w:t>
      </w:r>
      <w:r w:rsidDel="00000000" w:rsidR="00000000" w:rsidRPr="00000000">
        <w:rPr>
          <w:color w:val="ffffff"/>
          <w:sz w:val="2"/>
          <w:szCs w:val="2"/>
          <w:rtl w:val="0"/>
        </w:rPr>
        <w:t xml:space="preserve"> </w:t>
      </w:r>
      <w:r w:rsidDel="00000000" w:rsidR="00000000" w:rsidRPr="00000000">
        <w:rPr>
          <w:color w:val="e4e4e4"/>
          <w:sz w:val="2"/>
          <w:szCs w:val="2"/>
          <w:rtl w:val="0"/>
        </w:rPr>
        <w:t xml:space="preserve">y</w:t>
      </w:r>
      <w:r w:rsidDel="00000000" w:rsidR="00000000" w:rsidRPr="00000000">
        <w:rPr>
          <w:color w:val="585858"/>
          <w:sz w:val="2"/>
          <w:szCs w:val="2"/>
          <w:rtl w:val="0"/>
        </w:rPr>
        <w:t xml:space="preserve">e</w:t>
      </w:r>
      <w:r w:rsidDel="00000000" w:rsidR="00000000" w:rsidRPr="00000000">
        <w:rPr>
          <w:color w:val="030303"/>
          <w:sz w:val="2"/>
          <w:szCs w:val="2"/>
          <w:rtl w:val="0"/>
        </w:rPr>
        <w:t xml:space="preserve">a</w:t>
      </w:r>
      <w:r w:rsidDel="00000000" w:rsidR="00000000" w:rsidRPr="00000000">
        <w:rPr>
          <w:color w:val="151515"/>
          <w:sz w:val="2"/>
          <w:szCs w:val="2"/>
          <w:rtl w:val="0"/>
        </w:rPr>
        <w:t xml:space="preserve">r</w:t>
      </w:r>
      <w:r w:rsidDel="00000000" w:rsidR="00000000" w:rsidRPr="00000000">
        <w:rPr>
          <w:color w:val="212121"/>
          <w:sz w:val="2"/>
          <w:szCs w:val="2"/>
          <w:rtl w:val="0"/>
        </w:rPr>
        <w:t xml:space="preserve"> </w:t>
      </w:r>
      <w:r w:rsidDel="00000000" w:rsidR="00000000" w:rsidRPr="00000000">
        <w:rPr>
          <w:color w:val="010101"/>
          <w:sz w:val="2"/>
          <w:szCs w:val="2"/>
          <w:rtl w:val="0"/>
        </w:rPr>
        <w:t xml:space="preserve">R</w:t>
      </w:r>
      <w:r w:rsidDel="00000000" w:rsidR="00000000" w:rsidRPr="00000000">
        <w:rPr>
          <w:color w:val="080808"/>
          <w:sz w:val="2"/>
          <w:szCs w:val="2"/>
          <w:rtl w:val="0"/>
        </w:rPr>
        <w:t xml:space="preserve">onaldo was in sublime fo</w:t>
      </w:r>
      <w:r w:rsidDel="00000000" w:rsidR="00000000" w:rsidRPr="00000000">
        <w:rPr>
          <w:color w:val="097000"/>
          <w:sz w:val="2"/>
          <w:szCs w:val="2"/>
          <w:rtl w:val="0"/>
        </w:rPr>
        <w:t xml:space="preserve">rm as he notched up 61 goals in </w:t>
      </w:r>
      <w:r w:rsidDel="00000000" w:rsidR="00000000" w:rsidRPr="00000000">
        <w:rPr>
          <w:color w:val="00801f"/>
          <w:sz w:val="2"/>
          <w:szCs w:val="2"/>
          <w:rtl w:val="0"/>
        </w:rPr>
        <w:t xml:space="preserve">t</w:t>
      </w:r>
      <w:r w:rsidDel="00000000" w:rsidR="00000000" w:rsidRPr="00000000">
        <w:rPr>
          <w:color w:val="007f1f"/>
          <w:sz w:val="2"/>
          <w:szCs w:val="2"/>
          <w:rtl w:val="0"/>
        </w:rPr>
        <w:t xml:space="preserve">o</w:t>
      </w:r>
      <w:r w:rsidDel="00000000" w:rsidR="00000000" w:rsidRPr="00000000">
        <w:rPr>
          <w:color w:val="007e1f"/>
          <w:sz w:val="2"/>
          <w:szCs w:val="2"/>
          <w:rtl w:val="0"/>
        </w:rPr>
        <w:t xml:space="preserve">t</w:t>
      </w:r>
      <w:r w:rsidDel="00000000" w:rsidR="00000000" w:rsidRPr="00000000">
        <w:rPr>
          <w:color w:val="007b1f"/>
          <w:sz w:val="2"/>
          <w:szCs w:val="2"/>
          <w:rtl w:val="0"/>
        </w:rPr>
        <w:t xml:space="preserve">a</w:t>
      </w:r>
      <w:r w:rsidDel="00000000" w:rsidR="00000000" w:rsidRPr="00000000">
        <w:rPr>
          <w:color w:val="00781f"/>
          <w:sz w:val="2"/>
          <w:szCs w:val="2"/>
          <w:rtl w:val="0"/>
        </w:rPr>
        <w:t xml:space="preserve">l</w:t>
      </w:r>
      <w:r w:rsidDel="00000000" w:rsidR="00000000" w:rsidRPr="00000000">
        <w:rPr>
          <w:color w:val="00741f"/>
          <w:sz w:val="2"/>
          <w:szCs w:val="2"/>
          <w:rtl w:val="0"/>
        </w:rPr>
        <w:t xml:space="preserve"> </w:t>
      </w:r>
      <w:r w:rsidDel="00000000" w:rsidR="00000000" w:rsidRPr="00000000">
        <w:rPr>
          <w:color w:val="00701f"/>
          <w:sz w:val="2"/>
          <w:szCs w:val="2"/>
          <w:rtl w:val="0"/>
        </w:rPr>
        <w:t xml:space="preserve">h</w:t>
      </w:r>
      <w:r w:rsidDel="00000000" w:rsidR="00000000" w:rsidRPr="00000000">
        <w:rPr>
          <w:color w:val="046c1f"/>
          <w:sz w:val="2"/>
          <w:szCs w:val="2"/>
          <w:rtl w:val="0"/>
        </w:rPr>
        <w:t xml:space="preserve">e</w:t>
      </w:r>
      <w:r w:rsidDel="00000000" w:rsidR="00000000" w:rsidRPr="00000000">
        <w:rPr>
          <w:color w:val="0f6921"/>
          <w:sz w:val="2"/>
          <w:szCs w:val="2"/>
          <w:rtl w:val="0"/>
        </w:rPr>
        <w:t xml:space="preserve"> </w:t>
      </w:r>
      <w:r w:rsidDel="00000000" w:rsidR="00000000" w:rsidRPr="00000000">
        <w:rPr>
          <w:color w:val="1c6925"/>
          <w:sz w:val="2"/>
          <w:szCs w:val="2"/>
          <w:rtl w:val="0"/>
        </w:rPr>
        <w:t xml:space="preserve">a</w:t>
      </w:r>
      <w:r w:rsidDel="00000000" w:rsidR="00000000" w:rsidRPr="00000000">
        <w:rPr>
          <w:color w:val="256727"/>
          <w:sz w:val="2"/>
          <w:szCs w:val="2"/>
          <w:rtl w:val="0"/>
        </w:rPr>
        <w:t xml:space="preserve">l</w:t>
      </w:r>
      <w:r w:rsidDel="00000000" w:rsidR="00000000" w:rsidRPr="00000000">
        <w:rPr>
          <w:color w:val="295f23"/>
          <w:sz w:val="2"/>
          <w:szCs w:val="2"/>
          <w:rtl w:val="0"/>
        </w:rPr>
        <w:t xml:space="preserve">s</w:t>
      </w:r>
      <w:r w:rsidDel="00000000" w:rsidR="00000000" w:rsidRPr="00000000">
        <w:rPr>
          <w:color w:val="204d14"/>
          <w:sz w:val="2"/>
          <w:szCs w:val="2"/>
          <w:rtl w:val="0"/>
        </w:rPr>
        <w:t xml:space="preserve">o</w:t>
      </w:r>
      <w:r w:rsidDel="00000000" w:rsidR="00000000" w:rsidRPr="00000000">
        <w:rPr>
          <w:color w:val="0d3200"/>
          <w:sz w:val="2"/>
          <w:szCs w:val="2"/>
          <w:rtl w:val="0"/>
        </w:rPr>
        <w:t xml:space="preserve"> </w:t>
      </w:r>
      <w:r w:rsidDel="00000000" w:rsidR="00000000" w:rsidRPr="00000000">
        <w:rPr>
          <w:color w:val="001900"/>
          <w:sz w:val="2"/>
          <w:szCs w:val="2"/>
          <w:rtl w:val="0"/>
        </w:rPr>
        <w:t xml:space="preserve">b</w:t>
      </w:r>
      <w:r w:rsidDel="00000000" w:rsidR="00000000" w:rsidRPr="00000000">
        <w:rPr>
          <w:color w:val="000f00"/>
          <w:sz w:val="2"/>
          <w:szCs w:val="2"/>
          <w:rtl w:val="0"/>
        </w:rPr>
        <w:t xml:space="preserve">e</w:t>
      </w:r>
      <w:r w:rsidDel="00000000" w:rsidR="00000000" w:rsidRPr="00000000">
        <w:rPr>
          <w:color w:val="080808"/>
          <w:sz w:val="2"/>
          <w:szCs w:val="2"/>
          <w:rtl w:val="0"/>
        </w:rPr>
        <w:t xml:space="preserve">came the fastest</w:t>
      </w:r>
      <w:r w:rsidDel="00000000" w:rsidR="00000000" w:rsidRPr="00000000">
        <w:rPr>
          <w:color w:val="16001a"/>
          <w:sz w:val="2"/>
          <w:szCs w:val="2"/>
          <w:rtl w:val="0"/>
        </w:rPr>
        <w:t xml:space="preserve"> </w:t>
      </w:r>
      <w:r w:rsidDel="00000000" w:rsidR="00000000" w:rsidRPr="00000000">
        <w:rPr>
          <w:color w:val="150018"/>
          <w:sz w:val="2"/>
          <w:szCs w:val="2"/>
          <w:rtl w:val="0"/>
        </w:rPr>
        <w:t xml:space="preserve">p</w:t>
      </w:r>
      <w:r w:rsidDel="00000000" w:rsidR="00000000" w:rsidRPr="00000000">
        <w:rPr>
          <w:color w:val="120114"/>
          <w:sz w:val="2"/>
          <w:szCs w:val="2"/>
          <w:rtl w:val="0"/>
        </w:rPr>
        <w:t xml:space="preserve">l</w:t>
      </w:r>
      <w:r w:rsidDel="00000000" w:rsidR="00000000" w:rsidRPr="00000000">
        <w:rPr>
          <w:color w:val="0c050d"/>
          <w:sz w:val="2"/>
          <w:szCs w:val="2"/>
          <w:rtl w:val="0"/>
        </w:rPr>
        <w:t xml:space="preserve">a</w:t>
      </w:r>
      <w:r w:rsidDel="00000000" w:rsidR="00000000" w:rsidRPr="00000000">
        <w:rPr>
          <w:color w:val="070906"/>
          <w:sz w:val="2"/>
          <w:szCs w:val="2"/>
          <w:rtl w:val="0"/>
        </w:rPr>
        <w:t xml:space="preserve">y</w:t>
      </w:r>
      <w:r w:rsidDel="00000000" w:rsidR="00000000" w:rsidRPr="00000000">
        <w:rPr>
          <w:color w:val="000e00"/>
          <w:sz w:val="2"/>
          <w:szCs w:val="2"/>
          <w:rtl w:val="0"/>
        </w:rPr>
        <w:t xml:space="preserve">e</w:t>
      </w:r>
      <w:r w:rsidDel="00000000" w:rsidR="00000000" w:rsidRPr="00000000">
        <w:rPr>
          <w:color w:val="001500"/>
          <w:sz w:val="2"/>
          <w:szCs w:val="2"/>
          <w:rtl w:val="0"/>
        </w:rPr>
        <w:t xml:space="preserve">r</w:t>
      </w:r>
      <w:r w:rsidDel="00000000" w:rsidR="00000000" w:rsidRPr="00000000">
        <w:rPr>
          <w:color w:val="001b00"/>
          <w:sz w:val="2"/>
          <w:szCs w:val="2"/>
          <w:rtl w:val="0"/>
        </w:rPr>
        <w:t xml:space="preserve"> </w:t>
      </w:r>
      <w:r w:rsidDel="00000000" w:rsidR="00000000" w:rsidRPr="00000000">
        <w:rPr>
          <w:color w:val="002700"/>
          <w:sz w:val="2"/>
          <w:szCs w:val="2"/>
          <w:rtl w:val="0"/>
        </w:rPr>
        <w:t xml:space="preserve">t</w:t>
      </w:r>
      <w:r w:rsidDel="00000000" w:rsidR="00000000" w:rsidRPr="00000000">
        <w:rPr>
          <w:color w:val="003d00"/>
          <w:sz w:val="2"/>
          <w:szCs w:val="2"/>
          <w:rtl w:val="0"/>
        </w:rPr>
        <w:t xml:space="preserve">o</w:t>
      </w:r>
      <w:r w:rsidDel="00000000" w:rsidR="00000000" w:rsidRPr="00000000">
        <w:rPr>
          <w:color w:val="035b00"/>
          <w:sz w:val="2"/>
          <w:szCs w:val="2"/>
          <w:rtl w:val="0"/>
        </w:rPr>
        <w:t xml:space="preserve"> </w:t>
      </w:r>
      <w:r w:rsidDel="00000000" w:rsidR="00000000" w:rsidRPr="00000000">
        <w:rPr>
          <w:color w:val="147804"/>
          <w:sz w:val="2"/>
          <w:szCs w:val="2"/>
          <w:rtl w:val="0"/>
        </w:rPr>
        <w:t xml:space="preserve">r</w:t>
      </w:r>
      <w:r w:rsidDel="00000000" w:rsidR="00000000" w:rsidRPr="00000000">
        <w:rPr>
          <w:color w:val="1c8d0a"/>
          <w:sz w:val="2"/>
          <w:szCs w:val="2"/>
          <w:rtl w:val="0"/>
        </w:rPr>
        <w:t xml:space="preserve">e</w:t>
      </w:r>
      <w:r w:rsidDel="00000000" w:rsidR="00000000" w:rsidRPr="00000000">
        <w:rPr>
          <w:color w:val="1b9409"/>
          <w:sz w:val="2"/>
          <w:szCs w:val="2"/>
          <w:rtl w:val="0"/>
        </w:rPr>
        <w:t xml:space="preserve">a</w:t>
      </w:r>
      <w:r w:rsidDel="00000000" w:rsidR="00000000" w:rsidRPr="00000000">
        <w:rPr>
          <w:color w:val="159502"/>
          <w:sz w:val="2"/>
          <w:szCs w:val="2"/>
          <w:rtl w:val="0"/>
        </w:rPr>
        <w:t xml:space="preserve">c</w:t>
      </w:r>
      <w:r w:rsidDel="00000000" w:rsidR="00000000" w:rsidRPr="00000000">
        <w:rPr>
          <w:color w:val="109200"/>
          <w:sz w:val="2"/>
          <w:szCs w:val="2"/>
          <w:rtl w:val="0"/>
        </w:rPr>
        <w:t xml:space="preserve">h</w:t>
      </w:r>
      <w:r w:rsidDel="00000000" w:rsidR="00000000" w:rsidRPr="00000000">
        <w:rPr>
          <w:color w:val="097000"/>
          <w:sz w:val="2"/>
          <w:szCs w:val="2"/>
          <w:rtl w:val="0"/>
        </w:rPr>
        <w:t xml:space="preserve"> the 200 goal mi</w:t>
      </w:r>
      <w:r w:rsidDel="00000000" w:rsidR="00000000" w:rsidRPr="00000000">
        <w:rPr>
          <w:color w:val="007a00"/>
          <w:sz w:val="2"/>
          <w:szCs w:val="2"/>
          <w:rtl w:val="0"/>
        </w:rPr>
        <w:t xml:space="preserve">l</w:t>
      </w:r>
      <w:r w:rsidDel="00000000" w:rsidR="00000000" w:rsidRPr="00000000">
        <w:rPr>
          <w:color w:val="008900"/>
          <w:sz w:val="2"/>
          <w:szCs w:val="2"/>
          <w:rtl w:val="0"/>
        </w:rPr>
        <w:t xml:space="preserve">e</w:t>
      </w:r>
      <w:r w:rsidDel="00000000" w:rsidR="00000000" w:rsidRPr="00000000">
        <w:rPr>
          <w:color w:val="03a100"/>
          <w:sz w:val="2"/>
          <w:szCs w:val="2"/>
          <w:rtl w:val="0"/>
        </w:rPr>
        <w:t xml:space="preserve">s</w:t>
      </w:r>
      <w:r w:rsidDel="00000000" w:rsidR="00000000" w:rsidRPr="00000000">
        <w:rPr>
          <w:color w:val="1bb904"/>
          <w:sz w:val="2"/>
          <w:szCs w:val="2"/>
          <w:rtl w:val="0"/>
        </w:rPr>
        <w:t xml:space="preserve">t</w:t>
      </w:r>
      <w:r w:rsidDel="00000000" w:rsidR="00000000" w:rsidRPr="00000000">
        <w:rPr>
          <w:color w:val="2ac813"/>
          <w:sz w:val="2"/>
          <w:szCs w:val="2"/>
          <w:rtl w:val="0"/>
        </w:rPr>
        <w:t xml:space="preserve">o</w:t>
      </w:r>
      <w:r w:rsidDel="00000000" w:rsidR="00000000" w:rsidRPr="00000000">
        <w:rPr>
          <w:color w:val="2ecc17"/>
          <w:sz w:val="2"/>
          <w:szCs w:val="2"/>
          <w:rtl w:val="0"/>
        </w:rPr>
        <w:t xml:space="preserve">n</w:t>
      </w:r>
      <w:r w:rsidDel="00000000" w:rsidR="00000000" w:rsidRPr="00000000">
        <w:rPr>
          <w:color w:val="2cca15"/>
          <w:sz w:val="2"/>
          <w:szCs w:val="2"/>
          <w:rtl w:val="0"/>
        </w:rPr>
        <w:t xml:space="preserve">e</w:t>
      </w:r>
      <w:r w:rsidDel="00000000" w:rsidR="00000000" w:rsidRPr="00000000">
        <w:rPr>
          <w:color w:val="28c611"/>
          <w:sz w:val="2"/>
          <w:szCs w:val="2"/>
          <w:rtl w:val="0"/>
        </w:rPr>
        <w:t xml:space="preserve"> </w:t>
      </w:r>
      <w:r w:rsidDel="00000000" w:rsidR="00000000" w:rsidRPr="00000000">
        <w:rPr>
          <w:color w:val="3ad823"/>
          <w:sz w:val="2"/>
          <w:szCs w:val="2"/>
          <w:rtl w:val="0"/>
        </w:rPr>
        <w:t xml:space="preserve">in the Spanish league which he reached in 178 games Cristiano Ro</w:t>
      </w:r>
      <w:r w:rsidDel="00000000" w:rsidR="00000000" w:rsidRPr="00000000">
        <w:rPr>
          <w:color w:val="40de29"/>
          <w:sz w:val="2"/>
          <w:szCs w:val="2"/>
          <w:rtl w:val="0"/>
        </w:rPr>
        <w:t xml:space="preserve">n</w:t>
      </w:r>
      <w:r w:rsidDel="00000000" w:rsidR="00000000" w:rsidRPr="00000000">
        <w:rPr>
          <w:color w:val="38d621"/>
          <w:sz w:val="2"/>
          <w:szCs w:val="2"/>
          <w:rtl w:val="0"/>
        </w:rPr>
        <w:t xml:space="preserve">a</w:t>
      </w:r>
      <w:r w:rsidDel="00000000" w:rsidR="00000000" w:rsidRPr="00000000">
        <w:rPr>
          <w:color w:val="2ecc17"/>
          <w:sz w:val="2"/>
          <w:szCs w:val="2"/>
          <w:rtl w:val="0"/>
        </w:rPr>
        <w:t xml:space="preserve">l</w:t>
      </w:r>
      <w:r w:rsidDel="00000000" w:rsidR="00000000" w:rsidRPr="00000000">
        <w:rPr>
          <w:color w:val="25c30e"/>
          <w:sz w:val="2"/>
          <w:szCs w:val="2"/>
          <w:rtl w:val="0"/>
        </w:rPr>
        <w:t xml:space="preserve">d</w:t>
      </w:r>
      <w:r w:rsidDel="00000000" w:rsidR="00000000" w:rsidRPr="00000000">
        <w:rPr>
          <w:color w:val="22c00b"/>
          <w:sz w:val="2"/>
          <w:szCs w:val="2"/>
          <w:rtl w:val="0"/>
        </w:rPr>
        <w:t xml:space="preserve">o</w:t>
      </w:r>
      <w:r w:rsidDel="00000000" w:rsidR="00000000" w:rsidRPr="00000000">
        <w:rPr>
          <w:color w:val="26c40f"/>
          <w:sz w:val="2"/>
          <w:szCs w:val="2"/>
          <w:rtl w:val="0"/>
        </w:rPr>
        <w:t xml:space="preserve"> </w:t>
      </w:r>
      <w:r w:rsidDel="00000000" w:rsidR="00000000" w:rsidRPr="00000000">
        <w:rPr>
          <w:color w:val="2dcb16"/>
          <w:sz w:val="2"/>
          <w:szCs w:val="2"/>
          <w:rtl w:val="0"/>
        </w:rPr>
        <w:t xml:space="preserve">h</w:t>
      </w:r>
      <w:r w:rsidDel="00000000" w:rsidR="00000000" w:rsidRPr="00000000">
        <w:rPr>
          <w:color w:val="32d01b"/>
          <w:sz w:val="2"/>
          <w:szCs w:val="2"/>
          <w:rtl w:val="0"/>
        </w:rPr>
        <w:t xml:space="preserve">a</w:t>
      </w:r>
      <w:r w:rsidDel="00000000" w:rsidR="00000000" w:rsidRPr="00000000">
        <w:rPr>
          <w:color w:val="86f376"/>
          <w:sz w:val="2"/>
          <w:szCs w:val="2"/>
          <w:rtl w:val="0"/>
        </w:rPr>
        <w:t xml:space="preserve">s</w:t>
      </w:r>
      <w:r w:rsidDel="00000000" w:rsidR="00000000" w:rsidRPr="00000000">
        <w:rPr>
          <w:color w:val="72d963"/>
          <w:sz w:val="2"/>
          <w:szCs w:val="2"/>
          <w:rtl w:val="0"/>
        </w:rPr>
        <w:t xml:space="preserve"> </w:t>
      </w:r>
      <w:r w:rsidDel="00000000" w:rsidR="00000000" w:rsidRPr="00000000">
        <w:rPr>
          <w:color w:val="4fb140"/>
          <w:sz w:val="2"/>
          <w:szCs w:val="2"/>
          <w:rtl w:val="0"/>
        </w:rPr>
        <w:t xml:space="preserve">b</w:t>
      </w:r>
      <w:r w:rsidDel="00000000" w:rsidR="00000000" w:rsidRPr="00000000">
        <w:rPr>
          <w:color w:val="2a851c"/>
          <w:sz w:val="2"/>
          <w:szCs w:val="2"/>
          <w:rtl w:val="0"/>
        </w:rPr>
        <w:t xml:space="preserve">e</w:t>
      </w:r>
      <w:r w:rsidDel="00000000" w:rsidR="00000000" w:rsidRPr="00000000">
        <w:rPr>
          <w:color w:val="0e5d02"/>
          <w:sz w:val="2"/>
          <w:szCs w:val="2"/>
          <w:rtl w:val="0"/>
        </w:rPr>
        <w:t xml:space="preserve">e</w:t>
      </w:r>
      <w:r w:rsidDel="00000000" w:rsidR="00000000" w:rsidRPr="00000000">
        <w:rPr>
          <w:color w:val="004200"/>
          <w:sz w:val="2"/>
          <w:szCs w:val="2"/>
          <w:rtl w:val="0"/>
        </w:rPr>
        <w:t xml:space="preserve">n</w:t>
      </w:r>
      <w:r w:rsidDel="00000000" w:rsidR="00000000" w:rsidRPr="00000000">
        <w:rPr>
          <w:color w:val="003000"/>
          <w:sz w:val="2"/>
          <w:szCs w:val="2"/>
          <w:rtl w:val="0"/>
        </w:rPr>
        <w:t xml:space="preserve"> </w:t>
      </w:r>
      <w:r w:rsidDel="00000000" w:rsidR="00000000" w:rsidRPr="00000000">
        <w:rPr>
          <w:color w:val="012600"/>
          <w:sz w:val="2"/>
          <w:szCs w:val="2"/>
          <w:rtl w:val="0"/>
        </w:rPr>
        <w:t xml:space="preserve">i</w:t>
      </w:r>
      <w:r w:rsidDel="00000000" w:rsidR="00000000" w:rsidRPr="00000000">
        <w:rPr>
          <w:color w:val="001200"/>
          <w:sz w:val="2"/>
          <w:szCs w:val="2"/>
          <w:rtl w:val="0"/>
        </w:rPr>
        <w:t xml:space="preserve">n</w:t>
      </w:r>
      <w:r w:rsidDel="00000000" w:rsidR="00000000" w:rsidRPr="00000000">
        <w:rPr>
          <w:color w:val="040b03"/>
          <w:sz w:val="2"/>
          <w:szCs w:val="2"/>
          <w:rtl w:val="0"/>
        </w:rPr>
        <w:t xml:space="preserve"> </w:t>
      </w:r>
      <w:r w:rsidDel="00000000" w:rsidR="00000000" w:rsidRPr="00000000">
        <w:rPr>
          <w:color w:val="0c050d"/>
          <w:sz w:val="2"/>
          <w:szCs w:val="2"/>
          <w:rtl w:val="0"/>
        </w:rPr>
        <w:t xml:space="preserve">r</w:t>
      </w:r>
      <w:r w:rsidDel="00000000" w:rsidR="00000000" w:rsidRPr="00000000">
        <w:rPr>
          <w:color w:val="130016"/>
          <w:sz w:val="2"/>
          <w:szCs w:val="2"/>
          <w:rtl w:val="0"/>
        </w:rPr>
        <w:t xml:space="preserve">e</w:t>
      </w:r>
      <w:r w:rsidDel="00000000" w:rsidR="00000000" w:rsidRPr="00000000">
        <w:rPr>
          <w:color w:val="1a001f"/>
          <w:sz w:val="2"/>
          <w:szCs w:val="2"/>
          <w:rtl w:val="0"/>
        </w:rPr>
        <w:t xml:space="preserve">l</w:t>
      </w:r>
      <w:r w:rsidDel="00000000" w:rsidR="00000000" w:rsidRPr="00000000">
        <w:rPr>
          <w:color w:val="1e0024"/>
          <w:sz w:val="2"/>
          <w:szCs w:val="2"/>
          <w:rtl w:val="0"/>
        </w:rPr>
        <w:t xml:space="preserve">a</w:t>
      </w:r>
      <w:r w:rsidDel="00000000" w:rsidR="00000000" w:rsidRPr="00000000">
        <w:rPr>
          <w:color w:val="210028"/>
          <w:sz w:val="2"/>
          <w:szCs w:val="2"/>
          <w:rtl w:val="0"/>
        </w:rPr>
        <w:t xml:space="preserve">t</w:t>
      </w:r>
      <w:r w:rsidDel="00000000" w:rsidR="00000000" w:rsidRPr="00000000">
        <w:rPr>
          <w:color w:val="24002b"/>
          <w:sz w:val="2"/>
          <w:szCs w:val="2"/>
          <w:rtl w:val="0"/>
        </w:rPr>
        <w:t xml:space="preserve">i</w:t>
      </w:r>
      <w:r w:rsidDel="00000000" w:rsidR="00000000" w:rsidRPr="00000000">
        <w:rPr>
          <w:color w:val="080808"/>
          <w:sz w:val="2"/>
          <w:szCs w:val="2"/>
          <w:rtl w:val="0"/>
        </w:rPr>
        <w:t xml:space="preserve">onships with celebrities like Gemma Atkinson and Alice Goodwin both models in England, he has two sons Cristiano</w:t>
      </w:r>
      <w:r w:rsidDel="00000000" w:rsidR="00000000" w:rsidRPr="00000000">
        <w:rPr>
          <w:color w:val="001500"/>
          <w:sz w:val="2"/>
          <w:szCs w:val="2"/>
          <w:rtl w:val="0"/>
        </w:rPr>
        <w:t xml:space="preserve"> Ronaldo Jr and </w:t>
      </w:r>
      <w:r w:rsidDel="00000000" w:rsidR="00000000" w:rsidRPr="00000000">
        <w:rPr>
          <w:color w:val="080808"/>
          <w:sz w:val="2"/>
          <w:szCs w:val="2"/>
          <w:rtl w:val="0"/>
        </w:rPr>
        <w:t xml:space="preserve">Matteo RonaldoRonaldo wa</w:t>
      </w:r>
      <w:r w:rsidDel="00000000" w:rsidR="00000000" w:rsidRPr="00000000">
        <w:rPr>
          <w:color w:val="010101"/>
          <w:sz w:val="2"/>
          <w:szCs w:val="2"/>
          <w:rtl w:val="0"/>
        </w:rPr>
        <w:t xml:space="preserve">s</w:t>
      </w:r>
      <w:r w:rsidDel="00000000" w:rsidR="00000000" w:rsidRPr="00000000">
        <w:rPr>
          <w:color w:val="212121"/>
          <w:sz w:val="2"/>
          <w:szCs w:val="2"/>
          <w:rtl w:val="0"/>
        </w:rPr>
        <w:t xml:space="preserve"> </w:t>
      </w:r>
      <w:r w:rsidDel="00000000" w:rsidR="00000000" w:rsidRPr="00000000">
        <w:rPr>
          <w:color w:val="151515"/>
          <w:sz w:val="2"/>
          <w:szCs w:val="2"/>
          <w:rtl w:val="0"/>
        </w:rPr>
        <w:t xml:space="preserve">i</w:t>
      </w:r>
      <w:r w:rsidDel="00000000" w:rsidR="00000000" w:rsidRPr="00000000">
        <w:rPr>
          <w:color w:val="030303"/>
          <w:sz w:val="2"/>
          <w:szCs w:val="2"/>
          <w:rtl w:val="0"/>
        </w:rPr>
        <w:t xml:space="preserve">n</w:t>
      </w:r>
      <w:r w:rsidDel="00000000" w:rsidR="00000000" w:rsidRPr="00000000">
        <w:rPr>
          <w:color w:val="585858"/>
          <w:sz w:val="2"/>
          <w:szCs w:val="2"/>
          <w:rtl w:val="0"/>
        </w:rPr>
        <w:t xml:space="preserve"> </w:t>
      </w:r>
      <w:r w:rsidDel="00000000" w:rsidR="00000000" w:rsidRPr="00000000">
        <w:rPr>
          <w:color w:val="e4e4e4"/>
          <w:sz w:val="2"/>
          <w:szCs w:val="2"/>
          <w:rtl w:val="0"/>
        </w:rPr>
        <w:t xml:space="preserve">a</w:t>
      </w:r>
      <w:r w:rsidDel="00000000" w:rsidR="00000000" w:rsidRPr="00000000">
        <w:rPr>
          <w:color w:val="ffffff"/>
          <w:sz w:val="2"/>
          <w:szCs w:val="2"/>
          <w:rtl w:val="0"/>
        </w:rPr>
        <w:t xml:space="preserve"> </w:t>
      </w:r>
      <w:r w:rsidDel="00000000" w:rsidR="00000000" w:rsidRPr="00000000">
        <w:rPr>
          <w:color w:val="dddddd"/>
          <w:sz w:val="2"/>
          <w:szCs w:val="2"/>
          <w:rtl w:val="0"/>
        </w:rPr>
        <w:t xml:space="preserve">r</w:t>
      </w:r>
      <w:r w:rsidDel="00000000" w:rsidR="00000000" w:rsidRPr="00000000">
        <w:rPr>
          <w:color w:val="f8f8f8"/>
          <w:sz w:val="2"/>
          <w:szCs w:val="2"/>
          <w:rtl w:val="0"/>
        </w:rPr>
        <w:t xml:space="preserve">omantic relationship with </w:t>
      </w:r>
      <w:r w:rsidDel="00000000" w:rsidR="00000000" w:rsidRPr="00000000">
        <w:rPr>
          <w:sz w:val="16"/>
          <w:szCs w:val="16"/>
          <w:rtl w:val="0"/>
        </w:rPr>
        <w:br w:type="textWrapping"/>
      </w:r>
      <w:r w:rsidDel="00000000" w:rsidR="00000000" w:rsidRPr="00000000">
        <w:rPr>
          <w:color w:val="dddddd"/>
          <w:sz w:val="2"/>
          <w:szCs w:val="2"/>
          <w:rtl w:val="0"/>
        </w:rPr>
        <w:t xml:space="preserve">R</w:t>
      </w:r>
      <w:r w:rsidDel="00000000" w:rsidR="00000000" w:rsidRPr="00000000">
        <w:rPr>
          <w:color w:val="ffffff"/>
          <w:sz w:val="2"/>
          <w:szCs w:val="2"/>
          <w:rtl w:val="0"/>
        </w:rPr>
        <w:t xml:space="preserve">u</w:t>
      </w:r>
      <w:r w:rsidDel="00000000" w:rsidR="00000000" w:rsidRPr="00000000">
        <w:rPr>
          <w:color w:val="e4e4e4"/>
          <w:sz w:val="2"/>
          <w:szCs w:val="2"/>
          <w:rtl w:val="0"/>
        </w:rPr>
        <w:t xml:space="preserve">s</w:t>
      </w:r>
      <w:r w:rsidDel="00000000" w:rsidR="00000000" w:rsidRPr="00000000">
        <w:rPr>
          <w:color w:val="585858"/>
          <w:sz w:val="2"/>
          <w:szCs w:val="2"/>
          <w:rtl w:val="0"/>
        </w:rPr>
        <w:t xml:space="preserve">s</w:t>
      </w:r>
      <w:r w:rsidDel="00000000" w:rsidR="00000000" w:rsidRPr="00000000">
        <w:rPr>
          <w:color w:val="030303"/>
          <w:sz w:val="2"/>
          <w:szCs w:val="2"/>
          <w:rtl w:val="0"/>
        </w:rPr>
        <w:t xml:space="preserve">i</w:t>
      </w:r>
      <w:r w:rsidDel="00000000" w:rsidR="00000000" w:rsidRPr="00000000">
        <w:rPr>
          <w:color w:val="151515"/>
          <w:sz w:val="2"/>
          <w:szCs w:val="2"/>
          <w:rtl w:val="0"/>
        </w:rPr>
        <w:t xml:space="preserve">a</w:t>
      </w:r>
      <w:r w:rsidDel="00000000" w:rsidR="00000000" w:rsidRPr="00000000">
        <w:rPr>
          <w:color w:val="212121"/>
          <w:sz w:val="2"/>
          <w:szCs w:val="2"/>
          <w:rtl w:val="0"/>
        </w:rPr>
        <w:t xml:space="preserve">n</w:t>
      </w:r>
      <w:r w:rsidDel="00000000" w:rsidR="00000000" w:rsidRPr="00000000">
        <w:rPr>
          <w:color w:val="010101"/>
          <w:sz w:val="2"/>
          <w:szCs w:val="2"/>
          <w:rtl w:val="0"/>
        </w:rPr>
        <w:t xml:space="preserve"> </w:t>
      </w:r>
      <w:r w:rsidDel="00000000" w:rsidR="00000000" w:rsidRPr="00000000">
        <w:rPr>
          <w:color w:val="080808"/>
          <w:sz w:val="2"/>
          <w:szCs w:val="2"/>
          <w:rtl w:val="0"/>
        </w:rPr>
        <w:t xml:space="preserve">supermodel Irina Shayk f</w:t>
      </w:r>
      <w:r w:rsidDel="00000000" w:rsidR="00000000" w:rsidRPr="00000000">
        <w:rPr>
          <w:color w:val="097000"/>
          <w:sz w:val="2"/>
          <w:szCs w:val="2"/>
          <w:rtl w:val="0"/>
        </w:rPr>
        <w:t xml:space="preserve">or five years from 2010 to 2015,</w:t>
      </w:r>
      <w:r w:rsidDel="00000000" w:rsidR="00000000" w:rsidRPr="00000000">
        <w:rPr>
          <w:color w:val="00801f"/>
          <w:sz w:val="2"/>
          <w:szCs w:val="2"/>
          <w:rtl w:val="0"/>
        </w:rPr>
        <w:t xml:space="preserve"> </w:t>
      </w:r>
      <w:r w:rsidDel="00000000" w:rsidR="00000000" w:rsidRPr="00000000">
        <w:rPr>
          <w:color w:val="007f1f"/>
          <w:sz w:val="2"/>
          <w:szCs w:val="2"/>
          <w:rtl w:val="0"/>
        </w:rPr>
        <w:t xml:space="preserve">C</w:t>
      </w:r>
      <w:r w:rsidDel="00000000" w:rsidR="00000000" w:rsidRPr="00000000">
        <w:rPr>
          <w:color w:val="007e1f"/>
          <w:sz w:val="2"/>
          <w:szCs w:val="2"/>
          <w:rtl w:val="0"/>
        </w:rPr>
        <w:t xml:space="preserve">r</w:t>
      </w:r>
      <w:r w:rsidDel="00000000" w:rsidR="00000000" w:rsidRPr="00000000">
        <w:rPr>
          <w:color w:val="007b1f"/>
          <w:sz w:val="2"/>
          <w:szCs w:val="2"/>
          <w:rtl w:val="0"/>
        </w:rPr>
        <w:t xml:space="preserve">i</w:t>
      </w:r>
      <w:r w:rsidDel="00000000" w:rsidR="00000000" w:rsidRPr="00000000">
        <w:rPr>
          <w:color w:val="00781f"/>
          <w:sz w:val="2"/>
          <w:szCs w:val="2"/>
          <w:rtl w:val="0"/>
        </w:rPr>
        <w:t xml:space="preserve">s</w:t>
      </w:r>
      <w:r w:rsidDel="00000000" w:rsidR="00000000" w:rsidRPr="00000000">
        <w:rPr>
          <w:color w:val="00741f"/>
          <w:sz w:val="2"/>
          <w:szCs w:val="2"/>
          <w:rtl w:val="0"/>
        </w:rPr>
        <w:t xml:space="preserve">t</w:t>
      </w:r>
      <w:r w:rsidDel="00000000" w:rsidR="00000000" w:rsidRPr="00000000">
        <w:rPr>
          <w:color w:val="00701f"/>
          <w:sz w:val="2"/>
          <w:szCs w:val="2"/>
          <w:rtl w:val="0"/>
        </w:rPr>
        <w:t xml:space="preserve">i</w:t>
      </w:r>
      <w:r w:rsidDel="00000000" w:rsidR="00000000" w:rsidRPr="00000000">
        <w:rPr>
          <w:color w:val="046c1f"/>
          <w:sz w:val="2"/>
          <w:szCs w:val="2"/>
          <w:rtl w:val="0"/>
        </w:rPr>
        <w:t xml:space="preserve">a</w:t>
      </w:r>
      <w:r w:rsidDel="00000000" w:rsidR="00000000" w:rsidRPr="00000000">
        <w:rPr>
          <w:color w:val="0f6921"/>
          <w:sz w:val="2"/>
          <w:szCs w:val="2"/>
          <w:rtl w:val="0"/>
        </w:rPr>
        <w:t xml:space="preserve">n</w:t>
      </w:r>
      <w:r w:rsidDel="00000000" w:rsidR="00000000" w:rsidRPr="00000000">
        <w:rPr>
          <w:color w:val="1c6925"/>
          <w:sz w:val="2"/>
          <w:szCs w:val="2"/>
          <w:rtl w:val="0"/>
        </w:rPr>
        <w:t xml:space="preserve">o</w:t>
      </w:r>
      <w:r w:rsidDel="00000000" w:rsidR="00000000" w:rsidRPr="00000000">
        <w:rPr>
          <w:color w:val="256727"/>
          <w:sz w:val="2"/>
          <w:szCs w:val="2"/>
          <w:rtl w:val="0"/>
        </w:rPr>
        <w:t xml:space="preserve"> </w:t>
      </w:r>
      <w:r w:rsidDel="00000000" w:rsidR="00000000" w:rsidRPr="00000000">
        <w:rPr>
          <w:color w:val="295f23"/>
          <w:sz w:val="2"/>
          <w:szCs w:val="2"/>
          <w:rtl w:val="0"/>
        </w:rPr>
        <w:t xml:space="preserve">R</w:t>
      </w:r>
      <w:r w:rsidDel="00000000" w:rsidR="00000000" w:rsidRPr="00000000">
        <w:rPr>
          <w:color w:val="204d14"/>
          <w:sz w:val="2"/>
          <w:szCs w:val="2"/>
          <w:rtl w:val="0"/>
        </w:rPr>
        <w:t xml:space="preserve">o</w:t>
      </w:r>
      <w:r w:rsidDel="00000000" w:rsidR="00000000" w:rsidRPr="00000000">
        <w:rPr>
          <w:color w:val="0d3200"/>
          <w:sz w:val="2"/>
          <w:szCs w:val="2"/>
          <w:rtl w:val="0"/>
        </w:rPr>
        <w:t xml:space="preserve">n</w:t>
      </w:r>
      <w:r w:rsidDel="00000000" w:rsidR="00000000" w:rsidRPr="00000000">
        <w:rPr>
          <w:color w:val="001900"/>
          <w:sz w:val="2"/>
          <w:szCs w:val="2"/>
          <w:rtl w:val="0"/>
        </w:rPr>
        <w:t xml:space="preserve">a</w:t>
      </w:r>
      <w:r w:rsidDel="00000000" w:rsidR="00000000" w:rsidRPr="00000000">
        <w:rPr>
          <w:color w:val="000f00"/>
          <w:sz w:val="2"/>
          <w:szCs w:val="2"/>
          <w:rtl w:val="0"/>
        </w:rPr>
        <w:t xml:space="preserve">l</w:t>
      </w:r>
      <w:r w:rsidDel="00000000" w:rsidR="00000000" w:rsidRPr="00000000">
        <w:rPr>
          <w:color w:val="080808"/>
          <w:sz w:val="2"/>
          <w:szCs w:val="2"/>
          <w:rtl w:val="0"/>
        </w:rPr>
        <w:t xml:space="preserve">do was awarded t</w:t>
      </w:r>
      <w:r w:rsidDel="00000000" w:rsidR="00000000" w:rsidRPr="00000000">
        <w:rPr>
          <w:color w:val="16001a"/>
          <w:sz w:val="2"/>
          <w:szCs w:val="2"/>
          <w:rtl w:val="0"/>
        </w:rPr>
        <w:t xml:space="preserve">h</w:t>
      </w:r>
      <w:r w:rsidDel="00000000" w:rsidR="00000000" w:rsidRPr="00000000">
        <w:rPr>
          <w:color w:val="150018"/>
          <w:sz w:val="2"/>
          <w:szCs w:val="2"/>
          <w:rtl w:val="0"/>
        </w:rPr>
        <w:t xml:space="preserve">e</w:t>
      </w:r>
      <w:r w:rsidDel="00000000" w:rsidR="00000000" w:rsidRPr="00000000">
        <w:rPr>
          <w:color w:val="120114"/>
          <w:sz w:val="2"/>
          <w:szCs w:val="2"/>
          <w:rtl w:val="0"/>
        </w:rPr>
        <w:t xml:space="preserve"> </w:t>
      </w:r>
      <w:r w:rsidDel="00000000" w:rsidR="00000000" w:rsidRPr="00000000">
        <w:rPr>
          <w:color w:val="0c050d"/>
          <w:sz w:val="2"/>
          <w:szCs w:val="2"/>
          <w:rtl w:val="0"/>
        </w:rPr>
        <w:t xml:space="preserve">B</w:t>
      </w:r>
      <w:r w:rsidDel="00000000" w:rsidR="00000000" w:rsidRPr="00000000">
        <w:rPr>
          <w:color w:val="070906"/>
          <w:sz w:val="2"/>
          <w:szCs w:val="2"/>
          <w:rtl w:val="0"/>
        </w:rPr>
        <w:t xml:space="preserve">a</w:t>
      </w:r>
      <w:r w:rsidDel="00000000" w:rsidR="00000000" w:rsidRPr="00000000">
        <w:rPr>
          <w:color w:val="000e00"/>
          <w:sz w:val="2"/>
          <w:szCs w:val="2"/>
          <w:rtl w:val="0"/>
        </w:rPr>
        <w:t xml:space="preserve">l</w:t>
      </w:r>
      <w:r w:rsidDel="00000000" w:rsidR="00000000" w:rsidRPr="00000000">
        <w:rPr>
          <w:color w:val="001500"/>
          <w:sz w:val="2"/>
          <w:szCs w:val="2"/>
          <w:rtl w:val="0"/>
        </w:rPr>
        <w:t xml:space="preserve">l</w:t>
      </w:r>
      <w:r w:rsidDel="00000000" w:rsidR="00000000" w:rsidRPr="00000000">
        <w:rPr>
          <w:color w:val="001b00"/>
          <w:sz w:val="2"/>
          <w:szCs w:val="2"/>
          <w:rtl w:val="0"/>
        </w:rPr>
        <w:t xml:space="preserve">o</w:t>
      </w:r>
      <w:r w:rsidDel="00000000" w:rsidR="00000000" w:rsidRPr="00000000">
        <w:rPr>
          <w:color w:val="002700"/>
          <w:sz w:val="2"/>
          <w:szCs w:val="2"/>
          <w:rtl w:val="0"/>
        </w:rPr>
        <w:t xml:space="preserve">n</w:t>
      </w:r>
      <w:r w:rsidDel="00000000" w:rsidR="00000000" w:rsidRPr="00000000">
        <w:rPr>
          <w:color w:val="003d00"/>
          <w:sz w:val="2"/>
          <w:szCs w:val="2"/>
          <w:rtl w:val="0"/>
        </w:rPr>
        <w:t xml:space="preserve"> </w:t>
      </w:r>
      <w:r w:rsidDel="00000000" w:rsidR="00000000" w:rsidRPr="00000000">
        <w:rPr>
          <w:color w:val="035b00"/>
          <w:sz w:val="2"/>
          <w:szCs w:val="2"/>
          <w:rtl w:val="0"/>
        </w:rPr>
        <w:t xml:space="preserve">d</w:t>
      </w:r>
      <w:r w:rsidDel="00000000" w:rsidR="00000000" w:rsidRPr="00000000">
        <w:rPr>
          <w:color w:val="147804"/>
          <w:sz w:val="2"/>
          <w:szCs w:val="2"/>
          <w:rtl w:val="0"/>
        </w:rPr>
        <w:t xml:space="preserve">'</w:t>
      </w:r>
      <w:r w:rsidDel="00000000" w:rsidR="00000000" w:rsidRPr="00000000">
        <w:rPr>
          <w:color w:val="1c8d0a"/>
          <w:sz w:val="2"/>
          <w:szCs w:val="2"/>
          <w:rtl w:val="0"/>
        </w:rPr>
        <w:t xml:space="preserve">O</w:t>
      </w:r>
      <w:r w:rsidDel="00000000" w:rsidR="00000000" w:rsidRPr="00000000">
        <w:rPr>
          <w:color w:val="1b9409"/>
          <w:sz w:val="2"/>
          <w:szCs w:val="2"/>
          <w:rtl w:val="0"/>
        </w:rPr>
        <w:t xml:space="preserve">r</w:t>
      </w:r>
      <w:r w:rsidDel="00000000" w:rsidR="00000000" w:rsidRPr="00000000">
        <w:rPr>
          <w:color w:val="159502"/>
          <w:sz w:val="2"/>
          <w:szCs w:val="2"/>
          <w:rtl w:val="0"/>
        </w:rPr>
        <w:t xml:space="preserve"> </w:t>
      </w:r>
      <w:r w:rsidDel="00000000" w:rsidR="00000000" w:rsidRPr="00000000">
        <w:rPr>
          <w:color w:val="109200"/>
          <w:sz w:val="2"/>
          <w:szCs w:val="2"/>
          <w:rtl w:val="0"/>
        </w:rPr>
        <w:t xml:space="preserve">f</w:t>
      </w:r>
      <w:r w:rsidDel="00000000" w:rsidR="00000000" w:rsidRPr="00000000">
        <w:rPr>
          <w:color w:val="097000"/>
          <w:sz w:val="2"/>
          <w:szCs w:val="2"/>
          <w:rtl w:val="0"/>
        </w:rPr>
        <w:t xml:space="preserve">ive times in 200</w:t>
      </w:r>
      <w:r w:rsidDel="00000000" w:rsidR="00000000" w:rsidRPr="00000000">
        <w:rPr>
          <w:color w:val="007a00"/>
          <w:sz w:val="2"/>
          <w:szCs w:val="2"/>
          <w:rtl w:val="0"/>
        </w:rPr>
        <w:t xml:space="preserve">8</w:t>
      </w:r>
      <w:r w:rsidDel="00000000" w:rsidR="00000000" w:rsidRPr="00000000">
        <w:rPr>
          <w:color w:val="008900"/>
          <w:sz w:val="2"/>
          <w:szCs w:val="2"/>
          <w:rtl w:val="0"/>
        </w:rPr>
        <w:t xml:space="preserve">,</w:t>
      </w:r>
      <w:r w:rsidDel="00000000" w:rsidR="00000000" w:rsidRPr="00000000">
        <w:rPr>
          <w:color w:val="03a100"/>
          <w:sz w:val="2"/>
          <w:szCs w:val="2"/>
          <w:rtl w:val="0"/>
        </w:rPr>
        <w:t xml:space="preserve"> </w:t>
      </w:r>
      <w:r w:rsidDel="00000000" w:rsidR="00000000" w:rsidRPr="00000000">
        <w:rPr>
          <w:color w:val="1bb904"/>
          <w:sz w:val="2"/>
          <w:szCs w:val="2"/>
          <w:rtl w:val="0"/>
        </w:rPr>
        <w:t xml:space="preserve">2</w:t>
      </w:r>
      <w:r w:rsidDel="00000000" w:rsidR="00000000" w:rsidRPr="00000000">
        <w:rPr>
          <w:color w:val="2ac813"/>
          <w:sz w:val="2"/>
          <w:szCs w:val="2"/>
          <w:rtl w:val="0"/>
        </w:rPr>
        <w:t xml:space="preserve">0</w:t>
      </w:r>
      <w:r w:rsidDel="00000000" w:rsidR="00000000" w:rsidRPr="00000000">
        <w:rPr>
          <w:color w:val="2ecc17"/>
          <w:sz w:val="2"/>
          <w:szCs w:val="2"/>
          <w:rtl w:val="0"/>
        </w:rPr>
        <w:t xml:space="preserve">1</w:t>
      </w:r>
      <w:r w:rsidDel="00000000" w:rsidR="00000000" w:rsidRPr="00000000">
        <w:rPr>
          <w:color w:val="2cca15"/>
          <w:sz w:val="2"/>
          <w:szCs w:val="2"/>
          <w:rtl w:val="0"/>
        </w:rPr>
        <w:t xml:space="preserve">3</w:t>
      </w:r>
      <w:r w:rsidDel="00000000" w:rsidR="00000000" w:rsidRPr="00000000">
        <w:rPr>
          <w:color w:val="28c611"/>
          <w:sz w:val="2"/>
          <w:szCs w:val="2"/>
          <w:rtl w:val="0"/>
        </w:rPr>
        <w:t xml:space="preserve">-</w:t>
      </w:r>
      <w:r w:rsidDel="00000000" w:rsidR="00000000" w:rsidRPr="00000000">
        <w:rPr>
          <w:color w:val="3ad823"/>
          <w:sz w:val="2"/>
          <w:szCs w:val="2"/>
          <w:rtl w:val="0"/>
        </w:rPr>
        <w:t xml:space="preserve">2014 2016 and 2017. Cristiano Ronaldo is a Portuguese football p</w:t>
      </w:r>
      <w:r w:rsidDel="00000000" w:rsidR="00000000" w:rsidRPr="00000000">
        <w:rPr>
          <w:color w:val="47e530"/>
          <w:sz w:val="2"/>
          <w:szCs w:val="2"/>
          <w:rtl w:val="0"/>
        </w:rPr>
        <w:t xml:space="preserve">l</w:t>
      </w:r>
      <w:r w:rsidDel="00000000" w:rsidR="00000000" w:rsidRPr="00000000">
        <w:rPr>
          <w:color w:val="3bd924"/>
          <w:sz w:val="2"/>
          <w:szCs w:val="2"/>
          <w:rtl w:val="0"/>
        </w:rPr>
        <w:t xml:space="preserve">a</w:t>
      </w:r>
      <w:r w:rsidDel="00000000" w:rsidR="00000000" w:rsidRPr="00000000">
        <w:rPr>
          <w:color w:val="29c712"/>
          <w:sz w:val="2"/>
          <w:szCs w:val="2"/>
          <w:rtl w:val="0"/>
        </w:rPr>
        <w:t xml:space="preserve">y</w:t>
      </w:r>
      <w:r w:rsidDel="00000000" w:rsidR="00000000" w:rsidRPr="00000000">
        <w:rPr>
          <w:color w:val="18b601"/>
          <w:sz w:val="2"/>
          <w:szCs w:val="2"/>
          <w:rtl w:val="0"/>
        </w:rPr>
        <w:t xml:space="preserve">e</w:t>
      </w:r>
      <w:r w:rsidDel="00000000" w:rsidR="00000000" w:rsidRPr="00000000">
        <w:rPr>
          <w:color w:val="11af00"/>
          <w:sz w:val="2"/>
          <w:szCs w:val="2"/>
          <w:rtl w:val="0"/>
        </w:rPr>
        <w:t xml:space="preserve">r</w:t>
      </w:r>
      <w:r w:rsidDel="00000000" w:rsidR="00000000" w:rsidRPr="00000000">
        <w:rPr>
          <w:color w:val="12b000"/>
          <w:sz w:val="2"/>
          <w:szCs w:val="2"/>
          <w:rtl w:val="0"/>
        </w:rPr>
        <w:t xml:space="preserve"> </w:t>
      </w:r>
      <w:r w:rsidDel="00000000" w:rsidR="00000000" w:rsidRPr="00000000">
        <w:rPr>
          <w:color w:val="1ab803"/>
          <w:sz w:val="2"/>
          <w:szCs w:val="2"/>
          <w:rtl w:val="0"/>
        </w:rPr>
        <w:t xml:space="preserve">h</w:t>
      </w:r>
      <w:r w:rsidDel="00000000" w:rsidR="00000000" w:rsidRPr="00000000">
        <w:rPr>
          <w:color w:val="20be09"/>
          <w:sz w:val="2"/>
          <w:szCs w:val="2"/>
          <w:rtl w:val="0"/>
        </w:rPr>
        <w:t xml:space="preserve">e</w:t>
      </w:r>
      <w:r w:rsidDel="00000000" w:rsidR="00000000" w:rsidRPr="00000000">
        <w:rPr>
          <w:color w:val="9bff88"/>
          <w:sz w:val="2"/>
          <w:szCs w:val="2"/>
          <w:rtl w:val="0"/>
        </w:rPr>
        <w:t xml:space="preserve"> </w:t>
      </w:r>
      <w:r w:rsidDel="00000000" w:rsidR="00000000" w:rsidRPr="00000000">
        <w:rPr>
          <w:color w:val="84fd72"/>
          <w:sz w:val="2"/>
          <w:szCs w:val="2"/>
          <w:rtl w:val="0"/>
        </w:rPr>
        <w:t xml:space="preserve">w</w:t>
      </w:r>
      <w:r w:rsidDel="00000000" w:rsidR="00000000" w:rsidRPr="00000000">
        <w:rPr>
          <w:color w:val="60d14e"/>
          <w:sz w:val="2"/>
          <w:szCs w:val="2"/>
          <w:rtl w:val="0"/>
        </w:rPr>
        <w:t xml:space="preserve">a</w:t>
      </w:r>
      <w:r w:rsidDel="00000000" w:rsidR="00000000" w:rsidRPr="00000000">
        <w:rPr>
          <w:color w:val="37a127"/>
          <w:sz w:val="2"/>
          <w:szCs w:val="2"/>
          <w:rtl w:val="0"/>
        </w:rPr>
        <w:t xml:space="preserve">s</w:t>
      </w:r>
      <w:r w:rsidDel="00000000" w:rsidR="00000000" w:rsidRPr="00000000">
        <w:rPr>
          <w:color w:val="18750a"/>
          <w:sz w:val="2"/>
          <w:szCs w:val="2"/>
          <w:rtl w:val="0"/>
        </w:rPr>
        <w:t xml:space="preserve"> </w:t>
      </w:r>
      <w:r w:rsidDel="00000000" w:rsidR="00000000" w:rsidRPr="00000000">
        <w:rPr>
          <w:color w:val="055600"/>
          <w:sz w:val="2"/>
          <w:szCs w:val="2"/>
          <w:rtl w:val="0"/>
        </w:rPr>
        <w:t xml:space="preserve">b</w:t>
      </w:r>
      <w:r w:rsidDel="00000000" w:rsidR="00000000" w:rsidRPr="00000000">
        <w:rPr>
          <w:color w:val="004300"/>
          <w:sz w:val="2"/>
          <w:szCs w:val="2"/>
          <w:rtl w:val="0"/>
        </w:rPr>
        <w:t xml:space="preserve">o</w:t>
      </w:r>
      <w:r w:rsidDel="00000000" w:rsidR="00000000" w:rsidRPr="00000000">
        <w:rPr>
          <w:color w:val="043700"/>
          <w:sz w:val="2"/>
          <w:szCs w:val="2"/>
          <w:rtl w:val="0"/>
        </w:rPr>
        <w:t xml:space="preserve">r</w:t>
      </w:r>
      <w:r w:rsidDel="00000000" w:rsidR="00000000" w:rsidRPr="00000000">
        <w:rPr>
          <w:color w:val="001800"/>
          <w:sz w:val="2"/>
          <w:szCs w:val="2"/>
          <w:rtl w:val="0"/>
        </w:rPr>
        <w:t xml:space="preserve">n</w:t>
      </w:r>
      <w:r w:rsidDel="00000000" w:rsidR="00000000" w:rsidRPr="00000000">
        <w:rPr>
          <w:color w:val="001200"/>
          <w:sz w:val="2"/>
          <w:szCs w:val="2"/>
          <w:rtl w:val="0"/>
        </w:rPr>
        <w:t xml:space="preserve"> </w:t>
      </w:r>
      <w:r w:rsidDel="00000000" w:rsidR="00000000" w:rsidRPr="00000000">
        <w:rPr>
          <w:color w:val="040b03"/>
          <w:sz w:val="2"/>
          <w:szCs w:val="2"/>
          <w:rtl w:val="0"/>
        </w:rPr>
        <w:t xml:space="preserve">o</w:t>
      </w:r>
      <w:r w:rsidDel="00000000" w:rsidR="00000000" w:rsidRPr="00000000">
        <w:rPr>
          <w:color w:val="0b060c"/>
          <w:sz w:val="2"/>
          <w:szCs w:val="2"/>
          <w:rtl w:val="0"/>
        </w:rPr>
        <w:t xml:space="preserve">n</w:t>
      </w:r>
      <w:r w:rsidDel="00000000" w:rsidR="00000000" w:rsidRPr="00000000">
        <w:rPr>
          <w:color w:val="100213"/>
          <w:sz w:val="2"/>
          <w:szCs w:val="2"/>
          <w:rtl w:val="0"/>
        </w:rPr>
        <w:t xml:space="preserve"> </w:t>
      </w:r>
      <w:r w:rsidDel="00000000" w:rsidR="00000000" w:rsidRPr="00000000">
        <w:rPr>
          <w:color w:val="16001a"/>
          <w:sz w:val="2"/>
          <w:szCs w:val="2"/>
          <w:rtl w:val="0"/>
        </w:rPr>
        <w:t xml:space="preserve">F</w:t>
      </w:r>
      <w:r w:rsidDel="00000000" w:rsidR="00000000" w:rsidRPr="00000000">
        <w:rPr>
          <w:color w:val="19001d"/>
          <w:sz w:val="2"/>
          <w:szCs w:val="2"/>
          <w:rtl w:val="0"/>
        </w:rPr>
        <w:t xml:space="preserve">e</w:t>
      </w:r>
      <w:r w:rsidDel="00000000" w:rsidR="00000000" w:rsidRPr="00000000">
        <w:rPr>
          <w:color w:val="1c0021"/>
          <w:sz w:val="2"/>
          <w:szCs w:val="2"/>
          <w:rtl w:val="0"/>
        </w:rPr>
        <w:t xml:space="preserve">b</w:t>
      </w:r>
      <w:r w:rsidDel="00000000" w:rsidR="00000000" w:rsidRPr="00000000">
        <w:rPr>
          <w:color w:val="080808"/>
          <w:sz w:val="2"/>
          <w:szCs w:val="2"/>
          <w:rtl w:val="0"/>
        </w:rPr>
        <w:t xml:space="preserve">ruary 5th 1985 in Santo Antonio his father's name is Jose Dinis Aveiro and his mother's name is Maria Dolores do</w:t>
      </w:r>
      <w:r w:rsidDel="00000000" w:rsidR="00000000" w:rsidRPr="00000000">
        <w:rPr>
          <w:color w:val="001b00"/>
          <w:sz w:val="2"/>
          <w:szCs w:val="2"/>
          <w:rtl w:val="0"/>
        </w:rPr>
        <w:t xml:space="preserve">s Santos Aveiro,</w:t>
      </w:r>
      <w:r w:rsidDel="00000000" w:rsidR="00000000" w:rsidRPr="00000000">
        <w:rPr>
          <w:color w:val="080808"/>
          <w:sz w:val="2"/>
          <w:szCs w:val="2"/>
          <w:rtl w:val="0"/>
        </w:rPr>
        <w:t xml:space="preserve"> his father was a garden</w:t>
      </w:r>
      <w:r w:rsidDel="00000000" w:rsidR="00000000" w:rsidRPr="00000000">
        <w:rPr>
          <w:color w:val="010101"/>
          <w:sz w:val="2"/>
          <w:szCs w:val="2"/>
          <w:rtl w:val="0"/>
        </w:rPr>
        <w:t xml:space="preserve">e</w:t>
      </w:r>
      <w:r w:rsidDel="00000000" w:rsidR="00000000" w:rsidRPr="00000000">
        <w:rPr>
          <w:color w:val="212121"/>
          <w:sz w:val="2"/>
          <w:szCs w:val="2"/>
          <w:rtl w:val="0"/>
        </w:rPr>
        <w:t xml:space="preserve">r</w:t>
      </w:r>
      <w:r w:rsidDel="00000000" w:rsidR="00000000" w:rsidRPr="00000000">
        <w:rPr>
          <w:color w:val="151515"/>
          <w:sz w:val="2"/>
          <w:szCs w:val="2"/>
          <w:rtl w:val="0"/>
        </w:rPr>
        <w:t xml:space="preserve"> </w:t>
      </w:r>
      <w:r w:rsidDel="00000000" w:rsidR="00000000" w:rsidRPr="00000000">
        <w:rPr>
          <w:color w:val="030303"/>
          <w:sz w:val="2"/>
          <w:szCs w:val="2"/>
          <w:rtl w:val="0"/>
        </w:rPr>
        <w:t xml:space="preserve">w</w:t>
      </w:r>
      <w:r w:rsidDel="00000000" w:rsidR="00000000" w:rsidRPr="00000000">
        <w:rPr>
          <w:color w:val="585858"/>
          <w:sz w:val="2"/>
          <w:szCs w:val="2"/>
          <w:rtl w:val="0"/>
        </w:rPr>
        <w:t xml:space="preserve">i</w:t>
      </w:r>
      <w:r w:rsidDel="00000000" w:rsidR="00000000" w:rsidRPr="00000000">
        <w:rPr>
          <w:color w:val="e4e4e4"/>
          <w:sz w:val="2"/>
          <w:szCs w:val="2"/>
          <w:rtl w:val="0"/>
        </w:rPr>
        <w:t xml:space="preserve">t</w:t>
      </w:r>
      <w:r w:rsidDel="00000000" w:rsidR="00000000" w:rsidRPr="00000000">
        <w:rPr>
          <w:color w:val="ffffff"/>
          <w:sz w:val="2"/>
          <w:szCs w:val="2"/>
          <w:rtl w:val="0"/>
        </w:rPr>
        <w:t xml:space="preserve">h</w:t>
      </w:r>
      <w:r w:rsidDel="00000000" w:rsidR="00000000" w:rsidRPr="00000000">
        <w:rPr>
          <w:color w:val="dddddd"/>
          <w:sz w:val="2"/>
          <w:szCs w:val="2"/>
          <w:rtl w:val="0"/>
        </w:rPr>
        <w:t xml:space="preserve"> </w:t>
      </w:r>
      <w:r w:rsidDel="00000000" w:rsidR="00000000" w:rsidRPr="00000000">
        <w:rPr>
          <w:color w:val="f8f8f8"/>
          <w:sz w:val="2"/>
          <w:szCs w:val="2"/>
          <w:rtl w:val="0"/>
        </w:rPr>
        <w:t xml:space="preserve">the municipality and his m</w:t>
      </w:r>
      <w:r w:rsidDel="00000000" w:rsidR="00000000" w:rsidRPr="00000000">
        <w:rPr>
          <w:sz w:val="16"/>
          <w:szCs w:val="16"/>
          <w:rtl w:val="0"/>
        </w:rPr>
        <w:br w:type="textWrapping"/>
      </w:r>
      <w:r w:rsidDel="00000000" w:rsidR="00000000" w:rsidRPr="00000000">
        <w:rPr>
          <w:color w:val="d9d9d9"/>
          <w:sz w:val="2"/>
          <w:szCs w:val="2"/>
          <w:rtl w:val="0"/>
        </w:rPr>
        <w:t xml:space="preserve">o</w:t>
      </w:r>
      <w:r w:rsidDel="00000000" w:rsidR="00000000" w:rsidRPr="00000000">
        <w:rPr>
          <w:color w:val="ffffff"/>
          <w:sz w:val="2"/>
          <w:szCs w:val="2"/>
          <w:rtl w:val="0"/>
        </w:rPr>
        <w:t xml:space="preserve">t</w:t>
      </w:r>
      <w:r w:rsidDel="00000000" w:rsidR="00000000" w:rsidRPr="00000000">
        <w:rPr>
          <w:color w:val="c9c9c9"/>
          <w:sz w:val="2"/>
          <w:szCs w:val="2"/>
          <w:rtl w:val="0"/>
        </w:rPr>
        <w:t xml:space="preserve">h</w:t>
      </w:r>
      <w:r w:rsidDel="00000000" w:rsidR="00000000" w:rsidRPr="00000000">
        <w:rPr>
          <w:color w:val="333333"/>
          <w:sz w:val="2"/>
          <w:szCs w:val="2"/>
          <w:rtl w:val="0"/>
        </w:rPr>
        <w:t xml:space="preserve">e</w:t>
      </w:r>
      <w:r w:rsidDel="00000000" w:rsidR="00000000" w:rsidRPr="00000000">
        <w:rPr>
          <w:color w:val="000000"/>
          <w:sz w:val="2"/>
          <w:szCs w:val="2"/>
          <w:rtl w:val="0"/>
        </w:rPr>
        <w:t xml:space="preserve">r </w:t>
      </w:r>
      <w:r w:rsidDel="00000000" w:rsidR="00000000" w:rsidRPr="00000000">
        <w:rPr>
          <w:color w:val="141414"/>
          <w:sz w:val="2"/>
          <w:szCs w:val="2"/>
          <w:rtl w:val="0"/>
        </w:rPr>
        <w:t xml:space="preserve">w</w:t>
      </w:r>
      <w:r w:rsidDel="00000000" w:rsidR="00000000" w:rsidRPr="00000000">
        <w:rPr>
          <w:color w:val="000000"/>
          <w:sz w:val="2"/>
          <w:szCs w:val="2"/>
          <w:rtl w:val="0"/>
        </w:rPr>
        <w:t xml:space="preserve">o</w:t>
      </w:r>
      <w:r w:rsidDel="00000000" w:rsidR="00000000" w:rsidRPr="00000000">
        <w:rPr>
          <w:color w:val="080808"/>
          <w:sz w:val="2"/>
          <w:szCs w:val="2"/>
          <w:rtl w:val="0"/>
        </w:rPr>
        <w:t xml:space="preserve">rked as a cook.Ronaldo w</w:t>
      </w:r>
      <w:r w:rsidDel="00000000" w:rsidR="00000000" w:rsidRPr="00000000">
        <w:rPr>
          <w:color w:val="097000"/>
          <w:sz w:val="2"/>
          <w:szCs w:val="2"/>
          <w:rtl w:val="0"/>
        </w:rPr>
        <w:t xml:space="preserve">as expelled from school after as</w:t>
      </w:r>
      <w:r w:rsidDel="00000000" w:rsidR="00000000" w:rsidRPr="00000000">
        <w:rPr>
          <w:color w:val="00801f"/>
          <w:sz w:val="2"/>
          <w:szCs w:val="2"/>
          <w:rtl w:val="0"/>
        </w:rPr>
        <w:t xml:space="preserve">s</w:t>
      </w:r>
      <w:r w:rsidDel="00000000" w:rsidR="00000000" w:rsidRPr="00000000">
        <w:rPr>
          <w:color w:val="007f1f"/>
          <w:sz w:val="2"/>
          <w:szCs w:val="2"/>
          <w:rtl w:val="0"/>
        </w:rPr>
        <w:t xml:space="preserve">a</w:t>
      </w:r>
      <w:r w:rsidDel="00000000" w:rsidR="00000000" w:rsidRPr="00000000">
        <w:rPr>
          <w:color w:val="007e1f"/>
          <w:sz w:val="2"/>
          <w:szCs w:val="2"/>
          <w:rtl w:val="0"/>
        </w:rPr>
        <w:t xml:space="preserve">u</w:t>
      </w:r>
      <w:r w:rsidDel="00000000" w:rsidR="00000000" w:rsidRPr="00000000">
        <w:rPr>
          <w:color w:val="007b1f"/>
          <w:sz w:val="2"/>
          <w:szCs w:val="2"/>
          <w:rtl w:val="0"/>
        </w:rPr>
        <w:t xml:space="preserve">l</w:t>
      </w:r>
      <w:r w:rsidDel="00000000" w:rsidR="00000000" w:rsidRPr="00000000">
        <w:rPr>
          <w:color w:val="00781f"/>
          <w:sz w:val="2"/>
          <w:szCs w:val="2"/>
          <w:rtl w:val="0"/>
        </w:rPr>
        <w:t xml:space="preserve">t</w:t>
      </w:r>
      <w:r w:rsidDel="00000000" w:rsidR="00000000" w:rsidRPr="00000000">
        <w:rPr>
          <w:color w:val="00741f"/>
          <w:sz w:val="2"/>
          <w:szCs w:val="2"/>
          <w:rtl w:val="0"/>
        </w:rPr>
        <w:t xml:space="preserve">i</w:t>
      </w:r>
      <w:r w:rsidDel="00000000" w:rsidR="00000000" w:rsidRPr="00000000">
        <w:rPr>
          <w:color w:val="00701f"/>
          <w:sz w:val="2"/>
          <w:szCs w:val="2"/>
          <w:rtl w:val="0"/>
        </w:rPr>
        <w:t xml:space="preserve">n</w:t>
      </w:r>
      <w:r w:rsidDel="00000000" w:rsidR="00000000" w:rsidRPr="00000000">
        <w:rPr>
          <w:color w:val="046c1f"/>
          <w:sz w:val="2"/>
          <w:szCs w:val="2"/>
          <w:rtl w:val="0"/>
        </w:rPr>
        <w:t xml:space="preserve">g</w:t>
      </w:r>
      <w:r w:rsidDel="00000000" w:rsidR="00000000" w:rsidRPr="00000000">
        <w:rPr>
          <w:color w:val="0f6921"/>
          <w:sz w:val="2"/>
          <w:szCs w:val="2"/>
          <w:rtl w:val="0"/>
        </w:rPr>
        <w:t xml:space="preserve"> </w:t>
      </w:r>
      <w:r w:rsidDel="00000000" w:rsidR="00000000" w:rsidRPr="00000000">
        <w:rPr>
          <w:color w:val="1c6925"/>
          <w:sz w:val="2"/>
          <w:szCs w:val="2"/>
          <w:rtl w:val="0"/>
        </w:rPr>
        <w:t xml:space="preserve">h</w:t>
      </w:r>
      <w:r w:rsidDel="00000000" w:rsidR="00000000" w:rsidRPr="00000000">
        <w:rPr>
          <w:color w:val="256727"/>
          <w:sz w:val="2"/>
          <w:szCs w:val="2"/>
          <w:rtl w:val="0"/>
        </w:rPr>
        <w:t xml:space="preserve">i</w:t>
      </w:r>
      <w:r w:rsidDel="00000000" w:rsidR="00000000" w:rsidRPr="00000000">
        <w:rPr>
          <w:color w:val="295f23"/>
          <w:sz w:val="2"/>
          <w:szCs w:val="2"/>
          <w:rtl w:val="0"/>
        </w:rPr>
        <w:t xml:space="preserve">s</w:t>
      </w:r>
      <w:r w:rsidDel="00000000" w:rsidR="00000000" w:rsidRPr="00000000">
        <w:rPr>
          <w:color w:val="204d14"/>
          <w:sz w:val="2"/>
          <w:szCs w:val="2"/>
          <w:rtl w:val="0"/>
        </w:rPr>
        <w:t xml:space="preserve"> </w:t>
      </w:r>
      <w:r w:rsidDel="00000000" w:rsidR="00000000" w:rsidRPr="00000000">
        <w:rPr>
          <w:color w:val="0d3200"/>
          <w:sz w:val="2"/>
          <w:szCs w:val="2"/>
          <w:rtl w:val="0"/>
        </w:rPr>
        <w:t xml:space="preserve">t</w:t>
      </w:r>
      <w:r w:rsidDel="00000000" w:rsidR="00000000" w:rsidRPr="00000000">
        <w:rPr>
          <w:color w:val="001900"/>
          <w:sz w:val="2"/>
          <w:szCs w:val="2"/>
          <w:rtl w:val="0"/>
        </w:rPr>
        <w:t xml:space="preserve">e</w:t>
      </w:r>
      <w:r w:rsidDel="00000000" w:rsidR="00000000" w:rsidRPr="00000000">
        <w:rPr>
          <w:color w:val="000f00"/>
          <w:sz w:val="2"/>
          <w:szCs w:val="2"/>
          <w:rtl w:val="0"/>
        </w:rPr>
        <w:t xml:space="preserve">a</w:t>
      </w:r>
      <w:r w:rsidDel="00000000" w:rsidR="00000000" w:rsidRPr="00000000">
        <w:rPr>
          <w:color w:val="080808"/>
          <w:sz w:val="2"/>
          <w:szCs w:val="2"/>
          <w:rtl w:val="0"/>
        </w:rPr>
        <w:t xml:space="preserve">cher by﻿Cristian</w:t>
      </w:r>
      <w:r w:rsidDel="00000000" w:rsidR="00000000" w:rsidRPr="00000000">
        <w:rPr>
          <w:color w:val="16001a"/>
          <w:sz w:val="2"/>
          <w:szCs w:val="2"/>
          <w:rtl w:val="0"/>
        </w:rPr>
        <w:t xml:space="preserve">o</w:t>
      </w:r>
      <w:r w:rsidDel="00000000" w:rsidR="00000000" w:rsidRPr="00000000">
        <w:rPr>
          <w:color w:val="150018"/>
          <w:sz w:val="2"/>
          <w:szCs w:val="2"/>
          <w:rtl w:val="0"/>
        </w:rPr>
        <w:t xml:space="preserve"> </w:t>
      </w:r>
      <w:r w:rsidDel="00000000" w:rsidR="00000000" w:rsidRPr="00000000">
        <w:rPr>
          <w:color w:val="120114"/>
          <w:sz w:val="2"/>
          <w:szCs w:val="2"/>
          <w:rtl w:val="0"/>
        </w:rPr>
        <w:t xml:space="preserve">R</w:t>
      </w:r>
      <w:r w:rsidDel="00000000" w:rsidR="00000000" w:rsidRPr="00000000">
        <w:rPr>
          <w:color w:val="0c050d"/>
          <w:sz w:val="2"/>
          <w:szCs w:val="2"/>
          <w:rtl w:val="0"/>
        </w:rPr>
        <w:t xml:space="preserve">o</w:t>
      </w:r>
      <w:r w:rsidDel="00000000" w:rsidR="00000000" w:rsidRPr="00000000">
        <w:rPr>
          <w:color w:val="070906"/>
          <w:sz w:val="2"/>
          <w:szCs w:val="2"/>
          <w:rtl w:val="0"/>
        </w:rPr>
        <w:t xml:space="preserve">n</w:t>
      </w:r>
      <w:r w:rsidDel="00000000" w:rsidR="00000000" w:rsidRPr="00000000">
        <w:rPr>
          <w:color w:val="000e00"/>
          <w:sz w:val="2"/>
          <w:szCs w:val="2"/>
          <w:rtl w:val="0"/>
        </w:rPr>
        <w:t xml:space="preserve">a</w:t>
      </w:r>
      <w:r w:rsidDel="00000000" w:rsidR="00000000" w:rsidRPr="00000000">
        <w:rPr>
          <w:color w:val="001500"/>
          <w:sz w:val="2"/>
          <w:szCs w:val="2"/>
          <w:rtl w:val="0"/>
        </w:rPr>
        <w:t xml:space="preserve">l</w:t>
      </w:r>
      <w:r w:rsidDel="00000000" w:rsidR="00000000" w:rsidRPr="00000000">
        <w:rPr>
          <w:color w:val="001b00"/>
          <w:sz w:val="2"/>
          <w:szCs w:val="2"/>
          <w:rtl w:val="0"/>
        </w:rPr>
        <w:t xml:space="preserve">d</w:t>
      </w:r>
      <w:r w:rsidDel="00000000" w:rsidR="00000000" w:rsidRPr="00000000">
        <w:rPr>
          <w:color w:val="003a00"/>
          <w:sz w:val="2"/>
          <w:szCs w:val="2"/>
          <w:rtl w:val="0"/>
        </w:rPr>
        <w:t xml:space="preserve">o</w:t>
      </w:r>
      <w:r w:rsidDel="00000000" w:rsidR="00000000" w:rsidRPr="00000000">
        <w:rPr>
          <w:color w:val="034d00"/>
          <w:sz w:val="2"/>
          <w:szCs w:val="2"/>
          <w:rtl w:val="0"/>
        </w:rPr>
        <w:t xml:space="preserve"> </w:t>
      </w:r>
      <w:r w:rsidDel="00000000" w:rsidR="00000000" w:rsidRPr="00000000">
        <w:rPr>
          <w:color w:val="0e6600"/>
          <w:sz w:val="2"/>
          <w:szCs w:val="2"/>
          <w:rtl w:val="0"/>
        </w:rPr>
        <w:t xml:space="preserve">i</w:t>
      </w:r>
      <w:r w:rsidDel="00000000" w:rsidR="00000000" w:rsidRPr="00000000">
        <w:rPr>
          <w:color w:val="187c08"/>
          <w:sz w:val="2"/>
          <w:szCs w:val="2"/>
          <w:rtl w:val="0"/>
        </w:rPr>
        <w:t xml:space="preserve">s</w:t>
      </w:r>
      <w:r w:rsidDel="00000000" w:rsidR="00000000" w:rsidRPr="00000000">
        <w:rPr>
          <w:color w:val="188906"/>
          <w:sz w:val="2"/>
          <w:szCs w:val="2"/>
          <w:rtl w:val="0"/>
        </w:rPr>
        <w:t xml:space="preserve"> </w:t>
      </w:r>
      <w:r w:rsidDel="00000000" w:rsidR="00000000" w:rsidRPr="00000000">
        <w:rPr>
          <w:color w:val="118a00"/>
          <w:sz w:val="2"/>
          <w:szCs w:val="2"/>
          <w:rtl w:val="0"/>
        </w:rPr>
        <w:t xml:space="preserve">a</w:t>
      </w:r>
      <w:r w:rsidDel="00000000" w:rsidR="00000000" w:rsidRPr="00000000">
        <w:rPr>
          <w:color w:val="048400"/>
          <w:sz w:val="2"/>
          <w:szCs w:val="2"/>
          <w:rtl w:val="0"/>
        </w:rPr>
        <w:t xml:space="preserve"> </w:t>
      </w:r>
      <w:r w:rsidDel="00000000" w:rsidR="00000000" w:rsidRPr="00000000">
        <w:rPr>
          <w:color w:val="007f00"/>
          <w:sz w:val="2"/>
          <w:szCs w:val="2"/>
          <w:rtl w:val="0"/>
        </w:rPr>
        <w:t xml:space="preserve">P</w:t>
      </w:r>
      <w:r w:rsidDel="00000000" w:rsidR="00000000" w:rsidRPr="00000000">
        <w:rPr>
          <w:color w:val="097000"/>
          <w:sz w:val="2"/>
          <w:szCs w:val="2"/>
          <w:rtl w:val="0"/>
        </w:rPr>
        <w:t xml:space="preserve">ortuguese footba</w:t>
      </w:r>
      <w:r w:rsidDel="00000000" w:rsidR="00000000" w:rsidRPr="00000000">
        <w:rPr>
          <w:color w:val="008a00"/>
          <w:sz w:val="2"/>
          <w:szCs w:val="2"/>
          <w:rtl w:val="0"/>
        </w:rPr>
        <w:t xml:space="preserve">l</w:t>
      </w:r>
      <w:r w:rsidDel="00000000" w:rsidR="00000000" w:rsidRPr="00000000">
        <w:rPr>
          <w:color w:val="009000"/>
          <w:sz w:val="2"/>
          <w:szCs w:val="2"/>
          <w:rtl w:val="0"/>
        </w:rPr>
        <w:t xml:space="preserve">l</w:t>
      </w:r>
      <w:r w:rsidDel="00000000" w:rsidR="00000000" w:rsidRPr="00000000">
        <w:rPr>
          <w:color w:val="009a00"/>
          <w:sz w:val="2"/>
          <w:szCs w:val="2"/>
          <w:rtl w:val="0"/>
        </w:rPr>
        <w:t xml:space="preserve"> </w:t>
      </w:r>
      <w:r w:rsidDel="00000000" w:rsidR="00000000" w:rsidRPr="00000000">
        <w:rPr>
          <w:color w:val="0aa800"/>
          <w:sz w:val="2"/>
          <w:szCs w:val="2"/>
          <w:rtl w:val="0"/>
        </w:rPr>
        <w:t xml:space="preserve">p</w:t>
      </w:r>
      <w:r w:rsidDel="00000000" w:rsidR="00000000" w:rsidRPr="00000000">
        <w:rPr>
          <w:color w:val="1ab803"/>
          <w:sz w:val="2"/>
          <w:szCs w:val="2"/>
          <w:rtl w:val="0"/>
        </w:rPr>
        <w:t xml:space="preserve">l</w:t>
      </w:r>
      <w:r w:rsidDel="00000000" w:rsidR="00000000" w:rsidRPr="00000000">
        <w:rPr>
          <w:color w:val="28c611"/>
          <w:sz w:val="2"/>
          <w:szCs w:val="2"/>
          <w:rtl w:val="0"/>
        </w:rPr>
        <w:t xml:space="preserve">a</w:t>
      </w:r>
      <w:r w:rsidDel="00000000" w:rsidR="00000000" w:rsidRPr="00000000">
        <w:rPr>
          <w:color w:val="32d01b"/>
          <w:sz w:val="2"/>
          <w:szCs w:val="2"/>
          <w:rtl w:val="0"/>
        </w:rPr>
        <w:t xml:space="preserve">y</w:t>
      </w:r>
      <w:r w:rsidDel="00000000" w:rsidR="00000000" w:rsidRPr="00000000">
        <w:rPr>
          <w:color w:val="38d621"/>
          <w:sz w:val="2"/>
          <w:szCs w:val="2"/>
          <w:rtl w:val="0"/>
        </w:rPr>
        <w:t xml:space="preserve">e</w:t>
      </w:r>
      <w:r w:rsidDel="00000000" w:rsidR="00000000" w:rsidRPr="00000000">
        <w:rPr>
          <w:color w:val="3ad823"/>
          <w:sz w:val="2"/>
          <w:szCs w:val="2"/>
          <w:rtl w:val="0"/>
        </w:rPr>
        <w:t xml:space="preserve">r he was born on February 5th 1985 in Santo Antonio his father's name is</w:t>
      </w:r>
      <w:r w:rsidDel="00000000" w:rsidR="00000000" w:rsidRPr="00000000">
        <w:rPr>
          <w:color w:val="4cd638"/>
          <w:sz w:val="2"/>
          <w:szCs w:val="2"/>
          <w:rtl w:val="0"/>
        </w:rPr>
        <w:t xml:space="preserve"> </w:t>
      </w:r>
      <w:r w:rsidDel="00000000" w:rsidR="00000000" w:rsidRPr="00000000">
        <w:rPr>
          <w:color w:val="47ce33"/>
          <w:sz w:val="2"/>
          <w:szCs w:val="2"/>
          <w:rtl w:val="0"/>
        </w:rPr>
        <w:t xml:space="preserve">J</w:t>
      </w:r>
      <w:r w:rsidDel="00000000" w:rsidR="00000000" w:rsidRPr="00000000">
        <w:rPr>
          <w:color w:val="3dbd2a"/>
          <w:sz w:val="2"/>
          <w:szCs w:val="2"/>
          <w:rtl w:val="0"/>
        </w:rPr>
        <w:t xml:space="preserve">o</w:t>
      </w:r>
      <w:r w:rsidDel="00000000" w:rsidR="00000000" w:rsidRPr="00000000">
        <w:rPr>
          <w:color w:val="30a91e"/>
          <w:sz w:val="2"/>
          <w:szCs w:val="2"/>
          <w:rtl w:val="0"/>
        </w:rPr>
        <w:t xml:space="preserve">s</w:t>
      </w:r>
      <w:r w:rsidDel="00000000" w:rsidR="00000000" w:rsidRPr="00000000">
        <w:rPr>
          <w:color w:val="239212"/>
          <w:sz w:val="2"/>
          <w:szCs w:val="2"/>
          <w:rtl w:val="0"/>
        </w:rPr>
        <w:t xml:space="preserve">e</w:t>
      </w:r>
      <w:r w:rsidDel="00000000" w:rsidR="00000000" w:rsidRPr="00000000">
        <w:rPr>
          <w:color w:val="19790b"/>
          <w:sz w:val="2"/>
          <w:szCs w:val="2"/>
          <w:rtl w:val="0"/>
        </w:rPr>
        <w:t xml:space="preserve"> </w:t>
      </w:r>
      <w:r w:rsidDel="00000000" w:rsidR="00000000" w:rsidRPr="00000000">
        <w:rPr>
          <w:color w:val="136707"/>
          <w:sz w:val="2"/>
          <w:szCs w:val="2"/>
          <w:rtl w:val="0"/>
        </w:rPr>
        <w:t xml:space="preserve">D</w:t>
      </w:r>
      <w:r w:rsidDel="00000000" w:rsidR="00000000" w:rsidRPr="00000000">
        <w:rPr>
          <w:color w:val="15580b"/>
          <w:sz w:val="2"/>
          <w:szCs w:val="2"/>
          <w:rtl w:val="0"/>
        </w:rPr>
        <w:t xml:space="preserve">i</w:t>
      </w:r>
      <w:r w:rsidDel="00000000" w:rsidR="00000000" w:rsidRPr="00000000">
        <w:rPr>
          <w:color w:val="001600"/>
          <w:sz w:val="2"/>
          <w:szCs w:val="2"/>
          <w:rtl w:val="0"/>
        </w:rPr>
        <w:t xml:space="preserve">n</w:t>
      </w:r>
      <w:r w:rsidDel="00000000" w:rsidR="00000000" w:rsidRPr="00000000">
        <w:rPr>
          <w:color w:val="001000"/>
          <w:sz w:val="2"/>
          <w:szCs w:val="2"/>
          <w:rtl w:val="0"/>
        </w:rPr>
        <w:t xml:space="preserve">i</w:t>
      </w:r>
      <w:r w:rsidDel="00000000" w:rsidR="00000000" w:rsidRPr="00000000">
        <w:rPr>
          <w:color w:val="000a00"/>
          <w:sz w:val="2"/>
          <w:szCs w:val="2"/>
          <w:rtl w:val="0"/>
        </w:rPr>
        <w:t xml:space="preserve">s</w:t>
      </w:r>
      <w:r w:rsidDel="00000000" w:rsidR="00000000" w:rsidRPr="00000000">
        <w:rPr>
          <w:color w:val="000400"/>
          <w:sz w:val="2"/>
          <w:szCs w:val="2"/>
          <w:rtl w:val="0"/>
        </w:rPr>
        <w:t xml:space="preserve"> </w:t>
      </w:r>
      <w:r w:rsidDel="00000000" w:rsidR="00000000" w:rsidRPr="00000000">
        <w:rPr>
          <w:color w:val="000000"/>
          <w:sz w:val="2"/>
          <w:szCs w:val="2"/>
          <w:rtl w:val="0"/>
        </w:rPr>
        <w:t xml:space="preserve">A</w:t>
      </w:r>
      <w:r w:rsidDel="00000000" w:rsidR="00000000" w:rsidRPr="00000000">
        <w:rPr>
          <w:color w:val="060007"/>
          <w:sz w:val="2"/>
          <w:szCs w:val="2"/>
          <w:rtl w:val="0"/>
        </w:rPr>
        <w:t xml:space="preserve">v</w:t>
      </w:r>
      <w:r w:rsidDel="00000000" w:rsidR="00000000" w:rsidRPr="00000000">
        <w:rPr>
          <w:color w:val="08000b"/>
          <w:sz w:val="2"/>
          <w:szCs w:val="2"/>
          <w:rtl w:val="0"/>
        </w:rPr>
        <w:t xml:space="preserve">e</w:t>
      </w:r>
      <w:r w:rsidDel="00000000" w:rsidR="00000000" w:rsidRPr="00000000">
        <w:rPr>
          <w:color w:val="0a000c"/>
          <w:sz w:val="2"/>
          <w:szCs w:val="2"/>
          <w:rtl w:val="0"/>
        </w:rPr>
        <w:t xml:space="preserve">i</w:t>
      </w:r>
      <w:r w:rsidDel="00000000" w:rsidR="00000000" w:rsidRPr="00000000">
        <w:rPr>
          <w:color w:val="070707"/>
          <w:sz w:val="2"/>
          <w:szCs w:val="2"/>
          <w:rtl w:val="0"/>
        </w:rPr>
        <w:t xml:space="preserve">r</w:t>
      </w:r>
      <w:r w:rsidDel="00000000" w:rsidR="00000000" w:rsidRPr="00000000">
        <w:rPr>
          <w:color w:val="040404"/>
          <w:sz w:val="2"/>
          <w:szCs w:val="2"/>
          <w:rtl w:val="0"/>
        </w:rPr>
        <w:t xml:space="preserve">o</w:t>
      </w:r>
      <w:r w:rsidDel="00000000" w:rsidR="00000000" w:rsidRPr="00000000">
        <w:rPr>
          <w:color w:val="000000"/>
          <w:sz w:val="2"/>
          <w:szCs w:val="2"/>
          <w:rtl w:val="0"/>
        </w:rPr>
        <w:t xml:space="preserve"> and h</w:t>
      </w:r>
      <w:r w:rsidDel="00000000" w:rsidR="00000000" w:rsidRPr="00000000">
        <w:rPr>
          <w:color w:val="080808"/>
          <w:sz w:val="2"/>
          <w:szCs w:val="2"/>
          <w:rtl w:val="0"/>
        </w:rPr>
        <w:t xml:space="preserve">is mother's name is Maria Dolores dos Santos Aveiro, his father was a gardener with the </w:t>
      </w:r>
      <w:r w:rsidDel="00000000" w:rsidR="00000000" w:rsidRPr="00000000">
        <w:rPr>
          <w:color w:val="121212"/>
          <w:sz w:val="2"/>
          <w:szCs w:val="2"/>
          <w:rtl w:val="0"/>
        </w:rPr>
        <w:t xml:space="preserve">m</w:t>
      </w:r>
      <w:r w:rsidDel="00000000" w:rsidR="00000000" w:rsidRPr="00000000">
        <w:rPr>
          <w:color w:val="0e0e0e"/>
          <w:sz w:val="2"/>
          <w:szCs w:val="2"/>
          <w:rtl w:val="0"/>
        </w:rPr>
        <w:t xml:space="preserve">u</w:t>
      </w:r>
      <w:r w:rsidDel="00000000" w:rsidR="00000000" w:rsidRPr="00000000">
        <w:rPr>
          <w:color w:val="060606"/>
          <w:sz w:val="2"/>
          <w:szCs w:val="2"/>
          <w:rtl w:val="0"/>
        </w:rPr>
        <w:t xml:space="preserve">n</w:t>
      </w:r>
      <w:r w:rsidDel="00000000" w:rsidR="00000000" w:rsidRPr="00000000">
        <w:rPr>
          <w:color w:val="000000"/>
          <w:sz w:val="2"/>
          <w:szCs w:val="2"/>
          <w:rtl w:val="0"/>
        </w:rPr>
        <w:t xml:space="preserve">icipa</w:t>
      </w:r>
      <w:r w:rsidDel="00000000" w:rsidR="00000000" w:rsidRPr="00000000">
        <w:rPr>
          <w:color w:val="010101"/>
          <w:sz w:val="2"/>
          <w:szCs w:val="2"/>
          <w:rtl w:val="0"/>
        </w:rPr>
        <w:t xml:space="preserve">l</w:t>
      </w:r>
      <w:r w:rsidDel="00000000" w:rsidR="00000000" w:rsidRPr="00000000">
        <w:rPr>
          <w:color w:val="000000"/>
          <w:sz w:val="2"/>
          <w:szCs w:val="2"/>
          <w:rtl w:val="0"/>
        </w:rPr>
        <w:t xml:space="preserve">ity and</w:t>
      </w:r>
      <w:r w:rsidDel="00000000" w:rsidR="00000000" w:rsidRPr="00000000">
        <w:rPr>
          <w:color w:val="17520e"/>
          <w:sz w:val="2"/>
          <w:szCs w:val="2"/>
          <w:rtl w:val="0"/>
        </w:rPr>
        <w:t xml:space="preserve"> </w:t>
      </w:r>
      <w:r w:rsidDel="00000000" w:rsidR="00000000" w:rsidRPr="00000000">
        <w:rPr>
          <w:color w:val="15500c"/>
          <w:sz w:val="2"/>
          <w:szCs w:val="2"/>
          <w:rtl w:val="0"/>
        </w:rPr>
        <w:t xml:space="preserve">h</w:t>
      </w:r>
      <w:r w:rsidDel="00000000" w:rsidR="00000000" w:rsidRPr="00000000">
        <w:rPr>
          <w:color w:val="124d09"/>
          <w:sz w:val="2"/>
          <w:szCs w:val="2"/>
          <w:rtl w:val="0"/>
        </w:rPr>
        <w:t xml:space="preserve">i</w:t>
      </w:r>
      <w:r w:rsidDel="00000000" w:rsidR="00000000" w:rsidRPr="00000000">
        <w:rPr>
          <w:color w:val="0e4905"/>
          <w:sz w:val="2"/>
          <w:szCs w:val="2"/>
          <w:rtl w:val="0"/>
        </w:rPr>
        <w:t xml:space="preserve">s</w:t>
      </w:r>
      <w:r w:rsidDel="00000000" w:rsidR="00000000" w:rsidRPr="00000000">
        <w:rPr>
          <w:color w:val="0a4501"/>
          <w:sz w:val="2"/>
          <w:szCs w:val="2"/>
          <w:rtl w:val="0"/>
        </w:rPr>
        <w:t xml:space="preserve"> </w:t>
      </w:r>
      <w:r w:rsidDel="00000000" w:rsidR="00000000" w:rsidRPr="00000000">
        <w:rPr>
          <w:color w:val="064100"/>
          <w:sz w:val="2"/>
          <w:szCs w:val="2"/>
          <w:rtl w:val="0"/>
        </w:rPr>
        <w:t xml:space="preserve">m</w:t>
      </w:r>
      <w:r w:rsidDel="00000000" w:rsidR="00000000" w:rsidRPr="00000000">
        <w:rPr>
          <w:color w:val="033e00"/>
          <w:sz w:val="2"/>
          <w:szCs w:val="2"/>
          <w:rtl w:val="0"/>
        </w:rPr>
        <w:t xml:space="preserve">o</w:t>
      </w:r>
      <w:r w:rsidDel="00000000" w:rsidR="00000000" w:rsidRPr="00000000">
        <w:rPr>
          <w:color w:val="023d00"/>
          <w:sz w:val="2"/>
          <w:szCs w:val="2"/>
          <w:rtl w:val="0"/>
        </w:rPr>
        <w:t xml:space="preserve">t</w:t>
      </w:r>
      <w:r w:rsidDel="00000000" w:rsidR="00000000" w:rsidRPr="00000000">
        <w:rPr>
          <w:color w:val="001900"/>
          <w:sz w:val="2"/>
          <w:szCs w:val="2"/>
          <w:rtl w:val="0"/>
        </w:rPr>
        <w:t xml:space="preserve">her</w:t>
      </w:r>
      <w:r w:rsidDel="00000000" w:rsidR="00000000" w:rsidRPr="00000000">
        <w:rPr>
          <w:color w:val="003500"/>
          <w:sz w:val="2"/>
          <w:szCs w:val="2"/>
          <w:rtl w:val="0"/>
        </w:rPr>
        <w:t xml:space="preserve"> </w:t>
      </w:r>
      <w:r w:rsidDel="00000000" w:rsidR="00000000" w:rsidRPr="00000000">
        <w:rPr>
          <w:color w:val="18530f"/>
          <w:sz w:val="2"/>
          <w:szCs w:val="2"/>
          <w:rtl w:val="0"/>
        </w:rPr>
        <w:t xml:space="preserve">w</w:t>
      </w:r>
      <w:r w:rsidDel="00000000" w:rsidR="00000000" w:rsidRPr="00000000">
        <w:rPr>
          <w:color w:val="35702c"/>
          <w:sz w:val="2"/>
          <w:szCs w:val="2"/>
          <w:rtl w:val="0"/>
        </w:rPr>
        <w:t xml:space="preserve">o</w:t>
      </w:r>
      <w:r w:rsidDel="00000000" w:rsidR="00000000" w:rsidRPr="00000000">
        <w:rPr>
          <w:color w:val="4b8642"/>
          <w:sz w:val="2"/>
          <w:szCs w:val="2"/>
          <w:rtl w:val="0"/>
        </w:rPr>
        <w:t xml:space="preserve">r</w:t>
      </w:r>
      <w:r w:rsidDel="00000000" w:rsidR="00000000" w:rsidRPr="00000000">
        <w:rPr>
          <w:color w:val="56914d"/>
          <w:sz w:val="2"/>
          <w:szCs w:val="2"/>
          <w:rtl w:val="0"/>
        </w:rPr>
        <w:t xml:space="preserve">k</w:t>
      </w:r>
      <w:r w:rsidDel="00000000" w:rsidR="00000000" w:rsidRPr="00000000">
        <w:rPr>
          <w:color w:val="434343"/>
          <w:sz w:val="2"/>
          <w:szCs w:val="2"/>
          <w:rtl w:val="0"/>
        </w:rPr>
        <w:t xml:space="preserve">e</w:t>
      </w:r>
      <w:r w:rsidDel="00000000" w:rsidR="00000000" w:rsidRPr="00000000">
        <w:rPr>
          <w:color w:val="191919"/>
          <w:sz w:val="2"/>
          <w:szCs w:val="2"/>
          <w:rtl w:val="0"/>
        </w:rPr>
        <w:t xml:space="preserve">d</w:t>
      </w:r>
      <w:r w:rsidDel="00000000" w:rsidR="00000000" w:rsidRPr="00000000">
        <w:rPr>
          <w:color w:val="000000"/>
          <w:sz w:val="2"/>
          <w:szCs w:val="2"/>
          <w:rtl w:val="0"/>
        </w:rPr>
        <w:t xml:space="preserve"> a</w:t>
      </w:r>
      <w:r w:rsidDel="00000000" w:rsidR="00000000" w:rsidRPr="00000000">
        <w:rPr>
          <w:color w:val="040404"/>
          <w:sz w:val="2"/>
          <w:szCs w:val="2"/>
          <w:rtl w:val="0"/>
        </w:rPr>
        <w:t xml:space="preserve">s</w:t>
      </w:r>
      <w:r w:rsidDel="00000000" w:rsidR="00000000" w:rsidRPr="00000000">
        <w:rPr>
          <w:color w:val="121212"/>
          <w:sz w:val="2"/>
          <w:szCs w:val="2"/>
          <w:rtl w:val="0"/>
        </w:rPr>
        <w:t xml:space="preserve"> </w:t>
      </w:r>
      <w:r w:rsidDel="00000000" w:rsidR="00000000" w:rsidRPr="00000000">
        <w:rPr>
          <w:color w:val="040404"/>
          <w:sz w:val="2"/>
          <w:szCs w:val="2"/>
          <w:rtl w:val="0"/>
        </w:rPr>
        <w:t xml:space="preserve">a</w:t>
      </w:r>
      <w:r w:rsidDel="00000000" w:rsidR="00000000" w:rsidRPr="00000000">
        <w:rPr>
          <w:color w:val="000000"/>
          <w:sz w:val="2"/>
          <w:szCs w:val="2"/>
          <w:rtl w:val="0"/>
        </w:rPr>
        <w:t xml:space="preserve"> </w:t>
      </w:r>
      <w:r w:rsidDel="00000000" w:rsidR="00000000" w:rsidRPr="00000000">
        <w:rPr>
          <w:color w:val="080808"/>
          <w:sz w:val="2"/>
          <w:szCs w:val="2"/>
          <w:rtl w:val="0"/>
        </w:rPr>
        <w:t xml:space="preserve">cook.Ronaldo was</w:t>
      </w:r>
      <w:r w:rsidDel="00000000" w:rsidR="00000000" w:rsidRPr="00000000">
        <w:rPr>
          <w:color w:val="000000"/>
          <w:sz w:val="2"/>
          <w:szCs w:val="2"/>
          <w:rtl w:val="0"/>
        </w:rPr>
        <w:t xml:space="preserve"> </w:t>
      </w:r>
      <w:r w:rsidDel="00000000" w:rsidR="00000000" w:rsidRPr="00000000">
        <w:rPr>
          <w:color w:val="040404"/>
          <w:sz w:val="2"/>
          <w:szCs w:val="2"/>
          <w:rtl w:val="0"/>
        </w:rPr>
        <w:t xml:space="preserve">ex</w:t>
      </w:r>
      <w:r w:rsidDel="00000000" w:rsidR="00000000" w:rsidRPr="00000000">
        <w:rPr>
          <w:color w:val="000000"/>
          <w:sz w:val="2"/>
          <w:szCs w:val="2"/>
          <w:rtl w:val="0"/>
        </w:rPr>
        <w:t xml:space="preserve">p</w:t>
      </w:r>
      <w:r w:rsidDel="00000000" w:rsidR="00000000" w:rsidRPr="00000000">
        <w:rPr>
          <w:color w:val="0a0a0a"/>
          <w:sz w:val="2"/>
          <w:szCs w:val="2"/>
          <w:rtl w:val="0"/>
        </w:rPr>
        <w:t xml:space="preserve">e</w:t>
      </w:r>
      <w:r w:rsidDel="00000000" w:rsidR="00000000" w:rsidRPr="00000000">
        <w:rPr>
          <w:color w:val="4e4e4e"/>
          <w:sz w:val="2"/>
          <w:szCs w:val="2"/>
          <w:rtl w:val="0"/>
        </w:rPr>
        <w:t xml:space="preserve">l</w:t>
      </w:r>
      <w:r w:rsidDel="00000000" w:rsidR="00000000" w:rsidRPr="00000000">
        <w:rPr>
          <w:color w:val="bbbbbb"/>
          <w:sz w:val="2"/>
          <w:szCs w:val="2"/>
          <w:rtl w:val="0"/>
        </w:rPr>
        <w:t xml:space="preserve">l</w:t>
      </w:r>
      <w:r w:rsidDel="00000000" w:rsidR="00000000" w:rsidRPr="00000000">
        <w:rPr>
          <w:color w:val="ffffff"/>
          <w:sz w:val="2"/>
          <w:szCs w:val="2"/>
          <w:rtl w:val="0"/>
        </w:rPr>
        <w:t xml:space="preserve">e</w:t>
      </w:r>
      <w:r w:rsidDel="00000000" w:rsidR="00000000" w:rsidRPr="00000000">
        <w:rPr>
          <w:color w:val="f8f8f8"/>
          <w:sz w:val="2"/>
          <w:szCs w:val="2"/>
          <w:rtl w:val="0"/>
        </w:rPr>
        <w:t xml:space="preserve">d from school after assaul</w:t>
      </w:r>
      <w:r w:rsidDel="00000000" w:rsidR="00000000" w:rsidRPr="00000000">
        <w:rPr>
          <w:sz w:val="16"/>
          <w:szCs w:val="16"/>
          <w:rtl w:val="0"/>
        </w:rPr>
        <w:br w:type="textWrapping"/>
      </w:r>
      <w:r w:rsidDel="00000000" w:rsidR="00000000" w:rsidRPr="00000000">
        <w:rPr>
          <w:color w:val="d9d9d9"/>
          <w:sz w:val="2"/>
          <w:szCs w:val="2"/>
          <w:rtl w:val="0"/>
        </w:rPr>
        <w:t xml:space="preserve">t</w:t>
      </w:r>
      <w:r w:rsidDel="00000000" w:rsidR="00000000" w:rsidRPr="00000000">
        <w:rPr>
          <w:color w:val="ffffff"/>
          <w:sz w:val="2"/>
          <w:szCs w:val="2"/>
          <w:rtl w:val="0"/>
        </w:rPr>
        <w:t xml:space="preserve">i</w:t>
      </w:r>
      <w:r w:rsidDel="00000000" w:rsidR="00000000" w:rsidRPr="00000000">
        <w:rPr>
          <w:color w:val="c9c9c9"/>
          <w:sz w:val="2"/>
          <w:szCs w:val="2"/>
          <w:rtl w:val="0"/>
        </w:rPr>
        <w:t xml:space="preserve">n</w:t>
      </w:r>
      <w:r w:rsidDel="00000000" w:rsidR="00000000" w:rsidRPr="00000000">
        <w:rPr>
          <w:color w:val="333333"/>
          <w:sz w:val="2"/>
          <w:szCs w:val="2"/>
          <w:rtl w:val="0"/>
        </w:rPr>
        <w:t xml:space="preserve">g</w:t>
      </w:r>
      <w:r w:rsidDel="00000000" w:rsidR="00000000" w:rsidRPr="00000000">
        <w:rPr>
          <w:color w:val="000000"/>
          <w:sz w:val="2"/>
          <w:szCs w:val="2"/>
          <w:rtl w:val="0"/>
        </w:rPr>
        <w:t xml:space="preserve"> h</w:t>
      </w:r>
      <w:r w:rsidDel="00000000" w:rsidR="00000000" w:rsidRPr="00000000">
        <w:rPr>
          <w:color w:val="141414"/>
          <w:sz w:val="2"/>
          <w:szCs w:val="2"/>
          <w:rtl w:val="0"/>
        </w:rPr>
        <w:t xml:space="preserve">i</w:t>
      </w:r>
      <w:r w:rsidDel="00000000" w:rsidR="00000000" w:rsidRPr="00000000">
        <w:rPr>
          <w:color w:val="000000"/>
          <w:sz w:val="2"/>
          <w:szCs w:val="2"/>
          <w:rtl w:val="0"/>
        </w:rPr>
        <w:t xml:space="preserve">s</w:t>
      </w:r>
      <w:r w:rsidDel="00000000" w:rsidR="00000000" w:rsidRPr="00000000">
        <w:rPr>
          <w:color w:val="080808"/>
          <w:sz w:val="2"/>
          <w:szCs w:val="2"/>
          <w:rtl w:val="0"/>
        </w:rPr>
        <w:t xml:space="preserve"> teacher by throwing up </w:t>
      </w:r>
      <w:r w:rsidDel="00000000" w:rsidR="00000000" w:rsidRPr="00000000">
        <w:rPr>
          <w:color w:val="097000"/>
          <w:sz w:val="2"/>
          <w:szCs w:val="2"/>
          <w:rtl w:val="0"/>
        </w:rPr>
        <w:t xml:space="preserve">a chair at him he had always bee</w:t>
      </w:r>
      <w:r w:rsidDel="00000000" w:rsidR="00000000" w:rsidRPr="00000000">
        <w:rPr>
          <w:color w:val="00801f"/>
          <w:sz w:val="2"/>
          <w:szCs w:val="2"/>
          <w:rtl w:val="0"/>
        </w:rPr>
        <w:t xml:space="preserve">n</w:t>
      </w:r>
      <w:r w:rsidDel="00000000" w:rsidR="00000000" w:rsidRPr="00000000">
        <w:rPr>
          <w:color w:val="007f1f"/>
          <w:sz w:val="2"/>
          <w:szCs w:val="2"/>
          <w:rtl w:val="0"/>
        </w:rPr>
        <w:t xml:space="preserve"> </w:t>
      </w:r>
      <w:r w:rsidDel="00000000" w:rsidR="00000000" w:rsidRPr="00000000">
        <w:rPr>
          <w:color w:val="007e1f"/>
          <w:sz w:val="2"/>
          <w:szCs w:val="2"/>
          <w:rtl w:val="0"/>
        </w:rPr>
        <w:t xml:space="preserve">a</w:t>
      </w:r>
      <w:r w:rsidDel="00000000" w:rsidR="00000000" w:rsidRPr="00000000">
        <w:rPr>
          <w:color w:val="007b1f"/>
          <w:sz w:val="2"/>
          <w:szCs w:val="2"/>
          <w:rtl w:val="0"/>
        </w:rPr>
        <w:t xml:space="preserve"> </w:t>
      </w:r>
      <w:r w:rsidDel="00000000" w:rsidR="00000000" w:rsidRPr="00000000">
        <w:rPr>
          <w:color w:val="00781f"/>
          <w:sz w:val="2"/>
          <w:szCs w:val="2"/>
          <w:rtl w:val="0"/>
        </w:rPr>
        <w:t xml:space="preserve">k</w:t>
      </w:r>
      <w:r w:rsidDel="00000000" w:rsidR="00000000" w:rsidRPr="00000000">
        <w:rPr>
          <w:color w:val="00741f"/>
          <w:sz w:val="2"/>
          <w:szCs w:val="2"/>
          <w:rtl w:val="0"/>
        </w:rPr>
        <w:t xml:space="preserve">e</w:t>
      </w:r>
      <w:r w:rsidDel="00000000" w:rsidR="00000000" w:rsidRPr="00000000">
        <w:rPr>
          <w:color w:val="00701f"/>
          <w:sz w:val="2"/>
          <w:szCs w:val="2"/>
          <w:rtl w:val="0"/>
        </w:rPr>
        <w:t xml:space="preserve">e</w:t>
      </w:r>
      <w:r w:rsidDel="00000000" w:rsidR="00000000" w:rsidRPr="00000000">
        <w:rPr>
          <w:color w:val="046c1f"/>
          <w:sz w:val="2"/>
          <w:szCs w:val="2"/>
          <w:rtl w:val="0"/>
        </w:rPr>
        <w:t xml:space="preserve">n</w:t>
      </w:r>
      <w:r w:rsidDel="00000000" w:rsidR="00000000" w:rsidRPr="00000000">
        <w:rPr>
          <w:color w:val="0f6921"/>
          <w:sz w:val="2"/>
          <w:szCs w:val="2"/>
          <w:rtl w:val="0"/>
        </w:rPr>
        <w:t xml:space="preserve"> </w:t>
      </w:r>
      <w:r w:rsidDel="00000000" w:rsidR="00000000" w:rsidRPr="00000000">
        <w:rPr>
          <w:color w:val="1c6925"/>
          <w:sz w:val="2"/>
          <w:szCs w:val="2"/>
          <w:rtl w:val="0"/>
        </w:rPr>
        <w:t xml:space="preserve">f</w:t>
      </w:r>
      <w:r w:rsidDel="00000000" w:rsidR="00000000" w:rsidRPr="00000000">
        <w:rPr>
          <w:color w:val="256727"/>
          <w:sz w:val="2"/>
          <w:szCs w:val="2"/>
          <w:rtl w:val="0"/>
        </w:rPr>
        <w:t xml:space="preserve">o</w:t>
      </w:r>
      <w:r w:rsidDel="00000000" w:rsidR="00000000" w:rsidRPr="00000000">
        <w:rPr>
          <w:color w:val="295f23"/>
          <w:sz w:val="2"/>
          <w:szCs w:val="2"/>
          <w:rtl w:val="0"/>
        </w:rPr>
        <w:t xml:space="preserve">o</w:t>
      </w:r>
      <w:r w:rsidDel="00000000" w:rsidR="00000000" w:rsidRPr="00000000">
        <w:rPr>
          <w:color w:val="204d14"/>
          <w:sz w:val="2"/>
          <w:szCs w:val="2"/>
          <w:rtl w:val="0"/>
        </w:rPr>
        <w:t xml:space="preserve">t</w:t>
      </w:r>
      <w:r w:rsidDel="00000000" w:rsidR="00000000" w:rsidRPr="00000000">
        <w:rPr>
          <w:color w:val="0d3200"/>
          <w:sz w:val="2"/>
          <w:szCs w:val="2"/>
          <w:rtl w:val="0"/>
        </w:rPr>
        <w:t xml:space="preserve">b</w:t>
      </w:r>
      <w:r w:rsidDel="00000000" w:rsidR="00000000" w:rsidRPr="00000000">
        <w:rPr>
          <w:color w:val="001900"/>
          <w:sz w:val="2"/>
          <w:szCs w:val="2"/>
          <w:rtl w:val="0"/>
        </w:rPr>
        <w:t xml:space="preserve">a</w:t>
      </w:r>
      <w:r w:rsidDel="00000000" w:rsidR="00000000" w:rsidRPr="00000000">
        <w:rPr>
          <w:color w:val="000f00"/>
          <w:sz w:val="2"/>
          <w:szCs w:val="2"/>
          <w:rtl w:val="0"/>
        </w:rPr>
        <w:t xml:space="preserve">l</w:t>
      </w:r>
      <w:r w:rsidDel="00000000" w:rsidR="00000000" w:rsidRPr="00000000">
        <w:rPr>
          <w:color w:val="080808"/>
          <w:sz w:val="2"/>
          <w:szCs w:val="2"/>
          <w:rtl w:val="0"/>
        </w:rPr>
        <w:t xml:space="preserve">ler and by the t</w:t>
      </w:r>
      <w:r w:rsidDel="00000000" w:rsidR="00000000" w:rsidRPr="00000000">
        <w:rPr>
          <w:color w:val="16001a"/>
          <w:sz w:val="2"/>
          <w:szCs w:val="2"/>
          <w:rtl w:val="0"/>
        </w:rPr>
        <w:t xml:space="preserve">i</w:t>
      </w:r>
      <w:r w:rsidDel="00000000" w:rsidR="00000000" w:rsidRPr="00000000">
        <w:rPr>
          <w:color w:val="150018"/>
          <w:sz w:val="2"/>
          <w:szCs w:val="2"/>
          <w:rtl w:val="0"/>
        </w:rPr>
        <w:t xml:space="preserve">m</w:t>
      </w:r>
      <w:r w:rsidDel="00000000" w:rsidR="00000000" w:rsidRPr="00000000">
        <w:rPr>
          <w:color w:val="120114"/>
          <w:sz w:val="2"/>
          <w:szCs w:val="2"/>
          <w:rtl w:val="0"/>
        </w:rPr>
        <w:t xml:space="preserve">e</w:t>
      </w:r>
      <w:r w:rsidDel="00000000" w:rsidR="00000000" w:rsidRPr="00000000">
        <w:rPr>
          <w:color w:val="0c050d"/>
          <w:sz w:val="2"/>
          <w:szCs w:val="2"/>
          <w:rtl w:val="0"/>
        </w:rPr>
        <w:t xml:space="preserve"> </w:t>
      </w:r>
      <w:r w:rsidDel="00000000" w:rsidR="00000000" w:rsidRPr="00000000">
        <w:rPr>
          <w:color w:val="070906"/>
          <w:sz w:val="2"/>
          <w:szCs w:val="2"/>
          <w:rtl w:val="0"/>
        </w:rPr>
        <w:t xml:space="preserve">h</w:t>
      </w:r>
      <w:r w:rsidDel="00000000" w:rsidR="00000000" w:rsidRPr="00000000">
        <w:rPr>
          <w:color w:val="000e00"/>
          <w:sz w:val="2"/>
          <w:szCs w:val="2"/>
          <w:rtl w:val="0"/>
        </w:rPr>
        <w:t xml:space="preserve">e</w:t>
      </w:r>
      <w:r w:rsidDel="00000000" w:rsidR="00000000" w:rsidRPr="00000000">
        <w:rPr>
          <w:color w:val="001500"/>
          <w:sz w:val="2"/>
          <w:szCs w:val="2"/>
          <w:rtl w:val="0"/>
        </w:rPr>
        <w:t xml:space="preserve"> </w:t>
      </w:r>
      <w:r w:rsidDel="00000000" w:rsidR="00000000" w:rsidRPr="00000000">
        <w:rPr>
          <w:color w:val="001b00"/>
          <w:sz w:val="2"/>
          <w:szCs w:val="2"/>
          <w:rtl w:val="0"/>
        </w:rPr>
        <w:t xml:space="preserve">w</w:t>
      </w:r>
      <w:r w:rsidDel="00000000" w:rsidR="00000000" w:rsidRPr="00000000">
        <w:rPr>
          <w:color w:val="003a00"/>
          <w:sz w:val="2"/>
          <w:szCs w:val="2"/>
          <w:rtl w:val="0"/>
        </w:rPr>
        <w:t xml:space="preserve">a</w:t>
      </w:r>
      <w:r w:rsidDel="00000000" w:rsidR="00000000" w:rsidRPr="00000000">
        <w:rPr>
          <w:color w:val="034d00"/>
          <w:sz w:val="2"/>
          <w:szCs w:val="2"/>
          <w:rtl w:val="0"/>
        </w:rPr>
        <w:t xml:space="preserve">s</w:t>
      </w:r>
      <w:r w:rsidDel="00000000" w:rsidR="00000000" w:rsidRPr="00000000">
        <w:rPr>
          <w:color w:val="0e6600"/>
          <w:sz w:val="2"/>
          <w:szCs w:val="2"/>
          <w:rtl w:val="0"/>
        </w:rPr>
        <w:t xml:space="preserve"> </w:t>
      </w:r>
      <w:r w:rsidDel="00000000" w:rsidR="00000000" w:rsidRPr="00000000">
        <w:rPr>
          <w:color w:val="187c08"/>
          <w:sz w:val="2"/>
          <w:szCs w:val="2"/>
          <w:rtl w:val="0"/>
        </w:rPr>
        <w:t xml:space="preserve">1</w:t>
      </w:r>
      <w:r w:rsidDel="00000000" w:rsidR="00000000" w:rsidRPr="00000000">
        <w:rPr>
          <w:color w:val="188906"/>
          <w:sz w:val="2"/>
          <w:szCs w:val="2"/>
          <w:rtl w:val="0"/>
        </w:rPr>
        <w:t xml:space="preserve">4</w:t>
      </w:r>
      <w:r w:rsidDel="00000000" w:rsidR="00000000" w:rsidRPr="00000000">
        <w:rPr>
          <w:color w:val="118a00"/>
          <w:sz w:val="2"/>
          <w:szCs w:val="2"/>
          <w:rtl w:val="0"/>
        </w:rPr>
        <w:t xml:space="preserve"> </w:t>
      </w:r>
      <w:r w:rsidDel="00000000" w:rsidR="00000000" w:rsidRPr="00000000">
        <w:rPr>
          <w:color w:val="048400"/>
          <w:sz w:val="2"/>
          <w:szCs w:val="2"/>
          <w:rtl w:val="0"/>
        </w:rPr>
        <w:t xml:space="preserve">y</w:t>
      </w:r>
      <w:r w:rsidDel="00000000" w:rsidR="00000000" w:rsidRPr="00000000">
        <w:rPr>
          <w:color w:val="007f00"/>
          <w:sz w:val="2"/>
          <w:szCs w:val="2"/>
          <w:rtl w:val="0"/>
        </w:rPr>
        <w:t xml:space="preserve">e</w:t>
      </w:r>
      <w:r w:rsidDel="00000000" w:rsidR="00000000" w:rsidRPr="00000000">
        <w:rPr>
          <w:color w:val="097000"/>
          <w:sz w:val="2"/>
          <w:szCs w:val="2"/>
          <w:rtl w:val="0"/>
        </w:rPr>
        <w:t xml:space="preserve">ars old he decid</w:t>
      </w:r>
      <w:r w:rsidDel="00000000" w:rsidR="00000000" w:rsidRPr="00000000">
        <w:rPr>
          <w:color w:val="008a00"/>
          <w:sz w:val="2"/>
          <w:szCs w:val="2"/>
          <w:rtl w:val="0"/>
        </w:rPr>
        <w:t xml:space="preserve">e</w:t>
      </w:r>
      <w:r w:rsidDel="00000000" w:rsidR="00000000" w:rsidRPr="00000000">
        <w:rPr>
          <w:color w:val="009000"/>
          <w:sz w:val="2"/>
          <w:szCs w:val="2"/>
          <w:rtl w:val="0"/>
        </w:rPr>
        <w:t xml:space="preserve">d</w:t>
      </w:r>
      <w:r w:rsidDel="00000000" w:rsidR="00000000" w:rsidRPr="00000000">
        <w:rPr>
          <w:color w:val="009a00"/>
          <w:sz w:val="2"/>
          <w:szCs w:val="2"/>
          <w:rtl w:val="0"/>
        </w:rPr>
        <w:t xml:space="preserve"> </w:t>
      </w:r>
      <w:r w:rsidDel="00000000" w:rsidR="00000000" w:rsidRPr="00000000">
        <w:rPr>
          <w:color w:val="0aa800"/>
          <w:sz w:val="2"/>
          <w:szCs w:val="2"/>
          <w:rtl w:val="0"/>
        </w:rPr>
        <w:t xml:space="preserve">t</w:t>
      </w:r>
      <w:r w:rsidDel="00000000" w:rsidR="00000000" w:rsidRPr="00000000">
        <w:rPr>
          <w:color w:val="1ab803"/>
          <w:sz w:val="2"/>
          <w:szCs w:val="2"/>
          <w:rtl w:val="0"/>
        </w:rPr>
        <w:t xml:space="preserve">o</w:t>
      </w:r>
      <w:r w:rsidDel="00000000" w:rsidR="00000000" w:rsidRPr="00000000">
        <w:rPr>
          <w:color w:val="28c611"/>
          <w:sz w:val="2"/>
          <w:szCs w:val="2"/>
          <w:rtl w:val="0"/>
        </w:rPr>
        <w:t xml:space="preserve"> </w:t>
      </w:r>
      <w:r w:rsidDel="00000000" w:rsidR="00000000" w:rsidRPr="00000000">
        <w:rPr>
          <w:color w:val="32d01b"/>
          <w:sz w:val="2"/>
          <w:szCs w:val="2"/>
          <w:rtl w:val="0"/>
        </w:rPr>
        <w:t xml:space="preserve">c</w:t>
      </w:r>
      <w:r w:rsidDel="00000000" w:rsidR="00000000" w:rsidRPr="00000000">
        <w:rPr>
          <w:color w:val="38d621"/>
          <w:sz w:val="2"/>
          <w:szCs w:val="2"/>
          <w:rtl w:val="0"/>
        </w:rPr>
        <w:t xml:space="preserve">o</w:t>
      </w:r>
      <w:r w:rsidDel="00000000" w:rsidR="00000000" w:rsidRPr="00000000">
        <w:rPr>
          <w:color w:val="3ad823"/>
          <w:sz w:val="2"/>
          <w:szCs w:val="2"/>
          <w:rtl w:val="0"/>
        </w:rPr>
        <w:t xml:space="preserve">ncentrate on becoming a professional footballer In 1995 Cristiano Ronald</w:t>
      </w:r>
      <w:r w:rsidDel="00000000" w:rsidR="00000000" w:rsidRPr="00000000">
        <w:rPr>
          <w:color w:val="43dc2c"/>
          <w:sz w:val="2"/>
          <w:szCs w:val="2"/>
          <w:rtl w:val="0"/>
        </w:rPr>
        <w:t xml:space="preserve">o</w:t>
      </w:r>
      <w:r w:rsidDel="00000000" w:rsidR="00000000" w:rsidRPr="00000000">
        <w:rPr>
          <w:color w:val="3dd427"/>
          <w:sz w:val="2"/>
          <w:szCs w:val="2"/>
          <w:rtl w:val="0"/>
        </w:rPr>
        <w:t xml:space="preserve"> </w:t>
      </w:r>
      <w:r w:rsidDel="00000000" w:rsidR="00000000" w:rsidRPr="00000000">
        <w:rPr>
          <w:color w:val="34c51e"/>
          <w:sz w:val="2"/>
          <w:szCs w:val="2"/>
          <w:rtl w:val="0"/>
        </w:rPr>
        <w:t xml:space="preserve">j</w:t>
      </w:r>
      <w:r w:rsidDel="00000000" w:rsidR="00000000" w:rsidRPr="00000000">
        <w:rPr>
          <w:color w:val="2ab116"/>
          <w:sz w:val="2"/>
          <w:szCs w:val="2"/>
          <w:rtl w:val="0"/>
        </w:rPr>
        <w:t xml:space="preserve">o</w:t>
      </w:r>
      <w:r w:rsidDel="00000000" w:rsidR="00000000" w:rsidRPr="00000000">
        <w:rPr>
          <w:color w:val="1e9c0c"/>
          <w:sz w:val="2"/>
          <w:szCs w:val="2"/>
          <w:rtl w:val="0"/>
        </w:rPr>
        <w:t xml:space="preserve">i</w:t>
      </w:r>
      <w:r w:rsidDel="00000000" w:rsidR="00000000" w:rsidRPr="00000000">
        <w:rPr>
          <w:color w:val="178606"/>
          <w:sz w:val="2"/>
          <w:szCs w:val="2"/>
          <w:rtl w:val="0"/>
        </w:rPr>
        <w:t xml:space="preserve">n</w:t>
      </w:r>
      <w:r w:rsidDel="00000000" w:rsidR="00000000" w:rsidRPr="00000000">
        <w:rPr>
          <w:color w:val="117302"/>
          <w:sz w:val="2"/>
          <w:szCs w:val="2"/>
          <w:rtl w:val="0"/>
        </w:rPr>
        <w:t xml:space="preserve">e</w:t>
      </w:r>
      <w:r w:rsidDel="00000000" w:rsidR="00000000" w:rsidRPr="00000000">
        <w:rPr>
          <w:color w:val="136707"/>
          <w:sz w:val="2"/>
          <w:szCs w:val="2"/>
          <w:rtl w:val="0"/>
        </w:rPr>
        <w:t xml:space="preserve">d</w:t>
      </w:r>
      <w:r w:rsidDel="00000000" w:rsidR="00000000" w:rsidRPr="00000000">
        <w:rPr>
          <w:color w:val="003400"/>
          <w:sz w:val="2"/>
          <w:szCs w:val="2"/>
          <w:rtl w:val="0"/>
        </w:rPr>
        <w:t xml:space="preserve"> </w:t>
      </w:r>
      <w:r w:rsidDel="00000000" w:rsidR="00000000" w:rsidRPr="00000000">
        <w:rPr>
          <w:color w:val="002900"/>
          <w:sz w:val="2"/>
          <w:szCs w:val="2"/>
          <w:rtl w:val="0"/>
        </w:rPr>
        <w:t xml:space="preserve">t</w:t>
      </w:r>
      <w:r w:rsidDel="00000000" w:rsidR="00000000" w:rsidRPr="00000000">
        <w:rPr>
          <w:color w:val="001d00"/>
          <w:sz w:val="2"/>
          <w:szCs w:val="2"/>
          <w:rtl w:val="0"/>
        </w:rPr>
        <w:t xml:space="preserve">h</w:t>
      </w:r>
      <w:r w:rsidDel="00000000" w:rsidR="00000000" w:rsidRPr="00000000">
        <w:rPr>
          <w:color w:val="000e00"/>
          <w:sz w:val="2"/>
          <w:szCs w:val="2"/>
          <w:rtl w:val="0"/>
        </w:rPr>
        <w:t xml:space="preserve">e</w:t>
      </w:r>
      <w:r w:rsidDel="00000000" w:rsidR="00000000" w:rsidRPr="00000000">
        <w:rPr>
          <w:color w:val="000600"/>
          <w:sz w:val="2"/>
          <w:szCs w:val="2"/>
          <w:rtl w:val="0"/>
        </w:rPr>
        <w:t xml:space="preserve"> </w:t>
      </w:r>
      <w:r w:rsidDel="00000000" w:rsidR="00000000" w:rsidRPr="00000000">
        <w:rPr>
          <w:color w:val="000200"/>
          <w:sz w:val="2"/>
          <w:szCs w:val="2"/>
          <w:rtl w:val="0"/>
        </w:rPr>
        <w:t xml:space="preserve">c</w:t>
      </w:r>
      <w:r w:rsidDel="00000000" w:rsidR="00000000" w:rsidRPr="00000000">
        <w:rPr>
          <w:color w:val="000000"/>
          <w:sz w:val="2"/>
          <w:szCs w:val="2"/>
          <w:rtl w:val="0"/>
        </w:rPr>
        <w:t xml:space="preserve">l</w:t>
      </w:r>
      <w:r w:rsidDel="00000000" w:rsidR="00000000" w:rsidRPr="00000000">
        <w:rPr>
          <w:color w:val="010002"/>
          <w:sz w:val="2"/>
          <w:szCs w:val="2"/>
          <w:rtl w:val="0"/>
        </w:rPr>
        <w:t xml:space="preserve">u</w:t>
      </w:r>
      <w:r w:rsidDel="00000000" w:rsidR="00000000" w:rsidRPr="00000000">
        <w:rPr>
          <w:color w:val="000000"/>
          <w:sz w:val="2"/>
          <w:szCs w:val="2"/>
          <w:rtl w:val="0"/>
        </w:rPr>
        <w:t xml:space="preserve">b Nacion</w:t>
      </w:r>
      <w:r w:rsidDel="00000000" w:rsidR="00000000" w:rsidRPr="00000000">
        <w:rPr>
          <w:color w:val="080808"/>
          <w:sz w:val="2"/>
          <w:szCs w:val="2"/>
          <w:rtl w:val="0"/>
        </w:rPr>
        <w:t xml:space="preserve">al located in his hometown of Madeira later he joined one of the biggest clubs in Portug</w:t>
      </w:r>
      <w:r w:rsidDel="00000000" w:rsidR="00000000" w:rsidRPr="00000000">
        <w:rPr>
          <w:color w:val="1d1d1d"/>
          <w:sz w:val="2"/>
          <w:szCs w:val="2"/>
          <w:rtl w:val="0"/>
        </w:rPr>
        <w:t xml:space="preserve">a</w:t>
      </w:r>
      <w:r w:rsidDel="00000000" w:rsidR="00000000" w:rsidRPr="00000000">
        <w:rPr>
          <w:color w:val="191919"/>
          <w:sz w:val="2"/>
          <w:szCs w:val="2"/>
          <w:rtl w:val="0"/>
        </w:rPr>
        <w:t xml:space="preserve">l</w:t>
      </w:r>
      <w:r w:rsidDel="00000000" w:rsidR="00000000" w:rsidRPr="00000000">
        <w:rPr>
          <w:color w:val="131313"/>
          <w:sz w:val="2"/>
          <w:szCs w:val="2"/>
          <w:rtl w:val="0"/>
        </w:rPr>
        <w:t xml:space="preserve"> </w:t>
      </w:r>
      <w:r w:rsidDel="00000000" w:rsidR="00000000" w:rsidRPr="00000000">
        <w:rPr>
          <w:color w:val="0a0a0a"/>
          <w:sz w:val="2"/>
          <w:szCs w:val="2"/>
          <w:rtl w:val="0"/>
        </w:rPr>
        <w:t xml:space="preserve">n</w:t>
      </w:r>
      <w:r w:rsidDel="00000000" w:rsidR="00000000" w:rsidRPr="00000000">
        <w:rPr>
          <w:color w:val="000000"/>
          <w:sz w:val="2"/>
          <w:szCs w:val="2"/>
          <w:rtl w:val="0"/>
        </w:rPr>
        <w:t xml:space="preserve">amel</w:t>
      </w:r>
      <w:r w:rsidDel="00000000" w:rsidR="00000000" w:rsidRPr="00000000">
        <w:rPr>
          <w:color w:val="040404"/>
          <w:sz w:val="2"/>
          <w:szCs w:val="2"/>
          <w:rtl w:val="0"/>
        </w:rPr>
        <w:t xml:space="preserve">y</w:t>
      </w:r>
      <w:r w:rsidDel="00000000" w:rsidR="00000000" w:rsidRPr="00000000">
        <w:rPr>
          <w:color w:val="030303"/>
          <w:sz w:val="2"/>
          <w:szCs w:val="2"/>
          <w:rtl w:val="0"/>
        </w:rPr>
        <w:t xml:space="preserve"> </w:t>
      </w:r>
      <w:r w:rsidDel="00000000" w:rsidR="00000000" w:rsidRPr="00000000">
        <w:rPr>
          <w:color w:val="020202"/>
          <w:sz w:val="2"/>
          <w:szCs w:val="2"/>
          <w:rtl w:val="0"/>
        </w:rPr>
        <w:t xml:space="preserve">S</w:t>
      </w:r>
      <w:r w:rsidDel="00000000" w:rsidR="00000000" w:rsidRPr="00000000">
        <w:rPr>
          <w:color w:val="000000"/>
          <w:sz w:val="2"/>
          <w:szCs w:val="2"/>
          <w:rtl w:val="0"/>
        </w:rPr>
        <w:t xml:space="preserve">porti</w:t>
      </w:r>
      <w:r w:rsidDel="00000000" w:rsidR="00000000" w:rsidRPr="00000000">
        <w:rPr>
          <w:color w:val="003700"/>
          <w:sz w:val="2"/>
          <w:szCs w:val="2"/>
          <w:rtl w:val="0"/>
        </w:rPr>
        <w:t xml:space="preserve">n</w:t>
      </w:r>
      <w:r w:rsidDel="00000000" w:rsidR="00000000" w:rsidRPr="00000000">
        <w:rPr>
          <w:color w:val="003800"/>
          <w:sz w:val="2"/>
          <w:szCs w:val="2"/>
          <w:rtl w:val="0"/>
        </w:rPr>
        <w:t xml:space="preserve">g</w:t>
      </w:r>
      <w:r w:rsidDel="00000000" w:rsidR="00000000" w:rsidRPr="00000000">
        <w:rPr>
          <w:color w:val="003a00"/>
          <w:sz w:val="2"/>
          <w:szCs w:val="2"/>
          <w:rtl w:val="0"/>
        </w:rPr>
        <w:t xml:space="preserve"> </w:t>
      </w:r>
      <w:r w:rsidDel="00000000" w:rsidR="00000000" w:rsidRPr="00000000">
        <w:rPr>
          <w:color w:val="003d00"/>
          <w:sz w:val="2"/>
          <w:szCs w:val="2"/>
          <w:rtl w:val="0"/>
        </w:rPr>
        <w:t xml:space="preserve">C</w:t>
      </w:r>
      <w:r w:rsidDel="00000000" w:rsidR="00000000" w:rsidRPr="00000000">
        <w:rPr>
          <w:color w:val="004000"/>
          <w:sz w:val="2"/>
          <w:szCs w:val="2"/>
          <w:rtl w:val="0"/>
        </w:rPr>
        <w:t xml:space="preserve">P</w:t>
      </w:r>
      <w:r w:rsidDel="00000000" w:rsidR="00000000" w:rsidRPr="00000000">
        <w:rPr>
          <w:color w:val="004200"/>
          <w:sz w:val="2"/>
          <w:szCs w:val="2"/>
          <w:rtl w:val="0"/>
        </w:rPr>
        <w:t xml:space="preserve"> </w:t>
      </w:r>
      <w:r w:rsidDel="00000000" w:rsidR="00000000" w:rsidRPr="00000000">
        <w:rPr>
          <w:color w:val="004400"/>
          <w:sz w:val="2"/>
          <w:szCs w:val="2"/>
          <w:rtl w:val="0"/>
        </w:rPr>
        <w:t xml:space="preserve">a</w:t>
      </w:r>
      <w:r w:rsidDel="00000000" w:rsidR="00000000" w:rsidRPr="00000000">
        <w:rPr>
          <w:color w:val="004500"/>
          <w:sz w:val="2"/>
          <w:szCs w:val="2"/>
          <w:rtl w:val="0"/>
        </w:rPr>
        <w:t xml:space="preserve">f</w:t>
      </w:r>
      <w:r w:rsidDel="00000000" w:rsidR="00000000" w:rsidRPr="00000000">
        <w:rPr>
          <w:color w:val="004000"/>
          <w:sz w:val="2"/>
          <w:szCs w:val="2"/>
          <w:rtl w:val="0"/>
        </w:rPr>
        <w:t xml:space="preserve">t</w:t>
      </w:r>
      <w:r w:rsidDel="00000000" w:rsidR="00000000" w:rsidRPr="00000000">
        <w:rPr>
          <w:color w:val="004900"/>
          <w:sz w:val="2"/>
          <w:szCs w:val="2"/>
          <w:rtl w:val="0"/>
        </w:rPr>
        <w:t xml:space="preserve">e</w:t>
      </w:r>
      <w:r w:rsidDel="00000000" w:rsidR="00000000" w:rsidRPr="00000000">
        <w:rPr>
          <w:color w:val="0f5904"/>
          <w:sz w:val="2"/>
          <w:szCs w:val="2"/>
          <w:rtl w:val="0"/>
        </w:rPr>
        <w:t xml:space="preserve">r</w:t>
      </w:r>
      <w:r w:rsidDel="00000000" w:rsidR="00000000" w:rsidRPr="00000000">
        <w:rPr>
          <w:color w:val="236d18"/>
          <w:sz w:val="2"/>
          <w:szCs w:val="2"/>
          <w:rtl w:val="0"/>
        </w:rPr>
        <w:t xml:space="preserve"> </w:t>
      </w:r>
      <w:r w:rsidDel="00000000" w:rsidR="00000000" w:rsidRPr="00000000">
        <w:rPr>
          <w:color w:val="39832e"/>
          <w:sz w:val="2"/>
          <w:szCs w:val="2"/>
          <w:rtl w:val="0"/>
        </w:rPr>
        <w:t xml:space="preserve">c</w:t>
      </w:r>
      <w:r w:rsidDel="00000000" w:rsidR="00000000" w:rsidRPr="00000000">
        <w:rPr>
          <w:color w:val="4e9843"/>
          <w:sz w:val="2"/>
          <w:szCs w:val="2"/>
          <w:rtl w:val="0"/>
        </w:rPr>
        <w:t xml:space="preserve">l</w:t>
      </w:r>
      <w:r w:rsidDel="00000000" w:rsidR="00000000" w:rsidRPr="00000000">
        <w:rPr>
          <w:color w:val="5da752"/>
          <w:sz w:val="2"/>
          <w:szCs w:val="2"/>
          <w:rtl w:val="0"/>
        </w:rPr>
        <w:t xml:space="preserve">e</w:t>
      </w:r>
      <w:r w:rsidDel="00000000" w:rsidR="00000000" w:rsidRPr="00000000">
        <w:rPr>
          <w:color w:val="66b05b"/>
          <w:sz w:val="2"/>
          <w:szCs w:val="2"/>
          <w:rtl w:val="0"/>
        </w:rPr>
        <w:t xml:space="preserve">a</w:t>
      </w:r>
      <w:r w:rsidDel="00000000" w:rsidR="00000000" w:rsidRPr="00000000">
        <w:rPr>
          <w:color w:val="434343"/>
          <w:sz w:val="2"/>
          <w:szCs w:val="2"/>
          <w:rtl w:val="0"/>
        </w:rPr>
        <w:t xml:space="preserve">r</w:t>
      </w:r>
      <w:r w:rsidDel="00000000" w:rsidR="00000000" w:rsidRPr="00000000">
        <w:rPr>
          <w:color w:val="191919"/>
          <w:sz w:val="2"/>
          <w:szCs w:val="2"/>
          <w:rtl w:val="0"/>
        </w:rPr>
        <w:t xml:space="preserve">i</w:t>
      </w:r>
      <w:r w:rsidDel="00000000" w:rsidR="00000000" w:rsidRPr="00000000">
        <w:rPr>
          <w:color w:val="000000"/>
          <w:sz w:val="2"/>
          <w:szCs w:val="2"/>
          <w:rtl w:val="0"/>
        </w:rPr>
        <w:t xml:space="preserve">ng</w:t>
      </w:r>
      <w:r w:rsidDel="00000000" w:rsidR="00000000" w:rsidRPr="00000000">
        <w:rPr>
          <w:color w:val="040404"/>
          <w:sz w:val="2"/>
          <w:szCs w:val="2"/>
          <w:rtl w:val="0"/>
        </w:rPr>
        <w:t xml:space="preserve"> </w:t>
      </w:r>
      <w:r w:rsidDel="00000000" w:rsidR="00000000" w:rsidRPr="00000000">
        <w:rPr>
          <w:color w:val="121212"/>
          <w:sz w:val="2"/>
          <w:szCs w:val="2"/>
          <w:rtl w:val="0"/>
        </w:rPr>
        <w:t xml:space="preserve">a</w:t>
      </w:r>
      <w:r w:rsidDel="00000000" w:rsidR="00000000" w:rsidRPr="00000000">
        <w:rPr>
          <w:color w:val="040404"/>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rial During his </w:t>
      </w:r>
      <w:r w:rsidDel="00000000" w:rsidR="00000000" w:rsidRPr="00000000">
        <w:rPr>
          <w:color w:val="000000"/>
          <w:sz w:val="2"/>
          <w:szCs w:val="2"/>
          <w:rtl w:val="0"/>
        </w:rPr>
        <w:t xml:space="preserve">t</w:t>
      </w:r>
      <w:r w:rsidDel="00000000" w:rsidR="00000000" w:rsidRPr="00000000">
        <w:rPr>
          <w:color w:val="040404"/>
          <w:sz w:val="2"/>
          <w:szCs w:val="2"/>
          <w:rtl w:val="0"/>
        </w:rPr>
        <w:t xml:space="preserve">im</w:t>
      </w:r>
      <w:r w:rsidDel="00000000" w:rsidR="00000000" w:rsidRPr="00000000">
        <w:rPr>
          <w:color w:val="000000"/>
          <w:sz w:val="2"/>
          <w:szCs w:val="2"/>
          <w:rtl w:val="0"/>
        </w:rPr>
        <w:t xml:space="preserve">e</w:t>
      </w:r>
      <w:r w:rsidDel="00000000" w:rsidR="00000000" w:rsidRPr="00000000">
        <w:rPr>
          <w:color w:val="0a0a0a"/>
          <w:sz w:val="2"/>
          <w:szCs w:val="2"/>
          <w:rtl w:val="0"/>
        </w:rPr>
        <w:t xml:space="preserve"> </w:t>
      </w:r>
      <w:r w:rsidDel="00000000" w:rsidR="00000000" w:rsidRPr="00000000">
        <w:rPr>
          <w:color w:val="4e4e4e"/>
          <w:sz w:val="2"/>
          <w:szCs w:val="2"/>
          <w:rtl w:val="0"/>
        </w:rPr>
        <w:t xml:space="preserve">a</w:t>
      </w:r>
      <w:r w:rsidDel="00000000" w:rsidR="00000000" w:rsidRPr="00000000">
        <w:rPr>
          <w:color w:val="bbbbbb"/>
          <w:sz w:val="2"/>
          <w:szCs w:val="2"/>
          <w:rtl w:val="0"/>
        </w:rPr>
        <w:t xml:space="preserve">t</w:t>
      </w:r>
      <w:r w:rsidDel="00000000" w:rsidR="00000000" w:rsidRPr="00000000">
        <w:rPr>
          <w:color w:val="ffffff"/>
          <w:sz w:val="2"/>
          <w:szCs w:val="2"/>
          <w:rtl w:val="0"/>
        </w:rPr>
        <w:t xml:space="preserve"> </w:t>
      </w:r>
      <w:r w:rsidDel="00000000" w:rsidR="00000000" w:rsidRPr="00000000">
        <w:rPr>
          <w:color w:val="f8f8f8"/>
          <w:sz w:val="2"/>
          <w:szCs w:val="2"/>
          <w:rtl w:val="0"/>
        </w:rPr>
        <w:t xml:space="preserve">Sporting CP, Cristiano Ron</w:t>
      </w:r>
      <w:r w:rsidDel="00000000" w:rsidR="00000000" w:rsidRPr="00000000">
        <w:rPr>
          <w:sz w:val="16"/>
          <w:szCs w:val="16"/>
          <w:rtl w:val="0"/>
        </w:rPr>
        <w:br w:type="textWrapping"/>
      </w:r>
      <w:r w:rsidDel="00000000" w:rsidR="00000000" w:rsidRPr="00000000">
        <w:rPr>
          <w:color w:val="d9d9d9"/>
          <w:sz w:val="2"/>
          <w:szCs w:val="2"/>
          <w:rtl w:val="0"/>
        </w:rPr>
        <w:t xml:space="preserve">a</w:t>
      </w:r>
      <w:r w:rsidDel="00000000" w:rsidR="00000000" w:rsidRPr="00000000">
        <w:rPr>
          <w:color w:val="ffffff"/>
          <w:sz w:val="2"/>
          <w:szCs w:val="2"/>
          <w:rtl w:val="0"/>
        </w:rPr>
        <w:t xml:space="preserve">l</w:t>
      </w:r>
      <w:r w:rsidDel="00000000" w:rsidR="00000000" w:rsidRPr="00000000">
        <w:rPr>
          <w:color w:val="c9c9c9"/>
          <w:sz w:val="2"/>
          <w:szCs w:val="2"/>
          <w:rtl w:val="0"/>
        </w:rPr>
        <w:t xml:space="preserve">d</w:t>
      </w:r>
      <w:r w:rsidDel="00000000" w:rsidR="00000000" w:rsidRPr="00000000">
        <w:rPr>
          <w:color w:val="333333"/>
          <w:sz w:val="2"/>
          <w:szCs w:val="2"/>
          <w:rtl w:val="0"/>
        </w:rPr>
        <w:t xml:space="preserve">o</w:t>
      </w:r>
      <w:r w:rsidDel="00000000" w:rsidR="00000000" w:rsidRPr="00000000">
        <w:rPr>
          <w:color w:val="000000"/>
          <w:sz w:val="2"/>
          <w:szCs w:val="2"/>
          <w:rtl w:val="0"/>
        </w:rPr>
        <w:t xml:space="preserve"> p</w:t>
      </w:r>
      <w:r w:rsidDel="00000000" w:rsidR="00000000" w:rsidRPr="00000000">
        <w:rPr>
          <w:color w:val="141414"/>
          <w:sz w:val="2"/>
          <w:szCs w:val="2"/>
          <w:rtl w:val="0"/>
        </w:rPr>
        <w:t xml:space="preserve">l</w:t>
      </w:r>
      <w:r w:rsidDel="00000000" w:rsidR="00000000" w:rsidRPr="00000000">
        <w:rPr>
          <w:color w:val="000000"/>
          <w:sz w:val="2"/>
          <w:szCs w:val="2"/>
          <w:rtl w:val="0"/>
        </w:rPr>
        <w:t xml:space="preserve">a</w:t>
      </w:r>
      <w:r w:rsidDel="00000000" w:rsidR="00000000" w:rsidRPr="00000000">
        <w:rPr>
          <w:color w:val="080808"/>
          <w:sz w:val="2"/>
          <w:szCs w:val="2"/>
          <w:rtl w:val="0"/>
        </w:rPr>
        <w:t xml:space="preserve">yed for all the levels h</w:t>
      </w:r>
      <w:r w:rsidDel="00000000" w:rsidR="00000000" w:rsidRPr="00000000">
        <w:rPr>
          <w:color w:val="097000"/>
          <w:sz w:val="2"/>
          <w:szCs w:val="2"/>
          <w:rtl w:val="0"/>
        </w:rPr>
        <w:t xml:space="preserve">e played in a loofa Champions Le</w:t>
      </w:r>
      <w:r w:rsidDel="00000000" w:rsidR="00000000" w:rsidRPr="00000000">
        <w:rPr>
          <w:color w:val="00801f"/>
          <w:sz w:val="2"/>
          <w:szCs w:val="2"/>
          <w:rtl w:val="0"/>
        </w:rPr>
        <w:t xml:space="preserve">a</w:t>
      </w:r>
      <w:r w:rsidDel="00000000" w:rsidR="00000000" w:rsidRPr="00000000">
        <w:rPr>
          <w:color w:val="007f1f"/>
          <w:sz w:val="2"/>
          <w:szCs w:val="2"/>
          <w:rtl w:val="0"/>
        </w:rPr>
        <w:t xml:space="preserve">g</w:t>
      </w:r>
      <w:r w:rsidDel="00000000" w:rsidR="00000000" w:rsidRPr="00000000">
        <w:rPr>
          <w:color w:val="007e1f"/>
          <w:sz w:val="2"/>
          <w:szCs w:val="2"/>
          <w:rtl w:val="0"/>
        </w:rPr>
        <w:t xml:space="preserve">u</w:t>
      </w:r>
      <w:r w:rsidDel="00000000" w:rsidR="00000000" w:rsidRPr="00000000">
        <w:rPr>
          <w:color w:val="007b1f"/>
          <w:sz w:val="2"/>
          <w:szCs w:val="2"/>
          <w:rtl w:val="0"/>
        </w:rPr>
        <w:t xml:space="preserve">e</w:t>
      </w:r>
      <w:r w:rsidDel="00000000" w:rsidR="00000000" w:rsidRPr="00000000">
        <w:rPr>
          <w:color w:val="00781f"/>
          <w:sz w:val="2"/>
          <w:szCs w:val="2"/>
          <w:rtl w:val="0"/>
        </w:rPr>
        <w:t xml:space="preserve"> </w:t>
      </w:r>
      <w:r w:rsidDel="00000000" w:rsidR="00000000" w:rsidRPr="00000000">
        <w:rPr>
          <w:color w:val="00741f"/>
          <w:sz w:val="2"/>
          <w:szCs w:val="2"/>
          <w:rtl w:val="0"/>
        </w:rPr>
        <w:t xml:space="preserve">a</w:t>
      </w:r>
      <w:r w:rsidDel="00000000" w:rsidR="00000000" w:rsidRPr="00000000">
        <w:rPr>
          <w:color w:val="00701f"/>
          <w:sz w:val="2"/>
          <w:szCs w:val="2"/>
          <w:rtl w:val="0"/>
        </w:rPr>
        <w:t xml:space="preserve">g</w:t>
      </w:r>
      <w:r w:rsidDel="00000000" w:rsidR="00000000" w:rsidRPr="00000000">
        <w:rPr>
          <w:color w:val="046c1f"/>
          <w:sz w:val="2"/>
          <w:szCs w:val="2"/>
          <w:rtl w:val="0"/>
        </w:rPr>
        <w:t xml:space="preserve">a</w:t>
      </w:r>
      <w:r w:rsidDel="00000000" w:rsidR="00000000" w:rsidRPr="00000000">
        <w:rPr>
          <w:color w:val="0f6921"/>
          <w:sz w:val="2"/>
          <w:szCs w:val="2"/>
          <w:rtl w:val="0"/>
        </w:rPr>
        <w:t xml:space="preserve">i</w:t>
      </w:r>
      <w:r w:rsidDel="00000000" w:rsidR="00000000" w:rsidRPr="00000000">
        <w:rPr>
          <w:color w:val="1c6925"/>
          <w:sz w:val="2"/>
          <w:szCs w:val="2"/>
          <w:rtl w:val="0"/>
        </w:rPr>
        <w:t xml:space="preserve">n</w:t>
      </w:r>
      <w:r w:rsidDel="00000000" w:rsidR="00000000" w:rsidRPr="00000000">
        <w:rPr>
          <w:color w:val="256727"/>
          <w:sz w:val="2"/>
          <w:szCs w:val="2"/>
          <w:rtl w:val="0"/>
        </w:rPr>
        <w:t xml:space="preserve">s</w:t>
      </w:r>
      <w:r w:rsidDel="00000000" w:rsidR="00000000" w:rsidRPr="00000000">
        <w:rPr>
          <w:color w:val="295f23"/>
          <w:sz w:val="2"/>
          <w:szCs w:val="2"/>
          <w:rtl w:val="0"/>
        </w:rPr>
        <w:t xml:space="preserve">t</w:t>
      </w:r>
      <w:r w:rsidDel="00000000" w:rsidR="00000000" w:rsidRPr="00000000">
        <w:rPr>
          <w:color w:val="204d14"/>
          <w:sz w:val="2"/>
          <w:szCs w:val="2"/>
          <w:rtl w:val="0"/>
        </w:rPr>
        <w:t xml:space="preserve"> </w:t>
      </w:r>
      <w:r w:rsidDel="00000000" w:rsidR="00000000" w:rsidRPr="00000000">
        <w:rPr>
          <w:color w:val="0d3200"/>
          <w:sz w:val="2"/>
          <w:szCs w:val="2"/>
          <w:rtl w:val="0"/>
        </w:rPr>
        <w:t xml:space="preserve">M</w:t>
      </w:r>
      <w:r w:rsidDel="00000000" w:rsidR="00000000" w:rsidRPr="00000000">
        <w:rPr>
          <w:color w:val="001900"/>
          <w:sz w:val="2"/>
          <w:szCs w:val="2"/>
          <w:rtl w:val="0"/>
        </w:rPr>
        <w:t xml:space="preserve">a</w:t>
      </w:r>
      <w:r w:rsidDel="00000000" w:rsidR="00000000" w:rsidRPr="00000000">
        <w:rPr>
          <w:color w:val="000f00"/>
          <w:sz w:val="2"/>
          <w:szCs w:val="2"/>
          <w:rtl w:val="0"/>
        </w:rPr>
        <w:t xml:space="preserve">n</w:t>
      </w:r>
      <w:r w:rsidDel="00000000" w:rsidR="00000000" w:rsidRPr="00000000">
        <w:rPr>
          <w:color w:val="080808"/>
          <w:sz w:val="2"/>
          <w:szCs w:val="2"/>
          <w:rtl w:val="0"/>
        </w:rPr>
        <w:t xml:space="preserve">chester United i</w:t>
      </w:r>
      <w:r w:rsidDel="00000000" w:rsidR="00000000" w:rsidRPr="00000000">
        <w:rPr>
          <w:color w:val="16001a"/>
          <w:sz w:val="2"/>
          <w:szCs w:val="2"/>
          <w:rtl w:val="0"/>
        </w:rPr>
        <w:t xml:space="preserve">n</w:t>
      </w:r>
      <w:r w:rsidDel="00000000" w:rsidR="00000000" w:rsidRPr="00000000">
        <w:rPr>
          <w:color w:val="150018"/>
          <w:sz w:val="2"/>
          <w:szCs w:val="2"/>
          <w:rtl w:val="0"/>
        </w:rPr>
        <w:t xml:space="preserve"> </w:t>
      </w:r>
      <w:r w:rsidDel="00000000" w:rsidR="00000000" w:rsidRPr="00000000">
        <w:rPr>
          <w:color w:val="120114"/>
          <w:sz w:val="2"/>
          <w:szCs w:val="2"/>
          <w:rtl w:val="0"/>
        </w:rPr>
        <w:t xml:space="preserve">2</w:t>
      </w:r>
      <w:r w:rsidDel="00000000" w:rsidR="00000000" w:rsidRPr="00000000">
        <w:rPr>
          <w:color w:val="0c050d"/>
          <w:sz w:val="2"/>
          <w:szCs w:val="2"/>
          <w:rtl w:val="0"/>
        </w:rPr>
        <w:t xml:space="preserve">0</w:t>
      </w:r>
      <w:r w:rsidDel="00000000" w:rsidR="00000000" w:rsidRPr="00000000">
        <w:rPr>
          <w:color w:val="070906"/>
          <w:sz w:val="2"/>
          <w:szCs w:val="2"/>
          <w:rtl w:val="0"/>
        </w:rPr>
        <w:t xml:space="preserve">0</w:t>
      </w:r>
      <w:r w:rsidDel="00000000" w:rsidR="00000000" w:rsidRPr="00000000">
        <w:rPr>
          <w:color w:val="000e00"/>
          <w:sz w:val="2"/>
          <w:szCs w:val="2"/>
          <w:rtl w:val="0"/>
        </w:rPr>
        <w:t xml:space="preserve">3</w:t>
      </w:r>
      <w:r w:rsidDel="00000000" w:rsidR="00000000" w:rsidRPr="00000000">
        <w:rPr>
          <w:color w:val="001500"/>
          <w:sz w:val="2"/>
          <w:szCs w:val="2"/>
          <w:rtl w:val="0"/>
        </w:rPr>
        <w:t xml:space="preserve">,</w:t>
      </w:r>
      <w:r w:rsidDel="00000000" w:rsidR="00000000" w:rsidRPr="00000000">
        <w:rPr>
          <w:color w:val="001b00"/>
          <w:sz w:val="2"/>
          <w:szCs w:val="2"/>
          <w:rtl w:val="0"/>
        </w:rPr>
        <w:t xml:space="preserve"> </w:t>
      </w:r>
      <w:r w:rsidDel="00000000" w:rsidR="00000000" w:rsidRPr="00000000">
        <w:rPr>
          <w:color w:val="003a00"/>
          <w:sz w:val="2"/>
          <w:szCs w:val="2"/>
          <w:rtl w:val="0"/>
        </w:rPr>
        <w:t xml:space="preserve">t</w:t>
      </w:r>
      <w:r w:rsidDel="00000000" w:rsidR="00000000" w:rsidRPr="00000000">
        <w:rPr>
          <w:color w:val="034d00"/>
          <w:sz w:val="2"/>
          <w:szCs w:val="2"/>
          <w:rtl w:val="0"/>
        </w:rPr>
        <w:t xml:space="preserve">h</w:t>
      </w:r>
      <w:r w:rsidDel="00000000" w:rsidR="00000000" w:rsidRPr="00000000">
        <w:rPr>
          <w:color w:val="0e6600"/>
          <w:sz w:val="2"/>
          <w:szCs w:val="2"/>
          <w:rtl w:val="0"/>
        </w:rPr>
        <w:t xml:space="preserve">e</w:t>
      </w:r>
      <w:r w:rsidDel="00000000" w:rsidR="00000000" w:rsidRPr="00000000">
        <w:rPr>
          <w:color w:val="187c08"/>
          <w:sz w:val="2"/>
          <w:szCs w:val="2"/>
          <w:rtl w:val="0"/>
        </w:rPr>
        <w:t xml:space="preserve"> </w:t>
      </w:r>
      <w:r w:rsidDel="00000000" w:rsidR="00000000" w:rsidRPr="00000000">
        <w:rPr>
          <w:color w:val="188906"/>
          <w:sz w:val="2"/>
          <w:szCs w:val="2"/>
          <w:rtl w:val="0"/>
        </w:rPr>
        <w:t xml:space="preserve">m</w:t>
      </w:r>
      <w:r w:rsidDel="00000000" w:rsidR="00000000" w:rsidRPr="00000000">
        <w:rPr>
          <w:color w:val="118a00"/>
          <w:sz w:val="2"/>
          <w:szCs w:val="2"/>
          <w:rtl w:val="0"/>
        </w:rPr>
        <w:t xml:space="preserve">a</w:t>
      </w:r>
      <w:r w:rsidDel="00000000" w:rsidR="00000000" w:rsidRPr="00000000">
        <w:rPr>
          <w:color w:val="048400"/>
          <w:sz w:val="2"/>
          <w:szCs w:val="2"/>
          <w:rtl w:val="0"/>
        </w:rPr>
        <w:t xml:space="preserve">n</w:t>
      </w:r>
      <w:r w:rsidDel="00000000" w:rsidR="00000000" w:rsidRPr="00000000">
        <w:rPr>
          <w:color w:val="007f00"/>
          <w:sz w:val="2"/>
          <w:szCs w:val="2"/>
          <w:rtl w:val="0"/>
        </w:rPr>
        <w:t xml:space="preserve">a</w:t>
      </w:r>
      <w:r w:rsidDel="00000000" w:rsidR="00000000" w:rsidRPr="00000000">
        <w:rPr>
          <w:color w:val="097000"/>
          <w:sz w:val="2"/>
          <w:szCs w:val="2"/>
          <w:rtl w:val="0"/>
        </w:rPr>
        <w:t xml:space="preserve">ger of the Engli</w:t>
      </w:r>
      <w:r w:rsidDel="00000000" w:rsidR="00000000" w:rsidRPr="00000000">
        <w:rPr>
          <w:color w:val="008a00"/>
          <w:sz w:val="2"/>
          <w:szCs w:val="2"/>
          <w:rtl w:val="0"/>
        </w:rPr>
        <w:t xml:space="preserve">s</w:t>
      </w:r>
      <w:r w:rsidDel="00000000" w:rsidR="00000000" w:rsidRPr="00000000">
        <w:rPr>
          <w:color w:val="009000"/>
          <w:sz w:val="2"/>
          <w:szCs w:val="2"/>
          <w:rtl w:val="0"/>
        </w:rPr>
        <w:t xml:space="preserve">h</w:t>
      </w:r>
      <w:r w:rsidDel="00000000" w:rsidR="00000000" w:rsidRPr="00000000">
        <w:rPr>
          <w:color w:val="009a00"/>
          <w:sz w:val="2"/>
          <w:szCs w:val="2"/>
          <w:rtl w:val="0"/>
        </w:rPr>
        <w:t xml:space="preserve"> </w:t>
      </w:r>
      <w:r w:rsidDel="00000000" w:rsidR="00000000" w:rsidRPr="00000000">
        <w:rPr>
          <w:color w:val="0aa800"/>
          <w:sz w:val="2"/>
          <w:szCs w:val="2"/>
          <w:rtl w:val="0"/>
        </w:rPr>
        <w:t xml:space="preserve">c</w:t>
      </w:r>
      <w:r w:rsidDel="00000000" w:rsidR="00000000" w:rsidRPr="00000000">
        <w:rPr>
          <w:color w:val="1ab803"/>
          <w:sz w:val="2"/>
          <w:szCs w:val="2"/>
          <w:rtl w:val="0"/>
        </w:rPr>
        <w:t xml:space="preserve">l</w:t>
      </w:r>
      <w:r w:rsidDel="00000000" w:rsidR="00000000" w:rsidRPr="00000000">
        <w:rPr>
          <w:color w:val="28c611"/>
          <w:sz w:val="2"/>
          <w:szCs w:val="2"/>
          <w:rtl w:val="0"/>
        </w:rPr>
        <w:t xml:space="preserve">u</w:t>
      </w:r>
      <w:r w:rsidDel="00000000" w:rsidR="00000000" w:rsidRPr="00000000">
        <w:rPr>
          <w:color w:val="32d01b"/>
          <w:sz w:val="2"/>
          <w:szCs w:val="2"/>
          <w:rtl w:val="0"/>
        </w:rPr>
        <w:t xml:space="preserve">b</w:t>
      </w:r>
      <w:r w:rsidDel="00000000" w:rsidR="00000000" w:rsidRPr="00000000">
        <w:rPr>
          <w:color w:val="38d621"/>
          <w:sz w:val="2"/>
          <w:szCs w:val="2"/>
          <w:rtl w:val="0"/>
        </w:rPr>
        <w:t xml:space="preserve"> </w:t>
      </w:r>
      <w:r w:rsidDel="00000000" w:rsidR="00000000" w:rsidRPr="00000000">
        <w:rPr>
          <w:color w:val="3ad823"/>
          <w:sz w:val="2"/>
          <w:szCs w:val="2"/>
          <w:rtl w:val="0"/>
        </w:rPr>
        <w:t xml:space="preserve">Sir Alex Ferguson was impressed by his performance and brought him to th</w:t>
      </w:r>
      <w:r w:rsidDel="00000000" w:rsidR="00000000" w:rsidRPr="00000000">
        <w:rPr>
          <w:color w:val="39e020"/>
          <w:sz w:val="2"/>
          <w:szCs w:val="2"/>
          <w:rtl w:val="0"/>
        </w:rPr>
        <w:t xml:space="preserve">e</w:t>
      </w:r>
      <w:r w:rsidDel="00000000" w:rsidR="00000000" w:rsidRPr="00000000">
        <w:rPr>
          <w:color w:val="34d91b"/>
          <w:sz w:val="2"/>
          <w:szCs w:val="2"/>
          <w:rtl w:val="0"/>
        </w:rPr>
        <w:t xml:space="preserve"> </w:t>
      </w:r>
      <w:r w:rsidDel="00000000" w:rsidR="00000000" w:rsidRPr="00000000">
        <w:rPr>
          <w:color w:val="2ecc17"/>
          <w:sz w:val="2"/>
          <w:szCs w:val="2"/>
          <w:rtl w:val="0"/>
        </w:rPr>
        <w:t xml:space="preserve">c</w:t>
      </w:r>
      <w:r w:rsidDel="00000000" w:rsidR="00000000" w:rsidRPr="00000000">
        <w:rPr>
          <w:color w:val="25bc0f"/>
          <w:sz w:val="2"/>
          <w:szCs w:val="2"/>
          <w:rtl w:val="0"/>
        </w:rPr>
        <w:t xml:space="preserve">l</w:t>
      </w:r>
      <w:r w:rsidDel="00000000" w:rsidR="00000000" w:rsidRPr="00000000">
        <w:rPr>
          <w:color w:val="1ea80a"/>
          <w:sz w:val="2"/>
          <w:szCs w:val="2"/>
          <w:rtl w:val="0"/>
        </w:rPr>
        <w:t xml:space="preserve">u</w:t>
      </w:r>
      <w:r w:rsidDel="00000000" w:rsidR="00000000" w:rsidRPr="00000000">
        <w:rPr>
          <w:color w:val="189606"/>
          <w:sz w:val="2"/>
          <w:szCs w:val="2"/>
          <w:rtl w:val="0"/>
        </w:rPr>
        <w:t xml:space="preserve">b</w:t>
      </w:r>
      <w:r w:rsidDel="00000000" w:rsidR="00000000" w:rsidRPr="00000000">
        <w:rPr>
          <w:color w:val="178606"/>
          <w:sz w:val="2"/>
          <w:szCs w:val="2"/>
          <w:rtl w:val="0"/>
        </w:rPr>
        <w:t xml:space="preserve"> </w:t>
      </w:r>
      <w:r w:rsidDel="00000000" w:rsidR="00000000" w:rsidRPr="00000000">
        <w:rPr>
          <w:color w:val="1a7a0c"/>
          <w:sz w:val="2"/>
          <w:szCs w:val="2"/>
          <w:rtl w:val="0"/>
        </w:rPr>
        <w:t xml:space="preserve">i</w:t>
      </w:r>
      <w:r w:rsidDel="00000000" w:rsidR="00000000" w:rsidRPr="00000000">
        <w:rPr>
          <w:color w:val="196a0d"/>
          <w:sz w:val="2"/>
          <w:szCs w:val="2"/>
          <w:rtl w:val="0"/>
        </w:rPr>
        <w:t xml:space="preserve">n</w:t>
      </w:r>
      <w:r w:rsidDel="00000000" w:rsidR="00000000" w:rsidRPr="00000000">
        <w:rPr>
          <w:color w:val="1a5d10"/>
          <w:sz w:val="2"/>
          <w:szCs w:val="2"/>
          <w:rtl w:val="0"/>
        </w:rPr>
        <w:t xml:space="preserve"> </w:t>
      </w:r>
      <w:r w:rsidDel="00000000" w:rsidR="00000000" w:rsidRPr="00000000">
        <w:rPr>
          <w:color w:val="14470c"/>
          <w:sz w:val="2"/>
          <w:szCs w:val="2"/>
          <w:rtl w:val="0"/>
        </w:rPr>
        <w:t xml:space="preserve">t</w:t>
      </w:r>
      <w:r w:rsidDel="00000000" w:rsidR="00000000" w:rsidRPr="00000000">
        <w:rPr>
          <w:color w:val="093003"/>
          <w:sz w:val="2"/>
          <w:szCs w:val="2"/>
          <w:rtl w:val="0"/>
        </w:rPr>
        <w:t xml:space="preserve">h</w:t>
      </w:r>
      <w:r w:rsidDel="00000000" w:rsidR="00000000" w:rsidRPr="00000000">
        <w:rPr>
          <w:color w:val="001800"/>
          <w:sz w:val="2"/>
          <w:szCs w:val="2"/>
          <w:rtl w:val="0"/>
        </w:rPr>
        <w:t xml:space="preserve">e</w:t>
      </w:r>
      <w:r w:rsidDel="00000000" w:rsidR="00000000" w:rsidRPr="00000000">
        <w:rPr>
          <w:color w:val="000800"/>
          <w:sz w:val="2"/>
          <w:szCs w:val="2"/>
          <w:rtl w:val="0"/>
        </w:rPr>
        <w:t xml:space="preserve"> </w:t>
      </w:r>
      <w:r w:rsidDel="00000000" w:rsidR="00000000" w:rsidRPr="00000000">
        <w:rPr>
          <w:color w:val="000600"/>
          <w:sz w:val="2"/>
          <w:szCs w:val="2"/>
          <w:rtl w:val="0"/>
        </w:rPr>
        <w:t xml:space="preserve">s</w:t>
      </w:r>
      <w:r w:rsidDel="00000000" w:rsidR="00000000" w:rsidRPr="00000000">
        <w:rPr>
          <w:color w:val="000500"/>
          <w:sz w:val="2"/>
          <w:szCs w:val="2"/>
          <w:rtl w:val="0"/>
        </w:rPr>
        <w:t xml:space="preserve">a</w:t>
      </w:r>
      <w:r w:rsidDel="00000000" w:rsidR="00000000" w:rsidRPr="00000000">
        <w:rPr>
          <w:color w:val="000000"/>
          <w:sz w:val="2"/>
          <w:szCs w:val="2"/>
          <w:rtl w:val="0"/>
        </w:rPr>
        <w:t xml:space="preserve">me ye</w:t>
      </w:r>
      <w:r w:rsidDel="00000000" w:rsidR="00000000" w:rsidRPr="00000000">
        <w:rPr>
          <w:color w:val="020202"/>
          <w:sz w:val="2"/>
          <w:szCs w:val="2"/>
          <w:rtl w:val="0"/>
        </w:rPr>
        <w:t xml:space="preserve">a</w:t>
      </w:r>
      <w:r w:rsidDel="00000000" w:rsidR="00000000" w:rsidRPr="00000000">
        <w:rPr>
          <w:color w:val="040404"/>
          <w:sz w:val="2"/>
          <w:szCs w:val="2"/>
          <w:rtl w:val="0"/>
        </w:rPr>
        <w:t xml:space="preserve">r</w:t>
      </w:r>
      <w:r w:rsidDel="00000000" w:rsidR="00000000" w:rsidRPr="00000000">
        <w:rPr>
          <w:color w:val="060606"/>
          <w:sz w:val="2"/>
          <w:szCs w:val="2"/>
          <w:rtl w:val="0"/>
        </w:rPr>
        <w:t xml:space="preserve"> </w:t>
      </w:r>
      <w:r w:rsidDel="00000000" w:rsidR="00000000" w:rsidRPr="00000000">
        <w:rPr>
          <w:color w:val="080808"/>
          <w:sz w:val="2"/>
          <w:szCs w:val="2"/>
          <w:rtl w:val="0"/>
        </w:rPr>
        <w:t xml:space="preserve">In his first season at Manchester United Ronaldo scored three goals in the league he sco</w:t>
      </w:r>
      <w:r w:rsidDel="00000000" w:rsidR="00000000" w:rsidRPr="00000000">
        <w:rPr>
          <w:color w:val="1b1b1b"/>
          <w:sz w:val="2"/>
          <w:szCs w:val="2"/>
          <w:rtl w:val="0"/>
        </w:rPr>
        <w:t xml:space="preserve">r</w:t>
      </w:r>
      <w:r w:rsidDel="00000000" w:rsidR="00000000" w:rsidRPr="00000000">
        <w:rPr>
          <w:color w:val="191919"/>
          <w:sz w:val="2"/>
          <w:szCs w:val="2"/>
          <w:rtl w:val="0"/>
        </w:rPr>
        <w:t xml:space="preserve">e</w:t>
      </w:r>
      <w:r w:rsidDel="00000000" w:rsidR="00000000" w:rsidRPr="00000000">
        <w:rPr>
          <w:color w:val="141414"/>
          <w:sz w:val="2"/>
          <w:szCs w:val="2"/>
          <w:rtl w:val="0"/>
        </w:rPr>
        <w:t xml:space="preserve">d</w:t>
      </w:r>
      <w:r w:rsidDel="00000000" w:rsidR="00000000" w:rsidRPr="00000000">
        <w:rPr>
          <w:color w:val="0e0e0e"/>
          <w:sz w:val="2"/>
          <w:szCs w:val="2"/>
          <w:rtl w:val="0"/>
        </w:rPr>
        <w:t xml:space="preserve"> </w:t>
      </w:r>
      <w:r w:rsidDel="00000000" w:rsidR="00000000" w:rsidRPr="00000000">
        <w:rPr>
          <w:color w:val="080808"/>
          <w:sz w:val="2"/>
          <w:szCs w:val="2"/>
          <w:rtl w:val="0"/>
        </w:rPr>
        <w:t xml:space="preserve">8</w:t>
      </w:r>
      <w:r w:rsidDel="00000000" w:rsidR="00000000" w:rsidRPr="00000000">
        <w:rPr>
          <w:color w:val="020202"/>
          <w:sz w:val="2"/>
          <w:szCs w:val="2"/>
          <w:rtl w:val="0"/>
        </w:rPr>
        <w:t xml:space="preserve">4</w:t>
      </w:r>
      <w:r w:rsidDel="00000000" w:rsidR="00000000" w:rsidRPr="00000000">
        <w:rPr>
          <w:color w:val="000000"/>
          <w:sz w:val="2"/>
          <w:szCs w:val="2"/>
          <w:rtl w:val="0"/>
        </w:rPr>
        <w:t xml:space="preserve"> goals fo</w:t>
      </w:r>
      <w:r w:rsidDel="00000000" w:rsidR="00000000" w:rsidRPr="00000000">
        <w:rPr>
          <w:color w:val="010101"/>
          <w:sz w:val="2"/>
          <w:szCs w:val="2"/>
          <w:rtl w:val="0"/>
        </w:rPr>
        <w:t xml:space="preserve">r</w:t>
      </w:r>
      <w:r w:rsidDel="00000000" w:rsidR="00000000" w:rsidRPr="00000000">
        <w:rPr>
          <w:color w:val="002600"/>
          <w:sz w:val="2"/>
          <w:szCs w:val="2"/>
          <w:rtl w:val="0"/>
        </w:rPr>
        <w:t xml:space="preserve"> </w:t>
      </w:r>
      <w:r w:rsidDel="00000000" w:rsidR="00000000" w:rsidRPr="00000000">
        <w:rPr>
          <w:color w:val="002800"/>
          <w:sz w:val="2"/>
          <w:szCs w:val="2"/>
          <w:rtl w:val="0"/>
        </w:rPr>
        <w:t xml:space="preserve">t</w:t>
      </w:r>
      <w:r w:rsidDel="00000000" w:rsidR="00000000" w:rsidRPr="00000000">
        <w:rPr>
          <w:color w:val="003100"/>
          <w:sz w:val="2"/>
          <w:szCs w:val="2"/>
          <w:rtl w:val="0"/>
        </w:rPr>
        <w:t xml:space="preserve">h</w:t>
      </w:r>
      <w:r w:rsidDel="00000000" w:rsidR="00000000" w:rsidRPr="00000000">
        <w:rPr>
          <w:color w:val="003c00"/>
          <w:sz w:val="2"/>
          <w:szCs w:val="2"/>
          <w:rtl w:val="0"/>
        </w:rPr>
        <w:t xml:space="preserve">e</w:t>
      </w:r>
      <w:r w:rsidDel="00000000" w:rsidR="00000000" w:rsidRPr="00000000">
        <w:rPr>
          <w:color w:val="004900"/>
          <w:sz w:val="2"/>
          <w:szCs w:val="2"/>
          <w:rtl w:val="0"/>
        </w:rPr>
        <w:t xml:space="preserve"> </w:t>
      </w:r>
      <w:r w:rsidDel="00000000" w:rsidR="00000000" w:rsidRPr="00000000">
        <w:rPr>
          <w:color w:val="005400"/>
          <w:sz w:val="2"/>
          <w:szCs w:val="2"/>
          <w:rtl w:val="0"/>
        </w:rPr>
        <w:t xml:space="preserve">c</w:t>
      </w:r>
      <w:r w:rsidDel="00000000" w:rsidR="00000000" w:rsidRPr="00000000">
        <w:rPr>
          <w:color w:val="055d00"/>
          <w:sz w:val="2"/>
          <w:szCs w:val="2"/>
          <w:rtl w:val="0"/>
        </w:rPr>
        <w:t xml:space="preserve">l</w:t>
      </w:r>
      <w:r w:rsidDel="00000000" w:rsidR="00000000" w:rsidRPr="00000000">
        <w:rPr>
          <w:color w:val="0a6200"/>
          <w:sz w:val="2"/>
          <w:szCs w:val="2"/>
          <w:rtl w:val="0"/>
        </w:rPr>
        <w:t xml:space="preserve">u</w:t>
      </w:r>
      <w:r w:rsidDel="00000000" w:rsidR="00000000" w:rsidRPr="00000000">
        <w:rPr>
          <w:color w:val="419933"/>
          <w:sz w:val="2"/>
          <w:szCs w:val="2"/>
          <w:rtl w:val="0"/>
        </w:rPr>
        <w:t xml:space="preserve">b</w:t>
      </w:r>
      <w:r w:rsidDel="00000000" w:rsidR="00000000" w:rsidRPr="00000000">
        <w:rPr>
          <w:color w:val="449c36"/>
          <w:sz w:val="2"/>
          <w:szCs w:val="2"/>
          <w:rtl w:val="0"/>
        </w:rPr>
        <w:t xml:space="preserve"> </w:t>
      </w:r>
      <w:r w:rsidDel="00000000" w:rsidR="00000000" w:rsidRPr="00000000">
        <w:rPr>
          <w:color w:val="4ba33d"/>
          <w:sz w:val="2"/>
          <w:szCs w:val="2"/>
          <w:rtl w:val="0"/>
        </w:rPr>
        <w:t xml:space="preserve">i</w:t>
      </w:r>
      <w:r w:rsidDel="00000000" w:rsidR="00000000" w:rsidRPr="00000000">
        <w:rPr>
          <w:color w:val="54ac46"/>
          <w:sz w:val="2"/>
          <w:szCs w:val="2"/>
          <w:rtl w:val="0"/>
        </w:rPr>
        <w:t xml:space="preserve">n</w:t>
      </w:r>
      <w:r w:rsidDel="00000000" w:rsidR="00000000" w:rsidRPr="00000000">
        <w:rPr>
          <w:color w:val="5db54f"/>
          <w:sz w:val="2"/>
          <w:szCs w:val="2"/>
          <w:rtl w:val="0"/>
        </w:rPr>
        <w:t xml:space="preserve"> </w:t>
      </w:r>
      <w:r w:rsidDel="00000000" w:rsidR="00000000" w:rsidRPr="00000000">
        <w:rPr>
          <w:color w:val="65bd57"/>
          <w:sz w:val="2"/>
          <w:szCs w:val="2"/>
          <w:rtl w:val="0"/>
        </w:rPr>
        <w:t xml:space="preserve">1</w:t>
      </w:r>
      <w:r w:rsidDel="00000000" w:rsidR="00000000" w:rsidRPr="00000000">
        <w:rPr>
          <w:color w:val="6cc45e"/>
          <w:sz w:val="2"/>
          <w:szCs w:val="2"/>
          <w:rtl w:val="0"/>
        </w:rPr>
        <w:t xml:space="preserve">9</w:t>
      </w:r>
      <w:r w:rsidDel="00000000" w:rsidR="00000000" w:rsidRPr="00000000">
        <w:rPr>
          <w:color w:val="6fc761"/>
          <w:sz w:val="2"/>
          <w:szCs w:val="2"/>
          <w:rtl w:val="0"/>
        </w:rPr>
        <w:t xml:space="preserve">6</w:t>
      </w:r>
      <w:r w:rsidDel="00000000" w:rsidR="00000000" w:rsidRPr="00000000">
        <w:rPr>
          <w:color w:val="434343"/>
          <w:sz w:val="2"/>
          <w:szCs w:val="2"/>
          <w:rtl w:val="0"/>
        </w:rPr>
        <w:t xml:space="preserve"> </w:t>
      </w:r>
      <w:r w:rsidDel="00000000" w:rsidR="00000000" w:rsidRPr="00000000">
        <w:rPr>
          <w:color w:val="191919"/>
          <w:sz w:val="2"/>
          <w:szCs w:val="2"/>
          <w:rtl w:val="0"/>
        </w:rPr>
        <w:t xml:space="preserve">l</w:t>
      </w:r>
      <w:r w:rsidDel="00000000" w:rsidR="00000000" w:rsidRPr="00000000">
        <w:rPr>
          <w:color w:val="000000"/>
          <w:sz w:val="2"/>
          <w:szCs w:val="2"/>
          <w:rtl w:val="0"/>
        </w:rPr>
        <w:t xml:space="preserve">ea</w:t>
      </w:r>
      <w:r w:rsidDel="00000000" w:rsidR="00000000" w:rsidRPr="00000000">
        <w:rPr>
          <w:color w:val="040404"/>
          <w:sz w:val="2"/>
          <w:szCs w:val="2"/>
          <w:rtl w:val="0"/>
        </w:rPr>
        <w:t xml:space="preserve">g</w:t>
      </w:r>
      <w:r w:rsidDel="00000000" w:rsidR="00000000" w:rsidRPr="00000000">
        <w:rPr>
          <w:color w:val="121212"/>
          <w:sz w:val="2"/>
          <w:szCs w:val="2"/>
          <w:rtl w:val="0"/>
        </w:rPr>
        <w:t xml:space="preserve">u</w:t>
      </w:r>
      <w:r w:rsidDel="00000000" w:rsidR="00000000" w:rsidRPr="00000000">
        <w:rPr>
          <w:color w:val="040404"/>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games and became</w:t>
      </w:r>
      <w:r w:rsidDel="00000000" w:rsidR="00000000" w:rsidRPr="00000000">
        <w:rPr>
          <w:color w:val="000000"/>
          <w:sz w:val="2"/>
          <w:szCs w:val="2"/>
          <w:rtl w:val="0"/>
        </w:rPr>
        <w:t xml:space="preserve"> </w:t>
      </w:r>
      <w:r w:rsidDel="00000000" w:rsidR="00000000" w:rsidRPr="00000000">
        <w:rPr>
          <w:color w:val="040404"/>
          <w:sz w:val="2"/>
          <w:szCs w:val="2"/>
          <w:rtl w:val="0"/>
        </w:rPr>
        <w:t xml:space="preserve">on</w:t>
      </w:r>
      <w:r w:rsidDel="00000000" w:rsidR="00000000" w:rsidRPr="00000000">
        <w:rPr>
          <w:color w:val="000000"/>
          <w:sz w:val="2"/>
          <w:szCs w:val="2"/>
          <w:rtl w:val="0"/>
        </w:rPr>
        <w:t xml:space="preserve">e</w:t>
      </w:r>
      <w:r w:rsidDel="00000000" w:rsidR="00000000" w:rsidRPr="00000000">
        <w:rPr>
          <w:color w:val="0a0a0a"/>
          <w:sz w:val="2"/>
          <w:szCs w:val="2"/>
          <w:rtl w:val="0"/>
        </w:rPr>
        <w:t xml:space="preserve"> </w:t>
      </w:r>
      <w:r w:rsidDel="00000000" w:rsidR="00000000" w:rsidRPr="00000000">
        <w:rPr>
          <w:color w:val="4e4e4e"/>
          <w:sz w:val="2"/>
          <w:szCs w:val="2"/>
          <w:rtl w:val="0"/>
        </w:rPr>
        <w:t xml:space="preserve">o</w:t>
      </w:r>
      <w:r w:rsidDel="00000000" w:rsidR="00000000" w:rsidRPr="00000000">
        <w:rPr>
          <w:color w:val="bbbbbb"/>
          <w:sz w:val="2"/>
          <w:szCs w:val="2"/>
          <w:rtl w:val="0"/>
        </w:rPr>
        <w:t xml:space="preserve">f</w:t>
      </w:r>
      <w:r w:rsidDel="00000000" w:rsidR="00000000" w:rsidRPr="00000000">
        <w:rPr>
          <w:color w:val="ffffff"/>
          <w:sz w:val="2"/>
          <w:szCs w:val="2"/>
          <w:rtl w:val="0"/>
        </w:rPr>
        <w:t xml:space="preserve"> </w:t>
      </w:r>
      <w:r w:rsidDel="00000000" w:rsidR="00000000" w:rsidRPr="00000000">
        <w:rPr>
          <w:color w:val="f8f8f8"/>
          <w:sz w:val="2"/>
          <w:szCs w:val="2"/>
          <w:rtl w:val="0"/>
        </w:rPr>
        <w:t xml:space="preserve">the best players in the wo</w:t>
      </w:r>
      <w:r w:rsidDel="00000000" w:rsidR="00000000" w:rsidRPr="00000000">
        <w:rPr>
          <w:sz w:val="16"/>
          <w:szCs w:val="16"/>
          <w:rtl w:val="0"/>
        </w:rPr>
        <w:br w:type="textWrapping"/>
      </w:r>
      <w:r w:rsidDel="00000000" w:rsidR="00000000" w:rsidRPr="00000000">
        <w:rPr>
          <w:color w:val="d9d9d9"/>
          <w:sz w:val="2"/>
          <w:szCs w:val="2"/>
          <w:rtl w:val="0"/>
        </w:rPr>
        <w:t xml:space="preserve">r</w:t>
      </w:r>
      <w:r w:rsidDel="00000000" w:rsidR="00000000" w:rsidRPr="00000000">
        <w:rPr>
          <w:color w:val="ffffff"/>
          <w:sz w:val="2"/>
          <w:szCs w:val="2"/>
          <w:rtl w:val="0"/>
        </w:rPr>
        <w:t xml:space="preserve">l</w:t>
      </w:r>
      <w:r w:rsidDel="00000000" w:rsidR="00000000" w:rsidRPr="00000000">
        <w:rPr>
          <w:color w:val="c9c9c9"/>
          <w:sz w:val="2"/>
          <w:szCs w:val="2"/>
          <w:rtl w:val="0"/>
        </w:rPr>
        <w:t xml:space="preserve">d</w:t>
      </w:r>
      <w:r w:rsidDel="00000000" w:rsidR="00000000" w:rsidRPr="00000000">
        <w:rPr>
          <w:color w:val="333333"/>
          <w:sz w:val="2"/>
          <w:szCs w:val="2"/>
          <w:rtl w:val="0"/>
        </w:rPr>
        <w:t xml:space="preserve"> </w:t>
      </w:r>
      <w:r w:rsidDel="00000000" w:rsidR="00000000" w:rsidRPr="00000000">
        <w:rPr>
          <w:color w:val="000000"/>
          <w:sz w:val="2"/>
          <w:szCs w:val="2"/>
          <w:rtl w:val="0"/>
        </w:rPr>
        <w:t xml:space="preserve">At</w:t>
      </w:r>
      <w:r w:rsidDel="00000000" w:rsidR="00000000" w:rsidRPr="00000000">
        <w:rPr>
          <w:color w:val="141414"/>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he 2006 World Cup Cristi</w:t>
      </w:r>
      <w:r w:rsidDel="00000000" w:rsidR="00000000" w:rsidRPr="00000000">
        <w:rPr>
          <w:color w:val="097000"/>
          <w:sz w:val="2"/>
          <w:szCs w:val="2"/>
          <w:rtl w:val="0"/>
        </w:rPr>
        <w:t xml:space="preserve">ano Ronaldo was an integral part</w:t>
      </w:r>
      <w:r w:rsidDel="00000000" w:rsidR="00000000" w:rsidRPr="00000000">
        <w:rPr>
          <w:color w:val="00801f"/>
          <w:sz w:val="2"/>
          <w:szCs w:val="2"/>
          <w:rtl w:val="0"/>
        </w:rPr>
        <w:t xml:space="preserve"> </w:t>
      </w:r>
      <w:r w:rsidDel="00000000" w:rsidR="00000000" w:rsidRPr="00000000">
        <w:rPr>
          <w:color w:val="007f1f"/>
          <w:sz w:val="2"/>
          <w:szCs w:val="2"/>
          <w:rtl w:val="0"/>
        </w:rPr>
        <w:t xml:space="preserve">o</w:t>
      </w:r>
      <w:r w:rsidDel="00000000" w:rsidR="00000000" w:rsidRPr="00000000">
        <w:rPr>
          <w:color w:val="007e1f"/>
          <w:sz w:val="2"/>
          <w:szCs w:val="2"/>
          <w:rtl w:val="0"/>
        </w:rPr>
        <w:t xml:space="preserve">f</w:t>
      </w:r>
      <w:r w:rsidDel="00000000" w:rsidR="00000000" w:rsidRPr="00000000">
        <w:rPr>
          <w:color w:val="007b1f"/>
          <w:sz w:val="2"/>
          <w:szCs w:val="2"/>
          <w:rtl w:val="0"/>
        </w:rPr>
        <w:t xml:space="preserve"> </w:t>
      </w:r>
      <w:r w:rsidDel="00000000" w:rsidR="00000000" w:rsidRPr="00000000">
        <w:rPr>
          <w:color w:val="00781f"/>
          <w:sz w:val="2"/>
          <w:szCs w:val="2"/>
          <w:rtl w:val="0"/>
        </w:rPr>
        <w:t xml:space="preserve">t</w:t>
      </w:r>
      <w:r w:rsidDel="00000000" w:rsidR="00000000" w:rsidRPr="00000000">
        <w:rPr>
          <w:color w:val="00741f"/>
          <w:sz w:val="2"/>
          <w:szCs w:val="2"/>
          <w:rtl w:val="0"/>
        </w:rPr>
        <w:t xml:space="preserve">h</w:t>
      </w:r>
      <w:r w:rsidDel="00000000" w:rsidR="00000000" w:rsidRPr="00000000">
        <w:rPr>
          <w:color w:val="00701f"/>
          <w:sz w:val="2"/>
          <w:szCs w:val="2"/>
          <w:rtl w:val="0"/>
        </w:rPr>
        <w:t xml:space="preserve">e</w:t>
      </w:r>
      <w:r w:rsidDel="00000000" w:rsidR="00000000" w:rsidRPr="00000000">
        <w:rPr>
          <w:color w:val="046c1f"/>
          <w:sz w:val="2"/>
          <w:szCs w:val="2"/>
          <w:rtl w:val="0"/>
        </w:rPr>
        <w:t xml:space="preserve"> </w:t>
      </w:r>
      <w:r w:rsidDel="00000000" w:rsidR="00000000" w:rsidRPr="00000000">
        <w:rPr>
          <w:color w:val="0f6921"/>
          <w:sz w:val="2"/>
          <w:szCs w:val="2"/>
          <w:rtl w:val="0"/>
        </w:rPr>
        <w:t xml:space="preserve">P</w:t>
      </w:r>
      <w:r w:rsidDel="00000000" w:rsidR="00000000" w:rsidRPr="00000000">
        <w:rPr>
          <w:color w:val="1c6925"/>
          <w:sz w:val="2"/>
          <w:szCs w:val="2"/>
          <w:rtl w:val="0"/>
        </w:rPr>
        <w:t xml:space="preserve">o</w:t>
      </w:r>
      <w:r w:rsidDel="00000000" w:rsidR="00000000" w:rsidRPr="00000000">
        <w:rPr>
          <w:color w:val="256727"/>
          <w:sz w:val="2"/>
          <w:szCs w:val="2"/>
          <w:rtl w:val="0"/>
        </w:rPr>
        <w:t xml:space="preserve">r</w:t>
      </w:r>
      <w:r w:rsidDel="00000000" w:rsidR="00000000" w:rsidRPr="00000000">
        <w:rPr>
          <w:color w:val="295f23"/>
          <w:sz w:val="2"/>
          <w:szCs w:val="2"/>
          <w:rtl w:val="0"/>
        </w:rPr>
        <w:t xml:space="preserve">t</w:t>
      </w:r>
      <w:r w:rsidDel="00000000" w:rsidR="00000000" w:rsidRPr="00000000">
        <w:rPr>
          <w:color w:val="204d14"/>
          <w:sz w:val="2"/>
          <w:szCs w:val="2"/>
          <w:rtl w:val="0"/>
        </w:rPr>
        <w:t xml:space="preserve">u</w:t>
      </w:r>
      <w:r w:rsidDel="00000000" w:rsidR="00000000" w:rsidRPr="00000000">
        <w:rPr>
          <w:color w:val="0d3200"/>
          <w:sz w:val="2"/>
          <w:szCs w:val="2"/>
          <w:rtl w:val="0"/>
        </w:rPr>
        <w:t xml:space="preserve">g</w:t>
      </w:r>
      <w:r w:rsidDel="00000000" w:rsidR="00000000" w:rsidRPr="00000000">
        <w:rPr>
          <w:color w:val="001900"/>
          <w:sz w:val="2"/>
          <w:szCs w:val="2"/>
          <w:rtl w:val="0"/>
        </w:rPr>
        <w:t xml:space="preserve">u</w:t>
      </w:r>
      <w:r w:rsidDel="00000000" w:rsidR="00000000" w:rsidRPr="00000000">
        <w:rPr>
          <w:color w:val="000f00"/>
          <w:sz w:val="2"/>
          <w:szCs w:val="2"/>
          <w:rtl w:val="0"/>
        </w:rPr>
        <w:t xml:space="preserve">e</w:t>
      </w:r>
      <w:r w:rsidDel="00000000" w:rsidR="00000000" w:rsidRPr="00000000">
        <w:rPr>
          <w:color w:val="080808"/>
          <w:sz w:val="2"/>
          <w:szCs w:val="2"/>
          <w:rtl w:val="0"/>
        </w:rPr>
        <w:t xml:space="preserve">se national team</w:t>
      </w:r>
      <w:r w:rsidDel="00000000" w:rsidR="00000000" w:rsidRPr="00000000">
        <w:rPr>
          <w:color w:val="16001a"/>
          <w:sz w:val="2"/>
          <w:szCs w:val="2"/>
          <w:rtl w:val="0"/>
        </w:rPr>
        <w:t xml:space="preserve"> </w:t>
      </w:r>
      <w:r w:rsidDel="00000000" w:rsidR="00000000" w:rsidRPr="00000000">
        <w:rPr>
          <w:color w:val="150018"/>
          <w:sz w:val="2"/>
          <w:szCs w:val="2"/>
          <w:rtl w:val="0"/>
        </w:rPr>
        <w:t xml:space="preserve">a</w:t>
      </w:r>
      <w:r w:rsidDel="00000000" w:rsidR="00000000" w:rsidRPr="00000000">
        <w:rPr>
          <w:color w:val="120114"/>
          <w:sz w:val="2"/>
          <w:szCs w:val="2"/>
          <w:rtl w:val="0"/>
        </w:rPr>
        <w:t xml:space="preserve">s</w:t>
      </w:r>
      <w:r w:rsidDel="00000000" w:rsidR="00000000" w:rsidRPr="00000000">
        <w:rPr>
          <w:color w:val="0c050d"/>
          <w:sz w:val="2"/>
          <w:szCs w:val="2"/>
          <w:rtl w:val="0"/>
        </w:rPr>
        <w:t xml:space="preserve"> </w:t>
      </w:r>
      <w:r w:rsidDel="00000000" w:rsidR="00000000" w:rsidRPr="00000000">
        <w:rPr>
          <w:color w:val="070906"/>
          <w:sz w:val="2"/>
          <w:szCs w:val="2"/>
          <w:rtl w:val="0"/>
        </w:rPr>
        <w:t xml:space="preserve">t</w:t>
      </w:r>
      <w:r w:rsidDel="00000000" w:rsidR="00000000" w:rsidRPr="00000000">
        <w:rPr>
          <w:color w:val="000e00"/>
          <w:sz w:val="2"/>
          <w:szCs w:val="2"/>
          <w:rtl w:val="0"/>
        </w:rPr>
        <w:t xml:space="preserve">h</w:t>
      </w:r>
      <w:r w:rsidDel="00000000" w:rsidR="00000000" w:rsidRPr="00000000">
        <w:rPr>
          <w:color w:val="001500"/>
          <w:sz w:val="2"/>
          <w:szCs w:val="2"/>
          <w:rtl w:val="0"/>
        </w:rPr>
        <w:t xml:space="preserve">e</w:t>
      </w:r>
      <w:r w:rsidDel="00000000" w:rsidR="00000000" w:rsidRPr="00000000">
        <w:rPr>
          <w:color w:val="001b00"/>
          <w:sz w:val="2"/>
          <w:szCs w:val="2"/>
          <w:rtl w:val="0"/>
        </w:rPr>
        <w:t xml:space="preserve">y</w:t>
      </w:r>
      <w:r w:rsidDel="00000000" w:rsidR="00000000" w:rsidRPr="00000000">
        <w:rPr>
          <w:color w:val="003a00"/>
          <w:sz w:val="2"/>
          <w:szCs w:val="2"/>
          <w:rtl w:val="0"/>
        </w:rPr>
        <w:t xml:space="preserve"> </w:t>
      </w:r>
      <w:r w:rsidDel="00000000" w:rsidR="00000000" w:rsidRPr="00000000">
        <w:rPr>
          <w:color w:val="034d00"/>
          <w:sz w:val="2"/>
          <w:szCs w:val="2"/>
          <w:rtl w:val="0"/>
        </w:rPr>
        <w:t xml:space="preserve">r</w:t>
      </w:r>
      <w:r w:rsidDel="00000000" w:rsidR="00000000" w:rsidRPr="00000000">
        <w:rPr>
          <w:color w:val="0e6600"/>
          <w:sz w:val="2"/>
          <w:szCs w:val="2"/>
          <w:rtl w:val="0"/>
        </w:rPr>
        <w:t xml:space="preserve">e</w:t>
      </w:r>
      <w:r w:rsidDel="00000000" w:rsidR="00000000" w:rsidRPr="00000000">
        <w:rPr>
          <w:color w:val="187c08"/>
          <w:sz w:val="2"/>
          <w:szCs w:val="2"/>
          <w:rtl w:val="0"/>
        </w:rPr>
        <w:t xml:space="preserve">a</w:t>
      </w:r>
      <w:r w:rsidDel="00000000" w:rsidR="00000000" w:rsidRPr="00000000">
        <w:rPr>
          <w:color w:val="188906"/>
          <w:sz w:val="2"/>
          <w:szCs w:val="2"/>
          <w:rtl w:val="0"/>
        </w:rPr>
        <w:t xml:space="preserve">c</w:t>
      </w:r>
      <w:r w:rsidDel="00000000" w:rsidR="00000000" w:rsidRPr="00000000">
        <w:rPr>
          <w:color w:val="118a00"/>
          <w:sz w:val="2"/>
          <w:szCs w:val="2"/>
          <w:rtl w:val="0"/>
        </w:rPr>
        <w:t xml:space="preserve">h</w:t>
      </w:r>
      <w:r w:rsidDel="00000000" w:rsidR="00000000" w:rsidRPr="00000000">
        <w:rPr>
          <w:color w:val="048400"/>
          <w:sz w:val="2"/>
          <w:szCs w:val="2"/>
          <w:rtl w:val="0"/>
        </w:rPr>
        <w:t xml:space="preserve">e</w:t>
      </w:r>
      <w:r w:rsidDel="00000000" w:rsidR="00000000" w:rsidRPr="00000000">
        <w:rPr>
          <w:color w:val="007f00"/>
          <w:sz w:val="2"/>
          <w:szCs w:val="2"/>
          <w:rtl w:val="0"/>
        </w:rPr>
        <w:t xml:space="preserve">d</w:t>
      </w:r>
      <w:r w:rsidDel="00000000" w:rsidR="00000000" w:rsidRPr="00000000">
        <w:rPr>
          <w:color w:val="097000"/>
          <w:sz w:val="2"/>
          <w:szCs w:val="2"/>
          <w:rtl w:val="0"/>
        </w:rPr>
        <w:t xml:space="preserve"> the semi-final </w:t>
      </w:r>
      <w:r w:rsidDel="00000000" w:rsidR="00000000" w:rsidRPr="00000000">
        <w:rPr>
          <w:color w:val="008a00"/>
          <w:sz w:val="2"/>
          <w:szCs w:val="2"/>
          <w:rtl w:val="0"/>
        </w:rPr>
        <w:t xml:space="preserve">o</w:t>
      </w:r>
      <w:r w:rsidDel="00000000" w:rsidR="00000000" w:rsidRPr="00000000">
        <w:rPr>
          <w:color w:val="009000"/>
          <w:sz w:val="2"/>
          <w:szCs w:val="2"/>
          <w:rtl w:val="0"/>
        </w:rPr>
        <w:t xml:space="preserve">f</w:t>
      </w:r>
      <w:r w:rsidDel="00000000" w:rsidR="00000000" w:rsidRPr="00000000">
        <w:rPr>
          <w:color w:val="009a00"/>
          <w:sz w:val="2"/>
          <w:szCs w:val="2"/>
          <w:rtl w:val="0"/>
        </w:rPr>
        <w:t xml:space="preserve"> </w:t>
      </w:r>
      <w:r w:rsidDel="00000000" w:rsidR="00000000" w:rsidRPr="00000000">
        <w:rPr>
          <w:color w:val="0aa800"/>
          <w:sz w:val="2"/>
          <w:szCs w:val="2"/>
          <w:rtl w:val="0"/>
        </w:rPr>
        <w:t xml:space="preserve">t</w:t>
      </w:r>
      <w:r w:rsidDel="00000000" w:rsidR="00000000" w:rsidRPr="00000000">
        <w:rPr>
          <w:color w:val="1ab803"/>
          <w:sz w:val="2"/>
          <w:szCs w:val="2"/>
          <w:rtl w:val="0"/>
        </w:rPr>
        <w:t xml:space="preserve">h</w:t>
      </w:r>
      <w:r w:rsidDel="00000000" w:rsidR="00000000" w:rsidRPr="00000000">
        <w:rPr>
          <w:color w:val="28c611"/>
          <w:sz w:val="2"/>
          <w:szCs w:val="2"/>
          <w:rtl w:val="0"/>
        </w:rPr>
        <w:t xml:space="preserve">e</w:t>
      </w:r>
      <w:r w:rsidDel="00000000" w:rsidR="00000000" w:rsidRPr="00000000">
        <w:rPr>
          <w:color w:val="32d01b"/>
          <w:sz w:val="2"/>
          <w:szCs w:val="2"/>
          <w:rtl w:val="0"/>
        </w:rPr>
        <w:t xml:space="preserve"> </w:t>
      </w:r>
      <w:r w:rsidDel="00000000" w:rsidR="00000000" w:rsidRPr="00000000">
        <w:rPr>
          <w:color w:val="38d621"/>
          <w:sz w:val="2"/>
          <w:szCs w:val="2"/>
          <w:rtl w:val="0"/>
        </w:rPr>
        <w:t xml:space="preserve">t</w:t>
      </w:r>
      <w:r w:rsidDel="00000000" w:rsidR="00000000" w:rsidRPr="00000000">
        <w:rPr>
          <w:color w:val="3ad823"/>
          <w:sz w:val="2"/>
          <w:szCs w:val="2"/>
          <w:rtl w:val="0"/>
        </w:rPr>
        <w:t xml:space="preserve">ournament the following year he was named the captain of the national te</w:t>
      </w:r>
      <w:r w:rsidDel="00000000" w:rsidR="00000000" w:rsidRPr="00000000">
        <w:rPr>
          <w:color w:val="2fe214"/>
          <w:sz w:val="2"/>
          <w:szCs w:val="2"/>
          <w:rtl w:val="0"/>
        </w:rPr>
        <w:t xml:space="preserve">a</w:t>
      </w:r>
      <w:r w:rsidDel="00000000" w:rsidR="00000000" w:rsidRPr="00000000">
        <w:rPr>
          <w:color w:val="2cdd11"/>
          <w:sz w:val="2"/>
          <w:szCs w:val="2"/>
          <w:rtl w:val="0"/>
        </w:rPr>
        <w:t xml:space="preserve">m</w:t>
      </w:r>
      <w:r w:rsidDel="00000000" w:rsidR="00000000" w:rsidRPr="00000000">
        <w:rPr>
          <w:color w:val="29d310"/>
          <w:sz w:val="2"/>
          <w:szCs w:val="2"/>
          <w:rtl w:val="0"/>
        </w:rPr>
        <w:t xml:space="preserve"> </w:t>
      </w:r>
      <w:r w:rsidDel="00000000" w:rsidR="00000000" w:rsidRPr="00000000">
        <w:rPr>
          <w:color w:val="24c70c"/>
          <w:sz w:val="2"/>
          <w:szCs w:val="2"/>
          <w:rtl w:val="0"/>
        </w:rPr>
        <w:t xml:space="preserve">I</w:t>
      </w:r>
      <w:r w:rsidDel="00000000" w:rsidR="00000000" w:rsidRPr="00000000">
        <w:rPr>
          <w:color w:val="20b909"/>
          <w:sz w:val="2"/>
          <w:szCs w:val="2"/>
          <w:rtl w:val="0"/>
        </w:rPr>
        <w:t xml:space="preserve">n</w:t>
      </w:r>
      <w:r w:rsidDel="00000000" w:rsidR="00000000" w:rsidRPr="00000000">
        <w:rPr>
          <w:color w:val="1fa90b"/>
          <w:sz w:val="2"/>
          <w:szCs w:val="2"/>
          <w:rtl w:val="0"/>
        </w:rPr>
        <w:t xml:space="preserve"> </w:t>
      </w:r>
      <w:r w:rsidDel="00000000" w:rsidR="00000000" w:rsidRPr="00000000">
        <w:rPr>
          <w:color w:val="1f9d0d"/>
          <w:sz w:val="2"/>
          <w:szCs w:val="2"/>
          <w:rtl w:val="0"/>
        </w:rPr>
        <w:t xml:space="preserve">2</w:t>
      </w:r>
      <w:r w:rsidDel="00000000" w:rsidR="00000000" w:rsidRPr="00000000">
        <w:rPr>
          <w:color w:val="249313"/>
          <w:sz w:val="2"/>
          <w:szCs w:val="2"/>
          <w:rtl w:val="0"/>
        </w:rPr>
        <w:t xml:space="preserve">0</w:t>
      </w:r>
      <w:r w:rsidDel="00000000" w:rsidR="00000000" w:rsidRPr="00000000">
        <w:rPr>
          <w:color w:val="429f34"/>
          <w:sz w:val="2"/>
          <w:szCs w:val="2"/>
          <w:rtl w:val="0"/>
        </w:rPr>
        <w:t xml:space="preserve">0</w:t>
      </w:r>
      <w:r w:rsidDel="00000000" w:rsidR="00000000" w:rsidRPr="00000000">
        <w:rPr>
          <w:color w:val="408f34"/>
          <w:sz w:val="2"/>
          <w:szCs w:val="2"/>
          <w:rtl w:val="0"/>
        </w:rPr>
        <w:t xml:space="preserve">9</w:t>
      </w:r>
      <w:r w:rsidDel="00000000" w:rsidR="00000000" w:rsidRPr="00000000">
        <w:rPr>
          <w:color w:val="36762c"/>
          <w:sz w:val="2"/>
          <w:szCs w:val="2"/>
          <w:rtl w:val="0"/>
        </w:rPr>
        <w:t xml:space="preserve"> </w:t>
      </w:r>
      <w:r w:rsidDel="00000000" w:rsidR="00000000" w:rsidRPr="00000000">
        <w:rPr>
          <w:color w:val="24571c"/>
          <w:sz w:val="2"/>
          <w:szCs w:val="2"/>
          <w:rtl w:val="0"/>
        </w:rPr>
        <w:t xml:space="preserve">h</w:t>
      </w:r>
      <w:r w:rsidDel="00000000" w:rsidR="00000000" w:rsidRPr="00000000">
        <w:rPr>
          <w:color w:val="0e3808"/>
          <w:sz w:val="2"/>
          <w:szCs w:val="2"/>
          <w:rtl w:val="0"/>
        </w:rPr>
        <w:t xml:space="preserve">e</w:t>
      </w:r>
      <w:r w:rsidDel="00000000" w:rsidR="00000000" w:rsidRPr="00000000">
        <w:rPr>
          <w:color w:val="001b00"/>
          <w:sz w:val="2"/>
          <w:szCs w:val="2"/>
          <w:rtl w:val="0"/>
        </w:rPr>
        <w:t xml:space="preserve"> </w:t>
      </w:r>
      <w:r w:rsidDel="00000000" w:rsidR="00000000" w:rsidRPr="00000000">
        <w:rPr>
          <w:color w:val="000c00"/>
          <w:sz w:val="2"/>
          <w:szCs w:val="2"/>
          <w:rtl w:val="0"/>
        </w:rPr>
        <w:t xml:space="preserve">b</w:t>
      </w:r>
      <w:r w:rsidDel="00000000" w:rsidR="00000000" w:rsidRPr="00000000">
        <w:rPr>
          <w:color w:val="000b00"/>
          <w:sz w:val="2"/>
          <w:szCs w:val="2"/>
          <w:rtl w:val="0"/>
        </w:rPr>
        <w:t xml:space="preserve">e</w:t>
      </w:r>
      <w:r w:rsidDel="00000000" w:rsidR="00000000" w:rsidRPr="00000000">
        <w:rPr>
          <w:color w:val="000000"/>
          <w:sz w:val="2"/>
          <w:szCs w:val="2"/>
          <w:rtl w:val="0"/>
        </w:rPr>
        <w:t xml:space="preserve">cam</w:t>
      </w:r>
      <w:r w:rsidDel="00000000" w:rsidR="00000000" w:rsidRPr="00000000">
        <w:rPr>
          <w:color w:val="010101"/>
          <w:sz w:val="2"/>
          <w:szCs w:val="2"/>
          <w:rtl w:val="0"/>
        </w:rPr>
        <w:t xml:space="preserve">e</w:t>
      </w:r>
      <w:r w:rsidDel="00000000" w:rsidR="00000000" w:rsidRPr="00000000">
        <w:rPr>
          <w:color w:val="070707"/>
          <w:sz w:val="2"/>
          <w:szCs w:val="2"/>
          <w:rtl w:val="0"/>
        </w:rPr>
        <w:t xml:space="preserve"> </w:t>
      </w:r>
      <w:r w:rsidDel="00000000" w:rsidR="00000000" w:rsidRPr="00000000">
        <w:rPr>
          <w:color w:val="0d0d0d"/>
          <w:sz w:val="2"/>
          <w:szCs w:val="2"/>
          <w:rtl w:val="0"/>
        </w:rPr>
        <w:t xml:space="preserve">t</w:t>
      </w:r>
      <w:r w:rsidDel="00000000" w:rsidR="00000000" w:rsidRPr="00000000">
        <w:rPr>
          <w:color w:val="121212"/>
          <w:sz w:val="2"/>
          <w:szCs w:val="2"/>
          <w:rtl w:val="0"/>
        </w:rPr>
        <w:t xml:space="preserve">h</w:t>
      </w:r>
      <w:r w:rsidDel="00000000" w:rsidR="00000000" w:rsidRPr="00000000">
        <w:rPr>
          <w:color w:val="141414"/>
          <w:sz w:val="2"/>
          <w:szCs w:val="2"/>
          <w:rtl w:val="0"/>
        </w:rPr>
        <w:t xml:space="preserve">e</w:t>
      </w:r>
      <w:r w:rsidDel="00000000" w:rsidR="00000000" w:rsidRPr="00000000">
        <w:rPr>
          <w:color w:val="080808"/>
          <w:sz w:val="2"/>
          <w:szCs w:val="2"/>
          <w:rtl w:val="0"/>
        </w:rPr>
        <w:t xml:space="preserve"> most expensive player in the world after Spanish giant Real Madrid paid Manchester Unit</w:t>
      </w:r>
      <w:r w:rsidDel="00000000" w:rsidR="00000000" w:rsidRPr="00000000">
        <w:rPr>
          <w:color w:val="000000"/>
          <w:sz w:val="2"/>
          <w:szCs w:val="2"/>
          <w:rtl w:val="0"/>
        </w:rPr>
        <w:t xml:space="preserve">ed 80 million po</w:t>
      </w:r>
      <w:r w:rsidDel="00000000" w:rsidR="00000000" w:rsidRPr="00000000">
        <w:rPr>
          <w:color w:val="003800"/>
          <w:sz w:val="2"/>
          <w:szCs w:val="2"/>
          <w:rtl w:val="0"/>
        </w:rPr>
        <w:t xml:space="preserve">u</w:t>
      </w:r>
      <w:r w:rsidDel="00000000" w:rsidR="00000000" w:rsidRPr="00000000">
        <w:rPr>
          <w:color w:val="004000"/>
          <w:sz w:val="2"/>
          <w:szCs w:val="2"/>
          <w:rtl w:val="0"/>
        </w:rPr>
        <w:t xml:space="preserve">n</w:t>
      </w:r>
      <w:r w:rsidDel="00000000" w:rsidR="00000000" w:rsidRPr="00000000">
        <w:rPr>
          <w:color w:val="004d00"/>
          <w:sz w:val="2"/>
          <w:szCs w:val="2"/>
          <w:rtl w:val="0"/>
        </w:rPr>
        <w:t xml:space="preserve">d</w:t>
      </w:r>
      <w:r w:rsidDel="00000000" w:rsidR="00000000" w:rsidRPr="00000000">
        <w:rPr>
          <w:color w:val="005f00"/>
          <w:sz w:val="2"/>
          <w:szCs w:val="2"/>
          <w:rtl w:val="0"/>
        </w:rPr>
        <w:t xml:space="preserve">s</w:t>
      </w:r>
      <w:r w:rsidDel="00000000" w:rsidR="00000000" w:rsidRPr="00000000">
        <w:rPr>
          <w:color w:val="0e7200"/>
          <w:sz w:val="2"/>
          <w:szCs w:val="2"/>
          <w:rtl w:val="0"/>
        </w:rPr>
        <w:t xml:space="preserve"> </w:t>
      </w:r>
      <w:r w:rsidDel="00000000" w:rsidR="00000000" w:rsidRPr="00000000">
        <w:rPr>
          <w:color w:val="208410"/>
          <w:sz w:val="2"/>
          <w:szCs w:val="2"/>
          <w:rtl w:val="0"/>
        </w:rPr>
        <w:t xml:space="preserve">t</w:t>
      </w:r>
      <w:r w:rsidDel="00000000" w:rsidR="00000000" w:rsidRPr="00000000">
        <w:rPr>
          <w:color w:val="2e921e"/>
          <w:sz w:val="2"/>
          <w:szCs w:val="2"/>
          <w:rtl w:val="0"/>
        </w:rPr>
        <w:t xml:space="preserve">o</w:t>
      </w:r>
      <w:r w:rsidDel="00000000" w:rsidR="00000000" w:rsidRPr="00000000">
        <w:rPr>
          <w:color w:val="359925"/>
          <w:sz w:val="2"/>
          <w:szCs w:val="2"/>
          <w:rtl w:val="0"/>
        </w:rPr>
        <w:t xml:space="preserve"> </w:t>
      </w:r>
      <w:r w:rsidDel="00000000" w:rsidR="00000000" w:rsidRPr="00000000">
        <w:rPr>
          <w:color w:val="68cc58"/>
          <w:sz w:val="2"/>
          <w:szCs w:val="2"/>
          <w:rtl w:val="0"/>
        </w:rPr>
        <w:t xml:space="preserve">b</w:t>
      </w:r>
      <w:r w:rsidDel="00000000" w:rsidR="00000000" w:rsidRPr="00000000">
        <w:rPr>
          <w:color w:val="67cb57"/>
          <w:sz w:val="2"/>
          <w:szCs w:val="2"/>
          <w:rtl w:val="0"/>
        </w:rPr>
        <w:t xml:space="preserve">r</w:t>
      </w:r>
      <w:r w:rsidDel="00000000" w:rsidR="00000000" w:rsidRPr="00000000">
        <w:rPr>
          <w:color w:val="66ca56"/>
          <w:sz w:val="2"/>
          <w:szCs w:val="2"/>
          <w:rtl w:val="0"/>
        </w:rPr>
        <w:t xml:space="preserve">i</w:t>
      </w:r>
      <w:r w:rsidDel="00000000" w:rsidR="00000000" w:rsidRPr="00000000">
        <w:rPr>
          <w:color w:val="64c854"/>
          <w:sz w:val="2"/>
          <w:szCs w:val="2"/>
          <w:rtl w:val="0"/>
        </w:rPr>
        <w:t xml:space="preserve">n</w:t>
      </w:r>
      <w:r w:rsidDel="00000000" w:rsidR="00000000" w:rsidRPr="00000000">
        <w:rPr>
          <w:color w:val="62c652"/>
          <w:sz w:val="2"/>
          <w:szCs w:val="2"/>
          <w:rtl w:val="0"/>
        </w:rPr>
        <w:t xml:space="preserve">g</w:t>
      </w:r>
      <w:r w:rsidDel="00000000" w:rsidR="00000000" w:rsidRPr="00000000">
        <w:rPr>
          <w:color w:val="61c551"/>
          <w:sz w:val="2"/>
          <w:szCs w:val="2"/>
          <w:rtl w:val="0"/>
        </w:rPr>
        <w:t xml:space="preserve"> </w:t>
      </w:r>
      <w:r w:rsidDel="00000000" w:rsidR="00000000" w:rsidRPr="00000000">
        <w:rPr>
          <w:color w:val="5fc34f"/>
          <w:sz w:val="2"/>
          <w:szCs w:val="2"/>
          <w:rtl w:val="0"/>
        </w:rPr>
        <w:t xml:space="preserve">hi</w:t>
      </w:r>
      <w:r w:rsidDel="00000000" w:rsidR="00000000" w:rsidRPr="00000000">
        <w:rPr>
          <w:color w:val="434343"/>
          <w:sz w:val="2"/>
          <w:szCs w:val="2"/>
          <w:rtl w:val="0"/>
        </w:rPr>
        <w:t xml:space="preserve">m</w:t>
      </w:r>
      <w:r w:rsidDel="00000000" w:rsidR="00000000" w:rsidRPr="00000000">
        <w:rPr>
          <w:color w:val="191919"/>
          <w:sz w:val="2"/>
          <w:szCs w:val="2"/>
          <w:rtl w:val="0"/>
        </w:rPr>
        <w:t xml:space="preserve"> </w:t>
      </w:r>
      <w:r w:rsidDel="00000000" w:rsidR="00000000" w:rsidRPr="00000000">
        <w:rPr>
          <w:color w:val="000000"/>
          <w:sz w:val="2"/>
          <w:szCs w:val="2"/>
          <w:rtl w:val="0"/>
        </w:rPr>
        <w:t xml:space="preserve">to</w:t>
      </w:r>
      <w:r w:rsidDel="00000000" w:rsidR="00000000" w:rsidRPr="00000000">
        <w:rPr>
          <w:color w:val="040404"/>
          <w:sz w:val="2"/>
          <w:szCs w:val="2"/>
          <w:rtl w:val="0"/>
        </w:rPr>
        <w:t xml:space="preserve"> </w:t>
      </w:r>
      <w:r w:rsidDel="00000000" w:rsidR="00000000" w:rsidRPr="00000000">
        <w:rPr>
          <w:color w:val="121212"/>
          <w:sz w:val="2"/>
          <w:szCs w:val="2"/>
          <w:rtl w:val="0"/>
        </w:rPr>
        <w:t xml:space="preserve">M</w:t>
      </w:r>
      <w:r w:rsidDel="00000000" w:rsidR="00000000" w:rsidRPr="00000000">
        <w:rPr>
          <w:color w:val="040404"/>
          <w:sz w:val="2"/>
          <w:szCs w:val="2"/>
          <w:rtl w:val="0"/>
        </w:rPr>
        <w:t xml:space="preserve">a</w:t>
      </w:r>
      <w:r w:rsidDel="00000000" w:rsidR="00000000" w:rsidRPr="00000000">
        <w:rPr>
          <w:color w:val="000000"/>
          <w:sz w:val="2"/>
          <w:szCs w:val="2"/>
          <w:rtl w:val="0"/>
        </w:rPr>
        <w:t xml:space="preserve">d</w:t>
      </w:r>
      <w:r w:rsidDel="00000000" w:rsidR="00000000" w:rsidRPr="00000000">
        <w:rPr>
          <w:color w:val="080808"/>
          <w:sz w:val="2"/>
          <w:szCs w:val="2"/>
          <w:rtl w:val="0"/>
        </w:rPr>
        <w:t xml:space="preserve">rid, he scored 3</w:t>
      </w:r>
      <w:r w:rsidDel="00000000" w:rsidR="00000000" w:rsidRPr="00000000">
        <w:rPr>
          <w:color w:val="000000"/>
          <w:sz w:val="2"/>
          <w:szCs w:val="2"/>
          <w:rtl w:val="0"/>
        </w:rPr>
        <w:t xml:space="preserve">3</w:t>
      </w:r>
      <w:r w:rsidDel="00000000" w:rsidR="00000000" w:rsidRPr="00000000">
        <w:rPr>
          <w:color w:val="040404"/>
          <w:sz w:val="2"/>
          <w:szCs w:val="2"/>
          <w:rtl w:val="0"/>
        </w:rPr>
        <w:t xml:space="preserve"> g</w:t>
      </w:r>
      <w:r w:rsidDel="00000000" w:rsidR="00000000" w:rsidRPr="00000000">
        <w:rPr>
          <w:color w:val="000000"/>
          <w:sz w:val="2"/>
          <w:szCs w:val="2"/>
          <w:rtl w:val="0"/>
        </w:rPr>
        <w:t xml:space="preserve">o</w:t>
      </w:r>
      <w:r w:rsidDel="00000000" w:rsidR="00000000" w:rsidRPr="00000000">
        <w:rPr>
          <w:color w:val="0a0a0a"/>
          <w:sz w:val="2"/>
          <w:szCs w:val="2"/>
          <w:rtl w:val="0"/>
        </w:rPr>
        <w:t xml:space="preserve">a</w:t>
      </w:r>
      <w:r w:rsidDel="00000000" w:rsidR="00000000" w:rsidRPr="00000000">
        <w:rPr>
          <w:color w:val="4e4e4e"/>
          <w:sz w:val="2"/>
          <w:szCs w:val="2"/>
          <w:rtl w:val="0"/>
        </w:rPr>
        <w:t xml:space="preserve">l</w:t>
      </w:r>
      <w:r w:rsidDel="00000000" w:rsidR="00000000" w:rsidRPr="00000000">
        <w:rPr>
          <w:color w:val="bbbbbb"/>
          <w:sz w:val="2"/>
          <w:szCs w:val="2"/>
          <w:rtl w:val="0"/>
        </w:rPr>
        <w:t xml:space="preserve">s</w:t>
      </w:r>
      <w:r w:rsidDel="00000000" w:rsidR="00000000" w:rsidRPr="00000000">
        <w:rPr>
          <w:color w:val="ffffff"/>
          <w:sz w:val="2"/>
          <w:szCs w:val="2"/>
          <w:rtl w:val="0"/>
        </w:rPr>
        <w:t xml:space="preserve"> </w:t>
      </w:r>
      <w:r w:rsidDel="00000000" w:rsidR="00000000" w:rsidRPr="00000000">
        <w:rPr>
          <w:color w:val="f8f8f8"/>
          <w:sz w:val="2"/>
          <w:szCs w:val="2"/>
          <w:rtl w:val="0"/>
        </w:rPr>
        <w:t xml:space="preserve">in his very first season I</w:t>
      </w:r>
      <w:r w:rsidDel="00000000" w:rsidR="00000000" w:rsidRPr="00000000">
        <w:rPr>
          <w:sz w:val="16"/>
          <w:szCs w:val="16"/>
          <w:rtl w:val="0"/>
        </w:rPr>
        <w:br w:type="textWrapping"/>
      </w:r>
      <w:r w:rsidDel="00000000" w:rsidR="00000000" w:rsidRPr="00000000">
        <w:rPr>
          <w:color w:val="d9d9d9"/>
          <w:sz w:val="2"/>
          <w:szCs w:val="2"/>
          <w:rtl w:val="0"/>
        </w:rPr>
        <w:t xml:space="preserve">n</w:t>
      </w:r>
      <w:r w:rsidDel="00000000" w:rsidR="00000000" w:rsidRPr="00000000">
        <w:rPr>
          <w:color w:val="ffffff"/>
          <w:sz w:val="2"/>
          <w:szCs w:val="2"/>
          <w:rtl w:val="0"/>
        </w:rPr>
        <w:t xml:space="preserve"> </w:t>
      </w:r>
      <w:r w:rsidDel="00000000" w:rsidR="00000000" w:rsidRPr="00000000">
        <w:rPr>
          <w:color w:val="c9c9c9"/>
          <w:sz w:val="2"/>
          <w:szCs w:val="2"/>
          <w:rtl w:val="0"/>
        </w:rPr>
        <w:t xml:space="preserve">t</w:t>
      </w:r>
      <w:r w:rsidDel="00000000" w:rsidR="00000000" w:rsidRPr="00000000">
        <w:rPr>
          <w:color w:val="333333"/>
          <w:sz w:val="2"/>
          <w:szCs w:val="2"/>
          <w:rtl w:val="0"/>
        </w:rPr>
        <w:t xml:space="preserve">h</w:t>
      </w:r>
      <w:r w:rsidDel="00000000" w:rsidR="00000000" w:rsidRPr="00000000">
        <w:rPr>
          <w:color w:val="000000"/>
          <w:sz w:val="2"/>
          <w:szCs w:val="2"/>
          <w:rtl w:val="0"/>
        </w:rPr>
        <w:t xml:space="preserve">e </w:t>
      </w:r>
      <w:r w:rsidDel="00000000" w:rsidR="00000000" w:rsidRPr="00000000">
        <w:rPr>
          <w:color w:val="141414"/>
          <w:sz w:val="2"/>
          <w:szCs w:val="2"/>
          <w:rtl w:val="0"/>
        </w:rPr>
        <w:t xml:space="preserve">f</w:t>
      </w:r>
      <w:r w:rsidDel="00000000" w:rsidR="00000000" w:rsidRPr="00000000">
        <w:rPr>
          <w:color w:val="000000"/>
          <w:sz w:val="2"/>
          <w:szCs w:val="2"/>
          <w:rtl w:val="0"/>
        </w:rPr>
        <w:t xml:space="preserve">o</w:t>
      </w:r>
      <w:r w:rsidDel="00000000" w:rsidR="00000000" w:rsidRPr="00000000">
        <w:rPr>
          <w:color w:val="080808"/>
          <w:sz w:val="2"/>
          <w:szCs w:val="2"/>
          <w:rtl w:val="0"/>
        </w:rPr>
        <w:t xml:space="preserve">llowing season he ended </w:t>
      </w:r>
      <w:r w:rsidDel="00000000" w:rsidR="00000000" w:rsidRPr="00000000">
        <w:rPr>
          <w:color w:val="097000"/>
          <w:sz w:val="2"/>
          <w:szCs w:val="2"/>
          <w:rtl w:val="0"/>
        </w:rPr>
        <w:t xml:space="preserve">the Spanish league season with 4</w:t>
      </w:r>
      <w:r w:rsidDel="00000000" w:rsidR="00000000" w:rsidRPr="00000000">
        <w:rPr>
          <w:color w:val="00801f"/>
          <w:sz w:val="2"/>
          <w:szCs w:val="2"/>
          <w:rtl w:val="0"/>
        </w:rPr>
        <w:t xml:space="preserve">0</w:t>
      </w:r>
      <w:r w:rsidDel="00000000" w:rsidR="00000000" w:rsidRPr="00000000">
        <w:rPr>
          <w:color w:val="007f1f"/>
          <w:sz w:val="2"/>
          <w:szCs w:val="2"/>
          <w:rtl w:val="0"/>
        </w:rPr>
        <w:t xml:space="preserve"> </w:t>
      </w:r>
      <w:r w:rsidDel="00000000" w:rsidR="00000000" w:rsidRPr="00000000">
        <w:rPr>
          <w:color w:val="007e1f"/>
          <w:sz w:val="2"/>
          <w:szCs w:val="2"/>
          <w:rtl w:val="0"/>
        </w:rPr>
        <w:t xml:space="preserve">g</w:t>
      </w:r>
      <w:r w:rsidDel="00000000" w:rsidR="00000000" w:rsidRPr="00000000">
        <w:rPr>
          <w:color w:val="007b1f"/>
          <w:sz w:val="2"/>
          <w:szCs w:val="2"/>
          <w:rtl w:val="0"/>
        </w:rPr>
        <w:t xml:space="preserve">o</w:t>
      </w:r>
      <w:r w:rsidDel="00000000" w:rsidR="00000000" w:rsidRPr="00000000">
        <w:rPr>
          <w:color w:val="00781f"/>
          <w:sz w:val="2"/>
          <w:szCs w:val="2"/>
          <w:rtl w:val="0"/>
        </w:rPr>
        <w:t xml:space="preserve">a</w:t>
      </w:r>
      <w:r w:rsidDel="00000000" w:rsidR="00000000" w:rsidRPr="00000000">
        <w:rPr>
          <w:color w:val="00741f"/>
          <w:sz w:val="2"/>
          <w:szCs w:val="2"/>
          <w:rtl w:val="0"/>
        </w:rPr>
        <w:t xml:space="preserve">l</w:t>
      </w:r>
      <w:r w:rsidDel="00000000" w:rsidR="00000000" w:rsidRPr="00000000">
        <w:rPr>
          <w:color w:val="00701f"/>
          <w:sz w:val="2"/>
          <w:szCs w:val="2"/>
          <w:rtl w:val="0"/>
        </w:rPr>
        <w:t xml:space="preserve">s</w:t>
      </w:r>
      <w:r w:rsidDel="00000000" w:rsidR="00000000" w:rsidRPr="00000000">
        <w:rPr>
          <w:color w:val="046c1f"/>
          <w:sz w:val="2"/>
          <w:szCs w:val="2"/>
          <w:rtl w:val="0"/>
        </w:rPr>
        <w:t xml:space="preserve"> </w:t>
      </w:r>
      <w:r w:rsidDel="00000000" w:rsidR="00000000" w:rsidRPr="00000000">
        <w:rPr>
          <w:color w:val="0f6921"/>
          <w:sz w:val="2"/>
          <w:szCs w:val="2"/>
          <w:rtl w:val="0"/>
        </w:rPr>
        <w:t xml:space="preserve">w</w:t>
      </w:r>
      <w:r w:rsidDel="00000000" w:rsidR="00000000" w:rsidRPr="00000000">
        <w:rPr>
          <w:color w:val="1c6925"/>
          <w:sz w:val="2"/>
          <w:szCs w:val="2"/>
          <w:rtl w:val="0"/>
        </w:rPr>
        <w:t xml:space="preserve">h</w:t>
      </w:r>
      <w:r w:rsidDel="00000000" w:rsidR="00000000" w:rsidRPr="00000000">
        <w:rPr>
          <w:color w:val="256727"/>
          <w:sz w:val="2"/>
          <w:szCs w:val="2"/>
          <w:rtl w:val="0"/>
        </w:rPr>
        <w:t xml:space="preserve">i</w:t>
      </w:r>
      <w:r w:rsidDel="00000000" w:rsidR="00000000" w:rsidRPr="00000000">
        <w:rPr>
          <w:color w:val="295f23"/>
          <w:sz w:val="2"/>
          <w:szCs w:val="2"/>
          <w:rtl w:val="0"/>
        </w:rPr>
        <w:t xml:space="preserve">c</w:t>
      </w:r>
      <w:r w:rsidDel="00000000" w:rsidR="00000000" w:rsidRPr="00000000">
        <w:rPr>
          <w:color w:val="204d14"/>
          <w:sz w:val="2"/>
          <w:szCs w:val="2"/>
          <w:rtl w:val="0"/>
        </w:rPr>
        <w:t xml:space="preserve">h</w:t>
      </w:r>
      <w:r w:rsidDel="00000000" w:rsidR="00000000" w:rsidRPr="00000000">
        <w:rPr>
          <w:color w:val="0d3200"/>
          <w:sz w:val="2"/>
          <w:szCs w:val="2"/>
          <w:rtl w:val="0"/>
        </w:rPr>
        <w:t xml:space="preserve"> </w:t>
      </w:r>
      <w:r w:rsidDel="00000000" w:rsidR="00000000" w:rsidRPr="00000000">
        <w:rPr>
          <w:color w:val="001900"/>
          <w:sz w:val="2"/>
          <w:szCs w:val="2"/>
          <w:rtl w:val="0"/>
        </w:rPr>
        <w:t xml:space="preserve">b</w:t>
      </w:r>
      <w:r w:rsidDel="00000000" w:rsidR="00000000" w:rsidRPr="00000000">
        <w:rPr>
          <w:color w:val="000f00"/>
          <w:sz w:val="2"/>
          <w:szCs w:val="2"/>
          <w:rtl w:val="0"/>
        </w:rPr>
        <w:t xml:space="preserve">e</w:t>
      </w:r>
      <w:r w:rsidDel="00000000" w:rsidR="00000000" w:rsidRPr="00000000">
        <w:rPr>
          <w:color w:val="080808"/>
          <w:sz w:val="2"/>
          <w:szCs w:val="2"/>
          <w:rtl w:val="0"/>
        </w:rPr>
        <w:t xml:space="preserve">came a record in</w:t>
      </w:r>
      <w:r w:rsidDel="00000000" w:rsidR="00000000" w:rsidRPr="00000000">
        <w:rPr>
          <w:color w:val="16001a"/>
          <w:sz w:val="2"/>
          <w:szCs w:val="2"/>
          <w:rtl w:val="0"/>
        </w:rPr>
        <w:t xml:space="preserve"> </w:t>
      </w:r>
      <w:r w:rsidDel="00000000" w:rsidR="00000000" w:rsidRPr="00000000">
        <w:rPr>
          <w:color w:val="150018"/>
          <w:sz w:val="2"/>
          <w:szCs w:val="2"/>
          <w:rtl w:val="0"/>
        </w:rPr>
        <w:t xml:space="preserve">t</w:t>
      </w:r>
      <w:r w:rsidDel="00000000" w:rsidR="00000000" w:rsidRPr="00000000">
        <w:rPr>
          <w:color w:val="120114"/>
          <w:sz w:val="2"/>
          <w:szCs w:val="2"/>
          <w:rtl w:val="0"/>
        </w:rPr>
        <w:t xml:space="preserve">h</w:t>
      </w:r>
      <w:r w:rsidDel="00000000" w:rsidR="00000000" w:rsidRPr="00000000">
        <w:rPr>
          <w:color w:val="0c050d"/>
          <w:sz w:val="2"/>
          <w:szCs w:val="2"/>
          <w:rtl w:val="0"/>
        </w:rPr>
        <w:t xml:space="preserve">e</w:t>
      </w:r>
      <w:r w:rsidDel="00000000" w:rsidR="00000000" w:rsidRPr="00000000">
        <w:rPr>
          <w:color w:val="070906"/>
          <w:sz w:val="2"/>
          <w:szCs w:val="2"/>
          <w:rtl w:val="0"/>
        </w:rPr>
        <w:t xml:space="preserve"> </w:t>
      </w:r>
      <w:r w:rsidDel="00000000" w:rsidR="00000000" w:rsidRPr="00000000">
        <w:rPr>
          <w:color w:val="000e00"/>
          <w:sz w:val="2"/>
          <w:szCs w:val="2"/>
          <w:rtl w:val="0"/>
        </w:rPr>
        <w:t xml:space="preserve">l</w:t>
      </w:r>
      <w:r w:rsidDel="00000000" w:rsidR="00000000" w:rsidRPr="00000000">
        <w:rPr>
          <w:color w:val="001500"/>
          <w:sz w:val="2"/>
          <w:szCs w:val="2"/>
          <w:rtl w:val="0"/>
        </w:rPr>
        <w:t xml:space="preserve">e</w:t>
      </w:r>
      <w:r w:rsidDel="00000000" w:rsidR="00000000" w:rsidRPr="00000000">
        <w:rPr>
          <w:color w:val="001b00"/>
          <w:sz w:val="2"/>
          <w:szCs w:val="2"/>
          <w:rtl w:val="0"/>
        </w:rPr>
        <w:t xml:space="preserve">a</w:t>
      </w:r>
      <w:r w:rsidDel="00000000" w:rsidR="00000000" w:rsidRPr="00000000">
        <w:rPr>
          <w:color w:val="003a00"/>
          <w:sz w:val="2"/>
          <w:szCs w:val="2"/>
          <w:rtl w:val="0"/>
        </w:rPr>
        <w:t xml:space="preserve">g</w:t>
      </w:r>
      <w:r w:rsidDel="00000000" w:rsidR="00000000" w:rsidRPr="00000000">
        <w:rPr>
          <w:color w:val="034d00"/>
          <w:sz w:val="2"/>
          <w:szCs w:val="2"/>
          <w:rtl w:val="0"/>
        </w:rPr>
        <w:t xml:space="preserve">u</w:t>
      </w:r>
      <w:r w:rsidDel="00000000" w:rsidR="00000000" w:rsidRPr="00000000">
        <w:rPr>
          <w:color w:val="0e6600"/>
          <w:sz w:val="2"/>
          <w:szCs w:val="2"/>
          <w:rtl w:val="0"/>
        </w:rPr>
        <w:t xml:space="preserve">e</w:t>
      </w:r>
      <w:r w:rsidDel="00000000" w:rsidR="00000000" w:rsidRPr="00000000">
        <w:rPr>
          <w:color w:val="187c08"/>
          <w:sz w:val="2"/>
          <w:szCs w:val="2"/>
          <w:rtl w:val="0"/>
        </w:rPr>
        <w:t xml:space="preserve">'</w:t>
      </w:r>
      <w:r w:rsidDel="00000000" w:rsidR="00000000" w:rsidRPr="00000000">
        <w:rPr>
          <w:color w:val="188906"/>
          <w:sz w:val="2"/>
          <w:szCs w:val="2"/>
          <w:rtl w:val="0"/>
        </w:rPr>
        <w:t xml:space="preserve">s</w:t>
      </w:r>
      <w:r w:rsidDel="00000000" w:rsidR="00000000" w:rsidRPr="00000000">
        <w:rPr>
          <w:color w:val="118a00"/>
          <w:sz w:val="2"/>
          <w:szCs w:val="2"/>
          <w:rtl w:val="0"/>
        </w:rPr>
        <w:t xml:space="preserve"> </w:t>
      </w:r>
      <w:r w:rsidDel="00000000" w:rsidR="00000000" w:rsidRPr="00000000">
        <w:rPr>
          <w:color w:val="048400"/>
          <w:sz w:val="2"/>
          <w:szCs w:val="2"/>
          <w:rtl w:val="0"/>
        </w:rPr>
        <w:t xml:space="preserve">h</w:t>
      </w:r>
      <w:r w:rsidDel="00000000" w:rsidR="00000000" w:rsidRPr="00000000">
        <w:rPr>
          <w:color w:val="007f00"/>
          <w:sz w:val="2"/>
          <w:szCs w:val="2"/>
          <w:rtl w:val="0"/>
        </w:rPr>
        <w:t xml:space="preserve">i</w:t>
      </w:r>
      <w:r w:rsidDel="00000000" w:rsidR="00000000" w:rsidRPr="00000000">
        <w:rPr>
          <w:color w:val="097000"/>
          <w:sz w:val="2"/>
          <w:szCs w:val="2"/>
          <w:rtl w:val="0"/>
        </w:rPr>
        <w:t xml:space="preserve">story he led Por</w:t>
      </w:r>
      <w:r w:rsidDel="00000000" w:rsidR="00000000" w:rsidRPr="00000000">
        <w:rPr>
          <w:color w:val="008a00"/>
          <w:sz w:val="2"/>
          <w:szCs w:val="2"/>
          <w:rtl w:val="0"/>
        </w:rPr>
        <w:t xml:space="preserve">t</w:t>
      </w:r>
      <w:r w:rsidDel="00000000" w:rsidR="00000000" w:rsidRPr="00000000">
        <w:rPr>
          <w:color w:val="009000"/>
          <w:sz w:val="2"/>
          <w:szCs w:val="2"/>
          <w:rtl w:val="0"/>
        </w:rPr>
        <w:t xml:space="preserve">u</w:t>
      </w:r>
      <w:r w:rsidDel="00000000" w:rsidR="00000000" w:rsidRPr="00000000">
        <w:rPr>
          <w:color w:val="009a00"/>
          <w:sz w:val="2"/>
          <w:szCs w:val="2"/>
          <w:rtl w:val="0"/>
        </w:rPr>
        <w:t xml:space="preserve">g</w:t>
      </w:r>
      <w:r w:rsidDel="00000000" w:rsidR="00000000" w:rsidRPr="00000000">
        <w:rPr>
          <w:color w:val="0aa800"/>
          <w:sz w:val="2"/>
          <w:szCs w:val="2"/>
          <w:rtl w:val="0"/>
        </w:rPr>
        <w:t xml:space="preserve">a</w:t>
      </w:r>
      <w:r w:rsidDel="00000000" w:rsidR="00000000" w:rsidRPr="00000000">
        <w:rPr>
          <w:color w:val="1ab803"/>
          <w:sz w:val="2"/>
          <w:szCs w:val="2"/>
          <w:rtl w:val="0"/>
        </w:rPr>
        <w:t xml:space="preserve">l</w:t>
      </w:r>
      <w:r w:rsidDel="00000000" w:rsidR="00000000" w:rsidRPr="00000000">
        <w:rPr>
          <w:color w:val="28c611"/>
          <w:sz w:val="2"/>
          <w:szCs w:val="2"/>
          <w:rtl w:val="0"/>
        </w:rPr>
        <w:t xml:space="preserve"> </w:t>
      </w:r>
      <w:r w:rsidDel="00000000" w:rsidR="00000000" w:rsidRPr="00000000">
        <w:rPr>
          <w:color w:val="32d01b"/>
          <w:sz w:val="2"/>
          <w:szCs w:val="2"/>
          <w:rtl w:val="0"/>
        </w:rPr>
        <w:t xml:space="preserve">a</w:t>
      </w:r>
      <w:r w:rsidDel="00000000" w:rsidR="00000000" w:rsidRPr="00000000">
        <w:rPr>
          <w:color w:val="38d621"/>
          <w:sz w:val="2"/>
          <w:szCs w:val="2"/>
          <w:rtl w:val="0"/>
        </w:rPr>
        <w:t xml:space="preserve">t</w:t>
      </w:r>
      <w:r w:rsidDel="00000000" w:rsidR="00000000" w:rsidRPr="00000000">
        <w:rPr>
          <w:color w:val="3ad823"/>
          <w:sz w:val="2"/>
          <w:szCs w:val="2"/>
          <w:rtl w:val="0"/>
        </w:rPr>
        <w:t xml:space="preserve"> the football World Cup in South Africa in 2010, in 2012 he helped Real </w:t>
      </w:r>
      <w:r w:rsidDel="00000000" w:rsidR="00000000" w:rsidRPr="00000000">
        <w:rPr>
          <w:color w:val="24e407"/>
          <w:sz w:val="2"/>
          <w:szCs w:val="2"/>
          <w:rtl w:val="0"/>
        </w:rPr>
        <w:t xml:space="preserve">M</w:t>
      </w:r>
      <w:r w:rsidDel="00000000" w:rsidR="00000000" w:rsidRPr="00000000">
        <w:rPr>
          <w:color w:val="24df08"/>
          <w:sz w:val="2"/>
          <w:szCs w:val="2"/>
          <w:rtl w:val="0"/>
        </w:rPr>
        <w:t xml:space="preserve">a</w:t>
      </w:r>
      <w:r w:rsidDel="00000000" w:rsidR="00000000" w:rsidRPr="00000000">
        <w:rPr>
          <w:color w:val="24da09"/>
          <w:sz w:val="2"/>
          <w:szCs w:val="2"/>
          <w:rtl w:val="0"/>
        </w:rPr>
        <w:t xml:space="preserve">d</w:t>
      </w:r>
      <w:r w:rsidDel="00000000" w:rsidR="00000000" w:rsidRPr="00000000">
        <w:rPr>
          <w:color w:val="25d10b"/>
          <w:sz w:val="2"/>
          <w:szCs w:val="2"/>
          <w:rtl w:val="0"/>
        </w:rPr>
        <w:t xml:space="preserve">r</w:t>
      </w:r>
      <w:r w:rsidDel="00000000" w:rsidR="00000000" w:rsidRPr="00000000">
        <w:rPr>
          <w:color w:val="24c70c"/>
          <w:sz w:val="2"/>
          <w:szCs w:val="2"/>
          <w:rtl w:val="0"/>
        </w:rPr>
        <w:t xml:space="preserve">i</w:t>
      </w:r>
      <w:r w:rsidDel="00000000" w:rsidR="00000000" w:rsidRPr="00000000">
        <w:rPr>
          <w:color w:val="27be11"/>
          <w:sz w:val="2"/>
          <w:szCs w:val="2"/>
          <w:rtl w:val="0"/>
        </w:rPr>
        <w:t xml:space="preserve">d</w:t>
      </w:r>
      <w:r w:rsidDel="00000000" w:rsidR="00000000" w:rsidRPr="00000000">
        <w:rPr>
          <w:color w:val="2cb318"/>
          <w:sz w:val="2"/>
          <w:szCs w:val="2"/>
          <w:rtl w:val="0"/>
        </w:rPr>
        <w:t xml:space="preserve"> </w:t>
      </w:r>
      <w:r w:rsidDel="00000000" w:rsidR="00000000" w:rsidRPr="00000000">
        <w:rPr>
          <w:color w:val="32ab20"/>
          <w:sz w:val="2"/>
          <w:szCs w:val="2"/>
          <w:rtl w:val="0"/>
        </w:rPr>
        <w:t xml:space="preserve">w</w:t>
      </w:r>
      <w:r w:rsidDel="00000000" w:rsidR="00000000" w:rsidRPr="00000000">
        <w:rPr>
          <w:color w:val="5cc64c"/>
          <w:sz w:val="2"/>
          <w:szCs w:val="2"/>
          <w:rtl w:val="0"/>
        </w:rPr>
        <w:t xml:space="preserve">i</w:t>
      </w:r>
      <w:r w:rsidDel="00000000" w:rsidR="00000000" w:rsidRPr="00000000">
        <w:rPr>
          <w:color w:val="5ab54c"/>
          <w:sz w:val="2"/>
          <w:szCs w:val="2"/>
          <w:rtl w:val="0"/>
        </w:rPr>
        <w:t xml:space="preserve">n</w:t>
      </w:r>
      <w:r w:rsidDel="00000000" w:rsidR="00000000" w:rsidRPr="00000000">
        <w:rPr>
          <w:color w:val="509c44"/>
          <w:sz w:val="2"/>
          <w:szCs w:val="2"/>
          <w:rtl w:val="0"/>
        </w:rPr>
        <w:t xml:space="preserve"> </w:t>
      </w:r>
      <w:r w:rsidDel="00000000" w:rsidR="00000000" w:rsidRPr="00000000">
        <w:rPr>
          <w:color w:val="3e7e34"/>
          <w:sz w:val="2"/>
          <w:szCs w:val="2"/>
          <w:rtl w:val="0"/>
        </w:rPr>
        <w:t xml:space="preserve">t</w:t>
      </w:r>
      <w:r w:rsidDel="00000000" w:rsidR="00000000" w:rsidRPr="00000000">
        <w:rPr>
          <w:color w:val="2a5d22"/>
          <w:sz w:val="2"/>
          <w:szCs w:val="2"/>
          <w:rtl w:val="0"/>
        </w:rPr>
        <w:t xml:space="preserve">h</w:t>
      </w:r>
      <w:r w:rsidDel="00000000" w:rsidR="00000000" w:rsidRPr="00000000">
        <w:rPr>
          <w:color w:val="15410e"/>
          <w:sz w:val="2"/>
          <w:szCs w:val="2"/>
          <w:rtl w:val="0"/>
        </w:rPr>
        <w:t xml:space="preserve">e</w:t>
      </w:r>
      <w:r w:rsidDel="00000000" w:rsidR="00000000" w:rsidRPr="00000000">
        <w:rPr>
          <w:color w:val="062b00"/>
          <w:sz w:val="2"/>
          <w:szCs w:val="2"/>
          <w:rtl w:val="0"/>
        </w:rPr>
        <w:t xml:space="preserve"> </w:t>
      </w:r>
      <w:r w:rsidDel="00000000" w:rsidR="00000000" w:rsidRPr="00000000">
        <w:rPr>
          <w:color w:val="002000"/>
          <w:sz w:val="2"/>
          <w:szCs w:val="2"/>
          <w:rtl w:val="0"/>
        </w:rPr>
        <w:t xml:space="preserve">S</w:t>
      </w:r>
      <w:r w:rsidDel="00000000" w:rsidR="00000000" w:rsidRPr="00000000">
        <w:rPr>
          <w:color w:val="070707"/>
          <w:sz w:val="2"/>
          <w:szCs w:val="2"/>
          <w:rtl w:val="0"/>
        </w:rPr>
        <w:t xml:space="preserve">p</w:t>
      </w:r>
      <w:r w:rsidDel="00000000" w:rsidR="00000000" w:rsidRPr="00000000">
        <w:rPr>
          <w:color w:val="080808"/>
          <w:sz w:val="2"/>
          <w:szCs w:val="2"/>
          <w:rtl w:val="0"/>
        </w:rPr>
        <w:t xml:space="preserve">a</w:t>
      </w:r>
      <w:r w:rsidDel="00000000" w:rsidR="00000000" w:rsidRPr="00000000">
        <w:rPr>
          <w:color w:val="090909"/>
          <w:sz w:val="2"/>
          <w:szCs w:val="2"/>
          <w:rtl w:val="0"/>
        </w:rPr>
        <w:t xml:space="preserve">n</w:t>
      </w:r>
      <w:r w:rsidDel="00000000" w:rsidR="00000000" w:rsidRPr="00000000">
        <w:rPr>
          <w:color w:val="0b0b0b"/>
          <w:sz w:val="2"/>
          <w:szCs w:val="2"/>
          <w:rtl w:val="0"/>
        </w:rPr>
        <w:t xml:space="preserve">i</w:t>
      </w:r>
      <w:r w:rsidDel="00000000" w:rsidR="00000000" w:rsidRPr="00000000">
        <w:rPr>
          <w:color w:val="0d0d0d"/>
          <w:sz w:val="2"/>
          <w:szCs w:val="2"/>
          <w:rtl w:val="0"/>
        </w:rPr>
        <w:t xml:space="preserve">s</w:t>
      </w:r>
      <w:r w:rsidDel="00000000" w:rsidR="00000000" w:rsidRPr="00000000">
        <w:rPr>
          <w:color w:val="0f0f0f"/>
          <w:sz w:val="2"/>
          <w:szCs w:val="2"/>
          <w:rtl w:val="0"/>
        </w:rPr>
        <w:t xml:space="preserve">h</w:t>
      </w:r>
      <w:r w:rsidDel="00000000" w:rsidR="00000000" w:rsidRPr="00000000">
        <w:rPr>
          <w:color w:val="101010"/>
          <w:sz w:val="2"/>
          <w:szCs w:val="2"/>
          <w:rtl w:val="0"/>
        </w:rPr>
        <w:t xml:space="preserve"> </w:t>
      </w:r>
      <w:r w:rsidDel="00000000" w:rsidR="00000000" w:rsidRPr="00000000">
        <w:rPr>
          <w:color w:val="111111"/>
          <w:sz w:val="2"/>
          <w:szCs w:val="2"/>
          <w:rtl w:val="0"/>
        </w:rPr>
        <w:t xml:space="preserve">l</w:t>
      </w:r>
      <w:r w:rsidDel="00000000" w:rsidR="00000000" w:rsidRPr="00000000">
        <w:rPr>
          <w:color w:val="080808"/>
          <w:sz w:val="2"/>
          <w:szCs w:val="2"/>
          <w:rtl w:val="0"/>
        </w:rPr>
        <w:t xml:space="preserve">eague title and it proved to be his first league title with the clubHe scored 60 goals i</w:t>
      </w:r>
      <w:r w:rsidDel="00000000" w:rsidR="00000000" w:rsidRPr="00000000">
        <w:rPr>
          <w:color w:val="000000"/>
          <w:sz w:val="2"/>
          <w:szCs w:val="2"/>
          <w:rtl w:val="0"/>
        </w:rPr>
        <w:t xml:space="preserve">n all competit</w:t>
      </w:r>
      <w:r w:rsidDel="00000000" w:rsidR="00000000" w:rsidRPr="00000000">
        <w:rPr>
          <w:color w:val="020202"/>
          <w:sz w:val="2"/>
          <w:szCs w:val="2"/>
          <w:rtl w:val="0"/>
        </w:rPr>
        <w:t xml:space="preserve">i</w:t>
      </w:r>
      <w:r w:rsidDel="00000000" w:rsidR="00000000" w:rsidRPr="00000000">
        <w:rPr>
          <w:color w:val="060606"/>
          <w:sz w:val="2"/>
          <w:szCs w:val="2"/>
          <w:rtl w:val="0"/>
        </w:rPr>
        <w:t xml:space="preserve">o</w:t>
      </w:r>
      <w:r w:rsidDel="00000000" w:rsidR="00000000" w:rsidRPr="00000000">
        <w:rPr>
          <w:color w:val="027300"/>
          <w:sz w:val="2"/>
          <w:szCs w:val="2"/>
          <w:rtl w:val="0"/>
        </w:rPr>
        <w:t xml:space="preserve">n</w:t>
      </w:r>
      <w:r w:rsidDel="00000000" w:rsidR="00000000" w:rsidRPr="00000000">
        <w:rPr>
          <w:color w:val="097a00"/>
          <w:sz w:val="2"/>
          <w:szCs w:val="2"/>
          <w:rtl w:val="0"/>
        </w:rPr>
        <w:t xml:space="preserve">s</w:t>
      </w:r>
      <w:r w:rsidDel="00000000" w:rsidR="00000000" w:rsidRPr="00000000">
        <w:rPr>
          <w:color w:val="178805"/>
          <w:sz w:val="2"/>
          <w:szCs w:val="2"/>
          <w:rtl w:val="0"/>
        </w:rPr>
        <w:t xml:space="preserve"> </w:t>
      </w:r>
      <w:r w:rsidDel="00000000" w:rsidR="00000000" w:rsidRPr="00000000">
        <w:rPr>
          <w:color w:val="299a17"/>
          <w:sz w:val="2"/>
          <w:szCs w:val="2"/>
          <w:rtl w:val="0"/>
        </w:rPr>
        <w:t xml:space="preserve">i</w:t>
      </w:r>
      <w:r w:rsidDel="00000000" w:rsidR="00000000" w:rsidRPr="00000000">
        <w:rPr>
          <w:color w:val="3cad2a"/>
          <w:sz w:val="2"/>
          <w:szCs w:val="2"/>
          <w:rtl w:val="0"/>
        </w:rPr>
        <w:t xml:space="preserve">n</w:t>
      </w:r>
      <w:r w:rsidDel="00000000" w:rsidR="00000000" w:rsidRPr="00000000">
        <w:rPr>
          <w:color w:val="4ebf3c"/>
          <w:sz w:val="2"/>
          <w:szCs w:val="2"/>
          <w:rtl w:val="0"/>
        </w:rPr>
        <w:t xml:space="preserve"> </w:t>
      </w:r>
      <w:r w:rsidDel="00000000" w:rsidR="00000000" w:rsidRPr="00000000">
        <w:rPr>
          <w:color w:val="5bcc49"/>
          <w:sz w:val="2"/>
          <w:szCs w:val="2"/>
          <w:rtl w:val="0"/>
        </w:rPr>
        <w:t xml:space="preserve">s</w:t>
      </w:r>
      <w:r w:rsidDel="00000000" w:rsidR="00000000" w:rsidRPr="00000000">
        <w:rPr>
          <w:color w:val="63d451"/>
          <w:sz w:val="2"/>
          <w:szCs w:val="2"/>
          <w:rtl w:val="0"/>
        </w:rPr>
        <w:t xml:space="preserve">e</w:t>
      </w:r>
      <w:r w:rsidDel="00000000" w:rsidR="00000000" w:rsidRPr="00000000">
        <w:rPr>
          <w:color w:val="62d350"/>
          <w:sz w:val="2"/>
          <w:szCs w:val="2"/>
          <w:rtl w:val="0"/>
        </w:rPr>
        <w:t xml:space="preserve">a</w:t>
      </w:r>
      <w:r w:rsidDel="00000000" w:rsidR="00000000" w:rsidRPr="00000000">
        <w:rPr>
          <w:color w:val="5fd04d"/>
          <w:sz w:val="2"/>
          <w:szCs w:val="2"/>
          <w:rtl w:val="0"/>
        </w:rPr>
        <w:t xml:space="preserve">s</w:t>
      </w:r>
      <w:r w:rsidDel="00000000" w:rsidR="00000000" w:rsidRPr="00000000">
        <w:rPr>
          <w:color w:val="5bcc49"/>
          <w:sz w:val="2"/>
          <w:szCs w:val="2"/>
          <w:rtl w:val="0"/>
        </w:rPr>
        <w:t xml:space="preserve">o</w:t>
      </w:r>
      <w:r w:rsidDel="00000000" w:rsidR="00000000" w:rsidRPr="00000000">
        <w:rPr>
          <w:color w:val="55c643"/>
          <w:sz w:val="2"/>
          <w:szCs w:val="2"/>
          <w:rtl w:val="0"/>
        </w:rPr>
        <w:t xml:space="preserve">n</w:t>
      </w:r>
      <w:r w:rsidDel="00000000" w:rsidR="00000000" w:rsidRPr="00000000">
        <w:rPr>
          <w:color w:val="4ebf3c"/>
          <w:sz w:val="2"/>
          <w:szCs w:val="2"/>
          <w:rtl w:val="0"/>
        </w:rPr>
        <w:t xml:space="preserve"> </w:t>
      </w:r>
      <w:r w:rsidDel="00000000" w:rsidR="00000000" w:rsidRPr="00000000">
        <w:rPr>
          <w:color w:val="48b936"/>
          <w:sz w:val="2"/>
          <w:szCs w:val="2"/>
          <w:rtl w:val="0"/>
        </w:rPr>
        <w:t xml:space="preserve">i</w:t>
      </w:r>
      <w:r w:rsidDel="00000000" w:rsidR="00000000" w:rsidRPr="00000000">
        <w:rPr>
          <w:color w:val="44b532"/>
          <w:sz w:val="2"/>
          <w:szCs w:val="2"/>
          <w:rtl w:val="0"/>
        </w:rPr>
        <w:t xml:space="preserve">n</w:t>
      </w:r>
      <w:r w:rsidDel="00000000" w:rsidR="00000000" w:rsidRPr="00000000">
        <w:rPr>
          <w:color w:val="41b22f"/>
          <w:sz w:val="2"/>
          <w:szCs w:val="2"/>
          <w:rtl w:val="0"/>
        </w:rPr>
        <w:t xml:space="preserve"> </w:t>
      </w:r>
      <w:r w:rsidDel="00000000" w:rsidR="00000000" w:rsidRPr="00000000">
        <w:rPr>
          <w:color w:val="434343"/>
          <w:sz w:val="2"/>
          <w:szCs w:val="2"/>
          <w:rtl w:val="0"/>
        </w:rPr>
        <w:t xml:space="preserve">2</w:t>
      </w:r>
      <w:r w:rsidDel="00000000" w:rsidR="00000000" w:rsidRPr="00000000">
        <w:rPr>
          <w:color w:val="191919"/>
          <w:sz w:val="2"/>
          <w:szCs w:val="2"/>
          <w:rtl w:val="0"/>
        </w:rPr>
        <w:t xml:space="preserve">0</w:t>
      </w:r>
      <w:r w:rsidDel="00000000" w:rsidR="00000000" w:rsidRPr="00000000">
        <w:rPr>
          <w:color w:val="000000"/>
          <w:sz w:val="2"/>
          <w:szCs w:val="2"/>
          <w:rtl w:val="0"/>
        </w:rPr>
        <w:t xml:space="preserve">13</w:t>
      </w:r>
      <w:r w:rsidDel="00000000" w:rsidR="00000000" w:rsidRPr="00000000">
        <w:rPr>
          <w:color w:val="040404"/>
          <w:sz w:val="2"/>
          <w:szCs w:val="2"/>
          <w:rtl w:val="0"/>
        </w:rPr>
        <w:t xml:space="preserve"> </w:t>
      </w:r>
      <w:r w:rsidDel="00000000" w:rsidR="00000000" w:rsidRPr="00000000">
        <w:rPr>
          <w:color w:val="121212"/>
          <w:sz w:val="2"/>
          <w:szCs w:val="2"/>
          <w:rtl w:val="0"/>
        </w:rPr>
        <w:t xml:space="preserve">s</w:t>
      </w:r>
      <w:r w:rsidDel="00000000" w:rsidR="00000000" w:rsidRPr="00000000">
        <w:rPr>
          <w:color w:val="040404"/>
          <w:sz w:val="2"/>
          <w:szCs w:val="2"/>
          <w:rtl w:val="0"/>
        </w:rPr>
        <w:t xml:space="preserve">e</w:t>
      </w:r>
      <w:r w:rsidDel="00000000" w:rsidR="00000000" w:rsidRPr="00000000">
        <w:rPr>
          <w:color w:val="000000"/>
          <w:sz w:val="2"/>
          <w:szCs w:val="2"/>
          <w:rtl w:val="0"/>
        </w:rPr>
        <w:t xml:space="preserve">a</w:t>
      </w:r>
      <w:r w:rsidDel="00000000" w:rsidR="00000000" w:rsidRPr="00000000">
        <w:rPr>
          <w:color w:val="080808"/>
          <w:sz w:val="2"/>
          <w:szCs w:val="2"/>
          <w:rtl w:val="0"/>
        </w:rPr>
        <w:t xml:space="preserve">sons he scored s</w:t>
      </w:r>
      <w:r w:rsidDel="00000000" w:rsidR="00000000" w:rsidRPr="00000000">
        <w:rPr>
          <w:color w:val="000000"/>
          <w:sz w:val="2"/>
          <w:szCs w:val="2"/>
          <w:rtl w:val="0"/>
        </w:rPr>
        <w:t xml:space="preserve">t</w:t>
      </w:r>
      <w:r w:rsidDel="00000000" w:rsidR="00000000" w:rsidRPr="00000000">
        <w:rPr>
          <w:color w:val="040404"/>
          <w:sz w:val="2"/>
          <w:szCs w:val="2"/>
          <w:rtl w:val="0"/>
        </w:rPr>
        <w:t xml:space="preserve">ag</w:t>
      </w:r>
      <w:r w:rsidDel="00000000" w:rsidR="00000000" w:rsidRPr="00000000">
        <w:rPr>
          <w:color w:val="000000"/>
          <w:sz w:val="2"/>
          <w:szCs w:val="2"/>
          <w:rtl w:val="0"/>
        </w:rPr>
        <w:t xml:space="preserve">g</w:t>
      </w:r>
      <w:r w:rsidDel="00000000" w:rsidR="00000000" w:rsidRPr="00000000">
        <w:rPr>
          <w:color w:val="0a0a0a"/>
          <w:sz w:val="2"/>
          <w:szCs w:val="2"/>
          <w:rtl w:val="0"/>
        </w:rPr>
        <w:t xml:space="preserve">e</w:t>
      </w:r>
      <w:r w:rsidDel="00000000" w:rsidR="00000000" w:rsidRPr="00000000">
        <w:rPr>
          <w:color w:val="4e4e4e"/>
          <w:sz w:val="2"/>
          <w:szCs w:val="2"/>
          <w:rtl w:val="0"/>
        </w:rPr>
        <w:t xml:space="preserve">r</w:t>
      </w:r>
      <w:r w:rsidDel="00000000" w:rsidR="00000000" w:rsidRPr="00000000">
        <w:rPr>
          <w:color w:val="bbbbbb"/>
          <w:sz w:val="2"/>
          <w:szCs w:val="2"/>
          <w:rtl w:val="0"/>
        </w:rPr>
        <w:t xml:space="preserve">i</w:t>
      </w:r>
      <w:r w:rsidDel="00000000" w:rsidR="00000000" w:rsidRPr="00000000">
        <w:rPr>
          <w:color w:val="ffffff"/>
          <w:sz w:val="2"/>
          <w:szCs w:val="2"/>
          <w:rtl w:val="0"/>
        </w:rPr>
        <w:t xml:space="preserve">n</w:t>
      </w:r>
      <w:r w:rsidDel="00000000" w:rsidR="00000000" w:rsidRPr="00000000">
        <w:rPr>
          <w:color w:val="f8f8f8"/>
          <w:sz w:val="2"/>
          <w:szCs w:val="2"/>
          <w:rtl w:val="0"/>
        </w:rPr>
        <w:t xml:space="preserve">g 51 goals in the season, </w:t>
      </w:r>
      <w:r w:rsidDel="00000000" w:rsidR="00000000" w:rsidRPr="00000000">
        <w:rPr>
          <w:sz w:val="16"/>
          <w:szCs w:val="16"/>
          <w:rtl w:val="0"/>
        </w:rPr>
        <w:br w:type="textWrapping"/>
      </w:r>
      <w:r w:rsidDel="00000000" w:rsidR="00000000" w:rsidRPr="00000000">
        <w:rPr>
          <w:color w:val="d9d9d9"/>
          <w:sz w:val="2"/>
          <w:szCs w:val="2"/>
          <w:rtl w:val="0"/>
        </w:rPr>
        <w:t xml:space="preserve">i</w:t>
      </w:r>
      <w:r w:rsidDel="00000000" w:rsidR="00000000" w:rsidRPr="00000000">
        <w:rPr>
          <w:color w:val="ffffff"/>
          <w:sz w:val="2"/>
          <w:szCs w:val="2"/>
          <w:rtl w:val="0"/>
        </w:rPr>
        <w:t xml:space="preserve">n</w:t>
      </w:r>
      <w:r w:rsidDel="00000000" w:rsidR="00000000" w:rsidRPr="00000000">
        <w:rPr>
          <w:color w:val="c9c9c9"/>
          <w:sz w:val="2"/>
          <w:szCs w:val="2"/>
          <w:rtl w:val="0"/>
        </w:rPr>
        <w:t xml:space="preserve"> </w:t>
      </w:r>
      <w:r w:rsidDel="00000000" w:rsidR="00000000" w:rsidRPr="00000000">
        <w:rPr>
          <w:color w:val="333333"/>
          <w:sz w:val="2"/>
          <w:szCs w:val="2"/>
          <w:rtl w:val="0"/>
        </w:rPr>
        <w:t xml:space="preserve">t</w:t>
      </w:r>
      <w:r w:rsidDel="00000000" w:rsidR="00000000" w:rsidRPr="00000000">
        <w:rPr>
          <w:color w:val="000000"/>
          <w:sz w:val="2"/>
          <w:szCs w:val="2"/>
          <w:rtl w:val="0"/>
        </w:rPr>
        <w:t xml:space="preserve">he</w:t>
      </w:r>
      <w:r w:rsidDel="00000000" w:rsidR="00000000" w:rsidRPr="00000000">
        <w:rPr>
          <w:color w:val="141414"/>
          <w:sz w:val="2"/>
          <w:szCs w:val="2"/>
          <w:rtl w:val="0"/>
        </w:rPr>
        <w:t xml:space="preserve"> </w:t>
      </w:r>
      <w:r w:rsidDel="00000000" w:rsidR="00000000" w:rsidRPr="00000000">
        <w:rPr>
          <w:color w:val="000000"/>
          <w:sz w:val="2"/>
          <w:szCs w:val="2"/>
          <w:rtl w:val="0"/>
        </w:rPr>
        <w:t xml:space="preserve">C</w:t>
      </w:r>
      <w:r w:rsidDel="00000000" w:rsidR="00000000" w:rsidRPr="00000000">
        <w:rPr>
          <w:color w:val="080808"/>
          <w:sz w:val="2"/>
          <w:szCs w:val="2"/>
          <w:rtl w:val="0"/>
        </w:rPr>
        <w:t xml:space="preserve">hampions League Ronaldo </w:t>
      </w:r>
      <w:r w:rsidDel="00000000" w:rsidR="00000000" w:rsidRPr="00000000">
        <w:rPr>
          <w:color w:val="097000"/>
          <w:sz w:val="2"/>
          <w:szCs w:val="2"/>
          <w:rtl w:val="0"/>
        </w:rPr>
        <w:t xml:space="preserve">scored 17 goals which made him t</w:t>
      </w:r>
      <w:r w:rsidDel="00000000" w:rsidR="00000000" w:rsidRPr="00000000">
        <w:rPr>
          <w:color w:val="00801f"/>
          <w:sz w:val="2"/>
          <w:szCs w:val="2"/>
          <w:rtl w:val="0"/>
        </w:rPr>
        <w:t xml:space="preserve">h</w:t>
      </w:r>
      <w:r w:rsidDel="00000000" w:rsidR="00000000" w:rsidRPr="00000000">
        <w:rPr>
          <w:color w:val="007f1f"/>
          <w:sz w:val="2"/>
          <w:szCs w:val="2"/>
          <w:rtl w:val="0"/>
        </w:rPr>
        <w:t xml:space="preserve">e</w:t>
      </w:r>
      <w:r w:rsidDel="00000000" w:rsidR="00000000" w:rsidRPr="00000000">
        <w:rPr>
          <w:color w:val="007e1f"/>
          <w:sz w:val="2"/>
          <w:szCs w:val="2"/>
          <w:rtl w:val="0"/>
        </w:rPr>
        <w:t xml:space="preserve"> </w:t>
      </w:r>
      <w:r w:rsidDel="00000000" w:rsidR="00000000" w:rsidRPr="00000000">
        <w:rPr>
          <w:color w:val="007b1f"/>
          <w:sz w:val="2"/>
          <w:szCs w:val="2"/>
          <w:rtl w:val="0"/>
        </w:rPr>
        <w:t xml:space="preserve">h</w:t>
      </w:r>
      <w:r w:rsidDel="00000000" w:rsidR="00000000" w:rsidRPr="00000000">
        <w:rPr>
          <w:color w:val="00781f"/>
          <w:sz w:val="2"/>
          <w:szCs w:val="2"/>
          <w:rtl w:val="0"/>
        </w:rPr>
        <w:t xml:space="preserve">i</w:t>
      </w:r>
      <w:r w:rsidDel="00000000" w:rsidR="00000000" w:rsidRPr="00000000">
        <w:rPr>
          <w:color w:val="00741f"/>
          <w:sz w:val="2"/>
          <w:szCs w:val="2"/>
          <w:rtl w:val="0"/>
        </w:rPr>
        <w:t xml:space="preserve">g</w:t>
      </w:r>
      <w:r w:rsidDel="00000000" w:rsidR="00000000" w:rsidRPr="00000000">
        <w:rPr>
          <w:color w:val="00701f"/>
          <w:sz w:val="2"/>
          <w:szCs w:val="2"/>
          <w:rtl w:val="0"/>
        </w:rPr>
        <w:t xml:space="preserve">h</w:t>
      </w:r>
      <w:r w:rsidDel="00000000" w:rsidR="00000000" w:rsidRPr="00000000">
        <w:rPr>
          <w:color w:val="046c1f"/>
          <w:sz w:val="2"/>
          <w:szCs w:val="2"/>
          <w:rtl w:val="0"/>
        </w:rPr>
        <w:t xml:space="preserve">e</w:t>
      </w:r>
      <w:r w:rsidDel="00000000" w:rsidR="00000000" w:rsidRPr="00000000">
        <w:rPr>
          <w:color w:val="0f6921"/>
          <w:sz w:val="2"/>
          <w:szCs w:val="2"/>
          <w:rtl w:val="0"/>
        </w:rPr>
        <w:t xml:space="preserve">s</w:t>
      </w:r>
      <w:r w:rsidDel="00000000" w:rsidR="00000000" w:rsidRPr="00000000">
        <w:rPr>
          <w:color w:val="1c6925"/>
          <w:sz w:val="2"/>
          <w:szCs w:val="2"/>
          <w:rtl w:val="0"/>
        </w:rPr>
        <w:t xml:space="preserve">t</w:t>
      </w:r>
      <w:r w:rsidDel="00000000" w:rsidR="00000000" w:rsidRPr="00000000">
        <w:rPr>
          <w:color w:val="256727"/>
          <w:sz w:val="2"/>
          <w:szCs w:val="2"/>
          <w:rtl w:val="0"/>
        </w:rPr>
        <w:t xml:space="preserve"> </w:t>
      </w:r>
      <w:r w:rsidDel="00000000" w:rsidR="00000000" w:rsidRPr="00000000">
        <w:rPr>
          <w:color w:val="295f23"/>
          <w:sz w:val="2"/>
          <w:szCs w:val="2"/>
          <w:rtl w:val="0"/>
        </w:rPr>
        <w:t xml:space="preserve">s</w:t>
      </w:r>
      <w:r w:rsidDel="00000000" w:rsidR="00000000" w:rsidRPr="00000000">
        <w:rPr>
          <w:color w:val="204d14"/>
          <w:sz w:val="2"/>
          <w:szCs w:val="2"/>
          <w:rtl w:val="0"/>
        </w:rPr>
        <w:t xml:space="preserve">c</w:t>
      </w:r>
      <w:r w:rsidDel="00000000" w:rsidR="00000000" w:rsidRPr="00000000">
        <w:rPr>
          <w:color w:val="0d3200"/>
          <w:sz w:val="2"/>
          <w:szCs w:val="2"/>
          <w:rtl w:val="0"/>
        </w:rPr>
        <w:t xml:space="preserve">o</w:t>
      </w:r>
      <w:r w:rsidDel="00000000" w:rsidR="00000000" w:rsidRPr="00000000">
        <w:rPr>
          <w:color w:val="001900"/>
          <w:sz w:val="2"/>
          <w:szCs w:val="2"/>
          <w:rtl w:val="0"/>
        </w:rPr>
        <w:t xml:space="preserve">r</w:t>
      </w:r>
      <w:r w:rsidDel="00000000" w:rsidR="00000000" w:rsidRPr="00000000">
        <w:rPr>
          <w:color w:val="000f00"/>
          <w:sz w:val="2"/>
          <w:szCs w:val="2"/>
          <w:rtl w:val="0"/>
        </w:rPr>
        <w:t xml:space="preserve">e</w:t>
      </w:r>
      <w:r w:rsidDel="00000000" w:rsidR="00000000" w:rsidRPr="00000000">
        <w:rPr>
          <w:color w:val="080808"/>
          <w:sz w:val="2"/>
          <w:szCs w:val="2"/>
          <w:rtl w:val="0"/>
        </w:rPr>
        <w:t xml:space="preserve"> ever in a singl</w:t>
      </w:r>
      <w:r w:rsidDel="00000000" w:rsidR="00000000" w:rsidRPr="00000000">
        <w:rPr>
          <w:color w:val="16001a"/>
          <w:sz w:val="2"/>
          <w:szCs w:val="2"/>
          <w:rtl w:val="0"/>
        </w:rPr>
        <w:t xml:space="preserve">e</w:t>
      </w:r>
      <w:r w:rsidDel="00000000" w:rsidR="00000000" w:rsidRPr="00000000">
        <w:rPr>
          <w:color w:val="150018"/>
          <w:sz w:val="2"/>
          <w:szCs w:val="2"/>
          <w:rtl w:val="0"/>
        </w:rPr>
        <w:t xml:space="preserve"> </w:t>
      </w:r>
      <w:r w:rsidDel="00000000" w:rsidR="00000000" w:rsidRPr="00000000">
        <w:rPr>
          <w:color w:val="120114"/>
          <w:sz w:val="2"/>
          <w:szCs w:val="2"/>
          <w:rtl w:val="0"/>
        </w:rPr>
        <w:t xml:space="preserve">s</w:t>
      </w:r>
      <w:r w:rsidDel="00000000" w:rsidR="00000000" w:rsidRPr="00000000">
        <w:rPr>
          <w:color w:val="0c050d"/>
          <w:sz w:val="2"/>
          <w:szCs w:val="2"/>
          <w:rtl w:val="0"/>
        </w:rPr>
        <w:t xml:space="preserve">e</w:t>
      </w:r>
      <w:r w:rsidDel="00000000" w:rsidR="00000000" w:rsidRPr="00000000">
        <w:rPr>
          <w:color w:val="070906"/>
          <w:sz w:val="2"/>
          <w:szCs w:val="2"/>
          <w:rtl w:val="0"/>
        </w:rPr>
        <w:t xml:space="preserve">a</w:t>
      </w:r>
      <w:r w:rsidDel="00000000" w:rsidR="00000000" w:rsidRPr="00000000">
        <w:rPr>
          <w:color w:val="000e00"/>
          <w:sz w:val="2"/>
          <w:szCs w:val="2"/>
          <w:rtl w:val="0"/>
        </w:rPr>
        <w:t xml:space="preserve">s</w:t>
      </w:r>
      <w:r w:rsidDel="00000000" w:rsidR="00000000" w:rsidRPr="00000000">
        <w:rPr>
          <w:color w:val="001500"/>
          <w:sz w:val="2"/>
          <w:szCs w:val="2"/>
          <w:rtl w:val="0"/>
        </w:rPr>
        <w:t xml:space="preserve">o</w:t>
      </w:r>
      <w:r w:rsidDel="00000000" w:rsidR="00000000" w:rsidRPr="00000000">
        <w:rPr>
          <w:color w:val="001b00"/>
          <w:sz w:val="2"/>
          <w:szCs w:val="2"/>
          <w:rtl w:val="0"/>
        </w:rPr>
        <w:t xml:space="preserve">n</w:t>
      </w:r>
      <w:r w:rsidDel="00000000" w:rsidR="00000000" w:rsidRPr="00000000">
        <w:rPr>
          <w:color w:val="003a00"/>
          <w:sz w:val="2"/>
          <w:szCs w:val="2"/>
          <w:rtl w:val="0"/>
        </w:rPr>
        <w:t xml:space="preserve"> </w:t>
      </w:r>
      <w:r w:rsidDel="00000000" w:rsidR="00000000" w:rsidRPr="00000000">
        <w:rPr>
          <w:color w:val="034d00"/>
          <w:sz w:val="2"/>
          <w:szCs w:val="2"/>
          <w:rtl w:val="0"/>
        </w:rPr>
        <w:t xml:space="preserve">o</w:t>
      </w:r>
      <w:r w:rsidDel="00000000" w:rsidR="00000000" w:rsidRPr="00000000">
        <w:rPr>
          <w:color w:val="0e6600"/>
          <w:sz w:val="2"/>
          <w:szCs w:val="2"/>
          <w:rtl w:val="0"/>
        </w:rPr>
        <w:t xml:space="preserve">f</w:t>
      </w:r>
      <w:r w:rsidDel="00000000" w:rsidR="00000000" w:rsidRPr="00000000">
        <w:rPr>
          <w:color w:val="187c08"/>
          <w:sz w:val="2"/>
          <w:szCs w:val="2"/>
          <w:rtl w:val="0"/>
        </w:rPr>
        <w:t xml:space="preserve"> </w:t>
      </w:r>
      <w:r w:rsidDel="00000000" w:rsidR="00000000" w:rsidRPr="00000000">
        <w:rPr>
          <w:color w:val="188906"/>
          <w:sz w:val="2"/>
          <w:szCs w:val="2"/>
          <w:rtl w:val="0"/>
        </w:rPr>
        <w:t xml:space="preserve">t</w:t>
      </w:r>
      <w:r w:rsidDel="00000000" w:rsidR="00000000" w:rsidRPr="00000000">
        <w:rPr>
          <w:color w:val="118a00"/>
          <w:sz w:val="2"/>
          <w:szCs w:val="2"/>
          <w:rtl w:val="0"/>
        </w:rPr>
        <w:t xml:space="preserve">h</w:t>
      </w:r>
      <w:r w:rsidDel="00000000" w:rsidR="00000000" w:rsidRPr="00000000">
        <w:rPr>
          <w:color w:val="048400"/>
          <w:sz w:val="2"/>
          <w:szCs w:val="2"/>
          <w:rtl w:val="0"/>
        </w:rPr>
        <w:t xml:space="preserve">e</w:t>
      </w:r>
      <w:r w:rsidDel="00000000" w:rsidR="00000000" w:rsidRPr="00000000">
        <w:rPr>
          <w:color w:val="007f00"/>
          <w:sz w:val="2"/>
          <w:szCs w:val="2"/>
          <w:rtl w:val="0"/>
        </w:rPr>
        <w:t xml:space="preserve"> </w:t>
      </w:r>
      <w:r w:rsidDel="00000000" w:rsidR="00000000" w:rsidRPr="00000000">
        <w:rPr>
          <w:color w:val="097000"/>
          <w:sz w:val="2"/>
          <w:szCs w:val="2"/>
          <w:rtl w:val="0"/>
        </w:rPr>
        <w:t xml:space="preserve">tournament He ha</w:t>
      </w:r>
      <w:r w:rsidDel="00000000" w:rsidR="00000000" w:rsidRPr="00000000">
        <w:rPr>
          <w:color w:val="008a00"/>
          <w:sz w:val="2"/>
          <w:szCs w:val="2"/>
          <w:rtl w:val="0"/>
        </w:rPr>
        <w:t xml:space="preserve">s</w:t>
      </w:r>
      <w:r w:rsidDel="00000000" w:rsidR="00000000" w:rsidRPr="00000000">
        <w:rPr>
          <w:color w:val="009000"/>
          <w:sz w:val="2"/>
          <w:szCs w:val="2"/>
          <w:rtl w:val="0"/>
        </w:rPr>
        <w:t xml:space="preserve"> </w:t>
      </w:r>
      <w:r w:rsidDel="00000000" w:rsidR="00000000" w:rsidRPr="00000000">
        <w:rPr>
          <w:color w:val="009a00"/>
          <w:sz w:val="2"/>
          <w:szCs w:val="2"/>
          <w:rtl w:val="0"/>
        </w:rPr>
        <w:t xml:space="preserve">a</w:t>
      </w:r>
      <w:r w:rsidDel="00000000" w:rsidR="00000000" w:rsidRPr="00000000">
        <w:rPr>
          <w:color w:val="0aa800"/>
          <w:sz w:val="2"/>
          <w:szCs w:val="2"/>
          <w:rtl w:val="0"/>
        </w:rPr>
        <w:t xml:space="preserve"> </w:t>
      </w:r>
      <w:r w:rsidDel="00000000" w:rsidR="00000000" w:rsidRPr="00000000">
        <w:rPr>
          <w:color w:val="1ab803"/>
          <w:sz w:val="2"/>
          <w:szCs w:val="2"/>
          <w:rtl w:val="0"/>
        </w:rPr>
        <w:t xml:space="preserve">t</w:t>
      </w:r>
      <w:r w:rsidDel="00000000" w:rsidR="00000000" w:rsidRPr="00000000">
        <w:rPr>
          <w:color w:val="28c611"/>
          <w:sz w:val="2"/>
          <w:szCs w:val="2"/>
          <w:rtl w:val="0"/>
        </w:rPr>
        <w:t xml:space="preserve">o</w:t>
      </w:r>
      <w:r w:rsidDel="00000000" w:rsidR="00000000" w:rsidRPr="00000000">
        <w:rPr>
          <w:color w:val="32d01b"/>
          <w:sz w:val="2"/>
          <w:szCs w:val="2"/>
          <w:rtl w:val="0"/>
        </w:rPr>
        <w:t xml:space="preserve">t</w:t>
      </w:r>
      <w:r w:rsidDel="00000000" w:rsidR="00000000" w:rsidRPr="00000000">
        <w:rPr>
          <w:color w:val="38d621"/>
          <w:sz w:val="2"/>
          <w:szCs w:val="2"/>
          <w:rtl w:val="0"/>
        </w:rPr>
        <w:t xml:space="preserve">a</w:t>
      </w:r>
      <w:r w:rsidDel="00000000" w:rsidR="00000000" w:rsidRPr="00000000">
        <w:rPr>
          <w:color w:val="3ad823"/>
          <w:sz w:val="2"/>
          <w:szCs w:val="2"/>
          <w:rtl w:val="0"/>
        </w:rPr>
        <w:t xml:space="preserve">l of 89 goals in the tournament overall in the 2014 World Cup Portugal w</w:t>
      </w:r>
      <w:r w:rsidDel="00000000" w:rsidR="00000000" w:rsidRPr="00000000">
        <w:rPr>
          <w:color w:val="1de500"/>
          <w:sz w:val="2"/>
          <w:szCs w:val="2"/>
          <w:rtl w:val="0"/>
        </w:rPr>
        <w:t xml:space="preserve">e</w:t>
      </w:r>
      <w:r w:rsidDel="00000000" w:rsidR="00000000" w:rsidRPr="00000000">
        <w:rPr>
          <w:color w:val="1ee300"/>
          <w:sz w:val="2"/>
          <w:szCs w:val="2"/>
          <w:rtl w:val="0"/>
        </w:rPr>
        <w:t xml:space="preserve">r</w:t>
      </w:r>
      <w:r w:rsidDel="00000000" w:rsidR="00000000" w:rsidRPr="00000000">
        <w:rPr>
          <w:color w:val="21de05"/>
          <w:sz w:val="2"/>
          <w:szCs w:val="2"/>
          <w:rtl w:val="0"/>
        </w:rPr>
        <w:t xml:space="preserve">e</w:t>
      </w:r>
      <w:r w:rsidDel="00000000" w:rsidR="00000000" w:rsidRPr="00000000">
        <w:rPr>
          <w:color w:val="24da09"/>
          <w:sz w:val="2"/>
          <w:szCs w:val="2"/>
          <w:rtl w:val="0"/>
        </w:rPr>
        <w:t xml:space="preserve"> </w:t>
      </w:r>
      <w:r w:rsidDel="00000000" w:rsidR="00000000" w:rsidRPr="00000000">
        <w:rPr>
          <w:color w:val="2ad411"/>
          <w:sz w:val="2"/>
          <w:szCs w:val="2"/>
          <w:rtl w:val="0"/>
        </w:rPr>
        <w:t xml:space="preserve">k</w:t>
      </w:r>
      <w:r w:rsidDel="00000000" w:rsidR="00000000" w:rsidRPr="00000000">
        <w:rPr>
          <w:color w:val="30ce19"/>
          <w:sz w:val="2"/>
          <w:szCs w:val="2"/>
          <w:rtl w:val="0"/>
        </w:rPr>
        <w:t xml:space="preserve">n</w:t>
      </w:r>
      <w:r w:rsidDel="00000000" w:rsidR="00000000" w:rsidRPr="00000000">
        <w:rPr>
          <w:color w:val="36c720"/>
          <w:sz w:val="2"/>
          <w:szCs w:val="2"/>
          <w:rtl w:val="0"/>
        </w:rPr>
        <w:t xml:space="preserve">o</w:t>
      </w:r>
      <w:r w:rsidDel="00000000" w:rsidR="00000000" w:rsidRPr="00000000">
        <w:rPr>
          <w:color w:val="40c02d"/>
          <w:sz w:val="2"/>
          <w:szCs w:val="2"/>
          <w:rtl w:val="0"/>
        </w:rPr>
        <w:t xml:space="preserve">c</w:t>
      </w:r>
      <w:r w:rsidDel="00000000" w:rsidR="00000000" w:rsidRPr="00000000">
        <w:rPr>
          <w:color w:val="65d653"/>
          <w:sz w:val="2"/>
          <w:szCs w:val="2"/>
          <w:rtl w:val="0"/>
        </w:rPr>
        <w:t xml:space="preserve">k</w:t>
      </w:r>
      <w:r w:rsidDel="00000000" w:rsidR="00000000" w:rsidRPr="00000000">
        <w:rPr>
          <w:color w:val="66c857"/>
          <w:sz w:val="2"/>
          <w:szCs w:val="2"/>
          <w:rtl w:val="0"/>
        </w:rPr>
        <w:t xml:space="preserve">e</w:t>
      </w:r>
      <w:r w:rsidDel="00000000" w:rsidR="00000000" w:rsidRPr="00000000">
        <w:rPr>
          <w:color w:val="60b454"/>
          <w:sz w:val="2"/>
          <w:szCs w:val="2"/>
          <w:rtl w:val="0"/>
        </w:rPr>
        <w:t xml:space="preserve">d</w:t>
      </w:r>
      <w:r w:rsidDel="00000000" w:rsidR="00000000" w:rsidRPr="00000000">
        <w:rPr>
          <w:color w:val="549c4a"/>
          <w:sz w:val="2"/>
          <w:szCs w:val="2"/>
          <w:rtl w:val="0"/>
        </w:rPr>
        <w:t xml:space="preserve"> </w:t>
      </w:r>
      <w:r w:rsidDel="00000000" w:rsidR="00000000" w:rsidRPr="00000000">
        <w:rPr>
          <w:color w:val="46833d"/>
          <w:sz w:val="2"/>
          <w:szCs w:val="2"/>
          <w:rtl w:val="0"/>
        </w:rPr>
        <w:t xml:space="preserve">o</w:t>
      </w:r>
      <w:r w:rsidDel="00000000" w:rsidR="00000000" w:rsidRPr="00000000">
        <w:rPr>
          <w:color w:val="3a6d32"/>
          <w:sz w:val="2"/>
          <w:szCs w:val="2"/>
          <w:rtl w:val="0"/>
        </w:rPr>
        <w:t xml:space="preserve">u</w:t>
      </w:r>
      <w:r w:rsidDel="00000000" w:rsidR="00000000" w:rsidRPr="00000000">
        <w:rPr>
          <w:color w:val="2d5c26"/>
          <w:sz w:val="2"/>
          <w:szCs w:val="2"/>
          <w:rtl w:val="0"/>
        </w:rPr>
        <w:t xml:space="preserve">t</w:t>
      </w:r>
      <w:r w:rsidDel="00000000" w:rsidR="00000000" w:rsidRPr="00000000">
        <w:rPr>
          <w:color w:val="285421"/>
          <w:sz w:val="2"/>
          <w:szCs w:val="2"/>
          <w:rtl w:val="0"/>
        </w:rPr>
        <w:t xml:space="preserve"> </w:t>
      </w:r>
      <w:r w:rsidDel="00000000" w:rsidR="00000000" w:rsidRPr="00000000">
        <w:rPr>
          <w:color w:val="2b2b2b"/>
          <w:sz w:val="2"/>
          <w:szCs w:val="2"/>
          <w:rtl w:val="0"/>
        </w:rPr>
        <w:t xml:space="preserve">i</w:t>
      </w:r>
      <w:r w:rsidDel="00000000" w:rsidR="00000000" w:rsidRPr="00000000">
        <w:rPr>
          <w:color w:val="272727"/>
          <w:sz w:val="2"/>
          <w:szCs w:val="2"/>
          <w:rtl w:val="0"/>
        </w:rPr>
        <w:t xml:space="preserve">n</w:t>
      </w:r>
      <w:r w:rsidDel="00000000" w:rsidR="00000000" w:rsidRPr="00000000">
        <w:rPr>
          <w:color w:val="212121"/>
          <w:sz w:val="2"/>
          <w:szCs w:val="2"/>
          <w:rtl w:val="0"/>
        </w:rPr>
        <w:t xml:space="preserve"> </w:t>
      </w:r>
      <w:r w:rsidDel="00000000" w:rsidR="00000000" w:rsidRPr="00000000">
        <w:rPr>
          <w:color w:val="181818"/>
          <w:sz w:val="2"/>
          <w:szCs w:val="2"/>
          <w:rtl w:val="0"/>
        </w:rPr>
        <w:t xml:space="preserve">t</w:t>
      </w:r>
      <w:r w:rsidDel="00000000" w:rsidR="00000000" w:rsidRPr="00000000">
        <w:rPr>
          <w:color w:val="0f0f0f"/>
          <w:sz w:val="2"/>
          <w:szCs w:val="2"/>
          <w:rtl w:val="0"/>
        </w:rPr>
        <w:t xml:space="preserve">h</w:t>
      </w:r>
      <w:r w:rsidDel="00000000" w:rsidR="00000000" w:rsidRPr="00000000">
        <w:rPr>
          <w:color w:val="070707"/>
          <w:sz w:val="2"/>
          <w:szCs w:val="2"/>
          <w:rtl w:val="0"/>
        </w:rPr>
        <w:t xml:space="preserve">e</w:t>
      </w:r>
      <w:r w:rsidDel="00000000" w:rsidR="00000000" w:rsidRPr="00000000">
        <w:rPr>
          <w:color w:val="000000"/>
          <w:sz w:val="2"/>
          <w:szCs w:val="2"/>
          <w:rtl w:val="0"/>
        </w:rPr>
        <w:t xml:space="preserve"> f</w:t>
      </w:r>
      <w:r w:rsidDel="00000000" w:rsidR="00000000" w:rsidRPr="00000000">
        <w:rPr>
          <w:color w:val="080808"/>
          <w:sz w:val="2"/>
          <w:szCs w:val="2"/>
          <w:rtl w:val="0"/>
        </w:rPr>
        <w:t xml:space="preserve">irst round with him scoring only one goal, he has scored 50 goals for Portugal in his ca</w:t>
      </w:r>
      <w:r w:rsidDel="00000000" w:rsidR="00000000" w:rsidRPr="00000000">
        <w:rPr>
          <w:color w:val="000000"/>
          <w:sz w:val="2"/>
          <w:szCs w:val="2"/>
          <w:rtl w:val="0"/>
        </w:rPr>
        <w:t xml:space="preserve">reer an</w:t>
      </w:r>
      <w:r w:rsidDel="00000000" w:rsidR="00000000" w:rsidRPr="00000000">
        <w:rPr>
          <w:color w:val="020202"/>
          <w:sz w:val="2"/>
          <w:szCs w:val="2"/>
          <w:rtl w:val="0"/>
        </w:rPr>
        <w:t xml:space="preserve">d</w:t>
      </w:r>
      <w:r w:rsidDel="00000000" w:rsidR="00000000" w:rsidRPr="00000000">
        <w:rPr>
          <w:color w:val="000000"/>
          <w:sz w:val="2"/>
          <w:szCs w:val="2"/>
          <w:rtl w:val="0"/>
        </w:rPr>
        <w:t xml:space="preserve"> th</w:t>
      </w:r>
      <w:r w:rsidDel="00000000" w:rsidR="00000000" w:rsidRPr="00000000">
        <w:rPr>
          <w:color w:val="0d0d0d"/>
          <w:sz w:val="2"/>
          <w:szCs w:val="2"/>
          <w:rtl w:val="0"/>
        </w:rPr>
        <w:t xml:space="preserve">a</w:t>
      </w:r>
      <w:r w:rsidDel="00000000" w:rsidR="00000000" w:rsidRPr="00000000">
        <w:rPr>
          <w:color w:val="1b1b1b"/>
          <w:sz w:val="2"/>
          <w:szCs w:val="2"/>
          <w:rtl w:val="0"/>
        </w:rPr>
        <w:t xml:space="preserve">t</w:t>
      </w:r>
      <w:r w:rsidDel="00000000" w:rsidR="00000000" w:rsidRPr="00000000">
        <w:rPr>
          <w:color w:val="282828"/>
          <w:sz w:val="2"/>
          <w:szCs w:val="2"/>
          <w:rtl w:val="0"/>
        </w:rPr>
        <w:t xml:space="preserve"> </w:t>
      </w:r>
      <w:r w:rsidDel="00000000" w:rsidR="00000000" w:rsidRPr="00000000">
        <w:rPr>
          <w:color w:val="323232"/>
          <w:sz w:val="2"/>
          <w:szCs w:val="2"/>
          <w:rtl w:val="0"/>
        </w:rPr>
        <w:t xml:space="preserve">i</w:t>
      </w:r>
      <w:r w:rsidDel="00000000" w:rsidR="00000000" w:rsidRPr="00000000">
        <w:rPr>
          <w:color w:val="383838"/>
          <w:sz w:val="2"/>
          <w:szCs w:val="2"/>
          <w:rtl w:val="0"/>
        </w:rPr>
        <w:t xml:space="preserve">s</w:t>
      </w:r>
      <w:r w:rsidDel="00000000" w:rsidR="00000000" w:rsidRPr="00000000">
        <w:rPr>
          <w:color w:val="2fa81d"/>
          <w:sz w:val="2"/>
          <w:szCs w:val="2"/>
          <w:rtl w:val="0"/>
        </w:rPr>
        <w:t xml:space="preserve"> </w:t>
      </w:r>
      <w:r w:rsidDel="00000000" w:rsidR="00000000" w:rsidRPr="00000000">
        <w:rPr>
          <w:color w:val="34ad22"/>
          <w:sz w:val="2"/>
          <w:szCs w:val="2"/>
          <w:rtl w:val="0"/>
        </w:rPr>
        <w:t xml:space="preserve">t</w:t>
      </w:r>
      <w:r w:rsidDel="00000000" w:rsidR="00000000" w:rsidRPr="00000000">
        <w:rPr>
          <w:color w:val="3db62b"/>
          <w:sz w:val="2"/>
          <w:szCs w:val="2"/>
          <w:rtl w:val="0"/>
        </w:rPr>
        <w:t xml:space="preserve">h</w:t>
      </w:r>
      <w:r w:rsidDel="00000000" w:rsidR="00000000" w:rsidRPr="00000000">
        <w:rPr>
          <w:color w:val="48c136"/>
          <w:sz w:val="2"/>
          <w:szCs w:val="2"/>
          <w:rtl w:val="0"/>
        </w:rPr>
        <w:t xml:space="preserve">e</w:t>
      </w:r>
      <w:r w:rsidDel="00000000" w:rsidR="00000000" w:rsidRPr="00000000">
        <w:rPr>
          <w:color w:val="55ce43"/>
          <w:sz w:val="2"/>
          <w:szCs w:val="2"/>
          <w:rtl w:val="0"/>
        </w:rPr>
        <w:t xml:space="preserve"> </w:t>
      </w:r>
      <w:r w:rsidDel="00000000" w:rsidR="00000000" w:rsidRPr="00000000">
        <w:rPr>
          <w:color w:val="60d94e"/>
          <w:sz w:val="2"/>
          <w:szCs w:val="2"/>
          <w:rtl w:val="0"/>
        </w:rPr>
        <w:t xml:space="preserve">h</w:t>
      </w:r>
      <w:r w:rsidDel="00000000" w:rsidR="00000000" w:rsidRPr="00000000">
        <w:rPr>
          <w:color w:val="69e257"/>
          <w:sz w:val="2"/>
          <w:szCs w:val="2"/>
          <w:rtl w:val="0"/>
        </w:rPr>
        <w:t xml:space="preserve">i</w:t>
      </w:r>
      <w:r w:rsidDel="00000000" w:rsidR="00000000" w:rsidRPr="00000000">
        <w:rPr>
          <w:color w:val="6ee75c"/>
          <w:sz w:val="2"/>
          <w:szCs w:val="2"/>
          <w:rtl w:val="0"/>
        </w:rPr>
        <w:t xml:space="preserve">g</w:t>
      </w:r>
      <w:r w:rsidDel="00000000" w:rsidR="00000000" w:rsidRPr="00000000">
        <w:rPr>
          <w:color w:val="4dc63b"/>
          <w:sz w:val="2"/>
          <w:szCs w:val="2"/>
          <w:rtl w:val="0"/>
        </w:rPr>
        <w:t xml:space="preserve">h</w:t>
      </w:r>
      <w:r w:rsidDel="00000000" w:rsidR="00000000" w:rsidRPr="00000000">
        <w:rPr>
          <w:color w:val="4cc53a"/>
          <w:sz w:val="2"/>
          <w:szCs w:val="2"/>
          <w:rtl w:val="0"/>
        </w:rPr>
        <w:t xml:space="preserve">e</w:t>
      </w:r>
      <w:r w:rsidDel="00000000" w:rsidR="00000000" w:rsidRPr="00000000">
        <w:rPr>
          <w:color w:val="49c237"/>
          <w:sz w:val="2"/>
          <w:szCs w:val="2"/>
          <w:rtl w:val="0"/>
        </w:rPr>
        <w:t xml:space="preserve">s</w:t>
      </w:r>
      <w:r w:rsidDel="00000000" w:rsidR="00000000" w:rsidRPr="00000000">
        <w:rPr>
          <w:color w:val="46bf34"/>
          <w:sz w:val="2"/>
          <w:szCs w:val="2"/>
          <w:rtl w:val="0"/>
        </w:rPr>
        <w:t xml:space="preserve">t</w:t>
      </w:r>
      <w:r w:rsidDel="00000000" w:rsidR="00000000" w:rsidRPr="00000000">
        <w:rPr>
          <w:color w:val="42bb30"/>
          <w:sz w:val="2"/>
          <w:szCs w:val="2"/>
          <w:rtl w:val="0"/>
        </w:rPr>
        <w:t xml:space="preserve"> </w:t>
      </w:r>
      <w:r w:rsidDel="00000000" w:rsidR="00000000" w:rsidRPr="00000000">
        <w:rPr>
          <w:color w:val="3eb72c"/>
          <w:sz w:val="2"/>
          <w:szCs w:val="2"/>
          <w:rtl w:val="0"/>
        </w:rPr>
        <w:t xml:space="preserve">f</w:t>
      </w:r>
      <w:r w:rsidDel="00000000" w:rsidR="00000000" w:rsidRPr="00000000">
        <w:rPr>
          <w:color w:val="3cb52a"/>
          <w:sz w:val="2"/>
          <w:szCs w:val="2"/>
          <w:rtl w:val="0"/>
        </w:rPr>
        <w:t xml:space="preserve">o</w:t>
      </w:r>
      <w:r w:rsidDel="00000000" w:rsidR="00000000" w:rsidRPr="00000000">
        <w:rPr>
          <w:color w:val="3ab328"/>
          <w:sz w:val="2"/>
          <w:szCs w:val="2"/>
          <w:rtl w:val="0"/>
        </w:rPr>
        <w:t xml:space="preserve">r</w:t>
      </w:r>
      <w:r w:rsidDel="00000000" w:rsidR="00000000" w:rsidRPr="00000000">
        <w:rPr>
          <w:color w:val="434343"/>
          <w:sz w:val="2"/>
          <w:szCs w:val="2"/>
          <w:rtl w:val="0"/>
        </w:rPr>
        <w:t xml:space="preserve"> </w:t>
      </w:r>
      <w:r w:rsidDel="00000000" w:rsidR="00000000" w:rsidRPr="00000000">
        <w:rPr>
          <w:color w:val="191919"/>
          <w:sz w:val="2"/>
          <w:szCs w:val="2"/>
          <w:rtl w:val="0"/>
        </w:rPr>
        <w:t xml:space="preserve">a</w:t>
      </w:r>
      <w:r w:rsidDel="00000000" w:rsidR="00000000" w:rsidRPr="00000000">
        <w:rPr>
          <w:color w:val="000000"/>
          <w:sz w:val="2"/>
          <w:szCs w:val="2"/>
          <w:rtl w:val="0"/>
        </w:rPr>
        <w:t xml:space="preserve">ny</w:t>
      </w:r>
      <w:r w:rsidDel="00000000" w:rsidR="00000000" w:rsidRPr="00000000">
        <w:rPr>
          <w:color w:val="040404"/>
          <w:sz w:val="2"/>
          <w:szCs w:val="2"/>
          <w:rtl w:val="0"/>
        </w:rPr>
        <w:t xml:space="preserve"> </w:t>
      </w:r>
      <w:r w:rsidDel="00000000" w:rsidR="00000000" w:rsidRPr="00000000">
        <w:rPr>
          <w:color w:val="121212"/>
          <w:sz w:val="2"/>
          <w:szCs w:val="2"/>
          <w:rtl w:val="0"/>
        </w:rPr>
        <w:t xml:space="preserve">P</w:t>
      </w:r>
      <w:r w:rsidDel="00000000" w:rsidR="00000000" w:rsidRPr="00000000">
        <w:rPr>
          <w:color w:val="040404"/>
          <w:sz w:val="2"/>
          <w:szCs w:val="2"/>
          <w:rtl w:val="0"/>
        </w:rPr>
        <w:t xml:space="preserve">o</w:t>
      </w:r>
      <w:r w:rsidDel="00000000" w:rsidR="00000000" w:rsidRPr="00000000">
        <w:rPr>
          <w:color w:val="000000"/>
          <w:sz w:val="2"/>
          <w:szCs w:val="2"/>
          <w:rtl w:val="0"/>
        </w:rPr>
        <w:t xml:space="preserve">r</w:t>
      </w:r>
      <w:r w:rsidDel="00000000" w:rsidR="00000000" w:rsidRPr="00000000">
        <w:rPr>
          <w:color w:val="080808"/>
          <w:sz w:val="2"/>
          <w:szCs w:val="2"/>
          <w:rtl w:val="0"/>
        </w:rPr>
        <w:t xml:space="preserve">tuguese player I</w:t>
      </w:r>
      <w:r w:rsidDel="00000000" w:rsidR="00000000" w:rsidRPr="00000000">
        <w:rPr>
          <w:color w:val="000000"/>
          <w:sz w:val="2"/>
          <w:szCs w:val="2"/>
          <w:rtl w:val="0"/>
        </w:rPr>
        <w:t xml:space="preserve">n</w:t>
      </w:r>
      <w:r w:rsidDel="00000000" w:rsidR="00000000" w:rsidRPr="00000000">
        <w:rPr>
          <w:color w:val="040404"/>
          <w:sz w:val="2"/>
          <w:szCs w:val="2"/>
          <w:rtl w:val="0"/>
        </w:rPr>
        <w:t xml:space="preserve"> t</w:t>
      </w:r>
      <w:r w:rsidDel="00000000" w:rsidR="00000000" w:rsidRPr="00000000">
        <w:rPr>
          <w:color w:val="000000"/>
          <w:sz w:val="2"/>
          <w:szCs w:val="2"/>
          <w:rtl w:val="0"/>
        </w:rPr>
        <w:t xml:space="preserve">h</w:t>
      </w:r>
      <w:r w:rsidDel="00000000" w:rsidR="00000000" w:rsidRPr="00000000">
        <w:rPr>
          <w:color w:val="0a0a0a"/>
          <w:sz w:val="2"/>
          <w:szCs w:val="2"/>
          <w:rtl w:val="0"/>
        </w:rPr>
        <w:t xml:space="preserve">e</w:t>
      </w:r>
      <w:r w:rsidDel="00000000" w:rsidR="00000000" w:rsidRPr="00000000">
        <w:rPr>
          <w:color w:val="4e4e4e"/>
          <w:sz w:val="2"/>
          <w:szCs w:val="2"/>
          <w:rtl w:val="0"/>
        </w:rPr>
        <w:t xml:space="preserve"> </w:t>
      </w:r>
      <w:r w:rsidDel="00000000" w:rsidR="00000000" w:rsidRPr="00000000">
        <w:rPr>
          <w:color w:val="bbbbbb"/>
          <w:sz w:val="2"/>
          <w:szCs w:val="2"/>
          <w:rtl w:val="0"/>
        </w:rPr>
        <w:t xml:space="preserve">l</w:t>
      </w:r>
      <w:r w:rsidDel="00000000" w:rsidR="00000000" w:rsidRPr="00000000">
        <w:rPr>
          <w:color w:val="ffffff"/>
          <w:sz w:val="2"/>
          <w:szCs w:val="2"/>
          <w:rtl w:val="0"/>
        </w:rPr>
        <w:t xml:space="preserve">e</w:t>
      </w:r>
      <w:r w:rsidDel="00000000" w:rsidR="00000000" w:rsidRPr="00000000">
        <w:rPr>
          <w:color w:val="f8f8f8"/>
          <w:sz w:val="2"/>
          <w:szCs w:val="2"/>
          <w:rtl w:val="0"/>
        </w:rPr>
        <w:t xml:space="preserve">ague seasons that started </w:t>
      </w:r>
      <w:r w:rsidDel="00000000" w:rsidR="00000000" w:rsidRPr="00000000">
        <w:rPr>
          <w:sz w:val="16"/>
          <w:szCs w:val="16"/>
          <w:rtl w:val="0"/>
        </w:rPr>
        <w:br w:type="textWrapping"/>
      </w:r>
      <w:r w:rsidDel="00000000" w:rsidR="00000000" w:rsidRPr="00000000">
        <w:rPr>
          <w:color w:val="d9d9d9"/>
          <w:sz w:val="2"/>
          <w:szCs w:val="2"/>
          <w:rtl w:val="0"/>
        </w:rPr>
        <w:t xml:space="preserve">t</w:t>
      </w:r>
      <w:r w:rsidDel="00000000" w:rsidR="00000000" w:rsidRPr="00000000">
        <w:rPr>
          <w:color w:val="ffffff"/>
          <w:sz w:val="2"/>
          <w:szCs w:val="2"/>
          <w:rtl w:val="0"/>
        </w:rPr>
        <w:t xml:space="preserve">h</w:t>
      </w:r>
      <w:r w:rsidDel="00000000" w:rsidR="00000000" w:rsidRPr="00000000">
        <w:rPr>
          <w:color w:val="c9c9c9"/>
          <w:sz w:val="2"/>
          <w:szCs w:val="2"/>
          <w:rtl w:val="0"/>
        </w:rPr>
        <w:t xml:space="preserve">a</w:t>
      </w:r>
      <w:r w:rsidDel="00000000" w:rsidR="00000000" w:rsidRPr="00000000">
        <w:rPr>
          <w:color w:val="333333"/>
          <w:sz w:val="2"/>
          <w:szCs w:val="2"/>
          <w:rtl w:val="0"/>
        </w:rPr>
        <w:t xml:space="preserve">t</w:t>
      </w:r>
      <w:r w:rsidDel="00000000" w:rsidR="00000000" w:rsidRPr="00000000">
        <w:rPr>
          <w:color w:val="000000"/>
          <w:sz w:val="2"/>
          <w:szCs w:val="2"/>
          <w:rtl w:val="0"/>
        </w:rPr>
        <w:t xml:space="preserve"> y</w:t>
      </w:r>
      <w:r w:rsidDel="00000000" w:rsidR="00000000" w:rsidRPr="00000000">
        <w:rPr>
          <w:color w:val="141414"/>
          <w:sz w:val="2"/>
          <w:szCs w:val="2"/>
          <w:rtl w:val="0"/>
        </w:rPr>
        <w:t xml:space="preserve">e</w:t>
      </w:r>
      <w:r w:rsidDel="00000000" w:rsidR="00000000" w:rsidRPr="00000000">
        <w:rPr>
          <w:color w:val="000000"/>
          <w:sz w:val="2"/>
          <w:szCs w:val="2"/>
          <w:rtl w:val="0"/>
        </w:rPr>
        <w:t xml:space="preserve">a</w:t>
      </w:r>
      <w:r w:rsidDel="00000000" w:rsidR="00000000" w:rsidRPr="00000000">
        <w:rPr>
          <w:color w:val="080808"/>
          <w:sz w:val="2"/>
          <w:szCs w:val="2"/>
          <w:rtl w:val="0"/>
        </w:rPr>
        <w:t xml:space="preserve">r Ronaldo was in sublime</w:t>
      </w:r>
      <w:r w:rsidDel="00000000" w:rsidR="00000000" w:rsidRPr="00000000">
        <w:rPr>
          <w:color w:val="097000"/>
          <w:sz w:val="2"/>
          <w:szCs w:val="2"/>
          <w:rtl w:val="0"/>
        </w:rPr>
        <w:t xml:space="preserve"> form as he notched up 61 goals </w:t>
      </w:r>
      <w:r w:rsidDel="00000000" w:rsidR="00000000" w:rsidRPr="00000000">
        <w:rPr>
          <w:color w:val="00801f"/>
          <w:sz w:val="2"/>
          <w:szCs w:val="2"/>
          <w:rtl w:val="0"/>
        </w:rPr>
        <w:t xml:space="preserve">i</w:t>
      </w:r>
      <w:r w:rsidDel="00000000" w:rsidR="00000000" w:rsidRPr="00000000">
        <w:rPr>
          <w:color w:val="007f1f"/>
          <w:sz w:val="2"/>
          <w:szCs w:val="2"/>
          <w:rtl w:val="0"/>
        </w:rPr>
        <w:t xml:space="preserve">n</w:t>
      </w:r>
      <w:r w:rsidDel="00000000" w:rsidR="00000000" w:rsidRPr="00000000">
        <w:rPr>
          <w:color w:val="007e1f"/>
          <w:sz w:val="2"/>
          <w:szCs w:val="2"/>
          <w:rtl w:val="0"/>
        </w:rPr>
        <w:t xml:space="preserve"> </w:t>
      </w:r>
      <w:r w:rsidDel="00000000" w:rsidR="00000000" w:rsidRPr="00000000">
        <w:rPr>
          <w:color w:val="007b1f"/>
          <w:sz w:val="2"/>
          <w:szCs w:val="2"/>
          <w:rtl w:val="0"/>
        </w:rPr>
        <w:t xml:space="preserve">t</w:t>
      </w:r>
      <w:r w:rsidDel="00000000" w:rsidR="00000000" w:rsidRPr="00000000">
        <w:rPr>
          <w:color w:val="00781f"/>
          <w:sz w:val="2"/>
          <w:szCs w:val="2"/>
          <w:rtl w:val="0"/>
        </w:rPr>
        <w:t xml:space="preserve">o</w:t>
      </w:r>
      <w:r w:rsidDel="00000000" w:rsidR="00000000" w:rsidRPr="00000000">
        <w:rPr>
          <w:color w:val="00741f"/>
          <w:sz w:val="2"/>
          <w:szCs w:val="2"/>
          <w:rtl w:val="0"/>
        </w:rPr>
        <w:t xml:space="preserve">t</w:t>
      </w:r>
      <w:r w:rsidDel="00000000" w:rsidR="00000000" w:rsidRPr="00000000">
        <w:rPr>
          <w:color w:val="00701f"/>
          <w:sz w:val="2"/>
          <w:szCs w:val="2"/>
          <w:rtl w:val="0"/>
        </w:rPr>
        <w:t xml:space="preserve">a</w:t>
      </w:r>
      <w:r w:rsidDel="00000000" w:rsidR="00000000" w:rsidRPr="00000000">
        <w:rPr>
          <w:color w:val="046c1f"/>
          <w:sz w:val="2"/>
          <w:szCs w:val="2"/>
          <w:rtl w:val="0"/>
        </w:rPr>
        <w:t xml:space="preserve">l</w:t>
      </w:r>
      <w:r w:rsidDel="00000000" w:rsidR="00000000" w:rsidRPr="00000000">
        <w:rPr>
          <w:color w:val="0f6921"/>
          <w:sz w:val="2"/>
          <w:szCs w:val="2"/>
          <w:rtl w:val="0"/>
        </w:rPr>
        <w:t xml:space="preserve"> </w:t>
      </w:r>
      <w:r w:rsidDel="00000000" w:rsidR="00000000" w:rsidRPr="00000000">
        <w:rPr>
          <w:color w:val="1c6925"/>
          <w:sz w:val="2"/>
          <w:szCs w:val="2"/>
          <w:rtl w:val="0"/>
        </w:rPr>
        <w:t xml:space="preserve">h</w:t>
      </w:r>
      <w:r w:rsidDel="00000000" w:rsidR="00000000" w:rsidRPr="00000000">
        <w:rPr>
          <w:color w:val="256727"/>
          <w:sz w:val="2"/>
          <w:szCs w:val="2"/>
          <w:rtl w:val="0"/>
        </w:rPr>
        <w:t xml:space="preserve">e</w:t>
      </w:r>
      <w:r w:rsidDel="00000000" w:rsidR="00000000" w:rsidRPr="00000000">
        <w:rPr>
          <w:color w:val="295f23"/>
          <w:sz w:val="2"/>
          <w:szCs w:val="2"/>
          <w:rtl w:val="0"/>
        </w:rPr>
        <w:t xml:space="preserve"> </w:t>
      </w:r>
      <w:r w:rsidDel="00000000" w:rsidR="00000000" w:rsidRPr="00000000">
        <w:rPr>
          <w:color w:val="204d14"/>
          <w:sz w:val="2"/>
          <w:szCs w:val="2"/>
          <w:rtl w:val="0"/>
        </w:rPr>
        <w:t xml:space="preserve">a</w:t>
      </w:r>
      <w:r w:rsidDel="00000000" w:rsidR="00000000" w:rsidRPr="00000000">
        <w:rPr>
          <w:color w:val="0d3200"/>
          <w:sz w:val="2"/>
          <w:szCs w:val="2"/>
          <w:rtl w:val="0"/>
        </w:rPr>
        <w:t xml:space="preserve">l</w:t>
      </w:r>
      <w:r w:rsidDel="00000000" w:rsidR="00000000" w:rsidRPr="00000000">
        <w:rPr>
          <w:color w:val="001900"/>
          <w:sz w:val="2"/>
          <w:szCs w:val="2"/>
          <w:rtl w:val="0"/>
        </w:rPr>
        <w:t xml:space="preserve">s</w:t>
      </w:r>
      <w:r w:rsidDel="00000000" w:rsidR="00000000" w:rsidRPr="00000000">
        <w:rPr>
          <w:color w:val="000f00"/>
          <w:sz w:val="2"/>
          <w:szCs w:val="2"/>
          <w:rtl w:val="0"/>
        </w:rPr>
        <w:t xml:space="preserve">o</w:t>
      </w:r>
      <w:r w:rsidDel="00000000" w:rsidR="00000000" w:rsidRPr="00000000">
        <w:rPr>
          <w:color w:val="080808"/>
          <w:sz w:val="2"/>
          <w:szCs w:val="2"/>
          <w:rtl w:val="0"/>
        </w:rPr>
        <w:t xml:space="preserve"> became the fast</w:t>
      </w:r>
      <w:r w:rsidDel="00000000" w:rsidR="00000000" w:rsidRPr="00000000">
        <w:rPr>
          <w:color w:val="16001a"/>
          <w:sz w:val="2"/>
          <w:szCs w:val="2"/>
          <w:rtl w:val="0"/>
        </w:rPr>
        <w:t xml:space="preserve">e</w:t>
      </w:r>
      <w:r w:rsidDel="00000000" w:rsidR="00000000" w:rsidRPr="00000000">
        <w:rPr>
          <w:color w:val="150018"/>
          <w:sz w:val="2"/>
          <w:szCs w:val="2"/>
          <w:rtl w:val="0"/>
        </w:rPr>
        <w:t xml:space="preserve">s</w:t>
      </w:r>
      <w:r w:rsidDel="00000000" w:rsidR="00000000" w:rsidRPr="00000000">
        <w:rPr>
          <w:color w:val="120114"/>
          <w:sz w:val="2"/>
          <w:szCs w:val="2"/>
          <w:rtl w:val="0"/>
        </w:rPr>
        <w:t xml:space="preserve">t</w:t>
      </w:r>
      <w:r w:rsidDel="00000000" w:rsidR="00000000" w:rsidRPr="00000000">
        <w:rPr>
          <w:color w:val="0c050d"/>
          <w:sz w:val="2"/>
          <w:szCs w:val="2"/>
          <w:rtl w:val="0"/>
        </w:rPr>
        <w:t xml:space="preserve"> </w:t>
      </w:r>
      <w:r w:rsidDel="00000000" w:rsidR="00000000" w:rsidRPr="00000000">
        <w:rPr>
          <w:color w:val="070906"/>
          <w:sz w:val="2"/>
          <w:szCs w:val="2"/>
          <w:rtl w:val="0"/>
        </w:rPr>
        <w:t xml:space="preserve">p</w:t>
      </w:r>
      <w:r w:rsidDel="00000000" w:rsidR="00000000" w:rsidRPr="00000000">
        <w:rPr>
          <w:color w:val="000e00"/>
          <w:sz w:val="2"/>
          <w:szCs w:val="2"/>
          <w:rtl w:val="0"/>
        </w:rPr>
        <w:t xml:space="preserve">l</w:t>
      </w:r>
      <w:r w:rsidDel="00000000" w:rsidR="00000000" w:rsidRPr="00000000">
        <w:rPr>
          <w:color w:val="001500"/>
          <w:sz w:val="2"/>
          <w:szCs w:val="2"/>
          <w:rtl w:val="0"/>
        </w:rPr>
        <w:t xml:space="preserve">a</w:t>
      </w:r>
      <w:r w:rsidDel="00000000" w:rsidR="00000000" w:rsidRPr="00000000">
        <w:rPr>
          <w:color w:val="001b00"/>
          <w:sz w:val="2"/>
          <w:szCs w:val="2"/>
          <w:rtl w:val="0"/>
        </w:rPr>
        <w:t xml:space="preserve">y</w:t>
      </w:r>
      <w:r w:rsidDel="00000000" w:rsidR="00000000" w:rsidRPr="00000000">
        <w:rPr>
          <w:color w:val="003a00"/>
          <w:sz w:val="2"/>
          <w:szCs w:val="2"/>
          <w:rtl w:val="0"/>
        </w:rPr>
        <w:t xml:space="preserve">e</w:t>
      </w:r>
      <w:r w:rsidDel="00000000" w:rsidR="00000000" w:rsidRPr="00000000">
        <w:rPr>
          <w:color w:val="034d00"/>
          <w:sz w:val="2"/>
          <w:szCs w:val="2"/>
          <w:rtl w:val="0"/>
        </w:rPr>
        <w:t xml:space="preserve">r</w:t>
      </w:r>
      <w:r w:rsidDel="00000000" w:rsidR="00000000" w:rsidRPr="00000000">
        <w:rPr>
          <w:color w:val="0e6600"/>
          <w:sz w:val="2"/>
          <w:szCs w:val="2"/>
          <w:rtl w:val="0"/>
        </w:rPr>
        <w:t xml:space="preserve"> </w:t>
      </w:r>
      <w:r w:rsidDel="00000000" w:rsidR="00000000" w:rsidRPr="00000000">
        <w:rPr>
          <w:color w:val="187c08"/>
          <w:sz w:val="2"/>
          <w:szCs w:val="2"/>
          <w:rtl w:val="0"/>
        </w:rPr>
        <w:t xml:space="preserve">t</w:t>
      </w:r>
      <w:r w:rsidDel="00000000" w:rsidR="00000000" w:rsidRPr="00000000">
        <w:rPr>
          <w:color w:val="188906"/>
          <w:sz w:val="2"/>
          <w:szCs w:val="2"/>
          <w:rtl w:val="0"/>
        </w:rPr>
        <w:t xml:space="preserve">o</w:t>
      </w:r>
      <w:r w:rsidDel="00000000" w:rsidR="00000000" w:rsidRPr="00000000">
        <w:rPr>
          <w:color w:val="118a00"/>
          <w:sz w:val="2"/>
          <w:szCs w:val="2"/>
          <w:rtl w:val="0"/>
        </w:rPr>
        <w:t xml:space="preserve"> </w:t>
      </w:r>
      <w:r w:rsidDel="00000000" w:rsidR="00000000" w:rsidRPr="00000000">
        <w:rPr>
          <w:color w:val="048400"/>
          <w:sz w:val="2"/>
          <w:szCs w:val="2"/>
          <w:rtl w:val="0"/>
        </w:rPr>
        <w:t xml:space="preserve">r</w:t>
      </w:r>
      <w:r w:rsidDel="00000000" w:rsidR="00000000" w:rsidRPr="00000000">
        <w:rPr>
          <w:color w:val="007f00"/>
          <w:sz w:val="2"/>
          <w:szCs w:val="2"/>
          <w:rtl w:val="0"/>
        </w:rPr>
        <w:t xml:space="preserve">e</w:t>
      </w:r>
      <w:r w:rsidDel="00000000" w:rsidR="00000000" w:rsidRPr="00000000">
        <w:rPr>
          <w:color w:val="097000"/>
          <w:sz w:val="2"/>
          <w:szCs w:val="2"/>
          <w:rtl w:val="0"/>
        </w:rPr>
        <w:t xml:space="preserve">ach the 200 goal</w:t>
      </w:r>
      <w:r w:rsidDel="00000000" w:rsidR="00000000" w:rsidRPr="00000000">
        <w:rPr>
          <w:color w:val="008a00"/>
          <w:sz w:val="2"/>
          <w:szCs w:val="2"/>
          <w:rtl w:val="0"/>
        </w:rPr>
        <w:t xml:space="preserve"> </w:t>
      </w:r>
      <w:r w:rsidDel="00000000" w:rsidR="00000000" w:rsidRPr="00000000">
        <w:rPr>
          <w:color w:val="009000"/>
          <w:sz w:val="2"/>
          <w:szCs w:val="2"/>
          <w:rtl w:val="0"/>
        </w:rPr>
        <w:t xml:space="preserve">m</w:t>
      </w:r>
      <w:r w:rsidDel="00000000" w:rsidR="00000000" w:rsidRPr="00000000">
        <w:rPr>
          <w:color w:val="009a00"/>
          <w:sz w:val="2"/>
          <w:szCs w:val="2"/>
          <w:rtl w:val="0"/>
        </w:rPr>
        <w:t xml:space="preserve">i</w:t>
      </w:r>
      <w:r w:rsidDel="00000000" w:rsidR="00000000" w:rsidRPr="00000000">
        <w:rPr>
          <w:color w:val="0aa800"/>
          <w:sz w:val="2"/>
          <w:szCs w:val="2"/>
          <w:rtl w:val="0"/>
        </w:rPr>
        <w:t xml:space="preserve">l</w:t>
      </w:r>
      <w:r w:rsidDel="00000000" w:rsidR="00000000" w:rsidRPr="00000000">
        <w:rPr>
          <w:color w:val="1ab803"/>
          <w:sz w:val="2"/>
          <w:szCs w:val="2"/>
          <w:rtl w:val="0"/>
        </w:rPr>
        <w:t xml:space="preserve">e</w:t>
      </w:r>
      <w:r w:rsidDel="00000000" w:rsidR="00000000" w:rsidRPr="00000000">
        <w:rPr>
          <w:color w:val="28c611"/>
          <w:sz w:val="2"/>
          <w:szCs w:val="2"/>
          <w:rtl w:val="0"/>
        </w:rPr>
        <w:t xml:space="preserve">s</w:t>
      </w:r>
      <w:r w:rsidDel="00000000" w:rsidR="00000000" w:rsidRPr="00000000">
        <w:rPr>
          <w:color w:val="32d01b"/>
          <w:sz w:val="2"/>
          <w:szCs w:val="2"/>
          <w:rtl w:val="0"/>
        </w:rPr>
        <w:t xml:space="preserve">t</w:t>
      </w:r>
      <w:r w:rsidDel="00000000" w:rsidR="00000000" w:rsidRPr="00000000">
        <w:rPr>
          <w:color w:val="38d621"/>
          <w:sz w:val="2"/>
          <w:szCs w:val="2"/>
          <w:rtl w:val="0"/>
        </w:rPr>
        <w:t xml:space="preserve">o</w:t>
      </w:r>
      <w:r w:rsidDel="00000000" w:rsidR="00000000" w:rsidRPr="00000000">
        <w:rPr>
          <w:color w:val="3ad823"/>
          <w:sz w:val="2"/>
          <w:szCs w:val="2"/>
          <w:rtl w:val="0"/>
        </w:rPr>
        <w:t xml:space="preserve">ne in the Spanish league which he reached in 178 games Cristiano Ronaldo</w:t>
      </w:r>
      <w:r w:rsidDel="00000000" w:rsidR="00000000" w:rsidRPr="00000000">
        <w:rPr>
          <w:color w:val="18e400"/>
          <w:sz w:val="2"/>
          <w:szCs w:val="2"/>
          <w:rtl w:val="0"/>
        </w:rPr>
        <w:t xml:space="preserve"> </w:t>
      </w:r>
      <w:r w:rsidDel="00000000" w:rsidR="00000000" w:rsidRPr="00000000">
        <w:rPr>
          <w:color w:val="1ae400"/>
          <w:sz w:val="2"/>
          <w:szCs w:val="2"/>
          <w:rtl w:val="0"/>
        </w:rPr>
        <w:t xml:space="preserve">h</w:t>
      </w:r>
      <w:r w:rsidDel="00000000" w:rsidR="00000000" w:rsidRPr="00000000">
        <w:rPr>
          <w:color w:val="1fe401"/>
          <w:sz w:val="2"/>
          <w:szCs w:val="2"/>
          <w:rtl w:val="0"/>
        </w:rPr>
        <w:t xml:space="preserve">a</w:t>
      </w:r>
      <w:r w:rsidDel="00000000" w:rsidR="00000000" w:rsidRPr="00000000">
        <w:rPr>
          <w:color w:val="26e10a"/>
          <w:sz w:val="2"/>
          <w:szCs w:val="2"/>
          <w:rtl w:val="0"/>
        </w:rPr>
        <w:t xml:space="preserve">s</w:t>
      </w:r>
      <w:r w:rsidDel="00000000" w:rsidR="00000000" w:rsidRPr="00000000">
        <w:rPr>
          <w:color w:val="2edf13"/>
          <w:sz w:val="2"/>
          <w:szCs w:val="2"/>
          <w:rtl w:val="0"/>
        </w:rPr>
        <w:t xml:space="preserve"> </w:t>
      </w:r>
      <w:r w:rsidDel="00000000" w:rsidR="00000000" w:rsidRPr="00000000">
        <w:rPr>
          <w:color w:val="37dc1e"/>
          <w:sz w:val="2"/>
          <w:szCs w:val="2"/>
          <w:rtl w:val="0"/>
        </w:rPr>
        <w:t xml:space="preserve">b</w:t>
      </w:r>
      <w:r w:rsidDel="00000000" w:rsidR="00000000" w:rsidRPr="00000000">
        <w:rPr>
          <w:color w:val="40d72a"/>
          <w:sz w:val="2"/>
          <w:szCs w:val="2"/>
          <w:rtl w:val="0"/>
        </w:rPr>
        <w:t xml:space="preserve">e</w:t>
      </w:r>
      <w:r w:rsidDel="00000000" w:rsidR="00000000" w:rsidRPr="00000000">
        <w:rPr>
          <w:color w:val="4ad136"/>
          <w:sz w:val="2"/>
          <w:szCs w:val="2"/>
          <w:rtl w:val="0"/>
        </w:rPr>
        <w:t xml:space="preserve">e</w:t>
      </w:r>
      <w:r w:rsidDel="00000000" w:rsidR="00000000" w:rsidRPr="00000000">
        <w:rPr>
          <w:color w:val="60d94e"/>
          <w:sz w:val="2"/>
          <w:szCs w:val="2"/>
          <w:rtl w:val="0"/>
        </w:rPr>
        <w:t xml:space="preserve">n</w:t>
      </w:r>
      <w:r w:rsidDel="00000000" w:rsidR="00000000" w:rsidRPr="00000000">
        <w:rPr>
          <w:color w:val="66cd57"/>
          <w:sz w:val="2"/>
          <w:szCs w:val="2"/>
          <w:rtl w:val="0"/>
        </w:rPr>
        <w:t xml:space="preserve"> </w:t>
      </w:r>
      <w:r w:rsidDel="00000000" w:rsidR="00000000" w:rsidRPr="00000000">
        <w:rPr>
          <w:color w:val="65c057"/>
          <w:sz w:val="2"/>
          <w:szCs w:val="2"/>
          <w:rtl w:val="0"/>
        </w:rPr>
        <w:t xml:space="preserve">i</w:t>
      </w:r>
      <w:r w:rsidDel="00000000" w:rsidR="00000000" w:rsidRPr="00000000">
        <w:rPr>
          <w:color w:val="63b257"/>
          <w:sz w:val="2"/>
          <w:szCs w:val="2"/>
          <w:rtl w:val="0"/>
        </w:rPr>
        <w:t xml:space="preserve">n</w:t>
      </w:r>
      <w:r w:rsidDel="00000000" w:rsidR="00000000" w:rsidRPr="00000000">
        <w:rPr>
          <w:color w:val="5fa255"/>
          <w:sz w:val="2"/>
          <w:szCs w:val="2"/>
          <w:rtl w:val="0"/>
        </w:rPr>
        <w:t xml:space="preserve"> </w:t>
      </w:r>
      <w:r w:rsidDel="00000000" w:rsidR="00000000" w:rsidRPr="00000000">
        <w:rPr>
          <w:color w:val="5a9551"/>
          <w:sz w:val="2"/>
          <w:szCs w:val="2"/>
          <w:rtl w:val="0"/>
        </w:rPr>
        <w:t xml:space="preserve">r</w:t>
      </w:r>
      <w:r w:rsidDel="00000000" w:rsidR="00000000" w:rsidRPr="00000000">
        <w:rPr>
          <w:color w:val="588b50"/>
          <w:sz w:val="2"/>
          <w:szCs w:val="2"/>
          <w:rtl w:val="0"/>
        </w:rPr>
        <w:t xml:space="preserve">e</w:t>
      </w:r>
      <w:r w:rsidDel="00000000" w:rsidR="00000000" w:rsidRPr="00000000">
        <w:rPr>
          <w:color w:val="55864e"/>
          <w:sz w:val="2"/>
          <w:szCs w:val="2"/>
          <w:rtl w:val="0"/>
        </w:rPr>
        <w:t xml:space="preserve">l</w:t>
      </w:r>
      <w:r w:rsidDel="00000000" w:rsidR="00000000" w:rsidRPr="00000000">
        <w:rPr>
          <w:color w:val="515151"/>
          <w:sz w:val="2"/>
          <w:szCs w:val="2"/>
          <w:rtl w:val="0"/>
        </w:rPr>
        <w:t xml:space="preserve">a</w:t>
      </w:r>
      <w:r w:rsidDel="00000000" w:rsidR="00000000" w:rsidRPr="00000000">
        <w:rPr>
          <w:color w:val="494949"/>
          <w:sz w:val="2"/>
          <w:szCs w:val="2"/>
          <w:rtl w:val="0"/>
        </w:rPr>
        <w:t xml:space="preserve">t</w:t>
      </w:r>
      <w:r w:rsidDel="00000000" w:rsidR="00000000" w:rsidRPr="00000000">
        <w:rPr>
          <w:color w:val="393939"/>
          <w:sz w:val="2"/>
          <w:szCs w:val="2"/>
          <w:rtl w:val="0"/>
        </w:rPr>
        <w:t xml:space="preserve">i</w:t>
      </w:r>
      <w:r w:rsidDel="00000000" w:rsidR="00000000" w:rsidRPr="00000000">
        <w:rPr>
          <w:color w:val="252525"/>
          <w:sz w:val="2"/>
          <w:szCs w:val="2"/>
          <w:rtl w:val="0"/>
        </w:rPr>
        <w:t xml:space="preserve">o</w:t>
      </w:r>
      <w:r w:rsidDel="00000000" w:rsidR="00000000" w:rsidRPr="00000000">
        <w:rPr>
          <w:color w:val="0f0f0f"/>
          <w:sz w:val="2"/>
          <w:szCs w:val="2"/>
          <w:rtl w:val="0"/>
        </w:rPr>
        <w:t xml:space="preserve">n</w:t>
      </w:r>
      <w:r w:rsidDel="00000000" w:rsidR="00000000" w:rsidRPr="00000000">
        <w:rPr>
          <w:color w:val="000000"/>
          <w:sz w:val="2"/>
          <w:szCs w:val="2"/>
          <w:rtl w:val="0"/>
        </w:rPr>
        <w:t xml:space="preserve">shi</w:t>
      </w:r>
      <w:r w:rsidDel="00000000" w:rsidR="00000000" w:rsidRPr="00000000">
        <w:rPr>
          <w:color w:val="080808"/>
          <w:sz w:val="2"/>
          <w:szCs w:val="2"/>
          <w:rtl w:val="0"/>
        </w:rPr>
        <w:t xml:space="preserve">ps with celebrities like Gemma Atkinson and Alice Goodwin both models in England, he has</w:t>
      </w:r>
      <w:r w:rsidDel="00000000" w:rsidR="00000000" w:rsidRPr="00000000">
        <w:rPr>
          <w:color w:val="060606"/>
          <w:sz w:val="2"/>
          <w:szCs w:val="2"/>
          <w:rtl w:val="0"/>
        </w:rPr>
        <w:t xml:space="preserve"> </w:t>
      </w:r>
      <w:r w:rsidDel="00000000" w:rsidR="00000000" w:rsidRPr="00000000">
        <w:rPr>
          <w:color w:val="0a0a0a"/>
          <w:sz w:val="2"/>
          <w:szCs w:val="2"/>
          <w:rtl w:val="0"/>
        </w:rPr>
        <w:t xml:space="preserve">t</w:t>
      </w:r>
      <w:r w:rsidDel="00000000" w:rsidR="00000000" w:rsidRPr="00000000">
        <w:rPr>
          <w:color w:val="101010"/>
          <w:sz w:val="2"/>
          <w:szCs w:val="2"/>
          <w:rtl w:val="0"/>
        </w:rPr>
        <w:t xml:space="preserve">w</w:t>
      </w:r>
      <w:r w:rsidDel="00000000" w:rsidR="00000000" w:rsidRPr="00000000">
        <w:rPr>
          <w:color w:val="191919"/>
          <w:sz w:val="2"/>
          <w:szCs w:val="2"/>
          <w:rtl w:val="0"/>
        </w:rPr>
        <w:t xml:space="preserve">o</w:t>
      </w:r>
      <w:r w:rsidDel="00000000" w:rsidR="00000000" w:rsidRPr="00000000">
        <w:rPr>
          <w:color w:val="232323"/>
          <w:sz w:val="2"/>
          <w:szCs w:val="2"/>
          <w:rtl w:val="0"/>
        </w:rPr>
        <w:t xml:space="preserve"> </w:t>
      </w:r>
      <w:r w:rsidDel="00000000" w:rsidR="00000000" w:rsidRPr="00000000">
        <w:rPr>
          <w:color w:val="2c2c2c"/>
          <w:sz w:val="2"/>
          <w:szCs w:val="2"/>
          <w:rtl w:val="0"/>
        </w:rPr>
        <w:t xml:space="preserve">s</w:t>
      </w:r>
      <w:r w:rsidDel="00000000" w:rsidR="00000000" w:rsidRPr="00000000">
        <w:rPr>
          <w:color w:val="333333"/>
          <w:sz w:val="2"/>
          <w:szCs w:val="2"/>
          <w:rtl w:val="0"/>
        </w:rPr>
        <w:t xml:space="preserve">o</w:t>
      </w:r>
      <w:r w:rsidDel="00000000" w:rsidR="00000000" w:rsidRPr="00000000">
        <w:rPr>
          <w:color w:val="373737"/>
          <w:sz w:val="2"/>
          <w:szCs w:val="2"/>
          <w:rtl w:val="0"/>
        </w:rPr>
        <w:t xml:space="preserve">n</w:t>
      </w:r>
      <w:r w:rsidDel="00000000" w:rsidR="00000000" w:rsidRPr="00000000">
        <w:rPr>
          <w:color w:val="343434"/>
          <w:sz w:val="2"/>
          <w:szCs w:val="2"/>
          <w:rtl w:val="0"/>
        </w:rPr>
        <w:t xml:space="preserve">s</w:t>
      </w:r>
      <w:r w:rsidDel="00000000" w:rsidR="00000000" w:rsidRPr="00000000">
        <w:rPr>
          <w:color w:val="3a3a3a"/>
          <w:sz w:val="2"/>
          <w:szCs w:val="2"/>
          <w:rtl w:val="0"/>
        </w:rPr>
        <w:t xml:space="preserve"> </w:t>
      </w:r>
      <w:r w:rsidDel="00000000" w:rsidR="00000000" w:rsidRPr="00000000">
        <w:rPr>
          <w:color w:val="464646"/>
          <w:sz w:val="2"/>
          <w:szCs w:val="2"/>
          <w:rtl w:val="0"/>
        </w:rPr>
        <w:t xml:space="preserve">C</w:t>
      </w:r>
      <w:r w:rsidDel="00000000" w:rsidR="00000000" w:rsidRPr="00000000">
        <w:rPr>
          <w:color w:val="565656"/>
          <w:sz w:val="2"/>
          <w:szCs w:val="2"/>
          <w:rtl w:val="0"/>
        </w:rPr>
        <w:t xml:space="preserve">r</w:t>
      </w:r>
      <w:r w:rsidDel="00000000" w:rsidR="00000000" w:rsidRPr="00000000">
        <w:rPr>
          <w:color w:val="686868"/>
          <w:sz w:val="2"/>
          <w:szCs w:val="2"/>
          <w:rtl w:val="0"/>
        </w:rPr>
        <w:t xml:space="preserve">i</w:t>
      </w:r>
      <w:r w:rsidDel="00000000" w:rsidR="00000000" w:rsidRPr="00000000">
        <w:rPr>
          <w:color w:val="787878"/>
          <w:sz w:val="2"/>
          <w:szCs w:val="2"/>
          <w:rtl w:val="0"/>
        </w:rPr>
        <w:t xml:space="preserve">s</w:t>
      </w:r>
      <w:r w:rsidDel="00000000" w:rsidR="00000000" w:rsidRPr="00000000">
        <w:rPr>
          <w:color w:val="848484"/>
          <w:sz w:val="2"/>
          <w:szCs w:val="2"/>
          <w:rtl w:val="0"/>
        </w:rPr>
        <w:t xml:space="preserve">t</w:t>
      </w:r>
      <w:r w:rsidDel="00000000" w:rsidR="00000000" w:rsidRPr="00000000">
        <w:rPr>
          <w:color w:val="8b8b8b"/>
          <w:sz w:val="2"/>
          <w:szCs w:val="2"/>
          <w:rtl w:val="0"/>
        </w:rPr>
        <w:t xml:space="preserve">i</w:t>
      </w:r>
      <w:r w:rsidDel="00000000" w:rsidR="00000000" w:rsidRPr="00000000">
        <w:rPr>
          <w:color w:val="42c22f"/>
          <w:sz w:val="2"/>
          <w:szCs w:val="2"/>
          <w:rtl w:val="0"/>
        </w:rPr>
        <w:t xml:space="preserve">a</w:t>
      </w:r>
      <w:r w:rsidDel="00000000" w:rsidR="00000000" w:rsidRPr="00000000">
        <w:rPr>
          <w:color w:val="43c330"/>
          <w:sz w:val="2"/>
          <w:szCs w:val="2"/>
          <w:rtl w:val="0"/>
        </w:rPr>
        <w:t xml:space="preserve">n</w:t>
      </w:r>
      <w:r w:rsidDel="00000000" w:rsidR="00000000" w:rsidRPr="00000000">
        <w:rPr>
          <w:color w:val="45c532"/>
          <w:sz w:val="2"/>
          <w:szCs w:val="2"/>
          <w:rtl w:val="0"/>
        </w:rPr>
        <w:t xml:space="preserve">o</w:t>
      </w:r>
      <w:r w:rsidDel="00000000" w:rsidR="00000000" w:rsidRPr="00000000">
        <w:rPr>
          <w:color w:val="47c734"/>
          <w:sz w:val="2"/>
          <w:szCs w:val="2"/>
          <w:rtl w:val="0"/>
        </w:rPr>
        <w:t xml:space="preserve"> </w:t>
      </w:r>
      <w:r w:rsidDel="00000000" w:rsidR="00000000" w:rsidRPr="00000000">
        <w:rPr>
          <w:color w:val="4aca37"/>
          <w:sz w:val="2"/>
          <w:szCs w:val="2"/>
          <w:rtl w:val="0"/>
        </w:rPr>
        <w:t xml:space="preserve">R</w:t>
      </w:r>
      <w:r w:rsidDel="00000000" w:rsidR="00000000" w:rsidRPr="00000000">
        <w:rPr>
          <w:color w:val="4dcd3a"/>
          <w:sz w:val="2"/>
          <w:szCs w:val="2"/>
          <w:rtl w:val="0"/>
        </w:rPr>
        <w:t xml:space="preserve">o</w:t>
      </w:r>
      <w:r w:rsidDel="00000000" w:rsidR="00000000" w:rsidRPr="00000000">
        <w:rPr>
          <w:color w:val="4fcf3c"/>
          <w:sz w:val="2"/>
          <w:szCs w:val="2"/>
          <w:rtl w:val="0"/>
        </w:rPr>
        <w:t xml:space="preserve">n</w:t>
      </w:r>
      <w:r w:rsidDel="00000000" w:rsidR="00000000" w:rsidRPr="00000000">
        <w:rPr>
          <w:color w:val="50d03d"/>
          <w:sz w:val="2"/>
          <w:szCs w:val="2"/>
          <w:rtl w:val="0"/>
        </w:rPr>
        <w:t xml:space="preserve">a</w:t>
      </w:r>
      <w:r w:rsidDel="00000000" w:rsidR="00000000" w:rsidRPr="00000000">
        <w:rPr>
          <w:color w:val="45c532"/>
          <w:sz w:val="2"/>
          <w:szCs w:val="2"/>
          <w:rtl w:val="0"/>
        </w:rPr>
        <w:t xml:space="preserve">l</w:t>
      </w:r>
      <w:r w:rsidDel="00000000" w:rsidR="00000000" w:rsidRPr="00000000">
        <w:rPr>
          <w:color w:val="46c633"/>
          <w:sz w:val="2"/>
          <w:szCs w:val="2"/>
          <w:rtl w:val="0"/>
        </w:rPr>
        <w:t xml:space="preserve">d</w:t>
      </w:r>
      <w:r w:rsidDel="00000000" w:rsidR="00000000" w:rsidRPr="00000000">
        <w:rPr>
          <w:color w:val="48c835"/>
          <w:sz w:val="2"/>
          <w:szCs w:val="2"/>
          <w:rtl w:val="0"/>
        </w:rPr>
        <w:t xml:space="preserve">o</w:t>
      </w:r>
      <w:r w:rsidDel="00000000" w:rsidR="00000000" w:rsidRPr="00000000">
        <w:rPr>
          <w:color w:val="4bcb38"/>
          <w:sz w:val="2"/>
          <w:szCs w:val="2"/>
          <w:rtl w:val="0"/>
        </w:rPr>
        <w:t xml:space="preserve"> </w:t>
      </w:r>
      <w:r w:rsidDel="00000000" w:rsidR="00000000" w:rsidRPr="00000000">
        <w:rPr>
          <w:color w:val="4dcd3a"/>
          <w:sz w:val="2"/>
          <w:szCs w:val="2"/>
          <w:rtl w:val="0"/>
        </w:rPr>
        <w:t xml:space="preserve">J</w:t>
      </w:r>
      <w:r w:rsidDel="00000000" w:rsidR="00000000" w:rsidRPr="00000000">
        <w:rPr>
          <w:color w:val="50d03d"/>
          <w:sz w:val="2"/>
          <w:szCs w:val="2"/>
          <w:rtl w:val="0"/>
        </w:rPr>
        <w:t xml:space="preserve">r</w:t>
      </w:r>
      <w:r w:rsidDel="00000000" w:rsidR="00000000" w:rsidRPr="00000000">
        <w:rPr>
          <w:color w:val="52d23f"/>
          <w:sz w:val="2"/>
          <w:szCs w:val="2"/>
          <w:rtl w:val="0"/>
        </w:rPr>
        <w:t xml:space="preserve"> </w:t>
      </w:r>
      <w:r w:rsidDel="00000000" w:rsidR="00000000" w:rsidRPr="00000000">
        <w:rPr>
          <w:color w:val="53d340"/>
          <w:sz w:val="2"/>
          <w:szCs w:val="2"/>
          <w:rtl w:val="0"/>
        </w:rPr>
        <w:t xml:space="preserve">a</w:t>
      </w:r>
      <w:r w:rsidDel="00000000" w:rsidR="00000000" w:rsidRPr="00000000">
        <w:rPr>
          <w:color w:val="434343"/>
          <w:sz w:val="2"/>
          <w:szCs w:val="2"/>
          <w:rtl w:val="0"/>
        </w:rPr>
        <w:t xml:space="preserve">n</w:t>
      </w:r>
      <w:r w:rsidDel="00000000" w:rsidR="00000000" w:rsidRPr="00000000">
        <w:rPr>
          <w:color w:val="191919"/>
          <w:sz w:val="2"/>
          <w:szCs w:val="2"/>
          <w:rtl w:val="0"/>
        </w:rPr>
        <w:t xml:space="preserve">d</w:t>
      </w:r>
      <w:r w:rsidDel="00000000" w:rsidR="00000000" w:rsidRPr="00000000">
        <w:rPr>
          <w:color w:val="000000"/>
          <w:sz w:val="2"/>
          <w:szCs w:val="2"/>
          <w:rtl w:val="0"/>
        </w:rPr>
        <w:t xml:space="preserve"> M</w:t>
      </w:r>
      <w:r w:rsidDel="00000000" w:rsidR="00000000" w:rsidRPr="00000000">
        <w:rPr>
          <w:color w:val="040404"/>
          <w:sz w:val="2"/>
          <w:szCs w:val="2"/>
          <w:rtl w:val="0"/>
        </w:rPr>
        <w:t xml:space="preserve">a</w:t>
      </w:r>
      <w:r w:rsidDel="00000000" w:rsidR="00000000" w:rsidRPr="00000000">
        <w:rPr>
          <w:color w:val="121212"/>
          <w:sz w:val="2"/>
          <w:szCs w:val="2"/>
          <w:rtl w:val="0"/>
        </w:rPr>
        <w:t xml:space="preserve">t</w:t>
      </w:r>
      <w:r w:rsidDel="00000000" w:rsidR="00000000" w:rsidRPr="00000000">
        <w:rPr>
          <w:color w:val="040404"/>
          <w:sz w:val="2"/>
          <w:szCs w:val="2"/>
          <w:rtl w:val="0"/>
        </w:rPr>
        <w:t xml:space="preserve">t</w:t>
      </w:r>
      <w:r w:rsidDel="00000000" w:rsidR="00000000" w:rsidRPr="00000000">
        <w:rPr>
          <w:color w:val="000000"/>
          <w:sz w:val="2"/>
          <w:szCs w:val="2"/>
          <w:rtl w:val="0"/>
        </w:rPr>
        <w:t xml:space="preserve">e</w:t>
      </w:r>
      <w:r w:rsidDel="00000000" w:rsidR="00000000" w:rsidRPr="00000000">
        <w:rPr>
          <w:color w:val="080808"/>
          <w:sz w:val="2"/>
          <w:szCs w:val="2"/>
          <w:rtl w:val="0"/>
        </w:rPr>
        <w:t xml:space="preserve">o RonaldoRonaldo</w:t>
      </w:r>
      <w:r w:rsidDel="00000000" w:rsidR="00000000" w:rsidRPr="00000000">
        <w:rPr>
          <w:color w:val="000000"/>
          <w:sz w:val="2"/>
          <w:szCs w:val="2"/>
          <w:rtl w:val="0"/>
        </w:rPr>
        <w:t xml:space="preserve"> </w:t>
      </w:r>
      <w:r w:rsidDel="00000000" w:rsidR="00000000" w:rsidRPr="00000000">
        <w:rPr>
          <w:color w:val="040404"/>
          <w:sz w:val="2"/>
          <w:szCs w:val="2"/>
          <w:rtl w:val="0"/>
        </w:rPr>
        <w:t xml:space="preserve">wa</w:t>
      </w:r>
      <w:r w:rsidDel="00000000" w:rsidR="00000000" w:rsidRPr="00000000">
        <w:rPr>
          <w:color w:val="000000"/>
          <w:sz w:val="2"/>
          <w:szCs w:val="2"/>
          <w:rtl w:val="0"/>
        </w:rPr>
        <w:t xml:space="preserve">s</w:t>
      </w:r>
      <w:r w:rsidDel="00000000" w:rsidR="00000000" w:rsidRPr="00000000">
        <w:rPr>
          <w:color w:val="0a0a0a"/>
          <w:sz w:val="2"/>
          <w:szCs w:val="2"/>
          <w:rtl w:val="0"/>
        </w:rPr>
        <w:t xml:space="preserve"> </w:t>
      </w:r>
      <w:r w:rsidDel="00000000" w:rsidR="00000000" w:rsidRPr="00000000">
        <w:rPr>
          <w:color w:val="4e4e4e"/>
          <w:sz w:val="2"/>
          <w:szCs w:val="2"/>
          <w:rtl w:val="0"/>
        </w:rPr>
        <w:t xml:space="preserve">i</w:t>
      </w:r>
      <w:r w:rsidDel="00000000" w:rsidR="00000000" w:rsidRPr="00000000">
        <w:rPr>
          <w:color w:val="bbbbbb"/>
          <w:sz w:val="2"/>
          <w:szCs w:val="2"/>
          <w:rtl w:val="0"/>
        </w:rPr>
        <w:t xml:space="preserve">n</w:t>
      </w:r>
      <w:r w:rsidDel="00000000" w:rsidR="00000000" w:rsidRPr="00000000">
        <w:rPr>
          <w:color w:val="ffffff"/>
          <w:sz w:val="2"/>
          <w:szCs w:val="2"/>
          <w:rtl w:val="0"/>
        </w:rPr>
        <w:t xml:space="preserve"> </w:t>
      </w:r>
      <w:r w:rsidDel="00000000" w:rsidR="00000000" w:rsidRPr="00000000">
        <w:rPr>
          <w:color w:val="f8f8f8"/>
          <w:sz w:val="2"/>
          <w:szCs w:val="2"/>
          <w:rtl w:val="0"/>
        </w:rPr>
        <w:t xml:space="preserve">a romantic relationship wi</w:t>
      </w:r>
      <w:r w:rsidDel="00000000" w:rsidR="00000000" w:rsidRPr="00000000">
        <w:rPr>
          <w:sz w:val="16"/>
          <w:szCs w:val="16"/>
          <w:rtl w:val="0"/>
        </w:rPr>
        <w:br w:type="textWrapping"/>
      </w:r>
      <w:r w:rsidDel="00000000" w:rsidR="00000000" w:rsidRPr="00000000">
        <w:rPr>
          <w:color w:val="d9d9d9"/>
          <w:sz w:val="2"/>
          <w:szCs w:val="2"/>
          <w:rtl w:val="0"/>
        </w:rPr>
        <w:t xml:space="preserve">t</w:t>
      </w:r>
      <w:r w:rsidDel="00000000" w:rsidR="00000000" w:rsidRPr="00000000">
        <w:rPr>
          <w:color w:val="ffffff"/>
          <w:sz w:val="2"/>
          <w:szCs w:val="2"/>
          <w:rtl w:val="0"/>
        </w:rPr>
        <w:t xml:space="preserve">h</w:t>
      </w:r>
      <w:r w:rsidDel="00000000" w:rsidR="00000000" w:rsidRPr="00000000">
        <w:rPr>
          <w:color w:val="c9c9c9"/>
          <w:sz w:val="2"/>
          <w:szCs w:val="2"/>
          <w:rtl w:val="0"/>
        </w:rPr>
        <w:t xml:space="preserve"> </w:t>
      </w:r>
      <w:r w:rsidDel="00000000" w:rsidR="00000000" w:rsidRPr="00000000">
        <w:rPr>
          <w:color w:val="333333"/>
          <w:sz w:val="2"/>
          <w:szCs w:val="2"/>
          <w:rtl w:val="0"/>
        </w:rPr>
        <w:t xml:space="preserve">R</w:t>
      </w:r>
      <w:r w:rsidDel="00000000" w:rsidR="00000000" w:rsidRPr="00000000">
        <w:rPr>
          <w:color w:val="000000"/>
          <w:sz w:val="2"/>
          <w:szCs w:val="2"/>
          <w:rtl w:val="0"/>
        </w:rPr>
        <w:t xml:space="preserve">us</w:t>
      </w:r>
      <w:r w:rsidDel="00000000" w:rsidR="00000000" w:rsidRPr="00000000">
        <w:rPr>
          <w:color w:val="141414"/>
          <w:sz w:val="2"/>
          <w:szCs w:val="2"/>
          <w:rtl w:val="0"/>
        </w:rPr>
        <w:t xml:space="preserve">s</w:t>
      </w:r>
      <w:r w:rsidDel="00000000" w:rsidR="00000000" w:rsidRPr="00000000">
        <w:rPr>
          <w:color w:val="000000"/>
          <w:sz w:val="2"/>
          <w:szCs w:val="2"/>
          <w:rtl w:val="0"/>
        </w:rPr>
        <w:t xml:space="preserve">i</w:t>
      </w:r>
      <w:r w:rsidDel="00000000" w:rsidR="00000000" w:rsidRPr="00000000">
        <w:rPr>
          <w:color w:val="080808"/>
          <w:sz w:val="2"/>
          <w:szCs w:val="2"/>
          <w:rtl w:val="0"/>
        </w:rPr>
        <w:t xml:space="preserve">an supermodel Irina Shay</w:t>
      </w:r>
      <w:r w:rsidDel="00000000" w:rsidR="00000000" w:rsidRPr="00000000">
        <w:rPr>
          <w:color w:val="097000"/>
          <w:sz w:val="2"/>
          <w:szCs w:val="2"/>
          <w:rtl w:val="0"/>
        </w:rPr>
        <w:t xml:space="preserve">k for five years from 2010 to 20</w:t>
      </w:r>
      <w:r w:rsidDel="00000000" w:rsidR="00000000" w:rsidRPr="00000000">
        <w:rPr>
          <w:color w:val="00801f"/>
          <w:sz w:val="2"/>
          <w:szCs w:val="2"/>
          <w:rtl w:val="0"/>
        </w:rPr>
        <w:t xml:space="preserve">1</w:t>
      </w:r>
      <w:r w:rsidDel="00000000" w:rsidR="00000000" w:rsidRPr="00000000">
        <w:rPr>
          <w:color w:val="007f1f"/>
          <w:sz w:val="2"/>
          <w:szCs w:val="2"/>
          <w:rtl w:val="0"/>
        </w:rPr>
        <w:t xml:space="preserve">5</w:t>
      </w:r>
      <w:r w:rsidDel="00000000" w:rsidR="00000000" w:rsidRPr="00000000">
        <w:rPr>
          <w:color w:val="007e1f"/>
          <w:sz w:val="2"/>
          <w:szCs w:val="2"/>
          <w:rtl w:val="0"/>
        </w:rPr>
        <w:t xml:space="preserve">,</w:t>
      </w:r>
      <w:r w:rsidDel="00000000" w:rsidR="00000000" w:rsidRPr="00000000">
        <w:rPr>
          <w:color w:val="007b1f"/>
          <w:sz w:val="2"/>
          <w:szCs w:val="2"/>
          <w:rtl w:val="0"/>
        </w:rPr>
        <w:t xml:space="preserve"> </w:t>
      </w:r>
      <w:r w:rsidDel="00000000" w:rsidR="00000000" w:rsidRPr="00000000">
        <w:rPr>
          <w:color w:val="00781f"/>
          <w:sz w:val="2"/>
          <w:szCs w:val="2"/>
          <w:rtl w:val="0"/>
        </w:rPr>
        <w:t xml:space="preserve">C</w:t>
      </w:r>
      <w:r w:rsidDel="00000000" w:rsidR="00000000" w:rsidRPr="00000000">
        <w:rPr>
          <w:color w:val="00741f"/>
          <w:sz w:val="2"/>
          <w:szCs w:val="2"/>
          <w:rtl w:val="0"/>
        </w:rPr>
        <w:t xml:space="preserve">r</w:t>
      </w:r>
      <w:r w:rsidDel="00000000" w:rsidR="00000000" w:rsidRPr="00000000">
        <w:rPr>
          <w:color w:val="00701f"/>
          <w:sz w:val="2"/>
          <w:szCs w:val="2"/>
          <w:rtl w:val="0"/>
        </w:rPr>
        <w:t xml:space="preserve">i</w:t>
      </w:r>
      <w:r w:rsidDel="00000000" w:rsidR="00000000" w:rsidRPr="00000000">
        <w:rPr>
          <w:color w:val="046c1f"/>
          <w:sz w:val="2"/>
          <w:szCs w:val="2"/>
          <w:rtl w:val="0"/>
        </w:rPr>
        <w:t xml:space="preserve">s</w:t>
      </w:r>
      <w:r w:rsidDel="00000000" w:rsidR="00000000" w:rsidRPr="00000000">
        <w:rPr>
          <w:color w:val="0f6921"/>
          <w:sz w:val="2"/>
          <w:szCs w:val="2"/>
          <w:rtl w:val="0"/>
        </w:rPr>
        <w:t xml:space="preserve">t</w:t>
      </w:r>
      <w:r w:rsidDel="00000000" w:rsidR="00000000" w:rsidRPr="00000000">
        <w:rPr>
          <w:color w:val="1c6925"/>
          <w:sz w:val="2"/>
          <w:szCs w:val="2"/>
          <w:rtl w:val="0"/>
        </w:rPr>
        <w:t xml:space="preserve">i</w:t>
      </w:r>
      <w:r w:rsidDel="00000000" w:rsidR="00000000" w:rsidRPr="00000000">
        <w:rPr>
          <w:color w:val="256727"/>
          <w:sz w:val="2"/>
          <w:szCs w:val="2"/>
          <w:rtl w:val="0"/>
        </w:rPr>
        <w:t xml:space="preserve">a</w:t>
      </w:r>
      <w:r w:rsidDel="00000000" w:rsidR="00000000" w:rsidRPr="00000000">
        <w:rPr>
          <w:color w:val="295f23"/>
          <w:sz w:val="2"/>
          <w:szCs w:val="2"/>
          <w:rtl w:val="0"/>
        </w:rPr>
        <w:t xml:space="preserve">n</w:t>
      </w:r>
      <w:r w:rsidDel="00000000" w:rsidR="00000000" w:rsidRPr="00000000">
        <w:rPr>
          <w:color w:val="204d14"/>
          <w:sz w:val="2"/>
          <w:szCs w:val="2"/>
          <w:rtl w:val="0"/>
        </w:rPr>
        <w:t xml:space="preserve">o</w:t>
      </w:r>
      <w:r w:rsidDel="00000000" w:rsidR="00000000" w:rsidRPr="00000000">
        <w:rPr>
          <w:color w:val="0d3200"/>
          <w:sz w:val="2"/>
          <w:szCs w:val="2"/>
          <w:rtl w:val="0"/>
        </w:rPr>
        <w:t xml:space="preserve"> </w:t>
      </w:r>
      <w:r w:rsidDel="00000000" w:rsidR="00000000" w:rsidRPr="00000000">
        <w:rPr>
          <w:color w:val="001900"/>
          <w:sz w:val="2"/>
          <w:szCs w:val="2"/>
          <w:rtl w:val="0"/>
        </w:rPr>
        <w:t xml:space="preserve">R</w:t>
      </w:r>
      <w:r w:rsidDel="00000000" w:rsidR="00000000" w:rsidRPr="00000000">
        <w:rPr>
          <w:color w:val="000f00"/>
          <w:sz w:val="2"/>
          <w:szCs w:val="2"/>
          <w:rtl w:val="0"/>
        </w:rPr>
        <w:t xml:space="preserve">o</w:t>
      </w:r>
      <w:r w:rsidDel="00000000" w:rsidR="00000000" w:rsidRPr="00000000">
        <w:rPr>
          <w:color w:val="080808"/>
          <w:sz w:val="2"/>
          <w:szCs w:val="2"/>
          <w:rtl w:val="0"/>
        </w:rPr>
        <w:t xml:space="preserve">naldo was awarde</w:t>
      </w:r>
      <w:r w:rsidDel="00000000" w:rsidR="00000000" w:rsidRPr="00000000">
        <w:rPr>
          <w:color w:val="16001a"/>
          <w:sz w:val="2"/>
          <w:szCs w:val="2"/>
          <w:rtl w:val="0"/>
        </w:rPr>
        <w:t xml:space="preserve">d</w:t>
      </w:r>
      <w:r w:rsidDel="00000000" w:rsidR="00000000" w:rsidRPr="00000000">
        <w:rPr>
          <w:color w:val="150018"/>
          <w:sz w:val="2"/>
          <w:szCs w:val="2"/>
          <w:rtl w:val="0"/>
        </w:rPr>
        <w:t xml:space="preserve"> </w:t>
      </w:r>
      <w:r w:rsidDel="00000000" w:rsidR="00000000" w:rsidRPr="00000000">
        <w:rPr>
          <w:color w:val="120114"/>
          <w:sz w:val="2"/>
          <w:szCs w:val="2"/>
          <w:rtl w:val="0"/>
        </w:rPr>
        <w:t xml:space="preserve">t</w:t>
      </w:r>
      <w:r w:rsidDel="00000000" w:rsidR="00000000" w:rsidRPr="00000000">
        <w:rPr>
          <w:color w:val="0c050d"/>
          <w:sz w:val="2"/>
          <w:szCs w:val="2"/>
          <w:rtl w:val="0"/>
        </w:rPr>
        <w:t xml:space="preserve">h</w:t>
      </w:r>
      <w:r w:rsidDel="00000000" w:rsidR="00000000" w:rsidRPr="00000000">
        <w:rPr>
          <w:color w:val="070906"/>
          <w:sz w:val="2"/>
          <w:szCs w:val="2"/>
          <w:rtl w:val="0"/>
        </w:rPr>
        <w:t xml:space="preserve">e</w:t>
      </w:r>
      <w:r w:rsidDel="00000000" w:rsidR="00000000" w:rsidRPr="00000000">
        <w:rPr>
          <w:color w:val="000e00"/>
          <w:sz w:val="2"/>
          <w:szCs w:val="2"/>
          <w:rtl w:val="0"/>
        </w:rPr>
        <w:t xml:space="preserve"> </w:t>
      </w:r>
      <w:r w:rsidDel="00000000" w:rsidR="00000000" w:rsidRPr="00000000">
        <w:rPr>
          <w:color w:val="001500"/>
          <w:sz w:val="2"/>
          <w:szCs w:val="2"/>
          <w:rtl w:val="0"/>
        </w:rPr>
        <w:t xml:space="preserve">B</w:t>
      </w:r>
      <w:r w:rsidDel="00000000" w:rsidR="00000000" w:rsidRPr="00000000">
        <w:rPr>
          <w:color w:val="001b00"/>
          <w:sz w:val="2"/>
          <w:szCs w:val="2"/>
          <w:rtl w:val="0"/>
        </w:rPr>
        <w:t xml:space="preserve">a</w:t>
      </w:r>
      <w:r w:rsidDel="00000000" w:rsidR="00000000" w:rsidRPr="00000000">
        <w:rPr>
          <w:color w:val="003a00"/>
          <w:sz w:val="2"/>
          <w:szCs w:val="2"/>
          <w:rtl w:val="0"/>
        </w:rPr>
        <w:t xml:space="preserve">l</w:t>
      </w:r>
      <w:r w:rsidDel="00000000" w:rsidR="00000000" w:rsidRPr="00000000">
        <w:rPr>
          <w:color w:val="034d00"/>
          <w:sz w:val="2"/>
          <w:szCs w:val="2"/>
          <w:rtl w:val="0"/>
        </w:rPr>
        <w:t xml:space="preserve">l</w:t>
      </w:r>
      <w:r w:rsidDel="00000000" w:rsidR="00000000" w:rsidRPr="00000000">
        <w:rPr>
          <w:color w:val="0e6600"/>
          <w:sz w:val="2"/>
          <w:szCs w:val="2"/>
          <w:rtl w:val="0"/>
        </w:rPr>
        <w:t xml:space="preserve">o</w:t>
      </w:r>
      <w:r w:rsidDel="00000000" w:rsidR="00000000" w:rsidRPr="00000000">
        <w:rPr>
          <w:color w:val="187c08"/>
          <w:sz w:val="2"/>
          <w:szCs w:val="2"/>
          <w:rtl w:val="0"/>
        </w:rPr>
        <w:t xml:space="preserve">n</w:t>
      </w:r>
      <w:r w:rsidDel="00000000" w:rsidR="00000000" w:rsidRPr="00000000">
        <w:rPr>
          <w:color w:val="188906"/>
          <w:sz w:val="2"/>
          <w:szCs w:val="2"/>
          <w:rtl w:val="0"/>
        </w:rPr>
        <w:t xml:space="preserve"> </w:t>
      </w:r>
      <w:r w:rsidDel="00000000" w:rsidR="00000000" w:rsidRPr="00000000">
        <w:rPr>
          <w:color w:val="118a00"/>
          <w:sz w:val="2"/>
          <w:szCs w:val="2"/>
          <w:rtl w:val="0"/>
        </w:rPr>
        <w:t xml:space="preserve">d</w:t>
      </w:r>
      <w:r w:rsidDel="00000000" w:rsidR="00000000" w:rsidRPr="00000000">
        <w:rPr>
          <w:color w:val="048400"/>
          <w:sz w:val="2"/>
          <w:szCs w:val="2"/>
          <w:rtl w:val="0"/>
        </w:rPr>
        <w:t xml:space="preserve">'</w:t>
      </w:r>
      <w:r w:rsidDel="00000000" w:rsidR="00000000" w:rsidRPr="00000000">
        <w:rPr>
          <w:color w:val="007f00"/>
          <w:sz w:val="2"/>
          <w:szCs w:val="2"/>
          <w:rtl w:val="0"/>
        </w:rPr>
        <w:t xml:space="preserve">O</w:t>
      </w:r>
      <w:r w:rsidDel="00000000" w:rsidR="00000000" w:rsidRPr="00000000">
        <w:rPr>
          <w:color w:val="097000"/>
          <w:sz w:val="2"/>
          <w:szCs w:val="2"/>
          <w:rtl w:val="0"/>
        </w:rPr>
        <w:t xml:space="preserve">r five times in </w:t>
      </w:r>
      <w:r w:rsidDel="00000000" w:rsidR="00000000" w:rsidRPr="00000000">
        <w:rPr>
          <w:color w:val="008a00"/>
          <w:sz w:val="2"/>
          <w:szCs w:val="2"/>
          <w:rtl w:val="0"/>
        </w:rPr>
        <w:t xml:space="preserve">2</w:t>
      </w:r>
      <w:r w:rsidDel="00000000" w:rsidR="00000000" w:rsidRPr="00000000">
        <w:rPr>
          <w:color w:val="009000"/>
          <w:sz w:val="2"/>
          <w:szCs w:val="2"/>
          <w:rtl w:val="0"/>
        </w:rPr>
        <w:t xml:space="preserve">0</w:t>
      </w:r>
      <w:r w:rsidDel="00000000" w:rsidR="00000000" w:rsidRPr="00000000">
        <w:rPr>
          <w:color w:val="009a00"/>
          <w:sz w:val="2"/>
          <w:szCs w:val="2"/>
          <w:rtl w:val="0"/>
        </w:rPr>
        <w:t xml:space="preserve">0</w:t>
      </w:r>
      <w:r w:rsidDel="00000000" w:rsidR="00000000" w:rsidRPr="00000000">
        <w:rPr>
          <w:color w:val="0aa800"/>
          <w:sz w:val="2"/>
          <w:szCs w:val="2"/>
          <w:rtl w:val="0"/>
        </w:rPr>
        <w:t xml:space="preserve">8</w:t>
      </w:r>
      <w:r w:rsidDel="00000000" w:rsidR="00000000" w:rsidRPr="00000000">
        <w:rPr>
          <w:color w:val="1ab803"/>
          <w:sz w:val="2"/>
          <w:szCs w:val="2"/>
          <w:rtl w:val="0"/>
        </w:rPr>
        <w:t xml:space="preserve">,</w:t>
      </w:r>
      <w:r w:rsidDel="00000000" w:rsidR="00000000" w:rsidRPr="00000000">
        <w:rPr>
          <w:color w:val="28c611"/>
          <w:sz w:val="2"/>
          <w:szCs w:val="2"/>
          <w:rtl w:val="0"/>
        </w:rPr>
        <w:t xml:space="preserve"> </w:t>
      </w:r>
      <w:r w:rsidDel="00000000" w:rsidR="00000000" w:rsidRPr="00000000">
        <w:rPr>
          <w:color w:val="32d01b"/>
          <w:sz w:val="2"/>
          <w:szCs w:val="2"/>
          <w:rtl w:val="0"/>
        </w:rPr>
        <w:t xml:space="preserve">2</w:t>
      </w:r>
      <w:r w:rsidDel="00000000" w:rsidR="00000000" w:rsidRPr="00000000">
        <w:rPr>
          <w:color w:val="38d621"/>
          <w:sz w:val="2"/>
          <w:szCs w:val="2"/>
          <w:rtl w:val="0"/>
        </w:rPr>
        <w:t xml:space="preserve">0</w:t>
      </w:r>
      <w:r w:rsidDel="00000000" w:rsidR="00000000" w:rsidRPr="00000000">
        <w:rPr>
          <w:color w:val="3ad823"/>
          <w:sz w:val="2"/>
          <w:szCs w:val="2"/>
          <w:rtl w:val="0"/>
        </w:rPr>
        <w:t xml:space="preserve">13-2014 2016 and 2017. Cristiano Ronaldo is a Portuguese football player</w:t>
      </w:r>
      <w:r w:rsidDel="00000000" w:rsidR="00000000" w:rsidRPr="00000000">
        <w:rPr>
          <w:color w:val="14e500"/>
          <w:sz w:val="2"/>
          <w:szCs w:val="2"/>
          <w:rtl w:val="0"/>
        </w:rPr>
        <w:t xml:space="preserve"> </w:t>
      </w:r>
      <w:r w:rsidDel="00000000" w:rsidR="00000000" w:rsidRPr="00000000">
        <w:rPr>
          <w:color w:val="19e500"/>
          <w:sz w:val="2"/>
          <w:szCs w:val="2"/>
          <w:rtl w:val="0"/>
        </w:rPr>
        <w:t xml:space="preserve">h</w:t>
      </w:r>
      <w:r w:rsidDel="00000000" w:rsidR="00000000" w:rsidRPr="00000000">
        <w:rPr>
          <w:color w:val="1de500"/>
          <w:sz w:val="2"/>
          <w:szCs w:val="2"/>
          <w:rtl w:val="0"/>
        </w:rPr>
        <w:t xml:space="preserve">e</w:t>
      </w:r>
      <w:r w:rsidDel="00000000" w:rsidR="00000000" w:rsidRPr="00000000">
        <w:rPr>
          <w:color w:val="26e609"/>
          <w:sz w:val="2"/>
          <w:szCs w:val="2"/>
          <w:rtl w:val="0"/>
        </w:rPr>
        <w:t xml:space="preserve"> </w:t>
      </w:r>
      <w:r w:rsidDel="00000000" w:rsidR="00000000" w:rsidRPr="00000000">
        <w:rPr>
          <w:color w:val="31e416"/>
          <w:sz w:val="2"/>
          <w:szCs w:val="2"/>
          <w:rtl w:val="0"/>
        </w:rPr>
        <w:t xml:space="preserve">w</w:t>
      </w:r>
      <w:r w:rsidDel="00000000" w:rsidR="00000000" w:rsidRPr="00000000">
        <w:rPr>
          <w:color w:val="3be222"/>
          <w:sz w:val="2"/>
          <w:szCs w:val="2"/>
          <w:rtl w:val="0"/>
        </w:rPr>
        <w:t xml:space="preserve">a</w:t>
      </w:r>
      <w:r w:rsidDel="00000000" w:rsidR="00000000" w:rsidRPr="00000000">
        <w:rPr>
          <w:color w:val="46df2f"/>
          <w:sz w:val="2"/>
          <w:szCs w:val="2"/>
          <w:rtl w:val="0"/>
        </w:rPr>
        <w:t xml:space="preserve">s</w:t>
      </w:r>
      <w:r w:rsidDel="00000000" w:rsidR="00000000" w:rsidRPr="00000000">
        <w:rPr>
          <w:color w:val="50da3c"/>
          <w:sz w:val="2"/>
          <w:szCs w:val="2"/>
          <w:rtl w:val="0"/>
        </w:rPr>
        <w:t xml:space="preserve"> </w:t>
      </w:r>
      <w:r w:rsidDel="00000000" w:rsidR="00000000" w:rsidRPr="00000000">
        <w:rPr>
          <w:color w:val="5ad547"/>
          <w:sz w:val="2"/>
          <w:szCs w:val="2"/>
          <w:rtl w:val="0"/>
        </w:rPr>
        <w:t xml:space="preserve">b</w:t>
      </w:r>
      <w:r w:rsidDel="00000000" w:rsidR="00000000" w:rsidRPr="00000000">
        <w:rPr>
          <w:color w:val="61ce51"/>
          <w:sz w:val="2"/>
          <w:szCs w:val="2"/>
          <w:rtl w:val="0"/>
        </w:rPr>
        <w:t xml:space="preserve">o</w:t>
      </w:r>
      <w:r w:rsidDel="00000000" w:rsidR="00000000" w:rsidRPr="00000000">
        <w:rPr>
          <w:color w:val="67c459"/>
          <w:sz w:val="2"/>
          <w:szCs w:val="2"/>
          <w:rtl w:val="0"/>
        </w:rPr>
        <w:t xml:space="preserve">r</w:t>
      </w:r>
      <w:r w:rsidDel="00000000" w:rsidR="00000000" w:rsidRPr="00000000">
        <w:rPr>
          <w:color w:val="6bbc5f"/>
          <w:sz w:val="2"/>
          <w:szCs w:val="2"/>
          <w:rtl w:val="0"/>
        </w:rPr>
        <w:t xml:space="preserve">n</w:t>
      </w:r>
      <w:r w:rsidDel="00000000" w:rsidR="00000000" w:rsidRPr="00000000">
        <w:rPr>
          <w:color w:val="6eb363"/>
          <w:sz w:val="2"/>
          <w:szCs w:val="2"/>
          <w:rtl w:val="0"/>
        </w:rPr>
        <w:t xml:space="preserve"> </w:t>
      </w:r>
      <w:r w:rsidDel="00000000" w:rsidR="00000000" w:rsidRPr="00000000">
        <w:rPr>
          <w:color w:val="6fac66"/>
          <w:sz w:val="2"/>
          <w:szCs w:val="2"/>
          <w:rtl w:val="0"/>
        </w:rPr>
        <w:t xml:space="preserve">o</w:t>
      </w:r>
      <w:r w:rsidDel="00000000" w:rsidR="00000000" w:rsidRPr="00000000">
        <w:rPr>
          <w:color w:val="71a769"/>
          <w:sz w:val="2"/>
          <w:szCs w:val="2"/>
          <w:rtl w:val="0"/>
        </w:rPr>
        <w:t xml:space="preserve">n</w:t>
      </w:r>
      <w:r w:rsidDel="00000000" w:rsidR="00000000" w:rsidRPr="00000000">
        <w:rPr>
          <w:color w:val="72a56a"/>
          <w:sz w:val="2"/>
          <w:szCs w:val="2"/>
          <w:rtl w:val="0"/>
        </w:rPr>
        <w:t xml:space="preserve"> </w:t>
      </w:r>
      <w:r w:rsidDel="00000000" w:rsidR="00000000" w:rsidRPr="00000000">
        <w:rPr>
          <w:color w:val="6a6a6a"/>
          <w:sz w:val="2"/>
          <w:szCs w:val="2"/>
          <w:rtl w:val="0"/>
        </w:rPr>
        <w:t xml:space="preserve">F</w:t>
      </w:r>
      <w:r w:rsidDel="00000000" w:rsidR="00000000" w:rsidRPr="00000000">
        <w:rPr>
          <w:color w:val="5e5e5e"/>
          <w:sz w:val="2"/>
          <w:szCs w:val="2"/>
          <w:rtl w:val="0"/>
        </w:rPr>
        <w:t xml:space="preserve">e</w:t>
      </w:r>
      <w:r w:rsidDel="00000000" w:rsidR="00000000" w:rsidRPr="00000000">
        <w:rPr>
          <w:color w:val="494949"/>
          <w:sz w:val="2"/>
          <w:szCs w:val="2"/>
          <w:rtl w:val="0"/>
        </w:rPr>
        <w:t xml:space="preserve">b</w:t>
      </w:r>
      <w:r w:rsidDel="00000000" w:rsidR="00000000" w:rsidRPr="00000000">
        <w:rPr>
          <w:color w:val="2c2c2c"/>
          <w:sz w:val="2"/>
          <w:szCs w:val="2"/>
          <w:rtl w:val="0"/>
        </w:rPr>
        <w:t xml:space="preserve">r</w:t>
      </w:r>
      <w:r w:rsidDel="00000000" w:rsidR="00000000" w:rsidRPr="00000000">
        <w:rPr>
          <w:color w:val="0d0d0d"/>
          <w:sz w:val="2"/>
          <w:szCs w:val="2"/>
          <w:rtl w:val="0"/>
        </w:rPr>
        <w:t xml:space="preserve">u</w:t>
      </w:r>
      <w:r w:rsidDel="00000000" w:rsidR="00000000" w:rsidRPr="00000000">
        <w:rPr>
          <w:color w:val="000000"/>
          <w:sz w:val="2"/>
          <w:szCs w:val="2"/>
          <w:rtl w:val="0"/>
        </w:rPr>
        <w:t xml:space="preserve">ary</w:t>
      </w:r>
      <w:r w:rsidDel="00000000" w:rsidR="00000000" w:rsidRPr="00000000">
        <w:rPr>
          <w:color w:val="080808"/>
          <w:sz w:val="2"/>
          <w:szCs w:val="2"/>
          <w:rtl w:val="0"/>
        </w:rPr>
        <w:t xml:space="preserve"> 5th 1985 in Santo Antonio his father's name is Jose Dinis Aveiro and his mother's name </w:t>
      </w:r>
      <w:r w:rsidDel="00000000" w:rsidR="00000000" w:rsidRPr="00000000">
        <w:rPr>
          <w:color w:val="2b2b2b"/>
          <w:sz w:val="2"/>
          <w:szCs w:val="2"/>
          <w:rtl w:val="0"/>
        </w:rPr>
        <w:t xml:space="preserve">i</w:t>
      </w:r>
      <w:r w:rsidDel="00000000" w:rsidR="00000000" w:rsidRPr="00000000">
        <w:rPr>
          <w:color w:val="303030"/>
          <w:sz w:val="2"/>
          <w:szCs w:val="2"/>
          <w:rtl w:val="0"/>
        </w:rPr>
        <w:t xml:space="preserve">s</w:t>
      </w:r>
      <w:r w:rsidDel="00000000" w:rsidR="00000000" w:rsidRPr="00000000">
        <w:rPr>
          <w:color w:val="383838"/>
          <w:sz w:val="2"/>
          <w:szCs w:val="2"/>
          <w:rtl w:val="0"/>
        </w:rPr>
        <w:t xml:space="preserve"> </w:t>
      </w:r>
      <w:r w:rsidDel="00000000" w:rsidR="00000000" w:rsidRPr="00000000">
        <w:rPr>
          <w:color w:val="434343"/>
          <w:sz w:val="2"/>
          <w:szCs w:val="2"/>
          <w:rtl w:val="0"/>
        </w:rPr>
        <w:t xml:space="preserve">M</w:t>
      </w:r>
      <w:r w:rsidDel="00000000" w:rsidR="00000000" w:rsidRPr="00000000">
        <w:rPr>
          <w:color w:val="4e4e4e"/>
          <w:sz w:val="2"/>
          <w:szCs w:val="2"/>
          <w:rtl w:val="0"/>
        </w:rPr>
        <w:t xml:space="preserve">a</w:t>
      </w:r>
      <w:r w:rsidDel="00000000" w:rsidR="00000000" w:rsidRPr="00000000">
        <w:rPr>
          <w:color w:val="595959"/>
          <w:sz w:val="2"/>
          <w:szCs w:val="2"/>
          <w:rtl w:val="0"/>
        </w:rPr>
        <w:t xml:space="preserve">r</w:t>
      </w:r>
      <w:r w:rsidDel="00000000" w:rsidR="00000000" w:rsidRPr="00000000">
        <w:rPr>
          <w:color w:val="616161"/>
          <w:sz w:val="2"/>
          <w:szCs w:val="2"/>
          <w:rtl w:val="0"/>
        </w:rPr>
        <w:t xml:space="preserve">i</w:t>
      </w:r>
      <w:r w:rsidDel="00000000" w:rsidR="00000000" w:rsidRPr="00000000">
        <w:rPr>
          <w:color w:val="656565"/>
          <w:sz w:val="2"/>
          <w:szCs w:val="2"/>
          <w:rtl w:val="0"/>
        </w:rPr>
        <w:t xml:space="preserve">a</w:t>
      </w:r>
      <w:r w:rsidDel="00000000" w:rsidR="00000000" w:rsidRPr="00000000">
        <w:rPr>
          <w:color w:val="6d6d6d"/>
          <w:sz w:val="2"/>
          <w:szCs w:val="2"/>
          <w:rtl w:val="0"/>
        </w:rPr>
        <w:t xml:space="preserve"> </w:t>
      </w:r>
      <w:r w:rsidDel="00000000" w:rsidR="00000000" w:rsidRPr="00000000">
        <w:rPr>
          <w:color w:val="747474"/>
          <w:sz w:val="2"/>
          <w:szCs w:val="2"/>
          <w:rtl w:val="0"/>
        </w:rPr>
        <w:t xml:space="preserve">D</w:t>
      </w:r>
      <w:r w:rsidDel="00000000" w:rsidR="00000000" w:rsidRPr="00000000">
        <w:rPr>
          <w:color w:val="828282"/>
          <w:sz w:val="2"/>
          <w:szCs w:val="2"/>
          <w:rtl w:val="0"/>
        </w:rPr>
        <w:t xml:space="preserve">o</w:t>
      </w:r>
      <w:r w:rsidDel="00000000" w:rsidR="00000000" w:rsidRPr="00000000">
        <w:rPr>
          <w:color w:val="939393"/>
          <w:sz w:val="2"/>
          <w:szCs w:val="2"/>
          <w:rtl w:val="0"/>
        </w:rPr>
        <w:t xml:space="preserve">l</w:t>
      </w:r>
      <w:r w:rsidDel="00000000" w:rsidR="00000000" w:rsidRPr="00000000">
        <w:rPr>
          <w:color w:val="a6a6a6"/>
          <w:sz w:val="2"/>
          <w:szCs w:val="2"/>
          <w:rtl w:val="0"/>
        </w:rPr>
        <w:t xml:space="preserve">o</w:t>
      </w:r>
      <w:r w:rsidDel="00000000" w:rsidR="00000000" w:rsidRPr="00000000">
        <w:rPr>
          <w:color w:val="b8b8b8"/>
          <w:sz w:val="2"/>
          <w:szCs w:val="2"/>
          <w:rtl w:val="0"/>
        </w:rPr>
        <w:t xml:space="preserve">r</w:t>
      </w:r>
      <w:r w:rsidDel="00000000" w:rsidR="00000000" w:rsidRPr="00000000">
        <w:rPr>
          <w:color w:val="c5c5c5"/>
          <w:sz w:val="2"/>
          <w:szCs w:val="2"/>
          <w:rtl w:val="0"/>
        </w:rPr>
        <w:t xml:space="preserve">e</w:t>
      </w:r>
      <w:r w:rsidDel="00000000" w:rsidR="00000000" w:rsidRPr="00000000">
        <w:rPr>
          <w:color w:val="cdcdcd"/>
          <w:sz w:val="2"/>
          <w:szCs w:val="2"/>
          <w:rtl w:val="0"/>
        </w:rPr>
        <w:t xml:space="preserve">s</w:t>
      </w:r>
      <w:r w:rsidDel="00000000" w:rsidR="00000000" w:rsidRPr="00000000">
        <w:rPr>
          <w:color w:val="42c42e"/>
          <w:sz w:val="2"/>
          <w:szCs w:val="2"/>
          <w:rtl w:val="0"/>
        </w:rPr>
        <w:t xml:space="preserve"> </w:t>
      </w:r>
      <w:r w:rsidDel="00000000" w:rsidR="00000000" w:rsidRPr="00000000">
        <w:rPr>
          <w:color w:val="41c32d"/>
          <w:sz w:val="2"/>
          <w:szCs w:val="2"/>
          <w:rtl w:val="0"/>
        </w:rPr>
        <w:t xml:space="preserve">d</w:t>
      </w:r>
      <w:r w:rsidDel="00000000" w:rsidR="00000000" w:rsidRPr="00000000">
        <w:rPr>
          <w:color w:val="3ec02a"/>
          <w:sz w:val="2"/>
          <w:szCs w:val="2"/>
          <w:rtl w:val="0"/>
        </w:rPr>
        <w:t xml:space="preserve">o</w:t>
      </w:r>
      <w:r w:rsidDel="00000000" w:rsidR="00000000" w:rsidRPr="00000000">
        <w:rPr>
          <w:color w:val="3abc26"/>
          <w:sz w:val="2"/>
          <w:szCs w:val="2"/>
          <w:rtl w:val="0"/>
        </w:rPr>
        <w:t xml:space="preserve">s</w:t>
      </w:r>
      <w:r w:rsidDel="00000000" w:rsidR="00000000" w:rsidRPr="00000000">
        <w:rPr>
          <w:color w:val="36b822"/>
          <w:sz w:val="2"/>
          <w:szCs w:val="2"/>
          <w:rtl w:val="0"/>
        </w:rPr>
        <w:t xml:space="preserve"> </w:t>
      </w:r>
      <w:r w:rsidDel="00000000" w:rsidR="00000000" w:rsidRPr="00000000">
        <w:rPr>
          <w:color w:val="32b41e"/>
          <w:sz w:val="2"/>
          <w:szCs w:val="2"/>
          <w:rtl w:val="0"/>
        </w:rPr>
        <w:t xml:space="preserve">S</w:t>
      </w:r>
      <w:r w:rsidDel="00000000" w:rsidR="00000000" w:rsidRPr="00000000">
        <w:rPr>
          <w:color w:val="2fb11b"/>
          <w:sz w:val="2"/>
          <w:szCs w:val="2"/>
          <w:rtl w:val="0"/>
        </w:rPr>
        <w:t xml:space="preserve">a</w:t>
      </w:r>
      <w:r w:rsidDel="00000000" w:rsidR="00000000" w:rsidRPr="00000000">
        <w:rPr>
          <w:color w:val="2daf19"/>
          <w:sz w:val="2"/>
          <w:szCs w:val="2"/>
          <w:rtl w:val="0"/>
        </w:rPr>
        <w:t xml:space="preserve">n</w:t>
      </w:r>
      <w:r w:rsidDel="00000000" w:rsidR="00000000" w:rsidRPr="00000000">
        <w:rPr>
          <w:color w:val="4acc36"/>
          <w:sz w:val="2"/>
          <w:szCs w:val="2"/>
          <w:rtl w:val="0"/>
        </w:rPr>
        <w:t xml:space="preserve">t</w:t>
      </w:r>
      <w:r w:rsidDel="00000000" w:rsidR="00000000" w:rsidRPr="00000000">
        <w:rPr>
          <w:color w:val="4dcf39"/>
          <w:sz w:val="2"/>
          <w:szCs w:val="2"/>
          <w:rtl w:val="0"/>
        </w:rPr>
        <w:t xml:space="preserve">o</w:t>
      </w:r>
      <w:r w:rsidDel="00000000" w:rsidR="00000000" w:rsidRPr="00000000">
        <w:rPr>
          <w:color w:val="52d43e"/>
          <w:sz w:val="2"/>
          <w:szCs w:val="2"/>
          <w:rtl w:val="0"/>
        </w:rPr>
        <w:t xml:space="preserve">s</w:t>
      </w:r>
      <w:r w:rsidDel="00000000" w:rsidR="00000000" w:rsidRPr="00000000">
        <w:rPr>
          <w:color w:val="59db45"/>
          <w:sz w:val="2"/>
          <w:szCs w:val="2"/>
          <w:rtl w:val="0"/>
        </w:rPr>
        <w:t xml:space="preserve"> </w:t>
      </w:r>
      <w:r w:rsidDel="00000000" w:rsidR="00000000" w:rsidRPr="00000000">
        <w:rPr>
          <w:color w:val="61e34d"/>
          <w:sz w:val="2"/>
          <w:szCs w:val="2"/>
          <w:rtl w:val="0"/>
        </w:rPr>
        <w:t xml:space="preserve">A</w:t>
      </w:r>
      <w:r w:rsidDel="00000000" w:rsidR="00000000" w:rsidRPr="00000000">
        <w:rPr>
          <w:color w:val="68ea54"/>
          <w:sz w:val="2"/>
          <w:szCs w:val="2"/>
          <w:rtl w:val="0"/>
        </w:rPr>
        <w:t xml:space="preserve">v</w:t>
      </w:r>
      <w:r w:rsidDel="00000000" w:rsidR="00000000" w:rsidRPr="00000000">
        <w:rPr>
          <w:color w:val="6ef05a"/>
          <w:sz w:val="2"/>
          <w:szCs w:val="2"/>
          <w:rtl w:val="0"/>
        </w:rPr>
        <w:t xml:space="preserve">e</w:t>
      </w:r>
      <w:r w:rsidDel="00000000" w:rsidR="00000000" w:rsidRPr="00000000">
        <w:rPr>
          <w:color w:val="71f35d"/>
          <w:sz w:val="2"/>
          <w:szCs w:val="2"/>
          <w:rtl w:val="0"/>
        </w:rPr>
        <w:t xml:space="preserve">i</w:t>
      </w:r>
      <w:r w:rsidDel="00000000" w:rsidR="00000000" w:rsidRPr="00000000">
        <w:rPr>
          <w:color w:val="434343"/>
          <w:sz w:val="2"/>
          <w:szCs w:val="2"/>
          <w:rtl w:val="0"/>
        </w:rPr>
        <w:t xml:space="preserve">r</w:t>
      </w:r>
      <w:r w:rsidDel="00000000" w:rsidR="00000000" w:rsidRPr="00000000">
        <w:rPr>
          <w:color w:val="191919"/>
          <w:sz w:val="2"/>
          <w:szCs w:val="2"/>
          <w:rtl w:val="0"/>
        </w:rPr>
        <w:t xml:space="preserve">o</w:t>
      </w:r>
      <w:r w:rsidDel="00000000" w:rsidR="00000000" w:rsidRPr="00000000">
        <w:rPr>
          <w:color w:val="000000"/>
          <w:sz w:val="2"/>
          <w:szCs w:val="2"/>
          <w:rtl w:val="0"/>
        </w:rPr>
        <w:t xml:space="preserve">, </w:t>
      </w:r>
      <w:r w:rsidDel="00000000" w:rsidR="00000000" w:rsidRPr="00000000">
        <w:rPr>
          <w:color w:val="040404"/>
          <w:sz w:val="2"/>
          <w:szCs w:val="2"/>
          <w:rtl w:val="0"/>
        </w:rPr>
        <w:t xml:space="preserve">h</w:t>
      </w:r>
      <w:r w:rsidDel="00000000" w:rsidR="00000000" w:rsidRPr="00000000">
        <w:rPr>
          <w:color w:val="121212"/>
          <w:sz w:val="2"/>
          <w:szCs w:val="2"/>
          <w:rtl w:val="0"/>
        </w:rPr>
        <w:t xml:space="preserve">i</w:t>
      </w:r>
      <w:r w:rsidDel="00000000" w:rsidR="00000000" w:rsidRPr="00000000">
        <w:rPr>
          <w:color w:val="040404"/>
          <w:sz w:val="2"/>
          <w:szCs w:val="2"/>
          <w:rtl w:val="0"/>
        </w:rPr>
        <w:t xml:space="preserve">s</w:t>
      </w:r>
      <w:r w:rsidDel="00000000" w:rsidR="00000000" w:rsidRPr="00000000">
        <w:rPr>
          <w:color w:val="000000"/>
          <w:sz w:val="2"/>
          <w:szCs w:val="2"/>
          <w:rtl w:val="0"/>
        </w:rPr>
        <w:t xml:space="preserve"> </w:t>
      </w:r>
      <w:r w:rsidDel="00000000" w:rsidR="00000000" w:rsidRPr="00000000">
        <w:rPr>
          <w:color w:val="080808"/>
          <w:sz w:val="2"/>
          <w:szCs w:val="2"/>
          <w:rtl w:val="0"/>
        </w:rPr>
        <w:t xml:space="preserve">father was a gar</w:t>
      </w:r>
      <w:r w:rsidDel="00000000" w:rsidR="00000000" w:rsidRPr="00000000">
        <w:rPr>
          <w:color w:val="000000"/>
          <w:sz w:val="2"/>
          <w:szCs w:val="2"/>
          <w:rtl w:val="0"/>
        </w:rPr>
        <w:t xml:space="preserve">d</w:t>
      </w:r>
      <w:r w:rsidDel="00000000" w:rsidR="00000000" w:rsidRPr="00000000">
        <w:rPr>
          <w:color w:val="040404"/>
          <w:sz w:val="2"/>
          <w:szCs w:val="2"/>
          <w:rtl w:val="0"/>
        </w:rPr>
        <w:t xml:space="preserve">en</w:t>
      </w:r>
      <w:r w:rsidDel="00000000" w:rsidR="00000000" w:rsidRPr="00000000">
        <w:rPr>
          <w:color w:val="000000"/>
          <w:sz w:val="2"/>
          <w:szCs w:val="2"/>
          <w:rtl w:val="0"/>
        </w:rPr>
        <w:t xml:space="preserve">e</w:t>
      </w:r>
      <w:r w:rsidDel="00000000" w:rsidR="00000000" w:rsidRPr="00000000">
        <w:rPr>
          <w:color w:val="0a0a0a"/>
          <w:sz w:val="2"/>
          <w:szCs w:val="2"/>
          <w:rtl w:val="0"/>
        </w:rPr>
        <w:t xml:space="preserve">r</w:t>
      </w:r>
      <w:r w:rsidDel="00000000" w:rsidR="00000000" w:rsidRPr="00000000">
        <w:rPr>
          <w:color w:val="4e4e4e"/>
          <w:sz w:val="2"/>
          <w:szCs w:val="2"/>
          <w:rtl w:val="0"/>
        </w:rPr>
        <w:t xml:space="preserve"> </w:t>
      </w:r>
      <w:r w:rsidDel="00000000" w:rsidR="00000000" w:rsidRPr="00000000">
        <w:rPr>
          <w:color w:val="bbbbbb"/>
          <w:sz w:val="2"/>
          <w:szCs w:val="2"/>
          <w:rtl w:val="0"/>
        </w:rPr>
        <w:t xml:space="preserve">w</w:t>
      </w:r>
      <w:r w:rsidDel="00000000" w:rsidR="00000000" w:rsidRPr="00000000">
        <w:rPr>
          <w:color w:val="ffffff"/>
          <w:sz w:val="2"/>
          <w:szCs w:val="2"/>
          <w:rtl w:val="0"/>
        </w:rPr>
        <w:t xml:space="preserve">i</w:t>
      </w:r>
      <w:r w:rsidDel="00000000" w:rsidR="00000000" w:rsidRPr="00000000">
        <w:rPr>
          <w:color w:val="f8f8f8"/>
          <w:sz w:val="2"/>
          <w:szCs w:val="2"/>
          <w:rtl w:val="0"/>
        </w:rPr>
        <w:t xml:space="preserve">th the municipality and hi</w:t>
      </w:r>
      <w:r w:rsidDel="00000000" w:rsidR="00000000" w:rsidRPr="00000000">
        <w:rPr>
          <w:sz w:val="16"/>
          <w:szCs w:val="16"/>
          <w:rtl w:val="0"/>
        </w:rPr>
        <w:br w:type="textWrapping"/>
      </w:r>
      <w:r w:rsidDel="00000000" w:rsidR="00000000" w:rsidRPr="00000000">
        <w:rPr>
          <w:color w:val="d9d9d9"/>
          <w:sz w:val="2"/>
          <w:szCs w:val="2"/>
          <w:rtl w:val="0"/>
        </w:rPr>
        <w:t xml:space="preserve">s</w:t>
      </w:r>
      <w:r w:rsidDel="00000000" w:rsidR="00000000" w:rsidRPr="00000000">
        <w:rPr>
          <w:color w:val="ffffff"/>
          <w:sz w:val="2"/>
          <w:szCs w:val="2"/>
          <w:rtl w:val="0"/>
        </w:rPr>
        <w:t xml:space="preserve"> </w:t>
      </w:r>
      <w:r w:rsidDel="00000000" w:rsidR="00000000" w:rsidRPr="00000000">
        <w:rPr>
          <w:color w:val="c9c9c9"/>
          <w:sz w:val="2"/>
          <w:szCs w:val="2"/>
          <w:rtl w:val="0"/>
        </w:rPr>
        <w:t xml:space="preserve">m</w:t>
      </w:r>
      <w:r w:rsidDel="00000000" w:rsidR="00000000" w:rsidRPr="00000000">
        <w:rPr>
          <w:color w:val="333333"/>
          <w:sz w:val="2"/>
          <w:szCs w:val="2"/>
          <w:rtl w:val="0"/>
        </w:rPr>
        <w:t xml:space="preserve">o</w:t>
      </w:r>
      <w:r w:rsidDel="00000000" w:rsidR="00000000" w:rsidRPr="00000000">
        <w:rPr>
          <w:color w:val="000000"/>
          <w:sz w:val="2"/>
          <w:szCs w:val="2"/>
          <w:rtl w:val="0"/>
        </w:rPr>
        <w:t xml:space="preserve">th</w:t>
      </w:r>
      <w:r w:rsidDel="00000000" w:rsidR="00000000" w:rsidRPr="00000000">
        <w:rPr>
          <w:color w:val="141414"/>
          <w:sz w:val="2"/>
          <w:szCs w:val="2"/>
          <w:rtl w:val="0"/>
        </w:rPr>
        <w:t xml:space="preserve">e</w:t>
      </w:r>
      <w:r w:rsidDel="00000000" w:rsidR="00000000" w:rsidRPr="00000000">
        <w:rPr>
          <w:color w:val="000000"/>
          <w:sz w:val="2"/>
          <w:szCs w:val="2"/>
          <w:rtl w:val="0"/>
        </w:rPr>
        <w:t xml:space="preserve">r</w:t>
      </w:r>
      <w:r w:rsidDel="00000000" w:rsidR="00000000" w:rsidRPr="00000000">
        <w:rPr>
          <w:color w:val="080808"/>
          <w:sz w:val="2"/>
          <w:szCs w:val="2"/>
          <w:rtl w:val="0"/>
        </w:rPr>
        <w:t xml:space="preserve"> worked as a coo</w:t>
      </w:r>
      <w:r w:rsidDel="00000000" w:rsidR="00000000" w:rsidRPr="00000000">
        <w:rPr>
          <w:color w:val="050505"/>
          <w:sz w:val="2"/>
          <w:szCs w:val="2"/>
          <w:rtl w:val="0"/>
        </w:rPr>
        <w:t xml:space="preserve">k</w:t>
      </w:r>
      <w:r w:rsidDel="00000000" w:rsidR="00000000" w:rsidRPr="00000000">
        <w:rPr>
          <w:color w:val="000000"/>
          <w:sz w:val="2"/>
          <w:szCs w:val="2"/>
          <w:rtl w:val="0"/>
        </w:rPr>
        <w:t xml:space="preserve">.Ron</w:t>
      </w:r>
      <w:r w:rsidDel="00000000" w:rsidR="00000000" w:rsidRPr="00000000">
        <w:rPr>
          <w:color w:val="0c0c0c"/>
          <w:sz w:val="2"/>
          <w:szCs w:val="2"/>
          <w:rtl w:val="0"/>
        </w:rPr>
        <w:t xml:space="preserve">a</w:t>
      </w:r>
      <w:r w:rsidDel="00000000" w:rsidR="00000000" w:rsidRPr="00000000">
        <w:rPr>
          <w:color w:val="1f1f1f"/>
          <w:sz w:val="2"/>
          <w:szCs w:val="2"/>
          <w:rtl w:val="0"/>
        </w:rPr>
        <w:t xml:space="preserve">l</w:t>
      </w:r>
      <w:r w:rsidDel="00000000" w:rsidR="00000000" w:rsidRPr="00000000">
        <w:rPr>
          <w:color w:val="2b2b2b"/>
          <w:sz w:val="2"/>
          <w:szCs w:val="2"/>
          <w:rtl w:val="0"/>
        </w:rPr>
        <w:t xml:space="preserve">d</w:t>
      </w:r>
      <w:r w:rsidDel="00000000" w:rsidR="00000000" w:rsidRPr="00000000">
        <w:rPr>
          <w:color w:val="097000"/>
          <w:sz w:val="2"/>
          <w:szCs w:val="2"/>
          <w:rtl w:val="0"/>
        </w:rPr>
        <w:t xml:space="preserve">o was expelled from school after</w:t>
      </w:r>
      <w:r w:rsidDel="00000000" w:rsidR="00000000" w:rsidRPr="00000000">
        <w:rPr>
          <w:color w:val="00801f"/>
          <w:sz w:val="2"/>
          <w:szCs w:val="2"/>
          <w:rtl w:val="0"/>
        </w:rPr>
        <w:t xml:space="preserve"> </w:t>
      </w:r>
      <w:r w:rsidDel="00000000" w:rsidR="00000000" w:rsidRPr="00000000">
        <w:rPr>
          <w:color w:val="007f1f"/>
          <w:sz w:val="2"/>
          <w:szCs w:val="2"/>
          <w:rtl w:val="0"/>
        </w:rPr>
        <w:t xml:space="preserve">a</w:t>
      </w:r>
      <w:r w:rsidDel="00000000" w:rsidR="00000000" w:rsidRPr="00000000">
        <w:rPr>
          <w:color w:val="007e1f"/>
          <w:sz w:val="2"/>
          <w:szCs w:val="2"/>
          <w:rtl w:val="0"/>
        </w:rPr>
        <w:t xml:space="preserve">s</w:t>
      </w:r>
      <w:r w:rsidDel="00000000" w:rsidR="00000000" w:rsidRPr="00000000">
        <w:rPr>
          <w:color w:val="007b1f"/>
          <w:sz w:val="2"/>
          <w:szCs w:val="2"/>
          <w:rtl w:val="0"/>
        </w:rPr>
        <w:t xml:space="preserve">s</w:t>
      </w:r>
      <w:r w:rsidDel="00000000" w:rsidR="00000000" w:rsidRPr="00000000">
        <w:rPr>
          <w:color w:val="00781f"/>
          <w:sz w:val="2"/>
          <w:szCs w:val="2"/>
          <w:rtl w:val="0"/>
        </w:rPr>
        <w:t xml:space="preserve">a</w:t>
      </w:r>
      <w:r w:rsidDel="00000000" w:rsidR="00000000" w:rsidRPr="00000000">
        <w:rPr>
          <w:color w:val="00741f"/>
          <w:sz w:val="2"/>
          <w:szCs w:val="2"/>
          <w:rtl w:val="0"/>
        </w:rPr>
        <w:t xml:space="preserve">u</w:t>
      </w:r>
      <w:r w:rsidDel="00000000" w:rsidR="00000000" w:rsidRPr="00000000">
        <w:rPr>
          <w:color w:val="00701f"/>
          <w:sz w:val="2"/>
          <w:szCs w:val="2"/>
          <w:rtl w:val="0"/>
        </w:rPr>
        <w:t xml:space="preserve">l</w:t>
      </w:r>
      <w:r w:rsidDel="00000000" w:rsidR="00000000" w:rsidRPr="00000000">
        <w:rPr>
          <w:color w:val="046c1f"/>
          <w:sz w:val="2"/>
          <w:szCs w:val="2"/>
          <w:rtl w:val="0"/>
        </w:rPr>
        <w:t xml:space="preserve">t</w:t>
      </w:r>
      <w:r w:rsidDel="00000000" w:rsidR="00000000" w:rsidRPr="00000000">
        <w:rPr>
          <w:color w:val="0f6921"/>
          <w:sz w:val="2"/>
          <w:szCs w:val="2"/>
          <w:rtl w:val="0"/>
        </w:rPr>
        <w:t xml:space="preserve">i</w:t>
      </w:r>
      <w:r w:rsidDel="00000000" w:rsidR="00000000" w:rsidRPr="00000000">
        <w:rPr>
          <w:color w:val="1c6925"/>
          <w:sz w:val="2"/>
          <w:szCs w:val="2"/>
          <w:rtl w:val="0"/>
        </w:rPr>
        <w:t xml:space="preserve">n</w:t>
      </w:r>
      <w:r w:rsidDel="00000000" w:rsidR="00000000" w:rsidRPr="00000000">
        <w:rPr>
          <w:color w:val="256727"/>
          <w:sz w:val="2"/>
          <w:szCs w:val="2"/>
          <w:rtl w:val="0"/>
        </w:rPr>
        <w:t xml:space="preserve">g</w:t>
      </w:r>
      <w:r w:rsidDel="00000000" w:rsidR="00000000" w:rsidRPr="00000000">
        <w:rPr>
          <w:color w:val="295f23"/>
          <w:sz w:val="2"/>
          <w:szCs w:val="2"/>
          <w:rtl w:val="0"/>
        </w:rPr>
        <w:t xml:space="preserve"> </w:t>
      </w:r>
      <w:r w:rsidDel="00000000" w:rsidR="00000000" w:rsidRPr="00000000">
        <w:rPr>
          <w:color w:val="204d14"/>
          <w:sz w:val="2"/>
          <w:szCs w:val="2"/>
          <w:rtl w:val="0"/>
        </w:rPr>
        <w:t xml:space="preserve">h</w:t>
      </w:r>
      <w:r w:rsidDel="00000000" w:rsidR="00000000" w:rsidRPr="00000000">
        <w:rPr>
          <w:color w:val="0d3200"/>
          <w:sz w:val="2"/>
          <w:szCs w:val="2"/>
          <w:rtl w:val="0"/>
        </w:rPr>
        <w:t xml:space="preserve">i</w:t>
      </w:r>
      <w:r w:rsidDel="00000000" w:rsidR="00000000" w:rsidRPr="00000000">
        <w:rPr>
          <w:color w:val="001900"/>
          <w:sz w:val="2"/>
          <w:szCs w:val="2"/>
          <w:rtl w:val="0"/>
        </w:rPr>
        <w:t xml:space="preserve">s</w:t>
      </w:r>
      <w:r w:rsidDel="00000000" w:rsidR="00000000" w:rsidRPr="00000000">
        <w:rPr>
          <w:color w:val="000f00"/>
          <w:sz w:val="2"/>
          <w:szCs w:val="2"/>
          <w:rtl w:val="0"/>
        </w:rPr>
        <w:t xml:space="preserve"> </w:t>
      </w:r>
      <w:r w:rsidDel="00000000" w:rsidR="00000000" w:rsidRPr="00000000">
        <w:rPr>
          <w:color w:val="080808"/>
          <w:sz w:val="2"/>
          <w:szCs w:val="2"/>
          <w:rtl w:val="0"/>
        </w:rPr>
        <w:t xml:space="preserve">teacher by﻿Crist</w:t>
      </w:r>
      <w:r w:rsidDel="00000000" w:rsidR="00000000" w:rsidRPr="00000000">
        <w:rPr>
          <w:color w:val="16001a"/>
          <w:sz w:val="2"/>
          <w:szCs w:val="2"/>
          <w:rtl w:val="0"/>
        </w:rPr>
        <w:t xml:space="preserve">i</w:t>
      </w:r>
      <w:r w:rsidDel="00000000" w:rsidR="00000000" w:rsidRPr="00000000">
        <w:rPr>
          <w:color w:val="150018"/>
          <w:sz w:val="2"/>
          <w:szCs w:val="2"/>
          <w:rtl w:val="0"/>
        </w:rPr>
        <w:t xml:space="preserve">a</w:t>
      </w:r>
      <w:r w:rsidDel="00000000" w:rsidR="00000000" w:rsidRPr="00000000">
        <w:rPr>
          <w:color w:val="120114"/>
          <w:sz w:val="2"/>
          <w:szCs w:val="2"/>
          <w:rtl w:val="0"/>
        </w:rPr>
        <w:t xml:space="preserve">n</w:t>
      </w:r>
      <w:r w:rsidDel="00000000" w:rsidR="00000000" w:rsidRPr="00000000">
        <w:rPr>
          <w:color w:val="0c050d"/>
          <w:sz w:val="2"/>
          <w:szCs w:val="2"/>
          <w:rtl w:val="0"/>
        </w:rPr>
        <w:t xml:space="preserve">o</w:t>
      </w:r>
      <w:r w:rsidDel="00000000" w:rsidR="00000000" w:rsidRPr="00000000">
        <w:rPr>
          <w:color w:val="070906"/>
          <w:sz w:val="2"/>
          <w:szCs w:val="2"/>
          <w:rtl w:val="0"/>
        </w:rPr>
        <w:t xml:space="preserve"> </w:t>
      </w:r>
      <w:r w:rsidDel="00000000" w:rsidR="00000000" w:rsidRPr="00000000">
        <w:rPr>
          <w:color w:val="000e00"/>
          <w:sz w:val="2"/>
          <w:szCs w:val="2"/>
          <w:rtl w:val="0"/>
        </w:rPr>
        <w:t xml:space="preserve">R</w:t>
      </w:r>
      <w:r w:rsidDel="00000000" w:rsidR="00000000" w:rsidRPr="00000000">
        <w:rPr>
          <w:color w:val="001500"/>
          <w:sz w:val="2"/>
          <w:szCs w:val="2"/>
          <w:rtl w:val="0"/>
        </w:rPr>
        <w:t xml:space="preserve">o</w:t>
      </w:r>
      <w:r w:rsidDel="00000000" w:rsidR="00000000" w:rsidRPr="00000000">
        <w:rPr>
          <w:color w:val="001b00"/>
          <w:sz w:val="2"/>
          <w:szCs w:val="2"/>
          <w:rtl w:val="0"/>
        </w:rPr>
        <w:t xml:space="preserve">n</w:t>
      </w:r>
      <w:r w:rsidDel="00000000" w:rsidR="00000000" w:rsidRPr="00000000">
        <w:rPr>
          <w:color w:val="003a00"/>
          <w:sz w:val="2"/>
          <w:szCs w:val="2"/>
          <w:rtl w:val="0"/>
        </w:rPr>
        <w:t xml:space="preserve">a</w:t>
      </w:r>
      <w:r w:rsidDel="00000000" w:rsidR="00000000" w:rsidRPr="00000000">
        <w:rPr>
          <w:color w:val="034d00"/>
          <w:sz w:val="2"/>
          <w:szCs w:val="2"/>
          <w:rtl w:val="0"/>
        </w:rPr>
        <w:t xml:space="preserve">l</w:t>
      </w:r>
      <w:r w:rsidDel="00000000" w:rsidR="00000000" w:rsidRPr="00000000">
        <w:rPr>
          <w:color w:val="0e6600"/>
          <w:sz w:val="2"/>
          <w:szCs w:val="2"/>
          <w:rtl w:val="0"/>
        </w:rPr>
        <w:t xml:space="preserve">d</w:t>
      </w:r>
      <w:r w:rsidDel="00000000" w:rsidR="00000000" w:rsidRPr="00000000">
        <w:rPr>
          <w:color w:val="187c08"/>
          <w:sz w:val="2"/>
          <w:szCs w:val="2"/>
          <w:rtl w:val="0"/>
        </w:rPr>
        <w:t xml:space="preserve">o</w:t>
      </w:r>
      <w:r w:rsidDel="00000000" w:rsidR="00000000" w:rsidRPr="00000000">
        <w:rPr>
          <w:color w:val="188906"/>
          <w:sz w:val="2"/>
          <w:szCs w:val="2"/>
          <w:rtl w:val="0"/>
        </w:rPr>
        <w:t xml:space="preserve"> </w:t>
      </w:r>
      <w:r w:rsidDel="00000000" w:rsidR="00000000" w:rsidRPr="00000000">
        <w:rPr>
          <w:color w:val="118a00"/>
          <w:sz w:val="2"/>
          <w:szCs w:val="2"/>
          <w:rtl w:val="0"/>
        </w:rPr>
        <w:t xml:space="preserve">i</w:t>
      </w:r>
      <w:r w:rsidDel="00000000" w:rsidR="00000000" w:rsidRPr="00000000">
        <w:rPr>
          <w:color w:val="048400"/>
          <w:sz w:val="2"/>
          <w:szCs w:val="2"/>
          <w:rtl w:val="0"/>
        </w:rPr>
        <w:t xml:space="preserve">s</w:t>
      </w:r>
      <w:r w:rsidDel="00000000" w:rsidR="00000000" w:rsidRPr="00000000">
        <w:rPr>
          <w:color w:val="007f00"/>
          <w:sz w:val="2"/>
          <w:szCs w:val="2"/>
          <w:rtl w:val="0"/>
        </w:rPr>
        <w:t xml:space="preserve"> </w:t>
      </w:r>
      <w:r w:rsidDel="00000000" w:rsidR="00000000" w:rsidRPr="00000000">
        <w:rPr>
          <w:color w:val="097000"/>
          <w:sz w:val="2"/>
          <w:szCs w:val="2"/>
          <w:rtl w:val="0"/>
        </w:rPr>
        <w:t xml:space="preserve">a Portuguese foo</w:t>
      </w:r>
      <w:r w:rsidDel="00000000" w:rsidR="00000000" w:rsidRPr="00000000">
        <w:rPr>
          <w:color w:val="007b09"/>
          <w:sz w:val="2"/>
          <w:szCs w:val="2"/>
          <w:rtl w:val="0"/>
        </w:rPr>
        <w:t xml:space="preserve">t</w:t>
      </w:r>
      <w:r w:rsidDel="00000000" w:rsidR="00000000" w:rsidRPr="00000000">
        <w:rPr>
          <w:color w:val="007704"/>
          <w:sz w:val="2"/>
          <w:szCs w:val="2"/>
          <w:rtl w:val="0"/>
        </w:rPr>
        <w:t xml:space="preserve">b</w:t>
      </w:r>
      <w:r w:rsidDel="00000000" w:rsidR="00000000" w:rsidRPr="00000000">
        <w:rPr>
          <w:color w:val="007600"/>
          <w:sz w:val="2"/>
          <w:szCs w:val="2"/>
          <w:rtl w:val="0"/>
        </w:rPr>
        <w:t xml:space="preserve">a</w:t>
      </w:r>
      <w:r w:rsidDel="00000000" w:rsidR="00000000" w:rsidRPr="00000000">
        <w:rPr>
          <w:color w:val="007b00"/>
          <w:sz w:val="2"/>
          <w:szCs w:val="2"/>
          <w:rtl w:val="0"/>
        </w:rPr>
        <w:t xml:space="preserve">l</w:t>
      </w:r>
      <w:r w:rsidDel="00000000" w:rsidR="00000000" w:rsidRPr="00000000">
        <w:rPr>
          <w:color w:val="008c01"/>
          <w:sz w:val="2"/>
          <w:szCs w:val="2"/>
          <w:rtl w:val="0"/>
        </w:rPr>
        <w:t xml:space="preserve">l</w:t>
      </w:r>
      <w:r w:rsidDel="00000000" w:rsidR="00000000" w:rsidRPr="00000000">
        <w:rPr>
          <w:color w:val="0da610"/>
          <w:sz w:val="2"/>
          <w:szCs w:val="2"/>
          <w:rtl w:val="0"/>
        </w:rPr>
        <w:t xml:space="preserve"> </w:t>
      </w:r>
      <w:r w:rsidDel="00000000" w:rsidR="00000000" w:rsidRPr="00000000">
        <w:rPr>
          <w:color w:val="25c01e"/>
          <w:sz w:val="2"/>
          <w:szCs w:val="2"/>
          <w:rtl w:val="0"/>
        </w:rPr>
        <w:t xml:space="preserve">p</w:t>
      </w:r>
      <w:r w:rsidDel="00000000" w:rsidR="00000000" w:rsidRPr="00000000">
        <w:rPr>
          <w:color w:val="34d122"/>
          <w:sz w:val="2"/>
          <w:szCs w:val="2"/>
          <w:rtl w:val="0"/>
        </w:rPr>
        <w:t xml:space="preserve">l</w:t>
      </w:r>
      <w:r w:rsidDel="00000000" w:rsidR="00000000" w:rsidRPr="00000000">
        <w:rPr>
          <w:color w:val="3ad91d"/>
          <w:sz w:val="2"/>
          <w:szCs w:val="2"/>
          <w:rtl w:val="0"/>
        </w:rPr>
        <w:t xml:space="preserve">a</w:t>
      </w:r>
      <w:r w:rsidDel="00000000" w:rsidR="00000000" w:rsidRPr="00000000">
        <w:rPr>
          <w:color w:val="3adb13"/>
          <w:sz w:val="2"/>
          <w:szCs w:val="2"/>
          <w:rtl w:val="0"/>
        </w:rPr>
        <w:t xml:space="preserve">y</w:t>
      </w:r>
      <w:r w:rsidDel="00000000" w:rsidR="00000000" w:rsidRPr="00000000">
        <w:rPr>
          <w:color w:val="3add08"/>
          <w:sz w:val="2"/>
          <w:szCs w:val="2"/>
          <w:rtl w:val="0"/>
        </w:rPr>
        <w:t xml:space="preserve">e</w:t>
      </w:r>
      <w:r w:rsidDel="00000000" w:rsidR="00000000" w:rsidRPr="00000000">
        <w:rPr>
          <w:color w:val="3adf00"/>
          <w:sz w:val="2"/>
          <w:szCs w:val="2"/>
          <w:rtl w:val="0"/>
        </w:rPr>
        <w:t xml:space="preserve">r</w:t>
      </w:r>
      <w:r w:rsidDel="00000000" w:rsidR="00000000" w:rsidRPr="00000000">
        <w:rPr>
          <w:color w:val="3ae000"/>
          <w:sz w:val="2"/>
          <w:szCs w:val="2"/>
          <w:rtl w:val="0"/>
        </w:rPr>
        <w:t xml:space="preserve"> </w:t>
      </w:r>
      <w:r w:rsidDel="00000000" w:rsidR="00000000" w:rsidRPr="00000000">
        <w:rPr>
          <w:color w:val="3ae100"/>
          <w:sz w:val="2"/>
          <w:szCs w:val="2"/>
          <w:rtl w:val="0"/>
        </w:rPr>
        <w:t xml:space="preserve">h</w:t>
      </w:r>
      <w:r w:rsidDel="00000000" w:rsidR="00000000" w:rsidRPr="00000000">
        <w:rPr>
          <w:color w:val="3ae200"/>
          <w:sz w:val="2"/>
          <w:szCs w:val="2"/>
          <w:rtl w:val="0"/>
        </w:rPr>
        <w:t xml:space="preserve">e </w:t>
      </w:r>
      <w:r w:rsidDel="00000000" w:rsidR="00000000" w:rsidRPr="00000000">
        <w:rPr>
          <w:color w:val="3ad823"/>
          <w:sz w:val="2"/>
          <w:szCs w:val="2"/>
          <w:rtl w:val="0"/>
        </w:rPr>
        <w:t xml:space="preserve">was born on February 5th 1985 in Santo Antonio his father's name is Jose Dinis A</w:t>
      </w:r>
      <w:r w:rsidDel="00000000" w:rsidR="00000000" w:rsidRPr="00000000">
        <w:rPr>
          <w:color w:val="5ffd48"/>
          <w:sz w:val="2"/>
          <w:szCs w:val="2"/>
          <w:rtl w:val="0"/>
        </w:rPr>
        <w:t xml:space="preserve">v</w:t>
      </w:r>
      <w:r w:rsidDel="00000000" w:rsidR="00000000" w:rsidRPr="00000000">
        <w:rPr>
          <w:color w:val="53f13c"/>
          <w:sz w:val="2"/>
          <w:szCs w:val="2"/>
          <w:rtl w:val="0"/>
        </w:rPr>
        <w:t xml:space="preserve">e</w:t>
      </w:r>
      <w:r w:rsidDel="00000000" w:rsidR="00000000" w:rsidRPr="00000000">
        <w:rPr>
          <w:color w:val="3ddb26"/>
          <w:sz w:val="2"/>
          <w:szCs w:val="2"/>
          <w:rtl w:val="0"/>
        </w:rPr>
        <w:t xml:space="preserve">i</w:t>
      </w:r>
      <w:r w:rsidDel="00000000" w:rsidR="00000000" w:rsidRPr="00000000">
        <w:rPr>
          <w:color w:val="21bf0a"/>
          <w:sz w:val="2"/>
          <w:szCs w:val="2"/>
          <w:rtl w:val="0"/>
        </w:rPr>
        <w:t xml:space="preserve">r</w:t>
      </w:r>
      <w:r w:rsidDel="00000000" w:rsidR="00000000" w:rsidRPr="00000000">
        <w:rPr>
          <w:color w:val="02a000"/>
          <w:sz w:val="2"/>
          <w:szCs w:val="2"/>
          <w:rtl w:val="0"/>
        </w:rPr>
        <w:t xml:space="preserve">o</w:t>
      </w:r>
      <w:r w:rsidDel="00000000" w:rsidR="00000000" w:rsidRPr="00000000">
        <w:rPr>
          <w:color w:val="008300"/>
          <w:sz w:val="2"/>
          <w:szCs w:val="2"/>
          <w:rtl w:val="0"/>
        </w:rPr>
        <w:t xml:space="preserve"> </w:t>
      </w:r>
      <w:r w:rsidDel="00000000" w:rsidR="00000000" w:rsidRPr="00000000">
        <w:rPr>
          <w:color w:val="006e00"/>
          <w:sz w:val="2"/>
          <w:szCs w:val="2"/>
          <w:rtl w:val="0"/>
        </w:rPr>
        <w:t xml:space="preserve">a</w:t>
      </w:r>
      <w:r w:rsidDel="00000000" w:rsidR="00000000" w:rsidRPr="00000000">
        <w:rPr>
          <w:color w:val="006200"/>
          <w:sz w:val="2"/>
          <w:szCs w:val="2"/>
          <w:rtl w:val="0"/>
        </w:rPr>
        <w:t xml:space="preserve">n</w:t>
      </w:r>
      <w:r w:rsidDel="00000000" w:rsidR="00000000" w:rsidRPr="00000000">
        <w:rPr>
          <w:color w:val="005f00"/>
          <w:sz w:val="2"/>
          <w:szCs w:val="2"/>
          <w:rtl w:val="0"/>
        </w:rPr>
        <w:t xml:space="preserve">d</w:t>
      </w:r>
      <w:r w:rsidDel="00000000" w:rsidR="00000000" w:rsidRPr="00000000">
        <w:rPr>
          <w:color w:val="006200"/>
          <w:sz w:val="2"/>
          <w:szCs w:val="2"/>
          <w:rtl w:val="0"/>
        </w:rPr>
        <w:t xml:space="preserve"> </w:t>
      </w:r>
      <w:r w:rsidDel="00000000" w:rsidR="00000000" w:rsidRPr="00000000">
        <w:rPr>
          <w:color w:val="006600"/>
          <w:sz w:val="2"/>
          <w:szCs w:val="2"/>
          <w:rtl w:val="0"/>
        </w:rPr>
        <w:t xml:space="preserve">h</w:t>
      </w:r>
      <w:r w:rsidDel="00000000" w:rsidR="00000000" w:rsidRPr="00000000">
        <w:rPr>
          <w:color w:val="006c00"/>
          <w:sz w:val="2"/>
          <w:szCs w:val="2"/>
          <w:rtl w:val="0"/>
        </w:rPr>
        <w:t xml:space="preserve">i</w:t>
      </w:r>
      <w:r w:rsidDel="00000000" w:rsidR="00000000" w:rsidRPr="00000000">
        <w:rPr>
          <w:color w:val="007300"/>
          <w:sz w:val="2"/>
          <w:szCs w:val="2"/>
          <w:rtl w:val="0"/>
        </w:rPr>
        <w:t xml:space="preserve">s</w:t>
      </w:r>
      <w:r w:rsidDel="00000000" w:rsidR="00000000" w:rsidRPr="00000000">
        <w:rPr>
          <w:color w:val="007900"/>
          <w:sz w:val="2"/>
          <w:szCs w:val="2"/>
          <w:rtl w:val="0"/>
        </w:rPr>
        <w:t xml:space="preserve"> </w:t>
      </w:r>
      <w:r w:rsidDel="00000000" w:rsidR="00000000" w:rsidRPr="00000000">
        <w:rPr>
          <w:color w:val="007d00"/>
          <w:sz w:val="2"/>
          <w:szCs w:val="2"/>
          <w:rtl w:val="0"/>
        </w:rPr>
        <w:t xml:space="preserve">m</w:t>
      </w:r>
      <w:r w:rsidDel="00000000" w:rsidR="00000000" w:rsidRPr="00000000">
        <w:rPr>
          <w:color w:val="008000"/>
          <w:sz w:val="2"/>
          <w:szCs w:val="2"/>
          <w:rtl w:val="0"/>
        </w:rPr>
        <w:t xml:space="preserve">o</w:t>
      </w:r>
      <w:r w:rsidDel="00000000" w:rsidR="00000000" w:rsidRPr="00000000">
        <w:rPr>
          <w:color w:val="001100"/>
          <w:sz w:val="2"/>
          <w:szCs w:val="2"/>
          <w:rtl w:val="0"/>
        </w:rPr>
        <w:t xml:space="preserve">ther's n</w:t>
      </w:r>
      <w:r w:rsidDel="00000000" w:rsidR="00000000" w:rsidRPr="00000000">
        <w:rPr>
          <w:color w:val="0d2809"/>
          <w:sz w:val="2"/>
          <w:szCs w:val="2"/>
          <w:rtl w:val="0"/>
        </w:rPr>
        <w:t xml:space="preserve">ame is M</w:t>
      </w:r>
      <w:r w:rsidDel="00000000" w:rsidR="00000000" w:rsidRPr="00000000">
        <w:rPr>
          <w:color w:val="001400"/>
          <w:sz w:val="2"/>
          <w:szCs w:val="2"/>
          <w:rtl w:val="0"/>
        </w:rPr>
        <w:t xml:space="preserve">aria Dolores dos Santos </w:t>
      </w:r>
      <w:r w:rsidDel="00000000" w:rsidR="00000000" w:rsidRPr="00000000">
        <w:rPr>
          <w:color w:val="102b0c"/>
          <w:sz w:val="2"/>
          <w:szCs w:val="2"/>
          <w:rtl w:val="0"/>
        </w:rPr>
        <w:t xml:space="preserve">Aveiro, </w:t>
      </w:r>
      <w:r w:rsidDel="00000000" w:rsidR="00000000" w:rsidRPr="00000000">
        <w:rPr>
          <w:color w:val="001400"/>
          <w:sz w:val="2"/>
          <w:szCs w:val="2"/>
          <w:rtl w:val="0"/>
        </w:rPr>
        <w:t xml:space="preserve">his fath</w:t>
      </w:r>
      <w:r w:rsidDel="00000000" w:rsidR="00000000" w:rsidRPr="00000000">
        <w:rPr>
          <w:color w:val="011c00"/>
          <w:sz w:val="2"/>
          <w:szCs w:val="2"/>
          <w:rtl w:val="0"/>
        </w:rPr>
        <w:t xml:space="preserve">e</w:t>
      </w:r>
      <w:r w:rsidDel="00000000" w:rsidR="00000000" w:rsidRPr="00000000">
        <w:rPr>
          <w:color w:val="001a00"/>
          <w:sz w:val="2"/>
          <w:szCs w:val="2"/>
          <w:rtl w:val="0"/>
        </w:rPr>
        <w:t xml:space="preserve">r</w:t>
      </w:r>
      <w:r w:rsidDel="00000000" w:rsidR="00000000" w:rsidRPr="00000000">
        <w:rPr>
          <w:color w:val="001700"/>
          <w:sz w:val="2"/>
          <w:szCs w:val="2"/>
          <w:rtl w:val="0"/>
        </w:rPr>
        <w:t xml:space="preserve"> </w:t>
      </w:r>
      <w:r w:rsidDel="00000000" w:rsidR="00000000" w:rsidRPr="00000000">
        <w:rPr>
          <w:color w:val="001300"/>
          <w:sz w:val="2"/>
          <w:szCs w:val="2"/>
          <w:rtl w:val="0"/>
        </w:rPr>
        <w:t xml:space="preserve">w</w:t>
      </w:r>
      <w:r w:rsidDel="00000000" w:rsidR="00000000" w:rsidRPr="00000000">
        <w:rPr>
          <w:color w:val="000f00"/>
          <w:sz w:val="2"/>
          <w:szCs w:val="2"/>
          <w:rtl w:val="0"/>
        </w:rPr>
        <w:t xml:space="preserve">a</w:t>
      </w:r>
      <w:r w:rsidDel="00000000" w:rsidR="00000000" w:rsidRPr="00000000">
        <w:rPr>
          <w:color w:val="000c00"/>
          <w:sz w:val="2"/>
          <w:szCs w:val="2"/>
          <w:rtl w:val="0"/>
        </w:rPr>
        <w:t xml:space="preserve">s a</w:t>
      </w:r>
      <w:r w:rsidDel="00000000" w:rsidR="00000000" w:rsidRPr="00000000">
        <w:rPr>
          <w:color w:val="004800"/>
          <w:sz w:val="2"/>
          <w:szCs w:val="2"/>
          <w:rtl w:val="0"/>
        </w:rPr>
        <w:t xml:space="preserve"> </w:t>
      </w:r>
      <w:r w:rsidDel="00000000" w:rsidR="00000000" w:rsidRPr="00000000">
        <w:rPr>
          <w:color w:val="004b00"/>
          <w:sz w:val="2"/>
          <w:szCs w:val="2"/>
          <w:rtl w:val="0"/>
        </w:rPr>
        <w:t xml:space="preserve">g</w:t>
      </w:r>
      <w:r w:rsidDel="00000000" w:rsidR="00000000" w:rsidRPr="00000000">
        <w:rPr>
          <w:color w:val="005000"/>
          <w:sz w:val="2"/>
          <w:szCs w:val="2"/>
          <w:rtl w:val="0"/>
        </w:rPr>
        <w:t xml:space="preserve">a</w:t>
      </w:r>
      <w:r w:rsidDel="00000000" w:rsidR="00000000" w:rsidRPr="00000000">
        <w:rPr>
          <w:color w:val="005700"/>
          <w:sz w:val="2"/>
          <w:szCs w:val="2"/>
          <w:rtl w:val="0"/>
        </w:rPr>
        <w:t xml:space="preserve">r</w:t>
      </w:r>
      <w:r w:rsidDel="00000000" w:rsidR="00000000" w:rsidRPr="00000000">
        <w:rPr>
          <w:color w:val="005f00"/>
          <w:sz w:val="2"/>
          <w:szCs w:val="2"/>
          <w:rtl w:val="0"/>
        </w:rPr>
        <w:t xml:space="preserve">d</w:t>
      </w:r>
      <w:r w:rsidDel="00000000" w:rsidR="00000000" w:rsidRPr="00000000">
        <w:rPr>
          <w:color w:val="006600"/>
          <w:sz w:val="2"/>
          <w:szCs w:val="2"/>
          <w:rtl w:val="0"/>
        </w:rPr>
        <w:t xml:space="preserve">e</w:t>
      </w:r>
      <w:r w:rsidDel="00000000" w:rsidR="00000000" w:rsidRPr="00000000">
        <w:rPr>
          <w:color w:val="006b00"/>
          <w:sz w:val="2"/>
          <w:szCs w:val="2"/>
          <w:rtl w:val="0"/>
        </w:rPr>
        <w:t xml:space="preserve">n</w:t>
      </w:r>
      <w:r w:rsidDel="00000000" w:rsidR="00000000" w:rsidRPr="00000000">
        <w:rPr>
          <w:color w:val="006e00"/>
          <w:sz w:val="2"/>
          <w:szCs w:val="2"/>
          <w:rtl w:val="0"/>
        </w:rPr>
        <w:t xml:space="preserve">e</w:t>
      </w:r>
      <w:r w:rsidDel="00000000" w:rsidR="00000000" w:rsidRPr="00000000">
        <w:rPr>
          <w:color w:val="006700"/>
          <w:sz w:val="2"/>
          <w:szCs w:val="2"/>
          <w:rtl w:val="0"/>
        </w:rPr>
        <w:t xml:space="preserve">r</w:t>
      </w:r>
      <w:r w:rsidDel="00000000" w:rsidR="00000000" w:rsidRPr="00000000">
        <w:rPr>
          <w:color w:val="006b00"/>
          <w:sz w:val="2"/>
          <w:szCs w:val="2"/>
          <w:rtl w:val="0"/>
        </w:rPr>
        <w:t xml:space="preserve"> </w:t>
      </w:r>
      <w:r w:rsidDel="00000000" w:rsidR="00000000" w:rsidRPr="00000000">
        <w:rPr>
          <w:color w:val="007300"/>
          <w:sz w:val="2"/>
          <w:szCs w:val="2"/>
          <w:rtl w:val="0"/>
        </w:rPr>
        <w:t xml:space="preserve">w</w:t>
      </w:r>
      <w:r w:rsidDel="00000000" w:rsidR="00000000" w:rsidRPr="00000000">
        <w:rPr>
          <w:color w:val="007e00"/>
          <w:sz w:val="2"/>
          <w:szCs w:val="2"/>
          <w:rtl w:val="0"/>
        </w:rPr>
        <w:t xml:space="preserve">i</w:t>
      </w:r>
      <w:r w:rsidDel="00000000" w:rsidR="00000000" w:rsidRPr="00000000">
        <w:rPr>
          <w:color w:val="008900"/>
          <w:sz w:val="2"/>
          <w:szCs w:val="2"/>
          <w:rtl w:val="0"/>
        </w:rPr>
        <w:t xml:space="preserve">t</w:t>
      </w:r>
      <w:r w:rsidDel="00000000" w:rsidR="00000000" w:rsidRPr="00000000">
        <w:rPr>
          <w:color w:val="009400"/>
          <w:sz w:val="2"/>
          <w:szCs w:val="2"/>
          <w:rtl w:val="0"/>
        </w:rPr>
        <w:t xml:space="preserve">h</w:t>
      </w:r>
      <w:r w:rsidDel="00000000" w:rsidR="00000000" w:rsidRPr="00000000">
        <w:rPr>
          <w:color w:val="009c00"/>
          <w:sz w:val="2"/>
          <w:szCs w:val="2"/>
          <w:rtl w:val="0"/>
        </w:rPr>
        <w:t xml:space="preserve"> </w:t>
      </w:r>
      <w:r w:rsidDel="00000000" w:rsidR="00000000" w:rsidRPr="00000000">
        <w:rPr>
          <w:color w:val="03a100"/>
          <w:sz w:val="2"/>
          <w:szCs w:val="2"/>
          <w:rtl w:val="0"/>
        </w:rPr>
        <w:t xml:space="preserve">t</w:t>
      </w:r>
      <w:r w:rsidDel="00000000" w:rsidR="00000000" w:rsidRPr="00000000">
        <w:rPr>
          <w:color w:val="3ad823"/>
          <w:sz w:val="2"/>
          <w:szCs w:val="2"/>
          <w:rtl w:val="0"/>
        </w:rPr>
        <w:t xml:space="preserve">he municipality and his mother w</w:t>
      </w:r>
      <w:r w:rsidDel="00000000" w:rsidR="00000000" w:rsidRPr="00000000">
        <w:rPr>
          <w:color w:val="60a48d"/>
          <w:sz w:val="2"/>
          <w:szCs w:val="2"/>
          <w:rtl w:val="0"/>
        </w:rPr>
        <w:t xml:space="preserve">o</w:t>
      </w:r>
      <w:r w:rsidDel="00000000" w:rsidR="00000000" w:rsidRPr="00000000">
        <w:rPr>
          <w:color w:val="2b6a55"/>
          <w:sz w:val="2"/>
          <w:szCs w:val="2"/>
          <w:rtl w:val="0"/>
        </w:rPr>
        <w:t xml:space="preserve">r</w:t>
      </w:r>
      <w:r w:rsidDel="00000000" w:rsidR="00000000" w:rsidRPr="00000000">
        <w:rPr>
          <w:color w:val="002713"/>
          <w:sz w:val="2"/>
          <w:szCs w:val="2"/>
          <w:rtl w:val="0"/>
        </w:rPr>
        <w:t xml:space="preserve">k</w:t>
      </w:r>
      <w:r w:rsidDel="00000000" w:rsidR="00000000" w:rsidRPr="00000000">
        <w:rPr>
          <w:color w:val="001200"/>
          <w:sz w:val="2"/>
          <w:szCs w:val="2"/>
          <w:rtl w:val="0"/>
        </w:rPr>
        <w:t xml:space="preserve">e</w:t>
      </w:r>
      <w:r w:rsidDel="00000000" w:rsidR="00000000" w:rsidRPr="00000000">
        <w:rPr>
          <w:color w:val="000e00"/>
          <w:sz w:val="2"/>
          <w:szCs w:val="2"/>
          <w:rtl w:val="0"/>
        </w:rPr>
        <w:t xml:space="preserve">d</w:t>
      </w:r>
      <w:r w:rsidDel="00000000" w:rsidR="00000000" w:rsidRPr="00000000">
        <w:rPr>
          <w:color w:val="00150a"/>
          <w:sz w:val="2"/>
          <w:szCs w:val="2"/>
          <w:rtl w:val="0"/>
        </w:rPr>
        <w:t xml:space="preserve"> </w:t>
      </w:r>
      <w:r w:rsidDel="00000000" w:rsidR="00000000" w:rsidRPr="00000000">
        <w:rPr>
          <w:color w:val="000600"/>
          <w:sz w:val="2"/>
          <w:szCs w:val="2"/>
          <w:rtl w:val="0"/>
        </w:rPr>
        <w:t xml:space="preserve">a</w:t>
      </w:r>
      <w:r w:rsidDel="00000000" w:rsidR="00000000" w:rsidRPr="00000000">
        <w:rPr>
          <w:color w:val="000200"/>
          <w:sz w:val="2"/>
          <w:szCs w:val="2"/>
          <w:rtl w:val="0"/>
        </w:rPr>
        <w:t xml:space="preserve">s</w:t>
      </w:r>
      <w:r w:rsidDel="00000000" w:rsidR="00000000" w:rsidRPr="00000000">
        <w:rPr>
          <w:color w:val="0c0608"/>
          <w:sz w:val="2"/>
          <w:szCs w:val="2"/>
          <w:rtl w:val="0"/>
        </w:rPr>
        <w:t xml:space="preserve"> </w:t>
      </w:r>
      <w:r w:rsidDel="00000000" w:rsidR="00000000" w:rsidRPr="00000000">
        <w:rPr>
          <w:color w:val="150208"/>
          <w:sz w:val="2"/>
          <w:szCs w:val="2"/>
          <w:rtl w:val="0"/>
        </w:rPr>
        <w:t xml:space="preserve">a</w:t>
      </w:r>
      <w:r w:rsidDel="00000000" w:rsidR="00000000" w:rsidRPr="00000000">
        <w:rPr>
          <w:color w:val="1d0008"/>
          <w:sz w:val="2"/>
          <w:szCs w:val="2"/>
          <w:rtl w:val="0"/>
        </w:rPr>
        <w:t xml:space="preserve"> </w:t>
      </w:r>
      <w:r w:rsidDel="00000000" w:rsidR="00000000" w:rsidRPr="00000000">
        <w:rPr>
          <w:color w:val="240008"/>
          <w:sz w:val="2"/>
          <w:szCs w:val="2"/>
          <w:rtl w:val="0"/>
        </w:rPr>
        <w:t xml:space="preserve">c</w:t>
      </w:r>
      <w:r w:rsidDel="00000000" w:rsidR="00000000" w:rsidRPr="00000000">
        <w:rPr>
          <w:color w:val="2b0008"/>
          <w:sz w:val="2"/>
          <w:szCs w:val="2"/>
          <w:rtl w:val="0"/>
        </w:rPr>
        <w:t xml:space="preserve">o</w:t>
      </w:r>
      <w:r w:rsidDel="00000000" w:rsidR="00000000" w:rsidRPr="00000000">
        <w:rPr>
          <w:color w:val="2f0008"/>
          <w:sz w:val="2"/>
          <w:szCs w:val="2"/>
          <w:rtl w:val="0"/>
        </w:rPr>
        <w:t xml:space="preserve">o</w:t>
      </w:r>
      <w:r w:rsidDel="00000000" w:rsidR="00000000" w:rsidRPr="00000000">
        <w:rPr>
          <w:color w:val="320008"/>
          <w:sz w:val="2"/>
          <w:szCs w:val="2"/>
          <w:rtl w:val="0"/>
        </w:rPr>
        <w:t xml:space="preserve">k</w:t>
      </w:r>
      <w:r w:rsidDel="00000000" w:rsidR="00000000" w:rsidRPr="00000000">
        <w:rPr>
          <w:color w:val="350008"/>
          <w:sz w:val="2"/>
          <w:szCs w:val="2"/>
          <w:rtl w:val="0"/>
        </w:rPr>
        <w:t xml:space="preserve">.</w:t>
      </w:r>
      <w:r w:rsidDel="00000000" w:rsidR="00000000" w:rsidRPr="00000000">
        <w:rPr>
          <w:color w:val="080808"/>
          <w:sz w:val="2"/>
          <w:szCs w:val="2"/>
          <w:rtl w:val="0"/>
        </w:rPr>
        <w:t xml:space="preserve">Ronaldo </w:t>
      </w:r>
      <w:r w:rsidDel="00000000" w:rsidR="00000000" w:rsidRPr="00000000">
        <w:rPr>
          <w:color w:val="000000"/>
          <w:sz w:val="2"/>
          <w:szCs w:val="2"/>
          <w:rtl w:val="0"/>
        </w:rPr>
        <w:t xml:space="preserve">w</w:t>
      </w:r>
      <w:r w:rsidDel="00000000" w:rsidR="00000000" w:rsidRPr="00000000">
        <w:rPr>
          <w:color w:val="050505"/>
          <w:sz w:val="2"/>
          <w:szCs w:val="2"/>
          <w:rtl w:val="0"/>
        </w:rPr>
        <w:t xml:space="preserve">a</w:t>
      </w:r>
      <w:r w:rsidDel="00000000" w:rsidR="00000000" w:rsidRPr="00000000">
        <w:rPr>
          <w:color w:val="161616"/>
          <w:sz w:val="2"/>
          <w:szCs w:val="2"/>
          <w:rtl w:val="0"/>
        </w:rPr>
        <w:t xml:space="preserve">s</w:t>
      </w:r>
      <w:r w:rsidDel="00000000" w:rsidR="00000000" w:rsidRPr="00000000">
        <w:rPr>
          <w:color w:val="000000"/>
          <w:sz w:val="2"/>
          <w:szCs w:val="2"/>
          <w:rtl w:val="0"/>
        </w:rPr>
        <w:t xml:space="preserve"> e</w:t>
      </w:r>
      <w:r w:rsidDel="00000000" w:rsidR="00000000" w:rsidRPr="00000000">
        <w:rPr>
          <w:color w:val="131313"/>
          <w:sz w:val="2"/>
          <w:szCs w:val="2"/>
          <w:rtl w:val="0"/>
        </w:rPr>
        <w:t xml:space="preserve">x</w:t>
      </w:r>
      <w:r w:rsidDel="00000000" w:rsidR="00000000" w:rsidRPr="00000000">
        <w:rPr>
          <w:color w:val="919191"/>
          <w:sz w:val="2"/>
          <w:szCs w:val="2"/>
          <w:rtl w:val="0"/>
        </w:rPr>
        <w:t xml:space="preserve">p</w:t>
      </w:r>
      <w:r w:rsidDel="00000000" w:rsidR="00000000" w:rsidRPr="00000000">
        <w:rPr>
          <w:color w:val="ffffff"/>
          <w:sz w:val="2"/>
          <w:szCs w:val="2"/>
          <w:rtl w:val="0"/>
        </w:rPr>
        <w:t xml:space="preserve">e</w:t>
      </w:r>
      <w:r w:rsidDel="00000000" w:rsidR="00000000" w:rsidRPr="00000000">
        <w:rPr>
          <w:color w:val="f8f8f8"/>
          <w:sz w:val="2"/>
          <w:szCs w:val="2"/>
          <w:rtl w:val="0"/>
        </w:rPr>
        <w:t xml:space="preserve">lled from school after ass</w:t>
      </w:r>
      <w:r w:rsidDel="00000000" w:rsidR="00000000" w:rsidRPr="00000000">
        <w:rPr>
          <w:sz w:val="16"/>
          <w:szCs w:val="16"/>
          <w:rtl w:val="0"/>
        </w:rPr>
        <w:br w:type="textWrapping"/>
      </w:r>
      <w:r w:rsidDel="00000000" w:rsidR="00000000" w:rsidRPr="00000000">
        <w:rPr>
          <w:color w:val="d9d9d9"/>
          <w:sz w:val="2"/>
          <w:szCs w:val="2"/>
          <w:rtl w:val="0"/>
        </w:rPr>
        <w:t xml:space="preserve">a</w:t>
      </w:r>
      <w:r w:rsidDel="00000000" w:rsidR="00000000" w:rsidRPr="00000000">
        <w:rPr>
          <w:color w:val="ffffff"/>
          <w:sz w:val="2"/>
          <w:szCs w:val="2"/>
          <w:rtl w:val="0"/>
        </w:rPr>
        <w:t xml:space="preserve">u</w:t>
      </w:r>
      <w:r w:rsidDel="00000000" w:rsidR="00000000" w:rsidRPr="00000000">
        <w:rPr>
          <w:color w:val="c9c9c9"/>
          <w:sz w:val="2"/>
          <w:szCs w:val="2"/>
          <w:rtl w:val="0"/>
        </w:rPr>
        <w:t xml:space="preserve">l</w:t>
      </w:r>
      <w:r w:rsidDel="00000000" w:rsidR="00000000" w:rsidRPr="00000000">
        <w:rPr>
          <w:color w:val="333333"/>
          <w:sz w:val="2"/>
          <w:szCs w:val="2"/>
          <w:rtl w:val="0"/>
        </w:rPr>
        <w:t xml:space="preserve">t</w:t>
      </w:r>
      <w:r w:rsidDel="00000000" w:rsidR="00000000" w:rsidRPr="00000000">
        <w:rPr>
          <w:color w:val="000000"/>
          <w:sz w:val="2"/>
          <w:szCs w:val="2"/>
          <w:rtl w:val="0"/>
        </w:rPr>
        <w:t xml:space="preserve">in</w:t>
      </w:r>
      <w:r w:rsidDel="00000000" w:rsidR="00000000" w:rsidRPr="00000000">
        <w:rPr>
          <w:color w:val="141414"/>
          <w:sz w:val="2"/>
          <w:szCs w:val="2"/>
          <w:rtl w:val="0"/>
        </w:rPr>
        <w:t xml:space="preserve">g</w:t>
      </w:r>
      <w:r w:rsidDel="00000000" w:rsidR="00000000" w:rsidRPr="00000000">
        <w:rPr>
          <w:color w:val="000000"/>
          <w:sz w:val="2"/>
          <w:szCs w:val="2"/>
          <w:rtl w:val="0"/>
        </w:rPr>
        <w:t xml:space="preserve"> </w:t>
      </w:r>
      <w:r w:rsidDel="00000000" w:rsidR="00000000" w:rsidRPr="00000000">
        <w:rPr>
          <w:color w:val="080808"/>
          <w:sz w:val="2"/>
          <w:szCs w:val="2"/>
          <w:rtl w:val="0"/>
        </w:rPr>
        <w:t xml:space="preserve">his teacher by t</w:t>
      </w:r>
      <w:r w:rsidDel="00000000" w:rsidR="00000000" w:rsidRPr="00000000">
        <w:rPr>
          <w:color w:val="050505"/>
          <w:sz w:val="2"/>
          <w:szCs w:val="2"/>
          <w:rtl w:val="0"/>
        </w:rPr>
        <w:t xml:space="preserve">h</w:t>
      </w:r>
      <w:r w:rsidDel="00000000" w:rsidR="00000000" w:rsidRPr="00000000">
        <w:rPr>
          <w:color w:val="000000"/>
          <w:sz w:val="2"/>
          <w:szCs w:val="2"/>
          <w:rtl w:val="0"/>
        </w:rPr>
        <w:t xml:space="preserve">rowi</w:t>
      </w:r>
      <w:r w:rsidDel="00000000" w:rsidR="00000000" w:rsidRPr="00000000">
        <w:rPr>
          <w:color w:val="0c0c0c"/>
          <w:sz w:val="2"/>
          <w:szCs w:val="2"/>
          <w:rtl w:val="0"/>
        </w:rPr>
        <w:t xml:space="preserve">n</w:t>
      </w:r>
      <w:r w:rsidDel="00000000" w:rsidR="00000000" w:rsidRPr="00000000">
        <w:rPr>
          <w:color w:val="1f1f1f"/>
          <w:sz w:val="2"/>
          <w:szCs w:val="2"/>
          <w:rtl w:val="0"/>
        </w:rPr>
        <w:t xml:space="preserve">g</w:t>
      </w:r>
      <w:r w:rsidDel="00000000" w:rsidR="00000000" w:rsidRPr="00000000">
        <w:rPr>
          <w:color w:val="2b2b2b"/>
          <w:sz w:val="2"/>
          <w:szCs w:val="2"/>
          <w:rtl w:val="0"/>
        </w:rPr>
        <w:t xml:space="preserve"> </w:t>
      </w:r>
      <w:r w:rsidDel="00000000" w:rsidR="00000000" w:rsidRPr="00000000">
        <w:rPr>
          <w:color w:val="097000"/>
          <w:sz w:val="2"/>
          <w:szCs w:val="2"/>
          <w:rtl w:val="0"/>
        </w:rPr>
        <w:t xml:space="preserve">up a chair at him he had always </w:t>
      </w:r>
      <w:r w:rsidDel="00000000" w:rsidR="00000000" w:rsidRPr="00000000">
        <w:rPr>
          <w:color w:val="00801f"/>
          <w:sz w:val="2"/>
          <w:szCs w:val="2"/>
          <w:rtl w:val="0"/>
        </w:rPr>
        <w:t xml:space="preserve">b</w:t>
      </w:r>
      <w:r w:rsidDel="00000000" w:rsidR="00000000" w:rsidRPr="00000000">
        <w:rPr>
          <w:color w:val="007f1f"/>
          <w:sz w:val="2"/>
          <w:szCs w:val="2"/>
          <w:rtl w:val="0"/>
        </w:rPr>
        <w:t xml:space="preserve">e</w:t>
      </w:r>
      <w:r w:rsidDel="00000000" w:rsidR="00000000" w:rsidRPr="00000000">
        <w:rPr>
          <w:color w:val="007e1f"/>
          <w:sz w:val="2"/>
          <w:szCs w:val="2"/>
          <w:rtl w:val="0"/>
        </w:rPr>
        <w:t xml:space="preserve">e</w:t>
      </w:r>
      <w:r w:rsidDel="00000000" w:rsidR="00000000" w:rsidRPr="00000000">
        <w:rPr>
          <w:color w:val="007b1f"/>
          <w:sz w:val="2"/>
          <w:szCs w:val="2"/>
          <w:rtl w:val="0"/>
        </w:rPr>
        <w:t xml:space="preserve">n</w:t>
      </w:r>
      <w:r w:rsidDel="00000000" w:rsidR="00000000" w:rsidRPr="00000000">
        <w:rPr>
          <w:color w:val="00781f"/>
          <w:sz w:val="2"/>
          <w:szCs w:val="2"/>
          <w:rtl w:val="0"/>
        </w:rPr>
        <w:t xml:space="preserve"> </w:t>
      </w:r>
      <w:r w:rsidDel="00000000" w:rsidR="00000000" w:rsidRPr="00000000">
        <w:rPr>
          <w:color w:val="00741f"/>
          <w:sz w:val="2"/>
          <w:szCs w:val="2"/>
          <w:rtl w:val="0"/>
        </w:rPr>
        <w:t xml:space="preserve">a</w:t>
      </w:r>
      <w:r w:rsidDel="00000000" w:rsidR="00000000" w:rsidRPr="00000000">
        <w:rPr>
          <w:color w:val="00701f"/>
          <w:sz w:val="2"/>
          <w:szCs w:val="2"/>
          <w:rtl w:val="0"/>
        </w:rPr>
        <w:t xml:space="preserve"> </w:t>
      </w:r>
      <w:r w:rsidDel="00000000" w:rsidR="00000000" w:rsidRPr="00000000">
        <w:rPr>
          <w:color w:val="046c1f"/>
          <w:sz w:val="2"/>
          <w:szCs w:val="2"/>
          <w:rtl w:val="0"/>
        </w:rPr>
        <w:t xml:space="preserve">k</w:t>
      </w:r>
      <w:r w:rsidDel="00000000" w:rsidR="00000000" w:rsidRPr="00000000">
        <w:rPr>
          <w:color w:val="0f6921"/>
          <w:sz w:val="2"/>
          <w:szCs w:val="2"/>
          <w:rtl w:val="0"/>
        </w:rPr>
        <w:t xml:space="preserve">e</w:t>
      </w:r>
      <w:r w:rsidDel="00000000" w:rsidR="00000000" w:rsidRPr="00000000">
        <w:rPr>
          <w:color w:val="1c6925"/>
          <w:sz w:val="2"/>
          <w:szCs w:val="2"/>
          <w:rtl w:val="0"/>
        </w:rPr>
        <w:t xml:space="preserve">e</w:t>
      </w:r>
      <w:r w:rsidDel="00000000" w:rsidR="00000000" w:rsidRPr="00000000">
        <w:rPr>
          <w:color w:val="256727"/>
          <w:sz w:val="2"/>
          <w:szCs w:val="2"/>
          <w:rtl w:val="0"/>
        </w:rPr>
        <w:t xml:space="preserve">n</w:t>
      </w:r>
      <w:r w:rsidDel="00000000" w:rsidR="00000000" w:rsidRPr="00000000">
        <w:rPr>
          <w:color w:val="295f23"/>
          <w:sz w:val="2"/>
          <w:szCs w:val="2"/>
          <w:rtl w:val="0"/>
        </w:rPr>
        <w:t xml:space="preserve"> </w:t>
      </w:r>
      <w:r w:rsidDel="00000000" w:rsidR="00000000" w:rsidRPr="00000000">
        <w:rPr>
          <w:color w:val="204d14"/>
          <w:sz w:val="2"/>
          <w:szCs w:val="2"/>
          <w:rtl w:val="0"/>
        </w:rPr>
        <w:t xml:space="preserve">f</w:t>
      </w:r>
      <w:r w:rsidDel="00000000" w:rsidR="00000000" w:rsidRPr="00000000">
        <w:rPr>
          <w:color w:val="0d3200"/>
          <w:sz w:val="2"/>
          <w:szCs w:val="2"/>
          <w:rtl w:val="0"/>
        </w:rPr>
        <w:t xml:space="preserve">o</w:t>
      </w:r>
      <w:r w:rsidDel="00000000" w:rsidR="00000000" w:rsidRPr="00000000">
        <w:rPr>
          <w:color w:val="001900"/>
          <w:sz w:val="2"/>
          <w:szCs w:val="2"/>
          <w:rtl w:val="0"/>
        </w:rPr>
        <w:t xml:space="preserve">o</w:t>
      </w:r>
      <w:r w:rsidDel="00000000" w:rsidR="00000000" w:rsidRPr="00000000">
        <w:rPr>
          <w:color w:val="000f00"/>
          <w:sz w:val="2"/>
          <w:szCs w:val="2"/>
          <w:rtl w:val="0"/>
        </w:rPr>
        <w:t xml:space="preserve">t</w:t>
      </w:r>
      <w:r w:rsidDel="00000000" w:rsidR="00000000" w:rsidRPr="00000000">
        <w:rPr>
          <w:color w:val="080808"/>
          <w:sz w:val="2"/>
          <w:szCs w:val="2"/>
          <w:rtl w:val="0"/>
        </w:rPr>
        <w:t xml:space="preserve">baller and by th</w:t>
      </w:r>
      <w:r w:rsidDel="00000000" w:rsidR="00000000" w:rsidRPr="00000000">
        <w:rPr>
          <w:color w:val="16001a"/>
          <w:sz w:val="2"/>
          <w:szCs w:val="2"/>
          <w:rtl w:val="0"/>
        </w:rPr>
        <w:t xml:space="preserve">e</w:t>
      </w:r>
      <w:r w:rsidDel="00000000" w:rsidR="00000000" w:rsidRPr="00000000">
        <w:rPr>
          <w:color w:val="150018"/>
          <w:sz w:val="2"/>
          <w:szCs w:val="2"/>
          <w:rtl w:val="0"/>
        </w:rPr>
        <w:t xml:space="preserve"> </w:t>
      </w:r>
      <w:r w:rsidDel="00000000" w:rsidR="00000000" w:rsidRPr="00000000">
        <w:rPr>
          <w:color w:val="120114"/>
          <w:sz w:val="2"/>
          <w:szCs w:val="2"/>
          <w:rtl w:val="0"/>
        </w:rPr>
        <w:t xml:space="preserve">t</w:t>
      </w:r>
      <w:r w:rsidDel="00000000" w:rsidR="00000000" w:rsidRPr="00000000">
        <w:rPr>
          <w:color w:val="0c050d"/>
          <w:sz w:val="2"/>
          <w:szCs w:val="2"/>
          <w:rtl w:val="0"/>
        </w:rPr>
        <w:t xml:space="preserve">i</w:t>
      </w:r>
      <w:r w:rsidDel="00000000" w:rsidR="00000000" w:rsidRPr="00000000">
        <w:rPr>
          <w:color w:val="070906"/>
          <w:sz w:val="2"/>
          <w:szCs w:val="2"/>
          <w:rtl w:val="0"/>
        </w:rPr>
        <w:t xml:space="preserve">m</w:t>
      </w:r>
      <w:r w:rsidDel="00000000" w:rsidR="00000000" w:rsidRPr="00000000">
        <w:rPr>
          <w:color w:val="000e00"/>
          <w:sz w:val="2"/>
          <w:szCs w:val="2"/>
          <w:rtl w:val="0"/>
        </w:rPr>
        <w:t xml:space="preserve">e</w:t>
      </w:r>
      <w:r w:rsidDel="00000000" w:rsidR="00000000" w:rsidRPr="00000000">
        <w:rPr>
          <w:color w:val="001500"/>
          <w:sz w:val="2"/>
          <w:szCs w:val="2"/>
          <w:rtl w:val="0"/>
        </w:rPr>
        <w:t xml:space="preserve"> </w:t>
      </w:r>
      <w:r w:rsidDel="00000000" w:rsidR="00000000" w:rsidRPr="00000000">
        <w:rPr>
          <w:color w:val="001b00"/>
          <w:sz w:val="2"/>
          <w:szCs w:val="2"/>
          <w:rtl w:val="0"/>
        </w:rPr>
        <w:t xml:space="preserve">h</w:t>
      </w:r>
      <w:r w:rsidDel="00000000" w:rsidR="00000000" w:rsidRPr="00000000">
        <w:rPr>
          <w:color w:val="003a00"/>
          <w:sz w:val="2"/>
          <w:szCs w:val="2"/>
          <w:rtl w:val="0"/>
        </w:rPr>
        <w:t xml:space="preserve">e</w:t>
      </w:r>
      <w:r w:rsidDel="00000000" w:rsidR="00000000" w:rsidRPr="00000000">
        <w:rPr>
          <w:color w:val="034d00"/>
          <w:sz w:val="2"/>
          <w:szCs w:val="2"/>
          <w:rtl w:val="0"/>
        </w:rPr>
        <w:t xml:space="preserve"> </w:t>
      </w:r>
      <w:r w:rsidDel="00000000" w:rsidR="00000000" w:rsidRPr="00000000">
        <w:rPr>
          <w:color w:val="0e6600"/>
          <w:sz w:val="2"/>
          <w:szCs w:val="2"/>
          <w:rtl w:val="0"/>
        </w:rPr>
        <w:t xml:space="preserve">w</w:t>
      </w:r>
      <w:r w:rsidDel="00000000" w:rsidR="00000000" w:rsidRPr="00000000">
        <w:rPr>
          <w:color w:val="187c08"/>
          <w:sz w:val="2"/>
          <w:szCs w:val="2"/>
          <w:rtl w:val="0"/>
        </w:rPr>
        <w:t xml:space="preserve">a</w:t>
      </w:r>
      <w:r w:rsidDel="00000000" w:rsidR="00000000" w:rsidRPr="00000000">
        <w:rPr>
          <w:color w:val="188906"/>
          <w:sz w:val="2"/>
          <w:szCs w:val="2"/>
          <w:rtl w:val="0"/>
        </w:rPr>
        <w:t xml:space="preserve">s</w:t>
      </w:r>
      <w:r w:rsidDel="00000000" w:rsidR="00000000" w:rsidRPr="00000000">
        <w:rPr>
          <w:color w:val="118a00"/>
          <w:sz w:val="2"/>
          <w:szCs w:val="2"/>
          <w:rtl w:val="0"/>
        </w:rPr>
        <w:t xml:space="preserve"> </w:t>
      </w:r>
      <w:r w:rsidDel="00000000" w:rsidR="00000000" w:rsidRPr="00000000">
        <w:rPr>
          <w:color w:val="048400"/>
          <w:sz w:val="2"/>
          <w:szCs w:val="2"/>
          <w:rtl w:val="0"/>
        </w:rPr>
        <w:t xml:space="preserve">1</w:t>
      </w:r>
      <w:r w:rsidDel="00000000" w:rsidR="00000000" w:rsidRPr="00000000">
        <w:rPr>
          <w:color w:val="007f00"/>
          <w:sz w:val="2"/>
          <w:szCs w:val="2"/>
          <w:rtl w:val="0"/>
        </w:rPr>
        <w:t xml:space="preserve">4</w:t>
      </w:r>
      <w:r w:rsidDel="00000000" w:rsidR="00000000" w:rsidRPr="00000000">
        <w:rPr>
          <w:color w:val="097000"/>
          <w:sz w:val="2"/>
          <w:szCs w:val="2"/>
          <w:rtl w:val="0"/>
        </w:rPr>
        <w:t xml:space="preserve"> years old he de</w:t>
      </w:r>
      <w:r w:rsidDel="00000000" w:rsidR="00000000" w:rsidRPr="00000000">
        <w:rPr>
          <w:color w:val="007b09"/>
          <w:sz w:val="2"/>
          <w:szCs w:val="2"/>
          <w:rtl w:val="0"/>
        </w:rPr>
        <w:t xml:space="preserve">c</w:t>
      </w:r>
      <w:r w:rsidDel="00000000" w:rsidR="00000000" w:rsidRPr="00000000">
        <w:rPr>
          <w:color w:val="007704"/>
          <w:sz w:val="2"/>
          <w:szCs w:val="2"/>
          <w:rtl w:val="0"/>
        </w:rPr>
        <w:t xml:space="preserve">i</w:t>
      </w:r>
      <w:r w:rsidDel="00000000" w:rsidR="00000000" w:rsidRPr="00000000">
        <w:rPr>
          <w:color w:val="007600"/>
          <w:sz w:val="2"/>
          <w:szCs w:val="2"/>
          <w:rtl w:val="0"/>
        </w:rPr>
        <w:t xml:space="preserve">d</w:t>
      </w:r>
      <w:r w:rsidDel="00000000" w:rsidR="00000000" w:rsidRPr="00000000">
        <w:rPr>
          <w:color w:val="007b00"/>
          <w:sz w:val="2"/>
          <w:szCs w:val="2"/>
          <w:rtl w:val="0"/>
        </w:rPr>
        <w:t xml:space="preserve">e</w:t>
      </w:r>
      <w:r w:rsidDel="00000000" w:rsidR="00000000" w:rsidRPr="00000000">
        <w:rPr>
          <w:color w:val="008c01"/>
          <w:sz w:val="2"/>
          <w:szCs w:val="2"/>
          <w:rtl w:val="0"/>
        </w:rPr>
        <w:t xml:space="preserve">d</w:t>
      </w:r>
      <w:r w:rsidDel="00000000" w:rsidR="00000000" w:rsidRPr="00000000">
        <w:rPr>
          <w:color w:val="0da610"/>
          <w:sz w:val="2"/>
          <w:szCs w:val="2"/>
          <w:rtl w:val="0"/>
        </w:rPr>
        <w:t xml:space="preserve"> </w:t>
      </w:r>
      <w:r w:rsidDel="00000000" w:rsidR="00000000" w:rsidRPr="00000000">
        <w:rPr>
          <w:color w:val="25c01e"/>
          <w:sz w:val="2"/>
          <w:szCs w:val="2"/>
          <w:rtl w:val="0"/>
        </w:rPr>
        <w:t xml:space="preserve">t</w:t>
      </w:r>
      <w:r w:rsidDel="00000000" w:rsidR="00000000" w:rsidRPr="00000000">
        <w:rPr>
          <w:color w:val="34d122"/>
          <w:sz w:val="2"/>
          <w:szCs w:val="2"/>
          <w:rtl w:val="0"/>
        </w:rPr>
        <w:t xml:space="preserve">o</w:t>
      </w:r>
      <w:r w:rsidDel="00000000" w:rsidR="00000000" w:rsidRPr="00000000">
        <w:rPr>
          <w:color w:val="3ad91d"/>
          <w:sz w:val="2"/>
          <w:szCs w:val="2"/>
          <w:rtl w:val="0"/>
        </w:rPr>
        <w:t xml:space="preserve"> </w:t>
      </w:r>
      <w:r w:rsidDel="00000000" w:rsidR="00000000" w:rsidRPr="00000000">
        <w:rPr>
          <w:color w:val="3adb13"/>
          <w:sz w:val="2"/>
          <w:szCs w:val="2"/>
          <w:rtl w:val="0"/>
        </w:rPr>
        <w:t xml:space="preserve">c</w:t>
      </w:r>
      <w:r w:rsidDel="00000000" w:rsidR="00000000" w:rsidRPr="00000000">
        <w:rPr>
          <w:color w:val="3add08"/>
          <w:sz w:val="2"/>
          <w:szCs w:val="2"/>
          <w:rtl w:val="0"/>
        </w:rPr>
        <w:t xml:space="preserve">o</w:t>
      </w:r>
      <w:r w:rsidDel="00000000" w:rsidR="00000000" w:rsidRPr="00000000">
        <w:rPr>
          <w:color w:val="3adf00"/>
          <w:sz w:val="2"/>
          <w:szCs w:val="2"/>
          <w:rtl w:val="0"/>
        </w:rPr>
        <w:t xml:space="preserve">n</w:t>
      </w:r>
      <w:r w:rsidDel="00000000" w:rsidR="00000000" w:rsidRPr="00000000">
        <w:rPr>
          <w:color w:val="3ae000"/>
          <w:sz w:val="2"/>
          <w:szCs w:val="2"/>
          <w:rtl w:val="0"/>
        </w:rPr>
        <w:t xml:space="preserve">c</w:t>
      </w:r>
      <w:r w:rsidDel="00000000" w:rsidR="00000000" w:rsidRPr="00000000">
        <w:rPr>
          <w:color w:val="3ae100"/>
          <w:sz w:val="2"/>
          <w:szCs w:val="2"/>
          <w:rtl w:val="0"/>
        </w:rPr>
        <w:t xml:space="preserve">e</w:t>
      </w:r>
      <w:r w:rsidDel="00000000" w:rsidR="00000000" w:rsidRPr="00000000">
        <w:rPr>
          <w:color w:val="3ae200"/>
          <w:sz w:val="2"/>
          <w:szCs w:val="2"/>
          <w:rtl w:val="0"/>
        </w:rPr>
        <w:t xml:space="preserve">nt</w:t>
      </w:r>
      <w:r w:rsidDel="00000000" w:rsidR="00000000" w:rsidRPr="00000000">
        <w:rPr>
          <w:color w:val="3ad823"/>
          <w:sz w:val="2"/>
          <w:szCs w:val="2"/>
          <w:rtl w:val="0"/>
        </w:rPr>
        <w:t xml:space="preserve">rate on becoming a professional footballer In 1995 Cristiano Ronaldo joined the </w:t>
      </w:r>
      <w:r w:rsidDel="00000000" w:rsidR="00000000" w:rsidRPr="00000000">
        <w:rPr>
          <w:color w:val="4cea35"/>
          <w:sz w:val="2"/>
          <w:szCs w:val="2"/>
          <w:rtl w:val="0"/>
        </w:rPr>
        <w:t xml:space="preserve">c</w:t>
      </w:r>
      <w:r w:rsidDel="00000000" w:rsidR="00000000" w:rsidRPr="00000000">
        <w:rPr>
          <w:color w:val="44e22d"/>
          <w:sz w:val="2"/>
          <w:szCs w:val="2"/>
          <w:rtl w:val="0"/>
        </w:rPr>
        <w:t xml:space="preserve">l</w:t>
      </w:r>
      <w:r w:rsidDel="00000000" w:rsidR="00000000" w:rsidRPr="00000000">
        <w:rPr>
          <w:color w:val="34d21d"/>
          <w:sz w:val="2"/>
          <w:szCs w:val="2"/>
          <w:rtl w:val="0"/>
        </w:rPr>
        <w:t xml:space="preserve">u</w:t>
      </w:r>
      <w:r w:rsidDel="00000000" w:rsidR="00000000" w:rsidRPr="00000000">
        <w:rPr>
          <w:color w:val="1fbd08"/>
          <w:sz w:val="2"/>
          <w:szCs w:val="2"/>
          <w:rtl w:val="0"/>
        </w:rPr>
        <w:t xml:space="preserve">b</w:t>
      </w:r>
      <w:r w:rsidDel="00000000" w:rsidR="00000000" w:rsidRPr="00000000">
        <w:rPr>
          <w:color w:val="09a700"/>
          <w:sz w:val="2"/>
          <w:szCs w:val="2"/>
          <w:rtl w:val="0"/>
        </w:rPr>
        <w:t xml:space="preserve"> </w:t>
      </w:r>
      <w:r w:rsidDel="00000000" w:rsidR="00000000" w:rsidRPr="00000000">
        <w:rPr>
          <w:color w:val="009300"/>
          <w:sz w:val="2"/>
          <w:szCs w:val="2"/>
          <w:rtl w:val="0"/>
        </w:rPr>
        <w:t xml:space="preserve">N</w:t>
      </w:r>
      <w:r w:rsidDel="00000000" w:rsidR="00000000" w:rsidRPr="00000000">
        <w:rPr>
          <w:color w:val="008300"/>
          <w:sz w:val="2"/>
          <w:szCs w:val="2"/>
          <w:rtl w:val="0"/>
        </w:rPr>
        <w:t xml:space="preserve">a</w:t>
      </w:r>
      <w:r w:rsidDel="00000000" w:rsidR="00000000" w:rsidRPr="00000000">
        <w:rPr>
          <w:color w:val="007b00"/>
          <w:sz w:val="2"/>
          <w:szCs w:val="2"/>
          <w:rtl w:val="0"/>
        </w:rPr>
        <w:t xml:space="preserve">c</w:t>
      </w:r>
      <w:r w:rsidDel="00000000" w:rsidR="00000000" w:rsidRPr="00000000">
        <w:rPr>
          <w:color w:val="0dab00"/>
          <w:sz w:val="2"/>
          <w:szCs w:val="2"/>
          <w:rtl w:val="0"/>
        </w:rPr>
        <w:t xml:space="preserve">i</w:t>
      </w:r>
      <w:r w:rsidDel="00000000" w:rsidR="00000000" w:rsidRPr="00000000">
        <w:rPr>
          <w:color w:val="07a500"/>
          <w:sz w:val="2"/>
          <w:szCs w:val="2"/>
          <w:rtl w:val="0"/>
        </w:rPr>
        <w:t xml:space="preserve">o</w:t>
      </w:r>
      <w:r w:rsidDel="00000000" w:rsidR="00000000" w:rsidRPr="00000000">
        <w:rPr>
          <w:color w:val="009a00"/>
          <w:sz w:val="2"/>
          <w:szCs w:val="2"/>
          <w:rtl w:val="0"/>
        </w:rPr>
        <w:t xml:space="preserve">n</w:t>
      </w:r>
      <w:r w:rsidDel="00000000" w:rsidR="00000000" w:rsidRPr="00000000">
        <w:rPr>
          <w:color w:val="008b00"/>
          <w:sz w:val="2"/>
          <w:szCs w:val="2"/>
          <w:rtl w:val="0"/>
        </w:rPr>
        <w:t xml:space="preserve">a</w:t>
      </w:r>
      <w:r w:rsidDel="00000000" w:rsidR="00000000" w:rsidRPr="00000000">
        <w:rPr>
          <w:color w:val="007b00"/>
          <w:sz w:val="2"/>
          <w:szCs w:val="2"/>
          <w:rtl w:val="0"/>
        </w:rPr>
        <w:t xml:space="preserve">l</w:t>
      </w:r>
      <w:r w:rsidDel="00000000" w:rsidR="00000000" w:rsidRPr="00000000">
        <w:rPr>
          <w:color w:val="006d00"/>
          <w:sz w:val="2"/>
          <w:szCs w:val="2"/>
          <w:rtl w:val="0"/>
        </w:rPr>
        <w:t xml:space="preserve"> </w:t>
      </w:r>
      <w:r w:rsidDel="00000000" w:rsidR="00000000" w:rsidRPr="00000000">
        <w:rPr>
          <w:color w:val="006200"/>
          <w:sz w:val="2"/>
          <w:szCs w:val="2"/>
          <w:rtl w:val="0"/>
        </w:rPr>
        <w:t xml:space="preserve">l</w:t>
      </w:r>
      <w:r w:rsidDel="00000000" w:rsidR="00000000" w:rsidRPr="00000000">
        <w:rPr>
          <w:color w:val="005c00"/>
          <w:sz w:val="2"/>
          <w:szCs w:val="2"/>
          <w:rtl w:val="0"/>
        </w:rPr>
        <w:t xml:space="preserve">o</w:t>
      </w:r>
      <w:r w:rsidDel="00000000" w:rsidR="00000000" w:rsidRPr="00000000">
        <w:rPr>
          <w:color w:val="000d00"/>
          <w:sz w:val="2"/>
          <w:szCs w:val="2"/>
          <w:rtl w:val="0"/>
        </w:rPr>
        <w:t xml:space="preserve">cated in</w:t>
      </w:r>
      <w:r w:rsidDel="00000000" w:rsidR="00000000" w:rsidRPr="00000000">
        <w:rPr>
          <w:color w:val="000f00"/>
          <w:sz w:val="2"/>
          <w:szCs w:val="2"/>
          <w:rtl w:val="0"/>
        </w:rPr>
        <w:t xml:space="preserve"> his hom</w:t>
      </w:r>
      <w:r w:rsidDel="00000000" w:rsidR="00000000" w:rsidRPr="00000000">
        <w:rPr>
          <w:color w:val="001200"/>
          <w:sz w:val="2"/>
          <w:szCs w:val="2"/>
          <w:rtl w:val="0"/>
        </w:rPr>
        <w:t xml:space="preserve">etown of Madeira later h</w:t>
      </w:r>
      <w:r w:rsidDel="00000000" w:rsidR="00000000" w:rsidRPr="00000000">
        <w:rPr>
          <w:color w:val="001b00"/>
          <w:sz w:val="2"/>
          <w:szCs w:val="2"/>
          <w:rtl w:val="0"/>
        </w:rPr>
        <w:t xml:space="preserve">e joined</w:t>
      </w:r>
      <w:r w:rsidDel="00000000" w:rsidR="00000000" w:rsidRPr="00000000">
        <w:rPr>
          <w:color w:val="001200"/>
          <w:sz w:val="2"/>
          <w:szCs w:val="2"/>
          <w:rtl w:val="0"/>
        </w:rPr>
        <w:t xml:space="preserve"> one of </w:t>
      </w:r>
      <w:r w:rsidDel="00000000" w:rsidR="00000000" w:rsidRPr="00000000">
        <w:rPr>
          <w:color w:val="000d00"/>
          <w:sz w:val="2"/>
          <w:szCs w:val="2"/>
          <w:rtl w:val="0"/>
        </w:rPr>
        <w:t xml:space="preserve">the bigg</w:t>
      </w:r>
      <w:r w:rsidDel="00000000" w:rsidR="00000000" w:rsidRPr="00000000">
        <w:rPr>
          <w:color w:val="005f00"/>
          <w:sz w:val="2"/>
          <w:szCs w:val="2"/>
          <w:rtl w:val="0"/>
        </w:rPr>
        <w:t xml:space="preserve">e</w:t>
      </w:r>
      <w:r w:rsidDel="00000000" w:rsidR="00000000" w:rsidRPr="00000000">
        <w:rPr>
          <w:color w:val="006100"/>
          <w:sz w:val="2"/>
          <w:szCs w:val="2"/>
          <w:rtl w:val="0"/>
        </w:rPr>
        <w:t xml:space="preserve">s</w:t>
      </w:r>
      <w:r w:rsidDel="00000000" w:rsidR="00000000" w:rsidRPr="00000000">
        <w:rPr>
          <w:color w:val="006700"/>
          <w:sz w:val="2"/>
          <w:szCs w:val="2"/>
          <w:rtl w:val="0"/>
        </w:rPr>
        <w:t xml:space="preserve">t</w:t>
      </w:r>
      <w:r w:rsidDel="00000000" w:rsidR="00000000" w:rsidRPr="00000000">
        <w:rPr>
          <w:color w:val="006e00"/>
          <w:sz w:val="2"/>
          <w:szCs w:val="2"/>
          <w:rtl w:val="0"/>
        </w:rPr>
        <w:t xml:space="preserve"> </w:t>
      </w:r>
      <w:r w:rsidDel="00000000" w:rsidR="00000000" w:rsidRPr="00000000">
        <w:rPr>
          <w:color w:val="007500"/>
          <w:sz w:val="2"/>
          <w:szCs w:val="2"/>
          <w:rtl w:val="0"/>
        </w:rPr>
        <w:t xml:space="preserve">c</w:t>
      </w:r>
      <w:r w:rsidDel="00000000" w:rsidR="00000000" w:rsidRPr="00000000">
        <w:rPr>
          <w:color w:val="007c00"/>
          <w:sz w:val="2"/>
          <w:szCs w:val="2"/>
          <w:rtl w:val="0"/>
        </w:rPr>
        <w:t xml:space="preserve">l</w:t>
      </w:r>
      <w:r w:rsidDel="00000000" w:rsidR="00000000" w:rsidRPr="00000000">
        <w:rPr>
          <w:color w:val="008200"/>
          <w:sz w:val="2"/>
          <w:szCs w:val="2"/>
          <w:rtl w:val="0"/>
        </w:rPr>
        <w:t xml:space="preserve">u</w:t>
      </w:r>
      <w:r w:rsidDel="00000000" w:rsidR="00000000" w:rsidRPr="00000000">
        <w:rPr>
          <w:color w:val="008500"/>
          <w:sz w:val="2"/>
          <w:szCs w:val="2"/>
          <w:rtl w:val="0"/>
        </w:rPr>
        <w:t xml:space="preserve">b</w:t>
      </w:r>
      <w:r w:rsidDel="00000000" w:rsidR="00000000" w:rsidRPr="00000000">
        <w:rPr>
          <w:color w:val="009500"/>
          <w:sz w:val="2"/>
          <w:szCs w:val="2"/>
          <w:rtl w:val="0"/>
        </w:rPr>
        <w:t xml:space="preserve">s</w:t>
      </w:r>
      <w:r w:rsidDel="00000000" w:rsidR="00000000" w:rsidRPr="00000000">
        <w:rPr>
          <w:color w:val="009900"/>
          <w:sz w:val="2"/>
          <w:szCs w:val="2"/>
          <w:rtl w:val="0"/>
        </w:rPr>
        <w:t xml:space="preserve"> </w:t>
      </w:r>
      <w:r w:rsidDel="00000000" w:rsidR="00000000" w:rsidRPr="00000000">
        <w:rPr>
          <w:color w:val="02a000"/>
          <w:sz w:val="2"/>
          <w:szCs w:val="2"/>
          <w:rtl w:val="0"/>
        </w:rPr>
        <w:t xml:space="preserve">i</w:t>
      </w:r>
      <w:r w:rsidDel="00000000" w:rsidR="00000000" w:rsidRPr="00000000">
        <w:rPr>
          <w:color w:val="0ba900"/>
          <w:sz w:val="2"/>
          <w:szCs w:val="2"/>
          <w:rtl w:val="0"/>
        </w:rPr>
        <w:t xml:space="preserve">n</w:t>
      </w:r>
      <w:r w:rsidDel="00000000" w:rsidR="00000000" w:rsidRPr="00000000">
        <w:rPr>
          <w:color w:val="15b300"/>
          <w:sz w:val="2"/>
          <w:szCs w:val="2"/>
          <w:rtl w:val="0"/>
        </w:rPr>
        <w:t xml:space="preserve"> </w:t>
      </w:r>
      <w:r w:rsidDel="00000000" w:rsidR="00000000" w:rsidRPr="00000000">
        <w:rPr>
          <w:color w:val="1ebc07"/>
          <w:sz w:val="2"/>
          <w:szCs w:val="2"/>
          <w:rtl w:val="0"/>
        </w:rPr>
        <w:t xml:space="preserve">P</w:t>
      </w:r>
      <w:r w:rsidDel="00000000" w:rsidR="00000000" w:rsidRPr="00000000">
        <w:rPr>
          <w:color w:val="24c20d"/>
          <w:sz w:val="2"/>
          <w:szCs w:val="2"/>
          <w:rtl w:val="0"/>
        </w:rPr>
        <w:t xml:space="preserve">o</w:t>
      </w:r>
      <w:r w:rsidDel="00000000" w:rsidR="00000000" w:rsidRPr="00000000">
        <w:rPr>
          <w:color w:val="28c611"/>
          <w:sz w:val="2"/>
          <w:szCs w:val="2"/>
          <w:rtl w:val="0"/>
        </w:rPr>
        <w:t xml:space="preserve">r</w:t>
      </w:r>
      <w:r w:rsidDel="00000000" w:rsidR="00000000" w:rsidRPr="00000000">
        <w:rPr>
          <w:color w:val="3ad823"/>
          <w:sz w:val="2"/>
          <w:szCs w:val="2"/>
          <w:rtl w:val="0"/>
        </w:rPr>
        <w:t xml:space="preserve">tugal namely Sporting CP after c</w:t>
      </w:r>
      <w:r w:rsidDel="00000000" w:rsidR="00000000" w:rsidRPr="00000000">
        <w:rPr>
          <w:color w:val="60a48d"/>
          <w:sz w:val="2"/>
          <w:szCs w:val="2"/>
          <w:rtl w:val="0"/>
        </w:rPr>
        <w:t xml:space="preserve">l</w:t>
      </w:r>
      <w:r w:rsidDel="00000000" w:rsidR="00000000" w:rsidRPr="00000000">
        <w:rPr>
          <w:color w:val="2b6a55"/>
          <w:sz w:val="2"/>
          <w:szCs w:val="2"/>
          <w:rtl w:val="0"/>
        </w:rPr>
        <w:t xml:space="preserve">e</w:t>
      </w:r>
      <w:r w:rsidDel="00000000" w:rsidR="00000000" w:rsidRPr="00000000">
        <w:rPr>
          <w:color w:val="002713"/>
          <w:sz w:val="2"/>
          <w:szCs w:val="2"/>
          <w:rtl w:val="0"/>
        </w:rPr>
        <w:t xml:space="preserve">a</w:t>
      </w:r>
      <w:r w:rsidDel="00000000" w:rsidR="00000000" w:rsidRPr="00000000">
        <w:rPr>
          <w:color w:val="001200"/>
          <w:sz w:val="2"/>
          <w:szCs w:val="2"/>
          <w:rtl w:val="0"/>
        </w:rPr>
        <w:t xml:space="preserve">r</w:t>
      </w:r>
      <w:r w:rsidDel="00000000" w:rsidR="00000000" w:rsidRPr="00000000">
        <w:rPr>
          <w:color w:val="000e00"/>
          <w:sz w:val="2"/>
          <w:szCs w:val="2"/>
          <w:rtl w:val="0"/>
        </w:rPr>
        <w:t xml:space="preserve">i</w:t>
      </w:r>
      <w:r w:rsidDel="00000000" w:rsidR="00000000" w:rsidRPr="00000000">
        <w:rPr>
          <w:color w:val="00150a"/>
          <w:sz w:val="2"/>
          <w:szCs w:val="2"/>
          <w:rtl w:val="0"/>
        </w:rPr>
        <w:t xml:space="preserve">n</w:t>
      </w:r>
      <w:r w:rsidDel="00000000" w:rsidR="00000000" w:rsidRPr="00000000">
        <w:rPr>
          <w:color w:val="000600"/>
          <w:sz w:val="2"/>
          <w:szCs w:val="2"/>
          <w:rtl w:val="0"/>
        </w:rPr>
        <w:t xml:space="preserve">g</w:t>
      </w:r>
      <w:r w:rsidDel="00000000" w:rsidR="00000000" w:rsidRPr="00000000">
        <w:rPr>
          <w:color w:val="000200"/>
          <w:sz w:val="2"/>
          <w:szCs w:val="2"/>
          <w:rtl w:val="0"/>
        </w:rPr>
        <w:t xml:space="preserve"> </w:t>
      </w:r>
      <w:r w:rsidDel="00000000" w:rsidR="00000000" w:rsidRPr="00000000">
        <w:rPr>
          <w:color w:val="0c0608"/>
          <w:sz w:val="2"/>
          <w:szCs w:val="2"/>
          <w:rtl w:val="0"/>
        </w:rPr>
        <w:t xml:space="preserve">a</w:t>
      </w:r>
      <w:r w:rsidDel="00000000" w:rsidR="00000000" w:rsidRPr="00000000">
        <w:rPr>
          <w:color w:val="150208"/>
          <w:sz w:val="2"/>
          <w:szCs w:val="2"/>
          <w:rtl w:val="0"/>
        </w:rPr>
        <w:t xml:space="preserve"> </w:t>
      </w:r>
      <w:r w:rsidDel="00000000" w:rsidR="00000000" w:rsidRPr="00000000">
        <w:rPr>
          <w:color w:val="1d0008"/>
          <w:sz w:val="2"/>
          <w:szCs w:val="2"/>
          <w:rtl w:val="0"/>
        </w:rPr>
        <w:t xml:space="preserve">t</w:t>
      </w:r>
      <w:r w:rsidDel="00000000" w:rsidR="00000000" w:rsidRPr="00000000">
        <w:rPr>
          <w:color w:val="240008"/>
          <w:sz w:val="2"/>
          <w:szCs w:val="2"/>
          <w:rtl w:val="0"/>
        </w:rPr>
        <w:t xml:space="preserve">r</w:t>
      </w:r>
      <w:r w:rsidDel="00000000" w:rsidR="00000000" w:rsidRPr="00000000">
        <w:rPr>
          <w:color w:val="2b0008"/>
          <w:sz w:val="2"/>
          <w:szCs w:val="2"/>
          <w:rtl w:val="0"/>
        </w:rPr>
        <w:t xml:space="preserve">i</w:t>
      </w:r>
      <w:r w:rsidDel="00000000" w:rsidR="00000000" w:rsidRPr="00000000">
        <w:rPr>
          <w:color w:val="2f0008"/>
          <w:sz w:val="2"/>
          <w:szCs w:val="2"/>
          <w:rtl w:val="0"/>
        </w:rPr>
        <w:t xml:space="preserve">a</w:t>
      </w:r>
      <w:r w:rsidDel="00000000" w:rsidR="00000000" w:rsidRPr="00000000">
        <w:rPr>
          <w:color w:val="320008"/>
          <w:sz w:val="2"/>
          <w:szCs w:val="2"/>
          <w:rtl w:val="0"/>
        </w:rPr>
        <w:t xml:space="preserve">l</w:t>
      </w:r>
      <w:r w:rsidDel="00000000" w:rsidR="00000000" w:rsidRPr="00000000">
        <w:rPr>
          <w:color w:val="350008"/>
          <w:sz w:val="2"/>
          <w:szCs w:val="2"/>
          <w:rtl w:val="0"/>
        </w:rPr>
        <w:t xml:space="preserve"> </w:t>
      </w:r>
      <w:r w:rsidDel="00000000" w:rsidR="00000000" w:rsidRPr="00000000">
        <w:rPr>
          <w:color w:val="080808"/>
          <w:sz w:val="2"/>
          <w:szCs w:val="2"/>
          <w:rtl w:val="0"/>
        </w:rPr>
        <w:t xml:space="preserve">During h</w:t>
      </w:r>
      <w:r w:rsidDel="00000000" w:rsidR="00000000" w:rsidRPr="00000000">
        <w:rPr>
          <w:color w:val="000000"/>
          <w:sz w:val="2"/>
          <w:szCs w:val="2"/>
          <w:rtl w:val="0"/>
        </w:rPr>
        <w:t xml:space="preserve">i</w:t>
      </w:r>
      <w:r w:rsidDel="00000000" w:rsidR="00000000" w:rsidRPr="00000000">
        <w:rPr>
          <w:color w:val="050505"/>
          <w:sz w:val="2"/>
          <w:szCs w:val="2"/>
          <w:rtl w:val="0"/>
        </w:rPr>
        <w:t xml:space="preserve">s</w:t>
      </w:r>
      <w:r w:rsidDel="00000000" w:rsidR="00000000" w:rsidRPr="00000000">
        <w:rPr>
          <w:color w:val="161616"/>
          <w:sz w:val="2"/>
          <w:szCs w:val="2"/>
          <w:rtl w:val="0"/>
        </w:rPr>
        <w:t xml:space="preserve"> </w:t>
      </w:r>
      <w:r w:rsidDel="00000000" w:rsidR="00000000" w:rsidRPr="00000000">
        <w:rPr>
          <w:color w:val="000000"/>
          <w:sz w:val="2"/>
          <w:szCs w:val="2"/>
          <w:rtl w:val="0"/>
        </w:rPr>
        <w:t xml:space="preserve">ti</w:t>
      </w:r>
      <w:r w:rsidDel="00000000" w:rsidR="00000000" w:rsidRPr="00000000">
        <w:rPr>
          <w:color w:val="131313"/>
          <w:sz w:val="2"/>
          <w:szCs w:val="2"/>
          <w:rtl w:val="0"/>
        </w:rPr>
        <w:t xml:space="preserve">m</w:t>
      </w:r>
      <w:r w:rsidDel="00000000" w:rsidR="00000000" w:rsidRPr="00000000">
        <w:rPr>
          <w:color w:val="919191"/>
          <w:sz w:val="2"/>
          <w:szCs w:val="2"/>
          <w:rtl w:val="0"/>
        </w:rPr>
        <w:t xml:space="preserve">e</w:t>
      </w:r>
      <w:r w:rsidDel="00000000" w:rsidR="00000000" w:rsidRPr="00000000">
        <w:rPr>
          <w:color w:val="ffffff"/>
          <w:sz w:val="2"/>
          <w:szCs w:val="2"/>
          <w:rtl w:val="0"/>
        </w:rPr>
        <w:t xml:space="preserve"> </w:t>
      </w:r>
      <w:r w:rsidDel="00000000" w:rsidR="00000000" w:rsidRPr="00000000">
        <w:rPr>
          <w:color w:val="f8f8f8"/>
          <w:sz w:val="2"/>
          <w:szCs w:val="2"/>
          <w:rtl w:val="0"/>
        </w:rPr>
        <w:t xml:space="preserve">at Sporting CP, Cristiano </w:t>
      </w:r>
      <w:r w:rsidDel="00000000" w:rsidR="00000000" w:rsidRPr="00000000">
        <w:rPr>
          <w:sz w:val="16"/>
          <w:szCs w:val="16"/>
          <w:rtl w:val="0"/>
        </w:rPr>
        <w:br w:type="textWrapping"/>
      </w:r>
      <w:r w:rsidDel="00000000" w:rsidR="00000000" w:rsidRPr="00000000">
        <w:rPr>
          <w:color w:val="d9d9d9"/>
          <w:sz w:val="2"/>
          <w:szCs w:val="2"/>
          <w:rtl w:val="0"/>
        </w:rPr>
        <w:t xml:space="preserve">R</w:t>
      </w:r>
      <w:r w:rsidDel="00000000" w:rsidR="00000000" w:rsidRPr="00000000">
        <w:rPr>
          <w:color w:val="ffffff"/>
          <w:sz w:val="2"/>
          <w:szCs w:val="2"/>
          <w:rtl w:val="0"/>
        </w:rPr>
        <w:t xml:space="preserve">o</w:t>
      </w:r>
      <w:r w:rsidDel="00000000" w:rsidR="00000000" w:rsidRPr="00000000">
        <w:rPr>
          <w:color w:val="c9c9c9"/>
          <w:sz w:val="2"/>
          <w:szCs w:val="2"/>
          <w:rtl w:val="0"/>
        </w:rPr>
        <w:t xml:space="preserve">n</w:t>
      </w:r>
      <w:r w:rsidDel="00000000" w:rsidR="00000000" w:rsidRPr="00000000">
        <w:rPr>
          <w:color w:val="333333"/>
          <w:sz w:val="2"/>
          <w:szCs w:val="2"/>
          <w:rtl w:val="0"/>
        </w:rPr>
        <w:t xml:space="preserve">a</w:t>
      </w:r>
      <w:r w:rsidDel="00000000" w:rsidR="00000000" w:rsidRPr="00000000">
        <w:rPr>
          <w:color w:val="000000"/>
          <w:sz w:val="2"/>
          <w:szCs w:val="2"/>
          <w:rtl w:val="0"/>
        </w:rPr>
        <w:t xml:space="preserve">ld</w:t>
      </w:r>
      <w:r w:rsidDel="00000000" w:rsidR="00000000" w:rsidRPr="00000000">
        <w:rPr>
          <w:color w:val="141414"/>
          <w:sz w:val="2"/>
          <w:szCs w:val="2"/>
          <w:rtl w:val="0"/>
        </w:rPr>
        <w:t xml:space="preserve">o</w:t>
      </w:r>
      <w:r w:rsidDel="00000000" w:rsidR="00000000" w:rsidRPr="00000000">
        <w:rPr>
          <w:color w:val="000000"/>
          <w:sz w:val="2"/>
          <w:szCs w:val="2"/>
          <w:rtl w:val="0"/>
        </w:rPr>
        <w:t xml:space="preserve"> </w:t>
      </w:r>
      <w:r w:rsidDel="00000000" w:rsidR="00000000" w:rsidRPr="00000000">
        <w:rPr>
          <w:color w:val="080808"/>
          <w:sz w:val="2"/>
          <w:szCs w:val="2"/>
          <w:rtl w:val="0"/>
        </w:rPr>
        <w:t xml:space="preserve">played for all t</w:t>
      </w:r>
      <w:r w:rsidDel="00000000" w:rsidR="00000000" w:rsidRPr="00000000">
        <w:rPr>
          <w:color w:val="050505"/>
          <w:sz w:val="2"/>
          <w:szCs w:val="2"/>
          <w:rtl w:val="0"/>
        </w:rPr>
        <w:t xml:space="preserve">h</w:t>
      </w:r>
      <w:r w:rsidDel="00000000" w:rsidR="00000000" w:rsidRPr="00000000">
        <w:rPr>
          <w:color w:val="000000"/>
          <w:sz w:val="2"/>
          <w:szCs w:val="2"/>
          <w:rtl w:val="0"/>
        </w:rPr>
        <w:t xml:space="preserve">e le</w:t>
      </w:r>
      <w:r w:rsidDel="00000000" w:rsidR="00000000" w:rsidRPr="00000000">
        <w:rPr>
          <w:color w:val="0c0c0c"/>
          <w:sz w:val="2"/>
          <w:szCs w:val="2"/>
          <w:rtl w:val="0"/>
        </w:rPr>
        <w:t xml:space="preserve">v</w:t>
      </w:r>
      <w:r w:rsidDel="00000000" w:rsidR="00000000" w:rsidRPr="00000000">
        <w:rPr>
          <w:color w:val="1f1f1f"/>
          <w:sz w:val="2"/>
          <w:szCs w:val="2"/>
          <w:rtl w:val="0"/>
        </w:rPr>
        <w:t xml:space="preserve">e</w:t>
      </w:r>
      <w:r w:rsidDel="00000000" w:rsidR="00000000" w:rsidRPr="00000000">
        <w:rPr>
          <w:color w:val="2b2b2b"/>
          <w:sz w:val="2"/>
          <w:szCs w:val="2"/>
          <w:rtl w:val="0"/>
        </w:rPr>
        <w:t xml:space="preserve">l</w:t>
      </w:r>
      <w:r w:rsidDel="00000000" w:rsidR="00000000" w:rsidRPr="00000000">
        <w:rPr>
          <w:color w:val="097000"/>
          <w:sz w:val="2"/>
          <w:szCs w:val="2"/>
          <w:rtl w:val="0"/>
        </w:rPr>
        <w:t xml:space="preserve">s he played in a loofa Champions</w:t>
      </w:r>
      <w:r w:rsidDel="00000000" w:rsidR="00000000" w:rsidRPr="00000000">
        <w:rPr>
          <w:color w:val="00801f"/>
          <w:sz w:val="2"/>
          <w:szCs w:val="2"/>
          <w:rtl w:val="0"/>
        </w:rPr>
        <w:t xml:space="preserve"> </w:t>
      </w:r>
      <w:r w:rsidDel="00000000" w:rsidR="00000000" w:rsidRPr="00000000">
        <w:rPr>
          <w:color w:val="007f1f"/>
          <w:sz w:val="2"/>
          <w:szCs w:val="2"/>
          <w:rtl w:val="0"/>
        </w:rPr>
        <w:t xml:space="preserve">L</w:t>
      </w:r>
      <w:r w:rsidDel="00000000" w:rsidR="00000000" w:rsidRPr="00000000">
        <w:rPr>
          <w:color w:val="007e1f"/>
          <w:sz w:val="2"/>
          <w:szCs w:val="2"/>
          <w:rtl w:val="0"/>
        </w:rPr>
        <w:t xml:space="preserve">e</w:t>
      </w:r>
      <w:r w:rsidDel="00000000" w:rsidR="00000000" w:rsidRPr="00000000">
        <w:rPr>
          <w:color w:val="007b1f"/>
          <w:sz w:val="2"/>
          <w:szCs w:val="2"/>
          <w:rtl w:val="0"/>
        </w:rPr>
        <w:t xml:space="preserve">a</w:t>
      </w:r>
      <w:r w:rsidDel="00000000" w:rsidR="00000000" w:rsidRPr="00000000">
        <w:rPr>
          <w:color w:val="00781f"/>
          <w:sz w:val="2"/>
          <w:szCs w:val="2"/>
          <w:rtl w:val="0"/>
        </w:rPr>
        <w:t xml:space="preserve">g</w:t>
      </w:r>
      <w:r w:rsidDel="00000000" w:rsidR="00000000" w:rsidRPr="00000000">
        <w:rPr>
          <w:color w:val="00741f"/>
          <w:sz w:val="2"/>
          <w:szCs w:val="2"/>
          <w:rtl w:val="0"/>
        </w:rPr>
        <w:t xml:space="preserve">u</w:t>
      </w:r>
      <w:r w:rsidDel="00000000" w:rsidR="00000000" w:rsidRPr="00000000">
        <w:rPr>
          <w:color w:val="00701f"/>
          <w:sz w:val="2"/>
          <w:szCs w:val="2"/>
          <w:rtl w:val="0"/>
        </w:rPr>
        <w:t xml:space="preserve">e</w:t>
      </w:r>
      <w:r w:rsidDel="00000000" w:rsidR="00000000" w:rsidRPr="00000000">
        <w:rPr>
          <w:color w:val="046c1f"/>
          <w:sz w:val="2"/>
          <w:szCs w:val="2"/>
          <w:rtl w:val="0"/>
        </w:rPr>
        <w:t xml:space="preserve"> </w:t>
      </w:r>
      <w:r w:rsidDel="00000000" w:rsidR="00000000" w:rsidRPr="00000000">
        <w:rPr>
          <w:color w:val="0f6921"/>
          <w:sz w:val="2"/>
          <w:szCs w:val="2"/>
          <w:rtl w:val="0"/>
        </w:rPr>
        <w:t xml:space="preserve">a</w:t>
      </w:r>
      <w:r w:rsidDel="00000000" w:rsidR="00000000" w:rsidRPr="00000000">
        <w:rPr>
          <w:color w:val="1c6925"/>
          <w:sz w:val="2"/>
          <w:szCs w:val="2"/>
          <w:rtl w:val="0"/>
        </w:rPr>
        <w:t xml:space="preserve">g</w:t>
      </w:r>
      <w:r w:rsidDel="00000000" w:rsidR="00000000" w:rsidRPr="00000000">
        <w:rPr>
          <w:color w:val="256727"/>
          <w:sz w:val="2"/>
          <w:szCs w:val="2"/>
          <w:rtl w:val="0"/>
        </w:rPr>
        <w:t xml:space="preserve">a</w:t>
      </w:r>
      <w:r w:rsidDel="00000000" w:rsidR="00000000" w:rsidRPr="00000000">
        <w:rPr>
          <w:color w:val="295f23"/>
          <w:sz w:val="2"/>
          <w:szCs w:val="2"/>
          <w:rtl w:val="0"/>
        </w:rPr>
        <w:t xml:space="preserve">i</w:t>
      </w:r>
      <w:r w:rsidDel="00000000" w:rsidR="00000000" w:rsidRPr="00000000">
        <w:rPr>
          <w:color w:val="204d14"/>
          <w:sz w:val="2"/>
          <w:szCs w:val="2"/>
          <w:rtl w:val="0"/>
        </w:rPr>
        <w:t xml:space="preserve">n</w:t>
      </w:r>
      <w:r w:rsidDel="00000000" w:rsidR="00000000" w:rsidRPr="00000000">
        <w:rPr>
          <w:color w:val="0d3200"/>
          <w:sz w:val="2"/>
          <w:szCs w:val="2"/>
          <w:rtl w:val="0"/>
        </w:rPr>
        <w:t xml:space="preserve">s</w:t>
      </w:r>
      <w:r w:rsidDel="00000000" w:rsidR="00000000" w:rsidRPr="00000000">
        <w:rPr>
          <w:color w:val="001900"/>
          <w:sz w:val="2"/>
          <w:szCs w:val="2"/>
          <w:rtl w:val="0"/>
        </w:rPr>
        <w:t xml:space="preserve">t</w:t>
      </w:r>
      <w:r w:rsidDel="00000000" w:rsidR="00000000" w:rsidRPr="00000000">
        <w:rPr>
          <w:color w:val="000f00"/>
          <w:sz w:val="2"/>
          <w:szCs w:val="2"/>
          <w:rtl w:val="0"/>
        </w:rPr>
        <w:t xml:space="preserve"> </w:t>
      </w:r>
      <w:r w:rsidDel="00000000" w:rsidR="00000000" w:rsidRPr="00000000">
        <w:rPr>
          <w:color w:val="080808"/>
          <w:sz w:val="2"/>
          <w:szCs w:val="2"/>
          <w:rtl w:val="0"/>
        </w:rPr>
        <w:t xml:space="preserve">Manchester Unite</w:t>
      </w:r>
      <w:r w:rsidDel="00000000" w:rsidR="00000000" w:rsidRPr="00000000">
        <w:rPr>
          <w:color w:val="16001a"/>
          <w:sz w:val="2"/>
          <w:szCs w:val="2"/>
          <w:rtl w:val="0"/>
        </w:rPr>
        <w:t xml:space="preserve">d</w:t>
      </w:r>
      <w:r w:rsidDel="00000000" w:rsidR="00000000" w:rsidRPr="00000000">
        <w:rPr>
          <w:color w:val="150018"/>
          <w:sz w:val="2"/>
          <w:szCs w:val="2"/>
          <w:rtl w:val="0"/>
        </w:rPr>
        <w:t xml:space="preserve"> </w:t>
      </w:r>
      <w:r w:rsidDel="00000000" w:rsidR="00000000" w:rsidRPr="00000000">
        <w:rPr>
          <w:color w:val="120114"/>
          <w:sz w:val="2"/>
          <w:szCs w:val="2"/>
          <w:rtl w:val="0"/>
        </w:rPr>
        <w:t xml:space="preserve">i</w:t>
      </w:r>
      <w:r w:rsidDel="00000000" w:rsidR="00000000" w:rsidRPr="00000000">
        <w:rPr>
          <w:color w:val="0c050d"/>
          <w:sz w:val="2"/>
          <w:szCs w:val="2"/>
          <w:rtl w:val="0"/>
        </w:rPr>
        <w:t xml:space="preserve">n</w:t>
      </w:r>
      <w:r w:rsidDel="00000000" w:rsidR="00000000" w:rsidRPr="00000000">
        <w:rPr>
          <w:color w:val="070906"/>
          <w:sz w:val="2"/>
          <w:szCs w:val="2"/>
          <w:rtl w:val="0"/>
        </w:rPr>
        <w:t xml:space="preserve"> </w:t>
      </w:r>
      <w:r w:rsidDel="00000000" w:rsidR="00000000" w:rsidRPr="00000000">
        <w:rPr>
          <w:color w:val="000e00"/>
          <w:sz w:val="2"/>
          <w:szCs w:val="2"/>
          <w:rtl w:val="0"/>
        </w:rPr>
        <w:t xml:space="preserve">2</w:t>
      </w:r>
      <w:r w:rsidDel="00000000" w:rsidR="00000000" w:rsidRPr="00000000">
        <w:rPr>
          <w:color w:val="001500"/>
          <w:sz w:val="2"/>
          <w:szCs w:val="2"/>
          <w:rtl w:val="0"/>
        </w:rPr>
        <w:t xml:space="preserve">0</w:t>
      </w:r>
      <w:r w:rsidDel="00000000" w:rsidR="00000000" w:rsidRPr="00000000">
        <w:rPr>
          <w:color w:val="001b00"/>
          <w:sz w:val="2"/>
          <w:szCs w:val="2"/>
          <w:rtl w:val="0"/>
        </w:rPr>
        <w:t xml:space="preserve">0</w:t>
      </w:r>
      <w:r w:rsidDel="00000000" w:rsidR="00000000" w:rsidRPr="00000000">
        <w:rPr>
          <w:color w:val="003a00"/>
          <w:sz w:val="2"/>
          <w:szCs w:val="2"/>
          <w:rtl w:val="0"/>
        </w:rPr>
        <w:t xml:space="preserve">3</w:t>
      </w:r>
      <w:r w:rsidDel="00000000" w:rsidR="00000000" w:rsidRPr="00000000">
        <w:rPr>
          <w:color w:val="034d00"/>
          <w:sz w:val="2"/>
          <w:szCs w:val="2"/>
          <w:rtl w:val="0"/>
        </w:rPr>
        <w:t xml:space="preserve">,</w:t>
      </w:r>
      <w:r w:rsidDel="00000000" w:rsidR="00000000" w:rsidRPr="00000000">
        <w:rPr>
          <w:color w:val="0e6600"/>
          <w:sz w:val="2"/>
          <w:szCs w:val="2"/>
          <w:rtl w:val="0"/>
        </w:rPr>
        <w:t xml:space="preserve"> </w:t>
      </w:r>
      <w:r w:rsidDel="00000000" w:rsidR="00000000" w:rsidRPr="00000000">
        <w:rPr>
          <w:color w:val="187c08"/>
          <w:sz w:val="2"/>
          <w:szCs w:val="2"/>
          <w:rtl w:val="0"/>
        </w:rPr>
        <w:t xml:space="preserve">t</w:t>
      </w:r>
      <w:r w:rsidDel="00000000" w:rsidR="00000000" w:rsidRPr="00000000">
        <w:rPr>
          <w:color w:val="188906"/>
          <w:sz w:val="2"/>
          <w:szCs w:val="2"/>
          <w:rtl w:val="0"/>
        </w:rPr>
        <w:t xml:space="preserve">h</w:t>
      </w:r>
      <w:r w:rsidDel="00000000" w:rsidR="00000000" w:rsidRPr="00000000">
        <w:rPr>
          <w:color w:val="118a00"/>
          <w:sz w:val="2"/>
          <w:szCs w:val="2"/>
          <w:rtl w:val="0"/>
        </w:rPr>
        <w:t xml:space="preserve">e</w:t>
      </w:r>
      <w:r w:rsidDel="00000000" w:rsidR="00000000" w:rsidRPr="00000000">
        <w:rPr>
          <w:color w:val="048400"/>
          <w:sz w:val="2"/>
          <w:szCs w:val="2"/>
          <w:rtl w:val="0"/>
        </w:rPr>
        <w:t xml:space="preserve"> </w:t>
      </w:r>
      <w:r w:rsidDel="00000000" w:rsidR="00000000" w:rsidRPr="00000000">
        <w:rPr>
          <w:color w:val="007f00"/>
          <w:sz w:val="2"/>
          <w:szCs w:val="2"/>
          <w:rtl w:val="0"/>
        </w:rPr>
        <w:t xml:space="preserve">m</w:t>
      </w:r>
      <w:r w:rsidDel="00000000" w:rsidR="00000000" w:rsidRPr="00000000">
        <w:rPr>
          <w:color w:val="097000"/>
          <w:sz w:val="2"/>
          <w:szCs w:val="2"/>
          <w:rtl w:val="0"/>
        </w:rPr>
        <w:t xml:space="preserve">anager of the En</w:t>
      </w:r>
      <w:r w:rsidDel="00000000" w:rsidR="00000000" w:rsidRPr="00000000">
        <w:rPr>
          <w:color w:val="007b09"/>
          <w:sz w:val="2"/>
          <w:szCs w:val="2"/>
          <w:rtl w:val="0"/>
        </w:rPr>
        <w:t xml:space="preserve">g</w:t>
      </w:r>
      <w:r w:rsidDel="00000000" w:rsidR="00000000" w:rsidRPr="00000000">
        <w:rPr>
          <w:color w:val="007704"/>
          <w:sz w:val="2"/>
          <w:szCs w:val="2"/>
          <w:rtl w:val="0"/>
        </w:rPr>
        <w:t xml:space="preserve">l</w:t>
      </w:r>
      <w:r w:rsidDel="00000000" w:rsidR="00000000" w:rsidRPr="00000000">
        <w:rPr>
          <w:color w:val="007600"/>
          <w:sz w:val="2"/>
          <w:szCs w:val="2"/>
          <w:rtl w:val="0"/>
        </w:rPr>
        <w:t xml:space="preserve">i</w:t>
      </w:r>
      <w:r w:rsidDel="00000000" w:rsidR="00000000" w:rsidRPr="00000000">
        <w:rPr>
          <w:color w:val="007b00"/>
          <w:sz w:val="2"/>
          <w:szCs w:val="2"/>
          <w:rtl w:val="0"/>
        </w:rPr>
        <w:t xml:space="preserve">s</w:t>
      </w:r>
      <w:r w:rsidDel="00000000" w:rsidR="00000000" w:rsidRPr="00000000">
        <w:rPr>
          <w:color w:val="008c01"/>
          <w:sz w:val="2"/>
          <w:szCs w:val="2"/>
          <w:rtl w:val="0"/>
        </w:rPr>
        <w:t xml:space="preserve">h</w:t>
      </w:r>
      <w:r w:rsidDel="00000000" w:rsidR="00000000" w:rsidRPr="00000000">
        <w:rPr>
          <w:color w:val="0da610"/>
          <w:sz w:val="2"/>
          <w:szCs w:val="2"/>
          <w:rtl w:val="0"/>
        </w:rPr>
        <w:t xml:space="preserve"> </w:t>
      </w:r>
      <w:r w:rsidDel="00000000" w:rsidR="00000000" w:rsidRPr="00000000">
        <w:rPr>
          <w:color w:val="25c01e"/>
          <w:sz w:val="2"/>
          <w:szCs w:val="2"/>
          <w:rtl w:val="0"/>
        </w:rPr>
        <w:t xml:space="preserve">c</w:t>
      </w:r>
      <w:r w:rsidDel="00000000" w:rsidR="00000000" w:rsidRPr="00000000">
        <w:rPr>
          <w:color w:val="34d122"/>
          <w:sz w:val="2"/>
          <w:szCs w:val="2"/>
          <w:rtl w:val="0"/>
        </w:rPr>
        <w:t xml:space="preserve">l</w:t>
      </w:r>
      <w:r w:rsidDel="00000000" w:rsidR="00000000" w:rsidRPr="00000000">
        <w:rPr>
          <w:color w:val="3ad91d"/>
          <w:sz w:val="2"/>
          <w:szCs w:val="2"/>
          <w:rtl w:val="0"/>
        </w:rPr>
        <w:t xml:space="preserve">u</w:t>
      </w:r>
      <w:r w:rsidDel="00000000" w:rsidR="00000000" w:rsidRPr="00000000">
        <w:rPr>
          <w:color w:val="3adb13"/>
          <w:sz w:val="2"/>
          <w:szCs w:val="2"/>
          <w:rtl w:val="0"/>
        </w:rPr>
        <w:t xml:space="preserve">b</w:t>
      </w:r>
      <w:r w:rsidDel="00000000" w:rsidR="00000000" w:rsidRPr="00000000">
        <w:rPr>
          <w:color w:val="3add08"/>
          <w:sz w:val="2"/>
          <w:szCs w:val="2"/>
          <w:rtl w:val="0"/>
        </w:rPr>
        <w:t xml:space="preserve"> </w:t>
      </w:r>
      <w:r w:rsidDel="00000000" w:rsidR="00000000" w:rsidRPr="00000000">
        <w:rPr>
          <w:color w:val="3adf00"/>
          <w:sz w:val="2"/>
          <w:szCs w:val="2"/>
          <w:rtl w:val="0"/>
        </w:rPr>
        <w:t xml:space="preserve">S</w:t>
      </w:r>
      <w:r w:rsidDel="00000000" w:rsidR="00000000" w:rsidRPr="00000000">
        <w:rPr>
          <w:color w:val="3ae000"/>
          <w:sz w:val="2"/>
          <w:szCs w:val="2"/>
          <w:rtl w:val="0"/>
        </w:rPr>
        <w:t xml:space="preserve">i</w:t>
      </w:r>
      <w:r w:rsidDel="00000000" w:rsidR="00000000" w:rsidRPr="00000000">
        <w:rPr>
          <w:color w:val="3ae100"/>
          <w:sz w:val="2"/>
          <w:szCs w:val="2"/>
          <w:rtl w:val="0"/>
        </w:rPr>
        <w:t xml:space="preserve">r</w:t>
      </w:r>
      <w:r w:rsidDel="00000000" w:rsidR="00000000" w:rsidRPr="00000000">
        <w:rPr>
          <w:color w:val="3ae200"/>
          <w:sz w:val="2"/>
          <w:szCs w:val="2"/>
          <w:rtl w:val="0"/>
        </w:rPr>
        <w:t xml:space="preserve"> A</w:t>
      </w:r>
      <w:r w:rsidDel="00000000" w:rsidR="00000000" w:rsidRPr="00000000">
        <w:rPr>
          <w:color w:val="3ad823"/>
          <w:sz w:val="2"/>
          <w:szCs w:val="2"/>
          <w:rtl w:val="0"/>
        </w:rPr>
        <w:t xml:space="preserve">lex Ferguson was impressed by his performance and brought him to the club in the</w:t>
      </w:r>
      <w:r w:rsidDel="00000000" w:rsidR="00000000" w:rsidRPr="00000000">
        <w:rPr>
          <w:color w:val="31cf1a"/>
          <w:sz w:val="2"/>
          <w:szCs w:val="2"/>
          <w:rtl w:val="0"/>
        </w:rPr>
        <w:t xml:space="preserve"> </w:t>
      </w:r>
      <w:r w:rsidDel="00000000" w:rsidR="00000000" w:rsidRPr="00000000">
        <w:rPr>
          <w:color w:val="2ecc17"/>
          <w:sz w:val="2"/>
          <w:szCs w:val="2"/>
          <w:rtl w:val="0"/>
        </w:rPr>
        <w:t xml:space="preserve">s</w:t>
      </w:r>
      <w:r w:rsidDel="00000000" w:rsidR="00000000" w:rsidRPr="00000000">
        <w:rPr>
          <w:color w:val="27c510"/>
          <w:sz w:val="2"/>
          <w:szCs w:val="2"/>
          <w:rtl w:val="0"/>
        </w:rPr>
        <w:t xml:space="preserve">a</w:t>
      </w:r>
      <w:r w:rsidDel="00000000" w:rsidR="00000000" w:rsidRPr="00000000">
        <w:rPr>
          <w:color w:val="1fbd08"/>
          <w:sz w:val="2"/>
          <w:szCs w:val="2"/>
          <w:rtl w:val="0"/>
        </w:rPr>
        <w:t xml:space="preserve">m</w:t>
      </w:r>
      <w:r w:rsidDel="00000000" w:rsidR="00000000" w:rsidRPr="00000000">
        <w:rPr>
          <w:color w:val="16b400"/>
          <w:sz w:val="2"/>
          <w:szCs w:val="2"/>
          <w:rtl w:val="0"/>
        </w:rPr>
        <w:t xml:space="preserve">e</w:t>
      </w:r>
      <w:r w:rsidDel="00000000" w:rsidR="00000000" w:rsidRPr="00000000">
        <w:rPr>
          <w:color w:val="0dab00"/>
          <w:sz w:val="2"/>
          <w:szCs w:val="2"/>
          <w:rtl w:val="0"/>
        </w:rPr>
        <w:t xml:space="preserve"> </w:t>
      </w:r>
      <w:r w:rsidDel="00000000" w:rsidR="00000000" w:rsidRPr="00000000">
        <w:rPr>
          <w:color w:val="07a500"/>
          <w:sz w:val="2"/>
          <w:szCs w:val="2"/>
          <w:rtl w:val="0"/>
        </w:rPr>
        <w:t xml:space="preserve">y</w:t>
      </w:r>
      <w:r w:rsidDel="00000000" w:rsidR="00000000" w:rsidRPr="00000000">
        <w:rPr>
          <w:color w:val="03a100"/>
          <w:sz w:val="2"/>
          <w:szCs w:val="2"/>
          <w:rtl w:val="0"/>
        </w:rPr>
        <w:t xml:space="preserve">e</w:t>
      </w:r>
      <w:r w:rsidDel="00000000" w:rsidR="00000000" w:rsidRPr="00000000">
        <w:rPr>
          <w:color w:val="5cfa45"/>
          <w:sz w:val="2"/>
          <w:szCs w:val="2"/>
          <w:rtl w:val="0"/>
        </w:rPr>
        <w:t xml:space="preserve">a</w:t>
      </w:r>
      <w:r w:rsidDel="00000000" w:rsidR="00000000" w:rsidRPr="00000000">
        <w:rPr>
          <w:color w:val="4fed38"/>
          <w:sz w:val="2"/>
          <w:szCs w:val="2"/>
          <w:rtl w:val="0"/>
        </w:rPr>
        <w:t xml:space="preserve">r</w:t>
      </w:r>
      <w:r w:rsidDel="00000000" w:rsidR="00000000" w:rsidRPr="00000000">
        <w:rPr>
          <w:color w:val="36d41f"/>
          <w:sz w:val="2"/>
          <w:szCs w:val="2"/>
          <w:rtl w:val="0"/>
        </w:rPr>
        <w:t xml:space="preserve"> </w:t>
      </w:r>
      <w:r w:rsidDel="00000000" w:rsidR="00000000" w:rsidRPr="00000000">
        <w:rPr>
          <w:color w:val="16b400"/>
          <w:sz w:val="2"/>
          <w:szCs w:val="2"/>
          <w:rtl w:val="0"/>
        </w:rPr>
        <w:t xml:space="preserve">I</w:t>
      </w:r>
      <w:r w:rsidDel="00000000" w:rsidR="00000000" w:rsidRPr="00000000">
        <w:rPr>
          <w:color w:val="009000"/>
          <w:sz w:val="2"/>
          <w:szCs w:val="2"/>
          <w:rtl w:val="0"/>
        </w:rPr>
        <w:t xml:space="preserve">n</w:t>
      </w:r>
      <w:r w:rsidDel="00000000" w:rsidR="00000000" w:rsidRPr="00000000">
        <w:rPr>
          <w:color w:val="007000"/>
          <w:sz w:val="2"/>
          <w:szCs w:val="2"/>
          <w:rtl w:val="0"/>
        </w:rPr>
        <w:t xml:space="preserve"> </w:t>
      </w:r>
      <w:r w:rsidDel="00000000" w:rsidR="00000000" w:rsidRPr="00000000">
        <w:rPr>
          <w:color w:val="005700"/>
          <w:sz w:val="2"/>
          <w:szCs w:val="2"/>
          <w:rtl w:val="0"/>
        </w:rPr>
        <w:t xml:space="preserve">h</w:t>
      </w:r>
      <w:r w:rsidDel="00000000" w:rsidR="00000000" w:rsidRPr="00000000">
        <w:rPr>
          <w:color w:val="004900"/>
          <w:sz w:val="2"/>
          <w:szCs w:val="2"/>
          <w:rtl w:val="0"/>
        </w:rPr>
        <w:t xml:space="preserve">i</w:t>
      </w:r>
      <w:r w:rsidDel="00000000" w:rsidR="00000000" w:rsidRPr="00000000">
        <w:rPr>
          <w:color w:val="000f00"/>
          <w:sz w:val="2"/>
          <w:szCs w:val="2"/>
          <w:rtl w:val="0"/>
        </w:rPr>
        <w:t xml:space="preserve">s first season a</w:t>
      </w:r>
      <w:r w:rsidDel="00000000" w:rsidR="00000000" w:rsidRPr="00000000">
        <w:rPr>
          <w:color w:val="001200"/>
          <w:sz w:val="2"/>
          <w:szCs w:val="2"/>
          <w:rtl w:val="0"/>
        </w:rPr>
        <w:t xml:space="preserve">t Manchester United Rona</w:t>
      </w:r>
      <w:r w:rsidDel="00000000" w:rsidR="00000000" w:rsidRPr="00000000">
        <w:rPr>
          <w:color w:val="000f00"/>
          <w:sz w:val="2"/>
          <w:szCs w:val="2"/>
          <w:rtl w:val="0"/>
        </w:rPr>
        <w:t xml:space="preserve">ldo scor</w:t>
      </w:r>
      <w:r w:rsidDel="00000000" w:rsidR="00000000" w:rsidRPr="00000000">
        <w:rPr>
          <w:color w:val="001200"/>
          <w:sz w:val="2"/>
          <w:szCs w:val="2"/>
          <w:rtl w:val="0"/>
        </w:rPr>
        <w:t xml:space="preserve">ed three</w:t>
      </w:r>
      <w:r w:rsidDel="00000000" w:rsidR="00000000" w:rsidRPr="00000000">
        <w:rPr>
          <w:color w:val="000f00"/>
          <w:sz w:val="2"/>
          <w:szCs w:val="2"/>
          <w:rtl w:val="0"/>
        </w:rPr>
        <w:t xml:space="preserve"> goa</w:t>
      </w:r>
      <w:r w:rsidDel="00000000" w:rsidR="00000000" w:rsidRPr="00000000">
        <w:rPr>
          <w:color w:val="001200"/>
          <w:sz w:val="2"/>
          <w:szCs w:val="2"/>
          <w:rtl w:val="0"/>
        </w:rPr>
        <w:t xml:space="preserve">l</w:t>
      </w:r>
      <w:r w:rsidDel="00000000" w:rsidR="00000000" w:rsidRPr="00000000">
        <w:rPr>
          <w:color w:val="001d00"/>
          <w:sz w:val="2"/>
          <w:szCs w:val="2"/>
          <w:rtl w:val="0"/>
        </w:rPr>
        <w:t xml:space="preserve">s</w:t>
      </w:r>
      <w:r w:rsidDel="00000000" w:rsidR="00000000" w:rsidRPr="00000000">
        <w:rPr>
          <w:color w:val="032600"/>
          <w:sz w:val="2"/>
          <w:szCs w:val="2"/>
          <w:rtl w:val="0"/>
        </w:rPr>
        <w:t xml:space="preserve"> </w:t>
      </w:r>
      <w:r w:rsidDel="00000000" w:rsidR="00000000" w:rsidRPr="00000000">
        <w:rPr>
          <w:color w:val="082b03"/>
          <w:sz w:val="2"/>
          <w:szCs w:val="2"/>
          <w:rtl w:val="0"/>
        </w:rPr>
        <w:t xml:space="preserve">i</w:t>
      </w:r>
      <w:r w:rsidDel="00000000" w:rsidR="00000000" w:rsidRPr="00000000">
        <w:rPr>
          <w:color w:val="008300"/>
          <w:sz w:val="2"/>
          <w:szCs w:val="2"/>
          <w:rtl w:val="0"/>
        </w:rPr>
        <w:t xml:space="preserve">n</w:t>
      </w:r>
      <w:r w:rsidDel="00000000" w:rsidR="00000000" w:rsidRPr="00000000">
        <w:rPr>
          <w:color w:val="008600"/>
          <w:sz w:val="2"/>
          <w:szCs w:val="2"/>
          <w:rtl w:val="0"/>
        </w:rPr>
        <w:t xml:space="preserve"> </w:t>
      </w:r>
      <w:r w:rsidDel="00000000" w:rsidR="00000000" w:rsidRPr="00000000">
        <w:rPr>
          <w:color w:val="008b00"/>
          <w:sz w:val="2"/>
          <w:szCs w:val="2"/>
          <w:rtl w:val="0"/>
        </w:rPr>
        <w:t xml:space="preserve">t</w:t>
      </w:r>
      <w:r w:rsidDel="00000000" w:rsidR="00000000" w:rsidRPr="00000000">
        <w:rPr>
          <w:color w:val="009200"/>
          <w:sz w:val="2"/>
          <w:szCs w:val="2"/>
          <w:rtl w:val="0"/>
        </w:rPr>
        <w:t xml:space="preserve">h</w:t>
      </w:r>
      <w:r w:rsidDel="00000000" w:rsidR="00000000" w:rsidRPr="00000000">
        <w:rPr>
          <w:color w:val="009a00"/>
          <w:sz w:val="2"/>
          <w:szCs w:val="2"/>
          <w:rtl w:val="0"/>
        </w:rPr>
        <w:t xml:space="preserve">e</w:t>
      </w:r>
      <w:r w:rsidDel="00000000" w:rsidR="00000000" w:rsidRPr="00000000">
        <w:rPr>
          <w:color w:val="03a100"/>
          <w:sz w:val="2"/>
          <w:szCs w:val="2"/>
          <w:rtl w:val="0"/>
        </w:rPr>
        <w:t xml:space="preserve"> </w:t>
      </w:r>
      <w:r w:rsidDel="00000000" w:rsidR="00000000" w:rsidRPr="00000000">
        <w:rPr>
          <w:color w:val="08a600"/>
          <w:sz w:val="2"/>
          <w:szCs w:val="2"/>
          <w:rtl w:val="0"/>
        </w:rPr>
        <w:t xml:space="preserve">l</w:t>
      </w:r>
      <w:r w:rsidDel="00000000" w:rsidR="00000000" w:rsidRPr="00000000">
        <w:rPr>
          <w:color w:val="0ba900"/>
          <w:sz w:val="2"/>
          <w:szCs w:val="2"/>
          <w:rtl w:val="0"/>
        </w:rPr>
        <w:t xml:space="preserve">e</w:t>
      </w:r>
      <w:r w:rsidDel="00000000" w:rsidR="00000000" w:rsidRPr="00000000">
        <w:rPr>
          <w:color w:val="2cca15"/>
          <w:sz w:val="2"/>
          <w:szCs w:val="2"/>
          <w:rtl w:val="0"/>
        </w:rPr>
        <w:t xml:space="preserve">a</w:t>
      </w:r>
      <w:r w:rsidDel="00000000" w:rsidR="00000000" w:rsidRPr="00000000">
        <w:rPr>
          <w:color w:val="2ecc17"/>
          <w:sz w:val="2"/>
          <w:szCs w:val="2"/>
          <w:rtl w:val="0"/>
        </w:rPr>
        <w:t xml:space="preserve">g</w:t>
      </w:r>
      <w:r w:rsidDel="00000000" w:rsidR="00000000" w:rsidRPr="00000000">
        <w:rPr>
          <w:color w:val="33d11c"/>
          <w:sz w:val="2"/>
          <w:szCs w:val="2"/>
          <w:rtl w:val="0"/>
        </w:rPr>
        <w:t xml:space="preserve">u</w:t>
      </w:r>
      <w:r w:rsidDel="00000000" w:rsidR="00000000" w:rsidRPr="00000000">
        <w:rPr>
          <w:color w:val="39d722"/>
          <w:sz w:val="2"/>
          <w:szCs w:val="2"/>
          <w:rtl w:val="0"/>
        </w:rPr>
        <w:t xml:space="preserve">e</w:t>
      </w:r>
      <w:r w:rsidDel="00000000" w:rsidR="00000000" w:rsidRPr="00000000">
        <w:rPr>
          <w:color w:val="3fdd28"/>
          <w:sz w:val="2"/>
          <w:szCs w:val="2"/>
          <w:rtl w:val="0"/>
        </w:rPr>
        <w:t xml:space="preserve"> </w:t>
      </w:r>
      <w:r w:rsidDel="00000000" w:rsidR="00000000" w:rsidRPr="00000000">
        <w:rPr>
          <w:color w:val="45e32e"/>
          <w:sz w:val="2"/>
          <w:szCs w:val="2"/>
          <w:rtl w:val="0"/>
        </w:rPr>
        <w:t xml:space="preserve">h</w:t>
      </w:r>
      <w:r w:rsidDel="00000000" w:rsidR="00000000" w:rsidRPr="00000000">
        <w:rPr>
          <w:color w:val="4ae833"/>
          <w:sz w:val="2"/>
          <w:szCs w:val="2"/>
          <w:rtl w:val="0"/>
        </w:rPr>
        <w:t xml:space="preserve">e</w:t>
      </w:r>
      <w:r w:rsidDel="00000000" w:rsidR="00000000" w:rsidRPr="00000000">
        <w:rPr>
          <w:color w:val="4cea35"/>
          <w:sz w:val="2"/>
          <w:szCs w:val="2"/>
          <w:rtl w:val="0"/>
        </w:rPr>
        <w:t xml:space="preserve"> </w:t>
      </w:r>
      <w:r w:rsidDel="00000000" w:rsidR="00000000" w:rsidRPr="00000000">
        <w:rPr>
          <w:color w:val="3ad823"/>
          <w:sz w:val="2"/>
          <w:szCs w:val="2"/>
          <w:rtl w:val="0"/>
        </w:rPr>
        <w:t xml:space="preserve">scored 84 goals for the club in </w:t>
      </w:r>
      <w:r w:rsidDel="00000000" w:rsidR="00000000" w:rsidRPr="00000000">
        <w:rPr>
          <w:color w:val="60a48d"/>
          <w:sz w:val="2"/>
          <w:szCs w:val="2"/>
          <w:rtl w:val="0"/>
        </w:rPr>
        <w:t xml:space="preserve">1</w:t>
      </w:r>
      <w:r w:rsidDel="00000000" w:rsidR="00000000" w:rsidRPr="00000000">
        <w:rPr>
          <w:color w:val="2b6a55"/>
          <w:sz w:val="2"/>
          <w:szCs w:val="2"/>
          <w:rtl w:val="0"/>
        </w:rPr>
        <w:t xml:space="preserve">9</w:t>
      </w:r>
      <w:r w:rsidDel="00000000" w:rsidR="00000000" w:rsidRPr="00000000">
        <w:rPr>
          <w:color w:val="002713"/>
          <w:sz w:val="2"/>
          <w:szCs w:val="2"/>
          <w:rtl w:val="0"/>
        </w:rPr>
        <w:t xml:space="preserve">6</w:t>
      </w:r>
      <w:r w:rsidDel="00000000" w:rsidR="00000000" w:rsidRPr="00000000">
        <w:rPr>
          <w:color w:val="001200"/>
          <w:sz w:val="2"/>
          <w:szCs w:val="2"/>
          <w:rtl w:val="0"/>
        </w:rPr>
        <w:t xml:space="preserve"> </w:t>
      </w:r>
      <w:r w:rsidDel="00000000" w:rsidR="00000000" w:rsidRPr="00000000">
        <w:rPr>
          <w:color w:val="000e00"/>
          <w:sz w:val="2"/>
          <w:szCs w:val="2"/>
          <w:rtl w:val="0"/>
        </w:rPr>
        <w:t xml:space="preserve">l</w:t>
      </w:r>
      <w:r w:rsidDel="00000000" w:rsidR="00000000" w:rsidRPr="00000000">
        <w:rPr>
          <w:color w:val="00150a"/>
          <w:sz w:val="2"/>
          <w:szCs w:val="2"/>
          <w:rtl w:val="0"/>
        </w:rPr>
        <w:t xml:space="preserve">e</w:t>
      </w:r>
      <w:r w:rsidDel="00000000" w:rsidR="00000000" w:rsidRPr="00000000">
        <w:rPr>
          <w:color w:val="000600"/>
          <w:sz w:val="2"/>
          <w:szCs w:val="2"/>
          <w:rtl w:val="0"/>
        </w:rPr>
        <w:t xml:space="preserve">a</w:t>
      </w:r>
      <w:r w:rsidDel="00000000" w:rsidR="00000000" w:rsidRPr="00000000">
        <w:rPr>
          <w:color w:val="000200"/>
          <w:sz w:val="2"/>
          <w:szCs w:val="2"/>
          <w:rtl w:val="0"/>
        </w:rPr>
        <w:t xml:space="preserve">g</w:t>
      </w:r>
      <w:r w:rsidDel="00000000" w:rsidR="00000000" w:rsidRPr="00000000">
        <w:rPr>
          <w:color w:val="0c0608"/>
          <w:sz w:val="2"/>
          <w:szCs w:val="2"/>
          <w:rtl w:val="0"/>
        </w:rPr>
        <w:t xml:space="preserve">u</w:t>
      </w:r>
      <w:r w:rsidDel="00000000" w:rsidR="00000000" w:rsidRPr="00000000">
        <w:rPr>
          <w:color w:val="150208"/>
          <w:sz w:val="2"/>
          <w:szCs w:val="2"/>
          <w:rtl w:val="0"/>
        </w:rPr>
        <w:t xml:space="preserve">e</w:t>
      </w:r>
      <w:r w:rsidDel="00000000" w:rsidR="00000000" w:rsidRPr="00000000">
        <w:rPr>
          <w:color w:val="1d0008"/>
          <w:sz w:val="2"/>
          <w:szCs w:val="2"/>
          <w:rtl w:val="0"/>
        </w:rPr>
        <w:t xml:space="preserve"> </w:t>
      </w:r>
      <w:r w:rsidDel="00000000" w:rsidR="00000000" w:rsidRPr="00000000">
        <w:rPr>
          <w:color w:val="240008"/>
          <w:sz w:val="2"/>
          <w:szCs w:val="2"/>
          <w:rtl w:val="0"/>
        </w:rPr>
        <w:t xml:space="preserve">g</w:t>
      </w:r>
      <w:r w:rsidDel="00000000" w:rsidR="00000000" w:rsidRPr="00000000">
        <w:rPr>
          <w:color w:val="2b0008"/>
          <w:sz w:val="2"/>
          <w:szCs w:val="2"/>
          <w:rtl w:val="0"/>
        </w:rPr>
        <w:t xml:space="preserve">a</w:t>
      </w:r>
      <w:r w:rsidDel="00000000" w:rsidR="00000000" w:rsidRPr="00000000">
        <w:rPr>
          <w:color w:val="2f0008"/>
          <w:sz w:val="2"/>
          <w:szCs w:val="2"/>
          <w:rtl w:val="0"/>
        </w:rPr>
        <w:t xml:space="preserve">m</w:t>
      </w:r>
      <w:r w:rsidDel="00000000" w:rsidR="00000000" w:rsidRPr="00000000">
        <w:rPr>
          <w:color w:val="320008"/>
          <w:sz w:val="2"/>
          <w:szCs w:val="2"/>
          <w:rtl w:val="0"/>
        </w:rPr>
        <w:t xml:space="preserve">e</w:t>
      </w:r>
      <w:r w:rsidDel="00000000" w:rsidR="00000000" w:rsidRPr="00000000">
        <w:rPr>
          <w:color w:val="350008"/>
          <w:sz w:val="2"/>
          <w:szCs w:val="2"/>
          <w:rtl w:val="0"/>
        </w:rPr>
        <w:t xml:space="preserve">s</w:t>
      </w:r>
      <w:r w:rsidDel="00000000" w:rsidR="00000000" w:rsidRPr="00000000">
        <w:rPr>
          <w:color w:val="080808"/>
          <w:sz w:val="2"/>
          <w:szCs w:val="2"/>
          <w:rtl w:val="0"/>
        </w:rPr>
        <w:t xml:space="preserve"> and bec</w:t>
      </w:r>
      <w:r w:rsidDel="00000000" w:rsidR="00000000" w:rsidRPr="00000000">
        <w:rPr>
          <w:color w:val="000000"/>
          <w:sz w:val="2"/>
          <w:szCs w:val="2"/>
          <w:rtl w:val="0"/>
        </w:rPr>
        <w:t xml:space="preserve">a</w:t>
      </w:r>
      <w:r w:rsidDel="00000000" w:rsidR="00000000" w:rsidRPr="00000000">
        <w:rPr>
          <w:color w:val="050505"/>
          <w:sz w:val="2"/>
          <w:szCs w:val="2"/>
          <w:rtl w:val="0"/>
        </w:rPr>
        <w:t xml:space="preserve">m</w:t>
      </w:r>
      <w:r w:rsidDel="00000000" w:rsidR="00000000" w:rsidRPr="00000000">
        <w:rPr>
          <w:color w:val="161616"/>
          <w:sz w:val="2"/>
          <w:szCs w:val="2"/>
          <w:rtl w:val="0"/>
        </w:rPr>
        <w:t xml:space="preserve">e</w:t>
      </w:r>
      <w:r w:rsidDel="00000000" w:rsidR="00000000" w:rsidRPr="00000000">
        <w:rPr>
          <w:color w:val="000000"/>
          <w:sz w:val="2"/>
          <w:szCs w:val="2"/>
          <w:rtl w:val="0"/>
        </w:rPr>
        <w:t xml:space="preserve"> o</w:t>
      </w:r>
      <w:r w:rsidDel="00000000" w:rsidR="00000000" w:rsidRPr="00000000">
        <w:rPr>
          <w:color w:val="131313"/>
          <w:sz w:val="2"/>
          <w:szCs w:val="2"/>
          <w:rtl w:val="0"/>
        </w:rPr>
        <w:t xml:space="preserve">n</w:t>
      </w:r>
      <w:r w:rsidDel="00000000" w:rsidR="00000000" w:rsidRPr="00000000">
        <w:rPr>
          <w:color w:val="919191"/>
          <w:sz w:val="2"/>
          <w:szCs w:val="2"/>
          <w:rtl w:val="0"/>
        </w:rPr>
        <w:t xml:space="preserve">e</w:t>
      </w:r>
      <w:r w:rsidDel="00000000" w:rsidR="00000000" w:rsidRPr="00000000">
        <w:rPr>
          <w:color w:val="ffffff"/>
          <w:sz w:val="2"/>
          <w:szCs w:val="2"/>
          <w:rtl w:val="0"/>
        </w:rPr>
        <w:t xml:space="preserve"> </w:t>
      </w:r>
      <w:r w:rsidDel="00000000" w:rsidR="00000000" w:rsidRPr="00000000">
        <w:rPr>
          <w:color w:val="f8f8f8"/>
          <w:sz w:val="2"/>
          <w:szCs w:val="2"/>
          <w:rtl w:val="0"/>
        </w:rPr>
        <w:t xml:space="preserve">of the best players in the</w:t>
      </w:r>
      <w:r w:rsidDel="00000000" w:rsidR="00000000" w:rsidRPr="00000000">
        <w:rPr>
          <w:sz w:val="16"/>
          <w:szCs w:val="16"/>
          <w:rtl w:val="0"/>
        </w:rPr>
        <w:br w:type="textWrapping"/>
      </w:r>
      <w:r w:rsidDel="00000000" w:rsidR="00000000" w:rsidRPr="00000000">
        <w:rPr>
          <w:color w:val="d9d9d9"/>
          <w:sz w:val="2"/>
          <w:szCs w:val="2"/>
          <w:rtl w:val="0"/>
        </w:rPr>
        <w:t xml:space="preserve"> </w:t>
      </w:r>
      <w:r w:rsidDel="00000000" w:rsidR="00000000" w:rsidRPr="00000000">
        <w:rPr>
          <w:color w:val="ffffff"/>
          <w:sz w:val="2"/>
          <w:szCs w:val="2"/>
          <w:rtl w:val="0"/>
        </w:rPr>
        <w:t xml:space="preserve">w</w:t>
      </w:r>
      <w:r w:rsidDel="00000000" w:rsidR="00000000" w:rsidRPr="00000000">
        <w:rPr>
          <w:color w:val="c9c9c9"/>
          <w:sz w:val="2"/>
          <w:szCs w:val="2"/>
          <w:rtl w:val="0"/>
        </w:rPr>
        <w:t xml:space="preserve">o</w:t>
      </w:r>
      <w:r w:rsidDel="00000000" w:rsidR="00000000" w:rsidRPr="00000000">
        <w:rPr>
          <w:color w:val="333333"/>
          <w:sz w:val="2"/>
          <w:szCs w:val="2"/>
          <w:rtl w:val="0"/>
        </w:rPr>
        <w:t xml:space="preserve">r</w:t>
      </w:r>
      <w:r w:rsidDel="00000000" w:rsidR="00000000" w:rsidRPr="00000000">
        <w:rPr>
          <w:color w:val="000000"/>
          <w:sz w:val="2"/>
          <w:szCs w:val="2"/>
          <w:rtl w:val="0"/>
        </w:rPr>
        <w:t xml:space="preserve">ld</w:t>
      </w:r>
      <w:r w:rsidDel="00000000" w:rsidR="00000000" w:rsidRPr="00000000">
        <w:rPr>
          <w:color w:val="141414"/>
          <w:sz w:val="2"/>
          <w:szCs w:val="2"/>
          <w:rtl w:val="0"/>
        </w:rPr>
        <w:t xml:space="preserve"> </w:t>
      </w:r>
      <w:r w:rsidDel="00000000" w:rsidR="00000000" w:rsidRPr="00000000">
        <w:rPr>
          <w:color w:val="000000"/>
          <w:sz w:val="2"/>
          <w:szCs w:val="2"/>
          <w:rtl w:val="0"/>
        </w:rPr>
        <w:t xml:space="preserve">A</w:t>
      </w:r>
      <w:r w:rsidDel="00000000" w:rsidR="00000000" w:rsidRPr="00000000">
        <w:rPr>
          <w:color w:val="080808"/>
          <w:sz w:val="2"/>
          <w:szCs w:val="2"/>
          <w:rtl w:val="0"/>
        </w:rPr>
        <w:t xml:space="preserve">t the 2006 World</w:t>
      </w:r>
      <w:r w:rsidDel="00000000" w:rsidR="00000000" w:rsidRPr="00000000">
        <w:rPr>
          <w:color w:val="050505"/>
          <w:sz w:val="2"/>
          <w:szCs w:val="2"/>
          <w:rtl w:val="0"/>
        </w:rPr>
        <w:t xml:space="preserve"> </w:t>
      </w:r>
      <w:r w:rsidDel="00000000" w:rsidR="00000000" w:rsidRPr="00000000">
        <w:rPr>
          <w:color w:val="000000"/>
          <w:sz w:val="2"/>
          <w:szCs w:val="2"/>
          <w:rtl w:val="0"/>
        </w:rPr>
        <w:t xml:space="preserve">Cup </w:t>
      </w:r>
      <w:r w:rsidDel="00000000" w:rsidR="00000000" w:rsidRPr="00000000">
        <w:rPr>
          <w:color w:val="0c0c0c"/>
          <w:sz w:val="2"/>
          <w:szCs w:val="2"/>
          <w:rtl w:val="0"/>
        </w:rPr>
        <w:t xml:space="preserve">C</w:t>
      </w:r>
      <w:r w:rsidDel="00000000" w:rsidR="00000000" w:rsidRPr="00000000">
        <w:rPr>
          <w:color w:val="1f1f1f"/>
          <w:sz w:val="2"/>
          <w:szCs w:val="2"/>
          <w:rtl w:val="0"/>
        </w:rPr>
        <w:t xml:space="preserve">r</w:t>
      </w:r>
      <w:r w:rsidDel="00000000" w:rsidR="00000000" w:rsidRPr="00000000">
        <w:rPr>
          <w:color w:val="2b2b2b"/>
          <w:sz w:val="2"/>
          <w:szCs w:val="2"/>
          <w:rtl w:val="0"/>
        </w:rPr>
        <w:t xml:space="preserve">i</w:t>
      </w:r>
      <w:r w:rsidDel="00000000" w:rsidR="00000000" w:rsidRPr="00000000">
        <w:rPr>
          <w:color w:val="097000"/>
          <w:sz w:val="2"/>
          <w:szCs w:val="2"/>
          <w:rtl w:val="0"/>
        </w:rPr>
        <w:t xml:space="preserve">stiano Ronaldo was an integral p</w:t>
      </w:r>
      <w:r w:rsidDel="00000000" w:rsidR="00000000" w:rsidRPr="00000000">
        <w:rPr>
          <w:color w:val="00801f"/>
          <w:sz w:val="2"/>
          <w:szCs w:val="2"/>
          <w:rtl w:val="0"/>
        </w:rPr>
        <w:t xml:space="preserve">a</w:t>
      </w:r>
      <w:r w:rsidDel="00000000" w:rsidR="00000000" w:rsidRPr="00000000">
        <w:rPr>
          <w:color w:val="007f1f"/>
          <w:sz w:val="2"/>
          <w:szCs w:val="2"/>
          <w:rtl w:val="0"/>
        </w:rPr>
        <w:t xml:space="preserve">r</w:t>
      </w:r>
      <w:r w:rsidDel="00000000" w:rsidR="00000000" w:rsidRPr="00000000">
        <w:rPr>
          <w:color w:val="007e1f"/>
          <w:sz w:val="2"/>
          <w:szCs w:val="2"/>
          <w:rtl w:val="0"/>
        </w:rPr>
        <w:t xml:space="preserve">t</w:t>
      </w:r>
      <w:r w:rsidDel="00000000" w:rsidR="00000000" w:rsidRPr="00000000">
        <w:rPr>
          <w:color w:val="007b1f"/>
          <w:sz w:val="2"/>
          <w:szCs w:val="2"/>
          <w:rtl w:val="0"/>
        </w:rPr>
        <w:t xml:space="preserve"> </w:t>
      </w:r>
      <w:r w:rsidDel="00000000" w:rsidR="00000000" w:rsidRPr="00000000">
        <w:rPr>
          <w:color w:val="00781f"/>
          <w:sz w:val="2"/>
          <w:szCs w:val="2"/>
          <w:rtl w:val="0"/>
        </w:rPr>
        <w:t xml:space="preserve">o</w:t>
      </w:r>
      <w:r w:rsidDel="00000000" w:rsidR="00000000" w:rsidRPr="00000000">
        <w:rPr>
          <w:color w:val="00741f"/>
          <w:sz w:val="2"/>
          <w:szCs w:val="2"/>
          <w:rtl w:val="0"/>
        </w:rPr>
        <w:t xml:space="preserve">f</w:t>
      </w:r>
      <w:r w:rsidDel="00000000" w:rsidR="00000000" w:rsidRPr="00000000">
        <w:rPr>
          <w:color w:val="00701f"/>
          <w:sz w:val="2"/>
          <w:szCs w:val="2"/>
          <w:rtl w:val="0"/>
        </w:rPr>
        <w:t xml:space="preserve"> </w:t>
      </w:r>
      <w:r w:rsidDel="00000000" w:rsidR="00000000" w:rsidRPr="00000000">
        <w:rPr>
          <w:color w:val="046c1f"/>
          <w:sz w:val="2"/>
          <w:szCs w:val="2"/>
          <w:rtl w:val="0"/>
        </w:rPr>
        <w:t xml:space="preserve">t</w:t>
      </w:r>
      <w:r w:rsidDel="00000000" w:rsidR="00000000" w:rsidRPr="00000000">
        <w:rPr>
          <w:color w:val="0f6921"/>
          <w:sz w:val="2"/>
          <w:szCs w:val="2"/>
          <w:rtl w:val="0"/>
        </w:rPr>
        <w:t xml:space="preserve">h</w:t>
      </w:r>
      <w:r w:rsidDel="00000000" w:rsidR="00000000" w:rsidRPr="00000000">
        <w:rPr>
          <w:color w:val="1c6925"/>
          <w:sz w:val="2"/>
          <w:szCs w:val="2"/>
          <w:rtl w:val="0"/>
        </w:rPr>
        <w:t xml:space="preserve">e</w:t>
      </w:r>
      <w:r w:rsidDel="00000000" w:rsidR="00000000" w:rsidRPr="00000000">
        <w:rPr>
          <w:color w:val="256727"/>
          <w:sz w:val="2"/>
          <w:szCs w:val="2"/>
          <w:rtl w:val="0"/>
        </w:rPr>
        <w:t xml:space="preserve"> </w:t>
      </w:r>
      <w:r w:rsidDel="00000000" w:rsidR="00000000" w:rsidRPr="00000000">
        <w:rPr>
          <w:color w:val="295f23"/>
          <w:sz w:val="2"/>
          <w:szCs w:val="2"/>
          <w:rtl w:val="0"/>
        </w:rPr>
        <w:t xml:space="preserve">P</w:t>
      </w:r>
      <w:r w:rsidDel="00000000" w:rsidR="00000000" w:rsidRPr="00000000">
        <w:rPr>
          <w:color w:val="204d14"/>
          <w:sz w:val="2"/>
          <w:szCs w:val="2"/>
          <w:rtl w:val="0"/>
        </w:rPr>
        <w:t xml:space="preserve">o</w:t>
      </w:r>
      <w:r w:rsidDel="00000000" w:rsidR="00000000" w:rsidRPr="00000000">
        <w:rPr>
          <w:color w:val="0d3200"/>
          <w:sz w:val="2"/>
          <w:szCs w:val="2"/>
          <w:rtl w:val="0"/>
        </w:rPr>
        <w:t xml:space="preserve">r</w:t>
      </w:r>
      <w:r w:rsidDel="00000000" w:rsidR="00000000" w:rsidRPr="00000000">
        <w:rPr>
          <w:color w:val="001900"/>
          <w:sz w:val="2"/>
          <w:szCs w:val="2"/>
          <w:rtl w:val="0"/>
        </w:rPr>
        <w:t xml:space="preserve">t</w:t>
      </w:r>
      <w:r w:rsidDel="00000000" w:rsidR="00000000" w:rsidRPr="00000000">
        <w:rPr>
          <w:color w:val="000f00"/>
          <w:sz w:val="2"/>
          <w:szCs w:val="2"/>
          <w:rtl w:val="0"/>
        </w:rPr>
        <w:t xml:space="preserve">u</w:t>
      </w:r>
      <w:r w:rsidDel="00000000" w:rsidR="00000000" w:rsidRPr="00000000">
        <w:rPr>
          <w:color w:val="080808"/>
          <w:sz w:val="2"/>
          <w:szCs w:val="2"/>
          <w:rtl w:val="0"/>
        </w:rPr>
        <w:t xml:space="preserve">guese national t</w:t>
      </w:r>
      <w:r w:rsidDel="00000000" w:rsidR="00000000" w:rsidRPr="00000000">
        <w:rPr>
          <w:color w:val="16001a"/>
          <w:sz w:val="2"/>
          <w:szCs w:val="2"/>
          <w:rtl w:val="0"/>
        </w:rPr>
        <w:t xml:space="preserve">e</w:t>
      </w:r>
      <w:r w:rsidDel="00000000" w:rsidR="00000000" w:rsidRPr="00000000">
        <w:rPr>
          <w:color w:val="150018"/>
          <w:sz w:val="2"/>
          <w:szCs w:val="2"/>
          <w:rtl w:val="0"/>
        </w:rPr>
        <w:t xml:space="preserve">a</w:t>
      </w:r>
      <w:r w:rsidDel="00000000" w:rsidR="00000000" w:rsidRPr="00000000">
        <w:rPr>
          <w:color w:val="120114"/>
          <w:sz w:val="2"/>
          <w:szCs w:val="2"/>
          <w:rtl w:val="0"/>
        </w:rPr>
        <w:t xml:space="preserve">m</w:t>
      </w:r>
      <w:r w:rsidDel="00000000" w:rsidR="00000000" w:rsidRPr="00000000">
        <w:rPr>
          <w:color w:val="0c050d"/>
          <w:sz w:val="2"/>
          <w:szCs w:val="2"/>
          <w:rtl w:val="0"/>
        </w:rPr>
        <w:t xml:space="preserve"> </w:t>
      </w:r>
      <w:r w:rsidDel="00000000" w:rsidR="00000000" w:rsidRPr="00000000">
        <w:rPr>
          <w:color w:val="070906"/>
          <w:sz w:val="2"/>
          <w:szCs w:val="2"/>
          <w:rtl w:val="0"/>
        </w:rPr>
        <w:t xml:space="preserve">a</w:t>
      </w:r>
      <w:r w:rsidDel="00000000" w:rsidR="00000000" w:rsidRPr="00000000">
        <w:rPr>
          <w:color w:val="000e00"/>
          <w:sz w:val="2"/>
          <w:szCs w:val="2"/>
          <w:rtl w:val="0"/>
        </w:rPr>
        <w:t xml:space="preserve">s</w:t>
      </w:r>
      <w:r w:rsidDel="00000000" w:rsidR="00000000" w:rsidRPr="00000000">
        <w:rPr>
          <w:color w:val="001500"/>
          <w:sz w:val="2"/>
          <w:szCs w:val="2"/>
          <w:rtl w:val="0"/>
        </w:rPr>
        <w:t xml:space="preserve"> </w:t>
      </w:r>
      <w:r w:rsidDel="00000000" w:rsidR="00000000" w:rsidRPr="00000000">
        <w:rPr>
          <w:color w:val="001b00"/>
          <w:sz w:val="2"/>
          <w:szCs w:val="2"/>
          <w:rtl w:val="0"/>
        </w:rPr>
        <w:t xml:space="preserve">t</w:t>
      </w:r>
      <w:r w:rsidDel="00000000" w:rsidR="00000000" w:rsidRPr="00000000">
        <w:rPr>
          <w:color w:val="003a00"/>
          <w:sz w:val="2"/>
          <w:szCs w:val="2"/>
          <w:rtl w:val="0"/>
        </w:rPr>
        <w:t xml:space="preserve">h</w:t>
      </w:r>
      <w:r w:rsidDel="00000000" w:rsidR="00000000" w:rsidRPr="00000000">
        <w:rPr>
          <w:color w:val="034d00"/>
          <w:sz w:val="2"/>
          <w:szCs w:val="2"/>
          <w:rtl w:val="0"/>
        </w:rPr>
        <w:t xml:space="preserve">e</w:t>
      </w:r>
      <w:r w:rsidDel="00000000" w:rsidR="00000000" w:rsidRPr="00000000">
        <w:rPr>
          <w:color w:val="0e6600"/>
          <w:sz w:val="2"/>
          <w:szCs w:val="2"/>
          <w:rtl w:val="0"/>
        </w:rPr>
        <w:t xml:space="preserve">y</w:t>
      </w:r>
      <w:r w:rsidDel="00000000" w:rsidR="00000000" w:rsidRPr="00000000">
        <w:rPr>
          <w:color w:val="187c08"/>
          <w:sz w:val="2"/>
          <w:szCs w:val="2"/>
          <w:rtl w:val="0"/>
        </w:rPr>
        <w:t xml:space="preserve"> </w:t>
      </w:r>
      <w:r w:rsidDel="00000000" w:rsidR="00000000" w:rsidRPr="00000000">
        <w:rPr>
          <w:color w:val="188906"/>
          <w:sz w:val="2"/>
          <w:szCs w:val="2"/>
          <w:rtl w:val="0"/>
        </w:rPr>
        <w:t xml:space="preserve">r</w:t>
      </w:r>
      <w:r w:rsidDel="00000000" w:rsidR="00000000" w:rsidRPr="00000000">
        <w:rPr>
          <w:color w:val="118a00"/>
          <w:sz w:val="2"/>
          <w:szCs w:val="2"/>
          <w:rtl w:val="0"/>
        </w:rPr>
        <w:t xml:space="preserve">e</w:t>
      </w:r>
      <w:r w:rsidDel="00000000" w:rsidR="00000000" w:rsidRPr="00000000">
        <w:rPr>
          <w:color w:val="048400"/>
          <w:sz w:val="2"/>
          <w:szCs w:val="2"/>
          <w:rtl w:val="0"/>
        </w:rPr>
        <w:t xml:space="preserve">a</w:t>
      </w:r>
      <w:r w:rsidDel="00000000" w:rsidR="00000000" w:rsidRPr="00000000">
        <w:rPr>
          <w:color w:val="007f00"/>
          <w:sz w:val="2"/>
          <w:szCs w:val="2"/>
          <w:rtl w:val="0"/>
        </w:rPr>
        <w:t xml:space="preserve">c</w:t>
      </w:r>
      <w:r w:rsidDel="00000000" w:rsidR="00000000" w:rsidRPr="00000000">
        <w:rPr>
          <w:color w:val="097000"/>
          <w:sz w:val="2"/>
          <w:szCs w:val="2"/>
          <w:rtl w:val="0"/>
        </w:rPr>
        <w:t xml:space="preserve">hed the semi-fin</w:t>
      </w:r>
      <w:r w:rsidDel="00000000" w:rsidR="00000000" w:rsidRPr="00000000">
        <w:rPr>
          <w:color w:val="007b09"/>
          <w:sz w:val="2"/>
          <w:szCs w:val="2"/>
          <w:rtl w:val="0"/>
        </w:rPr>
        <w:t xml:space="preserve">a</w:t>
      </w:r>
      <w:r w:rsidDel="00000000" w:rsidR="00000000" w:rsidRPr="00000000">
        <w:rPr>
          <w:color w:val="007704"/>
          <w:sz w:val="2"/>
          <w:szCs w:val="2"/>
          <w:rtl w:val="0"/>
        </w:rPr>
        <w:t xml:space="preserve">l</w:t>
      </w:r>
      <w:r w:rsidDel="00000000" w:rsidR="00000000" w:rsidRPr="00000000">
        <w:rPr>
          <w:color w:val="007600"/>
          <w:sz w:val="2"/>
          <w:szCs w:val="2"/>
          <w:rtl w:val="0"/>
        </w:rPr>
        <w:t xml:space="preserve"> </w:t>
      </w:r>
      <w:r w:rsidDel="00000000" w:rsidR="00000000" w:rsidRPr="00000000">
        <w:rPr>
          <w:color w:val="007b00"/>
          <w:sz w:val="2"/>
          <w:szCs w:val="2"/>
          <w:rtl w:val="0"/>
        </w:rPr>
        <w:t xml:space="preserve">o</w:t>
      </w:r>
      <w:r w:rsidDel="00000000" w:rsidR="00000000" w:rsidRPr="00000000">
        <w:rPr>
          <w:color w:val="008c01"/>
          <w:sz w:val="2"/>
          <w:szCs w:val="2"/>
          <w:rtl w:val="0"/>
        </w:rPr>
        <w:t xml:space="preserve">f</w:t>
      </w:r>
      <w:r w:rsidDel="00000000" w:rsidR="00000000" w:rsidRPr="00000000">
        <w:rPr>
          <w:color w:val="0da610"/>
          <w:sz w:val="2"/>
          <w:szCs w:val="2"/>
          <w:rtl w:val="0"/>
        </w:rPr>
        <w:t xml:space="preserve"> </w:t>
      </w:r>
      <w:r w:rsidDel="00000000" w:rsidR="00000000" w:rsidRPr="00000000">
        <w:rPr>
          <w:color w:val="25c01e"/>
          <w:sz w:val="2"/>
          <w:szCs w:val="2"/>
          <w:rtl w:val="0"/>
        </w:rPr>
        <w:t xml:space="preserve">t</w:t>
      </w:r>
      <w:r w:rsidDel="00000000" w:rsidR="00000000" w:rsidRPr="00000000">
        <w:rPr>
          <w:color w:val="34d122"/>
          <w:sz w:val="2"/>
          <w:szCs w:val="2"/>
          <w:rtl w:val="0"/>
        </w:rPr>
        <w:t xml:space="preserve">h</w:t>
      </w:r>
      <w:r w:rsidDel="00000000" w:rsidR="00000000" w:rsidRPr="00000000">
        <w:rPr>
          <w:color w:val="3ad91d"/>
          <w:sz w:val="2"/>
          <w:szCs w:val="2"/>
          <w:rtl w:val="0"/>
        </w:rPr>
        <w:t xml:space="preserve">e</w:t>
      </w:r>
      <w:r w:rsidDel="00000000" w:rsidR="00000000" w:rsidRPr="00000000">
        <w:rPr>
          <w:color w:val="3adb13"/>
          <w:sz w:val="2"/>
          <w:szCs w:val="2"/>
          <w:rtl w:val="0"/>
        </w:rPr>
        <w:t xml:space="preserve"> </w:t>
      </w:r>
      <w:r w:rsidDel="00000000" w:rsidR="00000000" w:rsidRPr="00000000">
        <w:rPr>
          <w:color w:val="3add08"/>
          <w:sz w:val="2"/>
          <w:szCs w:val="2"/>
          <w:rtl w:val="0"/>
        </w:rPr>
        <w:t xml:space="preserve">t</w:t>
      </w:r>
      <w:r w:rsidDel="00000000" w:rsidR="00000000" w:rsidRPr="00000000">
        <w:rPr>
          <w:color w:val="3adf00"/>
          <w:sz w:val="2"/>
          <w:szCs w:val="2"/>
          <w:rtl w:val="0"/>
        </w:rPr>
        <w:t xml:space="preserve">o</w:t>
      </w:r>
      <w:r w:rsidDel="00000000" w:rsidR="00000000" w:rsidRPr="00000000">
        <w:rPr>
          <w:color w:val="3ae000"/>
          <w:sz w:val="2"/>
          <w:szCs w:val="2"/>
          <w:rtl w:val="0"/>
        </w:rPr>
        <w:t xml:space="preserve">u</w:t>
      </w:r>
      <w:r w:rsidDel="00000000" w:rsidR="00000000" w:rsidRPr="00000000">
        <w:rPr>
          <w:color w:val="3ae100"/>
          <w:sz w:val="2"/>
          <w:szCs w:val="2"/>
          <w:rtl w:val="0"/>
        </w:rPr>
        <w:t xml:space="preserve">r</w:t>
      </w:r>
      <w:r w:rsidDel="00000000" w:rsidR="00000000" w:rsidRPr="00000000">
        <w:rPr>
          <w:color w:val="3ae200"/>
          <w:sz w:val="2"/>
          <w:szCs w:val="2"/>
          <w:rtl w:val="0"/>
        </w:rPr>
        <w:t xml:space="preserve">na</w:t>
      </w:r>
      <w:r w:rsidDel="00000000" w:rsidR="00000000" w:rsidRPr="00000000">
        <w:rPr>
          <w:color w:val="3ad823"/>
          <w:sz w:val="2"/>
          <w:szCs w:val="2"/>
          <w:rtl w:val="0"/>
        </w:rPr>
        <w:t xml:space="preserve">ment the following year he was named the captain of the national team In 2009 he</w:t>
      </w:r>
      <w:r w:rsidDel="00000000" w:rsidR="00000000" w:rsidRPr="00000000">
        <w:rPr>
          <w:color w:val="1dbb06"/>
          <w:sz w:val="2"/>
          <w:szCs w:val="2"/>
          <w:rtl w:val="0"/>
        </w:rPr>
        <w:t xml:space="preserve"> </w:t>
      </w:r>
      <w:r w:rsidDel="00000000" w:rsidR="00000000" w:rsidRPr="00000000">
        <w:rPr>
          <w:color w:val="1ebc07"/>
          <w:sz w:val="2"/>
          <w:szCs w:val="2"/>
          <w:rtl w:val="0"/>
        </w:rPr>
        <w:t xml:space="preserve">b</w:t>
      </w:r>
      <w:r w:rsidDel="00000000" w:rsidR="00000000" w:rsidRPr="00000000">
        <w:rPr>
          <w:color w:val="1fbd08"/>
          <w:sz w:val="2"/>
          <w:szCs w:val="2"/>
          <w:rtl w:val="0"/>
        </w:rPr>
        <w:t xml:space="preserve">e</w:t>
      </w:r>
      <w:r w:rsidDel="00000000" w:rsidR="00000000" w:rsidRPr="00000000">
        <w:rPr>
          <w:color w:val="21bf0a"/>
          <w:sz w:val="2"/>
          <w:szCs w:val="2"/>
          <w:rtl w:val="0"/>
        </w:rPr>
        <w:t xml:space="preserve">c</w:t>
      </w:r>
      <w:r w:rsidDel="00000000" w:rsidR="00000000" w:rsidRPr="00000000">
        <w:rPr>
          <w:color w:val="23c10c"/>
          <w:sz w:val="2"/>
          <w:szCs w:val="2"/>
          <w:rtl w:val="0"/>
        </w:rPr>
        <w:t xml:space="preserve">a</w:t>
      </w:r>
      <w:r w:rsidDel="00000000" w:rsidR="00000000" w:rsidRPr="00000000">
        <w:rPr>
          <w:color w:val="25c30e"/>
          <w:sz w:val="2"/>
          <w:szCs w:val="2"/>
          <w:rtl w:val="0"/>
        </w:rPr>
        <w:t xml:space="preserve">m</w:t>
      </w:r>
      <w:r w:rsidDel="00000000" w:rsidR="00000000" w:rsidRPr="00000000">
        <w:rPr>
          <w:color w:val="26c40f"/>
          <w:sz w:val="2"/>
          <w:szCs w:val="2"/>
          <w:rtl w:val="0"/>
        </w:rPr>
        <w:t xml:space="preserve">e</w:t>
      </w:r>
      <w:r w:rsidDel="00000000" w:rsidR="00000000" w:rsidRPr="00000000">
        <w:rPr>
          <w:color w:val="27c510"/>
          <w:sz w:val="2"/>
          <w:szCs w:val="2"/>
          <w:rtl w:val="0"/>
        </w:rPr>
        <w:t xml:space="preserve"> </w:t>
      </w:r>
      <w:r w:rsidDel="00000000" w:rsidR="00000000" w:rsidRPr="00000000">
        <w:rPr>
          <w:color w:val="6eff57"/>
          <w:sz w:val="2"/>
          <w:szCs w:val="2"/>
          <w:rtl w:val="0"/>
        </w:rPr>
        <w:t xml:space="preserve">t</w:t>
      </w:r>
      <w:r w:rsidDel="00000000" w:rsidR="00000000" w:rsidRPr="00000000">
        <w:rPr>
          <w:color w:val="62ff4b"/>
          <w:sz w:val="2"/>
          <w:szCs w:val="2"/>
          <w:rtl w:val="0"/>
        </w:rPr>
        <w:t xml:space="preserve">h</w:t>
      </w:r>
      <w:r w:rsidDel="00000000" w:rsidR="00000000" w:rsidRPr="00000000">
        <w:rPr>
          <w:color w:val="4cea35"/>
          <w:sz w:val="2"/>
          <w:szCs w:val="2"/>
          <w:rtl w:val="0"/>
        </w:rPr>
        <w:t xml:space="preserve">e</w:t>
      </w:r>
      <w:r w:rsidDel="00000000" w:rsidR="00000000" w:rsidRPr="00000000">
        <w:rPr>
          <w:color w:val="30ce19"/>
          <w:sz w:val="2"/>
          <w:szCs w:val="2"/>
          <w:rtl w:val="0"/>
        </w:rPr>
        <w:t xml:space="preserve"> </w:t>
      </w:r>
      <w:r w:rsidDel="00000000" w:rsidR="00000000" w:rsidRPr="00000000">
        <w:rPr>
          <w:color w:val="11af00"/>
          <w:sz w:val="2"/>
          <w:szCs w:val="2"/>
          <w:rtl w:val="0"/>
        </w:rPr>
        <w:t xml:space="preserve">m</w:t>
      </w:r>
      <w:r w:rsidDel="00000000" w:rsidR="00000000" w:rsidRPr="00000000">
        <w:rPr>
          <w:color w:val="009300"/>
          <w:sz w:val="2"/>
          <w:szCs w:val="2"/>
          <w:rtl w:val="0"/>
        </w:rPr>
        <w:t xml:space="preserve">o</w:t>
      </w:r>
      <w:r w:rsidDel="00000000" w:rsidR="00000000" w:rsidRPr="00000000">
        <w:rPr>
          <w:color w:val="007d00"/>
          <w:sz w:val="2"/>
          <w:szCs w:val="2"/>
          <w:rtl w:val="0"/>
        </w:rPr>
        <w:t xml:space="preserve">s</w:t>
      </w:r>
      <w:r w:rsidDel="00000000" w:rsidR="00000000" w:rsidRPr="00000000">
        <w:rPr>
          <w:color w:val="007100"/>
          <w:sz w:val="2"/>
          <w:szCs w:val="2"/>
          <w:rtl w:val="0"/>
        </w:rPr>
        <w:t xml:space="preserve">t</w:t>
      </w:r>
      <w:r w:rsidDel="00000000" w:rsidR="00000000" w:rsidRPr="00000000">
        <w:rPr>
          <w:color w:val="0d3906"/>
          <w:sz w:val="2"/>
          <w:szCs w:val="2"/>
          <w:rtl w:val="0"/>
        </w:rPr>
        <w:t xml:space="preserve"> expensi</w:t>
      </w:r>
      <w:r w:rsidDel="00000000" w:rsidR="00000000" w:rsidRPr="00000000">
        <w:rPr>
          <w:color w:val="002200"/>
          <w:sz w:val="2"/>
          <w:szCs w:val="2"/>
          <w:rtl w:val="0"/>
        </w:rPr>
        <w:t xml:space="preserve">ve playe</w:t>
      </w:r>
      <w:r w:rsidDel="00000000" w:rsidR="00000000" w:rsidRPr="00000000">
        <w:rPr>
          <w:color w:val="002000"/>
          <w:sz w:val="2"/>
          <w:szCs w:val="2"/>
          <w:rtl w:val="0"/>
        </w:rPr>
        <w:t xml:space="preserve">r in the world after Spa</w:t>
      </w:r>
      <w:r w:rsidDel="00000000" w:rsidR="00000000" w:rsidRPr="00000000">
        <w:rPr>
          <w:color w:val="001300"/>
          <w:sz w:val="2"/>
          <w:szCs w:val="2"/>
          <w:rtl w:val="0"/>
        </w:rPr>
        <w:t xml:space="preserve">nish gia</w:t>
      </w:r>
      <w:r w:rsidDel="00000000" w:rsidR="00000000" w:rsidRPr="00000000">
        <w:rPr>
          <w:color w:val="002000"/>
          <w:sz w:val="2"/>
          <w:szCs w:val="2"/>
          <w:rtl w:val="0"/>
        </w:rPr>
        <w:t xml:space="preserve">nt Real </w:t>
      </w:r>
      <w:r w:rsidDel="00000000" w:rsidR="00000000" w:rsidRPr="00000000">
        <w:rPr>
          <w:color w:val="001300"/>
          <w:sz w:val="2"/>
          <w:szCs w:val="2"/>
          <w:rtl w:val="0"/>
        </w:rPr>
        <w:t xml:space="preserve">Ma</w:t>
      </w:r>
      <w:r w:rsidDel="00000000" w:rsidR="00000000" w:rsidRPr="00000000">
        <w:rPr>
          <w:color w:val="001d00"/>
          <w:sz w:val="2"/>
          <w:szCs w:val="2"/>
          <w:rtl w:val="0"/>
        </w:rPr>
        <w:t xml:space="preserve">d</w:t>
      </w:r>
      <w:r w:rsidDel="00000000" w:rsidR="00000000" w:rsidRPr="00000000">
        <w:rPr>
          <w:color w:val="032f00"/>
          <w:sz w:val="2"/>
          <w:szCs w:val="2"/>
          <w:rtl w:val="0"/>
        </w:rPr>
        <w:t xml:space="preserve">r</w:t>
      </w:r>
      <w:r w:rsidDel="00000000" w:rsidR="00000000" w:rsidRPr="00000000">
        <w:rPr>
          <w:color w:val="16420f"/>
          <w:sz w:val="2"/>
          <w:szCs w:val="2"/>
          <w:rtl w:val="0"/>
        </w:rPr>
        <w:t xml:space="preserve">i</w:t>
      </w:r>
      <w:r w:rsidDel="00000000" w:rsidR="00000000" w:rsidRPr="00000000">
        <w:rPr>
          <w:color w:val="285421"/>
          <w:sz w:val="2"/>
          <w:szCs w:val="2"/>
          <w:rtl w:val="0"/>
        </w:rPr>
        <w:t xml:space="preserve">d</w:t>
      </w:r>
      <w:r w:rsidDel="00000000" w:rsidR="00000000" w:rsidRPr="00000000">
        <w:rPr>
          <w:color w:val="36622f"/>
          <w:sz w:val="2"/>
          <w:szCs w:val="2"/>
          <w:rtl w:val="0"/>
        </w:rPr>
        <w:t xml:space="preserve"> </w:t>
      </w:r>
      <w:r w:rsidDel="00000000" w:rsidR="00000000" w:rsidRPr="00000000">
        <w:rPr>
          <w:color w:val="3d6936"/>
          <w:sz w:val="2"/>
          <w:szCs w:val="2"/>
          <w:rtl w:val="0"/>
        </w:rPr>
        <w:t xml:space="preserve">p</w:t>
      </w:r>
      <w:r w:rsidDel="00000000" w:rsidR="00000000" w:rsidRPr="00000000">
        <w:rPr>
          <w:color w:val="09a700"/>
          <w:sz w:val="2"/>
          <w:szCs w:val="2"/>
          <w:rtl w:val="0"/>
        </w:rPr>
        <w:t xml:space="preserve">a</w:t>
      </w:r>
      <w:r w:rsidDel="00000000" w:rsidR="00000000" w:rsidRPr="00000000">
        <w:rPr>
          <w:color w:val="0caa00"/>
          <w:sz w:val="2"/>
          <w:szCs w:val="2"/>
          <w:rtl w:val="0"/>
        </w:rPr>
        <w:t xml:space="preserve">i</w:t>
      </w:r>
      <w:r w:rsidDel="00000000" w:rsidR="00000000" w:rsidRPr="00000000">
        <w:rPr>
          <w:color w:val="12b000"/>
          <w:sz w:val="2"/>
          <w:szCs w:val="2"/>
          <w:rtl w:val="0"/>
        </w:rPr>
        <w:t xml:space="preserve">d</w:t>
      </w:r>
      <w:r w:rsidDel="00000000" w:rsidR="00000000" w:rsidRPr="00000000">
        <w:rPr>
          <w:color w:val="19b702"/>
          <w:sz w:val="2"/>
          <w:szCs w:val="2"/>
          <w:rtl w:val="0"/>
        </w:rPr>
        <w:t xml:space="preserve"> </w:t>
      </w:r>
      <w:r w:rsidDel="00000000" w:rsidR="00000000" w:rsidRPr="00000000">
        <w:rPr>
          <w:color w:val="20be09"/>
          <w:sz w:val="2"/>
          <w:szCs w:val="2"/>
          <w:rtl w:val="0"/>
        </w:rPr>
        <w:t xml:space="preserve">M</w:t>
      </w:r>
      <w:r w:rsidDel="00000000" w:rsidR="00000000" w:rsidRPr="00000000">
        <w:rPr>
          <w:color w:val="27c510"/>
          <w:sz w:val="2"/>
          <w:szCs w:val="2"/>
          <w:rtl w:val="0"/>
        </w:rPr>
        <w:t xml:space="preserve">a</w:t>
      </w:r>
      <w:r w:rsidDel="00000000" w:rsidR="00000000" w:rsidRPr="00000000">
        <w:rPr>
          <w:color w:val="2dcb16"/>
          <w:sz w:val="2"/>
          <w:szCs w:val="2"/>
          <w:rtl w:val="0"/>
        </w:rPr>
        <w:t xml:space="preserve">n</w:t>
      </w:r>
      <w:r w:rsidDel="00000000" w:rsidR="00000000" w:rsidRPr="00000000">
        <w:rPr>
          <w:color w:val="30ce19"/>
          <w:sz w:val="2"/>
          <w:szCs w:val="2"/>
          <w:rtl w:val="0"/>
        </w:rPr>
        <w:t xml:space="preserve">c</w:t>
      </w:r>
      <w:r w:rsidDel="00000000" w:rsidR="00000000" w:rsidRPr="00000000">
        <w:rPr>
          <w:color w:val="41df2a"/>
          <w:sz w:val="2"/>
          <w:szCs w:val="2"/>
          <w:rtl w:val="0"/>
        </w:rPr>
        <w:t xml:space="preserve">h</w:t>
      </w:r>
      <w:r w:rsidDel="00000000" w:rsidR="00000000" w:rsidRPr="00000000">
        <w:rPr>
          <w:color w:val="42e02b"/>
          <w:sz w:val="2"/>
          <w:szCs w:val="2"/>
          <w:rtl w:val="0"/>
        </w:rPr>
        <w:t xml:space="preserve">e</w:t>
      </w:r>
      <w:r w:rsidDel="00000000" w:rsidR="00000000" w:rsidRPr="00000000">
        <w:rPr>
          <w:color w:val="43e12c"/>
          <w:sz w:val="2"/>
          <w:szCs w:val="2"/>
          <w:rtl w:val="0"/>
        </w:rPr>
        <w:t xml:space="preserve">s</w:t>
      </w:r>
      <w:r w:rsidDel="00000000" w:rsidR="00000000" w:rsidRPr="00000000">
        <w:rPr>
          <w:color w:val="45e32e"/>
          <w:sz w:val="2"/>
          <w:szCs w:val="2"/>
          <w:rtl w:val="0"/>
        </w:rPr>
        <w:t xml:space="preserve">t</w:t>
      </w:r>
      <w:r w:rsidDel="00000000" w:rsidR="00000000" w:rsidRPr="00000000">
        <w:rPr>
          <w:color w:val="48e631"/>
          <w:sz w:val="2"/>
          <w:szCs w:val="2"/>
          <w:rtl w:val="0"/>
        </w:rPr>
        <w:t xml:space="preserve">e</w:t>
      </w:r>
      <w:r w:rsidDel="00000000" w:rsidR="00000000" w:rsidRPr="00000000">
        <w:rPr>
          <w:color w:val="4ae833"/>
          <w:sz w:val="2"/>
          <w:szCs w:val="2"/>
          <w:rtl w:val="0"/>
        </w:rPr>
        <w:t xml:space="preserve">r</w:t>
      </w:r>
      <w:r w:rsidDel="00000000" w:rsidR="00000000" w:rsidRPr="00000000">
        <w:rPr>
          <w:color w:val="4be934"/>
          <w:sz w:val="2"/>
          <w:szCs w:val="2"/>
          <w:rtl w:val="0"/>
        </w:rPr>
        <w:t xml:space="preserve"> </w:t>
      </w:r>
      <w:r w:rsidDel="00000000" w:rsidR="00000000" w:rsidRPr="00000000">
        <w:rPr>
          <w:color w:val="4cea35"/>
          <w:sz w:val="2"/>
          <w:szCs w:val="2"/>
          <w:rtl w:val="0"/>
        </w:rPr>
        <w:t xml:space="preserve">U</w:t>
      </w:r>
      <w:r w:rsidDel="00000000" w:rsidR="00000000" w:rsidRPr="00000000">
        <w:rPr>
          <w:color w:val="3ad823"/>
          <w:sz w:val="2"/>
          <w:szCs w:val="2"/>
          <w:rtl w:val="0"/>
        </w:rPr>
        <w:t xml:space="preserve">nited 80 million pounds to bring</w:t>
      </w:r>
      <w:r w:rsidDel="00000000" w:rsidR="00000000" w:rsidRPr="00000000">
        <w:rPr>
          <w:color w:val="60a48d"/>
          <w:sz w:val="2"/>
          <w:szCs w:val="2"/>
          <w:rtl w:val="0"/>
        </w:rPr>
        <w:t xml:space="preserve"> </w:t>
      </w:r>
      <w:r w:rsidDel="00000000" w:rsidR="00000000" w:rsidRPr="00000000">
        <w:rPr>
          <w:color w:val="2b6a55"/>
          <w:sz w:val="2"/>
          <w:szCs w:val="2"/>
          <w:rtl w:val="0"/>
        </w:rPr>
        <w:t xml:space="preserve">h</w:t>
      </w:r>
      <w:r w:rsidDel="00000000" w:rsidR="00000000" w:rsidRPr="00000000">
        <w:rPr>
          <w:color w:val="002713"/>
          <w:sz w:val="2"/>
          <w:szCs w:val="2"/>
          <w:rtl w:val="0"/>
        </w:rPr>
        <w:t xml:space="preserve">i</w:t>
      </w:r>
      <w:r w:rsidDel="00000000" w:rsidR="00000000" w:rsidRPr="00000000">
        <w:rPr>
          <w:color w:val="001200"/>
          <w:sz w:val="2"/>
          <w:szCs w:val="2"/>
          <w:rtl w:val="0"/>
        </w:rPr>
        <w:t xml:space="preserve">m</w:t>
      </w:r>
      <w:r w:rsidDel="00000000" w:rsidR="00000000" w:rsidRPr="00000000">
        <w:rPr>
          <w:color w:val="000e00"/>
          <w:sz w:val="2"/>
          <w:szCs w:val="2"/>
          <w:rtl w:val="0"/>
        </w:rPr>
        <w:t xml:space="preserve"> </w:t>
      </w:r>
      <w:r w:rsidDel="00000000" w:rsidR="00000000" w:rsidRPr="00000000">
        <w:rPr>
          <w:color w:val="00150a"/>
          <w:sz w:val="2"/>
          <w:szCs w:val="2"/>
          <w:rtl w:val="0"/>
        </w:rPr>
        <w:t xml:space="preserve">t</w:t>
      </w:r>
      <w:r w:rsidDel="00000000" w:rsidR="00000000" w:rsidRPr="00000000">
        <w:rPr>
          <w:color w:val="000600"/>
          <w:sz w:val="2"/>
          <w:szCs w:val="2"/>
          <w:rtl w:val="0"/>
        </w:rPr>
        <w:t xml:space="preserve">o</w:t>
      </w:r>
      <w:r w:rsidDel="00000000" w:rsidR="00000000" w:rsidRPr="00000000">
        <w:rPr>
          <w:color w:val="000200"/>
          <w:sz w:val="2"/>
          <w:szCs w:val="2"/>
          <w:rtl w:val="0"/>
        </w:rPr>
        <w:t xml:space="preserve"> </w:t>
      </w:r>
      <w:r w:rsidDel="00000000" w:rsidR="00000000" w:rsidRPr="00000000">
        <w:rPr>
          <w:color w:val="0c0608"/>
          <w:sz w:val="2"/>
          <w:szCs w:val="2"/>
          <w:rtl w:val="0"/>
        </w:rPr>
        <w:t xml:space="preserve">M</w:t>
      </w:r>
      <w:r w:rsidDel="00000000" w:rsidR="00000000" w:rsidRPr="00000000">
        <w:rPr>
          <w:color w:val="150208"/>
          <w:sz w:val="2"/>
          <w:szCs w:val="2"/>
          <w:rtl w:val="0"/>
        </w:rPr>
        <w:t xml:space="preserve">a</w:t>
      </w:r>
      <w:r w:rsidDel="00000000" w:rsidR="00000000" w:rsidRPr="00000000">
        <w:rPr>
          <w:color w:val="1d0008"/>
          <w:sz w:val="2"/>
          <w:szCs w:val="2"/>
          <w:rtl w:val="0"/>
        </w:rPr>
        <w:t xml:space="preserve">d</w:t>
      </w:r>
      <w:r w:rsidDel="00000000" w:rsidR="00000000" w:rsidRPr="00000000">
        <w:rPr>
          <w:color w:val="240008"/>
          <w:sz w:val="2"/>
          <w:szCs w:val="2"/>
          <w:rtl w:val="0"/>
        </w:rPr>
        <w:t xml:space="preserve">r</w:t>
      </w:r>
      <w:r w:rsidDel="00000000" w:rsidR="00000000" w:rsidRPr="00000000">
        <w:rPr>
          <w:color w:val="2b0008"/>
          <w:sz w:val="2"/>
          <w:szCs w:val="2"/>
          <w:rtl w:val="0"/>
        </w:rPr>
        <w:t xml:space="preserve">i</w:t>
      </w:r>
      <w:r w:rsidDel="00000000" w:rsidR="00000000" w:rsidRPr="00000000">
        <w:rPr>
          <w:color w:val="2f0008"/>
          <w:sz w:val="2"/>
          <w:szCs w:val="2"/>
          <w:rtl w:val="0"/>
        </w:rPr>
        <w:t xml:space="preserve">d</w:t>
      </w:r>
      <w:r w:rsidDel="00000000" w:rsidR="00000000" w:rsidRPr="00000000">
        <w:rPr>
          <w:color w:val="320008"/>
          <w:sz w:val="2"/>
          <w:szCs w:val="2"/>
          <w:rtl w:val="0"/>
        </w:rPr>
        <w:t xml:space="preserve">,</w:t>
      </w:r>
      <w:r w:rsidDel="00000000" w:rsidR="00000000" w:rsidRPr="00000000">
        <w:rPr>
          <w:color w:val="350008"/>
          <w:sz w:val="2"/>
          <w:szCs w:val="2"/>
          <w:rtl w:val="0"/>
        </w:rPr>
        <w:t xml:space="preserve"> </w:t>
      </w:r>
      <w:r w:rsidDel="00000000" w:rsidR="00000000" w:rsidRPr="00000000">
        <w:rPr>
          <w:color w:val="080808"/>
          <w:sz w:val="2"/>
          <w:szCs w:val="2"/>
          <w:rtl w:val="0"/>
        </w:rPr>
        <w:t xml:space="preserve">he score</w:t>
      </w:r>
      <w:r w:rsidDel="00000000" w:rsidR="00000000" w:rsidRPr="00000000">
        <w:rPr>
          <w:color w:val="000000"/>
          <w:sz w:val="2"/>
          <w:szCs w:val="2"/>
          <w:rtl w:val="0"/>
        </w:rPr>
        <w:t xml:space="preserve">d</w:t>
      </w:r>
      <w:r w:rsidDel="00000000" w:rsidR="00000000" w:rsidRPr="00000000">
        <w:rPr>
          <w:color w:val="050505"/>
          <w:sz w:val="2"/>
          <w:szCs w:val="2"/>
          <w:rtl w:val="0"/>
        </w:rPr>
        <w:t xml:space="preserve"> </w:t>
      </w:r>
      <w:r w:rsidDel="00000000" w:rsidR="00000000" w:rsidRPr="00000000">
        <w:rPr>
          <w:color w:val="161616"/>
          <w:sz w:val="2"/>
          <w:szCs w:val="2"/>
          <w:rtl w:val="0"/>
        </w:rPr>
        <w:t xml:space="preserve">3</w:t>
      </w:r>
      <w:r w:rsidDel="00000000" w:rsidR="00000000" w:rsidRPr="00000000">
        <w:rPr>
          <w:color w:val="000000"/>
          <w:sz w:val="2"/>
          <w:szCs w:val="2"/>
          <w:rtl w:val="0"/>
        </w:rPr>
        <w:t xml:space="preserve">3 </w:t>
      </w:r>
      <w:r w:rsidDel="00000000" w:rsidR="00000000" w:rsidRPr="00000000">
        <w:rPr>
          <w:color w:val="131313"/>
          <w:sz w:val="2"/>
          <w:szCs w:val="2"/>
          <w:rtl w:val="0"/>
        </w:rPr>
        <w:t xml:space="preserve">g</w:t>
      </w:r>
      <w:r w:rsidDel="00000000" w:rsidR="00000000" w:rsidRPr="00000000">
        <w:rPr>
          <w:color w:val="919191"/>
          <w:sz w:val="2"/>
          <w:szCs w:val="2"/>
          <w:rtl w:val="0"/>
        </w:rPr>
        <w:t xml:space="preserve">o</w:t>
      </w:r>
      <w:r w:rsidDel="00000000" w:rsidR="00000000" w:rsidRPr="00000000">
        <w:rPr>
          <w:color w:val="ffffff"/>
          <w:sz w:val="2"/>
          <w:szCs w:val="2"/>
          <w:rtl w:val="0"/>
        </w:rPr>
        <w:t xml:space="preserve">a</w:t>
      </w:r>
      <w:r w:rsidDel="00000000" w:rsidR="00000000" w:rsidRPr="00000000">
        <w:rPr>
          <w:color w:val="f8f8f8"/>
          <w:sz w:val="2"/>
          <w:szCs w:val="2"/>
          <w:rtl w:val="0"/>
        </w:rPr>
        <w:t xml:space="preserve">ls in his very first seaso</w:t>
      </w:r>
      <w:r w:rsidDel="00000000" w:rsidR="00000000" w:rsidRPr="00000000">
        <w:rPr>
          <w:sz w:val="16"/>
          <w:szCs w:val="16"/>
          <w:rtl w:val="0"/>
        </w:rPr>
        <w:br w:type="textWrapping"/>
      </w:r>
      <w:r w:rsidDel="00000000" w:rsidR="00000000" w:rsidRPr="00000000">
        <w:rPr>
          <w:color w:val="d9d9d9"/>
          <w:sz w:val="2"/>
          <w:szCs w:val="2"/>
          <w:rtl w:val="0"/>
        </w:rPr>
        <w:t xml:space="preserve">n</w:t>
      </w:r>
      <w:r w:rsidDel="00000000" w:rsidR="00000000" w:rsidRPr="00000000">
        <w:rPr>
          <w:color w:val="ffffff"/>
          <w:sz w:val="2"/>
          <w:szCs w:val="2"/>
          <w:rtl w:val="0"/>
        </w:rPr>
        <w:t xml:space="preserve"> </w:t>
      </w:r>
      <w:r w:rsidDel="00000000" w:rsidR="00000000" w:rsidRPr="00000000">
        <w:rPr>
          <w:color w:val="c9c9c9"/>
          <w:sz w:val="2"/>
          <w:szCs w:val="2"/>
          <w:rtl w:val="0"/>
        </w:rPr>
        <w:t xml:space="preserve">I</w:t>
      </w:r>
      <w:r w:rsidDel="00000000" w:rsidR="00000000" w:rsidRPr="00000000">
        <w:rPr>
          <w:color w:val="333333"/>
          <w:sz w:val="2"/>
          <w:szCs w:val="2"/>
          <w:rtl w:val="0"/>
        </w:rPr>
        <w:t xml:space="preserve">n</w:t>
      </w:r>
      <w:r w:rsidDel="00000000" w:rsidR="00000000" w:rsidRPr="00000000">
        <w:rPr>
          <w:color w:val="000000"/>
          <w:sz w:val="2"/>
          <w:szCs w:val="2"/>
          <w:rtl w:val="0"/>
        </w:rPr>
        <w:t xml:space="preserve"> t</w:t>
      </w:r>
      <w:r w:rsidDel="00000000" w:rsidR="00000000" w:rsidRPr="00000000">
        <w:rPr>
          <w:color w:val="141414"/>
          <w:sz w:val="2"/>
          <w:szCs w:val="2"/>
          <w:rtl w:val="0"/>
        </w:rPr>
        <w:t xml:space="preserve">h</w:t>
      </w:r>
      <w:r w:rsidDel="00000000" w:rsidR="00000000" w:rsidRPr="00000000">
        <w:rPr>
          <w:color w:val="000000"/>
          <w:sz w:val="2"/>
          <w:szCs w:val="2"/>
          <w:rtl w:val="0"/>
        </w:rPr>
        <w:t xml:space="preserve">e</w:t>
      </w:r>
      <w:r w:rsidDel="00000000" w:rsidR="00000000" w:rsidRPr="00000000">
        <w:rPr>
          <w:color w:val="080808"/>
          <w:sz w:val="2"/>
          <w:szCs w:val="2"/>
          <w:rtl w:val="0"/>
        </w:rPr>
        <w:t xml:space="preserve"> following seaso</w:t>
      </w:r>
      <w:r w:rsidDel="00000000" w:rsidR="00000000" w:rsidRPr="00000000">
        <w:rPr>
          <w:color w:val="050505"/>
          <w:sz w:val="2"/>
          <w:szCs w:val="2"/>
          <w:rtl w:val="0"/>
        </w:rPr>
        <w:t xml:space="preserve">n</w:t>
      </w:r>
      <w:r w:rsidDel="00000000" w:rsidR="00000000" w:rsidRPr="00000000">
        <w:rPr>
          <w:color w:val="000000"/>
          <w:sz w:val="2"/>
          <w:szCs w:val="2"/>
          <w:rtl w:val="0"/>
        </w:rPr>
        <w:t xml:space="preserve"> he </w:t>
      </w:r>
      <w:r w:rsidDel="00000000" w:rsidR="00000000" w:rsidRPr="00000000">
        <w:rPr>
          <w:color w:val="0c0c0c"/>
          <w:sz w:val="2"/>
          <w:szCs w:val="2"/>
          <w:rtl w:val="0"/>
        </w:rPr>
        <w:t xml:space="preserve">e</w:t>
      </w:r>
      <w:r w:rsidDel="00000000" w:rsidR="00000000" w:rsidRPr="00000000">
        <w:rPr>
          <w:color w:val="1f1f1f"/>
          <w:sz w:val="2"/>
          <w:szCs w:val="2"/>
          <w:rtl w:val="0"/>
        </w:rPr>
        <w:t xml:space="preserve">n</w:t>
      </w:r>
      <w:r w:rsidDel="00000000" w:rsidR="00000000" w:rsidRPr="00000000">
        <w:rPr>
          <w:color w:val="2b2b2b"/>
          <w:sz w:val="2"/>
          <w:szCs w:val="2"/>
          <w:rtl w:val="0"/>
        </w:rPr>
        <w:t xml:space="preserve">d</w:t>
      </w:r>
      <w:r w:rsidDel="00000000" w:rsidR="00000000" w:rsidRPr="00000000">
        <w:rPr>
          <w:color w:val="097000"/>
          <w:sz w:val="2"/>
          <w:szCs w:val="2"/>
          <w:rtl w:val="0"/>
        </w:rPr>
        <w:t xml:space="preserve">ed the Spanish league season wit</w:t>
      </w:r>
      <w:r w:rsidDel="00000000" w:rsidR="00000000" w:rsidRPr="00000000">
        <w:rPr>
          <w:color w:val="00801f"/>
          <w:sz w:val="2"/>
          <w:szCs w:val="2"/>
          <w:rtl w:val="0"/>
        </w:rPr>
        <w:t xml:space="preserve">h</w:t>
      </w:r>
      <w:r w:rsidDel="00000000" w:rsidR="00000000" w:rsidRPr="00000000">
        <w:rPr>
          <w:color w:val="007f1f"/>
          <w:sz w:val="2"/>
          <w:szCs w:val="2"/>
          <w:rtl w:val="0"/>
        </w:rPr>
        <w:t xml:space="preserve"> </w:t>
      </w:r>
      <w:r w:rsidDel="00000000" w:rsidR="00000000" w:rsidRPr="00000000">
        <w:rPr>
          <w:color w:val="007e1f"/>
          <w:sz w:val="2"/>
          <w:szCs w:val="2"/>
          <w:rtl w:val="0"/>
        </w:rPr>
        <w:t xml:space="preserve">4</w:t>
      </w:r>
      <w:r w:rsidDel="00000000" w:rsidR="00000000" w:rsidRPr="00000000">
        <w:rPr>
          <w:color w:val="007b1f"/>
          <w:sz w:val="2"/>
          <w:szCs w:val="2"/>
          <w:rtl w:val="0"/>
        </w:rPr>
        <w:t xml:space="preserve">0</w:t>
      </w:r>
      <w:r w:rsidDel="00000000" w:rsidR="00000000" w:rsidRPr="00000000">
        <w:rPr>
          <w:color w:val="00781f"/>
          <w:sz w:val="2"/>
          <w:szCs w:val="2"/>
          <w:rtl w:val="0"/>
        </w:rPr>
        <w:t xml:space="preserve"> </w:t>
      </w:r>
      <w:r w:rsidDel="00000000" w:rsidR="00000000" w:rsidRPr="00000000">
        <w:rPr>
          <w:color w:val="00741f"/>
          <w:sz w:val="2"/>
          <w:szCs w:val="2"/>
          <w:rtl w:val="0"/>
        </w:rPr>
        <w:t xml:space="preserve">g</w:t>
      </w:r>
      <w:r w:rsidDel="00000000" w:rsidR="00000000" w:rsidRPr="00000000">
        <w:rPr>
          <w:color w:val="00701f"/>
          <w:sz w:val="2"/>
          <w:szCs w:val="2"/>
          <w:rtl w:val="0"/>
        </w:rPr>
        <w:t xml:space="preserve">o</w:t>
      </w:r>
      <w:r w:rsidDel="00000000" w:rsidR="00000000" w:rsidRPr="00000000">
        <w:rPr>
          <w:color w:val="046c1f"/>
          <w:sz w:val="2"/>
          <w:szCs w:val="2"/>
          <w:rtl w:val="0"/>
        </w:rPr>
        <w:t xml:space="preserve">a</w:t>
      </w:r>
      <w:r w:rsidDel="00000000" w:rsidR="00000000" w:rsidRPr="00000000">
        <w:rPr>
          <w:color w:val="0f6921"/>
          <w:sz w:val="2"/>
          <w:szCs w:val="2"/>
          <w:rtl w:val="0"/>
        </w:rPr>
        <w:t xml:space="preserve">l</w:t>
      </w:r>
      <w:r w:rsidDel="00000000" w:rsidR="00000000" w:rsidRPr="00000000">
        <w:rPr>
          <w:color w:val="1c6925"/>
          <w:sz w:val="2"/>
          <w:szCs w:val="2"/>
          <w:rtl w:val="0"/>
        </w:rPr>
        <w:t xml:space="preserve">s</w:t>
      </w:r>
      <w:r w:rsidDel="00000000" w:rsidR="00000000" w:rsidRPr="00000000">
        <w:rPr>
          <w:color w:val="256727"/>
          <w:sz w:val="2"/>
          <w:szCs w:val="2"/>
          <w:rtl w:val="0"/>
        </w:rPr>
        <w:t xml:space="preserve"> </w:t>
      </w:r>
      <w:r w:rsidDel="00000000" w:rsidR="00000000" w:rsidRPr="00000000">
        <w:rPr>
          <w:color w:val="295f23"/>
          <w:sz w:val="2"/>
          <w:szCs w:val="2"/>
          <w:rtl w:val="0"/>
        </w:rPr>
        <w:t xml:space="preserve">w</w:t>
      </w:r>
      <w:r w:rsidDel="00000000" w:rsidR="00000000" w:rsidRPr="00000000">
        <w:rPr>
          <w:color w:val="204d14"/>
          <w:sz w:val="2"/>
          <w:szCs w:val="2"/>
          <w:rtl w:val="0"/>
        </w:rPr>
        <w:t xml:space="preserve">h</w:t>
      </w:r>
      <w:r w:rsidDel="00000000" w:rsidR="00000000" w:rsidRPr="00000000">
        <w:rPr>
          <w:color w:val="0d3200"/>
          <w:sz w:val="2"/>
          <w:szCs w:val="2"/>
          <w:rtl w:val="0"/>
        </w:rPr>
        <w:t xml:space="preserve">i</w:t>
      </w:r>
      <w:r w:rsidDel="00000000" w:rsidR="00000000" w:rsidRPr="00000000">
        <w:rPr>
          <w:color w:val="001900"/>
          <w:sz w:val="2"/>
          <w:szCs w:val="2"/>
          <w:rtl w:val="0"/>
        </w:rPr>
        <w:t xml:space="preserve">c</w:t>
      </w:r>
      <w:r w:rsidDel="00000000" w:rsidR="00000000" w:rsidRPr="00000000">
        <w:rPr>
          <w:color w:val="000f00"/>
          <w:sz w:val="2"/>
          <w:szCs w:val="2"/>
          <w:rtl w:val="0"/>
        </w:rPr>
        <w:t xml:space="preserve">h</w:t>
      </w:r>
      <w:r w:rsidDel="00000000" w:rsidR="00000000" w:rsidRPr="00000000">
        <w:rPr>
          <w:color w:val="080808"/>
          <w:sz w:val="2"/>
          <w:szCs w:val="2"/>
          <w:rtl w:val="0"/>
        </w:rPr>
        <w:t xml:space="preserve"> became a record</w:t>
      </w:r>
      <w:r w:rsidDel="00000000" w:rsidR="00000000" w:rsidRPr="00000000">
        <w:rPr>
          <w:color w:val="16001a"/>
          <w:sz w:val="2"/>
          <w:szCs w:val="2"/>
          <w:rtl w:val="0"/>
        </w:rPr>
        <w:t xml:space="preserve"> </w:t>
      </w:r>
      <w:r w:rsidDel="00000000" w:rsidR="00000000" w:rsidRPr="00000000">
        <w:rPr>
          <w:color w:val="150018"/>
          <w:sz w:val="2"/>
          <w:szCs w:val="2"/>
          <w:rtl w:val="0"/>
        </w:rPr>
        <w:t xml:space="preserve">i</w:t>
      </w:r>
      <w:r w:rsidDel="00000000" w:rsidR="00000000" w:rsidRPr="00000000">
        <w:rPr>
          <w:color w:val="120114"/>
          <w:sz w:val="2"/>
          <w:szCs w:val="2"/>
          <w:rtl w:val="0"/>
        </w:rPr>
        <w:t xml:space="preserve">n</w:t>
      </w:r>
      <w:r w:rsidDel="00000000" w:rsidR="00000000" w:rsidRPr="00000000">
        <w:rPr>
          <w:color w:val="0c050d"/>
          <w:sz w:val="2"/>
          <w:szCs w:val="2"/>
          <w:rtl w:val="0"/>
        </w:rPr>
        <w:t xml:space="preserve"> </w:t>
      </w:r>
      <w:r w:rsidDel="00000000" w:rsidR="00000000" w:rsidRPr="00000000">
        <w:rPr>
          <w:color w:val="070906"/>
          <w:sz w:val="2"/>
          <w:szCs w:val="2"/>
          <w:rtl w:val="0"/>
        </w:rPr>
        <w:t xml:space="preserve">t</w:t>
      </w:r>
      <w:r w:rsidDel="00000000" w:rsidR="00000000" w:rsidRPr="00000000">
        <w:rPr>
          <w:color w:val="000e00"/>
          <w:sz w:val="2"/>
          <w:szCs w:val="2"/>
          <w:rtl w:val="0"/>
        </w:rPr>
        <w:t xml:space="preserve">h</w:t>
      </w:r>
      <w:r w:rsidDel="00000000" w:rsidR="00000000" w:rsidRPr="00000000">
        <w:rPr>
          <w:color w:val="001500"/>
          <w:sz w:val="2"/>
          <w:szCs w:val="2"/>
          <w:rtl w:val="0"/>
        </w:rPr>
        <w:t xml:space="preserve">e</w:t>
      </w:r>
      <w:r w:rsidDel="00000000" w:rsidR="00000000" w:rsidRPr="00000000">
        <w:rPr>
          <w:color w:val="001b00"/>
          <w:sz w:val="2"/>
          <w:szCs w:val="2"/>
          <w:rtl w:val="0"/>
        </w:rPr>
        <w:t xml:space="preserve"> </w:t>
      </w:r>
      <w:r w:rsidDel="00000000" w:rsidR="00000000" w:rsidRPr="00000000">
        <w:rPr>
          <w:color w:val="003a00"/>
          <w:sz w:val="2"/>
          <w:szCs w:val="2"/>
          <w:rtl w:val="0"/>
        </w:rPr>
        <w:t xml:space="preserve">l</w:t>
      </w:r>
      <w:r w:rsidDel="00000000" w:rsidR="00000000" w:rsidRPr="00000000">
        <w:rPr>
          <w:color w:val="034d00"/>
          <w:sz w:val="2"/>
          <w:szCs w:val="2"/>
          <w:rtl w:val="0"/>
        </w:rPr>
        <w:t xml:space="preserve">e</w:t>
      </w:r>
      <w:r w:rsidDel="00000000" w:rsidR="00000000" w:rsidRPr="00000000">
        <w:rPr>
          <w:color w:val="0e6600"/>
          <w:sz w:val="2"/>
          <w:szCs w:val="2"/>
          <w:rtl w:val="0"/>
        </w:rPr>
        <w:t xml:space="preserve">a</w:t>
      </w:r>
      <w:r w:rsidDel="00000000" w:rsidR="00000000" w:rsidRPr="00000000">
        <w:rPr>
          <w:color w:val="187c08"/>
          <w:sz w:val="2"/>
          <w:szCs w:val="2"/>
          <w:rtl w:val="0"/>
        </w:rPr>
        <w:t xml:space="preserve">g</w:t>
      </w:r>
      <w:r w:rsidDel="00000000" w:rsidR="00000000" w:rsidRPr="00000000">
        <w:rPr>
          <w:color w:val="188906"/>
          <w:sz w:val="2"/>
          <w:szCs w:val="2"/>
          <w:rtl w:val="0"/>
        </w:rPr>
        <w:t xml:space="preserve">u</w:t>
      </w:r>
      <w:r w:rsidDel="00000000" w:rsidR="00000000" w:rsidRPr="00000000">
        <w:rPr>
          <w:color w:val="118a00"/>
          <w:sz w:val="2"/>
          <w:szCs w:val="2"/>
          <w:rtl w:val="0"/>
        </w:rPr>
        <w:t xml:space="preserve">e</w:t>
      </w:r>
      <w:r w:rsidDel="00000000" w:rsidR="00000000" w:rsidRPr="00000000">
        <w:rPr>
          <w:color w:val="048400"/>
          <w:sz w:val="2"/>
          <w:szCs w:val="2"/>
          <w:rtl w:val="0"/>
        </w:rPr>
        <w:t xml:space="preserve">'</w:t>
      </w:r>
      <w:r w:rsidDel="00000000" w:rsidR="00000000" w:rsidRPr="00000000">
        <w:rPr>
          <w:color w:val="007f00"/>
          <w:sz w:val="2"/>
          <w:szCs w:val="2"/>
          <w:rtl w:val="0"/>
        </w:rPr>
        <w:t xml:space="preserve">s</w:t>
      </w:r>
      <w:r w:rsidDel="00000000" w:rsidR="00000000" w:rsidRPr="00000000">
        <w:rPr>
          <w:color w:val="097000"/>
          <w:sz w:val="2"/>
          <w:szCs w:val="2"/>
          <w:rtl w:val="0"/>
        </w:rPr>
        <w:t xml:space="preserve"> history he led </w:t>
      </w:r>
      <w:r w:rsidDel="00000000" w:rsidR="00000000" w:rsidRPr="00000000">
        <w:rPr>
          <w:color w:val="007b09"/>
          <w:sz w:val="2"/>
          <w:szCs w:val="2"/>
          <w:rtl w:val="0"/>
        </w:rPr>
        <w:t xml:space="preserve">P</w:t>
      </w:r>
      <w:r w:rsidDel="00000000" w:rsidR="00000000" w:rsidRPr="00000000">
        <w:rPr>
          <w:color w:val="007704"/>
          <w:sz w:val="2"/>
          <w:szCs w:val="2"/>
          <w:rtl w:val="0"/>
        </w:rPr>
        <w:t xml:space="preserve">o</w:t>
      </w:r>
      <w:r w:rsidDel="00000000" w:rsidR="00000000" w:rsidRPr="00000000">
        <w:rPr>
          <w:color w:val="007600"/>
          <w:sz w:val="2"/>
          <w:szCs w:val="2"/>
          <w:rtl w:val="0"/>
        </w:rPr>
        <w:t xml:space="preserve">r</w:t>
      </w:r>
      <w:r w:rsidDel="00000000" w:rsidR="00000000" w:rsidRPr="00000000">
        <w:rPr>
          <w:color w:val="007b00"/>
          <w:sz w:val="2"/>
          <w:szCs w:val="2"/>
          <w:rtl w:val="0"/>
        </w:rPr>
        <w:t xml:space="preserve">t</w:t>
      </w:r>
      <w:r w:rsidDel="00000000" w:rsidR="00000000" w:rsidRPr="00000000">
        <w:rPr>
          <w:color w:val="008c01"/>
          <w:sz w:val="2"/>
          <w:szCs w:val="2"/>
          <w:rtl w:val="0"/>
        </w:rPr>
        <w:t xml:space="preserve">u</w:t>
      </w:r>
      <w:r w:rsidDel="00000000" w:rsidR="00000000" w:rsidRPr="00000000">
        <w:rPr>
          <w:color w:val="0da610"/>
          <w:sz w:val="2"/>
          <w:szCs w:val="2"/>
          <w:rtl w:val="0"/>
        </w:rPr>
        <w:t xml:space="preserve">g</w:t>
      </w:r>
      <w:r w:rsidDel="00000000" w:rsidR="00000000" w:rsidRPr="00000000">
        <w:rPr>
          <w:color w:val="25c01e"/>
          <w:sz w:val="2"/>
          <w:szCs w:val="2"/>
          <w:rtl w:val="0"/>
        </w:rPr>
        <w:t xml:space="preserve">a</w:t>
      </w:r>
      <w:r w:rsidDel="00000000" w:rsidR="00000000" w:rsidRPr="00000000">
        <w:rPr>
          <w:color w:val="34d122"/>
          <w:sz w:val="2"/>
          <w:szCs w:val="2"/>
          <w:rtl w:val="0"/>
        </w:rPr>
        <w:t xml:space="preserve">l</w:t>
      </w:r>
      <w:r w:rsidDel="00000000" w:rsidR="00000000" w:rsidRPr="00000000">
        <w:rPr>
          <w:color w:val="3ad91d"/>
          <w:sz w:val="2"/>
          <w:szCs w:val="2"/>
          <w:rtl w:val="0"/>
        </w:rPr>
        <w:t xml:space="preserve"> </w:t>
      </w:r>
      <w:r w:rsidDel="00000000" w:rsidR="00000000" w:rsidRPr="00000000">
        <w:rPr>
          <w:color w:val="3adb13"/>
          <w:sz w:val="2"/>
          <w:szCs w:val="2"/>
          <w:rtl w:val="0"/>
        </w:rPr>
        <w:t xml:space="preserve">a</w:t>
      </w:r>
      <w:r w:rsidDel="00000000" w:rsidR="00000000" w:rsidRPr="00000000">
        <w:rPr>
          <w:color w:val="3add08"/>
          <w:sz w:val="2"/>
          <w:szCs w:val="2"/>
          <w:rtl w:val="0"/>
        </w:rPr>
        <w:t xml:space="preserve">t</w:t>
      </w:r>
      <w:r w:rsidDel="00000000" w:rsidR="00000000" w:rsidRPr="00000000">
        <w:rPr>
          <w:color w:val="3adf00"/>
          <w:sz w:val="2"/>
          <w:szCs w:val="2"/>
          <w:rtl w:val="0"/>
        </w:rPr>
        <w:t xml:space="preserve"> </w:t>
      </w:r>
      <w:r w:rsidDel="00000000" w:rsidR="00000000" w:rsidRPr="00000000">
        <w:rPr>
          <w:color w:val="3ae000"/>
          <w:sz w:val="2"/>
          <w:szCs w:val="2"/>
          <w:rtl w:val="0"/>
        </w:rPr>
        <w:t xml:space="preserve">t</w:t>
      </w:r>
      <w:r w:rsidDel="00000000" w:rsidR="00000000" w:rsidRPr="00000000">
        <w:rPr>
          <w:color w:val="3ae100"/>
          <w:sz w:val="2"/>
          <w:szCs w:val="2"/>
          <w:rtl w:val="0"/>
        </w:rPr>
        <w:t xml:space="preserve">h</w:t>
      </w:r>
      <w:r w:rsidDel="00000000" w:rsidR="00000000" w:rsidRPr="00000000">
        <w:rPr>
          <w:color w:val="3ae200"/>
          <w:sz w:val="2"/>
          <w:szCs w:val="2"/>
          <w:rtl w:val="0"/>
        </w:rPr>
        <w:t xml:space="preserve">e </w:t>
      </w:r>
      <w:r w:rsidDel="00000000" w:rsidR="00000000" w:rsidRPr="00000000">
        <w:rPr>
          <w:color w:val="3ad823"/>
          <w:sz w:val="2"/>
          <w:szCs w:val="2"/>
          <w:rtl w:val="0"/>
        </w:rPr>
        <w:t xml:space="preserve">football World Cup in South Africa in 2010, in 2012 he helped Real Madrid win th</w:t>
      </w:r>
      <w:r w:rsidDel="00000000" w:rsidR="00000000" w:rsidRPr="00000000">
        <w:rPr>
          <w:color w:val="1ab803"/>
          <w:sz w:val="2"/>
          <w:szCs w:val="2"/>
          <w:rtl w:val="0"/>
        </w:rPr>
        <w:t xml:space="preserve">e</w:t>
      </w:r>
      <w:r w:rsidDel="00000000" w:rsidR="00000000" w:rsidRPr="00000000">
        <w:rPr>
          <w:color w:val="1cba05"/>
          <w:sz w:val="2"/>
          <w:szCs w:val="2"/>
          <w:rtl w:val="0"/>
        </w:rPr>
        <w:t xml:space="preserve"> </w:t>
      </w:r>
      <w:r w:rsidDel="00000000" w:rsidR="00000000" w:rsidRPr="00000000">
        <w:rPr>
          <w:color w:val="21bf0a"/>
          <w:sz w:val="2"/>
          <w:szCs w:val="2"/>
          <w:rtl w:val="0"/>
        </w:rPr>
        <w:t xml:space="preserve">S</w:t>
      </w:r>
      <w:r w:rsidDel="00000000" w:rsidR="00000000" w:rsidRPr="00000000">
        <w:rPr>
          <w:color w:val="27c510"/>
          <w:sz w:val="2"/>
          <w:szCs w:val="2"/>
          <w:rtl w:val="0"/>
        </w:rPr>
        <w:t xml:space="preserve">p</w:t>
      </w:r>
      <w:r w:rsidDel="00000000" w:rsidR="00000000" w:rsidRPr="00000000">
        <w:rPr>
          <w:color w:val="2dcb16"/>
          <w:sz w:val="2"/>
          <w:szCs w:val="2"/>
          <w:rtl w:val="0"/>
        </w:rPr>
        <w:t xml:space="preserve">a</w:t>
      </w:r>
      <w:r w:rsidDel="00000000" w:rsidR="00000000" w:rsidRPr="00000000">
        <w:rPr>
          <w:color w:val="33d11c"/>
          <w:sz w:val="2"/>
          <w:szCs w:val="2"/>
          <w:rtl w:val="0"/>
        </w:rPr>
        <w:t xml:space="preserve">n</w:t>
      </w:r>
      <w:r w:rsidDel="00000000" w:rsidR="00000000" w:rsidRPr="00000000">
        <w:rPr>
          <w:color w:val="38d621"/>
          <w:sz w:val="2"/>
          <w:szCs w:val="2"/>
          <w:rtl w:val="0"/>
        </w:rPr>
        <w:t xml:space="preserve">i</w:t>
      </w:r>
      <w:r w:rsidDel="00000000" w:rsidR="00000000" w:rsidRPr="00000000">
        <w:rPr>
          <w:color w:val="3ad823"/>
          <w:sz w:val="2"/>
          <w:szCs w:val="2"/>
          <w:rtl w:val="0"/>
        </w:rPr>
        <w:t xml:space="preserve">s</w:t>
      </w:r>
      <w:r w:rsidDel="00000000" w:rsidR="00000000" w:rsidRPr="00000000">
        <w:rPr>
          <w:color w:val="45e32e"/>
          <w:sz w:val="2"/>
          <w:szCs w:val="2"/>
          <w:rtl w:val="0"/>
        </w:rPr>
        <w:t xml:space="preserve">h</w:t>
      </w:r>
      <w:r w:rsidDel="00000000" w:rsidR="00000000" w:rsidRPr="00000000">
        <w:rPr>
          <w:color w:val="42e02b"/>
          <w:sz w:val="2"/>
          <w:szCs w:val="2"/>
          <w:rtl w:val="0"/>
        </w:rPr>
        <w:t xml:space="preserve"> </w:t>
      </w:r>
      <w:r w:rsidDel="00000000" w:rsidR="00000000" w:rsidRPr="00000000">
        <w:rPr>
          <w:color w:val="3cda25"/>
          <w:sz w:val="2"/>
          <w:szCs w:val="2"/>
          <w:rtl w:val="0"/>
        </w:rPr>
        <w:t xml:space="preserve">l</w:t>
      </w:r>
      <w:r w:rsidDel="00000000" w:rsidR="00000000" w:rsidRPr="00000000">
        <w:rPr>
          <w:color w:val="35d31e"/>
          <w:sz w:val="2"/>
          <w:szCs w:val="2"/>
          <w:rtl w:val="0"/>
        </w:rPr>
        <w:t xml:space="preserve">e</w:t>
      </w:r>
      <w:r w:rsidDel="00000000" w:rsidR="00000000" w:rsidRPr="00000000">
        <w:rPr>
          <w:color w:val="2dcb16"/>
          <w:sz w:val="2"/>
          <w:szCs w:val="2"/>
          <w:rtl w:val="0"/>
        </w:rPr>
        <w:t xml:space="preserve">a</w:t>
      </w:r>
      <w:r w:rsidDel="00000000" w:rsidR="00000000" w:rsidRPr="00000000">
        <w:rPr>
          <w:color w:val="26c40f"/>
          <w:sz w:val="2"/>
          <w:szCs w:val="2"/>
          <w:rtl w:val="0"/>
        </w:rPr>
        <w:t xml:space="preserve">g</w:t>
      </w:r>
      <w:r w:rsidDel="00000000" w:rsidR="00000000" w:rsidRPr="00000000">
        <w:rPr>
          <w:color w:val="20be09"/>
          <w:sz w:val="2"/>
          <w:szCs w:val="2"/>
          <w:rtl w:val="0"/>
        </w:rPr>
        <w:t xml:space="preserve">u</w:t>
      </w:r>
      <w:r w:rsidDel="00000000" w:rsidR="00000000" w:rsidRPr="00000000">
        <w:rPr>
          <w:color w:val="1dbb06"/>
          <w:sz w:val="2"/>
          <w:szCs w:val="2"/>
          <w:rtl w:val="0"/>
        </w:rPr>
        <w:t xml:space="preserve">e</w:t>
      </w:r>
      <w:r w:rsidDel="00000000" w:rsidR="00000000" w:rsidRPr="00000000">
        <w:rPr>
          <w:color w:val="43793b"/>
          <w:sz w:val="2"/>
          <w:szCs w:val="2"/>
          <w:rtl w:val="0"/>
        </w:rPr>
        <w:t xml:space="preserve"> title a</w:t>
      </w:r>
      <w:r w:rsidDel="00000000" w:rsidR="00000000" w:rsidRPr="00000000">
        <w:rPr>
          <w:color w:val="2c6224"/>
          <w:sz w:val="2"/>
          <w:szCs w:val="2"/>
          <w:rtl w:val="0"/>
        </w:rPr>
        <w:t xml:space="preserve">nd it pr</w:t>
      </w:r>
      <w:r w:rsidDel="00000000" w:rsidR="00000000" w:rsidRPr="00000000">
        <w:rPr>
          <w:color w:val="073d00"/>
          <w:sz w:val="2"/>
          <w:szCs w:val="2"/>
          <w:rtl w:val="0"/>
        </w:rPr>
        <w:t xml:space="preserve">oved to be his first lea</w:t>
      </w:r>
      <w:r w:rsidDel="00000000" w:rsidR="00000000" w:rsidRPr="00000000">
        <w:rPr>
          <w:color w:val="002600"/>
          <w:sz w:val="2"/>
          <w:szCs w:val="2"/>
          <w:rtl w:val="0"/>
        </w:rPr>
        <w:t xml:space="preserve">gue titl</w:t>
      </w:r>
      <w:r w:rsidDel="00000000" w:rsidR="00000000" w:rsidRPr="00000000">
        <w:rPr>
          <w:color w:val="073d00"/>
          <w:sz w:val="2"/>
          <w:szCs w:val="2"/>
          <w:rtl w:val="0"/>
        </w:rPr>
        <w:t xml:space="preserve">e with t</w:t>
      </w:r>
      <w:r w:rsidDel="00000000" w:rsidR="00000000" w:rsidRPr="00000000">
        <w:rPr>
          <w:color w:val="13490b"/>
          <w:sz w:val="2"/>
          <w:szCs w:val="2"/>
          <w:rtl w:val="0"/>
        </w:rPr>
        <w:t xml:space="preserve">h</w:t>
      </w:r>
      <w:r w:rsidDel="00000000" w:rsidR="00000000" w:rsidRPr="00000000">
        <w:rPr>
          <w:color w:val="1a5012"/>
          <w:sz w:val="2"/>
          <w:szCs w:val="2"/>
          <w:rtl w:val="0"/>
        </w:rPr>
        <w:t xml:space="preserve">e</w:t>
      </w:r>
      <w:r w:rsidDel="00000000" w:rsidR="00000000" w:rsidRPr="00000000">
        <w:rPr>
          <w:color w:val="285e20"/>
          <w:sz w:val="2"/>
          <w:szCs w:val="2"/>
          <w:rtl w:val="0"/>
        </w:rPr>
        <w:t xml:space="preserve"> </w:t>
      </w:r>
      <w:r w:rsidDel="00000000" w:rsidR="00000000" w:rsidRPr="00000000">
        <w:rPr>
          <w:color w:val="3a7032"/>
          <w:sz w:val="2"/>
          <w:szCs w:val="2"/>
          <w:rtl w:val="0"/>
        </w:rPr>
        <w:t xml:space="preserve">c</w:t>
      </w:r>
      <w:r w:rsidDel="00000000" w:rsidR="00000000" w:rsidRPr="00000000">
        <w:rPr>
          <w:color w:val="4d8345"/>
          <w:sz w:val="2"/>
          <w:szCs w:val="2"/>
          <w:rtl w:val="0"/>
        </w:rPr>
        <w:t xml:space="preserve">l</w:t>
      </w:r>
      <w:r w:rsidDel="00000000" w:rsidR="00000000" w:rsidRPr="00000000">
        <w:rPr>
          <w:color w:val="5f9557"/>
          <w:sz w:val="2"/>
          <w:szCs w:val="2"/>
          <w:rtl w:val="0"/>
        </w:rPr>
        <w:t xml:space="preserve">u</w:t>
      </w:r>
      <w:r w:rsidDel="00000000" w:rsidR="00000000" w:rsidRPr="00000000">
        <w:rPr>
          <w:color w:val="6ca264"/>
          <w:sz w:val="2"/>
          <w:szCs w:val="2"/>
          <w:rtl w:val="0"/>
        </w:rPr>
        <w:t xml:space="preserve">b</w:t>
      </w:r>
      <w:r w:rsidDel="00000000" w:rsidR="00000000" w:rsidRPr="00000000">
        <w:rPr>
          <w:color w:val="74aa6c"/>
          <w:sz w:val="2"/>
          <w:szCs w:val="2"/>
          <w:rtl w:val="0"/>
        </w:rPr>
        <w:t xml:space="preserve">H</w:t>
      </w:r>
      <w:r w:rsidDel="00000000" w:rsidR="00000000" w:rsidRPr="00000000">
        <w:rPr>
          <w:color w:val="22c00b"/>
          <w:sz w:val="2"/>
          <w:szCs w:val="2"/>
          <w:rtl w:val="0"/>
        </w:rPr>
        <w:t xml:space="preserve">e</w:t>
      </w:r>
      <w:r w:rsidDel="00000000" w:rsidR="00000000" w:rsidRPr="00000000">
        <w:rPr>
          <w:color w:val="25c30e"/>
          <w:sz w:val="2"/>
          <w:szCs w:val="2"/>
          <w:rtl w:val="0"/>
        </w:rPr>
        <w:t xml:space="preserve"> </w:t>
      </w:r>
      <w:r w:rsidDel="00000000" w:rsidR="00000000" w:rsidRPr="00000000">
        <w:rPr>
          <w:color w:val="2ac813"/>
          <w:sz w:val="2"/>
          <w:szCs w:val="2"/>
          <w:rtl w:val="0"/>
        </w:rPr>
        <w:t xml:space="preserve">s</w:t>
      </w:r>
      <w:r w:rsidDel="00000000" w:rsidR="00000000" w:rsidRPr="00000000">
        <w:rPr>
          <w:color w:val="31cf1a"/>
          <w:sz w:val="2"/>
          <w:szCs w:val="2"/>
          <w:rtl w:val="0"/>
        </w:rPr>
        <w:t xml:space="preserve">c</w:t>
      </w:r>
      <w:r w:rsidDel="00000000" w:rsidR="00000000" w:rsidRPr="00000000">
        <w:rPr>
          <w:color w:val="39d722"/>
          <w:sz w:val="2"/>
          <w:szCs w:val="2"/>
          <w:rtl w:val="0"/>
        </w:rPr>
        <w:t xml:space="preserve">o</w:t>
      </w:r>
      <w:r w:rsidDel="00000000" w:rsidR="00000000" w:rsidRPr="00000000">
        <w:rPr>
          <w:color w:val="40de29"/>
          <w:sz w:val="2"/>
          <w:szCs w:val="2"/>
          <w:rtl w:val="0"/>
        </w:rPr>
        <w:t xml:space="preserve">r</w:t>
      </w:r>
      <w:r w:rsidDel="00000000" w:rsidR="00000000" w:rsidRPr="00000000">
        <w:rPr>
          <w:color w:val="45e32e"/>
          <w:sz w:val="2"/>
          <w:szCs w:val="2"/>
          <w:rtl w:val="0"/>
        </w:rPr>
        <w:t xml:space="preserve">e</w:t>
      </w:r>
      <w:r w:rsidDel="00000000" w:rsidR="00000000" w:rsidRPr="00000000">
        <w:rPr>
          <w:color w:val="48e631"/>
          <w:sz w:val="2"/>
          <w:szCs w:val="2"/>
          <w:rtl w:val="0"/>
        </w:rPr>
        <w:t xml:space="preserve">d</w:t>
      </w:r>
      <w:r w:rsidDel="00000000" w:rsidR="00000000" w:rsidRPr="00000000">
        <w:rPr>
          <w:color w:val="39d722"/>
          <w:sz w:val="2"/>
          <w:szCs w:val="2"/>
          <w:rtl w:val="0"/>
        </w:rPr>
        <w:t xml:space="preserve"> </w:t>
      </w:r>
      <w:r w:rsidDel="00000000" w:rsidR="00000000" w:rsidRPr="00000000">
        <w:rPr>
          <w:color w:val="38d621"/>
          <w:sz w:val="2"/>
          <w:szCs w:val="2"/>
          <w:rtl w:val="0"/>
        </w:rPr>
        <w:t xml:space="preserve">6</w:t>
      </w:r>
      <w:r w:rsidDel="00000000" w:rsidR="00000000" w:rsidRPr="00000000">
        <w:rPr>
          <w:color w:val="36d41f"/>
          <w:sz w:val="2"/>
          <w:szCs w:val="2"/>
          <w:rtl w:val="0"/>
        </w:rPr>
        <w:t xml:space="preserve">0</w:t>
      </w:r>
      <w:r w:rsidDel="00000000" w:rsidR="00000000" w:rsidRPr="00000000">
        <w:rPr>
          <w:color w:val="34d21d"/>
          <w:sz w:val="2"/>
          <w:szCs w:val="2"/>
          <w:rtl w:val="0"/>
        </w:rPr>
        <w:t xml:space="preserve"> </w:t>
      </w:r>
      <w:r w:rsidDel="00000000" w:rsidR="00000000" w:rsidRPr="00000000">
        <w:rPr>
          <w:color w:val="32d01b"/>
          <w:sz w:val="2"/>
          <w:szCs w:val="2"/>
          <w:rtl w:val="0"/>
        </w:rPr>
        <w:t xml:space="preserve">g</w:t>
      </w:r>
      <w:r w:rsidDel="00000000" w:rsidR="00000000" w:rsidRPr="00000000">
        <w:rPr>
          <w:color w:val="30ce19"/>
          <w:sz w:val="2"/>
          <w:szCs w:val="2"/>
          <w:rtl w:val="0"/>
        </w:rPr>
        <w:t xml:space="preserve">o</w:t>
      </w:r>
      <w:r w:rsidDel="00000000" w:rsidR="00000000" w:rsidRPr="00000000">
        <w:rPr>
          <w:color w:val="2ecc17"/>
          <w:sz w:val="2"/>
          <w:szCs w:val="2"/>
          <w:rtl w:val="0"/>
        </w:rPr>
        <w:t xml:space="preserve">al</w:t>
      </w:r>
      <w:r w:rsidDel="00000000" w:rsidR="00000000" w:rsidRPr="00000000">
        <w:rPr>
          <w:color w:val="3ad823"/>
          <w:sz w:val="2"/>
          <w:szCs w:val="2"/>
          <w:rtl w:val="0"/>
        </w:rPr>
        <w:t xml:space="preserve">s in all competitions in season </w:t>
      </w:r>
      <w:r w:rsidDel="00000000" w:rsidR="00000000" w:rsidRPr="00000000">
        <w:rPr>
          <w:color w:val="60a48d"/>
          <w:sz w:val="2"/>
          <w:szCs w:val="2"/>
          <w:rtl w:val="0"/>
        </w:rPr>
        <w:t xml:space="preserve">i</w:t>
      </w:r>
      <w:r w:rsidDel="00000000" w:rsidR="00000000" w:rsidRPr="00000000">
        <w:rPr>
          <w:color w:val="2b6a55"/>
          <w:sz w:val="2"/>
          <w:szCs w:val="2"/>
          <w:rtl w:val="0"/>
        </w:rPr>
        <w:t xml:space="preserve">n</w:t>
      </w:r>
      <w:r w:rsidDel="00000000" w:rsidR="00000000" w:rsidRPr="00000000">
        <w:rPr>
          <w:color w:val="002713"/>
          <w:sz w:val="2"/>
          <w:szCs w:val="2"/>
          <w:rtl w:val="0"/>
        </w:rPr>
        <w:t xml:space="preserve"> </w:t>
      </w:r>
      <w:r w:rsidDel="00000000" w:rsidR="00000000" w:rsidRPr="00000000">
        <w:rPr>
          <w:color w:val="001200"/>
          <w:sz w:val="2"/>
          <w:szCs w:val="2"/>
          <w:rtl w:val="0"/>
        </w:rPr>
        <w:t xml:space="preserve">2</w:t>
      </w:r>
      <w:r w:rsidDel="00000000" w:rsidR="00000000" w:rsidRPr="00000000">
        <w:rPr>
          <w:color w:val="000e00"/>
          <w:sz w:val="2"/>
          <w:szCs w:val="2"/>
          <w:rtl w:val="0"/>
        </w:rPr>
        <w:t xml:space="preserve">0</w:t>
      </w:r>
      <w:r w:rsidDel="00000000" w:rsidR="00000000" w:rsidRPr="00000000">
        <w:rPr>
          <w:color w:val="00150a"/>
          <w:sz w:val="2"/>
          <w:szCs w:val="2"/>
          <w:rtl w:val="0"/>
        </w:rPr>
        <w:t xml:space="preserve">1</w:t>
      </w:r>
      <w:r w:rsidDel="00000000" w:rsidR="00000000" w:rsidRPr="00000000">
        <w:rPr>
          <w:color w:val="000600"/>
          <w:sz w:val="2"/>
          <w:szCs w:val="2"/>
          <w:rtl w:val="0"/>
        </w:rPr>
        <w:t xml:space="preserve">3</w:t>
      </w:r>
      <w:r w:rsidDel="00000000" w:rsidR="00000000" w:rsidRPr="00000000">
        <w:rPr>
          <w:color w:val="000200"/>
          <w:sz w:val="2"/>
          <w:szCs w:val="2"/>
          <w:rtl w:val="0"/>
        </w:rPr>
        <w:t xml:space="preserve"> </w:t>
      </w:r>
      <w:r w:rsidDel="00000000" w:rsidR="00000000" w:rsidRPr="00000000">
        <w:rPr>
          <w:color w:val="0c0608"/>
          <w:sz w:val="2"/>
          <w:szCs w:val="2"/>
          <w:rtl w:val="0"/>
        </w:rPr>
        <w:t xml:space="preserve">s</w:t>
      </w:r>
      <w:r w:rsidDel="00000000" w:rsidR="00000000" w:rsidRPr="00000000">
        <w:rPr>
          <w:color w:val="150208"/>
          <w:sz w:val="2"/>
          <w:szCs w:val="2"/>
          <w:rtl w:val="0"/>
        </w:rPr>
        <w:t xml:space="preserve">e</w:t>
      </w:r>
      <w:r w:rsidDel="00000000" w:rsidR="00000000" w:rsidRPr="00000000">
        <w:rPr>
          <w:color w:val="1d0008"/>
          <w:sz w:val="2"/>
          <w:szCs w:val="2"/>
          <w:rtl w:val="0"/>
        </w:rPr>
        <w:t xml:space="preserve">a</w:t>
      </w:r>
      <w:r w:rsidDel="00000000" w:rsidR="00000000" w:rsidRPr="00000000">
        <w:rPr>
          <w:color w:val="240008"/>
          <w:sz w:val="2"/>
          <w:szCs w:val="2"/>
          <w:rtl w:val="0"/>
        </w:rPr>
        <w:t xml:space="preserve">s</w:t>
      </w:r>
      <w:r w:rsidDel="00000000" w:rsidR="00000000" w:rsidRPr="00000000">
        <w:rPr>
          <w:color w:val="2b0008"/>
          <w:sz w:val="2"/>
          <w:szCs w:val="2"/>
          <w:rtl w:val="0"/>
        </w:rPr>
        <w:t xml:space="preserve">o</w:t>
      </w:r>
      <w:r w:rsidDel="00000000" w:rsidR="00000000" w:rsidRPr="00000000">
        <w:rPr>
          <w:color w:val="2f0008"/>
          <w:sz w:val="2"/>
          <w:szCs w:val="2"/>
          <w:rtl w:val="0"/>
        </w:rPr>
        <w:t xml:space="preserve">n</w:t>
      </w:r>
      <w:r w:rsidDel="00000000" w:rsidR="00000000" w:rsidRPr="00000000">
        <w:rPr>
          <w:color w:val="320008"/>
          <w:sz w:val="2"/>
          <w:szCs w:val="2"/>
          <w:rtl w:val="0"/>
        </w:rPr>
        <w:t xml:space="preserve">s</w:t>
      </w:r>
      <w:r w:rsidDel="00000000" w:rsidR="00000000" w:rsidRPr="00000000">
        <w:rPr>
          <w:color w:val="350008"/>
          <w:sz w:val="2"/>
          <w:szCs w:val="2"/>
          <w:rtl w:val="0"/>
        </w:rPr>
        <w:t xml:space="preserve"> </w:t>
      </w:r>
      <w:r w:rsidDel="00000000" w:rsidR="00000000" w:rsidRPr="00000000">
        <w:rPr>
          <w:color w:val="080808"/>
          <w:sz w:val="2"/>
          <w:szCs w:val="2"/>
          <w:rtl w:val="0"/>
        </w:rPr>
        <w:t xml:space="preserve">he score</w:t>
      </w:r>
      <w:r w:rsidDel="00000000" w:rsidR="00000000" w:rsidRPr="00000000">
        <w:rPr>
          <w:color w:val="000000"/>
          <w:sz w:val="2"/>
          <w:szCs w:val="2"/>
          <w:rtl w:val="0"/>
        </w:rPr>
        <w:t xml:space="preserve">d</w:t>
      </w:r>
      <w:r w:rsidDel="00000000" w:rsidR="00000000" w:rsidRPr="00000000">
        <w:rPr>
          <w:color w:val="050505"/>
          <w:sz w:val="2"/>
          <w:szCs w:val="2"/>
          <w:rtl w:val="0"/>
        </w:rPr>
        <w:t xml:space="preserve"> </w:t>
      </w:r>
      <w:r w:rsidDel="00000000" w:rsidR="00000000" w:rsidRPr="00000000">
        <w:rPr>
          <w:color w:val="161616"/>
          <w:sz w:val="2"/>
          <w:szCs w:val="2"/>
          <w:rtl w:val="0"/>
        </w:rPr>
        <w:t xml:space="preserve">s</w:t>
      </w:r>
      <w:r w:rsidDel="00000000" w:rsidR="00000000" w:rsidRPr="00000000">
        <w:rPr>
          <w:color w:val="000000"/>
          <w:sz w:val="2"/>
          <w:szCs w:val="2"/>
          <w:rtl w:val="0"/>
        </w:rPr>
        <w:t xml:space="preserve">ta</w:t>
      </w:r>
      <w:r w:rsidDel="00000000" w:rsidR="00000000" w:rsidRPr="00000000">
        <w:rPr>
          <w:color w:val="131313"/>
          <w:sz w:val="2"/>
          <w:szCs w:val="2"/>
          <w:rtl w:val="0"/>
        </w:rPr>
        <w:t xml:space="preserve">g</w:t>
      </w:r>
      <w:r w:rsidDel="00000000" w:rsidR="00000000" w:rsidRPr="00000000">
        <w:rPr>
          <w:color w:val="919191"/>
          <w:sz w:val="2"/>
          <w:szCs w:val="2"/>
          <w:rtl w:val="0"/>
        </w:rPr>
        <w:t xml:space="preserve">g</w:t>
      </w:r>
      <w:r w:rsidDel="00000000" w:rsidR="00000000" w:rsidRPr="00000000">
        <w:rPr>
          <w:color w:val="ffffff"/>
          <w:sz w:val="2"/>
          <w:szCs w:val="2"/>
          <w:rtl w:val="0"/>
        </w:rPr>
        <w:t xml:space="preserve">e</w:t>
      </w:r>
      <w:r w:rsidDel="00000000" w:rsidR="00000000" w:rsidRPr="00000000">
        <w:rPr>
          <w:color w:val="f8f8f8"/>
          <w:sz w:val="2"/>
          <w:szCs w:val="2"/>
          <w:rtl w:val="0"/>
        </w:rPr>
        <w:t xml:space="preserve">ring 51 goals in the seaso</w:t>
      </w:r>
      <w:r w:rsidDel="00000000" w:rsidR="00000000" w:rsidRPr="00000000">
        <w:rPr>
          <w:sz w:val="16"/>
          <w:szCs w:val="16"/>
          <w:rtl w:val="0"/>
        </w:rPr>
        <w:br w:type="textWrapping"/>
      </w:r>
      <w:r w:rsidDel="00000000" w:rsidR="00000000" w:rsidRPr="00000000">
        <w:rPr>
          <w:color w:val="d9d9d9"/>
          <w:sz w:val="2"/>
          <w:szCs w:val="2"/>
          <w:rtl w:val="0"/>
        </w:rPr>
        <w:t xml:space="preserve">n</w:t>
      </w:r>
      <w:r w:rsidDel="00000000" w:rsidR="00000000" w:rsidRPr="00000000">
        <w:rPr>
          <w:color w:val="ffffff"/>
          <w:sz w:val="2"/>
          <w:szCs w:val="2"/>
          <w:rtl w:val="0"/>
        </w:rPr>
        <w:t xml:space="preserve">,</w:t>
      </w:r>
      <w:r w:rsidDel="00000000" w:rsidR="00000000" w:rsidRPr="00000000">
        <w:rPr>
          <w:color w:val="c9c9c9"/>
          <w:sz w:val="2"/>
          <w:szCs w:val="2"/>
          <w:rtl w:val="0"/>
        </w:rPr>
        <w:t xml:space="preserve"> </w:t>
      </w:r>
      <w:r w:rsidDel="00000000" w:rsidR="00000000" w:rsidRPr="00000000">
        <w:rPr>
          <w:color w:val="333333"/>
          <w:sz w:val="2"/>
          <w:szCs w:val="2"/>
          <w:rtl w:val="0"/>
        </w:rPr>
        <w:t xml:space="preserve">i</w:t>
      </w:r>
      <w:r w:rsidDel="00000000" w:rsidR="00000000" w:rsidRPr="00000000">
        <w:rPr>
          <w:color w:val="000000"/>
          <w:sz w:val="2"/>
          <w:szCs w:val="2"/>
          <w:rtl w:val="0"/>
        </w:rPr>
        <w:t xml:space="preserve">n </w:t>
      </w:r>
      <w:r w:rsidDel="00000000" w:rsidR="00000000" w:rsidRPr="00000000">
        <w:rPr>
          <w:color w:val="141414"/>
          <w:sz w:val="2"/>
          <w:szCs w:val="2"/>
          <w:rtl w:val="0"/>
        </w:rPr>
        <w:t xml:space="preserve">t</w:t>
      </w:r>
      <w:r w:rsidDel="00000000" w:rsidR="00000000" w:rsidRPr="00000000">
        <w:rPr>
          <w:color w:val="000000"/>
          <w:sz w:val="2"/>
          <w:szCs w:val="2"/>
          <w:rtl w:val="0"/>
        </w:rPr>
        <w:t xml:space="preserve">h</w:t>
      </w:r>
      <w:r w:rsidDel="00000000" w:rsidR="00000000" w:rsidRPr="00000000">
        <w:rPr>
          <w:color w:val="080808"/>
          <w:sz w:val="2"/>
          <w:szCs w:val="2"/>
          <w:rtl w:val="0"/>
        </w:rPr>
        <w:t xml:space="preserve">e Champions Leag</w:t>
      </w:r>
      <w:r w:rsidDel="00000000" w:rsidR="00000000" w:rsidRPr="00000000">
        <w:rPr>
          <w:color w:val="050505"/>
          <w:sz w:val="2"/>
          <w:szCs w:val="2"/>
          <w:rtl w:val="0"/>
        </w:rPr>
        <w:t xml:space="preserve">u</w:t>
      </w:r>
      <w:r w:rsidDel="00000000" w:rsidR="00000000" w:rsidRPr="00000000">
        <w:rPr>
          <w:color w:val="000000"/>
          <w:sz w:val="2"/>
          <w:szCs w:val="2"/>
          <w:rtl w:val="0"/>
        </w:rPr>
        <w:t xml:space="preserve">e Ro</w:t>
      </w:r>
      <w:r w:rsidDel="00000000" w:rsidR="00000000" w:rsidRPr="00000000">
        <w:rPr>
          <w:color w:val="0c0c0c"/>
          <w:sz w:val="2"/>
          <w:szCs w:val="2"/>
          <w:rtl w:val="0"/>
        </w:rPr>
        <w:t xml:space="preserve">n</w:t>
      </w:r>
      <w:r w:rsidDel="00000000" w:rsidR="00000000" w:rsidRPr="00000000">
        <w:rPr>
          <w:color w:val="1f1f1f"/>
          <w:sz w:val="2"/>
          <w:szCs w:val="2"/>
          <w:rtl w:val="0"/>
        </w:rPr>
        <w:t xml:space="preserve">a</w:t>
      </w:r>
      <w:r w:rsidDel="00000000" w:rsidR="00000000" w:rsidRPr="00000000">
        <w:rPr>
          <w:color w:val="2b2b2b"/>
          <w:sz w:val="2"/>
          <w:szCs w:val="2"/>
          <w:rtl w:val="0"/>
        </w:rPr>
        <w:t xml:space="preserve">l</w:t>
      </w:r>
      <w:r w:rsidDel="00000000" w:rsidR="00000000" w:rsidRPr="00000000">
        <w:rPr>
          <w:color w:val="097000"/>
          <w:sz w:val="2"/>
          <w:szCs w:val="2"/>
          <w:rtl w:val="0"/>
        </w:rPr>
        <w:t xml:space="preserve">do scored 17 goals which made hi</w:t>
      </w:r>
      <w:r w:rsidDel="00000000" w:rsidR="00000000" w:rsidRPr="00000000">
        <w:rPr>
          <w:color w:val="00801f"/>
          <w:sz w:val="2"/>
          <w:szCs w:val="2"/>
          <w:rtl w:val="0"/>
        </w:rPr>
        <w:t xml:space="preserve">m</w:t>
      </w:r>
      <w:r w:rsidDel="00000000" w:rsidR="00000000" w:rsidRPr="00000000">
        <w:rPr>
          <w:color w:val="007f1f"/>
          <w:sz w:val="2"/>
          <w:szCs w:val="2"/>
          <w:rtl w:val="0"/>
        </w:rPr>
        <w:t xml:space="preserve"> </w:t>
      </w:r>
      <w:r w:rsidDel="00000000" w:rsidR="00000000" w:rsidRPr="00000000">
        <w:rPr>
          <w:color w:val="007e1f"/>
          <w:sz w:val="2"/>
          <w:szCs w:val="2"/>
          <w:rtl w:val="0"/>
        </w:rPr>
        <w:t xml:space="preserve">t</w:t>
      </w:r>
      <w:r w:rsidDel="00000000" w:rsidR="00000000" w:rsidRPr="00000000">
        <w:rPr>
          <w:color w:val="007b1f"/>
          <w:sz w:val="2"/>
          <w:szCs w:val="2"/>
          <w:rtl w:val="0"/>
        </w:rPr>
        <w:t xml:space="preserve">h</w:t>
      </w:r>
      <w:r w:rsidDel="00000000" w:rsidR="00000000" w:rsidRPr="00000000">
        <w:rPr>
          <w:color w:val="00781f"/>
          <w:sz w:val="2"/>
          <w:szCs w:val="2"/>
          <w:rtl w:val="0"/>
        </w:rPr>
        <w:t xml:space="preserve">e</w:t>
      </w:r>
      <w:r w:rsidDel="00000000" w:rsidR="00000000" w:rsidRPr="00000000">
        <w:rPr>
          <w:color w:val="00741f"/>
          <w:sz w:val="2"/>
          <w:szCs w:val="2"/>
          <w:rtl w:val="0"/>
        </w:rPr>
        <w:t xml:space="preserve"> </w:t>
      </w:r>
      <w:r w:rsidDel="00000000" w:rsidR="00000000" w:rsidRPr="00000000">
        <w:rPr>
          <w:color w:val="00701f"/>
          <w:sz w:val="2"/>
          <w:szCs w:val="2"/>
          <w:rtl w:val="0"/>
        </w:rPr>
        <w:t xml:space="preserve">h</w:t>
      </w:r>
      <w:r w:rsidDel="00000000" w:rsidR="00000000" w:rsidRPr="00000000">
        <w:rPr>
          <w:color w:val="046c1f"/>
          <w:sz w:val="2"/>
          <w:szCs w:val="2"/>
          <w:rtl w:val="0"/>
        </w:rPr>
        <w:t xml:space="preserve">i</w:t>
      </w:r>
      <w:r w:rsidDel="00000000" w:rsidR="00000000" w:rsidRPr="00000000">
        <w:rPr>
          <w:color w:val="0f6921"/>
          <w:sz w:val="2"/>
          <w:szCs w:val="2"/>
          <w:rtl w:val="0"/>
        </w:rPr>
        <w:t xml:space="preserve">g</w:t>
      </w:r>
      <w:r w:rsidDel="00000000" w:rsidR="00000000" w:rsidRPr="00000000">
        <w:rPr>
          <w:color w:val="1c6925"/>
          <w:sz w:val="2"/>
          <w:szCs w:val="2"/>
          <w:rtl w:val="0"/>
        </w:rPr>
        <w:t xml:space="preserve">h</w:t>
      </w:r>
      <w:r w:rsidDel="00000000" w:rsidR="00000000" w:rsidRPr="00000000">
        <w:rPr>
          <w:color w:val="256727"/>
          <w:sz w:val="2"/>
          <w:szCs w:val="2"/>
          <w:rtl w:val="0"/>
        </w:rPr>
        <w:t xml:space="preserve">e</w:t>
      </w:r>
      <w:r w:rsidDel="00000000" w:rsidR="00000000" w:rsidRPr="00000000">
        <w:rPr>
          <w:color w:val="295f23"/>
          <w:sz w:val="2"/>
          <w:szCs w:val="2"/>
          <w:rtl w:val="0"/>
        </w:rPr>
        <w:t xml:space="preserve">s</w:t>
      </w:r>
      <w:r w:rsidDel="00000000" w:rsidR="00000000" w:rsidRPr="00000000">
        <w:rPr>
          <w:color w:val="204d14"/>
          <w:sz w:val="2"/>
          <w:szCs w:val="2"/>
          <w:rtl w:val="0"/>
        </w:rPr>
        <w:t xml:space="preserve">t</w:t>
      </w:r>
      <w:r w:rsidDel="00000000" w:rsidR="00000000" w:rsidRPr="00000000">
        <w:rPr>
          <w:color w:val="0d3200"/>
          <w:sz w:val="2"/>
          <w:szCs w:val="2"/>
          <w:rtl w:val="0"/>
        </w:rPr>
        <w:t xml:space="preserve"> </w:t>
      </w:r>
      <w:r w:rsidDel="00000000" w:rsidR="00000000" w:rsidRPr="00000000">
        <w:rPr>
          <w:color w:val="001900"/>
          <w:sz w:val="2"/>
          <w:szCs w:val="2"/>
          <w:rtl w:val="0"/>
        </w:rPr>
        <w:t xml:space="preserve">s</w:t>
      </w:r>
      <w:r w:rsidDel="00000000" w:rsidR="00000000" w:rsidRPr="00000000">
        <w:rPr>
          <w:color w:val="000f00"/>
          <w:sz w:val="2"/>
          <w:szCs w:val="2"/>
          <w:rtl w:val="0"/>
        </w:rPr>
        <w:t xml:space="preserve">c</w:t>
      </w:r>
      <w:r w:rsidDel="00000000" w:rsidR="00000000" w:rsidRPr="00000000">
        <w:rPr>
          <w:color w:val="080808"/>
          <w:sz w:val="2"/>
          <w:szCs w:val="2"/>
          <w:rtl w:val="0"/>
        </w:rPr>
        <w:t xml:space="preserve">ore ever in a si</w:t>
      </w:r>
      <w:r w:rsidDel="00000000" w:rsidR="00000000" w:rsidRPr="00000000">
        <w:rPr>
          <w:color w:val="16001a"/>
          <w:sz w:val="2"/>
          <w:szCs w:val="2"/>
          <w:rtl w:val="0"/>
        </w:rPr>
        <w:t xml:space="preserve">n</w:t>
      </w:r>
      <w:r w:rsidDel="00000000" w:rsidR="00000000" w:rsidRPr="00000000">
        <w:rPr>
          <w:color w:val="150018"/>
          <w:sz w:val="2"/>
          <w:szCs w:val="2"/>
          <w:rtl w:val="0"/>
        </w:rPr>
        <w:t xml:space="preserve">g</w:t>
      </w:r>
      <w:r w:rsidDel="00000000" w:rsidR="00000000" w:rsidRPr="00000000">
        <w:rPr>
          <w:color w:val="120114"/>
          <w:sz w:val="2"/>
          <w:szCs w:val="2"/>
          <w:rtl w:val="0"/>
        </w:rPr>
        <w:t xml:space="preserve">l</w:t>
      </w:r>
      <w:r w:rsidDel="00000000" w:rsidR="00000000" w:rsidRPr="00000000">
        <w:rPr>
          <w:color w:val="0c050d"/>
          <w:sz w:val="2"/>
          <w:szCs w:val="2"/>
          <w:rtl w:val="0"/>
        </w:rPr>
        <w:t xml:space="preserve">e</w:t>
      </w:r>
      <w:r w:rsidDel="00000000" w:rsidR="00000000" w:rsidRPr="00000000">
        <w:rPr>
          <w:color w:val="070906"/>
          <w:sz w:val="2"/>
          <w:szCs w:val="2"/>
          <w:rtl w:val="0"/>
        </w:rPr>
        <w:t xml:space="preserve"> </w:t>
      </w:r>
      <w:r w:rsidDel="00000000" w:rsidR="00000000" w:rsidRPr="00000000">
        <w:rPr>
          <w:color w:val="000e00"/>
          <w:sz w:val="2"/>
          <w:szCs w:val="2"/>
          <w:rtl w:val="0"/>
        </w:rPr>
        <w:t xml:space="preserve">s</w:t>
      </w:r>
      <w:r w:rsidDel="00000000" w:rsidR="00000000" w:rsidRPr="00000000">
        <w:rPr>
          <w:color w:val="001500"/>
          <w:sz w:val="2"/>
          <w:szCs w:val="2"/>
          <w:rtl w:val="0"/>
        </w:rPr>
        <w:t xml:space="preserve">e</w:t>
      </w:r>
      <w:r w:rsidDel="00000000" w:rsidR="00000000" w:rsidRPr="00000000">
        <w:rPr>
          <w:color w:val="001b00"/>
          <w:sz w:val="2"/>
          <w:szCs w:val="2"/>
          <w:rtl w:val="0"/>
        </w:rPr>
        <w:t xml:space="preserve">a</w:t>
      </w:r>
      <w:r w:rsidDel="00000000" w:rsidR="00000000" w:rsidRPr="00000000">
        <w:rPr>
          <w:color w:val="003a00"/>
          <w:sz w:val="2"/>
          <w:szCs w:val="2"/>
          <w:rtl w:val="0"/>
        </w:rPr>
        <w:t xml:space="preserve">s</w:t>
      </w:r>
      <w:r w:rsidDel="00000000" w:rsidR="00000000" w:rsidRPr="00000000">
        <w:rPr>
          <w:color w:val="034d00"/>
          <w:sz w:val="2"/>
          <w:szCs w:val="2"/>
          <w:rtl w:val="0"/>
        </w:rPr>
        <w:t xml:space="preserve">o</w:t>
      </w:r>
      <w:r w:rsidDel="00000000" w:rsidR="00000000" w:rsidRPr="00000000">
        <w:rPr>
          <w:color w:val="0e6600"/>
          <w:sz w:val="2"/>
          <w:szCs w:val="2"/>
          <w:rtl w:val="0"/>
        </w:rPr>
        <w:t xml:space="preserve">n</w:t>
      </w:r>
      <w:r w:rsidDel="00000000" w:rsidR="00000000" w:rsidRPr="00000000">
        <w:rPr>
          <w:color w:val="187c08"/>
          <w:sz w:val="2"/>
          <w:szCs w:val="2"/>
          <w:rtl w:val="0"/>
        </w:rPr>
        <w:t xml:space="preserve"> </w:t>
      </w:r>
      <w:r w:rsidDel="00000000" w:rsidR="00000000" w:rsidRPr="00000000">
        <w:rPr>
          <w:color w:val="188906"/>
          <w:sz w:val="2"/>
          <w:szCs w:val="2"/>
          <w:rtl w:val="0"/>
        </w:rPr>
        <w:t xml:space="preserve">o</w:t>
      </w:r>
      <w:r w:rsidDel="00000000" w:rsidR="00000000" w:rsidRPr="00000000">
        <w:rPr>
          <w:color w:val="118a00"/>
          <w:sz w:val="2"/>
          <w:szCs w:val="2"/>
          <w:rtl w:val="0"/>
        </w:rPr>
        <w:t xml:space="preserve">f</w:t>
      </w:r>
      <w:r w:rsidDel="00000000" w:rsidR="00000000" w:rsidRPr="00000000">
        <w:rPr>
          <w:color w:val="048400"/>
          <w:sz w:val="2"/>
          <w:szCs w:val="2"/>
          <w:rtl w:val="0"/>
        </w:rPr>
        <w:t xml:space="preserve"> </w:t>
      </w:r>
      <w:r w:rsidDel="00000000" w:rsidR="00000000" w:rsidRPr="00000000">
        <w:rPr>
          <w:color w:val="007f00"/>
          <w:sz w:val="2"/>
          <w:szCs w:val="2"/>
          <w:rtl w:val="0"/>
        </w:rPr>
        <w:t xml:space="preserve">t</w:t>
      </w:r>
      <w:r w:rsidDel="00000000" w:rsidR="00000000" w:rsidRPr="00000000">
        <w:rPr>
          <w:color w:val="097000"/>
          <w:sz w:val="2"/>
          <w:szCs w:val="2"/>
          <w:rtl w:val="0"/>
        </w:rPr>
        <w:t xml:space="preserve">he tournament He</w:t>
      </w:r>
      <w:r w:rsidDel="00000000" w:rsidR="00000000" w:rsidRPr="00000000">
        <w:rPr>
          <w:color w:val="007b09"/>
          <w:sz w:val="2"/>
          <w:szCs w:val="2"/>
          <w:rtl w:val="0"/>
        </w:rPr>
        <w:t xml:space="preserve"> </w:t>
      </w:r>
      <w:r w:rsidDel="00000000" w:rsidR="00000000" w:rsidRPr="00000000">
        <w:rPr>
          <w:color w:val="007704"/>
          <w:sz w:val="2"/>
          <w:szCs w:val="2"/>
          <w:rtl w:val="0"/>
        </w:rPr>
        <w:t xml:space="preserve">h</w:t>
      </w:r>
      <w:r w:rsidDel="00000000" w:rsidR="00000000" w:rsidRPr="00000000">
        <w:rPr>
          <w:color w:val="007600"/>
          <w:sz w:val="2"/>
          <w:szCs w:val="2"/>
          <w:rtl w:val="0"/>
        </w:rPr>
        <w:t xml:space="preserve">a</w:t>
      </w:r>
      <w:r w:rsidDel="00000000" w:rsidR="00000000" w:rsidRPr="00000000">
        <w:rPr>
          <w:color w:val="007b00"/>
          <w:sz w:val="2"/>
          <w:szCs w:val="2"/>
          <w:rtl w:val="0"/>
        </w:rPr>
        <w:t xml:space="preserve">s</w:t>
      </w:r>
      <w:r w:rsidDel="00000000" w:rsidR="00000000" w:rsidRPr="00000000">
        <w:rPr>
          <w:color w:val="008c01"/>
          <w:sz w:val="2"/>
          <w:szCs w:val="2"/>
          <w:rtl w:val="0"/>
        </w:rPr>
        <w:t xml:space="preserve"> </w:t>
      </w:r>
      <w:r w:rsidDel="00000000" w:rsidR="00000000" w:rsidRPr="00000000">
        <w:rPr>
          <w:color w:val="0da610"/>
          <w:sz w:val="2"/>
          <w:szCs w:val="2"/>
          <w:rtl w:val="0"/>
        </w:rPr>
        <w:t xml:space="preserve">a</w:t>
      </w:r>
      <w:r w:rsidDel="00000000" w:rsidR="00000000" w:rsidRPr="00000000">
        <w:rPr>
          <w:color w:val="25c01e"/>
          <w:sz w:val="2"/>
          <w:szCs w:val="2"/>
          <w:rtl w:val="0"/>
        </w:rPr>
        <w:t xml:space="preserve"> </w:t>
      </w:r>
      <w:r w:rsidDel="00000000" w:rsidR="00000000" w:rsidRPr="00000000">
        <w:rPr>
          <w:color w:val="34d122"/>
          <w:sz w:val="2"/>
          <w:szCs w:val="2"/>
          <w:rtl w:val="0"/>
        </w:rPr>
        <w:t xml:space="preserve">t</w:t>
      </w:r>
      <w:r w:rsidDel="00000000" w:rsidR="00000000" w:rsidRPr="00000000">
        <w:rPr>
          <w:color w:val="3ad91d"/>
          <w:sz w:val="2"/>
          <w:szCs w:val="2"/>
          <w:rtl w:val="0"/>
        </w:rPr>
        <w:t xml:space="preserve">o</w:t>
      </w:r>
      <w:r w:rsidDel="00000000" w:rsidR="00000000" w:rsidRPr="00000000">
        <w:rPr>
          <w:color w:val="3adb13"/>
          <w:sz w:val="2"/>
          <w:szCs w:val="2"/>
          <w:rtl w:val="0"/>
        </w:rPr>
        <w:t xml:space="preserve">t</w:t>
      </w:r>
      <w:r w:rsidDel="00000000" w:rsidR="00000000" w:rsidRPr="00000000">
        <w:rPr>
          <w:color w:val="3add08"/>
          <w:sz w:val="2"/>
          <w:szCs w:val="2"/>
          <w:rtl w:val="0"/>
        </w:rPr>
        <w:t xml:space="preserve">a</w:t>
      </w:r>
      <w:r w:rsidDel="00000000" w:rsidR="00000000" w:rsidRPr="00000000">
        <w:rPr>
          <w:color w:val="3adf00"/>
          <w:sz w:val="2"/>
          <w:szCs w:val="2"/>
          <w:rtl w:val="0"/>
        </w:rPr>
        <w:t xml:space="preserve">l</w:t>
      </w:r>
      <w:r w:rsidDel="00000000" w:rsidR="00000000" w:rsidRPr="00000000">
        <w:rPr>
          <w:color w:val="3ae000"/>
          <w:sz w:val="2"/>
          <w:szCs w:val="2"/>
          <w:rtl w:val="0"/>
        </w:rPr>
        <w:t xml:space="preserve"> </w:t>
      </w:r>
      <w:r w:rsidDel="00000000" w:rsidR="00000000" w:rsidRPr="00000000">
        <w:rPr>
          <w:color w:val="3ae100"/>
          <w:sz w:val="2"/>
          <w:szCs w:val="2"/>
          <w:rtl w:val="0"/>
        </w:rPr>
        <w:t xml:space="preserve">o</w:t>
      </w:r>
      <w:r w:rsidDel="00000000" w:rsidR="00000000" w:rsidRPr="00000000">
        <w:rPr>
          <w:color w:val="3ae200"/>
          <w:sz w:val="2"/>
          <w:szCs w:val="2"/>
          <w:rtl w:val="0"/>
        </w:rPr>
        <w:t xml:space="preserve">f </w:t>
      </w:r>
      <w:r w:rsidDel="00000000" w:rsidR="00000000" w:rsidRPr="00000000">
        <w:rPr>
          <w:color w:val="3ad823"/>
          <w:sz w:val="2"/>
          <w:szCs w:val="2"/>
          <w:rtl w:val="0"/>
        </w:rPr>
        <w:t xml:space="preserve">89 goals in the tournament overall in the 2014 World Cup Portugal were knocked o</w:t>
      </w:r>
      <w:r w:rsidDel="00000000" w:rsidR="00000000" w:rsidRPr="00000000">
        <w:rPr>
          <w:color w:val="28c611"/>
          <w:sz w:val="2"/>
          <w:szCs w:val="2"/>
          <w:rtl w:val="0"/>
        </w:rPr>
        <w:t xml:space="preserve">u</w:t>
      </w:r>
      <w:r w:rsidDel="00000000" w:rsidR="00000000" w:rsidRPr="00000000">
        <w:rPr>
          <w:color w:val="2ac813"/>
          <w:sz w:val="2"/>
          <w:szCs w:val="2"/>
          <w:rtl w:val="0"/>
        </w:rPr>
        <w:t xml:space="preserve">t</w:t>
      </w:r>
      <w:r w:rsidDel="00000000" w:rsidR="00000000" w:rsidRPr="00000000">
        <w:rPr>
          <w:color w:val="2cca15"/>
          <w:sz w:val="2"/>
          <w:szCs w:val="2"/>
          <w:rtl w:val="0"/>
        </w:rPr>
        <w:t xml:space="preserve"> </w:t>
      </w:r>
      <w:r w:rsidDel="00000000" w:rsidR="00000000" w:rsidRPr="00000000">
        <w:rPr>
          <w:color w:val="30ce19"/>
          <w:sz w:val="2"/>
          <w:szCs w:val="2"/>
          <w:rtl w:val="0"/>
        </w:rPr>
        <w:t xml:space="preserve">i</w:t>
      </w:r>
      <w:r w:rsidDel="00000000" w:rsidR="00000000" w:rsidRPr="00000000">
        <w:rPr>
          <w:color w:val="34d21d"/>
          <w:sz w:val="2"/>
          <w:szCs w:val="2"/>
          <w:rtl w:val="0"/>
        </w:rPr>
        <w:t xml:space="preserve">n</w:t>
      </w:r>
      <w:r w:rsidDel="00000000" w:rsidR="00000000" w:rsidRPr="00000000">
        <w:rPr>
          <w:color w:val="37d520"/>
          <w:sz w:val="2"/>
          <w:szCs w:val="2"/>
          <w:rtl w:val="0"/>
        </w:rPr>
        <w:t xml:space="preserve"> </w:t>
      </w:r>
      <w:r w:rsidDel="00000000" w:rsidR="00000000" w:rsidRPr="00000000">
        <w:rPr>
          <w:color w:val="3ad823"/>
          <w:sz w:val="2"/>
          <w:szCs w:val="2"/>
          <w:rtl w:val="0"/>
        </w:rPr>
        <w:t xml:space="preserve">t</w:t>
      </w:r>
      <w:r w:rsidDel="00000000" w:rsidR="00000000" w:rsidRPr="00000000">
        <w:rPr>
          <w:color w:val="3bd924"/>
          <w:sz w:val="2"/>
          <w:szCs w:val="2"/>
          <w:rtl w:val="0"/>
        </w:rPr>
        <w:t xml:space="preserve">h</w:t>
      </w:r>
      <w:r w:rsidDel="00000000" w:rsidR="00000000" w:rsidRPr="00000000">
        <w:rPr>
          <w:color w:val="19b702"/>
          <w:sz w:val="2"/>
          <w:szCs w:val="2"/>
          <w:rtl w:val="0"/>
        </w:rPr>
        <w:t xml:space="preserve">e</w:t>
      </w:r>
      <w:r w:rsidDel="00000000" w:rsidR="00000000" w:rsidRPr="00000000">
        <w:rPr>
          <w:color w:val="1dbb06"/>
          <w:sz w:val="2"/>
          <w:szCs w:val="2"/>
          <w:rtl w:val="0"/>
        </w:rPr>
        <w:t xml:space="preserve"> </w:t>
      </w:r>
      <w:r w:rsidDel="00000000" w:rsidR="00000000" w:rsidRPr="00000000">
        <w:rPr>
          <w:color w:val="24c20d"/>
          <w:sz w:val="2"/>
          <w:szCs w:val="2"/>
          <w:rtl w:val="0"/>
        </w:rPr>
        <w:t xml:space="preserve">f</w:t>
      </w:r>
      <w:r w:rsidDel="00000000" w:rsidR="00000000" w:rsidRPr="00000000">
        <w:rPr>
          <w:color w:val="2ecc17"/>
          <w:sz w:val="2"/>
          <w:szCs w:val="2"/>
          <w:rtl w:val="0"/>
        </w:rPr>
        <w:t xml:space="preserve">i</w:t>
      </w:r>
      <w:r w:rsidDel="00000000" w:rsidR="00000000" w:rsidRPr="00000000">
        <w:rPr>
          <w:color w:val="38d621"/>
          <w:sz w:val="2"/>
          <w:szCs w:val="2"/>
          <w:rtl w:val="0"/>
        </w:rPr>
        <w:t xml:space="preserve">r</w:t>
      </w:r>
      <w:r w:rsidDel="00000000" w:rsidR="00000000" w:rsidRPr="00000000">
        <w:rPr>
          <w:color w:val="42e02b"/>
          <w:sz w:val="2"/>
          <w:szCs w:val="2"/>
          <w:rtl w:val="0"/>
        </w:rPr>
        <w:t xml:space="preserve">s</w:t>
      </w:r>
      <w:r w:rsidDel="00000000" w:rsidR="00000000" w:rsidRPr="00000000">
        <w:rPr>
          <w:color w:val="49e732"/>
          <w:sz w:val="2"/>
          <w:szCs w:val="2"/>
          <w:rtl w:val="0"/>
        </w:rPr>
        <w:t xml:space="preserve">t</w:t>
      </w:r>
      <w:r w:rsidDel="00000000" w:rsidR="00000000" w:rsidRPr="00000000">
        <w:rPr>
          <w:color w:val="4deb36"/>
          <w:sz w:val="2"/>
          <w:szCs w:val="2"/>
          <w:rtl w:val="0"/>
        </w:rPr>
        <w:t xml:space="preserve"> </w:t>
      </w:r>
      <w:r w:rsidDel="00000000" w:rsidR="00000000" w:rsidRPr="00000000">
        <w:rPr>
          <w:color w:val="65a85b"/>
          <w:sz w:val="2"/>
          <w:szCs w:val="2"/>
          <w:rtl w:val="0"/>
        </w:rPr>
        <w:t xml:space="preserve">round wi</w:t>
      </w:r>
      <w:r w:rsidDel="00000000" w:rsidR="00000000" w:rsidRPr="00000000">
        <w:rPr>
          <w:color w:val="5c9f52"/>
          <w:sz w:val="2"/>
          <w:szCs w:val="2"/>
          <w:rtl w:val="0"/>
        </w:rPr>
        <w:t xml:space="preserve">th him s</w:t>
      </w:r>
      <w:r w:rsidDel="00000000" w:rsidR="00000000" w:rsidRPr="00000000">
        <w:rPr>
          <w:color w:val="24671a"/>
          <w:sz w:val="2"/>
          <w:szCs w:val="2"/>
          <w:rtl w:val="0"/>
        </w:rPr>
        <w:t xml:space="preserve">coring only one goal, he</w:t>
      </w:r>
      <w:r w:rsidDel="00000000" w:rsidR="00000000" w:rsidRPr="00000000">
        <w:rPr>
          <w:color w:val="1a5d10"/>
          <w:sz w:val="2"/>
          <w:szCs w:val="2"/>
          <w:rtl w:val="0"/>
        </w:rPr>
        <w:t xml:space="preserve"> has sco</w:t>
      </w:r>
      <w:r w:rsidDel="00000000" w:rsidR="00000000" w:rsidRPr="00000000">
        <w:rPr>
          <w:color w:val="24671a"/>
          <w:sz w:val="2"/>
          <w:szCs w:val="2"/>
          <w:rtl w:val="0"/>
        </w:rPr>
        <w:t xml:space="preserve">red 50 g</w:t>
      </w:r>
      <w:r w:rsidDel="00000000" w:rsidR="00000000" w:rsidRPr="00000000">
        <w:rPr>
          <w:color w:val="46893c"/>
          <w:sz w:val="2"/>
          <w:szCs w:val="2"/>
          <w:rtl w:val="0"/>
        </w:rPr>
        <w:t xml:space="preserve">o</w:t>
      </w:r>
      <w:r w:rsidDel="00000000" w:rsidR="00000000" w:rsidRPr="00000000">
        <w:rPr>
          <w:color w:val="4b8e41"/>
          <w:sz w:val="2"/>
          <w:szCs w:val="2"/>
          <w:rtl w:val="0"/>
        </w:rPr>
        <w:t xml:space="preserve">a</w:t>
      </w:r>
      <w:r w:rsidDel="00000000" w:rsidR="00000000" w:rsidRPr="00000000">
        <w:rPr>
          <w:color w:val="54974a"/>
          <w:sz w:val="2"/>
          <w:szCs w:val="2"/>
          <w:rtl w:val="0"/>
        </w:rPr>
        <w:t xml:space="preserve">l</w:t>
      </w:r>
      <w:r w:rsidDel="00000000" w:rsidR="00000000" w:rsidRPr="00000000">
        <w:rPr>
          <w:color w:val="5fa255"/>
          <w:sz w:val="2"/>
          <w:szCs w:val="2"/>
          <w:rtl w:val="0"/>
        </w:rPr>
        <w:t xml:space="preserve">s</w:t>
      </w:r>
      <w:r w:rsidDel="00000000" w:rsidR="00000000" w:rsidRPr="00000000">
        <w:rPr>
          <w:color w:val="6caf62"/>
          <w:sz w:val="2"/>
          <w:szCs w:val="2"/>
          <w:rtl w:val="0"/>
        </w:rPr>
        <w:t xml:space="preserve"> </w:t>
      </w:r>
      <w:r w:rsidDel="00000000" w:rsidR="00000000" w:rsidRPr="00000000">
        <w:rPr>
          <w:color w:val="77ba6d"/>
          <w:sz w:val="2"/>
          <w:szCs w:val="2"/>
          <w:rtl w:val="0"/>
        </w:rPr>
        <w:t xml:space="preserve">f</w:t>
      </w:r>
      <w:r w:rsidDel="00000000" w:rsidR="00000000" w:rsidRPr="00000000">
        <w:rPr>
          <w:color w:val="80c376"/>
          <w:sz w:val="2"/>
          <w:szCs w:val="2"/>
          <w:rtl w:val="0"/>
        </w:rPr>
        <w:t xml:space="preserve">o</w:t>
      </w:r>
      <w:r w:rsidDel="00000000" w:rsidR="00000000" w:rsidRPr="00000000">
        <w:rPr>
          <w:color w:val="85c87b"/>
          <w:sz w:val="2"/>
          <w:szCs w:val="2"/>
          <w:rtl w:val="0"/>
        </w:rPr>
        <w:t xml:space="preserve">r</w:t>
      </w:r>
      <w:r w:rsidDel="00000000" w:rsidR="00000000" w:rsidRPr="00000000">
        <w:rPr>
          <w:color w:val="2cca15"/>
          <w:sz w:val="2"/>
          <w:szCs w:val="2"/>
          <w:rtl w:val="0"/>
        </w:rPr>
        <w:t xml:space="preserve"> </w:t>
      </w:r>
      <w:r w:rsidDel="00000000" w:rsidR="00000000" w:rsidRPr="00000000">
        <w:rPr>
          <w:color w:val="2fcd18"/>
          <w:sz w:val="2"/>
          <w:szCs w:val="2"/>
          <w:rtl w:val="0"/>
        </w:rPr>
        <w:t xml:space="preserve">P</w:t>
      </w:r>
      <w:r w:rsidDel="00000000" w:rsidR="00000000" w:rsidRPr="00000000">
        <w:rPr>
          <w:color w:val="34d21d"/>
          <w:sz w:val="2"/>
          <w:szCs w:val="2"/>
          <w:rtl w:val="0"/>
        </w:rPr>
        <w:t xml:space="preserve">o</w:t>
      </w:r>
      <w:r w:rsidDel="00000000" w:rsidR="00000000" w:rsidRPr="00000000">
        <w:rPr>
          <w:color w:val="3bd924"/>
          <w:sz w:val="2"/>
          <w:szCs w:val="2"/>
          <w:rtl w:val="0"/>
        </w:rPr>
        <w:t xml:space="preserve">r</w:t>
      </w:r>
      <w:r w:rsidDel="00000000" w:rsidR="00000000" w:rsidRPr="00000000">
        <w:rPr>
          <w:color w:val="43e12c"/>
          <w:sz w:val="2"/>
          <w:szCs w:val="2"/>
          <w:rtl w:val="0"/>
        </w:rPr>
        <w:t xml:space="preserve">t</w:t>
      </w:r>
      <w:r w:rsidDel="00000000" w:rsidR="00000000" w:rsidRPr="00000000">
        <w:rPr>
          <w:color w:val="4ae833"/>
          <w:sz w:val="2"/>
          <w:szCs w:val="2"/>
          <w:rtl w:val="0"/>
        </w:rPr>
        <w:t xml:space="preserve">u</w:t>
      </w:r>
      <w:r w:rsidDel="00000000" w:rsidR="00000000" w:rsidRPr="00000000">
        <w:rPr>
          <w:color w:val="4fed38"/>
          <w:sz w:val="2"/>
          <w:szCs w:val="2"/>
          <w:rtl w:val="0"/>
        </w:rPr>
        <w:t xml:space="preserve">g</w:t>
      </w:r>
      <w:r w:rsidDel="00000000" w:rsidR="00000000" w:rsidRPr="00000000">
        <w:rPr>
          <w:color w:val="52f03b"/>
          <w:sz w:val="2"/>
          <w:szCs w:val="2"/>
          <w:rtl w:val="0"/>
        </w:rPr>
        <w:t xml:space="preserve">a</w:t>
      </w:r>
      <w:r w:rsidDel="00000000" w:rsidR="00000000" w:rsidRPr="00000000">
        <w:rPr>
          <w:color w:val="33d11c"/>
          <w:sz w:val="2"/>
          <w:szCs w:val="2"/>
          <w:rtl w:val="0"/>
        </w:rPr>
        <w:t xml:space="preserve">l</w:t>
      </w:r>
      <w:r w:rsidDel="00000000" w:rsidR="00000000" w:rsidRPr="00000000">
        <w:rPr>
          <w:color w:val="31cf1a"/>
          <w:sz w:val="2"/>
          <w:szCs w:val="2"/>
          <w:rtl w:val="0"/>
        </w:rPr>
        <w:t xml:space="preserve"> </w:t>
      </w:r>
      <w:r w:rsidDel="00000000" w:rsidR="00000000" w:rsidRPr="00000000">
        <w:rPr>
          <w:color w:val="2cca15"/>
          <w:sz w:val="2"/>
          <w:szCs w:val="2"/>
          <w:rtl w:val="0"/>
        </w:rPr>
        <w:t xml:space="preserve">i</w:t>
      </w:r>
      <w:r w:rsidDel="00000000" w:rsidR="00000000" w:rsidRPr="00000000">
        <w:rPr>
          <w:color w:val="26c40f"/>
          <w:sz w:val="2"/>
          <w:szCs w:val="2"/>
          <w:rtl w:val="0"/>
        </w:rPr>
        <w:t xml:space="preserve">n</w:t>
      </w:r>
      <w:r w:rsidDel="00000000" w:rsidR="00000000" w:rsidRPr="00000000">
        <w:rPr>
          <w:color w:val="20be09"/>
          <w:sz w:val="2"/>
          <w:szCs w:val="2"/>
          <w:rtl w:val="0"/>
        </w:rPr>
        <w:t xml:space="preserve"> </w:t>
      </w:r>
      <w:r w:rsidDel="00000000" w:rsidR="00000000" w:rsidRPr="00000000">
        <w:rPr>
          <w:color w:val="1ab803"/>
          <w:sz w:val="2"/>
          <w:szCs w:val="2"/>
          <w:rtl w:val="0"/>
        </w:rPr>
        <w:t xml:space="preserve">h</w:t>
      </w:r>
      <w:r w:rsidDel="00000000" w:rsidR="00000000" w:rsidRPr="00000000">
        <w:rPr>
          <w:color w:val="15b300"/>
          <w:sz w:val="2"/>
          <w:szCs w:val="2"/>
          <w:rtl w:val="0"/>
        </w:rPr>
        <w:t xml:space="preserve">i</w:t>
      </w:r>
      <w:r w:rsidDel="00000000" w:rsidR="00000000" w:rsidRPr="00000000">
        <w:rPr>
          <w:color w:val="13b100"/>
          <w:sz w:val="2"/>
          <w:szCs w:val="2"/>
          <w:rtl w:val="0"/>
        </w:rPr>
        <w:t xml:space="preserve">s</w:t>
      </w:r>
      <w:r w:rsidDel="00000000" w:rsidR="00000000" w:rsidRPr="00000000">
        <w:rPr>
          <w:color w:val="3ad823"/>
          <w:sz w:val="2"/>
          <w:szCs w:val="2"/>
          <w:rtl w:val="0"/>
        </w:rPr>
        <w:t xml:space="preserve"> career and that is the highest </w:t>
      </w:r>
      <w:r w:rsidDel="00000000" w:rsidR="00000000" w:rsidRPr="00000000">
        <w:rPr>
          <w:color w:val="60a48d"/>
          <w:sz w:val="2"/>
          <w:szCs w:val="2"/>
          <w:rtl w:val="0"/>
        </w:rPr>
        <w:t xml:space="preserve">f</w:t>
      </w:r>
      <w:r w:rsidDel="00000000" w:rsidR="00000000" w:rsidRPr="00000000">
        <w:rPr>
          <w:color w:val="2b6a55"/>
          <w:sz w:val="2"/>
          <w:szCs w:val="2"/>
          <w:rtl w:val="0"/>
        </w:rPr>
        <w:t xml:space="preserve">o</w:t>
      </w:r>
      <w:r w:rsidDel="00000000" w:rsidR="00000000" w:rsidRPr="00000000">
        <w:rPr>
          <w:color w:val="002713"/>
          <w:sz w:val="2"/>
          <w:szCs w:val="2"/>
          <w:rtl w:val="0"/>
        </w:rPr>
        <w:t xml:space="preserve">r</w:t>
      </w:r>
      <w:r w:rsidDel="00000000" w:rsidR="00000000" w:rsidRPr="00000000">
        <w:rPr>
          <w:color w:val="001200"/>
          <w:sz w:val="2"/>
          <w:szCs w:val="2"/>
          <w:rtl w:val="0"/>
        </w:rPr>
        <w:t xml:space="preserve"> </w:t>
      </w:r>
      <w:r w:rsidDel="00000000" w:rsidR="00000000" w:rsidRPr="00000000">
        <w:rPr>
          <w:color w:val="000e00"/>
          <w:sz w:val="2"/>
          <w:szCs w:val="2"/>
          <w:rtl w:val="0"/>
        </w:rPr>
        <w:t xml:space="preserve">a</w:t>
      </w:r>
      <w:r w:rsidDel="00000000" w:rsidR="00000000" w:rsidRPr="00000000">
        <w:rPr>
          <w:color w:val="00150a"/>
          <w:sz w:val="2"/>
          <w:szCs w:val="2"/>
          <w:rtl w:val="0"/>
        </w:rPr>
        <w:t xml:space="preserve">n</w:t>
      </w:r>
      <w:r w:rsidDel="00000000" w:rsidR="00000000" w:rsidRPr="00000000">
        <w:rPr>
          <w:color w:val="000600"/>
          <w:sz w:val="2"/>
          <w:szCs w:val="2"/>
          <w:rtl w:val="0"/>
        </w:rPr>
        <w:t xml:space="preserve">y</w:t>
      </w:r>
      <w:r w:rsidDel="00000000" w:rsidR="00000000" w:rsidRPr="00000000">
        <w:rPr>
          <w:color w:val="000200"/>
          <w:sz w:val="2"/>
          <w:szCs w:val="2"/>
          <w:rtl w:val="0"/>
        </w:rPr>
        <w:t xml:space="preserve"> </w:t>
      </w:r>
      <w:r w:rsidDel="00000000" w:rsidR="00000000" w:rsidRPr="00000000">
        <w:rPr>
          <w:color w:val="0c0608"/>
          <w:sz w:val="2"/>
          <w:szCs w:val="2"/>
          <w:rtl w:val="0"/>
        </w:rPr>
        <w:t xml:space="preserve">P</w:t>
      </w:r>
      <w:r w:rsidDel="00000000" w:rsidR="00000000" w:rsidRPr="00000000">
        <w:rPr>
          <w:color w:val="150208"/>
          <w:sz w:val="2"/>
          <w:szCs w:val="2"/>
          <w:rtl w:val="0"/>
        </w:rPr>
        <w:t xml:space="preserve">o</w:t>
      </w:r>
      <w:r w:rsidDel="00000000" w:rsidR="00000000" w:rsidRPr="00000000">
        <w:rPr>
          <w:color w:val="1d0008"/>
          <w:sz w:val="2"/>
          <w:szCs w:val="2"/>
          <w:rtl w:val="0"/>
        </w:rPr>
        <w:t xml:space="preserve">r</w:t>
      </w:r>
      <w:r w:rsidDel="00000000" w:rsidR="00000000" w:rsidRPr="00000000">
        <w:rPr>
          <w:color w:val="240008"/>
          <w:sz w:val="2"/>
          <w:szCs w:val="2"/>
          <w:rtl w:val="0"/>
        </w:rPr>
        <w:t xml:space="preserve">t</w:t>
      </w:r>
      <w:r w:rsidDel="00000000" w:rsidR="00000000" w:rsidRPr="00000000">
        <w:rPr>
          <w:color w:val="2b0008"/>
          <w:sz w:val="2"/>
          <w:szCs w:val="2"/>
          <w:rtl w:val="0"/>
        </w:rPr>
        <w:t xml:space="preserve">u</w:t>
      </w:r>
      <w:r w:rsidDel="00000000" w:rsidR="00000000" w:rsidRPr="00000000">
        <w:rPr>
          <w:color w:val="2f0008"/>
          <w:sz w:val="2"/>
          <w:szCs w:val="2"/>
          <w:rtl w:val="0"/>
        </w:rPr>
        <w:t xml:space="preserve">g</w:t>
      </w:r>
      <w:r w:rsidDel="00000000" w:rsidR="00000000" w:rsidRPr="00000000">
        <w:rPr>
          <w:color w:val="320008"/>
          <w:sz w:val="2"/>
          <w:szCs w:val="2"/>
          <w:rtl w:val="0"/>
        </w:rPr>
        <w:t xml:space="preserve">u</w:t>
      </w:r>
      <w:r w:rsidDel="00000000" w:rsidR="00000000" w:rsidRPr="00000000">
        <w:rPr>
          <w:color w:val="350008"/>
          <w:sz w:val="2"/>
          <w:szCs w:val="2"/>
          <w:rtl w:val="0"/>
        </w:rPr>
        <w:t xml:space="preserve">e</w:t>
      </w:r>
      <w:r w:rsidDel="00000000" w:rsidR="00000000" w:rsidRPr="00000000">
        <w:rPr>
          <w:color w:val="080808"/>
          <w:sz w:val="2"/>
          <w:szCs w:val="2"/>
          <w:rtl w:val="0"/>
        </w:rPr>
        <w:t xml:space="preserve">se playe</w:t>
      </w:r>
      <w:r w:rsidDel="00000000" w:rsidR="00000000" w:rsidRPr="00000000">
        <w:rPr>
          <w:color w:val="000000"/>
          <w:sz w:val="2"/>
          <w:szCs w:val="2"/>
          <w:rtl w:val="0"/>
        </w:rPr>
        <w:t xml:space="preserve">r</w:t>
      </w:r>
      <w:r w:rsidDel="00000000" w:rsidR="00000000" w:rsidRPr="00000000">
        <w:rPr>
          <w:color w:val="050505"/>
          <w:sz w:val="2"/>
          <w:szCs w:val="2"/>
          <w:rtl w:val="0"/>
        </w:rPr>
        <w:t xml:space="preserve"> </w:t>
      </w:r>
      <w:r w:rsidDel="00000000" w:rsidR="00000000" w:rsidRPr="00000000">
        <w:rPr>
          <w:color w:val="161616"/>
          <w:sz w:val="2"/>
          <w:szCs w:val="2"/>
          <w:rtl w:val="0"/>
        </w:rPr>
        <w:t xml:space="preserve">I</w:t>
      </w:r>
      <w:r w:rsidDel="00000000" w:rsidR="00000000" w:rsidRPr="00000000">
        <w:rPr>
          <w:color w:val="000000"/>
          <w:sz w:val="2"/>
          <w:szCs w:val="2"/>
          <w:rtl w:val="0"/>
        </w:rPr>
        <w:t xml:space="preserve">n </w:t>
      </w:r>
      <w:r w:rsidDel="00000000" w:rsidR="00000000" w:rsidRPr="00000000">
        <w:rPr>
          <w:color w:val="131313"/>
          <w:sz w:val="2"/>
          <w:szCs w:val="2"/>
          <w:rtl w:val="0"/>
        </w:rPr>
        <w:t xml:space="preserve">t</w:t>
      </w:r>
      <w:r w:rsidDel="00000000" w:rsidR="00000000" w:rsidRPr="00000000">
        <w:rPr>
          <w:color w:val="919191"/>
          <w:sz w:val="2"/>
          <w:szCs w:val="2"/>
          <w:rtl w:val="0"/>
        </w:rPr>
        <w:t xml:space="preserve">h</w:t>
      </w:r>
      <w:r w:rsidDel="00000000" w:rsidR="00000000" w:rsidRPr="00000000">
        <w:rPr>
          <w:color w:val="ffffff"/>
          <w:sz w:val="2"/>
          <w:szCs w:val="2"/>
          <w:rtl w:val="0"/>
        </w:rPr>
        <w:t xml:space="preserve">e</w:t>
      </w:r>
      <w:r w:rsidDel="00000000" w:rsidR="00000000" w:rsidRPr="00000000">
        <w:rPr>
          <w:color w:val="f8f8f8"/>
          <w:sz w:val="2"/>
          <w:szCs w:val="2"/>
          <w:rtl w:val="0"/>
        </w:rPr>
        <w:t xml:space="preserve"> league seasons that start</w:t>
      </w:r>
      <w:r w:rsidDel="00000000" w:rsidR="00000000" w:rsidRPr="00000000">
        <w:rPr>
          <w:sz w:val="16"/>
          <w:szCs w:val="16"/>
          <w:rtl w:val="0"/>
        </w:rPr>
        <w:br w:type="textWrapping"/>
      </w:r>
      <w:r w:rsidDel="00000000" w:rsidR="00000000" w:rsidRPr="00000000">
        <w:rPr>
          <w:color w:val="d9d9d9"/>
          <w:sz w:val="2"/>
          <w:szCs w:val="2"/>
          <w:rtl w:val="0"/>
        </w:rPr>
        <w:t xml:space="preserve">e</w:t>
      </w:r>
      <w:r w:rsidDel="00000000" w:rsidR="00000000" w:rsidRPr="00000000">
        <w:rPr>
          <w:color w:val="ffffff"/>
          <w:sz w:val="2"/>
          <w:szCs w:val="2"/>
          <w:rtl w:val="0"/>
        </w:rPr>
        <w:t xml:space="preserve">d</w:t>
      </w:r>
      <w:r w:rsidDel="00000000" w:rsidR="00000000" w:rsidRPr="00000000">
        <w:rPr>
          <w:color w:val="c9c9c9"/>
          <w:sz w:val="2"/>
          <w:szCs w:val="2"/>
          <w:rtl w:val="0"/>
        </w:rPr>
        <w:t xml:space="preserve"> </w:t>
      </w:r>
      <w:r w:rsidDel="00000000" w:rsidR="00000000" w:rsidRPr="00000000">
        <w:rPr>
          <w:color w:val="333333"/>
          <w:sz w:val="2"/>
          <w:szCs w:val="2"/>
          <w:rtl w:val="0"/>
        </w:rPr>
        <w:t xml:space="preserve">t</w:t>
      </w:r>
      <w:r w:rsidDel="00000000" w:rsidR="00000000" w:rsidRPr="00000000">
        <w:rPr>
          <w:color w:val="000000"/>
          <w:sz w:val="2"/>
          <w:szCs w:val="2"/>
          <w:rtl w:val="0"/>
        </w:rPr>
        <w:t xml:space="preserve">ha</w:t>
      </w:r>
      <w:r w:rsidDel="00000000" w:rsidR="00000000" w:rsidRPr="00000000">
        <w:rPr>
          <w:color w:val="141414"/>
          <w:sz w:val="2"/>
          <w:szCs w:val="2"/>
          <w:rtl w:val="0"/>
        </w:rPr>
        <w:t xml:space="preserve">t</w:t>
      </w:r>
      <w:r w:rsidDel="00000000" w:rsidR="00000000" w:rsidRPr="00000000">
        <w:rPr>
          <w:color w:val="000000"/>
          <w:sz w:val="2"/>
          <w:szCs w:val="2"/>
          <w:rtl w:val="0"/>
        </w:rPr>
        <w:t xml:space="preserve"> </w:t>
      </w:r>
      <w:r w:rsidDel="00000000" w:rsidR="00000000" w:rsidRPr="00000000">
        <w:rPr>
          <w:color w:val="080808"/>
          <w:sz w:val="2"/>
          <w:szCs w:val="2"/>
          <w:rtl w:val="0"/>
        </w:rPr>
        <w:t xml:space="preserve">year Ronaldo was</w:t>
      </w:r>
      <w:r w:rsidDel="00000000" w:rsidR="00000000" w:rsidRPr="00000000">
        <w:rPr>
          <w:color w:val="050505"/>
          <w:sz w:val="2"/>
          <w:szCs w:val="2"/>
          <w:rtl w:val="0"/>
        </w:rPr>
        <w:t xml:space="preserve"> </w:t>
      </w:r>
      <w:r w:rsidDel="00000000" w:rsidR="00000000" w:rsidRPr="00000000">
        <w:rPr>
          <w:color w:val="000000"/>
          <w:sz w:val="2"/>
          <w:szCs w:val="2"/>
          <w:rtl w:val="0"/>
        </w:rPr>
        <w:t xml:space="preserve">in s</w:t>
      </w:r>
      <w:r w:rsidDel="00000000" w:rsidR="00000000" w:rsidRPr="00000000">
        <w:rPr>
          <w:color w:val="0c0c0c"/>
          <w:sz w:val="2"/>
          <w:szCs w:val="2"/>
          <w:rtl w:val="0"/>
        </w:rPr>
        <w:t xml:space="preserve">u</w:t>
      </w:r>
      <w:r w:rsidDel="00000000" w:rsidR="00000000" w:rsidRPr="00000000">
        <w:rPr>
          <w:color w:val="1f1f1f"/>
          <w:sz w:val="2"/>
          <w:szCs w:val="2"/>
          <w:rtl w:val="0"/>
        </w:rPr>
        <w:t xml:space="preserve">b</w:t>
      </w:r>
      <w:r w:rsidDel="00000000" w:rsidR="00000000" w:rsidRPr="00000000">
        <w:rPr>
          <w:color w:val="2b2b2b"/>
          <w:sz w:val="2"/>
          <w:szCs w:val="2"/>
          <w:rtl w:val="0"/>
        </w:rPr>
        <w:t xml:space="preserve">l</w:t>
      </w:r>
      <w:r w:rsidDel="00000000" w:rsidR="00000000" w:rsidRPr="00000000">
        <w:rPr>
          <w:color w:val="097000"/>
          <w:sz w:val="2"/>
          <w:szCs w:val="2"/>
          <w:rtl w:val="0"/>
        </w:rPr>
        <w:t xml:space="preserve">ime form as he notched up 61 goa</w:t>
      </w:r>
      <w:r w:rsidDel="00000000" w:rsidR="00000000" w:rsidRPr="00000000">
        <w:rPr>
          <w:color w:val="00801f"/>
          <w:sz w:val="2"/>
          <w:szCs w:val="2"/>
          <w:rtl w:val="0"/>
        </w:rPr>
        <w:t xml:space="preserve">l</w:t>
      </w:r>
      <w:r w:rsidDel="00000000" w:rsidR="00000000" w:rsidRPr="00000000">
        <w:rPr>
          <w:color w:val="007f1f"/>
          <w:sz w:val="2"/>
          <w:szCs w:val="2"/>
          <w:rtl w:val="0"/>
        </w:rPr>
        <w:t xml:space="preserve">s</w:t>
      </w:r>
      <w:r w:rsidDel="00000000" w:rsidR="00000000" w:rsidRPr="00000000">
        <w:rPr>
          <w:color w:val="007e1f"/>
          <w:sz w:val="2"/>
          <w:szCs w:val="2"/>
          <w:rtl w:val="0"/>
        </w:rPr>
        <w:t xml:space="preserve"> </w:t>
      </w:r>
      <w:r w:rsidDel="00000000" w:rsidR="00000000" w:rsidRPr="00000000">
        <w:rPr>
          <w:color w:val="007b1f"/>
          <w:sz w:val="2"/>
          <w:szCs w:val="2"/>
          <w:rtl w:val="0"/>
        </w:rPr>
        <w:t xml:space="preserve">i</w:t>
      </w:r>
      <w:r w:rsidDel="00000000" w:rsidR="00000000" w:rsidRPr="00000000">
        <w:rPr>
          <w:color w:val="00781f"/>
          <w:sz w:val="2"/>
          <w:szCs w:val="2"/>
          <w:rtl w:val="0"/>
        </w:rPr>
        <w:t xml:space="preserve">n</w:t>
      </w:r>
      <w:r w:rsidDel="00000000" w:rsidR="00000000" w:rsidRPr="00000000">
        <w:rPr>
          <w:color w:val="00741f"/>
          <w:sz w:val="2"/>
          <w:szCs w:val="2"/>
          <w:rtl w:val="0"/>
        </w:rPr>
        <w:t xml:space="preserve"> </w:t>
      </w:r>
      <w:r w:rsidDel="00000000" w:rsidR="00000000" w:rsidRPr="00000000">
        <w:rPr>
          <w:color w:val="00701f"/>
          <w:sz w:val="2"/>
          <w:szCs w:val="2"/>
          <w:rtl w:val="0"/>
        </w:rPr>
        <w:t xml:space="preserve">t</w:t>
      </w:r>
      <w:r w:rsidDel="00000000" w:rsidR="00000000" w:rsidRPr="00000000">
        <w:rPr>
          <w:color w:val="046c1f"/>
          <w:sz w:val="2"/>
          <w:szCs w:val="2"/>
          <w:rtl w:val="0"/>
        </w:rPr>
        <w:t xml:space="preserve">o</w:t>
      </w:r>
      <w:r w:rsidDel="00000000" w:rsidR="00000000" w:rsidRPr="00000000">
        <w:rPr>
          <w:color w:val="0f6921"/>
          <w:sz w:val="2"/>
          <w:szCs w:val="2"/>
          <w:rtl w:val="0"/>
        </w:rPr>
        <w:t xml:space="preserve">t</w:t>
      </w:r>
      <w:r w:rsidDel="00000000" w:rsidR="00000000" w:rsidRPr="00000000">
        <w:rPr>
          <w:color w:val="1c6925"/>
          <w:sz w:val="2"/>
          <w:szCs w:val="2"/>
          <w:rtl w:val="0"/>
        </w:rPr>
        <w:t xml:space="preserve">a</w:t>
      </w:r>
      <w:r w:rsidDel="00000000" w:rsidR="00000000" w:rsidRPr="00000000">
        <w:rPr>
          <w:color w:val="256727"/>
          <w:sz w:val="2"/>
          <w:szCs w:val="2"/>
          <w:rtl w:val="0"/>
        </w:rPr>
        <w:t xml:space="preserve">l</w:t>
      </w:r>
      <w:r w:rsidDel="00000000" w:rsidR="00000000" w:rsidRPr="00000000">
        <w:rPr>
          <w:color w:val="295f23"/>
          <w:sz w:val="2"/>
          <w:szCs w:val="2"/>
          <w:rtl w:val="0"/>
        </w:rPr>
        <w:t xml:space="preserve"> </w:t>
      </w:r>
      <w:r w:rsidDel="00000000" w:rsidR="00000000" w:rsidRPr="00000000">
        <w:rPr>
          <w:color w:val="204d14"/>
          <w:sz w:val="2"/>
          <w:szCs w:val="2"/>
          <w:rtl w:val="0"/>
        </w:rPr>
        <w:t xml:space="preserve">h</w:t>
      </w:r>
      <w:r w:rsidDel="00000000" w:rsidR="00000000" w:rsidRPr="00000000">
        <w:rPr>
          <w:color w:val="0d3200"/>
          <w:sz w:val="2"/>
          <w:szCs w:val="2"/>
          <w:rtl w:val="0"/>
        </w:rPr>
        <w:t xml:space="preserve">e</w:t>
      </w:r>
      <w:r w:rsidDel="00000000" w:rsidR="00000000" w:rsidRPr="00000000">
        <w:rPr>
          <w:color w:val="001900"/>
          <w:sz w:val="2"/>
          <w:szCs w:val="2"/>
          <w:rtl w:val="0"/>
        </w:rPr>
        <w:t xml:space="preserve"> </w:t>
      </w:r>
      <w:r w:rsidDel="00000000" w:rsidR="00000000" w:rsidRPr="00000000">
        <w:rPr>
          <w:color w:val="000f00"/>
          <w:sz w:val="2"/>
          <w:szCs w:val="2"/>
          <w:rtl w:val="0"/>
        </w:rPr>
        <w:t xml:space="preserve">a</w:t>
      </w:r>
      <w:r w:rsidDel="00000000" w:rsidR="00000000" w:rsidRPr="00000000">
        <w:rPr>
          <w:color w:val="080808"/>
          <w:sz w:val="2"/>
          <w:szCs w:val="2"/>
          <w:rtl w:val="0"/>
        </w:rPr>
        <w:t xml:space="preserve">lso became the f</w:t>
      </w:r>
      <w:r w:rsidDel="00000000" w:rsidR="00000000" w:rsidRPr="00000000">
        <w:rPr>
          <w:color w:val="16001a"/>
          <w:sz w:val="2"/>
          <w:szCs w:val="2"/>
          <w:rtl w:val="0"/>
        </w:rPr>
        <w:t xml:space="preserve">a</w:t>
      </w:r>
      <w:r w:rsidDel="00000000" w:rsidR="00000000" w:rsidRPr="00000000">
        <w:rPr>
          <w:color w:val="150018"/>
          <w:sz w:val="2"/>
          <w:szCs w:val="2"/>
          <w:rtl w:val="0"/>
        </w:rPr>
        <w:t xml:space="preserve">s</w:t>
      </w:r>
      <w:r w:rsidDel="00000000" w:rsidR="00000000" w:rsidRPr="00000000">
        <w:rPr>
          <w:color w:val="120114"/>
          <w:sz w:val="2"/>
          <w:szCs w:val="2"/>
          <w:rtl w:val="0"/>
        </w:rPr>
        <w:t xml:space="preserve">t</w:t>
      </w:r>
      <w:r w:rsidDel="00000000" w:rsidR="00000000" w:rsidRPr="00000000">
        <w:rPr>
          <w:color w:val="0c050d"/>
          <w:sz w:val="2"/>
          <w:szCs w:val="2"/>
          <w:rtl w:val="0"/>
        </w:rPr>
        <w:t xml:space="preserve">e</w:t>
      </w:r>
      <w:r w:rsidDel="00000000" w:rsidR="00000000" w:rsidRPr="00000000">
        <w:rPr>
          <w:color w:val="070906"/>
          <w:sz w:val="2"/>
          <w:szCs w:val="2"/>
          <w:rtl w:val="0"/>
        </w:rPr>
        <w:t xml:space="preserve">s</w:t>
      </w:r>
      <w:r w:rsidDel="00000000" w:rsidR="00000000" w:rsidRPr="00000000">
        <w:rPr>
          <w:color w:val="000e00"/>
          <w:sz w:val="2"/>
          <w:szCs w:val="2"/>
          <w:rtl w:val="0"/>
        </w:rPr>
        <w:t xml:space="preserve">t</w:t>
      </w:r>
      <w:r w:rsidDel="00000000" w:rsidR="00000000" w:rsidRPr="00000000">
        <w:rPr>
          <w:color w:val="001500"/>
          <w:sz w:val="2"/>
          <w:szCs w:val="2"/>
          <w:rtl w:val="0"/>
        </w:rPr>
        <w:t xml:space="preserve"> </w:t>
      </w:r>
      <w:r w:rsidDel="00000000" w:rsidR="00000000" w:rsidRPr="00000000">
        <w:rPr>
          <w:color w:val="001b00"/>
          <w:sz w:val="2"/>
          <w:szCs w:val="2"/>
          <w:rtl w:val="0"/>
        </w:rPr>
        <w:t xml:space="preserve">p</w:t>
      </w:r>
      <w:r w:rsidDel="00000000" w:rsidR="00000000" w:rsidRPr="00000000">
        <w:rPr>
          <w:color w:val="003a00"/>
          <w:sz w:val="2"/>
          <w:szCs w:val="2"/>
          <w:rtl w:val="0"/>
        </w:rPr>
        <w:t xml:space="preserve">l</w:t>
      </w:r>
      <w:r w:rsidDel="00000000" w:rsidR="00000000" w:rsidRPr="00000000">
        <w:rPr>
          <w:color w:val="034d00"/>
          <w:sz w:val="2"/>
          <w:szCs w:val="2"/>
          <w:rtl w:val="0"/>
        </w:rPr>
        <w:t xml:space="preserve">a</w:t>
      </w:r>
      <w:r w:rsidDel="00000000" w:rsidR="00000000" w:rsidRPr="00000000">
        <w:rPr>
          <w:color w:val="0e6600"/>
          <w:sz w:val="2"/>
          <w:szCs w:val="2"/>
          <w:rtl w:val="0"/>
        </w:rPr>
        <w:t xml:space="preserve">y</w:t>
      </w:r>
      <w:r w:rsidDel="00000000" w:rsidR="00000000" w:rsidRPr="00000000">
        <w:rPr>
          <w:color w:val="187c08"/>
          <w:sz w:val="2"/>
          <w:szCs w:val="2"/>
          <w:rtl w:val="0"/>
        </w:rPr>
        <w:t xml:space="preserve">e</w:t>
      </w:r>
      <w:r w:rsidDel="00000000" w:rsidR="00000000" w:rsidRPr="00000000">
        <w:rPr>
          <w:color w:val="188906"/>
          <w:sz w:val="2"/>
          <w:szCs w:val="2"/>
          <w:rtl w:val="0"/>
        </w:rPr>
        <w:t xml:space="preserve">r</w:t>
      </w:r>
      <w:r w:rsidDel="00000000" w:rsidR="00000000" w:rsidRPr="00000000">
        <w:rPr>
          <w:color w:val="118a00"/>
          <w:sz w:val="2"/>
          <w:szCs w:val="2"/>
          <w:rtl w:val="0"/>
        </w:rPr>
        <w:t xml:space="preserve"> </w:t>
      </w:r>
      <w:r w:rsidDel="00000000" w:rsidR="00000000" w:rsidRPr="00000000">
        <w:rPr>
          <w:color w:val="048400"/>
          <w:sz w:val="2"/>
          <w:szCs w:val="2"/>
          <w:rtl w:val="0"/>
        </w:rPr>
        <w:t xml:space="preserve">t</w:t>
      </w:r>
      <w:r w:rsidDel="00000000" w:rsidR="00000000" w:rsidRPr="00000000">
        <w:rPr>
          <w:color w:val="007f00"/>
          <w:sz w:val="2"/>
          <w:szCs w:val="2"/>
          <w:rtl w:val="0"/>
        </w:rPr>
        <w:t xml:space="preserve">o</w:t>
      </w:r>
      <w:r w:rsidDel="00000000" w:rsidR="00000000" w:rsidRPr="00000000">
        <w:rPr>
          <w:color w:val="097000"/>
          <w:sz w:val="2"/>
          <w:szCs w:val="2"/>
          <w:rtl w:val="0"/>
        </w:rPr>
        <w:t xml:space="preserve"> reach the 200 g</w:t>
      </w:r>
      <w:r w:rsidDel="00000000" w:rsidR="00000000" w:rsidRPr="00000000">
        <w:rPr>
          <w:color w:val="007b09"/>
          <w:sz w:val="2"/>
          <w:szCs w:val="2"/>
          <w:rtl w:val="0"/>
        </w:rPr>
        <w:t xml:space="preserve">o</w:t>
      </w:r>
      <w:r w:rsidDel="00000000" w:rsidR="00000000" w:rsidRPr="00000000">
        <w:rPr>
          <w:color w:val="007704"/>
          <w:sz w:val="2"/>
          <w:szCs w:val="2"/>
          <w:rtl w:val="0"/>
        </w:rPr>
        <w:t xml:space="preserve">a</w:t>
      </w:r>
      <w:r w:rsidDel="00000000" w:rsidR="00000000" w:rsidRPr="00000000">
        <w:rPr>
          <w:color w:val="007600"/>
          <w:sz w:val="2"/>
          <w:szCs w:val="2"/>
          <w:rtl w:val="0"/>
        </w:rPr>
        <w:t xml:space="preserve">l</w:t>
      </w:r>
      <w:r w:rsidDel="00000000" w:rsidR="00000000" w:rsidRPr="00000000">
        <w:rPr>
          <w:color w:val="007b00"/>
          <w:sz w:val="2"/>
          <w:szCs w:val="2"/>
          <w:rtl w:val="0"/>
        </w:rPr>
        <w:t xml:space="preserve"> </w:t>
      </w:r>
      <w:r w:rsidDel="00000000" w:rsidR="00000000" w:rsidRPr="00000000">
        <w:rPr>
          <w:color w:val="008c01"/>
          <w:sz w:val="2"/>
          <w:szCs w:val="2"/>
          <w:rtl w:val="0"/>
        </w:rPr>
        <w:t xml:space="preserve">m</w:t>
      </w:r>
      <w:r w:rsidDel="00000000" w:rsidR="00000000" w:rsidRPr="00000000">
        <w:rPr>
          <w:color w:val="0da610"/>
          <w:sz w:val="2"/>
          <w:szCs w:val="2"/>
          <w:rtl w:val="0"/>
        </w:rPr>
        <w:t xml:space="preserve">i</w:t>
      </w:r>
      <w:r w:rsidDel="00000000" w:rsidR="00000000" w:rsidRPr="00000000">
        <w:rPr>
          <w:color w:val="25c01e"/>
          <w:sz w:val="2"/>
          <w:szCs w:val="2"/>
          <w:rtl w:val="0"/>
        </w:rPr>
        <w:t xml:space="preserve">l</w:t>
      </w:r>
      <w:r w:rsidDel="00000000" w:rsidR="00000000" w:rsidRPr="00000000">
        <w:rPr>
          <w:color w:val="34d122"/>
          <w:sz w:val="2"/>
          <w:szCs w:val="2"/>
          <w:rtl w:val="0"/>
        </w:rPr>
        <w:t xml:space="preserve">e</w:t>
      </w:r>
      <w:r w:rsidDel="00000000" w:rsidR="00000000" w:rsidRPr="00000000">
        <w:rPr>
          <w:color w:val="3ad91d"/>
          <w:sz w:val="2"/>
          <w:szCs w:val="2"/>
          <w:rtl w:val="0"/>
        </w:rPr>
        <w:t xml:space="preserve">s</w:t>
      </w:r>
      <w:r w:rsidDel="00000000" w:rsidR="00000000" w:rsidRPr="00000000">
        <w:rPr>
          <w:color w:val="3adb13"/>
          <w:sz w:val="2"/>
          <w:szCs w:val="2"/>
          <w:rtl w:val="0"/>
        </w:rPr>
        <w:t xml:space="preserve">t</w:t>
      </w:r>
      <w:r w:rsidDel="00000000" w:rsidR="00000000" w:rsidRPr="00000000">
        <w:rPr>
          <w:color w:val="3add08"/>
          <w:sz w:val="2"/>
          <w:szCs w:val="2"/>
          <w:rtl w:val="0"/>
        </w:rPr>
        <w:t xml:space="preserve">o</w:t>
      </w:r>
      <w:r w:rsidDel="00000000" w:rsidR="00000000" w:rsidRPr="00000000">
        <w:rPr>
          <w:color w:val="3adf00"/>
          <w:sz w:val="2"/>
          <w:szCs w:val="2"/>
          <w:rtl w:val="0"/>
        </w:rPr>
        <w:t xml:space="preserve">n</w:t>
      </w:r>
      <w:r w:rsidDel="00000000" w:rsidR="00000000" w:rsidRPr="00000000">
        <w:rPr>
          <w:color w:val="3ae000"/>
          <w:sz w:val="2"/>
          <w:szCs w:val="2"/>
          <w:rtl w:val="0"/>
        </w:rPr>
        <w:t xml:space="preserve">e</w:t>
      </w:r>
      <w:r w:rsidDel="00000000" w:rsidR="00000000" w:rsidRPr="00000000">
        <w:rPr>
          <w:color w:val="3ae100"/>
          <w:sz w:val="2"/>
          <w:szCs w:val="2"/>
          <w:rtl w:val="0"/>
        </w:rPr>
        <w:t xml:space="preserve"> </w:t>
      </w:r>
      <w:r w:rsidDel="00000000" w:rsidR="00000000" w:rsidRPr="00000000">
        <w:rPr>
          <w:color w:val="3ae200"/>
          <w:sz w:val="2"/>
          <w:szCs w:val="2"/>
          <w:rtl w:val="0"/>
        </w:rPr>
        <w:t xml:space="preserve">in</w:t>
      </w:r>
      <w:r w:rsidDel="00000000" w:rsidR="00000000" w:rsidRPr="00000000">
        <w:rPr>
          <w:color w:val="3ad823"/>
          <w:sz w:val="2"/>
          <w:szCs w:val="2"/>
          <w:rtl w:val="0"/>
        </w:rPr>
        <w:t xml:space="preserve"> the Spanish league which he reached in 178 games Cristiano Ronaldo has been in </w:t>
      </w:r>
      <w:r w:rsidDel="00000000" w:rsidR="00000000" w:rsidRPr="00000000">
        <w:rPr>
          <w:color w:val="3edc27"/>
          <w:sz w:val="2"/>
          <w:szCs w:val="2"/>
          <w:rtl w:val="0"/>
        </w:rPr>
        <w:t xml:space="preserve">r</w:t>
      </w:r>
      <w:r w:rsidDel="00000000" w:rsidR="00000000" w:rsidRPr="00000000">
        <w:rPr>
          <w:color w:val="3ddb26"/>
          <w:sz w:val="2"/>
          <w:szCs w:val="2"/>
          <w:rtl w:val="0"/>
        </w:rPr>
        <w:t xml:space="preserve">e</w:t>
      </w:r>
      <w:r w:rsidDel="00000000" w:rsidR="00000000" w:rsidRPr="00000000">
        <w:rPr>
          <w:color w:val="3bd924"/>
          <w:sz w:val="2"/>
          <w:szCs w:val="2"/>
          <w:rtl w:val="0"/>
        </w:rPr>
        <w:t xml:space="preserve">l</w:t>
      </w:r>
      <w:r w:rsidDel="00000000" w:rsidR="00000000" w:rsidRPr="00000000">
        <w:rPr>
          <w:color w:val="39d722"/>
          <w:sz w:val="2"/>
          <w:szCs w:val="2"/>
          <w:rtl w:val="0"/>
        </w:rPr>
        <w:t xml:space="preserve">a</w:t>
      </w:r>
      <w:r w:rsidDel="00000000" w:rsidR="00000000" w:rsidRPr="00000000">
        <w:rPr>
          <w:color w:val="36d41f"/>
          <w:sz w:val="2"/>
          <w:szCs w:val="2"/>
          <w:rtl w:val="0"/>
        </w:rPr>
        <w:t xml:space="preserve">t</w:t>
      </w:r>
      <w:r w:rsidDel="00000000" w:rsidR="00000000" w:rsidRPr="00000000">
        <w:rPr>
          <w:color w:val="34d21d"/>
          <w:sz w:val="2"/>
          <w:szCs w:val="2"/>
          <w:rtl w:val="0"/>
        </w:rPr>
        <w:t xml:space="preserve">i</w:t>
      </w:r>
      <w:r w:rsidDel="00000000" w:rsidR="00000000" w:rsidRPr="00000000">
        <w:rPr>
          <w:color w:val="32d01b"/>
          <w:sz w:val="2"/>
          <w:szCs w:val="2"/>
          <w:rtl w:val="0"/>
        </w:rPr>
        <w:t xml:space="preserve">o</w:t>
      </w:r>
      <w:r w:rsidDel="00000000" w:rsidR="00000000" w:rsidRPr="00000000">
        <w:rPr>
          <w:color w:val="31cf1a"/>
          <w:sz w:val="2"/>
          <w:szCs w:val="2"/>
          <w:rtl w:val="0"/>
        </w:rPr>
        <w:t xml:space="preserve">n</w:t>
      </w:r>
      <w:r w:rsidDel="00000000" w:rsidR="00000000" w:rsidRPr="00000000">
        <w:rPr>
          <w:color w:val="12b000"/>
          <w:sz w:val="2"/>
          <w:szCs w:val="2"/>
          <w:rtl w:val="0"/>
        </w:rPr>
        <w:t xml:space="preserve">s</w:t>
      </w:r>
      <w:r w:rsidDel="00000000" w:rsidR="00000000" w:rsidRPr="00000000">
        <w:rPr>
          <w:color w:val="16b400"/>
          <w:sz w:val="2"/>
          <w:szCs w:val="2"/>
          <w:rtl w:val="0"/>
        </w:rPr>
        <w:t xml:space="preserve">h</w:t>
      </w:r>
      <w:r w:rsidDel="00000000" w:rsidR="00000000" w:rsidRPr="00000000">
        <w:rPr>
          <w:color w:val="1dbb06"/>
          <w:sz w:val="2"/>
          <w:szCs w:val="2"/>
          <w:rtl w:val="0"/>
        </w:rPr>
        <w:t xml:space="preserve">i</w:t>
      </w:r>
      <w:r w:rsidDel="00000000" w:rsidR="00000000" w:rsidRPr="00000000">
        <w:rPr>
          <w:color w:val="27c510"/>
          <w:sz w:val="2"/>
          <w:szCs w:val="2"/>
          <w:rtl w:val="0"/>
        </w:rPr>
        <w:t xml:space="preserve">p</w:t>
      </w:r>
      <w:r w:rsidDel="00000000" w:rsidR="00000000" w:rsidRPr="00000000">
        <w:rPr>
          <w:color w:val="31cf1a"/>
          <w:sz w:val="2"/>
          <w:szCs w:val="2"/>
          <w:rtl w:val="0"/>
        </w:rPr>
        <w:t xml:space="preserve">s</w:t>
      </w:r>
      <w:r w:rsidDel="00000000" w:rsidR="00000000" w:rsidRPr="00000000">
        <w:rPr>
          <w:color w:val="3ad823"/>
          <w:sz w:val="2"/>
          <w:szCs w:val="2"/>
          <w:rtl w:val="0"/>
        </w:rPr>
        <w:t xml:space="preserve"> </w:t>
      </w:r>
      <w:r w:rsidDel="00000000" w:rsidR="00000000" w:rsidRPr="00000000">
        <w:rPr>
          <w:color w:val="42e02b"/>
          <w:sz w:val="2"/>
          <w:szCs w:val="2"/>
          <w:rtl w:val="0"/>
        </w:rPr>
        <w:t xml:space="preserve">w</w:t>
      </w:r>
      <w:r w:rsidDel="00000000" w:rsidR="00000000" w:rsidRPr="00000000">
        <w:rPr>
          <w:color w:val="46e42f"/>
          <w:sz w:val="2"/>
          <w:szCs w:val="2"/>
          <w:rtl w:val="0"/>
        </w:rPr>
        <w:t xml:space="preserve">i</w:t>
      </w:r>
      <w:r w:rsidDel="00000000" w:rsidR="00000000" w:rsidRPr="00000000">
        <w:rPr>
          <w:color w:val="61b255"/>
          <w:sz w:val="2"/>
          <w:szCs w:val="2"/>
          <w:rtl w:val="0"/>
        </w:rPr>
        <w:t xml:space="preserve">th celeb</w:t>
      </w:r>
      <w:r w:rsidDel="00000000" w:rsidR="00000000" w:rsidRPr="00000000">
        <w:rPr>
          <w:color w:val="6bbc5f"/>
          <w:sz w:val="2"/>
          <w:szCs w:val="2"/>
          <w:rtl w:val="0"/>
        </w:rPr>
        <w:t xml:space="preserve">rities l</w:t>
      </w:r>
      <w:r w:rsidDel="00000000" w:rsidR="00000000" w:rsidRPr="00000000">
        <w:rPr>
          <w:color w:val="409134"/>
          <w:sz w:val="2"/>
          <w:szCs w:val="2"/>
          <w:rtl w:val="0"/>
        </w:rPr>
        <w:t xml:space="preserve">ike Gemma Atkinson and A</w:t>
      </w:r>
      <w:r w:rsidDel="00000000" w:rsidR="00000000" w:rsidRPr="00000000">
        <w:rPr>
          <w:color w:val="4a9b3e"/>
          <w:sz w:val="2"/>
          <w:szCs w:val="2"/>
          <w:rtl w:val="0"/>
        </w:rPr>
        <w:t xml:space="preserve">lice Goo</w:t>
      </w:r>
      <w:r w:rsidDel="00000000" w:rsidR="00000000" w:rsidRPr="00000000">
        <w:rPr>
          <w:color w:val="409134"/>
          <w:sz w:val="2"/>
          <w:szCs w:val="2"/>
          <w:rtl w:val="0"/>
        </w:rPr>
        <w:t xml:space="preserve">dwin bot</w:t>
      </w:r>
      <w:r w:rsidDel="00000000" w:rsidR="00000000" w:rsidRPr="00000000">
        <w:rPr>
          <w:color w:val="5aab4e"/>
          <w:sz w:val="2"/>
          <w:szCs w:val="2"/>
          <w:rtl w:val="0"/>
        </w:rPr>
        <w:t xml:space="preserve">h</w:t>
      </w:r>
      <w:r w:rsidDel="00000000" w:rsidR="00000000" w:rsidRPr="00000000">
        <w:rPr>
          <w:color w:val="5cad50"/>
          <w:sz w:val="2"/>
          <w:szCs w:val="2"/>
          <w:rtl w:val="0"/>
        </w:rPr>
        <w:t xml:space="preserve"> </w:t>
      </w:r>
      <w:r w:rsidDel="00000000" w:rsidR="00000000" w:rsidRPr="00000000">
        <w:rPr>
          <w:color w:val="5dae51"/>
          <w:sz w:val="2"/>
          <w:szCs w:val="2"/>
          <w:rtl w:val="0"/>
        </w:rPr>
        <w:t xml:space="preserve">m</w:t>
      </w:r>
      <w:r w:rsidDel="00000000" w:rsidR="00000000" w:rsidRPr="00000000">
        <w:rPr>
          <w:color w:val="60b154"/>
          <w:sz w:val="2"/>
          <w:szCs w:val="2"/>
          <w:rtl w:val="0"/>
        </w:rPr>
        <w:t xml:space="preserve">o</w:t>
      </w:r>
      <w:r w:rsidDel="00000000" w:rsidR="00000000" w:rsidRPr="00000000">
        <w:rPr>
          <w:color w:val="63b457"/>
          <w:sz w:val="2"/>
          <w:szCs w:val="2"/>
          <w:rtl w:val="0"/>
        </w:rPr>
        <w:t xml:space="preserve">d</w:t>
      </w:r>
      <w:r w:rsidDel="00000000" w:rsidR="00000000" w:rsidRPr="00000000">
        <w:rPr>
          <w:color w:val="65b659"/>
          <w:sz w:val="2"/>
          <w:szCs w:val="2"/>
          <w:rtl w:val="0"/>
        </w:rPr>
        <w:t xml:space="preserve">e</w:t>
      </w:r>
      <w:r w:rsidDel="00000000" w:rsidR="00000000" w:rsidRPr="00000000">
        <w:rPr>
          <w:color w:val="67b85b"/>
          <w:sz w:val="2"/>
          <w:szCs w:val="2"/>
          <w:rtl w:val="0"/>
        </w:rPr>
        <w:t xml:space="preserve">l</w:t>
      </w:r>
      <w:r w:rsidDel="00000000" w:rsidR="00000000" w:rsidRPr="00000000">
        <w:rPr>
          <w:color w:val="68b95c"/>
          <w:sz w:val="2"/>
          <w:szCs w:val="2"/>
          <w:rtl w:val="0"/>
        </w:rPr>
        <w:t xml:space="preserve">s</w:t>
      </w:r>
      <w:r w:rsidDel="00000000" w:rsidR="00000000" w:rsidRPr="00000000">
        <w:rPr>
          <w:color w:val="2ac813"/>
          <w:sz w:val="2"/>
          <w:szCs w:val="2"/>
          <w:rtl w:val="0"/>
        </w:rPr>
        <w:t xml:space="preserve"> </w:t>
      </w:r>
      <w:r w:rsidDel="00000000" w:rsidR="00000000" w:rsidRPr="00000000">
        <w:rPr>
          <w:color w:val="2dcb16"/>
          <w:sz w:val="2"/>
          <w:szCs w:val="2"/>
          <w:rtl w:val="0"/>
        </w:rPr>
        <w:t xml:space="preserve">i</w:t>
      </w:r>
      <w:r w:rsidDel="00000000" w:rsidR="00000000" w:rsidRPr="00000000">
        <w:rPr>
          <w:color w:val="33d11c"/>
          <w:sz w:val="2"/>
          <w:szCs w:val="2"/>
          <w:rtl w:val="0"/>
        </w:rPr>
        <w:t xml:space="preserve">n</w:t>
      </w:r>
      <w:r w:rsidDel="00000000" w:rsidR="00000000" w:rsidRPr="00000000">
        <w:rPr>
          <w:color w:val="3ad823"/>
          <w:sz w:val="2"/>
          <w:szCs w:val="2"/>
          <w:rtl w:val="0"/>
        </w:rPr>
        <w:t xml:space="preserve"> </w:t>
      </w:r>
      <w:r w:rsidDel="00000000" w:rsidR="00000000" w:rsidRPr="00000000">
        <w:rPr>
          <w:color w:val="41df2a"/>
          <w:sz w:val="2"/>
          <w:szCs w:val="2"/>
          <w:rtl w:val="0"/>
        </w:rPr>
        <w:t xml:space="preserve">E</w:t>
      </w:r>
      <w:r w:rsidDel="00000000" w:rsidR="00000000" w:rsidRPr="00000000">
        <w:rPr>
          <w:color w:val="48e631"/>
          <w:sz w:val="2"/>
          <w:szCs w:val="2"/>
          <w:rtl w:val="0"/>
        </w:rPr>
        <w:t xml:space="preserve">n</w:t>
      </w:r>
      <w:r w:rsidDel="00000000" w:rsidR="00000000" w:rsidRPr="00000000">
        <w:rPr>
          <w:color w:val="4eec37"/>
          <w:sz w:val="2"/>
          <w:szCs w:val="2"/>
          <w:rtl w:val="0"/>
        </w:rPr>
        <w:t xml:space="preserve">g</w:t>
      </w:r>
      <w:r w:rsidDel="00000000" w:rsidR="00000000" w:rsidRPr="00000000">
        <w:rPr>
          <w:color w:val="51ef3a"/>
          <w:sz w:val="2"/>
          <w:szCs w:val="2"/>
          <w:rtl w:val="0"/>
        </w:rPr>
        <w:t xml:space="preserve">l</w:t>
      </w:r>
      <w:r w:rsidDel="00000000" w:rsidR="00000000" w:rsidRPr="00000000">
        <w:rPr>
          <w:color w:val="42e02b"/>
          <w:sz w:val="2"/>
          <w:szCs w:val="2"/>
          <w:rtl w:val="0"/>
        </w:rPr>
        <w:t xml:space="preserve">a</w:t>
      </w:r>
      <w:r w:rsidDel="00000000" w:rsidR="00000000" w:rsidRPr="00000000">
        <w:rPr>
          <w:color w:val="3edc27"/>
          <w:sz w:val="2"/>
          <w:szCs w:val="2"/>
          <w:rtl w:val="0"/>
        </w:rPr>
        <w:t xml:space="preserve">n</w:t>
      </w:r>
      <w:r w:rsidDel="00000000" w:rsidR="00000000" w:rsidRPr="00000000">
        <w:rPr>
          <w:color w:val="37d520"/>
          <w:sz w:val="2"/>
          <w:szCs w:val="2"/>
          <w:rtl w:val="0"/>
        </w:rPr>
        <w:t xml:space="preserve">d</w:t>
      </w:r>
      <w:r w:rsidDel="00000000" w:rsidR="00000000" w:rsidRPr="00000000">
        <w:rPr>
          <w:color w:val="2ecc17"/>
          <w:sz w:val="2"/>
          <w:szCs w:val="2"/>
          <w:rtl w:val="0"/>
        </w:rPr>
        <w:t xml:space="preserve">,</w:t>
      </w:r>
      <w:r w:rsidDel="00000000" w:rsidR="00000000" w:rsidRPr="00000000">
        <w:rPr>
          <w:color w:val="24c20d"/>
          <w:sz w:val="2"/>
          <w:szCs w:val="2"/>
          <w:rtl w:val="0"/>
        </w:rPr>
        <w:t xml:space="preserve"> </w:t>
      </w:r>
      <w:r w:rsidDel="00000000" w:rsidR="00000000" w:rsidRPr="00000000">
        <w:rPr>
          <w:color w:val="1bb904"/>
          <w:sz w:val="2"/>
          <w:szCs w:val="2"/>
          <w:rtl w:val="0"/>
        </w:rPr>
        <w:t xml:space="preserve">h</w:t>
      </w:r>
      <w:r w:rsidDel="00000000" w:rsidR="00000000" w:rsidRPr="00000000">
        <w:rPr>
          <w:color w:val="15b300"/>
          <w:sz w:val="2"/>
          <w:szCs w:val="2"/>
          <w:rtl w:val="0"/>
        </w:rPr>
        <w:t xml:space="preserve">e</w:t>
      </w:r>
      <w:r w:rsidDel="00000000" w:rsidR="00000000" w:rsidRPr="00000000">
        <w:rPr>
          <w:color w:val="11af00"/>
          <w:sz w:val="2"/>
          <w:szCs w:val="2"/>
          <w:rtl w:val="0"/>
        </w:rPr>
        <w:t xml:space="preserve"> </w:t>
      </w:r>
      <w:r w:rsidDel="00000000" w:rsidR="00000000" w:rsidRPr="00000000">
        <w:rPr>
          <w:color w:val="3ad823"/>
          <w:sz w:val="2"/>
          <w:szCs w:val="2"/>
          <w:rtl w:val="0"/>
        </w:rPr>
        <w:t xml:space="preserve">has two sons Cristiano Ronaldo J</w:t>
      </w:r>
      <w:r w:rsidDel="00000000" w:rsidR="00000000" w:rsidRPr="00000000">
        <w:rPr>
          <w:color w:val="60a48d"/>
          <w:sz w:val="2"/>
          <w:szCs w:val="2"/>
          <w:rtl w:val="0"/>
        </w:rPr>
        <w:t xml:space="preserve">r</w:t>
      </w:r>
      <w:r w:rsidDel="00000000" w:rsidR="00000000" w:rsidRPr="00000000">
        <w:rPr>
          <w:color w:val="2b6a55"/>
          <w:sz w:val="2"/>
          <w:szCs w:val="2"/>
          <w:rtl w:val="0"/>
        </w:rPr>
        <w:t xml:space="preserve"> </w:t>
      </w:r>
      <w:r w:rsidDel="00000000" w:rsidR="00000000" w:rsidRPr="00000000">
        <w:rPr>
          <w:color w:val="002713"/>
          <w:sz w:val="2"/>
          <w:szCs w:val="2"/>
          <w:rtl w:val="0"/>
        </w:rPr>
        <w:t xml:space="preserve">a</w:t>
      </w:r>
      <w:r w:rsidDel="00000000" w:rsidR="00000000" w:rsidRPr="00000000">
        <w:rPr>
          <w:color w:val="001200"/>
          <w:sz w:val="2"/>
          <w:szCs w:val="2"/>
          <w:rtl w:val="0"/>
        </w:rPr>
        <w:t xml:space="preserve">n</w:t>
      </w:r>
      <w:r w:rsidDel="00000000" w:rsidR="00000000" w:rsidRPr="00000000">
        <w:rPr>
          <w:color w:val="000e00"/>
          <w:sz w:val="2"/>
          <w:szCs w:val="2"/>
          <w:rtl w:val="0"/>
        </w:rPr>
        <w:t xml:space="preserve">d</w:t>
      </w:r>
      <w:r w:rsidDel="00000000" w:rsidR="00000000" w:rsidRPr="00000000">
        <w:rPr>
          <w:color w:val="00150a"/>
          <w:sz w:val="2"/>
          <w:szCs w:val="2"/>
          <w:rtl w:val="0"/>
        </w:rPr>
        <w:t xml:space="preserve"> </w:t>
      </w:r>
      <w:r w:rsidDel="00000000" w:rsidR="00000000" w:rsidRPr="00000000">
        <w:rPr>
          <w:color w:val="000600"/>
          <w:sz w:val="2"/>
          <w:szCs w:val="2"/>
          <w:rtl w:val="0"/>
        </w:rPr>
        <w:t xml:space="preserve">M</w:t>
      </w:r>
      <w:r w:rsidDel="00000000" w:rsidR="00000000" w:rsidRPr="00000000">
        <w:rPr>
          <w:color w:val="000200"/>
          <w:sz w:val="2"/>
          <w:szCs w:val="2"/>
          <w:rtl w:val="0"/>
        </w:rPr>
        <w:t xml:space="preserve">a</w:t>
      </w:r>
      <w:r w:rsidDel="00000000" w:rsidR="00000000" w:rsidRPr="00000000">
        <w:rPr>
          <w:color w:val="0c0608"/>
          <w:sz w:val="2"/>
          <w:szCs w:val="2"/>
          <w:rtl w:val="0"/>
        </w:rPr>
        <w:t xml:space="preserve">t</w:t>
      </w:r>
      <w:r w:rsidDel="00000000" w:rsidR="00000000" w:rsidRPr="00000000">
        <w:rPr>
          <w:color w:val="150208"/>
          <w:sz w:val="2"/>
          <w:szCs w:val="2"/>
          <w:rtl w:val="0"/>
        </w:rPr>
        <w:t xml:space="preserve">t</w:t>
      </w:r>
      <w:r w:rsidDel="00000000" w:rsidR="00000000" w:rsidRPr="00000000">
        <w:rPr>
          <w:color w:val="1d0008"/>
          <w:sz w:val="2"/>
          <w:szCs w:val="2"/>
          <w:rtl w:val="0"/>
        </w:rPr>
        <w:t xml:space="preserve">e</w:t>
      </w:r>
      <w:r w:rsidDel="00000000" w:rsidR="00000000" w:rsidRPr="00000000">
        <w:rPr>
          <w:color w:val="240008"/>
          <w:sz w:val="2"/>
          <w:szCs w:val="2"/>
          <w:rtl w:val="0"/>
        </w:rPr>
        <w:t xml:space="preserve">o</w:t>
      </w:r>
      <w:r w:rsidDel="00000000" w:rsidR="00000000" w:rsidRPr="00000000">
        <w:rPr>
          <w:color w:val="2b0008"/>
          <w:sz w:val="2"/>
          <w:szCs w:val="2"/>
          <w:rtl w:val="0"/>
        </w:rPr>
        <w:t xml:space="preserve"> </w:t>
      </w:r>
      <w:r w:rsidDel="00000000" w:rsidR="00000000" w:rsidRPr="00000000">
        <w:rPr>
          <w:color w:val="2f0008"/>
          <w:sz w:val="2"/>
          <w:szCs w:val="2"/>
          <w:rtl w:val="0"/>
        </w:rPr>
        <w:t xml:space="preserve">R</w:t>
      </w:r>
      <w:r w:rsidDel="00000000" w:rsidR="00000000" w:rsidRPr="00000000">
        <w:rPr>
          <w:color w:val="320008"/>
          <w:sz w:val="2"/>
          <w:szCs w:val="2"/>
          <w:rtl w:val="0"/>
        </w:rPr>
        <w:t xml:space="preserve">o</w:t>
      </w:r>
      <w:r w:rsidDel="00000000" w:rsidR="00000000" w:rsidRPr="00000000">
        <w:rPr>
          <w:color w:val="350008"/>
          <w:sz w:val="2"/>
          <w:szCs w:val="2"/>
          <w:rtl w:val="0"/>
        </w:rPr>
        <w:t xml:space="preserve">n</w:t>
      </w:r>
      <w:r w:rsidDel="00000000" w:rsidR="00000000" w:rsidRPr="00000000">
        <w:rPr>
          <w:color w:val="080808"/>
          <w:sz w:val="2"/>
          <w:szCs w:val="2"/>
          <w:rtl w:val="0"/>
        </w:rPr>
        <w:t xml:space="preserve">aldoRona</w:t>
      </w:r>
      <w:r w:rsidDel="00000000" w:rsidR="00000000" w:rsidRPr="00000000">
        <w:rPr>
          <w:color w:val="000000"/>
          <w:sz w:val="2"/>
          <w:szCs w:val="2"/>
          <w:rtl w:val="0"/>
        </w:rPr>
        <w:t xml:space="preserve">l</w:t>
      </w:r>
      <w:r w:rsidDel="00000000" w:rsidR="00000000" w:rsidRPr="00000000">
        <w:rPr>
          <w:color w:val="050505"/>
          <w:sz w:val="2"/>
          <w:szCs w:val="2"/>
          <w:rtl w:val="0"/>
        </w:rPr>
        <w:t xml:space="preserve">d</w:t>
      </w:r>
      <w:r w:rsidDel="00000000" w:rsidR="00000000" w:rsidRPr="00000000">
        <w:rPr>
          <w:color w:val="161616"/>
          <w:sz w:val="2"/>
          <w:szCs w:val="2"/>
          <w:rtl w:val="0"/>
        </w:rPr>
        <w:t xml:space="preserve">o</w:t>
      </w:r>
      <w:r w:rsidDel="00000000" w:rsidR="00000000" w:rsidRPr="00000000">
        <w:rPr>
          <w:color w:val="000000"/>
          <w:sz w:val="2"/>
          <w:szCs w:val="2"/>
          <w:rtl w:val="0"/>
        </w:rPr>
        <w:t xml:space="preserve"> w</w:t>
      </w:r>
      <w:r w:rsidDel="00000000" w:rsidR="00000000" w:rsidRPr="00000000">
        <w:rPr>
          <w:color w:val="131313"/>
          <w:sz w:val="2"/>
          <w:szCs w:val="2"/>
          <w:rtl w:val="0"/>
        </w:rPr>
        <w:t xml:space="preserve">a</w:t>
      </w:r>
      <w:r w:rsidDel="00000000" w:rsidR="00000000" w:rsidRPr="00000000">
        <w:rPr>
          <w:color w:val="919191"/>
          <w:sz w:val="2"/>
          <w:szCs w:val="2"/>
          <w:rtl w:val="0"/>
        </w:rPr>
        <w:t xml:space="preserve">s</w:t>
      </w:r>
      <w:r w:rsidDel="00000000" w:rsidR="00000000" w:rsidRPr="00000000">
        <w:rPr>
          <w:color w:val="ffffff"/>
          <w:sz w:val="2"/>
          <w:szCs w:val="2"/>
          <w:rtl w:val="0"/>
        </w:rPr>
        <w:t xml:space="preserve"> </w:t>
      </w:r>
      <w:r w:rsidDel="00000000" w:rsidR="00000000" w:rsidRPr="00000000">
        <w:rPr>
          <w:color w:val="f8f8f8"/>
          <w:sz w:val="2"/>
          <w:szCs w:val="2"/>
          <w:rtl w:val="0"/>
        </w:rPr>
        <w:t xml:space="preserve">in a romantic relationship</w:t>
      </w:r>
      <w:r w:rsidDel="00000000" w:rsidR="00000000" w:rsidRPr="00000000">
        <w:rPr>
          <w:sz w:val="16"/>
          <w:szCs w:val="16"/>
          <w:rtl w:val="0"/>
        </w:rPr>
        <w:br w:type="textWrapping"/>
      </w:r>
      <w:r w:rsidDel="00000000" w:rsidR="00000000" w:rsidRPr="00000000">
        <w:rPr>
          <w:color w:val="d9d9d9"/>
          <w:sz w:val="2"/>
          <w:szCs w:val="2"/>
          <w:rtl w:val="0"/>
        </w:rPr>
        <w:t xml:space="preserve"> </w:t>
      </w:r>
      <w:r w:rsidDel="00000000" w:rsidR="00000000" w:rsidRPr="00000000">
        <w:rPr>
          <w:color w:val="ffffff"/>
          <w:sz w:val="2"/>
          <w:szCs w:val="2"/>
          <w:rtl w:val="0"/>
        </w:rPr>
        <w:t xml:space="preserve">w</w:t>
      </w:r>
      <w:r w:rsidDel="00000000" w:rsidR="00000000" w:rsidRPr="00000000">
        <w:rPr>
          <w:color w:val="c9c9c9"/>
          <w:sz w:val="2"/>
          <w:szCs w:val="2"/>
          <w:rtl w:val="0"/>
        </w:rPr>
        <w:t xml:space="preserve">i</w:t>
      </w:r>
      <w:r w:rsidDel="00000000" w:rsidR="00000000" w:rsidRPr="00000000">
        <w:rPr>
          <w:color w:val="333333"/>
          <w:sz w:val="2"/>
          <w:szCs w:val="2"/>
          <w:rtl w:val="0"/>
        </w:rPr>
        <w:t xml:space="preserve">t</w:t>
      </w:r>
      <w:r w:rsidDel="00000000" w:rsidR="00000000" w:rsidRPr="00000000">
        <w:rPr>
          <w:color w:val="000000"/>
          <w:sz w:val="2"/>
          <w:szCs w:val="2"/>
          <w:rtl w:val="0"/>
        </w:rPr>
        <w:t xml:space="preserve">h </w:t>
      </w:r>
      <w:r w:rsidDel="00000000" w:rsidR="00000000" w:rsidRPr="00000000">
        <w:rPr>
          <w:color w:val="141414"/>
          <w:sz w:val="2"/>
          <w:szCs w:val="2"/>
          <w:rtl w:val="0"/>
        </w:rPr>
        <w:t xml:space="preserve">R</w:t>
      </w:r>
      <w:r w:rsidDel="00000000" w:rsidR="00000000" w:rsidRPr="00000000">
        <w:rPr>
          <w:color w:val="000000"/>
          <w:sz w:val="2"/>
          <w:szCs w:val="2"/>
          <w:rtl w:val="0"/>
        </w:rPr>
        <w:t xml:space="preserve">u</w:t>
      </w:r>
      <w:r w:rsidDel="00000000" w:rsidR="00000000" w:rsidRPr="00000000">
        <w:rPr>
          <w:color w:val="080808"/>
          <w:sz w:val="2"/>
          <w:szCs w:val="2"/>
          <w:rtl w:val="0"/>
        </w:rPr>
        <w:t xml:space="preserve">ssian supermodel</w:t>
      </w:r>
      <w:r w:rsidDel="00000000" w:rsidR="00000000" w:rsidRPr="00000000">
        <w:rPr>
          <w:color w:val="050505"/>
          <w:sz w:val="2"/>
          <w:szCs w:val="2"/>
          <w:rtl w:val="0"/>
        </w:rPr>
        <w:t xml:space="preserve"> </w:t>
      </w:r>
      <w:r w:rsidDel="00000000" w:rsidR="00000000" w:rsidRPr="00000000">
        <w:rPr>
          <w:color w:val="000000"/>
          <w:sz w:val="2"/>
          <w:szCs w:val="2"/>
          <w:rtl w:val="0"/>
        </w:rPr>
        <w:t xml:space="preserve">Irin</w:t>
      </w:r>
      <w:r w:rsidDel="00000000" w:rsidR="00000000" w:rsidRPr="00000000">
        <w:rPr>
          <w:color w:val="0c0c0c"/>
          <w:sz w:val="2"/>
          <w:szCs w:val="2"/>
          <w:rtl w:val="0"/>
        </w:rPr>
        <w:t xml:space="preserve">a</w:t>
      </w:r>
      <w:r w:rsidDel="00000000" w:rsidR="00000000" w:rsidRPr="00000000">
        <w:rPr>
          <w:color w:val="1f1f1f"/>
          <w:sz w:val="2"/>
          <w:szCs w:val="2"/>
          <w:rtl w:val="0"/>
        </w:rPr>
        <w:t xml:space="preserve"> </w:t>
      </w:r>
      <w:r w:rsidDel="00000000" w:rsidR="00000000" w:rsidRPr="00000000">
        <w:rPr>
          <w:color w:val="2b2b2b"/>
          <w:sz w:val="2"/>
          <w:szCs w:val="2"/>
          <w:rtl w:val="0"/>
        </w:rPr>
        <w:t xml:space="preserve">S</w:t>
      </w:r>
      <w:r w:rsidDel="00000000" w:rsidR="00000000" w:rsidRPr="00000000">
        <w:rPr>
          <w:color w:val="097000"/>
          <w:sz w:val="2"/>
          <w:szCs w:val="2"/>
          <w:rtl w:val="0"/>
        </w:rPr>
        <w:t xml:space="preserve">hayk for five years from 2010 to</w:t>
      </w:r>
      <w:r w:rsidDel="00000000" w:rsidR="00000000" w:rsidRPr="00000000">
        <w:rPr>
          <w:color w:val="00801f"/>
          <w:sz w:val="2"/>
          <w:szCs w:val="2"/>
          <w:rtl w:val="0"/>
        </w:rPr>
        <w:t xml:space="preserve"> </w:t>
      </w:r>
      <w:r w:rsidDel="00000000" w:rsidR="00000000" w:rsidRPr="00000000">
        <w:rPr>
          <w:color w:val="007f1f"/>
          <w:sz w:val="2"/>
          <w:szCs w:val="2"/>
          <w:rtl w:val="0"/>
        </w:rPr>
        <w:t xml:space="preserve">2</w:t>
      </w:r>
      <w:r w:rsidDel="00000000" w:rsidR="00000000" w:rsidRPr="00000000">
        <w:rPr>
          <w:color w:val="007e1f"/>
          <w:sz w:val="2"/>
          <w:szCs w:val="2"/>
          <w:rtl w:val="0"/>
        </w:rPr>
        <w:t xml:space="preserve">0</w:t>
      </w:r>
      <w:r w:rsidDel="00000000" w:rsidR="00000000" w:rsidRPr="00000000">
        <w:rPr>
          <w:color w:val="007b1f"/>
          <w:sz w:val="2"/>
          <w:szCs w:val="2"/>
          <w:rtl w:val="0"/>
        </w:rPr>
        <w:t xml:space="preserve">1</w:t>
      </w:r>
      <w:r w:rsidDel="00000000" w:rsidR="00000000" w:rsidRPr="00000000">
        <w:rPr>
          <w:color w:val="00781f"/>
          <w:sz w:val="2"/>
          <w:szCs w:val="2"/>
          <w:rtl w:val="0"/>
        </w:rPr>
        <w:t xml:space="preserve">5</w:t>
      </w:r>
      <w:r w:rsidDel="00000000" w:rsidR="00000000" w:rsidRPr="00000000">
        <w:rPr>
          <w:color w:val="00741f"/>
          <w:sz w:val="2"/>
          <w:szCs w:val="2"/>
          <w:rtl w:val="0"/>
        </w:rPr>
        <w:t xml:space="preserve">,</w:t>
      </w:r>
      <w:r w:rsidDel="00000000" w:rsidR="00000000" w:rsidRPr="00000000">
        <w:rPr>
          <w:color w:val="00701f"/>
          <w:sz w:val="2"/>
          <w:szCs w:val="2"/>
          <w:rtl w:val="0"/>
        </w:rPr>
        <w:t xml:space="preserve"> </w:t>
      </w:r>
      <w:r w:rsidDel="00000000" w:rsidR="00000000" w:rsidRPr="00000000">
        <w:rPr>
          <w:color w:val="046c1f"/>
          <w:sz w:val="2"/>
          <w:szCs w:val="2"/>
          <w:rtl w:val="0"/>
        </w:rPr>
        <w:t xml:space="preserve">C</w:t>
      </w:r>
      <w:r w:rsidDel="00000000" w:rsidR="00000000" w:rsidRPr="00000000">
        <w:rPr>
          <w:color w:val="0f6921"/>
          <w:sz w:val="2"/>
          <w:szCs w:val="2"/>
          <w:rtl w:val="0"/>
        </w:rPr>
        <w:t xml:space="preserve">r</w:t>
      </w:r>
      <w:r w:rsidDel="00000000" w:rsidR="00000000" w:rsidRPr="00000000">
        <w:rPr>
          <w:color w:val="1c6925"/>
          <w:sz w:val="2"/>
          <w:szCs w:val="2"/>
          <w:rtl w:val="0"/>
        </w:rPr>
        <w:t xml:space="preserve">i</w:t>
      </w:r>
      <w:r w:rsidDel="00000000" w:rsidR="00000000" w:rsidRPr="00000000">
        <w:rPr>
          <w:color w:val="256727"/>
          <w:sz w:val="2"/>
          <w:szCs w:val="2"/>
          <w:rtl w:val="0"/>
        </w:rPr>
        <w:t xml:space="preserve">s</w:t>
      </w:r>
      <w:r w:rsidDel="00000000" w:rsidR="00000000" w:rsidRPr="00000000">
        <w:rPr>
          <w:color w:val="295f23"/>
          <w:sz w:val="2"/>
          <w:szCs w:val="2"/>
          <w:rtl w:val="0"/>
        </w:rPr>
        <w:t xml:space="preserve">t</w:t>
      </w:r>
      <w:r w:rsidDel="00000000" w:rsidR="00000000" w:rsidRPr="00000000">
        <w:rPr>
          <w:color w:val="204d14"/>
          <w:sz w:val="2"/>
          <w:szCs w:val="2"/>
          <w:rtl w:val="0"/>
        </w:rPr>
        <w:t xml:space="preserve">i</w:t>
      </w:r>
      <w:r w:rsidDel="00000000" w:rsidR="00000000" w:rsidRPr="00000000">
        <w:rPr>
          <w:color w:val="0d3200"/>
          <w:sz w:val="2"/>
          <w:szCs w:val="2"/>
          <w:rtl w:val="0"/>
        </w:rPr>
        <w:t xml:space="preserve">a</w:t>
      </w:r>
      <w:r w:rsidDel="00000000" w:rsidR="00000000" w:rsidRPr="00000000">
        <w:rPr>
          <w:color w:val="001900"/>
          <w:sz w:val="2"/>
          <w:szCs w:val="2"/>
          <w:rtl w:val="0"/>
        </w:rPr>
        <w:t xml:space="preserve">n</w:t>
      </w:r>
      <w:r w:rsidDel="00000000" w:rsidR="00000000" w:rsidRPr="00000000">
        <w:rPr>
          <w:color w:val="000f00"/>
          <w:sz w:val="2"/>
          <w:szCs w:val="2"/>
          <w:rtl w:val="0"/>
        </w:rPr>
        <w:t xml:space="preserve">o</w:t>
      </w:r>
      <w:r w:rsidDel="00000000" w:rsidR="00000000" w:rsidRPr="00000000">
        <w:rPr>
          <w:color w:val="080808"/>
          <w:sz w:val="2"/>
          <w:szCs w:val="2"/>
          <w:rtl w:val="0"/>
        </w:rPr>
        <w:t xml:space="preserve"> Ronaldo was awa</w:t>
      </w:r>
      <w:r w:rsidDel="00000000" w:rsidR="00000000" w:rsidRPr="00000000">
        <w:rPr>
          <w:color w:val="16001a"/>
          <w:sz w:val="2"/>
          <w:szCs w:val="2"/>
          <w:rtl w:val="0"/>
        </w:rPr>
        <w:t xml:space="preserve">r</w:t>
      </w:r>
      <w:r w:rsidDel="00000000" w:rsidR="00000000" w:rsidRPr="00000000">
        <w:rPr>
          <w:color w:val="150018"/>
          <w:sz w:val="2"/>
          <w:szCs w:val="2"/>
          <w:rtl w:val="0"/>
        </w:rPr>
        <w:t xml:space="preserve">d</w:t>
      </w:r>
      <w:r w:rsidDel="00000000" w:rsidR="00000000" w:rsidRPr="00000000">
        <w:rPr>
          <w:color w:val="120114"/>
          <w:sz w:val="2"/>
          <w:szCs w:val="2"/>
          <w:rtl w:val="0"/>
        </w:rPr>
        <w:t xml:space="preserve">e</w:t>
      </w:r>
      <w:r w:rsidDel="00000000" w:rsidR="00000000" w:rsidRPr="00000000">
        <w:rPr>
          <w:color w:val="0c050d"/>
          <w:sz w:val="2"/>
          <w:szCs w:val="2"/>
          <w:rtl w:val="0"/>
        </w:rPr>
        <w:t xml:space="preserve">d</w:t>
      </w:r>
      <w:r w:rsidDel="00000000" w:rsidR="00000000" w:rsidRPr="00000000">
        <w:rPr>
          <w:color w:val="070906"/>
          <w:sz w:val="2"/>
          <w:szCs w:val="2"/>
          <w:rtl w:val="0"/>
        </w:rPr>
        <w:t xml:space="preserve"> </w:t>
      </w:r>
      <w:r w:rsidDel="00000000" w:rsidR="00000000" w:rsidRPr="00000000">
        <w:rPr>
          <w:color w:val="000e00"/>
          <w:sz w:val="2"/>
          <w:szCs w:val="2"/>
          <w:rtl w:val="0"/>
        </w:rPr>
        <w:t xml:space="preserve">t</w:t>
      </w:r>
      <w:r w:rsidDel="00000000" w:rsidR="00000000" w:rsidRPr="00000000">
        <w:rPr>
          <w:color w:val="001500"/>
          <w:sz w:val="2"/>
          <w:szCs w:val="2"/>
          <w:rtl w:val="0"/>
        </w:rPr>
        <w:t xml:space="preserve">h</w:t>
      </w:r>
      <w:r w:rsidDel="00000000" w:rsidR="00000000" w:rsidRPr="00000000">
        <w:rPr>
          <w:color w:val="001b00"/>
          <w:sz w:val="2"/>
          <w:szCs w:val="2"/>
          <w:rtl w:val="0"/>
        </w:rPr>
        <w:t xml:space="preserve">e</w:t>
      </w:r>
      <w:r w:rsidDel="00000000" w:rsidR="00000000" w:rsidRPr="00000000">
        <w:rPr>
          <w:color w:val="003a00"/>
          <w:sz w:val="2"/>
          <w:szCs w:val="2"/>
          <w:rtl w:val="0"/>
        </w:rPr>
        <w:t xml:space="preserve"> </w:t>
      </w:r>
      <w:r w:rsidDel="00000000" w:rsidR="00000000" w:rsidRPr="00000000">
        <w:rPr>
          <w:color w:val="034d00"/>
          <w:sz w:val="2"/>
          <w:szCs w:val="2"/>
          <w:rtl w:val="0"/>
        </w:rPr>
        <w:t xml:space="preserve">B</w:t>
      </w:r>
      <w:r w:rsidDel="00000000" w:rsidR="00000000" w:rsidRPr="00000000">
        <w:rPr>
          <w:color w:val="0e6600"/>
          <w:sz w:val="2"/>
          <w:szCs w:val="2"/>
          <w:rtl w:val="0"/>
        </w:rPr>
        <w:t xml:space="preserve">a</w:t>
      </w:r>
      <w:r w:rsidDel="00000000" w:rsidR="00000000" w:rsidRPr="00000000">
        <w:rPr>
          <w:color w:val="187c08"/>
          <w:sz w:val="2"/>
          <w:szCs w:val="2"/>
          <w:rtl w:val="0"/>
        </w:rPr>
        <w:t xml:space="preserve">l</w:t>
      </w:r>
      <w:r w:rsidDel="00000000" w:rsidR="00000000" w:rsidRPr="00000000">
        <w:rPr>
          <w:color w:val="188906"/>
          <w:sz w:val="2"/>
          <w:szCs w:val="2"/>
          <w:rtl w:val="0"/>
        </w:rPr>
        <w:t xml:space="preserve">l</w:t>
      </w:r>
      <w:r w:rsidDel="00000000" w:rsidR="00000000" w:rsidRPr="00000000">
        <w:rPr>
          <w:color w:val="118a00"/>
          <w:sz w:val="2"/>
          <w:szCs w:val="2"/>
          <w:rtl w:val="0"/>
        </w:rPr>
        <w:t xml:space="preserve">o</w:t>
      </w:r>
      <w:r w:rsidDel="00000000" w:rsidR="00000000" w:rsidRPr="00000000">
        <w:rPr>
          <w:color w:val="048400"/>
          <w:sz w:val="2"/>
          <w:szCs w:val="2"/>
          <w:rtl w:val="0"/>
        </w:rPr>
        <w:t xml:space="preserve">n</w:t>
      </w:r>
      <w:r w:rsidDel="00000000" w:rsidR="00000000" w:rsidRPr="00000000">
        <w:rPr>
          <w:color w:val="007f00"/>
          <w:sz w:val="2"/>
          <w:szCs w:val="2"/>
          <w:rtl w:val="0"/>
        </w:rPr>
        <w:t xml:space="preserve"> </w:t>
      </w:r>
      <w:r w:rsidDel="00000000" w:rsidR="00000000" w:rsidRPr="00000000">
        <w:rPr>
          <w:color w:val="097000"/>
          <w:sz w:val="2"/>
          <w:szCs w:val="2"/>
          <w:rtl w:val="0"/>
        </w:rPr>
        <w:t xml:space="preserve">d'Or five times </w:t>
      </w:r>
      <w:r w:rsidDel="00000000" w:rsidR="00000000" w:rsidRPr="00000000">
        <w:rPr>
          <w:color w:val="007b09"/>
          <w:sz w:val="2"/>
          <w:szCs w:val="2"/>
          <w:rtl w:val="0"/>
        </w:rPr>
        <w:t xml:space="preserve">i</w:t>
      </w:r>
      <w:r w:rsidDel="00000000" w:rsidR="00000000" w:rsidRPr="00000000">
        <w:rPr>
          <w:color w:val="007704"/>
          <w:sz w:val="2"/>
          <w:szCs w:val="2"/>
          <w:rtl w:val="0"/>
        </w:rPr>
        <w:t xml:space="preserve">n</w:t>
      </w:r>
      <w:r w:rsidDel="00000000" w:rsidR="00000000" w:rsidRPr="00000000">
        <w:rPr>
          <w:color w:val="007600"/>
          <w:sz w:val="2"/>
          <w:szCs w:val="2"/>
          <w:rtl w:val="0"/>
        </w:rPr>
        <w:t xml:space="preserve"> </w:t>
      </w:r>
      <w:r w:rsidDel="00000000" w:rsidR="00000000" w:rsidRPr="00000000">
        <w:rPr>
          <w:color w:val="007b00"/>
          <w:sz w:val="2"/>
          <w:szCs w:val="2"/>
          <w:rtl w:val="0"/>
        </w:rPr>
        <w:t xml:space="preserve">2</w:t>
      </w:r>
      <w:r w:rsidDel="00000000" w:rsidR="00000000" w:rsidRPr="00000000">
        <w:rPr>
          <w:color w:val="008c01"/>
          <w:sz w:val="2"/>
          <w:szCs w:val="2"/>
          <w:rtl w:val="0"/>
        </w:rPr>
        <w:t xml:space="preserve">0</w:t>
      </w:r>
      <w:r w:rsidDel="00000000" w:rsidR="00000000" w:rsidRPr="00000000">
        <w:rPr>
          <w:color w:val="0da610"/>
          <w:sz w:val="2"/>
          <w:szCs w:val="2"/>
          <w:rtl w:val="0"/>
        </w:rPr>
        <w:t xml:space="preserve">0</w:t>
      </w:r>
      <w:r w:rsidDel="00000000" w:rsidR="00000000" w:rsidRPr="00000000">
        <w:rPr>
          <w:color w:val="25c01e"/>
          <w:sz w:val="2"/>
          <w:szCs w:val="2"/>
          <w:rtl w:val="0"/>
        </w:rPr>
        <w:t xml:space="preserve">8</w:t>
      </w:r>
      <w:r w:rsidDel="00000000" w:rsidR="00000000" w:rsidRPr="00000000">
        <w:rPr>
          <w:color w:val="34d122"/>
          <w:sz w:val="2"/>
          <w:szCs w:val="2"/>
          <w:rtl w:val="0"/>
        </w:rPr>
        <w:t xml:space="preserve">,</w:t>
      </w:r>
      <w:r w:rsidDel="00000000" w:rsidR="00000000" w:rsidRPr="00000000">
        <w:rPr>
          <w:color w:val="3ad91d"/>
          <w:sz w:val="2"/>
          <w:szCs w:val="2"/>
          <w:rtl w:val="0"/>
        </w:rPr>
        <w:t xml:space="preserve"> </w:t>
      </w:r>
      <w:r w:rsidDel="00000000" w:rsidR="00000000" w:rsidRPr="00000000">
        <w:rPr>
          <w:color w:val="3adb13"/>
          <w:sz w:val="2"/>
          <w:szCs w:val="2"/>
          <w:rtl w:val="0"/>
        </w:rPr>
        <w:t xml:space="preserve">2</w:t>
      </w:r>
      <w:r w:rsidDel="00000000" w:rsidR="00000000" w:rsidRPr="00000000">
        <w:rPr>
          <w:color w:val="3add08"/>
          <w:sz w:val="2"/>
          <w:szCs w:val="2"/>
          <w:rtl w:val="0"/>
        </w:rPr>
        <w:t xml:space="preserve">0</w:t>
      </w:r>
      <w:r w:rsidDel="00000000" w:rsidR="00000000" w:rsidRPr="00000000">
        <w:rPr>
          <w:color w:val="3adf00"/>
          <w:sz w:val="2"/>
          <w:szCs w:val="2"/>
          <w:rtl w:val="0"/>
        </w:rPr>
        <w:t xml:space="preserve">1</w:t>
      </w:r>
      <w:r w:rsidDel="00000000" w:rsidR="00000000" w:rsidRPr="00000000">
        <w:rPr>
          <w:color w:val="3ae000"/>
          <w:sz w:val="2"/>
          <w:szCs w:val="2"/>
          <w:rtl w:val="0"/>
        </w:rPr>
        <w:t xml:space="preserve">3</w:t>
      </w:r>
      <w:r w:rsidDel="00000000" w:rsidR="00000000" w:rsidRPr="00000000">
        <w:rPr>
          <w:color w:val="3ae100"/>
          <w:sz w:val="2"/>
          <w:szCs w:val="2"/>
          <w:rtl w:val="0"/>
        </w:rPr>
        <w:t xml:space="preserve">-</w:t>
      </w:r>
      <w:r w:rsidDel="00000000" w:rsidR="00000000" w:rsidRPr="00000000">
        <w:rPr>
          <w:color w:val="3ae200"/>
          <w:sz w:val="2"/>
          <w:szCs w:val="2"/>
          <w:rtl w:val="0"/>
        </w:rPr>
        <w:t xml:space="preserve">20</w:t>
      </w:r>
      <w:r w:rsidDel="00000000" w:rsidR="00000000" w:rsidRPr="00000000">
        <w:rPr>
          <w:color w:val="3ad823"/>
          <w:sz w:val="2"/>
          <w:szCs w:val="2"/>
          <w:rtl w:val="0"/>
        </w:rPr>
        <w:t xml:space="preserve">14 2016 and 2017. Cristiano Ronaldo is a Portuguese football player he was born </w:t>
      </w:r>
      <w:r w:rsidDel="00000000" w:rsidR="00000000" w:rsidRPr="00000000">
        <w:rPr>
          <w:color w:val="4eec37"/>
          <w:sz w:val="2"/>
          <w:szCs w:val="2"/>
          <w:rtl w:val="0"/>
        </w:rPr>
        <w:t xml:space="preserve">o</w:t>
      </w:r>
      <w:r w:rsidDel="00000000" w:rsidR="00000000" w:rsidRPr="00000000">
        <w:rPr>
          <w:color w:val="4be934"/>
          <w:sz w:val="2"/>
          <w:szCs w:val="2"/>
          <w:rtl w:val="0"/>
        </w:rPr>
        <w:t xml:space="preserve">n</w:t>
      </w:r>
      <w:r w:rsidDel="00000000" w:rsidR="00000000" w:rsidRPr="00000000">
        <w:rPr>
          <w:color w:val="46e42f"/>
          <w:sz w:val="2"/>
          <w:szCs w:val="2"/>
          <w:rtl w:val="0"/>
        </w:rPr>
        <w:t xml:space="preserve"> </w:t>
      </w:r>
      <w:r w:rsidDel="00000000" w:rsidR="00000000" w:rsidRPr="00000000">
        <w:rPr>
          <w:color w:val="3fdd28"/>
          <w:sz w:val="2"/>
          <w:szCs w:val="2"/>
          <w:rtl w:val="0"/>
        </w:rPr>
        <w:t xml:space="preserve">F</w:t>
      </w:r>
      <w:r w:rsidDel="00000000" w:rsidR="00000000" w:rsidRPr="00000000">
        <w:rPr>
          <w:color w:val="37d520"/>
          <w:sz w:val="2"/>
          <w:szCs w:val="2"/>
          <w:rtl w:val="0"/>
        </w:rPr>
        <w:t xml:space="preserve">e</w:t>
      </w:r>
      <w:r w:rsidDel="00000000" w:rsidR="00000000" w:rsidRPr="00000000">
        <w:rPr>
          <w:color w:val="30ce19"/>
          <w:sz w:val="2"/>
          <w:szCs w:val="2"/>
          <w:rtl w:val="0"/>
        </w:rPr>
        <w:t xml:space="preserve">b</w:t>
      </w:r>
      <w:r w:rsidDel="00000000" w:rsidR="00000000" w:rsidRPr="00000000">
        <w:rPr>
          <w:color w:val="2ac813"/>
          <w:sz w:val="2"/>
          <w:szCs w:val="2"/>
          <w:rtl w:val="0"/>
        </w:rPr>
        <w:t xml:space="preserve">r</w:t>
      </w:r>
      <w:r w:rsidDel="00000000" w:rsidR="00000000" w:rsidRPr="00000000">
        <w:rPr>
          <w:color w:val="27c510"/>
          <w:sz w:val="2"/>
          <w:szCs w:val="2"/>
          <w:rtl w:val="0"/>
        </w:rPr>
        <w:t xml:space="preserve">u</w:t>
      </w:r>
      <w:r w:rsidDel="00000000" w:rsidR="00000000" w:rsidRPr="00000000">
        <w:rPr>
          <w:color w:val="20be09"/>
          <w:sz w:val="2"/>
          <w:szCs w:val="2"/>
          <w:rtl w:val="0"/>
        </w:rPr>
        <w:t xml:space="preserve">a</w:t>
      </w:r>
      <w:r w:rsidDel="00000000" w:rsidR="00000000" w:rsidRPr="00000000">
        <w:rPr>
          <w:color w:val="21bf0a"/>
          <w:sz w:val="2"/>
          <w:szCs w:val="2"/>
          <w:rtl w:val="0"/>
        </w:rPr>
        <w:t xml:space="preserve">r</w:t>
      </w:r>
      <w:r w:rsidDel="00000000" w:rsidR="00000000" w:rsidRPr="00000000">
        <w:rPr>
          <w:color w:val="22c00b"/>
          <w:sz w:val="2"/>
          <w:szCs w:val="2"/>
          <w:rtl w:val="0"/>
        </w:rPr>
        <w:t xml:space="preserve">y</w:t>
      </w:r>
      <w:r w:rsidDel="00000000" w:rsidR="00000000" w:rsidRPr="00000000">
        <w:rPr>
          <w:color w:val="24c20d"/>
          <w:sz w:val="2"/>
          <w:szCs w:val="2"/>
          <w:rtl w:val="0"/>
        </w:rPr>
        <w:t xml:space="preserve"> </w:t>
      </w:r>
      <w:r w:rsidDel="00000000" w:rsidR="00000000" w:rsidRPr="00000000">
        <w:rPr>
          <w:color w:val="26c40f"/>
          <w:sz w:val="2"/>
          <w:szCs w:val="2"/>
          <w:rtl w:val="0"/>
        </w:rPr>
        <w:t xml:space="preserve">5</w:t>
      </w:r>
      <w:r w:rsidDel="00000000" w:rsidR="00000000" w:rsidRPr="00000000">
        <w:rPr>
          <w:color w:val="27c510"/>
          <w:sz w:val="2"/>
          <w:szCs w:val="2"/>
          <w:rtl w:val="0"/>
        </w:rPr>
        <w:t xml:space="preserve">t</w:t>
      </w:r>
      <w:r w:rsidDel="00000000" w:rsidR="00000000" w:rsidRPr="00000000">
        <w:rPr>
          <w:color w:val="29c712"/>
          <w:sz w:val="2"/>
          <w:szCs w:val="2"/>
          <w:rtl w:val="0"/>
        </w:rPr>
        <w:t xml:space="preserve">h </w:t>
      </w:r>
      <w:r w:rsidDel="00000000" w:rsidR="00000000" w:rsidRPr="00000000">
        <w:rPr>
          <w:color w:val="4cac3e"/>
          <w:sz w:val="2"/>
          <w:szCs w:val="2"/>
          <w:rtl w:val="0"/>
        </w:rPr>
        <w:t xml:space="preserve">1985 in </w:t>
      </w:r>
      <w:r w:rsidDel="00000000" w:rsidR="00000000" w:rsidRPr="00000000">
        <w:rPr>
          <w:color w:val="63c355"/>
          <w:sz w:val="2"/>
          <w:szCs w:val="2"/>
          <w:rtl w:val="0"/>
        </w:rPr>
        <w:t xml:space="preserve">Santo An</w:t>
      </w:r>
      <w:r w:rsidDel="00000000" w:rsidR="00000000" w:rsidRPr="00000000">
        <w:rPr>
          <w:color w:val="4eae40"/>
          <w:sz w:val="2"/>
          <w:szCs w:val="2"/>
          <w:rtl w:val="0"/>
        </w:rPr>
        <w:t xml:space="preserve">tonio his father's name </w:t>
      </w:r>
      <w:r w:rsidDel="00000000" w:rsidR="00000000" w:rsidRPr="00000000">
        <w:rPr>
          <w:color w:val="65c557"/>
          <w:sz w:val="2"/>
          <w:szCs w:val="2"/>
          <w:rtl w:val="0"/>
        </w:rPr>
        <w:t xml:space="preserve">is Jose </w:t>
      </w:r>
      <w:r w:rsidDel="00000000" w:rsidR="00000000" w:rsidRPr="00000000">
        <w:rPr>
          <w:color w:val="4eae40"/>
          <w:sz w:val="2"/>
          <w:szCs w:val="2"/>
          <w:rtl w:val="0"/>
        </w:rPr>
        <w:t xml:space="preserve">Dinis Av</w:t>
      </w:r>
      <w:r w:rsidDel="00000000" w:rsidR="00000000" w:rsidRPr="00000000">
        <w:rPr>
          <w:color w:val="56b648"/>
          <w:sz w:val="2"/>
          <w:szCs w:val="2"/>
          <w:rtl w:val="0"/>
        </w:rPr>
        <w:t xml:space="preserve">e</w:t>
      </w:r>
      <w:r w:rsidDel="00000000" w:rsidR="00000000" w:rsidRPr="00000000">
        <w:rPr>
          <w:color w:val="54b446"/>
          <w:sz w:val="2"/>
          <w:szCs w:val="2"/>
          <w:rtl w:val="0"/>
        </w:rPr>
        <w:t xml:space="preserve">i</w:t>
      </w:r>
      <w:r w:rsidDel="00000000" w:rsidR="00000000" w:rsidRPr="00000000">
        <w:rPr>
          <w:color w:val="52b244"/>
          <w:sz w:val="2"/>
          <w:szCs w:val="2"/>
          <w:rtl w:val="0"/>
        </w:rPr>
        <w:t xml:space="preserve">r</w:t>
      </w:r>
      <w:r w:rsidDel="00000000" w:rsidR="00000000" w:rsidRPr="00000000">
        <w:rPr>
          <w:color w:val="4eae40"/>
          <w:sz w:val="2"/>
          <w:szCs w:val="2"/>
          <w:rtl w:val="0"/>
        </w:rPr>
        <w:t xml:space="preserve">o</w:t>
      </w:r>
      <w:r w:rsidDel="00000000" w:rsidR="00000000" w:rsidRPr="00000000">
        <w:rPr>
          <w:color w:val="4aaa3c"/>
          <w:sz w:val="2"/>
          <w:szCs w:val="2"/>
          <w:rtl w:val="0"/>
        </w:rPr>
        <w:t xml:space="preserve"> </w:t>
      </w:r>
      <w:r w:rsidDel="00000000" w:rsidR="00000000" w:rsidRPr="00000000">
        <w:rPr>
          <w:color w:val="46a638"/>
          <w:sz w:val="2"/>
          <w:szCs w:val="2"/>
          <w:rtl w:val="0"/>
        </w:rPr>
        <w:t xml:space="preserve">a</w:t>
      </w:r>
      <w:r w:rsidDel="00000000" w:rsidR="00000000" w:rsidRPr="00000000">
        <w:rPr>
          <w:color w:val="43a335"/>
          <w:sz w:val="2"/>
          <w:szCs w:val="2"/>
          <w:rtl w:val="0"/>
        </w:rPr>
        <w:t xml:space="preserve">n</w:t>
      </w:r>
      <w:r w:rsidDel="00000000" w:rsidR="00000000" w:rsidRPr="00000000">
        <w:rPr>
          <w:color w:val="41a133"/>
          <w:sz w:val="2"/>
          <w:szCs w:val="2"/>
          <w:rtl w:val="0"/>
        </w:rPr>
        <w:t xml:space="preserve">d</w:t>
      </w:r>
      <w:r w:rsidDel="00000000" w:rsidR="00000000" w:rsidRPr="00000000">
        <w:rPr>
          <w:color w:val="26c40f"/>
          <w:sz w:val="2"/>
          <w:szCs w:val="2"/>
          <w:rtl w:val="0"/>
        </w:rPr>
        <w:t xml:space="preserve"> </w:t>
      </w:r>
      <w:r w:rsidDel="00000000" w:rsidR="00000000" w:rsidRPr="00000000">
        <w:rPr>
          <w:color w:val="29c712"/>
          <w:sz w:val="2"/>
          <w:szCs w:val="2"/>
          <w:rtl w:val="0"/>
        </w:rPr>
        <w:t xml:space="preserve">h</w:t>
      </w:r>
      <w:r w:rsidDel="00000000" w:rsidR="00000000" w:rsidRPr="00000000">
        <w:rPr>
          <w:color w:val="2fcd18"/>
          <w:sz w:val="2"/>
          <w:szCs w:val="2"/>
          <w:rtl w:val="0"/>
        </w:rPr>
        <w:t xml:space="preserve">i</w:t>
      </w:r>
      <w:r w:rsidDel="00000000" w:rsidR="00000000" w:rsidRPr="00000000">
        <w:rPr>
          <w:color w:val="36d41f"/>
          <w:sz w:val="2"/>
          <w:szCs w:val="2"/>
          <w:rtl w:val="0"/>
        </w:rPr>
        <w:t xml:space="preserve">s</w:t>
      </w:r>
      <w:r w:rsidDel="00000000" w:rsidR="00000000" w:rsidRPr="00000000">
        <w:rPr>
          <w:color w:val="3ddb26"/>
          <w:sz w:val="2"/>
          <w:szCs w:val="2"/>
          <w:rtl w:val="0"/>
        </w:rPr>
        <w:t xml:space="preserve"> </w:t>
      </w:r>
      <w:r w:rsidDel="00000000" w:rsidR="00000000" w:rsidRPr="00000000">
        <w:rPr>
          <w:color w:val="44e22d"/>
          <w:sz w:val="2"/>
          <w:szCs w:val="2"/>
          <w:rtl w:val="0"/>
        </w:rPr>
        <w:t xml:space="preserve">m</w:t>
      </w:r>
      <w:r w:rsidDel="00000000" w:rsidR="00000000" w:rsidRPr="00000000">
        <w:rPr>
          <w:color w:val="4ae833"/>
          <w:sz w:val="2"/>
          <w:szCs w:val="2"/>
          <w:rtl w:val="0"/>
        </w:rPr>
        <w:t xml:space="preserve">o</w:t>
      </w:r>
      <w:r w:rsidDel="00000000" w:rsidR="00000000" w:rsidRPr="00000000">
        <w:rPr>
          <w:color w:val="4deb36"/>
          <w:sz w:val="2"/>
          <w:szCs w:val="2"/>
          <w:rtl w:val="0"/>
        </w:rPr>
        <w:t xml:space="preserve">t</w:t>
      </w:r>
      <w:r w:rsidDel="00000000" w:rsidR="00000000" w:rsidRPr="00000000">
        <w:rPr>
          <w:color w:val="55f33e"/>
          <w:sz w:val="2"/>
          <w:szCs w:val="2"/>
          <w:rtl w:val="0"/>
        </w:rPr>
        <w:t xml:space="preserve">h</w:t>
      </w:r>
      <w:r w:rsidDel="00000000" w:rsidR="00000000" w:rsidRPr="00000000">
        <w:rPr>
          <w:color w:val="51ef3a"/>
          <w:sz w:val="2"/>
          <w:szCs w:val="2"/>
          <w:rtl w:val="0"/>
        </w:rPr>
        <w:t xml:space="preserve">e</w:t>
      </w:r>
      <w:r w:rsidDel="00000000" w:rsidR="00000000" w:rsidRPr="00000000">
        <w:rPr>
          <w:color w:val="49e732"/>
          <w:sz w:val="2"/>
          <w:szCs w:val="2"/>
          <w:rtl w:val="0"/>
        </w:rPr>
        <w:t xml:space="preserve">r</w:t>
      </w:r>
      <w:r w:rsidDel="00000000" w:rsidR="00000000" w:rsidRPr="00000000">
        <w:rPr>
          <w:color w:val="3edc27"/>
          <w:sz w:val="2"/>
          <w:szCs w:val="2"/>
          <w:rtl w:val="0"/>
        </w:rPr>
        <w:t xml:space="preserve">'</w:t>
      </w:r>
      <w:r w:rsidDel="00000000" w:rsidR="00000000" w:rsidRPr="00000000">
        <w:rPr>
          <w:color w:val="33d11c"/>
          <w:sz w:val="2"/>
          <w:szCs w:val="2"/>
          <w:rtl w:val="0"/>
        </w:rPr>
        <w:t xml:space="preserve">s</w:t>
      </w:r>
      <w:r w:rsidDel="00000000" w:rsidR="00000000" w:rsidRPr="00000000">
        <w:rPr>
          <w:color w:val="28c611"/>
          <w:sz w:val="2"/>
          <w:szCs w:val="2"/>
          <w:rtl w:val="0"/>
        </w:rPr>
        <w:t xml:space="preserve"> </w:t>
      </w:r>
      <w:r w:rsidDel="00000000" w:rsidR="00000000" w:rsidRPr="00000000">
        <w:rPr>
          <w:color w:val="20be09"/>
          <w:sz w:val="2"/>
          <w:szCs w:val="2"/>
          <w:rtl w:val="0"/>
        </w:rPr>
        <w:t xml:space="preserve">n</w:t>
      </w:r>
      <w:r w:rsidDel="00000000" w:rsidR="00000000" w:rsidRPr="00000000">
        <w:rPr>
          <w:color w:val="1cba05"/>
          <w:sz w:val="2"/>
          <w:szCs w:val="2"/>
          <w:rtl w:val="0"/>
        </w:rPr>
        <w:t xml:space="preserve">a</w:t>
      </w:r>
      <w:r w:rsidDel="00000000" w:rsidR="00000000" w:rsidRPr="00000000">
        <w:rPr>
          <w:color w:val="3ad823"/>
          <w:sz w:val="2"/>
          <w:szCs w:val="2"/>
          <w:rtl w:val="0"/>
        </w:rPr>
        <w:t xml:space="preserve">me is Maria Dolores dos Santos A</w:t>
      </w:r>
      <w:r w:rsidDel="00000000" w:rsidR="00000000" w:rsidRPr="00000000">
        <w:rPr>
          <w:color w:val="60a48d"/>
          <w:sz w:val="2"/>
          <w:szCs w:val="2"/>
          <w:rtl w:val="0"/>
        </w:rPr>
        <w:t xml:space="preserve">v</w:t>
      </w:r>
      <w:r w:rsidDel="00000000" w:rsidR="00000000" w:rsidRPr="00000000">
        <w:rPr>
          <w:color w:val="2b6a55"/>
          <w:sz w:val="2"/>
          <w:szCs w:val="2"/>
          <w:rtl w:val="0"/>
        </w:rPr>
        <w:t xml:space="preserve">e</w:t>
      </w:r>
      <w:r w:rsidDel="00000000" w:rsidR="00000000" w:rsidRPr="00000000">
        <w:rPr>
          <w:color w:val="002713"/>
          <w:sz w:val="2"/>
          <w:szCs w:val="2"/>
          <w:rtl w:val="0"/>
        </w:rPr>
        <w:t xml:space="preserve">i</w:t>
      </w:r>
      <w:r w:rsidDel="00000000" w:rsidR="00000000" w:rsidRPr="00000000">
        <w:rPr>
          <w:color w:val="001200"/>
          <w:sz w:val="2"/>
          <w:szCs w:val="2"/>
          <w:rtl w:val="0"/>
        </w:rPr>
        <w:t xml:space="preserve">r</w:t>
      </w:r>
      <w:r w:rsidDel="00000000" w:rsidR="00000000" w:rsidRPr="00000000">
        <w:rPr>
          <w:color w:val="000e00"/>
          <w:sz w:val="2"/>
          <w:szCs w:val="2"/>
          <w:rtl w:val="0"/>
        </w:rPr>
        <w:t xml:space="preserve">o</w:t>
      </w:r>
      <w:r w:rsidDel="00000000" w:rsidR="00000000" w:rsidRPr="00000000">
        <w:rPr>
          <w:color w:val="00150a"/>
          <w:sz w:val="2"/>
          <w:szCs w:val="2"/>
          <w:rtl w:val="0"/>
        </w:rPr>
        <w:t xml:space="preserve">,</w:t>
      </w:r>
      <w:r w:rsidDel="00000000" w:rsidR="00000000" w:rsidRPr="00000000">
        <w:rPr>
          <w:color w:val="000600"/>
          <w:sz w:val="2"/>
          <w:szCs w:val="2"/>
          <w:rtl w:val="0"/>
        </w:rPr>
        <w:t xml:space="preserve"> </w:t>
      </w:r>
      <w:r w:rsidDel="00000000" w:rsidR="00000000" w:rsidRPr="00000000">
        <w:rPr>
          <w:color w:val="000200"/>
          <w:sz w:val="2"/>
          <w:szCs w:val="2"/>
          <w:rtl w:val="0"/>
        </w:rPr>
        <w:t xml:space="preserve">h</w:t>
      </w:r>
      <w:r w:rsidDel="00000000" w:rsidR="00000000" w:rsidRPr="00000000">
        <w:rPr>
          <w:color w:val="0c0608"/>
          <w:sz w:val="2"/>
          <w:szCs w:val="2"/>
          <w:rtl w:val="0"/>
        </w:rPr>
        <w:t xml:space="preserve">i</w:t>
      </w:r>
      <w:r w:rsidDel="00000000" w:rsidR="00000000" w:rsidRPr="00000000">
        <w:rPr>
          <w:color w:val="150208"/>
          <w:sz w:val="2"/>
          <w:szCs w:val="2"/>
          <w:rtl w:val="0"/>
        </w:rPr>
        <w:t xml:space="preserve">s</w:t>
      </w:r>
      <w:r w:rsidDel="00000000" w:rsidR="00000000" w:rsidRPr="00000000">
        <w:rPr>
          <w:color w:val="1d0008"/>
          <w:sz w:val="2"/>
          <w:szCs w:val="2"/>
          <w:rtl w:val="0"/>
        </w:rPr>
        <w:t xml:space="preserve"> </w:t>
      </w:r>
      <w:r w:rsidDel="00000000" w:rsidR="00000000" w:rsidRPr="00000000">
        <w:rPr>
          <w:color w:val="240008"/>
          <w:sz w:val="2"/>
          <w:szCs w:val="2"/>
          <w:rtl w:val="0"/>
        </w:rPr>
        <w:t xml:space="preserve">f</w:t>
      </w:r>
      <w:r w:rsidDel="00000000" w:rsidR="00000000" w:rsidRPr="00000000">
        <w:rPr>
          <w:color w:val="2b0008"/>
          <w:sz w:val="2"/>
          <w:szCs w:val="2"/>
          <w:rtl w:val="0"/>
        </w:rPr>
        <w:t xml:space="preserve">a</w:t>
      </w:r>
      <w:r w:rsidDel="00000000" w:rsidR="00000000" w:rsidRPr="00000000">
        <w:rPr>
          <w:color w:val="2f0008"/>
          <w:sz w:val="2"/>
          <w:szCs w:val="2"/>
          <w:rtl w:val="0"/>
        </w:rPr>
        <w:t xml:space="preserve">t</w:t>
      </w:r>
      <w:r w:rsidDel="00000000" w:rsidR="00000000" w:rsidRPr="00000000">
        <w:rPr>
          <w:color w:val="320008"/>
          <w:sz w:val="2"/>
          <w:szCs w:val="2"/>
          <w:rtl w:val="0"/>
        </w:rPr>
        <w:t xml:space="preserve">h</w:t>
      </w:r>
      <w:r w:rsidDel="00000000" w:rsidR="00000000" w:rsidRPr="00000000">
        <w:rPr>
          <w:color w:val="350008"/>
          <w:sz w:val="2"/>
          <w:szCs w:val="2"/>
          <w:rtl w:val="0"/>
        </w:rPr>
        <w:t xml:space="preserve">e</w:t>
      </w:r>
      <w:r w:rsidDel="00000000" w:rsidR="00000000" w:rsidRPr="00000000">
        <w:rPr>
          <w:color w:val="080808"/>
          <w:sz w:val="2"/>
          <w:szCs w:val="2"/>
          <w:rtl w:val="0"/>
        </w:rPr>
        <w:t xml:space="preserve">r was a </w:t>
      </w:r>
      <w:r w:rsidDel="00000000" w:rsidR="00000000" w:rsidRPr="00000000">
        <w:rPr>
          <w:color w:val="000000"/>
          <w:sz w:val="2"/>
          <w:szCs w:val="2"/>
          <w:rtl w:val="0"/>
        </w:rPr>
        <w:t xml:space="preserve">g</w:t>
      </w:r>
      <w:r w:rsidDel="00000000" w:rsidR="00000000" w:rsidRPr="00000000">
        <w:rPr>
          <w:color w:val="050505"/>
          <w:sz w:val="2"/>
          <w:szCs w:val="2"/>
          <w:rtl w:val="0"/>
        </w:rPr>
        <w:t xml:space="preserve">a</w:t>
      </w:r>
      <w:r w:rsidDel="00000000" w:rsidR="00000000" w:rsidRPr="00000000">
        <w:rPr>
          <w:color w:val="161616"/>
          <w:sz w:val="2"/>
          <w:szCs w:val="2"/>
          <w:rtl w:val="0"/>
        </w:rPr>
        <w:t xml:space="preserve">r</w:t>
      </w:r>
      <w:r w:rsidDel="00000000" w:rsidR="00000000" w:rsidRPr="00000000">
        <w:rPr>
          <w:color w:val="000000"/>
          <w:sz w:val="2"/>
          <w:szCs w:val="2"/>
          <w:rtl w:val="0"/>
        </w:rPr>
        <w:t xml:space="preserve">de</w:t>
      </w:r>
      <w:r w:rsidDel="00000000" w:rsidR="00000000" w:rsidRPr="00000000">
        <w:rPr>
          <w:color w:val="131313"/>
          <w:sz w:val="2"/>
          <w:szCs w:val="2"/>
          <w:rtl w:val="0"/>
        </w:rPr>
        <w:t xml:space="preserve">n</w:t>
      </w:r>
      <w:r w:rsidDel="00000000" w:rsidR="00000000" w:rsidRPr="00000000">
        <w:rPr>
          <w:color w:val="919191"/>
          <w:sz w:val="2"/>
          <w:szCs w:val="2"/>
          <w:rtl w:val="0"/>
        </w:rPr>
        <w:t xml:space="preserve">e</w:t>
      </w:r>
      <w:r w:rsidDel="00000000" w:rsidR="00000000" w:rsidRPr="00000000">
        <w:rPr>
          <w:color w:val="ffffff"/>
          <w:sz w:val="2"/>
          <w:szCs w:val="2"/>
          <w:rtl w:val="0"/>
        </w:rPr>
        <w:t xml:space="preserve">r</w:t>
      </w:r>
      <w:r w:rsidDel="00000000" w:rsidR="00000000" w:rsidRPr="00000000">
        <w:rPr>
          <w:color w:val="f8f8f8"/>
          <w:sz w:val="2"/>
          <w:szCs w:val="2"/>
          <w:rtl w:val="0"/>
        </w:rPr>
        <w:t xml:space="preserve"> with the municipality and</w:t>
      </w:r>
      <w:r w:rsidDel="00000000" w:rsidR="00000000" w:rsidRPr="00000000">
        <w:rPr>
          <w:sz w:val="16"/>
          <w:szCs w:val="16"/>
          <w:rtl w:val="0"/>
        </w:rPr>
        <w:br w:type="textWrapping"/>
      </w:r>
      <w:r w:rsidDel="00000000" w:rsidR="00000000" w:rsidRPr="00000000">
        <w:rPr>
          <w:color w:val="d9d9d9"/>
          <w:sz w:val="2"/>
          <w:szCs w:val="2"/>
          <w:rtl w:val="0"/>
        </w:rPr>
        <w:t xml:space="preserve"> </w:t>
      </w:r>
      <w:r w:rsidDel="00000000" w:rsidR="00000000" w:rsidRPr="00000000">
        <w:rPr>
          <w:color w:val="ffffff"/>
          <w:sz w:val="2"/>
          <w:szCs w:val="2"/>
          <w:rtl w:val="0"/>
        </w:rPr>
        <w:t xml:space="preserve">h</w:t>
      </w:r>
      <w:r w:rsidDel="00000000" w:rsidR="00000000" w:rsidRPr="00000000">
        <w:rPr>
          <w:color w:val="c9c9c9"/>
          <w:sz w:val="2"/>
          <w:szCs w:val="2"/>
          <w:rtl w:val="0"/>
        </w:rPr>
        <w:t xml:space="preserve">i</w:t>
      </w:r>
      <w:r w:rsidDel="00000000" w:rsidR="00000000" w:rsidRPr="00000000">
        <w:rPr>
          <w:color w:val="333333"/>
          <w:sz w:val="2"/>
          <w:szCs w:val="2"/>
          <w:rtl w:val="0"/>
        </w:rPr>
        <w:t xml:space="preserve">s</w:t>
      </w:r>
      <w:r w:rsidDel="00000000" w:rsidR="00000000" w:rsidRPr="00000000">
        <w:rPr>
          <w:color w:val="000000"/>
          <w:sz w:val="2"/>
          <w:szCs w:val="2"/>
          <w:rtl w:val="0"/>
        </w:rPr>
        <w:t xml:space="preserve"> m</w:t>
      </w:r>
      <w:r w:rsidDel="00000000" w:rsidR="00000000" w:rsidRPr="00000000">
        <w:rPr>
          <w:color w:val="141414"/>
          <w:sz w:val="2"/>
          <w:szCs w:val="2"/>
          <w:rtl w:val="0"/>
        </w:rPr>
        <w:t xml:space="preserve">o</w:t>
      </w:r>
      <w:r w:rsidDel="00000000" w:rsidR="00000000" w:rsidRPr="00000000">
        <w:rPr>
          <w:color w:val="000000"/>
          <w:sz w:val="2"/>
          <w:szCs w:val="2"/>
          <w:rtl w:val="0"/>
        </w:rPr>
        <w:t xml:space="preserve">t</w:t>
      </w:r>
      <w:r w:rsidDel="00000000" w:rsidR="00000000" w:rsidRPr="00000000">
        <w:rPr>
          <w:color w:val="080808"/>
          <w:sz w:val="2"/>
          <w:szCs w:val="2"/>
          <w:rtl w:val="0"/>
        </w:rPr>
        <w:t xml:space="preserve">her worked as a </w:t>
      </w:r>
      <w:r w:rsidDel="00000000" w:rsidR="00000000" w:rsidRPr="00000000">
        <w:rPr>
          <w:color w:val="050505"/>
          <w:sz w:val="2"/>
          <w:szCs w:val="2"/>
          <w:rtl w:val="0"/>
        </w:rPr>
        <w:t xml:space="preserve">c</w:t>
      </w:r>
      <w:r w:rsidDel="00000000" w:rsidR="00000000" w:rsidRPr="00000000">
        <w:rPr>
          <w:color w:val="000000"/>
          <w:sz w:val="2"/>
          <w:szCs w:val="2"/>
          <w:rtl w:val="0"/>
        </w:rPr>
        <w:t xml:space="preserve">ook.</w:t>
      </w:r>
      <w:r w:rsidDel="00000000" w:rsidR="00000000" w:rsidRPr="00000000">
        <w:rPr>
          <w:color w:val="0c0c0c"/>
          <w:sz w:val="2"/>
          <w:szCs w:val="2"/>
          <w:rtl w:val="0"/>
        </w:rPr>
        <w:t xml:space="preserve">R</w:t>
      </w:r>
      <w:r w:rsidDel="00000000" w:rsidR="00000000" w:rsidRPr="00000000">
        <w:rPr>
          <w:color w:val="1f1f1f"/>
          <w:sz w:val="2"/>
          <w:szCs w:val="2"/>
          <w:rtl w:val="0"/>
        </w:rPr>
        <w:t xml:space="preserve">o</w:t>
      </w:r>
      <w:r w:rsidDel="00000000" w:rsidR="00000000" w:rsidRPr="00000000">
        <w:rPr>
          <w:color w:val="2b2b2b"/>
          <w:sz w:val="2"/>
          <w:szCs w:val="2"/>
          <w:rtl w:val="0"/>
        </w:rPr>
        <w:t xml:space="preserve">n</w:t>
      </w:r>
      <w:r w:rsidDel="00000000" w:rsidR="00000000" w:rsidRPr="00000000">
        <w:rPr>
          <w:color w:val="097000"/>
          <w:sz w:val="2"/>
          <w:szCs w:val="2"/>
          <w:rtl w:val="0"/>
        </w:rPr>
        <w:t xml:space="preserve">aldo was expelled from school af</w:t>
      </w:r>
      <w:r w:rsidDel="00000000" w:rsidR="00000000" w:rsidRPr="00000000">
        <w:rPr>
          <w:color w:val="00801f"/>
          <w:sz w:val="2"/>
          <w:szCs w:val="2"/>
          <w:rtl w:val="0"/>
        </w:rPr>
        <w:t xml:space="preserve">t</w:t>
      </w:r>
      <w:r w:rsidDel="00000000" w:rsidR="00000000" w:rsidRPr="00000000">
        <w:rPr>
          <w:color w:val="007f1f"/>
          <w:sz w:val="2"/>
          <w:szCs w:val="2"/>
          <w:rtl w:val="0"/>
        </w:rPr>
        <w:t xml:space="preserve">e</w:t>
      </w:r>
      <w:r w:rsidDel="00000000" w:rsidR="00000000" w:rsidRPr="00000000">
        <w:rPr>
          <w:color w:val="007e1f"/>
          <w:sz w:val="2"/>
          <w:szCs w:val="2"/>
          <w:rtl w:val="0"/>
        </w:rPr>
        <w:t xml:space="preserve">r</w:t>
      </w:r>
      <w:r w:rsidDel="00000000" w:rsidR="00000000" w:rsidRPr="00000000">
        <w:rPr>
          <w:color w:val="007b1f"/>
          <w:sz w:val="2"/>
          <w:szCs w:val="2"/>
          <w:rtl w:val="0"/>
        </w:rPr>
        <w:t xml:space="preserve"> </w:t>
      </w:r>
      <w:r w:rsidDel="00000000" w:rsidR="00000000" w:rsidRPr="00000000">
        <w:rPr>
          <w:color w:val="00781f"/>
          <w:sz w:val="2"/>
          <w:szCs w:val="2"/>
          <w:rtl w:val="0"/>
        </w:rPr>
        <w:t xml:space="preserve">a</w:t>
      </w:r>
      <w:r w:rsidDel="00000000" w:rsidR="00000000" w:rsidRPr="00000000">
        <w:rPr>
          <w:color w:val="00741f"/>
          <w:sz w:val="2"/>
          <w:szCs w:val="2"/>
          <w:rtl w:val="0"/>
        </w:rPr>
        <w:t xml:space="preserve">s</w:t>
      </w:r>
      <w:r w:rsidDel="00000000" w:rsidR="00000000" w:rsidRPr="00000000">
        <w:rPr>
          <w:color w:val="00701f"/>
          <w:sz w:val="2"/>
          <w:szCs w:val="2"/>
          <w:rtl w:val="0"/>
        </w:rPr>
        <w:t xml:space="preserve">s</w:t>
      </w:r>
      <w:r w:rsidDel="00000000" w:rsidR="00000000" w:rsidRPr="00000000">
        <w:rPr>
          <w:color w:val="046c1f"/>
          <w:sz w:val="2"/>
          <w:szCs w:val="2"/>
          <w:rtl w:val="0"/>
        </w:rPr>
        <w:t xml:space="preserve">a</w:t>
      </w:r>
      <w:r w:rsidDel="00000000" w:rsidR="00000000" w:rsidRPr="00000000">
        <w:rPr>
          <w:color w:val="0f6921"/>
          <w:sz w:val="2"/>
          <w:szCs w:val="2"/>
          <w:rtl w:val="0"/>
        </w:rPr>
        <w:t xml:space="preserve">u</w:t>
      </w:r>
      <w:r w:rsidDel="00000000" w:rsidR="00000000" w:rsidRPr="00000000">
        <w:rPr>
          <w:color w:val="1c6925"/>
          <w:sz w:val="2"/>
          <w:szCs w:val="2"/>
          <w:rtl w:val="0"/>
        </w:rPr>
        <w:t xml:space="preserve">l</w:t>
      </w:r>
      <w:r w:rsidDel="00000000" w:rsidR="00000000" w:rsidRPr="00000000">
        <w:rPr>
          <w:color w:val="256727"/>
          <w:sz w:val="2"/>
          <w:szCs w:val="2"/>
          <w:rtl w:val="0"/>
        </w:rPr>
        <w:t xml:space="preserve">t</w:t>
      </w:r>
      <w:r w:rsidDel="00000000" w:rsidR="00000000" w:rsidRPr="00000000">
        <w:rPr>
          <w:color w:val="295f23"/>
          <w:sz w:val="2"/>
          <w:szCs w:val="2"/>
          <w:rtl w:val="0"/>
        </w:rPr>
        <w:t xml:space="preserve">i</w:t>
      </w:r>
      <w:r w:rsidDel="00000000" w:rsidR="00000000" w:rsidRPr="00000000">
        <w:rPr>
          <w:color w:val="204d14"/>
          <w:sz w:val="2"/>
          <w:szCs w:val="2"/>
          <w:rtl w:val="0"/>
        </w:rPr>
        <w:t xml:space="preserve">n</w:t>
      </w:r>
      <w:r w:rsidDel="00000000" w:rsidR="00000000" w:rsidRPr="00000000">
        <w:rPr>
          <w:color w:val="0d3200"/>
          <w:sz w:val="2"/>
          <w:szCs w:val="2"/>
          <w:rtl w:val="0"/>
        </w:rPr>
        <w:t xml:space="preserve">g</w:t>
      </w:r>
      <w:r w:rsidDel="00000000" w:rsidR="00000000" w:rsidRPr="00000000">
        <w:rPr>
          <w:color w:val="001900"/>
          <w:sz w:val="2"/>
          <w:szCs w:val="2"/>
          <w:rtl w:val="0"/>
        </w:rPr>
        <w:t xml:space="preserve"> </w:t>
      </w:r>
      <w:r w:rsidDel="00000000" w:rsidR="00000000" w:rsidRPr="00000000">
        <w:rPr>
          <w:color w:val="000f00"/>
          <w:sz w:val="2"/>
          <w:szCs w:val="2"/>
          <w:rtl w:val="0"/>
        </w:rPr>
        <w:t xml:space="preserve">h</w:t>
      </w:r>
      <w:r w:rsidDel="00000000" w:rsidR="00000000" w:rsidRPr="00000000">
        <w:rPr>
          <w:color w:val="080808"/>
          <w:sz w:val="2"/>
          <w:szCs w:val="2"/>
          <w:rtl w:val="0"/>
        </w:rPr>
        <w:t xml:space="preserve">is teacher by﻿Cr</w:t>
      </w:r>
      <w:r w:rsidDel="00000000" w:rsidR="00000000" w:rsidRPr="00000000">
        <w:rPr>
          <w:color w:val="16001a"/>
          <w:sz w:val="2"/>
          <w:szCs w:val="2"/>
          <w:rtl w:val="0"/>
        </w:rPr>
        <w:t xml:space="preserve">i</w:t>
      </w:r>
      <w:r w:rsidDel="00000000" w:rsidR="00000000" w:rsidRPr="00000000">
        <w:rPr>
          <w:color w:val="150018"/>
          <w:sz w:val="2"/>
          <w:szCs w:val="2"/>
          <w:rtl w:val="0"/>
        </w:rPr>
        <w:t xml:space="preserve">s</w:t>
      </w:r>
      <w:r w:rsidDel="00000000" w:rsidR="00000000" w:rsidRPr="00000000">
        <w:rPr>
          <w:color w:val="120114"/>
          <w:sz w:val="2"/>
          <w:szCs w:val="2"/>
          <w:rtl w:val="0"/>
        </w:rPr>
        <w:t xml:space="preserve">t</w:t>
      </w:r>
      <w:r w:rsidDel="00000000" w:rsidR="00000000" w:rsidRPr="00000000">
        <w:rPr>
          <w:color w:val="0c050d"/>
          <w:sz w:val="2"/>
          <w:szCs w:val="2"/>
          <w:rtl w:val="0"/>
        </w:rPr>
        <w:t xml:space="preserve">i</w:t>
      </w:r>
      <w:r w:rsidDel="00000000" w:rsidR="00000000" w:rsidRPr="00000000">
        <w:rPr>
          <w:color w:val="070906"/>
          <w:sz w:val="2"/>
          <w:szCs w:val="2"/>
          <w:rtl w:val="0"/>
        </w:rPr>
        <w:t xml:space="preserve">a</w:t>
      </w:r>
      <w:r w:rsidDel="00000000" w:rsidR="00000000" w:rsidRPr="00000000">
        <w:rPr>
          <w:color w:val="000e00"/>
          <w:sz w:val="2"/>
          <w:szCs w:val="2"/>
          <w:rtl w:val="0"/>
        </w:rPr>
        <w:t xml:space="preserve">n</w:t>
      </w:r>
      <w:r w:rsidDel="00000000" w:rsidR="00000000" w:rsidRPr="00000000">
        <w:rPr>
          <w:color w:val="001500"/>
          <w:sz w:val="2"/>
          <w:szCs w:val="2"/>
          <w:rtl w:val="0"/>
        </w:rPr>
        <w:t xml:space="preserve">o</w:t>
      </w:r>
      <w:r w:rsidDel="00000000" w:rsidR="00000000" w:rsidRPr="00000000">
        <w:rPr>
          <w:color w:val="001b00"/>
          <w:sz w:val="2"/>
          <w:szCs w:val="2"/>
          <w:rtl w:val="0"/>
        </w:rPr>
        <w:t xml:space="preserve"> </w:t>
      </w:r>
      <w:r w:rsidDel="00000000" w:rsidR="00000000" w:rsidRPr="00000000">
        <w:rPr>
          <w:color w:val="003a00"/>
          <w:sz w:val="2"/>
          <w:szCs w:val="2"/>
          <w:rtl w:val="0"/>
        </w:rPr>
        <w:t xml:space="preserve">R</w:t>
      </w:r>
      <w:r w:rsidDel="00000000" w:rsidR="00000000" w:rsidRPr="00000000">
        <w:rPr>
          <w:color w:val="034d00"/>
          <w:sz w:val="2"/>
          <w:szCs w:val="2"/>
          <w:rtl w:val="0"/>
        </w:rPr>
        <w:t xml:space="preserve">o</w:t>
      </w:r>
      <w:r w:rsidDel="00000000" w:rsidR="00000000" w:rsidRPr="00000000">
        <w:rPr>
          <w:color w:val="0e6600"/>
          <w:sz w:val="2"/>
          <w:szCs w:val="2"/>
          <w:rtl w:val="0"/>
        </w:rPr>
        <w:t xml:space="preserve">n</w:t>
      </w:r>
      <w:r w:rsidDel="00000000" w:rsidR="00000000" w:rsidRPr="00000000">
        <w:rPr>
          <w:color w:val="187c08"/>
          <w:sz w:val="2"/>
          <w:szCs w:val="2"/>
          <w:rtl w:val="0"/>
        </w:rPr>
        <w:t xml:space="preserve">a</w:t>
      </w:r>
      <w:r w:rsidDel="00000000" w:rsidR="00000000" w:rsidRPr="00000000">
        <w:rPr>
          <w:color w:val="188906"/>
          <w:sz w:val="2"/>
          <w:szCs w:val="2"/>
          <w:rtl w:val="0"/>
        </w:rPr>
        <w:t xml:space="preserve">l</w:t>
      </w:r>
      <w:r w:rsidDel="00000000" w:rsidR="00000000" w:rsidRPr="00000000">
        <w:rPr>
          <w:color w:val="118a00"/>
          <w:sz w:val="2"/>
          <w:szCs w:val="2"/>
          <w:rtl w:val="0"/>
        </w:rPr>
        <w:t xml:space="preserve">d</w:t>
      </w:r>
      <w:r w:rsidDel="00000000" w:rsidR="00000000" w:rsidRPr="00000000">
        <w:rPr>
          <w:color w:val="048400"/>
          <w:sz w:val="2"/>
          <w:szCs w:val="2"/>
          <w:rtl w:val="0"/>
        </w:rPr>
        <w:t xml:space="preserve">o</w:t>
      </w:r>
      <w:r w:rsidDel="00000000" w:rsidR="00000000" w:rsidRPr="00000000">
        <w:rPr>
          <w:color w:val="007f00"/>
          <w:sz w:val="2"/>
          <w:szCs w:val="2"/>
          <w:rtl w:val="0"/>
        </w:rPr>
        <w:t xml:space="preserve"> </w:t>
      </w:r>
      <w:r w:rsidDel="00000000" w:rsidR="00000000" w:rsidRPr="00000000">
        <w:rPr>
          <w:color w:val="097000"/>
          <w:sz w:val="2"/>
          <w:szCs w:val="2"/>
          <w:rtl w:val="0"/>
        </w:rPr>
        <w:t xml:space="preserve">is a Portuguese </w:t>
      </w:r>
      <w:r w:rsidDel="00000000" w:rsidR="00000000" w:rsidRPr="00000000">
        <w:rPr>
          <w:color w:val="008e1c"/>
          <w:sz w:val="2"/>
          <w:szCs w:val="2"/>
          <w:rtl w:val="0"/>
        </w:rPr>
        <w:t xml:space="preserve">f</w:t>
      </w:r>
      <w:r w:rsidDel="00000000" w:rsidR="00000000" w:rsidRPr="00000000">
        <w:rPr>
          <w:color w:val="008815"/>
          <w:sz w:val="2"/>
          <w:szCs w:val="2"/>
          <w:rtl w:val="0"/>
        </w:rPr>
        <w:t xml:space="preserve">o</w:t>
      </w:r>
      <w:r w:rsidDel="00000000" w:rsidR="00000000" w:rsidRPr="00000000">
        <w:rPr>
          <w:color w:val="008006"/>
          <w:sz w:val="2"/>
          <w:szCs w:val="2"/>
          <w:rtl w:val="0"/>
        </w:rPr>
        <w:t xml:space="preserve">o</w:t>
      </w:r>
      <w:r w:rsidDel="00000000" w:rsidR="00000000" w:rsidRPr="00000000">
        <w:rPr>
          <w:color w:val="007f00"/>
          <w:sz w:val="2"/>
          <w:szCs w:val="2"/>
          <w:rtl w:val="0"/>
        </w:rPr>
        <w:t xml:space="preserve">t</w:t>
      </w:r>
      <w:r w:rsidDel="00000000" w:rsidR="00000000" w:rsidRPr="00000000">
        <w:rPr>
          <w:color w:val="008800"/>
          <w:sz w:val="2"/>
          <w:szCs w:val="2"/>
          <w:rtl w:val="0"/>
        </w:rPr>
        <w:t xml:space="preserve">b</w:t>
      </w:r>
      <w:r w:rsidDel="00000000" w:rsidR="00000000" w:rsidRPr="00000000">
        <w:rPr>
          <w:color w:val="029b05"/>
          <w:sz w:val="2"/>
          <w:szCs w:val="2"/>
          <w:rtl w:val="0"/>
        </w:rPr>
        <w:t xml:space="preserve">a</w:t>
      </w:r>
      <w:r w:rsidDel="00000000" w:rsidR="00000000" w:rsidRPr="00000000">
        <w:rPr>
          <w:color w:val="15b00e"/>
          <w:sz w:val="2"/>
          <w:szCs w:val="2"/>
          <w:rtl w:val="0"/>
        </w:rPr>
        <w:t xml:space="preserve">l</w:t>
      </w:r>
      <w:r w:rsidDel="00000000" w:rsidR="00000000" w:rsidRPr="00000000">
        <w:rPr>
          <w:color w:val="21be0f"/>
          <w:sz w:val="2"/>
          <w:szCs w:val="2"/>
          <w:rtl w:val="0"/>
        </w:rPr>
        <w:t xml:space="preserve">l</w:t>
      </w:r>
      <w:r w:rsidDel="00000000" w:rsidR="00000000" w:rsidRPr="00000000">
        <w:rPr>
          <w:color w:val="3ad91d"/>
          <w:sz w:val="2"/>
          <w:szCs w:val="2"/>
          <w:rtl w:val="0"/>
        </w:rPr>
        <w:t xml:space="preserve"> </w:t>
      </w:r>
      <w:r w:rsidDel="00000000" w:rsidR="00000000" w:rsidRPr="00000000">
        <w:rPr>
          <w:color w:val="3adb13"/>
          <w:sz w:val="2"/>
          <w:szCs w:val="2"/>
          <w:rtl w:val="0"/>
        </w:rPr>
        <w:t xml:space="preserve">p</w:t>
      </w:r>
      <w:r w:rsidDel="00000000" w:rsidR="00000000" w:rsidRPr="00000000">
        <w:rPr>
          <w:color w:val="3add08"/>
          <w:sz w:val="2"/>
          <w:szCs w:val="2"/>
          <w:rtl w:val="0"/>
        </w:rPr>
        <w:t xml:space="preserve">l</w:t>
      </w:r>
      <w:r w:rsidDel="00000000" w:rsidR="00000000" w:rsidRPr="00000000">
        <w:rPr>
          <w:color w:val="3adf00"/>
          <w:sz w:val="2"/>
          <w:szCs w:val="2"/>
          <w:rtl w:val="0"/>
        </w:rPr>
        <w:t xml:space="preserve">a</w:t>
      </w:r>
      <w:r w:rsidDel="00000000" w:rsidR="00000000" w:rsidRPr="00000000">
        <w:rPr>
          <w:color w:val="3ae000"/>
          <w:sz w:val="2"/>
          <w:szCs w:val="2"/>
          <w:rtl w:val="0"/>
        </w:rPr>
        <w:t xml:space="preserve">y</w:t>
      </w:r>
      <w:r w:rsidDel="00000000" w:rsidR="00000000" w:rsidRPr="00000000">
        <w:rPr>
          <w:color w:val="3ae100"/>
          <w:sz w:val="2"/>
          <w:szCs w:val="2"/>
          <w:rtl w:val="0"/>
        </w:rPr>
        <w:t xml:space="preserve">e</w:t>
      </w:r>
      <w:r w:rsidDel="00000000" w:rsidR="00000000" w:rsidRPr="00000000">
        <w:rPr>
          <w:color w:val="3ae200"/>
          <w:sz w:val="2"/>
          <w:szCs w:val="2"/>
          <w:rtl w:val="0"/>
        </w:rPr>
        <w:t xml:space="preserve">r </w:t>
      </w:r>
      <w:r w:rsidDel="00000000" w:rsidR="00000000" w:rsidRPr="00000000">
        <w:rPr>
          <w:color w:val="3ad823"/>
          <w:sz w:val="2"/>
          <w:szCs w:val="2"/>
          <w:rtl w:val="0"/>
        </w:rPr>
        <w:t xml:space="preserve">he was born on February 5th 1985 in Santo Antonio his father's name is Jose Dinis Aveiro and his</w:t>
      </w:r>
      <w:r w:rsidDel="00000000" w:rsidR="00000000" w:rsidRPr="00000000">
        <w:rPr>
          <w:color w:val="54c542"/>
          <w:sz w:val="2"/>
          <w:szCs w:val="2"/>
          <w:rtl w:val="0"/>
        </w:rPr>
        <w:t xml:space="preserve"> mother's name is Maria Dolores dos Santos Aveiro, his father wa</w:t>
      </w:r>
      <w:r w:rsidDel="00000000" w:rsidR="00000000" w:rsidRPr="00000000">
        <w:rPr>
          <w:color w:val="3ad823"/>
          <w:sz w:val="2"/>
          <w:szCs w:val="2"/>
          <w:rtl w:val="0"/>
        </w:rPr>
        <w:t xml:space="preserve">s a gardener with the municipality and his mothe</w:t>
      </w:r>
      <w:r w:rsidDel="00000000" w:rsidR="00000000" w:rsidRPr="00000000">
        <w:rPr>
          <w:color w:val="70b49d"/>
          <w:sz w:val="2"/>
          <w:szCs w:val="2"/>
          <w:rtl w:val="0"/>
        </w:rPr>
        <w:t xml:space="preserve">r</w:t>
      </w:r>
      <w:r w:rsidDel="00000000" w:rsidR="00000000" w:rsidRPr="00000000">
        <w:rPr>
          <w:color w:val="54937e"/>
          <w:sz w:val="2"/>
          <w:szCs w:val="2"/>
          <w:rtl w:val="0"/>
        </w:rPr>
        <w:t xml:space="preserve"> </w:t>
      </w:r>
      <w:r w:rsidDel="00000000" w:rsidR="00000000" w:rsidRPr="00000000">
        <w:rPr>
          <w:color w:val="27624e"/>
          <w:sz w:val="2"/>
          <w:szCs w:val="2"/>
          <w:rtl w:val="0"/>
        </w:rPr>
        <w:t xml:space="preserve">w</w:t>
      </w:r>
      <w:r w:rsidDel="00000000" w:rsidR="00000000" w:rsidRPr="00000000">
        <w:rPr>
          <w:color w:val="00311f"/>
          <w:sz w:val="2"/>
          <w:szCs w:val="2"/>
          <w:rtl w:val="0"/>
        </w:rPr>
        <w:t xml:space="preserve">o</w:t>
      </w:r>
      <w:r w:rsidDel="00000000" w:rsidR="00000000" w:rsidRPr="00000000">
        <w:rPr>
          <w:color w:val="000e00"/>
          <w:sz w:val="2"/>
          <w:szCs w:val="2"/>
          <w:rtl w:val="0"/>
        </w:rPr>
        <w:t xml:space="preserve">r</w:t>
      </w:r>
      <w:r w:rsidDel="00000000" w:rsidR="00000000" w:rsidRPr="00000000">
        <w:rPr>
          <w:color w:val="000b00"/>
          <w:sz w:val="2"/>
          <w:szCs w:val="2"/>
          <w:rtl w:val="0"/>
        </w:rPr>
        <w:t xml:space="preserve">k</w:t>
      </w:r>
      <w:r w:rsidDel="00000000" w:rsidR="00000000" w:rsidRPr="00000000">
        <w:rPr>
          <w:color w:val="000600"/>
          <w:sz w:val="2"/>
          <w:szCs w:val="2"/>
          <w:rtl w:val="0"/>
        </w:rPr>
        <w:t xml:space="preserve">e</w:t>
      </w:r>
      <w:r w:rsidDel="00000000" w:rsidR="00000000" w:rsidRPr="00000000">
        <w:rPr>
          <w:color w:val="000604"/>
          <w:sz w:val="2"/>
          <w:szCs w:val="2"/>
          <w:rtl w:val="0"/>
        </w:rPr>
        <w:t xml:space="preserve">d</w:t>
      </w:r>
      <w:r w:rsidDel="00000000" w:rsidR="00000000" w:rsidRPr="00000000">
        <w:rPr>
          <w:color w:val="0c0608"/>
          <w:sz w:val="2"/>
          <w:szCs w:val="2"/>
          <w:rtl w:val="0"/>
        </w:rPr>
        <w:t xml:space="preserve"> </w:t>
      </w:r>
      <w:r w:rsidDel="00000000" w:rsidR="00000000" w:rsidRPr="00000000">
        <w:rPr>
          <w:color w:val="150208"/>
          <w:sz w:val="2"/>
          <w:szCs w:val="2"/>
          <w:rtl w:val="0"/>
        </w:rPr>
        <w:t xml:space="preserve">a</w:t>
      </w:r>
      <w:r w:rsidDel="00000000" w:rsidR="00000000" w:rsidRPr="00000000">
        <w:rPr>
          <w:color w:val="1d0008"/>
          <w:sz w:val="2"/>
          <w:szCs w:val="2"/>
          <w:rtl w:val="0"/>
        </w:rPr>
        <w:t xml:space="preserve">s</w:t>
      </w:r>
      <w:r w:rsidDel="00000000" w:rsidR="00000000" w:rsidRPr="00000000">
        <w:rPr>
          <w:color w:val="240008"/>
          <w:sz w:val="2"/>
          <w:szCs w:val="2"/>
          <w:rtl w:val="0"/>
        </w:rPr>
        <w:t xml:space="preserve"> </w:t>
      </w:r>
      <w:r w:rsidDel="00000000" w:rsidR="00000000" w:rsidRPr="00000000">
        <w:rPr>
          <w:color w:val="2b0008"/>
          <w:sz w:val="2"/>
          <w:szCs w:val="2"/>
          <w:rtl w:val="0"/>
        </w:rPr>
        <w:t xml:space="preserve">a</w:t>
      </w:r>
      <w:r w:rsidDel="00000000" w:rsidR="00000000" w:rsidRPr="00000000">
        <w:rPr>
          <w:color w:val="2f0008"/>
          <w:sz w:val="2"/>
          <w:szCs w:val="2"/>
          <w:rtl w:val="0"/>
        </w:rPr>
        <w:t xml:space="preserve"> </w:t>
      </w:r>
      <w:r w:rsidDel="00000000" w:rsidR="00000000" w:rsidRPr="00000000">
        <w:rPr>
          <w:color w:val="320008"/>
          <w:sz w:val="2"/>
          <w:szCs w:val="2"/>
          <w:rtl w:val="0"/>
        </w:rPr>
        <w:t xml:space="preserve">c</w:t>
      </w:r>
      <w:r w:rsidDel="00000000" w:rsidR="00000000" w:rsidRPr="00000000">
        <w:rPr>
          <w:color w:val="350008"/>
          <w:sz w:val="2"/>
          <w:szCs w:val="2"/>
          <w:rtl w:val="0"/>
        </w:rPr>
        <w:t xml:space="preserve">o</w:t>
      </w:r>
      <w:r w:rsidDel="00000000" w:rsidR="00000000" w:rsidRPr="00000000">
        <w:rPr>
          <w:color w:val="080808"/>
          <w:sz w:val="2"/>
          <w:szCs w:val="2"/>
          <w:rtl w:val="0"/>
        </w:rPr>
        <w:t xml:space="preserve">ok.Ronal</w:t>
      </w:r>
      <w:r w:rsidDel="00000000" w:rsidR="00000000" w:rsidRPr="00000000">
        <w:rPr>
          <w:color w:val="1a1a1a"/>
          <w:sz w:val="2"/>
          <w:szCs w:val="2"/>
          <w:rtl w:val="0"/>
        </w:rPr>
        <w:t xml:space="preserve">d</w:t>
      </w:r>
      <w:r w:rsidDel="00000000" w:rsidR="00000000" w:rsidRPr="00000000">
        <w:rPr>
          <w:color w:val="000000"/>
          <w:sz w:val="2"/>
          <w:szCs w:val="2"/>
          <w:rtl w:val="0"/>
        </w:rPr>
        <w:t xml:space="preserve">o </w:t>
      </w:r>
      <w:r w:rsidDel="00000000" w:rsidR="00000000" w:rsidRPr="00000000">
        <w:rPr>
          <w:color w:val="0d0d0d"/>
          <w:sz w:val="2"/>
          <w:szCs w:val="2"/>
          <w:rtl w:val="0"/>
        </w:rPr>
        <w:t xml:space="preserve">w</w:t>
      </w:r>
      <w:r w:rsidDel="00000000" w:rsidR="00000000" w:rsidRPr="00000000">
        <w:rPr>
          <w:color w:val="050505"/>
          <w:sz w:val="2"/>
          <w:szCs w:val="2"/>
          <w:rtl w:val="0"/>
        </w:rPr>
        <w:t xml:space="preserve">a</w:t>
      </w:r>
      <w:r w:rsidDel="00000000" w:rsidR="00000000" w:rsidRPr="00000000">
        <w:rPr>
          <w:color w:val="000000"/>
          <w:sz w:val="2"/>
          <w:szCs w:val="2"/>
          <w:rtl w:val="0"/>
        </w:rPr>
        <w:t xml:space="preserve">s</w:t>
      </w:r>
      <w:r w:rsidDel="00000000" w:rsidR="00000000" w:rsidRPr="00000000">
        <w:rPr>
          <w:color w:val="3d3d3d"/>
          <w:sz w:val="2"/>
          <w:szCs w:val="2"/>
          <w:rtl w:val="0"/>
        </w:rPr>
        <w:t xml:space="preserve"> </w:t>
      </w:r>
      <w:r w:rsidDel="00000000" w:rsidR="00000000" w:rsidRPr="00000000">
        <w:rPr>
          <w:color w:val="bcbcbc"/>
          <w:sz w:val="2"/>
          <w:szCs w:val="2"/>
          <w:rtl w:val="0"/>
        </w:rPr>
        <w:t xml:space="preserve">e</w:t>
      </w:r>
      <w:r w:rsidDel="00000000" w:rsidR="00000000" w:rsidRPr="00000000">
        <w:rPr>
          <w:color w:val="f8f8f8"/>
          <w:sz w:val="2"/>
          <w:szCs w:val="2"/>
          <w:rtl w:val="0"/>
        </w:rPr>
        <w:t xml:space="preserve">xpelled from school after </w:t>
      </w:r>
      <w:r w:rsidDel="00000000" w:rsidR="00000000" w:rsidRPr="00000000">
        <w:rPr>
          <w:sz w:val="16"/>
          <w:szCs w:val="16"/>
          <w:rtl w:val="0"/>
        </w:rPr>
        <w:br w:type="textWrapping"/>
      </w:r>
      <w:r w:rsidDel="00000000" w:rsidR="00000000" w:rsidRPr="00000000">
        <w:rPr>
          <w:color w:val="d9d9d9"/>
          <w:sz w:val="2"/>
          <w:szCs w:val="2"/>
          <w:rtl w:val="0"/>
        </w:rPr>
        <w:t xml:space="preserve">a</w:t>
      </w:r>
      <w:r w:rsidDel="00000000" w:rsidR="00000000" w:rsidRPr="00000000">
        <w:rPr>
          <w:color w:val="ffffff"/>
          <w:sz w:val="2"/>
          <w:szCs w:val="2"/>
          <w:rtl w:val="0"/>
        </w:rPr>
        <w:t xml:space="preserve">s</w:t>
      </w:r>
      <w:r w:rsidDel="00000000" w:rsidR="00000000" w:rsidRPr="00000000">
        <w:rPr>
          <w:color w:val="c9c9c9"/>
          <w:sz w:val="2"/>
          <w:szCs w:val="2"/>
          <w:rtl w:val="0"/>
        </w:rPr>
        <w:t xml:space="preserve">s</w:t>
      </w:r>
      <w:r w:rsidDel="00000000" w:rsidR="00000000" w:rsidRPr="00000000">
        <w:rPr>
          <w:color w:val="333333"/>
          <w:sz w:val="2"/>
          <w:szCs w:val="2"/>
          <w:rtl w:val="0"/>
        </w:rPr>
        <w:t xml:space="preserve">a</w:t>
      </w:r>
      <w:r w:rsidDel="00000000" w:rsidR="00000000" w:rsidRPr="00000000">
        <w:rPr>
          <w:color w:val="000000"/>
          <w:sz w:val="2"/>
          <w:szCs w:val="2"/>
          <w:rtl w:val="0"/>
        </w:rPr>
        <w:t xml:space="preserve">ul</w:t>
      </w:r>
      <w:r w:rsidDel="00000000" w:rsidR="00000000" w:rsidRPr="00000000">
        <w:rPr>
          <w:color w:val="141414"/>
          <w:sz w:val="2"/>
          <w:szCs w:val="2"/>
          <w:rtl w:val="0"/>
        </w:rPr>
        <w:t xml:space="preserve">t</w:t>
      </w:r>
      <w:r w:rsidDel="00000000" w:rsidR="00000000" w:rsidRPr="00000000">
        <w:rPr>
          <w:color w:val="000000"/>
          <w:sz w:val="2"/>
          <w:szCs w:val="2"/>
          <w:rtl w:val="0"/>
        </w:rPr>
        <w:t xml:space="preserve">i</w:t>
      </w:r>
      <w:r w:rsidDel="00000000" w:rsidR="00000000" w:rsidRPr="00000000">
        <w:rPr>
          <w:color w:val="080808"/>
          <w:sz w:val="2"/>
          <w:szCs w:val="2"/>
          <w:rtl w:val="0"/>
        </w:rPr>
        <w:t xml:space="preserve">ng his teacher b</w:t>
      </w:r>
      <w:r w:rsidDel="00000000" w:rsidR="00000000" w:rsidRPr="00000000">
        <w:rPr>
          <w:color w:val="050505"/>
          <w:sz w:val="2"/>
          <w:szCs w:val="2"/>
          <w:rtl w:val="0"/>
        </w:rPr>
        <w:t xml:space="preserve">y</w:t>
      </w:r>
      <w:r w:rsidDel="00000000" w:rsidR="00000000" w:rsidRPr="00000000">
        <w:rPr>
          <w:color w:val="000000"/>
          <w:sz w:val="2"/>
          <w:szCs w:val="2"/>
          <w:rtl w:val="0"/>
        </w:rPr>
        <w:t xml:space="preserve"> thr</w:t>
      </w:r>
      <w:r w:rsidDel="00000000" w:rsidR="00000000" w:rsidRPr="00000000">
        <w:rPr>
          <w:color w:val="0c0c0c"/>
          <w:sz w:val="2"/>
          <w:szCs w:val="2"/>
          <w:rtl w:val="0"/>
        </w:rPr>
        <w:t xml:space="preserve">o</w:t>
      </w:r>
      <w:r w:rsidDel="00000000" w:rsidR="00000000" w:rsidRPr="00000000">
        <w:rPr>
          <w:color w:val="1f1f1f"/>
          <w:sz w:val="2"/>
          <w:szCs w:val="2"/>
          <w:rtl w:val="0"/>
        </w:rPr>
        <w:t xml:space="preserve">w</w:t>
      </w:r>
      <w:r w:rsidDel="00000000" w:rsidR="00000000" w:rsidRPr="00000000">
        <w:rPr>
          <w:color w:val="2b2b2b"/>
          <w:sz w:val="2"/>
          <w:szCs w:val="2"/>
          <w:rtl w:val="0"/>
        </w:rPr>
        <w:t xml:space="preserve">i</w:t>
      </w:r>
      <w:r w:rsidDel="00000000" w:rsidR="00000000" w:rsidRPr="00000000">
        <w:rPr>
          <w:color w:val="097000"/>
          <w:sz w:val="2"/>
          <w:szCs w:val="2"/>
          <w:rtl w:val="0"/>
        </w:rPr>
        <w:t xml:space="preserve">ng up a chair at him he had alwa</w:t>
      </w:r>
      <w:r w:rsidDel="00000000" w:rsidR="00000000" w:rsidRPr="00000000">
        <w:rPr>
          <w:color w:val="00801f"/>
          <w:sz w:val="2"/>
          <w:szCs w:val="2"/>
          <w:rtl w:val="0"/>
        </w:rPr>
        <w:t xml:space="preserve">y</w:t>
      </w:r>
      <w:r w:rsidDel="00000000" w:rsidR="00000000" w:rsidRPr="00000000">
        <w:rPr>
          <w:color w:val="007f1f"/>
          <w:sz w:val="2"/>
          <w:szCs w:val="2"/>
          <w:rtl w:val="0"/>
        </w:rPr>
        <w:t xml:space="preserve">s</w:t>
      </w:r>
      <w:r w:rsidDel="00000000" w:rsidR="00000000" w:rsidRPr="00000000">
        <w:rPr>
          <w:color w:val="007e1f"/>
          <w:sz w:val="2"/>
          <w:szCs w:val="2"/>
          <w:rtl w:val="0"/>
        </w:rPr>
        <w:t xml:space="preserve"> </w:t>
      </w:r>
      <w:r w:rsidDel="00000000" w:rsidR="00000000" w:rsidRPr="00000000">
        <w:rPr>
          <w:color w:val="007b1f"/>
          <w:sz w:val="2"/>
          <w:szCs w:val="2"/>
          <w:rtl w:val="0"/>
        </w:rPr>
        <w:t xml:space="preserve">b</w:t>
      </w:r>
      <w:r w:rsidDel="00000000" w:rsidR="00000000" w:rsidRPr="00000000">
        <w:rPr>
          <w:color w:val="00781f"/>
          <w:sz w:val="2"/>
          <w:szCs w:val="2"/>
          <w:rtl w:val="0"/>
        </w:rPr>
        <w:t xml:space="preserve">e</w:t>
      </w:r>
      <w:r w:rsidDel="00000000" w:rsidR="00000000" w:rsidRPr="00000000">
        <w:rPr>
          <w:color w:val="00741f"/>
          <w:sz w:val="2"/>
          <w:szCs w:val="2"/>
          <w:rtl w:val="0"/>
        </w:rPr>
        <w:t xml:space="preserve">e</w:t>
      </w:r>
      <w:r w:rsidDel="00000000" w:rsidR="00000000" w:rsidRPr="00000000">
        <w:rPr>
          <w:color w:val="00701f"/>
          <w:sz w:val="2"/>
          <w:szCs w:val="2"/>
          <w:rtl w:val="0"/>
        </w:rPr>
        <w:t xml:space="preserve">n</w:t>
      </w:r>
      <w:r w:rsidDel="00000000" w:rsidR="00000000" w:rsidRPr="00000000">
        <w:rPr>
          <w:color w:val="046c1f"/>
          <w:sz w:val="2"/>
          <w:szCs w:val="2"/>
          <w:rtl w:val="0"/>
        </w:rPr>
        <w:t xml:space="preserve"> </w:t>
      </w:r>
      <w:r w:rsidDel="00000000" w:rsidR="00000000" w:rsidRPr="00000000">
        <w:rPr>
          <w:color w:val="0f6921"/>
          <w:sz w:val="2"/>
          <w:szCs w:val="2"/>
          <w:rtl w:val="0"/>
        </w:rPr>
        <w:t xml:space="preserve">a</w:t>
      </w:r>
      <w:r w:rsidDel="00000000" w:rsidR="00000000" w:rsidRPr="00000000">
        <w:rPr>
          <w:color w:val="1c6925"/>
          <w:sz w:val="2"/>
          <w:szCs w:val="2"/>
          <w:rtl w:val="0"/>
        </w:rPr>
        <w:t xml:space="preserve"> </w:t>
      </w:r>
      <w:r w:rsidDel="00000000" w:rsidR="00000000" w:rsidRPr="00000000">
        <w:rPr>
          <w:color w:val="256727"/>
          <w:sz w:val="2"/>
          <w:szCs w:val="2"/>
          <w:rtl w:val="0"/>
        </w:rPr>
        <w:t xml:space="preserve">k</w:t>
      </w:r>
      <w:r w:rsidDel="00000000" w:rsidR="00000000" w:rsidRPr="00000000">
        <w:rPr>
          <w:color w:val="295f23"/>
          <w:sz w:val="2"/>
          <w:szCs w:val="2"/>
          <w:rtl w:val="0"/>
        </w:rPr>
        <w:t xml:space="preserve">e</w:t>
      </w:r>
      <w:r w:rsidDel="00000000" w:rsidR="00000000" w:rsidRPr="00000000">
        <w:rPr>
          <w:color w:val="204d14"/>
          <w:sz w:val="2"/>
          <w:szCs w:val="2"/>
          <w:rtl w:val="0"/>
        </w:rPr>
        <w:t xml:space="preserve">e</w:t>
      </w:r>
      <w:r w:rsidDel="00000000" w:rsidR="00000000" w:rsidRPr="00000000">
        <w:rPr>
          <w:color w:val="0d3200"/>
          <w:sz w:val="2"/>
          <w:szCs w:val="2"/>
          <w:rtl w:val="0"/>
        </w:rPr>
        <w:t xml:space="preserve">n</w:t>
      </w:r>
      <w:r w:rsidDel="00000000" w:rsidR="00000000" w:rsidRPr="00000000">
        <w:rPr>
          <w:color w:val="001900"/>
          <w:sz w:val="2"/>
          <w:szCs w:val="2"/>
          <w:rtl w:val="0"/>
        </w:rPr>
        <w:t xml:space="preserve"> </w:t>
      </w:r>
      <w:r w:rsidDel="00000000" w:rsidR="00000000" w:rsidRPr="00000000">
        <w:rPr>
          <w:color w:val="000f00"/>
          <w:sz w:val="2"/>
          <w:szCs w:val="2"/>
          <w:rtl w:val="0"/>
        </w:rPr>
        <w:t xml:space="preserve">f</w:t>
      </w:r>
      <w:r w:rsidDel="00000000" w:rsidR="00000000" w:rsidRPr="00000000">
        <w:rPr>
          <w:color w:val="080808"/>
          <w:sz w:val="2"/>
          <w:szCs w:val="2"/>
          <w:rtl w:val="0"/>
        </w:rPr>
        <w:t xml:space="preserve">ootballer and by</w:t>
      </w:r>
      <w:r w:rsidDel="00000000" w:rsidR="00000000" w:rsidRPr="00000000">
        <w:rPr>
          <w:color w:val="16001a"/>
          <w:sz w:val="2"/>
          <w:szCs w:val="2"/>
          <w:rtl w:val="0"/>
        </w:rPr>
        <w:t xml:space="preserve"> </w:t>
      </w:r>
      <w:r w:rsidDel="00000000" w:rsidR="00000000" w:rsidRPr="00000000">
        <w:rPr>
          <w:color w:val="150018"/>
          <w:sz w:val="2"/>
          <w:szCs w:val="2"/>
          <w:rtl w:val="0"/>
        </w:rPr>
        <w:t xml:space="preserve">t</w:t>
      </w:r>
      <w:r w:rsidDel="00000000" w:rsidR="00000000" w:rsidRPr="00000000">
        <w:rPr>
          <w:color w:val="120114"/>
          <w:sz w:val="2"/>
          <w:szCs w:val="2"/>
          <w:rtl w:val="0"/>
        </w:rPr>
        <w:t xml:space="preserve">h</w:t>
      </w:r>
      <w:r w:rsidDel="00000000" w:rsidR="00000000" w:rsidRPr="00000000">
        <w:rPr>
          <w:color w:val="0c050d"/>
          <w:sz w:val="2"/>
          <w:szCs w:val="2"/>
          <w:rtl w:val="0"/>
        </w:rPr>
        <w:t xml:space="preserve">e</w:t>
      </w:r>
      <w:r w:rsidDel="00000000" w:rsidR="00000000" w:rsidRPr="00000000">
        <w:rPr>
          <w:color w:val="070906"/>
          <w:sz w:val="2"/>
          <w:szCs w:val="2"/>
          <w:rtl w:val="0"/>
        </w:rPr>
        <w:t xml:space="preserve"> </w:t>
      </w:r>
      <w:r w:rsidDel="00000000" w:rsidR="00000000" w:rsidRPr="00000000">
        <w:rPr>
          <w:color w:val="000e00"/>
          <w:sz w:val="2"/>
          <w:szCs w:val="2"/>
          <w:rtl w:val="0"/>
        </w:rPr>
        <w:t xml:space="preserve">t</w:t>
      </w:r>
      <w:r w:rsidDel="00000000" w:rsidR="00000000" w:rsidRPr="00000000">
        <w:rPr>
          <w:color w:val="001500"/>
          <w:sz w:val="2"/>
          <w:szCs w:val="2"/>
          <w:rtl w:val="0"/>
        </w:rPr>
        <w:t xml:space="preserve">i</w:t>
      </w:r>
      <w:r w:rsidDel="00000000" w:rsidR="00000000" w:rsidRPr="00000000">
        <w:rPr>
          <w:color w:val="001b00"/>
          <w:sz w:val="2"/>
          <w:szCs w:val="2"/>
          <w:rtl w:val="0"/>
        </w:rPr>
        <w:t xml:space="preserve">m</w:t>
      </w:r>
      <w:r w:rsidDel="00000000" w:rsidR="00000000" w:rsidRPr="00000000">
        <w:rPr>
          <w:color w:val="003a00"/>
          <w:sz w:val="2"/>
          <w:szCs w:val="2"/>
          <w:rtl w:val="0"/>
        </w:rPr>
        <w:t xml:space="preserve">e</w:t>
      </w:r>
      <w:r w:rsidDel="00000000" w:rsidR="00000000" w:rsidRPr="00000000">
        <w:rPr>
          <w:color w:val="034d00"/>
          <w:sz w:val="2"/>
          <w:szCs w:val="2"/>
          <w:rtl w:val="0"/>
        </w:rPr>
        <w:t xml:space="preserve"> </w:t>
      </w:r>
      <w:r w:rsidDel="00000000" w:rsidR="00000000" w:rsidRPr="00000000">
        <w:rPr>
          <w:color w:val="0e6600"/>
          <w:sz w:val="2"/>
          <w:szCs w:val="2"/>
          <w:rtl w:val="0"/>
        </w:rPr>
        <w:t xml:space="preserve">h</w:t>
      </w:r>
      <w:r w:rsidDel="00000000" w:rsidR="00000000" w:rsidRPr="00000000">
        <w:rPr>
          <w:color w:val="187c08"/>
          <w:sz w:val="2"/>
          <w:szCs w:val="2"/>
          <w:rtl w:val="0"/>
        </w:rPr>
        <w:t xml:space="preserve">e</w:t>
      </w:r>
      <w:r w:rsidDel="00000000" w:rsidR="00000000" w:rsidRPr="00000000">
        <w:rPr>
          <w:color w:val="188906"/>
          <w:sz w:val="2"/>
          <w:szCs w:val="2"/>
          <w:rtl w:val="0"/>
        </w:rPr>
        <w:t xml:space="preserve"> </w:t>
      </w:r>
      <w:r w:rsidDel="00000000" w:rsidR="00000000" w:rsidRPr="00000000">
        <w:rPr>
          <w:color w:val="118a00"/>
          <w:sz w:val="2"/>
          <w:szCs w:val="2"/>
          <w:rtl w:val="0"/>
        </w:rPr>
        <w:t xml:space="preserve">w</w:t>
      </w:r>
      <w:r w:rsidDel="00000000" w:rsidR="00000000" w:rsidRPr="00000000">
        <w:rPr>
          <w:color w:val="048400"/>
          <w:sz w:val="2"/>
          <w:szCs w:val="2"/>
          <w:rtl w:val="0"/>
        </w:rPr>
        <w:t xml:space="preserve">a</w:t>
      </w:r>
      <w:r w:rsidDel="00000000" w:rsidR="00000000" w:rsidRPr="00000000">
        <w:rPr>
          <w:color w:val="007f00"/>
          <w:sz w:val="2"/>
          <w:szCs w:val="2"/>
          <w:rtl w:val="0"/>
        </w:rPr>
        <w:t xml:space="preserve">s</w:t>
      </w:r>
      <w:r w:rsidDel="00000000" w:rsidR="00000000" w:rsidRPr="00000000">
        <w:rPr>
          <w:color w:val="097000"/>
          <w:sz w:val="2"/>
          <w:szCs w:val="2"/>
          <w:rtl w:val="0"/>
        </w:rPr>
        <w:t xml:space="preserve"> 14 years old he</w:t>
      </w:r>
      <w:r w:rsidDel="00000000" w:rsidR="00000000" w:rsidRPr="00000000">
        <w:rPr>
          <w:color w:val="008e1c"/>
          <w:sz w:val="2"/>
          <w:szCs w:val="2"/>
          <w:rtl w:val="0"/>
        </w:rPr>
        <w:t xml:space="preserve"> </w:t>
      </w:r>
      <w:r w:rsidDel="00000000" w:rsidR="00000000" w:rsidRPr="00000000">
        <w:rPr>
          <w:color w:val="008815"/>
          <w:sz w:val="2"/>
          <w:szCs w:val="2"/>
          <w:rtl w:val="0"/>
        </w:rPr>
        <w:t xml:space="preserve">d</w:t>
      </w:r>
      <w:r w:rsidDel="00000000" w:rsidR="00000000" w:rsidRPr="00000000">
        <w:rPr>
          <w:color w:val="008006"/>
          <w:sz w:val="2"/>
          <w:szCs w:val="2"/>
          <w:rtl w:val="0"/>
        </w:rPr>
        <w:t xml:space="preserve">e</w:t>
      </w:r>
      <w:r w:rsidDel="00000000" w:rsidR="00000000" w:rsidRPr="00000000">
        <w:rPr>
          <w:color w:val="007f00"/>
          <w:sz w:val="2"/>
          <w:szCs w:val="2"/>
          <w:rtl w:val="0"/>
        </w:rPr>
        <w:t xml:space="preserve">c</w:t>
      </w:r>
      <w:r w:rsidDel="00000000" w:rsidR="00000000" w:rsidRPr="00000000">
        <w:rPr>
          <w:color w:val="008800"/>
          <w:sz w:val="2"/>
          <w:szCs w:val="2"/>
          <w:rtl w:val="0"/>
        </w:rPr>
        <w:t xml:space="preserve">i</w:t>
      </w:r>
      <w:r w:rsidDel="00000000" w:rsidR="00000000" w:rsidRPr="00000000">
        <w:rPr>
          <w:color w:val="029b05"/>
          <w:sz w:val="2"/>
          <w:szCs w:val="2"/>
          <w:rtl w:val="0"/>
        </w:rPr>
        <w:t xml:space="preserve">d</w:t>
      </w:r>
      <w:r w:rsidDel="00000000" w:rsidR="00000000" w:rsidRPr="00000000">
        <w:rPr>
          <w:color w:val="15b00e"/>
          <w:sz w:val="2"/>
          <w:szCs w:val="2"/>
          <w:rtl w:val="0"/>
        </w:rPr>
        <w:t xml:space="preserve">e</w:t>
      </w:r>
      <w:r w:rsidDel="00000000" w:rsidR="00000000" w:rsidRPr="00000000">
        <w:rPr>
          <w:color w:val="21be0f"/>
          <w:sz w:val="2"/>
          <w:szCs w:val="2"/>
          <w:rtl w:val="0"/>
        </w:rPr>
        <w:t xml:space="preserve">d</w:t>
      </w:r>
      <w:r w:rsidDel="00000000" w:rsidR="00000000" w:rsidRPr="00000000">
        <w:rPr>
          <w:color w:val="3ad91d"/>
          <w:sz w:val="2"/>
          <w:szCs w:val="2"/>
          <w:rtl w:val="0"/>
        </w:rPr>
        <w:t xml:space="preserve"> </w:t>
      </w:r>
      <w:r w:rsidDel="00000000" w:rsidR="00000000" w:rsidRPr="00000000">
        <w:rPr>
          <w:color w:val="3adb13"/>
          <w:sz w:val="2"/>
          <w:szCs w:val="2"/>
          <w:rtl w:val="0"/>
        </w:rPr>
        <w:t xml:space="preserve">t</w:t>
      </w:r>
      <w:r w:rsidDel="00000000" w:rsidR="00000000" w:rsidRPr="00000000">
        <w:rPr>
          <w:color w:val="3add08"/>
          <w:sz w:val="2"/>
          <w:szCs w:val="2"/>
          <w:rtl w:val="0"/>
        </w:rPr>
        <w:t xml:space="preserve">o</w:t>
      </w:r>
      <w:r w:rsidDel="00000000" w:rsidR="00000000" w:rsidRPr="00000000">
        <w:rPr>
          <w:color w:val="3adf00"/>
          <w:sz w:val="2"/>
          <w:szCs w:val="2"/>
          <w:rtl w:val="0"/>
        </w:rPr>
        <w:t xml:space="preserve"> </w:t>
      </w:r>
      <w:r w:rsidDel="00000000" w:rsidR="00000000" w:rsidRPr="00000000">
        <w:rPr>
          <w:color w:val="3ae000"/>
          <w:sz w:val="2"/>
          <w:szCs w:val="2"/>
          <w:rtl w:val="0"/>
        </w:rPr>
        <w:t xml:space="preserve">c</w:t>
      </w:r>
      <w:r w:rsidDel="00000000" w:rsidR="00000000" w:rsidRPr="00000000">
        <w:rPr>
          <w:color w:val="3ae100"/>
          <w:sz w:val="2"/>
          <w:szCs w:val="2"/>
          <w:rtl w:val="0"/>
        </w:rPr>
        <w:t xml:space="preserve">o</w:t>
      </w:r>
      <w:r w:rsidDel="00000000" w:rsidR="00000000" w:rsidRPr="00000000">
        <w:rPr>
          <w:color w:val="3ae200"/>
          <w:sz w:val="2"/>
          <w:szCs w:val="2"/>
          <w:rtl w:val="0"/>
        </w:rPr>
        <w:t xml:space="preserve">nc</w:t>
      </w:r>
      <w:r w:rsidDel="00000000" w:rsidR="00000000" w:rsidRPr="00000000">
        <w:rPr>
          <w:color w:val="3ad823"/>
          <w:sz w:val="2"/>
          <w:szCs w:val="2"/>
          <w:rtl w:val="0"/>
        </w:rPr>
        <w:t xml:space="preserve">entrate on becoming a professional footballer In 1995 Cristiano Ronaldo joined the club Nacional</w:t>
      </w:r>
      <w:r w:rsidDel="00000000" w:rsidR="00000000" w:rsidRPr="00000000">
        <w:rPr>
          <w:color w:val="4bcb38"/>
          <w:sz w:val="2"/>
          <w:szCs w:val="2"/>
          <w:rtl w:val="0"/>
        </w:rPr>
        <w:t xml:space="preserve"> located in his hometown of Madeira later he joined one of the b</w:t>
      </w:r>
      <w:r w:rsidDel="00000000" w:rsidR="00000000" w:rsidRPr="00000000">
        <w:rPr>
          <w:color w:val="3ad823"/>
          <w:sz w:val="2"/>
          <w:szCs w:val="2"/>
          <w:rtl w:val="0"/>
        </w:rPr>
        <w:t xml:space="preserve">iggest clubs in Portugal namely Sporting CP afte</w:t>
      </w:r>
      <w:r w:rsidDel="00000000" w:rsidR="00000000" w:rsidRPr="00000000">
        <w:rPr>
          <w:color w:val="70b49d"/>
          <w:sz w:val="2"/>
          <w:szCs w:val="2"/>
          <w:rtl w:val="0"/>
        </w:rPr>
        <w:t xml:space="preserve">r</w:t>
      </w:r>
      <w:r w:rsidDel="00000000" w:rsidR="00000000" w:rsidRPr="00000000">
        <w:rPr>
          <w:color w:val="54937e"/>
          <w:sz w:val="2"/>
          <w:szCs w:val="2"/>
          <w:rtl w:val="0"/>
        </w:rPr>
        <w:t xml:space="preserve"> </w:t>
      </w:r>
      <w:r w:rsidDel="00000000" w:rsidR="00000000" w:rsidRPr="00000000">
        <w:rPr>
          <w:color w:val="27624e"/>
          <w:sz w:val="2"/>
          <w:szCs w:val="2"/>
          <w:rtl w:val="0"/>
        </w:rPr>
        <w:t xml:space="preserve">c</w:t>
      </w:r>
      <w:r w:rsidDel="00000000" w:rsidR="00000000" w:rsidRPr="00000000">
        <w:rPr>
          <w:color w:val="00311f"/>
          <w:sz w:val="2"/>
          <w:szCs w:val="2"/>
          <w:rtl w:val="0"/>
        </w:rPr>
        <w:t xml:space="preserve">l</w:t>
      </w:r>
      <w:r w:rsidDel="00000000" w:rsidR="00000000" w:rsidRPr="00000000">
        <w:rPr>
          <w:color w:val="000e00"/>
          <w:sz w:val="2"/>
          <w:szCs w:val="2"/>
          <w:rtl w:val="0"/>
        </w:rPr>
        <w:t xml:space="preserve">e</w:t>
      </w:r>
      <w:r w:rsidDel="00000000" w:rsidR="00000000" w:rsidRPr="00000000">
        <w:rPr>
          <w:color w:val="000b00"/>
          <w:sz w:val="2"/>
          <w:szCs w:val="2"/>
          <w:rtl w:val="0"/>
        </w:rPr>
        <w:t xml:space="preserve">a</w:t>
      </w:r>
      <w:r w:rsidDel="00000000" w:rsidR="00000000" w:rsidRPr="00000000">
        <w:rPr>
          <w:color w:val="000600"/>
          <w:sz w:val="2"/>
          <w:szCs w:val="2"/>
          <w:rtl w:val="0"/>
        </w:rPr>
        <w:t xml:space="preserve">r</w:t>
      </w:r>
      <w:r w:rsidDel="00000000" w:rsidR="00000000" w:rsidRPr="00000000">
        <w:rPr>
          <w:color w:val="000604"/>
          <w:sz w:val="2"/>
          <w:szCs w:val="2"/>
          <w:rtl w:val="0"/>
        </w:rPr>
        <w:t xml:space="preserve">i</w:t>
      </w:r>
      <w:r w:rsidDel="00000000" w:rsidR="00000000" w:rsidRPr="00000000">
        <w:rPr>
          <w:color w:val="0c0608"/>
          <w:sz w:val="2"/>
          <w:szCs w:val="2"/>
          <w:rtl w:val="0"/>
        </w:rPr>
        <w:t xml:space="preserve">n</w:t>
      </w:r>
      <w:r w:rsidDel="00000000" w:rsidR="00000000" w:rsidRPr="00000000">
        <w:rPr>
          <w:color w:val="150208"/>
          <w:sz w:val="2"/>
          <w:szCs w:val="2"/>
          <w:rtl w:val="0"/>
        </w:rPr>
        <w:t xml:space="preserve">g</w:t>
      </w:r>
      <w:r w:rsidDel="00000000" w:rsidR="00000000" w:rsidRPr="00000000">
        <w:rPr>
          <w:color w:val="1d0008"/>
          <w:sz w:val="2"/>
          <w:szCs w:val="2"/>
          <w:rtl w:val="0"/>
        </w:rPr>
        <w:t xml:space="preserve"> </w:t>
      </w:r>
      <w:r w:rsidDel="00000000" w:rsidR="00000000" w:rsidRPr="00000000">
        <w:rPr>
          <w:color w:val="240008"/>
          <w:sz w:val="2"/>
          <w:szCs w:val="2"/>
          <w:rtl w:val="0"/>
        </w:rPr>
        <w:t xml:space="preserve">a</w:t>
      </w:r>
      <w:r w:rsidDel="00000000" w:rsidR="00000000" w:rsidRPr="00000000">
        <w:rPr>
          <w:color w:val="2b0008"/>
          <w:sz w:val="2"/>
          <w:szCs w:val="2"/>
          <w:rtl w:val="0"/>
        </w:rPr>
        <w:t xml:space="preserve"> </w:t>
      </w:r>
      <w:r w:rsidDel="00000000" w:rsidR="00000000" w:rsidRPr="00000000">
        <w:rPr>
          <w:color w:val="2f0008"/>
          <w:sz w:val="2"/>
          <w:szCs w:val="2"/>
          <w:rtl w:val="0"/>
        </w:rPr>
        <w:t xml:space="preserve">t</w:t>
      </w:r>
      <w:r w:rsidDel="00000000" w:rsidR="00000000" w:rsidRPr="00000000">
        <w:rPr>
          <w:color w:val="320008"/>
          <w:sz w:val="2"/>
          <w:szCs w:val="2"/>
          <w:rtl w:val="0"/>
        </w:rPr>
        <w:t xml:space="preserve">r</w:t>
      </w:r>
      <w:r w:rsidDel="00000000" w:rsidR="00000000" w:rsidRPr="00000000">
        <w:rPr>
          <w:color w:val="350008"/>
          <w:sz w:val="2"/>
          <w:szCs w:val="2"/>
          <w:rtl w:val="0"/>
        </w:rPr>
        <w:t xml:space="preserve">i</w:t>
      </w:r>
      <w:r w:rsidDel="00000000" w:rsidR="00000000" w:rsidRPr="00000000">
        <w:rPr>
          <w:color w:val="080808"/>
          <w:sz w:val="2"/>
          <w:szCs w:val="2"/>
          <w:rtl w:val="0"/>
        </w:rPr>
        <w:t xml:space="preserve">al Durin</w:t>
      </w:r>
      <w:r w:rsidDel="00000000" w:rsidR="00000000" w:rsidRPr="00000000">
        <w:rPr>
          <w:color w:val="1a1a1a"/>
          <w:sz w:val="2"/>
          <w:szCs w:val="2"/>
          <w:rtl w:val="0"/>
        </w:rPr>
        <w:t xml:space="preserve">g</w:t>
      </w:r>
      <w:r w:rsidDel="00000000" w:rsidR="00000000" w:rsidRPr="00000000">
        <w:rPr>
          <w:color w:val="000000"/>
          <w:sz w:val="2"/>
          <w:szCs w:val="2"/>
          <w:rtl w:val="0"/>
        </w:rPr>
        <w:t xml:space="preserve"> h</w:t>
      </w:r>
      <w:r w:rsidDel="00000000" w:rsidR="00000000" w:rsidRPr="00000000">
        <w:rPr>
          <w:color w:val="0d0d0d"/>
          <w:sz w:val="2"/>
          <w:szCs w:val="2"/>
          <w:rtl w:val="0"/>
        </w:rPr>
        <w:t xml:space="preserve">i</w:t>
      </w:r>
      <w:r w:rsidDel="00000000" w:rsidR="00000000" w:rsidRPr="00000000">
        <w:rPr>
          <w:color w:val="050505"/>
          <w:sz w:val="2"/>
          <w:szCs w:val="2"/>
          <w:rtl w:val="0"/>
        </w:rPr>
        <w:t xml:space="preserve">s</w:t>
      </w:r>
      <w:r w:rsidDel="00000000" w:rsidR="00000000" w:rsidRPr="00000000">
        <w:rPr>
          <w:color w:val="000000"/>
          <w:sz w:val="2"/>
          <w:szCs w:val="2"/>
          <w:rtl w:val="0"/>
        </w:rPr>
        <w:t xml:space="preserve"> </w:t>
      </w:r>
      <w:r w:rsidDel="00000000" w:rsidR="00000000" w:rsidRPr="00000000">
        <w:rPr>
          <w:color w:val="3d3d3d"/>
          <w:sz w:val="2"/>
          <w:szCs w:val="2"/>
          <w:rtl w:val="0"/>
        </w:rPr>
        <w:t xml:space="preserve">t</w:t>
      </w:r>
      <w:r w:rsidDel="00000000" w:rsidR="00000000" w:rsidRPr="00000000">
        <w:rPr>
          <w:color w:val="bcbcbc"/>
          <w:sz w:val="2"/>
          <w:szCs w:val="2"/>
          <w:rtl w:val="0"/>
        </w:rPr>
        <w:t xml:space="preserve">i</w:t>
      </w:r>
      <w:r w:rsidDel="00000000" w:rsidR="00000000" w:rsidRPr="00000000">
        <w:rPr>
          <w:color w:val="f8f8f8"/>
          <w:sz w:val="2"/>
          <w:szCs w:val="2"/>
          <w:rtl w:val="0"/>
        </w:rPr>
        <w:t xml:space="preserve">me at Sporting CP, Cristia</w:t>
      </w:r>
      <w:r w:rsidDel="00000000" w:rsidR="00000000" w:rsidRPr="00000000">
        <w:rPr>
          <w:sz w:val="16"/>
          <w:szCs w:val="16"/>
          <w:rtl w:val="0"/>
        </w:rPr>
        <w:br w:type="textWrapping"/>
      </w:r>
      <w:r w:rsidDel="00000000" w:rsidR="00000000" w:rsidRPr="00000000">
        <w:rPr>
          <w:color w:val="d9d9d9"/>
          <w:sz w:val="2"/>
          <w:szCs w:val="2"/>
          <w:rtl w:val="0"/>
        </w:rPr>
        <w:t xml:space="preserve">n</w:t>
      </w:r>
      <w:r w:rsidDel="00000000" w:rsidR="00000000" w:rsidRPr="00000000">
        <w:rPr>
          <w:color w:val="ffffff"/>
          <w:sz w:val="2"/>
          <w:szCs w:val="2"/>
          <w:rtl w:val="0"/>
        </w:rPr>
        <w:t xml:space="preserve">o</w:t>
      </w:r>
      <w:r w:rsidDel="00000000" w:rsidR="00000000" w:rsidRPr="00000000">
        <w:rPr>
          <w:color w:val="c9c9c9"/>
          <w:sz w:val="2"/>
          <w:szCs w:val="2"/>
          <w:rtl w:val="0"/>
        </w:rPr>
        <w:t xml:space="preserve"> </w:t>
      </w:r>
      <w:r w:rsidDel="00000000" w:rsidR="00000000" w:rsidRPr="00000000">
        <w:rPr>
          <w:color w:val="333333"/>
          <w:sz w:val="2"/>
          <w:szCs w:val="2"/>
          <w:rtl w:val="0"/>
        </w:rPr>
        <w:t xml:space="preserve">R</w:t>
      </w:r>
      <w:r w:rsidDel="00000000" w:rsidR="00000000" w:rsidRPr="00000000">
        <w:rPr>
          <w:color w:val="000000"/>
          <w:sz w:val="2"/>
          <w:szCs w:val="2"/>
          <w:rtl w:val="0"/>
        </w:rPr>
        <w:t xml:space="preserve">on</w:t>
      </w:r>
      <w:r w:rsidDel="00000000" w:rsidR="00000000" w:rsidRPr="00000000">
        <w:rPr>
          <w:color w:val="141414"/>
          <w:sz w:val="2"/>
          <w:szCs w:val="2"/>
          <w:rtl w:val="0"/>
        </w:rPr>
        <w:t xml:space="preserve">a</w:t>
      </w:r>
      <w:r w:rsidDel="00000000" w:rsidR="00000000" w:rsidRPr="00000000">
        <w:rPr>
          <w:color w:val="000000"/>
          <w:sz w:val="2"/>
          <w:szCs w:val="2"/>
          <w:rtl w:val="0"/>
        </w:rPr>
        <w:t xml:space="preserve">l</w:t>
      </w:r>
      <w:r w:rsidDel="00000000" w:rsidR="00000000" w:rsidRPr="00000000">
        <w:rPr>
          <w:color w:val="080808"/>
          <w:sz w:val="2"/>
          <w:szCs w:val="2"/>
          <w:rtl w:val="0"/>
        </w:rPr>
        <w:t xml:space="preserve">do played for al</w:t>
      </w:r>
      <w:r w:rsidDel="00000000" w:rsidR="00000000" w:rsidRPr="00000000">
        <w:rPr>
          <w:color w:val="050505"/>
          <w:sz w:val="2"/>
          <w:szCs w:val="2"/>
          <w:rtl w:val="0"/>
        </w:rPr>
        <w:t xml:space="preserve">l</w:t>
      </w:r>
      <w:r w:rsidDel="00000000" w:rsidR="00000000" w:rsidRPr="00000000">
        <w:rPr>
          <w:color w:val="000000"/>
          <w:sz w:val="2"/>
          <w:szCs w:val="2"/>
          <w:rtl w:val="0"/>
        </w:rPr>
        <w:t xml:space="preserve"> the</w:t>
      </w:r>
      <w:r w:rsidDel="00000000" w:rsidR="00000000" w:rsidRPr="00000000">
        <w:rPr>
          <w:color w:val="0c0c0c"/>
          <w:sz w:val="2"/>
          <w:szCs w:val="2"/>
          <w:rtl w:val="0"/>
        </w:rPr>
        <w:t xml:space="preserve"> </w:t>
      </w:r>
      <w:r w:rsidDel="00000000" w:rsidR="00000000" w:rsidRPr="00000000">
        <w:rPr>
          <w:color w:val="1f1f1f"/>
          <w:sz w:val="2"/>
          <w:szCs w:val="2"/>
          <w:rtl w:val="0"/>
        </w:rPr>
        <w:t xml:space="preserve">l</w:t>
      </w:r>
      <w:r w:rsidDel="00000000" w:rsidR="00000000" w:rsidRPr="00000000">
        <w:rPr>
          <w:color w:val="2b2b2b"/>
          <w:sz w:val="2"/>
          <w:szCs w:val="2"/>
          <w:rtl w:val="0"/>
        </w:rPr>
        <w:t xml:space="preserve">e</w:t>
      </w:r>
      <w:r w:rsidDel="00000000" w:rsidR="00000000" w:rsidRPr="00000000">
        <w:rPr>
          <w:color w:val="097000"/>
          <w:sz w:val="2"/>
          <w:szCs w:val="2"/>
          <w:rtl w:val="0"/>
        </w:rPr>
        <w:t xml:space="preserve">vels he played in a loofa Champi</w:t>
      </w:r>
      <w:r w:rsidDel="00000000" w:rsidR="00000000" w:rsidRPr="00000000">
        <w:rPr>
          <w:color w:val="00801f"/>
          <w:sz w:val="2"/>
          <w:szCs w:val="2"/>
          <w:rtl w:val="0"/>
        </w:rPr>
        <w:t xml:space="preserve">o</w:t>
      </w:r>
      <w:r w:rsidDel="00000000" w:rsidR="00000000" w:rsidRPr="00000000">
        <w:rPr>
          <w:color w:val="007f1f"/>
          <w:sz w:val="2"/>
          <w:szCs w:val="2"/>
          <w:rtl w:val="0"/>
        </w:rPr>
        <w:t xml:space="preserve">n</w:t>
      </w:r>
      <w:r w:rsidDel="00000000" w:rsidR="00000000" w:rsidRPr="00000000">
        <w:rPr>
          <w:color w:val="007e1f"/>
          <w:sz w:val="2"/>
          <w:szCs w:val="2"/>
          <w:rtl w:val="0"/>
        </w:rPr>
        <w:t xml:space="preserve">s</w:t>
      </w:r>
      <w:r w:rsidDel="00000000" w:rsidR="00000000" w:rsidRPr="00000000">
        <w:rPr>
          <w:color w:val="007b1f"/>
          <w:sz w:val="2"/>
          <w:szCs w:val="2"/>
          <w:rtl w:val="0"/>
        </w:rPr>
        <w:t xml:space="preserve"> </w:t>
      </w:r>
      <w:r w:rsidDel="00000000" w:rsidR="00000000" w:rsidRPr="00000000">
        <w:rPr>
          <w:color w:val="00781f"/>
          <w:sz w:val="2"/>
          <w:szCs w:val="2"/>
          <w:rtl w:val="0"/>
        </w:rPr>
        <w:t xml:space="preserve">L</w:t>
      </w:r>
      <w:r w:rsidDel="00000000" w:rsidR="00000000" w:rsidRPr="00000000">
        <w:rPr>
          <w:color w:val="00741f"/>
          <w:sz w:val="2"/>
          <w:szCs w:val="2"/>
          <w:rtl w:val="0"/>
        </w:rPr>
        <w:t xml:space="preserve">e</w:t>
      </w:r>
      <w:r w:rsidDel="00000000" w:rsidR="00000000" w:rsidRPr="00000000">
        <w:rPr>
          <w:color w:val="00701f"/>
          <w:sz w:val="2"/>
          <w:szCs w:val="2"/>
          <w:rtl w:val="0"/>
        </w:rPr>
        <w:t xml:space="preserve">a</w:t>
      </w:r>
      <w:r w:rsidDel="00000000" w:rsidR="00000000" w:rsidRPr="00000000">
        <w:rPr>
          <w:color w:val="046c1f"/>
          <w:sz w:val="2"/>
          <w:szCs w:val="2"/>
          <w:rtl w:val="0"/>
        </w:rPr>
        <w:t xml:space="preserve">g</w:t>
      </w:r>
      <w:r w:rsidDel="00000000" w:rsidR="00000000" w:rsidRPr="00000000">
        <w:rPr>
          <w:color w:val="0f6921"/>
          <w:sz w:val="2"/>
          <w:szCs w:val="2"/>
          <w:rtl w:val="0"/>
        </w:rPr>
        <w:t xml:space="preserve">u</w:t>
      </w:r>
      <w:r w:rsidDel="00000000" w:rsidR="00000000" w:rsidRPr="00000000">
        <w:rPr>
          <w:color w:val="1c6925"/>
          <w:sz w:val="2"/>
          <w:szCs w:val="2"/>
          <w:rtl w:val="0"/>
        </w:rPr>
        <w:t xml:space="preserve">e</w:t>
      </w:r>
      <w:r w:rsidDel="00000000" w:rsidR="00000000" w:rsidRPr="00000000">
        <w:rPr>
          <w:color w:val="256727"/>
          <w:sz w:val="2"/>
          <w:szCs w:val="2"/>
          <w:rtl w:val="0"/>
        </w:rPr>
        <w:t xml:space="preserve"> </w:t>
      </w:r>
      <w:r w:rsidDel="00000000" w:rsidR="00000000" w:rsidRPr="00000000">
        <w:rPr>
          <w:color w:val="295f23"/>
          <w:sz w:val="2"/>
          <w:szCs w:val="2"/>
          <w:rtl w:val="0"/>
        </w:rPr>
        <w:t xml:space="preserve">a</w:t>
      </w:r>
      <w:r w:rsidDel="00000000" w:rsidR="00000000" w:rsidRPr="00000000">
        <w:rPr>
          <w:color w:val="204d14"/>
          <w:sz w:val="2"/>
          <w:szCs w:val="2"/>
          <w:rtl w:val="0"/>
        </w:rPr>
        <w:t xml:space="preserve">g</w:t>
      </w:r>
      <w:r w:rsidDel="00000000" w:rsidR="00000000" w:rsidRPr="00000000">
        <w:rPr>
          <w:color w:val="0d3200"/>
          <w:sz w:val="2"/>
          <w:szCs w:val="2"/>
          <w:rtl w:val="0"/>
        </w:rPr>
        <w:t xml:space="preserve">a</w:t>
      </w:r>
      <w:r w:rsidDel="00000000" w:rsidR="00000000" w:rsidRPr="00000000">
        <w:rPr>
          <w:color w:val="001900"/>
          <w:sz w:val="2"/>
          <w:szCs w:val="2"/>
          <w:rtl w:val="0"/>
        </w:rPr>
        <w:t xml:space="preserve">i</w:t>
      </w:r>
      <w:r w:rsidDel="00000000" w:rsidR="00000000" w:rsidRPr="00000000">
        <w:rPr>
          <w:color w:val="000f00"/>
          <w:sz w:val="2"/>
          <w:szCs w:val="2"/>
          <w:rtl w:val="0"/>
        </w:rPr>
        <w:t xml:space="preserve">n</w:t>
      </w:r>
      <w:r w:rsidDel="00000000" w:rsidR="00000000" w:rsidRPr="00000000">
        <w:rPr>
          <w:color w:val="080808"/>
          <w:sz w:val="2"/>
          <w:szCs w:val="2"/>
          <w:rtl w:val="0"/>
        </w:rPr>
        <w:t xml:space="preserve">st Manchester Un</w:t>
      </w:r>
      <w:r w:rsidDel="00000000" w:rsidR="00000000" w:rsidRPr="00000000">
        <w:rPr>
          <w:color w:val="16001a"/>
          <w:sz w:val="2"/>
          <w:szCs w:val="2"/>
          <w:rtl w:val="0"/>
        </w:rPr>
        <w:t xml:space="preserve">i</w:t>
      </w:r>
      <w:r w:rsidDel="00000000" w:rsidR="00000000" w:rsidRPr="00000000">
        <w:rPr>
          <w:color w:val="150018"/>
          <w:sz w:val="2"/>
          <w:szCs w:val="2"/>
          <w:rtl w:val="0"/>
        </w:rPr>
        <w:t xml:space="preserve">t</w:t>
      </w:r>
      <w:r w:rsidDel="00000000" w:rsidR="00000000" w:rsidRPr="00000000">
        <w:rPr>
          <w:color w:val="120114"/>
          <w:sz w:val="2"/>
          <w:szCs w:val="2"/>
          <w:rtl w:val="0"/>
        </w:rPr>
        <w:t xml:space="preserve">e</w:t>
      </w:r>
      <w:r w:rsidDel="00000000" w:rsidR="00000000" w:rsidRPr="00000000">
        <w:rPr>
          <w:color w:val="0c050d"/>
          <w:sz w:val="2"/>
          <w:szCs w:val="2"/>
          <w:rtl w:val="0"/>
        </w:rPr>
        <w:t xml:space="preserve">d</w:t>
      </w:r>
      <w:r w:rsidDel="00000000" w:rsidR="00000000" w:rsidRPr="00000000">
        <w:rPr>
          <w:color w:val="070906"/>
          <w:sz w:val="2"/>
          <w:szCs w:val="2"/>
          <w:rtl w:val="0"/>
        </w:rPr>
        <w:t xml:space="preserve"> </w:t>
      </w:r>
      <w:r w:rsidDel="00000000" w:rsidR="00000000" w:rsidRPr="00000000">
        <w:rPr>
          <w:color w:val="000e00"/>
          <w:sz w:val="2"/>
          <w:szCs w:val="2"/>
          <w:rtl w:val="0"/>
        </w:rPr>
        <w:t xml:space="preserve">i</w:t>
      </w:r>
      <w:r w:rsidDel="00000000" w:rsidR="00000000" w:rsidRPr="00000000">
        <w:rPr>
          <w:color w:val="001500"/>
          <w:sz w:val="2"/>
          <w:szCs w:val="2"/>
          <w:rtl w:val="0"/>
        </w:rPr>
        <w:t xml:space="preserve">n</w:t>
      </w:r>
      <w:r w:rsidDel="00000000" w:rsidR="00000000" w:rsidRPr="00000000">
        <w:rPr>
          <w:color w:val="001b00"/>
          <w:sz w:val="2"/>
          <w:szCs w:val="2"/>
          <w:rtl w:val="0"/>
        </w:rPr>
        <w:t xml:space="preserve"> </w:t>
      </w:r>
      <w:r w:rsidDel="00000000" w:rsidR="00000000" w:rsidRPr="00000000">
        <w:rPr>
          <w:color w:val="003a00"/>
          <w:sz w:val="2"/>
          <w:szCs w:val="2"/>
          <w:rtl w:val="0"/>
        </w:rPr>
        <w:t xml:space="preserve">2</w:t>
      </w:r>
      <w:r w:rsidDel="00000000" w:rsidR="00000000" w:rsidRPr="00000000">
        <w:rPr>
          <w:color w:val="034d00"/>
          <w:sz w:val="2"/>
          <w:szCs w:val="2"/>
          <w:rtl w:val="0"/>
        </w:rPr>
        <w:t xml:space="preserve">0</w:t>
      </w:r>
      <w:r w:rsidDel="00000000" w:rsidR="00000000" w:rsidRPr="00000000">
        <w:rPr>
          <w:color w:val="0e6600"/>
          <w:sz w:val="2"/>
          <w:szCs w:val="2"/>
          <w:rtl w:val="0"/>
        </w:rPr>
        <w:t xml:space="preserve">0</w:t>
      </w:r>
      <w:r w:rsidDel="00000000" w:rsidR="00000000" w:rsidRPr="00000000">
        <w:rPr>
          <w:color w:val="187c08"/>
          <w:sz w:val="2"/>
          <w:szCs w:val="2"/>
          <w:rtl w:val="0"/>
        </w:rPr>
        <w:t xml:space="preserve">3</w:t>
      </w:r>
      <w:r w:rsidDel="00000000" w:rsidR="00000000" w:rsidRPr="00000000">
        <w:rPr>
          <w:color w:val="188906"/>
          <w:sz w:val="2"/>
          <w:szCs w:val="2"/>
          <w:rtl w:val="0"/>
        </w:rPr>
        <w:t xml:space="preserve">,</w:t>
      </w:r>
      <w:r w:rsidDel="00000000" w:rsidR="00000000" w:rsidRPr="00000000">
        <w:rPr>
          <w:color w:val="118a00"/>
          <w:sz w:val="2"/>
          <w:szCs w:val="2"/>
          <w:rtl w:val="0"/>
        </w:rPr>
        <w:t xml:space="preserve"> </w:t>
      </w:r>
      <w:r w:rsidDel="00000000" w:rsidR="00000000" w:rsidRPr="00000000">
        <w:rPr>
          <w:color w:val="048400"/>
          <w:sz w:val="2"/>
          <w:szCs w:val="2"/>
          <w:rtl w:val="0"/>
        </w:rPr>
        <w:t xml:space="preserve">t</w:t>
      </w:r>
      <w:r w:rsidDel="00000000" w:rsidR="00000000" w:rsidRPr="00000000">
        <w:rPr>
          <w:color w:val="007f00"/>
          <w:sz w:val="2"/>
          <w:szCs w:val="2"/>
          <w:rtl w:val="0"/>
        </w:rPr>
        <w:t xml:space="preserve">h</w:t>
      </w:r>
      <w:r w:rsidDel="00000000" w:rsidR="00000000" w:rsidRPr="00000000">
        <w:rPr>
          <w:color w:val="097000"/>
          <w:sz w:val="2"/>
          <w:szCs w:val="2"/>
          <w:rtl w:val="0"/>
        </w:rPr>
        <w:t xml:space="preserve">e manager of the</w:t>
      </w:r>
      <w:r w:rsidDel="00000000" w:rsidR="00000000" w:rsidRPr="00000000">
        <w:rPr>
          <w:color w:val="008e1c"/>
          <w:sz w:val="2"/>
          <w:szCs w:val="2"/>
          <w:rtl w:val="0"/>
        </w:rPr>
        <w:t xml:space="preserve"> </w:t>
      </w:r>
      <w:r w:rsidDel="00000000" w:rsidR="00000000" w:rsidRPr="00000000">
        <w:rPr>
          <w:color w:val="008815"/>
          <w:sz w:val="2"/>
          <w:szCs w:val="2"/>
          <w:rtl w:val="0"/>
        </w:rPr>
        <w:t xml:space="preserve">E</w:t>
      </w:r>
      <w:r w:rsidDel="00000000" w:rsidR="00000000" w:rsidRPr="00000000">
        <w:rPr>
          <w:color w:val="008006"/>
          <w:sz w:val="2"/>
          <w:szCs w:val="2"/>
          <w:rtl w:val="0"/>
        </w:rPr>
        <w:t xml:space="preserve">n</w:t>
      </w:r>
      <w:r w:rsidDel="00000000" w:rsidR="00000000" w:rsidRPr="00000000">
        <w:rPr>
          <w:color w:val="007f00"/>
          <w:sz w:val="2"/>
          <w:szCs w:val="2"/>
          <w:rtl w:val="0"/>
        </w:rPr>
        <w:t xml:space="preserve">g</w:t>
      </w:r>
      <w:r w:rsidDel="00000000" w:rsidR="00000000" w:rsidRPr="00000000">
        <w:rPr>
          <w:color w:val="008800"/>
          <w:sz w:val="2"/>
          <w:szCs w:val="2"/>
          <w:rtl w:val="0"/>
        </w:rPr>
        <w:t xml:space="preserve">l</w:t>
      </w:r>
      <w:r w:rsidDel="00000000" w:rsidR="00000000" w:rsidRPr="00000000">
        <w:rPr>
          <w:color w:val="029b05"/>
          <w:sz w:val="2"/>
          <w:szCs w:val="2"/>
          <w:rtl w:val="0"/>
        </w:rPr>
        <w:t xml:space="preserve">i</w:t>
      </w:r>
      <w:r w:rsidDel="00000000" w:rsidR="00000000" w:rsidRPr="00000000">
        <w:rPr>
          <w:color w:val="15b00e"/>
          <w:sz w:val="2"/>
          <w:szCs w:val="2"/>
          <w:rtl w:val="0"/>
        </w:rPr>
        <w:t xml:space="preserve">s</w:t>
      </w:r>
      <w:r w:rsidDel="00000000" w:rsidR="00000000" w:rsidRPr="00000000">
        <w:rPr>
          <w:color w:val="21be0f"/>
          <w:sz w:val="2"/>
          <w:szCs w:val="2"/>
          <w:rtl w:val="0"/>
        </w:rPr>
        <w:t xml:space="preserve">h</w:t>
      </w:r>
      <w:r w:rsidDel="00000000" w:rsidR="00000000" w:rsidRPr="00000000">
        <w:rPr>
          <w:color w:val="3ad91d"/>
          <w:sz w:val="2"/>
          <w:szCs w:val="2"/>
          <w:rtl w:val="0"/>
        </w:rPr>
        <w:t xml:space="preserve"> </w:t>
      </w:r>
      <w:r w:rsidDel="00000000" w:rsidR="00000000" w:rsidRPr="00000000">
        <w:rPr>
          <w:color w:val="3adb13"/>
          <w:sz w:val="2"/>
          <w:szCs w:val="2"/>
          <w:rtl w:val="0"/>
        </w:rPr>
        <w:t xml:space="preserve">c</w:t>
      </w:r>
      <w:r w:rsidDel="00000000" w:rsidR="00000000" w:rsidRPr="00000000">
        <w:rPr>
          <w:color w:val="3add08"/>
          <w:sz w:val="2"/>
          <w:szCs w:val="2"/>
          <w:rtl w:val="0"/>
        </w:rPr>
        <w:t xml:space="preserve">l</w:t>
      </w:r>
      <w:r w:rsidDel="00000000" w:rsidR="00000000" w:rsidRPr="00000000">
        <w:rPr>
          <w:color w:val="3adf00"/>
          <w:sz w:val="2"/>
          <w:szCs w:val="2"/>
          <w:rtl w:val="0"/>
        </w:rPr>
        <w:t xml:space="preserve">u</w:t>
      </w:r>
      <w:r w:rsidDel="00000000" w:rsidR="00000000" w:rsidRPr="00000000">
        <w:rPr>
          <w:color w:val="3ae000"/>
          <w:sz w:val="2"/>
          <w:szCs w:val="2"/>
          <w:rtl w:val="0"/>
        </w:rPr>
        <w:t xml:space="preserve">b</w:t>
      </w:r>
      <w:r w:rsidDel="00000000" w:rsidR="00000000" w:rsidRPr="00000000">
        <w:rPr>
          <w:color w:val="3ae100"/>
          <w:sz w:val="2"/>
          <w:szCs w:val="2"/>
          <w:rtl w:val="0"/>
        </w:rPr>
        <w:t xml:space="preserve"> </w:t>
      </w:r>
      <w:r w:rsidDel="00000000" w:rsidR="00000000" w:rsidRPr="00000000">
        <w:rPr>
          <w:color w:val="3ae200"/>
          <w:sz w:val="2"/>
          <w:szCs w:val="2"/>
          <w:rtl w:val="0"/>
        </w:rPr>
        <w:t xml:space="preserve">Si</w:t>
      </w:r>
      <w:r w:rsidDel="00000000" w:rsidR="00000000" w:rsidRPr="00000000">
        <w:rPr>
          <w:color w:val="3ad823"/>
          <w:sz w:val="2"/>
          <w:szCs w:val="2"/>
          <w:rtl w:val="0"/>
        </w:rPr>
        <w:t xml:space="preserve">r Alex Ferguson was impressed by his performance and brought him to the club in the same year In</w:t>
      </w:r>
      <w:r w:rsidDel="00000000" w:rsidR="00000000" w:rsidRPr="00000000">
        <w:rPr>
          <w:color w:val="44d02f"/>
          <w:sz w:val="2"/>
          <w:szCs w:val="2"/>
          <w:rtl w:val="0"/>
        </w:rPr>
        <w:t xml:space="preserve"> his first season at Manchester United Ronaldo scored three goal</w:t>
      </w:r>
      <w:r w:rsidDel="00000000" w:rsidR="00000000" w:rsidRPr="00000000">
        <w:rPr>
          <w:color w:val="3ad823"/>
          <w:sz w:val="2"/>
          <w:szCs w:val="2"/>
          <w:rtl w:val="0"/>
        </w:rPr>
        <w:t xml:space="preserve">s in the league he scored 84 goals for the club </w:t>
      </w:r>
      <w:r w:rsidDel="00000000" w:rsidR="00000000" w:rsidRPr="00000000">
        <w:rPr>
          <w:color w:val="70b49d"/>
          <w:sz w:val="2"/>
          <w:szCs w:val="2"/>
          <w:rtl w:val="0"/>
        </w:rPr>
        <w:t xml:space="preserve">i</w:t>
      </w:r>
      <w:r w:rsidDel="00000000" w:rsidR="00000000" w:rsidRPr="00000000">
        <w:rPr>
          <w:color w:val="54937e"/>
          <w:sz w:val="2"/>
          <w:szCs w:val="2"/>
          <w:rtl w:val="0"/>
        </w:rPr>
        <w:t xml:space="preserve">n</w:t>
      </w:r>
      <w:r w:rsidDel="00000000" w:rsidR="00000000" w:rsidRPr="00000000">
        <w:rPr>
          <w:color w:val="27624e"/>
          <w:sz w:val="2"/>
          <w:szCs w:val="2"/>
          <w:rtl w:val="0"/>
        </w:rPr>
        <w:t xml:space="preserve"> </w:t>
      </w:r>
      <w:r w:rsidDel="00000000" w:rsidR="00000000" w:rsidRPr="00000000">
        <w:rPr>
          <w:color w:val="00311f"/>
          <w:sz w:val="2"/>
          <w:szCs w:val="2"/>
          <w:rtl w:val="0"/>
        </w:rPr>
        <w:t xml:space="preserve">1</w:t>
      </w:r>
      <w:r w:rsidDel="00000000" w:rsidR="00000000" w:rsidRPr="00000000">
        <w:rPr>
          <w:color w:val="000e00"/>
          <w:sz w:val="2"/>
          <w:szCs w:val="2"/>
          <w:rtl w:val="0"/>
        </w:rPr>
        <w:t xml:space="preserve">9</w:t>
      </w:r>
      <w:r w:rsidDel="00000000" w:rsidR="00000000" w:rsidRPr="00000000">
        <w:rPr>
          <w:color w:val="000b00"/>
          <w:sz w:val="2"/>
          <w:szCs w:val="2"/>
          <w:rtl w:val="0"/>
        </w:rPr>
        <w:t xml:space="preserve">6</w:t>
      </w:r>
      <w:r w:rsidDel="00000000" w:rsidR="00000000" w:rsidRPr="00000000">
        <w:rPr>
          <w:color w:val="000600"/>
          <w:sz w:val="2"/>
          <w:szCs w:val="2"/>
          <w:rtl w:val="0"/>
        </w:rPr>
        <w:t xml:space="preserve"> </w:t>
      </w:r>
      <w:r w:rsidDel="00000000" w:rsidR="00000000" w:rsidRPr="00000000">
        <w:rPr>
          <w:color w:val="000604"/>
          <w:sz w:val="2"/>
          <w:szCs w:val="2"/>
          <w:rtl w:val="0"/>
        </w:rPr>
        <w:t xml:space="preserve">l</w:t>
      </w:r>
      <w:r w:rsidDel="00000000" w:rsidR="00000000" w:rsidRPr="00000000">
        <w:rPr>
          <w:color w:val="0c0608"/>
          <w:sz w:val="2"/>
          <w:szCs w:val="2"/>
          <w:rtl w:val="0"/>
        </w:rPr>
        <w:t xml:space="preserve">e</w:t>
      </w:r>
      <w:r w:rsidDel="00000000" w:rsidR="00000000" w:rsidRPr="00000000">
        <w:rPr>
          <w:color w:val="150208"/>
          <w:sz w:val="2"/>
          <w:szCs w:val="2"/>
          <w:rtl w:val="0"/>
        </w:rPr>
        <w:t xml:space="preserve">a</w:t>
      </w:r>
      <w:r w:rsidDel="00000000" w:rsidR="00000000" w:rsidRPr="00000000">
        <w:rPr>
          <w:color w:val="1d0008"/>
          <w:sz w:val="2"/>
          <w:szCs w:val="2"/>
          <w:rtl w:val="0"/>
        </w:rPr>
        <w:t xml:space="preserve">g</w:t>
      </w:r>
      <w:r w:rsidDel="00000000" w:rsidR="00000000" w:rsidRPr="00000000">
        <w:rPr>
          <w:color w:val="240008"/>
          <w:sz w:val="2"/>
          <w:szCs w:val="2"/>
          <w:rtl w:val="0"/>
        </w:rPr>
        <w:t xml:space="preserve">u</w:t>
      </w:r>
      <w:r w:rsidDel="00000000" w:rsidR="00000000" w:rsidRPr="00000000">
        <w:rPr>
          <w:color w:val="2b0008"/>
          <w:sz w:val="2"/>
          <w:szCs w:val="2"/>
          <w:rtl w:val="0"/>
        </w:rPr>
        <w:t xml:space="preserve">e</w:t>
      </w:r>
      <w:r w:rsidDel="00000000" w:rsidR="00000000" w:rsidRPr="00000000">
        <w:rPr>
          <w:color w:val="2f0008"/>
          <w:sz w:val="2"/>
          <w:szCs w:val="2"/>
          <w:rtl w:val="0"/>
        </w:rPr>
        <w:t xml:space="preserve"> </w:t>
      </w:r>
      <w:r w:rsidDel="00000000" w:rsidR="00000000" w:rsidRPr="00000000">
        <w:rPr>
          <w:color w:val="320008"/>
          <w:sz w:val="2"/>
          <w:szCs w:val="2"/>
          <w:rtl w:val="0"/>
        </w:rPr>
        <w:t xml:space="preserve">g</w:t>
      </w:r>
      <w:r w:rsidDel="00000000" w:rsidR="00000000" w:rsidRPr="00000000">
        <w:rPr>
          <w:color w:val="350008"/>
          <w:sz w:val="2"/>
          <w:szCs w:val="2"/>
          <w:rtl w:val="0"/>
        </w:rPr>
        <w:t xml:space="preserve">a</w:t>
      </w:r>
      <w:r w:rsidDel="00000000" w:rsidR="00000000" w:rsidRPr="00000000">
        <w:rPr>
          <w:color w:val="080808"/>
          <w:sz w:val="2"/>
          <w:szCs w:val="2"/>
          <w:rtl w:val="0"/>
        </w:rPr>
        <w:t xml:space="preserve">mes and </w:t>
      </w:r>
      <w:r w:rsidDel="00000000" w:rsidR="00000000" w:rsidRPr="00000000">
        <w:rPr>
          <w:color w:val="1a1a1a"/>
          <w:sz w:val="2"/>
          <w:szCs w:val="2"/>
          <w:rtl w:val="0"/>
        </w:rPr>
        <w:t xml:space="preserve">b</w:t>
      </w:r>
      <w:r w:rsidDel="00000000" w:rsidR="00000000" w:rsidRPr="00000000">
        <w:rPr>
          <w:color w:val="000000"/>
          <w:sz w:val="2"/>
          <w:szCs w:val="2"/>
          <w:rtl w:val="0"/>
        </w:rPr>
        <w:t xml:space="preserve">ec</w:t>
      </w:r>
      <w:r w:rsidDel="00000000" w:rsidR="00000000" w:rsidRPr="00000000">
        <w:rPr>
          <w:color w:val="0d0d0d"/>
          <w:sz w:val="2"/>
          <w:szCs w:val="2"/>
          <w:rtl w:val="0"/>
        </w:rPr>
        <w:t xml:space="preserve">a</w:t>
      </w:r>
      <w:r w:rsidDel="00000000" w:rsidR="00000000" w:rsidRPr="00000000">
        <w:rPr>
          <w:color w:val="050505"/>
          <w:sz w:val="2"/>
          <w:szCs w:val="2"/>
          <w:rtl w:val="0"/>
        </w:rPr>
        <w:t xml:space="preserve">m</w:t>
      </w:r>
      <w:r w:rsidDel="00000000" w:rsidR="00000000" w:rsidRPr="00000000">
        <w:rPr>
          <w:color w:val="000000"/>
          <w:sz w:val="2"/>
          <w:szCs w:val="2"/>
          <w:rtl w:val="0"/>
        </w:rPr>
        <w:t xml:space="preserve">e</w:t>
      </w:r>
      <w:r w:rsidDel="00000000" w:rsidR="00000000" w:rsidRPr="00000000">
        <w:rPr>
          <w:color w:val="3d3d3d"/>
          <w:sz w:val="2"/>
          <w:szCs w:val="2"/>
          <w:rtl w:val="0"/>
        </w:rPr>
        <w:t xml:space="preserve"> </w:t>
      </w:r>
      <w:r w:rsidDel="00000000" w:rsidR="00000000" w:rsidRPr="00000000">
        <w:rPr>
          <w:color w:val="bcbcbc"/>
          <w:sz w:val="2"/>
          <w:szCs w:val="2"/>
          <w:rtl w:val="0"/>
        </w:rPr>
        <w:t xml:space="preserve">o</w:t>
      </w:r>
      <w:r w:rsidDel="00000000" w:rsidR="00000000" w:rsidRPr="00000000">
        <w:rPr>
          <w:color w:val="f8f8f8"/>
          <w:sz w:val="2"/>
          <w:szCs w:val="2"/>
          <w:rtl w:val="0"/>
        </w:rPr>
        <w:t xml:space="preserve">ne of the best players in </w:t>
      </w:r>
      <w:r w:rsidDel="00000000" w:rsidR="00000000" w:rsidRPr="00000000">
        <w:rPr>
          <w:sz w:val="16"/>
          <w:szCs w:val="16"/>
          <w:rtl w:val="0"/>
        </w:rPr>
        <w:br w:type="textWrapping"/>
      </w:r>
      <w:r w:rsidDel="00000000" w:rsidR="00000000" w:rsidRPr="00000000">
        <w:rPr>
          <w:color w:val="d9d9d9"/>
          <w:sz w:val="2"/>
          <w:szCs w:val="2"/>
          <w:rtl w:val="0"/>
        </w:rPr>
        <w:t xml:space="preserve">t</w:t>
      </w:r>
      <w:r w:rsidDel="00000000" w:rsidR="00000000" w:rsidRPr="00000000">
        <w:rPr>
          <w:color w:val="ffffff"/>
          <w:sz w:val="2"/>
          <w:szCs w:val="2"/>
          <w:rtl w:val="0"/>
        </w:rPr>
        <w:t xml:space="preserve">h</w:t>
      </w:r>
      <w:r w:rsidDel="00000000" w:rsidR="00000000" w:rsidRPr="00000000">
        <w:rPr>
          <w:color w:val="c9c9c9"/>
          <w:sz w:val="2"/>
          <w:szCs w:val="2"/>
          <w:rtl w:val="0"/>
        </w:rPr>
        <w:t xml:space="preserve">e</w:t>
      </w:r>
      <w:r w:rsidDel="00000000" w:rsidR="00000000" w:rsidRPr="00000000">
        <w:rPr>
          <w:color w:val="333333"/>
          <w:sz w:val="2"/>
          <w:szCs w:val="2"/>
          <w:rtl w:val="0"/>
        </w:rPr>
        <w:t xml:space="preserve"> </w:t>
      </w:r>
      <w:r w:rsidDel="00000000" w:rsidR="00000000" w:rsidRPr="00000000">
        <w:rPr>
          <w:color w:val="000000"/>
          <w:sz w:val="2"/>
          <w:szCs w:val="2"/>
          <w:rtl w:val="0"/>
        </w:rPr>
        <w:t xml:space="preserve">wo</w:t>
      </w:r>
      <w:r w:rsidDel="00000000" w:rsidR="00000000" w:rsidRPr="00000000">
        <w:rPr>
          <w:color w:val="141414"/>
          <w:sz w:val="2"/>
          <w:szCs w:val="2"/>
          <w:rtl w:val="0"/>
        </w:rPr>
        <w:t xml:space="preserve">r</w:t>
      </w:r>
      <w:r w:rsidDel="00000000" w:rsidR="00000000" w:rsidRPr="00000000">
        <w:rPr>
          <w:color w:val="000000"/>
          <w:sz w:val="2"/>
          <w:szCs w:val="2"/>
          <w:rtl w:val="0"/>
        </w:rPr>
        <w:t xml:space="preserve">l</w:t>
      </w:r>
      <w:r w:rsidDel="00000000" w:rsidR="00000000" w:rsidRPr="00000000">
        <w:rPr>
          <w:color w:val="080808"/>
          <w:sz w:val="2"/>
          <w:szCs w:val="2"/>
          <w:rtl w:val="0"/>
        </w:rPr>
        <w:t xml:space="preserve">d At the 2006 Wo</w:t>
      </w:r>
      <w:r w:rsidDel="00000000" w:rsidR="00000000" w:rsidRPr="00000000">
        <w:rPr>
          <w:color w:val="050505"/>
          <w:sz w:val="2"/>
          <w:szCs w:val="2"/>
          <w:rtl w:val="0"/>
        </w:rPr>
        <w:t xml:space="preserve">r</w:t>
      </w:r>
      <w:r w:rsidDel="00000000" w:rsidR="00000000" w:rsidRPr="00000000">
        <w:rPr>
          <w:color w:val="000000"/>
          <w:sz w:val="2"/>
          <w:szCs w:val="2"/>
          <w:rtl w:val="0"/>
        </w:rPr>
        <w:t xml:space="preserve">ld C</w:t>
      </w:r>
      <w:r w:rsidDel="00000000" w:rsidR="00000000" w:rsidRPr="00000000">
        <w:rPr>
          <w:color w:val="0c0c0c"/>
          <w:sz w:val="2"/>
          <w:szCs w:val="2"/>
          <w:rtl w:val="0"/>
        </w:rPr>
        <w:t xml:space="preserve">u</w:t>
      </w:r>
      <w:r w:rsidDel="00000000" w:rsidR="00000000" w:rsidRPr="00000000">
        <w:rPr>
          <w:color w:val="1f1f1f"/>
          <w:sz w:val="2"/>
          <w:szCs w:val="2"/>
          <w:rtl w:val="0"/>
        </w:rPr>
        <w:t xml:space="preserve">p</w:t>
      </w:r>
      <w:r w:rsidDel="00000000" w:rsidR="00000000" w:rsidRPr="00000000">
        <w:rPr>
          <w:color w:val="2b2b2b"/>
          <w:sz w:val="2"/>
          <w:szCs w:val="2"/>
          <w:rtl w:val="0"/>
        </w:rPr>
        <w:t xml:space="preserve"> </w:t>
      </w:r>
      <w:r w:rsidDel="00000000" w:rsidR="00000000" w:rsidRPr="00000000">
        <w:rPr>
          <w:color w:val="097000"/>
          <w:sz w:val="2"/>
          <w:szCs w:val="2"/>
          <w:rtl w:val="0"/>
        </w:rPr>
        <w:t xml:space="preserve">Cristiano Ronaldo was an integra</w:t>
      </w:r>
      <w:r w:rsidDel="00000000" w:rsidR="00000000" w:rsidRPr="00000000">
        <w:rPr>
          <w:color w:val="00801f"/>
          <w:sz w:val="2"/>
          <w:szCs w:val="2"/>
          <w:rtl w:val="0"/>
        </w:rPr>
        <w:t xml:space="preserve">l</w:t>
      </w:r>
      <w:r w:rsidDel="00000000" w:rsidR="00000000" w:rsidRPr="00000000">
        <w:rPr>
          <w:color w:val="007f1f"/>
          <w:sz w:val="2"/>
          <w:szCs w:val="2"/>
          <w:rtl w:val="0"/>
        </w:rPr>
        <w:t xml:space="preserve"> </w:t>
      </w:r>
      <w:r w:rsidDel="00000000" w:rsidR="00000000" w:rsidRPr="00000000">
        <w:rPr>
          <w:color w:val="007e1f"/>
          <w:sz w:val="2"/>
          <w:szCs w:val="2"/>
          <w:rtl w:val="0"/>
        </w:rPr>
        <w:t xml:space="preserve">p</w:t>
      </w:r>
      <w:r w:rsidDel="00000000" w:rsidR="00000000" w:rsidRPr="00000000">
        <w:rPr>
          <w:color w:val="007b1f"/>
          <w:sz w:val="2"/>
          <w:szCs w:val="2"/>
          <w:rtl w:val="0"/>
        </w:rPr>
        <w:t xml:space="preserve">a</w:t>
      </w:r>
      <w:r w:rsidDel="00000000" w:rsidR="00000000" w:rsidRPr="00000000">
        <w:rPr>
          <w:color w:val="00781f"/>
          <w:sz w:val="2"/>
          <w:szCs w:val="2"/>
          <w:rtl w:val="0"/>
        </w:rPr>
        <w:t xml:space="preserve">r</w:t>
      </w:r>
      <w:r w:rsidDel="00000000" w:rsidR="00000000" w:rsidRPr="00000000">
        <w:rPr>
          <w:color w:val="00741f"/>
          <w:sz w:val="2"/>
          <w:szCs w:val="2"/>
          <w:rtl w:val="0"/>
        </w:rPr>
        <w:t xml:space="preserve">t</w:t>
      </w:r>
      <w:r w:rsidDel="00000000" w:rsidR="00000000" w:rsidRPr="00000000">
        <w:rPr>
          <w:color w:val="00701f"/>
          <w:sz w:val="2"/>
          <w:szCs w:val="2"/>
          <w:rtl w:val="0"/>
        </w:rPr>
        <w:t xml:space="preserve"> </w:t>
      </w:r>
      <w:r w:rsidDel="00000000" w:rsidR="00000000" w:rsidRPr="00000000">
        <w:rPr>
          <w:color w:val="046c1f"/>
          <w:sz w:val="2"/>
          <w:szCs w:val="2"/>
          <w:rtl w:val="0"/>
        </w:rPr>
        <w:t xml:space="preserve">o</w:t>
      </w:r>
      <w:r w:rsidDel="00000000" w:rsidR="00000000" w:rsidRPr="00000000">
        <w:rPr>
          <w:color w:val="0f6921"/>
          <w:sz w:val="2"/>
          <w:szCs w:val="2"/>
          <w:rtl w:val="0"/>
        </w:rPr>
        <w:t xml:space="preserve">f</w:t>
      </w:r>
      <w:r w:rsidDel="00000000" w:rsidR="00000000" w:rsidRPr="00000000">
        <w:rPr>
          <w:color w:val="1c6925"/>
          <w:sz w:val="2"/>
          <w:szCs w:val="2"/>
          <w:rtl w:val="0"/>
        </w:rPr>
        <w:t xml:space="preserve"> </w:t>
      </w:r>
      <w:r w:rsidDel="00000000" w:rsidR="00000000" w:rsidRPr="00000000">
        <w:rPr>
          <w:color w:val="256727"/>
          <w:sz w:val="2"/>
          <w:szCs w:val="2"/>
          <w:rtl w:val="0"/>
        </w:rPr>
        <w:t xml:space="preserve">t</w:t>
      </w:r>
      <w:r w:rsidDel="00000000" w:rsidR="00000000" w:rsidRPr="00000000">
        <w:rPr>
          <w:color w:val="295f23"/>
          <w:sz w:val="2"/>
          <w:szCs w:val="2"/>
          <w:rtl w:val="0"/>
        </w:rPr>
        <w:t xml:space="preserve">h</w:t>
      </w:r>
      <w:r w:rsidDel="00000000" w:rsidR="00000000" w:rsidRPr="00000000">
        <w:rPr>
          <w:color w:val="204d14"/>
          <w:sz w:val="2"/>
          <w:szCs w:val="2"/>
          <w:rtl w:val="0"/>
        </w:rPr>
        <w:t xml:space="preserve">e</w:t>
      </w:r>
      <w:r w:rsidDel="00000000" w:rsidR="00000000" w:rsidRPr="00000000">
        <w:rPr>
          <w:color w:val="0d3200"/>
          <w:sz w:val="2"/>
          <w:szCs w:val="2"/>
          <w:rtl w:val="0"/>
        </w:rPr>
        <w:t xml:space="preserve"> </w:t>
      </w:r>
      <w:r w:rsidDel="00000000" w:rsidR="00000000" w:rsidRPr="00000000">
        <w:rPr>
          <w:color w:val="001900"/>
          <w:sz w:val="2"/>
          <w:szCs w:val="2"/>
          <w:rtl w:val="0"/>
        </w:rPr>
        <w:t xml:space="preserve">P</w:t>
      </w:r>
      <w:r w:rsidDel="00000000" w:rsidR="00000000" w:rsidRPr="00000000">
        <w:rPr>
          <w:color w:val="000f00"/>
          <w:sz w:val="2"/>
          <w:szCs w:val="2"/>
          <w:rtl w:val="0"/>
        </w:rPr>
        <w:t xml:space="preserve">o</w:t>
      </w:r>
      <w:r w:rsidDel="00000000" w:rsidR="00000000" w:rsidRPr="00000000">
        <w:rPr>
          <w:color w:val="080808"/>
          <w:sz w:val="2"/>
          <w:szCs w:val="2"/>
          <w:rtl w:val="0"/>
        </w:rPr>
        <w:t xml:space="preserve">rtuguese nationa</w:t>
      </w:r>
      <w:r w:rsidDel="00000000" w:rsidR="00000000" w:rsidRPr="00000000">
        <w:rPr>
          <w:color w:val="16001a"/>
          <w:sz w:val="2"/>
          <w:szCs w:val="2"/>
          <w:rtl w:val="0"/>
        </w:rPr>
        <w:t xml:space="preserve">l</w:t>
      </w:r>
      <w:r w:rsidDel="00000000" w:rsidR="00000000" w:rsidRPr="00000000">
        <w:rPr>
          <w:color w:val="150018"/>
          <w:sz w:val="2"/>
          <w:szCs w:val="2"/>
          <w:rtl w:val="0"/>
        </w:rPr>
        <w:t xml:space="preserve"> </w:t>
      </w:r>
      <w:r w:rsidDel="00000000" w:rsidR="00000000" w:rsidRPr="00000000">
        <w:rPr>
          <w:color w:val="120114"/>
          <w:sz w:val="2"/>
          <w:szCs w:val="2"/>
          <w:rtl w:val="0"/>
        </w:rPr>
        <w:t xml:space="preserve">t</w:t>
      </w:r>
      <w:r w:rsidDel="00000000" w:rsidR="00000000" w:rsidRPr="00000000">
        <w:rPr>
          <w:color w:val="0c050d"/>
          <w:sz w:val="2"/>
          <w:szCs w:val="2"/>
          <w:rtl w:val="0"/>
        </w:rPr>
        <w:t xml:space="preserve">e</w:t>
      </w:r>
      <w:r w:rsidDel="00000000" w:rsidR="00000000" w:rsidRPr="00000000">
        <w:rPr>
          <w:color w:val="070906"/>
          <w:sz w:val="2"/>
          <w:szCs w:val="2"/>
          <w:rtl w:val="0"/>
        </w:rPr>
        <w:t xml:space="preserve">a</w:t>
      </w:r>
      <w:r w:rsidDel="00000000" w:rsidR="00000000" w:rsidRPr="00000000">
        <w:rPr>
          <w:color w:val="000e00"/>
          <w:sz w:val="2"/>
          <w:szCs w:val="2"/>
          <w:rtl w:val="0"/>
        </w:rPr>
        <w:t xml:space="preserve">m</w:t>
      </w:r>
      <w:r w:rsidDel="00000000" w:rsidR="00000000" w:rsidRPr="00000000">
        <w:rPr>
          <w:color w:val="001500"/>
          <w:sz w:val="2"/>
          <w:szCs w:val="2"/>
          <w:rtl w:val="0"/>
        </w:rPr>
        <w:t xml:space="preserve"> </w:t>
      </w:r>
      <w:r w:rsidDel="00000000" w:rsidR="00000000" w:rsidRPr="00000000">
        <w:rPr>
          <w:color w:val="001b00"/>
          <w:sz w:val="2"/>
          <w:szCs w:val="2"/>
          <w:rtl w:val="0"/>
        </w:rPr>
        <w:t xml:space="preserve">a</w:t>
      </w:r>
      <w:r w:rsidDel="00000000" w:rsidR="00000000" w:rsidRPr="00000000">
        <w:rPr>
          <w:color w:val="003a00"/>
          <w:sz w:val="2"/>
          <w:szCs w:val="2"/>
          <w:rtl w:val="0"/>
        </w:rPr>
        <w:t xml:space="preserve">s</w:t>
      </w:r>
      <w:r w:rsidDel="00000000" w:rsidR="00000000" w:rsidRPr="00000000">
        <w:rPr>
          <w:color w:val="034d00"/>
          <w:sz w:val="2"/>
          <w:szCs w:val="2"/>
          <w:rtl w:val="0"/>
        </w:rPr>
        <w:t xml:space="preserve"> </w:t>
      </w:r>
      <w:r w:rsidDel="00000000" w:rsidR="00000000" w:rsidRPr="00000000">
        <w:rPr>
          <w:color w:val="0e6600"/>
          <w:sz w:val="2"/>
          <w:szCs w:val="2"/>
          <w:rtl w:val="0"/>
        </w:rPr>
        <w:t xml:space="preserve">t</w:t>
      </w:r>
      <w:r w:rsidDel="00000000" w:rsidR="00000000" w:rsidRPr="00000000">
        <w:rPr>
          <w:color w:val="187c08"/>
          <w:sz w:val="2"/>
          <w:szCs w:val="2"/>
          <w:rtl w:val="0"/>
        </w:rPr>
        <w:t xml:space="preserve">h</w:t>
      </w:r>
      <w:r w:rsidDel="00000000" w:rsidR="00000000" w:rsidRPr="00000000">
        <w:rPr>
          <w:color w:val="188906"/>
          <w:sz w:val="2"/>
          <w:szCs w:val="2"/>
          <w:rtl w:val="0"/>
        </w:rPr>
        <w:t xml:space="preserve">e</w:t>
      </w:r>
      <w:r w:rsidDel="00000000" w:rsidR="00000000" w:rsidRPr="00000000">
        <w:rPr>
          <w:color w:val="118a00"/>
          <w:sz w:val="2"/>
          <w:szCs w:val="2"/>
          <w:rtl w:val="0"/>
        </w:rPr>
        <w:t xml:space="preserve">y</w:t>
      </w:r>
      <w:r w:rsidDel="00000000" w:rsidR="00000000" w:rsidRPr="00000000">
        <w:rPr>
          <w:color w:val="048400"/>
          <w:sz w:val="2"/>
          <w:szCs w:val="2"/>
          <w:rtl w:val="0"/>
        </w:rPr>
        <w:t xml:space="preserve"> </w:t>
      </w:r>
      <w:r w:rsidDel="00000000" w:rsidR="00000000" w:rsidRPr="00000000">
        <w:rPr>
          <w:color w:val="007f00"/>
          <w:sz w:val="2"/>
          <w:szCs w:val="2"/>
          <w:rtl w:val="0"/>
        </w:rPr>
        <w:t xml:space="preserve">r</w:t>
      </w:r>
      <w:r w:rsidDel="00000000" w:rsidR="00000000" w:rsidRPr="00000000">
        <w:rPr>
          <w:color w:val="097000"/>
          <w:sz w:val="2"/>
          <w:szCs w:val="2"/>
          <w:rtl w:val="0"/>
        </w:rPr>
        <w:t xml:space="preserve">eached the semi-</w:t>
      </w:r>
      <w:r w:rsidDel="00000000" w:rsidR="00000000" w:rsidRPr="00000000">
        <w:rPr>
          <w:color w:val="008e1c"/>
          <w:sz w:val="2"/>
          <w:szCs w:val="2"/>
          <w:rtl w:val="0"/>
        </w:rPr>
        <w:t xml:space="preserve">f</w:t>
      </w:r>
      <w:r w:rsidDel="00000000" w:rsidR="00000000" w:rsidRPr="00000000">
        <w:rPr>
          <w:color w:val="008815"/>
          <w:sz w:val="2"/>
          <w:szCs w:val="2"/>
          <w:rtl w:val="0"/>
        </w:rPr>
        <w:t xml:space="preserve">i</w:t>
      </w:r>
      <w:r w:rsidDel="00000000" w:rsidR="00000000" w:rsidRPr="00000000">
        <w:rPr>
          <w:color w:val="008006"/>
          <w:sz w:val="2"/>
          <w:szCs w:val="2"/>
          <w:rtl w:val="0"/>
        </w:rPr>
        <w:t xml:space="preserve">n</w:t>
      </w:r>
      <w:r w:rsidDel="00000000" w:rsidR="00000000" w:rsidRPr="00000000">
        <w:rPr>
          <w:color w:val="007f00"/>
          <w:sz w:val="2"/>
          <w:szCs w:val="2"/>
          <w:rtl w:val="0"/>
        </w:rPr>
        <w:t xml:space="preserve">a</w:t>
      </w:r>
      <w:r w:rsidDel="00000000" w:rsidR="00000000" w:rsidRPr="00000000">
        <w:rPr>
          <w:color w:val="008800"/>
          <w:sz w:val="2"/>
          <w:szCs w:val="2"/>
          <w:rtl w:val="0"/>
        </w:rPr>
        <w:t xml:space="preserve">l</w:t>
      </w:r>
      <w:r w:rsidDel="00000000" w:rsidR="00000000" w:rsidRPr="00000000">
        <w:rPr>
          <w:color w:val="029b05"/>
          <w:sz w:val="2"/>
          <w:szCs w:val="2"/>
          <w:rtl w:val="0"/>
        </w:rPr>
        <w:t xml:space="preserve"> </w:t>
      </w:r>
      <w:r w:rsidDel="00000000" w:rsidR="00000000" w:rsidRPr="00000000">
        <w:rPr>
          <w:color w:val="15b00e"/>
          <w:sz w:val="2"/>
          <w:szCs w:val="2"/>
          <w:rtl w:val="0"/>
        </w:rPr>
        <w:t xml:space="preserve">o</w:t>
      </w:r>
      <w:r w:rsidDel="00000000" w:rsidR="00000000" w:rsidRPr="00000000">
        <w:rPr>
          <w:color w:val="21be0f"/>
          <w:sz w:val="2"/>
          <w:szCs w:val="2"/>
          <w:rtl w:val="0"/>
        </w:rPr>
        <w:t xml:space="preserve">f</w:t>
      </w:r>
      <w:r w:rsidDel="00000000" w:rsidR="00000000" w:rsidRPr="00000000">
        <w:rPr>
          <w:color w:val="3ad91d"/>
          <w:sz w:val="2"/>
          <w:szCs w:val="2"/>
          <w:rtl w:val="0"/>
        </w:rPr>
        <w:t xml:space="preserve"> </w:t>
      </w:r>
      <w:r w:rsidDel="00000000" w:rsidR="00000000" w:rsidRPr="00000000">
        <w:rPr>
          <w:color w:val="3adb13"/>
          <w:sz w:val="2"/>
          <w:szCs w:val="2"/>
          <w:rtl w:val="0"/>
        </w:rPr>
        <w:t xml:space="preserve">t</w:t>
      </w:r>
      <w:r w:rsidDel="00000000" w:rsidR="00000000" w:rsidRPr="00000000">
        <w:rPr>
          <w:color w:val="3add08"/>
          <w:sz w:val="2"/>
          <w:szCs w:val="2"/>
          <w:rtl w:val="0"/>
        </w:rPr>
        <w:t xml:space="preserve">h</w:t>
      </w:r>
      <w:r w:rsidDel="00000000" w:rsidR="00000000" w:rsidRPr="00000000">
        <w:rPr>
          <w:color w:val="3adf00"/>
          <w:sz w:val="2"/>
          <w:szCs w:val="2"/>
          <w:rtl w:val="0"/>
        </w:rPr>
        <w:t xml:space="preserve">e</w:t>
      </w:r>
      <w:r w:rsidDel="00000000" w:rsidR="00000000" w:rsidRPr="00000000">
        <w:rPr>
          <w:color w:val="3ae000"/>
          <w:sz w:val="2"/>
          <w:szCs w:val="2"/>
          <w:rtl w:val="0"/>
        </w:rPr>
        <w:t xml:space="preserve"> </w:t>
      </w:r>
      <w:r w:rsidDel="00000000" w:rsidR="00000000" w:rsidRPr="00000000">
        <w:rPr>
          <w:color w:val="3ae100"/>
          <w:sz w:val="2"/>
          <w:szCs w:val="2"/>
          <w:rtl w:val="0"/>
        </w:rPr>
        <w:t xml:space="preserve">t</w:t>
      </w:r>
      <w:r w:rsidDel="00000000" w:rsidR="00000000" w:rsidRPr="00000000">
        <w:rPr>
          <w:color w:val="3ae200"/>
          <w:sz w:val="2"/>
          <w:szCs w:val="2"/>
          <w:rtl w:val="0"/>
        </w:rPr>
        <w:t xml:space="preserve">ou</w:t>
      </w:r>
      <w:r w:rsidDel="00000000" w:rsidR="00000000" w:rsidRPr="00000000">
        <w:rPr>
          <w:color w:val="3ad823"/>
          <w:sz w:val="2"/>
          <w:szCs w:val="2"/>
          <w:rtl w:val="0"/>
        </w:rPr>
        <w:t xml:space="preserve">rnament the following year he was named the captain of the national team In 2009 he became the m</w:t>
      </w:r>
      <w:r w:rsidDel="00000000" w:rsidR="00000000" w:rsidRPr="00000000">
        <w:rPr>
          <w:color w:val="3cd724"/>
          <w:sz w:val="2"/>
          <w:szCs w:val="2"/>
          <w:rtl w:val="0"/>
        </w:rPr>
        <w:t xml:space="preserve">ost expensive player in the world after Spanish giant Real Madri</w:t>
      </w:r>
      <w:r w:rsidDel="00000000" w:rsidR="00000000" w:rsidRPr="00000000">
        <w:rPr>
          <w:color w:val="3ad823"/>
          <w:sz w:val="2"/>
          <w:szCs w:val="2"/>
          <w:rtl w:val="0"/>
        </w:rPr>
        <w:t xml:space="preserve">d paid Manchester United 80 million pounds to br</w:t>
      </w:r>
      <w:r w:rsidDel="00000000" w:rsidR="00000000" w:rsidRPr="00000000">
        <w:rPr>
          <w:color w:val="70b49d"/>
          <w:sz w:val="2"/>
          <w:szCs w:val="2"/>
          <w:rtl w:val="0"/>
        </w:rPr>
        <w:t xml:space="preserve">i</w:t>
      </w:r>
      <w:r w:rsidDel="00000000" w:rsidR="00000000" w:rsidRPr="00000000">
        <w:rPr>
          <w:color w:val="54937e"/>
          <w:sz w:val="2"/>
          <w:szCs w:val="2"/>
          <w:rtl w:val="0"/>
        </w:rPr>
        <w:t xml:space="preserve">n</w:t>
      </w:r>
      <w:r w:rsidDel="00000000" w:rsidR="00000000" w:rsidRPr="00000000">
        <w:rPr>
          <w:color w:val="27624e"/>
          <w:sz w:val="2"/>
          <w:szCs w:val="2"/>
          <w:rtl w:val="0"/>
        </w:rPr>
        <w:t xml:space="preserve">g</w:t>
      </w:r>
      <w:r w:rsidDel="00000000" w:rsidR="00000000" w:rsidRPr="00000000">
        <w:rPr>
          <w:color w:val="00311f"/>
          <w:sz w:val="2"/>
          <w:szCs w:val="2"/>
          <w:rtl w:val="0"/>
        </w:rPr>
        <w:t xml:space="preserve"> </w:t>
      </w:r>
      <w:r w:rsidDel="00000000" w:rsidR="00000000" w:rsidRPr="00000000">
        <w:rPr>
          <w:color w:val="000e00"/>
          <w:sz w:val="2"/>
          <w:szCs w:val="2"/>
          <w:rtl w:val="0"/>
        </w:rPr>
        <w:t xml:space="preserve">h</w:t>
      </w:r>
      <w:r w:rsidDel="00000000" w:rsidR="00000000" w:rsidRPr="00000000">
        <w:rPr>
          <w:color w:val="000b00"/>
          <w:sz w:val="2"/>
          <w:szCs w:val="2"/>
          <w:rtl w:val="0"/>
        </w:rPr>
        <w:t xml:space="preserve">i</w:t>
      </w:r>
      <w:r w:rsidDel="00000000" w:rsidR="00000000" w:rsidRPr="00000000">
        <w:rPr>
          <w:color w:val="000600"/>
          <w:sz w:val="2"/>
          <w:szCs w:val="2"/>
          <w:rtl w:val="0"/>
        </w:rPr>
        <w:t xml:space="preserve">m</w:t>
      </w:r>
      <w:r w:rsidDel="00000000" w:rsidR="00000000" w:rsidRPr="00000000">
        <w:rPr>
          <w:color w:val="000604"/>
          <w:sz w:val="2"/>
          <w:szCs w:val="2"/>
          <w:rtl w:val="0"/>
        </w:rPr>
        <w:t xml:space="preserve"> </w:t>
      </w:r>
      <w:r w:rsidDel="00000000" w:rsidR="00000000" w:rsidRPr="00000000">
        <w:rPr>
          <w:color w:val="0c0608"/>
          <w:sz w:val="2"/>
          <w:szCs w:val="2"/>
          <w:rtl w:val="0"/>
        </w:rPr>
        <w:t xml:space="preserve">t</w:t>
      </w:r>
      <w:r w:rsidDel="00000000" w:rsidR="00000000" w:rsidRPr="00000000">
        <w:rPr>
          <w:color w:val="150208"/>
          <w:sz w:val="2"/>
          <w:szCs w:val="2"/>
          <w:rtl w:val="0"/>
        </w:rPr>
        <w:t xml:space="preserve">o</w:t>
      </w:r>
      <w:r w:rsidDel="00000000" w:rsidR="00000000" w:rsidRPr="00000000">
        <w:rPr>
          <w:color w:val="1d0008"/>
          <w:sz w:val="2"/>
          <w:szCs w:val="2"/>
          <w:rtl w:val="0"/>
        </w:rPr>
        <w:t xml:space="preserve"> </w:t>
      </w:r>
      <w:r w:rsidDel="00000000" w:rsidR="00000000" w:rsidRPr="00000000">
        <w:rPr>
          <w:color w:val="240008"/>
          <w:sz w:val="2"/>
          <w:szCs w:val="2"/>
          <w:rtl w:val="0"/>
        </w:rPr>
        <w:t xml:space="preserve">M</w:t>
      </w:r>
      <w:r w:rsidDel="00000000" w:rsidR="00000000" w:rsidRPr="00000000">
        <w:rPr>
          <w:color w:val="2b0008"/>
          <w:sz w:val="2"/>
          <w:szCs w:val="2"/>
          <w:rtl w:val="0"/>
        </w:rPr>
        <w:t xml:space="preserve">a</w:t>
      </w:r>
      <w:r w:rsidDel="00000000" w:rsidR="00000000" w:rsidRPr="00000000">
        <w:rPr>
          <w:color w:val="2f0008"/>
          <w:sz w:val="2"/>
          <w:szCs w:val="2"/>
          <w:rtl w:val="0"/>
        </w:rPr>
        <w:t xml:space="preserve">d</w:t>
      </w:r>
      <w:r w:rsidDel="00000000" w:rsidR="00000000" w:rsidRPr="00000000">
        <w:rPr>
          <w:color w:val="320008"/>
          <w:sz w:val="2"/>
          <w:szCs w:val="2"/>
          <w:rtl w:val="0"/>
        </w:rPr>
        <w:t xml:space="preserve">r</w:t>
      </w:r>
      <w:r w:rsidDel="00000000" w:rsidR="00000000" w:rsidRPr="00000000">
        <w:rPr>
          <w:color w:val="350008"/>
          <w:sz w:val="2"/>
          <w:szCs w:val="2"/>
          <w:rtl w:val="0"/>
        </w:rPr>
        <w:t xml:space="preserve">i</w:t>
      </w:r>
      <w:r w:rsidDel="00000000" w:rsidR="00000000" w:rsidRPr="00000000">
        <w:rPr>
          <w:color w:val="080808"/>
          <w:sz w:val="2"/>
          <w:szCs w:val="2"/>
          <w:rtl w:val="0"/>
        </w:rPr>
        <w:t xml:space="preserve">d, he sc</w:t>
      </w:r>
      <w:r w:rsidDel="00000000" w:rsidR="00000000" w:rsidRPr="00000000">
        <w:rPr>
          <w:color w:val="1a1a1a"/>
          <w:sz w:val="2"/>
          <w:szCs w:val="2"/>
          <w:rtl w:val="0"/>
        </w:rPr>
        <w:t xml:space="preserve">o</w:t>
      </w:r>
      <w:r w:rsidDel="00000000" w:rsidR="00000000" w:rsidRPr="00000000">
        <w:rPr>
          <w:color w:val="000000"/>
          <w:sz w:val="2"/>
          <w:szCs w:val="2"/>
          <w:rtl w:val="0"/>
        </w:rPr>
        <w:t xml:space="preserve">re</w:t>
      </w:r>
      <w:r w:rsidDel="00000000" w:rsidR="00000000" w:rsidRPr="00000000">
        <w:rPr>
          <w:color w:val="0d0d0d"/>
          <w:sz w:val="2"/>
          <w:szCs w:val="2"/>
          <w:rtl w:val="0"/>
        </w:rPr>
        <w:t xml:space="preserve">d</w:t>
      </w:r>
      <w:r w:rsidDel="00000000" w:rsidR="00000000" w:rsidRPr="00000000">
        <w:rPr>
          <w:color w:val="050505"/>
          <w:sz w:val="2"/>
          <w:szCs w:val="2"/>
          <w:rtl w:val="0"/>
        </w:rPr>
        <w:t xml:space="preserve"> </w:t>
      </w:r>
      <w:r w:rsidDel="00000000" w:rsidR="00000000" w:rsidRPr="00000000">
        <w:rPr>
          <w:color w:val="000000"/>
          <w:sz w:val="2"/>
          <w:szCs w:val="2"/>
          <w:rtl w:val="0"/>
        </w:rPr>
        <w:t xml:space="preserve">3</w:t>
      </w:r>
      <w:r w:rsidDel="00000000" w:rsidR="00000000" w:rsidRPr="00000000">
        <w:rPr>
          <w:color w:val="3d3d3d"/>
          <w:sz w:val="2"/>
          <w:szCs w:val="2"/>
          <w:rtl w:val="0"/>
        </w:rPr>
        <w:t xml:space="preserve">3</w:t>
      </w:r>
      <w:r w:rsidDel="00000000" w:rsidR="00000000" w:rsidRPr="00000000">
        <w:rPr>
          <w:color w:val="bcbcbc"/>
          <w:sz w:val="2"/>
          <w:szCs w:val="2"/>
          <w:rtl w:val="0"/>
        </w:rPr>
        <w:t xml:space="preserve"> </w:t>
      </w:r>
      <w:r w:rsidDel="00000000" w:rsidR="00000000" w:rsidRPr="00000000">
        <w:rPr>
          <w:color w:val="f8f8f8"/>
          <w:sz w:val="2"/>
          <w:szCs w:val="2"/>
          <w:rtl w:val="0"/>
        </w:rPr>
        <w:t xml:space="preserve">goals in his very first se</w:t>
      </w:r>
      <w:r w:rsidDel="00000000" w:rsidR="00000000" w:rsidRPr="00000000">
        <w:rPr>
          <w:sz w:val="16"/>
          <w:szCs w:val="16"/>
          <w:rtl w:val="0"/>
        </w:rPr>
        <w:br w:type="textWrapping"/>
      </w:r>
      <w:r w:rsidDel="00000000" w:rsidR="00000000" w:rsidRPr="00000000">
        <w:rPr>
          <w:color w:val="d9d9d9"/>
          <w:sz w:val="2"/>
          <w:szCs w:val="2"/>
          <w:rtl w:val="0"/>
        </w:rPr>
        <w:t xml:space="preserve">a</w:t>
      </w:r>
      <w:r w:rsidDel="00000000" w:rsidR="00000000" w:rsidRPr="00000000">
        <w:rPr>
          <w:color w:val="ffffff"/>
          <w:sz w:val="2"/>
          <w:szCs w:val="2"/>
          <w:rtl w:val="0"/>
        </w:rPr>
        <w:t xml:space="preserve">s</w:t>
      </w:r>
      <w:r w:rsidDel="00000000" w:rsidR="00000000" w:rsidRPr="00000000">
        <w:rPr>
          <w:color w:val="c9c9c9"/>
          <w:sz w:val="2"/>
          <w:szCs w:val="2"/>
          <w:rtl w:val="0"/>
        </w:rPr>
        <w:t xml:space="preserve">o</w:t>
      </w:r>
      <w:r w:rsidDel="00000000" w:rsidR="00000000" w:rsidRPr="00000000">
        <w:rPr>
          <w:color w:val="333333"/>
          <w:sz w:val="2"/>
          <w:szCs w:val="2"/>
          <w:rtl w:val="0"/>
        </w:rPr>
        <w:t xml:space="preserve">n</w:t>
      </w:r>
      <w:r w:rsidDel="00000000" w:rsidR="00000000" w:rsidRPr="00000000">
        <w:rPr>
          <w:color w:val="000000"/>
          <w:sz w:val="2"/>
          <w:szCs w:val="2"/>
          <w:rtl w:val="0"/>
        </w:rPr>
        <w:t xml:space="preserve"> I</w:t>
      </w:r>
      <w:r w:rsidDel="00000000" w:rsidR="00000000" w:rsidRPr="00000000">
        <w:rPr>
          <w:color w:val="141414"/>
          <w:sz w:val="2"/>
          <w:szCs w:val="2"/>
          <w:rtl w:val="0"/>
        </w:rPr>
        <w:t xml:space="preserve">n</w:t>
      </w:r>
      <w:r w:rsidDel="00000000" w:rsidR="00000000" w:rsidRPr="00000000">
        <w:rPr>
          <w:color w:val="000000"/>
          <w:sz w:val="2"/>
          <w:szCs w:val="2"/>
          <w:rtl w:val="0"/>
        </w:rPr>
        <w:t xml:space="preserve"> </w:t>
      </w:r>
      <w:r w:rsidDel="00000000" w:rsidR="00000000" w:rsidRPr="00000000">
        <w:rPr>
          <w:color w:val="080808"/>
          <w:sz w:val="2"/>
          <w:szCs w:val="2"/>
          <w:rtl w:val="0"/>
        </w:rPr>
        <w:t xml:space="preserve">the following se</w:t>
      </w:r>
      <w:r w:rsidDel="00000000" w:rsidR="00000000" w:rsidRPr="00000000">
        <w:rPr>
          <w:color w:val="050505"/>
          <w:sz w:val="2"/>
          <w:szCs w:val="2"/>
          <w:rtl w:val="0"/>
        </w:rPr>
        <w:t xml:space="preserve">a</w:t>
      </w:r>
      <w:r w:rsidDel="00000000" w:rsidR="00000000" w:rsidRPr="00000000">
        <w:rPr>
          <w:color w:val="000000"/>
          <w:sz w:val="2"/>
          <w:szCs w:val="2"/>
          <w:rtl w:val="0"/>
        </w:rPr>
        <w:t xml:space="preserve">son </w:t>
      </w:r>
      <w:r w:rsidDel="00000000" w:rsidR="00000000" w:rsidRPr="00000000">
        <w:rPr>
          <w:color w:val="0c0c0c"/>
          <w:sz w:val="2"/>
          <w:szCs w:val="2"/>
          <w:rtl w:val="0"/>
        </w:rPr>
        <w:t xml:space="preserve">h</w:t>
      </w:r>
      <w:r w:rsidDel="00000000" w:rsidR="00000000" w:rsidRPr="00000000">
        <w:rPr>
          <w:color w:val="1f1f1f"/>
          <w:sz w:val="2"/>
          <w:szCs w:val="2"/>
          <w:rtl w:val="0"/>
        </w:rPr>
        <w:t xml:space="preserve">e</w:t>
      </w:r>
      <w:r w:rsidDel="00000000" w:rsidR="00000000" w:rsidRPr="00000000">
        <w:rPr>
          <w:color w:val="2b2b2b"/>
          <w:sz w:val="2"/>
          <w:szCs w:val="2"/>
          <w:rtl w:val="0"/>
        </w:rPr>
        <w:t xml:space="preserve"> </w:t>
      </w:r>
      <w:r w:rsidDel="00000000" w:rsidR="00000000" w:rsidRPr="00000000">
        <w:rPr>
          <w:color w:val="097000"/>
          <w:sz w:val="2"/>
          <w:szCs w:val="2"/>
          <w:rtl w:val="0"/>
        </w:rPr>
        <w:t xml:space="preserve">ended the Spanish league season </w:t>
      </w:r>
      <w:r w:rsidDel="00000000" w:rsidR="00000000" w:rsidRPr="00000000">
        <w:rPr>
          <w:color w:val="00801f"/>
          <w:sz w:val="2"/>
          <w:szCs w:val="2"/>
          <w:rtl w:val="0"/>
        </w:rPr>
        <w:t xml:space="preserve">w</w:t>
      </w:r>
      <w:r w:rsidDel="00000000" w:rsidR="00000000" w:rsidRPr="00000000">
        <w:rPr>
          <w:color w:val="007f1f"/>
          <w:sz w:val="2"/>
          <w:szCs w:val="2"/>
          <w:rtl w:val="0"/>
        </w:rPr>
        <w:t xml:space="preserve">i</w:t>
      </w:r>
      <w:r w:rsidDel="00000000" w:rsidR="00000000" w:rsidRPr="00000000">
        <w:rPr>
          <w:color w:val="007e1f"/>
          <w:sz w:val="2"/>
          <w:szCs w:val="2"/>
          <w:rtl w:val="0"/>
        </w:rPr>
        <w:t xml:space="preserve">t</w:t>
      </w:r>
      <w:r w:rsidDel="00000000" w:rsidR="00000000" w:rsidRPr="00000000">
        <w:rPr>
          <w:color w:val="007b1f"/>
          <w:sz w:val="2"/>
          <w:szCs w:val="2"/>
          <w:rtl w:val="0"/>
        </w:rPr>
        <w:t xml:space="preserve">h</w:t>
      </w:r>
      <w:r w:rsidDel="00000000" w:rsidR="00000000" w:rsidRPr="00000000">
        <w:rPr>
          <w:color w:val="00781f"/>
          <w:sz w:val="2"/>
          <w:szCs w:val="2"/>
          <w:rtl w:val="0"/>
        </w:rPr>
        <w:t xml:space="preserve"> </w:t>
      </w:r>
      <w:r w:rsidDel="00000000" w:rsidR="00000000" w:rsidRPr="00000000">
        <w:rPr>
          <w:color w:val="00741f"/>
          <w:sz w:val="2"/>
          <w:szCs w:val="2"/>
          <w:rtl w:val="0"/>
        </w:rPr>
        <w:t xml:space="preserve">4</w:t>
      </w:r>
      <w:r w:rsidDel="00000000" w:rsidR="00000000" w:rsidRPr="00000000">
        <w:rPr>
          <w:color w:val="00701f"/>
          <w:sz w:val="2"/>
          <w:szCs w:val="2"/>
          <w:rtl w:val="0"/>
        </w:rPr>
        <w:t xml:space="preserve">0</w:t>
      </w:r>
      <w:r w:rsidDel="00000000" w:rsidR="00000000" w:rsidRPr="00000000">
        <w:rPr>
          <w:color w:val="046c1f"/>
          <w:sz w:val="2"/>
          <w:szCs w:val="2"/>
          <w:rtl w:val="0"/>
        </w:rPr>
        <w:t xml:space="preserve"> </w:t>
      </w:r>
      <w:r w:rsidDel="00000000" w:rsidR="00000000" w:rsidRPr="00000000">
        <w:rPr>
          <w:color w:val="0f6921"/>
          <w:sz w:val="2"/>
          <w:szCs w:val="2"/>
          <w:rtl w:val="0"/>
        </w:rPr>
        <w:t xml:space="preserve">g</w:t>
      </w:r>
      <w:r w:rsidDel="00000000" w:rsidR="00000000" w:rsidRPr="00000000">
        <w:rPr>
          <w:color w:val="1c6925"/>
          <w:sz w:val="2"/>
          <w:szCs w:val="2"/>
          <w:rtl w:val="0"/>
        </w:rPr>
        <w:t xml:space="preserve">o</w:t>
      </w:r>
      <w:r w:rsidDel="00000000" w:rsidR="00000000" w:rsidRPr="00000000">
        <w:rPr>
          <w:color w:val="256727"/>
          <w:sz w:val="2"/>
          <w:szCs w:val="2"/>
          <w:rtl w:val="0"/>
        </w:rPr>
        <w:t xml:space="preserve">a</w:t>
      </w:r>
      <w:r w:rsidDel="00000000" w:rsidR="00000000" w:rsidRPr="00000000">
        <w:rPr>
          <w:color w:val="295f23"/>
          <w:sz w:val="2"/>
          <w:szCs w:val="2"/>
          <w:rtl w:val="0"/>
        </w:rPr>
        <w:t xml:space="preserve">l</w:t>
      </w:r>
      <w:r w:rsidDel="00000000" w:rsidR="00000000" w:rsidRPr="00000000">
        <w:rPr>
          <w:color w:val="204d14"/>
          <w:sz w:val="2"/>
          <w:szCs w:val="2"/>
          <w:rtl w:val="0"/>
        </w:rPr>
        <w:t xml:space="preserve">s</w:t>
      </w:r>
      <w:r w:rsidDel="00000000" w:rsidR="00000000" w:rsidRPr="00000000">
        <w:rPr>
          <w:color w:val="0d3200"/>
          <w:sz w:val="2"/>
          <w:szCs w:val="2"/>
          <w:rtl w:val="0"/>
        </w:rPr>
        <w:t xml:space="preserve"> </w:t>
      </w:r>
      <w:r w:rsidDel="00000000" w:rsidR="00000000" w:rsidRPr="00000000">
        <w:rPr>
          <w:color w:val="001900"/>
          <w:sz w:val="2"/>
          <w:szCs w:val="2"/>
          <w:rtl w:val="0"/>
        </w:rPr>
        <w:t xml:space="preserve">w</w:t>
      </w:r>
      <w:r w:rsidDel="00000000" w:rsidR="00000000" w:rsidRPr="00000000">
        <w:rPr>
          <w:color w:val="000f00"/>
          <w:sz w:val="2"/>
          <w:szCs w:val="2"/>
          <w:rtl w:val="0"/>
        </w:rPr>
        <w:t xml:space="preserve">h</w:t>
      </w:r>
      <w:r w:rsidDel="00000000" w:rsidR="00000000" w:rsidRPr="00000000">
        <w:rPr>
          <w:color w:val="080808"/>
          <w:sz w:val="2"/>
          <w:szCs w:val="2"/>
          <w:rtl w:val="0"/>
        </w:rPr>
        <w:t xml:space="preserve">ich became a rec</w:t>
      </w:r>
      <w:r w:rsidDel="00000000" w:rsidR="00000000" w:rsidRPr="00000000">
        <w:rPr>
          <w:color w:val="16001a"/>
          <w:sz w:val="2"/>
          <w:szCs w:val="2"/>
          <w:rtl w:val="0"/>
        </w:rPr>
        <w:t xml:space="preserve">o</w:t>
      </w:r>
      <w:r w:rsidDel="00000000" w:rsidR="00000000" w:rsidRPr="00000000">
        <w:rPr>
          <w:color w:val="150018"/>
          <w:sz w:val="2"/>
          <w:szCs w:val="2"/>
          <w:rtl w:val="0"/>
        </w:rPr>
        <w:t xml:space="preserve">r</w:t>
      </w:r>
      <w:r w:rsidDel="00000000" w:rsidR="00000000" w:rsidRPr="00000000">
        <w:rPr>
          <w:color w:val="120114"/>
          <w:sz w:val="2"/>
          <w:szCs w:val="2"/>
          <w:rtl w:val="0"/>
        </w:rPr>
        <w:t xml:space="preserve">d</w:t>
      </w:r>
      <w:r w:rsidDel="00000000" w:rsidR="00000000" w:rsidRPr="00000000">
        <w:rPr>
          <w:color w:val="0c050d"/>
          <w:sz w:val="2"/>
          <w:szCs w:val="2"/>
          <w:rtl w:val="0"/>
        </w:rPr>
        <w:t xml:space="preserve"> </w:t>
      </w:r>
      <w:r w:rsidDel="00000000" w:rsidR="00000000" w:rsidRPr="00000000">
        <w:rPr>
          <w:color w:val="070906"/>
          <w:sz w:val="2"/>
          <w:szCs w:val="2"/>
          <w:rtl w:val="0"/>
        </w:rPr>
        <w:t xml:space="preserve">i</w:t>
      </w:r>
      <w:r w:rsidDel="00000000" w:rsidR="00000000" w:rsidRPr="00000000">
        <w:rPr>
          <w:color w:val="000e00"/>
          <w:sz w:val="2"/>
          <w:szCs w:val="2"/>
          <w:rtl w:val="0"/>
        </w:rPr>
        <w:t xml:space="preserve">n</w:t>
      </w:r>
      <w:r w:rsidDel="00000000" w:rsidR="00000000" w:rsidRPr="00000000">
        <w:rPr>
          <w:color w:val="001500"/>
          <w:sz w:val="2"/>
          <w:szCs w:val="2"/>
          <w:rtl w:val="0"/>
        </w:rPr>
        <w:t xml:space="preserve"> </w:t>
      </w:r>
      <w:r w:rsidDel="00000000" w:rsidR="00000000" w:rsidRPr="00000000">
        <w:rPr>
          <w:color w:val="001b00"/>
          <w:sz w:val="2"/>
          <w:szCs w:val="2"/>
          <w:rtl w:val="0"/>
        </w:rPr>
        <w:t xml:space="preserve">t</w:t>
      </w:r>
      <w:r w:rsidDel="00000000" w:rsidR="00000000" w:rsidRPr="00000000">
        <w:rPr>
          <w:color w:val="003a00"/>
          <w:sz w:val="2"/>
          <w:szCs w:val="2"/>
          <w:rtl w:val="0"/>
        </w:rPr>
        <w:t xml:space="preserve">h</w:t>
      </w:r>
      <w:r w:rsidDel="00000000" w:rsidR="00000000" w:rsidRPr="00000000">
        <w:rPr>
          <w:color w:val="034d00"/>
          <w:sz w:val="2"/>
          <w:szCs w:val="2"/>
          <w:rtl w:val="0"/>
        </w:rPr>
        <w:t xml:space="preserve">e</w:t>
      </w:r>
      <w:r w:rsidDel="00000000" w:rsidR="00000000" w:rsidRPr="00000000">
        <w:rPr>
          <w:color w:val="0e6600"/>
          <w:sz w:val="2"/>
          <w:szCs w:val="2"/>
          <w:rtl w:val="0"/>
        </w:rPr>
        <w:t xml:space="preserve"> </w:t>
      </w:r>
      <w:r w:rsidDel="00000000" w:rsidR="00000000" w:rsidRPr="00000000">
        <w:rPr>
          <w:color w:val="187c08"/>
          <w:sz w:val="2"/>
          <w:szCs w:val="2"/>
          <w:rtl w:val="0"/>
        </w:rPr>
        <w:t xml:space="preserve">l</w:t>
      </w:r>
      <w:r w:rsidDel="00000000" w:rsidR="00000000" w:rsidRPr="00000000">
        <w:rPr>
          <w:color w:val="188906"/>
          <w:sz w:val="2"/>
          <w:szCs w:val="2"/>
          <w:rtl w:val="0"/>
        </w:rPr>
        <w:t xml:space="preserve">e</w:t>
      </w:r>
      <w:r w:rsidDel="00000000" w:rsidR="00000000" w:rsidRPr="00000000">
        <w:rPr>
          <w:color w:val="118a00"/>
          <w:sz w:val="2"/>
          <w:szCs w:val="2"/>
          <w:rtl w:val="0"/>
        </w:rPr>
        <w:t xml:space="preserve">a</w:t>
      </w:r>
      <w:r w:rsidDel="00000000" w:rsidR="00000000" w:rsidRPr="00000000">
        <w:rPr>
          <w:color w:val="048400"/>
          <w:sz w:val="2"/>
          <w:szCs w:val="2"/>
          <w:rtl w:val="0"/>
        </w:rPr>
        <w:t xml:space="preserve">g</w:t>
      </w:r>
      <w:r w:rsidDel="00000000" w:rsidR="00000000" w:rsidRPr="00000000">
        <w:rPr>
          <w:color w:val="007f00"/>
          <w:sz w:val="2"/>
          <w:szCs w:val="2"/>
          <w:rtl w:val="0"/>
        </w:rPr>
        <w:t xml:space="preserve">u</w:t>
      </w:r>
      <w:r w:rsidDel="00000000" w:rsidR="00000000" w:rsidRPr="00000000">
        <w:rPr>
          <w:color w:val="097000"/>
          <w:sz w:val="2"/>
          <w:szCs w:val="2"/>
          <w:rtl w:val="0"/>
        </w:rPr>
        <w:t xml:space="preserve">e's history he l</w:t>
      </w:r>
      <w:r w:rsidDel="00000000" w:rsidR="00000000" w:rsidRPr="00000000">
        <w:rPr>
          <w:color w:val="008e1c"/>
          <w:sz w:val="2"/>
          <w:szCs w:val="2"/>
          <w:rtl w:val="0"/>
        </w:rPr>
        <w:t xml:space="preserve">e</w:t>
      </w:r>
      <w:r w:rsidDel="00000000" w:rsidR="00000000" w:rsidRPr="00000000">
        <w:rPr>
          <w:color w:val="008815"/>
          <w:sz w:val="2"/>
          <w:szCs w:val="2"/>
          <w:rtl w:val="0"/>
        </w:rPr>
        <w:t xml:space="preserve">d</w:t>
      </w:r>
      <w:r w:rsidDel="00000000" w:rsidR="00000000" w:rsidRPr="00000000">
        <w:rPr>
          <w:color w:val="008006"/>
          <w:sz w:val="2"/>
          <w:szCs w:val="2"/>
          <w:rtl w:val="0"/>
        </w:rPr>
        <w:t xml:space="preserve"> </w:t>
      </w:r>
      <w:r w:rsidDel="00000000" w:rsidR="00000000" w:rsidRPr="00000000">
        <w:rPr>
          <w:color w:val="007f00"/>
          <w:sz w:val="2"/>
          <w:szCs w:val="2"/>
          <w:rtl w:val="0"/>
        </w:rPr>
        <w:t xml:space="preserve">P</w:t>
      </w:r>
      <w:r w:rsidDel="00000000" w:rsidR="00000000" w:rsidRPr="00000000">
        <w:rPr>
          <w:color w:val="008800"/>
          <w:sz w:val="2"/>
          <w:szCs w:val="2"/>
          <w:rtl w:val="0"/>
        </w:rPr>
        <w:t xml:space="preserve">o</w:t>
      </w:r>
      <w:r w:rsidDel="00000000" w:rsidR="00000000" w:rsidRPr="00000000">
        <w:rPr>
          <w:color w:val="029b05"/>
          <w:sz w:val="2"/>
          <w:szCs w:val="2"/>
          <w:rtl w:val="0"/>
        </w:rPr>
        <w:t xml:space="preserve">r</w:t>
      </w:r>
      <w:r w:rsidDel="00000000" w:rsidR="00000000" w:rsidRPr="00000000">
        <w:rPr>
          <w:color w:val="15b00e"/>
          <w:sz w:val="2"/>
          <w:szCs w:val="2"/>
          <w:rtl w:val="0"/>
        </w:rPr>
        <w:t xml:space="preserve">t</w:t>
      </w:r>
      <w:r w:rsidDel="00000000" w:rsidR="00000000" w:rsidRPr="00000000">
        <w:rPr>
          <w:color w:val="21be0f"/>
          <w:sz w:val="2"/>
          <w:szCs w:val="2"/>
          <w:rtl w:val="0"/>
        </w:rPr>
        <w:t xml:space="preserve">u</w:t>
      </w:r>
      <w:r w:rsidDel="00000000" w:rsidR="00000000" w:rsidRPr="00000000">
        <w:rPr>
          <w:color w:val="3ad91d"/>
          <w:sz w:val="2"/>
          <w:szCs w:val="2"/>
          <w:rtl w:val="0"/>
        </w:rPr>
        <w:t xml:space="preserve">g</w:t>
      </w:r>
      <w:r w:rsidDel="00000000" w:rsidR="00000000" w:rsidRPr="00000000">
        <w:rPr>
          <w:color w:val="3adb13"/>
          <w:sz w:val="2"/>
          <w:szCs w:val="2"/>
          <w:rtl w:val="0"/>
        </w:rPr>
        <w:t xml:space="preserve">a</w:t>
      </w:r>
      <w:r w:rsidDel="00000000" w:rsidR="00000000" w:rsidRPr="00000000">
        <w:rPr>
          <w:color w:val="3add08"/>
          <w:sz w:val="2"/>
          <w:szCs w:val="2"/>
          <w:rtl w:val="0"/>
        </w:rPr>
        <w:t xml:space="preserve">l</w:t>
      </w:r>
      <w:r w:rsidDel="00000000" w:rsidR="00000000" w:rsidRPr="00000000">
        <w:rPr>
          <w:color w:val="3adf00"/>
          <w:sz w:val="2"/>
          <w:szCs w:val="2"/>
          <w:rtl w:val="0"/>
        </w:rPr>
        <w:t xml:space="preserve"> </w:t>
      </w:r>
      <w:r w:rsidDel="00000000" w:rsidR="00000000" w:rsidRPr="00000000">
        <w:rPr>
          <w:color w:val="3ae000"/>
          <w:sz w:val="2"/>
          <w:szCs w:val="2"/>
          <w:rtl w:val="0"/>
        </w:rPr>
        <w:t xml:space="preserve">a</w:t>
      </w:r>
      <w:r w:rsidDel="00000000" w:rsidR="00000000" w:rsidRPr="00000000">
        <w:rPr>
          <w:color w:val="3ae100"/>
          <w:sz w:val="2"/>
          <w:szCs w:val="2"/>
          <w:rtl w:val="0"/>
        </w:rPr>
        <w:t xml:space="preserve">t</w:t>
      </w:r>
      <w:r w:rsidDel="00000000" w:rsidR="00000000" w:rsidRPr="00000000">
        <w:rPr>
          <w:color w:val="3ae200"/>
          <w:sz w:val="2"/>
          <w:szCs w:val="2"/>
          <w:rtl w:val="0"/>
        </w:rPr>
        <w:t xml:space="preserve"> t</w:t>
      </w:r>
      <w:r w:rsidDel="00000000" w:rsidR="00000000" w:rsidRPr="00000000">
        <w:rPr>
          <w:color w:val="3ad823"/>
          <w:sz w:val="2"/>
          <w:szCs w:val="2"/>
          <w:rtl w:val="0"/>
        </w:rPr>
        <w:t xml:space="preserve">he football World Cup in South Africa in 2010, in 2012 he helped Real Madrid win the Spanish lea</w:t>
      </w:r>
      <w:r w:rsidDel="00000000" w:rsidR="00000000" w:rsidRPr="00000000">
        <w:rPr>
          <w:color w:val="36db1d"/>
          <w:sz w:val="2"/>
          <w:szCs w:val="2"/>
          <w:rtl w:val="0"/>
        </w:rPr>
        <w:t xml:space="preserve">gue title and it proved to be his first league title with the cl</w:t>
      </w:r>
      <w:r w:rsidDel="00000000" w:rsidR="00000000" w:rsidRPr="00000000">
        <w:rPr>
          <w:color w:val="3ad823"/>
          <w:sz w:val="2"/>
          <w:szCs w:val="2"/>
          <w:rtl w:val="0"/>
        </w:rPr>
        <w:t xml:space="preserve">ubHe scored 60 goals in all competitions in seas</w:t>
      </w:r>
      <w:r w:rsidDel="00000000" w:rsidR="00000000" w:rsidRPr="00000000">
        <w:rPr>
          <w:color w:val="70b49d"/>
          <w:sz w:val="2"/>
          <w:szCs w:val="2"/>
          <w:rtl w:val="0"/>
        </w:rPr>
        <w:t xml:space="preserve">o</w:t>
      </w:r>
      <w:r w:rsidDel="00000000" w:rsidR="00000000" w:rsidRPr="00000000">
        <w:rPr>
          <w:color w:val="54937e"/>
          <w:sz w:val="2"/>
          <w:szCs w:val="2"/>
          <w:rtl w:val="0"/>
        </w:rPr>
        <w:t xml:space="preserve">n</w:t>
      </w:r>
      <w:r w:rsidDel="00000000" w:rsidR="00000000" w:rsidRPr="00000000">
        <w:rPr>
          <w:color w:val="27624e"/>
          <w:sz w:val="2"/>
          <w:szCs w:val="2"/>
          <w:rtl w:val="0"/>
        </w:rPr>
        <w:t xml:space="preserve"> </w:t>
      </w:r>
      <w:r w:rsidDel="00000000" w:rsidR="00000000" w:rsidRPr="00000000">
        <w:rPr>
          <w:color w:val="00311f"/>
          <w:sz w:val="2"/>
          <w:szCs w:val="2"/>
          <w:rtl w:val="0"/>
        </w:rPr>
        <w:t xml:space="preserve">i</w:t>
      </w:r>
      <w:r w:rsidDel="00000000" w:rsidR="00000000" w:rsidRPr="00000000">
        <w:rPr>
          <w:color w:val="000e00"/>
          <w:sz w:val="2"/>
          <w:szCs w:val="2"/>
          <w:rtl w:val="0"/>
        </w:rPr>
        <w:t xml:space="preserve">n</w:t>
      </w:r>
      <w:r w:rsidDel="00000000" w:rsidR="00000000" w:rsidRPr="00000000">
        <w:rPr>
          <w:color w:val="000b00"/>
          <w:sz w:val="2"/>
          <w:szCs w:val="2"/>
          <w:rtl w:val="0"/>
        </w:rPr>
        <w:t xml:space="preserve"> </w:t>
      </w:r>
      <w:r w:rsidDel="00000000" w:rsidR="00000000" w:rsidRPr="00000000">
        <w:rPr>
          <w:color w:val="000600"/>
          <w:sz w:val="2"/>
          <w:szCs w:val="2"/>
          <w:rtl w:val="0"/>
        </w:rPr>
        <w:t xml:space="preserve">2</w:t>
      </w:r>
      <w:r w:rsidDel="00000000" w:rsidR="00000000" w:rsidRPr="00000000">
        <w:rPr>
          <w:color w:val="000604"/>
          <w:sz w:val="2"/>
          <w:szCs w:val="2"/>
          <w:rtl w:val="0"/>
        </w:rPr>
        <w:t xml:space="preserve">0</w:t>
      </w:r>
      <w:r w:rsidDel="00000000" w:rsidR="00000000" w:rsidRPr="00000000">
        <w:rPr>
          <w:color w:val="0c0608"/>
          <w:sz w:val="2"/>
          <w:szCs w:val="2"/>
          <w:rtl w:val="0"/>
        </w:rPr>
        <w:t xml:space="preserve">1</w:t>
      </w:r>
      <w:r w:rsidDel="00000000" w:rsidR="00000000" w:rsidRPr="00000000">
        <w:rPr>
          <w:color w:val="150208"/>
          <w:sz w:val="2"/>
          <w:szCs w:val="2"/>
          <w:rtl w:val="0"/>
        </w:rPr>
        <w:t xml:space="preserve">3</w:t>
      </w:r>
      <w:r w:rsidDel="00000000" w:rsidR="00000000" w:rsidRPr="00000000">
        <w:rPr>
          <w:color w:val="1d0008"/>
          <w:sz w:val="2"/>
          <w:szCs w:val="2"/>
          <w:rtl w:val="0"/>
        </w:rPr>
        <w:t xml:space="preserve"> </w:t>
      </w:r>
      <w:r w:rsidDel="00000000" w:rsidR="00000000" w:rsidRPr="00000000">
        <w:rPr>
          <w:color w:val="240008"/>
          <w:sz w:val="2"/>
          <w:szCs w:val="2"/>
          <w:rtl w:val="0"/>
        </w:rPr>
        <w:t xml:space="preserve">s</w:t>
      </w:r>
      <w:r w:rsidDel="00000000" w:rsidR="00000000" w:rsidRPr="00000000">
        <w:rPr>
          <w:color w:val="2b0008"/>
          <w:sz w:val="2"/>
          <w:szCs w:val="2"/>
          <w:rtl w:val="0"/>
        </w:rPr>
        <w:t xml:space="preserve">e</w:t>
      </w:r>
      <w:r w:rsidDel="00000000" w:rsidR="00000000" w:rsidRPr="00000000">
        <w:rPr>
          <w:color w:val="2f0008"/>
          <w:sz w:val="2"/>
          <w:szCs w:val="2"/>
          <w:rtl w:val="0"/>
        </w:rPr>
        <w:t xml:space="preserve">a</w:t>
      </w:r>
      <w:r w:rsidDel="00000000" w:rsidR="00000000" w:rsidRPr="00000000">
        <w:rPr>
          <w:color w:val="320008"/>
          <w:sz w:val="2"/>
          <w:szCs w:val="2"/>
          <w:rtl w:val="0"/>
        </w:rPr>
        <w:t xml:space="preserve">s</w:t>
      </w:r>
      <w:r w:rsidDel="00000000" w:rsidR="00000000" w:rsidRPr="00000000">
        <w:rPr>
          <w:color w:val="350008"/>
          <w:sz w:val="2"/>
          <w:szCs w:val="2"/>
          <w:rtl w:val="0"/>
        </w:rPr>
        <w:t xml:space="preserve">o</w:t>
      </w:r>
      <w:r w:rsidDel="00000000" w:rsidR="00000000" w:rsidRPr="00000000">
        <w:rPr>
          <w:color w:val="080808"/>
          <w:sz w:val="2"/>
          <w:szCs w:val="2"/>
          <w:rtl w:val="0"/>
        </w:rPr>
        <w:t xml:space="preserve">ns he sc</w:t>
      </w:r>
      <w:r w:rsidDel="00000000" w:rsidR="00000000" w:rsidRPr="00000000">
        <w:rPr>
          <w:color w:val="1a1a1a"/>
          <w:sz w:val="2"/>
          <w:szCs w:val="2"/>
          <w:rtl w:val="0"/>
        </w:rPr>
        <w:t xml:space="preserve">o</w:t>
      </w:r>
      <w:r w:rsidDel="00000000" w:rsidR="00000000" w:rsidRPr="00000000">
        <w:rPr>
          <w:color w:val="000000"/>
          <w:sz w:val="2"/>
          <w:szCs w:val="2"/>
          <w:rtl w:val="0"/>
        </w:rPr>
        <w:t xml:space="preserve">re</w:t>
      </w:r>
      <w:r w:rsidDel="00000000" w:rsidR="00000000" w:rsidRPr="00000000">
        <w:rPr>
          <w:color w:val="0d0d0d"/>
          <w:sz w:val="2"/>
          <w:szCs w:val="2"/>
          <w:rtl w:val="0"/>
        </w:rPr>
        <w:t xml:space="preserve">d</w:t>
      </w:r>
      <w:r w:rsidDel="00000000" w:rsidR="00000000" w:rsidRPr="00000000">
        <w:rPr>
          <w:color w:val="050505"/>
          <w:sz w:val="2"/>
          <w:szCs w:val="2"/>
          <w:rtl w:val="0"/>
        </w:rPr>
        <w:t xml:space="preserve"> </w:t>
      </w:r>
      <w:r w:rsidDel="00000000" w:rsidR="00000000" w:rsidRPr="00000000">
        <w:rPr>
          <w:color w:val="000000"/>
          <w:sz w:val="2"/>
          <w:szCs w:val="2"/>
          <w:rtl w:val="0"/>
        </w:rPr>
        <w:t xml:space="preserve">s</w:t>
      </w:r>
      <w:r w:rsidDel="00000000" w:rsidR="00000000" w:rsidRPr="00000000">
        <w:rPr>
          <w:color w:val="3d3d3d"/>
          <w:sz w:val="2"/>
          <w:szCs w:val="2"/>
          <w:rtl w:val="0"/>
        </w:rPr>
        <w:t xml:space="preserve">t</w:t>
      </w:r>
      <w:r w:rsidDel="00000000" w:rsidR="00000000" w:rsidRPr="00000000">
        <w:rPr>
          <w:color w:val="bcbcbc"/>
          <w:sz w:val="2"/>
          <w:szCs w:val="2"/>
          <w:rtl w:val="0"/>
        </w:rPr>
        <w:t xml:space="preserve">a</w:t>
      </w:r>
      <w:r w:rsidDel="00000000" w:rsidR="00000000" w:rsidRPr="00000000">
        <w:rPr>
          <w:color w:val="f8f8f8"/>
          <w:sz w:val="2"/>
          <w:szCs w:val="2"/>
          <w:rtl w:val="0"/>
        </w:rPr>
        <w:t xml:space="preserve">ggering 51 goals in the se</w:t>
      </w:r>
      <w:r w:rsidDel="00000000" w:rsidR="00000000" w:rsidRPr="00000000">
        <w:rPr>
          <w:sz w:val="16"/>
          <w:szCs w:val="16"/>
          <w:rtl w:val="0"/>
        </w:rPr>
        <w:br w:type="textWrapping"/>
      </w:r>
      <w:r w:rsidDel="00000000" w:rsidR="00000000" w:rsidRPr="00000000">
        <w:rPr>
          <w:color w:val="d9d9d9"/>
          <w:sz w:val="2"/>
          <w:szCs w:val="2"/>
          <w:rtl w:val="0"/>
        </w:rPr>
        <w:t xml:space="preserve">a</w:t>
      </w:r>
      <w:r w:rsidDel="00000000" w:rsidR="00000000" w:rsidRPr="00000000">
        <w:rPr>
          <w:color w:val="ffffff"/>
          <w:sz w:val="2"/>
          <w:szCs w:val="2"/>
          <w:rtl w:val="0"/>
        </w:rPr>
        <w:t xml:space="preserve">s</w:t>
      </w:r>
      <w:r w:rsidDel="00000000" w:rsidR="00000000" w:rsidRPr="00000000">
        <w:rPr>
          <w:color w:val="c9c9c9"/>
          <w:sz w:val="2"/>
          <w:szCs w:val="2"/>
          <w:rtl w:val="0"/>
        </w:rPr>
        <w:t xml:space="preserve">o</w:t>
      </w:r>
      <w:r w:rsidDel="00000000" w:rsidR="00000000" w:rsidRPr="00000000">
        <w:rPr>
          <w:color w:val="333333"/>
          <w:sz w:val="2"/>
          <w:szCs w:val="2"/>
          <w:rtl w:val="0"/>
        </w:rPr>
        <w:t xml:space="preserve">n</w:t>
      </w:r>
      <w:r w:rsidDel="00000000" w:rsidR="00000000" w:rsidRPr="00000000">
        <w:rPr>
          <w:color w:val="000000"/>
          <w:sz w:val="2"/>
          <w:szCs w:val="2"/>
          <w:rtl w:val="0"/>
        </w:rPr>
        <w:t xml:space="preserve">, </w:t>
      </w:r>
      <w:r w:rsidDel="00000000" w:rsidR="00000000" w:rsidRPr="00000000">
        <w:rPr>
          <w:color w:val="141414"/>
          <w:sz w:val="2"/>
          <w:szCs w:val="2"/>
          <w:rtl w:val="0"/>
        </w:rPr>
        <w:t xml:space="preserve">i</w:t>
      </w:r>
      <w:r w:rsidDel="00000000" w:rsidR="00000000" w:rsidRPr="00000000">
        <w:rPr>
          <w:color w:val="000000"/>
          <w:sz w:val="2"/>
          <w:szCs w:val="2"/>
          <w:rtl w:val="0"/>
        </w:rPr>
        <w:t xml:space="preserve">n</w:t>
      </w:r>
      <w:r w:rsidDel="00000000" w:rsidR="00000000" w:rsidRPr="00000000">
        <w:rPr>
          <w:color w:val="080808"/>
          <w:sz w:val="2"/>
          <w:szCs w:val="2"/>
          <w:rtl w:val="0"/>
        </w:rPr>
        <w:t xml:space="preserve"> the Champions L</w:t>
      </w:r>
      <w:r w:rsidDel="00000000" w:rsidR="00000000" w:rsidRPr="00000000">
        <w:rPr>
          <w:color w:val="050505"/>
          <w:sz w:val="2"/>
          <w:szCs w:val="2"/>
          <w:rtl w:val="0"/>
        </w:rPr>
        <w:t xml:space="preserve">e</w:t>
      </w:r>
      <w:r w:rsidDel="00000000" w:rsidR="00000000" w:rsidRPr="00000000">
        <w:rPr>
          <w:color w:val="000000"/>
          <w:sz w:val="2"/>
          <w:szCs w:val="2"/>
          <w:rtl w:val="0"/>
        </w:rPr>
        <w:t xml:space="preserve">ague</w:t>
      </w:r>
      <w:r w:rsidDel="00000000" w:rsidR="00000000" w:rsidRPr="00000000">
        <w:rPr>
          <w:color w:val="0c0c0c"/>
          <w:sz w:val="2"/>
          <w:szCs w:val="2"/>
          <w:rtl w:val="0"/>
        </w:rPr>
        <w:t xml:space="preserve"> </w:t>
      </w:r>
      <w:r w:rsidDel="00000000" w:rsidR="00000000" w:rsidRPr="00000000">
        <w:rPr>
          <w:color w:val="1f1f1f"/>
          <w:sz w:val="2"/>
          <w:szCs w:val="2"/>
          <w:rtl w:val="0"/>
        </w:rPr>
        <w:t xml:space="preserve">R</w:t>
      </w:r>
      <w:r w:rsidDel="00000000" w:rsidR="00000000" w:rsidRPr="00000000">
        <w:rPr>
          <w:color w:val="2b2b2b"/>
          <w:sz w:val="2"/>
          <w:szCs w:val="2"/>
          <w:rtl w:val="0"/>
        </w:rPr>
        <w:t xml:space="preserve">o</w:t>
      </w:r>
      <w:r w:rsidDel="00000000" w:rsidR="00000000" w:rsidRPr="00000000">
        <w:rPr>
          <w:color w:val="097000"/>
          <w:sz w:val="2"/>
          <w:szCs w:val="2"/>
          <w:rtl w:val="0"/>
        </w:rPr>
        <w:t xml:space="preserve">naldo scored 17 goals which made</w:t>
      </w:r>
      <w:r w:rsidDel="00000000" w:rsidR="00000000" w:rsidRPr="00000000">
        <w:rPr>
          <w:color w:val="00801f"/>
          <w:sz w:val="2"/>
          <w:szCs w:val="2"/>
          <w:rtl w:val="0"/>
        </w:rPr>
        <w:t xml:space="preserve"> </w:t>
      </w:r>
      <w:r w:rsidDel="00000000" w:rsidR="00000000" w:rsidRPr="00000000">
        <w:rPr>
          <w:color w:val="007f1f"/>
          <w:sz w:val="2"/>
          <w:szCs w:val="2"/>
          <w:rtl w:val="0"/>
        </w:rPr>
        <w:t xml:space="preserve">h</w:t>
      </w:r>
      <w:r w:rsidDel="00000000" w:rsidR="00000000" w:rsidRPr="00000000">
        <w:rPr>
          <w:color w:val="007e1f"/>
          <w:sz w:val="2"/>
          <w:szCs w:val="2"/>
          <w:rtl w:val="0"/>
        </w:rPr>
        <w:t xml:space="preserve">i</w:t>
      </w:r>
      <w:r w:rsidDel="00000000" w:rsidR="00000000" w:rsidRPr="00000000">
        <w:rPr>
          <w:color w:val="007b1f"/>
          <w:sz w:val="2"/>
          <w:szCs w:val="2"/>
          <w:rtl w:val="0"/>
        </w:rPr>
        <w:t xml:space="preserve">m</w:t>
      </w:r>
      <w:r w:rsidDel="00000000" w:rsidR="00000000" w:rsidRPr="00000000">
        <w:rPr>
          <w:color w:val="00781f"/>
          <w:sz w:val="2"/>
          <w:szCs w:val="2"/>
          <w:rtl w:val="0"/>
        </w:rPr>
        <w:t xml:space="preserve"> </w:t>
      </w:r>
      <w:r w:rsidDel="00000000" w:rsidR="00000000" w:rsidRPr="00000000">
        <w:rPr>
          <w:color w:val="00741f"/>
          <w:sz w:val="2"/>
          <w:szCs w:val="2"/>
          <w:rtl w:val="0"/>
        </w:rPr>
        <w:t xml:space="preserve">t</w:t>
      </w:r>
      <w:r w:rsidDel="00000000" w:rsidR="00000000" w:rsidRPr="00000000">
        <w:rPr>
          <w:color w:val="00701f"/>
          <w:sz w:val="2"/>
          <w:szCs w:val="2"/>
          <w:rtl w:val="0"/>
        </w:rPr>
        <w:t xml:space="preserve">h</w:t>
      </w:r>
      <w:r w:rsidDel="00000000" w:rsidR="00000000" w:rsidRPr="00000000">
        <w:rPr>
          <w:color w:val="046c1f"/>
          <w:sz w:val="2"/>
          <w:szCs w:val="2"/>
          <w:rtl w:val="0"/>
        </w:rPr>
        <w:t xml:space="preserve">e</w:t>
      </w:r>
      <w:r w:rsidDel="00000000" w:rsidR="00000000" w:rsidRPr="00000000">
        <w:rPr>
          <w:color w:val="0f6921"/>
          <w:sz w:val="2"/>
          <w:szCs w:val="2"/>
          <w:rtl w:val="0"/>
        </w:rPr>
        <w:t xml:space="preserve"> </w:t>
      </w:r>
      <w:r w:rsidDel="00000000" w:rsidR="00000000" w:rsidRPr="00000000">
        <w:rPr>
          <w:color w:val="1c6925"/>
          <w:sz w:val="2"/>
          <w:szCs w:val="2"/>
          <w:rtl w:val="0"/>
        </w:rPr>
        <w:t xml:space="preserve">h</w:t>
      </w:r>
      <w:r w:rsidDel="00000000" w:rsidR="00000000" w:rsidRPr="00000000">
        <w:rPr>
          <w:color w:val="256727"/>
          <w:sz w:val="2"/>
          <w:szCs w:val="2"/>
          <w:rtl w:val="0"/>
        </w:rPr>
        <w:t xml:space="preserve">i</w:t>
      </w:r>
      <w:r w:rsidDel="00000000" w:rsidR="00000000" w:rsidRPr="00000000">
        <w:rPr>
          <w:color w:val="295f23"/>
          <w:sz w:val="2"/>
          <w:szCs w:val="2"/>
          <w:rtl w:val="0"/>
        </w:rPr>
        <w:t xml:space="preserve">g</w:t>
      </w:r>
      <w:r w:rsidDel="00000000" w:rsidR="00000000" w:rsidRPr="00000000">
        <w:rPr>
          <w:color w:val="204d14"/>
          <w:sz w:val="2"/>
          <w:szCs w:val="2"/>
          <w:rtl w:val="0"/>
        </w:rPr>
        <w:t xml:space="preserve">h</w:t>
      </w:r>
      <w:r w:rsidDel="00000000" w:rsidR="00000000" w:rsidRPr="00000000">
        <w:rPr>
          <w:color w:val="0d3200"/>
          <w:sz w:val="2"/>
          <w:szCs w:val="2"/>
          <w:rtl w:val="0"/>
        </w:rPr>
        <w:t xml:space="preserve">e</w:t>
      </w:r>
      <w:r w:rsidDel="00000000" w:rsidR="00000000" w:rsidRPr="00000000">
        <w:rPr>
          <w:color w:val="001900"/>
          <w:sz w:val="2"/>
          <w:szCs w:val="2"/>
          <w:rtl w:val="0"/>
        </w:rPr>
        <w:t xml:space="preserve">s</w:t>
      </w:r>
      <w:r w:rsidDel="00000000" w:rsidR="00000000" w:rsidRPr="00000000">
        <w:rPr>
          <w:color w:val="000f00"/>
          <w:sz w:val="2"/>
          <w:szCs w:val="2"/>
          <w:rtl w:val="0"/>
        </w:rPr>
        <w:t xml:space="preserve">t</w:t>
      </w:r>
      <w:r w:rsidDel="00000000" w:rsidR="00000000" w:rsidRPr="00000000">
        <w:rPr>
          <w:color w:val="080808"/>
          <w:sz w:val="2"/>
          <w:szCs w:val="2"/>
          <w:rtl w:val="0"/>
        </w:rPr>
        <w:t xml:space="preserve"> score ever in a</w:t>
      </w:r>
      <w:r w:rsidDel="00000000" w:rsidR="00000000" w:rsidRPr="00000000">
        <w:rPr>
          <w:color w:val="16001a"/>
          <w:sz w:val="2"/>
          <w:szCs w:val="2"/>
          <w:rtl w:val="0"/>
        </w:rPr>
        <w:t xml:space="preserve"> </w:t>
      </w:r>
      <w:r w:rsidDel="00000000" w:rsidR="00000000" w:rsidRPr="00000000">
        <w:rPr>
          <w:color w:val="150018"/>
          <w:sz w:val="2"/>
          <w:szCs w:val="2"/>
          <w:rtl w:val="0"/>
        </w:rPr>
        <w:t xml:space="preserve">s</w:t>
      </w:r>
      <w:r w:rsidDel="00000000" w:rsidR="00000000" w:rsidRPr="00000000">
        <w:rPr>
          <w:color w:val="120114"/>
          <w:sz w:val="2"/>
          <w:szCs w:val="2"/>
          <w:rtl w:val="0"/>
        </w:rPr>
        <w:t xml:space="preserve">i</w:t>
      </w:r>
      <w:r w:rsidDel="00000000" w:rsidR="00000000" w:rsidRPr="00000000">
        <w:rPr>
          <w:color w:val="0c050d"/>
          <w:sz w:val="2"/>
          <w:szCs w:val="2"/>
          <w:rtl w:val="0"/>
        </w:rPr>
        <w:t xml:space="preserve">n</w:t>
      </w:r>
      <w:r w:rsidDel="00000000" w:rsidR="00000000" w:rsidRPr="00000000">
        <w:rPr>
          <w:color w:val="070906"/>
          <w:sz w:val="2"/>
          <w:szCs w:val="2"/>
          <w:rtl w:val="0"/>
        </w:rPr>
        <w:t xml:space="preserve">g</w:t>
      </w:r>
      <w:r w:rsidDel="00000000" w:rsidR="00000000" w:rsidRPr="00000000">
        <w:rPr>
          <w:color w:val="000e00"/>
          <w:sz w:val="2"/>
          <w:szCs w:val="2"/>
          <w:rtl w:val="0"/>
        </w:rPr>
        <w:t xml:space="preserve">l</w:t>
      </w:r>
      <w:r w:rsidDel="00000000" w:rsidR="00000000" w:rsidRPr="00000000">
        <w:rPr>
          <w:color w:val="001500"/>
          <w:sz w:val="2"/>
          <w:szCs w:val="2"/>
          <w:rtl w:val="0"/>
        </w:rPr>
        <w:t xml:space="preserve">e</w:t>
      </w:r>
      <w:r w:rsidDel="00000000" w:rsidR="00000000" w:rsidRPr="00000000">
        <w:rPr>
          <w:color w:val="001b00"/>
          <w:sz w:val="2"/>
          <w:szCs w:val="2"/>
          <w:rtl w:val="0"/>
        </w:rPr>
        <w:t xml:space="preserve"> </w:t>
      </w:r>
      <w:r w:rsidDel="00000000" w:rsidR="00000000" w:rsidRPr="00000000">
        <w:rPr>
          <w:color w:val="003a00"/>
          <w:sz w:val="2"/>
          <w:szCs w:val="2"/>
          <w:rtl w:val="0"/>
        </w:rPr>
        <w:t xml:space="preserve">s</w:t>
      </w:r>
      <w:r w:rsidDel="00000000" w:rsidR="00000000" w:rsidRPr="00000000">
        <w:rPr>
          <w:color w:val="034d00"/>
          <w:sz w:val="2"/>
          <w:szCs w:val="2"/>
          <w:rtl w:val="0"/>
        </w:rPr>
        <w:t xml:space="preserve">e</w:t>
      </w:r>
      <w:r w:rsidDel="00000000" w:rsidR="00000000" w:rsidRPr="00000000">
        <w:rPr>
          <w:color w:val="0e6600"/>
          <w:sz w:val="2"/>
          <w:szCs w:val="2"/>
          <w:rtl w:val="0"/>
        </w:rPr>
        <w:t xml:space="preserve">a</w:t>
      </w:r>
      <w:r w:rsidDel="00000000" w:rsidR="00000000" w:rsidRPr="00000000">
        <w:rPr>
          <w:color w:val="187c08"/>
          <w:sz w:val="2"/>
          <w:szCs w:val="2"/>
          <w:rtl w:val="0"/>
        </w:rPr>
        <w:t xml:space="preserve">s</w:t>
      </w:r>
      <w:r w:rsidDel="00000000" w:rsidR="00000000" w:rsidRPr="00000000">
        <w:rPr>
          <w:color w:val="188906"/>
          <w:sz w:val="2"/>
          <w:szCs w:val="2"/>
          <w:rtl w:val="0"/>
        </w:rPr>
        <w:t xml:space="preserve">o</w:t>
      </w:r>
      <w:r w:rsidDel="00000000" w:rsidR="00000000" w:rsidRPr="00000000">
        <w:rPr>
          <w:color w:val="118a00"/>
          <w:sz w:val="2"/>
          <w:szCs w:val="2"/>
          <w:rtl w:val="0"/>
        </w:rPr>
        <w:t xml:space="preserve">n</w:t>
      </w:r>
      <w:r w:rsidDel="00000000" w:rsidR="00000000" w:rsidRPr="00000000">
        <w:rPr>
          <w:color w:val="048400"/>
          <w:sz w:val="2"/>
          <w:szCs w:val="2"/>
          <w:rtl w:val="0"/>
        </w:rPr>
        <w:t xml:space="preserve"> </w:t>
      </w:r>
      <w:r w:rsidDel="00000000" w:rsidR="00000000" w:rsidRPr="00000000">
        <w:rPr>
          <w:color w:val="007f00"/>
          <w:sz w:val="2"/>
          <w:szCs w:val="2"/>
          <w:rtl w:val="0"/>
        </w:rPr>
        <w:t xml:space="preserve">o</w:t>
      </w:r>
      <w:r w:rsidDel="00000000" w:rsidR="00000000" w:rsidRPr="00000000">
        <w:rPr>
          <w:color w:val="097000"/>
          <w:sz w:val="2"/>
          <w:szCs w:val="2"/>
          <w:rtl w:val="0"/>
        </w:rPr>
        <w:t xml:space="preserve">f the tournament</w:t>
      </w:r>
      <w:r w:rsidDel="00000000" w:rsidR="00000000" w:rsidRPr="00000000">
        <w:rPr>
          <w:color w:val="008e1c"/>
          <w:sz w:val="2"/>
          <w:szCs w:val="2"/>
          <w:rtl w:val="0"/>
        </w:rPr>
        <w:t xml:space="preserve"> </w:t>
      </w:r>
      <w:r w:rsidDel="00000000" w:rsidR="00000000" w:rsidRPr="00000000">
        <w:rPr>
          <w:color w:val="008815"/>
          <w:sz w:val="2"/>
          <w:szCs w:val="2"/>
          <w:rtl w:val="0"/>
        </w:rPr>
        <w:t xml:space="preserve">H</w:t>
      </w:r>
      <w:r w:rsidDel="00000000" w:rsidR="00000000" w:rsidRPr="00000000">
        <w:rPr>
          <w:color w:val="008006"/>
          <w:sz w:val="2"/>
          <w:szCs w:val="2"/>
          <w:rtl w:val="0"/>
        </w:rPr>
        <w:t xml:space="preserve">e</w:t>
      </w:r>
      <w:r w:rsidDel="00000000" w:rsidR="00000000" w:rsidRPr="00000000">
        <w:rPr>
          <w:color w:val="007f00"/>
          <w:sz w:val="2"/>
          <w:szCs w:val="2"/>
          <w:rtl w:val="0"/>
        </w:rPr>
        <w:t xml:space="preserve"> </w:t>
      </w:r>
      <w:r w:rsidDel="00000000" w:rsidR="00000000" w:rsidRPr="00000000">
        <w:rPr>
          <w:color w:val="008800"/>
          <w:sz w:val="2"/>
          <w:szCs w:val="2"/>
          <w:rtl w:val="0"/>
        </w:rPr>
        <w:t xml:space="preserve">h</w:t>
      </w:r>
      <w:r w:rsidDel="00000000" w:rsidR="00000000" w:rsidRPr="00000000">
        <w:rPr>
          <w:color w:val="029b05"/>
          <w:sz w:val="2"/>
          <w:szCs w:val="2"/>
          <w:rtl w:val="0"/>
        </w:rPr>
        <w:t xml:space="preserve">a</w:t>
      </w:r>
      <w:r w:rsidDel="00000000" w:rsidR="00000000" w:rsidRPr="00000000">
        <w:rPr>
          <w:color w:val="15b00e"/>
          <w:sz w:val="2"/>
          <w:szCs w:val="2"/>
          <w:rtl w:val="0"/>
        </w:rPr>
        <w:t xml:space="preserve">s</w:t>
      </w:r>
      <w:r w:rsidDel="00000000" w:rsidR="00000000" w:rsidRPr="00000000">
        <w:rPr>
          <w:color w:val="21be0f"/>
          <w:sz w:val="2"/>
          <w:szCs w:val="2"/>
          <w:rtl w:val="0"/>
        </w:rPr>
        <w:t xml:space="preserve"> </w:t>
      </w:r>
      <w:r w:rsidDel="00000000" w:rsidR="00000000" w:rsidRPr="00000000">
        <w:rPr>
          <w:color w:val="3ad91d"/>
          <w:sz w:val="2"/>
          <w:szCs w:val="2"/>
          <w:rtl w:val="0"/>
        </w:rPr>
        <w:t xml:space="preserve">a</w:t>
      </w:r>
      <w:r w:rsidDel="00000000" w:rsidR="00000000" w:rsidRPr="00000000">
        <w:rPr>
          <w:color w:val="3adb13"/>
          <w:sz w:val="2"/>
          <w:szCs w:val="2"/>
          <w:rtl w:val="0"/>
        </w:rPr>
        <w:t xml:space="preserve"> </w:t>
      </w:r>
      <w:r w:rsidDel="00000000" w:rsidR="00000000" w:rsidRPr="00000000">
        <w:rPr>
          <w:color w:val="3add08"/>
          <w:sz w:val="2"/>
          <w:szCs w:val="2"/>
          <w:rtl w:val="0"/>
        </w:rPr>
        <w:t xml:space="preserve">t</w:t>
      </w:r>
      <w:r w:rsidDel="00000000" w:rsidR="00000000" w:rsidRPr="00000000">
        <w:rPr>
          <w:color w:val="3adf00"/>
          <w:sz w:val="2"/>
          <w:szCs w:val="2"/>
          <w:rtl w:val="0"/>
        </w:rPr>
        <w:t xml:space="preserve">o</w:t>
      </w:r>
      <w:r w:rsidDel="00000000" w:rsidR="00000000" w:rsidRPr="00000000">
        <w:rPr>
          <w:color w:val="3ae000"/>
          <w:sz w:val="2"/>
          <w:szCs w:val="2"/>
          <w:rtl w:val="0"/>
        </w:rPr>
        <w:t xml:space="preserve">t</w:t>
      </w:r>
      <w:r w:rsidDel="00000000" w:rsidR="00000000" w:rsidRPr="00000000">
        <w:rPr>
          <w:color w:val="3ae100"/>
          <w:sz w:val="2"/>
          <w:szCs w:val="2"/>
          <w:rtl w:val="0"/>
        </w:rPr>
        <w:t xml:space="preserve">a</w:t>
      </w:r>
      <w:r w:rsidDel="00000000" w:rsidR="00000000" w:rsidRPr="00000000">
        <w:rPr>
          <w:color w:val="3ae200"/>
          <w:sz w:val="2"/>
          <w:szCs w:val="2"/>
          <w:rtl w:val="0"/>
        </w:rPr>
        <w:t xml:space="preserve">l </w:t>
      </w:r>
      <w:r w:rsidDel="00000000" w:rsidR="00000000" w:rsidRPr="00000000">
        <w:rPr>
          <w:color w:val="3ad823"/>
          <w:sz w:val="2"/>
          <w:szCs w:val="2"/>
          <w:rtl w:val="0"/>
        </w:rPr>
        <w:t xml:space="preserve">of 89 goals in the tournament overall in the 2014 World Cup Portugal were knocked out in the fir</w:t>
      </w:r>
      <w:r w:rsidDel="00000000" w:rsidR="00000000" w:rsidRPr="00000000">
        <w:rPr>
          <w:color w:val="30df16"/>
          <w:sz w:val="2"/>
          <w:szCs w:val="2"/>
          <w:rtl w:val="0"/>
        </w:rPr>
        <w:t xml:space="preserve">st round with him scoring only one goal, he has scored 50 goals </w:t>
      </w:r>
      <w:r w:rsidDel="00000000" w:rsidR="00000000" w:rsidRPr="00000000">
        <w:rPr>
          <w:color w:val="3ad823"/>
          <w:sz w:val="2"/>
          <w:szCs w:val="2"/>
          <w:rtl w:val="0"/>
        </w:rPr>
        <w:t xml:space="preserve">for Portugal in his career and that is the highe</w:t>
      </w:r>
      <w:r w:rsidDel="00000000" w:rsidR="00000000" w:rsidRPr="00000000">
        <w:rPr>
          <w:color w:val="70b49d"/>
          <w:sz w:val="2"/>
          <w:szCs w:val="2"/>
          <w:rtl w:val="0"/>
        </w:rPr>
        <w:t xml:space="preserve">s</w:t>
      </w:r>
      <w:r w:rsidDel="00000000" w:rsidR="00000000" w:rsidRPr="00000000">
        <w:rPr>
          <w:color w:val="54937e"/>
          <w:sz w:val="2"/>
          <w:szCs w:val="2"/>
          <w:rtl w:val="0"/>
        </w:rPr>
        <w:t xml:space="preserve">t</w:t>
      </w:r>
      <w:r w:rsidDel="00000000" w:rsidR="00000000" w:rsidRPr="00000000">
        <w:rPr>
          <w:color w:val="27624e"/>
          <w:sz w:val="2"/>
          <w:szCs w:val="2"/>
          <w:rtl w:val="0"/>
        </w:rPr>
        <w:t xml:space="preserve"> </w:t>
      </w:r>
      <w:r w:rsidDel="00000000" w:rsidR="00000000" w:rsidRPr="00000000">
        <w:rPr>
          <w:color w:val="00311f"/>
          <w:sz w:val="2"/>
          <w:szCs w:val="2"/>
          <w:rtl w:val="0"/>
        </w:rPr>
        <w:t xml:space="preserve">f</w:t>
      </w:r>
      <w:r w:rsidDel="00000000" w:rsidR="00000000" w:rsidRPr="00000000">
        <w:rPr>
          <w:color w:val="000e00"/>
          <w:sz w:val="2"/>
          <w:szCs w:val="2"/>
          <w:rtl w:val="0"/>
        </w:rPr>
        <w:t xml:space="preserve">o</w:t>
      </w:r>
      <w:r w:rsidDel="00000000" w:rsidR="00000000" w:rsidRPr="00000000">
        <w:rPr>
          <w:color w:val="000b00"/>
          <w:sz w:val="2"/>
          <w:szCs w:val="2"/>
          <w:rtl w:val="0"/>
        </w:rPr>
        <w:t xml:space="preserve">r</w:t>
      </w:r>
      <w:r w:rsidDel="00000000" w:rsidR="00000000" w:rsidRPr="00000000">
        <w:rPr>
          <w:color w:val="000600"/>
          <w:sz w:val="2"/>
          <w:szCs w:val="2"/>
          <w:rtl w:val="0"/>
        </w:rPr>
        <w:t xml:space="preserve"> </w:t>
      </w:r>
      <w:r w:rsidDel="00000000" w:rsidR="00000000" w:rsidRPr="00000000">
        <w:rPr>
          <w:color w:val="000604"/>
          <w:sz w:val="2"/>
          <w:szCs w:val="2"/>
          <w:rtl w:val="0"/>
        </w:rPr>
        <w:t xml:space="preserve">a</w:t>
      </w:r>
      <w:r w:rsidDel="00000000" w:rsidR="00000000" w:rsidRPr="00000000">
        <w:rPr>
          <w:color w:val="0c0608"/>
          <w:sz w:val="2"/>
          <w:szCs w:val="2"/>
          <w:rtl w:val="0"/>
        </w:rPr>
        <w:t xml:space="preserve">n</w:t>
      </w:r>
      <w:r w:rsidDel="00000000" w:rsidR="00000000" w:rsidRPr="00000000">
        <w:rPr>
          <w:color w:val="150208"/>
          <w:sz w:val="2"/>
          <w:szCs w:val="2"/>
          <w:rtl w:val="0"/>
        </w:rPr>
        <w:t xml:space="preserve">y</w:t>
      </w:r>
      <w:r w:rsidDel="00000000" w:rsidR="00000000" w:rsidRPr="00000000">
        <w:rPr>
          <w:color w:val="1d0008"/>
          <w:sz w:val="2"/>
          <w:szCs w:val="2"/>
          <w:rtl w:val="0"/>
        </w:rPr>
        <w:t xml:space="preserve"> </w:t>
      </w:r>
      <w:r w:rsidDel="00000000" w:rsidR="00000000" w:rsidRPr="00000000">
        <w:rPr>
          <w:color w:val="240008"/>
          <w:sz w:val="2"/>
          <w:szCs w:val="2"/>
          <w:rtl w:val="0"/>
        </w:rPr>
        <w:t xml:space="preserve">P</w:t>
      </w:r>
      <w:r w:rsidDel="00000000" w:rsidR="00000000" w:rsidRPr="00000000">
        <w:rPr>
          <w:color w:val="2b0008"/>
          <w:sz w:val="2"/>
          <w:szCs w:val="2"/>
          <w:rtl w:val="0"/>
        </w:rPr>
        <w:t xml:space="preserve">o</w:t>
      </w:r>
      <w:r w:rsidDel="00000000" w:rsidR="00000000" w:rsidRPr="00000000">
        <w:rPr>
          <w:color w:val="2f0008"/>
          <w:sz w:val="2"/>
          <w:szCs w:val="2"/>
          <w:rtl w:val="0"/>
        </w:rPr>
        <w:t xml:space="preserve">r</w:t>
      </w:r>
      <w:r w:rsidDel="00000000" w:rsidR="00000000" w:rsidRPr="00000000">
        <w:rPr>
          <w:color w:val="320008"/>
          <w:sz w:val="2"/>
          <w:szCs w:val="2"/>
          <w:rtl w:val="0"/>
        </w:rPr>
        <w:t xml:space="preserve">t</w:t>
      </w:r>
      <w:r w:rsidDel="00000000" w:rsidR="00000000" w:rsidRPr="00000000">
        <w:rPr>
          <w:color w:val="350008"/>
          <w:sz w:val="2"/>
          <w:szCs w:val="2"/>
          <w:rtl w:val="0"/>
        </w:rPr>
        <w:t xml:space="preserve">u</w:t>
      </w:r>
      <w:r w:rsidDel="00000000" w:rsidR="00000000" w:rsidRPr="00000000">
        <w:rPr>
          <w:color w:val="080808"/>
          <w:sz w:val="2"/>
          <w:szCs w:val="2"/>
          <w:rtl w:val="0"/>
        </w:rPr>
        <w:t xml:space="preserve">guese pl</w:t>
      </w:r>
      <w:r w:rsidDel="00000000" w:rsidR="00000000" w:rsidRPr="00000000">
        <w:rPr>
          <w:color w:val="1a1a1a"/>
          <w:sz w:val="2"/>
          <w:szCs w:val="2"/>
          <w:rtl w:val="0"/>
        </w:rPr>
        <w:t xml:space="preserve">a</w:t>
      </w:r>
      <w:r w:rsidDel="00000000" w:rsidR="00000000" w:rsidRPr="00000000">
        <w:rPr>
          <w:color w:val="000000"/>
          <w:sz w:val="2"/>
          <w:szCs w:val="2"/>
          <w:rtl w:val="0"/>
        </w:rPr>
        <w:t xml:space="preserve">ye</w:t>
      </w:r>
      <w:r w:rsidDel="00000000" w:rsidR="00000000" w:rsidRPr="00000000">
        <w:rPr>
          <w:color w:val="0d0d0d"/>
          <w:sz w:val="2"/>
          <w:szCs w:val="2"/>
          <w:rtl w:val="0"/>
        </w:rPr>
        <w:t xml:space="preserve">r</w:t>
      </w:r>
      <w:r w:rsidDel="00000000" w:rsidR="00000000" w:rsidRPr="00000000">
        <w:rPr>
          <w:color w:val="050505"/>
          <w:sz w:val="2"/>
          <w:szCs w:val="2"/>
          <w:rtl w:val="0"/>
        </w:rPr>
        <w:t xml:space="preserve"> </w:t>
      </w:r>
      <w:r w:rsidDel="00000000" w:rsidR="00000000" w:rsidRPr="00000000">
        <w:rPr>
          <w:color w:val="000000"/>
          <w:sz w:val="2"/>
          <w:szCs w:val="2"/>
          <w:rtl w:val="0"/>
        </w:rPr>
        <w:t xml:space="preserve">I</w:t>
      </w:r>
      <w:r w:rsidDel="00000000" w:rsidR="00000000" w:rsidRPr="00000000">
        <w:rPr>
          <w:color w:val="3d3d3d"/>
          <w:sz w:val="2"/>
          <w:szCs w:val="2"/>
          <w:rtl w:val="0"/>
        </w:rPr>
        <w:t xml:space="preserve">n</w:t>
      </w:r>
      <w:r w:rsidDel="00000000" w:rsidR="00000000" w:rsidRPr="00000000">
        <w:rPr>
          <w:color w:val="bcbcbc"/>
          <w:sz w:val="2"/>
          <w:szCs w:val="2"/>
          <w:rtl w:val="0"/>
        </w:rPr>
        <w:t xml:space="preserve"> </w:t>
      </w:r>
      <w:r w:rsidDel="00000000" w:rsidR="00000000" w:rsidRPr="00000000">
        <w:rPr>
          <w:color w:val="f8f8f8"/>
          <w:sz w:val="2"/>
          <w:szCs w:val="2"/>
          <w:rtl w:val="0"/>
        </w:rPr>
        <w:t xml:space="preserve">the league seasons that st</w:t>
      </w:r>
      <w:r w:rsidDel="00000000" w:rsidR="00000000" w:rsidRPr="00000000">
        <w:rPr>
          <w:sz w:val="16"/>
          <w:szCs w:val="16"/>
          <w:rtl w:val="0"/>
        </w:rPr>
        <w:br w:type="textWrapping"/>
      </w:r>
      <w:r w:rsidDel="00000000" w:rsidR="00000000" w:rsidRPr="00000000">
        <w:rPr>
          <w:color w:val="d9d9d9"/>
          <w:sz w:val="2"/>
          <w:szCs w:val="2"/>
          <w:rtl w:val="0"/>
        </w:rPr>
        <w:t xml:space="preserve">a</w:t>
      </w:r>
      <w:r w:rsidDel="00000000" w:rsidR="00000000" w:rsidRPr="00000000">
        <w:rPr>
          <w:color w:val="ffffff"/>
          <w:sz w:val="2"/>
          <w:szCs w:val="2"/>
          <w:rtl w:val="0"/>
        </w:rPr>
        <w:t xml:space="preserve">r</w:t>
      </w:r>
      <w:r w:rsidDel="00000000" w:rsidR="00000000" w:rsidRPr="00000000">
        <w:rPr>
          <w:color w:val="c9c9c9"/>
          <w:sz w:val="2"/>
          <w:szCs w:val="2"/>
          <w:rtl w:val="0"/>
        </w:rPr>
        <w:t xml:space="preserve">t</w:t>
      </w:r>
      <w:r w:rsidDel="00000000" w:rsidR="00000000" w:rsidRPr="00000000">
        <w:rPr>
          <w:color w:val="333333"/>
          <w:sz w:val="2"/>
          <w:szCs w:val="2"/>
          <w:rtl w:val="0"/>
        </w:rPr>
        <w:t xml:space="preserve">e</w:t>
      </w:r>
      <w:r w:rsidDel="00000000" w:rsidR="00000000" w:rsidRPr="00000000">
        <w:rPr>
          <w:color w:val="000000"/>
          <w:sz w:val="2"/>
          <w:szCs w:val="2"/>
          <w:rtl w:val="0"/>
        </w:rPr>
        <w:t xml:space="preserve">d </w:t>
      </w:r>
      <w:r w:rsidDel="00000000" w:rsidR="00000000" w:rsidRPr="00000000">
        <w:rPr>
          <w:color w:val="141414"/>
          <w:sz w:val="2"/>
          <w:szCs w:val="2"/>
          <w:rtl w:val="0"/>
        </w:rPr>
        <w:t xml:space="preserve">t</w:t>
      </w:r>
      <w:r w:rsidDel="00000000" w:rsidR="00000000" w:rsidRPr="00000000">
        <w:rPr>
          <w:color w:val="000000"/>
          <w:sz w:val="2"/>
          <w:szCs w:val="2"/>
          <w:rtl w:val="0"/>
        </w:rPr>
        <w:t xml:space="preserve">h</w:t>
      </w:r>
      <w:r w:rsidDel="00000000" w:rsidR="00000000" w:rsidRPr="00000000">
        <w:rPr>
          <w:color w:val="080808"/>
          <w:sz w:val="2"/>
          <w:szCs w:val="2"/>
          <w:rtl w:val="0"/>
        </w:rPr>
        <w:t xml:space="preserve">at year Ronaldo </w:t>
      </w:r>
      <w:r w:rsidDel="00000000" w:rsidR="00000000" w:rsidRPr="00000000">
        <w:rPr>
          <w:color w:val="050505"/>
          <w:sz w:val="2"/>
          <w:szCs w:val="2"/>
          <w:rtl w:val="0"/>
        </w:rPr>
        <w:t xml:space="preserve">w</w:t>
      </w:r>
      <w:r w:rsidDel="00000000" w:rsidR="00000000" w:rsidRPr="00000000">
        <w:rPr>
          <w:color w:val="000000"/>
          <w:sz w:val="2"/>
          <w:szCs w:val="2"/>
          <w:rtl w:val="0"/>
        </w:rPr>
        <w:t xml:space="preserve">as i</w:t>
      </w:r>
      <w:r w:rsidDel="00000000" w:rsidR="00000000" w:rsidRPr="00000000">
        <w:rPr>
          <w:color w:val="0c0c0c"/>
          <w:sz w:val="2"/>
          <w:szCs w:val="2"/>
          <w:rtl w:val="0"/>
        </w:rPr>
        <w:t xml:space="preserve">n</w:t>
      </w:r>
      <w:r w:rsidDel="00000000" w:rsidR="00000000" w:rsidRPr="00000000">
        <w:rPr>
          <w:color w:val="1f1f1f"/>
          <w:sz w:val="2"/>
          <w:szCs w:val="2"/>
          <w:rtl w:val="0"/>
        </w:rPr>
        <w:t xml:space="preserve"> </w:t>
      </w:r>
      <w:r w:rsidDel="00000000" w:rsidR="00000000" w:rsidRPr="00000000">
        <w:rPr>
          <w:color w:val="2b2b2b"/>
          <w:sz w:val="2"/>
          <w:szCs w:val="2"/>
          <w:rtl w:val="0"/>
        </w:rPr>
        <w:t xml:space="preserve">s</w:t>
      </w:r>
      <w:r w:rsidDel="00000000" w:rsidR="00000000" w:rsidRPr="00000000">
        <w:rPr>
          <w:color w:val="097000"/>
          <w:sz w:val="2"/>
          <w:szCs w:val="2"/>
          <w:rtl w:val="0"/>
        </w:rPr>
        <w:t xml:space="preserve">ublime form as he notched up 61 </w:t>
      </w:r>
      <w:r w:rsidDel="00000000" w:rsidR="00000000" w:rsidRPr="00000000">
        <w:rPr>
          <w:color w:val="00801f"/>
          <w:sz w:val="2"/>
          <w:szCs w:val="2"/>
          <w:rtl w:val="0"/>
        </w:rPr>
        <w:t xml:space="preserve">g</w:t>
      </w:r>
      <w:r w:rsidDel="00000000" w:rsidR="00000000" w:rsidRPr="00000000">
        <w:rPr>
          <w:color w:val="007f1f"/>
          <w:sz w:val="2"/>
          <w:szCs w:val="2"/>
          <w:rtl w:val="0"/>
        </w:rPr>
        <w:t xml:space="preserve">o</w:t>
      </w:r>
      <w:r w:rsidDel="00000000" w:rsidR="00000000" w:rsidRPr="00000000">
        <w:rPr>
          <w:color w:val="007e1f"/>
          <w:sz w:val="2"/>
          <w:szCs w:val="2"/>
          <w:rtl w:val="0"/>
        </w:rPr>
        <w:t xml:space="preserve">a</w:t>
      </w:r>
      <w:r w:rsidDel="00000000" w:rsidR="00000000" w:rsidRPr="00000000">
        <w:rPr>
          <w:color w:val="007b1f"/>
          <w:sz w:val="2"/>
          <w:szCs w:val="2"/>
          <w:rtl w:val="0"/>
        </w:rPr>
        <w:t xml:space="preserve">l</w:t>
      </w:r>
      <w:r w:rsidDel="00000000" w:rsidR="00000000" w:rsidRPr="00000000">
        <w:rPr>
          <w:color w:val="00781f"/>
          <w:sz w:val="2"/>
          <w:szCs w:val="2"/>
          <w:rtl w:val="0"/>
        </w:rPr>
        <w:t xml:space="preserve">s</w:t>
      </w:r>
      <w:r w:rsidDel="00000000" w:rsidR="00000000" w:rsidRPr="00000000">
        <w:rPr>
          <w:color w:val="00741f"/>
          <w:sz w:val="2"/>
          <w:szCs w:val="2"/>
          <w:rtl w:val="0"/>
        </w:rPr>
        <w:t xml:space="preserve"> </w:t>
      </w:r>
      <w:r w:rsidDel="00000000" w:rsidR="00000000" w:rsidRPr="00000000">
        <w:rPr>
          <w:color w:val="00701f"/>
          <w:sz w:val="2"/>
          <w:szCs w:val="2"/>
          <w:rtl w:val="0"/>
        </w:rPr>
        <w:t xml:space="preserve">i</w:t>
      </w:r>
      <w:r w:rsidDel="00000000" w:rsidR="00000000" w:rsidRPr="00000000">
        <w:rPr>
          <w:color w:val="046c1f"/>
          <w:sz w:val="2"/>
          <w:szCs w:val="2"/>
          <w:rtl w:val="0"/>
        </w:rPr>
        <w:t xml:space="preserve">n</w:t>
      </w:r>
      <w:r w:rsidDel="00000000" w:rsidR="00000000" w:rsidRPr="00000000">
        <w:rPr>
          <w:color w:val="0f6921"/>
          <w:sz w:val="2"/>
          <w:szCs w:val="2"/>
          <w:rtl w:val="0"/>
        </w:rPr>
        <w:t xml:space="preserve"> </w:t>
      </w:r>
      <w:r w:rsidDel="00000000" w:rsidR="00000000" w:rsidRPr="00000000">
        <w:rPr>
          <w:color w:val="1c6925"/>
          <w:sz w:val="2"/>
          <w:szCs w:val="2"/>
          <w:rtl w:val="0"/>
        </w:rPr>
        <w:t xml:space="preserve">t</w:t>
      </w:r>
      <w:r w:rsidDel="00000000" w:rsidR="00000000" w:rsidRPr="00000000">
        <w:rPr>
          <w:color w:val="256727"/>
          <w:sz w:val="2"/>
          <w:szCs w:val="2"/>
          <w:rtl w:val="0"/>
        </w:rPr>
        <w:t xml:space="preserve">o</w:t>
      </w:r>
      <w:r w:rsidDel="00000000" w:rsidR="00000000" w:rsidRPr="00000000">
        <w:rPr>
          <w:color w:val="295f23"/>
          <w:sz w:val="2"/>
          <w:szCs w:val="2"/>
          <w:rtl w:val="0"/>
        </w:rPr>
        <w:t xml:space="preserve">t</w:t>
      </w:r>
      <w:r w:rsidDel="00000000" w:rsidR="00000000" w:rsidRPr="00000000">
        <w:rPr>
          <w:color w:val="204d14"/>
          <w:sz w:val="2"/>
          <w:szCs w:val="2"/>
          <w:rtl w:val="0"/>
        </w:rPr>
        <w:t xml:space="preserve">a</w:t>
      </w:r>
      <w:r w:rsidDel="00000000" w:rsidR="00000000" w:rsidRPr="00000000">
        <w:rPr>
          <w:color w:val="0d3200"/>
          <w:sz w:val="2"/>
          <w:szCs w:val="2"/>
          <w:rtl w:val="0"/>
        </w:rPr>
        <w:t xml:space="preserve">l</w:t>
      </w:r>
      <w:r w:rsidDel="00000000" w:rsidR="00000000" w:rsidRPr="00000000">
        <w:rPr>
          <w:color w:val="001900"/>
          <w:sz w:val="2"/>
          <w:szCs w:val="2"/>
          <w:rtl w:val="0"/>
        </w:rPr>
        <w:t xml:space="preserve"> </w:t>
      </w:r>
      <w:r w:rsidDel="00000000" w:rsidR="00000000" w:rsidRPr="00000000">
        <w:rPr>
          <w:color w:val="000f00"/>
          <w:sz w:val="2"/>
          <w:szCs w:val="2"/>
          <w:rtl w:val="0"/>
        </w:rPr>
        <w:t xml:space="preserve">h</w:t>
      </w:r>
      <w:r w:rsidDel="00000000" w:rsidR="00000000" w:rsidRPr="00000000">
        <w:rPr>
          <w:color w:val="080808"/>
          <w:sz w:val="2"/>
          <w:szCs w:val="2"/>
          <w:rtl w:val="0"/>
        </w:rPr>
        <w:t xml:space="preserve">e also became th</w:t>
      </w:r>
      <w:r w:rsidDel="00000000" w:rsidR="00000000" w:rsidRPr="00000000">
        <w:rPr>
          <w:color w:val="16001a"/>
          <w:sz w:val="2"/>
          <w:szCs w:val="2"/>
          <w:rtl w:val="0"/>
        </w:rPr>
        <w:t xml:space="preserve">e</w:t>
      </w:r>
      <w:r w:rsidDel="00000000" w:rsidR="00000000" w:rsidRPr="00000000">
        <w:rPr>
          <w:color w:val="150018"/>
          <w:sz w:val="2"/>
          <w:szCs w:val="2"/>
          <w:rtl w:val="0"/>
        </w:rPr>
        <w:t xml:space="preserve"> </w:t>
      </w:r>
      <w:r w:rsidDel="00000000" w:rsidR="00000000" w:rsidRPr="00000000">
        <w:rPr>
          <w:color w:val="120114"/>
          <w:sz w:val="2"/>
          <w:szCs w:val="2"/>
          <w:rtl w:val="0"/>
        </w:rPr>
        <w:t xml:space="preserve">f</w:t>
      </w:r>
      <w:r w:rsidDel="00000000" w:rsidR="00000000" w:rsidRPr="00000000">
        <w:rPr>
          <w:color w:val="0c050d"/>
          <w:sz w:val="2"/>
          <w:szCs w:val="2"/>
          <w:rtl w:val="0"/>
        </w:rPr>
        <w:t xml:space="preserve">a</w:t>
      </w:r>
      <w:r w:rsidDel="00000000" w:rsidR="00000000" w:rsidRPr="00000000">
        <w:rPr>
          <w:color w:val="070906"/>
          <w:sz w:val="2"/>
          <w:szCs w:val="2"/>
          <w:rtl w:val="0"/>
        </w:rPr>
        <w:t xml:space="preserve">s</w:t>
      </w:r>
      <w:r w:rsidDel="00000000" w:rsidR="00000000" w:rsidRPr="00000000">
        <w:rPr>
          <w:color w:val="000e00"/>
          <w:sz w:val="2"/>
          <w:szCs w:val="2"/>
          <w:rtl w:val="0"/>
        </w:rPr>
        <w:t xml:space="preserve">t</w:t>
      </w:r>
      <w:r w:rsidDel="00000000" w:rsidR="00000000" w:rsidRPr="00000000">
        <w:rPr>
          <w:color w:val="001500"/>
          <w:sz w:val="2"/>
          <w:szCs w:val="2"/>
          <w:rtl w:val="0"/>
        </w:rPr>
        <w:t xml:space="preserve">e</w:t>
      </w:r>
      <w:r w:rsidDel="00000000" w:rsidR="00000000" w:rsidRPr="00000000">
        <w:rPr>
          <w:color w:val="001b00"/>
          <w:sz w:val="2"/>
          <w:szCs w:val="2"/>
          <w:rtl w:val="0"/>
        </w:rPr>
        <w:t xml:space="preserve">s</w:t>
      </w:r>
      <w:r w:rsidDel="00000000" w:rsidR="00000000" w:rsidRPr="00000000">
        <w:rPr>
          <w:color w:val="003a00"/>
          <w:sz w:val="2"/>
          <w:szCs w:val="2"/>
          <w:rtl w:val="0"/>
        </w:rPr>
        <w:t xml:space="preserve">t</w:t>
      </w:r>
      <w:r w:rsidDel="00000000" w:rsidR="00000000" w:rsidRPr="00000000">
        <w:rPr>
          <w:color w:val="034d00"/>
          <w:sz w:val="2"/>
          <w:szCs w:val="2"/>
          <w:rtl w:val="0"/>
        </w:rPr>
        <w:t xml:space="preserve"> </w:t>
      </w:r>
      <w:r w:rsidDel="00000000" w:rsidR="00000000" w:rsidRPr="00000000">
        <w:rPr>
          <w:color w:val="0e6600"/>
          <w:sz w:val="2"/>
          <w:szCs w:val="2"/>
          <w:rtl w:val="0"/>
        </w:rPr>
        <w:t xml:space="preserve">p</w:t>
      </w:r>
      <w:r w:rsidDel="00000000" w:rsidR="00000000" w:rsidRPr="00000000">
        <w:rPr>
          <w:color w:val="187c08"/>
          <w:sz w:val="2"/>
          <w:szCs w:val="2"/>
          <w:rtl w:val="0"/>
        </w:rPr>
        <w:t xml:space="preserve">l</w:t>
      </w:r>
      <w:r w:rsidDel="00000000" w:rsidR="00000000" w:rsidRPr="00000000">
        <w:rPr>
          <w:color w:val="188906"/>
          <w:sz w:val="2"/>
          <w:szCs w:val="2"/>
          <w:rtl w:val="0"/>
        </w:rPr>
        <w:t xml:space="preserve">a</w:t>
      </w:r>
      <w:r w:rsidDel="00000000" w:rsidR="00000000" w:rsidRPr="00000000">
        <w:rPr>
          <w:color w:val="118a00"/>
          <w:sz w:val="2"/>
          <w:szCs w:val="2"/>
          <w:rtl w:val="0"/>
        </w:rPr>
        <w:t xml:space="preserve">y</w:t>
      </w:r>
      <w:r w:rsidDel="00000000" w:rsidR="00000000" w:rsidRPr="00000000">
        <w:rPr>
          <w:color w:val="048400"/>
          <w:sz w:val="2"/>
          <w:szCs w:val="2"/>
          <w:rtl w:val="0"/>
        </w:rPr>
        <w:t xml:space="preserve">e</w:t>
      </w:r>
      <w:r w:rsidDel="00000000" w:rsidR="00000000" w:rsidRPr="00000000">
        <w:rPr>
          <w:color w:val="007f00"/>
          <w:sz w:val="2"/>
          <w:szCs w:val="2"/>
          <w:rtl w:val="0"/>
        </w:rPr>
        <w:t xml:space="preserve">r</w:t>
      </w:r>
      <w:r w:rsidDel="00000000" w:rsidR="00000000" w:rsidRPr="00000000">
        <w:rPr>
          <w:color w:val="097000"/>
          <w:sz w:val="2"/>
          <w:szCs w:val="2"/>
          <w:rtl w:val="0"/>
        </w:rPr>
        <w:t xml:space="preserve"> to reach the 20</w:t>
      </w:r>
      <w:r w:rsidDel="00000000" w:rsidR="00000000" w:rsidRPr="00000000">
        <w:rPr>
          <w:color w:val="008e1c"/>
          <w:sz w:val="2"/>
          <w:szCs w:val="2"/>
          <w:rtl w:val="0"/>
        </w:rPr>
        <w:t xml:space="preserve">0</w:t>
      </w:r>
      <w:r w:rsidDel="00000000" w:rsidR="00000000" w:rsidRPr="00000000">
        <w:rPr>
          <w:color w:val="008815"/>
          <w:sz w:val="2"/>
          <w:szCs w:val="2"/>
          <w:rtl w:val="0"/>
        </w:rPr>
        <w:t xml:space="preserve"> </w:t>
      </w:r>
      <w:r w:rsidDel="00000000" w:rsidR="00000000" w:rsidRPr="00000000">
        <w:rPr>
          <w:color w:val="008006"/>
          <w:sz w:val="2"/>
          <w:szCs w:val="2"/>
          <w:rtl w:val="0"/>
        </w:rPr>
        <w:t xml:space="preserve">g</w:t>
      </w:r>
      <w:r w:rsidDel="00000000" w:rsidR="00000000" w:rsidRPr="00000000">
        <w:rPr>
          <w:color w:val="007f00"/>
          <w:sz w:val="2"/>
          <w:szCs w:val="2"/>
          <w:rtl w:val="0"/>
        </w:rPr>
        <w:t xml:space="preserve">o</w:t>
      </w:r>
      <w:r w:rsidDel="00000000" w:rsidR="00000000" w:rsidRPr="00000000">
        <w:rPr>
          <w:color w:val="008800"/>
          <w:sz w:val="2"/>
          <w:szCs w:val="2"/>
          <w:rtl w:val="0"/>
        </w:rPr>
        <w:t xml:space="preserve">a</w:t>
      </w:r>
      <w:r w:rsidDel="00000000" w:rsidR="00000000" w:rsidRPr="00000000">
        <w:rPr>
          <w:color w:val="029b05"/>
          <w:sz w:val="2"/>
          <w:szCs w:val="2"/>
          <w:rtl w:val="0"/>
        </w:rPr>
        <w:t xml:space="preserve">l</w:t>
      </w:r>
      <w:r w:rsidDel="00000000" w:rsidR="00000000" w:rsidRPr="00000000">
        <w:rPr>
          <w:color w:val="15b00e"/>
          <w:sz w:val="2"/>
          <w:szCs w:val="2"/>
          <w:rtl w:val="0"/>
        </w:rPr>
        <w:t xml:space="preserve"> </w:t>
      </w:r>
      <w:r w:rsidDel="00000000" w:rsidR="00000000" w:rsidRPr="00000000">
        <w:rPr>
          <w:color w:val="21be0f"/>
          <w:sz w:val="2"/>
          <w:szCs w:val="2"/>
          <w:rtl w:val="0"/>
        </w:rPr>
        <w:t xml:space="preserve">m</w:t>
      </w:r>
      <w:r w:rsidDel="00000000" w:rsidR="00000000" w:rsidRPr="00000000">
        <w:rPr>
          <w:color w:val="3ad91d"/>
          <w:sz w:val="2"/>
          <w:szCs w:val="2"/>
          <w:rtl w:val="0"/>
        </w:rPr>
        <w:t xml:space="preserve">i</w:t>
      </w:r>
      <w:r w:rsidDel="00000000" w:rsidR="00000000" w:rsidRPr="00000000">
        <w:rPr>
          <w:color w:val="3adb13"/>
          <w:sz w:val="2"/>
          <w:szCs w:val="2"/>
          <w:rtl w:val="0"/>
        </w:rPr>
        <w:t xml:space="preserve">l</w:t>
      </w:r>
      <w:r w:rsidDel="00000000" w:rsidR="00000000" w:rsidRPr="00000000">
        <w:rPr>
          <w:color w:val="3add08"/>
          <w:sz w:val="2"/>
          <w:szCs w:val="2"/>
          <w:rtl w:val="0"/>
        </w:rPr>
        <w:t xml:space="preserve">e</w:t>
      </w:r>
      <w:r w:rsidDel="00000000" w:rsidR="00000000" w:rsidRPr="00000000">
        <w:rPr>
          <w:color w:val="3adf00"/>
          <w:sz w:val="2"/>
          <w:szCs w:val="2"/>
          <w:rtl w:val="0"/>
        </w:rPr>
        <w:t xml:space="preserve">s</w:t>
      </w:r>
      <w:r w:rsidDel="00000000" w:rsidR="00000000" w:rsidRPr="00000000">
        <w:rPr>
          <w:color w:val="3ae000"/>
          <w:sz w:val="2"/>
          <w:szCs w:val="2"/>
          <w:rtl w:val="0"/>
        </w:rPr>
        <w:t xml:space="preserve">t</w:t>
      </w:r>
      <w:r w:rsidDel="00000000" w:rsidR="00000000" w:rsidRPr="00000000">
        <w:rPr>
          <w:color w:val="3ae100"/>
          <w:sz w:val="2"/>
          <w:szCs w:val="2"/>
          <w:rtl w:val="0"/>
        </w:rPr>
        <w:t xml:space="preserve">o</w:t>
      </w:r>
      <w:r w:rsidDel="00000000" w:rsidR="00000000" w:rsidRPr="00000000">
        <w:rPr>
          <w:color w:val="3ae200"/>
          <w:sz w:val="2"/>
          <w:szCs w:val="2"/>
          <w:rtl w:val="0"/>
        </w:rPr>
        <w:t xml:space="preserve">ne</w:t>
      </w:r>
      <w:r w:rsidDel="00000000" w:rsidR="00000000" w:rsidRPr="00000000">
        <w:rPr>
          <w:color w:val="3ad823"/>
          <w:sz w:val="2"/>
          <w:szCs w:val="2"/>
          <w:rtl w:val="0"/>
        </w:rPr>
        <w:t xml:space="preserve"> in the Spanish league which he reached in 178 games Cristiano Ronaldo has been in relationships</w:t>
      </w:r>
      <w:r w:rsidDel="00000000" w:rsidR="00000000" w:rsidRPr="00000000">
        <w:rPr>
          <w:color w:val="2ee113"/>
          <w:sz w:val="2"/>
          <w:szCs w:val="2"/>
          <w:rtl w:val="0"/>
        </w:rPr>
        <w:t xml:space="preserve"> with celebrities like Gemma Atkinson and Alice Goodwin both mod</w:t>
      </w:r>
      <w:r w:rsidDel="00000000" w:rsidR="00000000" w:rsidRPr="00000000">
        <w:rPr>
          <w:color w:val="3ad823"/>
          <w:sz w:val="2"/>
          <w:szCs w:val="2"/>
          <w:rtl w:val="0"/>
        </w:rPr>
        <w:t xml:space="preserve">els in England, he has two sons Cristiano Ronald</w:t>
      </w:r>
      <w:r w:rsidDel="00000000" w:rsidR="00000000" w:rsidRPr="00000000">
        <w:rPr>
          <w:color w:val="70b49d"/>
          <w:sz w:val="2"/>
          <w:szCs w:val="2"/>
          <w:rtl w:val="0"/>
        </w:rPr>
        <w:t xml:space="preserve">o</w:t>
      </w:r>
      <w:r w:rsidDel="00000000" w:rsidR="00000000" w:rsidRPr="00000000">
        <w:rPr>
          <w:color w:val="54937e"/>
          <w:sz w:val="2"/>
          <w:szCs w:val="2"/>
          <w:rtl w:val="0"/>
        </w:rPr>
        <w:t xml:space="preserve"> </w:t>
      </w:r>
      <w:r w:rsidDel="00000000" w:rsidR="00000000" w:rsidRPr="00000000">
        <w:rPr>
          <w:color w:val="27624e"/>
          <w:sz w:val="2"/>
          <w:szCs w:val="2"/>
          <w:rtl w:val="0"/>
        </w:rPr>
        <w:t xml:space="preserve">J</w:t>
      </w:r>
      <w:r w:rsidDel="00000000" w:rsidR="00000000" w:rsidRPr="00000000">
        <w:rPr>
          <w:color w:val="00311f"/>
          <w:sz w:val="2"/>
          <w:szCs w:val="2"/>
          <w:rtl w:val="0"/>
        </w:rPr>
        <w:t xml:space="preserve">r</w:t>
      </w:r>
      <w:r w:rsidDel="00000000" w:rsidR="00000000" w:rsidRPr="00000000">
        <w:rPr>
          <w:color w:val="000e00"/>
          <w:sz w:val="2"/>
          <w:szCs w:val="2"/>
          <w:rtl w:val="0"/>
        </w:rPr>
        <w:t xml:space="preserve"> </w:t>
      </w:r>
      <w:r w:rsidDel="00000000" w:rsidR="00000000" w:rsidRPr="00000000">
        <w:rPr>
          <w:color w:val="000b00"/>
          <w:sz w:val="2"/>
          <w:szCs w:val="2"/>
          <w:rtl w:val="0"/>
        </w:rPr>
        <w:t xml:space="preserve">a</w:t>
      </w:r>
      <w:r w:rsidDel="00000000" w:rsidR="00000000" w:rsidRPr="00000000">
        <w:rPr>
          <w:color w:val="000600"/>
          <w:sz w:val="2"/>
          <w:szCs w:val="2"/>
          <w:rtl w:val="0"/>
        </w:rPr>
        <w:t xml:space="preserve">n</w:t>
      </w:r>
      <w:r w:rsidDel="00000000" w:rsidR="00000000" w:rsidRPr="00000000">
        <w:rPr>
          <w:color w:val="000604"/>
          <w:sz w:val="2"/>
          <w:szCs w:val="2"/>
          <w:rtl w:val="0"/>
        </w:rPr>
        <w:t xml:space="preserve">d</w:t>
      </w:r>
      <w:r w:rsidDel="00000000" w:rsidR="00000000" w:rsidRPr="00000000">
        <w:rPr>
          <w:color w:val="0c0608"/>
          <w:sz w:val="2"/>
          <w:szCs w:val="2"/>
          <w:rtl w:val="0"/>
        </w:rPr>
        <w:t xml:space="preserve"> </w:t>
      </w:r>
      <w:r w:rsidDel="00000000" w:rsidR="00000000" w:rsidRPr="00000000">
        <w:rPr>
          <w:color w:val="150208"/>
          <w:sz w:val="2"/>
          <w:szCs w:val="2"/>
          <w:rtl w:val="0"/>
        </w:rPr>
        <w:t xml:space="preserve">M</w:t>
      </w:r>
      <w:r w:rsidDel="00000000" w:rsidR="00000000" w:rsidRPr="00000000">
        <w:rPr>
          <w:color w:val="1d0008"/>
          <w:sz w:val="2"/>
          <w:szCs w:val="2"/>
          <w:rtl w:val="0"/>
        </w:rPr>
        <w:t xml:space="preserve">a</w:t>
      </w:r>
      <w:r w:rsidDel="00000000" w:rsidR="00000000" w:rsidRPr="00000000">
        <w:rPr>
          <w:color w:val="240008"/>
          <w:sz w:val="2"/>
          <w:szCs w:val="2"/>
          <w:rtl w:val="0"/>
        </w:rPr>
        <w:t xml:space="preserve">t</w:t>
      </w:r>
      <w:r w:rsidDel="00000000" w:rsidR="00000000" w:rsidRPr="00000000">
        <w:rPr>
          <w:color w:val="2b0008"/>
          <w:sz w:val="2"/>
          <w:szCs w:val="2"/>
          <w:rtl w:val="0"/>
        </w:rPr>
        <w:t xml:space="preserve">t</w:t>
      </w:r>
      <w:r w:rsidDel="00000000" w:rsidR="00000000" w:rsidRPr="00000000">
        <w:rPr>
          <w:color w:val="2f0008"/>
          <w:sz w:val="2"/>
          <w:szCs w:val="2"/>
          <w:rtl w:val="0"/>
        </w:rPr>
        <w:t xml:space="preserve">e</w:t>
      </w:r>
      <w:r w:rsidDel="00000000" w:rsidR="00000000" w:rsidRPr="00000000">
        <w:rPr>
          <w:color w:val="320008"/>
          <w:sz w:val="2"/>
          <w:szCs w:val="2"/>
          <w:rtl w:val="0"/>
        </w:rPr>
        <w:t xml:space="preserve">o</w:t>
      </w:r>
      <w:r w:rsidDel="00000000" w:rsidR="00000000" w:rsidRPr="00000000">
        <w:rPr>
          <w:color w:val="350008"/>
          <w:sz w:val="2"/>
          <w:szCs w:val="2"/>
          <w:rtl w:val="0"/>
        </w:rPr>
        <w:t xml:space="preserve"> </w:t>
      </w:r>
      <w:r w:rsidDel="00000000" w:rsidR="00000000" w:rsidRPr="00000000">
        <w:rPr>
          <w:color w:val="080808"/>
          <w:sz w:val="2"/>
          <w:szCs w:val="2"/>
          <w:rtl w:val="0"/>
        </w:rPr>
        <w:t xml:space="preserve">RonaldoR</w:t>
      </w:r>
      <w:r w:rsidDel="00000000" w:rsidR="00000000" w:rsidRPr="00000000">
        <w:rPr>
          <w:color w:val="1a1a1a"/>
          <w:sz w:val="2"/>
          <w:szCs w:val="2"/>
          <w:rtl w:val="0"/>
        </w:rPr>
        <w:t xml:space="preserve">o</w:t>
      </w:r>
      <w:r w:rsidDel="00000000" w:rsidR="00000000" w:rsidRPr="00000000">
        <w:rPr>
          <w:color w:val="000000"/>
          <w:sz w:val="2"/>
          <w:szCs w:val="2"/>
          <w:rtl w:val="0"/>
        </w:rPr>
        <w:t xml:space="preserve">na</w:t>
      </w:r>
      <w:r w:rsidDel="00000000" w:rsidR="00000000" w:rsidRPr="00000000">
        <w:rPr>
          <w:color w:val="0d0d0d"/>
          <w:sz w:val="2"/>
          <w:szCs w:val="2"/>
          <w:rtl w:val="0"/>
        </w:rPr>
        <w:t xml:space="preserve">l</w:t>
      </w:r>
      <w:r w:rsidDel="00000000" w:rsidR="00000000" w:rsidRPr="00000000">
        <w:rPr>
          <w:color w:val="050505"/>
          <w:sz w:val="2"/>
          <w:szCs w:val="2"/>
          <w:rtl w:val="0"/>
        </w:rPr>
        <w:t xml:space="preserve">d</w:t>
      </w:r>
      <w:r w:rsidDel="00000000" w:rsidR="00000000" w:rsidRPr="00000000">
        <w:rPr>
          <w:color w:val="000000"/>
          <w:sz w:val="2"/>
          <w:szCs w:val="2"/>
          <w:rtl w:val="0"/>
        </w:rPr>
        <w:t xml:space="preserve">o</w:t>
      </w:r>
      <w:r w:rsidDel="00000000" w:rsidR="00000000" w:rsidRPr="00000000">
        <w:rPr>
          <w:color w:val="3d3d3d"/>
          <w:sz w:val="2"/>
          <w:szCs w:val="2"/>
          <w:rtl w:val="0"/>
        </w:rPr>
        <w:t xml:space="preserve"> </w:t>
      </w:r>
      <w:r w:rsidDel="00000000" w:rsidR="00000000" w:rsidRPr="00000000">
        <w:rPr>
          <w:color w:val="bcbcbc"/>
          <w:sz w:val="2"/>
          <w:szCs w:val="2"/>
          <w:rtl w:val="0"/>
        </w:rPr>
        <w:t xml:space="preserve">w</w:t>
      </w:r>
      <w:r w:rsidDel="00000000" w:rsidR="00000000" w:rsidRPr="00000000">
        <w:rPr>
          <w:color w:val="f8f8f8"/>
          <w:sz w:val="2"/>
          <w:szCs w:val="2"/>
          <w:rtl w:val="0"/>
        </w:rPr>
        <w:t xml:space="preserve">as in a romantic relations</w:t>
      </w:r>
      <w:r w:rsidDel="00000000" w:rsidR="00000000" w:rsidRPr="00000000">
        <w:rPr>
          <w:sz w:val="16"/>
          <w:szCs w:val="16"/>
          <w:rtl w:val="0"/>
        </w:rPr>
        <w:br w:type="textWrapping"/>
      </w:r>
      <w:r w:rsidDel="00000000" w:rsidR="00000000" w:rsidRPr="00000000">
        <w:rPr>
          <w:color w:val="d9d9d9"/>
          <w:sz w:val="2"/>
          <w:szCs w:val="2"/>
          <w:rtl w:val="0"/>
        </w:rPr>
        <w:t xml:space="preserve">h</w:t>
      </w:r>
      <w:r w:rsidDel="00000000" w:rsidR="00000000" w:rsidRPr="00000000">
        <w:rPr>
          <w:color w:val="ffffff"/>
          <w:sz w:val="2"/>
          <w:szCs w:val="2"/>
          <w:rtl w:val="0"/>
        </w:rPr>
        <w:t xml:space="preserve">i</w:t>
      </w:r>
      <w:r w:rsidDel="00000000" w:rsidR="00000000" w:rsidRPr="00000000">
        <w:rPr>
          <w:color w:val="c9c9c9"/>
          <w:sz w:val="2"/>
          <w:szCs w:val="2"/>
          <w:rtl w:val="0"/>
        </w:rPr>
        <w:t xml:space="preserve">p</w:t>
      </w:r>
      <w:r w:rsidDel="00000000" w:rsidR="00000000" w:rsidRPr="00000000">
        <w:rPr>
          <w:color w:val="333333"/>
          <w:sz w:val="2"/>
          <w:szCs w:val="2"/>
          <w:rtl w:val="0"/>
        </w:rPr>
        <w:t xml:space="preserve"> </w:t>
      </w:r>
      <w:r w:rsidDel="00000000" w:rsidR="00000000" w:rsidRPr="00000000">
        <w:rPr>
          <w:color w:val="000000"/>
          <w:sz w:val="2"/>
          <w:szCs w:val="2"/>
          <w:rtl w:val="0"/>
        </w:rPr>
        <w:t xml:space="preserve">wi</w:t>
      </w:r>
      <w:r w:rsidDel="00000000" w:rsidR="00000000" w:rsidRPr="00000000">
        <w:rPr>
          <w:color w:val="141414"/>
          <w:sz w:val="2"/>
          <w:szCs w:val="2"/>
          <w:rtl w:val="0"/>
        </w:rPr>
        <w:t xml:space="preserve">t</w:t>
      </w:r>
      <w:r w:rsidDel="00000000" w:rsidR="00000000" w:rsidRPr="00000000">
        <w:rPr>
          <w:color w:val="000000"/>
          <w:sz w:val="2"/>
          <w:szCs w:val="2"/>
          <w:rtl w:val="0"/>
        </w:rPr>
        <w:t xml:space="preserve">h</w:t>
      </w:r>
      <w:r w:rsidDel="00000000" w:rsidR="00000000" w:rsidRPr="00000000">
        <w:rPr>
          <w:color w:val="080808"/>
          <w:sz w:val="2"/>
          <w:szCs w:val="2"/>
          <w:rtl w:val="0"/>
        </w:rPr>
        <w:t xml:space="preserve"> Russian supermo</w:t>
      </w:r>
      <w:r w:rsidDel="00000000" w:rsidR="00000000" w:rsidRPr="00000000">
        <w:rPr>
          <w:color w:val="050505"/>
          <w:sz w:val="2"/>
          <w:szCs w:val="2"/>
          <w:rtl w:val="0"/>
        </w:rPr>
        <w:t xml:space="preserve">d</w:t>
      </w:r>
      <w:r w:rsidDel="00000000" w:rsidR="00000000" w:rsidRPr="00000000">
        <w:rPr>
          <w:color w:val="000000"/>
          <w:sz w:val="2"/>
          <w:szCs w:val="2"/>
          <w:rtl w:val="0"/>
        </w:rPr>
        <w:t xml:space="preserve">el I</w:t>
      </w:r>
      <w:r w:rsidDel="00000000" w:rsidR="00000000" w:rsidRPr="00000000">
        <w:rPr>
          <w:color w:val="0c0c0c"/>
          <w:sz w:val="2"/>
          <w:szCs w:val="2"/>
          <w:rtl w:val="0"/>
        </w:rPr>
        <w:t xml:space="preserve">r</w:t>
      </w:r>
      <w:r w:rsidDel="00000000" w:rsidR="00000000" w:rsidRPr="00000000">
        <w:rPr>
          <w:color w:val="1f1f1f"/>
          <w:sz w:val="2"/>
          <w:szCs w:val="2"/>
          <w:rtl w:val="0"/>
        </w:rPr>
        <w:t xml:space="preserve">i</w:t>
      </w:r>
      <w:r w:rsidDel="00000000" w:rsidR="00000000" w:rsidRPr="00000000">
        <w:rPr>
          <w:color w:val="2b2b2b"/>
          <w:sz w:val="2"/>
          <w:szCs w:val="2"/>
          <w:rtl w:val="0"/>
        </w:rPr>
        <w:t xml:space="preserve">n</w:t>
      </w:r>
      <w:r w:rsidDel="00000000" w:rsidR="00000000" w:rsidRPr="00000000">
        <w:rPr>
          <w:color w:val="097000"/>
          <w:sz w:val="2"/>
          <w:szCs w:val="2"/>
          <w:rtl w:val="0"/>
        </w:rPr>
        <w:t xml:space="preserve">a Shayk for five years from 2010</w:t>
      </w:r>
      <w:r w:rsidDel="00000000" w:rsidR="00000000" w:rsidRPr="00000000">
        <w:rPr>
          <w:color w:val="00801f"/>
          <w:sz w:val="2"/>
          <w:szCs w:val="2"/>
          <w:rtl w:val="0"/>
        </w:rPr>
        <w:t xml:space="preserve"> </w:t>
      </w:r>
      <w:r w:rsidDel="00000000" w:rsidR="00000000" w:rsidRPr="00000000">
        <w:rPr>
          <w:color w:val="007f1f"/>
          <w:sz w:val="2"/>
          <w:szCs w:val="2"/>
          <w:rtl w:val="0"/>
        </w:rPr>
        <w:t xml:space="preserve">t</w:t>
      </w:r>
      <w:r w:rsidDel="00000000" w:rsidR="00000000" w:rsidRPr="00000000">
        <w:rPr>
          <w:color w:val="007e1f"/>
          <w:sz w:val="2"/>
          <w:szCs w:val="2"/>
          <w:rtl w:val="0"/>
        </w:rPr>
        <w:t xml:space="preserve">o</w:t>
      </w:r>
      <w:r w:rsidDel="00000000" w:rsidR="00000000" w:rsidRPr="00000000">
        <w:rPr>
          <w:color w:val="007b1f"/>
          <w:sz w:val="2"/>
          <w:szCs w:val="2"/>
          <w:rtl w:val="0"/>
        </w:rPr>
        <w:t xml:space="preserve"> </w:t>
      </w:r>
      <w:r w:rsidDel="00000000" w:rsidR="00000000" w:rsidRPr="00000000">
        <w:rPr>
          <w:color w:val="00781f"/>
          <w:sz w:val="2"/>
          <w:szCs w:val="2"/>
          <w:rtl w:val="0"/>
        </w:rPr>
        <w:t xml:space="preserve">2</w:t>
      </w:r>
      <w:r w:rsidDel="00000000" w:rsidR="00000000" w:rsidRPr="00000000">
        <w:rPr>
          <w:color w:val="00741f"/>
          <w:sz w:val="2"/>
          <w:szCs w:val="2"/>
          <w:rtl w:val="0"/>
        </w:rPr>
        <w:t xml:space="preserve">0</w:t>
      </w:r>
      <w:r w:rsidDel="00000000" w:rsidR="00000000" w:rsidRPr="00000000">
        <w:rPr>
          <w:color w:val="00701f"/>
          <w:sz w:val="2"/>
          <w:szCs w:val="2"/>
          <w:rtl w:val="0"/>
        </w:rPr>
        <w:t xml:space="preserve">1</w:t>
      </w:r>
      <w:r w:rsidDel="00000000" w:rsidR="00000000" w:rsidRPr="00000000">
        <w:rPr>
          <w:color w:val="046c1f"/>
          <w:sz w:val="2"/>
          <w:szCs w:val="2"/>
          <w:rtl w:val="0"/>
        </w:rPr>
        <w:t xml:space="preserve">5</w:t>
      </w:r>
      <w:r w:rsidDel="00000000" w:rsidR="00000000" w:rsidRPr="00000000">
        <w:rPr>
          <w:color w:val="0f6921"/>
          <w:sz w:val="2"/>
          <w:szCs w:val="2"/>
          <w:rtl w:val="0"/>
        </w:rPr>
        <w:t xml:space="preserve">,</w:t>
      </w:r>
      <w:r w:rsidDel="00000000" w:rsidR="00000000" w:rsidRPr="00000000">
        <w:rPr>
          <w:color w:val="1c6925"/>
          <w:sz w:val="2"/>
          <w:szCs w:val="2"/>
          <w:rtl w:val="0"/>
        </w:rPr>
        <w:t xml:space="preserve"> </w:t>
      </w:r>
      <w:r w:rsidDel="00000000" w:rsidR="00000000" w:rsidRPr="00000000">
        <w:rPr>
          <w:color w:val="256727"/>
          <w:sz w:val="2"/>
          <w:szCs w:val="2"/>
          <w:rtl w:val="0"/>
        </w:rPr>
        <w:t xml:space="preserve">C</w:t>
      </w:r>
      <w:r w:rsidDel="00000000" w:rsidR="00000000" w:rsidRPr="00000000">
        <w:rPr>
          <w:color w:val="295f23"/>
          <w:sz w:val="2"/>
          <w:szCs w:val="2"/>
          <w:rtl w:val="0"/>
        </w:rPr>
        <w:t xml:space="preserve">r</w:t>
      </w:r>
      <w:r w:rsidDel="00000000" w:rsidR="00000000" w:rsidRPr="00000000">
        <w:rPr>
          <w:color w:val="204d14"/>
          <w:sz w:val="2"/>
          <w:szCs w:val="2"/>
          <w:rtl w:val="0"/>
        </w:rPr>
        <w:t xml:space="preserve">i</w:t>
      </w:r>
      <w:r w:rsidDel="00000000" w:rsidR="00000000" w:rsidRPr="00000000">
        <w:rPr>
          <w:color w:val="0d3200"/>
          <w:sz w:val="2"/>
          <w:szCs w:val="2"/>
          <w:rtl w:val="0"/>
        </w:rPr>
        <w:t xml:space="preserve">s</w:t>
      </w:r>
      <w:r w:rsidDel="00000000" w:rsidR="00000000" w:rsidRPr="00000000">
        <w:rPr>
          <w:color w:val="001900"/>
          <w:sz w:val="2"/>
          <w:szCs w:val="2"/>
          <w:rtl w:val="0"/>
        </w:rPr>
        <w:t xml:space="preserve">t</w:t>
      </w:r>
      <w:r w:rsidDel="00000000" w:rsidR="00000000" w:rsidRPr="00000000">
        <w:rPr>
          <w:color w:val="000f00"/>
          <w:sz w:val="2"/>
          <w:szCs w:val="2"/>
          <w:rtl w:val="0"/>
        </w:rPr>
        <w:t xml:space="preserve">i</w:t>
      </w:r>
      <w:r w:rsidDel="00000000" w:rsidR="00000000" w:rsidRPr="00000000">
        <w:rPr>
          <w:color w:val="080808"/>
          <w:sz w:val="2"/>
          <w:szCs w:val="2"/>
          <w:rtl w:val="0"/>
        </w:rPr>
        <w:t xml:space="preserve">ano Ronaldo was </w:t>
      </w:r>
      <w:r w:rsidDel="00000000" w:rsidR="00000000" w:rsidRPr="00000000">
        <w:rPr>
          <w:color w:val="16001a"/>
          <w:sz w:val="2"/>
          <w:szCs w:val="2"/>
          <w:rtl w:val="0"/>
        </w:rPr>
        <w:t xml:space="preserve">a</w:t>
      </w:r>
      <w:r w:rsidDel="00000000" w:rsidR="00000000" w:rsidRPr="00000000">
        <w:rPr>
          <w:color w:val="150018"/>
          <w:sz w:val="2"/>
          <w:szCs w:val="2"/>
          <w:rtl w:val="0"/>
        </w:rPr>
        <w:t xml:space="preserve">w</w:t>
      </w:r>
      <w:r w:rsidDel="00000000" w:rsidR="00000000" w:rsidRPr="00000000">
        <w:rPr>
          <w:color w:val="120114"/>
          <w:sz w:val="2"/>
          <w:szCs w:val="2"/>
          <w:rtl w:val="0"/>
        </w:rPr>
        <w:t xml:space="preserve">a</w:t>
      </w:r>
      <w:r w:rsidDel="00000000" w:rsidR="00000000" w:rsidRPr="00000000">
        <w:rPr>
          <w:color w:val="0c050d"/>
          <w:sz w:val="2"/>
          <w:szCs w:val="2"/>
          <w:rtl w:val="0"/>
        </w:rPr>
        <w:t xml:space="preserve">r</w:t>
      </w:r>
      <w:r w:rsidDel="00000000" w:rsidR="00000000" w:rsidRPr="00000000">
        <w:rPr>
          <w:color w:val="070906"/>
          <w:sz w:val="2"/>
          <w:szCs w:val="2"/>
          <w:rtl w:val="0"/>
        </w:rPr>
        <w:t xml:space="preserve">d</w:t>
      </w:r>
      <w:r w:rsidDel="00000000" w:rsidR="00000000" w:rsidRPr="00000000">
        <w:rPr>
          <w:color w:val="000e00"/>
          <w:sz w:val="2"/>
          <w:szCs w:val="2"/>
          <w:rtl w:val="0"/>
        </w:rPr>
        <w:t xml:space="preserve">e</w:t>
      </w:r>
      <w:r w:rsidDel="00000000" w:rsidR="00000000" w:rsidRPr="00000000">
        <w:rPr>
          <w:color w:val="001500"/>
          <w:sz w:val="2"/>
          <w:szCs w:val="2"/>
          <w:rtl w:val="0"/>
        </w:rPr>
        <w:t xml:space="preserve">d</w:t>
      </w:r>
      <w:r w:rsidDel="00000000" w:rsidR="00000000" w:rsidRPr="00000000">
        <w:rPr>
          <w:color w:val="001b00"/>
          <w:sz w:val="2"/>
          <w:szCs w:val="2"/>
          <w:rtl w:val="0"/>
        </w:rPr>
        <w:t xml:space="preserve"> </w:t>
      </w:r>
      <w:r w:rsidDel="00000000" w:rsidR="00000000" w:rsidRPr="00000000">
        <w:rPr>
          <w:color w:val="003a00"/>
          <w:sz w:val="2"/>
          <w:szCs w:val="2"/>
          <w:rtl w:val="0"/>
        </w:rPr>
        <w:t xml:space="preserve">t</w:t>
      </w:r>
      <w:r w:rsidDel="00000000" w:rsidR="00000000" w:rsidRPr="00000000">
        <w:rPr>
          <w:color w:val="034d00"/>
          <w:sz w:val="2"/>
          <w:szCs w:val="2"/>
          <w:rtl w:val="0"/>
        </w:rPr>
        <w:t xml:space="preserve">h</w:t>
      </w:r>
      <w:r w:rsidDel="00000000" w:rsidR="00000000" w:rsidRPr="00000000">
        <w:rPr>
          <w:color w:val="0e6600"/>
          <w:sz w:val="2"/>
          <w:szCs w:val="2"/>
          <w:rtl w:val="0"/>
        </w:rPr>
        <w:t xml:space="preserve">e</w:t>
      </w:r>
      <w:r w:rsidDel="00000000" w:rsidR="00000000" w:rsidRPr="00000000">
        <w:rPr>
          <w:color w:val="187c08"/>
          <w:sz w:val="2"/>
          <w:szCs w:val="2"/>
          <w:rtl w:val="0"/>
        </w:rPr>
        <w:t xml:space="preserve"> </w:t>
      </w:r>
      <w:r w:rsidDel="00000000" w:rsidR="00000000" w:rsidRPr="00000000">
        <w:rPr>
          <w:color w:val="188906"/>
          <w:sz w:val="2"/>
          <w:szCs w:val="2"/>
          <w:rtl w:val="0"/>
        </w:rPr>
        <w:t xml:space="preserve">B</w:t>
      </w:r>
      <w:r w:rsidDel="00000000" w:rsidR="00000000" w:rsidRPr="00000000">
        <w:rPr>
          <w:color w:val="118a00"/>
          <w:sz w:val="2"/>
          <w:szCs w:val="2"/>
          <w:rtl w:val="0"/>
        </w:rPr>
        <w:t xml:space="preserve">a</w:t>
      </w:r>
      <w:r w:rsidDel="00000000" w:rsidR="00000000" w:rsidRPr="00000000">
        <w:rPr>
          <w:color w:val="048400"/>
          <w:sz w:val="2"/>
          <w:szCs w:val="2"/>
          <w:rtl w:val="0"/>
        </w:rPr>
        <w:t xml:space="preserve">l</w:t>
      </w:r>
      <w:r w:rsidDel="00000000" w:rsidR="00000000" w:rsidRPr="00000000">
        <w:rPr>
          <w:color w:val="007f00"/>
          <w:sz w:val="2"/>
          <w:szCs w:val="2"/>
          <w:rtl w:val="0"/>
        </w:rPr>
        <w:t xml:space="preserve">l</w:t>
      </w:r>
      <w:r w:rsidDel="00000000" w:rsidR="00000000" w:rsidRPr="00000000">
        <w:rPr>
          <w:color w:val="097000"/>
          <w:sz w:val="2"/>
          <w:szCs w:val="2"/>
          <w:rtl w:val="0"/>
        </w:rPr>
        <w:t xml:space="preserve">on d'Or five tim</w:t>
      </w:r>
      <w:r w:rsidDel="00000000" w:rsidR="00000000" w:rsidRPr="00000000">
        <w:rPr>
          <w:color w:val="008e1c"/>
          <w:sz w:val="2"/>
          <w:szCs w:val="2"/>
          <w:rtl w:val="0"/>
        </w:rPr>
        <w:t xml:space="preserve">e</w:t>
      </w:r>
      <w:r w:rsidDel="00000000" w:rsidR="00000000" w:rsidRPr="00000000">
        <w:rPr>
          <w:color w:val="008815"/>
          <w:sz w:val="2"/>
          <w:szCs w:val="2"/>
          <w:rtl w:val="0"/>
        </w:rPr>
        <w:t xml:space="preserve">s</w:t>
      </w:r>
      <w:r w:rsidDel="00000000" w:rsidR="00000000" w:rsidRPr="00000000">
        <w:rPr>
          <w:color w:val="008006"/>
          <w:sz w:val="2"/>
          <w:szCs w:val="2"/>
          <w:rtl w:val="0"/>
        </w:rPr>
        <w:t xml:space="preserve"> </w:t>
      </w:r>
      <w:r w:rsidDel="00000000" w:rsidR="00000000" w:rsidRPr="00000000">
        <w:rPr>
          <w:color w:val="007f00"/>
          <w:sz w:val="2"/>
          <w:szCs w:val="2"/>
          <w:rtl w:val="0"/>
        </w:rPr>
        <w:t xml:space="preserve">i</w:t>
      </w:r>
      <w:r w:rsidDel="00000000" w:rsidR="00000000" w:rsidRPr="00000000">
        <w:rPr>
          <w:color w:val="008800"/>
          <w:sz w:val="2"/>
          <w:szCs w:val="2"/>
          <w:rtl w:val="0"/>
        </w:rPr>
        <w:t xml:space="preserve">n</w:t>
      </w:r>
      <w:r w:rsidDel="00000000" w:rsidR="00000000" w:rsidRPr="00000000">
        <w:rPr>
          <w:color w:val="029b05"/>
          <w:sz w:val="2"/>
          <w:szCs w:val="2"/>
          <w:rtl w:val="0"/>
        </w:rPr>
        <w:t xml:space="preserve"> </w:t>
      </w:r>
      <w:r w:rsidDel="00000000" w:rsidR="00000000" w:rsidRPr="00000000">
        <w:rPr>
          <w:color w:val="15b00e"/>
          <w:sz w:val="2"/>
          <w:szCs w:val="2"/>
          <w:rtl w:val="0"/>
        </w:rPr>
        <w:t xml:space="preserve">2</w:t>
      </w:r>
      <w:r w:rsidDel="00000000" w:rsidR="00000000" w:rsidRPr="00000000">
        <w:rPr>
          <w:color w:val="21be0f"/>
          <w:sz w:val="2"/>
          <w:szCs w:val="2"/>
          <w:rtl w:val="0"/>
        </w:rPr>
        <w:t xml:space="preserve">0</w:t>
      </w:r>
      <w:r w:rsidDel="00000000" w:rsidR="00000000" w:rsidRPr="00000000">
        <w:rPr>
          <w:color w:val="3ad91d"/>
          <w:sz w:val="2"/>
          <w:szCs w:val="2"/>
          <w:rtl w:val="0"/>
        </w:rPr>
        <w:t xml:space="preserve">0</w:t>
      </w:r>
      <w:r w:rsidDel="00000000" w:rsidR="00000000" w:rsidRPr="00000000">
        <w:rPr>
          <w:color w:val="3adb13"/>
          <w:sz w:val="2"/>
          <w:szCs w:val="2"/>
          <w:rtl w:val="0"/>
        </w:rPr>
        <w:t xml:space="preserve">8</w:t>
      </w:r>
      <w:r w:rsidDel="00000000" w:rsidR="00000000" w:rsidRPr="00000000">
        <w:rPr>
          <w:color w:val="3add08"/>
          <w:sz w:val="2"/>
          <w:szCs w:val="2"/>
          <w:rtl w:val="0"/>
        </w:rPr>
        <w:t xml:space="preserve">,</w:t>
      </w:r>
      <w:r w:rsidDel="00000000" w:rsidR="00000000" w:rsidRPr="00000000">
        <w:rPr>
          <w:color w:val="3adf00"/>
          <w:sz w:val="2"/>
          <w:szCs w:val="2"/>
          <w:rtl w:val="0"/>
        </w:rPr>
        <w:t xml:space="preserve"> </w:t>
      </w:r>
      <w:r w:rsidDel="00000000" w:rsidR="00000000" w:rsidRPr="00000000">
        <w:rPr>
          <w:color w:val="3ae000"/>
          <w:sz w:val="2"/>
          <w:szCs w:val="2"/>
          <w:rtl w:val="0"/>
        </w:rPr>
        <w:t xml:space="preserve">2</w:t>
      </w:r>
      <w:r w:rsidDel="00000000" w:rsidR="00000000" w:rsidRPr="00000000">
        <w:rPr>
          <w:color w:val="3ae100"/>
          <w:sz w:val="2"/>
          <w:szCs w:val="2"/>
          <w:rtl w:val="0"/>
        </w:rPr>
        <w:t xml:space="preserve">0</w:t>
      </w:r>
      <w:r w:rsidDel="00000000" w:rsidR="00000000" w:rsidRPr="00000000">
        <w:rPr>
          <w:color w:val="3ae200"/>
          <w:sz w:val="2"/>
          <w:szCs w:val="2"/>
          <w:rtl w:val="0"/>
        </w:rPr>
        <w:t xml:space="preserve">13</w:t>
      </w:r>
      <w:r w:rsidDel="00000000" w:rsidR="00000000" w:rsidRPr="00000000">
        <w:rPr>
          <w:color w:val="3ad823"/>
          <w:sz w:val="2"/>
          <w:szCs w:val="2"/>
          <w:rtl w:val="0"/>
        </w:rPr>
        <w:t xml:space="preserve">-2014 2016 and 2017. Cristiano Ronaldo is a Portuguese football player he was born on February 5</w:t>
      </w:r>
      <w:r w:rsidDel="00000000" w:rsidR="00000000" w:rsidRPr="00000000">
        <w:rPr>
          <w:color w:val="2ce211"/>
          <w:sz w:val="2"/>
          <w:szCs w:val="2"/>
          <w:rtl w:val="0"/>
        </w:rPr>
        <w:t xml:space="preserve">th 1985 in Santo Antonio his father's name is Jose Dinis Aveiro </w:t>
      </w:r>
      <w:r w:rsidDel="00000000" w:rsidR="00000000" w:rsidRPr="00000000">
        <w:rPr>
          <w:color w:val="3ad823"/>
          <w:sz w:val="2"/>
          <w:szCs w:val="2"/>
          <w:rtl w:val="0"/>
        </w:rPr>
        <w:t xml:space="preserve">and his mother's name is Maria Dolores dos Santo</w:t>
      </w:r>
      <w:r w:rsidDel="00000000" w:rsidR="00000000" w:rsidRPr="00000000">
        <w:rPr>
          <w:color w:val="70b49d"/>
          <w:sz w:val="2"/>
          <w:szCs w:val="2"/>
          <w:rtl w:val="0"/>
        </w:rPr>
        <w:t xml:space="preserve">s</w:t>
      </w:r>
      <w:r w:rsidDel="00000000" w:rsidR="00000000" w:rsidRPr="00000000">
        <w:rPr>
          <w:color w:val="54937e"/>
          <w:sz w:val="2"/>
          <w:szCs w:val="2"/>
          <w:rtl w:val="0"/>
        </w:rPr>
        <w:t xml:space="preserve"> </w:t>
      </w:r>
      <w:r w:rsidDel="00000000" w:rsidR="00000000" w:rsidRPr="00000000">
        <w:rPr>
          <w:color w:val="27624e"/>
          <w:sz w:val="2"/>
          <w:szCs w:val="2"/>
          <w:rtl w:val="0"/>
        </w:rPr>
        <w:t xml:space="preserve">A</w:t>
      </w:r>
      <w:r w:rsidDel="00000000" w:rsidR="00000000" w:rsidRPr="00000000">
        <w:rPr>
          <w:color w:val="00311f"/>
          <w:sz w:val="2"/>
          <w:szCs w:val="2"/>
          <w:rtl w:val="0"/>
        </w:rPr>
        <w:t xml:space="preserve">v</w:t>
      </w:r>
      <w:r w:rsidDel="00000000" w:rsidR="00000000" w:rsidRPr="00000000">
        <w:rPr>
          <w:color w:val="000e00"/>
          <w:sz w:val="2"/>
          <w:szCs w:val="2"/>
          <w:rtl w:val="0"/>
        </w:rPr>
        <w:t xml:space="preserve">e</w:t>
      </w:r>
      <w:r w:rsidDel="00000000" w:rsidR="00000000" w:rsidRPr="00000000">
        <w:rPr>
          <w:color w:val="000b00"/>
          <w:sz w:val="2"/>
          <w:szCs w:val="2"/>
          <w:rtl w:val="0"/>
        </w:rPr>
        <w:t xml:space="preserve">i</w:t>
      </w:r>
      <w:r w:rsidDel="00000000" w:rsidR="00000000" w:rsidRPr="00000000">
        <w:rPr>
          <w:color w:val="000600"/>
          <w:sz w:val="2"/>
          <w:szCs w:val="2"/>
          <w:rtl w:val="0"/>
        </w:rPr>
        <w:t xml:space="preserve">r</w:t>
      </w:r>
      <w:r w:rsidDel="00000000" w:rsidR="00000000" w:rsidRPr="00000000">
        <w:rPr>
          <w:color w:val="000604"/>
          <w:sz w:val="2"/>
          <w:szCs w:val="2"/>
          <w:rtl w:val="0"/>
        </w:rPr>
        <w:t xml:space="preserve">o</w:t>
      </w:r>
      <w:r w:rsidDel="00000000" w:rsidR="00000000" w:rsidRPr="00000000">
        <w:rPr>
          <w:color w:val="0c0608"/>
          <w:sz w:val="2"/>
          <w:szCs w:val="2"/>
          <w:rtl w:val="0"/>
        </w:rPr>
        <w:t xml:space="preserve">,</w:t>
      </w:r>
      <w:r w:rsidDel="00000000" w:rsidR="00000000" w:rsidRPr="00000000">
        <w:rPr>
          <w:color w:val="150208"/>
          <w:sz w:val="2"/>
          <w:szCs w:val="2"/>
          <w:rtl w:val="0"/>
        </w:rPr>
        <w:t xml:space="preserve"> </w:t>
      </w:r>
      <w:r w:rsidDel="00000000" w:rsidR="00000000" w:rsidRPr="00000000">
        <w:rPr>
          <w:color w:val="1d0008"/>
          <w:sz w:val="2"/>
          <w:szCs w:val="2"/>
          <w:rtl w:val="0"/>
        </w:rPr>
        <w:t xml:space="preserve">h</w:t>
      </w:r>
      <w:r w:rsidDel="00000000" w:rsidR="00000000" w:rsidRPr="00000000">
        <w:rPr>
          <w:color w:val="240008"/>
          <w:sz w:val="2"/>
          <w:szCs w:val="2"/>
          <w:rtl w:val="0"/>
        </w:rPr>
        <w:t xml:space="preserve">i</w:t>
      </w:r>
      <w:r w:rsidDel="00000000" w:rsidR="00000000" w:rsidRPr="00000000">
        <w:rPr>
          <w:color w:val="2b0008"/>
          <w:sz w:val="2"/>
          <w:szCs w:val="2"/>
          <w:rtl w:val="0"/>
        </w:rPr>
        <w:t xml:space="preserve">s</w:t>
      </w:r>
      <w:r w:rsidDel="00000000" w:rsidR="00000000" w:rsidRPr="00000000">
        <w:rPr>
          <w:color w:val="2f0008"/>
          <w:sz w:val="2"/>
          <w:szCs w:val="2"/>
          <w:rtl w:val="0"/>
        </w:rPr>
        <w:t xml:space="preserve"> </w:t>
      </w:r>
      <w:r w:rsidDel="00000000" w:rsidR="00000000" w:rsidRPr="00000000">
        <w:rPr>
          <w:color w:val="320008"/>
          <w:sz w:val="2"/>
          <w:szCs w:val="2"/>
          <w:rtl w:val="0"/>
        </w:rPr>
        <w:t xml:space="preserve">f</w:t>
      </w:r>
      <w:r w:rsidDel="00000000" w:rsidR="00000000" w:rsidRPr="00000000">
        <w:rPr>
          <w:color w:val="350008"/>
          <w:sz w:val="2"/>
          <w:szCs w:val="2"/>
          <w:rtl w:val="0"/>
        </w:rPr>
        <w:t xml:space="preserve">a</w:t>
      </w:r>
      <w:r w:rsidDel="00000000" w:rsidR="00000000" w:rsidRPr="00000000">
        <w:rPr>
          <w:color w:val="080808"/>
          <w:sz w:val="2"/>
          <w:szCs w:val="2"/>
          <w:rtl w:val="0"/>
        </w:rPr>
        <w:t xml:space="preserve">ther was</w:t>
      </w:r>
      <w:r w:rsidDel="00000000" w:rsidR="00000000" w:rsidRPr="00000000">
        <w:rPr>
          <w:color w:val="1a1a1a"/>
          <w:sz w:val="2"/>
          <w:szCs w:val="2"/>
          <w:rtl w:val="0"/>
        </w:rPr>
        <w:t xml:space="preserve"> </w:t>
      </w:r>
      <w:r w:rsidDel="00000000" w:rsidR="00000000" w:rsidRPr="00000000">
        <w:rPr>
          <w:color w:val="000000"/>
          <w:sz w:val="2"/>
          <w:szCs w:val="2"/>
          <w:rtl w:val="0"/>
        </w:rPr>
        <w:t xml:space="preserve">a </w:t>
      </w:r>
      <w:r w:rsidDel="00000000" w:rsidR="00000000" w:rsidRPr="00000000">
        <w:rPr>
          <w:color w:val="0d0d0d"/>
          <w:sz w:val="2"/>
          <w:szCs w:val="2"/>
          <w:rtl w:val="0"/>
        </w:rPr>
        <w:t xml:space="preserve">g</w:t>
      </w:r>
      <w:r w:rsidDel="00000000" w:rsidR="00000000" w:rsidRPr="00000000">
        <w:rPr>
          <w:color w:val="050505"/>
          <w:sz w:val="2"/>
          <w:szCs w:val="2"/>
          <w:rtl w:val="0"/>
        </w:rPr>
        <w:t xml:space="preserve">a</w:t>
      </w:r>
      <w:r w:rsidDel="00000000" w:rsidR="00000000" w:rsidRPr="00000000">
        <w:rPr>
          <w:color w:val="000000"/>
          <w:sz w:val="2"/>
          <w:szCs w:val="2"/>
          <w:rtl w:val="0"/>
        </w:rPr>
        <w:t xml:space="preserve">r</w:t>
      </w:r>
      <w:r w:rsidDel="00000000" w:rsidR="00000000" w:rsidRPr="00000000">
        <w:rPr>
          <w:color w:val="3d3d3d"/>
          <w:sz w:val="2"/>
          <w:szCs w:val="2"/>
          <w:rtl w:val="0"/>
        </w:rPr>
        <w:t xml:space="preserve">d</w:t>
      </w:r>
      <w:r w:rsidDel="00000000" w:rsidR="00000000" w:rsidRPr="00000000">
        <w:rPr>
          <w:color w:val="bcbcbc"/>
          <w:sz w:val="2"/>
          <w:szCs w:val="2"/>
          <w:rtl w:val="0"/>
        </w:rPr>
        <w:t xml:space="preserve">e</w:t>
      </w:r>
      <w:r w:rsidDel="00000000" w:rsidR="00000000" w:rsidRPr="00000000">
        <w:rPr>
          <w:color w:val="f8f8f8"/>
          <w:sz w:val="2"/>
          <w:szCs w:val="2"/>
          <w:rtl w:val="0"/>
        </w:rPr>
        <w:t xml:space="preserve">ner with the municipality </w:t>
      </w:r>
      <w:r w:rsidDel="00000000" w:rsidR="00000000" w:rsidRPr="00000000">
        <w:rPr>
          <w:sz w:val="16"/>
          <w:szCs w:val="16"/>
          <w:rtl w:val="0"/>
        </w:rPr>
        <w:br w:type="textWrapping"/>
      </w:r>
      <w:r w:rsidDel="00000000" w:rsidR="00000000" w:rsidRPr="00000000">
        <w:rPr>
          <w:color w:val="ffffff"/>
          <w:sz w:val="2"/>
          <w:szCs w:val="2"/>
          <w:rtl w:val="0"/>
        </w:rPr>
        <w:t xml:space="preserve">an</w:t>
      </w:r>
      <w:r w:rsidDel="00000000" w:rsidR="00000000" w:rsidRPr="00000000">
        <w:rPr>
          <w:color w:val="a7a7a7"/>
          <w:sz w:val="2"/>
          <w:szCs w:val="2"/>
          <w:rtl w:val="0"/>
        </w:rPr>
        <w:t xml:space="preserve">d</w:t>
      </w:r>
      <w:r w:rsidDel="00000000" w:rsidR="00000000" w:rsidRPr="00000000">
        <w:rPr>
          <w:color w:val="131313"/>
          <w:sz w:val="2"/>
          <w:szCs w:val="2"/>
          <w:rtl w:val="0"/>
        </w:rPr>
        <w:t xml:space="preserve"> </w:t>
      </w:r>
      <w:r w:rsidDel="00000000" w:rsidR="00000000" w:rsidRPr="00000000">
        <w:rPr>
          <w:color w:val="000000"/>
          <w:sz w:val="2"/>
          <w:szCs w:val="2"/>
          <w:rtl w:val="0"/>
        </w:rPr>
        <w:t xml:space="preserve">h</w:t>
      </w:r>
      <w:r w:rsidDel="00000000" w:rsidR="00000000" w:rsidRPr="00000000">
        <w:rPr>
          <w:color w:val="0f0f0f"/>
          <w:sz w:val="2"/>
          <w:szCs w:val="2"/>
          <w:rtl w:val="0"/>
        </w:rPr>
        <w:t xml:space="preserve">i</w:t>
      </w:r>
      <w:r w:rsidDel="00000000" w:rsidR="00000000" w:rsidRPr="00000000">
        <w:rPr>
          <w:color w:val="202020"/>
          <w:sz w:val="2"/>
          <w:szCs w:val="2"/>
          <w:rtl w:val="0"/>
        </w:rPr>
        <w:t xml:space="preserve">s</w:t>
      </w:r>
      <w:r w:rsidDel="00000000" w:rsidR="00000000" w:rsidRPr="00000000">
        <w:rPr>
          <w:color w:val="000000"/>
          <w:sz w:val="2"/>
          <w:szCs w:val="2"/>
          <w:rtl w:val="0"/>
        </w:rPr>
        <w:t xml:space="preserve"> </w:t>
      </w:r>
      <w:r w:rsidDel="00000000" w:rsidR="00000000" w:rsidRPr="00000000">
        <w:rPr>
          <w:color w:val="080808"/>
          <w:sz w:val="2"/>
          <w:szCs w:val="2"/>
          <w:rtl w:val="0"/>
        </w:rPr>
        <w:t xml:space="preserve">mother worked as</w:t>
      </w:r>
      <w:r w:rsidDel="00000000" w:rsidR="00000000" w:rsidRPr="00000000">
        <w:rPr>
          <w:color w:val="050505"/>
          <w:sz w:val="2"/>
          <w:szCs w:val="2"/>
          <w:rtl w:val="0"/>
        </w:rPr>
        <w:t xml:space="preserve"> </w:t>
      </w:r>
      <w:r w:rsidDel="00000000" w:rsidR="00000000" w:rsidRPr="00000000">
        <w:rPr>
          <w:color w:val="000000"/>
          <w:sz w:val="2"/>
          <w:szCs w:val="2"/>
          <w:rtl w:val="0"/>
        </w:rPr>
        <w:t xml:space="preserve">a co</w:t>
      </w:r>
      <w:r w:rsidDel="00000000" w:rsidR="00000000" w:rsidRPr="00000000">
        <w:rPr>
          <w:color w:val="0c0c0c"/>
          <w:sz w:val="2"/>
          <w:szCs w:val="2"/>
          <w:rtl w:val="0"/>
        </w:rPr>
        <w:t xml:space="preserve">o</w:t>
      </w:r>
      <w:r w:rsidDel="00000000" w:rsidR="00000000" w:rsidRPr="00000000">
        <w:rPr>
          <w:color w:val="1f1f1f"/>
          <w:sz w:val="2"/>
          <w:szCs w:val="2"/>
          <w:rtl w:val="0"/>
        </w:rPr>
        <w:t xml:space="preserve">k</w:t>
      </w:r>
      <w:r w:rsidDel="00000000" w:rsidR="00000000" w:rsidRPr="00000000">
        <w:rPr>
          <w:color w:val="2b2b2b"/>
          <w:sz w:val="2"/>
          <w:szCs w:val="2"/>
          <w:rtl w:val="0"/>
        </w:rPr>
        <w:t xml:space="preserve">.</w:t>
      </w:r>
      <w:r w:rsidDel="00000000" w:rsidR="00000000" w:rsidRPr="00000000">
        <w:rPr>
          <w:color w:val="097000"/>
          <w:sz w:val="2"/>
          <w:szCs w:val="2"/>
          <w:rtl w:val="0"/>
        </w:rPr>
        <w:t xml:space="preserve">Ronaldo was expelled from school</w:t>
      </w:r>
      <w:r w:rsidDel="00000000" w:rsidR="00000000" w:rsidRPr="00000000">
        <w:rPr>
          <w:color w:val="09691f"/>
          <w:sz w:val="2"/>
          <w:szCs w:val="2"/>
          <w:rtl w:val="0"/>
        </w:rPr>
        <w:t xml:space="preserve"> after a</w:t>
      </w:r>
      <w:r w:rsidDel="00000000" w:rsidR="00000000" w:rsidRPr="00000000">
        <w:rPr>
          <w:color w:val="00580e"/>
          <w:sz w:val="2"/>
          <w:szCs w:val="2"/>
          <w:rtl w:val="0"/>
        </w:rPr>
        <w:t xml:space="preserve">s</w:t>
      </w:r>
      <w:r w:rsidDel="00000000" w:rsidR="00000000" w:rsidRPr="00000000">
        <w:rPr>
          <w:color w:val="005e14"/>
          <w:sz w:val="2"/>
          <w:szCs w:val="2"/>
          <w:rtl w:val="0"/>
        </w:rPr>
        <w:t xml:space="preserve">s</w:t>
      </w:r>
      <w:r w:rsidDel="00000000" w:rsidR="00000000" w:rsidRPr="00000000">
        <w:rPr>
          <w:color w:val="07671d"/>
          <w:sz w:val="2"/>
          <w:szCs w:val="2"/>
          <w:rtl w:val="0"/>
        </w:rPr>
        <w:t xml:space="preserve">a</w:t>
      </w:r>
      <w:r w:rsidDel="00000000" w:rsidR="00000000" w:rsidRPr="00000000">
        <w:rPr>
          <w:color w:val="09691f"/>
          <w:sz w:val="2"/>
          <w:szCs w:val="2"/>
          <w:rtl w:val="0"/>
        </w:rPr>
        <w:t xml:space="preserve">u</w:t>
      </w:r>
      <w:r w:rsidDel="00000000" w:rsidR="00000000" w:rsidRPr="00000000">
        <w:rPr>
          <w:color w:val="026218"/>
          <w:sz w:val="2"/>
          <w:szCs w:val="2"/>
          <w:rtl w:val="0"/>
        </w:rPr>
        <w:t xml:space="preserve">l</w:t>
      </w:r>
      <w:r w:rsidDel="00000000" w:rsidR="00000000" w:rsidRPr="00000000">
        <w:rPr>
          <w:color w:val="005107"/>
          <w:sz w:val="2"/>
          <w:szCs w:val="2"/>
          <w:rtl w:val="0"/>
        </w:rPr>
        <w:t xml:space="preserve">t</w:t>
      </w:r>
      <w:r w:rsidDel="00000000" w:rsidR="00000000" w:rsidRPr="00000000">
        <w:rPr>
          <w:color w:val="003e00"/>
          <w:sz w:val="2"/>
          <w:szCs w:val="2"/>
          <w:rtl w:val="0"/>
        </w:rPr>
        <w:t xml:space="preserve">i</w:t>
      </w:r>
      <w:r w:rsidDel="00000000" w:rsidR="00000000" w:rsidRPr="00000000">
        <w:rPr>
          <w:color w:val="003200"/>
          <w:sz w:val="2"/>
          <w:szCs w:val="2"/>
          <w:rtl w:val="0"/>
        </w:rPr>
        <w:t xml:space="preserve">n</w:t>
      </w:r>
      <w:r w:rsidDel="00000000" w:rsidR="00000000" w:rsidRPr="00000000">
        <w:rPr>
          <w:color w:val="080808"/>
          <w:sz w:val="2"/>
          <w:szCs w:val="2"/>
          <w:rtl w:val="0"/>
        </w:rPr>
        <w:t xml:space="preserve">g his teacher by</w:t>
      </w:r>
      <w:r w:rsidDel="00000000" w:rsidR="00000000" w:rsidRPr="00000000">
        <w:rPr>
          <w:color w:val="16001a"/>
          <w:sz w:val="2"/>
          <w:szCs w:val="2"/>
          <w:rtl w:val="0"/>
        </w:rPr>
        <w:t xml:space="preserve">﻿</w:t>
      </w:r>
      <w:r w:rsidDel="00000000" w:rsidR="00000000" w:rsidRPr="00000000">
        <w:rPr>
          <w:color w:val="150018"/>
          <w:sz w:val="2"/>
          <w:szCs w:val="2"/>
          <w:rtl w:val="0"/>
        </w:rPr>
        <w:t xml:space="preserve">C</w:t>
      </w:r>
      <w:r w:rsidDel="00000000" w:rsidR="00000000" w:rsidRPr="00000000">
        <w:rPr>
          <w:color w:val="120114"/>
          <w:sz w:val="2"/>
          <w:szCs w:val="2"/>
          <w:rtl w:val="0"/>
        </w:rPr>
        <w:t xml:space="preserve">r</w:t>
      </w:r>
      <w:r w:rsidDel="00000000" w:rsidR="00000000" w:rsidRPr="00000000">
        <w:rPr>
          <w:color w:val="0c050d"/>
          <w:sz w:val="2"/>
          <w:szCs w:val="2"/>
          <w:rtl w:val="0"/>
        </w:rPr>
        <w:t xml:space="preserve">i</w:t>
      </w:r>
      <w:r w:rsidDel="00000000" w:rsidR="00000000" w:rsidRPr="00000000">
        <w:rPr>
          <w:color w:val="070906"/>
          <w:sz w:val="2"/>
          <w:szCs w:val="2"/>
          <w:rtl w:val="0"/>
        </w:rPr>
        <w:t xml:space="preserve">s</w:t>
      </w:r>
      <w:r w:rsidDel="00000000" w:rsidR="00000000" w:rsidRPr="00000000">
        <w:rPr>
          <w:color w:val="000e00"/>
          <w:sz w:val="2"/>
          <w:szCs w:val="2"/>
          <w:rtl w:val="0"/>
        </w:rPr>
        <w:t xml:space="preserve">t</w:t>
      </w:r>
      <w:r w:rsidDel="00000000" w:rsidR="00000000" w:rsidRPr="00000000">
        <w:rPr>
          <w:color w:val="001500"/>
          <w:sz w:val="2"/>
          <w:szCs w:val="2"/>
          <w:rtl w:val="0"/>
        </w:rPr>
        <w:t xml:space="preserve">i</w:t>
      </w:r>
      <w:r w:rsidDel="00000000" w:rsidR="00000000" w:rsidRPr="00000000">
        <w:rPr>
          <w:color w:val="001b00"/>
          <w:sz w:val="2"/>
          <w:szCs w:val="2"/>
          <w:rtl w:val="0"/>
        </w:rPr>
        <w:t xml:space="preserve">a</w:t>
      </w:r>
      <w:r w:rsidDel="00000000" w:rsidR="00000000" w:rsidRPr="00000000">
        <w:rPr>
          <w:color w:val="002700"/>
          <w:sz w:val="2"/>
          <w:szCs w:val="2"/>
          <w:rtl w:val="0"/>
        </w:rPr>
        <w:t xml:space="preserve">n</w:t>
      </w:r>
      <w:r w:rsidDel="00000000" w:rsidR="00000000" w:rsidRPr="00000000">
        <w:rPr>
          <w:color w:val="003d00"/>
          <w:sz w:val="2"/>
          <w:szCs w:val="2"/>
          <w:rtl w:val="0"/>
        </w:rPr>
        <w:t xml:space="preserve">o</w:t>
      </w:r>
      <w:r w:rsidDel="00000000" w:rsidR="00000000" w:rsidRPr="00000000">
        <w:rPr>
          <w:color w:val="035b00"/>
          <w:sz w:val="2"/>
          <w:szCs w:val="2"/>
          <w:rtl w:val="0"/>
        </w:rPr>
        <w:t xml:space="preserve"> </w:t>
      </w:r>
      <w:r w:rsidDel="00000000" w:rsidR="00000000" w:rsidRPr="00000000">
        <w:rPr>
          <w:color w:val="147804"/>
          <w:sz w:val="2"/>
          <w:szCs w:val="2"/>
          <w:rtl w:val="0"/>
        </w:rPr>
        <w:t xml:space="preserve">R</w:t>
      </w:r>
      <w:r w:rsidDel="00000000" w:rsidR="00000000" w:rsidRPr="00000000">
        <w:rPr>
          <w:color w:val="1c8d0a"/>
          <w:sz w:val="2"/>
          <w:szCs w:val="2"/>
          <w:rtl w:val="0"/>
        </w:rPr>
        <w:t xml:space="preserve">o</w:t>
      </w:r>
      <w:r w:rsidDel="00000000" w:rsidR="00000000" w:rsidRPr="00000000">
        <w:rPr>
          <w:color w:val="1b9409"/>
          <w:sz w:val="2"/>
          <w:szCs w:val="2"/>
          <w:rtl w:val="0"/>
        </w:rPr>
        <w:t xml:space="preserve">n</w:t>
      </w:r>
      <w:r w:rsidDel="00000000" w:rsidR="00000000" w:rsidRPr="00000000">
        <w:rPr>
          <w:color w:val="159502"/>
          <w:sz w:val="2"/>
          <w:szCs w:val="2"/>
          <w:rtl w:val="0"/>
        </w:rPr>
        <w:t xml:space="preserve">a</w:t>
      </w:r>
      <w:r w:rsidDel="00000000" w:rsidR="00000000" w:rsidRPr="00000000">
        <w:rPr>
          <w:color w:val="109200"/>
          <w:sz w:val="2"/>
          <w:szCs w:val="2"/>
          <w:rtl w:val="0"/>
        </w:rPr>
        <w:t xml:space="preserve">l</w:t>
      </w:r>
      <w:r w:rsidDel="00000000" w:rsidR="00000000" w:rsidRPr="00000000">
        <w:rPr>
          <w:color w:val="097000"/>
          <w:sz w:val="2"/>
          <w:szCs w:val="2"/>
          <w:rtl w:val="0"/>
        </w:rPr>
        <w:t xml:space="preserve">do is a Portugue</w:t>
      </w:r>
      <w:r w:rsidDel="00000000" w:rsidR="00000000" w:rsidRPr="00000000">
        <w:rPr>
          <w:color w:val="007531"/>
          <w:sz w:val="2"/>
          <w:szCs w:val="2"/>
          <w:rtl w:val="0"/>
        </w:rPr>
        <w:t xml:space="preserve">s</w:t>
      </w:r>
      <w:r w:rsidDel="00000000" w:rsidR="00000000" w:rsidRPr="00000000">
        <w:rPr>
          <w:color w:val="00762f"/>
          <w:sz w:val="2"/>
          <w:szCs w:val="2"/>
          <w:rtl w:val="0"/>
        </w:rPr>
        <w:t xml:space="preserve">e</w:t>
      </w:r>
      <w:r w:rsidDel="00000000" w:rsidR="00000000" w:rsidRPr="00000000">
        <w:rPr>
          <w:color w:val="00772b"/>
          <w:sz w:val="2"/>
          <w:szCs w:val="2"/>
          <w:rtl w:val="0"/>
        </w:rPr>
        <w:t xml:space="preserve"> </w:t>
      </w:r>
      <w:r w:rsidDel="00000000" w:rsidR="00000000" w:rsidRPr="00000000">
        <w:rPr>
          <w:color w:val="007824"/>
          <w:sz w:val="2"/>
          <w:szCs w:val="2"/>
          <w:rtl w:val="0"/>
        </w:rPr>
        <w:t xml:space="preserve">f</w:t>
      </w:r>
      <w:r w:rsidDel="00000000" w:rsidR="00000000" w:rsidRPr="00000000">
        <w:rPr>
          <w:color w:val="00791d"/>
          <w:sz w:val="2"/>
          <w:szCs w:val="2"/>
          <w:rtl w:val="0"/>
        </w:rPr>
        <w:t xml:space="preserve">o</w:t>
      </w:r>
      <w:r w:rsidDel="00000000" w:rsidR="00000000" w:rsidRPr="00000000">
        <w:rPr>
          <w:color w:val="007b12"/>
          <w:sz w:val="2"/>
          <w:szCs w:val="2"/>
          <w:rtl w:val="0"/>
        </w:rPr>
        <w:t xml:space="preserve">o</w:t>
      </w:r>
      <w:r w:rsidDel="00000000" w:rsidR="00000000" w:rsidRPr="00000000">
        <w:rPr>
          <w:color w:val="007d0a"/>
          <w:sz w:val="2"/>
          <w:szCs w:val="2"/>
          <w:rtl w:val="0"/>
        </w:rPr>
        <w:t xml:space="preserve">t</w:t>
      </w:r>
      <w:r w:rsidDel="00000000" w:rsidR="00000000" w:rsidRPr="00000000">
        <w:rPr>
          <w:color w:val="007f00"/>
          <w:sz w:val="2"/>
          <w:szCs w:val="2"/>
          <w:rtl w:val="0"/>
        </w:rPr>
        <w:t xml:space="preserve">b</w:t>
      </w:r>
      <w:r w:rsidDel="00000000" w:rsidR="00000000" w:rsidRPr="00000000">
        <w:rPr>
          <w:color w:val="039b0b"/>
          <w:sz w:val="2"/>
          <w:szCs w:val="2"/>
          <w:rtl w:val="0"/>
        </w:rPr>
        <w:t xml:space="preserve">a</w:t>
      </w:r>
      <w:r w:rsidDel="00000000" w:rsidR="00000000" w:rsidRPr="00000000">
        <w:rPr>
          <w:color w:val="0fa90d"/>
          <w:sz w:val="2"/>
          <w:szCs w:val="2"/>
          <w:rtl w:val="0"/>
        </w:rPr>
        <w:t xml:space="preserve">l</w:t>
      </w:r>
      <w:r w:rsidDel="00000000" w:rsidR="00000000" w:rsidRPr="00000000">
        <w:rPr>
          <w:color w:val="22bd17"/>
          <w:sz w:val="2"/>
          <w:szCs w:val="2"/>
          <w:rtl w:val="0"/>
        </w:rPr>
        <w:t xml:space="preserve">l</w:t>
      </w:r>
      <w:r w:rsidDel="00000000" w:rsidR="00000000" w:rsidRPr="00000000">
        <w:rPr>
          <w:color w:val="33d01d"/>
          <w:sz w:val="2"/>
          <w:szCs w:val="2"/>
          <w:rtl w:val="0"/>
        </w:rPr>
        <w:t xml:space="preserve"> </w:t>
      </w:r>
      <w:r w:rsidDel="00000000" w:rsidR="00000000" w:rsidRPr="00000000">
        <w:rPr>
          <w:color w:val="3ad91d"/>
          <w:sz w:val="2"/>
          <w:szCs w:val="2"/>
          <w:rtl w:val="0"/>
        </w:rPr>
        <w:t xml:space="preserve">p</w:t>
      </w:r>
      <w:r w:rsidDel="00000000" w:rsidR="00000000" w:rsidRPr="00000000">
        <w:rPr>
          <w:color w:val="38d814"/>
          <w:sz w:val="2"/>
          <w:szCs w:val="2"/>
          <w:rtl w:val="0"/>
        </w:rPr>
        <w:t xml:space="preserve">l</w:t>
      </w:r>
      <w:r w:rsidDel="00000000" w:rsidR="00000000" w:rsidRPr="00000000">
        <w:rPr>
          <w:color w:val="2fd008"/>
          <w:sz w:val="2"/>
          <w:szCs w:val="2"/>
          <w:rtl w:val="0"/>
        </w:rPr>
        <w:t xml:space="preserve">a</w:t>
      </w:r>
      <w:r w:rsidDel="00000000" w:rsidR="00000000" w:rsidRPr="00000000">
        <w:rPr>
          <w:color w:val="29ca00"/>
          <w:sz w:val="2"/>
          <w:szCs w:val="2"/>
          <w:rtl w:val="0"/>
        </w:rPr>
        <w:t xml:space="preserve">y</w:t>
      </w:r>
      <w:r w:rsidDel="00000000" w:rsidR="00000000" w:rsidRPr="00000000">
        <w:rPr>
          <w:color w:val="3ad823"/>
          <w:sz w:val="2"/>
          <w:szCs w:val="2"/>
          <w:rtl w:val="0"/>
        </w:rPr>
        <w:t xml:space="preserve">er he was born on February 5th 1985 in Santo Antonio his father's name is Jose Dinis Aveiro and his mother's name is Maria Dolores dos Santos Aveiro, his father was a gardener with the municipality and his mo</w:t>
      </w:r>
      <w:r w:rsidDel="00000000" w:rsidR="00000000" w:rsidRPr="00000000">
        <w:rPr>
          <w:color w:val="54d640"/>
          <w:sz w:val="2"/>
          <w:szCs w:val="2"/>
          <w:rtl w:val="0"/>
        </w:rPr>
        <w:t xml:space="preserve">t</w:t>
      </w:r>
      <w:r w:rsidDel="00000000" w:rsidR="00000000" w:rsidRPr="00000000">
        <w:rPr>
          <w:color w:val="39b926"/>
          <w:sz w:val="2"/>
          <w:szCs w:val="2"/>
          <w:rtl w:val="0"/>
        </w:rPr>
        <w:t xml:space="preserve">h</w:t>
      </w:r>
      <w:r w:rsidDel="00000000" w:rsidR="00000000" w:rsidRPr="00000000">
        <w:rPr>
          <w:color w:val="128b00"/>
          <w:sz w:val="2"/>
          <w:szCs w:val="2"/>
          <w:rtl w:val="0"/>
        </w:rPr>
        <w:t xml:space="preserve">e</w:t>
      </w:r>
      <w:r w:rsidDel="00000000" w:rsidR="00000000" w:rsidRPr="00000000">
        <w:rPr>
          <w:color w:val="006000"/>
          <w:sz w:val="2"/>
          <w:szCs w:val="2"/>
          <w:rtl w:val="0"/>
        </w:rPr>
        <w:t xml:space="preserve">r</w:t>
      </w:r>
      <w:r w:rsidDel="00000000" w:rsidR="00000000" w:rsidRPr="00000000">
        <w:rPr>
          <w:color w:val="004300"/>
          <w:sz w:val="2"/>
          <w:szCs w:val="2"/>
          <w:rtl w:val="0"/>
        </w:rPr>
        <w:t xml:space="preserve"> </w:t>
      </w:r>
      <w:r w:rsidDel="00000000" w:rsidR="00000000" w:rsidRPr="00000000">
        <w:rPr>
          <w:color w:val="003c00"/>
          <w:sz w:val="2"/>
          <w:szCs w:val="2"/>
          <w:rtl w:val="0"/>
        </w:rPr>
        <w:t xml:space="preserve">w</w:t>
      </w:r>
      <w:r w:rsidDel="00000000" w:rsidR="00000000" w:rsidRPr="00000000">
        <w:rPr>
          <w:color w:val="004100"/>
          <w:sz w:val="2"/>
          <w:szCs w:val="2"/>
          <w:rtl w:val="0"/>
        </w:rPr>
        <w:t xml:space="preserve">o</w:t>
      </w:r>
      <w:r w:rsidDel="00000000" w:rsidR="00000000" w:rsidRPr="00000000">
        <w:rPr>
          <w:color w:val="094400"/>
          <w:sz w:val="2"/>
          <w:szCs w:val="2"/>
          <w:rtl w:val="0"/>
        </w:rPr>
        <w:t xml:space="preserve">r</w:t>
      </w:r>
      <w:r w:rsidDel="00000000" w:rsidR="00000000" w:rsidRPr="00000000">
        <w:rPr>
          <w:color w:val="001b00"/>
          <w:sz w:val="2"/>
          <w:szCs w:val="2"/>
          <w:rtl w:val="0"/>
        </w:rPr>
        <w:t xml:space="preserve">k</w:t>
      </w:r>
      <w:r w:rsidDel="00000000" w:rsidR="00000000" w:rsidRPr="00000000">
        <w:rPr>
          <w:color w:val="001500"/>
          <w:sz w:val="2"/>
          <w:szCs w:val="2"/>
          <w:rtl w:val="0"/>
        </w:rPr>
        <w:t xml:space="preserve">e</w:t>
      </w:r>
      <w:r w:rsidDel="00000000" w:rsidR="00000000" w:rsidRPr="00000000">
        <w:rPr>
          <w:color w:val="000e00"/>
          <w:sz w:val="2"/>
          <w:szCs w:val="2"/>
          <w:rtl w:val="0"/>
        </w:rPr>
        <w:t xml:space="preserve">d</w:t>
      </w:r>
      <w:r w:rsidDel="00000000" w:rsidR="00000000" w:rsidRPr="00000000">
        <w:rPr>
          <w:color w:val="070906"/>
          <w:sz w:val="2"/>
          <w:szCs w:val="2"/>
          <w:rtl w:val="0"/>
        </w:rPr>
        <w:t xml:space="preserve"> </w:t>
      </w:r>
      <w:r w:rsidDel="00000000" w:rsidR="00000000" w:rsidRPr="00000000">
        <w:rPr>
          <w:color w:val="0c050d"/>
          <w:sz w:val="2"/>
          <w:szCs w:val="2"/>
          <w:rtl w:val="0"/>
        </w:rPr>
        <w:t xml:space="preserve">a</w:t>
      </w:r>
      <w:r w:rsidDel="00000000" w:rsidR="00000000" w:rsidRPr="00000000">
        <w:rPr>
          <w:color w:val="120114"/>
          <w:sz w:val="2"/>
          <w:szCs w:val="2"/>
          <w:rtl w:val="0"/>
        </w:rPr>
        <w:t xml:space="preserve">s</w:t>
      </w:r>
      <w:r w:rsidDel="00000000" w:rsidR="00000000" w:rsidRPr="00000000">
        <w:rPr>
          <w:color w:val="150018"/>
          <w:sz w:val="2"/>
          <w:szCs w:val="2"/>
          <w:rtl w:val="0"/>
        </w:rPr>
        <w:t xml:space="preserve"> </w:t>
      </w:r>
      <w:r w:rsidDel="00000000" w:rsidR="00000000" w:rsidRPr="00000000">
        <w:rPr>
          <w:color w:val="16001a"/>
          <w:sz w:val="2"/>
          <w:szCs w:val="2"/>
          <w:rtl w:val="0"/>
        </w:rPr>
        <w:t xml:space="preserve">a</w:t>
      </w:r>
      <w:r w:rsidDel="00000000" w:rsidR="00000000" w:rsidRPr="00000000">
        <w:rPr>
          <w:color w:val="080808"/>
          <w:sz w:val="2"/>
          <w:szCs w:val="2"/>
          <w:rtl w:val="0"/>
        </w:rPr>
        <w:t xml:space="preserve"> cook.Ro</w:t>
      </w:r>
      <w:r w:rsidDel="00000000" w:rsidR="00000000" w:rsidRPr="00000000">
        <w:rPr>
          <w:color w:val="000000"/>
          <w:sz w:val="2"/>
          <w:szCs w:val="2"/>
          <w:rtl w:val="0"/>
        </w:rPr>
        <w:t xml:space="preserve">n</w:t>
      </w:r>
      <w:r w:rsidDel="00000000" w:rsidR="00000000" w:rsidRPr="00000000">
        <w:rPr>
          <w:color w:val="040404"/>
          <w:sz w:val="2"/>
          <w:szCs w:val="2"/>
          <w:rtl w:val="0"/>
        </w:rPr>
        <w:t xml:space="preserve">a</w:t>
      </w:r>
      <w:r w:rsidDel="00000000" w:rsidR="00000000" w:rsidRPr="00000000">
        <w:rPr>
          <w:color w:val="121212"/>
          <w:sz w:val="2"/>
          <w:szCs w:val="2"/>
          <w:rtl w:val="0"/>
        </w:rPr>
        <w:t xml:space="preserve">l</w:t>
      </w:r>
      <w:r w:rsidDel="00000000" w:rsidR="00000000" w:rsidRPr="00000000">
        <w:rPr>
          <w:color w:val="040404"/>
          <w:sz w:val="2"/>
          <w:szCs w:val="2"/>
          <w:rtl w:val="0"/>
        </w:rPr>
        <w:t xml:space="preserve">d</w:t>
      </w:r>
      <w:r w:rsidDel="00000000" w:rsidR="00000000" w:rsidRPr="00000000">
        <w:rPr>
          <w:color w:val="000000"/>
          <w:sz w:val="2"/>
          <w:szCs w:val="2"/>
          <w:rtl w:val="0"/>
        </w:rPr>
        <w:t xml:space="preserve">o </w:t>
      </w:r>
      <w:r w:rsidDel="00000000" w:rsidR="00000000" w:rsidRPr="00000000">
        <w:rPr>
          <w:color w:val="191919"/>
          <w:sz w:val="2"/>
          <w:szCs w:val="2"/>
          <w:rtl w:val="0"/>
        </w:rPr>
        <w:t xml:space="preserve">w</w:t>
      </w:r>
      <w:r w:rsidDel="00000000" w:rsidR="00000000" w:rsidRPr="00000000">
        <w:rPr>
          <w:color w:val="434343"/>
          <w:sz w:val="2"/>
          <w:szCs w:val="2"/>
          <w:rtl w:val="0"/>
        </w:rPr>
        <w:t xml:space="preserve">a</w:t>
      </w:r>
      <w:r w:rsidDel="00000000" w:rsidR="00000000" w:rsidRPr="00000000">
        <w:rPr>
          <w:color w:val="f8f8f8"/>
          <w:sz w:val="2"/>
          <w:szCs w:val="2"/>
          <w:rtl w:val="0"/>
        </w:rPr>
        <w:t xml:space="preserve">s expelled from school aft</w:t>
      </w:r>
      <w:r w:rsidDel="00000000" w:rsidR="00000000" w:rsidRPr="00000000">
        <w:rPr>
          <w:sz w:val="16"/>
          <w:szCs w:val="16"/>
          <w:rtl w:val="0"/>
        </w:rPr>
        <w:br w:type="textWrapping"/>
      </w:r>
      <w:r w:rsidDel="00000000" w:rsidR="00000000" w:rsidRPr="00000000">
        <w:rPr>
          <w:color w:val="ffffff"/>
          <w:sz w:val="2"/>
          <w:szCs w:val="2"/>
          <w:rtl w:val="0"/>
        </w:rPr>
        <w:t xml:space="preserve">er</w:t>
      </w:r>
      <w:r w:rsidDel="00000000" w:rsidR="00000000" w:rsidRPr="00000000">
        <w:rPr>
          <w:color w:val="a7a7a7"/>
          <w:sz w:val="2"/>
          <w:szCs w:val="2"/>
          <w:rtl w:val="0"/>
        </w:rPr>
        <w:t xml:space="preserve"> </w:t>
      </w:r>
      <w:r w:rsidDel="00000000" w:rsidR="00000000" w:rsidRPr="00000000">
        <w:rPr>
          <w:color w:val="131313"/>
          <w:sz w:val="2"/>
          <w:szCs w:val="2"/>
          <w:rtl w:val="0"/>
        </w:rPr>
        <w:t xml:space="preserve">a</w:t>
      </w:r>
      <w:r w:rsidDel="00000000" w:rsidR="00000000" w:rsidRPr="00000000">
        <w:rPr>
          <w:color w:val="000000"/>
          <w:sz w:val="2"/>
          <w:szCs w:val="2"/>
          <w:rtl w:val="0"/>
        </w:rPr>
        <w:t xml:space="preserve">s</w:t>
      </w:r>
      <w:r w:rsidDel="00000000" w:rsidR="00000000" w:rsidRPr="00000000">
        <w:rPr>
          <w:color w:val="0f0f0f"/>
          <w:sz w:val="2"/>
          <w:szCs w:val="2"/>
          <w:rtl w:val="0"/>
        </w:rPr>
        <w:t xml:space="preserve">s</w:t>
      </w:r>
      <w:r w:rsidDel="00000000" w:rsidR="00000000" w:rsidRPr="00000000">
        <w:rPr>
          <w:color w:val="202020"/>
          <w:sz w:val="2"/>
          <w:szCs w:val="2"/>
          <w:rtl w:val="0"/>
        </w:rPr>
        <w:t xml:space="preserve">a</w:t>
      </w:r>
      <w:r w:rsidDel="00000000" w:rsidR="00000000" w:rsidRPr="00000000">
        <w:rPr>
          <w:color w:val="000000"/>
          <w:sz w:val="2"/>
          <w:szCs w:val="2"/>
          <w:rtl w:val="0"/>
        </w:rPr>
        <w:t xml:space="preserve">u</w:t>
      </w:r>
      <w:r w:rsidDel="00000000" w:rsidR="00000000" w:rsidRPr="00000000">
        <w:rPr>
          <w:color w:val="080808"/>
          <w:sz w:val="2"/>
          <w:szCs w:val="2"/>
          <w:rtl w:val="0"/>
        </w:rPr>
        <w:t xml:space="preserve">lting his teache</w:t>
      </w:r>
      <w:r w:rsidDel="00000000" w:rsidR="00000000" w:rsidRPr="00000000">
        <w:rPr>
          <w:color w:val="050505"/>
          <w:sz w:val="2"/>
          <w:szCs w:val="2"/>
          <w:rtl w:val="0"/>
        </w:rPr>
        <w:t xml:space="preserve">r</w:t>
      </w:r>
      <w:r w:rsidDel="00000000" w:rsidR="00000000" w:rsidRPr="00000000">
        <w:rPr>
          <w:color w:val="000000"/>
          <w:sz w:val="2"/>
          <w:szCs w:val="2"/>
          <w:rtl w:val="0"/>
        </w:rPr>
        <w:t xml:space="preserve"> by </w:t>
      </w:r>
      <w:r w:rsidDel="00000000" w:rsidR="00000000" w:rsidRPr="00000000">
        <w:rPr>
          <w:color w:val="0c0c0c"/>
          <w:sz w:val="2"/>
          <w:szCs w:val="2"/>
          <w:rtl w:val="0"/>
        </w:rPr>
        <w:t xml:space="preserve">t</w:t>
      </w:r>
      <w:r w:rsidDel="00000000" w:rsidR="00000000" w:rsidRPr="00000000">
        <w:rPr>
          <w:color w:val="1f1f1f"/>
          <w:sz w:val="2"/>
          <w:szCs w:val="2"/>
          <w:rtl w:val="0"/>
        </w:rPr>
        <w:t xml:space="preserve">h</w:t>
      </w:r>
      <w:r w:rsidDel="00000000" w:rsidR="00000000" w:rsidRPr="00000000">
        <w:rPr>
          <w:color w:val="2b2b2b"/>
          <w:sz w:val="2"/>
          <w:szCs w:val="2"/>
          <w:rtl w:val="0"/>
        </w:rPr>
        <w:t xml:space="preserve">r</w:t>
      </w:r>
      <w:r w:rsidDel="00000000" w:rsidR="00000000" w:rsidRPr="00000000">
        <w:rPr>
          <w:color w:val="097000"/>
          <w:sz w:val="2"/>
          <w:szCs w:val="2"/>
          <w:rtl w:val="0"/>
        </w:rPr>
        <w:t xml:space="preserve">owing up a chair at him he had a</w:t>
      </w:r>
      <w:r w:rsidDel="00000000" w:rsidR="00000000" w:rsidRPr="00000000">
        <w:rPr>
          <w:color w:val="09691f"/>
          <w:sz w:val="2"/>
          <w:szCs w:val="2"/>
          <w:rtl w:val="0"/>
        </w:rPr>
        <w:t xml:space="preserve">lways be</w:t>
      </w:r>
      <w:r w:rsidDel="00000000" w:rsidR="00000000" w:rsidRPr="00000000">
        <w:rPr>
          <w:color w:val="00580e"/>
          <w:sz w:val="2"/>
          <w:szCs w:val="2"/>
          <w:rtl w:val="0"/>
        </w:rPr>
        <w:t xml:space="preserve">e</w:t>
      </w:r>
      <w:r w:rsidDel="00000000" w:rsidR="00000000" w:rsidRPr="00000000">
        <w:rPr>
          <w:color w:val="005e14"/>
          <w:sz w:val="2"/>
          <w:szCs w:val="2"/>
          <w:rtl w:val="0"/>
        </w:rPr>
        <w:t xml:space="preserve">n</w:t>
      </w:r>
      <w:r w:rsidDel="00000000" w:rsidR="00000000" w:rsidRPr="00000000">
        <w:rPr>
          <w:color w:val="07671d"/>
          <w:sz w:val="2"/>
          <w:szCs w:val="2"/>
          <w:rtl w:val="0"/>
        </w:rPr>
        <w:t xml:space="preserve"> </w:t>
      </w:r>
      <w:r w:rsidDel="00000000" w:rsidR="00000000" w:rsidRPr="00000000">
        <w:rPr>
          <w:color w:val="09691f"/>
          <w:sz w:val="2"/>
          <w:szCs w:val="2"/>
          <w:rtl w:val="0"/>
        </w:rPr>
        <w:t xml:space="preserve">a</w:t>
      </w:r>
      <w:r w:rsidDel="00000000" w:rsidR="00000000" w:rsidRPr="00000000">
        <w:rPr>
          <w:color w:val="026218"/>
          <w:sz w:val="2"/>
          <w:szCs w:val="2"/>
          <w:rtl w:val="0"/>
        </w:rPr>
        <w:t xml:space="preserve"> </w:t>
      </w:r>
      <w:r w:rsidDel="00000000" w:rsidR="00000000" w:rsidRPr="00000000">
        <w:rPr>
          <w:color w:val="005107"/>
          <w:sz w:val="2"/>
          <w:szCs w:val="2"/>
          <w:rtl w:val="0"/>
        </w:rPr>
        <w:t xml:space="preserve">k</w:t>
      </w:r>
      <w:r w:rsidDel="00000000" w:rsidR="00000000" w:rsidRPr="00000000">
        <w:rPr>
          <w:color w:val="003e00"/>
          <w:sz w:val="2"/>
          <w:szCs w:val="2"/>
          <w:rtl w:val="0"/>
        </w:rPr>
        <w:t xml:space="preserve">e</w:t>
      </w:r>
      <w:r w:rsidDel="00000000" w:rsidR="00000000" w:rsidRPr="00000000">
        <w:rPr>
          <w:color w:val="003200"/>
          <w:sz w:val="2"/>
          <w:szCs w:val="2"/>
          <w:rtl w:val="0"/>
        </w:rPr>
        <w:t xml:space="preserve">e</w:t>
      </w:r>
      <w:r w:rsidDel="00000000" w:rsidR="00000000" w:rsidRPr="00000000">
        <w:rPr>
          <w:color w:val="080808"/>
          <w:sz w:val="2"/>
          <w:szCs w:val="2"/>
          <w:rtl w:val="0"/>
        </w:rPr>
        <w:t xml:space="preserve">n footballer and</w:t>
      </w:r>
      <w:r w:rsidDel="00000000" w:rsidR="00000000" w:rsidRPr="00000000">
        <w:rPr>
          <w:color w:val="16001a"/>
          <w:sz w:val="2"/>
          <w:szCs w:val="2"/>
          <w:rtl w:val="0"/>
        </w:rPr>
        <w:t xml:space="preserve"> </w:t>
      </w:r>
      <w:r w:rsidDel="00000000" w:rsidR="00000000" w:rsidRPr="00000000">
        <w:rPr>
          <w:color w:val="150018"/>
          <w:sz w:val="2"/>
          <w:szCs w:val="2"/>
          <w:rtl w:val="0"/>
        </w:rPr>
        <w:t xml:space="preserve">b</w:t>
      </w:r>
      <w:r w:rsidDel="00000000" w:rsidR="00000000" w:rsidRPr="00000000">
        <w:rPr>
          <w:color w:val="120114"/>
          <w:sz w:val="2"/>
          <w:szCs w:val="2"/>
          <w:rtl w:val="0"/>
        </w:rPr>
        <w:t xml:space="preserve">y</w:t>
      </w:r>
      <w:r w:rsidDel="00000000" w:rsidR="00000000" w:rsidRPr="00000000">
        <w:rPr>
          <w:color w:val="0c050d"/>
          <w:sz w:val="2"/>
          <w:szCs w:val="2"/>
          <w:rtl w:val="0"/>
        </w:rPr>
        <w:t xml:space="preserve"> </w:t>
      </w:r>
      <w:r w:rsidDel="00000000" w:rsidR="00000000" w:rsidRPr="00000000">
        <w:rPr>
          <w:color w:val="070906"/>
          <w:sz w:val="2"/>
          <w:szCs w:val="2"/>
          <w:rtl w:val="0"/>
        </w:rPr>
        <w:t xml:space="preserve">t</w:t>
      </w:r>
      <w:r w:rsidDel="00000000" w:rsidR="00000000" w:rsidRPr="00000000">
        <w:rPr>
          <w:color w:val="000e00"/>
          <w:sz w:val="2"/>
          <w:szCs w:val="2"/>
          <w:rtl w:val="0"/>
        </w:rPr>
        <w:t xml:space="preserve">h</w:t>
      </w:r>
      <w:r w:rsidDel="00000000" w:rsidR="00000000" w:rsidRPr="00000000">
        <w:rPr>
          <w:color w:val="001500"/>
          <w:sz w:val="2"/>
          <w:szCs w:val="2"/>
          <w:rtl w:val="0"/>
        </w:rPr>
        <w:t xml:space="preserve">e</w:t>
      </w:r>
      <w:r w:rsidDel="00000000" w:rsidR="00000000" w:rsidRPr="00000000">
        <w:rPr>
          <w:color w:val="001b00"/>
          <w:sz w:val="2"/>
          <w:szCs w:val="2"/>
          <w:rtl w:val="0"/>
        </w:rPr>
        <w:t xml:space="preserve"> </w:t>
      </w:r>
      <w:r w:rsidDel="00000000" w:rsidR="00000000" w:rsidRPr="00000000">
        <w:rPr>
          <w:color w:val="002700"/>
          <w:sz w:val="2"/>
          <w:szCs w:val="2"/>
          <w:rtl w:val="0"/>
        </w:rPr>
        <w:t xml:space="preserve">t</w:t>
      </w:r>
      <w:r w:rsidDel="00000000" w:rsidR="00000000" w:rsidRPr="00000000">
        <w:rPr>
          <w:color w:val="003d00"/>
          <w:sz w:val="2"/>
          <w:szCs w:val="2"/>
          <w:rtl w:val="0"/>
        </w:rPr>
        <w:t xml:space="preserve">i</w:t>
      </w:r>
      <w:r w:rsidDel="00000000" w:rsidR="00000000" w:rsidRPr="00000000">
        <w:rPr>
          <w:color w:val="035b00"/>
          <w:sz w:val="2"/>
          <w:szCs w:val="2"/>
          <w:rtl w:val="0"/>
        </w:rPr>
        <w:t xml:space="preserve">m</w:t>
      </w:r>
      <w:r w:rsidDel="00000000" w:rsidR="00000000" w:rsidRPr="00000000">
        <w:rPr>
          <w:color w:val="147804"/>
          <w:sz w:val="2"/>
          <w:szCs w:val="2"/>
          <w:rtl w:val="0"/>
        </w:rPr>
        <w:t xml:space="preserve">e</w:t>
      </w:r>
      <w:r w:rsidDel="00000000" w:rsidR="00000000" w:rsidRPr="00000000">
        <w:rPr>
          <w:color w:val="1c8d0a"/>
          <w:sz w:val="2"/>
          <w:szCs w:val="2"/>
          <w:rtl w:val="0"/>
        </w:rPr>
        <w:t xml:space="preserve"> </w:t>
      </w:r>
      <w:r w:rsidDel="00000000" w:rsidR="00000000" w:rsidRPr="00000000">
        <w:rPr>
          <w:color w:val="1b9409"/>
          <w:sz w:val="2"/>
          <w:szCs w:val="2"/>
          <w:rtl w:val="0"/>
        </w:rPr>
        <w:t xml:space="preserve">h</w:t>
      </w:r>
      <w:r w:rsidDel="00000000" w:rsidR="00000000" w:rsidRPr="00000000">
        <w:rPr>
          <w:color w:val="159502"/>
          <w:sz w:val="2"/>
          <w:szCs w:val="2"/>
          <w:rtl w:val="0"/>
        </w:rPr>
        <w:t xml:space="preserve">e</w:t>
      </w:r>
      <w:r w:rsidDel="00000000" w:rsidR="00000000" w:rsidRPr="00000000">
        <w:rPr>
          <w:color w:val="109200"/>
          <w:sz w:val="2"/>
          <w:szCs w:val="2"/>
          <w:rtl w:val="0"/>
        </w:rPr>
        <w:t xml:space="preserve"> </w:t>
      </w:r>
      <w:r w:rsidDel="00000000" w:rsidR="00000000" w:rsidRPr="00000000">
        <w:rPr>
          <w:color w:val="097000"/>
          <w:sz w:val="2"/>
          <w:szCs w:val="2"/>
          <w:rtl w:val="0"/>
        </w:rPr>
        <w:t xml:space="preserve">was 14 years old</w:t>
      </w:r>
      <w:r w:rsidDel="00000000" w:rsidR="00000000" w:rsidRPr="00000000">
        <w:rPr>
          <w:color w:val="007531"/>
          <w:sz w:val="2"/>
          <w:szCs w:val="2"/>
          <w:rtl w:val="0"/>
        </w:rPr>
        <w:t xml:space="preserve"> </w:t>
      </w:r>
      <w:r w:rsidDel="00000000" w:rsidR="00000000" w:rsidRPr="00000000">
        <w:rPr>
          <w:color w:val="00762f"/>
          <w:sz w:val="2"/>
          <w:szCs w:val="2"/>
          <w:rtl w:val="0"/>
        </w:rPr>
        <w:t xml:space="preserve">h</w:t>
      </w:r>
      <w:r w:rsidDel="00000000" w:rsidR="00000000" w:rsidRPr="00000000">
        <w:rPr>
          <w:color w:val="00772b"/>
          <w:sz w:val="2"/>
          <w:szCs w:val="2"/>
          <w:rtl w:val="0"/>
        </w:rPr>
        <w:t xml:space="preserve">e</w:t>
      </w:r>
      <w:r w:rsidDel="00000000" w:rsidR="00000000" w:rsidRPr="00000000">
        <w:rPr>
          <w:color w:val="007824"/>
          <w:sz w:val="2"/>
          <w:szCs w:val="2"/>
          <w:rtl w:val="0"/>
        </w:rPr>
        <w:t xml:space="preserve"> </w:t>
      </w:r>
      <w:r w:rsidDel="00000000" w:rsidR="00000000" w:rsidRPr="00000000">
        <w:rPr>
          <w:color w:val="00791d"/>
          <w:sz w:val="2"/>
          <w:szCs w:val="2"/>
          <w:rtl w:val="0"/>
        </w:rPr>
        <w:t xml:space="preserve">d</w:t>
      </w:r>
      <w:r w:rsidDel="00000000" w:rsidR="00000000" w:rsidRPr="00000000">
        <w:rPr>
          <w:color w:val="007b12"/>
          <w:sz w:val="2"/>
          <w:szCs w:val="2"/>
          <w:rtl w:val="0"/>
        </w:rPr>
        <w:t xml:space="preserve">e</w:t>
      </w:r>
      <w:r w:rsidDel="00000000" w:rsidR="00000000" w:rsidRPr="00000000">
        <w:rPr>
          <w:color w:val="007d0a"/>
          <w:sz w:val="2"/>
          <w:szCs w:val="2"/>
          <w:rtl w:val="0"/>
        </w:rPr>
        <w:t xml:space="preserve">c</w:t>
      </w:r>
      <w:r w:rsidDel="00000000" w:rsidR="00000000" w:rsidRPr="00000000">
        <w:rPr>
          <w:color w:val="007f00"/>
          <w:sz w:val="2"/>
          <w:szCs w:val="2"/>
          <w:rtl w:val="0"/>
        </w:rPr>
        <w:t xml:space="preserve">i</w:t>
      </w:r>
      <w:r w:rsidDel="00000000" w:rsidR="00000000" w:rsidRPr="00000000">
        <w:rPr>
          <w:color w:val="039b0b"/>
          <w:sz w:val="2"/>
          <w:szCs w:val="2"/>
          <w:rtl w:val="0"/>
        </w:rPr>
        <w:t xml:space="preserve">d</w:t>
      </w:r>
      <w:r w:rsidDel="00000000" w:rsidR="00000000" w:rsidRPr="00000000">
        <w:rPr>
          <w:color w:val="0fa90d"/>
          <w:sz w:val="2"/>
          <w:szCs w:val="2"/>
          <w:rtl w:val="0"/>
        </w:rPr>
        <w:t xml:space="preserve">e</w:t>
      </w:r>
      <w:r w:rsidDel="00000000" w:rsidR="00000000" w:rsidRPr="00000000">
        <w:rPr>
          <w:color w:val="22bd17"/>
          <w:sz w:val="2"/>
          <w:szCs w:val="2"/>
          <w:rtl w:val="0"/>
        </w:rPr>
        <w:t xml:space="preserve">d</w:t>
      </w:r>
      <w:r w:rsidDel="00000000" w:rsidR="00000000" w:rsidRPr="00000000">
        <w:rPr>
          <w:color w:val="33d01d"/>
          <w:sz w:val="2"/>
          <w:szCs w:val="2"/>
          <w:rtl w:val="0"/>
        </w:rPr>
        <w:t xml:space="preserve"> </w:t>
      </w:r>
      <w:r w:rsidDel="00000000" w:rsidR="00000000" w:rsidRPr="00000000">
        <w:rPr>
          <w:color w:val="3ad91d"/>
          <w:sz w:val="2"/>
          <w:szCs w:val="2"/>
          <w:rtl w:val="0"/>
        </w:rPr>
        <w:t xml:space="preserve">t</w:t>
      </w:r>
      <w:r w:rsidDel="00000000" w:rsidR="00000000" w:rsidRPr="00000000">
        <w:rPr>
          <w:color w:val="38d814"/>
          <w:sz w:val="2"/>
          <w:szCs w:val="2"/>
          <w:rtl w:val="0"/>
        </w:rPr>
        <w:t xml:space="preserve">o</w:t>
      </w:r>
      <w:r w:rsidDel="00000000" w:rsidR="00000000" w:rsidRPr="00000000">
        <w:rPr>
          <w:color w:val="2fd008"/>
          <w:sz w:val="2"/>
          <w:szCs w:val="2"/>
          <w:rtl w:val="0"/>
        </w:rPr>
        <w:t xml:space="preserve"> </w:t>
      </w:r>
      <w:r w:rsidDel="00000000" w:rsidR="00000000" w:rsidRPr="00000000">
        <w:rPr>
          <w:color w:val="29ca00"/>
          <w:sz w:val="2"/>
          <w:szCs w:val="2"/>
          <w:rtl w:val="0"/>
        </w:rPr>
        <w:t xml:space="preserve">c</w:t>
      </w:r>
      <w:r w:rsidDel="00000000" w:rsidR="00000000" w:rsidRPr="00000000">
        <w:rPr>
          <w:color w:val="3ad823"/>
          <w:sz w:val="2"/>
          <w:szCs w:val="2"/>
          <w:rtl w:val="0"/>
        </w:rPr>
        <w:t xml:space="preserve">oncentrate on becoming a professional footballer In 1995 Cristiano Ronaldo joined the club Nacional located in his hometown of Madeira later he joined one of the biggest clubs in Portugal namely Sporting CP a</w:t>
      </w:r>
      <w:r w:rsidDel="00000000" w:rsidR="00000000" w:rsidRPr="00000000">
        <w:rPr>
          <w:color w:val="54d640"/>
          <w:sz w:val="2"/>
          <w:szCs w:val="2"/>
          <w:rtl w:val="0"/>
        </w:rPr>
        <w:t xml:space="preserve">f</w:t>
      </w:r>
      <w:r w:rsidDel="00000000" w:rsidR="00000000" w:rsidRPr="00000000">
        <w:rPr>
          <w:color w:val="39b926"/>
          <w:sz w:val="2"/>
          <w:szCs w:val="2"/>
          <w:rtl w:val="0"/>
        </w:rPr>
        <w:t xml:space="preserve">t</w:t>
      </w:r>
      <w:r w:rsidDel="00000000" w:rsidR="00000000" w:rsidRPr="00000000">
        <w:rPr>
          <w:color w:val="128b00"/>
          <w:sz w:val="2"/>
          <w:szCs w:val="2"/>
          <w:rtl w:val="0"/>
        </w:rPr>
        <w:t xml:space="preserve">e</w:t>
      </w:r>
      <w:r w:rsidDel="00000000" w:rsidR="00000000" w:rsidRPr="00000000">
        <w:rPr>
          <w:color w:val="006000"/>
          <w:sz w:val="2"/>
          <w:szCs w:val="2"/>
          <w:rtl w:val="0"/>
        </w:rPr>
        <w:t xml:space="preserve">r</w:t>
      </w:r>
      <w:r w:rsidDel="00000000" w:rsidR="00000000" w:rsidRPr="00000000">
        <w:rPr>
          <w:color w:val="004300"/>
          <w:sz w:val="2"/>
          <w:szCs w:val="2"/>
          <w:rtl w:val="0"/>
        </w:rPr>
        <w:t xml:space="preserve"> </w:t>
      </w:r>
      <w:r w:rsidDel="00000000" w:rsidR="00000000" w:rsidRPr="00000000">
        <w:rPr>
          <w:color w:val="003c00"/>
          <w:sz w:val="2"/>
          <w:szCs w:val="2"/>
          <w:rtl w:val="0"/>
        </w:rPr>
        <w:t xml:space="preserve">c</w:t>
      </w:r>
      <w:r w:rsidDel="00000000" w:rsidR="00000000" w:rsidRPr="00000000">
        <w:rPr>
          <w:color w:val="004100"/>
          <w:sz w:val="2"/>
          <w:szCs w:val="2"/>
          <w:rtl w:val="0"/>
        </w:rPr>
        <w:t xml:space="preserve">l</w:t>
      </w:r>
      <w:r w:rsidDel="00000000" w:rsidR="00000000" w:rsidRPr="00000000">
        <w:rPr>
          <w:color w:val="094400"/>
          <w:sz w:val="2"/>
          <w:szCs w:val="2"/>
          <w:rtl w:val="0"/>
        </w:rPr>
        <w:t xml:space="preserve">e</w:t>
      </w:r>
      <w:r w:rsidDel="00000000" w:rsidR="00000000" w:rsidRPr="00000000">
        <w:rPr>
          <w:color w:val="001b00"/>
          <w:sz w:val="2"/>
          <w:szCs w:val="2"/>
          <w:rtl w:val="0"/>
        </w:rPr>
        <w:t xml:space="preserve">a</w:t>
      </w:r>
      <w:r w:rsidDel="00000000" w:rsidR="00000000" w:rsidRPr="00000000">
        <w:rPr>
          <w:color w:val="001500"/>
          <w:sz w:val="2"/>
          <w:szCs w:val="2"/>
          <w:rtl w:val="0"/>
        </w:rPr>
        <w:t xml:space="preserve">r</w:t>
      </w:r>
      <w:r w:rsidDel="00000000" w:rsidR="00000000" w:rsidRPr="00000000">
        <w:rPr>
          <w:color w:val="000e00"/>
          <w:sz w:val="2"/>
          <w:szCs w:val="2"/>
          <w:rtl w:val="0"/>
        </w:rPr>
        <w:t xml:space="preserve">i</w:t>
      </w:r>
      <w:r w:rsidDel="00000000" w:rsidR="00000000" w:rsidRPr="00000000">
        <w:rPr>
          <w:color w:val="070906"/>
          <w:sz w:val="2"/>
          <w:szCs w:val="2"/>
          <w:rtl w:val="0"/>
        </w:rPr>
        <w:t xml:space="preserve">n</w:t>
      </w:r>
      <w:r w:rsidDel="00000000" w:rsidR="00000000" w:rsidRPr="00000000">
        <w:rPr>
          <w:color w:val="0c050d"/>
          <w:sz w:val="2"/>
          <w:szCs w:val="2"/>
          <w:rtl w:val="0"/>
        </w:rPr>
        <w:t xml:space="preserve">g</w:t>
      </w:r>
      <w:r w:rsidDel="00000000" w:rsidR="00000000" w:rsidRPr="00000000">
        <w:rPr>
          <w:color w:val="120114"/>
          <w:sz w:val="2"/>
          <w:szCs w:val="2"/>
          <w:rtl w:val="0"/>
        </w:rPr>
        <w:t xml:space="preserve"> </w:t>
      </w:r>
      <w:r w:rsidDel="00000000" w:rsidR="00000000" w:rsidRPr="00000000">
        <w:rPr>
          <w:color w:val="150018"/>
          <w:sz w:val="2"/>
          <w:szCs w:val="2"/>
          <w:rtl w:val="0"/>
        </w:rPr>
        <w:t xml:space="preserve">a</w:t>
      </w:r>
      <w:r w:rsidDel="00000000" w:rsidR="00000000" w:rsidRPr="00000000">
        <w:rPr>
          <w:color w:val="16001a"/>
          <w:sz w:val="2"/>
          <w:szCs w:val="2"/>
          <w:rtl w:val="0"/>
        </w:rPr>
        <w:t xml:space="preserve"> </w:t>
      </w:r>
      <w:r w:rsidDel="00000000" w:rsidR="00000000" w:rsidRPr="00000000">
        <w:rPr>
          <w:color w:val="080808"/>
          <w:sz w:val="2"/>
          <w:szCs w:val="2"/>
          <w:rtl w:val="0"/>
        </w:rPr>
        <w:t xml:space="preserve">trial Du</w:t>
      </w:r>
      <w:r w:rsidDel="00000000" w:rsidR="00000000" w:rsidRPr="00000000">
        <w:rPr>
          <w:color w:val="000000"/>
          <w:sz w:val="2"/>
          <w:szCs w:val="2"/>
          <w:rtl w:val="0"/>
        </w:rPr>
        <w:t xml:space="preserve">r</w:t>
      </w:r>
      <w:r w:rsidDel="00000000" w:rsidR="00000000" w:rsidRPr="00000000">
        <w:rPr>
          <w:color w:val="040404"/>
          <w:sz w:val="2"/>
          <w:szCs w:val="2"/>
          <w:rtl w:val="0"/>
        </w:rPr>
        <w:t xml:space="preserve">i</w:t>
      </w:r>
      <w:r w:rsidDel="00000000" w:rsidR="00000000" w:rsidRPr="00000000">
        <w:rPr>
          <w:color w:val="121212"/>
          <w:sz w:val="2"/>
          <w:szCs w:val="2"/>
          <w:rtl w:val="0"/>
        </w:rPr>
        <w:t xml:space="preserve">n</w:t>
      </w:r>
      <w:r w:rsidDel="00000000" w:rsidR="00000000" w:rsidRPr="00000000">
        <w:rPr>
          <w:color w:val="040404"/>
          <w:sz w:val="2"/>
          <w:szCs w:val="2"/>
          <w:rtl w:val="0"/>
        </w:rPr>
        <w:t xml:space="preserve">g</w:t>
      </w:r>
      <w:r w:rsidDel="00000000" w:rsidR="00000000" w:rsidRPr="00000000">
        <w:rPr>
          <w:color w:val="000000"/>
          <w:sz w:val="2"/>
          <w:szCs w:val="2"/>
          <w:rtl w:val="0"/>
        </w:rPr>
        <w:t xml:space="preserve"> h</w:t>
      </w:r>
      <w:r w:rsidDel="00000000" w:rsidR="00000000" w:rsidRPr="00000000">
        <w:rPr>
          <w:color w:val="191919"/>
          <w:sz w:val="2"/>
          <w:szCs w:val="2"/>
          <w:rtl w:val="0"/>
        </w:rPr>
        <w:t xml:space="preserve">i</w:t>
      </w:r>
      <w:r w:rsidDel="00000000" w:rsidR="00000000" w:rsidRPr="00000000">
        <w:rPr>
          <w:color w:val="434343"/>
          <w:sz w:val="2"/>
          <w:szCs w:val="2"/>
          <w:rtl w:val="0"/>
        </w:rPr>
        <w:t xml:space="preserve">s</w:t>
      </w:r>
      <w:r w:rsidDel="00000000" w:rsidR="00000000" w:rsidRPr="00000000">
        <w:rPr>
          <w:color w:val="f8f8f8"/>
          <w:sz w:val="2"/>
          <w:szCs w:val="2"/>
          <w:rtl w:val="0"/>
        </w:rPr>
        <w:t xml:space="preserve"> time at Sporting CP, Cris</w:t>
      </w:r>
      <w:r w:rsidDel="00000000" w:rsidR="00000000" w:rsidRPr="00000000">
        <w:rPr>
          <w:sz w:val="16"/>
          <w:szCs w:val="16"/>
          <w:rtl w:val="0"/>
        </w:rPr>
        <w:br w:type="textWrapping"/>
      </w:r>
      <w:r w:rsidDel="00000000" w:rsidR="00000000" w:rsidRPr="00000000">
        <w:rPr>
          <w:color w:val="ffffff"/>
          <w:sz w:val="2"/>
          <w:szCs w:val="2"/>
          <w:rtl w:val="0"/>
        </w:rPr>
        <w:t xml:space="preserve">ti</w:t>
      </w:r>
      <w:r w:rsidDel="00000000" w:rsidR="00000000" w:rsidRPr="00000000">
        <w:rPr>
          <w:color w:val="a7a7a7"/>
          <w:sz w:val="2"/>
          <w:szCs w:val="2"/>
          <w:rtl w:val="0"/>
        </w:rPr>
        <w:t xml:space="preserve">a</w:t>
      </w:r>
      <w:r w:rsidDel="00000000" w:rsidR="00000000" w:rsidRPr="00000000">
        <w:rPr>
          <w:color w:val="131313"/>
          <w:sz w:val="2"/>
          <w:szCs w:val="2"/>
          <w:rtl w:val="0"/>
        </w:rPr>
        <w:t xml:space="preserve">n</w:t>
      </w:r>
      <w:r w:rsidDel="00000000" w:rsidR="00000000" w:rsidRPr="00000000">
        <w:rPr>
          <w:color w:val="000000"/>
          <w:sz w:val="2"/>
          <w:szCs w:val="2"/>
          <w:rtl w:val="0"/>
        </w:rPr>
        <w:t xml:space="preserve">o</w:t>
      </w:r>
      <w:r w:rsidDel="00000000" w:rsidR="00000000" w:rsidRPr="00000000">
        <w:rPr>
          <w:color w:val="0f0f0f"/>
          <w:sz w:val="2"/>
          <w:szCs w:val="2"/>
          <w:rtl w:val="0"/>
        </w:rPr>
        <w:t xml:space="preserve"> </w:t>
      </w:r>
      <w:r w:rsidDel="00000000" w:rsidR="00000000" w:rsidRPr="00000000">
        <w:rPr>
          <w:color w:val="202020"/>
          <w:sz w:val="2"/>
          <w:szCs w:val="2"/>
          <w:rtl w:val="0"/>
        </w:rPr>
        <w:t xml:space="preserve">R</w:t>
      </w:r>
      <w:r w:rsidDel="00000000" w:rsidR="00000000" w:rsidRPr="00000000">
        <w:rPr>
          <w:color w:val="000000"/>
          <w:sz w:val="2"/>
          <w:szCs w:val="2"/>
          <w:rtl w:val="0"/>
        </w:rPr>
        <w:t xml:space="preserve">o</w:t>
      </w:r>
      <w:r w:rsidDel="00000000" w:rsidR="00000000" w:rsidRPr="00000000">
        <w:rPr>
          <w:color w:val="080808"/>
          <w:sz w:val="2"/>
          <w:szCs w:val="2"/>
          <w:rtl w:val="0"/>
        </w:rPr>
        <w:t xml:space="preserve">naldo played for</w:t>
      </w:r>
      <w:r w:rsidDel="00000000" w:rsidR="00000000" w:rsidRPr="00000000">
        <w:rPr>
          <w:color w:val="050505"/>
          <w:sz w:val="2"/>
          <w:szCs w:val="2"/>
          <w:rtl w:val="0"/>
        </w:rPr>
        <w:t xml:space="preserve"> </w:t>
      </w:r>
      <w:r w:rsidDel="00000000" w:rsidR="00000000" w:rsidRPr="00000000">
        <w:rPr>
          <w:color w:val="000000"/>
          <w:sz w:val="2"/>
          <w:szCs w:val="2"/>
          <w:rtl w:val="0"/>
        </w:rPr>
        <w:t xml:space="preserve">all </w:t>
      </w:r>
      <w:r w:rsidDel="00000000" w:rsidR="00000000" w:rsidRPr="00000000">
        <w:rPr>
          <w:color w:val="0c0c0c"/>
          <w:sz w:val="2"/>
          <w:szCs w:val="2"/>
          <w:rtl w:val="0"/>
        </w:rPr>
        <w:t xml:space="preserve">t</w:t>
      </w:r>
      <w:r w:rsidDel="00000000" w:rsidR="00000000" w:rsidRPr="00000000">
        <w:rPr>
          <w:color w:val="1f1f1f"/>
          <w:sz w:val="2"/>
          <w:szCs w:val="2"/>
          <w:rtl w:val="0"/>
        </w:rPr>
        <w:t xml:space="preserve">h</w:t>
      </w:r>
      <w:r w:rsidDel="00000000" w:rsidR="00000000" w:rsidRPr="00000000">
        <w:rPr>
          <w:color w:val="2b2b2b"/>
          <w:sz w:val="2"/>
          <w:szCs w:val="2"/>
          <w:rtl w:val="0"/>
        </w:rPr>
        <w:t xml:space="preserve">e</w:t>
      </w:r>
      <w:r w:rsidDel="00000000" w:rsidR="00000000" w:rsidRPr="00000000">
        <w:rPr>
          <w:color w:val="097000"/>
          <w:sz w:val="2"/>
          <w:szCs w:val="2"/>
          <w:rtl w:val="0"/>
        </w:rPr>
        <w:t xml:space="preserve"> levels he played in a loofa Cha</w:t>
      </w:r>
      <w:r w:rsidDel="00000000" w:rsidR="00000000" w:rsidRPr="00000000">
        <w:rPr>
          <w:color w:val="09691f"/>
          <w:sz w:val="2"/>
          <w:szCs w:val="2"/>
          <w:rtl w:val="0"/>
        </w:rPr>
        <w:t xml:space="preserve">mpions L</w:t>
      </w:r>
      <w:r w:rsidDel="00000000" w:rsidR="00000000" w:rsidRPr="00000000">
        <w:rPr>
          <w:color w:val="00580e"/>
          <w:sz w:val="2"/>
          <w:szCs w:val="2"/>
          <w:rtl w:val="0"/>
        </w:rPr>
        <w:t xml:space="preserve">e</w:t>
      </w:r>
      <w:r w:rsidDel="00000000" w:rsidR="00000000" w:rsidRPr="00000000">
        <w:rPr>
          <w:color w:val="005e14"/>
          <w:sz w:val="2"/>
          <w:szCs w:val="2"/>
          <w:rtl w:val="0"/>
        </w:rPr>
        <w:t xml:space="preserve">a</w:t>
      </w:r>
      <w:r w:rsidDel="00000000" w:rsidR="00000000" w:rsidRPr="00000000">
        <w:rPr>
          <w:color w:val="07671d"/>
          <w:sz w:val="2"/>
          <w:szCs w:val="2"/>
          <w:rtl w:val="0"/>
        </w:rPr>
        <w:t xml:space="preserve">g</w:t>
      </w:r>
      <w:r w:rsidDel="00000000" w:rsidR="00000000" w:rsidRPr="00000000">
        <w:rPr>
          <w:color w:val="09691f"/>
          <w:sz w:val="2"/>
          <w:szCs w:val="2"/>
          <w:rtl w:val="0"/>
        </w:rPr>
        <w:t xml:space="preserve">u</w:t>
      </w:r>
      <w:r w:rsidDel="00000000" w:rsidR="00000000" w:rsidRPr="00000000">
        <w:rPr>
          <w:color w:val="026218"/>
          <w:sz w:val="2"/>
          <w:szCs w:val="2"/>
          <w:rtl w:val="0"/>
        </w:rPr>
        <w:t xml:space="preserve">e</w:t>
      </w:r>
      <w:r w:rsidDel="00000000" w:rsidR="00000000" w:rsidRPr="00000000">
        <w:rPr>
          <w:color w:val="005107"/>
          <w:sz w:val="2"/>
          <w:szCs w:val="2"/>
          <w:rtl w:val="0"/>
        </w:rPr>
        <w:t xml:space="preserve"> </w:t>
      </w:r>
      <w:r w:rsidDel="00000000" w:rsidR="00000000" w:rsidRPr="00000000">
        <w:rPr>
          <w:color w:val="003e00"/>
          <w:sz w:val="2"/>
          <w:szCs w:val="2"/>
          <w:rtl w:val="0"/>
        </w:rPr>
        <w:t xml:space="preserve">a</w:t>
      </w:r>
      <w:r w:rsidDel="00000000" w:rsidR="00000000" w:rsidRPr="00000000">
        <w:rPr>
          <w:color w:val="003200"/>
          <w:sz w:val="2"/>
          <w:szCs w:val="2"/>
          <w:rtl w:val="0"/>
        </w:rPr>
        <w:t xml:space="preserve">g</w:t>
      </w:r>
      <w:r w:rsidDel="00000000" w:rsidR="00000000" w:rsidRPr="00000000">
        <w:rPr>
          <w:color w:val="080808"/>
          <w:sz w:val="2"/>
          <w:szCs w:val="2"/>
          <w:rtl w:val="0"/>
        </w:rPr>
        <w:t xml:space="preserve">ainst Manchester</w:t>
      </w:r>
      <w:r w:rsidDel="00000000" w:rsidR="00000000" w:rsidRPr="00000000">
        <w:rPr>
          <w:color w:val="16001a"/>
          <w:sz w:val="2"/>
          <w:szCs w:val="2"/>
          <w:rtl w:val="0"/>
        </w:rPr>
        <w:t xml:space="preserve"> </w:t>
      </w:r>
      <w:r w:rsidDel="00000000" w:rsidR="00000000" w:rsidRPr="00000000">
        <w:rPr>
          <w:color w:val="150018"/>
          <w:sz w:val="2"/>
          <w:szCs w:val="2"/>
          <w:rtl w:val="0"/>
        </w:rPr>
        <w:t xml:space="preserve">U</w:t>
      </w:r>
      <w:r w:rsidDel="00000000" w:rsidR="00000000" w:rsidRPr="00000000">
        <w:rPr>
          <w:color w:val="120114"/>
          <w:sz w:val="2"/>
          <w:szCs w:val="2"/>
          <w:rtl w:val="0"/>
        </w:rPr>
        <w:t xml:space="preserve">n</w:t>
      </w:r>
      <w:r w:rsidDel="00000000" w:rsidR="00000000" w:rsidRPr="00000000">
        <w:rPr>
          <w:color w:val="0c050d"/>
          <w:sz w:val="2"/>
          <w:szCs w:val="2"/>
          <w:rtl w:val="0"/>
        </w:rPr>
        <w:t xml:space="preserve">i</w:t>
      </w:r>
      <w:r w:rsidDel="00000000" w:rsidR="00000000" w:rsidRPr="00000000">
        <w:rPr>
          <w:color w:val="070906"/>
          <w:sz w:val="2"/>
          <w:szCs w:val="2"/>
          <w:rtl w:val="0"/>
        </w:rPr>
        <w:t xml:space="preserve">t</w:t>
      </w:r>
      <w:r w:rsidDel="00000000" w:rsidR="00000000" w:rsidRPr="00000000">
        <w:rPr>
          <w:color w:val="000e00"/>
          <w:sz w:val="2"/>
          <w:szCs w:val="2"/>
          <w:rtl w:val="0"/>
        </w:rPr>
        <w:t xml:space="preserve">e</w:t>
      </w:r>
      <w:r w:rsidDel="00000000" w:rsidR="00000000" w:rsidRPr="00000000">
        <w:rPr>
          <w:color w:val="001500"/>
          <w:sz w:val="2"/>
          <w:szCs w:val="2"/>
          <w:rtl w:val="0"/>
        </w:rPr>
        <w:t xml:space="preserve">d</w:t>
      </w:r>
      <w:r w:rsidDel="00000000" w:rsidR="00000000" w:rsidRPr="00000000">
        <w:rPr>
          <w:color w:val="001b00"/>
          <w:sz w:val="2"/>
          <w:szCs w:val="2"/>
          <w:rtl w:val="0"/>
        </w:rPr>
        <w:t xml:space="preserve"> </w:t>
      </w:r>
      <w:r w:rsidDel="00000000" w:rsidR="00000000" w:rsidRPr="00000000">
        <w:rPr>
          <w:color w:val="002700"/>
          <w:sz w:val="2"/>
          <w:szCs w:val="2"/>
          <w:rtl w:val="0"/>
        </w:rPr>
        <w:t xml:space="preserve">i</w:t>
      </w:r>
      <w:r w:rsidDel="00000000" w:rsidR="00000000" w:rsidRPr="00000000">
        <w:rPr>
          <w:color w:val="003d00"/>
          <w:sz w:val="2"/>
          <w:szCs w:val="2"/>
          <w:rtl w:val="0"/>
        </w:rPr>
        <w:t xml:space="preserve">n</w:t>
      </w:r>
      <w:r w:rsidDel="00000000" w:rsidR="00000000" w:rsidRPr="00000000">
        <w:rPr>
          <w:color w:val="035b00"/>
          <w:sz w:val="2"/>
          <w:szCs w:val="2"/>
          <w:rtl w:val="0"/>
        </w:rPr>
        <w:t xml:space="preserve"> </w:t>
      </w:r>
      <w:r w:rsidDel="00000000" w:rsidR="00000000" w:rsidRPr="00000000">
        <w:rPr>
          <w:color w:val="147804"/>
          <w:sz w:val="2"/>
          <w:szCs w:val="2"/>
          <w:rtl w:val="0"/>
        </w:rPr>
        <w:t xml:space="preserve">2</w:t>
      </w:r>
      <w:r w:rsidDel="00000000" w:rsidR="00000000" w:rsidRPr="00000000">
        <w:rPr>
          <w:color w:val="1c8d0a"/>
          <w:sz w:val="2"/>
          <w:szCs w:val="2"/>
          <w:rtl w:val="0"/>
        </w:rPr>
        <w:t xml:space="preserve">0</w:t>
      </w:r>
      <w:r w:rsidDel="00000000" w:rsidR="00000000" w:rsidRPr="00000000">
        <w:rPr>
          <w:color w:val="1b9409"/>
          <w:sz w:val="2"/>
          <w:szCs w:val="2"/>
          <w:rtl w:val="0"/>
        </w:rPr>
        <w:t xml:space="preserve">0</w:t>
      </w:r>
      <w:r w:rsidDel="00000000" w:rsidR="00000000" w:rsidRPr="00000000">
        <w:rPr>
          <w:color w:val="159502"/>
          <w:sz w:val="2"/>
          <w:szCs w:val="2"/>
          <w:rtl w:val="0"/>
        </w:rPr>
        <w:t xml:space="preserve">3</w:t>
      </w:r>
      <w:r w:rsidDel="00000000" w:rsidR="00000000" w:rsidRPr="00000000">
        <w:rPr>
          <w:color w:val="109200"/>
          <w:sz w:val="2"/>
          <w:szCs w:val="2"/>
          <w:rtl w:val="0"/>
        </w:rPr>
        <w:t xml:space="preserve">,</w:t>
      </w:r>
      <w:r w:rsidDel="00000000" w:rsidR="00000000" w:rsidRPr="00000000">
        <w:rPr>
          <w:color w:val="097000"/>
          <w:sz w:val="2"/>
          <w:szCs w:val="2"/>
          <w:rtl w:val="0"/>
        </w:rPr>
        <w:t xml:space="preserve"> the manager of </w:t>
      </w:r>
      <w:r w:rsidDel="00000000" w:rsidR="00000000" w:rsidRPr="00000000">
        <w:rPr>
          <w:color w:val="007531"/>
          <w:sz w:val="2"/>
          <w:szCs w:val="2"/>
          <w:rtl w:val="0"/>
        </w:rPr>
        <w:t xml:space="preserve">t</w:t>
      </w:r>
      <w:r w:rsidDel="00000000" w:rsidR="00000000" w:rsidRPr="00000000">
        <w:rPr>
          <w:color w:val="00762f"/>
          <w:sz w:val="2"/>
          <w:szCs w:val="2"/>
          <w:rtl w:val="0"/>
        </w:rPr>
        <w:t xml:space="preserve">h</w:t>
      </w:r>
      <w:r w:rsidDel="00000000" w:rsidR="00000000" w:rsidRPr="00000000">
        <w:rPr>
          <w:color w:val="00772b"/>
          <w:sz w:val="2"/>
          <w:szCs w:val="2"/>
          <w:rtl w:val="0"/>
        </w:rPr>
        <w:t xml:space="preserve">e</w:t>
      </w:r>
      <w:r w:rsidDel="00000000" w:rsidR="00000000" w:rsidRPr="00000000">
        <w:rPr>
          <w:color w:val="007824"/>
          <w:sz w:val="2"/>
          <w:szCs w:val="2"/>
          <w:rtl w:val="0"/>
        </w:rPr>
        <w:t xml:space="preserve"> </w:t>
      </w:r>
      <w:r w:rsidDel="00000000" w:rsidR="00000000" w:rsidRPr="00000000">
        <w:rPr>
          <w:color w:val="00791d"/>
          <w:sz w:val="2"/>
          <w:szCs w:val="2"/>
          <w:rtl w:val="0"/>
        </w:rPr>
        <w:t xml:space="preserve">E</w:t>
      </w:r>
      <w:r w:rsidDel="00000000" w:rsidR="00000000" w:rsidRPr="00000000">
        <w:rPr>
          <w:color w:val="007b12"/>
          <w:sz w:val="2"/>
          <w:szCs w:val="2"/>
          <w:rtl w:val="0"/>
        </w:rPr>
        <w:t xml:space="preserve">n</w:t>
      </w:r>
      <w:r w:rsidDel="00000000" w:rsidR="00000000" w:rsidRPr="00000000">
        <w:rPr>
          <w:color w:val="007d0a"/>
          <w:sz w:val="2"/>
          <w:szCs w:val="2"/>
          <w:rtl w:val="0"/>
        </w:rPr>
        <w:t xml:space="preserve">g</w:t>
      </w:r>
      <w:r w:rsidDel="00000000" w:rsidR="00000000" w:rsidRPr="00000000">
        <w:rPr>
          <w:color w:val="007f00"/>
          <w:sz w:val="2"/>
          <w:szCs w:val="2"/>
          <w:rtl w:val="0"/>
        </w:rPr>
        <w:t xml:space="preserve">l</w:t>
      </w:r>
      <w:r w:rsidDel="00000000" w:rsidR="00000000" w:rsidRPr="00000000">
        <w:rPr>
          <w:color w:val="039b0b"/>
          <w:sz w:val="2"/>
          <w:szCs w:val="2"/>
          <w:rtl w:val="0"/>
        </w:rPr>
        <w:t xml:space="preserve">i</w:t>
      </w:r>
      <w:r w:rsidDel="00000000" w:rsidR="00000000" w:rsidRPr="00000000">
        <w:rPr>
          <w:color w:val="0fa90d"/>
          <w:sz w:val="2"/>
          <w:szCs w:val="2"/>
          <w:rtl w:val="0"/>
        </w:rPr>
        <w:t xml:space="preserve">s</w:t>
      </w:r>
      <w:r w:rsidDel="00000000" w:rsidR="00000000" w:rsidRPr="00000000">
        <w:rPr>
          <w:color w:val="22bd17"/>
          <w:sz w:val="2"/>
          <w:szCs w:val="2"/>
          <w:rtl w:val="0"/>
        </w:rPr>
        <w:t xml:space="preserve">h</w:t>
      </w:r>
      <w:r w:rsidDel="00000000" w:rsidR="00000000" w:rsidRPr="00000000">
        <w:rPr>
          <w:color w:val="33d01d"/>
          <w:sz w:val="2"/>
          <w:szCs w:val="2"/>
          <w:rtl w:val="0"/>
        </w:rPr>
        <w:t xml:space="preserve"> </w:t>
      </w:r>
      <w:r w:rsidDel="00000000" w:rsidR="00000000" w:rsidRPr="00000000">
        <w:rPr>
          <w:color w:val="3ad91d"/>
          <w:sz w:val="2"/>
          <w:szCs w:val="2"/>
          <w:rtl w:val="0"/>
        </w:rPr>
        <w:t xml:space="preserve">c</w:t>
      </w:r>
      <w:r w:rsidDel="00000000" w:rsidR="00000000" w:rsidRPr="00000000">
        <w:rPr>
          <w:color w:val="38d814"/>
          <w:sz w:val="2"/>
          <w:szCs w:val="2"/>
          <w:rtl w:val="0"/>
        </w:rPr>
        <w:t xml:space="preserve">l</w:t>
      </w:r>
      <w:r w:rsidDel="00000000" w:rsidR="00000000" w:rsidRPr="00000000">
        <w:rPr>
          <w:color w:val="2fd008"/>
          <w:sz w:val="2"/>
          <w:szCs w:val="2"/>
          <w:rtl w:val="0"/>
        </w:rPr>
        <w:t xml:space="preserve">u</w:t>
      </w:r>
      <w:r w:rsidDel="00000000" w:rsidR="00000000" w:rsidRPr="00000000">
        <w:rPr>
          <w:color w:val="29ca00"/>
          <w:sz w:val="2"/>
          <w:szCs w:val="2"/>
          <w:rtl w:val="0"/>
        </w:rPr>
        <w:t xml:space="preserve">b</w:t>
      </w:r>
      <w:r w:rsidDel="00000000" w:rsidR="00000000" w:rsidRPr="00000000">
        <w:rPr>
          <w:color w:val="3ad823"/>
          <w:sz w:val="2"/>
          <w:szCs w:val="2"/>
          <w:rtl w:val="0"/>
        </w:rPr>
        <w:t xml:space="preserve"> Sir Alex Ferguson was impressed by his performance and brought him to the club in the same year In his first season at Manchester United Ronaldo scored three goals in the league he scored 84 goals for the cl</w:t>
      </w:r>
      <w:r w:rsidDel="00000000" w:rsidR="00000000" w:rsidRPr="00000000">
        <w:rPr>
          <w:color w:val="54d640"/>
          <w:sz w:val="2"/>
          <w:szCs w:val="2"/>
          <w:rtl w:val="0"/>
        </w:rPr>
        <w:t xml:space="preserve">u</w:t>
      </w:r>
      <w:r w:rsidDel="00000000" w:rsidR="00000000" w:rsidRPr="00000000">
        <w:rPr>
          <w:color w:val="39b926"/>
          <w:sz w:val="2"/>
          <w:szCs w:val="2"/>
          <w:rtl w:val="0"/>
        </w:rPr>
        <w:t xml:space="preserve">b</w:t>
      </w:r>
      <w:r w:rsidDel="00000000" w:rsidR="00000000" w:rsidRPr="00000000">
        <w:rPr>
          <w:color w:val="128b00"/>
          <w:sz w:val="2"/>
          <w:szCs w:val="2"/>
          <w:rtl w:val="0"/>
        </w:rPr>
        <w:t xml:space="preserve"> </w:t>
      </w:r>
      <w:r w:rsidDel="00000000" w:rsidR="00000000" w:rsidRPr="00000000">
        <w:rPr>
          <w:color w:val="006000"/>
          <w:sz w:val="2"/>
          <w:szCs w:val="2"/>
          <w:rtl w:val="0"/>
        </w:rPr>
        <w:t xml:space="preserve">i</w:t>
      </w:r>
      <w:r w:rsidDel="00000000" w:rsidR="00000000" w:rsidRPr="00000000">
        <w:rPr>
          <w:color w:val="004300"/>
          <w:sz w:val="2"/>
          <w:szCs w:val="2"/>
          <w:rtl w:val="0"/>
        </w:rPr>
        <w:t xml:space="preserve">n</w:t>
      </w:r>
      <w:r w:rsidDel="00000000" w:rsidR="00000000" w:rsidRPr="00000000">
        <w:rPr>
          <w:color w:val="003c00"/>
          <w:sz w:val="2"/>
          <w:szCs w:val="2"/>
          <w:rtl w:val="0"/>
        </w:rPr>
        <w:t xml:space="preserve"> </w:t>
      </w:r>
      <w:r w:rsidDel="00000000" w:rsidR="00000000" w:rsidRPr="00000000">
        <w:rPr>
          <w:color w:val="004100"/>
          <w:sz w:val="2"/>
          <w:szCs w:val="2"/>
          <w:rtl w:val="0"/>
        </w:rPr>
        <w:t xml:space="preserve">1</w:t>
      </w:r>
      <w:r w:rsidDel="00000000" w:rsidR="00000000" w:rsidRPr="00000000">
        <w:rPr>
          <w:color w:val="094400"/>
          <w:sz w:val="2"/>
          <w:szCs w:val="2"/>
          <w:rtl w:val="0"/>
        </w:rPr>
        <w:t xml:space="preserve">9</w:t>
      </w:r>
      <w:r w:rsidDel="00000000" w:rsidR="00000000" w:rsidRPr="00000000">
        <w:rPr>
          <w:color w:val="001b00"/>
          <w:sz w:val="2"/>
          <w:szCs w:val="2"/>
          <w:rtl w:val="0"/>
        </w:rPr>
        <w:t xml:space="preserve">6</w:t>
      </w:r>
      <w:r w:rsidDel="00000000" w:rsidR="00000000" w:rsidRPr="00000000">
        <w:rPr>
          <w:color w:val="001500"/>
          <w:sz w:val="2"/>
          <w:szCs w:val="2"/>
          <w:rtl w:val="0"/>
        </w:rPr>
        <w:t xml:space="preserve"> </w:t>
      </w:r>
      <w:r w:rsidDel="00000000" w:rsidR="00000000" w:rsidRPr="00000000">
        <w:rPr>
          <w:color w:val="000e00"/>
          <w:sz w:val="2"/>
          <w:szCs w:val="2"/>
          <w:rtl w:val="0"/>
        </w:rPr>
        <w:t xml:space="preserve">l</w:t>
      </w:r>
      <w:r w:rsidDel="00000000" w:rsidR="00000000" w:rsidRPr="00000000">
        <w:rPr>
          <w:color w:val="070906"/>
          <w:sz w:val="2"/>
          <w:szCs w:val="2"/>
          <w:rtl w:val="0"/>
        </w:rPr>
        <w:t xml:space="preserve">e</w:t>
      </w:r>
      <w:r w:rsidDel="00000000" w:rsidR="00000000" w:rsidRPr="00000000">
        <w:rPr>
          <w:color w:val="0c050d"/>
          <w:sz w:val="2"/>
          <w:szCs w:val="2"/>
          <w:rtl w:val="0"/>
        </w:rPr>
        <w:t xml:space="preserve">a</w:t>
      </w:r>
      <w:r w:rsidDel="00000000" w:rsidR="00000000" w:rsidRPr="00000000">
        <w:rPr>
          <w:color w:val="120114"/>
          <w:sz w:val="2"/>
          <w:szCs w:val="2"/>
          <w:rtl w:val="0"/>
        </w:rPr>
        <w:t xml:space="preserve">g</w:t>
      </w:r>
      <w:r w:rsidDel="00000000" w:rsidR="00000000" w:rsidRPr="00000000">
        <w:rPr>
          <w:color w:val="150018"/>
          <w:sz w:val="2"/>
          <w:szCs w:val="2"/>
          <w:rtl w:val="0"/>
        </w:rPr>
        <w:t xml:space="preserve">u</w:t>
      </w:r>
      <w:r w:rsidDel="00000000" w:rsidR="00000000" w:rsidRPr="00000000">
        <w:rPr>
          <w:color w:val="16001a"/>
          <w:sz w:val="2"/>
          <w:szCs w:val="2"/>
          <w:rtl w:val="0"/>
        </w:rPr>
        <w:t xml:space="preserve">e</w:t>
      </w:r>
      <w:r w:rsidDel="00000000" w:rsidR="00000000" w:rsidRPr="00000000">
        <w:rPr>
          <w:color w:val="080808"/>
          <w:sz w:val="2"/>
          <w:szCs w:val="2"/>
          <w:rtl w:val="0"/>
        </w:rPr>
        <w:t xml:space="preserve"> games a</w:t>
      </w:r>
      <w:r w:rsidDel="00000000" w:rsidR="00000000" w:rsidRPr="00000000">
        <w:rPr>
          <w:color w:val="000000"/>
          <w:sz w:val="2"/>
          <w:szCs w:val="2"/>
          <w:rtl w:val="0"/>
        </w:rPr>
        <w:t xml:space="preserve">n</w:t>
      </w:r>
      <w:r w:rsidDel="00000000" w:rsidR="00000000" w:rsidRPr="00000000">
        <w:rPr>
          <w:color w:val="040404"/>
          <w:sz w:val="2"/>
          <w:szCs w:val="2"/>
          <w:rtl w:val="0"/>
        </w:rPr>
        <w:t xml:space="preserve">d</w:t>
      </w:r>
      <w:r w:rsidDel="00000000" w:rsidR="00000000" w:rsidRPr="00000000">
        <w:rPr>
          <w:color w:val="121212"/>
          <w:sz w:val="2"/>
          <w:szCs w:val="2"/>
          <w:rtl w:val="0"/>
        </w:rPr>
        <w:t xml:space="preserve"> </w:t>
      </w:r>
      <w:r w:rsidDel="00000000" w:rsidR="00000000" w:rsidRPr="00000000">
        <w:rPr>
          <w:color w:val="040404"/>
          <w:sz w:val="2"/>
          <w:szCs w:val="2"/>
          <w:rtl w:val="0"/>
        </w:rPr>
        <w:t xml:space="preserve">b</w:t>
      </w:r>
      <w:r w:rsidDel="00000000" w:rsidR="00000000" w:rsidRPr="00000000">
        <w:rPr>
          <w:color w:val="000000"/>
          <w:sz w:val="2"/>
          <w:szCs w:val="2"/>
          <w:rtl w:val="0"/>
        </w:rPr>
        <w:t xml:space="preserve">ec</w:t>
      </w:r>
      <w:r w:rsidDel="00000000" w:rsidR="00000000" w:rsidRPr="00000000">
        <w:rPr>
          <w:color w:val="191919"/>
          <w:sz w:val="2"/>
          <w:szCs w:val="2"/>
          <w:rtl w:val="0"/>
        </w:rPr>
        <w:t xml:space="preserve">a</w:t>
      </w:r>
      <w:r w:rsidDel="00000000" w:rsidR="00000000" w:rsidRPr="00000000">
        <w:rPr>
          <w:color w:val="434343"/>
          <w:sz w:val="2"/>
          <w:szCs w:val="2"/>
          <w:rtl w:val="0"/>
        </w:rPr>
        <w:t xml:space="preserve">m</w:t>
      </w:r>
      <w:r w:rsidDel="00000000" w:rsidR="00000000" w:rsidRPr="00000000">
        <w:rPr>
          <w:color w:val="f8f8f8"/>
          <w:sz w:val="2"/>
          <w:szCs w:val="2"/>
          <w:rtl w:val="0"/>
        </w:rPr>
        <w:t xml:space="preserve">e one of the best players </w:t>
      </w:r>
      <w:r w:rsidDel="00000000" w:rsidR="00000000" w:rsidRPr="00000000">
        <w:rPr>
          <w:sz w:val="16"/>
          <w:szCs w:val="16"/>
          <w:rtl w:val="0"/>
        </w:rPr>
        <w:br w:type="textWrapping"/>
      </w:r>
      <w:r w:rsidDel="00000000" w:rsidR="00000000" w:rsidRPr="00000000">
        <w:rPr>
          <w:color w:val="ffffff"/>
          <w:sz w:val="2"/>
          <w:szCs w:val="2"/>
          <w:rtl w:val="0"/>
        </w:rPr>
        <w:t xml:space="preserve">in</w:t>
      </w:r>
      <w:r w:rsidDel="00000000" w:rsidR="00000000" w:rsidRPr="00000000">
        <w:rPr>
          <w:color w:val="a7a7a7"/>
          <w:sz w:val="2"/>
          <w:szCs w:val="2"/>
          <w:rtl w:val="0"/>
        </w:rPr>
        <w:t xml:space="preserve"> </w:t>
      </w:r>
      <w:r w:rsidDel="00000000" w:rsidR="00000000" w:rsidRPr="00000000">
        <w:rPr>
          <w:color w:val="131313"/>
          <w:sz w:val="2"/>
          <w:szCs w:val="2"/>
          <w:rtl w:val="0"/>
        </w:rPr>
        <w:t xml:space="preserve">t</w:t>
      </w:r>
      <w:r w:rsidDel="00000000" w:rsidR="00000000" w:rsidRPr="00000000">
        <w:rPr>
          <w:color w:val="000000"/>
          <w:sz w:val="2"/>
          <w:szCs w:val="2"/>
          <w:rtl w:val="0"/>
        </w:rPr>
        <w:t xml:space="preserve">h</w:t>
      </w:r>
      <w:r w:rsidDel="00000000" w:rsidR="00000000" w:rsidRPr="00000000">
        <w:rPr>
          <w:color w:val="0f0f0f"/>
          <w:sz w:val="2"/>
          <w:szCs w:val="2"/>
          <w:rtl w:val="0"/>
        </w:rPr>
        <w:t xml:space="preserve">e</w:t>
      </w:r>
      <w:r w:rsidDel="00000000" w:rsidR="00000000" w:rsidRPr="00000000">
        <w:rPr>
          <w:color w:val="202020"/>
          <w:sz w:val="2"/>
          <w:szCs w:val="2"/>
          <w:rtl w:val="0"/>
        </w:rPr>
        <w:t xml:space="preserve"> </w:t>
      </w:r>
      <w:r w:rsidDel="00000000" w:rsidR="00000000" w:rsidRPr="00000000">
        <w:rPr>
          <w:color w:val="000000"/>
          <w:sz w:val="2"/>
          <w:szCs w:val="2"/>
          <w:rtl w:val="0"/>
        </w:rPr>
        <w:t xml:space="preserve">w</w:t>
      </w:r>
      <w:r w:rsidDel="00000000" w:rsidR="00000000" w:rsidRPr="00000000">
        <w:rPr>
          <w:color w:val="080808"/>
          <w:sz w:val="2"/>
          <w:szCs w:val="2"/>
          <w:rtl w:val="0"/>
        </w:rPr>
        <w:t xml:space="preserve">orld At the 2006</w:t>
      </w:r>
      <w:r w:rsidDel="00000000" w:rsidR="00000000" w:rsidRPr="00000000">
        <w:rPr>
          <w:color w:val="050505"/>
          <w:sz w:val="2"/>
          <w:szCs w:val="2"/>
          <w:rtl w:val="0"/>
        </w:rPr>
        <w:t xml:space="preserve"> </w:t>
      </w:r>
      <w:r w:rsidDel="00000000" w:rsidR="00000000" w:rsidRPr="00000000">
        <w:rPr>
          <w:color w:val="000000"/>
          <w:sz w:val="2"/>
          <w:szCs w:val="2"/>
          <w:rtl w:val="0"/>
        </w:rPr>
        <w:t xml:space="preserve">Worl</w:t>
      </w:r>
      <w:r w:rsidDel="00000000" w:rsidR="00000000" w:rsidRPr="00000000">
        <w:rPr>
          <w:color w:val="0c0c0c"/>
          <w:sz w:val="2"/>
          <w:szCs w:val="2"/>
          <w:rtl w:val="0"/>
        </w:rPr>
        <w:t xml:space="preserve">d</w:t>
      </w:r>
      <w:r w:rsidDel="00000000" w:rsidR="00000000" w:rsidRPr="00000000">
        <w:rPr>
          <w:color w:val="1f1f1f"/>
          <w:sz w:val="2"/>
          <w:szCs w:val="2"/>
          <w:rtl w:val="0"/>
        </w:rPr>
        <w:t xml:space="preserve"> </w:t>
      </w:r>
      <w:r w:rsidDel="00000000" w:rsidR="00000000" w:rsidRPr="00000000">
        <w:rPr>
          <w:color w:val="2b2b2b"/>
          <w:sz w:val="2"/>
          <w:szCs w:val="2"/>
          <w:rtl w:val="0"/>
        </w:rPr>
        <w:t xml:space="preserve">C</w:t>
      </w:r>
      <w:r w:rsidDel="00000000" w:rsidR="00000000" w:rsidRPr="00000000">
        <w:rPr>
          <w:color w:val="097000"/>
          <w:sz w:val="2"/>
          <w:szCs w:val="2"/>
          <w:rtl w:val="0"/>
        </w:rPr>
        <w:t xml:space="preserve">up Cristiano Ronaldo was an inte</w:t>
      </w:r>
      <w:r w:rsidDel="00000000" w:rsidR="00000000" w:rsidRPr="00000000">
        <w:rPr>
          <w:color w:val="09691f"/>
          <w:sz w:val="2"/>
          <w:szCs w:val="2"/>
          <w:rtl w:val="0"/>
        </w:rPr>
        <w:t xml:space="preserve">gral par</w:t>
      </w:r>
      <w:r w:rsidDel="00000000" w:rsidR="00000000" w:rsidRPr="00000000">
        <w:rPr>
          <w:color w:val="00580e"/>
          <w:sz w:val="2"/>
          <w:szCs w:val="2"/>
          <w:rtl w:val="0"/>
        </w:rPr>
        <w:t xml:space="preserve">t</w:t>
      </w:r>
      <w:r w:rsidDel="00000000" w:rsidR="00000000" w:rsidRPr="00000000">
        <w:rPr>
          <w:color w:val="005e14"/>
          <w:sz w:val="2"/>
          <w:szCs w:val="2"/>
          <w:rtl w:val="0"/>
        </w:rPr>
        <w:t xml:space="preserve"> </w:t>
      </w:r>
      <w:r w:rsidDel="00000000" w:rsidR="00000000" w:rsidRPr="00000000">
        <w:rPr>
          <w:color w:val="07671d"/>
          <w:sz w:val="2"/>
          <w:szCs w:val="2"/>
          <w:rtl w:val="0"/>
        </w:rPr>
        <w:t xml:space="preserve">o</w:t>
      </w:r>
      <w:r w:rsidDel="00000000" w:rsidR="00000000" w:rsidRPr="00000000">
        <w:rPr>
          <w:color w:val="09691f"/>
          <w:sz w:val="2"/>
          <w:szCs w:val="2"/>
          <w:rtl w:val="0"/>
        </w:rPr>
        <w:t xml:space="preserve">f</w:t>
      </w:r>
      <w:r w:rsidDel="00000000" w:rsidR="00000000" w:rsidRPr="00000000">
        <w:rPr>
          <w:color w:val="026218"/>
          <w:sz w:val="2"/>
          <w:szCs w:val="2"/>
          <w:rtl w:val="0"/>
        </w:rPr>
        <w:t xml:space="preserve"> </w:t>
      </w:r>
      <w:r w:rsidDel="00000000" w:rsidR="00000000" w:rsidRPr="00000000">
        <w:rPr>
          <w:color w:val="005107"/>
          <w:sz w:val="2"/>
          <w:szCs w:val="2"/>
          <w:rtl w:val="0"/>
        </w:rPr>
        <w:t xml:space="preserve">t</w:t>
      </w:r>
      <w:r w:rsidDel="00000000" w:rsidR="00000000" w:rsidRPr="00000000">
        <w:rPr>
          <w:color w:val="003e00"/>
          <w:sz w:val="2"/>
          <w:szCs w:val="2"/>
          <w:rtl w:val="0"/>
        </w:rPr>
        <w:t xml:space="preserve">h</w:t>
      </w:r>
      <w:r w:rsidDel="00000000" w:rsidR="00000000" w:rsidRPr="00000000">
        <w:rPr>
          <w:color w:val="003200"/>
          <w:sz w:val="2"/>
          <w:szCs w:val="2"/>
          <w:rtl w:val="0"/>
        </w:rPr>
        <w:t xml:space="preserve">e</w:t>
      </w:r>
      <w:r w:rsidDel="00000000" w:rsidR="00000000" w:rsidRPr="00000000">
        <w:rPr>
          <w:color w:val="080808"/>
          <w:sz w:val="2"/>
          <w:szCs w:val="2"/>
          <w:rtl w:val="0"/>
        </w:rPr>
        <w:t xml:space="preserve"> Portuguese nati</w:t>
      </w:r>
      <w:r w:rsidDel="00000000" w:rsidR="00000000" w:rsidRPr="00000000">
        <w:rPr>
          <w:color w:val="16001a"/>
          <w:sz w:val="2"/>
          <w:szCs w:val="2"/>
          <w:rtl w:val="0"/>
        </w:rPr>
        <w:t xml:space="preserve">o</w:t>
      </w:r>
      <w:r w:rsidDel="00000000" w:rsidR="00000000" w:rsidRPr="00000000">
        <w:rPr>
          <w:color w:val="150018"/>
          <w:sz w:val="2"/>
          <w:szCs w:val="2"/>
          <w:rtl w:val="0"/>
        </w:rPr>
        <w:t xml:space="preserve">n</w:t>
      </w:r>
      <w:r w:rsidDel="00000000" w:rsidR="00000000" w:rsidRPr="00000000">
        <w:rPr>
          <w:color w:val="120114"/>
          <w:sz w:val="2"/>
          <w:szCs w:val="2"/>
          <w:rtl w:val="0"/>
        </w:rPr>
        <w:t xml:space="preserve">a</w:t>
      </w:r>
      <w:r w:rsidDel="00000000" w:rsidR="00000000" w:rsidRPr="00000000">
        <w:rPr>
          <w:color w:val="0c050d"/>
          <w:sz w:val="2"/>
          <w:szCs w:val="2"/>
          <w:rtl w:val="0"/>
        </w:rPr>
        <w:t xml:space="preserve">l</w:t>
      </w:r>
      <w:r w:rsidDel="00000000" w:rsidR="00000000" w:rsidRPr="00000000">
        <w:rPr>
          <w:color w:val="070906"/>
          <w:sz w:val="2"/>
          <w:szCs w:val="2"/>
          <w:rtl w:val="0"/>
        </w:rPr>
        <w:t xml:space="preserve"> </w:t>
      </w:r>
      <w:r w:rsidDel="00000000" w:rsidR="00000000" w:rsidRPr="00000000">
        <w:rPr>
          <w:color w:val="000e00"/>
          <w:sz w:val="2"/>
          <w:szCs w:val="2"/>
          <w:rtl w:val="0"/>
        </w:rPr>
        <w:t xml:space="preserve">t</w:t>
      </w:r>
      <w:r w:rsidDel="00000000" w:rsidR="00000000" w:rsidRPr="00000000">
        <w:rPr>
          <w:color w:val="001500"/>
          <w:sz w:val="2"/>
          <w:szCs w:val="2"/>
          <w:rtl w:val="0"/>
        </w:rPr>
        <w:t xml:space="preserve">e</w:t>
      </w:r>
      <w:r w:rsidDel="00000000" w:rsidR="00000000" w:rsidRPr="00000000">
        <w:rPr>
          <w:color w:val="001b00"/>
          <w:sz w:val="2"/>
          <w:szCs w:val="2"/>
          <w:rtl w:val="0"/>
        </w:rPr>
        <w:t xml:space="preserve">a</w:t>
      </w:r>
      <w:r w:rsidDel="00000000" w:rsidR="00000000" w:rsidRPr="00000000">
        <w:rPr>
          <w:color w:val="002700"/>
          <w:sz w:val="2"/>
          <w:szCs w:val="2"/>
          <w:rtl w:val="0"/>
        </w:rPr>
        <w:t xml:space="preserve">m</w:t>
      </w:r>
      <w:r w:rsidDel="00000000" w:rsidR="00000000" w:rsidRPr="00000000">
        <w:rPr>
          <w:color w:val="003d00"/>
          <w:sz w:val="2"/>
          <w:szCs w:val="2"/>
          <w:rtl w:val="0"/>
        </w:rPr>
        <w:t xml:space="preserve"> </w:t>
      </w:r>
      <w:r w:rsidDel="00000000" w:rsidR="00000000" w:rsidRPr="00000000">
        <w:rPr>
          <w:color w:val="035b00"/>
          <w:sz w:val="2"/>
          <w:szCs w:val="2"/>
          <w:rtl w:val="0"/>
        </w:rPr>
        <w:t xml:space="preserve">a</w:t>
      </w:r>
      <w:r w:rsidDel="00000000" w:rsidR="00000000" w:rsidRPr="00000000">
        <w:rPr>
          <w:color w:val="147804"/>
          <w:sz w:val="2"/>
          <w:szCs w:val="2"/>
          <w:rtl w:val="0"/>
        </w:rPr>
        <w:t xml:space="preserve">s</w:t>
      </w:r>
      <w:r w:rsidDel="00000000" w:rsidR="00000000" w:rsidRPr="00000000">
        <w:rPr>
          <w:color w:val="1c8d0a"/>
          <w:sz w:val="2"/>
          <w:szCs w:val="2"/>
          <w:rtl w:val="0"/>
        </w:rPr>
        <w:t xml:space="preserve"> </w:t>
      </w:r>
      <w:r w:rsidDel="00000000" w:rsidR="00000000" w:rsidRPr="00000000">
        <w:rPr>
          <w:color w:val="1b9409"/>
          <w:sz w:val="2"/>
          <w:szCs w:val="2"/>
          <w:rtl w:val="0"/>
        </w:rPr>
        <w:t xml:space="preserve">t</w:t>
      </w:r>
      <w:r w:rsidDel="00000000" w:rsidR="00000000" w:rsidRPr="00000000">
        <w:rPr>
          <w:color w:val="159502"/>
          <w:sz w:val="2"/>
          <w:szCs w:val="2"/>
          <w:rtl w:val="0"/>
        </w:rPr>
        <w:t xml:space="preserve">h</w:t>
      </w:r>
      <w:r w:rsidDel="00000000" w:rsidR="00000000" w:rsidRPr="00000000">
        <w:rPr>
          <w:color w:val="109200"/>
          <w:sz w:val="2"/>
          <w:szCs w:val="2"/>
          <w:rtl w:val="0"/>
        </w:rPr>
        <w:t xml:space="preserve">e</w:t>
      </w:r>
      <w:r w:rsidDel="00000000" w:rsidR="00000000" w:rsidRPr="00000000">
        <w:rPr>
          <w:color w:val="097000"/>
          <w:sz w:val="2"/>
          <w:szCs w:val="2"/>
          <w:rtl w:val="0"/>
        </w:rPr>
        <w:t xml:space="preserve">y reached the se</w:t>
      </w:r>
      <w:r w:rsidDel="00000000" w:rsidR="00000000" w:rsidRPr="00000000">
        <w:rPr>
          <w:color w:val="007531"/>
          <w:sz w:val="2"/>
          <w:szCs w:val="2"/>
          <w:rtl w:val="0"/>
        </w:rPr>
        <w:t xml:space="preserve">m</w:t>
      </w:r>
      <w:r w:rsidDel="00000000" w:rsidR="00000000" w:rsidRPr="00000000">
        <w:rPr>
          <w:color w:val="00762f"/>
          <w:sz w:val="2"/>
          <w:szCs w:val="2"/>
          <w:rtl w:val="0"/>
        </w:rPr>
        <w:t xml:space="preserve">i</w:t>
      </w:r>
      <w:r w:rsidDel="00000000" w:rsidR="00000000" w:rsidRPr="00000000">
        <w:rPr>
          <w:color w:val="00772b"/>
          <w:sz w:val="2"/>
          <w:szCs w:val="2"/>
          <w:rtl w:val="0"/>
        </w:rPr>
        <w:t xml:space="preserve">-</w:t>
      </w:r>
      <w:r w:rsidDel="00000000" w:rsidR="00000000" w:rsidRPr="00000000">
        <w:rPr>
          <w:color w:val="007824"/>
          <w:sz w:val="2"/>
          <w:szCs w:val="2"/>
          <w:rtl w:val="0"/>
        </w:rPr>
        <w:t xml:space="preserve">f</w:t>
      </w:r>
      <w:r w:rsidDel="00000000" w:rsidR="00000000" w:rsidRPr="00000000">
        <w:rPr>
          <w:color w:val="00791d"/>
          <w:sz w:val="2"/>
          <w:szCs w:val="2"/>
          <w:rtl w:val="0"/>
        </w:rPr>
        <w:t xml:space="preserve">i</w:t>
      </w:r>
      <w:r w:rsidDel="00000000" w:rsidR="00000000" w:rsidRPr="00000000">
        <w:rPr>
          <w:color w:val="007b12"/>
          <w:sz w:val="2"/>
          <w:szCs w:val="2"/>
          <w:rtl w:val="0"/>
        </w:rPr>
        <w:t xml:space="preserve">n</w:t>
      </w:r>
      <w:r w:rsidDel="00000000" w:rsidR="00000000" w:rsidRPr="00000000">
        <w:rPr>
          <w:color w:val="007d0a"/>
          <w:sz w:val="2"/>
          <w:szCs w:val="2"/>
          <w:rtl w:val="0"/>
        </w:rPr>
        <w:t xml:space="preserve">a</w:t>
      </w:r>
      <w:r w:rsidDel="00000000" w:rsidR="00000000" w:rsidRPr="00000000">
        <w:rPr>
          <w:color w:val="007f00"/>
          <w:sz w:val="2"/>
          <w:szCs w:val="2"/>
          <w:rtl w:val="0"/>
        </w:rPr>
        <w:t xml:space="preserve">l</w:t>
      </w:r>
      <w:r w:rsidDel="00000000" w:rsidR="00000000" w:rsidRPr="00000000">
        <w:rPr>
          <w:color w:val="039b0b"/>
          <w:sz w:val="2"/>
          <w:szCs w:val="2"/>
          <w:rtl w:val="0"/>
        </w:rPr>
        <w:t xml:space="preserve"> </w:t>
      </w:r>
      <w:r w:rsidDel="00000000" w:rsidR="00000000" w:rsidRPr="00000000">
        <w:rPr>
          <w:color w:val="0fa90d"/>
          <w:sz w:val="2"/>
          <w:szCs w:val="2"/>
          <w:rtl w:val="0"/>
        </w:rPr>
        <w:t xml:space="preserve">o</w:t>
      </w:r>
      <w:r w:rsidDel="00000000" w:rsidR="00000000" w:rsidRPr="00000000">
        <w:rPr>
          <w:color w:val="22bd17"/>
          <w:sz w:val="2"/>
          <w:szCs w:val="2"/>
          <w:rtl w:val="0"/>
        </w:rPr>
        <w:t xml:space="preserve">f</w:t>
      </w:r>
      <w:r w:rsidDel="00000000" w:rsidR="00000000" w:rsidRPr="00000000">
        <w:rPr>
          <w:color w:val="33d01d"/>
          <w:sz w:val="2"/>
          <w:szCs w:val="2"/>
          <w:rtl w:val="0"/>
        </w:rPr>
        <w:t xml:space="preserve"> </w:t>
      </w:r>
      <w:r w:rsidDel="00000000" w:rsidR="00000000" w:rsidRPr="00000000">
        <w:rPr>
          <w:color w:val="3ad91d"/>
          <w:sz w:val="2"/>
          <w:szCs w:val="2"/>
          <w:rtl w:val="0"/>
        </w:rPr>
        <w:t xml:space="preserve">t</w:t>
      </w:r>
      <w:r w:rsidDel="00000000" w:rsidR="00000000" w:rsidRPr="00000000">
        <w:rPr>
          <w:color w:val="38d814"/>
          <w:sz w:val="2"/>
          <w:szCs w:val="2"/>
          <w:rtl w:val="0"/>
        </w:rPr>
        <w:t xml:space="preserve">h</w:t>
      </w:r>
      <w:r w:rsidDel="00000000" w:rsidR="00000000" w:rsidRPr="00000000">
        <w:rPr>
          <w:color w:val="2fd008"/>
          <w:sz w:val="2"/>
          <w:szCs w:val="2"/>
          <w:rtl w:val="0"/>
        </w:rPr>
        <w:t xml:space="preserve">e</w:t>
      </w:r>
      <w:r w:rsidDel="00000000" w:rsidR="00000000" w:rsidRPr="00000000">
        <w:rPr>
          <w:color w:val="29ca00"/>
          <w:sz w:val="2"/>
          <w:szCs w:val="2"/>
          <w:rtl w:val="0"/>
        </w:rPr>
        <w:t xml:space="preserve"> </w:t>
      </w:r>
      <w:r w:rsidDel="00000000" w:rsidR="00000000" w:rsidRPr="00000000">
        <w:rPr>
          <w:color w:val="3ad823"/>
          <w:sz w:val="2"/>
          <w:szCs w:val="2"/>
          <w:rtl w:val="0"/>
        </w:rPr>
        <w:t xml:space="preserve">tournament the following year he was named the captain of the national team In 2009 he became the most expensive player in the world after Spanish giant Real Madrid paid Manchester United 80 million pounds to</w:t>
      </w:r>
      <w:r w:rsidDel="00000000" w:rsidR="00000000" w:rsidRPr="00000000">
        <w:rPr>
          <w:color w:val="54d640"/>
          <w:sz w:val="2"/>
          <w:szCs w:val="2"/>
          <w:rtl w:val="0"/>
        </w:rPr>
        <w:t xml:space="preserve"> </w:t>
      </w:r>
      <w:r w:rsidDel="00000000" w:rsidR="00000000" w:rsidRPr="00000000">
        <w:rPr>
          <w:color w:val="39b926"/>
          <w:sz w:val="2"/>
          <w:szCs w:val="2"/>
          <w:rtl w:val="0"/>
        </w:rPr>
        <w:t xml:space="preserve">b</w:t>
      </w:r>
      <w:r w:rsidDel="00000000" w:rsidR="00000000" w:rsidRPr="00000000">
        <w:rPr>
          <w:color w:val="128b00"/>
          <w:sz w:val="2"/>
          <w:szCs w:val="2"/>
          <w:rtl w:val="0"/>
        </w:rPr>
        <w:t xml:space="preserve">r</w:t>
      </w:r>
      <w:r w:rsidDel="00000000" w:rsidR="00000000" w:rsidRPr="00000000">
        <w:rPr>
          <w:color w:val="006000"/>
          <w:sz w:val="2"/>
          <w:szCs w:val="2"/>
          <w:rtl w:val="0"/>
        </w:rPr>
        <w:t xml:space="preserve">i</w:t>
      </w:r>
      <w:r w:rsidDel="00000000" w:rsidR="00000000" w:rsidRPr="00000000">
        <w:rPr>
          <w:color w:val="004300"/>
          <w:sz w:val="2"/>
          <w:szCs w:val="2"/>
          <w:rtl w:val="0"/>
        </w:rPr>
        <w:t xml:space="preserve">n</w:t>
      </w:r>
      <w:r w:rsidDel="00000000" w:rsidR="00000000" w:rsidRPr="00000000">
        <w:rPr>
          <w:color w:val="003c00"/>
          <w:sz w:val="2"/>
          <w:szCs w:val="2"/>
          <w:rtl w:val="0"/>
        </w:rPr>
        <w:t xml:space="preserve">g</w:t>
      </w:r>
      <w:r w:rsidDel="00000000" w:rsidR="00000000" w:rsidRPr="00000000">
        <w:rPr>
          <w:color w:val="004100"/>
          <w:sz w:val="2"/>
          <w:szCs w:val="2"/>
          <w:rtl w:val="0"/>
        </w:rPr>
        <w:t xml:space="preserve"> </w:t>
      </w:r>
      <w:r w:rsidDel="00000000" w:rsidR="00000000" w:rsidRPr="00000000">
        <w:rPr>
          <w:color w:val="094400"/>
          <w:sz w:val="2"/>
          <w:szCs w:val="2"/>
          <w:rtl w:val="0"/>
        </w:rPr>
        <w:t xml:space="preserve">h</w:t>
      </w:r>
      <w:r w:rsidDel="00000000" w:rsidR="00000000" w:rsidRPr="00000000">
        <w:rPr>
          <w:color w:val="001b00"/>
          <w:sz w:val="2"/>
          <w:szCs w:val="2"/>
          <w:rtl w:val="0"/>
        </w:rPr>
        <w:t xml:space="preserve">i</w:t>
      </w:r>
      <w:r w:rsidDel="00000000" w:rsidR="00000000" w:rsidRPr="00000000">
        <w:rPr>
          <w:color w:val="001500"/>
          <w:sz w:val="2"/>
          <w:szCs w:val="2"/>
          <w:rtl w:val="0"/>
        </w:rPr>
        <w:t xml:space="preserve">m</w:t>
      </w:r>
      <w:r w:rsidDel="00000000" w:rsidR="00000000" w:rsidRPr="00000000">
        <w:rPr>
          <w:color w:val="000e00"/>
          <w:sz w:val="2"/>
          <w:szCs w:val="2"/>
          <w:rtl w:val="0"/>
        </w:rPr>
        <w:t xml:space="preserve"> </w:t>
      </w:r>
      <w:r w:rsidDel="00000000" w:rsidR="00000000" w:rsidRPr="00000000">
        <w:rPr>
          <w:color w:val="070906"/>
          <w:sz w:val="2"/>
          <w:szCs w:val="2"/>
          <w:rtl w:val="0"/>
        </w:rPr>
        <w:t xml:space="preserve">t</w:t>
      </w:r>
      <w:r w:rsidDel="00000000" w:rsidR="00000000" w:rsidRPr="00000000">
        <w:rPr>
          <w:color w:val="0c050d"/>
          <w:sz w:val="2"/>
          <w:szCs w:val="2"/>
          <w:rtl w:val="0"/>
        </w:rPr>
        <w:t xml:space="preserve">o</w:t>
      </w:r>
      <w:r w:rsidDel="00000000" w:rsidR="00000000" w:rsidRPr="00000000">
        <w:rPr>
          <w:color w:val="120114"/>
          <w:sz w:val="2"/>
          <w:szCs w:val="2"/>
          <w:rtl w:val="0"/>
        </w:rPr>
        <w:t xml:space="preserve"> </w:t>
      </w:r>
      <w:r w:rsidDel="00000000" w:rsidR="00000000" w:rsidRPr="00000000">
        <w:rPr>
          <w:color w:val="150018"/>
          <w:sz w:val="2"/>
          <w:szCs w:val="2"/>
          <w:rtl w:val="0"/>
        </w:rPr>
        <w:t xml:space="preserve">M</w:t>
      </w:r>
      <w:r w:rsidDel="00000000" w:rsidR="00000000" w:rsidRPr="00000000">
        <w:rPr>
          <w:color w:val="16001a"/>
          <w:sz w:val="2"/>
          <w:szCs w:val="2"/>
          <w:rtl w:val="0"/>
        </w:rPr>
        <w:t xml:space="preserve">a</w:t>
      </w:r>
      <w:r w:rsidDel="00000000" w:rsidR="00000000" w:rsidRPr="00000000">
        <w:rPr>
          <w:color w:val="080808"/>
          <w:sz w:val="2"/>
          <w:szCs w:val="2"/>
          <w:rtl w:val="0"/>
        </w:rPr>
        <w:t xml:space="preserve">drid, he</w:t>
      </w:r>
      <w:r w:rsidDel="00000000" w:rsidR="00000000" w:rsidRPr="00000000">
        <w:rPr>
          <w:color w:val="000000"/>
          <w:sz w:val="2"/>
          <w:szCs w:val="2"/>
          <w:rtl w:val="0"/>
        </w:rPr>
        <w:t xml:space="preserve"> </w:t>
      </w:r>
      <w:r w:rsidDel="00000000" w:rsidR="00000000" w:rsidRPr="00000000">
        <w:rPr>
          <w:color w:val="040404"/>
          <w:sz w:val="2"/>
          <w:szCs w:val="2"/>
          <w:rtl w:val="0"/>
        </w:rPr>
        <w:t xml:space="preserve">s</w:t>
      </w:r>
      <w:r w:rsidDel="00000000" w:rsidR="00000000" w:rsidRPr="00000000">
        <w:rPr>
          <w:color w:val="121212"/>
          <w:sz w:val="2"/>
          <w:szCs w:val="2"/>
          <w:rtl w:val="0"/>
        </w:rPr>
        <w:t xml:space="preserve">c</w:t>
      </w:r>
      <w:r w:rsidDel="00000000" w:rsidR="00000000" w:rsidRPr="00000000">
        <w:rPr>
          <w:color w:val="040404"/>
          <w:sz w:val="2"/>
          <w:szCs w:val="2"/>
          <w:rtl w:val="0"/>
        </w:rPr>
        <w:t xml:space="preserve">o</w:t>
      </w:r>
      <w:r w:rsidDel="00000000" w:rsidR="00000000" w:rsidRPr="00000000">
        <w:rPr>
          <w:color w:val="000000"/>
          <w:sz w:val="2"/>
          <w:szCs w:val="2"/>
          <w:rtl w:val="0"/>
        </w:rPr>
        <w:t xml:space="preserve">re</w:t>
      </w:r>
      <w:r w:rsidDel="00000000" w:rsidR="00000000" w:rsidRPr="00000000">
        <w:rPr>
          <w:color w:val="191919"/>
          <w:sz w:val="2"/>
          <w:szCs w:val="2"/>
          <w:rtl w:val="0"/>
        </w:rPr>
        <w:t xml:space="preserve">d</w:t>
      </w:r>
      <w:r w:rsidDel="00000000" w:rsidR="00000000" w:rsidRPr="00000000">
        <w:rPr>
          <w:color w:val="434343"/>
          <w:sz w:val="2"/>
          <w:szCs w:val="2"/>
          <w:rtl w:val="0"/>
        </w:rPr>
        <w:t xml:space="preserve"> </w:t>
      </w:r>
      <w:r w:rsidDel="00000000" w:rsidR="00000000" w:rsidRPr="00000000">
        <w:rPr>
          <w:color w:val="f8f8f8"/>
          <w:sz w:val="2"/>
          <w:szCs w:val="2"/>
          <w:rtl w:val="0"/>
        </w:rPr>
        <w:t xml:space="preserve">33 goals in his very first</w:t>
      </w:r>
      <w:r w:rsidDel="00000000" w:rsidR="00000000" w:rsidRPr="00000000">
        <w:rPr>
          <w:sz w:val="16"/>
          <w:szCs w:val="16"/>
          <w:rtl w:val="0"/>
        </w:rPr>
        <w:br w:type="textWrapping"/>
      </w:r>
      <w:r w:rsidDel="00000000" w:rsidR="00000000" w:rsidRPr="00000000">
        <w:rPr>
          <w:color w:val="ffffff"/>
          <w:sz w:val="2"/>
          <w:szCs w:val="2"/>
          <w:rtl w:val="0"/>
        </w:rPr>
        <w:t xml:space="preserve"> s</w:t>
      </w:r>
      <w:r w:rsidDel="00000000" w:rsidR="00000000" w:rsidRPr="00000000">
        <w:rPr>
          <w:color w:val="a7a7a7"/>
          <w:sz w:val="2"/>
          <w:szCs w:val="2"/>
          <w:rtl w:val="0"/>
        </w:rPr>
        <w:t xml:space="preserve">e</w:t>
      </w:r>
      <w:r w:rsidDel="00000000" w:rsidR="00000000" w:rsidRPr="00000000">
        <w:rPr>
          <w:color w:val="131313"/>
          <w:sz w:val="2"/>
          <w:szCs w:val="2"/>
          <w:rtl w:val="0"/>
        </w:rPr>
        <w:t xml:space="preserve">a</w:t>
      </w:r>
      <w:r w:rsidDel="00000000" w:rsidR="00000000" w:rsidRPr="00000000">
        <w:rPr>
          <w:color w:val="000000"/>
          <w:sz w:val="2"/>
          <w:szCs w:val="2"/>
          <w:rtl w:val="0"/>
        </w:rPr>
        <w:t xml:space="preserve">s</w:t>
      </w:r>
      <w:r w:rsidDel="00000000" w:rsidR="00000000" w:rsidRPr="00000000">
        <w:rPr>
          <w:color w:val="0f0f0f"/>
          <w:sz w:val="2"/>
          <w:szCs w:val="2"/>
          <w:rtl w:val="0"/>
        </w:rPr>
        <w:t xml:space="preserve">o</w:t>
      </w:r>
      <w:r w:rsidDel="00000000" w:rsidR="00000000" w:rsidRPr="00000000">
        <w:rPr>
          <w:color w:val="202020"/>
          <w:sz w:val="2"/>
          <w:szCs w:val="2"/>
          <w:rtl w:val="0"/>
        </w:rPr>
        <w:t xml:space="preserve">n</w:t>
      </w:r>
      <w:r w:rsidDel="00000000" w:rsidR="00000000" w:rsidRPr="00000000">
        <w:rPr>
          <w:color w:val="000000"/>
          <w:sz w:val="2"/>
          <w:szCs w:val="2"/>
          <w:rtl w:val="0"/>
        </w:rPr>
        <w:t xml:space="preserve"> </w:t>
      </w:r>
      <w:r w:rsidDel="00000000" w:rsidR="00000000" w:rsidRPr="00000000">
        <w:rPr>
          <w:color w:val="080808"/>
          <w:sz w:val="2"/>
          <w:szCs w:val="2"/>
          <w:rtl w:val="0"/>
        </w:rPr>
        <w:t xml:space="preserve">In the following</w:t>
      </w:r>
      <w:r w:rsidDel="00000000" w:rsidR="00000000" w:rsidRPr="00000000">
        <w:rPr>
          <w:color w:val="050505"/>
          <w:sz w:val="2"/>
          <w:szCs w:val="2"/>
          <w:rtl w:val="0"/>
        </w:rPr>
        <w:t xml:space="preserve"> </w:t>
      </w:r>
      <w:r w:rsidDel="00000000" w:rsidR="00000000" w:rsidRPr="00000000">
        <w:rPr>
          <w:color w:val="000000"/>
          <w:sz w:val="2"/>
          <w:szCs w:val="2"/>
          <w:rtl w:val="0"/>
        </w:rPr>
        <w:t xml:space="preserve">seas</w:t>
      </w:r>
      <w:r w:rsidDel="00000000" w:rsidR="00000000" w:rsidRPr="00000000">
        <w:rPr>
          <w:color w:val="0c0c0c"/>
          <w:sz w:val="2"/>
          <w:szCs w:val="2"/>
          <w:rtl w:val="0"/>
        </w:rPr>
        <w:t xml:space="preserve">o</w:t>
      </w:r>
      <w:r w:rsidDel="00000000" w:rsidR="00000000" w:rsidRPr="00000000">
        <w:rPr>
          <w:color w:val="1f1f1f"/>
          <w:sz w:val="2"/>
          <w:szCs w:val="2"/>
          <w:rtl w:val="0"/>
        </w:rPr>
        <w:t xml:space="preserve">n</w:t>
      </w:r>
      <w:r w:rsidDel="00000000" w:rsidR="00000000" w:rsidRPr="00000000">
        <w:rPr>
          <w:color w:val="2b2b2b"/>
          <w:sz w:val="2"/>
          <w:szCs w:val="2"/>
          <w:rtl w:val="0"/>
        </w:rPr>
        <w:t xml:space="preserve"> </w:t>
      </w:r>
      <w:r w:rsidDel="00000000" w:rsidR="00000000" w:rsidRPr="00000000">
        <w:rPr>
          <w:color w:val="097000"/>
          <w:sz w:val="2"/>
          <w:szCs w:val="2"/>
          <w:rtl w:val="0"/>
        </w:rPr>
        <w:t xml:space="preserve">he ended the Spanish league seas</w:t>
      </w:r>
      <w:r w:rsidDel="00000000" w:rsidR="00000000" w:rsidRPr="00000000">
        <w:rPr>
          <w:color w:val="09691f"/>
          <w:sz w:val="2"/>
          <w:szCs w:val="2"/>
          <w:rtl w:val="0"/>
        </w:rPr>
        <w:t xml:space="preserve">on with </w:t>
      </w:r>
      <w:r w:rsidDel="00000000" w:rsidR="00000000" w:rsidRPr="00000000">
        <w:rPr>
          <w:color w:val="00580e"/>
          <w:sz w:val="2"/>
          <w:szCs w:val="2"/>
          <w:rtl w:val="0"/>
        </w:rPr>
        <w:t xml:space="preserve">4</w:t>
      </w:r>
      <w:r w:rsidDel="00000000" w:rsidR="00000000" w:rsidRPr="00000000">
        <w:rPr>
          <w:color w:val="005e14"/>
          <w:sz w:val="2"/>
          <w:szCs w:val="2"/>
          <w:rtl w:val="0"/>
        </w:rPr>
        <w:t xml:space="preserve">0</w:t>
      </w:r>
      <w:r w:rsidDel="00000000" w:rsidR="00000000" w:rsidRPr="00000000">
        <w:rPr>
          <w:color w:val="07671d"/>
          <w:sz w:val="2"/>
          <w:szCs w:val="2"/>
          <w:rtl w:val="0"/>
        </w:rPr>
        <w:t xml:space="preserve"> </w:t>
      </w:r>
      <w:r w:rsidDel="00000000" w:rsidR="00000000" w:rsidRPr="00000000">
        <w:rPr>
          <w:color w:val="09691f"/>
          <w:sz w:val="2"/>
          <w:szCs w:val="2"/>
          <w:rtl w:val="0"/>
        </w:rPr>
        <w:t xml:space="preserve">g</w:t>
      </w:r>
      <w:r w:rsidDel="00000000" w:rsidR="00000000" w:rsidRPr="00000000">
        <w:rPr>
          <w:color w:val="026218"/>
          <w:sz w:val="2"/>
          <w:szCs w:val="2"/>
          <w:rtl w:val="0"/>
        </w:rPr>
        <w:t xml:space="preserve">o</w:t>
      </w:r>
      <w:r w:rsidDel="00000000" w:rsidR="00000000" w:rsidRPr="00000000">
        <w:rPr>
          <w:color w:val="005107"/>
          <w:sz w:val="2"/>
          <w:szCs w:val="2"/>
          <w:rtl w:val="0"/>
        </w:rPr>
        <w:t xml:space="preserve">a</w:t>
      </w:r>
      <w:r w:rsidDel="00000000" w:rsidR="00000000" w:rsidRPr="00000000">
        <w:rPr>
          <w:color w:val="003e00"/>
          <w:sz w:val="2"/>
          <w:szCs w:val="2"/>
          <w:rtl w:val="0"/>
        </w:rPr>
        <w:t xml:space="preserve">l</w:t>
      </w:r>
      <w:r w:rsidDel="00000000" w:rsidR="00000000" w:rsidRPr="00000000">
        <w:rPr>
          <w:color w:val="003200"/>
          <w:sz w:val="2"/>
          <w:szCs w:val="2"/>
          <w:rtl w:val="0"/>
        </w:rPr>
        <w:t xml:space="preserve">s</w:t>
      </w:r>
      <w:r w:rsidDel="00000000" w:rsidR="00000000" w:rsidRPr="00000000">
        <w:rPr>
          <w:color w:val="080808"/>
          <w:sz w:val="2"/>
          <w:szCs w:val="2"/>
          <w:rtl w:val="0"/>
        </w:rPr>
        <w:t xml:space="preserve"> which became a </w:t>
      </w:r>
      <w:r w:rsidDel="00000000" w:rsidR="00000000" w:rsidRPr="00000000">
        <w:rPr>
          <w:color w:val="16001a"/>
          <w:sz w:val="2"/>
          <w:szCs w:val="2"/>
          <w:rtl w:val="0"/>
        </w:rPr>
        <w:t xml:space="preserve">r</w:t>
      </w:r>
      <w:r w:rsidDel="00000000" w:rsidR="00000000" w:rsidRPr="00000000">
        <w:rPr>
          <w:color w:val="150018"/>
          <w:sz w:val="2"/>
          <w:szCs w:val="2"/>
          <w:rtl w:val="0"/>
        </w:rPr>
        <w:t xml:space="preserve">e</w:t>
      </w:r>
      <w:r w:rsidDel="00000000" w:rsidR="00000000" w:rsidRPr="00000000">
        <w:rPr>
          <w:color w:val="120114"/>
          <w:sz w:val="2"/>
          <w:szCs w:val="2"/>
          <w:rtl w:val="0"/>
        </w:rPr>
        <w:t xml:space="preserve">c</w:t>
      </w:r>
      <w:r w:rsidDel="00000000" w:rsidR="00000000" w:rsidRPr="00000000">
        <w:rPr>
          <w:color w:val="0c050d"/>
          <w:sz w:val="2"/>
          <w:szCs w:val="2"/>
          <w:rtl w:val="0"/>
        </w:rPr>
        <w:t xml:space="preserve">o</w:t>
      </w:r>
      <w:r w:rsidDel="00000000" w:rsidR="00000000" w:rsidRPr="00000000">
        <w:rPr>
          <w:color w:val="070906"/>
          <w:sz w:val="2"/>
          <w:szCs w:val="2"/>
          <w:rtl w:val="0"/>
        </w:rPr>
        <w:t xml:space="preserve">r</w:t>
      </w:r>
      <w:r w:rsidDel="00000000" w:rsidR="00000000" w:rsidRPr="00000000">
        <w:rPr>
          <w:color w:val="000e00"/>
          <w:sz w:val="2"/>
          <w:szCs w:val="2"/>
          <w:rtl w:val="0"/>
        </w:rPr>
        <w:t xml:space="preserve">d</w:t>
      </w:r>
      <w:r w:rsidDel="00000000" w:rsidR="00000000" w:rsidRPr="00000000">
        <w:rPr>
          <w:color w:val="001500"/>
          <w:sz w:val="2"/>
          <w:szCs w:val="2"/>
          <w:rtl w:val="0"/>
        </w:rPr>
        <w:t xml:space="preserve"> </w:t>
      </w:r>
      <w:r w:rsidDel="00000000" w:rsidR="00000000" w:rsidRPr="00000000">
        <w:rPr>
          <w:color w:val="001b00"/>
          <w:sz w:val="2"/>
          <w:szCs w:val="2"/>
          <w:rtl w:val="0"/>
        </w:rPr>
        <w:t xml:space="preserve">i</w:t>
      </w:r>
      <w:r w:rsidDel="00000000" w:rsidR="00000000" w:rsidRPr="00000000">
        <w:rPr>
          <w:color w:val="002700"/>
          <w:sz w:val="2"/>
          <w:szCs w:val="2"/>
          <w:rtl w:val="0"/>
        </w:rPr>
        <w:t xml:space="preserve">n</w:t>
      </w:r>
      <w:r w:rsidDel="00000000" w:rsidR="00000000" w:rsidRPr="00000000">
        <w:rPr>
          <w:color w:val="003d00"/>
          <w:sz w:val="2"/>
          <w:szCs w:val="2"/>
          <w:rtl w:val="0"/>
        </w:rPr>
        <w:t xml:space="preserve"> </w:t>
      </w:r>
      <w:r w:rsidDel="00000000" w:rsidR="00000000" w:rsidRPr="00000000">
        <w:rPr>
          <w:color w:val="035b00"/>
          <w:sz w:val="2"/>
          <w:szCs w:val="2"/>
          <w:rtl w:val="0"/>
        </w:rPr>
        <w:t xml:space="preserve">t</w:t>
      </w:r>
      <w:r w:rsidDel="00000000" w:rsidR="00000000" w:rsidRPr="00000000">
        <w:rPr>
          <w:color w:val="147804"/>
          <w:sz w:val="2"/>
          <w:szCs w:val="2"/>
          <w:rtl w:val="0"/>
        </w:rPr>
        <w:t xml:space="preserve">h</w:t>
      </w:r>
      <w:r w:rsidDel="00000000" w:rsidR="00000000" w:rsidRPr="00000000">
        <w:rPr>
          <w:color w:val="1c8d0a"/>
          <w:sz w:val="2"/>
          <w:szCs w:val="2"/>
          <w:rtl w:val="0"/>
        </w:rPr>
        <w:t xml:space="preserve">e</w:t>
      </w:r>
      <w:r w:rsidDel="00000000" w:rsidR="00000000" w:rsidRPr="00000000">
        <w:rPr>
          <w:color w:val="1b9409"/>
          <w:sz w:val="2"/>
          <w:szCs w:val="2"/>
          <w:rtl w:val="0"/>
        </w:rPr>
        <w:t xml:space="preserve"> </w:t>
      </w:r>
      <w:r w:rsidDel="00000000" w:rsidR="00000000" w:rsidRPr="00000000">
        <w:rPr>
          <w:color w:val="159502"/>
          <w:sz w:val="2"/>
          <w:szCs w:val="2"/>
          <w:rtl w:val="0"/>
        </w:rPr>
        <w:t xml:space="preserve">l</w:t>
      </w:r>
      <w:r w:rsidDel="00000000" w:rsidR="00000000" w:rsidRPr="00000000">
        <w:rPr>
          <w:color w:val="109200"/>
          <w:sz w:val="2"/>
          <w:szCs w:val="2"/>
          <w:rtl w:val="0"/>
        </w:rPr>
        <w:t xml:space="preserve">e</w:t>
      </w:r>
      <w:r w:rsidDel="00000000" w:rsidR="00000000" w:rsidRPr="00000000">
        <w:rPr>
          <w:color w:val="097000"/>
          <w:sz w:val="2"/>
          <w:szCs w:val="2"/>
          <w:rtl w:val="0"/>
        </w:rPr>
        <w:t xml:space="preserve">ague's history h</w:t>
      </w:r>
      <w:r w:rsidDel="00000000" w:rsidR="00000000" w:rsidRPr="00000000">
        <w:rPr>
          <w:color w:val="007531"/>
          <w:sz w:val="2"/>
          <w:szCs w:val="2"/>
          <w:rtl w:val="0"/>
        </w:rPr>
        <w:t xml:space="preserve">e</w:t>
      </w:r>
      <w:r w:rsidDel="00000000" w:rsidR="00000000" w:rsidRPr="00000000">
        <w:rPr>
          <w:color w:val="00762f"/>
          <w:sz w:val="2"/>
          <w:szCs w:val="2"/>
          <w:rtl w:val="0"/>
        </w:rPr>
        <w:t xml:space="preserve"> </w:t>
      </w:r>
      <w:r w:rsidDel="00000000" w:rsidR="00000000" w:rsidRPr="00000000">
        <w:rPr>
          <w:color w:val="00772b"/>
          <w:sz w:val="2"/>
          <w:szCs w:val="2"/>
          <w:rtl w:val="0"/>
        </w:rPr>
        <w:t xml:space="preserve">l</w:t>
      </w:r>
      <w:r w:rsidDel="00000000" w:rsidR="00000000" w:rsidRPr="00000000">
        <w:rPr>
          <w:color w:val="007824"/>
          <w:sz w:val="2"/>
          <w:szCs w:val="2"/>
          <w:rtl w:val="0"/>
        </w:rPr>
        <w:t xml:space="preserve">e</w:t>
      </w:r>
      <w:r w:rsidDel="00000000" w:rsidR="00000000" w:rsidRPr="00000000">
        <w:rPr>
          <w:color w:val="00791d"/>
          <w:sz w:val="2"/>
          <w:szCs w:val="2"/>
          <w:rtl w:val="0"/>
        </w:rPr>
        <w:t xml:space="preserve">d</w:t>
      </w:r>
      <w:r w:rsidDel="00000000" w:rsidR="00000000" w:rsidRPr="00000000">
        <w:rPr>
          <w:color w:val="007b12"/>
          <w:sz w:val="2"/>
          <w:szCs w:val="2"/>
          <w:rtl w:val="0"/>
        </w:rPr>
        <w:t xml:space="preserve"> </w:t>
      </w:r>
      <w:r w:rsidDel="00000000" w:rsidR="00000000" w:rsidRPr="00000000">
        <w:rPr>
          <w:color w:val="007d0a"/>
          <w:sz w:val="2"/>
          <w:szCs w:val="2"/>
          <w:rtl w:val="0"/>
        </w:rPr>
        <w:t xml:space="preserve">P</w:t>
      </w:r>
      <w:r w:rsidDel="00000000" w:rsidR="00000000" w:rsidRPr="00000000">
        <w:rPr>
          <w:color w:val="007f00"/>
          <w:sz w:val="2"/>
          <w:szCs w:val="2"/>
          <w:rtl w:val="0"/>
        </w:rPr>
        <w:t xml:space="preserve">o</w:t>
      </w:r>
      <w:r w:rsidDel="00000000" w:rsidR="00000000" w:rsidRPr="00000000">
        <w:rPr>
          <w:color w:val="039b0b"/>
          <w:sz w:val="2"/>
          <w:szCs w:val="2"/>
          <w:rtl w:val="0"/>
        </w:rPr>
        <w:t xml:space="preserve">r</w:t>
      </w:r>
      <w:r w:rsidDel="00000000" w:rsidR="00000000" w:rsidRPr="00000000">
        <w:rPr>
          <w:color w:val="0fa90d"/>
          <w:sz w:val="2"/>
          <w:szCs w:val="2"/>
          <w:rtl w:val="0"/>
        </w:rPr>
        <w:t xml:space="preserve">t</w:t>
      </w:r>
      <w:r w:rsidDel="00000000" w:rsidR="00000000" w:rsidRPr="00000000">
        <w:rPr>
          <w:color w:val="22bd17"/>
          <w:sz w:val="2"/>
          <w:szCs w:val="2"/>
          <w:rtl w:val="0"/>
        </w:rPr>
        <w:t xml:space="preserve">u</w:t>
      </w:r>
      <w:r w:rsidDel="00000000" w:rsidR="00000000" w:rsidRPr="00000000">
        <w:rPr>
          <w:color w:val="33d01d"/>
          <w:sz w:val="2"/>
          <w:szCs w:val="2"/>
          <w:rtl w:val="0"/>
        </w:rPr>
        <w:t xml:space="preserve">g</w:t>
      </w:r>
      <w:r w:rsidDel="00000000" w:rsidR="00000000" w:rsidRPr="00000000">
        <w:rPr>
          <w:color w:val="3ad91d"/>
          <w:sz w:val="2"/>
          <w:szCs w:val="2"/>
          <w:rtl w:val="0"/>
        </w:rPr>
        <w:t xml:space="preserve">a</w:t>
      </w:r>
      <w:r w:rsidDel="00000000" w:rsidR="00000000" w:rsidRPr="00000000">
        <w:rPr>
          <w:color w:val="38d814"/>
          <w:sz w:val="2"/>
          <w:szCs w:val="2"/>
          <w:rtl w:val="0"/>
        </w:rPr>
        <w:t xml:space="preserve">l</w:t>
      </w:r>
      <w:r w:rsidDel="00000000" w:rsidR="00000000" w:rsidRPr="00000000">
        <w:rPr>
          <w:color w:val="2fd008"/>
          <w:sz w:val="2"/>
          <w:szCs w:val="2"/>
          <w:rtl w:val="0"/>
        </w:rPr>
        <w:t xml:space="preserve"> </w:t>
      </w:r>
      <w:r w:rsidDel="00000000" w:rsidR="00000000" w:rsidRPr="00000000">
        <w:rPr>
          <w:color w:val="29ca00"/>
          <w:sz w:val="2"/>
          <w:szCs w:val="2"/>
          <w:rtl w:val="0"/>
        </w:rPr>
        <w:t xml:space="preserve">a</w:t>
      </w:r>
      <w:r w:rsidDel="00000000" w:rsidR="00000000" w:rsidRPr="00000000">
        <w:rPr>
          <w:color w:val="3ad823"/>
          <w:sz w:val="2"/>
          <w:szCs w:val="2"/>
          <w:rtl w:val="0"/>
        </w:rPr>
        <w:t xml:space="preserve">t the football World Cup in South Africa in 2010, in 2012 he helped Real Madrid win the Spanish league title and it proved to be his first league title with the clubHe scored 60 goals in all competitions in s</w:t>
      </w:r>
      <w:r w:rsidDel="00000000" w:rsidR="00000000" w:rsidRPr="00000000">
        <w:rPr>
          <w:color w:val="54d640"/>
          <w:sz w:val="2"/>
          <w:szCs w:val="2"/>
          <w:rtl w:val="0"/>
        </w:rPr>
        <w:t xml:space="preserve">e</w:t>
      </w:r>
      <w:r w:rsidDel="00000000" w:rsidR="00000000" w:rsidRPr="00000000">
        <w:rPr>
          <w:color w:val="39b926"/>
          <w:sz w:val="2"/>
          <w:szCs w:val="2"/>
          <w:rtl w:val="0"/>
        </w:rPr>
        <w:t xml:space="preserve">a</w:t>
      </w:r>
      <w:r w:rsidDel="00000000" w:rsidR="00000000" w:rsidRPr="00000000">
        <w:rPr>
          <w:color w:val="128b00"/>
          <w:sz w:val="2"/>
          <w:szCs w:val="2"/>
          <w:rtl w:val="0"/>
        </w:rPr>
        <w:t xml:space="preserve">s</w:t>
      </w:r>
      <w:r w:rsidDel="00000000" w:rsidR="00000000" w:rsidRPr="00000000">
        <w:rPr>
          <w:color w:val="006000"/>
          <w:sz w:val="2"/>
          <w:szCs w:val="2"/>
          <w:rtl w:val="0"/>
        </w:rPr>
        <w:t xml:space="preserve">o</w:t>
      </w:r>
      <w:r w:rsidDel="00000000" w:rsidR="00000000" w:rsidRPr="00000000">
        <w:rPr>
          <w:color w:val="004300"/>
          <w:sz w:val="2"/>
          <w:szCs w:val="2"/>
          <w:rtl w:val="0"/>
        </w:rPr>
        <w:t xml:space="preserve">n</w:t>
      </w:r>
      <w:r w:rsidDel="00000000" w:rsidR="00000000" w:rsidRPr="00000000">
        <w:rPr>
          <w:color w:val="003c00"/>
          <w:sz w:val="2"/>
          <w:szCs w:val="2"/>
          <w:rtl w:val="0"/>
        </w:rPr>
        <w:t xml:space="preserve"> </w:t>
      </w:r>
      <w:r w:rsidDel="00000000" w:rsidR="00000000" w:rsidRPr="00000000">
        <w:rPr>
          <w:color w:val="004100"/>
          <w:sz w:val="2"/>
          <w:szCs w:val="2"/>
          <w:rtl w:val="0"/>
        </w:rPr>
        <w:t xml:space="preserve">i</w:t>
      </w:r>
      <w:r w:rsidDel="00000000" w:rsidR="00000000" w:rsidRPr="00000000">
        <w:rPr>
          <w:color w:val="094400"/>
          <w:sz w:val="2"/>
          <w:szCs w:val="2"/>
          <w:rtl w:val="0"/>
        </w:rPr>
        <w:t xml:space="preserve">n</w:t>
      </w:r>
      <w:r w:rsidDel="00000000" w:rsidR="00000000" w:rsidRPr="00000000">
        <w:rPr>
          <w:color w:val="001b00"/>
          <w:sz w:val="2"/>
          <w:szCs w:val="2"/>
          <w:rtl w:val="0"/>
        </w:rPr>
        <w:t xml:space="preserve"> </w:t>
      </w:r>
      <w:r w:rsidDel="00000000" w:rsidR="00000000" w:rsidRPr="00000000">
        <w:rPr>
          <w:color w:val="001500"/>
          <w:sz w:val="2"/>
          <w:szCs w:val="2"/>
          <w:rtl w:val="0"/>
        </w:rPr>
        <w:t xml:space="preserve">2</w:t>
      </w:r>
      <w:r w:rsidDel="00000000" w:rsidR="00000000" w:rsidRPr="00000000">
        <w:rPr>
          <w:color w:val="000e00"/>
          <w:sz w:val="2"/>
          <w:szCs w:val="2"/>
          <w:rtl w:val="0"/>
        </w:rPr>
        <w:t xml:space="preserve">0</w:t>
      </w:r>
      <w:r w:rsidDel="00000000" w:rsidR="00000000" w:rsidRPr="00000000">
        <w:rPr>
          <w:color w:val="070906"/>
          <w:sz w:val="2"/>
          <w:szCs w:val="2"/>
          <w:rtl w:val="0"/>
        </w:rPr>
        <w:t xml:space="preserve">1</w:t>
      </w:r>
      <w:r w:rsidDel="00000000" w:rsidR="00000000" w:rsidRPr="00000000">
        <w:rPr>
          <w:color w:val="0c050d"/>
          <w:sz w:val="2"/>
          <w:szCs w:val="2"/>
          <w:rtl w:val="0"/>
        </w:rPr>
        <w:t xml:space="preserve">3</w:t>
      </w:r>
      <w:r w:rsidDel="00000000" w:rsidR="00000000" w:rsidRPr="00000000">
        <w:rPr>
          <w:color w:val="120114"/>
          <w:sz w:val="2"/>
          <w:szCs w:val="2"/>
          <w:rtl w:val="0"/>
        </w:rPr>
        <w:t xml:space="preserve"> </w:t>
      </w:r>
      <w:r w:rsidDel="00000000" w:rsidR="00000000" w:rsidRPr="00000000">
        <w:rPr>
          <w:color w:val="150018"/>
          <w:sz w:val="2"/>
          <w:szCs w:val="2"/>
          <w:rtl w:val="0"/>
        </w:rPr>
        <w:t xml:space="preserve">s</w:t>
      </w:r>
      <w:r w:rsidDel="00000000" w:rsidR="00000000" w:rsidRPr="00000000">
        <w:rPr>
          <w:color w:val="16001a"/>
          <w:sz w:val="2"/>
          <w:szCs w:val="2"/>
          <w:rtl w:val="0"/>
        </w:rPr>
        <w:t xml:space="preserve">e</w:t>
      </w:r>
      <w:r w:rsidDel="00000000" w:rsidR="00000000" w:rsidRPr="00000000">
        <w:rPr>
          <w:color w:val="080808"/>
          <w:sz w:val="2"/>
          <w:szCs w:val="2"/>
          <w:rtl w:val="0"/>
        </w:rPr>
        <w:t xml:space="preserve">asons he</w:t>
      </w:r>
      <w:r w:rsidDel="00000000" w:rsidR="00000000" w:rsidRPr="00000000">
        <w:rPr>
          <w:color w:val="000000"/>
          <w:sz w:val="2"/>
          <w:szCs w:val="2"/>
          <w:rtl w:val="0"/>
        </w:rPr>
        <w:t xml:space="preserve"> </w:t>
      </w:r>
      <w:r w:rsidDel="00000000" w:rsidR="00000000" w:rsidRPr="00000000">
        <w:rPr>
          <w:color w:val="040404"/>
          <w:sz w:val="2"/>
          <w:szCs w:val="2"/>
          <w:rtl w:val="0"/>
        </w:rPr>
        <w:t xml:space="preserve">s</w:t>
      </w:r>
      <w:r w:rsidDel="00000000" w:rsidR="00000000" w:rsidRPr="00000000">
        <w:rPr>
          <w:color w:val="121212"/>
          <w:sz w:val="2"/>
          <w:szCs w:val="2"/>
          <w:rtl w:val="0"/>
        </w:rPr>
        <w:t xml:space="preserve">c</w:t>
      </w:r>
      <w:r w:rsidDel="00000000" w:rsidR="00000000" w:rsidRPr="00000000">
        <w:rPr>
          <w:color w:val="040404"/>
          <w:sz w:val="2"/>
          <w:szCs w:val="2"/>
          <w:rtl w:val="0"/>
        </w:rPr>
        <w:t xml:space="preserve">o</w:t>
      </w:r>
      <w:r w:rsidDel="00000000" w:rsidR="00000000" w:rsidRPr="00000000">
        <w:rPr>
          <w:color w:val="000000"/>
          <w:sz w:val="2"/>
          <w:szCs w:val="2"/>
          <w:rtl w:val="0"/>
        </w:rPr>
        <w:t xml:space="preserve">re</w:t>
      </w:r>
      <w:r w:rsidDel="00000000" w:rsidR="00000000" w:rsidRPr="00000000">
        <w:rPr>
          <w:color w:val="191919"/>
          <w:sz w:val="2"/>
          <w:szCs w:val="2"/>
          <w:rtl w:val="0"/>
        </w:rPr>
        <w:t xml:space="preserve">d</w:t>
      </w:r>
      <w:r w:rsidDel="00000000" w:rsidR="00000000" w:rsidRPr="00000000">
        <w:rPr>
          <w:color w:val="434343"/>
          <w:sz w:val="2"/>
          <w:szCs w:val="2"/>
          <w:rtl w:val="0"/>
        </w:rPr>
        <w:t xml:space="preserve"> </w:t>
      </w:r>
      <w:r w:rsidDel="00000000" w:rsidR="00000000" w:rsidRPr="00000000">
        <w:rPr>
          <w:color w:val="f8f8f8"/>
          <w:sz w:val="2"/>
          <w:szCs w:val="2"/>
          <w:rtl w:val="0"/>
        </w:rPr>
        <w:t xml:space="preserve">staggering 51 goals in the</w:t>
      </w:r>
      <w:r w:rsidDel="00000000" w:rsidR="00000000" w:rsidRPr="00000000">
        <w:rPr>
          <w:sz w:val="16"/>
          <w:szCs w:val="16"/>
          <w:rtl w:val="0"/>
        </w:rPr>
        <w:br w:type="textWrapping"/>
      </w:r>
      <w:r w:rsidDel="00000000" w:rsidR="00000000" w:rsidRPr="00000000">
        <w:rPr>
          <w:color w:val="ffffff"/>
          <w:sz w:val="2"/>
          <w:szCs w:val="2"/>
          <w:rtl w:val="0"/>
        </w:rPr>
        <w:t xml:space="preserve"> s</w:t>
      </w:r>
      <w:r w:rsidDel="00000000" w:rsidR="00000000" w:rsidRPr="00000000">
        <w:rPr>
          <w:color w:val="a7a7a7"/>
          <w:sz w:val="2"/>
          <w:szCs w:val="2"/>
          <w:rtl w:val="0"/>
        </w:rPr>
        <w:t xml:space="preserve">e</w:t>
      </w:r>
      <w:r w:rsidDel="00000000" w:rsidR="00000000" w:rsidRPr="00000000">
        <w:rPr>
          <w:color w:val="131313"/>
          <w:sz w:val="2"/>
          <w:szCs w:val="2"/>
          <w:rtl w:val="0"/>
        </w:rPr>
        <w:t xml:space="preserve">a</w:t>
      </w:r>
      <w:r w:rsidDel="00000000" w:rsidR="00000000" w:rsidRPr="00000000">
        <w:rPr>
          <w:color w:val="000000"/>
          <w:sz w:val="2"/>
          <w:szCs w:val="2"/>
          <w:rtl w:val="0"/>
        </w:rPr>
        <w:t xml:space="preserve">s</w:t>
      </w:r>
      <w:r w:rsidDel="00000000" w:rsidR="00000000" w:rsidRPr="00000000">
        <w:rPr>
          <w:color w:val="0f0f0f"/>
          <w:sz w:val="2"/>
          <w:szCs w:val="2"/>
          <w:rtl w:val="0"/>
        </w:rPr>
        <w:t xml:space="preserve">o</w:t>
      </w:r>
      <w:r w:rsidDel="00000000" w:rsidR="00000000" w:rsidRPr="00000000">
        <w:rPr>
          <w:color w:val="202020"/>
          <w:sz w:val="2"/>
          <w:szCs w:val="2"/>
          <w:rtl w:val="0"/>
        </w:rPr>
        <w:t xml:space="preserve">n</w:t>
      </w:r>
      <w:r w:rsidDel="00000000" w:rsidR="00000000" w:rsidRPr="00000000">
        <w:rPr>
          <w:color w:val="000000"/>
          <w:sz w:val="2"/>
          <w:szCs w:val="2"/>
          <w:rtl w:val="0"/>
        </w:rPr>
        <w:t xml:space="preserve">,</w:t>
      </w:r>
      <w:r w:rsidDel="00000000" w:rsidR="00000000" w:rsidRPr="00000000">
        <w:rPr>
          <w:color w:val="080808"/>
          <w:sz w:val="2"/>
          <w:szCs w:val="2"/>
          <w:rtl w:val="0"/>
        </w:rPr>
        <w:t xml:space="preserve"> in the Champion</w:t>
      </w:r>
      <w:r w:rsidDel="00000000" w:rsidR="00000000" w:rsidRPr="00000000">
        <w:rPr>
          <w:color w:val="050505"/>
          <w:sz w:val="2"/>
          <w:szCs w:val="2"/>
          <w:rtl w:val="0"/>
        </w:rPr>
        <w:t xml:space="preserve">s</w:t>
      </w:r>
      <w:r w:rsidDel="00000000" w:rsidR="00000000" w:rsidRPr="00000000">
        <w:rPr>
          <w:color w:val="000000"/>
          <w:sz w:val="2"/>
          <w:szCs w:val="2"/>
          <w:rtl w:val="0"/>
        </w:rPr>
        <w:t xml:space="preserve"> Lea</w:t>
      </w:r>
      <w:r w:rsidDel="00000000" w:rsidR="00000000" w:rsidRPr="00000000">
        <w:rPr>
          <w:color w:val="0c0c0c"/>
          <w:sz w:val="2"/>
          <w:szCs w:val="2"/>
          <w:rtl w:val="0"/>
        </w:rPr>
        <w:t xml:space="preserve">g</w:t>
      </w:r>
      <w:r w:rsidDel="00000000" w:rsidR="00000000" w:rsidRPr="00000000">
        <w:rPr>
          <w:color w:val="1f1f1f"/>
          <w:sz w:val="2"/>
          <w:szCs w:val="2"/>
          <w:rtl w:val="0"/>
        </w:rPr>
        <w:t xml:space="preserve">u</w:t>
      </w:r>
      <w:r w:rsidDel="00000000" w:rsidR="00000000" w:rsidRPr="00000000">
        <w:rPr>
          <w:color w:val="2b2b2b"/>
          <w:sz w:val="2"/>
          <w:szCs w:val="2"/>
          <w:rtl w:val="0"/>
        </w:rPr>
        <w:t xml:space="preserve">e</w:t>
      </w:r>
      <w:r w:rsidDel="00000000" w:rsidR="00000000" w:rsidRPr="00000000">
        <w:rPr>
          <w:color w:val="097000"/>
          <w:sz w:val="2"/>
          <w:szCs w:val="2"/>
          <w:rtl w:val="0"/>
        </w:rPr>
        <w:t xml:space="preserve"> Ronaldo scored 17 goals which m</w:t>
      </w:r>
      <w:r w:rsidDel="00000000" w:rsidR="00000000" w:rsidRPr="00000000">
        <w:rPr>
          <w:color w:val="09691f"/>
          <w:sz w:val="2"/>
          <w:szCs w:val="2"/>
          <w:rtl w:val="0"/>
        </w:rPr>
        <w:t xml:space="preserve">ade him </w:t>
      </w:r>
      <w:r w:rsidDel="00000000" w:rsidR="00000000" w:rsidRPr="00000000">
        <w:rPr>
          <w:color w:val="00580e"/>
          <w:sz w:val="2"/>
          <w:szCs w:val="2"/>
          <w:rtl w:val="0"/>
        </w:rPr>
        <w:t xml:space="preserve">t</w:t>
      </w:r>
      <w:r w:rsidDel="00000000" w:rsidR="00000000" w:rsidRPr="00000000">
        <w:rPr>
          <w:color w:val="005e14"/>
          <w:sz w:val="2"/>
          <w:szCs w:val="2"/>
          <w:rtl w:val="0"/>
        </w:rPr>
        <w:t xml:space="preserve">h</w:t>
      </w:r>
      <w:r w:rsidDel="00000000" w:rsidR="00000000" w:rsidRPr="00000000">
        <w:rPr>
          <w:color w:val="07671d"/>
          <w:sz w:val="2"/>
          <w:szCs w:val="2"/>
          <w:rtl w:val="0"/>
        </w:rPr>
        <w:t xml:space="preserve">e</w:t>
      </w:r>
      <w:r w:rsidDel="00000000" w:rsidR="00000000" w:rsidRPr="00000000">
        <w:rPr>
          <w:color w:val="09691f"/>
          <w:sz w:val="2"/>
          <w:szCs w:val="2"/>
          <w:rtl w:val="0"/>
        </w:rPr>
        <w:t xml:space="preserve"> </w:t>
      </w:r>
      <w:r w:rsidDel="00000000" w:rsidR="00000000" w:rsidRPr="00000000">
        <w:rPr>
          <w:color w:val="026218"/>
          <w:sz w:val="2"/>
          <w:szCs w:val="2"/>
          <w:rtl w:val="0"/>
        </w:rPr>
        <w:t xml:space="preserve">h</w:t>
      </w:r>
      <w:r w:rsidDel="00000000" w:rsidR="00000000" w:rsidRPr="00000000">
        <w:rPr>
          <w:color w:val="005107"/>
          <w:sz w:val="2"/>
          <w:szCs w:val="2"/>
          <w:rtl w:val="0"/>
        </w:rPr>
        <w:t xml:space="preserve">i</w:t>
      </w:r>
      <w:r w:rsidDel="00000000" w:rsidR="00000000" w:rsidRPr="00000000">
        <w:rPr>
          <w:color w:val="003e00"/>
          <w:sz w:val="2"/>
          <w:szCs w:val="2"/>
          <w:rtl w:val="0"/>
        </w:rPr>
        <w:t xml:space="preserve">g</w:t>
      </w:r>
      <w:r w:rsidDel="00000000" w:rsidR="00000000" w:rsidRPr="00000000">
        <w:rPr>
          <w:color w:val="003200"/>
          <w:sz w:val="2"/>
          <w:szCs w:val="2"/>
          <w:rtl w:val="0"/>
        </w:rPr>
        <w:t xml:space="preserve">h</w:t>
      </w:r>
      <w:r w:rsidDel="00000000" w:rsidR="00000000" w:rsidRPr="00000000">
        <w:rPr>
          <w:color w:val="080808"/>
          <w:sz w:val="2"/>
          <w:szCs w:val="2"/>
          <w:rtl w:val="0"/>
        </w:rPr>
        <w:t xml:space="preserve">est score ever i</w:t>
      </w:r>
      <w:r w:rsidDel="00000000" w:rsidR="00000000" w:rsidRPr="00000000">
        <w:rPr>
          <w:color w:val="16001a"/>
          <w:sz w:val="2"/>
          <w:szCs w:val="2"/>
          <w:rtl w:val="0"/>
        </w:rPr>
        <w:t xml:space="preserve">n</w:t>
      </w:r>
      <w:r w:rsidDel="00000000" w:rsidR="00000000" w:rsidRPr="00000000">
        <w:rPr>
          <w:color w:val="150018"/>
          <w:sz w:val="2"/>
          <w:szCs w:val="2"/>
          <w:rtl w:val="0"/>
        </w:rPr>
        <w:t xml:space="preserve"> </w:t>
      </w:r>
      <w:r w:rsidDel="00000000" w:rsidR="00000000" w:rsidRPr="00000000">
        <w:rPr>
          <w:color w:val="120114"/>
          <w:sz w:val="2"/>
          <w:szCs w:val="2"/>
          <w:rtl w:val="0"/>
        </w:rPr>
        <w:t xml:space="preserve">a</w:t>
      </w:r>
      <w:r w:rsidDel="00000000" w:rsidR="00000000" w:rsidRPr="00000000">
        <w:rPr>
          <w:color w:val="0c050d"/>
          <w:sz w:val="2"/>
          <w:szCs w:val="2"/>
          <w:rtl w:val="0"/>
        </w:rPr>
        <w:t xml:space="preserve"> </w:t>
      </w:r>
      <w:r w:rsidDel="00000000" w:rsidR="00000000" w:rsidRPr="00000000">
        <w:rPr>
          <w:color w:val="070906"/>
          <w:sz w:val="2"/>
          <w:szCs w:val="2"/>
          <w:rtl w:val="0"/>
        </w:rPr>
        <w:t xml:space="preserve">s</w:t>
      </w:r>
      <w:r w:rsidDel="00000000" w:rsidR="00000000" w:rsidRPr="00000000">
        <w:rPr>
          <w:color w:val="000e00"/>
          <w:sz w:val="2"/>
          <w:szCs w:val="2"/>
          <w:rtl w:val="0"/>
        </w:rPr>
        <w:t xml:space="preserve">i</w:t>
      </w:r>
      <w:r w:rsidDel="00000000" w:rsidR="00000000" w:rsidRPr="00000000">
        <w:rPr>
          <w:color w:val="001500"/>
          <w:sz w:val="2"/>
          <w:szCs w:val="2"/>
          <w:rtl w:val="0"/>
        </w:rPr>
        <w:t xml:space="preserve">n</w:t>
      </w:r>
      <w:r w:rsidDel="00000000" w:rsidR="00000000" w:rsidRPr="00000000">
        <w:rPr>
          <w:color w:val="001b00"/>
          <w:sz w:val="2"/>
          <w:szCs w:val="2"/>
          <w:rtl w:val="0"/>
        </w:rPr>
        <w:t xml:space="preserve">g</w:t>
      </w:r>
      <w:r w:rsidDel="00000000" w:rsidR="00000000" w:rsidRPr="00000000">
        <w:rPr>
          <w:color w:val="002700"/>
          <w:sz w:val="2"/>
          <w:szCs w:val="2"/>
          <w:rtl w:val="0"/>
        </w:rPr>
        <w:t xml:space="preserve">l</w:t>
      </w:r>
      <w:r w:rsidDel="00000000" w:rsidR="00000000" w:rsidRPr="00000000">
        <w:rPr>
          <w:color w:val="003d00"/>
          <w:sz w:val="2"/>
          <w:szCs w:val="2"/>
          <w:rtl w:val="0"/>
        </w:rPr>
        <w:t xml:space="preserve">e</w:t>
      </w:r>
      <w:r w:rsidDel="00000000" w:rsidR="00000000" w:rsidRPr="00000000">
        <w:rPr>
          <w:color w:val="035b00"/>
          <w:sz w:val="2"/>
          <w:szCs w:val="2"/>
          <w:rtl w:val="0"/>
        </w:rPr>
        <w:t xml:space="preserve"> </w:t>
      </w:r>
      <w:r w:rsidDel="00000000" w:rsidR="00000000" w:rsidRPr="00000000">
        <w:rPr>
          <w:color w:val="147804"/>
          <w:sz w:val="2"/>
          <w:szCs w:val="2"/>
          <w:rtl w:val="0"/>
        </w:rPr>
        <w:t xml:space="preserve">s</w:t>
      </w:r>
      <w:r w:rsidDel="00000000" w:rsidR="00000000" w:rsidRPr="00000000">
        <w:rPr>
          <w:color w:val="1c8d0a"/>
          <w:sz w:val="2"/>
          <w:szCs w:val="2"/>
          <w:rtl w:val="0"/>
        </w:rPr>
        <w:t xml:space="preserve">e</w:t>
      </w:r>
      <w:r w:rsidDel="00000000" w:rsidR="00000000" w:rsidRPr="00000000">
        <w:rPr>
          <w:color w:val="1b9409"/>
          <w:sz w:val="2"/>
          <w:szCs w:val="2"/>
          <w:rtl w:val="0"/>
        </w:rPr>
        <w:t xml:space="preserve">a</w:t>
      </w:r>
      <w:r w:rsidDel="00000000" w:rsidR="00000000" w:rsidRPr="00000000">
        <w:rPr>
          <w:color w:val="159502"/>
          <w:sz w:val="2"/>
          <w:szCs w:val="2"/>
          <w:rtl w:val="0"/>
        </w:rPr>
        <w:t xml:space="preserve">s</w:t>
      </w:r>
      <w:r w:rsidDel="00000000" w:rsidR="00000000" w:rsidRPr="00000000">
        <w:rPr>
          <w:color w:val="109200"/>
          <w:sz w:val="2"/>
          <w:szCs w:val="2"/>
          <w:rtl w:val="0"/>
        </w:rPr>
        <w:t xml:space="preserve">o</w:t>
      </w:r>
      <w:r w:rsidDel="00000000" w:rsidR="00000000" w:rsidRPr="00000000">
        <w:rPr>
          <w:color w:val="097000"/>
          <w:sz w:val="2"/>
          <w:szCs w:val="2"/>
          <w:rtl w:val="0"/>
        </w:rPr>
        <w:t xml:space="preserve">n of the tournam</w:t>
      </w:r>
      <w:r w:rsidDel="00000000" w:rsidR="00000000" w:rsidRPr="00000000">
        <w:rPr>
          <w:color w:val="007531"/>
          <w:sz w:val="2"/>
          <w:szCs w:val="2"/>
          <w:rtl w:val="0"/>
        </w:rPr>
        <w:t xml:space="preserve">e</w:t>
      </w:r>
      <w:r w:rsidDel="00000000" w:rsidR="00000000" w:rsidRPr="00000000">
        <w:rPr>
          <w:color w:val="00762f"/>
          <w:sz w:val="2"/>
          <w:szCs w:val="2"/>
          <w:rtl w:val="0"/>
        </w:rPr>
        <w:t xml:space="preserve">n</w:t>
      </w:r>
      <w:r w:rsidDel="00000000" w:rsidR="00000000" w:rsidRPr="00000000">
        <w:rPr>
          <w:color w:val="00772b"/>
          <w:sz w:val="2"/>
          <w:szCs w:val="2"/>
          <w:rtl w:val="0"/>
        </w:rPr>
        <w:t xml:space="preserve">t</w:t>
      </w:r>
      <w:r w:rsidDel="00000000" w:rsidR="00000000" w:rsidRPr="00000000">
        <w:rPr>
          <w:color w:val="007824"/>
          <w:sz w:val="2"/>
          <w:szCs w:val="2"/>
          <w:rtl w:val="0"/>
        </w:rPr>
        <w:t xml:space="preserve"> </w:t>
      </w:r>
      <w:r w:rsidDel="00000000" w:rsidR="00000000" w:rsidRPr="00000000">
        <w:rPr>
          <w:color w:val="00791d"/>
          <w:sz w:val="2"/>
          <w:szCs w:val="2"/>
          <w:rtl w:val="0"/>
        </w:rPr>
        <w:t xml:space="preserve">H</w:t>
      </w:r>
      <w:r w:rsidDel="00000000" w:rsidR="00000000" w:rsidRPr="00000000">
        <w:rPr>
          <w:color w:val="007b12"/>
          <w:sz w:val="2"/>
          <w:szCs w:val="2"/>
          <w:rtl w:val="0"/>
        </w:rPr>
        <w:t xml:space="preserve">e</w:t>
      </w:r>
      <w:r w:rsidDel="00000000" w:rsidR="00000000" w:rsidRPr="00000000">
        <w:rPr>
          <w:color w:val="007d0a"/>
          <w:sz w:val="2"/>
          <w:szCs w:val="2"/>
          <w:rtl w:val="0"/>
        </w:rPr>
        <w:t xml:space="preserve"> </w:t>
      </w:r>
      <w:r w:rsidDel="00000000" w:rsidR="00000000" w:rsidRPr="00000000">
        <w:rPr>
          <w:color w:val="007f00"/>
          <w:sz w:val="2"/>
          <w:szCs w:val="2"/>
          <w:rtl w:val="0"/>
        </w:rPr>
        <w:t xml:space="preserve">h</w:t>
      </w:r>
      <w:r w:rsidDel="00000000" w:rsidR="00000000" w:rsidRPr="00000000">
        <w:rPr>
          <w:color w:val="039b0b"/>
          <w:sz w:val="2"/>
          <w:szCs w:val="2"/>
          <w:rtl w:val="0"/>
        </w:rPr>
        <w:t xml:space="preserve">a</w:t>
      </w:r>
      <w:r w:rsidDel="00000000" w:rsidR="00000000" w:rsidRPr="00000000">
        <w:rPr>
          <w:color w:val="0fa90d"/>
          <w:sz w:val="2"/>
          <w:szCs w:val="2"/>
          <w:rtl w:val="0"/>
        </w:rPr>
        <w:t xml:space="preserve">s</w:t>
      </w:r>
      <w:r w:rsidDel="00000000" w:rsidR="00000000" w:rsidRPr="00000000">
        <w:rPr>
          <w:color w:val="22bd17"/>
          <w:sz w:val="2"/>
          <w:szCs w:val="2"/>
          <w:rtl w:val="0"/>
        </w:rPr>
        <w:t xml:space="preserve"> </w:t>
      </w:r>
      <w:r w:rsidDel="00000000" w:rsidR="00000000" w:rsidRPr="00000000">
        <w:rPr>
          <w:color w:val="33d01d"/>
          <w:sz w:val="2"/>
          <w:szCs w:val="2"/>
          <w:rtl w:val="0"/>
        </w:rPr>
        <w:t xml:space="preserve">a</w:t>
      </w:r>
      <w:r w:rsidDel="00000000" w:rsidR="00000000" w:rsidRPr="00000000">
        <w:rPr>
          <w:color w:val="3ad91d"/>
          <w:sz w:val="2"/>
          <w:szCs w:val="2"/>
          <w:rtl w:val="0"/>
        </w:rPr>
        <w:t xml:space="preserve"> </w:t>
      </w:r>
      <w:r w:rsidDel="00000000" w:rsidR="00000000" w:rsidRPr="00000000">
        <w:rPr>
          <w:color w:val="38d814"/>
          <w:sz w:val="2"/>
          <w:szCs w:val="2"/>
          <w:rtl w:val="0"/>
        </w:rPr>
        <w:t xml:space="preserve">t</w:t>
      </w:r>
      <w:r w:rsidDel="00000000" w:rsidR="00000000" w:rsidRPr="00000000">
        <w:rPr>
          <w:color w:val="2fd008"/>
          <w:sz w:val="2"/>
          <w:szCs w:val="2"/>
          <w:rtl w:val="0"/>
        </w:rPr>
        <w:t xml:space="preserve">o</w:t>
      </w:r>
      <w:r w:rsidDel="00000000" w:rsidR="00000000" w:rsidRPr="00000000">
        <w:rPr>
          <w:color w:val="29ca00"/>
          <w:sz w:val="2"/>
          <w:szCs w:val="2"/>
          <w:rtl w:val="0"/>
        </w:rPr>
        <w:t xml:space="preserve">t</w:t>
      </w:r>
      <w:r w:rsidDel="00000000" w:rsidR="00000000" w:rsidRPr="00000000">
        <w:rPr>
          <w:color w:val="3ad823"/>
          <w:sz w:val="2"/>
          <w:szCs w:val="2"/>
          <w:rtl w:val="0"/>
        </w:rPr>
        <w:t xml:space="preserve">al of 89 goals in the tournament overall in the 2014 World Cup Portugal were knocked out in the first round with him scoring only one goal, he has scored 50 goals for Portugal in his career and that is the hi</w:t>
      </w:r>
      <w:r w:rsidDel="00000000" w:rsidR="00000000" w:rsidRPr="00000000">
        <w:rPr>
          <w:color w:val="54d640"/>
          <w:sz w:val="2"/>
          <w:szCs w:val="2"/>
          <w:rtl w:val="0"/>
        </w:rPr>
        <w:t xml:space="preserve">g</w:t>
      </w:r>
      <w:r w:rsidDel="00000000" w:rsidR="00000000" w:rsidRPr="00000000">
        <w:rPr>
          <w:color w:val="39b926"/>
          <w:sz w:val="2"/>
          <w:szCs w:val="2"/>
          <w:rtl w:val="0"/>
        </w:rPr>
        <w:t xml:space="preserve">h</w:t>
      </w:r>
      <w:r w:rsidDel="00000000" w:rsidR="00000000" w:rsidRPr="00000000">
        <w:rPr>
          <w:color w:val="128b00"/>
          <w:sz w:val="2"/>
          <w:szCs w:val="2"/>
          <w:rtl w:val="0"/>
        </w:rPr>
        <w:t xml:space="preserve">e</w:t>
      </w:r>
      <w:r w:rsidDel="00000000" w:rsidR="00000000" w:rsidRPr="00000000">
        <w:rPr>
          <w:color w:val="006000"/>
          <w:sz w:val="2"/>
          <w:szCs w:val="2"/>
          <w:rtl w:val="0"/>
        </w:rPr>
        <w:t xml:space="preserve">s</w:t>
      </w:r>
      <w:r w:rsidDel="00000000" w:rsidR="00000000" w:rsidRPr="00000000">
        <w:rPr>
          <w:color w:val="004300"/>
          <w:sz w:val="2"/>
          <w:szCs w:val="2"/>
          <w:rtl w:val="0"/>
        </w:rPr>
        <w:t xml:space="preserve">t</w:t>
      </w:r>
      <w:r w:rsidDel="00000000" w:rsidR="00000000" w:rsidRPr="00000000">
        <w:rPr>
          <w:color w:val="003c00"/>
          <w:sz w:val="2"/>
          <w:szCs w:val="2"/>
          <w:rtl w:val="0"/>
        </w:rPr>
        <w:t xml:space="preserve"> </w:t>
      </w:r>
      <w:r w:rsidDel="00000000" w:rsidR="00000000" w:rsidRPr="00000000">
        <w:rPr>
          <w:color w:val="004100"/>
          <w:sz w:val="2"/>
          <w:szCs w:val="2"/>
          <w:rtl w:val="0"/>
        </w:rPr>
        <w:t xml:space="preserve">f</w:t>
      </w:r>
      <w:r w:rsidDel="00000000" w:rsidR="00000000" w:rsidRPr="00000000">
        <w:rPr>
          <w:color w:val="094400"/>
          <w:sz w:val="2"/>
          <w:szCs w:val="2"/>
          <w:rtl w:val="0"/>
        </w:rPr>
        <w:t xml:space="preserve">o</w:t>
      </w:r>
      <w:r w:rsidDel="00000000" w:rsidR="00000000" w:rsidRPr="00000000">
        <w:rPr>
          <w:color w:val="001b00"/>
          <w:sz w:val="2"/>
          <w:szCs w:val="2"/>
          <w:rtl w:val="0"/>
        </w:rPr>
        <w:t xml:space="preserve">r</w:t>
      </w:r>
      <w:r w:rsidDel="00000000" w:rsidR="00000000" w:rsidRPr="00000000">
        <w:rPr>
          <w:color w:val="001500"/>
          <w:sz w:val="2"/>
          <w:szCs w:val="2"/>
          <w:rtl w:val="0"/>
        </w:rPr>
        <w:t xml:space="preserve"> </w:t>
      </w:r>
      <w:r w:rsidDel="00000000" w:rsidR="00000000" w:rsidRPr="00000000">
        <w:rPr>
          <w:color w:val="000e00"/>
          <w:sz w:val="2"/>
          <w:szCs w:val="2"/>
          <w:rtl w:val="0"/>
        </w:rPr>
        <w:t xml:space="preserve">a</w:t>
      </w:r>
      <w:r w:rsidDel="00000000" w:rsidR="00000000" w:rsidRPr="00000000">
        <w:rPr>
          <w:color w:val="070906"/>
          <w:sz w:val="2"/>
          <w:szCs w:val="2"/>
          <w:rtl w:val="0"/>
        </w:rPr>
        <w:t xml:space="preserve">n</w:t>
      </w:r>
      <w:r w:rsidDel="00000000" w:rsidR="00000000" w:rsidRPr="00000000">
        <w:rPr>
          <w:color w:val="0c050d"/>
          <w:sz w:val="2"/>
          <w:szCs w:val="2"/>
          <w:rtl w:val="0"/>
        </w:rPr>
        <w:t xml:space="preserve">y</w:t>
      </w:r>
      <w:r w:rsidDel="00000000" w:rsidR="00000000" w:rsidRPr="00000000">
        <w:rPr>
          <w:color w:val="120114"/>
          <w:sz w:val="2"/>
          <w:szCs w:val="2"/>
          <w:rtl w:val="0"/>
        </w:rPr>
        <w:t xml:space="preserve"> </w:t>
      </w:r>
      <w:r w:rsidDel="00000000" w:rsidR="00000000" w:rsidRPr="00000000">
        <w:rPr>
          <w:color w:val="150018"/>
          <w:sz w:val="2"/>
          <w:szCs w:val="2"/>
          <w:rtl w:val="0"/>
        </w:rPr>
        <w:t xml:space="preserve">P</w:t>
      </w:r>
      <w:r w:rsidDel="00000000" w:rsidR="00000000" w:rsidRPr="00000000">
        <w:rPr>
          <w:color w:val="16001a"/>
          <w:sz w:val="2"/>
          <w:szCs w:val="2"/>
          <w:rtl w:val="0"/>
        </w:rPr>
        <w:t xml:space="preserve">o</w:t>
      </w:r>
      <w:r w:rsidDel="00000000" w:rsidR="00000000" w:rsidRPr="00000000">
        <w:rPr>
          <w:color w:val="080808"/>
          <w:sz w:val="2"/>
          <w:szCs w:val="2"/>
          <w:rtl w:val="0"/>
        </w:rPr>
        <w:t xml:space="preserve">rtuguese</w:t>
      </w:r>
      <w:r w:rsidDel="00000000" w:rsidR="00000000" w:rsidRPr="00000000">
        <w:rPr>
          <w:color w:val="000000"/>
          <w:sz w:val="2"/>
          <w:szCs w:val="2"/>
          <w:rtl w:val="0"/>
        </w:rPr>
        <w:t xml:space="preserve"> </w:t>
      </w:r>
      <w:r w:rsidDel="00000000" w:rsidR="00000000" w:rsidRPr="00000000">
        <w:rPr>
          <w:color w:val="040404"/>
          <w:sz w:val="2"/>
          <w:szCs w:val="2"/>
          <w:rtl w:val="0"/>
        </w:rPr>
        <w:t xml:space="preserve">p</w:t>
      </w:r>
      <w:r w:rsidDel="00000000" w:rsidR="00000000" w:rsidRPr="00000000">
        <w:rPr>
          <w:color w:val="121212"/>
          <w:sz w:val="2"/>
          <w:szCs w:val="2"/>
          <w:rtl w:val="0"/>
        </w:rPr>
        <w:t xml:space="preserve">l</w:t>
      </w:r>
      <w:r w:rsidDel="00000000" w:rsidR="00000000" w:rsidRPr="00000000">
        <w:rPr>
          <w:color w:val="040404"/>
          <w:sz w:val="2"/>
          <w:szCs w:val="2"/>
          <w:rtl w:val="0"/>
        </w:rPr>
        <w:t xml:space="preserve">a</w:t>
      </w:r>
      <w:r w:rsidDel="00000000" w:rsidR="00000000" w:rsidRPr="00000000">
        <w:rPr>
          <w:color w:val="000000"/>
          <w:sz w:val="2"/>
          <w:szCs w:val="2"/>
          <w:rtl w:val="0"/>
        </w:rPr>
        <w:t xml:space="preserve">ye</w:t>
      </w:r>
      <w:r w:rsidDel="00000000" w:rsidR="00000000" w:rsidRPr="00000000">
        <w:rPr>
          <w:color w:val="191919"/>
          <w:sz w:val="2"/>
          <w:szCs w:val="2"/>
          <w:rtl w:val="0"/>
        </w:rPr>
        <w:t xml:space="preserve">r</w:t>
      </w:r>
      <w:r w:rsidDel="00000000" w:rsidR="00000000" w:rsidRPr="00000000">
        <w:rPr>
          <w:color w:val="434343"/>
          <w:sz w:val="2"/>
          <w:szCs w:val="2"/>
          <w:rtl w:val="0"/>
        </w:rPr>
        <w:t xml:space="preserve"> </w:t>
      </w:r>
      <w:r w:rsidDel="00000000" w:rsidR="00000000" w:rsidRPr="00000000">
        <w:rPr>
          <w:color w:val="f8f8f8"/>
          <w:sz w:val="2"/>
          <w:szCs w:val="2"/>
          <w:rtl w:val="0"/>
        </w:rPr>
        <w:t xml:space="preserve">In the league seasons that</w:t>
      </w:r>
      <w:r w:rsidDel="00000000" w:rsidR="00000000" w:rsidRPr="00000000">
        <w:rPr>
          <w:sz w:val="16"/>
          <w:szCs w:val="16"/>
          <w:rtl w:val="0"/>
        </w:rPr>
        <w:br w:type="textWrapping"/>
      </w:r>
      <w:r w:rsidDel="00000000" w:rsidR="00000000" w:rsidRPr="00000000">
        <w:rPr>
          <w:color w:val="ffffff"/>
          <w:sz w:val="2"/>
          <w:szCs w:val="2"/>
          <w:rtl w:val="0"/>
        </w:rPr>
        <w:t xml:space="preserve"> s</w:t>
      </w:r>
      <w:r w:rsidDel="00000000" w:rsidR="00000000" w:rsidRPr="00000000">
        <w:rPr>
          <w:color w:val="a7a7a7"/>
          <w:sz w:val="2"/>
          <w:szCs w:val="2"/>
          <w:rtl w:val="0"/>
        </w:rPr>
        <w:t xml:space="preserve">t</w:t>
      </w:r>
      <w:r w:rsidDel="00000000" w:rsidR="00000000" w:rsidRPr="00000000">
        <w:rPr>
          <w:color w:val="131313"/>
          <w:sz w:val="2"/>
          <w:szCs w:val="2"/>
          <w:rtl w:val="0"/>
        </w:rPr>
        <w:t xml:space="preserve">a</w:t>
      </w:r>
      <w:r w:rsidDel="00000000" w:rsidR="00000000" w:rsidRPr="00000000">
        <w:rPr>
          <w:color w:val="000000"/>
          <w:sz w:val="2"/>
          <w:szCs w:val="2"/>
          <w:rtl w:val="0"/>
        </w:rPr>
        <w:t xml:space="preserve">r</w:t>
      </w:r>
      <w:r w:rsidDel="00000000" w:rsidR="00000000" w:rsidRPr="00000000">
        <w:rPr>
          <w:color w:val="0f0f0f"/>
          <w:sz w:val="2"/>
          <w:szCs w:val="2"/>
          <w:rtl w:val="0"/>
        </w:rPr>
        <w:t xml:space="preserve">t</w:t>
      </w:r>
      <w:r w:rsidDel="00000000" w:rsidR="00000000" w:rsidRPr="00000000">
        <w:rPr>
          <w:color w:val="202020"/>
          <w:sz w:val="2"/>
          <w:szCs w:val="2"/>
          <w:rtl w:val="0"/>
        </w:rPr>
        <w:t xml:space="preserve">e</w:t>
      </w:r>
      <w:r w:rsidDel="00000000" w:rsidR="00000000" w:rsidRPr="00000000">
        <w:rPr>
          <w:color w:val="000000"/>
          <w:sz w:val="2"/>
          <w:szCs w:val="2"/>
          <w:rtl w:val="0"/>
        </w:rPr>
        <w:t xml:space="preserve">d</w:t>
      </w:r>
      <w:r w:rsidDel="00000000" w:rsidR="00000000" w:rsidRPr="00000000">
        <w:rPr>
          <w:color w:val="080808"/>
          <w:sz w:val="2"/>
          <w:szCs w:val="2"/>
          <w:rtl w:val="0"/>
        </w:rPr>
        <w:t xml:space="preserve"> that year Ronal</w:t>
      </w:r>
      <w:r w:rsidDel="00000000" w:rsidR="00000000" w:rsidRPr="00000000">
        <w:rPr>
          <w:color w:val="050505"/>
          <w:sz w:val="2"/>
          <w:szCs w:val="2"/>
          <w:rtl w:val="0"/>
        </w:rPr>
        <w:t xml:space="preserve">d</w:t>
      </w:r>
      <w:r w:rsidDel="00000000" w:rsidR="00000000" w:rsidRPr="00000000">
        <w:rPr>
          <w:color w:val="000000"/>
          <w:sz w:val="2"/>
          <w:szCs w:val="2"/>
          <w:rtl w:val="0"/>
        </w:rPr>
        <w:t xml:space="preserve">o wa</w:t>
      </w:r>
      <w:r w:rsidDel="00000000" w:rsidR="00000000" w:rsidRPr="00000000">
        <w:rPr>
          <w:color w:val="0c0c0c"/>
          <w:sz w:val="2"/>
          <w:szCs w:val="2"/>
          <w:rtl w:val="0"/>
        </w:rPr>
        <w:t xml:space="preserve">s</w:t>
      </w:r>
      <w:r w:rsidDel="00000000" w:rsidR="00000000" w:rsidRPr="00000000">
        <w:rPr>
          <w:color w:val="1f1f1f"/>
          <w:sz w:val="2"/>
          <w:szCs w:val="2"/>
          <w:rtl w:val="0"/>
        </w:rPr>
        <w:t xml:space="preserve"> </w:t>
      </w:r>
      <w:r w:rsidDel="00000000" w:rsidR="00000000" w:rsidRPr="00000000">
        <w:rPr>
          <w:color w:val="2b2b2b"/>
          <w:sz w:val="2"/>
          <w:szCs w:val="2"/>
          <w:rtl w:val="0"/>
        </w:rPr>
        <w:t xml:space="preserve">i</w:t>
      </w:r>
      <w:r w:rsidDel="00000000" w:rsidR="00000000" w:rsidRPr="00000000">
        <w:rPr>
          <w:color w:val="097000"/>
          <w:sz w:val="2"/>
          <w:szCs w:val="2"/>
          <w:rtl w:val="0"/>
        </w:rPr>
        <w:t xml:space="preserve">n sublime form as he notched up </w:t>
      </w:r>
      <w:r w:rsidDel="00000000" w:rsidR="00000000" w:rsidRPr="00000000">
        <w:rPr>
          <w:color w:val="09691f"/>
          <w:sz w:val="2"/>
          <w:szCs w:val="2"/>
          <w:rtl w:val="0"/>
        </w:rPr>
        <w:t xml:space="preserve">61 goals</w:t>
      </w:r>
      <w:r w:rsidDel="00000000" w:rsidR="00000000" w:rsidRPr="00000000">
        <w:rPr>
          <w:color w:val="00580e"/>
          <w:sz w:val="2"/>
          <w:szCs w:val="2"/>
          <w:rtl w:val="0"/>
        </w:rPr>
        <w:t xml:space="preserve"> </w:t>
      </w:r>
      <w:r w:rsidDel="00000000" w:rsidR="00000000" w:rsidRPr="00000000">
        <w:rPr>
          <w:color w:val="005e14"/>
          <w:sz w:val="2"/>
          <w:szCs w:val="2"/>
          <w:rtl w:val="0"/>
        </w:rPr>
        <w:t xml:space="preserve">i</w:t>
      </w:r>
      <w:r w:rsidDel="00000000" w:rsidR="00000000" w:rsidRPr="00000000">
        <w:rPr>
          <w:color w:val="07671d"/>
          <w:sz w:val="2"/>
          <w:szCs w:val="2"/>
          <w:rtl w:val="0"/>
        </w:rPr>
        <w:t xml:space="preserve">n</w:t>
      </w:r>
      <w:r w:rsidDel="00000000" w:rsidR="00000000" w:rsidRPr="00000000">
        <w:rPr>
          <w:color w:val="09691f"/>
          <w:sz w:val="2"/>
          <w:szCs w:val="2"/>
          <w:rtl w:val="0"/>
        </w:rPr>
        <w:t xml:space="preserve"> </w:t>
      </w:r>
      <w:r w:rsidDel="00000000" w:rsidR="00000000" w:rsidRPr="00000000">
        <w:rPr>
          <w:color w:val="026218"/>
          <w:sz w:val="2"/>
          <w:szCs w:val="2"/>
          <w:rtl w:val="0"/>
        </w:rPr>
        <w:t xml:space="preserve">t</w:t>
      </w:r>
      <w:r w:rsidDel="00000000" w:rsidR="00000000" w:rsidRPr="00000000">
        <w:rPr>
          <w:color w:val="005107"/>
          <w:sz w:val="2"/>
          <w:szCs w:val="2"/>
          <w:rtl w:val="0"/>
        </w:rPr>
        <w:t xml:space="preserve">o</w:t>
      </w:r>
      <w:r w:rsidDel="00000000" w:rsidR="00000000" w:rsidRPr="00000000">
        <w:rPr>
          <w:color w:val="003e00"/>
          <w:sz w:val="2"/>
          <w:szCs w:val="2"/>
          <w:rtl w:val="0"/>
        </w:rPr>
        <w:t xml:space="preserve">t</w:t>
      </w:r>
      <w:r w:rsidDel="00000000" w:rsidR="00000000" w:rsidRPr="00000000">
        <w:rPr>
          <w:color w:val="003200"/>
          <w:sz w:val="2"/>
          <w:szCs w:val="2"/>
          <w:rtl w:val="0"/>
        </w:rPr>
        <w:t xml:space="preserve">a</w:t>
      </w:r>
      <w:r w:rsidDel="00000000" w:rsidR="00000000" w:rsidRPr="00000000">
        <w:rPr>
          <w:color w:val="080808"/>
          <w:sz w:val="2"/>
          <w:szCs w:val="2"/>
          <w:rtl w:val="0"/>
        </w:rPr>
        <w:t xml:space="preserve">l he also became</w:t>
      </w:r>
      <w:r w:rsidDel="00000000" w:rsidR="00000000" w:rsidRPr="00000000">
        <w:rPr>
          <w:color w:val="16001a"/>
          <w:sz w:val="2"/>
          <w:szCs w:val="2"/>
          <w:rtl w:val="0"/>
        </w:rPr>
        <w:t xml:space="preserve"> </w:t>
      </w:r>
      <w:r w:rsidDel="00000000" w:rsidR="00000000" w:rsidRPr="00000000">
        <w:rPr>
          <w:color w:val="150018"/>
          <w:sz w:val="2"/>
          <w:szCs w:val="2"/>
          <w:rtl w:val="0"/>
        </w:rPr>
        <w:t xml:space="preserve">t</w:t>
      </w:r>
      <w:r w:rsidDel="00000000" w:rsidR="00000000" w:rsidRPr="00000000">
        <w:rPr>
          <w:color w:val="120114"/>
          <w:sz w:val="2"/>
          <w:szCs w:val="2"/>
          <w:rtl w:val="0"/>
        </w:rPr>
        <w:t xml:space="preserve">h</w:t>
      </w:r>
      <w:r w:rsidDel="00000000" w:rsidR="00000000" w:rsidRPr="00000000">
        <w:rPr>
          <w:color w:val="0c050d"/>
          <w:sz w:val="2"/>
          <w:szCs w:val="2"/>
          <w:rtl w:val="0"/>
        </w:rPr>
        <w:t xml:space="preserve">e</w:t>
      </w:r>
      <w:r w:rsidDel="00000000" w:rsidR="00000000" w:rsidRPr="00000000">
        <w:rPr>
          <w:color w:val="070906"/>
          <w:sz w:val="2"/>
          <w:szCs w:val="2"/>
          <w:rtl w:val="0"/>
        </w:rPr>
        <w:t xml:space="preserve"> </w:t>
      </w:r>
      <w:r w:rsidDel="00000000" w:rsidR="00000000" w:rsidRPr="00000000">
        <w:rPr>
          <w:color w:val="000e00"/>
          <w:sz w:val="2"/>
          <w:szCs w:val="2"/>
          <w:rtl w:val="0"/>
        </w:rPr>
        <w:t xml:space="preserve">f</w:t>
      </w:r>
      <w:r w:rsidDel="00000000" w:rsidR="00000000" w:rsidRPr="00000000">
        <w:rPr>
          <w:color w:val="001500"/>
          <w:sz w:val="2"/>
          <w:szCs w:val="2"/>
          <w:rtl w:val="0"/>
        </w:rPr>
        <w:t xml:space="preserve">a</w:t>
      </w:r>
      <w:r w:rsidDel="00000000" w:rsidR="00000000" w:rsidRPr="00000000">
        <w:rPr>
          <w:color w:val="001b00"/>
          <w:sz w:val="2"/>
          <w:szCs w:val="2"/>
          <w:rtl w:val="0"/>
        </w:rPr>
        <w:t xml:space="preserve">s</w:t>
      </w:r>
      <w:r w:rsidDel="00000000" w:rsidR="00000000" w:rsidRPr="00000000">
        <w:rPr>
          <w:color w:val="002700"/>
          <w:sz w:val="2"/>
          <w:szCs w:val="2"/>
          <w:rtl w:val="0"/>
        </w:rPr>
        <w:t xml:space="preserve">t</w:t>
      </w:r>
      <w:r w:rsidDel="00000000" w:rsidR="00000000" w:rsidRPr="00000000">
        <w:rPr>
          <w:color w:val="003d00"/>
          <w:sz w:val="2"/>
          <w:szCs w:val="2"/>
          <w:rtl w:val="0"/>
        </w:rPr>
        <w:t xml:space="preserve">e</w:t>
      </w:r>
      <w:r w:rsidDel="00000000" w:rsidR="00000000" w:rsidRPr="00000000">
        <w:rPr>
          <w:color w:val="035b00"/>
          <w:sz w:val="2"/>
          <w:szCs w:val="2"/>
          <w:rtl w:val="0"/>
        </w:rPr>
        <w:t xml:space="preserve">s</w:t>
      </w:r>
      <w:r w:rsidDel="00000000" w:rsidR="00000000" w:rsidRPr="00000000">
        <w:rPr>
          <w:color w:val="147804"/>
          <w:sz w:val="2"/>
          <w:szCs w:val="2"/>
          <w:rtl w:val="0"/>
        </w:rPr>
        <w:t xml:space="preserve">t</w:t>
      </w:r>
      <w:r w:rsidDel="00000000" w:rsidR="00000000" w:rsidRPr="00000000">
        <w:rPr>
          <w:color w:val="1c8d0a"/>
          <w:sz w:val="2"/>
          <w:szCs w:val="2"/>
          <w:rtl w:val="0"/>
        </w:rPr>
        <w:t xml:space="preserve"> </w:t>
      </w:r>
      <w:r w:rsidDel="00000000" w:rsidR="00000000" w:rsidRPr="00000000">
        <w:rPr>
          <w:color w:val="1b9409"/>
          <w:sz w:val="2"/>
          <w:szCs w:val="2"/>
          <w:rtl w:val="0"/>
        </w:rPr>
        <w:t xml:space="preserve">p</w:t>
      </w:r>
      <w:r w:rsidDel="00000000" w:rsidR="00000000" w:rsidRPr="00000000">
        <w:rPr>
          <w:color w:val="159502"/>
          <w:sz w:val="2"/>
          <w:szCs w:val="2"/>
          <w:rtl w:val="0"/>
        </w:rPr>
        <w:t xml:space="preserve">l</w:t>
      </w:r>
      <w:r w:rsidDel="00000000" w:rsidR="00000000" w:rsidRPr="00000000">
        <w:rPr>
          <w:color w:val="109200"/>
          <w:sz w:val="2"/>
          <w:szCs w:val="2"/>
          <w:rtl w:val="0"/>
        </w:rPr>
        <w:t xml:space="preserve">a</w:t>
      </w:r>
      <w:r w:rsidDel="00000000" w:rsidR="00000000" w:rsidRPr="00000000">
        <w:rPr>
          <w:color w:val="097000"/>
          <w:sz w:val="2"/>
          <w:szCs w:val="2"/>
          <w:rtl w:val="0"/>
        </w:rPr>
        <w:t xml:space="preserve">yer to reach the</w:t>
      </w:r>
      <w:r w:rsidDel="00000000" w:rsidR="00000000" w:rsidRPr="00000000">
        <w:rPr>
          <w:color w:val="007531"/>
          <w:sz w:val="2"/>
          <w:szCs w:val="2"/>
          <w:rtl w:val="0"/>
        </w:rPr>
        <w:t xml:space="preserve"> </w:t>
      </w:r>
      <w:r w:rsidDel="00000000" w:rsidR="00000000" w:rsidRPr="00000000">
        <w:rPr>
          <w:color w:val="00762f"/>
          <w:sz w:val="2"/>
          <w:szCs w:val="2"/>
          <w:rtl w:val="0"/>
        </w:rPr>
        <w:t xml:space="preserve">2</w:t>
      </w:r>
      <w:r w:rsidDel="00000000" w:rsidR="00000000" w:rsidRPr="00000000">
        <w:rPr>
          <w:color w:val="00772b"/>
          <w:sz w:val="2"/>
          <w:szCs w:val="2"/>
          <w:rtl w:val="0"/>
        </w:rPr>
        <w:t xml:space="preserve">0</w:t>
      </w:r>
      <w:r w:rsidDel="00000000" w:rsidR="00000000" w:rsidRPr="00000000">
        <w:rPr>
          <w:color w:val="007824"/>
          <w:sz w:val="2"/>
          <w:szCs w:val="2"/>
          <w:rtl w:val="0"/>
        </w:rPr>
        <w:t xml:space="preserve">0</w:t>
      </w:r>
      <w:r w:rsidDel="00000000" w:rsidR="00000000" w:rsidRPr="00000000">
        <w:rPr>
          <w:color w:val="00791d"/>
          <w:sz w:val="2"/>
          <w:szCs w:val="2"/>
          <w:rtl w:val="0"/>
        </w:rPr>
        <w:t xml:space="preserve"> </w:t>
      </w:r>
      <w:r w:rsidDel="00000000" w:rsidR="00000000" w:rsidRPr="00000000">
        <w:rPr>
          <w:color w:val="007b12"/>
          <w:sz w:val="2"/>
          <w:szCs w:val="2"/>
          <w:rtl w:val="0"/>
        </w:rPr>
        <w:t xml:space="preserve">g</w:t>
      </w:r>
      <w:r w:rsidDel="00000000" w:rsidR="00000000" w:rsidRPr="00000000">
        <w:rPr>
          <w:color w:val="007d0a"/>
          <w:sz w:val="2"/>
          <w:szCs w:val="2"/>
          <w:rtl w:val="0"/>
        </w:rPr>
        <w:t xml:space="preserve">o</w:t>
      </w:r>
      <w:r w:rsidDel="00000000" w:rsidR="00000000" w:rsidRPr="00000000">
        <w:rPr>
          <w:color w:val="007f00"/>
          <w:sz w:val="2"/>
          <w:szCs w:val="2"/>
          <w:rtl w:val="0"/>
        </w:rPr>
        <w:t xml:space="preserve">a</w:t>
      </w:r>
      <w:r w:rsidDel="00000000" w:rsidR="00000000" w:rsidRPr="00000000">
        <w:rPr>
          <w:color w:val="039b0b"/>
          <w:sz w:val="2"/>
          <w:szCs w:val="2"/>
          <w:rtl w:val="0"/>
        </w:rPr>
        <w:t xml:space="preserve">l</w:t>
      </w:r>
      <w:r w:rsidDel="00000000" w:rsidR="00000000" w:rsidRPr="00000000">
        <w:rPr>
          <w:color w:val="0fa90d"/>
          <w:sz w:val="2"/>
          <w:szCs w:val="2"/>
          <w:rtl w:val="0"/>
        </w:rPr>
        <w:t xml:space="preserve"> </w:t>
      </w:r>
      <w:r w:rsidDel="00000000" w:rsidR="00000000" w:rsidRPr="00000000">
        <w:rPr>
          <w:color w:val="22bd17"/>
          <w:sz w:val="2"/>
          <w:szCs w:val="2"/>
          <w:rtl w:val="0"/>
        </w:rPr>
        <w:t xml:space="preserve">m</w:t>
      </w:r>
      <w:r w:rsidDel="00000000" w:rsidR="00000000" w:rsidRPr="00000000">
        <w:rPr>
          <w:color w:val="33d01d"/>
          <w:sz w:val="2"/>
          <w:szCs w:val="2"/>
          <w:rtl w:val="0"/>
        </w:rPr>
        <w:t xml:space="preserve">i</w:t>
      </w:r>
      <w:r w:rsidDel="00000000" w:rsidR="00000000" w:rsidRPr="00000000">
        <w:rPr>
          <w:color w:val="3ad91d"/>
          <w:sz w:val="2"/>
          <w:szCs w:val="2"/>
          <w:rtl w:val="0"/>
        </w:rPr>
        <w:t xml:space="preserve">l</w:t>
      </w:r>
      <w:r w:rsidDel="00000000" w:rsidR="00000000" w:rsidRPr="00000000">
        <w:rPr>
          <w:color w:val="38d814"/>
          <w:sz w:val="2"/>
          <w:szCs w:val="2"/>
          <w:rtl w:val="0"/>
        </w:rPr>
        <w:t xml:space="preserve">e</w:t>
      </w:r>
      <w:r w:rsidDel="00000000" w:rsidR="00000000" w:rsidRPr="00000000">
        <w:rPr>
          <w:color w:val="2fd008"/>
          <w:sz w:val="2"/>
          <w:szCs w:val="2"/>
          <w:rtl w:val="0"/>
        </w:rPr>
        <w:t xml:space="preserve">s</w:t>
      </w:r>
      <w:r w:rsidDel="00000000" w:rsidR="00000000" w:rsidRPr="00000000">
        <w:rPr>
          <w:color w:val="29ca00"/>
          <w:sz w:val="2"/>
          <w:szCs w:val="2"/>
          <w:rtl w:val="0"/>
        </w:rPr>
        <w:t xml:space="preserve">t</w:t>
      </w:r>
      <w:r w:rsidDel="00000000" w:rsidR="00000000" w:rsidRPr="00000000">
        <w:rPr>
          <w:color w:val="3ad823"/>
          <w:sz w:val="2"/>
          <w:szCs w:val="2"/>
          <w:rtl w:val="0"/>
        </w:rPr>
        <w:t xml:space="preserve">one in the Spanish league which he reached in 178 games Cristiano Ronaldo has been in relationships with celebrities like Gemma Atkinson and Alice Goodwin both models in England, he has two sons Cristiano Ron</w:t>
      </w:r>
      <w:r w:rsidDel="00000000" w:rsidR="00000000" w:rsidRPr="00000000">
        <w:rPr>
          <w:color w:val="54d640"/>
          <w:sz w:val="2"/>
          <w:szCs w:val="2"/>
          <w:rtl w:val="0"/>
        </w:rPr>
        <w:t xml:space="preserve">a</w:t>
      </w:r>
      <w:r w:rsidDel="00000000" w:rsidR="00000000" w:rsidRPr="00000000">
        <w:rPr>
          <w:color w:val="39b926"/>
          <w:sz w:val="2"/>
          <w:szCs w:val="2"/>
          <w:rtl w:val="0"/>
        </w:rPr>
        <w:t xml:space="preserve">l</w:t>
      </w:r>
      <w:r w:rsidDel="00000000" w:rsidR="00000000" w:rsidRPr="00000000">
        <w:rPr>
          <w:color w:val="128b00"/>
          <w:sz w:val="2"/>
          <w:szCs w:val="2"/>
          <w:rtl w:val="0"/>
        </w:rPr>
        <w:t xml:space="preserve">d</w:t>
      </w:r>
      <w:r w:rsidDel="00000000" w:rsidR="00000000" w:rsidRPr="00000000">
        <w:rPr>
          <w:color w:val="006000"/>
          <w:sz w:val="2"/>
          <w:szCs w:val="2"/>
          <w:rtl w:val="0"/>
        </w:rPr>
        <w:t xml:space="preserve">o</w:t>
      </w:r>
      <w:r w:rsidDel="00000000" w:rsidR="00000000" w:rsidRPr="00000000">
        <w:rPr>
          <w:color w:val="004300"/>
          <w:sz w:val="2"/>
          <w:szCs w:val="2"/>
          <w:rtl w:val="0"/>
        </w:rPr>
        <w:t xml:space="preserve"> </w:t>
      </w:r>
      <w:r w:rsidDel="00000000" w:rsidR="00000000" w:rsidRPr="00000000">
        <w:rPr>
          <w:color w:val="003c00"/>
          <w:sz w:val="2"/>
          <w:szCs w:val="2"/>
          <w:rtl w:val="0"/>
        </w:rPr>
        <w:t xml:space="preserve">J</w:t>
      </w:r>
      <w:r w:rsidDel="00000000" w:rsidR="00000000" w:rsidRPr="00000000">
        <w:rPr>
          <w:color w:val="004100"/>
          <w:sz w:val="2"/>
          <w:szCs w:val="2"/>
          <w:rtl w:val="0"/>
        </w:rPr>
        <w:t xml:space="preserve">r</w:t>
      </w:r>
      <w:r w:rsidDel="00000000" w:rsidR="00000000" w:rsidRPr="00000000">
        <w:rPr>
          <w:color w:val="094400"/>
          <w:sz w:val="2"/>
          <w:szCs w:val="2"/>
          <w:rtl w:val="0"/>
        </w:rPr>
        <w:t xml:space="preserve"> </w:t>
      </w:r>
      <w:r w:rsidDel="00000000" w:rsidR="00000000" w:rsidRPr="00000000">
        <w:rPr>
          <w:color w:val="001b00"/>
          <w:sz w:val="2"/>
          <w:szCs w:val="2"/>
          <w:rtl w:val="0"/>
        </w:rPr>
        <w:t xml:space="preserve">a</w:t>
      </w:r>
      <w:r w:rsidDel="00000000" w:rsidR="00000000" w:rsidRPr="00000000">
        <w:rPr>
          <w:color w:val="001500"/>
          <w:sz w:val="2"/>
          <w:szCs w:val="2"/>
          <w:rtl w:val="0"/>
        </w:rPr>
        <w:t xml:space="preserve">n</w:t>
      </w:r>
      <w:r w:rsidDel="00000000" w:rsidR="00000000" w:rsidRPr="00000000">
        <w:rPr>
          <w:color w:val="000e00"/>
          <w:sz w:val="2"/>
          <w:szCs w:val="2"/>
          <w:rtl w:val="0"/>
        </w:rPr>
        <w:t xml:space="preserve">d</w:t>
      </w:r>
      <w:r w:rsidDel="00000000" w:rsidR="00000000" w:rsidRPr="00000000">
        <w:rPr>
          <w:color w:val="070906"/>
          <w:sz w:val="2"/>
          <w:szCs w:val="2"/>
          <w:rtl w:val="0"/>
        </w:rPr>
        <w:t xml:space="preserve"> </w:t>
      </w:r>
      <w:r w:rsidDel="00000000" w:rsidR="00000000" w:rsidRPr="00000000">
        <w:rPr>
          <w:color w:val="0c050d"/>
          <w:sz w:val="2"/>
          <w:szCs w:val="2"/>
          <w:rtl w:val="0"/>
        </w:rPr>
        <w:t xml:space="preserve">M</w:t>
      </w:r>
      <w:r w:rsidDel="00000000" w:rsidR="00000000" w:rsidRPr="00000000">
        <w:rPr>
          <w:color w:val="120114"/>
          <w:sz w:val="2"/>
          <w:szCs w:val="2"/>
          <w:rtl w:val="0"/>
        </w:rPr>
        <w:t xml:space="preserve">a</w:t>
      </w:r>
      <w:r w:rsidDel="00000000" w:rsidR="00000000" w:rsidRPr="00000000">
        <w:rPr>
          <w:color w:val="150018"/>
          <w:sz w:val="2"/>
          <w:szCs w:val="2"/>
          <w:rtl w:val="0"/>
        </w:rPr>
        <w:t xml:space="preserve">t</w:t>
      </w:r>
      <w:r w:rsidDel="00000000" w:rsidR="00000000" w:rsidRPr="00000000">
        <w:rPr>
          <w:color w:val="16001a"/>
          <w:sz w:val="2"/>
          <w:szCs w:val="2"/>
          <w:rtl w:val="0"/>
        </w:rPr>
        <w:t xml:space="preserve">t</w:t>
      </w:r>
      <w:r w:rsidDel="00000000" w:rsidR="00000000" w:rsidRPr="00000000">
        <w:rPr>
          <w:color w:val="080808"/>
          <w:sz w:val="2"/>
          <w:szCs w:val="2"/>
          <w:rtl w:val="0"/>
        </w:rPr>
        <w:t xml:space="preserve">eo Ronal</w:t>
      </w:r>
      <w:r w:rsidDel="00000000" w:rsidR="00000000" w:rsidRPr="00000000">
        <w:rPr>
          <w:color w:val="000000"/>
          <w:sz w:val="2"/>
          <w:szCs w:val="2"/>
          <w:rtl w:val="0"/>
        </w:rPr>
        <w:t xml:space="preserve">d</w:t>
      </w:r>
      <w:r w:rsidDel="00000000" w:rsidR="00000000" w:rsidRPr="00000000">
        <w:rPr>
          <w:color w:val="040404"/>
          <w:sz w:val="2"/>
          <w:szCs w:val="2"/>
          <w:rtl w:val="0"/>
        </w:rPr>
        <w:t xml:space="preserve">o</w:t>
      </w:r>
      <w:r w:rsidDel="00000000" w:rsidR="00000000" w:rsidRPr="00000000">
        <w:rPr>
          <w:color w:val="121212"/>
          <w:sz w:val="2"/>
          <w:szCs w:val="2"/>
          <w:rtl w:val="0"/>
        </w:rPr>
        <w:t xml:space="preserve">R</w:t>
      </w:r>
      <w:r w:rsidDel="00000000" w:rsidR="00000000" w:rsidRPr="00000000">
        <w:rPr>
          <w:color w:val="040404"/>
          <w:sz w:val="2"/>
          <w:szCs w:val="2"/>
          <w:rtl w:val="0"/>
        </w:rPr>
        <w:t xml:space="preserve">o</w:t>
      </w:r>
      <w:r w:rsidDel="00000000" w:rsidR="00000000" w:rsidRPr="00000000">
        <w:rPr>
          <w:color w:val="000000"/>
          <w:sz w:val="2"/>
          <w:szCs w:val="2"/>
          <w:rtl w:val="0"/>
        </w:rPr>
        <w:t xml:space="preserve">na</w:t>
      </w:r>
      <w:r w:rsidDel="00000000" w:rsidR="00000000" w:rsidRPr="00000000">
        <w:rPr>
          <w:color w:val="191919"/>
          <w:sz w:val="2"/>
          <w:szCs w:val="2"/>
          <w:rtl w:val="0"/>
        </w:rPr>
        <w:t xml:space="preserve">l</w:t>
      </w:r>
      <w:r w:rsidDel="00000000" w:rsidR="00000000" w:rsidRPr="00000000">
        <w:rPr>
          <w:color w:val="434343"/>
          <w:sz w:val="2"/>
          <w:szCs w:val="2"/>
          <w:rtl w:val="0"/>
        </w:rPr>
        <w:t xml:space="preserve">d</w:t>
      </w:r>
      <w:r w:rsidDel="00000000" w:rsidR="00000000" w:rsidRPr="00000000">
        <w:rPr>
          <w:color w:val="f8f8f8"/>
          <w:sz w:val="2"/>
          <w:szCs w:val="2"/>
          <w:rtl w:val="0"/>
        </w:rPr>
        <w:t xml:space="preserve">o was in a romantic relati</w:t>
      </w:r>
      <w:r w:rsidDel="00000000" w:rsidR="00000000" w:rsidRPr="00000000">
        <w:rPr>
          <w:sz w:val="16"/>
          <w:szCs w:val="16"/>
          <w:rtl w:val="0"/>
        </w:rPr>
        <w:br w:type="textWrapping"/>
      </w:r>
      <w:r w:rsidDel="00000000" w:rsidR="00000000" w:rsidRPr="00000000">
        <w:rPr>
          <w:color w:val="ffffff"/>
          <w:sz w:val="2"/>
          <w:szCs w:val="2"/>
          <w:rtl w:val="0"/>
        </w:rPr>
        <w:t xml:space="preserve">on</w:t>
      </w:r>
      <w:r w:rsidDel="00000000" w:rsidR="00000000" w:rsidRPr="00000000">
        <w:rPr>
          <w:color w:val="a7a7a7"/>
          <w:sz w:val="2"/>
          <w:szCs w:val="2"/>
          <w:rtl w:val="0"/>
        </w:rPr>
        <w:t xml:space="preserve">s</w:t>
      </w:r>
      <w:r w:rsidDel="00000000" w:rsidR="00000000" w:rsidRPr="00000000">
        <w:rPr>
          <w:color w:val="131313"/>
          <w:sz w:val="2"/>
          <w:szCs w:val="2"/>
          <w:rtl w:val="0"/>
        </w:rPr>
        <w:t xml:space="preserve">h</w:t>
      </w:r>
      <w:r w:rsidDel="00000000" w:rsidR="00000000" w:rsidRPr="00000000">
        <w:rPr>
          <w:color w:val="000000"/>
          <w:sz w:val="2"/>
          <w:szCs w:val="2"/>
          <w:rtl w:val="0"/>
        </w:rPr>
        <w:t xml:space="preserve">i</w:t>
      </w:r>
      <w:r w:rsidDel="00000000" w:rsidR="00000000" w:rsidRPr="00000000">
        <w:rPr>
          <w:color w:val="0f0f0f"/>
          <w:sz w:val="2"/>
          <w:szCs w:val="2"/>
          <w:rtl w:val="0"/>
        </w:rPr>
        <w:t xml:space="preserve">p</w:t>
      </w:r>
      <w:r w:rsidDel="00000000" w:rsidR="00000000" w:rsidRPr="00000000">
        <w:rPr>
          <w:color w:val="202020"/>
          <w:sz w:val="2"/>
          <w:szCs w:val="2"/>
          <w:rtl w:val="0"/>
        </w:rPr>
        <w:t xml:space="preserve"> </w:t>
      </w:r>
      <w:r w:rsidDel="00000000" w:rsidR="00000000" w:rsidRPr="00000000">
        <w:rPr>
          <w:color w:val="000000"/>
          <w:sz w:val="2"/>
          <w:szCs w:val="2"/>
          <w:rtl w:val="0"/>
        </w:rPr>
        <w:t xml:space="preserve">w</w:t>
      </w:r>
      <w:r w:rsidDel="00000000" w:rsidR="00000000" w:rsidRPr="00000000">
        <w:rPr>
          <w:color w:val="080808"/>
          <w:sz w:val="2"/>
          <w:szCs w:val="2"/>
          <w:rtl w:val="0"/>
        </w:rPr>
        <w:t xml:space="preserve">ith Russian supe</w:t>
      </w:r>
      <w:r w:rsidDel="00000000" w:rsidR="00000000" w:rsidRPr="00000000">
        <w:rPr>
          <w:color w:val="050505"/>
          <w:sz w:val="2"/>
          <w:szCs w:val="2"/>
          <w:rtl w:val="0"/>
        </w:rPr>
        <w:t xml:space="preserve">r</w:t>
      </w:r>
      <w:r w:rsidDel="00000000" w:rsidR="00000000" w:rsidRPr="00000000">
        <w:rPr>
          <w:color w:val="000000"/>
          <w:sz w:val="2"/>
          <w:szCs w:val="2"/>
          <w:rtl w:val="0"/>
        </w:rPr>
        <w:t xml:space="preserve">mode</w:t>
      </w:r>
      <w:r w:rsidDel="00000000" w:rsidR="00000000" w:rsidRPr="00000000">
        <w:rPr>
          <w:color w:val="0c0c0c"/>
          <w:sz w:val="2"/>
          <w:szCs w:val="2"/>
          <w:rtl w:val="0"/>
        </w:rPr>
        <w:t xml:space="preserve">l</w:t>
      </w:r>
      <w:r w:rsidDel="00000000" w:rsidR="00000000" w:rsidRPr="00000000">
        <w:rPr>
          <w:color w:val="1f1f1f"/>
          <w:sz w:val="2"/>
          <w:szCs w:val="2"/>
          <w:rtl w:val="0"/>
        </w:rPr>
        <w:t xml:space="preserve"> </w:t>
      </w:r>
      <w:r w:rsidDel="00000000" w:rsidR="00000000" w:rsidRPr="00000000">
        <w:rPr>
          <w:color w:val="2b2b2b"/>
          <w:sz w:val="2"/>
          <w:szCs w:val="2"/>
          <w:rtl w:val="0"/>
        </w:rPr>
        <w:t xml:space="preserve">I</w:t>
      </w:r>
      <w:r w:rsidDel="00000000" w:rsidR="00000000" w:rsidRPr="00000000">
        <w:rPr>
          <w:color w:val="097000"/>
          <w:sz w:val="2"/>
          <w:szCs w:val="2"/>
          <w:rtl w:val="0"/>
        </w:rPr>
        <w:t xml:space="preserve">rina Shayk for five years from 2</w:t>
      </w:r>
      <w:r w:rsidDel="00000000" w:rsidR="00000000" w:rsidRPr="00000000">
        <w:rPr>
          <w:color w:val="09691f"/>
          <w:sz w:val="2"/>
          <w:szCs w:val="2"/>
          <w:rtl w:val="0"/>
        </w:rPr>
        <w:t xml:space="preserve">010 to 2</w:t>
      </w:r>
      <w:r w:rsidDel="00000000" w:rsidR="00000000" w:rsidRPr="00000000">
        <w:rPr>
          <w:color w:val="00580e"/>
          <w:sz w:val="2"/>
          <w:szCs w:val="2"/>
          <w:rtl w:val="0"/>
        </w:rPr>
        <w:t xml:space="preserve">0</w:t>
      </w:r>
      <w:r w:rsidDel="00000000" w:rsidR="00000000" w:rsidRPr="00000000">
        <w:rPr>
          <w:color w:val="005e14"/>
          <w:sz w:val="2"/>
          <w:szCs w:val="2"/>
          <w:rtl w:val="0"/>
        </w:rPr>
        <w:t xml:space="preserve">1</w:t>
      </w:r>
      <w:r w:rsidDel="00000000" w:rsidR="00000000" w:rsidRPr="00000000">
        <w:rPr>
          <w:color w:val="07671d"/>
          <w:sz w:val="2"/>
          <w:szCs w:val="2"/>
          <w:rtl w:val="0"/>
        </w:rPr>
        <w:t xml:space="preserve">5</w:t>
      </w:r>
      <w:r w:rsidDel="00000000" w:rsidR="00000000" w:rsidRPr="00000000">
        <w:rPr>
          <w:color w:val="09691f"/>
          <w:sz w:val="2"/>
          <w:szCs w:val="2"/>
          <w:rtl w:val="0"/>
        </w:rPr>
        <w:t xml:space="preserve">,</w:t>
      </w:r>
      <w:r w:rsidDel="00000000" w:rsidR="00000000" w:rsidRPr="00000000">
        <w:rPr>
          <w:color w:val="026218"/>
          <w:sz w:val="2"/>
          <w:szCs w:val="2"/>
          <w:rtl w:val="0"/>
        </w:rPr>
        <w:t xml:space="preserve"> </w:t>
      </w:r>
      <w:r w:rsidDel="00000000" w:rsidR="00000000" w:rsidRPr="00000000">
        <w:rPr>
          <w:color w:val="005107"/>
          <w:sz w:val="2"/>
          <w:szCs w:val="2"/>
          <w:rtl w:val="0"/>
        </w:rPr>
        <w:t xml:space="preserve">C</w:t>
      </w:r>
      <w:r w:rsidDel="00000000" w:rsidR="00000000" w:rsidRPr="00000000">
        <w:rPr>
          <w:color w:val="003e00"/>
          <w:sz w:val="2"/>
          <w:szCs w:val="2"/>
          <w:rtl w:val="0"/>
        </w:rPr>
        <w:t xml:space="preserve">r</w:t>
      </w:r>
      <w:r w:rsidDel="00000000" w:rsidR="00000000" w:rsidRPr="00000000">
        <w:rPr>
          <w:color w:val="003200"/>
          <w:sz w:val="2"/>
          <w:szCs w:val="2"/>
          <w:rtl w:val="0"/>
        </w:rPr>
        <w:t xml:space="preserve">i</w:t>
      </w:r>
      <w:r w:rsidDel="00000000" w:rsidR="00000000" w:rsidRPr="00000000">
        <w:rPr>
          <w:color w:val="080808"/>
          <w:sz w:val="2"/>
          <w:szCs w:val="2"/>
          <w:rtl w:val="0"/>
        </w:rPr>
        <w:t xml:space="preserve">stiano Ronaldo w</w:t>
      </w:r>
      <w:r w:rsidDel="00000000" w:rsidR="00000000" w:rsidRPr="00000000">
        <w:rPr>
          <w:color w:val="16001a"/>
          <w:sz w:val="2"/>
          <w:szCs w:val="2"/>
          <w:rtl w:val="0"/>
        </w:rPr>
        <w:t xml:space="preserve">a</w:t>
      </w:r>
      <w:r w:rsidDel="00000000" w:rsidR="00000000" w:rsidRPr="00000000">
        <w:rPr>
          <w:color w:val="150018"/>
          <w:sz w:val="2"/>
          <w:szCs w:val="2"/>
          <w:rtl w:val="0"/>
        </w:rPr>
        <w:t xml:space="preserve">s</w:t>
      </w:r>
      <w:r w:rsidDel="00000000" w:rsidR="00000000" w:rsidRPr="00000000">
        <w:rPr>
          <w:color w:val="120114"/>
          <w:sz w:val="2"/>
          <w:szCs w:val="2"/>
          <w:rtl w:val="0"/>
        </w:rPr>
        <w:t xml:space="preserve"> </w:t>
      </w:r>
      <w:r w:rsidDel="00000000" w:rsidR="00000000" w:rsidRPr="00000000">
        <w:rPr>
          <w:color w:val="0c050d"/>
          <w:sz w:val="2"/>
          <w:szCs w:val="2"/>
          <w:rtl w:val="0"/>
        </w:rPr>
        <w:t xml:space="preserve">a</w:t>
      </w:r>
      <w:r w:rsidDel="00000000" w:rsidR="00000000" w:rsidRPr="00000000">
        <w:rPr>
          <w:color w:val="070906"/>
          <w:sz w:val="2"/>
          <w:szCs w:val="2"/>
          <w:rtl w:val="0"/>
        </w:rPr>
        <w:t xml:space="preserve">w</w:t>
      </w:r>
      <w:r w:rsidDel="00000000" w:rsidR="00000000" w:rsidRPr="00000000">
        <w:rPr>
          <w:color w:val="000e00"/>
          <w:sz w:val="2"/>
          <w:szCs w:val="2"/>
          <w:rtl w:val="0"/>
        </w:rPr>
        <w:t xml:space="preserve">a</w:t>
      </w:r>
      <w:r w:rsidDel="00000000" w:rsidR="00000000" w:rsidRPr="00000000">
        <w:rPr>
          <w:color w:val="001500"/>
          <w:sz w:val="2"/>
          <w:szCs w:val="2"/>
          <w:rtl w:val="0"/>
        </w:rPr>
        <w:t xml:space="preserve">r</w:t>
      </w:r>
      <w:r w:rsidDel="00000000" w:rsidR="00000000" w:rsidRPr="00000000">
        <w:rPr>
          <w:color w:val="001b00"/>
          <w:sz w:val="2"/>
          <w:szCs w:val="2"/>
          <w:rtl w:val="0"/>
        </w:rPr>
        <w:t xml:space="preserve">d</w:t>
      </w:r>
      <w:r w:rsidDel="00000000" w:rsidR="00000000" w:rsidRPr="00000000">
        <w:rPr>
          <w:color w:val="002700"/>
          <w:sz w:val="2"/>
          <w:szCs w:val="2"/>
          <w:rtl w:val="0"/>
        </w:rPr>
        <w:t xml:space="preserve">e</w:t>
      </w:r>
      <w:r w:rsidDel="00000000" w:rsidR="00000000" w:rsidRPr="00000000">
        <w:rPr>
          <w:color w:val="003d00"/>
          <w:sz w:val="2"/>
          <w:szCs w:val="2"/>
          <w:rtl w:val="0"/>
        </w:rPr>
        <w:t xml:space="preserve">d</w:t>
      </w:r>
      <w:r w:rsidDel="00000000" w:rsidR="00000000" w:rsidRPr="00000000">
        <w:rPr>
          <w:color w:val="035b00"/>
          <w:sz w:val="2"/>
          <w:szCs w:val="2"/>
          <w:rtl w:val="0"/>
        </w:rPr>
        <w:t xml:space="preserve"> </w:t>
      </w:r>
      <w:r w:rsidDel="00000000" w:rsidR="00000000" w:rsidRPr="00000000">
        <w:rPr>
          <w:color w:val="147804"/>
          <w:sz w:val="2"/>
          <w:szCs w:val="2"/>
          <w:rtl w:val="0"/>
        </w:rPr>
        <w:t xml:space="preserve">t</w:t>
      </w:r>
      <w:r w:rsidDel="00000000" w:rsidR="00000000" w:rsidRPr="00000000">
        <w:rPr>
          <w:color w:val="1c8d0a"/>
          <w:sz w:val="2"/>
          <w:szCs w:val="2"/>
          <w:rtl w:val="0"/>
        </w:rPr>
        <w:t xml:space="preserve">h</w:t>
      </w:r>
      <w:r w:rsidDel="00000000" w:rsidR="00000000" w:rsidRPr="00000000">
        <w:rPr>
          <w:color w:val="1b9409"/>
          <w:sz w:val="2"/>
          <w:szCs w:val="2"/>
          <w:rtl w:val="0"/>
        </w:rPr>
        <w:t xml:space="preserve">e</w:t>
      </w:r>
      <w:r w:rsidDel="00000000" w:rsidR="00000000" w:rsidRPr="00000000">
        <w:rPr>
          <w:color w:val="159502"/>
          <w:sz w:val="2"/>
          <w:szCs w:val="2"/>
          <w:rtl w:val="0"/>
        </w:rPr>
        <w:t xml:space="preserve"> </w:t>
      </w:r>
      <w:r w:rsidDel="00000000" w:rsidR="00000000" w:rsidRPr="00000000">
        <w:rPr>
          <w:color w:val="109200"/>
          <w:sz w:val="2"/>
          <w:szCs w:val="2"/>
          <w:rtl w:val="0"/>
        </w:rPr>
        <w:t xml:space="preserve">B</w:t>
      </w:r>
      <w:r w:rsidDel="00000000" w:rsidR="00000000" w:rsidRPr="00000000">
        <w:rPr>
          <w:color w:val="097000"/>
          <w:sz w:val="2"/>
          <w:szCs w:val="2"/>
          <w:rtl w:val="0"/>
        </w:rPr>
        <w:t xml:space="preserve">allon d'Or five </w:t>
      </w:r>
      <w:r w:rsidDel="00000000" w:rsidR="00000000" w:rsidRPr="00000000">
        <w:rPr>
          <w:color w:val="007531"/>
          <w:sz w:val="2"/>
          <w:szCs w:val="2"/>
          <w:rtl w:val="0"/>
        </w:rPr>
        <w:t xml:space="preserve">t</w:t>
      </w:r>
      <w:r w:rsidDel="00000000" w:rsidR="00000000" w:rsidRPr="00000000">
        <w:rPr>
          <w:color w:val="00762f"/>
          <w:sz w:val="2"/>
          <w:szCs w:val="2"/>
          <w:rtl w:val="0"/>
        </w:rPr>
        <w:t xml:space="preserve">i</w:t>
      </w:r>
      <w:r w:rsidDel="00000000" w:rsidR="00000000" w:rsidRPr="00000000">
        <w:rPr>
          <w:color w:val="00772b"/>
          <w:sz w:val="2"/>
          <w:szCs w:val="2"/>
          <w:rtl w:val="0"/>
        </w:rPr>
        <w:t xml:space="preserve">m</w:t>
      </w:r>
      <w:r w:rsidDel="00000000" w:rsidR="00000000" w:rsidRPr="00000000">
        <w:rPr>
          <w:color w:val="007824"/>
          <w:sz w:val="2"/>
          <w:szCs w:val="2"/>
          <w:rtl w:val="0"/>
        </w:rPr>
        <w:t xml:space="preserve">e</w:t>
      </w:r>
      <w:r w:rsidDel="00000000" w:rsidR="00000000" w:rsidRPr="00000000">
        <w:rPr>
          <w:color w:val="00791d"/>
          <w:sz w:val="2"/>
          <w:szCs w:val="2"/>
          <w:rtl w:val="0"/>
        </w:rPr>
        <w:t xml:space="preserve">s</w:t>
      </w:r>
      <w:r w:rsidDel="00000000" w:rsidR="00000000" w:rsidRPr="00000000">
        <w:rPr>
          <w:color w:val="007b12"/>
          <w:sz w:val="2"/>
          <w:szCs w:val="2"/>
          <w:rtl w:val="0"/>
        </w:rPr>
        <w:t xml:space="preserve"> </w:t>
      </w:r>
      <w:r w:rsidDel="00000000" w:rsidR="00000000" w:rsidRPr="00000000">
        <w:rPr>
          <w:color w:val="007d0a"/>
          <w:sz w:val="2"/>
          <w:szCs w:val="2"/>
          <w:rtl w:val="0"/>
        </w:rPr>
        <w:t xml:space="preserve">i</w:t>
      </w:r>
      <w:r w:rsidDel="00000000" w:rsidR="00000000" w:rsidRPr="00000000">
        <w:rPr>
          <w:color w:val="007f00"/>
          <w:sz w:val="2"/>
          <w:szCs w:val="2"/>
          <w:rtl w:val="0"/>
        </w:rPr>
        <w:t xml:space="preserve">n</w:t>
      </w:r>
      <w:r w:rsidDel="00000000" w:rsidR="00000000" w:rsidRPr="00000000">
        <w:rPr>
          <w:color w:val="039b0b"/>
          <w:sz w:val="2"/>
          <w:szCs w:val="2"/>
          <w:rtl w:val="0"/>
        </w:rPr>
        <w:t xml:space="preserve"> </w:t>
      </w:r>
      <w:r w:rsidDel="00000000" w:rsidR="00000000" w:rsidRPr="00000000">
        <w:rPr>
          <w:color w:val="0fa90d"/>
          <w:sz w:val="2"/>
          <w:szCs w:val="2"/>
          <w:rtl w:val="0"/>
        </w:rPr>
        <w:t xml:space="preserve">2</w:t>
      </w:r>
      <w:r w:rsidDel="00000000" w:rsidR="00000000" w:rsidRPr="00000000">
        <w:rPr>
          <w:color w:val="22bd17"/>
          <w:sz w:val="2"/>
          <w:szCs w:val="2"/>
          <w:rtl w:val="0"/>
        </w:rPr>
        <w:t xml:space="preserve">0</w:t>
      </w:r>
      <w:r w:rsidDel="00000000" w:rsidR="00000000" w:rsidRPr="00000000">
        <w:rPr>
          <w:color w:val="33d01d"/>
          <w:sz w:val="2"/>
          <w:szCs w:val="2"/>
          <w:rtl w:val="0"/>
        </w:rPr>
        <w:t xml:space="preserve">0</w:t>
      </w:r>
      <w:r w:rsidDel="00000000" w:rsidR="00000000" w:rsidRPr="00000000">
        <w:rPr>
          <w:color w:val="3ad91d"/>
          <w:sz w:val="2"/>
          <w:szCs w:val="2"/>
          <w:rtl w:val="0"/>
        </w:rPr>
        <w:t xml:space="preserve">8</w:t>
      </w:r>
      <w:r w:rsidDel="00000000" w:rsidR="00000000" w:rsidRPr="00000000">
        <w:rPr>
          <w:color w:val="38d814"/>
          <w:sz w:val="2"/>
          <w:szCs w:val="2"/>
          <w:rtl w:val="0"/>
        </w:rPr>
        <w:t xml:space="preserve">,</w:t>
      </w:r>
      <w:r w:rsidDel="00000000" w:rsidR="00000000" w:rsidRPr="00000000">
        <w:rPr>
          <w:color w:val="2fd008"/>
          <w:sz w:val="2"/>
          <w:szCs w:val="2"/>
          <w:rtl w:val="0"/>
        </w:rPr>
        <w:t xml:space="preserve"> </w:t>
      </w:r>
      <w:r w:rsidDel="00000000" w:rsidR="00000000" w:rsidRPr="00000000">
        <w:rPr>
          <w:color w:val="29ca00"/>
          <w:sz w:val="2"/>
          <w:szCs w:val="2"/>
          <w:rtl w:val="0"/>
        </w:rPr>
        <w:t xml:space="preserve">2</w:t>
      </w:r>
      <w:r w:rsidDel="00000000" w:rsidR="00000000" w:rsidRPr="00000000">
        <w:rPr>
          <w:color w:val="3ad823"/>
          <w:sz w:val="2"/>
          <w:szCs w:val="2"/>
          <w:rtl w:val="0"/>
        </w:rPr>
        <w:t xml:space="preserve">013-2014 2016 and 2017. Cristiano Ronaldo is a Portuguese football player he was born on February 5th 1985 in Santo Antonio his father's name is Jose Dinis Aveiro and his mother's name is Maria Dolores dos Sa</w:t>
      </w:r>
      <w:r w:rsidDel="00000000" w:rsidR="00000000" w:rsidRPr="00000000">
        <w:rPr>
          <w:color w:val="54d640"/>
          <w:sz w:val="2"/>
          <w:szCs w:val="2"/>
          <w:rtl w:val="0"/>
        </w:rPr>
        <w:t xml:space="preserve">n</w:t>
      </w:r>
      <w:r w:rsidDel="00000000" w:rsidR="00000000" w:rsidRPr="00000000">
        <w:rPr>
          <w:color w:val="39b926"/>
          <w:sz w:val="2"/>
          <w:szCs w:val="2"/>
          <w:rtl w:val="0"/>
        </w:rPr>
        <w:t xml:space="preserve">t</w:t>
      </w:r>
      <w:r w:rsidDel="00000000" w:rsidR="00000000" w:rsidRPr="00000000">
        <w:rPr>
          <w:color w:val="128b00"/>
          <w:sz w:val="2"/>
          <w:szCs w:val="2"/>
          <w:rtl w:val="0"/>
        </w:rPr>
        <w:t xml:space="preserve">o</w:t>
      </w:r>
      <w:r w:rsidDel="00000000" w:rsidR="00000000" w:rsidRPr="00000000">
        <w:rPr>
          <w:color w:val="006000"/>
          <w:sz w:val="2"/>
          <w:szCs w:val="2"/>
          <w:rtl w:val="0"/>
        </w:rPr>
        <w:t xml:space="preserve">s</w:t>
      </w:r>
      <w:r w:rsidDel="00000000" w:rsidR="00000000" w:rsidRPr="00000000">
        <w:rPr>
          <w:color w:val="004300"/>
          <w:sz w:val="2"/>
          <w:szCs w:val="2"/>
          <w:rtl w:val="0"/>
        </w:rPr>
        <w:t xml:space="preserve"> </w:t>
      </w:r>
      <w:r w:rsidDel="00000000" w:rsidR="00000000" w:rsidRPr="00000000">
        <w:rPr>
          <w:color w:val="003c00"/>
          <w:sz w:val="2"/>
          <w:szCs w:val="2"/>
          <w:rtl w:val="0"/>
        </w:rPr>
        <w:t xml:space="preserve">A</w:t>
      </w:r>
      <w:r w:rsidDel="00000000" w:rsidR="00000000" w:rsidRPr="00000000">
        <w:rPr>
          <w:color w:val="004100"/>
          <w:sz w:val="2"/>
          <w:szCs w:val="2"/>
          <w:rtl w:val="0"/>
        </w:rPr>
        <w:t xml:space="preserve">v</w:t>
      </w:r>
      <w:r w:rsidDel="00000000" w:rsidR="00000000" w:rsidRPr="00000000">
        <w:rPr>
          <w:color w:val="094400"/>
          <w:sz w:val="2"/>
          <w:szCs w:val="2"/>
          <w:rtl w:val="0"/>
        </w:rPr>
        <w:t xml:space="preserve">e</w:t>
      </w:r>
      <w:r w:rsidDel="00000000" w:rsidR="00000000" w:rsidRPr="00000000">
        <w:rPr>
          <w:color w:val="001b00"/>
          <w:sz w:val="2"/>
          <w:szCs w:val="2"/>
          <w:rtl w:val="0"/>
        </w:rPr>
        <w:t xml:space="preserve">i</w:t>
      </w:r>
      <w:r w:rsidDel="00000000" w:rsidR="00000000" w:rsidRPr="00000000">
        <w:rPr>
          <w:color w:val="001500"/>
          <w:sz w:val="2"/>
          <w:szCs w:val="2"/>
          <w:rtl w:val="0"/>
        </w:rPr>
        <w:t xml:space="preserve">r</w:t>
      </w:r>
      <w:r w:rsidDel="00000000" w:rsidR="00000000" w:rsidRPr="00000000">
        <w:rPr>
          <w:color w:val="000e00"/>
          <w:sz w:val="2"/>
          <w:szCs w:val="2"/>
          <w:rtl w:val="0"/>
        </w:rPr>
        <w:t xml:space="preserve">o</w:t>
      </w:r>
      <w:r w:rsidDel="00000000" w:rsidR="00000000" w:rsidRPr="00000000">
        <w:rPr>
          <w:color w:val="070906"/>
          <w:sz w:val="2"/>
          <w:szCs w:val="2"/>
          <w:rtl w:val="0"/>
        </w:rPr>
        <w:t xml:space="preserve">,</w:t>
      </w:r>
      <w:r w:rsidDel="00000000" w:rsidR="00000000" w:rsidRPr="00000000">
        <w:rPr>
          <w:color w:val="0c050d"/>
          <w:sz w:val="2"/>
          <w:szCs w:val="2"/>
          <w:rtl w:val="0"/>
        </w:rPr>
        <w:t xml:space="preserve"> </w:t>
      </w:r>
      <w:r w:rsidDel="00000000" w:rsidR="00000000" w:rsidRPr="00000000">
        <w:rPr>
          <w:color w:val="120114"/>
          <w:sz w:val="2"/>
          <w:szCs w:val="2"/>
          <w:rtl w:val="0"/>
        </w:rPr>
        <w:t xml:space="preserve">h</w:t>
      </w:r>
      <w:r w:rsidDel="00000000" w:rsidR="00000000" w:rsidRPr="00000000">
        <w:rPr>
          <w:color w:val="150018"/>
          <w:sz w:val="2"/>
          <w:szCs w:val="2"/>
          <w:rtl w:val="0"/>
        </w:rPr>
        <w:t xml:space="preserve">i</w:t>
      </w:r>
      <w:r w:rsidDel="00000000" w:rsidR="00000000" w:rsidRPr="00000000">
        <w:rPr>
          <w:color w:val="16001a"/>
          <w:sz w:val="2"/>
          <w:szCs w:val="2"/>
          <w:rtl w:val="0"/>
        </w:rPr>
        <w:t xml:space="preserve">s</w:t>
      </w:r>
      <w:r w:rsidDel="00000000" w:rsidR="00000000" w:rsidRPr="00000000">
        <w:rPr>
          <w:color w:val="080808"/>
          <w:sz w:val="2"/>
          <w:szCs w:val="2"/>
          <w:rtl w:val="0"/>
        </w:rPr>
        <w:t xml:space="preserve"> father </w:t>
      </w:r>
      <w:r w:rsidDel="00000000" w:rsidR="00000000" w:rsidRPr="00000000">
        <w:rPr>
          <w:color w:val="000000"/>
          <w:sz w:val="2"/>
          <w:szCs w:val="2"/>
          <w:rtl w:val="0"/>
        </w:rPr>
        <w:t xml:space="preserve">w</w:t>
      </w:r>
      <w:r w:rsidDel="00000000" w:rsidR="00000000" w:rsidRPr="00000000">
        <w:rPr>
          <w:color w:val="040404"/>
          <w:sz w:val="2"/>
          <w:szCs w:val="2"/>
          <w:rtl w:val="0"/>
        </w:rPr>
        <w:t xml:space="preserve">a</w:t>
      </w:r>
      <w:r w:rsidDel="00000000" w:rsidR="00000000" w:rsidRPr="00000000">
        <w:rPr>
          <w:color w:val="121212"/>
          <w:sz w:val="2"/>
          <w:szCs w:val="2"/>
          <w:rtl w:val="0"/>
        </w:rPr>
        <w:t xml:space="preserve">s</w:t>
      </w:r>
      <w:r w:rsidDel="00000000" w:rsidR="00000000" w:rsidRPr="00000000">
        <w:rPr>
          <w:color w:val="040404"/>
          <w:sz w:val="2"/>
          <w:szCs w:val="2"/>
          <w:rtl w:val="0"/>
        </w:rPr>
        <w:t xml:space="preserve"> </w:t>
      </w:r>
      <w:r w:rsidDel="00000000" w:rsidR="00000000" w:rsidRPr="00000000">
        <w:rPr>
          <w:color w:val="000000"/>
          <w:sz w:val="2"/>
          <w:szCs w:val="2"/>
          <w:rtl w:val="0"/>
        </w:rPr>
        <w:t xml:space="preserve">a </w:t>
      </w:r>
      <w:r w:rsidDel="00000000" w:rsidR="00000000" w:rsidRPr="00000000">
        <w:rPr>
          <w:color w:val="191919"/>
          <w:sz w:val="2"/>
          <w:szCs w:val="2"/>
          <w:rtl w:val="0"/>
        </w:rPr>
        <w:t xml:space="preserve">g</w:t>
      </w:r>
      <w:r w:rsidDel="00000000" w:rsidR="00000000" w:rsidRPr="00000000">
        <w:rPr>
          <w:color w:val="434343"/>
          <w:sz w:val="2"/>
          <w:szCs w:val="2"/>
          <w:rtl w:val="0"/>
        </w:rPr>
        <w:t xml:space="preserve">a</w:t>
      </w:r>
      <w:r w:rsidDel="00000000" w:rsidR="00000000" w:rsidRPr="00000000">
        <w:rPr>
          <w:color w:val="f8f8f8"/>
          <w:sz w:val="2"/>
          <w:szCs w:val="2"/>
          <w:rtl w:val="0"/>
        </w:rPr>
        <w:t xml:space="preserve">rdener with the municipali</w:t>
      </w:r>
      <w:r w:rsidDel="00000000" w:rsidR="00000000" w:rsidRPr="00000000">
        <w:rPr>
          <w:sz w:val="16"/>
          <w:szCs w:val="16"/>
          <w:rtl w:val="0"/>
        </w:rPr>
        <w:br w:type="textWrapping"/>
      </w:r>
      <w:r w:rsidDel="00000000" w:rsidR="00000000" w:rsidRPr="00000000">
        <w:rPr>
          <w:color w:val="ffffff"/>
          <w:sz w:val="2"/>
          <w:szCs w:val="2"/>
          <w:rtl w:val="0"/>
        </w:rPr>
        <w:t xml:space="preserve">ty</w:t>
      </w:r>
      <w:r w:rsidDel="00000000" w:rsidR="00000000" w:rsidRPr="00000000">
        <w:rPr>
          <w:color w:val="a7a7a7"/>
          <w:sz w:val="2"/>
          <w:szCs w:val="2"/>
          <w:rtl w:val="0"/>
        </w:rPr>
        <w:t xml:space="preserve"> </w:t>
      </w:r>
      <w:r w:rsidDel="00000000" w:rsidR="00000000" w:rsidRPr="00000000">
        <w:rPr>
          <w:color w:val="131313"/>
          <w:sz w:val="2"/>
          <w:szCs w:val="2"/>
          <w:rtl w:val="0"/>
        </w:rPr>
        <w:t xml:space="preserve">a</w:t>
      </w:r>
      <w:r w:rsidDel="00000000" w:rsidR="00000000" w:rsidRPr="00000000">
        <w:rPr>
          <w:color w:val="000000"/>
          <w:sz w:val="2"/>
          <w:szCs w:val="2"/>
          <w:rtl w:val="0"/>
        </w:rPr>
        <w:t xml:space="preserve">n</w:t>
      </w:r>
      <w:r w:rsidDel="00000000" w:rsidR="00000000" w:rsidRPr="00000000">
        <w:rPr>
          <w:color w:val="0f0f0f"/>
          <w:sz w:val="2"/>
          <w:szCs w:val="2"/>
          <w:rtl w:val="0"/>
        </w:rPr>
        <w:t xml:space="preserve">d</w:t>
      </w:r>
      <w:r w:rsidDel="00000000" w:rsidR="00000000" w:rsidRPr="00000000">
        <w:rPr>
          <w:color w:val="202020"/>
          <w:sz w:val="2"/>
          <w:szCs w:val="2"/>
          <w:rtl w:val="0"/>
        </w:rPr>
        <w:t xml:space="preserve"> </w:t>
      </w:r>
      <w:r w:rsidDel="00000000" w:rsidR="00000000" w:rsidRPr="00000000">
        <w:rPr>
          <w:color w:val="000000"/>
          <w:sz w:val="2"/>
          <w:szCs w:val="2"/>
          <w:rtl w:val="0"/>
        </w:rPr>
        <w:t xml:space="preserve">h</w:t>
      </w:r>
      <w:r w:rsidDel="00000000" w:rsidR="00000000" w:rsidRPr="00000000">
        <w:rPr>
          <w:color w:val="080808"/>
          <w:sz w:val="2"/>
          <w:szCs w:val="2"/>
          <w:rtl w:val="0"/>
        </w:rPr>
        <w:t xml:space="preserve">is mother worked</w:t>
      </w:r>
      <w:r w:rsidDel="00000000" w:rsidR="00000000" w:rsidRPr="00000000">
        <w:rPr>
          <w:color w:val="050505"/>
          <w:sz w:val="2"/>
          <w:szCs w:val="2"/>
          <w:rtl w:val="0"/>
        </w:rPr>
        <w:t xml:space="preserve"> </w:t>
      </w:r>
      <w:r w:rsidDel="00000000" w:rsidR="00000000" w:rsidRPr="00000000">
        <w:rPr>
          <w:color w:val="000000"/>
          <w:sz w:val="2"/>
          <w:szCs w:val="2"/>
          <w:rtl w:val="0"/>
        </w:rPr>
        <w:t xml:space="preserve">as a</w:t>
      </w:r>
      <w:r w:rsidDel="00000000" w:rsidR="00000000" w:rsidRPr="00000000">
        <w:rPr>
          <w:color w:val="0c0c0c"/>
          <w:sz w:val="2"/>
          <w:szCs w:val="2"/>
          <w:rtl w:val="0"/>
        </w:rPr>
        <w:t xml:space="preserve"> </w:t>
      </w:r>
      <w:r w:rsidDel="00000000" w:rsidR="00000000" w:rsidRPr="00000000">
        <w:rPr>
          <w:color w:val="1f1f1f"/>
          <w:sz w:val="2"/>
          <w:szCs w:val="2"/>
          <w:rtl w:val="0"/>
        </w:rPr>
        <w:t xml:space="preserve">c</w:t>
      </w:r>
      <w:r w:rsidDel="00000000" w:rsidR="00000000" w:rsidRPr="00000000">
        <w:rPr>
          <w:color w:val="2b2b2b"/>
          <w:sz w:val="2"/>
          <w:szCs w:val="2"/>
          <w:rtl w:val="0"/>
        </w:rPr>
        <w:t xml:space="preserve">o</w:t>
      </w:r>
      <w:r w:rsidDel="00000000" w:rsidR="00000000" w:rsidRPr="00000000">
        <w:rPr>
          <w:color w:val="097000"/>
          <w:sz w:val="2"/>
          <w:szCs w:val="2"/>
          <w:rtl w:val="0"/>
        </w:rPr>
        <w:t xml:space="preserve">ok.Ronaldo was expelled from sch</w:t>
      </w:r>
      <w:r w:rsidDel="00000000" w:rsidR="00000000" w:rsidRPr="00000000">
        <w:rPr>
          <w:color w:val="09691f"/>
          <w:sz w:val="2"/>
          <w:szCs w:val="2"/>
          <w:rtl w:val="0"/>
        </w:rPr>
        <w:t xml:space="preserve">ool afte</w:t>
      </w:r>
      <w:r w:rsidDel="00000000" w:rsidR="00000000" w:rsidRPr="00000000">
        <w:rPr>
          <w:color w:val="00580e"/>
          <w:sz w:val="2"/>
          <w:szCs w:val="2"/>
          <w:rtl w:val="0"/>
        </w:rPr>
        <w:t xml:space="preserve">r</w:t>
      </w:r>
      <w:r w:rsidDel="00000000" w:rsidR="00000000" w:rsidRPr="00000000">
        <w:rPr>
          <w:color w:val="005e14"/>
          <w:sz w:val="2"/>
          <w:szCs w:val="2"/>
          <w:rtl w:val="0"/>
        </w:rPr>
        <w:t xml:space="preserve"> </w:t>
      </w:r>
      <w:r w:rsidDel="00000000" w:rsidR="00000000" w:rsidRPr="00000000">
        <w:rPr>
          <w:color w:val="07671d"/>
          <w:sz w:val="2"/>
          <w:szCs w:val="2"/>
          <w:rtl w:val="0"/>
        </w:rPr>
        <w:t xml:space="preserve">a</w:t>
      </w:r>
      <w:r w:rsidDel="00000000" w:rsidR="00000000" w:rsidRPr="00000000">
        <w:rPr>
          <w:color w:val="09691f"/>
          <w:sz w:val="2"/>
          <w:szCs w:val="2"/>
          <w:rtl w:val="0"/>
        </w:rPr>
        <w:t xml:space="preserve">s</w:t>
      </w:r>
      <w:r w:rsidDel="00000000" w:rsidR="00000000" w:rsidRPr="00000000">
        <w:rPr>
          <w:color w:val="026218"/>
          <w:sz w:val="2"/>
          <w:szCs w:val="2"/>
          <w:rtl w:val="0"/>
        </w:rPr>
        <w:t xml:space="preserve">s</w:t>
      </w:r>
      <w:r w:rsidDel="00000000" w:rsidR="00000000" w:rsidRPr="00000000">
        <w:rPr>
          <w:color w:val="005107"/>
          <w:sz w:val="2"/>
          <w:szCs w:val="2"/>
          <w:rtl w:val="0"/>
        </w:rPr>
        <w:t xml:space="preserve">a</w:t>
      </w:r>
      <w:r w:rsidDel="00000000" w:rsidR="00000000" w:rsidRPr="00000000">
        <w:rPr>
          <w:color w:val="003e00"/>
          <w:sz w:val="2"/>
          <w:szCs w:val="2"/>
          <w:rtl w:val="0"/>
        </w:rPr>
        <w:t xml:space="preserve">u</w:t>
      </w:r>
      <w:r w:rsidDel="00000000" w:rsidR="00000000" w:rsidRPr="00000000">
        <w:rPr>
          <w:color w:val="003200"/>
          <w:sz w:val="2"/>
          <w:szCs w:val="2"/>
          <w:rtl w:val="0"/>
        </w:rPr>
        <w:t xml:space="preserve">l</w:t>
      </w:r>
      <w:r w:rsidDel="00000000" w:rsidR="00000000" w:rsidRPr="00000000">
        <w:rPr>
          <w:color w:val="080808"/>
          <w:sz w:val="2"/>
          <w:szCs w:val="2"/>
          <w:rtl w:val="0"/>
        </w:rPr>
        <w:t xml:space="preserve">ting his teacher</w:t>
      </w:r>
      <w:r w:rsidDel="00000000" w:rsidR="00000000" w:rsidRPr="00000000">
        <w:rPr>
          <w:color w:val="16001a"/>
          <w:sz w:val="2"/>
          <w:szCs w:val="2"/>
          <w:rtl w:val="0"/>
        </w:rPr>
        <w:t xml:space="preserve"> </w:t>
      </w:r>
      <w:r w:rsidDel="00000000" w:rsidR="00000000" w:rsidRPr="00000000">
        <w:rPr>
          <w:color w:val="150018"/>
          <w:sz w:val="2"/>
          <w:szCs w:val="2"/>
          <w:rtl w:val="0"/>
        </w:rPr>
        <w:t xml:space="preserve">b</w:t>
      </w:r>
      <w:r w:rsidDel="00000000" w:rsidR="00000000" w:rsidRPr="00000000">
        <w:rPr>
          <w:color w:val="120114"/>
          <w:sz w:val="2"/>
          <w:szCs w:val="2"/>
          <w:rtl w:val="0"/>
        </w:rPr>
        <w:t xml:space="preserve">y</w:t>
      </w:r>
      <w:r w:rsidDel="00000000" w:rsidR="00000000" w:rsidRPr="00000000">
        <w:rPr>
          <w:color w:val="0c050d"/>
          <w:sz w:val="2"/>
          <w:szCs w:val="2"/>
          <w:rtl w:val="0"/>
        </w:rPr>
        <w:t xml:space="preserve">﻿</w:t>
      </w:r>
      <w:r w:rsidDel="00000000" w:rsidR="00000000" w:rsidRPr="00000000">
        <w:rPr>
          <w:color w:val="070906"/>
          <w:sz w:val="2"/>
          <w:szCs w:val="2"/>
          <w:rtl w:val="0"/>
        </w:rPr>
        <w:t xml:space="preserve">C</w:t>
      </w:r>
      <w:r w:rsidDel="00000000" w:rsidR="00000000" w:rsidRPr="00000000">
        <w:rPr>
          <w:color w:val="000e00"/>
          <w:sz w:val="2"/>
          <w:szCs w:val="2"/>
          <w:rtl w:val="0"/>
        </w:rPr>
        <w:t xml:space="preserve">r</w:t>
      </w:r>
      <w:r w:rsidDel="00000000" w:rsidR="00000000" w:rsidRPr="00000000">
        <w:rPr>
          <w:color w:val="001500"/>
          <w:sz w:val="2"/>
          <w:szCs w:val="2"/>
          <w:rtl w:val="0"/>
        </w:rPr>
        <w:t xml:space="preserve">i</w:t>
      </w:r>
      <w:r w:rsidDel="00000000" w:rsidR="00000000" w:rsidRPr="00000000">
        <w:rPr>
          <w:color w:val="001b00"/>
          <w:sz w:val="2"/>
          <w:szCs w:val="2"/>
          <w:rtl w:val="0"/>
        </w:rPr>
        <w:t xml:space="preserve">s</w:t>
      </w:r>
      <w:r w:rsidDel="00000000" w:rsidR="00000000" w:rsidRPr="00000000">
        <w:rPr>
          <w:color w:val="001900"/>
          <w:sz w:val="2"/>
          <w:szCs w:val="2"/>
          <w:rtl w:val="0"/>
        </w:rPr>
        <w:t xml:space="preserve">t</w:t>
      </w:r>
      <w:r w:rsidDel="00000000" w:rsidR="00000000" w:rsidRPr="00000000">
        <w:rPr>
          <w:color w:val="002900"/>
          <w:sz w:val="2"/>
          <w:szCs w:val="2"/>
          <w:rtl w:val="0"/>
        </w:rPr>
        <w:t xml:space="preserve">i</w:t>
      </w:r>
      <w:r w:rsidDel="00000000" w:rsidR="00000000" w:rsidRPr="00000000">
        <w:rPr>
          <w:color w:val="004700"/>
          <w:sz w:val="2"/>
          <w:szCs w:val="2"/>
          <w:rtl w:val="0"/>
        </w:rPr>
        <w:t xml:space="preserve">a</w:t>
      </w:r>
      <w:r w:rsidDel="00000000" w:rsidR="00000000" w:rsidRPr="00000000">
        <w:rPr>
          <w:color w:val="006400"/>
          <w:sz w:val="2"/>
          <w:szCs w:val="2"/>
          <w:rtl w:val="0"/>
        </w:rPr>
        <w:t xml:space="preserve">n</w:t>
      </w:r>
      <w:r w:rsidDel="00000000" w:rsidR="00000000" w:rsidRPr="00000000">
        <w:rPr>
          <w:color w:val="087900"/>
          <w:sz w:val="2"/>
          <w:szCs w:val="2"/>
          <w:rtl w:val="0"/>
        </w:rPr>
        <w:t xml:space="preserve">o</w:t>
      </w:r>
      <w:r w:rsidDel="00000000" w:rsidR="00000000" w:rsidRPr="00000000">
        <w:rPr>
          <w:color w:val="078000"/>
          <w:sz w:val="2"/>
          <w:szCs w:val="2"/>
          <w:rtl w:val="0"/>
        </w:rPr>
        <w:t xml:space="preserve"> </w:t>
      </w:r>
      <w:r w:rsidDel="00000000" w:rsidR="00000000" w:rsidRPr="00000000">
        <w:rPr>
          <w:color w:val="018100"/>
          <w:sz w:val="2"/>
          <w:szCs w:val="2"/>
          <w:rtl w:val="0"/>
        </w:rPr>
        <w:t xml:space="preserve">R</w:t>
      </w:r>
      <w:r w:rsidDel="00000000" w:rsidR="00000000" w:rsidRPr="00000000">
        <w:rPr>
          <w:color w:val="007e00"/>
          <w:sz w:val="2"/>
          <w:szCs w:val="2"/>
          <w:rtl w:val="0"/>
        </w:rPr>
        <w:t xml:space="preserve">o</w:t>
      </w:r>
      <w:r w:rsidDel="00000000" w:rsidR="00000000" w:rsidRPr="00000000">
        <w:rPr>
          <w:color w:val="097000"/>
          <w:sz w:val="2"/>
          <w:szCs w:val="2"/>
          <w:rtl w:val="0"/>
        </w:rPr>
        <w:t xml:space="preserve">naldo is a Portu</w:t>
      </w:r>
      <w:r w:rsidDel="00000000" w:rsidR="00000000" w:rsidRPr="00000000">
        <w:rPr>
          <w:color w:val="007531"/>
          <w:sz w:val="2"/>
          <w:szCs w:val="2"/>
          <w:rtl w:val="0"/>
        </w:rPr>
        <w:t xml:space="preserve">g</w:t>
      </w:r>
      <w:r w:rsidDel="00000000" w:rsidR="00000000" w:rsidRPr="00000000">
        <w:rPr>
          <w:color w:val="00762f"/>
          <w:sz w:val="2"/>
          <w:szCs w:val="2"/>
          <w:rtl w:val="0"/>
        </w:rPr>
        <w:t xml:space="preserve">u</w:t>
      </w:r>
      <w:r w:rsidDel="00000000" w:rsidR="00000000" w:rsidRPr="00000000">
        <w:rPr>
          <w:color w:val="00772b"/>
          <w:sz w:val="2"/>
          <w:szCs w:val="2"/>
          <w:rtl w:val="0"/>
        </w:rPr>
        <w:t xml:space="preserve">e</w:t>
      </w:r>
      <w:r w:rsidDel="00000000" w:rsidR="00000000" w:rsidRPr="00000000">
        <w:rPr>
          <w:color w:val="007824"/>
          <w:sz w:val="2"/>
          <w:szCs w:val="2"/>
          <w:rtl w:val="0"/>
        </w:rPr>
        <w:t xml:space="preserve">s</w:t>
      </w:r>
      <w:r w:rsidDel="00000000" w:rsidR="00000000" w:rsidRPr="00000000">
        <w:rPr>
          <w:color w:val="00791d"/>
          <w:sz w:val="2"/>
          <w:szCs w:val="2"/>
          <w:rtl w:val="0"/>
        </w:rPr>
        <w:t xml:space="preserve">e</w:t>
      </w:r>
      <w:r w:rsidDel="00000000" w:rsidR="00000000" w:rsidRPr="00000000">
        <w:rPr>
          <w:color w:val="007b12"/>
          <w:sz w:val="2"/>
          <w:szCs w:val="2"/>
          <w:rtl w:val="0"/>
        </w:rPr>
        <w:t xml:space="preserve"> </w:t>
      </w:r>
      <w:r w:rsidDel="00000000" w:rsidR="00000000" w:rsidRPr="00000000">
        <w:rPr>
          <w:color w:val="007d0a"/>
          <w:sz w:val="2"/>
          <w:szCs w:val="2"/>
          <w:rtl w:val="0"/>
        </w:rPr>
        <w:t xml:space="preserve">f</w:t>
      </w:r>
      <w:r w:rsidDel="00000000" w:rsidR="00000000" w:rsidRPr="00000000">
        <w:rPr>
          <w:color w:val="007f00"/>
          <w:sz w:val="2"/>
          <w:szCs w:val="2"/>
          <w:rtl w:val="0"/>
        </w:rPr>
        <w:t xml:space="preserve">o</w:t>
      </w:r>
      <w:r w:rsidDel="00000000" w:rsidR="00000000" w:rsidRPr="00000000">
        <w:rPr>
          <w:color w:val="008800"/>
          <w:sz w:val="2"/>
          <w:szCs w:val="2"/>
          <w:rtl w:val="0"/>
        </w:rPr>
        <w:t xml:space="preserve">o</w:t>
      </w:r>
      <w:r w:rsidDel="00000000" w:rsidR="00000000" w:rsidRPr="00000000">
        <w:rPr>
          <w:color w:val="009900"/>
          <w:sz w:val="2"/>
          <w:szCs w:val="2"/>
          <w:rtl w:val="0"/>
        </w:rPr>
        <w:t xml:space="preserve">t</w:t>
      </w:r>
      <w:r w:rsidDel="00000000" w:rsidR="00000000" w:rsidRPr="00000000">
        <w:rPr>
          <w:color w:val="17b20c"/>
          <w:sz w:val="2"/>
          <w:szCs w:val="2"/>
          <w:rtl w:val="0"/>
        </w:rPr>
        <w:t xml:space="preserve">b</w:t>
      </w:r>
      <w:r w:rsidDel="00000000" w:rsidR="00000000" w:rsidRPr="00000000">
        <w:rPr>
          <w:color w:val="2fcc19"/>
          <w:sz w:val="2"/>
          <w:szCs w:val="2"/>
          <w:rtl w:val="0"/>
        </w:rPr>
        <w:t xml:space="preserve">a</w:t>
      </w:r>
      <w:r w:rsidDel="00000000" w:rsidR="00000000" w:rsidRPr="00000000">
        <w:rPr>
          <w:color w:val="3edd21"/>
          <w:sz w:val="2"/>
          <w:szCs w:val="2"/>
          <w:rtl w:val="0"/>
        </w:rPr>
        <w:t xml:space="preserve">l</w:t>
      </w:r>
      <w:r w:rsidDel="00000000" w:rsidR="00000000" w:rsidRPr="00000000">
        <w:rPr>
          <w:color w:val="42e21e"/>
          <w:sz w:val="2"/>
          <w:szCs w:val="2"/>
          <w:rtl w:val="0"/>
        </w:rPr>
        <w:t xml:space="preserve">l</w:t>
      </w:r>
      <w:r w:rsidDel="00000000" w:rsidR="00000000" w:rsidRPr="00000000">
        <w:rPr>
          <w:color w:val="40e119"/>
          <w:sz w:val="2"/>
          <w:szCs w:val="2"/>
          <w:rtl w:val="0"/>
        </w:rPr>
        <w:t xml:space="preserve"> </w:t>
      </w:r>
      <w:r w:rsidDel="00000000" w:rsidR="00000000" w:rsidRPr="00000000">
        <w:rPr>
          <w:color w:val="3cdd13"/>
          <w:sz w:val="2"/>
          <w:szCs w:val="2"/>
          <w:rtl w:val="0"/>
        </w:rPr>
        <w:t xml:space="preserve">p</w:t>
      </w:r>
      <w:r w:rsidDel="00000000" w:rsidR="00000000" w:rsidRPr="00000000">
        <w:rPr>
          <w:color w:val="3ad823"/>
          <w:sz w:val="2"/>
          <w:szCs w:val="2"/>
          <w:rtl w:val="0"/>
        </w:rPr>
        <w:t xml:space="preserve">layer he was born on February 5th 1985 in Santo Antonio his father's name is Jose Dinis Aveiro and his mother's name is Maria Dolores dos Santos Aveiro, his father was a gardener with the municipality and his</w:t>
      </w:r>
      <w:r w:rsidDel="00000000" w:rsidR="00000000" w:rsidRPr="00000000">
        <w:rPr>
          <w:color w:val="3fc12b"/>
          <w:sz w:val="2"/>
          <w:szCs w:val="2"/>
          <w:rtl w:val="0"/>
        </w:rPr>
        <w:t xml:space="preserve"> </w:t>
      </w:r>
      <w:r w:rsidDel="00000000" w:rsidR="00000000" w:rsidRPr="00000000">
        <w:rPr>
          <w:color w:val="48c835"/>
          <w:sz w:val="2"/>
          <w:szCs w:val="2"/>
          <w:rtl w:val="0"/>
        </w:rPr>
        <w:t xml:space="preserve">m</w:t>
      </w:r>
      <w:r w:rsidDel="00000000" w:rsidR="00000000" w:rsidRPr="00000000">
        <w:rPr>
          <w:color w:val="3fb82d"/>
          <w:sz w:val="2"/>
          <w:szCs w:val="2"/>
          <w:rtl w:val="0"/>
        </w:rPr>
        <w:t xml:space="preserve">o</w:t>
      </w:r>
      <w:r w:rsidDel="00000000" w:rsidR="00000000" w:rsidRPr="00000000">
        <w:rPr>
          <w:color w:val="138401"/>
          <w:sz w:val="2"/>
          <w:szCs w:val="2"/>
          <w:rtl w:val="0"/>
        </w:rPr>
        <w:t xml:space="preserve">t</w:t>
      </w:r>
      <w:r w:rsidDel="00000000" w:rsidR="00000000" w:rsidRPr="00000000">
        <w:rPr>
          <w:color w:val="004000"/>
          <w:sz w:val="2"/>
          <w:szCs w:val="2"/>
          <w:rtl w:val="0"/>
        </w:rPr>
        <w:t xml:space="preserve">h</w:t>
      </w:r>
      <w:r w:rsidDel="00000000" w:rsidR="00000000" w:rsidRPr="00000000">
        <w:rPr>
          <w:color w:val="002600"/>
          <w:sz w:val="2"/>
          <w:szCs w:val="2"/>
          <w:rtl w:val="0"/>
        </w:rPr>
        <w:t xml:space="preserve">e</w:t>
      </w:r>
      <w:r w:rsidDel="00000000" w:rsidR="00000000" w:rsidRPr="00000000">
        <w:rPr>
          <w:color w:val="002500"/>
          <w:sz w:val="2"/>
          <w:szCs w:val="2"/>
          <w:rtl w:val="0"/>
        </w:rPr>
        <w:t xml:space="preserve">r</w:t>
      </w:r>
      <w:r w:rsidDel="00000000" w:rsidR="00000000" w:rsidRPr="00000000">
        <w:rPr>
          <w:color w:val="003900"/>
          <w:sz w:val="2"/>
          <w:szCs w:val="2"/>
          <w:rtl w:val="0"/>
        </w:rPr>
        <w:t xml:space="preserve"> </w:t>
      </w:r>
      <w:r w:rsidDel="00000000" w:rsidR="00000000" w:rsidRPr="00000000">
        <w:rPr>
          <w:color w:val="001b00"/>
          <w:sz w:val="2"/>
          <w:szCs w:val="2"/>
          <w:rtl w:val="0"/>
        </w:rPr>
        <w:t xml:space="preserve">w</w:t>
      </w:r>
      <w:r w:rsidDel="00000000" w:rsidR="00000000" w:rsidRPr="00000000">
        <w:rPr>
          <w:color w:val="001500"/>
          <w:sz w:val="2"/>
          <w:szCs w:val="2"/>
          <w:rtl w:val="0"/>
        </w:rPr>
        <w:t xml:space="preserve">o</w:t>
      </w:r>
      <w:r w:rsidDel="00000000" w:rsidR="00000000" w:rsidRPr="00000000">
        <w:rPr>
          <w:color w:val="000e00"/>
          <w:sz w:val="2"/>
          <w:szCs w:val="2"/>
          <w:rtl w:val="0"/>
        </w:rPr>
        <w:t xml:space="preserve">r</w:t>
      </w:r>
      <w:r w:rsidDel="00000000" w:rsidR="00000000" w:rsidRPr="00000000">
        <w:rPr>
          <w:color w:val="070906"/>
          <w:sz w:val="2"/>
          <w:szCs w:val="2"/>
          <w:rtl w:val="0"/>
        </w:rPr>
        <w:t xml:space="preserve">k</w:t>
      </w:r>
      <w:r w:rsidDel="00000000" w:rsidR="00000000" w:rsidRPr="00000000">
        <w:rPr>
          <w:color w:val="0c050d"/>
          <w:sz w:val="2"/>
          <w:szCs w:val="2"/>
          <w:rtl w:val="0"/>
        </w:rPr>
        <w:t xml:space="preserve">e</w:t>
      </w:r>
      <w:r w:rsidDel="00000000" w:rsidR="00000000" w:rsidRPr="00000000">
        <w:rPr>
          <w:color w:val="120114"/>
          <w:sz w:val="2"/>
          <w:szCs w:val="2"/>
          <w:rtl w:val="0"/>
        </w:rPr>
        <w:t xml:space="preserve">d</w:t>
      </w:r>
      <w:r w:rsidDel="00000000" w:rsidR="00000000" w:rsidRPr="00000000">
        <w:rPr>
          <w:color w:val="150018"/>
          <w:sz w:val="2"/>
          <w:szCs w:val="2"/>
          <w:rtl w:val="0"/>
        </w:rPr>
        <w:t xml:space="preserve"> </w:t>
      </w:r>
      <w:r w:rsidDel="00000000" w:rsidR="00000000" w:rsidRPr="00000000">
        <w:rPr>
          <w:color w:val="16001a"/>
          <w:sz w:val="2"/>
          <w:szCs w:val="2"/>
          <w:rtl w:val="0"/>
        </w:rPr>
        <w:t xml:space="preserve">a</w:t>
      </w:r>
      <w:r w:rsidDel="00000000" w:rsidR="00000000" w:rsidRPr="00000000">
        <w:rPr>
          <w:color w:val="080808"/>
          <w:sz w:val="2"/>
          <w:szCs w:val="2"/>
          <w:rtl w:val="0"/>
        </w:rPr>
        <w:t xml:space="preserve">s a cook.Ronaldo</w:t>
      </w:r>
      <w:r w:rsidDel="00000000" w:rsidR="00000000" w:rsidRPr="00000000">
        <w:rPr>
          <w:color w:val="bdbdbd"/>
          <w:sz w:val="2"/>
          <w:szCs w:val="2"/>
          <w:rtl w:val="0"/>
        </w:rPr>
        <w:t xml:space="preserve"> </w:t>
      </w:r>
      <w:r w:rsidDel="00000000" w:rsidR="00000000" w:rsidRPr="00000000">
        <w:rPr>
          <w:color w:val="e7e7e7"/>
          <w:sz w:val="2"/>
          <w:szCs w:val="2"/>
          <w:rtl w:val="0"/>
        </w:rPr>
        <w:t xml:space="preserve">w</w:t>
      </w:r>
      <w:r w:rsidDel="00000000" w:rsidR="00000000" w:rsidRPr="00000000">
        <w:rPr>
          <w:color w:val="ffffff"/>
          <w:sz w:val="2"/>
          <w:szCs w:val="2"/>
          <w:rtl w:val="0"/>
        </w:rPr>
        <w:t xml:space="preserve">as</w:t>
      </w:r>
      <w:r w:rsidDel="00000000" w:rsidR="00000000" w:rsidRPr="00000000">
        <w:rPr>
          <w:color w:val="fcfcfc"/>
          <w:sz w:val="2"/>
          <w:szCs w:val="2"/>
          <w:rtl w:val="0"/>
        </w:rPr>
        <w:t xml:space="preserve"> </w:t>
      </w:r>
      <w:r w:rsidDel="00000000" w:rsidR="00000000" w:rsidRPr="00000000">
        <w:rPr>
          <w:color w:val="eeeeee"/>
          <w:sz w:val="2"/>
          <w:szCs w:val="2"/>
          <w:rtl w:val="0"/>
        </w:rPr>
        <w:t xml:space="preserve">e</w:t>
      </w:r>
      <w:r w:rsidDel="00000000" w:rsidR="00000000" w:rsidRPr="00000000">
        <w:rPr>
          <w:color w:val="fcfcfc"/>
          <w:sz w:val="2"/>
          <w:szCs w:val="2"/>
          <w:rtl w:val="0"/>
        </w:rPr>
        <w:t xml:space="preserve">x</w:t>
      </w:r>
      <w:r w:rsidDel="00000000" w:rsidR="00000000" w:rsidRPr="00000000">
        <w:rPr>
          <w:color w:val="ffffff"/>
          <w:sz w:val="2"/>
          <w:szCs w:val="2"/>
          <w:rtl w:val="0"/>
        </w:rPr>
        <w:t xml:space="preserve">p</w:t>
      </w:r>
      <w:r w:rsidDel="00000000" w:rsidR="00000000" w:rsidRPr="00000000">
        <w:rPr>
          <w:color w:val="f8f8f8"/>
          <w:sz w:val="2"/>
          <w:szCs w:val="2"/>
          <w:rtl w:val="0"/>
        </w:rPr>
        <w:t xml:space="preserve">elled from school </w:t>
      </w:r>
      <w:r w:rsidDel="00000000" w:rsidR="00000000" w:rsidRPr="00000000">
        <w:rPr>
          <w:sz w:val="16"/>
          <w:szCs w:val="16"/>
          <w:rtl w:val="0"/>
        </w:rPr>
        <w:br w:type="textWrapping"/>
      </w:r>
      <w:r w:rsidDel="00000000" w:rsidR="00000000" w:rsidRPr="00000000">
        <w:rPr>
          <w:color w:val="ffffff"/>
          <w:sz w:val="2"/>
          <w:szCs w:val="2"/>
          <w:rtl w:val="0"/>
        </w:rPr>
        <w:t xml:space="preserve">af</w:t>
      </w:r>
      <w:r w:rsidDel="00000000" w:rsidR="00000000" w:rsidRPr="00000000">
        <w:rPr>
          <w:color w:val="a7a7a7"/>
          <w:sz w:val="2"/>
          <w:szCs w:val="2"/>
          <w:rtl w:val="0"/>
        </w:rPr>
        <w:t xml:space="preserve">t</w:t>
      </w:r>
      <w:r w:rsidDel="00000000" w:rsidR="00000000" w:rsidRPr="00000000">
        <w:rPr>
          <w:color w:val="131313"/>
          <w:sz w:val="2"/>
          <w:szCs w:val="2"/>
          <w:rtl w:val="0"/>
        </w:rPr>
        <w:t xml:space="preserve">e</w:t>
      </w:r>
      <w:r w:rsidDel="00000000" w:rsidR="00000000" w:rsidRPr="00000000">
        <w:rPr>
          <w:color w:val="000000"/>
          <w:sz w:val="2"/>
          <w:szCs w:val="2"/>
          <w:rtl w:val="0"/>
        </w:rPr>
        <w:t xml:space="preserve">r</w:t>
      </w:r>
      <w:r w:rsidDel="00000000" w:rsidR="00000000" w:rsidRPr="00000000">
        <w:rPr>
          <w:color w:val="0f0f0f"/>
          <w:sz w:val="2"/>
          <w:szCs w:val="2"/>
          <w:rtl w:val="0"/>
        </w:rPr>
        <w:t xml:space="preserve"> </w:t>
      </w:r>
      <w:r w:rsidDel="00000000" w:rsidR="00000000" w:rsidRPr="00000000">
        <w:rPr>
          <w:color w:val="202020"/>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saulting his tea</w:t>
      </w:r>
      <w:r w:rsidDel="00000000" w:rsidR="00000000" w:rsidRPr="00000000">
        <w:rPr>
          <w:color w:val="050505"/>
          <w:sz w:val="2"/>
          <w:szCs w:val="2"/>
          <w:rtl w:val="0"/>
        </w:rPr>
        <w:t xml:space="preserve">c</w:t>
      </w:r>
      <w:r w:rsidDel="00000000" w:rsidR="00000000" w:rsidRPr="00000000">
        <w:rPr>
          <w:color w:val="000000"/>
          <w:sz w:val="2"/>
          <w:szCs w:val="2"/>
          <w:rtl w:val="0"/>
        </w:rPr>
        <w:t xml:space="preserve">her </w:t>
      </w:r>
      <w:r w:rsidDel="00000000" w:rsidR="00000000" w:rsidRPr="00000000">
        <w:rPr>
          <w:color w:val="0c0c0c"/>
          <w:sz w:val="2"/>
          <w:szCs w:val="2"/>
          <w:rtl w:val="0"/>
        </w:rPr>
        <w:t xml:space="preserve">b</w:t>
      </w:r>
      <w:r w:rsidDel="00000000" w:rsidR="00000000" w:rsidRPr="00000000">
        <w:rPr>
          <w:color w:val="1f1f1f"/>
          <w:sz w:val="2"/>
          <w:szCs w:val="2"/>
          <w:rtl w:val="0"/>
        </w:rPr>
        <w:t xml:space="preserve">y</w:t>
      </w:r>
      <w:r w:rsidDel="00000000" w:rsidR="00000000" w:rsidRPr="00000000">
        <w:rPr>
          <w:color w:val="2b2b2b"/>
          <w:sz w:val="2"/>
          <w:szCs w:val="2"/>
          <w:rtl w:val="0"/>
        </w:rPr>
        <w:t xml:space="preserve"> </w:t>
      </w:r>
      <w:r w:rsidDel="00000000" w:rsidR="00000000" w:rsidRPr="00000000">
        <w:rPr>
          <w:color w:val="097000"/>
          <w:sz w:val="2"/>
          <w:szCs w:val="2"/>
          <w:rtl w:val="0"/>
        </w:rPr>
        <w:t xml:space="preserve">throwing up a chair at him he ha</w:t>
      </w:r>
      <w:r w:rsidDel="00000000" w:rsidR="00000000" w:rsidRPr="00000000">
        <w:rPr>
          <w:color w:val="09691f"/>
          <w:sz w:val="2"/>
          <w:szCs w:val="2"/>
          <w:rtl w:val="0"/>
        </w:rPr>
        <w:t xml:space="preserve">d always</w:t>
      </w:r>
      <w:r w:rsidDel="00000000" w:rsidR="00000000" w:rsidRPr="00000000">
        <w:rPr>
          <w:color w:val="00580e"/>
          <w:sz w:val="2"/>
          <w:szCs w:val="2"/>
          <w:rtl w:val="0"/>
        </w:rPr>
        <w:t xml:space="preserve"> </w:t>
      </w:r>
      <w:r w:rsidDel="00000000" w:rsidR="00000000" w:rsidRPr="00000000">
        <w:rPr>
          <w:color w:val="005e14"/>
          <w:sz w:val="2"/>
          <w:szCs w:val="2"/>
          <w:rtl w:val="0"/>
        </w:rPr>
        <w:t xml:space="preserve">b</w:t>
      </w:r>
      <w:r w:rsidDel="00000000" w:rsidR="00000000" w:rsidRPr="00000000">
        <w:rPr>
          <w:color w:val="07671d"/>
          <w:sz w:val="2"/>
          <w:szCs w:val="2"/>
          <w:rtl w:val="0"/>
        </w:rPr>
        <w:t xml:space="preserve">e</w:t>
      </w:r>
      <w:r w:rsidDel="00000000" w:rsidR="00000000" w:rsidRPr="00000000">
        <w:rPr>
          <w:color w:val="09691f"/>
          <w:sz w:val="2"/>
          <w:szCs w:val="2"/>
          <w:rtl w:val="0"/>
        </w:rPr>
        <w:t xml:space="preserve">e</w:t>
      </w:r>
      <w:r w:rsidDel="00000000" w:rsidR="00000000" w:rsidRPr="00000000">
        <w:rPr>
          <w:color w:val="026218"/>
          <w:sz w:val="2"/>
          <w:szCs w:val="2"/>
          <w:rtl w:val="0"/>
        </w:rPr>
        <w:t xml:space="preserve">n</w:t>
      </w:r>
      <w:r w:rsidDel="00000000" w:rsidR="00000000" w:rsidRPr="00000000">
        <w:rPr>
          <w:color w:val="005107"/>
          <w:sz w:val="2"/>
          <w:szCs w:val="2"/>
          <w:rtl w:val="0"/>
        </w:rPr>
        <w:t xml:space="preserve"> </w:t>
      </w:r>
      <w:r w:rsidDel="00000000" w:rsidR="00000000" w:rsidRPr="00000000">
        <w:rPr>
          <w:color w:val="003e00"/>
          <w:sz w:val="2"/>
          <w:szCs w:val="2"/>
          <w:rtl w:val="0"/>
        </w:rPr>
        <w:t xml:space="preserve">a</w:t>
      </w:r>
      <w:r w:rsidDel="00000000" w:rsidR="00000000" w:rsidRPr="00000000">
        <w:rPr>
          <w:color w:val="003200"/>
          <w:sz w:val="2"/>
          <w:szCs w:val="2"/>
          <w:rtl w:val="0"/>
        </w:rPr>
        <w:t xml:space="preserve"> </w:t>
      </w:r>
      <w:r w:rsidDel="00000000" w:rsidR="00000000" w:rsidRPr="00000000">
        <w:rPr>
          <w:color w:val="080808"/>
          <w:sz w:val="2"/>
          <w:szCs w:val="2"/>
          <w:rtl w:val="0"/>
        </w:rPr>
        <w:t xml:space="preserve">keen footballer </w:t>
      </w:r>
      <w:r w:rsidDel="00000000" w:rsidR="00000000" w:rsidRPr="00000000">
        <w:rPr>
          <w:color w:val="16001a"/>
          <w:sz w:val="2"/>
          <w:szCs w:val="2"/>
          <w:rtl w:val="0"/>
        </w:rPr>
        <w:t xml:space="preserve">a</w:t>
      </w:r>
      <w:r w:rsidDel="00000000" w:rsidR="00000000" w:rsidRPr="00000000">
        <w:rPr>
          <w:color w:val="150018"/>
          <w:sz w:val="2"/>
          <w:szCs w:val="2"/>
          <w:rtl w:val="0"/>
        </w:rPr>
        <w:t xml:space="preserve">n</w:t>
      </w:r>
      <w:r w:rsidDel="00000000" w:rsidR="00000000" w:rsidRPr="00000000">
        <w:rPr>
          <w:color w:val="120114"/>
          <w:sz w:val="2"/>
          <w:szCs w:val="2"/>
          <w:rtl w:val="0"/>
        </w:rPr>
        <w:t xml:space="preserve">d</w:t>
      </w:r>
      <w:r w:rsidDel="00000000" w:rsidR="00000000" w:rsidRPr="00000000">
        <w:rPr>
          <w:color w:val="0c050d"/>
          <w:sz w:val="2"/>
          <w:szCs w:val="2"/>
          <w:rtl w:val="0"/>
        </w:rPr>
        <w:t xml:space="preserve"> </w:t>
      </w:r>
      <w:r w:rsidDel="00000000" w:rsidR="00000000" w:rsidRPr="00000000">
        <w:rPr>
          <w:color w:val="070906"/>
          <w:sz w:val="2"/>
          <w:szCs w:val="2"/>
          <w:rtl w:val="0"/>
        </w:rPr>
        <w:t xml:space="preserve">b</w:t>
      </w:r>
      <w:r w:rsidDel="00000000" w:rsidR="00000000" w:rsidRPr="00000000">
        <w:rPr>
          <w:color w:val="000e00"/>
          <w:sz w:val="2"/>
          <w:szCs w:val="2"/>
          <w:rtl w:val="0"/>
        </w:rPr>
        <w:t xml:space="preserve">y</w:t>
      </w:r>
      <w:r w:rsidDel="00000000" w:rsidR="00000000" w:rsidRPr="00000000">
        <w:rPr>
          <w:color w:val="001500"/>
          <w:sz w:val="2"/>
          <w:szCs w:val="2"/>
          <w:rtl w:val="0"/>
        </w:rPr>
        <w:t xml:space="preserve"> </w:t>
      </w:r>
      <w:r w:rsidDel="00000000" w:rsidR="00000000" w:rsidRPr="00000000">
        <w:rPr>
          <w:color w:val="001b00"/>
          <w:sz w:val="2"/>
          <w:szCs w:val="2"/>
          <w:rtl w:val="0"/>
        </w:rPr>
        <w:t xml:space="preserve">t</w:t>
      </w:r>
      <w:r w:rsidDel="00000000" w:rsidR="00000000" w:rsidRPr="00000000">
        <w:rPr>
          <w:color w:val="001900"/>
          <w:sz w:val="2"/>
          <w:szCs w:val="2"/>
          <w:rtl w:val="0"/>
        </w:rPr>
        <w:t xml:space="preserve">h</w:t>
      </w:r>
      <w:r w:rsidDel="00000000" w:rsidR="00000000" w:rsidRPr="00000000">
        <w:rPr>
          <w:color w:val="002900"/>
          <w:sz w:val="2"/>
          <w:szCs w:val="2"/>
          <w:rtl w:val="0"/>
        </w:rPr>
        <w:t xml:space="preserve">e</w:t>
      </w:r>
      <w:r w:rsidDel="00000000" w:rsidR="00000000" w:rsidRPr="00000000">
        <w:rPr>
          <w:color w:val="004700"/>
          <w:sz w:val="2"/>
          <w:szCs w:val="2"/>
          <w:rtl w:val="0"/>
        </w:rPr>
        <w:t xml:space="preserve"> </w:t>
      </w:r>
      <w:r w:rsidDel="00000000" w:rsidR="00000000" w:rsidRPr="00000000">
        <w:rPr>
          <w:color w:val="006400"/>
          <w:sz w:val="2"/>
          <w:szCs w:val="2"/>
          <w:rtl w:val="0"/>
        </w:rPr>
        <w:t xml:space="preserve">t</w:t>
      </w:r>
      <w:r w:rsidDel="00000000" w:rsidR="00000000" w:rsidRPr="00000000">
        <w:rPr>
          <w:color w:val="087900"/>
          <w:sz w:val="2"/>
          <w:szCs w:val="2"/>
          <w:rtl w:val="0"/>
        </w:rPr>
        <w:t xml:space="preserve">i</w:t>
      </w:r>
      <w:r w:rsidDel="00000000" w:rsidR="00000000" w:rsidRPr="00000000">
        <w:rPr>
          <w:color w:val="078000"/>
          <w:sz w:val="2"/>
          <w:szCs w:val="2"/>
          <w:rtl w:val="0"/>
        </w:rPr>
        <w:t xml:space="preserve">m</w:t>
      </w:r>
      <w:r w:rsidDel="00000000" w:rsidR="00000000" w:rsidRPr="00000000">
        <w:rPr>
          <w:color w:val="018100"/>
          <w:sz w:val="2"/>
          <w:szCs w:val="2"/>
          <w:rtl w:val="0"/>
        </w:rPr>
        <w:t xml:space="preserve">e</w:t>
      </w:r>
      <w:r w:rsidDel="00000000" w:rsidR="00000000" w:rsidRPr="00000000">
        <w:rPr>
          <w:color w:val="007e00"/>
          <w:sz w:val="2"/>
          <w:szCs w:val="2"/>
          <w:rtl w:val="0"/>
        </w:rPr>
        <w:t xml:space="preserve"> </w:t>
      </w:r>
      <w:r w:rsidDel="00000000" w:rsidR="00000000" w:rsidRPr="00000000">
        <w:rPr>
          <w:color w:val="097000"/>
          <w:sz w:val="2"/>
          <w:szCs w:val="2"/>
          <w:rtl w:val="0"/>
        </w:rPr>
        <w:t xml:space="preserve">he was 14 years </w:t>
      </w:r>
      <w:r w:rsidDel="00000000" w:rsidR="00000000" w:rsidRPr="00000000">
        <w:rPr>
          <w:color w:val="007531"/>
          <w:sz w:val="2"/>
          <w:szCs w:val="2"/>
          <w:rtl w:val="0"/>
        </w:rPr>
        <w:t xml:space="preserve">o</w:t>
      </w:r>
      <w:r w:rsidDel="00000000" w:rsidR="00000000" w:rsidRPr="00000000">
        <w:rPr>
          <w:color w:val="00762f"/>
          <w:sz w:val="2"/>
          <w:szCs w:val="2"/>
          <w:rtl w:val="0"/>
        </w:rPr>
        <w:t xml:space="preserve">l</w:t>
      </w:r>
      <w:r w:rsidDel="00000000" w:rsidR="00000000" w:rsidRPr="00000000">
        <w:rPr>
          <w:color w:val="00772b"/>
          <w:sz w:val="2"/>
          <w:szCs w:val="2"/>
          <w:rtl w:val="0"/>
        </w:rPr>
        <w:t xml:space="preserve">d</w:t>
      </w:r>
      <w:r w:rsidDel="00000000" w:rsidR="00000000" w:rsidRPr="00000000">
        <w:rPr>
          <w:color w:val="007824"/>
          <w:sz w:val="2"/>
          <w:szCs w:val="2"/>
          <w:rtl w:val="0"/>
        </w:rPr>
        <w:t xml:space="preserve"> </w:t>
      </w:r>
      <w:r w:rsidDel="00000000" w:rsidR="00000000" w:rsidRPr="00000000">
        <w:rPr>
          <w:color w:val="00791d"/>
          <w:sz w:val="2"/>
          <w:szCs w:val="2"/>
          <w:rtl w:val="0"/>
        </w:rPr>
        <w:t xml:space="preserve">h</w:t>
      </w:r>
      <w:r w:rsidDel="00000000" w:rsidR="00000000" w:rsidRPr="00000000">
        <w:rPr>
          <w:color w:val="007b12"/>
          <w:sz w:val="2"/>
          <w:szCs w:val="2"/>
          <w:rtl w:val="0"/>
        </w:rPr>
        <w:t xml:space="preserve">e</w:t>
      </w:r>
      <w:r w:rsidDel="00000000" w:rsidR="00000000" w:rsidRPr="00000000">
        <w:rPr>
          <w:color w:val="007d0a"/>
          <w:sz w:val="2"/>
          <w:szCs w:val="2"/>
          <w:rtl w:val="0"/>
        </w:rPr>
        <w:t xml:space="preserve"> </w:t>
      </w:r>
      <w:r w:rsidDel="00000000" w:rsidR="00000000" w:rsidRPr="00000000">
        <w:rPr>
          <w:color w:val="007f00"/>
          <w:sz w:val="2"/>
          <w:szCs w:val="2"/>
          <w:rtl w:val="0"/>
        </w:rPr>
        <w:t xml:space="preserve">d</w:t>
      </w:r>
      <w:r w:rsidDel="00000000" w:rsidR="00000000" w:rsidRPr="00000000">
        <w:rPr>
          <w:color w:val="008800"/>
          <w:sz w:val="2"/>
          <w:szCs w:val="2"/>
          <w:rtl w:val="0"/>
        </w:rPr>
        <w:t xml:space="preserve">e</w:t>
      </w:r>
      <w:r w:rsidDel="00000000" w:rsidR="00000000" w:rsidRPr="00000000">
        <w:rPr>
          <w:color w:val="009900"/>
          <w:sz w:val="2"/>
          <w:szCs w:val="2"/>
          <w:rtl w:val="0"/>
        </w:rPr>
        <w:t xml:space="preserve">c</w:t>
      </w:r>
      <w:r w:rsidDel="00000000" w:rsidR="00000000" w:rsidRPr="00000000">
        <w:rPr>
          <w:color w:val="17b20c"/>
          <w:sz w:val="2"/>
          <w:szCs w:val="2"/>
          <w:rtl w:val="0"/>
        </w:rPr>
        <w:t xml:space="preserve">i</w:t>
      </w:r>
      <w:r w:rsidDel="00000000" w:rsidR="00000000" w:rsidRPr="00000000">
        <w:rPr>
          <w:color w:val="2fcc19"/>
          <w:sz w:val="2"/>
          <w:szCs w:val="2"/>
          <w:rtl w:val="0"/>
        </w:rPr>
        <w:t xml:space="preserve">d</w:t>
      </w:r>
      <w:r w:rsidDel="00000000" w:rsidR="00000000" w:rsidRPr="00000000">
        <w:rPr>
          <w:color w:val="3edd21"/>
          <w:sz w:val="2"/>
          <w:szCs w:val="2"/>
          <w:rtl w:val="0"/>
        </w:rPr>
        <w:t xml:space="preserve">e</w:t>
      </w:r>
      <w:r w:rsidDel="00000000" w:rsidR="00000000" w:rsidRPr="00000000">
        <w:rPr>
          <w:color w:val="42e21e"/>
          <w:sz w:val="2"/>
          <w:szCs w:val="2"/>
          <w:rtl w:val="0"/>
        </w:rPr>
        <w:t xml:space="preserve">d</w:t>
      </w:r>
      <w:r w:rsidDel="00000000" w:rsidR="00000000" w:rsidRPr="00000000">
        <w:rPr>
          <w:color w:val="40e119"/>
          <w:sz w:val="2"/>
          <w:szCs w:val="2"/>
          <w:rtl w:val="0"/>
        </w:rPr>
        <w:t xml:space="preserve"> </w:t>
      </w:r>
      <w:r w:rsidDel="00000000" w:rsidR="00000000" w:rsidRPr="00000000">
        <w:rPr>
          <w:color w:val="3cdd13"/>
          <w:sz w:val="2"/>
          <w:szCs w:val="2"/>
          <w:rtl w:val="0"/>
        </w:rPr>
        <w:t xml:space="preserve">t</w:t>
      </w:r>
      <w:r w:rsidDel="00000000" w:rsidR="00000000" w:rsidRPr="00000000">
        <w:rPr>
          <w:color w:val="3ad823"/>
          <w:sz w:val="2"/>
          <w:szCs w:val="2"/>
          <w:rtl w:val="0"/>
        </w:rPr>
        <w:t xml:space="preserve">o concentrate on becoming a professional footballer In 1995 Cristiano Ronaldo joined the club Nacional located in his hometown of Madeira later he joined one of the biggest clubs in Portugal namely Sporting C</w:t>
      </w:r>
      <w:r w:rsidDel="00000000" w:rsidR="00000000" w:rsidRPr="00000000">
        <w:rPr>
          <w:color w:val="3fc12b"/>
          <w:sz w:val="2"/>
          <w:szCs w:val="2"/>
          <w:rtl w:val="0"/>
        </w:rPr>
        <w:t xml:space="preserve">P</w:t>
      </w:r>
      <w:r w:rsidDel="00000000" w:rsidR="00000000" w:rsidRPr="00000000">
        <w:rPr>
          <w:color w:val="48c835"/>
          <w:sz w:val="2"/>
          <w:szCs w:val="2"/>
          <w:rtl w:val="0"/>
        </w:rPr>
        <w:t xml:space="preserve"> </w:t>
      </w:r>
      <w:r w:rsidDel="00000000" w:rsidR="00000000" w:rsidRPr="00000000">
        <w:rPr>
          <w:color w:val="3fb82d"/>
          <w:sz w:val="2"/>
          <w:szCs w:val="2"/>
          <w:rtl w:val="0"/>
        </w:rPr>
        <w:t xml:space="preserve">a</w:t>
      </w:r>
      <w:r w:rsidDel="00000000" w:rsidR="00000000" w:rsidRPr="00000000">
        <w:rPr>
          <w:color w:val="138401"/>
          <w:sz w:val="2"/>
          <w:szCs w:val="2"/>
          <w:rtl w:val="0"/>
        </w:rPr>
        <w:t xml:space="preserve">f</w:t>
      </w:r>
      <w:r w:rsidDel="00000000" w:rsidR="00000000" w:rsidRPr="00000000">
        <w:rPr>
          <w:color w:val="004000"/>
          <w:sz w:val="2"/>
          <w:szCs w:val="2"/>
          <w:rtl w:val="0"/>
        </w:rPr>
        <w:t xml:space="preserve">t</w:t>
      </w:r>
      <w:r w:rsidDel="00000000" w:rsidR="00000000" w:rsidRPr="00000000">
        <w:rPr>
          <w:color w:val="002600"/>
          <w:sz w:val="2"/>
          <w:szCs w:val="2"/>
          <w:rtl w:val="0"/>
        </w:rPr>
        <w:t xml:space="preserve">e</w:t>
      </w:r>
      <w:r w:rsidDel="00000000" w:rsidR="00000000" w:rsidRPr="00000000">
        <w:rPr>
          <w:color w:val="002500"/>
          <w:sz w:val="2"/>
          <w:szCs w:val="2"/>
          <w:rtl w:val="0"/>
        </w:rPr>
        <w:t xml:space="preserve">r</w:t>
      </w:r>
      <w:r w:rsidDel="00000000" w:rsidR="00000000" w:rsidRPr="00000000">
        <w:rPr>
          <w:color w:val="003900"/>
          <w:sz w:val="2"/>
          <w:szCs w:val="2"/>
          <w:rtl w:val="0"/>
        </w:rPr>
        <w:t xml:space="preserve"> </w:t>
      </w:r>
      <w:r w:rsidDel="00000000" w:rsidR="00000000" w:rsidRPr="00000000">
        <w:rPr>
          <w:color w:val="001b00"/>
          <w:sz w:val="2"/>
          <w:szCs w:val="2"/>
          <w:rtl w:val="0"/>
        </w:rPr>
        <w:t xml:space="preserve">c</w:t>
      </w:r>
      <w:r w:rsidDel="00000000" w:rsidR="00000000" w:rsidRPr="00000000">
        <w:rPr>
          <w:color w:val="001500"/>
          <w:sz w:val="2"/>
          <w:szCs w:val="2"/>
          <w:rtl w:val="0"/>
        </w:rPr>
        <w:t xml:space="preserve">l</w:t>
      </w:r>
      <w:r w:rsidDel="00000000" w:rsidR="00000000" w:rsidRPr="00000000">
        <w:rPr>
          <w:color w:val="000e00"/>
          <w:sz w:val="2"/>
          <w:szCs w:val="2"/>
          <w:rtl w:val="0"/>
        </w:rPr>
        <w:t xml:space="preserve">e</w:t>
      </w:r>
      <w:r w:rsidDel="00000000" w:rsidR="00000000" w:rsidRPr="00000000">
        <w:rPr>
          <w:color w:val="070906"/>
          <w:sz w:val="2"/>
          <w:szCs w:val="2"/>
          <w:rtl w:val="0"/>
        </w:rPr>
        <w:t xml:space="preserve">a</w:t>
      </w:r>
      <w:r w:rsidDel="00000000" w:rsidR="00000000" w:rsidRPr="00000000">
        <w:rPr>
          <w:color w:val="0c050d"/>
          <w:sz w:val="2"/>
          <w:szCs w:val="2"/>
          <w:rtl w:val="0"/>
        </w:rPr>
        <w:t xml:space="preserve">r</w:t>
      </w:r>
      <w:r w:rsidDel="00000000" w:rsidR="00000000" w:rsidRPr="00000000">
        <w:rPr>
          <w:color w:val="120114"/>
          <w:sz w:val="2"/>
          <w:szCs w:val="2"/>
          <w:rtl w:val="0"/>
        </w:rPr>
        <w:t xml:space="preserve">i</w:t>
      </w:r>
      <w:r w:rsidDel="00000000" w:rsidR="00000000" w:rsidRPr="00000000">
        <w:rPr>
          <w:color w:val="150018"/>
          <w:sz w:val="2"/>
          <w:szCs w:val="2"/>
          <w:rtl w:val="0"/>
        </w:rPr>
        <w:t xml:space="preserve">n</w:t>
      </w:r>
      <w:r w:rsidDel="00000000" w:rsidR="00000000" w:rsidRPr="00000000">
        <w:rPr>
          <w:color w:val="16001a"/>
          <w:sz w:val="2"/>
          <w:szCs w:val="2"/>
          <w:rtl w:val="0"/>
        </w:rPr>
        <w:t xml:space="preserve">g</w:t>
      </w:r>
      <w:r w:rsidDel="00000000" w:rsidR="00000000" w:rsidRPr="00000000">
        <w:rPr>
          <w:color w:val="080808"/>
          <w:sz w:val="2"/>
          <w:szCs w:val="2"/>
          <w:rtl w:val="0"/>
        </w:rPr>
        <w:t xml:space="preserve"> a trial During </w:t>
      </w:r>
      <w:r w:rsidDel="00000000" w:rsidR="00000000" w:rsidRPr="00000000">
        <w:rPr>
          <w:color w:val="bdbdbd"/>
          <w:sz w:val="2"/>
          <w:szCs w:val="2"/>
          <w:rtl w:val="0"/>
        </w:rPr>
        <w:t xml:space="preserve">h</w:t>
      </w:r>
      <w:r w:rsidDel="00000000" w:rsidR="00000000" w:rsidRPr="00000000">
        <w:rPr>
          <w:color w:val="e7e7e7"/>
          <w:sz w:val="2"/>
          <w:szCs w:val="2"/>
          <w:rtl w:val="0"/>
        </w:rPr>
        <w:t xml:space="preserve">i</w:t>
      </w:r>
      <w:r w:rsidDel="00000000" w:rsidR="00000000" w:rsidRPr="00000000">
        <w:rPr>
          <w:color w:val="ffffff"/>
          <w:sz w:val="2"/>
          <w:szCs w:val="2"/>
          <w:rtl w:val="0"/>
        </w:rPr>
        <w:t xml:space="preserve">s </w:t>
      </w:r>
      <w:r w:rsidDel="00000000" w:rsidR="00000000" w:rsidRPr="00000000">
        <w:rPr>
          <w:color w:val="fcfcfc"/>
          <w:sz w:val="2"/>
          <w:szCs w:val="2"/>
          <w:rtl w:val="0"/>
        </w:rPr>
        <w:t xml:space="preserve">t</w:t>
      </w:r>
      <w:r w:rsidDel="00000000" w:rsidR="00000000" w:rsidRPr="00000000">
        <w:rPr>
          <w:color w:val="eeeeee"/>
          <w:sz w:val="2"/>
          <w:szCs w:val="2"/>
          <w:rtl w:val="0"/>
        </w:rPr>
        <w:t xml:space="preserve">i</w:t>
      </w:r>
      <w:r w:rsidDel="00000000" w:rsidR="00000000" w:rsidRPr="00000000">
        <w:rPr>
          <w:color w:val="fcfcfc"/>
          <w:sz w:val="2"/>
          <w:szCs w:val="2"/>
          <w:rtl w:val="0"/>
        </w:rPr>
        <w:t xml:space="preserve">m</w:t>
      </w:r>
      <w:r w:rsidDel="00000000" w:rsidR="00000000" w:rsidRPr="00000000">
        <w:rPr>
          <w:color w:val="ffffff"/>
          <w:sz w:val="2"/>
          <w:szCs w:val="2"/>
          <w:rtl w:val="0"/>
        </w:rPr>
        <w:t xml:space="preserve">e</w:t>
      </w:r>
      <w:r w:rsidDel="00000000" w:rsidR="00000000" w:rsidRPr="00000000">
        <w:rPr>
          <w:color w:val="f8f8f8"/>
          <w:sz w:val="2"/>
          <w:szCs w:val="2"/>
          <w:rtl w:val="0"/>
        </w:rPr>
        <w:t xml:space="preserve"> at Sporting CP, C</w:t>
      </w:r>
      <w:r w:rsidDel="00000000" w:rsidR="00000000" w:rsidRPr="00000000">
        <w:rPr>
          <w:sz w:val="16"/>
          <w:szCs w:val="16"/>
          <w:rtl w:val="0"/>
        </w:rPr>
        <w:br w:type="textWrapping"/>
      </w:r>
      <w:r w:rsidDel="00000000" w:rsidR="00000000" w:rsidRPr="00000000">
        <w:rPr>
          <w:color w:val="ffffff"/>
          <w:sz w:val="2"/>
          <w:szCs w:val="2"/>
          <w:rtl w:val="0"/>
        </w:rPr>
        <w:t xml:space="preserve">ri</w:t>
      </w:r>
      <w:r w:rsidDel="00000000" w:rsidR="00000000" w:rsidRPr="00000000">
        <w:rPr>
          <w:color w:val="a7a7a7"/>
          <w:sz w:val="2"/>
          <w:szCs w:val="2"/>
          <w:rtl w:val="0"/>
        </w:rPr>
        <w:t xml:space="preserve">s</w:t>
      </w:r>
      <w:r w:rsidDel="00000000" w:rsidR="00000000" w:rsidRPr="00000000">
        <w:rPr>
          <w:color w:val="131313"/>
          <w:sz w:val="2"/>
          <w:szCs w:val="2"/>
          <w:rtl w:val="0"/>
        </w:rPr>
        <w:t xml:space="preserve">t</w:t>
      </w:r>
      <w:r w:rsidDel="00000000" w:rsidR="00000000" w:rsidRPr="00000000">
        <w:rPr>
          <w:color w:val="000000"/>
          <w:sz w:val="2"/>
          <w:szCs w:val="2"/>
          <w:rtl w:val="0"/>
        </w:rPr>
        <w:t xml:space="preserve">i</w:t>
      </w:r>
      <w:r w:rsidDel="00000000" w:rsidR="00000000" w:rsidRPr="00000000">
        <w:rPr>
          <w:color w:val="0f0f0f"/>
          <w:sz w:val="2"/>
          <w:szCs w:val="2"/>
          <w:rtl w:val="0"/>
        </w:rPr>
        <w:t xml:space="preserve">a</w:t>
      </w:r>
      <w:r w:rsidDel="00000000" w:rsidR="00000000" w:rsidRPr="00000000">
        <w:rPr>
          <w:color w:val="202020"/>
          <w:sz w:val="2"/>
          <w:szCs w:val="2"/>
          <w:rtl w:val="0"/>
        </w:rPr>
        <w:t xml:space="preserve">n</w:t>
      </w:r>
      <w:r w:rsidDel="00000000" w:rsidR="00000000" w:rsidRPr="00000000">
        <w:rPr>
          <w:color w:val="000000"/>
          <w:sz w:val="2"/>
          <w:szCs w:val="2"/>
          <w:rtl w:val="0"/>
        </w:rPr>
        <w:t xml:space="preserve">o</w:t>
      </w:r>
      <w:r w:rsidDel="00000000" w:rsidR="00000000" w:rsidRPr="00000000">
        <w:rPr>
          <w:color w:val="080808"/>
          <w:sz w:val="2"/>
          <w:szCs w:val="2"/>
          <w:rtl w:val="0"/>
        </w:rPr>
        <w:t xml:space="preserve"> Ronaldo played </w:t>
      </w:r>
      <w:r w:rsidDel="00000000" w:rsidR="00000000" w:rsidRPr="00000000">
        <w:rPr>
          <w:color w:val="050505"/>
          <w:sz w:val="2"/>
          <w:szCs w:val="2"/>
          <w:rtl w:val="0"/>
        </w:rPr>
        <w:t xml:space="preserve">f</w:t>
      </w:r>
      <w:r w:rsidDel="00000000" w:rsidR="00000000" w:rsidRPr="00000000">
        <w:rPr>
          <w:color w:val="000000"/>
          <w:sz w:val="2"/>
          <w:szCs w:val="2"/>
          <w:rtl w:val="0"/>
        </w:rPr>
        <w:t xml:space="preserve">or a</w:t>
      </w:r>
      <w:r w:rsidDel="00000000" w:rsidR="00000000" w:rsidRPr="00000000">
        <w:rPr>
          <w:color w:val="0c0c0c"/>
          <w:sz w:val="2"/>
          <w:szCs w:val="2"/>
          <w:rtl w:val="0"/>
        </w:rPr>
        <w:t xml:space="preserve">l</w:t>
      </w:r>
      <w:r w:rsidDel="00000000" w:rsidR="00000000" w:rsidRPr="00000000">
        <w:rPr>
          <w:color w:val="1f1f1f"/>
          <w:sz w:val="2"/>
          <w:szCs w:val="2"/>
          <w:rtl w:val="0"/>
        </w:rPr>
        <w:t xml:space="preserve">l</w:t>
      </w:r>
      <w:r w:rsidDel="00000000" w:rsidR="00000000" w:rsidRPr="00000000">
        <w:rPr>
          <w:color w:val="2b2b2b"/>
          <w:sz w:val="2"/>
          <w:szCs w:val="2"/>
          <w:rtl w:val="0"/>
        </w:rPr>
        <w:t xml:space="preserve"> </w:t>
      </w:r>
      <w:r w:rsidDel="00000000" w:rsidR="00000000" w:rsidRPr="00000000">
        <w:rPr>
          <w:color w:val="097000"/>
          <w:sz w:val="2"/>
          <w:szCs w:val="2"/>
          <w:rtl w:val="0"/>
        </w:rPr>
        <w:t xml:space="preserve">the levels he played in a loofa </w:t>
      </w:r>
      <w:r w:rsidDel="00000000" w:rsidR="00000000" w:rsidRPr="00000000">
        <w:rPr>
          <w:color w:val="09691f"/>
          <w:sz w:val="2"/>
          <w:szCs w:val="2"/>
          <w:rtl w:val="0"/>
        </w:rPr>
        <w:t xml:space="preserve">Champion</w:t>
      </w:r>
      <w:r w:rsidDel="00000000" w:rsidR="00000000" w:rsidRPr="00000000">
        <w:rPr>
          <w:color w:val="00580e"/>
          <w:sz w:val="2"/>
          <w:szCs w:val="2"/>
          <w:rtl w:val="0"/>
        </w:rPr>
        <w:t xml:space="preserve">s</w:t>
      </w:r>
      <w:r w:rsidDel="00000000" w:rsidR="00000000" w:rsidRPr="00000000">
        <w:rPr>
          <w:color w:val="005e14"/>
          <w:sz w:val="2"/>
          <w:szCs w:val="2"/>
          <w:rtl w:val="0"/>
        </w:rPr>
        <w:t xml:space="preserve"> </w:t>
      </w:r>
      <w:r w:rsidDel="00000000" w:rsidR="00000000" w:rsidRPr="00000000">
        <w:rPr>
          <w:color w:val="07671d"/>
          <w:sz w:val="2"/>
          <w:szCs w:val="2"/>
          <w:rtl w:val="0"/>
        </w:rPr>
        <w:t xml:space="preserve">L</w:t>
      </w:r>
      <w:r w:rsidDel="00000000" w:rsidR="00000000" w:rsidRPr="00000000">
        <w:rPr>
          <w:color w:val="09691f"/>
          <w:sz w:val="2"/>
          <w:szCs w:val="2"/>
          <w:rtl w:val="0"/>
        </w:rPr>
        <w:t xml:space="preserve">e</w:t>
      </w:r>
      <w:r w:rsidDel="00000000" w:rsidR="00000000" w:rsidRPr="00000000">
        <w:rPr>
          <w:color w:val="026218"/>
          <w:sz w:val="2"/>
          <w:szCs w:val="2"/>
          <w:rtl w:val="0"/>
        </w:rPr>
        <w:t xml:space="preserve">a</w:t>
      </w:r>
      <w:r w:rsidDel="00000000" w:rsidR="00000000" w:rsidRPr="00000000">
        <w:rPr>
          <w:color w:val="005107"/>
          <w:sz w:val="2"/>
          <w:szCs w:val="2"/>
          <w:rtl w:val="0"/>
        </w:rPr>
        <w:t xml:space="preserve">g</w:t>
      </w:r>
      <w:r w:rsidDel="00000000" w:rsidR="00000000" w:rsidRPr="00000000">
        <w:rPr>
          <w:color w:val="003e00"/>
          <w:sz w:val="2"/>
          <w:szCs w:val="2"/>
          <w:rtl w:val="0"/>
        </w:rPr>
        <w:t xml:space="preserve">u</w:t>
      </w:r>
      <w:r w:rsidDel="00000000" w:rsidR="00000000" w:rsidRPr="00000000">
        <w:rPr>
          <w:color w:val="003200"/>
          <w:sz w:val="2"/>
          <w:szCs w:val="2"/>
          <w:rtl w:val="0"/>
        </w:rPr>
        <w:t xml:space="preserve">e</w:t>
      </w:r>
      <w:r w:rsidDel="00000000" w:rsidR="00000000" w:rsidRPr="00000000">
        <w:rPr>
          <w:color w:val="080808"/>
          <w:sz w:val="2"/>
          <w:szCs w:val="2"/>
          <w:rtl w:val="0"/>
        </w:rPr>
        <w:t xml:space="preserve"> against Manches</w:t>
      </w:r>
      <w:r w:rsidDel="00000000" w:rsidR="00000000" w:rsidRPr="00000000">
        <w:rPr>
          <w:color w:val="16001a"/>
          <w:sz w:val="2"/>
          <w:szCs w:val="2"/>
          <w:rtl w:val="0"/>
        </w:rPr>
        <w:t xml:space="preserve">t</w:t>
      </w:r>
      <w:r w:rsidDel="00000000" w:rsidR="00000000" w:rsidRPr="00000000">
        <w:rPr>
          <w:color w:val="150018"/>
          <w:sz w:val="2"/>
          <w:szCs w:val="2"/>
          <w:rtl w:val="0"/>
        </w:rPr>
        <w:t xml:space="preserve">e</w:t>
      </w:r>
      <w:r w:rsidDel="00000000" w:rsidR="00000000" w:rsidRPr="00000000">
        <w:rPr>
          <w:color w:val="120114"/>
          <w:sz w:val="2"/>
          <w:szCs w:val="2"/>
          <w:rtl w:val="0"/>
        </w:rPr>
        <w:t xml:space="preserve">r</w:t>
      </w:r>
      <w:r w:rsidDel="00000000" w:rsidR="00000000" w:rsidRPr="00000000">
        <w:rPr>
          <w:color w:val="0c050d"/>
          <w:sz w:val="2"/>
          <w:szCs w:val="2"/>
          <w:rtl w:val="0"/>
        </w:rPr>
        <w:t xml:space="preserve"> </w:t>
      </w:r>
      <w:r w:rsidDel="00000000" w:rsidR="00000000" w:rsidRPr="00000000">
        <w:rPr>
          <w:color w:val="070906"/>
          <w:sz w:val="2"/>
          <w:szCs w:val="2"/>
          <w:rtl w:val="0"/>
        </w:rPr>
        <w:t xml:space="preserve">U</w:t>
      </w:r>
      <w:r w:rsidDel="00000000" w:rsidR="00000000" w:rsidRPr="00000000">
        <w:rPr>
          <w:color w:val="000e00"/>
          <w:sz w:val="2"/>
          <w:szCs w:val="2"/>
          <w:rtl w:val="0"/>
        </w:rPr>
        <w:t xml:space="preserve">n</w:t>
      </w:r>
      <w:r w:rsidDel="00000000" w:rsidR="00000000" w:rsidRPr="00000000">
        <w:rPr>
          <w:color w:val="001500"/>
          <w:sz w:val="2"/>
          <w:szCs w:val="2"/>
          <w:rtl w:val="0"/>
        </w:rPr>
        <w:t xml:space="preserve">i</w:t>
      </w:r>
      <w:r w:rsidDel="00000000" w:rsidR="00000000" w:rsidRPr="00000000">
        <w:rPr>
          <w:color w:val="001b00"/>
          <w:sz w:val="2"/>
          <w:szCs w:val="2"/>
          <w:rtl w:val="0"/>
        </w:rPr>
        <w:t xml:space="preserve">t</w:t>
      </w:r>
      <w:r w:rsidDel="00000000" w:rsidR="00000000" w:rsidRPr="00000000">
        <w:rPr>
          <w:color w:val="001900"/>
          <w:sz w:val="2"/>
          <w:szCs w:val="2"/>
          <w:rtl w:val="0"/>
        </w:rPr>
        <w:t xml:space="preserve">e</w:t>
      </w:r>
      <w:r w:rsidDel="00000000" w:rsidR="00000000" w:rsidRPr="00000000">
        <w:rPr>
          <w:color w:val="002900"/>
          <w:sz w:val="2"/>
          <w:szCs w:val="2"/>
          <w:rtl w:val="0"/>
        </w:rPr>
        <w:t xml:space="preserve">d</w:t>
      </w:r>
      <w:r w:rsidDel="00000000" w:rsidR="00000000" w:rsidRPr="00000000">
        <w:rPr>
          <w:color w:val="004700"/>
          <w:sz w:val="2"/>
          <w:szCs w:val="2"/>
          <w:rtl w:val="0"/>
        </w:rPr>
        <w:t xml:space="preserve"> </w:t>
      </w:r>
      <w:r w:rsidDel="00000000" w:rsidR="00000000" w:rsidRPr="00000000">
        <w:rPr>
          <w:color w:val="006400"/>
          <w:sz w:val="2"/>
          <w:szCs w:val="2"/>
          <w:rtl w:val="0"/>
        </w:rPr>
        <w:t xml:space="preserve">i</w:t>
      </w:r>
      <w:r w:rsidDel="00000000" w:rsidR="00000000" w:rsidRPr="00000000">
        <w:rPr>
          <w:color w:val="087900"/>
          <w:sz w:val="2"/>
          <w:szCs w:val="2"/>
          <w:rtl w:val="0"/>
        </w:rPr>
        <w:t xml:space="preserve">n</w:t>
      </w:r>
      <w:r w:rsidDel="00000000" w:rsidR="00000000" w:rsidRPr="00000000">
        <w:rPr>
          <w:color w:val="078000"/>
          <w:sz w:val="2"/>
          <w:szCs w:val="2"/>
          <w:rtl w:val="0"/>
        </w:rPr>
        <w:t xml:space="preserve"> </w:t>
      </w:r>
      <w:r w:rsidDel="00000000" w:rsidR="00000000" w:rsidRPr="00000000">
        <w:rPr>
          <w:color w:val="018100"/>
          <w:sz w:val="2"/>
          <w:szCs w:val="2"/>
          <w:rtl w:val="0"/>
        </w:rPr>
        <w:t xml:space="preserve">2</w:t>
      </w:r>
      <w:r w:rsidDel="00000000" w:rsidR="00000000" w:rsidRPr="00000000">
        <w:rPr>
          <w:color w:val="007e00"/>
          <w:sz w:val="2"/>
          <w:szCs w:val="2"/>
          <w:rtl w:val="0"/>
        </w:rPr>
        <w:t xml:space="preserve">0</w:t>
      </w:r>
      <w:r w:rsidDel="00000000" w:rsidR="00000000" w:rsidRPr="00000000">
        <w:rPr>
          <w:color w:val="097000"/>
          <w:sz w:val="2"/>
          <w:szCs w:val="2"/>
          <w:rtl w:val="0"/>
        </w:rPr>
        <w:t xml:space="preserve">03, the manager </w:t>
      </w:r>
      <w:r w:rsidDel="00000000" w:rsidR="00000000" w:rsidRPr="00000000">
        <w:rPr>
          <w:color w:val="007531"/>
          <w:sz w:val="2"/>
          <w:szCs w:val="2"/>
          <w:rtl w:val="0"/>
        </w:rPr>
        <w:t xml:space="preserve">o</w:t>
      </w:r>
      <w:r w:rsidDel="00000000" w:rsidR="00000000" w:rsidRPr="00000000">
        <w:rPr>
          <w:color w:val="00762f"/>
          <w:sz w:val="2"/>
          <w:szCs w:val="2"/>
          <w:rtl w:val="0"/>
        </w:rPr>
        <w:t xml:space="preserve">f</w:t>
      </w:r>
      <w:r w:rsidDel="00000000" w:rsidR="00000000" w:rsidRPr="00000000">
        <w:rPr>
          <w:color w:val="00772b"/>
          <w:sz w:val="2"/>
          <w:szCs w:val="2"/>
          <w:rtl w:val="0"/>
        </w:rPr>
        <w:t xml:space="preserve"> </w:t>
      </w:r>
      <w:r w:rsidDel="00000000" w:rsidR="00000000" w:rsidRPr="00000000">
        <w:rPr>
          <w:color w:val="007824"/>
          <w:sz w:val="2"/>
          <w:szCs w:val="2"/>
          <w:rtl w:val="0"/>
        </w:rPr>
        <w:t xml:space="preserve">t</w:t>
      </w:r>
      <w:r w:rsidDel="00000000" w:rsidR="00000000" w:rsidRPr="00000000">
        <w:rPr>
          <w:color w:val="00791d"/>
          <w:sz w:val="2"/>
          <w:szCs w:val="2"/>
          <w:rtl w:val="0"/>
        </w:rPr>
        <w:t xml:space="preserve">h</w:t>
      </w:r>
      <w:r w:rsidDel="00000000" w:rsidR="00000000" w:rsidRPr="00000000">
        <w:rPr>
          <w:color w:val="007b12"/>
          <w:sz w:val="2"/>
          <w:szCs w:val="2"/>
          <w:rtl w:val="0"/>
        </w:rPr>
        <w:t xml:space="preserve">e</w:t>
      </w:r>
      <w:r w:rsidDel="00000000" w:rsidR="00000000" w:rsidRPr="00000000">
        <w:rPr>
          <w:color w:val="007d0a"/>
          <w:sz w:val="2"/>
          <w:szCs w:val="2"/>
          <w:rtl w:val="0"/>
        </w:rPr>
        <w:t xml:space="preserve"> </w:t>
      </w:r>
      <w:r w:rsidDel="00000000" w:rsidR="00000000" w:rsidRPr="00000000">
        <w:rPr>
          <w:color w:val="007f00"/>
          <w:sz w:val="2"/>
          <w:szCs w:val="2"/>
          <w:rtl w:val="0"/>
        </w:rPr>
        <w:t xml:space="preserve">E</w:t>
      </w:r>
      <w:r w:rsidDel="00000000" w:rsidR="00000000" w:rsidRPr="00000000">
        <w:rPr>
          <w:color w:val="008800"/>
          <w:sz w:val="2"/>
          <w:szCs w:val="2"/>
          <w:rtl w:val="0"/>
        </w:rPr>
        <w:t xml:space="preserve">n</w:t>
      </w:r>
      <w:r w:rsidDel="00000000" w:rsidR="00000000" w:rsidRPr="00000000">
        <w:rPr>
          <w:color w:val="009900"/>
          <w:sz w:val="2"/>
          <w:szCs w:val="2"/>
          <w:rtl w:val="0"/>
        </w:rPr>
        <w:t xml:space="preserve">g</w:t>
      </w:r>
      <w:r w:rsidDel="00000000" w:rsidR="00000000" w:rsidRPr="00000000">
        <w:rPr>
          <w:color w:val="17b20c"/>
          <w:sz w:val="2"/>
          <w:szCs w:val="2"/>
          <w:rtl w:val="0"/>
        </w:rPr>
        <w:t xml:space="preserve">l</w:t>
      </w:r>
      <w:r w:rsidDel="00000000" w:rsidR="00000000" w:rsidRPr="00000000">
        <w:rPr>
          <w:color w:val="2fcc19"/>
          <w:sz w:val="2"/>
          <w:szCs w:val="2"/>
          <w:rtl w:val="0"/>
        </w:rPr>
        <w:t xml:space="preserve">i</w:t>
      </w:r>
      <w:r w:rsidDel="00000000" w:rsidR="00000000" w:rsidRPr="00000000">
        <w:rPr>
          <w:color w:val="3edd21"/>
          <w:sz w:val="2"/>
          <w:szCs w:val="2"/>
          <w:rtl w:val="0"/>
        </w:rPr>
        <w:t xml:space="preserve">s</w:t>
      </w:r>
      <w:r w:rsidDel="00000000" w:rsidR="00000000" w:rsidRPr="00000000">
        <w:rPr>
          <w:color w:val="42e21e"/>
          <w:sz w:val="2"/>
          <w:szCs w:val="2"/>
          <w:rtl w:val="0"/>
        </w:rPr>
        <w:t xml:space="preserve">h</w:t>
      </w:r>
      <w:r w:rsidDel="00000000" w:rsidR="00000000" w:rsidRPr="00000000">
        <w:rPr>
          <w:color w:val="40e119"/>
          <w:sz w:val="2"/>
          <w:szCs w:val="2"/>
          <w:rtl w:val="0"/>
        </w:rPr>
        <w:t xml:space="preserve"> </w:t>
      </w:r>
      <w:r w:rsidDel="00000000" w:rsidR="00000000" w:rsidRPr="00000000">
        <w:rPr>
          <w:color w:val="3cdd13"/>
          <w:sz w:val="2"/>
          <w:szCs w:val="2"/>
          <w:rtl w:val="0"/>
        </w:rPr>
        <w:t xml:space="preserve">c</w:t>
      </w:r>
      <w:r w:rsidDel="00000000" w:rsidR="00000000" w:rsidRPr="00000000">
        <w:rPr>
          <w:color w:val="3ad823"/>
          <w:sz w:val="2"/>
          <w:szCs w:val="2"/>
          <w:rtl w:val="0"/>
        </w:rPr>
        <w:t xml:space="preserve">lub Sir Alex Ferguson was impressed by his performance and brought him to the club in the same year In his first season at Manchester United Ronaldo scored three goals in the league he scored 84 goals for the</w:t>
      </w:r>
      <w:r w:rsidDel="00000000" w:rsidR="00000000" w:rsidRPr="00000000">
        <w:rPr>
          <w:color w:val="3fc12b"/>
          <w:sz w:val="2"/>
          <w:szCs w:val="2"/>
          <w:rtl w:val="0"/>
        </w:rPr>
        <w:t xml:space="preserve"> </w:t>
      </w:r>
      <w:r w:rsidDel="00000000" w:rsidR="00000000" w:rsidRPr="00000000">
        <w:rPr>
          <w:color w:val="48c835"/>
          <w:sz w:val="2"/>
          <w:szCs w:val="2"/>
          <w:rtl w:val="0"/>
        </w:rPr>
        <w:t xml:space="preserve">c</w:t>
      </w:r>
      <w:r w:rsidDel="00000000" w:rsidR="00000000" w:rsidRPr="00000000">
        <w:rPr>
          <w:color w:val="3fb82d"/>
          <w:sz w:val="2"/>
          <w:szCs w:val="2"/>
          <w:rtl w:val="0"/>
        </w:rPr>
        <w:t xml:space="preserve">l</w:t>
      </w:r>
      <w:r w:rsidDel="00000000" w:rsidR="00000000" w:rsidRPr="00000000">
        <w:rPr>
          <w:color w:val="138401"/>
          <w:sz w:val="2"/>
          <w:szCs w:val="2"/>
          <w:rtl w:val="0"/>
        </w:rPr>
        <w:t xml:space="preserve">u</w:t>
      </w:r>
      <w:r w:rsidDel="00000000" w:rsidR="00000000" w:rsidRPr="00000000">
        <w:rPr>
          <w:color w:val="004000"/>
          <w:sz w:val="2"/>
          <w:szCs w:val="2"/>
          <w:rtl w:val="0"/>
        </w:rPr>
        <w:t xml:space="preserve">b</w:t>
      </w:r>
      <w:r w:rsidDel="00000000" w:rsidR="00000000" w:rsidRPr="00000000">
        <w:rPr>
          <w:color w:val="002600"/>
          <w:sz w:val="2"/>
          <w:szCs w:val="2"/>
          <w:rtl w:val="0"/>
        </w:rPr>
        <w:t xml:space="preserve"> </w:t>
      </w:r>
      <w:r w:rsidDel="00000000" w:rsidR="00000000" w:rsidRPr="00000000">
        <w:rPr>
          <w:color w:val="002500"/>
          <w:sz w:val="2"/>
          <w:szCs w:val="2"/>
          <w:rtl w:val="0"/>
        </w:rPr>
        <w:t xml:space="preserve">i</w:t>
      </w:r>
      <w:r w:rsidDel="00000000" w:rsidR="00000000" w:rsidRPr="00000000">
        <w:rPr>
          <w:color w:val="003900"/>
          <w:sz w:val="2"/>
          <w:szCs w:val="2"/>
          <w:rtl w:val="0"/>
        </w:rPr>
        <w:t xml:space="preserve">n</w:t>
      </w:r>
      <w:r w:rsidDel="00000000" w:rsidR="00000000" w:rsidRPr="00000000">
        <w:rPr>
          <w:color w:val="001b00"/>
          <w:sz w:val="2"/>
          <w:szCs w:val="2"/>
          <w:rtl w:val="0"/>
        </w:rPr>
        <w:t xml:space="preserve"> </w:t>
      </w:r>
      <w:r w:rsidDel="00000000" w:rsidR="00000000" w:rsidRPr="00000000">
        <w:rPr>
          <w:color w:val="001500"/>
          <w:sz w:val="2"/>
          <w:szCs w:val="2"/>
          <w:rtl w:val="0"/>
        </w:rPr>
        <w:t xml:space="preserve">1</w:t>
      </w:r>
      <w:r w:rsidDel="00000000" w:rsidR="00000000" w:rsidRPr="00000000">
        <w:rPr>
          <w:color w:val="000e00"/>
          <w:sz w:val="2"/>
          <w:szCs w:val="2"/>
          <w:rtl w:val="0"/>
        </w:rPr>
        <w:t xml:space="preserve">9</w:t>
      </w:r>
      <w:r w:rsidDel="00000000" w:rsidR="00000000" w:rsidRPr="00000000">
        <w:rPr>
          <w:color w:val="070906"/>
          <w:sz w:val="2"/>
          <w:szCs w:val="2"/>
          <w:rtl w:val="0"/>
        </w:rPr>
        <w:t xml:space="preserve">6</w:t>
      </w:r>
      <w:r w:rsidDel="00000000" w:rsidR="00000000" w:rsidRPr="00000000">
        <w:rPr>
          <w:color w:val="0c050d"/>
          <w:sz w:val="2"/>
          <w:szCs w:val="2"/>
          <w:rtl w:val="0"/>
        </w:rPr>
        <w:t xml:space="preserve"> </w:t>
      </w:r>
      <w:r w:rsidDel="00000000" w:rsidR="00000000" w:rsidRPr="00000000">
        <w:rPr>
          <w:color w:val="120114"/>
          <w:sz w:val="2"/>
          <w:szCs w:val="2"/>
          <w:rtl w:val="0"/>
        </w:rPr>
        <w:t xml:space="preserve">l</w:t>
      </w:r>
      <w:r w:rsidDel="00000000" w:rsidR="00000000" w:rsidRPr="00000000">
        <w:rPr>
          <w:color w:val="150018"/>
          <w:sz w:val="2"/>
          <w:szCs w:val="2"/>
          <w:rtl w:val="0"/>
        </w:rPr>
        <w:t xml:space="preserve">e</w:t>
      </w:r>
      <w:r w:rsidDel="00000000" w:rsidR="00000000" w:rsidRPr="00000000">
        <w:rPr>
          <w:color w:val="16001a"/>
          <w:sz w:val="2"/>
          <w:szCs w:val="2"/>
          <w:rtl w:val="0"/>
        </w:rPr>
        <w:t xml:space="preserve">a</w:t>
      </w:r>
      <w:r w:rsidDel="00000000" w:rsidR="00000000" w:rsidRPr="00000000">
        <w:rPr>
          <w:color w:val="080808"/>
          <w:sz w:val="2"/>
          <w:szCs w:val="2"/>
          <w:rtl w:val="0"/>
        </w:rPr>
        <w:t xml:space="preserve">gue games and be</w:t>
      </w:r>
      <w:r w:rsidDel="00000000" w:rsidR="00000000" w:rsidRPr="00000000">
        <w:rPr>
          <w:color w:val="bdbdbd"/>
          <w:sz w:val="2"/>
          <w:szCs w:val="2"/>
          <w:rtl w:val="0"/>
        </w:rPr>
        <w:t xml:space="preserve">c</w:t>
      </w:r>
      <w:r w:rsidDel="00000000" w:rsidR="00000000" w:rsidRPr="00000000">
        <w:rPr>
          <w:color w:val="e7e7e7"/>
          <w:sz w:val="2"/>
          <w:szCs w:val="2"/>
          <w:rtl w:val="0"/>
        </w:rPr>
        <w:t xml:space="preserve">a</w:t>
      </w:r>
      <w:r w:rsidDel="00000000" w:rsidR="00000000" w:rsidRPr="00000000">
        <w:rPr>
          <w:color w:val="ffffff"/>
          <w:sz w:val="2"/>
          <w:szCs w:val="2"/>
          <w:rtl w:val="0"/>
        </w:rPr>
        <w:t xml:space="preserve">me</w:t>
      </w:r>
      <w:r w:rsidDel="00000000" w:rsidR="00000000" w:rsidRPr="00000000">
        <w:rPr>
          <w:color w:val="fcfcfc"/>
          <w:sz w:val="2"/>
          <w:szCs w:val="2"/>
          <w:rtl w:val="0"/>
        </w:rPr>
        <w:t xml:space="preserve"> </w:t>
      </w:r>
      <w:r w:rsidDel="00000000" w:rsidR="00000000" w:rsidRPr="00000000">
        <w:rPr>
          <w:color w:val="eeeeee"/>
          <w:sz w:val="2"/>
          <w:szCs w:val="2"/>
          <w:rtl w:val="0"/>
        </w:rPr>
        <w:t xml:space="preserve">o</w:t>
      </w:r>
      <w:r w:rsidDel="00000000" w:rsidR="00000000" w:rsidRPr="00000000">
        <w:rPr>
          <w:color w:val="fcfcfc"/>
          <w:sz w:val="2"/>
          <w:szCs w:val="2"/>
          <w:rtl w:val="0"/>
        </w:rPr>
        <w:t xml:space="preserve">n</w:t>
      </w:r>
      <w:r w:rsidDel="00000000" w:rsidR="00000000" w:rsidRPr="00000000">
        <w:rPr>
          <w:color w:val="ffffff"/>
          <w:sz w:val="2"/>
          <w:szCs w:val="2"/>
          <w:rtl w:val="0"/>
        </w:rPr>
        <w:t xml:space="preserve">e</w:t>
      </w:r>
      <w:r w:rsidDel="00000000" w:rsidR="00000000" w:rsidRPr="00000000">
        <w:rPr>
          <w:color w:val="f8f8f8"/>
          <w:sz w:val="2"/>
          <w:szCs w:val="2"/>
          <w:rtl w:val="0"/>
        </w:rPr>
        <w:t xml:space="preserve"> of the best playe</w:t>
      </w:r>
      <w:r w:rsidDel="00000000" w:rsidR="00000000" w:rsidRPr="00000000">
        <w:rPr>
          <w:sz w:val="16"/>
          <w:szCs w:val="16"/>
          <w:rtl w:val="0"/>
        </w:rPr>
        <w:br w:type="textWrapping"/>
      </w:r>
      <w:r w:rsidDel="00000000" w:rsidR="00000000" w:rsidRPr="00000000">
        <w:rPr>
          <w:color w:val="ffffff"/>
          <w:sz w:val="2"/>
          <w:szCs w:val="2"/>
          <w:rtl w:val="0"/>
        </w:rPr>
        <w:t xml:space="preserve">rs</w:t>
      </w:r>
      <w:r w:rsidDel="00000000" w:rsidR="00000000" w:rsidRPr="00000000">
        <w:rPr>
          <w:color w:val="a7a7a7"/>
          <w:sz w:val="2"/>
          <w:szCs w:val="2"/>
          <w:rtl w:val="0"/>
        </w:rPr>
        <w:t xml:space="preserve"> </w:t>
      </w:r>
      <w:r w:rsidDel="00000000" w:rsidR="00000000" w:rsidRPr="00000000">
        <w:rPr>
          <w:color w:val="131313"/>
          <w:sz w:val="2"/>
          <w:szCs w:val="2"/>
          <w:rtl w:val="0"/>
        </w:rPr>
        <w:t xml:space="preserve">i</w:t>
      </w:r>
      <w:r w:rsidDel="00000000" w:rsidR="00000000" w:rsidRPr="00000000">
        <w:rPr>
          <w:color w:val="000000"/>
          <w:sz w:val="2"/>
          <w:szCs w:val="2"/>
          <w:rtl w:val="0"/>
        </w:rPr>
        <w:t xml:space="preserve">n</w:t>
      </w:r>
      <w:r w:rsidDel="00000000" w:rsidR="00000000" w:rsidRPr="00000000">
        <w:rPr>
          <w:color w:val="0f0f0f"/>
          <w:sz w:val="2"/>
          <w:szCs w:val="2"/>
          <w:rtl w:val="0"/>
        </w:rPr>
        <w:t xml:space="preserve"> </w:t>
      </w:r>
      <w:r w:rsidDel="00000000" w:rsidR="00000000" w:rsidRPr="00000000">
        <w:rPr>
          <w:color w:val="202020"/>
          <w:sz w:val="2"/>
          <w:szCs w:val="2"/>
          <w:rtl w:val="0"/>
        </w:rPr>
        <w:t xml:space="preserve">t</w:t>
      </w:r>
      <w:r w:rsidDel="00000000" w:rsidR="00000000" w:rsidRPr="00000000">
        <w:rPr>
          <w:color w:val="000000"/>
          <w:sz w:val="2"/>
          <w:szCs w:val="2"/>
          <w:rtl w:val="0"/>
        </w:rPr>
        <w:t xml:space="preserve">h</w:t>
      </w:r>
      <w:r w:rsidDel="00000000" w:rsidR="00000000" w:rsidRPr="00000000">
        <w:rPr>
          <w:color w:val="080808"/>
          <w:sz w:val="2"/>
          <w:szCs w:val="2"/>
          <w:rtl w:val="0"/>
        </w:rPr>
        <w:t xml:space="preserve">e world At the 2</w:t>
      </w:r>
      <w:r w:rsidDel="00000000" w:rsidR="00000000" w:rsidRPr="00000000">
        <w:rPr>
          <w:color w:val="050505"/>
          <w:sz w:val="2"/>
          <w:szCs w:val="2"/>
          <w:rtl w:val="0"/>
        </w:rPr>
        <w:t xml:space="preserve">0</w:t>
      </w:r>
      <w:r w:rsidDel="00000000" w:rsidR="00000000" w:rsidRPr="00000000">
        <w:rPr>
          <w:color w:val="000000"/>
          <w:sz w:val="2"/>
          <w:szCs w:val="2"/>
          <w:rtl w:val="0"/>
        </w:rPr>
        <w:t xml:space="preserve">06 W</w:t>
      </w:r>
      <w:r w:rsidDel="00000000" w:rsidR="00000000" w:rsidRPr="00000000">
        <w:rPr>
          <w:color w:val="0c0c0c"/>
          <w:sz w:val="2"/>
          <w:szCs w:val="2"/>
          <w:rtl w:val="0"/>
        </w:rPr>
        <w:t xml:space="preserve">o</w:t>
      </w:r>
      <w:r w:rsidDel="00000000" w:rsidR="00000000" w:rsidRPr="00000000">
        <w:rPr>
          <w:color w:val="1f1f1f"/>
          <w:sz w:val="2"/>
          <w:szCs w:val="2"/>
          <w:rtl w:val="0"/>
        </w:rPr>
        <w:t xml:space="preserve">r</w:t>
      </w:r>
      <w:r w:rsidDel="00000000" w:rsidR="00000000" w:rsidRPr="00000000">
        <w:rPr>
          <w:color w:val="2b2b2b"/>
          <w:sz w:val="2"/>
          <w:szCs w:val="2"/>
          <w:rtl w:val="0"/>
        </w:rPr>
        <w:t xml:space="preserve">l</w:t>
      </w:r>
      <w:r w:rsidDel="00000000" w:rsidR="00000000" w:rsidRPr="00000000">
        <w:rPr>
          <w:color w:val="097000"/>
          <w:sz w:val="2"/>
          <w:szCs w:val="2"/>
          <w:rtl w:val="0"/>
        </w:rPr>
        <w:t xml:space="preserve">d Cup Cristiano Ronaldo was an i</w:t>
      </w:r>
      <w:r w:rsidDel="00000000" w:rsidR="00000000" w:rsidRPr="00000000">
        <w:rPr>
          <w:color w:val="09691f"/>
          <w:sz w:val="2"/>
          <w:szCs w:val="2"/>
          <w:rtl w:val="0"/>
        </w:rPr>
        <w:t xml:space="preserve">ntegral </w:t>
      </w:r>
      <w:r w:rsidDel="00000000" w:rsidR="00000000" w:rsidRPr="00000000">
        <w:rPr>
          <w:color w:val="00580e"/>
          <w:sz w:val="2"/>
          <w:szCs w:val="2"/>
          <w:rtl w:val="0"/>
        </w:rPr>
        <w:t xml:space="preserve">p</w:t>
      </w:r>
      <w:r w:rsidDel="00000000" w:rsidR="00000000" w:rsidRPr="00000000">
        <w:rPr>
          <w:color w:val="005e14"/>
          <w:sz w:val="2"/>
          <w:szCs w:val="2"/>
          <w:rtl w:val="0"/>
        </w:rPr>
        <w:t xml:space="preserve">a</w:t>
      </w:r>
      <w:r w:rsidDel="00000000" w:rsidR="00000000" w:rsidRPr="00000000">
        <w:rPr>
          <w:color w:val="07671d"/>
          <w:sz w:val="2"/>
          <w:szCs w:val="2"/>
          <w:rtl w:val="0"/>
        </w:rPr>
        <w:t xml:space="preserve">r</w:t>
      </w:r>
      <w:r w:rsidDel="00000000" w:rsidR="00000000" w:rsidRPr="00000000">
        <w:rPr>
          <w:color w:val="09691f"/>
          <w:sz w:val="2"/>
          <w:szCs w:val="2"/>
          <w:rtl w:val="0"/>
        </w:rPr>
        <w:t xml:space="preserve">t</w:t>
      </w:r>
      <w:r w:rsidDel="00000000" w:rsidR="00000000" w:rsidRPr="00000000">
        <w:rPr>
          <w:color w:val="026218"/>
          <w:sz w:val="2"/>
          <w:szCs w:val="2"/>
          <w:rtl w:val="0"/>
        </w:rPr>
        <w:t xml:space="preserve"> </w:t>
      </w:r>
      <w:r w:rsidDel="00000000" w:rsidR="00000000" w:rsidRPr="00000000">
        <w:rPr>
          <w:color w:val="005107"/>
          <w:sz w:val="2"/>
          <w:szCs w:val="2"/>
          <w:rtl w:val="0"/>
        </w:rPr>
        <w:t xml:space="preserve">o</w:t>
      </w:r>
      <w:r w:rsidDel="00000000" w:rsidR="00000000" w:rsidRPr="00000000">
        <w:rPr>
          <w:color w:val="003e00"/>
          <w:sz w:val="2"/>
          <w:szCs w:val="2"/>
          <w:rtl w:val="0"/>
        </w:rPr>
        <w:t xml:space="preserve">f</w:t>
      </w:r>
      <w:r w:rsidDel="00000000" w:rsidR="00000000" w:rsidRPr="00000000">
        <w:rPr>
          <w:color w:val="003200"/>
          <w:sz w:val="2"/>
          <w:szCs w:val="2"/>
          <w:rtl w:val="0"/>
        </w:rPr>
        <w:t xml:space="preserve"> </w:t>
      </w:r>
      <w:r w:rsidDel="00000000" w:rsidR="00000000" w:rsidRPr="00000000">
        <w:rPr>
          <w:color w:val="080808"/>
          <w:sz w:val="2"/>
          <w:szCs w:val="2"/>
          <w:rtl w:val="0"/>
        </w:rPr>
        <w:t xml:space="preserve">the Portuguese n</w:t>
      </w:r>
      <w:r w:rsidDel="00000000" w:rsidR="00000000" w:rsidRPr="00000000">
        <w:rPr>
          <w:color w:val="16001a"/>
          <w:sz w:val="2"/>
          <w:szCs w:val="2"/>
          <w:rtl w:val="0"/>
        </w:rPr>
        <w:t xml:space="preserve">a</w:t>
      </w:r>
      <w:r w:rsidDel="00000000" w:rsidR="00000000" w:rsidRPr="00000000">
        <w:rPr>
          <w:color w:val="150018"/>
          <w:sz w:val="2"/>
          <w:szCs w:val="2"/>
          <w:rtl w:val="0"/>
        </w:rPr>
        <w:t xml:space="preserve">t</w:t>
      </w:r>
      <w:r w:rsidDel="00000000" w:rsidR="00000000" w:rsidRPr="00000000">
        <w:rPr>
          <w:color w:val="120114"/>
          <w:sz w:val="2"/>
          <w:szCs w:val="2"/>
          <w:rtl w:val="0"/>
        </w:rPr>
        <w:t xml:space="preserve">i</w:t>
      </w:r>
      <w:r w:rsidDel="00000000" w:rsidR="00000000" w:rsidRPr="00000000">
        <w:rPr>
          <w:color w:val="0c050d"/>
          <w:sz w:val="2"/>
          <w:szCs w:val="2"/>
          <w:rtl w:val="0"/>
        </w:rPr>
        <w:t xml:space="preserve">o</w:t>
      </w:r>
      <w:r w:rsidDel="00000000" w:rsidR="00000000" w:rsidRPr="00000000">
        <w:rPr>
          <w:color w:val="070906"/>
          <w:sz w:val="2"/>
          <w:szCs w:val="2"/>
          <w:rtl w:val="0"/>
        </w:rPr>
        <w:t xml:space="preserve">n</w:t>
      </w:r>
      <w:r w:rsidDel="00000000" w:rsidR="00000000" w:rsidRPr="00000000">
        <w:rPr>
          <w:color w:val="000e00"/>
          <w:sz w:val="2"/>
          <w:szCs w:val="2"/>
          <w:rtl w:val="0"/>
        </w:rPr>
        <w:t xml:space="preserve">a</w:t>
      </w:r>
      <w:r w:rsidDel="00000000" w:rsidR="00000000" w:rsidRPr="00000000">
        <w:rPr>
          <w:color w:val="001500"/>
          <w:sz w:val="2"/>
          <w:szCs w:val="2"/>
          <w:rtl w:val="0"/>
        </w:rPr>
        <w:t xml:space="preserve">l</w:t>
      </w:r>
      <w:r w:rsidDel="00000000" w:rsidR="00000000" w:rsidRPr="00000000">
        <w:rPr>
          <w:color w:val="001b00"/>
          <w:sz w:val="2"/>
          <w:szCs w:val="2"/>
          <w:rtl w:val="0"/>
        </w:rPr>
        <w:t xml:space="preserve"> </w:t>
      </w:r>
      <w:r w:rsidDel="00000000" w:rsidR="00000000" w:rsidRPr="00000000">
        <w:rPr>
          <w:color w:val="001900"/>
          <w:sz w:val="2"/>
          <w:szCs w:val="2"/>
          <w:rtl w:val="0"/>
        </w:rPr>
        <w:t xml:space="preserve">t</w:t>
      </w:r>
      <w:r w:rsidDel="00000000" w:rsidR="00000000" w:rsidRPr="00000000">
        <w:rPr>
          <w:color w:val="002900"/>
          <w:sz w:val="2"/>
          <w:szCs w:val="2"/>
          <w:rtl w:val="0"/>
        </w:rPr>
        <w:t xml:space="preserve">e</w:t>
      </w:r>
      <w:r w:rsidDel="00000000" w:rsidR="00000000" w:rsidRPr="00000000">
        <w:rPr>
          <w:color w:val="004700"/>
          <w:sz w:val="2"/>
          <w:szCs w:val="2"/>
          <w:rtl w:val="0"/>
        </w:rPr>
        <w:t xml:space="preserve">a</w:t>
      </w:r>
      <w:r w:rsidDel="00000000" w:rsidR="00000000" w:rsidRPr="00000000">
        <w:rPr>
          <w:color w:val="006400"/>
          <w:sz w:val="2"/>
          <w:szCs w:val="2"/>
          <w:rtl w:val="0"/>
        </w:rPr>
        <w:t xml:space="preserve">m</w:t>
      </w:r>
      <w:r w:rsidDel="00000000" w:rsidR="00000000" w:rsidRPr="00000000">
        <w:rPr>
          <w:color w:val="087900"/>
          <w:sz w:val="2"/>
          <w:szCs w:val="2"/>
          <w:rtl w:val="0"/>
        </w:rPr>
        <w:t xml:space="preserve"> </w:t>
      </w:r>
      <w:r w:rsidDel="00000000" w:rsidR="00000000" w:rsidRPr="00000000">
        <w:rPr>
          <w:color w:val="078000"/>
          <w:sz w:val="2"/>
          <w:szCs w:val="2"/>
          <w:rtl w:val="0"/>
        </w:rPr>
        <w:t xml:space="preserve">a</w:t>
      </w:r>
      <w:r w:rsidDel="00000000" w:rsidR="00000000" w:rsidRPr="00000000">
        <w:rPr>
          <w:color w:val="018100"/>
          <w:sz w:val="2"/>
          <w:szCs w:val="2"/>
          <w:rtl w:val="0"/>
        </w:rPr>
        <w:t xml:space="preserve">s</w:t>
      </w:r>
      <w:r w:rsidDel="00000000" w:rsidR="00000000" w:rsidRPr="00000000">
        <w:rPr>
          <w:color w:val="007e00"/>
          <w:sz w:val="2"/>
          <w:szCs w:val="2"/>
          <w:rtl w:val="0"/>
        </w:rPr>
        <w:t xml:space="preserve"> </w:t>
      </w:r>
      <w:r w:rsidDel="00000000" w:rsidR="00000000" w:rsidRPr="00000000">
        <w:rPr>
          <w:color w:val="097000"/>
          <w:sz w:val="2"/>
          <w:szCs w:val="2"/>
          <w:rtl w:val="0"/>
        </w:rPr>
        <w:t xml:space="preserve">they reached the</w:t>
      </w:r>
      <w:r w:rsidDel="00000000" w:rsidR="00000000" w:rsidRPr="00000000">
        <w:rPr>
          <w:color w:val="007531"/>
          <w:sz w:val="2"/>
          <w:szCs w:val="2"/>
          <w:rtl w:val="0"/>
        </w:rPr>
        <w:t xml:space="preserve"> </w:t>
      </w:r>
      <w:r w:rsidDel="00000000" w:rsidR="00000000" w:rsidRPr="00000000">
        <w:rPr>
          <w:color w:val="00762f"/>
          <w:sz w:val="2"/>
          <w:szCs w:val="2"/>
          <w:rtl w:val="0"/>
        </w:rPr>
        <w:t xml:space="preserve">s</w:t>
      </w:r>
      <w:r w:rsidDel="00000000" w:rsidR="00000000" w:rsidRPr="00000000">
        <w:rPr>
          <w:color w:val="00772b"/>
          <w:sz w:val="2"/>
          <w:szCs w:val="2"/>
          <w:rtl w:val="0"/>
        </w:rPr>
        <w:t xml:space="preserve">e</w:t>
      </w:r>
      <w:r w:rsidDel="00000000" w:rsidR="00000000" w:rsidRPr="00000000">
        <w:rPr>
          <w:color w:val="007824"/>
          <w:sz w:val="2"/>
          <w:szCs w:val="2"/>
          <w:rtl w:val="0"/>
        </w:rPr>
        <w:t xml:space="preserve">m</w:t>
      </w:r>
      <w:r w:rsidDel="00000000" w:rsidR="00000000" w:rsidRPr="00000000">
        <w:rPr>
          <w:color w:val="00791d"/>
          <w:sz w:val="2"/>
          <w:szCs w:val="2"/>
          <w:rtl w:val="0"/>
        </w:rPr>
        <w:t xml:space="preserve">i</w:t>
      </w:r>
      <w:r w:rsidDel="00000000" w:rsidR="00000000" w:rsidRPr="00000000">
        <w:rPr>
          <w:color w:val="007b12"/>
          <w:sz w:val="2"/>
          <w:szCs w:val="2"/>
          <w:rtl w:val="0"/>
        </w:rPr>
        <w:t xml:space="preserve">-</w:t>
      </w:r>
      <w:r w:rsidDel="00000000" w:rsidR="00000000" w:rsidRPr="00000000">
        <w:rPr>
          <w:color w:val="007d0a"/>
          <w:sz w:val="2"/>
          <w:szCs w:val="2"/>
          <w:rtl w:val="0"/>
        </w:rPr>
        <w:t xml:space="preserve">f</w:t>
      </w:r>
      <w:r w:rsidDel="00000000" w:rsidR="00000000" w:rsidRPr="00000000">
        <w:rPr>
          <w:color w:val="007f00"/>
          <w:sz w:val="2"/>
          <w:szCs w:val="2"/>
          <w:rtl w:val="0"/>
        </w:rPr>
        <w:t xml:space="preserve">i</w:t>
      </w:r>
      <w:r w:rsidDel="00000000" w:rsidR="00000000" w:rsidRPr="00000000">
        <w:rPr>
          <w:color w:val="008800"/>
          <w:sz w:val="2"/>
          <w:szCs w:val="2"/>
          <w:rtl w:val="0"/>
        </w:rPr>
        <w:t xml:space="preserve">n</w:t>
      </w:r>
      <w:r w:rsidDel="00000000" w:rsidR="00000000" w:rsidRPr="00000000">
        <w:rPr>
          <w:color w:val="009900"/>
          <w:sz w:val="2"/>
          <w:szCs w:val="2"/>
          <w:rtl w:val="0"/>
        </w:rPr>
        <w:t xml:space="preserve">a</w:t>
      </w:r>
      <w:r w:rsidDel="00000000" w:rsidR="00000000" w:rsidRPr="00000000">
        <w:rPr>
          <w:color w:val="17b20c"/>
          <w:sz w:val="2"/>
          <w:szCs w:val="2"/>
          <w:rtl w:val="0"/>
        </w:rPr>
        <w:t xml:space="preserve">l</w:t>
      </w:r>
      <w:r w:rsidDel="00000000" w:rsidR="00000000" w:rsidRPr="00000000">
        <w:rPr>
          <w:color w:val="2fcc19"/>
          <w:sz w:val="2"/>
          <w:szCs w:val="2"/>
          <w:rtl w:val="0"/>
        </w:rPr>
        <w:t xml:space="preserve"> </w:t>
      </w:r>
      <w:r w:rsidDel="00000000" w:rsidR="00000000" w:rsidRPr="00000000">
        <w:rPr>
          <w:color w:val="3edd21"/>
          <w:sz w:val="2"/>
          <w:szCs w:val="2"/>
          <w:rtl w:val="0"/>
        </w:rPr>
        <w:t xml:space="preserve">o</w:t>
      </w:r>
      <w:r w:rsidDel="00000000" w:rsidR="00000000" w:rsidRPr="00000000">
        <w:rPr>
          <w:color w:val="42e21e"/>
          <w:sz w:val="2"/>
          <w:szCs w:val="2"/>
          <w:rtl w:val="0"/>
        </w:rPr>
        <w:t xml:space="preserve">f</w:t>
      </w:r>
      <w:r w:rsidDel="00000000" w:rsidR="00000000" w:rsidRPr="00000000">
        <w:rPr>
          <w:color w:val="40e119"/>
          <w:sz w:val="2"/>
          <w:szCs w:val="2"/>
          <w:rtl w:val="0"/>
        </w:rPr>
        <w:t xml:space="preserve"> </w:t>
      </w:r>
      <w:r w:rsidDel="00000000" w:rsidR="00000000" w:rsidRPr="00000000">
        <w:rPr>
          <w:color w:val="3cdd13"/>
          <w:sz w:val="2"/>
          <w:szCs w:val="2"/>
          <w:rtl w:val="0"/>
        </w:rPr>
        <w:t xml:space="preserve">t</w:t>
      </w:r>
      <w:r w:rsidDel="00000000" w:rsidR="00000000" w:rsidRPr="00000000">
        <w:rPr>
          <w:color w:val="3ad823"/>
          <w:sz w:val="2"/>
          <w:szCs w:val="2"/>
          <w:rtl w:val="0"/>
        </w:rPr>
        <w:t xml:space="preserve">he tournament the following year he was named the captain of the national team In 2009 he became the most expensive player in the world after Spanish giant Real Madrid paid Manchester United 80 million pounds</w:t>
      </w:r>
      <w:r w:rsidDel="00000000" w:rsidR="00000000" w:rsidRPr="00000000">
        <w:rPr>
          <w:color w:val="3fc12b"/>
          <w:sz w:val="2"/>
          <w:szCs w:val="2"/>
          <w:rtl w:val="0"/>
        </w:rPr>
        <w:t xml:space="preserve"> </w:t>
      </w:r>
      <w:r w:rsidDel="00000000" w:rsidR="00000000" w:rsidRPr="00000000">
        <w:rPr>
          <w:color w:val="48c835"/>
          <w:sz w:val="2"/>
          <w:szCs w:val="2"/>
          <w:rtl w:val="0"/>
        </w:rPr>
        <w:t xml:space="preserve">t</w:t>
      </w:r>
      <w:r w:rsidDel="00000000" w:rsidR="00000000" w:rsidRPr="00000000">
        <w:rPr>
          <w:color w:val="3fb82d"/>
          <w:sz w:val="2"/>
          <w:szCs w:val="2"/>
          <w:rtl w:val="0"/>
        </w:rPr>
        <w:t xml:space="preserve">o</w:t>
      </w:r>
      <w:r w:rsidDel="00000000" w:rsidR="00000000" w:rsidRPr="00000000">
        <w:rPr>
          <w:color w:val="138401"/>
          <w:sz w:val="2"/>
          <w:szCs w:val="2"/>
          <w:rtl w:val="0"/>
        </w:rPr>
        <w:t xml:space="preserve"> </w:t>
      </w:r>
      <w:r w:rsidDel="00000000" w:rsidR="00000000" w:rsidRPr="00000000">
        <w:rPr>
          <w:color w:val="004000"/>
          <w:sz w:val="2"/>
          <w:szCs w:val="2"/>
          <w:rtl w:val="0"/>
        </w:rPr>
        <w:t xml:space="preserve">b</w:t>
      </w:r>
      <w:r w:rsidDel="00000000" w:rsidR="00000000" w:rsidRPr="00000000">
        <w:rPr>
          <w:color w:val="002600"/>
          <w:sz w:val="2"/>
          <w:szCs w:val="2"/>
          <w:rtl w:val="0"/>
        </w:rPr>
        <w:t xml:space="preserve">r</w:t>
      </w:r>
      <w:r w:rsidDel="00000000" w:rsidR="00000000" w:rsidRPr="00000000">
        <w:rPr>
          <w:color w:val="002500"/>
          <w:sz w:val="2"/>
          <w:szCs w:val="2"/>
          <w:rtl w:val="0"/>
        </w:rPr>
        <w:t xml:space="preserve">i</w:t>
      </w:r>
      <w:r w:rsidDel="00000000" w:rsidR="00000000" w:rsidRPr="00000000">
        <w:rPr>
          <w:color w:val="003900"/>
          <w:sz w:val="2"/>
          <w:szCs w:val="2"/>
          <w:rtl w:val="0"/>
        </w:rPr>
        <w:t xml:space="preserve">n</w:t>
      </w:r>
      <w:r w:rsidDel="00000000" w:rsidR="00000000" w:rsidRPr="00000000">
        <w:rPr>
          <w:color w:val="001b00"/>
          <w:sz w:val="2"/>
          <w:szCs w:val="2"/>
          <w:rtl w:val="0"/>
        </w:rPr>
        <w:t xml:space="preserve">g</w:t>
      </w:r>
      <w:r w:rsidDel="00000000" w:rsidR="00000000" w:rsidRPr="00000000">
        <w:rPr>
          <w:color w:val="001500"/>
          <w:sz w:val="2"/>
          <w:szCs w:val="2"/>
          <w:rtl w:val="0"/>
        </w:rPr>
        <w:t xml:space="preserve"> </w:t>
      </w:r>
      <w:r w:rsidDel="00000000" w:rsidR="00000000" w:rsidRPr="00000000">
        <w:rPr>
          <w:color w:val="000e00"/>
          <w:sz w:val="2"/>
          <w:szCs w:val="2"/>
          <w:rtl w:val="0"/>
        </w:rPr>
        <w:t xml:space="preserve">h</w:t>
      </w:r>
      <w:r w:rsidDel="00000000" w:rsidR="00000000" w:rsidRPr="00000000">
        <w:rPr>
          <w:color w:val="070906"/>
          <w:sz w:val="2"/>
          <w:szCs w:val="2"/>
          <w:rtl w:val="0"/>
        </w:rPr>
        <w:t xml:space="preserve">i</w:t>
      </w:r>
      <w:r w:rsidDel="00000000" w:rsidR="00000000" w:rsidRPr="00000000">
        <w:rPr>
          <w:color w:val="0c050d"/>
          <w:sz w:val="2"/>
          <w:szCs w:val="2"/>
          <w:rtl w:val="0"/>
        </w:rPr>
        <w:t xml:space="preserve">m</w:t>
      </w:r>
      <w:r w:rsidDel="00000000" w:rsidR="00000000" w:rsidRPr="00000000">
        <w:rPr>
          <w:color w:val="120114"/>
          <w:sz w:val="2"/>
          <w:szCs w:val="2"/>
          <w:rtl w:val="0"/>
        </w:rPr>
        <w:t xml:space="preserve"> </w:t>
      </w:r>
      <w:r w:rsidDel="00000000" w:rsidR="00000000" w:rsidRPr="00000000">
        <w:rPr>
          <w:color w:val="150018"/>
          <w:sz w:val="2"/>
          <w:szCs w:val="2"/>
          <w:rtl w:val="0"/>
        </w:rPr>
        <w:t xml:space="preserve">t</w:t>
      </w:r>
      <w:r w:rsidDel="00000000" w:rsidR="00000000" w:rsidRPr="00000000">
        <w:rPr>
          <w:color w:val="16001a"/>
          <w:sz w:val="2"/>
          <w:szCs w:val="2"/>
          <w:rtl w:val="0"/>
        </w:rPr>
        <w:t xml:space="preserve">o</w:t>
      </w:r>
      <w:r w:rsidDel="00000000" w:rsidR="00000000" w:rsidRPr="00000000">
        <w:rPr>
          <w:color w:val="080808"/>
          <w:sz w:val="2"/>
          <w:szCs w:val="2"/>
          <w:rtl w:val="0"/>
        </w:rPr>
        <w:t xml:space="preserve"> Madrid, he scor</w:t>
      </w:r>
      <w:r w:rsidDel="00000000" w:rsidR="00000000" w:rsidRPr="00000000">
        <w:rPr>
          <w:color w:val="bdbdbd"/>
          <w:sz w:val="2"/>
          <w:szCs w:val="2"/>
          <w:rtl w:val="0"/>
        </w:rPr>
        <w:t xml:space="preserve">e</w:t>
      </w:r>
      <w:r w:rsidDel="00000000" w:rsidR="00000000" w:rsidRPr="00000000">
        <w:rPr>
          <w:color w:val="e7e7e7"/>
          <w:sz w:val="2"/>
          <w:szCs w:val="2"/>
          <w:rtl w:val="0"/>
        </w:rPr>
        <w:t xml:space="preserve">d</w:t>
      </w:r>
      <w:r w:rsidDel="00000000" w:rsidR="00000000" w:rsidRPr="00000000">
        <w:rPr>
          <w:color w:val="ffffff"/>
          <w:sz w:val="2"/>
          <w:szCs w:val="2"/>
          <w:rtl w:val="0"/>
        </w:rPr>
        <w:t xml:space="preserve"> 3</w:t>
      </w:r>
      <w:r w:rsidDel="00000000" w:rsidR="00000000" w:rsidRPr="00000000">
        <w:rPr>
          <w:color w:val="fcfcfc"/>
          <w:sz w:val="2"/>
          <w:szCs w:val="2"/>
          <w:rtl w:val="0"/>
        </w:rPr>
        <w:t xml:space="preserve">3</w:t>
      </w:r>
      <w:r w:rsidDel="00000000" w:rsidR="00000000" w:rsidRPr="00000000">
        <w:rPr>
          <w:color w:val="eeeeee"/>
          <w:sz w:val="2"/>
          <w:szCs w:val="2"/>
          <w:rtl w:val="0"/>
        </w:rPr>
        <w:t xml:space="preserve"> </w:t>
      </w:r>
      <w:r w:rsidDel="00000000" w:rsidR="00000000" w:rsidRPr="00000000">
        <w:rPr>
          <w:color w:val="fcfcfc"/>
          <w:sz w:val="2"/>
          <w:szCs w:val="2"/>
          <w:rtl w:val="0"/>
        </w:rPr>
        <w:t xml:space="preserve">g</w:t>
      </w:r>
      <w:r w:rsidDel="00000000" w:rsidR="00000000" w:rsidRPr="00000000">
        <w:rPr>
          <w:color w:val="ffffff"/>
          <w:sz w:val="2"/>
          <w:szCs w:val="2"/>
          <w:rtl w:val="0"/>
        </w:rPr>
        <w:t xml:space="preserve">o</w:t>
      </w:r>
      <w:r w:rsidDel="00000000" w:rsidR="00000000" w:rsidRPr="00000000">
        <w:rPr>
          <w:color w:val="f8f8f8"/>
          <w:sz w:val="2"/>
          <w:szCs w:val="2"/>
          <w:rtl w:val="0"/>
        </w:rPr>
        <w:t xml:space="preserve">als in his very fi</w:t>
      </w:r>
      <w:r w:rsidDel="00000000" w:rsidR="00000000" w:rsidRPr="00000000">
        <w:rPr>
          <w:sz w:val="16"/>
          <w:szCs w:val="16"/>
          <w:rtl w:val="0"/>
        </w:rPr>
        <w:br w:type="textWrapping"/>
      </w:r>
      <w:r w:rsidDel="00000000" w:rsidR="00000000" w:rsidRPr="00000000">
        <w:rPr>
          <w:color w:val="ffffff"/>
          <w:sz w:val="2"/>
          <w:szCs w:val="2"/>
          <w:rtl w:val="0"/>
        </w:rPr>
        <w:t xml:space="preserve">rs</w:t>
      </w:r>
      <w:r w:rsidDel="00000000" w:rsidR="00000000" w:rsidRPr="00000000">
        <w:rPr>
          <w:color w:val="a7a7a7"/>
          <w:sz w:val="2"/>
          <w:szCs w:val="2"/>
          <w:rtl w:val="0"/>
        </w:rPr>
        <w:t xml:space="preserve">t</w:t>
      </w:r>
      <w:r w:rsidDel="00000000" w:rsidR="00000000" w:rsidRPr="00000000">
        <w:rPr>
          <w:color w:val="131313"/>
          <w:sz w:val="2"/>
          <w:szCs w:val="2"/>
          <w:rtl w:val="0"/>
        </w:rPr>
        <w:t xml:space="preserve"> </w:t>
      </w:r>
      <w:r w:rsidDel="00000000" w:rsidR="00000000" w:rsidRPr="00000000">
        <w:rPr>
          <w:color w:val="000000"/>
          <w:sz w:val="2"/>
          <w:szCs w:val="2"/>
          <w:rtl w:val="0"/>
        </w:rPr>
        <w:t xml:space="preserve">s</w:t>
      </w:r>
      <w:r w:rsidDel="00000000" w:rsidR="00000000" w:rsidRPr="00000000">
        <w:rPr>
          <w:color w:val="0f0f0f"/>
          <w:sz w:val="2"/>
          <w:szCs w:val="2"/>
          <w:rtl w:val="0"/>
        </w:rPr>
        <w:t xml:space="preserve">e</w:t>
      </w:r>
      <w:r w:rsidDel="00000000" w:rsidR="00000000" w:rsidRPr="00000000">
        <w:rPr>
          <w:color w:val="202020"/>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on In the follow</w:t>
      </w:r>
      <w:r w:rsidDel="00000000" w:rsidR="00000000" w:rsidRPr="00000000">
        <w:rPr>
          <w:color w:val="050505"/>
          <w:sz w:val="2"/>
          <w:szCs w:val="2"/>
          <w:rtl w:val="0"/>
        </w:rPr>
        <w:t xml:space="preserve">i</w:t>
      </w:r>
      <w:r w:rsidDel="00000000" w:rsidR="00000000" w:rsidRPr="00000000">
        <w:rPr>
          <w:color w:val="000000"/>
          <w:sz w:val="2"/>
          <w:szCs w:val="2"/>
          <w:rtl w:val="0"/>
        </w:rPr>
        <w:t xml:space="preserve">ng s</w:t>
      </w:r>
      <w:r w:rsidDel="00000000" w:rsidR="00000000" w:rsidRPr="00000000">
        <w:rPr>
          <w:color w:val="0c0c0c"/>
          <w:sz w:val="2"/>
          <w:szCs w:val="2"/>
          <w:rtl w:val="0"/>
        </w:rPr>
        <w:t xml:space="preserve">e</w:t>
      </w:r>
      <w:r w:rsidDel="00000000" w:rsidR="00000000" w:rsidRPr="00000000">
        <w:rPr>
          <w:color w:val="1f1f1f"/>
          <w:sz w:val="2"/>
          <w:szCs w:val="2"/>
          <w:rtl w:val="0"/>
        </w:rPr>
        <w:t xml:space="preserve">a</w:t>
      </w:r>
      <w:r w:rsidDel="00000000" w:rsidR="00000000" w:rsidRPr="00000000">
        <w:rPr>
          <w:color w:val="2b2b2b"/>
          <w:sz w:val="2"/>
          <w:szCs w:val="2"/>
          <w:rtl w:val="0"/>
        </w:rPr>
        <w:t xml:space="preserve">s</w:t>
      </w:r>
      <w:r w:rsidDel="00000000" w:rsidR="00000000" w:rsidRPr="00000000">
        <w:rPr>
          <w:color w:val="097000"/>
          <w:sz w:val="2"/>
          <w:szCs w:val="2"/>
          <w:rtl w:val="0"/>
        </w:rPr>
        <w:t xml:space="preserve">on he ended the Spanish league s</w:t>
      </w:r>
      <w:r w:rsidDel="00000000" w:rsidR="00000000" w:rsidRPr="00000000">
        <w:rPr>
          <w:color w:val="09691f"/>
          <w:sz w:val="2"/>
          <w:szCs w:val="2"/>
          <w:rtl w:val="0"/>
        </w:rPr>
        <w:t xml:space="preserve">eason wi</w:t>
      </w:r>
      <w:r w:rsidDel="00000000" w:rsidR="00000000" w:rsidRPr="00000000">
        <w:rPr>
          <w:color w:val="00580e"/>
          <w:sz w:val="2"/>
          <w:szCs w:val="2"/>
          <w:rtl w:val="0"/>
        </w:rPr>
        <w:t xml:space="preserve">t</w:t>
      </w:r>
      <w:r w:rsidDel="00000000" w:rsidR="00000000" w:rsidRPr="00000000">
        <w:rPr>
          <w:color w:val="005e14"/>
          <w:sz w:val="2"/>
          <w:szCs w:val="2"/>
          <w:rtl w:val="0"/>
        </w:rPr>
        <w:t xml:space="preserve">h</w:t>
      </w:r>
      <w:r w:rsidDel="00000000" w:rsidR="00000000" w:rsidRPr="00000000">
        <w:rPr>
          <w:color w:val="07671d"/>
          <w:sz w:val="2"/>
          <w:szCs w:val="2"/>
          <w:rtl w:val="0"/>
        </w:rPr>
        <w:t xml:space="preserve"> </w:t>
      </w:r>
      <w:r w:rsidDel="00000000" w:rsidR="00000000" w:rsidRPr="00000000">
        <w:rPr>
          <w:color w:val="09691f"/>
          <w:sz w:val="2"/>
          <w:szCs w:val="2"/>
          <w:rtl w:val="0"/>
        </w:rPr>
        <w:t xml:space="preserve">4</w:t>
      </w:r>
      <w:r w:rsidDel="00000000" w:rsidR="00000000" w:rsidRPr="00000000">
        <w:rPr>
          <w:color w:val="026218"/>
          <w:sz w:val="2"/>
          <w:szCs w:val="2"/>
          <w:rtl w:val="0"/>
        </w:rPr>
        <w:t xml:space="preserve">0</w:t>
      </w:r>
      <w:r w:rsidDel="00000000" w:rsidR="00000000" w:rsidRPr="00000000">
        <w:rPr>
          <w:color w:val="005107"/>
          <w:sz w:val="2"/>
          <w:szCs w:val="2"/>
          <w:rtl w:val="0"/>
        </w:rPr>
        <w:t xml:space="preserve"> </w:t>
      </w:r>
      <w:r w:rsidDel="00000000" w:rsidR="00000000" w:rsidRPr="00000000">
        <w:rPr>
          <w:color w:val="003e00"/>
          <w:sz w:val="2"/>
          <w:szCs w:val="2"/>
          <w:rtl w:val="0"/>
        </w:rPr>
        <w:t xml:space="preserve">g</w:t>
      </w:r>
      <w:r w:rsidDel="00000000" w:rsidR="00000000" w:rsidRPr="00000000">
        <w:rPr>
          <w:color w:val="003200"/>
          <w:sz w:val="2"/>
          <w:szCs w:val="2"/>
          <w:rtl w:val="0"/>
        </w:rPr>
        <w:t xml:space="preserve">o</w:t>
      </w:r>
      <w:r w:rsidDel="00000000" w:rsidR="00000000" w:rsidRPr="00000000">
        <w:rPr>
          <w:color w:val="080808"/>
          <w:sz w:val="2"/>
          <w:szCs w:val="2"/>
          <w:rtl w:val="0"/>
        </w:rPr>
        <w:t xml:space="preserve">als which became</w:t>
      </w:r>
      <w:r w:rsidDel="00000000" w:rsidR="00000000" w:rsidRPr="00000000">
        <w:rPr>
          <w:color w:val="16001a"/>
          <w:sz w:val="2"/>
          <w:szCs w:val="2"/>
          <w:rtl w:val="0"/>
        </w:rPr>
        <w:t xml:space="preserve"> </w:t>
      </w:r>
      <w:r w:rsidDel="00000000" w:rsidR="00000000" w:rsidRPr="00000000">
        <w:rPr>
          <w:color w:val="150018"/>
          <w:sz w:val="2"/>
          <w:szCs w:val="2"/>
          <w:rtl w:val="0"/>
        </w:rPr>
        <w:t xml:space="preserve">a</w:t>
      </w:r>
      <w:r w:rsidDel="00000000" w:rsidR="00000000" w:rsidRPr="00000000">
        <w:rPr>
          <w:color w:val="120114"/>
          <w:sz w:val="2"/>
          <w:szCs w:val="2"/>
          <w:rtl w:val="0"/>
        </w:rPr>
        <w:t xml:space="preserve"> </w:t>
      </w:r>
      <w:r w:rsidDel="00000000" w:rsidR="00000000" w:rsidRPr="00000000">
        <w:rPr>
          <w:color w:val="0c050d"/>
          <w:sz w:val="2"/>
          <w:szCs w:val="2"/>
          <w:rtl w:val="0"/>
        </w:rPr>
        <w:t xml:space="preserve">r</w:t>
      </w:r>
      <w:r w:rsidDel="00000000" w:rsidR="00000000" w:rsidRPr="00000000">
        <w:rPr>
          <w:color w:val="070906"/>
          <w:sz w:val="2"/>
          <w:szCs w:val="2"/>
          <w:rtl w:val="0"/>
        </w:rPr>
        <w:t xml:space="preserve">e</w:t>
      </w:r>
      <w:r w:rsidDel="00000000" w:rsidR="00000000" w:rsidRPr="00000000">
        <w:rPr>
          <w:color w:val="000e00"/>
          <w:sz w:val="2"/>
          <w:szCs w:val="2"/>
          <w:rtl w:val="0"/>
        </w:rPr>
        <w:t xml:space="preserve">c</w:t>
      </w:r>
      <w:r w:rsidDel="00000000" w:rsidR="00000000" w:rsidRPr="00000000">
        <w:rPr>
          <w:color w:val="001500"/>
          <w:sz w:val="2"/>
          <w:szCs w:val="2"/>
          <w:rtl w:val="0"/>
        </w:rPr>
        <w:t xml:space="preserve">o</w:t>
      </w:r>
      <w:r w:rsidDel="00000000" w:rsidR="00000000" w:rsidRPr="00000000">
        <w:rPr>
          <w:color w:val="001b00"/>
          <w:sz w:val="2"/>
          <w:szCs w:val="2"/>
          <w:rtl w:val="0"/>
        </w:rPr>
        <w:t xml:space="preserve">r</w:t>
      </w:r>
      <w:r w:rsidDel="00000000" w:rsidR="00000000" w:rsidRPr="00000000">
        <w:rPr>
          <w:color w:val="001900"/>
          <w:sz w:val="2"/>
          <w:szCs w:val="2"/>
          <w:rtl w:val="0"/>
        </w:rPr>
        <w:t xml:space="preserve">d</w:t>
      </w:r>
      <w:r w:rsidDel="00000000" w:rsidR="00000000" w:rsidRPr="00000000">
        <w:rPr>
          <w:color w:val="002900"/>
          <w:sz w:val="2"/>
          <w:szCs w:val="2"/>
          <w:rtl w:val="0"/>
        </w:rPr>
        <w:t xml:space="preserve"> </w:t>
      </w:r>
      <w:r w:rsidDel="00000000" w:rsidR="00000000" w:rsidRPr="00000000">
        <w:rPr>
          <w:color w:val="004700"/>
          <w:sz w:val="2"/>
          <w:szCs w:val="2"/>
          <w:rtl w:val="0"/>
        </w:rPr>
        <w:t xml:space="preserve">i</w:t>
      </w:r>
      <w:r w:rsidDel="00000000" w:rsidR="00000000" w:rsidRPr="00000000">
        <w:rPr>
          <w:color w:val="006400"/>
          <w:sz w:val="2"/>
          <w:szCs w:val="2"/>
          <w:rtl w:val="0"/>
        </w:rPr>
        <w:t xml:space="preserve">n</w:t>
      </w:r>
      <w:r w:rsidDel="00000000" w:rsidR="00000000" w:rsidRPr="00000000">
        <w:rPr>
          <w:color w:val="087900"/>
          <w:sz w:val="2"/>
          <w:szCs w:val="2"/>
          <w:rtl w:val="0"/>
        </w:rPr>
        <w:t xml:space="preserve"> </w:t>
      </w:r>
      <w:r w:rsidDel="00000000" w:rsidR="00000000" w:rsidRPr="00000000">
        <w:rPr>
          <w:color w:val="078000"/>
          <w:sz w:val="2"/>
          <w:szCs w:val="2"/>
          <w:rtl w:val="0"/>
        </w:rPr>
        <w:t xml:space="preserve">t</w:t>
      </w:r>
      <w:r w:rsidDel="00000000" w:rsidR="00000000" w:rsidRPr="00000000">
        <w:rPr>
          <w:color w:val="018100"/>
          <w:sz w:val="2"/>
          <w:szCs w:val="2"/>
          <w:rtl w:val="0"/>
        </w:rPr>
        <w:t xml:space="preserve">h</w:t>
      </w:r>
      <w:r w:rsidDel="00000000" w:rsidR="00000000" w:rsidRPr="00000000">
        <w:rPr>
          <w:color w:val="007e00"/>
          <w:sz w:val="2"/>
          <w:szCs w:val="2"/>
          <w:rtl w:val="0"/>
        </w:rPr>
        <w:t xml:space="preserve">e</w:t>
      </w:r>
      <w:r w:rsidDel="00000000" w:rsidR="00000000" w:rsidRPr="00000000">
        <w:rPr>
          <w:color w:val="097000"/>
          <w:sz w:val="2"/>
          <w:szCs w:val="2"/>
          <w:rtl w:val="0"/>
        </w:rPr>
        <w:t xml:space="preserve"> league's histor</w:t>
      </w:r>
      <w:r w:rsidDel="00000000" w:rsidR="00000000" w:rsidRPr="00000000">
        <w:rPr>
          <w:color w:val="007531"/>
          <w:sz w:val="2"/>
          <w:szCs w:val="2"/>
          <w:rtl w:val="0"/>
        </w:rPr>
        <w:t xml:space="preserve">y</w:t>
      </w:r>
      <w:r w:rsidDel="00000000" w:rsidR="00000000" w:rsidRPr="00000000">
        <w:rPr>
          <w:color w:val="00762f"/>
          <w:sz w:val="2"/>
          <w:szCs w:val="2"/>
          <w:rtl w:val="0"/>
        </w:rPr>
        <w:t xml:space="preserve"> </w:t>
      </w:r>
      <w:r w:rsidDel="00000000" w:rsidR="00000000" w:rsidRPr="00000000">
        <w:rPr>
          <w:color w:val="00772b"/>
          <w:sz w:val="2"/>
          <w:szCs w:val="2"/>
          <w:rtl w:val="0"/>
        </w:rPr>
        <w:t xml:space="preserve">h</w:t>
      </w:r>
      <w:r w:rsidDel="00000000" w:rsidR="00000000" w:rsidRPr="00000000">
        <w:rPr>
          <w:color w:val="007824"/>
          <w:sz w:val="2"/>
          <w:szCs w:val="2"/>
          <w:rtl w:val="0"/>
        </w:rPr>
        <w:t xml:space="preserve">e</w:t>
      </w:r>
      <w:r w:rsidDel="00000000" w:rsidR="00000000" w:rsidRPr="00000000">
        <w:rPr>
          <w:color w:val="00791d"/>
          <w:sz w:val="2"/>
          <w:szCs w:val="2"/>
          <w:rtl w:val="0"/>
        </w:rPr>
        <w:t xml:space="preserve"> </w:t>
      </w:r>
      <w:r w:rsidDel="00000000" w:rsidR="00000000" w:rsidRPr="00000000">
        <w:rPr>
          <w:color w:val="007b12"/>
          <w:sz w:val="2"/>
          <w:szCs w:val="2"/>
          <w:rtl w:val="0"/>
        </w:rPr>
        <w:t xml:space="preserve">l</w:t>
      </w:r>
      <w:r w:rsidDel="00000000" w:rsidR="00000000" w:rsidRPr="00000000">
        <w:rPr>
          <w:color w:val="007d0a"/>
          <w:sz w:val="2"/>
          <w:szCs w:val="2"/>
          <w:rtl w:val="0"/>
        </w:rPr>
        <w:t xml:space="preserve">e</w:t>
      </w:r>
      <w:r w:rsidDel="00000000" w:rsidR="00000000" w:rsidRPr="00000000">
        <w:rPr>
          <w:color w:val="007f00"/>
          <w:sz w:val="2"/>
          <w:szCs w:val="2"/>
          <w:rtl w:val="0"/>
        </w:rPr>
        <w:t xml:space="preserve">d</w:t>
      </w:r>
      <w:r w:rsidDel="00000000" w:rsidR="00000000" w:rsidRPr="00000000">
        <w:rPr>
          <w:color w:val="008800"/>
          <w:sz w:val="2"/>
          <w:szCs w:val="2"/>
          <w:rtl w:val="0"/>
        </w:rPr>
        <w:t xml:space="preserve"> </w:t>
      </w:r>
      <w:r w:rsidDel="00000000" w:rsidR="00000000" w:rsidRPr="00000000">
        <w:rPr>
          <w:color w:val="009900"/>
          <w:sz w:val="2"/>
          <w:szCs w:val="2"/>
          <w:rtl w:val="0"/>
        </w:rPr>
        <w:t xml:space="preserve">P</w:t>
      </w:r>
      <w:r w:rsidDel="00000000" w:rsidR="00000000" w:rsidRPr="00000000">
        <w:rPr>
          <w:color w:val="17b20c"/>
          <w:sz w:val="2"/>
          <w:szCs w:val="2"/>
          <w:rtl w:val="0"/>
        </w:rPr>
        <w:t xml:space="preserve">o</w:t>
      </w:r>
      <w:r w:rsidDel="00000000" w:rsidR="00000000" w:rsidRPr="00000000">
        <w:rPr>
          <w:color w:val="2fcc19"/>
          <w:sz w:val="2"/>
          <w:szCs w:val="2"/>
          <w:rtl w:val="0"/>
        </w:rPr>
        <w:t xml:space="preserve">r</w:t>
      </w:r>
      <w:r w:rsidDel="00000000" w:rsidR="00000000" w:rsidRPr="00000000">
        <w:rPr>
          <w:color w:val="3edd21"/>
          <w:sz w:val="2"/>
          <w:szCs w:val="2"/>
          <w:rtl w:val="0"/>
        </w:rPr>
        <w:t xml:space="preserve">t</w:t>
      </w:r>
      <w:r w:rsidDel="00000000" w:rsidR="00000000" w:rsidRPr="00000000">
        <w:rPr>
          <w:color w:val="42e21e"/>
          <w:sz w:val="2"/>
          <w:szCs w:val="2"/>
          <w:rtl w:val="0"/>
        </w:rPr>
        <w:t xml:space="preserve">u</w:t>
      </w:r>
      <w:r w:rsidDel="00000000" w:rsidR="00000000" w:rsidRPr="00000000">
        <w:rPr>
          <w:color w:val="40e119"/>
          <w:sz w:val="2"/>
          <w:szCs w:val="2"/>
          <w:rtl w:val="0"/>
        </w:rPr>
        <w:t xml:space="preserve">g</w:t>
      </w:r>
      <w:r w:rsidDel="00000000" w:rsidR="00000000" w:rsidRPr="00000000">
        <w:rPr>
          <w:color w:val="3cdd13"/>
          <w:sz w:val="2"/>
          <w:szCs w:val="2"/>
          <w:rtl w:val="0"/>
        </w:rPr>
        <w:t xml:space="preserve">a</w:t>
      </w:r>
      <w:r w:rsidDel="00000000" w:rsidR="00000000" w:rsidRPr="00000000">
        <w:rPr>
          <w:color w:val="3ad823"/>
          <w:sz w:val="2"/>
          <w:szCs w:val="2"/>
          <w:rtl w:val="0"/>
        </w:rPr>
        <w:t xml:space="preserve">l at the football World Cup in South Africa in 2010, in 2012 he helped Real Madrid win the Spanish league title and it proved to be his first league title with the clubHe scored 60 goals in all competitions i</w:t>
      </w:r>
      <w:r w:rsidDel="00000000" w:rsidR="00000000" w:rsidRPr="00000000">
        <w:rPr>
          <w:color w:val="3fc12b"/>
          <w:sz w:val="2"/>
          <w:szCs w:val="2"/>
          <w:rtl w:val="0"/>
        </w:rPr>
        <w:t xml:space="preserve">n</w:t>
      </w:r>
      <w:r w:rsidDel="00000000" w:rsidR="00000000" w:rsidRPr="00000000">
        <w:rPr>
          <w:color w:val="48c835"/>
          <w:sz w:val="2"/>
          <w:szCs w:val="2"/>
          <w:rtl w:val="0"/>
        </w:rPr>
        <w:t xml:space="preserve"> </w:t>
      </w:r>
      <w:r w:rsidDel="00000000" w:rsidR="00000000" w:rsidRPr="00000000">
        <w:rPr>
          <w:color w:val="3fb82d"/>
          <w:sz w:val="2"/>
          <w:szCs w:val="2"/>
          <w:rtl w:val="0"/>
        </w:rPr>
        <w:t xml:space="preserve">s</w:t>
      </w:r>
      <w:r w:rsidDel="00000000" w:rsidR="00000000" w:rsidRPr="00000000">
        <w:rPr>
          <w:color w:val="138401"/>
          <w:sz w:val="2"/>
          <w:szCs w:val="2"/>
          <w:rtl w:val="0"/>
        </w:rPr>
        <w:t xml:space="preserve">e</w:t>
      </w:r>
      <w:r w:rsidDel="00000000" w:rsidR="00000000" w:rsidRPr="00000000">
        <w:rPr>
          <w:color w:val="004000"/>
          <w:sz w:val="2"/>
          <w:szCs w:val="2"/>
          <w:rtl w:val="0"/>
        </w:rPr>
        <w:t xml:space="preserve">a</w:t>
      </w:r>
      <w:r w:rsidDel="00000000" w:rsidR="00000000" w:rsidRPr="00000000">
        <w:rPr>
          <w:color w:val="002600"/>
          <w:sz w:val="2"/>
          <w:szCs w:val="2"/>
          <w:rtl w:val="0"/>
        </w:rPr>
        <w:t xml:space="preserve">s</w:t>
      </w:r>
      <w:r w:rsidDel="00000000" w:rsidR="00000000" w:rsidRPr="00000000">
        <w:rPr>
          <w:color w:val="002500"/>
          <w:sz w:val="2"/>
          <w:szCs w:val="2"/>
          <w:rtl w:val="0"/>
        </w:rPr>
        <w:t xml:space="preserve">o</w:t>
      </w:r>
      <w:r w:rsidDel="00000000" w:rsidR="00000000" w:rsidRPr="00000000">
        <w:rPr>
          <w:color w:val="003900"/>
          <w:sz w:val="2"/>
          <w:szCs w:val="2"/>
          <w:rtl w:val="0"/>
        </w:rPr>
        <w:t xml:space="preserve">n</w:t>
      </w:r>
      <w:r w:rsidDel="00000000" w:rsidR="00000000" w:rsidRPr="00000000">
        <w:rPr>
          <w:color w:val="001b00"/>
          <w:sz w:val="2"/>
          <w:szCs w:val="2"/>
          <w:rtl w:val="0"/>
        </w:rPr>
        <w:t xml:space="preserve"> </w:t>
      </w:r>
      <w:r w:rsidDel="00000000" w:rsidR="00000000" w:rsidRPr="00000000">
        <w:rPr>
          <w:color w:val="001500"/>
          <w:sz w:val="2"/>
          <w:szCs w:val="2"/>
          <w:rtl w:val="0"/>
        </w:rPr>
        <w:t xml:space="preserve">i</w:t>
      </w:r>
      <w:r w:rsidDel="00000000" w:rsidR="00000000" w:rsidRPr="00000000">
        <w:rPr>
          <w:color w:val="000e00"/>
          <w:sz w:val="2"/>
          <w:szCs w:val="2"/>
          <w:rtl w:val="0"/>
        </w:rPr>
        <w:t xml:space="preserve">n</w:t>
      </w:r>
      <w:r w:rsidDel="00000000" w:rsidR="00000000" w:rsidRPr="00000000">
        <w:rPr>
          <w:color w:val="070906"/>
          <w:sz w:val="2"/>
          <w:szCs w:val="2"/>
          <w:rtl w:val="0"/>
        </w:rPr>
        <w:t xml:space="preserve"> </w:t>
      </w:r>
      <w:r w:rsidDel="00000000" w:rsidR="00000000" w:rsidRPr="00000000">
        <w:rPr>
          <w:color w:val="0c050d"/>
          <w:sz w:val="2"/>
          <w:szCs w:val="2"/>
          <w:rtl w:val="0"/>
        </w:rPr>
        <w:t xml:space="preserve">2</w:t>
      </w:r>
      <w:r w:rsidDel="00000000" w:rsidR="00000000" w:rsidRPr="00000000">
        <w:rPr>
          <w:color w:val="120114"/>
          <w:sz w:val="2"/>
          <w:szCs w:val="2"/>
          <w:rtl w:val="0"/>
        </w:rPr>
        <w:t xml:space="preserve">0</w:t>
      </w:r>
      <w:r w:rsidDel="00000000" w:rsidR="00000000" w:rsidRPr="00000000">
        <w:rPr>
          <w:color w:val="150018"/>
          <w:sz w:val="2"/>
          <w:szCs w:val="2"/>
          <w:rtl w:val="0"/>
        </w:rPr>
        <w:t xml:space="preserve">1</w:t>
      </w:r>
      <w:r w:rsidDel="00000000" w:rsidR="00000000" w:rsidRPr="00000000">
        <w:rPr>
          <w:color w:val="16001a"/>
          <w:sz w:val="2"/>
          <w:szCs w:val="2"/>
          <w:rtl w:val="0"/>
        </w:rPr>
        <w:t xml:space="preserve">3</w:t>
      </w:r>
      <w:r w:rsidDel="00000000" w:rsidR="00000000" w:rsidRPr="00000000">
        <w:rPr>
          <w:color w:val="080808"/>
          <w:sz w:val="2"/>
          <w:szCs w:val="2"/>
          <w:rtl w:val="0"/>
        </w:rPr>
        <w:t xml:space="preserve"> seasons he scor</w:t>
      </w:r>
      <w:r w:rsidDel="00000000" w:rsidR="00000000" w:rsidRPr="00000000">
        <w:rPr>
          <w:color w:val="bdbdbd"/>
          <w:sz w:val="2"/>
          <w:szCs w:val="2"/>
          <w:rtl w:val="0"/>
        </w:rPr>
        <w:t xml:space="preserve">e</w:t>
      </w:r>
      <w:r w:rsidDel="00000000" w:rsidR="00000000" w:rsidRPr="00000000">
        <w:rPr>
          <w:color w:val="e7e7e7"/>
          <w:sz w:val="2"/>
          <w:szCs w:val="2"/>
          <w:rtl w:val="0"/>
        </w:rPr>
        <w:t xml:space="preserve">d</w:t>
      </w:r>
      <w:r w:rsidDel="00000000" w:rsidR="00000000" w:rsidRPr="00000000">
        <w:rPr>
          <w:color w:val="ffffff"/>
          <w:sz w:val="2"/>
          <w:szCs w:val="2"/>
          <w:rtl w:val="0"/>
        </w:rPr>
        <w:t xml:space="preserve"> s</w:t>
      </w:r>
      <w:r w:rsidDel="00000000" w:rsidR="00000000" w:rsidRPr="00000000">
        <w:rPr>
          <w:color w:val="fcfcfc"/>
          <w:sz w:val="2"/>
          <w:szCs w:val="2"/>
          <w:rtl w:val="0"/>
        </w:rPr>
        <w:t xml:space="preserve">t</w:t>
      </w:r>
      <w:r w:rsidDel="00000000" w:rsidR="00000000" w:rsidRPr="00000000">
        <w:rPr>
          <w:color w:val="eeeeee"/>
          <w:sz w:val="2"/>
          <w:szCs w:val="2"/>
          <w:rtl w:val="0"/>
        </w:rPr>
        <w:t xml:space="preserve">a</w:t>
      </w:r>
      <w:r w:rsidDel="00000000" w:rsidR="00000000" w:rsidRPr="00000000">
        <w:rPr>
          <w:color w:val="fcfcfc"/>
          <w:sz w:val="2"/>
          <w:szCs w:val="2"/>
          <w:rtl w:val="0"/>
        </w:rPr>
        <w:t xml:space="preserve">g</w:t>
      </w:r>
      <w:r w:rsidDel="00000000" w:rsidR="00000000" w:rsidRPr="00000000">
        <w:rPr>
          <w:color w:val="ffffff"/>
          <w:sz w:val="2"/>
          <w:szCs w:val="2"/>
          <w:rtl w:val="0"/>
        </w:rPr>
        <w:t xml:space="preserve">g</w:t>
      </w:r>
      <w:r w:rsidDel="00000000" w:rsidR="00000000" w:rsidRPr="00000000">
        <w:rPr>
          <w:color w:val="f8f8f8"/>
          <w:sz w:val="2"/>
          <w:szCs w:val="2"/>
          <w:rtl w:val="0"/>
        </w:rPr>
        <w:t xml:space="preserve">ering 51 goals in </w:t>
      </w:r>
      <w:r w:rsidDel="00000000" w:rsidR="00000000" w:rsidRPr="00000000">
        <w:rPr>
          <w:sz w:val="16"/>
          <w:szCs w:val="16"/>
          <w:rtl w:val="0"/>
        </w:rPr>
        <w:br w:type="textWrapping"/>
      </w:r>
      <w:r w:rsidDel="00000000" w:rsidR="00000000" w:rsidRPr="00000000">
        <w:rPr>
          <w:color w:val="ffffff"/>
          <w:sz w:val="2"/>
          <w:szCs w:val="2"/>
          <w:rtl w:val="0"/>
        </w:rPr>
        <w:t xml:space="preserve">th</w:t>
      </w:r>
      <w:r w:rsidDel="00000000" w:rsidR="00000000" w:rsidRPr="00000000">
        <w:rPr>
          <w:color w:val="a7a7a7"/>
          <w:sz w:val="2"/>
          <w:szCs w:val="2"/>
          <w:rtl w:val="0"/>
        </w:rPr>
        <w:t xml:space="preserve">e</w:t>
      </w:r>
      <w:r w:rsidDel="00000000" w:rsidR="00000000" w:rsidRPr="00000000">
        <w:rPr>
          <w:color w:val="131313"/>
          <w:sz w:val="2"/>
          <w:szCs w:val="2"/>
          <w:rtl w:val="0"/>
        </w:rPr>
        <w:t xml:space="preserve"> </w:t>
      </w:r>
      <w:r w:rsidDel="00000000" w:rsidR="00000000" w:rsidRPr="00000000">
        <w:rPr>
          <w:color w:val="000000"/>
          <w:sz w:val="2"/>
          <w:szCs w:val="2"/>
          <w:rtl w:val="0"/>
        </w:rPr>
        <w:t xml:space="preserve">s</w:t>
      </w:r>
      <w:r w:rsidDel="00000000" w:rsidR="00000000" w:rsidRPr="00000000">
        <w:rPr>
          <w:color w:val="0f0f0f"/>
          <w:sz w:val="2"/>
          <w:szCs w:val="2"/>
          <w:rtl w:val="0"/>
        </w:rPr>
        <w:t xml:space="preserve">e</w:t>
      </w:r>
      <w:r w:rsidDel="00000000" w:rsidR="00000000" w:rsidRPr="00000000">
        <w:rPr>
          <w:color w:val="202020"/>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on, in the Champ</w:t>
      </w:r>
      <w:r w:rsidDel="00000000" w:rsidR="00000000" w:rsidRPr="00000000">
        <w:rPr>
          <w:color w:val="050505"/>
          <w:sz w:val="2"/>
          <w:szCs w:val="2"/>
          <w:rtl w:val="0"/>
        </w:rPr>
        <w:t xml:space="preserve">i</w:t>
      </w:r>
      <w:r w:rsidDel="00000000" w:rsidR="00000000" w:rsidRPr="00000000">
        <w:rPr>
          <w:color w:val="000000"/>
          <w:sz w:val="2"/>
          <w:szCs w:val="2"/>
          <w:rtl w:val="0"/>
        </w:rPr>
        <w:t xml:space="preserve">ons </w:t>
      </w:r>
      <w:r w:rsidDel="00000000" w:rsidR="00000000" w:rsidRPr="00000000">
        <w:rPr>
          <w:color w:val="0c0c0c"/>
          <w:sz w:val="2"/>
          <w:szCs w:val="2"/>
          <w:rtl w:val="0"/>
        </w:rPr>
        <w:t xml:space="preserve">L</w:t>
      </w:r>
      <w:r w:rsidDel="00000000" w:rsidR="00000000" w:rsidRPr="00000000">
        <w:rPr>
          <w:color w:val="1f1f1f"/>
          <w:sz w:val="2"/>
          <w:szCs w:val="2"/>
          <w:rtl w:val="0"/>
        </w:rPr>
        <w:t xml:space="preserve">e</w:t>
      </w:r>
      <w:r w:rsidDel="00000000" w:rsidR="00000000" w:rsidRPr="00000000">
        <w:rPr>
          <w:color w:val="2b2b2b"/>
          <w:sz w:val="2"/>
          <w:szCs w:val="2"/>
          <w:rtl w:val="0"/>
        </w:rPr>
        <w:t xml:space="preserve">a</w:t>
      </w:r>
      <w:r w:rsidDel="00000000" w:rsidR="00000000" w:rsidRPr="00000000">
        <w:rPr>
          <w:color w:val="097000"/>
          <w:sz w:val="2"/>
          <w:szCs w:val="2"/>
          <w:rtl w:val="0"/>
        </w:rPr>
        <w:t xml:space="preserve">gue Ronaldo scored 17 goals whic</w:t>
      </w:r>
      <w:r w:rsidDel="00000000" w:rsidR="00000000" w:rsidRPr="00000000">
        <w:rPr>
          <w:color w:val="09691f"/>
          <w:sz w:val="2"/>
          <w:szCs w:val="2"/>
          <w:rtl w:val="0"/>
        </w:rPr>
        <w:t xml:space="preserve">h made h</w:t>
      </w:r>
      <w:r w:rsidDel="00000000" w:rsidR="00000000" w:rsidRPr="00000000">
        <w:rPr>
          <w:color w:val="00580e"/>
          <w:sz w:val="2"/>
          <w:szCs w:val="2"/>
          <w:rtl w:val="0"/>
        </w:rPr>
        <w:t xml:space="preserve">i</w:t>
      </w:r>
      <w:r w:rsidDel="00000000" w:rsidR="00000000" w:rsidRPr="00000000">
        <w:rPr>
          <w:color w:val="005e14"/>
          <w:sz w:val="2"/>
          <w:szCs w:val="2"/>
          <w:rtl w:val="0"/>
        </w:rPr>
        <w:t xml:space="preserve">m</w:t>
      </w:r>
      <w:r w:rsidDel="00000000" w:rsidR="00000000" w:rsidRPr="00000000">
        <w:rPr>
          <w:color w:val="07671d"/>
          <w:sz w:val="2"/>
          <w:szCs w:val="2"/>
          <w:rtl w:val="0"/>
        </w:rPr>
        <w:t xml:space="preserve"> </w:t>
      </w:r>
      <w:r w:rsidDel="00000000" w:rsidR="00000000" w:rsidRPr="00000000">
        <w:rPr>
          <w:color w:val="09691f"/>
          <w:sz w:val="2"/>
          <w:szCs w:val="2"/>
          <w:rtl w:val="0"/>
        </w:rPr>
        <w:t xml:space="preserve">t</w:t>
      </w:r>
      <w:r w:rsidDel="00000000" w:rsidR="00000000" w:rsidRPr="00000000">
        <w:rPr>
          <w:color w:val="026218"/>
          <w:sz w:val="2"/>
          <w:szCs w:val="2"/>
          <w:rtl w:val="0"/>
        </w:rPr>
        <w:t xml:space="preserve">h</w:t>
      </w:r>
      <w:r w:rsidDel="00000000" w:rsidR="00000000" w:rsidRPr="00000000">
        <w:rPr>
          <w:color w:val="005107"/>
          <w:sz w:val="2"/>
          <w:szCs w:val="2"/>
          <w:rtl w:val="0"/>
        </w:rPr>
        <w:t xml:space="preserve">e</w:t>
      </w:r>
      <w:r w:rsidDel="00000000" w:rsidR="00000000" w:rsidRPr="00000000">
        <w:rPr>
          <w:color w:val="003e00"/>
          <w:sz w:val="2"/>
          <w:szCs w:val="2"/>
          <w:rtl w:val="0"/>
        </w:rPr>
        <w:t xml:space="preserve"> </w:t>
      </w:r>
      <w:r w:rsidDel="00000000" w:rsidR="00000000" w:rsidRPr="00000000">
        <w:rPr>
          <w:color w:val="003200"/>
          <w:sz w:val="2"/>
          <w:szCs w:val="2"/>
          <w:rtl w:val="0"/>
        </w:rPr>
        <w:t xml:space="preserve">h</w:t>
      </w:r>
      <w:r w:rsidDel="00000000" w:rsidR="00000000" w:rsidRPr="00000000">
        <w:rPr>
          <w:color w:val="080808"/>
          <w:sz w:val="2"/>
          <w:szCs w:val="2"/>
          <w:rtl w:val="0"/>
        </w:rPr>
        <w:t xml:space="preserve">ighest score eve</w:t>
      </w:r>
      <w:r w:rsidDel="00000000" w:rsidR="00000000" w:rsidRPr="00000000">
        <w:rPr>
          <w:color w:val="16001a"/>
          <w:sz w:val="2"/>
          <w:szCs w:val="2"/>
          <w:rtl w:val="0"/>
        </w:rPr>
        <w:t xml:space="preserve">r</w:t>
      </w:r>
      <w:r w:rsidDel="00000000" w:rsidR="00000000" w:rsidRPr="00000000">
        <w:rPr>
          <w:color w:val="150018"/>
          <w:sz w:val="2"/>
          <w:szCs w:val="2"/>
          <w:rtl w:val="0"/>
        </w:rPr>
        <w:t xml:space="preserve"> </w:t>
      </w:r>
      <w:r w:rsidDel="00000000" w:rsidR="00000000" w:rsidRPr="00000000">
        <w:rPr>
          <w:color w:val="120114"/>
          <w:sz w:val="2"/>
          <w:szCs w:val="2"/>
          <w:rtl w:val="0"/>
        </w:rPr>
        <w:t xml:space="preserve">i</w:t>
      </w:r>
      <w:r w:rsidDel="00000000" w:rsidR="00000000" w:rsidRPr="00000000">
        <w:rPr>
          <w:color w:val="0c050d"/>
          <w:sz w:val="2"/>
          <w:szCs w:val="2"/>
          <w:rtl w:val="0"/>
        </w:rPr>
        <w:t xml:space="preserve">n</w:t>
      </w:r>
      <w:r w:rsidDel="00000000" w:rsidR="00000000" w:rsidRPr="00000000">
        <w:rPr>
          <w:color w:val="070906"/>
          <w:sz w:val="2"/>
          <w:szCs w:val="2"/>
          <w:rtl w:val="0"/>
        </w:rPr>
        <w:t xml:space="preserve"> </w:t>
      </w:r>
      <w:r w:rsidDel="00000000" w:rsidR="00000000" w:rsidRPr="00000000">
        <w:rPr>
          <w:color w:val="000e00"/>
          <w:sz w:val="2"/>
          <w:szCs w:val="2"/>
          <w:rtl w:val="0"/>
        </w:rPr>
        <w:t xml:space="preserve">a</w:t>
      </w:r>
      <w:r w:rsidDel="00000000" w:rsidR="00000000" w:rsidRPr="00000000">
        <w:rPr>
          <w:color w:val="001500"/>
          <w:sz w:val="2"/>
          <w:szCs w:val="2"/>
          <w:rtl w:val="0"/>
        </w:rPr>
        <w:t xml:space="preserve"> </w:t>
      </w:r>
      <w:r w:rsidDel="00000000" w:rsidR="00000000" w:rsidRPr="00000000">
        <w:rPr>
          <w:color w:val="001b00"/>
          <w:sz w:val="2"/>
          <w:szCs w:val="2"/>
          <w:rtl w:val="0"/>
        </w:rPr>
        <w:t xml:space="preserve">s</w:t>
      </w:r>
      <w:r w:rsidDel="00000000" w:rsidR="00000000" w:rsidRPr="00000000">
        <w:rPr>
          <w:color w:val="001900"/>
          <w:sz w:val="2"/>
          <w:szCs w:val="2"/>
          <w:rtl w:val="0"/>
        </w:rPr>
        <w:t xml:space="preserve">i</w:t>
      </w:r>
      <w:r w:rsidDel="00000000" w:rsidR="00000000" w:rsidRPr="00000000">
        <w:rPr>
          <w:color w:val="002900"/>
          <w:sz w:val="2"/>
          <w:szCs w:val="2"/>
          <w:rtl w:val="0"/>
        </w:rPr>
        <w:t xml:space="preserve">n</w:t>
      </w:r>
      <w:r w:rsidDel="00000000" w:rsidR="00000000" w:rsidRPr="00000000">
        <w:rPr>
          <w:color w:val="004700"/>
          <w:sz w:val="2"/>
          <w:szCs w:val="2"/>
          <w:rtl w:val="0"/>
        </w:rPr>
        <w:t xml:space="preserve">g</w:t>
      </w:r>
      <w:r w:rsidDel="00000000" w:rsidR="00000000" w:rsidRPr="00000000">
        <w:rPr>
          <w:color w:val="006400"/>
          <w:sz w:val="2"/>
          <w:szCs w:val="2"/>
          <w:rtl w:val="0"/>
        </w:rPr>
        <w:t xml:space="preserve">l</w:t>
      </w:r>
      <w:r w:rsidDel="00000000" w:rsidR="00000000" w:rsidRPr="00000000">
        <w:rPr>
          <w:color w:val="087900"/>
          <w:sz w:val="2"/>
          <w:szCs w:val="2"/>
          <w:rtl w:val="0"/>
        </w:rPr>
        <w:t xml:space="preserve">e</w:t>
      </w:r>
      <w:r w:rsidDel="00000000" w:rsidR="00000000" w:rsidRPr="00000000">
        <w:rPr>
          <w:color w:val="078000"/>
          <w:sz w:val="2"/>
          <w:szCs w:val="2"/>
          <w:rtl w:val="0"/>
        </w:rPr>
        <w:t xml:space="preserve"> </w:t>
      </w:r>
      <w:r w:rsidDel="00000000" w:rsidR="00000000" w:rsidRPr="00000000">
        <w:rPr>
          <w:color w:val="018100"/>
          <w:sz w:val="2"/>
          <w:szCs w:val="2"/>
          <w:rtl w:val="0"/>
        </w:rPr>
        <w:t xml:space="preserve">s</w:t>
      </w:r>
      <w:r w:rsidDel="00000000" w:rsidR="00000000" w:rsidRPr="00000000">
        <w:rPr>
          <w:color w:val="007e00"/>
          <w:sz w:val="2"/>
          <w:szCs w:val="2"/>
          <w:rtl w:val="0"/>
        </w:rPr>
        <w:t xml:space="preserve">e</w:t>
      </w:r>
      <w:r w:rsidDel="00000000" w:rsidR="00000000" w:rsidRPr="00000000">
        <w:rPr>
          <w:color w:val="097000"/>
          <w:sz w:val="2"/>
          <w:szCs w:val="2"/>
          <w:rtl w:val="0"/>
        </w:rPr>
        <w:t xml:space="preserve">ason of the tour</w:t>
      </w:r>
      <w:r w:rsidDel="00000000" w:rsidR="00000000" w:rsidRPr="00000000">
        <w:rPr>
          <w:color w:val="007531"/>
          <w:sz w:val="2"/>
          <w:szCs w:val="2"/>
          <w:rtl w:val="0"/>
        </w:rPr>
        <w:t xml:space="preserve">n</w:t>
      </w:r>
      <w:r w:rsidDel="00000000" w:rsidR="00000000" w:rsidRPr="00000000">
        <w:rPr>
          <w:color w:val="00762f"/>
          <w:sz w:val="2"/>
          <w:szCs w:val="2"/>
          <w:rtl w:val="0"/>
        </w:rPr>
        <w:t xml:space="preserve">a</w:t>
      </w:r>
      <w:r w:rsidDel="00000000" w:rsidR="00000000" w:rsidRPr="00000000">
        <w:rPr>
          <w:color w:val="00772b"/>
          <w:sz w:val="2"/>
          <w:szCs w:val="2"/>
          <w:rtl w:val="0"/>
        </w:rPr>
        <w:t xml:space="preserve">m</w:t>
      </w:r>
      <w:r w:rsidDel="00000000" w:rsidR="00000000" w:rsidRPr="00000000">
        <w:rPr>
          <w:color w:val="007824"/>
          <w:sz w:val="2"/>
          <w:szCs w:val="2"/>
          <w:rtl w:val="0"/>
        </w:rPr>
        <w:t xml:space="preserve">e</w:t>
      </w:r>
      <w:r w:rsidDel="00000000" w:rsidR="00000000" w:rsidRPr="00000000">
        <w:rPr>
          <w:color w:val="00791d"/>
          <w:sz w:val="2"/>
          <w:szCs w:val="2"/>
          <w:rtl w:val="0"/>
        </w:rPr>
        <w:t xml:space="preserve">n</w:t>
      </w:r>
      <w:r w:rsidDel="00000000" w:rsidR="00000000" w:rsidRPr="00000000">
        <w:rPr>
          <w:color w:val="007b12"/>
          <w:sz w:val="2"/>
          <w:szCs w:val="2"/>
          <w:rtl w:val="0"/>
        </w:rPr>
        <w:t xml:space="preserve">t</w:t>
      </w:r>
      <w:r w:rsidDel="00000000" w:rsidR="00000000" w:rsidRPr="00000000">
        <w:rPr>
          <w:color w:val="007d0a"/>
          <w:sz w:val="2"/>
          <w:szCs w:val="2"/>
          <w:rtl w:val="0"/>
        </w:rPr>
        <w:t xml:space="preserve"> </w:t>
      </w:r>
      <w:r w:rsidDel="00000000" w:rsidR="00000000" w:rsidRPr="00000000">
        <w:rPr>
          <w:color w:val="007f00"/>
          <w:sz w:val="2"/>
          <w:szCs w:val="2"/>
          <w:rtl w:val="0"/>
        </w:rPr>
        <w:t xml:space="preserve">H</w:t>
      </w:r>
      <w:r w:rsidDel="00000000" w:rsidR="00000000" w:rsidRPr="00000000">
        <w:rPr>
          <w:color w:val="008800"/>
          <w:sz w:val="2"/>
          <w:szCs w:val="2"/>
          <w:rtl w:val="0"/>
        </w:rPr>
        <w:t xml:space="preserve">e</w:t>
      </w:r>
      <w:r w:rsidDel="00000000" w:rsidR="00000000" w:rsidRPr="00000000">
        <w:rPr>
          <w:color w:val="009900"/>
          <w:sz w:val="2"/>
          <w:szCs w:val="2"/>
          <w:rtl w:val="0"/>
        </w:rPr>
        <w:t xml:space="preserve"> </w:t>
      </w:r>
      <w:r w:rsidDel="00000000" w:rsidR="00000000" w:rsidRPr="00000000">
        <w:rPr>
          <w:color w:val="17b20c"/>
          <w:sz w:val="2"/>
          <w:szCs w:val="2"/>
          <w:rtl w:val="0"/>
        </w:rPr>
        <w:t xml:space="preserve">h</w:t>
      </w:r>
      <w:r w:rsidDel="00000000" w:rsidR="00000000" w:rsidRPr="00000000">
        <w:rPr>
          <w:color w:val="2fcc19"/>
          <w:sz w:val="2"/>
          <w:szCs w:val="2"/>
          <w:rtl w:val="0"/>
        </w:rPr>
        <w:t xml:space="preserve">a</w:t>
      </w:r>
      <w:r w:rsidDel="00000000" w:rsidR="00000000" w:rsidRPr="00000000">
        <w:rPr>
          <w:color w:val="3edd21"/>
          <w:sz w:val="2"/>
          <w:szCs w:val="2"/>
          <w:rtl w:val="0"/>
        </w:rPr>
        <w:t xml:space="preserve">s</w:t>
      </w:r>
      <w:r w:rsidDel="00000000" w:rsidR="00000000" w:rsidRPr="00000000">
        <w:rPr>
          <w:color w:val="42e21e"/>
          <w:sz w:val="2"/>
          <w:szCs w:val="2"/>
          <w:rtl w:val="0"/>
        </w:rPr>
        <w:t xml:space="preserve"> </w:t>
      </w:r>
      <w:r w:rsidDel="00000000" w:rsidR="00000000" w:rsidRPr="00000000">
        <w:rPr>
          <w:color w:val="40e119"/>
          <w:sz w:val="2"/>
          <w:szCs w:val="2"/>
          <w:rtl w:val="0"/>
        </w:rPr>
        <w:t xml:space="preserve">a</w:t>
      </w:r>
      <w:r w:rsidDel="00000000" w:rsidR="00000000" w:rsidRPr="00000000">
        <w:rPr>
          <w:color w:val="3cdd13"/>
          <w:sz w:val="2"/>
          <w:szCs w:val="2"/>
          <w:rtl w:val="0"/>
        </w:rPr>
        <w:t xml:space="preserve"> </w:t>
      </w:r>
      <w:r w:rsidDel="00000000" w:rsidR="00000000" w:rsidRPr="00000000">
        <w:rPr>
          <w:color w:val="3ad823"/>
          <w:sz w:val="2"/>
          <w:szCs w:val="2"/>
          <w:rtl w:val="0"/>
        </w:rPr>
        <w:t xml:space="preserve">total of 89 goals in the tournament overall in the 2014 World Cup Portugal were knocked out in the first round with him scoring only one goal, he has scored 50 goals for Portugal in his career and that is the</w:t>
      </w:r>
      <w:r w:rsidDel="00000000" w:rsidR="00000000" w:rsidRPr="00000000">
        <w:rPr>
          <w:color w:val="3fc12b"/>
          <w:sz w:val="2"/>
          <w:szCs w:val="2"/>
          <w:rtl w:val="0"/>
        </w:rPr>
        <w:t xml:space="preserve"> </w:t>
      </w:r>
      <w:r w:rsidDel="00000000" w:rsidR="00000000" w:rsidRPr="00000000">
        <w:rPr>
          <w:color w:val="48c835"/>
          <w:sz w:val="2"/>
          <w:szCs w:val="2"/>
          <w:rtl w:val="0"/>
        </w:rPr>
        <w:t xml:space="preserve">h</w:t>
      </w:r>
      <w:r w:rsidDel="00000000" w:rsidR="00000000" w:rsidRPr="00000000">
        <w:rPr>
          <w:color w:val="3fb82d"/>
          <w:sz w:val="2"/>
          <w:szCs w:val="2"/>
          <w:rtl w:val="0"/>
        </w:rPr>
        <w:t xml:space="preserve">i</w:t>
      </w:r>
      <w:r w:rsidDel="00000000" w:rsidR="00000000" w:rsidRPr="00000000">
        <w:rPr>
          <w:color w:val="138401"/>
          <w:sz w:val="2"/>
          <w:szCs w:val="2"/>
          <w:rtl w:val="0"/>
        </w:rPr>
        <w:t xml:space="preserve">g</w:t>
      </w:r>
      <w:r w:rsidDel="00000000" w:rsidR="00000000" w:rsidRPr="00000000">
        <w:rPr>
          <w:color w:val="004000"/>
          <w:sz w:val="2"/>
          <w:szCs w:val="2"/>
          <w:rtl w:val="0"/>
        </w:rPr>
        <w:t xml:space="preserve">h</w:t>
      </w:r>
      <w:r w:rsidDel="00000000" w:rsidR="00000000" w:rsidRPr="00000000">
        <w:rPr>
          <w:color w:val="002600"/>
          <w:sz w:val="2"/>
          <w:szCs w:val="2"/>
          <w:rtl w:val="0"/>
        </w:rPr>
        <w:t xml:space="preserve">e</w:t>
      </w:r>
      <w:r w:rsidDel="00000000" w:rsidR="00000000" w:rsidRPr="00000000">
        <w:rPr>
          <w:color w:val="002500"/>
          <w:sz w:val="2"/>
          <w:szCs w:val="2"/>
          <w:rtl w:val="0"/>
        </w:rPr>
        <w:t xml:space="preserve">s</w:t>
      </w:r>
      <w:r w:rsidDel="00000000" w:rsidR="00000000" w:rsidRPr="00000000">
        <w:rPr>
          <w:color w:val="003900"/>
          <w:sz w:val="2"/>
          <w:szCs w:val="2"/>
          <w:rtl w:val="0"/>
        </w:rPr>
        <w:t xml:space="preserve">t</w:t>
      </w:r>
      <w:r w:rsidDel="00000000" w:rsidR="00000000" w:rsidRPr="00000000">
        <w:rPr>
          <w:color w:val="001b00"/>
          <w:sz w:val="2"/>
          <w:szCs w:val="2"/>
          <w:rtl w:val="0"/>
        </w:rPr>
        <w:t xml:space="preserve"> </w:t>
      </w:r>
      <w:r w:rsidDel="00000000" w:rsidR="00000000" w:rsidRPr="00000000">
        <w:rPr>
          <w:color w:val="001500"/>
          <w:sz w:val="2"/>
          <w:szCs w:val="2"/>
          <w:rtl w:val="0"/>
        </w:rPr>
        <w:t xml:space="preserve">f</w:t>
      </w:r>
      <w:r w:rsidDel="00000000" w:rsidR="00000000" w:rsidRPr="00000000">
        <w:rPr>
          <w:color w:val="000e00"/>
          <w:sz w:val="2"/>
          <w:szCs w:val="2"/>
          <w:rtl w:val="0"/>
        </w:rPr>
        <w:t xml:space="preserve">o</w:t>
      </w:r>
      <w:r w:rsidDel="00000000" w:rsidR="00000000" w:rsidRPr="00000000">
        <w:rPr>
          <w:color w:val="070906"/>
          <w:sz w:val="2"/>
          <w:szCs w:val="2"/>
          <w:rtl w:val="0"/>
        </w:rPr>
        <w:t xml:space="preserve">r</w:t>
      </w:r>
      <w:r w:rsidDel="00000000" w:rsidR="00000000" w:rsidRPr="00000000">
        <w:rPr>
          <w:color w:val="0c050d"/>
          <w:sz w:val="2"/>
          <w:szCs w:val="2"/>
          <w:rtl w:val="0"/>
        </w:rPr>
        <w:t xml:space="preserve"> </w:t>
      </w:r>
      <w:r w:rsidDel="00000000" w:rsidR="00000000" w:rsidRPr="00000000">
        <w:rPr>
          <w:color w:val="120114"/>
          <w:sz w:val="2"/>
          <w:szCs w:val="2"/>
          <w:rtl w:val="0"/>
        </w:rPr>
        <w:t xml:space="preserve">a</w:t>
      </w:r>
      <w:r w:rsidDel="00000000" w:rsidR="00000000" w:rsidRPr="00000000">
        <w:rPr>
          <w:color w:val="150018"/>
          <w:sz w:val="2"/>
          <w:szCs w:val="2"/>
          <w:rtl w:val="0"/>
        </w:rPr>
        <w:t xml:space="preserve">n</w:t>
      </w:r>
      <w:r w:rsidDel="00000000" w:rsidR="00000000" w:rsidRPr="00000000">
        <w:rPr>
          <w:color w:val="16001a"/>
          <w:sz w:val="2"/>
          <w:szCs w:val="2"/>
          <w:rtl w:val="0"/>
        </w:rPr>
        <w:t xml:space="preserve">y</w:t>
      </w:r>
      <w:r w:rsidDel="00000000" w:rsidR="00000000" w:rsidRPr="00000000">
        <w:rPr>
          <w:color w:val="080808"/>
          <w:sz w:val="2"/>
          <w:szCs w:val="2"/>
          <w:rtl w:val="0"/>
        </w:rPr>
        <w:t xml:space="preserve"> Portuguese play</w:t>
      </w:r>
      <w:r w:rsidDel="00000000" w:rsidR="00000000" w:rsidRPr="00000000">
        <w:rPr>
          <w:color w:val="bdbdbd"/>
          <w:sz w:val="2"/>
          <w:szCs w:val="2"/>
          <w:rtl w:val="0"/>
        </w:rPr>
        <w:t xml:space="preserve">e</w:t>
      </w:r>
      <w:r w:rsidDel="00000000" w:rsidR="00000000" w:rsidRPr="00000000">
        <w:rPr>
          <w:color w:val="e7e7e7"/>
          <w:sz w:val="2"/>
          <w:szCs w:val="2"/>
          <w:rtl w:val="0"/>
        </w:rPr>
        <w:t xml:space="preserve">r</w:t>
      </w:r>
      <w:r w:rsidDel="00000000" w:rsidR="00000000" w:rsidRPr="00000000">
        <w:rPr>
          <w:color w:val="ffffff"/>
          <w:sz w:val="2"/>
          <w:szCs w:val="2"/>
          <w:rtl w:val="0"/>
        </w:rPr>
        <w:t xml:space="preserve"> I</w:t>
      </w:r>
      <w:r w:rsidDel="00000000" w:rsidR="00000000" w:rsidRPr="00000000">
        <w:rPr>
          <w:color w:val="fcfcfc"/>
          <w:sz w:val="2"/>
          <w:szCs w:val="2"/>
          <w:rtl w:val="0"/>
        </w:rPr>
        <w:t xml:space="preserve">n</w:t>
      </w:r>
      <w:r w:rsidDel="00000000" w:rsidR="00000000" w:rsidRPr="00000000">
        <w:rPr>
          <w:color w:val="eeeeee"/>
          <w:sz w:val="2"/>
          <w:szCs w:val="2"/>
          <w:rtl w:val="0"/>
        </w:rPr>
        <w:t xml:space="preserve"> </w:t>
      </w:r>
      <w:r w:rsidDel="00000000" w:rsidR="00000000" w:rsidRPr="00000000">
        <w:rPr>
          <w:color w:val="fcfcfc"/>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e league seasons t</w:t>
      </w:r>
      <w:r w:rsidDel="00000000" w:rsidR="00000000" w:rsidRPr="00000000">
        <w:rPr>
          <w:sz w:val="16"/>
          <w:szCs w:val="16"/>
          <w:rtl w:val="0"/>
        </w:rPr>
        <w:br w:type="textWrapping"/>
      </w:r>
      <w:r w:rsidDel="00000000" w:rsidR="00000000" w:rsidRPr="00000000">
        <w:rPr>
          <w:color w:val="ffffff"/>
          <w:sz w:val="2"/>
          <w:szCs w:val="2"/>
          <w:rtl w:val="0"/>
        </w:rPr>
        <w:t xml:space="preserve">ha</w:t>
      </w:r>
      <w:r w:rsidDel="00000000" w:rsidR="00000000" w:rsidRPr="00000000">
        <w:rPr>
          <w:color w:val="a7a7a7"/>
          <w:sz w:val="2"/>
          <w:szCs w:val="2"/>
          <w:rtl w:val="0"/>
        </w:rPr>
        <w:t xml:space="preserve">t</w:t>
      </w:r>
      <w:r w:rsidDel="00000000" w:rsidR="00000000" w:rsidRPr="00000000">
        <w:rPr>
          <w:color w:val="131313"/>
          <w:sz w:val="2"/>
          <w:szCs w:val="2"/>
          <w:rtl w:val="0"/>
        </w:rPr>
        <w:t xml:space="preserve"> </w:t>
      </w:r>
      <w:r w:rsidDel="00000000" w:rsidR="00000000" w:rsidRPr="00000000">
        <w:rPr>
          <w:color w:val="000000"/>
          <w:sz w:val="2"/>
          <w:szCs w:val="2"/>
          <w:rtl w:val="0"/>
        </w:rPr>
        <w:t xml:space="preserve">s</w:t>
      </w:r>
      <w:r w:rsidDel="00000000" w:rsidR="00000000" w:rsidRPr="00000000">
        <w:rPr>
          <w:color w:val="0f0f0f"/>
          <w:sz w:val="2"/>
          <w:szCs w:val="2"/>
          <w:rtl w:val="0"/>
        </w:rPr>
        <w:t xml:space="preserve">t</w:t>
      </w:r>
      <w:r w:rsidDel="00000000" w:rsidR="00000000" w:rsidRPr="00000000">
        <w:rPr>
          <w:color w:val="202020"/>
          <w:sz w:val="2"/>
          <w:szCs w:val="2"/>
          <w:rtl w:val="0"/>
        </w:rPr>
        <w:t xml:space="preserve">a</w:t>
      </w:r>
      <w:r w:rsidDel="00000000" w:rsidR="00000000" w:rsidRPr="00000000">
        <w:rPr>
          <w:color w:val="000000"/>
          <w:sz w:val="2"/>
          <w:szCs w:val="2"/>
          <w:rtl w:val="0"/>
        </w:rPr>
        <w:t xml:space="preserve">r</w:t>
      </w:r>
      <w:r w:rsidDel="00000000" w:rsidR="00000000" w:rsidRPr="00000000">
        <w:rPr>
          <w:color w:val="080808"/>
          <w:sz w:val="2"/>
          <w:szCs w:val="2"/>
          <w:rtl w:val="0"/>
        </w:rPr>
        <w:t xml:space="preserve">ted that year Ro</w:t>
      </w:r>
      <w:r w:rsidDel="00000000" w:rsidR="00000000" w:rsidRPr="00000000">
        <w:rPr>
          <w:color w:val="050505"/>
          <w:sz w:val="2"/>
          <w:szCs w:val="2"/>
          <w:rtl w:val="0"/>
        </w:rPr>
        <w:t xml:space="preserve">n</w:t>
      </w:r>
      <w:r w:rsidDel="00000000" w:rsidR="00000000" w:rsidRPr="00000000">
        <w:rPr>
          <w:color w:val="000000"/>
          <w:sz w:val="2"/>
          <w:szCs w:val="2"/>
          <w:rtl w:val="0"/>
        </w:rPr>
        <w:t xml:space="preserve">aldo</w:t>
      </w:r>
      <w:r w:rsidDel="00000000" w:rsidR="00000000" w:rsidRPr="00000000">
        <w:rPr>
          <w:color w:val="0c0c0c"/>
          <w:sz w:val="2"/>
          <w:szCs w:val="2"/>
          <w:rtl w:val="0"/>
        </w:rPr>
        <w:t xml:space="preserve"> </w:t>
      </w:r>
      <w:r w:rsidDel="00000000" w:rsidR="00000000" w:rsidRPr="00000000">
        <w:rPr>
          <w:color w:val="1f1f1f"/>
          <w:sz w:val="2"/>
          <w:szCs w:val="2"/>
          <w:rtl w:val="0"/>
        </w:rPr>
        <w:t xml:space="preserve">w</w:t>
      </w:r>
      <w:r w:rsidDel="00000000" w:rsidR="00000000" w:rsidRPr="00000000">
        <w:rPr>
          <w:color w:val="2b2b2b"/>
          <w:sz w:val="2"/>
          <w:szCs w:val="2"/>
          <w:rtl w:val="0"/>
        </w:rPr>
        <w:t xml:space="preserve">a</w:t>
      </w:r>
      <w:r w:rsidDel="00000000" w:rsidR="00000000" w:rsidRPr="00000000">
        <w:rPr>
          <w:color w:val="097000"/>
          <w:sz w:val="2"/>
          <w:szCs w:val="2"/>
          <w:rtl w:val="0"/>
        </w:rPr>
        <w:t xml:space="preserve">s in sublime form as he notched </w:t>
      </w:r>
      <w:r w:rsidDel="00000000" w:rsidR="00000000" w:rsidRPr="00000000">
        <w:rPr>
          <w:color w:val="09691f"/>
          <w:sz w:val="2"/>
          <w:szCs w:val="2"/>
          <w:rtl w:val="0"/>
        </w:rPr>
        <w:t xml:space="preserve">up 61 go</w:t>
      </w:r>
      <w:r w:rsidDel="00000000" w:rsidR="00000000" w:rsidRPr="00000000">
        <w:rPr>
          <w:color w:val="00580e"/>
          <w:sz w:val="2"/>
          <w:szCs w:val="2"/>
          <w:rtl w:val="0"/>
        </w:rPr>
        <w:t xml:space="preserve">a</w:t>
      </w:r>
      <w:r w:rsidDel="00000000" w:rsidR="00000000" w:rsidRPr="00000000">
        <w:rPr>
          <w:color w:val="005e14"/>
          <w:sz w:val="2"/>
          <w:szCs w:val="2"/>
          <w:rtl w:val="0"/>
        </w:rPr>
        <w:t xml:space="preserve">l</w:t>
      </w:r>
      <w:r w:rsidDel="00000000" w:rsidR="00000000" w:rsidRPr="00000000">
        <w:rPr>
          <w:color w:val="07671d"/>
          <w:sz w:val="2"/>
          <w:szCs w:val="2"/>
          <w:rtl w:val="0"/>
        </w:rPr>
        <w:t xml:space="preserve">s</w:t>
      </w:r>
      <w:r w:rsidDel="00000000" w:rsidR="00000000" w:rsidRPr="00000000">
        <w:rPr>
          <w:color w:val="09691f"/>
          <w:sz w:val="2"/>
          <w:szCs w:val="2"/>
          <w:rtl w:val="0"/>
        </w:rPr>
        <w:t xml:space="preserve"> </w:t>
      </w:r>
      <w:r w:rsidDel="00000000" w:rsidR="00000000" w:rsidRPr="00000000">
        <w:rPr>
          <w:color w:val="026218"/>
          <w:sz w:val="2"/>
          <w:szCs w:val="2"/>
          <w:rtl w:val="0"/>
        </w:rPr>
        <w:t xml:space="preserve">i</w:t>
      </w:r>
      <w:r w:rsidDel="00000000" w:rsidR="00000000" w:rsidRPr="00000000">
        <w:rPr>
          <w:color w:val="005107"/>
          <w:sz w:val="2"/>
          <w:szCs w:val="2"/>
          <w:rtl w:val="0"/>
        </w:rPr>
        <w:t xml:space="preserve">n</w:t>
      </w:r>
      <w:r w:rsidDel="00000000" w:rsidR="00000000" w:rsidRPr="00000000">
        <w:rPr>
          <w:color w:val="003e00"/>
          <w:sz w:val="2"/>
          <w:szCs w:val="2"/>
          <w:rtl w:val="0"/>
        </w:rPr>
        <w:t xml:space="preserve"> </w:t>
      </w:r>
      <w:r w:rsidDel="00000000" w:rsidR="00000000" w:rsidRPr="00000000">
        <w:rPr>
          <w:color w:val="003200"/>
          <w:sz w:val="2"/>
          <w:szCs w:val="2"/>
          <w:rtl w:val="0"/>
        </w:rPr>
        <w:t xml:space="preserve">t</w:t>
      </w:r>
      <w:r w:rsidDel="00000000" w:rsidR="00000000" w:rsidRPr="00000000">
        <w:rPr>
          <w:color w:val="080808"/>
          <w:sz w:val="2"/>
          <w:szCs w:val="2"/>
          <w:rtl w:val="0"/>
        </w:rPr>
        <w:t xml:space="preserve">otal he also bec</w:t>
      </w:r>
      <w:r w:rsidDel="00000000" w:rsidR="00000000" w:rsidRPr="00000000">
        <w:rPr>
          <w:color w:val="16001a"/>
          <w:sz w:val="2"/>
          <w:szCs w:val="2"/>
          <w:rtl w:val="0"/>
        </w:rPr>
        <w:t xml:space="preserve">a</w:t>
      </w:r>
      <w:r w:rsidDel="00000000" w:rsidR="00000000" w:rsidRPr="00000000">
        <w:rPr>
          <w:color w:val="150018"/>
          <w:sz w:val="2"/>
          <w:szCs w:val="2"/>
          <w:rtl w:val="0"/>
        </w:rPr>
        <w:t xml:space="preserve">m</w:t>
      </w:r>
      <w:r w:rsidDel="00000000" w:rsidR="00000000" w:rsidRPr="00000000">
        <w:rPr>
          <w:color w:val="120114"/>
          <w:sz w:val="2"/>
          <w:szCs w:val="2"/>
          <w:rtl w:val="0"/>
        </w:rPr>
        <w:t xml:space="preserve">e</w:t>
      </w:r>
      <w:r w:rsidDel="00000000" w:rsidR="00000000" w:rsidRPr="00000000">
        <w:rPr>
          <w:color w:val="0c050d"/>
          <w:sz w:val="2"/>
          <w:szCs w:val="2"/>
          <w:rtl w:val="0"/>
        </w:rPr>
        <w:t xml:space="preserve"> </w:t>
      </w:r>
      <w:r w:rsidDel="00000000" w:rsidR="00000000" w:rsidRPr="00000000">
        <w:rPr>
          <w:color w:val="070906"/>
          <w:sz w:val="2"/>
          <w:szCs w:val="2"/>
          <w:rtl w:val="0"/>
        </w:rPr>
        <w:t xml:space="preserve">t</w:t>
      </w:r>
      <w:r w:rsidDel="00000000" w:rsidR="00000000" w:rsidRPr="00000000">
        <w:rPr>
          <w:color w:val="000e00"/>
          <w:sz w:val="2"/>
          <w:szCs w:val="2"/>
          <w:rtl w:val="0"/>
        </w:rPr>
        <w:t xml:space="preserve">h</w:t>
      </w:r>
      <w:r w:rsidDel="00000000" w:rsidR="00000000" w:rsidRPr="00000000">
        <w:rPr>
          <w:color w:val="001500"/>
          <w:sz w:val="2"/>
          <w:szCs w:val="2"/>
          <w:rtl w:val="0"/>
        </w:rPr>
        <w:t xml:space="preserve">e</w:t>
      </w:r>
      <w:r w:rsidDel="00000000" w:rsidR="00000000" w:rsidRPr="00000000">
        <w:rPr>
          <w:color w:val="001b00"/>
          <w:sz w:val="2"/>
          <w:szCs w:val="2"/>
          <w:rtl w:val="0"/>
        </w:rPr>
        <w:t xml:space="preserve"> </w:t>
      </w:r>
      <w:r w:rsidDel="00000000" w:rsidR="00000000" w:rsidRPr="00000000">
        <w:rPr>
          <w:color w:val="001900"/>
          <w:sz w:val="2"/>
          <w:szCs w:val="2"/>
          <w:rtl w:val="0"/>
        </w:rPr>
        <w:t xml:space="preserve">f</w:t>
      </w:r>
      <w:r w:rsidDel="00000000" w:rsidR="00000000" w:rsidRPr="00000000">
        <w:rPr>
          <w:color w:val="002900"/>
          <w:sz w:val="2"/>
          <w:szCs w:val="2"/>
          <w:rtl w:val="0"/>
        </w:rPr>
        <w:t xml:space="preserve">a</w:t>
      </w:r>
      <w:r w:rsidDel="00000000" w:rsidR="00000000" w:rsidRPr="00000000">
        <w:rPr>
          <w:color w:val="004700"/>
          <w:sz w:val="2"/>
          <w:szCs w:val="2"/>
          <w:rtl w:val="0"/>
        </w:rPr>
        <w:t xml:space="preserve">s</w:t>
      </w:r>
      <w:r w:rsidDel="00000000" w:rsidR="00000000" w:rsidRPr="00000000">
        <w:rPr>
          <w:color w:val="006400"/>
          <w:sz w:val="2"/>
          <w:szCs w:val="2"/>
          <w:rtl w:val="0"/>
        </w:rPr>
        <w:t xml:space="preserve">t</w:t>
      </w:r>
      <w:r w:rsidDel="00000000" w:rsidR="00000000" w:rsidRPr="00000000">
        <w:rPr>
          <w:color w:val="087900"/>
          <w:sz w:val="2"/>
          <w:szCs w:val="2"/>
          <w:rtl w:val="0"/>
        </w:rPr>
        <w:t xml:space="preserve">e</w:t>
      </w:r>
      <w:r w:rsidDel="00000000" w:rsidR="00000000" w:rsidRPr="00000000">
        <w:rPr>
          <w:color w:val="078000"/>
          <w:sz w:val="2"/>
          <w:szCs w:val="2"/>
          <w:rtl w:val="0"/>
        </w:rPr>
        <w:t xml:space="preserve">s</w:t>
      </w:r>
      <w:r w:rsidDel="00000000" w:rsidR="00000000" w:rsidRPr="00000000">
        <w:rPr>
          <w:color w:val="018100"/>
          <w:sz w:val="2"/>
          <w:szCs w:val="2"/>
          <w:rtl w:val="0"/>
        </w:rPr>
        <w:t xml:space="preserve">t</w:t>
      </w:r>
      <w:r w:rsidDel="00000000" w:rsidR="00000000" w:rsidRPr="00000000">
        <w:rPr>
          <w:color w:val="007e00"/>
          <w:sz w:val="2"/>
          <w:szCs w:val="2"/>
          <w:rtl w:val="0"/>
        </w:rPr>
        <w:t xml:space="preserve"> </w:t>
      </w:r>
      <w:r w:rsidDel="00000000" w:rsidR="00000000" w:rsidRPr="00000000">
        <w:rPr>
          <w:color w:val="097000"/>
          <w:sz w:val="2"/>
          <w:szCs w:val="2"/>
          <w:rtl w:val="0"/>
        </w:rPr>
        <w:t xml:space="preserve">player to reach </w:t>
      </w:r>
      <w:r w:rsidDel="00000000" w:rsidR="00000000" w:rsidRPr="00000000">
        <w:rPr>
          <w:color w:val="007531"/>
          <w:sz w:val="2"/>
          <w:szCs w:val="2"/>
          <w:rtl w:val="0"/>
        </w:rPr>
        <w:t xml:space="preserve">t</w:t>
      </w:r>
      <w:r w:rsidDel="00000000" w:rsidR="00000000" w:rsidRPr="00000000">
        <w:rPr>
          <w:color w:val="00762f"/>
          <w:sz w:val="2"/>
          <w:szCs w:val="2"/>
          <w:rtl w:val="0"/>
        </w:rPr>
        <w:t xml:space="preserve">h</w:t>
      </w:r>
      <w:r w:rsidDel="00000000" w:rsidR="00000000" w:rsidRPr="00000000">
        <w:rPr>
          <w:color w:val="00772b"/>
          <w:sz w:val="2"/>
          <w:szCs w:val="2"/>
          <w:rtl w:val="0"/>
        </w:rPr>
        <w:t xml:space="preserve">e</w:t>
      </w:r>
      <w:r w:rsidDel="00000000" w:rsidR="00000000" w:rsidRPr="00000000">
        <w:rPr>
          <w:color w:val="007824"/>
          <w:sz w:val="2"/>
          <w:szCs w:val="2"/>
          <w:rtl w:val="0"/>
        </w:rPr>
        <w:t xml:space="preserve"> </w:t>
      </w:r>
      <w:r w:rsidDel="00000000" w:rsidR="00000000" w:rsidRPr="00000000">
        <w:rPr>
          <w:color w:val="00791d"/>
          <w:sz w:val="2"/>
          <w:szCs w:val="2"/>
          <w:rtl w:val="0"/>
        </w:rPr>
        <w:t xml:space="preserve">2</w:t>
      </w:r>
      <w:r w:rsidDel="00000000" w:rsidR="00000000" w:rsidRPr="00000000">
        <w:rPr>
          <w:color w:val="007b12"/>
          <w:sz w:val="2"/>
          <w:szCs w:val="2"/>
          <w:rtl w:val="0"/>
        </w:rPr>
        <w:t xml:space="preserve">0</w:t>
      </w:r>
      <w:r w:rsidDel="00000000" w:rsidR="00000000" w:rsidRPr="00000000">
        <w:rPr>
          <w:color w:val="007d0a"/>
          <w:sz w:val="2"/>
          <w:szCs w:val="2"/>
          <w:rtl w:val="0"/>
        </w:rPr>
        <w:t xml:space="preserve">0</w:t>
      </w:r>
      <w:r w:rsidDel="00000000" w:rsidR="00000000" w:rsidRPr="00000000">
        <w:rPr>
          <w:color w:val="007f00"/>
          <w:sz w:val="2"/>
          <w:szCs w:val="2"/>
          <w:rtl w:val="0"/>
        </w:rPr>
        <w:t xml:space="preserve"> </w:t>
      </w:r>
      <w:r w:rsidDel="00000000" w:rsidR="00000000" w:rsidRPr="00000000">
        <w:rPr>
          <w:color w:val="008800"/>
          <w:sz w:val="2"/>
          <w:szCs w:val="2"/>
          <w:rtl w:val="0"/>
        </w:rPr>
        <w:t xml:space="preserve">g</w:t>
      </w:r>
      <w:r w:rsidDel="00000000" w:rsidR="00000000" w:rsidRPr="00000000">
        <w:rPr>
          <w:color w:val="009900"/>
          <w:sz w:val="2"/>
          <w:szCs w:val="2"/>
          <w:rtl w:val="0"/>
        </w:rPr>
        <w:t xml:space="preserve">o</w:t>
      </w:r>
      <w:r w:rsidDel="00000000" w:rsidR="00000000" w:rsidRPr="00000000">
        <w:rPr>
          <w:color w:val="17b20c"/>
          <w:sz w:val="2"/>
          <w:szCs w:val="2"/>
          <w:rtl w:val="0"/>
        </w:rPr>
        <w:t xml:space="preserve">a</w:t>
      </w:r>
      <w:r w:rsidDel="00000000" w:rsidR="00000000" w:rsidRPr="00000000">
        <w:rPr>
          <w:color w:val="2fcc19"/>
          <w:sz w:val="2"/>
          <w:szCs w:val="2"/>
          <w:rtl w:val="0"/>
        </w:rPr>
        <w:t xml:space="preserve">l</w:t>
      </w:r>
      <w:r w:rsidDel="00000000" w:rsidR="00000000" w:rsidRPr="00000000">
        <w:rPr>
          <w:color w:val="3edd21"/>
          <w:sz w:val="2"/>
          <w:szCs w:val="2"/>
          <w:rtl w:val="0"/>
        </w:rPr>
        <w:t xml:space="preserve"> </w:t>
      </w:r>
      <w:r w:rsidDel="00000000" w:rsidR="00000000" w:rsidRPr="00000000">
        <w:rPr>
          <w:color w:val="42e21e"/>
          <w:sz w:val="2"/>
          <w:szCs w:val="2"/>
          <w:rtl w:val="0"/>
        </w:rPr>
        <w:t xml:space="preserve">m</w:t>
      </w:r>
      <w:r w:rsidDel="00000000" w:rsidR="00000000" w:rsidRPr="00000000">
        <w:rPr>
          <w:color w:val="40e119"/>
          <w:sz w:val="2"/>
          <w:szCs w:val="2"/>
          <w:rtl w:val="0"/>
        </w:rPr>
        <w:t xml:space="preserve">i</w:t>
      </w:r>
      <w:r w:rsidDel="00000000" w:rsidR="00000000" w:rsidRPr="00000000">
        <w:rPr>
          <w:color w:val="3cdd13"/>
          <w:sz w:val="2"/>
          <w:szCs w:val="2"/>
          <w:rtl w:val="0"/>
        </w:rPr>
        <w:t xml:space="preserve">l</w:t>
      </w:r>
      <w:r w:rsidDel="00000000" w:rsidR="00000000" w:rsidRPr="00000000">
        <w:rPr>
          <w:color w:val="3ad823"/>
          <w:sz w:val="2"/>
          <w:szCs w:val="2"/>
          <w:rtl w:val="0"/>
        </w:rPr>
        <w:t xml:space="preserve">estone in the Spanish league which he reached in 178 games Cristiano Ronaldo has been in relationships with celebrities like Gemma Atkinson and Alice Goodwin both models in England, he has two sons Cristiano </w:t>
      </w:r>
      <w:r w:rsidDel="00000000" w:rsidR="00000000" w:rsidRPr="00000000">
        <w:rPr>
          <w:color w:val="3fc12b"/>
          <w:sz w:val="2"/>
          <w:szCs w:val="2"/>
          <w:rtl w:val="0"/>
        </w:rPr>
        <w:t xml:space="preserve">R</w:t>
      </w:r>
      <w:r w:rsidDel="00000000" w:rsidR="00000000" w:rsidRPr="00000000">
        <w:rPr>
          <w:color w:val="48c835"/>
          <w:sz w:val="2"/>
          <w:szCs w:val="2"/>
          <w:rtl w:val="0"/>
        </w:rPr>
        <w:t xml:space="preserve">o</w:t>
      </w:r>
      <w:r w:rsidDel="00000000" w:rsidR="00000000" w:rsidRPr="00000000">
        <w:rPr>
          <w:color w:val="3fb82d"/>
          <w:sz w:val="2"/>
          <w:szCs w:val="2"/>
          <w:rtl w:val="0"/>
        </w:rPr>
        <w:t xml:space="preserve">n</w:t>
      </w:r>
      <w:r w:rsidDel="00000000" w:rsidR="00000000" w:rsidRPr="00000000">
        <w:rPr>
          <w:color w:val="138401"/>
          <w:sz w:val="2"/>
          <w:szCs w:val="2"/>
          <w:rtl w:val="0"/>
        </w:rPr>
        <w:t xml:space="preserve">a</w:t>
      </w:r>
      <w:r w:rsidDel="00000000" w:rsidR="00000000" w:rsidRPr="00000000">
        <w:rPr>
          <w:color w:val="004000"/>
          <w:sz w:val="2"/>
          <w:szCs w:val="2"/>
          <w:rtl w:val="0"/>
        </w:rPr>
        <w:t xml:space="preserve">l</w:t>
      </w:r>
      <w:r w:rsidDel="00000000" w:rsidR="00000000" w:rsidRPr="00000000">
        <w:rPr>
          <w:color w:val="002600"/>
          <w:sz w:val="2"/>
          <w:szCs w:val="2"/>
          <w:rtl w:val="0"/>
        </w:rPr>
        <w:t xml:space="preserve">d</w:t>
      </w:r>
      <w:r w:rsidDel="00000000" w:rsidR="00000000" w:rsidRPr="00000000">
        <w:rPr>
          <w:color w:val="002500"/>
          <w:sz w:val="2"/>
          <w:szCs w:val="2"/>
          <w:rtl w:val="0"/>
        </w:rPr>
        <w:t xml:space="preserve">o</w:t>
      </w:r>
      <w:r w:rsidDel="00000000" w:rsidR="00000000" w:rsidRPr="00000000">
        <w:rPr>
          <w:color w:val="003900"/>
          <w:sz w:val="2"/>
          <w:szCs w:val="2"/>
          <w:rtl w:val="0"/>
        </w:rPr>
        <w:t xml:space="preserve"> </w:t>
      </w:r>
      <w:r w:rsidDel="00000000" w:rsidR="00000000" w:rsidRPr="00000000">
        <w:rPr>
          <w:color w:val="001b00"/>
          <w:sz w:val="2"/>
          <w:szCs w:val="2"/>
          <w:rtl w:val="0"/>
        </w:rPr>
        <w:t xml:space="preserve">J</w:t>
      </w:r>
      <w:r w:rsidDel="00000000" w:rsidR="00000000" w:rsidRPr="00000000">
        <w:rPr>
          <w:color w:val="001500"/>
          <w:sz w:val="2"/>
          <w:szCs w:val="2"/>
          <w:rtl w:val="0"/>
        </w:rPr>
        <w:t xml:space="preserve">r</w:t>
      </w:r>
      <w:r w:rsidDel="00000000" w:rsidR="00000000" w:rsidRPr="00000000">
        <w:rPr>
          <w:color w:val="000e00"/>
          <w:sz w:val="2"/>
          <w:szCs w:val="2"/>
          <w:rtl w:val="0"/>
        </w:rPr>
        <w:t xml:space="preserve"> </w:t>
      </w:r>
      <w:r w:rsidDel="00000000" w:rsidR="00000000" w:rsidRPr="00000000">
        <w:rPr>
          <w:color w:val="070906"/>
          <w:sz w:val="2"/>
          <w:szCs w:val="2"/>
          <w:rtl w:val="0"/>
        </w:rPr>
        <w:t xml:space="preserve">a</w:t>
      </w:r>
      <w:r w:rsidDel="00000000" w:rsidR="00000000" w:rsidRPr="00000000">
        <w:rPr>
          <w:color w:val="0c050d"/>
          <w:sz w:val="2"/>
          <w:szCs w:val="2"/>
          <w:rtl w:val="0"/>
        </w:rPr>
        <w:t xml:space="preserve">n</w:t>
      </w:r>
      <w:r w:rsidDel="00000000" w:rsidR="00000000" w:rsidRPr="00000000">
        <w:rPr>
          <w:color w:val="120114"/>
          <w:sz w:val="2"/>
          <w:szCs w:val="2"/>
          <w:rtl w:val="0"/>
        </w:rPr>
        <w:t xml:space="preserve">d</w:t>
      </w:r>
      <w:r w:rsidDel="00000000" w:rsidR="00000000" w:rsidRPr="00000000">
        <w:rPr>
          <w:color w:val="150018"/>
          <w:sz w:val="2"/>
          <w:szCs w:val="2"/>
          <w:rtl w:val="0"/>
        </w:rPr>
        <w:t xml:space="preserve"> </w:t>
      </w:r>
      <w:r w:rsidDel="00000000" w:rsidR="00000000" w:rsidRPr="00000000">
        <w:rPr>
          <w:color w:val="16001a"/>
          <w:sz w:val="2"/>
          <w:szCs w:val="2"/>
          <w:rtl w:val="0"/>
        </w:rPr>
        <w:t xml:space="preserve">M</w:t>
      </w:r>
      <w:r w:rsidDel="00000000" w:rsidR="00000000" w:rsidRPr="00000000">
        <w:rPr>
          <w:color w:val="080808"/>
          <w:sz w:val="2"/>
          <w:szCs w:val="2"/>
          <w:rtl w:val="0"/>
        </w:rPr>
        <w:t xml:space="preserve">atteo RonaldoRon</w:t>
      </w:r>
      <w:r w:rsidDel="00000000" w:rsidR="00000000" w:rsidRPr="00000000">
        <w:rPr>
          <w:color w:val="bdbdbd"/>
          <w:sz w:val="2"/>
          <w:szCs w:val="2"/>
          <w:rtl w:val="0"/>
        </w:rPr>
        <w:t xml:space="preserve">a</w:t>
      </w:r>
      <w:r w:rsidDel="00000000" w:rsidR="00000000" w:rsidRPr="00000000">
        <w:rPr>
          <w:color w:val="e7e7e7"/>
          <w:sz w:val="2"/>
          <w:szCs w:val="2"/>
          <w:rtl w:val="0"/>
        </w:rPr>
        <w:t xml:space="preserve">l</w:t>
      </w:r>
      <w:r w:rsidDel="00000000" w:rsidR="00000000" w:rsidRPr="00000000">
        <w:rPr>
          <w:color w:val="ffffff"/>
          <w:sz w:val="2"/>
          <w:szCs w:val="2"/>
          <w:rtl w:val="0"/>
        </w:rPr>
        <w:t xml:space="preserve">do</w:t>
      </w:r>
      <w:r w:rsidDel="00000000" w:rsidR="00000000" w:rsidRPr="00000000">
        <w:rPr>
          <w:color w:val="fcfcfc"/>
          <w:sz w:val="2"/>
          <w:szCs w:val="2"/>
          <w:rtl w:val="0"/>
        </w:rPr>
        <w:t xml:space="preserve"> </w:t>
      </w:r>
      <w:r w:rsidDel="00000000" w:rsidR="00000000" w:rsidRPr="00000000">
        <w:rPr>
          <w:color w:val="eeeeee"/>
          <w:sz w:val="2"/>
          <w:szCs w:val="2"/>
          <w:rtl w:val="0"/>
        </w:rPr>
        <w:t xml:space="preserve">w</w:t>
      </w:r>
      <w:r w:rsidDel="00000000" w:rsidR="00000000" w:rsidRPr="00000000">
        <w:rPr>
          <w:color w:val="fcfcfc"/>
          <w:sz w:val="2"/>
          <w:szCs w:val="2"/>
          <w:rtl w:val="0"/>
        </w:rPr>
        <w:t xml:space="preserve">a</w:t>
      </w:r>
      <w:r w:rsidDel="00000000" w:rsidR="00000000" w:rsidRPr="00000000">
        <w:rPr>
          <w:color w:val="ffffff"/>
          <w:sz w:val="2"/>
          <w:szCs w:val="2"/>
          <w:rtl w:val="0"/>
        </w:rPr>
        <w:t xml:space="preserve">s</w:t>
      </w:r>
      <w:r w:rsidDel="00000000" w:rsidR="00000000" w:rsidRPr="00000000">
        <w:rPr>
          <w:color w:val="f8f8f8"/>
          <w:sz w:val="2"/>
          <w:szCs w:val="2"/>
          <w:rtl w:val="0"/>
        </w:rPr>
        <w:t xml:space="preserve"> in a romantic rel</w:t>
      </w:r>
      <w:r w:rsidDel="00000000" w:rsidR="00000000" w:rsidRPr="00000000">
        <w:rPr>
          <w:sz w:val="16"/>
          <w:szCs w:val="16"/>
          <w:rtl w:val="0"/>
        </w:rPr>
        <w:br w:type="textWrapping"/>
      </w:r>
      <w:r w:rsidDel="00000000" w:rsidR="00000000" w:rsidRPr="00000000">
        <w:rPr>
          <w:color w:val="ffffff"/>
          <w:sz w:val="2"/>
          <w:szCs w:val="2"/>
          <w:rtl w:val="0"/>
        </w:rPr>
        <w:t xml:space="preserve">at</w:t>
      </w:r>
      <w:r w:rsidDel="00000000" w:rsidR="00000000" w:rsidRPr="00000000">
        <w:rPr>
          <w:color w:val="a7a7a7"/>
          <w:sz w:val="2"/>
          <w:szCs w:val="2"/>
          <w:rtl w:val="0"/>
        </w:rPr>
        <w:t xml:space="preserve">i</w:t>
      </w:r>
      <w:r w:rsidDel="00000000" w:rsidR="00000000" w:rsidRPr="00000000">
        <w:rPr>
          <w:color w:val="131313"/>
          <w:sz w:val="2"/>
          <w:szCs w:val="2"/>
          <w:rtl w:val="0"/>
        </w:rPr>
        <w:t xml:space="preserve">o</w:t>
      </w:r>
      <w:r w:rsidDel="00000000" w:rsidR="00000000" w:rsidRPr="00000000">
        <w:rPr>
          <w:color w:val="000000"/>
          <w:sz w:val="2"/>
          <w:szCs w:val="2"/>
          <w:rtl w:val="0"/>
        </w:rPr>
        <w:t xml:space="preserve">n</w:t>
      </w:r>
      <w:r w:rsidDel="00000000" w:rsidR="00000000" w:rsidRPr="00000000">
        <w:rPr>
          <w:color w:val="0f0f0f"/>
          <w:sz w:val="2"/>
          <w:szCs w:val="2"/>
          <w:rtl w:val="0"/>
        </w:rPr>
        <w:t xml:space="preserve">s</w:t>
      </w:r>
      <w:r w:rsidDel="00000000" w:rsidR="00000000" w:rsidRPr="00000000">
        <w:rPr>
          <w:color w:val="202020"/>
          <w:sz w:val="2"/>
          <w:szCs w:val="2"/>
          <w:rtl w:val="0"/>
        </w:rPr>
        <w:t xml:space="preserve">h</w:t>
      </w:r>
      <w:r w:rsidDel="00000000" w:rsidR="00000000" w:rsidRPr="00000000">
        <w:rPr>
          <w:color w:val="000000"/>
          <w:sz w:val="2"/>
          <w:szCs w:val="2"/>
          <w:rtl w:val="0"/>
        </w:rPr>
        <w:t xml:space="preserve">i</w:t>
      </w:r>
      <w:r w:rsidDel="00000000" w:rsidR="00000000" w:rsidRPr="00000000">
        <w:rPr>
          <w:color w:val="080808"/>
          <w:sz w:val="2"/>
          <w:szCs w:val="2"/>
          <w:rtl w:val="0"/>
        </w:rPr>
        <w:t xml:space="preserve">p with Russian s</w:t>
      </w:r>
      <w:r w:rsidDel="00000000" w:rsidR="00000000" w:rsidRPr="00000000">
        <w:rPr>
          <w:color w:val="050505"/>
          <w:sz w:val="2"/>
          <w:szCs w:val="2"/>
          <w:rtl w:val="0"/>
        </w:rPr>
        <w:t xml:space="preserve">u</w:t>
      </w:r>
      <w:r w:rsidDel="00000000" w:rsidR="00000000" w:rsidRPr="00000000">
        <w:rPr>
          <w:color w:val="000000"/>
          <w:sz w:val="2"/>
          <w:szCs w:val="2"/>
          <w:rtl w:val="0"/>
        </w:rPr>
        <w:t xml:space="preserve">perm</w:t>
      </w:r>
      <w:r w:rsidDel="00000000" w:rsidR="00000000" w:rsidRPr="00000000">
        <w:rPr>
          <w:color w:val="0c0c0c"/>
          <w:sz w:val="2"/>
          <w:szCs w:val="2"/>
          <w:rtl w:val="0"/>
        </w:rPr>
        <w:t xml:space="preserve">o</w:t>
      </w:r>
      <w:r w:rsidDel="00000000" w:rsidR="00000000" w:rsidRPr="00000000">
        <w:rPr>
          <w:color w:val="1f1f1f"/>
          <w:sz w:val="2"/>
          <w:szCs w:val="2"/>
          <w:rtl w:val="0"/>
        </w:rPr>
        <w:t xml:space="preserve">d</w:t>
      </w:r>
      <w:r w:rsidDel="00000000" w:rsidR="00000000" w:rsidRPr="00000000">
        <w:rPr>
          <w:color w:val="2b2b2b"/>
          <w:sz w:val="2"/>
          <w:szCs w:val="2"/>
          <w:rtl w:val="0"/>
        </w:rPr>
        <w:t xml:space="preserve">e</w:t>
      </w:r>
      <w:r w:rsidDel="00000000" w:rsidR="00000000" w:rsidRPr="00000000">
        <w:rPr>
          <w:color w:val="097000"/>
          <w:sz w:val="2"/>
          <w:szCs w:val="2"/>
          <w:rtl w:val="0"/>
        </w:rPr>
        <w:t xml:space="preserve">l Irina Shayk for five years fro</w:t>
      </w:r>
      <w:r w:rsidDel="00000000" w:rsidR="00000000" w:rsidRPr="00000000">
        <w:rPr>
          <w:color w:val="09691f"/>
          <w:sz w:val="2"/>
          <w:szCs w:val="2"/>
          <w:rtl w:val="0"/>
        </w:rPr>
        <w:t xml:space="preserve">m 2010 t</w:t>
      </w:r>
      <w:r w:rsidDel="00000000" w:rsidR="00000000" w:rsidRPr="00000000">
        <w:rPr>
          <w:color w:val="00580e"/>
          <w:sz w:val="2"/>
          <w:szCs w:val="2"/>
          <w:rtl w:val="0"/>
        </w:rPr>
        <w:t xml:space="preserve">o</w:t>
      </w:r>
      <w:r w:rsidDel="00000000" w:rsidR="00000000" w:rsidRPr="00000000">
        <w:rPr>
          <w:color w:val="005e14"/>
          <w:sz w:val="2"/>
          <w:szCs w:val="2"/>
          <w:rtl w:val="0"/>
        </w:rPr>
        <w:t xml:space="preserve"> </w:t>
      </w:r>
      <w:r w:rsidDel="00000000" w:rsidR="00000000" w:rsidRPr="00000000">
        <w:rPr>
          <w:color w:val="07671d"/>
          <w:sz w:val="2"/>
          <w:szCs w:val="2"/>
          <w:rtl w:val="0"/>
        </w:rPr>
        <w:t xml:space="preserve">2</w:t>
      </w:r>
      <w:r w:rsidDel="00000000" w:rsidR="00000000" w:rsidRPr="00000000">
        <w:rPr>
          <w:color w:val="09691f"/>
          <w:sz w:val="2"/>
          <w:szCs w:val="2"/>
          <w:rtl w:val="0"/>
        </w:rPr>
        <w:t xml:space="preserve">0</w:t>
      </w:r>
      <w:r w:rsidDel="00000000" w:rsidR="00000000" w:rsidRPr="00000000">
        <w:rPr>
          <w:color w:val="026218"/>
          <w:sz w:val="2"/>
          <w:szCs w:val="2"/>
          <w:rtl w:val="0"/>
        </w:rPr>
        <w:t xml:space="preserve">1</w:t>
      </w:r>
      <w:r w:rsidDel="00000000" w:rsidR="00000000" w:rsidRPr="00000000">
        <w:rPr>
          <w:color w:val="005107"/>
          <w:sz w:val="2"/>
          <w:szCs w:val="2"/>
          <w:rtl w:val="0"/>
        </w:rPr>
        <w:t xml:space="preserve">5</w:t>
      </w:r>
      <w:r w:rsidDel="00000000" w:rsidR="00000000" w:rsidRPr="00000000">
        <w:rPr>
          <w:color w:val="003e00"/>
          <w:sz w:val="2"/>
          <w:szCs w:val="2"/>
          <w:rtl w:val="0"/>
        </w:rPr>
        <w:t xml:space="preserve">,</w:t>
      </w:r>
      <w:r w:rsidDel="00000000" w:rsidR="00000000" w:rsidRPr="00000000">
        <w:rPr>
          <w:color w:val="003200"/>
          <w:sz w:val="2"/>
          <w:szCs w:val="2"/>
          <w:rtl w:val="0"/>
        </w:rPr>
        <w:t xml:space="preserve"> </w:t>
      </w:r>
      <w:r w:rsidDel="00000000" w:rsidR="00000000" w:rsidRPr="00000000">
        <w:rPr>
          <w:color w:val="080808"/>
          <w:sz w:val="2"/>
          <w:szCs w:val="2"/>
          <w:rtl w:val="0"/>
        </w:rPr>
        <w:t xml:space="preserve">Cristiano Ronald</w:t>
      </w:r>
      <w:r w:rsidDel="00000000" w:rsidR="00000000" w:rsidRPr="00000000">
        <w:rPr>
          <w:color w:val="16001a"/>
          <w:sz w:val="2"/>
          <w:szCs w:val="2"/>
          <w:rtl w:val="0"/>
        </w:rPr>
        <w:t xml:space="preserve">o</w:t>
      </w:r>
      <w:r w:rsidDel="00000000" w:rsidR="00000000" w:rsidRPr="00000000">
        <w:rPr>
          <w:color w:val="150018"/>
          <w:sz w:val="2"/>
          <w:szCs w:val="2"/>
          <w:rtl w:val="0"/>
        </w:rPr>
        <w:t xml:space="preserve"> </w:t>
      </w:r>
      <w:r w:rsidDel="00000000" w:rsidR="00000000" w:rsidRPr="00000000">
        <w:rPr>
          <w:color w:val="120114"/>
          <w:sz w:val="2"/>
          <w:szCs w:val="2"/>
          <w:rtl w:val="0"/>
        </w:rPr>
        <w:t xml:space="preserve">w</w:t>
      </w:r>
      <w:r w:rsidDel="00000000" w:rsidR="00000000" w:rsidRPr="00000000">
        <w:rPr>
          <w:color w:val="0c050d"/>
          <w:sz w:val="2"/>
          <w:szCs w:val="2"/>
          <w:rtl w:val="0"/>
        </w:rPr>
        <w:t xml:space="preserve">a</w:t>
      </w:r>
      <w:r w:rsidDel="00000000" w:rsidR="00000000" w:rsidRPr="00000000">
        <w:rPr>
          <w:color w:val="070906"/>
          <w:sz w:val="2"/>
          <w:szCs w:val="2"/>
          <w:rtl w:val="0"/>
        </w:rPr>
        <w:t xml:space="preserve">s</w:t>
      </w:r>
      <w:r w:rsidDel="00000000" w:rsidR="00000000" w:rsidRPr="00000000">
        <w:rPr>
          <w:color w:val="000e00"/>
          <w:sz w:val="2"/>
          <w:szCs w:val="2"/>
          <w:rtl w:val="0"/>
        </w:rPr>
        <w:t xml:space="preserve"> </w:t>
      </w:r>
      <w:r w:rsidDel="00000000" w:rsidR="00000000" w:rsidRPr="00000000">
        <w:rPr>
          <w:color w:val="001500"/>
          <w:sz w:val="2"/>
          <w:szCs w:val="2"/>
          <w:rtl w:val="0"/>
        </w:rPr>
        <w:t xml:space="preserve">a</w:t>
      </w:r>
      <w:r w:rsidDel="00000000" w:rsidR="00000000" w:rsidRPr="00000000">
        <w:rPr>
          <w:color w:val="001b00"/>
          <w:sz w:val="2"/>
          <w:szCs w:val="2"/>
          <w:rtl w:val="0"/>
        </w:rPr>
        <w:t xml:space="preserve">w</w:t>
      </w:r>
      <w:r w:rsidDel="00000000" w:rsidR="00000000" w:rsidRPr="00000000">
        <w:rPr>
          <w:color w:val="001900"/>
          <w:sz w:val="2"/>
          <w:szCs w:val="2"/>
          <w:rtl w:val="0"/>
        </w:rPr>
        <w:t xml:space="preserve">a</w:t>
      </w:r>
      <w:r w:rsidDel="00000000" w:rsidR="00000000" w:rsidRPr="00000000">
        <w:rPr>
          <w:color w:val="002900"/>
          <w:sz w:val="2"/>
          <w:szCs w:val="2"/>
          <w:rtl w:val="0"/>
        </w:rPr>
        <w:t xml:space="preserve">r</w:t>
      </w:r>
      <w:r w:rsidDel="00000000" w:rsidR="00000000" w:rsidRPr="00000000">
        <w:rPr>
          <w:color w:val="004700"/>
          <w:sz w:val="2"/>
          <w:szCs w:val="2"/>
          <w:rtl w:val="0"/>
        </w:rPr>
        <w:t xml:space="preserve">d</w:t>
      </w:r>
      <w:r w:rsidDel="00000000" w:rsidR="00000000" w:rsidRPr="00000000">
        <w:rPr>
          <w:color w:val="006400"/>
          <w:sz w:val="2"/>
          <w:szCs w:val="2"/>
          <w:rtl w:val="0"/>
        </w:rPr>
        <w:t xml:space="preserve">e</w:t>
      </w:r>
      <w:r w:rsidDel="00000000" w:rsidR="00000000" w:rsidRPr="00000000">
        <w:rPr>
          <w:color w:val="087900"/>
          <w:sz w:val="2"/>
          <w:szCs w:val="2"/>
          <w:rtl w:val="0"/>
        </w:rPr>
        <w:t xml:space="preserve">d</w:t>
      </w:r>
      <w:r w:rsidDel="00000000" w:rsidR="00000000" w:rsidRPr="00000000">
        <w:rPr>
          <w:color w:val="078000"/>
          <w:sz w:val="2"/>
          <w:szCs w:val="2"/>
          <w:rtl w:val="0"/>
        </w:rPr>
        <w:t xml:space="preserve"> </w:t>
      </w:r>
      <w:r w:rsidDel="00000000" w:rsidR="00000000" w:rsidRPr="00000000">
        <w:rPr>
          <w:color w:val="018100"/>
          <w:sz w:val="2"/>
          <w:szCs w:val="2"/>
          <w:rtl w:val="0"/>
        </w:rPr>
        <w:t xml:space="preserve">t</w:t>
      </w:r>
      <w:r w:rsidDel="00000000" w:rsidR="00000000" w:rsidRPr="00000000">
        <w:rPr>
          <w:color w:val="007e00"/>
          <w:sz w:val="2"/>
          <w:szCs w:val="2"/>
          <w:rtl w:val="0"/>
        </w:rPr>
        <w:t xml:space="preserve">h</w:t>
      </w:r>
      <w:r w:rsidDel="00000000" w:rsidR="00000000" w:rsidRPr="00000000">
        <w:rPr>
          <w:color w:val="097000"/>
          <w:sz w:val="2"/>
          <w:szCs w:val="2"/>
          <w:rtl w:val="0"/>
        </w:rPr>
        <w:t xml:space="preserve">e Ballon d'Or fi</w:t>
      </w:r>
      <w:r w:rsidDel="00000000" w:rsidR="00000000" w:rsidRPr="00000000">
        <w:rPr>
          <w:color w:val="007531"/>
          <w:sz w:val="2"/>
          <w:szCs w:val="2"/>
          <w:rtl w:val="0"/>
        </w:rPr>
        <w:t xml:space="preserve">v</w:t>
      </w:r>
      <w:r w:rsidDel="00000000" w:rsidR="00000000" w:rsidRPr="00000000">
        <w:rPr>
          <w:color w:val="00762f"/>
          <w:sz w:val="2"/>
          <w:szCs w:val="2"/>
          <w:rtl w:val="0"/>
        </w:rPr>
        <w:t xml:space="preserve">e</w:t>
      </w:r>
      <w:r w:rsidDel="00000000" w:rsidR="00000000" w:rsidRPr="00000000">
        <w:rPr>
          <w:color w:val="00772b"/>
          <w:sz w:val="2"/>
          <w:szCs w:val="2"/>
          <w:rtl w:val="0"/>
        </w:rPr>
        <w:t xml:space="preserve"> </w:t>
      </w:r>
      <w:r w:rsidDel="00000000" w:rsidR="00000000" w:rsidRPr="00000000">
        <w:rPr>
          <w:color w:val="007824"/>
          <w:sz w:val="2"/>
          <w:szCs w:val="2"/>
          <w:rtl w:val="0"/>
        </w:rPr>
        <w:t xml:space="preserve">t</w:t>
      </w:r>
      <w:r w:rsidDel="00000000" w:rsidR="00000000" w:rsidRPr="00000000">
        <w:rPr>
          <w:color w:val="00791d"/>
          <w:sz w:val="2"/>
          <w:szCs w:val="2"/>
          <w:rtl w:val="0"/>
        </w:rPr>
        <w:t xml:space="preserve">i</w:t>
      </w:r>
      <w:r w:rsidDel="00000000" w:rsidR="00000000" w:rsidRPr="00000000">
        <w:rPr>
          <w:color w:val="007b12"/>
          <w:sz w:val="2"/>
          <w:szCs w:val="2"/>
          <w:rtl w:val="0"/>
        </w:rPr>
        <w:t xml:space="preserve">m</w:t>
      </w:r>
      <w:r w:rsidDel="00000000" w:rsidR="00000000" w:rsidRPr="00000000">
        <w:rPr>
          <w:color w:val="007d0a"/>
          <w:sz w:val="2"/>
          <w:szCs w:val="2"/>
          <w:rtl w:val="0"/>
        </w:rPr>
        <w:t xml:space="preserve">e</w:t>
      </w:r>
      <w:r w:rsidDel="00000000" w:rsidR="00000000" w:rsidRPr="00000000">
        <w:rPr>
          <w:color w:val="007f00"/>
          <w:sz w:val="2"/>
          <w:szCs w:val="2"/>
          <w:rtl w:val="0"/>
        </w:rPr>
        <w:t xml:space="preserve">s</w:t>
      </w:r>
      <w:r w:rsidDel="00000000" w:rsidR="00000000" w:rsidRPr="00000000">
        <w:rPr>
          <w:color w:val="008800"/>
          <w:sz w:val="2"/>
          <w:szCs w:val="2"/>
          <w:rtl w:val="0"/>
        </w:rPr>
        <w:t xml:space="preserve"> </w:t>
      </w:r>
      <w:r w:rsidDel="00000000" w:rsidR="00000000" w:rsidRPr="00000000">
        <w:rPr>
          <w:color w:val="009900"/>
          <w:sz w:val="2"/>
          <w:szCs w:val="2"/>
          <w:rtl w:val="0"/>
        </w:rPr>
        <w:t xml:space="preserve">i</w:t>
      </w:r>
      <w:r w:rsidDel="00000000" w:rsidR="00000000" w:rsidRPr="00000000">
        <w:rPr>
          <w:color w:val="17b20c"/>
          <w:sz w:val="2"/>
          <w:szCs w:val="2"/>
          <w:rtl w:val="0"/>
        </w:rPr>
        <w:t xml:space="preserve">n</w:t>
      </w:r>
      <w:r w:rsidDel="00000000" w:rsidR="00000000" w:rsidRPr="00000000">
        <w:rPr>
          <w:color w:val="2fcc19"/>
          <w:sz w:val="2"/>
          <w:szCs w:val="2"/>
          <w:rtl w:val="0"/>
        </w:rPr>
        <w:t xml:space="preserve"> </w:t>
      </w:r>
      <w:r w:rsidDel="00000000" w:rsidR="00000000" w:rsidRPr="00000000">
        <w:rPr>
          <w:color w:val="3edd21"/>
          <w:sz w:val="2"/>
          <w:szCs w:val="2"/>
          <w:rtl w:val="0"/>
        </w:rPr>
        <w:t xml:space="preserve">2</w:t>
      </w:r>
      <w:r w:rsidDel="00000000" w:rsidR="00000000" w:rsidRPr="00000000">
        <w:rPr>
          <w:color w:val="42e21e"/>
          <w:sz w:val="2"/>
          <w:szCs w:val="2"/>
          <w:rtl w:val="0"/>
        </w:rPr>
        <w:t xml:space="preserve">0</w:t>
      </w:r>
      <w:r w:rsidDel="00000000" w:rsidR="00000000" w:rsidRPr="00000000">
        <w:rPr>
          <w:color w:val="40e119"/>
          <w:sz w:val="2"/>
          <w:szCs w:val="2"/>
          <w:rtl w:val="0"/>
        </w:rPr>
        <w:t xml:space="preserve">0</w:t>
      </w:r>
      <w:r w:rsidDel="00000000" w:rsidR="00000000" w:rsidRPr="00000000">
        <w:rPr>
          <w:color w:val="3cdd13"/>
          <w:sz w:val="2"/>
          <w:szCs w:val="2"/>
          <w:rtl w:val="0"/>
        </w:rPr>
        <w:t xml:space="preserve">8</w:t>
      </w:r>
      <w:r w:rsidDel="00000000" w:rsidR="00000000" w:rsidRPr="00000000">
        <w:rPr>
          <w:color w:val="3ad823"/>
          <w:sz w:val="2"/>
          <w:szCs w:val="2"/>
          <w:rtl w:val="0"/>
        </w:rPr>
        <w:t xml:space="preserve">, 2013-2014 2016 and 2017. Cristiano Ronaldo is a Portuguese football player he was born on February 5th 1985 in Santo Antonio his father's name is Jose Dinis Aveiro and his mother's name is Maria Dolores dos</w:t>
      </w:r>
      <w:r w:rsidDel="00000000" w:rsidR="00000000" w:rsidRPr="00000000">
        <w:rPr>
          <w:color w:val="3fc12b"/>
          <w:sz w:val="2"/>
          <w:szCs w:val="2"/>
          <w:rtl w:val="0"/>
        </w:rPr>
        <w:t xml:space="preserve"> </w:t>
      </w:r>
      <w:r w:rsidDel="00000000" w:rsidR="00000000" w:rsidRPr="00000000">
        <w:rPr>
          <w:color w:val="48c835"/>
          <w:sz w:val="2"/>
          <w:szCs w:val="2"/>
          <w:rtl w:val="0"/>
        </w:rPr>
        <w:t xml:space="preserve">S</w:t>
      </w:r>
      <w:r w:rsidDel="00000000" w:rsidR="00000000" w:rsidRPr="00000000">
        <w:rPr>
          <w:color w:val="3fb82d"/>
          <w:sz w:val="2"/>
          <w:szCs w:val="2"/>
          <w:rtl w:val="0"/>
        </w:rPr>
        <w:t xml:space="preserve">a</w:t>
      </w:r>
      <w:r w:rsidDel="00000000" w:rsidR="00000000" w:rsidRPr="00000000">
        <w:rPr>
          <w:color w:val="138401"/>
          <w:sz w:val="2"/>
          <w:szCs w:val="2"/>
          <w:rtl w:val="0"/>
        </w:rPr>
        <w:t xml:space="preserve">n</w:t>
      </w:r>
      <w:r w:rsidDel="00000000" w:rsidR="00000000" w:rsidRPr="00000000">
        <w:rPr>
          <w:color w:val="004000"/>
          <w:sz w:val="2"/>
          <w:szCs w:val="2"/>
          <w:rtl w:val="0"/>
        </w:rPr>
        <w:t xml:space="preserve">t</w:t>
      </w:r>
      <w:r w:rsidDel="00000000" w:rsidR="00000000" w:rsidRPr="00000000">
        <w:rPr>
          <w:color w:val="002600"/>
          <w:sz w:val="2"/>
          <w:szCs w:val="2"/>
          <w:rtl w:val="0"/>
        </w:rPr>
        <w:t xml:space="preserve">o</w:t>
      </w:r>
      <w:r w:rsidDel="00000000" w:rsidR="00000000" w:rsidRPr="00000000">
        <w:rPr>
          <w:color w:val="002500"/>
          <w:sz w:val="2"/>
          <w:szCs w:val="2"/>
          <w:rtl w:val="0"/>
        </w:rPr>
        <w:t xml:space="preserve">s</w:t>
      </w:r>
      <w:r w:rsidDel="00000000" w:rsidR="00000000" w:rsidRPr="00000000">
        <w:rPr>
          <w:color w:val="003900"/>
          <w:sz w:val="2"/>
          <w:szCs w:val="2"/>
          <w:rtl w:val="0"/>
        </w:rPr>
        <w:t xml:space="preserve"> </w:t>
      </w:r>
      <w:r w:rsidDel="00000000" w:rsidR="00000000" w:rsidRPr="00000000">
        <w:rPr>
          <w:color w:val="001b00"/>
          <w:sz w:val="2"/>
          <w:szCs w:val="2"/>
          <w:rtl w:val="0"/>
        </w:rPr>
        <w:t xml:space="preserve">A</w:t>
      </w:r>
      <w:r w:rsidDel="00000000" w:rsidR="00000000" w:rsidRPr="00000000">
        <w:rPr>
          <w:color w:val="001500"/>
          <w:sz w:val="2"/>
          <w:szCs w:val="2"/>
          <w:rtl w:val="0"/>
        </w:rPr>
        <w:t xml:space="preserve">v</w:t>
      </w:r>
      <w:r w:rsidDel="00000000" w:rsidR="00000000" w:rsidRPr="00000000">
        <w:rPr>
          <w:color w:val="000e00"/>
          <w:sz w:val="2"/>
          <w:szCs w:val="2"/>
          <w:rtl w:val="0"/>
        </w:rPr>
        <w:t xml:space="preserve">e</w:t>
      </w:r>
      <w:r w:rsidDel="00000000" w:rsidR="00000000" w:rsidRPr="00000000">
        <w:rPr>
          <w:color w:val="070906"/>
          <w:sz w:val="2"/>
          <w:szCs w:val="2"/>
          <w:rtl w:val="0"/>
        </w:rPr>
        <w:t xml:space="preserve">i</w:t>
      </w:r>
      <w:r w:rsidDel="00000000" w:rsidR="00000000" w:rsidRPr="00000000">
        <w:rPr>
          <w:color w:val="0c050d"/>
          <w:sz w:val="2"/>
          <w:szCs w:val="2"/>
          <w:rtl w:val="0"/>
        </w:rPr>
        <w:t xml:space="preserve">r</w:t>
      </w:r>
      <w:r w:rsidDel="00000000" w:rsidR="00000000" w:rsidRPr="00000000">
        <w:rPr>
          <w:color w:val="120114"/>
          <w:sz w:val="2"/>
          <w:szCs w:val="2"/>
          <w:rtl w:val="0"/>
        </w:rPr>
        <w:t xml:space="preserve">o</w:t>
      </w:r>
      <w:r w:rsidDel="00000000" w:rsidR="00000000" w:rsidRPr="00000000">
        <w:rPr>
          <w:color w:val="150018"/>
          <w:sz w:val="2"/>
          <w:szCs w:val="2"/>
          <w:rtl w:val="0"/>
        </w:rPr>
        <w:t xml:space="preserve">,</w:t>
      </w:r>
      <w:r w:rsidDel="00000000" w:rsidR="00000000" w:rsidRPr="00000000">
        <w:rPr>
          <w:color w:val="16001a"/>
          <w:sz w:val="2"/>
          <w:szCs w:val="2"/>
          <w:rtl w:val="0"/>
        </w:rPr>
        <w:t xml:space="preserve"> </w:t>
      </w:r>
      <w:r w:rsidDel="00000000" w:rsidR="00000000" w:rsidRPr="00000000">
        <w:rPr>
          <w:color w:val="080808"/>
          <w:sz w:val="2"/>
          <w:szCs w:val="2"/>
          <w:rtl w:val="0"/>
        </w:rPr>
        <w:t xml:space="preserve">his father was a</w:t>
      </w:r>
      <w:r w:rsidDel="00000000" w:rsidR="00000000" w:rsidRPr="00000000">
        <w:rPr>
          <w:color w:val="bdbdbd"/>
          <w:sz w:val="2"/>
          <w:szCs w:val="2"/>
          <w:rtl w:val="0"/>
        </w:rPr>
        <w:t xml:space="preserve"> </w:t>
      </w:r>
      <w:r w:rsidDel="00000000" w:rsidR="00000000" w:rsidRPr="00000000">
        <w:rPr>
          <w:color w:val="e7e7e7"/>
          <w:sz w:val="2"/>
          <w:szCs w:val="2"/>
          <w:rtl w:val="0"/>
        </w:rPr>
        <w:t xml:space="preserve">g</w:t>
      </w:r>
      <w:r w:rsidDel="00000000" w:rsidR="00000000" w:rsidRPr="00000000">
        <w:rPr>
          <w:color w:val="ffffff"/>
          <w:sz w:val="2"/>
          <w:szCs w:val="2"/>
          <w:rtl w:val="0"/>
        </w:rPr>
        <w:t xml:space="preserve">ar</w:t>
      </w:r>
      <w:r w:rsidDel="00000000" w:rsidR="00000000" w:rsidRPr="00000000">
        <w:rPr>
          <w:color w:val="fcfcfc"/>
          <w:sz w:val="2"/>
          <w:szCs w:val="2"/>
          <w:rtl w:val="0"/>
        </w:rPr>
        <w:t xml:space="preserve">d</w:t>
      </w:r>
      <w:r w:rsidDel="00000000" w:rsidR="00000000" w:rsidRPr="00000000">
        <w:rPr>
          <w:color w:val="eeeeee"/>
          <w:sz w:val="2"/>
          <w:szCs w:val="2"/>
          <w:rtl w:val="0"/>
        </w:rPr>
        <w:t xml:space="preserve">e</w:t>
      </w:r>
      <w:r w:rsidDel="00000000" w:rsidR="00000000" w:rsidRPr="00000000">
        <w:rPr>
          <w:color w:val="fcfcfc"/>
          <w:sz w:val="2"/>
          <w:szCs w:val="2"/>
          <w:rtl w:val="0"/>
        </w:rPr>
        <w:t xml:space="preserve">n</w:t>
      </w:r>
      <w:r w:rsidDel="00000000" w:rsidR="00000000" w:rsidRPr="00000000">
        <w:rPr>
          <w:color w:val="ffffff"/>
          <w:sz w:val="2"/>
          <w:szCs w:val="2"/>
          <w:rtl w:val="0"/>
        </w:rPr>
        <w:t xml:space="preserve">e</w:t>
      </w:r>
      <w:r w:rsidDel="00000000" w:rsidR="00000000" w:rsidRPr="00000000">
        <w:rPr>
          <w:color w:val="f8f8f8"/>
          <w:sz w:val="2"/>
          <w:szCs w:val="2"/>
          <w:rtl w:val="0"/>
        </w:rPr>
        <w:t xml:space="preserve">r with the municip</w:t>
      </w:r>
      <w:r w:rsidDel="00000000" w:rsidR="00000000" w:rsidRPr="00000000">
        <w:rPr>
          <w:sz w:val="16"/>
          <w:szCs w:val="16"/>
          <w:rtl w:val="0"/>
        </w:rPr>
        <w:br w:type="textWrapping"/>
      </w:r>
      <w:r w:rsidDel="00000000" w:rsidR="00000000" w:rsidRPr="00000000">
        <w:rPr>
          <w:color w:val="ffffff"/>
          <w:sz w:val="2"/>
          <w:szCs w:val="2"/>
          <w:rtl w:val="0"/>
        </w:rPr>
        <w:t xml:space="preserve">al</w:t>
      </w:r>
      <w:r w:rsidDel="00000000" w:rsidR="00000000" w:rsidRPr="00000000">
        <w:rPr>
          <w:color w:val="a7a7a7"/>
          <w:sz w:val="2"/>
          <w:szCs w:val="2"/>
          <w:rtl w:val="0"/>
        </w:rPr>
        <w:t xml:space="preserve">i</w:t>
      </w:r>
      <w:r w:rsidDel="00000000" w:rsidR="00000000" w:rsidRPr="00000000">
        <w:rPr>
          <w:color w:val="131313"/>
          <w:sz w:val="2"/>
          <w:szCs w:val="2"/>
          <w:rtl w:val="0"/>
        </w:rPr>
        <w:t xml:space="preserve">t</w:t>
      </w:r>
      <w:r w:rsidDel="00000000" w:rsidR="00000000" w:rsidRPr="00000000">
        <w:rPr>
          <w:color w:val="000000"/>
          <w:sz w:val="2"/>
          <w:szCs w:val="2"/>
          <w:rtl w:val="0"/>
        </w:rPr>
        <w:t xml:space="preserve">y</w:t>
      </w:r>
      <w:r w:rsidDel="00000000" w:rsidR="00000000" w:rsidRPr="00000000">
        <w:rPr>
          <w:color w:val="0f0f0f"/>
          <w:sz w:val="2"/>
          <w:szCs w:val="2"/>
          <w:rtl w:val="0"/>
        </w:rPr>
        <w:t xml:space="preserve"> </w:t>
      </w:r>
      <w:r w:rsidDel="00000000" w:rsidR="00000000" w:rsidRPr="00000000">
        <w:rPr>
          <w:color w:val="202020"/>
          <w:sz w:val="2"/>
          <w:szCs w:val="2"/>
          <w:rtl w:val="0"/>
        </w:rPr>
        <w:t xml:space="preserve">a</w:t>
      </w:r>
      <w:r w:rsidDel="00000000" w:rsidR="00000000" w:rsidRPr="00000000">
        <w:rPr>
          <w:color w:val="000000"/>
          <w:sz w:val="2"/>
          <w:szCs w:val="2"/>
          <w:rtl w:val="0"/>
        </w:rPr>
        <w:t xml:space="preserve">n</w:t>
      </w:r>
      <w:r w:rsidDel="00000000" w:rsidR="00000000" w:rsidRPr="00000000">
        <w:rPr>
          <w:color w:val="080808"/>
          <w:sz w:val="2"/>
          <w:szCs w:val="2"/>
          <w:rtl w:val="0"/>
        </w:rPr>
        <w:t xml:space="preserve">d his mother wor</w:t>
      </w:r>
      <w:r w:rsidDel="00000000" w:rsidR="00000000" w:rsidRPr="00000000">
        <w:rPr>
          <w:color w:val="050505"/>
          <w:sz w:val="2"/>
          <w:szCs w:val="2"/>
          <w:rtl w:val="0"/>
        </w:rPr>
        <w:t xml:space="preserve">k</w:t>
      </w:r>
      <w:r w:rsidDel="00000000" w:rsidR="00000000" w:rsidRPr="00000000">
        <w:rPr>
          <w:color w:val="000000"/>
          <w:sz w:val="2"/>
          <w:szCs w:val="2"/>
          <w:rtl w:val="0"/>
        </w:rPr>
        <w:t xml:space="preserve">ed a</w:t>
      </w:r>
      <w:r w:rsidDel="00000000" w:rsidR="00000000" w:rsidRPr="00000000">
        <w:rPr>
          <w:color w:val="0c0c0c"/>
          <w:sz w:val="2"/>
          <w:szCs w:val="2"/>
          <w:rtl w:val="0"/>
        </w:rPr>
        <w:t xml:space="preserve">s</w:t>
      </w:r>
      <w:r w:rsidDel="00000000" w:rsidR="00000000" w:rsidRPr="00000000">
        <w:rPr>
          <w:color w:val="1f1f1f"/>
          <w:sz w:val="2"/>
          <w:szCs w:val="2"/>
          <w:rtl w:val="0"/>
        </w:rPr>
        <w:t xml:space="preserve"> </w:t>
      </w:r>
      <w:r w:rsidDel="00000000" w:rsidR="00000000" w:rsidRPr="00000000">
        <w:rPr>
          <w:color w:val="2b2b2b"/>
          <w:sz w:val="2"/>
          <w:szCs w:val="2"/>
          <w:rtl w:val="0"/>
        </w:rPr>
        <w:t xml:space="preserve">a</w:t>
      </w:r>
      <w:r w:rsidDel="00000000" w:rsidR="00000000" w:rsidRPr="00000000">
        <w:rPr>
          <w:color w:val="097000"/>
          <w:sz w:val="2"/>
          <w:szCs w:val="2"/>
          <w:rtl w:val="0"/>
        </w:rPr>
        <w:t xml:space="preserve"> cook.Ronaldo was expelled from school a</w:t>
      </w:r>
      <w:r w:rsidDel="00000000" w:rsidR="00000000" w:rsidRPr="00000000">
        <w:rPr>
          <w:color w:val="0c7300"/>
          <w:sz w:val="2"/>
          <w:szCs w:val="2"/>
          <w:rtl w:val="0"/>
        </w:rPr>
        <w:t xml:space="preserve">f</w:t>
      </w:r>
      <w:r w:rsidDel="00000000" w:rsidR="00000000" w:rsidRPr="00000000">
        <w:rPr>
          <w:color w:val="127903"/>
          <w:sz w:val="2"/>
          <w:szCs w:val="2"/>
          <w:rtl w:val="0"/>
        </w:rPr>
        <w:t xml:space="preserve">t</w:t>
      </w:r>
      <w:r w:rsidDel="00000000" w:rsidR="00000000" w:rsidRPr="00000000">
        <w:rPr>
          <w:color w:val="1b820c"/>
          <w:sz w:val="2"/>
          <w:szCs w:val="2"/>
          <w:rtl w:val="0"/>
        </w:rPr>
        <w:t xml:space="preserve">e</w:t>
      </w:r>
      <w:r w:rsidDel="00000000" w:rsidR="00000000" w:rsidRPr="00000000">
        <w:rPr>
          <w:color w:val="1d840e"/>
          <w:sz w:val="2"/>
          <w:szCs w:val="2"/>
          <w:rtl w:val="0"/>
        </w:rPr>
        <w:t xml:space="preserve">r</w:t>
      </w:r>
      <w:r w:rsidDel="00000000" w:rsidR="00000000" w:rsidRPr="00000000">
        <w:rPr>
          <w:color w:val="167d07"/>
          <w:sz w:val="2"/>
          <w:szCs w:val="2"/>
          <w:rtl w:val="0"/>
        </w:rPr>
        <w:t xml:space="preserve"> </w:t>
      </w:r>
      <w:r w:rsidDel="00000000" w:rsidR="00000000" w:rsidRPr="00000000">
        <w:rPr>
          <w:color w:val="056c00"/>
          <w:sz w:val="2"/>
          <w:szCs w:val="2"/>
          <w:rtl w:val="0"/>
        </w:rPr>
        <w:t xml:space="preserve">a</w:t>
      </w:r>
      <w:r w:rsidDel="00000000" w:rsidR="00000000" w:rsidRPr="00000000">
        <w:rPr>
          <w:color w:val="005900"/>
          <w:sz w:val="2"/>
          <w:szCs w:val="2"/>
          <w:rtl w:val="0"/>
        </w:rPr>
        <w:t xml:space="preserve">s</w:t>
      </w:r>
      <w:r w:rsidDel="00000000" w:rsidR="00000000" w:rsidRPr="00000000">
        <w:rPr>
          <w:color w:val="004d00"/>
          <w:sz w:val="2"/>
          <w:szCs w:val="2"/>
          <w:rtl w:val="0"/>
        </w:rPr>
        <w:t xml:space="preserve">s</w:t>
      </w:r>
      <w:r w:rsidDel="00000000" w:rsidR="00000000" w:rsidRPr="00000000">
        <w:rPr>
          <w:color w:val="080808"/>
          <w:sz w:val="2"/>
          <w:szCs w:val="2"/>
          <w:rtl w:val="0"/>
        </w:rPr>
        <w:t xml:space="preserve">aulting his teac</w:t>
      </w:r>
      <w:r w:rsidDel="00000000" w:rsidR="00000000" w:rsidRPr="00000000">
        <w:rPr>
          <w:color w:val="160041"/>
          <w:sz w:val="2"/>
          <w:szCs w:val="2"/>
          <w:rtl w:val="0"/>
        </w:rPr>
        <w:t xml:space="preserve">h</w:t>
      </w:r>
      <w:r w:rsidDel="00000000" w:rsidR="00000000" w:rsidRPr="00000000">
        <w:rPr>
          <w:color w:val="15003d"/>
          <w:sz w:val="2"/>
          <w:szCs w:val="2"/>
          <w:rtl w:val="0"/>
        </w:rPr>
        <w:t xml:space="preserve">e</w:t>
      </w:r>
      <w:r w:rsidDel="00000000" w:rsidR="00000000" w:rsidRPr="00000000">
        <w:rPr>
          <w:color w:val="12003a"/>
          <w:sz w:val="2"/>
          <w:szCs w:val="2"/>
          <w:rtl w:val="0"/>
        </w:rPr>
        <w:t xml:space="preserve">r</w:t>
      </w:r>
      <w:r w:rsidDel="00000000" w:rsidR="00000000" w:rsidRPr="00000000">
        <w:rPr>
          <w:color w:val="0c0034"/>
          <w:sz w:val="2"/>
          <w:szCs w:val="2"/>
          <w:rtl w:val="0"/>
        </w:rPr>
        <w:t xml:space="preserve"> </w:t>
      </w:r>
      <w:r w:rsidDel="00000000" w:rsidR="00000000" w:rsidRPr="00000000">
        <w:rPr>
          <w:color w:val="07022b"/>
          <w:sz w:val="2"/>
          <w:szCs w:val="2"/>
          <w:rtl w:val="0"/>
        </w:rPr>
        <w:t xml:space="preserve">b</w:t>
      </w:r>
      <w:r w:rsidDel="00000000" w:rsidR="00000000" w:rsidRPr="00000000">
        <w:rPr>
          <w:color w:val="000723"/>
          <w:sz w:val="2"/>
          <w:szCs w:val="2"/>
          <w:rtl w:val="0"/>
        </w:rPr>
        <w:t xml:space="preserve">y</w:t>
      </w:r>
      <w:r w:rsidDel="00000000" w:rsidR="00000000" w:rsidRPr="00000000">
        <w:rPr>
          <w:color w:val="000d18"/>
          <w:sz w:val="2"/>
          <w:szCs w:val="2"/>
          <w:rtl w:val="0"/>
        </w:rPr>
        <w:t xml:space="preserve">﻿</w:t>
      </w:r>
      <w:r w:rsidDel="00000000" w:rsidR="00000000" w:rsidRPr="00000000">
        <w:rPr>
          <w:color w:val="00140d"/>
          <w:sz w:val="2"/>
          <w:szCs w:val="2"/>
          <w:rtl w:val="0"/>
        </w:rPr>
        <w:t xml:space="preserve">C</w:t>
      </w:r>
      <w:r w:rsidDel="00000000" w:rsidR="00000000" w:rsidRPr="00000000">
        <w:rPr>
          <w:color w:val="001200"/>
          <w:sz w:val="2"/>
          <w:szCs w:val="2"/>
          <w:rtl w:val="0"/>
        </w:rPr>
        <w:t xml:space="preserve">r</w:t>
      </w:r>
      <w:r w:rsidDel="00000000" w:rsidR="00000000" w:rsidRPr="00000000">
        <w:rPr>
          <w:color w:val="002200"/>
          <w:sz w:val="2"/>
          <w:szCs w:val="2"/>
          <w:rtl w:val="0"/>
        </w:rPr>
        <w:t xml:space="preserve">i</w:t>
      </w:r>
      <w:r w:rsidDel="00000000" w:rsidR="00000000" w:rsidRPr="00000000">
        <w:rPr>
          <w:color w:val="004006"/>
          <w:sz w:val="2"/>
          <w:szCs w:val="2"/>
          <w:rtl w:val="0"/>
        </w:rPr>
        <w:t xml:space="preserve">s</w:t>
      </w:r>
      <w:r w:rsidDel="00000000" w:rsidR="00000000" w:rsidRPr="00000000">
        <w:rPr>
          <w:color w:val="005d16"/>
          <w:sz w:val="2"/>
          <w:szCs w:val="2"/>
          <w:rtl w:val="0"/>
        </w:rPr>
        <w:t xml:space="preserve">t</w:t>
      </w:r>
      <w:r w:rsidDel="00000000" w:rsidR="00000000" w:rsidRPr="00000000">
        <w:rPr>
          <w:color w:val="08711c"/>
          <w:sz w:val="2"/>
          <w:szCs w:val="2"/>
          <w:rtl w:val="0"/>
        </w:rPr>
        <w:t xml:space="preserve">i</w:t>
      </w:r>
      <w:r w:rsidDel="00000000" w:rsidR="00000000" w:rsidRPr="00000000">
        <w:rPr>
          <w:color w:val="07791a"/>
          <w:sz w:val="2"/>
          <w:szCs w:val="2"/>
          <w:rtl w:val="0"/>
        </w:rPr>
        <w:t xml:space="preserve">a</w:t>
      </w:r>
      <w:r w:rsidDel="00000000" w:rsidR="00000000" w:rsidRPr="00000000">
        <w:rPr>
          <w:color w:val="017915"/>
          <w:sz w:val="2"/>
          <w:szCs w:val="2"/>
          <w:rtl w:val="0"/>
        </w:rPr>
        <w:t xml:space="preserve">n</w:t>
      </w:r>
      <w:r w:rsidDel="00000000" w:rsidR="00000000" w:rsidRPr="00000000">
        <w:rPr>
          <w:color w:val="00770d"/>
          <w:sz w:val="2"/>
          <w:szCs w:val="2"/>
          <w:rtl w:val="0"/>
        </w:rPr>
        <w:t xml:space="preserve">o</w:t>
      </w:r>
      <w:r w:rsidDel="00000000" w:rsidR="00000000" w:rsidRPr="00000000">
        <w:rPr>
          <w:color w:val="097000"/>
          <w:sz w:val="2"/>
          <w:szCs w:val="2"/>
          <w:rtl w:val="0"/>
        </w:rPr>
        <w:t xml:space="preserve"> Ronaldo is a Portuguese</w:t>
      </w:r>
      <w:r w:rsidDel="00000000" w:rsidR="00000000" w:rsidRPr="00000000">
        <w:rPr>
          <w:color w:val="0b7200"/>
          <w:sz w:val="2"/>
          <w:szCs w:val="2"/>
          <w:rtl w:val="0"/>
        </w:rPr>
        <w:t xml:space="preserve"> </w:t>
      </w:r>
      <w:r w:rsidDel="00000000" w:rsidR="00000000" w:rsidRPr="00000000">
        <w:rPr>
          <w:color w:val="117802"/>
          <w:sz w:val="2"/>
          <w:szCs w:val="2"/>
          <w:rtl w:val="0"/>
        </w:rPr>
        <w:t xml:space="preserve">f</w:t>
      </w:r>
      <w:r w:rsidDel="00000000" w:rsidR="00000000" w:rsidRPr="00000000">
        <w:rPr>
          <w:color w:val="1b820c"/>
          <w:sz w:val="2"/>
          <w:szCs w:val="2"/>
          <w:rtl w:val="0"/>
        </w:rPr>
        <w:t xml:space="preserve">o</w:t>
      </w:r>
      <w:r w:rsidDel="00000000" w:rsidR="00000000" w:rsidRPr="00000000">
        <w:rPr>
          <w:color w:val="29901a"/>
          <w:sz w:val="2"/>
          <w:szCs w:val="2"/>
          <w:rtl w:val="0"/>
        </w:rPr>
        <w:t xml:space="preserve">o</w:t>
      </w:r>
      <w:r w:rsidDel="00000000" w:rsidR="00000000" w:rsidRPr="00000000">
        <w:rPr>
          <w:color w:val="39a02a"/>
          <w:sz w:val="2"/>
          <w:szCs w:val="2"/>
          <w:rtl w:val="0"/>
        </w:rPr>
        <w:t xml:space="preserve">t</w:t>
      </w:r>
      <w:r w:rsidDel="00000000" w:rsidR="00000000" w:rsidRPr="00000000">
        <w:rPr>
          <w:color w:val="47ae38"/>
          <w:sz w:val="2"/>
          <w:szCs w:val="2"/>
          <w:rtl w:val="0"/>
        </w:rPr>
        <w:t xml:space="preserve">b</w:t>
      </w:r>
      <w:r w:rsidDel="00000000" w:rsidR="00000000" w:rsidRPr="00000000">
        <w:rPr>
          <w:color w:val="51b842"/>
          <w:sz w:val="2"/>
          <w:szCs w:val="2"/>
          <w:rtl w:val="0"/>
        </w:rPr>
        <w:t xml:space="preserve">a</w:t>
      </w:r>
      <w:r w:rsidDel="00000000" w:rsidR="00000000" w:rsidRPr="00000000">
        <w:rPr>
          <w:color w:val="57be48"/>
          <w:sz w:val="2"/>
          <w:szCs w:val="2"/>
          <w:rtl w:val="0"/>
        </w:rPr>
        <w:t xml:space="preserve">l</w:t>
      </w:r>
      <w:r w:rsidDel="00000000" w:rsidR="00000000" w:rsidRPr="00000000">
        <w:rPr>
          <w:color w:val="3ad823"/>
          <w:sz w:val="2"/>
          <w:szCs w:val="2"/>
          <w:rtl w:val="0"/>
        </w:rPr>
        <w:t xml:space="preserve">l player he was born on February 5th 1985 in Santo Antonio his father's name is Jose Dinis Aveiro and his mother's name is Maria Dolores dos Santos Aveiro, his father was a gardener with the municipality and </w:t>
      </w:r>
      <w:r w:rsidDel="00000000" w:rsidR="00000000" w:rsidRPr="00000000">
        <w:rPr>
          <w:color w:val="1c9e08"/>
          <w:sz w:val="2"/>
          <w:szCs w:val="2"/>
          <w:rtl w:val="0"/>
        </w:rPr>
        <w:t xml:space="preserve">h</w:t>
      </w:r>
      <w:r w:rsidDel="00000000" w:rsidR="00000000" w:rsidRPr="00000000">
        <w:rPr>
          <w:color w:val="31b11e"/>
          <w:sz w:val="2"/>
          <w:szCs w:val="2"/>
          <w:rtl w:val="0"/>
        </w:rPr>
        <w:t xml:space="preserve">i</w:t>
      </w:r>
      <w:r w:rsidDel="00000000" w:rsidR="00000000" w:rsidRPr="00000000">
        <w:rPr>
          <w:color w:val="3bb429"/>
          <w:sz w:val="2"/>
          <w:szCs w:val="2"/>
          <w:rtl w:val="0"/>
        </w:rPr>
        <w:t xml:space="preserve">s</w:t>
      </w:r>
      <w:r w:rsidDel="00000000" w:rsidR="00000000" w:rsidRPr="00000000">
        <w:rPr>
          <w:color w:val="1f900d"/>
          <w:sz w:val="2"/>
          <w:szCs w:val="2"/>
          <w:rtl w:val="0"/>
        </w:rPr>
        <w:t xml:space="preserve"> </w:t>
      </w:r>
      <w:r w:rsidDel="00000000" w:rsidR="00000000" w:rsidRPr="00000000">
        <w:rPr>
          <w:color w:val="005400"/>
          <w:sz w:val="2"/>
          <w:szCs w:val="2"/>
          <w:rtl w:val="0"/>
        </w:rPr>
        <w:t xml:space="preserve">m</w:t>
      </w:r>
      <w:r w:rsidDel="00000000" w:rsidR="00000000" w:rsidRPr="00000000">
        <w:rPr>
          <w:color w:val="002e00"/>
          <w:sz w:val="2"/>
          <w:szCs w:val="2"/>
          <w:rtl w:val="0"/>
        </w:rPr>
        <w:t xml:space="preserve">ot</w:t>
      </w:r>
      <w:r w:rsidDel="00000000" w:rsidR="00000000" w:rsidRPr="00000000">
        <w:rPr>
          <w:color w:val="003b00"/>
          <w:sz w:val="2"/>
          <w:szCs w:val="2"/>
          <w:rtl w:val="0"/>
        </w:rPr>
        <w:t xml:space="preserve">h</w:t>
      </w:r>
      <w:r w:rsidDel="00000000" w:rsidR="00000000" w:rsidRPr="00000000">
        <w:rPr>
          <w:color w:val="001b00"/>
          <w:sz w:val="2"/>
          <w:szCs w:val="2"/>
          <w:rtl w:val="0"/>
        </w:rPr>
        <w:t xml:space="preserve">e</w:t>
      </w:r>
      <w:r w:rsidDel="00000000" w:rsidR="00000000" w:rsidRPr="00000000">
        <w:rPr>
          <w:color w:val="001500"/>
          <w:sz w:val="2"/>
          <w:szCs w:val="2"/>
          <w:rtl w:val="0"/>
        </w:rPr>
        <w:t xml:space="preserve">r</w:t>
      </w:r>
      <w:r w:rsidDel="00000000" w:rsidR="00000000" w:rsidRPr="00000000">
        <w:rPr>
          <w:color w:val="000e00"/>
          <w:sz w:val="2"/>
          <w:szCs w:val="2"/>
          <w:rtl w:val="0"/>
        </w:rPr>
        <w:t xml:space="preserve"> </w:t>
      </w:r>
      <w:r w:rsidDel="00000000" w:rsidR="00000000" w:rsidRPr="00000000">
        <w:rPr>
          <w:color w:val="070906"/>
          <w:sz w:val="2"/>
          <w:szCs w:val="2"/>
          <w:rtl w:val="0"/>
        </w:rPr>
        <w:t xml:space="preserve">w</w:t>
      </w:r>
      <w:r w:rsidDel="00000000" w:rsidR="00000000" w:rsidRPr="00000000">
        <w:rPr>
          <w:color w:val="0c050d"/>
          <w:sz w:val="2"/>
          <w:szCs w:val="2"/>
          <w:rtl w:val="0"/>
        </w:rPr>
        <w:t xml:space="preserve">o</w:t>
      </w:r>
      <w:r w:rsidDel="00000000" w:rsidR="00000000" w:rsidRPr="00000000">
        <w:rPr>
          <w:color w:val="120114"/>
          <w:sz w:val="2"/>
          <w:szCs w:val="2"/>
          <w:rtl w:val="0"/>
        </w:rPr>
        <w:t xml:space="preserve">r</w:t>
      </w:r>
      <w:r w:rsidDel="00000000" w:rsidR="00000000" w:rsidRPr="00000000">
        <w:rPr>
          <w:color w:val="150018"/>
          <w:sz w:val="2"/>
          <w:szCs w:val="2"/>
          <w:rtl w:val="0"/>
        </w:rPr>
        <w:t xml:space="preserve">k</w:t>
      </w:r>
      <w:r w:rsidDel="00000000" w:rsidR="00000000" w:rsidRPr="00000000">
        <w:rPr>
          <w:color w:val="16001a"/>
          <w:sz w:val="2"/>
          <w:szCs w:val="2"/>
          <w:rtl w:val="0"/>
        </w:rPr>
        <w:t xml:space="preserve">e</w:t>
      </w:r>
      <w:r w:rsidDel="00000000" w:rsidR="00000000" w:rsidRPr="00000000">
        <w:rPr>
          <w:color w:val="080808"/>
          <w:sz w:val="2"/>
          <w:szCs w:val="2"/>
          <w:rtl w:val="0"/>
        </w:rPr>
        <w:t xml:space="preserve">d as a cook.Rona</w:t>
      </w:r>
      <w:r w:rsidDel="00000000" w:rsidR="00000000" w:rsidRPr="00000000">
        <w:rPr>
          <w:color w:val="444444"/>
          <w:sz w:val="2"/>
          <w:szCs w:val="2"/>
          <w:rtl w:val="0"/>
        </w:rPr>
        <w:t xml:space="preserve">l</w:t>
      </w:r>
      <w:r w:rsidDel="00000000" w:rsidR="00000000" w:rsidRPr="00000000">
        <w:rPr>
          <w:color w:val="c3c3c3"/>
          <w:sz w:val="2"/>
          <w:szCs w:val="2"/>
          <w:rtl w:val="0"/>
        </w:rPr>
        <w:t xml:space="preserve">d</w:t>
      </w:r>
      <w:r w:rsidDel="00000000" w:rsidR="00000000" w:rsidRPr="00000000">
        <w:rPr>
          <w:color w:val="ffffff"/>
          <w:sz w:val="2"/>
          <w:szCs w:val="2"/>
          <w:rtl w:val="0"/>
        </w:rPr>
        <w:t xml:space="preserve">o</w:t>
      </w:r>
      <w:r w:rsidDel="00000000" w:rsidR="00000000" w:rsidRPr="00000000">
        <w:rPr>
          <w:color w:val="fbfbfb"/>
          <w:sz w:val="2"/>
          <w:szCs w:val="2"/>
          <w:rtl w:val="0"/>
        </w:rPr>
        <w:t xml:space="preserve"> </w:t>
      </w:r>
      <w:r w:rsidDel="00000000" w:rsidR="00000000" w:rsidRPr="00000000">
        <w:rPr>
          <w:color w:val="f3f3f3"/>
          <w:sz w:val="2"/>
          <w:szCs w:val="2"/>
          <w:rtl w:val="0"/>
        </w:rPr>
        <w:t xml:space="preserve">w</w:t>
      </w:r>
      <w:r w:rsidDel="00000000" w:rsidR="00000000" w:rsidRPr="00000000">
        <w:rPr>
          <w:color w:val="ffffff"/>
          <w:sz w:val="2"/>
          <w:szCs w:val="2"/>
          <w:rtl w:val="0"/>
        </w:rPr>
        <w:t xml:space="preserve">as</w:t>
      </w:r>
      <w:r w:rsidDel="00000000" w:rsidR="00000000" w:rsidRPr="00000000">
        <w:rPr>
          <w:color w:val="e6e6e6"/>
          <w:sz w:val="2"/>
          <w:szCs w:val="2"/>
          <w:rtl w:val="0"/>
        </w:rPr>
        <w:t xml:space="preserve"> </w:t>
      </w:r>
      <w:r w:rsidDel="00000000" w:rsidR="00000000" w:rsidRPr="00000000">
        <w:rPr>
          <w:color w:val="f8f8f8"/>
          <w:sz w:val="2"/>
          <w:szCs w:val="2"/>
          <w:rtl w:val="0"/>
        </w:rPr>
        <w:t xml:space="preserve">expelled from scho</w:t>
      </w:r>
      <w:r w:rsidDel="00000000" w:rsidR="00000000" w:rsidRPr="00000000">
        <w:rPr>
          <w:sz w:val="16"/>
          <w:szCs w:val="16"/>
          <w:rtl w:val="0"/>
        </w:rPr>
        <w:br w:type="textWrapping"/>
      </w:r>
      <w:r w:rsidDel="00000000" w:rsidR="00000000" w:rsidRPr="00000000">
        <w:rPr>
          <w:color w:val="ffffff"/>
          <w:sz w:val="2"/>
          <w:szCs w:val="2"/>
          <w:rtl w:val="0"/>
        </w:rPr>
        <w:t xml:space="preserve">ol</w:t>
      </w:r>
      <w:r w:rsidDel="00000000" w:rsidR="00000000" w:rsidRPr="00000000">
        <w:rPr>
          <w:color w:val="a7a7a7"/>
          <w:sz w:val="2"/>
          <w:szCs w:val="2"/>
          <w:rtl w:val="0"/>
        </w:rPr>
        <w:t xml:space="preserve"> </w:t>
      </w:r>
      <w:r w:rsidDel="00000000" w:rsidR="00000000" w:rsidRPr="00000000">
        <w:rPr>
          <w:color w:val="131313"/>
          <w:sz w:val="2"/>
          <w:szCs w:val="2"/>
          <w:rtl w:val="0"/>
        </w:rPr>
        <w:t xml:space="preserve">a</w:t>
      </w:r>
      <w:r w:rsidDel="00000000" w:rsidR="00000000" w:rsidRPr="00000000">
        <w:rPr>
          <w:color w:val="000000"/>
          <w:sz w:val="2"/>
          <w:szCs w:val="2"/>
          <w:rtl w:val="0"/>
        </w:rPr>
        <w:t xml:space="preserve">f</w:t>
      </w:r>
      <w:r w:rsidDel="00000000" w:rsidR="00000000" w:rsidRPr="00000000">
        <w:rPr>
          <w:color w:val="0f0f0f"/>
          <w:sz w:val="2"/>
          <w:szCs w:val="2"/>
          <w:rtl w:val="0"/>
        </w:rPr>
        <w:t xml:space="preserve">t</w:t>
      </w:r>
      <w:r w:rsidDel="00000000" w:rsidR="00000000" w:rsidRPr="00000000">
        <w:rPr>
          <w:color w:val="202020"/>
          <w:sz w:val="2"/>
          <w:szCs w:val="2"/>
          <w:rtl w:val="0"/>
        </w:rPr>
        <w:t xml:space="preserve">e</w:t>
      </w:r>
      <w:r w:rsidDel="00000000" w:rsidR="00000000" w:rsidRPr="00000000">
        <w:rPr>
          <w:color w:val="000000"/>
          <w:sz w:val="2"/>
          <w:szCs w:val="2"/>
          <w:rtl w:val="0"/>
        </w:rPr>
        <w:t xml:space="preserve">r</w:t>
      </w:r>
      <w:r w:rsidDel="00000000" w:rsidR="00000000" w:rsidRPr="00000000">
        <w:rPr>
          <w:color w:val="080808"/>
          <w:sz w:val="2"/>
          <w:szCs w:val="2"/>
          <w:rtl w:val="0"/>
        </w:rPr>
        <w:t xml:space="preserve"> assaulting his </w:t>
      </w:r>
      <w:r w:rsidDel="00000000" w:rsidR="00000000" w:rsidRPr="00000000">
        <w:rPr>
          <w:color w:val="050505"/>
          <w:sz w:val="2"/>
          <w:szCs w:val="2"/>
          <w:rtl w:val="0"/>
        </w:rPr>
        <w:t xml:space="preserve">t</w:t>
      </w:r>
      <w:r w:rsidDel="00000000" w:rsidR="00000000" w:rsidRPr="00000000">
        <w:rPr>
          <w:color w:val="000000"/>
          <w:sz w:val="2"/>
          <w:szCs w:val="2"/>
          <w:rtl w:val="0"/>
        </w:rPr>
        <w:t xml:space="preserve">each</w:t>
      </w:r>
      <w:r w:rsidDel="00000000" w:rsidR="00000000" w:rsidRPr="00000000">
        <w:rPr>
          <w:color w:val="0c0c0c"/>
          <w:sz w:val="2"/>
          <w:szCs w:val="2"/>
          <w:rtl w:val="0"/>
        </w:rPr>
        <w:t xml:space="preserve">e</w:t>
      </w:r>
      <w:r w:rsidDel="00000000" w:rsidR="00000000" w:rsidRPr="00000000">
        <w:rPr>
          <w:color w:val="1f1f1f"/>
          <w:sz w:val="2"/>
          <w:szCs w:val="2"/>
          <w:rtl w:val="0"/>
        </w:rPr>
        <w:t xml:space="preserve">r</w:t>
      </w:r>
      <w:r w:rsidDel="00000000" w:rsidR="00000000" w:rsidRPr="00000000">
        <w:rPr>
          <w:color w:val="2b2b2b"/>
          <w:sz w:val="2"/>
          <w:szCs w:val="2"/>
          <w:rtl w:val="0"/>
        </w:rPr>
        <w:t xml:space="preserve"> </w:t>
      </w:r>
      <w:r w:rsidDel="00000000" w:rsidR="00000000" w:rsidRPr="00000000">
        <w:rPr>
          <w:color w:val="097000"/>
          <w:sz w:val="2"/>
          <w:szCs w:val="2"/>
          <w:rtl w:val="0"/>
        </w:rPr>
        <w:t xml:space="preserve">by throwing up a chair at him he had alw</w:t>
      </w:r>
      <w:r w:rsidDel="00000000" w:rsidR="00000000" w:rsidRPr="00000000">
        <w:rPr>
          <w:color w:val="0c7300"/>
          <w:sz w:val="2"/>
          <w:szCs w:val="2"/>
          <w:rtl w:val="0"/>
        </w:rPr>
        <w:t xml:space="preserve">a</w:t>
      </w:r>
      <w:r w:rsidDel="00000000" w:rsidR="00000000" w:rsidRPr="00000000">
        <w:rPr>
          <w:color w:val="127903"/>
          <w:sz w:val="2"/>
          <w:szCs w:val="2"/>
          <w:rtl w:val="0"/>
        </w:rPr>
        <w:t xml:space="preserve">y</w:t>
      </w:r>
      <w:r w:rsidDel="00000000" w:rsidR="00000000" w:rsidRPr="00000000">
        <w:rPr>
          <w:color w:val="1b820c"/>
          <w:sz w:val="2"/>
          <w:szCs w:val="2"/>
          <w:rtl w:val="0"/>
        </w:rPr>
        <w:t xml:space="preserve">s</w:t>
      </w:r>
      <w:r w:rsidDel="00000000" w:rsidR="00000000" w:rsidRPr="00000000">
        <w:rPr>
          <w:color w:val="1d840e"/>
          <w:sz w:val="2"/>
          <w:szCs w:val="2"/>
          <w:rtl w:val="0"/>
        </w:rPr>
        <w:t xml:space="preserve"> </w:t>
      </w:r>
      <w:r w:rsidDel="00000000" w:rsidR="00000000" w:rsidRPr="00000000">
        <w:rPr>
          <w:color w:val="167d07"/>
          <w:sz w:val="2"/>
          <w:szCs w:val="2"/>
          <w:rtl w:val="0"/>
        </w:rPr>
        <w:t xml:space="preserve">b</w:t>
      </w:r>
      <w:r w:rsidDel="00000000" w:rsidR="00000000" w:rsidRPr="00000000">
        <w:rPr>
          <w:color w:val="056c00"/>
          <w:sz w:val="2"/>
          <w:szCs w:val="2"/>
          <w:rtl w:val="0"/>
        </w:rPr>
        <w:t xml:space="preserve">e</w:t>
      </w:r>
      <w:r w:rsidDel="00000000" w:rsidR="00000000" w:rsidRPr="00000000">
        <w:rPr>
          <w:color w:val="005900"/>
          <w:sz w:val="2"/>
          <w:szCs w:val="2"/>
          <w:rtl w:val="0"/>
        </w:rPr>
        <w:t xml:space="preserve">e</w:t>
      </w:r>
      <w:r w:rsidDel="00000000" w:rsidR="00000000" w:rsidRPr="00000000">
        <w:rPr>
          <w:color w:val="004d00"/>
          <w:sz w:val="2"/>
          <w:szCs w:val="2"/>
          <w:rtl w:val="0"/>
        </w:rPr>
        <w:t xml:space="preserve">n</w:t>
      </w:r>
      <w:r w:rsidDel="00000000" w:rsidR="00000000" w:rsidRPr="00000000">
        <w:rPr>
          <w:color w:val="080808"/>
          <w:sz w:val="2"/>
          <w:szCs w:val="2"/>
          <w:rtl w:val="0"/>
        </w:rPr>
        <w:t xml:space="preserve"> a keen football</w:t>
      </w:r>
      <w:r w:rsidDel="00000000" w:rsidR="00000000" w:rsidRPr="00000000">
        <w:rPr>
          <w:color w:val="160041"/>
          <w:sz w:val="2"/>
          <w:szCs w:val="2"/>
          <w:rtl w:val="0"/>
        </w:rPr>
        <w:t xml:space="preserve">e</w:t>
      </w:r>
      <w:r w:rsidDel="00000000" w:rsidR="00000000" w:rsidRPr="00000000">
        <w:rPr>
          <w:color w:val="15003d"/>
          <w:sz w:val="2"/>
          <w:szCs w:val="2"/>
          <w:rtl w:val="0"/>
        </w:rPr>
        <w:t xml:space="preserve">r</w:t>
      </w:r>
      <w:r w:rsidDel="00000000" w:rsidR="00000000" w:rsidRPr="00000000">
        <w:rPr>
          <w:color w:val="12003a"/>
          <w:sz w:val="2"/>
          <w:szCs w:val="2"/>
          <w:rtl w:val="0"/>
        </w:rPr>
        <w:t xml:space="preserve"> </w:t>
      </w:r>
      <w:r w:rsidDel="00000000" w:rsidR="00000000" w:rsidRPr="00000000">
        <w:rPr>
          <w:color w:val="0c0034"/>
          <w:sz w:val="2"/>
          <w:szCs w:val="2"/>
          <w:rtl w:val="0"/>
        </w:rPr>
        <w:t xml:space="preserve">a</w:t>
      </w:r>
      <w:r w:rsidDel="00000000" w:rsidR="00000000" w:rsidRPr="00000000">
        <w:rPr>
          <w:color w:val="07022b"/>
          <w:sz w:val="2"/>
          <w:szCs w:val="2"/>
          <w:rtl w:val="0"/>
        </w:rPr>
        <w:t xml:space="preserve">n</w:t>
      </w:r>
      <w:r w:rsidDel="00000000" w:rsidR="00000000" w:rsidRPr="00000000">
        <w:rPr>
          <w:color w:val="000723"/>
          <w:sz w:val="2"/>
          <w:szCs w:val="2"/>
          <w:rtl w:val="0"/>
        </w:rPr>
        <w:t xml:space="preserve">d</w:t>
      </w:r>
      <w:r w:rsidDel="00000000" w:rsidR="00000000" w:rsidRPr="00000000">
        <w:rPr>
          <w:color w:val="000d18"/>
          <w:sz w:val="2"/>
          <w:szCs w:val="2"/>
          <w:rtl w:val="0"/>
        </w:rPr>
        <w:t xml:space="preserve"> </w:t>
      </w:r>
      <w:r w:rsidDel="00000000" w:rsidR="00000000" w:rsidRPr="00000000">
        <w:rPr>
          <w:color w:val="00140d"/>
          <w:sz w:val="2"/>
          <w:szCs w:val="2"/>
          <w:rtl w:val="0"/>
        </w:rPr>
        <w:t xml:space="preserve">b</w:t>
      </w:r>
      <w:r w:rsidDel="00000000" w:rsidR="00000000" w:rsidRPr="00000000">
        <w:rPr>
          <w:color w:val="001200"/>
          <w:sz w:val="2"/>
          <w:szCs w:val="2"/>
          <w:rtl w:val="0"/>
        </w:rPr>
        <w:t xml:space="preserve">y</w:t>
      </w:r>
      <w:r w:rsidDel="00000000" w:rsidR="00000000" w:rsidRPr="00000000">
        <w:rPr>
          <w:color w:val="002200"/>
          <w:sz w:val="2"/>
          <w:szCs w:val="2"/>
          <w:rtl w:val="0"/>
        </w:rPr>
        <w:t xml:space="preserve"> </w:t>
      </w:r>
      <w:r w:rsidDel="00000000" w:rsidR="00000000" w:rsidRPr="00000000">
        <w:rPr>
          <w:color w:val="004006"/>
          <w:sz w:val="2"/>
          <w:szCs w:val="2"/>
          <w:rtl w:val="0"/>
        </w:rPr>
        <w:t xml:space="preserve">t</w:t>
      </w:r>
      <w:r w:rsidDel="00000000" w:rsidR="00000000" w:rsidRPr="00000000">
        <w:rPr>
          <w:color w:val="005d16"/>
          <w:sz w:val="2"/>
          <w:szCs w:val="2"/>
          <w:rtl w:val="0"/>
        </w:rPr>
        <w:t xml:space="preserve">h</w:t>
      </w:r>
      <w:r w:rsidDel="00000000" w:rsidR="00000000" w:rsidRPr="00000000">
        <w:rPr>
          <w:color w:val="08711c"/>
          <w:sz w:val="2"/>
          <w:szCs w:val="2"/>
          <w:rtl w:val="0"/>
        </w:rPr>
        <w:t xml:space="preserve">e</w:t>
      </w:r>
      <w:r w:rsidDel="00000000" w:rsidR="00000000" w:rsidRPr="00000000">
        <w:rPr>
          <w:color w:val="07791a"/>
          <w:sz w:val="2"/>
          <w:szCs w:val="2"/>
          <w:rtl w:val="0"/>
        </w:rPr>
        <w:t xml:space="preserve"> </w:t>
      </w:r>
      <w:r w:rsidDel="00000000" w:rsidR="00000000" w:rsidRPr="00000000">
        <w:rPr>
          <w:color w:val="017915"/>
          <w:sz w:val="2"/>
          <w:szCs w:val="2"/>
          <w:rtl w:val="0"/>
        </w:rPr>
        <w:t xml:space="preserve">t</w:t>
      </w:r>
      <w:r w:rsidDel="00000000" w:rsidR="00000000" w:rsidRPr="00000000">
        <w:rPr>
          <w:color w:val="00770d"/>
          <w:sz w:val="2"/>
          <w:szCs w:val="2"/>
          <w:rtl w:val="0"/>
        </w:rPr>
        <w:t xml:space="preserve">i</w:t>
      </w:r>
      <w:r w:rsidDel="00000000" w:rsidR="00000000" w:rsidRPr="00000000">
        <w:rPr>
          <w:color w:val="097000"/>
          <w:sz w:val="2"/>
          <w:szCs w:val="2"/>
          <w:rtl w:val="0"/>
        </w:rPr>
        <w:t xml:space="preserve">me he was 14 years old h</w:t>
      </w:r>
      <w:r w:rsidDel="00000000" w:rsidR="00000000" w:rsidRPr="00000000">
        <w:rPr>
          <w:color w:val="0b7200"/>
          <w:sz w:val="2"/>
          <w:szCs w:val="2"/>
          <w:rtl w:val="0"/>
        </w:rPr>
        <w:t xml:space="preserve">e</w:t>
      </w:r>
      <w:r w:rsidDel="00000000" w:rsidR="00000000" w:rsidRPr="00000000">
        <w:rPr>
          <w:color w:val="117802"/>
          <w:sz w:val="2"/>
          <w:szCs w:val="2"/>
          <w:rtl w:val="0"/>
        </w:rPr>
        <w:t xml:space="preserve"> </w:t>
      </w:r>
      <w:r w:rsidDel="00000000" w:rsidR="00000000" w:rsidRPr="00000000">
        <w:rPr>
          <w:color w:val="1b820c"/>
          <w:sz w:val="2"/>
          <w:szCs w:val="2"/>
          <w:rtl w:val="0"/>
        </w:rPr>
        <w:t xml:space="preserve">d</w:t>
      </w:r>
      <w:r w:rsidDel="00000000" w:rsidR="00000000" w:rsidRPr="00000000">
        <w:rPr>
          <w:color w:val="29901a"/>
          <w:sz w:val="2"/>
          <w:szCs w:val="2"/>
          <w:rtl w:val="0"/>
        </w:rPr>
        <w:t xml:space="preserve">e</w:t>
      </w:r>
      <w:r w:rsidDel="00000000" w:rsidR="00000000" w:rsidRPr="00000000">
        <w:rPr>
          <w:color w:val="39a02a"/>
          <w:sz w:val="2"/>
          <w:szCs w:val="2"/>
          <w:rtl w:val="0"/>
        </w:rPr>
        <w:t xml:space="preserve">c</w:t>
      </w:r>
      <w:r w:rsidDel="00000000" w:rsidR="00000000" w:rsidRPr="00000000">
        <w:rPr>
          <w:color w:val="47ae38"/>
          <w:sz w:val="2"/>
          <w:szCs w:val="2"/>
          <w:rtl w:val="0"/>
        </w:rPr>
        <w:t xml:space="preserve">i</w:t>
      </w:r>
      <w:r w:rsidDel="00000000" w:rsidR="00000000" w:rsidRPr="00000000">
        <w:rPr>
          <w:color w:val="51b842"/>
          <w:sz w:val="2"/>
          <w:szCs w:val="2"/>
          <w:rtl w:val="0"/>
        </w:rPr>
        <w:t xml:space="preserve">d</w:t>
      </w:r>
      <w:r w:rsidDel="00000000" w:rsidR="00000000" w:rsidRPr="00000000">
        <w:rPr>
          <w:color w:val="57be48"/>
          <w:sz w:val="2"/>
          <w:szCs w:val="2"/>
          <w:rtl w:val="0"/>
        </w:rPr>
        <w:t xml:space="preserve">e</w:t>
      </w:r>
      <w:r w:rsidDel="00000000" w:rsidR="00000000" w:rsidRPr="00000000">
        <w:rPr>
          <w:color w:val="3ad823"/>
          <w:sz w:val="2"/>
          <w:szCs w:val="2"/>
          <w:rtl w:val="0"/>
        </w:rPr>
        <w:t xml:space="preserve">d to concentrate on becoming a professional footballer In 1995 Cristiano Ronaldo joined the club Nacional located in his hometown of Madeira later he joined one of the biggest clubs in Portugal namely Sportin</w:t>
      </w:r>
      <w:r w:rsidDel="00000000" w:rsidR="00000000" w:rsidRPr="00000000">
        <w:rPr>
          <w:color w:val="1c9e08"/>
          <w:sz w:val="2"/>
          <w:szCs w:val="2"/>
          <w:rtl w:val="0"/>
        </w:rPr>
        <w:t xml:space="preserve">g</w:t>
      </w:r>
      <w:r w:rsidDel="00000000" w:rsidR="00000000" w:rsidRPr="00000000">
        <w:rPr>
          <w:color w:val="31b11e"/>
          <w:sz w:val="2"/>
          <w:szCs w:val="2"/>
          <w:rtl w:val="0"/>
        </w:rPr>
        <w:t xml:space="preserve"> </w:t>
      </w:r>
      <w:r w:rsidDel="00000000" w:rsidR="00000000" w:rsidRPr="00000000">
        <w:rPr>
          <w:color w:val="3bb429"/>
          <w:sz w:val="2"/>
          <w:szCs w:val="2"/>
          <w:rtl w:val="0"/>
        </w:rPr>
        <w:t xml:space="preserve">C</w:t>
      </w:r>
      <w:r w:rsidDel="00000000" w:rsidR="00000000" w:rsidRPr="00000000">
        <w:rPr>
          <w:color w:val="1f900d"/>
          <w:sz w:val="2"/>
          <w:szCs w:val="2"/>
          <w:rtl w:val="0"/>
        </w:rPr>
        <w:t xml:space="preserve">P</w:t>
      </w:r>
      <w:r w:rsidDel="00000000" w:rsidR="00000000" w:rsidRPr="00000000">
        <w:rPr>
          <w:color w:val="005400"/>
          <w:sz w:val="2"/>
          <w:szCs w:val="2"/>
          <w:rtl w:val="0"/>
        </w:rPr>
        <w:t xml:space="preserve"> </w:t>
      </w:r>
      <w:r w:rsidDel="00000000" w:rsidR="00000000" w:rsidRPr="00000000">
        <w:rPr>
          <w:color w:val="002e00"/>
          <w:sz w:val="2"/>
          <w:szCs w:val="2"/>
          <w:rtl w:val="0"/>
        </w:rPr>
        <w:t xml:space="preserve">af</w:t>
      </w:r>
      <w:r w:rsidDel="00000000" w:rsidR="00000000" w:rsidRPr="00000000">
        <w:rPr>
          <w:color w:val="003b00"/>
          <w:sz w:val="2"/>
          <w:szCs w:val="2"/>
          <w:rtl w:val="0"/>
        </w:rPr>
        <w:t xml:space="preserve">t</w:t>
      </w:r>
      <w:r w:rsidDel="00000000" w:rsidR="00000000" w:rsidRPr="00000000">
        <w:rPr>
          <w:color w:val="001b00"/>
          <w:sz w:val="2"/>
          <w:szCs w:val="2"/>
          <w:rtl w:val="0"/>
        </w:rPr>
        <w:t xml:space="preserve">e</w:t>
      </w:r>
      <w:r w:rsidDel="00000000" w:rsidR="00000000" w:rsidRPr="00000000">
        <w:rPr>
          <w:color w:val="001500"/>
          <w:sz w:val="2"/>
          <w:szCs w:val="2"/>
          <w:rtl w:val="0"/>
        </w:rPr>
        <w:t xml:space="preserve">r</w:t>
      </w:r>
      <w:r w:rsidDel="00000000" w:rsidR="00000000" w:rsidRPr="00000000">
        <w:rPr>
          <w:color w:val="000e00"/>
          <w:sz w:val="2"/>
          <w:szCs w:val="2"/>
          <w:rtl w:val="0"/>
        </w:rPr>
        <w:t xml:space="preserve"> </w:t>
      </w:r>
      <w:r w:rsidDel="00000000" w:rsidR="00000000" w:rsidRPr="00000000">
        <w:rPr>
          <w:color w:val="070906"/>
          <w:sz w:val="2"/>
          <w:szCs w:val="2"/>
          <w:rtl w:val="0"/>
        </w:rPr>
        <w:t xml:space="preserve">c</w:t>
      </w:r>
      <w:r w:rsidDel="00000000" w:rsidR="00000000" w:rsidRPr="00000000">
        <w:rPr>
          <w:color w:val="0c050d"/>
          <w:sz w:val="2"/>
          <w:szCs w:val="2"/>
          <w:rtl w:val="0"/>
        </w:rPr>
        <w:t xml:space="preserve">l</w:t>
      </w:r>
      <w:r w:rsidDel="00000000" w:rsidR="00000000" w:rsidRPr="00000000">
        <w:rPr>
          <w:color w:val="120114"/>
          <w:sz w:val="2"/>
          <w:szCs w:val="2"/>
          <w:rtl w:val="0"/>
        </w:rPr>
        <w:t xml:space="preserve">e</w:t>
      </w:r>
      <w:r w:rsidDel="00000000" w:rsidR="00000000" w:rsidRPr="00000000">
        <w:rPr>
          <w:color w:val="150018"/>
          <w:sz w:val="2"/>
          <w:szCs w:val="2"/>
          <w:rtl w:val="0"/>
        </w:rPr>
        <w:t xml:space="preserve">a</w:t>
      </w:r>
      <w:r w:rsidDel="00000000" w:rsidR="00000000" w:rsidRPr="00000000">
        <w:rPr>
          <w:color w:val="16001a"/>
          <w:sz w:val="2"/>
          <w:szCs w:val="2"/>
          <w:rtl w:val="0"/>
        </w:rPr>
        <w:t xml:space="preserve">r</w:t>
      </w:r>
      <w:r w:rsidDel="00000000" w:rsidR="00000000" w:rsidRPr="00000000">
        <w:rPr>
          <w:color w:val="080808"/>
          <w:sz w:val="2"/>
          <w:szCs w:val="2"/>
          <w:rtl w:val="0"/>
        </w:rPr>
        <w:t xml:space="preserve">ing a trial Duri</w:t>
      </w:r>
      <w:r w:rsidDel="00000000" w:rsidR="00000000" w:rsidRPr="00000000">
        <w:rPr>
          <w:color w:val="444444"/>
          <w:sz w:val="2"/>
          <w:szCs w:val="2"/>
          <w:rtl w:val="0"/>
        </w:rPr>
        <w:t xml:space="preserve">n</w:t>
      </w:r>
      <w:r w:rsidDel="00000000" w:rsidR="00000000" w:rsidRPr="00000000">
        <w:rPr>
          <w:color w:val="c3c3c3"/>
          <w:sz w:val="2"/>
          <w:szCs w:val="2"/>
          <w:rtl w:val="0"/>
        </w:rPr>
        <w:t xml:space="preserve">g</w:t>
      </w:r>
      <w:r w:rsidDel="00000000" w:rsidR="00000000" w:rsidRPr="00000000">
        <w:rPr>
          <w:color w:val="ffffff"/>
          <w:sz w:val="2"/>
          <w:szCs w:val="2"/>
          <w:rtl w:val="0"/>
        </w:rPr>
        <w:t xml:space="preserve"> </w:t>
      </w:r>
      <w:r w:rsidDel="00000000" w:rsidR="00000000" w:rsidRPr="00000000">
        <w:rPr>
          <w:color w:val="fbfbfb"/>
          <w:sz w:val="2"/>
          <w:szCs w:val="2"/>
          <w:rtl w:val="0"/>
        </w:rPr>
        <w:t xml:space="preserve">h</w:t>
      </w:r>
      <w:r w:rsidDel="00000000" w:rsidR="00000000" w:rsidRPr="00000000">
        <w:rPr>
          <w:color w:val="f3f3f3"/>
          <w:sz w:val="2"/>
          <w:szCs w:val="2"/>
          <w:rtl w:val="0"/>
        </w:rPr>
        <w:t xml:space="preserve">i</w:t>
      </w:r>
      <w:r w:rsidDel="00000000" w:rsidR="00000000" w:rsidRPr="00000000">
        <w:rPr>
          <w:color w:val="ffffff"/>
          <w:sz w:val="2"/>
          <w:szCs w:val="2"/>
          <w:rtl w:val="0"/>
        </w:rPr>
        <w:t xml:space="preserve">s </w:t>
      </w:r>
      <w:r w:rsidDel="00000000" w:rsidR="00000000" w:rsidRPr="00000000">
        <w:rPr>
          <w:color w:val="e6e6e6"/>
          <w:sz w:val="2"/>
          <w:szCs w:val="2"/>
          <w:rtl w:val="0"/>
        </w:rPr>
        <w:t xml:space="preserve">t</w:t>
      </w:r>
      <w:r w:rsidDel="00000000" w:rsidR="00000000" w:rsidRPr="00000000">
        <w:rPr>
          <w:color w:val="f8f8f8"/>
          <w:sz w:val="2"/>
          <w:szCs w:val="2"/>
          <w:rtl w:val="0"/>
        </w:rPr>
        <w:t xml:space="preserve">ime at Sporting CP</w:t>
      </w:r>
      <w:r w:rsidDel="00000000" w:rsidR="00000000" w:rsidRPr="00000000">
        <w:rPr>
          <w:sz w:val="16"/>
          <w:szCs w:val="16"/>
          <w:rtl w:val="0"/>
        </w:rPr>
        <w:br w:type="textWrapping"/>
      </w:r>
      <w:r w:rsidDel="00000000" w:rsidR="00000000" w:rsidRPr="00000000">
        <w:rPr>
          <w:color w:val="ffffff"/>
          <w:sz w:val="2"/>
          <w:szCs w:val="2"/>
          <w:rtl w:val="0"/>
        </w:rPr>
        <w:t xml:space="preserve">, </w:t>
      </w:r>
      <w:r w:rsidDel="00000000" w:rsidR="00000000" w:rsidRPr="00000000">
        <w:rPr>
          <w:color w:val="a7a7a7"/>
          <w:sz w:val="2"/>
          <w:szCs w:val="2"/>
          <w:rtl w:val="0"/>
        </w:rPr>
        <w:t xml:space="preserve">C</w:t>
      </w:r>
      <w:r w:rsidDel="00000000" w:rsidR="00000000" w:rsidRPr="00000000">
        <w:rPr>
          <w:color w:val="131313"/>
          <w:sz w:val="2"/>
          <w:szCs w:val="2"/>
          <w:rtl w:val="0"/>
        </w:rPr>
        <w:t xml:space="preserve">r</w:t>
      </w:r>
      <w:r w:rsidDel="00000000" w:rsidR="00000000" w:rsidRPr="00000000">
        <w:rPr>
          <w:color w:val="000000"/>
          <w:sz w:val="2"/>
          <w:szCs w:val="2"/>
          <w:rtl w:val="0"/>
        </w:rPr>
        <w:t xml:space="preserve">i</w:t>
      </w:r>
      <w:r w:rsidDel="00000000" w:rsidR="00000000" w:rsidRPr="00000000">
        <w:rPr>
          <w:color w:val="0f0f0f"/>
          <w:sz w:val="2"/>
          <w:szCs w:val="2"/>
          <w:rtl w:val="0"/>
        </w:rPr>
        <w:t xml:space="preserve">s</w:t>
      </w:r>
      <w:r w:rsidDel="00000000" w:rsidR="00000000" w:rsidRPr="00000000">
        <w:rPr>
          <w:color w:val="202020"/>
          <w:sz w:val="2"/>
          <w:szCs w:val="2"/>
          <w:rtl w:val="0"/>
        </w:rPr>
        <w:t xml:space="preserve">t</w:t>
      </w:r>
      <w:r w:rsidDel="00000000" w:rsidR="00000000" w:rsidRPr="00000000">
        <w:rPr>
          <w:color w:val="000000"/>
          <w:sz w:val="2"/>
          <w:szCs w:val="2"/>
          <w:rtl w:val="0"/>
        </w:rPr>
        <w:t xml:space="preserve">i</w:t>
      </w:r>
      <w:r w:rsidDel="00000000" w:rsidR="00000000" w:rsidRPr="00000000">
        <w:rPr>
          <w:color w:val="080808"/>
          <w:sz w:val="2"/>
          <w:szCs w:val="2"/>
          <w:rtl w:val="0"/>
        </w:rPr>
        <w:t xml:space="preserve">ano Ronaldo play</w:t>
      </w:r>
      <w:r w:rsidDel="00000000" w:rsidR="00000000" w:rsidRPr="00000000">
        <w:rPr>
          <w:color w:val="050505"/>
          <w:sz w:val="2"/>
          <w:szCs w:val="2"/>
          <w:rtl w:val="0"/>
        </w:rPr>
        <w:t xml:space="preserve">e</w:t>
      </w:r>
      <w:r w:rsidDel="00000000" w:rsidR="00000000" w:rsidRPr="00000000">
        <w:rPr>
          <w:color w:val="000000"/>
          <w:sz w:val="2"/>
          <w:szCs w:val="2"/>
          <w:rtl w:val="0"/>
        </w:rPr>
        <w:t xml:space="preserve">d fo</w:t>
      </w:r>
      <w:r w:rsidDel="00000000" w:rsidR="00000000" w:rsidRPr="00000000">
        <w:rPr>
          <w:color w:val="0c0c0c"/>
          <w:sz w:val="2"/>
          <w:szCs w:val="2"/>
          <w:rtl w:val="0"/>
        </w:rPr>
        <w:t xml:space="preserve">r</w:t>
      </w:r>
      <w:r w:rsidDel="00000000" w:rsidR="00000000" w:rsidRPr="00000000">
        <w:rPr>
          <w:color w:val="1f1f1f"/>
          <w:sz w:val="2"/>
          <w:szCs w:val="2"/>
          <w:rtl w:val="0"/>
        </w:rPr>
        <w:t xml:space="preserve"> </w:t>
      </w:r>
      <w:r w:rsidDel="00000000" w:rsidR="00000000" w:rsidRPr="00000000">
        <w:rPr>
          <w:color w:val="2b2b2b"/>
          <w:sz w:val="2"/>
          <w:szCs w:val="2"/>
          <w:rtl w:val="0"/>
        </w:rPr>
        <w:t xml:space="preserve">a</w:t>
      </w:r>
      <w:r w:rsidDel="00000000" w:rsidR="00000000" w:rsidRPr="00000000">
        <w:rPr>
          <w:color w:val="097000"/>
          <w:sz w:val="2"/>
          <w:szCs w:val="2"/>
          <w:rtl w:val="0"/>
        </w:rPr>
        <w:t xml:space="preserve">ll the levels he played in a loofa Champ</w:t>
      </w:r>
      <w:r w:rsidDel="00000000" w:rsidR="00000000" w:rsidRPr="00000000">
        <w:rPr>
          <w:color w:val="0c7300"/>
          <w:sz w:val="2"/>
          <w:szCs w:val="2"/>
          <w:rtl w:val="0"/>
        </w:rPr>
        <w:t xml:space="preserve">i</w:t>
      </w:r>
      <w:r w:rsidDel="00000000" w:rsidR="00000000" w:rsidRPr="00000000">
        <w:rPr>
          <w:color w:val="127903"/>
          <w:sz w:val="2"/>
          <w:szCs w:val="2"/>
          <w:rtl w:val="0"/>
        </w:rPr>
        <w:t xml:space="preserve">o</w:t>
      </w:r>
      <w:r w:rsidDel="00000000" w:rsidR="00000000" w:rsidRPr="00000000">
        <w:rPr>
          <w:color w:val="1b820c"/>
          <w:sz w:val="2"/>
          <w:szCs w:val="2"/>
          <w:rtl w:val="0"/>
        </w:rPr>
        <w:t xml:space="preserve">n</w:t>
      </w:r>
      <w:r w:rsidDel="00000000" w:rsidR="00000000" w:rsidRPr="00000000">
        <w:rPr>
          <w:color w:val="1d840e"/>
          <w:sz w:val="2"/>
          <w:szCs w:val="2"/>
          <w:rtl w:val="0"/>
        </w:rPr>
        <w:t xml:space="preserve">s</w:t>
      </w:r>
      <w:r w:rsidDel="00000000" w:rsidR="00000000" w:rsidRPr="00000000">
        <w:rPr>
          <w:color w:val="167d07"/>
          <w:sz w:val="2"/>
          <w:szCs w:val="2"/>
          <w:rtl w:val="0"/>
        </w:rPr>
        <w:t xml:space="preserve"> </w:t>
      </w:r>
      <w:r w:rsidDel="00000000" w:rsidR="00000000" w:rsidRPr="00000000">
        <w:rPr>
          <w:color w:val="056c00"/>
          <w:sz w:val="2"/>
          <w:szCs w:val="2"/>
          <w:rtl w:val="0"/>
        </w:rPr>
        <w:t xml:space="preserve">L</w:t>
      </w:r>
      <w:r w:rsidDel="00000000" w:rsidR="00000000" w:rsidRPr="00000000">
        <w:rPr>
          <w:color w:val="005900"/>
          <w:sz w:val="2"/>
          <w:szCs w:val="2"/>
          <w:rtl w:val="0"/>
        </w:rPr>
        <w:t xml:space="preserve">e</w:t>
      </w:r>
      <w:r w:rsidDel="00000000" w:rsidR="00000000" w:rsidRPr="00000000">
        <w:rPr>
          <w:color w:val="004d00"/>
          <w:sz w:val="2"/>
          <w:szCs w:val="2"/>
          <w:rtl w:val="0"/>
        </w:rPr>
        <w:t xml:space="preserve">a</w:t>
      </w:r>
      <w:r w:rsidDel="00000000" w:rsidR="00000000" w:rsidRPr="00000000">
        <w:rPr>
          <w:color w:val="080808"/>
          <w:sz w:val="2"/>
          <w:szCs w:val="2"/>
          <w:rtl w:val="0"/>
        </w:rPr>
        <w:t xml:space="preserve">gue against Manc</w:t>
      </w:r>
      <w:r w:rsidDel="00000000" w:rsidR="00000000" w:rsidRPr="00000000">
        <w:rPr>
          <w:color w:val="160041"/>
          <w:sz w:val="2"/>
          <w:szCs w:val="2"/>
          <w:rtl w:val="0"/>
        </w:rPr>
        <w:t xml:space="preserve">h</w:t>
      </w:r>
      <w:r w:rsidDel="00000000" w:rsidR="00000000" w:rsidRPr="00000000">
        <w:rPr>
          <w:color w:val="15003d"/>
          <w:sz w:val="2"/>
          <w:szCs w:val="2"/>
          <w:rtl w:val="0"/>
        </w:rPr>
        <w:t xml:space="preserve">e</w:t>
      </w:r>
      <w:r w:rsidDel="00000000" w:rsidR="00000000" w:rsidRPr="00000000">
        <w:rPr>
          <w:color w:val="12003a"/>
          <w:sz w:val="2"/>
          <w:szCs w:val="2"/>
          <w:rtl w:val="0"/>
        </w:rPr>
        <w:t xml:space="preserve">s</w:t>
      </w:r>
      <w:r w:rsidDel="00000000" w:rsidR="00000000" w:rsidRPr="00000000">
        <w:rPr>
          <w:color w:val="0c0034"/>
          <w:sz w:val="2"/>
          <w:szCs w:val="2"/>
          <w:rtl w:val="0"/>
        </w:rPr>
        <w:t xml:space="preserve">t</w:t>
      </w:r>
      <w:r w:rsidDel="00000000" w:rsidR="00000000" w:rsidRPr="00000000">
        <w:rPr>
          <w:color w:val="07022b"/>
          <w:sz w:val="2"/>
          <w:szCs w:val="2"/>
          <w:rtl w:val="0"/>
        </w:rPr>
        <w:t xml:space="preserve">e</w:t>
      </w:r>
      <w:r w:rsidDel="00000000" w:rsidR="00000000" w:rsidRPr="00000000">
        <w:rPr>
          <w:color w:val="000723"/>
          <w:sz w:val="2"/>
          <w:szCs w:val="2"/>
          <w:rtl w:val="0"/>
        </w:rPr>
        <w:t xml:space="preserve">r</w:t>
      </w:r>
      <w:r w:rsidDel="00000000" w:rsidR="00000000" w:rsidRPr="00000000">
        <w:rPr>
          <w:color w:val="000d18"/>
          <w:sz w:val="2"/>
          <w:szCs w:val="2"/>
          <w:rtl w:val="0"/>
        </w:rPr>
        <w:t xml:space="preserve"> </w:t>
      </w:r>
      <w:r w:rsidDel="00000000" w:rsidR="00000000" w:rsidRPr="00000000">
        <w:rPr>
          <w:color w:val="00140d"/>
          <w:sz w:val="2"/>
          <w:szCs w:val="2"/>
          <w:rtl w:val="0"/>
        </w:rPr>
        <w:t xml:space="preserve">U</w:t>
      </w:r>
      <w:r w:rsidDel="00000000" w:rsidR="00000000" w:rsidRPr="00000000">
        <w:rPr>
          <w:color w:val="001200"/>
          <w:sz w:val="2"/>
          <w:szCs w:val="2"/>
          <w:rtl w:val="0"/>
        </w:rPr>
        <w:t xml:space="preserve">n</w:t>
      </w:r>
      <w:r w:rsidDel="00000000" w:rsidR="00000000" w:rsidRPr="00000000">
        <w:rPr>
          <w:color w:val="002200"/>
          <w:sz w:val="2"/>
          <w:szCs w:val="2"/>
          <w:rtl w:val="0"/>
        </w:rPr>
        <w:t xml:space="preserve">i</w:t>
      </w:r>
      <w:r w:rsidDel="00000000" w:rsidR="00000000" w:rsidRPr="00000000">
        <w:rPr>
          <w:color w:val="004006"/>
          <w:sz w:val="2"/>
          <w:szCs w:val="2"/>
          <w:rtl w:val="0"/>
        </w:rPr>
        <w:t xml:space="preserve">t</w:t>
      </w:r>
      <w:r w:rsidDel="00000000" w:rsidR="00000000" w:rsidRPr="00000000">
        <w:rPr>
          <w:color w:val="005d16"/>
          <w:sz w:val="2"/>
          <w:szCs w:val="2"/>
          <w:rtl w:val="0"/>
        </w:rPr>
        <w:t xml:space="preserve">e</w:t>
      </w:r>
      <w:r w:rsidDel="00000000" w:rsidR="00000000" w:rsidRPr="00000000">
        <w:rPr>
          <w:color w:val="08711c"/>
          <w:sz w:val="2"/>
          <w:szCs w:val="2"/>
          <w:rtl w:val="0"/>
        </w:rPr>
        <w:t xml:space="preserve">d</w:t>
      </w:r>
      <w:r w:rsidDel="00000000" w:rsidR="00000000" w:rsidRPr="00000000">
        <w:rPr>
          <w:color w:val="07791a"/>
          <w:sz w:val="2"/>
          <w:szCs w:val="2"/>
          <w:rtl w:val="0"/>
        </w:rPr>
        <w:t xml:space="preserve"> </w:t>
      </w:r>
      <w:r w:rsidDel="00000000" w:rsidR="00000000" w:rsidRPr="00000000">
        <w:rPr>
          <w:color w:val="017915"/>
          <w:sz w:val="2"/>
          <w:szCs w:val="2"/>
          <w:rtl w:val="0"/>
        </w:rPr>
        <w:t xml:space="preserve">i</w:t>
      </w:r>
      <w:r w:rsidDel="00000000" w:rsidR="00000000" w:rsidRPr="00000000">
        <w:rPr>
          <w:color w:val="00770d"/>
          <w:sz w:val="2"/>
          <w:szCs w:val="2"/>
          <w:rtl w:val="0"/>
        </w:rPr>
        <w:t xml:space="preserve">n</w:t>
      </w:r>
      <w:r w:rsidDel="00000000" w:rsidR="00000000" w:rsidRPr="00000000">
        <w:rPr>
          <w:color w:val="097000"/>
          <w:sz w:val="2"/>
          <w:szCs w:val="2"/>
          <w:rtl w:val="0"/>
        </w:rPr>
        <w:t xml:space="preserve"> 2003, the manager of th</w:t>
      </w:r>
      <w:r w:rsidDel="00000000" w:rsidR="00000000" w:rsidRPr="00000000">
        <w:rPr>
          <w:color w:val="0b7200"/>
          <w:sz w:val="2"/>
          <w:szCs w:val="2"/>
          <w:rtl w:val="0"/>
        </w:rPr>
        <w:t xml:space="preserve">e</w:t>
      </w:r>
      <w:r w:rsidDel="00000000" w:rsidR="00000000" w:rsidRPr="00000000">
        <w:rPr>
          <w:color w:val="117802"/>
          <w:sz w:val="2"/>
          <w:szCs w:val="2"/>
          <w:rtl w:val="0"/>
        </w:rPr>
        <w:t xml:space="preserve"> </w:t>
      </w:r>
      <w:r w:rsidDel="00000000" w:rsidR="00000000" w:rsidRPr="00000000">
        <w:rPr>
          <w:color w:val="1b820c"/>
          <w:sz w:val="2"/>
          <w:szCs w:val="2"/>
          <w:rtl w:val="0"/>
        </w:rPr>
        <w:t xml:space="preserve">E</w:t>
      </w:r>
      <w:r w:rsidDel="00000000" w:rsidR="00000000" w:rsidRPr="00000000">
        <w:rPr>
          <w:color w:val="29901a"/>
          <w:sz w:val="2"/>
          <w:szCs w:val="2"/>
          <w:rtl w:val="0"/>
        </w:rPr>
        <w:t xml:space="preserve">n</w:t>
      </w:r>
      <w:r w:rsidDel="00000000" w:rsidR="00000000" w:rsidRPr="00000000">
        <w:rPr>
          <w:color w:val="39a02a"/>
          <w:sz w:val="2"/>
          <w:szCs w:val="2"/>
          <w:rtl w:val="0"/>
        </w:rPr>
        <w:t xml:space="preserve">g</w:t>
      </w:r>
      <w:r w:rsidDel="00000000" w:rsidR="00000000" w:rsidRPr="00000000">
        <w:rPr>
          <w:color w:val="47ae38"/>
          <w:sz w:val="2"/>
          <w:szCs w:val="2"/>
          <w:rtl w:val="0"/>
        </w:rPr>
        <w:t xml:space="preserve">l</w:t>
      </w:r>
      <w:r w:rsidDel="00000000" w:rsidR="00000000" w:rsidRPr="00000000">
        <w:rPr>
          <w:color w:val="51b842"/>
          <w:sz w:val="2"/>
          <w:szCs w:val="2"/>
          <w:rtl w:val="0"/>
        </w:rPr>
        <w:t xml:space="preserve">i</w:t>
      </w:r>
      <w:r w:rsidDel="00000000" w:rsidR="00000000" w:rsidRPr="00000000">
        <w:rPr>
          <w:color w:val="57be48"/>
          <w:sz w:val="2"/>
          <w:szCs w:val="2"/>
          <w:rtl w:val="0"/>
        </w:rPr>
        <w:t xml:space="preserve">s</w:t>
      </w:r>
      <w:r w:rsidDel="00000000" w:rsidR="00000000" w:rsidRPr="00000000">
        <w:rPr>
          <w:color w:val="3ad823"/>
          <w:sz w:val="2"/>
          <w:szCs w:val="2"/>
          <w:rtl w:val="0"/>
        </w:rPr>
        <w:t xml:space="preserve">h club Sir Alex Ferguson was impressed by his performance and brought him to the club in the same year In his first season at Manchester United Ronaldo scored three goals in the league he scored 84 goals for </w:t>
      </w:r>
      <w:r w:rsidDel="00000000" w:rsidR="00000000" w:rsidRPr="00000000">
        <w:rPr>
          <w:color w:val="1c9e08"/>
          <w:sz w:val="2"/>
          <w:szCs w:val="2"/>
          <w:rtl w:val="0"/>
        </w:rPr>
        <w:t xml:space="preserve">t</w:t>
      </w:r>
      <w:r w:rsidDel="00000000" w:rsidR="00000000" w:rsidRPr="00000000">
        <w:rPr>
          <w:color w:val="31b11e"/>
          <w:sz w:val="2"/>
          <w:szCs w:val="2"/>
          <w:rtl w:val="0"/>
        </w:rPr>
        <w:t xml:space="preserve">h</w:t>
      </w:r>
      <w:r w:rsidDel="00000000" w:rsidR="00000000" w:rsidRPr="00000000">
        <w:rPr>
          <w:color w:val="3bb429"/>
          <w:sz w:val="2"/>
          <w:szCs w:val="2"/>
          <w:rtl w:val="0"/>
        </w:rPr>
        <w:t xml:space="preserve">e</w:t>
      </w:r>
      <w:r w:rsidDel="00000000" w:rsidR="00000000" w:rsidRPr="00000000">
        <w:rPr>
          <w:color w:val="1f900d"/>
          <w:sz w:val="2"/>
          <w:szCs w:val="2"/>
          <w:rtl w:val="0"/>
        </w:rPr>
        <w:t xml:space="preserve"> </w:t>
      </w:r>
      <w:r w:rsidDel="00000000" w:rsidR="00000000" w:rsidRPr="00000000">
        <w:rPr>
          <w:color w:val="005400"/>
          <w:sz w:val="2"/>
          <w:szCs w:val="2"/>
          <w:rtl w:val="0"/>
        </w:rPr>
        <w:t xml:space="preserve">c</w:t>
      </w:r>
      <w:r w:rsidDel="00000000" w:rsidR="00000000" w:rsidRPr="00000000">
        <w:rPr>
          <w:color w:val="002e00"/>
          <w:sz w:val="2"/>
          <w:szCs w:val="2"/>
          <w:rtl w:val="0"/>
        </w:rPr>
        <w:t xml:space="preserve">lu</w:t>
      </w:r>
      <w:r w:rsidDel="00000000" w:rsidR="00000000" w:rsidRPr="00000000">
        <w:rPr>
          <w:color w:val="003b00"/>
          <w:sz w:val="2"/>
          <w:szCs w:val="2"/>
          <w:rtl w:val="0"/>
        </w:rPr>
        <w:t xml:space="preserve">b</w:t>
      </w:r>
      <w:r w:rsidDel="00000000" w:rsidR="00000000" w:rsidRPr="00000000">
        <w:rPr>
          <w:color w:val="001b00"/>
          <w:sz w:val="2"/>
          <w:szCs w:val="2"/>
          <w:rtl w:val="0"/>
        </w:rPr>
        <w:t xml:space="preserve"> </w:t>
      </w:r>
      <w:r w:rsidDel="00000000" w:rsidR="00000000" w:rsidRPr="00000000">
        <w:rPr>
          <w:color w:val="001500"/>
          <w:sz w:val="2"/>
          <w:szCs w:val="2"/>
          <w:rtl w:val="0"/>
        </w:rPr>
        <w:t xml:space="preserve">i</w:t>
      </w:r>
      <w:r w:rsidDel="00000000" w:rsidR="00000000" w:rsidRPr="00000000">
        <w:rPr>
          <w:color w:val="000e00"/>
          <w:sz w:val="2"/>
          <w:szCs w:val="2"/>
          <w:rtl w:val="0"/>
        </w:rPr>
        <w:t xml:space="preserve">n</w:t>
      </w:r>
      <w:r w:rsidDel="00000000" w:rsidR="00000000" w:rsidRPr="00000000">
        <w:rPr>
          <w:color w:val="070906"/>
          <w:sz w:val="2"/>
          <w:szCs w:val="2"/>
          <w:rtl w:val="0"/>
        </w:rPr>
        <w:t xml:space="preserve"> </w:t>
      </w:r>
      <w:r w:rsidDel="00000000" w:rsidR="00000000" w:rsidRPr="00000000">
        <w:rPr>
          <w:color w:val="0c050d"/>
          <w:sz w:val="2"/>
          <w:szCs w:val="2"/>
          <w:rtl w:val="0"/>
        </w:rPr>
        <w:t xml:space="preserve">1</w:t>
      </w:r>
      <w:r w:rsidDel="00000000" w:rsidR="00000000" w:rsidRPr="00000000">
        <w:rPr>
          <w:color w:val="120114"/>
          <w:sz w:val="2"/>
          <w:szCs w:val="2"/>
          <w:rtl w:val="0"/>
        </w:rPr>
        <w:t xml:space="preserve">9</w:t>
      </w:r>
      <w:r w:rsidDel="00000000" w:rsidR="00000000" w:rsidRPr="00000000">
        <w:rPr>
          <w:color w:val="150018"/>
          <w:sz w:val="2"/>
          <w:szCs w:val="2"/>
          <w:rtl w:val="0"/>
        </w:rPr>
        <w:t xml:space="preserve">6</w:t>
      </w:r>
      <w:r w:rsidDel="00000000" w:rsidR="00000000" w:rsidRPr="00000000">
        <w:rPr>
          <w:color w:val="16001a"/>
          <w:sz w:val="2"/>
          <w:szCs w:val="2"/>
          <w:rtl w:val="0"/>
        </w:rPr>
        <w:t xml:space="preserve"> </w:t>
      </w:r>
      <w:r w:rsidDel="00000000" w:rsidR="00000000" w:rsidRPr="00000000">
        <w:rPr>
          <w:color w:val="080808"/>
          <w:sz w:val="2"/>
          <w:szCs w:val="2"/>
          <w:rtl w:val="0"/>
        </w:rPr>
        <w:t xml:space="preserve">league games and</w:t>
      </w:r>
      <w:r w:rsidDel="00000000" w:rsidR="00000000" w:rsidRPr="00000000">
        <w:rPr>
          <w:color w:val="444444"/>
          <w:sz w:val="2"/>
          <w:szCs w:val="2"/>
          <w:rtl w:val="0"/>
        </w:rPr>
        <w:t xml:space="preserve"> </w:t>
      </w:r>
      <w:r w:rsidDel="00000000" w:rsidR="00000000" w:rsidRPr="00000000">
        <w:rPr>
          <w:color w:val="c3c3c3"/>
          <w:sz w:val="2"/>
          <w:szCs w:val="2"/>
          <w:rtl w:val="0"/>
        </w:rPr>
        <w:t xml:space="preserve">b</w:t>
      </w:r>
      <w:r w:rsidDel="00000000" w:rsidR="00000000" w:rsidRPr="00000000">
        <w:rPr>
          <w:color w:val="ffffff"/>
          <w:sz w:val="2"/>
          <w:szCs w:val="2"/>
          <w:rtl w:val="0"/>
        </w:rPr>
        <w:t xml:space="preserve">e</w:t>
      </w:r>
      <w:r w:rsidDel="00000000" w:rsidR="00000000" w:rsidRPr="00000000">
        <w:rPr>
          <w:color w:val="fbfbfb"/>
          <w:sz w:val="2"/>
          <w:szCs w:val="2"/>
          <w:rtl w:val="0"/>
        </w:rPr>
        <w:t xml:space="preserve">c</w:t>
      </w:r>
      <w:r w:rsidDel="00000000" w:rsidR="00000000" w:rsidRPr="00000000">
        <w:rPr>
          <w:color w:val="f3f3f3"/>
          <w:sz w:val="2"/>
          <w:szCs w:val="2"/>
          <w:rtl w:val="0"/>
        </w:rPr>
        <w:t xml:space="preserve">a</w:t>
      </w:r>
      <w:r w:rsidDel="00000000" w:rsidR="00000000" w:rsidRPr="00000000">
        <w:rPr>
          <w:color w:val="ffffff"/>
          <w:sz w:val="2"/>
          <w:szCs w:val="2"/>
          <w:rtl w:val="0"/>
        </w:rPr>
        <w:t xml:space="preserve">me</w:t>
      </w:r>
      <w:r w:rsidDel="00000000" w:rsidR="00000000" w:rsidRPr="00000000">
        <w:rPr>
          <w:color w:val="e6e6e6"/>
          <w:sz w:val="2"/>
          <w:szCs w:val="2"/>
          <w:rtl w:val="0"/>
        </w:rPr>
        <w:t xml:space="preserve"> </w:t>
      </w:r>
      <w:r w:rsidDel="00000000" w:rsidR="00000000" w:rsidRPr="00000000">
        <w:rPr>
          <w:color w:val="f8f8f8"/>
          <w:sz w:val="2"/>
          <w:szCs w:val="2"/>
          <w:rtl w:val="0"/>
        </w:rPr>
        <w:t xml:space="preserve">one of the best pl</w:t>
      </w:r>
      <w:r w:rsidDel="00000000" w:rsidR="00000000" w:rsidRPr="00000000">
        <w:rPr>
          <w:sz w:val="16"/>
          <w:szCs w:val="16"/>
          <w:rtl w:val="0"/>
        </w:rPr>
        <w:br w:type="textWrapping"/>
      </w:r>
      <w:r w:rsidDel="00000000" w:rsidR="00000000" w:rsidRPr="00000000">
        <w:rPr>
          <w:color w:val="ffffff"/>
          <w:sz w:val="2"/>
          <w:szCs w:val="2"/>
          <w:rtl w:val="0"/>
        </w:rPr>
        <w:t xml:space="preserve">ay</w:t>
      </w:r>
      <w:r w:rsidDel="00000000" w:rsidR="00000000" w:rsidRPr="00000000">
        <w:rPr>
          <w:color w:val="a7a7a7"/>
          <w:sz w:val="2"/>
          <w:szCs w:val="2"/>
          <w:rtl w:val="0"/>
        </w:rPr>
        <w:t xml:space="preserve">e</w:t>
      </w:r>
      <w:r w:rsidDel="00000000" w:rsidR="00000000" w:rsidRPr="00000000">
        <w:rPr>
          <w:color w:val="131313"/>
          <w:sz w:val="2"/>
          <w:szCs w:val="2"/>
          <w:rtl w:val="0"/>
        </w:rPr>
        <w:t xml:space="preserve">r</w:t>
      </w:r>
      <w:r w:rsidDel="00000000" w:rsidR="00000000" w:rsidRPr="00000000">
        <w:rPr>
          <w:color w:val="000000"/>
          <w:sz w:val="2"/>
          <w:szCs w:val="2"/>
          <w:rtl w:val="0"/>
        </w:rPr>
        <w:t xml:space="preserve">s</w:t>
      </w:r>
      <w:r w:rsidDel="00000000" w:rsidR="00000000" w:rsidRPr="00000000">
        <w:rPr>
          <w:color w:val="0f0f0f"/>
          <w:sz w:val="2"/>
          <w:szCs w:val="2"/>
          <w:rtl w:val="0"/>
        </w:rPr>
        <w:t xml:space="preserve"> </w:t>
      </w:r>
      <w:r w:rsidDel="00000000" w:rsidR="00000000" w:rsidRPr="00000000">
        <w:rPr>
          <w:color w:val="202020"/>
          <w:sz w:val="2"/>
          <w:szCs w:val="2"/>
          <w:rtl w:val="0"/>
        </w:rPr>
        <w:t xml:space="preserve">i</w:t>
      </w:r>
      <w:r w:rsidDel="00000000" w:rsidR="00000000" w:rsidRPr="00000000">
        <w:rPr>
          <w:color w:val="000000"/>
          <w:sz w:val="2"/>
          <w:szCs w:val="2"/>
          <w:rtl w:val="0"/>
        </w:rPr>
        <w:t xml:space="preserve">n</w:t>
      </w:r>
      <w:r w:rsidDel="00000000" w:rsidR="00000000" w:rsidRPr="00000000">
        <w:rPr>
          <w:color w:val="080808"/>
          <w:sz w:val="2"/>
          <w:szCs w:val="2"/>
          <w:rtl w:val="0"/>
        </w:rPr>
        <w:t xml:space="preserve"> the world At th</w:t>
      </w:r>
      <w:r w:rsidDel="00000000" w:rsidR="00000000" w:rsidRPr="00000000">
        <w:rPr>
          <w:color w:val="050505"/>
          <w:sz w:val="2"/>
          <w:szCs w:val="2"/>
          <w:rtl w:val="0"/>
        </w:rPr>
        <w:t xml:space="preserve">e</w:t>
      </w:r>
      <w:r w:rsidDel="00000000" w:rsidR="00000000" w:rsidRPr="00000000">
        <w:rPr>
          <w:color w:val="000000"/>
          <w:sz w:val="2"/>
          <w:szCs w:val="2"/>
          <w:rtl w:val="0"/>
        </w:rPr>
        <w:t xml:space="preserve"> 200</w:t>
      </w:r>
      <w:r w:rsidDel="00000000" w:rsidR="00000000" w:rsidRPr="00000000">
        <w:rPr>
          <w:color w:val="0c0c0c"/>
          <w:sz w:val="2"/>
          <w:szCs w:val="2"/>
          <w:rtl w:val="0"/>
        </w:rPr>
        <w:t xml:space="preserve">6</w:t>
      </w:r>
      <w:r w:rsidDel="00000000" w:rsidR="00000000" w:rsidRPr="00000000">
        <w:rPr>
          <w:color w:val="1f1f1f"/>
          <w:sz w:val="2"/>
          <w:szCs w:val="2"/>
          <w:rtl w:val="0"/>
        </w:rPr>
        <w:t xml:space="preserve"> </w:t>
      </w:r>
      <w:r w:rsidDel="00000000" w:rsidR="00000000" w:rsidRPr="00000000">
        <w:rPr>
          <w:color w:val="2b2b2b"/>
          <w:sz w:val="2"/>
          <w:szCs w:val="2"/>
          <w:rtl w:val="0"/>
        </w:rPr>
        <w:t xml:space="preserve">W</w:t>
      </w:r>
      <w:r w:rsidDel="00000000" w:rsidR="00000000" w:rsidRPr="00000000">
        <w:rPr>
          <w:color w:val="097000"/>
          <w:sz w:val="2"/>
          <w:szCs w:val="2"/>
          <w:rtl w:val="0"/>
        </w:rPr>
        <w:t xml:space="preserve">orld Cup Cristiano Ronaldo was an integr</w:t>
      </w:r>
      <w:r w:rsidDel="00000000" w:rsidR="00000000" w:rsidRPr="00000000">
        <w:rPr>
          <w:color w:val="0c7300"/>
          <w:sz w:val="2"/>
          <w:szCs w:val="2"/>
          <w:rtl w:val="0"/>
        </w:rPr>
        <w:t xml:space="preserve">a</w:t>
      </w:r>
      <w:r w:rsidDel="00000000" w:rsidR="00000000" w:rsidRPr="00000000">
        <w:rPr>
          <w:color w:val="127903"/>
          <w:sz w:val="2"/>
          <w:szCs w:val="2"/>
          <w:rtl w:val="0"/>
        </w:rPr>
        <w:t xml:space="preserve">l</w:t>
      </w:r>
      <w:r w:rsidDel="00000000" w:rsidR="00000000" w:rsidRPr="00000000">
        <w:rPr>
          <w:color w:val="1b820c"/>
          <w:sz w:val="2"/>
          <w:szCs w:val="2"/>
          <w:rtl w:val="0"/>
        </w:rPr>
        <w:t xml:space="preserve"> </w:t>
      </w:r>
      <w:r w:rsidDel="00000000" w:rsidR="00000000" w:rsidRPr="00000000">
        <w:rPr>
          <w:color w:val="1d840e"/>
          <w:sz w:val="2"/>
          <w:szCs w:val="2"/>
          <w:rtl w:val="0"/>
        </w:rPr>
        <w:t xml:space="preserve">p</w:t>
      </w:r>
      <w:r w:rsidDel="00000000" w:rsidR="00000000" w:rsidRPr="00000000">
        <w:rPr>
          <w:color w:val="167d07"/>
          <w:sz w:val="2"/>
          <w:szCs w:val="2"/>
          <w:rtl w:val="0"/>
        </w:rPr>
        <w:t xml:space="preserve">a</w:t>
      </w:r>
      <w:r w:rsidDel="00000000" w:rsidR="00000000" w:rsidRPr="00000000">
        <w:rPr>
          <w:color w:val="056c00"/>
          <w:sz w:val="2"/>
          <w:szCs w:val="2"/>
          <w:rtl w:val="0"/>
        </w:rPr>
        <w:t xml:space="preserve">r</w:t>
      </w:r>
      <w:r w:rsidDel="00000000" w:rsidR="00000000" w:rsidRPr="00000000">
        <w:rPr>
          <w:color w:val="005900"/>
          <w:sz w:val="2"/>
          <w:szCs w:val="2"/>
          <w:rtl w:val="0"/>
        </w:rPr>
        <w:t xml:space="preserve">t</w:t>
      </w:r>
      <w:r w:rsidDel="00000000" w:rsidR="00000000" w:rsidRPr="00000000">
        <w:rPr>
          <w:color w:val="004d00"/>
          <w:sz w:val="2"/>
          <w:szCs w:val="2"/>
          <w:rtl w:val="0"/>
        </w:rPr>
        <w:t xml:space="preserve"> </w:t>
      </w:r>
      <w:r w:rsidDel="00000000" w:rsidR="00000000" w:rsidRPr="00000000">
        <w:rPr>
          <w:color w:val="080808"/>
          <w:sz w:val="2"/>
          <w:szCs w:val="2"/>
          <w:rtl w:val="0"/>
        </w:rPr>
        <w:t xml:space="preserve">of the Portugues</w:t>
      </w:r>
      <w:r w:rsidDel="00000000" w:rsidR="00000000" w:rsidRPr="00000000">
        <w:rPr>
          <w:color w:val="160041"/>
          <w:sz w:val="2"/>
          <w:szCs w:val="2"/>
          <w:rtl w:val="0"/>
        </w:rPr>
        <w:t xml:space="preserve">e</w:t>
      </w:r>
      <w:r w:rsidDel="00000000" w:rsidR="00000000" w:rsidRPr="00000000">
        <w:rPr>
          <w:color w:val="15003d"/>
          <w:sz w:val="2"/>
          <w:szCs w:val="2"/>
          <w:rtl w:val="0"/>
        </w:rPr>
        <w:t xml:space="preserve"> </w:t>
      </w:r>
      <w:r w:rsidDel="00000000" w:rsidR="00000000" w:rsidRPr="00000000">
        <w:rPr>
          <w:color w:val="12003a"/>
          <w:sz w:val="2"/>
          <w:szCs w:val="2"/>
          <w:rtl w:val="0"/>
        </w:rPr>
        <w:t xml:space="preserve">n</w:t>
      </w:r>
      <w:r w:rsidDel="00000000" w:rsidR="00000000" w:rsidRPr="00000000">
        <w:rPr>
          <w:color w:val="0c0034"/>
          <w:sz w:val="2"/>
          <w:szCs w:val="2"/>
          <w:rtl w:val="0"/>
        </w:rPr>
        <w:t xml:space="preserve">a</w:t>
      </w:r>
      <w:r w:rsidDel="00000000" w:rsidR="00000000" w:rsidRPr="00000000">
        <w:rPr>
          <w:color w:val="07022b"/>
          <w:sz w:val="2"/>
          <w:szCs w:val="2"/>
          <w:rtl w:val="0"/>
        </w:rPr>
        <w:t xml:space="preserve">t</w:t>
      </w:r>
      <w:r w:rsidDel="00000000" w:rsidR="00000000" w:rsidRPr="00000000">
        <w:rPr>
          <w:color w:val="000723"/>
          <w:sz w:val="2"/>
          <w:szCs w:val="2"/>
          <w:rtl w:val="0"/>
        </w:rPr>
        <w:t xml:space="preserve">i</w:t>
      </w:r>
      <w:r w:rsidDel="00000000" w:rsidR="00000000" w:rsidRPr="00000000">
        <w:rPr>
          <w:color w:val="000d18"/>
          <w:sz w:val="2"/>
          <w:szCs w:val="2"/>
          <w:rtl w:val="0"/>
        </w:rPr>
        <w:t xml:space="preserve">o</w:t>
      </w:r>
      <w:r w:rsidDel="00000000" w:rsidR="00000000" w:rsidRPr="00000000">
        <w:rPr>
          <w:color w:val="00140d"/>
          <w:sz w:val="2"/>
          <w:szCs w:val="2"/>
          <w:rtl w:val="0"/>
        </w:rPr>
        <w:t xml:space="preserve">n</w:t>
      </w:r>
      <w:r w:rsidDel="00000000" w:rsidR="00000000" w:rsidRPr="00000000">
        <w:rPr>
          <w:color w:val="001200"/>
          <w:sz w:val="2"/>
          <w:szCs w:val="2"/>
          <w:rtl w:val="0"/>
        </w:rPr>
        <w:t xml:space="preserve">a</w:t>
      </w:r>
      <w:r w:rsidDel="00000000" w:rsidR="00000000" w:rsidRPr="00000000">
        <w:rPr>
          <w:color w:val="002200"/>
          <w:sz w:val="2"/>
          <w:szCs w:val="2"/>
          <w:rtl w:val="0"/>
        </w:rPr>
        <w:t xml:space="preserve">l</w:t>
      </w:r>
      <w:r w:rsidDel="00000000" w:rsidR="00000000" w:rsidRPr="00000000">
        <w:rPr>
          <w:color w:val="004006"/>
          <w:sz w:val="2"/>
          <w:szCs w:val="2"/>
          <w:rtl w:val="0"/>
        </w:rPr>
        <w:t xml:space="preserve"> </w:t>
      </w:r>
      <w:r w:rsidDel="00000000" w:rsidR="00000000" w:rsidRPr="00000000">
        <w:rPr>
          <w:color w:val="005d16"/>
          <w:sz w:val="2"/>
          <w:szCs w:val="2"/>
          <w:rtl w:val="0"/>
        </w:rPr>
        <w:t xml:space="preserve">t</w:t>
      </w:r>
      <w:r w:rsidDel="00000000" w:rsidR="00000000" w:rsidRPr="00000000">
        <w:rPr>
          <w:color w:val="08711c"/>
          <w:sz w:val="2"/>
          <w:szCs w:val="2"/>
          <w:rtl w:val="0"/>
        </w:rPr>
        <w:t xml:space="preserve">e</w:t>
      </w:r>
      <w:r w:rsidDel="00000000" w:rsidR="00000000" w:rsidRPr="00000000">
        <w:rPr>
          <w:color w:val="07791a"/>
          <w:sz w:val="2"/>
          <w:szCs w:val="2"/>
          <w:rtl w:val="0"/>
        </w:rPr>
        <w:t xml:space="preserve">a</w:t>
      </w:r>
      <w:r w:rsidDel="00000000" w:rsidR="00000000" w:rsidRPr="00000000">
        <w:rPr>
          <w:color w:val="017915"/>
          <w:sz w:val="2"/>
          <w:szCs w:val="2"/>
          <w:rtl w:val="0"/>
        </w:rPr>
        <w:t xml:space="preserve">m</w:t>
      </w:r>
      <w:r w:rsidDel="00000000" w:rsidR="00000000" w:rsidRPr="00000000">
        <w:rPr>
          <w:color w:val="00770d"/>
          <w:sz w:val="2"/>
          <w:szCs w:val="2"/>
          <w:rtl w:val="0"/>
        </w:rPr>
        <w:t xml:space="preserve"> </w:t>
      </w:r>
      <w:r w:rsidDel="00000000" w:rsidR="00000000" w:rsidRPr="00000000">
        <w:rPr>
          <w:color w:val="097000"/>
          <w:sz w:val="2"/>
          <w:szCs w:val="2"/>
          <w:rtl w:val="0"/>
        </w:rPr>
        <w:t xml:space="preserve">as they reached the semi</w:t>
      </w:r>
      <w:r w:rsidDel="00000000" w:rsidR="00000000" w:rsidRPr="00000000">
        <w:rPr>
          <w:color w:val="0b7200"/>
          <w:sz w:val="2"/>
          <w:szCs w:val="2"/>
          <w:rtl w:val="0"/>
        </w:rPr>
        <w:t xml:space="preserve">-</w:t>
      </w:r>
      <w:r w:rsidDel="00000000" w:rsidR="00000000" w:rsidRPr="00000000">
        <w:rPr>
          <w:color w:val="117802"/>
          <w:sz w:val="2"/>
          <w:szCs w:val="2"/>
          <w:rtl w:val="0"/>
        </w:rPr>
        <w:t xml:space="preserve">f</w:t>
      </w:r>
      <w:r w:rsidDel="00000000" w:rsidR="00000000" w:rsidRPr="00000000">
        <w:rPr>
          <w:color w:val="1b820c"/>
          <w:sz w:val="2"/>
          <w:szCs w:val="2"/>
          <w:rtl w:val="0"/>
        </w:rPr>
        <w:t xml:space="preserve">i</w:t>
      </w:r>
      <w:r w:rsidDel="00000000" w:rsidR="00000000" w:rsidRPr="00000000">
        <w:rPr>
          <w:color w:val="29901a"/>
          <w:sz w:val="2"/>
          <w:szCs w:val="2"/>
          <w:rtl w:val="0"/>
        </w:rPr>
        <w:t xml:space="preserve">n</w:t>
      </w:r>
      <w:r w:rsidDel="00000000" w:rsidR="00000000" w:rsidRPr="00000000">
        <w:rPr>
          <w:color w:val="39a02a"/>
          <w:sz w:val="2"/>
          <w:szCs w:val="2"/>
          <w:rtl w:val="0"/>
        </w:rPr>
        <w:t xml:space="preserve">a</w:t>
      </w:r>
      <w:r w:rsidDel="00000000" w:rsidR="00000000" w:rsidRPr="00000000">
        <w:rPr>
          <w:color w:val="47ae38"/>
          <w:sz w:val="2"/>
          <w:szCs w:val="2"/>
          <w:rtl w:val="0"/>
        </w:rPr>
        <w:t xml:space="preserve">l</w:t>
      </w:r>
      <w:r w:rsidDel="00000000" w:rsidR="00000000" w:rsidRPr="00000000">
        <w:rPr>
          <w:color w:val="51b842"/>
          <w:sz w:val="2"/>
          <w:szCs w:val="2"/>
          <w:rtl w:val="0"/>
        </w:rPr>
        <w:t xml:space="preserve"> </w:t>
      </w:r>
      <w:r w:rsidDel="00000000" w:rsidR="00000000" w:rsidRPr="00000000">
        <w:rPr>
          <w:color w:val="57be48"/>
          <w:sz w:val="2"/>
          <w:szCs w:val="2"/>
          <w:rtl w:val="0"/>
        </w:rPr>
        <w:t xml:space="preserve">o</w:t>
      </w:r>
      <w:r w:rsidDel="00000000" w:rsidR="00000000" w:rsidRPr="00000000">
        <w:rPr>
          <w:color w:val="3ad823"/>
          <w:sz w:val="2"/>
          <w:szCs w:val="2"/>
          <w:rtl w:val="0"/>
        </w:rPr>
        <w:t xml:space="preserve">f the tournament the following year he was named the captain of the national team In 2009 he became the most expensive player in the world after Spanish giant Real Madrid paid Manchester United 80 million pou</w:t>
      </w:r>
      <w:r w:rsidDel="00000000" w:rsidR="00000000" w:rsidRPr="00000000">
        <w:rPr>
          <w:color w:val="1c9e08"/>
          <w:sz w:val="2"/>
          <w:szCs w:val="2"/>
          <w:rtl w:val="0"/>
        </w:rPr>
        <w:t xml:space="preserve">n</w:t>
      </w:r>
      <w:r w:rsidDel="00000000" w:rsidR="00000000" w:rsidRPr="00000000">
        <w:rPr>
          <w:color w:val="31b11e"/>
          <w:sz w:val="2"/>
          <w:szCs w:val="2"/>
          <w:rtl w:val="0"/>
        </w:rPr>
        <w:t xml:space="preserve">d</w:t>
      </w:r>
      <w:r w:rsidDel="00000000" w:rsidR="00000000" w:rsidRPr="00000000">
        <w:rPr>
          <w:color w:val="3bb429"/>
          <w:sz w:val="2"/>
          <w:szCs w:val="2"/>
          <w:rtl w:val="0"/>
        </w:rPr>
        <w:t xml:space="preserve">s</w:t>
      </w:r>
      <w:r w:rsidDel="00000000" w:rsidR="00000000" w:rsidRPr="00000000">
        <w:rPr>
          <w:color w:val="1f900d"/>
          <w:sz w:val="2"/>
          <w:szCs w:val="2"/>
          <w:rtl w:val="0"/>
        </w:rPr>
        <w:t xml:space="preserve"> </w:t>
      </w:r>
      <w:r w:rsidDel="00000000" w:rsidR="00000000" w:rsidRPr="00000000">
        <w:rPr>
          <w:color w:val="005400"/>
          <w:sz w:val="2"/>
          <w:szCs w:val="2"/>
          <w:rtl w:val="0"/>
        </w:rPr>
        <w:t xml:space="preserve">t</w:t>
      </w:r>
      <w:r w:rsidDel="00000000" w:rsidR="00000000" w:rsidRPr="00000000">
        <w:rPr>
          <w:color w:val="002e00"/>
          <w:sz w:val="2"/>
          <w:szCs w:val="2"/>
          <w:rtl w:val="0"/>
        </w:rPr>
        <w:t xml:space="preserve">o </w:t>
      </w:r>
      <w:r w:rsidDel="00000000" w:rsidR="00000000" w:rsidRPr="00000000">
        <w:rPr>
          <w:color w:val="003b00"/>
          <w:sz w:val="2"/>
          <w:szCs w:val="2"/>
          <w:rtl w:val="0"/>
        </w:rPr>
        <w:t xml:space="preserve">b</w:t>
      </w:r>
      <w:r w:rsidDel="00000000" w:rsidR="00000000" w:rsidRPr="00000000">
        <w:rPr>
          <w:color w:val="001b00"/>
          <w:sz w:val="2"/>
          <w:szCs w:val="2"/>
          <w:rtl w:val="0"/>
        </w:rPr>
        <w:t xml:space="preserve">r</w:t>
      </w:r>
      <w:r w:rsidDel="00000000" w:rsidR="00000000" w:rsidRPr="00000000">
        <w:rPr>
          <w:color w:val="001500"/>
          <w:sz w:val="2"/>
          <w:szCs w:val="2"/>
          <w:rtl w:val="0"/>
        </w:rPr>
        <w:t xml:space="preserve">i</w:t>
      </w:r>
      <w:r w:rsidDel="00000000" w:rsidR="00000000" w:rsidRPr="00000000">
        <w:rPr>
          <w:color w:val="000e00"/>
          <w:sz w:val="2"/>
          <w:szCs w:val="2"/>
          <w:rtl w:val="0"/>
        </w:rPr>
        <w:t xml:space="preserve">n</w:t>
      </w:r>
      <w:r w:rsidDel="00000000" w:rsidR="00000000" w:rsidRPr="00000000">
        <w:rPr>
          <w:color w:val="070906"/>
          <w:sz w:val="2"/>
          <w:szCs w:val="2"/>
          <w:rtl w:val="0"/>
        </w:rPr>
        <w:t xml:space="preserve">g</w:t>
      </w:r>
      <w:r w:rsidDel="00000000" w:rsidR="00000000" w:rsidRPr="00000000">
        <w:rPr>
          <w:color w:val="0c050d"/>
          <w:sz w:val="2"/>
          <w:szCs w:val="2"/>
          <w:rtl w:val="0"/>
        </w:rPr>
        <w:t xml:space="preserve"> </w:t>
      </w:r>
      <w:r w:rsidDel="00000000" w:rsidR="00000000" w:rsidRPr="00000000">
        <w:rPr>
          <w:color w:val="120114"/>
          <w:sz w:val="2"/>
          <w:szCs w:val="2"/>
          <w:rtl w:val="0"/>
        </w:rPr>
        <w:t xml:space="preserve">h</w:t>
      </w:r>
      <w:r w:rsidDel="00000000" w:rsidR="00000000" w:rsidRPr="00000000">
        <w:rPr>
          <w:color w:val="150018"/>
          <w:sz w:val="2"/>
          <w:szCs w:val="2"/>
          <w:rtl w:val="0"/>
        </w:rPr>
        <w:t xml:space="preserve">i</w:t>
      </w:r>
      <w:r w:rsidDel="00000000" w:rsidR="00000000" w:rsidRPr="00000000">
        <w:rPr>
          <w:color w:val="16001a"/>
          <w:sz w:val="2"/>
          <w:szCs w:val="2"/>
          <w:rtl w:val="0"/>
        </w:rPr>
        <w:t xml:space="preserve">m</w:t>
      </w:r>
      <w:r w:rsidDel="00000000" w:rsidR="00000000" w:rsidRPr="00000000">
        <w:rPr>
          <w:color w:val="080808"/>
          <w:sz w:val="2"/>
          <w:szCs w:val="2"/>
          <w:rtl w:val="0"/>
        </w:rPr>
        <w:t xml:space="preserve"> to Madrid, he s</w:t>
      </w:r>
      <w:r w:rsidDel="00000000" w:rsidR="00000000" w:rsidRPr="00000000">
        <w:rPr>
          <w:color w:val="444444"/>
          <w:sz w:val="2"/>
          <w:szCs w:val="2"/>
          <w:rtl w:val="0"/>
        </w:rPr>
        <w:t xml:space="preserve">c</w:t>
      </w:r>
      <w:r w:rsidDel="00000000" w:rsidR="00000000" w:rsidRPr="00000000">
        <w:rPr>
          <w:color w:val="c3c3c3"/>
          <w:sz w:val="2"/>
          <w:szCs w:val="2"/>
          <w:rtl w:val="0"/>
        </w:rPr>
        <w:t xml:space="preserve">o</w:t>
      </w:r>
      <w:r w:rsidDel="00000000" w:rsidR="00000000" w:rsidRPr="00000000">
        <w:rPr>
          <w:color w:val="ffffff"/>
          <w:sz w:val="2"/>
          <w:szCs w:val="2"/>
          <w:rtl w:val="0"/>
        </w:rPr>
        <w:t xml:space="preserve">r</w:t>
      </w:r>
      <w:r w:rsidDel="00000000" w:rsidR="00000000" w:rsidRPr="00000000">
        <w:rPr>
          <w:color w:val="fbfbfb"/>
          <w:sz w:val="2"/>
          <w:szCs w:val="2"/>
          <w:rtl w:val="0"/>
        </w:rPr>
        <w:t xml:space="preserve">e</w:t>
      </w:r>
      <w:r w:rsidDel="00000000" w:rsidR="00000000" w:rsidRPr="00000000">
        <w:rPr>
          <w:color w:val="f3f3f3"/>
          <w:sz w:val="2"/>
          <w:szCs w:val="2"/>
          <w:rtl w:val="0"/>
        </w:rPr>
        <w:t xml:space="preserve">d</w:t>
      </w:r>
      <w:r w:rsidDel="00000000" w:rsidR="00000000" w:rsidRPr="00000000">
        <w:rPr>
          <w:color w:val="ffffff"/>
          <w:sz w:val="2"/>
          <w:szCs w:val="2"/>
          <w:rtl w:val="0"/>
        </w:rPr>
        <w:t xml:space="preserve"> 3</w:t>
      </w:r>
      <w:r w:rsidDel="00000000" w:rsidR="00000000" w:rsidRPr="00000000">
        <w:rPr>
          <w:color w:val="e6e6e6"/>
          <w:sz w:val="2"/>
          <w:szCs w:val="2"/>
          <w:rtl w:val="0"/>
        </w:rPr>
        <w:t xml:space="preserve">3</w:t>
      </w:r>
      <w:r w:rsidDel="00000000" w:rsidR="00000000" w:rsidRPr="00000000">
        <w:rPr>
          <w:color w:val="f8f8f8"/>
          <w:sz w:val="2"/>
          <w:szCs w:val="2"/>
          <w:rtl w:val="0"/>
        </w:rPr>
        <w:t xml:space="preserve"> goals in his very</w:t>
      </w:r>
      <w:r w:rsidDel="00000000" w:rsidR="00000000" w:rsidRPr="00000000">
        <w:rPr>
          <w:sz w:val="16"/>
          <w:szCs w:val="16"/>
          <w:rtl w:val="0"/>
        </w:rPr>
        <w:br w:type="textWrapping"/>
      </w:r>
      <w:r w:rsidDel="00000000" w:rsidR="00000000" w:rsidRPr="00000000">
        <w:rPr>
          <w:color w:val="ffffff"/>
          <w:sz w:val="2"/>
          <w:szCs w:val="2"/>
          <w:rtl w:val="0"/>
        </w:rPr>
        <w:t xml:space="preserve"> f</w:t>
      </w:r>
      <w:r w:rsidDel="00000000" w:rsidR="00000000" w:rsidRPr="00000000">
        <w:rPr>
          <w:color w:val="a7a7a7"/>
          <w:sz w:val="2"/>
          <w:szCs w:val="2"/>
          <w:rtl w:val="0"/>
        </w:rPr>
        <w:t xml:space="preserve">i</w:t>
      </w:r>
      <w:r w:rsidDel="00000000" w:rsidR="00000000" w:rsidRPr="00000000">
        <w:rPr>
          <w:color w:val="131313"/>
          <w:sz w:val="2"/>
          <w:szCs w:val="2"/>
          <w:rtl w:val="0"/>
        </w:rPr>
        <w:t xml:space="preserve">r</w:t>
      </w:r>
      <w:r w:rsidDel="00000000" w:rsidR="00000000" w:rsidRPr="00000000">
        <w:rPr>
          <w:color w:val="000000"/>
          <w:sz w:val="2"/>
          <w:szCs w:val="2"/>
          <w:rtl w:val="0"/>
        </w:rPr>
        <w:t xml:space="preserve">s</w:t>
      </w:r>
      <w:r w:rsidDel="00000000" w:rsidR="00000000" w:rsidRPr="00000000">
        <w:rPr>
          <w:color w:val="0f0f0f"/>
          <w:sz w:val="2"/>
          <w:szCs w:val="2"/>
          <w:rtl w:val="0"/>
        </w:rPr>
        <w:t xml:space="preserve">t</w:t>
      </w:r>
      <w:r w:rsidDel="00000000" w:rsidR="00000000" w:rsidRPr="00000000">
        <w:rPr>
          <w:color w:val="202020"/>
          <w:sz w:val="2"/>
          <w:szCs w:val="2"/>
          <w:rtl w:val="0"/>
        </w:rPr>
        <w:t xml:space="preserve"> </w:t>
      </w:r>
      <w:r w:rsidDel="00000000" w:rsidR="00000000" w:rsidRPr="00000000">
        <w:rPr>
          <w:color w:val="000000"/>
          <w:sz w:val="2"/>
          <w:szCs w:val="2"/>
          <w:rtl w:val="0"/>
        </w:rPr>
        <w:t xml:space="preserve">s</w:t>
      </w:r>
      <w:r w:rsidDel="00000000" w:rsidR="00000000" w:rsidRPr="00000000">
        <w:rPr>
          <w:color w:val="080808"/>
          <w:sz w:val="2"/>
          <w:szCs w:val="2"/>
          <w:rtl w:val="0"/>
        </w:rPr>
        <w:t xml:space="preserve">eason In the fol</w:t>
      </w:r>
      <w:r w:rsidDel="00000000" w:rsidR="00000000" w:rsidRPr="00000000">
        <w:rPr>
          <w:color w:val="050505"/>
          <w:sz w:val="2"/>
          <w:szCs w:val="2"/>
          <w:rtl w:val="0"/>
        </w:rPr>
        <w:t xml:space="preserve">l</w:t>
      </w:r>
      <w:r w:rsidDel="00000000" w:rsidR="00000000" w:rsidRPr="00000000">
        <w:rPr>
          <w:color w:val="000000"/>
          <w:sz w:val="2"/>
          <w:szCs w:val="2"/>
          <w:rtl w:val="0"/>
        </w:rPr>
        <w:t xml:space="preserve">owin</w:t>
      </w:r>
      <w:r w:rsidDel="00000000" w:rsidR="00000000" w:rsidRPr="00000000">
        <w:rPr>
          <w:color w:val="0c0c0c"/>
          <w:sz w:val="2"/>
          <w:szCs w:val="2"/>
          <w:rtl w:val="0"/>
        </w:rPr>
        <w:t xml:space="preserve">g</w:t>
      </w:r>
      <w:r w:rsidDel="00000000" w:rsidR="00000000" w:rsidRPr="00000000">
        <w:rPr>
          <w:color w:val="1f1f1f"/>
          <w:sz w:val="2"/>
          <w:szCs w:val="2"/>
          <w:rtl w:val="0"/>
        </w:rPr>
        <w:t xml:space="preserve"> </w:t>
      </w:r>
      <w:r w:rsidDel="00000000" w:rsidR="00000000" w:rsidRPr="00000000">
        <w:rPr>
          <w:color w:val="2b2b2b"/>
          <w:sz w:val="2"/>
          <w:szCs w:val="2"/>
          <w:rtl w:val="0"/>
        </w:rPr>
        <w:t xml:space="preserve">s</w:t>
      </w:r>
      <w:r w:rsidDel="00000000" w:rsidR="00000000" w:rsidRPr="00000000">
        <w:rPr>
          <w:color w:val="097000"/>
          <w:sz w:val="2"/>
          <w:szCs w:val="2"/>
          <w:rtl w:val="0"/>
        </w:rPr>
        <w:t xml:space="preserve">eason he ended the Spanish league season</w:t>
      </w:r>
      <w:r w:rsidDel="00000000" w:rsidR="00000000" w:rsidRPr="00000000">
        <w:rPr>
          <w:color w:val="0c7300"/>
          <w:sz w:val="2"/>
          <w:szCs w:val="2"/>
          <w:rtl w:val="0"/>
        </w:rPr>
        <w:t xml:space="preserve"> </w:t>
      </w:r>
      <w:r w:rsidDel="00000000" w:rsidR="00000000" w:rsidRPr="00000000">
        <w:rPr>
          <w:color w:val="127903"/>
          <w:sz w:val="2"/>
          <w:szCs w:val="2"/>
          <w:rtl w:val="0"/>
        </w:rPr>
        <w:t xml:space="preserve">w</w:t>
      </w:r>
      <w:r w:rsidDel="00000000" w:rsidR="00000000" w:rsidRPr="00000000">
        <w:rPr>
          <w:color w:val="1b820c"/>
          <w:sz w:val="2"/>
          <w:szCs w:val="2"/>
          <w:rtl w:val="0"/>
        </w:rPr>
        <w:t xml:space="preserve">i</w:t>
      </w:r>
      <w:r w:rsidDel="00000000" w:rsidR="00000000" w:rsidRPr="00000000">
        <w:rPr>
          <w:color w:val="1d840e"/>
          <w:sz w:val="2"/>
          <w:szCs w:val="2"/>
          <w:rtl w:val="0"/>
        </w:rPr>
        <w:t xml:space="preserve">t</w:t>
      </w:r>
      <w:r w:rsidDel="00000000" w:rsidR="00000000" w:rsidRPr="00000000">
        <w:rPr>
          <w:color w:val="167d07"/>
          <w:sz w:val="2"/>
          <w:szCs w:val="2"/>
          <w:rtl w:val="0"/>
        </w:rPr>
        <w:t xml:space="preserve">h</w:t>
      </w:r>
      <w:r w:rsidDel="00000000" w:rsidR="00000000" w:rsidRPr="00000000">
        <w:rPr>
          <w:color w:val="056c00"/>
          <w:sz w:val="2"/>
          <w:szCs w:val="2"/>
          <w:rtl w:val="0"/>
        </w:rPr>
        <w:t xml:space="preserve"> </w:t>
      </w:r>
      <w:r w:rsidDel="00000000" w:rsidR="00000000" w:rsidRPr="00000000">
        <w:rPr>
          <w:color w:val="005900"/>
          <w:sz w:val="2"/>
          <w:szCs w:val="2"/>
          <w:rtl w:val="0"/>
        </w:rPr>
        <w:t xml:space="preserve">4</w:t>
      </w:r>
      <w:r w:rsidDel="00000000" w:rsidR="00000000" w:rsidRPr="00000000">
        <w:rPr>
          <w:color w:val="004d00"/>
          <w:sz w:val="2"/>
          <w:szCs w:val="2"/>
          <w:rtl w:val="0"/>
        </w:rPr>
        <w:t xml:space="preserve">0</w:t>
      </w:r>
      <w:r w:rsidDel="00000000" w:rsidR="00000000" w:rsidRPr="00000000">
        <w:rPr>
          <w:color w:val="080808"/>
          <w:sz w:val="2"/>
          <w:szCs w:val="2"/>
          <w:rtl w:val="0"/>
        </w:rPr>
        <w:t xml:space="preserve"> goals which bec</w:t>
      </w:r>
      <w:r w:rsidDel="00000000" w:rsidR="00000000" w:rsidRPr="00000000">
        <w:rPr>
          <w:color w:val="160041"/>
          <w:sz w:val="2"/>
          <w:szCs w:val="2"/>
          <w:rtl w:val="0"/>
        </w:rPr>
        <w:t xml:space="preserve">a</w:t>
      </w:r>
      <w:r w:rsidDel="00000000" w:rsidR="00000000" w:rsidRPr="00000000">
        <w:rPr>
          <w:color w:val="15003d"/>
          <w:sz w:val="2"/>
          <w:szCs w:val="2"/>
          <w:rtl w:val="0"/>
        </w:rPr>
        <w:t xml:space="preserve">m</w:t>
      </w:r>
      <w:r w:rsidDel="00000000" w:rsidR="00000000" w:rsidRPr="00000000">
        <w:rPr>
          <w:color w:val="12003a"/>
          <w:sz w:val="2"/>
          <w:szCs w:val="2"/>
          <w:rtl w:val="0"/>
        </w:rPr>
        <w:t xml:space="preserve">e</w:t>
      </w:r>
      <w:r w:rsidDel="00000000" w:rsidR="00000000" w:rsidRPr="00000000">
        <w:rPr>
          <w:color w:val="0c0034"/>
          <w:sz w:val="2"/>
          <w:szCs w:val="2"/>
          <w:rtl w:val="0"/>
        </w:rPr>
        <w:t xml:space="preserve"> </w:t>
      </w:r>
      <w:r w:rsidDel="00000000" w:rsidR="00000000" w:rsidRPr="00000000">
        <w:rPr>
          <w:color w:val="07022b"/>
          <w:sz w:val="2"/>
          <w:szCs w:val="2"/>
          <w:rtl w:val="0"/>
        </w:rPr>
        <w:t xml:space="preserve">a</w:t>
      </w:r>
      <w:r w:rsidDel="00000000" w:rsidR="00000000" w:rsidRPr="00000000">
        <w:rPr>
          <w:color w:val="000723"/>
          <w:sz w:val="2"/>
          <w:szCs w:val="2"/>
          <w:rtl w:val="0"/>
        </w:rPr>
        <w:t xml:space="preserve"> </w:t>
      </w:r>
      <w:r w:rsidDel="00000000" w:rsidR="00000000" w:rsidRPr="00000000">
        <w:rPr>
          <w:color w:val="000d18"/>
          <w:sz w:val="2"/>
          <w:szCs w:val="2"/>
          <w:rtl w:val="0"/>
        </w:rPr>
        <w:t xml:space="preserve">r</w:t>
      </w:r>
      <w:r w:rsidDel="00000000" w:rsidR="00000000" w:rsidRPr="00000000">
        <w:rPr>
          <w:color w:val="00140d"/>
          <w:sz w:val="2"/>
          <w:szCs w:val="2"/>
          <w:rtl w:val="0"/>
        </w:rPr>
        <w:t xml:space="preserve">e</w:t>
      </w:r>
      <w:r w:rsidDel="00000000" w:rsidR="00000000" w:rsidRPr="00000000">
        <w:rPr>
          <w:color w:val="001200"/>
          <w:sz w:val="2"/>
          <w:szCs w:val="2"/>
          <w:rtl w:val="0"/>
        </w:rPr>
        <w:t xml:space="preserve">c</w:t>
      </w:r>
      <w:r w:rsidDel="00000000" w:rsidR="00000000" w:rsidRPr="00000000">
        <w:rPr>
          <w:color w:val="002200"/>
          <w:sz w:val="2"/>
          <w:szCs w:val="2"/>
          <w:rtl w:val="0"/>
        </w:rPr>
        <w:t xml:space="preserve">o</w:t>
      </w:r>
      <w:r w:rsidDel="00000000" w:rsidR="00000000" w:rsidRPr="00000000">
        <w:rPr>
          <w:color w:val="004006"/>
          <w:sz w:val="2"/>
          <w:szCs w:val="2"/>
          <w:rtl w:val="0"/>
        </w:rPr>
        <w:t xml:space="preserve">r</w:t>
      </w:r>
      <w:r w:rsidDel="00000000" w:rsidR="00000000" w:rsidRPr="00000000">
        <w:rPr>
          <w:color w:val="005d16"/>
          <w:sz w:val="2"/>
          <w:szCs w:val="2"/>
          <w:rtl w:val="0"/>
        </w:rPr>
        <w:t xml:space="preserve">d</w:t>
      </w:r>
      <w:r w:rsidDel="00000000" w:rsidR="00000000" w:rsidRPr="00000000">
        <w:rPr>
          <w:color w:val="08711c"/>
          <w:sz w:val="2"/>
          <w:szCs w:val="2"/>
          <w:rtl w:val="0"/>
        </w:rPr>
        <w:t xml:space="preserve"> </w:t>
      </w:r>
      <w:r w:rsidDel="00000000" w:rsidR="00000000" w:rsidRPr="00000000">
        <w:rPr>
          <w:color w:val="07791a"/>
          <w:sz w:val="2"/>
          <w:szCs w:val="2"/>
          <w:rtl w:val="0"/>
        </w:rPr>
        <w:t xml:space="preserve">i</w:t>
      </w:r>
      <w:r w:rsidDel="00000000" w:rsidR="00000000" w:rsidRPr="00000000">
        <w:rPr>
          <w:color w:val="017915"/>
          <w:sz w:val="2"/>
          <w:szCs w:val="2"/>
          <w:rtl w:val="0"/>
        </w:rPr>
        <w:t xml:space="preserve">n</w:t>
      </w:r>
      <w:r w:rsidDel="00000000" w:rsidR="00000000" w:rsidRPr="00000000">
        <w:rPr>
          <w:color w:val="00770d"/>
          <w:sz w:val="2"/>
          <w:szCs w:val="2"/>
          <w:rtl w:val="0"/>
        </w:rPr>
        <w:t xml:space="preserve"> </w:t>
      </w:r>
      <w:r w:rsidDel="00000000" w:rsidR="00000000" w:rsidRPr="00000000">
        <w:rPr>
          <w:color w:val="097000"/>
          <w:sz w:val="2"/>
          <w:szCs w:val="2"/>
          <w:rtl w:val="0"/>
        </w:rPr>
        <w:t xml:space="preserve">the league's history he </w:t>
      </w:r>
      <w:r w:rsidDel="00000000" w:rsidR="00000000" w:rsidRPr="00000000">
        <w:rPr>
          <w:color w:val="0b7200"/>
          <w:sz w:val="2"/>
          <w:szCs w:val="2"/>
          <w:rtl w:val="0"/>
        </w:rPr>
        <w:t xml:space="preserve">l</w:t>
      </w:r>
      <w:r w:rsidDel="00000000" w:rsidR="00000000" w:rsidRPr="00000000">
        <w:rPr>
          <w:color w:val="117802"/>
          <w:sz w:val="2"/>
          <w:szCs w:val="2"/>
          <w:rtl w:val="0"/>
        </w:rPr>
        <w:t xml:space="preserve">e</w:t>
      </w:r>
      <w:r w:rsidDel="00000000" w:rsidR="00000000" w:rsidRPr="00000000">
        <w:rPr>
          <w:color w:val="1b820c"/>
          <w:sz w:val="2"/>
          <w:szCs w:val="2"/>
          <w:rtl w:val="0"/>
        </w:rPr>
        <w:t xml:space="preserve">d</w:t>
      </w:r>
      <w:r w:rsidDel="00000000" w:rsidR="00000000" w:rsidRPr="00000000">
        <w:rPr>
          <w:color w:val="29901a"/>
          <w:sz w:val="2"/>
          <w:szCs w:val="2"/>
          <w:rtl w:val="0"/>
        </w:rPr>
        <w:t xml:space="preserve"> </w:t>
      </w:r>
      <w:r w:rsidDel="00000000" w:rsidR="00000000" w:rsidRPr="00000000">
        <w:rPr>
          <w:color w:val="39a02a"/>
          <w:sz w:val="2"/>
          <w:szCs w:val="2"/>
          <w:rtl w:val="0"/>
        </w:rPr>
        <w:t xml:space="preserve">P</w:t>
      </w:r>
      <w:r w:rsidDel="00000000" w:rsidR="00000000" w:rsidRPr="00000000">
        <w:rPr>
          <w:color w:val="47ae38"/>
          <w:sz w:val="2"/>
          <w:szCs w:val="2"/>
          <w:rtl w:val="0"/>
        </w:rPr>
        <w:t xml:space="preserve">o</w:t>
      </w:r>
      <w:r w:rsidDel="00000000" w:rsidR="00000000" w:rsidRPr="00000000">
        <w:rPr>
          <w:color w:val="51b842"/>
          <w:sz w:val="2"/>
          <w:szCs w:val="2"/>
          <w:rtl w:val="0"/>
        </w:rPr>
        <w:t xml:space="preserve">r</w:t>
      </w:r>
      <w:r w:rsidDel="00000000" w:rsidR="00000000" w:rsidRPr="00000000">
        <w:rPr>
          <w:color w:val="57be48"/>
          <w:sz w:val="2"/>
          <w:szCs w:val="2"/>
          <w:rtl w:val="0"/>
        </w:rPr>
        <w:t xml:space="preserve">t</w:t>
      </w:r>
      <w:r w:rsidDel="00000000" w:rsidR="00000000" w:rsidRPr="00000000">
        <w:rPr>
          <w:color w:val="3ad823"/>
          <w:sz w:val="2"/>
          <w:szCs w:val="2"/>
          <w:rtl w:val="0"/>
        </w:rPr>
        <w:t xml:space="preserve">ugal at the football World Cup in South Africa in 2010, in 2012 he helped Real Madrid win the Spanish league title and it proved to be his first league title with the clubHe scored 60 goals in all competition</w:t>
      </w:r>
      <w:r w:rsidDel="00000000" w:rsidR="00000000" w:rsidRPr="00000000">
        <w:rPr>
          <w:color w:val="1c9e08"/>
          <w:sz w:val="2"/>
          <w:szCs w:val="2"/>
          <w:rtl w:val="0"/>
        </w:rPr>
        <w:t xml:space="preserve">s</w:t>
      </w:r>
      <w:r w:rsidDel="00000000" w:rsidR="00000000" w:rsidRPr="00000000">
        <w:rPr>
          <w:color w:val="31b11e"/>
          <w:sz w:val="2"/>
          <w:szCs w:val="2"/>
          <w:rtl w:val="0"/>
        </w:rPr>
        <w:t xml:space="preserve"> </w:t>
      </w:r>
      <w:r w:rsidDel="00000000" w:rsidR="00000000" w:rsidRPr="00000000">
        <w:rPr>
          <w:color w:val="3bb429"/>
          <w:sz w:val="2"/>
          <w:szCs w:val="2"/>
          <w:rtl w:val="0"/>
        </w:rPr>
        <w:t xml:space="preserve">i</w:t>
      </w:r>
      <w:r w:rsidDel="00000000" w:rsidR="00000000" w:rsidRPr="00000000">
        <w:rPr>
          <w:color w:val="1f900d"/>
          <w:sz w:val="2"/>
          <w:szCs w:val="2"/>
          <w:rtl w:val="0"/>
        </w:rPr>
        <w:t xml:space="preserve">n</w:t>
      </w:r>
      <w:r w:rsidDel="00000000" w:rsidR="00000000" w:rsidRPr="00000000">
        <w:rPr>
          <w:color w:val="005400"/>
          <w:sz w:val="2"/>
          <w:szCs w:val="2"/>
          <w:rtl w:val="0"/>
        </w:rPr>
        <w:t xml:space="preserve"> </w:t>
      </w:r>
      <w:r w:rsidDel="00000000" w:rsidR="00000000" w:rsidRPr="00000000">
        <w:rPr>
          <w:color w:val="002e00"/>
          <w:sz w:val="2"/>
          <w:szCs w:val="2"/>
          <w:rtl w:val="0"/>
        </w:rPr>
        <w:t xml:space="preserve">se</w:t>
      </w:r>
      <w:r w:rsidDel="00000000" w:rsidR="00000000" w:rsidRPr="00000000">
        <w:rPr>
          <w:color w:val="003b00"/>
          <w:sz w:val="2"/>
          <w:szCs w:val="2"/>
          <w:rtl w:val="0"/>
        </w:rPr>
        <w:t xml:space="preserve">a</w:t>
      </w:r>
      <w:r w:rsidDel="00000000" w:rsidR="00000000" w:rsidRPr="00000000">
        <w:rPr>
          <w:color w:val="001b00"/>
          <w:sz w:val="2"/>
          <w:szCs w:val="2"/>
          <w:rtl w:val="0"/>
        </w:rPr>
        <w:t xml:space="preserve">s</w:t>
      </w:r>
      <w:r w:rsidDel="00000000" w:rsidR="00000000" w:rsidRPr="00000000">
        <w:rPr>
          <w:color w:val="001500"/>
          <w:sz w:val="2"/>
          <w:szCs w:val="2"/>
          <w:rtl w:val="0"/>
        </w:rPr>
        <w:t xml:space="preserve">o</w:t>
      </w:r>
      <w:r w:rsidDel="00000000" w:rsidR="00000000" w:rsidRPr="00000000">
        <w:rPr>
          <w:color w:val="000e00"/>
          <w:sz w:val="2"/>
          <w:szCs w:val="2"/>
          <w:rtl w:val="0"/>
        </w:rPr>
        <w:t xml:space="preserve">n</w:t>
      </w:r>
      <w:r w:rsidDel="00000000" w:rsidR="00000000" w:rsidRPr="00000000">
        <w:rPr>
          <w:color w:val="070906"/>
          <w:sz w:val="2"/>
          <w:szCs w:val="2"/>
          <w:rtl w:val="0"/>
        </w:rPr>
        <w:t xml:space="preserve"> </w:t>
      </w:r>
      <w:r w:rsidDel="00000000" w:rsidR="00000000" w:rsidRPr="00000000">
        <w:rPr>
          <w:color w:val="0c050d"/>
          <w:sz w:val="2"/>
          <w:szCs w:val="2"/>
          <w:rtl w:val="0"/>
        </w:rPr>
        <w:t xml:space="preserve">i</w:t>
      </w:r>
      <w:r w:rsidDel="00000000" w:rsidR="00000000" w:rsidRPr="00000000">
        <w:rPr>
          <w:color w:val="120114"/>
          <w:sz w:val="2"/>
          <w:szCs w:val="2"/>
          <w:rtl w:val="0"/>
        </w:rPr>
        <w:t xml:space="preserve">n</w:t>
      </w:r>
      <w:r w:rsidDel="00000000" w:rsidR="00000000" w:rsidRPr="00000000">
        <w:rPr>
          <w:color w:val="150018"/>
          <w:sz w:val="2"/>
          <w:szCs w:val="2"/>
          <w:rtl w:val="0"/>
        </w:rPr>
        <w:t xml:space="preserve"> </w:t>
      </w:r>
      <w:r w:rsidDel="00000000" w:rsidR="00000000" w:rsidRPr="00000000">
        <w:rPr>
          <w:color w:val="16001a"/>
          <w:sz w:val="2"/>
          <w:szCs w:val="2"/>
          <w:rtl w:val="0"/>
        </w:rPr>
        <w:t xml:space="preserve">2</w:t>
      </w:r>
      <w:r w:rsidDel="00000000" w:rsidR="00000000" w:rsidRPr="00000000">
        <w:rPr>
          <w:color w:val="080808"/>
          <w:sz w:val="2"/>
          <w:szCs w:val="2"/>
          <w:rtl w:val="0"/>
        </w:rPr>
        <w:t xml:space="preserve">013 seasons he s</w:t>
      </w:r>
      <w:r w:rsidDel="00000000" w:rsidR="00000000" w:rsidRPr="00000000">
        <w:rPr>
          <w:color w:val="444444"/>
          <w:sz w:val="2"/>
          <w:szCs w:val="2"/>
          <w:rtl w:val="0"/>
        </w:rPr>
        <w:t xml:space="preserve">c</w:t>
      </w:r>
      <w:r w:rsidDel="00000000" w:rsidR="00000000" w:rsidRPr="00000000">
        <w:rPr>
          <w:color w:val="c3c3c3"/>
          <w:sz w:val="2"/>
          <w:szCs w:val="2"/>
          <w:rtl w:val="0"/>
        </w:rPr>
        <w:t xml:space="preserve">o</w:t>
      </w:r>
      <w:r w:rsidDel="00000000" w:rsidR="00000000" w:rsidRPr="00000000">
        <w:rPr>
          <w:color w:val="ffffff"/>
          <w:sz w:val="2"/>
          <w:szCs w:val="2"/>
          <w:rtl w:val="0"/>
        </w:rPr>
        <w:t xml:space="preserve">r</w:t>
      </w:r>
      <w:r w:rsidDel="00000000" w:rsidR="00000000" w:rsidRPr="00000000">
        <w:rPr>
          <w:color w:val="fbfbfb"/>
          <w:sz w:val="2"/>
          <w:szCs w:val="2"/>
          <w:rtl w:val="0"/>
        </w:rPr>
        <w:t xml:space="preserve">e</w:t>
      </w:r>
      <w:r w:rsidDel="00000000" w:rsidR="00000000" w:rsidRPr="00000000">
        <w:rPr>
          <w:color w:val="f3f3f3"/>
          <w:sz w:val="2"/>
          <w:szCs w:val="2"/>
          <w:rtl w:val="0"/>
        </w:rPr>
        <w:t xml:space="preserve">d</w:t>
      </w:r>
      <w:r w:rsidDel="00000000" w:rsidR="00000000" w:rsidRPr="00000000">
        <w:rPr>
          <w:color w:val="ffffff"/>
          <w:sz w:val="2"/>
          <w:szCs w:val="2"/>
          <w:rtl w:val="0"/>
        </w:rPr>
        <w:t xml:space="preserve"> s</w:t>
      </w:r>
      <w:r w:rsidDel="00000000" w:rsidR="00000000" w:rsidRPr="00000000">
        <w:rPr>
          <w:color w:val="e6e6e6"/>
          <w:sz w:val="2"/>
          <w:szCs w:val="2"/>
          <w:rtl w:val="0"/>
        </w:rPr>
        <w:t xml:space="preserve">t</w:t>
      </w:r>
      <w:r w:rsidDel="00000000" w:rsidR="00000000" w:rsidRPr="00000000">
        <w:rPr>
          <w:color w:val="f8f8f8"/>
          <w:sz w:val="2"/>
          <w:szCs w:val="2"/>
          <w:rtl w:val="0"/>
        </w:rPr>
        <w:t xml:space="preserve">aggering 51 goals </w:t>
      </w:r>
      <w:r w:rsidDel="00000000" w:rsidR="00000000" w:rsidRPr="00000000">
        <w:rPr>
          <w:sz w:val="16"/>
          <w:szCs w:val="16"/>
          <w:rtl w:val="0"/>
        </w:rPr>
        <w:br w:type="textWrapping"/>
      </w:r>
      <w:r w:rsidDel="00000000" w:rsidR="00000000" w:rsidRPr="00000000">
        <w:rPr>
          <w:color w:val="ffffff"/>
          <w:sz w:val="2"/>
          <w:szCs w:val="2"/>
          <w:rtl w:val="0"/>
        </w:rPr>
        <w:t xml:space="preserve">in</w:t>
      </w:r>
      <w:r w:rsidDel="00000000" w:rsidR="00000000" w:rsidRPr="00000000">
        <w:rPr>
          <w:color w:val="a7a7a7"/>
          <w:sz w:val="2"/>
          <w:szCs w:val="2"/>
          <w:rtl w:val="0"/>
        </w:rPr>
        <w:t xml:space="preserve"> </w:t>
      </w:r>
      <w:r w:rsidDel="00000000" w:rsidR="00000000" w:rsidRPr="00000000">
        <w:rPr>
          <w:color w:val="131313"/>
          <w:sz w:val="2"/>
          <w:szCs w:val="2"/>
          <w:rtl w:val="0"/>
        </w:rPr>
        <w:t xml:space="preserve">t</w:t>
      </w:r>
      <w:r w:rsidDel="00000000" w:rsidR="00000000" w:rsidRPr="00000000">
        <w:rPr>
          <w:color w:val="000000"/>
          <w:sz w:val="2"/>
          <w:szCs w:val="2"/>
          <w:rtl w:val="0"/>
        </w:rPr>
        <w:t xml:space="preserve">h</w:t>
      </w:r>
      <w:r w:rsidDel="00000000" w:rsidR="00000000" w:rsidRPr="00000000">
        <w:rPr>
          <w:color w:val="0f0f0f"/>
          <w:sz w:val="2"/>
          <w:szCs w:val="2"/>
          <w:rtl w:val="0"/>
        </w:rPr>
        <w:t xml:space="preserve">e</w:t>
      </w:r>
      <w:r w:rsidDel="00000000" w:rsidR="00000000" w:rsidRPr="00000000">
        <w:rPr>
          <w:color w:val="202020"/>
          <w:sz w:val="2"/>
          <w:szCs w:val="2"/>
          <w:rtl w:val="0"/>
        </w:rPr>
        <w:t xml:space="preserve"> </w:t>
      </w:r>
      <w:r w:rsidDel="00000000" w:rsidR="00000000" w:rsidRPr="00000000">
        <w:rPr>
          <w:color w:val="000000"/>
          <w:sz w:val="2"/>
          <w:szCs w:val="2"/>
          <w:rtl w:val="0"/>
        </w:rPr>
        <w:t xml:space="preserve">s</w:t>
      </w:r>
      <w:r w:rsidDel="00000000" w:rsidR="00000000" w:rsidRPr="00000000">
        <w:rPr>
          <w:color w:val="080808"/>
          <w:sz w:val="2"/>
          <w:szCs w:val="2"/>
          <w:rtl w:val="0"/>
        </w:rPr>
        <w:t xml:space="preserve">eason, in the Ch</w:t>
      </w:r>
      <w:r w:rsidDel="00000000" w:rsidR="00000000" w:rsidRPr="00000000">
        <w:rPr>
          <w:color w:val="050505"/>
          <w:sz w:val="2"/>
          <w:szCs w:val="2"/>
          <w:rtl w:val="0"/>
        </w:rPr>
        <w:t xml:space="preserve">a</w:t>
      </w:r>
      <w:r w:rsidDel="00000000" w:rsidR="00000000" w:rsidRPr="00000000">
        <w:rPr>
          <w:color w:val="000000"/>
          <w:sz w:val="2"/>
          <w:szCs w:val="2"/>
          <w:rtl w:val="0"/>
        </w:rPr>
        <w:t xml:space="preserve">mpio</w:t>
      </w:r>
      <w:r w:rsidDel="00000000" w:rsidR="00000000" w:rsidRPr="00000000">
        <w:rPr>
          <w:color w:val="0c0c0c"/>
          <w:sz w:val="2"/>
          <w:szCs w:val="2"/>
          <w:rtl w:val="0"/>
        </w:rPr>
        <w:t xml:space="preserve">n</w:t>
      </w:r>
      <w:r w:rsidDel="00000000" w:rsidR="00000000" w:rsidRPr="00000000">
        <w:rPr>
          <w:color w:val="1f1f1f"/>
          <w:sz w:val="2"/>
          <w:szCs w:val="2"/>
          <w:rtl w:val="0"/>
        </w:rPr>
        <w:t xml:space="preserve">s</w:t>
      </w:r>
      <w:r w:rsidDel="00000000" w:rsidR="00000000" w:rsidRPr="00000000">
        <w:rPr>
          <w:color w:val="2b2b2b"/>
          <w:sz w:val="2"/>
          <w:szCs w:val="2"/>
          <w:rtl w:val="0"/>
        </w:rPr>
        <w:t xml:space="preserve"> </w:t>
      </w:r>
      <w:r w:rsidDel="00000000" w:rsidR="00000000" w:rsidRPr="00000000">
        <w:rPr>
          <w:color w:val="097000"/>
          <w:sz w:val="2"/>
          <w:szCs w:val="2"/>
          <w:rtl w:val="0"/>
        </w:rPr>
        <w:t xml:space="preserve">League Ronaldo scored 17 goals which mad</w:t>
      </w:r>
      <w:r w:rsidDel="00000000" w:rsidR="00000000" w:rsidRPr="00000000">
        <w:rPr>
          <w:color w:val="0c7300"/>
          <w:sz w:val="2"/>
          <w:szCs w:val="2"/>
          <w:rtl w:val="0"/>
        </w:rPr>
        <w:t xml:space="preserve">e</w:t>
      </w:r>
      <w:r w:rsidDel="00000000" w:rsidR="00000000" w:rsidRPr="00000000">
        <w:rPr>
          <w:color w:val="127903"/>
          <w:sz w:val="2"/>
          <w:szCs w:val="2"/>
          <w:rtl w:val="0"/>
        </w:rPr>
        <w:t xml:space="preserve"> </w:t>
      </w:r>
      <w:r w:rsidDel="00000000" w:rsidR="00000000" w:rsidRPr="00000000">
        <w:rPr>
          <w:color w:val="1b820c"/>
          <w:sz w:val="2"/>
          <w:szCs w:val="2"/>
          <w:rtl w:val="0"/>
        </w:rPr>
        <w:t xml:space="preserve">h</w:t>
      </w:r>
      <w:r w:rsidDel="00000000" w:rsidR="00000000" w:rsidRPr="00000000">
        <w:rPr>
          <w:color w:val="1d840e"/>
          <w:sz w:val="2"/>
          <w:szCs w:val="2"/>
          <w:rtl w:val="0"/>
        </w:rPr>
        <w:t xml:space="preserve">i</w:t>
      </w:r>
      <w:r w:rsidDel="00000000" w:rsidR="00000000" w:rsidRPr="00000000">
        <w:rPr>
          <w:color w:val="167d07"/>
          <w:sz w:val="2"/>
          <w:szCs w:val="2"/>
          <w:rtl w:val="0"/>
        </w:rPr>
        <w:t xml:space="preserve">m</w:t>
      </w:r>
      <w:r w:rsidDel="00000000" w:rsidR="00000000" w:rsidRPr="00000000">
        <w:rPr>
          <w:color w:val="056c00"/>
          <w:sz w:val="2"/>
          <w:szCs w:val="2"/>
          <w:rtl w:val="0"/>
        </w:rPr>
        <w:t xml:space="preserve"> </w:t>
      </w:r>
      <w:r w:rsidDel="00000000" w:rsidR="00000000" w:rsidRPr="00000000">
        <w:rPr>
          <w:color w:val="005900"/>
          <w:sz w:val="2"/>
          <w:szCs w:val="2"/>
          <w:rtl w:val="0"/>
        </w:rPr>
        <w:t xml:space="preserve">t</w:t>
      </w:r>
      <w:r w:rsidDel="00000000" w:rsidR="00000000" w:rsidRPr="00000000">
        <w:rPr>
          <w:color w:val="004d00"/>
          <w:sz w:val="2"/>
          <w:szCs w:val="2"/>
          <w:rtl w:val="0"/>
        </w:rPr>
        <w:t xml:space="preserve">h</w:t>
      </w:r>
      <w:r w:rsidDel="00000000" w:rsidR="00000000" w:rsidRPr="00000000">
        <w:rPr>
          <w:color w:val="080808"/>
          <w:sz w:val="2"/>
          <w:szCs w:val="2"/>
          <w:rtl w:val="0"/>
        </w:rPr>
        <w:t xml:space="preserve">e highest score </w:t>
      </w:r>
      <w:r w:rsidDel="00000000" w:rsidR="00000000" w:rsidRPr="00000000">
        <w:rPr>
          <w:color w:val="160041"/>
          <w:sz w:val="2"/>
          <w:szCs w:val="2"/>
          <w:rtl w:val="0"/>
        </w:rPr>
        <w:t xml:space="preserve">e</w:t>
      </w:r>
      <w:r w:rsidDel="00000000" w:rsidR="00000000" w:rsidRPr="00000000">
        <w:rPr>
          <w:color w:val="15003d"/>
          <w:sz w:val="2"/>
          <w:szCs w:val="2"/>
          <w:rtl w:val="0"/>
        </w:rPr>
        <w:t xml:space="preserve">v</w:t>
      </w:r>
      <w:r w:rsidDel="00000000" w:rsidR="00000000" w:rsidRPr="00000000">
        <w:rPr>
          <w:color w:val="12003a"/>
          <w:sz w:val="2"/>
          <w:szCs w:val="2"/>
          <w:rtl w:val="0"/>
        </w:rPr>
        <w:t xml:space="preserve">e</w:t>
      </w:r>
      <w:r w:rsidDel="00000000" w:rsidR="00000000" w:rsidRPr="00000000">
        <w:rPr>
          <w:color w:val="0c0034"/>
          <w:sz w:val="2"/>
          <w:szCs w:val="2"/>
          <w:rtl w:val="0"/>
        </w:rPr>
        <w:t xml:space="preserve">r</w:t>
      </w:r>
      <w:r w:rsidDel="00000000" w:rsidR="00000000" w:rsidRPr="00000000">
        <w:rPr>
          <w:color w:val="07022b"/>
          <w:sz w:val="2"/>
          <w:szCs w:val="2"/>
          <w:rtl w:val="0"/>
        </w:rPr>
        <w:t xml:space="preserve"> </w:t>
      </w:r>
      <w:r w:rsidDel="00000000" w:rsidR="00000000" w:rsidRPr="00000000">
        <w:rPr>
          <w:color w:val="000723"/>
          <w:sz w:val="2"/>
          <w:szCs w:val="2"/>
          <w:rtl w:val="0"/>
        </w:rPr>
        <w:t xml:space="preserve">i</w:t>
      </w:r>
      <w:r w:rsidDel="00000000" w:rsidR="00000000" w:rsidRPr="00000000">
        <w:rPr>
          <w:color w:val="000d18"/>
          <w:sz w:val="2"/>
          <w:szCs w:val="2"/>
          <w:rtl w:val="0"/>
        </w:rPr>
        <w:t xml:space="preserve">n</w:t>
      </w:r>
      <w:r w:rsidDel="00000000" w:rsidR="00000000" w:rsidRPr="00000000">
        <w:rPr>
          <w:color w:val="00140d"/>
          <w:sz w:val="2"/>
          <w:szCs w:val="2"/>
          <w:rtl w:val="0"/>
        </w:rPr>
        <w:t xml:space="preserve"> </w:t>
      </w:r>
      <w:r w:rsidDel="00000000" w:rsidR="00000000" w:rsidRPr="00000000">
        <w:rPr>
          <w:color w:val="001200"/>
          <w:sz w:val="2"/>
          <w:szCs w:val="2"/>
          <w:rtl w:val="0"/>
        </w:rPr>
        <w:t xml:space="preserve">a</w:t>
      </w:r>
      <w:r w:rsidDel="00000000" w:rsidR="00000000" w:rsidRPr="00000000">
        <w:rPr>
          <w:color w:val="002200"/>
          <w:sz w:val="2"/>
          <w:szCs w:val="2"/>
          <w:rtl w:val="0"/>
        </w:rPr>
        <w:t xml:space="preserve"> </w:t>
      </w:r>
      <w:r w:rsidDel="00000000" w:rsidR="00000000" w:rsidRPr="00000000">
        <w:rPr>
          <w:color w:val="004006"/>
          <w:sz w:val="2"/>
          <w:szCs w:val="2"/>
          <w:rtl w:val="0"/>
        </w:rPr>
        <w:t xml:space="preserve">s</w:t>
      </w:r>
      <w:r w:rsidDel="00000000" w:rsidR="00000000" w:rsidRPr="00000000">
        <w:rPr>
          <w:color w:val="005d16"/>
          <w:sz w:val="2"/>
          <w:szCs w:val="2"/>
          <w:rtl w:val="0"/>
        </w:rPr>
        <w:t xml:space="preserve">i</w:t>
      </w:r>
      <w:r w:rsidDel="00000000" w:rsidR="00000000" w:rsidRPr="00000000">
        <w:rPr>
          <w:color w:val="08711c"/>
          <w:sz w:val="2"/>
          <w:szCs w:val="2"/>
          <w:rtl w:val="0"/>
        </w:rPr>
        <w:t xml:space="preserve">n</w:t>
      </w:r>
      <w:r w:rsidDel="00000000" w:rsidR="00000000" w:rsidRPr="00000000">
        <w:rPr>
          <w:color w:val="07791a"/>
          <w:sz w:val="2"/>
          <w:szCs w:val="2"/>
          <w:rtl w:val="0"/>
        </w:rPr>
        <w:t xml:space="preserve">g</w:t>
      </w:r>
      <w:r w:rsidDel="00000000" w:rsidR="00000000" w:rsidRPr="00000000">
        <w:rPr>
          <w:color w:val="017915"/>
          <w:sz w:val="2"/>
          <w:szCs w:val="2"/>
          <w:rtl w:val="0"/>
        </w:rPr>
        <w:t xml:space="preserve">l</w:t>
      </w:r>
      <w:r w:rsidDel="00000000" w:rsidR="00000000" w:rsidRPr="00000000">
        <w:rPr>
          <w:color w:val="00770d"/>
          <w:sz w:val="2"/>
          <w:szCs w:val="2"/>
          <w:rtl w:val="0"/>
        </w:rPr>
        <w:t xml:space="preserve">e</w:t>
      </w:r>
      <w:r w:rsidDel="00000000" w:rsidR="00000000" w:rsidRPr="00000000">
        <w:rPr>
          <w:color w:val="097000"/>
          <w:sz w:val="2"/>
          <w:szCs w:val="2"/>
          <w:rtl w:val="0"/>
        </w:rPr>
        <w:t xml:space="preserve"> season of the tournamen</w:t>
      </w:r>
      <w:r w:rsidDel="00000000" w:rsidR="00000000" w:rsidRPr="00000000">
        <w:rPr>
          <w:color w:val="0b7200"/>
          <w:sz w:val="2"/>
          <w:szCs w:val="2"/>
          <w:rtl w:val="0"/>
        </w:rPr>
        <w:t xml:space="preserve">t</w:t>
      </w:r>
      <w:r w:rsidDel="00000000" w:rsidR="00000000" w:rsidRPr="00000000">
        <w:rPr>
          <w:color w:val="117802"/>
          <w:sz w:val="2"/>
          <w:szCs w:val="2"/>
          <w:rtl w:val="0"/>
        </w:rPr>
        <w:t xml:space="preserve"> </w:t>
      </w:r>
      <w:r w:rsidDel="00000000" w:rsidR="00000000" w:rsidRPr="00000000">
        <w:rPr>
          <w:color w:val="1b820c"/>
          <w:sz w:val="2"/>
          <w:szCs w:val="2"/>
          <w:rtl w:val="0"/>
        </w:rPr>
        <w:t xml:space="preserve">H</w:t>
      </w:r>
      <w:r w:rsidDel="00000000" w:rsidR="00000000" w:rsidRPr="00000000">
        <w:rPr>
          <w:color w:val="29901a"/>
          <w:sz w:val="2"/>
          <w:szCs w:val="2"/>
          <w:rtl w:val="0"/>
        </w:rPr>
        <w:t xml:space="preserve">e</w:t>
      </w:r>
      <w:r w:rsidDel="00000000" w:rsidR="00000000" w:rsidRPr="00000000">
        <w:rPr>
          <w:color w:val="39a02a"/>
          <w:sz w:val="2"/>
          <w:szCs w:val="2"/>
          <w:rtl w:val="0"/>
        </w:rPr>
        <w:t xml:space="preserve"> </w:t>
      </w:r>
      <w:r w:rsidDel="00000000" w:rsidR="00000000" w:rsidRPr="00000000">
        <w:rPr>
          <w:color w:val="47ae38"/>
          <w:sz w:val="2"/>
          <w:szCs w:val="2"/>
          <w:rtl w:val="0"/>
        </w:rPr>
        <w:t xml:space="preserve">h</w:t>
      </w:r>
      <w:r w:rsidDel="00000000" w:rsidR="00000000" w:rsidRPr="00000000">
        <w:rPr>
          <w:color w:val="51b842"/>
          <w:sz w:val="2"/>
          <w:szCs w:val="2"/>
          <w:rtl w:val="0"/>
        </w:rPr>
        <w:t xml:space="preserve">a</w:t>
      </w:r>
      <w:r w:rsidDel="00000000" w:rsidR="00000000" w:rsidRPr="00000000">
        <w:rPr>
          <w:color w:val="57be48"/>
          <w:sz w:val="2"/>
          <w:szCs w:val="2"/>
          <w:rtl w:val="0"/>
        </w:rPr>
        <w:t xml:space="preserve">s</w:t>
      </w:r>
      <w:r w:rsidDel="00000000" w:rsidR="00000000" w:rsidRPr="00000000">
        <w:rPr>
          <w:color w:val="3ad823"/>
          <w:sz w:val="2"/>
          <w:szCs w:val="2"/>
          <w:rtl w:val="0"/>
        </w:rPr>
        <w:t xml:space="preserve"> a total of 89 goals in the tournament overall in the 2014 World Cup Portugal were knocked out in the first round with him scoring only one goal, he has scored 50 goals for Portugal in his career and that is </w:t>
      </w:r>
      <w:r w:rsidDel="00000000" w:rsidR="00000000" w:rsidRPr="00000000">
        <w:rPr>
          <w:color w:val="1c9e08"/>
          <w:sz w:val="2"/>
          <w:szCs w:val="2"/>
          <w:rtl w:val="0"/>
        </w:rPr>
        <w:t xml:space="preserve">t</w:t>
      </w:r>
      <w:r w:rsidDel="00000000" w:rsidR="00000000" w:rsidRPr="00000000">
        <w:rPr>
          <w:color w:val="31b11e"/>
          <w:sz w:val="2"/>
          <w:szCs w:val="2"/>
          <w:rtl w:val="0"/>
        </w:rPr>
        <w:t xml:space="preserve">h</w:t>
      </w:r>
      <w:r w:rsidDel="00000000" w:rsidR="00000000" w:rsidRPr="00000000">
        <w:rPr>
          <w:color w:val="3bb429"/>
          <w:sz w:val="2"/>
          <w:szCs w:val="2"/>
          <w:rtl w:val="0"/>
        </w:rPr>
        <w:t xml:space="preserve">e</w:t>
      </w:r>
      <w:r w:rsidDel="00000000" w:rsidR="00000000" w:rsidRPr="00000000">
        <w:rPr>
          <w:color w:val="1f900d"/>
          <w:sz w:val="2"/>
          <w:szCs w:val="2"/>
          <w:rtl w:val="0"/>
        </w:rPr>
        <w:t xml:space="preserve"> </w:t>
      </w:r>
      <w:r w:rsidDel="00000000" w:rsidR="00000000" w:rsidRPr="00000000">
        <w:rPr>
          <w:color w:val="005400"/>
          <w:sz w:val="2"/>
          <w:szCs w:val="2"/>
          <w:rtl w:val="0"/>
        </w:rPr>
        <w:t xml:space="preserve">h</w:t>
      </w:r>
      <w:r w:rsidDel="00000000" w:rsidR="00000000" w:rsidRPr="00000000">
        <w:rPr>
          <w:color w:val="002e00"/>
          <w:sz w:val="2"/>
          <w:szCs w:val="2"/>
          <w:rtl w:val="0"/>
        </w:rPr>
        <w:t xml:space="preserve">ig</w:t>
      </w:r>
      <w:r w:rsidDel="00000000" w:rsidR="00000000" w:rsidRPr="00000000">
        <w:rPr>
          <w:color w:val="003b00"/>
          <w:sz w:val="2"/>
          <w:szCs w:val="2"/>
          <w:rtl w:val="0"/>
        </w:rPr>
        <w:t xml:space="preserve">h</w:t>
      </w:r>
      <w:r w:rsidDel="00000000" w:rsidR="00000000" w:rsidRPr="00000000">
        <w:rPr>
          <w:color w:val="001b00"/>
          <w:sz w:val="2"/>
          <w:szCs w:val="2"/>
          <w:rtl w:val="0"/>
        </w:rPr>
        <w:t xml:space="preserve">e</w:t>
      </w:r>
      <w:r w:rsidDel="00000000" w:rsidR="00000000" w:rsidRPr="00000000">
        <w:rPr>
          <w:color w:val="001500"/>
          <w:sz w:val="2"/>
          <w:szCs w:val="2"/>
          <w:rtl w:val="0"/>
        </w:rPr>
        <w:t xml:space="preserve">s</w:t>
      </w:r>
      <w:r w:rsidDel="00000000" w:rsidR="00000000" w:rsidRPr="00000000">
        <w:rPr>
          <w:color w:val="000e00"/>
          <w:sz w:val="2"/>
          <w:szCs w:val="2"/>
          <w:rtl w:val="0"/>
        </w:rPr>
        <w:t xml:space="preserve">t</w:t>
      </w:r>
      <w:r w:rsidDel="00000000" w:rsidR="00000000" w:rsidRPr="00000000">
        <w:rPr>
          <w:color w:val="070906"/>
          <w:sz w:val="2"/>
          <w:szCs w:val="2"/>
          <w:rtl w:val="0"/>
        </w:rPr>
        <w:t xml:space="preserve"> </w:t>
      </w:r>
      <w:r w:rsidDel="00000000" w:rsidR="00000000" w:rsidRPr="00000000">
        <w:rPr>
          <w:color w:val="0c050d"/>
          <w:sz w:val="2"/>
          <w:szCs w:val="2"/>
          <w:rtl w:val="0"/>
        </w:rPr>
        <w:t xml:space="preserve">f</w:t>
      </w:r>
      <w:r w:rsidDel="00000000" w:rsidR="00000000" w:rsidRPr="00000000">
        <w:rPr>
          <w:color w:val="120114"/>
          <w:sz w:val="2"/>
          <w:szCs w:val="2"/>
          <w:rtl w:val="0"/>
        </w:rPr>
        <w:t xml:space="preserve">o</w:t>
      </w:r>
      <w:r w:rsidDel="00000000" w:rsidR="00000000" w:rsidRPr="00000000">
        <w:rPr>
          <w:color w:val="150018"/>
          <w:sz w:val="2"/>
          <w:szCs w:val="2"/>
          <w:rtl w:val="0"/>
        </w:rPr>
        <w:t xml:space="preserve">r</w:t>
      </w:r>
      <w:r w:rsidDel="00000000" w:rsidR="00000000" w:rsidRPr="00000000">
        <w:rPr>
          <w:color w:val="16001a"/>
          <w:sz w:val="2"/>
          <w:szCs w:val="2"/>
          <w:rtl w:val="0"/>
        </w:rPr>
        <w:t xml:space="preserve"> </w:t>
      </w:r>
      <w:r w:rsidDel="00000000" w:rsidR="00000000" w:rsidRPr="00000000">
        <w:rPr>
          <w:color w:val="080808"/>
          <w:sz w:val="2"/>
          <w:szCs w:val="2"/>
          <w:rtl w:val="0"/>
        </w:rPr>
        <w:t xml:space="preserve">any Portuguese p</w:t>
      </w:r>
      <w:r w:rsidDel="00000000" w:rsidR="00000000" w:rsidRPr="00000000">
        <w:rPr>
          <w:color w:val="444444"/>
          <w:sz w:val="2"/>
          <w:szCs w:val="2"/>
          <w:rtl w:val="0"/>
        </w:rPr>
        <w:t xml:space="preserve">l</w:t>
      </w:r>
      <w:r w:rsidDel="00000000" w:rsidR="00000000" w:rsidRPr="00000000">
        <w:rPr>
          <w:color w:val="c3c3c3"/>
          <w:sz w:val="2"/>
          <w:szCs w:val="2"/>
          <w:rtl w:val="0"/>
        </w:rPr>
        <w:t xml:space="preserve">a</w:t>
      </w:r>
      <w:r w:rsidDel="00000000" w:rsidR="00000000" w:rsidRPr="00000000">
        <w:rPr>
          <w:color w:val="ffffff"/>
          <w:sz w:val="2"/>
          <w:szCs w:val="2"/>
          <w:rtl w:val="0"/>
        </w:rPr>
        <w:t xml:space="preserve">y</w:t>
      </w:r>
      <w:r w:rsidDel="00000000" w:rsidR="00000000" w:rsidRPr="00000000">
        <w:rPr>
          <w:color w:val="fbfbfb"/>
          <w:sz w:val="2"/>
          <w:szCs w:val="2"/>
          <w:rtl w:val="0"/>
        </w:rPr>
        <w:t xml:space="preserve">e</w:t>
      </w:r>
      <w:r w:rsidDel="00000000" w:rsidR="00000000" w:rsidRPr="00000000">
        <w:rPr>
          <w:color w:val="f3f3f3"/>
          <w:sz w:val="2"/>
          <w:szCs w:val="2"/>
          <w:rtl w:val="0"/>
        </w:rPr>
        <w:t xml:space="preserve">r</w:t>
      </w:r>
      <w:r w:rsidDel="00000000" w:rsidR="00000000" w:rsidRPr="00000000">
        <w:rPr>
          <w:color w:val="ffffff"/>
          <w:sz w:val="2"/>
          <w:szCs w:val="2"/>
          <w:rtl w:val="0"/>
        </w:rPr>
        <w:t xml:space="preserve"> I</w:t>
      </w:r>
      <w:r w:rsidDel="00000000" w:rsidR="00000000" w:rsidRPr="00000000">
        <w:rPr>
          <w:color w:val="e6e6e6"/>
          <w:sz w:val="2"/>
          <w:szCs w:val="2"/>
          <w:rtl w:val="0"/>
        </w:rPr>
        <w:t xml:space="preserve">n</w:t>
      </w:r>
      <w:r w:rsidDel="00000000" w:rsidR="00000000" w:rsidRPr="00000000">
        <w:rPr>
          <w:color w:val="f8f8f8"/>
          <w:sz w:val="2"/>
          <w:szCs w:val="2"/>
          <w:rtl w:val="0"/>
        </w:rPr>
        <w:t xml:space="preserve"> the league season</w:t>
      </w:r>
      <w:r w:rsidDel="00000000" w:rsidR="00000000" w:rsidRPr="00000000">
        <w:rPr>
          <w:sz w:val="16"/>
          <w:szCs w:val="16"/>
          <w:rtl w:val="0"/>
        </w:rPr>
        <w:br w:type="textWrapping"/>
      </w:r>
      <w:r w:rsidDel="00000000" w:rsidR="00000000" w:rsidRPr="00000000">
        <w:rPr>
          <w:color w:val="ffffff"/>
          <w:sz w:val="2"/>
          <w:szCs w:val="2"/>
          <w:rtl w:val="0"/>
        </w:rPr>
        <w:t xml:space="preserve">s </w:t>
      </w:r>
      <w:r w:rsidDel="00000000" w:rsidR="00000000" w:rsidRPr="00000000">
        <w:rPr>
          <w:color w:val="a7a7a7"/>
          <w:sz w:val="2"/>
          <w:szCs w:val="2"/>
          <w:rtl w:val="0"/>
        </w:rPr>
        <w:t xml:space="preserve">t</w:t>
      </w:r>
      <w:r w:rsidDel="00000000" w:rsidR="00000000" w:rsidRPr="00000000">
        <w:rPr>
          <w:color w:val="131313"/>
          <w:sz w:val="2"/>
          <w:szCs w:val="2"/>
          <w:rtl w:val="0"/>
        </w:rPr>
        <w:t xml:space="preserve">h</w:t>
      </w:r>
      <w:r w:rsidDel="00000000" w:rsidR="00000000" w:rsidRPr="00000000">
        <w:rPr>
          <w:color w:val="000000"/>
          <w:sz w:val="2"/>
          <w:szCs w:val="2"/>
          <w:rtl w:val="0"/>
        </w:rPr>
        <w:t xml:space="preserve">a</w:t>
      </w:r>
      <w:r w:rsidDel="00000000" w:rsidR="00000000" w:rsidRPr="00000000">
        <w:rPr>
          <w:color w:val="0f0f0f"/>
          <w:sz w:val="2"/>
          <w:szCs w:val="2"/>
          <w:rtl w:val="0"/>
        </w:rPr>
        <w:t xml:space="preserve">t</w:t>
      </w:r>
      <w:r w:rsidDel="00000000" w:rsidR="00000000" w:rsidRPr="00000000">
        <w:rPr>
          <w:color w:val="202020"/>
          <w:sz w:val="2"/>
          <w:szCs w:val="2"/>
          <w:rtl w:val="0"/>
        </w:rPr>
        <w:t xml:space="preserve"> </w:t>
      </w:r>
      <w:r w:rsidDel="00000000" w:rsidR="00000000" w:rsidRPr="00000000">
        <w:rPr>
          <w:color w:val="000000"/>
          <w:sz w:val="2"/>
          <w:szCs w:val="2"/>
          <w:rtl w:val="0"/>
        </w:rPr>
        <w:t xml:space="preserve">s</w:t>
      </w:r>
      <w:r w:rsidDel="00000000" w:rsidR="00000000" w:rsidRPr="00000000">
        <w:rPr>
          <w:color w:val="080808"/>
          <w:sz w:val="2"/>
          <w:szCs w:val="2"/>
          <w:rtl w:val="0"/>
        </w:rPr>
        <w:t xml:space="preserve">tarted that year</w:t>
      </w:r>
      <w:r w:rsidDel="00000000" w:rsidR="00000000" w:rsidRPr="00000000">
        <w:rPr>
          <w:color w:val="050505"/>
          <w:sz w:val="2"/>
          <w:szCs w:val="2"/>
          <w:rtl w:val="0"/>
        </w:rPr>
        <w:t xml:space="preserve"> </w:t>
      </w:r>
      <w:r w:rsidDel="00000000" w:rsidR="00000000" w:rsidRPr="00000000">
        <w:rPr>
          <w:color w:val="000000"/>
          <w:sz w:val="2"/>
          <w:szCs w:val="2"/>
          <w:rtl w:val="0"/>
        </w:rPr>
        <w:t xml:space="preserve">Rona</w:t>
      </w:r>
      <w:r w:rsidDel="00000000" w:rsidR="00000000" w:rsidRPr="00000000">
        <w:rPr>
          <w:color w:val="0c0c0c"/>
          <w:sz w:val="2"/>
          <w:szCs w:val="2"/>
          <w:rtl w:val="0"/>
        </w:rPr>
        <w:t xml:space="preserve">l</w:t>
      </w:r>
      <w:r w:rsidDel="00000000" w:rsidR="00000000" w:rsidRPr="00000000">
        <w:rPr>
          <w:color w:val="1f1f1f"/>
          <w:sz w:val="2"/>
          <w:szCs w:val="2"/>
          <w:rtl w:val="0"/>
        </w:rPr>
        <w:t xml:space="preserve">d</w:t>
      </w:r>
      <w:r w:rsidDel="00000000" w:rsidR="00000000" w:rsidRPr="00000000">
        <w:rPr>
          <w:color w:val="2b2b2b"/>
          <w:sz w:val="2"/>
          <w:szCs w:val="2"/>
          <w:rtl w:val="0"/>
        </w:rPr>
        <w:t xml:space="preserve">o</w:t>
      </w:r>
      <w:r w:rsidDel="00000000" w:rsidR="00000000" w:rsidRPr="00000000">
        <w:rPr>
          <w:color w:val="097000"/>
          <w:sz w:val="2"/>
          <w:szCs w:val="2"/>
          <w:rtl w:val="0"/>
        </w:rPr>
        <w:t xml:space="preserve"> was in sublime form as he notched up 61</w:t>
      </w:r>
      <w:r w:rsidDel="00000000" w:rsidR="00000000" w:rsidRPr="00000000">
        <w:rPr>
          <w:color w:val="0c7300"/>
          <w:sz w:val="2"/>
          <w:szCs w:val="2"/>
          <w:rtl w:val="0"/>
        </w:rPr>
        <w:t xml:space="preserve"> </w:t>
      </w:r>
      <w:r w:rsidDel="00000000" w:rsidR="00000000" w:rsidRPr="00000000">
        <w:rPr>
          <w:color w:val="127903"/>
          <w:sz w:val="2"/>
          <w:szCs w:val="2"/>
          <w:rtl w:val="0"/>
        </w:rPr>
        <w:t xml:space="preserve">g</w:t>
      </w:r>
      <w:r w:rsidDel="00000000" w:rsidR="00000000" w:rsidRPr="00000000">
        <w:rPr>
          <w:color w:val="1b820c"/>
          <w:sz w:val="2"/>
          <w:szCs w:val="2"/>
          <w:rtl w:val="0"/>
        </w:rPr>
        <w:t xml:space="preserve">o</w:t>
      </w:r>
      <w:r w:rsidDel="00000000" w:rsidR="00000000" w:rsidRPr="00000000">
        <w:rPr>
          <w:color w:val="1d840e"/>
          <w:sz w:val="2"/>
          <w:szCs w:val="2"/>
          <w:rtl w:val="0"/>
        </w:rPr>
        <w:t xml:space="preserve">a</w:t>
      </w:r>
      <w:r w:rsidDel="00000000" w:rsidR="00000000" w:rsidRPr="00000000">
        <w:rPr>
          <w:color w:val="167d07"/>
          <w:sz w:val="2"/>
          <w:szCs w:val="2"/>
          <w:rtl w:val="0"/>
        </w:rPr>
        <w:t xml:space="preserve">l</w:t>
      </w:r>
      <w:r w:rsidDel="00000000" w:rsidR="00000000" w:rsidRPr="00000000">
        <w:rPr>
          <w:color w:val="056c00"/>
          <w:sz w:val="2"/>
          <w:szCs w:val="2"/>
          <w:rtl w:val="0"/>
        </w:rPr>
        <w:t xml:space="preserve">s</w:t>
      </w:r>
      <w:r w:rsidDel="00000000" w:rsidR="00000000" w:rsidRPr="00000000">
        <w:rPr>
          <w:color w:val="005900"/>
          <w:sz w:val="2"/>
          <w:szCs w:val="2"/>
          <w:rtl w:val="0"/>
        </w:rPr>
        <w:t xml:space="preserve"> </w:t>
      </w:r>
      <w:r w:rsidDel="00000000" w:rsidR="00000000" w:rsidRPr="00000000">
        <w:rPr>
          <w:color w:val="004d00"/>
          <w:sz w:val="2"/>
          <w:szCs w:val="2"/>
          <w:rtl w:val="0"/>
        </w:rPr>
        <w:t xml:space="preserve">i</w:t>
      </w:r>
      <w:r w:rsidDel="00000000" w:rsidR="00000000" w:rsidRPr="00000000">
        <w:rPr>
          <w:color w:val="080808"/>
          <w:sz w:val="2"/>
          <w:szCs w:val="2"/>
          <w:rtl w:val="0"/>
        </w:rPr>
        <w:t xml:space="preserve">n total he also </w:t>
      </w:r>
      <w:r w:rsidDel="00000000" w:rsidR="00000000" w:rsidRPr="00000000">
        <w:rPr>
          <w:color w:val="160041"/>
          <w:sz w:val="2"/>
          <w:szCs w:val="2"/>
          <w:rtl w:val="0"/>
        </w:rPr>
        <w:t xml:space="preserve">b</w:t>
      </w:r>
      <w:r w:rsidDel="00000000" w:rsidR="00000000" w:rsidRPr="00000000">
        <w:rPr>
          <w:color w:val="15003d"/>
          <w:sz w:val="2"/>
          <w:szCs w:val="2"/>
          <w:rtl w:val="0"/>
        </w:rPr>
        <w:t xml:space="preserve">e</w:t>
      </w:r>
      <w:r w:rsidDel="00000000" w:rsidR="00000000" w:rsidRPr="00000000">
        <w:rPr>
          <w:color w:val="12003a"/>
          <w:sz w:val="2"/>
          <w:szCs w:val="2"/>
          <w:rtl w:val="0"/>
        </w:rPr>
        <w:t xml:space="preserve">c</w:t>
      </w:r>
      <w:r w:rsidDel="00000000" w:rsidR="00000000" w:rsidRPr="00000000">
        <w:rPr>
          <w:color w:val="0c0034"/>
          <w:sz w:val="2"/>
          <w:szCs w:val="2"/>
          <w:rtl w:val="0"/>
        </w:rPr>
        <w:t xml:space="preserve">a</w:t>
      </w:r>
      <w:r w:rsidDel="00000000" w:rsidR="00000000" w:rsidRPr="00000000">
        <w:rPr>
          <w:color w:val="07022b"/>
          <w:sz w:val="2"/>
          <w:szCs w:val="2"/>
          <w:rtl w:val="0"/>
        </w:rPr>
        <w:t xml:space="preserve">m</w:t>
      </w:r>
      <w:r w:rsidDel="00000000" w:rsidR="00000000" w:rsidRPr="00000000">
        <w:rPr>
          <w:color w:val="000723"/>
          <w:sz w:val="2"/>
          <w:szCs w:val="2"/>
          <w:rtl w:val="0"/>
        </w:rPr>
        <w:t xml:space="preserve">e</w:t>
      </w:r>
      <w:r w:rsidDel="00000000" w:rsidR="00000000" w:rsidRPr="00000000">
        <w:rPr>
          <w:color w:val="000d18"/>
          <w:sz w:val="2"/>
          <w:szCs w:val="2"/>
          <w:rtl w:val="0"/>
        </w:rPr>
        <w:t xml:space="preserve"> </w:t>
      </w:r>
      <w:r w:rsidDel="00000000" w:rsidR="00000000" w:rsidRPr="00000000">
        <w:rPr>
          <w:color w:val="00140d"/>
          <w:sz w:val="2"/>
          <w:szCs w:val="2"/>
          <w:rtl w:val="0"/>
        </w:rPr>
        <w:t xml:space="preserve">t</w:t>
      </w:r>
      <w:r w:rsidDel="00000000" w:rsidR="00000000" w:rsidRPr="00000000">
        <w:rPr>
          <w:color w:val="001200"/>
          <w:sz w:val="2"/>
          <w:szCs w:val="2"/>
          <w:rtl w:val="0"/>
        </w:rPr>
        <w:t xml:space="preserve">h</w:t>
      </w:r>
      <w:r w:rsidDel="00000000" w:rsidR="00000000" w:rsidRPr="00000000">
        <w:rPr>
          <w:color w:val="002200"/>
          <w:sz w:val="2"/>
          <w:szCs w:val="2"/>
          <w:rtl w:val="0"/>
        </w:rPr>
        <w:t xml:space="preserve">e</w:t>
      </w:r>
      <w:r w:rsidDel="00000000" w:rsidR="00000000" w:rsidRPr="00000000">
        <w:rPr>
          <w:color w:val="004006"/>
          <w:sz w:val="2"/>
          <w:szCs w:val="2"/>
          <w:rtl w:val="0"/>
        </w:rPr>
        <w:t xml:space="preserve"> </w:t>
      </w:r>
      <w:r w:rsidDel="00000000" w:rsidR="00000000" w:rsidRPr="00000000">
        <w:rPr>
          <w:color w:val="005d16"/>
          <w:sz w:val="2"/>
          <w:szCs w:val="2"/>
          <w:rtl w:val="0"/>
        </w:rPr>
        <w:t xml:space="preserve">f</w:t>
      </w:r>
      <w:r w:rsidDel="00000000" w:rsidR="00000000" w:rsidRPr="00000000">
        <w:rPr>
          <w:color w:val="08711c"/>
          <w:sz w:val="2"/>
          <w:szCs w:val="2"/>
          <w:rtl w:val="0"/>
        </w:rPr>
        <w:t xml:space="preserve">a</w:t>
      </w:r>
      <w:r w:rsidDel="00000000" w:rsidR="00000000" w:rsidRPr="00000000">
        <w:rPr>
          <w:color w:val="07791a"/>
          <w:sz w:val="2"/>
          <w:szCs w:val="2"/>
          <w:rtl w:val="0"/>
        </w:rPr>
        <w:t xml:space="preserve">s</w:t>
      </w:r>
      <w:r w:rsidDel="00000000" w:rsidR="00000000" w:rsidRPr="00000000">
        <w:rPr>
          <w:color w:val="017915"/>
          <w:sz w:val="2"/>
          <w:szCs w:val="2"/>
          <w:rtl w:val="0"/>
        </w:rPr>
        <w:t xml:space="preserve">t</w:t>
      </w:r>
      <w:r w:rsidDel="00000000" w:rsidR="00000000" w:rsidRPr="00000000">
        <w:rPr>
          <w:color w:val="00770d"/>
          <w:sz w:val="2"/>
          <w:szCs w:val="2"/>
          <w:rtl w:val="0"/>
        </w:rPr>
        <w:t xml:space="preserve">e</w:t>
      </w:r>
      <w:r w:rsidDel="00000000" w:rsidR="00000000" w:rsidRPr="00000000">
        <w:rPr>
          <w:color w:val="097000"/>
          <w:sz w:val="2"/>
          <w:szCs w:val="2"/>
          <w:rtl w:val="0"/>
        </w:rPr>
        <w:t xml:space="preserve">st player to reach the 2</w:t>
      </w:r>
      <w:r w:rsidDel="00000000" w:rsidR="00000000" w:rsidRPr="00000000">
        <w:rPr>
          <w:color w:val="0b7200"/>
          <w:sz w:val="2"/>
          <w:szCs w:val="2"/>
          <w:rtl w:val="0"/>
        </w:rPr>
        <w:t xml:space="preserve">0</w:t>
      </w:r>
      <w:r w:rsidDel="00000000" w:rsidR="00000000" w:rsidRPr="00000000">
        <w:rPr>
          <w:color w:val="117802"/>
          <w:sz w:val="2"/>
          <w:szCs w:val="2"/>
          <w:rtl w:val="0"/>
        </w:rPr>
        <w:t xml:space="preserve">0</w:t>
      </w:r>
      <w:r w:rsidDel="00000000" w:rsidR="00000000" w:rsidRPr="00000000">
        <w:rPr>
          <w:color w:val="1b820c"/>
          <w:sz w:val="2"/>
          <w:szCs w:val="2"/>
          <w:rtl w:val="0"/>
        </w:rPr>
        <w:t xml:space="preserve"> </w:t>
      </w:r>
      <w:r w:rsidDel="00000000" w:rsidR="00000000" w:rsidRPr="00000000">
        <w:rPr>
          <w:color w:val="29901a"/>
          <w:sz w:val="2"/>
          <w:szCs w:val="2"/>
          <w:rtl w:val="0"/>
        </w:rPr>
        <w:t xml:space="preserve">g</w:t>
      </w:r>
      <w:r w:rsidDel="00000000" w:rsidR="00000000" w:rsidRPr="00000000">
        <w:rPr>
          <w:color w:val="39a02a"/>
          <w:sz w:val="2"/>
          <w:szCs w:val="2"/>
          <w:rtl w:val="0"/>
        </w:rPr>
        <w:t xml:space="preserve">o</w:t>
      </w:r>
      <w:r w:rsidDel="00000000" w:rsidR="00000000" w:rsidRPr="00000000">
        <w:rPr>
          <w:color w:val="47ae38"/>
          <w:sz w:val="2"/>
          <w:szCs w:val="2"/>
          <w:rtl w:val="0"/>
        </w:rPr>
        <w:t xml:space="preserve">a</w:t>
      </w:r>
      <w:r w:rsidDel="00000000" w:rsidR="00000000" w:rsidRPr="00000000">
        <w:rPr>
          <w:color w:val="51b842"/>
          <w:sz w:val="2"/>
          <w:szCs w:val="2"/>
          <w:rtl w:val="0"/>
        </w:rPr>
        <w:t xml:space="preserve">l</w:t>
      </w:r>
      <w:r w:rsidDel="00000000" w:rsidR="00000000" w:rsidRPr="00000000">
        <w:rPr>
          <w:color w:val="57be48"/>
          <w:sz w:val="2"/>
          <w:szCs w:val="2"/>
          <w:rtl w:val="0"/>
        </w:rPr>
        <w:t xml:space="preserve"> </w:t>
      </w:r>
      <w:r w:rsidDel="00000000" w:rsidR="00000000" w:rsidRPr="00000000">
        <w:rPr>
          <w:color w:val="3ad823"/>
          <w:sz w:val="2"/>
          <w:szCs w:val="2"/>
          <w:rtl w:val="0"/>
        </w:rPr>
        <w:t xml:space="preserve">milestone in the Spanish league which he reached in 178 games Cristiano Ronaldo has been in relationships with celebrities like Gemma Atkinson and Alice Goodwin both models in England, he has two sons Cristia</w:t>
      </w:r>
      <w:r w:rsidDel="00000000" w:rsidR="00000000" w:rsidRPr="00000000">
        <w:rPr>
          <w:color w:val="1c9e08"/>
          <w:sz w:val="2"/>
          <w:szCs w:val="2"/>
          <w:rtl w:val="0"/>
        </w:rPr>
        <w:t xml:space="preserve">n</w:t>
      </w:r>
      <w:r w:rsidDel="00000000" w:rsidR="00000000" w:rsidRPr="00000000">
        <w:rPr>
          <w:color w:val="31b11e"/>
          <w:sz w:val="2"/>
          <w:szCs w:val="2"/>
          <w:rtl w:val="0"/>
        </w:rPr>
        <w:t xml:space="preserve">o</w:t>
      </w:r>
      <w:r w:rsidDel="00000000" w:rsidR="00000000" w:rsidRPr="00000000">
        <w:rPr>
          <w:color w:val="3bb429"/>
          <w:sz w:val="2"/>
          <w:szCs w:val="2"/>
          <w:rtl w:val="0"/>
        </w:rPr>
        <w:t xml:space="preserve"> </w:t>
      </w:r>
      <w:r w:rsidDel="00000000" w:rsidR="00000000" w:rsidRPr="00000000">
        <w:rPr>
          <w:color w:val="1f900d"/>
          <w:sz w:val="2"/>
          <w:szCs w:val="2"/>
          <w:rtl w:val="0"/>
        </w:rPr>
        <w:t xml:space="preserve">R</w:t>
      </w:r>
      <w:r w:rsidDel="00000000" w:rsidR="00000000" w:rsidRPr="00000000">
        <w:rPr>
          <w:color w:val="005400"/>
          <w:sz w:val="2"/>
          <w:szCs w:val="2"/>
          <w:rtl w:val="0"/>
        </w:rPr>
        <w:t xml:space="preserve">o</w:t>
      </w:r>
      <w:r w:rsidDel="00000000" w:rsidR="00000000" w:rsidRPr="00000000">
        <w:rPr>
          <w:color w:val="002e00"/>
          <w:sz w:val="2"/>
          <w:szCs w:val="2"/>
          <w:rtl w:val="0"/>
        </w:rPr>
        <w:t xml:space="preserve">na</w:t>
      </w:r>
      <w:r w:rsidDel="00000000" w:rsidR="00000000" w:rsidRPr="00000000">
        <w:rPr>
          <w:color w:val="003b00"/>
          <w:sz w:val="2"/>
          <w:szCs w:val="2"/>
          <w:rtl w:val="0"/>
        </w:rPr>
        <w:t xml:space="preserve">l</w:t>
      </w:r>
      <w:r w:rsidDel="00000000" w:rsidR="00000000" w:rsidRPr="00000000">
        <w:rPr>
          <w:color w:val="001b00"/>
          <w:sz w:val="2"/>
          <w:szCs w:val="2"/>
          <w:rtl w:val="0"/>
        </w:rPr>
        <w:t xml:space="preserve">d</w:t>
      </w:r>
      <w:r w:rsidDel="00000000" w:rsidR="00000000" w:rsidRPr="00000000">
        <w:rPr>
          <w:color w:val="001500"/>
          <w:sz w:val="2"/>
          <w:szCs w:val="2"/>
          <w:rtl w:val="0"/>
        </w:rPr>
        <w:t xml:space="preserve">o</w:t>
      </w:r>
      <w:r w:rsidDel="00000000" w:rsidR="00000000" w:rsidRPr="00000000">
        <w:rPr>
          <w:color w:val="000e00"/>
          <w:sz w:val="2"/>
          <w:szCs w:val="2"/>
          <w:rtl w:val="0"/>
        </w:rPr>
        <w:t xml:space="preserve"> </w:t>
      </w:r>
      <w:r w:rsidDel="00000000" w:rsidR="00000000" w:rsidRPr="00000000">
        <w:rPr>
          <w:color w:val="070906"/>
          <w:sz w:val="2"/>
          <w:szCs w:val="2"/>
          <w:rtl w:val="0"/>
        </w:rPr>
        <w:t xml:space="preserve">J</w:t>
      </w:r>
      <w:r w:rsidDel="00000000" w:rsidR="00000000" w:rsidRPr="00000000">
        <w:rPr>
          <w:color w:val="0c050d"/>
          <w:sz w:val="2"/>
          <w:szCs w:val="2"/>
          <w:rtl w:val="0"/>
        </w:rPr>
        <w:t xml:space="preserve">r</w:t>
      </w:r>
      <w:r w:rsidDel="00000000" w:rsidR="00000000" w:rsidRPr="00000000">
        <w:rPr>
          <w:color w:val="120114"/>
          <w:sz w:val="2"/>
          <w:szCs w:val="2"/>
          <w:rtl w:val="0"/>
        </w:rPr>
        <w:t xml:space="preserve"> </w:t>
      </w:r>
      <w:r w:rsidDel="00000000" w:rsidR="00000000" w:rsidRPr="00000000">
        <w:rPr>
          <w:color w:val="150018"/>
          <w:sz w:val="2"/>
          <w:szCs w:val="2"/>
          <w:rtl w:val="0"/>
        </w:rPr>
        <w:t xml:space="preserve">a</w:t>
      </w:r>
      <w:r w:rsidDel="00000000" w:rsidR="00000000" w:rsidRPr="00000000">
        <w:rPr>
          <w:color w:val="16001a"/>
          <w:sz w:val="2"/>
          <w:szCs w:val="2"/>
          <w:rtl w:val="0"/>
        </w:rPr>
        <w:t xml:space="preserve">n</w:t>
      </w:r>
      <w:r w:rsidDel="00000000" w:rsidR="00000000" w:rsidRPr="00000000">
        <w:rPr>
          <w:color w:val="080808"/>
          <w:sz w:val="2"/>
          <w:szCs w:val="2"/>
          <w:rtl w:val="0"/>
        </w:rPr>
        <w:t xml:space="preserve">d Matteo Ronaldo</w:t>
      </w:r>
      <w:r w:rsidDel="00000000" w:rsidR="00000000" w:rsidRPr="00000000">
        <w:rPr>
          <w:color w:val="444444"/>
          <w:sz w:val="2"/>
          <w:szCs w:val="2"/>
          <w:rtl w:val="0"/>
        </w:rPr>
        <w:t xml:space="preserve">R</w:t>
      </w:r>
      <w:r w:rsidDel="00000000" w:rsidR="00000000" w:rsidRPr="00000000">
        <w:rPr>
          <w:color w:val="c3c3c3"/>
          <w:sz w:val="2"/>
          <w:szCs w:val="2"/>
          <w:rtl w:val="0"/>
        </w:rPr>
        <w:t xml:space="preserve">o</w:t>
      </w:r>
      <w:r w:rsidDel="00000000" w:rsidR="00000000" w:rsidRPr="00000000">
        <w:rPr>
          <w:color w:val="ffffff"/>
          <w:sz w:val="2"/>
          <w:szCs w:val="2"/>
          <w:rtl w:val="0"/>
        </w:rPr>
        <w:t xml:space="preserve">n</w:t>
      </w:r>
      <w:r w:rsidDel="00000000" w:rsidR="00000000" w:rsidRPr="00000000">
        <w:rPr>
          <w:color w:val="fbfbfb"/>
          <w:sz w:val="2"/>
          <w:szCs w:val="2"/>
          <w:rtl w:val="0"/>
        </w:rPr>
        <w:t xml:space="preserve">a</w:t>
      </w:r>
      <w:r w:rsidDel="00000000" w:rsidR="00000000" w:rsidRPr="00000000">
        <w:rPr>
          <w:color w:val="f3f3f3"/>
          <w:sz w:val="2"/>
          <w:szCs w:val="2"/>
          <w:rtl w:val="0"/>
        </w:rPr>
        <w:t xml:space="preserve">l</w:t>
      </w:r>
      <w:r w:rsidDel="00000000" w:rsidR="00000000" w:rsidRPr="00000000">
        <w:rPr>
          <w:color w:val="ffffff"/>
          <w:sz w:val="2"/>
          <w:szCs w:val="2"/>
          <w:rtl w:val="0"/>
        </w:rPr>
        <w:t xml:space="preserve">do</w:t>
      </w:r>
      <w:r w:rsidDel="00000000" w:rsidR="00000000" w:rsidRPr="00000000">
        <w:rPr>
          <w:color w:val="e6e6e6"/>
          <w:sz w:val="2"/>
          <w:szCs w:val="2"/>
          <w:rtl w:val="0"/>
        </w:rPr>
        <w:t xml:space="preserve"> </w:t>
      </w:r>
      <w:r w:rsidDel="00000000" w:rsidR="00000000" w:rsidRPr="00000000">
        <w:rPr>
          <w:color w:val="f8f8f8"/>
          <w:sz w:val="2"/>
          <w:szCs w:val="2"/>
          <w:rtl w:val="0"/>
        </w:rPr>
        <w:t xml:space="preserve">was in a romantic </w:t>
      </w:r>
      <w:r w:rsidDel="00000000" w:rsidR="00000000" w:rsidRPr="00000000">
        <w:rPr>
          <w:sz w:val="16"/>
          <w:szCs w:val="16"/>
          <w:rtl w:val="0"/>
        </w:rPr>
        <w:br w:type="textWrapping"/>
      </w:r>
      <w:r w:rsidDel="00000000" w:rsidR="00000000" w:rsidRPr="00000000">
        <w:rPr>
          <w:color w:val="ffffff"/>
          <w:sz w:val="2"/>
          <w:szCs w:val="2"/>
          <w:rtl w:val="0"/>
        </w:rPr>
        <w:t xml:space="preserve">re</w:t>
      </w:r>
      <w:r w:rsidDel="00000000" w:rsidR="00000000" w:rsidRPr="00000000">
        <w:rPr>
          <w:color w:val="a7a7a7"/>
          <w:sz w:val="2"/>
          <w:szCs w:val="2"/>
          <w:rtl w:val="0"/>
        </w:rPr>
        <w:t xml:space="preserve">l</w:t>
      </w:r>
      <w:r w:rsidDel="00000000" w:rsidR="00000000" w:rsidRPr="00000000">
        <w:rPr>
          <w:color w:val="131313"/>
          <w:sz w:val="2"/>
          <w:szCs w:val="2"/>
          <w:rtl w:val="0"/>
        </w:rPr>
        <w:t xml:space="preserve">a</w:t>
      </w:r>
      <w:r w:rsidDel="00000000" w:rsidR="00000000" w:rsidRPr="00000000">
        <w:rPr>
          <w:color w:val="000000"/>
          <w:sz w:val="2"/>
          <w:szCs w:val="2"/>
          <w:rtl w:val="0"/>
        </w:rPr>
        <w:t xml:space="preserve">t</w:t>
      </w:r>
      <w:r w:rsidDel="00000000" w:rsidR="00000000" w:rsidRPr="00000000">
        <w:rPr>
          <w:color w:val="0f0f0f"/>
          <w:sz w:val="2"/>
          <w:szCs w:val="2"/>
          <w:rtl w:val="0"/>
        </w:rPr>
        <w:t xml:space="preserve">i</w:t>
      </w:r>
      <w:r w:rsidDel="00000000" w:rsidR="00000000" w:rsidRPr="00000000">
        <w:rPr>
          <w:color w:val="202020"/>
          <w:sz w:val="2"/>
          <w:szCs w:val="2"/>
          <w:rtl w:val="0"/>
        </w:rPr>
        <w:t xml:space="preserve">o</w:t>
      </w:r>
      <w:r w:rsidDel="00000000" w:rsidR="00000000" w:rsidRPr="00000000">
        <w:rPr>
          <w:color w:val="000000"/>
          <w:sz w:val="2"/>
          <w:szCs w:val="2"/>
          <w:rtl w:val="0"/>
        </w:rPr>
        <w:t xml:space="preserve">n</w:t>
      </w:r>
      <w:r w:rsidDel="00000000" w:rsidR="00000000" w:rsidRPr="00000000">
        <w:rPr>
          <w:color w:val="080808"/>
          <w:sz w:val="2"/>
          <w:szCs w:val="2"/>
          <w:rtl w:val="0"/>
        </w:rPr>
        <w:t xml:space="preserve">ship with Russia</w:t>
      </w:r>
      <w:r w:rsidDel="00000000" w:rsidR="00000000" w:rsidRPr="00000000">
        <w:rPr>
          <w:color w:val="050505"/>
          <w:sz w:val="2"/>
          <w:szCs w:val="2"/>
          <w:rtl w:val="0"/>
        </w:rPr>
        <w:t xml:space="preserve">n</w:t>
      </w:r>
      <w:r w:rsidDel="00000000" w:rsidR="00000000" w:rsidRPr="00000000">
        <w:rPr>
          <w:color w:val="000000"/>
          <w:sz w:val="2"/>
          <w:szCs w:val="2"/>
          <w:rtl w:val="0"/>
        </w:rPr>
        <w:t xml:space="preserve"> sup</w:t>
      </w:r>
      <w:r w:rsidDel="00000000" w:rsidR="00000000" w:rsidRPr="00000000">
        <w:rPr>
          <w:color w:val="0c0c0c"/>
          <w:sz w:val="2"/>
          <w:szCs w:val="2"/>
          <w:rtl w:val="0"/>
        </w:rPr>
        <w:t xml:space="preserve">e</w:t>
      </w:r>
      <w:r w:rsidDel="00000000" w:rsidR="00000000" w:rsidRPr="00000000">
        <w:rPr>
          <w:color w:val="1f1f1f"/>
          <w:sz w:val="2"/>
          <w:szCs w:val="2"/>
          <w:rtl w:val="0"/>
        </w:rPr>
        <w:t xml:space="preserve">r</w:t>
      </w:r>
      <w:r w:rsidDel="00000000" w:rsidR="00000000" w:rsidRPr="00000000">
        <w:rPr>
          <w:color w:val="2b2b2b"/>
          <w:sz w:val="2"/>
          <w:szCs w:val="2"/>
          <w:rtl w:val="0"/>
        </w:rPr>
        <w:t xml:space="preserve">m</w:t>
      </w:r>
      <w:r w:rsidDel="00000000" w:rsidR="00000000" w:rsidRPr="00000000">
        <w:rPr>
          <w:color w:val="097000"/>
          <w:sz w:val="2"/>
          <w:szCs w:val="2"/>
          <w:rtl w:val="0"/>
        </w:rPr>
        <w:t xml:space="preserve">odel Irina Shayk for five years from 201</w:t>
      </w:r>
      <w:r w:rsidDel="00000000" w:rsidR="00000000" w:rsidRPr="00000000">
        <w:rPr>
          <w:color w:val="0c7300"/>
          <w:sz w:val="2"/>
          <w:szCs w:val="2"/>
          <w:rtl w:val="0"/>
        </w:rPr>
        <w:t xml:space="preserve">0</w:t>
      </w:r>
      <w:r w:rsidDel="00000000" w:rsidR="00000000" w:rsidRPr="00000000">
        <w:rPr>
          <w:color w:val="127903"/>
          <w:sz w:val="2"/>
          <w:szCs w:val="2"/>
          <w:rtl w:val="0"/>
        </w:rPr>
        <w:t xml:space="preserve"> </w:t>
      </w:r>
      <w:r w:rsidDel="00000000" w:rsidR="00000000" w:rsidRPr="00000000">
        <w:rPr>
          <w:color w:val="1b820c"/>
          <w:sz w:val="2"/>
          <w:szCs w:val="2"/>
          <w:rtl w:val="0"/>
        </w:rPr>
        <w:t xml:space="preserve">t</w:t>
      </w:r>
      <w:r w:rsidDel="00000000" w:rsidR="00000000" w:rsidRPr="00000000">
        <w:rPr>
          <w:color w:val="1d840e"/>
          <w:sz w:val="2"/>
          <w:szCs w:val="2"/>
          <w:rtl w:val="0"/>
        </w:rPr>
        <w:t xml:space="preserve">o</w:t>
      </w:r>
      <w:r w:rsidDel="00000000" w:rsidR="00000000" w:rsidRPr="00000000">
        <w:rPr>
          <w:color w:val="167d07"/>
          <w:sz w:val="2"/>
          <w:szCs w:val="2"/>
          <w:rtl w:val="0"/>
        </w:rPr>
        <w:t xml:space="preserve"> </w:t>
      </w:r>
      <w:r w:rsidDel="00000000" w:rsidR="00000000" w:rsidRPr="00000000">
        <w:rPr>
          <w:color w:val="056c00"/>
          <w:sz w:val="2"/>
          <w:szCs w:val="2"/>
          <w:rtl w:val="0"/>
        </w:rPr>
        <w:t xml:space="preserve">2</w:t>
      </w:r>
      <w:r w:rsidDel="00000000" w:rsidR="00000000" w:rsidRPr="00000000">
        <w:rPr>
          <w:color w:val="005900"/>
          <w:sz w:val="2"/>
          <w:szCs w:val="2"/>
          <w:rtl w:val="0"/>
        </w:rPr>
        <w:t xml:space="preserve">0</w:t>
      </w:r>
      <w:r w:rsidDel="00000000" w:rsidR="00000000" w:rsidRPr="00000000">
        <w:rPr>
          <w:color w:val="004d00"/>
          <w:sz w:val="2"/>
          <w:szCs w:val="2"/>
          <w:rtl w:val="0"/>
        </w:rPr>
        <w:t xml:space="preserve">1</w:t>
      </w:r>
      <w:r w:rsidDel="00000000" w:rsidR="00000000" w:rsidRPr="00000000">
        <w:rPr>
          <w:color w:val="080808"/>
          <w:sz w:val="2"/>
          <w:szCs w:val="2"/>
          <w:rtl w:val="0"/>
        </w:rPr>
        <w:t xml:space="preserve">5, Cristiano Ron</w:t>
      </w:r>
      <w:r w:rsidDel="00000000" w:rsidR="00000000" w:rsidRPr="00000000">
        <w:rPr>
          <w:color w:val="160041"/>
          <w:sz w:val="2"/>
          <w:szCs w:val="2"/>
          <w:rtl w:val="0"/>
        </w:rPr>
        <w:t xml:space="preserve">a</w:t>
      </w:r>
      <w:r w:rsidDel="00000000" w:rsidR="00000000" w:rsidRPr="00000000">
        <w:rPr>
          <w:color w:val="15003d"/>
          <w:sz w:val="2"/>
          <w:szCs w:val="2"/>
          <w:rtl w:val="0"/>
        </w:rPr>
        <w:t xml:space="preserve">l</w:t>
      </w:r>
      <w:r w:rsidDel="00000000" w:rsidR="00000000" w:rsidRPr="00000000">
        <w:rPr>
          <w:color w:val="12003a"/>
          <w:sz w:val="2"/>
          <w:szCs w:val="2"/>
          <w:rtl w:val="0"/>
        </w:rPr>
        <w:t xml:space="preserve">d</w:t>
      </w:r>
      <w:r w:rsidDel="00000000" w:rsidR="00000000" w:rsidRPr="00000000">
        <w:rPr>
          <w:color w:val="0c0034"/>
          <w:sz w:val="2"/>
          <w:szCs w:val="2"/>
          <w:rtl w:val="0"/>
        </w:rPr>
        <w:t xml:space="preserve">o</w:t>
      </w:r>
      <w:r w:rsidDel="00000000" w:rsidR="00000000" w:rsidRPr="00000000">
        <w:rPr>
          <w:color w:val="07022b"/>
          <w:sz w:val="2"/>
          <w:szCs w:val="2"/>
          <w:rtl w:val="0"/>
        </w:rPr>
        <w:t xml:space="preserve"> </w:t>
      </w:r>
      <w:r w:rsidDel="00000000" w:rsidR="00000000" w:rsidRPr="00000000">
        <w:rPr>
          <w:color w:val="000723"/>
          <w:sz w:val="2"/>
          <w:szCs w:val="2"/>
          <w:rtl w:val="0"/>
        </w:rPr>
        <w:t xml:space="preserve">w</w:t>
      </w:r>
      <w:r w:rsidDel="00000000" w:rsidR="00000000" w:rsidRPr="00000000">
        <w:rPr>
          <w:color w:val="000d18"/>
          <w:sz w:val="2"/>
          <w:szCs w:val="2"/>
          <w:rtl w:val="0"/>
        </w:rPr>
        <w:t xml:space="preserve">a</w:t>
      </w:r>
      <w:r w:rsidDel="00000000" w:rsidR="00000000" w:rsidRPr="00000000">
        <w:rPr>
          <w:color w:val="00140d"/>
          <w:sz w:val="2"/>
          <w:szCs w:val="2"/>
          <w:rtl w:val="0"/>
        </w:rPr>
        <w:t xml:space="preserve">s</w:t>
      </w:r>
      <w:r w:rsidDel="00000000" w:rsidR="00000000" w:rsidRPr="00000000">
        <w:rPr>
          <w:color w:val="001200"/>
          <w:sz w:val="2"/>
          <w:szCs w:val="2"/>
          <w:rtl w:val="0"/>
        </w:rPr>
        <w:t xml:space="preserve"> </w:t>
      </w:r>
      <w:r w:rsidDel="00000000" w:rsidR="00000000" w:rsidRPr="00000000">
        <w:rPr>
          <w:color w:val="002200"/>
          <w:sz w:val="2"/>
          <w:szCs w:val="2"/>
          <w:rtl w:val="0"/>
        </w:rPr>
        <w:t xml:space="preserve">a</w:t>
      </w:r>
      <w:r w:rsidDel="00000000" w:rsidR="00000000" w:rsidRPr="00000000">
        <w:rPr>
          <w:color w:val="004006"/>
          <w:sz w:val="2"/>
          <w:szCs w:val="2"/>
          <w:rtl w:val="0"/>
        </w:rPr>
        <w:t xml:space="preserve">w</w:t>
      </w:r>
      <w:r w:rsidDel="00000000" w:rsidR="00000000" w:rsidRPr="00000000">
        <w:rPr>
          <w:color w:val="005d16"/>
          <w:sz w:val="2"/>
          <w:szCs w:val="2"/>
          <w:rtl w:val="0"/>
        </w:rPr>
        <w:t xml:space="preserve">a</w:t>
      </w:r>
      <w:r w:rsidDel="00000000" w:rsidR="00000000" w:rsidRPr="00000000">
        <w:rPr>
          <w:color w:val="08711c"/>
          <w:sz w:val="2"/>
          <w:szCs w:val="2"/>
          <w:rtl w:val="0"/>
        </w:rPr>
        <w:t xml:space="preserve">r</w:t>
      </w:r>
      <w:r w:rsidDel="00000000" w:rsidR="00000000" w:rsidRPr="00000000">
        <w:rPr>
          <w:color w:val="07791a"/>
          <w:sz w:val="2"/>
          <w:szCs w:val="2"/>
          <w:rtl w:val="0"/>
        </w:rPr>
        <w:t xml:space="preserve">d</w:t>
      </w:r>
      <w:r w:rsidDel="00000000" w:rsidR="00000000" w:rsidRPr="00000000">
        <w:rPr>
          <w:color w:val="017915"/>
          <w:sz w:val="2"/>
          <w:szCs w:val="2"/>
          <w:rtl w:val="0"/>
        </w:rPr>
        <w:t xml:space="preserve">e</w:t>
      </w:r>
      <w:r w:rsidDel="00000000" w:rsidR="00000000" w:rsidRPr="00000000">
        <w:rPr>
          <w:color w:val="00770d"/>
          <w:sz w:val="2"/>
          <w:szCs w:val="2"/>
          <w:rtl w:val="0"/>
        </w:rPr>
        <w:t xml:space="preserve">d</w:t>
      </w:r>
      <w:r w:rsidDel="00000000" w:rsidR="00000000" w:rsidRPr="00000000">
        <w:rPr>
          <w:color w:val="097000"/>
          <w:sz w:val="2"/>
          <w:szCs w:val="2"/>
          <w:rtl w:val="0"/>
        </w:rPr>
        <w:t xml:space="preserve"> the Ballon d'Or five ti</w:t>
      </w:r>
      <w:r w:rsidDel="00000000" w:rsidR="00000000" w:rsidRPr="00000000">
        <w:rPr>
          <w:color w:val="0b7200"/>
          <w:sz w:val="2"/>
          <w:szCs w:val="2"/>
          <w:rtl w:val="0"/>
        </w:rPr>
        <w:t xml:space="preserve">m</w:t>
      </w:r>
      <w:r w:rsidDel="00000000" w:rsidR="00000000" w:rsidRPr="00000000">
        <w:rPr>
          <w:color w:val="117802"/>
          <w:sz w:val="2"/>
          <w:szCs w:val="2"/>
          <w:rtl w:val="0"/>
        </w:rPr>
        <w:t xml:space="preserve">e</w:t>
      </w:r>
      <w:r w:rsidDel="00000000" w:rsidR="00000000" w:rsidRPr="00000000">
        <w:rPr>
          <w:color w:val="1b820c"/>
          <w:sz w:val="2"/>
          <w:szCs w:val="2"/>
          <w:rtl w:val="0"/>
        </w:rPr>
        <w:t xml:space="preserve">s</w:t>
      </w:r>
      <w:r w:rsidDel="00000000" w:rsidR="00000000" w:rsidRPr="00000000">
        <w:rPr>
          <w:color w:val="29901a"/>
          <w:sz w:val="2"/>
          <w:szCs w:val="2"/>
          <w:rtl w:val="0"/>
        </w:rPr>
        <w:t xml:space="preserve"> </w:t>
      </w:r>
      <w:r w:rsidDel="00000000" w:rsidR="00000000" w:rsidRPr="00000000">
        <w:rPr>
          <w:color w:val="39a02a"/>
          <w:sz w:val="2"/>
          <w:szCs w:val="2"/>
          <w:rtl w:val="0"/>
        </w:rPr>
        <w:t xml:space="preserve">i</w:t>
      </w:r>
      <w:r w:rsidDel="00000000" w:rsidR="00000000" w:rsidRPr="00000000">
        <w:rPr>
          <w:color w:val="47ae38"/>
          <w:sz w:val="2"/>
          <w:szCs w:val="2"/>
          <w:rtl w:val="0"/>
        </w:rPr>
        <w:t xml:space="preserve">n</w:t>
      </w:r>
      <w:r w:rsidDel="00000000" w:rsidR="00000000" w:rsidRPr="00000000">
        <w:rPr>
          <w:color w:val="51b842"/>
          <w:sz w:val="2"/>
          <w:szCs w:val="2"/>
          <w:rtl w:val="0"/>
        </w:rPr>
        <w:t xml:space="preserve"> </w:t>
      </w:r>
      <w:r w:rsidDel="00000000" w:rsidR="00000000" w:rsidRPr="00000000">
        <w:rPr>
          <w:color w:val="57be48"/>
          <w:sz w:val="2"/>
          <w:szCs w:val="2"/>
          <w:rtl w:val="0"/>
        </w:rPr>
        <w:t xml:space="preserve">2</w:t>
      </w:r>
      <w:r w:rsidDel="00000000" w:rsidR="00000000" w:rsidRPr="00000000">
        <w:rPr>
          <w:color w:val="3ad823"/>
          <w:sz w:val="2"/>
          <w:szCs w:val="2"/>
          <w:rtl w:val="0"/>
        </w:rPr>
        <w:t xml:space="preserve">008, 2013-2014 2016 and 2017. Cristiano Ronaldo is a Portuguese football player he was born on February 5th 1985 in Santo Antonio his father's name is Jose Dinis Aveiro and his mother's name is Maria Dolores </w:t>
      </w:r>
      <w:r w:rsidDel="00000000" w:rsidR="00000000" w:rsidRPr="00000000">
        <w:rPr>
          <w:color w:val="1c9e08"/>
          <w:sz w:val="2"/>
          <w:szCs w:val="2"/>
          <w:rtl w:val="0"/>
        </w:rPr>
        <w:t xml:space="preserve">d</w:t>
      </w:r>
      <w:r w:rsidDel="00000000" w:rsidR="00000000" w:rsidRPr="00000000">
        <w:rPr>
          <w:color w:val="31b11e"/>
          <w:sz w:val="2"/>
          <w:szCs w:val="2"/>
          <w:rtl w:val="0"/>
        </w:rPr>
        <w:t xml:space="preserve">o</w:t>
      </w:r>
      <w:r w:rsidDel="00000000" w:rsidR="00000000" w:rsidRPr="00000000">
        <w:rPr>
          <w:color w:val="3bb429"/>
          <w:sz w:val="2"/>
          <w:szCs w:val="2"/>
          <w:rtl w:val="0"/>
        </w:rPr>
        <w:t xml:space="preserve">s</w:t>
      </w:r>
      <w:r w:rsidDel="00000000" w:rsidR="00000000" w:rsidRPr="00000000">
        <w:rPr>
          <w:color w:val="1f900d"/>
          <w:sz w:val="2"/>
          <w:szCs w:val="2"/>
          <w:rtl w:val="0"/>
        </w:rPr>
        <w:t xml:space="preserve"> </w:t>
      </w:r>
      <w:r w:rsidDel="00000000" w:rsidR="00000000" w:rsidRPr="00000000">
        <w:rPr>
          <w:color w:val="005400"/>
          <w:sz w:val="2"/>
          <w:szCs w:val="2"/>
          <w:rtl w:val="0"/>
        </w:rPr>
        <w:t xml:space="preserve">S</w:t>
      </w:r>
      <w:r w:rsidDel="00000000" w:rsidR="00000000" w:rsidRPr="00000000">
        <w:rPr>
          <w:color w:val="002e00"/>
          <w:sz w:val="2"/>
          <w:szCs w:val="2"/>
          <w:rtl w:val="0"/>
        </w:rPr>
        <w:t xml:space="preserve">an</w:t>
      </w:r>
      <w:r w:rsidDel="00000000" w:rsidR="00000000" w:rsidRPr="00000000">
        <w:rPr>
          <w:color w:val="003b00"/>
          <w:sz w:val="2"/>
          <w:szCs w:val="2"/>
          <w:rtl w:val="0"/>
        </w:rPr>
        <w:t xml:space="preserve">t</w:t>
      </w:r>
      <w:r w:rsidDel="00000000" w:rsidR="00000000" w:rsidRPr="00000000">
        <w:rPr>
          <w:color w:val="001b00"/>
          <w:sz w:val="2"/>
          <w:szCs w:val="2"/>
          <w:rtl w:val="0"/>
        </w:rPr>
        <w:t xml:space="preserve">o</w:t>
      </w:r>
      <w:r w:rsidDel="00000000" w:rsidR="00000000" w:rsidRPr="00000000">
        <w:rPr>
          <w:color w:val="001500"/>
          <w:sz w:val="2"/>
          <w:szCs w:val="2"/>
          <w:rtl w:val="0"/>
        </w:rPr>
        <w:t xml:space="preserve">s</w:t>
      </w:r>
      <w:r w:rsidDel="00000000" w:rsidR="00000000" w:rsidRPr="00000000">
        <w:rPr>
          <w:color w:val="000e00"/>
          <w:sz w:val="2"/>
          <w:szCs w:val="2"/>
          <w:rtl w:val="0"/>
        </w:rPr>
        <w:t xml:space="preserve"> </w:t>
      </w:r>
      <w:r w:rsidDel="00000000" w:rsidR="00000000" w:rsidRPr="00000000">
        <w:rPr>
          <w:color w:val="070906"/>
          <w:sz w:val="2"/>
          <w:szCs w:val="2"/>
          <w:rtl w:val="0"/>
        </w:rPr>
        <w:t xml:space="preserve">A</w:t>
      </w:r>
      <w:r w:rsidDel="00000000" w:rsidR="00000000" w:rsidRPr="00000000">
        <w:rPr>
          <w:color w:val="0c050d"/>
          <w:sz w:val="2"/>
          <w:szCs w:val="2"/>
          <w:rtl w:val="0"/>
        </w:rPr>
        <w:t xml:space="preserve">v</w:t>
      </w:r>
      <w:r w:rsidDel="00000000" w:rsidR="00000000" w:rsidRPr="00000000">
        <w:rPr>
          <w:color w:val="120114"/>
          <w:sz w:val="2"/>
          <w:szCs w:val="2"/>
          <w:rtl w:val="0"/>
        </w:rPr>
        <w:t xml:space="preserve">e</w:t>
      </w:r>
      <w:r w:rsidDel="00000000" w:rsidR="00000000" w:rsidRPr="00000000">
        <w:rPr>
          <w:color w:val="150018"/>
          <w:sz w:val="2"/>
          <w:szCs w:val="2"/>
          <w:rtl w:val="0"/>
        </w:rPr>
        <w:t xml:space="preserve">i</w:t>
      </w:r>
      <w:r w:rsidDel="00000000" w:rsidR="00000000" w:rsidRPr="00000000">
        <w:rPr>
          <w:color w:val="16001a"/>
          <w:sz w:val="2"/>
          <w:szCs w:val="2"/>
          <w:rtl w:val="0"/>
        </w:rPr>
        <w:t xml:space="preserve">r</w:t>
      </w:r>
      <w:r w:rsidDel="00000000" w:rsidR="00000000" w:rsidRPr="00000000">
        <w:rPr>
          <w:color w:val="080808"/>
          <w:sz w:val="2"/>
          <w:szCs w:val="2"/>
          <w:rtl w:val="0"/>
        </w:rPr>
        <w:t xml:space="preserve">o, his father wa</w:t>
      </w:r>
      <w:r w:rsidDel="00000000" w:rsidR="00000000" w:rsidRPr="00000000">
        <w:rPr>
          <w:color w:val="444444"/>
          <w:sz w:val="2"/>
          <w:szCs w:val="2"/>
          <w:rtl w:val="0"/>
        </w:rPr>
        <w:t xml:space="preserve">s</w:t>
      </w:r>
      <w:r w:rsidDel="00000000" w:rsidR="00000000" w:rsidRPr="00000000">
        <w:rPr>
          <w:color w:val="c3c3c3"/>
          <w:sz w:val="2"/>
          <w:szCs w:val="2"/>
          <w:rtl w:val="0"/>
        </w:rPr>
        <w:t xml:space="preserve"> </w:t>
      </w:r>
      <w:r w:rsidDel="00000000" w:rsidR="00000000" w:rsidRPr="00000000">
        <w:rPr>
          <w:color w:val="ffffff"/>
          <w:sz w:val="2"/>
          <w:szCs w:val="2"/>
          <w:rtl w:val="0"/>
        </w:rPr>
        <w:t xml:space="preserve">a</w:t>
      </w:r>
      <w:r w:rsidDel="00000000" w:rsidR="00000000" w:rsidRPr="00000000">
        <w:rPr>
          <w:color w:val="fbfbfb"/>
          <w:sz w:val="2"/>
          <w:szCs w:val="2"/>
          <w:rtl w:val="0"/>
        </w:rPr>
        <w:t xml:space="preserve"> </w:t>
      </w:r>
      <w:r w:rsidDel="00000000" w:rsidR="00000000" w:rsidRPr="00000000">
        <w:rPr>
          <w:color w:val="f3f3f3"/>
          <w:sz w:val="2"/>
          <w:szCs w:val="2"/>
          <w:rtl w:val="0"/>
        </w:rPr>
        <w:t xml:space="preserve">g</w:t>
      </w:r>
      <w:r w:rsidDel="00000000" w:rsidR="00000000" w:rsidRPr="00000000">
        <w:rPr>
          <w:color w:val="ffffff"/>
          <w:sz w:val="2"/>
          <w:szCs w:val="2"/>
          <w:rtl w:val="0"/>
        </w:rPr>
        <w:t xml:space="preserve">ar</w:t>
      </w:r>
      <w:r w:rsidDel="00000000" w:rsidR="00000000" w:rsidRPr="00000000">
        <w:rPr>
          <w:color w:val="e6e6e6"/>
          <w:sz w:val="2"/>
          <w:szCs w:val="2"/>
          <w:rtl w:val="0"/>
        </w:rPr>
        <w:t xml:space="preserve">d</w:t>
      </w:r>
      <w:r w:rsidDel="00000000" w:rsidR="00000000" w:rsidRPr="00000000">
        <w:rPr>
          <w:color w:val="f8f8f8"/>
          <w:sz w:val="2"/>
          <w:szCs w:val="2"/>
          <w:rtl w:val="0"/>
        </w:rPr>
        <w:t xml:space="preserve">ener with the muni</w:t>
      </w:r>
      <w:r w:rsidDel="00000000" w:rsidR="00000000" w:rsidRPr="00000000">
        <w:rPr>
          <w:sz w:val="16"/>
          <w:szCs w:val="16"/>
          <w:rtl w:val="0"/>
        </w:rPr>
        <w:br w:type="textWrapping"/>
      </w:r>
      <w:r w:rsidDel="00000000" w:rsidR="00000000" w:rsidRPr="00000000">
        <w:rPr>
          <w:color w:val="fcfcfc"/>
          <w:sz w:val="2"/>
          <w:szCs w:val="2"/>
          <w:rtl w:val="0"/>
        </w:rPr>
        <w:t xml:space="preserve">c</w:t>
      </w:r>
      <w:r w:rsidDel="00000000" w:rsidR="00000000" w:rsidRPr="00000000">
        <w:rPr>
          <w:color w:val="aaaaaa"/>
          <w:sz w:val="2"/>
          <w:szCs w:val="2"/>
          <w:rtl w:val="0"/>
        </w:rPr>
        <w:t xml:space="preserve">i</w:t>
      </w:r>
      <w:r w:rsidDel="00000000" w:rsidR="00000000" w:rsidRPr="00000000">
        <w:rPr>
          <w:color w:val="434343"/>
          <w:sz w:val="2"/>
          <w:szCs w:val="2"/>
          <w:rtl w:val="0"/>
        </w:rPr>
        <w:t xml:space="preserve">p</w:t>
      </w:r>
      <w:r w:rsidDel="00000000" w:rsidR="00000000" w:rsidRPr="00000000">
        <w:rPr>
          <w:color w:val="060606"/>
          <w:sz w:val="2"/>
          <w:szCs w:val="2"/>
          <w:rtl w:val="0"/>
        </w:rPr>
        <w:t xml:space="preserve">a</w:t>
      </w:r>
      <w:r w:rsidDel="00000000" w:rsidR="00000000" w:rsidRPr="00000000">
        <w:rPr>
          <w:color w:val="000000"/>
          <w:sz w:val="2"/>
          <w:szCs w:val="2"/>
          <w:rtl w:val="0"/>
        </w:rPr>
        <w:t xml:space="preserve">l</w:t>
      </w:r>
      <w:r w:rsidDel="00000000" w:rsidR="00000000" w:rsidRPr="00000000">
        <w:rPr>
          <w:color w:val="0f0f0f"/>
          <w:sz w:val="2"/>
          <w:szCs w:val="2"/>
          <w:rtl w:val="0"/>
        </w:rPr>
        <w:t xml:space="preserve">i</w:t>
      </w:r>
      <w:r w:rsidDel="00000000" w:rsidR="00000000" w:rsidRPr="00000000">
        <w:rPr>
          <w:color w:val="141414"/>
          <w:sz w:val="2"/>
          <w:szCs w:val="2"/>
          <w:rtl w:val="0"/>
        </w:rPr>
        <w:t xml:space="preserve">t</w:t>
      </w:r>
      <w:r w:rsidDel="00000000" w:rsidR="00000000" w:rsidRPr="00000000">
        <w:rPr>
          <w:color w:val="0e0e0e"/>
          <w:sz w:val="2"/>
          <w:szCs w:val="2"/>
          <w:rtl w:val="0"/>
        </w:rPr>
        <w:t xml:space="preserve">y</w:t>
      </w:r>
      <w:r w:rsidDel="00000000" w:rsidR="00000000" w:rsidRPr="00000000">
        <w:rPr>
          <w:color w:val="080808"/>
          <w:sz w:val="2"/>
          <w:szCs w:val="2"/>
          <w:rtl w:val="0"/>
        </w:rPr>
        <w:t xml:space="preserve"> and his mother </w:t>
      </w:r>
      <w:r w:rsidDel="00000000" w:rsidR="00000000" w:rsidRPr="00000000">
        <w:rPr>
          <w:color w:val="060606"/>
          <w:sz w:val="2"/>
          <w:szCs w:val="2"/>
          <w:rtl w:val="0"/>
        </w:rPr>
        <w:t xml:space="preserve">w</w:t>
      </w:r>
      <w:r w:rsidDel="00000000" w:rsidR="00000000" w:rsidRPr="00000000">
        <w:rPr>
          <w:color w:val="020202"/>
          <w:sz w:val="2"/>
          <w:szCs w:val="2"/>
          <w:rtl w:val="0"/>
        </w:rPr>
        <w:t xml:space="preserve">o</w:t>
      </w:r>
      <w:r w:rsidDel="00000000" w:rsidR="00000000" w:rsidRPr="00000000">
        <w:rPr>
          <w:color w:val="000000"/>
          <w:sz w:val="2"/>
          <w:szCs w:val="2"/>
          <w:rtl w:val="0"/>
        </w:rPr>
        <w:t xml:space="preserve">r</w:t>
      </w:r>
      <w:r w:rsidDel="00000000" w:rsidR="00000000" w:rsidRPr="00000000">
        <w:rPr>
          <w:color w:val="040404"/>
          <w:sz w:val="2"/>
          <w:szCs w:val="2"/>
          <w:rtl w:val="0"/>
        </w:rPr>
        <w:t xml:space="preserve">k</w:t>
      </w:r>
      <w:r w:rsidDel="00000000" w:rsidR="00000000" w:rsidRPr="00000000">
        <w:rPr>
          <w:color w:val="131313"/>
          <w:sz w:val="2"/>
          <w:szCs w:val="2"/>
          <w:rtl w:val="0"/>
        </w:rPr>
        <w:t xml:space="preserve">e</w:t>
      </w:r>
      <w:r w:rsidDel="00000000" w:rsidR="00000000" w:rsidRPr="00000000">
        <w:rPr>
          <w:color w:val="2b2b2b"/>
          <w:sz w:val="2"/>
          <w:szCs w:val="2"/>
          <w:rtl w:val="0"/>
        </w:rPr>
        <w:t xml:space="preserve">d</w:t>
      </w:r>
      <w:r w:rsidDel="00000000" w:rsidR="00000000" w:rsidRPr="00000000">
        <w:rPr>
          <w:color w:val="434343"/>
          <w:sz w:val="2"/>
          <w:szCs w:val="2"/>
          <w:rtl w:val="0"/>
        </w:rPr>
        <w:t xml:space="preserve"> </w:t>
      </w:r>
      <w:r w:rsidDel="00000000" w:rsidR="00000000" w:rsidRPr="00000000">
        <w:rPr>
          <w:color w:val="525252"/>
          <w:sz w:val="2"/>
          <w:szCs w:val="2"/>
          <w:rtl w:val="0"/>
        </w:rPr>
        <w:t xml:space="preserve">a</w:t>
      </w:r>
      <w:r w:rsidDel="00000000" w:rsidR="00000000" w:rsidRPr="00000000">
        <w:rPr>
          <w:color w:val="097000"/>
          <w:sz w:val="2"/>
          <w:szCs w:val="2"/>
          <w:rtl w:val="0"/>
        </w:rPr>
        <w:t xml:space="preserve">s a cook.Ronaldo was expelled from schoo</w:t>
      </w:r>
      <w:r w:rsidDel="00000000" w:rsidR="00000000" w:rsidRPr="00000000">
        <w:rPr>
          <w:color w:val="0c7300"/>
          <w:sz w:val="2"/>
          <w:szCs w:val="2"/>
          <w:rtl w:val="0"/>
        </w:rPr>
        <w:t xml:space="preserve">l</w:t>
      </w:r>
      <w:r w:rsidDel="00000000" w:rsidR="00000000" w:rsidRPr="00000000">
        <w:rPr>
          <w:color w:val="127903"/>
          <w:sz w:val="2"/>
          <w:szCs w:val="2"/>
          <w:rtl w:val="0"/>
        </w:rPr>
        <w:t xml:space="preserve"> </w:t>
      </w:r>
      <w:r w:rsidDel="00000000" w:rsidR="00000000" w:rsidRPr="00000000">
        <w:rPr>
          <w:color w:val="1b820c"/>
          <w:sz w:val="2"/>
          <w:szCs w:val="2"/>
          <w:rtl w:val="0"/>
        </w:rPr>
        <w:t xml:space="preserve">a</w:t>
      </w:r>
      <w:r w:rsidDel="00000000" w:rsidR="00000000" w:rsidRPr="00000000">
        <w:rPr>
          <w:color w:val="1d840e"/>
          <w:sz w:val="2"/>
          <w:szCs w:val="2"/>
          <w:rtl w:val="0"/>
        </w:rPr>
        <w:t xml:space="preserve">f</w:t>
      </w:r>
      <w:r w:rsidDel="00000000" w:rsidR="00000000" w:rsidRPr="00000000">
        <w:rPr>
          <w:color w:val="167d07"/>
          <w:sz w:val="2"/>
          <w:szCs w:val="2"/>
          <w:rtl w:val="0"/>
        </w:rPr>
        <w:t xml:space="preserve">t</w:t>
      </w:r>
      <w:r w:rsidDel="00000000" w:rsidR="00000000" w:rsidRPr="00000000">
        <w:rPr>
          <w:color w:val="056c00"/>
          <w:sz w:val="2"/>
          <w:szCs w:val="2"/>
          <w:rtl w:val="0"/>
        </w:rPr>
        <w:t xml:space="preserve">e</w:t>
      </w:r>
      <w:r w:rsidDel="00000000" w:rsidR="00000000" w:rsidRPr="00000000">
        <w:rPr>
          <w:color w:val="005900"/>
          <w:sz w:val="2"/>
          <w:szCs w:val="2"/>
          <w:rtl w:val="0"/>
        </w:rPr>
        <w:t xml:space="preserve">r</w:t>
      </w:r>
      <w:r w:rsidDel="00000000" w:rsidR="00000000" w:rsidRPr="00000000">
        <w:rPr>
          <w:color w:val="004d00"/>
          <w:sz w:val="2"/>
          <w:szCs w:val="2"/>
          <w:rtl w:val="0"/>
        </w:rPr>
        <w:t xml:space="preserve"> </w:t>
      </w:r>
      <w:r w:rsidDel="00000000" w:rsidR="00000000" w:rsidRPr="00000000">
        <w:rPr>
          <w:color w:val="080808"/>
          <w:sz w:val="2"/>
          <w:szCs w:val="2"/>
          <w:rtl w:val="0"/>
        </w:rPr>
        <w:t xml:space="preserve">assaulting his t</w:t>
      </w:r>
      <w:r w:rsidDel="00000000" w:rsidR="00000000" w:rsidRPr="00000000">
        <w:rPr>
          <w:color w:val="160041"/>
          <w:sz w:val="2"/>
          <w:szCs w:val="2"/>
          <w:rtl w:val="0"/>
        </w:rPr>
        <w:t xml:space="preserve">e</w:t>
      </w:r>
      <w:r w:rsidDel="00000000" w:rsidR="00000000" w:rsidRPr="00000000">
        <w:rPr>
          <w:color w:val="15003d"/>
          <w:sz w:val="2"/>
          <w:szCs w:val="2"/>
          <w:rtl w:val="0"/>
        </w:rPr>
        <w:t xml:space="preserve">a</w:t>
      </w:r>
      <w:r w:rsidDel="00000000" w:rsidR="00000000" w:rsidRPr="00000000">
        <w:rPr>
          <w:color w:val="12003a"/>
          <w:sz w:val="2"/>
          <w:szCs w:val="2"/>
          <w:rtl w:val="0"/>
        </w:rPr>
        <w:t xml:space="preserve">c</w:t>
      </w:r>
      <w:r w:rsidDel="00000000" w:rsidR="00000000" w:rsidRPr="00000000">
        <w:rPr>
          <w:color w:val="0c0034"/>
          <w:sz w:val="2"/>
          <w:szCs w:val="2"/>
          <w:rtl w:val="0"/>
        </w:rPr>
        <w:t xml:space="preserve">h</w:t>
      </w:r>
      <w:r w:rsidDel="00000000" w:rsidR="00000000" w:rsidRPr="00000000">
        <w:rPr>
          <w:color w:val="07022b"/>
          <w:sz w:val="2"/>
          <w:szCs w:val="2"/>
          <w:rtl w:val="0"/>
        </w:rPr>
        <w:t xml:space="preserve">e</w:t>
      </w:r>
      <w:r w:rsidDel="00000000" w:rsidR="00000000" w:rsidRPr="00000000">
        <w:rPr>
          <w:color w:val="000723"/>
          <w:sz w:val="2"/>
          <w:szCs w:val="2"/>
          <w:rtl w:val="0"/>
        </w:rPr>
        <w:t xml:space="preserve">r</w:t>
      </w:r>
      <w:r w:rsidDel="00000000" w:rsidR="00000000" w:rsidRPr="00000000">
        <w:rPr>
          <w:color w:val="000d18"/>
          <w:sz w:val="2"/>
          <w:szCs w:val="2"/>
          <w:rtl w:val="0"/>
        </w:rPr>
        <w:t xml:space="preserve"> </w:t>
      </w:r>
      <w:r w:rsidDel="00000000" w:rsidR="00000000" w:rsidRPr="00000000">
        <w:rPr>
          <w:color w:val="00140d"/>
          <w:sz w:val="2"/>
          <w:szCs w:val="2"/>
          <w:rtl w:val="0"/>
        </w:rPr>
        <w:t xml:space="preserve">b</w:t>
      </w:r>
      <w:r w:rsidDel="00000000" w:rsidR="00000000" w:rsidRPr="00000000">
        <w:rPr>
          <w:color w:val="001c05"/>
          <w:sz w:val="2"/>
          <w:szCs w:val="2"/>
          <w:rtl w:val="0"/>
        </w:rPr>
        <w:t xml:space="preserve">y</w:t>
      </w:r>
      <w:r w:rsidDel="00000000" w:rsidR="00000000" w:rsidRPr="00000000">
        <w:rPr>
          <w:color w:val="002900"/>
          <w:sz w:val="2"/>
          <w:szCs w:val="2"/>
          <w:rtl w:val="0"/>
        </w:rPr>
        <w:t xml:space="preserve">﻿</w:t>
      </w:r>
      <w:r w:rsidDel="00000000" w:rsidR="00000000" w:rsidRPr="00000000">
        <w:rPr>
          <w:color w:val="003900"/>
          <w:sz w:val="2"/>
          <w:szCs w:val="2"/>
          <w:rtl w:val="0"/>
        </w:rPr>
        <w:t xml:space="preserve">C</w:t>
      </w:r>
      <w:r w:rsidDel="00000000" w:rsidR="00000000" w:rsidRPr="00000000">
        <w:rPr>
          <w:color w:val="004c05"/>
          <w:sz w:val="2"/>
          <w:szCs w:val="2"/>
          <w:rtl w:val="0"/>
        </w:rPr>
        <w:t xml:space="preserve">r</w:t>
      </w:r>
      <w:r w:rsidDel="00000000" w:rsidR="00000000" w:rsidRPr="00000000">
        <w:rPr>
          <w:color w:val="00610c"/>
          <w:sz w:val="2"/>
          <w:szCs w:val="2"/>
          <w:rtl w:val="0"/>
        </w:rPr>
        <w:t xml:space="preserve">i</w:t>
      </w:r>
      <w:r w:rsidDel="00000000" w:rsidR="00000000" w:rsidRPr="00000000">
        <w:rPr>
          <w:color w:val="017314"/>
          <w:sz w:val="2"/>
          <w:szCs w:val="2"/>
          <w:rtl w:val="0"/>
        </w:rPr>
        <w:t xml:space="preserve">s</w:t>
      </w:r>
      <w:r w:rsidDel="00000000" w:rsidR="00000000" w:rsidRPr="00000000">
        <w:rPr>
          <w:color w:val="077f1b"/>
          <w:sz w:val="2"/>
          <w:szCs w:val="2"/>
          <w:rtl w:val="0"/>
        </w:rPr>
        <w:t xml:space="preserve">t</w:t>
      </w:r>
      <w:r w:rsidDel="00000000" w:rsidR="00000000" w:rsidRPr="00000000">
        <w:rPr>
          <w:color w:val="0c871d"/>
          <w:sz w:val="2"/>
          <w:szCs w:val="2"/>
          <w:rtl w:val="0"/>
        </w:rPr>
        <w:t xml:space="preserve">i</w:t>
      </w:r>
      <w:r w:rsidDel="00000000" w:rsidR="00000000" w:rsidRPr="00000000">
        <w:rPr>
          <w:color w:val="097000"/>
          <w:sz w:val="2"/>
          <w:szCs w:val="2"/>
          <w:rtl w:val="0"/>
        </w:rPr>
        <w:t xml:space="preserve">ano Ronaldo is a Portugu</w:t>
      </w:r>
      <w:r w:rsidDel="00000000" w:rsidR="00000000" w:rsidRPr="00000000">
        <w:rPr>
          <w:color w:val="1a810b"/>
          <w:sz w:val="2"/>
          <w:szCs w:val="2"/>
          <w:rtl w:val="0"/>
        </w:rPr>
        <w:t xml:space="preserve">e</w:t>
      </w:r>
      <w:r w:rsidDel="00000000" w:rsidR="00000000" w:rsidRPr="00000000">
        <w:rPr>
          <w:color w:val="147b05"/>
          <w:sz w:val="2"/>
          <w:szCs w:val="2"/>
          <w:rtl w:val="0"/>
        </w:rPr>
        <w:t xml:space="preserve">s</w:t>
      </w:r>
      <w:r w:rsidDel="00000000" w:rsidR="00000000" w:rsidRPr="00000000">
        <w:rPr>
          <w:color w:val="0b7200"/>
          <w:sz w:val="2"/>
          <w:szCs w:val="2"/>
          <w:rtl w:val="0"/>
        </w:rPr>
        <w:t xml:space="preserve">e</w:t>
      </w:r>
      <w:r w:rsidDel="00000000" w:rsidR="00000000" w:rsidRPr="00000000">
        <w:rPr>
          <w:color w:val="097000"/>
          <w:sz w:val="2"/>
          <w:szCs w:val="2"/>
          <w:rtl w:val="0"/>
        </w:rPr>
        <w:t xml:space="preserve"> </w:t>
      </w:r>
      <w:r w:rsidDel="00000000" w:rsidR="00000000" w:rsidRPr="00000000">
        <w:rPr>
          <w:color w:val="107701"/>
          <w:sz w:val="2"/>
          <w:szCs w:val="2"/>
          <w:rtl w:val="0"/>
        </w:rPr>
        <w:t xml:space="preserve">f</w:t>
      </w:r>
      <w:r w:rsidDel="00000000" w:rsidR="00000000" w:rsidRPr="00000000">
        <w:rPr>
          <w:color w:val="218812"/>
          <w:sz w:val="2"/>
          <w:szCs w:val="2"/>
          <w:rtl w:val="0"/>
        </w:rPr>
        <w:t xml:space="preserve">o</w:t>
      </w:r>
      <w:r w:rsidDel="00000000" w:rsidR="00000000" w:rsidRPr="00000000">
        <w:rPr>
          <w:color w:val="349b25"/>
          <w:sz w:val="2"/>
          <w:szCs w:val="2"/>
          <w:rtl w:val="0"/>
        </w:rPr>
        <w:t xml:space="preserve">o</w:t>
      </w:r>
      <w:r w:rsidDel="00000000" w:rsidR="00000000" w:rsidRPr="00000000">
        <w:rPr>
          <w:color w:val="40a731"/>
          <w:sz w:val="2"/>
          <w:szCs w:val="2"/>
          <w:rtl w:val="0"/>
        </w:rPr>
        <w:t xml:space="preserve">t</w:t>
      </w:r>
      <w:r w:rsidDel="00000000" w:rsidR="00000000" w:rsidRPr="00000000">
        <w:rPr>
          <w:color w:val="3ad823"/>
          <w:sz w:val="2"/>
          <w:szCs w:val="2"/>
          <w:rtl w:val="0"/>
        </w:rPr>
        <w:t xml:space="preserve">ball player he was born on February 5th 1985 in Santo Antonio his father's name is Jose Dinis Aveiro and his mother's name is Maria Dolores dos Santos Aveiro, his father was a gardener with the municipality a</w:t>
      </w:r>
      <w:r w:rsidDel="00000000" w:rsidR="00000000" w:rsidRPr="00000000">
        <w:rPr>
          <w:color w:val="0c8e00"/>
          <w:sz w:val="2"/>
          <w:szCs w:val="2"/>
          <w:rtl w:val="0"/>
        </w:rPr>
        <w:t xml:space="preserve">n</w:t>
      </w:r>
      <w:r w:rsidDel="00000000" w:rsidR="00000000" w:rsidRPr="00000000">
        <w:rPr>
          <w:color w:val="078700"/>
          <w:sz w:val="2"/>
          <w:szCs w:val="2"/>
          <w:rtl w:val="0"/>
        </w:rPr>
        <w:t xml:space="preserve">d</w:t>
      </w:r>
      <w:r w:rsidDel="00000000" w:rsidR="00000000" w:rsidRPr="00000000">
        <w:rPr>
          <w:color w:val="017a00"/>
          <w:sz w:val="2"/>
          <w:szCs w:val="2"/>
          <w:rtl w:val="0"/>
        </w:rPr>
        <w:t xml:space="preserve"> </w:t>
      </w:r>
      <w:r w:rsidDel="00000000" w:rsidR="00000000" w:rsidRPr="00000000">
        <w:rPr>
          <w:color w:val="006900"/>
          <w:sz w:val="2"/>
          <w:szCs w:val="2"/>
          <w:rtl w:val="0"/>
        </w:rPr>
        <w:t xml:space="preserve">h</w:t>
      </w:r>
      <w:r w:rsidDel="00000000" w:rsidR="00000000" w:rsidRPr="00000000">
        <w:rPr>
          <w:color w:val="005300"/>
          <w:sz w:val="2"/>
          <w:szCs w:val="2"/>
          <w:rtl w:val="0"/>
        </w:rPr>
        <w:t xml:space="preserve">i</w:t>
      </w:r>
      <w:r w:rsidDel="00000000" w:rsidR="00000000" w:rsidRPr="00000000">
        <w:rPr>
          <w:color w:val="004000"/>
          <w:sz w:val="2"/>
          <w:szCs w:val="2"/>
          <w:rtl w:val="0"/>
        </w:rPr>
        <w:t xml:space="preserve">s</w:t>
      </w:r>
      <w:r w:rsidDel="00000000" w:rsidR="00000000" w:rsidRPr="00000000">
        <w:rPr>
          <w:color w:val="003000"/>
          <w:sz w:val="2"/>
          <w:szCs w:val="2"/>
          <w:rtl w:val="0"/>
        </w:rPr>
        <w:t xml:space="preserve"> </w:t>
      </w:r>
      <w:r w:rsidDel="00000000" w:rsidR="00000000" w:rsidRPr="00000000">
        <w:rPr>
          <w:color w:val="002300"/>
          <w:sz w:val="2"/>
          <w:szCs w:val="2"/>
          <w:rtl w:val="0"/>
        </w:rPr>
        <w:t xml:space="preserve">m</w:t>
      </w:r>
      <w:r w:rsidDel="00000000" w:rsidR="00000000" w:rsidRPr="00000000">
        <w:rPr>
          <w:color w:val="001b00"/>
          <w:sz w:val="2"/>
          <w:szCs w:val="2"/>
          <w:rtl w:val="0"/>
        </w:rPr>
        <w:t xml:space="preserve">o</w:t>
      </w:r>
      <w:r w:rsidDel="00000000" w:rsidR="00000000" w:rsidRPr="00000000">
        <w:rPr>
          <w:color w:val="001500"/>
          <w:sz w:val="2"/>
          <w:szCs w:val="2"/>
          <w:rtl w:val="0"/>
        </w:rPr>
        <w:t xml:space="preserve">t</w:t>
      </w:r>
      <w:r w:rsidDel="00000000" w:rsidR="00000000" w:rsidRPr="00000000">
        <w:rPr>
          <w:color w:val="000e00"/>
          <w:sz w:val="2"/>
          <w:szCs w:val="2"/>
          <w:rtl w:val="0"/>
        </w:rPr>
        <w:t xml:space="preserve">h</w:t>
      </w:r>
      <w:r w:rsidDel="00000000" w:rsidR="00000000" w:rsidRPr="00000000">
        <w:rPr>
          <w:color w:val="070906"/>
          <w:sz w:val="2"/>
          <w:szCs w:val="2"/>
          <w:rtl w:val="0"/>
        </w:rPr>
        <w:t xml:space="preserve">e</w:t>
      </w:r>
      <w:r w:rsidDel="00000000" w:rsidR="00000000" w:rsidRPr="00000000">
        <w:rPr>
          <w:color w:val="0c050d"/>
          <w:sz w:val="2"/>
          <w:szCs w:val="2"/>
          <w:rtl w:val="0"/>
        </w:rPr>
        <w:t xml:space="preserve">r</w:t>
      </w:r>
      <w:r w:rsidDel="00000000" w:rsidR="00000000" w:rsidRPr="00000000">
        <w:rPr>
          <w:color w:val="120114"/>
          <w:sz w:val="2"/>
          <w:szCs w:val="2"/>
          <w:rtl w:val="0"/>
        </w:rPr>
        <w:t xml:space="preserve"> </w:t>
      </w:r>
      <w:r w:rsidDel="00000000" w:rsidR="00000000" w:rsidRPr="00000000">
        <w:rPr>
          <w:color w:val="150018"/>
          <w:sz w:val="2"/>
          <w:szCs w:val="2"/>
          <w:rtl w:val="0"/>
        </w:rPr>
        <w:t xml:space="preserve">w</w:t>
      </w:r>
      <w:r w:rsidDel="00000000" w:rsidR="00000000" w:rsidRPr="00000000">
        <w:rPr>
          <w:color w:val="16001a"/>
          <w:sz w:val="2"/>
          <w:szCs w:val="2"/>
          <w:rtl w:val="0"/>
        </w:rPr>
        <w:t xml:space="preserve">o</w:t>
      </w:r>
      <w:r w:rsidDel="00000000" w:rsidR="00000000" w:rsidRPr="00000000">
        <w:rPr>
          <w:color w:val="080808"/>
          <w:sz w:val="2"/>
          <w:szCs w:val="2"/>
          <w:rtl w:val="0"/>
        </w:rPr>
        <w:t xml:space="preserve">rked as a cook.R</w:t>
      </w:r>
      <w:r w:rsidDel="00000000" w:rsidR="00000000" w:rsidRPr="00000000">
        <w:rPr>
          <w:color w:val="000000"/>
          <w:sz w:val="2"/>
          <w:szCs w:val="2"/>
          <w:rtl w:val="0"/>
        </w:rPr>
        <w:t xml:space="preserve">o</w:t>
      </w:r>
      <w:r w:rsidDel="00000000" w:rsidR="00000000" w:rsidRPr="00000000">
        <w:rPr>
          <w:color w:val="9d9d9d"/>
          <w:sz w:val="2"/>
          <w:szCs w:val="2"/>
          <w:rtl w:val="0"/>
        </w:rPr>
        <w:t xml:space="preserve">n</w:t>
      </w:r>
      <w:r w:rsidDel="00000000" w:rsidR="00000000" w:rsidRPr="00000000">
        <w:rPr>
          <w:color w:val="ffffff"/>
          <w:sz w:val="2"/>
          <w:szCs w:val="2"/>
          <w:rtl w:val="0"/>
        </w:rPr>
        <w:t xml:space="preserve">al</w:t>
      </w:r>
      <w:r w:rsidDel="00000000" w:rsidR="00000000" w:rsidRPr="00000000">
        <w:rPr>
          <w:color w:val="e3e3e3"/>
          <w:sz w:val="2"/>
          <w:szCs w:val="2"/>
          <w:rtl w:val="0"/>
        </w:rPr>
        <w:t xml:space="preserve">d</w:t>
      </w:r>
      <w:r w:rsidDel="00000000" w:rsidR="00000000" w:rsidRPr="00000000">
        <w:rPr>
          <w:color w:val="fdfdfd"/>
          <w:sz w:val="2"/>
          <w:szCs w:val="2"/>
          <w:rtl w:val="0"/>
        </w:rPr>
        <w:t xml:space="preserve">o</w:t>
      </w:r>
      <w:r w:rsidDel="00000000" w:rsidR="00000000" w:rsidRPr="00000000">
        <w:rPr>
          <w:color w:val="ffffff"/>
          <w:sz w:val="2"/>
          <w:szCs w:val="2"/>
          <w:rtl w:val="0"/>
        </w:rPr>
        <w:t xml:space="preserve"> </w:t>
      </w:r>
      <w:r w:rsidDel="00000000" w:rsidR="00000000" w:rsidRPr="00000000">
        <w:rPr>
          <w:color w:val="ececec"/>
          <w:sz w:val="2"/>
          <w:szCs w:val="2"/>
          <w:rtl w:val="0"/>
        </w:rPr>
        <w:t xml:space="preserve">w</w:t>
      </w:r>
      <w:r w:rsidDel="00000000" w:rsidR="00000000" w:rsidRPr="00000000">
        <w:rPr>
          <w:color w:val="f8f8f8"/>
          <w:sz w:val="2"/>
          <w:szCs w:val="2"/>
          <w:rtl w:val="0"/>
        </w:rPr>
        <w:t xml:space="preserve">as expelled from s</w:t>
      </w:r>
      <w:r w:rsidDel="00000000" w:rsidR="00000000" w:rsidRPr="00000000">
        <w:rPr>
          <w:sz w:val="16"/>
          <w:szCs w:val="16"/>
          <w:rtl w:val="0"/>
        </w:rPr>
        <w:br w:type="textWrapping"/>
      </w:r>
      <w:r w:rsidDel="00000000" w:rsidR="00000000" w:rsidRPr="00000000">
        <w:rPr>
          <w:color w:val="fcfcfc"/>
          <w:sz w:val="2"/>
          <w:szCs w:val="2"/>
          <w:rtl w:val="0"/>
        </w:rPr>
        <w:t xml:space="preserve">c</w:t>
      </w:r>
      <w:r w:rsidDel="00000000" w:rsidR="00000000" w:rsidRPr="00000000">
        <w:rPr>
          <w:color w:val="aaaaaa"/>
          <w:sz w:val="2"/>
          <w:szCs w:val="2"/>
          <w:rtl w:val="0"/>
        </w:rPr>
        <w:t xml:space="preserve">h</w:t>
      </w:r>
      <w:r w:rsidDel="00000000" w:rsidR="00000000" w:rsidRPr="00000000">
        <w:rPr>
          <w:color w:val="434343"/>
          <w:sz w:val="2"/>
          <w:szCs w:val="2"/>
          <w:rtl w:val="0"/>
        </w:rPr>
        <w:t xml:space="preserve">o</w:t>
      </w:r>
      <w:r w:rsidDel="00000000" w:rsidR="00000000" w:rsidRPr="00000000">
        <w:rPr>
          <w:color w:val="060606"/>
          <w:sz w:val="2"/>
          <w:szCs w:val="2"/>
          <w:rtl w:val="0"/>
        </w:rPr>
        <w:t xml:space="preserve">o</w:t>
      </w:r>
      <w:r w:rsidDel="00000000" w:rsidR="00000000" w:rsidRPr="00000000">
        <w:rPr>
          <w:color w:val="000000"/>
          <w:sz w:val="2"/>
          <w:szCs w:val="2"/>
          <w:rtl w:val="0"/>
        </w:rPr>
        <w:t xml:space="preserve">l</w:t>
      </w:r>
      <w:r w:rsidDel="00000000" w:rsidR="00000000" w:rsidRPr="00000000">
        <w:rPr>
          <w:color w:val="0f0f0f"/>
          <w:sz w:val="2"/>
          <w:szCs w:val="2"/>
          <w:rtl w:val="0"/>
        </w:rPr>
        <w:t xml:space="preserve"> </w:t>
      </w:r>
      <w:r w:rsidDel="00000000" w:rsidR="00000000" w:rsidRPr="00000000">
        <w:rPr>
          <w:color w:val="141414"/>
          <w:sz w:val="2"/>
          <w:szCs w:val="2"/>
          <w:rtl w:val="0"/>
        </w:rPr>
        <w:t xml:space="preserve">a</w:t>
      </w:r>
      <w:r w:rsidDel="00000000" w:rsidR="00000000" w:rsidRPr="00000000">
        <w:rPr>
          <w:color w:val="0e0e0e"/>
          <w:sz w:val="2"/>
          <w:szCs w:val="2"/>
          <w:rtl w:val="0"/>
        </w:rPr>
        <w:t xml:space="preserve">f</w:t>
      </w:r>
      <w:r w:rsidDel="00000000" w:rsidR="00000000" w:rsidRPr="00000000">
        <w:rPr>
          <w:color w:val="080808"/>
          <w:sz w:val="2"/>
          <w:szCs w:val="2"/>
          <w:rtl w:val="0"/>
        </w:rPr>
        <w:t xml:space="preserve">ter assaulting h</w:t>
      </w:r>
      <w:r w:rsidDel="00000000" w:rsidR="00000000" w:rsidRPr="00000000">
        <w:rPr>
          <w:color w:val="060606"/>
          <w:sz w:val="2"/>
          <w:szCs w:val="2"/>
          <w:rtl w:val="0"/>
        </w:rPr>
        <w:t xml:space="preserve">i</w:t>
      </w:r>
      <w:r w:rsidDel="00000000" w:rsidR="00000000" w:rsidRPr="00000000">
        <w:rPr>
          <w:color w:val="020202"/>
          <w:sz w:val="2"/>
          <w:szCs w:val="2"/>
          <w:rtl w:val="0"/>
        </w:rPr>
        <w:t xml:space="preserve">s</w:t>
      </w:r>
      <w:r w:rsidDel="00000000" w:rsidR="00000000" w:rsidRPr="00000000">
        <w:rPr>
          <w:color w:val="000000"/>
          <w:sz w:val="2"/>
          <w:szCs w:val="2"/>
          <w:rtl w:val="0"/>
        </w:rPr>
        <w:t xml:space="preserve"> </w:t>
      </w:r>
      <w:r w:rsidDel="00000000" w:rsidR="00000000" w:rsidRPr="00000000">
        <w:rPr>
          <w:color w:val="040404"/>
          <w:sz w:val="2"/>
          <w:szCs w:val="2"/>
          <w:rtl w:val="0"/>
        </w:rPr>
        <w:t xml:space="preserve">t</w:t>
      </w:r>
      <w:r w:rsidDel="00000000" w:rsidR="00000000" w:rsidRPr="00000000">
        <w:rPr>
          <w:color w:val="131313"/>
          <w:sz w:val="2"/>
          <w:szCs w:val="2"/>
          <w:rtl w:val="0"/>
        </w:rPr>
        <w:t xml:space="preserve">e</w:t>
      </w:r>
      <w:r w:rsidDel="00000000" w:rsidR="00000000" w:rsidRPr="00000000">
        <w:rPr>
          <w:color w:val="2b2b2b"/>
          <w:sz w:val="2"/>
          <w:szCs w:val="2"/>
          <w:rtl w:val="0"/>
        </w:rPr>
        <w:t xml:space="preserve">a</w:t>
      </w:r>
      <w:r w:rsidDel="00000000" w:rsidR="00000000" w:rsidRPr="00000000">
        <w:rPr>
          <w:color w:val="434343"/>
          <w:sz w:val="2"/>
          <w:szCs w:val="2"/>
          <w:rtl w:val="0"/>
        </w:rPr>
        <w:t xml:space="preserve">c</w:t>
      </w:r>
      <w:r w:rsidDel="00000000" w:rsidR="00000000" w:rsidRPr="00000000">
        <w:rPr>
          <w:color w:val="525252"/>
          <w:sz w:val="2"/>
          <w:szCs w:val="2"/>
          <w:rtl w:val="0"/>
        </w:rPr>
        <w:t xml:space="preserve">h</w:t>
      </w:r>
      <w:r w:rsidDel="00000000" w:rsidR="00000000" w:rsidRPr="00000000">
        <w:rPr>
          <w:color w:val="097000"/>
          <w:sz w:val="2"/>
          <w:szCs w:val="2"/>
          <w:rtl w:val="0"/>
        </w:rPr>
        <w:t xml:space="preserve">er by throwing up a chair at him he had </w:t>
      </w:r>
      <w:r w:rsidDel="00000000" w:rsidR="00000000" w:rsidRPr="00000000">
        <w:rPr>
          <w:color w:val="0c7300"/>
          <w:sz w:val="2"/>
          <w:szCs w:val="2"/>
          <w:rtl w:val="0"/>
        </w:rPr>
        <w:t xml:space="preserve">a</w:t>
      </w:r>
      <w:r w:rsidDel="00000000" w:rsidR="00000000" w:rsidRPr="00000000">
        <w:rPr>
          <w:color w:val="127903"/>
          <w:sz w:val="2"/>
          <w:szCs w:val="2"/>
          <w:rtl w:val="0"/>
        </w:rPr>
        <w:t xml:space="preserve">l</w:t>
      </w:r>
      <w:r w:rsidDel="00000000" w:rsidR="00000000" w:rsidRPr="00000000">
        <w:rPr>
          <w:color w:val="1b820c"/>
          <w:sz w:val="2"/>
          <w:szCs w:val="2"/>
          <w:rtl w:val="0"/>
        </w:rPr>
        <w:t xml:space="preserve">w</w:t>
      </w:r>
      <w:r w:rsidDel="00000000" w:rsidR="00000000" w:rsidRPr="00000000">
        <w:rPr>
          <w:color w:val="1d840e"/>
          <w:sz w:val="2"/>
          <w:szCs w:val="2"/>
          <w:rtl w:val="0"/>
        </w:rPr>
        <w:t xml:space="preserve">a</w:t>
      </w:r>
      <w:r w:rsidDel="00000000" w:rsidR="00000000" w:rsidRPr="00000000">
        <w:rPr>
          <w:color w:val="167d07"/>
          <w:sz w:val="2"/>
          <w:szCs w:val="2"/>
          <w:rtl w:val="0"/>
        </w:rPr>
        <w:t xml:space="preserve">y</w:t>
      </w:r>
      <w:r w:rsidDel="00000000" w:rsidR="00000000" w:rsidRPr="00000000">
        <w:rPr>
          <w:color w:val="056c00"/>
          <w:sz w:val="2"/>
          <w:szCs w:val="2"/>
          <w:rtl w:val="0"/>
        </w:rPr>
        <w:t xml:space="preserve">s</w:t>
      </w:r>
      <w:r w:rsidDel="00000000" w:rsidR="00000000" w:rsidRPr="00000000">
        <w:rPr>
          <w:color w:val="005900"/>
          <w:sz w:val="2"/>
          <w:szCs w:val="2"/>
          <w:rtl w:val="0"/>
        </w:rPr>
        <w:t xml:space="preserve"> </w:t>
      </w:r>
      <w:r w:rsidDel="00000000" w:rsidR="00000000" w:rsidRPr="00000000">
        <w:rPr>
          <w:color w:val="004d00"/>
          <w:sz w:val="2"/>
          <w:szCs w:val="2"/>
          <w:rtl w:val="0"/>
        </w:rPr>
        <w:t xml:space="preserve">b</w:t>
      </w:r>
      <w:r w:rsidDel="00000000" w:rsidR="00000000" w:rsidRPr="00000000">
        <w:rPr>
          <w:color w:val="080808"/>
          <w:sz w:val="2"/>
          <w:szCs w:val="2"/>
          <w:rtl w:val="0"/>
        </w:rPr>
        <w:t xml:space="preserve">een a keen footb</w:t>
      </w:r>
      <w:r w:rsidDel="00000000" w:rsidR="00000000" w:rsidRPr="00000000">
        <w:rPr>
          <w:color w:val="160041"/>
          <w:sz w:val="2"/>
          <w:szCs w:val="2"/>
          <w:rtl w:val="0"/>
        </w:rPr>
        <w:t xml:space="preserve">a</w:t>
      </w:r>
      <w:r w:rsidDel="00000000" w:rsidR="00000000" w:rsidRPr="00000000">
        <w:rPr>
          <w:color w:val="15003d"/>
          <w:sz w:val="2"/>
          <w:szCs w:val="2"/>
          <w:rtl w:val="0"/>
        </w:rPr>
        <w:t xml:space="preserve">l</w:t>
      </w:r>
      <w:r w:rsidDel="00000000" w:rsidR="00000000" w:rsidRPr="00000000">
        <w:rPr>
          <w:color w:val="12003a"/>
          <w:sz w:val="2"/>
          <w:szCs w:val="2"/>
          <w:rtl w:val="0"/>
        </w:rPr>
        <w:t xml:space="preserve">l</w:t>
      </w:r>
      <w:r w:rsidDel="00000000" w:rsidR="00000000" w:rsidRPr="00000000">
        <w:rPr>
          <w:color w:val="0c0034"/>
          <w:sz w:val="2"/>
          <w:szCs w:val="2"/>
          <w:rtl w:val="0"/>
        </w:rPr>
        <w:t xml:space="preserve">e</w:t>
      </w:r>
      <w:r w:rsidDel="00000000" w:rsidR="00000000" w:rsidRPr="00000000">
        <w:rPr>
          <w:color w:val="07022b"/>
          <w:sz w:val="2"/>
          <w:szCs w:val="2"/>
          <w:rtl w:val="0"/>
        </w:rPr>
        <w:t xml:space="preserve">r</w:t>
      </w:r>
      <w:r w:rsidDel="00000000" w:rsidR="00000000" w:rsidRPr="00000000">
        <w:rPr>
          <w:color w:val="000723"/>
          <w:sz w:val="2"/>
          <w:szCs w:val="2"/>
          <w:rtl w:val="0"/>
        </w:rPr>
        <w:t xml:space="preserve"> </w:t>
      </w:r>
      <w:r w:rsidDel="00000000" w:rsidR="00000000" w:rsidRPr="00000000">
        <w:rPr>
          <w:color w:val="000d18"/>
          <w:sz w:val="2"/>
          <w:szCs w:val="2"/>
          <w:rtl w:val="0"/>
        </w:rPr>
        <w:t xml:space="preserve">a</w:t>
      </w:r>
      <w:r w:rsidDel="00000000" w:rsidR="00000000" w:rsidRPr="00000000">
        <w:rPr>
          <w:color w:val="00140d"/>
          <w:sz w:val="2"/>
          <w:szCs w:val="2"/>
          <w:rtl w:val="0"/>
        </w:rPr>
        <w:t xml:space="preserve">n</w:t>
      </w:r>
      <w:r w:rsidDel="00000000" w:rsidR="00000000" w:rsidRPr="00000000">
        <w:rPr>
          <w:color w:val="001c05"/>
          <w:sz w:val="2"/>
          <w:szCs w:val="2"/>
          <w:rtl w:val="0"/>
        </w:rPr>
        <w:t xml:space="preserve">d</w:t>
      </w:r>
      <w:r w:rsidDel="00000000" w:rsidR="00000000" w:rsidRPr="00000000">
        <w:rPr>
          <w:color w:val="002900"/>
          <w:sz w:val="2"/>
          <w:szCs w:val="2"/>
          <w:rtl w:val="0"/>
        </w:rPr>
        <w:t xml:space="preserve"> </w:t>
      </w:r>
      <w:r w:rsidDel="00000000" w:rsidR="00000000" w:rsidRPr="00000000">
        <w:rPr>
          <w:color w:val="003900"/>
          <w:sz w:val="2"/>
          <w:szCs w:val="2"/>
          <w:rtl w:val="0"/>
        </w:rPr>
        <w:t xml:space="preserve">b</w:t>
      </w:r>
      <w:r w:rsidDel="00000000" w:rsidR="00000000" w:rsidRPr="00000000">
        <w:rPr>
          <w:color w:val="004c05"/>
          <w:sz w:val="2"/>
          <w:szCs w:val="2"/>
          <w:rtl w:val="0"/>
        </w:rPr>
        <w:t xml:space="preserve">y</w:t>
      </w:r>
      <w:r w:rsidDel="00000000" w:rsidR="00000000" w:rsidRPr="00000000">
        <w:rPr>
          <w:color w:val="00610c"/>
          <w:sz w:val="2"/>
          <w:szCs w:val="2"/>
          <w:rtl w:val="0"/>
        </w:rPr>
        <w:t xml:space="preserve"> </w:t>
      </w:r>
      <w:r w:rsidDel="00000000" w:rsidR="00000000" w:rsidRPr="00000000">
        <w:rPr>
          <w:color w:val="017314"/>
          <w:sz w:val="2"/>
          <w:szCs w:val="2"/>
          <w:rtl w:val="0"/>
        </w:rPr>
        <w:t xml:space="preserve">t</w:t>
      </w:r>
      <w:r w:rsidDel="00000000" w:rsidR="00000000" w:rsidRPr="00000000">
        <w:rPr>
          <w:color w:val="077f1b"/>
          <w:sz w:val="2"/>
          <w:szCs w:val="2"/>
          <w:rtl w:val="0"/>
        </w:rPr>
        <w:t xml:space="preserve">h</w:t>
      </w:r>
      <w:r w:rsidDel="00000000" w:rsidR="00000000" w:rsidRPr="00000000">
        <w:rPr>
          <w:color w:val="0c871d"/>
          <w:sz w:val="2"/>
          <w:szCs w:val="2"/>
          <w:rtl w:val="0"/>
        </w:rPr>
        <w:t xml:space="preserve">e</w:t>
      </w:r>
      <w:r w:rsidDel="00000000" w:rsidR="00000000" w:rsidRPr="00000000">
        <w:rPr>
          <w:color w:val="097000"/>
          <w:sz w:val="2"/>
          <w:szCs w:val="2"/>
          <w:rtl w:val="0"/>
        </w:rPr>
        <w:t xml:space="preserve"> time he was 14 years ol</w:t>
      </w:r>
      <w:r w:rsidDel="00000000" w:rsidR="00000000" w:rsidRPr="00000000">
        <w:rPr>
          <w:color w:val="1a810b"/>
          <w:sz w:val="2"/>
          <w:szCs w:val="2"/>
          <w:rtl w:val="0"/>
        </w:rPr>
        <w:t xml:space="preserve">d</w:t>
      </w:r>
      <w:r w:rsidDel="00000000" w:rsidR="00000000" w:rsidRPr="00000000">
        <w:rPr>
          <w:color w:val="147b05"/>
          <w:sz w:val="2"/>
          <w:szCs w:val="2"/>
          <w:rtl w:val="0"/>
        </w:rPr>
        <w:t xml:space="preserve"> </w:t>
      </w:r>
      <w:r w:rsidDel="00000000" w:rsidR="00000000" w:rsidRPr="00000000">
        <w:rPr>
          <w:color w:val="0b7200"/>
          <w:sz w:val="2"/>
          <w:szCs w:val="2"/>
          <w:rtl w:val="0"/>
        </w:rPr>
        <w:t xml:space="preserve">h</w:t>
      </w:r>
      <w:r w:rsidDel="00000000" w:rsidR="00000000" w:rsidRPr="00000000">
        <w:rPr>
          <w:color w:val="097000"/>
          <w:sz w:val="2"/>
          <w:szCs w:val="2"/>
          <w:rtl w:val="0"/>
        </w:rPr>
        <w:t xml:space="preserve">e</w:t>
      </w:r>
      <w:r w:rsidDel="00000000" w:rsidR="00000000" w:rsidRPr="00000000">
        <w:rPr>
          <w:color w:val="107701"/>
          <w:sz w:val="2"/>
          <w:szCs w:val="2"/>
          <w:rtl w:val="0"/>
        </w:rPr>
        <w:t xml:space="preserve"> </w:t>
      </w:r>
      <w:r w:rsidDel="00000000" w:rsidR="00000000" w:rsidRPr="00000000">
        <w:rPr>
          <w:color w:val="218812"/>
          <w:sz w:val="2"/>
          <w:szCs w:val="2"/>
          <w:rtl w:val="0"/>
        </w:rPr>
        <w:t xml:space="preserve">d</w:t>
      </w:r>
      <w:r w:rsidDel="00000000" w:rsidR="00000000" w:rsidRPr="00000000">
        <w:rPr>
          <w:color w:val="349b25"/>
          <w:sz w:val="2"/>
          <w:szCs w:val="2"/>
          <w:rtl w:val="0"/>
        </w:rPr>
        <w:t xml:space="preserve">e</w:t>
      </w:r>
      <w:r w:rsidDel="00000000" w:rsidR="00000000" w:rsidRPr="00000000">
        <w:rPr>
          <w:color w:val="40a731"/>
          <w:sz w:val="2"/>
          <w:szCs w:val="2"/>
          <w:rtl w:val="0"/>
        </w:rPr>
        <w:t xml:space="preserve">c</w:t>
      </w:r>
      <w:r w:rsidDel="00000000" w:rsidR="00000000" w:rsidRPr="00000000">
        <w:rPr>
          <w:color w:val="3ad823"/>
          <w:sz w:val="2"/>
          <w:szCs w:val="2"/>
          <w:rtl w:val="0"/>
        </w:rPr>
        <w:t xml:space="preserve">ided to concentrate on becoming a professional footballer In 1995 Cristiano Ronaldo joined the club Nacional located in his hometown of Madeira later he joined one of the biggest clubs in Portugal namely Spor</w:t>
      </w:r>
      <w:r w:rsidDel="00000000" w:rsidR="00000000" w:rsidRPr="00000000">
        <w:rPr>
          <w:color w:val="0c8e00"/>
          <w:sz w:val="2"/>
          <w:szCs w:val="2"/>
          <w:rtl w:val="0"/>
        </w:rPr>
        <w:t xml:space="preserve">t</w:t>
      </w:r>
      <w:r w:rsidDel="00000000" w:rsidR="00000000" w:rsidRPr="00000000">
        <w:rPr>
          <w:color w:val="078700"/>
          <w:sz w:val="2"/>
          <w:szCs w:val="2"/>
          <w:rtl w:val="0"/>
        </w:rPr>
        <w:t xml:space="preserve">i</w:t>
      </w:r>
      <w:r w:rsidDel="00000000" w:rsidR="00000000" w:rsidRPr="00000000">
        <w:rPr>
          <w:color w:val="017a00"/>
          <w:sz w:val="2"/>
          <w:szCs w:val="2"/>
          <w:rtl w:val="0"/>
        </w:rPr>
        <w:t xml:space="preserve">n</w:t>
      </w:r>
      <w:r w:rsidDel="00000000" w:rsidR="00000000" w:rsidRPr="00000000">
        <w:rPr>
          <w:color w:val="006900"/>
          <w:sz w:val="2"/>
          <w:szCs w:val="2"/>
          <w:rtl w:val="0"/>
        </w:rPr>
        <w:t xml:space="preserve">g</w:t>
      </w:r>
      <w:r w:rsidDel="00000000" w:rsidR="00000000" w:rsidRPr="00000000">
        <w:rPr>
          <w:color w:val="005300"/>
          <w:sz w:val="2"/>
          <w:szCs w:val="2"/>
          <w:rtl w:val="0"/>
        </w:rPr>
        <w:t xml:space="preserve"> </w:t>
      </w:r>
      <w:r w:rsidDel="00000000" w:rsidR="00000000" w:rsidRPr="00000000">
        <w:rPr>
          <w:color w:val="004000"/>
          <w:sz w:val="2"/>
          <w:szCs w:val="2"/>
          <w:rtl w:val="0"/>
        </w:rPr>
        <w:t xml:space="preserve">C</w:t>
      </w:r>
      <w:r w:rsidDel="00000000" w:rsidR="00000000" w:rsidRPr="00000000">
        <w:rPr>
          <w:color w:val="003000"/>
          <w:sz w:val="2"/>
          <w:szCs w:val="2"/>
          <w:rtl w:val="0"/>
        </w:rPr>
        <w:t xml:space="preserve">P</w:t>
      </w:r>
      <w:r w:rsidDel="00000000" w:rsidR="00000000" w:rsidRPr="00000000">
        <w:rPr>
          <w:color w:val="002300"/>
          <w:sz w:val="2"/>
          <w:szCs w:val="2"/>
          <w:rtl w:val="0"/>
        </w:rPr>
        <w:t xml:space="preserve"> </w:t>
      </w:r>
      <w:r w:rsidDel="00000000" w:rsidR="00000000" w:rsidRPr="00000000">
        <w:rPr>
          <w:color w:val="001b00"/>
          <w:sz w:val="2"/>
          <w:szCs w:val="2"/>
          <w:rtl w:val="0"/>
        </w:rPr>
        <w:t xml:space="preserve">a</w:t>
      </w:r>
      <w:r w:rsidDel="00000000" w:rsidR="00000000" w:rsidRPr="00000000">
        <w:rPr>
          <w:color w:val="001500"/>
          <w:sz w:val="2"/>
          <w:szCs w:val="2"/>
          <w:rtl w:val="0"/>
        </w:rPr>
        <w:t xml:space="preserve">f</w:t>
      </w:r>
      <w:r w:rsidDel="00000000" w:rsidR="00000000" w:rsidRPr="00000000">
        <w:rPr>
          <w:color w:val="000e00"/>
          <w:sz w:val="2"/>
          <w:szCs w:val="2"/>
          <w:rtl w:val="0"/>
        </w:rPr>
        <w:t xml:space="preserve">t</w:t>
      </w:r>
      <w:r w:rsidDel="00000000" w:rsidR="00000000" w:rsidRPr="00000000">
        <w:rPr>
          <w:color w:val="070906"/>
          <w:sz w:val="2"/>
          <w:szCs w:val="2"/>
          <w:rtl w:val="0"/>
        </w:rPr>
        <w:t xml:space="preserve">e</w:t>
      </w:r>
      <w:r w:rsidDel="00000000" w:rsidR="00000000" w:rsidRPr="00000000">
        <w:rPr>
          <w:color w:val="0c050d"/>
          <w:sz w:val="2"/>
          <w:szCs w:val="2"/>
          <w:rtl w:val="0"/>
        </w:rPr>
        <w:t xml:space="preserve">r</w:t>
      </w:r>
      <w:r w:rsidDel="00000000" w:rsidR="00000000" w:rsidRPr="00000000">
        <w:rPr>
          <w:color w:val="120114"/>
          <w:sz w:val="2"/>
          <w:szCs w:val="2"/>
          <w:rtl w:val="0"/>
        </w:rPr>
        <w:t xml:space="preserve"> </w:t>
      </w:r>
      <w:r w:rsidDel="00000000" w:rsidR="00000000" w:rsidRPr="00000000">
        <w:rPr>
          <w:color w:val="150018"/>
          <w:sz w:val="2"/>
          <w:szCs w:val="2"/>
          <w:rtl w:val="0"/>
        </w:rPr>
        <w:t xml:space="preserve">c</w:t>
      </w:r>
      <w:r w:rsidDel="00000000" w:rsidR="00000000" w:rsidRPr="00000000">
        <w:rPr>
          <w:color w:val="16001a"/>
          <w:sz w:val="2"/>
          <w:szCs w:val="2"/>
          <w:rtl w:val="0"/>
        </w:rPr>
        <w:t xml:space="preserve">l</w:t>
      </w:r>
      <w:r w:rsidDel="00000000" w:rsidR="00000000" w:rsidRPr="00000000">
        <w:rPr>
          <w:color w:val="080808"/>
          <w:sz w:val="2"/>
          <w:szCs w:val="2"/>
          <w:rtl w:val="0"/>
        </w:rPr>
        <w:t xml:space="preserve">earing a trial D</w:t>
      </w:r>
      <w:r w:rsidDel="00000000" w:rsidR="00000000" w:rsidRPr="00000000">
        <w:rPr>
          <w:color w:val="000000"/>
          <w:sz w:val="2"/>
          <w:szCs w:val="2"/>
          <w:rtl w:val="0"/>
        </w:rPr>
        <w:t xml:space="preserve">u</w:t>
      </w:r>
      <w:r w:rsidDel="00000000" w:rsidR="00000000" w:rsidRPr="00000000">
        <w:rPr>
          <w:color w:val="9d9d9d"/>
          <w:sz w:val="2"/>
          <w:szCs w:val="2"/>
          <w:rtl w:val="0"/>
        </w:rPr>
        <w:t xml:space="preserve">r</w:t>
      </w:r>
      <w:r w:rsidDel="00000000" w:rsidR="00000000" w:rsidRPr="00000000">
        <w:rPr>
          <w:color w:val="ffffff"/>
          <w:sz w:val="2"/>
          <w:szCs w:val="2"/>
          <w:rtl w:val="0"/>
        </w:rPr>
        <w:t xml:space="preserve">in</w:t>
      </w:r>
      <w:r w:rsidDel="00000000" w:rsidR="00000000" w:rsidRPr="00000000">
        <w:rPr>
          <w:color w:val="e3e3e3"/>
          <w:sz w:val="2"/>
          <w:szCs w:val="2"/>
          <w:rtl w:val="0"/>
        </w:rPr>
        <w:t xml:space="preserve">g</w:t>
      </w:r>
      <w:r w:rsidDel="00000000" w:rsidR="00000000" w:rsidRPr="00000000">
        <w:rPr>
          <w:color w:val="fdfdfd"/>
          <w:sz w:val="2"/>
          <w:szCs w:val="2"/>
          <w:rtl w:val="0"/>
        </w:rPr>
        <w:t xml:space="preserve"> </w:t>
      </w:r>
      <w:r w:rsidDel="00000000" w:rsidR="00000000" w:rsidRPr="00000000">
        <w:rPr>
          <w:color w:val="ffffff"/>
          <w:sz w:val="2"/>
          <w:szCs w:val="2"/>
          <w:rtl w:val="0"/>
        </w:rPr>
        <w:t xml:space="preserve">h</w:t>
      </w:r>
      <w:r w:rsidDel="00000000" w:rsidR="00000000" w:rsidRPr="00000000">
        <w:rPr>
          <w:color w:val="ececec"/>
          <w:sz w:val="2"/>
          <w:szCs w:val="2"/>
          <w:rtl w:val="0"/>
        </w:rPr>
        <w:t xml:space="preserve">i</w:t>
      </w:r>
      <w:r w:rsidDel="00000000" w:rsidR="00000000" w:rsidRPr="00000000">
        <w:rPr>
          <w:color w:val="f8f8f8"/>
          <w:sz w:val="2"/>
          <w:szCs w:val="2"/>
          <w:rtl w:val="0"/>
        </w:rPr>
        <w:t xml:space="preserve">s time at Sporting</w:t>
      </w:r>
      <w:r w:rsidDel="00000000" w:rsidR="00000000" w:rsidRPr="00000000">
        <w:rPr>
          <w:sz w:val="16"/>
          <w:szCs w:val="16"/>
          <w:rtl w:val="0"/>
        </w:rPr>
        <w:br w:type="textWrapping"/>
      </w:r>
      <w:r w:rsidDel="00000000" w:rsidR="00000000" w:rsidRPr="00000000">
        <w:rPr>
          <w:color w:val="fcfcfc"/>
          <w:sz w:val="2"/>
          <w:szCs w:val="2"/>
          <w:rtl w:val="0"/>
        </w:rPr>
        <w:t xml:space="preserve"> </w:t>
      </w:r>
      <w:r w:rsidDel="00000000" w:rsidR="00000000" w:rsidRPr="00000000">
        <w:rPr>
          <w:color w:val="aaaaaa"/>
          <w:sz w:val="2"/>
          <w:szCs w:val="2"/>
          <w:rtl w:val="0"/>
        </w:rPr>
        <w:t xml:space="preserve">C</w:t>
      </w:r>
      <w:r w:rsidDel="00000000" w:rsidR="00000000" w:rsidRPr="00000000">
        <w:rPr>
          <w:color w:val="434343"/>
          <w:sz w:val="2"/>
          <w:szCs w:val="2"/>
          <w:rtl w:val="0"/>
        </w:rPr>
        <w:t xml:space="preserve">P</w:t>
      </w:r>
      <w:r w:rsidDel="00000000" w:rsidR="00000000" w:rsidRPr="00000000">
        <w:rPr>
          <w:color w:val="060606"/>
          <w:sz w:val="2"/>
          <w:szCs w:val="2"/>
          <w:rtl w:val="0"/>
        </w:rPr>
        <w:t xml:space="preserve">,</w:t>
      </w:r>
      <w:r w:rsidDel="00000000" w:rsidR="00000000" w:rsidRPr="00000000">
        <w:rPr>
          <w:color w:val="000000"/>
          <w:sz w:val="2"/>
          <w:szCs w:val="2"/>
          <w:rtl w:val="0"/>
        </w:rPr>
        <w:t xml:space="preserve"> </w:t>
      </w:r>
      <w:r w:rsidDel="00000000" w:rsidR="00000000" w:rsidRPr="00000000">
        <w:rPr>
          <w:color w:val="0f0f0f"/>
          <w:sz w:val="2"/>
          <w:szCs w:val="2"/>
          <w:rtl w:val="0"/>
        </w:rPr>
        <w:t xml:space="preserve">C</w:t>
      </w:r>
      <w:r w:rsidDel="00000000" w:rsidR="00000000" w:rsidRPr="00000000">
        <w:rPr>
          <w:color w:val="141414"/>
          <w:sz w:val="2"/>
          <w:szCs w:val="2"/>
          <w:rtl w:val="0"/>
        </w:rPr>
        <w:t xml:space="preserve">r</w:t>
      </w:r>
      <w:r w:rsidDel="00000000" w:rsidR="00000000" w:rsidRPr="00000000">
        <w:rPr>
          <w:color w:val="0e0e0e"/>
          <w:sz w:val="2"/>
          <w:szCs w:val="2"/>
          <w:rtl w:val="0"/>
        </w:rPr>
        <w:t xml:space="preserve">i</w:t>
      </w:r>
      <w:r w:rsidDel="00000000" w:rsidR="00000000" w:rsidRPr="00000000">
        <w:rPr>
          <w:color w:val="080808"/>
          <w:sz w:val="2"/>
          <w:szCs w:val="2"/>
          <w:rtl w:val="0"/>
        </w:rPr>
        <w:t xml:space="preserve">stiano Ronaldo p</w:t>
      </w:r>
      <w:r w:rsidDel="00000000" w:rsidR="00000000" w:rsidRPr="00000000">
        <w:rPr>
          <w:color w:val="060606"/>
          <w:sz w:val="2"/>
          <w:szCs w:val="2"/>
          <w:rtl w:val="0"/>
        </w:rPr>
        <w:t xml:space="preserve">l</w:t>
      </w:r>
      <w:r w:rsidDel="00000000" w:rsidR="00000000" w:rsidRPr="00000000">
        <w:rPr>
          <w:color w:val="020202"/>
          <w:sz w:val="2"/>
          <w:szCs w:val="2"/>
          <w:rtl w:val="0"/>
        </w:rPr>
        <w:t xml:space="preserve">a</w:t>
      </w:r>
      <w:r w:rsidDel="00000000" w:rsidR="00000000" w:rsidRPr="00000000">
        <w:rPr>
          <w:color w:val="000000"/>
          <w:sz w:val="2"/>
          <w:szCs w:val="2"/>
          <w:rtl w:val="0"/>
        </w:rPr>
        <w:t xml:space="preserve">y</w:t>
      </w:r>
      <w:r w:rsidDel="00000000" w:rsidR="00000000" w:rsidRPr="00000000">
        <w:rPr>
          <w:color w:val="040404"/>
          <w:sz w:val="2"/>
          <w:szCs w:val="2"/>
          <w:rtl w:val="0"/>
        </w:rPr>
        <w:t xml:space="preserve">e</w:t>
      </w:r>
      <w:r w:rsidDel="00000000" w:rsidR="00000000" w:rsidRPr="00000000">
        <w:rPr>
          <w:color w:val="131313"/>
          <w:sz w:val="2"/>
          <w:szCs w:val="2"/>
          <w:rtl w:val="0"/>
        </w:rPr>
        <w:t xml:space="preserve">d</w:t>
      </w:r>
      <w:r w:rsidDel="00000000" w:rsidR="00000000" w:rsidRPr="00000000">
        <w:rPr>
          <w:color w:val="2b2b2b"/>
          <w:sz w:val="2"/>
          <w:szCs w:val="2"/>
          <w:rtl w:val="0"/>
        </w:rPr>
        <w:t xml:space="preserve"> </w:t>
      </w:r>
      <w:r w:rsidDel="00000000" w:rsidR="00000000" w:rsidRPr="00000000">
        <w:rPr>
          <w:color w:val="434343"/>
          <w:sz w:val="2"/>
          <w:szCs w:val="2"/>
          <w:rtl w:val="0"/>
        </w:rPr>
        <w:t xml:space="preserve">f</w:t>
      </w:r>
      <w:r w:rsidDel="00000000" w:rsidR="00000000" w:rsidRPr="00000000">
        <w:rPr>
          <w:color w:val="525252"/>
          <w:sz w:val="2"/>
          <w:szCs w:val="2"/>
          <w:rtl w:val="0"/>
        </w:rPr>
        <w:t xml:space="preserve">o</w:t>
      </w:r>
      <w:r w:rsidDel="00000000" w:rsidR="00000000" w:rsidRPr="00000000">
        <w:rPr>
          <w:color w:val="097000"/>
          <w:sz w:val="2"/>
          <w:szCs w:val="2"/>
          <w:rtl w:val="0"/>
        </w:rPr>
        <w:t xml:space="preserve">r all the levels he played in a loofa Ch</w:t>
      </w:r>
      <w:r w:rsidDel="00000000" w:rsidR="00000000" w:rsidRPr="00000000">
        <w:rPr>
          <w:color w:val="0c7300"/>
          <w:sz w:val="2"/>
          <w:szCs w:val="2"/>
          <w:rtl w:val="0"/>
        </w:rPr>
        <w:t xml:space="preserve">a</w:t>
      </w:r>
      <w:r w:rsidDel="00000000" w:rsidR="00000000" w:rsidRPr="00000000">
        <w:rPr>
          <w:color w:val="127903"/>
          <w:sz w:val="2"/>
          <w:szCs w:val="2"/>
          <w:rtl w:val="0"/>
        </w:rPr>
        <w:t xml:space="preserve">m</w:t>
      </w:r>
      <w:r w:rsidDel="00000000" w:rsidR="00000000" w:rsidRPr="00000000">
        <w:rPr>
          <w:color w:val="1b820c"/>
          <w:sz w:val="2"/>
          <w:szCs w:val="2"/>
          <w:rtl w:val="0"/>
        </w:rPr>
        <w:t xml:space="preserve">p</w:t>
      </w:r>
      <w:r w:rsidDel="00000000" w:rsidR="00000000" w:rsidRPr="00000000">
        <w:rPr>
          <w:color w:val="1d840e"/>
          <w:sz w:val="2"/>
          <w:szCs w:val="2"/>
          <w:rtl w:val="0"/>
        </w:rPr>
        <w:t xml:space="preserve">i</w:t>
      </w:r>
      <w:r w:rsidDel="00000000" w:rsidR="00000000" w:rsidRPr="00000000">
        <w:rPr>
          <w:color w:val="167d07"/>
          <w:sz w:val="2"/>
          <w:szCs w:val="2"/>
          <w:rtl w:val="0"/>
        </w:rPr>
        <w:t xml:space="preserve">o</w:t>
      </w:r>
      <w:r w:rsidDel="00000000" w:rsidR="00000000" w:rsidRPr="00000000">
        <w:rPr>
          <w:color w:val="056c00"/>
          <w:sz w:val="2"/>
          <w:szCs w:val="2"/>
          <w:rtl w:val="0"/>
        </w:rPr>
        <w:t xml:space="preserve">n</w:t>
      </w:r>
      <w:r w:rsidDel="00000000" w:rsidR="00000000" w:rsidRPr="00000000">
        <w:rPr>
          <w:color w:val="005900"/>
          <w:sz w:val="2"/>
          <w:szCs w:val="2"/>
          <w:rtl w:val="0"/>
        </w:rPr>
        <w:t xml:space="preserve">s</w:t>
      </w:r>
      <w:r w:rsidDel="00000000" w:rsidR="00000000" w:rsidRPr="00000000">
        <w:rPr>
          <w:color w:val="004d00"/>
          <w:sz w:val="2"/>
          <w:szCs w:val="2"/>
          <w:rtl w:val="0"/>
        </w:rPr>
        <w:t xml:space="preserve"> </w:t>
      </w:r>
      <w:r w:rsidDel="00000000" w:rsidR="00000000" w:rsidRPr="00000000">
        <w:rPr>
          <w:color w:val="080808"/>
          <w:sz w:val="2"/>
          <w:szCs w:val="2"/>
          <w:rtl w:val="0"/>
        </w:rPr>
        <w:t xml:space="preserve">League against M</w:t>
      </w:r>
      <w:r w:rsidDel="00000000" w:rsidR="00000000" w:rsidRPr="00000000">
        <w:rPr>
          <w:color w:val="160041"/>
          <w:sz w:val="2"/>
          <w:szCs w:val="2"/>
          <w:rtl w:val="0"/>
        </w:rPr>
        <w:t xml:space="preserve">a</w:t>
      </w:r>
      <w:r w:rsidDel="00000000" w:rsidR="00000000" w:rsidRPr="00000000">
        <w:rPr>
          <w:color w:val="15003d"/>
          <w:sz w:val="2"/>
          <w:szCs w:val="2"/>
          <w:rtl w:val="0"/>
        </w:rPr>
        <w:t xml:space="preserve">n</w:t>
      </w:r>
      <w:r w:rsidDel="00000000" w:rsidR="00000000" w:rsidRPr="00000000">
        <w:rPr>
          <w:color w:val="12003a"/>
          <w:sz w:val="2"/>
          <w:szCs w:val="2"/>
          <w:rtl w:val="0"/>
        </w:rPr>
        <w:t xml:space="preserve">c</w:t>
      </w:r>
      <w:r w:rsidDel="00000000" w:rsidR="00000000" w:rsidRPr="00000000">
        <w:rPr>
          <w:color w:val="0c0034"/>
          <w:sz w:val="2"/>
          <w:szCs w:val="2"/>
          <w:rtl w:val="0"/>
        </w:rPr>
        <w:t xml:space="preserve">h</w:t>
      </w:r>
      <w:r w:rsidDel="00000000" w:rsidR="00000000" w:rsidRPr="00000000">
        <w:rPr>
          <w:color w:val="07022b"/>
          <w:sz w:val="2"/>
          <w:szCs w:val="2"/>
          <w:rtl w:val="0"/>
        </w:rPr>
        <w:t xml:space="preserve">e</w:t>
      </w:r>
      <w:r w:rsidDel="00000000" w:rsidR="00000000" w:rsidRPr="00000000">
        <w:rPr>
          <w:color w:val="000723"/>
          <w:sz w:val="2"/>
          <w:szCs w:val="2"/>
          <w:rtl w:val="0"/>
        </w:rPr>
        <w:t xml:space="preserve">s</w:t>
      </w:r>
      <w:r w:rsidDel="00000000" w:rsidR="00000000" w:rsidRPr="00000000">
        <w:rPr>
          <w:color w:val="000d18"/>
          <w:sz w:val="2"/>
          <w:szCs w:val="2"/>
          <w:rtl w:val="0"/>
        </w:rPr>
        <w:t xml:space="preserve">t</w:t>
      </w:r>
      <w:r w:rsidDel="00000000" w:rsidR="00000000" w:rsidRPr="00000000">
        <w:rPr>
          <w:color w:val="00140d"/>
          <w:sz w:val="2"/>
          <w:szCs w:val="2"/>
          <w:rtl w:val="0"/>
        </w:rPr>
        <w:t xml:space="preserve">e</w:t>
      </w:r>
      <w:r w:rsidDel="00000000" w:rsidR="00000000" w:rsidRPr="00000000">
        <w:rPr>
          <w:color w:val="001c05"/>
          <w:sz w:val="2"/>
          <w:szCs w:val="2"/>
          <w:rtl w:val="0"/>
        </w:rPr>
        <w:t xml:space="preserve">r</w:t>
      </w:r>
      <w:r w:rsidDel="00000000" w:rsidR="00000000" w:rsidRPr="00000000">
        <w:rPr>
          <w:color w:val="002900"/>
          <w:sz w:val="2"/>
          <w:szCs w:val="2"/>
          <w:rtl w:val="0"/>
        </w:rPr>
        <w:t xml:space="preserve"> </w:t>
      </w:r>
      <w:r w:rsidDel="00000000" w:rsidR="00000000" w:rsidRPr="00000000">
        <w:rPr>
          <w:color w:val="003900"/>
          <w:sz w:val="2"/>
          <w:szCs w:val="2"/>
          <w:rtl w:val="0"/>
        </w:rPr>
        <w:t xml:space="preserve">U</w:t>
      </w:r>
      <w:r w:rsidDel="00000000" w:rsidR="00000000" w:rsidRPr="00000000">
        <w:rPr>
          <w:color w:val="004c05"/>
          <w:sz w:val="2"/>
          <w:szCs w:val="2"/>
          <w:rtl w:val="0"/>
        </w:rPr>
        <w:t xml:space="preserve">n</w:t>
      </w:r>
      <w:r w:rsidDel="00000000" w:rsidR="00000000" w:rsidRPr="00000000">
        <w:rPr>
          <w:color w:val="00610c"/>
          <w:sz w:val="2"/>
          <w:szCs w:val="2"/>
          <w:rtl w:val="0"/>
        </w:rPr>
        <w:t xml:space="preserve">i</w:t>
      </w:r>
      <w:r w:rsidDel="00000000" w:rsidR="00000000" w:rsidRPr="00000000">
        <w:rPr>
          <w:color w:val="017314"/>
          <w:sz w:val="2"/>
          <w:szCs w:val="2"/>
          <w:rtl w:val="0"/>
        </w:rPr>
        <w:t xml:space="preserve">t</w:t>
      </w:r>
      <w:r w:rsidDel="00000000" w:rsidR="00000000" w:rsidRPr="00000000">
        <w:rPr>
          <w:color w:val="077f1b"/>
          <w:sz w:val="2"/>
          <w:szCs w:val="2"/>
          <w:rtl w:val="0"/>
        </w:rPr>
        <w:t xml:space="preserve">e</w:t>
      </w:r>
      <w:r w:rsidDel="00000000" w:rsidR="00000000" w:rsidRPr="00000000">
        <w:rPr>
          <w:color w:val="0c871d"/>
          <w:sz w:val="2"/>
          <w:szCs w:val="2"/>
          <w:rtl w:val="0"/>
        </w:rPr>
        <w:t xml:space="preserve">d</w:t>
      </w:r>
      <w:r w:rsidDel="00000000" w:rsidR="00000000" w:rsidRPr="00000000">
        <w:rPr>
          <w:color w:val="097000"/>
          <w:sz w:val="2"/>
          <w:szCs w:val="2"/>
          <w:rtl w:val="0"/>
        </w:rPr>
        <w:t xml:space="preserve"> in 2003, the manager of</w:t>
      </w:r>
      <w:r w:rsidDel="00000000" w:rsidR="00000000" w:rsidRPr="00000000">
        <w:rPr>
          <w:color w:val="1a810b"/>
          <w:sz w:val="2"/>
          <w:szCs w:val="2"/>
          <w:rtl w:val="0"/>
        </w:rPr>
        <w:t xml:space="preserve"> </w:t>
      </w:r>
      <w:r w:rsidDel="00000000" w:rsidR="00000000" w:rsidRPr="00000000">
        <w:rPr>
          <w:color w:val="147b05"/>
          <w:sz w:val="2"/>
          <w:szCs w:val="2"/>
          <w:rtl w:val="0"/>
        </w:rPr>
        <w:t xml:space="preserve">t</w:t>
      </w:r>
      <w:r w:rsidDel="00000000" w:rsidR="00000000" w:rsidRPr="00000000">
        <w:rPr>
          <w:color w:val="0b7200"/>
          <w:sz w:val="2"/>
          <w:szCs w:val="2"/>
          <w:rtl w:val="0"/>
        </w:rPr>
        <w:t xml:space="preserve">h</w:t>
      </w:r>
      <w:r w:rsidDel="00000000" w:rsidR="00000000" w:rsidRPr="00000000">
        <w:rPr>
          <w:color w:val="097000"/>
          <w:sz w:val="2"/>
          <w:szCs w:val="2"/>
          <w:rtl w:val="0"/>
        </w:rPr>
        <w:t xml:space="preserve">e</w:t>
      </w:r>
      <w:r w:rsidDel="00000000" w:rsidR="00000000" w:rsidRPr="00000000">
        <w:rPr>
          <w:color w:val="107701"/>
          <w:sz w:val="2"/>
          <w:szCs w:val="2"/>
          <w:rtl w:val="0"/>
        </w:rPr>
        <w:t xml:space="preserve"> </w:t>
      </w:r>
      <w:r w:rsidDel="00000000" w:rsidR="00000000" w:rsidRPr="00000000">
        <w:rPr>
          <w:color w:val="218812"/>
          <w:sz w:val="2"/>
          <w:szCs w:val="2"/>
          <w:rtl w:val="0"/>
        </w:rPr>
        <w:t xml:space="preserve">E</w:t>
      </w:r>
      <w:r w:rsidDel="00000000" w:rsidR="00000000" w:rsidRPr="00000000">
        <w:rPr>
          <w:color w:val="349b25"/>
          <w:sz w:val="2"/>
          <w:szCs w:val="2"/>
          <w:rtl w:val="0"/>
        </w:rPr>
        <w:t xml:space="preserve">n</w:t>
      </w:r>
      <w:r w:rsidDel="00000000" w:rsidR="00000000" w:rsidRPr="00000000">
        <w:rPr>
          <w:color w:val="40a731"/>
          <w:sz w:val="2"/>
          <w:szCs w:val="2"/>
          <w:rtl w:val="0"/>
        </w:rPr>
        <w:t xml:space="preserve">g</w:t>
      </w:r>
      <w:r w:rsidDel="00000000" w:rsidR="00000000" w:rsidRPr="00000000">
        <w:rPr>
          <w:color w:val="3ad823"/>
          <w:sz w:val="2"/>
          <w:szCs w:val="2"/>
          <w:rtl w:val="0"/>
        </w:rPr>
        <w:t xml:space="preserve">lish club Sir Alex Ferguson was impressed by his performance and brought him to the club in the same year In his first season at Manchester United Ronaldo scored three goals in the league he scored 84 goals f</w:t>
      </w:r>
      <w:r w:rsidDel="00000000" w:rsidR="00000000" w:rsidRPr="00000000">
        <w:rPr>
          <w:color w:val="0c8e00"/>
          <w:sz w:val="2"/>
          <w:szCs w:val="2"/>
          <w:rtl w:val="0"/>
        </w:rPr>
        <w:t xml:space="preserve">o</w:t>
      </w:r>
      <w:r w:rsidDel="00000000" w:rsidR="00000000" w:rsidRPr="00000000">
        <w:rPr>
          <w:color w:val="078700"/>
          <w:sz w:val="2"/>
          <w:szCs w:val="2"/>
          <w:rtl w:val="0"/>
        </w:rPr>
        <w:t xml:space="preserve">r</w:t>
      </w:r>
      <w:r w:rsidDel="00000000" w:rsidR="00000000" w:rsidRPr="00000000">
        <w:rPr>
          <w:color w:val="017a00"/>
          <w:sz w:val="2"/>
          <w:szCs w:val="2"/>
          <w:rtl w:val="0"/>
        </w:rPr>
        <w:t xml:space="preserve"> </w:t>
      </w:r>
      <w:r w:rsidDel="00000000" w:rsidR="00000000" w:rsidRPr="00000000">
        <w:rPr>
          <w:color w:val="006900"/>
          <w:sz w:val="2"/>
          <w:szCs w:val="2"/>
          <w:rtl w:val="0"/>
        </w:rPr>
        <w:t xml:space="preserve">t</w:t>
      </w:r>
      <w:r w:rsidDel="00000000" w:rsidR="00000000" w:rsidRPr="00000000">
        <w:rPr>
          <w:color w:val="005300"/>
          <w:sz w:val="2"/>
          <w:szCs w:val="2"/>
          <w:rtl w:val="0"/>
        </w:rPr>
        <w:t xml:space="preserve">h</w:t>
      </w:r>
      <w:r w:rsidDel="00000000" w:rsidR="00000000" w:rsidRPr="00000000">
        <w:rPr>
          <w:color w:val="004000"/>
          <w:sz w:val="2"/>
          <w:szCs w:val="2"/>
          <w:rtl w:val="0"/>
        </w:rPr>
        <w:t xml:space="preserve">e</w:t>
      </w:r>
      <w:r w:rsidDel="00000000" w:rsidR="00000000" w:rsidRPr="00000000">
        <w:rPr>
          <w:color w:val="003000"/>
          <w:sz w:val="2"/>
          <w:szCs w:val="2"/>
          <w:rtl w:val="0"/>
        </w:rPr>
        <w:t xml:space="preserve"> </w:t>
      </w:r>
      <w:r w:rsidDel="00000000" w:rsidR="00000000" w:rsidRPr="00000000">
        <w:rPr>
          <w:color w:val="002300"/>
          <w:sz w:val="2"/>
          <w:szCs w:val="2"/>
          <w:rtl w:val="0"/>
        </w:rPr>
        <w:t xml:space="preserve">c</w:t>
      </w:r>
      <w:r w:rsidDel="00000000" w:rsidR="00000000" w:rsidRPr="00000000">
        <w:rPr>
          <w:color w:val="001b00"/>
          <w:sz w:val="2"/>
          <w:szCs w:val="2"/>
          <w:rtl w:val="0"/>
        </w:rPr>
        <w:t xml:space="preserve">l</w:t>
      </w:r>
      <w:r w:rsidDel="00000000" w:rsidR="00000000" w:rsidRPr="00000000">
        <w:rPr>
          <w:color w:val="001500"/>
          <w:sz w:val="2"/>
          <w:szCs w:val="2"/>
          <w:rtl w:val="0"/>
        </w:rPr>
        <w:t xml:space="preserve">u</w:t>
      </w:r>
      <w:r w:rsidDel="00000000" w:rsidR="00000000" w:rsidRPr="00000000">
        <w:rPr>
          <w:color w:val="000e00"/>
          <w:sz w:val="2"/>
          <w:szCs w:val="2"/>
          <w:rtl w:val="0"/>
        </w:rPr>
        <w:t xml:space="preserve">b</w:t>
      </w:r>
      <w:r w:rsidDel="00000000" w:rsidR="00000000" w:rsidRPr="00000000">
        <w:rPr>
          <w:color w:val="070906"/>
          <w:sz w:val="2"/>
          <w:szCs w:val="2"/>
          <w:rtl w:val="0"/>
        </w:rPr>
        <w:t xml:space="preserve"> </w:t>
      </w:r>
      <w:r w:rsidDel="00000000" w:rsidR="00000000" w:rsidRPr="00000000">
        <w:rPr>
          <w:color w:val="0c050d"/>
          <w:sz w:val="2"/>
          <w:szCs w:val="2"/>
          <w:rtl w:val="0"/>
        </w:rPr>
        <w:t xml:space="preserve">i</w:t>
      </w:r>
      <w:r w:rsidDel="00000000" w:rsidR="00000000" w:rsidRPr="00000000">
        <w:rPr>
          <w:color w:val="120114"/>
          <w:sz w:val="2"/>
          <w:szCs w:val="2"/>
          <w:rtl w:val="0"/>
        </w:rPr>
        <w:t xml:space="preserve">n</w:t>
      </w:r>
      <w:r w:rsidDel="00000000" w:rsidR="00000000" w:rsidRPr="00000000">
        <w:rPr>
          <w:color w:val="150018"/>
          <w:sz w:val="2"/>
          <w:szCs w:val="2"/>
          <w:rtl w:val="0"/>
        </w:rPr>
        <w:t xml:space="preserve"> </w:t>
      </w:r>
      <w:r w:rsidDel="00000000" w:rsidR="00000000" w:rsidRPr="00000000">
        <w:rPr>
          <w:color w:val="16001a"/>
          <w:sz w:val="2"/>
          <w:szCs w:val="2"/>
          <w:rtl w:val="0"/>
        </w:rPr>
        <w:t xml:space="preserve">1</w:t>
      </w:r>
      <w:r w:rsidDel="00000000" w:rsidR="00000000" w:rsidRPr="00000000">
        <w:rPr>
          <w:color w:val="080808"/>
          <w:sz w:val="2"/>
          <w:szCs w:val="2"/>
          <w:rtl w:val="0"/>
        </w:rPr>
        <w:t xml:space="preserve">96 league games </w:t>
      </w:r>
      <w:r w:rsidDel="00000000" w:rsidR="00000000" w:rsidRPr="00000000">
        <w:rPr>
          <w:color w:val="000000"/>
          <w:sz w:val="2"/>
          <w:szCs w:val="2"/>
          <w:rtl w:val="0"/>
        </w:rPr>
        <w:t xml:space="preserve">a</w:t>
      </w:r>
      <w:r w:rsidDel="00000000" w:rsidR="00000000" w:rsidRPr="00000000">
        <w:rPr>
          <w:color w:val="9d9d9d"/>
          <w:sz w:val="2"/>
          <w:szCs w:val="2"/>
          <w:rtl w:val="0"/>
        </w:rPr>
        <w:t xml:space="preserve">n</w:t>
      </w:r>
      <w:r w:rsidDel="00000000" w:rsidR="00000000" w:rsidRPr="00000000">
        <w:rPr>
          <w:color w:val="ffffff"/>
          <w:sz w:val="2"/>
          <w:szCs w:val="2"/>
          <w:rtl w:val="0"/>
        </w:rPr>
        <w:t xml:space="preserve">d </w:t>
      </w:r>
      <w:r w:rsidDel="00000000" w:rsidR="00000000" w:rsidRPr="00000000">
        <w:rPr>
          <w:color w:val="e3e3e3"/>
          <w:sz w:val="2"/>
          <w:szCs w:val="2"/>
          <w:rtl w:val="0"/>
        </w:rPr>
        <w:t xml:space="preserve">b</w:t>
      </w:r>
      <w:r w:rsidDel="00000000" w:rsidR="00000000" w:rsidRPr="00000000">
        <w:rPr>
          <w:color w:val="fdfdfd"/>
          <w:sz w:val="2"/>
          <w:szCs w:val="2"/>
          <w:rtl w:val="0"/>
        </w:rPr>
        <w:t xml:space="preserve">e</w:t>
      </w:r>
      <w:r w:rsidDel="00000000" w:rsidR="00000000" w:rsidRPr="00000000">
        <w:rPr>
          <w:color w:val="ffffff"/>
          <w:sz w:val="2"/>
          <w:szCs w:val="2"/>
          <w:rtl w:val="0"/>
        </w:rPr>
        <w:t xml:space="preserve">c</w:t>
      </w:r>
      <w:r w:rsidDel="00000000" w:rsidR="00000000" w:rsidRPr="00000000">
        <w:rPr>
          <w:color w:val="ececec"/>
          <w:sz w:val="2"/>
          <w:szCs w:val="2"/>
          <w:rtl w:val="0"/>
        </w:rPr>
        <w:t xml:space="preserve">a</w:t>
      </w:r>
      <w:r w:rsidDel="00000000" w:rsidR="00000000" w:rsidRPr="00000000">
        <w:rPr>
          <w:color w:val="f8f8f8"/>
          <w:sz w:val="2"/>
          <w:szCs w:val="2"/>
          <w:rtl w:val="0"/>
        </w:rPr>
        <w:t xml:space="preserve">me one of the best</w:t>
      </w:r>
      <w:r w:rsidDel="00000000" w:rsidR="00000000" w:rsidRPr="00000000">
        <w:rPr>
          <w:sz w:val="16"/>
          <w:szCs w:val="16"/>
          <w:rtl w:val="0"/>
        </w:rPr>
        <w:br w:type="textWrapping"/>
      </w:r>
      <w:r w:rsidDel="00000000" w:rsidR="00000000" w:rsidRPr="00000000">
        <w:rPr>
          <w:color w:val="fcfcfc"/>
          <w:sz w:val="2"/>
          <w:szCs w:val="2"/>
          <w:rtl w:val="0"/>
        </w:rPr>
        <w:t xml:space="preserve"> </w:t>
      </w:r>
      <w:r w:rsidDel="00000000" w:rsidR="00000000" w:rsidRPr="00000000">
        <w:rPr>
          <w:color w:val="aaaaaa"/>
          <w:sz w:val="2"/>
          <w:szCs w:val="2"/>
          <w:rtl w:val="0"/>
        </w:rPr>
        <w:t xml:space="preserve">p</w:t>
      </w:r>
      <w:r w:rsidDel="00000000" w:rsidR="00000000" w:rsidRPr="00000000">
        <w:rPr>
          <w:color w:val="434343"/>
          <w:sz w:val="2"/>
          <w:szCs w:val="2"/>
          <w:rtl w:val="0"/>
        </w:rPr>
        <w:t xml:space="preserve">l</w:t>
      </w:r>
      <w:r w:rsidDel="00000000" w:rsidR="00000000" w:rsidRPr="00000000">
        <w:rPr>
          <w:color w:val="060606"/>
          <w:sz w:val="2"/>
          <w:szCs w:val="2"/>
          <w:rtl w:val="0"/>
        </w:rPr>
        <w:t xml:space="preserve">a</w:t>
      </w:r>
      <w:r w:rsidDel="00000000" w:rsidR="00000000" w:rsidRPr="00000000">
        <w:rPr>
          <w:color w:val="000000"/>
          <w:sz w:val="2"/>
          <w:szCs w:val="2"/>
          <w:rtl w:val="0"/>
        </w:rPr>
        <w:t xml:space="preserve">y</w:t>
      </w:r>
      <w:r w:rsidDel="00000000" w:rsidR="00000000" w:rsidRPr="00000000">
        <w:rPr>
          <w:color w:val="0f0f0f"/>
          <w:sz w:val="2"/>
          <w:szCs w:val="2"/>
          <w:rtl w:val="0"/>
        </w:rPr>
        <w:t xml:space="preserve">e</w:t>
      </w:r>
      <w:r w:rsidDel="00000000" w:rsidR="00000000" w:rsidRPr="00000000">
        <w:rPr>
          <w:color w:val="141414"/>
          <w:sz w:val="2"/>
          <w:szCs w:val="2"/>
          <w:rtl w:val="0"/>
        </w:rPr>
        <w:t xml:space="preserve">r</w:t>
      </w:r>
      <w:r w:rsidDel="00000000" w:rsidR="00000000" w:rsidRPr="00000000">
        <w:rPr>
          <w:color w:val="0e0e0e"/>
          <w:sz w:val="2"/>
          <w:szCs w:val="2"/>
          <w:rtl w:val="0"/>
        </w:rPr>
        <w:t xml:space="preserve">s</w:t>
      </w:r>
      <w:r w:rsidDel="00000000" w:rsidR="00000000" w:rsidRPr="00000000">
        <w:rPr>
          <w:color w:val="080808"/>
          <w:sz w:val="2"/>
          <w:szCs w:val="2"/>
          <w:rtl w:val="0"/>
        </w:rPr>
        <w:t xml:space="preserve"> in the world At</w:t>
      </w:r>
      <w:r w:rsidDel="00000000" w:rsidR="00000000" w:rsidRPr="00000000">
        <w:rPr>
          <w:color w:val="060606"/>
          <w:sz w:val="2"/>
          <w:szCs w:val="2"/>
          <w:rtl w:val="0"/>
        </w:rPr>
        <w:t xml:space="preserve"> </w:t>
      </w:r>
      <w:r w:rsidDel="00000000" w:rsidR="00000000" w:rsidRPr="00000000">
        <w:rPr>
          <w:color w:val="020202"/>
          <w:sz w:val="2"/>
          <w:szCs w:val="2"/>
          <w:rtl w:val="0"/>
        </w:rPr>
        <w:t xml:space="preserve">t</w:t>
      </w:r>
      <w:r w:rsidDel="00000000" w:rsidR="00000000" w:rsidRPr="00000000">
        <w:rPr>
          <w:color w:val="000000"/>
          <w:sz w:val="2"/>
          <w:szCs w:val="2"/>
          <w:rtl w:val="0"/>
        </w:rPr>
        <w:t xml:space="preserve">h</w:t>
      </w:r>
      <w:r w:rsidDel="00000000" w:rsidR="00000000" w:rsidRPr="00000000">
        <w:rPr>
          <w:color w:val="040404"/>
          <w:sz w:val="2"/>
          <w:szCs w:val="2"/>
          <w:rtl w:val="0"/>
        </w:rPr>
        <w:t xml:space="preserve">e</w:t>
      </w:r>
      <w:r w:rsidDel="00000000" w:rsidR="00000000" w:rsidRPr="00000000">
        <w:rPr>
          <w:color w:val="131313"/>
          <w:sz w:val="2"/>
          <w:szCs w:val="2"/>
          <w:rtl w:val="0"/>
        </w:rPr>
        <w:t xml:space="preserve"> </w:t>
      </w:r>
      <w:r w:rsidDel="00000000" w:rsidR="00000000" w:rsidRPr="00000000">
        <w:rPr>
          <w:color w:val="2b2b2b"/>
          <w:sz w:val="2"/>
          <w:szCs w:val="2"/>
          <w:rtl w:val="0"/>
        </w:rPr>
        <w:t xml:space="preserve">2</w:t>
      </w:r>
      <w:r w:rsidDel="00000000" w:rsidR="00000000" w:rsidRPr="00000000">
        <w:rPr>
          <w:color w:val="434343"/>
          <w:sz w:val="2"/>
          <w:szCs w:val="2"/>
          <w:rtl w:val="0"/>
        </w:rPr>
        <w:t xml:space="preserve">0</w:t>
      </w:r>
      <w:r w:rsidDel="00000000" w:rsidR="00000000" w:rsidRPr="00000000">
        <w:rPr>
          <w:color w:val="525252"/>
          <w:sz w:val="2"/>
          <w:szCs w:val="2"/>
          <w:rtl w:val="0"/>
        </w:rPr>
        <w:t xml:space="preserve">0</w:t>
      </w:r>
      <w:r w:rsidDel="00000000" w:rsidR="00000000" w:rsidRPr="00000000">
        <w:rPr>
          <w:color w:val="097000"/>
          <w:sz w:val="2"/>
          <w:szCs w:val="2"/>
          <w:rtl w:val="0"/>
        </w:rPr>
        <w:t xml:space="preserve">6 World Cup Cristiano Ronaldo was an int</w:t>
      </w:r>
      <w:r w:rsidDel="00000000" w:rsidR="00000000" w:rsidRPr="00000000">
        <w:rPr>
          <w:color w:val="0c7300"/>
          <w:sz w:val="2"/>
          <w:szCs w:val="2"/>
          <w:rtl w:val="0"/>
        </w:rPr>
        <w:t xml:space="preserve">e</w:t>
      </w:r>
      <w:r w:rsidDel="00000000" w:rsidR="00000000" w:rsidRPr="00000000">
        <w:rPr>
          <w:color w:val="127903"/>
          <w:sz w:val="2"/>
          <w:szCs w:val="2"/>
          <w:rtl w:val="0"/>
        </w:rPr>
        <w:t xml:space="preserve">g</w:t>
      </w:r>
      <w:r w:rsidDel="00000000" w:rsidR="00000000" w:rsidRPr="00000000">
        <w:rPr>
          <w:color w:val="1b820c"/>
          <w:sz w:val="2"/>
          <w:szCs w:val="2"/>
          <w:rtl w:val="0"/>
        </w:rPr>
        <w:t xml:space="preserve">r</w:t>
      </w:r>
      <w:r w:rsidDel="00000000" w:rsidR="00000000" w:rsidRPr="00000000">
        <w:rPr>
          <w:color w:val="1d840e"/>
          <w:sz w:val="2"/>
          <w:szCs w:val="2"/>
          <w:rtl w:val="0"/>
        </w:rPr>
        <w:t xml:space="preserve">a</w:t>
      </w:r>
      <w:r w:rsidDel="00000000" w:rsidR="00000000" w:rsidRPr="00000000">
        <w:rPr>
          <w:color w:val="167d07"/>
          <w:sz w:val="2"/>
          <w:szCs w:val="2"/>
          <w:rtl w:val="0"/>
        </w:rPr>
        <w:t xml:space="preserve">l</w:t>
      </w:r>
      <w:r w:rsidDel="00000000" w:rsidR="00000000" w:rsidRPr="00000000">
        <w:rPr>
          <w:color w:val="056c00"/>
          <w:sz w:val="2"/>
          <w:szCs w:val="2"/>
          <w:rtl w:val="0"/>
        </w:rPr>
        <w:t xml:space="preserve"> </w:t>
      </w:r>
      <w:r w:rsidDel="00000000" w:rsidR="00000000" w:rsidRPr="00000000">
        <w:rPr>
          <w:color w:val="005900"/>
          <w:sz w:val="2"/>
          <w:szCs w:val="2"/>
          <w:rtl w:val="0"/>
        </w:rPr>
        <w:t xml:space="preserve">p</w:t>
      </w:r>
      <w:r w:rsidDel="00000000" w:rsidR="00000000" w:rsidRPr="00000000">
        <w:rPr>
          <w:color w:val="004d00"/>
          <w:sz w:val="2"/>
          <w:szCs w:val="2"/>
          <w:rtl w:val="0"/>
        </w:rPr>
        <w:t xml:space="preserve">a</w:t>
      </w:r>
      <w:r w:rsidDel="00000000" w:rsidR="00000000" w:rsidRPr="00000000">
        <w:rPr>
          <w:color w:val="080808"/>
          <w:sz w:val="2"/>
          <w:szCs w:val="2"/>
          <w:rtl w:val="0"/>
        </w:rPr>
        <w:t xml:space="preserve">rt of the Portug</w:t>
      </w:r>
      <w:r w:rsidDel="00000000" w:rsidR="00000000" w:rsidRPr="00000000">
        <w:rPr>
          <w:color w:val="160041"/>
          <w:sz w:val="2"/>
          <w:szCs w:val="2"/>
          <w:rtl w:val="0"/>
        </w:rPr>
        <w:t xml:space="preserve">u</w:t>
      </w:r>
      <w:r w:rsidDel="00000000" w:rsidR="00000000" w:rsidRPr="00000000">
        <w:rPr>
          <w:color w:val="15003d"/>
          <w:sz w:val="2"/>
          <w:szCs w:val="2"/>
          <w:rtl w:val="0"/>
        </w:rPr>
        <w:t xml:space="preserve">e</w:t>
      </w:r>
      <w:r w:rsidDel="00000000" w:rsidR="00000000" w:rsidRPr="00000000">
        <w:rPr>
          <w:color w:val="12003a"/>
          <w:sz w:val="2"/>
          <w:szCs w:val="2"/>
          <w:rtl w:val="0"/>
        </w:rPr>
        <w:t xml:space="preserve">s</w:t>
      </w:r>
      <w:r w:rsidDel="00000000" w:rsidR="00000000" w:rsidRPr="00000000">
        <w:rPr>
          <w:color w:val="0c0034"/>
          <w:sz w:val="2"/>
          <w:szCs w:val="2"/>
          <w:rtl w:val="0"/>
        </w:rPr>
        <w:t xml:space="preserve">e</w:t>
      </w:r>
      <w:r w:rsidDel="00000000" w:rsidR="00000000" w:rsidRPr="00000000">
        <w:rPr>
          <w:color w:val="07022b"/>
          <w:sz w:val="2"/>
          <w:szCs w:val="2"/>
          <w:rtl w:val="0"/>
        </w:rPr>
        <w:t xml:space="preserve"> </w:t>
      </w:r>
      <w:r w:rsidDel="00000000" w:rsidR="00000000" w:rsidRPr="00000000">
        <w:rPr>
          <w:color w:val="000723"/>
          <w:sz w:val="2"/>
          <w:szCs w:val="2"/>
          <w:rtl w:val="0"/>
        </w:rPr>
        <w:t xml:space="preserve">n</w:t>
      </w:r>
      <w:r w:rsidDel="00000000" w:rsidR="00000000" w:rsidRPr="00000000">
        <w:rPr>
          <w:color w:val="000d18"/>
          <w:sz w:val="2"/>
          <w:szCs w:val="2"/>
          <w:rtl w:val="0"/>
        </w:rPr>
        <w:t xml:space="preserve">a</w:t>
      </w:r>
      <w:r w:rsidDel="00000000" w:rsidR="00000000" w:rsidRPr="00000000">
        <w:rPr>
          <w:color w:val="00140d"/>
          <w:sz w:val="2"/>
          <w:szCs w:val="2"/>
          <w:rtl w:val="0"/>
        </w:rPr>
        <w:t xml:space="preserve">t</w:t>
      </w:r>
      <w:r w:rsidDel="00000000" w:rsidR="00000000" w:rsidRPr="00000000">
        <w:rPr>
          <w:color w:val="001c05"/>
          <w:sz w:val="2"/>
          <w:szCs w:val="2"/>
          <w:rtl w:val="0"/>
        </w:rPr>
        <w:t xml:space="preserve">i</w:t>
      </w:r>
      <w:r w:rsidDel="00000000" w:rsidR="00000000" w:rsidRPr="00000000">
        <w:rPr>
          <w:color w:val="002900"/>
          <w:sz w:val="2"/>
          <w:szCs w:val="2"/>
          <w:rtl w:val="0"/>
        </w:rPr>
        <w:t xml:space="preserve">o</w:t>
      </w:r>
      <w:r w:rsidDel="00000000" w:rsidR="00000000" w:rsidRPr="00000000">
        <w:rPr>
          <w:color w:val="003900"/>
          <w:sz w:val="2"/>
          <w:szCs w:val="2"/>
          <w:rtl w:val="0"/>
        </w:rPr>
        <w:t xml:space="preserve">n</w:t>
      </w:r>
      <w:r w:rsidDel="00000000" w:rsidR="00000000" w:rsidRPr="00000000">
        <w:rPr>
          <w:color w:val="004c05"/>
          <w:sz w:val="2"/>
          <w:szCs w:val="2"/>
          <w:rtl w:val="0"/>
        </w:rPr>
        <w:t xml:space="preserve">a</w:t>
      </w:r>
      <w:r w:rsidDel="00000000" w:rsidR="00000000" w:rsidRPr="00000000">
        <w:rPr>
          <w:color w:val="00610c"/>
          <w:sz w:val="2"/>
          <w:szCs w:val="2"/>
          <w:rtl w:val="0"/>
        </w:rPr>
        <w:t xml:space="preserve">l</w:t>
      </w:r>
      <w:r w:rsidDel="00000000" w:rsidR="00000000" w:rsidRPr="00000000">
        <w:rPr>
          <w:color w:val="017314"/>
          <w:sz w:val="2"/>
          <w:szCs w:val="2"/>
          <w:rtl w:val="0"/>
        </w:rPr>
        <w:t xml:space="preserve"> </w:t>
      </w:r>
      <w:r w:rsidDel="00000000" w:rsidR="00000000" w:rsidRPr="00000000">
        <w:rPr>
          <w:color w:val="077f1b"/>
          <w:sz w:val="2"/>
          <w:szCs w:val="2"/>
          <w:rtl w:val="0"/>
        </w:rPr>
        <w:t xml:space="preserve">t</w:t>
      </w:r>
      <w:r w:rsidDel="00000000" w:rsidR="00000000" w:rsidRPr="00000000">
        <w:rPr>
          <w:color w:val="0c871d"/>
          <w:sz w:val="2"/>
          <w:szCs w:val="2"/>
          <w:rtl w:val="0"/>
        </w:rPr>
        <w:t xml:space="preserve">e</w:t>
      </w:r>
      <w:r w:rsidDel="00000000" w:rsidR="00000000" w:rsidRPr="00000000">
        <w:rPr>
          <w:color w:val="097000"/>
          <w:sz w:val="2"/>
          <w:szCs w:val="2"/>
          <w:rtl w:val="0"/>
        </w:rPr>
        <w:t xml:space="preserve">am as they reached the s</w:t>
      </w:r>
      <w:r w:rsidDel="00000000" w:rsidR="00000000" w:rsidRPr="00000000">
        <w:rPr>
          <w:color w:val="1a810b"/>
          <w:sz w:val="2"/>
          <w:szCs w:val="2"/>
          <w:rtl w:val="0"/>
        </w:rPr>
        <w:t xml:space="preserve">e</w:t>
      </w:r>
      <w:r w:rsidDel="00000000" w:rsidR="00000000" w:rsidRPr="00000000">
        <w:rPr>
          <w:color w:val="147b05"/>
          <w:sz w:val="2"/>
          <w:szCs w:val="2"/>
          <w:rtl w:val="0"/>
        </w:rPr>
        <w:t xml:space="preserve">m</w:t>
      </w:r>
      <w:r w:rsidDel="00000000" w:rsidR="00000000" w:rsidRPr="00000000">
        <w:rPr>
          <w:color w:val="0b7200"/>
          <w:sz w:val="2"/>
          <w:szCs w:val="2"/>
          <w:rtl w:val="0"/>
        </w:rPr>
        <w:t xml:space="preserve">i</w:t>
      </w:r>
      <w:r w:rsidDel="00000000" w:rsidR="00000000" w:rsidRPr="00000000">
        <w:rPr>
          <w:color w:val="097000"/>
          <w:sz w:val="2"/>
          <w:szCs w:val="2"/>
          <w:rtl w:val="0"/>
        </w:rPr>
        <w:t xml:space="preserve">-</w:t>
      </w:r>
      <w:r w:rsidDel="00000000" w:rsidR="00000000" w:rsidRPr="00000000">
        <w:rPr>
          <w:color w:val="107701"/>
          <w:sz w:val="2"/>
          <w:szCs w:val="2"/>
          <w:rtl w:val="0"/>
        </w:rPr>
        <w:t xml:space="preserve">f</w:t>
      </w:r>
      <w:r w:rsidDel="00000000" w:rsidR="00000000" w:rsidRPr="00000000">
        <w:rPr>
          <w:color w:val="218812"/>
          <w:sz w:val="2"/>
          <w:szCs w:val="2"/>
          <w:rtl w:val="0"/>
        </w:rPr>
        <w:t xml:space="preserve">i</w:t>
      </w:r>
      <w:r w:rsidDel="00000000" w:rsidR="00000000" w:rsidRPr="00000000">
        <w:rPr>
          <w:color w:val="349b25"/>
          <w:sz w:val="2"/>
          <w:szCs w:val="2"/>
          <w:rtl w:val="0"/>
        </w:rPr>
        <w:t xml:space="preserve">n</w:t>
      </w:r>
      <w:r w:rsidDel="00000000" w:rsidR="00000000" w:rsidRPr="00000000">
        <w:rPr>
          <w:color w:val="40a731"/>
          <w:sz w:val="2"/>
          <w:szCs w:val="2"/>
          <w:rtl w:val="0"/>
        </w:rPr>
        <w:t xml:space="preserve">a</w:t>
      </w:r>
      <w:r w:rsidDel="00000000" w:rsidR="00000000" w:rsidRPr="00000000">
        <w:rPr>
          <w:color w:val="3ad823"/>
          <w:sz w:val="2"/>
          <w:szCs w:val="2"/>
          <w:rtl w:val="0"/>
        </w:rPr>
        <w:t xml:space="preserve">l of the tournament the following year he was named the captain of the national team In 2009 he became the most expensive player in the world after Spanish giant Real Madrid paid Manchester United 80 million </w:t>
      </w:r>
      <w:r w:rsidDel="00000000" w:rsidR="00000000" w:rsidRPr="00000000">
        <w:rPr>
          <w:color w:val="0c8e00"/>
          <w:sz w:val="2"/>
          <w:szCs w:val="2"/>
          <w:rtl w:val="0"/>
        </w:rPr>
        <w:t xml:space="preserve">p</w:t>
      </w:r>
      <w:r w:rsidDel="00000000" w:rsidR="00000000" w:rsidRPr="00000000">
        <w:rPr>
          <w:color w:val="078700"/>
          <w:sz w:val="2"/>
          <w:szCs w:val="2"/>
          <w:rtl w:val="0"/>
        </w:rPr>
        <w:t xml:space="preserve">o</w:t>
      </w:r>
      <w:r w:rsidDel="00000000" w:rsidR="00000000" w:rsidRPr="00000000">
        <w:rPr>
          <w:color w:val="017a00"/>
          <w:sz w:val="2"/>
          <w:szCs w:val="2"/>
          <w:rtl w:val="0"/>
        </w:rPr>
        <w:t xml:space="preserve">u</w:t>
      </w:r>
      <w:r w:rsidDel="00000000" w:rsidR="00000000" w:rsidRPr="00000000">
        <w:rPr>
          <w:color w:val="006900"/>
          <w:sz w:val="2"/>
          <w:szCs w:val="2"/>
          <w:rtl w:val="0"/>
        </w:rPr>
        <w:t xml:space="preserve">n</w:t>
      </w:r>
      <w:r w:rsidDel="00000000" w:rsidR="00000000" w:rsidRPr="00000000">
        <w:rPr>
          <w:color w:val="005300"/>
          <w:sz w:val="2"/>
          <w:szCs w:val="2"/>
          <w:rtl w:val="0"/>
        </w:rPr>
        <w:t xml:space="preserve">d</w:t>
      </w:r>
      <w:r w:rsidDel="00000000" w:rsidR="00000000" w:rsidRPr="00000000">
        <w:rPr>
          <w:color w:val="004000"/>
          <w:sz w:val="2"/>
          <w:szCs w:val="2"/>
          <w:rtl w:val="0"/>
        </w:rPr>
        <w:t xml:space="preserve">s</w:t>
      </w:r>
      <w:r w:rsidDel="00000000" w:rsidR="00000000" w:rsidRPr="00000000">
        <w:rPr>
          <w:color w:val="003000"/>
          <w:sz w:val="2"/>
          <w:szCs w:val="2"/>
          <w:rtl w:val="0"/>
        </w:rPr>
        <w:t xml:space="preserve"> </w:t>
      </w:r>
      <w:r w:rsidDel="00000000" w:rsidR="00000000" w:rsidRPr="00000000">
        <w:rPr>
          <w:color w:val="002300"/>
          <w:sz w:val="2"/>
          <w:szCs w:val="2"/>
          <w:rtl w:val="0"/>
        </w:rPr>
        <w:t xml:space="preserve">t</w:t>
      </w:r>
      <w:r w:rsidDel="00000000" w:rsidR="00000000" w:rsidRPr="00000000">
        <w:rPr>
          <w:color w:val="001b00"/>
          <w:sz w:val="2"/>
          <w:szCs w:val="2"/>
          <w:rtl w:val="0"/>
        </w:rPr>
        <w:t xml:space="preserve">o</w:t>
      </w:r>
      <w:r w:rsidDel="00000000" w:rsidR="00000000" w:rsidRPr="00000000">
        <w:rPr>
          <w:color w:val="001500"/>
          <w:sz w:val="2"/>
          <w:szCs w:val="2"/>
          <w:rtl w:val="0"/>
        </w:rPr>
        <w:t xml:space="preserve"> </w:t>
      </w:r>
      <w:r w:rsidDel="00000000" w:rsidR="00000000" w:rsidRPr="00000000">
        <w:rPr>
          <w:color w:val="000e00"/>
          <w:sz w:val="2"/>
          <w:szCs w:val="2"/>
          <w:rtl w:val="0"/>
        </w:rPr>
        <w:t xml:space="preserve">b</w:t>
      </w:r>
      <w:r w:rsidDel="00000000" w:rsidR="00000000" w:rsidRPr="00000000">
        <w:rPr>
          <w:color w:val="070906"/>
          <w:sz w:val="2"/>
          <w:szCs w:val="2"/>
          <w:rtl w:val="0"/>
        </w:rPr>
        <w:t xml:space="preserve">r</w:t>
      </w:r>
      <w:r w:rsidDel="00000000" w:rsidR="00000000" w:rsidRPr="00000000">
        <w:rPr>
          <w:color w:val="0c050d"/>
          <w:sz w:val="2"/>
          <w:szCs w:val="2"/>
          <w:rtl w:val="0"/>
        </w:rPr>
        <w:t xml:space="preserve">i</w:t>
      </w:r>
      <w:r w:rsidDel="00000000" w:rsidR="00000000" w:rsidRPr="00000000">
        <w:rPr>
          <w:color w:val="120114"/>
          <w:sz w:val="2"/>
          <w:szCs w:val="2"/>
          <w:rtl w:val="0"/>
        </w:rPr>
        <w:t xml:space="preserve">n</w:t>
      </w:r>
      <w:r w:rsidDel="00000000" w:rsidR="00000000" w:rsidRPr="00000000">
        <w:rPr>
          <w:color w:val="150018"/>
          <w:sz w:val="2"/>
          <w:szCs w:val="2"/>
          <w:rtl w:val="0"/>
        </w:rPr>
        <w:t xml:space="preserve">g</w:t>
      </w:r>
      <w:r w:rsidDel="00000000" w:rsidR="00000000" w:rsidRPr="00000000">
        <w:rPr>
          <w:color w:val="16001a"/>
          <w:sz w:val="2"/>
          <w:szCs w:val="2"/>
          <w:rtl w:val="0"/>
        </w:rPr>
        <w:t xml:space="preserve"> </w:t>
      </w:r>
      <w:r w:rsidDel="00000000" w:rsidR="00000000" w:rsidRPr="00000000">
        <w:rPr>
          <w:color w:val="080808"/>
          <w:sz w:val="2"/>
          <w:szCs w:val="2"/>
          <w:rtl w:val="0"/>
        </w:rPr>
        <w:t xml:space="preserve">him to Madrid, h</w:t>
      </w:r>
      <w:r w:rsidDel="00000000" w:rsidR="00000000" w:rsidRPr="00000000">
        <w:rPr>
          <w:color w:val="000000"/>
          <w:sz w:val="2"/>
          <w:szCs w:val="2"/>
          <w:rtl w:val="0"/>
        </w:rPr>
        <w:t xml:space="preserve">e</w:t>
      </w:r>
      <w:r w:rsidDel="00000000" w:rsidR="00000000" w:rsidRPr="00000000">
        <w:rPr>
          <w:color w:val="9d9d9d"/>
          <w:sz w:val="2"/>
          <w:szCs w:val="2"/>
          <w:rtl w:val="0"/>
        </w:rPr>
        <w:t xml:space="preserve"> </w:t>
      </w:r>
      <w:r w:rsidDel="00000000" w:rsidR="00000000" w:rsidRPr="00000000">
        <w:rPr>
          <w:color w:val="ffffff"/>
          <w:sz w:val="2"/>
          <w:szCs w:val="2"/>
          <w:rtl w:val="0"/>
        </w:rPr>
        <w:t xml:space="preserve">sc</w:t>
      </w:r>
      <w:r w:rsidDel="00000000" w:rsidR="00000000" w:rsidRPr="00000000">
        <w:rPr>
          <w:color w:val="e3e3e3"/>
          <w:sz w:val="2"/>
          <w:szCs w:val="2"/>
          <w:rtl w:val="0"/>
        </w:rPr>
        <w:t xml:space="preserve">o</w:t>
      </w:r>
      <w:r w:rsidDel="00000000" w:rsidR="00000000" w:rsidRPr="00000000">
        <w:rPr>
          <w:color w:val="fdfdfd"/>
          <w:sz w:val="2"/>
          <w:szCs w:val="2"/>
          <w:rtl w:val="0"/>
        </w:rPr>
        <w:t xml:space="preserve">r</w:t>
      </w:r>
      <w:r w:rsidDel="00000000" w:rsidR="00000000" w:rsidRPr="00000000">
        <w:rPr>
          <w:color w:val="ffffff"/>
          <w:sz w:val="2"/>
          <w:szCs w:val="2"/>
          <w:rtl w:val="0"/>
        </w:rPr>
        <w:t xml:space="preserve">e</w:t>
      </w:r>
      <w:r w:rsidDel="00000000" w:rsidR="00000000" w:rsidRPr="00000000">
        <w:rPr>
          <w:color w:val="ececec"/>
          <w:sz w:val="2"/>
          <w:szCs w:val="2"/>
          <w:rtl w:val="0"/>
        </w:rPr>
        <w:t xml:space="preserve">d</w:t>
      </w:r>
      <w:r w:rsidDel="00000000" w:rsidR="00000000" w:rsidRPr="00000000">
        <w:rPr>
          <w:color w:val="f8f8f8"/>
          <w:sz w:val="2"/>
          <w:szCs w:val="2"/>
          <w:rtl w:val="0"/>
        </w:rPr>
        <w:t xml:space="preserve"> 33 goals in his v</w:t>
      </w:r>
      <w:r w:rsidDel="00000000" w:rsidR="00000000" w:rsidRPr="00000000">
        <w:rPr>
          <w:sz w:val="16"/>
          <w:szCs w:val="16"/>
          <w:rtl w:val="0"/>
        </w:rPr>
        <w:br w:type="textWrapping"/>
      </w:r>
      <w:r w:rsidDel="00000000" w:rsidR="00000000" w:rsidRPr="00000000">
        <w:rPr>
          <w:color w:val="fcfcfc"/>
          <w:sz w:val="2"/>
          <w:szCs w:val="2"/>
          <w:rtl w:val="0"/>
        </w:rPr>
        <w:t xml:space="preserve">e</w:t>
      </w:r>
      <w:r w:rsidDel="00000000" w:rsidR="00000000" w:rsidRPr="00000000">
        <w:rPr>
          <w:color w:val="aaaaaa"/>
          <w:sz w:val="2"/>
          <w:szCs w:val="2"/>
          <w:rtl w:val="0"/>
        </w:rPr>
        <w:t xml:space="preserve">r</w:t>
      </w:r>
      <w:r w:rsidDel="00000000" w:rsidR="00000000" w:rsidRPr="00000000">
        <w:rPr>
          <w:color w:val="434343"/>
          <w:sz w:val="2"/>
          <w:szCs w:val="2"/>
          <w:rtl w:val="0"/>
        </w:rPr>
        <w:t xml:space="preserve">y</w:t>
      </w:r>
      <w:r w:rsidDel="00000000" w:rsidR="00000000" w:rsidRPr="00000000">
        <w:rPr>
          <w:color w:val="060606"/>
          <w:sz w:val="2"/>
          <w:szCs w:val="2"/>
          <w:rtl w:val="0"/>
        </w:rPr>
        <w:t xml:space="preserve"> </w:t>
      </w:r>
      <w:r w:rsidDel="00000000" w:rsidR="00000000" w:rsidRPr="00000000">
        <w:rPr>
          <w:color w:val="000000"/>
          <w:sz w:val="2"/>
          <w:szCs w:val="2"/>
          <w:rtl w:val="0"/>
        </w:rPr>
        <w:t xml:space="preserve">f</w:t>
      </w:r>
      <w:r w:rsidDel="00000000" w:rsidR="00000000" w:rsidRPr="00000000">
        <w:rPr>
          <w:color w:val="0f0f0f"/>
          <w:sz w:val="2"/>
          <w:szCs w:val="2"/>
          <w:rtl w:val="0"/>
        </w:rPr>
        <w:t xml:space="preserve">i</w:t>
      </w:r>
      <w:r w:rsidDel="00000000" w:rsidR="00000000" w:rsidRPr="00000000">
        <w:rPr>
          <w:color w:val="141414"/>
          <w:sz w:val="2"/>
          <w:szCs w:val="2"/>
          <w:rtl w:val="0"/>
        </w:rPr>
        <w:t xml:space="preserve">r</w:t>
      </w:r>
      <w:r w:rsidDel="00000000" w:rsidR="00000000" w:rsidRPr="00000000">
        <w:rPr>
          <w:color w:val="0e0e0e"/>
          <w:sz w:val="2"/>
          <w:szCs w:val="2"/>
          <w:rtl w:val="0"/>
        </w:rPr>
        <w:t xml:space="preserve">s</w:t>
      </w:r>
      <w:r w:rsidDel="00000000" w:rsidR="00000000" w:rsidRPr="00000000">
        <w:rPr>
          <w:color w:val="080808"/>
          <w:sz w:val="2"/>
          <w:szCs w:val="2"/>
          <w:rtl w:val="0"/>
        </w:rPr>
        <w:t xml:space="preserve">t season In the </w:t>
      </w:r>
      <w:r w:rsidDel="00000000" w:rsidR="00000000" w:rsidRPr="00000000">
        <w:rPr>
          <w:color w:val="060606"/>
          <w:sz w:val="2"/>
          <w:szCs w:val="2"/>
          <w:rtl w:val="0"/>
        </w:rPr>
        <w:t xml:space="preserve">f</w:t>
      </w:r>
      <w:r w:rsidDel="00000000" w:rsidR="00000000" w:rsidRPr="00000000">
        <w:rPr>
          <w:color w:val="020202"/>
          <w:sz w:val="2"/>
          <w:szCs w:val="2"/>
          <w:rtl w:val="0"/>
        </w:rPr>
        <w:t xml:space="preserve">o</w:t>
      </w:r>
      <w:r w:rsidDel="00000000" w:rsidR="00000000" w:rsidRPr="00000000">
        <w:rPr>
          <w:color w:val="000000"/>
          <w:sz w:val="2"/>
          <w:szCs w:val="2"/>
          <w:rtl w:val="0"/>
        </w:rPr>
        <w:t xml:space="preserve">l</w:t>
      </w:r>
      <w:r w:rsidDel="00000000" w:rsidR="00000000" w:rsidRPr="00000000">
        <w:rPr>
          <w:color w:val="040404"/>
          <w:sz w:val="2"/>
          <w:szCs w:val="2"/>
          <w:rtl w:val="0"/>
        </w:rPr>
        <w:t xml:space="preserve">l</w:t>
      </w:r>
      <w:r w:rsidDel="00000000" w:rsidR="00000000" w:rsidRPr="00000000">
        <w:rPr>
          <w:color w:val="131313"/>
          <w:sz w:val="2"/>
          <w:szCs w:val="2"/>
          <w:rtl w:val="0"/>
        </w:rPr>
        <w:t xml:space="preserve">o</w:t>
      </w:r>
      <w:r w:rsidDel="00000000" w:rsidR="00000000" w:rsidRPr="00000000">
        <w:rPr>
          <w:color w:val="2b2b2b"/>
          <w:sz w:val="2"/>
          <w:szCs w:val="2"/>
          <w:rtl w:val="0"/>
        </w:rPr>
        <w:t xml:space="preserve">w</w:t>
      </w:r>
      <w:r w:rsidDel="00000000" w:rsidR="00000000" w:rsidRPr="00000000">
        <w:rPr>
          <w:color w:val="434343"/>
          <w:sz w:val="2"/>
          <w:szCs w:val="2"/>
          <w:rtl w:val="0"/>
        </w:rPr>
        <w:t xml:space="preserve">i</w:t>
      </w:r>
      <w:r w:rsidDel="00000000" w:rsidR="00000000" w:rsidRPr="00000000">
        <w:rPr>
          <w:color w:val="525252"/>
          <w:sz w:val="2"/>
          <w:szCs w:val="2"/>
          <w:rtl w:val="0"/>
        </w:rPr>
        <w:t xml:space="preserve">n</w:t>
      </w:r>
      <w:r w:rsidDel="00000000" w:rsidR="00000000" w:rsidRPr="00000000">
        <w:rPr>
          <w:color w:val="097000"/>
          <w:sz w:val="2"/>
          <w:szCs w:val="2"/>
          <w:rtl w:val="0"/>
        </w:rPr>
        <w:t xml:space="preserve">g season he ended the Spanish league sea</w:t>
      </w:r>
      <w:r w:rsidDel="00000000" w:rsidR="00000000" w:rsidRPr="00000000">
        <w:rPr>
          <w:color w:val="0c7300"/>
          <w:sz w:val="2"/>
          <w:szCs w:val="2"/>
          <w:rtl w:val="0"/>
        </w:rPr>
        <w:t xml:space="preserve">s</w:t>
      </w:r>
      <w:r w:rsidDel="00000000" w:rsidR="00000000" w:rsidRPr="00000000">
        <w:rPr>
          <w:color w:val="127903"/>
          <w:sz w:val="2"/>
          <w:szCs w:val="2"/>
          <w:rtl w:val="0"/>
        </w:rPr>
        <w:t xml:space="preserve">o</w:t>
      </w:r>
      <w:r w:rsidDel="00000000" w:rsidR="00000000" w:rsidRPr="00000000">
        <w:rPr>
          <w:color w:val="1b820c"/>
          <w:sz w:val="2"/>
          <w:szCs w:val="2"/>
          <w:rtl w:val="0"/>
        </w:rPr>
        <w:t xml:space="preserve">n</w:t>
      </w:r>
      <w:r w:rsidDel="00000000" w:rsidR="00000000" w:rsidRPr="00000000">
        <w:rPr>
          <w:color w:val="1d840e"/>
          <w:sz w:val="2"/>
          <w:szCs w:val="2"/>
          <w:rtl w:val="0"/>
        </w:rPr>
        <w:t xml:space="preserve"> </w:t>
      </w:r>
      <w:r w:rsidDel="00000000" w:rsidR="00000000" w:rsidRPr="00000000">
        <w:rPr>
          <w:color w:val="167d07"/>
          <w:sz w:val="2"/>
          <w:szCs w:val="2"/>
          <w:rtl w:val="0"/>
        </w:rPr>
        <w:t xml:space="preserve">w</w:t>
      </w:r>
      <w:r w:rsidDel="00000000" w:rsidR="00000000" w:rsidRPr="00000000">
        <w:rPr>
          <w:color w:val="056c00"/>
          <w:sz w:val="2"/>
          <w:szCs w:val="2"/>
          <w:rtl w:val="0"/>
        </w:rPr>
        <w:t xml:space="preserve">i</w:t>
      </w:r>
      <w:r w:rsidDel="00000000" w:rsidR="00000000" w:rsidRPr="00000000">
        <w:rPr>
          <w:color w:val="005900"/>
          <w:sz w:val="2"/>
          <w:szCs w:val="2"/>
          <w:rtl w:val="0"/>
        </w:rPr>
        <w:t xml:space="preserve">t</w:t>
      </w:r>
      <w:r w:rsidDel="00000000" w:rsidR="00000000" w:rsidRPr="00000000">
        <w:rPr>
          <w:color w:val="004d00"/>
          <w:sz w:val="2"/>
          <w:szCs w:val="2"/>
          <w:rtl w:val="0"/>
        </w:rPr>
        <w:t xml:space="preserve">h</w:t>
      </w:r>
      <w:r w:rsidDel="00000000" w:rsidR="00000000" w:rsidRPr="00000000">
        <w:rPr>
          <w:color w:val="080808"/>
          <w:sz w:val="2"/>
          <w:szCs w:val="2"/>
          <w:rtl w:val="0"/>
        </w:rPr>
        <w:t xml:space="preserve"> 40 goals which </w:t>
      </w:r>
      <w:r w:rsidDel="00000000" w:rsidR="00000000" w:rsidRPr="00000000">
        <w:rPr>
          <w:color w:val="160041"/>
          <w:sz w:val="2"/>
          <w:szCs w:val="2"/>
          <w:rtl w:val="0"/>
        </w:rPr>
        <w:t xml:space="preserve">b</w:t>
      </w:r>
      <w:r w:rsidDel="00000000" w:rsidR="00000000" w:rsidRPr="00000000">
        <w:rPr>
          <w:color w:val="15003d"/>
          <w:sz w:val="2"/>
          <w:szCs w:val="2"/>
          <w:rtl w:val="0"/>
        </w:rPr>
        <w:t xml:space="preserve">e</w:t>
      </w:r>
      <w:r w:rsidDel="00000000" w:rsidR="00000000" w:rsidRPr="00000000">
        <w:rPr>
          <w:color w:val="12003a"/>
          <w:sz w:val="2"/>
          <w:szCs w:val="2"/>
          <w:rtl w:val="0"/>
        </w:rPr>
        <w:t xml:space="preserve">c</w:t>
      </w:r>
      <w:r w:rsidDel="00000000" w:rsidR="00000000" w:rsidRPr="00000000">
        <w:rPr>
          <w:color w:val="0c0034"/>
          <w:sz w:val="2"/>
          <w:szCs w:val="2"/>
          <w:rtl w:val="0"/>
        </w:rPr>
        <w:t xml:space="preserve">a</w:t>
      </w:r>
      <w:r w:rsidDel="00000000" w:rsidR="00000000" w:rsidRPr="00000000">
        <w:rPr>
          <w:color w:val="07022b"/>
          <w:sz w:val="2"/>
          <w:szCs w:val="2"/>
          <w:rtl w:val="0"/>
        </w:rPr>
        <w:t xml:space="preserve">m</w:t>
      </w:r>
      <w:r w:rsidDel="00000000" w:rsidR="00000000" w:rsidRPr="00000000">
        <w:rPr>
          <w:color w:val="000723"/>
          <w:sz w:val="2"/>
          <w:szCs w:val="2"/>
          <w:rtl w:val="0"/>
        </w:rPr>
        <w:t xml:space="preserve">e</w:t>
      </w:r>
      <w:r w:rsidDel="00000000" w:rsidR="00000000" w:rsidRPr="00000000">
        <w:rPr>
          <w:color w:val="000d18"/>
          <w:sz w:val="2"/>
          <w:szCs w:val="2"/>
          <w:rtl w:val="0"/>
        </w:rPr>
        <w:t xml:space="preserve"> </w:t>
      </w:r>
      <w:r w:rsidDel="00000000" w:rsidR="00000000" w:rsidRPr="00000000">
        <w:rPr>
          <w:color w:val="00140d"/>
          <w:sz w:val="2"/>
          <w:szCs w:val="2"/>
          <w:rtl w:val="0"/>
        </w:rPr>
        <w:t xml:space="preserve">a</w:t>
      </w:r>
      <w:r w:rsidDel="00000000" w:rsidR="00000000" w:rsidRPr="00000000">
        <w:rPr>
          <w:color w:val="001c05"/>
          <w:sz w:val="2"/>
          <w:szCs w:val="2"/>
          <w:rtl w:val="0"/>
        </w:rPr>
        <w:t xml:space="preserve"> </w:t>
      </w:r>
      <w:r w:rsidDel="00000000" w:rsidR="00000000" w:rsidRPr="00000000">
        <w:rPr>
          <w:color w:val="002900"/>
          <w:sz w:val="2"/>
          <w:szCs w:val="2"/>
          <w:rtl w:val="0"/>
        </w:rPr>
        <w:t xml:space="preserve">r</w:t>
      </w:r>
      <w:r w:rsidDel="00000000" w:rsidR="00000000" w:rsidRPr="00000000">
        <w:rPr>
          <w:color w:val="003900"/>
          <w:sz w:val="2"/>
          <w:szCs w:val="2"/>
          <w:rtl w:val="0"/>
        </w:rPr>
        <w:t xml:space="preserve">e</w:t>
      </w:r>
      <w:r w:rsidDel="00000000" w:rsidR="00000000" w:rsidRPr="00000000">
        <w:rPr>
          <w:color w:val="004c05"/>
          <w:sz w:val="2"/>
          <w:szCs w:val="2"/>
          <w:rtl w:val="0"/>
        </w:rPr>
        <w:t xml:space="preserve">c</w:t>
      </w:r>
      <w:r w:rsidDel="00000000" w:rsidR="00000000" w:rsidRPr="00000000">
        <w:rPr>
          <w:color w:val="00610c"/>
          <w:sz w:val="2"/>
          <w:szCs w:val="2"/>
          <w:rtl w:val="0"/>
        </w:rPr>
        <w:t xml:space="preserve">o</w:t>
      </w:r>
      <w:r w:rsidDel="00000000" w:rsidR="00000000" w:rsidRPr="00000000">
        <w:rPr>
          <w:color w:val="017314"/>
          <w:sz w:val="2"/>
          <w:szCs w:val="2"/>
          <w:rtl w:val="0"/>
        </w:rPr>
        <w:t xml:space="preserve">r</w:t>
      </w:r>
      <w:r w:rsidDel="00000000" w:rsidR="00000000" w:rsidRPr="00000000">
        <w:rPr>
          <w:color w:val="077f1b"/>
          <w:sz w:val="2"/>
          <w:szCs w:val="2"/>
          <w:rtl w:val="0"/>
        </w:rPr>
        <w:t xml:space="preserve">d</w:t>
      </w:r>
      <w:r w:rsidDel="00000000" w:rsidR="00000000" w:rsidRPr="00000000">
        <w:rPr>
          <w:color w:val="0c871d"/>
          <w:sz w:val="2"/>
          <w:szCs w:val="2"/>
          <w:rtl w:val="0"/>
        </w:rPr>
        <w:t xml:space="preserve"> </w:t>
      </w:r>
      <w:r w:rsidDel="00000000" w:rsidR="00000000" w:rsidRPr="00000000">
        <w:rPr>
          <w:color w:val="097000"/>
          <w:sz w:val="2"/>
          <w:szCs w:val="2"/>
          <w:rtl w:val="0"/>
        </w:rPr>
        <w:t xml:space="preserve">in the league's history </w:t>
      </w:r>
      <w:r w:rsidDel="00000000" w:rsidR="00000000" w:rsidRPr="00000000">
        <w:rPr>
          <w:color w:val="1a810b"/>
          <w:sz w:val="2"/>
          <w:szCs w:val="2"/>
          <w:rtl w:val="0"/>
        </w:rPr>
        <w:t xml:space="preserve">h</w:t>
      </w:r>
      <w:r w:rsidDel="00000000" w:rsidR="00000000" w:rsidRPr="00000000">
        <w:rPr>
          <w:color w:val="147b05"/>
          <w:sz w:val="2"/>
          <w:szCs w:val="2"/>
          <w:rtl w:val="0"/>
        </w:rPr>
        <w:t xml:space="preserve">e</w:t>
      </w:r>
      <w:r w:rsidDel="00000000" w:rsidR="00000000" w:rsidRPr="00000000">
        <w:rPr>
          <w:color w:val="0b7200"/>
          <w:sz w:val="2"/>
          <w:szCs w:val="2"/>
          <w:rtl w:val="0"/>
        </w:rPr>
        <w:t xml:space="preserve"> </w:t>
      </w:r>
      <w:r w:rsidDel="00000000" w:rsidR="00000000" w:rsidRPr="00000000">
        <w:rPr>
          <w:color w:val="097000"/>
          <w:sz w:val="2"/>
          <w:szCs w:val="2"/>
          <w:rtl w:val="0"/>
        </w:rPr>
        <w:t xml:space="preserve">l</w:t>
      </w:r>
      <w:r w:rsidDel="00000000" w:rsidR="00000000" w:rsidRPr="00000000">
        <w:rPr>
          <w:color w:val="107701"/>
          <w:sz w:val="2"/>
          <w:szCs w:val="2"/>
          <w:rtl w:val="0"/>
        </w:rPr>
        <w:t xml:space="preserve">e</w:t>
      </w:r>
      <w:r w:rsidDel="00000000" w:rsidR="00000000" w:rsidRPr="00000000">
        <w:rPr>
          <w:color w:val="218812"/>
          <w:sz w:val="2"/>
          <w:szCs w:val="2"/>
          <w:rtl w:val="0"/>
        </w:rPr>
        <w:t xml:space="preserve">d</w:t>
      </w:r>
      <w:r w:rsidDel="00000000" w:rsidR="00000000" w:rsidRPr="00000000">
        <w:rPr>
          <w:color w:val="349b25"/>
          <w:sz w:val="2"/>
          <w:szCs w:val="2"/>
          <w:rtl w:val="0"/>
        </w:rPr>
        <w:t xml:space="preserve"> </w:t>
      </w:r>
      <w:r w:rsidDel="00000000" w:rsidR="00000000" w:rsidRPr="00000000">
        <w:rPr>
          <w:color w:val="40a731"/>
          <w:sz w:val="2"/>
          <w:szCs w:val="2"/>
          <w:rtl w:val="0"/>
        </w:rPr>
        <w:t xml:space="preserve">P</w:t>
      </w:r>
      <w:r w:rsidDel="00000000" w:rsidR="00000000" w:rsidRPr="00000000">
        <w:rPr>
          <w:color w:val="3ad823"/>
          <w:sz w:val="2"/>
          <w:szCs w:val="2"/>
          <w:rtl w:val="0"/>
        </w:rPr>
        <w:t xml:space="preserve">ortugal at the football World Cup in South Africa in 2010, in 2012 he helped Real Madrid win the Spanish league title and it proved to be his first league title with the clubHe scored 60 goals in all competit</w:t>
      </w:r>
      <w:r w:rsidDel="00000000" w:rsidR="00000000" w:rsidRPr="00000000">
        <w:rPr>
          <w:color w:val="0c8e00"/>
          <w:sz w:val="2"/>
          <w:szCs w:val="2"/>
          <w:rtl w:val="0"/>
        </w:rPr>
        <w:t xml:space="preserve">i</w:t>
      </w:r>
      <w:r w:rsidDel="00000000" w:rsidR="00000000" w:rsidRPr="00000000">
        <w:rPr>
          <w:color w:val="078700"/>
          <w:sz w:val="2"/>
          <w:szCs w:val="2"/>
          <w:rtl w:val="0"/>
        </w:rPr>
        <w:t xml:space="preserve">o</w:t>
      </w:r>
      <w:r w:rsidDel="00000000" w:rsidR="00000000" w:rsidRPr="00000000">
        <w:rPr>
          <w:color w:val="017a00"/>
          <w:sz w:val="2"/>
          <w:szCs w:val="2"/>
          <w:rtl w:val="0"/>
        </w:rPr>
        <w:t xml:space="preserve">n</w:t>
      </w:r>
      <w:r w:rsidDel="00000000" w:rsidR="00000000" w:rsidRPr="00000000">
        <w:rPr>
          <w:color w:val="006900"/>
          <w:sz w:val="2"/>
          <w:szCs w:val="2"/>
          <w:rtl w:val="0"/>
        </w:rPr>
        <w:t xml:space="preserve">s</w:t>
      </w:r>
      <w:r w:rsidDel="00000000" w:rsidR="00000000" w:rsidRPr="00000000">
        <w:rPr>
          <w:color w:val="005300"/>
          <w:sz w:val="2"/>
          <w:szCs w:val="2"/>
          <w:rtl w:val="0"/>
        </w:rPr>
        <w:t xml:space="preserve"> </w:t>
      </w:r>
      <w:r w:rsidDel="00000000" w:rsidR="00000000" w:rsidRPr="00000000">
        <w:rPr>
          <w:color w:val="004000"/>
          <w:sz w:val="2"/>
          <w:szCs w:val="2"/>
          <w:rtl w:val="0"/>
        </w:rPr>
        <w:t xml:space="preserve">i</w:t>
      </w:r>
      <w:r w:rsidDel="00000000" w:rsidR="00000000" w:rsidRPr="00000000">
        <w:rPr>
          <w:color w:val="003000"/>
          <w:sz w:val="2"/>
          <w:szCs w:val="2"/>
          <w:rtl w:val="0"/>
        </w:rPr>
        <w:t xml:space="preserve">n</w:t>
      </w:r>
      <w:r w:rsidDel="00000000" w:rsidR="00000000" w:rsidRPr="00000000">
        <w:rPr>
          <w:color w:val="002300"/>
          <w:sz w:val="2"/>
          <w:szCs w:val="2"/>
          <w:rtl w:val="0"/>
        </w:rPr>
        <w:t xml:space="preserve"> </w:t>
      </w:r>
      <w:r w:rsidDel="00000000" w:rsidR="00000000" w:rsidRPr="00000000">
        <w:rPr>
          <w:color w:val="001b00"/>
          <w:sz w:val="2"/>
          <w:szCs w:val="2"/>
          <w:rtl w:val="0"/>
        </w:rPr>
        <w:t xml:space="preserve">s</w:t>
      </w:r>
      <w:r w:rsidDel="00000000" w:rsidR="00000000" w:rsidRPr="00000000">
        <w:rPr>
          <w:color w:val="001500"/>
          <w:sz w:val="2"/>
          <w:szCs w:val="2"/>
          <w:rtl w:val="0"/>
        </w:rPr>
        <w:t xml:space="preserve">e</w:t>
      </w:r>
      <w:r w:rsidDel="00000000" w:rsidR="00000000" w:rsidRPr="00000000">
        <w:rPr>
          <w:color w:val="000e00"/>
          <w:sz w:val="2"/>
          <w:szCs w:val="2"/>
          <w:rtl w:val="0"/>
        </w:rPr>
        <w:t xml:space="preserve">a</w:t>
      </w:r>
      <w:r w:rsidDel="00000000" w:rsidR="00000000" w:rsidRPr="00000000">
        <w:rPr>
          <w:color w:val="070906"/>
          <w:sz w:val="2"/>
          <w:szCs w:val="2"/>
          <w:rtl w:val="0"/>
        </w:rPr>
        <w:t xml:space="preserve">s</w:t>
      </w:r>
      <w:r w:rsidDel="00000000" w:rsidR="00000000" w:rsidRPr="00000000">
        <w:rPr>
          <w:color w:val="0c050d"/>
          <w:sz w:val="2"/>
          <w:szCs w:val="2"/>
          <w:rtl w:val="0"/>
        </w:rPr>
        <w:t xml:space="preserve">o</w:t>
      </w:r>
      <w:r w:rsidDel="00000000" w:rsidR="00000000" w:rsidRPr="00000000">
        <w:rPr>
          <w:color w:val="120114"/>
          <w:sz w:val="2"/>
          <w:szCs w:val="2"/>
          <w:rtl w:val="0"/>
        </w:rPr>
        <w:t xml:space="preserve">n</w:t>
      </w:r>
      <w:r w:rsidDel="00000000" w:rsidR="00000000" w:rsidRPr="00000000">
        <w:rPr>
          <w:color w:val="150018"/>
          <w:sz w:val="2"/>
          <w:szCs w:val="2"/>
          <w:rtl w:val="0"/>
        </w:rPr>
        <w:t xml:space="preserve"> </w:t>
      </w:r>
      <w:r w:rsidDel="00000000" w:rsidR="00000000" w:rsidRPr="00000000">
        <w:rPr>
          <w:color w:val="16001a"/>
          <w:sz w:val="2"/>
          <w:szCs w:val="2"/>
          <w:rtl w:val="0"/>
        </w:rPr>
        <w:t xml:space="preserve">i</w:t>
      </w:r>
      <w:r w:rsidDel="00000000" w:rsidR="00000000" w:rsidRPr="00000000">
        <w:rPr>
          <w:color w:val="080808"/>
          <w:sz w:val="2"/>
          <w:szCs w:val="2"/>
          <w:rtl w:val="0"/>
        </w:rPr>
        <w:t xml:space="preserve">n 2013 seasons h</w:t>
      </w:r>
      <w:r w:rsidDel="00000000" w:rsidR="00000000" w:rsidRPr="00000000">
        <w:rPr>
          <w:color w:val="000000"/>
          <w:sz w:val="2"/>
          <w:szCs w:val="2"/>
          <w:rtl w:val="0"/>
        </w:rPr>
        <w:t xml:space="preserve">e</w:t>
      </w:r>
      <w:r w:rsidDel="00000000" w:rsidR="00000000" w:rsidRPr="00000000">
        <w:rPr>
          <w:color w:val="9d9d9d"/>
          <w:sz w:val="2"/>
          <w:szCs w:val="2"/>
          <w:rtl w:val="0"/>
        </w:rPr>
        <w:t xml:space="preserve"> </w:t>
      </w:r>
      <w:r w:rsidDel="00000000" w:rsidR="00000000" w:rsidRPr="00000000">
        <w:rPr>
          <w:color w:val="ffffff"/>
          <w:sz w:val="2"/>
          <w:szCs w:val="2"/>
          <w:rtl w:val="0"/>
        </w:rPr>
        <w:t xml:space="preserve">sc</w:t>
      </w:r>
      <w:r w:rsidDel="00000000" w:rsidR="00000000" w:rsidRPr="00000000">
        <w:rPr>
          <w:color w:val="e3e3e3"/>
          <w:sz w:val="2"/>
          <w:szCs w:val="2"/>
          <w:rtl w:val="0"/>
        </w:rPr>
        <w:t xml:space="preserve">o</w:t>
      </w:r>
      <w:r w:rsidDel="00000000" w:rsidR="00000000" w:rsidRPr="00000000">
        <w:rPr>
          <w:color w:val="fdfdfd"/>
          <w:sz w:val="2"/>
          <w:szCs w:val="2"/>
          <w:rtl w:val="0"/>
        </w:rPr>
        <w:t xml:space="preserve">r</w:t>
      </w:r>
      <w:r w:rsidDel="00000000" w:rsidR="00000000" w:rsidRPr="00000000">
        <w:rPr>
          <w:color w:val="ffffff"/>
          <w:sz w:val="2"/>
          <w:szCs w:val="2"/>
          <w:rtl w:val="0"/>
        </w:rPr>
        <w:t xml:space="preserve">e</w:t>
      </w:r>
      <w:r w:rsidDel="00000000" w:rsidR="00000000" w:rsidRPr="00000000">
        <w:rPr>
          <w:color w:val="ececec"/>
          <w:sz w:val="2"/>
          <w:szCs w:val="2"/>
          <w:rtl w:val="0"/>
        </w:rPr>
        <w:t xml:space="preserve">d</w:t>
      </w:r>
      <w:r w:rsidDel="00000000" w:rsidR="00000000" w:rsidRPr="00000000">
        <w:rPr>
          <w:color w:val="f8f8f8"/>
          <w:sz w:val="2"/>
          <w:szCs w:val="2"/>
          <w:rtl w:val="0"/>
        </w:rPr>
        <w:t xml:space="preserve"> staggering 51 goa</w:t>
      </w:r>
      <w:r w:rsidDel="00000000" w:rsidR="00000000" w:rsidRPr="00000000">
        <w:rPr>
          <w:sz w:val="16"/>
          <w:szCs w:val="16"/>
          <w:rtl w:val="0"/>
        </w:rPr>
        <w:br w:type="textWrapping"/>
      </w:r>
      <w:r w:rsidDel="00000000" w:rsidR="00000000" w:rsidRPr="00000000">
        <w:rPr>
          <w:color w:val="fcfcfc"/>
          <w:sz w:val="2"/>
          <w:szCs w:val="2"/>
          <w:rtl w:val="0"/>
        </w:rPr>
        <w:t xml:space="preserve">l</w:t>
      </w:r>
      <w:r w:rsidDel="00000000" w:rsidR="00000000" w:rsidRPr="00000000">
        <w:rPr>
          <w:color w:val="aaaaaa"/>
          <w:sz w:val="2"/>
          <w:szCs w:val="2"/>
          <w:rtl w:val="0"/>
        </w:rPr>
        <w:t xml:space="preserve">s</w:t>
      </w:r>
      <w:r w:rsidDel="00000000" w:rsidR="00000000" w:rsidRPr="00000000">
        <w:rPr>
          <w:color w:val="434343"/>
          <w:sz w:val="2"/>
          <w:szCs w:val="2"/>
          <w:rtl w:val="0"/>
        </w:rPr>
        <w:t xml:space="preserve"> </w:t>
      </w:r>
      <w:r w:rsidDel="00000000" w:rsidR="00000000" w:rsidRPr="00000000">
        <w:rPr>
          <w:color w:val="060606"/>
          <w:sz w:val="2"/>
          <w:szCs w:val="2"/>
          <w:rtl w:val="0"/>
        </w:rPr>
        <w:t xml:space="preserve">i</w:t>
      </w:r>
      <w:r w:rsidDel="00000000" w:rsidR="00000000" w:rsidRPr="00000000">
        <w:rPr>
          <w:color w:val="000000"/>
          <w:sz w:val="2"/>
          <w:szCs w:val="2"/>
          <w:rtl w:val="0"/>
        </w:rPr>
        <w:t xml:space="preserve">n</w:t>
      </w:r>
      <w:r w:rsidDel="00000000" w:rsidR="00000000" w:rsidRPr="00000000">
        <w:rPr>
          <w:color w:val="0f0f0f"/>
          <w:sz w:val="2"/>
          <w:szCs w:val="2"/>
          <w:rtl w:val="0"/>
        </w:rPr>
        <w:t xml:space="preserve"> </w:t>
      </w:r>
      <w:r w:rsidDel="00000000" w:rsidR="00000000" w:rsidRPr="00000000">
        <w:rPr>
          <w:color w:val="141414"/>
          <w:sz w:val="2"/>
          <w:szCs w:val="2"/>
          <w:rtl w:val="0"/>
        </w:rPr>
        <w:t xml:space="preserve">t</w:t>
      </w:r>
      <w:r w:rsidDel="00000000" w:rsidR="00000000" w:rsidRPr="00000000">
        <w:rPr>
          <w:color w:val="0e0e0e"/>
          <w:sz w:val="2"/>
          <w:szCs w:val="2"/>
          <w:rtl w:val="0"/>
        </w:rPr>
        <w:t xml:space="preserve">h</w:t>
      </w:r>
      <w:r w:rsidDel="00000000" w:rsidR="00000000" w:rsidRPr="00000000">
        <w:rPr>
          <w:color w:val="080808"/>
          <w:sz w:val="2"/>
          <w:szCs w:val="2"/>
          <w:rtl w:val="0"/>
        </w:rPr>
        <w:t xml:space="preserve">e season, in the</w:t>
      </w:r>
      <w:r w:rsidDel="00000000" w:rsidR="00000000" w:rsidRPr="00000000">
        <w:rPr>
          <w:color w:val="060606"/>
          <w:sz w:val="2"/>
          <w:szCs w:val="2"/>
          <w:rtl w:val="0"/>
        </w:rPr>
        <w:t xml:space="preserve"> </w:t>
      </w:r>
      <w:r w:rsidDel="00000000" w:rsidR="00000000" w:rsidRPr="00000000">
        <w:rPr>
          <w:color w:val="020202"/>
          <w:sz w:val="2"/>
          <w:szCs w:val="2"/>
          <w:rtl w:val="0"/>
        </w:rPr>
        <w:t xml:space="preserve">C</w:t>
      </w:r>
      <w:r w:rsidDel="00000000" w:rsidR="00000000" w:rsidRPr="00000000">
        <w:rPr>
          <w:color w:val="000000"/>
          <w:sz w:val="2"/>
          <w:szCs w:val="2"/>
          <w:rtl w:val="0"/>
        </w:rPr>
        <w:t xml:space="preserve">h</w:t>
      </w:r>
      <w:r w:rsidDel="00000000" w:rsidR="00000000" w:rsidRPr="00000000">
        <w:rPr>
          <w:color w:val="040404"/>
          <w:sz w:val="2"/>
          <w:szCs w:val="2"/>
          <w:rtl w:val="0"/>
        </w:rPr>
        <w:t xml:space="preserve">a</w:t>
      </w:r>
      <w:r w:rsidDel="00000000" w:rsidR="00000000" w:rsidRPr="00000000">
        <w:rPr>
          <w:color w:val="131313"/>
          <w:sz w:val="2"/>
          <w:szCs w:val="2"/>
          <w:rtl w:val="0"/>
        </w:rPr>
        <w:t xml:space="preserve">m</w:t>
      </w:r>
      <w:r w:rsidDel="00000000" w:rsidR="00000000" w:rsidRPr="00000000">
        <w:rPr>
          <w:color w:val="2b2b2b"/>
          <w:sz w:val="2"/>
          <w:szCs w:val="2"/>
          <w:rtl w:val="0"/>
        </w:rPr>
        <w:t xml:space="preserve">p</w:t>
      </w:r>
      <w:r w:rsidDel="00000000" w:rsidR="00000000" w:rsidRPr="00000000">
        <w:rPr>
          <w:color w:val="434343"/>
          <w:sz w:val="2"/>
          <w:szCs w:val="2"/>
          <w:rtl w:val="0"/>
        </w:rPr>
        <w:t xml:space="preserve">i</w:t>
      </w:r>
      <w:r w:rsidDel="00000000" w:rsidR="00000000" w:rsidRPr="00000000">
        <w:rPr>
          <w:color w:val="525252"/>
          <w:sz w:val="2"/>
          <w:szCs w:val="2"/>
          <w:rtl w:val="0"/>
        </w:rPr>
        <w:t xml:space="preserve">o</w:t>
      </w:r>
      <w:r w:rsidDel="00000000" w:rsidR="00000000" w:rsidRPr="00000000">
        <w:rPr>
          <w:color w:val="097000"/>
          <w:sz w:val="2"/>
          <w:szCs w:val="2"/>
          <w:rtl w:val="0"/>
        </w:rPr>
        <w:t xml:space="preserve">ns League Ronaldo scored 17 goals which </w:t>
      </w:r>
      <w:r w:rsidDel="00000000" w:rsidR="00000000" w:rsidRPr="00000000">
        <w:rPr>
          <w:color w:val="0c7300"/>
          <w:sz w:val="2"/>
          <w:szCs w:val="2"/>
          <w:rtl w:val="0"/>
        </w:rPr>
        <w:t xml:space="preserve">m</w:t>
      </w:r>
      <w:r w:rsidDel="00000000" w:rsidR="00000000" w:rsidRPr="00000000">
        <w:rPr>
          <w:color w:val="127903"/>
          <w:sz w:val="2"/>
          <w:szCs w:val="2"/>
          <w:rtl w:val="0"/>
        </w:rPr>
        <w:t xml:space="preserve">a</w:t>
      </w:r>
      <w:r w:rsidDel="00000000" w:rsidR="00000000" w:rsidRPr="00000000">
        <w:rPr>
          <w:color w:val="1b820c"/>
          <w:sz w:val="2"/>
          <w:szCs w:val="2"/>
          <w:rtl w:val="0"/>
        </w:rPr>
        <w:t xml:space="preserve">d</w:t>
      </w:r>
      <w:r w:rsidDel="00000000" w:rsidR="00000000" w:rsidRPr="00000000">
        <w:rPr>
          <w:color w:val="1d840e"/>
          <w:sz w:val="2"/>
          <w:szCs w:val="2"/>
          <w:rtl w:val="0"/>
        </w:rPr>
        <w:t xml:space="preserve">e</w:t>
      </w:r>
      <w:r w:rsidDel="00000000" w:rsidR="00000000" w:rsidRPr="00000000">
        <w:rPr>
          <w:color w:val="167d07"/>
          <w:sz w:val="2"/>
          <w:szCs w:val="2"/>
          <w:rtl w:val="0"/>
        </w:rPr>
        <w:t xml:space="preserve"> </w:t>
      </w:r>
      <w:r w:rsidDel="00000000" w:rsidR="00000000" w:rsidRPr="00000000">
        <w:rPr>
          <w:color w:val="056c00"/>
          <w:sz w:val="2"/>
          <w:szCs w:val="2"/>
          <w:rtl w:val="0"/>
        </w:rPr>
        <w:t xml:space="preserve">h</w:t>
      </w:r>
      <w:r w:rsidDel="00000000" w:rsidR="00000000" w:rsidRPr="00000000">
        <w:rPr>
          <w:color w:val="005900"/>
          <w:sz w:val="2"/>
          <w:szCs w:val="2"/>
          <w:rtl w:val="0"/>
        </w:rPr>
        <w:t xml:space="preserve">i</w:t>
      </w:r>
      <w:r w:rsidDel="00000000" w:rsidR="00000000" w:rsidRPr="00000000">
        <w:rPr>
          <w:color w:val="004d00"/>
          <w:sz w:val="2"/>
          <w:szCs w:val="2"/>
          <w:rtl w:val="0"/>
        </w:rPr>
        <w:t xml:space="preserve">m</w:t>
      </w:r>
      <w:r w:rsidDel="00000000" w:rsidR="00000000" w:rsidRPr="00000000">
        <w:rPr>
          <w:color w:val="080808"/>
          <w:sz w:val="2"/>
          <w:szCs w:val="2"/>
          <w:rtl w:val="0"/>
        </w:rPr>
        <w:t xml:space="preserve"> the highest sco</w:t>
      </w:r>
      <w:r w:rsidDel="00000000" w:rsidR="00000000" w:rsidRPr="00000000">
        <w:rPr>
          <w:color w:val="160041"/>
          <w:sz w:val="2"/>
          <w:szCs w:val="2"/>
          <w:rtl w:val="0"/>
        </w:rPr>
        <w:t xml:space="preserve">r</w:t>
      </w:r>
      <w:r w:rsidDel="00000000" w:rsidR="00000000" w:rsidRPr="00000000">
        <w:rPr>
          <w:color w:val="15003d"/>
          <w:sz w:val="2"/>
          <w:szCs w:val="2"/>
          <w:rtl w:val="0"/>
        </w:rPr>
        <w:t xml:space="preserve">e</w:t>
      </w:r>
      <w:r w:rsidDel="00000000" w:rsidR="00000000" w:rsidRPr="00000000">
        <w:rPr>
          <w:color w:val="12003a"/>
          <w:sz w:val="2"/>
          <w:szCs w:val="2"/>
          <w:rtl w:val="0"/>
        </w:rPr>
        <w:t xml:space="preserve"> </w:t>
      </w:r>
      <w:r w:rsidDel="00000000" w:rsidR="00000000" w:rsidRPr="00000000">
        <w:rPr>
          <w:color w:val="0c0034"/>
          <w:sz w:val="2"/>
          <w:szCs w:val="2"/>
          <w:rtl w:val="0"/>
        </w:rPr>
        <w:t xml:space="preserve">e</w:t>
      </w:r>
      <w:r w:rsidDel="00000000" w:rsidR="00000000" w:rsidRPr="00000000">
        <w:rPr>
          <w:color w:val="07022b"/>
          <w:sz w:val="2"/>
          <w:szCs w:val="2"/>
          <w:rtl w:val="0"/>
        </w:rPr>
        <w:t xml:space="preserve">v</w:t>
      </w:r>
      <w:r w:rsidDel="00000000" w:rsidR="00000000" w:rsidRPr="00000000">
        <w:rPr>
          <w:color w:val="000723"/>
          <w:sz w:val="2"/>
          <w:szCs w:val="2"/>
          <w:rtl w:val="0"/>
        </w:rPr>
        <w:t xml:space="preserve">e</w:t>
      </w:r>
      <w:r w:rsidDel="00000000" w:rsidR="00000000" w:rsidRPr="00000000">
        <w:rPr>
          <w:color w:val="000d18"/>
          <w:sz w:val="2"/>
          <w:szCs w:val="2"/>
          <w:rtl w:val="0"/>
        </w:rPr>
        <w:t xml:space="preserve">r</w:t>
      </w:r>
      <w:r w:rsidDel="00000000" w:rsidR="00000000" w:rsidRPr="00000000">
        <w:rPr>
          <w:color w:val="00140d"/>
          <w:sz w:val="2"/>
          <w:szCs w:val="2"/>
          <w:rtl w:val="0"/>
        </w:rPr>
        <w:t xml:space="preserve"> </w:t>
      </w:r>
      <w:r w:rsidDel="00000000" w:rsidR="00000000" w:rsidRPr="00000000">
        <w:rPr>
          <w:color w:val="001c05"/>
          <w:sz w:val="2"/>
          <w:szCs w:val="2"/>
          <w:rtl w:val="0"/>
        </w:rPr>
        <w:t xml:space="preserve">i</w:t>
      </w:r>
      <w:r w:rsidDel="00000000" w:rsidR="00000000" w:rsidRPr="00000000">
        <w:rPr>
          <w:color w:val="002900"/>
          <w:sz w:val="2"/>
          <w:szCs w:val="2"/>
          <w:rtl w:val="0"/>
        </w:rPr>
        <w:t xml:space="preserve">n</w:t>
      </w:r>
      <w:r w:rsidDel="00000000" w:rsidR="00000000" w:rsidRPr="00000000">
        <w:rPr>
          <w:color w:val="003900"/>
          <w:sz w:val="2"/>
          <w:szCs w:val="2"/>
          <w:rtl w:val="0"/>
        </w:rPr>
        <w:t xml:space="preserve"> </w:t>
      </w:r>
      <w:r w:rsidDel="00000000" w:rsidR="00000000" w:rsidRPr="00000000">
        <w:rPr>
          <w:color w:val="004c05"/>
          <w:sz w:val="2"/>
          <w:szCs w:val="2"/>
          <w:rtl w:val="0"/>
        </w:rPr>
        <w:t xml:space="preserve">a</w:t>
      </w:r>
      <w:r w:rsidDel="00000000" w:rsidR="00000000" w:rsidRPr="00000000">
        <w:rPr>
          <w:color w:val="00610c"/>
          <w:sz w:val="2"/>
          <w:szCs w:val="2"/>
          <w:rtl w:val="0"/>
        </w:rPr>
        <w:t xml:space="preserve"> </w:t>
      </w:r>
      <w:r w:rsidDel="00000000" w:rsidR="00000000" w:rsidRPr="00000000">
        <w:rPr>
          <w:color w:val="017314"/>
          <w:sz w:val="2"/>
          <w:szCs w:val="2"/>
          <w:rtl w:val="0"/>
        </w:rPr>
        <w:t xml:space="preserve">s</w:t>
      </w:r>
      <w:r w:rsidDel="00000000" w:rsidR="00000000" w:rsidRPr="00000000">
        <w:rPr>
          <w:color w:val="077f1b"/>
          <w:sz w:val="2"/>
          <w:szCs w:val="2"/>
          <w:rtl w:val="0"/>
        </w:rPr>
        <w:t xml:space="preserve">i</w:t>
      </w:r>
      <w:r w:rsidDel="00000000" w:rsidR="00000000" w:rsidRPr="00000000">
        <w:rPr>
          <w:color w:val="0c871d"/>
          <w:sz w:val="2"/>
          <w:szCs w:val="2"/>
          <w:rtl w:val="0"/>
        </w:rPr>
        <w:t xml:space="preserve">n</w:t>
      </w:r>
      <w:r w:rsidDel="00000000" w:rsidR="00000000" w:rsidRPr="00000000">
        <w:rPr>
          <w:color w:val="097000"/>
          <w:sz w:val="2"/>
          <w:szCs w:val="2"/>
          <w:rtl w:val="0"/>
        </w:rPr>
        <w:t xml:space="preserve">gle season of the tourna</w:t>
      </w:r>
      <w:r w:rsidDel="00000000" w:rsidR="00000000" w:rsidRPr="00000000">
        <w:rPr>
          <w:color w:val="1a810b"/>
          <w:sz w:val="2"/>
          <w:szCs w:val="2"/>
          <w:rtl w:val="0"/>
        </w:rPr>
        <w:t xml:space="preserve">m</w:t>
      </w:r>
      <w:r w:rsidDel="00000000" w:rsidR="00000000" w:rsidRPr="00000000">
        <w:rPr>
          <w:color w:val="147b05"/>
          <w:sz w:val="2"/>
          <w:szCs w:val="2"/>
          <w:rtl w:val="0"/>
        </w:rPr>
        <w:t xml:space="preserve">e</w:t>
      </w:r>
      <w:r w:rsidDel="00000000" w:rsidR="00000000" w:rsidRPr="00000000">
        <w:rPr>
          <w:color w:val="0b7200"/>
          <w:sz w:val="2"/>
          <w:szCs w:val="2"/>
          <w:rtl w:val="0"/>
        </w:rPr>
        <w:t xml:space="preserve">n</w:t>
      </w:r>
      <w:r w:rsidDel="00000000" w:rsidR="00000000" w:rsidRPr="00000000">
        <w:rPr>
          <w:color w:val="097000"/>
          <w:sz w:val="2"/>
          <w:szCs w:val="2"/>
          <w:rtl w:val="0"/>
        </w:rPr>
        <w:t xml:space="preserve">t</w:t>
      </w:r>
      <w:r w:rsidDel="00000000" w:rsidR="00000000" w:rsidRPr="00000000">
        <w:rPr>
          <w:color w:val="107701"/>
          <w:sz w:val="2"/>
          <w:szCs w:val="2"/>
          <w:rtl w:val="0"/>
        </w:rPr>
        <w:t xml:space="preserve"> </w:t>
      </w:r>
      <w:r w:rsidDel="00000000" w:rsidR="00000000" w:rsidRPr="00000000">
        <w:rPr>
          <w:color w:val="218812"/>
          <w:sz w:val="2"/>
          <w:szCs w:val="2"/>
          <w:rtl w:val="0"/>
        </w:rPr>
        <w:t xml:space="preserve">H</w:t>
      </w:r>
      <w:r w:rsidDel="00000000" w:rsidR="00000000" w:rsidRPr="00000000">
        <w:rPr>
          <w:color w:val="349b25"/>
          <w:sz w:val="2"/>
          <w:szCs w:val="2"/>
          <w:rtl w:val="0"/>
        </w:rPr>
        <w:t xml:space="preserve">e</w:t>
      </w:r>
      <w:r w:rsidDel="00000000" w:rsidR="00000000" w:rsidRPr="00000000">
        <w:rPr>
          <w:color w:val="40a731"/>
          <w:sz w:val="2"/>
          <w:szCs w:val="2"/>
          <w:rtl w:val="0"/>
        </w:rPr>
        <w:t xml:space="preserve"> </w:t>
      </w:r>
      <w:r w:rsidDel="00000000" w:rsidR="00000000" w:rsidRPr="00000000">
        <w:rPr>
          <w:color w:val="3ad823"/>
          <w:sz w:val="2"/>
          <w:szCs w:val="2"/>
          <w:rtl w:val="0"/>
        </w:rPr>
        <w:t xml:space="preserve">has a total of 89 goals in the tournament overall in the 2014 World Cup Portugal were knocked out in the first round with him scoring only one goal, he has scored 50 goals for Portugal in his career and that </w:t>
      </w:r>
      <w:r w:rsidDel="00000000" w:rsidR="00000000" w:rsidRPr="00000000">
        <w:rPr>
          <w:color w:val="0c8e00"/>
          <w:sz w:val="2"/>
          <w:szCs w:val="2"/>
          <w:rtl w:val="0"/>
        </w:rPr>
        <w:t xml:space="preserve">i</w:t>
      </w:r>
      <w:r w:rsidDel="00000000" w:rsidR="00000000" w:rsidRPr="00000000">
        <w:rPr>
          <w:color w:val="078700"/>
          <w:sz w:val="2"/>
          <w:szCs w:val="2"/>
          <w:rtl w:val="0"/>
        </w:rPr>
        <w:t xml:space="preserve">s</w:t>
      </w:r>
      <w:r w:rsidDel="00000000" w:rsidR="00000000" w:rsidRPr="00000000">
        <w:rPr>
          <w:color w:val="017a00"/>
          <w:sz w:val="2"/>
          <w:szCs w:val="2"/>
          <w:rtl w:val="0"/>
        </w:rPr>
        <w:t xml:space="preserve"> </w:t>
      </w:r>
      <w:r w:rsidDel="00000000" w:rsidR="00000000" w:rsidRPr="00000000">
        <w:rPr>
          <w:color w:val="006900"/>
          <w:sz w:val="2"/>
          <w:szCs w:val="2"/>
          <w:rtl w:val="0"/>
        </w:rPr>
        <w:t xml:space="preserve">t</w:t>
      </w:r>
      <w:r w:rsidDel="00000000" w:rsidR="00000000" w:rsidRPr="00000000">
        <w:rPr>
          <w:color w:val="005300"/>
          <w:sz w:val="2"/>
          <w:szCs w:val="2"/>
          <w:rtl w:val="0"/>
        </w:rPr>
        <w:t xml:space="preserve">h</w:t>
      </w:r>
      <w:r w:rsidDel="00000000" w:rsidR="00000000" w:rsidRPr="00000000">
        <w:rPr>
          <w:color w:val="004000"/>
          <w:sz w:val="2"/>
          <w:szCs w:val="2"/>
          <w:rtl w:val="0"/>
        </w:rPr>
        <w:t xml:space="preserve">e</w:t>
      </w:r>
      <w:r w:rsidDel="00000000" w:rsidR="00000000" w:rsidRPr="00000000">
        <w:rPr>
          <w:color w:val="003000"/>
          <w:sz w:val="2"/>
          <w:szCs w:val="2"/>
          <w:rtl w:val="0"/>
        </w:rPr>
        <w:t xml:space="preserve"> </w:t>
      </w:r>
      <w:r w:rsidDel="00000000" w:rsidR="00000000" w:rsidRPr="00000000">
        <w:rPr>
          <w:color w:val="002300"/>
          <w:sz w:val="2"/>
          <w:szCs w:val="2"/>
          <w:rtl w:val="0"/>
        </w:rPr>
        <w:t xml:space="preserve">h</w:t>
      </w:r>
      <w:r w:rsidDel="00000000" w:rsidR="00000000" w:rsidRPr="00000000">
        <w:rPr>
          <w:color w:val="001b00"/>
          <w:sz w:val="2"/>
          <w:szCs w:val="2"/>
          <w:rtl w:val="0"/>
        </w:rPr>
        <w:t xml:space="preserve">i</w:t>
      </w:r>
      <w:r w:rsidDel="00000000" w:rsidR="00000000" w:rsidRPr="00000000">
        <w:rPr>
          <w:color w:val="001500"/>
          <w:sz w:val="2"/>
          <w:szCs w:val="2"/>
          <w:rtl w:val="0"/>
        </w:rPr>
        <w:t xml:space="preserve">g</w:t>
      </w:r>
      <w:r w:rsidDel="00000000" w:rsidR="00000000" w:rsidRPr="00000000">
        <w:rPr>
          <w:color w:val="000e00"/>
          <w:sz w:val="2"/>
          <w:szCs w:val="2"/>
          <w:rtl w:val="0"/>
        </w:rPr>
        <w:t xml:space="preserve">h</w:t>
      </w:r>
      <w:r w:rsidDel="00000000" w:rsidR="00000000" w:rsidRPr="00000000">
        <w:rPr>
          <w:color w:val="070906"/>
          <w:sz w:val="2"/>
          <w:szCs w:val="2"/>
          <w:rtl w:val="0"/>
        </w:rPr>
        <w:t xml:space="preserve">e</w:t>
      </w:r>
      <w:r w:rsidDel="00000000" w:rsidR="00000000" w:rsidRPr="00000000">
        <w:rPr>
          <w:color w:val="0c050d"/>
          <w:sz w:val="2"/>
          <w:szCs w:val="2"/>
          <w:rtl w:val="0"/>
        </w:rPr>
        <w:t xml:space="preserve">s</w:t>
      </w:r>
      <w:r w:rsidDel="00000000" w:rsidR="00000000" w:rsidRPr="00000000">
        <w:rPr>
          <w:color w:val="120114"/>
          <w:sz w:val="2"/>
          <w:szCs w:val="2"/>
          <w:rtl w:val="0"/>
        </w:rPr>
        <w:t xml:space="preserve">t</w:t>
      </w:r>
      <w:r w:rsidDel="00000000" w:rsidR="00000000" w:rsidRPr="00000000">
        <w:rPr>
          <w:color w:val="150018"/>
          <w:sz w:val="2"/>
          <w:szCs w:val="2"/>
          <w:rtl w:val="0"/>
        </w:rPr>
        <w:t xml:space="preserve"> </w:t>
      </w:r>
      <w:r w:rsidDel="00000000" w:rsidR="00000000" w:rsidRPr="00000000">
        <w:rPr>
          <w:color w:val="16001a"/>
          <w:sz w:val="2"/>
          <w:szCs w:val="2"/>
          <w:rtl w:val="0"/>
        </w:rPr>
        <w:t xml:space="preserve">f</w:t>
      </w:r>
      <w:r w:rsidDel="00000000" w:rsidR="00000000" w:rsidRPr="00000000">
        <w:rPr>
          <w:color w:val="080808"/>
          <w:sz w:val="2"/>
          <w:szCs w:val="2"/>
          <w:rtl w:val="0"/>
        </w:rPr>
        <w:t xml:space="preserve">or any Portugues</w:t>
      </w:r>
      <w:r w:rsidDel="00000000" w:rsidR="00000000" w:rsidRPr="00000000">
        <w:rPr>
          <w:color w:val="000000"/>
          <w:sz w:val="2"/>
          <w:szCs w:val="2"/>
          <w:rtl w:val="0"/>
        </w:rPr>
        <w:t xml:space="preserve">e</w:t>
      </w:r>
      <w:r w:rsidDel="00000000" w:rsidR="00000000" w:rsidRPr="00000000">
        <w:rPr>
          <w:color w:val="9d9d9d"/>
          <w:sz w:val="2"/>
          <w:szCs w:val="2"/>
          <w:rtl w:val="0"/>
        </w:rPr>
        <w:t xml:space="preserve"> </w:t>
      </w:r>
      <w:r w:rsidDel="00000000" w:rsidR="00000000" w:rsidRPr="00000000">
        <w:rPr>
          <w:color w:val="ffffff"/>
          <w:sz w:val="2"/>
          <w:szCs w:val="2"/>
          <w:rtl w:val="0"/>
        </w:rPr>
        <w:t xml:space="preserve">pl</w:t>
      </w:r>
      <w:r w:rsidDel="00000000" w:rsidR="00000000" w:rsidRPr="00000000">
        <w:rPr>
          <w:color w:val="e3e3e3"/>
          <w:sz w:val="2"/>
          <w:szCs w:val="2"/>
          <w:rtl w:val="0"/>
        </w:rPr>
        <w:t xml:space="preserve">a</w:t>
      </w:r>
      <w:r w:rsidDel="00000000" w:rsidR="00000000" w:rsidRPr="00000000">
        <w:rPr>
          <w:color w:val="fdfdfd"/>
          <w:sz w:val="2"/>
          <w:szCs w:val="2"/>
          <w:rtl w:val="0"/>
        </w:rPr>
        <w:t xml:space="preserve">y</w:t>
      </w:r>
      <w:r w:rsidDel="00000000" w:rsidR="00000000" w:rsidRPr="00000000">
        <w:rPr>
          <w:color w:val="ffffff"/>
          <w:sz w:val="2"/>
          <w:szCs w:val="2"/>
          <w:rtl w:val="0"/>
        </w:rPr>
        <w:t xml:space="preserve">e</w:t>
      </w:r>
      <w:r w:rsidDel="00000000" w:rsidR="00000000" w:rsidRPr="00000000">
        <w:rPr>
          <w:color w:val="ececec"/>
          <w:sz w:val="2"/>
          <w:szCs w:val="2"/>
          <w:rtl w:val="0"/>
        </w:rPr>
        <w:t xml:space="preserve">r</w:t>
      </w:r>
      <w:r w:rsidDel="00000000" w:rsidR="00000000" w:rsidRPr="00000000">
        <w:rPr>
          <w:color w:val="f8f8f8"/>
          <w:sz w:val="2"/>
          <w:szCs w:val="2"/>
          <w:rtl w:val="0"/>
        </w:rPr>
        <w:t xml:space="preserve"> In the league sea</w:t>
      </w:r>
      <w:r w:rsidDel="00000000" w:rsidR="00000000" w:rsidRPr="00000000">
        <w:rPr>
          <w:sz w:val="16"/>
          <w:szCs w:val="16"/>
          <w:rtl w:val="0"/>
        </w:rPr>
        <w:br w:type="textWrapping"/>
      </w:r>
      <w:r w:rsidDel="00000000" w:rsidR="00000000" w:rsidRPr="00000000">
        <w:rPr>
          <w:color w:val="fcfcfc"/>
          <w:sz w:val="2"/>
          <w:szCs w:val="2"/>
          <w:rtl w:val="0"/>
        </w:rPr>
        <w:t xml:space="preserve">s</w:t>
      </w:r>
      <w:r w:rsidDel="00000000" w:rsidR="00000000" w:rsidRPr="00000000">
        <w:rPr>
          <w:color w:val="aaaaaa"/>
          <w:sz w:val="2"/>
          <w:szCs w:val="2"/>
          <w:rtl w:val="0"/>
        </w:rPr>
        <w:t xml:space="preserve">o</w:t>
      </w:r>
      <w:r w:rsidDel="00000000" w:rsidR="00000000" w:rsidRPr="00000000">
        <w:rPr>
          <w:color w:val="434343"/>
          <w:sz w:val="2"/>
          <w:szCs w:val="2"/>
          <w:rtl w:val="0"/>
        </w:rPr>
        <w:t xml:space="preserve">n</w:t>
      </w:r>
      <w:r w:rsidDel="00000000" w:rsidR="00000000" w:rsidRPr="00000000">
        <w:rPr>
          <w:color w:val="060606"/>
          <w:sz w:val="2"/>
          <w:szCs w:val="2"/>
          <w:rtl w:val="0"/>
        </w:rPr>
        <w:t xml:space="preserve">s</w:t>
      </w:r>
      <w:r w:rsidDel="00000000" w:rsidR="00000000" w:rsidRPr="00000000">
        <w:rPr>
          <w:color w:val="000000"/>
          <w:sz w:val="2"/>
          <w:szCs w:val="2"/>
          <w:rtl w:val="0"/>
        </w:rPr>
        <w:t xml:space="preserve"> </w:t>
      </w:r>
      <w:r w:rsidDel="00000000" w:rsidR="00000000" w:rsidRPr="00000000">
        <w:rPr>
          <w:color w:val="0f0f0f"/>
          <w:sz w:val="2"/>
          <w:szCs w:val="2"/>
          <w:rtl w:val="0"/>
        </w:rPr>
        <w:t xml:space="preserve">t</w:t>
      </w:r>
      <w:r w:rsidDel="00000000" w:rsidR="00000000" w:rsidRPr="00000000">
        <w:rPr>
          <w:color w:val="141414"/>
          <w:sz w:val="2"/>
          <w:szCs w:val="2"/>
          <w:rtl w:val="0"/>
        </w:rPr>
        <w:t xml:space="preserve">h</w:t>
      </w:r>
      <w:r w:rsidDel="00000000" w:rsidR="00000000" w:rsidRPr="00000000">
        <w:rPr>
          <w:color w:val="0e0e0e"/>
          <w:sz w:val="2"/>
          <w:szCs w:val="2"/>
          <w:rtl w:val="0"/>
        </w:rPr>
        <w:t xml:space="preserve">a</w:t>
      </w:r>
      <w:r w:rsidDel="00000000" w:rsidR="00000000" w:rsidRPr="00000000">
        <w:rPr>
          <w:color w:val="080808"/>
          <w:sz w:val="2"/>
          <w:szCs w:val="2"/>
          <w:rtl w:val="0"/>
        </w:rPr>
        <w:t xml:space="preserve">t started that y</w:t>
      </w:r>
      <w:r w:rsidDel="00000000" w:rsidR="00000000" w:rsidRPr="00000000">
        <w:rPr>
          <w:color w:val="060606"/>
          <w:sz w:val="2"/>
          <w:szCs w:val="2"/>
          <w:rtl w:val="0"/>
        </w:rPr>
        <w:t xml:space="preserve">e</w:t>
      </w:r>
      <w:r w:rsidDel="00000000" w:rsidR="00000000" w:rsidRPr="00000000">
        <w:rPr>
          <w:color w:val="020202"/>
          <w:sz w:val="2"/>
          <w:szCs w:val="2"/>
          <w:rtl w:val="0"/>
        </w:rPr>
        <w:t xml:space="preserve">a</w:t>
      </w:r>
      <w:r w:rsidDel="00000000" w:rsidR="00000000" w:rsidRPr="00000000">
        <w:rPr>
          <w:color w:val="000000"/>
          <w:sz w:val="2"/>
          <w:szCs w:val="2"/>
          <w:rtl w:val="0"/>
        </w:rPr>
        <w:t xml:space="preserve">r</w:t>
      </w:r>
      <w:r w:rsidDel="00000000" w:rsidR="00000000" w:rsidRPr="00000000">
        <w:rPr>
          <w:color w:val="040404"/>
          <w:sz w:val="2"/>
          <w:szCs w:val="2"/>
          <w:rtl w:val="0"/>
        </w:rPr>
        <w:t xml:space="preserve"> </w:t>
      </w:r>
      <w:r w:rsidDel="00000000" w:rsidR="00000000" w:rsidRPr="00000000">
        <w:rPr>
          <w:color w:val="131313"/>
          <w:sz w:val="2"/>
          <w:szCs w:val="2"/>
          <w:rtl w:val="0"/>
        </w:rPr>
        <w:t xml:space="preserve">R</w:t>
      </w:r>
      <w:r w:rsidDel="00000000" w:rsidR="00000000" w:rsidRPr="00000000">
        <w:rPr>
          <w:color w:val="2b2b2b"/>
          <w:sz w:val="2"/>
          <w:szCs w:val="2"/>
          <w:rtl w:val="0"/>
        </w:rPr>
        <w:t xml:space="preserve">o</w:t>
      </w:r>
      <w:r w:rsidDel="00000000" w:rsidR="00000000" w:rsidRPr="00000000">
        <w:rPr>
          <w:color w:val="434343"/>
          <w:sz w:val="2"/>
          <w:szCs w:val="2"/>
          <w:rtl w:val="0"/>
        </w:rPr>
        <w:t xml:space="preserve">n</w:t>
      </w:r>
      <w:r w:rsidDel="00000000" w:rsidR="00000000" w:rsidRPr="00000000">
        <w:rPr>
          <w:color w:val="525252"/>
          <w:sz w:val="2"/>
          <w:szCs w:val="2"/>
          <w:rtl w:val="0"/>
        </w:rPr>
        <w:t xml:space="preserve">a</w:t>
      </w:r>
      <w:r w:rsidDel="00000000" w:rsidR="00000000" w:rsidRPr="00000000">
        <w:rPr>
          <w:color w:val="097000"/>
          <w:sz w:val="2"/>
          <w:szCs w:val="2"/>
          <w:rtl w:val="0"/>
        </w:rPr>
        <w:t xml:space="preserve">ldo was in sublime form as he notched up</w:t>
      </w:r>
      <w:r w:rsidDel="00000000" w:rsidR="00000000" w:rsidRPr="00000000">
        <w:rPr>
          <w:color w:val="0c7300"/>
          <w:sz w:val="2"/>
          <w:szCs w:val="2"/>
          <w:rtl w:val="0"/>
        </w:rPr>
        <w:t xml:space="preserve"> </w:t>
      </w:r>
      <w:r w:rsidDel="00000000" w:rsidR="00000000" w:rsidRPr="00000000">
        <w:rPr>
          <w:color w:val="127903"/>
          <w:sz w:val="2"/>
          <w:szCs w:val="2"/>
          <w:rtl w:val="0"/>
        </w:rPr>
        <w:t xml:space="preserve">6</w:t>
      </w:r>
      <w:r w:rsidDel="00000000" w:rsidR="00000000" w:rsidRPr="00000000">
        <w:rPr>
          <w:color w:val="1b820c"/>
          <w:sz w:val="2"/>
          <w:szCs w:val="2"/>
          <w:rtl w:val="0"/>
        </w:rPr>
        <w:t xml:space="preserve">1</w:t>
      </w:r>
      <w:r w:rsidDel="00000000" w:rsidR="00000000" w:rsidRPr="00000000">
        <w:rPr>
          <w:color w:val="1d840e"/>
          <w:sz w:val="2"/>
          <w:szCs w:val="2"/>
          <w:rtl w:val="0"/>
        </w:rPr>
        <w:t xml:space="preserve"> </w:t>
      </w:r>
      <w:r w:rsidDel="00000000" w:rsidR="00000000" w:rsidRPr="00000000">
        <w:rPr>
          <w:color w:val="167d07"/>
          <w:sz w:val="2"/>
          <w:szCs w:val="2"/>
          <w:rtl w:val="0"/>
        </w:rPr>
        <w:t xml:space="preserve">g</w:t>
      </w:r>
      <w:r w:rsidDel="00000000" w:rsidR="00000000" w:rsidRPr="00000000">
        <w:rPr>
          <w:color w:val="056c00"/>
          <w:sz w:val="2"/>
          <w:szCs w:val="2"/>
          <w:rtl w:val="0"/>
        </w:rPr>
        <w:t xml:space="preserve">o</w:t>
      </w:r>
      <w:r w:rsidDel="00000000" w:rsidR="00000000" w:rsidRPr="00000000">
        <w:rPr>
          <w:color w:val="005900"/>
          <w:sz w:val="2"/>
          <w:szCs w:val="2"/>
          <w:rtl w:val="0"/>
        </w:rPr>
        <w:t xml:space="preserve">a</w:t>
      </w:r>
      <w:r w:rsidDel="00000000" w:rsidR="00000000" w:rsidRPr="00000000">
        <w:rPr>
          <w:color w:val="004d00"/>
          <w:sz w:val="2"/>
          <w:szCs w:val="2"/>
          <w:rtl w:val="0"/>
        </w:rPr>
        <w:t xml:space="preserve">l</w:t>
      </w:r>
      <w:r w:rsidDel="00000000" w:rsidR="00000000" w:rsidRPr="00000000">
        <w:rPr>
          <w:color w:val="080808"/>
          <w:sz w:val="2"/>
          <w:szCs w:val="2"/>
          <w:rtl w:val="0"/>
        </w:rPr>
        <w:t xml:space="preserve">s in total he al</w:t>
      </w:r>
      <w:r w:rsidDel="00000000" w:rsidR="00000000" w:rsidRPr="00000000">
        <w:rPr>
          <w:color w:val="160041"/>
          <w:sz w:val="2"/>
          <w:szCs w:val="2"/>
          <w:rtl w:val="0"/>
        </w:rPr>
        <w:t xml:space="preserve">s</w:t>
      </w:r>
      <w:r w:rsidDel="00000000" w:rsidR="00000000" w:rsidRPr="00000000">
        <w:rPr>
          <w:color w:val="15003d"/>
          <w:sz w:val="2"/>
          <w:szCs w:val="2"/>
          <w:rtl w:val="0"/>
        </w:rPr>
        <w:t xml:space="preserve">o</w:t>
      </w:r>
      <w:r w:rsidDel="00000000" w:rsidR="00000000" w:rsidRPr="00000000">
        <w:rPr>
          <w:color w:val="12003a"/>
          <w:sz w:val="2"/>
          <w:szCs w:val="2"/>
          <w:rtl w:val="0"/>
        </w:rPr>
        <w:t xml:space="preserve"> </w:t>
      </w:r>
      <w:r w:rsidDel="00000000" w:rsidR="00000000" w:rsidRPr="00000000">
        <w:rPr>
          <w:color w:val="0c0034"/>
          <w:sz w:val="2"/>
          <w:szCs w:val="2"/>
          <w:rtl w:val="0"/>
        </w:rPr>
        <w:t xml:space="preserve">b</w:t>
      </w:r>
      <w:r w:rsidDel="00000000" w:rsidR="00000000" w:rsidRPr="00000000">
        <w:rPr>
          <w:color w:val="07022b"/>
          <w:sz w:val="2"/>
          <w:szCs w:val="2"/>
          <w:rtl w:val="0"/>
        </w:rPr>
        <w:t xml:space="preserve">e</w:t>
      </w:r>
      <w:r w:rsidDel="00000000" w:rsidR="00000000" w:rsidRPr="00000000">
        <w:rPr>
          <w:color w:val="000723"/>
          <w:sz w:val="2"/>
          <w:szCs w:val="2"/>
          <w:rtl w:val="0"/>
        </w:rPr>
        <w:t xml:space="preserve">c</w:t>
      </w:r>
      <w:r w:rsidDel="00000000" w:rsidR="00000000" w:rsidRPr="00000000">
        <w:rPr>
          <w:color w:val="000d18"/>
          <w:sz w:val="2"/>
          <w:szCs w:val="2"/>
          <w:rtl w:val="0"/>
        </w:rPr>
        <w:t xml:space="preserve">a</w:t>
      </w:r>
      <w:r w:rsidDel="00000000" w:rsidR="00000000" w:rsidRPr="00000000">
        <w:rPr>
          <w:color w:val="00140d"/>
          <w:sz w:val="2"/>
          <w:szCs w:val="2"/>
          <w:rtl w:val="0"/>
        </w:rPr>
        <w:t xml:space="preserve">m</w:t>
      </w:r>
      <w:r w:rsidDel="00000000" w:rsidR="00000000" w:rsidRPr="00000000">
        <w:rPr>
          <w:color w:val="001c05"/>
          <w:sz w:val="2"/>
          <w:szCs w:val="2"/>
          <w:rtl w:val="0"/>
        </w:rPr>
        <w:t xml:space="preserve">e</w:t>
      </w:r>
      <w:r w:rsidDel="00000000" w:rsidR="00000000" w:rsidRPr="00000000">
        <w:rPr>
          <w:color w:val="002900"/>
          <w:sz w:val="2"/>
          <w:szCs w:val="2"/>
          <w:rtl w:val="0"/>
        </w:rPr>
        <w:t xml:space="preserve"> </w:t>
      </w:r>
      <w:r w:rsidDel="00000000" w:rsidR="00000000" w:rsidRPr="00000000">
        <w:rPr>
          <w:color w:val="003900"/>
          <w:sz w:val="2"/>
          <w:szCs w:val="2"/>
          <w:rtl w:val="0"/>
        </w:rPr>
        <w:t xml:space="preserve">t</w:t>
      </w:r>
      <w:r w:rsidDel="00000000" w:rsidR="00000000" w:rsidRPr="00000000">
        <w:rPr>
          <w:color w:val="004c05"/>
          <w:sz w:val="2"/>
          <w:szCs w:val="2"/>
          <w:rtl w:val="0"/>
        </w:rPr>
        <w:t xml:space="preserve">h</w:t>
      </w:r>
      <w:r w:rsidDel="00000000" w:rsidR="00000000" w:rsidRPr="00000000">
        <w:rPr>
          <w:color w:val="00610c"/>
          <w:sz w:val="2"/>
          <w:szCs w:val="2"/>
          <w:rtl w:val="0"/>
        </w:rPr>
        <w:t xml:space="preserve">e</w:t>
      </w:r>
      <w:r w:rsidDel="00000000" w:rsidR="00000000" w:rsidRPr="00000000">
        <w:rPr>
          <w:color w:val="017314"/>
          <w:sz w:val="2"/>
          <w:szCs w:val="2"/>
          <w:rtl w:val="0"/>
        </w:rPr>
        <w:t xml:space="preserve"> </w:t>
      </w:r>
      <w:r w:rsidDel="00000000" w:rsidR="00000000" w:rsidRPr="00000000">
        <w:rPr>
          <w:color w:val="077f1b"/>
          <w:sz w:val="2"/>
          <w:szCs w:val="2"/>
          <w:rtl w:val="0"/>
        </w:rPr>
        <w:t xml:space="preserve">f</w:t>
      </w:r>
      <w:r w:rsidDel="00000000" w:rsidR="00000000" w:rsidRPr="00000000">
        <w:rPr>
          <w:color w:val="0c871d"/>
          <w:sz w:val="2"/>
          <w:szCs w:val="2"/>
          <w:rtl w:val="0"/>
        </w:rPr>
        <w:t xml:space="preserve">a</w:t>
      </w:r>
      <w:r w:rsidDel="00000000" w:rsidR="00000000" w:rsidRPr="00000000">
        <w:rPr>
          <w:color w:val="097000"/>
          <w:sz w:val="2"/>
          <w:szCs w:val="2"/>
          <w:rtl w:val="0"/>
        </w:rPr>
        <w:t xml:space="preserve">stest player to reach th</w:t>
      </w:r>
      <w:r w:rsidDel="00000000" w:rsidR="00000000" w:rsidRPr="00000000">
        <w:rPr>
          <w:color w:val="1a810b"/>
          <w:sz w:val="2"/>
          <w:szCs w:val="2"/>
          <w:rtl w:val="0"/>
        </w:rPr>
        <w:t xml:space="preserve">e</w:t>
      </w:r>
      <w:r w:rsidDel="00000000" w:rsidR="00000000" w:rsidRPr="00000000">
        <w:rPr>
          <w:color w:val="147b05"/>
          <w:sz w:val="2"/>
          <w:szCs w:val="2"/>
          <w:rtl w:val="0"/>
        </w:rPr>
        <w:t xml:space="preserve"> </w:t>
      </w:r>
      <w:r w:rsidDel="00000000" w:rsidR="00000000" w:rsidRPr="00000000">
        <w:rPr>
          <w:color w:val="0b7200"/>
          <w:sz w:val="2"/>
          <w:szCs w:val="2"/>
          <w:rtl w:val="0"/>
        </w:rPr>
        <w:t xml:space="preserve">2</w:t>
      </w:r>
      <w:r w:rsidDel="00000000" w:rsidR="00000000" w:rsidRPr="00000000">
        <w:rPr>
          <w:color w:val="097000"/>
          <w:sz w:val="2"/>
          <w:szCs w:val="2"/>
          <w:rtl w:val="0"/>
        </w:rPr>
        <w:t xml:space="preserve">0</w:t>
      </w:r>
      <w:r w:rsidDel="00000000" w:rsidR="00000000" w:rsidRPr="00000000">
        <w:rPr>
          <w:color w:val="107701"/>
          <w:sz w:val="2"/>
          <w:szCs w:val="2"/>
          <w:rtl w:val="0"/>
        </w:rPr>
        <w:t xml:space="preserve">0</w:t>
      </w:r>
      <w:r w:rsidDel="00000000" w:rsidR="00000000" w:rsidRPr="00000000">
        <w:rPr>
          <w:color w:val="218812"/>
          <w:sz w:val="2"/>
          <w:szCs w:val="2"/>
          <w:rtl w:val="0"/>
        </w:rPr>
        <w:t xml:space="preserve"> </w:t>
      </w:r>
      <w:r w:rsidDel="00000000" w:rsidR="00000000" w:rsidRPr="00000000">
        <w:rPr>
          <w:color w:val="349b25"/>
          <w:sz w:val="2"/>
          <w:szCs w:val="2"/>
          <w:rtl w:val="0"/>
        </w:rPr>
        <w:t xml:space="preserve">g</w:t>
      </w:r>
      <w:r w:rsidDel="00000000" w:rsidR="00000000" w:rsidRPr="00000000">
        <w:rPr>
          <w:color w:val="40a731"/>
          <w:sz w:val="2"/>
          <w:szCs w:val="2"/>
          <w:rtl w:val="0"/>
        </w:rPr>
        <w:t xml:space="preserve">o</w:t>
      </w:r>
      <w:r w:rsidDel="00000000" w:rsidR="00000000" w:rsidRPr="00000000">
        <w:rPr>
          <w:color w:val="3ad823"/>
          <w:sz w:val="2"/>
          <w:szCs w:val="2"/>
          <w:rtl w:val="0"/>
        </w:rPr>
        <w:t xml:space="preserve">al milestone in the Spanish league which he reached in 178 games Cristiano Ronaldo has been in relationships with celebrities like Gemma Atkinson and Alice Goodwin both models in England, he has two sons Cris</w:t>
      </w:r>
      <w:r w:rsidDel="00000000" w:rsidR="00000000" w:rsidRPr="00000000">
        <w:rPr>
          <w:color w:val="0c8e00"/>
          <w:sz w:val="2"/>
          <w:szCs w:val="2"/>
          <w:rtl w:val="0"/>
        </w:rPr>
        <w:t xml:space="preserve">t</w:t>
      </w:r>
      <w:r w:rsidDel="00000000" w:rsidR="00000000" w:rsidRPr="00000000">
        <w:rPr>
          <w:color w:val="078700"/>
          <w:sz w:val="2"/>
          <w:szCs w:val="2"/>
          <w:rtl w:val="0"/>
        </w:rPr>
        <w:t xml:space="preserve">i</w:t>
      </w:r>
      <w:r w:rsidDel="00000000" w:rsidR="00000000" w:rsidRPr="00000000">
        <w:rPr>
          <w:color w:val="017a00"/>
          <w:sz w:val="2"/>
          <w:szCs w:val="2"/>
          <w:rtl w:val="0"/>
        </w:rPr>
        <w:t xml:space="preserve">a</w:t>
      </w:r>
      <w:r w:rsidDel="00000000" w:rsidR="00000000" w:rsidRPr="00000000">
        <w:rPr>
          <w:color w:val="006900"/>
          <w:sz w:val="2"/>
          <w:szCs w:val="2"/>
          <w:rtl w:val="0"/>
        </w:rPr>
        <w:t xml:space="preserve">n</w:t>
      </w:r>
      <w:r w:rsidDel="00000000" w:rsidR="00000000" w:rsidRPr="00000000">
        <w:rPr>
          <w:color w:val="005300"/>
          <w:sz w:val="2"/>
          <w:szCs w:val="2"/>
          <w:rtl w:val="0"/>
        </w:rPr>
        <w:t xml:space="preserve">o</w:t>
      </w:r>
      <w:r w:rsidDel="00000000" w:rsidR="00000000" w:rsidRPr="00000000">
        <w:rPr>
          <w:color w:val="004000"/>
          <w:sz w:val="2"/>
          <w:szCs w:val="2"/>
          <w:rtl w:val="0"/>
        </w:rPr>
        <w:t xml:space="preserve"> </w:t>
      </w:r>
      <w:r w:rsidDel="00000000" w:rsidR="00000000" w:rsidRPr="00000000">
        <w:rPr>
          <w:color w:val="003000"/>
          <w:sz w:val="2"/>
          <w:szCs w:val="2"/>
          <w:rtl w:val="0"/>
        </w:rPr>
        <w:t xml:space="preserve">R</w:t>
      </w:r>
      <w:r w:rsidDel="00000000" w:rsidR="00000000" w:rsidRPr="00000000">
        <w:rPr>
          <w:color w:val="002300"/>
          <w:sz w:val="2"/>
          <w:szCs w:val="2"/>
          <w:rtl w:val="0"/>
        </w:rPr>
        <w:t xml:space="preserve">o</w:t>
      </w:r>
      <w:r w:rsidDel="00000000" w:rsidR="00000000" w:rsidRPr="00000000">
        <w:rPr>
          <w:color w:val="001b00"/>
          <w:sz w:val="2"/>
          <w:szCs w:val="2"/>
          <w:rtl w:val="0"/>
        </w:rPr>
        <w:t xml:space="preserve">n</w:t>
      </w:r>
      <w:r w:rsidDel="00000000" w:rsidR="00000000" w:rsidRPr="00000000">
        <w:rPr>
          <w:color w:val="001500"/>
          <w:sz w:val="2"/>
          <w:szCs w:val="2"/>
          <w:rtl w:val="0"/>
        </w:rPr>
        <w:t xml:space="preserve">a</w:t>
      </w:r>
      <w:r w:rsidDel="00000000" w:rsidR="00000000" w:rsidRPr="00000000">
        <w:rPr>
          <w:color w:val="000e00"/>
          <w:sz w:val="2"/>
          <w:szCs w:val="2"/>
          <w:rtl w:val="0"/>
        </w:rPr>
        <w:t xml:space="preserve">l</w:t>
      </w:r>
      <w:r w:rsidDel="00000000" w:rsidR="00000000" w:rsidRPr="00000000">
        <w:rPr>
          <w:color w:val="070906"/>
          <w:sz w:val="2"/>
          <w:szCs w:val="2"/>
          <w:rtl w:val="0"/>
        </w:rPr>
        <w:t xml:space="preserve">d</w:t>
      </w:r>
      <w:r w:rsidDel="00000000" w:rsidR="00000000" w:rsidRPr="00000000">
        <w:rPr>
          <w:color w:val="0c050d"/>
          <w:sz w:val="2"/>
          <w:szCs w:val="2"/>
          <w:rtl w:val="0"/>
        </w:rPr>
        <w:t xml:space="preserve">o</w:t>
      </w:r>
      <w:r w:rsidDel="00000000" w:rsidR="00000000" w:rsidRPr="00000000">
        <w:rPr>
          <w:color w:val="120114"/>
          <w:sz w:val="2"/>
          <w:szCs w:val="2"/>
          <w:rtl w:val="0"/>
        </w:rPr>
        <w:t xml:space="preserve"> </w:t>
      </w:r>
      <w:r w:rsidDel="00000000" w:rsidR="00000000" w:rsidRPr="00000000">
        <w:rPr>
          <w:color w:val="150018"/>
          <w:sz w:val="2"/>
          <w:szCs w:val="2"/>
          <w:rtl w:val="0"/>
        </w:rPr>
        <w:t xml:space="preserve">J</w:t>
      </w:r>
      <w:r w:rsidDel="00000000" w:rsidR="00000000" w:rsidRPr="00000000">
        <w:rPr>
          <w:color w:val="16001a"/>
          <w:sz w:val="2"/>
          <w:szCs w:val="2"/>
          <w:rtl w:val="0"/>
        </w:rPr>
        <w:t xml:space="preserve">r</w:t>
      </w:r>
      <w:r w:rsidDel="00000000" w:rsidR="00000000" w:rsidRPr="00000000">
        <w:rPr>
          <w:color w:val="080808"/>
          <w:sz w:val="2"/>
          <w:szCs w:val="2"/>
          <w:rtl w:val="0"/>
        </w:rPr>
        <w:t xml:space="preserve"> and Matteo Rona</w:t>
      </w:r>
      <w:r w:rsidDel="00000000" w:rsidR="00000000" w:rsidRPr="00000000">
        <w:rPr>
          <w:color w:val="000000"/>
          <w:sz w:val="2"/>
          <w:szCs w:val="2"/>
          <w:rtl w:val="0"/>
        </w:rPr>
        <w:t xml:space="preserve">l</w:t>
      </w:r>
      <w:r w:rsidDel="00000000" w:rsidR="00000000" w:rsidRPr="00000000">
        <w:rPr>
          <w:color w:val="9d9d9d"/>
          <w:sz w:val="2"/>
          <w:szCs w:val="2"/>
          <w:rtl w:val="0"/>
        </w:rPr>
        <w:t xml:space="preserve">d</w:t>
      </w:r>
      <w:r w:rsidDel="00000000" w:rsidR="00000000" w:rsidRPr="00000000">
        <w:rPr>
          <w:color w:val="ffffff"/>
          <w:sz w:val="2"/>
          <w:szCs w:val="2"/>
          <w:rtl w:val="0"/>
        </w:rPr>
        <w:t xml:space="preserve">oR</w:t>
      </w:r>
      <w:r w:rsidDel="00000000" w:rsidR="00000000" w:rsidRPr="00000000">
        <w:rPr>
          <w:color w:val="e3e3e3"/>
          <w:sz w:val="2"/>
          <w:szCs w:val="2"/>
          <w:rtl w:val="0"/>
        </w:rPr>
        <w:t xml:space="preserve">o</w:t>
      </w:r>
      <w:r w:rsidDel="00000000" w:rsidR="00000000" w:rsidRPr="00000000">
        <w:rPr>
          <w:color w:val="fdfdfd"/>
          <w:sz w:val="2"/>
          <w:szCs w:val="2"/>
          <w:rtl w:val="0"/>
        </w:rPr>
        <w:t xml:space="preserve">n</w:t>
      </w:r>
      <w:r w:rsidDel="00000000" w:rsidR="00000000" w:rsidRPr="00000000">
        <w:rPr>
          <w:color w:val="ffffff"/>
          <w:sz w:val="2"/>
          <w:szCs w:val="2"/>
          <w:rtl w:val="0"/>
        </w:rPr>
        <w:t xml:space="preserve">a</w:t>
      </w:r>
      <w:r w:rsidDel="00000000" w:rsidR="00000000" w:rsidRPr="00000000">
        <w:rPr>
          <w:color w:val="ececec"/>
          <w:sz w:val="2"/>
          <w:szCs w:val="2"/>
          <w:rtl w:val="0"/>
        </w:rPr>
        <w:t xml:space="preserve">l</w:t>
      </w:r>
      <w:r w:rsidDel="00000000" w:rsidR="00000000" w:rsidRPr="00000000">
        <w:rPr>
          <w:color w:val="f8f8f8"/>
          <w:sz w:val="2"/>
          <w:szCs w:val="2"/>
          <w:rtl w:val="0"/>
        </w:rPr>
        <w:t xml:space="preserve">do was in a romant</w:t>
      </w:r>
      <w:r w:rsidDel="00000000" w:rsidR="00000000" w:rsidRPr="00000000">
        <w:rPr>
          <w:sz w:val="16"/>
          <w:szCs w:val="16"/>
          <w:rtl w:val="0"/>
        </w:rPr>
        <w:br w:type="textWrapping"/>
      </w:r>
      <w:r w:rsidDel="00000000" w:rsidR="00000000" w:rsidRPr="00000000">
        <w:rPr>
          <w:color w:val="fcfcfc"/>
          <w:sz w:val="2"/>
          <w:szCs w:val="2"/>
          <w:rtl w:val="0"/>
        </w:rPr>
        <w:t xml:space="preserve">i</w:t>
      </w:r>
      <w:r w:rsidDel="00000000" w:rsidR="00000000" w:rsidRPr="00000000">
        <w:rPr>
          <w:color w:val="aaaaaa"/>
          <w:sz w:val="2"/>
          <w:szCs w:val="2"/>
          <w:rtl w:val="0"/>
        </w:rPr>
        <w:t xml:space="preserve">c</w:t>
      </w:r>
      <w:r w:rsidDel="00000000" w:rsidR="00000000" w:rsidRPr="00000000">
        <w:rPr>
          <w:color w:val="434343"/>
          <w:sz w:val="2"/>
          <w:szCs w:val="2"/>
          <w:rtl w:val="0"/>
        </w:rPr>
        <w:t xml:space="preserve"> </w:t>
      </w:r>
      <w:r w:rsidDel="00000000" w:rsidR="00000000" w:rsidRPr="00000000">
        <w:rPr>
          <w:color w:val="060606"/>
          <w:sz w:val="2"/>
          <w:szCs w:val="2"/>
          <w:rtl w:val="0"/>
        </w:rPr>
        <w:t xml:space="preserve">r</w:t>
      </w:r>
      <w:r w:rsidDel="00000000" w:rsidR="00000000" w:rsidRPr="00000000">
        <w:rPr>
          <w:color w:val="000000"/>
          <w:sz w:val="2"/>
          <w:szCs w:val="2"/>
          <w:rtl w:val="0"/>
        </w:rPr>
        <w:t xml:space="preserve">e</w:t>
      </w:r>
      <w:r w:rsidDel="00000000" w:rsidR="00000000" w:rsidRPr="00000000">
        <w:rPr>
          <w:color w:val="0f0f0f"/>
          <w:sz w:val="2"/>
          <w:szCs w:val="2"/>
          <w:rtl w:val="0"/>
        </w:rPr>
        <w:t xml:space="preserve">l</w:t>
      </w:r>
      <w:r w:rsidDel="00000000" w:rsidR="00000000" w:rsidRPr="00000000">
        <w:rPr>
          <w:color w:val="141414"/>
          <w:sz w:val="2"/>
          <w:szCs w:val="2"/>
          <w:rtl w:val="0"/>
        </w:rPr>
        <w:t xml:space="preserve">a</w:t>
      </w:r>
      <w:r w:rsidDel="00000000" w:rsidR="00000000" w:rsidRPr="00000000">
        <w:rPr>
          <w:color w:val="0e0e0e"/>
          <w:sz w:val="2"/>
          <w:szCs w:val="2"/>
          <w:rtl w:val="0"/>
        </w:rPr>
        <w:t xml:space="preserve">t</w:t>
      </w:r>
      <w:r w:rsidDel="00000000" w:rsidR="00000000" w:rsidRPr="00000000">
        <w:rPr>
          <w:color w:val="080808"/>
          <w:sz w:val="2"/>
          <w:szCs w:val="2"/>
          <w:rtl w:val="0"/>
        </w:rPr>
        <w:t xml:space="preserve">ionship with Rus</w:t>
      </w:r>
      <w:r w:rsidDel="00000000" w:rsidR="00000000" w:rsidRPr="00000000">
        <w:rPr>
          <w:color w:val="060606"/>
          <w:sz w:val="2"/>
          <w:szCs w:val="2"/>
          <w:rtl w:val="0"/>
        </w:rPr>
        <w:t xml:space="preserve">s</w:t>
      </w:r>
      <w:r w:rsidDel="00000000" w:rsidR="00000000" w:rsidRPr="00000000">
        <w:rPr>
          <w:color w:val="020202"/>
          <w:sz w:val="2"/>
          <w:szCs w:val="2"/>
          <w:rtl w:val="0"/>
        </w:rPr>
        <w:t xml:space="preserve">i</w:t>
      </w:r>
      <w:r w:rsidDel="00000000" w:rsidR="00000000" w:rsidRPr="00000000">
        <w:rPr>
          <w:color w:val="000000"/>
          <w:sz w:val="2"/>
          <w:szCs w:val="2"/>
          <w:rtl w:val="0"/>
        </w:rPr>
        <w:t xml:space="preserve">a</w:t>
      </w:r>
      <w:r w:rsidDel="00000000" w:rsidR="00000000" w:rsidRPr="00000000">
        <w:rPr>
          <w:color w:val="040404"/>
          <w:sz w:val="2"/>
          <w:szCs w:val="2"/>
          <w:rtl w:val="0"/>
        </w:rPr>
        <w:t xml:space="preserve">n</w:t>
      </w:r>
      <w:r w:rsidDel="00000000" w:rsidR="00000000" w:rsidRPr="00000000">
        <w:rPr>
          <w:color w:val="131313"/>
          <w:sz w:val="2"/>
          <w:szCs w:val="2"/>
          <w:rtl w:val="0"/>
        </w:rPr>
        <w:t xml:space="preserve"> </w:t>
      </w:r>
      <w:r w:rsidDel="00000000" w:rsidR="00000000" w:rsidRPr="00000000">
        <w:rPr>
          <w:color w:val="2b2b2b"/>
          <w:sz w:val="2"/>
          <w:szCs w:val="2"/>
          <w:rtl w:val="0"/>
        </w:rPr>
        <w:t xml:space="preserve">s</w:t>
      </w:r>
      <w:r w:rsidDel="00000000" w:rsidR="00000000" w:rsidRPr="00000000">
        <w:rPr>
          <w:color w:val="434343"/>
          <w:sz w:val="2"/>
          <w:szCs w:val="2"/>
          <w:rtl w:val="0"/>
        </w:rPr>
        <w:t xml:space="preserve">u</w:t>
      </w:r>
      <w:r w:rsidDel="00000000" w:rsidR="00000000" w:rsidRPr="00000000">
        <w:rPr>
          <w:color w:val="525252"/>
          <w:sz w:val="2"/>
          <w:szCs w:val="2"/>
          <w:rtl w:val="0"/>
        </w:rPr>
        <w:t xml:space="preserve">p</w:t>
      </w:r>
      <w:r w:rsidDel="00000000" w:rsidR="00000000" w:rsidRPr="00000000">
        <w:rPr>
          <w:color w:val="097000"/>
          <w:sz w:val="2"/>
          <w:szCs w:val="2"/>
          <w:rtl w:val="0"/>
        </w:rPr>
        <w:t xml:space="preserve">ermodel Irina Shayk for five years from </w:t>
      </w:r>
      <w:r w:rsidDel="00000000" w:rsidR="00000000" w:rsidRPr="00000000">
        <w:rPr>
          <w:color w:val="0c7300"/>
          <w:sz w:val="2"/>
          <w:szCs w:val="2"/>
          <w:rtl w:val="0"/>
        </w:rPr>
        <w:t xml:space="preserve">2</w:t>
      </w:r>
      <w:r w:rsidDel="00000000" w:rsidR="00000000" w:rsidRPr="00000000">
        <w:rPr>
          <w:color w:val="127903"/>
          <w:sz w:val="2"/>
          <w:szCs w:val="2"/>
          <w:rtl w:val="0"/>
        </w:rPr>
        <w:t xml:space="preserve">0</w:t>
      </w:r>
      <w:r w:rsidDel="00000000" w:rsidR="00000000" w:rsidRPr="00000000">
        <w:rPr>
          <w:color w:val="1b820c"/>
          <w:sz w:val="2"/>
          <w:szCs w:val="2"/>
          <w:rtl w:val="0"/>
        </w:rPr>
        <w:t xml:space="preserve">1</w:t>
      </w:r>
      <w:r w:rsidDel="00000000" w:rsidR="00000000" w:rsidRPr="00000000">
        <w:rPr>
          <w:color w:val="1d840e"/>
          <w:sz w:val="2"/>
          <w:szCs w:val="2"/>
          <w:rtl w:val="0"/>
        </w:rPr>
        <w:t xml:space="preserve">0</w:t>
      </w:r>
      <w:r w:rsidDel="00000000" w:rsidR="00000000" w:rsidRPr="00000000">
        <w:rPr>
          <w:color w:val="167d07"/>
          <w:sz w:val="2"/>
          <w:szCs w:val="2"/>
          <w:rtl w:val="0"/>
        </w:rPr>
        <w:t xml:space="preserve"> </w:t>
      </w:r>
      <w:r w:rsidDel="00000000" w:rsidR="00000000" w:rsidRPr="00000000">
        <w:rPr>
          <w:color w:val="056c00"/>
          <w:sz w:val="2"/>
          <w:szCs w:val="2"/>
          <w:rtl w:val="0"/>
        </w:rPr>
        <w:t xml:space="preserve">t</w:t>
      </w:r>
      <w:r w:rsidDel="00000000" w:rsidR="00000000" w:rsidRPr="00000000">
        <w:rPr>
          <w:color w:val="005900"/>
          <w:sz w:val="2"/>
          <w:szCs w:val="2"/>
          <w:rtl w:val="0"/>
        </w:rPr>
        <w:t xml:space="preserve">o</w:t>
      </w:r>
      <w:r w:rsidDel="00000000" w:rsidR="00000000" w:rsidRPr="00000000">
        <w:rPr>
          <w:color w:val="004d00"/>
          <w:sz w:val="2"/>
          <w:szCs w:val="2"/>
          <w:rtl w:val="0"/>
        </w:rPr>
        <w:t xml:space="preserve"> </w:t>
      </w:r>
      <w:r w:rsidDel="00000000" w:rsidR="00000000" w:rsidRPr="00000000">
        <w:rPr>
          <w:color w:val="080808"/>
          <w:sz w:val="2"/>
          <w:szCs w:val="2"/>
          <w:rtl w:val="0"/>
        </w:rPr>
        <w:t xml:space="preserve">2015, Cristiano </w:t>
      </w:r>
      <w:r w:rsidDel="00000000" w:rsidR="00000000" w:rsidRPr="00000000">
        <w:rPr>
          <w:color w:val="160041"/>
          <w:sz w:val="2"/>
          <w:szCs w:val="2"/>
          <w:rtl w:val="0"/>
        </w:rPr>
        <w:t xml:space="preserve">R</w:t>
      </w:r>
      <w:r w:rsidDel="00000000" w:rsidR="00000000" w:rsidRPr="00000000">
        <w:rPr>
          <w:color w:val="15003d"/>
          <w:sz w:val="2"/>
          <w:szCs w:val="2"/>
          <w:rtl w:val="0"/>
        </w:rPr>
        <w:t xml:space="preserve">o</w:t>
      </w:r>
      <w:r w:rsidDel="00000000" w:rsidR="00000000" w:rsidRPr="00000000">
        <w:rPr>
          <w:color w:val="12003a"/>
          <w:sz w:val="2"/>
          <w:szCs w:val="2"/>
          <w:rtl w:val="0"/>
        </w:rPr>
        <w:t xml:space="preserve">n</w:t>
      </w:r>
      <w:r w:rsidDel="00000000" w:rsidR="00000000" w:rsidRPr="00000000">
        <w:rPr>
          <w:color w:val="0c0034"/>
          <w:sz w:val="2"/>
          <w:szCs w:val="2"/>
          <w:rtl w:val="0"/>
        </w:rPr>
        <w:t xml:space="preserve">a</w:t>
      </w:r>
      <w:r w:rsidDel="00000000" w:rsidR="00000000" w:rsidRPr="00000000">
        <w:rPr>
          <w:color w:val="07022b"/>
          <w:sz w:val="2"/>
          <w:szCs w:val="2"/>
          <w:rtl w:val="0"/>
        </w:rPr>
        <w:t xml:space="preserve">l</w:t>
      </w:r>
      <w:r w:rsidDel="00000000" w:rsidR="00000000" w:rsidRPr="00000000">
        <w:rPr>
          <w:color w:val="000723"/>
          <w:sz w:val="2"/>
          <w:szCs w:val="2"/>
          <w:rtl w:val="0"/>
        </w:rPr>
        <w:t xml:space="preserve">d</w:t>
      </w:r>
      <w:r w:rsidDel="00000000" w:rsidR="00000000" w:rsidRPr="00000000">
        <w:rPr>
          <w:color w:val="000d18"/>
          <w:sz w:val="2"/>
          <w:szCs w:val="2"/>
          <w:rtl w:val="0"/>
        </w:rPr>
        <w:t xml:space="preserve">o</w:t>
      </w:r>
      <w:r w:rsidDel="00000000" w:rsidR="00000000" w:rsidRPr="00000000">
        <w:rPr>
          <w:color w:val="00140d"/>
          <w:sz w:val="2"/>
          <w:szCs w:val="2"/>
          <w:rtl w:val="0"/>
        </w:rPr>
        <w:t xml:space="preserve"> </w:t>
      </w:r>
      <w:r w:rsidDel="00000000" w:rsidR="00000000" w:rsidRPr="00000000">
        <w:rPr>
          <w:color w:val="001c05"/>
          <w:sz w:val="2"/>
          <w:szCs w:val="2"/>
          <w:rtl w:val="0"/>
        </w:rPr>
        <w:t xml:space="preserve">w</w:t>
      </w:r>
      <w:r w:rsidDel="00000000" w:rsidR="00000000" w:rsidRPr="00000000">
        <w:rPr>
          <w:color w:val="002900"/>
          <w:sz w:val="2"/>
          <w:szCs w:val="2"/>
          <w:rtl w:val="0"/>
        </w:rPr>
        <w:t xml:space="preserve">a</w:t>
      </w:r>
      <w:r w:rsidDel="00000000" w:rsidR="00000000" w:rsidRPr="00000000">
        <w:rPr>
          <w:color w:val="003900"/>
          <w:sz w:val="2"/>
          <w:szCs w:val="2"/>
          <w:rtl w:val="0"/>
        </w:rPr>
        <w:t xml:space="preserve">s</w:t>
      </w:r>
      <w:r w:rsidDel="00000000" w:rsidR="00000000" w:rsidRPr="00000000">
        <w:rPr>
          <w:color w:val="004c05"/>
          <w:sz w:val="2"/>
          <w:szCs w:val="2"/>
          <w:rtl w:val="0"/>
        </w:rPr>
        <w:t xml:space="preserve"> </w:t>
      </w:r>
      <w:r w:rsidDel="00000000" w:rsidR="00000000" w:rsidRPr="00000000">
        <w:rPr>
          <w:color w:val="00610c"/>
          <w:sz w:val="2"/>
          <w:szCs w:val="2"/>
          <w:rtl w:val="0"/>
        </w:rPr>
        <w:t xml:space="preserve">a</w:t>
      </w:r>
      <w:r w:rsidDel="00000000" w:rsidR="00000000" w:rsidRPr="00000000">
        <w:rPr>
          <w:color w:val="017314"/>
          <w:sz w:val="2"/>
          <w:szCs w:val="2"/>
          <w:rtl w:val="0"/>
        </w:rPr>
        <w:t xml:space="preserve">w</w:t>
      </w:r>
      <w:r w:rsidDel="00000000" w:rsidR="00000000" w:rsidRPr="00000000">
        <w:rPr>
          <w:color w:val="077f1b"/>
          <w:sz w:val="2"/>
          <w:szCs w:val="2"/>
          <w:rtl w:val="0"/>
        </w:rPr>
        <w:t xml:space="preserve">a</w:t>
      </w:r>
      <w:r w:rsidDel="00000000" w:rsidR="00000000" w:rsidRPr="00000000">
        <w:rPr>
          <w:color w:val="0c871d"/>
          <w:sz w:val="2"/>
          <w:szCs w:val="2"/>
          <w:rtl w:val="0"/>
        </w:rPr>
        <w:t xml:space="preserve">r</w:t>
      </w:r>
      <w:r w:rsidDel="00000000" w:rsidR="00000000" w:rsidRPr="00000000">
        <w:rPr>
          <w:color w:val="097000"/>
          <w:sz w:val="2"/>
          <w:szCs w:val="2"/>
          <w:rtl w:val="0"/>
        </w:rPr>
        <w:t xml:space="preserve">ded the Ballon d'Or five</w:t>
      </w:r>
      <w:r w:rsidDel="00000000" w:rsidR="00000000" w:rsidRPr="00000000">
        <w:rPr>
          <w:color w:val="1a810b"/>
          <w:sz w:val="2"/>
          <w:szCs w:val="2"/>
          <w:rtl w:val="0"/>
        </w:rPr>
        <w:t xml:space="preserve"> </w:t>
      </w:r>
      <w:r w:rsidDel="00000000" w:rsidR="00000000" w:rsidRPr="00000000">
        <w:rPr>
          <w:color w:val="147b05"/>
          <w:sz w:val="2"/>
          <w:szCs w:val="2"/>
          <w:rtl w:val="0"/>
        </w:rPr>
        <w:t xml:space="preserve">t</w:t>
      </w:r>
      <w:r w:rsidDel="00000000" w:rsidR="00000000" w:rsidRPr="00000000">
        <w:rPr>
          <w:color w:val="0b7200"/>
          <w:sz w:val="2"/>
          <w:szCs w:val="2"/>
          <w:rtl w:val="0"/>
        </w:rPr>
        <w:t xml:space="preserve">i</w:t>
      </w:r>
      <w:r w:rsidDel="00000000" w:rsidR="00000000" w:rsidRPr="00000000">
        <w:rPr>
          <w:color w:val="097000"/>
          <w:sz w:val="2"/>
          <w:szCs w:val="2"/>
          <w:rtl w:val="0"/>
        </w:rPr>
        <w:t xml:space="preserve">m</w:t>
      </w:r>
      <w:r w:rsidDel="00000000" w:rsidR="00000000" w:rsidRPr="00000000">
        <w:rPr>
          <w:color w:val="107701"/>
          <w:sz w:val="2"/>
          <w:szCs w:val="2"/>
          <w:rtl w:val="0"/>
        </w:rPr>
        <w:t xml:space="preserve">e</w:t>
      </w:r>
      <w:r w:rsidDel="00000000" w:rsidR="00000000" w:rsidRPr="00000000">
        <w:rPr>
          <w:color w:val="218812"/>
          <w:sz w:val="2"/>
          <w:szCs w:val="2"/>
          <w:rtl w:val="0"/>
        </w:rPr>
        <w:t xml:space="preserve">s</w:t>
      </w:r>
      <w:r w:rsidDel="00000000" w:rsidR="00000000" w:rsidRPr="00000000">
        <w:rPr>
          <w:color w:val="349b25"/>
          <w:sz w:val="2"/>
          <w:szCs w:val="2"/>
          <w:rtl w:val="0"/>
        </w:rPr>
        <w:t xml:space="preserve"> </w:t>
      </w:r>
      <w:r w:rsidDel="00000000" w:rsidR="00000000" w:rsidRPr="00000000">
        <w:rPr>
          <w:color w:val="40a731"/>
          <w:sz w:val="2"/>
          <w:szCs w:val="2"/>
          <w:rtl w:val="0"/>
        </w:rPr>
        <w:t xml:space="preserve">i</w:t>
      </w:r>
      <w:r w:rsidDel="00000000" w:rsidR="00000000" w:rsidRPr="00000000">
        <w:rPr>
          <w:color w:val="3ad823"/>
          <w:sz w:val="2"/>
          <w:szCs w:val="2"/>
          <w:rtl w:val="0"/>
        </w:rPr>
        <w:t xml:space="preserve">n 2008, 2013-2014 2016 and 2017. Cristiano Ronaldo is a Portuguese football player he was born on February 5th 1985 in Santo Antonio his father's name is Jose Dinis Aveiro and his mother's name is Maria Dolor</w:t>
      </w:r>
      <w:r w:rsidDel="00000000" w:rsidR="00000000" w:rsidRPr="00000000">
        <w:rPr>
          <w:color w:val="0c8e00"/>
          <w:sz w:val="2"/>
          <w:szCs w:val="2"/>
          <w:rtl w:val="0"/>
        </w:rPr>
        <w:t xml:space="preserve">e</w:t>
      </w:r>
      <w:r w:rsidDel="00000000" w:rsidR="00000000" w:rsidRPr="00000000">
        <w:rPr>
          <w:color w:val="078700"/>
          <w:sz w:val="2"/>
          <w:szCs w:val="2"/>
          <w:rtl w:val="0"/>
        </w:rPr>
        <w:t xml:space="preserve">s</w:t>
      </w:r>
      <w:r w:rsidDel="00000000" w:rsidR="00000000" w:rsidRPr="00000000">
        <w:rPr>
          <w:color w:val="017a00"/>
          <w:sz w:val="2"/>
          <w:szCs w:val="2"/>
          <w:rtl w:val="0"/>
        </w:rPr>
        <w:t xml:space="preserve"> </w:t>
      </w:r>
      <w:r w:rsidDel="00000000" w:rsidR="00000000" w:rsidRPr="00000000">
        <w:rPr>
          <w:color w:val="006900"/>
          <w:sz w:val="2"/>
          <w:szCs w:val="2"/>
          <w:rtl w:val="0"/>
        </w:rPr>
        <w:t xml:space="preserve">d</w:t>
      </w:r>
      <w:r w:rsidDel="00000000" w:rsidR="00000000" w:rsidRPr="00000000">
        <w:rPr>
          <w:color w:val="005300"/>
          <w:sz w:val="2"/>
          <w:szCs w:val="2"/>
          <w:rtl w:val="0"/>
        </w:rPr>
        <w:t xml:space="preserve">o</w:t>
      </w:r>
      <w:r w:rsidDel="00000000" w:rsidR="00000000" w:rsidRPr="00000000">
        <w:rPr>
          <w:color w:val="004000"/>
          <w:sz w:val="2"/>
          <w:szCs w:val="2"/>
          <w:rtl w:val="0"/>
        </w:rPr>
        <w:t xml:space="preserve">s</w:t>
      </w:r>
      <w:r w:rsidDel="00000000" w:rsidR="00000000" w:rsidRPr="00000000">
        <w:rPr>
          <w:color w:val="003000"/>
          <w:sz w:val="2"/>
          <w:szCs w:val="2"/>
          <w:rtl w:val="0"/>
        </w:rPr>
        <w:t xml:space="preserve"> </w:t>
      </w:r>
      <w:r w:rsidDel="00000000" w:rsidR="00000000" w:rsidRPr="00000000">
        <w:rPr>
          <w:color w:val="002300"/>
          <w:sz w:val="2"/>
          <w:szCs w:val="2"/>
          <w:rtl w:val="0"/>
        </w:rPr>
        <w:t xml:space="preserve">S</w:t>
      </w:r>
      <w:r w:rsidDel="00000000" w:rsidR="00000000" w:rsidRPr="00000000">
        <w:rPr>
          <w:color w:val="001b00"/>
          <w:sz w:val="2"/>
          <w:szCs w:val="2"/>
          <w:rtl w:val="0"/>
        </w:rPr>
        <w:t xml:space="preserve">a</w:t>
      </w:r>
      <w:r w:rsidDel="00000000" w:rsidR="00000000" w:rsidRPr="00000000">
        <w:rPr>
          <w:color w:val="001500"/>
          <w:sz w:val="2"/>
          <w:szCs w:val="2"/>
          <w:rtl w:val="0"/>
        </w:rPr>
        <w:t xml:space="preserve">n</w:t>
      </w:r>
      <w:r w:rsidDel="00000000" w:rsidR="00000000" w:rsidRPr="00000000">
        <w:rPr>
          <w:color w:val="000e00"/>
          <w:sz w:val="2"/>
          <w:szCs w:val="2"/>
          <w:rtl w:val="0"/>
        </w:rPr>
        <w:t xml:space="preserve">t</w:t>
      </w:r>
      <w:r w:rsidDel="00000000" w:rsidR="00000000" w:rsidRPr="00000000">
        <w:rPr>
          <w:color w:val="070906"/>
          <w:sz w:val="2"/>
          <w:szCs w:val="2"/>
          <w:rtl w:val="0"/>
        </w:rPr>
        <w:t xml:space="preserve">o</w:t>
      </w:r>
      <w:r w:rsidDel="00000000" w:rsidR="00000000" w:rsidRPr="00000000">
        <w:rPr>
          <w:color w:val="0c050d"/>
          <w:sz w:val="2"/>
          <w:szCs w:val="2"/>
          <w:rtl w:val="0"/>
        </w:rPr>
        <w:t xml:space="preserve">s</w:t>
      </w:r>
      <w:r w:rsidDel="00000000" w:rsidR="00000000" w:rsidRPr="00000000">
        <w:rPr>
          <w:color w:val="120114"/>
          <w:sz w:val="2"/>
          <w:szCs w:val="2"/>
          <w:rtl w:val="0"/>
        </w:rPr>
        <w:t xml:space="preserve"> </w:t>
      </w:r>
      <w:r w:rsidDel="00000000" w:rsidR="00000000" w:rsidRPr="00000000">
        <w:rPr>
          <w:color w:val="150018"/>
          <w:sz w:val="2"/>
          <w:szCs w:val="2"/>
          <w:rtl w:val="0"/>
        </w:rPr>
        <w:t xml:space="preserve">A</w:t>
      </w:r>
      <w:r w:rsidDel="00000000" w:rsidR="00000000" w:rsidRPr="00000000">
        <w:rPr>
          <w:color w:val="16001a"/>
          <w:sz w:val="2"/>
          <w:szCs w:val="2"/>
          <w:rtl w:val="0"/>
        </w:rPr>
        <w:t xml:space="preserve">v</w:t>
      </w:r>
      <w:r w:rsidDel="00000000" w:rsidR="00000000" w:rsidRPr="00000000">
        <w:rPr>
          <w:color w:val="080808"/>
          <w:sz w:val="2"/>
          <w:szCs w:val="2"/>
          <w:rtl w:val="0"/>
        </w:rPr>
        <w:t xml:space="preserve">eiro, his father</w:t>
      </w:r>
      <w:r w:rsidDel="00000000" w:rsidR="00000000" w:rsidRPr="00000000">
        <w:rPr>
          <w:color w:val="000000"/>
          <w:sz w:val="2"/>
          <w:szCs w:val="2"/>
          <w:rtl w:val="0"/>
        </w:rPr>
        <w:t xml:space="preserve"> </w:t>
      </w:r>
      <w:r w:rsidDel="00000000" w:rsidR="00000000" w:rsidRPr="00000000">
        <w:rPr>
          <w:color w:val="9d9d9d"/>
          <w:sz w:val="2"/>
          <w:szCs w:val="2"/>
          <w:rtl w:val="0"/>
        </w:rPr>
        <w:t xml:space="preserve">w</w:t>
      </w:r>
      <w:r w:rsidDel="00000000" w:rsidR="00000000" w:rsidRPr="00000000">
        <w:rPr>
          <w:color w:val="ffffff"/>
          <w:sz w:val="2"/>
          <w:szCs w:val="2"/>
          <w:rtl w:val="0"/>
        </w:rPr>
        <w:t xml:space="preserve">as</w:t>
      </w:r>
      <w:r w:rsidDel="00000000" w:rsidR="00000000" w:rsidRPr="00000000">
        <w:rPr>
          <w:color w:val="e3e3e3"/>
          <w:sz w:val="2"/>
          <w:szCs w:val="2"/>
          <w:rtl w:val="0"/>
        </w:rPr>
        <w:t xml:space="preserve"> </w:t>
      </w:r>
      <w:r w:rsidDel="00000000" w:rsidR="00000000" w:rsidRPr="00000000">
        <w:rPr>
          <w:color w:val="fdfdfd"/>
          <w:sz w:val="2"/>
          <w:szCs w:val="2"/>
          <w:rtl w:val="0"/>
        </w:rPr>
        <w:t xml:space="preserve">a</w:t>
      </w:r>
      <w:r w:rsidDel="00000000" w:rsidR="00000000" w:rsidRPr="00000000">
        <w:rPr>
          <w:color w:val="ffffff"/>
          <w:sz w:val="2"/>
          <w:szCs w:val="2"/>
          <w:rtl w:val="0"/>
        </w:rPr>
        <w:t xml:space="preserve"> </w:t>
      </w:r>
      <w:r w:rsidDel="00000000" w:rsidR="00000000" w:rsidRPr="00000000">
        <w:rPr>
          <w:color w:val="ececec"/>
          <w:sz w:val="2"/>
          <w:szCs w:val="2"/>
          <w:rtl w:val="0"/>
        </w:rPr>
        <w:t xml:space="preserve">g</w:t>
      </w:r>
      <w:r w:rsidDel="00000000" w:rsidR="00000000" w:rsidRPr="00000000">
        <w:rPr>
          <w:color w:val="f8f8f8"/>
          <w:sz w:val="2"/>
          <w:szCs w:val="2"/>
          <w:rtl w:val="0"/>
        </w:rPr>
        <w:t xml:space="preserve">ardener with the m</w:t>
      </w:r>
      <w:r w:rsidDel="00000000" w:rsidR="00000000" w:rsidRPr="00000000">
        <w:rPr>
          <w:sz w:val="16"/>
          <w:szCs w:val="16"/>
          <w:rtl w:val="0"/>
        </w:rPr>
        <w:br w:type="textWrapping"/>
      </w:r>
      <w:r w:rsidDel="00000000" w:rsidR="00000000" w:rsidRPr="00000000">
        <w:rPr>
          <w:color w:val="ffffff"/>
          <w:sz w:val="2"/>
          <w:szCs w:val="2"/>
          <w:rtl w:val="0"/>
        </w:rPr>
        <w:t xml:space="preserve">u</w:t>
      </w:r>
      <w:r w:rsidDel="00000000" w:rsidR="00000000" w:rsidRPr="00000000">
        <w:rPr>
          <w:color w:val="636363"/>
          <w:sz w:val="2"/>
          <w:szCs w:val="2"/>
          <w:rtl w:val="0"/>
        </w:rPr>
        <w:t xml:space="preserve">n</w:t>
      </w:r>
      <w:r w:rsidDel="00000000" w:rsidR="00000000" w:rsidRPr="00000000">
        <w:rPr>
          <w:color w:val="000000"/>
          <w:sz w:val="2"/>
          <w:szCs w:val="2"/>
          <w:rtl w:val="0"/>
        </w:rPr>
        <w:t xml:space="preserve">ic</w:t>
      </w:r>
      <w:r w:rsidDel="00000000" w:rsidR="00000000" w:rsidRPr="00000000">
        <w:rPr>
          <w:color w:val="1d1d1d"/>
          <w:sz w:val="2"/>
          <w:szCs w:val="2"/>
          <w:rtl w:val="0"/>
        </w:rPr>
        <w:t xml:space="preserve">i</w:t>
      </w:r>
      <w:r w:rsidDel="00000000" w:rsidR="00000000" w:rsidRPr="00000000">
        <w:rPr>
          <w:color w:val="030303"/>
          <w:sz w:val="2"/>
          <w:szCs w:val="2"/>
          <w:rtl w:val="0"/>
        </w:rPr>
        <w:t xml:space="preserve">p</w:t>
      </w:r>
      <w:r w:rsidDel="00000000" w:rsidR="00000000" w:rsidRPr="00000000">
        <w:rPr>
          <w:color w:val="000000"/>
          <w:sz w:val="2"/>
          <w:szCs w:val="2"/>
          <w:rtl w:val="0"/>
        </w:rPr>
        <w:t xml:space="preserve">a</w:t>
      </w:r>
      <w:r w:rsidDel="00000000" w:rsidR="00000000" w:rsidRPr="00000000">
        <w:rPr>
          <w:color w:val="141414"/>
          <w:sz w:val="2"/>
          <w:szCs w:val="2"/>
          <w:rtl w:val="0"/>
        </w:rPr>
        <w:t xml:space="preserve">l</w:t>
      </w:r>
      <w:r w:rsidDel="00000000" w:rsidR="00000000" w:rsidRPr="00000000">
        <w:rPr>
          <w:color w:val="080808"/>
          <w:sz w:val="2"/>
          <w:szCs w:val="2"/>
          <w:rtl w:val="0"/>
        </w:rPr>
        <w:t xml:space="preserve">ity and his moth</w:t>
      </w:r>
      <w:r w:rsidDel="00000000" w:rsidR="00000000" w:rsidRPr="00000000">
        <w:rPr>
          <w:color w:val="060606"/>
          <w:sz w:val="2"/>
          <w:szCs w:val="2"/>
          <w:rtl w:val="0"/>
        </w:rPr>
        <w:t xml:space="preserve">e</w:t>
      </w:r>
      <w:r w:rsidDel="00000000" w:rsidR="00000000" w:rsidRPr="00000000">
        <w:rPr>
          <w:color w:val="020202"/>
          <w:sz w:val="2"/>
          <w:szCs w:val="2"/>
          <w:rtl w:val="0"/>
        </w:rPr>
        <w:t xml:space="preserve">r</w:t>
      </w:r>
      <w:r w:rsidDel="00000000" w:rsidR="00000000" w:rsidRPr="00000000">
        <w:rPr>
          <w:color w:val="000000"/>
          <w:sz w:val="2"/>
          <w:szCs w:val="2"/>
          <w:rtl w:val="0"/>
        </w:rPr>
        <w:t xml:space="preserve"> </w:t>
      </w:r>
      <w:r w:rsidDel="00000000" w:rsidR="00000000" w:rsidRPr="00000000">
        <w:rPr>
          <w:color w:val="040404"/>
          <w:sz w:val="2"/>
          <w:szCs w:val="2"/>
          <w:rtl w:val="0"/>
        </w:rPr>
        <w:t xml:space="preserve">w</w:t>
      </w:r>
      <w:r w:rsidDel="00000000" w:rsidR="00000000" w:rsidRPr="00000000">
        <w:rPr>
          <w:color w:val="131313"/>
          <w:sz w:val="2"/>
          <w:szCs w:val="2"/>
          <w:rtl w:val="0"/>
        </w:rPr>
        <w:t xml:space="preserve">o</w:t>
      </w:r>
      <w:r w:rsidDel="00000000" w:rsidR="00000000" w:rsidRPr="00000000">
        <w:rPr>
          <w:color w:val="2b2b2b"/>
          <w:sz w:val="2"/>
          <w:szCs w:val="2"/>
          <w:rtl w:val="0"/>
        </w:rPr>
        <w:t xml:space="preserve">r</w:t>
      </w:r>
      <w:r w:rsidDel="00000000" w:rsidR="00000000" w:rsidRPr="00000000">
        <w:rPr>
          <w:color w:val="434343"/>
          <w:sz w:val="2"/>
          <w:szCs w:val="2"/>
          <w:rtl w:val="0"/>
        </w:rPr>
        <w:t xml:space="preserve">k</w:t>
      </w:r>
      <w:r w:rsidDel="00000000" w:rsidR="00000000" w:rsidRPr="00000000">
        <w:rPr>
          <w:color w:val="525252"/>
          <w:sz w:val="2"/>
          <w:szCs w:val="2"/>
          <w:rtl w:val="0"/>
        </w:rPr>
        <w:t xml:space="preserve">e</w:t>
      </w:r>
      <w:r w:rsidDel="00000000" w:rsidR="00000000" w:rsidRPr="00000000">
        <w:rPr>
          <w:color w:val="097000"/>
          <w:sz w:val="2"/>
          <w:szCs w:val="2"/>
          <w:rtl w:val="0"/>
        </w:rPr>
        <w:t xml:space="preserve">d as a cook.Ronaldo was expelled from sc</w:t>
      </w:r>
      <w:r w:rsidDel="00000000" w:rsidR="00000000" w:rsidRPr="00000000">
        <w:rPr>
          <w:color w:val="0c7300"/>
          <w:sz w:val="2"/>
          <w:szCs w:val="2"/>
          <w:rtl w:val="0"/>
        </w:rPr>
        <w:t xml:space="preserve">h</w:t>
      </w:r>
      <w:r w:rsidDel="00000000" w:rsidR="00000000" w:rsidRPr="00000000">
        <w:rPr>
          <w:color w:val="127903"/>
          <w:sz w:val="2"/>
          <w:szCs w:val="2"/>
          <w:rtl w:val="0"/>
        </w:rPr>
        <w:t xml:space="preserve">o</w:t>
      </w:r>
      <w:r w:rsidDel="00000000" w:rsidR="00000000" w:rsidRPr="00000000">
        <w:rPr>
          <w:color w:val="1b820c"/>
          <w:sz w:val="2"/>
          <w:szCs w:val="2"/>
          <w:rtl w:val="0"/>
        </w:rPr>
        <w:t xml:space="preserve">o</w:t>
      </w:r>
      <w:r w:rsidDel="00000000" w:rsidR="00000000" w:rsidRPr="00000000">
        <w:rPr>
          <w:color w:val="1d840e"/>
          <w:sz w:val="2"/>
          <w:szCs w:val="2"/>
          <w:rtl w:val="0"/>
        </w:rPr>
        <w:t xml:space="preserve">l</w:t>
      </w:r>
      <w:r w:rsidDel="00000000" w:rsidR="00000000" w:rsidRPr="00000000">
        <w:rPr>
          <w:color w:val="167d07"/>
          <w:sz w:val="2"/>
          <w:szCs w:val="2"/>
          <w:rtl w:val="0"/>
        </w:rPr>
        <w:t xml:space="preserve"> </w:t>
      </w:r>
      <w:r w:rsidDel="00000000" w:rsidR="00000000" w:rsidRPr="00000000">
        <w:rPr>
          <w:color w:val="056c00"/>
          <w:sz w:val="2"/>
          <w:szCs w:val="2"/>
          <w:rtl w:val="0"/>
        </w:rPr>
        <w:t xml:space="preserve">a</w:t>
      </w:r>
      <w:r w:rsidDel="00000000" w:rsidR="00000000" w:rsidRPr="00000000">
        <w:rPr>
          <w:color w:val="005900"/>
          <w:sz w:val="2"/>
          <w:szCs w:val="2"/>
          <w:rtl w:val="0"/>
        </w:rPr>
        <w:t xml:space="preserve">f</w:t>
      </w:r>
      <w:r w:rsidDel="00000000" w:rsidR="00000000" w:rsidRPr="00000000">
        <w:rPr>
          <w:color w:val="004d00"/>
          <w:sz w:val="2"/>
          <w:szCs w:val="2"/>
          <w:rtl w:val="0"/>
        </w:rPr>
        <w:t xml:space="preserve">t</w:t>
      </w:r>
      <w:r w:rsidDel="00000000" w:rsidR="00000000" w:rsidRPr="00000000">
        <w:rPr>
          <w:color w:val="080808"/>
          <w:sz w:val="2"/>
          <w:szCs w:val="2"/>
          <w:rtl w:val="0"/>
        </w:rPr>
        <w:t xml:space="preserve">er assaulting hi</w:t>
      </w:r>
      <w:r w:rsidDel="00000000" w:rsidR="00000000" w:rsidRPr="00000000">
        <w:rPr>
          <w:color w:val="160108"/>
          <w:sz w:val="2"/>
          <w:szCs w:val="2"/>
          <w:rtl w:val="0"/>
        </w:rPr>
        <w:t xml:space="preserve">s</w:t>
      </w:r>
      <w:r w:rsidDel="00000000" w:rsidR="00000000" w:rsidRPr="00000000">
        <w:rPr>
          <w:color w:val="150208"/>
          <w:sz w:val="2"/>
          <w:szCs w:val="2"/>
          <w:rtl w:val="0"/>
        </w:rPr>
        <w:t xml:space="preserve"> </w:t>
      </w:r>
      <w:r w:rsidDel="00000000" w:rsidR="00000000" w:rsidRPr="00000000">
        <w:rPr>
          <w:color w:val="120308"/>
          <w:sz w:val="2"/>
          <w:szCs w:val="2"/>
          <w:rtl w:val="0"/>
        </w:rPr>
        <w:t xml:space="preserve">t</w:t>
      </w:r>
      <w:r w:rsidDel="00000000" w:rsidR="00000000" w:rsidRPr="00000000">
        <w:rPr>
          <w:color w:val="0c0608"/>
          <w:sz w:val="2"/>
          <w:szCs w:val="2"/>
          <w:rtl w:val="0"/>
        </w:rPr>
        <w:t xml:space="preserve">e</w:t>
      </w:r>
      <w:r w:rsidDel="00000000" w:rsidR="00000000" w:rsidRPr="00000000">
        <w:rPr>
          <w:color w:val="070908"/>
          <w:sz w:val="2"/>
          <w:szCs w:val="2"/>
          <w:rtl w:val="0"/>
        </w:rPr>
        <w:t xml:space="preserve">a</w:t>
      </w:r>
      <w:r w:rsidDel="00000000" w:rsidR="00000000" w:rsidRPr="00000000">
        <w:rPr>
          <w:color w:val="000c08"/>
          <w:sz w:val="2"/>
          <w:szCs w:val="2"/>
          <w:rtl w:val="0"/>
        </w:rPr>
        <w:t xml:space="preserve">c</w:t>
      </w:r>
      <w:r w:rsidDel="00000000" w:rsidR="00000000" w:rsidRPr="00000000">
        <w:rPr>
          <w:color w:val="001108"/>
          <w:sz w:val="2"/>
          <w:szCs w:val="2"/>
          <w:rtl w:val="0"/>
        </w:rPr>
        <w:t xml:space="preserve">h</w:t>
      </w:r>
      <w:r w:rsidDel="00000000" w:rsidR="00000000" w:rsidRPr="00000000">
        <w:rPr>
          <w:color w:val="001508"/>
          <w:sz w:val="2"/>
          <w:szCs w:val="2"/>
          <w:rtl w:val="0"/>
        </w:rPr>
        <w:t xml:space="preserve">e</w:t>
      </w:r>
      <w:r w:rsidDel="00000000" w:rsidR="00000000" w:rsidRPr="00000000">
        <w:rPr>
          <w:color w:val="001b0a"/>
          <w:sz w:val="2"/>
          <w:szCs w:val="2"/>
          <w:rtl w:val="0"/>
        </w:rPr>
        <w:t xml:space="preserve">r</w:t>
      </w:r>
      <w:r w:rsidDel="00000000" w:rsidR="00000000" w:rsidRPr="00000000">
        <w:rPr>
          <w:color w:val="002510"/>
          <w:sz w:val="2"/>
          <w:szCs w:val="2"/>
          <w:rtl w:val="0"/>
        </w:rPr>
        <w:t xml:space="preserve"> </w:t>
      </w:r>
      <w:r w:rsidDel="00000000" w:rsidR="00000000" w:rsidRPr="00000000">
        <w:rPr>
          <w:color w:val="00341a"/>
          <w:sz w:val="2"/>
          <w:szCs w:val="2"/>
          <w:rtl w:val="0"/>
        </w:rPr>
        <w:t xml:space="preserve">b</w:t>
      </w:r>
      <w:r w:rsidDel="00000000" w:rsidR="00000000" w:rsidRPr="00000000">
        <w:rPr>
          <w:color w:val="004528"/>
          <w:sz w:val="2"/>
          <w:szCs w:val="2"/>
          <w:rtl w:val="0"/>
        </w:rPr>
        <w:t xml:space="preserve">y</w:t>
      </w:r>
      <w:r w:rsidDel="00000000" w:rsidR="00000000" w:rsidRPr="00000000">
        <w:rPr>
          <w:color w:val="005938"/>
          <w:sz w:val="2"/>
          <w:szCs w:val="2"/>
          <w:rtl w:val="0"/>
        </w:rPr>
        <w:t xml:space="preserve">﻿</w:t>
      </w:r>
      <w:r w:rsidDel="00000000" w:rsidR="00000000" w:rsidRPr="00000000">
        <w:rPr>
          <w:color w:val="016946"/>
          <w:sz w:val="2"/>
          <w:szCs w:val="2"/>
          <w:rtl w:val="0"/>
        </w:rPr>
        <w:t xml:space="preserve">C</w:t>
      </w:r>
      <w:r w:rsidDel="00000000" w:rsidR="00000000" w:rsidRPr="00000000">
        <w:rPr>
          <w:color w:val="077550"/>
          <w:sz w:val="2"/>
          <w:szCs w:val="2"/>
          <w:rtl w:val="0"/>
        </w:rPr>
        <w:t xml:space="preserve">r</w:t>
      </w:r>
      <w:r w:rsidDel="00000000" w:rsidR="00000000" w:rsidRPr="00000000">
        <w:rPr>
          <w:color w:val="0c7c56"/>
          <w:sz w:val="2"/>
          <w:szCs w:val="2"/>
          <w:rtl w:val="0"/>
        </w:rPr>
        <w:t xml:space="preserve">i</w:t>
      </w:r>
      <w:r w:rsidDel="00000000" w:rsidR="00000000" w:rsidRPr="00000000">
        <w:rPr>
          <w:color w:val="097000"/>
          <w:sz w:val="2"/>
          <w:szCs w:val="2"/>
          <w:rtl w:val="0"/>
        </w:rPr>
        <w:t xml:space="preserve">stiano Ronaldo is a Portuguese f</w:t>
      </w:r>
      <w:r w:rsidDel="00000000" w:rsidR="00000000" w:rsidRPr="00000000">
        <w:rPr>
          <w:color w:val="03a100"/>
          <w:sz w:val="2"/>
          <w:szCs w:val="2"/>
          <w:rtl w:val="0"/>
        </w:rPr>
        <w:t xml:space="preserve">o</w:t>
      </w:r>
      <w:r w:rsidDel="00000000" w:rsidR="00000000" w:rsidRPr="00000000">
        <w:rPr>
          <w:color w:val="0fad00"/>
          <w:sz w:val="2"/>
          <w:szCs w:val="2"/>
          <w:rtl w:val="0"/>
        </w:rPr>
        <w:t xml:space="preserve">o</w:t>
      </w:r>
      <w:r w:rsidDel="00000000" w:rsidR="00000000" w:rsidRPr="00000000">
        <w:rPr>
          <w:color w:val="22c00b"/>
          <w:sz w:val="2"/>
          <w:szCs w:val="2"/>
          <w:rtl w:val="0"/>
        </w:rPr>
        <w:t xml:space="preserve">t</w:t>
      </w:r>
      <w:r w:rsidDel="00000000" w:rsidR="00000000" w:rsidRPr="00000000">
        <w:rPr>
          <w:color w:val="33d11c"/>
          <w:sz w:val="2"/>
          <w:szCs w:val="2"/>
          <w:rtl w:val="0"/>
        </w:rPr>
        <w:t xml:space="preserve">b</w:t>
      </w:r>
      <w:r w:rsidDel="00000000" w:rsidR="00000000" w:rsidRPr="00000000">
        <w:rPr>
          <w:color w:val="3ad823"/>
          <w:sz w:val="2"/>
          <w:szCs w:val="2"/>
          <w:rtl w:val="0"/>
        </w:rPr>
        <w:t xml:space="preserve">a</w:t>
      </w:r>
      <w:r w:rsidDel="00000000" w:rsidR="00000000" w:rsidRPr="00000000">
        <w:rPr>
          <w:color w:val="38d621"/>
          <w:sz w:val="2"/>
          <w:szCs w:val="2"/>
          <w:rtl w:val="0"/>
        </w:rPr>
        <w:t xml:space="preserve">l</w:t>
      </w:r>
      <w:r w:rsidDel="00000000" w:rsidR="00000000" w:rsidRPr="00000000">
        <w:rPr>
          <w:color w:val="2fcd18"/>
          <w:sz w:val="2"/>
          <w:szCs w:val="2"/>
          <w:rtl w:val="0"/>
        </w:rPr>
        <w:t xml:space="preserve">l</w:t>
      </w:r>
      <w:r w:rsidDel="00000000" w:rsidR="00000000" w:rsidRPr="00000000">
        <w:rPr>
          <w:color w:val="29c712"/>
          <w:sz w:val="2"/>
          <w:szCs w:val="2"/>
          <w:rtl w:val="0"/>
        </w:rPr>
        <w:t xml:space="preserve"> </w:t>
      </w:r>
      <w:r w:rsidDel="00000000" w:rsidR="00000000" w:rsidRPr="00000000">
        <w:rPr>
          <w:color w:val="3ad823"/>
          <w:sz w:val="2"/>
          <w:szCs w:val="2"/>
          <w:rtl w:val="0"/>
        </w:rPr>
        <w:t xml:space="preserve">player he was born on February 5th 1985 in Santo Antonio his father's name is Jose Dinis Aveiro and his mother's name is Maria Dolores dos Santos Aveiro, his father was a gardener with the mun</w:t>
      </w:r>
      <w:r w:rsidDel="00000000" w:rsidR="00000000" w:rsidRPr="00000000">
        <w:rPr>
          <w:color w:val="21bf0a"/>
          <w:sz w:val="2"/>
          <w:szCs w:val="2"/>
          <w:rtl w:val="0"/>
        </w:rPr>
        <w:t xml:space="preserve">i</w:t>
      </w:r>
      <w:r w:rsidDel="00000000" w:rsidR="00000000" w:rsidRPr="00000000">
        <w:rPr>
          <w:color w:val="2cca15"/>
          <w:sz w:val="2"/>
          <w:szCs w:val="2"/>
          <w:rtl w:val="0"/>
        </w:rPr>
        <w:t xml:space="preserve">c</w:t>
      </w:r>
      <w:r w:rsidDel="00000000" w:rsidR="00000000" w:rsidRPr="00000000">
        <w:rPr>
          <w:color w:val="3cda25"/>
          <w:sz w:val="2"/>
          <w:szCs w:val="2"/>
          <w:rtl w:val="0"/>
        </w:rPr>
        <w:t xml:space="preserve">i</w:t>
      </w:r>
      <w:r w:rsidDel="00000000" w:rsidR="00000000" w:rsidRPr="00000000">
        <w:rPr>
          <w:color w:val="49e732"/>
          <w:sz w:val="2"/>
          <w:szCs w:val="2"/>
          <w:rtl w:val="0"/>
        </w:rPr>
        <w:t xml:space="preserve">p</w:t>
      </w:r>
      <w:r w:rsidDel="00000000" w:rsidR="00000000" w:rsidRPr="00000000">
        <w:rPr>
          <w:color w:val="4deb36"/>
          <w:sz w:val="2"/>
          <w:szCs w:val="2"/>
          <w:rtl w:val="0"/>
        </w:rPr>
        <w:t xml:space="preserve">a</w:t>
      </w:r>
      <w:r w:rsidDel="00000000" w:rsidR="00000000" w:rsidRPr="00000000">
        <w:rPr>
          <w:color w:val="47e530"/>
          <w:sz w:val="2"/>
          <w:szCs w:val="2"/>
          <w:rtl w:val="0"/>
        </w:rPr>
        <w:t xml:space="preserve">l</w:t>
      </w:r>
      <w:r w:rsidDel="00000000" w:rsidR="00000000" w:rsidRPr="00000000">
        <w:rPr>
          <w:color w:val="3cda25"/>
          <w:sz w:val="2"/>
          <w:szCs w:val="2"/>
          <w:rtl w:val="0"/>
        </w:rPr>
        <w:t xml:space="preserve">i</w:t>
      </w:r>
      <w:r w:rsidDel="00000000" w:rsidR="00000000" w:rsidRPr="00000000">
        <w:rPr>
          <w:color w:val="34d21d"/>
          <w:sz w:val="2"/>
          <w:szCs w:val="2"/>
          <w:rtl w:val="0"/>
        </w:rPr>
        <w:t xml:space="preserve">t</w:t>
      </w:r>
      <w:r w:rsidDel="00000000" w:rsidR="00000000" w:rsidRPr="00000000">
        <w:rPr>
          <w:color w:val="00770d"/>
          <w:sz w:val="2"/>
          <w:szCs w:val="2"/>
          <w:rtl w:val="0"/>
        </w:rPr>
        <w:t xml:space="preserve">y</w:t>
      </w:r>
      <w:r w:rsidDel="00000000" w:rsidR="00000000" w:rsidRPr="00000000">
        <w:rPr>
          <w:color w:val="017915"/>
          <w:sz w:val="2"/>
          <w:szCs w:val="2"/>
          <w:rtl w:val="0"/>
        </w:rPr>
        <w:t xml:space="preserve"> </w:t>
      </w:r>
      <w:r w:rsidDel="00000000" w:rsidR="00000000" w:rsidRPr="00000000">
        <w:rPr>
          <w:color w:val="07791a"/>
          <w:sz w:val="2"/>
          <w:szCs w:val="2"/>
          <w:rtl w:val="0"/>
        </w:rPr>
        <w:t xml:space="preserve">a</w:t>
      </w:r>
      <w:r w:rsidDel="00000000" w:rsidR="00000000" w:rsidRPr="00000000">
        <w:rPr>
          <w:color w:val="08711c"/>
          <w:sz w:val="2"/>
          <w:szCs w:val="2"/>
          <w:rtl w:val="0"/>
        </w:rPr>
        <w:t xml:space="preserve">n</w:t>
      </w:r>
      <w:r w:rsidDel="00000000" w:rsidR="00000000" w:rsidRPr="00000000">
        <w:rPr>
          <w:color w:val="005d16"/>
          <w:sz w:val="2"/>
          <w:szCs w:val="2"/>
          <w:rtl w:val="0"/>
        </w:rPr>
        <w:t xml:space="preserve">d</w:t>
      </w:r>
      <w:r w:rsidDel="00000000" w:rsidR="00000000" w:rsidRPr="00000000">
        <w:rPr>
          <w:color w:val="004006"/>
          <w:sz w:val="2"/>
          <w:szCs w:val="2"/>
          <w:rtl w:val="0"/>
        </w:rPr>
        <w:t xml:space="preserve"> </w:t>
      </w:r>
      <w:r w:rsidDel="00000000" w:rsidR="00000000" w:rsidRPr="00000000">
        <w:rPr>
          <w:color w:val="002200"/>
          <w:sz w:val="2"/>
          <w:szCs w:val="2"/>
          <w:rtl w:val="0"/>
        </w:rPr>
        <w:t xml:space="preserve">h</w:t>
      </w:r>
      <w:r w:rsidDel="00000000" w:rsidR="00000000" w:rsidRPr="00000000">
        <w:rPr>
          <w:color w:val="001200"/>
          <w:sz w:val="2"/>
          <w:szCs w:val="2"/>
          <w:rtl w:val="0"/>
        </w:rPr>
        <w:t xml:space="preserve">i</w:t>
      </w:r>
      <w:r w:rsidDel="00000000" w:rsidR="00000000" w:rsidRPr="00000000">
        <w:rPr>
          <w:color w:val="00140d"/>
          <w:sz w:val="2"/>
          <w:szCs w:val="2"/>
          <w:rtl w:val="0"/>
        </w:rPr>
        <w:t xml:space="preserve">s</w:t>
      </w:r>
      <w:r w:rsidDel="00000000" w:rsidR="00000000" w:rsidRPr="00000000">
        <w:rPr>
          <w:color w:val="000d18"/>
          <w:sz w:val="2"/>
          <w:szCs w:val="2"/>
          <w:rtl w:val="0"/>
        </w:rPr>
        <w:t xml:space="preserve"> </w:t>
      </w:r>
      <w:r w:rsidDel="00000000" w:rsidR="00000000" w:rsidRPr="00000000">
        <w:rPr>
          <w:color w:val="000723"/>
          <w:sz w:val="2"/>
          <w:szCs w:val="2"/>
          <w:rtl w:val="0"/>
        </w:rPr>
        <w:t xml:space="preserve">m</w:t>
      </w:r>
      <w:r w:rsidDel="00000000" w:rsidR="00000000" w:rsidRPr="00000000">
        <w:rPr>
          <w:color w:val="07022b"/>
          <w:sz w:val="2"/>
          <w:szCs w:val="2"/>
          <w:rtl w:val="0"/>
        </w:rPr>
        <w:t xml:space="preserve">o</w:t>
      </w:r>
      <w:r w:rsidDel="00000000" w:rsidR="00000000" w:rsidRPr="00000000">
        <w:rPr>
          <w:color w:val="0c0034"/>
          <w:sz w:val="2"/>
          <w:szCs w:val="2"/>
          <w:rtl w:val="0"/>
        </w:rPr>
        <w:t xml:space="preserve">t</w:t>
      </w:r>
      <w:r w:rsidDel="00000000" w:rsidR="00000000" w:rsidRPr="00000000">
        <w:rPr>
          <w:color w:val="12003a"/>
          <w:sz w:val="2"/>
          <w:szCs w:val="2"/>
          <w:rtl w:val="0"/>
        </w:rPr>
        <w:t xml:space="preserve">h</w:t>
      </w:r>
      <w:r w:rsidDel="00000000" w:rsidR="00000000" w:rsidRPr="00000000">
        <w:rPr>
          <w:color w:val="15003d"/>
          <w:sz w:val="2"/>
          <w:szCs w:val="2"/>
          <w:rtl w:val="0"/>
        </w:rPr>
        <w:t xml:space="preserve">e</w:t>
      </w:r>
      <w:r w:rsidDel="00000000" w:rsidR="00000000" w:rsidRPr="00000000">
        <w:rPr>
          <w:color w:val="160041"/>
          <w:sz w:val="2"/>
          <w:szCs w:val="2"/>
          <w:rtl w:val="0"/>
        </w:rPr>
        <w:t xml:space="preserve">r</w:t>
      </w:r>
      <w:r w:rsidDel="00000000" w:rsidR="00000000" w:rsidRPr="00000000">
        <w:rPr>
          <w:color w:val="080808"/>
          <w:sz w:val="2"/>
          <w:szCs w:val="2"/>
          <w:rtl w:val="0"/>
        </w:rPr>
        <w:t xml:space="preserve"> worked as a coo</w:t>
      </w:r>
      <w:r w:rsidDel="00000000" w:rsidR="00000000" w:rsidRPr="00000000">
        <w:rPr>
          <w:color w:val="060606"/>
          <w:sz w:val="2"/>
          <w:szCs w:val="2"/>
          <w:rtl w:val="0"/>
        </w:rPr>
        <w:t xml:space="preserve">k</w:t>
      </w:r>
      <w:r w:rsidDel="00000000" w:rsidR="00000000" w:rsidRPr="00000000">
        <w:rPr>
          <w:color w:val="a4a4a4"/>
          <w:sz w:val="2"/>
          <w:szCs w:val="2"/>
          <w:rtl w:val="0"/>
        </w:rPr>
        <w:t xml:space="preserve">.</w:t>
      </w:r>
      <w:r w:rsidDel="00000000" w:rsidR="00000000" w:rsidRPr="00000000">
        <w:rPr>
          <w:color w:val="ffffff"/>
          <w:sz w:val="2"/>
          <w:szCs w:val="2"/>
          <w:rtl w:val="0"/>
        </w:rPr>
        <w:t xml:space="preserve">R</w:t>
      </w:r>
      <w:r w:rsidDel="00000000" w:rsidR="00000000" w:rsidRPr="00000000">
        <w:rPr>
          <w:color w:val="f3f3f3"/>
          <w:sz w:val="2"/>
          <w:szCs w:val="2"/>
          <w:rtl w:val="0"/>
        </w:rPr>
        <w:t xml:space="preserve">o</w:t>
      </w:r>
      <w:r w:rsidDel="00000000" w:rsidR="00000000" w:rsidRPr="00000000">
        <w:rPr>
          <w:color w:val="d3d3d3"/>
          <w:sz w:val="2"/>
          <w:szCs w:val="2"/>
          <w:rtl w:val="0"/>
        </w:rPr>
        <w:t xml:space="preserve">n</w:t>
      </w:r>
      <w:r w:rsidDel="00000000" w:rsidR="00000000" w:rsidRPr="00000000">
        <w:rPr>
          <w:color w:val="f6f6f6"/>
          <w:sz w:val="2"/>
          <w:szCs w:val="2"/>
          <w:rtl w:val="0"/>
        </w:rPr>
        <w:t xml:space="preserve">a</w:t>
      </w:r>
      <w:r w:rsidDel="00000000" w:rsidR="00000000" w:rsidRPr="00000000">
        <w:rPr>
          <w:color w:val="ffffff"/>
          <w:sz w:val="2"/>
          <w:szCs w:val="2"/>
          <w:rtl w:val="0"/>
        </w:rPr>
        <w:t xml:space="preserve">l</w:t>
      </w:r>
      <w:r w:rsidDel="00000000" w:rsidR="00000000" w:rsidRPr="00000000">
        <w:rPr>
          <w:color w:val="fcfcfc"/>
          <w:sz w:val="2"/>
          <w:szCs w:val="2"/>
          <w:rtl w:val="0"/>
        </w:rPr>
        <w:t xml:space="preserve">d</w:t>
      </w:r>
      <w:r w:rsidDel="00000000" w:rsidR="00000000" w:rsidRPr="00000000">
        <w:rPr>
          <w:color w:val="f8f8f8"/>
          <w:sz w:val="2"/>
          <w:szCs w:val="2"/>
          <w:rtl w:val="0"/>
        </w:rPr>
        <w:t xml:space="preserve">o was expelled fro</w:t>
      </w:r>
      <w:r w:rsidDel="00000000" w:rsidR="00000000" w:rsidRPr="00000000">
        <w:rPr>
          <w:sz w:val="16"/>
          <w:szCs w:val="16"/>
          <w:rtl w:val="0"/>
        </w:rPr>
        <w:br w:type="textWrapping"/>
      </w:r>
      <w:r w:rsidDel="00000000" w:rsidR="00000000" w:rsidRPr="00000000">
        <w:rPr>
          <w:color w:val="ffffff"/>
          <w:sz w:val="2"/>
          <w:szCs w:val="2"/>
          <w:rtl w:val="0"/>
        </w:rPr>
        <w:t xml:space="preserve">m</w:t>
      </w:r>
      <w:r w:rsidDel="00000000" w:rsidR="00000000" w:rsidRPr="00000000">
        <w:rPr>
          <w:color w:val="636363"/>
          <w:sz w:val="2"/>
          <w:szCs w:val="2"/>
          <w:rtl w:val="0"/>
        </w:rPr>
        <w:t xml:space="preserve"> </w:t>
      </w:r>
      <w:r w:rsidDel="00000000" w:rsidR="00000000" w:rsidRPr="00000000">
        <w:rPr>
          <w:color w:val="000000"/>
          <w:sz w:val="2"/>
          <w:szCs w:val="2"/>
          <w:rtl w:val="0"/>
        </w:rPr>
        <w:t xml:space="preserve">sc</w:t>
      </w:r>
      <w:r w:rsidDel="00000000" w:rsidR="00000000" w:rsidRPr="00000000">
        <w:rPr>
          <w:color w:val="1d1d1d"/>
          <w:sz w:val="2"/>
          <w:szCs w:val="2"/>
          <w:rtl w:val="0"/>
        </w:rPr>
        <w:t xml:space="preserve">h</w:t>
      </w:r>
      <w:r w:rsidDel="00000000" w:rsidR="00000000" w:rsidRPr="00000000">
        <w:rPr>
          <w:color w:val="030303"/>
          <w:sz w:val="2"/>
          <w:szCs w:val="2"/>
          <w:rtl w:val="0"/>
        </w:rPr>
        <w:t xml:space="preserve">o</w:t>
      </w:r>
      <w:r w:rsidDel="00000000" w:rsidR="00000000" w:rsidRPr="00000000">
        <w:rPr>
          <w:color w:val="000000"/>
          <w:sz w:val="2"/>
          <w:szCs w:val="2"/>
          <w:rtl w:val="0"/>
        </w:rPr>
        <w:t xml:space="preserve">o</w:t>
      </w:r>
      <w:r w:rsidDel="00000000" w:rsidR="00000000" w:rsidRPr="00000000">
        <w:rPr>
          <w:color w:val="141414"/>
          <w:sz w:val="2"/>
          <w:szCs w:val="2"/>
          <w:rtl w:val="0"/>
        </w:rPr>
        <w:t xml:space="preserve">l</w:t>
      </w:r>
      <w:r w:rsidDel="00000000" w:rsidR="00000000" w:rsidRPr="00000000">
        <w:rPr>
          <w:color w:val="080808"/>
          <w:sz w:val="2"/>
          <w:szCs w:val="2"/>
          <w:rtl w:val="0"/>
        </w:rPr>
        <w:t xml:space="preserve"> after assaultin</w:t>
      </w:r>
      <w:r w:rsidDel="00000000" w:rsidR="00000000" w:rsidRPr="00000000">
        <w:rPr>
          <w:color w:val="060606"/>
          <w:sz w:val="2"/>
          <w:szCs w:val="2"/>
          <w:rtl w:val="0"/>
        </w:rPr>
        <w:t xml:space="preserve">g</w:t>
      </w:r>
      <w:r w:rsidDel="00000000" w:rsidR="00000000" w:rsidRPr="00000000">
        <w:rPr>
          <w:color w:val="020202"/>
          <w:sz w:val="2"/>
          <w:szCs w:val="2"/>
          <w:rtl w:val="0"/>
        </w:rPr>
        <w:t xml:space="preserve"> </w:t>
      </w:r>
      <w:r w:rsidDel="00000000" w:rsidR="00000000" w:rsidRPr="00000000">
        <w:rPr>
          <w:color w:val="000000"/>
          <w:sz w:val="2"/>
          <w:szCs w:val="2"/>
          <w:rtl w:val="0"/>
        </w:rPr>
        <w:t xml:space="preserve">h</w:t>
      </w:r>
      <w:r w:rsidDel="00000000" w:rsidR="00000000" w:rsidRPr="00000000">
        <w:rPr>
          <w:color w:val="040404"/>
          <w:sz w:val="2"/>
          <w:szCs w:val="2"/>
          <w:rtl w:val="0"/>
        </w:rPr>
        <w:t xml:space="preserve">i</w:t>
      </w:r>
      <w:r w:rsidDel="00000000" w:rsidR="00000000" w:rsidRPr="00000000">
        <w:rPr>
          <w:color w:val="131313"/>
          <w:sz w:val="2"/>
          <w:szCs w:val="2"/>
          <w:rtl w:val="0"/>
        </w:rPr>
        <w:t xml:space="preserve">s</w:t>
      </w:r>
      <w:r w:rsidDel="00000000" w:rsidR="00000000" w:rsidRPr="00000000">
        <w:rPr>
          <w:color w:val="2b2b2b"/>
          <w:sz w:val="2"/>
          <w:szCs w:val="2"/>
          <w:rtl w:val="0"/>
        </w:rPr>
        <w:t xml:space="preserve"> </w:t>
      </w:r>
      <w:r w:rsidDel="00000000" w:rsidR="00000000" w:rsidRPr="00000000">
        <w:rPr>
          <w:color w:val="434343"/>
          <w:sz w:val="2"/>
          <w:szCs w:val="2"/>
          <w:rtl w:val="0"/>
        </w:rPr>
        <w:t xml:space="preserve">t</w:t>
      </w:r>
      <w:r w:rsidDel="00000000" w:rsidR="00000000" w:rsidRPr="00000000">
        <w:rPr>
          <w:color w:val="525252"/>
          <w:sz w:val="2"/>
          <w:szCs w:val="2"/>
          <w:rtl w:val="0"/>
        </w:rPr>
        <w:t xml:space="preserve">e</w:t>
      </w:r>
      <w:r w:rsidDel="00000000" w:rsidR="00000000" w:rsidRPr="00000000">
        <w:rPr>
          <w:color w:val="097000"/>
          <w:sz w:val="2"/>
          <w:szCs w:val="2"/>
          <w:rtl w:val="0"/>
        </w:rPr>
        <w:t xml:space="preserve">acher by throwing up a chair at him he h</w:t>
      </w:r>
      <w:r w:rsidDel="00000000" w:rsidR="00000000" w:rsidRPr="00000000">
        <w:rPr>
          <w:color w:val="0c7300"/>
          <w:sz w:val="2"/>
          <w:szCs w:val="2"/>
          <w:rtl w:val="0"/>
        </w:rPr>
        <w:t xml:space="preserve">a</w:t>
      </w:r>
      <w:r w:rsidDel="00000000" w:rsidR="00000000" w:rsidRPr="00000000">
        <w:rPr>
          <w:color w:val="127903"/>
          <w:sz w:val="2"/>
          <w:szCs w:val="2"/>
          <w:rtl w:val="0"/>
        </w:rPr>
        <w:t xml:space="preserve">d</w:t>
      </w:r>
      <w:r w:rsidDel="00000000" w:rsidR="00000000" w:rsidRPr="00000000">
        <w:rPr>
          <w:color w:val="1b820c"/>
          <w:sz w:val="2"/>
          <w:szCs w:val="2"/>
          <w:rtl w:val="0"/>
        </w:rPr>
        <w:t xml:space="preserve"> </w:t>
      </w:r>
      <w:r w:rsidDel="00000000" w:rsidR="00000000" w:rsidRPr="00000000">
        <w:rPr>
          <w:color w:val="1d840e"/>
          <w:sz w:val="2"/>
          <w:szCs w:val="2"/>
          <w:rtl w:val="0"/>
        </w:rPr>
        <w:t xml:space="preserve">a</w:t>
      </w:r>
      <w:r w:rsidDel="00000000" w:rsidR="00000000" w:rsidRPr="00000000">
        <w:rPr>
          <w:color w:val="167d07"/>
          <w:sz w:val="2"/>
          <w:szCs w:val="2"/>
          <w:rtl w:val="0"/>
        </w:rPr>
        <w:t xml:space="preserve">l</w:t>
      </w:r>
      <w:r w:rsidDel="00000000" w:rsidR="00000000" w:rsidRPr="00000000">
        <w:rPr>
          <w:color w:val="056c00"/>
          <w:sz w:val="2"/>
          <w:szCs w:val="2"/>
          <w:rtl w:val="0"/>
        </w:rPr>
        <w:t xml:space="preserve">w</w:t>
      </w:r>
      <w:r w:rsidDel="00000000" w:rsidR="00000000" w:rsidRPr="00000000">
        <w:rPr>
          <w:color w:val="005900"/>
          <w:sz w:val="2"/>
          <w:szCs w:val="2"/>
          <w:rtl w:val="0"/>
        </w:rPr>
        <w:t xml:space="preserve">a</w:t>
      </w:r>
      <w:r w:rsidDel="00000000" w:rsidR="00000000" w:rsidRPr="00000000">
        <w:rPr>
          <w:color w:val="004d00"/>
          <w:sz w:val="2"/>
          <w:szCs w:val="2"/>
          <w:rtl w:val="0"/>
        </w:rPr>
        <w:t xml:space="preserve">y</w:t>
      </w:r>
      <w:r w:rsidDel="00000000" w:rsidR="00000000" w:rsidRPr="00000000">
        <w:rPr>
          <w:color w:val="080808"/>
          <w:sz w:val="2"/>
          <w:szCs w:val="2"/>
          <w:rtl w:val="0"/>
        </w:rPr>
        <w:t xml:space="preserve">s been a keen fo</w:t>
      </w:r>
      <w:r w:rsidDel="00000000" w:rsidR="00000000" w:rsidRPr="00000000">
        <w:rPr>
          <w:color w:val="160108"/>
          <w:sz w:val="2"/>
          <w:szCs w:val="2"/>
          <w:rtl w:val="0"/>
        </w:rPr>
        <w:t xml:space="preserve">o</w:t>
      </w:r>
      <w:r w:rsidDel="00000000" w:rsidR="00000000" w:rsidRPr="00000000">
        <w:rPr>
          <w:color w:val="150208"/>
          <w:sz w:val="2"/>
          <w:szCs w:val="2"/>
          <w:rtl w:val="0"/>
        </w:rPr>
        <w:t xml:space="preserve">t</w:t>
      </w:r>
      <w:r w:rsidDel="00000000" w:rsidR="00000000" w:rsidRPr="00000000">
        <w:rPr>
          <w:color w:val="120308"/>
          <w:sz w:val="2"/>
          <w:szCs w:val="2"/>
          <w:rtl w:val="0"/>
        </w:rPr>
        <w:t xml:space="preserve">b</w:t>
      </w:r>
      <w:r w:rsidDel="00000000" w:rsidR="00000000" w:rsidRPr="00000000">
        <w:rPr>
          <w:color w:val="0c0608"/>
          <w:sz w:val="2"/>
          <w:szCs w:val="2"/>
          <w:rtl w:val="0"/>
        </w:rPr>
        <w:t xml:space="preserve">a</w:t>
      </w:r>
      <w:r w:rsidDel="00000000" w:rsidR="00000000" w:rsidRPr="00000000">
        <w:rPr>
          <w:color w:val="070908"/>
          <w:sz w:val="2"/>
          <w:szCs w:val="2"/>
          <w:rtl w:val="0"/>
        </w:rPr>
        <w:t xml:space="preserve">l</w:t>
      </w:r>
      <w:r w:rsidDel="00000000" w:rsidR="00000000" w:rsidRPr="00000000">
        <w:rPr>
          <w:color w:val="000c08"/>
          <w:sz w:val="2"/>
          <w:szCs w:val="2"/>
          <w:rtl w:val="0"/>
        </w:rPr>
        <w:t xml:space="preserve">l</w:t>
      </w:r>
      <w:r w:rsidDel="00000000" w:rsidR="00000000" w:rsidRPr="00000000">
        <w:rPr>
          <w:color w:val="001108"/>
          <w:sz w:val="2"/>
          <w:szCs w:val="2"/>
          <w:rtl w:val="0"/>
        </w:rPr>
        <w:t xml:space="preserve">e</w:t>
      </w:r>
      <w:r w:rsidDel="00000000" w:rsidR="00000000" w:rsidRPr="00000000">
        <w:rPr>
          <w:color w:val="001508"/>
          <w:sz w:val="2"/>
          <w:szCs w:val="2"/>
          <w:rtl w:val="0"/>
        </w:rPr>
        <w:t xml:space="preserve">r</w:t>
      </w:r>
      <w:r w:rsidDel="00000000" w:rsidR="00000000" w:rsidRPr="00000000">
        <w:rPr>
          <w:color w:val="001b0a"/>
          <w:sz w:val="2"/>
          <w:szCs w:val="2"/>
          <w:rtl w:val="0"/>
        </w:rPr>
        <w:t xml:space="preserve"> </w:t>
      </w:r>
      <w:r w:rsidDel="00000000" w:rsidR="00000000" w:rsidRPr="00000000">
        <w:rPr>
          <w:color w:val="002510"/>
          <w:sz w:val="2"/>
          <w:szCs w:val="2"/>
          <w:rtl w:val="0"/>
        </w:rPr>
        <w:t xml:space="preserve">a</w:t>
      </w:r>
      <w:r w:rsidDel="00000000" w:rsidR="00000000" w:rsidRPr="00000000">
        <w:rPr>
          <w:color w:val="00341a"/>
          <w:sz w:val="2"/>
          <w:szCs w:val="2"/>
          <w:rtl w:val="0"/>
        </w:rPr>
        <w:t xml:space="preserve">n</w:t>
      </w:r>
      <w:r w:rsidDel="00000000" w:rsidR="00000000" w:rsidRPr="00000000">
        <w:rPr>
          <w:color w:val="004528"/>
          <w:sz w:val="2"/>
          <w:szCs w:val="2"/>
          <w:rtl w:val="0"/>
        </w:rPr>
        <w:t xml:space="preserve">d</w:t>
      </w:r>
      <w:r w:rsidDel="00000000" w:rsidR="00000000" w:rsidRPr="00000000">
        <w:rPr>
          <w:color w:val="005938"/>
          <w:sz w:val="2"/>
          <w:szCs w:val="2"/>
          <w:rtl w:val="0"/>
        </w:rPr>
        <w:t xml:space="preserve"> </w:t>
      </w:r>
      <w:r w:rsidDel="00000000" w:rsidR="00000000" w:rsidRPr="00000000">
        <w:rPr>
          <w:color w:val="016946"/>
          <w:sz w:val="2"/>
          <w:szCs w:val="2"/>
          <w:rtl w:val="0"/>
        </w:rPr>
        <w:t xml:space="preserve">b</w:t>
      </w:r>
      <w:r w:rsidDel="00000000" w:rsidR="00000000" w:rsidRPr="00000000">
        <w:rPr>
          <w:color w:val="077550"/>
          <w:sz w:val="2"/>
          <w:szCs w:val="2"/>
          <w:rtl w:val="0"/>
        </w:rPr>
        <w:t xml:space="preserve">y</w:t>
      </w:r>
      <w:r w:rsidDel="00000000" w:rsidR="00000000" w:rsidRPr="00000000">
        <w:rPr>
          <w:color w:val="0c7c56"/>
          <w:sz w:val="2"/>
          <w:szCs w:val="2"/>
          <w:rtl w:val="0"/>
        </w:rPr>
        <w:t xml:space="preserve"> </w:t>
      </w:r>
      <w:r w:rsidDel="00000000" w:rsidR="00000000" w:rsidRPr="00000000">
        <w:rPr>
          <w:color w:val="097000"/>
          <w:sz w:val="2"/>
          <w:szCs w:val="2"/>
          <w:rtl w:val="0"/>
        </w:rPr>
        <w:t xml:space="preserve">the time he was 14 years old he </w:t>
      </w:r>
      <w:r w:rsidDel="00000000" w:rsidR="00000000" w:rsidRPr="00000000">
        <w:rPr>
          <w:color w:val="03a100"/>
          <w:sz w:val="2"/>
          <w:szCs w:val="2"/>
          <w:rtl w:val="0"/>
        </w:rPr>
        <w:t xml:space="preserve">d</w:t>
      </w:r>
      <w:r w:rsidDel="00000000" w:rsidR="00000000" w:rsidRPr="00000000">
        <w:rPr>
          <w:color w:val="0fad00"/>
          <w:sz w:val="2"/>
          <w:szCs w:val="2"/>
          <w:rtl w:val="0"/>
        </w:rPr>
        <w:t xml:space="preserve">e</w:t>
      </w:r>
      <w:r w:rsidDel="00000000" w:rsidR="00000000" w:rsidRPr="00000000">
        <w:rPr>
          <w:color w:val="22c00b"/>
          <w:sz w:val="2"/>
          <w:szCs w:val="2"/>
          <w:rtl w:val="0"/>
        </w:rPr>
        <w:t xml:space="preserve">c</w:t>
      </w:r>
      <w:r w:rsidDel="00000000" w:rsidR="00000000" w:rsidRPr="00000000">
        <w:rPr>
          <w:color w:val="33d11c"/>
          <w:sz w:val="2"/>
          <w:szCs w:val="2"/>
          <w:rtl w:val="0"/>
        </w:rPr>
        <w:t xml:space="preserve">i</w:t>
      </w:r>
      <w:r w:rsidDel="00000000" w:rsidR="00000000" w:rsidRPr="00000000">
        <w:rPr>
          <w:color w:val="3ad823"/>
          <w:sz w:val="2"/>
          <w:szCs w:val="2"/>
          <w:rtl w:val="0"/>
        </w:rPr>
        <w:t xml:space="preserve">d</w:t>
      </w:r>
      <w:r w:rsidDel="00000000" w:rsidR="00000000" w:rsidRPr="00000000">
        <w:rPr>
          <w:color w:val="38d621"/>
          <w:sz w:val="2"/>
          <w:szCs w:val="2"/>
          <w:rtl w:val="0"/>
        </w:rPr>
        <w:t xml:space="preserve">e</w:t>
      </w:r>
      <w:r w:rsidDel="00000000" w:rsidR="00000000" w:rsidRPr="00000000">
        <w:rPr>
          <w:color w:val="2fcd18"/>
          <w:sz w:val="2"/>
          <w:szCs w:val="2"/>
          <w:rtl w:val="0"/>
        </w:rPr>
        <w:t xml:space="preserve">d</w:t>
      </w:r>
      <w:r w:rsidDel="00000000" w:rsidR="00000000" w:rsidRPr="00000000">
        <w:rPr>
          <w:color w:val="29c712"/>
          <w:sz w:val="2"/>
          <w:szCs w:val="2"/>
          <w:rtl w:val="0"/>
        </w:rPr>
        <w:t xml:space="preserve"> </w:t>
      </w:r>
      <w:r w:rsidDel="00000000" w:rsidR="00000000" w:rsidRPr="00000000">
        <w:rPr>
          <w:color w:val="3ad823"/>
          <w:sz w:val="2"/>
          <w:szCs w:val="2"/>
          <w:rtl w:val="0"/>
        </w:rPr>
        <w:t xml:space="preserve">to concentrate on becoming a professional footballer In 1995 Cristiano Ronaldo joined the club Nacional located in his hometown of Madeira later he joined one of the biggest clubs in Portugal </w:t>
      </w:r>
      <w:r w:rsidDel="00000000" w:rsidR="00000000" w:rsidRPr="00000000">
        <w:rPr>
          <w:color w:val="22c00b"/>
          <w:sz w:val="2"/>
          <w:szCs w:val="2"/>
          <w:rtl w:val="0"/>
        </w:rPr>
        <w:t xml:space="preserve">n</w:t>
      </w:r>
      <w:r w:rsidDel="00000000" w:rsidR="00000000" w:rsidRPr="00000000">
        <w:rPr>
          <w:color w:val="2cca15"/>
          <w:sz w:val="2"/>
          <w:szCs w:val="2"/>
          <w:rtl w:val="0"/>
        </w:rPr>
        <w:t xml:space="preserve">a</w:t>
      </w:r>
      <w:r w:rsidDel="00000000" w:rsidR="00000000" w:rsidRPr="00000000">
        <w:rPr>
          <w:color w:val="3bd924"/>
          <w:sz w:val="2"/>
          <w:szCs w:val="2"/>
          <w:rtl w:val="0"/>
        </w:rPr>
        <w:t xml:space="preserve">m</w:t>
      </w:r>
      <w:r w:rsidDel="00000000" w:rsidR="00000000" w:rsidRPr="00000000">
        <w:rPr>
          <w:color w:val="47e530"/>
          <w:sz w:val="2"/>
          <w:szCs w:val="2"/>
          <w:rtl w:val="0"/>
        </w:rPr>
        <w:t xml:space="preserve">e</w:t>
      </w:r>
      <w:r w:rsidDel="00000000" w:rsidR="00000000" w:rsidRPr="00000000">
        <w:rPr>
          <w:color w:val="49e732"/>
          <w:sz w:val="2"/>
          <w:szCs w:val="2"/>
          <w:rtl w:val="0"/>
        </w:rPr>
        <w:t xml:space="preserve">l</w:t>
      </w:r>
      <w:r w:rsidDel="00000000" w:rsidR="00000000" w:rsidRPr="00000000">
        <w:rPr>
          <w:color w:val="41df2a"/>
          <w:sz w:val="2"/>
          <w:szCs w:val="2"/>
          <w:rtl w:val="0"/>
        </w:rPr>
        <w:t xml:space="preserve">y</w:t>
      </w:r>
      <w:r w:rsidDel="00000000" w:rsidR="00000000" w:rsidRPr="00000000">
        <w:rPr>
          <w:color w:val="35d31e"/>
          <w:sz w:val="2"/>
          <w:szCs w:val="2"/>
          <w:rtl w:val="0"/>
        </w:rPr>
        <w:t xml:space="preserve"> </w:t>
      </w:r>
      <w:r w:rsidDel="00000000" w:rsidR="00000000" w:rsidRPr="00000000">
        <w:rPr>
          <w:color w:val="2dcb16"/>
          <w:sz w:val="2"/>
          <w:szCs w:val="2"/>
          <w:rtl w:val="0"/>
        </w:rPr>
        <w:t xml:space="preserve">S</w:t>
      </w:r>
      <w:r w:rsidDel="00000000" w:rsidR="00000000" w:rsidRPr="00000000">
        <w:rPr>
          <w:color w:val="00770d"/>
          <w:sz w:val="2"/>
          <w:szCs w:val="2"/>
          <w:rtl w:val="0"/>
        </w:rPr>
        <w:t xml:space="preserve">p</w:t>
      </w:r>
      <w:r w:rsidDel="00000000" w:rsidR="00000000" w:rsidRPr="00000000">
        <w:rPr>
          <w:color w:val="017915"/>
          <w:sz w:val="2"/>
          <w:szCs w:val="2"/>
          <w:rtl w:val="0"/>
        </w:rPr>
        <w:t xml:space="preserve">o</w:t>
      </w:r>
      <w:r w:rsidDel="00000000" w:rsidR="00000000" w:rsidRPr="00000000">
        <w:rPr>
          <w:color w:val="07791a"/>
          <w:sz w:val="2"/>
          <w:szCs w:val="2"/>
          <w:rtl w:val="0"/>
        </w:rPr>
        <w:t xml:space="preserve">r</w:t>
      </w:r>
      <w:r w:rsidDel="00000000" w:rsidR="00000000" w:rsidRPr="00000000">
        <w:rPr>
          <w:color w:val="08711c"/>
          <w:sz w:val="2"/>
          <w:szCs w:val="2"/>
          <w:rtl w:val="0"/>
        </w:rPr>
        <w:t xml:space="preserve">t</w:t>
      </w:r>
      <w:r w:rsidDel="00000000" w:rsidR="00000000" w:rsidRPr="00000000">
        <w:rPr>
          <w:color w:val="005d16"/>
          <w:sz w:val="2"/>
          <w:szCs w:val="2"/>
          <w:rtl w:val="0"/>
        </w:rPr>
        <w:t xml:space="preserve">i</w:t>
      </w:r>
      <w:r w:rsidDel="00000000" w:rsidR="00000000" w:rsidRPr="00000000">
        <w:rPr>
          <w:color w:val="004006"/>
          <w:sz w:val="2"/>
          <w:szCs w:val="2"/>
          <w:rtl w:val="0"/>
        </w:rPr>
        <w:t xml:space="preserve">n</w:t>
      </w:r>
      <w:r w:rsidDel="00000000" w:rsidR="00000000" w:rsidRPr="00000000">
        <w:rPr>
          <w:color w:val="002200"/>
          <w:sz w:val="2"/>
          <w:szCs w:val="2"/>
          <w:rtl w:val="0"/>
        </w:rPr>
        <w:t xml:space="preserve">g</w:t>
      </w:r>
      <w:r w:rsidDel="00000000" w:rsidR="00000000" w:rsidRPr="00000000">
        <w:rPr>
          <w:color w:val="001200"/>
          <w:sz w:val="2"/>
          <w:szCs w:val="2"/>
          <w:rtl w:val="0"/>
        </w:rPr>
        <w:t xml:space="preserve"> </w:t>
      </w:r>
      <w:r w:rsidDel="00000000" w:rsidR="00000000" w:rsidRPr="00000000">
        <w:rPr>
          <w:color w:val="00140d"/>
          <w:sz w:val="2"/>
          <w:szCs w:val="2"/>
          <w:rtl w:val="0"/>
        </w:rPr>
        <w:t xml:space="preserve">C</w:t>
      </w:r>
      <w:r w:rsidDel="00000000" w:rsidR="00000000" w:rsidRPr="00000000">
        <w:rPr>
          <w:color w:val="000d18"/>
          <w:sz w:val="2"/>
          <w:szCs w:val="2"/>
          <w:rtl w:val="0"/>
        </w:rPr>
        <w:t xml:space="preserve">P</w:t>
      </w:r>
      <w:r w:rsidDel="00000000" w:rsidR="00000000" w:rsidRPr="00000000">
        <w:rPr>
          <w:color w:val="000723"/>
          <w:sz w:val="2"/>
          <w:szCs w:val="2"/>
          <w:rtl w:val="0"/>
        </w:rPr>
        <w:t xml:space="preserve"> </w:t>
      </w:r>
      <w:r w:rsidDel="00000000" w:rsidR="00000000" w:rsidRPr="00000000">
        <w:rPr>
          <w:color w:val="07022b"/>
          <w:sz w:val="2"/>
          <w:szCs w:val="2"/>
          <w:rtl w:val="0"/>
        </w:rPr>
        <w:t xml:space="preserve">a</w:t>
      </w:r>
      <w:r w:rsidDel="00000000" w:rsidR="00000000" w:rsidRPr="00000000">
        <w:rPr>
          <w:color w:val="0c0034"/>
          <w:sz w:val="2"/>
          <w:szCs w:val="2"/>
          <w:rtl w:val="0"/>
        </w:rPr>
        <w:t xml:space="preserve">f</w:t>
      </w:r>
      <w:r w:rsidDel="00000000" w:rsidR="00000000" w:rsidRPr="00000000">
        <w:rPr>
          <w:color w:val="12003a"/>
          <w:sz w:val="2"/>
          <w:szCs w:val="2"/>
          <w:rtl w:val="0"/>
        </w:rPr>
        <w:t xml:space="preserve">t</w:t>
      </w:r>
      <w:r w:rsidDel="00000000" w:rsidR="00000000" w:rsidRPr="00000000">
        <w:rPr>
          <w:color w:val="15003d"/>
          <w:sz w:val="2"/>
          <w:szCs w:val="2"/>
          <w:rtl w:val="0"/>
        </w:rPr>
        <w:t xml:space="preserve">e</w:t>
      </w:r>
      <w:r w:rsidDel="00000000" w:rsidR="00000000" w:rsidRPr="00000000">
        <w:rPr>
          <w:color w:val="160041"/>
          <w:sz w:val="2"/>
          <w:szCs w:val="2"/>
          <w:rtl w:val="0"/>
        </w:rPr>
        <w:t xml:space="preserve">r</w:t>
      </w:r>
      <w:r w:rsidDel="00000000" w:rsidR="00000000" w:rsidRPr="00000000">
        <w:rPr>
          <w:color w:val="080808"/>
          <w:sz w:val="2"/>
          <w:szCs w:val="2"/>
          <w:rtl w:val="0"/>
        </w:rPr>
        <w:t xml:space="preserve"> clearing a tria</w:t>
      </w:r>
      <w:r w:rsidDel="00000000" w:rsidR="00000000" w:rsidRPr="00000000">
        <w:rPr>
          <w:color w:val="060606"/>
          <w:sz w:val="2"/>
          <w:szCs w:val="2"/>
          <w:rtl w:val="0"/>
        </w:rPr>
        <w:t xml:space="preserve">l</w:t>
      </w:r>
      <w:r w:rsidDel="00000000" w:rsidR="00000000" w:rsidRPr="00000000">
        <w:rPr>
          <w:color w:val="a4a4a4"/>
          <w:sz w:val="2"/>
          <w:szCs w:val="2"/>
          <w:rtl w:val="0"/>
        </w:rPr>
        <w:t xml:space="preserve"> </w:t>
      </w:r>
      <w:r w:rsidDel="00000000" w:rsidR="00000000" w:rsidRPr="00000000">
        <w:rPr>
          <w:color w:val="ffffff"/>
          <w:sz w:val="2"/>
          <w:szCs w:val="2"/>
          <w:rtl w:val="0"/>
        </w:rPr>
        <w:t xml:space="preserve">D</w:t>
      </w:r>
      <w:r w:rsidDel="00000000" w:rsidR="00000000" w:rsidRPr="00000000">
        <w:rPr>
          <w:color w:val="f3f3f3"/>
          <w:sz w:val="2"/>
          <w:szCs w:val="2"/>
          <w:rtl w:val="0"/>
        </w:rPr>
        <w:t xml:space="preserve">u</w:t>
      </w:r>
      <w:r w:rsidDel="00000000" w:rsidR="00000000" w:rsidRPr="00000000">
        <w:rPr>
          <w:color w:val="d3d3d3"/>
          <w:sz w:val="2"/>
          <w:szCs w:val="2"/>
          <w:rtl w:val="0"/>
        </w:rPr>
        <w:t xml:space="preserve">r</w:t>
      </w:r>
      <w:r w:rsidDel="00000000" w:rsidR="00000000" w:rsidRPr="00000000">
        <w:rPr>
          <w:color w:val="f6f6f6"/>
          <w:sz w:val="2"/>
          <w:szCs w:val="2"/>
          <w:rtl w:val="0"/>
        </w:rPr>
        <w:t xml:space="preserve">i</w:t>
      </w:r>
      <w:r w:rsidDel="00000000" w:rsidR="00000000" w:rsidRPr="00000000">
        <w:rPr>
          <w:color w:val="ffffff"/>
          <w:sz w:val="2"/>
          <w:szCs w:val="2"/>
          <w:rtl w:val="0"/>
        </w:rPr>
        <w:t xml:space="preserve">n</w:t>
      </w:r>
      <w:r w:rsidDel="00000000" w:rsidR="00000000" w:rsidRPr="00000000">
        <w:rPr>
          <w:color w:val="fcfcfc"/>
          <w:sz w:val="2"/>
          <w:szCs w:val="2"/>
          <w:rtl w:val="0"/>
        </w:rPr>
        <w:t xml:space="preserve">g</w:t>
      </w:r>
      <w:r w:rsidDel="00000000" w:rsidR="00000000" w:rsidRPr="00000000">
        <w:rPr>
          <w:color w:val="f8f8f8"/>
          <w:sz w:val="2"/>
          <w:szCs w:val="2"/>
          <w:rtl w:val="0"/>
        </w:rPr>
        <w:t xml:space="preserve"> his time at Sport</w:t>
      </w:r>
      <w:r w:rsidDel="00000000" w:rsidR="00000000" w:rsidRPr="00000000">
        <w:rPr>
          <w:sz w:val="16"/>
          <w:szCs w:val="16"/>
          <w:rtl w:val="0"/>
        </w:rPr>
        <w:br w:type="textWrapping"/>
      </w:r>
      <w:r w:rsidDel="00000000" w:rsidR="00000000" w:rsidRPr="00000000">
        <w:rPr>
          <w:color w:val="ffffff"/>
          <w:sz w:val="2"/>
          <w:szCs w:val="2"/>
          <w:rtl w:val="0"/>
        </w:rPr>
        <w:t xml:space="preserve">i</w:t>
      </w:r>
      <w:r w:rsidDel="00000000" w:rsidR="00000000" w:rsidRPr="00000000">
        <w:rPr>
          <w:color w:val="636363"/>
          <w:sz w:val="2"/>
          <w:szCs w:val="2"/>
          <w:rtl w:val="0"/>
        </w:rPr>
        <w:t xml:space="preserve">n</w:t>
      </w:r>
      <w:r w:rsidDel="00000000" w:rsidR="00000000" w:rsidRPr="00000000">
        <w:rPr>
          <w:color w:val="000000"/>
          <w:sz w:val="2"/>
          <w:szCs w:val="2"/>
          <w:rtl w:val="0"/>
        </w:rPr>
        <w:t xml:space="preserve">g </w:t>
      </w:r>
      <w:r w:rsidDel="00000000" w:rsidR="00000000" w:rsidRPr="00000000">
        <w:rPr>
          <w:color w:val="1d1d1d"/>
          <w:sz w:val="2"/>
          <w:szCs w:val="2"/>
          <w:rtl w:val="0"/>
        </w:rPr>
        <w:t xml:space="preserve">C</w:t>
      </w:r>
      <w:r w:rsidDel="00000000" w:rsidR="00000000" w:rsidRPr="00000000">
        <w:rPr>
          <w:color w:val="030303"/>
          <w:sz w:val="2"/>
          <w:szCs w:val="2"/>
          <w:rtl w:val="0"/>
        </w:rPr>
        <w:t xml:space="preserve">P</w:t>
      </w:r>
      <w:r w:rsidDel="00000000" w:rsidR="00000000" w:rsidRPr="00000000">
        <w:rPr>
          <w:color w:val="000000"/>
          <w:sz w:val="2"/>
          <w:szCs w:val="2"/>
          <w:rtl w:val="0"/>
        </w:rPr>
        <w:t xml:space="preserve">,</w:t>
      </w:r>
      <w:r w:rsidDel="00000000" w:rsidR="00000000" w:rsidRPr="00000000">
        <w:rPr>
          <w:color w:val="141414"/>
          <w:sz w:val="2"/>
          <w:szCs w:val="2"/>
          <w:rtl w:val="0"/>
        </w:rPr>
        <w:t xml:space="preserve"> </w:t>
      </w:r>
      <w:r w:rsidDel="00000000" w:rsidR="00000000" w:rsidRPr="00000000">
        <w:rPr>
          <w:color w:val="080808"/>
          <w:sz w:val="2"/>
          <w:szCs w:val="2"/>
          <w:rtl w:val="0"/>
        </w:rPr>
        <w:t xml:space="preserve">Cristiano Ronald</w:t>
      </w:r>
      <w:r w:rsidDel="00000000" w:rsidR="00000000" w:rsidRPr="00000000">
        <w:rPr>
          <w:color w:val="060606"/>
          <w:sz w:val="2"/>
          <w:szCs w:val="2"/>
          <w:rtl w:val="0"/>
        </w:rPr>
        <w:t xml:space="preserve">o</w:t>
      </w:r>
      <w:r w:rsidDel="00000000" w:rsidR="00000000" w:rsidRPr="00000000">
        <w:rPr>
          <w:color w:val="020202"/>
          <w:sz w:val="2"/>
          <w:szCs w:val="2"/>
          <w:rtl w:val="0"/>
        </w:rPr>
        <w:t xml:space="preserve"> </w:t>
      </w:r>
      <w:r w:rsidDel="00000000" w:rsidR="00000000" w:rsidRPr="00000000">
        <w:rPr>
          <w:color w:val="000000"/>
          <w:sz w:val="2"/>
          <w:szCs w:val="2"/>
          <w:rtl w:val="0"/>
        </w:rPr>
        <w:t xml:space="preserve">p</w:t>
      </w:r>
      <w:r w:rsidDel="00000000" w:rsidR="00000000" w:rsidRPr="00000000">
        <w:rPr>
          <w:color w:val="040404"/>
          <w:sz w:val="2"/>
          <w:szCs w:val="2"/>
          <w:rtl w:val="0"/>
        </w:rPr>
        <w:t xml:space="preserve">l</w:t>
      </w:r>
      <w:r w:rsidDel="00000000" w:rsidR="00000000" w:rsidRPr="00000000">
        <w:rPr>
          <w:color w:val="131313"/>
          <w:sz w:val="2"/>
          <w:szCs w:val="2"/>
          <w:rtl w:val="0"/>
        </w:rPr>
        <w:t xml:space="preserve">a</w:t>
      </w:r>
      <w:r w:rsidDel="00000000" w:rsidR="00000000" w:rsidRPr="00000000">
        <w:rPr>
          <w:color w:val="2b2b2b"/>
          <w:sz w:val="2"/>
          <w:szCs w:val="2"/>
          <w:rtl w:val="0"/>
        </w:rPr>
        <w:t xml:space="preserve">y</w:t>
      </w:r>
      <w:r w:rsidDel="00000000" w:rsidR="00000000" w:rsidRPr="00000000">
        <w:rPr>
          <w:color w:val="434343"/>
          <w:sz w:val="2"/>
          <w:szCs w:val="2"/>
          <w:rtl w:val="0"/>
        </w:rPr>
        <w:t xml:space="preserve">e</w:t>
      </w:r>
      <w:r w:rsidDel="00000000" w:rsidR="00000000" w:rsidRPr="00000000">
        <w:rPr>
          <w:color w:val="525252"/>
          <w:sz w:val="2"/>
          <w:szCs w:val="2"/>
          <w:rtl w:val="0"/>
        </w:rPr>
        <w:t xml:space="preserve">d</w:t>
      </w:r>
      <w:r w:rsidDel="00000000" w:rsidR="00000000" w:rsidRPr="00000000">
        <w:rPr>
          <w:color w:val="097000"/>
          <w:sz w:val="2"/>
          <w:szCs w:val="2"/>
          <w:rtl w:val="0"/>
        </w:rPr>
        <w:t xml:space="preserve"> for all the levels he played in a loofa</w:t>
      </w:r>
      <w:r w:rsidDel="00000000" w:rsidR="00000000" w:rsidRPr="00000000">
        <w:rPr>
          <w:color w:val="0c7300"/>
          <w:sz w:val="2"/>
          <w:szCs w:val="2"/>
          <w:rtl w:val="0"/>
        </w:rPr>
        <w:t xml:space="preserve"> </w:t>
      </w:r>
      <w:r w:rsidDel="00000000" w:rsidR="00000000" w:rsidRPr="00000000">
        <w:rPr>
          <w:color w:val="127903"/>
          <w:sz w:val="2"/>
          <w:szCs w:val="2"/>
          <w:rtl w:val="0"/>
        </w:rPr>
        <w:t xml:space="preserve">C</w:t>
      </w:r>
      <w:r w:rsidDel="00000000" w:rsidR="00000000" w:rsidRPr="00000000">
        <w:rPr>
          <w:color w:val="1b820c"/>
          <w:sz w:val="2"/>
          <w:szCs w:val="2"/>
          <w:rtl w:val="0"/>
        </w:rPr>
        <w:t xml:space="preserve">h</w:t>
      </w:r>
      <w:r w:rsidDel="00000000" w:rsidR="00000000" w:rsidRPr="00000000">
        <w:rPr>
          <w:color w:val="1d840e"/>
          <w:sz w:val="2"/>
          <w:szCs w:val="2"/>
          <w:rtl w:val="0"/>
        </w:rPr>
        <w:t xml:space="preserve">a</w:t>
      </w:r>
      <w:r w:rsidDel="00000000" w:rsidR="00000000" w:rsidRPr="00000000">
        <w:rPr>
          <w:color w:val="167d07"/>
          <w:sz w:val="2"/>
          <w:szCs w:val="2"/>
          <w:rtl w:val="0"/>
        </w:rPr>
        <w:t xml:space="preserve">m</w:t>
      </w:r>
      <w:r w:rsidDel="00000000" w:rsidR="00000000" w:rsidRPr="00000000">
        <w:rPr>
          <w:color w:val="056c00"/>
          <w:sz w:val="2"/>
          <w:szCs w:val="2"/>
          <w:rtl w:val="0"/>
        </w:rPr>
        <w:t xml:space="preserve">p</w:t>
      </w:r>
      <w:r w:rsidDel="00000000" w:rsidR="00000000" w:rsidRPr="00000000">
        <w:rPr>
          <w:color w:val="005900"/>
          <w:sz w:val="2"/>
          <w:szCs w:val="2"/>
          <w:rtl w:val="0"/>
        </w:rPr>
        <w:t xml:space="preserve">i</w:t>
      </w:r>
      <w:r w:rsidDel="00000000" w:rsidR="00000000" w:rsidRPr="00000000">
        <w:rPr>
          <w:color w:val="004d00"/>
          <w:sz w:val="2"/>
          <w:szCs w:val="2"/>
          <w:rtl w:val="0"/>
        </w:rPr>
        <w:t xml:space="preserve">o</w:t>
      </w:r>
      <w:r w:rsidDel="00000000" w:rsidR="00000000" w:rsidRPr="00000000">
        <w:rPr>
          <w:color w:val="080808"/>
          <w:sz w:val="2"/>
          <w:szCs w:val="2"/>
          <w:rtl w:val="0"/>
        </w:rPr>
        <w:t xml:space="preserve">ns League agains</w:t>
      </w:r>
      <w:r w:rsidDel="00000000" w:rsidR="00000000" w:rsidRPr="00000000">
        <w:rPr>
          <w:color w:val="160108"/>
          <w:sz w:val="2"/>
          <w:szCs w:val="2"/>
          <w:rtl w:val="0"/>
        </w:rPr>
        <w:t xml:space="preserve">t</w:t>
      </w:r>
      <w:r w:rsidDel="00000000" w:rsidR="00000000" w:rsidRPr="00000000">
        <w:rPr>
          <w:color w:val="150208"/>
          <w:sz w:val="2"/>
          <w:szCs w:val="2"/>
          <w:rtl w:val="0"/>
        </w:rPr>
        <w:t xml:space="preserve"> </w:t>
      </w:r>
      <w:r w:rsidDel="00000000" w:rsidR="00000000" w:rsidRPr="00000000">
        <w:rPr>
          <w:color w:val="120308"/>
          <w:sz w:val="2"/>
          <w:szCs w:val="2"/>
          <w:rtl w:val="0"/>
        </w:rPr>
        <w:t xml:space="preserve">M</w:t>
      </w:r>
      <w:r w:rsidDel="00000000" w:rsidR="00000000" w:rsidRPr="00000000">
        <w:rPr>
          <w:color w:val="0c0608"/>
          <w:sz w:val="2"/>
          <w:szCs w:val="2"/>
          <w:rtl w:val="0"/>
        </w:rPr>
        <w:t xml:space="preserve">a</w:t>
      </w:r>
      <w:r w:rsidDel="00000000" w:rsidR="00000000" w:rsidRPr="00000000">
        <w:rPr>
          <w:color w:val="070908"/>
          <w:sz w:val="2"/>
          <w:szCs w:val="2"/>
          <w:rtl w:val="0"/>
        </w:rPr>
        <w:t xml:space="preserve">n</w:t>
      </w:r>
      <w:r w:rsidDel="00000000" w:rsidR="00000000" w:rsidRPr="00000000">
        <w:rPr>
          <w:color w:val="000c08"/>
          <w:sz w:val="2"/>
          <w:szCs w:val="2"/>
          <w:rtl w:val="0"/>
        </w:rPr>
        <w:t xml:space="preserve">c</w:t>
      </w:r>
      <w:r w:rsidDel="00000000" w:rsidR="00000000" w:rsidRPr="00000000">
        <w:rPr>
          <w:color w:val="001108"/>
          <w:sz w:val="2"/>
          <w:szCs w:val="2"/>
          <w:rtl w:val="0"/>
        </w:rPr>
        <w:t xml:space="preserve">h</w:t>
      </w:r>
      <w:r w:rsidDel="00000000" w:rsidR="00000000" w:rsidRPr="00000000">
        <w:rPr>
          <w:color w:val="001508"/>
          <w:sz w:val="2"/>
          <w:szCs w:val="2"/>
          <w:rtl w:val="0"/>
        </w:rPr>
        <w:t xml:space="preserve">e</w:t>
      </w:r>
      <w:r w:rsidDel="00000000" w:rsidR="00000000" w:rsidRPr="00000000">
        <w:rPr>
          <w:color w:val="001b0a"/>
          <w:sz w:val="2"/>
          <w:szCs w:val="2"/>
          <w:rtl w:val="0"/>
        </w:rPr>
        <w:t xml:space="preserve">s</w:t>
      </w:r>
      <w:r w:rsidDel="00000000" w:rsidR="00000000" w:rsidRPr="00000000">
        <w:rPr>
          <w:color w:val="002510"/>
          <w:sz w:val="2"/>
          <w:szCs w:val="2"/>
          <w:rtl w:val="0"/>
        </w:rPr>
        <w:t xml:space="preserve">t</w:t>
      </w:r>
      <w:r w:rsidDel="00000000" w:rsidR="00000000" w:rsidRPr="00000000">
        <w:rPr>
          <w:color w:val="00341a"/>
          <w:sz w:val="2"/>
          <w:szCs w:val="2"/>
          <w:rtl w:val="0"/>
        </w:rPr>
        <w:t xml:space="preserve">e</w:t>
      </w:r>
      <w:r w:rsidDel="00000000" w:rsidR="00000000" w:rsidRPr="00000000">
        <w:rPr>
          <w:color w:val="004528"/>
          <w:sz w:val="2"/>
          <w:szCs w:val="2"/>
          <w:rtl w:val="0"/>
        </w:rPr>
        <w:t xml:space="preserve">r</w:t>
      </w:r>
      <w:r w:rsidDel="00000000" w:rsidR="00000000" w:rsidRPr="00000000">
        <w:rPr>
          <w:color w:val="005938"/>
          <w:sz w:val="2"/>
          <w:szCs w:val="2"/>
          <w:rtl w:val="0"/>
        </w:rPr>
        <w:t xml:space="preserve"> </w:t>
      </w:r>
      <w:r w:rsidDel="00000000" w:rsidR="00000000" w:rsidRPr="00000000">
        <w:rPr>
          <w:color w:val="016946"/>
          <w:sz w:val="2"/>
          <w:szCs w:val="2"/>
          <w:rtl w:val="0"/>
        </w:rPr>
        <w:t xml:space="preserve">U</w:t>
      </w:r>
      <w:r w:rsidDel="00000000" w:rsidR="00000000" w:rsidRPr="00000000">
        <w:rPr>
          <w:color w:val="077550"/>
          <w:sz w:val="2"/>
          <w:szCs w:val="2"/>
          <w:rtl w:val="0"/>
        </w:rPr>
        <w:t xml:space="preserve">n</w:t>
      </w:r>
      <w:r w:rsidDel="00000000" w:rsidR="00000000" w:rsidRPr="00000000">
        <w:rPr>
          <w:color w:val="0c7c56"/>
          <w:sz w:val="2"/>
          <w:szCs w:val="2"/>
          <w:rtl w:val="0"/>
        </w:rPr>
        <w:t xml:space="preserve">i</w:t>
      </w:r>
      <w:r w:rsidDel="00000000" w:rsidR="00000000" w:rsidRPr="00000000">
        <w:rPr>
          <w:color w:val="097000"/>
          <w:sz w:val="2"/>
          <w:szCs w:val="2"/>
          <w:rtl w:val="0"/>
        </w:rPr>
        <w:t xml:space="preserve">ted in 2003, the manager of the </w:t>
      </w:r>
      <w:r w:rsidDel="00000000" w:rsidR="00000000" w:rsidRPr="00000000">
        <w:rPr>
          <w:color w:val="03a100"/>
          <w:sz w:val="2"/>
          <w:szCs w:val="2"/>
          <w:rtl w:val="0"/>
        </w:rPr>
        <w:t xml:space="preserve">E</w:t>
      </w:r>
      <w:r w:rsidDel="00000000" w:rsidR="00000000" w:rsidRPr="00000000">
        <w:rPr>
          <w:color w:val="0fad00"/>
          <w:sz w:val="2"/>
          <w:szCs w:val="2"/>
          <w:rtl w:val="0"/>
        </w:rPr>
        <w:t xml:space="preserve">n</w:t>
      </w:r>
      <w:r w:rsidDel="00000000" w:rsidR="00000000" w:rsidRPr="00000000">
        <w:rPr>
          <w:color w:val="22c00b"/>
          <w:sz w:val="2"/>
          <w:szCs w:val="2"/>
          <w:rtl w:val="0"/>
        </w:rPr>
        <w:t xml:space="preserve">g</w:t>
      </w:r>
      <w:r w:rsidDel="00000000" w:rsidR="00000000" w:rsidRPr="00000000">
        <w:rPr>
          <w:color w:val="33d11c"/>
          <w:sz w:val="2"/>
          <w:szCs w:val="2"/>
          <w:rtl w:val="0"/>
        </w:rPr>
        <w:t xml:space="preserve">l</w:t>
      </w:r>
      <w:r w:rsidDel="00000000" w:rsidR="00000000" w:rsidRPr="00000000">
        <w:rPr>
          <w:color w:val="3ad823"/>
          <w:sz w:val="2"/>
          <w:szCs w:val="2"/>
          <w:rtl w:val="0"/>
        </w:rPr>
        <w:t xml:space="preserve">i</w:t>
      </w:r>
      <w:r w:rsidDel="00000000" w:rsidR="00000000" w:rsidRPr="00000000">
        <w:rPr>
          <w:color w:val="38d621"/>
          <w:sz w:val="2"/>
          <w:szCs w:val="2"/>
          <w:rtl w:val="0"/>
        </w:rPr>
        <w:t xml:space="preserve">s</w:t>
      </w:r>
      <w:r w:rsidDel="00000000" w:rsidR="00000000" w:rsidRPr="00000000">
        <w:rPr>
          <w:color w:val="2fcd18"/>
          <w:sz w:val="2"/>
          <w:szCs w:val="2"/>
          <w:rtl w:val="0"/>
        </w:rPr>
        <w:t xml:space="preserve">h</w:t>
      </w:r>
      <w:r w:rsidDel="00000000" w:rsidR="00000000" w:rsidRPr="00000000">
        <w:rPr>
          <w:color w:val="29c712"/>
          <w:sz w:val="2"/>
          <w:szCs w:val="2"/>
          <w:rtl w:val="0"/>
        </w:rPr>
        <w:t xml:space="preserve"> </w:t>
      </w:r>
      <w:r w:rsidDel="00000000" w:rsidR="00000000" w:rsidRPr="00000000">
        <w:rPr>
          <w:color w:val="3ad823"/>
          <w:sz w:val="2"/>
          <w:szCs w:val="2"/>
          <w:rtl w:val="0"/>
        </w:rPr>
        <w:t xml:space="preserve">club Sir Alex Ferguson was impressed by his performance and brought him to the club in the same year In his first season at Manchester United Ronaldo scored three goals in the league he scored</w:t>
      </w:r>
      <w:r w:rsidDel="00000000" w:rsidR="00000000" w:rsidRPr="00000000">
        <w:rPr>
          <w:color w:val="24c20d"/>
          <w:sz w:val="2"/>
          <w:szCs w:val="2"/>
          <w:rtl w:val="0"/>
        </w:rPr>
        <w:t xml:space="preserve"> </w:t>
      </w:r>
      <w:r w:rsidDel="00000000" w:rsidR="00000000" w:rsidRPr="00000000">
        <w:rPr>
          <w:color w:val="2dcb16"/>
          <w:sz w:val="2"/>
          <w:szCs w:val="2"/>
          <w:rtl w:val="0"/>
        </w:rPr>
        <w:t xml:space="preserve">8</w:t>
      </w:r>
      <w:r w:rsidDel="00000000" w:rsidR="00000000" w:rsidRPr="00000000">
        <w:rPr>
          <w:color w:val="3ad823"/>
          <w:sz w:val="2"/>
          <w:szCs w:val="2"/>
          <w:rtl w:val="0"/>
        </w:rPr>
        <w:t xml:space="preserve">4</w:t>
      </w:r>
      <w:r w:rsidDel="00000000" w:rsidR="00000000" w:rsidRPr="00000000">
        <w:rPr>
          <w:color w:val="43e12c"/>
          <w:sz w:val="2"/>
          <w:szCs w:val="2"/>
          <w:rtl w:val="0"/>
        </w:rPr>
        <w:t xml:space="preserve"> </w:t>
      </w:r>
      <w:r w:rsidDel="00000000" w:rsidR="00000000" w:rsidRPr="00000000">
        <w:rPr>
          <w:color w:val="42e02b"/>
          <w:sz w:val="2"/>
          <w:szCs w:val="2"/>
          <w:rtl w:val="0"/>
        </w:rPr>
        <w:t xml:space="preserve">g</w:t>
      </w:r>
      <w:r w:rsidDel="00000000" w:rsidR="00000000" w:rsidRPr="00000000">
        <w:rPr>
          <w:color w:val="37d520"/>
          <w:sz w:val="2"/>
          <w:szCs w:val="2"/>
          <w:rtl w:val="0"/>
        </w:rPr>
        <w:t xml:space="preserve">o</w:t>
      </w:r>
      <w:r w:rsidDel="00000000" w:rsidR="00000000" w:rsidRPr="00000000">
        <w:rPr>
          <w:color w:val="29c712"/>
          <w:sz w:val="2"/>
          <w:szCs w:val="2"/>
          <w:rtl w:val="0"/>
        </w:rPr>
        <w:t xml:space="preserve">a</w:t>
      </w:r>
      <w:r w:rsidDel="00000000" w:rsidR="00000000" w:rsidRPr="00000000">
        <w:rPr>
          <w:color w:val="1fbd08"/>
          <w:sz w:val="2"/>
          <w:szCs w:val="2"/>
          <w:rtl w:val="0"/>
        </w:rPr>
        <w:t xml:space="preserve">l</w:t>
      </w:r>
      <w:r w:rsidDel="00000000" w:rsidR="00000000" w:rsidRPr="00000000">
        <w:rPr>
          <w:color w:val="00770d"/>
          <w:sz w:val="2"/>
          <w:szCs w:val="2"/>
          <w:rtl w:val="0"/>
        </w:rPr>
        <w:t xml:space="preserve">s</w:t>
      </w:r>
      <w:r w:rsidDel="00000000" w:rsidR="00000000" w:rsidRPr="00000000">
        <w:rPr>
          <w:color w:val="017915"/>
          <w:sz w:val="2"/>
          <w:szCs w:val="2"/>
          <w:rtl w:val="0"/>
        </w:rPr>
        <w:t xml:space="preserve"> </w:t>
      </w:r>
      <w:r w:rsidDel="00000000" w:rsidR="00000000" w:rsidRPr="00000000">
        <w:rPr>
          <w:color w:val="07791a"/>
          <w:sz w:val="2"/>
          <w:szCs w:val="2"/>
          <w:rtl w:val="0"/>
        </w:rPr>
        <w:t xml:space="preserve">f</w:t>
      </w:r>
      <w:r w:rsidDel="00000000" w:rsidR="00000000" w:rsidRPr="00000000">
        <w:rPr>
          <w:color w:val="08711c"/>
          <w:sz w:val="2"/>
          <w:szCs w:val="2"/>
          <w:rtl w:val="0"/>
        </w:rPr>
        <w:t xml:space="preserve">o</w:t>
      </w:r>
      <w:r w:rsidDel="00000000" w:rsidR="00000000" w:rsidRPr="00000000">
        <w:rPr>
          <w:color w:val="005d16"/>
          <w:sz w:val="2"/>
          <w:szCs w:val="2"/>
          <w:rtl w:val="0"/>
        </w:rPr>
        <w:t xml:space="preserve">r</w:t>
      </w:r>
      <w:r w:rsidDel="00000000" w:rsidR="00000000" w:rsidRPr="00000000">
        <w:rPr>
          <w:color w:val="004006"/>
          <w:sz w:val="2"/>
          <w:szCs w:val="2"/>
          <w:rtl w:val="0"/>
        </w:rPr>
        <w:t xml:space="preserve"> </w:t>
      </w:r>
      <w:r w:rsidDel="00000000" w:rsidR="00000000" w:rsidRPr="00000000">
        <w:rPr>
          <w:color w:val="002200"/>
          <w:sz w:val="2"/>
          <w:szCs w:val="2"/>
          <w:rtl w:val="0"/>
        </w:rPr>
        <w:t xml:space="preserve">t</w:t>
      </w:r>
      <w:r w:rsidDel="00000000" w:rsidR="00000000" w:rsidRPr="00000000">
        <w:rPr>
          <w:color w:val="001200"/>
          <w:sz w:val="2"/>
          <w:szCs w:val="2"/>
          <w:rtl w:val="0"/>
        </w:rPr>
        <w:t xml:space="preserve">h</w:t>
      </w:r>
      <w:r w:rsidDel="00000000" w:rsidR="00000000" w:rsidRPr="00000000">
        <w:rPr>
          <w:color w:val="00140d"/>
          <w:sz w:val="2"/>
          <w:szCs w:val="2"/>
          <w:rtl w:val="0"/>
        </w:rPr>
        <w:t xml:space="preserve">e</w:t>
      </w:r>
      <w:r w:rsidDel="00000000" w:rsidR="00000000" w:rsidRPr="00000000">
        <w:rPr>
          <w:color w:val="000d18"/>
          <w:sz w:val="2"/>
          <w:szCs w:val="2"/>
          <w:rtl w:val="0"/>
        </w:rPr>
        <w:t xml:space="preserve"> </w:t>
      </w:r>
      <w:r w:rsidDel="00000000" w:rsidR="00000000" w:rsidRPr="00000000">
        <w:rPr>
          <w:color w:val="000723"/>
          <w:sz w:val="2"/>
          <w:szCs w:val="2"/>
          <w:rtl w:val="0"/>
        </w:rPr>
        <w:t xml:space="preserve">c</w:t>
      </w:r>
      <w:r w:rsidDel="00000000" w:rsidR="00000000" w:rsidRPr="00000000">
        <w:rPr>
          <w:color w:val="07022b"/>
          <w:sz w:val="2"/>
          <w:szCs w:val="2"/>
          <w:rtl w:val="0"/>
        </w:rPr>
        <w:t xml:space="preserve">l</w:t>
      </w:r>
      <w:r w:rsidDel="00000000" w:rsidR="00000000" w:rsidRPr="00000000">
        <w:rPr>
          <w:color w:val="0c0034"/>
          <w:sz w:val="2"/>
          <w:szCs w:val="2"/>
          <w:rtl w:val="0"/>
        </w:rPr>
        <w:t xml:space="preserve">u</w:t>
      </w:r>
      <w:r w:rsidDel="00000000" w:rsidR="00000000" w:rsidRPr="00000000">
        <w:rPr>
          <w:color w:val="12003a"/>
          <w:sz w:val="2"/>
          <w:szCs w:val="2"/>
          <w:rtl w:val="0"/>
        </w:rPr>
        <w:t xml:space="preserve">b</w:t>
      </w:r>
      <w:r w:rsidDel="00000000" w:rsidR="00000000" w:rsidRPr="00000000">
        <w:rPr>
          <w:color w:val="15003d"/>
          <w:sz w:val="2"/>
          <w:szCs w:val="2"/>
          <w:rtl w:val="0"/>
        </w:rPr>
        <w:t xml:space="preserve"> </w:t>
      </w:r>
      <w:r w:rsidDel="00000000" w:rsidR="00000000" w:rsidRPr="00000000">
        <w:rPr>
          <w:color w:val="160041"/>
          <w:sz w:val="2"/>
          <w:szCs w:val="2"/>
          <w:rtl w:val="0"/>
        </w:rPr>
        <w:t xml:space="preserve">i</w:t>
      </w:r>
      <w:r w:rsidDel="00000000" w:rsidR="00000000" w:rsidRPr="00000000">
        <w:rPr>
          <w:color w:val="080808"/>
          <w:sz w:val="2"/>
          <w:szCs w:val="2"/>
          <w:rtl w:val="0"/>
        </w:rPr>
        <w:t xml:space="preserve">n 196 league gam</w:t>
      </w:r>
      <w:r w:rsidDel="00000000" w:rsidR="00000000" w:rsidRPr="00000000">
        <w:rPr>
          <w:color w:val="060606"/>
          <w:sz w:val="2"/>
          <w:szCs w:val="2"/>
          <w:rtl w:val="0"/>
        </w:rPr>
        <w:t xml:space="preserve">e</w:t>
      </w:r>
      <w:r w:rsidDel="00000000" w:rsidR="00000000" w:rsidRPr="00000000">
        <w:rPr>
          <w:color w:val="a4a4a4"/>
          <w:sz w:val="2"/>
          <w:szCs w:val="2"/>
          <w:rtl w:val="0"/>
        </w:rPr>
        <w:t xml:space="preserve">s</w:t>
      </w:r>
      <w:r w:rsidDel="00000000" w:rsidR="00000000" w:rsidRPr="00000000">
        <w:rPr>
          <w:color w:val="ffffff"/>
          <w:sz w:val="2"/>
          <w:szCs w:val="2"/>
          <w:rtl w:val="0"/>
        </w:rPr>
        <w:t xml:space="preserve"> </w:t>
      </w:r>
      <w:r w:rsidDel="00000000" w:rsidR="00000000" w:rsidRPr="00000000">
        <w:rPr>
          <w:color w:val="f3f3f3"/>
          <w:sz w:val="2"/>
          <w:szCs w:val="2"/>
          <w:rtl w:val="0"/>
        </w:rPr>
        <w:t xml:space="preserve">a</w:t>
      </w:r>
      <w:r w:rsidDel="00000000" w:rsidR="00000000" w:rsidRPr="00000000">
        <w:rPr>
          <w:color w:val="d3d3d3"/>
          <w:sz w:val="2"/>
          <w:szCs w:val="2"/>
          <w:rtl w:val="0"/>
        </w:rPr>
        <w:t xml:space="preserve">n</w:t>
      </w:r>
      <w:r w:rsidDel="00000000" w:rsidR="00000000" w:rsidRPr="00000000">
        <w:rPr>
          <w:color w:val="f6f6f6"/>
          <w:sz w:val="2"/>
          <w:szCs w:val="2"/>
          <w:rtl w:val="0"/>
        </w:rPr>
        <w:t xml:space="preserve">d</w:t>
      </w:r>
      <w:r w:rsidDel="00000000" w:rsidR="00000000" w:rsidRPr="00000000">
        <w:rPr>
          <w:color w:val="ffffff"/>
          <w:sz w:val="2"/>
          <w:szCs w:val="2"/>
          <w:rtl w:val="0"/>
        </w:rPr>
        <w:t xml:space="preserve"> </w:t>
      </w:r>
      <w:r w:rsidDel="00000000" w:rsidR="00000000" w:rsidRPr="00000000">
        <w:rPr>
          <w:color w:val="fcfcfc"/>
          <w:sz w:val="2"/>
          <w:szCs w:val="2"/>
          <w:rtl w:val="0"/>
        </w:rPr>
        <w:t xml:space="preserve">b</w:t>
      </w:r>
      <w:r w:rsidDel="00000000" w:rsidR="00000000" w:rsidRPr="00000000">
        <w:rPr>
          <w:color w:val="f8f8f8"/>
          <w:sz w:val="2"/>
          <w:szCs w:val="2"/>
          <w:rtl w:val="0"/>
        </w:rPr>
        <w:t xml:space="preserve">ecame one of the b</w:t>
      </w:r>
      <w:r w:rsidDel="00000000" w:rsidR="00000000" w:rsidRPr="00000000">
        <w:rPr>
          <w:sz w:val="16"/>
          <w:szCs w:val="16"/>
          <w:rtl w:val="0"/>
        </w:rPr>
        <w:br w:type="textWrapping"/>
      </w:r>
      <w:r w:rsidDel="00000000" w:rsidR="00000000" w:rsidRPr="00000000">
        <w:rPr>
          <w:color w:val="ffffff"/>
          <w:sz w:val="2"/>
          <w:szCs w:val="2"/>
          <w:rtl w:val="0"/>
        </w:rPr>
        <w:t xml:space="preserve">e</w:t>
      </w:r>
      <w:r w:rsidDel="00000000" w:rsidR="00000000" w:rsidRPr="00000000">
        <w:rPr>
          <w:color w:val="636363"/>
          <w:sz w:val="2"/>
          <w:szCs w:val="2"/>
          <w:rtl w:val="0"/>
        </w:rPr>
        <w:t xml:space="preserve">s</w:t>
      </w:r>
      <w:r w:rsidDel="00000000" w:rsidR="00000000" w:rsidRPr="00000000">
        <w:rPr>
          <w:color w:val="000000"/>
          <w:sz w:val="2"/>
          <w:szCs w:val="2"/>
          <w:rtl w:val="0"/>
        </w:rPr>
        <w:t xml:space="preserve">t </w:t>
      </w:r>
      <w:r w:rsidDel="00000000" w:rsidR="00000000" w:rsidRPr="00000000">
        <w:rPr>
          <w:color w:val="1d1d1d"/>
          <w:sz w:val="2"/>
          <w:szCs w:val="2"/>
          <w:rtl w:val="0"/>
        </w:rPr>
        <w:t xml:space="preserve">p</w:t>
      </w:r>
      <w:r w:rsidDel="00000000" w:rsidR="00000000" w:rsidRPr="00000000">
        <w:rPr>
          <w:color w:val="030303"/>
          <w:sz w:val="2"/>
          <w:szCs w:val="2"/>
          <w:rtl w:val="0"/>
        </w:rPr>
        <w:t xml:space="preserve">l</w:t>
      </w:r>
      <w:r w:rsidDel="00000000" w:rsidR="00000000" w:rsidRPr="00000000">
        <w:rPr>
          <w:color w:val="000000"/>
          <w:sz w:val="2"/>
          <w:szCs w:val="2"/>
          <w:rtl w:val="0"/>
        </w:rPr>
        <w:t xml:space="preserve">a</w:t>
      </w:r>
      <w:r w:rsidDel="00000000" w:rsidR="00000000" w:rsidRPr="00000000">
        <w:rPr>
          <w:color w:val="141414"/>
          <w:sz w:val="2"/>
          <w:szCs w:val="2"/>
          <w:rtl w:val="0"/>
        </w:rPr>
        <w:t xml:space="preserve">y</w:t>
      </w:r>
      <w:r w:rsidDel="00000000" w:rsidR="00000000" w:rsidRPr="00000000">
        <w:rPr>
          <w:color w:val="080808"/>
          <w:sz w:val="2"/>
          <w:szCs w:val="2"/>
          <w:rtl w:val="0"/>
        </w:rPr>
        <w:t xml:space="preserve">ers in the world</w:t>
      </w:r>
      <w:r w:rsidDel="00000000" w:rsidR="00000000" w:rsidRPr="00000000">
        <w:rPr>
          <w:color w:val="060606"/>
          <w:sz w:val="2"/>
          <w:szCs w:val="2"/>
          <w:rtl w:val="0"/>
        </w:rPr>
        <w:t xml:space="preserve"> </w:t>
      </w:r>
      <w:r w:rsidDel="00000000" w:rsidR="00000000" w:rsidRPr="00000000">
        <w:rPr>
          <w:color w:val="020202"/>
          <w:sz w:val="2"/>
          <w:szCs w:val="2"/>
          <w:rtl w:val="0"/>
        </w:rPr>
        <w:t xml:space="preserve">A</w:t>
      </w:r>
      <w:r w:rsidDel="00000000" w:rsidR="00000000" w:rsidRPr="00000000">
        <w:rPr>
          <w:color w:val="000000"/>
          <w:sz w:val="2"/>
          <w:szCs w:val="2"/>
          <w:rtl w:val="0"/>
        </w:rPr>
        <w:t xml:space="preserve">t</w:t>
      </w:r>
      <w:r w:rsidDel="00000000" w:rsidR="00000000" w:rsidRPr="00000000">
        <w:rPr>
          <w:color w:val="040404"/>
          <w:sz w:val="2"/>
          <w:szCs w:val="2"/>
          <w:rtl w:val="0"/>
        </w:rPr>
        <w:t xml:space="preserve"> </w:t>
      </w:r>
      <w:r w:rsidDel="00000000" w:rsidR="00000000" w:rsidRPr="00000000">
        <w:rPr>
          <w:color w:val="131313"/>
          <w:sz w:val="2"/>
          <w:szCs w:val="2"/>
          <w:rtl w:val="0"/>
        </w:rPr>
        <w:t xml:space="preserve">t</w:t>
      </w:r>
      <w:r w:rsidDel="00000000" w:rsidR="00000000" w:rsidRPr="00000000">
        <w:rPr>
          <w:color w:val="2b2b2b"/>
          <w:sz w:val="2"/>
          <w:szCs w:val="2"/>
          <w:rtl w:val="0"/>
        </w:rPr>
        <w:t xml:space="preserve">h</w:t>
      </w:r>
      <w:r w:rsidDel="00000000" w:rsidR="00000000" w:rsidRPr="00000000">
        <w:rPr>
          <w:color w:val="434343"/>
          <w:sz w:val="2"/>
          <w:szCs w:val="2"/>
          <w:rtl w:val="0"/>
        </w:rPr>
        <w:t xml:space="preserve">e</w:t>
      </w:r>
      <w:r w:rsidDel="00000000" w:rsidR="00000000" w:rsidRPr="00000000">
        <w:rPr>
          <w:color w:val="525252"/>
          <w:sz w:val="2"/>
          <w:szCs w:val="2"/>
          <w:rtl w:val="0"/>
        </w:rPr>
        <w:t xml:space="preserve"> </w:t>
      </w:r>
      <w:r w:rsidDel="00000000" w:rsidR="00000000" w:rsidRPr="00000000">
        <w:rPr>
          <w:color w:val="097000"/>
          <w:sz w:val="2"/>
          <w:szCs w:val="2"/>
          <w:rtl w:val="0"/>
        </w:rPr>
        <w:t xml:space="preserve">2006 World Cup Cristiano Ronaldo was an </w:t>
      </w:r>
      <w:r w:rsidDel="00000000" w:rsidR="00000000" w:rsidRPr="00000000">
        <w:rPr>
          <w:color w:val="0c7300"/>
          <w:sz w:val="2"/>
          <w:szCs w:val="2"/>
          <w:rtl w:val="0"/>
        </w:rPr>
        <w:t xml:space="preserve">i</w:t>
      </w:r>
      <w:r w:rsidDel="00000000" w:rsidR="00000000" w:rsidRPr="00000000">
        <w:rPr>
          <w:color w:val="127903"/>
          <w:sz w:val="2"/>
          <w:szCs w:val="2"/>
          <w:rtl w:val="0"/>
        </w:rPr>
        <w:t xml:space="preserve">n</w:t>
      </w:r>
      <w:r w:rsidDel="00000000" w:rsidR="00000000" w:rsidRPr="00000000">
        <w:rPr>
          <w:color w:val="1b820c"/>
          <w:sz w:val="2"/>
          <w:szCs w:val="2"/>
          <w:rtl w:val="0"/>
        </w:rPr>
        <w:t xml:space="preserve">t</w:t>
      </w:r>
      <w:r w:rsidDel="00000000" w:rsidR="00000000" w:rsidRPr="00000000">
        <w:rPr>
          <w:color w:val="1d840e"/>
          <w:sz w:val="2"/>
          <w:szCs w:val="2"/>
          <w:rtl w:val="0"/>
        </w:rPr>
        <w:t xml:space="preserve">e</w:t>
      </w:r>
      <w:r w:rsidDel="00000000" w:rsidR="00000000" w:rsidRPr="00000000">
        <w:rPr>
          <w:color w:val="167d07"/>
          <w:sz w:val="2"/>
          <w:szCs w:val="2"/>
          <w:rtl w:val="0"/>
        </w:rPr>
        <w:t xml:space="preserve">g</w:t>
      </w:r>
      <w:r w:rsidDel="00000000" w:rsidR="00000000" w:rsidRPr="00000000">
        <w:rPr>
          <w:color w:val="056c00"/>
          <w:sz w:val="2"/>
          <w:szCs w:val="2"/>
          <w:rtl w:val="0"/>
        </w:rPr>
        <w:t xml:space="preserve">r</w:t>
      </w:r>
      <w:r w:rsidDel="00000000" w:rsidR="00000000" w:rsidRPr="00000000">
        <w:rPr>
          <w:color w:val="005900"/>
          <w:sz w:val="2"/>
          <w:szCs w:val="2"/>
          <w:rtl w:val="0"/>
        </w:rPr>
        <w:t xml:space="preserve">a</w:t>
      </w:r>
      <w:r w:rsidDel="00000000" w:rsidR="00000000" w:rsidRPr="00000000">
        <w:rPr>
          <w:color w:val="004d00"/>
          <w:sz w:val="2"/>
          <w:szCs w:val="2"/>
          <w:rtl w:val="0"/>
        </w:rPr>
        <w:t xml:space="preserve">l</w:t>
      </w:r>
      <w:r w:rsidDel="00000000" w:rsidR="00000000" w:rsidRPr="00000000">
        <w:rPr>
          <w:color w:val="080808"/>
          <w:sz w:val="2"/>
          <w:szCs w:val="2"/>
          <w:rtl w:val="0"/>
        </w:rPr>
        <w:t xml:space="preserve"> part of the Por</w:t>
      </w:r>
      <w:r w:rsidDel="00000000" w:rsidR="00000000" w:rsidRPr="00000000">
        <w:rPr>
          <w:color w:val="160108"/>
          <w:sz w:val="2"/>
          <w:szCs w:val="2"/>
          <w:rtl w:val="0"/>
        </w:rPr>
        <w:t xml:space="preserve">t</w:t>
      </w:r>
      <w:r w:rsidDel="00000000" w:rsidR="00000000" w:rsidRPr="00000000">
        <w:rPr>
          <w:color w:val="150208"/>
          <w:sz w:val="2"/>
          <w:szCs w:val="2"/>
          <w:rtl w:val="0"/>
        </w:rPr>
        <w:t xml:space="preserve">u</w:t>
      </w:r>
      <w:r w:rsidDel="00000000" w:rsidR="00000000" w:rsidRPr="00000000">
        <w:rPr>
          <w:color w:val="120308"/>
          <w:sz w:val="2"/>
          <w:szCs w:val="2"/>
          <w:rtl w:val="0"/>
        </w:rPr>
        <w:t xml:space="preserve">g</w:t>
      </w:r>
      <w:r w:rsidDel="00000000" w:rsidR="00000000" w:rsidRPr="00000000">
        <w:rPr>
          <w:color w:val="0c0608"/>
          <w:sz w:val="2"/>
          <w:szCs w:val="2"/>
          <w:rtl w:val="0"/>
        </w:rPr>
        <w:t xml:space="preserve">u</w:t>
      </w:r>
      <w:r w:rsidDel="00000000" w:rsidR="00000000" w:rsidRPr="00000000">
        <w:rPr>
          <w:color w:val="070908"/>
          <w:sz w:val="2"/>
          <w:szCs w:val="2"/>
          <w:rtl w:val="0"/>
        </w:rPr>
        <w:t xml:space="preserve">e</w:t>
      </w:r>
      <w:r w:rsidDel="00000000" w:rsidR="00000000" w:rsidRPr="00000000">
        <w:rPr>
          <w:color w:val="000c08"/>
          <w:sz w:val="2"/>
          <w:szCs w:val="2"/>
          <w:rtl w:val="0"/>
        </w:rPr>
        <w:t xml:space="preserve">s</w:t>
      </w:r>
      <w:r w:rsidDel="00000000" w:rsidR="00000000" w:rsidRPr="00000000">
        <w:rPr>
          <w:color w:val="001108"/>
          <w:sz w:val="2"/>
          <w:szCs w:val="2"/>
          <w:rtl w:val="0"/>
        </w:rPr>
        <w:t xml:space="preserve">e</w:t>
      </w:r>
      <w:r w:rsidDel="00000000" w:rsidR="00000000" w:rsidRPr="00000000">
        <w:rPr>
          <w:color w:val="001508"/>
          <w:sz w:val="2"/>
          <w:szCs w:val="2"/>
          <w:rtl w:val="0"/>
        </w:rPr>
        <w:t xml:space="preserve"> </w:t>
      </w:r>
      <w:r w:rsidDel="00000000" w:rsidR="00000000" w:rsidRPr="00000000">
        <w:rPr>
          <w:color w:val="001b0a"/>
          <w:sz w:val="2"/>
          <w:szCs w:val="2"/>
          <w:rtl w:val="0"/>
        </w:rPr>
        <w:t xml:space="preserve">n</w:t>
      </w:r>
      <w:r w:rsidDel="00000000" w:rsidR="00000000" w:rsidRPr="00000000">
        <w:rPr>
          <w:color w:val="002510"/>
          <w:sz w:val="2"/>
          <w:szCs w:val="2"/>
          <w:rtl w:val="0"/>
        </w:rPr>
        <w:t xml:space="preserve">a</w:t>
      </w:r>
      <w:r w:rsidDel="00000000" w:rsidR="00000000" w:rsidRPr="00000000">
        <w:rPr>
          <w:color w:val="00341a"/>
          <w:sz w:val="2"/>
          <w:szCs w:val="2"/>
          <w:rtl w:val="0"/>
        </w:rPr>
        <w:t xml:space="preserve">t</w:t>
      </w:r>
      <w:r w:rsidDel="00000000" w:rsidR="00000000" w:rsidRPr="00000000">
        <w:rPr>
          <w:color w:val="004528"/>
          <w:sz w:val="2"/>
          <w:szCs w:val="2"/>
          <w:rtl w:val="0"/>
        </w:rPr>
        <w:t xml:space="preserve">i</w:t>
      </w:r>
      <w:r w:rsidDel="00000000" w:rsidR="00000000" w:rsidRPr="00000000">
        <w:rPr>
          <w:color w:val="005938"/>
          <w:sz w:val="2"/>
          <w:szCs w:val="2"/>
          <w:rtl w:val="0"/>
        </w:rPr>
        <w:t xml:space="preserve">o</w:t>
      </w:r>
      <w:r w:rsidDel="00000000" w:rsidR="00000000" w:rsidRPr="00000000">
        <w:rPr>
          <w:color w:val="016946"/>
          <w:sz w:val="2"/>
          <w:szCs w:val="2"/>
          <w:rtl w:val="0"/>
        </w:rPr>
        <w:t xml:space="preserve">n</w:t>
      </w:r>
      <w:r w:rsidDel="00000000" w:rsidR="00000000" w:rsidRPr="00000000">
        <w:rPr>
          <w:color w:val="077550"/>
          <w:sz w:val="2"/>
          <w:szCs w:val="2"/>
          <w:rtl w:val="0"/>
        </w:rPr>
        <w:t xml:space="preserve">a</w:t>
      </w:r>
      <w:r w:rsidDel="00000000" w:rsidR="00000000" w:rsidRPr="00000000">
        <w:rPr>
          <w:color w:val="0c7c56"/>
          <w:sz w:val="2"/>
          <w:szCs w:val="2"/>
          <w:rtl w:val="0"/>
        </w:rPr>
        <w:t xml:space="preserve">l</w:t>
      </w:r>
      <w:r w:rsidDel="00000000" w:rsidR="00000000" w:rsidRPr="00000000">
        <w:rPr>
          <w:color w:val="097000"/>
          <w:sz w:val="2"/>
          <w:szCs w:val="2"/>
          <w:rtl w:val="0"/>
        </w:rPr>
        <w:t xml:space="preserve"> team as they reached the semi-f</w:t>
      </w:r>
      <w:r w:rsidDel="00000000" w:rsidR="00000000" w:rsidRPr="00000000">
        <w:rPr>
          <w:color w:val="03a100"/>
          <w:sz w:val="2"/>
          <w:szCs w:val="2"/>
          <w:rtl w:val="0"/>
        </w:rPr>
        <w:t xml:space="preserve">i</w:t>
      </w:r>
      <w:r w:rsidDel="00000000" w:rsidR="00000000" w:rsidRPr="00000000">
        <w:rPr>
          <w:color w:val="0fad00"/>
          <w:sz w:val="2"/>
          <w:szCs w:val="2"/>
          <w:rtl w:val="0"/>
        </w:rPr>
        <w:t xml:space="preserve">n</w:t>
      </w:r>
      <w:r w:rsidDel="00000000" w:rsidR="00000000" w:rsidRPr="00000000">
        <w:rPr>
          <w:color w:val="22c00b"/>
          <w:sz w:val="2"/>
          <w:szCs w:val="2"/>
          <w:rtl w:val="0"/>
        </w:rPr>
        <w:t xml:space="preserve">a</w:t>
      </w:r>
      <w:r w:rsidDel="00000000" w:rsidR="00000000" w:rsidRPr="00000000">
        <w:rPr>
          <w:color w:val="33d11c"/>
          <w:sz w:val="2"/>
          <w:szCs w:val="2"/>
          <w:rtl w:val="0"/>
        </w:rPr>
        <w:t xml:space="preserve">l</w:t>
      </w:r>
      <w:r w:rsidDel="00000000" w:rsidR="00000000" w:rsidRPr="00000000">
        <w:rPr>
          <w:color w:val="3ad823"/>
          <w:sz w:val="2"/>
          <w:szCs w:val="2"/>
          <w:rtl w:val="0"/>
        </w:rPr>
        <w:t xml:space="preserve"> </w:t>
      </w:r>
      <w:r w:rsidDel="00000000" w:rsidR="00000000" w:rsidRPr="00000000">
        <w:rPr>
          <w:color w:val="38d621"/>
          <w:sz w:val="2"/>
          <w:szCs w:val="2"/>
          <w:rtl w:val="0"/>
        </w:rPr>
        <w:t xml:space="preserve">o</w:t>
      </w:r>
      <w:r w:rsidDel="00000000" w:rsidR="00000000" w:rsidRPr="00000000">
        <w:rPr>
          <w:color w:val="2fcd18"/>
          <w:sz w:val="2"/>
          <w:szCs w:val="2"/>
          <w:rtl w:val="0"/>
        </w:rPr>
        <w:t xml:space="preserve">f</w:t>
      </w:r>
      <w:r w:rsidDel="00000000" w:rsidR="00000000" w:rsidRPr="00000000">
        <w:rPr>
          <w:color w:val="29c712"/>
          <w:sz w:val="2"/>
          <w:szCs w:val="2"/>
          <w:rtl w:val="0"/>
        </w:rPr>
        <w:t xml:space="preserve"> </w:t>
      </w:r>
      <w:r w:rsidDel="00000000" w:rsidR="00000000" w:rsidRPr="00000000">
        <w:rPr>
          <w:color w:val="3ad823"/>
          <w:sz w:val="2"/>
          <w:szCs w:val="2"/>
          <w:rtl w:val="0"/>
        </w:rPr>
        <w:t xml:space="preserve">the tournament the following year he was named the captain of the national team In 2009 he became the most expensive player in the world after Spanish giant Real Madrid paid Manchester United </w:t>
      </w:r>
      <w:r w:rsidDel="00000000" w:rsidR="00000000" w:rsidRPr="00000000">
        <w:rPr>
          <w:color w:val="27c510"/>
          <w:sz w:val="2"/>
          <w:szCs w:val="2"/>
          <w:rtl w:val="0"/>
        </w:rPr>
        <w:t xml:space="preserve">8</w:t>
      </w:r>
      <w:r w:rsidDel="00000000" w:rsidR="00000000" w:rsidRPr="00000000">
        <w:rPr>
          <w:color w:val="2fcd18"/>
          <w:sz w:val="2"/>
          <w:szCs w:val="2"/>
          <w:rtl w:val="0"/>
        </w:rPr>
        <w:t xml:space="preserve">0</w:t>
      </w:r>
      <w:r w:rsidDel="00000000" w:rsidR="00000000" w:rsidRPr="00000000">
        <w:rPr>
          <w:color w:val="38d621"/>
          <w:sz w:val="2"/>
          <w:szCs w:val="2"/>
          <w:rtl w:val="0"/>
        </w:rPr>
        <w:t xml:space="preserve"> </w:t>
      </w:r>
      <w:r w:rsidDel="00000000" w:rsidR="00000000" w:rsidRPr="00000000">
        <w:rPr>
          <w:color w:val="3ddb26"/>
          <w:sz w:val="2"/>
          <w:szCs w:val="2"/>
          <w:rtl w:val="0"/>
        </w:rPr>
        <w:t xml:space="preserve">m</w:t>
      </w:r>
      <w:r w:rsidDel="00000000" w:rsidR="00000000" w:rsidRPr="00000000">
        <w:rPr>
          <w:color w:val="38d621"/>
          <w:sz w:val="2"/>
          <w:szCs w:val="2"/>
          <w:rtl w:val="0"/>
        </w:rPr>
        <w:t xml:space="preserve">i</w:t>
      </w:r>
      <w:r w:rsidDel="00000000" w:rsidR="00000000" w:rsidRPr="00000000">
        <w:rPr>
          <w:color w:val="29c712"/>
          <w:sz w:val="2"/>
          <w:szCs w:val="2"/>
          <w:rtl w:val="0"/>
        </w:rPr>
        <w:t xml:space="preserve">l</w:t>
      </w:r>
      <w:r w:rsidDel="00000000" w:rsidR="00000000" w:rsidRPr="00000000">
        <w:rPr>
          <w:color w:val="18b601"/>
          <w:sz w:val="2"/>
          <w:szCs w:val="2"/>
          <w:rtl w:val="0"/>
        </w:rPr>
        <w:t xml:space="preserve">l</w:t>
      </w:r>
      <w:r w:rsidDel="00000000" w:rsidR="00000000" w:rsidRPr="00000000">
        <w:rPr>
          <w:color w:val="0caa00"/>
          <w:sz w:val="2"/>
          <w:szCs w:val="2"/>
          <w:rtl w:val="0"/>
        </w:rPr>
        <w:t xml:space="preserve">i</w:t>
      </w:r>
      <w:r w:rsidDel="00000000" w:rsidR="00000000" w:rsidRPr="00000000">
        <w:rPr>
          <w:color w:val="00770d"/>
          <w:sz w:val="2"/>
          <w:szCs w:val="2"/>
          <w:rtl w:val="0"/>
        </w:rPr>
        <w:t xml:space="preserve">o</w:t>
      </w:r>
      <w:r w:rsidDel="00000000" w:rsidR="00000000" w:rsidRPr="00000000">
        <w:rPr>
          <w:color w:val="017915"/>
          <w:sz w:val="2"/>
          <w:szCs w:val="2"/>
          <w:rtl w:val="0"/>
        </w:rPr>
        <w:t xml:space="preserve">n</w:t>
      </w:r>
      <w:r w:rsidDel="00000000" w:rsidR="00000000" w:rsidRPr="00000000">
        <w:rPr>
          <w:color w:val="07791a"/>
          <w:sz w:val="2"/>
          <w:szCs w:val="2"/>
          <w:rtl w:val="0"/>
        </w:rPr>
        <w:t xml:space="preserve"> </w:t>
      </w:r>
      <w:r w:rsidDel="00000000" w:rsidR="00000000" w:rsidRPr="00000000">
        <w:rPr>
          <w:color w:val="08711c"/>
          <w:sz w:val="2"/>
          <w:szCs w:val="2"/>
          <w:rtl w:val="0"/>
        </w:rPr>
        <w:t xml:space="preserve">p</w:t>
      </w:r>
      <w:r w:rsidDel="00000000" w:rsidR="00000000" w:rsidRPr="00000000">
        <w:rPr>
          <w:color w:val="005d16"/>
          <w:sz w:val="2"/>
          <w:szCs w:val="2"/>
          <w:rtl w:val="0"/>
        </w:rPr>
        <w:t xml:space="preserve">o</w:t>
      </w:r>
      <w:r w:rsidDel="00000000" w:rsidR="00000000" w:rsidRPr="00000000">
        <w:rPr>
          <w:color w:val="004006"/>
          <w:sz w:val="2"/>
          <w:szCs w:val="2"/>
          <w:rtl w:val="0"/>
        </w:rPr>
        <w:t xml:space="preserve">u</w:t>
      </w:r>
      <w:r w:rsidDel="00000000" w:rsidR="00000000" w:rsidRPr="00000000">
        <w:rPr>
          <w:color w:val="002200"/>
          <w:sz w:val="2"/>
          <w:szCs w:val="2"/>
          <w:rtl w:val="0"/>
        </w:rPr>
        <w:t xml:space="preserve">n</w:t>
      </w:r>
      <w:r w:rsidDel="00000000" w:rsidR="00000000" w:rsidRPr="00000000">
        <w:rPr>
          <w:color w:val="001200"/>
          <w:sz w:val="2"/>
          <w:szCs w:val="2"/>
          <w:rtl w:val="0"/>
        </w:rPr>
        <w:t xml:space="preserve">d</w:t>
      </w:r>
      <w:r w:rsidDel="00000000" w:rsidR="00000000" w:rsidRPr="00000000">
        <w:rPr>
          <w:color w:val="00140d"/>
          <w:sz w:val="2"/>
          <w:szCs w:val="2"/>
          <w:rtl w:val="0"/>
        </w:rPr>
        <w:t xml:space="preserve">s</w:t>
      </w:r>
      <w:r w:rsidDel="00000000" w:rsidR="00000000" w:rsidRPr="00000000">
        <w:rPr>
          <w:color w:val="000d18"/>
          <w:sz w:val="2"/>
          <w:szCs w:val="2"/>
          <w:rtl w:val="0"/>
        </w:rPr>
        <w:t xml:space="preserve"> </w:t>
      </w:r>
      <w:r w:rsidDel="00000000" w:rsidR="00000000" w:rsidRPr="00000000">
        <w:rPr>
          <w:color w:val="000723"/>
          <w:sz w:val="2"/>
          <w:szCs w:val="2"/>
          <w:rtl w:val="0"/>
        </w:rPr>
        <w:t xml:space="preserve">t</w:t>
      </w:r>
      <w:r w:rsidDel="00000000" w:rsidR="00000000" w:rsidRPr="00000000">
        <w:rPr>
          <w:color w:val="07022b"/>
          <w:sz w:val="2"/>
          <w:szCs w:val="2"/>
          <w:rtl w:val="0"/>
        </w:rPr>
        <w:t xml:space="preserve">o</w:t>
      </w:r>
      <w:r w:rsidDel="00000000" w:rsidR="00000000" w:rsidRPr="00000000">
        <w:rPr>
          <w:color w:val="0c0034"/>
          <w:sz w:val="2"/>
          <w:szCs w:val="2"/>
          <w:rtl w:val="0"/>
        </w:rPr>
        <w:t xml:space="preserve"> </w:t>
      </w:r>
      <w:r w:rsidDel="00000000" w:rsidR="00000000" w:rsidRPr="00000000">
        <w:rPr>
          <w:color w:val="12003a"/>
          <w:sz w:val="2"/>
          <w:szCs w:val="2"/>
          <w:rtl w:val="0"/>
        </w:rPr>
        <w:t xml:space="preserve">b</w:t>
      </w:r>
      <w:r w:rsidDel="00000000" w:rsidR="00000000" w:rsidRPr="00000000">
        <w:rPr>
          <w:color w:val="15003d"/>
          <w:sz w:val="2"/>
          <w:szCs w:val="2"/>
          <w:rtl w:val="0"/>
        </w:rPr>
        <w:t xml:space="preserve">r</w:t>
      </w:r>
      <w:r w:rsidDel="00000000" w:rsidR="00000000" w:rsidRPr="00000000">
        <w:rPr>
          <w:color w:val="160041"/>
          <w:sz w:val="2"/>
          <w:szCs w:val="2"/>
          <w:rtl w:val="0"/>
        </w:rPr>
        <w:t xml:space="preserve">i</w:t>
      </w:r>
      <w:r w:rsidDel="00000000" w:rsidR="00000000" w:rsidRPr="00000000">
        <w:rPr>
          <w:color w:val="080808"/>
          <w:sz w:val="2"/>
          <w:szCs w:val="2"/>
          <w:rtl w:val="0"/>
        </w:rPr>
        <w:t xml:space="preserve">ng him to Madrid</w:t>
      </w:r>
      <w:r w:rsidDel="00000000" w:rsidR="00000000" w:rsidRPr="00000000">
        <w:rPr>
          <w:color w:val="060606"/>
          <w:sz w:val="2"/>
          <w:szCs w:val="2"/>
          <w:rtl w:val="0"/>
        </w:rPr>
        <w:t xml:space="preserve">,</w:t>
      </w:r>
      <w:r w:rsidDel="00000000" w:rsidR="00000000" w:rsidRPr="00000000">
        <w:rPr>
          <w:color w:val="a4a4a4"/>
          <w:sz w:val="2"/>
          <w:szCs w:val="2"/>
          <w:rtl w:val="0"/>
        </w:rPr>
        <w:t xml:space="preserve"> </w:t>
      </w:r>
      <w:r w:rsidDel="00000000" w:rsidR="00000000" w:rsidRPr="00000000">
        <w:rPr>
          <w:color w:val="ffffff"/>
          <w:sz w:val="2"/>
          <w:szCs w:val="2"/>
          <w:rtl w:val="0"/>
        </w:rPr>
        <w:t xml:space="preserve">h</w:t>
      </w:r>
      <w:r w:rsidDel="00000000" w:rsidR="00000000" w:rsidRPr="00000000">
        <w:rPr>
          <w:color w:val="f3f3f3"/>
          <w:sz w:val="2"/>
          <w:szCs w:val="2"/>
          <w:rtl w:val="0"/>
        </w:rPr>
        <w:t xml:space="preserve">e</w:t>
      </w:r>
      <w:r w:rsidDel="00000000" w:rsidR="00000000" w:rsidRPr="00000000">
        <w:rPr>
          <w:color w:val="d3d3d3"/>
          <w:sz w:val="2"/>
          <w:szCs w:val="2"/>
          <w:rtl w:val="0"/>
        </w:rPr>
        <w:t xml:space="preserve"> </w:t>
      </w:r>
      <w:r w:rsidDel="00000000" w:rsidR="00000000" w:rsidRPr="00000000">
        <w:rPr>
          <w:color w:val="f6f6f6"/>
          <w:sz w:val="2"/>
          <w:szCs w:val="2"/>
          <w:rtl w:val="0"/>
        </w:rPr>
        <w:t xml:space="preserve">s</w:t>
      </w:r>
      <w:r w:rsidDel="00000000" w:rsidR="00000000" w:rsidRPr="00000000">
        <w:rPr>
          <w:color w:val="ffffff"/>
          <w:sz w:val="2"/>
          <w:szCs w:val="2"/>
          <w:rtl w:val="0"/>
        </w:rPr>
        <w:t xml:space="preserve">c</w:t>
      </w:r>
      <w:r w:rsidDel="00000000" w:rsidR="00000000" w:rsidRPr="00000000">
        <w:rPr>
          <w:color w:val="fcfcfc"/>
          <w:sz w:val="2"/>
          <w:szCs w:val="2"/>
          <w:rtl w:val="0"/>
        </w:rPr>
        <w:t xml:space="preserve">o</w:t>
      </w:r>
      <w:r w:rsidDel="00000000" w:rsidR="00000000" w:rsidRPr="00000000">
        <w:rPr>
          <w:color w:val="f8f8f8"/>
          <w:sz w:val="2"/>
          <w:szCs w:val="2"/>
          <w:rtl w:val="0"/>
        </w:rPr>
        <w:t xml:space="preserve">red 33 goals in hi</w:t>
      </w:r>
      <w:r w:rsidDel="00000000" w:rsidR="00000000" w:rsidRPr="00000000">
        <w:rPr>
          <w:sz w:val="16"/>
          <w:szCs w:val="16"/>
          <w:rtl w:val="0"/>
        </w:rPr>
        <w:br w:type="textWrapping"/>
      </w:r>
      <w:r w:rsidDel="00000000" w:rsidR="00000000" w:rsidRPr="00000000">
        <w:rPr>
          <w:color w:val="ffffff"/>
          <w:sz w:val="2"/>
          <w:szCs w:val="2"/>
          <w:rtl w:val="0"/>
        </w:rPr>
        <w:t xml:space="preserve">s</w:t>
      </w:r>
      <w:r w:rsidDel="00000000" w:rsidR="00000000" w:rsidRPr="00000000">
        <w:rPr>
          <w:color w:val="636363"/>
          <w:sz w:val="2"/>
          <w:szCs w:val="2"/>
          <w:rtl w:val="0"/>
        </w:rPr>
        <w:t xml:space="preserve"> </w:t>
      </w:r>
      <w:r w:rsidDel="00000000" w:rsidR="00000000" w:rsidRPr="00000000">
        <w:rPr>
          <w:color w:val="000000"/>
          <w:sz w:val="2"/>
          <w:szCs w:val="2"/>
          <w:rtl w:val="0"/>
        </w:rPr>
        <w:t xml:space="preserve">ve</w:t>
      </w:r>
      <w:r w:rsidDel="00000000" w:rsidR="00000000" w:rsidRPr="00000000">
        <w:rPr>
          <w:color w:val="1d1d1d"/>
          <w:sz w:val="2"/>
          <w:szCs w:val="2"/>
          <w:rtl w:val="0"/>
        </w:rPr>
        <w:t xml:space="preserve">r</w:t>
      </w:r>
      <w:r w:rsidDel="00000000" w:rsidR="00000000" w:rsidRPr="00000000">
        <w:rPr>
          <w:color w:val="030303"/>
          <w:sz w:val="2"/>
          <w:szCs w:val="2"/>
          <w:rtl w:val="0"/>
        </w:rPr>
        <w:t xml:space="preserve">y</w:t>
      </w:r>
      <w:r w:rsidDel="00000000" w:rsidR="00000000" w:rsidRPr="00000000">
        <w:rPr>
          <w:color w:val="000000"/>
          <w:sz w:val="2"/>
          <w:szCs w:val="2"/>
          <w:rtl w:val="0"/>
        </w:rPr>
        <w:t xml:space="preserve"> </w:t>
      </w:r>
      <w:r w:rsidDel="00000000" w:rsidR="00000000" w:rsidRPr="00000000">
        <w:rPr>
          <w:color w:val="141414"/>
          <w:sz w:val="2"/>
          <w:szCs w:val="2"/>
          <w:rtl w:val="0"/>
        </w:rPr>
        <w:t xml:space="preserve">f</w:t>
      </w:r>
      <w:r w:rsidDel="00000000" w:rsidR="00000000" w:rsidRPr="00000000">
        <w:rPr>
          <w:color w:val="080808"/>
          <w:sz w:val="2"/>
          <w:szCs w:val="2"/>
          <w:rtl w:val="0"/>
        </w:rPr>
        <w:t xml:space="preserve">irst season In t</w:t>
      </w:r>
      <w:r w:rsidDel="00000000" w:rsidR="00000000" w:rsidRPr="00000000">
        <w:rPr>
          <w:color w:val="060606"/>
          <w:sz w:val="2"/>
          <w:szCs w:val="2"/>
          <w:rtl w:val="0"/>
        </w:rPr>
        <w:t xml:space="preserve">h</w:t>
      </w:r>
      <w:r w:rsidDel="00000000" w:rsidR="00000000" w:rsidRPr="00000000">
        <w:rPr>
          <w:color w:val="020202"/>
          <w:sz w:val="2"/>
          <w:szCs w:val="2"/>
          <w:rtl w:val="0"/>
        </w:rPr>
        <w:t xml:space="preserve">e</w:t>
      </w:r>
      <w:r w:rsidDel="00000000" w:rsidR="00000000" w:rsidRPr="00000000">
        <w:rPr>
          <w:color w:val="000000"/>
          <w:sz w:val="2"/>
          <w:szCs w:val="2"/>
          <w:rtl w:val="0"/>
        </w:rPr>
        <w:t xml:space="preserve"> </w:t>
      </w:r>
      <w:r w:rsidDel="00000000" w:rsidR="00000000" w:rsidRPr="00000000">
        <w:rPr>
          <w:color w:val="040404"/>
          <w:sz w:val="2"/>
          <w:szCs w:val="2"/>
          <w:rtl w:val="0"/>
        </w:rPr>
        <w:t xml:space="preserve">f</w:t>
      </w:r>
      <w:r w:rsidDel="00000000" w:rsidR="00000000" w:rsidRPr="00000000">
        <w:rPr>
          <w:color w:val="131313"/>
          <w:sz w:val="2"/>
          <w:szCs w:val="2"/>
          <w:rtl w:val="0"/>
        </w:rPr>
        <w:t xml:space="preserve">o</w:t>
      </w:r>
      <w:r w:rsidDel="00000000" w:rsidR="00000000" w:rsidRPr="00000000">
        <w:rPr>
          <w:color w:val="2b2b2b"/>
          <w:sz w:val="2"/>
          <w:szCs w:val="2"/>
          <w:rtl w:val="0"/>
        </w:rPr>
        <w:t xml:space="preserve">l</w:t>
      </w:r>
      <w:r w:rsidDel="00000000" w:rsidR="00000000" w:rsidRPr="00000000">
        <w:rPr>
          <w:color w:val="434343"/>
          <w:sz w:val="2"/>
          <w:szCs w:val="2"/>
          <w:rtl w:val="0"/>
        </w:rPr>
        <w:t xml:space="preserve">l</w:t>
      </w:r>
      <w:r w:rsidDel="00000000" w:rsidR="00000000" w:rsidRPr="00000000">
        <w:rPr>
          <w:color w:val="525252"/>
          <w:sz w:val="2"/>
          <w:szCs w:val="2"/>
          <w:rtl w:val="0"/>
        </w:rPr>
        <w:t xml:space="preserve">o</w:t>
      </w:r>
      <w:r w:rsidDel="00000000" w:rsidR="00000000" w:rsidRPr="00000000">
        <w:rPr>
          <w:color w:val="097000"/>
          <w:sz w:val="2"/>
          <w:szCs w:val="2"/>
          <w:rtl w:val="0"/>
        </w:rPr>
        <w:t xml:space="preserve">wing season he ended the Spanish league </w:t>
      </w:r>
      <w:r w:rsidDel="00000000" w:rsidR="00000000" w:rsidRPr="00000000">
        <w:rPr>
          <w:color w:val="0c7300"/>
          <w:sz w:val="2"/>
          <w:szCs w:val="2"/>
          <w:rtl w:val="0"/>
        </w:rPr>
        <w:t xml:space="preserve">s</w:t>
      </w:r>
      <w:r w:rsidDel="00000000" w:rsidR="00000000" w:rsidRPr="00000000">
        <w:rPr>
          <w:color w:val="127903"/>
          <w:sz w:val="2"/>
          <w:szCs w:val="2"/>
          <w:rtl w:val="0"/>
        </w:rPr>
        <w:t xml:space="preserve">e</w:t>
      </w:r>
      <w:r w:rsidDel="00000000" w:rsidR="00000000" w:rsidRPr="00000000">
        <w:rPr>
          <w:color w:val="1b820c"/>
          <w:sz w:val="2"/>
          <w:szCs w:val="2"/>
          <w:rtl w:val="0"/>
        </w:rPr>
        <w:t xml:space="preserve">a</w:t>
      </w:r>
      <w:r w:rsidDel="00000000" w:rsidR="00000000" w:rsidRPr="00000000">
        <w:rPr>
          <w:color w:val="1d840e"/>
          <w:sz w:val="2"/>
          <w:szCs w:val="2"/>
          <w:rtl w:val="0"/>
        </w:rPr>
        <w:t xml:space="preserve">s</w:t>
      </w:r>
      <w:r w:rsidDel="00000000" w:rsidR="00000000" w:rsidRPr="00000000">
        <w:rPr>
          <w:color w:val="167d07"/>
          <w:sz w:val="2"/>
          <w:szCs w:val="2"/>
          <w:rtl w:val="0"/>
        </w:rPr>
        <w:t xml:space="preserve">o</w:t>
      </w:r>
      <w:r w:rsidDel="00000000" w:rsidR="00000000" w:rsidRPr="00000000">
        <w:rPr>
          <w:color w:val="056c00"/>
          <w:sz w:val="2"/>
          <w:szCs w:val="2"/>
          <w:rtl w:val="0"/>
        </w:rPr>
        <w:t xml:space="preserve">n</w:t>
      </w:r>
      <w:r w:rsidDel="00000000" w:rsidR="00000000" w:rsidRPr="00000000">
        <w:rPr>
          <w:color w:val="005900"/>
          <w:sz w:val="2"/>
          <w:szCs w:val="2"/>
          <w:rtl w:val="0"/>
        </w:rPr>
        <w:t xml:space="preserve"> </w:t>
      </w:r>
      <w:r w:rsidDel="00000000" w:rsidR="00000000" w:rsidRPr="00000000">
        <w:rPr>
          <w:color w:val="004d00"/>
          <w:sz w:val="2"/>
          <w:szCs w:val="2"/>
          <w:rtl w:val="0"/>
        </w:rPr>
        <w:t xml:space="preserve">w</w:t>
      </w:r>
      <w:r w:rsidDel="00000000" w:rsidR="00000000" w:rsidRPr="00000000">
        <w:rPr>
          <w:color w:val="080808"/>
          <w:sz w:val="2"/>
          <w:szCs w:val="2"/>
          <w:rtl w:val="0"/>
        </w:rPr>
        <w:t xml:space="preserve">ith 40 goals whi</w:t>
      </w:r>
      <w:r w:rsidDel="00000000" w:rsidR="00000000" w:rsidRPr="00000000">
        <w:rPr>
          <w:color w:val="160108"/>
          <w:sz w:val="2"/>
          <w:szCs w:val="2"/>
          <w:rtl w:val="0"/>
        </w:rPr>
        <w:t xml:space="preserve">c</w:t>
      </w:r>
      <w:r w:rsidDel="00000000" w:rsidR="00000000" w:rsidRPr="00000000">
        <w:rPr>
          <w:color w:val="150208"/>
          <w:sz w:val="2"/>
          <w:szCs w:val="2"/>
          <w:rtl w:val="0"/>
        </w:rPr>
        <w:t xml:space="preserve">h</w:t>
      </w:r>
      <w:r w:rsidDel="00000000" w:rsidR="00000000" w:rsidRPr="00000000">
        <w:rPr>
          <w:color w:val="120308"/>
          <w:sz w:val="2"/>
          <w:szCs w:val="2"/>
          <w:rtl w:val="0"/>
        </w:rPr>
        <w:t xml:space="preserve"> </w:t>
      </w:r>
      <w:r w:rsidDel="00000000" w:rsidR="00000000" w:rsidRPr="00000000">
        <w:rPr>
          <w:color w:val="0c0608"/>
          <w:sz w:val="2"/>
          <w:szCs w:val="2"/>
          <w:rtl w:val="0"/>
        </w:rPr>
        <w:t xml:space="preserve">b</w:t>
      </w:r>
      <w:r w:rsidDel="00000000" w:rsidR="00000000" w:rsidRPr="00000000">
        <w:rPr>
          <w:color w:val="070908"/>
          <w:sz w:val="2"/>
          <w:szCs w:val="2"/>
          <w:rtl w:val="0"/>
        </w:rPr>
        <w:t xml:space="preserve">e</w:t>
      </w:r>
      <w:r w:rsidDel="00000000" w:rsidR="00000000" w:rsidRPr="00000000">
        <w:rPr>
          <w:color w:val="000c08"/>
          <w:sz w:val="2"/>
          <w:szCs w:val="2"/>
          <w:rtl w:val="0"/>
        </w:rPr>
        <w:t xml:space="preserve">c</w:t>
      </w:r>
      <w:r w:rsidDel="00000000" w:rsidR="00000000" w:rsidRPr="00000000">
        <w:rPr>
          <w:color w:val="001108"/>
          <w:sz w:val="2"/>
          <w:szCs w:val="2"/>
          <w:rtl w:val="0"/>
        </w:rPr>
        <w:t xml:space="preserve">a</w:t>
      </w:r>
      <w:r w:rsidDel="00000000" w:rsidR="00000000" w:rsidRPr="00000000">
        <w:rPr>
          <w:color w:val="001508"/>
          <w:sz w:val="2"/>
          <w:szCs w:val="2"/>
          <w:rtl w:val="0"/>
        </w:rPr>
        <w:t xml:space="preserve">m</w:t>
      </w:r>
      <w:r w:rsidDel="00000000" w:rsidR="00000000" w:rsidRPr="00000000">
        <w:rPr>
          <w:color w:val="001b0a"/>
          <w:sz w:val="2"/>
          <w:szCs w:val="2"/>
          <w:rtl w:val="0"/>
        </w:rPr>
        <w:t xml:space="preserve">e</w:t>
      </w:r>
      <w:r w:rsidDel="00000000" w:rsidR="00000000" w:rsidRPr="00000000">
        <w:rPr>
          <w:color w:val="002510"/>
          <w:sz w:val="2"/>
          <w:szCs w:val="2"/>
          <w:rtl w:val="0"/>
        </w:rPr>
        <w:t xml:space="preserve"> </w:t>
      </w:r>
      <w:r w:rsidDel="00000000" w:rsidR="00000000" w:rsidRPr="00000000">
        <w:rPr>
          <w:color w:val="00341a"/>
          <w:sz w:val="2"/>
          <w:szCs w:val="2"/>
          <w:rtl w:val="0"/>
        </w:rPr>
        <w:t xml:space="preserve">a</w:t>
      </w:r>
      <w:r w:rsidDel="00000000" w:rsidR="00000000" w:rsidRPr="00000000">
        <w:rPr>
          <w:color w:val="004528"/>
          <w:sz w:val="2"/>
          <w:szCs w:val="2"/>
          <w:rtl w:val="0"/>
        </w:rPr>
        <w:t xml:space="preserve"> </w:t>
      </w:r>
      <w:r w:rsidDel="00000000" w:rsidR="00000000" w:rsidRPr="00000000">
        <w:rPr>
          <w:color w:val="005938"/>
          <w:sz w:val="2"/>
          <w:szCs w:val="2"/>
          <w:rtl w:val="0"/>
        </w:rPr>
        <w:t xml:space="preserve">r</w:t>
      </w:r>
      <w:r w:rsidDel="00000000" w:rsidR="00000000" w:rsidRPr="00000000">
        <w:rPr>
          <w:color w:val="016946"/>
          <w:sz w:val="2"/>
          <w:szCs w:val="2"/>
          <w:rtl w:val="0"/>
        </w:rPr>
        <w:t xml:space="preserve">e</w:t>
      </w:r>
      <w:r w:rsidDel="00000000" w:rsidR="00000000" w:rsidRPr="00000000">
        <w:rPr>
          <w:color w:val="077550"/>
          <w:sz w:val="2"/>
          <w:szCs w:val="2"/>
          <w:rtl w:val="0"/>
        </w:rPr>
        <w:t xml:space="preserve">c</w:t>
      </w:r>
      <w:r w:rsidDel="00000000" w:rsidR="00000000" w:rsidRPr="00000000">
        <w:rPr>
          <w:color w:val="0c7c56"/>
          <w:sz w:val="2"/>
          <w:szCs w:val="2"/>
          <w:rtl w:val="0"/>
        </w:rPr>
        <w:t xml:space="preserve">o</w:t>
      </w:r>
      <w:r w:rsidDel="00000000" w:rsidR="00000000" w:rsidRPr="00000000">
        <w:rPr>
          <w:color w:val="097000"/>
          <w:sz w:val="2"/>
          <w:szCs w:val="2"/>
          <w:rtl w:val="0"/>
        </w:rPr>
        <w:t xml:space="preserve">rd in the league's history he le</w:t>
      </w:r>
      <w:r w:rsidDel="00000000" w:rsidR="00000000" w:rsidRPr="00000000">
        <w:rPr>
          <w:color w:val="03a100"/>
          <w:sz w:val="2"/>
          <w:szCs w:val="2"/>
          <w:rtl w:val="0"/>
        </w:rPr>
        <w:t xml:space="preserve">d</w:t>
      </w:r>
      <w:r w:rsidDel="00000000" w:rsidR="00000000" w:rsidRPr="00000000">
        <w:rPr>
          <w:color w:val="0fad00"/>
          <w:sz w:val="2"/>
          <w:szCs w:val="2"/>
          <w:rtl w:val="0"/>
        </w:rPr>
        <w:t xml:space="preserve"> </w:t>
      </w:r>
      <w:r w:rsidDel="00000000" w:rsidR="00000000" w:rsidRPr="00000000">
        <w:rPr>
          <w:color w:val="22c00b"/>
          <w:sz w:val="2"/>
          <w:szCs w:val="2"/>
          <w:rtl w:val="0"/>
        </w:rPr>
        <w:t xml:space="preserve">P</w:t>
      </w:r>
      <w:r w:rsidDel="00000000" w:rsidR="00000000" w:rsidRPr="00000000">
        <w:rPr>
          <w:color w:val="33d11c"/>
          <w:sz w:val="2"/>
          <w:szCs w:val="2"/>
          <w:rtl w:val="0"/>
        </w:rPr>
        <w:t xml:space="preserve">o</w:t>
      </w:r>
      <w:r w:rsidDel="00000000" w:rsidR="00000000" w:rsidRPr="00000000">
        <w:rPr>
          <w:color w:val="3ad823"/>
          <w:sz w:val="2"/>
          <w:szCs w:val="2"/>
          <w:rtl w:val="0"/>
        </w:rPr>
        <w:t xml:space="preserve">r</w:t>
      </w:r>
      <w:r w:rsidDel="00000000" w:rsidR="00000000" w:rsidRPr="00000000">
        <w:rPr>
          <w:color w:val="38d621"/>
          <w:sz w:val="2"/>
          <w:szCs w:val="2"/>
          <w:rtl w:val="0"/>
        </w:rPr>
        <w:t xml:space="preserve">t</w:t>
      </w:r>
      <w:r w:rsidDel="00000000" w:rsidR="00000000" w:rsidRPr="00000000">
        <w:rPr>
          <w:color w:val="2fcd18"/>
          <w:sz w:val="2"/>
          <w:szCs w:val="2"/>
          <w:rtl w:val="0"/>
        </w:rPr>
        <w:t xml:space="preserve">u</w:t>
      </w:r>
      <w:r w:rsidDel="00000000" w:rsidR="00000000" w:rsidRPr="00000000">
        <w:rPr>
          <w:color w:val="29c712"/>
          <w:sz w:val="2"/>
          <w:szCs w:val="2"/>
          <w:rtl w:val="0"/>
        </w:rPr>
        <w:t xml:space="preserve">g</w:t>
      </w:r>
      <w:r w:rsidDel="00000000" w:rsidR="00000000" w:rsidRPr="00000000">
        <w:rPr>
          <w:color w:val="3ad823"/>
          <w:sz w:val="2"/>
          <w:szCs w:val="2"/>
          <w:rtl w:val="0"/>
        </w:rPr>
        <w:t xml:space="preserve">al at the football World Cup in South Africa in 2010, in 2012 he helped Real Madrid win the Spanish league title and it proved to be his first league title with the clubHe scored 60 goals in a</w:t>
      </w:r>
      <w:r w:rsidDel="00000000" w:rsidR="00000000" w:rsidRPr="00000000">
        <w:rPr>
          <w:color w:val="2ac813"/>
          <w:sz w:val="2"/>
          <w:szCs w:val="2"/>
          <w:rtl w:val="0"/>
        </w:rPr>
        <w:t xml:space="preserve">l</w:t>
      </w:r>
      <w:r w:rsidDel="00000000" w:rsidR="00000000" w:rsidRPr="00000000">
        <w:rPr>
          <w:color w:val="30ce19"/>
          <w:sz w:val="2"/>
          <w:szCs w:val="2"/>
          <w:rtl w:val="0"/>
        </w:rPr>
        <w:t xml:space="preserve">l</w:t>
      </w:r>
      <w:r w:rsidDel="00000000" w:rsidR="00000000" w:rsidRPr="00000000">
        <w:rPr>
          <w:color w:val="37d520"/>
          <w:sz w:val="2"/>
          <w:szCs w:val="2"/>
          <w:rtl w:val="0"/>
        </w:rPr>
        <w:t xml:space="preserve"> c</w:t>
      </w:r>
      <w:r w:rsidDel="00000000" w:rsidR="00000000" w:rsidRPr="00000000">
        <w:rPr>
          <w:color w:val="2dcb16"/>
          <w:sz w:val="2"/>
          <w:szCs w:val="2"/>
          <w:rtl w:val="0"/>
        </w:rPr>
        <w:t xml:space="preserve">o</w:t>
      </w:r>
      <w:r w:rsidDel="00000000" w:rsidR="00000000" w:rsidRPr="00000000">
        <w:rPr>
          <w:color w:val="1bb904"/>
          <w:sz w:val="2"/>
          <w:szCs w:val="2"/>
          <w:rtl w:val="0"/>
        </w:rPr>
        <w:t xml:space="preserve">m</w:t>
      </w:r>
      <w:r w:rsidDel="00000000" w:rsidR="00000000" w:rsidRPr="00000000">
        <w:rPr>
          <w:color w:val="06a400"/>
          <w:sz w:val="2"/>
          <w:szCs w:val="2"/>
          <w:rtl w:val="0"/>
        </w:rPr>
        <w:t xml:space="preserve">p</w:t>
      </w:r>
      <w:r w:rsidDel="00000000" w:rsidR="00000000" w:rsidRPr="00000000">
        <w:rPr>
          <w:color w:val="009700"/>
          <w:sz w:val="2"/>
          <w:szCs w:val="2"/>
          <w:rtl w:val="0"/>
        </w:rPr>
        <w:t xml:space="preserve">e</w:t>
      </w:r>
      <w:r w:rsidDel="00000000" w:rsidR="00000000" w:rsidRPr="00000000">
        <w:rPr>
          <w:color w:val="00770d"/>
          <w:sz w:val="2"/>
          <w:szCs w:val="2"/>
          <w:rtl w:val="0"/>
        </w:rPr>
        <w:t xml:space="preserve">t</w:t>
      </w:r>
      <w:r w:rsidDel="00000000" w:rsidR="00000000" w:rsidRPr="00000000">
        <w:rPr>
          <w:color w:val="017915"/>
          <w:sz w:val="2"/>
          <w:szCs w:val="2"/>
          <w:rtl w:val="0"/>
        </w:rPr>
        <w:t xml:space="preserve">i</w:t>
      </w:r>
      <w:r w:rsidDel="00000000" w:rsidR="00000000" w:rsidRPr="00000000">
        <w:rPr>
          <w:color w:val="07791a"/>
          <w:sz w:val="2"/>
          <w:szCs w:val="2"/>
          <w:rtl w:val="0"/>
        </w:rPr>
        <w:t xml:space="preserve">t</w:t>
      </w:r>
      <w:r w:rsidDel="00000000" w:rsidR="00000000" w:rsidRPr="00000000">
        <w:rPr>
          <w:color w:val="08711c"/>
          <w:sz w:val="2"/>
          <w:szCs w:val="2"/>
          <w:rtl w:val="0"/>
        </w:rPr>
        <w:t xml:space="preserve">i</w:t>
      </w:r>
      <w:r w:rsidDel="00000000" w:rsidR="00000000" w:rsidRPr="00000000">
        <w:rPr>
          <w:color w:val="005d16"/>
          <w:sz w:val="2"/>
          <w:szCs w:val="2"/>
          <w:rtl w:val="0"/>
        </w:rPr>
        <w:t xml:space="preserve">o</w:t>
      </w:r>
      <w:r w:rsidDel="00000000" w:rsidR="00000000" w:rsidRPr="00000000">
        <w:rPr>
          <w:color w:val="004006"/>
          <w:sz w:val="2"/>
          <w:szCs w:val="2"/>
          <w:rtl w:val="0"/>
        </w:rPr>
        <w:t xml:space="preserve">n</w:t>
      </w:r>
      <w:r w:rsidDel="00000000" w:rsidR="00000000" w:rsidRPr="00000000">
        <w:rPr>
          <w:color w:val="002200"/>
          <w:sz w:val="2"/>
          <w:szCs w:val="2"/>
          <w:rtl w:val="0"/>
        </w:rPr>
        <w:t xml:space="preserve">s</w:t>
      </w:r>
      <w:r w:rsidDel="00000000" w:rsidR="00000000" w:rsidRPr="00000000">
        <w:rPr>
          <w:color w:val="001200"/>
          <w:sz w:val="2"/>
          <w:szCs w:val="2"/>
          <w:rtl w:val="0"/>
        </w:rPr>
        <w:t xml:space="preserve"> </w:t>
      </w:r>
      <w:r w:rsidDel="00000000" w:rsidR="00000000" w:rsidRPr="00000000">
        <w:rPr>
          <w:color w:val="00140d"/>
          <w:sz w:val="2"/>
          <w:szCs w:val="2"/>
          <w:rtl w:val="0"/>
        </w:rPr>
        <w:t xml:space="preserve">i</w:t>
      </w:r>
      <w:r w:rsidDel="00000000" w:rsidR="00000000" w:rsidRPr="00000000">
        <w:rPr>
          <w:color w:val="000d18"/>
          <w:sz w:val="2"/>
          <w:szCs w:val="2"/>
          <w:rtl w:val="0"/>
        </w:rPr>
        <w:t xml:space="preserve">n</w:t>
      </w:r>
      <w:r w:rsidDel="00000000" w:rsidR="00000000" w:rsidRPr="00000000">
        <w:rPr>
          <w:color w:val="000723"/>
          <w:sz w:val="2"/>
          <w:szCs w:val="2"/>
          <w:rtl w:val="0"/>
        </w:rPr>
        <w:t xml:space="preserve"> </w:t>
      </w:r>
      <w:r w:rsidDel="00000000" w:rsidR="00000000" w:rsidRPr="00000000">
        <w:rPr>
          <w:color w:val="07022b"/>
          <w:sz w:val="2"/>
          <w:szCs w:val="2"/>
          <w:rtl w:val="0"/>
        </w:rPr>
        <w:t xml:space="preserve">s</w:t>
      </w:r>
      <w:r w:rsidDel="00000000" w:rsidR="00000000" w:rsidRPr="00000000">
        <w:rPr>
          <w:color w:val="0c0034"/>
          <w:sz w:val="2"/>
          <w:szCs w:val="2"/>
          <w:rtl w:val="0"/>
        </w:rPr>
        <w:t xml:space="preserve">e</w:t>
      </w:r>
      <w:r w:rsidDel="00000000" w:rsidR="00000000" w:rsidRPr="00000000">
        <w:rPr>
          <w:color w:val="12003a"/>
          <w:sz w:val="2"/>
          <w:szCs w:val="2"/>
          <w:rtl w:val="0"/>
        </w:rPr>
        <w:t xml:space="preserve">a</w:t>
      </w:r>
      <w:r w:rsidDel="00000000" w:rsidR="00000000" w:rsidRPr="00000000">
        <w:rPr>
          <w:color w:val="15003d"/>
          <w:sz w:val="2"/>
          <w:szCs w:val="2"/>
          <w:rtl w:val="0"/>
        </w:rPr>
        <w:t xml:space="preserve">s</w:t>
      </w:r>
      <w:r w:rsidDel="00000000" w:rsidR="00000000" w:rsidRPr="00000000">
        <w:rPr>
          <w:color w:val="160041"/>
          <w:sz w:val="2"/>
          <w:szCs w:val="2"/>
          <w:rtl w:val="0"/>
        </w:rPr>
        <w:t xml:space="preserve">o</w:t>
      </w:r>
      <w:r w:rsidDel="00000000" w:rsidR="00000000" w:rsidRPr="00000000">
        <w:rPr>
          <w:color w:val="080808"/>
          <w:sz w:val="2"/>
          <w:szCs w:val="2"/>
          <w:rtl w:val="0"/>
        </w:rPr>
        <w:t xml:space="preserve">n in 2013 season</w:t>
      </w:r>
      <w:r w:rsidDel="00000000" w:rsidR="00000000" w:rsidRPr="00000000">
        <w:rPr>
          <w:color w:val="060606"/>
          <w:sz w:val="2"/>
          <w:szCs w:val="2"/>
          <w:rtl w:val="0"/>
        </w:rPr>
        <w:t xml:space="preserve">s</w:t>
      </w:r>
      <w:r w:rsidDel="00000000" w:rsidR="00000000" w:rsidRPr="00000000">
        <w:rPr>
          <w:color w:val="a4a4a4"/>
          <w:sz w:val="2"/>
          <w:szCs w:val="2"/>
          <w:rtl w:val="0"/>
        </w:rPr>
        <w:t xml:space="preserve"> </w:t>
      </w:r>
      <w:r w:rsidDel="00000000" w:rsidR="00000000" w:rsidRPr="00000000">
        <w:rPr>
          <w:color w:val="ffffff"/>
          <w:sz w:val="2"/>
          <w:szCs w:val="2"/>
          <w:rtl w:val="0"/>
        </w:rPr>
        <w:t xml:space="preserve">h</w:t>
      </w:r>
      <w:r w:rsidDel="00000000" w:rsidR="00000000" w:rsidRPr="00000000">
        <w:rPr>
          <w:color w:val="f3f3f3"/>
          <w:sz w:val="2"/>
          <w:szCs w:val="2"/>
          <w:rtl w:val="0"/>
        </w:rPr>
        <w:t xml:space="preserve">e</w:t>
      </w:r>
      <w:r w:rsidDel="00000000" w:rsidR="00000000" w:rsidRPr="00000000">
        <w:rPr>
          <w:color w:val="d3d3d3"/>
          <w:sz w:val="2"/>
          <w:szCs w:val="2"/>
          <w:rtl w:val="0"/>
        </w:rPr>
        <w:t xml:space="preserve"> </w:t>
      </w:r>
      <w:r w:rsidDel="00000000" w:rsidR="00000000" w:rsidRPr="00000000">
        <w:rPr>
          <w:color w:val="f6f6f6"/>
          <w:sz w:val="2"/>
          <w:szCs w:val="2"/>
          <w:rtl w:val="0"/>
        </w:rPr>
        <w:t xml:space="preserve">s</w:t>
      </w:r>
      <w:r w:rsidDel="00000000" w:rsidR="00000000" w:rsidRPr="00000000">
        <w:rPr>
          <w:color w:val="ffffff"/>
          <w:sz w:val="2"/>
          <w:szCs w:val="2"/>
          <w:rtl w:val="0"/>
        </w:rPr>
        <w:t xml:space="preserve">c</w:t>
      </w:r>
      <w:r w:rsidDel="00000000" w:rsidR="00000000" w:rsidRPr="00000000">
        <w:rPr>
          <w:color w:val="fcfcfc"/>
          <w:sz w:val="2"/>
          <w:szCs w:val="2"/>
          <w:rtl w:val="0"/>
        </w:rPr>
        <w:t xml:space="preserve">o</w:t>
      </w:r>
      <w:r w:rsidDel="00000000" w:rsidR="00000000" w:rsidRPr="00000000">
        <w:rPr>
          <w:color w:val="f8f8f8"/>
          <w:sz w:val="2"/>
          <w:szCs w:val="2"/>
          <w:rtl w:val="0"/>
        </w:rPr>
        <w:t xml:space="preserve">red staggering 51 </w:t>
      </w:r>
      <w:r w:rsidDel="00000000" w:rsidR="00000000" w:rsidRPr="00000000">
        <w:rPr>
          <w:sz w:val="16"/>
          <w:szCs w:val="16"/>
          <w:rtl w:val="0"/>
        </w:rPr>
        <w:br w:type="textWrapping"/>
      </w:r>
      <w:r w:rsidDel="00000000" w:rsidR="00000000" w:rsidRPr="00000000">
        <w:rPr>
          <w:color w:val="ffffff"/>
          <w:sz w:val="2"/>
          <w:szCs w:val="2"/>
          <w:rtl w:val="0"/>
        </w:rPr>
        <w:t xml:space="preserve">g</w:t>
      </w:r>
      <w:r w:rsidDel="00000000" w:rsidR="00000000" w:rsidRPr="00000000">
        <w:rPr>
          <w:color w:val="636363"/>
          <w:sz w:val="2"/>
          <w:szCs w:val="2"/>
          <w:rtl w:val="0"/>
        </w:rPr>
        <w:t xml:space="preserve">o</w:t>
      </w:r>
      <w:r w:rsidDel="00000000" w:rsidR="00000000" w:rsidRPr="00000000">
        <w:rPr>
          <w:color w:val="000000"/>
          <w:sz w:val="2"/>
          <w:szCs w:val="2"/>
          <w:rtl w:val="0"/>
        </w:rPr>
        <w:t xml:space="preserve">al</w:t>
      </w:r>
      <w:r w:rsidDel="00000000" w:rsidR="00000000" w:rsidRPr="00000000">
        <w:rPr>
          <w:color w:val="1d1d1d"/>
          <w:sz w:val="2"/>
          <w:szCs w:val="2"/>
          <w:rtl w:val="0"/>
        </w:rPr>
        <w:t xml:space="preserve">s</w:t>
      </w:r>
      <w:r w:rsidDel="00000000" w:rsidR="00000000" w:rsidRPr="00000000">
        <w:rPr>
          <w:color w:val="030303"/>
          <w:sz w:val="2"/>
          <w:szCs w:val="2"/>
          <w:rtl w:val="0"/>
        </w:rPr>
        <w:t xml:space="preserve"> </w:t>
      </w:r>
      <w:r w:rsidDel="00000000" w:rsidR="00000000" w:rsidRPr="00000000">
        <w:rPr>
          <w:color w:val="000000"/>
          <w:sz w:val="2"/>
          <w:szCs w:val="2"/>
          <w:rtl w:val="0"/>
        </w:rPr>
        <w:t xml:space="preserve">i</w:t>
      </w:r>
      <w:r w:rsidDel="00000000" w:rsidR="00000000" w:rsidRPr="00000000">
        <w:rPr>
          <w:color w:val="141414"/>
          <w:sz w:val="2"/>
          <w:szCs w:val="2"/>
          <w:rtl w:val="0"/>
        </w:rPr>
        <w:t xml:space="preserve">n</w:t>
      </w:r>
      <w:r w:rsidDel="00000000" w:rsidR="00000000" w:rsidRPr="00000000">
        <w:rPr>
          <w:color w:val="080808"/>
          <w:sz w:val="2"/>
          <w:szCs w:val="2"/>
          <w:rtl w:val="0"/>
        </w:rPr>
        <w:t xml:space="preserve"> the season, in </w:t>
      </w:r>
      <w:r w:rsidDel="00000000" w:rsidR="00000000" w:rsidRPr="00000000">
        <w:rPr>
          <w:color w:val="060606"/>
          <w:sz w:val="2"/>
          <w:szCs w:val="2"/>
          <w:rtl w:val="0"/>
        </w:rPr>
        <w:t xml:space="preserve">t</w:t>
      </w:r>
      <w:r w:rsidDel="00000000" w:rsidR="00000000" w:rsidRPr="00000000">
        <w:rPr>
          <w:color w:val="020202"/>
          <w:sz w:val="2"/>
          <w:szCs w:val="2"/>
          <w:rtl w:val="0"/>
        </w:rPr>
        <w:t xml:space="preserve">h</w:t>
      </w:r>
      <w:r w:rsidDel="00000000" w:rsidR="00000000" w:rsidRPr="00000000">
        <w:rPr>
          <w:color w:val="000000"/>
          <w:sz w:val="2"/>
          <w:szCs w:val="2"/>
          <w:rtl w:val="0"/>
        </w:rPr>
        <w:t xml:space="preserve">e</w:t>
      </w:r>
      <w:r w:rsidDel="00000000" w:rsidR="00000000" w:rsidRPr="00000000">
        <w:rPr>
          <w:color w:val="040404"/>
          <w:sz w:val="2"/>
          <w:szCs w:val="2"/>
          <w:rtl w:val="0"/>
        </w:rPr>
        <w:t xml:space="preserve"> </w:t>
      </w:r>
      <w:r w:rsidDel="00000000" w:rsidR="00000000" w:rsidRPr="00000000">
        <w:rPr>
          <w:color w:val="131313"/>
          <w:sz w:val="2"/>
          <w:szCs w:val="2"/>
          <w:rtl w:val="0"/>
        </w:rPr>
        <w:t xml:space="preserve">C</w:t>
      </w:r>
      <w:r w:rsidDel="00000000" w:rsidR="00000000" w:rsidRPr="00000000">
        <w:rPr>
          <w:color w:val="2b2b2b"/>
          <w:sz w:val="2"/>
          <w:szCs w:val="2"/>
          <w:rtl w:val="0"/>
        </w:rPr>
        <w:t xml:space="preserve">h</w:t>
      </w:r>
      <w:r w:rsidDel="00000000" w:rsidR="00000000" w:rsidRPr="00000000">
        <w:rPr>
          <w:color w:val="434343"/>
          <w:sz w:val="2"/>
          <w:szCs w:val="2"/>
          <w:rtl w:val="0"/>
        </w:rPr>
        <w:t xml:space="preserve">a</w:t>
      </w:r>
      <w:r w:rsidDel="00000000" w:rsidR="00000000" w:rsidRPr="00000000">
        <w:rPr>
          <w:color w:val="525252"/>
          <w:sz w:val="2"/>
          <w:szCs w:val="2"/>
          <w:rtl w:val="0"/>
        </w:rPr>
        <w:t xml:space="preserve">m</w:t>
      </w:r>
      <w:r w:rsidDel="00000000" w:rsidR="00000000" w:rsidRPr="00000000">
        <w:rPr>
          <w:color w:val="097000"/>
          <w:sz w:val="2"/>
          <w:szCs w:val="2"/>
          <w:rtl w:val="0"/>
        </w:rPr>
        <w:t xml:space="preserve">pions League Ronaldo scored 17 goals whi</w:t>
      </w:r>
      <w:r w:rsidDel="00000000" w:rsidR="00000000" w:rsidRPr="00000000">
        <w:rPr>
          <w:color w:val="0c7300"/>
          <w:sz w:val="2"/>
          <w:szCs w:val="2"/>
          <w:rtl w:val="0"/>
        </w:rPr>
        <w:t xml:space="preserve">c</w:t>
      </w:r>
      <w:r w:rsidDel="00000000" w:rsidR="00000000" w:rsidRPr="00000000">
        <w:rPr>
          <w:color w:val="127903"/>
          <w:sz w:val="2"/>
          <w:szCs w:val="2"/>
          <w:rtl w:val="0"/>
        </w:rPr>
        <w:t xml:space="preserve">h</w:t>
      </w:r>
      <w:r w:rsidDel="00000000" w:rsidR="00000000" w:rsidRPr="00000000">
        <w:rPr>
          <w:color w:val="1b820c"/>
          <w:sz w:val="2"/>
          <w:szCs w:val="2"/>
          <w:rtl w:val="0"/>
        </w:rPr>
        <w:t xml:space="preserve"> </w:t>
      </w:r>
      <w:r w:rsidDel="00000000" w:rsidR="00000000" w:rsidRPr="00000000">
        <w:rPr>
          <w:color w:val="1d840e"/>
          <w:sz w:val="2"/>
          <w:szCs w:val="2"/>
          <w:rtl w:val="0"/>
        </w:rPr>
        <w:t xml:space="preserve">m</w:t>
      </w:r>
      <w:r w:rsidDel="00000000" w:rsidR="00000000" w:rsidRPr="00000000">
        <w:rPr>
          <w:color w:val="167d07"/>
          <w:sz w:val="2"/>
          <w:szCs w:val="2"/>
          <w:rtl w:val="0"/>
        </w:rPr>
        <w:t xml:space="preserve">a</w:t>
      </w:r>
      <w:r w:rsidDel="00000000" w:rsidR="00000000" w:rsidRPr="00000000">
        <w:rPr>
          <w:color w:val="056c00"/>
          <w:sz w:val="2"/>
          <w:szCs w:val="2"/>
          <w:rtl w:val="0"/>
        </w:rPr>
        <w:t xml:space="preserve">d</w:t>
      </w:r>
      <w:r w:rsidDel="00000000" w:rsidR="00000000" w:rsidRPr="00000000">
        <w:rPr>
          <w:color w:val="005900"/>
          <w:sz w:val="2"/>
          <w:szCs w:val="2"/>
          <w:rtl w:val="0"/>
        </w:rPr>
        <w:t xml:space="preserve">e</w:t>
      </w:r>
      <w:r w:rsidDel="00000000" w:rsidR="00000000" w:rsidRPr="00000000">
        <w:rPr>
          <w:color w:val="004d00"/>
          <w:sz w:val="2"/>
          <w:szCs w:val="2"/>
          <w:rtl w:val="0"/>
        </w:rPr>
        <w:t xml:space="preserve"> </w:t>
      </w:r>
      <w:r w:rsidDel="00000000" w:rsidR="00000000" w:rsidRPr="00000000">
        <w:rPr>
          <w:color w:val="080808"/>
          <w:sz w:val="2"/>
          <w:szCs w:val="2"/>
          <w:rtl w:val="0"/>
        </w:rPr>
        <w:t xml:space="preserve">him the highest </w:t>
      </w:r>
      <w:r w:rsidDel="00000000" w:rsidR="00000000" w:rsidRPr="00000000">
        <w:rPr>
          <w:color w:val="160108"/>
          <w:sz w:val="2"/>
          <w:szCs w:val="2"/>
          <w:rtl w:val="0"/>
        </w:rPr>
        <w:t xml:space="preserve">s</w:t>
      </w:r>
      <w:r w:rsidDel="00000000" w:rsidR="00000000" w:rsidRPr="00000000">
        <w:rPr>
          <w:color w:val="150208"/>
          <w:sz w:val="2"/>
          <w:szCs w:val="2"/>
          <w:rtl w:val="0"/>
        </w:rPr>
        <w:t xml:space="preserve">c</w:t>
      </w:r>
      <w:r w:rsidDel="00000000" w:rsidR="00000000" w:rsidRPr="00000000">
        <w:rPr>
          <w:color w:val="120308"/>
          <w:sz w:val="2"/>
          <w:szCs w:val="2"/>
          <w:rtl w:val="0"/>
        </w:rPr>
        <w:t xml:space="preserve">o</w:t>
      </w:r>
      <w:r w:rsidDel="00000000" w:rsidR="00000000" w:rsidRPr="00000000">
        <w:rPr>
          <w:color w:val="0c0608"/>
          <w:sz w:val="2"/>
          <w:szCs w:val="2"/>
          <w:rtl w:val="0"/>
        </w:rPr>
        <w:t xml:space="preserve">r</w:t>
      </w:r>
      <w:r w:rsidDel="00000000" w:rsidR="00000000" w:rsidRPr="00000000">
        <w:rPr>
          <w:color w:val="070908"/>
          <w:sz w:val="2"/>
          <w:szCs w:val="2"/>
          <w:rtl w:val="0"/>
        </w:rPr>
        <w:t xml:space="preserve">e</w:t>
      </w:r>
      <w:r w:rsidDel="00000000" w:rsidR="00000000" w:rsidRPr="00000000">
        <w:rPr>
          <w:color w:val="000c08"/>
          <w:sz w:val="2"/>
          <w:szCs w:val="2"/>
          <w:rtl w:val="0"/>
        </w:rPr>
        <w:t xml:space="preserve"> </w:t>
      </w:r>
      <w:r w:rsidDel="00000000" w:rsidR="00000000" w:rsidRPr="00000000">
        <w:rPr>
          <w:color w:val="001108"/>
          <w:sz w:val="2"/>
          <w:szCs w:val="2"/>
          <w:rtl w:val="0"/>
        </w:rPr>
        <w:t xml:space="preserve">e</w:t>
      </w:r>
      <w:r w:rsidDel="00000000" w:rsidR="00000000" w:rsidRPr="00000000">
        <w:rPr>
          <w:color w:val="001508"/>
          <w:sz w:val="2"/>
          <w:szCs w:val="2"/>
          <w:rtl w:val="0"/>
        </w:rPr>
        <w:t xml:space="preserve">v</w:t>
      </w:r>
      <w:r w:rsidDel="00000000" w:rsidR="00000000" w:rsidRPr="00000000">
        <w:rPr>
          <w:color w:val="001b0a"/>
          <w:sz w:val="2"/>
          <w:szCs w:val="2"/>
          <w:rtl w:val="0"/>
        </w:rPr>
        <w:t xml:space="preserve">e</w:t>
      </w:r>
      <w:r w:rsidDel="00000000" w:rsidR="00000000" w:rsidRPr="00000000">
        <w:rPr>
          <w:color w:val="002510"/>
          <w:sz w:val="2"/>
          <w:szCs w:val="2"/>
          <w:rtl w:val="0"/>
        </w:rPr>
        <w:t xml:space="preserve">r</w:t>
      </w:r>
      <w:r w:rsidDel="00000000" w:rsidR="00000000" w:rsidRPr="00000000">
        <w:rPr>
          <w:color w:val="00341a"/>
          <w:sz w:val="2"/>
          <w:szCs w:val="2"/>
          <w:rtl w:val="0"/>
        </w:rPr>
        <w:t xml:space="preserve"> </w:t>
      </w:r>
      <w:r w:rsidDel="00000000" w:rsidR="00000000" w:rsidRPr="00000000">
        <w:rPr>
          <w:color w:val="004528"/>
          <w:sz w:val="2"/>
          <w:szCs w:val="2"/>
          <w:rtl w:val="0"/>
        </w:rPr>
        <w:t xml:space="preserve">i</w:t>
      </w:r>
      <w:r w:rsidDel="00000000" w:rsidR="00000000" w:rsidRPr="00000000">
        <w:rPr>
          <w:color w:val="005938"/>
          <w:sz w:val="2"/>
          <w:szCs w:val="2"/>
          <w:rtl w:val="0"/>
        </w:rPr>
        <w:t xml:space="preserve">n</w:t>
      </w:r>
      <w:r w:rsidDel="00000000" w:rsidR="00000000" w:rsidRPr="00000000">
        <w:rPr>
          <w:color w:val="016946"/>
          <w:sz w:val="2"/>
          <w:szCs w:val="2"/>
          <w:rtl w:val="0"/>
        </w:rPr>
        <w:t xml:space="preserve"> </w:t>
      </w:r>
      <w:r w:rsidDel="00000000" w:rsidR="00000000" w:rsidRPr="00000000">
        <w:rPr>
          <w:color w:val="077550"/>
          <w:sz w:val="2"/>
          <w:szCs w:val="2"/>
          <w:rtl w:val="0"/>
        </w:rPr>
        <w:t xml:space="preserve">a</w:t>
      </w:r>
      <w:r w:rsidDel="00000000" w:rsidR="00000000" w:rsidRPr="00000000">
        <w:rPr>
          <w:color w:val="0c7c56"/>
          <w:sz w:val="2"/>
          <w:szCs w:val="2"/>
          <w:rtl w:val="0"/>
        </w:rPr>
        <w:t xml:space="preserve"> </w:t>
      </w:r>
      <w:r w:rsidDel="00000000" w:rsidR="00000000" w:rsidRPr="00000000">
        <w:rPr>
          <w:color w:val="097000"/>
          <w:sz w:val="2"/>
          <w:szCs w:val="2"/>
          <w:rtl w:val="0"/>
        </w:rPr>
        <w:t xml:space="preserve">single season of the tournament </w:t>
      </w:r>
      <w:r w:rsidDel="00000000" w:rsidR="00000000" w:rsidRPr="00000000">
        <w:rPr>
          <w:color w:val="03a100"/>
          <w:sz w:val="2"/>
          <w:szCs w:val="2"/>
          <w:rtl w:val="0"/>
        </w:rPr>
        <w:t xml:space="preserve">H</w:t>
      </w:r>
      <w:r w:rsidDel="00000000" w:rsidR="00000000" w:rsidRPr="00000000">
        <w:rPr>
          <w:color w:val="0fad00"/>
          <w:sz w:val="2"/>
          <w:szCs w:val="2"/>
          <w:rtl w:val="0"/>
        </w:rPr>
        <w:t xml:space="preserve">e</w:t>
      </w:r>
      <w:r w:rsidDel="00000000" w:rsidR="00000000" w:rsidRPr="00000000">
        <w:rPr>
          <w:color w:val="22c00b"/>
          <w:sz w:val="2"/>
          <w:szCs w:val="2"/>
          <w:rtl w:val="0"/>
        </w:rPr>
        <w:t xml:space="preserve"> </w:t>
      </w:r>
      <w:r w:rsidDel="00000000" w:rsidR="00000000" w:rsidRPr="00000000">
        <w:rPr>
          <w:color w:val="33d11c"/>
          <w:sz w:val="2"/>
          <w:szCs w:val="2"/>
          <w:rtl w:val="0"/>
        </w:rPr>
        <w:t xml:space="preserve">h</w:t>
      </w:r>
      <w:r w:rsidDel="00000000" w:rsidR="00000000" w:rsidRPr="00000000">
        <w:rPr>
          <w:color w:val="3ad823"/>
          <w:sz w:val="2"/>
          <w:szCs w:val="2"/>
          <w:rtl w:val="0"/>
        </w:rPr>
        <w:t xml:space="preserve">a</w:t>
      </w:r>
      <w:r w:rsidDel="00000000" w:rsidR="00000000" w:rsidRPr="00000000">
        <w:rPr>
          <w:color w:val="38d621"/>
          <w:sz w:val="2"/>
          <w:szCs w:val="2"/>
          <w:rtl w:val="0"/>
        </w:rPr>
        <w:t xml:space="preserve">s</w:t>
      </w:r>
      <w:r w:rsidDel="00000000" w:rsidR="00000000" w:rsidRPr="00000000">
        <w:rPr>
          <w:color w:val="2fcd18"/>
          <w:sz w:val="2"/>
          <w:szCs w:val="2"/>
          <w:rtl w:val="0"/>
        </w:rPr>
        <w:t xml:space="preserve"> </w:t>
      </w:r>
      <w:r w:rsidDel="00000000" w:rsidR="00000000" w:rsidRPr="00000000">
        <w:rPr>
          <w:color w:val="29c712"/>
          <w:sz w:val="2"/>
          <w:szCs w:val="2"/>
          <w:rtl w:val="0"/>
        </w:rPr>
        <w:t xml:space="preserve">a</w:t>
      </w:r>
      <w:r w:rsidDel="00000000" w:rsidR="00000000" w:rsidRPr="00000000">
        <w:rPr>
          <w:color w:val="3ad823"/>
          <w:sz w:val="2"/>
          <w:szCs w:val="2"/>
          <w:rtl w:val="0"/>
        </w:rPr>
        <w:t xml:space="preserve"> total of 89 goals in the tournament overall in the 2014 World Cup Portugal were knocked out in the first round with him scoring only one goal, he has scored 50 goals for Portugal in his caree</w:t>
      </w:r>
      <w:r w:rsidDel="00000000" w:rsidR="00000000" w:rsidRPr="00000000">
        <w:rPr>
          <w:color w:val="2dcb16"/>
          <w:sz w:val="2"/>
          <w:szCs w:val="2"/>
          <w:rtl w:val="0"/>
        </w:rPr>
        <w:t xml:space="preserve">r</w:t>
      </w:r>
      <w:r w:rsidDel="00000000" w:rsidR="00000000" w:rsidRPr="00000000">
        <w:rPr>
          <w:color w:val="31cf1a"/>
          <w:sz w:val="2"/>
          <w:szCs w:val="2"/>
          <w:rtl w:val="0"/>
        </w:rPr>
        <w:t xml:space="preserve"> </w:t>
      </w:r>
      <w:r w:rsidDel="00000000" w:rsidR="00000000" w:rsidRPr="00000000">
        <w:rPr>
          <w:color w:val="35d31e"/>
          <w:sz w:val="2"/>
          <w:szCs w:val="2"/>
          <w:rtl w:val="0"/>
        </w:rPr>
        <w:t xml:space="preserve">a</w:t>
      </w:r>
      <w:r w:rsidDel="00000000" w:rsidR="00000000" w:rsidRPr="00000000">
        <w:rPr>
          <w:color w:val="32d01b"/>
          <w:sz w:val="2"/>
          <w:szCs w:val="2"/>
          <w:rtl w:val="0"/>
        </w:rPr>
        <w:t xml:space="preserve">n</w:t>
      </w:r>
      <w:r w:rsidDel="00000000" w:rsidR="00000000" w:rsidRPr="00000000">
        <w:rPr>
          <w:color w:val="24c20d"/>
          <w:sz w:val="2"/>
          <w:szCs w:val="2"/>
          <w:rtl w:val="0"/>
        </w:rPr>
        <w:t xml:space="preserve">d</w:t>
      </w:r>
      <w:r w:rsidDel="00000000" w:rsidR="00000000" w:rsidRPr="00000000">
        <w:rPr>
          <w:color w:val="0dab00"/>
          <w:sz w:val="2"/>
          <w:szCs w:val="2"/>
          <w:rtl w:val="0"/>
        </w:rPr>
        <w:t xml:space="preserve"> </w:t>
      </w:r>
      <w:r w:rsidDel="00000000" w:rsidR="00000000" w:rsidRPr="00000000">
        <w:rPr>
          <w:color w:val="009300"/>
          <w:sz w:val="2"/>
          <w:szCs w:val="2"/>
          <w:rtl w:val="0"/>
        </w:rPr>
        <w:t xml:space="preserve">t</w:t>
      </w:r>
      <w:r w:rsidDel="00000000" w:rsidR="00000000" w:rsidRPr="00000000">
        <w:rPr>
          <w:color w:val="008400"/>
          <w:sz w:val="2"/>
          <w:szCs w:val="2"/>
          <w:rtl w:val="0"/>
        </w:rPr>
        <w:t xml:space="preserve">h</w:t>
      </w:r>
      <w:r w:rsidDel="00000000" w:rsidR="00000000" w:rsidRPr="00000000">
        <w:rPr>
          <w:color w:val="00770d"/>
          <w:sz w:val="2"/>
          <w:szCs w:val="2"/>
          <w:rtl w:val="0"/>
        </w:rPr>
        <w:t xml:space="preserve">a</w:t>
      </w:r>
      <w:r w:rsidDel="00000000" w:rsidR="00000000" w:rsidRPr="00000000">
        <w:rPr>
          <w:color w:val="017915"/>
          <w:sz w:val="2"/>
          <w:szCs w:val="2"/>
          <w:rtl w:val="0"/>
        </w:rPr>
        <w:t xml:space="preserve">t</w:t>
      </w:r>
      <w:r w:rsidDel="00000000" w:rsidR="00000000" w:rsidRPr="00000000">
        <w:rPr>
          <w:color w:val="07791a"/>
          <w:sz w:val="2"/>
          <w:szCs w:val="2"/>
          <w:rtl w:val="0"/>
        </w:rPr>
        <w:t xml:space="preserve"> </w:t>
      </w:r>
      <w:r w:rsidDel="00000000" w:rsidR="00000000" w:rsidRPr="00000000">
        <w:rPr>
          <w:color w:val="08711c"/>
          <w:sz w:val="2"/>
          <w:szCs w:val="2"/>
          <w:rtl w:val="0"/>
        </w:rPr>
        <w:t xml:space="preserve">i</w:t>
      </w:r>
      <w:r w:rsidDel="00000000" w:rsidR="00000000" w:rsidRPr="00000000">
        <w:rPr>
          <w:color w:val="005d16"/>
          <w:sz w:val="2"/>
          <w:szCs w:val="2"/>
          <w:rtl w:val="0"/>
        </w:rPr>
        <w:t xml:space="preserve">s</w:t>
      </w:r>
      <w:r w:rsidDel="00000000" w:rsidR="00000000" w:rsidRPr="00000000">
        <w:rPr>
          <w:color w:val="004006"/>
          <w:sz w:val="2"/>
          <w:szCs w:val="2"/>
          <w:rtl w:val="0"/>
        </w:rPr>
        <w:t xml:space="preserve"> </w:t>
      </w:r>
      <w:r w:rsidDel="00000000" w:rsidR="00000000" w:rsidRPr="00000000">
        <w:rPr>
          <w:color w:val="002200"/>
          <w:sz w:val="2"/>
          <w:szCs w:val="2"/>
          <w:rtl w:val="0"/>
        </w:rPr>
        <w:t xml:space="preserve">t</w:t>
      </w:r>
      <w:r w:rsidDel="00000000" w:rsidR="00000000" w:rsidRPr="00000000">
        <w:rPr>
          <w:color w:val="001200"/>
          <w:sz w:val="2"/>
          <w:szCs w:val="2"/>
          <w:rtl w:val="0"/>
        </w:rPr>
        <w:t xml:space="preserve">h</w:t>
      </w:r>
      <w:r w:rsidDel="00000000" w:rsidR="00000000" w:rsidRPr="00000000">
        <w:rPr>
          <w:color w:val="00140d"/>
          <w:sz w:val="2"/>
          <w:szCs w:val="2"/>
          <w:rtl w:val="0"/>
        </w:rPr>
        <w:t xml:space="preserve">e</w:t>
      </w:r>
      <w:r w:rsidDel="00000000" w:rsidR="00000000" w:rsidRPr="00000000">
        <w:rPr>
          <w:color w:val="000d18"/>
          <w:sz w:val="2"/>
          <w:szCs w:val="2"/>
          <w:rtl w:val="0"/>
        </w:rPr>
        <w:t xml:space="preserve"> </w:t>
      </w:r>
      <w:r w:rsidDel="00000000" w:rsidR="00000000" w:rsidRPr="00000000">
        <w:rPr>
          <w:color w:val="000723"/>
          <w:sz w:val="2"/>
          <w:szCs w:val="2"/>
          <w:rtl w:val="0"/>
        </w:rPr>
        <w:t xml:space="preserve">h</w:t>
      </w:r>
      <w:r w:rsidDel="00000000" w:rsidR="00000000" w:rsidRPr="00000000">
        <w:rPr>
          <w:color w:val="07022b"/>
          <w:sz w:val="2"/>
          <w:szCs w:val="2"/>
          <w:rtl w:val="0"/>
        </w:rPr>
        <w:t xml:space="preserve">i</w:t>
      </w:r>
      <w:r w:rsidDel="00000000" w:rsidR="00000000" w:rsidRPr="00000000">
        <w:rPr>
          <w:color w:val="0c0034"/>
          <w:sz w:val="2"/>
          <w:szCs w:val="2"/>
          <w:rtl w:val="0"/>
        </w:rPr>
        <w:t xml:space="preserve">g</w:t>
      </w:r>
      <w:r w:rsidDel="00000000" w:rsidR="00000000" w:rsidRPr="00000000">
        <w:rPr>
          <w:color w:val="12003a"/>
          <w:sz w:val="2"/>
          <w:szCs w:val="2"/>
          <w:rtl w:val="0"/>
        </w:rPr>
        <w:t xml:space="preserve">h</w:t>
      </w:r>
      <w:r w:rsidDel="00000000" w:rsidR="00000000" w:rsidRPr="00000000">
        <w:rPr>
          <w:color w:val="15003d"/>
          <w:sz w:val="2"/>
          <w:szCs w:val="2"/>
          <w:rtl w:val="0"/>
        </w:rPr>
        <w:t xml:space="preserve">e</w:t>
      </w:r>
      <w:r w:rsidDel="00000000" w:rsidR="00000000" w:rsidRPr="00000000">
        <w:rPr>
          <w:color w:val="160041"/>
          <w:sz w:val="2"/>
          <w:szCs w:val="2"/>
          <w:rtl w:val="0"/>
        </w:rPr>
        <w:t xml:space="preserve">s</w:t>
      </w:r>
      <w:r w:rsidDel="00000000" w:rsidR="00000000" w:rsidRPr="00000000">
        <w:rPr>
          <w:color w:val="080808"/>
          <w:sz w:val="2"/>
          <w:szCs w:val="2"/>
          <w:rtl w:val="0"/>
        </w:rPr>
        <w:t xml:space="preserve">t for any Portug</w:t>
      </w:r>
      <w:r w:rsidDel="00000000" w:rsidR="00000000" w:rsidRPr="00000000">
        <w:rPr>
          <w:color w:val="060606"/>
          <w:sz w:val="2"/>
          <w:szCs w:val="2"/>
          <w:rtl w:val="0"/>
        </w:rPr>
        <w:t xml:space="preserve">u</w:t>
      </w:r>
      <w:r w:rsidDel="00000000" w:rsidR="00000000" w:rsidRPr="00000000">
        <w:rPr>
          <w:color w:val="a4a4a4"/>
          <w:sz w:val="2"/>
          <w:szCs w:val="2"/>
          <w:rtl w:val="0"/>
        </w:rPr>
        <w:t xml:space="preserve">e</w:t>
      </w:r>
      <w:r w:rsidDel="00000000" w:rsidR="00000000" w:rsidRPr="00000000">
        <w:rPr>
          <w:color w:val="ffffff"/>
          <w:sz w:val="2"/>
          <w:szCs w:val="2"/>
          <w:rtl w:val="0"/>
        </w:rPr>
        <w:t xml:space="preserve">s</w:t>
      </w:r>
      <w:r w:rsidDel="00000000" w:rsidR="00000000" w:rsidRPr="00000000">
        <w:rPr>
          <w:color w:val="f3f3f3"/>
          <w:sz w:val="2"/>
          <w:szCs w:val="2"/>
          <w:rtl w:val="0"/>
        </w:rPr>
        <w:t xml:space="preserve">e</w:t>
      </w:r>
      <w:r w:rsidDel="00000000" w:rsidR="00000000" w:rsidRPr="00000000">
        <w:rPr>
          <w:color w:val="d3d3d3"/>
          <w:sz w:val="2"/>
          <w:szCs w:val="2"/>
          <w:rtl w:val="0"/>
        </w:rPr>
        <w:t xml:space="preserve"> </w:t>
      </w:r>
      <w:r w:rsidDel="00000000" w:rsidR="00000000" w:rsidRPr="00000000">
        <w:rPr>
          <w:color w:val="f6f6f6"/>
          <w:sz w:val="2"/>
          <w:szCs w:val="2"/>
          <w:rtl w:val="0"/>
        </w:rPr>
        <w:t xml:space="preserve">p</w:t>
      </w:r>
      <w:r w:rsidDel="00000000" w:rsidR="00000000" w:rsidRPr="00000000">
        <w:rPr>
          <w:color w:val="ffffff"/>
          <w:sz w:val="2"/>
          <w:szCs w:val="2"/>
          <w:rtl w:val="0"/>
        </w:rPr>
        <w:t xml:space="preserve">l</w:t>
      </w:r>
      <w:r w:rsidDel="00000000" w:rsidR="00000000" w:rsidRPr="00000000">
        <w:rPr>
          <w:color w:val="fcfcfc"/>
          <w:sz w:val="2"/>
          <w:szCs w:val="2"/>
          <w:rtl w:val="0"/>
        </w:rPr>
        <w:t xml:space="preserve">a</w:t>
      </w:r>
      <w:r w:rsidDel="00000000" w:rsidR="00000000" w:rsidRPr="00000000">
        <w:rPr>
          <w:color w:val="f8f8f8"/>
          <w:sz w:val="2"/>
          <w:szCs w:val="2"/>
          <w:rtl w:val="0"/>
        </w:rPr>
        <w:t xml:space="preserve">yer In the league </w:t>
      </w:r>
      <w:r w:rsidDel="00000000" w:rsidR="00000000" w:rsidRPr="00000000">
        <w:rPr>
          <w:sz w:val="16"/>
          <w:szCs w:val="16"/>
          <w:rtl w:val="0"/>
        </w:rPr>
        <w:br w:type="textWrapping"/>
      </w:r>
      <w:r w:rsidDel="00000000" w:rsidR="00000000" w:rsidRPr="00000000">
        <w:rPr>
          <w:color w:val="ffffff"/>
          <w:sz w:val="2"/>
          <w:szCs w:val="2"/>
          <w:rtl w:val="0"/>
        </w:rPr>
        <w:t xml:space="preserve">s</w:t>
      </w:r>
      <w:r w:rsidDel="00000000" w:rsidR="00000000" w:rsidRPr="00000000">
        <w:rPr>
          <w:color w:val="636363"/>
          <w:sz w:val="2"/>
          <w:szCs w:val="2"/>
          <w:rtl w:val="0"/>
        </w:rPr>
        <w:t xml:space="preserve">e</w:t>
      </w:r>
      <w:r w:rsidDel="00000000" w:rsidR="00000000" w:rsidRPr="00000000">
        <w:rPr>
          <w:color w:val="000000"/>
          <w:sz w:val="2"/>
          <w:szCs w:val="2"/>
          <w:rtl w:val="0"/>
        </w:rPr>
        <w:t xml:space="preserve">as</w:t>
      </w:r>
      <w:r w:rsidDel="00000000" w:rsidR="00000000" w:rsidRPr="00000000">
        <w:rPr>
          <w:color w:val="1d1d1d"/>
          <w:sz w:val="2"/>
          <w:szCs w:val="2"/>
          <w:rtl w:val="0"/>
        </w:rPr>
        <w:t xml:space="preserve">o</w:t>
      </w:r>
      <w:r w:rsidDel="00000000" w:rsidR="00000000" w:rsidRPr="00000000">
        <w:rPr>
          <w:color w:val="030303"/>
          <w:sz w:val="2"/>
          <w:szCs w:val="2"/>
          <w:rtl w:val="0"/>
        </w:rPr>
        <w:t xml:space="preserve">n</w:t>
      </w:r>
      <w:r w:rsidDel="00000000" w:rsidR="00000000" w:rsidRPr="00000000">
        <w:rPr>
          <w:color w:val="000000"/>
          <w:sz w:val="2"/>
          <w:szCs w:val="2"/>
          <w:rtl w:val="0"/>
        </w:rPr>
        <w:t xml:space="preserve">s</w:t>
      </w:r>
      <w:r w:rsidDel="00000000" w:rsidR="00000000" w:rsidRPr="00000000">
        <w:rPr>
          <w:color w:val="141414"/>
          <w:sz w:val="2"/>
          <w:szCs w:val="2"/>
          <w:rtl w:val="0"/>
        </w:rPr>
        <w:t xml:space="preserve"> </w:t>
      </w:r>
      <w:r w:rsidDel="00000000" w:rsidR="00000000" w:rsidRPr="00000000">
        <w:rPr>
          <w:color w:val="080808"/>
          <w:sz w:val="2"/>
          <w:szCs w:val="2"/>
          <w:rtl w:val="0"/>
        </w:rPr>
        <w:t xml:space="preserve">that started tha</w:t>
      </w:r>
      <w:r w:rsidDel="00000000" w:rsidR="00000000" w:rsidRPr="00000000">
        <w:rPr>
          <w:color w:val="060606"/>
          <w:sz w:val="2"/>
          <w:szCs w:val="2"/>
          <w:rtl w:val="0"/>
        </w:rPr>
        <w:t xml:space="preserve">t</w:t>
      </w:r>
      <w:r w:rsidDel="00000000" w:rsidR="00000000" w:rsidRPr="00000000">
        <w:rPr>
          <w:color w:val="020202"/>
          <w:sz w:val="2"/>
          <w:szCs w:val="2"/>
          <w:rtl w:val="0"/>
        </w:rPr>
        <w:t xml:space="preserve"> </w:t>
      </w:r>
      <w:r w:rsidDel="00000000" w:rsidR="00000000" w:rsidRPr="00000000">
        <w:rPr>
          <w:color w:val="000000"/>
          <w:sz w:val="2"/>
          <w:szCs w:val="2"/>
          <w:rtl w:val="0"/>
        </w:rPr>
        <w:t xml:space="preserve">y</w:t>
      </w:r>
      <w:r w:rsidDel="00000000" w:rsidR="00000000" w:rsidRPr="00000000">
        <w:rPr>
          <w:color w:val="040404"/>
          <w:sz w:val="2"/>
          <w:szCs w:val="2"/>
          <w:rtl w:val="0"/>
        </w:rPr>
        <w:t xml:space="preserve">e</w:t>
      </w:r>
      <w:r w:rsidDel="00000000" w:rsidR="00000000" w:rsidRPr="00000000">
        <w:rPr>
          <w:color w:val="131313"/>
          <w:sz w:val="2"/>
          <w:szCs w:val="2"/>
          <w:rtl w:val="0"/>
        </w:rPr>
        <w:t xml:space="preserve">a</w:t>
      </w:r>
      <w:r w:rsidDel="00000000" w:rsidR="00000000" w:rsidRPr="00000000">
        <w:rPr>
          <w:color w:val="2b2b2b"/>
          <w:sz w:val="2"/>
          <w:szCs w:val="2"/>
          <w:rtl w:val="0"/>
        </w:rPr>
        <w:t xml:space="preserve">r</w:t>
      </w:r>
      <w:r w:rsidDel="00000000" w:rsidR="00000000" w:rsidRPr="00000000">
        <w:rPr>
          <w:color w:val="434343"/>
          <w:sz w:val="2"/>
          <w:szCs w:val="2"/>
          <w:rtl w:val="0"/>
        </w:rPr>
        <w:t xml:space="preserve"> </w:t>
      </w:r>
      <w:r w:rsidDel="00000000" w:rsidR="00000000" w:rsidRPr="00000000">
        <w:rPr>
          <w:color w:val="525252"/>
          <w:sz w:val="2"/>
          <w:szCs w:val="2"/>
          <w:rtl w:val="0"/>
        </w:rPr>
        <w:t xml:space="preserve">R</w:t>
      </w:r>
      <w:r w:rsidDel="00000000" w:rsidR="00000000" w:rsidRPr="00000000">
        <w:rPr>
          <w:color w:val="097000"/>
          <w:sz w:val="2"/>
          <w:szCs w:val="2"/>
          <w:rtl w:val="0"/>
        </w:rPr>
        <w:t xml:space="preserve">onaldo was in sublime form as he notched</w:t>
      </w:r>
      <w:r w:rsidDel="00000000" w:rsidR="00000000" w:rsidRPr="00000000">
        <w:rPr>
          <w:color w:val="0c7300"/>
          <w:sz w:val="2"/>
          <w:szCs w:val="2"/>
          <w:rtl w:val="0"/>
        </w:rPr>
        <w:t xml:space="preserve"> </w:t>
      </w:r>
      <w:r w:rsidDel="00000000" w:rsidR="00000000" w:rsidRPr="00000000">
        <w:rPr>
          <w:color w:val="127903"/>
          <w:sz w:val="2"/>
          <w:szCs w:val="2"/>
          <w:rtl w:val="0"/>
        </w:rPr>
        <w:t xml:space="preserve">u</w:t>
      </w:r>
      <w:r w:rsidDel="00000000" w:rsidR="00000000" w:rsidRPr="00000000">
        <w:rPr>
          <w:color w:val="1b820c"/>
          <w:sz w:val="2"/>
          <w:szCs w:val="2"/>
          <w:rtl w:val="0"/>
        </w:rPr>
        <w:t xml:space="preserve">p</w:t>
      </w:r>
      <w:r w:rsidDel="00000000" w:rsidR="00000000" w:rsidRPr="00000000">
        <w:rPr>
          <w:color w:val="1d840e"/>
          <w:sz w:val="2"/>
          <w:szCs w:val="2"/>
          <w:rtl w:val="0"/>
        </w:rPr>
        <w:t xml:space="preserve"> </w:t>
      </w:r>
      <w:r w:rsidDel="00000000" w:rsidR="00000000" w:rsidRPr="00000000">
        <w:rPr>
          <w:color w:val="167d07"/>
          <w:sz w:val="2"/>
          <w:szCs w:val="2"/>
          <w:rtl w:val="0"/>
        </w:rPr>
        <w:t xml:space="preserve">6</w:t>
      </w:r>
      <w:r w:rsidDel="00000000" w:rsidR="00000000" w:rsidRPr="00000000">
        <w:rPr>
          <w:color w:val="056c00"/>
          <w:sz w:val="2"/>
          <w:szCs w:val="2"/>
          <w:rtl w:val="0"/>
        </w:rPr>
        <w:t xml:space="preserve">1</w:t>
      </w:r>
      <w:r w:rsidDel="00000000" w:rsidR="00000000" w:rsidRPr="00000000">
        <w:rPr>
          <w:color w:val="005900"/>
          <w:sz w:val="2"/>
          <w:szCs w:val="2"/>
          <w:rtl w:val="0"/>
        </w:rPr>
        <w:t xml:space="preserve"> </w:t>
      </w:r>
      <w:r w:rsidDel="00000000" w:rsidR="00000000" w:rsidRPr="00000000">
        <w:rPr>
          <w:color w:val="004d00"/>
          <w:sz w:val="2"/>
          <w:szCs w:val="2"/>
          <w:rtl w:val="0"/>
        </w:rPr>
        <w:t xml:space="preserve">g</w:t>
      </w:r>
      <w:r w:rsidDel="00000000" w:rsidR="00000000" w:rsidRPr="00000000">
        <w:rPr>
          <w:color w:val="080808"/>
          <w:sz w:val="2"/>
          <w:szCs w:val="2"/>
          <w:rtl w:val="0"/>
        </w:rPr>
        <w:t xml:space="preserve">oals in total he</w:t>
      </w:r>
      <w:r w:rsidDel="00000000" w:rsidR="00000000" w:rsidRPr="00000000">
        <w:rPr>
          <w:color w:val="160108"/>
          <w:sz w:val="2"/>
          <w:szCs w:val="2"/>
          <w:rtl w:val="0"/>
        </w:rPr>
        <w:t xml:space="preserve"> </w:t>
      </w:r>
      <w:r w:rsidDel="00000000" w:rsidR="00000000" w:rsidRPr="00000000">
        <w:rPr>
          <w:color w:val="150208"/>
          <w:sz w:val="2"/>
          <w:szCs w:val="2"/>
          <w:rtl w:val="0"/>
        </w:rPr>
        <w:t xml:space="preserve">a</w:t>
      </w:r>
      <w:r w:rsidDel="00000000" w:rsidR="00000000" w:rsidRPr="00000000">
        <w:rPr>
          <w:color w:val="120308"/>
          <w:sz w:val="2"/>
          <w:szCs w:val="2"/>
          <w:rtl w:val="0"/>
        </w:rPr>
        <w:t xml:space="preserve">l</w:t>
      </w:r>
      <w:r w:rsidDel="00000000" w:rsidR="00000000" w:rsidRPr="00000000">
        <w:rPr>
          <w:color w:val="0c0608"/>
          <w:sz w:val="2"/>
          <w:szCs w:val="2"/>
          <w:rtl w:val="0"/>
        </w:rPr>
        <w:t xml:space="preserve">s</w:t>
      </w:r>
      <w:r w:rsidDel="00000000" w:rsidR="00000000" w:rsidRPr="00000000">
        <w:rPr>
          <w:color w:val="070908"/>
          <w:sz w:val="2"/>
          <w:szCs w:val="2"/>
          <w:rtl w:val="0"/>
        </w:rPr>
        <w:t xml:space="preserve">o</w:t>
      </w:r>
      <w:r w:rsidDel="00000000" w:rsidR="00000000" w:rsidRPr="00000000">
        <w:rPr>
          <w:color w:val="000c08"/>
          <w:sz w:val="2"/>
          <w:szCs w:val="2"/>
          <w:rtl w:val="0"/>
        </w:rPr>
        <w:t xml:space="preserve"> </w:t>
      </w:r>
      <w:r w:rsidDel="00000000" w:rsidR="00000000" w:rsidRPr="00000000">
        <w:rPr>
          <w:color w:val="001108"/>
          <w:sz w:val="2"/>
          <w:szCs w:val="2"/>
          <w:rtl w:val="0"/>
        </w:rPr>
        <w:t xml:space="preserve">b</w:t>
      </w:r>
      <w:r w:rsidDel="00000000" w:rsidR="00000000" w:rsidRPr="00000000">
        <w:rPr>
          <w:color w:val="001508"/>
          <w:sz w:val="2"/>
          <w:szCs w:val="2"/>
          <w:rtl w:val="0"/>
        </w:rPr>
        <w:t xml:space="preserve">e</w:t>
      </w:r>
      <w:r w:rsidDel="00000000" w:rsidR="00000000" w:rsidRPr="00000000">
        <w:rPr>
          <w:color w:val="001b0a"/>
          <w:sz w:val="2"/>
          <w:szCs w:val="2"/>
          <w:rtl w:val="0"/>
        </w:rPr>
        <w:t xml:space="preserve">c</w:t>
      </w:r>
      <w:r w:rsidDel="00000000" w:rsidR="00000000" w:rsidRPr="00000000">
        <w:rPr>
          <w:color w:val="002510"/>
          <w:sz w:val="2"/>
          <w:szCs w:val="2"/>
          <w:rtl w:val="0"/>
        </w:rPr>
        <w:t xml:space="preserve">a</w:t>
      </w:r>
      <w:r w:rsidDel="00000000" w:rsidR="00000000" w:rsidRPr="00000000">
        <w:rPr>
          <w:color w:val="00341a"/>
          <w:sz w:val="2"/>
          <w:szCs w:val="2"/>
          <w:rtl w:val="0"/>
        </w:rPr>
        <w:t xml:space="preserve">m</w:t>
      </w:r>
      <w:r w:rsidDel="00000000" w:rsidR="00000000" w:rsidRPr="00000000">
        <w:rPr>
          <w:color w:val="004528"/>
          <w:sz w:val="2"/>
          <w:szCs w:val="2"/>
          <w:rtl w:val="0"/>
        </w:rPr>
        <w:t xml:space="preserve">e</w:t>
      </w:r>
      <w:r w:rsidDel="00000000" w:rsidR="00000000" w:rsidRPr="00000000">
        <w:rPr>
          <w:color w:val="005938"/>
          <w:sz w:val="2"/>
          <w:szCs w:val="2"/>
          <w:rtl w:val="0"/>
        </w:rPr>
        <w:t xml:space="preserve"> </w:t>
      </w:r>
      <w:r w:rsidDel="00000000" w:rsidR="00000000" w:rsidRPr="00000000">
        <w:rPr>
          <w:color w:val="016946"/>
          <w:sz w:val="2"/>
          <w:szCs w:val="2"/>
          <w:rtl w:val="0"/>
        </w:rPr>
        <w:t xml:space="preserve">t</w:t>
      </w:r>
      <w:r w:rsidDel="00000000" w:rsidR="00000000" w:rsidRPr="00000000">
        <w:rPr>
          <w:color w:val="077550"/>
          <w:sz w:val="2"/>
          <w:szCs w:val="2"/>
          <w:rtl w:val="0"/>
        </w:rPr>
        <w:t xml:space="preserve">h</w:t>
      </w:r>
      <w:r w:rsidDel="00000000" w:rsidR="00000000" w:rsidRPr="00000000">
        <w:rPr>
          <w:color w:val="0c7c56"/>
          <w:sz w:val="2"/>
          <w:szCs w:val="2"/>
          <w:rtl w:val="0"/>
        </w:rPr>
        <w:t xml:space="preserve">e</w:t>
      </w:r>
      <w:r w:rsidDel="00000000" w:rsidR="00000000" w:rsidRPr="00000000">
        <w:rPr>
          <w:color w:val="097000"/>
          <w:sz w:val="2"/>
          <w:szCs w:val="2"/>
          <w:rtl w:val="0"/>
        </w:rPr>
        <w:t xml:space="preserve"> fastest player to reach the 200</w:t>
      </w:r>
      <w:r w:rsidDel="00000000" w:rsidR="00000000" w:rsidRPr="00000000">
        <w:rPr>
          <w:color w:val="03a100"/>
          <w:sz w:val="2"/>
          <w:szCs w:val="2"/>
          <w:rtl w:val="0"/>
        </w:rPr>
        <w:t xml:space="preserve"> </w:t>
      </w:r>
      <w:r w:rsidDel="00000000" w:rsidR="00000000" w:rsidRPr="00000000">
        <w:rPr>
          <w:color w:val="0fad00"/>
          <w:sz w:val="2"/>
          <w:szCs w:val="2"/>
          <w:rtl w:val="0"/>
        </w:rPr>
        <w:t xml:space="preserve">g</w:t>
      </w:r>
      <w:r w:rsidDel="00000000" w:rsidR="00000000" w:rsidRPr="00000000">
        <w:rPr>
          <w:color w:val="22c00b"/>
          <w:sz w:val="2"/>
          <w:szCs w:val="2"/>
          <w:rtl w:val="0"/>
        </w:rPr>
        <w:t xml:space="preserve">o</w:t>
      </w:r>
      <w:r w:rsidDel="00000000" w:rsidR="00000000" w:rsidRPr="00000000">
        <w:rPr>
          <w:color w:val="33d11c"/>
          <w:sz w:val="2"/>
          <w:szCs w:val="2"/>
          <w:rtl w:val="0"/>
        </w:rPr>
        <w:t xml:space="preserve">a</w:t>
      </w:r>
      <w:r w:rsidDel="00000000" w:rsidR="00000000" w:rsidRPr="00000000">
        <w:rPr>
          <w:color w:val="3ad823"/>
          <w:sz w:val="2"/>
          <w:szCs w:val="2"/>
          <w:rtl w:val="0"/>
        </w:rPr>
        <w:t xml:space="preserve">l</w:t>
      </w:r>
      <w:r w:rsidDel="00000000" w:rsidR="00000000" w:rsidRPr="00000000">
        <w:rPr>
          <w:color w:val="38d621"/>
          <w:sz w:val="2"/>
          <w:szCs w:val="2"/>
          <w:rtl w:val="0"/>
        </w:rPr>
        <w:t xml:space="preserve"> </w:t>
      </w:r>
      <w:r w:rsidDel="00000000" w:rsidR="00000000" w:rsidRPr="00000000">
        <w:rPr>
          <w:color w:val="2fcd18"/>
          <w:sz w:val="2"/>
          <w:szCs w:val="2"/>
          <w:rtl w:val="0"/>
        </w:rPr>
        <w:t xml:space="preserve">m</w:t>
      </w:r>
      <w:r w:rsidDel="00000000" w:rsidR="00000000" w:rsidRPr="00000000">
        <w:rPr>
          <w:color w:val="29c712"/>
          <w:sz w:val="2"/>
          <w:szCs w:val="2"/>
          <w:rtl w:val="0"/>
        </w:rPr>
        <w:t xml:space="preserve">i</w:t>
      </w:r>
      <w:r w:rsidDel="00000000" w:rsidR="00000000" w:rsidRPr="00000000">
        <w:rPr>
          <w:color w:val="3ad823"/>
          <w:sz w:val="2"/>
          <w:szCs w:val="2"/>
          <w:rtl w:val="0"/>
        </w:rPr>
        <w:t xml:space="preserve">lestone in the Spanish league which he reached in 178 games Cristiano Ronaldo has been in relationships with celebrities like Gemma Atkinson and Alice Goodwin both models in England, he has tw</w:t>
      </w:r>
      <w:r w:rsidDel="00000000" w:rsidR="00000000" w:rsidRPr="00000000">
        <w:rPr>
          <w:color w:val="30ce19"/>
          <w:sz w:val="2"/>
          <w:szCs w:val="2"/>
          <w:rtl w:val="0"/>
        </w:rPr>
        <w:t xml:space="preserve">o</w:t>
      </w:r>
      <w:r w:rsidDel="00000000" w:rsidR="00000000" w:rsidRPr="00000000">
        <w:rPr>
          <w:color w:val="33d11c"/>
          <w:sz w:val="2"/>
          <w:szCs w:val="2"/>
          <w:rtl w:val="0"/>
        </w:rPr>
        <w:t xml:space="preserve"> </w:t>
      </w:r>
      <w:r w:rsidDel="00000000" w:rsidR="00000000" w:rsidRPr="00000000">
        <w:rPr>
          <w:color w:val="34d21d"/>
          <w:sz w:val="2"/>
          <w:szCs w:val="2"/>
          <w:rtl w:val="0"/>
        </w:rPr>
        <w:t xml:space="preserve">s</w:t>
      </w:r>
      <w:r w:rsidDel="00000000" w:rsidR="00000000" w:rsidRPr="00000000">
        <w:rPr>
          <w:color w:val="2dcb16"/>
          <w:sz w:val="2"/>
          <w:szCs w:val="2"/>
          <w:rtl w:val="0"/>
        </w:rPr>
        <w:t xml:space="preserve">o</w:t>
      </w:r>
      <w:r w:rsidDel="00000000" w:rsidR="00000000" w:rsidRPr="00000000">
        <w:rPr>
          <w:color w:val="1cba05"/>
          <w:sz w:val="2"/>
          <w:szCs w:val="2"/>
          <w:rtl w:val="0"/>
        </w:rPr>
        <w:t xml:space="preserve">n</w:t>
      </w:r>
      <w:r w:rsidDel="00000000" w:rsidR="00000000" w:rsidRPr="00000000">
        <w:rPr>
          <w:color w:val="02a000"/>
          <w:sz w:val="2"/>
          <w:szCs w:val="2"/>
          <w:rtl w:val="0"/>
        </w:rPr>
        <w:t xml:space="preserve">s</w:t>
      </w:r>
      <w:r w:rsidDel="00000000" w:rsidR="00000000" w:rsidRPr="00000000">
        <w:rPr>
          <w:color w:val="008700"/>
          <w:sz w:val="2"/>
          <w:szCs w:val="2"/>
          <w:rtl w:val="0"/>
        </w:rPr>
        <w:t xml:space="preserve"> </w:t>
      </w:r>
      <w:r w:rsidDel="00000000" w:rsidR="00000000" w:rsidRPr="00000000">
        <w:rPr>
          <w:color w:val="007700"/>
          <w:sz w:val="2"/>
          <w:szCs w:val="2"/>
          <w:rtl w:val="0"/>
        </w:rPr>
        <w:t xml:space="preserve">C</w:t>
      </w:r>
      <w:r w:rsidDel="00000000" w:rsidR="00000000" w:rsidRPr="00000000">
        <w:rPr>
          <w:color w:val="00770d"/>
          <w:sz w:val="2"/>
          <w:szCs w:val="2"/>
          <w:rtl w:val="0"/>
        </w:rPr>
        <w:t xml:space="preserve">r</w:t>
      </w:r>
      <w:r w:rsidDel="00000000" w:rsidR="00000000" w:rsidRPr="00000000">
        <w:rPr>
          <w:color w:val="017915"/>
          <w:sz w:val="2"/>
          <w:szCs w:val="2"/>
          <w:rtl w:val="0"/>
        </w:rPr>
        <w:t xml:space="preserve">i</w:t>
      </w:r>
      <w:r w:rsidDel="00000000" w:rsidR="00000000" w:rsidRPr="00000000">
        <w:rPr>
          <w:color w:val="07791a"/>
          <w:sz w:val="2"/>
          <w:szCs w:val="2"/>
          <w:rtl w:val="0"/>
        </w:rPr>
        <w:t xml:space="preserve">s</w:t>
      </w:r>
      <w:r w:rsidDel="00000000" w:rsidR="00000000" w:rsidRPr="00000000">
        <w:rPr>
          <w:color w:val="08711c"/>
          <w:sz w:val="2"/>
          <w:szCs w:val="2"/>
          <w:rtl w:val="0"/>
        </w:rPr>
        <w:t xml:space="preserve">t</w:t>
      </w:r>
      <w:r w:rsidDel="00000000" w:rsidR="00000000" w:rsidRPr="00000000">
        <w:rPr>
          <w:color w:val="005d16"/>
          <w:sz w:val="2"/>
          <w:szCs w:val="2"/>
          <w:rtl w:val="0"/>
        </w:rPr>
        <w:t xml:space="preserve">i</w:t>
      </w:r>
      <w:r w:rsidDel="00000000" w:rsidR="00000000" w:rsidRPr="00000000">
        <w:rPr>
          <w:color w:val="004006"/>
          <w:sz w:val="2"/>
          <w:szCs w:val="2"/>
          <w:rtl w:val="0"/>
        </w:rPr>
        <w:t xml:space="preserve">a</w:t>
      </w:r>
      <w:r w:rsidDel="00000000" w:rsidR="00000000" w:rsidRPr="00000000">
        <w:rPr>
          <w:color w:val="002200"/>
          <w:sz w:val="2"/>
          <w:szCs w:val="2"/>
          <w:rtl w:val="0"/>
        </w:rPr>
        <w:t xml:space="preserve">n</w:t>
      </w:r>
      <w:r w:rsidDel="00000000" w:rsidR="00000000" w:rsidRPr="00000000">
        <w:rPr>
          <w:color w:val="001200"/>
          <w:sz w:val="2"/>
          <w:szCs w:val="2"/>
          <w:rtl w:val="0"/>
        </w:rPr>
        <w:t xml:space="preserve">o</w:t>
      </w:r>
      <w:r w:rsidDel="00000000" w:rsidR="00000000" w:rsidRPr="00000000">
        <w:rPr>
          <w:color w:val="00140d"/>
          <w:sz w:val="2"/>
          <w:szCs w:val="2"/>
          <w:rtl w:val="0"/>
        </w:rPr>
        <w:t xml:space="preserve"> </w:t>
      </w:r>
      <w:r w:rsidDel="00000000" w:rsidR="00000000" w:rsidRPr="00000000">
        <w:rPr>
          <w:color w:val="000d18"/>
          <w:sz w:val="2"/>
          <w:szCs w:val="2"/>
          <w:rtl w:val="0"/>
        </w:rPr>
        <w:t xml:space="preserve">R</w:t>
      </w:r>
      <w:r w:rsidDel="00000000" w:rsidR="00000000" w:rsidRPr="00000000">
        <w:rPr>
          <w:color w:val="000723"/>
          <w:sz w:val="2"/>
          <w:szCs w:val="2"/>
          <w:rtl w:val="0"/>
        </w:rPr>
        <w:t xml:space="preserve">o</w:t>
      </w:r>
      <w:r w:rsidDel="00000000" w:rsidR="00000000" w:rsidRPr="00000000">
        <w:rPr>
          <w:color w:val="07022b"/>
          <w:sz w:val="2"/>
          <w:szCs w:val="2"/>
          <w:rtl w:val="0"/>
        </w:rPr>
        <w:t xml:space="preserve">n</w:t>
      </w:r>
      <w:r w:rsidDel="00000000" w:rsidR="00000000" w:rsidRPr="00000000">
        <w:rPr>
          <w:color w:val="0c0034"/>
          <w:sz w:val="2"/>
          <w:szCs w:val="2"/>
          <w:rtl w:val="0"/>
        </w:rPr>
        <w:t xml:space="preserve">a</w:t>
      </w:r>
      <w:r w:rsidDel="00000000" w:rsidR="00000000" w:rsidRPr="00000000">
        <w:rPr>
          <w:color w:val="12003a"/>
          <w:sz w:val="2"/>
          <w:szCs w:val="2"/>
          <w:rtl w:val="0"/>
        </w:rPr>
        <w:t xml:space="preserve">l</w:t>
      </w:r>
      <w:r w:rsidDel="00000000" w:rsidR="00000000" w:rsidRPr="00000000">
        <w:rPr>
          <w:color w:val="15003d"/>
          <w:sz w:val="2"/>
          <w:szCs w:val="2"/>
          <w:rtl w:val="0"/>
        </w:rPr>
        <w:t xml:space="preserve">d</w:t>
      </w:r>
      <w:r w:rsidDel="00000000" w:rsidR="00000000" w:rsidRPr="00000000">
        <w:rPr>
          <w:color w:val="160041"/>
          <w:sz w:val="2"/>
          <w:szCs w:val="2"/>
          <w:rtl w:val="0"/>
        </w:rPr>
        <w:t xml:space="preserve">o</w:t>
      </w:r>
      <w:r w:rsidDel="00000000" w:rsidR="00000000" w:rsidRPr="00000000">
        <w:rPr>
          <w:color w:val="080808"/>
          <w:sz w:val="2"/>
          <w:szCs w:val="2"/>
          <w:rtl w:val="0"/>
        </w:rPr>
        <w:t xml:space="preserve"> Jr and Matteo R</w:t>
      </w:r>
      <w:r w:rsidDel="00000000" w:rsidR="00000000" w:rsidRPr="00000000">
        <w:rPr>
          <w:color w:val="060606"/>
          <w:sz w:val="2"/>
          <w:szCs w:val="2"/>
          <w:rtl w:val="0"/>
        </w:rPr>
        <w:t xml:space="preserve">o</w:t>
      </w:r>
      <w:r w:rsidDel="00000000" w:rsidR="00000000" w:rsidRPr="00000000">
        <w:rPr>
          <w:color w:val="a4a4a4"/>
          <w:sz w:val="2"/>
          <w:szCs w:val="2"/>
          <w:rtl w:val="0"/>
        </w:rPr>
        <w:t xml:space="preserve">n</w:t>
      </w:r>
      <w:r w:rsidDel="00000000" w:rsidR="00000000" w:rsidRPr="00000000">
        <w:rPr>
          <w:color w:val="ffffff"/>
          <w:sz w:val="2"/>
          <w:szCs w:val="2"/>
          <w:rtl w:val="0"/>
        </w:rPr>
        <w:t xml:space="preserve">a</w:t>
      </w:r>
      <w:r w:rsidDel="00000000" w:rsidR="00000000" w:rsidRPr="00000000">
        <w:rPr>
          <w:color w:val="f3f3f3"/>
          <w:sz w:val="2"/>
          <w:szCs w:val="2"/>
          <w:rtl w:val="0"/>
        </w:rPr>
        <w:t xml:space="preserve">l</w:t>
      </w:r>
      <w:r w:rsidDel="00000000" w:rsidR="00000000" w:rsidRPr="00000000">
        <w:rPr>
          <w:color w:val="d3d3d3"/>
          <w:sz w:val="2"/>
          <w:szCs w:val="2"/>
          <w:rtl w:val="0"/>
        </w:rPr>
        <w:t xml:space="preserve">d</w:t>
      </w:r>
      <w:r w:rsidDel="00000000" w:rsidR="00000000" w:rsidRPr="00000000">
        <w:rPr>
          <w:color w:val="f6f6f6"/>
          <w:sz w:val="2"/>
          <w:szCs w:val="2"/>
          <w:rtl w:val="0"/>
        </w:rPr>
        <w:t xml:space="preserve">o</w:t>
      </w:r>
      <w:r w:rsidDel="00000000" w:rsidR="00000000" w:rsidRPr="00000000">
        <w:rPr>
          <w:color w:val="ffffff"/>
          <w:sz w:val="2"/>
          <w:szCs w:val="2"/>
          <w:rtl w:val="0"/>
        </w:rPr>
        <w:t xml:space="preserve">R</w:t>
      </w:r>
      <w:r w:rsidDel="00000000" w:rsidR="00000000" w:rsidRPr="00000000">
        <w:rPr>
          <w:color w:val="fcfcfc"/>
          <w:sz w:val="2"/>
          <w:szCs w:val="2"/>
          <w:rtl w:val="0"/>
        </w:rPr>
        <w:t xml:space="preserve">o</w:t>
      </w:r>
      <w:r w:rsidDel="00000000" w:rsidR="00000000" w:rsidRPr="00000000">
        <w:rPr>
          <w:color w:val="f8f8f8"/>
          <w:sz w:val="2"/>
          <w:szCs w:val="2"/>
          <w:rtl w:val="0"/>
        </w:rPr>
        <w:t xml:space="preserve">naldo was in a rom</w:t>
      </w:r>
      <w:r w:rsidDel="00000000" w:rsidR="00000000" w:rsidRPr="00000000">
        <w:rPr>
          <w:sz w:val="16"/>
          <w:szCs w:val="16"/>
          <w:rtl w:val="0"/>
        </w:rPr>
        <w:br w:type="textWrapping"/>
      </w:r>
      <w:r w:rsidDel="00000000" w:rsidR="00000000" w:rsidRPr="00000000">
        <w:rPr>
          <w:color w:val="ffffff"/>
          <w:sz w:val="2"/>
          <w:szCs w:val="2"/>
          <w:rtl w:val="0"/>
        </w:rPr>
        <w:t xml:space="preserve">a</w:t>
      </w:r>
      <w:r w:rsidDel="00000000" w:rsidR="00000000" w:rsidRPr="00000000">
        <w:rPr>
          <w:color w:val="636363"/>
          <w:sz w:val="2"/>
          <w:szCs w:val="2"/>
          <w:rtl w:val="0"/>
        </w:rPr>
        <w:t xml:space="preserve">n</w:t>
      </w:r>
      <w:r w:rsidDel="00000000" w:rsidR="00000000" w:rsidRPr="00000000">
        <w:rPr>
          <w:color w:val="000000"/>
          <w:sz w:val="2"/>
          <w:szCs w:val="2"/>
          <w:rtl w:val="0"/>
        </w:rPr>
        <w:t xml:space="preserve">ti</w:t>
      </w:r>
      <w:r w:rsidDel="00000000" w:rsidR="00000000" w:rsidRPr="00000000">
        <w:rPr>
          <w:color w:val="1d1d1d"/>
          <w:sz w:val="2"/>
          <w:szCs w:val="2"/>
          <w:rtl w:val="0"/>
        </w:rPr>
        <w:t xml:space="preserve">c</w:t>
      </w:r>
      <w:r w:rsidDel="00000000" w:rsidR="00000000" w:rsidRPr="00000000">
        <w:rPr>
          <w:color w:val="030303"/>
          <w:sz w:val="2"/>
          <w:szCs w:val="2"/>
          <w:rtl w:val="0"/>
        </w:rPr>
        <w:t xml:space="preserve"> </w:t>
      </w:r>
      <w:r w:rsidDel="00000000" w:rsidR="00000000" w:rsidRPr="00000000">
        <w:rPr>
          <w:color w:val="000000"/>
          <w:sz w:val="2"/>
          <w:szCs w:val="2"/>
          <w:rtl w:val="0"/>
        </w:rPr>
        <w:t xml:space="preserve">r</w:t>
      </w:r>
      <w:r w:rsidDel="00000000" w:rsidR="00000000" w:rsidRPr="00000000">
        <w:rPr>
          <w:color w:val="141414"/>
          <w:sz w:val="2"/>
          <w:szCs w:val="2"/>
          <w:rtl w:val="0"/>
        </w:rPr>
        <w:t xml:space="preserve">e</w:t>
      </w:r>
      <w:r w:rsidDel="00000000" w:rsidR="00000000" w:rsidRPr="00000000">
        <w:rPr>
          <w:color w:val="080808"/>
          <w:sz w:val="2"/>
          <w:szCs w:val="2"/>
          <w:rtl w:val="0"/>
        </w:rPr>
        <w:t xml:space="preserve">lationship with </w:t>
      </w:r>
      <w:r w:rsidDel="00000000" w:rsidR="00000000" w:rsidRPr="00000000">
        <w:rPr>
          <w:color w:val="060606"/>
          <w:sz w:val="2"/>
          <w:szCs w:val="2"/>
          <w:rtl w:val="0"/>
        </w:rPr>
        <w:t xml:space="preserve">R</w:t>
      </w:r>
      <w:r w:rsidDel="00000000" w:rsidR="00000000" w:rsidRPr="00000000">
        <w:rPr>
          <w:color w:val="020202"/>
          <w:sz w:val="2"/>
          <w:szCs w:val="2"/>
          <w:rtl w:val="0"/>
        </w:rPr>
        <w:t xml:space="preserve">u</w:t>
      </w:r>
      <w:r w:rsidDel="00000000" w:rsidR="00000000" w:rsidRPr="00000000">
        <w:rPr>
          <w:color w:val="000000"/>
          <w:sz w:val="2"/>
          <w:szCs w:val="2"/>
          <w:rtl w:val="0"/>
        </w:rPr>
        <w:t xml:space="preserve">s</w:t>
      </w:r>
      <w:r w:rsidDel="00000000" w:rsidR="00000000" w:rsidRPr="00000000">
        <w:rPr>
          <w:color w:val="040404"/>
          <w:sz w:val="2"/>
          <w:szCs w:val="2"/>
          <w:rtl w:val="0"/>
        </w:rPr>
        <w:t xml:space="preserve">s</w:t>
      </w:r>
      <w:r w:rsidDel="00000000" w:rsidR="00000000" w:rsidRPr="00000000">
        <w:rPr>
          <w:color w:val="131313"/>
          <w:sz w:val="2"/>
          <w:szCs w:val="2"/>
          <w:rtl w:val="0"/>
        </w:rPr>
        <w:t xml:space="preserve">i</w:t>
      </w:r>
      <w:r w:rsidDel="00000000" w:rsidR="00000000" w:rsidRPr="00000000">
        <w:rPr>
          <w:color w:val="2b2b2b"/>
          <w:sz w:val="2"/>
          <w:szCs w:val="2"/>
          <w:rtl w:val="0"/>
        </w:rPr>
        <w:t xml:space="preserve">a</w:t>
      </w:r>
      <w:r w:rsidDel="00000000" w:rsidR="00000000" w:rsidRPr="00000000">
        <w:rPr>
          <w:color w:val="434343"/>
          <w:sz w:val="2"/>
          <w:szCs w:val="2"/>
          <w:rtl w:val="0"/>
        </w:rPr>
        <w:t xml:space="preserve">n</w:t>
      </w:r>
      <w:r w:rsidDel="00000000" w:rsidR="00000000" w:rsidRPr="00000000">
        <w:rPr>
          <w:color w:val="525252"/>
          <w:sz w:val="2"/>
          <w:szCs w:val="2"/>
          <w:rtl w:val="0"/>
        </w:rPr>
        <w:t xml:space="preserve"> </w:t>
      </w:r>
      <w:r w:rsidDel="00000000" w:rsidR="00000000" w:rsidRPr="00000000">
        <w:rPr>
          <w:color w:val="097000"/>
          <w:sz w:val="2"/>
          <w:szCs w:val="2"/>
          <w:rtl w:val="0"/>
        </w:rPr>
        <w:t xml:space="preserve">supermodel Irina Shayk for five years fr</w:t>
      </w:r>
      <w:r w:rsidDel="00000000" w:rsidR="00000000" w:rsidRPr="00000000">
        <w:rPr>
          <w:color w:val="0c7300"/>
          <w:sz w:val="2"/>
          <w:szCs w:val="2"/>
          <w:rtl w:val="0"/>
        </w:rPr>
        <w:t xml:space="preserve">o</w:t>
      </w:r>
      <w:r w:rsidDel="00000000" w:rsidR="00000000" w:rsidRPr="00000000">
        <w:rPr>
          <w:color w:val="127903"/>
          <w:sz w:val="2"/>
          <w:szCs w:val="2"/>
          <w:rtl w:val="0"/>
        </w:rPr>
        <w:t xml:space="preserve">m</w:t>
      </w:r>
      <w:r w:rsidDel="00000000" w:rsidR="00000000" w:rsidRPr="00000000">
        <w:rPr>
          <w:color w:val="1b820c"/>
          <w:sz w:val="2"/>
          <w:szCs w:val="2"/>
          <w:rtl w:val="0"/>
        </w:rPr>
        <w:t xml:space="preserve"> </w:t>
      </w:r>
      <w:r w:rsidDel="00000000" w:rsidR="00000000" w:rsidRPr="00000000">
        <w:rPr>
          <w:color w:val="1d840e"/>
          <w:sz w:val="2"/>
          <w:szCs w:val="2"/>
          <w:rtl w:val="0"/>
        </w:rPr>
        <w:t xml:space="preserve">2</w:t>
      </w:r>
      <w:r w:rsidDel="00000000" w:rsidR="00000000" w:rsidRPr="00000000">
        <w:rPr>
          <w:color w:val="167d07"/>
          <w:sz w:val="2"/>
          <w:szCs w:val="2"/>
          <w:rtl w:val="0"/>
        </w:rPr>
        <w:t xml:space="preserve">0</w:t>
      </w:r>
      <w:r w:rsidDel="00000000" w:rsidR="00000000" w:rsidRPr="00000000">
        <w:rPr>
          <w:color w:val="056c00"/>
          <w:sz w:val="2"/>
          <w:szCs w:val="2"/>
          <w:rtl w:val="0"/>
        </w:rPr>
        <w:t xml:space="preserve">1</w:t>
      </w:r>
      <w:r w:rsidDel="00000000" w:rsidR="00000000" w:rsidRPr="00000000">
        <w:rPr>
          <w:color w:val="005900"/>
          <w:sz w:val="2"/>
          <w:szCs w:val="2"/>
          <w:rtl w:val="0"/>
        </w:rPr>
        <w:t xml:space="preserve">0</w:t>
      </w:r>
      <w:r w:rsidDel="00000000" w:rsidR="00000000" w:rsidRPr="00000000">
        <w:rPr>
          <w:color w:val="004d00"/>
          <w:sz w:val="2"/>
          <w:szCs w:val="2"/>
          <w:rtl w:val="0"/>
        </w:rPr>
        <w:t xml:space="preserve"> </w:t>
      </w:r>
      <w:r w:rsidDel="00000000" w:rsidR="00000000" w:rsidRPr="00000000">
        <w:rPr>
          <w:color w:val="080808"/>
          <w:sz w:val="2"/>
          <w:szCs w:val="2"/>
          <w:rtl w:val="0"/>
        </w:rPr>
        <w:t xml:space="preserve">to 2015, Cristia</w:t>
      </w:r>
      <w:r w:rsidDel="00000000" w:rsidR="00000000" w:rsidRPr="00000000">
        <w:rPr>
          <w:color w:val="160108"/>
          <w:sz w:val="2"/>
          <w:szCs w:val="2"/>
          <w:rtl w:val="0"/>
        </w:rPr>
        <w:t xml:space="preserve">n</w:t>
      </w:r>
      <w:r w:rsidDel="00000000" w:rsidR="00000000" w:rsidRPr="00000000">
        <w:rPr>
          <w:color w:val="150208"/>
          <w:sz w:val="2"/>
          <w:szCs w:val="2"/>
          <w:rtl w:val="0"/>
        </w:rPr>
        <w:t xml:space="preserve">o</w:t>
      </w:r>
      <w:r w:rsidDel="00000000" w:rsidR="00000000" w:rsidRPr="00000000">
        <w:rPr>
          <w:color w:val="120308"/>
          <w:sz w:val="2"/>
          <w:szCs w:val="2"/>
          <w:rtl w:val="0"/>
        </w:rPr>
        <w:t xml:space="preserve"> </w:t>
      </w:r>
      <w:r w:rsidDel="00000000" w:rsidR="00000000" w:rsidRPr="00000000">
        <w:rPr>
          <w:color w:val="0c0608"/>
          <w:sz w:val="2"/>
          <w:szCs w:val="2"/>
          <w:rtl w:val="0"/>
        </w:rPr>
        <w:t xml:space="preserve">R</w:t>
      </w:r>
      <w:r w:rsidDel="00000000" w:rsidR="00000000" w:rsidRPr="00000000">
        <w:rPr>
          <w:color w:val="070908"/>
          <w:sz w:val="2"/>
          <w:szCs w:val="2"/>
          <w:rtl w:val="0"/>
        </w:rPr>
        <w:t xml:space="preserve">o</w:t>
      </w:r>
      <w:r w:rsidDel="00000000" w:rsidR="00000000" w:rsidRPr="00000000">
        <w:rPr>
          <w:color w:val="000c08"/>
          <w:sz w:val="2"/>
          <w:szCs w:val="2"/>
          <w:rtl w:val="0"/>
        </w:rPr>
        <w:t xml:space="preserve">n</w:t>
      </w:r>
      <w:r w:rsidDel="00000000" w:rsidR="00000000" w:rsidRPr="00000000">
        <w:rPr>
          <w:color w:val="001108"/>
          <w:sz w:val="2"/>
          <w:szCs w:val="2"/>
          <w:rtl w:val="0"/>
        </w:rPr>
        <w:t xml:space="preserve">a</w:t>
      </w:r>
      <w:r w:rsidDel="00000000" w:rsidR="00000000" w:rsidRPr="00000000">
        <w:rPr>
          <w:color w:val="001508"/>
          <w:sz w:val="2"/>
          <w:szCs w:val="2"/>
          <w:rtl w:val="0"/>
        </w:rPr>
        <w:t xml:space="preserve">l</w:t>
      </w:r>
      <w:r w:rsidDel="00000000" w:rsidR="00000000" w:rsidRPr="00000000">
        <w:rPr>
          <w:color w:val="001b0a"/>
          <w:sz w:val="2"/>
          <w:szCs w:val="2"/>
          <w:rtl w:val="0"/>
        </w:rPr>
        <w:t xml:space="preserve">d</w:t>
      </w:r>
      <w:r w:rsidDel="00000000" w:rsidR="00000000" w:rsidRPr="00000000">
        <w:rPr>
          <w:color w:val="002510"/>
          <w:sz w:val="2"/>
          <w:szCs w:val="2"/>
          <w:rtl w:val="0"/>
        </w:rPr>
        <w:t xml:space="preserve">o</w:t>
      </w:r>
      <w:r w:rsidDel="00000000" w:rsidR="00000000" w:rsidRPr="00000000">
        <w:rPr>
          <w:color w:val="00341a"/>
          <w:sz w:val="2"/>
          <w:szCs w:val="2"/>
          <w:rtl w:val="0"/>
        </w:rPr>
        <w:t xml:space="preserve"> </w:t>
      </w:r>
      <w:r w:rsidDel="00000000" w:rsidR="00000000" w:rsidRPr="00000000">
        <w:rPr>
          <w:color w:val="004528"/>
          <w:sz w:val="2"/>
          <w:szCs w:val="2"/>
          <w:rtl w:val="0"/>
        </w:rPr>
        <w:t xml:space="preserve">w</w:t>
      </w:r>
      <w:r w:rsidDel="00000000" w:rsidR="00000000" w:rsidRPr="00000000">
        <w:rPr>
          <w:color w:val="005938"/>
          <w:sz w:val="2"/>
          <w:szCs w:val="2"/>
          <w:rtl w:val="0"/>
        </w:rPr>
        <w:t xml:space="preserve">a</w:t>
      </w:r>
      <w:r w:rsidDel="00000000" w:rsidR="00000000" w:rsidRPr="00000000">
        <w:rPr>
          <w:color w:val="016946"/>
          <w:sz w:val="2"/>
          <w:szCs w:val="2"/>
          <w:rtl w:val="0"/>
        </w:rPr>
        <w:t xml:space="preserve">s</w:t>
      </w:r>
      <w:r w:rsidDel="00000000" w:rsidR="00000000" w:rsidRPr="00000000">
        <w:rPr>
          <w:color w:val="077550"/>
          <w:sz w:val="2"/>
          <w:szCs w:val="2"/>
          <w:rtl w:val="0"/>
        </w:rPr>
        <w:t xml:space="preserve"> </w:t>
      </w:r>
      <w:r w:rsidDel="00000000" w:rsidR="00000000" w:rsidRPr="00000000">
        <w:rPr>
          <w:color w:val="0c7c56"/>
          <w:sz w:val="2"/>
          <w:szCs w:val="2"/>
          <w:rtl w:val="0"/>
        </w:rPr>
        <w:t xml:space="preserve">a</w:t>
      </w:r>
      <w:r w:rsidDel="00000000" w:rsidR="00000000" w:rsidRPr="00000000">
        <w:rPr>
          <w:color w:val="097000"/>
          <w:sz w:val="2"/>
          <w:szCs w:val="2"/>
          <w:rtl w:val="0"/>
        </w:rPr>
        <w:t xml:space="preserve">warded the Ballon d'Or five time</w:t>
      </w:r>
      <w:r w:rsidDel="00000000" w:rsidR="00000000" w:rsidRPr="00000000">
        <w:rPr>
          <w:color w:val="03a100"/>
          <w:sz w:val="2"/>
          <w:szCs w:val="2"/>
          <w:rtl w:val="0"/>
        </w:rPr>
        <w:t xml:space="preserve">s</w:t>
      </w:r>
      <w:r w:rsidDel="00000000" w:rsidR="00000000" w:rsidRPr="00000000">
        <w:rPr>
          <w:color w:val="0fad00"/>
          <w:sz w:val="2"/>
          <w:szCs w:val="2"/>
          <w:rtl w:val="0"/>
        </w:rPr>
        <w:t xml:space="preserve"> </w:t>
      </w:r>
      <w:r w:rsidDel="00000000" w:rsidR="00000000" w:rsidRPr="00000000">
        <w:rPr>
          <w:color w:val="22c00b"/>
          <w:sz w:val="2"/>
          <w:szCs w:val="2"/>
          <w:rtl w:val="0"/>
        </w:rPr>
        <w:t xml:space="preserve">i</w:t>
      </w:r>
      <w:r w:rsidDel="00000000" w:rsidR="00000000" w:rsidRPr="00000000">
        <w:rPr>
          <w:color w:val="33d11c"/>
          <w:sz w:val="2"/>
          <w:szCs w:val="2"/>
          <w:rtl w:val="0"/>
        </w:rPr>
        <w:t xml:space="preserve">n</w:t>
      </w:r>
      <w:r w:rsidDel="00000000" w:rsidR="00000000" w:rsidRPr="00000000">
        <w:rPr>
          <w:color w:val="3ad823"/>
          <w:sz w:val="2"/>
          <w:szCs w:val="2"/>
          <w:rtl w:val="0"/>
        </w:rPr>
        <w:t xml:space="preserve"> </w:t>
      </w:r>
      <w:r w:rsidDel="00000000" w:rsidR="00000000" w:rsidRPr="00000000">
        <w:rPr>
          <w:color w:val="38d621"/>
          <w:sz w:val="2"/>
          <w:szCs w:val="2"/>
          <w:rtl w:val="0"/>
        </w:rPr>
        <w:t xml:space="preserve">2</w:t>
      </w:r>
      <w:r w:rsidDel="00000000" w:rsidR="00000000" w:rsidRPr="00000000">
        <w:rPr>
          <w:color w:val="2fcd18"/>
          <w:sz w:val="2"/>
          <w:szCs w:val="2"/>
          <w:rtl w:val="0"/>
        </w:rPr>
        <w:t xml:space="preserve">0</w:t>
      </w:r>
      <w:r w:rsidDel="00000000" w:rsidR="00000000" w:rsidRPr="00000000">
        <w:rPr>
          <w:color w:val="29c712"/>
          <w:sz w:val="2"/>
          <w:szCs w:val="2"/>
          <w:rtl w:val="0"/>
        </w:rPr>
        <w:t xml:space="preserve">0</w:t>
      </w:r>
      <w:r w:rsidDel="00000000" w:rsidR="00000000" w:rsidRPr="00000000">
        <w:rPr>
          <w:color w:val="3ad823"/>
          <w:sz w:val="2"/>
          <w:szCs w:val="2"/>
          <w:rtl w:val="0"/>
        </w:rPr>
        <w:t xml:space="preserve">8, 2013-2014 2016 and 2017. Cristiano Ronaldo is a Portuguese football player he was born on February 5th 1985 in Santo Antonio his father's name is Jose Dinis Aveiro and his mother's name is </w:t>
      </w:r>
      <w:r w:rsidDel="00000000" w:rsidR="00000000" w:rsidRPr="00000000">
        <w:rPr>
          <w:color w:val="31cf1a"/>
          <w:sz w:val="2"/>
          <w:szCs w:val="2"/>
          <w:rtl w:val="0"/>
        </w:rPr>
        <w:t xml:space="preserve">M</w:t>
      </w:r>
      <w:r w:rsidDel="00000000" w:rsidR="00000000" w:rsidRPr="00000000">
        <w:rPr>
          <w:color w:val="33d11c"/>
          <w:sz w:val="2"/>
          <w:szCs w:val="2"/>
          <w:rtl w:val="0"/>
        </w:rPr>
        <w:t xml:space="preserve">ar</w:t>
      </w:r>
      <w:r w:rsidDel="00000000" w:rsidR="00000000" w:rsidRPr="00000000">
        <w:rPr>
          <w:color w:val="2bc914"/>
          <w:sz w:val="2"/>
          <w:szCs w:val="2"/>
          <w:rtl w:val="0"/>
        </w:rPr>
        <w:t xml:space="preserve">i</w:t>
      </w:r>
      <w:r w:rsidDel="00000000" w:rsidR="00000000" w:rsidRPr="00000000">
        <w:rPr>
          <w:color w:val="18b601"/>
          <w:sz w:val="2"/>
          <w:szCs w:val="2"/>
          <w:rtl w:val="0"/>
        </w:rPr>
        <w:t xml:space="preserve">a</w:t>
      </w:r>
      <w:r w:rsidDel="00000000" w:rsidR="00000000" w:rsidRPr="00000000">
        <w:rPr>
          <w:color w:val="009b00"/>
          <w:sz w:val="2"/>
          <w:szCs w:val="2"/>
          <w:rtl w:val="0"/>
        </w:rPr>
        <w:t xml:space="preserve"> </w:t>
      </w:r>
      <w:r w:rsidDel="00000000" w:rsidR="00000000" w:rsidRPr="00000000">
        <w:rPr>
          <w:color w:val="008000"/>
          <w:sz w:val="2"/>
          <w:szCs w:val="2"/>
          <w:rtl w:val="0"/>
        </w:rPr>
        <w:t xml:space="preserve">D</w:t>
      </w:r>
      <w:r w:rsidDel="00000000" w:rsidR="00000000" w:rsidRPr="00000000">
        <w:rPr>
          <w:color w:val="006f00"/>
          <w:sz w:val="2"/>
          <w:szCs w:val="2"/>
          <w:rtl w:val="0"/>
        </w:rPr>
        <w:t xml:space="preserve">o</w:t>
      </w:r>
      <w:r w:rsidDel="00000000" w:rsidR="00000000" w:rsidRPr="00000000">
        <w:rPr>
          <w:color w:val="00770d"/>
          <w:sz w:val="2"/>
          <w:szCs w:val="2"/>
          <w:rtl w:val="0"/>
        </w:rPr>
        <w:t xml:space="preserve">l</w:t>
      </w:r>
      <w:r w:rsidDel="00000000" w:rsidR="00000000" w:rsidRPr="00000000">
        <w:rPr>
          <w:color w:val="017915"/>
          <w:sz w:val="2"/>
          <w:szCs w:val="2"/>
          <w:rtl w:val="0"/>
        </w:rPr>
        <w:t xml:space="preserve">o</w:t>
      </w:r>
      <w:r w:rsidDel="00000000" w:rsidR="00000000" w:rsidRPr="00000000">
        <w:rPr>
          <w:color w:val="07791a"/>
          <w:sz w:val="2"/>
          <w:szCs w:val="2"/>
          <w:rtl w:val="0"/>
        </w:rPr>
        <w:t xml:space="preserve">r</w:t>
      </w:r>
      <w:r w:rsidDel="00000000" w:rsidR="00000000" w:rsidRPr="00000000">
        <w:rPr>
          <w:color w:val="08711c"/>
          <w:sz w:val="2"/>
          <w:szCs w:val="2"/>
          <w:rtl w:val="0"/>
        </w:rPr>
        <w:t xml:space="preserve">e</w:t>
      </w:r>
      <w:r w:rsidDel="00000000" w:rsidR="00000000" w:rsidRPr="00000000">
        <w:rPr>
          <w:color w:val="005d16"/>
          <w:sz w:val="2"/>
          <w:szCs w:val="2"/>
          <w:rtl w:val="0"/>
        </w:rPr>
        <w:t xml:space="preserve">s</w:t>
      </w:r>
      <w:r w:rsidDel="00000000" w:rsidR="00000000" w:rsidRPr="00000000">
        <w:rPr>
          <w:color w:val="004006"/>
          <w:sz w:val="2"/>
          <w:szCs w:val="2"/>
          <w:rtl w:val="0"/>
        </w:rPr>
        <w:t xml:space="preserve"> </w:t>
      </w:r>
      <w:r w:rsidDel="00000000" w:rsidR="00000000" w:rsidRPr="00000000">
        <w:rPr>
          <w:color w:val="002200"/>
          <w:sz w:val="2"/>
          <w:szCs w:val="2"/>
          <w:rtl w:val="0"/>
        </w:rPr>
        <w:t xml:space="preserve">d</w:t>
      </w:r>
      <w:r w:rsidDel="00000000" w:rsidR="00000000" w:rsidRPr="00000000">
        <w:rPr>
          <w:color w:val="001200"/>
          <w:sz w:val="2"/>
          <w:szCs w:val="2"/>
          <w:rtl w:val="0"/>
        </w:rPr>
        <w:t xml:space="preserve">o</w:t>
      </w:r>
      <w:r w:rsidDel="00000000" w:rsidR="00000000" w:rsidRPr="00000000">
        <w:rPr>
          <w:color w:val="00140d"/>
          <w:sz w:val="2"/>
          <w:szCs w:val="2"/>
          <w:rtl w:val="0"/>
        </w:rPr>
        <w:t xml:space="preserve">s</w:t>
      </w:r>
      <w:r w:rsidDel="00000000" w:rsidR="00000000" w:rsidRPr="00000000">
        <w:rPr>
          <w:color w:val="000d18"/>
          <w:sz w:val="2"/>
          <w:szCs w:val="2"/>
          <w:rtl w:val="0"/>
        </w:rPr>
        <w:t xml:space="preserve"> </w:t>
      </w:r>
      <w:r w:rsidDel="00000000" w:rsidR="00000000" w:rsidRPr="00000000">
        <w:rPr>
          <w:color w:val="000723"/>
          <w:sz w:val="2"/>
          <w:szCs w:val="2"/>
          <w:rtl w:val="0"/>
        </w:rPr>
        <w:t xml:space="preserve">S</w:t>
      </w:r>
      <w:r w:rsidDel="00000000" w:rsidR="00000000" w:rsidRPr="00000000">
        <w:rPr>
          <w:color w:val="07022b"/>
          <w:sz w:val="2"/>
          <w:szCs w:val="2"/>
          <w:rtl w:val="0"/>
        </w:rPr>
        <w:t xml:space="preserve">a</w:t>
      </w:r>
      <w:r w:rsidDel="00000000" w:rsidR="00000000" w:rsidRPr="00000000">
        <w:rPr>
          <w:color w:val="0c0034"/>
          <w:sz w:val="2"/>
          <w:szCs w:val="2"/>
          <w:rtl w:val="0"/>
        </w:rPr>
        <w:t xml:space="preserve">n</w:t>
      </w:r>
      <w:r w:rsidDel="00000000" w:rsidR="00000000" w:rsidRPr="00000000">
        <w:rPr>
          <w:color w:val="12003a"/>
          <w:sz w:val="2"/>
          <w:szCs w:val="2"/>
          <w:rtl w:val="0"/>
        </w:rPr>
        <w:t xml:space="preserve">t</w:t>
      </w:r>
      <w:r w:rsidDel="00000000" w:rsidR="00000000" w:rsidRPr="00000000">
        <w:rPr>
          <w:color w:val="15003d"/>
          <w:sz w:val="2"/>
          <w:szCs w:val="2"/>
          <w:rtl w:val="0"/>
        </w:rPr>
        <w:t xml:space="preserve">o</w:t>
      </w:r>
      <w:r w:rsidDel="00000000" w:rsidR="00000000" w:rsidRPr="00000000">
        <w:rPr>
          <w:color w:val="160041"/>
          <w:sz w:val="2"/>
          <w:szCs w:val="2"/>
          <w:rtl w:val="0"/>
        </w:rPr>
        <w:t xml:space="preserve">s</w:t>
      </w:r>
      <w:r w:rsidDel="00000000" w:rsidR="00000000" w:rsidRPr="00000000">
        <w:rPr>
          <w:color w:val="080808"/>
          <w:sz w:val="2"/>
          <w:szCs w:val="2"/>
          <w:rtl w:val="0"/>
        </w:rPr>
        <w:t xml:space="preserve"> Aveiro, his fat</w:t>
      </w:r>
      <w:r w:rsidDel="00000000" w:rsidR="00000000" w:rsidRPr="00000000">
        <w:rPr>
          <w:color w:val="060606"/>
          <w:sz w:val="2"/>
          <w:szCs w:val="2"/>
          <w:rtl w:val="0"/>
        </w:rPr>
        <w:t xml:space="preserve">h</w:t>
      </w:r>
      <w:r w:rsidDel="00000000" w:rsidR="00000000" w:rsidRPr="00000000">
        <w:rPr>
          <w:color w:val="a4a4a4"/>
          <w:sz w:val="2"/>
          <w:szCs w:val="2"/>
          <w:rtl w:val="0"/>
        </w:rPr>
        <w:t xml:space="preserve">e</w:t>
      </w:r>
      <w:r w:rsidDel="00000000" w:rsidR="00000000" w:rsidRPr="00000000">
        <w:rPr>
          <w:color w:val="ffffff"/>
          <w:sz w:val="2"/>
          <w:szCs w:val="2"/>
          <w:rtl w:val="0"/>
        </w:rPr>
        <w:t xml:space="preserve">r</w:t>
      </w:r>
      <w:r w:rsidDel="00000000" w:rsidR="00000000" w:rsidRPr="00000000">
        <w:rPr>
          <w:color w:val="f3f3f3"/>
          <w:sz w:val="2"/>
          <w:szCs w:val="2"/>
          <w:rtl w:val="0"/>
        </w:rPr>
        <w:t xml:space="preserve"> </w:t>
      </w:r>
      <w:r w:rsidDel="00000000" w:rsidR="00000000" w:rsidRPr="00000000">
        <w:rPr>
          <w:color w:val="d3d3d3"/>
          <w:sz w:val="2"/>
          <w:szCs w:val="2"/>
          <w:rtl w:val="0"/>
        </w:rPr>
        <w:t xml:space="preserve">w</w:t>
      </w:r>
      <w:r w:rsidDel="00000000" w:rsidR="00000000" w:rsidRPr="00000000">
        <w:rPr>
          <w:color w:val="f6f6f6"/>
          <w:sz w:val="2"/>
          <w:szCs w:val="2"/>
          <w:rtl w:val="0"/>
        </w:rPr>
        <w:t xml:space="preserve">a</w:t>
      </w:r>
      <w:r w:rsidDel="00000000" w:rsidR="00000000" w:rsidRPr="00000000">
        <w:rPr>
          <w:color w:val="ffffff"/>
          <w:sz w:val="2"/>
          <w:szCs w:val="2"/>
          <w:rtl w:val="0"/>
        </w:rPr>
        <w:t xml:space="preserve">s</w:t>
      </w:r>
      <w:r w:rsidDel="00000000" w:rsidR="00000000" w:rsidRPr="00000000">
        <w:rPr>
          <w:color w:val="fcfcfc"/>
          <w:sz w:val="2"/>
          <w:szCs w:val="2"/>
          <w:rtl w:val="0"/>
        </w:rPr>
        <w:t xml:space="preserve"> </w:t>
      </w:r>
      <w:r w:rsidDel="00000000" w:rsidR="00000000" w:rsidRPr="00000000">
        <w:rPr>
          <w:color w:val="f8f8f8"/>
          <w:sz w:val="2"/>
          <w:szCs w:val="2"/>
          <w:rtl w:val="0"/>
        </w:rPr>
        <w:t xml:space="preserve">a gardener with th</w:t>
      </w:r>
      <w:r w:rsidDel="00000000" w:rsidR="00000000" w:rsidRPr="00000000">
        <w:rPr>
          <w:sz w:val="16"/>
          <w:szCs w:val="16"/>
          <w:rtl w:val="0"/>
        </w:rPr>
        <w:br w:type="textWrapping"/>
      </w:r>
      <w:r w:rsidDel="00000000" w:rsidR="00000000" w:rsidRPr="00000000">
        <w:rPr>
          <w:color w:val="bcbcbc"/>
          <w:sz w:val="2"/>
          <w:szCs w:val="2"/>
          <w:rtl w:val="0"/>
        </w:rPr>
        <w:t xml:space="preserve">e</w:t>
      </w:r>
      <w:r w:rsidDel="00000000" w:rsidR="00000000" w:rsidRPr="00000000">
        <w:rPr>
          <w:color w:val="3d3d3d"/>
          <w:sz w:val="2"/>
          <w:szCs w:val="2"/>
          <w:rtl w:val="0"/>
        </w:rPr>
        <w:t xml:space="preserve"> </w:t>
      </w:r>
      <w:r w:rsidDel="00000000" w:rsidR="00000000" w:rsidRPr="00000000">
        <w:rPr>
          <w:color w:val="000000"/>
          <w:sz w:val="2"/>
          <w:szCs w:val="2"/>
          <w:rtl w:val="0"/>
        </w:rPr>
        <w:t xml:space="preserve">m</w:t>
      </w:r>
      <w:r w:rsidDel="00000000" w:rsidR="00000000" w:rsidRPr="00000000">
        <w:rPr>
          <w:color w:val="050505"/>
          <w:sz w:val="2"/>
          <w:szCs w:val="2"/>
          <w:rtl w:val="0"/>
        </w:rPr>
        <w:t xml:space="preserve">u</w:t>
      </w:r>
      <w:r w:rsidDel="00000000" w:rsidR="00000000" w:rsidRPr="00000000">
        <w:rPr>
          <w:color w:val="0d0d0d"/>
          <w:sz w:val="2"/>
          <w:szCs w:val="2"/>
          <w:rtl w:val="0"/>
        </w:rPr>
        <w:t xml:space="preserve">n</w:t>
      </w:r>
      <w:r w:rsidDel="00000000" w:rsidR="00000000" w:rsidRPr="00000000">
        <w:rPr>
          <w:color w:val="000000"/>
          <w:sz w:val="2"/>
          <w:szCs w:val="2"/>
          <w:rtl w:val="0"/>
        </w:rPr>
        <w:t xml:space="preserve">ic</w:t>
      </w:r>
      <w:r w:rsidDel="00000000" w:rsidR="00000000" w:rsidRPr="00000000">
        <w:rPr>
          <w:color w:val="1a1a1a"/>
          <w:sz w:val="2"/>
          <w:szCs w:val="2"/>
          <w:rtl w:val="0"/>
        </w:rPr>
        <w:t xml:space="preserve">i</w:t>
      </w:r>
      <w:r w:rsidDel="00000000" w:rsidR="00000000" w:rsidRPr="00000000">
        <w:rPr>
          <w:color w:val="080808"/>
          <w:sz w:val="2"/>
          <w:szCs w:val="2"/>
          <w:rtl w:val="0"/>
        </w:rPr>
        <w:t xml:space="preserve">pality and his m</w:t>
      </w:r>
      <w:r w:rsidDel="00000000" w:rsidR="00000000" w:rsidRPr="00000000">
        <w:rPr>
          <w:color w:val="060606"/>
          <w:sz w:val="2"/>
          <w:szCs w:val="2"/>
          <w:rtl w:val="0"/>
        </w:rPr>
        <w:t xml:space="preserve">o</w:t>
      </w:r>
      <w:r w:rsidDel="00000000" w:rsidR="00000000" w:rsidRPr="00000000">
        <w:rPr>
          <w:color w:val="020202"/>
          <w:sz w:val="2"/>
          <w:szCs w:val="2"/>
          <w:rtl w:val="0"/>
        </w:rPr>
        <w:t xml:space="preserve">t</w:t>
      </w:r>
      <w:r w:rsidDel="00000000" w:rsidR="00000000" w:rsidRPr="00000000">
        <w:rPr>
          <w:color w:val="000000"/>
          <w:sz w:val="2"/>
          <w:szCs w:val="2"/>
          <w:rtl w:val="0"/>
        </w:rPr>
        <w:t xml:space="preserve">h</w:t>
      </w:r>
      <w:r w:rsidDel="00000000" w:rsidR="00000000" w:rsidRPr="00000000">
        <w:rPr>
          <w:color w:val="040404"/>
          <w:sz w:val="2"/>
          <w:szCs w:val="2"/>
          <w:rtl w:val="0"/>
        </w:rPr>
        <w:t xml:space="preserve">e</w:t>
      </w:r>
      <w:r w:rsidDel="00000000" w:rsidR="00000000" w:rsidRPr="00000000">
        <w:rPr>
          <w:color w:val="131313"/>
          <w:sz w:val="2"/>
          <w:szCs w:val="2"/>
          <w:rtl w:val="0"/>
        </w:rPr>
        <w:t xml:space="preserve">r</w:t>
      </w:r>
      <w:r w:rsidDel="00000000" w:rsidR="00000000" w:rsidRPr="00000000">
        <w:rPr>
          <w:color w:val="2b2b2b"/>
          <w:sz w:val="2"/>
          <w:szCs w:val="2"/>
          <w:rtl w:val="0"/>
        </w:rPr>
        <w:t xml:space="preserve"> </w:t>
      </w:r>
      <w:r w:rsidDel="00000000" w:rsidR="00000000" w:rsidRPr="00000000">
        <w:rPr>
          <w:color w:val="434343"/>
          <w:sz w:val="2"/>
          <w:szCs w:val="2"/>
          <w:rtl w:val="0"/>
        </w:rPr>
        <w:t xml:space="preserve">w</w:t>
      </w:r>
      <w:r w:rsidDel="00000000" w:rsidR="00000000" w:rsidRPr="00000000">
        <w:rPr>
          <w:color w:val="525252"/>
          <w:sz w:val="2"/>
          <w:szCs w:val="2"/>
          <w:rtl w:val="0"/>
        </w:rPr>
        <w:t xml:space="preserve">o</w:t>
      </w:r>
      <w:r w:rsidDel="00000000" w:rsidR="00000000" w:rsidRPr="00000000">
        <w:rPr>
          <w:color w:val="097000"/>
          <w:sz w:val="2"/>
          <w:szCs w:val="2"/>
          <w:rtl w:val="0"/>
        </w:rPr>
        <w:t xml:space="preserve">rked as a cook.Ronaldo was expelled from</w:t>
      </w:r>
      <w:r w:rsidDel="00000000" w:rsidR="00000000" w:rsidRPr="00000000">
        <w:rPr>
          <w:color w:val="0c7300"/>
          <w:sz w:val="2"/>
          <w:szCs w:val="2"/>
          <w:rtl w:val="0"/>
        </w:rPr>
        <w:t xml:space="preserve"> </w:t>
      </w:r>
      <w:r w:rsidDel="00000000" w:rsidR="00000000" w:rsidRPr="00000000">
        <w:rPr>
          <w:color w:val="127903"/>
          <w:sz w:val="2"/>
          <w:szCs w:val="2"/>
          <w:rtl w:val="0"/>
        </w:rPr>
        <w:t xml:space="preserve">s</w:t>
      </w:r>
      <w:r w:rsidDel="00000000" w:rsidR="00000000" w:rsidRPr="00000000">
        <w:rPr>
          <w:color w:val="1b820c"/>
          <w:sz w:val="2"/>
          <w:szCs w:val="2"/>
          <w:rtl w:val="0"/>
        </w:rPr>
        <w:t xml:space="preserve">c</w:t>
      </w:r>
      <w:r w:rsidDel="00000000" w:rsidR="00000000" w:rsidRPr="00000000">
        <w:rPr>
          <w:color w:val="1d840e"/>
          <w:sz w:val="2"/>
          <w:szCs w:val="2"/>
          <w:rtl w:val="0"/>
        </w:rPr>
        <w:t xml:space="preserve">h</w:t>
      </w:r>
      <w:r w:rsidDel="00000000" w:rsidR="00000000" w:rsidRPr="00000000">
        <w:rPr>
          <w:color w:val="167d07"/>
          <w:sz w:val="2"/>
          <w:szCs w:val="2"/>
          <w:rtl w:val="0"/>
        </w:rPr>
        <w:t xml:space="preserve">o</w:t>
      </w:r>
      <w:r w:rsidDel="00000000" w:rsidR="00000000" w:rsidRPr="00000000">
        <w:rPr>
          <w:color w:val="056c00"/>
          <w:sz w:val="2"/>
          <w:szCs w:val="2"/>
          <w:rtl w:val="0"/>
        </w:rPr>
        <w:t xml:space="preserve">o</w:t>
      </w:r>
      <w:r w:rsidDel="00000000" w:rsidR="00000000" w:rsidRPr="00000000">
        <w:rPr>
          <w:color w:val="005900"/>
          <w:sz w:val="2"/>
          <w:szCs w:val="2"/>
          <w:rtl w:val="0"/>
        </w:rPr>
        <w:t xml:space="preserve">l</w:t>
      </w:r>
      <w:r w:rsidDel="00000000" w:rsidR="00000000" w:rsidRPr="00000000">
        <w:rPr>
          <w:color w:val="004d00"/>
          <w:sz w:val="2"/>
          <w:szCs w:val="2"/>
          <w:rtl w:val="0"/>
        </w:rPr>
        <w:t xml:space="preserve"> </w:t>
      </w:r>
      <w:r w:rsidDel="00000000" w:rsidR="00000000" w:rsidRPr="00000000">
        <w:rPr>
          <w:color w:val="080808"/>
          <w:sz w:val="2"/>
          <w:szCs w:val="2"/>
          <w:rtl w:val="0"/>
        </w:rPr>
        <w:t xml:space="preserve">after assaulting</w:t>
      </w:r>
      <w:r w:rsidDel="00000000" w:rsidR="00000000" w:rsidRPr="00000000">
        <w:rPr>
          <w:color w:val="160108"/>
          <w:sz w:val="2"/>
          <w:szCs w:val="2"/>
          <w:rtl w:val="0"/>
        </w:rPr>
        <w:t xml:space="preserve"> </w:t>
      </w:r>
      <w:r w:rsidDel="00000000" w:rsidR="00000000" w:rsidRPr="00000000">
        <w:rPr>
          <w:color w:val="150208"/>
          <w:sz w:val="2"/>
          <w:szCs w:val="2"/>
          <w:rtl w:val="0"/>
        </w:rPr>
        <w:t xml:space="preserve">h</w:t>
      </w:r>
      <w:r w:rsidDel="00000000" w:rsidR="00000000" w:rsidRPr="00000000">
        <w:rPr>
          <w:color w:val="120308"/>
          <w:sz w:val="2"/>
          <w:szCs w:val="2"/>
          <w:rtl w:val="0"/>
        </w:rPr>
        <w:t xml:space="preserve">i</w:t>
      </w:r>
      <w:r w:rsidDel="00000000" w:rsidR="00000000" w:rsidRPr="00000000">
        <w:rPr>
          <w:color w:val="0c0608"/>
          <w:sz w:val="2"/>
          <w:szCs w:val="2"/>
          <w:rtl w:val="0"/>
        </w:rPr>
        <w:t xml:space="preserve">s</w:t>
      </w:r>
      <w:r w:rsidDel="00000000" w:rsidR="00000000" w:rsidRPr="00000000">
        <w:rPr>
          <w:color w:val="070908"/>
          <w:sz w:val="2"/>
          <w:szCs w:val="2"/>
          <w:rtl w:val="0"/>
        </w:rPr>
        <w:t xml:space="preserve"> </w:t>
      </w:r>
      <w:r w:rsidDel="00000000" w:rsidR="00000000" w:rsidRPr="00000000">
        <w:rPr>
          <w:color w:val="000c08"/>
          <w:sz w:val="2"/>
          <w:szCs w:val="2"/>
          <w:rtl w:val="0"/>
        </w:rPr>
        <w:t xml:space="preserve">t</w:t>
      </w:r>
      <w:r w:rsidDel="00000000" w:rsidR="00000000" w:rsidRPr="00000000">
        <w:rPr>
          <w:color w:val="001108"/>
          <w:sz w:val="2"/>
          <w:szCs w:val="2"/>
          <w:rtl w:val="0"/>
        </w:rPr>
        <w:t xml:space="preserve">e</w:t>
      </w:r>
      <w:r w:rsidDel="00000000" w:rsidR="00000000" w:rsidRPr="00000000">
        <w:rPr>
          <w:color w:val="001508"/>
          <w:sz w:val="2"/>
          <w:szCs w:val="2"/>
          <w:rtl w:val="0"/>
        </w:rPr>
        <w:t xml:space="preserve">a</w:t>
      </w:r>
      <w:r w:rsidDel="00000000" w:rsidR="00000000" w:rsidRPr="00000000">
        <w:rPr>
          <w:color w:val="001b0a"/>
          <w:sz w:val="2"/>
          <w:szCs w:val="2"/>
          <w:rtl w:val="0"/>
        </w:rPr>
        <w:t xml:space="preserve">c</w:t>
      </w:r>
      <w:r w:rsidDel="00000000" w:rsidR="00000000" w:rsidRPr="00000000">
        <w:rPr>
          <w:color w:val="002510"/>
          <w:sz w:val="2"/>
          <w:szCs w:val="2"/>
          <w:rtl w:val="0"/>
        </w:rPr>
        <w:t xml:space="preserve">h</w:t>
      </w:r>
      <w:r w:rsidDel="00000000" w:rsidR="00000000" w:rsidRPr="00000000">
        <w:rPr>
          <w:color w:val="00341a"/>
          <w:sz w:val="2"/>
          <w:szCs w:val="2"/>
          <w:rtl w:val="0"/>
        </w:rPr>
        <w:t xml:space="preserve">e</w:t>
      </w:r>
      <w:r w:rsidDel="00000000" w:rsidR="00000000" w:rsidRPr="00000000">
        <w:rPr>
          <w:color w:val="004528"/>
          <w:sz w:val="2"/>
          <w:szCs w:val="2"/>
          <w:rtl w:val="0"/>
        </w:rPr>
        <w:t xml:space="preserve">r</w:t>
      </w:r>
      <w:r w:rsidDel="00000000" w:rsidR="00000000" w:rsidRPr="00000000">
        <w:rPr>
          <w:color w:val="005938"/>
          <w:sz w:val="2"/>
          <w:szCs w:val="2"/>
          <w:rtl w:val="0"/>
        </w:rPr>
        <w:t xml:space="preserve"> </w:t>
      </w:r>
      <w:r w:rsidDel="00000000" w:rsidR="00000000" w:rsidRPr="00000000">
        <w:rPr>
          <w:color w:val="016946"/>
          <w:sz w:val="2"/>
          <w:szCs w:val="2"/>
          <w:rtl w:val="0"/>
        </w:rPr>
        <w:t xml:space="preserve">b</w:t>
      </w:r>
      <w:r w:rsidDel="00000000" w:rsidR="00000000" w:rsidRPr="00000000">
        <w:rPr>
          <w:color w:val="077550"/>
          <w:sz w:val="2"/>
          <w:szCs w:val="2"/>
          <w:rtl w:val="0"/>
        </w:rPr>
        <w:t xml:space="preserve">y</w:t>
      </w:r>
      <w:r w:rsidDel="00000000" w:rsidR="00000000" w:rsidRPr="00000000">
        <w:rPr>
          <w:color w:val="0c7c56"/>
          <w:sz w:val="2"/>
          <w:szCs w:val="2"/>
          <w:rtl w:val="0"/>
        </w:rPr>
        <w:t xml:space="preserve">﻿</w:t>
      </w:r>
      <w:r w:rsidDel="00000000" w:rsidR="00000000" w:rsidRPr="00000000">
        <w:rPr>
          <w:color w:val="097000"/>
          <w:sz w:val="2"/>
          <w:szCs w:val="2"/>
          <w:rtl w:val="0"/>
        </w:rPr>
        <w:t xml:space="preserve">Cristiano Ronaldo is a Portugues</w:t>
      </w:r>
      <w:r w:rsidDel="00000000" w:rsidR="00000000" w:rsidRPr="00000000">
        <w:rPr>
          <w:color w:val="008a00"/>
          <w:sz w:val="2"/>
          <w:szCs w:val="2"/>
          <w:rtl w:val="0"/>
        </w:rPr>
        <w:t xml:space="preserve">e</w:t>
      </w:r>
      <w:r w:rsidDel="00000000" w:rsidR="00000000" w:rsidRPr="00000000">
        <w:rPr>
          <w:color w:val="009000"/>
          <w:sz w:val="2"/>
          <w:szCs w:val="2"/>
          <w:rtl w:val="0"/>
        </w:rPr>
        <w:t xml:space="preserve"> </w:t>
      </w:r>
      <w:r w:rsidDel="00000000" w:rsidR="00000000" w:rsidRPr="00000000">
        <w:rPr>
          <w:color w:val="009a00"/>
          <w:sz w:val="2"/>
          <w:szCs w:val="2"/>
          <w:rtl w:val="0"/>
        </w:rPr>
        <w:t xml:space="preserve">f</w:t>
      </w:r>
      <w:r w:rsidDel="00000000" w:rsidR="00000000" w:rsidRPr="00000000">
        <w:rPr>
          <w:color w:val="0aa800"/>
          <w:sz w:val="2"/>
          <w:szCs w:val="2"/>
          <w:rtl w:val="0"/>
        </w:rPr>
        <w:t xml:space="preserve">o</w:t>
      </w:r>
      <w:r w:rsidDel="00000000" w:rsidR="00000000" w:rsidRPr="00000000">
        <w:rPr>
          <w:color w:val="1ab803"/>
          <w:sz w:val="2"/>
          <w:szCs w:val="2"/>
          <w:rtl w:val="0"/>
        </w:rPr>
        <w:t xml:space="preserve">o</w:t>
      </w:r>
      <w:r w:rsidDel="00000000" w:rsidR="00000000" w:rsidRPr="00000000">
        <w:rPr>
          <w:color w:val="28c611"/>
          <w:sz w:val="2"/>
          <w:szCs w:val="2"/>
          <w:rtl w:val="0"/>
        </w:rPr>
        <w:t xml:space="preserve">t</w:t>
      </w:r>
      <w:r w:rsidDel="00000000" w:rsidR="00000000" w:rsidRPr="00000000">
        <w:rPr>
          <w:color w:val="32d01b"/>
          <w:sz w:val="2"/>
          <w:szCs w:val="2"/>
          <w:rtl w:val="0"/>
        </w:rPr>
        <w:t xml:space="preserve">b</w:t>
      </w:r>
      <w:r w:rsidDel="00000000" w:rsidR="00000000" w:rsidRPr="00000000">
        <w:rPr>
          <w:color w:val="38d621"/>
          <w:sz w:val="2"/>
          <w:szCs w:val="2"/>
          <w:rtl w:val="0"/>
        </w:rPr>
        <w:t xml:space="preserve">a</w:t>
      </w:r>
      <w:r w:rsidDel="00000000" w:rsidR="00000000" w:rsidRPr="00000000">
        <w:rPr>
          <w:color w:val="3ad823"/>
          <w:sz w:val="2"/>
          <w:szCs w:val="2"/>
          <w:rtl w:val="0"/>
        </w:rPr>
        <w:t xml:space="preserve">ll player he was born on February 5th 1985 in Santo Antonio his father's name is Jose Dinis Aveiro and his mother's name is Maria Dolores dos Santos Aveiro, his father was a gardener with the </w:t>
      </w:r>
      <w:r w:rsidDel="00000000" w:rsidR="00000000" w:rsidRPr="00000000">
        <w:rPr>
          <w:color w:val="53f13c"/>
          <w:sz w:val="2"/>
          <w:szCs w:val="2"/>
          <w:rtl w:val="0"/>
        </w:rPr>
        <w:t xml:space="preserve">m</w:t>
      </w:r>
      <w:r w:rsidDel="00000000" w:rsidR="00000000" w:rsidRPr="00000000">
        <w:rPr>
          <w:color w:val="42e02b"/>
          <w:sz w:val="2"/>
          <w:szCs w:val="2"/>
          <w:rtl w:val="0"/>
        </w:rPr>
        <w:t xml:space="preserve">u</w:t>
      </w:r>
      <w:r w:rsidDel="00000000" w:rsidR="00000000" w:rsidRPr="00000000">
        <w:rPr>
          <w:color w:val="27c510"/>
          <w:sz w:val="2"/>
          <w:szCs w:val="2"/>
          <w:rtl w:val="0"/>
        </w:rPr>
        <w:t xml:space="preserve">n</w:t>
      </w:r>
      <w:r w:rsidDel="00000000" w:rsidR="00000000" w:rsidRPr="00000000">
        <w:rPr>
          <w:color w:val="0caa00"/>
          <w:sz w:val="2"/>
          <w:szCs w:val="2"/>
          <w:rtl w:val="0"/>
        </w:rPr>
        <w:t xml:space="preserve">i</w:t>
      </w:r>
      <w:r w:rsidDel="00000000" w:rsidR="00000000" w:rsidRPr="00000000">
        <w:rPr>
          <w:color w:val="009700"/>
          <w:sz w:val="2"/>
          <w:szCs w:val="2"/>
          <w:rtl w:val="0"/>
        </w:rPr>
        <w:t xml:space="preserve">c</w:t>
      </w:r>
      <w:r w:rsidDel="00000000" w:rsidR="00000000" w:rsidRPr="00000000">
        <w:rPr>
          <w:color w:val="008f00"/>
          <w:sz w:val="2"/>
          <w:szCs w:val="2"/>
          <w:rtl w:val="0"/>
        </w:rPr>
        <w:t xml:space="preserve">ip</w:t>
      </w:r>
      <w:r w:rsidDel="00000000" w:rsidR="00000000" w:rsidRPr="00000000">
        <w:rPr>
          <w:color w:val="009100"/>
          <w:sz w:val="2"/>
          <w:szCs w:val="2"/>
          <w:rtl w:val="0"/>
        </w:rPr>
        <w:t xml:space="preserve">a</w:t>
      </w:r>
      <w:r w:rsidDel="00000000" w:rsidR="00000000" w:rsidRPr="00000000">
        <w:rPr>
          <w:color w:val="0c871d"/>
          <w:sz w:val="2"/>
          <w:szCs w:val="2"/>
          <w:rtl w:val="0"/>
        </w:rPr>
        <w:t xml:space="preserve">l</w:t>
      </w:r>
      <w:r w:rsidDel="00000000" w:rsidR="00000000" w:rsidRPr="00000000">
        <w:rPr>
          <w:color w:val="077f1b"/>
          <w:sz w:val="2"/>
          <w:szCs w:val="2"/>
          <w:rtl w:val="0"/>
        </w:rPr>
        <w:t xml:space="preserve">i</w:t>
      </w:r>
      <w:r w:rsidDel="00000000" w:rsidR="00000000" w:rsidRPr="00000000">
        <w:rPr>
          <w:color w:val="017314"/>
          <w:sz w:val="2"/>
          <w:szCs w:val="2"/>
          <w:rtl w:val="0"/>
        </w:rPr>
        <w:t xml:space="preserve">t</w:t>
      </w:r>
      <w:r w:rsidDel="00000000" w:rsidR="00000000" w:rsidRPr="00000000">
        <w:rPr>
          <w:color w:val="00610c"/>
          <w:sz w:val="2"/>
          <w:szCs w:val="2"/>
          <w:rtl w:val="0"/>
        </w:rPr>
        <w:t xml:space="preserve">y</w:t>
      </w:r>
      <w:r w:rsidDel="00000000" w:rsidR="00000000" w:rsidRPr="00000000">
        <w:rPr>
          <w:color w:val="004c05"/>
          <w:sz w:val="2"/>
          <w:szCs w:val="2"/>
          <w:rtl w:val="0"/>
        </w:rPr>
        <w:t xml:space="preserve"> </w:t>
      </w:r>
      <w:r w:rsidDel="00000000" w:rsidR="00000000" w:rsidRPr="00000000">
        <w:rPr>
          <w:color w:val="003900"/>
          <w:sz w:val="2"/>
          <w:szCs w:val="2"/>
          <w:rtl w:val="0"/>
        </w:rPr>
        <w:t xml:space="preserve">a</w:t>
      </w:r>
      <w:r w:rsidDel="00000000" w:rsidR="00000000" w:rsidRPr="00000000">
        <w:rPr>
          <w:color w:val="002900"/>
          <w:sz w:val="2"/>
          <w:szCs w:val="2"/>
          <w:rtl w:val="0"/>
        </w:rPr>
        <w:t xml:space="preserve">n</w:t>
      </w:r>
      <w:r w:rsidDel="00000000" w:rsidR="00000000" w:rsidRPr="00000000">
        <w:rPr>
          <w:color w:val="001c05"/>
          <w:sz w:val="2"/>
          <w:szCs w:val="2"/>
          <w:rtl w:val="0"/>
        </w:rPr>
        <w:t xml:space="preserve">d</w:t>
      </w:r>
      <w:r w:rsidDel="00000000" w:rsidR="00000000" w:rsidRPr="00000000">
        <w:rPr>
          <w:color w:val="00140d"/>
          <w:sz w:val="2"/>
          <w:szCs w:val="2"/>
          <w:rtl w:val="0"/>
        </w:rPr>
        <w:t xml:space="preserve"> </w:t>
      </w:r>
      <w:r w:rsidDel="00000000" w:rsidR="00000000" w:rsidRPr="00000000">
        <w:rPr>
          <w:color w:val="000d18"/>
          <w:sz w:val="2"/>
          <w:szCs w:val="2"/>
          <w:rtl w:val="0"/>
        </w:rPr>
        <w:t xml:space="preserve">h</w:t>
      </w:r>
      <w:r w:rsidDel="00000000" w:rsidR="00000000" w:rsidRPr="00000000">
        <w:rPr>
          <w:color w:val="000723"/>
          <w:sz w:val="2"/>
          <w:szCs w:val="2"/>
          <w:rtl w:val="0"/>
        </w:rPr>
        <w:t xml:space="preserve">i</w:t>
      </w:r>
      <w:r w:rsidDel="00000000" w:rsidR="00000000" w:rsidRPr="00000000">
        <w:rPr>
          <w:color w:val="07022b"/>
          <w:sz w:val="2"/>
          <w:szCs w:val="2"/>
          <w:rtl w:val="0"/>
        </w:rPr>
        <w:t xml:space="preserve">s</w:t>
      </w:r>
      <w:r w:rsidDel="00000000" w:rsidR="00000000" w:rsidRPr="00000000">
        <w:rPr>
          <w:color w:val="0c0034"/>
          <w:sz w:val="2"/>
          <w:szCs w:val="2"/>
          <w:rtl w:val="0"/>
        </w:rPr>
        <w:t xml:space="preserve"> </w:t>
      </w:r>
      <w:r w:rsidDel="00000000" w:rsidR="00000000" w:rsidRPr="00000000">
        <w:rPr>
          <w:color w:val="12003a"/>
          <w:sz w:val="2"/>
          <w:szCs w:val="2"/>
          <w:rtl w:val="0"/>
        </w:rPr>
        <w:t xml:space="preserve">m</w:t>
      </w:r>
      <w:r w:rsidDel="00000000" w:rsidR="00000000" w:rsidRPr="00000000">
        <w:rPr>
          <w:color w:val="15003d"/>
          <w:sz w:val="2"/>
          <w:szCs w:val="2"/>
          <w:rtl w:val="0"/>
        </w:rPr>
        <w:t xml:space="preserve">o</w:t>
      </w:r>
      <w:r w:rsidDel="00000000" w:rsidR="00000000" w:rsidRPr="00000000">
        <w:rPr>
          <w:color w:val="160041"/>
          <w:sz w:val="2"/>
          <w:szCs w:val="2"/>
          <w:rtl w:val="0"/>
        </w:rPr>
        <w:t xml:space="preserve">t</w:t>
      </w:r>
      <w:r w:rsidDel="00000000" w:rsidR="00000000" w:rsidRPr="00000000">
        <w:rPr>
          <w:color w:val="080808"/>
          <w:sz w:val="2"/>
          <w:szCs w:val="2"/>
          <w:rtl w:val="0"/>
        </w:rPr>
        <w:t xml:space="preserve">her worked as a </w:t>
      </w:r>
      <w:r w:rsidDel="00000000" w:rsidR="00000000" w:rsidRPr="00000000">
        <w:rPr>
          <w:color w:val="686868"/>
          <w:sz w:val="2"/>
          <w:szCs w:val="2"/>
          <w:rtl w:val="0"/>
        </w:rPr>
        <w:t xml:space="preserve">c</w:t>
      </w:r>
      <w:r w:rsidDel="00000000" w:rsidR="00000000" w:rsidRPr="00000000">
        <w:rPr>
          <w:color w:val="dadada"/>
          <w:sz w:val="2"/>
          <w:szCs w:val="2"/>
          <w:rtl w:val="0"/>
        </w:rPr>
        <w:t xml:space="preserve">o</w:t>
      </w:r>
      <w:r w:rsidDel="00000000" w:rsidR="00000000" w:rsidRPr="00000000">
        <w:rPr>
          <w:color w:val="ffffff"/>
          <w:sz w:val="2"/>
          <w:szCs w:val="2"/>
          <w:rtl w:val="0"/>
        </w:rPr>
        <w:t xml:space="preserve">o</w:t>
      </w:r>
      <w:r w:rsidDel="00000000" w:rsidR="00000000" w:rsidRPr="00000000">
        <w:rPr>
          <w:color w:val="efefef"/>
          <w:sz w:val="2"/>
          <w:szCs w:val="2"/>
          <w:rtl w:val="0"/>
        </w:rPr>
        <w:t xml:space="preserve">k</w:t>
      </w:r>
      <w:r w:rsidDel="00000000" w:rsidR="00000000" w:rsidRPr="00000000">
        <w:rPr>
          <w:color w:val="dfdfdf"/>
          <w:sz w:val="2"/>
          <w:szCs w:val="2"/>
          <w:rtl w:val="0"/>
        </w:rPr>
        <w:t xml:space="preserve">.</w:t>
      </w:r>
      <w:r w:rsidDel="00000000" w:rsidR="00000000" w:rsidRPr="00000000">
        <w:rPr>
          <w:color w:val="ffffff"/>
          <w:sz w:val="2"/>
          <w:szCs w:val="2"/>
          <w:rtl w:val="0"/>
        </w:rPr>
        <w:t xml:space="preserve">Ro</w:t>
      </w:r>
      <w:r w:rsidDel="00000000" w:rsidR="00000000" w:rsidRPr="00000000">
        <w:rPr>
          <w:color w:val="e3e3e3"/>
          <w:sz w:val="2"/>
          <w:szCs w:val="2"/>
          <w:rtl w:val="0"/>
        </w:rPr>
        <w:t xml:space="preserve">n</w:t>
      </w:r>
      <w:r w:rsidDel="00000000" w:rsidR="00000000" w:rsidRPr="00000000">
        <w:rPr>
          <w:color w:val="f8f8f8"/>
          <w:sz w:val="2"/>
          <w:szCs w:val="2"/>
          <w:rtl w:val="0"/>
        </w:rPr>
        <w:t xml:space="preserve">aldo was expelled </w:t>
      </w:r>
      <w:r w:rsidDel="00000000" w:rsidR="00000000" w:rsidRPr="00000000">
        <w:rPr>
          <w:sz w:val="16"/>
          <w:szCs w:val="16"/>
          <w:rtl w:val="0"/>
        </w:rPr>
        <w:br w:type="textWrapping"/>
      </w:r>
      <w:r w:rsidDel="00000000" w:rsidR="00000000" w:rsidRPr="00000000">
        <w:rPr>
          <w:color w:val="bcbcbc"/>
          <w:sz w:val="2"/>
          <w:szCs w:val="2"/>
          <w:rtl w:val="0"/>
        </w:rPr>
        <w:t xml:space="preserve">f</w:t>
      </w:r>
      <w:r w:rsidDel="00000000" w:rsidR="00000000" w:rsidRPr="00000000">
        <w:rPr>
          <w:color w:val="3d3d3d"/>
          <w:sz w:val="2"/>
          <w:szCs w:val="2"/>
          <w:rtl w:val="0"/>
        </w:rPr>
        <w:t xml:space="preserve">r</w:t>
      </w:r>
      <w:r w:rsidDel="00000000" w:rsidR="00000000" w:rsidRPr="00000000">
        <w:rPr>
          <w:color w:val="000000"/>
          <w:sz w:val="2"/>
          <w:szCs w:val="2"/>
          <w:rtl w:val="0"/>
        </w:rPr>
        <w:t xml:space="preserve">o</w:t>
      </w:r>
      <w:r w:rsidDel="00000000" w:rsidR="00000000" w:rsidRPr="00000000">
        <w:rPr>
          <w:color w:val="050505"/>
          <w:sz w:val="2"/>
          <w:szCs w:val="2"/>
          <w:rtl w:val="0"/>
        </w:rPr>
        <w:t xml:space="preserve">m</w:t>
      </w:r>
      <w:r w:rsidDel="00000000" w:rsidR="00000000" w:rsidRPr="00000000">
        <w:rPr>
          <w:color w:val="0d0d0d"/>
          <w:sz w:val="2"/>
          <w:szCs w:val="2"/>
          <w:rtl w:val="0"/>
        </w:rPr>
        <w:t xml:space="preserve"> </w:t>
      </w:r>
      <w:r w:rsidDel="00000000" w:rsidR="00000000" w:rsidRPr="00000000">
        <w:rPr>
          <w:color w:val="000000"/>
          <w:sz w:val="2"/>
          <w:szCs w:val="2"/>
          <w:rtl w:val="0"/>
        </w:rPr>
        <w:t xml:space="preserve">sc</w:t>
      </w:r>
      <w:r w:rsidDel="00000000" w:rsidR="00000000" w:rsidRPr="00000000">
        <w:rPr>
          <w:color w:val="1a1a1a"/>
          <w:sz w:val="2"/>
          <w:szCs w:val="2"/>
          <w:rtl w:val="0"/>
        </w:rPr>
        <w:t xml:space="preserve">h</w:t>
      </w:r>
      <w:r w:rsidDel="00000000" w:rsidR="00000000" w:rsidRPr="00000000">
        <w:rPr>
          <w:color w:val="080808"/>
          <w:sz w:val="2"/>
          <w:szCs w:val="2"/>
          <w:rtl w:val="0"/>
        </w:rPr>
        <w:t xml:space="preserve">ool after assaul</w:t>
      </w:r>
      <w:r w:rsidDel="00000000" w:rsidR="00000000" w:rsidRPr="00000000">
        <w:rPr>
          <w:color w:val="060606"/>
          <w:sz w:val="2"/>
          <w:szCs w:val="2"/>
          <w:rtl w:val="0"/>
        </w:rPr>
        <w:t xml:space="preserve">t</w:t>
      </w:r>
      <w:r w:rsidDel="00000000" w:rsidR="00000000" w:rsidRPr="00000000">
        <w:rPr>
          <w:color w:val="020202"/>
          <w:sz w:val="2"/>
          <w:szCs w:val="2"/>
          <w:rtl w:val="0"/>
        </w:rPr>
        <w:t xml:space="preserve">i</w:t>
      </w:r>
      <w:r w:rsidDel="00000000" w:rsidR="00000000" w:rsidRPr="00000000">
        <w:rPr>
          <w:color w:val="000000"/>
          <w:sz w:val="2"/>
          <w:szCs w:val="2"/>
          <w:rtl w:val="0"/>
        </w:rPr>
        <w:t xml:space="preserve">n</w:t>
      </w:r>
      <w:r w:rsidDel="00000000" w:rsidR="00000000" w:rsidRPr="00000000">
        <w:rPr>
          <w:color w:val="040404"/>
          <w:sz w:val="2"/>
          <w:szCs w:val="2"/>
          <w:rtl w:val="0"/>
        </w:rPr>
        <w:t xml:space="preserve">g</w:t>
      </w:r>
      <w:r w:rsidDel="00000000" w:rsidR="00000000" w:rsidRPr="00000000">
        <w:rPr>
          <w:color w:val="131313"/>
          <w:sz w:val="2"/>
          <w:szCs w:val="2"/>
          <w:rtl w:val="0"/>
        </w:rPr>
        <w:t xml:space="preserve"> </w:t>
      </w:r>
      <w:r w:rsidDel="00000000" w:rsidR="00000000" w:rsidRPr="00000000">
        <w:rPr>
          <w:color w:val="2b2b2b"/>
          <w:sz w:val="2"/>
          <w:szCs w:val="2"/>
          <w:rtl w:val="0"/>
        </w:rPr>
        <w:t xml:space="preserve">h</w:t>
      </w:r>
      <w:r w:rsidDel="00000000" w:rsidR="00000000" w:rsidRPr="00000000">
        <w:rPr>
          <w:color w:val="434343"/>
          <w:sz w:val="2"/>
          <w:szCs w:val="2"/>
          <w:rtl w:val="0"/>
        </w:rPr>
        <w:t xml:space="preserve">i</w:t>
      </w:r>
      <w:r w:rsidDel="00000000" w:rsidR="00000000" w:rsidRPr="00000000">
        <w:rPr>
          <w:color w:val="525252"/>
          <w:sz w:val="2"/>
          <w:szCs w:val="2"/>
          <w:rtl w:val="0"/>
        </w:rPr>
        <w:t xml:space="preserve">s</w:t>
      </w:r>
      <w:r w:rsidDel="00000000" w:rsidR="00000000" w:rsidRPr="00000000">
        <w:rPr>
          <w:color w:val="097000"/>
          <w:sz w:val="2"/>
          <w:szCs w:val="2"/>
          <w:rtl w:val="0"/>
        </w:rPr>
        <w:t xml:space="preserve"> teacher by throwing up a chair at him h</w:t>
      </w:r>
      <w:r w:rsidDel="00000000" w:rsidR="00000000" w:rsidRPr="00000000">
        <w:rPr>
          <w:color w:val="0c7300"/>
          <w:sz w:val="2"/>
          <w:szCs w:val="2"/>
          <w:rtl w:val="0"/>
        </w:rPr>
        <w:t xml:space="preserve">e</w:t>
      </w:r>
      <w:r w:rsidDel="00000000" w:rsidR="00000000" w:rsidRPr="00000000">
        <w:rPr>
          <w:color w:val="127903"/>
          <w:sz w:val="2"/>
          <w:szCs w:val="2"/>
          <w:rtl w:val="0"/>
        </w:rPr>
        <w:t xml:space="preserve"> </w:t>
      </w:r>
      <w:r w:rsidDel="00000000" w:rsidR="00000000" w:rsidRPr="00000000">
        <w:rPr>
          <w:color w:val="1b820c"/>
          <w:sz w:val="2"/>
          <w:szCs w:val="2"/>
          <w:rtl w:val="0"/>
        </w:rPr>
        <w:t xml:space="preserve">h</w:t>
      </w:r>
      <w:r w:rsidDel="00000000" w:rsidR="00000000" w:rsidRPr="00000000">
        <w:rPr>
          <w:color w:val="1d840e"/>
          <w:sz w:val="2"/>
          <w:szCs w:val="2"/>
          <w:rtl w:val="0"/>
        </w:rPr>
        <w:t xml:space="preserve">a</w:t>
      </w:r>
      <w:r w:rsidDel="00000000" w:rsidR="00000000" w:rsidRPr="00000000">
        <w:rPr>
          <w:color w:val="167d07"/>
          <w:sz w:val="2"/>
          <w:szCs w:val="2"/>
          <w:rtl w:val="0"/>
        </w:rPr>
        <w:t xml:space="preserve">d</w:t>
      </w:r>
      <w:r w:rsidDel="00000000" w:rsidR="00000000" w:rsidRPr="00000000">
        <w:rPr>
          <w:color w:val="056c00"/>
          <w:sz w:val="2"/>
          <w:szCs w:val="2"/>
          <w:rtl w:val="0"/>
        </w:rPr>
        <w:t xml:space="preserve"> </w:t>
      </w:r>
      <w:r w:rsidDel="00000000" w:rsidR="00000000" w:rsidRPr="00000000">
        <w:rPr>
          <w:color w:val="005900"/>
          <w:sz w:val="2"/>
          <w:szCs w:val="2"/>
          <w:rtl w:val="0"/>
        </w:rPr>
        <w:t xml:space="preserve">a</w:t>
      </w:r>
      <w:r w:rsidDel="00000000" w:rsidR="00000000" w:rsidRPr="00000000">
        <w:rPr>
          <w:color w:val="004d00"/>
          <w:sz w:val="2"/>
          <w:szCs w:val="2"/>
          <w:rtl w:val="0"/>
        </w:rPr>
        <w:t xml:space="preserve">l</w:t>
      </w:r>
      <w:r w:rsidDel="00000000" w:rsidR="00000000" w:rsidRPr="00000000">
        <w:rPr>
          <w:color w:val="080808"/>
          <w:sz w:val="2"/>
          <w:szCs w:val="2"/>
          <w:rtl w:val="0"/>
        </w:rPr>
        <w:t xml:space="preserve">ways been a keen</w:t>
      </w:r>
      <w:r w:rsidDel="00000000" w:rsidR="00000000" w:rsidRPr="00000000">
        <w:rPr>
          <w:color w:val="160108"/>
          <w:sz w:val="2"/>
          <w:szCs w:val="2"/>
          <w:rtl w:val="0"/>
        </w:rPr>
        <w:t xml:space="preserve"> </w:t>
      </w:r>
      <w:r w:rsidDel="00000000" w:rsidR="00000000" w:rsidRPr="00000000">
        <w:rPr>
          <w:color w:val="150208"/>
          <w:sz w:val="2"/>
          <w:szCs w:val="2"/>
          <w:rtl w:val="0"/>
        </w:rPr>
        <w:t xml:space="preserve">f</w:t>
      </w:r>
      <w:r w:rsidDel="00000000" w:rsidR="00000000" w:rsidRPr="00000000">
        <w:rPr>
          <w:color w:val="120308"/>
          <w:sz w:val="2"/>
          <w:szCs w:val="2"/>
          <w:rtl w:val="0"/>
        </w:rPr>
        <w:t xml:space="preserve">o</w:t>
      </w:r>
      <w:r w:rsidDel="00000000" w:rsidR="00000000" w:rsidRPr="00000000">
        <w:rPr>
          <w:color w:val="0c0608"/>
          <w:sz w:val="2"/>
          <w:szCs w:val="2"/>
          <w:rtl w:val="0"/>
        </w:rPr>
        <w:t xml:space="preserve">o</w:t>
      </w:r>
      <w:r w:rsidDel="00000000" w:rsidR="00000000" w:rsidRPr="00000000">
        <w:rPr>
          <w:color w:val="070908"/>
          <w:sz w:val="2"/>
          <w:szCs w:val="2"/>
          <w:rtl w:val="0"/>
        </w:rPr>
        <w:t xml:space="preserve">t</w:t>
      </w:r>
      <w:r w:rsidDel="00000000" w:rsidR="00000000" w:rsidRPr="00000000">
        <w:rPr>
          <w:color w:val="000c08"/>
          <w:sz w:val="2"/>
          <w:szCs w:val="2"/>
          <w:rtl w:val="0"/>
        </w:rPr>
        <w:t xml:space="preserve">b</w:t>
      </w:r>
      <w:r w:rsidDel="00000000" w:rsidR="00000000" w:rsidRPr="00000000">
        <w:rPr>
          <w:color w:val="001108"/>
          <w:sz w:val="2"/>
          <w:szCs w:val="2"/>
          <w:rtl w:val="0"/>
        </w:rPr>
        <w:t xml:space="preserve">a</w:t>
      </w:r>
      <w:r w:rsidDel="00000000" w:rsidR="00000000" w:rsidRPr="00000000">
        <w:rPr>
          <w:color w:val="001508"/>
          <w:sz w:val="2"/>
          <w:szCs w:val="2"/>
          <w:rtl w:val="0"/>
        </w:rPr>
        <w:t xml:space="preserve">l</w:t>
      </w:r>
      <w:r w:rsidDel="00000000" w:rsidR="00000000" w:rsidRPr="00000000">
        <w:rPr>
          <w:color w:val="001b0a"/>
          <w:sz w:val="2"/>
          <w:szCs w:val="2"/>
          <w:rtl w:val="0"/>
        </w:rPr>
        <w:t xml:space="preserve">l</w:t>
      </w:r>
      <w:r w:rsidDel="00000000" w:rsidR="00000000" w:rsidRPr="00000000">
        <w:rPr>
          <w:color w:val="002510"/>
          <w:sz w:val="2"/>
          <w:szCs w:val="2"/>
          <w:rtl w:val="0"/>
        </w:rPr>
        <w:t xml:space="preserve">e</w:t>
      </w:r>
      <w:r w:rsidDel="00000000" w:rsidR="00000000" w:rsidRPr="00000000">
        <w:rPr>
          <w:color w:val="00341a"/>
          <w:sz w:val="2"/>
          <w:szCs w:val="2"/>
          <w:rtl w:val="0"/>
        </w:rPr>
        <w:t xml:space="preserve">r</w:t>
      </w:r>
      <w:r w:rsidDel="00000000" w:rsidR="00000000" w:rsidRPr="00000000">
        <w:rPr>
          <w:color w:val="004528"/>
          <w:sz w:val="2"/>
          <w:szCs w:val="2"/>
          <w:rtl w:val="0"/>
        </w:rPr>
        <w:t xml:space="preserve"> </w:t>
      </w:r>
      <w:r w:rsidDel="00000000" w:rsidR="00000000" w:rsidRPr="00000000">
        <w:rPr>
          <w:color w:val="005938"/>
          <w:sz w:val="2"/>
          <w:szCs w:val="2"/>
          <w:rtl w:val="0"/>
        </w:rPr>
        <w:t xml:space="preserve">a</w:t>
      </w:r>
      <w:r w:rsidDel="00000000" w:rsidR="00000000" w:rsidRPr="00000000">
        <w:rPr>
          <w:color w:val="016946"/>
          <w:sz w:val="2"/>
          <w:szCs w:val="2"/>
          <w:rtl w:val="0"/>
        </w:rPr>
        <w:t xml:space="preserve">n</w:t>
      </w:r>
      <w:r w:rsidDel="00000000" w:rsidR="00000000" w:rsidRPr="00000000">
        <w:rPr>
          <w:color w:val="077550"/>
          <w:sz w:val="2"/>
          <w:szCs w:val="2"/>
          <w:rtl w:val="0"/>
        </w:rPr>
        <w:t xml:space="preserve">d</w:t>
      </w:r>
      <w:r w:rsidDel="00000000" w:rsidR="00000000" w:rsidRPr="00000000">
        <w:rPr>
          <w:color w:val="0c7c56"/>
          <w:sz w:val="2"/>
          <w:szCs w:val="2"/>
          <w:rtl w:val="0"/>
        </w:rPr>
        <w:t xml:space="preserve"> </w:t>
      </w:r>
      <w:r w:rsidDel="00000000" w:rsidR="00000000" w:rsidRPr="00000000">
        <w:rPr>
          <w:color w:val="097000"/>
          <w:sz w:val="2"/>
          <w:szCs w:val="2"/>
          <w:rtl w:val="0"/>
        </w:rPr>
        <w:t xml:space="preserve">by the time he was 14 years old </w:t>
      </w:r>
      <w:r w:rsidDel="00000000" w:rsidR="00000000" w:rsidRPr="00000000">
        <w:rPr>
          <w:color w:val="008a00"/>
          <w:sz w:val="2"/>
          <w:szCs w:val="2"/>
          <w:rtl w:val="0"/>
        </w:rPr>
        <w:t xml:space="preserve">h</w:t>
      </w:r>
      <w:r w:rsidDel="00000000" w:rsidR="00000000" w:rsidRPr="00000000">
        <w:rPr>
          <w:color w:val="009000"/>
          <w:sz w:val="2"/>
          <w:szCs w:val="2"/>
          <w:rtl w:val="0"/>
        </w:rPr>
        <w:t xml:space="preserve">e</w:t>
      </w:r>
      <w:r w:rsidDel="00000000" w:rsidR="00000000" w:rsidRPr="00000000">
        <w:rPr>
          <w:color w:val="009a00"/>
          <w:sz w:val="2"/>
          <w:szCs w:val="2"/>
          <w:rtl w:val="0"/>
        </w:rPr>
        <w:t xml:space="preserve"> </w:t>
      </w:r>
      <w:r w:rsidDel="00000000" w:rsidR="00000000" w:rsidRPr="00000000">
        <w:rPr>
          <w:color w:val="0aa800"/>
          <w:sz w:val="2"/>
          <w:szCs w:val="2"/>
          <w:rtl w:val="0"/>
        </w:rPr>
        <w:t xml:space="preserve">d</w:t>
      </w:r>
      <w:r w:rsidDel="00000000" w:rsidR="00000000" w:rsidRPr="00000000">
        <w:rPr>
          <w:color w:val="1ab803"/>
          <w:sz w:val="2"/>
          <w:szCs w:val="2"/>
          <w:rtl w:val="0"/>
        </w:rPr>
        <w:t xml:space="preserve">e</w:t>
      </w:r>
      <w:r w:rsidDel="00000000" w:rsidR="00000000" w:rsidRPr="00000000">
        <w:rPr>
          <w:color w:val="28c611"/>
          <w:sz w:val="2"/>
          <w:szCs w:val="2"/>
          <w:rtl w:val="0"/>
        </w:rPr>
        <w:t xml:space="preserve">c</w:t>
      </w:r>
      <w:r w:rsidDel="00000000" w:rsidR="00000000" w:rsidRPr="00000000">
        <w:rPr>
          <w:color w:val="32d01b"/>
          <w:sz w:val="2"/>
          <w:szCs w:val="2"/>
          <w:rtl w:val="0"/>
        </w:rPr>
        <w:t xml:space="preserve">i</w:t>
      </w:r>
      <w:r w:rsidDel="00000000" w:rsidR="00000000" w:rsidRPr="00000000">
        <w:rPr>
          <w:color w:val="38d621"/>
          <w:sz w:val="2"/>
          <w:szCs w:val="2"/>
          <w:rtl w:val="0"/>
        </w:rPr>
        <w:t xml:space="preserve">d</w:t>
      </w:r>
      <w:r w:rsidDel="00000000" w:rsidR="00000000" w:rsidRPr="00000000">
        <w:rPr>
          <w:color w:val="3ad823"/>
          <w:sz w:val="2"/>
          <w:szCs w:val="2"/>
          <w:rtl w:val="0"/>
        </w:rPr>
        <w:t xml:space="preserve">ed to concentrate on becoming a professional footballer In 1995 Cristiano Ronaldo joined the club Nacional located in his hometown of Madeira later he joined one of the biggest clubs in Portug</w:t>
      </w:r>
      <w:r w:rsidDel="00000000" w:rsidR="00000000" w:rsidRPr="00000000">
        <w:rPr>
          <w:color w:val="4be934"/>
          <w:sz w:val="2"/>
          <w:szCs w:val="2"/>
          <w:rtl w:val="0"/>
        </w:rPr>
        <w:t xml:space="preserve">a</w:t>
      </w:r>
      <w:r w:rsidDel="00000000" w:rsidR="00000000" w:rsidRPr="00000000">
        <w:rPr>
          <w:color w:val="3bd924"/>
          <w:sz w:val="2"/>
          <w:szCs w:val="2"/>
          <w:rtl w:val="0"/>
        </w:rPr>
        <w:t xml:space="preserve">l</w:t>
      </w:r>
      <w:r w:rsidDel="00000000" w:rsidR="00000000" w:rsidRPr="00000000">
        <w:rPr>
          <w:color w:val="22c00b"/>
          <w:sz w:val="2"/>
          <w:szCs w:val="2"/>
          <w:rtl w:val="0"/>
        </w:rPr>
        <w:t xml:space="preserve"> </w:t>
      </w:r>
      <w:r w:rsidDel="00000000" w:rsidR="00000000" w:rsidRPr="00000000">
        <w:rPr>
          <w:color w:val="08a600"/>
          <w:sz w:val="2"/>
          <w:szCs w:val="2"/>
          <w:rtl w:val="0"/>
        </w:rPr>
        <w:t xml:space="preserve">n</w:t>
      </w:r>
      <w:r w:rsidDel="00000000" w:rsidR="00000000" w:rsidRPr="00000000">
        <w:rPr>
          <w:color w:val="009500"/>
          <w:sz w:val="2"/>
          <w:szCs w:val="2"/>
          <w:rtl w:val="0"/>
        </w:rPr>
        <w:t xml:space="preserve">a</w:t>
      </w:r>
      <w:r w:rsidDel="00000000" w:rsidR="00000000" w:rsidRPr="00000000">
        <w:rPr>
          <w:color w:val="008e00"/>
          <w:sz w:val="2"/>
          <w:szCs w:val="2"/>
          <w:rtl w:val="0"/>
        </w:rPr>
        <w:t xml:space="preserve">m</w:t>
      </w:r>
      <w:r w:rsidDel="00000000" w:rsidR="00000000" w:rsidRPr="00000000">
        <w:rPr>
          <w:color w:val="008f00"/>
          <w:sz w:val="2"/>
          <w:szCs w:val="2"/>
          <w:rtl w:val="0"/>
        </w:rPr>
        <w:t xml:space="preserve">e</w:t>
      </w:r>
      <w:r w:rsidDel="00000000" w:rsidR="00000000" w:rsidRPr="00000000">
        <w:rPr>
          <w:color w:val="009200"/>
          <w:sz w:val="2"/>
          <w:szCs w:val="2"/>
          <w:rtl w:val="0"/>
        </w:rPr>
        <w:t xml:space="preserve">l</w:t>
      </w:r>
      <w:r w:rsidDel="00000000" w:rsidR="00000000" w:rsidRPr="00000000">
        <w:rPr>
          <w:color w:val="0c871d"/>
          <w:sz w:val="2"/>
          <w:szCs w:val="2"/>
          <w:rtl w:val="0"/>
        </w:rPr>
        <w:t xml:space="preserve">y</w:t>
      </w:r>
      <w:r w:rsidDel="00000000" w:rsidR="00000000" w:rsidRPr="00000000">
        <w:rPr>
          <w:color w:val="077f1b"/>
          <w:sz w:val="2"/>
          <w:szCs w:val="2"/>
          <w:rtl w:val="0"/>
        </w:rPr>
        <w:t xml:space="preserve"> </w:t>
      </w:r>
      <w:r w:rsidDel="00000000" w:rsidR="00000000" w:rsidRPr="00000000">
        <w:rPr>
          <w:color w:val="017314"/>
          <w:sz w:val="2"/>
          <w:szCs w:val="2"/>
          <w:rtl w:val="0"/>
        </w:rPr>
        <w:t xml:space="preserve">S</w:t>
      </w:r>
      <w:r w:rsidDel="00000000" w:rsidR="00000000" w:rsidRPr="00000000">
        <w:rPr>
          <w:color w:val="00610c"/>
          <w:sz w:val="2"/>
          <w:szCs w:val="2"/>
          <w:rtl w:val="0"/>
        </w:rPr>
        <w:t xml:space="preserve">p</w:t>
      </w:r>
      <w:r w:rsidDel="00000000" w:rsidR="00000000" w:rsidRPr="00000000">
        <w:rPr>
          <w:color w:val="004c05"/>
          <w:sz w:val="2"/>
          <w:szCs w:val="2"/>
          <w:rtl w:val="0"/>
        </w:rPr>
        <w:t xml:space="preserve">o</w:t>
      </w:r>
      <w:r w:rsidDel="00000000" w:rsidR="00000000" w:rsidRPr="00000000">
        <w:rPr>
          <w:color w:val="003900"/>
          <w:sz w:val="2"/>
          <w:szCs w:val="2"/>
          <w:rtl w:val="0"/>
        </w:rPr>
        <w:t xml:space="preserve">r</w:t>
      </w:r>
      <w:r w:rsidDel="00000000" w:rsidR="00000000" w:rsidRPr="00000000">
        <w:rPr>
          <w:color w:val="002900"/>
          <w:sz w:val="2"/>
          <w:szCs w:val="2"/>
          <w:rtl w:val="0"/>
        </w:rPr>
        <w:t xml:space="preserve">t</w:t>
      </w:r>
      <w:r w:rsidDel="00000000" w:rsidR="00000000" w:rsidRPr="00000000">
        <w:rPr>
          <w:color w:val="001c05"/>
          <w:sz w:val="2"/>
          <w:szCs w:val="2"/>
          <w:rtl w:val="0"/>
        </w:rPr>
        <w:t xml:space="preserve">i</w:t>
      </w:r>
      <w:r w:rsidDel="00000000" w:rsidR="00000000" w:rsidRPr="00000000">
        <w:rPr>
          <w:color w:val="00140d"/>
          <w:sz w:val="2"/>
          <w:szCs w:val="2"/>
          <w:rtl w:val="0"/>
        </w:rPr>
        <w:t xml:space="preserve">n</w:t>
      </w:r>
      <w:r w:rsidDel="00000000" w:rsidR="00000000" w:rsidRPr="00000000">
        <w:rPr>
          <w:color w:val="000d18"/>
          <w:sz w:val="2"/>
          <w:szCs w:val="2"/>
          <w:rtl w:val="0"/>
        </w:rPr>
        <w:t xml:space="preserve">g</w:t>
      </w:r>
      <w:r w:rsidDel="00000000" w:rsidR="00000000" w:rsidRPr="00000000">
        <w:rPr>
          <w:color w:val="000723"/>
          <w:sz w:val="2"/>
          <w:szCs w:val="2"/>
          <w:rtl w:val="0"/>
        </w:rPr>
        <w:t xml:space="preserve"> </w:t>
      </w:r>
      <w:r w:rsidDel="00000000" w:rsidR="00000000" w:rsidRPr="00000000">
        <w:rPr>
          <w:color w:val="07022b"/>
          <w:sz w:val="2"/>
          <w:szCs w:val="2"/>
          <w:rtl w:val="0"/>
        </w:rPr>
        <w:t xml:space="preserve">C</w:t>
      </w:r>
      <w:r w:rsidDel="00000000" w:rsidR="00000000" w:rsidRPr="00000000">
        <w:rPr>
          <w:color w:val="0c0034"/>
          <w:sz w:val="2"/>
          <w:szCs w:val="2"/>
          <w:rtl w:val="0"/>
        </w:rPr>
        <w:t xml:space="preserve">P</w:t>
      </w:r>
      <w:r w:rsidDel="00000000" w:rsidR="00000000" w:rsidRPr="00000000">
        <w:rPr>
          <w:color w:val="12003a"/>
          <w:sz w:val="2"/>
          <w:szCs w:val="2"/>
          <w:rtl w:val="0"/>
        </w:rPr>
        <w:t xml:space="preserve"> </w:t>
      </w:r>
      <w:r w:rsidDel="00000000" w:rsidR="00000000" w:rsidRPr="00000000">
        <w:rPr>
          <w:color w:val="15003d"/>
          <w:sz w:val="2"/>
          <w:szCs w:val="2"/>
          <w:rtl w:val="0"/>
        </w:rPr>
        <w:t xml:space="preserve">a</w:t>
      </w:r>
      <w:r w:rsidDel="00000000" w:rsidR="00000000" w:rsidRPr="00000000">
        <w:rPr>
          <w:color w:val="160041"/>
          <w:sz w:val="2"/>
          <w:szCs w:val="2"/>
          <w:rtl w:val="0"/>
        </w:rPr>
        <w:t xml:space="preserve">f</w:t>
      </w:r>
      <w:r w:rsidDel="00000000" w:rsidR="00000000" w:rsidRPr="00000000">
        <w:rPr>
          <w:color w:val="080808"/>
          <w:sz w:val="2"/>
          <w:szCs w:val="2"/>
          <w:rtl w:val="0"/>
        </w:rPr>
        <w:t xml:space="preserve">ter clearing a t</w:t>
      </w:r>
      <w:r w:rsidDel="00000000" w:rsidR="00000000" w:rsidRPr="00000000">
        <w:rPr>
          <w:color w:val="686868"/>
          <w:sz w:val="2"/>
          <w:szCs w:val="2"/>
          <w:rtl w:val="0"/>
        </w:rPr>
        <w:t xml:space="preserve">r</w:t>
      </w:r>
      <w:r w:rsidDel="00000000" w:rsidR="00000000" w:rsidRPr="00000000">
        <w:rPr>
          <w:color w:val="dadada"/>
          <w:sz w:val="2"/>
          <w:szCs w:val="2"/>
          <w:rtl w:val="0"/>
        </w:rPr>
        <w:t xml:space="preserve">i</w:t>
      </w:r>
      <w:r w:rsidDel="00000000" w:rsidR="00000000" w:rsidRPr="00000000">
        <w:rPr>
          <w:color w:val="ffffff"/>
          <w:sz w:val="2"/>
          <w:szCs w:val="2"/>
          <w:rtl w:val="0"/>
        </w:rPr>
        <w:t xml:space="preserve">a</w:t>
      </w:r>
      <w:r w:rsidDel="00000000" w:rsidR="00000000" w:rsidRPr="00000000">
        <w:rPr>
          <w:color w:val="efefef"/>
          <w:sz w:val="2"/>
          <w:szCs w:val="2"/>
          <w:rtl w:val="0"/>
        </w:rPr>
        <w:t xml:space="preserve">l</w:t>
      </w:r>
      <w:r w:rsidDel="00000000" w:rsidR="00000000" w:rsidRPr="00000000">
        <w:rPr>
          <w:color w:val="dfdfdf"/>
          <w:sz w:val="2"/>
          <w:szCs w:val="2"/>
          <w:rtl w:val="0"/>
        </w:rPr>
        <w:t xml:space="preserve"> </w:t>
      </w:r>
      <w:r w:rsidDel="00000000" w:rsidR="00000000" w:rsidRPr="00000000">
        <w:rPr>
          <w:color w:val="ffffff"/>
          <w:sz w:val="2"/>
          <w:szCs w:val="2"/>
          <w:rtl w:val="0"/>
        </w:rPr>
        <w:t xml:space="preserve">Du</w:t>
      </w:r>
      <w:r w:rsidDel="00000000" w:rsidR="00000000" w:rsidRPr="00000000">
        <w:rPr>
          <w:color w:val="e3e3e3"/>
          <w:sz w:val="2"/>
          <w:szCs w:val="2"/>
          <w:rtl w:val="0"/>
        </w:rPr>
        <w:t xml:space="preserve">r</w:t>
      </w:r>
      <w:r w:rsidDel="00000000" w:rsidR="00000000" w:rsidRPr="00000000">
        <w:rPr>
          <w:color w:val="f8f8f8"/>
          <w:sz w:val="2"/>
          <w:szCs w:val="2"/>
          <w:rtl w:val="0"/>
        </w:rPr>
        <w:t xml:space="preserve">ing his time at Sp</w:t>
      </w:r>
      <w:r w:rsidDel="00000000" w:rsidR="00000000" w:rsidRPr="00000000">
        <w:rPr>
          <w:sz w:val="16"/>
          <w:szCs w:val="16"/>
          <w:rtl w:val="0"/>
        </w:rPr>
        <w:br w:type="textWrapping"/>
      </w:r>
      <w:r w:rsidDel="00000000" w:rsidR="00000000" w:rsidRPr="00000000">
        <w:rPr>
          <w:color w:val="bcbcbc"/>
          <w:sz w:val="2"/>
          <w:szCs w:val="2"/>
          <w:rtl w:val="0"/>
        </w:rPr>
        <w:t xml:space="preserve">o</w:t>
      </w:r>
      <w:r w:rsidDel="00000000" w:rsidR="00000000" w:rsidRPr="00000000">
        <w:rPr>
          <w:color w:val="3d3d3d"/>
          <w:sz w:val="2"/>
          <w:szCs w:val="2"/>
          <w:rtl w:val="0"/>
        </w:rPr>
        <w:t xml:space="preserve">r</w:t>
      </w:r>
      <w:r w:rsidDel="00000000" w:rsidR="00000000" w:rsidRPr="00000000">
        <w:rPr>
          <w:color w:val="000000"/>
          <w:sz w:val="2"/>
          <w:szCs w:val="2"/>
          <w:rtl w:val="0"/>
        </w:rPr>
        <w:t xml:space="preserve">t</w:t>
      </w:r>
      <w:r w:rsidDel="00000000" w:rsidR="00000000" w:rsidRPr="00000000">
        <w:rPr>
          <w:color w:val="050505"/>
          <w:sz w:val="2"/>
          <w:szCs w:val="2"/>
          <w:rtl w:val="0"/>
        </w:rPr>
        <w:t xml:space="preserve">i</w:t>
      </w:r>
      <w:r w:rsidDel="00000000" w:rsidR="00000000" w:rsidRPr="00000000">
        <w:rPr>
          <w:color w:val="0d0d0d"/>
          <w:sz w:val="2"/>
          <w:szCs w:val="2"/>
          <w:rtl w:val="0"/>
        </w:rPr>
        <w:t xml:space="preserve">n</w:t>
      </w:r>
      <w:r w:rsidDel="00000000" w:rsidR="00000000" w:rsidRPr="00000000">
        <w:rPr>
          <w:color w:val="000000"/>
          <w:sz w:val="2"/>
          <w:szCs w:val="2"/>
          <w:rtl w:val="0"/>
        </w:rPr>
        <w:t xml:space="preserve">g </w:t>
      </w:r>
      <w:r w:rsidDel="00000000" w:rsidR="00000000" w:rsidRPr="00000000">
        <w:rPr>
          <w:color w:val="1a1a1a"/>
          <w:sz w:val="2"/>
          <w:szCs w:val="2"/>
          <w:rtl w:val="0"/>
        </w:rPr>
        <w:t xml:space="preserve">C</w:t>
      </w:r>
      <w:r w:rsidDel="00000000" w:rsidR="00000000" w:rsidRPr="00000000">
        <w:rPr>
          <w:color w:val="080808"/>
          <w:sz w:val="2"/>
          <w:szCs w:val="2"/>
          <w:rtl w:val="0"/>
        </w:rPr>
        <w:t xml:space="preserve">P, Cristiano Ron</w:t>
      </w:r>
      <w:r w:rsidDel="00000000" w:rsidR="00000000" w:rsidRPr="00000000">
        <w:rPr>
          <w:color w:val="060606"/>
          <w:sz w:val="2"/>
          <w:szCs w:val="2"/>
          <w:rtl w:val="0"/>
        </w:rPr>
        <w:t xml:space="preserve">a</w:t>
      </w:r>
      <w:r w:rsidDel="00000000" w:rsidR="00000000" w:rsidRPr="00000000">
        <w:rPr>
          <w:color w:val="020202"/>
          <w:sz w:val="2"/>
          <w:szCs w:val="2"/>
          <w:rtl w:val="0"/>
        </w:rPr>
        <w:t xml:space="preserve">l</w:t>
      </w:r>
      <w:r w:rsidDel="00000000" w:rsidR="00000000" w:rsidRPr="00000000">
        <w:rPr>
          <w:color w:val="000000"/>
          <w:sz w:val="2"/>
          <w:szCs w:val="2"/>
          <w:rtl w:val="0"/>
        </w:rPr>
        <w:t xml:space="preserve">d</w:t>
      </w:r>
      <w:r w:rsidDel="00000000" w:rsidR="00000000" w:rsidRPr="00000000">
        <w:rPr>
          <w:color w:val="040404"/>
          <w:sz w:val="2"/>
          <w:szCs w:val="2"/>
          <w:rtl w:val="0"/>
        </w:rPr>
        <w:t xml:space="preserve">o</w:t>
      </w:r>
      <w:r w:rsidDel="00000000" w:rsidR="00000000" w:rsidRPr="00000000">
        <w:rPr>
          <w:color w:val="131313"/>
          <w:sz w:val="2"/>
          <w:szCs w:val="2"/>
          <w:rtl w:val="0"/>
        </w:rPr>
        <w:t xml:space="preserve"> </w:t>
      </w:r>
      <w:r w:rsidDel="00000000" w:rsidR="00000000" w:rsidRPr="00000000">
        <w:rPr>
          <w:color w:val="2b2b2b"/>
          <w:sz w:val="2"/>
          <w:szCs w:val="2"/>
          <w:rtl w:val="0"/>
        </w:rPr>
        <w:t xml:space="preserve">p</w:t>
      </w:r>
      <w:r w:rsidDel="00000000" w:rsidR="00000000" w:rsidRPr="00000000">
        <w:rPr>
          <w:color w:val="434343"/>
          <w:sz w:val="2"/>
          <w:szCs w:val="2"/>
          <w:rtl w:val="0"/>
        </w:rPr>
        <w:t xml:space="preserve">l</w:t>
      </w:r>
      <w:r w:rsidDel="00000000" w:rsidR="00000000" w:rsidRPr="00000000">
        <w:rPr>
          <w:color w:val="525252"/>
          <w:sz w:val="2"/>
          <w:szCs w:val="2"/>
          <w:rtl w:val="0"/>
        </w:rPr>
        <w:t xml:space="preserve">a</w:t>
      </w:r>
      <w:r w:rsidDel="00000000" w:rsidR="00000000" w:rsidRPr="00000000">
        <w:rPr>
          <w:color w:val="097000"/>
          <w:sz w:val="2"/>
          <w:szCs w:val="2"/>
          <w:rtl w:val="0"/>
        </w:rPr>
        <w:t xml:space="preserve">yed for all the levels he played in a lo</w:t>
      </w:r>
      <w:r w:rsidDel="00000000" w:rsidR="00000000" w:rsidRPr="00000000">
        <w:rPr>
          <w:color w:val="0c7300"/>
          <w:sz w:val="2"/>
          <w:szCs w:val="2"/>
          <w:rtl w:val="0"/>
        </w:rPr>
        <w:t xml:space="preserve">o</w:t>
      </w:r>
      <w:r w:rsidDel="00000000" w:rsidR="00000000" w:rsidRPr="00000000">
        <w:rPr>
          <w:color w:val="127903"/>
          <w:sz w:val="2"/>
          <w:szCs w:val="2"/>
          <w:rtl w:val="0"/>
        </w:rPr>
        <w:t xml:space="preserve">f</w:t>
      </w:r>
      <w:r w:rsidDel="00000000" w:rsidR="00000000" w:rsidRPr="00000000">
        <w:rPr>
          <w:color w:val="1b820c"/>
          <w:sz w:val="2"/>
          <w:szCs w:val="2"/>
          <w:rtl w:val="0"/>
        </w:rPr>
        <w:t xml:space="preserve">a</w:t>
      </w:r>
      <w:r w:rsidDel="00000000" w:rsidR="00000000" w:rsidRPr="00000000">
        <w:rPr>
          <w:color w:val="1d840e"/>
          <w:sz w:val="2"/>
          <w:szCs w:val="2"/>
          <w:rtl w:val="0"/>
        </w:rPr>
        <w:t xml:space="preserve"> </w:t>
      </w:r>
      <w:r w:rsidDel="00000000" w:rsidR="00000000" w:rsidRPr="00000000">
        <w:rPr>
          <w:color w:val="167d07"/>
          <w:sz w:val="2"/>
          <w:szCs w:val="2"/>
          <w:rtl w:val="0"/>
        </w:rPr>
        <w:t xml:space="preserve">C</w:t>
      </w:r>
      <w:r w:rsidDel="00000000" w:rsidR="00000000" w:rsidRPr="00000000">
        <w:rPr>
          <w:color w:val="056c00"/>
          <w:sz w:val="2"/>
          <w:szCs w:val="2"/>
          <w:rtl w:val="0"/>
        </w:rPr>
        <w:t xml:space="preserve">h</w:t>
      </w:r>
      <w:r w:rsidDel="00000000" w:rsidR="00000000" w:rsidRPr="00000000">
        <w:rPr>
          <w:color w:val="005900"/>
          <w:sz w:val="2"/>
          <w:szCs w:val="2"/>
          <w:rtl w:val="0"/>
        </w:rPr>
        <w:t xml:space="preserve">a</w:t>
      </w:r>
      <w:r w:rsidDel="00000000" w:rsidR="00000000" w:rsidRPr="00000000">
        <w:rPr>
          <w:color w:val="004d00"/>
          <w:sz w:val="2"/>
          <w:szCs w:val="2"/>
          <w:rtl w:val="0"/>
        </w:rPr>
        <w:t xml:space="preserve">m</w:t>
      </w:r>
      <w:r w:rsidDel="00000000" w:rsidR="00000000" w:rsidRPr="00000000">
        <w:rPr>
          <w:color w:val="080808"/>
          <w:sz w:val="2"/>
          <w:szCs w:val="2"/>
          <w:rtl w:val="0"/>
        </w:rPr>
        <w:t xml:space="preserve">pions League aga</w:t>
      </w:r>
      <w:r w:rsidDel="00000000" w:rsidR="00000000" w:rsidRPr="00000000">
        <w:rPr>
          <w:color w:val="160108"/>
          <w:sz w:val="2"/>
          <w:szCs w:val="2"/>
          <w:rtl w:val="0"/>
        </w:rPr>
        <w:t xml:space="preserve">i</w:t>
      </w:r>
      <w:r w:rsidDel="00000000" w:rsidR="00000000" w:rsidRPr="00000000">
        <w:rPr>
          <w:color w:val="150208"/>
          <w:sz w:val="2"/>
          <w:szCs w:val="2"/>
          <w:rtl w:val="0"/>
        </w:rPr>
        <w:t xml:space="preserve">n</w:t>
      </w:r>
      <w:r w:rsidDel="00000000" w:rsidR="00000000" w:rsidRPr="00000000">
        <w:rPr>
          <w:color w:val="120308"/>
          <w:sz w:val="2"/>
          <w:szCs w:val="2"/>
          <w:rtl w:val="0"/>
        </w:rPr>
        <w:t xml:space="preserve">s</w:t>
      </w:r>
      <w:r w:rsidDel="00000000" w:rsidR="00000000" w:rsidRPr="00000000">
        <w:rPr>
          <w:color w:val="0c0608"/>
          <w:sz w:val="2"/>
          <w:szCs w:val="2"/>
          <w:rtl w:val="0"/>
        </w:rPr>
        <w:t xml:space="preserve">t</w:t>
      </w:r>
      <w:r w:rsidDel="00000000" w:rsidR="00000000" w:rsidRPr="00000000">
        <w:rPr>
          <w:color w:val="070908"/>
          <w:sz w:val="2"/>
          <w:szCs w:val="2"/>
          <w:rtl w:val="0"/>
        </w:rPr>
        <w:t xml:space="preserve"> </w:t>
      </w:r>
      <w:r w:rsidDel="00000000" w:rsidR="00000000" w:rsidRPr="00000000">
        <w:rPr>
          <w:color w:val="000c08"/>
          <w:sz w:val="2"/>
          <w:szCs w:val="2"/>
          <w:rtl w:val="0"/>
        </w:rPr>
        <w:t xml:space="preserve">M</w:t>
      </w:r>
      <w:r w:rsidDel="00000000" w:rsidR="00000000" w:rsidRPr="00000000">
        <w:rPr>
          <w:color w:val="001108"/>
          <w:sz w:val="2"/>
          <w:szCs w:val="2"/>
          <w:rtl w:val="0"/>
        </w:rPr>
        <w:t xml:space="preserve">a</w:t>
      </w:r>
      <w:r w:rsidDel="00000000" w:rsidR="00000000" w:rsidRPr="00000000">
        <w:rPr>
          <w:color w:val="001508"/>
          <w:sz w:val="2"/>
          <w:szCs w:val="2"/>
          <w:rtl w:val="0"/>
        </w:rPr>
        <w:t xml:space="preserve">n</w:t>
      </w:r>
      <w:r w:rsidDel="00000000" w:rsidR="00000000" w:rsidRPr="00000000">
        <w:rPr>
          <w:color w:val="001b0a"/>
          <w:sz w:val="2"/>
          <w:szCs w:val="2"/>
          <w:rtl w:val="0"/>
        </w:rPr>
        <w:t xml:space="preserve">c</w:t>
      </w:r>
      <w:r w:rsidDel="00000000" w:rsidR="00000000" w:rsidRPr="00000000">
        <w:rPr>
          <w:color w:val="002510"/>
          <w:sz w:val="2"/>
          <w:szCs w:val="2"/>
          <w:rtl w:val="0"/>
        </w:rPr>
        <w:t xml:space="preserve">h</w:t>
      </w:r>
      <w:r w:rsidDel="00000000" w:rsidR="00000000" w:rsidRPr="00000000">
        <w:rPr>
          <w:color w:val="00341a"/>
          <w:sz w:val="2"/>
          <w:szCs w:val="2"/>
          <w:rtl w:val="0"/>
        </w:rPr>
        <w:t xml:space="preserve">e</w:t>
      </w:r>
      <w:r w:rsidDel="00000000" w:rsidR="00000000" w:rsidRPr="00000000">
        <w:rPr>
          <w:color w:val="004528"/>
          <w:sz w:val="2"/>
          <w:szCs w:val="2"/>
          <w:rtl w:val="0"/>
        </w:rPr>
        <w:t xml:space="preserve">s</w:t>
      </w:r>
      <w:r w:rsidDel="00000000" w:rsidR="00000000" w:rsidRPr="00000000">
        <w:rPr>
          <w:color w:val="005938"/>
          <w:sz w:val="2"/>
          <w:szCs w:val="2"/>
          <w:rtl w:val="0"/>
        </w:rPr>
        <w:t xml:space="preserve">t</w:t>
      </w:r>
      <w:r w:rsidDel="00000000" w:rsidR="00000000" w:rsidRPr="00000000">
        <w:rPr>
          <w:color w:val="016946"/>
          <w:sz w:val="2"/>
          <w:szCs w:val="2"/>
          <w:rtl w:val="0"/>
        </w:rPr>
        <w:t xml:space="preserve">e</w:t>
      </w:r>
      <w:r w:rsidDel="00000000" w:rsidR="00000000" w:rsidRPr="00000000">
        <w:rPr>
          <w:color w:val="077550"/>
          <w:sz w:val="2"/>
          <w:szCs w:val="2"/>
          <w:rtl w:val="0"/>
        </w:rPr>
        <w:t xml:space="preserve">r</w:t>
      </w:r>
      <w:r w:rsidDel="00000000" w:rsidR="00000000" w:rsidRPr="00000000">
        <w:rPr>
          <w:color w:val="0c7c56"/>
          <w:sz w:val="2"/>
          <w:szCs w:val="2"/>
          <w:rtl w:val="0"/>
        </w:rPr>
        <w:t xml:space="preserve"> </w:t>
      </w:r>
      <w:r w:rsidDel="00000000" w:rsidR="00000000" w:rsidRPr="00000000">
        <w:rPr>
          <w:color w:val="097000"/>
          <w:sz w:val="2"/>
          <w:szCs w:val="2"/>
          <w:rtl w:val="0"/>
        </w:rPr>
        <w:t xml:space="preserve">United in 2003, the manager of t</w:t>
      </w:r>
      <w:r w:rsidDel="00000000" w:rsidR="00000000" w:rsidRPr="00000000">
        <w:rPr>
          <w:color w:val="008a00"/>
          <w:sz w:val="2"/>
          <w:szCs w:val="2"/>
          <w:rtl w:val="0"/>
        </w:rPr>
        <w:t xml:space="preserve">h</w:t>
      </w:r>
      <w:r w:rsidDel="00000000" w:rsidR="00000000" w:rsidRPr="00000000">
        <w:rPr>
          <w:color w:val="009000"/>
          <w:sz w:val="2"/>
          <w:szCs w:val="2"/>
          <w:rtl w:val="0"/>
        </w:rPr>
        <w:t xml:space="preserve">e</w:t>
      </w:r>
      <w:r w:rsidDel="00000000" w:rsidR="00000000" w:rsidRPr="00000000">
        <w:rPr>
          <w:color w:val="009a00"/>
          <w:sz w:val="2"/>
          <w:szCs w:val="2"/>
          <w:rtl w:val="0"/>
        </w:rPr>
        <w:t xml:space="preserve"> </w:t>
      </w:r>
      <w:r w:rsidDel="00000000" w:rsidR="00000000" w:rsidRPr="00000000">
        <w:rPr>
          <w:color w:val="0aa800"/>
          <w:sz w:val="2"/>
          <w:szCs w:val="2"/>
          <w:rtl w:val="0"/>
        </w:rPr>
        <w:t xml:space="preserve">E</w:t>
      </w:r>
      <w:r w:rsidDel="00000000" w:rsidR="00000000" w:rsidRPr="00000000">
        <w:rPr>
          <w:color w:val="1ab803"/>
          <w:sz w:val="2"/>
          <w:szCs w:val="2"/>
          <w:rtl w:val="0"/>
        </w:rPr>
        <w:t xml:space="preserve">n</w:t>
      </w:r>
      <w:r w:rsidDel="00000000" w:rsidR="00000000" w:rsidRPr="00000000">
        <w:rPr>
          <w:color w:val="28c611"/>
          <w:sz w:val="2"/>
          <w:szCs w:val="2"/>
          <w:rtl w:val="0"/>
        </w:rPr>
        <w:t xml:space="preserve">g</w:t>
      </w:r>
      <w:r w:rsidDel="00000000" w:rsidR="00000000" w:rsidRPr="00000000">
        <w:rPr>
          <w:color w:val="32d01b"/>
          <w:sz w:val="2"/>
          <w:szCs w:val="2"/>
          <w:rtl w:val="0"/>
        </w:rPr>
        <w:t xml:space="preserve">l</w:t>
      </w:r>
      <w:r w:rsidDel="00000000" w:rsidR="00000000" w:rsidRPr="00000000">
        <w:rPr>
          <w:color w:val="38d621"/>
          <w:sz w:val="2"/>
          <w:szCs w:val="2"/>
          <w:rtl w:val="0"/>
        </w:rPr>
        <w:t xml:space="preserve">i</w:t>
      </w:r>
      <w:r w:rsidDel="00000000" w:rsidR="00000000" w:rsidRPr="00000000">
        <w:rPr>
          <w:color w:val="3ad823"/>
          <w:sz w:val="2"/>
          <w:szCs w:val="2"/>
          <w:rtl w:val="0"/>
        </w:rPr>
        <w:t xml:space="preserve">sh club Sir Alex Ferguson was impressed by his performance and brought him to the club in the same year In his first season at Manchester United Ronaldo scored three goals in the league he sco</w:t>
      </w:r>
      <w:r w:rsidDel="00000000" w:rsidR="00000000" w:rsidRPr="00000000">
        <w:rPr>
          <w:color w:val="3edc27"/>
          <w:sz w:val="2"/>
          <w:szCs w:val="2"/>
          <w:rtl w:val="0"/>
        </w:rPr>
        <w:t xml:space="preserve">r</w:t>
      </w:r>
      <w:r w:rsidDel="00000000" w:rsidR="00000000" w:rsidRPr="00000000">
        <w:rPr>
          <w:color w:val="2fcd18"/>
          <w:sz w:val="2"/>
          <w:szCs w:val="2"/>
          <w:rtl w:val="0"/>
        </w:rPr>
        <w:t xml:space="preserve">e</w:t>
      </w:r>
      <w:r w:rsidDel="00000000" w:rsidR="00000000" w:rsidRPr="00000000">
        <w:rPr>
          <w:color w:val="17b500"/>
          <w:sz w:val="2"/>
          <w:szCs w:val="2"/>
          <w:rtl w:val="0"/>
        </w:rPr>
        <w:t xml:space="preserve">d</w:t>
      </w:r>
      <w:r w:rsidDel="00000000" w:rsidR="00000000" w:rsidRPr="00000000">
        <w:rPr>
          <w:color w:val="009e00"/>
          <w:sz w:val="2"/>
          <w:szCs w:val="2"/>
          <w:rtl w:val="0"/>
        </w:rPr>
        <w:t xml:space="preserve"> </w:t>
      </w:r>
      <w:r w:rsidDel="00000000" w:rsidR="00000000" w:rsidRPr="00000000">
        <w:rPr>
          <w:color w:val="009000"/>
          <w:sz w:val="2"/>
          <w:szCs w:val="2"/>
          <w:rtl w:val="0"/>
        </w:rPr>
        <w:t xml:space="preserve">8</w:t>
      </w:r>
      <w:r w:rsidDel="00000000" w:rsidR="00000000" w:rsidRPr="00000000">
        <w:rPr>
          <w:color w:val="008d00"/>
          <w:sz w:val="2"/>
          <w:szCs w:val="2"/>
          <w:rtl w:val="0"/>
        </w:rPr>
        <w:t xml:space="preserve">4</w:t>
      </w:r>
      <w:r w:rsidDel="00000000" w:rsidR="00000000" w:rsidRPr="00000000">
        <w:rPr>
          <w:color w:val="009100"/>
          <w:sz w:val="2"/>
          <w:szCs w:val="2"/>
          <w:rtl w:val="0"/>
        </w:rPr>
        <w:t xml:space="preserve"> </w:t>
      </w:r>
      <w:r w:rsidDel="00000000" w:rsidR="00000000" w:rsidRPr="00000000">
        <w:rPr>
          <w:color w:val="009500"/>
          <w:sz w:val="2"/>
          <w:szCs w:val="2"/>
          <w:rtl w:val="0"/>
        </w:rPr>
        <w:t xml:space="preserve">g</w:t>
      </w:r>
      <w:r w:rsidDel="00000000" w:rsidR="00000000" w:rsidRPr="00000000">
        <w:rPr>
          <w:color w:val="0c871d"/>
          <w:sz w:val="2"/>
          <w:szCs w:val="2"/>
          <w:rtl w:val="0"/>
        </w:rPr>
        <w:t xml:space="preserve">o</w:t>
      </w:r>
      <w:r w:rsidDel="00000000" w:rsidR="00000000" w:rsidRPr="00000000">
        <w:rPr>
          <w:color w:val="077f1b"/>
          <w:sz w:val="2"/>
          <w:szCs w:val="2"/>
          <w:rtl w:val="0"/>
        </w:rPr>
        <w:t xml:space="preserve">a</w:t>
      </w:r>
      <w:r w:rsidDel="00000000" w:rsidR="00000000" w:rsidRPr="00000000">
        <w:rPr>
          <w:color w:val="017314"/>
          <w:sz w:val="2"/>
          <w:szCs w:val="2"/>
          <w:rtl w:val="0"/>
        </w:rPr>
        <w:t xml:space="preserve">l</w:t>
      </w:r>
      <w:r w:rsidDel="00000000" w:rsidR="00000000" w:rsidRPr="00000000">
        <w:rPr>
          <w:color w:val="00610c"/>
          <w:sz w:val="2"/>
          <w:szCs w:val="2"/>
          <w:rtl w:val="0"/>
        </w:rPr>
        <w:t xml:space="preserve">s</w:t>
      </w:r>
      <w:r w:rsidDel="00000000" w:rsidR="00000000" w:rsidRPr="00000000">
        <w:rPr>
          <w:color w:val="004c05"/>
          <w:sz w:val="2"/>
          <w:szCs w:val="2"/>
          <w:rtl w:val="0"/>
        </w:rPr>
        <w:t xml:space="preserve"> </w:t>
      </w:r>
      <w:r w:rsidDel="00000000" w:rsidR="00000000" w:rsidRPr="00000000">
        <w:rPr>
          <w:color w:val="003900"/>
          <w:sz w:val="2"/>
          <w:szCs w:val="2"/>
          <w:rtl w:val="0"/>
        </w:rPr>
        <w:t xml:space="preserve">f</w:t>
      </w:r>
      <w:r w:rsidDel="00000000" w:rsidR="00000000" w:rsidRPr="00000000">
        <w:rPr>
          <w:color w:val="002900"/>
          <w:sz w:val="2"/>
          <w:szCs w:val="2"/>
          <w:rtl w:val="0"/>
        </w:rPr>
        <w:t xml:space="preserve">o</w:t>
      </w:r>
      <w:r w:rsidDel="00000000" w:rsidR="00000000" w:rsidRPr="00000000">
        <w:rPr>
          <w:color w:val="001c05"/>
          <w:sz w:val="2"/>
          <w:szCs w:val="2"/>
          <w:rtl w:val="0"/>
        </w:rPr>
        <w:t xml:space="preserve">r</w:t>
      </w:r>
      <w:r w:rsidDel="00000000" w:rsidR="00000000" w:rsidRPr="00000000">
        <w:rPr>
          <w:color w:val="00140d"/>
          <w:sz w:val="2"/>
          <w:szCs w:val="2"/>
          <w:rtl w:val="0"/>
        </w:rPr>
        <w:t xml:space="preserve"> </w:t>
      </w:r>
      <w:r w:rsidDel="00000000" w:rsidR="00000000" w:rsidRPr="00000000">
        <w:rPr>
          <w:color w:val="000d18"/>
          <w:sz w:val="2"/>
          <w:szCs w:val="2"/>
          <w:rtl w:val="0"/>
        </w:rPr>
        <w:t xml:space="preserve">t</w:t>
      </w:r>
      <w:r w:rsidDel="00000000" w:rsidR="00000000" w:rsidRPr="00000000">
        <w:rPr>
          <w:color w:val="000723"/>
          <w:sz w:val="2"/>
          <w:szCs w:val="2"/>
          <w:rtl w:val="0"/>
        </w:rPr>
        <w:t xml:space="preserve">h</w:t>
      </w:r>
      <w:r w:rsidDel="00000000" w:rsidR="00000000" w:rsidRPr="00000000">
        <w:rPr>
          <w:color w:val="07022b"/>
          <w:sz w:val="2"/>
          <w:szCs w:val="2"/>
          <w:rtl w:val="0"/>
        </w:rPr>
        <w:t xml:space="preserve">e</w:t>
      </w:r>
      <w:r w:rsidDel="00000000" w:rsidR="00000000" w:rsidRPr="00000000">
        <w:rPr>
          <w:color w:val="0c0034"/>
          <w:sz w:val="2"/>
          <w:szCs w:val="2"/>
          <w:rtl w:val="0"/>
        </w:rPr>
        <w:t xml:space="preserve"> </w:t>
      </w:r>
      <w:r w:rsidDel="00000000" w:rsidR="00000000" w:rsidRPr="00000000">
        <w:rPr>
          <w:color w:val="12003a"/>
          <w:sz w:val="2"/>
          <w:szCs w:val="2"/>
          <w:rtl w:val="0"/>
        </w:rPr>
        <w:t xml:space="preserve">c</w:t>
      </w:r>
      <w:r w:rsidDel="00000000" w:rsidR="00000000" w:rsidRPr="00000000">
        <w:rPr>
          <w:color w:val="15003d"/>
          <w:sz w:val="2"/>
          <w:szCs w:val="2"/>
          <w:rtl w:val="0"/>
        </w:rPr>
        <w:t xml:space="preserve">l</w:t>
      </w:r>
      <w:r w:rsidDel="00000000" w:rsidR="00000000" w:rsidRPr="00000000">
        <w:rPr>
          <w:color w:val="160041"/>
          <w:sz w:val="2"/>
          <w:szCs w:val="2"/>
          <w:rtl w:val="0"/>
        </w:rPr>
        <w:t xml:space="preserve">u</w:t>
      </w:r>
      <w:r w:rsidDel="00000000" w:rsidR="00000000" w:rsidRPr="00000000">
        <w:rPr>
          <w:color w:val="080808"/>
          <w:sz w:val="2"/>
          <w:szCs w:val="2"/>
          <w:rtl w:val="0"/>
        </w:rPr>
        <w:t xml:space="preserve">b in 196 league </w:t>
      </w:r>
      <w:r w:rsidDel="00000000" w:rsidR="00000000" w:rsidRPr="00000000">
        <w:rPr>
          <w:color w:val="686868"/>
          <w:sz w:val="2"/>
          <w:szCs w:val="2"/>
          <w:rtl w:val="0"/>
        </w:rPr>
        <w:t xml:space="preserve">g</w:t>
      </w:r>
      <w:r w:rsidDel="00000000" w:rsidR="00000000" w:rsidRPr="00000000">
        <w:rPr>
          <w:color w:val="dadada"/>
          <w:sz w:val="2"/>
          <w:szCs w:val="2"/>
          <w:rtl w:val="0"/>
        </w:rPr>
        <w:t xml:space="preserve">a</w:t>
      </w:r>
      <w:r w:rsidDel="00000000" w:rsidR="00000000" w:rsidRPr="00000000">
        <w:rPr>
          <w:color w:val="ffffff"/>
          <w:sz w:val="2"/>
          <w:szCs w:val="2"/>
          <w:rtl w:val="0"/>
        </w:rPr>
        <w:t xml:space="preserve">m</w:t>
      </w:r>
      <w:r w:rsidDel="00000000" w:rsidR="00000000" w:rsidRPr="00000000">
        <w:rPr>
          <w:color w:val="efefef"/>
          <w:sz w:val="2"/>
          <w:szCs w:val="2"/>
          <w:rtl w:val="0"/>
        </w:rPr>
        <w:t xml:space="preserve">e</w:t>
      </w:r>
      <w:r w:rsidDel="00000000" w:rsidR="00000000" w:rsidRPr="00000000">
        <w:rPr>
          <w:color w:val="dfdfdf"/>
          <w:sz w:val="2"/>
          <w:szCs w:val="2"/>
          <w:rtl w:val="0"/>
        </w:rPr>
        <w:t xml:space="preserve">s</w:t>
      </w:r>
      <w:r w:rsidDel="00000000" w:rsidR="00000000" w:rsidRPr="00000000">
        <w:rPr>
          <w:color w:val="ffffff"/>
          <w:sz w:val="2"/>
          <w:szCs w:val="2"/>
          <w:rtl w:val="0"/>
        </w:rPr>
        <w:t xml:space="preserve"> a</w:t>
      </w:r>
      <w:r w:rsidDel="00000000" w:rsidR="00000000" w:rsidRPr="00000000">
        <w:rPr>
          <w:color w:val="e3e3e3"/>
          <w:sz w:val="2"/>
          <w:szCs w:val="2"/>
          <w:rtl w:val="0"/>
        </w:rPr>
        <w:t xml:space="preserve">n</w:t>
      </w:r>
      <w:r w:rsidDel="00000000" w:rsidR="00000000" w:rsidRPr="00000000">
        <w:rPr>
          <w:color w:val="f8f8f8"/>
          <w:sz w:val="2"/>
          <w:szCs w:val="2"/>
          <w:rtl w:val="0"/>
        </w:rPr>
        <w:t xml:space="preserve">d became one of th</w:t>
      </w:r>
      <w:r w:rsidDel="00000000" w:rsidR="00000000" w:rsidRPr="00000000">
        <w:rPr>
          <w:sz w:val="16"/>
          <w:szCs w:val="16"/>
          <w:rtl w:val="0"/>
        </w:rPr>
        <w:br w:type="textWrapping"/>
      </w:r>
      <w:r w:rsidDel="00000000" w:rsidR="00000000" w:rsidRPr="00000000">
        <w:rPr>
          <w:color w:val="bcbcbc"/>
          <w:sz w:val="2"/>
          <w:szCs w:val="2"/>
          <w:rtl w:val="0"/>
        </w:rPr>
        <w:t xml:space="preserve">e</w:t>
      </w:r>
      <w:r w:rsidDel="00000000" w:rsidR="00000000" w:rsidRPr="00000000">
        <w:rPr>
          <w:color w:val="3d3d3d"/>
          <w:sz w:val="2"/>
          <w:szCs w:val="2"/>
          <w:rtl w:val="0"/>
        </w:rPr>
        <w:t xml:space="preserve"> </w:t>
      </w:r>
      <w:r w:rsidDel="00000000" w:rsidR="00000000" w:rsidRPr="00000000">
        <w:rPr>
          <w:color w:val="000000"/>
          <w:sz w:val="2"/>
          <w:szCs w:val="2"/>
          <w:rtl w:val="0"/>
        </w:rPr>
        <w:t xml:space="preserve">b</w:t>
      </w:r>
      <w:r w:rsidDel="00000000" w:rsidR="00000000" w:rsidRPr="00000000">
        <w:rPr>
          <w:color w:val="050505"/>
          <w:sz w:val="2"/>
          <w:szCs w:val="2"/>
          <w:rtl w:val="0"/>
        </w:rPr>
        <w:t xml:space="preserve">e</w:t>
      </w:r>
      <w:r w:rsidDel="00000000" w:rsidR="00000000" w:rsidRPr="00000000">
        <w:rPr>
          <w:color w:val="0d0d0d"/>
          <w:sz w:val="2"/>
          <w:szCs w:val="2"/>
          <w:rtl w:val="0"/>
        </w:rPr>
        <w:t xml:space="preserve">s</w:t>
      </w:r>
      <w:r w:rsidDel="00000000" w:rsidR="00000000" w:rsidRPr="00000000">
        <w:rPr>
          <w:color w:val="000000"/>
          <w:sz w:val="2"/>
          <w:szCs w:val="2"/>
          <w:rtl w:val="0"/>
        </w:rPr>
        <w:t xml:space="preserve">t </w:t>
      </w:r>
      <w:r w:rsidDel="00000000" w:rsidR="00000000" w:rsidRPr="00000000">
        <w:rPr>
          <w:color w:val="1a1a1a"/>
          <w:sz w:val="2"/>
          <w:szCs w:val="2"/>
          <w:rtl w:val="0"/>
        </w:rPr>
        <w:t xml:space="preserve">p</w:t>
      </w:r>
      <w:r w:rsidDel="00000000" w:rsidR="00000000" w:rsidRPr="00000000">
        <w:rPr>
          <w:color w:val="080808"/>
          <w:sz w:val="2"/>
          <w:szCs w:val="2"/>
          <w:rtl w:val="0"/>
        </w:rPr>
        <w:t xml:space="preserve">layers in the wo</w:t>
      </w:r>
      <w:r w:rsidDel="00000000" w:rsidR="00000000" w:rsidRPr="00000000">
        <w:rPr>
          <w:color w:val="060606"/>
          <w:sz w:val="2"/>
          <w:szCs w:val="2"/>
          <w:rtl w:val="0"/>
        </w:rPr>
        <w:t xml:space="preserve">r</w:t>
      </w:r>
      <w:r w:rsidDel="00000000" w:rsidR="00000000" w:rsidRPr="00000000">
        <w:rPr>
          <w:color w:val="020202"/>
          <w:sz w:val="2"/>
          <w:szCs w:val="2"/>
          <w:rtl w:val="0"/>
        </w:rPr>
        <w:t xml:space="preserve">l</w:t>
      </w:r>
      <w:r w:rsidDel="00000000" w:rsidR="00000000" w:rsidRPr="00000000">
        <w:rPr>
          <w:color w:val="000000"/>
          <w:sz w:val="2"/>
          <w:szCs w:val="2"/>
          <w:rtl w:val="0"/>
        </w:rPr>
        <w:t xml:space="preserve">d</w:t>
      </w:r>
      <w:r w:rsidDel="00000000" w:rsidR="00000000" w:rsidRPr="00000000">
        <w:rPr>
          <w:color w:val="040404"/>
          <w:sz w:val="2"/>
          <w:szCs w:val="2"/>
          <w:rtl w:val="0"/>
        </w:rPr>
        <w:t xml:space="preserve"> </w:t>
      </w:r>
      <w:r w:rsidDel="00000000" w:rsidR="00000000" w:rsidRPr="00000000">
        <w:rPr>
          <w:color w:val="131313"/>
          <w:sz w:val="2"/>
          <w:szCs w:val="2"/>
          <w:rtl w:val="0"/>
        </w:rPr>
        <w:t xml:space="preserve">A</w:t>
      </w:r>
      <w:r w:rsidDel="00000000" w:rsidR="00000000" w:rsidRPr="00000000">
        <w:rPr>
          <w:color w:val="2b2b2b"/>
          <w:sz w:val="2"/>
          <w:szCs w:val="2"/>
          <w:rtl w:val="0"/>
        </w:rPr>
        <w:t xml:space="preserve">t</w:t>
      </w:r>
      <w:r w:rsidDel="00000000" w:rsidR="00000000" w:rsidRPr="00000000">
        <w:rPr>
          <w:color w:val="434343"/>
          <w:sz w:val="2"/>
          <w:szCs w:val="2"/>
          <w:rtl w:val="0"/>
        </w:rPr>
        <w:t xml:space="preserve"> </w:t>
      </w:r>
      <w:r w:rsidDel="00000000" w:rsidR="00000000" w:rsidRPr="00000000">
        <w:rPr>
          <w:color w:val="525252"/>
          <w:sz w:val="2"/>
          <w:szCs w:val="2"/>
          <w:rtl w:val="0"/>
        </w:rPr>
        <w:t xml:space="preserve">t</w:t>
      </w:r>
      <w:r w:rsidDel="00000000" w:rsidR="00000000" w:rsidRPr="00000000">
        <w:rPr>
          <w:color w:val="097000"/>
          <w:sz w:val="2"/>
          <w:szCs w:val="2"/>
          <w:rtl w:val="0"/>
        </w:rPr>
        <w:t xml:space="preserve">he 2006 World Cup Cristiano Ronaldo was </w:t>
      </w:r>
      <w:r w:rsidDel="00000000" w:rsidR="00000000" w:rsidRPr="00000000">
        <w:rPr>
          <w:color w:val="0c7300"/>
          <w:sz w:val="2"/>
          <w:szCs w:val="2"/>
          <w:rtl w:val="0"/>
        </w:rPr>
        <w:t xml:space="preserve">a</w:t>
      </w:r>
      <w:r w:rsidDel="00000000" w:rsidR="00000000" w:rsidRPr="00000000">
        <w:rPr>
          <w:color w:val="127903"/>
          <w:sz w:val="2"/>
          <w:szCs w:val="2"/>
          <w:rtl w:val="0"/>
        </w:rPr>
        <w:t xml:space="preserve">n</w:t>
      </w:r>
      <w:r w:rsidDel="00000000" w:rsidR="00000000" w:rsidRPr="00000000">
        <w:rPr>
          <w:color w:val="1b820c"/>
          <w:sz w:val="2"/>
          <w:szCs w:val="2"/>
          <w:rtl w:val="0"/>
        </w:rPr>
        <w:t xml:space="preserve"> </w:t>
      </w:r>
      <w:r w:rsidDel="00000000" w:rsidR="00000000" w:rsidRPr="00000000">
        <w:rPr>
          <w:color w:val="1d840e"/>
          <w:sz w:val="2"/>
          <w:szCs w:val="2"/>
          <w:rtl w:val="0"/>
        </w:rPr>
        <w:t xml:space="preserve">i</w:t>
      </w:r>
      <w:r w:rsidDel="00000000" w:rsidR="00000000" w:rsidRPr="00000000">
        <w:rPr>
          <w:color w:val="167d07"/>
          <w:sz w:val="2"/>
          <w:szCs w:val="2"/>
          <w:rtl w:val="0"/>
        </w:rPr>
        <w:t xml:space="preserve">n</w:t>
      </w:r>
      <w:r w:rsidDel="00000000" w:rsidR="00000000" w:rsidRPr="00000000">
        <w:rPr>
          <w:color w:val="056c00"/>
          <w:sz w:val="2"/>
          <w:szCs w:val="2"/>
          <w:rtl w:val="0"/>
        </w:rPr>
        <w:t xml:space="preserve">t</w:t>
      </w:r>
      <w:r w:rsidDel="00000000" w:rsidR="00000000" w:rsidRPr="00000000">
        <w:rPr>
          <w:color w:val="005900"/>
          <w:sz w:val="2"/>
          <w:szCs w:val="2"/>
          <w:rtl w:val="0"/>
        </w:rPr>
        <w:t xml:space="preserve">e</w:t>
      </w:r>
      <w:r w:rsidDel="00000000" w:rsidR="00000000" w:rsidRPr="00000000">
        <w:rPr>
          <w:color w:val="004d00"/>
          <w:sz w:val="2"/>
          <w:szCs w:val="2"/>
          <w:rtl w:val="0"/>
        </w:rPr>
        <w:t xml:space="preserve">g</w:t>
      </w:r>
      <w:r w:rsidDel="00000000" w:rsidR="00000000" w:rsidRPr="00000000">
        <w:rPr>
          <w:color w:val="080808"/>
          <w:sz w:val="2"/>
          <w:szCs w:val="2"/>
          <w:rtl w:val="0"/>
        </w:rPr>
        <w:t xml:space="preserve">ral part of the </w:t>
      </w:r>
      <w:r w:rsidDel="00000000" w:rsidR="00000000" w:rsidRPr="00000000">
        <w:rPr>
          <w:color w:val="160108"/>
          <w:sz w:val="2"/>
          <w:szCs w:val="2"/>
          <w:rtl w:val="0"/>
        </w:rPr>
        <w:t xml:space="preserve">P</w:t>
      </w:r>
      <w:r w:rsidDel="00000000" w:rsidR="00000000" w:rsidRPr="00000000">
        <w:rPr>
          <w:color w:val="150208"/>
          <w:sz w:val="2"/>
          <w:szCs w:val="2"/>
          <w:rtl w:val="0"/>
        </w:rPr>
        <w:t xml:space="preserve">o</w:t>
      </w:r>
      <w:r w:rsidDel="00000000" w:rsidR="00000000" w:rsidRPr="00000000">
        <w:rPr>
          <w:color w:val="120308"/>
          <w:sz w:val="2"/>
          <w:szCs w:val="2"/>
          <w:rtl w:val="0"/>
        </w:rPr>
        <w:t xml:space="preserve">r</w:t>
      </w:r>
      <w:r w:rsidDel="00000000" w:rsidR="00000000" w:rsidRPr="00000000">
        <w:rPr>
          <w:color w:val="0c0608"/>
          <w:sz w:val="2"/>
          <w:szCs w:val="2"/>
          <w:rtl w:val="0"/>
        </w:rPr>
        <w:t xml:space="preserve">t</w:t>
      </w:r>
      <w:r w:rsidDel="00000000" w:rsidR="00000000" w:rsidRPr="00000000">
        <w:rPr>
          <w:color w:val="070908"/>
          <w:sz w:val="2"/>
          <w:szCs w:val="2"/>
          <w:rtl w:val="0"/>
        </w:rPr>
        <w:t xml:space="preserve">u</w:t>
      </w:r>
      <w:r w:rsidDel="00000000" w:rsidR="00000000" w:rsidRPr="00000000">
        <w:rPr>
          <w:color w:val="000c08"/>
          <w:sz w:val="2"/>
          <w:szCs w:val="2"/>
          <w:rtl w:val="0"/>
        </w:rPr>
        <w:t xml:space="preserve">g</w:t>
      </w:r>
      <w:r w:rsidDel="00000000" w:rsidR="00000000" w:rsidRPr="00000000">
        <w:rPr>
          <w:color w:val="001108"/>
          <w:sz w:val="2"/>
          <w:szCs w:val="2"/>
          <w:rtl w:val="0"/>
        </w:rPr>
        <w:t xml:space="preserve">u</w:t>
      </w:r>
      <w:r w:rsidDel="00000000" w:rsidR="00000000" w:rsidRPr="00000000">
        <w:rPr>
          <w:color w:val="001508"/>
          <w:sz w:val="2"/>
          <w:szCs w:val="2"/>
          <w:rtl w:val="0"/>
        </w:rPr>
        <w:t xml:space="preserve">e</w:t>
      </w:r>
      <w:r w:rsidDel="00000000" w:rsidR="00000000" w:rsidRPr="00000000">
        <w:rPr>
          <w:color w:val="001b0a"/>
          <w:sz w:val="2"/>
          <w:szCs w:val="2"/>
          <w:rtl w:val="0"/>
        </w:rPr>
        <w:t xml:space="preserve">s</w:t>
      </w:r>
      <w:r w:rsidDel="00000000" w:rsidR="00000000" w:rsidRPr="00000000">
        <w:rPr>
          <w:color w:val="002510"/>
          <w:sz w:val="2"/>
          <w:szCs w:val="2"/>
          <w:rtl w:val="0"/>
        </w:rPr>
        <w:t xml:space="preserve">e</w:t>
      </w:r>
      <w:r w:rsidDel="00000000" w:rsidR="00000000" w:rsidRPr="00000000">
        <w:rPr>
          <w:color w:val="00341a"/>
          <w:sz w:val="2"/>
          <w:szCs w:val="2"/>
          <w:rtl w:val="0"/>
        </w:rPr>
        <w:t xml:space="preserve"> </w:t>
      </w:r>
      <w:r w:rsidDel="00000000" w:rsidR="00000000" w:rsidRPr="00000000">
        <w:rPr>
          <w:color w:val="004528"/>
          <w:sz w:val="2"/>
          <w:szCs w:val="2"/>
          <w:rtl w:val="0"/>
        </w:rPr>
        <w:t xml:space="preserve">n</w:t>
      </w:r>
      <w:r w:rsidDel="00000000" w:rsidR="00000000" w:rsidRPr="00000000">
        <w:rPr>
          <w:color w:val="005938"/>
          <w:sz w:val="2"/>
          <w:szCs w:val="2"/>
          <w:rtl w:val="0"/>
        </w:rPr>
        <w:t xml:space="preserve">a</w:t>
      </w:r>
      <w:r w:rsidDel="00000000" w:rsidR="00000000" w:rsidRPr="00000000">
        <w:rPr>
          <w:color w:val="016946"/>
          <w:sz w:val="2"/>
          <w:szCs w:val="2"/>
          <w:rtl w:val="0"/>
        </w:rPr>
        <w:t xml:space="preserve">t</w:t>
      </w:r>
      <w:r w:rsidDel="00000000" w:rsidR="00000000" w:rsidRPr="00000000">
        <w:rPr>
          <w:color w:val="077550"/>
          <w:sz w:val="2"/>
          <w:szCs w:val="2"/>
          <w:rtl w:val="0"/>
        </w:rPr>
        <w:t xml:space="preserve">i</w:t>
      </w:r>
      <w:r w:rsidDel="00000000" w:rsidR="00000000" w:rsidRPr="00000000">
        <w:rPr>
          <w:color w:val="0c7c56"/>
          <w:sz w:val="2"/>
          <w:szCs w:val="2"/>
          <w:rtl w:val="0"/>
        </w:rPr>
        <w:t xml:space="preserve">o</w:t>
      </w:r>
      <w:r w:rsidDel="00000000" w:rsidR="00000000" w:rsidRPr="00000000">
        <w:rPr>
          <w:color w:val="097000"/>
          <w:sz w:val="2"/>
          <w:szCs w:val="2"/>
          <w:rtl w:val="0"/>
        </w:rPr>
        <w:t xml:space="preserve">nal team as they reached the sem</w:t>
      </w:r>
      <w:r w:rsidDel="00000000" w:rsidR="00000000" w:rsidRPr="00000000">
        <w:rPr>
          <w:color w:val="008a00"/>
          <w:sz w:val="2"/>
          <w:szCs w:val="2"/>
          <w:rtl w:val="0"/>
        </w:rPr>
        <w:t xml:space="preserve">i</w:t>
      </w:r>
      <w:r w:rsidDel="00000000" w:rsidR="00000000" w:rsidRPr="00000000">
        <w:rPr>
          <w:color w:val="009000"/>
          <w:sz w:val="2"/>
          <w:szCs w:val="2"/>
          <w:rtl w:val="0"/>
        </w:rPr>
        <w:t xml:space="preserve">-</w:t>
      </w:r>
      <w:r w:rsidDel="00000000" w:rsidR="00000000" w:rsidRPr="00000000">
        <w:rPr>
          <w:color w:val="009a00"/>
          <w:sz w:val="2"/>
          <w:szCs w:val="2"/>
          <w:rtl w:val="0"/>
        </w:rPr>
        <w:t xml:space="preserve">f</w:t>
      </w:r>
      <w:r w:rsidDel="00000000" w:rsidR="00000000" w:rsidRPr="00000000">
        <w:rPr>
          <w:color w:val="0aa800"/>
          <w:sz w:val="2"/>
          <w:szCs w:val="2"/>
          <w:rtl w:val="0"/>
        </w:rPr>
        <w:t xml:space="preserve">i</w:t>
      </w:r>
      <w:r w:rsidDel="00000000" w:rsidR="00000000" w:rsidRPr="00000000">
        <w:rPr>
          <w:color w:val="1ab803"/>
          <w:sz w:val="2"/>
          <w:szCs w:val="2"/>
          <w:rtl w:val="0"/>
        </w:rPr>
        <w:t xml:space="preserve">n</w:t>
      </w:r>
      <w:r w:rsidDel="00000000" w:rsidR="00000000" w:rsidRPr="00000000">
        <w:rPr>
          <w:color w:val="28c611"/>
          <w:sz w:val="2"/>
          <w:szCs w:val="2"/>
          <w:rtl w:val="0"/>
        </w:rPr>
        <w:t xml:space="preserve">a</w:t>
      </w:r>
      <w:r w:rsidDel="00000000" w:rsidR="00000000" w:rsidRPr="00000000">
        <w:rPr>
          <w:color w:val="32d01b"/>
          <w:sz w:val="2"/>
          <w:szCs w:val="2"/>
          <w:rtl w:val="0"/>
        </w:rPr>
        <w:t xml:space="preserve">l</w:t>
      </w:r>
      <w:r w:rsidDel="00000000" w:rsidR="00000000" w:rsidRPr="00000000">
        <w:rPr>
          <w:color w:val="38d621"/>
          <w:sz w:val="2"/>
          <w:szCs w:val="2"/>
          <w:rtl w:val="0"/>
        </w:rPr>
        <w:t xml:space="preserve"> </w:t>
      </w:r>
      <w:r w:rsidDel="00000000" w:rsidR="00000000" w:rsidRPr="00000000">
        <w:rPr>
          <w:color w:val="3ad823"/>
          <w:sz w:val="2"/>
          <w:szCs w:val="2"/>
          <w:rtl w:val="0"/>
        </w:rPr>
        <w:t xml:space="preserve">of the tournament the following year he was named the captain of the national team In 2009 he became the most expensive player in the world after Spanish giant Real Madrid paid Manchester Unit</w:t>
      </w:r>
      <w:r w:rsidDel="00000000" w:rsidR="00000000" w:rsidRPr="00000000">
        <w:rPr>
          <w:color w:val="2bc914"/>
          <w:sz w:val="2"/>
          <w:szCs w:val="2"/>
          <w:rtl w:val="0"/>
        </w:rPr>
        <w:t xml:space="preserve">e</w:t>
      </w:r>
      <w:r w:rsidDel="00000000" w:rsidR="00000000" w:rsidRPr="00000000">
        <w:rPr>
          <w:color w:val="1ebc07"/>
          <w:sz w:val="2"/>
          <w:szCs w:val="2"/>
          <w:rtl w:val="0"/>
        </w:rPr>
        <w:t xml:space="preserve">d</w:t>
      </w:r>
      <w:r w:rsidDel="00000000" w:rsidR="00000000" w:rsidRPr="00000000">
        <w:rPr>
          <w:color w:val="09a700"/>
          <w:sz w:val="2"/>
          <w:szCs w:val="2"/>
          <w:rtl w:val="0"/>
        </w:rPr>
        <w:t xml:space="preserve"> </w:t>
      </w:r>
      <w:r w:rsidDel="00000000" w:rsidR="00000000" w:rsidRPr="00000000">
        <w:rPr>
          <w:color w:val="009500"/>
          <w:sz w:val="2"/>
          <w:szCs w:val="2"/>
          <w:rtl w:val="0"/>
        </w:rPr>
        <w:t xml:space="preserve">8</w:t>
      </w:r>
      <w:r w:rsidDel="00000000" w:rsidR="00000000" w:rsidRPr="00000000">
        <w:rPr>
          <w:color w:val="008b00"/>
          <w:sz w:val="2"/>
          <w:szCs w:val="2"/>
          <w:rtl w:val="0"/>
        </w:rPr>
        <w:t xml:space="preserve">0 </w:t>
      </w:r>
      <w:r w:rsidDel="00000000" w:rsidR="00000000" w:rsidRPr="00000000">
        <w:rPr>
          <w:color w:val="009200"/>
          <w:sz w:val="2"/>
          <w:szCs w:val="2"/>
          <w:rtl w:val="0"/>
        </w:rPr>
        <w:t xml:space="preserve">m</w:t>
      </w:r>
      <w:r w:rsidDel="00000000" w:rsidR="00000000" w:rsidRPr="00000000">
        <w:rPr>
          <w:color w:val="009800"/>
          <w:sz w:val="2"/>
          <w:szCs w:val="2"/>
          <w:rtl w:val="0"/>
        </w:rPr>
        <w:t xml:space="preserve">i</w:t>
      </w:r>
      <w:r w:rsidDel="00000000" w:rsidR="00000000" w:rsidRPr="00000000">
        <w:rPr>
          <w:color w:val="0c871d"/>
          <w:sz w:val="2"/>
          <w:szCs w:val="2"/>
          <w:rtl w:val="0"/>
        </w:rPr>
        <w:t xml:space="preserve">l</w:t>
      </w:r>
      <w:r w:rsidDel="00000000" w:rsidR="00000000" w:rsidRPr="00000000">
        <w:rPr>
          <w:color w:val="077f1b"/>
          <w:sz w:val="2"/>
          <w:szCs w:val="2"/>
          <w:rtl w:val="0"/>
        </w:rPr>
        <w:t xml:space="preserve">l</w:t>
      </w:r>
      <w:r w:rsidDel="00000000" w:rsidR="00000000" w:rsidRPr="00000000">
        <w:rPr>
          <w:color w:val="017314"/>
          <w:sz w:val="2"/>
          <w:szCs w:val="2"/>
          <w:rtl w:val="0"/>
        </w:rPr>
        <w:t xml:space="preserve">i</w:t>
      </w:r>
      <w:r w:rsidDel="00000000" w:rsidR="00000000" w:rsidRPr="00000000">
        <w:rPr>
          <w:color w:val="00610c"/>
          <w:sz w:val="2"/>
          <w:szCs w:val="2"/>
          <w:rtl w:val="0"/>
        </w:rPr>
        <w:t xml:space="preserve">o</w:t>
      </w:r>
      <w:r w:rsidDel="00000000" w:rsidR="00000000" w:rsidRPr="00000000">
        <w:rPr>
          <w:color w:val="004c05"/>
          <w:sz w:val="2"/>
          <w:szCs w:val="2"/>
          <w:rtl w:val="0"/>
        </w:rPr>
        <w:t xml:space="preserve">n</w:t>
      </w:r>
      <w:r w:rsidDel="00000000" w:rsidR="00000000" w:rsidRPr="00000000">
        <w:rPr>
          <w:color w:val="003900"/>
          <w:sz w:val="2"/>
          <w:szCs w:val="2"/>
          <w:rtl w:val="0"/>
        </w:rPr>
        <w:t xml:space="preserve"> </w:t>
      </w:r>
      <w:r w:rsidDel="00000000" w:rsidR="00000000" w:rsidRPr="00000000">
        <w:rPr>
          <w:color w:val="002900"/>
          <w:sz w:val="2"/>
          <w:szCs w:val="2"/>
          <w:rtl w:val="0"/>
        </w:rPr>
        <w:t xml:space="preserve">p</w:t>
      </w:r>
      <w:r w:rsidDel="00000000" w:rsidR="00000000" w:rsidRPr="00000000">
        <w:rPr>
          <w:color w:val="001c05"/>
          <w:sz w:val="2"/>
          <w:szCs w:val="2"/>
          <w:rtl w:val="0"/>
        </w:rPr>
        <w:t xml:space="preserve">o</w:t>
      </w:r>
      <w:r w:rsidDel="00000000" w:rsidR="00000000" w:rsidRPr="00000000">
        <w:rPr>
          <w:color w:val="00140d"/>
          <w:sz w:val="2"/>
          <w:szCs w:val="2"/>
          <w:rtl w:val="0"/>
        </w:rPr>
        <w:t xml:space="preserve">u</w:t>
      </w:r>
      <w:r w:rsidDel="00000000" w:rsidR="00000000" w:rsidRPr="00000000">
        <w:rPr>
          <w:color w:val="000d18"/>
          <w:sz w:val="2"/>
          <w:szCs w:val="2"/>
          <w:rtl w:val="0"/>
        </w:rPr>
        <w:t xml:space="preserve">n</w:t>
      </w:r>
      <w:r w:rsidDel="00000000" w:rsidR="00000000" w:rsidRPr="00000000">
        <w:rPr>
          <w:color w:val="000723"/>
          <w:sz w:val="2"/>
          <w:szCs w:val="2"/>
          <w:rtl w:val="0"/>
        </w:rPr>
        <w:t xml:space="preserve">d</w:t>
      </w:r>
      <w:r w:rsidDel="00000000" w:rsidR="00000000" w:rsidRPr="00000000">
        <w:rPr>
          <w:color w:val="07022b"/>
          <w:sz w:val="2"/>
          <w:szCs w:val="2"/>
          <w:rtl w:val="0"/>
        </w:rPr>
        <w:t xml:space="preserve">s</w:t>
      </w:r>
      <w:r w:rsidDel="00000000" w:rsidR="00000000" w:rsidRPr="00000000">
        <w:rPr>
          <w:color w:val="0c0034"/>
          <w:sz w:val="2"/>
          <w:szCs w:val="2"/>
          <w:rtl w:val="0"/>
        </w:rPr>
        <w:t xml:space="preserve"> </w:t>
      </w:r>
      <w:r w:rsidDel="00000000" w:rsidR="00000000" w:rsidRPr="00000000">
        <w:rPr>
          <w:color w:val="12003a"/>
          <w:sz w:val="2"/>
          <w:szCs w:val="2"/>
          <w:rtl w:val="0"/>
        </w:rPr>
        <w:t xml:space="preserve">t</w:t>
      </w:r>
      <w:r w:rsidDel="00000000" w:rsidR="00000000" w:rsidRPr="00000000">
        <w:rPr>
          <w:color w:val="15003d"/>
          <w:sz w:val="2"/>
          <w:szCs w:val="2"/>
          <w:rtl w:val="0"/>
        </w:rPr>
        <w:t xml:space="preserve">o</w:t>
      </w:r>
      <w:r w:rsidDel="00000000" w:rsidR="00000000" w:rsidRPr="00000000">
        <w:rPr>
          <w:color w:val="160041"/>
          <w:sz w:val="2"/>
          <w:szCs w:val="2"/>
          <w:rtl w:val="0"/>
        </w:rPr>
        <w:t xml:space="preserve"> </w:t>
      </w:r>
      <w:r w:rsidDel="00000000" w:rsidR="00000000" w:rsidRPr="00000000">
        <w:rPr>
          <w:color w:val="080808"/>
          <w:sz w:val="2"/>
          <w:szCs w:val="2"/>
          <w:rtl w:val="0"/>
        </w:rPr>
        <w:t xml:space="preserve">bring him to Mad</w:t>
      </w:r>
      <w:r w:rsidDel="00000000" w:rsidR="00000000" w:rsidRPr="00000000">
        <w:rPr>
          <w:color w:val="686868"/>
          <w:sz w:val="2"/>
          <w:szCs w:val="2"/>
          <w:rtl w:val="0"/>
        </w:rPr>
        <w:t xml:space="preserve">r</w:t>
      </w:r>
      <w:r w:rsidDel="00000000" w:rsidR="00000000" w:rsidRPr="00000000">
        <w:rPr>
          <w:color w:val="dadada"/>
          <w:sz w:val="2"/>
          <w:szCs w:val="2"/>
          <w:rtl w:val="0"/>
        </w:rPr>
        <w:t xml:space="preserve">i</w:t>
      </w:r>
      <w:r w:rsidDel="00000000" w:rsidR="00000000" w:rsidRPr="00000000">
        <w:rPr>
          <w:color w:val="ffffff"/>
          <w:sz w:val="2"/>
          <w:szCs w:val="2"/>
          <w:rtl w:val="0"/>
        </w:rPr>
        <w:t xml:space="preserve">d</w:t>
      </w:r>
      <w:r w:rsidDel="00000000" w:rsidR="00000000" w:rsidRPr="00000000">
        <w:rPr>
          <w:color w:val="efefef"/>
          <w:sz w:val="2"/>
          <w:szCs w:val="2"/>
          <w:rtl w:val="0"/>
        </w:rPr>
        <w:t xml:space="preserve">,</w:t>
      </w:r>
      <w:r w:rsidDel="00000000" w:rsidR="00000000" w:rsidRPr="00000000">
        <w:rPr>
          <w:color w:val="dfdfdf"/>
          <w:sz w:val="2"/>
          <w:szCs w:val="2"/>
          <w:rtl w:val="0"/>
        </w:rPr>
        <w:t xml:space="preserve"> </w:t>
      </w:r>
      <w:r w:rsidDel="00000000" w:rsidR="00000000" w:rsidRPr="00000000">
        <w:rPr>
          <w:color w:val="ffffff"/>
          <w:sz w:val="2"/>
          <w:szCs w:val="2"/>
          <w:rtl w:val="0"/>
        </w:rPr>
        <w:t xml:space="preserve">he</w:t>
      </w:r>
      <w:r w:rsidDel="00000000" w:rsidR="00000000" w:rsidRPr="00000000">
        <w:rPr>
          <w:color w:val="e3e3e3"/>
          <w:sz w:val="2"/>
          <w:szCs w:val="2"/>
          <w:rtl w:val="0"/>
        </w:rPr>
        <w:t xml:space="preserve"> </w:t>
      </w:r>
      <w:r w:rsidDel="00000000" w:rsidR="00000000" w:rsidRPr="00000000">
        <w:rPr>
          <w:color w:val="f8f8f8"/>
          <w:sz w:val="2"/>
          <w:szCs w:val="2"/>
          <w:rtl w:val="0"/>
        </w:rPr>
        <w:t xml:space="preserve">scored 33 goals in</w:t>
      </w:r>
      <w:r w:rsidDel="00000000" w:rsidR="00000000" w:rsidRPr="00000000">
        <w:rPr>
          <w:sz w:val="16"/>
          <w:szCs w:val="16"/>
          <w:rtl w:val="0"/>
        </w:rPr>
        <w:br w:type="textWrapping"/>
      </w:r>
      <w:r w:rsidDel="00000000" w:rsidR="00000000" w:rsidRPr="00000000">
        <w:rPr>
          <w:color w:val="bcbcbc"/>
          <w:sz w:val="2"/>
          <w:szCs w:val="2"/>
          <w:rtl w:val="0"/>
        </w:rPr>
        <w:t xml:space="preserve"> </w:t>
      </w:r>
      <w:r w:rsidDel="00000000" w:rsidR="00000000" w:rsidRPr="00000000">
        <w:rPr>
          <w:color w:val="3d3d3d"/>
          <w:sz w:val="2"/>
          <w:szCs w:val="2"/>
          <w:rtl w:val="0"/>
        </w:rPr>
        <w:t xml:space="preserve">h</w:t>
      </w:r>
      <w:r w:rsidDel="00000000" w:rsidR="00000000" w:rsidRPr="00000000">
        <w:rPr>
          <w:color w:val="000000"/>
          <w:sz w:val="2"/>
          <w:szCs w:val="2"/>
          <w:rtl w:val="0"/>
        </w:rPr>
        <w:t xml:space="preserve">i</w:t>
      </w:r>
      <w:r w:rsidDel="00000000" w:rsidR="00000000" w:rsidRPr="00000000">
        <w:rPr>
          <w:color w:val="050505"/>
          <w:sz w:val="2"/>
          <w:szCs w:val="2"/>
          <w:rtl w:val="0"/>
        </w:rPr>
        <w:t xml:space="preserve">s</w:t>
      </w:r>
      <w:r w:rsidDel="00000000" w:rsidR="00000000" w:rsidRPr="00000000">
        <w:rPr>
          <w:color w:val="0d0d0d"/>
          <w:sz w:val="2"/>
          <w:szCs w:val="2"/>
          <w:rtl w:val="0"/>
        </w:rPr>
        <w:t xml:space="preserve"> </w:t>
      </w:r>
      <w:r w:rsidDel="00000000" w:rsidR="00000000" w:rsidRPr="00000000">
        <w:rPr>
          <w:color w:val="000000"/>
          <w:sz w:val="2"/>
          <w:szCs w:val="2"/>
          <w:rtl w:val="0"/>
        </w:rPr>
        <w:t xml:space="preserve">ve</w:t>
      </w:r>
      <w:r w:rsidDel="00000000" w:rsidR="00000000" w:rsidRPr="00000000">
        <w:rPr>
          <w:color w:val="1a1a1a"/>
          <w:sz w:val="2"/>
          <w:szCs w:val="2"/>
          <w:rtl w:val="0"/>
        </w:rPr>
        <w:t xml:space="preserve">r</w:t>
      </w:r>
      <w:r w:rsidDel="00000000" w:rsidR="00000000" w:rsidRPr="00000000">
        <w:rPr>
          <w:color w:val="080808"/>
          <w:sz w:val="2"/>
          <w:szCs w:val="2"/>
          <w:rtl w:val="0"/>
        </w:rPr>
        <w:t xml:space="preserve">y first season I</w:t>
      </w:r>
      <w:r w:rsidDel="00000000" w:rsidR="00000000" w:rsidRPr="00000000">
        <w:rPr>
          <w:color w:val="060606"/>
          <w:sz w:val="2"/>
          <w:szCs w:val="2"/>
          <w:rtl w:val="0"/>
        </w:rPr>
        <w:t xml:space="preserve">n</w:t>
      </w:r>
      <w:r w:rsidDel="00000000" w:rsidR="00000000" w:rsidRPr="00000000">
        <w:rPr>
          <w:color w:val="020202"/>
          <w:sz w:val="2"/>
          <w:szCs w:val="2"/>
          <w:rtl w:val="0"/>
        </w:rPr>
        <w:t xml:space="preserve"> </w:t>
      </w:r>
      <w:r w:rsidDel="00000000" w:rsidR="00000000" w:rsidRPr="00000000">
        <w:rPr>
          <w:color w:val="000000"/>
          <w:sz w:val="2"/>
          <w:szCs w:val="2"/>
          <w:rtl w:val="0"/>
        </w:rPr>
        <w:t xml:space="preserve">t</w:t>
      </w:r>
      <w:r w:rsidDel="00000000" w:rsidR="00000000" w:rsidRPr="00000000">
        <w:rPr>
          <w:color w:val="040404"/>
          <w:sz w:val="2"/>
          <w:szCs w:val="2"/>
          <w:rtl w:val="0"/>
        </w:rPr>
        <w:t xml:space="preserve">h</w:t>
      </w:r>
      <w:r w:rsidDel="00000000" w:rsidR="00000000" w:rsidRPr="00000000">
        <w:rPr>
          <w:color w:val="131313"/>
          <w:sz w:val="2"/>
          <w:szCs w:val="2"/>
          <w:rtl w:val="0"/>
        </w:rPr>
        <w:t xml:space="preserve">e</w:t>
      </w:r>
      <w:r w:rsidDel="00000000" w:rsidR="00000000" w:rsidRPr="00000000">
        <w:rPr>
          <w:color w:val="2b2b2b"/>
          <w:sz w:val="2"/>
          <w:szCs w:val="2"/>
          <w:rtl w:val="0"/>
        </w:rPr>
        <w:t xml:space="preserve"> </w:t>
      </w:r>
      <w:r w:rsidDel="00000000" w:rsidR="00000000" w:rsidRPr="00000000">
        <w:rPr>
          <w:color w:val="434343"/>
          <w:sz w:val="2"/>
          <w:szCs w:val="2"/>
          <w:rtl w:val="0"/>
        </w:rPr>
        <w:t xml:space="preserve">f</w:t>
      </w:r>
      <w:r w:rsidDel="00000000" w:rsidR="00000000" w:rsidRPr="00000000">
        <w:rPr>
          <w:color w:val="525252"/>
          <w:sz w:val="2"/>
          <w:szCs w:val="2"/>
          <w:rtl w:val="0"/>
        </w:rPr>
        <w:t xml:space="preserve">o</w:t>
      </w:r>
      <w:r w:rsidDel="00000000" w:rsidR="00000000" w:rsidRPr="00000000">
        <w:rPr>
          <w:color w:val="097000"/>
          <w:sz w:val="2"/>
          <w:szCs w:val="2"/>
          <w:rtl w:val="0"/>
        </w:rPr>
        <w:t xml:space="preserve">llowing season he ended the Spanish leag</w:t>
      </w:r>
      <w:r w:rsidDel="00000000" w:rsidR="00000000" w:rsidRPr="00000000">
        <w:rPr>
          <w:color w:val="0c7300"/>
          <w:sz w:val="2"/>
          <w:szCs w:val="2"/>
          <w:rtl w:val="0"/>
        </w:rPr>
        <w:t xml:space="preserve">u</w:t>
      </w:r>
      <w:r w:rsidDel="00000000" w:rsidR="00000000" w:rsidRPr="00000000">
        <w:rPr>
          <w:color w:val="127903"/>
          <w:sz w:val="2"/>
          <w:szCs w:val="2"/>
          <w:rtl w:val="0"/>
        </w:rPr>
        <w:t xml:space="preserve">e</w:t>
      </w:r>
      <w:r w:rsidDel="00000000" w:rsidR="00000000" w:rsidRPr="00000000">
        <w:rPr>
          <w:color w:val="1b820c"/>
          <w:sz w:val="2"/>
          <w:szCs w:val="2"/>
          <w:rtl w:val="0"/>
        </w:rPr>
        <w:t xml:space="preserve"> </w:t>
      </w:r>
      <w:r w:rsidDel="00000000" w:rsidR="00000000" w:rsidRPr="00000000">
        <w:rPr>
          <w:color w:val="1d840e"/>
          <w:sz w:val="2"/>
          <w:szCs w:val="2"/>
          <w:rtl w:val="0"/>
        </w:rPr>
        <w:t xml:space="preserve">s</w:t>
      </w:r>
      <w:r w:rsidDel="00000000" w:rsidR="00000000" w:rsidRPr="00000000">
        <w:rPr>
          <w:color w:val="167d07"/>
          <w:sz w:val="2"/>
          <w:szCs w:val="2"/>
          <w:rtl w:val="0"/>
        </w:rPr>
        <w:t xml:space="preserve">e</w:t>
      </w:r>
      <w:r w:rsidDel="00000000" w:rsidR="00000000" w:rsidRPr="00000000">
        <w:rPr>
          <w:color w:val="056c00"/>
          <w:sz w:val="2"/>
          <w:szCs w:val="2"/>
          <w:rtl w:val="0"/>
        </w:rPr>
        <w:t xml:space="preserve">a</w:t>
      </w:r>
      <w:r w:rsidDel="00000000" w:rsidR="00000000" w:rsidRPr="00000000">
        <w:rPr>
          <w:color w:val="005900"/>
          <w:sz w:val="2"/>
          <w:szCs w:val="2"/>
          <w:rtl w:val="0"/>
        </w:rPr>
        <w:t xml:space="preserve">s</w:t>
      </w:r>
      <w:r w:rsidDel="00000000" w:rsidR="00000000" w:rsidRPr="00000000">
        <w:rPr>
          <w:color w:val="004d00"/>
          <w:sz w:val="2"/>
          <w:szCs w:val="2"/>
          <w:rtl w:val="0"/>
        </w:rPr>
        <w:t xml:space="preserve">o</w:t>
      </w:r>
      <w:r w:rsidDel="00000000" w:rsidR="00000000" w:rsidRPr="00000000">
        <w:rPr>
          <w:color w:val="080808"/>
          <w:sz w:val="2"/>
          <w:szCs w:val="2"/>
          <w:rtl w:val="0"/>
        </w:rPr>
        <w:t xml:space="preserve">n with 40 goals </w:t>
      </w:r>
      <w:r w:rsidDel="00000000" w:rsidR="00000000" w:rsidRPr="00000000">
        <w:rPr>
          <w:color w:val="160108"/>
          <w:sz w:val="2"/>
          <w:szCs w:val="2"/>
          <w:rtl w:val="0"/>
        </w:rPr>
        <w:t xml:space="preserve">w</w:t>
      </w:r>
      <w:r w:rsidDel="00000000" w:rsidR="00000000" w:rsidRPr="00000000">
        <w:rPr>
          <w:color w:val="150208"/>
          <w:sz w:val="2"/>
          <w:szCs w:val="2"/>
          <w:rtl w:val="0"/>
        </w:rPr>
        <w:t xml:space="preserve">h</w:t>
      </w:r>
      <w:r w:rsidDel="00000000" w:rsidR="00000000" w:rsidRPr="00000000">
        <w:rPr>
          <w:color w:val="120308"/>
          <w:sz w:val="2"/>
          <w:szCs w:val="2"/>
          <w:rtl w:val="0"/>
        </w:rPr>
        <w:t xml:space="preserve">i</w:t>
      </w:r>
      <w:r w:rsidDel="00000000" w:rsidR="00000000" w:rsidRPr="00000000">
        <w:rPr>
          <w:color w:val="0c0608"/>
          <w:sz w:val="2"/>
          <w:szCs w:val="2"/>
          <w:rtl w:val="0"/>
        </w:rPr>
        <w:t xml:space="preserve">c</w:t>
      </w:r>
      <w:r w:rsidDel="00000000" w:rsidR="00000000" w:rsidRPr="00000000">
        <w:rPr>
          <w:color w:val="070908"/>
          <w:sz w:val="2"/>
          <w:szCs w:val="2"/>
          <w:rtl w:val="0"/>
        </w:rPr>
        <w:t xml:space="preserve">h</w:t>
      </w:r>
      <w:r w:rsidDel="00000000" w:rsidR="00000000" w:rsidRPr="00000000">
        <w:rPr>
          <w:color w:val="000c08"/>
          <w:sz w:val="2"/>
          <w:szCs w:val="2"/>
          <w:rtl w:val="0"/>
        </w:rPr>
        <w:t xml:space="preserve"> </w:t>
      </w:r>
      <w:r w:rsidDel="00000000" w:rsidR="00000000" w:rsidRPr="00000000">
        <w:rPr>
          <w:color w:val="001108"/>
          <w:sz w:val="2"/>
          <w:szCs w:val="2"/>
          <w:rtl w:val="0"/>
        </w:rPr>
        <w:t xml:space="preserve">b</w:t>
      </w:r>
      <w:r w:rsidDel="00000000" w:rsidR="00000000" w:rsidRPr="00000000">
        <w:rPr>
          <w:color w:val="001508"/>
          <w:sz w:val="2"/>
          <w:szCs w:val="2"/>
          <w:rtl w:val="0"/>
        </w:rPr>
        <w:t xml:space="preserve">e</w:t>
      </w:r>
      <w:r w:rsidDel="00000000" w:rsidR="00000000" w:rsidRPr="00000000">
        <w:rPr>
          <w:color w:val="001b0a"/>
          <w:sz w:val="2"/>
          <w:szCs w:val="2"/>
          <w:rtl w:val="0"/>
        </w:rPr>
        <w:t xml:space="preserve">c</w:t>
      </w:r>
      <w:r w:rsidDel="00000000" w:rsidR="00000000" w:rsidRPr="00000000">
        <w:rPr>
          <w:color w:val="002510"/>
          <w:sz w:val="2"/>
          <w:szCs w:val="2"/>
          <w:rtl w:val="0"/>
        </w:rPr>
        <w:t xml:space="preserve">a</w:t>
      </w:r>
      <w:r w:rsidDel="00000000" w:rsidR="00000000" w:rsidRPr="00000000">
        <w:rPr>
          <w:color w:val="00341a"/>
          <w:sz w:val="2"/>
          <w:szCs w:val="2"/>
          <w:rtl w:val="0"/>
        </w:rPr>
        <w:t xml:space="preserve">m</w:t>
      </w:r>
      <w:r w:rsidDel="00000000" w:rsidR="00000000" w:rsidRPr="00000000">
        <w:rPr>
          <w:color w:val="004528"/>
          <w:sz w:val="2"/>
          <w:szCs w:val="2"/>
          <w:rtl w:val="0"/>
        </w:rPr>
        <w:t xml:space="preserve">e</w:t>
      </w:r>
      <w:r w:rsidDel="00000000" w:rsidR="00000000" w:rsidRPr="00000000">
        <w:rPr>
          <w:color w:val="005938"/>
          <w:sz w:val="2"/>
          <w:szCs w:val="2"/>
          <w:rtl w:val="0"/>
        </w:rPr>
        <w:t xml:space="preserve"> </w:t>
      </w:r>
      <w:r w:rsidDel="00000000" w:rsidR="00000000" w:rsidRPr="00000000">
        <w:rPr>
          <w:color w:val="016946"/>
          <w:sz w:val="2"/>
          <w:szCs w:val="2"/>
          <w:rtl w:val="0"/>
        </w:rPr>
        <w:t xml:space="preserve">a</w:t>
      </w:r>
      <w:r w:rsidDel="00000000" w:rsidR="00000000" w:rsidRPr="00000000">
        <w:rPr>
          <w:color w:val="077550"/>
          <w:sz w:val="2"/>
          <w:szCs w:val="2"/>
          <w:rtl w:val="0"/>
        </w:rPr>
        <w:t xml:space="preserve"> </w:t>
      </w:r>
      <w:r w:rsidDel="00000000" w:rsidR="00000000" w:rsidRPr="00000000">
        <w:rPr>
          <w:color w:val="0c7c56"/>
          <w:sz w:val="2"/>
          <w:szCs w:val="2"/>
          <w:rtl w:val="0"/>
        </w:rPr>
        <w:t xml:space="preserve">r</w:t>
      </w:r>
      <w:r w:rsidDel="00000000" w:rsidR="00000000" w:rsidRPr="00000000">
        <w:rPr>
          <w:color w:val="097000"/>
          <w:sz w:val="2"/>
          <w:szCs w:val="2"/>
          <w:rtl w:val="0"/>
        </w:rPr>
        <w:t xml:space="preserve">ecord in the league's history he</w:t>
      </w:r>
      <w:r w:rsidDel="00000000" w:rsidR="00000000" w:rsidRPr="00000000">
        <w:rPr>
          <w:color w:val="008a00"/>
          <w:sz w:val="2"/>
          <w:szCs w:val="2"/>
          <w:rtl w:val="0"/>
        </w:rPr>
        <w:t xml:space="preserve"> </w:t>
      </w:r>
      <w:r w:rsidDel="00000000" w:rsidR="00000000" w:rsidRPr="00000000">
        <w:rPr>
          <w:color w:val="009000"/>
          <w:sz w:val="2"/>
          <w:szCs w:val="2"/>
          <w:rtl w:val="0"/>
        </w:rPr>
        <w:t xml:space="preserve">l</w:t>
      </w:r>
      <w:r w:rsidDel="00000000" w:rsidR="00000000" w:rsidRPr="00000000">
        <w:rPr>
          <w:color w:val="009a00"/>
          <w:sz w:val="2"/>
          <w:szCs w:val="2"/>
          <w:rtl w:val="0"/>
        </w:rPr>
        <w:t xml:space="preserve">e</w:t>
      </w:r>
      <w:r w:rsidDel="00000000" w:rsidR="00000000" w:rsidRPr="00000000">
        <w:rPr>
          <w:color w:val="0aa800"/>
          <w:sz w:val="2"/>
          <w:szCs w:val="2"/>
          <w:rtl w:val="0"/>
        </w:rPr>
        <w:t xml:space="preserve">d</w:t>
      </w:r>
      <w:r w:rsidDel="00000000" w:rsidR="00000000" w:rsidRPr="00000000">
        <w:rPr>
          <w:color w:val="1ab803"/>
          <w:sz w:val="2"/>
          <w:szCs w:val="2"/>
          <w:rtl w:val="0"/>
        </w:rPr>
        <w:t xml:space="preserve"> </w:t>
      </w:r>
      <w:r w:rsidDel="00000000" w:rsidR="00000000" w:rsidRPr="00000000">
        <w:rPr>
          <w:color w:val="28c611"/>
          <w:sz w:val="2"/>
          <w:szCs w:val="2"/>
          <w:rtl w:val="0"/>
        </w:rPr>
        <w:t xml:space="preserve">P</w:t>
      </w:r>
      <w:r w:rsidDel="00000000" w:rsidR="00000000" w:rsidRPr="00000000">
        <w:rPr>
          <w:color w:val="32d01b"/>
          <w:sz w:val="2"/>
          <w:szCs w:val="2"/>
          <w:rtl w:val="0"/>
        </w:rPr>
        <w:t xml:space="preserve">o</w:t>
      </w:r>
      <w:r w:rsidDel="00000000" w:rsidR="00000000" w:rsidRPr="00000000">
        <w:rPr>
          <w:color w:val="38d621"/>
          <w:sz w:val="2"/>
          <w:szCs w:val="2"/>
          <w:rtl w:val="0"/>
        </w:rPr>
        <w:t xml:space="preserve">r</w:t>
      </w:r>
      <w:r w:rsidDel="00000000" w:rsidR="00000000" w:rsidRPr="00000000">
        <w:rPr>
          <w:color w:val="3ad823"/>
          <w:sz w:val="2"/>
          <w:szCs w:val="2"/>
          <w:rtl w:val="0"/>
        </w:rPr>
        <w:t xml:space="preserve">tugal at the football World Cup in South Africa in 2010, in 2012 he helped Real Madrid win the Spanish league title and it proved to be his first league title with the clubHe scored 60 goals i</w:t>
      </w:r>
      <w:r w:rsidDel="00000000" w:rsidR="00000000" w:rsidRPr="00000000">
        <w:rPr>
          <w:color w:val="18b601"/>
          <w:sz w:val="2"/>
          <w:szCs w:val="2"/>
          <w:rtl w:val="0"/>
        </w:rPr>
        <w:t xml:space="preserve">n</w:t>
      </w:r>
      <w:r w:rsidDel="00000000" w:rsidR="00000000" w:rsidRPr="00000000">
        <w:rPr>
          <w:color w:val="0caa00"/>
          <w:sz w:val="2"/>
          <w:szCs w:val="2"/>
          <w:rtl w:val="0"/>
        </w:rPr>
        <w:t xml:space="preserve"> </w:t>
      </w:r>
      <w:r w:rsidDel="00000000" w:rsidR="00000000" w:rsidRPr="00000000">
        <w:rPr>
          <w:color w:val="009900"/>
          <w:sz w:val="2"/>
          <w:szCs w:val="2"/>
          <w:rtl w:val="0"/>
        </w:rPr>
        <w:t xml:space="preserve">a</w:t>
      </w:r>
      <w:r w:rsidDel="00000000" w:rsidR="00000000" w:rsidRPr="00000000">
        <w:rPr>
          <w:color w:val="008a00"/>
          <w:sz w:val="2"/>
          <w:szCs w:val="2"/>
          <w:rtl w:val="0"/>
        </w:rPr>
        <w:t xml:space="preserve">l</w:t>
      </w:r>
      <w:r w:rsidDel="00000000" w:rsidR="00000000" w:rsidRPr="00000000">
        <w:rPr>
          <w:color w:val="008500"/>
          <w:sz w:val="2"/>
          <w:szCs w:val="2"/>
          <w:rtl w:val="0"/>
        </w:rPr>
        <w:t xml:space="preserve">l</w:t>
      </w:r>
      <w:r w:rsidDel="00000000" w:rsidR="00000000" w:rsidRPr="00000000">
        <w:rPr>
          <w:color w:val="008a00"/>
          <w:sz w:val="2"/>
          <w:szCs w:val="2"/>
          <w:rtl w:val="0"/>
        </w:rPr>
        <w:t xml:space="preserve"> </w:t>
      </w:r>
      <w:r w:rsidDel="00000000" w:rsidR="00000000" w:rsidRPr="00000000">
        <w:rPr>
          <w:color w:val="009300"/>
          <w:sz w:val="2"/>
          <w:szCs w:val="2"/>
          <w:rtl w:val="0"/>
        </w:rPr>
        <w:t xml:space="preserve">c</w:t>
      </w:r>
      <w:r w:rsidDel="00000000" w:rsidR="00000000" w:rsidRPr="00000000">
        <w:rPr>
          <w:color w:val="009b00"/>
          <w:sz w:val="2"/>
          <w:szCs w:val="2"/>
          <w:rtl w:val="0"/>
        </w:rPr>
        <w:t xml:space="preserve">o</w:t>
      </w:r>
      <w:r w:rsidDel="00000000" w:rsidR="00000000" w:rsidRPr="00000000">
        <w:rPr>
          <w:color w:val="0c871d"/>
          <w:sz w:val="2"/>
          <w:szCs w:val="2"/>
          <w:rtl w:val="0"/>
        </w:rPr>
        <w:t xml:space="preserve">m</w:t>
      </w:r>
      <w:r w:rsidDel="00000000" w:rsidR="00000000" w:rsidRPr="00000000">
        <w:rPr>
          <w:color w:val="077f1b"/>
          <w:sz w:val="2"/>
          <w:szCs w:val="2"/>
          <w:rtl w:val="0"/>
        </w:rPr>
        <w:t xml:space="preserve">p</w:t>
      </w:r>
      <w:r w:rsidDel="00000000" w:rsidR="00000000" w:rsidRPr="00000000">
        <w:rPr>
          <w:color w:val="017314"/>
          <w:sz w:val="2"/>
          <w:szCs w:val="2"/>
          <w:rtl w:val="0"/>
        </w:rPr>
        <w:t xml:space="preserve">e</w:t>
      </w:r>
      <w:r w:rsidDel="00000000" w:rsidR="00000000" w:rsidRPr="00000000">
        <w:rPr>
          <w:color w:val="00610c"/>
          <w:sz w:val="2"/>
          <w:szCs w:val="2"/>
          <w:rtl w:val="0"/>
        </w:rPr>
        <w:t xml:space="preserve">t</w:t>
      </w:r>
      <w:r w:rsidDel="00000000" w:rsidR="00000000" w:rsidRPr="00000000">
        <w:rPr>
          <w:color w:val="004c05"/>
          <w:sz w:val="2"/>
          <w:szCs w:val="2"/>
          <w:rtl w:val="0"/>
        </w:rPr>
        <w:t xml:space="preserve">i</w:t>
      </w:r>
      <w:r w:rsidDel="00000000" w:rsidR="00000000" w:rsidRPr="00000000">
        <w:rPr>
          <w:color w:val="003900"/>
          <w:sz w:val="2"/>
          <w:szCs w:val="2"/>
          <w:rtl w:val="0"/>
        </w:rPr>
        <w:t xml:space="preserve">t</w:t>
      </w:r>
      <w:r w:rsidDel="00000000" w:rsidR="00000000" w:rsidRPr="00000000">
        <w:rPr>
          <w:color w:val="002900"/>
          <w:sz w:val="2"/>
          <w:szCs w:val="2"/>
          <w:rtl w:val="0"/>
        </w:rPr>
        <w:t xml:space="preserve">i</w:t>
      </w:r>
      <w:r w:rsidDel="00000000" w:rsidR="00000000" w:rsidRPr="00000000">
        <w:rPr>
          <w:color w:val="001c05"/>
          <w:sz w:val="2"/>
          <w:szCs w:val="2"/>
          <w:rtl w:val="0"/>
        </w:rPr>
        <w:t xml:space="preserve">o</w:t>
      </w:r>
      <w:r w:rsidDel="00000000" w:rsidR="00000000" w:rsidRPr="00000000">
        <w:rPr>
          <w:color w:val="00140d"/>
          <w:sz w:val="2"/>
          <w:szCs w:val="2"/>
          <w:rtl w:val="0"/>
        </w:rPr>
        <w:t xml:space="preserve">n</w:t>
      </w:r>
      <w:r w:rsidDel="00000000" w:rsidR="00000000" w:rsidRPr="00000000">
        <w:rPr>
          <w:color w:val="000d18"/>
          <w:sz w:val="2"/>
          <w:szCs w:val="2"/>
          <w:rtl w:val="0"/>
        </w:rPr>
        <w:t xml:space="preserve">s</w:t>
      </w:r>
      <w:r w:rsidDel="00000000" w:rsidR="00000000" w:rsidRPr="00000000">
        <w:rPr>
          <w:color w:val="000723"/>
          <w:sz w:val="2"/>
          <w:szCs w:val="2"/>
          <w:rtl w:val="0"/>
        </w:rPr>
        <w:t xml:space="preserve"> </w:t>
      </w:r>
      <w:r w:rsidDel="00000000" w:rsidR="00000000" w:rsidRPr="00000000">
        <w:rPr>
          <w:color w:val="07022b"/>
          <w:sz w:val="2"/>
          <w:szCs w:val="2"/>
          <w:rtl w:val="0"/>
        </w:rPr>
        <w:t xml:space="preserve">i</w:t>
      </w:r>
      <w:r w:rsidDel="00000000" w:rsidR="00000000" w:rsidRPr="00000000">
        <w:rPr>
          <w:color w:val="0c0034"/>
          <w:sz w:val="2"/>
          <w:szCs w:val="2"/>
          <w:rtl w:val="0"/>
        </w:rPr>
        <w:t xml:space="preserve">n</w:t>
      </w:r>
      <w:r w:rsidDel="00000000" w:rsidR="00000000" w:rsidRPr="00000000">
        <w:rPr>
          <w:color w:val="12003a"/>
          <w:sz w:val="2"/>
          <w:szCs w:val="2"/>
          <w:rtl w:val="0"/>
        </w:rPr>
        <w:t xml:space="preserve"> </w:t>
      </w:r>
      <w:r w:rsidDel="00000000" w:rsidR="00000000" w:rsidRPr="00000000">
        <w:rPr>
          <w:color w:val="15003d"/>
          <w:sz w:val="2"/>
          <w:szCs w:val="2"/>
          <w:rtl w:val="0"/>
        </w:rPr>
        <w:t xml:space="preserve">s</w:t>
      </w:r>
      <w:r w:rsidDel="00000000" w:rsidR="00000000" w:rsidRPr="00000000">
        <w:rPr>
          <w:color w:val="160041"/>
          <w:sz w:val="2"/>
          <w:szCs w:val="2"/>
          <w:rtl w:val="0"/>
        </w:rPr>
        <w:t xml:space="preserve">e</w:t>
      </w:r>
      <w:r w:rsidDel="00000000" w:rsidR="00000000" w:rsidRPr="00000000">
        <w:rPr>
          <w:color w:val="080808"/>
          <w:sz w:val="2"/>
          <w:szCs w:val="2"/>
          <w:rtl w:val="0"/>
        </w:rPr>
        <w:t xml:space="preserve">ason in 2013 sea</w:t>
      </w:r>
      <w:r w:rsidDel="00000000" w:rsidR="00000000" w:rsidRPr="00000000">
        <w:rPr>
          <w:color w:val="686868"/>
          <w:sz w:val="2"/>
          <w:szCs w:val="2"/>
          <w:rtl w:val="0"/>
        </w:rPr>
        <w:t xml:space="preserve">s</w:t>
      </w:r>
      <w:r w:rsidDel="00000000" w:rsidR="00000000" w:rsidRPr="00000000">
        <w:rPr>
          <w:color w:val="dadada"/>
          <w:sz w:val="2"/>
          <w:szCs w:val="2"/>
          <w:rtl w:val="0"/>
        </w:rPr>
        <w:t xml:space="preserve">o</w:t>
      </w:r>
      <w:r w:rsidDel="00000000" w:rsidR="00000000" w:rsidRPr="00000000">
        <w:rPr>
          <w:color w:val="ffffff"/>
          <w:sz w:val="2"/>
          <w:szCs w:val="2"/>
          <w:rtl w:val="0"/>
        </w:rPr>
        <w:t xml:space="preserve">n</w:t>
      </w:r>
      <w:r w:rsidDel="00000000" w:rsidR="00000000" w:rsidRPr="00000000">
        <w:rPr>
          <w:color w:val="efefef"/>
          <w:sz w:val="2"/>
          <w:szCs w:val="2"/>
          <w:rtl w:val="0"/>
        </w:rPr>
        <w:t xml:space="preserve">s</w:t>
      </w:r>
      <w:r w:rsidDel="00000000" w:rsidR="00000000" w:rsidRPr="00000000">
        <w:rPr>
          <w:color w:val="dfdfdf"/>
          <w:sz w:val="2"/>
          <w:szCs w:val="2"/>
          <w:rtl w:val="0"/>
        </w:rPr>
        <w:t xml:space="preserve"> </w:t>
      </w:r>
      <w:r w:rsidDel="00000000" w:rsidR="00000000" w:rsidRPr="00000000">
        <w:rPr>
          <w:color w:val="ffffff"/>
          <w:sz w:val="2"/>
          <w:szCs w:val="2"/>
          <w:rtl w:val="0"/>
        </w:rPr>
        <w:t xml:space="preserve">he</w:t>
      </w:r>
      <w:r w:rsidDel="00000000" w:rsidR="00000000" w:rsidRPr="00000000">
        <w:rPr>
          <w:color w:val="e3e3e3"/>
          <w:sz w:val="2"/>
          <w:szCs w:val="2"/>
          <w:rtl w:val="0"/>
        </w:rPr>
        <w:t xml:space="preserve"> </w:t>
      </w:r>
      <w:r w:rsidDel="00000000" w:rsidR="00000000" w:rsidRPr="00000000">
        <w:rPr>
          <w:color w:val="f8f8f8"/>
          <w:sz w:val="2"/>
          <w:szCs w:val="2"/>
          <w:rtl w:val="0"/>
        </w:rPr>
        <w:t xml:space="preserve">scored staggering </w:t>
      </w:r>
      <w:r w:rsidDel="00000000" w:rsidR="00000000" w:rsidRPr="00000000">
        <w:rPr>
          <w:sz w:val="16"/>
          <w:szCs w:val="16"/>
          <w:rtl w:val="0"/>
        </w:rPr>
        <w:br w:type="textWrapping"/>
      </w:r>
      <w:r w:rsidDel="00000000" w:rsidR="00000000" w:rsidRPr="00000000">
        <w:rPr>
          <w:color w:val="bcbcbc"/>
          <w:sz w:val="2"/>
          <w:szCs w:val="2"/>
          <w:rtl w:val="0"/>
        </w:rPr>
        <w:t xml:space="preserve">5</w:t>
      </w:r>
      <w:r w:rsidDel="00000000" w:rsidR="00000000" w:rsidRPr="00000000">
        <w:rPr>
          <w:color w:val="3d3d3d"/>
          <w:sz w:val="2"/>
          <w:szCs w:val="2"/>
          <w:rtl w:val="0"/>
        </w:rPr>
        <w:t xml:space="preserve">1</w:t>
      </w:r>
      <w:r w:rsidDel="00000000" w:rsidR="00000000" w:rsidRPr="00000000">
        <w:rPr>
          <w:color w:val="000000"/>
          <w:sz w:val="2"/>
          <w:szCs w:val="2"/>
          <w:rtl w:val="0"/>
        </w:rPr>
        <w:t xml:space="preserve"> </w:t>
      </w:r>
      <w:r w:rsidDel="00000000" w:rsidR="00000000" w:rsidRPr="00000000">
        <w:rPr>
          <w:color w:val="050505"/>
          <w:sz w:val="2"/>
          <w:szCs w:val="2"/>
          <w:rtl w:val="0"/>
        </w:rPr>
        <w:t xml:space="preserve">g</w:t>
      </w:r>
      <w:r w:rsidDel="00000000" w:rsidR="00000000" w:rsidRPr="00000000">
        <w:rPr>
          <w:color w:val="0d0d0d"/>
          <w:sz w:val="2"/>
          <w:szCs w:val="2"/>
          <w:rtl w:val="0"/>
        </w:rPr>
        <w:t xml:space="preserve">o</w:t>
      </w:r>
      <w:r w:rsidDel="00000000" w:rsidR="00000000" w:rsidRPr="00000000">
        <w:rPr>
          <w:color w:val="000000"/>
          <w:sz w:val="2"/>
          <w:szCs w:val="2"/>
          <w:rtl w:val="0"/>
        </w:rPr>
        <w:t xml:space="preserve">al</w:t>
      </w:r>
      <w:r w:rsidDel="00000000" w:rsidR="00000000" w:rsidRPr="00000000">
        <w:rPr>
          <w:color w:val="1a1a1a"/>
          <w:sz w:val="2"/>
          <w:szCs w:val="2"/>
          <w:rtl w:val="0"/>
        </w:rPr>
        <w:t xml:space="preserve">s</w:t>
      </w:r>
      <w:r w:rsidDel="00000000" w:rsidR="00000000" w:rsidRPr="00000000">
        <w:rPr>
          <w:color w:val="080808"/>
          <w:sz w:val="2"/>
          <w:szCs w:val="2"/>
          <w:rtl w:val="0"/>
        </w:rPr>
        <w:t xml:space="preserve"> in the season, </w:t>
      </w:r>
      <w:r w:rsidDel="00000000" w:rsidR="00000000" w:rsidRPr="00000000">
        <w:rPr>
          <w:color w:val="060606"/>
          <w:sz w:val="2"/>
          <w:szCs w:val="2"/>
          <w:rtl w:val="0"/>
        </w:rPr>
        <w:t xml:space="preserve">i</w:t>
      </w:r>
      <w:r w:rsidDel="00000000" w:rsidR="00000000" w:rsidRPr="00000000">
        <w:rPr>
          <w:color w:val="020202"/>
          <w:sz w:val="2"/>
          <w:szCs w:val="2"/>
          <w:rtl w:val="0"/>
        </w:rPr>
        <w:t xml:space="preserve">n</w:t>
      </w:r>
      <w:r w:rsidDel="00000000" w:rsidR="00000000" w:rsidRPr="00000000">
        <w:rPr>
          <w:color w:val="000000"/>
          <w:sz w:val="2"/>
          <w:szCs w:val="2"/>
          <w:rtl w:val="0"/>
        </w:rPr>
        <w:t xml:space="preserve"> </w:t>
      </w:r>
      <w:r w:rsidDel="00000000" w:rsidR="00000000" w:rsidRPr="00000000">
        <w:rPr>
          <w:color w:val="040404"/>
          <w:sz w:val="2"/>
          <w:szCs w:val="2"/>
          <w:rtl w:val="0"/>
        </w:rPr>
        <w:t xml:space="preserve">t</w:t>
      </w:r>
      <w:r w:rsidDel="00000000" w:rsidR="00000000" w:rsidRPr="00000000">
        <w:rPr>
          <w:color w:val="131313"/>
          <w:sz w:val="2"/>
          <w:szCs w:val="2"/>
          <w:rtl w:val="0"/>
        </w:rPr>
        <w:t xml:space="preserve">h</w:t>
      </w:r>
      <w:r w:rsidDel="00000000" w:rsidR="00000000" w:rsidRPr="00000000">
        <w:rPr>
          <w:color w:val="2b2b2b"/>
          <w:sz w:val="2"/>
          <w:szCs w:val="2"/>
          <w:rtl w:val="0"/>
        </w:rPr>
        <w:t xml:space="preserve">e</w:t>
      </w:r>
      <w:r w:rsidDel="00000000" w:rsidR="00000000" w:rsidRPr="00000000">
        <w:rPr>
          <w:color w:val="434343"/>
          <w:sz w:val="2"/>
          <w:szCs w:val="2"/>
          <w:rtl w:val="0"/>
        </w:rPr>
        <w:t xml:space="preserve"> </w:t>
      </w:r>
      <w:r w:rsidDel="00000000" w:rsidR="00000000" w:rsidRPr="00000000">
        <w:rPr>
          <w:color w:val="525252"/>
          <w:sz w:val="2"/>
          <w:szCs w:val="2"/>
          <w:rtl w:val="0"/>
        </w:rPr>
        <w:t xml:space="preserve">C</w:t>
      </w:r>
      <w:r w:rsidDel="00000000" w:rsidR="00000000" w:rsidRPr="00000000">
        <w:rPr>
          <w:color w:val="097000"/>
          <w:sz w:val="2"/>
          <w:szCs w:val="2"/>
          <w:rtl w:val="0"/>
        </w:rPr>
        <w:t xml:space="preserve">hampions League Ronaldo scored 17 goals </w:t>
      </w:r>
      <w:r w:rsidDel="00000000" w:rsidR="00000000" w:rsidRPr="00000000">
        <w:rPr>
          <w:color w:val="0c7300"/>
          <w:sz w:val="2"/>
          <w:szCs w:val="2"/>
          <w:rtl w:val="0"/>
        </w:rPr>
        <w:t xml:space="preserve">w</w:t>
      </w:r>
      <w:r w:rsidDel="00000000" w:rsidR="00000000" w:rsidRPr="00000000">
        <w:rPr>
          <w:color w:val="127903"/>
          <w:sz w:val="2"/>
          <w:szCs w:val="2"/>
          <w:rtl w:val="0"/>
        </w:rPr>
        <w:t xml:space="preserve">h</w:t>
      </w:r>
      <w:r w:rsidDel="00000000" w:rsidR="00000000" w:rsidRPr="00000000">
        <w:rPr>
          <w:color w:val="1b820c"/>
          <w:sz w:val="2"/>
          <w:szCs w:val="2"/>
          <w:rtl w:val="0"/>
        </w:rPr>
        <w:t xml:space="preserve">i</w:t>
      </w:r>
      <w:r w:rsidDel="00000000" w:rsidR="00000000" w:rsidRPr="00000000">
        <w:rPr>
          <w:color w:val="1d840e"/>
          <w:sz w:val="2"/>
          <w:szCs w:val="2"/>
          <w:rtl w:val="0"/>
        </w:rPr>
        <w:t xml:space="preserve">c</w:t>
      </w:r>
      <w:r w:rsidDel="00000000" w:rsidR="00000000" w:rsidRPr="00000000">
        <w:rPr>
          <w:color w:val="167d07"/>
          <w:sz w:val="2"/>
          <w:szCs w:val="2"/>
          <w:rtl w:val="0"/>
        </w:rPr>
        <w:t xml:space="preserve">h</w:t>
      </w:r>
      <w:r w:rsidDel="00000000" w:rsidR="00000000" w:rsidRPr="00000000">
        <w:rPr>
          <w:color w:val="056c00"/>
          <w:sz w:val="2"/>
          <w:szCs w:val="2"/>
          <w:rtl w:val="0"/>
        </w:rPr>
        <w:t xml:space="preserve"> </w:t>
      </w:r>
      <w:r w:rsidDel="00000000" w:rsidR="00000000" w:rsidRPr="00000000">
        <w:rPr>
          <w:color w:val="005900"/>
          <w:sz w:val="2"/>
          <w:szCs w:val="2"/>
          <w:rtl w:val="0"/>
        </w:rPr>
        <w:t xml:space="preserve">m</w:t>
      </w:r>
      <w:r w:rsidDel="00000000" w:rsidR="00000000" w:rsidRPr="00000000">
        <w:rPr>
          <w:color w:val="004d00"/>
          <w:sz w:val="2"/>
          <w:szCs w:val="2"/>
          <w:rtl w:val="0"/>
        </w:rPr>
        <w:t xml:space="preserve">a</w:t>
      </w:r>
      <w:r w:rsidDel="00000000" w:rsidR="00000000" w:rsidRPr="00000000">
        <w:rPr>
          <w:color w:val="080808"/>
          <w:sz w:val="2"/>
          <w:szCs w:val="2"/>
          <w:rtl w:val="0"/>
        </w:rPr>
        <w:t xml:space="preserve">de him the highe</w:t>
      </w:r>
      <w:r w:rsidDel="00000000" w:rsidR="00000000" w:rsidRPr="00000000">
        <w:rPr>
          <w:color w:val="160108"/>
          <w:sz w:val="2"/>
          <w:szCs w:val="2"/>
          <w:rtl w:val="0"/>
        </w:rPr>
        <w:t xml:space="preserve">s</w:t>
      </w:r>
      <w:r w:rsidDel="00000000" w:rsidR="00000000" w:rsidRPr="00000000">
        <w:rPr>
          <w:color w:val="150208"/>
          <w:sz w:val="2"/>
          <w:szCs w:val="2"/>
          <w:rtl w:val="0"/>
        </w:rPr>
        <w:t xml:space="preserve">t</w:t>
      </w:r>
      <w:r w:rsidDel="00000000" w:rsidR="00000000" w:rsidRPr="00000000">
        <w:rPr>
          <w:color w:val="120308"/>
          <w:sz w:val="2"/>
          <w:szCs w:val="2"/>
          <w:rtl w:val="0"/>
        </w:rPr>
        <w:t xml:space="preserve"> </w:t>
      </w:r>
      <w:r w:rsidDel="00000000" w:rsidR="00000000" w:rsidRPr="00000000">
        <w:rPr>
          <w:color w:val="0c0608"/>
          <w:sz w:val="2"/>
          <w:szCs w:val="2"/>
          <w:rtl w:val="0"/>
        </w:rPr>
        <w:t xml:space="preserve">s</w:t>
      </w:r>
      <w:r w:rsidDel="00000000" w:rsidR="00000000" w:rsidRPr="00000000">
        <w:rPr>
          <w:color w:val="070908"/>
          <w:sz w:val="2"/>
          <w:szCs w:val="2"/>
          <w:rtl w:val="0"/>
        </w:rPr>
        <w:t xml:space="preserve">c</w:t>
      </w:r>
      <w:r w:rsidDel="00000000" w:rsidR="00000000" w:rsidRPr="00000000">
        <w:rPr>
          <w:color w:val="000c08"/>
          <w:sz w:val="2"/>
          <w:szCs w:val="2"/>
          <w:rtl w:val="0"/>
        </w:rPr>
        <w:t xml:space="preserve">o</w:t>
      </w:r>
      <w:r w:rsidDel="00000000" w:rsidR="00000000" w:rsidRPr="00000000">
        <w:rPr>
          <w:color w:val="001108"/>
          <w:sz w:val="2"/>
          <w:szCs w:val="2"/>
          <w:rtl w:val="0"/>
        </w:rPr>
        <w:t xml:space="preserve">r</w:t>
      </w:r>
      <w:r w:rsidDel="00000000" w:rsidR="00000000" w:rsidRPr="00000000">
        <w:rPr>
          <w:color w:val="001508"/>
          <w:sz w:val="2"/>
          <w:szCs w:val="2"/>
          <w:rtl w:val="0"/>
        </w:rPr>
        <w:t xml:space="preserve">e</w:t>
      </w:r>
      <w:r w:rsidDel="00000000" w:rsidR="00000000" w:rsidRPr="00000000">
        <w:rPr>
          <w:color w:val="001b0a"/>
          <w:sz w:val="2"/>
          <w:szCs w:val="2"/>
          <w:rtl w:val="0"/>
        </w:rPr>
        <w:t xml:space="preserve"> </w:t>
      </w:r>
      <w:r w:rsidDel="00000000" w:rsidR="00000000" w:rsidRPr="00000000">
        <w:rPr>
          <w:color w:val="002510"/>
          <w:sz w:val="2"/>
          <w:szCs w:val="2"/>
          <w:rtl w:val="0"/>
        </w:rPr>
        <w:t xml:space="preserve">e</w:t>
      </w:r>
      <w:r w:rsidDel="00000000" w:rsidR="00000000" w:rsidRPr="00000000">
        <w:rPr>
          <w:color w:val="00341a"/>
          <w:sz w:val="2"/>
          <w:szCs w:val="2"/>
          <w:rtl w:val="0"/>
        </w:rPr>
        <w:t xml:space="preserve">v</w:t>
      </w:r>
      <w:r w:rsidDel="00000000" w:rsidR="00000000" w:rsidRPr="00000000">
        <w:rPr>
          <w:color w:val="004528"/>
          <w:sz w:val="2"/>
          <w:szCs w:val="2"/>
          <w:rtl w:val="0"/>
        </w:rPr>
        <w:t xml:space="preserve">e</w:t>
      </w:r>
      <w:r w:rsidDel="00000000" w:rsidR="00000000" w:rsidRPr="00000000">
        <w:rPr>
          <w:color w:val="005938"/>
          <w:sz w:val="2"/>
          <w:szCs w:val="2"/>
          <w:rtl w:val="0"/>
        </w:rPr>
        <w:t xml:space="preserve">r</w:t>
      </w:r>
      <w:r w:rsidDel="00000000" w:rsidR="00000000" w:rsidRPr="00000000">
        <w:rPr>
          <w:color w:val="016946"/>
          <w:sz w:val="2"/>
          <w:szCs w:val="2"/>
          <w:rtl w:val="0"/>
        </w:rPr>
        <w:t xml:space="preserve"> </w:t>
      </w:r>
      <w:r w:rsidDel="00000000" w:rsidR="00000000" w:rsidRPr="00000000">
        <w:rPr>
          <w:color w:val="077550"/>
          <w:sz w:val="2"/>
          <w:szCs w:val="2"/>
          <w:rtl w:val="0"/>
        </w:rPr>
        <w:t xml:space="preserve">i</w:t>
      </w:r>
      <w:r w:rsidDel="00000000" w:rsidR="00000000" w:rsidRPr="00000000">
        <w:rPr>
          <w:color w:val="0c7c56"/>
          <w:sz w:val="2"/>
          <w:szCs w:val="2"/>
          <w:rtl w:val="0"/>
        </w:rPr>
        <w:t xml:space="preserve">n</w:t>
      </w:r>
      <w:r w:rsidDel="00000000" w:rsidR="00000000" w:rsidRPr="00000000">
        <w:rPr>
          <w:color w:val="097000"/>
          <w:sz w:val="2"/>
          <w:szCs w:val="2"/>
          <w:rtl w:val="0"/>
        </w:rPr>
        <w:t xml:space="preserve"> a single season of the tourname</w:t>
      </w:r>
      <w:r w:rsidDel="00000000" w:rsidR="00000000" w:rsidRPr="00000000">
        <w:rPr>
          <w:color w:val="008a00"/>
          <w:sz w:val="2"/>
          <w:szCs w:val="2"/>
          <w:rtl w:val="0"/>
        </w:rPr>
        <w:t xml:space="preserve">n</w:t>
      </w:r>
      <w:r w:rsidDel="00000000" w:rsidR="00000000" w:rsidRPr="00000000">
        <w:rPr>
          <w:color w:val="009000"/>
          <w:sz w:val="2"/>
          <w:szCs w:val="2"/>
          <w:rtl w:val="0"/>
        </w:rPr>
        <w:t xml:space="preserve">t</w:t>
      </w:r>
      <w:r w:rsidDel="00000000" w:rsidR="00000000" w:rsidRPr="00000000">
        <w:rPr>
          <w:color w:val="009a00"/>
          <w:sz w:val="2"/>
          <w:szCs w:val="2"/>
          <w:rtl w:val="0"/>
        </w:rPr>
        <w:t xml:space="preserve"> </w:t>
      </w:r>
      <w:r w:rsidDel="00000000" w:rsidR="00000000" w:rsidRPr="00000000">
        <w:rPr>
          <w:color w:val="0aa800"/>
          <w:sz w:val="2"/>
          <w:szCs w:val="2"/>
          <w:rtl w:val="0"/>
        </w:rPr>
        <w:t xml:space="preserve">H</w:t>
      </w:r>
      <w:r w:rsidDel="00000000" w:rsidR="00000000" w:rsidRPr="00000000">
        <w:rPr>
          <w:color w:val="1ab803"/>
          <w:sz w:val="2"/>
          <w:szCs w:val="2"/>
          <w:rtl w:val="0"/>
        </w:rPr>
        <w:t xml:space="preserve">e</w:t>
      </w:r>
      <w:r w:rsidDel="00000000" w:rsidR="00000000" w:rsidRPr="00000000">
        <w:rPr>
          <w:color w:val="28c611"/>
          <w:sz w:val="2"/>
          <w:szCs w:val="2"/>
          <w:rtl w:val="0"/>
        </w:rPr>
        <w:t xml:space="preserve"> </w:t>
      </w:r>
      <w:r w:rsidDel="00000000" w:rsidR="00000000" w:rsidRPr="00000000">
        <w:rPr>
          <w:color w:val="32d01b"/>
          <w:sz w:val="2"/>
          <w:szCs w:val="2"/>
          <w:rtl w:val="0"/>
        </w:rPr>
        <w:t xml:space="preserve">h</w:t>
      </w:r>
      <w:r w:rsidDel="00000000" w:rsidR="00000000" w:rsidRPr="00000000">
        <w:rPr>
          <w:color w:val="38d621"/>
          <w:sz w:val="2"/>
          <w:szCs w:val="2"/>
          <w:rtl w:val="0"/>
        </w:rPr>
        <w:t xml:space="preserve">a</w:t>
      </w:r>
      <w:r w:rsidDel="00000000" w:rsidR="00000000" w:rsidRPr="00000000">
        <w:rPr>
          <w:color w:val="3ad823"/>
          <w:sz w:val="2"/>
          <w:szCs w:val="2"/>
          <w:rtl w:val="0"/>
        </w:rPr>
        <w:t xml:space="preserve">s a total of 89 goals in the tournament overall in the 2014 World Cup Portugal were knocked out in the first round with him scoring only one goal, he has scored 50 goals for Portugal in his ca</w:t>
      </w:r>
      <w:r w:rsidDel="00000000" w:rsidR="00000000" w:rsidRPr="00000000">
        <w:rPr>
          <w:color w:val="05a300"/>
          <w:sz w:val="2"/>
          <w:szCs w:val="2"/>
          <w:rtl w:val="0"/>
        </w:rPr>
        <w:t xml:space="preserve">r</w:t>
      </w:r>
      <w:r w:rsidDel="00000000" w:rsidR="00000000" w:rsidRPr="00000000">
        <w:rPr>
          <w:color w:val="009900"/>
          <w:sz w:val="2"/>
          <w:szCs w:val="2"/>
          <w:rtl w:val="0"/>
        </w:rPr>
        <w:t xml:space="preserve">e</w:t>
      </w:r>
      <w:r w:rsidDel="00000000" w:rsidR="00000000" w:rsidRPr="00000000">
        <w:rPr>
          <w:color w:val="008b00"/>
          <w:sz w:val="2"/>
          <w:szCs w:val="2"/>
          <w:rtl w:val="0"/>
        </w:rPr>
        <w:t xml:space="preserve">e</w:t>
      </w:r>
      <w:r w:rsidDel="00000000" w:rsidR="00000000" w:rsidRPr="00000000">
        <w:rPr>
          <w:color w:val="008000"/>
          <w:sz w:val="2"/>
          <w:szCs w:val="2"/>
          <w:rtl w:val="0"/>
        </w:rPr>
        <w:t xml:space="preserve">r</w:t>
      </w:r>
      <w:r w:rsidDel="00000000" w:rsidR="00000000" w:rsidRPr="00000000">
        <w:rPr>
          <w:color w:val="007f00"/>
          <w:sz w:val="2"/>
          <w:szCs w:val="2"/>
          <w:rtl w:val="0"/>
        </w:rPr>
        <w:t xml:space="preserve"> </w:t>
      </w:r>
      <w:r w:rsidDel="00000000" w:rsidR="00000000" w:rsidRPr="00000000">
        <w:rPr>
          <w:color w:val="008800"/>
          <w:sz w:val="2"/>
          <w:szCs w:val="2"/>
          <w:rtl w:val="0"/>
        </w:rPr>
        <w:t xml:space="preserve">a</w:t>
      </w:r>
      <w:r w:rsidDel="00000000" w:rsidR="00000000" w:rsidRPr="00000000">
        <w:rPr>
          <w:color w:val="009500"/>
          <w:sz w:val="2"/>
          <w:szCs w:val="2"/>
          <w:rtl w:val="0"/>
        </w:rPr>
        <w:t xml:space="preserve">n</w:t>
      </w:r>
      <w:r w:rsidDel="00000000" w:rsidR="00000000" w:rsidRPr="00000000">
        <w:rPr>
          <w:color w:val="009e00"/>
          <w:sz w:val="2"/>
          <w:szCs w:val="2"/>
          <w:rtl w:val="0"/>
        </w:rPr>
        <w:t xml:space="preserve">d</w:t>
      </w:r>
      <w:r w:rsidDel="00000000" w:rsidR="00000000" w:rsidRPr="00000000">
        <w:rPr>
          <w:color w:val="0c871d"/>
          <w:sz w:val="2"/>
          <w:szCs w:val="2"/>
          <w:rtl w:val="0"/>
        </w:rPr>
        <w:t xml:space="preserve"> </w:t>
      </w:r>
      <w:r w:rsidDel="00000000" w:rsidR="00000000" w:rsidRPr="00000000">
        <w:rPr>
          <w:color w:val="077f1b"/>
          <w:sz w:val="2"/>
          <w:szCs w:val="2"/>
          <w:rtl w:val="0"/>
        </w:rPr>
        <w:t xml:space="preserve">t</w:t>
      </w:r>
      <w:r w:rsidDel="00000000" w:rsidR="00000000" w:rsidRPr="00000000">
        <w:rPr>
          <w:color w:val="017314"/>
          <w:sz w:val="2"/>
          <w:szCs w:val="2"/>
          <w:rtl w:val="0"/>
        </w:rPr>
        <w:t xml:space="preserve">h</w:t>
      </w:r>
      <w:r w:rsidDel="00000000" w:rsidR="00000000" w:rsidRPr="00000000">
        <w:rPr>
          <w:color w:val="00610c"/>
          <w:sz w:val="2"/>
          <w:szCs w:val="2"/>
          <w:rtl w:val="0"/>
        </w:rPr>
        <w:t xml:space="preserve">a</w:t>
      </w:r>
      <w:r w:rsidDel="00000000" w:rsidR="00000000" w:rsidRPr="00000000">
        <w:rPr>
          <w:color w:val="004c05"/>
          <w:sz w:val="2"/>
          <w:szCs w:val="2"/>
          <w:rtl w:val="0"/>
        </w:rPr>
        <w:t xml:space="preserve">t</w:t>
      </w:r>
      <w:r w:rsidDel="00000000" w:rsidR="00000000" w:rsidRPr="00000000">
        <w:rPr>
          <w:color w:val="003900"/>
          <w:sz w:val="2"/>
          <w:szCs w:val="2"/>
          <w:rtl w:val="0"/>
        </w:rPr>
        <w:t xml:space="preserve"> </w:t>
      </w:r>
      <w:r w:rsidDel="00000000" w:rsidR="00000000" w:rsidRPr="00000000">
        <w:rPr>
          <w:color w:val="002900"/>
          <w:sz w:val="2"/>
          <w:szCs w:val="2"/>
          <w:rtl w:val="0"/>
        </w:rPr>
        <w:t xml:space="preserve">i</w:t>
      </w:r>
      <w:r w:rsidDel="00000000" w:rsidR="00000000" w:rsidRPr="00000000">
        <w:rPr>
          <w:color w:val="001c05"/>
          <w:sz w:val="2"/>
          <w:szCs w:val="2"/>
          <w:rtl w:val="0"/>
        </w:rPr>
        <w:t xml:space="preserve">s</w:t>
      </w:r>
      <w:r w:rsidDel="00000000" w:rsidR="00000000" w:rsidRPr="00000000">
        <w:rPr>
          <w:color w:val="00140d"/>
          <w:sz w:val="2"/>
          <w:szCs w:val="2"/>
          <w:rtl w:val="0"/>
        </w:rPr>
        <w:t xml:space="preserve"> </w:t>
      </w:r>
      <w:r w:rsidDel="00000000" w:rsidR="00000000" w:rsidRPr="00000000">
        <w:rPr>
          <w:color w:val="000d18"/>
          <w:sz w:val="2"/>
          <w:szCs w:val="2"/>
          <w:rtl w:val="0"/>
        </w:rPr>
        <w:t xml:space="preserve">t</w:t>
      </w:r>
      <w:r w:rsidDel="00000000" w:rsidR="00000000" w:rsidRPr="00000000">
        <w:rPr>
          <w:color w:val="000723"/>
          <w:sz w:val="2"/>
          <w:szCs w:val="2"/>
          <w:rtl w:val="0"/>
        </w:rPr>
        <w:t xml:space="preserve">h</w:t>
      </w:r>
      <w:r w:rsidDel="00000000" w:rsidR="00000000" w:rsidRPr="00000000">
        <w:rPr>
          <w:color w:val="07022b"/>
          <w:sz w:val="2"/>
          <w:szCs w:val="2"/>
          <w:rtl w:val="0"/>
        </w:rPr>
        <w:t xml:space="preserve">e</w:t>
      </w:r>
      <w:r w:rsidDel="00000000" w:rsidR="00000000" w:rsidRPr="00000000">
        <w:rPr>
          <w:color w:val="0c0034"/>
          <w:sz w:val="2"/>
          <w:szCs w:val="2"/>
          <w:rtl w:val="0"/>
        </w:rPr>
        <w:t xml:space="preserve"> </w:t>
      </w:r>
      <w:r w:rsidDel="00000000" w:rsidR="00000000" w:rsidRPr="00000000">
        <w:rPr>
          <w:color w:val="12003a"/>
          <w:sz w:val="2"/>
          <w:szCs w:val="2"/>
          <w:rtl w:val="0"/>
        </w:rPr>
        <w:t xml:space="preserve">h</w:t>
      </w:r>
      <w:r w:rsidDel="00000000" w:rsidR="00000000" w:rsidRPr="00000000">
        <w:rPr>
          <w:color w:val="15003d"/>
          <w:sz w:val="2"/>
          <w:szCs w:val="2"/>
          <w:rtl w:val="0"/>
        </w:rPr>
        <w:t xml:space="preserve">i</w:t>
      </w:r>
      <w:r w:rsidDel="00000000" w:rsidR="00000000" w:rsidRPr="00000000">
        <w:rPr>
          <w:color w:val="160041"/>
          <w:sz w:val="2"/>
          <w:szCs w:val="2"/>
          <w:rtl w:val="0"/>
        </w:rPr>
        <w:t xml:space="preserve">g</w:t>
      </w:r>
      <w:r w:rsidDel="00000000" w:rsidR="00000000" w:rsidRPr="00000000">
        <w:rPr>
          <w:color w:val="080808"/>
          <w:sz w:val="2"/>
          <w:szCs w:val="2"/>
          <w:rtl w:val="0"/>
        </w:rPr>
        <w:t xml:space="preserve">hest for any Por</w:t>
      </w:r>
      <w:r w:rsidDel="00000000" w:rsidR="00000000" w:rsidRPr="00000000">
        <w:rPr>
          <w:color w:val="686868"/>
          <w:sz w:val="2"/>
          <w:szCs w:val="2"/>
          <w:rtl w:val="0"/>
        </w:rPr>
        <w:t xml:space="preserve">t</w:t>
      </w:r>
      <w:r w:rsidDel="00000000" w:rsidR="00000000" w:rsidRPr="00000000">
        <w:rPr>
          <w:color w:val="dadada"/>
          <w:sz w:val="2"/>
          <w:szCs w:val="2"/>
          <w:rtl w:val="0"/>
        </w:rPr>
        <w:t xml:space="preserve">u</w:t>
      </w:r>
      <w:r w:rsidDel="00000000" w:rsidR="00000000" w:rsidRPr="00000000">
        <w:rPr>
          <w:color w:val="ffffff"/>
          <w:sz w:val="2"/>
          <w:szCs w:val="2"/>
          <w:rtl w:val="0"/>
        </w:rPr>
        <w:t xml:space="preserve">g</w:t>
      </w:r>
      <w:r w:rsidDel="00000000" w:rsidR="00000000" w:rsidRPr="00000000">
        <w:rPr>
          <w:color w:val="efefef"/>
          <w:sz w:val="2"/>
          <w:szCs w:val="2"/>
          <w:rtl w:val="0"/>
        </w:rPr>
        <w:t xml:space="preserve">u</w:t>
      </w:r>
      <w:r w:rsidDel="00000000" w:rsidR="00000000" w:rsidRPr="00000000">
        <w:rPr>
          <w:color w:val="dfdfdf"/>
          <w:sz w:val="2"/>
          <w:szCs w:val="2"/>
          <w:rtl w:val="0"/>
        </w:rPr>
        <w:t xml:space="preserve">e</w:t>
      </w:r>
      <w:r w:rsidDel="00000000" w:rsidR="00000000" w:rsidRPr="00000000">
        <w:rPr>
          <w:color w:val="ffffff"/>
          <w:sz w:val="2"/>
          <w:szCs w:val="2"/>
          <w:rtl w:val="0"/>
        </w:rPr>
        <w:t xml:space="preserve">se</w:t>
      </w:r>
      <w:r w:rsidDel="00000000" w:rsidR="00000000" w:rsidRPr="00000000">
        <w:rPr>
          <w:color w:val="e3e3e3"/>
          <w:sz w:val="2"/>
          <w:szCs w:val="2"/>
          <w:rtl w:val="0"/>
        </w:rPr>
        <w:t xml:space="preserve"> </w:t>
      </w:r>
      <w:r w:rsidDel="00000000" w:rsidR="00000000" w:rsidRPr="00000000">
        <w:rPr>
          <w:color w:val="f8f8f8"/>
          <w:sz w:val="2"/>
          <w:szCs w:val="2"/>
          <w:rtl w:val="0"/>
        </w:rPr>
        <w:t xml:space="preserve">player In the leag</w:t>
      </w:r>
      <w:r w:rsidDel="00000000" w:rsidR="00000000" w:rsidRPr="00000000">
        <w:rPr>
          <w:sz w:val="16"/>
          <w:szCs w:val="16"/>
          <w:rtl w:val="0"/>
        </w:rPr>
        <w:br w:type="textWrapping"/>
      </w:r>
      <w:r w:rsidDel="00000000" w:rsidR="00000000" w:rsidRPr="00000000">
        <w:rPr>
          <w:color w:val="bcbcbc"/>
          <w:sz w:val="2"/>
          <w:szCs w:val="2"/>
          <w:rtl w:val="0"/>
        </w:rPr>
        <w:t xml:space="preserve">u</w:t>
      </w:r>
      <w:r w:rsidDel="00000000" w:rsidR="00000000" w:rsidRPr="00000000">
        <w:rPr>
          <w:color w:val="3d3d3d"/>
          <w:sz w:val="2"/>
          <w:szCs w:val="2"/>
          <w:rtl w:val="0"/>
        </w:rPr>
        <w:t xml:space="preserve">e</w:t>
      </w:r>
      <w:r w:rsidDel="00000000" w:rsidR="00000000" w:rsidRPr="00000000">
        <w:rPr>
          <w:color w:val="000000"/>
          <w:sz w:val="2"/>
          <w:szCs w:val="2"/>
          <w:rtl w:val="0"/>
        </w:rPr>
        <w:t xml:space="preserve"> </w:t>
      </w:r>
      <w:r w:rsidDel="00000000" w:rsidR="00000000" w:rsidRPr="00000000">
        <w:rPr>
          <w:color w:val="050505"/>
          <w:sz w:val="2"/>
          <w:szCs w:val="2"/>
          <w:rtl w:val="0"/>
        </w:rPr>
        <w:t xml:space="preserve">s</w:t>
      </w:r>
      <w:r w:rsidDel="00000000" w:rsidR="00000000" w:rsidRPr="00000000">
        <w:rPr>
          <w:color w:val="0d0d0d"/>
          <w:sz w:val="2"/>
          <w:szCs w:val="2"/>
          <w:rtl w:val="0"/>
        </w:rPr>
        <w:t xml:space="preserve">e</w:t>
      </w:r>
      <w:r w:rsidDel="00000000" w:rsidR="00000000" w:rsidRPr="00000000">
        <w:rPr>
          <w:color w:val="000000"/>
          <w:sz w:val="2"/>
          <w:szCs w:val="2"/>
          <w:rtl w:val="0"/>
        </w:rPr>
        <w:t xml:space="preserve">as</w:t>
      </w:r>
      <w:r w:rsidDel="00000000" w:rsidR="00000000" w:rsidRPr="00000000">
        <w:rPr>
          <w:color w:val="1a1a1a"/>
          <w:sz w:val="2"/>
          <w:szCs w:val="2"/>
          <w:rtl w:val="0"/>
        </w:rPr>
        <w:t xml:space="preserve">o</w:t>
      </w:r>
      <w:r w:rsidDel="00000000" w:rsidR="00000000" w:rsidRPr="00000000">
        <w:rPr>
          <w:color w:val="080808"/>
          <w:sz w:val="2"/>
          <w:szCs w:val="2"/>
          <w:rtl w:val="0"/>
        </w:rPr>
        <w:t xml:space="preserve">ns that started </w:t>
      </w:r>
      <w:r w:rsidDel="00000000" w:rsidR="00000000" w:rsidRPr="00000000">
        <w:rPr>
          <w:color w:val="060606"/>
          <w:sz w:val="2"/>
          <w:szCs w:val="2"/>
          <w:rtl w:val="0"/>
        </w:rPr>
        <w:t xml:space="preserve">t</w:t>
      </w:r>
      <w:r w:rsidDel="00000000" w:rsidR="00000000" w:rsidRPr="00000000">
        <w:rPr>
          <w:color w:val="020202"/>
          <w:sz w:val="2"/>
          <w:szCs w:val="2"/>
          <w:rtl w:val="0"/>
        </w:rPr>
        <w:t xml:space="preserve">h</w:t>
      </w:r>
      <w:r w:rsidDel="00000000" w:rsidR="00000000" w:rsidRPr="00000000">
        <w:rPr>
          <w:color w:val="000000"/>
          <w:sz w:val="2"/>
          <w:szCs w:val="2"/>
          <w:rtl w:val="0"/>
        </w:rPr>
        <w:t xml:space="preserve">a</w:t>
      </w:r>
      <w:r w:rsidDel="00000000" w:rsidR="00000000" w:rsidRPr="00000000">
        <w:rPr>
          <w:color w:val="040404"/>
          <w:sz w:val="2"/>
          <w:szCs w:val="2"/>
          <w:rtl w:val="0"/>
        </w:rPr>
        <w:t xml:space="preserve">t</w:t>
      </w:r>
      <w:r w:rsidDel="00000000" w:rsidR="00000000" w:rsidRPr="00000000">
        <w:rPr>
          <w:color w:val="131313"/>
          <w:sz w:val="2"/>
          <w:szCs w:val="2"/>
          <w:rtl w:val="0"/>
        </w:rPr>
        <w:t xml:space="preserve"> </w:t>
      </w:r>
      <w:r w:rsidDel="00000000" w:rsidR="00000000" w:rsidRPr="00000000">
        <w:rPr>
          <w:color w:val="2b2b2b"/>
          <w:sz w:val="2"/>
          <w:szCs w:val="2"/>
          <w:rtl w:val="0"/>
        </w:rPr>
        <w:t xml:space="preserve">y</w:t>
      </w:r>
      <w:r w:rsidDel="00000000" w:rsidR="00000000" w:rsidRPr="00000000">
        <w:rPr>
          <w:color w:val="434343"/>
          <w:sz w:val="2"/>
          <w:szCs w:val="2"/>
          <w:rtl w:val="0"/>
        </w:rPr>
        <w:t xml:space="preserve">e</w:t>
      </w:r>
      <w:r w:rsidDel="00000000" w:rsidR="00000000" w:rsidRPr="00000000">
        <w:rPr>
          <w:color w:val="525252"/>
          <w:sz w:val="2"/>
          <w:szCs w:val="2"/>
          <w:rtl w:val="0"/>
        </w:rPr>
        <w:t xml:space="preserve">a</w:t>
      </w:r>
      <w:r w:rsidDel="00000000" w:rsidR="00000000" w:rsidRPr="00000000">
        <w:rPr>
          <w:color w:val="097000"/>
          <w:sz w:val="2"/>
          <w:szCs w:val="2"/>
          <w:rtl w:val="0"/>
        </w:rPr>
        <w:t xml:space="preserve">r Ronaldo was in sublime form as he notc</w:t>
      </w:r>
      <w:r w:rsidDel="00000000" w:rsidR="00000000" w:rsidRPr="00000000">
        <w:rPr>
          <w:color w:val="0c7300"/>
          <w:sz w:val="2"/>
          <w:szCs w:val="2"/>
          <w:rtl w:val="0"/>
        </w:rPr>
        <w:t xml:space="preserve">h</w:t>
      </w:r>
      <w:r w:rsidDel="00000000" w:rsidR="00000000" w:rsidRPr="00000000">
        <w:rPr>
          <w:color w:val="127903"/>
          <w:sz w:val="2"/>
          <w:szCs w:val="2"/>
          <w:rtl w:val="0"/>
        </w:rPr>
        <w:t xml:space="preserve">e</w:t>
      </w:r>
      <w:r w:rsidDel="00000000" w:rsidR="00000000" w:rsidRPr="00000000">
        <w:rPr>
          <w:color w:val="1b820c"/>
          <w:sz w:val="2"/>
          <w:szCs w:val="2"/>
          <w:rtl w:val="0"/>
        </w:rPr>
        <w:t xml:space="preserve">d</w:t>
      </w:r>
      <w:r w:rsidDel="00000000" w:rsidR="00000000" w:rsidRPr="00000000">
        <w:rPr>
          <w:color w:val="1d840e"/>
          <w:sz w:val="2"/>
          <w:szCs w:val="2"/>
          <w:rtl w:val="0"/>
        </w:rPr>
        <w:t xml:space="preserve"> </w:t>
      </w:r>
      <w:r w:rsidDel="00000000" w:rsidR="00000000" w:rsidRPr="00000000">
        <w:rPr>
          <w:color w:val="167d07"/>
          <w:sz w:val="2"/>
          <w:szCs w:val="2"/>
          <w:rtl w:val="0"/>
        </w:rPr>
        <w:t xml:space="preserve">u</w:t>
      </w:r>
      <w:r w:rsidDel="00000000" w:rsidR="00000000" w:rsidRPr="00000000">
        <w:rPr>
          <w:color w:val="056c00"/>
          <w:sz w:val="2"/>
          <w:szCs w:val="2"/>
          <w:rtl w:val="0"/>
        </w:rPr>
        <w:t xml:space="preserve">p</w:t>
      </w:r>
      <w:r w:rsidDel="00000000" w:rsidR="00000000" w:rsidRPr="00000000">
        <w:rPr>
          <w:color w:val="005900"/>
          <w:sz w:val="2"/>
          <w:szCs w:val="2"/>
          <w:rtl w:val="0"/>
        </w:rPr>
        <w:t xml:space="preserve"> </w:t>
      </w:r>
      <w:r w:rsidDel="00000000" w:rsidR="00000000" w:rsidRPr="00000000">
        <w:rPr>
          <w:color w:val="004d00"/>
          <w:sz w:val="2"/>
          <w:szCs w:val="2"/>
          <w:rtl w:val="0"/>
        </w:rPr>
        <w:t xml:space="preserve">6</w:t>
      </w:r>
      <w:r w:rsidDel="00000000" w:rsidR="00000000" w:rsidRPr="00000000">
        <w:rPr>
          <w:color w:val="080808"/>
          <w:sz w:val="2"/>
          <w:szCs w:val="2"/>
          <w:rtl w:val="0"/>
        </w:rPr>
        <w:t xml:space="preserve">1 goals in total</w:t>
      </w:r>
      <w:r w:rsidDel="00000000" w:rsidR="00000000" w:rsidRPr="00000000">
        <w:rPr>
          <w:color w:val="160108"/>
          <w:sz w:val="2"/>
          <w:szCs w:val="2"/>
          <w:rtl w:val="0"/>
        </w:rPr>
        <w:t xml:space="preserve"> </w:t>
      </w:r>
      <w:r w:rsidDel="00000000" w:rsidR="00000000" w:rsidRPr="00000000">
        <w:rPr>
          <w:color w:val="150208"/>
          <w:sz w:val="2"/>
          <w:szCs w:val="2"/>
          <w:rtl w:val="0"/>
        </w:rPr>
        <w:t xml:space="preserve">h</w:t>
      </w:r>
      <w:r w:rsidDel="00000000" w:rsidR="00000000" w:rsidRPr="00000000">
        <w:rPr>
          <w:color w:val="120308"/>
          <w:sz w:val="2"/>
          <w:szCs w:val="2"/>
          <w:rtl w:val="0"/>
        </w:rPr>
        <w:t xml:space="preserve">e</w:t>
      </w:r>
      <w:r w:rsidDel="00000000" w:rsidR="00000000" w:rsidRPr="00000000">
        <w:rPr>
          <w:color w:val="0c0608"/>
          <w:sz w:val="2"/>
          <w:szCs w:val="2"/>
          <w:rtl w:val="0"/>
        </w:rPr>
        <w:t xml:space="preserve"> </w:t>
      </w:r>
      <w:r w:rsidDel="00000000" w:rsidR="00000000" w:rsidRPr="00000000">
        <w:rPr>
          <w:color w:val="070908"/>
          <w:sz w:val="2"/>
          <w:szCs w:val="2"/>
          <w:rtl w:val="0"/>
        </w:rPr>
        <w:t xml:space="preserve">a</w:t>
      </w:r>
      <w:r w:rsidDel="00000000" w:rsidR="00000000" w:rsidRPr="00000000">
        <w:rPr>
          <w:color w:val="000c08"/>
          <w:sz w:val="2"/>
          <w:szCs w:val="2"/>
          <w:rtl w:val="0"/>
        </w:rPr>
        <w:t xml:space="preserve">l</w:t>
      </w:r>
      <w:r w:rsidDel="00000000" w:rsidR="00000000" w:rsidRPr="00000000">
        <w:rPr>
          <w:color w:val="001108"/>
          <w:sz w:val="2"/>
          <w:szCs w:val="2"/>
          <w:rtl w:val="0"/>
        </w:rPr>
        <w:t xml:space="preserve">s</w:t>
      </w:r>
      <w:r w:rsidDel="00000000" w:rsidR="00000000" w:rsidRPr="00000000">
        <w:rPr>
          <w:color w:val="001508"/>
          <w:sz w:val="2"/>
          <w:szCs w:val="2"/>
          <w:rtl w:val="0"/>
        </w:rPr>
        <w:t xml:space="preserve">o</w:t>
      </w:r>
      <w:r w:rsidDel="00000000" w:rsidR="00000000" w:rsidRPr="00000000">
        <w:rPr>
          <w:color w:val="001b0a"/>
          <w:sz w:val="2"/>
          <w:szCs w:val="2"/>
          <w:rtl w:val="0"/>
        </w:rPr>
        <w:t xml:space="preserve"> </w:t>
      </w:r>
      <w:r w:rsidDel="00000000" w:rsidR="00000000" w:rsidRPr="00000000">
        <w:rPr>
          <w:color w:val="002510"/>
          <w:sz w:val="2"/>
          <w:szCs w:val="2"/>
          <w:rtl w:val="0"/>
        </w:rPr>
        <w:t xml:space="preserve">b</w:t>
      </w:r>
      <w:r w:rsidDel="00000000" w:rsidR="00000000" w:rsidRPr="00000000">
        <w:rPr>
          <w:color w:val="00341a"/>
          <w:sz w:val="2"/>
          <w:szCs w:val="2"/>
          <w:rtl w:val="0"/>
        </w:rPr>
        <w:t xml:space="preserve">e</w:t>
      </w:r>
      <w:r w:rsidDel="00000000" w:rsidR="00000000" w:rsidRPr="00000000">
        <w:rPr>
          <w:color w:val="004528"/>
          <w:sz w:val="2"/>
          <w:szCs w:val="2"/>
          <w:rtl w:val="0"/>
        </w:rPr>
        <w:t xml:space="preserve">c</w:t>
      </w:r>
      <w:r w:rsidDel="00000000" w:rsidR="00000000" w:rsidRPr="00000000">
        <w:rPr>
          <w:color w:val="005938"/>
          <w:sz w:val="2"/>
          <w:szCs w:val="2"/>
          <w:rtl w:val="0"/>
        </w:rPr>
        <w:t xml:space="preserve">a</w:t>
      </w:r>
      <w:r w:rsidDel="00000000" w:rsidR="00000000" w:rsidRPr="00000000">
        <w:rPr>
          <w:color w:val="016946"/>
          <w:sz w:val="2"/>
          <w:szCs w:val="2"/>
          <w:rtl w:val="0"/>
        </w:rPr>
        <w:t xml:space="preserve">m</w:t>
      </w:r>
      <w:r w:rsidDel="00000000" w:rsidR="00000000" w:rsidRPr="00000000">
        <w:rPr>
          <w:color w:val="077550"/>
          <w:sz w:val="2"/>
          <w:szCs w:val="2"/>
          <w:rtl w:val="0"/>
        </w:rPr>
        <w:t xml:space="preserve">e</w:t>
      </w:r>
      <w:r w:rsidDel="00000000" w:rsidR="00000000" w:rsidRPr="00000000">
        <w:rPr>
          <w:color w:val="0c7c56"/>
          <w:sz w:val="2"/>
          <w:szCs w:val="2"/>
          <w:rtl w:val="0"/>
        </w:rPr>
        <w:t xml:space="preserve"> </w:t>
      </w:r>
      <w:r w:rsidDel="00000000" w:rsidR="00000000" w:rsidRPr="00000000">
        <w:rPr>
          <w:color w:val="097000"/>
          <w:sz w:val="2"/>
          <w:szCs w:val="2"/>
          <w:rtl w:val="0"/>
        </w:rPr>
        <w:t xml:space="preserve">the fastest player to reach the </w:t>
      </w:r>
      <w:r w:rsidDel="00000000" w:rsidR="00000000" w:rsidRPr="00000000">
        <w:rPr>
          <w:color w:val="008a00"/>
          <w:sz w:val="2"/>
          <w:szCs w:val="2"/>
          <w:rtl w:val="0"/>
        </w:rPr>
        <w:t xml:space="preserve">2</w:t>
      </w:r>
      <w:r w:rsidDel="00000000" w:rsidR="00000000" w:rsidRPr="00000000">
        <w:rPr>
          <w:color w:val="009000"/>
          <w:sz w:val="2"/>
          <w:szCs w:val="2"/>
          <w:rtl w:val="0"/>
        </w:rPr>
        <w:t xml:space="preserve">0</w:t>
      </w:r>
      <w:r w:rsidDel="00000000" w:rsidR="00000000" w:rsidRPr="00000000">
        <w:rPr>
          <w:color w:val="009a00"/>
          <w:sz w:val="2"/>
          <w:szCs w:val="2"/>
          <w:rtl w:val="0"/>
        </w:rPr>
        <w:t xml:space="preserve">0</w:t>
      </w:r>
      <w:r w:rsidDel="00000000" w:rsidR="00000000" w:rsidRPr="00000000">
        <w:rPr>
          <w:color w:val="0aa800"/>
          <w:sz w:val="2"/>
          <w:szCs w:val="2"/>
          <w:rtl w:val="0"/>
        </w:rPr>
        <w:t xml:space="preserve"> </w:t>
      </w:r>
      <w:r w:rsidDel="00000000" w:rsidR="00000000" w:rsidRPr="00000000">
        <w:rPr>
          <w:color w:val="1ab803"/>
          <w:sz w:val="2"/>
          <w:szCs w:val="2"/>
          <w:rtl w:val="0"/>
        </w:rPr>
        <w:t xml:space="preserve">g</w:t>
      </w:r>
      <w:r w:rsidDel="00000000" w:rsidR="00000000" w:rsidRPr="00000000">
        <w:rPr>
          <w:color w:val="28c611"/>
          <w:sz w:val="2"/>
          <w:szCs w:val="2"/>
          <w:rtl w:val="0"/>
        </w:rPr>
        <w:t xml:space="preserve">o</w:t>
      </w:r>
      <w:r w:rsidDel="00000000" w:rsidR="00000000" w:rsidRPr="00000000">
        <w:rPr>
          <w:color w:val="32d01b"/>
          <w:sz w:val="2"/>
          <w:szCs w:val="2"/>
          <w:rtl w:val="0"/>
        </w:rPr>
        <w:t xml:space="preserve">a</w:t>
      </w:r>
      <w:r w:rsidDel="00000000" w:rsidR="00000000" w:rsidRPr="00000000">
        <w:rPr>
          <w:color w:val="38d621"/>
          <w:sz w:val="2"/>
          <w:szCs w:val="2"/>
          <w:rtl w:val="0"/>
        </w:rPr>
        <w:t xml:space="preserve">l</w:t>
      </w:r>
      <w:r w:rsidDel="00000000" w:rsidR="00000000" w:rsidRPr="00000000">
        <w:rPr>
          <w:color w:val="3ad823"/>
          <w:sz w:val="2"/>
          <w:szCs w:val="2"/>
          <w:rtl w:val="0"/>
        </w:rPr>
        <w:t xml:space="preserve"> milestone in the Spanish league which he reached in 178 games Cristiano Ronaldo has been in relationships with celebrities like Gemma Atkinson and Alice Goodwin both models in England, he has</w:t>
      </w:r>
      <w:r w:rsidDel="00000000" w:rsidR="00000000" w:rsidRPr="00000000">
        <w:rPr>
          <w:color w:val="009500"/>
          <w:sz w:val="2"/>
          <w:szCs w:val="2"/>
          <w:rtl w:val="0"/>
        </w:rPr>
        <w:t xml:space="preserve"> </w:t>
      </w:r>
      <w:r w:rsidDel="00000000" w:rsidR="00000000" w:rsidRPr="00000000">
        <w:rPr>
          <w:color w:val="008d00"/>
          <w:sz w:val="2"/>
          <w:szCs w:val="2"/>
          <w:rtl w:val="0"/>
        </w:rPr>
        <w:t xml:space="preserve">t</w:t>
      </w:r>
      <w:r w:rsidDel="00000000" w:rsidR="00000000" w:rsidRPr="00000000">
        <w:rPr>
          <w:color w:val="008100"/>
          <w:sz w:val="2"/>
          <w:szCs w:val="2"/>
          <w:rtl w:val="0"/>
        </w:rPr>
        <w:t xml:space="preserve">w</w:t>
      </w:r>
      <w:r w:rsidDel="00000000" w:rsidR="00000000" w:rsidRPr="00000000">
        <w:rPr>
          <w:color w:val="007900"/>
          <w:sz w:val="2"/>
          <w:szCs w:val="2"/>
          <w:rtl w:val="0"/>
        </w:rPr>
        <w:t xml:space="preserve">o</w:t>
      </w:r>
      <w:r w:rsidDel="00000000" w:rsidR="00000000" w:rsidRPr="00000000">
        <w:rPr>
          <w:color w:val="007b00"/>
          <w:sz w:val="2"/>
          <w:szCs w:val="2"/>
          <w:rtl w:val="0"/>
        </w:rPr>
        <w:t xml:space="preserve"> </w:t>
      </w:r>
      <w:r w:rsidDel="00000000" w:rsidR="00000000" w:rsidRPr="00000000">
        <w:rPr>
          <w:color w:val="008700"/>
          <w:sz w:val="2"/>
          <w:szCs w:val="2"/>
          <w:rtl w:val="0"/>
        </w:rPr>
        <w:t xml:space="preserve">s</w:t>
      </w:r>
      <w:r w:rsidDel="00000000" w:rsidR="00000000" w:rsidRPr="00000000">
        <w:rPr>
          <w:color w:val="009600"/>
          <w:sz w:val="2"/>
          <w:szCs w:val="2"/>
          <w:rtl w:val="0"/>
        </w:rPr>
        <w:t xml:space="preserve">o</w:t>
      </w:r>
      <w:r w:rsidDel="00000000" w:rsidR="00000000" w:rsidRPr="00000000">
        <w:rPr>
          <w:color w:val="02a000"/>
          <w:sz w:val="2"/>
          <w:szCs w:val="2"/>
          <w:rtl w:val="0"/>
        </w:rPr>
        <w:t xml:space="preserve">n</w:t>
      </w:r>
      <w:r w:rsidDel="00000000" w:rsidR="00000000" w:rsidRPr="00000000">
        <w:rPr>
          <w:color w:val="0c871d"/>
          <w:sz w:val="2"/>
          <w:szCs w:val="2"/>
          <w:rtl w:val="0"/>
        </w:rPr>
        <w:t xml:space="preserve">s</w:t>
      </w:r>
      <w:r w:rsidDel="00000000" w:rsidR="00000000" w:rsidRPr="00000000">
        <w:rPr>
          <w:color w:val="077f1b"/>
          <w:sz w:val="2"/>
          <w:szCs w:val="2"/>
          <w:rtl w:val="0"/>
        </w:rPr>
        <w:t xml:space="preserve"> </w:t>
      </w:r>
      <w:r w:rsidDel="00000000" w:rsidR="00000000" w:rsidRPr="00000000">
        <w:rPr>
          <w:color w:val="017314"/>
          <w:sz w:val="2"/>
          <w:szCs w:val="2"/>
          <w:rtl w:val="0"/>
        </w:rPr>
        <w:t xml:space="preserve">C</w:t>
      </w:r>
      <w:r w:rsidDel="00000000" w:rsidR="00000000" w:rsidRPr="00000000">
        <w:rPr>
          <w:color w:val="00610c"/>
          <w:sz w:val="2"/>
          <w:szCs w:val="2"/>
          <w:rtl w:val="0"/>
        </w:rPr>
        <w:t xml:space="preserve">r</w:t>
      </w:r>
      <w:r w:rsidDel="00000000" w:rsidR="00000000" w:rsidRPr="00000000">
        <w:rPr>
          <w:color w:val="004c05"/>
          <w:sz w:val="2"/>
          <w:szCs w:val="2"/>
          <w:rtl w:val="0"/>
        </w:rPr>
        <w:t xml:space="preserve">i</w:t>
      </w:r>
      <w:r w:rsidDel="00000000" w:rsidR="00000000" w:rsidRPr="00000000">
        <w:rPr>
          <w:color w:val="003900"/>
          <w:sz w:val="2"/>
          <w:szCs w:val="2"/>
          <w:rtl w:val="0"/>
        </w:rPr>
        <w:t xml:space="preserve">s</w:t>
      </w:r>
      <w:r w:rsidDel="00000000" w:rsidR="00000000" w:rsidRPr="00000000">
        <w:rPr>
          <w:color w:val="002900"/>
          <w:sz w:val="2"/>
          <w:szCs w:val="2"/>
          <w:rtl w:val="0"/>
        </w:rPr>
        <w:t xml:space="preserve">t</w:t>
      </w:r>
      <w:r w:rsidDel="00000000" w:rsidR="00000000" w:rsidRPr="00000000">
        <w:rPr>
          <w:color w:val="001c05"/>
          <w:sz w:val="2"/>
          <w:szCs w:val="2"/>
          <w:rtl w:val="0"/>
        </w:rPr>
        <w:t xml:space="preserve">i</w:t>
      </w:r>
      <w:r w:rsidDel="00000000" w:rsidR="00000000" w:rsidRPr="00000000">
        <w:rPr>
          <w:color w:val="00140d"/>
          <w:sz w:val="2"/>
          <w:szCs w:val="2"/>
          <w:rtl w:val="0"/>
        </w:rPr>
        <w:t xml:space="preserve">a</w:t>
      </w:r>
      <w:r w:rsidDel="00000000" w:rsidR="00000000" w:rsidRPr="00000000">
        <w:rPr>
          <w:color w:val="000d18"/>
          <w:sz w:val="2"/>
          <w:szCs w:val="2"/>
          <w:rtl w:val="0"/>
        </w:rPr>
        <w:t xml:space="preserve">n</w:t>
      </w:r>
      <w:r w:rsidDel="00000000" w:rsidR="00000000" w:rsidRPr="00000000">
        <w:rPr>
          <w:color w:val="000723"/>
          <w:sz w:val="2"/>
          <w:szCs w:val="2"/>
          <w:rtl w:val="0"/>
        </w:rPr>
        <w:t xml:space="preserve">o</w:t>
      </w:r>
      <w:r w:rsidDel="00000000" w:rsidR="00000000" w:rsidRPr="00000000">
        <w:rPr>
          <w:color w:val="07022b"/>
          <w:sz w:val="2"/>
          <w:szCs w:val="2"/>
          <w:rtl w:val="0"/>
        </w:rPr>
        <w:t xml:space="preserve"> </w:t>
      </w:r>
      <w:r w:rsidDel="00000000" w:rsidR="00000000" w:rsidRPr="00000000">
        <w:rPr>
          <w:color w:val="0c0034"/>
          <w:sz w:val="2"/>
          <w:szCs w:val="2"/>
          <w:rtl w:val="0"/>
        </w:rPr>
        <w:t xml:space="preserve">R</w:t>
      </w:r>
      <w:r w:rsidDel="00000000" w:rsidR="00000000" w:rsidRPr="00000000">
        <w:rPr>
          <w:color w:val="12003a"/>
          <w:sz w:val="2"/>
          <w:szCs w:val="2"/>
          <w:rtl w:val="0"/>
        </w:rPr>
        <w:t xml:space="preserve">o</w:t>
      </w:r>
      <w:r w:rsidDel="00000000" w:rsidR="00000000" w:rsidRPr="00000000">
        <w:rPr>
          <w:color w:val="15003d"/>
          <w:sz w:val="2"/>
          <w:szCs w:val="2"/>
          <w:rtl w:val="0"/>
        </w:rPr>
        <w:t xml:space="preserve">n</w:t>
      </w:r>
      <w:r w:rsidDel="00000000" w:rsidR="00000000" w:rsidRPr="00000000">
        <w:rPr>
          <w:color w:val="160041"/>
          <w:sz w:val="2"/>
          <w:szCs w:val="2"/>
          <w:rtl w:val="0"/>
        </w:rPr>
        <w:t xml:space="preserve">a</w:t>
      </w:r>
      <w:r w:rsidDel="00000000" w:rsidR="00000000" w:rsidRPr="00000000">
        <w:rPr>
          <w:color w:val="080808"/>
          <w:sz w:val="2"/>
          <w:szCs w:val="2"/>
          <w:rtl w:val="0"/>
        </w:rPr>
        <w:t xml:space="preserve">ldo Jr and Matte</w:t>
      </w:r>
      <w:r w:rsidDel="00000000" w:rsidR="00000000" w:rsidRPr="00000000">
        <w:rPr>
          <w:color w:val="686868"/>
          <w:sz w:val="2"/>
          <w:szCs w:val="2"/>
          <w:rtl w:val="0"/>
        </w:rPr>
        <w:t xml:space="preserve">o</w:t>
      </w:r>
      <w:r w:rsidDel="00000000" w:rsidR="00000000" w:rsidRPr="00000000">
        <w:rPr>
          <w:color w:val="dadada"/>
          <w:sz w:val="2"/>
          <w:szCs w:val="2"/>
          <w:rtl w:val="0"/>
        </w:rPr>
        <w:t xml:space="preserve"> </w:t>
      </w:r>
      <w:r w:rsidDel="00000000" w:rsidR="00000000" w:rsidRPr="00000000">
        <w:rPr>
          <w:color w:val="ffffff"/>
          <w:sz w:val="2"/>
          <w:szCs w:val="2"/>
          <w:rtl w:val="0"/>
        </w:rPr>
        <w:t xml:space="preserve">R</w:t>
      </w:r>
      <w:r w:rsidDel="00000000" w:rsidR="00000000" w:rsidRPr="00000000">
        <w:rPr>
          <w:color w:val="efefef"/>
          <w:sz w:val="2"/>
          <w:szCs w:val="2"/>
          <w:rtl w:val="0"/>
        </w:rPr>
        <w:t xml:space="preserve">o</w:t>
      </w:r>
      <w:r w:rsidDel="00000000" w:rsidR="00000000" w:rsidRPr="00000000">
        <w:rPr>
          <w:color w:val="dfdfdf"/>
          <w:sz w:val="2"/>
          <w:szCs w:val="2"/>
          <w:rtl w:val="0"/>
        </w:rPr>
        <w:t xml:space="preserve">n</w:t>
      </w:r>
      <w:r w:rsidDel="00000000" w:rsidR="00000000" w:rsidRPr="00000000">
        <w:rPr>
          <w:color w:val="ffffff"/>
          <w:sz w:val="2"/>
          <w:szCs w:val="2"/>
          <w:rtl w:val="0"/>
        </w:rPr>
        <w:t xml:space="preserve">al</w:t>
      </w:r>
      <w:r w:rsidDel="00000000" w:rsidR="00000000" w:rsidRPr="00000000">
        <w:rPr>
          <w:color w:val="e3e3e3"/>
          <w:sz w:val="2"/>
          <w:szCs w:val="2"/>
          <w:rtl w:val="0"/>
        </w:rPr>
        <w:t xml:space="preserve">d</w:t>
      </w:r>
      <w:r w:rsidDel="00000000" w:rsidR="00000000" w:rsidRPr="00000000">
        <w:rPr>
          <w:color w:val="f8f8f8"/>
          <w:sz w:val="2"/>
          <w:szCs w:val="2"/>
          <w:rtl w:val="0"/>
        </w:rPr>
        <w:t xml:space="preserve">oRonaldo was in a </w:t>
      </w:r>
      <w:r w:rsidDel="00000000" w:rsidR="00000000" w:rsidRPr="00000000">
        <w:rPr>
          <w:sz w:val="16"/>
          <w:szCs w:val="16"/>
          <w:rtl w:val="0"/>
        </w:rPr>
        <w:br w:type="textWrapping"/>
      </w:r>
      <w:r w:rsidDel="00000000" w:rsidR="00000000" w:rsidRPr="00000000">
        <w:rPr>
          <w:color w:val="bcbcbc"/>
          <w:sz w:val="2"/>
          <w:szCs w:val="2"/>
          <w:rtl w:val="0"/>
        </w:rPr>
        <w:t xml:space="preserve">r</w:t>
      </w:r>
      <w:r w:rsidDel="00000000" w:rsidR="00000000" w:rsidRPr="00000000">
        <w:rPr>
          <w:color w:val="3d3d3d"/>
          <w:sz w:val="2"/>
          <w:szCs w:val="2"/>
          <w:rtl w:val="0"/>
        </w:rPr>
        <w:t xml:space="preserve">o</w:t>
      </w:r>
      <w:r w:rsidDel="00000000" w:rsidR="00000000" w:rsidRPr="00000000">
        <w:rPr>
          <w:color w:val="000000"/>
          <w:sz w:val="2"/>
          <w:szCs w:val="2"/>
          <w:rtl w:val="0"/>
        </w:rPr>
        <w:t xml:space="preserve">m</w:t>
      </w:r>
      <w:r w:rsidDel="00000000" w:rsidR="00000000" w:rsidRPr="00000000">
        <w:rPr>
          <w:color w:val="050505"/>
          <w:sz w:val="2"/>
          <w:szCs w:val="2"/>
          <w:rtl w:val="0"/>
        </w:rPr>
        <w:t xml:space="preserve">a</w:t>
      </w:r>
      <w:r w:rsidDel="00000000" w:rsidR="00000000" w:rsidRPr="00000000">
        <w:rPr>
          <w:color w:val="0d0d0d"/>
          <w:sz w:val="2"/>
          <w:szCs w:val="2"/>
          <w:rtl w:val="0"/>
        </w:rPr>
        <w:t xml:space="preserve">n</w:t>
      </w:r>
      <w:r w:rsidDel="00000000" w:rsidR="00000000" w:rsidRPr="00000000">
        <w:rPr>
          <w:color w:val="000000"/>
          <w:sz w:val="2"/>
          <w:szCs w:val="2"/>
          <w:rtl w:val="0"/>
        </w:rPr>
        <w:t xml:space="preserve">ti</w:t>
      </w:r>
      <w:r w:rsidDel="00000000" w:rsidR="00000000" w:rsidRPr="00000000">
        <w:rPr>
          <w:color w:val="1a1a1a"/>
          <w:sz w:val="2"/>
          <w:szCs w:val="2"/>
          <w:rtl w:val="0"/>
        </w:rPr>
        <w:t xml:space="preserve">c</w:t>
      </w:r>
      <w:r w:rsidDel="00000000" w:rsidR="00000000" w:rsidRPr="00000000">
        <w:rPr>
          <w:color w:val="080808"/>
          <w:sz w:val="2"/>
          <w:szCs w:val="2"/>
          <w:rtl w:val="0"/>
        </w:rPr>
        <w:t xml:space="preserve"> relationship wi</w:t>
      </w:r>
      <w:r w:rsidDel="00000000" w:rsidR="00000000" w:rsidRPr="00000000">
        <w:rPr>
          <w:color w:val="060606"/>
          <w:sz w:val="2"/>
          <w:szCs w:val="2"/>
          <w:rtl w:val="0"/>
        </w:rPr>
        <w:t xml:space="preserve">t</w:t>
      </w:r>
      <w:r w:rsidDel="00000000" w:rsidR="00000000" w:rsidRPr="00000000">
        <w:rPr>
          <w:color w:val="020202"/>
          <w:sz w:val="2"/>
          <w:szCs w:val="2"/>
          <w:rtl w:val="0"/>
        </w:rPr>
        <w:t xml:space="preserve">h</w:t>
      </w:r>
      <w:r w:rsidDel="00000000" w:rsidR="00000000" w:rsidRPr="00000000">
        <w:rPr>
          <w:color w:val="000000"/>
          <w:sz w:val="2"/>
          <w:szCs w:val="2"/>
          <w:rtl w:val="0"/>
        </w:rPr>
        <w:t xml:space="preserve"> </w:t>
      </w:r>
      <w:r w:rsidDel="00000000" w:rsidR="00000000" w:rsidRPr="00000000">
        <w:rPr>
          <w:color w:val="040404"/>
          <w:sz w:val="2"/>
          <w:szCs w:val="2"/>
          <w:rtl w:val="0"/>
        </w:rPr>
        <w:t xml:space="preserve">R</w:t>
      </w:r>
      <w:r w:rsidDel="00000000" w:rsidR="00000000" w:rsidRPr="00000000">
        <w:rPr>
          <w:color w:val="131313"/>
          <w:sz w:val="2"/>
          <w:szCs w:val="2"/>
          <w:rtl w:val="0"/>
        </w:rPr>
        <w:t xml:space="preserve">u</w:t>
      </w:r>
      <w:r w:rsidDel="00000000" w:rsidR="00000000" w:rsidRPr="00000000">
        <w:rPr>
          <w:color w:val="2b2b2b"/>
          <w:sz w:val="2"/>
          <w:szCs w:val="2"/>
          <w:rtl w:val="0"/>
        </w:rPr>
        <w:t xml:space="preserve">s</w:t>
      </w:r>
      <w:r w:rsidDel="00000000" w:rsidR="00000000" w:rsidRPr="00000000">
        <w:rPr>
          <w:color w:val="434343"/>
          <w:sz w:val="2"/>
          <w:szCs w:val="2"/>
          <w:rtl w:val="0"/>
        </w:rPr>
        <w:t xml:space="preserve">s</w:t>
      </w:r>
      <w:r w:rsidDel="00000000" w:rsidR="00000000" w:rsidRPr="00000000">
        <w:rPr>
          <w:color w:val="525252"/>
          <w:sz w:val="2"/>
          <w:szCs w:val="2"/>
          <w:rtl w:val="0"/>
        </w:rPr>
        <w:t xml:space="preserve">i</w:t>
      </w:r>
      <w:r w:rsidDel="00000000" w:rsidR="00000000" w:rsidRPr="00000000">
        <w:rPr>
          <w:color w:val="097000"/>
          <w:sz w:val="2"/>
          <w:szCs w:val="2"/>
          <w:rtl w:val="0"/>
        </w:rPr>
        <w:t xml:space="preserve">an supermodel Irina Shayk for five years</w:t>
      </w:r>
      <w:r w:rsidDel="00000000" w:rsidR="00000000" w:rsidRPr="00000000">
        <w:rPr>
          <w:color w:val="0c7300"/>
          <w:sz w:val="2"/>
          <w:szCs w:val="2"/>
          <w:rtl w:val="0"/>
        </w:rPr>
        <w:t xml:space="preserve"> </w:t>
      </w:r>
      <w:r w:rsidDel="00000000" w:rsidR="00000000" w:rsidRPr="00000000">
        <w:rPr>
          <w:color w:val="127903"/>
          <w:sz w:val="2"/>
          <w:szCs w:val="2"/>
          <w:rtl w:val="0"/>
        </w:rPr>
        <w:t xml:space="preserve">f</w:t>
      </w:r>
      <w:r w:rsidDel="00000000" w:rsidR="00000000" w:rsidRPr="00000000">
        <w:rPr>
          <w:color w:val="1b820c"/>
          <w:sz w:val="2"/>
          <w:szCs w:val="2"/>
          <w:rtl w:val="0"/>
        </w:rPr>
        <w:t xml:space="preserve">r</w:t>
      </w:r>
      <w:r w:rsidDel="00000000" w:rsidR="00000000" w:rsidRPr="00000000">
        <w:rPr>
          <w:color w:val="1d840e"/>
          <w:sz w:val="2"/>
          <w:szCs w:val="2"/>
          <w:rtl w:val="0"/>
        </w:rPr>
        <w:t xml:space="preserve">o</w:t>
      </w:r>
      <w:r w:rsidDel="00000000" w:rsidR="00000000" w:rsidRPr="00000000">
        <w:rPr>
          <w:color w:val="167d07"/>
          <w:sz w:val="2"/>
          <w:szCs w:val="2"/>
          <w:rtl w:val="0"/>
        </w:rPr>
        <w:t xml:space="preserve">m</w:t>
      </w:r>
      <w:r w:rsidDel="00000000" w:rsidR="00000000" w:rsidRPr="00000000">
        <w:rPr>
          <w:color w:val="056c00"/>
          <w:sz w:val="2"/>
          <w:szCs w:val="2"/>
          <w:rtl w:val="0"/>
        </w:rPr>
        <w:t xml:space="preserve"> </w:t>
      </w:r>
      <w:r w:rsidDel="00000000" w:rsidR="00000000" w:rsidRPr="00000000">
        <w:rPr>
          <w:color w:val="005900"/>
          <w:sz w:val="2"/>
          <w:szCs w:val="2"/>
          <w:rtl w:val="0"/>
        </w:rPr>
        <w:t xml:space="preserve">2</w:t>
      </w:r>
      <w:r w:rsidDel="00000000" w:rsidR="00000000" w:rsidRPr="00000000">
        <w:rPr>
          <w:color w:val="004d00"/>
          <w:sz w:val="2"/>
          <w:szCs w:val="2"/>
          <w:rtl w:val="0"/>
        </w:rPr>
        <w:t xml:space="preserve">0</w:t>
      </w:r>
      <w:r w:rsidDel="00000000" w:rsidR="00000000" w:rsidRPr="00000000">
        <w:rPr>
          <w:color w:val="080808"/>
          <w:sz w:val="2"/>
          <w:szCs w:val="2"/>
          <w:rtl w:val="0"/>
        </w:rPr>
        <w:t xml:space="preserve">10 to 2015, Cris</w:t>
      </w:r>
      <w:r w:rsidDel="00000000" w:rsidR="00000000" w:rsidRPr="00000000">
        <w:rPr>
          <w:color w:val="160108"/>
          <w:sz w:val="2"/>
          <w:szCs w:val="2"/>
          <w:rtl w:val="0"/>
        </w:rPr>
        <w:t xml:space="preserve">t</w:t>
      </w:r>
      <w:r w:rsidDel="00000000" w:rsidR="00000000" w:rsidRPr="00000000">
        <w:rPr>
          <w:color w:val="150208"/>
          <w:sz w:val="2"/>
          <w:szCs w:val="2"/>
          <w:rtl w:val="0"/>
        </w:rPr>
        <w:t xml:space="preserve">i</w:t>
      </w:r>
      <w:r w:rsidDel="00000000" w:rsidR="00000000" w:rsidRPr="00000000">
        <w:rPr>
          <w:color w:val="120308"/>
          <w:sz w:val="2"/>
          <w:szCs w:val="2"/>
          <w:rtl w:val="0"/>
        </w:rPr>
        <w:t xml:space="preserve">a</w:t>
      </w:r>
      <w:r w:rsidDel="00000000" w:rsidR="00000000" w:rsidRPr="00000000">
        <w:rPr>
          <w:color w:val="0c0608"/>
          <w:sz w:val="2"/>
          <w:szCs w:val="2"/>
          <w:rtl w:val="0"/>
        </w:rPr>
        <w:t xml:space="preserve">n</w:t>
      </w:r>
      <w:r w:rsidDel="00000000" w:rsidR="00000000" w:rsidRPr="00000000">
        <w:rPr>
          <w:color w:val="070908"/>
          <w:sz w:val="2"/>
          <w:szCs w:val="2"/>
          <w:rtl w:val="0"/>
        </w:rPr>
        <w:t xml:space="preserve">o</w:t>
      </w:r>
      <w:r w:rsidDel="00000000" w:rsidR="00000000" w:rsidRPr="00000000">
        <w:rPr>
          <w:color w:val="000c08"/>
          <w:sz w:val="2"/>
          <w:szCs w:val="2"/>
          <w:rtl w:val="0"/>
        </w:rPr>
        <w:t xml:space="preserve"> </w:t>
      </w:r>
      <w:r w:rsidDel="00000000" w:rsidR="00000000" w:rsidRPr="00000000">
        <w:rPr>
          <w:color w:val="001108"/>
          <w:sz w:val="2"/>
          <w:szCs w:val="2"/>
          <w:rtl w:val="0"/>
        </w:rPr>
        <w:t xml:space="preserve">R</w:t>
      </w:r>
      <w:r w:rsidDel="00000000" w:rsidR="00000000" w:rsidRPr="00000000">
        <w:rPr>
          <w:color w:val="001508"/>
          <w:sz w:val="2"/>
          <w:szCs w:val="2"/>
          <w:rtl w:val="0"/>
        </w:rPr>
        <w:t xml:space="preserve">o</w:t>
      </w:r>
      <w:r w:rsidDel="00000000" w:rsidR="00000000" w:rsidRPr="00000000">
        <w:rPr>
          <w:color w:val="001b0a"/>
          <w:sz w:val="2"/>
          <w:szCs w:val="2"/>
          <w:rtl w:val="0"/>
        </w:rPr>
        <w:t xml:space="preserve">n</w:t>
      </w:r>
      <w:r w:rsidDel="00000000" w:rsidR="00000000" w:rsidRPr="00000000">
        <w:rPr>
          <w:color w:val="002510"/>
          <w:sz w:val="2"/>
          <w:szCs w:val="2"/>
          <w:rtl w:val="0"/>
        </w:rPr>
        <w:t xml:space="preserve">a</w:t>
      </w:r>
      <w:r w:rsidDel="00000000" w:rsidR="00000000" w:rsidRPr="00000000">
        <w:rPr>
          <w:color w:val="00341a"/>
          <w:sz w:val="2"/>
          <w:szCs w:val="2"/>
          <w:rtl w:val="0"/>
        </w:rPr>
        <w:t xml:space="preserve">l</w:t>
      </w:r>
      <w:r w:rsidDel="00000000" w:rsidR="00000000" w:rsidRPr="00000000">
        <w:rPr>
          <w:color w:val="004528"/>
          <w:sz w:val="2"/>
          <w:szCs w:val="2"/>
          <w:rtl w:val="0"/>
        </w:rPr>
        <w:t xml:space="preserve">d</w:t>
      </w:r>
      <w:r w:rsidDel="00000000" w:rsidR="00000000" w:rsidRPr="00000000">
        <w:rPr>
          <w:color w:val="005938"/>
          <w:sz w:val="2"/>
          <w:szCs w:val="2"/>
          <w:rtl w:val="0"/>
        </w:rPr>
        <w:t xml:space="preserve">o</w:t>
      </w:r>
      <w:r w:rsidDel="00000000" w:rsidR="00000000" w:rsidRPr="00000000">
        <w:rPr>
          <w:color w:val="016946"/>
          <w:sz w:val="2"/>
          <w:szCs w:val="2"/>
          <w:rtl w:val="0"/>
        </w:rPr>
        <w:t xml:space="preserve"> </w:t>
      </w:r>
      <w:r w:rsidDel="00000000" w:rsidR="00000000" w:rsidRPr="00000000">
        <w:rPr>
          <w:color w:val="077550"/>
          <w:sz w:val="2"/>
          <w:szCs w:val="2"/>
          <w:rtl w:val="0"/>
        </w:rPr>
        <w:t xml:space="preserve">w</w:t>
      </w:r>
      <w:r w:rsidDel="00000000" w:rsidR="00000000" w:rsidRPr="00000000">
        <w:rPr>
          <w:color w:val="0c7c56"/>
          <w:sz w:val="2"/>
          <w:szCs w:val="2"/>
          <w:rtl w:val="0"/>
        </w:rPr>
        <w:t xml:space="preserve">a</w:t>
      </w:r>
      <w:r w:rsidDel="00000000" w:rsidR="00000000" w:rsidRPr="00000000">
        <w:rPr>
          <w:color w:val="097000"/>
          <w:sz w:val="2"/>
          <w:szCs w:val="2"/>
          <w:rtl w:val="0"/>
        </w:rPr>
        <w:t xml:space="preserve">s awarded the Ballon d'Or five t</w:t>
      </w:r>
      <w:r w:rsidDel="00000000" w:rsidR="00000000" w:rsidRPr="00000000">
        <w:rPr>
          <w:color w:val="008a00"/>
          <w:sz w:val="2"/>
          <w:szCs w:val="2"/>
          <w:rtl w:val="0"/>
        </w:rPr>
        <w:t xml:space="preserve">i</w:t>
      </w:r>
      <w:r w:rsidDel="00000000" w:rsidR="00000000" w:rsidRPr="00000000">
        <w:rPr>
          <w:color w:val="009000"/>
          <w:sz w:val="2"/>
          <w:szCs w:val="2"/>
          <w:rtl w:val="0"/>
        </w:rPr>
        <w:t xml:space="preserve">m</w:t>
      </w:r>
      <w:r w:rsidDel="00000000" w:rsidR="00000000" w:rsidRPr="00000000">
        <w:rPr>
          <w:color w:val="009a00"/>
          <w:sz w:val="2"/>
          <w:szCs w:val="2"/>
          <w:rtl w:val="0"/>
        </w:rPr>
        <w:t xml:space="preserve">e</w:t>
      </w:r>
      <w:r w:rsidDel="00000000" w:rsidR="00000000" w:rsidRPr="00000000">
        <w:rPr>
          <w:color w:val="0aa800"/>
          <w:sz w:val="2"/>
          <w:szCs w:val="2"/>
          <w:rtl w:val="0"/>
        </w:rPr>
        <w:t xml:space="preserve">s</w:t>
      </w:r>
      <w:r w:rsidDel="00000000" w:rsidR="00000000" w:rsidRPr="00000000">
        <w:rPr>
          <w:color w:val="1ab803"/>
          <w:sz w:val="2"/>
          <w:szCs w:val="2"/>
          <w:rtl w:val="0"/>
        </w:rPr>
        <w:t xml:space="preserve"> </w:t>
      </w:r>
      <w:r w:rsidDel="00000000" w:rsidR="00000000" w:rsidRPr="00000000">
        <w:rPr>
          <w:color w:val="28c611"/>
          <w:sz w:val="2"/>
          <w:szCs w:val="2"/>
          <w:rtl w:val="0"/>
        </w:rPr>
        <w:t xml:space="preserve">i</w:t>
      </w:r>
      <w:r w:rsidDel="00000000" w:rsidR="00000000" w:rsidRPr="00000000">
        <w:rPr>
          <w:color w:val="32d01b"/>
          <w:sz w:val="2"/>
          <w:szCs w:val="2"/>
          <w:rtl w:val="0"/>
        </w:rPr>
        <w:t xml:space="preserve">n</w:t>
      </w:r>
      <w:r w:rsidDel="00000000" w:rsidR="00000000" w:rsidRPr="00000000">
        <w:rPr>
          <w:color w:val="38d621"/>
          <w:sz w:val="2"/>
          <w:szCs w:val="2"/>
          <w:rtl w:val="0"/>
        </w:rPr>
        <w:t xml:space="preserve"> </w:t>
      </w:r>
      <w:r w:rsidDel="00000000" w:rsidR="00000000" w:rsidRPr="00000000">
        <w:rPr>
          <w:color w:val="3ad823"/>
          <w:sz w:val="2"/>
          <w:szCs w:val="2"/>
          <w:rtl w:val="0"/>
        </w:rPr>
        <w:t xml:space="preserve">2008, 2013-2014 2016 and 2017. Cristiano Ronaldo is a Portuguese football player he was born on February 5th 1985 in Santo Antonio his father's name is Jose Dinis Aveiro and his mother's name </w:t>
      </w:r>
      <w:r w:rsidDel="00000000" w:rsidR="00000000" w:rsidRPr="00000000">
        <w:rPr>
          <w:color w:val="008e00"/>
          <w:sz w:val="2"/>
          <w:szCs w:val="2"/>
          <w:rtl w:val="0"/>
        </w:rPr>
        <w:t xml:space="preserve">i</w:t>
      </w:r>
      <w:r w:rsidDel="00000000" w:rsidR="00000000" w:rsidRPr="00000000">
        <w:rPr>
          <w:color w:val="008600"/>
          <w:sz w:val="2"/>
          <w:szCs w:val="2"/>
          <w:rtl w:val="0"/>
        </w:rPr>
        <w:t xml:space="preserve">s</w:t>
      </w:r>
      <w:r w:rsidDel="00000000" w:rsidR="00000000" w:rsidRPr="00000000">
        <w:rPr>
          <w:color w:val="007b00"/>
          <w:sz w:val="2"/>
          <w:szCs w:val="2"/>
          <w:rtl w:val="0"/>
        </w:rPr>
        <w:t xml:space="preserve"> </w:t>
      </w:r>
      <w:r w:rsidDel="00000000" w:rsidR="00000000" w:rsidRPr="00000000">
        <w:rPr>
          <w:color w:val="007500"/>
          <w:sz w:val="2"/>
          <w:szCs w:val="2"/>
          <w:rtl w:val="0"/>
        </w:rPr>
        <w:t xml:space="preserve">M</w:t>
      </w:r>
      <w:r w:rsidDel="00000000" w:rsidR="00000000" w:rsidRPr="00000000">
        <w:rPr>
          <w:color w:val="007900"/>
          <w:sz w:val="2"/>
          <w:szCs w:val="2"/>
          <w:rtl w:val="0"/>
        </w:rPr>
        <w:t xml:space="preserve">a</w:t>
      </w:r>
      <w:r w:rsidDel="00000000" w:rsidR="00000000" w:rsidRPr="00000000">
        <w:rPr>
          <w:color w:val="008600"/>
          <w:sz w:val="2"/>
          <w:szCs w:val="2"/>
          <w:rtl w:val="0"/>
        </w:rPr>
        <w:t xml:space="preserve">r</w:t>
      </w:r>
      <w:r w:rsidDel="00000000" w:rsidR="00000000" w:rsidRPr="00000000">
        <w:rPr>
          <w:color w:val="009600"/>
          <w:sz w:val="2"/>
          <w:szCs w:val="2"/>
          <w:rtl w:val="0"/>
        </w:rPr>
        <w:t xml:space="preserve">i</w:t>
      </w:r>
      <w:r w:rsidDel="00000000" w:rsidR="00000000" w:rsidRPr="00000000">
        <w:rPr>
          <w:color w:val="03a100"/>
          <w:sz w:val="2"/>
          <w:szCs w:val="2"/>
          <w:rtl w:val="0"/>
        </w:rPr>
        <w:t xml:space="preserve">a</w:t>
      </w:r>
      <w:r w:rsidDel="00000000" w:rsidR="00000000" w:rsidRPr="00000000">
        <w:rPr>
          <w:color w:val="0c871d"/>
          <w:sz w:val="2"/>
          <w:szCs w:val="2"/>
          <w:rtl w:val="0"/>
        </w:rPr>
        <w:t xml:space="preserve"> </w:t>
      </w:r>
      <w:r w:rsidDel="00000000" w:rsidR="00000000" w:rsidRPr="00000000">
        <w:rPr>
          <w:color w:val="077f1b"/>
          <w:sz w:val="2"/>
          <w:szCs w:val="2"/>
          <w:rtl w:val="0"/>
        </w:rPr>
        <w:t xml:space="preserve">D</w:t>
      </w:r>
      <w:r w:rsidDel="00000000" w:rsidR="00000000" w:rsidRPr="00000000">
        <w:rPr>
          <w:color w:val="017314"/>
          <w:sz w:val="2"/>
          <w:szCs w:val="2"/>
          <w:rtl w:val="0"/>
        </w:rPr>
        <w:t xml:space="preserve">o</w:t>
      </w:r>
      <w:r w:rsidDel="00000000" w:rsidR="00000000" w:rsidRPr="00000000">
        <w:rPr>
          <w:color w:val="00610c"/>
          <w:sz w:val="2"/>
          <w:szCs w:val="2"/>
          <w:rtl w:val="0"/>
        </w:rPr>
        <w:t xml:space="preserve">l</w:t>
      </w:r>
      <w:r w:rsidDel="00000000" w:rsidR="00000000" w:rsidRPr="00000000">
        <w:rPr>
          <w:color w:val="004c05"/>
          <w:sz w:val="2"/>
          <w:szCs w:val="2"/>
          <w:rtl w:val="0"/>
        </w:rPr>
        <w:t xml:space="preserve">o</w:t>
      </w:r>
      <w:r w:rsidDel="00000000" w:rsidR="00000000" w:rsidRPr="00000000">
        <w:rPr>
          <w:color w:val="003900"/>
          <w:sz w:val="2"/>
          <w:szCs w:val="2"/>
          <w:rtl w:val="0"/>
        </w:rPr>
        <w:t xml:space="preserve">r</w:t>
      </w:r>
      <w:r w:rsidDel="00000000" w:rsidR="00000000" w:rsidRPr="00000000">
        <w:rPr>
          <w:color w:val="002900"/>
          <w:sz w:val="2"/>
          <w:szCs w:val="2"/>
          <w:rtl w:val="0"/>
        </w:rPr>
        <w:t xml:space="preserve">e</w:t>
      </w:r>
      <w:r w:rsidDel="00000000" w:rsidR="00000000" w:rsidRPr="00000000">
        <w:rPr>
          <w:color w:val="001c05"/>
          <w:sz w:val="2"/>
          <w:szCs w:val="2"/>
          <w:rtl w:val="0"/>
        </w:rPr>
        <w:t xml:space="preserve">s</w:t>
      </w:r>
      <w:r w:rsidDel="00000000" w:rsidR="00000000" w:rsidRPr="00000000">
        <w:rPr>
          <w:color w:val="00140d"/>
          <w:sz w:val="2"/>
          <w:szCs w:val="2"/>
          <w:rtl w:val="0"/>
        </w:rPr>
        <w:t xml:space="preserve"> </w:t>
      </w:r>
      <w:r w:rsidDel="00000000" w:rsidR="00000000" w:rsidRPr="00000000">
        <w:rPr>
          <w:color w:val="000d18"/>
          <w:sz w:val="2"/>
          <w:szCs w:val="2"/>
          <w:rtl w:val="0"/>
        </w:rPr>
        <w:t xml:space="preserve">d</w:t>
      </w:r>
      <w:r w:rsidDel="00000000" w:rsidR="00000000" w:rsidRPr="00000000">
        <w:rPr>
          <w:color w:val="000723"/>
          <w:sz w:val="2"/>
          <w:szCs w:val="2"/>
          <w:rtl w:val="0"/>
        </w:rPr>
        <w:t xml:space="preserve">o</w:t>
      </w:r>
      <w:r w:rsidDel="00000000" w:rsidR="00000000" w:rsidRPr="00000000">
        <w:rPr>
          <w:color w:val="07022b"/>
          <w:sz w:val="2"/>
          <w:szCs w:val="2"/>
          <w:rtl w:val="0"/>
        </w:rPr>
        <w:t xml:space="preserve">s</w:t>
      </w:r>
      <w:r w:rsidDel="00000000" w:rsidR="00000000" w:rsidRPr="00000000">
        <w:rPr>
          <w:color w:val="0c0034"/>
          <w:sz w:val="2"/>
          <w:szCs w:val="2"/>
          <w:rtl w:val="0"/>
        </w:rPr>
        <w:t xml:space="preserve"> </w:t>
      </w:r>
      <w:r w:rsidDel="00000000" w:rsidR="00000000" w:rsidRPr="00000000">
        <w:rPr>
          <w:color w:val="12003a"/>
          <w:sz w:val="2"/>
          <w:szCs w:val="2"/>
          <w:rtl w:val="0"/>
        </w:rPr>
        <w:t xml:space="preserve">S</w:t>
      </w:r>
      <w:r w:rsidDel="00000000" w:rsidR="00000000" w:rsidRPr="00000000">
        <w:rPr>
          <w:color w:val="15003d"/>
          <w:sz w:val="2"/>
          <w:szCs w:val="2"/>
          <w:rtl w:val="0"/>
        </w:rPr>
        <w:t xml:space="preserve">a</w:t>
      </w:r>
      <w:r w:rsidDel="00000000" w:rsidR="00000000" w:rsidRPr="00000000">
        <w:rPr>
          <w:color w:val="160041"/>
          <w:sz w:val="2"/>
          <w:szCs w:val="2"/>
          <w:rtl w:val="0"/>
        </w:rPr>
        <w:t xml:space="preserve">n</w:t>
      </w:r>
      <w:r w:rsidDel="00000000" w:rsidR="00000000" w:rsidRPr="00000000">
        <w:rPr>
          <w:color w:val="080808"/>
          <w:sz w:val="2"/>
          <w:szCs w:val="2"/>
          <w:rtl w:val="0"/>
        </w:rPr>
        <w:t xml:space="preserve">tos Aveiro, his </w:t>
      </w:r>
      <w:r w:rsidDel="00000000" w:rsidR="00000000" w:rsidRPr="00000000">
        <w:rPr>
          <w:color w:val="686868"/>
          <w:sz w:val="2"/>
          <w:szCs w:val="2"/>
          <w:rtl w:val="0"/>
        </w:rPr>
        <w:t xml:space="preserve">f</w:t>
      </w:r>
      <w:r w:rsidDel="00000000" w:rsidR="00000000" w:rsidRPr="00000000">
        <w:rPr>
          <w:color w:val="dadada"/>
          <w:sz w:val="2"/>
          <w:szCs w:val="2"/>
          <w:rtl w:val="0"/>
        </w:rPr>
        <w:t xml:space="preserve">a</w:t>
      </w:r>
      <w:r w:rsidDel="00000000" w:rsidR="00000000" w:rsidRPr="00000000">
        <w:rPr>
          <w:color w:val="ffffff"/>
          <w:sz w:val="2"/>
          <w:szCs w:val="2"/>
          <w:rtl w:val="0"/>
        </w:rPr>
        <w:t xml:space="preserve">t</w:t>
      </w:r>
      <w:r w:rsidDel="00000000" w:rsidR="00000000" w:rsidRPr="00000000">
        <w:rPr>
          <w:color w:val="efefef"/>
          <w:sz w:val="2"/>
          <w:szCs w:val="2"/>
          <w:rtl w:val="0"/>
        </w:rPr>
        <w:t xml:space="preserve">h</w:t>
      </w:r>
      <w:r w:rsidDel="00000000" w:rsidR="00000000" w:rsidRPr="00000000">
        <w:rPr>
          <w:color w:val="dfdfdf"/>
          <w:sz w:val="2"/>
          <w:szCs w:val="2"/>
          <w:rtl w:val="0"/>
        </w:rPr>
        <w:t xml:space="preserve">e</w:t>
      </w:r>
      <w:r w:rsidDel="00000000" w:rsidR="00000000" w:rsidRPr="00000000">
        <w:rPr>
          <w:color w:val="ffffff"/>
          <w:sz w:val="2"/>
          <w:szCs w:val="2"/>
          <w:rtl w:val="0"/>
        </w:rPr>
        <w:t xml:space="preserve">r </w:t>
      </w:r>
      <w:r w:rsidDel="00000000" w:rsidR="00000000" w:rsidRPr="00000000">
        <w:rPr>
          <w:color w:val="e3e3e3"/>
          <w:sz w:val="2"/>
          <w:szCs w:val="2"/>
          <w:rtl w:val="0"/>
        </w:rPr>
        <w:t xml:space="preserve">w</w:t>
      </w:r>
      <w:r w:rsidDel="00000000" w:rsidR="00000000" w:rsidRPr="00000000">
        <w:rPr>
          <w:color w:val="f8f8f8"/>
          <w:sz w:val="2"/>
          <w:szCs w:val="2"/>
          <w:rtl w:val="0"/>
        </w:rPr>
        <w:t xml:space="preserve">as a gardener with</w:t>
      </w:r>
      <w:r w:rsidDel="00000000" w:rsidR="00000000" w:rsidRPr="00000000">
        <w:rPr>
          <w:sz w:val="16"/>
          <w:szCs w:val="16"/>
          <w:rtl w:val="0"/>
        </w:rPr>
        <w:br w:type="textWrapping"/>
      </w:r>
      <w:r w:rsidDel="00000000" w:rsidR="00000000" w:rsidRPr="00000000">
        <w:rPr>
          <w:color w:val="bcbcbc"/>
          <w:sz w:val="2"/>
          <w:szCs w:val="2"/>
          <w:rtl w:val="0"/>
        </w:rPr>
        <w:t xml:space="preserve"> </w:t>
      </w:r>
      <w:r w:rsidDel="00000000" w:rsidR="00000000" w:rsidRPr="00000000">
        <w:rPr>
          <w:color w:val="3d3d3d"/>
          <w:sz w:val="2"/>
          <w:szCs w:val="2"/>
          <w:rtl w:val="0"/>
        </w:rPr>
        <w:t xml:space="preserve">t</w:t>
      </w:r>
      <w:r w:rsidDel="00000000" w:rsidR="00000000" w:rsidRPr="00000000">
        <w:rPr>
          <w:color w:val="000000"/>
          <w:sz w:val="2"/>
          <w:szCs w:val="2"/>
          <w:rtl w:val="0"/>
        </w:rPr>
        <w:t xml:space="preserve">h</w:t>
      </w:r>
      <w:r w:rsidDel="00000000" w:rsidR="00000000" w:rsidRPr="00000000">
        <w:rPr>
          <w:color w:val="050505"/>
          <w:sz w:val="2"/>
          <w:szCs w:val="2"/>
          <w:rtl w:val="0"/>
        </w:rPr>
        <w:t xml:space="preserve">e</w:t>
      </w:r>
      <w:r w:rsidDel="00000000" w:rsidR="00000000" w:rsidRPr="00000000">
        <w:rPr>
          <w:color w:val="0d0d0d"/>
          <w:sz w:val="2"/>
          <w:szCs w:val="2"/>
          <w:rtl w:val="0"/>
        </w:rPr>
        <w:t xml:space="preserve"> </w:t>
      </w:r>
      <w:r w:rsidDel="00000000" w:rsidR="00000000" w:rsidRPr="00000000">
        <w:rPr>
          <w:color w:val="000000"/>
          <w:sz w:val="2"/>
          <w:szCs w:val="2"/>
          <w:rtl w:val="0"/>
        </w:rPr>
        <w:t xml:space="preserve">mu</w:t>
      </w:r>
      <w:r w:rsidDel="00000000" w:rsidR="00000000" w:rsidRPr="00000000">
        <w:rPr>
          <w:color w:val="1a1a1a"/>
          <w:sz w:val="2"/>
          <w:szCs w:val="2"/>
          <w:rtl w:val="0"/>
        </w:rPr>
        <w:t xml:space="preserve">n</w:t>
      </w:r>
      <w:r w:rsidDel="00000000" w:rsidR="00000000" w:rsidRPr="00000000">
        <w:rPr>
          <w:color w:val="080808"/>
          <w:sz w:val="2"/>
          <w:szCs w:val="2"/>
          <w:rtl w:val="0"/>
        </w:rPr>
        <w:t xml:space="preserve">icipality and hi</w:t>
      </w:r>
      <w:r w:rsidDel="00000000" w:rsidR="00000000" w:rsidRPr="00000000">
        <w:rPr>
          <w:color w:val="060606"/>
          <w:sz w:val="2"/>
          <w:szCs w:val="2"/>
          <w:rtl w:val="0"/>
        </w:rPr>
        <w:t xml:space="preserve">s</w:t>
      </w:r>
      <w:r w:rsidDel="00000000" w:rsidR="00000000" w:rsidRPr="00000000">
        <w:rPr>
          <w:color w:val="020202"/>
          <w:sz w:val="2"/>
          <w:szCs w:val="2"/>
          <w:rtl w:val="0"/>
        </w:rPr>
        <w:t xml:space="preserve"> </w:t>
      </w:r>
      <w:r w:rsidDel="00000000" w:rsidR="00000000" w:rsidRPr="00000000">
        <w:rPr>
          <w:color w:val="000000"/>
          <w:sz w:val="2"/>
          <w:szCs w:val="2"/>
          <w:rtl w:val="0"/>
        </w:rPr>
        <w:t xml:space="preserve">m</w:t>
      </w:r>
      <w:r w:rsidDel="00000000" w:rsidR="00000000" w:rsidRPr="00000000">
        <w:rPr>
          <w:color w:val="040404"/>
          <w:sz w:val="2"/>
          <w:szCs w:val="2"/>
          <w:rtl w:val="0"/>
        </w:rPr>
        <w:t xml:space="preserve">o</w:t>
      </w:r>
      <w:r w:rsidDel="00000000" w:rsidR="00000000" w:rsidRPr="00000000">
        <w:rPr>
          <w:color w:val="131313"/>
          <w:sz w:val="2"/>
          <w:szCs w:val="2"/>
          <w:rtl w:val="0"/>
        </w:rPr>
        <w:t xml:space="preserve">t</w:t>
      </w:r>
      <w:r w:rsidDel="00000000" w:rsidR="00000000" w:rsidRPr="00000000">
        <w:rPr>
          <w:color w:val="2b2b2b"/>
          <w:sz w:val="2"/>
          <w:szCs w:val="2"/>
          <w:rtl w:val="0"/>
        </w:rPr>
        <w:t xml:space="preserve">h</w:t>
      </w:r>
      <w:r w:rsidDel="00000000" w:rsidR="00000000" w:rsidRPr="00000000">
        <w:rPr>
          <w:color w:val="434343"/>
          <w:sz w:val="2"/>
          <w:szCs w:val="2"/>
          <w:rtl w:val="0"/>
        </w:rPr>
        <w:t xml:space="preserve">e</w:t>
      </w:r>
      <w:r w:rsidDel="00000000" w:rsidR="00000000" w:rsidRPr="00000000">
        <w:rPr>
          <w:color w:val="525252"/>
          <w:sz w:val="2"/>
          <w:szCs w:val="2"/>
          <w:rtl w:val="0"/>
        </w:rPr>
        <w:t xml:space="preserve">r</w:t>
      </w:r>
      <w:r w:rsidDel="00000000" w:rsidR="00000000" w:rsidRPr="00000000">
        <w:rPr>
          <w:color w:val="097000"/>
          <w:sz w:val="2"/>
          <w:szCs w:val="2"/>
          <w:rtl w:val="0"/>
        </w:rPr>
        <w:t xml:space="preserve"> worked as a cook.Ronaldo was expelled f</w:t>
      </w:r>
      <w:r w:rsidDel="00000000" w:rsidR="00000000" w:rsidRPr="00000000">
        <w:rPr>
          <w:color w:val="0c7300"/>
          <w:sz w:val="2"/>
          <w:szCs w:val="2"/>
          <w:rtl w:val="0"/>
        </w:rPr>
        <w:t xml:space="preserve">r</w:t>
      </w:r>
      <w:r w:rsidDel="00000000" w:rsidR="00000000" w:rsidRPr="00000000">
        <w:rPr>
          <w:color w:val="127903"/>
          <w:sz w:val="2"/>
          <w:szCs w:val="2"/>
          <w:rtl w:val="0"/>
        </w:rPr>
        <w:t xml:space="preserve">o</w:t>
      </w:r>
      <w:r w:rsidDel="00000000" w:rsidR="00000000" w:rsidRPr="00000000">
        <w:rPr>
          <w:color w:val="1b820c"/>
          <w:sz w:val="2"/>
          <w:szCs w:val="2"/>
          <w:rtl w:val="0"/>
        </w:rPr>
        <w:t xml:space="preserve">m</w:t>
      </w:r>
      <w:r w:rsidDel="00000000" w:rsidR="00000000" w:rsidRPr="00000000">
        <w:rPr>
          <w:color w:val="1d840e"/>
          <w:sz w:val="2"/>
          <w:szCs w:val="2"/>
          <w:rtl w:val="0"/>
        </w:rPr>
        <w:t xml:space="preserve"> </w:t>
      </w:r>
      <w:r w:rsidDel="00000000" w:rsidR="00000000" w:rsidRPr="00000000">
        <w:rPr>
          <w:color w:val="167d07"/>
          <w:sz w:val="2"/>
          <w:szCs w:val="2"/>
          <w:rtl w:val="0"/>
        </w:rPr>
        <w:t xml:space="preserve">s</w:t>
      </w:r>
      <w:r w:rsidDel="00000000" w:rsidR="00000000" w:rsidRPr="00000000">
        <w:rPr>
          <w:color w:val="056c00"/>
          <w:sz w:val="2"/>
          <w:szCs w:val="2"/>
          <w:rtl w:val="0"/>
        </w:rPr>
        <w:t xml:space="preserve">c</w:t>
      </w:r>
      <w:r w:rsidDel="00000000" w:rsidR="00000000" w:rsidRPr="00000000">
        <w:rPr>
          <w:color w:val="005900"/>
          <w:sz w:val="2"/>
          <w:szCs w:val="2"/>
          <w:rtl w:val="0"/>
        </w:rPr>
        <w:t xml:space="preserve">h</w:t>
      </w:r>
      <w:r w:rsidDel="00000000" w:rsidR="00000000" w:rsidRPr="00000000">
        <w:rPr>
          <w:color w:val="004d00"/>
          <w:sz w:val="2"/>
          <w:szCs w:val="2"/>
          <w:rtl w:val="0"/>
        </w:rPr>
        <w:t xml:space="preserve">o</w:t>
      </w:r>
      <w:r w:rsidDel="00000000" w:rsidR="00000000" w:rsidRPr="00000000">
        <w:rPr>
          <w:color w:val="080808"/>
          <w:sz w:val="2"/>
          <w:szCs w:val="2"/>
          <w:rtl w:val="0"/>
        </w:rPr>
        <w:t xml:space="preserve">ol after assault</w:t>
      </w:r>
      <w:r w:rsidDel="00000000" w:rsidR="00000000" w:rsidRPr="00000000">
        <w:rPr>
          <w:color w:val="160108"/>
          <w:sz w:val="2"/>
          <w:szCs w:val="2"/>
          <w:rtl w:val="0"/>
        </w:rPr>
        <w:t xml:space="preserve">i</w:t>
      </w:r>
      <w:r w:rsidDel="00000000" w:rsidR="00000000" w:rsidRPr="00000000">
        <w:rPr>
          <w:color w:val="150208"/>
          <w:sz w:val="2"/>
          <w:szCs w:val="2"/>
          <w:rtl w:val="0"/>
        </w:rPr>
        <w:t xml:space="preserve">n</w:t>
      </w:r>
      <w:r w:rsidDel="00000000" w:rsidR="00000000" w:rsidRPr="00000000">
        <w:rPr>
          <w:color w:val="120308"/>
          <w:sz w:val="2"/>
          <w:szCs w:val="2"/>
          <w:rtl w:val="0"/>
        </w:rPr>
        <w:t xml:space="preserve">g</w:t>
      </w:r>
      <w:r w:rsidDel="00000000" w:rsidR="00000000" w:rsidRPr="00000000">
        <w:rPr>
          <w:color w:val="0c0608"/>
          <w:sz w:val="2"/>
          <w:szCs w:val="2"/>
          <w:rtl w:val="0"/>
        </w:rPr>
        <w:t xml:space="preserve"> </w:t>
      </w:r>
      <w:r w:rsidDel="00000000" w:rsidR="00000000" w:rsidRPr="00000000">
        <w:rPr>
          <w:color w:val="070908"/>
          <w:sz w:val="2"/>
          <w:szCs w:val="2"/>
          <w:rtl w:val="0"/>
        </w:rPr>
        <w:t xml:space="preserve">h</w:t>
      </w:r>
      <w:r w:rsidDel="00000000" w:rsidR="00000000" w:rsidRPr="00000000">
        <w:rPr>
          <w:color w:val="000c08"/>
          <w:sz w:val="2"/>
          <w:szCs w:val="2"/>
          <w:rtl w:val="0"/>
        </w:rPr>
        <w:t xml:space="preserve">i</w:t>
      </w:r>
      <w:r w:rsidDel="00000000" w:rsidR="00000000" w:rsidRPr="00000000">
        <w:rPr>
          <w:color w:val="001108"/>
          <w:sz w:val="2"/>
          <w:szCs w:val="2"/>
          <w:rtl w:val="0"/>
        </w:rPr>
        <w:t xml:space="preserve">s</w:t>
      </w:r>
      <w:r w:rsidDel="00000000" w:rsidR="00000000" w:rsidRPr="00000000">
        <w:rPr>
          <w:color w:val="001508"/>
          <w:sz w:val="2"/>
          <w:szCs w:val="2"/>
          <w:rtl w:val="0"/>
        </w:rPr>
        <w:t xml:space="preserve"> </w:t>
      </w:r>
      <w:r w:rsidDel="00000000" w:rsidR="00000000" w:rsidRPr="00000000">
        <w:rPr>
          <w:color w:val="001b0a"/>
          <w:sz w:val="2"/>
          <w:szCs w:val="2"/>
          <w:rtl w:val="0"/>
        </w:rPr>
        <w:t xml:space="preserve">t</w:t>
      </w:r>
      <w:r w:rsidDel="00000000" w:rsidR="00000000" w:rsidRPr="00000000">
        <w:rPr>
          <w:color w:val="002510"/>
          <w:sz w:val="2"/>
          <w:szCs w:val="2"/>
          <w:rtl w:val="0"/>
        </w:rPr>
        <w:t xml:space="preserve">e</w:t>
      </w:r>
      <w:r w:rsidDel="00000000" w:rsidR="00000000" w:rsidRPr="00000000">
        <w:rPr>
          <w:color w:val="00341a"/>
          <w:sz w:val="2"/>
          <w:szCs w:val="2"/>
          <w:rtl w:val="0"/>
        </w:rPr>
        <w:t xml:space="preserve">a</w:t>
      </w:r>
      <w:r w:rsidDel="00000000" w:rsidR="00000000" w:rsidRPr="00000000">
        <w:rPr>
          <w:color w:val="004528"/>
          <w:sz w:val="2"/>
          <w:szCs w:val="2"/>
          <w:rtl w:val="0"/>
        </w:rPr>
        <w:t xml:space="preserve">c</w:t>
      </w:r>
      <w:r w:rsidDel="00000000" w:rsidR="00000000" w:rsidRPr="00000000">
        <w:rPr>
          <w:color w:val="005938"/>
          <w:sz w:val="2"/>
          <w:szCs w:val="2"/>
          <w:rtl w:val="0"/>
        </w:rPr>
        <w:t xml:space="preserve">h</w:t>
      </w:r>
      <w:r w:rsidDel="00000000" w:rsidR="00000000" w:rsidRPr="00000000">
        <w:rPr>
          <w:color w:val="016946"/>
          <w:sz w:val="2"/>
          <w:szCs w:val="2"/>
          <w:rtl w:val="0"/>
        </w:rPr>
        <w:t xml:space="preserve">e</w:t>
      </w:r>
      <w:r w:rsidDel="00000000" w:rsidR="00000000" w:rsidRPr="00000000">
        <w:rPr>
          <w:color w:val="077550"/>
          <w:sz w:val="2"/>
          <w:szCs w:val="2"/>
          <w:rtl w:val="0"/>
        </w:rPr>
        <w:t xml:space="preserve">r</w:t>
      </w:r>
      <w:r w:rsidDel="00000000" w:rsidR="00000000" w:rsidRPr="00000000">
        <w:rPr>
          <w:color w:val="0c7c56"/>
          <w:sz w:val="2"/>
          <w:szCs w:val="2"/>
          <w:rtl w:val="0"/>
        </w:rPr>
        <w:t xml:space="preserve"> </w:t>
      </w:r>
      <w:r w:rsidDel="00000000" w:rsidR="00000000" w:rsidRPr="00000000">
        <w:rPr>
          <w:color w:val="097000"/>
          <w:sz w:val="2"/>
          <w:szCs w:val="2"/>
          <w:rtl w:val="0"/>
        </w:rPr>
        <w:t xml:space="preserve">by﻿Cristiano Ronaldo is a Portug</w:t>
      </w:r>
      <w:r w:rsidDel="00000000" w:rsidR="00000000" w:rsidRPr="00000000">
        <w:rPr>
          <w:color w:val="007400"/>
          <w:sz w:val="2"/>
          <w:szCs w:val="2"/>
          <w:rtl w:val="0"/>
        </w:rPr>
        <w:t xml:space="preserve">u</w:t>
      </w:r>
      <w:r w:rsidDel="00000000" w:rsidR="00000000" w:rsidRPr="00000000">
        <w:rPr>
          <w:color w:val="007200"/>
          <w:sz w:val="2"/>
          <w:szCs w:val="2"/>
          <w:rtl w:val="0"/>
        </w:rPr>
        <w:t xml:space="preserve">es</w:t>
      </w:r>
      <w:r w:rsidDel="00000000" w:rsidR="00000000" w:rsidRPr="00000000">
        <w:rPr>
          <w:color w:val="007a00"/>
          <w:sz w:val="2"/>
          <w:szCs w:val="2"/>
          <w:rtl w:val="0"/>
        </w:rPr>
        <w:t xml:space="preserve">e</w:t>
      </w:r>
      <w:r w:rsidDel="00000000" w:rsidR="00000000" w:rsidRPr="00000000">
        <w:rPr>
          <w:color w:val="008d07"/>
          <w:sz w:val="2"/>
          <w:szCs w:val="2"/>
          <w:rtl w:val="0"/>
        </w:rPr>
        <w:t xml:space="preserve"> </w:t>
      </w:r>
      <w:r w:rsidDel="00000000" w:rsidR="00000000" w:rsidRPr="00000000">
        <w:rPr>
          <w:color w:val="12a822"/>
          <w:sz w:val="2"/>
          <w:szCs w:val="2"/>
          <w:rtl w:val="0"/>
        </w:rPr>
        <w:t xml:space="preserve">f</w:t>
      </w:r>
      <w:r w:rsidDel="00000000" w:rsidR="00000000" w:rsidRPr="00000000">
        <w:rPr>
          <w:color w:val="2dc33d"/>
          <w:sz w:val="2"/>
          <w:szCs w:val="2"/>
          <w:rtl w:val="0"/>
        </w:rPr>
        <w:t xml:space="preserve">o</w:t>
      </w:r>
      <w:r w:rsidDel="00000000" w:rsidR="00000000" w:rsidRPr="00000000">
        <w:rPr>
          <w:color w:val="3ed44e"/>
          <w:sz w:val="2"/>
          <w:szCs w:val="2"/>
          <w:rtl w:val="0"/>
        </w:rPr>
        <w:t xml:space="preserve">o</w:t>
      </w:r>
      <w:r w:rsidDel="00000000" w:rsidR="00000000" w:rsidRPr="00000000">
        <w:rPr>
          <w:color w:val="3ad04a"/>
          <w:sz w:val="2"/>
          <w:szCs w:val="2"/>
          <w:rtl w:val="0"/>
        </w:rPr>
        <w:t xml:space="preserve">tball pl</w:t>
      </w:r>
      <w:r w:rsidDel="00000000" w:rsidR="00000000" w:rsidRPr="00000000">
        <w:rPr>
          <w:color w:val="3ad823"/>
          <w:sz w:val="2"/>
          <w:szCs w:val="2"/>
          <w:rtl w:val="0"/>
        </w:rPr>
        <w:t xml:space="preserve">ayer he was born on February 5th 1985 in Santo Antonio his father's name is Jose Dinis Aveiro and his mother's name is Maria Dolores dos Santos Aveiro, his father was a gardene</w:t>
      </w:r>
      <w:r w:rsidDel="00000000" w:rsidR="00000000" w:rsidRPr="00000000">
        <w:rPr>
          <w:color w:val="4cb33d"/>
          <w:sz w:val="2"/>
          <w:szCs w:val="2"/>
          <w:rtl w:val="0"/>
        </w:rPr>
        <w:t xml:space="preserve">r</w:t>
      </w:r>
      <w:r w:rsidDel="00000000" w:rsidR="00000000" w:rsidRPr="00000000">
        <w:rPr>
          <w:color w:val="59c04a"/>
          <w:sz w:val="2"/>
          <w:szCs w:val="2"/>
          <w:rtl w:val="0"/>
        </w:rPr>
        <w:t xml:space="preserve"> </w:t>
      </w:r>
      <w:r w:rsidDel="00000000" w:rsidR="00000000" w:rsidRPr="00000000">
        <w:rPr>
          <w:color w:val="69d05a"/>
          <w:sz w:val="2"/>
          <w:szCs w:val="2"/>
          <w:rtl w:val="0"/>
        </w:rPr>
        <w:t xml:space="preserve">w</w:t>
      </w:r>
      <w:r w:rsidDel="00000000" w:rsidR="00000000" w:rsidRPr="00000000">
        <w:rPr>
          <w:color w:val="6dd45e"/>
          <w:sz w:val="2"/>
          <w:szCs w:val="2"/>
          <w:rtl w:val="0"/>
        </w:rPr>
        <w:t xml:space="preserve">i</w:t>
      </w:r>
      <w:r w:rsidDel="00000000" w:rsidR="00000000" w:rsidRPr="00000000">
        <w:rPr>
          <w:color w:val="5ec54f"/>
          <w:sz w:val="2"/>
          <w:szCs w:val="2"/>
          <w:rtl w:val="0"/>
        </w:rPr>
        <w:t xml:space="preserve">t</w:t>
      </w:r>
      <w:r w:rsidDel="00000000" w:rsidR="00000000" w:rsidRPr="00000000">
        <w:rPr>
          <w:color w:val="3da42e"/>
          <w:sz w:val="2"/>
          <w:szCs w:val="2"/>
          <w:rtl w:val="0"/>
        </w:rPr>
        <w:t xml:space="preserve">h</w:t>
      </w:r>
      <w:r w:rsidDel="00000000" w:rsidR="00000000" w:rsidRPr="00000000">
        <w:rPr>
          <w:color w:val="187f09"/>
          <w:sz w:val="2"/>
          <w:szCs w:val="2"/>
          <w:rtl w:val="0"/>
        </w:rPr>
        <w:t xml:space="preserve"> </w:t>
      </w:r>
      <w:r w:rsidDel="00000000" w:rsidR="00000000" w:rsidRPr="00000000">
        <w:rPr>
          <w:color w:val="006700"/>
          <w:sz w:val="2"/>
          <w:szCs w:val="2"/>
          <w:rtl w:val="0"/>
        </w:rPr>
        <w:t xml:space="preserve">t</w:t>
      </w:r>
      <w:r w:rsidDel="00000000" w:rsidR="00000000" w:rsidRPr="00000000">
        <w:rPr>
          <w:color w:val="097000"/>
          <w:sz w:val="2"/>
          <w:szCs w:val="2"/>
          <w:rtl w:val="0"/>
        </w:rPr>
        <w:t xml:space="preserve">he munic</w:t>
      </w:r>
      <w:r w:rsidDel="00000000" w:rsidR="00000000" w:rsidRPr="00000000">
        <w:rPr>
          <w:color w:val="006842"/>
          <w:sz w:val="2"/>
          <w:szCs w:val="2"/>
          <w:rtl w:val="0"/>
        </w:rPr>
        <w:t xml:space="preserve">i</w:t>
      </w:r>
      <w:r w:rsidDel="00000000" w:rsidR="00000000" w:rsidRPr="00000000">
        <w:rPr>
          <w:color w:val="00613c"/>
          <w:sz w:val="2"/>
          <w:szCs w:val="2"/>
          <w:rtl w:val="0"/>
        </w:rPr>
        <w:t xml:space="preserve">p</w:t>
      </w:r>
      <w:r w:rsidDel="00000000" w:rsidR="00000000" w:rsidRPr="00000000">
        <w:rPr>
          <w:color w:val="005532"/>
          <w:sz w:val="2"/>
          <w:szCs w:val="2"/>
          <w:rtl w:val="0"/>
        </w:rPr>
        <w:t xml:space="preserve">a</w:t>
      </w:r>
      <w:r w:rsidDel="00000000" w:rsidR="00000000" w:rsidRPr="00000000">
        <w:rPr>
          <w:color w:val="004524"/>
          <w:sz w:val="2"/>
          <w:szCs w:val="2"/>
          <w:rtl w:val="0"/>
        </w:rPr>
        <w:t xml:space="preserve">l</w:t>
      </w:r>
      <w:r w:rsidDel="00000000" w:rsidR="00000000" w:rsidRPr="00000000">
        <w:rPr>
          <w:color w:val="003114"/>
          <w:sz w:val="2"/>
          <w:szCs w:val="2"/>
          <w:rtl w:val="0"/>
        </w:rPr>
        <w:t xml:space="preserve">i</w:t>
      </w:r>
      <w:r w:rsidDel="00000000" w:rsidR="00000000" w:rsidRPr="00000000">
        <w:rPr>
          <w:color w:val="002006"/>
          <w:sz w:val="2"/>
          <w:szCs w:val="2"/>
          <w:rtl w:val="0"/>
        </w:rPr>
        <w:t xml:space="preserve">t</w:t>
      </w:r>
      <w:r w:rsidDel="00000000" w:rsidR="00000000" w:rsidRPr="00000000">
        <w:rPr>
          <w:color w:val="001500"/>
          <w:sz w:val="2"/>
          <w:szCs w:val="2"/>
          <w:rtl w:val="0"/>
        </w:rPr>
        <w:t xml:space="preserve">y</w:t>
      </w:r>
      <w:r w:rsidDel="00000000" w:rsidR="00000000" w:rsidRPr="00000000">
        <w:rPr>
          <w:color w:val="001100"/>
          <w:sz w:val="2"/>
          <w:szCs w:val="2"/>
          <w:rtl w:val="0"/>
        </w:rPr>
        <w:t xml:space="preserve"> </w:t>
      </w:r>
      <w:r w:rsidDel="00000000" w:rsidR="00000000" w:rsidRPr="00000000">
        <w:rPr>
          <w:color w:val="001508"/>
          <w:sz w:val="2"/>
          <w:szCs w:val="2"/>
          <w:rtl w:val="0"/>
        </w:rPr>
        <w:t xml:space="preserve">a</w:t>
      </w:r>
      <w:r w:rsidDel="00000000" w:rsidR="00000000" w:rsidRPr="00000000">
        <w:rPr>
          <w:color w:val="001108"/>
          <w:sz w:val="2"/>
          <w:szCs w:val="2"/>
          <w:rtl w:val="0"/>
        </w:rPr>
        <w:t xml:space="preserve">n</w:t>
      </w:r>
      <w:r w:rsidDel="00000000" w:rsidR="00000000" w:rsidRPr="00000000">
        <w:rPr>
          <w:color w:val="000c08"/>
          <w:sz w:val="2"/>
          <w:szCs w:val="2"/>
          <w:rtl w:val="0"/>
        </w:rPr>
        <w:t xml:space="preserve">d</w:t>
      </w:r>
      <w:r w:rsidDel="00000000" w:rsidR="00000000" w:rsidRPr="00000000">
        <w:rPr>
          <w:color w:val="070908"/>
          <w:sz w:val="2"/>
          <w:szCs w:val="2"/>
          <w:rtl w:val="0"/>
        </w:rPr>
        <w:t xml:space="preserve"> </w:t>
      </w:r>
      <w:r w:rsidDel="00000000" w:rsidR="00000000" w:rsidRPr="00000000">
        <w:rPr>
          <w:color w:val="0c0608"/>
          <w:sz w:val="2"/>
          <w:szCs w:val="2"/>
          <w:rtl w:val="0"/>
        </w:rPr>
        <w:t xml:space="preserve">h</w:t>
      </w:r>
      <w:r w:rsidDel="00000000" w:rsidR="00000000" w:rsidRPr="00000000">
        <w:rPr>
          <w:color w:val="120308"/>
          <w:sz w:val="2"/>
          <w:szCs w:val="2"/>
          <w:rtl w:val="0"/>
        </w:rPr>
        <w:t xml:space="preserve">i</w:t>
      </w:r>
      <w:r w:rsidDel="00000000" w:rsidR="00000000" w:rsidRPr="00000000">
        <w:rPr>
          <w:color w:val="150208"/>
          <w:sz w:val="2"/>
          <w:szCs w:val="2"/>
          <w:rtl w:val="0"/>
        </w:rPr>
        <w:t xml:space="preserve">s</w:t>
      </w:r>
      <w:r w:rsidDel="00000000" w:rsidR="00000000" w:rsidRPr="00000000">
        <w:rPr>
          <w:color w:val="160108"/>
          <w:sz w:val="2"/>
          <w:szCs w:val="2"/>
          <w:rtl w:val="0"/>
        </w:rPr>
        <w:t xml:space="preserve"> </w:t>
      </w:r>
      <w:r w:rsidDel="00000000" w:rsidR="00000000" w:rsidRPr="00000000">
        <w:rPr>
          <w:color w:val="080808"/>
          <w:sz w:val="2"/>
          <w:szCs w:val="2"/>
          <w:rtl w:val="0"/>
        </w:rPr>
        <w:t xml:space="preserve">mother worked as</w:t>
      </w:r>
      <w:r w:rsidDel="00000000" w:rsidR="00000000" w:rsidRPr="00000000">
        <w:rPr>
          <w:color w:val="d5d5d5"/>
          <w:sz w:val="2"/>
          <w:szCs w:val="2"/>
          <w:rtl w:val="0"/>
        </w:rPr>
        <w:t xml:space="preserve"> </w:t>
      </w:r>
      <w:r w:rsidDel="00000000" w:rsidR="00000000" w:rsidRPr="00000000">
        <w:rPr>
          <w:color w:val="e1e1e1"/>
          <w:sz w:val="2"/>
          <w:szCs w:val="2"/>
          <w:rtl w:val="0"/>
        </w:rPr>
        <w:t xml:space="preserve">a</w:t>
      </w:r>
      <w:r w:rsidDel="00000000" w:rsidR="00000000" w:rsidRPr="00000000">
        <w:rPr>
          <w:color w:val="f4f4f4"/>
          <w:sz w:val="2"/>
          <w:szCs w:val="2"/>
          <w:rtl w:val="0"/>
        </w:rPr>
        <w:t xml:space="preserve"> </w:t>
      </w:r>
      <w:r w:rsidDel="00000000" w:rsidR="00000000" w:rsidRPr="00000000">
        <w:rPr>
          <w:color w:val="ffffff"/>
          <w:sz w:val="2"/>
          <w:szCs w:val="2"/>
          <w:rtl w:val="0"/>
        </w:rPr>
        <w:t xml:space="preserve">cook</w:t>
      </w:r>
      <w:r w:rsidDel="00000000" w:rsidR="00000000" w:rsidRPr="00000000">
        <w:rPr>
          <w:color w:val="fbfbfb"/>
          <w:sz w:val="2"/>
          <w:szCs w:val="2"/>
          <w:rtl w:val="0"/>
        </w:rPr>
        <w:t xml:space="preserve">.</w:t>
      </w:r>
      <w:r w:rsidDel="00000000" w:rsidR="00000000" w:rsidRPr="00000000">
        <w:rPr>
          <w:color w:val="f8f8f8"/>
          <w:sz w:val="2"/>
          <w:szCs w:val="2"/>
          <w:rtl w:val="0"/>
        </w:rPr>
        <w:t xml:space="preserve">Ronaldo was expell</w:t>
      </w:r>
      <w:r w:rsidDel="00000000" w:rsidR="00000000" w:rsidRPr="00000000">
        <w:rPr>
          <w:sz w:val="16"/>
          <w:szCs w:val="16"/>
          <w:rtl w:val="0"/>
        </w:rPr>
        <w:br w:type="textWrapping"/>
      </w:r>
      <w:r w:rsidDel="00000000" w:rsidR="00000000" w:rsidRPr="00000000">
        <w:rPr>
          <w:color w:val="bcbcbc"/>
          <w:sz w:val="2"/>
          <w:szCs w:val="2"/>
          <w:rtl w:val="0"/>
        </w:rPr>
        <w:t xml:space="preserve">e</w:t>
      </w:r>
      <w:r w:rsidDel="00000000" w:rsidR="00000000" w:rsidRPr="00000000">
        <w:rPr>
          <w:color w:val="3d3d3d"/>
          <w:sz w:val="2"/>
          <w:szCs w:val="2"/>
          <w:rtl w:val="0"/>
        </w:rPr>
        <w:t xml:space="preserve">d</w:t>
      </w:r>
      <w:r w:rsidDel="00000000" w:rsidR="00000000" w:rsidRPr="00000000">
        <w:rPr>
          <w:color w:val="000000"/>
          <w:sz w:val="2"/>
          <w:szCs w:val="2"/>
          <w:rtl w:val="0"/>
        </w:rPr>
        <w:t xml:space="preserve"> </w:t>
      </w:r>
      <w:r w:rsidDel="00000000" w:rsidR="00000000" w:rsidRPr="00000000">
        <w:rPr>
          <w:color w:val="050505"/>
          <w:sz w:val="2"/>
          <w:szCs w:val="2"/>
          <w:rtl w:val="0"/>
        </w:rPr>
        <w:t xml:space="preserve">f</w:t>
      </w:r>
      <w:r w:rsidDel="00000000" w:rsidR="00000000" w:rsidRPr="00000000">
        <w:rPr>
          <w:color w:val="0d0d0d"/>
          <w:sz w:val="2"/>
          <w:szCs w:val="2"/>
          <w:rtl w:val="0"/>
        </w:rPr>
        <w:t xml:space="preserve">r</w:t>
      </w:r>
      <w:r w:rsidDel="00000000" w:rsidR="00000000" w:rsidRPr="00000000">
        <w:rPr>
          <w:color w:val="000000"/>
          <w:sz w:val="2"/>
          <w:szCs w:val="2"/>
          <w:rtl w:val="0"/>
        </w:rPr>
        <w:t xml:space="preserve">om</w:t>
      </w:r>
      <w:r w:rsidDel="00000000" w:rsidR="00000000" w:rsidRPr="00000000">
        <w:rPr>
          <w:color w:val="1a1a1a"/>
          <w:sz w:val="2"/>
          <w:szCs w:val="2"/>
          <w:rtl w:val="0"/>
        </w:rPr>
        <w:t xml:space="preserve"> </w:t>
      </w:r>
      <w:r w:rsidDel="00000000" w:rsidR="00000000" w:rsidRPr="00000000">
        <w:rPr>
          <w:color w:val="080808"/>
          <w:sz w:val="2"/>
          <w:szCs w:val="2"/>
          <w:rtl w:val="0"/>
        </w:rPr>
        <w:t xml:space="preserve">school after ass</w:t>
      </w:r>
      <w:r w:rsidDel="00000000" w:rsidR="00000000" w:rsidRPr="00000000">
        <w:rPr>
          <w:color w:val="060606"/>
          <w:sz w:val="2"/>
          <w:szCs w:val="2"/>
          <w:rtl w:val="0"/>
        </w:rPr>
        <w:t xml:space="preserve">a</w:t>
      </w:r>
      <w:r w:rsidDel="00000000" w:rsidR="00000000" w:rsidRPr="00000000">
        <w:rPr>
          <w:color w:val="020202"/>
          <w:sz w:val="2"/>
          <w:szCs w:val="2"/>
          <w:rtl w:val="0"/>
        </w:rPr>
        <w:t xml:space="preserve">u</w:t>
      </w:r>
      <w:r w:rsidDel="00000000" w:rsidR="00000000" w:rsidRPr="00000000">
        <w:rPr>
          <w:color w:val="000000"/>
          <w:sz w:val="2"/>
          <w:szCs w:val="2"/>
          <w:rtl w:val="0"/>
        </w:rPr>
        <w:t xml:space="preserve">l</w:t>
      </w:r>
      <w:r w:rsidDel="00000000" w:rsidR="00000000" w:rsidRPr="00000000">
        <w:rPr>
          <w:color w:val="040404"/>
          <w:sz w:val="2"/>
          <w:szCs w:val="2"/>
          <w:rtl w:val="0"/>
        </w:rPr>
        <w:t xml:space="preserve">t</w:t>
      </w:r>
      <w:r w:rsidDel="00000000" w:rsidR="00000000" w:rsidRPr="00000000">
        <w:rPr>
          <w:color w:val="131313"/>
          <w:sz w:val="2"/>
          <w:szCs w:val="2"/>
          <w:rtl w:val="0"/>
        </w:rPr>
        <w:t xml:space="preserve">i</w:t>
      </w:r>
      <w:r w:rsidDel="00000000" w:rsidR="00000000" w:rsidRPr="00000000">
        <w:rPr>
          <w:color w:val="2b2b2b"/>
          <w:sz w:val="2"/>
          <w:szCs w:val="2"/>
          <w:rtl w:val="0"/>
        </w:rPr>
        <w:t xml:space="preserve">n</w:t>
      </w:r>
      <w:r w:rsidDel="00000000" w:rsidR="00000000" w:rsidRPr="00000000">
        <w:rPr>
          <w:color w:val="434343"/>
          <w:sz w:val="2"/>
          <w:szCs w:val="2"/>
          <w:rtl w:val="0"/>
        </w:rPr>
        <w:t xml:space="preserve">g</w:t>
      </w:r>
      <w:r w:rsidDel="00000000" w:rsidR="00000000" w:rsidRPr="00000000">
        <w:rPr>
          <w:color w:val="525252"/>
          <w:sz w:val="2"/>
          <w:szCs w:val="2"/>
          <w:rtl w:val="0"/>
        </w:rPr>
        <w:t xml:space="preserve"> </w:t>
      </w:r>
      <w:r w:rsidDel="00000000" w:rsidR="00000000" w:rsidRPr="00000000">
        <w:rPr>
          <w:color w:val="097000"/>
          <w:sz w:val="2"/>
          <w:szCs w:val="2"/>
          <w:rtl w:val="0"/>
        </w:rPr>
        <w:t xml:space="preserve">his teacher by throwing up a chair at hi</w:t>
      </w:r>
      <w:r w:rsidDel="00000000" w:rsidR="00000000" w:rsidRPr="00000000">
        <w:rPr>
          <w:color w:val="0c7300"/>
          <w:sz w:val="2"/>
          <w:szCs w:val="2"/>
          <w:rtl w:val="0"/>
        </w:rPr>
        <w:t xml:space="preserve">m</w:t>
      </w:r>
      <w:r w:rsidDel="00000000" w:rsidR="00000000" w:rsidRPr="00000000">
        <w:rPr>
          <w:color w:val="127903"/>
          <w:sz w:val="2"/>
          <w:szCs w:val="2"/>
          <w:rtl w:val="0"/>
        </w:rPr>
        <w:t xml:space="preserve"> </w:t>
      </w:r>
      <w:r w:rsidDel="00000000" w:rsidR="00000000" w:rsidRPr="00000000">
        <w:rPr>
          <w:color w:val="1b820c"/>
          <w:sz w:val="2"/>
          <w:szCs w:val="2"/>
          <w:rtl w:val="0"/>
        </w:rPr>
        <w:t xml:space="preserve">h</w:t>
      </w:r>
      <w:r w:rsidDel="00000000" w:rsidR="00000000" w:rsidRPr="00000000">
        <w:rPr>
          <w:color w:val="1d840e"/>
          <w:sz w:val="2"/>
          <w:szCs w:val="2"/>
          <w:rtl w:val="0"/>
        </w:rPr>
        <w:t xml:space="preserve">e</w:t>
      </w:r>
      <w:r w:rsidDel="00000000" w:rsidR="00000000" w:rsidRPr="00000000">
        <w:rPr>
          <w:color w:val="167d07"/>
          <w:sz w:val="2"/>
          <w:szCs w:val="2"/>
          <w:rtl w:val="0"/>
        </w:rPr>
        <w:t xml:space="preserve"> </w:t>
      </w:r>
      <w:r w:rsidDel="00000000" w:rsidR="00000000" w:rsidRPr="00000000">
        <w:rPr>
          <w:color w:val="056c00"/>
          <w:sz w:val="2"/>
          <w:szCs w:val="2"/>
          <w:rtl w:val="0"/>
        </w:rPr>
        <w:t xml:space="preserve">h</w:t>
      </w:r>
      <w:r w:rsidDel="00000000" w:rsidR="00000000" w:rsidRPr="00000000">
        <w:rPr>
          <w:color w:val="005900"/>
          <w:sz w:val="2"/>
          <w:szCs w:val="2"/>
          <w:rtl w:val="0"/>
        </w:rPr>
        <w:t xml:space="preserve">a</w:t>
      </w:r>
      <w:r w:rsidDel="00000000" w:rsidR="00000000" w:rsidRPr="00000000">
        <w:rPr>
          <w:color w:val="004d00"/>
          <w:sz w:val="2"/>
          <w:szCs w:val="2"/>
          <w:rtl w:val="0"/>
        </w:rPr>
        <w:t xml:space="preserve">d</w:t>
      </w:r>
      <w:r w:rsidDel="00000000" w:rsidR="00000000" w:rsidRPr="00000000">
        <w:rPr>
          <w:color w:val="080808"/>
          <w:sz w:val="2"/>
          <w:szCs w:val="2"/>
          <w:rtl w:val="0"/>
        </w:rPr>
        <w:t xml:space="preserve"> always been a k</w:t>
      </w:r>
      <w:r w:rsidDel="00000000" w:rsidR="00000000" w:rsidRPr="00000000">
        <w:rPr>
          <w:color w:val="160108"/>
          <w:sz w:val="2"/>
          <w:szCs w:val="2"/>
          <w:rtl w:val="0"/>
        </w:rPr>
        <w:t xml:space="preserve">e</w:t>
      </w:r>
      <w:r w:rsidDel="00000000" w:rsidR="00000000" w:rsidRPr="00000000">
        <w:rPr>
          <w:color w:val="150208"/>
          <w:sz w:val="2"/>
          <w:szCs w:val="2"/>
          <w:rtl w:val="0"/>
        </w:rPr>
        <w:t xml:space="preserve">e</w:t>
      </w:r>
      <w:r w:rsidDel="00000000" w:rsidR="00000000" w:rsidRPr="00000000">
        <w:rPr>
          <w:color w:val="120308"/>
          <w:sz w:val="2"/>
          <w:szCs w:val="2"/>
          <w:rtl w:val="0"/>
        </w:rPr>
        <w:t xml:space="preserve">n</w:t>
      </w:r>
      <w:r w:rsidDel="00000000" w:rsidR="00000000" w:rsidRPr="00000000">
        <w:rPr>
          <w:color w:val="0c0608"/>
          <w:sz w:val="2"/>
          <w:szCs w:val="2"/>
          <w:rtl w:val="0"/>
        </w:rPr>
        <w:t xml:space="preserve"> </w:t>
      </w:r>
      <w:r w:rsidDel="00000000" w:rsidR="00000000" w:rsidRPr="00000000">
        <w:rPr>
          <w:color w:val="070908"/>
          <w:sz w:val="2"/>
          <w:szCs w:val="2"/>
          <w:rtl w:val="0"/>
        </w:rPr>
        <w:t xml:space="preserve">f</w:t>
      </w:r>
      <w:r w:rsidDel="00000000" w:rsidR="00000000" w:rsidRPr="00000000">
        <w:rPr>
          <w:color w:val="000c08"/>
          <w:sz w:val="2"/>
          <w:szCs w:val="2"/>
          <w:rtl w:val="0"/>
        </w:rPr>
        <w:t xml:space="preserve">o</w:t>
      </w:r>
      <w:r w:rsidDel="00000000" w:rsidR="00000000" w:rsidRPr="00000000">
        <w:rPr>
          <w:color w:val="001108"/>
          <w:sz w:val="2"/>
          <w:szCs w:val="2"/>
          <w:rtl w:val="0"/>
        </w:rPr>
        <w:t xml:space="preserve">o</w:t>
      </w:r>
      <w:r w:rsidDel="00000000" w:rsidR="00000000" w:rsidRPr="00000000">
        <w:rPr>
          <w:color w:val="001508"/>
          <w:sz w:val="2"/>
          <w:szCs w:val="2"/>
          <w:rtl w:val="0"/>
        </w:rPr>
        <w:t xml:space="preserve">t</w:t>
      </w:r>
      <w:r w:rsidDel="00000000" w:rsidR="00000000" w:rsidRPr="00000000">
        <w:rPr>
          <w:color w:val="001b0a"/>
          <w:sz w:val="2"/>
          <w:szCs w:val="2"/>
          <w:rtl w:val="0"/>
        </w:rPr>
        <w:t xml:space="preserve">b</w:t>
      </w:r>
      <w:r w:rsidDel="00000000" w:rsidR="00000000" w:rsidRPr="00000000">
        <w:rPr>
          <w:color w:val="002510"/>
          <w:sz w:val="2"/>
          <w:szCs w:val="2"/>
          <w:rtl w:val="0"/>
        </w:rPr>
        <w:t xml:space="preserve">a</w:t>
      </w:r>
      <w:r w:rsidDel="00000000" w:rsidR="00000000" w:rsidRPr="00000000">
        <w:rPr>
          <w:color w:val="00341a"/>
          <w:sz w:val="2"/>
          <w:szCs w:val="2"/>
          <w:rtl w:val="0"/>
        </w:rPr>
        <w:t xml:space="preserve">l</w:t>
      </w:r>
      <w:r w:rsidDel="00000000" w:rsidR="00000000" w:rsidRPr="00000000">
        <w:rPr>
          <w:color w:val="004528"/>
          <w:sz w:val="2"/>
          <w:szCs w:val="2"/>
          <w:rtl w:val="0"/>
        </w:rPr>
        <w:t xml:space="preserve">l</w:t>
      </w:r>
      <w:r w:rsidDel="00000000" w:rsidR="00000000" w:rsidRPr="00000000">
        <w:rPr>
          <w:color w:val="005938"/>
          <w:sz w:val="2"/>
          <w:szCs w:val="2"/>
          <w:rtl w:val="0"/>
        </w:rPr>
        <w:t xml:space="preserve">e</w:t>
      </w:r>
      <w:r w:rsidDel="00000000" w:rsidR="00000000" w:rsidRPr="00000000">
        <w:rPr>
          <w:color w:val="016946"/>
          <w:sz w:val="2"/>
          <w:szCs w:val="2"/>
          <w:rtl w:val="0"/>
        </w:rPr>
        <w:t xml:space="preserve">r</w:t>
      </w:r>
      <w:r w:rsidDel="00000000" w:rsidR="00000000" w:rsidRPr="00000000">
        <w:rPr>
          <w:color w:val="077550"/>
          <w:sz w:val="2"/>
          <w:szCs w:val="2"/>
          <w:rtl w:val="0"/>
        </w:rPr>
        <w:t xml:space="preserve"> </w:t>
      </w:r>
      <w:r w:rsidDel="00000000" w:rsidR="00000000" w:rsidRPr="00000000">
        <w:rPr>
          <w:color w:val="0c7c56"/>
          <w:sz w:val="2"/>
          <w:szCs w:val="2"/>
          <w:rtl w:val="0"/>
        </w:rPr>
        <w:t xml:space="preserve">a</w:t>
      </w:r>
      <w:r w:rsidDel="00000000" w:rsidR="00000000" w:rsidRPr="00000000">
        <w:rPr>
          <w:color w:val="097000"/>
          <w:sz w:val="2"/>
          <w:szCs w:val="2"/>
          <w:rtl w:val="0"/>
        </w:rPr>
        <w:t xml:space="preserve">nd by the time he was 14 years o</w:t>
      </w:r>
      <w:r w:rsidDel="00000000" w:rsidR="00000000" w:rsidRPr="00000000">
        <w:rPr>
          <w:color w:val="007900"/>
          <w:sz w:val="2"/>
          <w:szCs w:val="2"/>
          <w:rtl w:val="0"/>
        </w:rPr>
        <w:t xml:space="preserve">l</w:t>
      </w:r>
      <w:r w:rsidDel="00000000" w:rsidR="00000000" w:rsidRPr="00000000">
        <w:rPr>
          <w:color w:val="007600"/>
          <w:sz w:val="2"/>
          <w:szCs w:val="2"/>
          <w:rtl w:val="0"/>
        </w:rPr>
        <w:t xml:space="preserve">d</w:t>
      </w:r>
      <w:r w:rsidDel="00000000" w:rsidR="00000000" w:rsidRPr="00000000">
        <w:rPr>
          <w:color w:val="007500"/>
          <w:sz w:val="2"/>
          <w:szCs w:val="2"/>
          <w:rtl w:val="0"/>
        </w:rPr>
        <w:t xml:space="preserve"> </w:t>
      </w:r>
      <w:r w:rsidDel="00000000" w:rsidR="00000000" w:rsidRPr="00000000">
        <w:rPr>
          <w:color w:val="007b00"/>
          <w:sz w:val="2"/>
          <w:szCs w:val="2"/>
          <w:rtl w:val="0"/>
        </w:rPr>
        <w:t xml:space="preserve">h</w:t>
      </w:r>
      <w:r w:rsidDel="00000000" w:rsidR="00000000" w:rsidRPr="00000000">
        <w:rPr>
          <w:color w:val="008c06"/>
          <w:sz w:val="2"/>
          <w:szCs w:val="2"/>
          <w:rtl w:val="0"/>
        </w:rPr>
        <w:t xml:space="preserve">e</w:t>
      </w:r>
      <w:r w:rsidDel="00000000" w:rsidR="00000000" w:rsidRPr="00000000">
        <w:rPr>
          <w:color w:val="10a620"/>
          <w:sz w:val="2"/>
          <w:szCs w:val="2"/>
          <w:rtl w:val="0"/>
        </w:rPr>
        <w:t xml:space="preserve"> </w:t>
      </w:r>
      <w:r w:rsidDel="00000000" w:rsidR="00000000" w:rsidRPr="00000000">
        <w:rPr>
          <w:color w:val="2ac03a"/>
          <w:sz w:val="2"/>
          <w:szCs w:val="2"/>
          <w:rtl w:val="0"/>
        </w:rPr>
        <w:t xml:space="preserve">d</w:t>
      </w:r>
      <w:r w:rsidDel="00000000" w:rsidR="00000000" w:rsidRPr="00000000">
        <w:rPr>
          <w:color w:val="3ad04a"/>
          <w:sz w:val="2"/>
          <w:szCs w:val="2"/>
          <w:rtl w:val="0"/>
        </w:rPr>
        <w:t xml:space="preserve">ecided to</w:t>
      </w:r>
      <w:r w:rsidDel="00000000" w:rsidR="00000000" w:rsidRPr="00000000">
        <w:rPr>
          <w:color w:val="3ad823"/>
          <w:sz w:val="2"/>
          <w:szCs w:val="2"/>
          <w:rtl w:val="0"/>
        </w:rPr>
        <w:t xml:space="preserve"> concentrate on becoming a professional footballer In 1995 Cristiano Ronaldo joined the club Nacional located in his hometown of Madeira later he joined one of the biggest club</w:t>
      </w:r>
      <w:r w:rsidDel="00000000" w:rsidR="00000000" w:rsidRPr="00000000">
        <w:rPr>
          <w:color w:val="4eb53f"/>
          <w:sz w:val="2"/>
          <w:szCs w:val="2"/>
          <w:rtl w:val="0"/>
        </w:rPr>
        <w:t xml:space="preserve">s</w:t>
      </w:r>
      <w:r w:rsidDel="00000000" w:rsidR="00000000" w:rsidRPr="00000000">
        <w:rPr>
          <w:color w:val="58bf49"/>
          <w:sz w:val="2"/>
          <w:szCs w:val="2"/>
          <w:rtl w:val="0"/>
        </w:rPr>
        <w:t xml:space="preserve"> </w:t>
      </w:r>
      <w:r w:rsidDel="00000000" w:rsidR="00000000" w:rsidRPr="00000000">
        <w:rPr>
          <w:color w:val="63ca54"/>
          <w:sz w:val="2"/>
          <w:szCs w:val="2"/>
          <w:rtl w:val="0"/>
        </w:rPr>
        <w:t xml:space="preserve">i</w:t>
      </w:r>
      <w:r w:rsidDel="00000000" w:rsidR="00000000" w:rsidRPr="00000000">
        <w:rPr>
          <w:color w:val="65cc56"/>
          <w:sz w:val="2"/>
          <w:szCs w:val="2"/>
          <w:rtl w:val="0"/>
        </w:rPr>
        <w:t xml:space="preserve">n</w:t>
      </w:r>
      <w:r w:rsidDel="00000000" w:rsidR="00000000" w:rsidRPr="00000000">
        <w:rPr>
          <w:color w:val="56bd47"/>
          <w:sz w:val="2"/>
          <w:szCs w:val="2"/>
          <w:rtl w:val="0"/>
        </w:rPr>
        <w:t xml:space="preserve"> </w:t>
      </w:r>
      <w:r w:rsidDel="00000000" w:rsidR="00000000" w:rsidRPr="00000000">
        <w:rPr>
          <w:color w:val="389f29"/>
          <w:sz w:val="2"/>
          <w:szCs w:val="2"/>
          <w:rtl w:val="0"/>
        </w:rPr>
        <w:t xml:space="preserve">P</w:t>
      </w:r>
      <w:r w:rsidDel="00000000" w:rsidR="00000000" w:rsidRPr="00000000">
        <w:rPr>
          <w:color w:val="177e08"/>
          <w:sz w:val="2"/>
          <w:szCs w:val="2"/>
          <w:rtl w:val="0"/>
        </w:rPr>
        <w:t xml:space="preserve">o</w:t>
      </w:r>
      <w:r w:rsidDel="00000000" w:rsidR="00000000" w:rsidRPr="00000000">
        <w:rPr>
          <w:color w:val="026900"/>
          <w:sz w:val="2"/>
          <w:szCs w:val="2"/>
          <w:rtl w:val="0"/>
        </w:rPr>
        <w:t xml:space="preserve">r</w:t>
      </w:r>
      <w:r w:rsidDel="00000000" w:rsidR="00000000" w:rsidRPr="00000000">
        <w:rPr>
          <w:color w:val="097000"/>
          <w:sz w:val="2"/>
          <w:szCs w:val="2"/>
          <w:rtl w:val="0"/>
        </w:rPr>
        <w:t xml:space="preserve">tugal na</w:t>
      </w:r>
      <w:r w:rsidDel="00000000" w:rsidR="00000000" w:rsidRPr="00000000">
        <w:rPr>
          <w:color w:val="006842"/>
          <w:sz w:val="2"/>
          <w:szCs w:val="2"/>
          <w:rtl w:val="0"/>
        </w:rPr>
        <w:t xml:space="preserve">m</w:t>
      </w:r>
      <w:r w:rsidDel="00000000" w:rsidR="00000000" w:rsidRPr="00000000">
        <w:rPr>
          <w:color w:val="00613c"/>
          <w:sz w:val="2"/>
          <w:szCs w:val="2"/>
          <w:rtl w:val="0"/>
        </w:rPr>
        <w:t xml:space="preserve">e</w:t>
      </w:r>
      <w:r w:rsidDel="00000000" w:rsidR="00000000" w:rsidRPr="00000000">
        <w:rPr>
          <w:color w:val="005532"/>
          <w:sz w:val="2"/>
          <w:szCs w:val="2"/>
          <w:rtl w:val="0"/>
        </w:rPr>
        <w:t xml:space="preserve">l</w:t>
      </w:r>
      <w:r w:rsidDel="00000000" w:rsidR="00000000" w:rsidRPr="00000000">
        <w:rPr>
          <w:color w:val="004524"/>
          <w:sz w:val="2"/>
          <w:szCs w:val="2"/>
          <w:rtl w:val="0"/>
        </w:rPr>
        <w:t xml:space="preserve">y</w:t>
      </w:r>
      <w:r w:rsidDel="00000000" w:rsidR="00000000" w:rsidRPr="00000000">
        <w:rPr>
          <w:color w:val="003114"/>
          <w:sz w:val="2"/>
          <w:szCs w:val="2"/>
          <w:rtl w:val="0"/>
        </w:rPr>
        <w:t xml:space="preserve"> </w:t>
      </w:r>
      <w:r w:rsidDel="00000000" w:rsidR="00000000" w:rsidRPr="00000000">
        <w:rPr>
          <w:color w:val="002006"/>
          <w:sz w:val="2"/>
          <w:szCs w:val="2"/>
          <w:rtl w:val="0"/>
        </w:rPr>
        <w:t xml:space="preserve">S</w:t>
      </w:r>
      <w:r w:rsidDel="00000000" w:rsidR="00000000" w:rsidRPr="00000000">
        <w:rPr>
          <w:color w:val="001500"/>
          <w:sz w:val="2"/>
          <w:szCs w:val="2"/>
          <w:rtl w:val="0"/>
        </w:rPr>
        <w:t xml:space="preserve">p</w:t>
      </w:r>
      <w:r w:rsidDel="00000000" w:rsidR="00000000" w:rsidRPr="00000000">
        <w:rPr>
          <w:color w:val="001100"/>
          <w:sz w:val="2"/>
          <w:szCs w:val="2"/>
          <w:rtl w:val="0"/>
        </w:rPr>
        <w:t xml:space="preserve">o</w:t>
      </w:r>
      <w:r w:rsidDel="00000000" w:rsidR="00000000" w:rsidRPr="00000000">
        <w:rPr>
          <w:color w:val="001508"/>
          <w:sz w:val="2"/>
          <w:szCs w:val="2"/>
          <w:rtl w:val="0"/>
        </w:rPr>
        <w:t xml:space="preserve">r</w:t>
      </w:r>
      <w:r w:rsidDel="00000000" w:rsidR="00000000" w:rsidRPr="00000000">
        <w:rPr>
          <w:color w:val="001108"/>
          <w:sz w:val="2"/>
          <w:szCs w:val="2"/>
          <w:rtl w:val="0"/>
        </w:rPr>
        <w:t xml:space="preserve">t</w:t>
      </w:r>
      <w:r w:rsidDel="00000000" w:rsidR="00000000" w:rsidRPr="00000000">
        <w:rPr>
          <w:color w:val="000c08"/>
          <w:sz w:val="2"/>
          <w:szCs w:val="2"/>
          <w:rtl w:val="0"/>
        </w:rPr>
        <w:t xml:space="preserve">i</w:t>
      </w:r>
      <w:r w:rsidDel="00000000" w:rsidR="00000000" w:rsidRPr="00000000">
        <w:rPr>
          <w:color w:val="070908"/>
          <w:sz w:val="2"/>
          <w:szCs w:val="2"/>
          <w:rtl w:val="0"/>
        </w:rPr>
        <w:t xml:space="preserve">n</w:t>
      </w:r>
      <w:r w:rsidDel="00000000" w:rsidR="00000000" w:rsidRPr="00000000">
        <w:rPr>
          <w:color w:val="0c0608"/>
          <w:sz w:val="2"/>
          <w:szCs w:val="2"/>
          <w:rtl w:val="0"/>
        </w:rPr>
        <w:t xml:space="preserve">g</w:t>
      </w:r>
      <w:r w:rsidDel="00000000" w:rsidR="00000000" w:rsidRPr="00000000">
        <w:rPr>
          <w:color w:val="120308"/>
          <w:sz w:val="2"/>
          <w:szCs w:val="2"/>
          <w:rtl w:val="0"/>
        </w:rPr>
        <w:t xml:space="preserve"> </w:t>
      </w:r>
      <w:r w:rsidDel="00000000" w:rsidR="00000000" w:rsidRPr="00000000">
        <w:rPr>
          <w:color w:val="150208"/>
          <w:sz w:val="2"/>
          <w:szCs w:val="2"/>
          <w:rtl w:val="0"/>
        </w:rPr>
        <w:t xml:space="preserve">C</w:t>
      </w:r>
      <w:r w:rsidDel="00000000" w:rsidR="00000000" w:rsidRPr="00000000">
        <w:rPr>
          <w:color w:val="160108"/>
          <w:sz w:val="2"/>
          <w:szCs w:val="2"/>
          <w:rtl w:val="0"/>
        </w:rPr>
        <w:t xml:space="preserve">P</w:t>
      </w:r>
      <w:r w:rsidDel="00000000" w:rsidR="00000000" w:rsidRPr="00000000">
        <w:rPr>
          <w:color w:val="080808"/>
          <w:sz w:val="2"/>
          <w:szCs w:val="2"/>
          <w:rtl w:val="0"/>
        </w:rPr>
        <w:t xml:space="preserve"> after clearing </w:t>
      </w:r>
      <w:r w:rsidDel="00000000" w:rsidR="00000000" w:rsidRPr="00000000">
        <w:rPr>
          <w:color w:val="d5d5d5"/>
          <w:sz w:val="2"/>
          <w:szCs w:val="2"/>
          <w:rtl w:val="0"/>
        </w:rPr>
        <w:t xml:space="preserve">a</w:t>
      </w:r>
      <w:r w:rsidDel="00000000" w:rsidR="00000000" w:rsidRPr="00000000">
        <w:rPr>
          <w:color w:val="e1e1e1"/>
          <w:sz w:val="2"/>
          <w:szCs w:val="2"/>
          <w:rtl w:val="0"/>
        </w:rPr>
        <w:t xml:space="preserve"> </w:t>
      </w:r>
      <w:r w:rsidDel="00000000" w:rsidR="00000000" w:rsidRPr="00000000">
        <w:rPr>
          <w:color w:val="f4f4f4"/>
          <w:sz w:val="2"/>
          <w:szCs w:val="2"/>
          <w:rtl w:val="0"/>
        </w:rPr>
        <w:t xml:space="preserve">t</w:t>
      </w:r>
      <w:r w:rsidDel="00000000" w:rsidR="00000000" w:rsidRPr="00000000">
        <w:rPr>
          <w:color w:val="ffffff"/>
          <w:sz w:val="2"/>
          <w:szCs w:val="2"/>
          <w:rtl w:val="0"/>
        </w:rPr>
        <w:t xml:space="preserve">rial</w:t>
      </w:r>
      <w:r w:rsidDel="00000000" w:rsidR="00000000" w:rsidRPr="00000000">
        <w:rPr>
          <w:color w:val="fbfbfb"/>
          <w:sz w:val="2"/>
          <w:szCs w:val="2"/>
          <w:rtl w:val="0"/>
        </w:rPr>
        <w:t xml:space="preserve"> </w:t>
      </w:r>
      <w:r w:rsidDel="00000000" w:rsidR="00000000" w:rsidRPr="00000000">
        <w:rPr>
          <w:color w:val="f8f8f8"/>
          <w:sz w:val="2"/>
          <w:szCs w:val="2"/>
          <w:rtl w:val="0"/>
        </w:rPr>
        <w:t xml:space="preserve">During his time at</w:t>
      </w:r>
      <w:r w:rsidDel="00000000" w:rsidR="00000000" w:rsidRPr="00000000">
        <w:rPr>
          <w:sz w:val="16"/>
          <w:szCs w:val="16"/>
          <w:rtl w:val="0"/>
        </w:rPr>
        <w:br w:type="textWrapping"/>
      </w:r>
      <w:r w:rsidDel="00000000" w:rsidR="00000000" w:rsidRPr="00000000">
        <w:rPr>
          <w:color w:val="bcbcbc"/>
          <w:sz w:val="2"/>
          <w:szCs w:val="2"/>
          <w:rtl w:val="0"/>
        </w:rPr>
        <w:t xml:space="preserve"> </w:t>
      </w:r>
      <w:r w:rsidDel="00000000" w:rsidR="00000000" w:rsidRPr="00000000">
        <w:rPr>
          <w:color w:val="3d3d3d"/>
          <w:sz w:val="2"/>
          <w:szCs w:val="2"/>
          <w:rtl w:val="0"/>
        </w:rPr>
        <w:t xml:space="preserve">S</w:t>
      </w:r>
      <w:r w:rsidDel="00000000" w:rsidR="00000000" w:rsidRPr="00000000">
        <w:rPr>
          <w:color w:val="000000"/>
          <w:sz w:val="2"/>
          <w:szCs w:val="2"/>
          <w:rtl w:val="0"/>
        </w:rPr>
        <w:t xml:space="preserve">p</w:t>
      </w:r>
      <w:r w:rsidDel="00000000" w:rsidR="00000000" w:rsidRPr="00000000">
        <w:rPr>
          <w:color w:val="050505"/>
          <w:sz w:val="2"/>
          <w:szCs w:val="2"/>
          <w:rtl w:val="0"/>
        </w:rPr>
        <w:t xml:space="preserve">o</w:t>
      </w:r>
      <w:r w:rsidDel="00000000" w:rsidR="00000000" w:rsidRPr="00000000">
        <w:rPr>
          <w:color w:val="0d0d0d"/>
          <w:sz w:val="2"/>
          <w:szCs w:val="2"/>
          <w:rtl w:val="0"/>
        </w:rPr>
        <w:t xml:space="preserve">r</w:t>
      </w:r>
      <w:r w:rsidDel="00000000" w:rsidR="00000000" w:rsidRPr="00000000">
        <w:rPr>
          <w:color w:val="000000"/>
          <w:sz w:val="2"/>
          <w:szCs w:val="2"/>
          <w:rtl w:val="0"/>
        </w:rPr>
        <w:t xml:space="preserve">ti</w:t>
      </w:r>
      <w:r w:rsidDel="00000000" w:rsidR="00000000" w:rsidRPr="00000000">
        <w:rPr>
          <w:color w:val="1a1a1a"/>
          <w:sz w:val="2"/>
          <w:szCs w:val="2"/>
          <w:rtl w:val="0"/>
        </w:rPr>
        <w:t xml:space="preserve">n</w:t>
      </w:r>
      <w:r w:rsidDel="00000000" w:rsidR="00000000" w:rsidRPr="00000000">
        <w:rPr>
          <w:color w:val="080808"/>
          <w:sz w:val="2"/>
          <w:szCs w:val="2"/>
          <w:rtl w:val="0"/>
        </w:rPr>
        <w:t xml:space="preserve">g CP, Cristiano </w:t>
      </w:r>
      <w:r w:rsidDel="00000000" w:rsidR="00000000" w:rsidRPr="00000000">
        <w:rPr>
          <w:color w:val="060606"/>
          <w:sz w:val="2"/>
          <w:szCs w:val="2"/>
          <w:rtl w:val="0"/>
        </w:rPr>
        <w:t xml:space="preserve">R</w:t>
      </w:r>
      <w:r w:rsidDel="00000000" w:rsidR="00000000" w:rsidRPr="00000000">
        <w:rPr>
          <w:color w:val="020202"/>
          <w:sz w:val="2"/>
          <w:szCs w:val="2"/>
          <w:rtl w:val="0"/>
        </w:rPr>
        <w:t xml:space="preserve">o</w:t>
      </w:r>
      <w:r w:rsidDel="00000000" w:rsidR="00000000" w:rsidRPr="00000000">
        <w:rPr>
          <w:color w:val="000000"/>
          <w:sz w:val="2"/>
          <w:szCs w:val="2"/>
          <w:rtl w:val="0"/>
        </w:rPr>
        <w:t xml:space="preserve">n</w:t>
      </w:r>
      <w:r w:rsidDel="00000000" w:rsidR="00000000" w:rsidRPr="00000000">
        <w:rPr>
          <w:color w:val="040404"/>
          <w:sz w:val="2"/>
          <w:szCs w:val="2"/>
          <w:rtl w:val="0"/>
        </w:rPr>
        <w:t xml:space="preserve">a</w:t>
      </w:r>
      <w:r w:rsidDel="00000000" w:rsidR="00000000" w:rsidRPr="00000000">
        <w:rPr>
          <w:color w:val="131313"/>
          <w:sz w:val="2"/>
          <w:szCs w:val="2"/>
          <w:rtl w:val="0"/>
        </w:rPr>
        <w:t xml:space="preserve">l</w:t>
      </w:r>
      <w:r w:rsidDel="00000000" w:rsidR="00000000" w:rsidRPr="00000000">
        <w:rPr>
          <w:color w:val="2b2b2b"/>
          <w:sz w:val="2"/>
          <w:szCs w:val="2"/>
          <w:rtl w:val="0"/>
        </w:rPr>
        <w:t xml:space="preserve">d</w:t>
      </w:r>
      <w:r w:rsidDel="00000000" w:rsidR="00000000" w:rsidRPr="00000000">
        <w:rPr>
          <w:color w:val="434343"/>
          <w:sz w:val="2"/>
          <w:szCs w:val="2"/>
          <w:rtl w:val="0"/>
        </w:rPr>
        <w:t xml:space="preserve">o</w:t>
      </w:r>
      <w:r w:rsidDel="00000000" w:rsidR="00000000" w:rsidRPr="00000000">
        <w:rPr>
          <w:color w:val="525252"/>
          <w:sz w:val="2"/>
          <w:szCs w:val="2"/>
          <w:rtl w:val="0"/>
        </w:rPr>
        <w:t xml:space="preserve"> </w:t>
      </w:r>
      <w:r w:rsidDel="00000000" w:rsidR="00000000" w:rsidRPr="00000000">
        <w:rPr>
          <w:color w:val="097000"/>
          <w:sz w:val="2"/>
          <w:szCs w:val="2"/>
          <w:rtl w:val="0"/>
        </w:rPr>
        <w:t xml:space="preserve">played for all the levels he played in a</w:t>
      </w:r>
      <w:r w:rsidDel="00000000" w:rsidR="00000000" w:rsidRPr="00000000">
        <w:rPr>
          <w:color w:val="0c7300"/>
          <w:sz w:val="2"/>
          <w:szCs w:val="2"/>
          <w:rtl w:val="0"/>
        </w:rPr>
        <w:t xml:space="preserve"> </w:t>
      </w:r>
      <w:r w:rsidDel="00000000" w:rsidR="00000000" w:rsidRPr="00000000">
        <w:rPr>
          <w:color w:val="127903"/>
          <w:sz w:val="2"/>
          <w:szCs w:val="2"/>
          <w:rtl w:val="0"/>
        </w:rPr>
        <w:t xml:space="preserve">l</w:t>
      </w:r>
      <w:r w:rsidDel="00000000" w:rsidR="00000000" w:rsidRPr="00000000">
        <w:rPr>
          <w:color w:val="1b820c"/>
          <w:sz w:val="2"/>
          <w:szCs w:val="2"/>
          <w:rtl w:val="0"/>
        </w:rPr>
        <w:t xml:space="preserve">o</w:t>
      </w:r>
      <w:r w:rsidDel="00000000" w:rsidR="00000000" w:rsidRPr="00000000">
        <w:rPr>
          <w:color w:val="1d840e"/>
          <w:sz w:val="2"/>
          <w:szCs w:val="2"/>
          <w:rtl w:val="0"/>
        </w:rPr>
        <w:t xml:space="preserve">o</w:t>
      </w:r>
      <w:r w:rsidDel="00000000" w:rsidR="00000000" w:rsidRPr="00000000">
        <w:rPr>
          <w:color w:val="167d07"/>
          <w:sz w:val="2"/>
          <w:szCs w:val="2"/>
          <w:rtl w:val="0"/>
        </w:rPr>
        <w:t xml:space="preserve">f</w:t>
      </w:r>
      <w:r w:rsidDel="00000000" w:rsidR="00000000" w:rsidRPr="00000000">
        <w:rPr>
          <w:color w:val="056c00"/>
          <w:sz w:val="2"/>
          <w:szCs w:val="2"/>
          <w:rtl w:val="0"/>
        </w:rPr>
        <w:t xml:space="preserve">a</w:t>
      </w:r>
      <w:r w:rsidDel="00000000" w:rsidR="00000000" w:rsidRPr="00000000">
        <w:rPr>
          <w:color w:val="005900"/>
          <w:sz w:val="2"/>
          <w:szCs w:val="2"/>
          <w:rtl w:val="0"/>
        </w:rPr>
        <w:t xml:space="preserve"> </w:t>
      </w:r>
      <w:r w:rsidDel="00000000" w:rsidR="00000000" w:rsidRPr="00000000">
        <w:rPr>
          <w:color w:val="004d00"/>
          <w:sz w:val="2"/>
          <w:szCs w:val="2"/>
          <w:rtl w:val="0"/>
        </w:rPr>
        <w:t xml:space="preserve">C</w:t>
      </w:r>
      <w:r w:rsidDel="00000000" w:rsidR="00000000" w:rsidRPr="00000000">
        <w:rPr>
          <w:color w:val="080808"/>
          <w:sz w:val="2"/>
          <w:szCs w:val="2"/>
          <w:rtl w:val="0"/>
        </w:rPr>
        <w:t xml:space="preserve">hampions League </w:t>
      </w:r>
      <w:r w:rsidDel="00000000" w:rsidR="00000000" w:rsidRPr="00000000">
        <w:rPr>
          <w:color w:val="160108"/>
          <w:sz w:val="2"/>
          <w:szCs w:val="2"/>
          <w:rtl w:val="0"/>
        </w:rPr>
        <w:t xml:space="preserve">a</w:t>
      </w:r>
      <w:r w:rsidDel="00000000" w:rsidR="00000000" w:rsidRPr="00000000">
        <w:rPr>
          <w:color w:val="150208"/>
          <w:sz w:val="2"/>
          <w:szCs w:val="2"/>
          <w:rtl w:val="0"/>
        </w:rPr>
        <w:t xml:space="preserve">g</w:t>
      </w:r>
      <w:r w:rsidDel="00000000" w:rsidR="00000000" w:rsidRPr="00000000">
        <w:rPr>
          <w:color w:val="120308"/>
          <w:sz w:val="2"/>
          <w:szCs w:val="2"/>
          <w:rtl w:val="0"/>
        </w:rPr>
        <w:t xml:space="preserve">a</w:t>
      </w:r>
      <w:r w:rsidDel="00000000" w:rsidR="00000000" w:rsidRPr="00000000">
        <w:rPr>
          <w:color w:val="0c0608"/>
          <w:sz w:val="2"/>
          <w:szCs w:val="2"/>
          <w:rtl w:val="0"/>
        </w:rPr>
        <w:t xml:space="preserve">i</w:t>
      </w:r>
      <w:r w:rsidDel="00000000" w:rsidR="00000000" w:rsidRPr="00000000">
        <w:rPr>
          <w:color w:val="070908"/>
          <w:sz w:val="2"/>
          <w:szCs w:val="2"/>
          <w:rtl w:val="0"/>
        </w:rPr>
        <w:t xml:space="preserve">n</w:t>
      </w:r>
      <w:r w:rsidDel="00000000" w:rsidR="00000000" w:rsidRPr="00000000">
        <w:rPr>
          <w:color w:val="000c08"/>
          <w:sz w:val="2"/>
          <w:szCs w:val="2"/>
          <w:rtl w:val="0"/>
        </w:rPr>
        <w:t xml:space="preserve">s</w:t>
      </w:r>
      <w:r w:rsidDel="00000000" w:rsidR="00000000" w:rsidRPr="00000000">
        <w:rPr>
          <w:color w:val="001108"/>
          <w:sz w:val="2"/>
          <w:szCs w:val="2"/>
          <w:rtl w:val="0"/>
        </w:rPr>
        <w:t xml:space="preserve">t</w:t>
      </w:r>
      <w:r w:rsidDel="00000000" w:rsidR="00000000" w:rsidRPr="00000000">
        <w:rPr>
          <w:color w:val="001508"/>
          <w:sz w:val="2"/>
          <w:szCs w:val="2"/>
          <w:rtl w:val="0"/>
        </w:rPr>
        <w:t xml:space="preserve"> </w:t>
      </w:r>
      <w:r w:rsidDel="00000000" w:rsidR="00000000" w:rsidRPr="00000000">
        <w:rPr>
          <w:color w:val="001b0a"/>
          <w:sz w:val="2"/>
          <w:szCs w:val="2"/>
          <w:rtl w:val="0"/>
        </w:rPr>
        <w:t xml:space="preserve">M</w:t>
      </w:r>
      <w:r w:rsidDel="00000000" w:rsidR="00000000" w:rsidRPr="00000000">
        <w:rPr>
          <w:color w:val="002510"/>
          <w:sz w:val="2"/>
          <w:szCs w:val="2"/>
          <w:rtl w:val="0"/>
        </w:rPr>
        <w:t xml:space="preserve">a</w:t>
      </w:r>
      <w:r w:rsidDel="00000000" w:rsidR="00000000" w:rsidRPr="00000000">
        <w:rPr>
          <w:color w:val="00341a"/>
          <w:sz w:val="2"/>
          <w:szCs w:val="2"/>
          <w:rtl w:val="0"/>
        </w:rPr>
        <w:t xml:space="preserve">n</w:t>
      </w:r>
      <w:r w:rsidDel="00000000" w:rsidR="00000000" w:rsidRPr="00000000">
        <w:rPr>
          <w:color w:val="004528"/>
          <w:sz w:val="2"/>
          <w:szCs w:val="2"/>
          <w:rtl w:val="0"/>
        </w:rPr>
        <w:t xml:space="preserve">c</w:t>
      </w:r>
      <w:r w:rsidDel="00000000" w:rsidR="00000000" w:rsidRPr="00000000">
        <w:rPr>
          <w:color w:val="005938"/>
          <w:sz w:val="2"/>
          <w:szCs w:val="2"/>
          <w:rtl w:val="0"/>
        </w:rPr>
        <w:t xml:space="preserve">h</w:t>
      </w:r>
      <w:r w:rsidDel="00000000" w:rsidR="00000000" w:rsidRPr="00000000">
        <w:rPr>
          <w:color w:val="016946"/>
          <w:sz w:val="2"/>
          <w:szCs w:val="2"/>
          <w:rtl w:val="0"/>
        </w:rPr>
        <w:t xml:space="preserve">e</w:t>
      </w:r>
      <w:r w:rsidDel="00000000" w:rsidR="00000000" w:rsidRPr="00000000">
        <w:rPr>
          <w:color w:val="077550"/>
          <w:sz w:val="2"/>
          <w:szCs w:val="2"/>
          <w:rtl w:val="0"/>
        </w:rPr>
        <w:t xml:space="preserve">s</w:t>
      </w:r>
      <w:r w:rsidDel="00000000" w:rsidR="00000000" w:rsidRPr="00000000">
        <w:rPr>
          <w:color w:val="0c7c56"/>
          <w:sz w:val="2"/>
          <w:szCs w:val="2"/>
          <w:rtl w:val="0"/>
        </w:rPr>
        <w:t xml:space="preserve">t</w:t>
      </w:r>
      <w:r w:rsidDel="00000000" w:rsidR="00000000" w:rsidRPr="00000000">
        <w:rPr>
          <w:color w:val="097000"/>
          <w:sz w:val="2"/>
          <w:szCs w:val="2"/>
          <w:rtl w:val="0"/>
        </w:rPr>
        <w:t xml:space="preserve">er United in 2003, the manager o</w:t>
      </w:r>
      <w:r w:rsidDel="00000000" w:rsidR="00000000" w:rsidRPr="00000000">
        <w:rPr>
          <w:color w:val="008100"/>
          <w:sz w:val="2"/>
          <w:szCs w:val="2"/>
          <w:rtl w:val="0"/>
        </w:rPr>
        <w:t xml:space="preserve">f</w:t>
      </w:r>
      <w:r w:rsidDel="00000000" w:rsidR="00000000" w:rsidRPr="00000000">
        <w:rPr>
          <w:color w:val="007d00"/>
          <w:sz w:val="2"/>
          <w:szCs w:val="2"/>
          <w:rtl w:val="0"/>
        </w:rPr>
        <w:t xml:space="preserve"> </w:t>
      </w:r>
      <w:r w:rsidDel="00000000" w:rsidR="00000000" w:rsidRPr="00000000">
        <w:rPr>
          <w:color w:val="007900"/>
          <w:sz w:val="2"/>
          <w:szCs w:val="2"/>
          <w:rtl w:val="0"/>
        </w:rPr>
        <w:t xml:space="preserve">t</w:t>
      </w:r>
      <w:r w:rsidDel="00000000" w:rsidR="00000000" w:rsidRPr="00000000">
        <w:rPr>
          <w:color w:val="007d00"/>
          <w:sz w:val="2"/>
          <w:szCs w:val="2"/>
          <w:rtl w:val="0"/>
        </w:rPr>
        <w:t xml:space="preserve">h</w:t>
      </w:r>
      <w:r w:rsidDel="00000000" w:rsidR="00000000" w:rsidRPr="00000000">
        <w:rPr>
          <w:color w:val="008b05"/>
          <w:sz w:val="2"/>
          <w:szCs w:val="2"/>
          <w:rtl w:val="0"/>
        </w:rPr>
        <w:t xml:space="preserve">e</w:t>
      </w:r>
      <w:r w:rsidDel="00000000" w:rsidR="00000000" w:rsidRPr="00000000">
        <w:rPr>
          <w:color w:val="0ba11b"/>
          <w:sz w:val="2"/>
          <w:szCs w:val="2"/>
          <w:rtl w:val="0"/>
        </w:rPr>
        <w:t xml:space="preserve"> </w:t>
      </w:r>
      <w:r w:rsidDel="00000000" w:rsidR="00000000" w:rsidRPr="00000000">
        <w:rPr>
          <w:color w:val="23b933"/>
          <w:sz w:val="2"/>
          <w:szCs w:val="2"/>
          <w:rtl w:val="0"/>
        </w:rPr>
        <w:t xml:space="preserve">E</w:t>
      </w:r>
      <w:r w:rsidDel="00000000" w:rsidR="00000000" w:rsidRPr="00000000">
        <w:rPr>
          <w:color w:val="32c842"/>
          <w:sz w:val="2"/>
          <w:szCs w:val="2"/>
          <w:rtl w:val="0"/>
        </w:rPr>
        <w:t xml:space="preserve">n</w:t>
      </w:r>
      <w:r w:rsidDel="00000000" w:rsidR="00000000" w:rsidRPr="00000000">
        <w:rPr>
          <w:color w:val="3ad04a"/>
          <w:sz w:val="2"/>
          <w:szCs w:val="2"/>
          <w:rtl w:val="0"/>
        </w:rPr>
        <w:t xml:space="preserve">glish cl</w:t>
      </w:r>
      <w:r w:rsidDel="00000000" w:rsidR="00000000" w:rsidRPr="00000000">
        <w:rPr>
          <w:color w:val="3ad823"/>
          <w:sz w:val="2"/>
          <w:szCs w:val="2"/>
          <w:rtl w:val="0"/>
        </w:rPr>
        <w:t xml:space="preserve">ub Sir Alex Ferguson was impressed by his performance and brought him to the club in the same year In his first season at Manchester United Ronaldo scored three goals in the le</w:t>
      </w:r>
      <w:r w:rsidDel="00000000" w:rsidR="00000000" w:rsidRPr="00000000">
        <w:rPr>
          <w:color w:val="51b842"/>
          <w:sz w:val="2"/>
          <w:szCs w:val="2"/>
          <w:rtl w:val="0"/>
        </w:rPr>
        <w:t xml:space="preserve">a</w:t>
      </w:r>
      <w:r w:rsidDel="00000000" w:rsidR="00000000" w:rsidRPr="00000000">
        <w:rPr>
          <w:color w:val="56bd47"/>
          <w:sz w:val="2"/>
          <w:szCs w:val="2"/>
          <w:rtl w:val="0"/>
        </w:rPr>
        <w:t xml:space="preserve">g</w:t>
      </w:r>
      <w:r w:rsidDel="00000000" w:rsidR="00000000" w:rsidRPr="00000000">
        <w:rPr>
          <w:color w:val="5ac14b"/>
          <w:sz w:val="2"/>
          <w:szCs w:val="2"/>
          <w:rtl w:val="0"/>
        </w:rPr>
        <w:t xml:space="preserve">u</w:t>
      </w:r>
      <w:r w:rsidDel="00000000" w:rsidR="00000000" w:rsidRPr="00000000">
        <w:rPr>
          <w:color w:val="56bd47"/>
          <w:sz w:val="2"/>
          <w:szCs w:val="2"/>
          <w:rtl w:val="0"/>
        </w:rPr>
        <w:t xml:space="preserve">e</w:t>
      </w:r>
      <w:r w:rsidDel="00000000" w:rsidR="00000000" w:rsidRPr="00000000">
        <w:rPr>
          <w:color w:val="47ae38"/>
          <w:sz w:val="2"/>
          <w:szCs w:val="2"/>
          <w:rtl w:val="0"/>
        </w:rPr>
        <w:t xml:space="preserve"> </w:t>
      </w:r>
      <w:r w:rsidDel="00000000" w:rsidR="00000000" w:rsidRPr="00000000">
        <w:rPr>
          <w:color w:val="2f9620"/>
          <w:sz w:val="2"/>
          <w:szCs w:val="2"/>
          <w:rtl w:val="0"/>
        </w:rPr>
        <w:t xml:space="preserve">h</w:t>
      </w:r>
      <w:r w:rsidDel="00000000" w:rsidR="00000000" w:rsidRPr="00000000">
        <w:rPr>
          <w:color w:val="157c06"/>
          <w:sz w:val="2"/>
          <w:szCs w:val="2"/>
          <w:rtl w:val="0"/>
        </w:rPr>
        <w:t xml:space="preserve">e</w:t>
      </w:r>
      <w:r w:rsidDel="00000000" w:rsidR="00000000" w:rsidRPr="00000000">
        <w:rPr>
          <w:color w:val="056c00"/>
          <w:sz w:val="2"/>
          <w:szCs w:val="2"/>
          <w:rtl w:val="0"/>
        </w:rPr>
        <w:t xml:space="preserve"> </w:t>
      </w:r>
      <w:r w:rsidDel="00000000" w:rsidR="00000000" w:rsidRPr="00000000">
        <w:rPr>
          <w:color w:val="097000"/>
          <w:sz w:val="2"/>
          <w:szCs w:val="2"/>
          <w:rtl w:val="0"/>
        </w:rPr>
        <w:t xml:space="preserve">scored 8</w:t>
      </w:r>
      <w:r w:rsidDel="00000000" w:rsidR="00000000" w:rsidRPr="00000000">
        <w:rPr>
          <w:color w:val="006842"/>
          <w:sz w:val="2"/>
          <w:szCs w:val="2"/>
          <w:rtl w:val="0"/>
        </w:rPr>
        <w:t xml:space="preserve">4</w:t>
      </w:r>
      <w:r w:rsidDel="00000000" w:rsidR="00000000" w:rsidRPr="00000000">
        <w:rPr>
          <w:color w:val="00613c"/>
          <w:sz w:val="2"/>
          <w:szCs w:val="2"/>
          <w:rtl w:val="0"/>
        </w:rPr>
        <w:t xml:space="preserve"> </w:t>
      </w:r>
      <w:r w:rsidDel="00000000" w:rsidR="00000000" w:rsidRPr="00000000">
        <w:rPr>
          <w:color w:val="005532"/>
          <w:sz w:val="2"/>
          <w:szCs w:val="2"/>
          <w:rtl w:val="0"/>
        </w:rPr>
        <w:t xml:space="preserve">g</w:t>
      </w:r>
      <w:r w:rsidDel="00000000" w:rsidR="00000000" w:rsidRPr="00000000">
        <w:rPr>
          <w:color w:val="004524"/>
          <w:sz w:val="2"/>
          <w:szCs w:val="2"/>
          <w:rtl w:val="0"/>
        </w:rPr>
        <w:t xml:space="preserve">o</w:t>
      </w:r>
      <w:r w:rsidDel="00000000" w:rsidR="00000000" w:rsidRPr="00000000">
        <w:rPr>
          <w:color w:val="003114"/>
          <w:sz w:val="2"/>
          <w:szCs w:val="2"/>
          <w:rtl w:val="0"/>
        </w:rPr>
        <w:t xml:space="preserve">a</w:t>
      </w:r>
      <w:r w:rsidDel="00000000" w:rsidR="00000000" w:rsidRPr="00000000">
        <w:rPr>
          <w:color w:val="002006"/>
          <w:sz w:val="2"/>
          <w:szCs w:val="2"/>
          <w:rtl w:val="0"/>
        </w:rPr>
        <w:t xml:space="preserve">l</w:t>
      </w:r>
      <w:r w:rsidDel="00000000" w:rsidR="00000000" w:rsidRPr="00000000">
        <w:rPr>
          <w:color w:val="001500"/>
          <w:sz w:val="2"/>
          <w:szCs w:val="2"/>
          <w:rtl w:val="0"/>
        </w:rPr>
        <w:t xml:space="preserve">s</w:t>
      </w:r>
      <w:r w:rsidDel="00000000" w:rsidR="00000000" w:rsidRPr="00000000">
        <w:rPr>
          <w:color w:val="001100"/>
          <w:sz w:val="2"/>
          <w:szCs w:val="2"/>
          <w:rtl w:val="0"/>
        </w:rPr>
        <w:t xml:space="preserve"> </w:t>
      </w:r>
      <w:r w:rsidDel="00000000" w:rsidR="00000000" w:rsidRPr="00000000">
        <w:rPr>
          <w:color w:val="001508"/>
          <w:sz w:val="2"/>
          <w:szCs w:val="2"/>
          <w:rtl w:val="0"/>
        </w:rPr>
        <w:t xml:space="preserve">f</w:t>
      </w:r>
      <w:r w:rsidDel="00000000" w:rsidR="00000000" w:rsidRPr="00000000">
        <w:rPr>
          <w:color w:val="001108"/>
          <w:sz w:val="2"/>
          <w:szCs w:val="2"/>
          <w:rtl w:val="0"/>
        </w:rPr>
        <w:t xml:space="preserve">o</w:t>
      </w:r>
      <w:r w:rsidDel="00000000" w:rsidR="00000000" w:rsidRPr="00000000">
        <w:rPr>
          <w:color w:val="000c08"/>
          <w:sz w:val="2"/>
          <w:szCs w:val="2"/>
          <w:rtl w:val="0"/>
        </w:rPr>
        <w:t xml:space="preserve">r</w:t>
      </w:r>
      <w:r w:rsidDel="00000000" w:rsidR="00000000" w:rsidRPr="00000000">
        <w:rPr>
          <w:color w:val="070908"/>
          <w:sz w:val="2"/>
          <w:szCs w:val="2"/>
          <w:rtl w:val="0"/>
        </w:rPr>
        <w:t xml:space="preserve"> </w:t>
      </w:r>
      <w:r w:rsidDel="00000000" w:rsidR="00000000" w:rsidRPr="00000000">
        <w:rPr>
          <w:color w:val="0c0608"/>
          <w:sz w:val="2"/>
          <w:szCs w:val="2"/>
          <w:rtl w:val="0"/>
        </w:rPr>
        <w:t xml:space="preserve">t</w:t>
      </w:r>
      <w:r w:rsidDel="00000000" w:rsidR="00000000" w:rsidRPr="00000000">
        <w:rPr>
          <w:color w:val="120308"/>
          <w:sz w:val="2"/>
          <w:szCs w:val="2"/>
          <w:rtl w:val="0"/>
        </w:rPr>
        <w:t xml:space="preserve">h</w:t>
      </w:r>
      <w:r w:rsidDel="00000000" w:rsidR="00000000" w:rsidRPr="00000000">
        <w:rPr>
          <w:color w:val="150208"/>
          <w:sz w:val="2"/>
          <w:szCs w:val="2"/>
          <w:rtl w:val="0"/>
        </w:rPr>
        <w:t xml:space="preserve">e</w:t>
      </w:r>
      <w:r w:rsidDel="00000000" w:rsidR="00000000" w:rsidRPr="00000000">
        <w:rPr>
          <w:color w:val="160108"/>
          <w:sz w:val="2"/>
          <w:szCs w:val="2"/>
          <w:rtl w:val="0"/>
        </w:rPr>
        <w:t xml:space="preserve"> </w:t>
      </w:r>
      <w:r w:rsidDel="00000000" w:rsidR="00000000" w:rsidRPr="00000000">
        <w:rPr>
          <w:color w:val="080808"/>
          <w:sz w:val="2"/>
          <w:szCs w:val="2"/>
          <w:rtl w:val="0"/>
        </w:rPr>
        <w:t xml:space="preserve">club in 196 leag</w:t>
      </w:r>
      <w:r w:rsidDel="00000000" w:rsidR="00000000" w:rsidRPr="00000000">
        <w:rPr>
          <w:color w:val="d5d5d5"/>
          <w:sz w:val="2"/>
          <w:szCs w:val="2"/>
          <w:rtl w:val="0"/>
        </w:rPr>
        <w:t xml:space="preserve">u</w:t>
      </w:r>
      <w:r w:rsidDel="00000000" w:rsidR="00000000" w:rsidRPr="00000000">
        <w:rPr>
          <w:color w:val="e1e1e1"/>
          <w:sz w:val="2"/>
          <w:szCs w:val="2"/>
          <w:rtl w:val="0"/>
        </w:rPr>
        <w:t xml:space="preserve">e</w:t>
      </w:r>
      <w:r w:rsidDel="00000000" w:rsidR="00000000" w:rsidRPr="00000000">
        <w:rPr>
          <w:color w:val="f4f4f4"/>
          <w:sz w:val="2"/>
          <w:szCs w:val="2"/>
          <w:rtl w:val="0"/>
        </w:rPr>
        <w:t xml:space="preserve"> </w:t>
      </w:r>
      <w:r w:rsidDel="00000000" w:rsidR="00000000" w:rsidRPr="00000000">
        <w:rPr>
          <w:color w:val="ffffff"/>
          <w:sz w:val="2"/>
          <w:szCs w:val="2"/>
          <w:rtl w:val="0"/>
        </w:rPr>
        <w:t xml:space="preserve">game</w:t>
      </w:r>
      <w:r w:rsidDel="00000000" w:rsidR="00000000" w:rsidRPr="00000000">
        <w:rPr>
          <w:color w:val="fbfbfb"/>
          <w:sz w:val="2"/>
          <w:szCs w:val="2"/>
          <w:rtl w:val="0"/>
        </w:rPr>
        <w:t xml:space="preserve">s</w:t>
      </w:r>
      <w:r w:rsidDel="00000000" w:rsidR="00000000" w:rsidRPr="00000000">
        <w:rPr>
          <w:color w:val="f8f8f8"/>
          <w:sz w:val="2"/>
          <w:szCs w:val="2"/>
          <w:rtl w:val="0"/>
        </w:rPr>
        <w:t xml:space="preserve"> and became one of</w:t>
      </w:r>
      <w:r w:rsidDel="00000000" w:rsidR="00000000" w:rsidRPr="00000000">
        <w:rPr>
          <w:sz w:val="16"/>
          <w:szCs w:val="16"/>
          <w:rtl w:val="0"/>
        </w:rPr>
        <w:br w:type="textWrapping"/>
      </w:r>
      <w:r w:rsidDel="00000000" w:rsidR="00000000" w:rsidRPr="00000000">
        <w:rPr>
          <w:color w:val="bcbcbc"/>
          <w:sz w:val="2"/>
          <w:szCs w:val="2"/>
          <w:rtl w:val="0"/>
        </w:rPr>
        <w:t xml:space="preserve"> </w:t>
      </w:r>
      <w:r w:rsidDel="00000000" w:rsidR="00000000" w:rsidRPr="00000000">
        <w:rPr>
          <w:color w:val="3d3d3d"/>
          <w:sz w:val="2"/>
          <w:szCs w:val="2"/>
          <w:rtl w:val="0"/>
        </w:rPr>
        <w:t xml:space="preserve">t</w:t>
      </w:r>
      <w:r w:rsidDel="00000000" w:rsidR="00000000" w:rsidRPr="00000000">
        <w:rPr>
          <w:color w:val="000000"/>
          <w:sz w:val="2"/>
          <w:szCs w:val="2"/>
          <w:rtl w:val="0"/>
        </w:rPr>
        <w:t xml:space="preserve">h</w:t>
      </w:r>
      <w:r w:rsidDel="00000000" w:rsidR="00000000" w:rsidRPr="00000000">
        <w:rPr>
          <w:color w:val="050505"/>
          <w:sz w:val="2"/>
          <w:szCs w:val="2"/>
          <w:rtl w:val="0"/>
        </w:rPr>
        <w:t xml:space="preserve">e</w:t>
      </w:r>
      <w:r w:rsidDel="00000000" w:rsidR="00000000" w:rsidRPr="00000000">
        <w:rPr>
          <w:color w:val="0d0d0d"/>
          <w:sz w:val="2"/>
          <w:szCs w:val="2"/>
          <w:rtl w:val="0"/>
        </w:rPr>
        <w:t xml:space="preserve"> </w:t>
      </w:r>
      <w:r w:rsidDel="00000000" w:rsidR="00000000" w:rsidRPr="00000000">
        <w:rPr>
          <w:color w:val="000000"/>
          <w:sz w:val="2"/>
          <w:szCs w:val="2"/>
          <w:rtl w:val="0"/>
        </w:rPr>
        <w:t xml:space="preserve">be</w:t>
      </w:r>
      <w:r w:rsidDel="00000000" w:rsidR="00000000" w:rsidRPr="00000000">
        <w:rPr>
          <w:color w:val="1a1a1a"/>
          <w:sz w:val="2"/>
          <w:szCs w:val="2"/>
          <w:rtl w:val="0"/>
        </w:rPr>
        <w:t xml:space="preserve">s</w:t>
      </w:r>
      <w:r w:rsidDel="00000000" w:rsidR="00000000" w:rsidRPr="00000000">
        <w:rPr>
          <w:color w:val="080808"/>
          <w:sz w:val="2"/>
          <w:szCs w:val="2"/>
          <w:rtl w:val="0"/>
        </w:rPr>
        <w:t xml:space="preserve">t players in the</w:t>
      </w:r>
      <w:r w:rsidDel="00000000" w:rsidR="00000000" w:rsidRPr="00000000">
        <w:rPr>
          <w:color w:val="060606"/>
          <w:sz w:val="2"/>
          <w:szCs w:val="2"/>
          <w:rtl w:val="0"/>
        </w:rPr>
        <w:t xml:space="preserve"> </w:t>
      </w:r>
      <w:r w:rsidDel="00000000" w:rsidR="00000000" w:rsidRPr="00000000">
        <w:rPr>
          <w:color w:val="020202"/>
          <w:sz w:val="2"/>
          <w:szCs w:val="2"/>
          <w:rtl w:val="0"/>
        </w:rPr>
        <w:t xml:space="preserve">w</w:t>
      </w:r>
      <w:r w:rsidDel="00000000" w:rsidR="00000000" w:rsidRPr="00000000">
        <w:rPr>
          <w:color w:val="000000"/>
          <w:sz w:val="2"/>
          <w:szCs w:val="2"/>
          <w:rtl w:val="0"/>
        </w:rPr>
        <w:t xml:space="preserve">o</w:t>
      </w:r>
      <w:r w:rsidDel="00000000" w:rsidR="00000000" w:rsidRPr="00000000">
        <w:rPr>
          <w:color w:val="040404"/>
          <w:sz w:val="2"/>
          <w:szCs w:val="2"/>
          <w:rtl w:val="0"/>
        </w:rPr>
        <w:t xml:space="preserve">r</w:t>
      </w:r>
      <w:r w:rsidDel="00000000" w:rsidR="00000000" w:rsidRPr="00000000">
        <w:rPr>
          <w:color w:val="131313"/>
          <w:sz w:val="2"/>
          <w:szCs w:val="2"/>
          <w:rtl w:val="0"/>
        </w:rPr>
        <w:t xml:space="preserve">l</w:t>
      </w:r>
      <w:r w:rsidDel="00000000" w:rsidR="00000000" w:rsidRPr="00000000">
        <w:rPr>
          <w:color w:val="2b2b2b"/>
          <w:sz w:val="2"/>
          <w:szCs w:val="2"/>
          <w:rtl w:val="0"/>
        </w:rPr>
        <w:t xml:space="preserve">d</w:t>
      </w:r>
      <w:r w:rsidDel="00000000" w:rsidR="00000000" w:rsidRPr="00000000">
        <w:rPr>
          <w:color w:val="434343"/>
          <w:sz w:val="2"/>
          <w:szCs w:val="2"/>
          <w:rtl w:val="0"/>
        </w:rPr>
        <w:t xml:space="preserve"> </w:t>
      </w:r>
      <w:r w:rsidDel="00000000" w:rsidR="00000000" w:rsidRPr="00000000">
        <w:rPr>
          <w:color w:val="525252"/>
          <w:sz w:val="2"/>
          <w:szCs w:val="2"/>
          <w:rtl w:val="0"/>
        </w:rPr>
        <w:t xml:space="preserve">A</w:t>
      </w:r>
      <w:r w:rsidDel="00000000" w:rsidR="00000000" w:rsidRPr="00000000">
        <w:rPr>
          <w:color w:val="097000"/>
          <w:sz w:val="2"/>
          <w:szCs w:val="2"/>
          <w:rtl w:val="0"/>
        </w:rPr>
        <w:t xml:space="preserve">t the 2006 World Cup Cristiano Ronaldo w</w:t>
      </w:r>
      <w:r w:rsidDel="00000000" w:rsidR="00000000" w:rsidRPr="00000000">
        <w:rPr>
          <w:color w:val="0c7300"/>
          <w:sz w:val="2"/>
          <w:szCs w:val="2"/>
          <w:rtl w:val="0"/>
        </w:rPr>
        <w:t xml:space="preserve">a</w:t>
      </w:r>
      <w:r w:rsidDel="00000000" w:rsidR="00000000" w:rsidRPr="00000000">
        <w:rPr>
          <w:color w:val="127903"/>
          <w:sz w:val="2"/>
          <w:szCs w:val="2"/>
          <w:rtl w:val="0"/>
        </w:rPr>
        <w:t xml:space="preserve">s</w:t>
      </w:r>
      <w:r w:rsidDel="00000000" w:rsidR="00000000" w:rsidRPr="00000000">
        <w:rPr>
          <w:color w:val="1b820c"/>
          <w:sz w:val="2"/>
          <w:szCs w:val="2"/>
          <w:rtl w:val="0"/>
        </w:rPr>
        <w:t xml:space="preserve"> </w:t>
      </w:r>
      <w:r w:rsidDel="00000000" w:rsidR="00000000" w:rsidRPr="00000000">
        <w:rPr>
          <w:color w:val="1d840e"/>
          <w:sz w:val="2"/>
          <w:szCs w:val="2"/>
          <w:rtl w:val="0"/>
        </w:rPr>
        <w:t xml:space="preserve">a</w:t>
      </w:r>
      <w:r w:rsidDel="00000000" w:rsidR="00000000" w:rsidRPr="00000000">
        <w:rPr>
          <w:color w:val="167d07"/>
          <w:sz w:val="2"/>
          <w:szCs w:val="2"/>
          <w:rtl w:val="0"/>
        </w:rPr>
        <w:t xml:space="preserve">n</w:t>
      </w:r>
      <w:r w:rsidDel="00000000" w:rsidR="00000000" w:rsidRPr="00000000">
        <w:rPr>
          <w:color w:val="056c00"/>
          <w:sz w:val="2"/>
          <w:szCs w:val="2"/>
          <w:rtl w:val="0"/>
        </w:rPr>
        <w:t xml:space="preserve"> </w:t>
      </w:r>
      <w:r w:rsidDel="00000000" w:rsidR="00000000" w:rsidRPr="00000000">
        <w:rPr>
          <w:color w:val="005900"/>
          <w:sz w:val="2"/>
          <w:szCs w:val="2"/>
          <w:rtl w:val="0"/>
        </w:rPr>
        <w:t xml:space="preserve">i</w:t>
      </w:r>
      <w:r w:rsidDel="00000000" w:rsidR="00000000" w:rsidRPr="00000000">
        <w:rPr>
          <w:color w:val="004d00"/>
          <w:sz w:val="2"/>
          <w:szCs w:val="2"/>
          <w:rtl w:val="0"/>
        </w:rPr>
        <w:t xml:space="preserve">n</w:t>
      </w:r>
      <w:r w:rsidDel="00000000" w:rsidR="00000000" w:rsidRPr="00000000">
        <w:rPr>
          <w:color w:val="080808"/>
          <w:sz w:val="2"/>
          <w:szCs w:val="2"/>
          <w:rtl w:val="0"/>
        </w:rPr>
        <w:t xml:space="preserve">tegral part of t</w:t>
      </w:r>
      <w:r w:rsidDel="00000000" w:rsidR="00000000" w:rsidRPr="00000000">
        <w:rPr>
          <w:color w:val="160108"/>
          <w:sz w:val="2"/>
          <w:szCs w:val="2"/>
          <w:rtl w:val="0"/>
        </w:rPr>
        <w:t xml:space="preserve">h</w:t>
      </w:r>
      <w:r w:rsidDel="00000000" w:rsidR="00000000" w:rsidRPr="00000000">
        <w:rPr>
          <w:color w:val="150208"/>
          <w:sz w:val="2"/>
          <w:szCs w:val="2"/>
          <w:rtl w:val="0"/>
        </w:rPr>
        <w:t xml:space="preserve">e</w:t>
      </w:r>
      <w:r w:rsidDel="00000000" w:rsidR="00000000" w:rsidRPr="00000000">
        <w:rPr>
          <w:color w:val="120308"/>
          <w:sz w:val="2"/>
          <w:szCs w:val="2"/>
          <w:rtl w:val="0"/>
        </w:rPr>
        <w:t xml:space="preserve"> </w:t>
      </w:r>
      <w:r w:rsidDel="00000000" w:rsidR="00000000" w:rsidRPr="00000000">
        <w:rPr>
          <w:color w:val="0c0608"/>
          <w:sz w:val="2"/>
          <w:szCs w:val="2"/>
          <w:rtl w:val="0"/>
        </w:rPr>
        <w:t xml:space="preserve">P</w:t>
      </w:r>
      <w:r w:rsidDel="00000000" w:rsidR="00000000" w:rsidRPr="00000000">
        <w:rPr>
          <w:color w:val="070908"/>
          <w:sz w:val="2"/>
          <w:szCs w:val="2"/>
          <w:rtl w:val="0"/>
        </w:rPr>
        <w:t xml:space="preserve">o</w:t>
      </w:r>
      <w:r w:rsidDel="00000000" w:rsidR="00000000" w:rsidRPr="00000000">
        <w:rPr>
          <w:color w:val="000c08"/>
          <w:sz w:val="2"/>
          <w:szCs w:val="2"/>
          <w:rtl w:val="0"/>
        </w:rPr>
        <w:t xml:space="preserve">r</w:t>
      </w:r>
      <w:r w:rsidDel="00000000" w:rsidR="00000000" w:rsidRPr="00000000">
        <w:rPr>
          <w:color w:val="001108"/>
          <w:sz w:val="2"/>
          <w:szCs w:val="2"/>
          <w:rtl w:val="0"/>
        </w:rPr>
        <w:t xml:space="preserve">t</w:t>
      </w:r>
      <w:r w:rsidDel="00000000" w:rsidR="00000000" w:rsidRPr="00000000">
        <w:rPr>
          <w:color w:val="001508"/>
          <w:sz w:val="2"/>
          <w:szCs w:val="2"/>
          <w:rtl w:val="0"/>
        </w:rPr>
        <w:t xml:space="preserve">u</w:t>
      </w:r>
      <w:r w:rsidDel="00000000" w:rsidR="00000000" w:rsidRPr="00000000">
        <w:rPr>
          <w:color w:val="001b0a"/>
          <w:sz w:val="2"/>
          <w:szCs w:val="2"/>
          <w:rtl w:val="0"/>
        </w:rPr>
        <w:t xml:space="preserve">g</w:t>
      </w:r>
      <w:r w:rsidDel="00000000" w:rsidR="00000000" w:rsidRPr="00000000">
        <w:rPr>
          <w:color w:val="002510"/>
          <w:sz w:val="2"/>
          <w:szCs w:val="2"/>
          <w:rtl w:val="0"/>
        </w:rPr>
        <w:t xml:space="preserve">u</w:t>
      </w:r>
      <w:r w:rsidDel="00000000" w:rsidR="00000000" w:rsidRPr="00000000">
        <w:rPr>
          <w:color w:val="00341a"/>
          <w:sz w:val="2"/>
          <w:szCs w:val="2"/>
          <w:rtl w:val="0"/>
        </w:rPr>
        <w:t xml:space="preserve">e</w:t>
      </w:r>
      <w:r w:rsidDel="00000000" w:rsidR="00000000" w:rsidRPr="00000000">
        <w:rPr>
          <w:color w:val="004528"/>
          <w:sz w:val="2"/>
          <w:szCs w:val="2"/>
          <w:rtl w:val="0"/>
        </w:rPr>
        <w:t xml:space="preserve">s</w:t>
      </w:r>
      <w:r w:rsidDel="00000000" w:rsidR="00000000" w:rsidRPr="00000000">
        <w:rPr>
          <w:color w:val="005938"/>
          <w:sz w:val="2"/>
          <w:szCs w:val="2"/>
          <w:rtl w:val="0"/>
        </w:rPr>
        <w:t xml:space="preserve">e</w:t>
      </w:r>
      <w:r w:rsidDel="00000000" w:rsidR="00000000" w:rsidRPr="00000000">
        <w:rPr>
          <w:color w:val="016946"/>
          <w:sz w:val="2"/>
          <w:szCs w:val="2"/>
          <w:rtl w:val="0"/>
        </w:rPr>
        <w:t xml:space="preserve"> </w:t>
      </w:r>
      <w:r w:rsidDel="00000000" w:rsidR="00000000" w:rsidRPr="00000000">
        <w:rPr>
          <w:color w:val="077550"/>
          <w:sz w:val="2"/>
          <w:szCs w:val="2"/>
          <w:rtl w:val="0"/>
        </w:rPr>
        <w:t xml:space="preserve">n</w:t>
      </w:r>
      <w:r w:rsidDel="00000000" w:rsidR="00000000" w:rsidRPr="00000000">
        <w:rPr>
          <w:color w:val="0c7c56"/>
          <w:sz w:val="2"/>
          <w:szCs w:val="2"/>
          <w:rtl w:val="0"/>
        </w:rPr>
        <w:t xml:space="preserve">a</w:t>
      </w:r>
      <w:r w:rsidDel="00000000" w:rsidR="00000000" w:rsidRPr="00000000">
        <w:rPr>
          <w:color w:val="097000"/>
          <w:sz w:val="2"/>
          <w:szCs w:val="2"/>
          <w:rtl w:val="0"/>
        </w:rPr>
        <w:t xml:space="preserve">tional team as they reached the </w:t>
      </w:r>
      <w:r w:rsidDel="00000000" w:rsidR="00000000" w:rsidRPr="00000000">
        <w:rPr>
          <w:color w:val="008c06"/>
          <w:sz w:val="2"/>
          <w:szCs w:val="2"/>
          <w:rtl w:val="0"/>
        </w:rPr>
        <w:t xml:space="preserve">s</w:t>
      </w:r>
      <w:r w:rsidDel="00000000" w:rsidR="00000000" w:rsidRPr="00000000">
        <w:rPr>
          <w:color w:val="008600"/>
          <w:sz w:val="2"/>
          <w:szCs w:val="2"/>
          <w:rtl w:val="0"/>
        </w:rPr>
        <w:t xml:space="preserve">e</w:t>
      </w:r>
      <w:r w:rsidDel="00000000" w:rsidR="00000000" w:rsidRPr="00000000">
        <w:rPr>
          <w:color w:val="007f00"/>
          <w:sz w:val="2"/>
          <w:szCs w:val="2"/>
          <w:rtl w:val="0"/>
        </w:rPr>
        <w:t xml:space="preserve">mi</w:t>
      </w:r>
      <w:r w:rsidDel="00000000" w:rsidR="00000000" w:rsidRPr="00000000">
        <w:rPr>
          <w:color w:val="008903"/>
          <w:sz w:val="2"/>
          <w:szCs w:val="2"/>
          <w:rtl w:val="0"/>
        </w:rPr>
        <w:t xml:space="preserve">-</w:t>
      </w:r>
      <w:r w:rsidDel="00000000" w:rsidR="00000000" w:rsidRPr="00000000">
        <w:rPr>
          <w:color w:val="059b15"/>
          <w:sz w:val="2"/>
          <w:szCs w:val="2"/>
          <w:rtl w:val="0"/>
        </w:rPr>
        <w:t xml:space="preserve">f</w:t>
      </w:r>
      <w:r w:rsidDel="00000000" w:rsidR="00000000" w:rsidRPr="00000000">
        <w:rPr>
          <w:color w:val="1ab02a"/>
          <w:sz w:val="2"/>
          <w:szCs w:val="2"/>
          <w:rtl w:val="0"/>
        </w:rPr>
        <w:t xml:space="preserve">i</w:t>
      </w:r>
      <w:r w:rsidDel="00000000" w:rsidR="00000000" w:rsidRPr="00000000">
        <w:rPr>
          <w:color w:val="27bd37"/>
          <w:sz w:val="2"/>
          <w:szCs w:val="2"/>
          <w:rtl w:val="0"/>
        </w:rPr>
        <w:t xml:space="preserve">n</w:t>
      </w:r>
      <w:r w:rsidDel="00000000" w:rsidR="00000000" w:rsidRPr="00000000">
        <w:rPr>
          <w:color w:val="3ad04a"/>
          <w:sz w:val="2"/>
          <w:szCs w:val="2"/>
          <w:rtl w:val="0"/>
        </w:rPr>
        <w:t xml:space="preserve">al of th</w:t>
      </w:r>
      <w:r w:rsidDel="00000000" w:rsidR="00000000" w:rsidRPr="00000000">
        <w:rPr>
          <w:color w:val="3ad823"/>
          <w:sz w:val="2"/>
          <w:szCs w:val="2"/>
          <w:rtl w:val="0"/>
        </w:rPr>
        <w:t xml:space="preserve">e tournament the following year he was named the captain of the national team In 2009 he became the most expensive player in the world after Spanish giant Real Madrid paid Manc</w:t>
      </w:r>
      <w:r w:rsidDel="00000000" w:rsidR="00000000" w:rsidRPr="00000000">
        <w:rPr>
          <w:color w:val="55bc46"/>
          <w:sz w:val="2"/>
          <w:szCs w:val="2"/>
          <w:rtl w:val="0"/>
        </w:rPr>
        <w:t xml:space="preserve">h</w:t>
      </w:r>
      <w:r w:rsidDel="00000000" w:rsidR="00000000" w:rsidRPr="00000000">
        <w:rPr>
          <w:color w:val="53ba44"/>
          <w:sz w:val="2"/>
          <w:szCs w:val="2"/>
          <w:rtl w:val="0"/>
        </w:rPr>
        <w:t xml:space="preserve">e</w:t>
      </w:r>
      <w:r w:rsidDel="00000000" w:rsidR="00000000" w:rsidRPr="00000000">
        <w:rPr>
          <w:color w:val="4db43e"/>
          <w:sz w:val="2"/>
          <w:szCs w:val="2"/>
          <w:rtl w:val="0"/>
        </w:rPr>
        <w:t xml:space="preserve">s</w:t>
      </w:r>
      <w:r w:rsidDel="00000000" w:rsidR="00000000" w:rsidRPr="00000000">
        <w:rPr>
          <w:color w:val="43aa34"/>
          <w:sz w:val="2"/>
          <w:szCs w:val="2"/>
          <w:rtl w:val="0"/>
        </w:rPr>
        <w:t xml:space="preserve">t</w:t>
      </w:r>
      <w:r w:rsidDel="00000000" w:rsidR="00000000" w:rsidRPr="00000000">
        <w:rPr>
          <w:color w:val="349b25"/>
          <w:sz w:val="2"/>
          <w:szCs w:val="2"/>
          <w:rtl w:val="0"/>
        </w:rPr>
        <w:t xml:space="preserve">e</w:t>
      </w:r>
      <w:r w:rsidDel="00000000" w:rsidR="00000000" w:rsidRPr="00000000">
        <w:rPr>
          <w:color w:val="228913"/>
          <w:sz w:val="2"/>
          <w:szCs w:val="2"/>
          <w:rtl w:val="0"/>
        </w:rPr>
        <w:t xml:space="preserve">r</w:t>
      </w:r>
      <w:r w:rsidDel="00000000" w:rsidR="00000000" w:rsidRPr="00000000">
        <w:rPr>
          <w:color w:val="127903"/>
          <w:sz w:val="2"/>
          <w:szCs w:val="2"/>
          <w:rtl w:val="0"/>
        </w:rPr>
        <w:t xml:space="preserve"> </w:t>
      </w:r>
      <w:r w:rsidDel="00000000" w:rsidR="00000000" w:rsidRPr="00000000">
        <w:rPr>
          <w:color w:val="097000"/>
          <w:sz w:val="2"/>
          <w:szCs w:val="2"/>
          <w:rtl w:val="0"/>
        </w:rPr>
        <w:t xml:space="preserve">United 80</w:t>
      </w:r>
      <w:r w:rsidDel="00000000" w:rsidR="00000000" w:rsidRPr="00000000">
        <w:rPr>
          <w:color w:val="006842"/>
          <w:sz w:val="2"/>
          <w:szCs w:val="2"/>
          <w:rtl w:val="0"/>
        </w:rPr>
        <w:t xml:space="preserve"> </w:t>
      </w:r>
      <w:r w:rsidDel="00000000" w:rsidR="00000000" w:rsidRPr="00000000">
        <w:rPr>
          <w:color w:val="00613c"/>
          <w:sz w:val="2"/>
          <w:szCs w:val="2"/>
          <w:rtl w:val="0"/>
        </w:rPr>
        <w:t xml:space="preserve">m</w:t>
      </w:r>
      <w:r w:rsidDel="00000000" w:rsidR="00000000" w:rsidRPr="00000000">
        <w:rPr>
          <w:color w:val="005532"/>
          <w:sz w:val="2"/>
          <w:szCs w:val="2"/>
          <w:rtl w:val="0"/>
        </w:rPr>
        <w:t xml:space="preserve">i</w:t>
      </w:r>
      <w:r w:rsidDel="00000000" w:rsidR="00000000" w:rsidRPr="00000000">
        <w:rPr>
          <w:color w:val="004524"/>
          <w:sz w:val="2"/>
          <w:szCs w:val="2"/>
          <w:rtl w:val="0"/>
        </w:rPr>
        <w:t xml:space="preserve">l</w:t>
      </w:r>
      <w:r w:rsidDel="00000000" w:rsidR="00000000" w:rsidRPr="00000000">
        <w:rPr>
          <w:color w:val="003114"/>
          <w:sz w:val="2"/>
          <w:szCs w:val="2"/>
          <w:rtl w:val="0"/>
        </w:rPr>
        <w:t xml:space="preserve">l</w:t>
      </w:r>
      <w:r w:rsidDel="00000000" w:rsidR="00000000" w:rsidRPr="00000000">
        <w:rPr>
          <w:color w:val="002006"/>
          <w:sz w:val="2"/>
          <w:szCs w:val="2"/>
          <w:rtl w:val="0"/>
        </w:rPr>
        <w:t xml:space="preserve">i</w:t>
      </w:r>
      <w:r w:rsidDel="00000000" w:rsidR="00000000" w:rsidRPr="00000000">
        <w:rPr>
          <w:color w:val="001500"/>
          <w:sz w:val="2"/>
          <w:szCs w:val="2"/>
          <w:rtl w:val="0"/>
        </w:rPr>
        <w:t xml:space="preserve">o</w:t>
      </w:r>
      <w:r w:rsidDel="00000000" w:rsidR="00000000" w:rsidRPr="00000000">
        <w:rPr>
          <w:color w:val="001100"/>
          <w:sz w:val="2"/>
          <w:szCs w:val="2"/>
          <w:rtl w:val="0"/>
        </w:rPr>
        <w:t xml:space="preserve">n</w:t>
      </w:r>
      <w:r w:rsidDel="00000000" w:rsidR="00000000" w:rsidRPr="00000000">
        <w:rPr>
          <w:color w:val="001508"/>
          <w:sz w:val="2"/>
          <w:szCs w:val="2"/>
          <w:rtl w:val="0"/>
        </w:rPr>
        <w:t xml:space="preserve"> </w:t>
      </w:r>
      <w:r w:rsidDel="00000000" w:rsidR="00000000" w:rsidRPr="00000000">
        <w:rPr>
          <w:color w:val="001108"/>
          <w:sz w:val="2"/>
          <w:szCs w:val="2"/>
          <w:rtl w:val="0"/>
        </w:rPr>
        <w:t xml:space="preserve">p</w:t>
      </w:r>
      <w:r w:rsidDel="00000000" w:rsidR="00000000" w:rsidRPr="00000000">
        <w:rPr>
          <w:color w:val="000c08"/>
          <w:sz w:val="2"/>
          <w:szCs w:val="2"/>
          <w:rtl w:val="0"/>
        </w:rPr>
        <w:t xml:space="preserve">o</w:t>
      </w:r>
      <w:r w:rsidDel="00000000" w:rsidR="00000000" w:rsidRPr="00000000">
        <w:rPr>
          <w:color w:val="070908"/>
          <w:sz w:val="2"/>
          <w:szCs w:val="2"/>
          <w:rtl w:val="0"/>
        </w:rPr>
        <w:t xml:space="preserve">u</w:t>
      </w:r>
      <w:r w:rsidDel="00000000" w:rsidR="00000000" w:rsidRPr="00000000">
        <w:rPr>
          <w:color w:val="0c0608"/>
          <w:sz w:val="2"/>
          <w:szCs w:val="2"/>
          <w:rtl w:val="0"/>
        </w:rPr>
        <w:t xml:space="preserve">n</w:t>
      </w:r>
      <w:r w:rsidDel="00000000" w:rsidR="00000000" w:rsidRPr="00000000">
        <w:rPr>
          <w:color w:val="120308"/>
          <w:sz w:val="2"/>
          <w:szCs w:val="2"/>
          <w:rtl w:val="0"/>
        </w:rPr>
        <w:t xml:space="preserve">d</w:t>
      </w:r>
      <w:r w:rsidDel="00000000" w:rsidR="00000000" w:rsidRPr="00000000">
        <w:rPr>
          <w:color w:val="150208"/>
          <w:sz w:val="2"/>
          <w:szCs w:val="2"/>
          <w:rtl w:val="0"/>
        </w:rPr>
        <w:t xml:space="preserve">s</w:t>
      </w:r>
      <w:r w:rsidDel="00000000" w:rsidR="00000000" w:rsidRPr="00000000">
        <w:rPr>
          <w:color w:val="160108"/>
          <w:sz w:val="2"/>
          <w:szCs w:val="2"/>
          <w:rtl w:val="0"/>
        </w:rPr>
        <w:t xml:space="preserve"> </w:t>
      </w:r>
      <w:r w:rsidDel="00000000" w:rsidR="00000000" w:rsidRPr="00000000">
        <w:rPr>
          <w:color w:val="080808"/>
          <w:sz w:val="2"/>
          <w:szCs w:val="2"/>
          <w:rtl w:val="0"/>
        </w:rPr>
        <w:t xml:space="preserve">to bring him to </w:t>
      </w:r>
      <w:r w:rsidDel="00000000" w:rsidR="00000000" w:rsidRPr="00000000">
        <w:rPr>
          <w:color w:val="d5d5d5"/>
          <w:sz w:val="2"/>
          <w:szCs w:val="2"/>
          <w:rtl w:val="0"/>
        </w:rPr>
        <w:t xml:space="preserve">M</w:t>
      </w:r>
      <w:r w:rsidDel="00000000" w:rsidR="00000000" w:rsidRPr="00000000">
        <w:rPr>
          <w:color w:val="e1e1e1"/>
          <w:sz w:val="2"/>
          <w:szCs w:val="2"/>
          <w:rtl w:val="0"/>
        </w:rPr>
        <w:t xml:space="preserve">a</w:t>
      </w:r>
      <w:r w:rsidDel="00000000" w:rsidR="00000000" w:rsidRPr="00000000">
        <w:rPr>
          <w:color w:val="f4f4f4"/>
          <w:sz w:val="2"/>
          <w:szCs w:val="2"/>
          <w:rtl w:val="0"/>
        </w:rPr>
        <w:t xml:space="preserve">d</w:t>
      </w:r>
      <w:r w:rsidDel="00000000" w:rsidR="00000000" w:rsidRPr="00000000">
        <w:rPr>
          <w:color w:val="ffffff"/>
          <w:sz w:val="2"/>
          <w:szCs w:val="2"/>
          <w:rtl w:val="0"/>
        </w:rPr>
        <w:t xml:space="preserve">rid,</w:t>
      </w:r>
      <w:r w:rsidDel="00000000" w:rsidR="00000000" w:rsidRPr="00000000">
        <w:rPr>
          <w:color w:val="fbfbfb"/>
          <w:sz w:val="2"/>
          <w:szCs w:val="2"/>
          <w:rtl w:val="0"/>
        </w:rPr>
        <w:t xml:space="preserve"> </w:t>
      </w:r>
      <w:r w:rsidDel="00000000" w:rsidR="00000000" w:rsidRPr="00000000">
        <w:rPr>
          <w:color w:val="f8f8f8"/>
          <w:sz w:val="2"/>
          <w:szCs w:val="2"/>
          <w:rtl w:val="0"/>
        </w:rPr>
        <w:t xml:space="preserve">he scored 33 goals</w:t>
      </w:r>
      <w:r w:rsidDel="00000000" w:rsidR="00000000" w:rsidRPr="00000000">
        <w:rPr>
          <w:sz w:val="16"/>
          <w:szCs w:val="16"/>
          <w:rtl w:val="0"/>
        </w:rPr>
        <w:br w:type="textWrapping"/>
      </w:r>
      <w:r w:rsidDel="00000000" w:rsidR="00000000" w:rsidRPr="00000000">
        <w:rPr>
          <w:color w:val="bcbcbc"/>
          <w:sz w:val="2"/>
          <w:szCs w:val="2"/>
          <w:rtl w:val="0"/>
        </w:rPr>
        <w:t xml:space="preserve"> </w:t>
      </w:r>
      <w:r w:rsidDel="00000000" w:rsidR="00000000" w:rsidRPr="00000000">
        <w:rPr>
          <w:color w:val="3d3d3d"/>
          <w:sz w:val="2"/>
          <w:szCs w:val="2"/>
          <w:rtl w:val="0"/>
        </w:rPr>
        <w:t xml:space="preserve">i</w:t>
      </w:r>
      <w:r w:rsidDel="00000000" w:rsidR="00000000" w:rsidRPr="00000000">
        <w:rPr>
          <w:color w:val="000000"/>
          <w:sz w:val="2"/>
          <w:szCs w:val="2"/>
          <w:rtl w:val="0"/>
        </w:rPr>
        <w:t xml:space="preserve">n</w:t>
      </w:r>
      <w:r w:rsidDel="00000000" w:rsidR="00000000" w:rsidRPr="00000000">
        <w:rPr>
          <w:color w:val="050505"/>
          <w:sz w:val="2"/>
          <w:szCs w:val="2"/>
          <w:rtl w:val="0"/>
        </w:rPr>
        <w:t xml:space="preserve"> </w:t>
      </w:r>
      <w:r w:rsidDel="00000000" w:rsidR="00000000" w:rsidRPr="00000000">
        <w:rPr>
          <w:color w:val="0d0d0d"/>
          <w:sz w:val="2"/>
          <w:szCs w:val="2"/>
          <w:rtl w:val="0"/>
        </w:rPr>
        <w:t xml:space="preserve">h</w:t>
      </w:r>
      <w:r w:rsidDel="00000000" w:rsidR="00000000" w:rsidRPr="00000000">
        <w:rPr>
          <w:color w:val="000000"/>
          <w:sz w:val="2"/>
          <w:szCs w:val="2"/>
          <w:rtl w:val="0"/>
        </w:rPr>
        <w:t xml:space="preserve">is</w:t>
      </w:r>
      <w:r w:rsidDel="00000000" w:rsidR="00000000" w:rsidRPr="00000000">
        <w:rPr>
          <w:color w:val="1a1a1a"/>
          <w:sz w:val="2"/>
          <w:szCs w:val="2"/>
          <w:rtl w:val="0"/>
        </w:rPr>
        <w:t xml:space="preserve"> </w:t>
      </w:r>
      <w:r w:rsidDel="00000000" w:rsidR="00000000" w:rsidRPr="00000000">
        <w:rPr>
          <w:color w:val="080808"/>
          <w:sz w:val="2"/>
          <w:szCs w:val="2"/>
          <w:rtl w:val="0"/>
        </w:rPr>
        <w:t xml:space="preserve">very first seaso</w:t>
      </w:r>
      <w:r w:rsidDel="00000000" w:rsidR="00000000" w:rsidRPr="00000000">
        <w:rPr>
          <w:color w:val="060606"/>
          <w:sz w:val="2"/>
          <w:szCs w:val="2"/>
          <w:rtl w:val="0"/>
        </w:rPr>
        <w:t xml:space="preserve">n</w:t>
      </w:r>
      <w:r w:rsidDel="00000000" w:rsidR="00000000" w:rsidRPr="00000000">
        <w:rPr>
          <w:color w:val="020202"/>
          <w:sz w:val="2"/>
          <w:szCs w:val="2"/>
          <w:rtl w:val="0"/>
        </w:rPr>
        <w:t xml:space="preserve"> </w:t>
      </w:r>
      <w:r w:rsidDel="00000000" w:rsidR="00000000" w:rsidRPr="00000000">
        <w:rPr>
          <w:color w:val="000000"/>
          <w:sz w:val="2"/>
          <w:szCs w:val="2"/>
          <w:rtl w:val="0"/>
        </w:rPr>
        <w:t xml:space="preserve">I</w:t>
      </w:r>
      <w:r w:rsidDel="00000000" w:rsidR="00000000" w:rsidRPr="00000000">
        <w:rPr>
          <w:color w:val="040404"/>
          <w:sz w:val="2"/>
          <w:szCs w:val="2"/>
          <w:rtl w:val="0"/>
        </w:rPr>
        <w:t xml:space="preserve">n</w:t>
      </w:r>
      <w:r w:rsidDel="00000000" w:rsidR="00000000" w:rsidRPr="00000000">
        <w:rPr>
          <w:color w:val="131313"/>
          <w:sz w:val="2"/>
          <w:szCs w:val="2"/>
          <w:rtl w:val="0"/>
        </w:rPr>
        <w:t xml:space="preserve"> </w:t>
      </w:r>
      <w:r w:rsidDel="00000000" w:rsidR="00000000" w:rsidRPr="00000000">
        <w:rPr>
          <w:color w:val="2b2b2b"/>
          <w:sz w:val="2"/>
          <w:szCs w:val="2"/>
          <w:rtl w:val="0"/>
        </w:rPr>
        <w:t xml:space="preserve">t</w:t>
      </w:r>
      <w:r w:rsidDel="00000000" w:rsidR="00000000" w:rsidRPr="00000000">
        <w:rPr>
          <w:color w:val="434343"/>
          <w:sz w:val="2"/>
          <w:szCs w:val="2"/>
          <w:rtl w:val="0"/>
        </w:rPr>
        <w:t xml:space="preserve">h</w:t>
      </w:r>
      <w:r w:rsidDel="00000000" w:rsidR="00000000" w:rsidRPr="00000000">
        <w:rPr>
          <w:color w:val="525252"/>
          <w:sz w:val="2"/>
          <w:szCs w:val="2"/>
          <w:rtl w:val="0"/>
        </w:rPr>
        <w:t xml:space="preserve">e</w:t>
      </w:r>
      <w:r w:rsidDel="00000000" w:rsidR="00000000" w:rsidRPr="00000000">
        <w:rPr>
          <w:color w:val="097000"/>
          <w:sz w:val="2"/>
          <w:szCs w:val="2"/>
          <w:rtl w:val="0"/>
        </w:rPr>
        <w:t xml:space="preserve"> following season he ended the Spanish l</w:t>
      </w:r>
      <w:r w:rsidDel="00000000" w:rsidR="00000000" w:rsidRPr="00000000">
        <w:rPr>
          <w:color w:val="0c7300"/>
          <w:sz w:val="2"/>
          <w:szCs w:val="2"/>
          <w:rtl w:val="0"/>
        </w:rPr>
        <w:t xml:space="preserve">e</w:t>
      </w:r>
      <w:r w:rsidDel="00000000" w:rsidR="00000000" w:rsidRPr="00000000">
        <w:rPr>
          <w:color w:val="127903"/>
          <w:sz w:val="2"/>
          <w:szCs w:val="2"/>
          <w:rtl w:val="0"/>
        </w:rPr>
        <w:t xml:space="preserve">a</w:t>
      </w:r>
      <w:r w:rsidDel="00000000" w:rsidR="00000000" w:rsidRPr="00000000">
        <w:rPr>
          <w:color w:val="1b820c"/>
          <w:sz w:val="2"/>
          <w:szCs w:val="2"/>
          <w:rtl w:val="0"/>
        </w:rPr>
        <w:t xml:space="preserve">g</w:t>
      </w:r>
      <w:r w:rsidDel="00000000" w:rsidR="00000000" w:rsidRPr="00000000">
        <w:rPr>
          <w:color w:val="1d840e"/>
          <w:sz w:val="2"/>
          <w:szCs w:val="2"/>
          <w:rtl w:val="0"/>
        </w:rPr>
        <w:t xml:space="preserve">u</w:t>
      </w:r>
      <w:r w:rsidDel="00000000" w:rsidR="00000000" w:rsidRPr="00000000">
        <w:rPr>
          <w:color w:val="167d07"/>
          <w:sz w:val="2"/>
          <w:szCs w:val="2"/>
          <w:rtl w:val="0"/>
        </w:rPr>
        <w:t xml:space="preserve">e</w:t>
      </w:r>
      <w:r w:rsidDel="00000000" w:rsidR="00000000" w:rsidRPr="00000000">
        <w:rPr>
          <w:color w:val="056c00"/>
          <w:sz w:val="2"/>
          <w:szCs w:val="2"/>
          <w:rtl w:val="0"/>
        </w:rPr>
        <w:t xml:space="preserve"> </w:t>
      </w:r>
      <w:r w:rsidDel="00000000" w:rsidR="00000000" w:rsidRPr="00000000">
        <w:rPr>
          <w:color w:val="005900"/>
          <w:sz w:val="2"/>
          <w:szCs w:val="2"/>
          <w:rtl w:val="0"/>
        </w:rPr>
        <w:t xml:space="preserve">s</w:t>
      </w:r>
      <w:r w:rsidDel="00000000" w:rsidR="00000000" w:rsidRPr="00000000">
        <w:rPr>
          <w:color w:val="004d00"/>
          <w:sz w:val="2"/>
          <w:szCs w:val="2"/>
          <w:rtl w:val="0"/>
        </w:rPr>
        <w:t xml:space="preserve">e</w:t>
      </w:r>
      <w:r w:rsidDel="00000000" w:rsidR="00000000" w:rsidRPr="00000000">
        <w:rPr>
          <w:color w:val="080808"/>
          <w:sz w:val="2"/>
          <w:szCs w:val="2"/>
          <w:rtl w:val="0"/>
        </w:rPr>
        <w:t xml:space="preserve">ason with 40 goa</w:t>
      </w:r>
      <w:r w:rsidDel="00000000" w:rsidR="00000000" w:rsidRPr="00000000">
        <w:rPr>
          <w:color w:val="160108"/>
          <w:sz w:val="2"/>
          <w:szCs w:val="2"/>
          <w:rtl w:val="0"/>
        </w:rPr>
        <w:t xml:space="preserve">l</w:t>
      </w:r>
      <w:r w:rsidDel="00000000" w:rsidR="00000000" w:rsidRPr="00000000">
        <w:rPr>
          <w:color w:val="150208"/>
          <w:sz w:val="2"/>
          <w:szCs w:val="2"/>
          <w:rtl w:val="0"/>
        </w:rPr>
        <w:t xml:space="preserve">s</w:t>
      </w:r>
      <w:r w:rsidDel="00000000" w:rsidR="00000000" w:rsidRPr="00000000">
        <w:rPr>
          <w:color w:val="120308"/>
          <w:sz w:val="2"/>
          <w:szCs w:val="2"/>
          <w:rtl w:val="0"/>
        </w:rPr>
        <w:t xml:space="preserve"> </w:t>
      </w:r>
      <w:r w:rsidDel="00000000" w:rsidR="00000000" w:rsidRPr="00000000">
        <w:rPr>
          <w:color w:val="0c0608"/>
          <w:sz w:val="2"/>
          <w:szCs w:val="2"/>
          <w:rtl w:val="0"/>
        </w:rPr>
        <w:t xml:space="preserve">w</w:t>
      </w:r>
      <w:r w:rsidDel="00000000" w:rsidR="00000000" w:rsidRPr="00000000">
        <w:rPr>
          <w:color w:val="070908"/>
          <w:sz w:val="2"/>
          <w:szCs w:val="2"/>
          <w:rtl w:val="0"/>
        </w:rPr>
        <w:t xml:space="preserve">h</w:t>
      </w:r>
      <w:r w:rsidDel="00000000" w:rsidR="00000000" w:rsidRPr="00000000">
        <w:rPr>
          <w:color w:val="000c08"/>
          <w:sz w:val="2"/>
          <w:szCs w:val="2"/>
          <w:rtl w:val="0"/>
        </w:rPr>
        <w:t xml:space="preserve">i</w:t>
      </w:r>
      <w:r w:rsidDel="00000000" w:rsidR="00000000" w:rsidRPr="00000000">
        <w:rPr>
          <w:color w:val="001108"/>
          <w:sz w:val="2"/>
          <w:szCs w:val="2"/>
          <w:rtl w:val="0"/>
        </w:rPr>
        <w:t xml:space="preserve">c</w:t>
      </w:r>
      <w:r w:rsidDel="00000000" w:rsidR="00000000" w:rsidRPr="00000000">
        <w:rPr>
          <w:color w:val="001508"/>
          <w:sz w:val="2"/>
          <w:szCs w:val="2"/>
          <w:rtl w:val="0"/>
        </w:rPr>
        <w:t xml:space="preserve">h</w:t>
      </w:r>
      <w:r w:rsidDel="00000000" w:rsidR="00000000" w:rsidRPr="00000000">
        <w:rPr>
          <w:color w:val="001b0a"/>
          <w:sz w:val="2"/>
          <w:szCs w:val="2"/>
          <w:rtl w:val="0"/>
        </w:rPr>
        <w:t xml:space="preserve"> </w:t>
      </w:r>
      <w:r w:rsidDel="00000000" w:rsidR="00000000" w:rsidRPr="00000000">
        <w:rPr>
          <w:color w:val="002510"/>
          <w:sz w:val="2"/>
          <w:szCs w:val="2"/>
          <w:rtl w:val="0"/>
        </w:rPr>
        <w:t xml:space="preserve">b</w:t>
      </w:r>
      <w:r w:rsidDel="00000000" w:rsidR="00000000" w:rsidRPr="00000000">
        <w:rPr>
          <w:color w:val="00341a"/>
          <w:sz w:val="2"/>
          <w:szCs w:val="2"/>
          <w:rtl w:val="0"/>
        </w:rPr>
        <w:t xml:space="preserve">e</w:t>
      </w:r>
      <w:r w:rsidDel="00000000" w:rsidR="00000000" w:rsidRPr="00000000">
        <w:rPr>
          <w:color w:val="004528"/>
          <w:sz w:val="2"/>
          <w:szCs w:val="2"/>
          <w:rtl w:val="0"/>
        </w:rPr>
        <w:t xml:space="preserve">c</w:t>
      </w:r>
      <w:r w:rsidDel="00000000" w:rsidR="00000000" w:rsidRPr="00000000">
        <w:rPr>
          <w:color w:val="005938"/>
          <w:sz w:val="2"/>
          <w:szCs w:val="2"/>
          <w:rtl w:val="0"/>
        </w:rPr>
        <w:t xml:space="preserve">a</w:t>
      </w:r>
      <w:r w:rsidDel="00000000" w:rsidR="00000000" w:rsidRPr="00000000">
        <w:rPr>
          <w:color w:val="016946"/>
          <w:sz w:val="2"/>
          <w:szCs w:val="2"/>
          <w:rtl w:val="0"/>
        </w:rPr>
        <w:t xml:space="preserve">m</w:t>
      </w:r>
      <w:r w:rsidDel="00000000" w:rsidR="00000000" w:rsidRPr="00000000">
        <w:rPr>
          <w:color w:val="077550"/>
          <w:sz w:val="2"/>
          <w:szCs w:val="2"/>
          <w:rtl w:val="0"/>
        </w:rPr>
        <w:t xml:space="preserve">e</w:t>
      </w:r>
      <w:r w:rsidDel="00000000" w:rsidR="00000000" w:rsidRPr="00000000">
        <w:rPr>
          <w:color w:val="0c7c56"/>
          <w:sz w:val="2"/>
          <w:szCs w:val="2"/>
          <w:rtl w:val="0"/>
        </w:rPr>
        <w:t xml:space="preserve"> </w:t>
      </w:r>
      <w:r w:rsidDel="00000000" w:rsidR="00000000" w:rsidRPr="00000000">
        <w:rPr>
          <w:color w:val="097000"/>
          <w:sz w:val="2"/>
          <w:szCs w:val="2"/>
          <w:rtl w:val="0"/>
        </w:rPr>
        <w:t xml:space="preserve">a record in the league's history</w:t>
      </w:r>
      <w:r w:rsidDel="00000000" w:rsidR="00000000" w:rsidRPr="00000000">
        <w:rPr>
          <w:color w:val="019711"/>
          <w:sz w:val="2"/>
          <w:szCs w:val="2"/>
          <w:rtl w:val="0"/>
        </w:rPr>
        <w:t xml:space="preserve"> </w:t>
      </w:r>
      <w:r w:rsidDel="00000000" w:rsidR="00000000" w:rsidRPr="00000000">
        <w:rPr>
          <w:color w:val="008f09"/>
          <w:sz w:val="2"/>
          <w:szCs w:val="2"/>
          <w:rtl w:val="0"/>
        </w:rPr>
        <w:t xml:space="preserve">h</w:t>
      </w:r>
      <w:r w:rsidDel="00000000" w:rsidR="00000000" w:rsidRPr="00000000">
        <w:rPr>
          <w:color w:val="008600"/>
          <w:sz w:val="2"/>
          <w:szCs w:val="2"/>
          <w:rtl w:val="0"/>
        </w:rPr>
        <w:t xml:space="preserve">e</w:t>
      </w:r>
      <w:r w:rsidDel="00000000" w:rsidR="00000000" w:rsidRPr="00000000">
        <w:rPr>
          <w:color w:val="008100"/>
          <w:sz w:val="2"/>
          <w:szCs w:val="2"/>
          <w:rtl w:val="0"/>
        </w:rPr>
        <w:t xml:space="preserve"> </w:t>
      </w:r>
      <w:r w:rsidDel="00000000" w:rsidR="00000000" w:rsidRPr="00000000">
        <w:rPr>
          <w:color w:val="008600"/>
          <w:sz w:val="2"/>
          <w:szCs w:val="2"/>
          <w:rtl w:val="0"/>
        </w:rPr>
        <w:t xml:space="preserve">l</w:t>
      </w:r>
      <w:r w:rsidDel="00000000" w:rsidR="00000000" w:rsidRPr="00000000">
        <w:rPr>
          <w:color w:val="00950f"/>
          <w:sz w:val="2"/>
          <w:szCs w:val="2"/>
          <w:rtl w:val="0"/>
        </w:rPr>
        <w:t xml:space="preserve">e</w:t>
      </w:r>
      <w:r w:rsidDel="00000000" w:rsidR="00000000" w:rsidRPr="00000000">
        <w:rPr>
          <w:color w:val="10a620"/>
          <w:sz w:val="2"/>
          <w:szCs w:val="2"/>
          <w:rtl w:val="0"/>
        </w:rPr>
        <w:t xml:space="preserve">d</w:t>
      </w:r>
      <w:r w:rsidDel="00000000" w:rsidR="00000000" w:rsidRPr="00000000">
        <w:rPr>
          <w:color w:val="1cb22c"/>
          <w:sz w:val="2"/>
          <w:szCs w:val="2"/>
          <w:rtl w:val="0"/>
        </w:rPr>
        <w:t xml:space="preserve"> </w:t>
      </w:r>
      <w:r w:rsidDel="00000000" w:rsidR="00000000" w:rsidRPr="00000000">
        <w:rPr>
          <w:color w:val="3ad04a"/>
          <w:sz w:val="2"/>
          <w:szCs w:val="2"/>
          <w:rtl w:val="0"/>
        </w:rPr>
        <w:t xml:space="preserve">Portugal</w:t>
      </w:r>
      <w:r w:rsidDel="00000000" w:rsidR="00000000" w:rsidRPr="00000000">
        <w:rPr>
          <w:color w:val="3ad823"/>
          <w:sz w:val="2"/>
          <w:szCs w:val="2"/>
          <w:rtl w:val="0"/>
        </w:rPr>
        <w:t xml:space="preserve"> at the football World Cup in South Africa in 2010, in 2012 he helped Real Madrid win the Spanish league title and it proved to be his first league title with the clubHe scored</w:t>
      </w:r>
      <w:r w:rsidDel="00000000" w:rsidR="00000000" w:rsidRPr="00000000">
        <w:rPr>
          <w:color w:val="59c04a"/>
          <w:sz w:val="2"/>
          <w:szCs w:val="2"/>
          <w:rtl w:val="0"/>
        </w:rPr>
        <w:t xml:space="preserve"> </w:t>
      </w:r>
      <w:r w:rsidDel="00000000" w:rsidR="00000000" w:rsidRPr="00000000">
        <w:rPr>
          <w:color w:val="50b741"/>
          <w:sz w:val="2"/>
          <w:szCs w:val="2"/>
          <w:rtl w:val="0"/>
        </w:rPr>
        <w:t xml:space="preserve">6</w:t>
      </w:r>
      <w:r w:rsidDel="00000000" w:rsidR="00000000" w:rsidRPr="00000000">
        <w:rPr>
          <w:color w:val="40a731"/>
          <w:sz w:val="2"/>
          <w:szCs w:val="2"/>
          <w:rtl w:val="0"/>
        </w:rPr>
        <w:t xml:space="preserve">0</w:t>
      </w:r>
      <w:r w:rsidDel="00000000" w:rsidR="00000000" w:rsidRPr="00000000">
        <w:rPr>
          <w:color w:val="2e951f"/>
          <w:sz w:val="2"/>
          <w:szCs w:val="2"/>
          <w:rtl w:val="0"/>
        </w:rPr>
        <w:t xml:space="preserve"> </w:t>
      </w:r>
      <w:r w:rsidDel="00000000" w:rsidR="00000000" w:rsidRPr="00000000">
        <w:rPr>
          <w:color w:val="1f8610"/>
          <w:sz w:val="2"/>
          <w:szCs w:val="2"/>
          <w:rtl w:val="0"/>
        </w:rPr>
        <w:t xml:space="preserve">g</w:t>
      </w:r>
      <w:r w:rsidDel="00000000" w:rsidR="00000000" w:rsidRPr="00000000">
        <w:rPr>
          <w:color w:val="157c06"/>
          <w:sz w:val="2"/>
          <w:szCs w:val="2"/>
          <w:rtl w:val="0"/>
        </w:rPr>
        <w:t xml:space="preserve">o</w:t>
      </w:r>
      <w:r w:rsidDel="00000000" w:rsidR="00000000" w:rsidRPr="00000000">
        <w:rPr>
          <w:color w:val="0f7600"/>
          <w:sz w:val="2"/>
          <w:szCs w:val="2"/>
          <w:rtl w:val="0"/>
        </w:rPr>
        <w:t xml:space="preserve">a</w:t>
      </w:r>
      <w:r w:rsidDel="00000000" w:rsidR="00000000" w:rsidRPr="00000000">
        <w:rPr>
          <w:color w:val="0d7400"/>
          <w:sz w:val="2"/>
          <w:szCs w:val="2"/>
          <w:rtl w:val="0"/>
        </w:rPr>
        <w:t xml:space="preserve">l</w:t>
      </w:r>
      <w:r w:rsidDel="00000000" w:rsidR="00000000" w:rsidRPr="00000000">
        <w:rPr>
          <w:color w:val="097000"/>
          <w:sz w:val="2"/>
          <w:szCs w:val="2"/>
          <w:rtl w:val="0"/>
        </w:rPr>
        <w:t xml:space="preserve">s in all</w:t>
      </w:r>
      <w:r w:rsidDel="00000000" w:rsidR="00000000" w:rsidRPr="00000000">
        <w:rPr>
          <w:color w:val="006842"/>
          <w:sz w:val="2"/>
          <w:szCs w:val="2"/>
          <w:rtl w:val="0"/>
        </w:rPr>
        <w:t xml:space="preserve"> </w:t>
      </w:r>
      <w:r w:rsidDel="00000000" w:rsidR="00000000" w:rsidRPr="00000000">
        <w:rPr>
          <w:color w:val="00613c"/>
          <w:sz w:val="2"/>
          <w:szCs w:val="2"/>
          <w:rtl w:val="0"/>
        </w:rPr>
        <w:t xml:space="preserve">c</w:t>
      </w:r>
      <w:r w:rsidDel="00000000" w:rsidR="00000000" w:rsidRPr="00000000">
        <w:rPr>
          <w:color w:val="005532"/>
          <w:sz w:val="2"/>
          <w:szCs w:val="2"/>
          <w:rtl w:val="0"/>
        </w:rPr>
        <w:t xml:space="preserve">o</w:t>
      </w:r>
      <w:r w:rsidDel="00000000" w:rsidR="00000000" w:rsidRPr="00000000">
        <w:rPr>
          <w:color w:val="004524"/>
          <w:sz w:val="2"/>
          <w:szCs w:val="2"/>
          <w:rtl w:val="0"/>
        </w:rPr>
        <w:t xml:space="preserve">m</w:t>
      </w:r>
      <w:r w:rsidDel="00000000" w:rsidR="00000000" w:rsidRPr="00000000">
        <w:rPr>
          <w:color w:val="003114"/>
          <w:sz w:val="2"/>
          <w:szCs w:val="2"/>
          <w:rtl w:val="0"/>
        </w:rPr>
        <w:t xml:space="preserve">p</w:t>
      </w:r>
      <w:r w:rsidDel="00000000" w:rsidR="00000000" w:rsidRPr="00000000">
        <w:rPr>
          <w:color w:val="002006"/>
          <w:sz w:val="2"/>
          <w:szCs w:val="2"/>
          <w:rtl w:val="0"/>
        </w:rPr>
        <w:t xml:space="preserve">e</w:t>
      </w:r>
      <w:r w:rsidDel="00000000" w:rsidR="00000000" w:rsidRPr="00000000">
        <w:rPr>
          <w:color w:val="001500"/>
          <w:sz w:val="2"/>
          <w:szCs w:val="2"/>
          <w:rtl w:val="0"/>
        </w:rPr>
        <w:t xml:space="preserve">t</w:t>
      </w:r>
      <w:r w:rsidDel="00000000" w:rsidR="00000000" w:rsidRPr="00000000">
        <w:rPr>
          <w:color w:val="001100"/>
          <w:sz w:val="2"/>
          <w:szCs w:val="2"/>
          <w:rtl w:val="0"/>
        </w:rPr>
        <w:t xml:space="preserve">i</w:t>
      </w:r>
      <w:r w:rsidDel="00000000" w:rsidR="00000000" w:rsidRPr="00000000">
        <w:rPr>
          <w:color w:val="001508"/>
          <w:sz w:val="2"/>
          <w:szCs w:val="2"/>
          <w:rtl w:val="0"/>
        </w:rPr>
        <w:t xml:space="preserve">t</w:t>
      </w:r>
      <w:r w:rsidDel="00000000" w:rsidR="00000000" w:rsidRPr="00000000">
        <w:rPr>
          <w:color w:val="001108"/>
          <w:sz w:val="2"/>
          <w:szCs w:val="2"/>
          <w:rtl w:val="0"/>
        </w:rPr>
        <w:t xml:space="preserve">i</w:t>
      </w:r>
      <w:r w:rsidDel="00000000" w:rsidR="00000000" w:rsidRPr="00000000">
        <w:rPr>
          <w:color w:val="000c08"/>
          <w:sz w:val="2"/>
          <w:szCs w:val="2"/>
          <w:rtl w:val="0"/>
        </w:rPr>
        <w:t xml:space="preserve">o</w:t>
      </w:r>
      <w:r w:rsidDel="00000000" w:rsidR="00000000" w:rsidRPr="00000000">
        <w:rPr>
          <w:color w:val="070908"/>
          <w:sz w:val="2"/>
          <w:szCs w:val="2"/>
          <w:rtl w:val="0"/>
        </w:rPr>
        <w:t xml:space="preserve">n</w:t>
      </w:r>
      <w:r w:rsidDel="00000000" w:rsidR="00000000" w:rsidRPr="00000000">
        <w:rPr>
          <w:color w:val="0c0608"/>
          <w:sz w:val="2"/>
          <w:szCs w:val="2"/>
          <w:rtl w:val="0"/>
        </w:rPr>
        <w:t xml:space="preserve">s</w:t>
      </w:r>
      <w:r w:rsidDel="00000000" w:rsidR="00000000" w:rsidRPr="00000000">
        <w:rPr>
          <w:color w:val="120308"/>
          <w:sz w:val="2"/>
          <w:szCs w:val="2"/>
          <w:rtl w:val="0"/>
        </w:rPr>
        <w:t xml:space="preserve"> </w:t>
      </w:r>
      <w:r w:rsidDel="00000000" w:rsidR="00000000" w:rsidRPr="00000000">
        <w:rPr>
          <w:color w:val="150208"/>
          <w:sz w:val="2"/>
          <w:szCs w:val="2"/>
          <w:rtl w:val="0"/>
        </w:rPr>
        <w:t xml:space="preserve">i</w:t>
      </w:r>
      <w:r w:rsidDel="00000000" w:rsidR="00000000" w:rsidRPr="00000000">
        <w:rPr>
          <w:color w:val="160108"/>
          <w:sz w:val="2"/>
          <w:szCs w:val="2"/>
          <w:rtl w:val="0"/>
        </w:rPr>
        <w:t xml:space="preserve">n</w:t>
      </w:r>
      <w:r w:rsidDel="00000000" w:rsidR="00000000" w:rsidRPr="00000000">
        <w:rPr>
          <w:color w:val="080808"/>
          <w:sz w:val="2"/>
          <w:szCs w:val="2"/>
          <w:rtl w:val="0"/>
        </w:rPr>
        <w:t xml:space="preserve"> season in 2013 </w:t>
      </w:r>
      <w:r w:rsidDel="00000000" w:rsidR="00000000" w:rsidRPr="00000000">
        <w:rPr>
          <w:color w:val="d5d5d5"/>
          <w:sz w:val="2"/>
          <w:szCs w:val="2"/>
          <w:rtl w:val="0"/>
        </w:rPr>
        <w:t xml:space="preserve">s</w:t>
      </w:r>
      <w:r w:rsidDel="00000000" w:rsidR="00000000" w:rsidRPr="00000000">
        <w:rPr>
          <w:color w:val="e1e1e1"/>
          <w:sz w:val="2"/>
          <w:szCs w:val="2"/>
          <w:rtl w:val="0"/>
        </w:rPr>
        <w:t xml:space="preserve">e</w:t>
      </w:r>
      <w:r w:rsidDel="00000000" w:rsidR="00000000" w:rsidRPr="00000000">
        <w:rPr>
          <w:color w:val="f4f4f4"/>
          <w:sz w:val="2"/>
          <w:szCs w:val="2"/>
          <w:rtl w:val="0"/>
        </w:rPr>
        <w:t xml:space="preserve">a</w:t>
      </w:r>
      <w:r w:rsidDel="00000000" w:rsidR="00000000" w:rsidRPr="00000000">
        <w:rPr>
          <w:color w:val="ffffff"/>
          <w:sz w:val="2"/>
          <w:szCs w:val="2"/>
          <w:rtl w:val="0"/>
        </w:rPr>
        <w:t xml:space="preserve">sons</w:t>
      </w:r>
      <w:r w:rsidDel="00000000" w:rsidR="00000000" w:rsidRPr="00000000">
        <w:rPr>
          <w:color w:val="fbfbfb"/>
          <w:sz w:val="2"/>
          <w:szCs w:val="2"/>
          <w:rtl w:val="0"/>
        </w:rPr>
        <w:t xml:space="preserve"> </w:t>
      </w:r>
      <w:r w:rsidDel="00000000" w:rsidR="00000000" w:rsidRPr="00000000">
        <w:rPr>
          <w:color w:val="f8f8f8"/>
          <w:sz w:val="2"/>
          <w:szCs w:val="2"/>
          <w:rtl w:val="0"/>
        </w:rPr>
        <w:t xml:space="preserve">he scored staggeri</w:t>
      </w:r>
      <w:r w:rsidDel="00000000" w:rsidR="00000000" w:rsidRPr="00000000">
        <w:rPr>
          <w:sz w:val="16"/>
          <w:szCs w:val="16"/>
          <w:rtl w:val="0"/>
        </w:rPr>
        <w:br w:type="textWrapping"/>
      </w:r>
      <w:r w:rsidDel="00000000" w:rsidR="00000000" w:rsidRPr="00000000">
        <w:rPr>
          <w:color w:val="bcbcbc"/>
          <w:sz w:val="2"/>
          <w:szCs w:val="2"/>
          <w:rtl w:val="0"/>
        </w:rPr>
        <w:t xml:space="preserve">n</w:t>
      </w:r>
      <w:r w:rsidDel="00000000" w:rsidR="00000000" w:rsidRPr="00000000">
        <w:rPr>
          <w:color w:val="3d3d3d"/>
          <w:sz w:val="2"/>
          <w:szCs w:val="2"/>
          <w:rtl w:val="0"/>
        </w:rPr>
        <w:t xml:space="preserve">g</w:t>
      </w:r>
      <w:r w:rsidDel="00000000" w:rsidR="00000000" w:rsidRPr="00000000">
        <w:rPr>
          <w:color w:val="000000"/>
          <w:sz w:val="2"/>
          <w:szCs w:val="2"/>
          <w:rtl w:val="0"/>
        </w:rPr>
        <w:t xml:space="preserve"> </w:t>
      </w:r>
      <w:r w:rsidDel="00000000" w:rsidR="00000000" w:rsidRPr="00000000">
        <w:rPr>
          <w:color w:val="050505"/>
          <w:sz w:val="2"/>
          <w:szCs w:val="2"/>
          <w:rtl w:val="0"/>
        </w:rPr>
        <w:t xml:space="preserve">5</w:t>
      </w:r>
      <w:r w:rsidDel="00000000" w:rsidR="00000000" w:rsidRPr="00000000">
        <w:rPr>
          <w:color w:val="0d0d0d"/>
          <w:sz w:val="2"/>
          <w:szCs w:val="2"/>
          <w:rtl w:val="0"/>
        </w:rPr>
        <w:t xml:space="preserve">1</w:t>
      </w:r>
      <w:r w:rsidDel="00000000" w:rsidR="00000000" w:rsidRPr="00000000">
        <w:rPr>
          <w:color w:val="000000"/>
          <w:sz w:val="2"/>
          <w:szCs w:val="2"/>
          <w:rtl w:val="0"/>
        </w:rPr>
        <w:t xml:space="preserve"> g</w:t>
      </w:r>
      <w:r w:rsidDel="00000000" w:rsidR="00000000" w:rsidRPr="00000000">
        <w:rPr>
          <w:color w:val="1a1a1a"/>
          <w:sz w:val="2"/>
          <w:szCs w:val="2"/>
          <w:rtl w:val="0"/>
        </w:rPr>
        <w:t xml:space="preserve">o</w:t>
      </w:r>
      <w:r w:rsidDel="00000000" w:rsidR="00000000" w:rsidRPr="00000000">
        <w:rPr>
          <w:color w:val="080808"/>
          <w:sz w:val="2"/>
          <w:szCs w:val="2"/>
          <w:rtl w:val="0"/>
        </w:rPr>
        <w:t xml:space="preserve">als in the seaso</w:t>
      </w:r>
      <w:r w:rsidDel="00000000" w:rsidR="00000000" w:rsidRPr="00000000">
        <w:rPr>
          <w:color w:val="060606"/>
          <w:sz w:val="2"/>
          <w:szCs w:val="2"/>
          <w:rtl w:val="0"/>
        </w:rPr>
        <w:t xml:space="preserve">n</w:t>
      </w:r>
      <w:r w:rsidDel="00000000" w:rsidR="00000000" w:rsidRPr="00000000">
        <w:rPr>
          <w:color w:val="020202"/>
          <w:sz w:val="2"/>
          <w:szCs w:val="2"/>
          <w:rtl w:val="0"/>
        </w:rPr>
        <w:t xml:space="preserve">,</w:t>
      </w:r>
      <w:r w:rsidDel="00000000" w:rsidR="00000000" w:rsidRPr="00000000">
        <w:rPr>
          <w:color w:val="000000"/>
          <w:sz w:val="2"/>
          <w:szCs w:val="2"/>
          <w:rtl w:val="0"/>
        </w:rPr>
        <w:t xml:space="preserve"> </w:t>
      </w:r>
      <w:r w:rsidDel="00000000" w:rsidR="00000000" w:rsidRPr="00000000">
        <w:rPr>
          <w:color w:val="040404"/>
          <w:sz w:val="2"/>
          <w:szCs w:val="2"/>
          <w:rtl w:val="0"/>
        </w:rPr>
        <w:t xml:space="preserve">i</w:t>
      </w:r>
      <w:r w:rsidDel="00000000" w:rsidR="00000000" w:rsidRPr="00000000">
        <w:rPr>
          <w:color w:val="131313"/>
          <w:sz w:val="2"/>
          <w:szCs w:val="2"/>
          <w:rtl w:val="0"/>
        </w:rPr>
        <w:t xml:space="preserve">n</w:t>
      </w:r>
      <w:r w:rsidDel="00000000" w:rsidR="00000000" w:rsidRPr="00000000">
        <w:rPr>
          <w:color w:val="2b2b2b"/>
          <w:sz w:val="2"/>
          <w:szCs w:val="2"/>
          <w:rtl w:val="0"/>
        </w:rPr>
        <w:t xml:space="preserve"> </w:t>
      </w:r>
      <w:r w:rsidDel="00000000" w:rsidR="00000000" w:rsidRPr="00000000">
        <w:rPr>
          <w:color w:val="434343"/>
          <w:sz w:val="2"/>
          <w:szCs w:val="2"/>
          <w:rtl w:val="0"/>
        </w:rPr>
        <w:t xml:space="preserve">t</w:t>
      </w:r>
      <w:r w:rsidDel="00000000" w:rsidR="00000000" w:rsidRPr="00000000">
        <w:rPr>
          <w:color w:val="525252"/>
          <w:sz w:val="2"/>
          <w:szCs w:val="2"/>
          <w:rtl w:val="0"/>
        </w:rPr>
        <w:t xml:space="preserve">h</w:t>
      </w:r>
      <w:r w:rsidDel="00000000" w:rsidR="00000000" w:rsidRPr="00000000">
        <w:rPr>
          <w:color w:val="097000"/>
          <w:sz w:val="2"/>
          <w:szCs w:val="2"/>
          <w:rtl w:val="0"/>
        </w:rPr>
        <w:t xml:space="preserve">e Champions League Ronaldo scored 17 goa</w:t>
      </w:r>
      <w:r w:rsidDel="00000000" w:rsidR="00000000" w:rsidRPr="00000000">
        <w:rPr>
          <w:color w:val="0c7300"/>
          <w:sz w:val="2"/>
          <w:szCs w:val="2"/>
          <w:rtl w:val="0"/>
        </w:rPr>
        <w:t xml:space="preserve">l</w:t>
      </w:r>
      <w:r w:rsidDel="00000000" w:rsidR="00000000" w:rsidRPr="00000000">
        <w:rPr>
          <w:color w:val="127903"/>
          <w:sz w:val="2"/>
          <w:szCs w:val="2"/>
          <w:rtl w:val="0"/>
        </w:rPr>
        <w:t xml:space="preserve">s</w:t>
      </w:r>
      <w:r w:rsidDel="00000000" w:rsidR="00000000" w:rsidRPr="00000000">
        <w:rPr>
          <w:color w:val="1b820c"/>
          <w:sz w:val="2"/>
          <w:szCs w:val="2"/>
          <w:rtl w:val="0"/>
        </w:rPr>
        <w:t xml:space="preserve"> </w:t>
      </w:r>
      <w:r w:rsidDel="00000000" w:rsidR="00000000" w:rsidRPr="00000000">
        <w:rPr>
          <w:color w:val="1d840e"/>
          <w:sz w:val="2"/>
          <w:szCs w:val="2"/>
          <w:rtl w:val="0"/>
        </w:rPr>
        <w:t xml:space="preserve">w</w:t>
      </w:r>
      <w:r w:rsidDel="00000000" w:rsidR="00000000" w:rsidRPr="00000000">
        <w:rPr>
          <w:color w:val="167d07"/>
          <w:sz w:val="2"/>
          <w:szCs w:val="2"/>
          <w:rtl w:val="0"/>
        </w:rPr>
        <w:t xml:space="preserve">h</w:t>
      </w:r>
      <w:r w:rsidDel="00000000" w:rsidR="00000000" w:rsidRPr="00000000">
        <w:rPr>
          <w:color w:val="056c00"/>
          <w:sz w:val="2"/>
          <w:szCs w:val="2"/>
          <w:rtl w:val="0"/>
        </w:rPr>
        <w:t xml:space="preserve">i</w:t>
      </w:r>
      <w:r w:rsidDel="00000000" w:rsidR="00000000" w:rsidRPr="00000000">
        <w:rPr>
          <w:color w:val="005900"/>
          <w:sz w:val="2"/>
          <w:szCs w:val="2"/>
          <w:rtl w:val="0"/>
        </w:rPr>
        <w:t xml:space="preserve">c</w:t>
      </w:r>
      <w:r w:rsidDel="00000000" w:rsidR="00000000" w:rsidRPr="00000000">
        <w:rPr>
          <w:color w:val="004d00"/>
          <w:sz w:val="2"/>
          <w:szCs w:val="2"/>
          <w:rtl w:val="0"/>
        </w:rPr>
        <w:t xml:space="preserve">h</w:t>
      </w:r>
      <w:r w:rsidDel="00000000" w:rsidR="00000000" w:rsidRPr="00000000">
        <w:rPr>
          <w:color w:val="080808"/>
          <w:sz w:val="2"/>
          <w:szCs w:val="2"/>
          <w:rtl w:val="0"/>
        </w:rPr>
        <w:t xml:space="preserve"> made him the hi</w:t>
      </w:r>
      <w:r w:rsidDel="00000000" w:rsidR="00000000" w:rsidRPr="00000000">
        <w:rPr>
          <w:color w:val="160108"/>
          <w:sz w:val="2"/>
          <w:szCs w:val="2"/>
          <w:rtl w:val="0"/>
        </w:rPr>
        <w:t xml:space="preserve">g</w:t>
      </w:r>
      <w:r w:rsidDel="00000000" w:rsidR="00000000" w:rsidRPr="00000000">
        <w:rPr>
          <w:color w:val="150208"/>
          <w:sz w:val="2"/>
          <w:szCs w:val="2"/>
          <w:rtl w:val="0"/>
        </w:rPr>
        <w:t xml:space="preserve">h</w:t>
      </w:r>
      <w:r w:rsidDel="00000000" w:rsidR="00000000" w:rsidRPr="00000000">
        <w:rPr>
          <w:color w:val="120308"/>
          <w:sz w:val="2"/>
          <w:szCs w:val="2"/>
          <w:rtl w:val="0"/>
        </w:rPr>
        <w:t xml:space="preserve">e</w:t>
      </w:r>
      <w:r w:rsidDel="00000000" w:rsidR="00000000" w:rsidRPr="00000000">
        <w:rPr>
          <w:color w:val="0c0608"/>
          <w:sz w:val="2"/>
          <w:szCs w:val="2"/>
          <w:rtl w:val="0"/>
        </w:rPr>
        <w:t xml:space="preserve">s</w:t>
      </w:r>
      <w:r w:rsidDel="00000000" w:rsidR="00000000" w:rsidRPr="00000000">
        <w:rPr>
          <w:color w:val="070908"/>
          <w:sz w:val="2"/>
          <w:szCs w:val="2"/>
          <w:rtl w:val="0"/>
        </w:rPr>
        <w:t xml:space="preserve">t</w:t>
      </w:r>
      <w:r w:rsidDel="00000000" w:rsidR="00000000" w:rsidRPr="00000000">
        <w:rPr>
          <w:color w:val="000c08"/>
          <w:sz w:val="2"/>
          <w:szCs w:val="2"/>
          <w:rtl w:val="0"/>
        </w:rPr>
        <w:t xml:space="preserve"> </w:t>
      </w:r>
      <w:r w:rsidDel="00000000" w:rsidR="00000000" w:rsidRPr="00000000">
        <w:rPr>
          <w:color w:val="001108"/>
          <w:sz w:val="2"/>
          <w:szCs w:val="2"/>
          <w:rtl w:val="0"/>
        </w:rPr>
        <w:t xml:space="preserve">s</w:t>
      </w:r>
      <w:r w:rsidDel="00000000" w:rsidR="00000000" w:rsidRPr="00000000">
        <w:rPr>
          <w:color w:val="001508"/>
          <w:sz w:val="2"/>
          <w:szCs w:val="2"/>
          <w:rtl w:val="0"/>
        </w:rPr>
        <w:t xml:space="preserve">c</w:t>
      </w:r>
      <w:r w:rsidDel="00000000" w:rsidR="00000000" w:rsidRPr="00000000">
        <w:rPr>
          <w:color w:val="001b0a"/>
          <w:sz w:val="2"/>
          <w:szCs w:val="2"/>
          <w:rtl w:val="0"/>
        </w:rPr>
        <w:t xml:space="preserve">o</w:t>
      </w:r>
      <w:r w:rsidDel="00000000" w:rsidR="00000000" w:rsidRPr="00000000">
        <w:rPr>
          <w:color w:val="002510"/>
          <w:sz w:val="2"/>
          <w:szCs w:val="2"/>
          <w:rtl w:val="0"/>
        </w:rPr>
        <w:t xml:space="preserve">r</w:t>
      </w:r>
      <w:r w:rsidDel="00000000" w:rsidR="00000000" w:rsidRPr="00000000">
        <w:rPr>
          <w:color w:val="00341a"/>
          <w:sz w:val="2"/>
          <w:szCs w:val="2"/>
          <w:rtl w:val="0"/>
        </w:rPr>
        <w:t xml:space="preserve">e</w:t>
      </w:r>
      <w:r w:rsidDel="00000000" w:rsidR="00000000" w:rsidRPr="00000000">
        <w:rPr>
          <w:color w:val="004528"/>
          <w:sz w:val="2"/>
          <w:szCs w:val="2"/>
          <w:rtl w:val="0"/>
        </w:rPr>
        <w:t xml:space="preserve"> </w:t>
      </w:r>
      <w:r w:rsidDel="00000000" w:rsidR="00000000" w:rsidRPr="00000000">
        <w:rPr>
          <w:color w:val="005938"/>
          <w:sz w:val="2"/>
          <w:szCs w:val="2"/>
          <w:rtl w:val="0"/>
        </w:rPr>
        <w:t xml:space="preserve">e</w:t>
      </w:r>
      <w:r w:rsidDel="00000000" w:rsidR="00000000" w:rsidRPr="00000000">
        <w:rPr>
          <w:color w:val="016946"/>
          <w:sz w:val="2"/>
          <w:szCs w:val="2"/>
          <w:rtl w:val="0"/>
        </w:rPr>
        <w:t xml:space="preserve">v</w:t>
      </w:r>
      <w:r w:rsidDel="00000000" w:rsidR="00000000" w:rsidRPr="00000000">
        <w:rPr>
          <w:color w:val="077550"/>
          <w:sz w:val="2"/>
          <w:szCs w:val="2"/>
          <w:rtl w:val="0"/>
        </w:rPr>
        <w:t xml:space="preserve">e</w:t>
      </w:r>
      <w:r w:rsidDel="00000000" w:rsidR="00000000" w:rsidRPr="00000000">
        <w:rPr>
          <w:color w:val="0c7c56"/>
          <w:sz w:val="2"/>
          <w:szCs w:val="2"/>
          <w:rtl w:val="0"/>
        </w:rPr>
        <w:t xml:space="preserve">r</w:t>
      </w:r>
      <w:r w:rsidDel="00000000" w:rsidR="00000000" w:rsidRPr="00000000">
        <w:rPr>
          <w:color w:val="097000"/>
          <w:sz w:val="2"/>
          <w:szCs w:val="2"/>
          <w:rtl w:val="0"/>
        </w:rPr>
        <w:t xml:space="preserve"> in a single season of the tourn</w:t>
      </w:r>
      <w:r w:rsidDel="00000000" w:rsidR="00000000" w:rsidRPr="00000000">
        <w:rPr>
          <w:color w:val="0ca21c"/>
          <w:sz w:val="2"/>
          <w:szCs w:val="2"/>
          <w:rtl w:val="0"/>
        </w:rPr>
        <w:t xml:space="preserve">a</w:t>
      </w:r>
      <w:r w:rsidDel="00000000" w:rsidR="00000000" w:rsidRPr="00000000">
        <w:rPr>
          <w:color w:val="029812"/>
          <w:sz w:val="2"/>
          <w:szCs w:val="2"/>
          <w:rtl w:val="0"/>
        </w:rPr>
        <w:t xml:space="preserve">m</w:t>
      </w:r>
      <w:r w:rsidDel="00000000" w:rsidR="00000000" w:rsidRPr="00000000">
        <w:rPr>
          <w:color w:val="008c06"/>
          <w:sz w:val="2"/>
          <w:szCs w:val="2"/>
          <w:rtl w:val="0"/>
        </w:rPr>
        <w:t xml:space="preserve">e</w:t>
      </w:r>
      <w:r w:rsidDel="00000000" w:rsidR="00000000" w:rsidRPr="00000000">
        <w:rPr>
          <w:color w:val="008300"/>
          <w:sz w:val="2"/>
          <w:szCs w:val="2"/>
          <w:rtl w:val="0"/>
        </w:rPr>
        <w:t xml:space="preserve">n</w:t>
      </w:r>
      <w:r w:rsidDel="00000000" w:rsidR="00000000" w:rsidRPr="00000000">
        <w:rPr>
          <w:color w:val="008400"/>
          <w:sz w:val="2"/>
          <w:szCs w:val="2"/>
          <w:rtl w:val="0"/>
        </w:rPr>
        <w:t xml:space="preserve">t</w:t>
      </w:r>
      <w:r w:rsidDel="00000000" w:rsidR="00000000" w:rsidRPr="00000000">
        <w:rPr>
          <w:color w:val="008f09"/>
          <w:sz w:val="2"/>
          <w:szCs w:val="2"/>
          <w:rtl w:val="0"/>
        </w:rPr>
        <w:t xml:space="preserve"> </w:t>
      </w:r>
      <w:r w:rsidDel="00000000" w:rsidR="00000000" w:rsidRPr="00000000">
        <w:rPr>
          <w:color w:val="079d17"/>
          <w:sz w:val="2"/>
          <w:szCs w:val="2"/>
          <w:rtl w:val="0"/>
        </w:rPr>
        <w:t xml:space="preserve">H</w:t>
      </w:r>
      <w:r w:rsidDel="00000000" w:rsidR="00000000" w:rsidRPr="00000000">
        <w:rPr>
          <w:color w:val="11a721"/>
          <w:sz w:val="2"/>
          <w:szCs w:val="2"/>
          <w:rtl w:val="0"/>
        </w:rPr>
        <w:t xml:space="preserve">e</w:t>
      </w:r>
      <w:r w:rsidDel="00000000" w:rsidR="00000000" w:rsidRPr="00000000">
        <w:rPr>
          <w:color w:val="3ad04a"/>
          <w:sz w:val="2"/>
          <w:szCs w:val="2"/>
          <w:rtl w:val="0"/>
        </w:rPr>
        <w:t xml:space="preserve"> has a t</w:t>
      </w:r>
      <w:r w:rsidDel="00000000" w:rsidR="00000000" w:rsidRPr="00000000">
        <w:rPr>
          <w:color w:val="3ad823"/>
          <w:sz w:val="2"/>
          <w:szCs w:val="2"/>
          <w:rtl w:val="0"/>
        </w:rPr>
        <w:t xml:space="preserve">otal of 89 goals in the tournament overall in the 2014 World Cup Portugal were knocked out in the first round with him scoring only one goal, he has scored 50 goals for Portuga</w:t>
      </w:r>
      <w:r w:rsidDel="00000000" w:rsidR="00000000" w:rsidRPr="00000000">
        <w:rPr>
          <w:color w:val="5dc44e"/>
          <w:sz w:val="2"/>
          <w:szCs w:val="2"/>
          <w:rtl w:val="0"/>
        </w:rPr>
        <w:t xml:space="preserve">l</w:t>
      </w:r>
      <w:r w:rsidDel="00000000" w:rsidR="00000000" w:rsidRPr="00000000">
        <w:rPr>
          <w:color w:val="4db43e"/>
          <w:sz w:val="2"/>
          <w:szCs w:val="2"/>
          <w:rtl w:val="0"/>
        </w:rPr>
        <w:t xml:space="preserve"> </w:t>
      </w:r>
      <w:r w:rsidDel="00000000" w:rsidR="00000000" w:rsidRPr="00000000">
        <w:rPr>
          <w:color w:val="339a24"/>
          <w:sz w:val="2"/>
          <w:szCs w:val="2"/>
          <w:rtl w:val="0"/>
        </w:rPr>
        <w:t xml:space="preserve">i</w:t>
      </w:r>
      <w:r w:rsidDel="00000000" w:rsidR="00000000" w:rsidRPr="00000000">
        <w:rPr>
          <w:color w:val="1b820c"/>
          <w:sz w:val="2"/>
          <w:szCs w:val="2"/>
          <w:rtl w:val="0"/>
        </w:rPr>
        <w:t xml:space="preserve">n</w:t>
      </w:r>
      <w:r w:rsidDel="00000000" w:rsidR="00000000" w:rsidRPr="00000000">
        <w:rPr>
          <w:color w:val="0c7300"/>
          <w:sz w:val="2"/>
          <w:szCs w:val="2"/>
          <w:rtl w:val="0"/>
        </w:rPr>
        <w:t xml:space="preserve"> </w:t>
      </w:r>
      <w:r w:rsidDel="00000000" w:rsidR="00000000" w:rsidRPr="00000000">
        <w:rPr>
          <w:color w:val="086f00"/>
          <w:sz w:val="2"/>
          <w:szCs w:val="2"/>
          <w:rtl w:val="0"/>
        </w:rPr>
        <w:t xml:space="preserve">h</w:t>
      </w:r>
      <w:r w:rsidDel="00000000" w:rsidR="00000000" w:rsidRPr="00000000">
        <w:rPr>
          <w:color w:val="0c7300"/>
          <w:sz w:val="2"/>
          <w:szCs w:val="2"/>
          <w:rtl w:val="0"/>
        </w:rPr>
        <w:t xml:space="preserve">i</w:t>
      </w:r>
      <w:r w:rsidDel="00000000" w:rsidR="00000000" w:rsidRPr="00000000">
        <w:rPr>
          <w:color w:val="117802"/>
          <w:sz w:val="2"/>
          <w:szCs w:val="2"/>
          <w:rtl w:val="0"/>
        </w:rPr>
        <w:t xml:space="preserve">s</w:t>
      </w:r>
      <w:r w:rsidDel="00000000" w:rsidR="00000000" w:rsidRPr="00000000">
        <w:rPr>
          <w:color w:val="097000"/>
          <w:sz w:val="2"/>
          <w:szCs w:val="2"/>
          <w:rtl w:val="0"/>
        </w:rPr>
        <w:t xml:space="preserve"> career </w:t>
      </w:r>
      <w:r w:rsidDel="00000000" w:rsidR="00000000" w:rsidRPr="00000000">
        <w:rPr>
          <w:color w:val="006842"/>
          <w:sz w:val="2"/>
          <w:szCs w:val="2"/>
          <w:rtl w:val="0"/>
        </w:rPr>
        <w:t xml:space="preserve">a</w:t>
      </w:r>
      <w:r w:rsidDel="00000000" w:rsidR="00000000" w:rsidRPr="00000000">
        <w:rPr>
          <w:color w:val="00613c"/>
          <w:sz w:val="2"/>
          <w:szCs w:val="2"/>
          <w:rtl w:val="0"/>
        </w:rPr>
        <w:t xml:space="preserve">n</w:t>
      </w:r>
      <w:r w:rsidDel="00000000" w:rsidR="00000000" w:rsidRPr="00000000">
        <w:rPr>
          <w:color w:val="005532"/>
          <w:sz w:val="2"/>
          <w:szCs w:val="2"/>
          <w:rtl w:val="0"/>
        </w:rPr>
        <w:t xml:space="preserve">d</w:t>
      </w:r>
      <w:r w:rsidDel="00000000" w:rsidR="00000000" w:rsidRPr="00000000">
        <w:rPr>
          <w:color w:val="004524"/>
          <w:sz w:val="2"/>
          <w:szCs w:val="2"/>
          <w:rtl w:val="0"/>
        </w:rPr>
        <w:t xml:space="preserve"> </w:t>
      </w:r>
      <w:r w:rsidDel="00000000" w:rsidR="00000000" w:rsidRPr="00000000">
        <w:rPr>
          <w:color w:val="003114"/>
          <w:sz w:val="2"/>
          <w:szCs w:val="2"/>
          <w:rtl w:val="0"/>
        </w:rPr>
        <w:t xml:space="preserve">t</w:t>
      </w:r>
      <w:r w:rsidDel="00000000" w:rsidR="00000000" w:rsidRPr="00000000">
        <w:rPr>
          <w:color w:val="002006"/>
          <w:sz w:val="2"/>
          <w:szCs w:val="2"/>
          <w:rtl w:val="0"/>
        </w:rPr>
        <w:t xml:space="preserve">h</w:t>
      </w:r>
      <w:r w:rsidDel="00000000" w:rsidR="00000000" w:rsidRPr="00000000">
        <w:rPr>
          <w:color w:val="001500"/>
          <w:sz w:val="2"/>
          <w:szCs w:val="2"/>
          <w:rtl w:val="0"/>
        </w:rPr>
        <w:t xml:space="preserve">a</w:t>
      </w:r>
      <w:r w:rsidDel="00000000" w:rsidR="00000000" w:rsidRPr="00000000">
        <w:rPr>
          <w:color w:val="001100"/>
          <w:sz w:val="2"/>
          <w:szCs w:val="2"/>
          <w:rtl w:val="0"/>
        </w:rPr>
        <w:t xml:space="preserve">t</w:t>
      </w:r>
      <w:r w:rsidDel="00000000" w:rsidR="00000000" w:rsidRPr="00000000">
        <w:rPr>
          <w:color w:val="001508"/>
          <w:sz w:val="2"/>
          <w:szCs w:val="2"/>
          <w:rtl w:val="0"/>
        </w:rPr>
        <w:t xml:space="preserve"> </w:t>
      </w:r>
      <w:r w:rsidDel="00000000" w:rsidR="00000000" w:rsidRPr="00000000">
        <w:rPr>
          <w:color w:val="001108"/>
          <w:sz w:val="2"/>
          <w:szCs w:val="2"/>
          <w:rtl w:val="0"/>
        </w:rPr>
        <w:t xml:space="preserve">i</w:t>
      </w:r>
      <w:r w:rsidDel="00000000" w:rsidR="00000000" w:rsidRPr="00000000">
        <w:rPr>
          <w:color w:val="000c08"/>
          <w:sz w:val="2"/>
          <w:szCs w:val="2"/>
          <w:rtl w:val="0"/>
        </w:rPr>
        <w:t xml:space="preserve">s</w:t>
      </w:r>
      <w:r w:rsidDel="00000000" w:rsidR="00000000" w:rsidRPr="00000000">
        <w:rPr>
          <w:color w:val="070908"/>
          <w:sz w:val="2"/>
          <w:szCs w:val="2"/>
          <w:rtl w:val="0"/>
        </w:rPr>
        <w:t xml:space="preserve"> </w:t>
      </w:r>
      <w:r w:rsidDel="00000000" w:rsidR="00000000" w:rsidRPr="00000000">
        <w:rPr>
          <w:color w:val="0c0608"/>
          <w:sz w:val="2"/>
          <w:szCs w:val="2"/>
          <w:rtl w:val="0"/>
        </w:rPr>
        <w:t xml:space="preserve">t</w:t>
      </w:r>
      <w:r w:rsidDel="00000000" w:rsidR="00000000" w:rsidRPr="00000000">
        <w:rPr>
          <w:color w:val="120308"/>
          <w:sz w:val="2"/>
          <w:szCs w:val="2"/>
          <w:rtl w:val="0"/>
        </w:rPr>
        <w:t xml:space="preserve">h</w:t>
      </w:r>
      <w:r w:rsidDel="00000000" w:rsidR="00000000" w:rsidRPr="00000000">
        <w:rPr>
          <w:color w:val="150208"/>
          <w:sz w:val="2"/>
          <w:szCs w:val="2"/>
          <w:rtl w:val="0"/>
        </w:rPr>
        <w:t xml:space="preserve">e</w:t>
      </w:r>
      <w:r w:rsidDel="00000000" w:rsidR="00000000" w:rsidRPr="00000000">
        <w:rPr>
          <w:color w:val="160108"/>
          <w:sz w:val="2"/>
          <w:szCs w:val="2"/>
          <w:rtl w:val="0"/>
        </w:rPr>
        <w:t xml:space="preserve"> </w:t>
      </w:r>
      <w:r w:rsidDel="00000000" w:rsidR="00000000" w:rsidRPr="00000000">
        <w:rPr>
          <w:color w:val="080808"/>
          <w:sz w:val="2"/>
          <w:szCs w:val="2"/>
          <w:rtl w:val="0"/>
        </w:rPr>
        <w:t xml:space="preserve">highest for any </w:t>
      </w:r>
      <w:r w:rsidDel="00000000" w:rsidR="00000000" w:rsidRPr="00000000">
        <w:rPr>
          <w:color w:val="d5d5d5"/>
          <w:sz w:val="2"/>
          <w:szCs w:val="2"/>
          <w:rtl w:val="0"/>
        </w:rPr>
        <w:t xml:space="preserve">P</w:t>
      </w:r>
      <w:r w:rsidDel="00000000" w:rsidR="00000000" w:rsidRPr="00000000">
        <w:rPr>
          <w:color w:val="e1e1e1"/>
          <w:sz w:val="2"/>
          <w:szCs w:val="2"/>
          <w:rtl w:val="0"/>
        </w:rPr>
        <w:t xml:space="preserve">o</w:t>
      </w:r>
      <w:r w:rsidDel="00000000" w:rsidR="00000000" w:rsidRPr="00000000">
        <w:rPr>
          <w:color w:val="f4f4f4"/>
          <w:sz w:val="2"/>
          <w:szCs w:val="2"/>
          <w:rtl w:val="0"/>
        </w:rPr>
        <w:t xml:space="preserve">r</w:t>
      </w:r>
      <w:r w:rsidDel="00000000" w:rsidR="00000000" w:rsidRPr="00000000">
        <w:rPr>
          <w:color w:val="ffffff"/>
          <w:sz w:val="2"/>
          <w:szCs w:val="2"/>
          <w:rtl w:val="0"/>
        </w:rPr>
        <w:t xml:space="preserve">tugu</w:t>
      </w:r>
      <w:r w:rsidDel="00000000" w:rsidR="00000000" w:rsidRPr="00000000">
        <w:rPr>
          <w:color w:val="fbfbfb"/>
          <w:sz w:val="2"/>
          <w:szCs w:val="2"/>
          <w:rtl w:val="0"/>
        </w:rPr>
        <w:t xml:space="preserve">e</w:t>
      </w:r>
      <w:r w:rsidDel="00000000" w:rsidR="00000000" w:rsidRPr="00000000">
        <w:rPr>
          <w:color w:val="f8f8f8"/>
          <w:sz w:val="2"/>
          <w:szCs w:val="2"/>
          <w:rtl w:val="0"/>
        </w:rPr>
        <w:t xml:space="preserve">se player In the l</w:t>
      </w:r>
      <w:r w:rsidDel="00000000" w:rsidR="00000000" w:rsidRPr="00000000">
        <w:rPr>
          <w:sz w:val="16"/>
          <w:szCs w:val="16"/>
          <w:rtl w:val="0"/>
        </w:rPr>
        <w:br w:type="textWrapping"/>
      </w:r>
      <w:r w:rsidDel="00000000" w:rsidR="00000000" w:rsidRPr="00000000">
        <w:rPr>
          <w:color w:val="bcbcbc"/>
          <w:sz w:val="2"/>
          <w:szCs w:val="2"/>
          <w:rtl w:val="0"/>
        </w:rPr>
        <w:t xml:space="preserve">e</w:t>
      </w:r>
      <w:r w:rsidDel="00000000" w:rsidR="00000000" w:rsidRPr="00000000">
        <w:rPr>
          <w:color w:val="3d3d3d"/>
          <w:sz w:val="2"/>
          <w:szCs w:val="2"/>
          <w:rtl w:val="0"/>
        </w:rPr>
        <w:t xml:space="preserve">a</w:t>
      </w:r>
      <w:r w:rsidDel="00000000" w:rsidR="00000000" w:rsidRPr="00000000">
        <w:rPr>
          <w:color w:val="000000"/>
          <w:sz w:val="2"/>
          <w:szCs w:val="2"/>
          <w:rtl w:val="0"/>
        </w:rPr>
        <w:t xml:space="preserve">g</w:t>
      </w:r>
      <w:r w:rsidDel="00000000" w:rsidR="00000000" w:rsidRPr="00000000">
        <w:rPr>
          <w:color w:val="050505"/>
          <w:sz w:val="2"/>
          <w:szCs w:val="2"/>
          <w:rtl w:val="0"/>
        </w:rPr>
        <w:t xml:space="preserve">u</w:t>
      </w:r>
      <w:r w:rsidDel="00000000" w:rsidR="00000000" w:rsidRPr="00000000">
        <w:rPr>
          <w:color w:val="0d0d0d"/>
          <w:sz w:val="2"/>
          <w:szCs w:val="2"/>
          <w:rtl w:val="0"/>
        </w:rPr>
        <w:t xml:space="preserve">e</w:t>
      </w:r>
      <w:r w:rsidDel="00000000" w:rsidR="00000000" w:rsidRPr="00000000">
        <w:rPr>
          <w:color w:val="000000"/>
          <w:sz w:val="2"/>
          <w:szCs w:val="2"/>
          <w:rtl w:val="0"/>
        </w:rPr>
        <w:t xml:space="preserve"> s</w:t>
      </w:r>
      <w:r w:rsidDel="00000000" w:rsidR="00000000" w:rsidRPr="00000000">
        <w:rPr>
          <w:color w:val="1a1a1a"/>
          <w:sz w:val="2"/>
          <w:szCs w:val="2"/>
          <w:rtl w:val="0"/>
        </w:rPr>
        <w:t xml:space="preserve">e</w:t>
      </w:r>
      <w:r w:rsidDel="00000000" w:rsidR="00000000" w:rsidRPr="00000000">
        <w:rPr>
          <w:color w:val="080808"/>
          <w:sz w:val="2"/>
          <w:szCs w:val="2"/>
          <w:rtl w:val="0"/>
        </w:rPr>
        <w:t xml:space="preserve">asons that start</w:t>
      </w:r>
      <w:r w:rsidDel="00000000" w:rsidR="00000000" w:rsidRPr="00000000">
        <w:rPr>
          <w:color w:val="060606"/>
          <w:sz w:val="2"/>
          <w:szCs w:val="2"/>
          <w:rtl w:val="0"/>
        </w:rPr>
        <w:t xml:space="preserve">e</w:t>
      </w:r>
      <w:r w:rsidDel="00000000" w:rsidR="00000000" w:rsidRPr="00000000">
        <w:rPr>
          <w:color w:val="020202"/>
          <w:sz w:val="2"/>
          <w:szCs w:val="2"/>
          <w:rtl w:val="0"/>
        </w:rPr>
        <w:t xml:space="preserve">d</w:t>
      </w:r>
      <w:r w:rsidDel="00000000" w:rsidR="00000000" w:rsidRPr="00000000">
        <w:rPr>
          <w:color w:val="000000"/>
          <w:sz w:val="2"/>
          <w:szCs w:val="2"/>
          <w:rtl w:val="0"/>
        </w:rPr>
        <w:t xml:space="preserve"> </w:t>
      </w:r>
      <w:r w:rsidDel="00000000" w:rsidR="00000000" w:rsidRPr="00000000">
        <w:rPr>
          <w:color w:val="040404"/>
          <w:sz w:val="2"/>
          <w:szCs w:val="2"/>
          <w:rtl w:val="0"/>
        </w:rPr>
        <w:t xml:space="preserve">t</w:t>
      </w:r>
      <w:r w:rsidDel="00000000" w:rsidR="00000000" w:rsidRPr="00000000">
        <w:rPr>
          <w:color w:val="131313"/>
          <w:sz w:val="2"/>
          <w:szCs w:val="2"/>
          <w:rtl w:val="0"/>
        </w:rPr>
        <w:t xml:space="preserve">h</w:t>
      </w:r>
      <w:r w:rsidDel="00000000" w:rsidR="00000000" w:rsidRPr="00000000">
        <w:rPr>
          <w:color w:val="2b2b2b"/>
          <w:sz w:val="2"/>
          <w:szCs w:val="2"/>
          <w:rtl w:val="0"/>
        </w:rPr>
        <w:t xml:space="preserve">a</w:t>
      </w:r>
      <w:r w:rsidDel="00000000" w:rsidR="00000000" w:rsidRPr="00000000">
        <w:rPr>
          <w:color w:val="434343"/>
          <w:sz w:val="2"/>
          <w:szCs w:val="2"/>
          <w:rtl w:val="0"/>
        </w:rPr>
        <w:t xml:space="preserve">t</w:t>
      </w:r>
      <w:r w:rsidDel="00000000" w:rsidR="00000000" w:rsidRPr="00000000">
        <w:rPr>
          <w:color w:val="525252"/>
          <w:sz w:val="2"/>
          <w:szCs w:val="2"/>
          <w:rtl w:val="0"/>
        </w:rPr>
        <w:t xml:space="preserve"> </w:t>
      </w:r>
      <w:r w:rsidDel="00000000" w:rsidR="00000000" w:rsidRPr="00000000">
        <w:rPr>
          <w:color w:val="097000"/>
          <w:sz w:val="2"/>
          <w:szCs w:val="2"/>
          <w:rtl w:val="0"/>
        </w:rPr>
        <w:t xml:space="preserve">year Ronaldo was in sublime form as he n</w:t>
      </w:r>
      <w:r w:rsidDel="00000000" w:rsidR="00000000" w:rsidRPr="00000000">
        <w:rPr>
          <w:color w:val="0c7300"/>
          <w:sz w:val="2"/>
          <w:szCs w:val="2"/>
          <w:rtl w:val="0"/>
        </w:rPr>
        <w:t xml:space="preserve">o</w:t>
      </w:r>
      <w:r w:rsidDel="00000000" w:rsidR="00000000" w:rsidRPr="00000000">
        <w:rPr>
          <w:color w:val="127903"/>
          <w:sz w:val="2"/>
          <w:szCs w:val="2"/>
          <w:rtl w:val="0"/>
        </w:rPr>
        <w:t xml:space="preserve">t</w:t>
      </w:r>
      <w:r w:rsidDel="00000000" w:rsidR="00000000" w:rsidRPr="00000000">
        <w:rPr>
          <w:color w:val="1b820c"/>
          <w:sz w:val="2"/>
          <w:szCs w:val="2"/>
          <w:rtl w:val="0"/>
        </w:rPr>
        <w:t xml:space="preserve">c</w:t>
      </w:r>
      <w:r w:rsidDel="00000000" w:rsidR="00000000" w:rsidRPr="00000000">
        <w:rPr>
          <w:color w:val="1d840e"/>
          <w:sz w:val="2"/>
          <w:szCs w:val="2"/>
          <w:rtl w:val="0"/>
        </w:rPr>
        <w:t xml:space="preserve">h</w:t>
      </w:r>
      <w:r w:rsidDel="00000000" w:rsidR="00000000" w:rsidRPr="00000000">
        <w:rPr>
          <w:color w:val="167d07"/>
          <w:sz w:val="2"/>
          <w:szCs w:val="2"/>
          <w:rtl w:val="0"/>
        </w:rPr>
        <w:t xml:space="preserve">e</w:t>
      </w:r>
      <w:r w:rsidDel="00000000" w:rsidR="00000000" w:rsidRPr="00000000">
        <w:rPr>
          <w:color w:val="056c00"/>
          <w:sz w:val="2"/>
          <w:szCs w:val="2"/>
          <w:rtl w:val="0"/>
        </w:rPr>
        <w:t xml:space="preserve">d</w:t>
      </w:r>
      <w:r w:rsidDel="00000000" w:rsidR="00000000" w:rsidRPr="00000000">
        <w:rPr>
          <w:color w:val="005900"/>
          <w:sz w:val="2"/>
          <w:szCs w:val="2"/>
          <w:rtl w:val="0"/>
        </w:rPr>
        <w:t xml:space="preserve"> </w:t>
      </w:r>
      <w:r w:rsidDel="00000000" w:rsidR="00000000" w:rsidRPr="00000000">
        <w:rPr>
          <w:color w:val="004d00"/>
          <w:sz w:val="2"/>
          <w:szCs w:val="2"/>
          <w:rtl w:val="0"/>
        </w:rPr>
        <w:t xml:space="preserve">u</w:t>
      </w:r>
      <w:r w:rsidDel="00000000" w:rsidR="00000000" w:rsidRPr="00000000">
        <w:rPr>
          <w:color w:val="080808"/>
          <w:sz w:val="2"/>
          <w:szCs w:val="2"/>
          <w:rtl w:val="0"/>
        </w:rPr>
        <w:t xml:space="preserve">p 61 goals in to</w:t>
      </w:r>
      <w:r w:rsidDel="00000000" w:rsidR="00000000" w:rsidRPr="00000000">
        <w:rPr>
          <w:color w:val="160108"/>
          <w:sz w:val="2"/>
          <w:szCs w:val="2"/>
          <w:rtl w:val="0"/>
        </w:rPr>
        <w:t xml:space="preserve">t</w:t>
      </w:r>
      <w:r w:rsidDel="00000000" w:rsidR="00000000" w:rsidRPr="00000000">
        <w:rPr>
          <w:color w:val="150208"/>
          <w:sz w:val="2"/>
          <w:szCs w:val="2"/>
          <w:rtl w:val="0"/>
        </w:rPr>
        <w:t xml:space="preserve">a</w:t>
      </w:r>
      <w:r w:rsidDel="00000000" w:rsidR="00000000" w:rsidRPr="00000000">
        <w:rPr>
          <w:color w:val="120308"/>
          <w:sz w:val="2"/>
          <w:szCs w:val="2"/>
          <w:rtl w:val="0"/>
        </w:rPr>
        <w:t xml:space="preserve">l</w:t>
      </w:r>
      <w:r w:rsidDel="00000000" w:rsidR="00000000" w:rsidRPr="00000000">
        <w:rPr>
          <w:color w:val="0c0608"/>
          <w:sz w:val="2"/>
          <w:szCs w:val="2"/>
          <w:rtl w:val="0"/>
        </w:rPr>
        <w:t xml:space="preserve"> </w:t>
      </w:r>
      <w:r w:rsidDel="00000000" w:rsidR="00000000" w:rsidRPr="00000000">
        <w:rPr>
          <w:color w:val="070908"/>
          <w:sz w:val="2"/>
          <w:szCs w:val="2"/>
          <w:rtl w:val="0"/>
        </w:rPr>
        <w:t xml:space="preserve">h</w:t>
      </w:r>
      <w:r w:rsidDel="00000000" w:rsidR="00000000" w:rsidRPr="00000000">
        <w:rPr>
          <w:color w:val="000c08"/>
          <w:sz w:val="2"/>
          <w:szCs w:val="2"/>
          <w:rtl w:val="0"/>
        </w:rPr>
        <w:t xml:space="preserve">e</w:t>
      </w:r>
      <w:r w:rsidDel="00000000" w:rsidR="00000000" w:rsidRPr="00000000">
        <w:rPr>
          <w:color w:val="001108"/>
          <w:sz w:val="2"/>
          <w:szCs w:val="2"/>
          <w:rtl w:val="0"/>
        </w:rPr>
        <w:t xml:space="preserve"> </w:t>
      </w:r>
      <w:r w:rsidDel="00000000" w:rsidR="00000000" w:rsidRPr="00000000">
        <w:rPr>
          <w:color w:val="001508"/>
          <w:sz w:val="2"/>
          <w:szCs w:val="2"/>
          <w:rtl w:val="0"/>
        </w:rPr>
        <w:t xml:space="preserve">a</w:t>
      </w:r>
      <w:r w:rsidDel="00000000" w:rsidR="00000000" w:rsidRPr="00000000">
        <w:rPr>
          <w:color w:val="001b0a"/>
          <w:sz w:val="2"/>
          <w:szCs w:val="2"/>
          <w:rtl w:val="0"/>
        </w:rPr>
        <w:t xml:space="preserve">l</w:t>
      </w:r>
      <w:r w:rsidDel="00000000" w:rsidR="00000000" w:rsidRPr="00000000">
        <w:rPr>
          <w:color w:val="002510"/>
          <w:sz w:val="2"/>
          <w:szCs w:val="2"/>
          <w:rtl w:val="0"/>
        </w:rPr>
        <w:t xml:space="preserve">s</w:t>
      </w:r>
      <w:r w:rsidDel="00000000" w:rsidR="00000000" w:rsidRPr="00000000">
        <w:rPr>
          <w:color w:val="00341a"/>
          <w:sz w:val="2"/>
          <w:szCs w:val="2"/>
          <w:rtl w:val="0"/>
        </w:rPr>
        <w:t xml:space="preserve">o</w:t>
      </w:r>
      <w:r w:rsidDel="00000000" w:rsidR="00000000" w:rsidRPr="00000000">
        <w:rPr>
          <w:color w:val="004528"/>
          <w:sz w:val="2"/>
          <w:szCs w:val="2"/>
          <w:rtl w:val="0"/>
        </w:rPr>
        <w:t xml:space="preserve"> </w:t>
      </w:r>
      <w:r w:rsidDel="00000000" w:rsidR="00000000" w:rsidRPr="00000000">
        <w:rPr>
          <w:color w:val="005938"/>
          <w:sz w:val="2"/>
          <w:szCs w:val="2"/>
          <w:rtl w:val="0"/>
        </w:rPr>
        <w:t xml:space="preserve">b</w:t>
      </w:r>
      <w:r w:rsidDel="00000000" w:rsidR="00000000" w:rsidRPr="00000000">
        <w:rPr>
          <w:color w:val="016946"/>
          <w:sz w:val="2"/>
          <w:szCs w:val="2"/>
          <w:rtl w:val="0"/>
        </w:rPr>
        <w:t xml:space="preserve">e</w:t>
      </w:r>
      <w:r w:rsidDel="00000000" w:rsidR="00000000" w:rsidRPr="00000000">
        <w:rPr>
          <w:color w:val="077550"/>
          <w:sz w:val="2"/>
          <w:szCs w:val="2"/>
          <w:rtl w:val="0"/>
        </w:rPr>
        <w:t xml:space="preserve">c</w:t>
      </w:r>
      <w:r w:rsidDel="00000000" w:rsidR="00000000" w:rsidRPr="00000000">
        <w:rPr>
          <w:color w:val="0c7c56"/>
          <w:sz w:val="2"/>
          <w:szCs w:val="2"/>
          <w:rtl w:val="0"/>
        </w:rPr>
        <w:t xml:space="preserve">a</w:t>
      </w:r>
      <w:r w:rsidDel="00000000" w:rsidR="00000000" w:rsidRPr="00000000">
        <w:rPr>
          <w:color w:val="097000"/>
          <w:sz w:val="2"/>
          <w:szCs w:val="2"/>
          <w:rtl w:val="0"/>
        </w:rPr>
        <w:t xml:space="preserve">me the fastest player to reach t</w:t>
      </w:r>
      <w:r w:rsidDel="00000000" w:rsidR="00000000" w:rsidRPr="00000000">
        <w:rPr>
          <w:color w:val="14aa24"/>
          <w:sz w:val="2"/>
          <w:szCs w:val="2"/>
          <w:rtl w:val="0"/>
        </w:rPr>
        <w:t xml:space="preserve">h</w:t>
      </w:r>
      <w:r w:rsidDel="00000000" w:rsidR="00000000" w:rsidRPr="00000000">
        <w:rPr>
          <w:color w:val="099f19"/>
          <w:sz w:val="2"/>
          <w:szCs w:val="2"/>
          <w:rtl w:val="0"/>
        </w:rPr>
        <w:t xml:space="preserve">e</w:t>
      </w:r>
      <w:r w:rsidDel="00000000" w:rsidR="00000000" w:rsidRPr="00000000">
        <w:rPr>
          <w:color w:val="00900a"/>
          <w:sz w:val="2"/>
          <w:szCs w:val="2"/>
          <w:rtl w:val="0"/>
        </w:rPr>
        <w:t xml:space="preserve"> </w:t>
      </w:r>
      <w:r w:rsidDel="00000000" w:rsidR="00000000" w:rsidRPr="00000000">
        <w:rPr>
          <w:color w:val="008500"/>
          <w:sz w:val="2"/>
          <w:szCs w:val="2"/>
          <w:rtl w:val="0"/>
        </w:rPr>
        <w:t xml:space="preserve">2</w:t>
      </w:r>
      <w:r w:rsidDel="00000000" w:rsidR="00000000" w:rsidRPr="00000000">
        <w:rPr>
          <w:color w:val="008300"/>
          <w:sz w:val="2"/>
          <w:szCs w:val="2"/>
          <w:rtl w:val="0"/>
        </w:rPr>
        <w:t xml:space="preserve">0</w:t>
      </w:r>
      <w:r w:rsidDel="00000000" w:rsidR="00000000" w:rsidRPr="00000000">
        <w:rPr>
          <w:color w:val="008a04"/>
          <w:sz w:val="2"/>
          <w:szCs w:val="2"/>
          <w:rtl w:val="0"/>
        </w:rPr>
        <w:t xml:space="preserve">0</w:t>
      </w:r>
      <w:r w:rsidDel="00000000" w:rsidR="00000000" w:rsidRPr="00000000">
        <w:rPr>
          <w:color w:val="009610"/>
          <w:sz w:val="2"/>
          <w:szCs w:val="2"/>
          <w:rtl w:val="0"/>
        </w:rPr>
        <w:t xml:space="preserve"> </w:t>
      </w:r>
      <w:r w:rsidDel="00000000" w:rsidR="00000000" w:rsidRPr="00000000">
        <w:rPr>
          <w:color w:val="099f19"/>
          <w:sz w:val="2"/>
          <w:szCs w:val="2"/>
          <w:rtl w:val="0"/>
        </w:rPr>
        <w:t xml:space="preserve">g</w:t>
      </w:r>
      <w:r w:rsidDel="00000000" w:rsidR="00000000" w:rsidRPr="00000000">
        <w:rPr>
          <w:color w:val="3ad04a"/>
          <w:sz w:val="2"/>
          <w:szCs w:val="2"/>
          <w:rtl w:val="0"/>
        </w:rPr>
        <w:t xml:space="preserve">oal mile</w:t>
      </w:r>
      <w:r w:rsidDel="00000000" w:rsidR="00000000" w:rsidRPr="00000000">
        <w:rPr>
          <w:color w:val="3ad823"/>
          <w:sz w:val="2"/>
          <w:szCs w:val="2"/>
          <w:rtl w:val="0"/>
        </w:rPr>
        <w:t xml:space="preserve">stone in the Spanish league which he reached in 178 games Cristiano Ronaldo has been in relationships with celebrities like Gemma Atkinson and Alice Goodwin both models in Engl</w:t>
      </w:r>
      <w:r w:rsidDel="00000000" w:rsidR="00000000" w:rsidRPr="00000000">
        <w:rPr>
          <w:color w:val="60c751"/>
          <w:sz w:val="2"/>
          <w:szCs w:val="2"/>
          <w:rtl w:val="0"/>
        </w:rPr>
        <w:t xml:space="preserve">a</w:t>
      </w:r>
      <w:r w:rsidDel="00000000" w:rsidR="00000000" w:rsidRPr="00000000">
        <w:rPr>
          <w:color w:val="4bb23c"/>
          <w:sz w:val="2"/>
          <w:szCs w:val="2"/>
          <w:rtl w:val="0"/>
        </w:rPr>
        <w:t xml:space="preserve">n</w:t>
      </w:r>
      <w:r w:rsidDel="00000000" w:rsidR="00000000" w:rsidRPr="00000000">
        <w:rPr>
          <w:color w:val="2a911b"/>
          <w:sz w:val="2"/>
          <w:szCs w:val="2"/>
          <w:rtl w:val="0"/>
        </w:rPr>
        <w:t xml:space="preserve">d</w:t>
      </w:r>
      <w:r w:rsidDel="00000000" w:rsidR="00000000" w:rsidRPr="00000000">
        <w:rPr>
          <w:color w:val="0c7300"/>
          <w:sz w:val="2"/>
          <w:szCs w:val="2"/>
          <w:rtl w:val="0"/>
        </w:rPr>
        <w:t xml:space="preserve">,</w:t>
      </w:r>
      <w:r w:rsidDel="00000000" w:rsidR="00000000" w:rsidRPr="00000000">
        <w:rPr>
          <w:color w:val="006400"/>
          <w:sz w:val="2"/>
          <w:szCs w:val="2"/>
          <w:rtl w:val="0"/>
        </w:rPr>
        <w:t xml:space="preserve"> </w:t>
      </w:r>
      <w:r w:rsidDel="00000000" w:rsidR="00000000" w:rsidRPr="00000000">
        <w:rPr>
          <w:color w:val="006600"/>
          <w:sz w:val="2"/>
          <w:szCs w:val="2"/>
          <w:rtl w:val="0"/>
        </w:rPr>
        <w:t xml:space="preserve">h</w:t>
      </w:r>
      <w:r w:rsidDel="00000000" w:rsidR="00000000" w:rsidRPr="00000000">
        <w:rPr>
          <w:color w:val="0a7100"/>
          <w:sz w:val="2"/>
          <w:szCs w:val="2"/>
          <w:rtl w:val="0"/>
        </w:rPr>
        <w:t xml:space="preserve">e</w:t>
      </w:r>
      <w:r w:rsidDel="00000000" w:rsidR="00000000" w:rsidRPr="00000000">
        <w:rPr>
          <w:color w:val="147b05"/>
          <w:sz w:val="2"/>
          <w:szCs w:val="2"/>
          <w:rtl w:val="0"/>
        </w:rPr>
        <w:t xml:space="preserve"> </w:t>
      </w:r>
      <w:r w:rsidDel="00000000" w:rsidR="00000000" w:rsidRPr="00000000">
        <w:rPr>
          <w:color w:val="097000"/>
          <w:sz w:val="2"/>
          <w:szCs w:val="2"/>
          <w:rtl w:val="0"/>
        </w:rPr>
        <w:t xml:space="preserve">has two </w:t>
      </w:r>
      <w:r w:rsidDel="00000000" w:rsidR="00000000" w:rsidRPr="00000000">
        <w:rPr>
          <w:color w:val="006842"/>
          <w:sz w:val="2"/>
          <w:szCs w:val="2"/>
          <w:rtl w:val="0"/>
        </w:rPr>
        <w:t xml:space="preserve">s</w:t>
      </w:r>
      <w:r w:rsidDel="00000000" w:rsidR="00000000" w:rsidRPr="00000000">
        <w:rPr>
          <w:color w:val="00613c"/>
          <w:sz w:val="2"/>
          <w:szCs w:val="2"/>
          <w:rtl w:val="0"/>
        </w:rPr>
        <w:t xml:space="preserve">o</w:t>
      </w:r>
      <w:r w:rsidDel="00000000" w:rsidR="00000000" w:rsidRPr="00000000">
        <w:rPr>
          <w:color w:val="005532"/>
          <w:sz w:val="2"/>
          <w:szCs w:val="2"/>
          <w:rtl w:val="0"/>
        </w:rPr>
        <w:t xml:space="preserve">n</w:t>
      </w:r>
      <w:r w:rsidDel="00000000" w:rsidR="00000000" w:rsidRPr="00000000">
        <w:rPr>
          <w:color w:val="004524"/>
          <w:sz w:val="2"/>
          <w:szCs w:val="2"/>
          <w:rtl w:val="0"/>
        </w:rPr>
        <w:t xml:space="preserve">s</w:t>
      </w:r>
      <w:r w:rsidDel="00000000" w:rsidR="00000000" w:rsidRPr="00000000">
        <w:rPr>
          <w:color w:val="003114"/>
          <w:sz w:val="2"/>
          <w:szCs w:val="2"/>
          <w:rtl w:val="0"/>
        </w:rPr>
        <w:t xml:space="preserve"> </w:t>
      </w:r>
      <w:r w:rsidDel="00000000" w:rsidR="00000000" w:rsidRPr="00000000">
        <w:rPr>
          <w:color w:val="002006"/>
          <w:sz w:val="2"/>
          <w:szCs w:val="2"/>
          <w:rtl w:val="0"/>
        </w:rPr>
        <w:t xml:space="preserve">C</w:t>
      </w:r>
      <w:r w:rsidDel="00000000" w:rsidR="00000000" w:rsidRPr="00000000">
        <w:rPr>
          <w:color w:val="001500"/>
          <w:sz w:val="2"/>
          <w:szCs w:val="2"/>
          <w:rtl w:val="0"/>
        </w:rPr>
        <w:t xml:space="preserve">r</w:t>
      </w:r>
      <w:r w:rsidDel="00000000" w:rsidR="00000000" w:rsidRPr="00000000">
        <w:rPr>
          <w:color w:val="001100"/>
          <w:sz w:val="2"/>
          <w:szCs w:val="2"/>
          <w:rtl w:val="0"/>
        </w:rPr>
        <w:t xml:space="preserve">i</w:t>
      </w:r>
      <w:r w:rsidDel="00000000" w:rsidR="00000000" w:rsidRPr="00000000">
        <w:rPr>
          <w:color w:val="001508"/>
          <w:sz w:val="2"/>
          <w:szCs w:val="2"/>
          <w:rtl w:val="0"/>
        </w:rPr>
        <w:t xml:space="preserve">s</w:t>
      </w:r>
      <w:r w:rsidDel="00000000" w:rsidR="00000000" w:rsidRPr="00000000">
        <w:rPr>
          <w:color w:val="001108"/>
          <w:sz w:val="2"/>
          <w:szCs w:val="2"/>
          <w:rtl w:val="0"/>
        </w:rPr>
        <w:t xml:space="preserve">t</w:t>
      </w:r>
      <w:r w:rsidDel="00000000" w:rsidR="00000000" w:rsidRPr="00000000">
        <w:rPr>
          <w:color w:val="000c08"/>
          <w:sz w:val="2"/>
          <w:szCs w:val="2"/>
          <w:rtl w:val="0"/>
        </w:rPr>
        <w:t xml:space="preserve">i</w:t>
      </w:r>
      <w:r w:rsidDel="00000000" w:rsidR="00000000" w:rsidRPr="00000000">
        <w:rPr>
          <w:color w:val="070908"/>
          <w:sz w:val="2"/>
          <w:szCs w:val="2"/>
          <w:rtl w:val="0"/>
        </w:rPr>
        <w:t xml:space="preserve">a</w:t>
      </w:r>
      <w:r w:rsidDel="00000000" w:rsidR="00000000" w:rsidRPr="00000000">
        <w:rPr>
          <w:color w:val="0c0608"/>
          <w:sz w:val="2"/>
          <w:szCs w:val="2"/>
          <w:rtl w:val="0"/>
        </w:rPr>
        <w:t xml:space="preserve">n</w:t>
      </w:r>
      <w:r w:rsidDel="00000000" w:rsidR="00000000" w:rsidRPr="00000000">
        <w:rPr>
          <w:color w:val="120308"/>
          <w:sz w:val="2"/>
          <w:szCs w:val="2"/>
          <w:rtl w:val="0"/>
        </w:rPr>
        <w:t xml:space="preserve">o</w:t>
      </w:r>
      <w:r w:rsidDel="00000000" w:rsidR="00000000" w:rsidRPr="00000000">
        <w:rPr>
          <w:color w:val="150208"/>
          <w:sz w:val="2"/>
          <w:szCs w:val="2"/>
          <w:rtl w:val="0"/>
        </w:rPr>
        <w:t xml:space="preserve"> </w:t>
      </w:r>
      <w:r w:rsidDel="00000000" w:rsidR="00000000" w:rsidRPr="00000000">
        <w:rPr>
          <w:color w:val="160108"/>
          <w:sz w:val="2"/>
          <w:szCs w:val="2"/>
          <w:rtl w:val="0"/>
        </w:rPr>
        <w:t xml:space="preserve">R</w:t>
      </w:r>
      <w:r w:rsidDel="00000000" w:rsidR="00000000" w:rsidRPr="00000000">
        <w:rPr>
          <w:color w:val="080808"/>
          <w:sz w:val="2"/>
          <w:szCs w:val="2"/>
          <w:rtl w:val="0"/>
        </w:rPr>
        <w:t xml:space="preserve">onaldo Jr and Ma</w:t>
      </w:r>
      <w:r w:rsidDel="00000000" w:rsidR="00000000" w:rsidRPr="00000000">
        <w:rPr>
          <w:color w:val="d5d5d5"/>
          <w:sz w:val="2"/>
          <w:szCs w:val="2"/>
          <w:rtl w:val="0"/>
        </w:rPr>
        <w:t xml:space="preserve">t</w:t>
      </w:r>
      <w:r w:rsidDel="00000000" w:rsidR="00000000" w:rsidRPr="00000000">
        <w:rPr>
          <w:color w:val="e1e1e1"/>
          <w:sz w:val="2"/>
          <w:szCs w:val="2"/>
          <w:rtl w:val="0"/>
        </w:rPr>
        <w:t xml:space="preserve">t</w:t>
      </w:r>
      <w:r w:rsidDel="00000000" w:rsidR="00000000" w:rsidRPr="00000000">
        <w:rPr>
          <w:color w:val="f4f4f4"/>
          <w:sz w:val="2"/>
          <w:szCs w:val="2"/>
          <w:rtl w:val="0"/>
        </w:rPr>
        <w:t xml:space="preserve">e</w:t>
      </w:r>
      <w:r w:rsidDel="00000000" w:rsidR="00000000" w:rsidRPr="00000000">
        <w:rPr>
          <w:color w:val="ffffff"/>
          <w:sz w:val="2"/>
          <w:szCs w:val="2"/>
          <w:rtl w:val="0"/>
        </w:rPr>
        <w:t xml:space="preserve">o Ro</w:t>
      </w:r>
      <w:r w:rsidDel="00000000" w:rsidR="00000000" w:rsidRPr="00000000">
        <w:rPr>
          <w:color w:val="fbfbfb"/>
          <w:sz w:val="2"/>
          <w:szCs w:val="2"/>
          <w:rtl w:val="0"/>
        </w:rPr>
        <w:t xml:space="preserve">n</w:t>
      </w:r>
      <w:r w:rsidDel="00000000" w:rsidR="00000000" w:rsidRPr="00000000">
        <w:rPr>
          <w:color w:val="f8f8f8"/>
          <w:sz w:val="2"/>
          <w:szCs w:val="2"/>
          <w:rtl w:val="0"/>
        </w:rPr>
        <w:t xml:space="preserve">aldoRonaldo was in</w:t>
      </w:r>
      <w:r w:rsidDel="00000000" w:rsidR="00000000" w:rsidRPr="00000000">
        <w:rPr>
          <w:sz w:val="16"/>
          <w:szCs w:val="16"/>
          <w:rtl w:val="0"/>
        </w:rPr>
        <w:br w:type="textWrapping"/>
      </w:r>
      <w:r w:rsidDel="00000000" w:rsidR="00000000" w:rsidRPr="00000000">
        <w:rPr>
          <w:color w:val="bcbcbc"/>
          <w:sz w:val="2"/>
          <w:szCs w:val="2"/>
          <w:rtl w:val="0"/>
        </w:rPr>
        <w:t xml:space="preserve"> </w:t>
      </w:r>
      <w:r w:rsidDel="00000000" w:rsidR="00000000" w:rsidRPr="00000000">
        <w:rPr>
          <w:color w:val="3d3d3d"/>
          <w:sz w:val="2"/>
          <w:szCs w:val="2"/>
          <w:rtl w:val="0"/>
        </w:rPr>
        <w:t xml:space="preserve">a</w:t>
      </w:r>
      <w:r w:rsidDel="00000000" w:rsidR="00000000" w:rsidRPr="00000000">
        <w:rPr>
          <w:color w:val="000000"/>
          <w:sz w:val="2"/>
          <w:szCs w:val="2"/>
          <w:rtl w:val="0"/>
        </w:rPr>
        <w:t xml:space="preserve"> </w:t>
      </w:r>
      <w:r w:rsidDel="00000000" w:rsidR="00000000" w:rsidRPr="00000000">
        <w:rPr>
          <w:color w:val="050505"/>
          <w:sz w:val="2"/>
          <w:szCs w:val="2"/>
          <w:rtl w:val="0"/>
        </w:rPr>
        <w:t xml:space="preserve">r</w:t>
      </w:r>
      <w:r w:rsidDel="00000000" w:rsidR="00000000" w:rsidRPr="00000000">
        <w:rPr>
          <w:color w:val="0d0d0d"/>
          <w:sz w:val="2"/>
          <w:szCs w:val="2"/>
          <w:rtl w:val="0"/>
        </w:rPr>
        <w:t xml:space="preserve">o</w:t>
      </w:r>
      <w:r w:rsidDel="00000000" w:rsidR="00000000" w:rsidRPr="00000000">
        <w:rPr>
          <w:color w:val="000000"/>
          <w:sz w:val="2"/>
          <w:szCs w:val="2"/>
          <w:rtl w:val="0"/>
        </w:rPr>
        <w:t xml:space="preserve">ma</w:t>
      </w:r>
      <w:r w:rsidDel="00000000" w:rsidR="00000000" w:rsidRPr="00000000">
        <w:rPr>
          <w:color w:val="1a1a1a"/>
          <w:sz w:val="2"/>
          <w:szCs w:val="2"/>
          <w:rtl w:val="0"/>
        </w:rPr>
        <w:t xml:space="preserve">n</w:t>
      </w:r>
      <w:r w:rsidDel="00000000" w:rsidR="00000000" w:rsidRPr="00000000">
        <w:rPr>
          <w:color w:val="080808"/>
          <w:sz w:val="2"/>
          <w:szCs w:val="2"/>
          <w:rtl w:val="0"/>
        </w:rPr>
        <w:t xml:space="preserve">tic relationship</w:t>
      </w:r>
      <w:r w:rsidDel="00000000" w:rsidR="00000000" w:rsidRPr="00000000">
        <w:rPr>
          <w:color w:val="060606"/>
          <w:sz w:val="2"/>
          <w:szCs w:val="2"/>
          <w:rtl w:val="0"/>
        </w:rPr>
        <w:t xml:space="preserve"> </w:t>
      </w:r>
      <w:r w:rsidDel="00000000" w:rsidR="00000000" w:rsidRPr="00000000">
        <w:rPr>
          <w:color w:val="020202"/>
          <w:sz w:val="2"/>
          <w:szCs w:val="2"/>
          <w:rtl w:val="0"/>
        </w:rPr>
        <w:t xml:space="preserve">w</w:t>
      </w:r>
      <w:r w:rsidDel="00000000" w:rsidR="00000000" w:rsidRPr="00000000">
        <w:rPr>
          <w:color w:val="000000"/>
          <w:sz w:val="2"/>
          <w:szCs w:val="2"/>
          <w:rtl w:val="0"/>
        </w:rPr>
        <w:t xml:space="preserve">i</w:t>
      </w:r>
      <w:r w:rsidDel="00000000" w:rsidR="00000000" w:rsidRPr="00000000">
        <w:rPr>
          <w:color w:val="040404"/>
          <w:sz w:val="2"/>
          <w:szCs w:val="2"/>
          <w:rtl w:val="0"/>
        </w:rPr>
        <w:t xml:space="preserve">t</w:t>
      </w:r>
      <w:r w:rsidDel="00000000" w:rsidR="00000000" w:rsidRPr="00000000">
        <w:rPr>
          <w:color w:val="131313"/>
          <w:sz w:val="2"/>
          <w:szCs w:val="2"/>
          <w:rtl w:val="0"/>
        </w:rPr>
        <w:t xml:space="preserve">h</w:t>
      </w:r>
      <w:r w:rsidDel="00000000" w:rsidR="00000000" w:rsidRPr="00000000">
        <w:rPr>
          <w:color w:val="2b2b2b"/>
          <w:sz w:val="2"/>
          <w:szCs w:val="2"/>
          <w:rtl w:val="0"/>
        </w:rPr>
        <w:t xml:space="preserve"> </w:t>
      </w:r>
      <w:r w:rsidDel="00000000" w:rsidR="00000000" w:rsidRPr="00000000">
        <w:rPr>
          <w:color w:val="434343"/>
          <w:sz w:val="2"/>
          <w:szCs w:val="2"/>
          <w:rtl w:val="0"/>
        </w:rPr>
        <w:t xml:space="preserve">R</w:t>
      </w:r>
      <w:r w:rsidDel="00000000" w:rsidR="00000000" w:rsidRPr="00000000">
        <w:rPr>
          <w:color w:val="525252"/>
          <w:sz w:val="2"/>
          <w:szCs w:val="2"/>
          <w:rtl w:val="0"/>
        </w:rPr>
        <w:t xml:space="preserve">u</w:t>
      </w:r>
      <w:r w:rsidDel="00000000" w:rsidR="00000000" w:rsidRPr="00000000">
        <w:rPr>
          <w:color w:val="097000"/>
          <w:sz w:val="2"/>
          <w:szCs w:val="2"/>
          <w:rtl w:val="0"/>
        </w:rPr>
        <w:t xml:space="preserve">ssian supermodel Irina Shayk for five ye</w:t>
      </w:r>
      <w:r w:rsidDel="00000000" w:rsidR="00000000" w:rsidRPr="00000000">
        <w:rPr>
          <w:color w:val="0c7300"/>
          <w:sz w:val="2"/>
          <w:szCs w:val="2"/>
          <w:rtl w:val="0"/>
        </w:rPr>
        <w:t xml:space="preserve">a</w:t>
      </w:r>
      <w:r w:rsidDel="00000000" w:rsidR="00000000" w:rsidRPr="00000000">
        <w:rPr>
          <w:color w:val="127903"/>
          <w:sz w:val="2"/>
          <w:szCs w:val="2"/>
          <w:rtl w:val="0"/>
        </w:rPr>
        <w:t xml:space="preserve">r</w:t>
      </w:r>
      <w:r w:rsidDel="00000000" w:rsidR="00000000" w:rsidRPr="00000000">
        <w:rPr>
          <w:color w:val="1b820c"/>
          <w:sz w:val="2"/>
          <w:szCs w:val="2"/>
          <w:rtl w:val="0"/>
        </w:rPr>
        <w:t xml:space="preserve">s</w:t>
      </w:r>
      <w:r w:rsidDel="00000000" w:rsidR="00000000" w:rsidRPr="00000000">
        <w:rPr>
          <w:color w:val="1d840e"/>
          <w:sz w:val="2"/>
          <w:szCs w:val="2"/>
          <w:rtl w:val="0"/>
        </w:rPr>
        <w:t xml:space="preserve"> </w:t>
      </w:r>
      <w:r w:rsidDel="00000000" w:rsidR="00000000" w:rsidRPr="00000000">
        <w:rPr>
          <w:color w:val="167d07"/>
          <w:sz w:val="2"/>
          <w:szCs w:val="2"/>
          <w:rtl w:val="0"/>
        </w:rPr>
        <w:t xml:space="preserve">f</w:t>
      </w:r>
      <w:r w:rsidDel="00000000" w:rsidR="00000000" w:rsidRPr="00000000">
        <w:rPr>
          <w:color w:val="056c00"/>
          <w:sz w:val="2"/>
          <w:szCs w:val="2"/>
          <w:rtl w:val="0"/>
        </w:rPr>
        <w:t xml:space="preserve">r</w:t>
      </w:r>
      <w:r w:rsidDel="00000000" w:rsidR="00000000" w:rsidRPr="00000000">
        <w:rPr>
          <w:color w:val="005900"/>
          <w:sz w:val="2"/>
          <w:szCs w:val="2"/>
          <w:rtl w:val="0"/>
        </w:rPr>
        <w:t xml:space="preserve">o</w:t>
      </w:r>
      <w:r w:rsidDel="00000000" w:rsidR="00000000" w:rsidRPr="00000000">
        <w:rPr>
          <w:color w:val="004d00"/>
          <w:sz w:val="2"/>
          <w:szCs w:val="2"/>
          <w:rtl w:val="0"/>
        </w:rPr>
        <w:t xml:space="preserve">m</w:t>
      </w:r>
      <w:r w:rsidDel="00000000" w:rsidR="00000000" w:rsidRPr="00000000">
        <w:rPr>
          <w:color w:val="080808"/>
          <w:sz w:val="2"/>
          <w:szCs w:val="2"/>
          <w:rtl w:val="0"/>
        </w:rPr>
        <w:t xml:space="preserve"> 2010 to 2015, C</w:t>
      </w:r>
      <w:r w:rsidDel="00000000" w:rsidR="00000000" w:rsidRPr="00000000">
        <w:rPr>
          <w:color w:val="160108"/>
          <w:sz w:val="2"/>
          <w:szCs w:val="2"/>
          <w:rtl w:val="0"/>
        </w:rPr>
        <w:t xml:space="preserve">r</w:t>
      </w:r>
      <w:r w:rsidDel="00000000" w:rsidR="00000000" w:rsidRPr="00000000">
        <w:rPr>
          <w:color w:val="150208"/>
          <w:sz w:val="2"/>
          <w:szCs w:val="2"/>
          <w:rtl w:val="0"/>
        </w:rPr>
        <w:t xml:space="preserve">i</w:t>
      </w:r>
      <w:r w:rsidDel="00000000" w:rsidR="00000000" w:rsidRPr="00000000">
        <w:rPr>
          <w:color w:val="120308"/>
          <w:sz w:val="2"/>
          <w:szCs w:val="2"/>
          <w:rtl w:val="0"/>
        </w:rPr>
        <w:t xml:space="preserve">s</w:t>
      </w:r>
      <w:r w:rsidDel="00000000" w:rsidR="00000000" w:rsidRPr="00000000">
        <w:rPr>
          <w:color w:val="0c0608"/>
          <w:sz w:val="2"/>
          <w:szCs w:val="2"/>
          <w:rtl w:val="0"/>
        </w:rPr>
        <w:t xml:space="preserve">t</w:t>
      </w:r>
      <w:r w:rsidDel="00000000" w:rsidR="00000000" w:rsidRPr="00000000">
        <w:rPr>
          <w:color w:val="070908"/>
          <w:sz w:val="2"/>
          <w:szCs w:val="2"/>
          <w:rtl w:val="0"/>
        </w:rPr>
        <w:t xml:space="preserve">i</w:t>
      </w:r>
      <w:r w:rsidDel="00000000" w:rsidR="00000000" w:rsidRPr="00000000">
        <w:rPr>
          <w:color w:val="000c08"/>
          <w:sz w:val="2"/>
          <w:szCs w:val="2"/>
          <w:rtl w:val="0"/>
        </w:rPr>
        <w:t xml:space="preserve">a</w:t>
      </w:r>
      <w:r w:rsidDel="00000000" w:rsidR="00000000" w:rsidRPr="00000000">
        <w:rPr>
          <w:color w:val="001108"/>
          <w:sz w:val="2"/>
          <w:szCs w:val="2"/>
          <w:rtl w:val="0"/>
        </w:rPr>
        <w:t xml:space="preserve">n</w:t>
      </w:r>
      <w:r w:rsidDel="00000000" w:rsidR="00000000" w:rsidRPr="00000000">
        <w:rPr>
          <w:color w:val="001508"/>
          <w:sz w:val="2"/>
          <w:szCs w:val="2"/>
          <w:rtl w:val="0"/>
        </w:rPr>
        <w:t xml:space="preserve">o</w:t>
      </w:r>
      <w:r w:rsidDel="00000000" w:rsidR="00000000" w:rsidRPr="00000000">
        <w:rPr>
          <w:color w:val="001b0a"/>
          <w:sz w:val="2"/>
          <w:szCs w:val="2"/>
          <w:rtl w:val="0"/>
        </w:rPr>
        <w:t xml:space="preserve"> </w:t>
      </w:r>
      <w:r w:rsidDel="00000000" w:rsidR="00000000" w:rsidRPr="00000000">
        <w:rPr>
          <w:color w:val="002510"/>
          <w:sz w:val="2"/>
          <w:szCs w:val="2"/>
          <w:rtl w:val="0"/>
        </w:rPr>
        <w:t xml:space="preserve">R</w:t>
      </w:r>
      <w:r w:rsidDel="00000000" w:rsidR="00000000" w:rsidRPr="00000000">
        <w:rPr>
          <w:color w:val="00341a"/>
          <w:sz w:val="2"/>
          <w:szCs w:val="2"/>
          <w:rtl w:val="0"/>
        </w:rPr>
        <w:t xml:space="preserve">o</w:t>
      </w:r>
      <w:r w:rsidDel="00000000" w:rsidR="00000000" w:rsidRPr="00000000">
        <w:rPr>
          <w:color w:val="004528"/>
          <w:sz w:val="2"/>
          <w:szCs w:val="2"/>
          <w:rtl w:val="0"/>
        </w:rPr>
        <w:t xml:space="preserve">n</w:t>
      </w:r>
      <w:r w:rsidDel="00000000" w:rsidR="00000000" w:rsidRPr="00000000">
        <w:rPr>
          <w:color w:val="005938"/>
          <w:sz w:val="2"/>
          <w:szCs w:val="2"/>
          <w:rtl w:val="0"/>
        </w:rPr>
        <w:t xml:space="preserve">a</w:t>
      </w:r>
      <w:r w:rsidDel="00000000" w:rsidR="00000000" w:rsidRPr="00000000">
        <w:rPr>
          <w:color w:val="016946"/>
          <w:sz w:val="2"/>
          <w:szCs w:val="2"/>
          <w:rtl w:val="0"/>
        </w:rPr>
        <w:t xml:space="preserve">l</w:t>
      </w:r>
      <w:r w:rsidDel="00000000" w:rsidR="00000000" w:rsidRPr="00000000">
        <w:rPr>
          <w:color w:val="077550"/>
          <w:sz w:val="2"/>
          <w:szCs w:val="2"/>
          <w:rtl w:val="0"/>
        </w:rPr>
        <w:t xml:space="preserve">d</w:t>
      </w:r>
      <w:r w:rsidDel="00000000" w:rsidR="00000000" w:rsidRPr="00000000">
        <w:rPr>
          <w:color w:val="0c7c56"/>
          <w:sz w:val="2"/>
          <w:szCs w:val="2"/>
          <w:rtl w:val="0"/>
        </w:rPr>
        <w:t xml:space="preserve">o</w:t>
      </w:r>
      <w:r w:rsidDel="00000000" w:rsidR="00000000" w:rsidRPr="00000000">
        <w:rPr>
          <w:color w:val="097000"/>
          <w:sz w:val="2"/>
          <w:szCs w:val="2"/>
          <w:rtl w:val="0"/>
        </w:rPr>
        <w:t xml:space="preserve"> was awarded the Ballon d'Or fiv</w:t>
      </w:r>
      <w:r w:rsidDel="00000000" w:rsidR="00000000" w:rsidRPr="00000000">
        <w:rPr>
          <w:color w:val="18ae28"/>
          <w:sz w:val="2"/>
          <w:szCs w:val="2"/>
          <w:rtl w:val="0"/>
        </w:rPr>
        <w:t xml:space="preserve">e</w:t>
      </w:r>
      <w:r w:rsidDel="00000000" w:rsidR="00000000" w:rsidRPr="00000000">
        <w:rPr>
          <w:color w:val="0da31d"/>
          <w:sz w:val="2"/>
          <w:szCs w:val="2"/>
          <w:rtl w:val="0"/>
        </w:rPr>
        <w:t xml:space="preserve"> </w:t>
      </w:r>
      <w:r w:rsidDel="00000000" w:rsidR="00000000" w:rsidRPr="00000000">
        <w:rPr>
          <w:color w:val="00930d"/>
          <w:sz w:val="2"/>
          <w:szCs w:val="2"/>
          <w:rtl w:val="0"/>
        </w:rPr>
        <w:t xml:space="preserve">t</w:t>
      </w:r>
      <w:r w:rsidDel="00000000" w:rsidR="00000000" w:rsidRPr="00000000">
        <w:rPr>
          <w:color w:val="008600"/>
          <w:sz w:val="2"/>
          <w:szCs w:val="2"/>
          <w:rtl w:val="0"/>
        </w:rPr>
        <w:t xml:space="preserve">i</w:t>
      </w:r>
      <w:r w:rsidDel="00000000" w:rsidR="00000000" w:rsidRPr="00000000">
        <w:rPr>
          <w:color w:val="008200"/>
          <w:sz w:val="2"/>
          <w:szCs w:val="2"/>
          <w:rtl w:val="0"/>
        </w:rPr>
        <w:t xml:space="preserve">m</w:t>
      </w:r>
      <w:r w:rsidDel="00000000" w:rsidR="00000000" w:rsidRPr="00000000">
        <w:rPr>
          <w:color w:val="008802"/>
          <w:sz w:val="2"/>
          <w:szCs w:val="2"/>
          <w:rtl w:val="0"/>
        </w:rPr>
        <w:t xml:space="preserve">e</w:t>
      </w:r>
      <w:r w:rsidDel="00000000" w:rsidR="00000000" w:rsidRPr="00000000">
        <w:rPr>
          <w:color w:val="00920c"/>
          <w:sz w:val="2"/>
          <w:szCs w:val="2"/>
          <w:rtl w:val="0"/>
        </w:rPr>
        <w:t xml:space="preserve">s</w:t>
      </w:r>
      <w:r w:rsidDel="00000000" w:rsidR="00000000" w:rsidRPr="00000000">
        <w:rPr>
          <w:color w:val="059b15"/>
          <w:sz w:val="2"/>
          <w:szCs w:val="2"/>
          <w:rtl w:val="0"/>
        </w:rPr>
        <w:t xml:space="preserve"> </w:t>
      </w:r>
      <w:r w:rsidDel="00000000" w:rsidR="00000000" w:rsidRPr="00000000">
        <w:rPr>
          <w:color w:val="3ad04a"/>
          <w:sz w:val="2"/>
          <w:szCs w:val="2"/>
          <w:rtl w:val="0"/>
        </w:rPr>
        <w:t xml:space="preserve">in 2008,</w:t>
      </w:r>
      <w:r w:rsidDel="00000000" w:rsidR="00000000" w:rsidRPr="00000000">
        <w:rPr>
          <w:color w:val="3ad823"/>
          <w:sz w:val="2"/>
          <w:szCs w:val="2"/>
          <w:rtl w:val="0"/>
        </w:rPr>
        <w:t xml:space="preserve"> 2013-2014 2016 and 2017. Cristiano Ronaldo is a Portuguese football player he was born on February 5th 1985 in Santo Antonio his father's name is Jose Dinis Aveiro and his mot</w:t>
      </w:r>
      <w:r w:rsidDel="00000000" w:rsidR="00000000" w:rsidRPr="00000000">
        <w:rPr>
          <w:color w:val="62c953"/>
          <w:sz w:val="2"/>
          <w:szCs w:val="2"/>
          <w:rtl w:val="0"/>
        </w:rPr>
        <w:t xml:space="preserve">h</w:t>
      </w:r>
      <w:r w:rsidDel="00000000" w:rsidR="00000000" w:rsidRPr="00000000">
        <w:rPr>
          <w:color w:val="4ab13b"/>
          <w:sz w:val="2"/>
          <w:szCs w:val="2"/>
          <w:rtl w:val="0"/>
        </w:rPr>
        <w:t xml:space="preserve">e</w:t>
      </w:r>
      <w:r w:rsidDel="00000000" w:rsidR="00000000" w:rsidRPr="00000000">
        <w:rPr>
          <w:color w:val="258c16"/>
          <w:sz w:val="2"/>
          <w:szCs w:val="2"/>
          <w:rtl w:val="0"/>
        </w:rPr>
        <w:t xml:space="preserve">r</w:t>
      </w:r>
      <w:r w:rsidDel="00000000" w:rsidR="00000000" w:rsidRPr="00000000">
        <w:rPr>
          <w:color w:val="046b00"/>
          <w:sz w:val="2"/>
          <w:szCs w:val="2"/>
          <w:rtl w:val="0"/>
        </w:rPr>
        <w:t xml:space="preserve">'</w:t>
      </w:r>
      <w:r w:rsidDel="00000000" w:rsidR="00000000" w:rsidRPr="00000000">
        <w:rPr>
          <w:color w:val="005c00"/>
          <w:sz w:val="2"/>
          <w:szCs w:val="2"/>
          <w:rtl w:val="0"/>
        </w:rPr>
        <w:t xml:space="preserve">s</w:t>
      </w:r>
      <w:r w:rsidDel="00000000" w:rsidR="00000000" w:rsidRPr="00000000">
        <w:rPr>
          <w:color w:val="006000"/>
          <w:sz w:val="2"/>
          <w:szCs w:val="2"/>
          <w:rtl w:val="0"/>
        </w:rPr>
        <w:t xml:space="preserve"> </w:t>
      </w:r>
      <w:r w:rsidDel="00000000" w:rsidR="00000000" w:rsidRPr="00000000">
        <w:rPr>
          <w:color w:val="097000"/>
          <w:sz w:val="2"/>
          <w:szCs w:val="2"/>
          <w:rtl w:val="0"/>
        </w:rPr>
        <w:t xml:space="preserve">n</w:t>
      </w:r>
      <w:r w:rsidDel="00000000" w:rsidR="00000000" w:rsidRPr="00000000">
        <w:rPr>
          <w:color w:val="167d07"/>
          <w:sz w:val="2"/>
          <w:szCs w:val="2"/>
          <w:rtl w:val="0"/>
        </w:rPr>
        <w:t xml:space="preserve">a</w:t>
      </w:r>
      <w:r w:rsidDel="00000000" w:rsidR="00000000" w:rsidRPr="00000000">
        <w:rPr>
          <w:color w:val="097000"/>
          <w:sz w:val="2"/>
          <w:szCs w:val="2"/>
          <w:rtl w:val="0"/>
        </w:rPr>
        <w:t xml:space="preserve">me is Ma</w:t>
      </w:r>
      <w:r w:rsidDel="00000000" w:rsidR="00000000" w:rsidRPr="00000000">
        <w:rPr>
          <w:color w:val="006842"/>
          <w:sz w:val="2"/>
          <w:szCs w:val="2"/>
          <w:rtl w:val="0"/>
        </w:rPr>
        <w:t xml:space="preserve">r</w:t>
      </w:r>
      <w:r w:rsidDel="00000000" w:rsidR="00000000" w:rsidRPr="00000000">
        <w:rPr>
          <w:color w:val="00613c"/>
          <w:sz w:val="2"/>
          <w:szCs w:val="2"/>
          <w:rtl w:val="0"/>
        </w:rPr>
        <w:t xml:space="preserve">i</w:t>
      </w:r>
      <w:r w:rsidDel="00000000" w:rsidR="00000000" w:rsidRPr="00000000">
        <w:rPr>
          <w:color w:val="005532"/>
          <w:sz w:val="2"/>
          <w:szCs w:val="2"/>
          <w:rtl w:val="0"/>
        </w:rPr>
        <w:t xml:space="preserve">a</w:t>
      </w:r>
      <w:r w:rsidDel="00000000" w:rsidR="00000000" w:rsidRPr="00000000">
        <w:rPr>
          <w:color w:val="004524"/>
          <w:sz w:val="2"/>
          <w:szCs w:val="2"/>
          <w:rtl w:val="0"/>
        </w:rPr>
        <w:t xml:space="preserve"> </w:t>
      </w:r>
      <w:r w:rsidDel="00000000" w:rsidR="00000000" w:rsidRPr="00000000">
        <w:rPr>
          <w:color w:val="003114"/>
          <w:sz w:val="2"/>
          <w:szCs w:val="2"/>
          <w:rtl w:val="0"/>
        </w:rPr>
        <w:t xml:space="preserve">D</w:t>
      </w:r>
      <w:r w:rsidDel="00000000" w:rsidR="00000000" w:rsidRPr="00000000">
        <w:rPr>
          <w:color w:val="002006"/>
          <w:sz w:val="2"/>
          <w:szCs w:val="2"/>
          <w:rtl w:val="0"/>
        </w:rPr>
        <w:t xml:space="preserve">o</w:t>
      </w:r>
      <w:r w:rsidDel="00000000" w:rsidR="00000000" w:rsidRPr="00000000">
        <w:rPr>
          <w:color w:val="001500"/>
          <w:sz w:val="2"/>
          <w:szCs w:val="2"/>
          <w:rtl w:val="0"/>
        </w:rPr>
        <w:t xml:space="preserve">l</w:t>
      </w:r>
      <w:r w:rsidDel="00000000" w:rsidR="00000000" w:rsidRPr="00000000">
        <w:rPr>
          <w:color w:val="001100"/>
          <w:sz w:val="2"/>
          <w:szCs w:val="2"/>
          <w:rtl w:val="0"/>
        </w:rPr>
        <w:t xml:space="preserve">o</w:t>
      </w:r>
      <w:r w:rsidDel="00000000" w:rsidR="00000000" w:rsidRPr="00000000">
        <w:rPr>
          <w:color w:val="001508"/>
          <w:sz w:val="2"/>
          <w:szCs w:val="2"/>
          <w:rtl w:val="0"/>
        </w:rPr>
        <w:t xml:space="preserve">r</w:t>
      </w:r>
      <w:r w:rsidDel="00000000" w:rsidR="00000000" w:rsidRPr="00000000">
        <w:rPr>
          <w:color w:val="001108"/>
          <w:sz w:val="2"/>
          <w:szCs w:val="2"/>
          <w:rtl w:val="0"/>
        </w:rPr>
        <w:t xml:space="preserve">e</w:t>
      </w:r>
      <w:r w:rsidDel="00000000" w:rsidR="00000000" w:rsidRPr="00000000">
        <w:rPr>
          <w:color w:val="000c08"/>
          <w:sz w:val="2"/>
          <w:szCs w:val="2"/>
          <w:rtl w:val="0"/>
        </w:rPr>
        <w:t xml:space="preserve">s</w:t>
      </w:r>
      <w:r w:rsidDel="00000000" w:rsidR="00000000" w:rsidRPr="00000000">
        <w:rPr>
          <w:color w:val="070908"/>
          <w:sz w:val="2"/>
          <w:szCs w:val="2"/>
          <w:rtl w:val="0"/>
        </w:rPr>
        <w:t xml:space="preserve"> </w:t>
      </w:r>
      <w:r w:rsidDel="00000000" w:rsidR="00000000" w:rsidRPr="00000000">
        <w:rPr>
          <w:color w:val="0c0608"/>
          <w:sz w:val="2"/>
          <w:szCs w:val="2"/>
          <w:rtl w:val="0"/>
        </w:rPr>
        <w:t xml:space="preserve">d</w:t>
      </w:r>
      <w:r w:rsidDel="00000000" w:rsidR="00000000" w:rsidRPr="00000000">
        <w:rPr>
          <w:color w:val="120308"/>
          <w:sz w:val="2"/>
          <w:szCs w:val="2"/>
          <w:rtl w:val="0"/>
        </w:rPr>
        <w:t xml:space="preserve">o</w:t>
      </w:r>
      <w:r w:rsidDel="00000000" w:rsidR="00000000" w:rsidRPr="00000000">
        <w:rPr>
          <w:color w:val="150208"/>
          <w:sz w:val="2"/>
          <w:szCs w:val="2"/>
          <w:rtl w:val="0"/>
        </w:rPr>
        <w:t xml:space="preserve">s</w:t>
      </w:r>
      <w:r w:rsidDel="00000000" w:rsidR="00000000" w:rsidRPr="00000000">
        <w:rPr>
          <w:color w:val="160108"/>
          <w:sz w:val="2"/>
          <w:szCs w:val="2"/>
          <w:rtl w:val="0"/>
        </w:rPr>
        <w:t xml:space="preserve"> </w:t>
      </w:r>
      <w:r w:rsidDel="00000000" w:rsidR="00000000" w:rsidRPr="00000000">
        <w:rPr>
          <w:color w:val="080808"/>
          <w:sz w:val="2"/>
          <w:szCs w:val="2"/>
          <w:rtl w:val="0"/>
        </w:rPr>
        <w:t xml:space="preserve">Santos Aveiro, h</w:t>
      </w:r>
      <w:r w:rsidDel="00000000" w:rsidR="00000000" w:rsidRPr="00000000">
        <w:rPr>
          <w:color w:val="d5d5d5"/>
          <w:sz w:val="2"/>
          <w:szCs w:val="2"/>
          <w:rtl w:val="0"/>
        </w:rPr>
        <w:t xml:space="preserve">i</w:t>
      </w:r>
      <w:r w:rsidDel="00000000" w:rsidR="00000000" w:rsidRPr="00000000">
        <w:rPr>
          <w:color w:val="e1e1e1"/>
          <w:sz w:val="2"/>
          <w:szCs w:val="2"/>
          <w:rtl w:val="0"/>
        </w:rPr>
        <w:t xml:space="preserve">s</w:t>
      </w:r>
      <w:r w:rsidDel="00000000" w:rsidR="00000000" w:rsidRPr="00000000">
        <w:rPr>
          <w:color w:val="f4f4f4"/>
          <w:sz w:val="2"/>
          <w:szCs w:val="2"/>
          <w:rtl w:val="0"/>
        </w:rPr>
        <w:t xml:space="preserve"> </w:t>
      </w:r>
      <w:r w:rsidDel="00000000" w:rsidR="00000000" w:rsidRPr="00000000">
        <w:rPr>
          <w:color w:val="ffffff"/>
          <w:sz w:val="2"/>
          <w:szCs w:val="2"/>
          <w:rtl w:val="0"/>
        </w:rPr>
        <w:t xml:space="preserve">fath</w:t>
      </w:r>
      <w:r w:rsidDel="00000000" w:rsidR="00000000" w:rsidRPr="00000000">
        <w:rPr>
          <w:color w:val="fbfbfb"/>
          <w:sz w:val="2"/>
          <w:szCs w:val="2"/>
          <w:rtl w:val="0"/>
        </w:rPr>
        <w:t xml:space="preserve">e</w:t>
      </w:r>
      <w:r w:rsidDel="00000000" w:rsidR="00000000" w:rsidRPr="00000000">
        <w:rPr>
          <w:color w:val="f8f8f8"/>
          <w:sz w:val="2"/>
          <w:szCs w:val="2"/>
          <w:rtl w:val="0"/>
        </w:rPr>
        <w:t xml:space="preserve">r was a gardener w</w:t>
      </w:r>
      <w:r w:rsidDel="00000000" w:rsidR="00000000" w:rsidRPr="00000000">
        <w:rPr>
          <w:sz w:val="16"/>
          <w:szCs w:val="16"/>
          <w:rtl w:val="0"/>
        </w:rPr>
        <w:br w:type="textWrapping"/>
      </w:r>
      <w:r w:rsidDel="00000000" w:rsidR="00000000" w:rsidRPr="00000000">
        <w:rPr>
          <w:color w:val="cbcbcb"/>
          <w:sz w:val="2"/>
          <w:szCs w:val="2"/>
          <w:rtl w:val="0"/>
        </w:rPr>
        <w:t xml:space="preserve">i</w:t>
      </w:r>
      <w:r w:rsidDel="00000000" w:rsidR="00000000" w:rsidRPr="00000000">
        <w:rPr>
          <w:color w:val="7d7d7d"/>
          <w:sz w:val="2"/>
          <w:szCs w:val="2"/>
          <w:rtl w:val="0"/>
        </w:rPr>
        <w:t xml:space="preserve">t</w:t>
      </w:r>
      <w:r w:rsidDel="00000000" w:rsidR="00000000" w:rsidRPr="00000000">
        <w:rPr>
          <w:color w:val="1e1e1e"/>
          <w:sz w:val="2"/>
          <w:szCs w:val="2"/>
          <w:rtl w:val="0"/>
        </w:rPr>
        <w:t xml:space="preserve">h</w:t>
      </w:r>
      <w:r w:rsidDel="00000000" w:rsidR="00000000" w:rsidRPr="00000000">
        <w:rPr>
          <w:color w:val="000000"/>
          <w:sz w:val="2"/>
          <w:szCs w:val="2"/>
          <w:rtl w:val="0"/>
        </w:rPr>
        <w:t xml:space="preserve"> t</w:t>
      </w:r>
      <w:r w:rsidDel="00000000" w:rsidR="00000000" w:rsidRPr="00000000">
        <w:rPr>
          <w:color w:val="0a0a0a"/>
          <w:sz w:val="2"/>
          <w:szCs w:val="2"/>
          <w:rtl w:val="0"/>
        </w:rPr>
        <w:t xml:space="preserve">h</w:t>
      </w:r>
      <w:r w:rsidDel="00000000" w:rsidR="00000000" w:rsidRPr="00000000">
        <w:rPr>
          <w:color w:val="171717"/>
          <w:sz w:val="2"/>
          <w:szCs w:val="2"/>
          <w:rtl w:val="0"/>
        </w:rPr>
        <w:t xml:space="preserve">e </w:t>
      </w:r>
      <w:r w:rsidDel="00000000" w:rsidR="00000000" w:rsidRPr="00000000">
        <w:rPr>
          <w:color w:val="080808"/>
          <w:sz w:val="2"/>
          <w:szCs w:val="2"/>
          <w:rtl w:val="0"/>
        </w:rPr>
        <w:t xml:space="preserve">municipality and</w:t>
      </w:r>
      <w:r w:rsidDel="00000000" w:rsidR="00000000" w:rsidRPr="00000000">
        <w:rPr>
          <w:color w:val="050505"/>
          <w:sz w:val="2"/>
          <w:szCs w:val="2"/>
          <w:rtl w:val="0"/>
        </w:rPr>
        <w:t xml:space="preserve"> </w:t>
      </w:r>
      <w:r w:rsidDel="00000000" w:rsidR="00000000" w:rsidRPr="00000000">
        <w:rPr>
          <w:color w:val="000000"/>
          <w:sz w:val="2"/>
          <w:szCs w:val="2"/>
          <w:rtl w:val="0"/>
        </w:rPr>
        <w:t xml:space="preserve">his </w:t>
      </w:r>
      <w:r w:rsidDel="00000000" w:rsidR="00000000" w:rsidRPr="00000000">
        <w:rPr>
          <w:color w:val="0c0c0c"/>
          <w:sz w:val="2"/>
          <w:szCs w:val="2"/>
          <w:rtl w:val="0"/>
        </w:rPr>
        <w:t xml:space="preserve">m</w:t>
      </w:r>
      <w:r w:rsidDel="00000000" w:rsidR="00000000" w:rsidRPr="00000000">
        <w:rPr>
          <w:color w:val="1f1f1f"/>
          <w:sz w:val="2"/>
          <w:szCs w:val="2"/>
          <w:rtl w:val="0"/>
        </w:rPr>
        <w:t xml:space="preserve">o</w:t>
      </w:r>
      <w:r w:rsidDel="00000000" w:rsidR="00000000" w:rsidRPr="00000000">
        <w:rPr>
          <w:color w:val="2b2b2b"/>
          <w:sz w:val="2"/>
          <w:szCs w:val="2"/>
          <w:rtl w:val="0"/>
        </w:rPr>
        <w:t xml:space="preserve">t</w:t>
      </w:r>
      <w:r w:rsidDel="00000000" w:rsidR="00000000" w:rsidRPr="00000000">
        <w:rPr>
          <w:color w:val="097000"/>
          <w:sz w:val="2"/>
          <w:szCs w:val="2"/>
          <w:rtl w:val="0"/>
        </w:rPr>
        <w:t xml:space="preserve">her worked as a cook.Ronaldo was expelled from s</w:t>
      </w:r>
      <w:r w:rsidDel="00000000" w:rsidR="00000000" w:rsidRPr="00000000">
        <w:rPr>
          <w:color w:val="080808"/>
          <w:sz w:val="2"/>
          <w:szCs w:val="2"/>
          <w:rtl w:val="0"/>
        </w:rPr>
        <w:t xml:space="preserve">chool after assa</w:t>
      </w:r>
      <w:r w:rsidDel="00000000" w:rsidR="00000000" w:rsidRPr="00000000">
        <w:rPr>
          <w:color w:val="160108"/>
          <w:sz w:val="2"/>
          <w:szCs w:val="2"/>
          <w:rtl w:val="0"/>
        </w:rPr>
        <w:t xml:space="preserve">u</w:t>
      </w:r>
      <w:r w:rsidDel="00000000" w:rsidR="00000000" w:rsidRPr="00000000">
        <w:rPr>
          <w:color w:val="150208"/>
          <w:sz w:val="2"/>
          <w:szCs w:val="2"/>
          <w:rtl w:val="0"/>
        </w:rPr>
        <w:t xml:space="preserve">l</w:t>
      </w:r>
      <w:r w:rsidDel="00000000" w:rsidR="00000000" w:rsidRPr="00000000">
        <w:rPr>
          <w:color w:val="120308"/>
          <w:sz w:val="2"/>
          <w:szCs w:val="2"/>
          <w:rtl w:val="0"/>
        </w:rPr>
        <w:t xml:space="preserve">t</w:t>
      </w:r>
      <w:r w:rsidDel="00000000" w:rsidR="00000000" w:rsidRPr="00000000">
        <w:rPr>
          <w:color w:val="0c0608"/>
          <w:sz w:val="2"/>
          <w:szCs w:val="2"/>
          <w:rtl w:val="0"/>
        </w:rPr>
        <w:t xml:space="preserve">i</w:t>
      </w:r>
      <w:r w:rsidDel="00000000" w:rsidR="00000000" w:rsidRPr="00000000">
        <w:rPr>
          <w:color w:val="070908"/>
          <w:sz w:val="2"/>
          <w:szCs w:val="2"/>
          <w:rtl w:val="0"/>
        </w:rPr>
        <w:t xml:space="preserve">n</w:t>
      </w:r>
      <w:r w:rsidDel="00000000" w:rsidR="00000000" w:rsidRPr="00000000">
        <w:rPr>
          <w:color w:val="000c08"/>
          <w:sz w:val="2"/>
          <w:szCs w:val="2"/>
          <w:rtl w:val="0"/>
        </w:rPr>
        <w:t xml:space="preserve">g</w:t>
      </w:r>
      <w:r w:rsidDel="00000000" w:rsidR="00000000" w:rsidRPr="00000000">
        <w:rPr>
          <w:color w:val="001108"/>
          <w:sz w:val="2"/>
          <w:szCs w:val="2"/>
          <w:rtl w:val="0"/>
        </w:rPr>
        <w:t xml:space="preserve"> </w:t>
      </w:r>
      <w:r w:rsidDel="00000000" w:rsidR="00000000" w:rsidRPr="00000000">
        <w:rPr>
          <w:color w:val="001508"/>
          <w:sz w:val="2"/>
          <w:szCs w:val="2"/>
          <w:rtl w:val="0"/>
        </w:rPr>
        <w:t xml:space="preserve">h</w:t>
      </w:r>
      <w:r w:rsidDel="00000000" w:rsidR="00000000" w:rsidRPr="00000000">
        <w:rPr>
          <w:color w:val="001100"/>
          <w:sz w:val="2"/>
          <w:szCs w:val="2"/>
          <w:rtl w:val="0"/>
        </w:rPr>
        <w:t xml:space="preserve">i</w:t>
      </w:r>
      <w:r w:rsidDel="00000000" w:rsidR="00000000" w:rsidRPr="00000000">
        <w:rPr>
          <w:color w:val="001500"/>
          <w:sz w:val="2"/>
          <w:szCs w:val="2"/>
          <w:rtl w:val="0"/>
        </w:rPr>
        <w:t xml:space="preserve">s</w:t>
      </w:r>
      <w:r w:rsidDel="00000000" w:rsidR="00000000" w:rsidRPr="00000000">
        <w:rPr>
          <w:color w:val="002006"/>
          <w:sz w:val="2"/>
          <w:szCs w:val="2"/>
          <w:rtl w:val="0"/>
        </w:rPr>
        <w:t xml:space="preserve"> </w:t>
      </w:r>
      <w:r w:rsidDel="00000000" w:rsidR="00000000" w:rsidRPr="00000000">
        <w:rPr>
          <w:color w:val="003114"/>
          <w:sz w:val="2"/>
          <w:szCs w:val="2"/>
          <w:rtl w:val="0"/>
        </w:rPr>
        <w:t xml:space="preserve">t</w:t>
      </w:r>
      <w:r w:rsidDel="00000000" w:rsidR="00000000" w:rsidRPr="00000000">
        <w:rPr>
          <w:color w:val="004524"/>
          <w:sz w:val="2"/>
          <w:szCs w:val="2"/>
          <w:rtl w:val="0"/>
        </w:rPr>
        <w:t xml:space="preserve">e</w:t>
      </w:r>
      <w:r w:rsidDel="00000000" w:rsidR="00000000" w:rsidRPr="00000000">
        <w:rPr>
          <w:color w:val="005532"/>
          <w:sz w:val="2"/>
          <w:szCs w:val="2"/>
          <w:rtl w:val="0"/>
        </w:rPr>
        <w:t xml:space="preserve">a</w:t>
      </w:r>
      <w:r w:rsidDel="00000000" w:rsidR="00000000" w:rsidRPr="00000000">
        <w:rPr>
          <w:color w:val="00613c"/>
          <w:sz w:val="2"/>
          <w:szCs w:val="2"/>
          <w:rtl w:val="0"/>
        </w:rPr>
        <w:t xml:space="preserve">c</w:t>
      </w:r>
      <w:r w:rsidDel="00000000" w:rsidR="00000000" w:rsidRPr="00000000">
        <w:rPr>
          <w:color w:val="006842"/>
          <w:sz w:val="2"/>
          <w:szCs w:val="2"/>
          <w:rtl w:val="0"/>
        </w:rPr>
        <w:t xml:space="preserve">h</w:t>
      </w:r>
      <w:r w:rsidDel="00000000" w:rsidR="00000000" w:rsidRPr="00000000">
        <w:rPr>
          <w:color w:val="097000"/>
          <w:sz w:val="2"/>
          <w:szCs w:val="2"/>
          <w:rtl w:val="0"/>
        </w:rPr>
        <w:t xml:space="preserve">er by﻿Cristiano Ronaldo is a Por</w:t>
      </w:r>
      <w:r w:rsidDel="00000000" w:rsidR="00000000" w:rsidRPr="00000000">
        <w:rPr>
          <w:color w:val="008000"/>
          <w:sz w:val="2"/>
          <w:szCs w:val="2"/>
          <w:rtl w:val="0"/>
        </w:rPr>
        <w:t xml:space="preserve">tuguese </w:t>
      </w:r>
      <w:r w:rsidDel="00000000" w:rsidR="00000000" w:rsidRPr="00000000">
        <w:rPr>
          <w:color w:val="007700"/>
          <w:sz w:val="2"/>
          <w:szCs w:val="2"/>
          <w:rtl w:val="0"/>
        </w:rPr>
        <w:t xml:space="preserve">f</w:t>
      </w:r>
      <w:r w:rsidDel="00000000" w:rsidR="00000000" w:rsidRPr="00000000">
        <w:rPr>
          <w:color w:val="008f09"/>
          <w:sz w:val="2"/>
          <w:szCs w:val="2"/>
          <w:rtl w:val="0"/>
        </w:rPr>
        <w:t xml:space="preserve">o</w:t>
      </w:r>
      <w:r w:rsidDel="00000000" w:rsidR="00000000" w:rsidRPr="00000000">
        <w:rPr>
          <w:color w:val="1eb42e"/>
          <w:sz w:val="2"/>
          <w:szCs w:val="2"/>
          <w:rtl w:val="0"/>
        </w:rPr>
        <w:t xml:space="preserve">o</w:t>
      </w:r>
      <w:r w:rsidDel="00000000" w:rsidR="00000000" w:rsidRPr="00000000">
        <w:rPr>
          <w:color w:val="3fd54f"/>
          <w:sz w:val="2"/>
          <w:szCs w:val="2"/>
          <w:rtl w:val="0"/>
        </w:rPr>
        <w:t xml:space="preserve">t</w:t>
      </w:r>
      <w:r w:rsidDel="00000000" w:rsidR="00000000" w:rsidRPr="00000000">
        <w:rPr>
          <w:color w:val="4ee45e"/>
          <w:sz w:val="2"/>
          <w:szCs w:val="2"/>
          <w:rtl w:val="0"/>
        </w:rPr>
        <w:t xml:space="preserve">b</w:t>
      </w:r>
      <w:r w:rsidDel="00000000" w:rsidR="00000000" w:rsidRPr="00000000">
        <w:rPr>
          <w:color w:val="4ae05a"/>
          <w:sz w:val="2"/>
          <w:szCs w:val="2"/>
          <w:rtl w:val="0"/>
        </w:rPr>
        <w:t xml:space="preserve">a</w:t>
      </w:r>
      <w:r w:rsidDel="00000000" w:rsidR="00000000" w:rsidRPr="00000000">
        <w:rPr>
          <w:color w:val="3ad04a"/>
          <w:sz w:val="2"/>
          <w:szCs w:val="2"/>
          <w:rtl w:val="0"/>
        </w:rPr>
        <w:t xml:space="preserve">l</w:t>
      </w:r>
      <w:r w:rsidDel="00000000" w:rsidR="00000000" w:rsidRPr="00000000">
        <w:rPr>
          <w:color w:val="2dc33d"/>
          <w:sz w:val="2"/>
          <w:szCs w:val="2"/>
          <w:rtl w:val="0"/>
        </w:rPr>
        <w:t xml:space="preserve">l</w:t>
      </w:r>
      <w:r w:rsidDel="00000000" w:rsidR="00000000" w:rsidRPr="00000000">
        <w:rPr>
          <w:color w:val="3ad823"/>
          <w:sz w:val="2"/>
          <w:szCs w:val="2"/>
          <w:rtl w:val="0"/>
        </w:rPr>
        <w:t xml:space="preserve"> player he was born on February 5th 1985 in Santo Antonio his father's name is Jose Dinis Aveiro and his mother's name is Maria Dolores dos Santos Aveiro, his father wa</w:t>
      </w:r>
      <w:r w:rsidDel="00000000" w:rsidR="00000000" w:rsidRPr="00000000">
        <w:rPr>
          <w:color w:val="1cba05"/>
          <w:sz w:val="2"/>
          <w:szCs w:val="2"/>
          <w:rtl w:val="0"/>
        </w:rPr>
        <w:t xml:space="preserve">s</w:t>
      </w:r>
      <w:r w:rsidDel="00000000" w:rsidR="00000000" w:rsidRPr="00000000">
        <w:rPr>
          <w:color w:val="1ebc07"/>
          <w:sz w:val="2"/>
          <w:szCs w:val="2"/>
          <w:rtl w:val="0"/>
        </w:rPr>
        <w:t xml:space="preserve"> </w:t>
      </w:r>
      <w:r w:rsidDel="00000000" w:rsidR="00000000" w:rsidRPr="00000000">
        <w:rPr>
          <w:color w:val="20be09"/>
          <w:sz w:val="2"/>
          <w:szCs w:val="2"/>
          <w:rtl w:val="0"/>
        </w:rPr>
        <w:t xml:space="preserve">a</w:t>
      </w:r>
      <w:r w:rsidDel="00000000" w:rsidR="00000000" w:rsidRPr="00000000">
        <w:rPr>
          <w:color w:val="24c20d"/>
          <w:sz w:val="2"/>
          <w:szCs w:val="2"/>
          <w:rtl w:val="0"/>
        </w:rPr>
        <w:t xml:space="preserve"> </w:t>
      </w:r>
      <w:r w:rsidDel="00000000" w:rsidR="00000000" w:rsidRPr="00000000">
        <w:rPr>
          <w:color w:val="28c611"/>
          <w:sz w:val="2"/>
          <w:szCs w:val="2"/>
          <w:rtl w:val="0"/>
        </w:rPr>
        <w:t xml:space="preserve">g</w:t>
      </w:r>
      <w:r w:rsidDel="00000000" w:rsidR="00000000" w:rsidRPr="00000000">
        <w:rPr>
          <w:color w:val="2cca15"/>
          <w:sz w:val="2"/>
          <w:szCs w:val="2"/>
          <w:rtl w:val="0"/>
        </w:rPr>
        <w:t xml:space="preserve">a</w:t>
      </w:r>
      <w:r w:rsidDel="00000000" w:rsidR="00000000" w:rsidRPr="00000000">
        <w:rPr>
          <w:color w:val="2ecc17"/>
          <w:sz w:val="2"/>
          <w:szCs w:val="2"/>
          <w:rtl w:val="0"/>
        </w:rPr>
        <w:t xml:space="preserve">r</w:t>
      </w:r>
      <w:r w:rsidDel="00000000" w:rsidR="00000000" w:rsidRPr="00000000">
        <w:rPr>
          <w:color w:val="30ce19"/>
          <w:sz w:val="2"/>
          <w:szCs w:val="2"/>
          <w:rtl w:val="0"/>
        </w:rPr>
        <w:t xml:space="preserve">d</w:t>
      </w:r>
      <w:r w:rsidDel="00000000" w:rsidR="00000000" w:rsidRPr="00000000">
        <w:rPr>
          <w:color w:val="1d840e"/>
          <w:sz w:val="2"/>
          <w:szCs w:val="2"/>
          <w:rtl w:val="0"/>
        </w:rPr>
        <w:t xml:space="preserve">ener wit</w:t>
      </w:r>
      <w:r w:rsidDel="00000000" w:rsidR="00000000" w:rsidRPr="00000000">
        <w:rPr>
          <w:color w:val="097000"/>
          <w:sz w:val="2"/>
          <w:szCs w:val="2"/>
          <w:rtl w:val="0"/>
        </w:rPr>
        <w:t xml:space="preserve">h the mu</w:t>
      </w:r>
      <w:r w:rsidDel="00000000" w:rsidR="00000000" w:rsidRPr="00000000">
        <w:rPr>
          <w:color w:val="006842"/>
          <w:sz w:val="2"/>
          <w:szCs w:val="2"/>
          <w:rtl w:val="0"/>
        </w:rPr>
        <w:t xml:space="preserve">n</w:t>
      </w:r>
      <w:r w:rsidDel="00000000" w:rsidR="00000000" w:rsidRPr="00000000">
        <w:rPr>
          <w:color w:val="00613c"/>
          <w:sz w:val="2"/>
          <w:szCs w:val="2"/>
          <w:rtl w:val="0"/>
        </w:rPr>
        <w:t xml:space="preserve">i</w:t>
      </w:r>
      <w:r w:rsidDel="00000000" w:rsidR="00000000" w:rsidRPr="00000000">
        <w:rPr>
          <w:color w:val="005532"/>
          <w:sz w:val="2"/>
          <w:szCs w:val="2"/>
          <w:rtl w:val="0"/>
        </w:rPr>
        <w:t xml:space="preserve">c</w:t>
      </w:r>
      <w:r w:rsidDel="00000000" w:rsidR="00000000" w:rsidRPr="00000000">
        <w:rPr>
          <w:color w:val="004524"/>
          <w:sz w:val="2"/>
          <w:szCs w:val="2"/>
          <w:rtl w:val="0"/>
        </w:rPr>
        <w:t xml:space="preserve">i</w:t>
      </w:r>
      <w:r w:rsidDel="00000000" w:rsidR="00000000" w:rsidRPr="00000000">
        <w:rPr>
          <w:color w:val="003114"/>
          <w:sz w:val="2"/>
          <w:szCs w:val="2"/>
          <w:rtl w:val="0"/>
        </w:rPr>
        <w:t xml:space="preserve">p</w:t>
      </w:r>
      <w:r w:rsidDel="00000000" w:rsidR="00000000" w:rsidRPr="00000000">
        <w:rPr>
          <w:color w:val="002006"/>
          <w:sz w:val="2"/>
          <w:szCs w:val="2"/>
          <w:rtl w:val="0"/>
        </w:rPr>
        <w:t xml:space="preserve">a</w:t>
      </w:r>
      <w:r w:rsidDel="00000000" w:rsidR="00000000" w:rsidRPr="00000000">
        <w:rPr>
          <w:color w:val="001500"/>
          <w:sz w:val="2"/>
          <w:szCs w:val="2"/>
          <w:rtl w:val="0"/>
        </w:rPr>
        <w:t xml:space="preserve">l</w:t>
      </w:r>
      <w:r w:rsidDel="00000000" w:rsidR="00000000" w:rsidRPr="00000000">
        <w:rPr>
          <w:color w:val="001100"/>
          <w:sz w:val="2"/>
          <w:szCs w:val="2"/>
          <w:rtl w:val="0"/>
        </w:rPr>
        <w:t xml:space="preserve">i</w:t>
      </w:r>
      <w:r w:rsidDel="00000000" w:rsidR="00000000" w:rsidRPr="00000000">
        <w:rPr>
          <w:color w:val="001508"/>
          <w:sz w:val="2"/>
          <w:szCs w:val="2"/>
          <w:rtl w:val="0"/>
        </w:rPr>
        <w:t xml:space="preserve">t</w:t>
      </w:r>
      <w:r w:rsidDel="00000000" w:rsidR="00000000" w:rsidRPr="00000000">
        <w:rPr>
          <w:color w:val="001108"/>
          <w:sz w:val="2"/>
          <w:szCs w:val="2"/>
          <w:rtl w:val="0"/>
        </w:rPr>
        <w:t xml:space="preserve">y</w:t>
      </w:r>
      <w:r w:rsidDel="00000000" w:rsidR="00000000" w:rsidRPr="00000000">
        <w:rPr>
          <w:color w:val="000c08"/>
          <w:sz w:val="2"/>
          <w:szCs w:val="2"/>
          <w:rtl w:val="0"/>
        </w:rPr>
        <w:t xml:space="preserve"> </w:t>
      </w:r>
      <w:r w:rsidDel="00000000" w:rsidR="00000000" w:rsidRPr="00000000">
        <w:rPr>
          <w:color w:val="070908"/>
          <w:sz w:val="2"/>
          <w:szCs w:val="2"/>
          <w:rtl w:val="0"/>
        </w:rPr>
        <w:t xml:space="preserve">a</w:t>
      </w:r>
      <w:r w:rsidDel="00000000" w:rsidR="00000000" w:rsidRPr="00000000">
        <w:rPr>
          <w:color w:val="0c0608"/>
          <w:sz w:val="2"/>
          <w:szCs w:val="2"/>
          <w:rtl w:val="0"/>
        </w:rPr>
        <w:t xml:space="preserve">n</w:t>
      </w:r>
      <w:r w:rsidDel="00000000" w:rsidR="00000000" w:rsidRPr="00000000">
        <w:rPr>
          <w:color w:val="120308"/>
          <w:sz w:val="2"/>
          <w:szCs w:val="2"/>
          <w:rtl w:val="0"/>
        </w:rPr>
        <w:t xml:space="preserve">d</w:t>
      </w:r>
      <w:r w:rsidDel="00000000" w:rsidR="00000000" w:rsidRPr="00000000">
        <w:rPr>
          <w:color w:val="150208"/>
          <w:sz w:val="2"/>
          <w:szCs w:val="2"/>
          <w:rtl w:val="0"/>
        </w:rPr>
        <w:t xml:space="preserve"> </w:t>
      </w:r>
      <w:r w:rsidDel="00000000" w:rsidR="00000000" w:rsidRPr="00000000">
        <w:rPr>
          <w:color w:val="160108"/>
          <w:sz w:val="2"/>
          <w:szCs w:val="2"/>
          <w:rtl w:val="0"/>
        </w:rPr>
        <w:t xml:space="preserve">h</w:t>
      </w:r>
      <w:r w:rsidDel="00000000" w:rsidR="00000000" w:rsidRPr="00000000">
        <w:rPr>
          <w:color w:val="080808"/>
          <w:sz w:val="2"/>
          <w:szCs w:val="2"/>
          <w:rtl w:val="0"/>
        </w:rPr>
        <w:t xml:space="preserve">is mother worked</w:t>
      </w:r>
      <w:r w:rsidDel="00000000" w:rsidR="00000000" w:rsidRPr="00000000">
        <w:rPr>
          <w:color w:val="f8f8f8"/>
          <w:sz w:val="2"/>
          <w:szCs w:val="2"/>
          <w:rtl w:val="0"/>
        </w:rPr>
        <w:t xml:space="preserve"> as a cook.Ronaldo was exp</w:t>
      </w:r>
      <w:r w:rsidDel="00000000" w:rsidR="00000000" w:rsidRPr="00000000">
        <w:rPr>
          <w:sz w:val="16"/>
          <w:szCs w:val="16"/>
          <w:rtl w:val="0"/>
        </w:rPr>
        <w:br w:type="textWrapping"/>
      </w:r>
      <w:r w:rsidDel="00000000" w:rsidR="00000000" w:rsidRPr="00000000">
        <w:rPr>
          <w:color w:val="d2d2d2"/>
          <w:sz w:val="2"/>
          <w:szCs w:val="2"/>
          <w:rtl w:val="0"/>
        </w:rPr>
        <w:t xml:space="preserve">e</w:t>
      </w:r>
      <w:r w:rsidDel="00000000" w:rsidR="00000000" w:rsidRPr="00000000">
        <w:rPr>
          <w:color w:val="848484"/>
          <w:sz w:val="2"/>
          <w:szCs w:val="2"/>
          <w:rtl w:val="0"/>
        </w:rPr>
        <w:t xml:space="preserve">l</w:t>
      </w:r>
      <w:r w:rsidDel="00000000" w:rsidR="00000000" w:rsidRPr="00000000">
        <w:rPr>
          <w:color w:val="242424"/>
          <w:sz w:val="2"/>
          <w:szCs w:val="2"/>
          <w:rtl w:val="0"/>
        </w:rPr>
        <w:t xml:space="preserve">l</w:t>
      </w:r>
      <w:r w:rsidDel="00000000" w:rsidR="00000000" w:rsidRPr="00000000">
        <w:rPr>
          <w:color w:val="000000"/>
          <w:sz w:val="2"/>
          <w:szCs w:val="2"/>
          <w:rtl w:val="0"/>
        </w:rPr>
        <w:t xml:space="preserve">ed</w:t>
      </w:r>
      <w:r w:rsidDel="00000000" w:rsidR="00000000" w:rsidRPr="00000000">
        <w:rPr>
          <w:color w:val="0b0b0b"/>
          <w:sz w:val="2"/>
          <w:szCs w:val="2"/>
          <w:rtl w:val="0"/>
        </w:rPr>
        <w:t xml:space="preserve"> </w:t>
      </w:r>
      <w:r w:rsidDel="00000000" w:rsidR="00000000" w:rsidRPr="00000000">
        <w:rPr>
          <w:color w:val="171717"/>
          <w:sz w:val="2"/>
          <w:szCs w:val="2"/>
          <w:rtl w:val="0"/>
        </w:rPr>
        <w:t xml:space="preserve">f</w:t>
      </w:r>
      <w:r w:rsidDel="00000000" w:rsidR="00000000" w:rsidRPr="00000000">
        <w:rPr>
          <w:color w:val="151515"/>
          <w:sz w:val="2"/>
          <w:szCs w:val="2"/>
          <w:rtl w:val="0"/>
        </w:rPr>
        <w:t xml:space="preserve">r</w:t>
      </w:r>
      <w:r w:rsidDel="00000000" w:rsidR="00000000" w:rsidRPr="00000000">
        <w:rPr>
          <w:color w:val="080808"/>
          <w:sz w:val="2"/>
          <w:szCs w:val="2"/>
          <w:rtl w:val="0"/>
        </w:rPr>
        <w:t xml:space="preserve">om school after </w:t>
      </w:r>
      <w:r w:rsidDel="00000000" w:rsidR="00000000" w:rsidRPr="00000000">
        <w:rPr>
          <w:color w:val="050505"/>
          <w:sz w:val="2"/>
          <w:szCs w:val="2"/>
          <w:rtl w:val="0"/>
        </w:rPr>
        <w:t xml:space="preserve">a</w:t>
      </w:r>
      <w:r w:rsidDel="00000000" w:rsidR="00000000" w:rsidRPr="00000000">
        <w:rPr>
          <w:color w:val="000000"/>
          <w:sz w:val="2"/>
          <w:szCs w:val="2"/>
          <w:rtl w:val="0"/>
        </w:rPr>
        <w:t xml:space="preserve">ssau</w:t>
      </w:r>
      <w:r w:rsidDel="00000000" w:rsidR="00000000" w:rsidRPr="00000000">
        <w:rPr>
          <w:color w:val="0c0c0c"/>
          <w:sz w:val="2"/>
          <w:szCs w:val="2"/>
          <w:rtl w:val="0"/>
        </w:rPr>
        <w:t xml:space="preserve">l</w:t>
      </w:r>
      <w:r w:rsidDel="00000000" w:rsidR="00000000" w:rsidRPr="00000000">
        <w:rPr>
          <w:color w:val="1f1f1f"/>
          <w:sz w:val="2"/>
          <w:szCs w:val="2"/>
          <w:rtl w:val="0"/>
        </w:rPr>
        <w:t xml:space="preserve">t</w:t>
      </w:r>
      <w:r w:rsidDel="00000000" w:rsidR="00000000" w:rsidRPr="00000000">
        <w:rPr>
          <w:color w:val="2b2b2b"/>
          <w:sz w:val="2"/>
          <w:szCs w:val="2"/>
          <w:rtl w:val="0"/>
        </w:rPr>
        <w:t xml:space="preserve">i</w:t>
      </w:r>
      <w:r w:rsidDel="00000000" w:rsidR="00000000" w:rsidRPr="00000000">
        <w:rPr>
          <w:color w:val="097000"/>
          <w:sz w:val="2"/>
          <w:szCs w:val="2"/>
          <w:rtl w:val="0"/>
        </w:rPr>
        <w:t xml:space="preserve">ng his teacher by throwing up a chair at him he </w:t>
      </w:r>
      <w:r w:rsidDel="00000000" w:rsidR="00000000" w:rsidRPr="00000000">
        <w:rPr>
          <w:color w:val="080808"/>
          <w:sz w:val="2"/>
          <w:szCs w:val="2"/>
          <w:rtl w:val="0"/>
        </w:rPr>
        <w:t xml:space="preserve">had always been </w:t>
      </w:r>
      <w:r w:rsidDel="00000000" w:rsidR="00000000" w:rsidRPr="00000000">
        <w:rPr>
          <w:color w:val="160108"/>
          <w:sz w:val="2"/>
          <w:szCs w:val="2"/>
          <w:rtl w:val="0"/>
        </w:rPr>
        <w:t xml:space="preserve">a</w:t>
      </w:r>
      <w:r w:rsidDel="00000000" w:rsidR="00000000" w:rsidRPr="00000000">
        <w:rPr>
          <w:color w:val="150208"/>
          <w:sz w:val="2"/>
          <w:szCs w:val="2"/>
          <w:rtl w:val="0"/>
        </w:rPr>
        <w:t xml:space="preserve"> </w:t>
      </w:r>
      <w:r w:rsidDel="00000000" w:rsidR="00000000" w:rsidRPr="00000000">
        <w:rPr>
          <w:color w:val="120308"/>
          <w:sz w:val="2"/>
          <w:szCs w:val="2"/>
          <w:rtl w:val="0"/>
        </w:rPr>
        <w:t xml:space="preserve">k</w:t>
      </w:r>
      <w:r w:rsidDel="00000000" w:rsidR="00000000" w:rsidRPr="00000000">
        <w:rPr>
          <w:color w:val="0c0608"/>
          <w:sz w:val="2"/>
          <w:szCs w:val="2"/>
          <w:rtl w:val="0"/>
        </w:rPr>
        <w:t xml:space="preserve">e</w:t>
      </w:r>
      <w:r w:rsidDel="00000000" w:rsidR="00000000" w:rsidRPr="00000000">
        <w:rPr>
          <w:color w:val="070908"/>
          <w:sz w:val="2"/>
          <w:szCs w:val="2"/>
          <w:rtl w:val="0"/>
        </w:rPr>
        <w:t xml:space="preserve">e</w:t>
      </w:r>
      <w:r w:rsidDel="00000000" w:rsidR="00000000" w:rsidRPr="00000000">
        <w:rPr>
          <w:color w:val="000c08"/>
          <w:sz w:val="2"/>
          <w:szCs w:val="2"/>
          <w:rtl w:val="0"/>
        </w:rPr>
        <w:t xml:space="preserve">n</w:t>
      </w:r>
      <w:r w:rsidDel="00000000" w:rsidR="00000000" w:rsidRPr="00000000">
        <w:rPr>
          <w:color w:val="001108"/>
          <w:sz w:val="2"/>
          <w:szCs w:val="2"/>
          <w:rtl w:val="0"/>
        </w:rPr>
        <w:t xml:space="preserve"> </w:t>
      </w:r>
      <w:r w:rsidDel="00000000" w:rsidR="00000000" w:rsidRPr="00000000">
        <w:rPr>
          <w:color w:val="001508"/>
          <w:sz w:val="2"/>
          <w:szCs w:val="2"/>
          <w:rtl w:val="0"/>
        </w:rPr>
        <w:t xml:space="preserve">f</w:t>
      </w:r>
      <w:r w:rsidDel="00000000" w:rsidR="00000000" w:rsidRPr="00000000">
        <w:rPr>
          <w:color w:val="001100"/>
          <w:sz w:val="2"/>
          <w:szCs w:val="2"/>
          <w:rtl w:val="0"/>
        </w:rPr>
        <w:t xml:space="preserve">o</w:t>
      </w:r>
      <w:r w:rsidDel="00000000" w:rsidR="00000000" w:rsidRPr="00000000">
        <w:rPr>
          <w:color w:val="001500"/>
          <w:sz w:val="2"/>
          <w:szCs w:val="2"/>
          <w:rtl w:val="0"/>
        </w:rPr>
        <w:t xml:space="preserve">o</w:t>
      </w:r>
      <w:r w:rsidDel="00000000" w:rsidR="00000000" w:rsidRPr="00000000">
        <w:rPr>
          <w:color w:val="002006"/>
          <w:sz w:val="2"/>
          <w:szCs w:val="2"/>
          <w:rtl w:val="0"/>
        </w:rPr>
        <w:t xml:space="preserve">t</w:t>
      </w:r>
      <w:r w:rsidDel="00000000" w:rsidR="00000000" w:rsidRPr="00000000">
        <w:rPr>
          <w:color w:val="003114"/>
          <w:sz w:val="2"/>
          <w:szCs w:val="2"/>
          <w:rtl w:val="0"/>
        </w:rPr>
        <w:t xml:space="preserve">b</w:t>
      </w:r>
      <w:r w:rsidDel="00000000" w:rsidR="00000000" w:rsidRPr="00000000">
        <w:rPr>
          <w:color w:val="004524"/>
          <w:sz w:val="2"/>
          <w:szCs w:val="2"/>
          <w:rtl w:val="0"/>
        </w:rPr>
        <w:t xml:space="preserve">a</w:t>
      </w:r>
      <w:r w:rsidDel="00000000" w:rsidR="00000000" w:rsidRPr="00000000">
        <w:rPr>
          <w:color w:val="005532"/>
          <w:sz w:val="2"/>
          <w:szCs w:val="2"/>
          <w:rtl w:val="0"/>
        </w:rPr>
        <w:t xml:space="preserve">l</w:t>
      </w:r>
      <w:r w:rsidDel="00000000" w:rsidR="00000000" w:rsidRPr="00000000">
        <w:rPr>
          <w:color w:val="00613c"/>
          <w:sz w:val="2"/>
          <w:szCs w:val="2"/>
          <w:rtl w:val="0"/>
        </w:rPr>
        <w:t xml:space="preserve">l</w:t>
      </w:r>
      <w:r w:rsidDel="00000000" w:rsidR="00000000" w:rsidRPr="00000000">
        <w:rPr>
          <w:color w:val="006842"/>
          <w:sz w:val="2"/>
          <w:szCs w:val="2"/>
          <w:rtl w:val="0"/>
        </w:rPr>
        <w:t xml:space="preserve">e</w:t>
      </w:r>
      <w:r w:rsidDel="00000000" w:rsidR="00000000" w:rsidRPr="00000000">
        <w:rPr>
          <w:color w:val="097000"/>
          <w:sz w:val="2"/>
          <w:szCs w:val="2"/>
          <w:rtl w:val="0"/>
        </w:rPr>
        <w:t xml:space="preserve">r and by the time he was 14 year</w:t>
      </w:r>
      <w:r w:rsidDel="00000000" w:rsidR="00000000" w:rsidRPr="00000000">
        <w:rPr>
          <w:color w:val="008000"/>
          <w:sz w:val="2"/>
          <w:szCs w:val="2"/>
          <w:rtl w:val="0"/>
        </w:rPr>
        <w:t xml:space="preserve">s old he</w:t>
      </w:r>
      <w:r w:rsidDel="00000000" w:rsidR="00000000" w:rsidRPr="00000000">
        <w:rPr>
          <w:color w:val="007900"/>
          <w:sz w:val="2"/>
          <w:szCs w:val="2"/>
          <w:rtl w:val="0"/>
        </w:rPr>
        <w:t xml:space="preserve"> </w:t>
      </w:r>
      <w:r w:rsidDel="00000000" w:rsidR="00000000" w:rsidRPr="00000000">
        <w:rPr>
          <w:color w:val="008e08"/>
          <w:sz w:val="2"/>
          <w:szCs w:val="2"/>
          <w:rtl w:val="0"/>
        </w:rPr>
        <w:t xml:space="preserve">d</w:t>
      </w:r>
      <w:r w:rsidDel="00000000" w:rsidR="00000000" w:rsidRPr="00000000">
        <w:rPr>
          <w:color w:val="19af29"/>
          <w:sz w:val="2"/>
          <w:szCs w:val="2"/>
          <w:rtl w:val="0"/>
        </w:rPr>
        <w:t xml:space="preserve">e</w:t>
      </w:r>
      <w:r w:rsidDel="00000000" w:rsidR="00000000" w:rsidRPr="00000000">
        <w:rPr>
          <w:color w:val="37cd47"/>
          <w:sz w:val="2"/>
          <w:szCs w:val="2"/>
          <w:rtl w:val="0"/>
        </w:rPr>
        <w:t xml:space="preserve">c</w:t>
      </w:r>
      <w:r w:rsidDel="00000000" w:rsidR="00000000" w:rsidRPr="00000000">
        <w:rPr>
          <w:color w:val="46dc56"/>
          <w:sz w:val="2"/>
          <w:szCs w:val="2"/>
          <w:rtl w:val="0"/>
        </w:rPr>
        <w:t xml:space="preserve">i</w:t>
      </w:r>
      <w:r w:rsidDel="00000000" w:rsidR="00000000" w:rsidRPr="00000000">
        <w:rPr>
          <w:color w:val="44da54"/>
          <w:sz w:val="2"/>
          <w:szCs w:val="2"/>
          <w:rtl w:val="0"/>
        </w:rPr>
        <w:t xml:space="preserve">d</w:t>
      </w:r>
      <w:r w:rsidDel="00000000" w:rsidR="00000000" w:rsidRPr="00000000">
        <w:rPr>
          <w:color w:val="39cf49"/>
          <w:sz w:val="2"/>
          <w:szCs w:val="2"/>
          <w:rtl w:val="0"/>
        </w:rPr>
        <w:t xml:space="preserve">e</w:t>
      </w:r>
      <w:r w:rsidDel="00000000" w:rsidR="00000000" w:rsidRPr="00000000">
        <w:rPr>
          <w:color w:val="2fc53f"/>
          <w:sz w:val="2"/>
          <w:szCs w:val="2"/>
          <w:rtl w:val="0"/>
        </w:rPr>
        <w:t xml:space="preserve">d</w:t>
      </w:r>
      <w:r w:rsidDel="00000000" w:rsidR="00000000" w:rsidRPr="00000000">
        <w:rPr>
          <w:color w:val="3ad823"/>
          <w:sz w:val="2"/>
          <w:szCs w:val="2"/>
          <w:rtl w:val="0"/>
        </w:rPr>
        <w:t xml:space="preserve"> to concentrate on becoming a professional footballer In 1995 Cristiano Ronaldo joined the club Nacional located in his hometown of Madeira later he joined one of the b</w:t>
      </w:r>
      <w:r w:rsidDel="00000000" w:rsidR="00000000" w:rsidRPr="00000000">
        <w:rPr>
          <w:color w:val="21bf0a"/>
          <w:sz w:val="2"/>
          <w:szCs w:val="2"/>
          <w:rtl w:val="0"/>
        </w:rPr>
        <w:t xml:space="preserve">ig</w:t>
      </w:r>
      <w:r w:rsidDel="00000000" w:rsidR="00000000" w:rsidRPr="00000000">
        <w:rPr>
          <w:color w:val="23c10c"/>
          <w:sz w:val="2"/>
          <w:szCs w:val="2"/>
          <w:rtl w:val="0"/>
        </w:rPr>
        <w:t xml:space="preserve">g</w:t>
      </w:r>
      <w:r w:rsidDel="00000000" w:rsidR="00000000" w:rsidRPr="00000000">
        <w:rPr>
          <w:color w:val="25c30e"/>
          <w:sz w:val="2"/>
          <w:szCs w:val="2"/>
          <w:rtl w:val="0"/>
        </w:rPr>
        <w:t xml:space="preserve">e</w:t>
      </w:r>
      <w:r w:rsidDel="00000000" w:rsidR="00000000" w:rsidRPr="00000000">
        <w:rPr>
          <w:color w:val="27c510"/>
          <w:sz w:val="2"/>
          <w:szCs w:val="2"/>
          <w:rtl w:val="0"/>
        </w:rPr>
        <w:t xml:space="preserve">s</w:t>
      </w:r>
      <w:r w:rsidDel="00000000" w:rsidR="00000000" w:rsidRPr="00000000">
        <w:rPr>
          <w:color w:val="29c712"/>
          <w:sz w:val="2"/>
          <w:szCs w:val="2"/>
          <w:rtl w:val="0"/>
        </w:rPr>
        <w:t xml:space="preserve">t</w:t>
      </w:r>
      <w:r w:rsidDel="00000000" w:rsidR="00000000" w:rsidRPr="00000000">
        <w:rPr>
          <w:color w:val="2bc914"/>
          <w:sz w:val="2"/>
          <w:szCs w:val="2"/>
          <w:rtl w:val="0"/>
        </w:rPr>
        <w:t xml:space="preserve"> c</w:t>
      </w:r>
      <w:r w:rsidDel="00000000" w:rsidR="00000000" w:rsidRPr="00000000">
        <w:rPr>
          <w:color w:val="1d840e"/>
          <w:sz w:val="2"/>
          <w:szCs w:val="2"/>
          <w:rtl w:val="0"/>
        </w:rPr>
        <w:t xml:space="preserve">lubs in </w:t>
      </w:r>
      <w:r w:rsidDel="00000000" w:rsidR="00000000" w:rsidRPr="00000000">
        <w:rPr>
          <w:color w:val="097000"/>
          <w:sz w:val="2"/>
          <w:szCs w:val="2"/>
          <w:rtl w:val="0"/>
        </w:rPr>
        <w:t xml:space="preserve">Portugal</w:t>
      </w:r>
      <w:r w:rsidDel="00000000" w:rsidR="00000000" w:rsidRPr="00000000">
        <w:rPr>
          <w:color w:val="006842"/>
          <w:sz w:val="2"/>
          <w:szCs w:val="2"/>
          <w:rtl w:val="0"/>
        </w:rPr>
        <w:t xml:space="preserve"> </w:t>
      </w:r>
      <w:r w:rsidDel="00000000" w:rsidR="00000000" w:rsidRPr="00000000">
        <w:rPr>
          <w:color w:val="00613c"/>
          <w:sz w:val="2"/>
          <w:szCs w:val="2"/>
          <w:rtl w:val="0"/>
        </w:rPr>
        <w:t xml:space="preserve">n</w:t>
      </w:r>
      <w:r w:rsidDel="00000000" w:rsidR="00000000" w:rsidRPr="00000000">
        <w:rPr>
          <w:color w:val="005532"/>
          <w:sz w:val="2"/>
          <w:szCs w:val="2"/>
          <w:rtl w:val="0"/>
        </w:rPr>
        <w:t xml:space="preserve">a</w:t>
      </w:r>
      <w:r w:rsidDel="00000000" w:rsidR="00000000" w:rsidRPr="00000000">
        <w:rPr>
          <w:color w:val="004524"/>
          <w:sz w:val="2"/>
          <w:szCs w:val="2"/>
          <w:rtl w:val="0"/>
        </w:rPr>
        <w:t xml:space="preserve">m</w:t>
      </w:r>
      <w:r w:rsidDel="00000000" w:rsidR="00000000" w:rsidRPr="00000000">
        <w:rPr>
          <w:color w:val="003114"/>
          <w:sz w:val="2"/>
          <w:szCs w:val="2"/>
          <w:rtl w:val="0"/>
        </w:rPr>
        <w:t xml:space="preserve">e</w:t>
      </w:r>
      <w:r w:rsidDel="00000000" w:rsidR="00000000" w:rsidRPr="00000000">
        <w:rPr>
          <w:color w:val="002006"/>
          <w:sz w:val="2"/>
          <w:szCs w:val="2"/>
          <w:rtl w:val="0"/>
        </w:rPr>
        <w:t xml:space="preserve">l</w:t>
      </w:r>
      <w:r w:rsidDel="00000000" w:rsidR="00000000" w:rsidRPr="00000000">
        <w:rPr>
          <w:color w:val="001500"/>
          <w:sz w:val="2"/>
          <w:szCs w:val="2"/>
          <w:rtl w:val="0"/>
        </w:rPr>
        <w:t xml:space="preserve">y</w:t>
      </w:r>
      <w:r w:rsidDel="00000000" w:rsidR="00000000" w:rsidRPr="00000000">
        <w:rPr>
          <w:color w:val="001100"/>
          <w:sz w:val="2"/>
          <w:szCs w:val="2"/>
          <w:rtl w:val="0"/>
        </w:rPr>
        <w:t xml:space="preserve"> </w:t>
      </w:r>
      <w:r w:rsidDel="00000000" w:rsidR="00000000" w:rsidRPr="00000000">
        <w:rPr>
          <w:color w:val="001508"/>
          <w:sz w:val="2"/>
          <w:szCs w:val="2"/>
          <w:rtl w:val="0"/>
        </w:rPr>
        <w:t xml:space="preserve">S</w:t>
      </w:r>
      <w:r w:rsidDel="00000000" w:rsidR="00000000" w:rsidRPr="00000000">
        <w:rPr>
          <w:color w:val="001108"/>
          <w:sz w:val="2"/>
          <w:szCs w:val="2"/>
          <w:rtl w:val="0"/>
        </w:rPr>
        <w:t xml:space="preserve">p</w:t>
      </w:r>
      <w:r w:rsidDel="00000000" w:rsidR="00000000" w:rsidRPr="00000000">
        <w:rPr>
          <w:color w:val="000c08"/>
          <w:sz w:val="2"/>
          <w:szCs w:val="2"/>
          <w:rtl w:val="0"/>
        </w:rPr>
        <w:t xml:space="preserve">o</w:t>
      </w:r>
      <w:r w:rsidDel="00000000" w:rsidR="00000000" w:rsidRPr="00000000">
        <w:rPr>
          <w:color w:val="070908"/>
          <w:sz w:val="2"/>
          <w:szCs w:val="2"/>
          <w:rtl w:val="0"/>
        </w:rPr>
        <w:t xml:space="preserve">r</w:t>
      </w:r>
      <w:r w:rsidDel="00000000" w:rsidR="00000000" w:rsidRPr="00000000">
        <w:rPr>
          <w:color w:val="0c0608"/>
          <w:sz w:val="2"/>
          <w:szCs w:val="2"/>
          <w:rtl w:val="0"/>
        </w:rPr>
        <w:t xml:space="preserve">t</w:t>
      </w:r>
      <w:r w:rsidDel="00000000" w:rsidR="00000000" w:rsidRPr="00000000">
        <w:rPr>
          <w:color w:val="120308"/>
          <w:sz w:val="2"/>
          <w:szCs w:val="2"/>
          <w:rtl w:val="0"/>
        </w:rPr>
        <w:t xml:space="preserve">i</w:t>
      </w:r>
      <w:r w:rsidDel="00000000" w:rsidR="00000000" w:rsidRPr="00000000">
        <w:rPr>
          <w:color w:val="150208"/>
          <w:sz w:val="2"/>
          <w:szCs w:val="2"/>
          <w:rtl w:val="0"/>
        </w:rPr>
        <w:t xml:space="preserve">n</w:t>
      </w:r>
      <w:r w:rsidDel="00000000" w:rsidR="00000000" w:rsidRPr="00000000">
        <w:rPr>
          <w:color w:val="160108"/>
          <w:sz w:val="2"/>
          <w:szCs w:val="2"/>
          <w:rtl w:val="0"/>
        </w:rPr>
        <w:t xml:space="preserve">g</w:t>
      </w:r>
      <w:r w:rsidDel="00000000" w:rsidR="00000000" w:rsidRPr="00000000">
        <w:rPr>
          <w:color w:val="080808"/>
          <w:sz w:val="2"/>
          <w:szCs w:val="2"/>
          <w:rtl w:val="0"/>
        </w:rPr>
        <w:t xml:space="preserve"> CP after cleari</w:t>
      </w:r>
      <w:r w:rsidDel="00000000" w:rsidR="00000000" w:rsidRPr="00000000">
        <w:rPr>
          <w:color w:val="f8f8f8"/>
          <w:sz w:val="2"/>
          <w:szCs w:val="2"/>
          <w:rtl w:val="0"/>
        </w:rPr>
        <w:t xml:space="preserve">ng a trial During his time</w:t>
      </w:r>
      <w:r w:rsidDel="00000000" w:rsidR="00000000" w:rsidRPr="00000000">
        <w:rPr>
          <w:sz w:val="16"/>
          <w:szCs w:val="16"/>
          <w:rtl w:val="0"/>
        </w:rPr>
        <w:br w:type="textWrapping"/>
      </w:r>
      <w:r w:rsidDel="00000000" w:rsidR="00000000" w:rsidRPr="00000000">
        <w:rPr>
          <w:color w:val="e0e0e0"/>
          <w:sz w:val="2"/>
          <w:szCs w:val="2"/>
          <w:rtl w:val="0"/>
        </w:rPr>
        <w:t xml:space="preserve"> </w:t>
      </w:r>
      <w:r w:rsidDel="00000000" w:rsidR="00000000" w:rsidRPr="00000000">
        <w:rPr>
          <w:color w:val="919191"/>
          <w:sz w:val="2"/>
          <w:szCs w:val="2"/>
          <w:rtl w:val="0"/>
        </w:rPr>
        <w:t xml:space="preserve">a</w:t>
      </w:r>
      <w:r w:rsidDel="00000000" w:rsidR="00000000" w:rsidRPr="00000000">
        <w:rPr>
          <w:color w:val="2e2e2e"/>
          <w:sz w:val="2"/>
          <w:szCs w:val="2"/>
          <w:rtl w:val="0"/>
        </w:rPr>
        <w:t xml:space="preserve">t</w:t>
      </w:r>
      <w:r w:rsidDel="00000000" w:rsidR="00000000" w:rsidRPr="00000000">
        <w:rPr>
          <w:color w:val="000000"/>
          <w:sz w:val="2"/>
          <w:szCs w:val="2"/>
          <w:rtl w:val="0"/>
        </w:rPr>
        <w:t xml:space="preserve"> S</w:t>
      </w:r>
      <w:r w:rsidDel="00000000" w:rsidR="00000000" w:rsidRPr="00000000">
        <w:rPr>
          <w:color w:val="0c0c0c"/>
          <w:sz w:val="2"/>
          <w:szCs w:val="2"/>
          <w:rtl w:val="0"/>
        </w:rPr>
        <w:t xml:space="preserve">p</w:t>
      </w:r>
      <w:r w:rsidDel="00000000" w:rsidR="00000000" w:rsidRPr="00000000">
        <w:rPr>
          <w:color w:val="161616"/>
          <w:sz w:val="2"/>
          <w:szCs w:val="2"/>
          <w:rtl w:val="0"/>
        </w:rPr>
        <w:t xml:space="preserve">o</w:t>
      </w:r>
      <w:r w:rsidDel="00000000" w:rsidR="00000000" w:rsidRPr="00000000">
        <w:rPr>
          <w:color w:val="131313"/>
          <w:sz w:val="2"/>
          <w:szCs w:val="2"/>
          <w:rtl w:val="0"/>
        </w:rPr>
        <w:t xml:space="preserve">r</w:t>
      </w:r>
      <w:r w:rsidDel="00000000" w:rsidR="00000000" w:rsidRPr="00000000">
        <w:rPr>
          <w:color w:val="080808"/>
          <w:sz w:val="2"/>
          <w:szCs w:val="2"/>
          <w:rtl w:val="0"/>
        </w:rPr>
        <w:t xml:space="preserve">ting CP, Cristia</w:t>
      </w:r>
      <w:r w:rsidDel="00000000" w:rsidR="00000000" w:rsidRPr="00000000">
        <w:rPr>
          <w:color w:val="050505"/>
          <w:sz w:val="2"/>
          <w:szCs w:val="2"/>
          <w:rtl w:val="0"/>
        </w:rPr>
        <w:t xml:space="preserve">n</w:t>
      </w:r>
      <w:r w:rsidDel="00000000" w:rsidR="00000000" w:rsidRPr="00000000">
        <w:rPr>
          <w:color w:val="000000"/>
          <w:sz w:val="2"/>
          <w:szCs w:val="2"/>
          <w:rtl w:val="0"/>
        </w:rPr>
        <w:t xml:space="preserve">o Ro</w:t>
      </w:r>
      <w:r w:rsidDel="00000000" w:rsidR="00000000" w:rsidRPr="00000000">
        <w:rPr>
          <w:color w:val="0c0c0c"/>
          <w:sz w:val="2"/>
          <w:szCs w:val="2"/>
          <w:rtl w:val="0"/>
        </w:rPr>
        <w:t xml:space="preserve">n</w:t>
      </w:r>
      <w:r w:rsidDel="00000000" w:rsidR="00000000" w:rsidRPr="00000000">
        <w:rPr>
          <w:color w:val="1f1f1f"/>
          <w:sz w:val="2"/>
          <w:szCs w:val="2"/>
          <w:rtl w:val="0"/>
        </w:rPr>
        <w:t xml:space="preserve">a</w:t>
      </w:r>
      <w:r w:rsidDel="00000000" w:rsidR="00000000" w:rsidRPr="00000000">
        <w:rPr>
          <w:color w:val="2b2b2b"/>
          <w:sz w:val="2"/>
          <w:szCs w:val="2"/>
          <w:rtl w:val="0"/>
        </w:rPr>
        <w:t xml:space="preserve">l</w:t>
      </w:r>
      <w:r w:rsidDel="00000000" w:rsidR="00000000" w:rsidRPr="00000000">
        <w:rPr>
          <w:color w:val="097000"/>
          <w:sz w:val="2"/>
          <w:szCs w:val="2"/>
          <w:rtl w:val="0"/>
        </w:rPr>
        <w:t xml:space="preserve">do played for all the levels he played in a loof</w:t>
      </w:r>
      <w:r w:rsidDel="00000000" w:rsidR="00000000" w:rsidRPr="00000000">
        <w:rPr>
          <w:color w:val="080808"/>
          <w:sz w:val="2"/>
          <w:szCs w:val="2"/>
          <w:rtl w:val="0"/>
        </w:rPr>
        <w:t xml:space="preserve">a Champions Leag</w:t>
      </w:r>
      <w:r w:rsidDel="00000000" w:rsidR="00000000" w:rsidRPr="00000000">
        <w:rPr>
          <w:color w:val="160108"/>
          <w:sz w:val="2"/>
          <w:szCs w:val="2"/>
          <w:rtl w:val="0"/>
        </w:rPr>
        <w:t xml:space="preserve">u</w:t>
      </w:r>
      <w:r w:rsidDel="00000000" w:rsidR="00000000" w:rsidRPr="00000000">
        <w:rPr>
          <w:color w:val="150208"/>
          <w:sz w:val="2"/>
          <w:szCs w:val="2"/>
          <w:rtl w:val="0"/>
        </w:rPr>
        <w:t xml:space="preserve">e</w:t>
      </w:r>
      <w:r w:rsidDel="00000000" w:rsidR="00000000" w:rsidRPr="00000000">
        <w:rPr>
          <w:color w:val="120308"/>
          <w:sz w:val="2"/>
          <w:szCs w:val="2"/>
          <w:rtl w:val="0"/>
        </w:rPr>
        <w:t xml:space="preserve"> </w:t>
      </w:r>
      <w:r w:rsidDel="00000000" w:rsidR="00000000" w:rsidRPr="00000000">
        <w:rPr>
          <w:color w:val="0c0608"/>
          <w:sz w:val="2"/>
          <w:szCs w:val="2"/>
          <w:rtl w:val="0"/>
        </w:rPr>
        <w:t xml:space="preserve">a</w:t>
      </w:r>
      <w:r w:rsidDel="00000000" w:rsidR="00000000" w:rsidRPr="00000000">
        <w:rPr>
          <w:color w:val="070908"/>
          <w:sz w:val="2"/>
          <w:szCs w:val="2"/>
          <w:rtl w:val="0"/>
        </w:rPr>
        <w:t xml:space="preserve">g</w:t>
      </w:r>
      <w:r w:rsidDel="00000000" w:rsidR="00000000" w:rsidRPr="00000000">
        <w:rPr>
          <w:color w:val="000c08"/>
          <w:sz w:val="2"/>
          <w:szCs w:val="2"/>
          <w:rtl w:val="0"/>
        </w:rPr>
        <w:t xml:space="preserve">a</w:t>
      </w:r>
      <w:r w:rsidDel="00000000" w:rsidR="00000000" w:rsidRPr="00000000">
        <w:rPr>
          <w:color w:val="001108"/>
          <w:sz w:val="2"/>
          <w:szCs w:val="2"/>
          <w:rtl w:val="0"/>
        </w:rPr>
        <w:t xml:space="preserve">i</w:t>
      </w:r>
      <w:r w:rsidDel="00000000" w:rsidR="00000000" w:rsidRPr="00000000">
        <w:rPr>
          <w:color w:val="001508"/>
          <w:sz w:val="2"/>
          <w:szCs w:val="2"/>
          <w:rtl w:val="0"/>
        </w:rPr>
        <w:t xml:space="preserve">n</w:t>
      </w:r>
      <w:r w:rsidDel="00000000" w:rsidR="00000000" w:rsidRPr="00000000">
        <w:rPr>
          <w:color w:val="001100"/>
          <w:sz w:val="2"/>
          <w:szCs w:val="2"/>
          <w:rtl w:val="0"/>
        </w:rPr>
        <w:t xml:space="preserve">s</w:t>
      </w:r>
      <w:r w:rsidDel="00000000" w:rsidR="00000000" w:rsidRPr="00000000">
        <w:rPr>
          <w:color w:val="001500"/>
          <w:sz w:val="2"/>
          <w:szCs w:val="2"/>
          <w:rtl w:val="0"/>
        </w:rPr>
        <w:t xml:space="preserve">t</w:t>
      </w:r>
      <w:r w:rsidDel="00000000" w:rsidR="00000000" w:rsidRPr="00000000">
        <w:rPr>
          <w:color w:val="002006"/>
          <w:sz w:val="2"/>
          <w:szCs w:val="2"/>
          <w:rtl w:val="0"/>
        </w:rPr>
        <w:t xml:space="preserve"> </w:t>
      </w:r>
      <w:r w:rsidDel="00000000" w:rsidR="00000000" w:rsidRPr="00000000">
        <w:rPr>
          <w:color w:val="003114"/>
          <w:sz w:val="2"/>
          <w:szCs w:val="2"/>
          <w:rtl w:val="0"/>
        </w:rPr>
        <w:t xml:space="preserve">M</w:t>
      </w:r>
      <w:r w:rsidDel="00000000" w:rsidR="00000000" w:rsidRPr="00000000">
        <w:rPr>
          <w:color w:val="004524"/>
          <w:sz w:val="2"/>
          <w:szCs w:val="2"/>
          <w:rtl w:val="0"/>
        </w:rPr>
        <w:t xml:space="preserve">a</w:t>
      </w:r>
      <w:r w:rsidDel="00000000" w:rsidR="00000000" w:rsidRPr="00000000">
        <w:rPr>
          <w:color w:val="005532"/>
          <w:sz w:val="2"/>
          <w:szCs w:val="2"/>
          <w:rtl w:val="0"/>
        </w:rPr>
        <w:t xml:space="preserve">n</w:t>
      </w:r>
      <w:r w:rsidDel="00000000" w:rsidR="00000000" w:rsidRPr="00000000">
        <w:rPr>
          <w:color w:val="00613c"/>
          <w:sz w:val="2"/>
          <w:szCs w:val="2"/>
          <w:rtl w:val="0"/>
        </w:rPr>
        <w:t xml:space="preserve">c</w:t>
      </w:r>
      <w:r w:rsidDel="00000000" w:rsidR="00000000" w:rsidRPr="00000000">
        <w:rPr>
          <w:color w:val="006842"/>
          <w:sz w:val="2"/>
          <w:szCs w:val="2"/>
          <w:rtl w:val="0"/>
        </w:rPr>
        <w:t xml:space="preserve">h</w:t>
      </w:r>
      <w:r w:rsidDel="00000000" w:rsidR="00000000" w:rsidRPr="00000000">
        <w:rPr>
          <w:color w:val="097000"/>
          <w:sz w:val="2"/>
          <w:szCs w:val="2"/>
          <w:rtl w:val="0"/>
        </w:rPr>
        <w:t xml:space="preserve">ester United in 2003, the manage</w:t>
      </w:r>
      <w:r w:rsidDel="00000000" w:rsidR="00000000" w:rsidRPr="00000000">
        <w:rPr>
          <w:color w:val="008000"/>
          <w:sz w:val="2"/>
          <w:szCs w:val="2"/>
          <w:rtl w:val="0"/>
        </w:rPr>
        <w:t xml:space="preserve">r of the</w:t>
      </w:r>
      <w:r w:rsidDel="00000000" w:rsidR="00000000" w:rsidRPr="00000000">
        <w:rPr>
          <w:color w:val="007c00"/>
          <w:sz w:val="2"/>
          <w:szCs w:val="2"/>
          <w:rtl w:val="0"/>
        </w:rPr>
        <w:t xml:space="preserve"> </w:t>
      </w:r>
      <w:r w:rsidDel="00000000" w:rsidR="00000000" w:rsidRPr="00000000">
        <w:rPr>
          <w:color w:val="008c06"/>
          <w:sz w:val="2"/>
          <w:szCs w:val="2"/>
          <w:rtl w:val="0"/>
        </w:rPr>
        <w:t xml:space="preserve">E</w:t>
      </w:r>
      <w:r w:rsidDel="00000000" w:rsidR="00000000" w:rsidRPr="00000000">
        <w:rPr>
          <w:color w:val="10a620"/>
          <w:sz w:val="2"/>
          <w:szCs w:val="2"/>
          <w:rtl w:val="0"/>
        </w:rPr>
        <w:t xml:space="preserve">n</w:t>
      </w:r>
      <w:r w:rsidDel="00000000" w:rsidR="00000000" w:rsidRPr="00000000">
        <w:rPr>
          <w:color w:val="28be38"/>
          <w:sz w:val="2"/>
          <w:szCs w:val="2"/>
          <w:rtl w:val="0"/>
        </w:rPr>
        <w:t xml:space="preserve">g</w:t>
      </w:r>
      <w:r w:rsidDel="00000000" w:rsidR="00000000" w:rsidRPr="00000000">
        <w:rPr>
          <w:color w:val="37cd47"/>
          <w:sz w:val="2"/>
          <w:szCs w:val="2"/>
          <w:rtl w:val="0"/>
        </w:rPr>
        <w:t xml:space="preserve">l</w:t>
      </w:r>
      <w:r w:rsidDel="00000000" w:rsidR="00000000" w:rsidRPr="00000000">
        <w:rPr>
          <w:color w:val="3bd14b"/>
          <w:sz w:val="2"/>
          <w:szCs w:val="2"/>
          <w:rtl w:val="0"/>
        </w:rPr>
        <w:t xml:space="preserve">i</w:t>
      </w:r>
      <w:r w:rsidDel="00000000" w:rsidR="00000000" w:rsidRPr="00000000">
        <w:rPr>
          <w:color w:val="37cd47"/>
          <w:sz w:val="2"/>
          <w:szCs w:val="2"/>
          <w:rtl w:val="0"/>
        </w:rPr>
        <w:t xml:space="preserve">s</w:t>
      </w:r>
      <w:r w:rsidDel="00000000" w:rsidR="00000000" w:rsidRPr="00000000">
        <w:rPr>
          <w:color w:val="32c842"/>
          <w:sz w:val="2"/>
          <w:szCs w:val="2"/>
          <w:rtl w:val="0"/>
        </w:rPr>
        <w:t xml:space="preserve">h</w:t>
      </w:r>
      <w:r w:rsidDel="00000000" w:rsidR="00000000" w:rsidRPr="00000000">
        <w:rPr>
          <w:color w:val="3ad823"/>
          <w:sz w:val="2"/>
          <w:szCs w:val="2"/>
          <w:rtl w:val="0"/>
        </w:rPr>
        <w:t xml:space="preserve"> club Sir Alex Ferguson was impressed by his performance and brought him to the club in the same year In his first season at Manchester United Ronaldo scored three goal</w:t>
      </w:r>
      <w:r w:rsidDel="00000000" w:rsidR="00000000" w:rsidRPr="00000000">
        <w:rPr>
          <w:color w:val="29c712"/>
          <w:sz w:val="2"/>
          <w:szCs w:val="2"/>
          <w:rtl w:val="0"/>
        </w:rPr>
        <w:t xml:space="preserve">s</w:t>
      </w:r>
      <w:r w:rsidDel="00000000" w:rsidR="00000000" w:rsidRPr="00000000">
        <w:rPr>
          <w:color w:val="28c611"/>
          <w:sz w:val="2"/>
          <w:szCs w:val="2"/>
          <w:rtl w:val="0"/>
        </w:rPr>
        <w:t xml:space="preserve"> i</w:t>
      </w:r>
      <w:r w:rsidDel="00000000" w:rsidR="00000000" w:rsidRPr="00000000">
        <w:rPr>
          <w:color w:val="27c510"/>
          <w:sz w:val="2"/>
          <w:szCs w:val="2"/>
          <w:rtl w:val="0"/>
        </w:rPr>
        <w:t xml:space="preserve">n</w:t>
      </w:r>
      <w:r w:rsidDel="00000000" w:rsidR="00000000" w:rsidRPr="00000000">
        <w:rPr>
          <w:color w:val="25c30e"/>
          <w:sz w:val="2"/>
          <w:szCs w:val="2"/>
          <w:rtl w:val="0"/>
        </w:rPr>
        <w:t xml:space="preserve"> </w:t>
      </w:r>
      <w:r w:rsidDel="00000000" w:rsidR="00000000" w:rsidRPr="00000000">
        <w:rPr>
          <w:color w:val="24c20d"/>
          <w:sz w:val="2"/>
          <w:szCs w:val="2"/>
          <w:rtl w:val="0"/>
        </w:rPr>
        <w:t xml:space="preserve">th</w:t>
      </w:r>
      <w:r w:rsidDel="00000000" w:rsidR="00000000" w:rsidRPr="00000000">
        <w:rPr>
          <w:color w:val="23c10c"/>
          <w:sz w:val="2"/>
          <w:szCs w:val="2"/>
          <w:rtl w:val="0"/>
        </w:rPr>
        <w:t xml:space="preserve">e</w:t>
      </w:r>
      <w:r w:rsidDel="00000000" w:rsidR="00000000" w:rsidRPr="00000000">
        <w:rPr>
          <w:color w:val="1d840e"/>
          <w:sz w:val="2"/>
          <w:szCs w:val="2"/>
          <w:rtl w:val="0"/>
        </w:rPr>
        <w:t xml:space="preserve"> league </w:t>
      </w:r>
      <w:r w:rsidDel="00000000" w:rsidR="00000000" w:rsidRPr="00000000">
        <w:rPr>
          <w:color w:val="097000"/>
          <w:sz w:val="2"/>
          <w:szCs w:val="2"/>
          <w:rtl w:val="0"/>
        </w:rPr>
        <w:t xml:space="preserve">he score</w:t>
      </w:r>
      <w:r w:rsidDel="00000000" w:rsidR="00000000" w:rsidRPr="00000000">
        <w:rPr>
          <w:color w:val="006842"/>
          <w:sz w:val="2"/>
          <w:szCs w:val="2"/>
          <w:rtl w:val="0"/>
        </w:rPr>
        <w:t xml:space="preserve">d</w:t>
      </w:r>
      <w:r w:rsidDel="00000000" w:rsidR="00000000" w:rsidRPr="00000000">
        <w:rPr>
          <w:color w:val="00613c"/>
          <w:sz w:val="2"/>
          <w:szCs w:val="2"/>
          <w:rtl w:val="0"/>
        </w:rPr>
        <w:t xml:space="preserve"> </w:t>
      </w:r>
      <w:r w:rsidDel="00000000" w:rsidR="00000000" w:rsidRPr="00000000">
        <w:rPr>
          <w:color w:val="005532"/>
          <w:sz w:val="2"/>
          <w:szCs w:val="2"/>
          <w:rtl w:val="0"/>
        </w:rPr>
        <w:t xml:space="preserve">8</w:t>
      </w:r>
      <w:r w:rsidDel="00000000" w:rsidR="00000000" w:rsidRPr="00000000">
        <w:rPr>
          <w:color w:val="004524"/>
          <w:sz w:val="2"/>
          <w:szCs w:val="2"/>
          <w:rtl w:val="0"/>
        </w:rPr>
        <w:t xml:space="preserve">4</w:t>
      </w:r>
      <w:r w:rsidDel="00000000" w:rsidR="00000000" w:rsidRPr="00000000">
        <w:rPr>
          <w:color w:val="003114"/>
          <w:sz w:val="2"/>
          <w:szCs w:val="2"/>
          <w:rtl w:val="0"/>
        </w:rPr>
        <w:t xml:space="preserve"> </w:t>
      </w:r>
      <w:r w:rsidDel="00000000" w:rsidR="00000000" w:rsidRPr="00000000">
        <w:rPr>
          <w:color w:val="002006"/>
          <w:sz w:val="2"/>
          <w:szCs w:val="2"/>
          <w:rtl w:val="0"/>
        </w:rPr>
        <w:t xml:space="preserve">g</w:t>
      </w:r>
      <w:r w:rsidDel="00000000" w:rsidR="00000000" w:rsidRPr="00000000">
        <w:rPr>
          <w:color w:val="001500"/>
          <w:sz w:val="2"/>
          <w:szCs w:val="2"/>
          <w:rtl w:val="0"/>
        </w:rPr>
        <w:t xml:space="preserve">o</w:t>
      </w:r>
      <w:r w:rsidDel="00000000" w:rsidR="00000000" w:rsidRPr="00000000">
        <w:rPr>
          <w:color w:val="001100"/>
          <w:sz w:val="2"/>
          <w:szCs w:val="2"/>
          <w:rtl w:val="0"/>
        </w:rPr>
        <w:t xml:space="preserve">a</w:t>
      </w:r>
      <w:r w:rsidDel="00000000" w:rsidR="00000000" w:rsidRPr="00000000">
        <w:rPr>
          <w:color w:val="001508"/>
          <w:sz w:val="2"/>
          <w:szCs w:val="2"/>
          <w:rtl w:val="0"/>
        </w:rPr>
        <w:t xml:space="preserve">l</w:t>
      </w:r>
      <w:r w:rsidDel="00000000" w:rsidR="00000000" w:rsidRPr="00000000">
        <w:rPr>
          <w:color w:val="001108"/>
          <w:sz w:val="2"/>
          <w:szCs w:val="2"/>
          <w:rtl w:val="0"/>
        </w:rPr>
        <w:t xml:space="preserve">s</w:t>
      </w:r>
      <w:r w:rsidDel="00000000" w:rsidR="00000000" w:rsidRPr="00000000">
        <w:rPr>
          <w:color w:val="000c08"/>
          <w:sz w:val="2"/>
          <w:szCs w:val="2"/>
          <w:rtl w:val="0"/>
        </w:rPr>
        <w:t xml:space="preserve"> </w:t>
      </w:r>
      <w:r w:rsidDel="00000000" w:rsidR="00000000" w:rsidRPr="00000000">
        <w:rPr>
          <w:color w:val="070908"/>
          <w:sz w:val="2"/>
          <w:szCs w:val="2"/>
          <w:rtl w:val="0"/>
        </w:rPr>
        <w:t xml:space="preserve">f</w:t>
      </w:r>
      <w:r w:rsidDel="00000000" w:rsidR="00000000" w:rsidRPr="00000000">
        <w:rPr>
          <w:color w:val="0c0608"/>
          <w:sz w:val="2"/>
          <w:szCs w:val="2"/>
          <w:rtl w:val="0"/>
        </w:rPr>
        <w:t xml:space="preserve">o</w:t>
      </w:r>
      <w:r w:rsidDel="00000000" w:rsidR="00000000" w:rsidRPr="00000000">
        <w:rPr>
          <w:color w:val="120308"/>
          <w:sz w:val="2"/>
          <w:szCs w:val="2"/>
          <w:rtl w:val="0"/>
        </w:rPr>
        <w:t xml:space="preserve">r</w:t>
      </w:r>
      <w:r w:rsidDel="00000000" w:rsidR="00000000" w:rsidRPr="00000000">
        <w:rPr>
          <w:color w:val="150208"/>
          <w:sz w:val="2"/>
          <w:szCs w:val="2"/>
          <w:rtl w:val="0"/>
        </w:rPr>
        <w:t xml:space="preserve"> </w:t>
      </w:r>
      <w:r w:rsidDel="00000000" w:rsidR="00000000" w:rsidRPr="00000000">
        <w:rPr>
          <w:color w:val="160108"/>
          <w:sz w:val="2"/>
          <w:szCs w:val="2"/>
          <w:rtl w:val="0"/>
        </w:rPr>
        <w:t xml:space="preserve">t</w:t>
      </w:r>
      <w:r w:rsidDel="00000000" w:rsidR="00000000" w:rsidRPr="00000000">
        <w:rPr>
          <w:color w:val="080808"/>
          <w:sz w:val="2"/>
          <w:szCs w:val="2"/>
          <w:rtl w:val="0"/>
        </w:rPr>
        <w:t xml:space="preserve">he club in 196 l</w:t>
      </w:r>
      <w:r w:rsidDel="00000000" w:rsidR="00000000" w:rsidRPr="00000000">
        <w:rPr>
          <w:color w:val="f8f8f8"/>
          <w:sz w:val="2"/>
          <w:szCs w:val="2"/>
          <w:rtl w:val="0"/>
        </w:rPr>
        <w:t xml:space="preserve">eague games and became one</w:t>
      </w:r>
      <w:r w:rsidDel="00000000" w:rsidR="00000000" w:rsidRPr="00000000">
        <w:rPr>
          <w:sz w:val="16"/>
          <w:szCs w:val="16"/>
          <w:rtl w:val="0"/>
        </w:rPr>
        <w:br w:type="textWrapping"/>
      </w:r>
      <w:r w:rsidDel="00000000" w:rsidR="00000000" w:rsidRPr="00000000">
        <w:rPr>
          <w:color w:val="f2f2f2"/>
          <w:sz w:val="2"/>
          <w:szCs w:val="2"/>
          <w:rtl w:val="0"/>
        </w:rPr>
        <w:t xml:space="preserve"> </w:t>
      </w:r>
      <w:r w:rsidDel="00000000" w:rsidR="00000000" w:rsidRPr="00000000">
        <w:rPr>
          <w:color w:val="a1a1a1"/>
          <w:sz w:val="2"/>
          <w:szCs w:val="2"/>
          <w:rtl w:val="0"/>
        </w:rPr>
        <w:t xml:space="preserve">o</w:t>
      </w:r>
      <w:r w:rsidDel="00000000" w:rsidR="00000000" w:rsidRPr="00000000">
        <w:rPr>
          <w:color w:val="3c3c3c"/>
          <w:sz w:val="2"/>
          <w:szCs w:val="2"/>
          <w:rtl w:val="0"/>
        </w:rPr>
        <w:t xml:space="preserve">f</w:t>
      </w:r>
      <w:r w:rsidDel="00000000" w:rsidR="00000000" w:rsidRPr="00000000">
        <w:rPr>
          <w:color w:val="010101"/>
          <w:sz w:val="2"/>
          <w:szCs w:val="2"/>
          <w:rtl w:val="0"/>
        </w:rPr>
        <w:t xml:space="preserve"> </w:t>
      </w:r>
      <w:r w:rsidDel="00000000" w:rsidR="00000000" w:rsidRPr="00000000">
        <w:rPr>
          <w:color w:val="000000"/>
          <w:sz w:val="2"/>
          <w:szCs w:val="2"/>
          <w:rtl w:val="0"/>
        </w:rPr>
        <w:t xml:space="preserve">t</w:t>
      </w:r>
      <w:r w:rsidDel="00000000" w:rsidR="00000000" w:rsidRPr="00000000">
        <w:rPr>
          <w:color w:val="0e0e0e"/>
          <w:sz w:val="2"/>
          <w:szCs w:val="2"/>
          <w:rtl w:val="0"/>
        </w:rPr>
        <w:t xml:space="preserve">h</w:t>
      </w:r>
      <w:r w:rsidDel="00000000" w:rsidR="00000000" w:rsidRPr="00000000">
        <w:rPr>
          <w:color w:val="141414"/>
          <w:sz w:val="2"/>
          <w:szCs w:val="2"/>
          <w:rtl w:val="0"/>
        </w:rPr>
        <w:t xml:space="preserve">e</w:t>
      </w:r>
      <w:r w:rsidDel="00000000" w:rsidR="00000000" w:rsidRPr="00000000">
        <w:rPr>
          <w:color w:val="101010"/>
          <w:sz w:val="2"/>
          <w:szCs w:val="2"/>
          <w:rtl w:val="0"/>
        </w:rPr>
        <w:t xml:space="preserve"> </w:t>
      </w:r>
      <w:r w:rsidDel="00000000" w:rsidR="00000000" w:rsidRPr="00000000">
        <w:rPr>
          <w:color w:val="080808"/>
          <w:sz w:val="2"/>
          <w:szCs w:val="2"/>
          <w:rtl w:val="0"/>
        </w:rPr>
        <w:t xml:space="preserve">best players in </w:t>
      </w:r>
      <w:r w:rsidDel="00000000" w:rsidR="00000000" w:rsidRPr="00000000">
        <w:rPr>
          <w:color w:val="050505"/>
          <w:sz w:val="2"/>
          <w:szCs w:val="2"/>
          <w:rtl w:val="0"/>
        </w:rPr>
        <w:t xml:space="preserve">t</w:t>
      </w:r>
      <w:r w:rsidDel="00000000" w:rsidR="00000000" w:rsidRPr="00000000">
        <w:rPr>
          <w:color w:val="000000"/>
          <w:sz w:val="2"/>
          <w:szCs w:val="2"/>
          <w:rtl w:val="0"/>
        </w:rPr>
        <w:t xml:space="preserve">he w</w:t>
      </w:r>
      <w:r w:rsidDel="00000000" w:rsidR="00000000" w:rsidRPr="00000000">
        <w:rPr>
          <w:color w:val="0c0c0c"/>
          <w:sz w:val="2"/>
          <w:szCs w:val="2"/>
          <w:rtl w:val="0"/>
        </w:rPr>
        <w:t xml:space="preserve">o</w:t>
      </w:r>
      <w:r w:rsidDel="00000000" w:rsidR="00000000" w:rsidRPr="00000000">
        <w:rPr>
          <w:color w:val="1f1f1f"/>
          <w:sz w:val="2"/>
          <w:szCs w:val="2"/>
          <w:rtl w:val="0"/>
        </w:rPr>
        <w:t xml:space="preserve">r</w:t>
      </w:r>
      <w:r w:rsidDel="00000000" w:rsidR="00000000" w:rsidRPr="00000000">
        <w:rPr>
          <w:color w:val="2b2b2b"/>
          <w:sz w:val="2"/>
          <w:szCs w:val="2"/>
          <w:rtl w:val="0"/>
        </w:rPr>
        <w:t xml:space="preserve">l</w:t>
      </w:r>
      <w:r w:rsidDel="00000000" w:rsidR="00000000" w:rsidRPr="00000000">
        <w:rPr>
          <w:color w:val="097000"/>
          <w:sz w:val="2"/>
          <w:szCs w:val="2"/>
          <w:rtl w:val="0"/>
        </w:rPr>
        <w:t xml:space="preserve">d At the 2006 World Cup Cristiano Ronaldo was an</w:t>
      </w:r>
      <w:r w:rsidDel="00000000" w:rsidR="00000000" w:rsidRPr="00000000">
        <w:rPr>
          <w:color w:val="080808"/>
          <w:sz w:val="2"/>
          <w:szCs w:val="2"/>
          <w:rtl w:val="0"/>
        </w:rPr>
        <w:t xml:space="preserve"> integral part o</w:t>
      </w:r>
      <w:r w:rsidDel="00000000" w:rsidR="00000000" w:rsidRPr="00000000">
        <w:rPr>
          <w:color w:val="160108"/>
          <w:sz w:val="2"/>
          <w:szCs w:val="2"/>
          <w:rtl w:val="0"/>
        </w:rPr>
        <w:t xml:space="preserve">f</w:t>
      </w:r>
      <w:r w:rsidDel="00000000" w:rsidR="00000000" w:rsidRPr="00000000">
        <w:rPr>
          <w:color w:val="150208"/>
          <w:sz w:val="2"/>
          <w:szCs w:val="2"/>
          <w:rtl w:val="0"/>
        </w:rPr>
        <w:t xml:space="preserve"> </w:t>
      </w:r>
      <w:r w:rsidDel="00000000" w:rsidR="00000000" w:rsidRPr="00000000">
        <w:rPr>
          <w:color w:val="120308"/>
          <w:sz w:val="2"/>
          <w:szCs w:val="2"/>
          <w:rtl w:val="0"/>
        </w:rPr>
        <w:t xml:space="preserve">t</w:t>
      </w:r>
      <w:r w:rsidDel="00000000" w:rsidR="00000000" w:rsidRPr="00000000">
        <w:rPr>
          <w:color w:val="0c0608"/>
          <w:sz w:val="2"/>
          <w:szCs w:val="2"/>
          <w:rtl w:val="0"/>
        </w:rPr>
        <w:t xml:space="preserve">h</w:t>
      </w:r>
      <w:r w:rsidDel="00000000" w:rsidR="00000000" w:rsidRPr="00000000">
        <w:rPr>
          <w:color w:val="070908"/>
          <w:sz w:val="2"/>
          <w:szCs w:val="2"/>
          <w:rtl w:val="0"/>
        </w:rPr>
        <w:t xml:space="preserve">e</w:t>
      </w:r>
      <w:r w:rsidDel="00000000" w:rsidR="00000000" w:rsidRPr="00000000">
        <w:rPr>
          <w:color w:val="000c08"/>
          <w:sz w:val="2"/>
          <w:szCs w:val="2"/>
          <w:rtl w:val="0"/>
        </w:rPr>
        <w:t xml:space="preserve"> </w:t>
      </w:r>
      <w:r w:rsidDel="00000000" w:rsidR="00000000" w:rsidRPr="00000000">
        <w:rPr>
          <w:color w:val="001108"/>
          <w:sz w:val="2"/>
          <w:szCs w:val="2"/>
          <w:rtl w:val="0"/>
        </w:rPr>
        <w:t xml:space="preserve">P</w:t>
      </w:r>
      <w:r w:rsidDel="00000000" w:rsidR="00000000" w:rsidRPr="00000000">
        <w:rPr>
          <w:color w:val="001508"/>
          <w:sz w:val="2"/>
          <w:szCs w:val="2"/>
          <w:rtl w:val="0"/>
        </w:rPr>
        <w:t xml:space="preserve">o</w:t>
      </w:r>
      <w:r w:rsidDel="00000000" w:rsidR="00000000" w:rsidRPr="00000000">
        <w:rPr>
          <w:color w:val="001100"/>
          <w:sz w:val="2"/>
          <w:szCs w:val="2"/>
          <w:rtl w:val="0"/>
        </w:rPr>
        <w:t xml:space="preserve">r</w:t>
      </w:r>
      <w:r w:rsidDel="00000000" w:rsidR="00000000" w:rsidRPr="00000000">
        <w:rPr>
          <w:color w:val="001500"/>
          <w:sz w:val="2"/>
          <w:szCs w:val="2"/>
          <w:rtl w:val="0"/>
        </w:rPr>
        <w:t xml:space="preserve">t</w:t>
      </w:r>
      <w:r w:rsidDel="00000000" w:rsidR="00000000" w:rsidRPr="00000000">
        <w:rPr>
          <w:color w:val="002006"/>
          <w:sz w:val="2"/>
          <w:szCs w:val="2"/>
          <w:rtl w:val="0"/>
        </w:rPr>
        <w:t xml:space="preserve">u</w:t>
      </w:r>
      <w:r w:rsidDel="00000000" w:rsidR="00000000" w:rsidRPr="00000000">
        <w:rPr>
          <w:color w:val="003114"/>
          <w:sz w:val="2"/>
          <w:szCs w:val="2"/>
          <w:rtl w:val="0"/>
        </w:rPr>
        <w:t xml:space="preserve">g</w:t>
      </w:r>
      <w:r w:rsidDel="00000000" w:rsidR="00000000" w:rsidRPr="00000000">
        <w:rPr>
          <w:color w:val="004524"/>
          <w:sz w:val="2"/>
          <w:szCs w:val="2"/>
          <w:rtl w:val="0"/>
        </w:rPr>
        <w:t xml:space="preserve">u</w:t>
      </w:r>
      <w:r w:rsidDel="00000000" w:rsidR="00000000" w:rsidRPr="00000000">
        <w:rPr>
          <w:color w:val="005532"/>
          <w:sz w:val="2"/>
          <w:szCs w:val="2"/>
          <w:rtl w:val="0"/>
        </w:rPr>
        <w:t xml:space="preserve">e</w:t>
      </w:r>
      <w:r w:rsidDel="00000000" w:rsidR="00000000" w:rsidRPr="00000000">
        <w:rPr>
          <w:color w:val="00613c"/>
          <w:sz w:val="2"/>
          <w:szCs w:val="2"/>
          <w:rtl w:val="0"/>
        </w:rPr>
        <w:t xml:space="preserve">s</w:t>
      </w:r>
      <w:r w:rsidDel="00000000" w:rsidR="00000000" w:rsidRPr="00000000">
        <w:rPr>
          <w:color w:val="006842"/>
          <w:sz w:val="2"/>
          <w:szCs w:val="2"/>
          <w:rtl w:val="0"/>
        </w:rPr>
        <w:t xml:space="preserve">e</w:t>
      </w:r>
      <w:r w:rsidDel="00000000" w:rsidR="00000000" w:rsidRPr="00000000">
        <w:rPr>
          <w:color w:val="097000"/>
          <w:sz w:val="2"/>
          <w:szCs w:val="2"/>
          <w:rtl w:val="0"/>
        </w:rPr>
        <w:t xml:space="preserve"> national team as they reached t</w:t>
      </w:r>
      <w:r w:rsidDel="00000000" w:rsidR="00000000" w:rsidRPr="00000000">
        <w:rPr>
          <w:color w:val="008000"/>
          <w:sz w:val="2"/>
          <w:szCs w:val="2"/>
          <w:rtl w:val="0"/>
        </w:rPr>
        <w:t xml:space="preserve">he semi-f</w:t>
      </w:r>
      <w:r w:rsidDel="00000000" w:rsidR="00000000" w:rsidRPr="00000000">
        <w:rPr>
          <w:color w:val="008903"/>
          <w:sz w:val="2"/>
          <w:szCs w:val="2"/>
          <w:rtl w:val="0"/>
        </w:rPr>
        <w:t xml:space="preserve">i</w:t>
      </w:r>
      <w:r w:rsidDel="00000000" w:rsidR="00000000" w:rsidRPr="00000000">
        <w:rPr>
          <w:color w:val="039913"/>
          <w:sz w:val="2"/>
          <w:szCs w:val="2"/>
          <w:rtl w:val="0"/>
        </w:rPr>
        <w:t xml:space="preserve">n</w:t>
      </w:r>
      <w:r w:rsidDel="00000000" w:rsidR="00000000" w:rsidRPr="00000000">
        <w:rPr>
          <w:color w:val="15ab25"/>
          <w:sz w:val="2"/>
          <w:szCs w:val="2"/>
          <w:rtl w:val="0"/>
        </w:rPr>
        <w:t xml:space="preserve">a</w:t>
      </w:r>
      <w:r w:rsidDel="00000000" w:rsidR="00000000" w:rsidRPr="00000000">
        <w:rPr>
          <w:color w:val="24ba34"/>
          <w:sz w:val="2"/>
          <w:szCs w:val="2"/>
          <w:rtl w:val="0"/>
        </w:rPr>
        <w:t xml:space="preserve">l</w:t>
      </w:r>
      <w:r w:rsidDel="00000000" w:rsidR="00000000" w:rsidRPr="00000000">
        <w:rPr>
          <w:color w:val="2ec43e"/>
          <w:sz w:val="2"/>
          <w:szCs w:val="2"/>
          <w:rtl w:val="0"/>
        </w:rPr>
        <w:t xml:space="preserve"> </w:t>
      </w:r>
      <w:r w:rsidDel="00000000" w:rsidR="00000000" w:rsidRPr="00000000">
        <w:rPr>
          <w:color w:val="34ca44"/>
          <w:sz w:val="2"/>
          <w:szCs w:val="2"/>
          <w:rtl w:val="0"/>
        </w:rPr>
        <w:t xml:space="preserve">o</w:t>
      </w:r>
      <w:r w:rsidDel="00000000" w:rsidR="00000000" w:rsidRPr="00000000">
        <w:rPr>
          <w:color w:val="36cc46"/>
          <w:sz w:val="2"/>
          <w:szCs w:val="2"/>
          <w:rtl w:val="0"/>
        </w:rPr>
        <w:t xml:space="preserve">f</w:t>
      </w:r>
      <w:r w:rsidDel="00000000" w:rsidR="00000000" w:rsidRPr="00000000">
        <w:rPr>
          <w:color w:val="3ad823"/>
          <w:sz w:val="2"/>
          <w:szCs w:val="2"/>
          <w:rtl w:val="0"/>
        </w:rPr>
        <w:t xml:space="preserve"> the tournament the following year he was named the captain of the national team In 2009 he became the most expensive player in the world after Spanish giant Real Madri</w:t>
      </w:r>
      <w:r w:rsidDel="00000000" w:rsidR="00000000" w:rsidRPr="00000000">
        <w:rPr>
          <w:color w:val="33d11c"/>
          <w:sz w:val="2"/>
          <w:szCs w:val="2"/>
          <w:rtl w:val="0"/>
        </w:rPr>
        <w:t xml:space="preserve">d</w:t>
      </w:r>
      <w:r w:rsidDel="00000000" w:rsidR="00000000" w:rsidRPr="00000000">
        <w:rPr>
          <w:color w:val="31cf1a"/>
          <w:sz w:val="2"/>
          <w:szCs w:val="2"/>
          <w:rtl w:val="0"/>
        </w:rPr>
        <w:t xml:space="preserve"> </w:t>
      </w:r>
      <w:r w:rsidDel="00000000" w:rsidR="00000000" w:rsidRPr="00000000">
        <w:rPr>
          <w:color w:val="2ecc17"/>
          <w:sz w:val="2"/>
          <w:szCs w:val="2"/>
          <w:rtl w:val="0"/>
        </w:rPr>
        <w:t xml:space="preserve">p</w:t>
      </w:r>
      <w:r w:rsidDel="00000000" w:rsidR="00000000" w:rsidRPr="00000000">
        <w:rPr>
          <w:color w:val="29c712"/>
          <w:sz w:val="2"/>
          <w:szCs w:val="2"/>
          <w:rtl w:val="0"/>
        </w:rPr>
        <w:t xml:space="preserve">a</w:t>
      </w:r>
      <w:r w:rsidDel="00000000" w:rsidR="00000000" w:rsidRPr="00000000">
        <w:rPr>
          <w:color w:val="23c10c"/>
          <w:sz w:val="2"/>
          <w:szCs w:val="2"/>
          <w:rtl w:val="0"/>
        </w:rPr>
        <w:t xml:space="preserve">i</w:t>
      </w:r>
      <w:r w:rsidDel="00000000" w:rsidR="00000000" w:rsidRPr="00000000">
        <w:rPr>
          <w:color w:val="1ebc07"/>
          <w:sz w:val="2"/>
          <w:szCs w:val="2"/>
          <w:rtl w:val="0"/>
        </w:rPr>
        <w:t xml:space="preserve">d</w:t>
      </w:r>
      <w:r w:rsidDel="00000000" w:rsidR="00000000" w:rsidRPr="00000000">
        <w:rPr>
          <w:color w:val="1bb904"/>
          <w:sz w:val="2"/>
          <w:szCs w:val="2"/>
          <w:rtl w:val="0"/>
        </w:rPr>
        <w:t xml:space="preserve"> </w:t>
      </w:r>
      <w:r w:rsidDel="00000000" w:rsidR="00000000" w:rsidRPr="00000000">
        <w:rPr>
          <w:color w:val="19b702"/>
          <w:sz w:val="2"/>
          <w:szCs w:val="2"/>
          <w:rtl w:val="0"/>
        </w:rPr>
        <w:t xml:space="preserve">M</w:t>
      </w:r>
      <w:r w:rsidDel="00000000" w:rsidR="00000000" w:rsidRPr="00000000">
        <w:rPr>
          <w:color w:val="1d840e"/>
          <w:sz w:val="2"/>
          <w:szCs w:val="2"/>
          <w:rtl w:val="0"/>
        </w:rPr>
        <w:t xml:space="preserve">ancheste</w:t>
      </w:r>
      <w:r w:rsidDel="00000000" w:rsidR="00000000" w:rsidRPr="00000000">
        <w:rPr>
          <w:color w:val="097000"/>
          <w:sz w:val="2"/>
          <w:szCs w:val="2"/>
          <w:rtl w:val="0"/>
        </w:rPr>
        <w:t xml:space="preserve">r United</w:t>
      </w:r>
      <w:r w:rsidDel="00000000" w:rsidR="00000000" w:rsidRPr="00000000">
        <w:rPr>
          <w:color w:val="006842"/>
          <w:sz w:val="2"/>
          <w:szCs w:val="2"/>
          <w:rtl w:val="0"/>
        </w:rPr>
        <w:t xml:space="preserve"> </w:t>
      </w:r>
      <w:r w:rsidDel="00000000" w:rsidR="00000000" w:rsidRPr="00000000">
        <w:rPr>
          <w:color w:val="00613c"/>
          <w:sz w:val="2"/>
          <w:szCs w:val="2"/>
          <w:rtl w:val="0"/>
        </w:rPr>
        <w:t xml:space="preserve">8</w:t>
      </w:r>
      <w:r w:rsidDel="00000000" w:rsidR="00000000" w:rsidRPr="00000000">
        <w:rPr>
          <w:color w:val="005532"/>
          <w:sz w:val="2"/>
          <w:szCs w:val="2"/>
          <w:rtl w:val="0"/>
        </w:rPr>
        <w:t xml:space="preserve">0</w:t>
      </w:r>
      <w:r w:rsidDel="00000000" w:rsidR="00000000" w:rsidRPr="00000000">
        <w:rPr>
          <w:color w:val="004524"/>
          <w:sz w:val="2"/>
          <w:szCs w:val="2"/>
          <w:rtl w:val="0"/>
        </w:rPr>
        <w:t xml:space="preserve"> </w:t>
      </w:r>
      <w:r w:rsidDel="00000000" w:rsidR="00000000" w:rsidRPr="00000000">
        <w:rPr>
          <w:color w:val="003114"/>
          <w:sz w:val="2"/>
          <w:szCs w:val="2"/>
          <w:rtl w:val="0"/>
        </w:rPr>
        <w:t xml:space="preserve">m</w:t>
      </w:r>
      <w:r w:rsidDel="00000000" w:rsidR="00000000" w:rsidRPr="00000000">
        <w:rPr>
          <w:color w:val="002006"/>
          <w:sz w:val="2"/>
          <w:szCs w:val="2"/>
          <w:rtl w:val="0"/>
        </w:rPr>
        <w:t xml:space="preserve">i</w:t>
      </w:r>
      <w:r w:rsidDel="00000000" w:rsidR="00000000" w:rsidRPr="00000000">
        <w:rPr>
          <w:color w:val="001500"/>
          <w:sz w:val="2"/>
          <w:szCs w:val="2"/>
          <w:rtl w:val="0"/>
        </w:rPr>
        <w:t xml:space="preserve">l</w:t>
      </w:r>
      <w:r w:rsidDel="00000000" w:rsidR="00000000" w:rsidRPr="00000000">
        <w:rPr>
          <w:color w:val="001100"/>
          <w:sz w:val="2"/>
          <w:szCs w:val="2"/>
          <w:rtl w:val="0"/>
        </w:rPr>
        <w:t xml:space="preserve">l</w:t>
      </w:r>
      <w:r w:rsidDel="00000000" w:rsidR="00000000" w:rsidRPr="00000000">
        <w:rPr>
          <w:color w:val="001508"/>
          <w:sz w:val="2"/>
          <w:szCs w:val="2"/>
          <w:rtl w:val="0"/>
        </w:rPr>
        <w:t xml:space="preserve">i</w:t>
      </w:r>
      <w:r w:rsidDel="00000000" w:rsidR="00000000" w:rsidRPr="00000000">
        <w:rPr>
          <w:color w:val="001108"/>
          <w:sz w:val="2"/>
          <w:szCs w:val="2"/>
          <w:rtl w:val="0"/>
        </w:rPr>
        <w:t xml:space="preserve">o</w:t>
      </w:r>
      <w:r w:rsidDel="00000000" w:rsidR="00000000" w:rsidRPr="00000000">
        <w:rPr>
          <w:color w:val="000c08"/>
          <w:sz w:val="2"/>
          <w:szCs w:val="2"/>
          <w:rtl w:val="0"/>
        </w:rPr>
        <w:t xml:space="preserve">n</w:t>
      </w:r>
      <w:r w:rsidDel="00000000" w:rsidR="00000000" w:rsidRPr="00000000">
        <w:rPr>
          <w:color w:val="070908"/>
          <w:sz w:val="2"/>
          <w:szCs w:val="2"/>
          <w:rtl w:val="0"/>
        </w:rPr>
        <w:t xml:space="preserve"> </w:t>
      </w:r>
      <w:r w:rsidDel="00000000" w:rsidR="00000000" w:rsidRPr="00000000">
        <w:rPr>
          <w:color w:val="0c0608"/>
          <w:sz w:val="2"/>
          <w:szCs w:val="2"/>
          <w:rtl w:val="0"/>
        </w:rPr>
        <w:t xml:space="preserve">p</w:t>
      </w:r>
      <w:r w:rsidDel="00000000" w:rsidR="00000000" w:rsidRPr="00000000">
        <w:rPr>
          <w:color w:val="120308"/>
          <w:sz w:val="2"/>
          <w:szCs w:val="2"/>
          <w:rtl w:val="0"/>
        </w:rPr>
        <w:t xml:space="preserve">o</w:t>
      </w:r>
      <w:r w:rsidDel="00000000" w:rsidR="00000000" w:rsidRPr="00000000">
        <w:rPr>
          <w:color w:val="150208"/>
          <w:sz w:val="2"/>
          <w:szCs w:val="2"/>
          <w:rtl w:val="0"/>
        </w:rPr>
        <w:t xml:space="preserve">u</w:t>
      </w:r>
      <w:r w:rsidDel="00000000" w:rsidR="00000000" w:rsidRPr="00000000">
        <w:rPr>
          <w:color w:val="160108"/>
          <w:sz w:val="2"/>
          <w:szCs w:val="2"/>
          <w:rtl w:val="0"/>
        </w:rPr>
        <w:t xml:space="preserve">n</w:t>
      </w:r>
      <w:r w:rsidDel="00000000" w:rsidR="00000000" w:rsidRPr="00000000">
        <w:rPr>
          <w:color w:val="080808"/>
          <w:sz w:val="2"/>
          <w:szCs w:val="2"/>
          <w:rtl w:val="0"/>
        </w:rPr>
        <w:t xml:space="preserve">ds to bring him </w:t>
      </w:r>
      <w:r w:rsidDel="00000000" w:rsidR="00000000" w:rsidRPr="00000000">
        <w:rPr>
          <w:color w:val="f8f8f8"/>
          <w:sz w:val="2"/>
          <w:szCs w:val="2"/>
          <w:rtl w:val="0"/>
        </w:rPr>
        <w:t xml:space="preserve">to Madrid, he scored 33 go</w:t>
      </w:r>
      <w:r w:rsidDel="00000000" w:rsidR="00000000" w:rsidRPr="00000000">
        <w:rPr>
          <w:sz w:val="16"/>
          <w:szCs w:val="16"/>
          <w:rtl w:val="0"/>
        </w:rPr>
        <w:br w:type="textWrapping"/>
      </w:r>
      <w:r w:rsidDel="00000000" w:rsidR="00000000" w:rsidRPr="00000000">
        <w:rPr>
          <w:color w:val="ffffff"/>
          <w:sz w:val="2"/>
          <w:szCs w:val="2"/>
          <w:rtl w:val="0"/>
        </w:rPr>
        <w:t xml:space="preserve">a</w:t>
      </w:r>
      <w:r w:rsidDel="00000000" w:rsidR="00000000" w:rsidRPr="00000000">
        <w:rPr>
          <w:color w:val="b3b3b3"/>
          <w:sz w:val="2"/>
          <w:szCs w:val="2"/>
          <w:rtl w:val="0"/>
        </w:rPr>
        <w:t xml:space="preserve">l</w:t>
      </w:r>
      <w:r w:rsidDel="00000000" w:rsidR="00000000" w:rsidRPr="00000000">
        <w:rPr>
          <w:color w:val="4b4b4b"/>
          <w:sz w:val="2"/>
          <w:szCs w:val="2"/>
          <w:rtl w:val="0"/>
        </w:rPr>
        <w:t xml:space="preserve">s</w:t>
      </w:r>
      <w:r w:rsidDel="00000000" w:rsidR="00000000" w:rsidRPr="00000000">
        <w:rPr>
          <w:color w:val="0b0b0b"/>
          <w:sz w:val="2"/>
          <w:szCs w:val="2"/>
          <w:rtl w:val="0"/>
        </w:rPr>
        <w:t xml:space="preserve"> </w:t>
      </w:r>
      <w:r w:rsidDel="00000000" w:rsidR="00000000" w:rsidRPr="00000000">
        <w:rPr>
          <w:color w:val="020202"/>
          <w:sz w:val="2"/>
          <w:szCs w:val="2"/>
          <w:rtl w:val="0"/>
        </w:rPr>
        <w:t xml:space="preserve">i</w:t>
      </w:r>
      <w:r w:rsidDel="00000000" w:rsidR="00000000" w:rsidRPr="00000000">
        <w:rPr>
          <w:color w:val="101010"/>
          <w:sz w:val="2"/>
          <w:szCs w:val="2"/>
          <w:rtl w:val="0"/>
        </w:rPr>
        <w:t xml:space="preserve">n</w:t>
      </w:r>
      <w:r w:rsidDel="00000000" w:rsidR="00000000" w:rsidRPr="00000000">
        <w:rPr>
          <w:color w:val="131313"/>
          <w:sz w:val="2"/>
          <w:szCs w:val="2"/>
          <w:rtl w:val="0"/>
        </w:rPr>
        <w:t xml:space="preserve"> </w:t>
      </w:r>
      <w:r w:rsidDel="00000000" w:rsidR="00000000" w:rsidRPr="00000000">
        <w:rPr>
          <w:color w:val="0d0d0d"/>
          <w:sz w:val="2"/>
          <w:szCs w:val="2"/>
          <w:rtl w:val="0"/>
        </w:rPr>
        <w:t xml:space="preserve">h</w:t>
      </w:r>
      <w:r w:rsidDel="00000000" w:rsidR="00000000" w:rsidRPr="00000000">
        <w:rPr>
          <w:color w:val="080808"/>
          <w:sz w:val="2"/>
          <w:szCs w:val="2"/>
          <w:rtl w:val="0"/>
        </w:rPr>
        <w:t xml:space="preserve">is very first se</w:t>
      </w:r>
      <w:r w:rsidDel="00000000" w:rsidR="00000000" w:rsidRPr="00000000">
        <w:rPr>
          <w:color w:val="050505"/>
          <w:sz w:val="2"/>
          <w:szCs w:val="2"/>
          <w:rtl w:val="0"/>
        </w:rPr>
        <w:t xml:space="preserve">a</w:t>
      </w:r>
      <w:r w:rsidDel="00000000" w:rsidR="00000000" w:rsidRPr="00000000">
        <w:rPr>
          <w:color w:val="000000"/>
          <w:sz w:val="2"/>
          <w:szCs w:val="2"/>
          <w:rtl w:val="0"/>
        </w:rPr>
        <w:t xml:space="preserve">son </w:t>
      </w:r>
      <w:r w:rsidDel="00000000" w:rsidR="00000000" w:rsidRPr="00000000">
        <w:rPr>
          <w:color w:val="0c0c0c"/>
          <w:sz w:val="2"/>
          <w:szCs w:val="2"/>
          <w:rtl w:val="0"/>
        </w:rPr>
        <w:t xml:space="preserve">I</w:t>
      </w:r>
      <w:r w:rsidDel="00000000" w:rsidR="00000000" w:rsidRPr="00000000">
        <w:rPr>
          <w:color w:val="1f1f1f"/>
          <w:sz w:val="2"/>
          <w:szCs w:val="2"/>
          <w:rtl w:val="0"/>
        </w:rPr>
        <w:t xml:space="preserve">n</w:t>
      </w:r>
      <w:r w:rsidDel="00000000" w:rsidR="00000000" w:rsidRPr="00000000">
        <w:rPr>
          <w:color w:val="2b2b2b"/>
          <w:sz w:val="2"/>
          <w:szCs w:val="2"/>
          <w:rtl w:val="0"/>
        </w:rPr>
        <w:t xml:space="preserve"> </w:t>
      </w:r>
      <w:r w:rsidDel="00000000" w:rsidR="00000000" w:rsidRPr="00000000">
        <w:rPr>
          <w:color w:val="097000"/>
          <w:sz w:val="2"/>
          <w:szCs w:val="2"/>
          <w:rtl w:val="0"/>
        </w:rPr>
        <w:t xml:space="preserve">the following season he ended the Spanish league</w:t>
      </w:r>
      <w:r w:rsidDel="00000000" w:rsidR="00000000" w:rsidRPr="00000000">
        <w:rPr>
          <w:color w:val="080808"/>
          <w:sz w:val="2"/>
          <w:szCs w:val="2"/>
          <w:rtl w:val="0"/>
        </w:rPr>
        <w:t xml:space="preserve"> season with 40 </w:t>
      </w:r>
      <w:r w:rsidDel="00000000" w:rsidR="00000000" w:rsidRPr="00000000">
        <w:rPr>
          <w:color w:val="160108"/>
          <w:sz w:val="2"/>
          <w:szCs w:val="2"/>
          <w:rtl w:val="0"/>
        </w:rPr>
        <w:t xml:space="preserve">g</w:t>
      </w:r>
      <w:r w:rsidDel="00000000" w:rsidR="00000000" w:rsidRPr="00000000">
        <w:rPr>
          <w:color w:val="150208"/>
          <w:sz w:val="2"/>
          <w:szCs w:val="2"/>
          <w:rtl w:val="0"/>
        </w:rPr>
        <w:t xml:space="preserve">o</w:t>
      </w:r>
      <w:r w:rsidDel="00000000" w:rsidR="00000000" w:rsidRPr="00000000">
        <w:rPr>
          <w:color w:val="120308"/>
          <w:sz w:val="2"/>
          <w:szCs w:val="2"/>
          <w:rtl w:val="0"/>
        </w:rPr>
        <w:t xml:space="preserve">a</w:t>
      </w:r>
      <w:r w:rsidDel="00000000" w:rsidR="00000000" w:rsidRPr="00000000">
        <w:rPr>
          <w:color w:val="0c0608"/>
          <w:sz w:val="2"/>
          <w:szCs w:val="2"/>
          <w:rtl w:val="0"/>
        </w:rPr>
        <w:t xml:space="preserve">l</w:t>
      </w:r>
      <w:r w:rsidDel="00000000" w:rsidR="00000000" w:rsidRPr="00000000">
        <w:rPr>
          <w:color w:val="070908"/>
          <w:sz w:val="2"/>
          <w:szCs w:val="2"/>
          <w:rtl w:val="0"/>
        </w:rPr>
        <w:t xml:space="preserve">s</w:t>
      </w:r>
      <w:r w:rsidDel="00000000" w:rsidR="00000000" w:rsidRPr="00000000">
        <w:rPr>
          <w:color w:val="000c08"/>
          <w:sz w:val="2"/>
          <w:szCs w:val="2"/>
          <w:rtl w:val="0"/>
        </w:rPr>
        <w:t xml:space="preserve"> </w:t>
      </w:r>
      <w:r w:rsidDel="00000000" w:rsidR="00000000" w:rsidRPr="00000000">
        <w:rPr>
          <w:color w:val="001108"/>
          <w:sz w:val="2"/>
          <w:szCs w:val="2"/>
          <w:rtl w:val="0"/>
        </w:rPr>
        <w:t xml:space="preserve">w</w:t>
      </w:r>
      <w:r w:rsidDel="00000000" w:rsidR="00000000" w:rsidRPr="00000000">
        <w:rPr>
          <w:color w:val="001508"/>
          <w:sz w:val="2"/>
          <w:szCs w:val="2"/>
          <w:rtl w:val="0"/>
        </w:rPr>
        <w:t xml:space="preserve">h</w:t>
      </w:r>
      <w:r w:rsidDel="00000000" w:rsidR="00000000" w:rsidRPr="00000000">
        <w:rPr>
          <w:color w:val="001100"/>
          <w:sz w:val="2"/>
          <w:szCs w:val="2"/>
          <w:rtl w:val="0"/>
        </w:rPr>
        <w:t xml:space="preserve">i</w:t>
      </w:r>
      <w:r w:rsidDel="00000000" w:rsidR="00000000" w:rsidRPr="00000000">
        <w:rPr>
          <w:color w:val="001500"/>
          <w:sz w:val="2"/>
          <w:szCs w:val="2"/>
          <w:rtl w:val="0"/>
        </w:rPr>
        <w:t xml:space="preserve">c</w:t>
      </w:r>
      <w:r w:rsidDel="00000000" w:rsidR="00000000" w:rsidRPr="00000000">
        <w:rPr>
          <w:color w:val="002006"/>
          <w:sz w:val="2"/>
          <w:szCs w:val="2"/>
          <w:rtl w:val="0"/>
        </w:rPr>
        <w:t xml:space="preserve">h</w:t>
      </w:r>
      <w:r w:rsidDel="00000000" w:rsidR="00000000" w:rsidRPr="00000000">
        <w:rPr>
          <w:color w:val="003114"/>
          <w:sz w:val="2"/>
          <w:szCs w:val="2"/>
          <w:rtl w:val="0"/>
        </w:rPr>
        <w:t xml:space="preserve"> </w:t>
      </w:r>
      <w:r w:rsidDel="00000000" w:rsidR="00000000" w:rsidRPr="00000000">
        <w:rPr>
          <w:color w:val="004524"/>
          <w:sz w:val="2"/>
          <w:szCs w:val="2"/>
          <w:rtl w:val="0"/>
        </w:rPr>
        <w:t xml:space="preserve">b</w:t>
      </w:r>
      <w:r w:rsidDel="00000000" w:rsidR="00000000" w:rsidRPr="00000000">
        <w:rPr>
          <w:color w:val="005532"/>
          <w:sz w:val="2"/>
          <w:szCs w:val="2"/>
          <w:rtl w:val="0"/>
        </w:rPr>
        <w:t xml:space="preserve">e</w:t>
      </w:r>
      <w:r w:rsidDel="00000000" w:rsidR="00000000" w:rsidRPr="00000000">
        <w:rPr>
          <w:color w:val="00613c"/>
          <w:sz w:val="2"/>
          <w:szCs w:val="2"/>
          <w:rtl w:val="0"/>
        </w:rPr>
        <w:t xml:space="preserve">c</w:t>
      </w:r>
      <w:r w:rsidDel="00000000" w:rsidR="00000000" w:rsidRPr="00000000">
        <w:rPr>
          <w:color w:val="006842"/>
          <w:sz w:val="2"/>
          <w:szCs w:val="2"/>
          <w:rtl w:val="0"/>
        </w:rPr>
        <w:t xml:space="preserve">a</w:t>
      </w:r>
      <w:r w:rsidDel="00000000" w:rsidR="00000000" w:rsidRPr="00000000">
        <w:rPr>
          <w:color w:val="097000"/>
          <w:sz w:val="2"/>
          <w:szCs w:val="2"/>
          <w:rtl w:val="0"/>
        </w:rPr>
        <w:t xml:space="preserve">me a record in the league's hist</w:t>
      </w:r>
      <w:r w:rsidDel="00000000" w:rsidR="00000000" w:rsidRPr="00000000">
        <w:rPr>
          <w:color w:val="008000"/>
          <w:sz w:val="2"/>
          <w:szCs w:val="2"/>
          <w:rtl w:val="0"/>
        </w:rPr>
        <w:t xml:space="preserve">ory he l</w:t>
      </w:r>
      <w:r w:rsidDel="00000000" w:rsidR="00000000" w:rsidRPr="00000000">
        <w:rPr>
          <w:color w:val="008400"/>
          <w:sz w:val="2"/>
          <w:szCs w:val="2"/>
          <w:rtl w:val="0"/>
        </w:rPr>
        <w:t xml:space="preserve">e</w:t>
      </w:r>
      <w:r w:rsidDel="00000000" w:rsidR="00000000" w:rsidRPr="00000000">
        <w:rPr>
          <w:color w:val="008600"/>
          <w:sz w:val="2"/>
          <w:szCs w:val="2"/>
          <w:rtl w:val="0"/>
        </w:rPr>
        <w:t xml:space="preserve">d</w:t>
      </w:r>
      <w:r w:rsidDel="00000000" w:rsidR="00000000" w:rsidRPr="00000000">
        <w:rPr>
          <w:color w:val="008c06"/>
          <w:sz w:val="2"/>
          <w:szCs w:val="2"/>
          <w:rtl w:val="0"/>
        </w:rPr>
        <w:t xml:space="preserve"> </w:t>
      </w:r>
      <w:r w:rsidDel="00000000" w:rsidR="00000000" w:rsidRPr="00000000">
        <w:rPr>
          <w:color w:val="009610"/>
          <w:sz w:val="2"/>
          <w:szCs w:val="2"/>
          <w:rtl w:val="0"/>
        </w:rPr>
        <w:t xml:space="preserve">P</w:t>
      </w:r>
      <w:r w:rsidDel="00000000" w:rsidR="00000000" w:rsidRPr="00000000">
        <w:rPr>
          <w:color w:val="0fa51f"/>
          <w:sz w:val="2"/>
          <w:szCs w:val="2"/>
          <w:rtl w:val="0"/>
        </w:rPr>
        <w:t xml:space="preserve">o</w:t>
      </w:r>
      <w:r w:rsidDel="00000000" w:rsidR="00000000" w:rsidRPr="00000000">
        <w:rPr>
          <w:color w:val="21b731"/>
          <w:sz w:val="2"/>
          <w:szCs w:val="2"/>
          <w:rtl w:val="0"/>
        </w:rPr>
        <w:t xml:space="preserve">r</w:t>
      </w:r>
      <w:r w:rsidDel="00000000" w:rsidR="00000000" w:rsidRPr="00000000">
        <w:rPr>
          <w:color w:val="31c741"/>
          <w:sz w:val="2"/>
          <w:szCs w:val="2"/>
          <w:rtl w:val="0"/>
        </w:rPr>
        <w:t xml:space="preserve">t</w:t>
      </w:r>
      <w:r w:rsidDel="00000000" w:rsidR="00000000" w:rsidRPr="00000000">
        <w:rPr>
          <w:color w:val="3ad04a"/>
          <w:sz w:val="2"/>
          <w:szCs w:val="2"/>
          <w:rtl w:val="0"/>
        </w:rPr>
        <w:t xml:space="preserve">u</w:t>
      </w:r>
      <w:r w:rsidDel="00000000" w:rsidR="00000000" w:rsidRPr="00000000">
        <w:rPr>
          <w:color w:val="3ad823"/>
          <w:sz w:val="2"/>
          <w:szCs w:val="2"/>
          <w:rtl w:val="0"/>
        </w:rPr>
        <w:t xml:space="preserve">gal at the football World Cup in South Africa in 2010, in 2012 he helped Real Madrid win the Spanish league title and it proved to be his first league title with the cl</w:t>
      </w:r>
      <w:r w:rsidDel="00000000" w:rsidR="00000000" w:rsidRPr="00000000">
        <w:rPr>
          <w:color w:val="3fdd28"/>
          <w:sz w:val="2"/>
          <w:szCs w:val="2"/>
          <w:rtl w:val="0"/>
        </w:rPr>
        <w:t xml:space="preserve">u</w:t>
      </w:r>
      <w:r w:rsidDel="00000000" w:rsidR="00000000" w:rsidRPr="00000000">
        <w:rPr>
          <w:color w:val="3bd924"/>
          <w:sz w:val="2"/>
          <w:szCs w:val="2"/>
          <w:rtl w:val="0"/>
        </w:rPr>
        <w:t xml:space="preserve">b</w:t>
      </w:r>
      <w:r w:rsidDel="00000000" w:rsidR="00000000" w:rsidRPr="00000000">
        <w:rPr>
          <w:color w:val="34d21d"/>
          <w:sz w:val="2"/>
          <w:szCs w:val="2"/>
          <w:rtl w:val="0"/>
        </w:rPr>
        <w:t xml:space="preserve">H</w:t>
      </w:r>
      <w:r w:rsidDel="00000000" w:rsidR="00000000" w:rsidRPr="00000000">
        <w:rPr>
          <w:color w:val="2bc914"/>
          <w:sz w:val="2"/>
          <w:szCs w:val="2"/>
          <w:rtl w:val="0"/>
        </w:rPr>
        <w:t xml:space="preserve">e</w:t>
      </w:r>
      <w:r w:rsidDel="00000000" w:rsidR="00000000" w:rsidRPr="00000000">
        <w:rPr>
          <w:color w:val="21bf0a"/>
          <w:sz w:val="2"/>
          <w:szCs w:val="2"/>
          <w:rtl w:val="0"/>
        </w:rPr>
        <w:t xml:space="preserve"> </w:t>
      </w:r>
      <w:r w:rsidDel="00000000" w:rsidR="00000000" w:rsidRPr="00000000">
        <w:rPr>
          <w:color w:val="18b601"/>
          <w:sz w:val="2"/>
          <w:szCs w:val="2"/>
          <w:rtl w:val="0"/>
        </w:rPr>
        <w:t xml:space="preserve">s</w:t>
      </w:r>
      <w:r w:rsidDel="00000000" w:rsidR="00000000" w:rsidRPr="00000000">
        <w:rPr>
          <w:color w:val="11af00"/>
          <w:sz w:val="2"/>
          <w:szCs w:val="2"/>
          <w:rtl w:val="0"/>
        </w:rPr>
        <w:t xml:space="preserve">c</w:t>
      </w:r>
      <w:r w:rsidDel="00000000" w:rsidR="00000000" w:rsidRPr="00000000">
        <w:rPr>
          <w:color w:val="0dab00"/>
          <w:sz w:val="2"/>
          <w:szCs w:val="2"/>
          <w:rtl w:val="0"/>
        </w:rPr>
        <w:t xml:space="preserve">o</w:t>
      </w:r>
      <w:r w:rsidDel="00000000" w:rsidR="00000000" w:rsidRPr="00000000">
        <w:rPr>
          <w:color w:val="1d840e"/>
          <w:sz w:val="2"/>
          <w:szCs w:val="2"/>
          <w:rtl w:val="0"/>
        </w:rPr>
        <w:t xml:space="preserve">red 60 g</w:t>
      </w:r>
      <w:r w:rsidDel="00000000" w:rsidR="00000000" w:rsidRPr="00000000">
        <w:rPr>
          <w:color w:val="097000"/>
          <w:sz w:val="2"/>
          <w:szCs w:val="2"/>
          <w:rtl w:val="0"/>
        </w:rPr>
        <w:t xml:space="preserve">oals in </w:t>
      </w:r>
      <w:r w:rsidDel="00000000" w:rsidR="00000000" w:rsidRPr="00000000">
        <w:rPr>
          <w:color w:val="006842"/>
          <w:sz w:val="2"/>
          <w:szCs w:val="2"/>
          <w:rtl w:val="0"/>
        </w:rPr>
        <w:t xml:space="preserve">a</w:t>
      </w:r>
      <w:r w:rsidDel="00000000" w:rsidR="00000000" w:rsidRPr="00000000">
        <w:rPr>
          <w:color w:val="00613c"/>
          <w:sz w:val="2"/>
          <w:szCs w:val="2"/>
          <w:rtl w:val="0"/>
        </w:rPr>
        <w:t xml:space="preserve">l</w:t>
      </w:r>
      <w:r w:rsidDel="00000000" w:rsidR="00000000" w:rsidRPr="00000000">
        <w:rPr>
          <w:color w:val="005532"/>
          <w:sz w:val="2"/>
          <w:szCs w:val="2"/>
          <w:rtl w:val="0"/>
        </w:rPr>
        <w:t xml:space="preserve">l</w:t>
      </w:r>
      <w:r w:rsidDel="00000000" w:rsidR="00000000" w:rsidRPr="00000000">
        <w:rPr>
          <w:color w:val="004524"/>
          <w:sz w:val="2"/>
          <w:szCs w:val="2"/>
          <w:rtl w:val="0"/>
        </w:rPr>
        <w:t xml:space="preserve"> </w:t>
      </w:r>
      <w:r w:rsidDel="00000000" w:rsidR="00000000" w:rsidRPr="00000000">
        <w:rPr>
          <w:color w:val="003114"/>
          <w:sz w:val="2"/>
          <w:szCs w:val="2"/>
          <w:rtl w:val="0"/>
        </w:rPr>
        <w:t xml:space="preserve">c</w:t>
      </w:r>
      <w:r w:rsidDel="00000000" w:rsidR="00000000" w:rsidRPr="00000000">
        <w:rPr>
          <w:color w:val="002006"/>
          <w:sz w:val="2"/>
          <w:szCs w:val="2"/>
          <w:rtl w:val="0"/>
        </w:rPr>
        <w:t xml:space="preserve">o</w:t>
      </w:r>
      <w:r w:rsidDel="00000000" w:rsidR="00000000" w:rsidRPr="00000000">
        <w:rPr>
          <w:color w:val="001500"/>
          <w:sz w:val="2"/>
          <w:szCs w:val="2"/>
          <w:rtl w:val="0"/>
        </w:rPr>
        <w:t xml:space="preserve">m</w:t>
      </w:r>
      <w:r w:rsidDel="00000000" w:rsidR="00000000" w:rsidRPr="00000000">
        <w:rPr>
          <w:color w:val="001100"/>
          <w:sz w:val="2"/>
          <w:szCs w:val="2"/>
          <w:rtl w:val="0"/>
        </w:rPr>
        <w:t xml:space="preserve">p</w:t>
      </w:r>
      <w:r w:rsidDel="00000000" w:rsidR="00000000" w:rsidRPr="00000000">
        <w:rPr>
          <w:color w:val="001508"/>
          <w:sz w:val="2"/>
          <w:szCs w:val="2"/>
          <w:rtl w:val="0"/>
        </w:rPr>
        <w:t xml:space="preserve">e</w:t>
      </w:r>
      <w:r w:rsidDel="00000000" w:rsidR="00000000" w:rsidRPr="00000000">
        <w:rPr>
          <w:color w:val="001108"/>
          <w:sz w:val="2"/>
          <w:szCs w:val="2"/>
          <w:rtl w:val="0"/>
        </w:rPr>
        <w:t xml:space="preserve">t</w:t>
      </w:r>
      <w:r w:rsidDel="00000000" w:rsidR="00000000" w:rsidRPr="00000000">
        <w:rPr>
          <w:color w:val="000c08"/>
          <w:sz w:val="2"/>
          <w:szCs w:val="2"/>
          <w:rtl w:val="0"/>
        </w:rPr>
        <w:t xml:space="preserve">i</w:t>
      </w:r>
      <w:r w:rsidDel="00000000" w:rsidR="00000000" w:rsidRPr="00000000">
        <w:rPr>
          <w:color w:val="070908"/>
          <w:sz w:val="2"/>
          <w:szCs w:val="2"/>
          <w:rtl w:val="0"/>
        </w:rPr>
        <w:t xml:space="preserve">t</w:t>
      </w:r>
      <w:r w:rsidDel="00000000" w:rsidR="00000000" w:rsidRPr="00000000">
        <w:rPr>
          <w:color w:val="0c0608"/>
          <w:sz w:val="2"/>
          <w:szCs w:val="2"/>
          <w:rtl w:val="0"/>
        </w:rPr>
        <w:t xml:space="preserve">i</w:t>
      </w:r>
      <w:r w:rsidDel="00000000" w:rsidR="00000000" w:rsidRPr="00000000">
        <w:rPr>
          <w:color w:val="120308"/>
          <w:sz w:val="2"/>
          <w:szCs w:val="2"/>
          <w:rtl w:val="0"/>
        </w:rPr>
        <w:t xml:space="preserve">o</w:t>
      </w:r>
      <w:r w:rsidDel="00000000" w:rsidR="00000000" w:rsidRPr="00000000">
        <w:rPr>
          <w:color w:val="150208"/>
          <w:sz w:val="2"/>
          <w:szCs w:val="2"/>
          <w:rtl w:val="0"/>
        </w:rPr>
        <w:t xml:space="preserve">n</w:t>
      </w:r>
      <w:r w:rsidDel="00000000" w:rsidR="00000000" w:rsidRPr="00000000">
        <w:rPr>
          <w:color w:val="160108"/>
          <w:sz w:val="2"/>
          <w:szCs w:val="2"/>
          <w:rtl w:val="0"/>
        </w:rPr>
        <w:t xml:space="preserve">s</w:t>
      </w:r>
      <w:r w:rsidDel="00000000" w:rsidR="00000000" w:rsidRPr="00000000">
        <w:rPr>
          <w:color w:val="080808"/>
          <w:sz w:val="2"/>
          <w:szCs w:val="2"/>
          <w:rtl w:val="0"/>
        </w:rPr>
        <w:t xml:space="preserve"> in season in 20</w:t>
      </w:r>
      <w:r w:rsidDel="00000000" w:rsidR="00000000" w:rsidRPr="00000000">
        <w:rPr>
          <w:color w:val="f8f8f8"/>
          <w:sz w:val="2"/>
          <w:szCs w:val="2"/>
          <w:rtl w:val="0"/>
        </w:rPr>
        <w:t xml:space="preserve">13 seasons he scored stagg</w:t>
      </w:r>
      <w:r w:rsidDel="00000000" w:rsidR="00000000" w:rsidRPr="00000000">
        <w:rPr>
          <w:sz w:val="16"/>
          <w:szCs w:val="16"/>
          <w:rtl w:val="0"/>
        </w:rPr>
        <w:br w:type="textWrapping"/>
      </w:r>
      <w:r w:rsidDel="00000000" w:rsidR="00000000" w:rsidRPr="00000000">
        <w:rPr>
          <w:color w:val="ffffff"/>
          <w:sz w:val="2"/>
          <w:szCs w:val="2"/>
          <w:rtl w:val="0"/>
        </w:rPr>
        <w:t xml:space="preserve">e</w:t>
      </w:r>
      <w:r w:rsidDel="00000000" w:rsidR="00000000" w:rsidRPr="00000000">
        <w:rPr>
          <w:color w:val="c4c4c4"/>
          <w:sz w:val="2"/>
          <w:szCs w:val="2"/>
          <w:rtl w:val="0"/>
        </w:rPr>
        <w:t xml:space="preserve">r</w:t>
      </w:r>
      <w:r w:rsidDel="00000000" w:rsidR="00000000" w:rsidRPr="00000000">
        <w:rPr>
          <w:color w:val="585858"/>
          <w:sz w:val="2"/>
          <w:szCs w:val="2"/>
          <w:rtl w:val="0"/>
        </w:rPr>
        <w:t xml:space="preserve">i</w:t>
      </w:r>
      <w:r w:rsidDel="00000000" w:rsidR="00000000" w:rsidRPr="00000000">
        <w:rPr>
          <w:color w:val="151515"/>
          <w:sz w:val="2"/>
          <w:szCs w:val="2"/>
          <w:rtl w:val="0"/>
        </w:rPr>
        <w:t xml:space="preserve">n</w:t>
      </w:r>
      <w:r w:rsidDel="00000000" w:rsidR="00000000" w:rsidRPr="00000000">
        <w:rPr>
          <w:color w:val="080808"/>
          <w:sz w:val="2"/>
          <w:szCs w:val="2"/>
          <w:rtl w:val="0"/>
        </w:rPr>
        <w:t xml:space="preserve">g</w:t>
      </w:r>
      <w:r w:rsidDel="00000000" w:rsidR="00000000" w:rsidRPr="00000000">
        <w:rPr>
          <w:color w:val="111111"/>
          <w:sz w:val="2"/>
          <w:szCs w:val="2"/>
          <w:rtl w:val="0"/>
        </w:rPr>
        <w:t xml:space="preserve"> </w:t>
      </w:r>
      <w:r w:rsidDel="00000000" w:rsidR="00000000" w:rsidRPr="00000000">
        <w:rPr>
          <w:color w:val="121212"/>
          <w:sz w:val="2"/>
          <w:szCs w:val="2"/>
          <w:rtl w:val="0"/>
        </w:rPr>
        <w:t xml:space="preserve">5</w:t>
      </w:r>
      <w:r w:rsidDel="00000000" w:rsidR="00000000" w:rsidRPr="00000000">
        <w:rPr>
          <w:color w:val="0a0a0a"/>
          <w:sz w:val="2"/>
          <w:szCs w:val="2"/>
          <w:rtl w:val="0"/>
        </w:rPr>
        <w:t xml:space="preserve">1</w:t>
      </w:r>
      <w:r w:rsidDel="00000000" w:rsidR="00000000" w:rsidRPr="00000000">
        <w:rPr>
          <w:color w:val="080808"/>
          <w:sz w:val="2"/>
          <w:szCs w:val="2"/>
          <w:rtl w:val="0"/>
        </w:rPr>
        <w:t xml:space="preserve"> goals in the se</w:t>
      </w:r>
      <w:r w:rsidDel="00000000" w:rsidR="00000000" w:rsidRPr="00000000">
        <w:rPr>
          <w:color w:val="050505"/>
          <w:sz w:val="2"/>
          <w:szCs w:val="2"/>
          <w:rtl w:val="0"/>
        </w:rPr>
        <w:t xml:space="preserve">a</w:t>
      </w:r>
      <w:r w:rsidDel="00000000" w:rsidR="00000000" w:rsidRPr="00000000">
        <w:rPr>
          <w:color w:val="000000"/>
          <w:sz w:val="2"/>
          <w:szCs w:val="2"/>
          <w:rtl w:val="0"/>
        </w:rPr>
        <w:t xml:space="preserve">son,</w:t>
      </w:r>
      <w:r w:rsidDel="00000000" w:rsidR="00000000" w:rsidRPr="00000000">
        <w:rPr>
          <w:color w:val="0c0c0c"/>
          <w:sz w:val="2"/>
          <w:szCs w:val="2"/>
          <w:rtl w:val="0"/>
        </w:rPr>
        <w:t xml:space="preserve"> </w:t>
      </w:r>
      <w:r w:rsidDel="00000000" w:rsidR="00000000" w:rsidRPr="00000000">
        <w:rPr>
          <w:color w:val="1f1f1f"/>
          <w:sz w:val="2"/>
          <w:szCs w:val="2"/>
          <w:rtl w:val="0"/>
        </w:rPr>
        <w:t xml:space="preserve">i</w:t>
      </w:r>
      <w:r w:rsidDel="00000000" w:rsidR="00000000" w:rsidRPr="00000000">
        <w:rPr>
          <w:color w:val="2b2b2b"/>
          <w:sz w:val="2"/>
          <w:szCs w:val="2"/>
          <w:rtl w:val="0"/>
        </w:rPr>
        <w:t xml:space="preserve">n</w:t>
      </w:r>
      <w:r w:rsidDel="00000000" w:rsidR="00000000" w:rsidRPr="00000000">
        <w:rPr>
          <w:color w:val="097000"/>
          <w:sz w:val="2"/>
          <w:szCs w:val="2"/>
          <w:rtl w:val="0"/>
        </w:rPr>
        <w:t xml:space="preserve"> the Champions League Ronaldo scored 17 goals wh</w:t>
      </w:r>
      <w:r w:rsidDel="00000000" w:rsidR="00000000" w:rsidRPr="00000000">
        <w:rPr>
          <w:color w:val="080808"/>
          <w:sz w:val="2"/>
          <w:szCs w:val="2"/>
          <w:rtl w:val="0"/>
        </w:rPr>
        <w:t xml:space="preserve">ich made him the</w:t>
      </w:r>
      <w:r w:rsidDel="00000000" w:rsidR="00000000" w:rsidRPr="00000000">
        <w:rPr>
          <w:color w:val="160108"/>
          <w:sz w:val="2"/>
          <w:szCs w:val="2"/>
          <w:rtl w:val="0"/>
        </w:rPr>
        <w:t xml:space="preserve"> </w:t>
      </w:r>
      <w:r w:rsidDel="00000000" w:rsidR="00000000" w:rsidRPr="00000000">
        <w:rPr>
          <w:color w:val="150208"/>
          <w:sz w:val="2"/>
          <w:szCs w:val="2"/>
          <w:rtl w:val="0"/>
        </w:rPr>
        <w:t xml:space="preserve">h</w:t>
      </w:r>
      <w:r w:rsidDel="00000000" w:rsidR="00000000" w:rsidRPr="00000000">
        <w:rPr>
          <w:color w:val="120308"/>
          <w:sz w:val="2"/>
          <w:szCs w:val="2"/>
          <w:rtl w:val="0"/>
        </w:rPr>
        <w:t xml:space="preserve">i</w:t>
      </w:r>
      <w:r w:rsidDel="00000000" w:rsidR="00000000" w:rsidRPr="00000000">
        <w:rPr>
          <w:color w:val="0c0608"/>
          <w:sz w:val="2"/>
          <w:szCs w:val="2"/>
          <w:rtl w:val="0"/>
        </w:rPr>
        <w:t xml:space="preserve">g</w:t>
      </w:r>
      <w:r w:rsidDel="00000000" w:rsidR="00000000" w:rsidRPr="00000000">
        <w:rPr>
          <w:color w:val="070908"/>
          <w:sz w:val="2"/>
          <w:szCs w:val="2"/>
          <w:rtl w:val="0"/>
        </w:rPr>
        <w:t xml:space="preserve">h</w:t>
      </w:r>
      <w:r w:rsidDel="00000000" w:rsidR="00000000" w:rsidRPr="00000000">
        <w:rPr>
          <w:color w:val="000c08"/>
          <w:sz w:val="2"/>
          <w:szCs w:val="2"/>
          <w:rtl w:val="0"/>
        </w:rPr>
        <w:t xml:space="preserve">e</w:t>
      </w:r>
      <w:r w:rsidDel="00000000" w:rsidR="00000000" w:rsidRPr="00000000">
        <w:rPr>
          <w:color w:val="001108"/>
          <w:sz w:val="2"/>
          <w:szCs w:val="2"/>
          <w:rtl w:val="0"/>
        </w:rPr>
        <w:t xml:space="preserve">s</w:t>
      </w:r>
      <w:r w:rsidDel="00000000" w:rsidR="00000000" w:rsidRPr="00000000">
        <w:rPr>
          <w:color w:val="001508"/>
          <w:sz w:val="2"/>
          <w:szCs w:val="2"/>
          <w:rtl w:val="0"/>
        </w:rPr>
        <w:t xml:space="preserve">t</w:t>
      </w:r>
      <w:r w:rsidDel="00000000" w:rsidR="00000000" w:rsidRPr="00000000">
        <w:rPr>
          <w:color w:val="001100"/>
          <w:sz w:val="2"/>
          <w:szCs w:val="2"/>
          <w:rtl w:val="0"/>
        </w:rPr>
        <w:t xml:space="preserve"> </w:t>
      </w:r>
      <w:r w:rsidDel="00000000" w:rsidR="00000000" w:rsidRPr="00000000">
        <w:rPr>
          <w:color w:val="001500"/>
          <w:sz w:val="2"/>
          <w:szCs w:val="2"/>
          <w:rtl w:val="0"/>
        </w:rPr>
        <w:t xml:space="preserve">s</w:t>
      </w:r>
      <w:r w:rsidDel="00000000" w:rsidR="00000000" w:rsidRPr="00000000">
        <w:rPr>
          <w:color w:val="002006"/>
          <w:sz w:val="2"/>
          <w:szCs w:val="2"/>
          <w:rtl w:val="0"/>
        </w:rPr>
        <w:t xml:space="preserve">c</w:t>
      </w:r>
      <w:r w:rsidDel="00000000" w:rsidR="00000000" w:rsidRPr="00000000">
        <w:rPr>
          <w:color w:val="003114"/>
          <w:sz w:val="2"/>
          <w:szCs w:val="2"/>
          <w:rtl w:val="0"/>
        </w:rPr>
        <w:t xml:space="preserve">o</w:t>
      </w:r>
      <w:r w:rsidDel="00000000" w:rsidR="00000000" w:rsidRPr="00000000">
        <w:rPr>
          <w:color w:val="004524"/>
          <w:sz w:val="2"/>
          <w:szCs w:val="2"/>
          <w:rtl w:val="0"/>
        </w:rPr>
        <w:t xml:space="preserve">r</w:t>
      </w:r>
      <w:r w:rsidDel="00000000" w:rsidR="00000000" w:rsidRPr="00000000">
        <w:rPr>
          <w:color w:val="005532"/>
          <w:sz w:val="2"/>
          <w:szCs w:val="2"/>
          <w:rtl w:val="0"/>
        </w:rPr>
        <w:t xml:space="preserve">e</w:t>
      </w:r>
      <w:r w:rsidDel="00000000" w:rsidR="00000000" w:rsidRPr="00000000">
        <w:rPr>
          <w:color w:val="00613c"/>
          <w:sz w:val="2"/>
          <w:szCs w:val="2"/>
          <w:rtl w:val="0"/>
        </w:rPr>
        <w:t xml:space="preserve"> </w:t>
      </w:r>
      <w:r w:rsidDel="00000000" w:rsidR="00000000" w:rsidRPr="00000000">
        <w:rPr>
          <w:color w:val="006842"/>
          <w:sz w:val="2"/>
          <w:szCs w:val="2"/>
          <w:rtl w:val="0"/>
        </w:rPr>
        <w:t xml:space="preserve">e</w:t>
      </w:r>
      <w:r w:rsidDel="00000000" w:rsidR="00000000" w:rsidRPr="00000000">
        <w:rPr>
          <w:color w:val="097000"/>
          <w:sz w:val="2"/>
          <w:szCs w:val="2"/>
          <w:rtl w:val="0"/>
        </w:rPr>
        <w:t xml:space="preserve">ver in a single season of the to</w:t>
      </w:r>
      <w:r w:rsidDel="00000000" w:rsidR="00000000" w:rsidRPr="00000000">
        <w:rPr>
          <w:color w:val="008000"/>
          <w:sz w:val="2"/>
          <w:szCs w:val="2"/>
          <w:rtl w:val="0"/>
        </w:rPr>
        <w:t xml:space="preserve">urnament</w:t>
      </w:r>
      <w:r w:rsidDel="00000000" w:rsidR="00000000" w:rsidRPr="00000000">
        <w:rPr>
          <w:color w:val="008802"/>
          <w:sz w:val="2"/>
          <w:szCs w:val="2"/>
          <w:rtl w:val="0"/>
        </w:rPr>
        <w:t xml:space="preserve"> </w:t>
      </w:r>
      <w:r w:rsidDel="00000000" w:rsidR="00000000" w:rsidRPr="00000000">
        <w:rPr>
          <w:color w:val="008300"/>
          <w:sz w:val="2"/>
          <w:szCs w:val="2"/>
          <w:rtl w:val="0"/>
        </w:rPr>
        <w:t xml:space="preserve">H</w:t>
      </w:r>
      <w:r w:rsidDel="00000000" w:rsidR="00000000" w:rsidRPr="00000000">
        <w:rPr>
          <w:color w:val="007f00"/>
          <w:sz w:val="2"/>
          <w:szCs w:val="2"/>
          <w:rtl w:val="0"/>
        </w:rPr>
        <w:t xml:space="preserve">e</w:t>
      </w:r>
      <w:r w:rsidDel="00000000" w:rsidR="00000000" w:rsidRPr="00000000">
        <w:rPr>
          <w:color w:val="008300"/>
          <w:sz w:val="2"/>
          <w:szCs w:val="2"/>
          <w:rtl w:val="0"/>
        </w:rPr>
        <w:t xml:space="preserve"> </w:t>
      </w:r>
      <w:r w:rsidDel="00000000" w:rsidR="00000000" w:rsidRPr="00000000">
        <w:rPr>
          <w:color w:val="00920c"/>
          <w:sz w:val="2"/>
          <w:szCs w:val="2"/>
          <w:rtl w:val="0"/>
        </w:rPr>
        <w:t xml:space="preserve">h</w:t>
      </w:r>
      <w:r w:rsidDel="00000000" w:rsidR="00000000" w:rsidRPr="00000000">
        <w:rPr>
          <w:color w:val="14aa24"/>
          <w:sz w:val="2"/>
          <w:szCs w:val="2"/>
          <w:rtl w:val="0"/>
        </w:rPr>
        <w:t xml:space="preserve">a</w:t>
      </w:r>
      <w:r w:rsidDel="00000000" w:rsidR="00000000" w:rsidRPr="00000000">
        <w:rPr>
          <w:color w:val="2ec43e"/>
          <w:sz w:val="2"/>
          <w:szCs w:val="2"/>
          <w:rtl w:val="0"/>
        </w:rPr>
        <w:t xml:space="preserve">s</w:t>
      </w:r>
      <w:r w:rsidDel="00000000" w:rsidR="00000000" w:rsidRPr="00000000">
        <w:rPr>
          <w:color w:val="3ed44e"/>
          <w:sz w:val="2"/>
          <w:szCs w:val="2"/>
          <w:rtl w:val="0"/>
        </w:rPr>
        <w:t xml:space="preserve"> </w:t>
      </w:r>
      <w:r w:rsidDel="00000000" w:rsidR="00000000" w:rsidRPr="00000000">
        <w:rPr>
          <w:color w:val="3ad823"/>
          <w:sz w:val="2"/>
          <w:szCs w:val="2"/>
          <w:rtl w:val="0"/>
        </w:rPr>
        <w:t xml:space="preserve">a total of 89 goals in the tournament overall in the 2014 World Cup Portugal were knocked out in the first round with him scoring only one goal, he has scored 50 goals </w:t>
      </w:r>
      <w:r w:rsidDel="00000000" w:rsidR="00000000" w:rsidRPr="00000000">
        <w:rPr>
          <w:color w:val="49e732"/>
          <w:sz w:val="2"/>
          <w:szCs w:val="2"/>
          <w:rtl w:val="0"/>
        </w:rPr>
        <w:t xml:space="preserve">f</w:t>
      </w:r>
      <w:r w:rsidDel="00000000" w:rsidR="00000000" w:rsidRPr="00000000">
        <w:rPr>
          <w:color w:val="44e22d"/>
          <w:sz w:val="2"/>
          <w:szCs w:val="2"/>
          <w:rtl w:val="0"/>
        </w:rPr>
        <w:t xml:space="preserve">o</w:t>
      </w:r>
      <w:r w:rsidDel="00000000" w:rsidR="00000000" w:rsidRPr="00000000">
        <w:rPr>
          <w:color w:val="3ad823"/>
          <w:sz w:val="2"/>
          <w:szCs w:val="2"/>
          <w:rtl w:val="0"/>
        </w:rPr>
        <w:t xml:space="preserve">r</w:t>
      </w:r>
      <w:r w:rsidDel="00000000" w:rsidR="00000000" w:rsidRPr="00000000">
        <w:rPr>
          <w:color w:val="2dcb16"/>
          <w:sz w:val="2"/>
          <w:szCs w:val="2"/>
          <w:rtl w:val="0"/>
        </w:rPr>
        <w:t xml:space="preserve"> </w:t>
      </w:r>
      <w:r w:rsidDel="00000000" w:rsidR="00000000" w:rsidRPr="00000000">
        <w:rPr>
          <w:color w:val="1fbd08"/>
          <w:sz w:val="2"/>
          <w:szCs w:val="2"/>
          <w:rtl w:val="0"/>
        </w:rPr>
        <w:t xml:space="preserve">P</w:t>
      </w:r>
      <w:r w:rsidDel="00000000" w:rsidR="00000000" w:rsidRPr="00000000">
        <w:rPr>
          <w:color w:val="12b000"/>
          <w:sz w:val="2"/>
          <w:szCs w:val="2"/>
          <w:rtl w:val="0"/>
        </w:rPr>
        <w:t xml:space="preserve">o</w:t>
      </w:r>
      <w:r w:rsidDel="00000000" w:rsidR="00000000" w:rsidRPr="00000000">
        <w:rPr>
          <w:color w:val="08a600"/>
          <w:sz w:val="2"/>
          <w:szCs w:val="2"/>
          <w:rtl w:val="0"/>
        </w:rPr>
        <w:t xml:space="preserve">r</w:t>
      </w:r>
      <w:r w:rsidDel="00000000" w:rsidR="00000000" w:rsidRPr="00000000">
        <w:rPr>
          <w:color w:val="03a100"/>
          <w:sz w:val="2"/>
          <w:szCs w:val="2"/>
          <w:rtl w:val="0"/>
        </w:rPr>
        <w:t xml:space="preserve">t</w:t>
      </w:r>
      <w:r w:rsidDel="00000000" w:rsidR="00000000" w:rsidRPr="00000000">
        <w:rPr>
          <w:color w:val="1d840e"/>
          <w:sz w:val="2"/>
          <w:szCs w:val="2"/>
          <w:rtl w:val="0"/>
        </w:rPr>
        <w:t xml:space="preserve">ugal in </w:t>
      </w:r>
      <w:r w:rsidDel="00000000" w:rsidR="00000000" w:rsidRPr="00000000">
        <w:rPr>
          <w:color w:val="097000"/>
          <w:sz w:val="2"/>
          <w:szCs w:val="2"/>
          <w:rtl w:val="0"/>
        </w:rPr>
        <w:t xml:space="preserve">his care</w:t>
      </w:r>
      <w:r w:rsidDel="00000000" w:rsidR="00000000" w:rsidRPr="00000000">
        <w:rPr>
          <w:color w:val="006842"/>
          <w:sz w:val="2"/>
          <w:szCs w:val="2"/>
          <w:rtl w:val="0"/>
        </w:rPr>
        <w:t xml:space="preserve">e</w:t>
      </w:r>
      <w:r w:rsidDel="00000000" w:rsidR="00000000" w:rsidRPr="00000000">
        <w:rPr>
          <w:color w:val="00613c"/>
          <w:sz w:val="2"/>
          <w:szCs w:val="2"/>
          <w:rtl w:val="0"/>
        </w:rPr>
        <w:t xml:space="preserve">r</w:t>
      </w:r>
      <w:r w:rsidDel="00000000" w:rsidR="00000000" w:rsidRPr="00000000">
        <w:rPr>
          <w:color w:val="005532"/>
          <w:sz w:val="2"/>
          <w:szCs w:val="2"/>
          <w:rtl w:val="0"/>
        </w:rPr>
        <w:t xml:space="preserve"> </w:t>
      </w:r>
      <w:r w:rsidDel="00000000" w:rsidR="00000000" w:rsidRPr="00000000">
        <w:rPr>
          <w:color w:val="004524"/>
          <w:sz w:val="2"/>
          <w:szCs w:val="2"/>
          <w:rtl w:val="0"/>
        </w:rPr>
        <w:t xml:space="preserve">a</w:t>
      </w:r>
      <w:r w:rsidDel="00000000" w:rsidR="00000000" w:rsidRPr="00000000">
        <w:rPr>
          <w:color w:val="003114"/>
          <w:sz w:val="2"/>
          <w:szCs w:val="2"/>
          <w:rtl w:val="0"/>
        </w:rPr>
        <w:t xml:space="preserve">n</w:t>
      </w:r>
      <w:r w:rsidDel="00000000" w:rsidR="00000000" w:rsidRPr="00000000">
        <w:rPr>
          <w:color w:val="002006"/>
          <w:sz w:val="2"/>
          <w:szCs w:val="2"/>
          <w:rtl w:val="0"/>
        </w:rPr>
        <w:t xml:space="preserve">d</w:t>
      </w:r>
      <w:r w:rsidDel="00000000" w:rsidR="00000000" w:rsidRPr="00000000">
        <w:rPr>
          <w:color w:val="001500"/>
          <w:sz w:val="2"/>
          <w:szCs w:val="2"/>
          <w:rtl w:val="0"/>
        </w:rPr>
        <w:t xml:space="preserve"> </w:t>
      </w:r>
      <w:r w:rsidDel="00000000" w:rsidR="00000000" w:rsidRPr="00000000">
        <w:rPr>
          <w:color w:val="001100"/>
          <w:sz w:val="2"/>
          <w:szCs w:val="2"/>
          <w:rtl w:val="0"/>
        </w:rPr>
        <w:t xml:space="preserve">t</w:t>
      </w:r>
      <w:r w:rsidDel="00000000" w:rsidR="00000000" w:rsidRPr="00000000">
        <w:rPr>
          <w:color w:val="001508"/>
          <w:sz w:val="2"/>
          <w:szCs w:val="2"/>
          <w:rtl w:val="0"/>
        </w:rPr>
        <w:t xml:space="preserve">h</w:t>
      </w:r>
      <w:r w:rsidDel="00000000" w:rsidR="00000000" w:rsidRPr="00000000">
        <w:rPr>
          <w:color w:val="001108"/>
          <w:sz w:val="2"/>
          <w:szCs w:val="2"/>
          <w:rtl w:val="0"/>
        </w:rPr>
        <w:t xml:space="preserve">a</w:t>
      </w:r>
      <w:r w:rsidDel="00000000" w:rsidR="00000000" w:rsidRPr="00000000">
        <w:rPr>
          <w:color w:val="000c08"/>
          <w:sz w:val="2"/>
          <w:szCs w:val="2"/>
          <w:rtl w:val="0"/>
        </w:rPr>
        <w:t xml:space="preserve">t</w:t>
      </w:r>
      <w:r w:rsidDel="00000000" w:rsidR="00000000" w:rsidRPr="00000000">
        <w:rPr>
          <w:color w:val="070908"/>
          <w:sz w:val="2"/>
          <w:szCs w:val="2"/>
          <w:rtl w:val="0"/>
        </w:rPr>
        <w:t xml:space="preserve"> </w:t>
      </w:r>
      <w:r w:rsidDel="00000000" w:rsidR="00000000" w:rsidRPr="00000000">
        <w:rPr>
          <w:color w:val="0c0608"/>
          <w:sz w:val="2"/>
          <w:szCs w:val="2"/>
          <w:rtl w:val="0"/>
        </w:rPr>
        <w:t xml:space="preserve">i</w:t>
      </w:r>
      <w:r w:rsidDel="00000000" w:rsidR="00000000" w:rsidRPr="00000000">
        <w:rPr>
          <w:color w:val="120308"/>
          <w:sz w:val="2"/>
          <w:szCs w:val="2"/>
          <w:rtl w:val="0"/>
        </w:rPr>
        <w:t xml:space="preserve">s</w:t>
      </w:r>
      <w:r w:rsidDel="00000000" w:rsidR="00000000" w:rsidRPr="00000000">
        <w:rPr>
          <w:color w:val="150208"/>
          <w:sz w:val="2"/>
          <w:szCs w:val="2"/>
          <w:rtl w:val="0"/>
        </w:rPr>
        <w:t xml:space="preserve"> </w:t>
      </w:r>
      <w:r w:rsidDel="00000000" w:rsidR="00000000" w:rsidRPr="00000000">
        <w:rPr>
          <w:color w:val="160108"/>
          <w:sz w:val="2"/>
          <w:szCs w:val="2"/>
          <w:rtl w:val="0"/>
        </w:rPr>
        <w:t xml:space="preserve">t</w:t>
      </w:r>
      <w:r w:rsidDel="00000000" w:rsidR="00000000" w:rsidRPr="00000000">
        <w:rPr>
          <w:color w:val="080808"/>
          <w:sz w:val="2"/>
          <w:szCs w:val="2"/>
          <w:rtl w:val="0"/>
        </w:rPr>
        <w:t xml:space="preserve">he highest for a</w:t>
      </w:r>
      <w:r w:rsidDel="00000000" w:rsidR="00000000" w:rsidRPr="00000000">
        <w:rPr>
          <w:color w:val="f8f8f8"/>
          <w:sz w:val="2"/>
          <w:szCs w:val="2"/>
          <w:rtl w:val="0"/>
        </w:rPr>
        <w:t xml:space="preserve">ny Portuguese player In th</w:t>
      </w:r>
      <w:r w:rsidDel="00000000" w:rsidR="00000000" w:rsidRPr="00000000">
        <w:rPr>
          <w:sz w:val="16"/>
          <w:szCs w:val="16"/>
          <w:rtl w:val="0"/>
        </w:rPr>
        <w:br w:type="textWrapping"/>
      </w:r>
      <w:r w:rsidDel="00000000" w:rsidR="00000000" w:rsidRPr="00000000">
        <w:rPr>
          <w:color w:val="ffffff"/>
          <w:sz w:val="2"/>
          <w:szCs w:val="2"/>
          <w:rtl w:val="0"/>
        </w:rPr>
        <w:t xml:space="preserve">e</w:t>
      </w:r>
      <w:r w:rsidDel="00000000" w:rsidR="00000000" w:rsidRPr="00000000">
        <w:rPr>
          <w:color w:val="d1d1d1"/>
          <w:sz w:val="2"/>
          <w:szCs w:val="2"/>
          <w:rtl w:val="0"/>
        </w:rPr>
        <w:t xml:space="preserve"> </w:t>
      </w:r>
      <w:r w:rsidDel="00000000" w:rsidR="00000000" w:rsidRPr="00000000">
        <w:rPr>
          <w:color w:val="636363"/>
          <w:sz w:val="2"/>
          <w:szCs w:val="2"/>
          <w:rtl w:val="0"/>
        </w:rPr>
        <w:t xml:space="preserve">l</w:t>
      </w:r>
      <w:r w:rsidDel="00000000" w:rsidR="00000000" w:rsidRPr="00000000">
        <w:rPr>
          <w:color w:val="1c1c1c"/>
          <w:sz w:val="2"/>
          <w:szCs w:val="2"/>
          <w:rtl w:val="0"/>
        </w:rPr>
        <w:t xml:space="preserve">e</w:t>
      </w:r>
      <w:r w:rsidDel="00000000" w:rsidR="00000000" w:rsidRPr="00000000">
        <w:rPr>
          <w:color w:val="0c0c0c"/>
          <w:sz w:val="2"/>
          <w:szCs w:val="2"/>
          <w:rtl w:val="0"/>
        </w:rPr>
        <w:t xml:space="preserve">a</w:t>
      </w:r>
      <w:r w:rsidDel="00000000" w:rsidR="00000000" w:rsidRPr="00000000">
        <w:rPr>
          <w:color w:val="121212"/>
          <w:sz w:val="2"/>
          <w:szCs w:val="2"/>
          <w:rtl w:val="0"/>
        </w:rPr>
        <w:t xml:space="preserve">g</w:t>
      </w:r>
      <w:r w:rsidDel="00000000" w:rsidR="00000000" w:rsidRPr="00000000">
        <w:rPr>
          <w:color w:val="111111"/>
          <w:sz w:val="2"/>
          <w:szCs w:val="2"/>
          <w:rtl w:val="0"/>
        </w:rPr>
        <w:t xml:space="preserve">u</w:t>
      </w:r>
      <w:r w:rsidDel="00000000" w:rsidR="00000000" w:rsidRPr="00000000">
        <w:rPr>
          <w:color w:val="080808"/>
          <w:sz w:val="2"/>
          <w:szCs w:val="2"/>
          <w:rtl w:val="0"/>
        </w:rPr>
        <w:t xml:space="preserve">e seasons that st</w:t>
      </w:r>
      <w:r w:rsidDel="00000000" w:rsidR="00000000" w:rsidRPr="00000000">
        <w:rPr>
          <w:color w:val="050505"/>
          <w:sz w:val="2"/>
          <w:szCs w:val="2"/>
          <w:rtl w:val="0"/>
        </w:rPr>
        <w:t xml:space="preserve">a</w:t>
      </w:r>
      <w:r w:rsidDel="00000000" w:rsidR="00000000" w:rsidRPr="00000000">
        <w:rPr>
          <w:color w:val="000000"/>
          <w:sz w:val="2"/>
          <w:szCs w:val="2"/>
          <w:rtl w:val="0"/>
        </w:rPr>
        <w:t xml:space="preserve">rted</w:t>
      </w:r>
      <w:r w:rsidDel="00000000" w:rsidR="00000000" w:rsidRPr="00000000">
        <w:rPr>
          <w:color w:val="0c0c0c"/>
          <w:sz w:val="2"/>
          <w:szCs w:val="2"/>
          <w:rtl w:val="0"/>
        </w:rPr>
        <w:t xml:space="preserve"> </w:t>
      </w:r>
      <w:r w:rsidDel="00000000" w:rsidR="00000000" w:rsidRPr="00000000">
        <w:rPr>
          <w:color w:val="1f1f1f"/>
          <w:sz w:val="2"/>
          <w:szCs w:val="2"/>
          <w:rtl w:val="0"/>
        </w:rPr>
        <w:t xml:space="preserve">t</w:t>
      </w:r>
      <w:r w:rsidDel="00000000" w:rsidR="00000000" w:rsidRPr="00000000">
        <w:rPr>
          <w:color w:val="2b2b2b"/>
          <w:sz w:val="2"/>
          <w:szCs w:val="2"/>
          <w:rtl w:val="0"/>
        </w:rPr>
        <w:t xml:space="preserve">h</w:t>
      </w:r>
      <w:r w:rsidDel="00000000" w:rsidR="00000000" w:rsidRPr="00000000">
        <w:rPr>
          <w:color w:val="097000"/>
          <w:sz w:val="2"/>
          <w:szCs w:val="2"/>
          <w:rtl w:val="0"/>
        </w:rPr>
        <w:t xml:space="preserve">at year Ronaldo was in sublime form as he notche</w:t>
      </w:r>
      <w:r w:rsidDel="00000000" w:rsidR="00000000" w:rsidRPr="00000000">
        <w:rPr>
          <w:color w:val="080808"/>
          <w:sz w:val="2"/>
          <w:szCs w:val="2"/>
          <w:rtl w:val="0"/>
        </w:rPr>
        <w:t xml:space="preserve">d up 61 goals in</w:t>
      </w:r>
      <w:r w:rsidDel="00000000" w:rsidR="00000000" w:rsidRPr="00000000">
        <w:rPr>
          <w:color w:val="160108"/>
          <w:sz w:val="2"/>
          <w:szCs w:val="2"/>
          <w:rtl w:val="0"/>
        </w:rPr>
        <w:t xml:space="preserve"> </w:t>
      </w:r>
      <w:r w:rsidDel="00000000" w:rsidR="00000000" w:rsidRPr="00000000">
        <w:rPr>
          <w:color w:val="150208"/>
          <w:sz w:val="2"/>
          <w:szCs w:val="2"/>
          <w:rtl w:val="0"/>
        </w:rPr>
        <w:t xml:space="preserve">t</w:t>
      </w:r>
      <w:r w:rsidDel="00000000" w:rsidR="00000000" w:rsidRPr="00000000">
        <w:rPr>
          <w:color w:val="120308"/>
          <w:sz w:val="2"/>
          <w:szCs w:val="2"/>
          <w:rtl w:val="0"/>
        </w:rPr>
        <w:t xml:space="preserve">o</w:t>
      </w:r>
      <w:r w:rsidDel="00000000" w:rsidR="00000000" w:rsidRPr="00000000">
        <w:rPr>
          <w:color w:val="0c0608"/>
          <w:sz w:val="2"/>
          <w:szCs w:val="2"/>
          <w:rtl w:val="0"/>
        </w:rPr>
        <w:t xml:space="preserve">t</w:t>
      </w:r>
      <w:r w:rsidDel="00000000" w:rsidR="00000000" w:rsidRPr="00000000">
        <w:rPr>
          <w:color w:val="070908"/>
          <w:sz w:val="2"/>
          <w:szCs w:val="2"/>
          <w:rtl w:val="0"/>
        </w:rPr>
        <w:t xml:space="preserve">a</w:t>
      </w:r>
      <w:r w:rsidDel="00000000" w:rsidR="00000000" w:rsidRPr="00000000">
        <w:rPr>
          <w:color w:val="000c08"/>
          <w:sz w:val="2"/>
          <w:szCs w:val="2"/>
          <w:rtl w:val="0"/>
        </w:rPr>
        <w:t xml:space="preserve">l</w:t>
      </w:r>
      <w:r w:rsidDel="00000000" w:rsidR="00000000" w:rsidRPr="00000000">
        <w:rPr>
          <w:color w:val="001108"/>
          <w:sz w:val="2"/>
          <w:szCs w:val="2"/>
          <w:rtl w:val="0"/>
        </w:rPr>
        <w:t xml:space="preserve"> </w:t>
      </w:r>
      <w:r w:rsidDel="00000000" w:rsidR="00000000" w:rsidRPr="00000000">
        <w:rPr>
          <w:color w:val="001508"/>
          <w:sz w:val="2"/>
          <w:szCs w:val="2"/>
          <w:rtl w:val="0"/>
        </w:rPr>
        <w:t xml:space="preserve">h</w:t>
      </w:r>
      <w:r w:rsidDel="00000000" w:rsidR="00000000" w:rsidRPr="00000000">
        <w:rPr>
          <w:color w:val="001100"/>
          <w:sz w:val="2"/>
          <w:szCs w:val="2"/>
          <w:rtl w:val="0"/>
        </w:rPr>
        <w:t xml:space="preserve">e</w:t>
      </w:r>
      <w:r w:rsidDel="00000000" w:rsidR="00000000" w:rsidRPr="00000000">
        <w:rPr>
          <w:color w:val="001500"/>
          <w:sz w:val="2"/>
          <w:szCs w:val="2"/>
          <w:rtl w:val="0"/>
        </w:rPr>
        <w:t xml:space="preserve"> </w:t>
      </w:r>
      <w:r w:rsidDel="00000000" w:rsidR="00000000" w:rsidRPr="00000000">
        <w:rPr>
          <w:color w:val="002006"/>
          <w:sz w:val="2"/>
          <w:szCs w:val="2"/>
          <w:rtl w:val="0"/>
        </w:rPr>
        <w:t xml:space="preserve">a</w:t>
      </w:r>
      <w:r w:rsidDel="00000000" w:rsidR="00000000" w:rsidRPr="00000000">
        <w:rPr>
          <w:color w:val="003114"/>
          <w:sz w:val="2"/>
          <w:szCs w:val="2"/>
          <w:rtl w:val="0"/>
        </w:rPr>
        <w:t xml:space="preserve">l</w:t>
      </w:r>
      <w:r w:rsidDel="00000000" w:rsidR="00000000" w:rsidRPr="00000000">
        <w:rPr>
          <w:color w:val="004524"/>
          <w:sz w:val="2"/>
          <w:szCs w:val="2"/>
          <w:rtl w:val="0"/>
        </w:rPr>
        <w:t xml:space="preserve">s</w:t>
      </w:r>
      <w:r w:rsidDel="00000000" w:rsidR="00000000" w:rsidRPr="00000000">
        <w:rPr>
          <w:color w:val="005532"/>
          <w:sz w:val="2"/>
          <w:szCs w:val="2"/>
          <w:rtl w:val="0"/>
        </w:rPr>
        <w:t xml:space="preserve">o</w:t>
      </w:r>
      <w:r w:rsidDel="00000000" w:rsidR="00000000" w:rsidRPr="00000000">
        <w:rPr>
          <w:color w:val="00613c"/>
          <w:sz w:val="2"/>
          <w:szCs w:val="2"/>
          <w:rtl w:val="0"/>
        </w:rPr>
        <w:t xml:space="preserve"> </w:t>
      </w:r>
      <w:r w:rsidDel="00000000" w:rsidR="00000000" w:rsidRPr="00000000">
        <w:rPr>
          <w:color w:val="006842"/>
          <w:sz w:val="2"/>
          <w:szCs w:val="2"/>
          <w:rtl w:val="0"/>
        </w:rPr>
        <w:t xml:space="preserve">b</w:t>
      </w:r>
      <w:r w:rsidDel="00000000" w:rsidR="00000000" w:rsidRPr="00000000">
        <w:rPr>
          <w:color w:val="097000"/>
          <w:sz w:val="2"/>
          <w:szCs w:val="2"/>
          <w:rtl w:val="0"/>
        </w:rPr>
        <w:t xml:space="preserve">ecame the fastest player to reac</w:t>
      </w:r>
      <w:r w:rsidDel="00000000" w:rsidR="00000000" w:rsidRPr="00000000">
        <w:rPr>
          <w:color w:val="008000"/>
          <w:sz w:val="2"/>
          <w:szCs w:val="2"/>
          <w:rtl w:val="0"/>
        </w:rPr>
        <w:t xml:space="preserve">h the 20</w:t>
      </w:r>
      <w:r w:rsidDel="00000000" w:rsidR="00000000" w:rsidRPr="00000000">
        <w:rPr>
          <w:color w:val="008b05"/>
          <w:sz w:val="2"/>
          <w:szCs w:val="2"/>
          <w:rtl w:val="0"/>
        </w:rPr>
        <w:t xml:space="preserve">0</w:t>
      </w:r>
      <w:r w:rsidDel="00000000" w:rsidR="00000000" w:rsidRPr="00000000">
        <w:rPr>
          <w:color w:val="008100"/>
          <w:sz w:val="2"/>
          <w:szCs w:val="2"/>
          <w:rtl w:val="0"/>
        </w:rPr>
        <w:t xml:space="preserve"> </w:t>
      </w:r>
      <w:r w:rsidDel="00000000" w:rsidR="00000000" w:rsidRPr="00000000">
        <w:rPr>
          <w:color w:val="007600"/>
          <w:sz w:val="2"/>
          <w:szCs w:val="2"/>
          <w:rtl w:val="0"/>
        </w:rPr>
        <w:t xml:space="preserve">g</w:t>
      </w:r>
      <w:r w:rsidDel="00000000" w:rsidR="00000000" w:rsidRPr="00000000">
        <w:rPr>
          <w:color w:val="007400"/>
          <w:sz w:val="2"/>
          <w:szCs w:val="2"/>
          <w:rtl w:val="0"/>
        </w:rPr>
        <w:t xml:space="preserve">o</w:t>
      </w:r>
      <w:r w:rsidDel="00000000" w:rsidR="00000000" w:rsidRPr="00000000">
        <w:rPr>
          <w:color w:val="008300"/>
          <w:sz w:val="2"/>
          <w:szCs w:val="2"/>
          <w:rtl w:val="0"/>
        </w:rPr>
        <w:t xml:space="preserve">a</w:t>
      </w:r>
      <w:r w:rsidDel="00000000" w:rsidR="00000000" w:rsidRPr="00000000">
        <w:rPr>
          <w:color w:val="0ba11b"/>
          <w:sz w:val="2"/>
          <w:szCs w:val="2"/>
          <w:rtl w:val="0"/>
        </w:rPr>
        <w:t xml:space="preserve">l</w:t>
      </w:r>
      <w:r w:rsidDel="00000000" w:rsidR="00000000" w:rsidRPr="00000000">
        <w:rPr>
          <w:color w:val="2cc23c"/>
          <w:sz w:val="2"/>
          <w:szCs w:val="2"/>
          <w:rtl w:val="0"/>
        </w:rPr>
        <w:t xml:space="preserve"> </w:t>
      </w:r>
      <w:r w:rsidDel="00000000" w:rsidR="00000000" w:rsidRPr="00000000">
        <w:rPr>
          <w:color w:val="41d751"/>
          <w:sz w:val="2"/>
          <w:szCs w:val="2"/>
          <w:rtl w:val="0"/>
        </w:rPr>
        <w:t xml:space="preserve">m</w:t>
      </w:r>
      <w:r w:rsidDel="00000000" w:rsidR="00000000" w:rsidRPr="00000000">
        <w:rPr>
          <w:color w:val="3ad823"/>
          <w:sz w:val="2"/>
          <w:szCs w:val="2"/>
          <w:rtl w:val="0"/>
        </w:rPr>
        <w:t xml:space="preserve">ilestone in the Spanish league which he reached in 178 games Cristiano Ronaldo has been in relationships with celebrities like Gemma Atkinson and Alice Goodwin both mod</w:t>
      </w:r>
      <w:r w:rsidDel="00000000" w:rsidR="00000000" w:rsidRPr="00000000">
        <w:rPr>
          <w:color w:val="52f03b"/>
          <w:sz w:val="2"/>
          <w:szCs w:val="2"/>
          <w:rtl w:val="0"/>
        </w:rPr>
        <w:t xml:space="preserve">e</w:t>
      </w:r>
      <w:r w:rsidDel="00000000" w:rsidR="00000000" w:rsidRPr="00000000">
        <w:rPr>
          <w:color w:val="4be934"/>
          <w:sz w:val="2"/>
          <w:szCs w:val="2"/>
          <w:rtl w:val="0"/>
        </w:rPr>
        <w:t xml:space="preserve">l</w:t>
      </w:r>
      <w:r w:rsidDel="00000000" w:rsidR="00000000" w:rsidRPr="00000000">
        <w:rPr>
          <w:color w:val="3fdd28"/>
          <w:sz w:val="2"/>
          <w:szCs w:val="2"/>
          <w:rtl w:val="0"/>
        </w:rPr>
        <w:t xml:space="preserve">s</w:t>
      </w:r>
      <w:r w:rsidDel="00000000" w:rsidR="00000000" w:rsidRPr="00000000">
        <w:rPr>
          <w:color w:val="2fcd18"/>
          <w:sz w:val="2"/>
          <w:szCs w:val="2"/>
          <w:rtl w:val="0"/>
        </w:rPr>
        <w:t xml:space="preserve"> </w:t>
      </w:r>
      <w:r w:rsidDel="00000000" w:rsidR="00000000" w:rsidRPr="00000000">
        <w:rPr>
          <w:color w:val="1dbb06"/>
          <w:sz w:val="2"/>
          <w:szCs w:val="2"/>
          <w:rtl w:val="0"/>
        </w:rPr>
        <w:t xml:space="preserve">i</w:t>
      </w:r>
      <w:r w:rsidDel="00000000" w:rsidR="00000000" w:rsidRPr="00000000">
        <w:rPr>
          <w:color w:val="0dab00"/>
          <w:sz w:val="2"/>
          <w:szCs w:val="2"/>
          <w:rtl w:val="0"/>
        </w:rPr>
        <w:t xml:space="preserve">n</w:t>
      </w:r>
      <w:r w:rsidDel="00000000" w:rsidR="00000000" w:rsidRPr="00000000">
        <w:rPr>
          <w:color w:val="019f00"/>
          <w:sz w:val="2"/>
          <w:szCs w:val="2"/>
          <w:rtl w:val="0"/>
        </w:rPr>
        <w:t xml:space="preserve"> </w:t>
      </w:r>
      <w:r w:rsidDel="00000000" w:rsidR="00000000" w:rsidRPr="00000000">
        <w:rPr>
          <w:color w:val="009800"/>
          <w:sz w:val="2"/>
          <w:szCs w:val="2"/>
          <w:rtl w:val="0"/>
        </w:rPr>
        <w:t xml:space="preserve">E</w:t>
      </w:r>
      <w:r w:rsidDel="00000000" w:rsidR="00000000" w:rsidRPr="00000000">
        <w:rPr>
          <w:color w:val="1d840e"/>
          <w:sz w:val="2"/>
          <w:szCs w:val="2"/>
          <w:rtl w:val="0"/>
        </w:rPr>
        <w:t xml:space="preserve">ngland, </w:t>
      </w:r>
      <w:r w:rsidDel="00000000" w:rsidR="00000000" w:rsidRPr="00000000">
        <w:rPr>
          <w:color w:val="097000"/>
          <w:sz w:val="2"/>
          <w:szCs w:val="2"/>
          <w:rtl w:val="0"/>
        </w:rPr>
        <w:t xml:space="preserve">he has t</w:t>
      </w:r>
      <w:r w:rsidDel="00000000" w:rsidR="00000000" w:rsidRPr="00000000">
        <w:rPr>
          <w:color w:val="006842"/>
          <w:sz w:val="2"/>
          <w:szCs w:val="2"/>
          <w:rtl w:val="0"/>
        </w:rPr>
        <w:t xml:space="preserve">w</w:t>
      </w:r>
      <w:r w:rsidDel="00000000" w:rsidR="00000000" w:rsidRPr="00000000">
        <w:rPr>
          <w:color w:val="00613c"/>
          <w:sz w:val="2"/>
          <w:szCs w:val="2"/>
          <w:rtl w:val="0"/>
        </w:rPr>
        <w:t xml:space="preserve">o</w:t>
      </w:r>
      <w:r w:rsidDel="00000000" w:rsidR="00000000" w:rsidRPr="00000000">
        <w:rPr>
          <w:color w:val="005532"/>
          <w:sz w:val="2"/>
          <w:szCs w:val="2"/>
          <w:rtl w:val="0"/>
        </w:rPr>
        <w:t xml:space="preserve"> </w:t>
      </w:r>
      <w:r w:rsidDel="00000000" w:rsidR="00000000" w:rsidRPr="00000000">
        <w:rPr>
          <w:color w:val="004524"/>
          <w:sz w:val="2"/>
          <w:szCs w:val="2"/>
          <w:rtl w:val="0"/>
        </w:rPr>
        <w:t xml:space="preserve">s</w:t>
      </w:r>
      <w:r w:rsidDel="00000000" w:rsidR="00000000" w:rsidRPr="00000000">
        <w:rPr>
          <w:color w:val="003114"/>
          <w:sz w:val="2"/>
          <w:szCs w:val="2"/>
          <w:rtl w:val="0"/>
        </w:rPr>
        <w:t xml:space="preserve">o</w:t>
      </w:r>
      <w:r w:rsidDel="00000000" w:rsidR="00000000" w:rsidRPr="00000000">
        <w:rPr>
          <w:color w:val="002006"/>
          <w:sz w:val="2"/>
          <w:szCs w:val="2"/>
          <w:rtl w:val="0"/>
        </w:rPr>
        <w:t xml:space="preserve">n</w:t>
      </w:r>
      <w:r w:rsidDel="00000000" w:rsidR="00000000" w:rsidRPr="00000000">
        <w:rPr>
          <w:color w:val="001500"/>
          <w:sz w:val="2"/>
          <w:szCs w:val="2"/>
          <w:rtl w:val="0"/>
        </w:rPr>
        <w:t xml:space="preserve">s</w:t>
      </w:r>
      <w:r w:rsidDel="00000000" w:rsidR="00000000" w:rsidRPr="00000000">
        <w:rPr>
          <w:color w:val="001100"/>
          <w:sz w:val="2"/>
          <w:szCs w:val="2"/>
          <w:rtl w:val="0"/>
        </w:rPr>
        <w:t xml:space="preserve"> </w:t>
      </w:r>
      <w:r w:rsidDel="00000000" w:rsidR="00000000" w:rsidRPr="00000000">
        <w:rPr>
          <w:color w:val="001508"/>
          <w:sz w:val="2"/>
          <w:szCs w:val="2"/>
          <w:rtl w:val="0"/>
        </w:rPr>
        <w:t xml:space="preserve">C</w:t>
      </w:r>
      <w:r w:rsidDel="00000000" w:rsidR="00000000" w:rsidRPr="00000000">
        <w:rPr>
          <w:color w:val="001108"/>
          <w:sz w:val="2"/>
          <w:szCs w:val="2"/>
          <w:rtl w:val="0"/>
        </w:rPr>
        <w:t xml:space="preserve">r</w:t>
      </w:r>
      <w:r w:rsidDel="00000000" w:rsidR="00000000" w:rsidRPr="00000000">
        <w:rPr>
          <w:color w:val="000c08"/>
          <w:sz w:val="2"/>
          <w:szCs w:val="2"/>
          <w:rtl w:val="0"/>
        </w:rPr>
        <w:t xml:space="preserve">i</w:t>
      </w:r>
      <w:r w:rsidDel="00000000" w:rsidR="00000000" w:rsidRPr="00000000">
        <w:rPr>
          <w:color w:val="070908"/>
          <w:sz w:val="2"/>
          <w:szCs w:val="2"/>
          <w:rtl w:val="0"/>
        </w:rPr>
        <w:t xml:space="preserve">s</w:t>
      </w:r>
      <w:r w:rsidDel="00000000" w:rsidR="00000000" w:rsidRPr="00000000">
        <w:rPr>
          <w:color w:val="0c0608"/>
          <w:sz w:val="2"/>
          <w:szCs w:val="2"/>
          <w:rtl w:val="0"/>
        </w:rPr>
        <w:t xml:space="preserve">t</w:t>
      </w:r>
      <w:r w:rsidDel="00000000" w:rsidR="00000000" w:rsidRPr="00000000">
        <w:rPr>
          <w:color w:val="120308"/>
          <w:sz w:val="2"/>
          <w:szCs w:val="2"/>
          <w:rtl w:val="0"/>
        </w:rPr>
        <w:t xml:space="preserve">i</w:t>
      </w:r>
      <w:r w:rsidDel="00000000" w:rsidR="00000000" w:rsidRPr="00000000">
        <w:rPr>
          <w:color w:val="150208"/>
          <w:sz w:val="2"/>
          <w:szCs w:val="2"/>
          <w:rtl w:val="0"/>
        </w:rPr>
        <w:t xml:space="preserve">a</w:t>
      </w:r>
      <w:r w:rsidDel="00000000" w:rsidR="00000000" w:rsidRPr="00000000">
        <w:rPr>
          <w:color w:val="160108"/>
          <w:sz w:val="2"/>
          <w:szCs w:val="2"/>
          <w:rtl w:val="0"/>
        </w:rPr>
        <w:t xml:space="preserve">n</w:t>
      </w:r>
      <w:r w:rsidDel="00000000" w:rsidR="00000000" w:rsidRPr="00000000">
        <w:rPr>
          <w:color w:val="080808"/>
          <w:sz w:val="2"/>
          <w:szCs w:val="2"/>
          <w:rtl w:val="0"/>
        </w:rPr>
        <w:t xml:space="preserve">o Ronaldo Jr and</w:t>
      </w:r>
      <w:r w:rsidDel="00000000" w:rsidR="00000000" w:rsidRPr="00000000">
        <w:rPr>
          <w:color w:val="f8f8f8"/>
          <w:sz w:val="2"/>
          <w:szCs w:val="2"/>
          <w:rtl w:val="0"/>
        </w:rPr>
        <w:t xml:space="preserve"> Matteo RonaldoRonaldo was</w:t>
      </w:r>
      <w:r w:rsidDel="00000000" w:rsidR="00000000" w:rsidRPr="00000000">
        <w:rPr>
          <w:sz w:val="16"/>
          <w:szCs w:val="16"/>
          <w:rtl w:val="0"/>
        </w:rPr>
        <w:br w:type="textWrapping"/>
      </w:r>
      <w:r w:rsidDel="00000000" w:rsidR="00000000" w:rsidRPr="00000000">
        <w:rPr>
          <w:color w:val="ffffff"/>
          <w:sz w:val="2"/>
          <w:szCs w:val="2"/>
          <w:rtl w:val="0"/>
        </w:rPr>
        <w:t xml:space="preserve"> </w:t>
      </w:r>
      <w:r w:rsidDel="00000000" w:rsidR="00000000" w:rsidRPr="00000000">
        <w:rPr>
          <w:color w:val="d8d8d8"/>
          <w:sz w:val="2"/>
          <w:szCs w:val="2"/>
          <w:rtl w:val="0"/>
        </w:rPr>
        <w:t xml:space="preserve">i</w:t>
      </w:r>
      <w:r w:rsidDel="00000000" w:rsidR="00000000" w:rsidRPr="00000000">
        <w:rPr>
          <w:color w:val="686868"/>
          <w:sz w:val="2"/>
          <w:szCs w:val="2"/>
          <w:rtl w:val="0"/>
        </w:rPr>
        <w:t xml:space="preserve">n</w:t>
      </w:r>
      <w:r w:rsidDel="00000000" w:rsidR="00000000" w:rsidRPr="00000000">
        <w:rPr>
          <w:color w:val="202020"/>
          <w:sz w:val="2"/>
          <w:szCs w:val="2"/>
          <w:rtl w:val="0"/>
        </w:rPr>
        <w:t xml:space="preserve"> </w:t>
      </w:r>
      <w:r w:rsidDel="00000000" w:rsidR="00000000" w:rsidRPr="00000000">
        <w:rPr>
          <w:color w:val="0e0e0e"/>
          <w:sz w:val="2"/>
          <w:szCs w:val="2"/>
          <w:rtl w:val="0"/>
        </w:rPr>
        <w:t xml:space="preserve">a</w:t>
      </w:r>
      <w:r w:rsidDel="00000000" w:rsidR="00000000" w:rsidRPr="00000000">
        <w:rPr>
          <w:color w:val="131313"/>
          <w:sz w:val="2"/>
          <w:szCs w:val="2"/>
          <w:rtl w:val="0"/>
        </w:rPr>
        <w:t xml:space="preserve"> </w:t>
      </w:r>
      <w:r w:rsidDel="00000000" w:rsidR="00000000" w:rsidRPr="00000000">
        <w:rPr>
          <w:color w:val="101010"/>
          <w:sz w:val="2"/>
          <w:szCs w:val="2"/>
          <w:rtl w:val="0"/>
        </w:rPr>
        <w:t xml:space="preserve">r</w:t>
      </w:r>
      <w:r w:rsidDel="00000000" w:rsidR="00000000" w:rsidRPr="00000000">
        <w:rPr>
          <w:color w:val="060606"/>
          <w:sz w:val="2"/>
          <w:szCs w:val="2"/>
          <w:rtl w:val="0"/>
        </w:rPr>
        <w:t xml:space="preserve">o</w:t>
      </w:r>
      <w:r w:rsidDel="00000000" w:rsidR="00000000" w:rsidRPr="00000000">
        <w:rPr>
          <w:color w:val="080808"/>
          <w:sz w:val="2"/>
          <w:szCs w:val="2"/>
          <w:rtl w:val="0"/>
        </w:rPr>
        <w:t xml:space="preserve">mantic relations</w:t>
      </w:r>
      <w:r w:rsidDel="00000000" w:rsidR="00000000" w:rsidRPr="00000000">
        <w:rPr>
          <w:color w:val="050505"/>
          <w:sz w:val="2"/>
          <w:szCs w:val="2"/>
          <w:rtl w:val="0"/>
        </w:rPr>
        <w:t xml:space="preserve">h</w:t>
      </w:r>
      <w:r w:rsidDel="00000000" w:rsidR="00000000" w:rsidRPr="00000000">
        <w:rPr>
          <w:color w:val="000000"/>
          <w:sz w:val="2"/>
          <w:szCs w:val="2"/>
          <w:rtl w:val="0"/>
        </w:rPr>
        <w:t xml:space="preserve">ip w</w:t>
      </w:r>
      <w:r w:rsidDel="00000000" w:rsidR="00000000" w:rsidRPr="00000000">
        <w:rPr>
          <w:color w:val="0c0c0c"/>
          <w:sz w:val="2"/>
          <w:szCs w:val="2"/>
          <w:rtl w:val="0"/>
        </w:rPr>
        <w:t xml:space="preserve">i</w:t>
      </w:r>
      <w:r w:rsidDel="00000000" w:rsidR="00000000" w:rsidRPr="00000000">
        <w:rPr>
          <w:color w:val="1f1f1f"/>
          <w:sz w:val="2"/>
          <w:szCs w:val="2"/>
          <w:rtl w:val="0"/>
        </w:rPr>
        <w:t xml:space="preserve">t</w:t>
      </w:r>
      <w:r w:rsidDel="00000000" w:rsidR="00000000" w:rsidRPr="00000000">
        <w:rPr>
          <w:color w:val="2b2b2b"/>
          <w:sz w:val="2"/>
          <w:szCs w:val="2"/>
          <w:rtl w:val="0"/>
        </w:rPr>
        <w:t xml:space="preserve">h</w:t>
      </w:r>
      <w:r w:rsidDel="00000000" w:rsidR="00000000" w:rsidRPr="00000000">
        <w:rPr>
          <w:color w:val="097000"/>
          <w:sz w:val="2"/>
          <w:szCs w:val="2"/>
          <w:rtl w:val="0"/>
        </w:rPr>
        <w:t xml:space="preserve"> Russian supermodel Irina Shayk for five years f</w:t>
      </w:r>
      <w:r w:rsidDel="00000000" w:rsidR="00000000" w:rsidRPr="00000000">
        <w:rPr>
          <w:color w:val="080808"/>
          <w:sz w:val="2"/>
          <w:szCs w:val="2"/>
          <w:rtl w:val="0"/>
        </w:rPr>
        <w:t xml:space="preserve">rom 2010 to 2015</w:t>
      </w:r>
      <w:r w:rsidDel="00000000" w:rsidR="00000000" w:rsidRPr="00000000">
        <w:rPr>
          <w:color w:val="160108"/>
          <w:sz w:val="2"/>
          <w:szCs w:val="2"/>
          <w:rtl w:val="0"/>
        </w:rPr>
        <w:t xml:space="preserve">,</w:t>
      </w:r>
      <w:r w:rsidDel="00000000" w:rsidR="00000000" w:rsidRPr="00000000">
        <w:rPr>
          <w:color w:val="150208"/>
          <w:sz w:val="2"/>
          <w:szCs w:val="2"/>
          <w:rtl w:val="0"/>
        </w:rPr>
        <w:t xml:space="preserve"> </w:t>
      </w:r>
      <w:r w:rsidDel="00000000" w:rsidR="00000000" w:rsidRPr="00000000">
        <w:rPr>
          <w:color w:val="120308"/>
          <w:sz w:val="2"/>
          <w:szCs w:val="2"/>
          <w:rtl w:val="0"/>
        </w:rPr>
        <w:t xml:space="preserve">C</w:t>
      </w:r>
      <w:r w:rsidDel="00000000" w:rsidR="00000000" w:rsidRPr="00000000">
        <w:rPr>
          <w:color w:val="0c0608"/>
          <w:sz w:val="2"/>
          <w:szCs w:val="2"/>
          <w:rtl w:val="0"/>
        </w:rPr>
        <w:t xml:space="preserve">r</w:t>
      </w:r>
      <w:r w:rsidDel="00000000" w:rsidR="00000000" w:rsidRPr="00000000">
        <w:rPr>
          <w:color w:val="070908"/>
          <w:sz w:val="2"/>
          <w:szCs w:val="2"/>
          <w:rtl w:val="0"/>
        </w:rPr>
        <w:t xml:space="preserve">i</w:t>
      </w:r>
      <w:r w:rsidDel="00000000" w:rsidR="00000000" w:rsidRPr="00000000">
        <w:rPr>
          <w:color w:val="000c08"/>
          <w:sz w:val="2"/>
          <w:szCs w:val="2"/>
          <w:rtl w:val="0"/>
        </w:rPr>
        <w:t xml:space="preserve">s</w:t>
      </w:r>
      <w:r w:rsidDel="00000000" w:rsidR="00000000" w:rsidRPr="00000000">
        <w:rPr>
          <w:color w:val="001108"/>
          <w:sz w:val="2"/>
          <w:szCs w:val="2"/>
          <w:rtl w:val="0"/>
        </w:rPr>
        <w:t xml:space="preserve">t</w:t>
      </w:r>
      <w:r w:rsidDel="00000000" w:rsidR="00000000" w:rsidRPr="00000000">
        <w:rPr>
          <w:color w:val="001508"/>
          <w:sz w:val="2"/>
          <w:szCs w:val="2"/>
          <w:rtl w:val="0"/>
        </w:rPr>
        <w:t xml:space="preserve">i</w:t>
      </w:r>
      <w:r w:rsidDel="00000000" w:rsidR="00000000" w:rsidRPr="00000000">
        <w:rPr>
          <w:color w:val="001100"/>
          <w:sz w:val="2"/>
          <w:szCs w:val="2"/>
          <w:rtl w:val="0"/>
        </w:rPr>
        <w:t xml:space="preserve">a</w:t>
      </w:r>
      <w:r w:rsidDel="00000000" w:rsidR="00000000" w:rsidRPr="00000000">
        <w:rPr>
          <w:color w:val="001500"/>
          <w:sz w:val="2"/>
          <w:szCs w:val="2"/>
          <w:rtl w:val="0"/>
        </w:rPr>
        <w:t xml:space="preserve">n</w:t>
      </w:r>
      <w:r w:rsidDel="00000000" w:rsidR="00000000" w:rsidRPr="00000000">
        <w:rPr>
          <w:color w:val="002006"/>
          <w:sz w:val="2"/>
          <w:szCs w:val="2"/>
          <w:rtl w:val="0"/>
        </w:rPr>
        <w:t xml:space="preserve">o</w:t>
      </w:r>
      <w:r w:rsidDel="00000000" w:rsidR="00000000" w:rsidRPr="00000000">
        <w:rPr>
          <w:color w:val="003114"/>
          <w:sz w:val="2"/>
          <w:szCs w:val="2"/>
          <w:rtl w:val="0"/>
        </w:rPr>
        <w:t xml:space="preserve"> </w:t>
      </w:r>
      <w:r w:rsidDel="00000000" w:rsidR="00000000" w:rsidRPr="00000000">
        <w:rPr>
          <w:color w:val="004524"/>
          <w:sz w:val="2"/>
          <w:szCs w:val="2"/>
          <w:rtl w:val="0"/>
        </w:rPr>
        <w:t xml:space="preserve">R</w:t>
      </w:r>
      <w:r w:rsidDel="00000000" w:rsidR="00000000" w:rsidRPr="00000000">
        <w:rPr>
          <w:color w:val="005532"/>
          <w:sz w:val="2"/>
          <w:szCs w:val="2"/>
          <w:rtl w:val="0"/>
        </w:rPr>
        <w:t xml:space="preserve">o</w:t>
      </w:r>
      <w:r w:rsidDel="00000000" w:rsidR="00000000" w:rsidRPr="00000000">
        <w:rPr>
          <w:color w:val="00613c"/>
          <w:sz w:val="2"/>
          <w:szCs w:val="2"/>
          <w:rtl w:val="0"/>
        </w:rPr>
        <w:t xml:space="preserve">n</w:t>
      </w:r>
      <w:r w:rsidDel="00000000" w:rsidR="00000000" w:rsidRPr="00000000">
        <w:rPr>
          <w:color w:val="006842"/>
          <w:sz w:val="2"/>
          <w:szCs w:val="2"/>
          <w:rtl w:val="0"/>
        </w:rPr>
        <w:t xml:space="preserve">a</w:t>
      </w:r>
      <w:r w:rsidDel="00000000" w:rsidR="00000000" w:rsidRPr="00000000">
        <w:rPr>
          <w:color w:val="097000"/>
          <w:sz w:val="2"/>
          <w:szCs w:val="2"/>
          <w:rtl w:val="0"/>
        </w:rPr>
        <w:t xml:space="preserve">ldo was awarded the Ballon d'Or </w:t>
      </w:r>
      <w:r w:rsidDel="00000000" w:rsidR="00000000" w:rsidRPr="00000000">
        <w:rPr>
          <w:color w:val="008000"/>
          <w:sz w:val="2"/>
          <w:szCs w:val="2"/>
          <w:rtl w:val="0"/>
        </w:rPr>
        <w:t xml:space="preserve">five tim</w:t>
      </w:r>
      <w:r w:rsidDel="00000000" w:rsidR="00000000" w:rsidRPr="00000000">
        <w:rPr>
          <w:color w:val="008d07"/>
          <w:sz w:val="2"/>
          <w:szCs w:val="2"/>
          <w:rtl w:val="0"/>
        </w:rPr>
        <w:t xml:space="preserve">e</w:t>
      </w:r>
      <w:r w:rsidDel="00000000" w:rsidR="00000000" w:rsidRPr="00000000">
        <w:rPr>
          <w:color w:val="008000"/>
          <w:sz w:val="2"/>
          <w:szCs w:val="2"/>
          <w:rtl w:val="0"/>
        </w:rPr>
        <w:t xml:space="preserve">s</w:t>
      </w:r>
      <w:r w:rsidDel="00000000" w:rsidR="00000000" w:rsidRPr="00000000">
        <w:rPr>
          <w:color w:val="007000"/>
          <w:sz w:val="2"/>
          <w:szCs w:val="2"/>
          <w:rtl w:val="0"/>
        </w:rPr>
        <w:t xml:space="preserve"> </w:t>
      </w:r>
      <w:r w:rsidDel="00000000" w:rsidR="00000000" w:rsidRPr="00000000">
        <w:rPr>
          <w:color w:val="006c00"/>
          <w:sz w:val="2"/>
          <w:szCs w:val="2"/>
          <w:rtl w:val="0"/>
        </w:rPr>
        <w:t xml:space="preserve">i</w:t>
      </w:r>
      <w:r w:rsidDel="00000000" w:rsidR="00000000" w:rsidRPr="00000000">
        <w:rPr>
          <w:color w:val="007b00"/>
          <w:sz w:val="2"/>
          <w:szCs w:val="2"/>
          <w:rtl w:val="0"/>
        </w:rPr>
        <w:t xml:space="preserve">n</w:t>
      </w:r>
      <w:r w:rsidDel="00000000" w:rsidR="00000000" w:rsidRPr="00000000">
        <w:rPr>
          <w:color w:val="069c16"/>
          <w:sz w:val="2"/>
          <w:szCs w:val="2"/>
          <w:rtl w:val="0"/>
        </w:rPr>
        <w:t xml:space="preserve"> </w:t>
      </w:r>
      <w:r w:rsidDel="00000000" w:rsidR="00000000" w:rsidRPr="00000000">
        <w:rPr>
          <w:color w:val="2bc13b"/>
          <w:sz w:val="2"/>
          <w:szCs w:val="2"/>
          <w:rtl w:val="0"/>
        </w:rPr>
        <w:t xml:space="preserve">2</w:t>
      </w:r>
      <w:r w:rsidDel="00000000" w:rsidR="00000000" w:rsidRPr="00000000">
        <w:rPr>
          <w:color w:val="43d953"/>
          <w:sz w:val="2"/>
          <w:szCs w:val="2"/>
          <w:rtl w:val="0"/>
        </w:rPr>
        <w:t xml:space="preserve">0</w:t>
      </w:r>
      <w:r w:rsidDel="00000000" w:rsidR="00000000" w:rsidRPr="00000000">
        <w:rPr>
          <w:color w:val="3ad823"/>
          <w:sz w:val="2"/>
          <w:szCs w:val="2"/>
          <w:rtl w:val="0"/>
        </w:rPr>
        <w:t xml:space="preserve">08, 2013-2014 2016 and 2017. Cristiano Ronaldo is a Portuguese football player he was born on February 5th 1985 in Santo Antonio his father's name is Jose Dinis Aveiro </w:t>
      </w:r>
      <w:r w:rsidDel="00000000" w:rsidR="00000000" w:rsidRPr="00000000">
        <w:rPr>
          <w:color w:val="56f43f"/>
          <w:sz w:val="2"/>
          <w:szCs w:val="2"/>
          <w:rtl w:val="0"/>
        </w:rPr>
        <w:t xml:space="preserve">a</w:t>
      </w:r>
      <w:r w:rsidDel="00000000" w:rsidR="00000000" w:rsidRPr="00000000">
        <w:rPr>
          <w:color w:val="4fed38"/>
          <w:sz w:val="2"/>
          <w:szCs w:val="2"/>
          <w:rtl w:val="0"/>
        </w:rPr>
        <w:t xml:space="preserve">n</w:t>
      </w:r>
      <w:r w:rsidDel="00000000" w:rsidR="00000000" w:rsidRPr="00000000">
        <w:rPr>
          <w:color w:val="41df2a"/>
          <w:sz w:val="2"/>
          <w:szCs w:val="2"/>
          <w:rtl w:val="0"/>
        </w:rPr>
        <w:t xml:space="preserve">d</w:t>
      </w:r>
      <w:r w:rsidDel="00000000" w:rsidR="00000000" w:rsidRPr="00000000">
        <w:rPr>
          <w:color w:val="30ce19"/>
          <w:sz w:val="2"/>
          <w:szCs w:val="2"/>
          <w:rtl w:val="0"/>
        </w:rPr>
        <w:t xml:space="preserve"> </w:t>
      </w:r>
      <w:r w:rsidDel="00000000" w:rsidR="00000000" w:rsidRPr="00000000">
        <w:rPr>
          <w:color w:val="1cba05"/>
          <w:sz w:val="2"/>
          <w:szCs w:val="2"/>
          <w:rtl w:val="0"/>
        </w:rPr>
        <w:t xml:space="preserve">h</w:t>
      </w:r>
      <w:r w:rsidDel="00000000" w:rsidR="00000000" w:rsidRPr="00000000">
        <w:rPr>
          <w:color w:val="0ba900"/>
          <w:sz w:val="2"/>
          <w:szCs w:val="2"/>
          <w:rtl w:val="0"/>
        </w:rPr>
        <w:t xml:space="preserve">i</w:t>
      </w:r>
      <w:r w:rsidDel="00000000" w:rsidR="00000000" w:rsidRPr="00000000">
        <w:rPr>
          <w:color w:val="009b00"/>
          <w:sz w:val="2"/>
          <w:szCs w:val="2"/>
          <w:rtl w:val="0"/>
        </w:rPr>
        <w:t xml:space="preserve">s</w:t>
      </w:r>
      <w:r w:rsidDel="00000000" w:rsidR="00000000" w:rsidRPr="00000000">
        <w:rPr>
          <w:color w:val="009400"/>
          <w:sz w:val="2"/>
          <w:szCs w:val="2"/>
          <w:rtl w:val="0"/>
        </w:rPr>
        <w:t xml:space="preserve"> </w:t>
      </w:r>
      <w:r w:rsidDel="00000000" w:rsidR="00000000" w:rsidRPr="00000000">
        <w:rPr>
          <w:color w:val="1d840e"/>
          <w:sz w:val="2"/>
          <w:szCs w:val="2"/>
          <w:rtl w:val="0"/>
        </w:rPr>
        <w:t xml:space="preserve">mother's</w:t>
      </w:r>
      <w:r w:rsidDel="00000000" w:rsidR="00000000" w:rsidRPr="00000000">
        <w:rPr>
          <w:color w:val="097000"/>
          <w:sz w:val="2"/>
          <w:szCs w:val="2"/>
          <w:rtl w:val="0"/>
        </w:rPr>
        <w:t xml:space="preserve"> name is</w:t>
      </w:r>
      <w:r w:rsidDel="00000000" w:rsidR="00000000" w:rsidRPr="00000000">
        <w:rPr>
          <w:color w:val="006842"/>
          <w:sz w:val="2"/>
          <w:szCs w:val="2"/>
          <w:rtl w:val="0"/>
        </w:rPr>
        <w:t xml:space="preserve"> </w:t>
      </w:r>
      <w:r w:rsidDel="00000000" w:rsidR="00000000" w:rsidRPr="00000000">
        <w:rPr>
          <w:color w:val="00613c"/>
          <w:sz w:val="2"/>
          <w:szCs w:val="2"/>
          <w:rtl w:val="0"/>
        </w:rPr>
        <w:t xml:space="preserve">M</w:t>
      </w:r>
      <w:r w:rsidDel="00000000" w:rsidR="00000000" w:rsidRPr="00000000">
        <w:rPr>
          <w:color w:val="005532"/>
          <w:sz w:val="2"/>
          <w:szCs w:val="2"/>
          <w:rtl w:val="0"/>
        </w:rPr>
        <w:t xml:space="preserve">a</w:t>
      </w:r>
      <w:r w:rsidDel="00000000" w:rsidR="00000000" w:rsidRPr="00000000">
        <w:rPr>
          <w:color w:val="004524"/>
          <w:sz w:val="2"/>
          <w:szCs w:val="2"/>
          <w:rtl w:val="0"/>
        </w:rPr>
        <w:t xml:space="preserve">r</w:t>
      </w:r>
      <w:r w:rsidDel="00000000" w:rsidR="00000000" w:rsidRPr="00000000">
        <w:rPr>
          <w:color w:val="003114"/>
          <w:sz w:val="2"/>
          <w:szCs w:val="2"/>
          <w:rtl w:val="0"/>
        </w:rPr>
        <w:t xml:space="preserve">i</w:t>
      </w:r>
      <w:r w:rsidDel="00000000" w:rsidR="00000000" w:rsidRPr="00000000">
        <w:rPr>
          <w:color w:val="002006"/>
          <w:sz w:val="2"/>
          <w:szCs w:val="2"/>
          <w:rtl w:val="0"/>
        </w:rPr>
        <w:t xml:space="preserve">a</w:t>
      </w:r>
      <w:r w:rsidDel="00000000" w:rsidR="00000000" w:rsidRPr="00000000">
        <w:rPr>
          <w:color w:val="001500"/>
          <w:sz w:val="2"/>
          <w:szCs w:val="2"/>
          <w:rtl w:val="0"/>
        </w:rPr>
        <w:t xml:space="preserve"> </w:t>
      </w:r>
      <w:r w:rsidDel="00000000" w:rsidR="00000000" w:rsidRPr="00000000">
        <w:rPr>
          <w:color w:val="001100"/>
          <w:sz w:val="2"/>
          <w:szCs w:val="2"/>
          <w:rtl w:val="0"/>
        </w:rPr>
        <w:t xml:space="preserve">D</w:t>
      </w:r>
      <w:r w:rsidDel="00000000" w:rsidR="00000000" w:rsidRPr="00000000">
        <w:rPr>
          <w:color w:val="001508"/>
          <w:sz w:val="2"/>
          <w:szCs w:val="2"/>
          <w:rtl w:val="0"/>
        </w:rPr>
        <w:t xml:space="preserve">o</w:t>
      </w:r>
      <w:r w:rsidDel="00000000" w:rsidR="00000000" w:rsidRPr="00000000">
        <w:rPr>
          <w:color w:val="001108"/>
          <w:sz w:val="2"/>
          <w:szCs w:val="2"/>
          <w:rtl w:val="0"/>
        </w:rPr>
        <w:t xml:space="preserve">l</w:t>
      </w:r>
      <w:r w:rsidDel="00000000" w:rsidR="00000000" w:rsidRPr="00000000">
        <w:rPr>
          <w:color w:val="000c08"/>
          <w:sz w:val="2"/>
          <w:szCs w:val="2"/>
          <w:rtl w:val="0"/>
        </w:rPr>
        <w:t xml:space="preserve">o</w:t>
      </w:r>
      <w:r w:rsidDel="00000000" w:rsidR="00000000" w:rsidRPr="00000000">
        <w:rPr>
          <w:color w:val="070908"/>
          <w:sz w:val="2"/>
          <w:szCs w:val="2"/>
          <w:rtl w:val="0"/>
        </w:rPr>
        <w:t xml:space="preserve">r</w:t>
      </w:r>
      <w:r w:rsidDel="00000000" w:rsidR="00000000" w:rsidRPr="00000000">
        <w:rPr>
          <w:color w:val="0c0608"/>
          <w:sz w:val="2"/>
          <w:szCs w:val="2"/>
          <w:rtl w:val="0"/>
        </w:rPr>
        <w:t xml:space="preserve">e</w:t>
      </w:r>
      <w:r w:rsidDel="00000000" w:rsidR="00000000" w:rsidRPr="00000000">
        <w:rPr>
          <w:color w:val="120308"/>
          <w:sz w:val="2"/>
          <w:szCs w:val="2"/>
          <w:rtl w:val="0"/>
        </w:rPr>
        <w:t xml:space="preserve">s</w:t>
      </w:r>
      <w:r w:rsidDel="00000000" w:rsidR="00000000" w:rsidRPr="00000000">
        <w:rPr>
          <w:color w:val="150208"/>
          <w:sz w:val="2"/>
          <w:szCs w:val="2"/>
          <w:rtl w:val="0"/>
        </w:rPr>
        <w:t xml:space="preserve"> </w:t>
      </w:r>
      <w:r w:rsidDel="00000000" w:rsidR="00000000" w:rsidRPr="00000000">
        <w:rPr>
          <w:color w:val="160108"/>
          <w:sz w:val="2"/>
          <w:szCs w:val="2"/>
          <w:rtl w:val="0"/>
        </w:rPr>
        <w:t xml:space="preserve">d</w:t>
      </w:r>
      <w:r w:rsidDel="00000000" w:rsidR="00000000" w:rsidRPr="00000000">
        <w:rPr>
          <w:color w:val="080808"/>
          <w:sz w:val="2"/>
          <w:szCs w:val="2"/>
          <w:rtl w:val="0"/>
        </w:rPr>
        <w:t xml:space="preserve">os Santos Aveiro</w:t>
      </w:r>
      <w:r w:rsidDel="00000000" w:rsidR="00000000" w:rsidRPr="00000000">
        <w:rPr>
          <w:color w:val="f8f8f8"/>
          <w:sz w:val="2"/>
          <w:szCs w:val="2"/>
          <w:rtl w:val="0"/>
        </w:rPr>
        <w:t xml:space="preserve">, his father was a gardene</w:t>
      </w:r>
      <w:r w:rsidDel="00000000" w:rsidR="00000000" w:rsidRPr="00000000">
        <w:rPr>
          <w:sz w:val="16"/>
          <w:szCs w:val="16"/>
          <w:rtl w:val="0"/>
        </w:rPr>
        <w:br w:type="textWrapping"/>
      </w:r>
      <w:r w:rsidDel="00000000" w:rsidR="00000000" w:rsidRPr="00000000">
        <w:rPr>
          <w:color w:val="dcdcdc"/>
          <w:sz w:val="2"/>
          <w:szCs w:val="2"/>
          <w:rtl w:val="0"/>
        </w:rPr>
        <w:t xml:space="preserve">r</w:t>
      </w:r>
      <w:r w:rsidDel="00000000" w:rsidR="00000000" w:rsidRPr="00000000">
        <w:rPr>
          <w:color w:val="e7e7e7"/>
          <w:sz w:val="2"/>
          <w:szCs w:val="2"/>
          <w:rtl w:val="0"/>
        </w:rPr>
        <w:t xml:space="preserve"> </w:t>
      </w:r>
      <w:r w:rsidDel="00000000" w:rsidR="00000000" w:rsidRPr="00000000">
        <w:rPr>
          <w:color w:val="999999"/>
          <w:sz w:val="2"/>
          <w:szCs w:val="2"/>
          <w:rtl w:val="0"/>
        </w:rPr>
        <w:t xml:space="preserve">w</w:t>
      </w:r>
      <w:r w:rsidDel="00000000" w:rsidR="00000000" w:rsidRPr="00000000">
        <w:rPr>
          <w:color w:val="0f0f0f"/>
          <w:sz w:val="2"/>
          <w:szCs w:val="2"/>
          <w:rtl w:val="0"/>
        </w:rPr>
        <w:t xml:space="preserve">i</w:t>
      </w:r>
      <w:r w:rsidDel="00000000" w:rsidR="00000000" w:rsidRPr="00000000">
        <w:rPr>
          <w:color w:val="000000"/>
          <w:sz w:val="2"/>
          <w:szCs w:val="2"/>
          <w:rtl w:val="0"/>
        </w:rPr>
        <w:t xml:space="preserve">t</w:t>
      </w:r>
      <w:r w:rsidDel="00000000" w:rsidR="00000000" w:rsidRPr="00000000">
        <w:rPr>
          <w:color w:val="010101"/>
          <w:sz w:val="2"/>
          <w:szCs w:val="2"/>
          <w:rtl w:val="0"/>
        </w:rPr>
        <w:t xml:space="preserve">h</w:t>
      </w:r>
      <w:r w:rsidDel="00000000" w:rsidR="00000000" w:rsidRPr="00000000">
        <w:rPr>
          <w:color w:val="040404"/>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he municipality and his </w:t>
      </w:r>
      <w:r w:rsidDel="00000000" w:rsidR="00000000" w:rsidRPr="00000000">
        <w:rPr>
          <w:color w:val="097000"/>
          <w:sz w:val="2"/>
          <w:szCs w:val="2"/>
          <w:rtl w:val="0"/>
        </w:rPr>
        <w:t xml:space="preserve">mother worked as a cook.Ronaldo was expelled fro</w:t>
      </w:r>
      <w:r w:rsidDel="00000000" w:rsidR="00000000" w:rsidRPr="00000000">
        <w:rPr>
          <w:color w:val="080808"/>
          <w:sz w:val="2"/>
          <w:szCs w:val="2"/>
          <w:rtl w:val="0"/>
        </w:rPr>
        <w:t xml:space="preserve">m school after a</w:t>
      </w:r>
      <w:r w:rsidDel="00000000" w:rsidR="00000000" w:rsidRPr="00000000">
        <w:rPr>
          <w:color w:val="350008"/>
          <w:sz w:val="2"/>
          <w:szCs w:val="2"/>
          <w:rtl w:val="0"/>
        </w:rPr>
        <w:t xml:space="preserve">s</w:t>
      </w:r>
      <w:r w:rsidDel="00000000" w:rsidR="00000000" w:rsidRPr="00000000">
        <w:rPr>
          <w:color w:val="320008"/>
          <w:sz w:val="2"/>
          <w:szCs w:val="2"/>
          <w:rtl w:val="0"/>
        </w:rPr>
        <w:t xml:space="preserve">s</w:t>
      </w:r>
      <w:r w:rsidDel="00000000" w:rsidR="00000000" w:rsidRPr="00000000">
        <w:rPr>
          <w:color w:val="2f0008"/>
          <w:sz w:val="2"/>
          <w:szCs w:val="2"/>
          <w:rtl w:val="0"/>
        </w:rPr>
        <w:t xml:space="preserve">a</w:t>
      </w:r>
      <w:r w:rsidDel="00000000" w:rsidR="00000000" w:rsidRPr="00000000">
        <w:rPr>
          <w:color w:val="2b0008"/>
          <w:sz w:val="2"/>
          <w:szCs w:val="2"/>
          <w:rtl w:val="0"/>
        </w:rPr>
        <w:t xml:space="preserve">u</w:t>
      </w:r>
      <w:r w:rsidDel="00000000" w:rsidR="00000000" w:rsidRPr="00000000">
        <w:rPr>
          <w:color w:val="240008"/>
          <w:sz w:val="2"/>
          <w:szCs w:val="2"/>
          <w:rtl w:val="0"/>
        </w:rPr>
        <w:t xml:space="preserve">l</w:t>
      </w:r>
      <w:r w:rsidDel="00000000" w:rsidR="00000000" w:rsidRPr="00000000">
        <w:rPr>
          <w:color w:val="1d0008"/>
          <w:sz w:val="2"/>
          <w:szCs w:val="2"/>
          <w:rtl w:val="0"/>
        </w:rPr>
        <w:t xml:space="preserve">t</w:t>
      </w:r>
      <w:r w:rsidDel="00000000" w:rsidR="00000000" w:rsidRPr="00000000">
        <w:rPr>
          <w:color w:val="150208"/>
          <w:sz w:val="2"/>
          <w:szCs w:val="2"/>
          <w:rtl w:val="0"/>
        </w:rPr>
        <w:t xml:space="preserve">i</w:t>
      </w:r>
      <w:r w:rsidDel="00000000" w:rsidR="00000000" w:rsidRPr="00000000">
        <w:rPr>
          <w:color w:val="0c0608"/>
          <w:sz w:val="2"/>
          <w:szCs w:val="2"/>
          <w:rtl w:val="0"/>
        </w:rPr>
        <w:t xml:space="preserve">n</w:t>
      </w:r>
      <w:r w:rsidDel="00000000" w:rsidR="00000000" w:rsidRPr="00000000">
        <w:rPr>
          <w:color w:val="000200"/>
          <w:sz w:val="2"/>
          <w:szCs w:val="2"/>
          <w:rtl w:val="0"/>
        </w:rPr>
        <w:t xml:space="preserve">g</w:t>
      </w:r>
      <w:r w:rsidDel="00000000" w:rsidR="00000000" w:rsidRPr="00000000">
        <w:rPr>
          <w:color w:val="000600"/>
          <w:sz w:val="2"/>
          <w:szCs w:val="2"/>
          <w:rtl w:val="0"/>
        </w:rPr>
        <w:t xml:space="preserve"> </w:t>
      </w:r>
      <w:r w:rsidDel="00000000" w:rsidR="00000000" w:rsidRPr="00000000">
        <w:rPr>
          <w:color w:val="001106"/>
          <w:sz w:val="2"/>
          <w:szCs w:val="2"/>
          <w:rtl w:val="0"/>
        </w:rPr>
        <w:t xml:space="preserve">h</w:t>
      </w:r>
      <w:r w:rsidDel="00000000" w:rsidR="00000000" w:rsidRPr="00000000">
        <w:rPr>
          <w:color w:val="002214"/>
          <w:sz w:val="2"/>
          <w:szCs w:val="2"/>
          <w:rtl w:val="0"/>
        </w:rPr>
        <w:t xml:space="preserve">i</w:t>
      </w:r>
      <w:r w:rsidDel="00000000" w:rsidR="00000000" w:rsidRPr="00000000">
        <w:rPr>
          <w:color w:val="013624"/>
          <w:sz w:val="2"/>
          <w:szCs w:val="2"/>
          <w:rtl w:val="0"/>
        </w:rPr>
        <w:t xml:space="preserve">s</w:t>
      </w:r>
      <w:r w:rsidDel="00000000" w:rsidR="00000000" w:rsidRPr="00000000">
        <w:rPr>
          <w:color w:val="0b4632"/>
          <w:sz w:val="2"/>
          <w:szCs w:val="2"/>
          <w:rtl w:val="0"/>
        </w:rPr>
        <w:t xml:space="preserve"> </w:t>
      </w:r>
      <w:r w:rsidDel="00000000" w:rsidR="00000000" w:rsidRPr="00000000">
        <w:rPr>
          <w:color w:val="12513c"/>
          <w:sz w:val="2"/>
          <w:szCs w:val="2"/>
          <w:rtl w:val="0"/>
        </w:rPr>
        <w:t xml:space="preserve">t</w:t>
      </w:r>
      <w:r w:rsidDel="00000000" w:rsidR="00000000" w:rsidRPr="00000000">
        <w:rPr>
          <w:color w:val="155942"/>
          <w:sz w:val="2"/>
          <w:szCs w:val="2"/>
          <w:rtl w:val="0"/>
        </w:rPr>
        <w:t xml:space="preserve">e</w:t>
      </w:r>
      <w:r w:rsidDel="00000000" w:rsidR="00000000" w:rsidRPr="00000000">
        <w:rPr>
          <w:color w:val="097000"/>
          <w:sz w:val="2"/>
          <w:szCs w:val="2"/>
          <w:rtl w:val="0"/>
        </w:rPr>
        <w:t xml:space="preserve">acher by﻿Cristiano Ronaldo is a Portugue</w:t>
      </w:r>
      <w:r w:rsidDel="00000000" w:rsidR="00000000" w:rsidRPr="00000000">
        <w:rPr>
          <w:color w:val="1d840e"/>
          <w:sz w:val="2"/>
          <w:szCs w:val="2"/>
          <w:rtl w:val="0"/>
        </w:rPr>
        <w:t xml:space="preserve">se footb</w:t>
      </w:r>
      <w:r w:rsidDel="00000000" w:rsidR="00000000" w:rsidRPr="00000000">
        <w:rPr>
          <w:color w:val="45e32e"/>
          <w:sz w:val="2"/>
          <w:szCs w:val="2"/>
          <w:rtl w:val="0"/>
        </w:rPr>
        <w:t xml:space="preserve">a</w:t>
      </w:r>
      <w:r w:rsidDel="00000000" w:rsidR="00000000" w:rsidRPr="00000000">
        <w:rPr>
          <w:color w:val="43e12c"/>
          <w:sz w:val="2"/>
          <w:szCs w:val="2"/>
          <w:rtl w:val="0"/>
        </w:rPr>
        <w:t xml:space="preserve">l</w:t>
      </w:r>
      <w:r w:rsidDel="00000000" w:rsidR="00000000" w:rsidRPr="00000000">
        <w:rPr>
          <w:color w:val="40de29"/>
          <w:sz w:val="2"/>
          <w:szCs w:val="2"/>
          <w:rtl w:val="0"/>
        </w:rPr>
        <w:t xml:space="preserve">l</w:t>
      </w:r>
      <w:r w:rsidDel="00000000" w:rsidR="00000000" w:rsidRPr="00000000">
        <w:rPr>
          <w:color w:val="3ddb26"/>
          <w:sz w:val="2"/>
          <w:szCs w:val="2"/>
          <w:rtl w:val="0"/>
        </w:rPr>
        <w:t xml:space="preserve"> </w:t>
      </w:r>
      <w:r w:rsidDel="00000000" w:rsidR="00000000" w:rsidRPr="00000000">
        <w:rPr>
          <w:color w:val="39d722"/>
          <w:sz w:val="2"/>
          <w:szCs w:val="2"/>
          <w:rtl w:val="0"/>
        </w:rPr>
        <w:t xml:space="preserve">p</w:t>
      </w:r>
      <w:r w:rsidDel="00000000" w:rsidR="00000000" w:rsidRPr="00000000">
        <w:rPr>
          <w:color w:val="35d31e"/>
          <w:sz w:val="2"/>
          <w:szCs w:val="2"/>
          <w:rtl w:val="0"/>
        </w:rPr>
        <w:t xml:space="preserve">l</w:t>
      </w:r>
      <w:r w:rsidDel="00000000" w:rsidR="00000000" w:rsidRPr="00000000">
        <w:rPr>
          <w:color w:val="33d11c"/>
          <w:sz w:val="2"/>
          <w:szCs w:val="2"/>
          <w:rtl w:val="0"/>
        </w:rPr>
        <w:t xml:space="preserve">a</w:t>
      </w:r>
      <w:r w:rsidDel="00000000" w:rsidR="00000000" w:rsidRPr="00000000">
        <w:rPr>
          <w:color w:val="31cf1a"/>
          <w:sz w:val="2"/>
          <w:szCs w:val="2"/>
          <w:rtl w:val="0"/>
        </w:rPr>
        <w:t xml:space="preserve">y</w:t>
      </w:r>
      <w:r w:rsidDel="00000000" w:rsidR="00000000" w:rsidRPr="00000000">
        <w:rPr>
          <w:color w:val="3ad823"/>
          <w:sz w:val="2"/>
          <w:szCs w:val="2"/>
          <w:rtl w:val="0"/>
        </w:rPr>
        <w:t xml:space="preserve">er he was born on February 5th 1985 in Santo Antonio his father's name is Jose Dinis Aveiro and his mother's name is Maria Dolores dos Santos Aveiro, hi</w:t>
      </w:r>
      <w:r w:rsidDel="00000000" w:rsidR="00000000" w:rsidRPr="00000000">
        <w:rPr>
          <w:color w:val="3ad04a"/>
          <w:sz w:val="2"/>
          <w:szCs w:val="2"/>
          <w:rtl w:val="0"/>
        </w:rPr>
        <w:t xml:space="preserve">s father</w:t>
      </w:r>
      <w:r w:rsidDel="00000000" w:rsidR="00000000" w:rsidRPr="00000000">
        <w:rPr>
          <w:color w:val="43d953"/>
          <w:sz w:val="2"/>
          <w:szCs w:val="2"/>
          <w:rtl w:val="0"/>
        </w:rPr>
        <w:t xml:space="preserve"> </w:t>
      </w:r>
      <w:r w:rsidDel="00000000" w:rsidR="00000000" w:rsidRPr="00000000">
        <w:rPr>
          <w:color w:val="3bd14b"/>
          <w:sz w:val="2"/>
          <w:szCs w:val="2"/>
          <w:rtl w:val="0"/>
        </w:rPr>
        <w:t xml:space="preserve">w</w:t>
      </w:r>
      <w:r w:rsidDel="00000000" w:rsidR="00000000" w:rsidRPr="00000000">
        <w:rPr>
          <w:color w:val="2ec43e"/>
          <w:sz w:val="2"/>
          <w:szCs w:val="2"/>
          <w:rtl w:val="0"/>
        </w:rPr>
        <w:t xml:space="preserve">a</w:t>
      </w:r>
      <w:r w:rsidDel="00000000" w:rsidR="00000000" w:rsidRPr="00000000">
        <w:rPr>
          <w:color w:val="1cb22c"/>
          <w:sz w:val="2"/>
          <w:szCs w:val="2"/>
          <w:rtl w:val="0"/>
        </w:rPr>
        <w:t xml:space="preserve">s</w:t>
      </w:r>
      <w:r w:rsidDel="00000000" w:rsidR="00000000" w:rsidRPr="00000000">
        <w:rPr>
          <w:color w:val="099f19"/>
          <w:sz w:val="2"/>
          <w:szCs w:val="2"/>
          <w:rtl w:val="0"/>
        </w:rPr>
        <w:t xml:space="preserve"> </w:t>
      </w:r>
      <w:r w:rsidDel="00000000" w:rsidR="00000000" w:rsidRPr="00000000">
        <w:rPr>
          <w:color w:val="008e08"/>
          <w:sz w:val="2"/>
          <w:szCs w:val="2"/>
          <w:rtl w:val="0"/>
        </w:rPr>
        <w:t xml:space="preserve">a</w:t>
      </w:r>
      <w:r w:rsidDel="00000000" w:rsidR="00000000" w:rsidRPr="00000000">
        <w:rPr>
          <w:color w:val="008000"/>
          <w:sz w:val="2"/>
          <w:szCs w:val="2"/>
          <w:rtl w:val="0"/>
        </w:rPr>
        <w:t xml:space="preserve"> </w:t>
      </w:r>
      <w:r w:rsidDel="00000000" w:rsidR="00000000" w:rsidRPr="00000000">
        <w:rPr>
          <w:color w:val="007900"/>
          <w:sz w:val="2"/>
          <w:szCs w:val="2"/>
          <w:rtl w:val="0"/>
        </w:rPr>
        <w:t xml:space="preserve">g</w:t>
      </w:r>
      <w:r w:rsidDel="00000000" w:rsidR="00000000" w:rsidRPr="00000000">
        <w:rPr>
          <w:color w:val="097000"/>
          <w:sz w:val="2"/>
          <w:szCs w:val="2"/>
          <w:rtl w:val="0"/>
        </w:rPr>
        <w:t xml:space="preserve">ardener with the</w:t>
      </w:r>
      <w:r w:rsidDel="00000000" w:rsidR="00000000" w:rsidRPr="00000000">
        <w:rPr>
          <w:color w:val="525252"/>
          <w:sz w:val="2"/>
          <w:szCs w:val="2"/>
          <w:rtl w:val="0"/>
        </w:rPr>
        <w:t xml:space="preserve"> </w:t>
      </w:r>
      <w:r w:rsidDel="00000000" w:rsidR="00000000" w:rsidRPr="00000000">
        <w:rPr>
          <w:color w:val="434343"/>
          <w:sz w:val="2"/>
          <w:szCs w:val="2"/>
          <w:rtl w:val="0"/>
        </w:rPr>
        <w:t xml:space="preserve">m</w:t>
      </w:r>
      <w:r w:rsidDel="00000000" w:rsidR="00000000" w:rsidRPr="00000000">
        <w:rPr>
          <w:color w:val="2b2b2b"/>
          <w:sz w:val="2"/>
          <w:szCs w:val="2"/>
          <w:rtl w:val="0"/>
        </w:rPr>
        <w:t xml:space="preserve">u</w:t>
      </w:r>
      <w:r w:rsidDel="00000000" w:rsidR="00000000" w:rsidRPr="00000000">
        <w:rPr>
          <w:color w:val="131313"/>
          <w:sz w:val="2"/>
          <w:szCs w:val="2"/>
          <w:rtl w:val="0"/>
        </w:rPr>
        <w:t xml:space="preserve">n</w:t>
      </w:r>
      <w:r w:rsidDel="00000000" w:rsidR="00000000" w:rsidRPr="00000000">
        <w:rPr>
          <w:color w:val="040404"/>
          <w:sz w:val="2"/>
          <w:szCs w:val="2"/>
          <w:rtl w:val="0"/>
        </w:rPr>
        <w:t xml:space="preserve">i</w:t>
      </w:r>
      <w:r w:rsidDel="00000000" w:rsidR="00000000" w:rsidRPr="00000000">
        <w:rPr>
          <w:color w:val="000000"/>
          <w:sz w:val="2"/>
          <w:szCs w:val="2"/>
          <w:rtl w:val="0"/>
        </w:rPr>
        <w:t xml:space="preserve">c</w:t>
      </w:r>
      <w:r w:rsidDel="00000000" w:rsidR="00000000" w:rsidRPr="00000000">
        <w:rPr>
          <w:color w:val="020202"/>
          <w:sz w:val="2"/>
          <w:szCs w:val="2"/>
          <w:rtl w:val="0"/>
        </w:rPr>
        <w:t xml:space="preserve">i</w:t>
      </w:r>
      <w:r w:rsidDel="00000000" w:rsidR="00000000" w:rsidRPr="00000000">
        <w:rPr>
          <w:color w:val="060606"/>
          <w:sz w:val="2"/>
          <w:szCs w:val="2"/>
          <w:rtl w:val="0"/>
        </w:rPr>
        <w:t xml:space="preserve">p</w:t>
      </w:r>
      <w:r w:rsidDel="00000000" w:rsidR="00000000" w:rsidRPr="00000000">
        <w:rPr>
          <w:color w:val="080808"/>
          <w:sz w:val="2"/>
          <w:szCs w:val="2"/>
          <w:rtl w:val="0"/>
        </w:rPr>
        <w:t xml:space="preserve">ality and his mo</w:t>
      </w:r>
      <w:r w:rsidDel="00000000" w:rsidR="00000000" w:rsidRPr="00000000">
        <w:rPr>
          <w:color w:val="000000"/>
          <w:sz w:val="2"/>
          <w:szCs w:val="2"/>
          <w:rtl w:val="0"/>
        </w:rPr>
        <w:t xml:space="preserve">t</w:t>
      </w:r>
      <w:r w:rsidDel="00000000" w:rsidR="00000000" w:rsidRPr="00000000">
        <w:rPr>
          <w:color w:val="040404"/>
          <w:sz w:val="2"/>
          <w:szCs w:val="2"/>
          <w:rtl w:val="0"/>
        </w:rPr>
        <w:t xml:space="preserve">h</w:t>
      </w:r>
      <w:r w:rsidDel="00000000" w:rsidR="00000000" w:rsidRPr="00000000">
        <w:rPr>
          <w:color w:val="121212"/>
          <w:sz w:val="2"/>
          <w:szCs w:val="2"/>
          <w:rtl w:val="0"/>
        </w:rPr>
        <w:t xml:space="preserve">e</w:t>
      </w:r>
      <w:r w:rsidDel="00000000" w:rsidR="00000000" w:rsidRPr="00000000">
        <w:rPr>
          <w:color w:val="040404"/>
          <w:sz w:val="2"/>
          <w:szCs w:val="2"/>
          <w:rtl w:val="0"/>
        </w:rPr>
        <w:t xml:space="preserve">r</w:t>
      </w:r>
      <w:r w:rsidDel="00000000" w:rsidR="00000000" w:rsidRPr="00000000">
        <w:rPr>
          <w:color w:val="000000"/>
          <w:sz w:val="2"/>
          <w:szCs w:val="2"/>
          <w:rtl w:val="0"/>
        </w:rPr>
        <w:t xml:space="preserve"> w</w:t>
      </w:r>
      <w:r w:rsidDel="00000000" w:rsidR="00000000" w:rsidRPr="00000000">
        <w:rPr>
          <w:color w:val="191919"/>
          <w:sz w:val="2"/>
          <w:szCs w:val="2"/>
          <w:rtl w:val="0"/>
        </w:rPr>
        <w:t xml:space="preserve">o</w:t>
      </w:r>
      <w:r w:rsidDel="00000000" w:rsidR="00000000" w:rsidRPr="00000000">
        <w:rPr>
          <w:color w:val="434343"/>
          <w:sz w:val="2"/>
          <w:szCs w:val="2"/>
          <w:rtl w:val="0"/>
        </w:rPr>
        <w:t xml:space="preserve">r</w:t>
      </w:r>
      <w:r w:rsidDel="00000000" w:rsidR="00000000" w:rsidRPr="00000000">
        <w:rPr>
          <w:color w:val="f8f8f8"/>
          <w:sz w:val="2"/>
          <w:szCs w:val="2"/>
          <w:rtl w:val="0"/>
        </w:rPr>
        <w:t xml:space="preserve">ked as a cook.Ronaldo was </w:t>
      </w:r>
      <w:r w:rsidDel="00000000" w:rsidR="00000000" w:rsidRPr="00000000">
        <w:rPr>
          <w:sz w:val="16"/>
          <w:szCs w:val="16"/>
          <w:rtl w:val="0"/>
        </w:rPr>
        <w:br w:type="textWrapping"/>
      </w:r>
      <w:r w:rsidDel="00000000" w:rsidR="00000000" w:rsidRPr="00000000">
        <w:rPr>
          <w:color w:val="dfdfdf"/>
          <w:sz w:val="2"/>
          <w:szCs w:val="2"/>
          <w:rtl w:val="0"/>
        </w:rPr>
        <w:t xml:space="preserve">e</w:t>
      </w:r>
      <w:r w:rsidDel="00000000" w:rsidR="00000000" w:rsidRPr="00000000">
        <w:rPr>
          <w:color w:val="eaeaea"/>
          <w:sz w:val="2"/>
          <w:szCs w:val="2"/>
          <w:rtl w:val="0"/>
        </w:rPr>
        <w:t xml:space="preserve">x</w:t>
      </w:r>
      <w:r w:rsidDel="00000000" w:rsidR="00000000" w:rsidRPr="00000000">
        <w:rPr>
          <w:color w:val="9c9c9c"/>
          <w:sz w:val="2"/>
          <w:szCs w:val="2"/>
          <w:rtl w:val="0"/>
        </w:rPr>
        <w:t xml:space="preserve">p</w:t>
      </w:r>
      <w:r w:rsidDel="00000000" w:rsidR="00000000" w:rsidRPr="00000000">
        <w:rPr>
          <w:color w:val="121212"/>
          <w:sz w:val="2"/>
          <w:szCs w:val="2"/>
          <w:rtl w:val="0"/>
        </w:rPr>
        <w:t xml:space="preserve">e</w:t>
      </w:r>
      <w:r w:rsidDel="00000000" w:rsidR="00000000" w:rsidRPr="00000000">
        <w:rPr>
          <w:color w:val="000000"/>
          <w:sz w:val="2"/>
          <w:szCs w:val="2"/>
          <w:rtl w:val="0"/>
        </w:rPr>
        <w:t xml:space="preserve">l</w:t>
      </w:r>
      <w:r w:rsidDel="00000000" w:rsidR="00000000" w:rsidRPr="00000000">
        <w:rPr>
          <w:color w:val="040404"/>
          <w:sz w:val="2"/>
          <w:szCs w:val="2"/>
          <w:rtl w:val="0"/>
        </w:rPr>
        <w:t xml:space="preserve">l</w:t>
      </w:r>
      <w:r w:rsidDel="00000000" w:rsidR="00000000" w:rsidRPr="00000000">
        <w:rPr>
          <w:color w:val="070707"/>
          <w:sz w:val="2"/>
          <w:szCs w:val="2"/>
          <w:rtl w:val="0"/>
        </w:rPr>
        <w:t xml:space="preserve">e</w:t>
      </w:r>
      <w:r w:rsidDel="00000000" w:rsidR="00000000" w:rsidRPr="00000000">
        <w:rPr>
          <w:color w:val="000000"/>
          <w:sz w:val="2"/>
          <w:szCs w:val="2"/>
          <w:rtl w:val="0"/>
        </w:rPr>
        <w:t xml:space="preserve">d</w:t>
      </w:r>
      <w:r w:rsidDel="00000000" w:rsidR="00000000" w:rsidRPr="00000000">
        <w:rPr>
          <w:color w:val="080808"/>
          <w:sz w:val="2"/>
          <w:szCs w:val="2"/>
          <w:rtl w:val="0"/>
        </w:rPr>
        <w:t xml:space="preserve"> from school after assau</w:t>
      </w:r>
      <w:r w:rsidDel="00000000" w:rsidR="00000000" w:rsidRPr="00000000">
        <w:rPr>
          <w:color w:val="097000"/>
          <w:sz w:val="2"/>
          <w:szCs w:val="2"/>
          <w:rtl w:val="0"/>
        </w:rPr>
        <w:t xml:space="preserve">lting his teacher by throwing up a chair at him </w:t>
      </w:r>
      <w:r w:rsidDel="00000000" w:rsidR="00000000" w:rsidRPr="00000000">
        <w:rPr>
          <w:color w:val="080808"/>
          <w:sz w:val="2"/>
          <w:szCs w:val="2"/>
          <w:rtl w:val="0"/>
        </w:rPr>
        <w:t xml:space="preserve">he had always be</w:t>
      </w:r>
      <w:r w:rsidDel="00000000" w:rsidR="00000000" w:rsidRPr="00000000">
        <w:rPr>
          <w:color w:val="350008"/>
          <w:sz w:val="2"/>
          <w:szCs w:val="2"/>
          <w:rtl w:val="0"/>
        </w:rPr>
        <w:t xml:space="preserve">e</w:t>
      </w:r>
      <w:r w:rsidDel="00000000" w:rsidR="00000000" w:rsidRPr="00000000">
        <w:rPr>
          <w:color w:val="320008"/>
          <w:sz w:val="2"/>
          <w:szCs w:val="2"/>
          <w:rtl w:val="0"/>
        </w:rPr>
        <w:t xml:space="preserve">n</w:t>
      </w:r>
      <w:r w:rsidDel="00000000" w:rsidR="00000000" w:rsidRPr="00000000">
        <w:rPr>
          <w:color w:val="2f0008"/>
          <w:sz w:val="2"/>
          <w:szCs w:val="2"/>
          <w:rtl w:val="0"/>
        </w:rPr>
        <w:t xml:space="preserve"> </w:t>
      </w:r>
      <w:r w:rsidDel="00000000" w:rsidR="00000000" w:rsidRPr="00000000">
        <w:rPr>
          <w:color w:val="2b0008"/>
          <w:sz w:val="2"/>
          <w:szCs w:val="2"/>
          <w:rtl w:val="0"/>
        </w:rPr>
        <w:t xml:space="preserve">a</w:t>
      </w:r>
      <w:r w:rsidDel="00000000" w:rsidR="00000000" w:rsidRPr="00000000">
        <w:rPr>
          <w:color w:val="240008"/>
          <w:sz w:val="2"/>
          <w:szCs w:val="2"/>
          <w:rtl w:val="0"/>
        </w:rPr>
        <w:t xml:space="preserve"> </w:t>
      </w:r>
      <w:r w:rsidDel="00000000" w:rsidR="00000000" w:rsidRPr="00000000">
        <w:rPr>
          <w:color w:val="1d0008"/>
          <w:sz w:val="2"/>
          <w:szCs w:val="2"/>
          <w:rtl w:val="0"/>
        </w:rPr>
        <w:t xml:space="preserve">k</w:t>
      </w:r>
      <w:r w:rsidDel="00000000" w:rsidR="00000000" w:rsidRPr="00000000">
        <w:rPr>
          <w:color w:val="150208"/>
          <w:sz w:val="2"/>
          <w:szCs w:val="2"/>
          <w:rtl w:val="0"/>
        </w:rPr>
        <w:t xml:space="preserve">e</w:t>
      </w:r>
      <w:r w:rsidDel="00000000" w:rsidR="00000000" w:rsidRPr="00000000">
        <w:rPr>
          <w:color w:val="0c0608"/>
          <w:sz w:val="2"/>
          <w:szCs w:val="2"/>
          <w:rtl w:val="0"/>
        </w:rPr>
        <w:t xml:space="preserve">e</w:t>
      </w:r>
      <w:r w:rsidDel="00000000" w:rsidR="00000000" w:rsidRPr="00000000">
        <w:rPr>
          <w:color w:val="000200"/>
          <w:sz w:val="2"/>
          <w:szCs w:val="2"/>
          <w:rtl w:val="0"/>
        </w:rPr>
        <w:t xml:space="preserve">n</w:t>
      </w:r>
      <w:r w:rsidDel="00000000" w:rsidR="00000000" w:rsidRPr="00000000">
        <w:rPr>
          <w:color w:val="000600"/>
          <w:sz w:val="2"/>
          <w:szCs w:val="2"/>
          <w:rtl w:val="0"/>
        </w:rPr>
        <w:t xml:space="preserve"> </w:t>
      </w:r>
      <w:r w:rsidDel="00000000" w:rsidR="00000000" w:rsidRPr="00000000">
        <w:rPr>
          <w:color w:val="001106"/>
          <w:sz w:val="2"/>
          <w:szCs w:val="2"/>
          <w:rtl w:val="0"/>
        </w:rPr>
        <w:t xml:space="preserve">f</w:t>
      </w:r>
      <w:r w:rsidDel="00000000" w:rsidR="00000000" w:rsidRPr="00000000">
        <w:rPr>
          <w:color w:val="002214"/>
          <w:sz w:val="2"/>
          <w:szCs w:val="2"/>
          <w:rtl w:val="0"/>
        </w:rPr>
        <w:t xml:space="preserve">o</w:t>
      </w:r>
      <w:r w:rsidDel="00000000" w:rsidR="00000000" w:rsidRPr="00000000">
        <w:rPr>
          <w:color w:val="013624"/>
          <w:sz w:val="2"/>
          <w:szCs w:val="2"/>
          <w:rtl w:val="0"/>
        </w:rPr>
        <w:t xml:space="preserve">o</w:t>
      </w:r>
      <w:r w:rsidDel="00000000" w:rsidR="00000000" w:rsidRPr="00000000">
        <w:rPr>
          <w:color w:val="0b4632"/>
          <w:sz w:val="2"/>
          <w:szCs w:val="2"/>
          <w:rtl w:val="0"/>
        </w:rPr>
        <w:t xml:space="preserve">t</w:t>
      </w:r>
      <w:r w:rsidDel="00000000" w:rsidR="00000000" w:rsidRPr="00000000">
        <w:rPr>
          <w:color w:val="12513c"/>
          <w:sz w:val="2"/>
          <w:szCs w:val="2"/>
          <w:rtl w:val="0"/>
        </w:rPr>
        <w:t xml:space="preserve">b</w:t>
      </w:r>
      <w:r w:rsidDel="00000000" w:rsidR="00000000" w:rsidRPr="00000000">
        <w:rPr>
          <w:color w:val="155942"/>
          <w:sz w:val="2"/>
          <w:szCs w:val="2"/>
          <w:rtl w:val="0"/>
        </w:rPr>
        <w:t xml:space="preserve">a</w:t>
      </w:r>
      <w:r w:rsidDel="00000000" w:rsidR="00000000" w:rsidRPr="00000000">
        <w:rPr>
          <w:color w:val="097000"/>
          <w:sz w:val="2"/>
          <w:szCs w:val="2"/>
          <w:rtl w:val="0"/>
        </w:rPr>
        <w:t xml:space="preserve">ller and by the time he was 14 years old</w:t>
      </w:r>
      <w:r w:rsidDel="00000000" w:rsidR="00000000" w:rsidRPr="00000000">
        <w:rPr>
          <w:color w:val="1d840e"/>
          <w:sz w:val="2"/>
          <w:szCs w:val="2"/>
          <w:rtl w:val="0"/>
        </w:rPr>
        <w:t xml:space="preserve"> he deci</w:t>
      </w:r>
      <w:r w:rsidDel="00000000" w:rsidR="00000000" w:rsidRPr="00000000">
        <w:rPr>
          <w:color w:val="3ddb26"/>
          <w:sz w:val="2"/>
          <w:szCs w:val="2"/>
          <w:rtl w:val="0"/>
        </w:rPr>
        <w:t xml:space="preserve">d</w:t>
      </w:r>
      <w:r w:rsidDel="00000000" w:rsidR="00000000" w:rsidRPr="00000000">
        <w:rPr>
          <w:color w:val="3cda25"/>
          <w:sz w:val="2"/>
          <w:szCs w:val="2"/>
          <w:rtl w:val="0"/>
        </w:rPr>
        <w:t xml:space="preserve">e</w:t>
      </w:r>
      <w:r w:rsidDel="00000000" w:rsidR="00000000" w:rsidRPr="00000000">
        <w:rPr>
          <w:color w:val="3bd924"/>
          <w:sz w:val="2"/>
          <w:szCs w:val="2"/>
          <w:rtl w:val="0"/>
        </w:rPr>
        <w:t xml:space="preserve">d</w:t>
      </w:r>
      <w:r w:rsidDel="00000000" w:rsidR="00000000" w:rsidRPr="00000000">
        <w:rPr>
          <w:color w:val="39d722"/>
          <w:sz w:val="2"/>
          <w:szCs w:val="2"/>
          <w:rtl w:val="0"/>
        </w:rPr>
        <w:t xml:space="preserve"> </w:t>
      </w:r>
      <w:r w:rsidDel="00000000" w:rsidR="00000000" w:rsidRPr="00000000">
        <w:rPr>
          <w:color w:val="37d520"/>
          <w:sz w:val="2"/>
          <w:szCs w:val="2"/>
          <w:rtl w:val="0"/>
        </w:rPr>
        <w:t xml:space="preserve">t</w:t>
      </w:r>
      <w:r w:rsidDel="00000000" w:rsidR="00000000" w:rsidRPr="00000000">
        <w:rPr>
          <w:color w:val="35d31e"/>
          <w:sz w:val="2"/>
          <w:szCs w:val="2"/>
          <w:rtl w:val="0"/>
        </w:rPr>
        <w:t xml:space="preserve">o</w:t>
      </w:r>
      <w:r w:rsidDel="00000000" w:rsidR="00000000" w:rsidRPr="00000000">
        <w:rPr>
          <w:color w:val="33d11c"/>
          <w:sz w:val="2"/>
          <w:szCs w:val="2"/>
          <w:rtl w:val="0"/>
        </w:rPr>
        <w:t xml:space="preserve"> </w:t>
      </w:r>
      <w:r w:rsidDel="00000000" w:rsidR="00000000" w:rsidRPr="00000000">
        <w:rPr>
          <w:color w:val="32d01b"/>
          <w:sz w:val="2"/>
          <w:szCs w:val="2"/>
          <w:rtl w:val="0"/>
        </w:rPr>
        <w:t xml:space="preserve">c</w:t>
      </w:r>
      <w:r w:rsidDel="00000000" w:rsidR="00000000" w:rsidRPr="00000000">
        <w:rPr>
          <w:color w:val="3ad823"/>
          <w:sz w:val="2"/>
          <w:szCs w:val="2"/>
          <w:rtl w:val="0"/>
        </w:rPr>
        <w:t xml:space="preserve">oncentrate on becoming a professional footballer In 1995 Cristiano Ronaldo joined the club Nacional located in his hometown of Madeira later he joined o</w:t>
      </w:r>
      <w:r w:rsidDel="00000000" w:rsidR="00000000" w:rsidRPr="00000000">
        <w:rPr>
          <w:color w:val="3ad04a"/>
          <w:sz w:val="2"/>
          <w:szCs w:val="2"/>
          <w:rtl w:val="0"/>
        </w:rPr>
        <w:t xml:space="preserve">ne of th</w:t>
      </w:r>
      <w:r w:rsidDel="00000000" w:rsidR="00000000" w:rsidRPr="00000000">
        <w:rPr>
          <w:color w:val="3bd14b"/>
          <w:sz w:val="2"/>
          <w:szCs w:val="2"/>
          <w:rtl w:val="0"/>
        </w:rPr>
        <w:t xml:space="preserve">e</w:t>
      </w:r>
      <w:r w:rsidDel="00000000" w:rsidR="00000000" w:rsidRPr="00000000">
        <w:rPr>
          <w:color w:val="35cb45"/>
          <w:sz w:val="2"/>
          <w:szCs w:val="2"/>
          <w:rtl w:val="0"/>
        </w:rPr>
        <w:t xml:space="preserve"> </w:t>
      </w:r>
      <w:r w:rsidDel="00000000" w:rsidR="00000000" w:rsidRPr="00000000">
        <w:rPr>
          <w:color w:val="28be38"/>
          <w:sz w:val="2"/>
          <w:szCs w:val="2"/>
          <w:rtl w:val="0"/>
        </w:rPr>
        <w:t xml:space="preserve">b</w:t>
      </w:r>
      <w:r w:rsidDel="00000000" w:rsidR="00000000" w:rsidRPr="00000000">
        <w:rPr>
          <w:color w:val="18ae28"/>
          <w:sz w:val="2"/>
          <w:szCs w:val="2"/>
          <w:rtl w:val="0"/>
        </w:rPr>
        <w:t xml:space="preserve">i</w:t>
      </w:r>
      <w:r w:rsidDel="00000000" w:rsidR="00000000" w:rsidRPr="00000000">
        <w:rPr>
          <w:color w:val="079d17"/>
          <w:sz w:val="2"/>
          <w:szCs w:val="2"/>
          <w:rtl w:val="0"/>
        </w:rPr>
        <w:t xml:space="preserve">g</w:t>
      </w:r>
      <w:r w:rsidDel="00000000" w:rsidR="00000000" w:rsidRPr="00000000">
        <w:rPr>
          <w:color w:val="008d07"/>
          <w:sz w:val="2"/>
          <w:szCs w:val="2"/>
          <w:rtl w:val="0"/>
        </w:rPr>
        <w:t xml:space="preserve">g</w:t>
      </w:r>
      <w:r w:rsidDel="00000000" w:rsidR="00000000" w:rsidRPr="00000000">
        <w:rPr>
          <w:color w:val="008100"/>
          <w:sz w:val="2"/>
          <w:szCs w:val="2"/>
          <w:rtl w:val="0"/>
        </w:rPr>
        <w:t xml:space="preserve">e</w:t>
      </w:r>
      <w:r w:rsidDel="00000000" w:rsidR="00000000" w:rsidRPr="00000000">
        <w:rPr>
          <w:color w:val="007a00"/>
          <w:sz w:val="2"/>
          <w:szCs w:val="2"/>
          <w:rtl w:val="0"/>
        </w:rPr>
        <w:t xml:space="preserve">s</w:t>
      </w:r>
      <w:r w:rsidDel="00000000" w:rsidR="00000000" w:rsidRPr="00000000">
        <w:rPr>
          <w:color w:val="097000"/>
          <w:sz w:val="2"/>
          <w:szCs w:val="2"/>
          <w:rtl w:val="0"/>
        </w:rPr>
        <w:t xml:space="preserve">t clubs in Portu</w:t>
      </w:r>
      <w:r w:rsidDel="00000000" w:rsidR="00000000" w:rsidRPr="00000000">
        <w:rPr>
          <w:color w:val="525252"/>
          <w:sz w:val="2"/>
          <w:szCs w:val="2"/>
          <w:rtl w:val="0"/>
        </w:rPr>
        <w:t xml:space="preserve">g</w:t>
      </w:r>
      <w:r w:rsidDel="00000000" w:rsidR="00000000" w:rsidRPr="00000000">
        <w:rPr>
          <w:color w:val="434343"/>
          <w:sz w:val="2"/>
          <w:szCs w:val="2"/>
          <w:rtl w:val="0"/>
        </w:rPr>
        <w:t xml:space="preserve">a</w:t>
      </w:r>
      <w:r w:rsidDel="00000000" w:rsidR="00000000" w:rsidRPr="00000000">
        <w:rPr>
          <w:color w:val="2b2b2b"/>
          <w:sz w:val="2"/>
          <w:szCs w:val="2"/>
          <w:rtl w:val="0"/>
        </w:rPr>
        <w:t xml:space="preserve">l</w:t>
      </w:r>
      <w:r w:rsidDel="00000000" w:rsidR="00000000" w:rsidRPr="00000000">
        <w:rPr>
          <w:color w:val="131313"/>
          <w:sz w:val="2"/>
          <w:szCs w:val="2"/>
          <w:rtl w:val="0"/>
        </w:rPr>
        <w:t xml:space="preserve"> </w:t>
      </w:r>
      <w:r w:rsidDel="00000000" w:rsidR="00000000" w:rsidRPr="00000000">
        <w:rPr>
          <w:color w:val="040404"/>
          <w:sz w:val="2"/>
          <w:szCs w:val="2"/>
          <w:rtl w:val="0"/>
        </w:rPr>
        <w:t xml:space="preserve">n</w:t>
      </w:r>
      <w:r w:rsidDel="00000000" w:rsidR="00000000" w:rsidRPr="00000000">
        <w:rPr>
          <w:color w:val="000000"/>
          <w:sz w:val="2"/>
          <w:szCs w:val="2"/>
          <w:rtl w:val="0"/>
        </w:rPr>
        <w:t xml:space="preserve">a</w:t>
      </w:r>
      <w:r w:rsidDel="00000000" w:rsidR="00000000" w:rsidRPr="00000000">
        <w:rPr>
          <w:color w:val="020202"/>
          <w:sz w:val="2"/>
          <w:szCs w:val="2"/>
          <w:rtl w:val="0"/>
        </w:rPr>
        <w:t xml:space="preserve">m</w:t>
      </w:r>
      <w:r w:rsidDel="00000000" w:rsidR="00000000" w:rsidRPr="00000000">
        <w:rPr>
          <w:color w:val="060606"/>
          <w:sz w:val="2"/>
          <w:szCs w:val="2"/>
          <w:rtl w:val="0"/>
        </w:rPr>
        <w:t xml:space="preserve">e</w:t>
      </w:r>
      <w:r w:rsidDel="00000000" w:rsidR="00000000" w:rsidRPr="00000000">
        <w:rPr>
          <w:color w:val="080808"/>
          <w:sz w:val="2"/>
          <w:szCs w:val="2"/>
          <w:rtl w:val="0"/>
        </w:rPr>
        <w:t xml:space="preserve">ly Sporting CP a</w:t>
      </w:r>
      <w:r w:rsidDel="00000000" w:rsidR="00000000" w:rsidRPr="00000000">
        <w:rPr>
          <w:color w:val="000000"/>
          <w:sz w:val="2"/>
          <w:szCs w:val="2"/>
          <w:rtl w:val="0"/>
        </w:rPr>
        <w:t xml:space="preserve">f</w:t>
      </w:r>
      <w:r w:rsidDel="00000000" w:rsidR="00000000" w:rsidRPr="00000000">
        <w:rPr>
          <w:color w:val="040404"/>
          <w:sz w:val="2"/>
          <w:szCs w:val="2"/>
          <w:rtl w:val="0"/>
        </w:rPr>
        <w:t xml:space="preserve">t</w:t>
      </w:r>
      <w:r w:rsidDel="00000000" w:rsidR="00000000" w:rsidRPr="00000000">
        <w:rPr>
          <w:color w:val="121212"/>
          <w:sz w:val="2"/>
          <w:szCs w:val="2"/>
          <w:rtl w:val="0"/>
        </w:rPr>
        <w:t xml:space="preserve">e</w:t>
      </w:r>
      <w:r w:rsidDel="00000000" w:rsidR="00000000" w:rsidRPr="00000000">
        <w:rPr>
          <w:color w:val="040404"/>
          <w:sz w:val="2"/>
          <w:szCs w:val="2"/>
          <w:rtl w:val="0"/>
        </w:rPr>
        <w:t xml:space="preserve">r</w:t>
      </w:r>
      <w:r w:rsidDel="00000000" w:rsidR="00000000" w:rsidRPr="00000000">
        <w:rPr>
          <w:color w:val="000000"/>
          <w:sz w:val="2"/>
          <w:szCs w:val="2"/>
          <w:rtl w:val="0"/>
        </w:rPr>
        <w:t xml:space="preserve"> c</w:t>
      </w:r>
      <w:r w:rsidDel="00000000" w:rsidR="00000000" w:rsidRPr="00000000">
        <w:rPr>
          <w:color w:val="191919"/>
          <w:sz w:val="2"/>
          <w:szCs w:val="2"/>
          <w:rtl w:val="0"/>
        </w:rPr>
        <w:t xml:space="preserve">l</w:t>
      </w:r>
      <w:r w:rsidDel="00000000" w:rsidR="00000000" w:rsidRPr="00000000">
        <w:rPr>
          <w:color w:val="434343"/>
          <w:sz w:val="2"/>
          <w:szCs w:val="2"/>
          <w:rtl w:val="0"/>
        </w:rPr>
        <w:t xml:space="preserve">e</w:t>
      </w:r>
      <w:r w:rsidDel="00000000" w:rsidR="00000000" w:rsidRPr="00000000">
        <w:rPr>
          <w:color w:val="f8f8f8"/>
          <w:sz w:val="2"/>
          <w:szCs w:val="2"/>
          <w:rtl w:val="0"/>
        </w:rPr>
        <w:t xml:space="preserve">aring a trial During his t</w:t>
      </w:r>
      <w:r w:rsidDel="00000000" w:rsidR="00000000" w:rsidRPr="00000000">
        <w:rPr>
          <w:sz w:val="16"/>
          <w:szCs w:val="16"/>
          <w:rtl w:val="0"/>
        </w:rPr>
        <w:br w:type="textWrapping"/>
      </w:r>
      <w:r w:rsidDel="00000000" w:rsidR="00000000" w:rsidRPr="00000000">
        <w:rPr>
          <w:color w:val="e5e5e5"/>
          <w:sz w:val="2"/>
          <w:szCs w:val="2"/>
          <w:rtl w:val="0"/>
        </w:rPr>
        <w:t xml:space="preserve">i</w:t>
      </w:r>
      <w:r w:rsidDel="00000000" w:rsidR="00000000" w:rsidRPr="00000000">
        <w:rPr>
          <w:color w:val="f0f0f0"/>
          <w:sz w:val="2"/>
          <w:szCs w:val="2"/>
          <w:rtl w:val="0"/>
        </w:rPr>
        <w:t xml:space="preserve">m</w:t>
      </w:r>
      <w:r w:rsidDel="00000000" w:rsidR="00000000" w:rsidRPr="00000000">
        <w:rPr>
          <w:color w:val="a2a2a2"/>
          <w:sz w:val="2"/>
          <w:szCs w:val="2"/>
          <w:rtl w:val="0"/>
        </w:rPr>
        <w:t xml:space="preserve">e</w:t>
      </w:r>
      <w:r w:rsidDel="00000000" w:rsidR="00000000" w:rsidRPr="00000000">
        <w:rPr>
          <w:color w:val="181818"/>
          <w:sz w:val="2"/>
          <w:szCs w:val="2"/>
          <w:rtl w:val="0"/>
        </w:rPr>
        <w:t xml:space="preserve"> </w:t>
      </w:r>
      <w:r w:rsidDel="00000000" w:rsidR="00000000" w:rsidRPr="00000000">
        <w:rPr>
          <w:color w:val="000000"/>
          <w:sz w:val="2"/>
          <w:szCs w:val="2"/>
          <w:rtl w:val="0"/>
        </w:rPr>
        <w:t xml:space="preserve">a</w:t>
      </w:r>
      <w:r w:rsidDel="00000000" w:rsidR="00000000" w:rsidRPr="00000000">
        <w:rPr>
          <w:color w:val="0a0a0a"/>
          <w:sz w:val="2"/>
          <w:szCs w:val="2"/>
          <w:rtl w:val="0"/>
        </w:rPr>
        <w:t xml:space="preserve">t</w:t>
      </w:r>
      <w:r w:rsidDel="00000000" w:rsidR="00000000" w:rsidRPr="00000000">
        <w:rPr>
          <w:color w:val="0d0d0d"/>
          <w:sz w:val="2"/>
          <w:szCs w:val="2"/>
          <w:rtl w:val="0"/>
        </w:rPr>
        <w:t xml:space="preserve"> </w:t>
      </w:r>
      <w:r w:rsidDel="00000000" w:rsidR="00000000" w:rsidRPr="00000000">
        <w:rPr>
          <w:color w:val="000000"/>
          <w:sz w:val="2"/>
          <w:szCs w:val="2"/>
          <w:rtl w:val="0"/>
        </w:rPr>
        <w:t xml:space="preserve">S</w:t>
      </w:r>
      <w:r w:rsidDel="00000000" w:rsidR="00000000" w:rsidRPr="00000000">
        <w:rPr>
          <w:color w:val="080808"/>
          <w:sz w:val="2"/>
          <w:szCs w:val="2"/>
          <w:rtl w:val="0"/>
        </w:rPr>
        <w:t xml:space="preserve">porting CP, Cristiano Ro</w:t>
      </w:r>
      <w:r w:rsidDel="00000000" w:rsidR="00000000" w:rsidRPr="00000000">
        <w:rPr>
          <w:color w:val="097000"/>
          <w:sz w:val="2"/>
          <w:szCs w:val="2"/>
          <w:rtl w:val="0"/>
        </w:rPr>
        <w:t xml:space="preserve">naldo played for all the levels he played in a l</w:t>
      </w:r>
      <w:r w:rsidDel="00000000" w:rsidR="00000000" w:rsidRPr="00000000">
        <w:rPr>
          <w:color w:val="080808"/>
          <w:sz w:val="2"/>
          <w:szCs w:val="2"/>
          <w:rtl w:val="0"/>
        </w:rPr>
        <w:t xml:space="preserve">oofa Champions L</w:t>
      </w:r>
      <w:r w:rsidDel="00000000" w:rsidR="00000000" w:rsidRPr="00000000">
        <w:rPr>
          <w:color w:val="350008"/>
          <w:sz w:val="2"/>
          <w:szCs w:val="2"/>
          <w:rtl w:val="0"/>
        </w:rPr>
        <w:t xml:space="preserve">e</w:t>
      </w:r>
      <w:r w:rsidDel="00000000" w:rsidR="00000000" w:rsidRPr="00000000">
        <w:rPr>
          <w:color w:val="320008"/>
          <w:sz w:val="2"/>
          <w:szCs w:val="2"/>
          <w:rtl w:val="0"/>
        </w:rPr>
        <w:t xml:space="preserve">a</w:t>
      </w:r>
      <w:r w:rsidDel="00000000" w:rsidR="00000000" w:rsidRPr="00000000">
        <w:rPr>
          <w:color w:val="2f0008"/>
          <w:sz w:val="2"/>
          <w:szCs w:val="2"/>
          <w:rtl w:val="0"/>
        </w:rPr>
        <w:t xml:space="preserve">g</w:t>
      </w:r>
      <w:r w:rsidDel="00000000" w:rsidR="00000000" w:rsidRPr="00000000">
        <w:rPr>
          <w:color w:val="2b0008"/>
          <w:sz w:val="2"/>
          <w:szCs w:val="2"/>
          <w:rtl w:val="0"/>
        </w:rPr>
        <w:t xml:space="preserve">u</w:t>
      </w:r>
      <w:r w:rsidDel="00000000" w:rsidR="00000000" w:rsidRPr="00000000">
        <w:rPr>
          <w:color w:val="240008"/>
          <w:sz w:val="2"/>
          <w:szCs w:val="2"/>
          <w:rtl w:val="0"/>
        </w:rPr>
        <w:t xml:space="preserve">e</w:t>
      </w:r>
      <w:r w:rsidDel="00000000" w:rsidR="00000000" w:rsidRPr="00000000">
        <w:rPr>
          <w:color w:val="1d0008"/>
          <w:sz w:val="2"/>
          <w:szCs w:val="2"/>
          <w:rtl w:val="0"/>
        </w:rPr>
        <w:t xml:space="preserve"> </w:t>
      </w:r>
      <w:r w:rsidDel="00000000" w:rsidR="00000000" w:rsidRPr="00000000">
        <w:rPr>
          <w:color w:val="150208"/>
          <w:sz w:val="2"/>
          <w:szCs w:val="2"/>
          <w:rtl w:val="0"/>
        </w:rPr>
        <w:t xml:space="preserve">a</w:t>
      </w:r>
      <w:r w:rsidDel="00000000" w:rsidR="00000000" w:rsidRPr="00000000">
        <w:rPr>
          <w:color w:val="0c0608"/>
          <w:sz w:val="2"/>
          <w:szCs w:val="2"/>
          <w:rtl w:val="0"/>
        </w:rPr>
        <w:t xml:space="preserve">g</w:t>
      </w:r>
      <w:r w:rsidDel="00000000" w:rsidR="00000000" w:rsidRPr="00000000">
        <w:rPr>
          <w:color w:val="000200"/>
          <w:sz w:val="2"/>
          <w:szCs w:val="2"/>
          <w:rtl w:val="0"/>
        </w:rPr>
        <w:t xml:space="preserve">a</w:t>
      </w:r>
      <w:r w:rsidDel="00000000" w:rsidR="00000000" w:rsidRPr="00000000">
        <w:rPr>
          <w:color w:val="000600"/>
          <w:sz w:val="2"/>
          <w:szCs w:val="2"/>
          <w:rtl w:val="0"/>
        </w:rPr>
        <w:t xml:space="preserve">i</w:t>
      </w:r>
      <w:r w:rsidDel="00000000" w:rsidR="00000000" w:rsidRPr="00000000">
        <w:rPr>
          <w:color w:val="001106"/>
          <w:sz w:val="2"/>
          <w:szCs w:val="2"/>
          <w:rtl w:val="0"/>
        </w:rPr>
        <w:t xml:space="preserve">n</w:t>
      </w:r>
      <w:r w:rsidDel="00000000" w:rsidR="00000000" w:rsidRPr="00000000">
        <w:rPr>
          <w:color w:val="002214"/>
          <w:sz w:val="2"/>
          <w:szCs w:val="2"/>
          <w:rtl w:val="0"/>
        </w:rPr>
        <w:t xml:space="preserve">s</w:t>
      </w:r>
      <w:r w:rsidDel="00000000" w:rsidR="00000000" w:rsidRPr="00000000">
        <w:rPr>
          <w:color w:val="013624"/>
          <w:sz w:val="2"/>
          <w:szCs w:val="2"/>
          <w:rtl w:val="0"/>
        </w:rPr>
        <w:t xml:space="preserve">t</w:t>
      </w:r>
      <w:r w:rsidDel="00000000" w:rsidR="00000000" w:rsidRPr="00000000">
        <w:rPr>
          <w:color w:val="0b4632"/>
          <w:sz w:val="2"/>
          <w:szCs w:val="2"/>
          <w:rtl w:val="0"/>
        </w:rPr>
        <w:t xml:space="preserve"> </w:t>
      </w:r>
      <w:r w:rsidDel="00000000" w:rsidR="00000000" w:rsidRPr="00000000">
        <w:rPr>
          <w:color w:val="12513c"/>
          <w:sz w:val="2"/>
          <w:szCs w:val="2"/>
          <w:rtl w:val="0"/>
        </w:rPr>
        <w:t xml:space="preserve">M</w:t>
      </w:r>
      <w:r w:rsidDel="00000000" w:rsidR="00000000" w:rsidRPr="00000000">
        <w:rPr>
          <w:color w:val="155942"/>
          <w:sz w:val="2"/>
          <w:szCs w:val="2"/>
          <w:rtl w:val="0"/>
        </w:rPr>
        <w:t xml:space="preserve">a</w:t>
      </w:r>
      <w:r w:rsidDel="00000000" w:rsidR="00000000" w:rsidRPr="00000000">
        <w:rPr>
          <w:color w:val="097000"/>
          <w:sz w:val="2"/>
          <w:szCs w:val="2"/>
          <w:rtl w:val="0"/>
        </w:rPr>
        <w:t xml:space="preserve">nchester United in 2003, the manager of </w:t>
      </w:r>
      <w:r w:rsidDel="00000000" w:rsidR="00000000" w:rsidRPr="00000000">
        <w:rPr>
          <w:color w:val="1d840e"/>
          <w:sz w:val="2"/>
          <w:szCs w:val="2"/>
          <w:rtl w:val="0"/>
        </w:rPr>
        <w:t xml:space="preserve">the Engl</w:t>
      </w:r>
      <w:r w:rsidDel="00000000" w:rsidR="00000000" w:rsidRPr="00000000">
        <w:rPr>
          <w:color w:val="2fcd18"/>
          <w:sz w:val="2"/>
          <w:szCs w:val="2"/>
          <w:rtl w:val="0"/>
        </w:rPr>
        <w:t xml:space="preserve">is</w:t>
      </w:r>
      <w:r w:rsidDel="00000000" w:rsidR="00000000" w:rsidRPr="00000000">
        <w:rPr>
          <w:color w:val="30ce19"/>
          <w:sz w:val="2"/>
          <w:szCs w:val="2"/>
          <w:rtl w:val="0"/>
        </w:rPr>
        <w:t xml:space="preserve">h</w:t>
      </w:r>
      <w:r w:rsidDel="00000000" w:rsidR="00000000" w:rsidRPr="00000000">
        <w:rPr>
          <w:color w:val="31cf1a"/>
          <w:sz w:val="2"/>
          <w:szCs w:val="2"/>
          <w:rtl w:val="0"/>
        </w:rPr>
        <w:t xml:space="preserve"> </w:t>
      </w:r>
      <w:r w:rsidDel="00000000" w:rsidR="00000000" w:rsidRPr="00000000">
        <w:rPr>
          <w:color w:val="32d01b"/>
          <w:sz w:val="2"/>
          <w:szCs w:val="2"/>
          <w:rtl w:val="0"/>
        </w:rPr>
        <w:t xml:space="preserve">c</w:t>
      </w:r>
      <w:r w:rsidDel="00000000" w:rsidR="00000000" w:rsidRPr="00000000">
        <w:rPr>
          <w:color w:val="33d11c"/>
          <w:sz w:val="2"/>
          <w:szCs w:val="2"/>
          <w:rtl w:val="0"/>
        </w:rPr>
        <w:t xml:space="preserve">l</w:t>
      </w:r>
      <w:r w:rsidDel="00000000" w:rsidR="00000000" w:rsidRPr="00000000">
        <w:rPr>
          <w:color w:val="34d21d"/>
          <w:sz w:val="2"/>
          <w:szCs w:val="2"/>
          <w:rtl w:val="0"/>
        </w:rPr>
        <w:t xml:space="preserve">u</w:t>
      </w:r>
      <w:r w:rsidDel="00000000" w:rsidR="00000000" w:rsidRPr="00000000">
        <w:rPr>
          <w:color w:val="35d31e"/>
          <w:sz w:val="2"/>
          <w:szCs w:val="2"/>
          <w:rtl w:val="0"/>
        </w:rPr>
        <w:t xml:space="preserve">b</w:t>
      </w:r>
      <w:r w:rsidDel="00000000" w:rsidR="00000000" w:rsidRPr="00000000">
        <w:rPr>
          <w:color w:val="3ad823"/>
          <w:sz w:val="2"/>
          <w:szCs w:val="2"/>
          <w:rtl w:val="0"/>
        </w:rPr>
        <w:t xml:space="preserve"> Sir Alex Ferguson was impressed by his performance and brought him to the club in the same year In his first season at Manchester United Ronaldo scored</w:t>
      </w:r>
      <w:r w:rsidDel="00000000" w:rsidR="00000000" w:rsidRPr="00000000">
        <w:rPr>
          <w:color w:val="3ad04a"/>
          <w:sz w:val="2"/>
          <w:szCs w:val="2"/>
          <w:rtl w:val="0"/>
        </w:rPr>
        <w:t xml:space="preserve"> three g</w:t>
      </w:r>
      <w:r w:rsidDel="00000000" w:rsidR="00000000" w:rsidRPr="00000000">
        <w:rPr>
          <w:color w:val="2dc33d"/>
          <w:sz w:val="2"/>
          <w:szCs w:val="2"/>
          <w:rtl w:val="0"/>
        </w:rPr>
        <w:t xml:space="preserve">o</w:t>
      </w:r>
      <w:r w:rsidDel="00000000" w:rsidR="00000000" w:rsidRPr="00000000">
        <w:rPr>
          <w:color w:val="28be38"/>
          <w:sz w:val="2"/>
          <w:szCs w:val="2"/>
          <w:rtl w:val="0"/>
        </w:rPr>
        <w:t xml:space="preserve">a</w:t>
      </w:r>
      <w:r w:rsidDel="00000000" w:rsidR="00000000" w:rsidRPr="00000000">
        <w:rPr>
          <w:color w:val="1eb42e"/>
          <w:sz w:val="2"/>
          <w:szCs w:val="2"/>
          <w:rtl w:val="0"/>
        </w:rPr>
        <w:t xml:space="preserve">l</w:t>
      </w:r>
      <w:r w:rsidDel="00000000" w:rsidR="00000000" w:rsidRPr="00000000">
        <w:rPr>
          <w:color w:val="11a721"/>
          <w:sz w:val="2"/>
          <w:szCs w:val="2"/>
          <w:rtl w:val="0"/>
        </w:rPr>
        <w:t xml:space="preserve">s</w:t>
      </w:r>
      <w:r w:rsidDel="00000000" w:rsidR="00000000" w:rsidRPr="00000000">
        <w:rPr>
          <w:color w:val="039913"/>
          <w:sz w:val="2"/>
          <w:szCs w:val="2"/>
          <w:rtl w:val="0"/>
        </w:rPr>
        <w:t xml:space="preserve"> </w:t>
      </w:r>
      <w:r w:rsidDel="00000000" w:rsidR="00000000" w:rsidRPr="00000000">
        <w:rPr>
          <w:color w:val="008c06"/>
          <w:sz w:val="2"/>
          <w:szCs w:val="2"/>
          <w:rtl w:val="0"/>
        </w:rPr>
        <w:t xml:space="preserve">i</w:t>
      </w:r>
      <w:r w:rsidDel="00000000" w:rsidR="00000000" w:rsidRPr="00000000">
        <w:rPr>
          <w:color w:val="008200"/>
          <w:sz w:val="2"/>
          <w:szCs w:val="2"/>
          <w:rtl w:val="0"/>
        </w:rPr>
        <w:t xml:space="preserve">n</w:t>
      </w:r>
      <w:r w:rsidDel="00000000" w:rsidR="00000000" w:rsidRPr="00000000">
        <w:rPr>
          <w:color w:val="007c00"/>
          <w:sz w:val="2"/>
          <w:szCs w:val="2"/>
          <w:rtl w:val="0"/>
        </w:rPr>
        <w:t xml:space="preserve"> </w:t>
      </w:r>
      <w:r w:rsidDel="00000000" w:rsidR="00000000" w:rsidRPr="00000000">
        <w:rPr>
          <w:color w:val="097000"/>
          <w:sz w:val="2"/>
          <w:szCs w:val="2"/>
          <w:rtl w:val="0"/>
        </w:rPr>
        <w:t xml:space="preserve">the league he sc</w:t>
      </w:r>
      <w:r w:rsidDel="00000000" w:rsidR="00000000" w:rsidRPr="00000000">
        <w:rPr>
          <w:color w:val="525252"/>
          <w:sz w:val="2"/>
          <w:szCs w:val="2"/>
          <w:rtl w:val="0"/>
        </w:rPr>
        <w:t xml:space="preserve">o</w:t>
      </w:r>
      <w:r w:rsidDel="00000000" w:rsidR="00000000" w:rsidRPr="00000000">
        <w:rPr>
          <w:color w:val="434343"/>
          <w:sz w:val="2"/>
          <w:szCs w:val="2"/>
          <w:rtl w:val="0"/>
        </w:rPr>
        <w:t xml:space="preserve">r</w:t>
      </w:r>
      <w:r w:rsidDel="00000000" w:rsidR="00000000" w:rsidRPr="00000000">
        <w:rPr>
          <w:color w:val="2b2b2b"/>
          <w:sz w:val="2"/>
          <w:szCs w:val="2"/>
          <w:rtl w:val="0"/>
        </w:rPr>
        <w:t xml:space="preserve">e</w:t>
      </w:r>
      <w:r w:rsidDel="00000000" w:rsidR="00000000" w:rsidRPr="00000000">
        <w:rPr>
          <w:color w:val="131313"/>
          <w:sz w:val="2"/>
          <w:szCs w:val="2"/>
          <w:rtl w:val="0"/>
        </w:rPr>
        <w:t xml:space="preserve">d</w:t>
      </w:r>
      <w:r w:rsidDel="00000000" w:rsidR="00000000" w:rsidRPr="00000000">
        <w:rPr>
          <w:color w:val="040404"/>
          <w:sz w:val="2"/>
          <w:szCs w:val="2"/>
          <w:rtl w:val="0"/>
        </w:rPr>
        <w:t xml:space="preserve"> </w:t>
      </w:r>
      <w:r w:rsidDel="00000000" w:rsidR="00000000" w:rsidRPr="00000000">
        <w:rPr>
          <w:color w:val="000000"/>
          <w:sz w:val="2"/>
          <w:szCs w:val="2"/>
          <w:rtl w:val="0"/>
        </w:rPr>
        <w:t xml:space="preserve">8</w:t>
      </w:r>
      <w:r w:rsidDel="00000000" w:rsidR="00000000" w:rsidRPr="00000000">
        <w:rPr>
          <w:color w:val="020202"/>
          <w:sz w:val="2"/>
          <w:szCs w:val="2"/>
          <w:rtl w:val="0"/>
        </w:rPr>
        <w:t xml:space="preserve">4</w:t>
      </w:r>
      <w:r w:rsidDel="00000000" w:rsidR="00000000" w:rsidRPr="00000000">
        <w:rPr>
          <w:color w:val="060606"/>
          <w:sz w:val="2"/>
          <w:szCs w:val="2"/>
          <w:rtl w:val="0"/>
        </w:rPr>
        <w:t xml:space="preserve"> </w:t>
      </w:r>
      <w:r w:rsidDel="00000000" w:rsidR="00000000" w:rsidRPr="00000000">
        <w:rPr>
          <w:color w:val="080808"/>
          <w:sz w:val="2"/>
          <w:szCs w:val="2"/>
          <w:rtl w:val="0"/>
        </w:rPr>
        <w:t xml:space="preserve">goals for the cl</w:t>
      </w:r>
      <w:r w:rsidDel="00000000" w:rsidR="00000000" w:rsidRPr="00000000">
        <w:rPr>
          <w:color w:val="000000"/>
          <w:sz w:val="2"/>
          <w:szCs w:val="2"/>
          <w:rtl w:val="0"/>
        </w:rPr>
        <w:t xml:space="preserve">u</w:t>
      </w:r>
      <w:r w:rsidDel="00000000" w:rsidR="00000000" w:rsidRPr="00000000">
        <w:rPr>
          <w:color w:val="040404"/>
          <w:sz w:val="2"/>
          <w:szCs w:val="2"/>
          <w:rtl w:val="0"/>
        </w:rPr>
        <w:t xml:space="preserve">b</w:t>
      </w:r>
      <w:r w:rsidDel="00000000" w:rsidR="00000000" w:rsidRPr="00000000">
        <w:rPr>
          <w:color w:val="121212"/>
          <w:sz w:val="2"/>
          <w:szCs w:val="2"/>
          <w:rtl w:val="0"/>
        </w:rPr>
        <w:t xml:space="preserve"> </w:t>
      </w:r>
      <w:r w:rsidDel="00000000" w:rsidR="00000000" w:rsidRPr="00000000">
        <w:rPr>
          <w:color w:val="040404"/>
          <w:sz w:val="2"/>
          <w:szCs w:val="2"/>
          <w:rtl w:val="0"/>
        </w:rPr>
        <w:t xml:space="preserve">i</w:t>
      </w:r>
      <w:r w:rsidDel="00000000" w:rsidR="00000000" w:rsidRPr="00000000">
        <w:rPr>
          <w:color w:val="000000"/>
          <w:sz w:val="2"/>
          <w:szCs w:val="2"/>
          <w:rtl w:val="0"/>
        </w:rPr>
        <w:t xml:space="preserve">n </w:t>
      </w:r>
      <w:r w:rsidDel="00000000" w:rsidR="00000000" w:rsidRPr="00000000">
        <w:rPr>
          <w:color w:val="191919"/>
          <w:sz w:val="2"/>
          <w:szCs w:val="2"/>
          <w:rtl w:val="0"/>
        </w:rPr>
        <w:t xml:space="preserve">1</w:t>
      </w:r>
      <w:r w:rsidDel="00000000" w:rsidR="00000000" w:rsidRPr="00000000">
        <w:rPr>
          <w:color w:val="434343"/>
          <w:sz w:val="2"/>
          <w:szCs w:val="2"/>
          <w:rtl w:val="0"/>
        </w:rPr>
        <w:t xml:space="preserve">9</w:t>
      </w:r>
      <w:r w:rsidDel="00000000" w:rsidR="00000000" w:rsidRPr="00000000">
        <w:rPr>
          <w:color w:val="f8f8f8"/>
          <w:sz w:val="2"/>
          <w:szCs w:val="2"/>
          <w:rtl w:val="0"/>
        </w:rPr>
        <w:t xml:space="preserve">6 league games and became </w:t>
      </w:r>
      <w:r w:rsidDel="00000000" w:rsidR="00000000" w:rsidRPr="00000000">
        <w:rPr>
          <w:sz w:val="16"/>
          <w:szCs w:val="16"/>
          <w:rtl w:val="0"/>
        </w:rPr>
        <w:br w:type="textWrapping"/>
      </w:r>
      <w:r w:rsidDel="00000000" w:rsidR="00000000" w:rsidRPr="00000000">
        <w:rPr>
          <w:color w:val="ececec"/>
          <w:sz w:val="2"/>
          <w:szCs w:val="2"/>
          <w:rtl w:val="0"/>
        </w:rPr>
        <w:t xml:space="preserve">o</w:t>
      </w:r>
      <w:r w:rsidDel="00000000" w:rsidR="00000000" w:rsidRPr="00000000">
        <w:rPr>
          <w:color w:val="f7f7f7"/>
          <w:sz w:val="2"/>
          <w:szCs w:val="2"/>
          <w:rtl w:val="0"/>
        </w:rPr>
        <w:t xml:space="preserve">n</w:t>
      </w:r>
      <w:r w:rsidDel="00000000" w:rsidR="00000000" w:rsidRPr="00000000">
        <w:rPr>
          <w:color w:val="a9a9a9"/>
          <w:sz w:val="2"/>
          <w:szCs w:val="2"/>
          <w:rtl w:val="0"/>
        </w:rPr>
        <w:t xml:space="preserve">e</w:t>
      </w:r>
      <w:r w:rsidDel="00000000" w:rsidR="00000000" w:rsidRPr="00000000">
        <w:rPr>
          <w:color w:val="1f1f1f"/>
          <w:sz w:val="2"/>
          <w:szCs w:val="2"/>
          <w:rtl w:val="0"/>
        </w:rPr>
        <w:t xml:space="preserve"> </w:t>
      </w:r>
      <w:r w:rsidDel="00000000" w:rsidR="00000000" w:rsidRPr="00000000">
        <w:rPr>
          <w:color w:val="000000"/>
          <w:sz w:val="2"/>
          <w:szCs w:val="2"/>
          <w:rtl w:val="0"/>
        </w:rPr>
        <w:t xml:space="preserve">o</w:t>
      </w:r>
      <w:r w:rsidDel="00000000" w:rsidR="00000000" w:rsidRPr="00000000">
        <w:rPr>
          <w:color w:val="121212"/>
          <w:sz w:val="2"/>
          <w:szCs w:val="2"/>
          <w:rtl w:val="0"/>
        </w:rPr>
        <w:t xml:space="preserve">f</w:t>
      </w:r>
      <w:r w:rsidDel="00000000" w:rsidR="00000000" w:rsidRPr="00000000">
        <w:rPr>
          <w:color w:val="151515"/>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he best players in the w</w:t>
      </w:r>
      <w:r w:rsidDel="00000000" w:rsidR="00000000" w:rsidRPr="00000000">
        <w:rPr>
          <w:color w:val="097000"/>
          <w:sz w:val="2"/>
          <w:szCs w:val="2"/>
          <w:rtl w:val="0"/>
        </w:rPr>
        <w:t xml:space="preserve">orld At the 2006 World Cup Cristiano Ronaldo was</w:t>
      </w:r>
      <w:r w:rsidDel="00000000" w:rsidR="00000000" w:rsidRPr="00000000">
        <w:rPr>
          <w:color w:val="080808"/>
          <w:sz w:val="2"/>
          <w:szCs w:val="2"/>
          <w:rtl w:val="0"/>
        </w:rPr>
        <w:t xml:space="preserve"> an integral par</w:t>
      </w:r>
      <w:r w:rsidDel="00000000" w:rsidR="00000000" w:rsidRPr="00000000">
        <w:rPr>
          <w:color w:val="350008"/>
          <w:sz w:val="2"/>
          <w:szCs w:val="2"/>
          <w:rtl w:val="0"/>
        </w:rPr>
        <w:t xml:space="preserve">t</w:t>
      </w:r>
      <w:r w:rsidDel="00000000" w:rsidR="00000000" w:rsidRPr="00000000">
        <w:rPr>
          <w:color w:val="320008"/>
          <w:sz w:val="2"/>
          <w:szCs w:val="2"/>
          <w:rtl w:val="0"/>
        </w:rPr>
        <w:t xml:space="preserve"> </w:t>
      </w:r>
      <w:r w:rsidDel="00000000" w:rsidR="00000000" w:rsidRPr="00000000">
        <w:rPr>
          <w:color w:val="2f0008"/>
          <w:sz w:val="2"/>
          <w:szCs w:val="2"/>
          <w:rtl w:val="0"/>
        </w:rPr>
        <w:t xml:space="preserve">o</w:t>
      </w:r>
      <w:r w:rsidDel="00000000" w:rsidR="00000000" w:rsidRPr="00000000">
        <w:rPr>
          <w:color w:val="2b0008"/>
          <w:sz w:val="2"/>
          <w:szCs w:val="2"/>
          <w:rtl w:val="0"/>
        </w:rPr>
        <w:t xml:space="preserve">f</w:t>
      </w:r>
      <w:r w:rsidDel="00000000" w:rsidR="00000000" w:rsidRPr="00000000">
        <w:rPr>
          <w:color w:val="240008"/>
          <w:sz w:val="2"/>
          <w:szCs w:val="2"/>
          <w:rtl w:val="0"/>
        </w:rPr>
        <w:t xml:space="preserve"> </w:t>
      </w:r>
      <w:r w:rsidDel="00000000" w:rsidR="00000000" w:rsidRPr="00000000">
        <w:rPr>
          <w:color w:val="1d0008"/>
          <w:sz w:val="2"/>
          <w:szCs w:val="2"/>
          <w:rtl w:val="0"/>
        </w:rPr>
        <w:t xml:space="preserve">t</w:t>
      </w:r>
      <w:r w:rsidDel="00000000" w:rsidR="00000000" w:rsidRPr="00000000">
        <w:rPr>
          <w:color w:val="150208"/>
          <w:sz w:val="2"/>
          <w:szCs w:val="2"/>
          <w:rtl w:val="0"/>
        </w:rPr>
        <w:t xml:space="preserve">h</w:t>
      </w:r>
      <w:r w:rsidDel="00000000" w:rsidR="00000000" w:rsidRPr="00000000">
        <w:rPr>
          <w:color w:val="0c0608"/>
          <w:sz w:val="2"/>
          <w:szCs w:val="2"/>
          <w:rtl w:val="0"/>
        </w:rPr>
        <w:t xml:space="preserve">e</w:t>
      </w:r>
      <w:r w:rsidDel="00000000" w:rsidR="00000000" w:rsidRPr="00000000">
        <w:rPr>
          <w:color w:val="000200"/>
          <w:sz w:val="2"/>
          <w:szCs w:val="2"/>
          <w:rtl w:val="0"/>
        </w:rPr>
        <w:t xml:space="preserve"> </w:t>
      </w:r>
      <w:r w:rsidDel="00000000" w:rsidR="00000000" w:rsidRPr="00000000">
        <w:rPr>
          <w:color w:val="000600"/>
          <w:sz w:val="2"/>
          <w:szCs w:val="2"/>
          <w:rtl w:val="0"/>
        </w:rPr>
        <w:t xml:space="preserve">P</w:t>
      </w:r>
      <w:r w:rsidDel="00000000" w:rsidR="00000000" w:rsidRPr="00000000">
        <w:rPr>
          <w:color w:val="001106"/>
          <w:sz w:val="2"/>
          <w:szCs w:val="2"/>
          <w:rtl w:val="0"/>
        </w:rPr>
        <w:t xml:space="preserve">o</w:t>
      </w:r>
      <w:r w:rsidDel="00000000" w:rsidR="00000000" w:rsidRPr="00000000">
        <w:rPr>
          <w:color w:val="002214"/>
          <w:sz w:val="2"/>
          <w:szCs w:val="2"/>
          <w:rtl w:val="0"/>
        </w:rPr>
        <w:t xml:space="preserve">r</w:t>
      </w:r>
      <w:r w:rsidDel="00000000" w:rsidR="00000000" w:rsidRPr="00000000">
        <w:rPr>
          <w:color w:val="013624"/>
          <w:sz w:val="2"/>
          <w:szCs w:val="2"/>
          <w:rtl w:val="0"/>
        </w:rPr>
        <w:t xml:space="preserve">t</w:t>
      </w:r>
      <w:r w:rsidDel="00000000" w:rsidR="00000000" w:rsidRPr="00000000">
        <w:rPr>
          <w:color w:val="0b4632"/>
          <w:sz w:val="2"/>
          <w:szCs w:val="2"/>
          <w:rtl w:val="0"/>
        </w:rPr>
        <w:t xml:space="preserve">u</w:t>
      </w:r>
      <w:r w:rsidDel="00000000" w:rsidR="00000000" w:rsidRPr="00000000">
        <w:rPr>
          <w:color w:val="12513c"/>
          <w:sz w:val="2"/>
          <w:szCs w:val="2"/>
          <w:rtl w:val="0"/>
        </w:rPr>
        <w:t xml:space="preserve">g</w:t>
      </w:r>
      <w:r w:rsidDel="00000000" w:rsidR="00000000" w:rsidRPr="00000000">
        <w:rPr>
          <w:color w:val="155942"/>
          <w:sz w:val="2"/>
          <w:szCs w:val="2"/>
          <w:rtl w:val="0"/>
        </w:rPr>
        <w:t xml:space="preserve">u</w:t>
      </w:r>
      <w:r w:rsidDel="00000000" w:rsidR="00000000" w:rsidRPr="00000000">
        <w:rPr>
          <w:color w:val="097000"/>
          <w:sz w:val="2"/>
          <w:szCs w:val="2"/>
          <w:rtl w:val="0"/>
        </w:rPr>
        <w:t xml:space="preserve">ese national team as they reached the se</w:t>
      </w:r>
      <w:r w:rsidDel="00000000" w:rsidR="00000000" w:rsidRPr="00000000">
        <w:rPr>
          <w:color w:val="1d840e"/>
          <w:sz w:val="2"/>
          <w:szCs w:val="2"/>
          <w:rtl w:val="0"/>
        </w:rPr>
        <w:t xml:space="preserve">mi-final</w:t>
      </w:r>
      <w:r w:rsidDel="00000000" w:rsidR="00000000" w:rsidRPr="00000000">
        <w:rPr>
          <w:color w:val="1dbb06"/>
          <w:sz w:val="2"/>
          <w:szCs w:val="2"/>
          <w:rtl w:val="0"/>
        </w:rPr>
        <w:t xml:space="preserve"> </w:t>
      </w:r>
      <w:r w:rsidDel="00000000" w:rsidR="00000000" w:rsidRPr="00000000">
        <w:rPr>
          <w:color w:val="1fbd08"/>
          <w:sz w:val="2"/>
          <w:szCs w:val="2"/>
          <w:rtl w:val="0"/>
        </w:rPr>
        <w:t xml:space="preserve">o</w:t>
      </w:r>
      <w:r w:rsidDel="00000000" w:rsidR="00000000" w:rsidRPr="00000000">
        <w:rPr>
          <w:color w:val="23c10c"/>
          <w:sz w:val="2"/>
          <w:szCs w:val="2"/>
          <w:rtl w:val="0"/>
        </w:rPr>
        <w:t xml:space="preserve">f</w:t>
      </w:r>
      <w:r w:rsidDel="00000000" w:rsidR="00000000" w:rsidRPr="00000000">
        <w:rPr>
          <w:color w:val="27c510"/>
          <w:sz w:val="2"/>
          <w:szCs w:val="2"/>
          <w:rtl w:val="0"/>
        </w:rPr>
        <w:t xml:space="preserve"> </w:t>
      </w:r>
      <w:r w:rsidDel="00000000" w:rsidR="00000000" w:rsidRPr="00000000">
        <w:rPr>
          <w:color w:val="2dcb16"/>
          <w:sz w:val="2"/>
          <w:szCs w:val="2"/>
          <w:rtl w:val="0"/>
        </w:rPr>
        <w:t xml:space="preserve">t</w:t>
      </w:r>
      <w:r w:rsidDel="00000000" w:rsidR="00000000" w:rsidRPr="00000000">
        <w:rPr>
          <w:color w:val="32d01b"/>
          <w:sz w:val="2"/>
          <w:szCs w:val="2"/>
          <w:rtl w:val="0"/>
        </w:rPr>
        <w:t xml:space="preserve">h</w:t>
      </w:r>
      <w:r w:rsidDel="00000000" w:rsidR="00000000" w:rsidRPr="00000000">
        <w:rPr>
          <w:color w:val="35d31e"/>
          <w:sz w:val="2"/>
          <w:szCs w:val="2"/>
          <w:rtl w:val="0"/>
        </w:rPr>
        <w:t xml:space="preserve">e</w:t>
      </w:r>
      <w:r w:rsidDel="00000000" w:rsidR="00000000" w:rsidRPr="00000000">
        <w:rPr>
          <w:color w:val="37d520"/>
          <w:sz w:val="2"/>
          <w:szCs w:val="2"/>
          <w:rtl w:val="0"/>
        </w:rPr>
        <w:t xml:space="preserve"> </w:t>
      </w:r>
      <w:r w:rsidDel="00000000" w:rsidR="00000000" w:rsidRPr="00000000">
        <w:rPr>
          <w:color w:val="3ad823"/>
          <w:sz w:val="2"/>
          <w:szCs w:val="2"/>
          <w:rtl w:val="0"/>
        </w:rPr>
        <w:t xml:space="preserve">tournament the following year he was named the captain of the national team In 2009 he became the most expensive player in the world after Spanish giant</w:t>
      </w:r>
      <w:r w:rsidDel="00000000" w:rsidR="00000000" w:rsidRPr="00000000">
        <w:rPr>
          <w:color w:val="3ad04a"/>
          <w:sz w:val="2"/>
          <w:szCs w:val="2"/>
          <w:rtl w:val="0"/>
        </w:rPr>
        <w:t xml:space="preserve"> Real Ma</w:t>
      </w:r>
      <w:r w:rsidDel="00000000" w:rsidR="00000000" w:rsidRPr="00000000">
        <w:rPr>
          <w:color w:val="1bb12b"/>
          <w:sz w:val="2"/>
          <w:szCs w:val="2"/>
          <w:rtl w:val="0"/>
        </w:rPr>
        <w:t xml:space="preserve">d</w:t>
      </w:r>
      <w:r w:rsidDel="00000000" w:rsidR="00000000" w:rsidRPr="00000000">
        <w:rPr>
          <w:color w:val="17ad27"/>
          <w:sz w:val="2"/>
          <w:szCs w:val="2"/>
          <w:rtl w:val="0"/>
        </w:rPr>
        <w:t xml:space="preserve">r</w:t>
      </w:r>
      <w:r w:rsidDel="00000000" w:rsidR="00000000" w:rsidRPr="00000000">
        <w:rPr>
          <w:color w:val="10a620"/>
          <w:sz w:val="2"/>
          <w:szCs w:val="2"/>
          <w:rtl w:val="0"/>
        </w:rPr>
        <w:t xml:space="preserve">i</w:t>
      </w:r>
      <w:r w:rsidDel="00000000" w:rsidR="00000000" w:rsidRPr="00000000">
        <w:rPr>
          <w:color w:val="079d17"/>
          <w:sz w:val="2"/>
          <w:szCs w:val="2"/>
          <w:rtl w:val="0"/>
        </w:rPr>
        <w:t xml:space="preserve">d</w:t>
      </w:r>
      <w:r w:rsidDel="00000000" w:rsidR="00000000" w:rsidRPr="00000000">
        <w:rPr>
          <w:color w:val="00930d"/>
          <w:sz w:val="2"/>
          <w:szCs w:val="2"/>
          <w:rtl w:val="0"/>
        </w:rPr>
        <w:t xml:space="preserve"> </w:t>
      </w:r>
      <w:r w:rsidDel="00000000" w:rsidR="00000000" w:rsidRPr="00000000">
        <w:rPr>
          <w:color w:val="008a04"/>
          <w:sz w:val="2"/>
          <w:szCs w:val="2"/>
          <w:rtl w:val="0"/>
        </w:rPr>
        <w:t xml:space="preserve">p</w:t>
      </w:r>
      <w:r w:rsidDel="00000000" w:rsidR="00000000" w:rsidRPr="00000000">
        <w:rPr>
          <w:color w:val="008300"/>
          <w:sz w:val="2"/>
          <w:szCs w:val="2"/>
          <w:rtl w:val="0"/>
        </w:rPr>
        <w:t xml:space="preserve">a</w:t>
      </w:r>
      <w:r w:rsidDel="00000000" w:rsidR="00000000" w:rsidRPr="00000000">
        <w:rPr>
          <w:color w:val="007f00"/>
          <w:sz w:val="2"/>
          <w:szCs w:val="2"/>
          <w:rtl w:val="0"/>
        </w:rPr>
        <w:t xml:space="preserve">i</w:t>
      </w:r>
      <w:r w:rsidDel="00000000" w:rsidR="00000000" w:rsidRPr="00000000">
        <w:rPr>
          <w:color w:val="097000"/>
          <w:sz w:val="2"/>
          <w:szCs w:val="2"/>
          <w:rtl w:val="0"/>
        </w:rPr>
        <w:t xml:space="preserve">d Manchester Uni</w:t>
      </w:r>
      <w:r w:rsidDel="00000000" w:rsidR="00000000" w:rsidRPr="00000000">
        <w:rPr>
          <w:color w:val="525252"/>
          <w:sz w:val="2"/>
          <w:szCs w:val="2"/>
          <w:rtl w:val="0"/>
        </w:rPr>
        <w:t xml:space="preserve">t</w:t>
      </w:r>
      <w:r w:rsidDel="00000000" w:rsidR="00000000" w:rsidRPr="00000000">
        <w:rPr>
          <w:color w:val="434343"/>
          <w:sz w:val="2"/>
          <w:szCs w:val="2"/>
          <w:rtl w:val="0"/>
        </w:rPr>
        <w:t xml:space="preserve">e</w:t>
      </w:r>
      <w:r w:rsidDel="00000000" w:rsidR="00000000" w:rsidRPr="00000000">
        <w:rPr>
          <w:color w:val="2b2b2b"/>
          <w:sz w:val="2"/>
          <w:szCs w:val="2"/>
          <w:rtl w:val="0"/>
        </w:rPr>
        <w:t xml:space="preserve">d</w:t>
      </w:r>
      <w:r w:rsidDel="00000000" w:rsidR="00000000" w:rsidRPr="00000000">
        <w:rPr>
          <w:color w:val="131313"/>
          <w:sz w:val="2"/>
          <w:szCs w:val="2"/>
          <w:rtl w:val="0"/>
        </w:rPr>
        <w:t xml:space="preserve"> </w:t>
      </w:r>
      <w:r w:rsidDel="00000000" w:rsidR="00000000" w:rsidRPr="00000000">
        <w:rPr>
          <w:color w:val="040404"/>
          <w:sz w:val="2"/>
          <w:szCs w:val="2"/>
          <w:rtl w:val="0"/>
        </w:rPr>
        <w:t xml:space="preserve">8</w:t>
      </w:r>
      <w:r w:rsidDel="00000000" w:rsidR="00000000" w:rsidRPr="00000000">
        <w:rPr>
          <w:color w:val="000000"/>
          <w:sz w:val="2"/>
          <w:szCs w:val="2"/>
          <w:rtl w:val="0"/>
        </w:rPr>
        <w:t xml:space="preserve">0</w:t>
      </w:r>
      <w:r w:rsidDel="00000000" w:rsidR="00000000" w:rsidRPr="00000000">
        <w:rPr>
          <w:color w:val="020202"/>
          <w:sz w:val="2"/>
          <w:szCs w:val="2"/>
          <w:rtl w:val="0"/>
        </w:rPr>
        <w:t xml:space="preserve"> </w:t>
      </w:r>
      <w:r w:rsidDel="00000000" w:rsidR="00000000" w:rsidRPr="00000000">
        <w:rPr>
          <w:color w:val="060606"/>
          <w:sz w:val="2"/>
          <w:szCs w:val="2"/>
          <w:rtl w:val="0"/>
        </w:rPr>
        <w:t xml:space="preserve">m</w:t>
      </w:r>
      <w:r w:rsidDel="00000000" w:rsidR="00000000" w:rsidRPr="00000000">
        <w:rPr>
          <w:color w:val="080808"/>
          <w:sz w:val="2"/>
          <w:szCs w:val="2"/>
          <w:rtl w:val="0"/>
        </w:rPr>
        <w:t xml:space="preserve">illion pounds to</w:t>
      </w:r>
      <w:r w:rsidDel="00000000" w:rsidR="00000000" w:rsidRPr="00000000">
        <w:rPr>
          <w:color w:val="000000"/>
          <w:sz w:val="2"/>
          <w:szCs w:val="2"/>
          <w:rtl w:val="0"/>
        </w:rPr>
        <w:t xml:space="preserve"> </w:t>
      </w:r>
      <w:r w:rsidDel="00000000" w:rsidR="00000000" w:rsidRPr="00000000">
        <w:rPr>
          <w:color w:val="040404"/>
          <w:sz w:val="2"/>
          <w:szCs w:val="2"/>
          <w:rtl w:val="0"/>
        </w:rPr>
        <w:t xml:space="preserve">b</w:t>
      </w:r>
      <w:r w:rsidDel="00000000" w:rsidR="00000000" w:rsidRPr="00000000">
        <w:rPr>
          <w:color w:val="121212"/>
          <w:sz w:val="2"/>
          <w:szCs w:val="2"/>
          <w:rtl w:val="0"/>
        </w:rPr>
        <w:t xml:space="preserve">r</w:t>
      </w:r>
      <w:r w:rsidDel="00000000" w:rsidR="00000000" w:rsidRPr="00000000">
        <w:rPr>
          <w:color w:val="040404"/>
          <w:sz w:val="2"/>
          <w:szCs w:val="2"/>
          <w:rtl w:val="0"/>
        </w:rPr>
        <w:t xml:space="preserve">i</w:t>
      </w:r>
      <w:r w:rsidDel="00000000" w:rsidR="00000000" w:rsidRPr="00000000">
        <w:rPr>
          <w:color w:val="000000"/>
          <w:sz w:val="2"/>
          <w:szCs w:val="2"/>
          <w:rtl w:val="0"/>
        </w:rPr>
        <w:t xml:space="preserve">ng</w:t>
      </w:r>
      <w:r w:rsidDel="00000000" w:rsidR="00000000" w:rsidRPr="00000000">
        <w:rPr>
          <w:color w:val="191919"/>
          <w:sz w:val="2"/>
          <w:szCs w:val="2"/>
          <w:rtl w:val="0"/>
        </w:rPr>
        <w:t xml:space="preserve"> </w:t>
      </w:r>
      <w:r w:rsidDel="00000000" w:rsidR="00000000" w:rsidRPr="00000000">
        <w:rPr>
          <w:color w:val="434343"/>
          <w:sz w:val="2"/>
          <w:szCs w:val="2"/>
          <w:rtl w:val="0"/>
        </w:rPr>
        <w:t xml:space="preserve">h</w:t>
      </w:r>
      <w:r w:rsidDel="00000000" w:rsidR="00000000" w:rsidRPr="00000000">
        <w:rPr>
          <w:color w:val="f8f8f8"/>
          <w:sz w:val="2"/>
          <w:szCs w:val="2"/>
          <w:rtl w:val="0"/>
        </w:rPr>
        <w:t xml:space="preserve">im to Madrid, he scored 33</w:t>
      </w:r>
      <w:r w:rsidDel="00000000" w:rsidR="00000000" w:rsidRPr="00000000">
        <w:rPr>
          <w:sz w:val="16"/>
          <w:szCs w:val="16"/>
          <w:rtl w:val="0"/>
        </w:rPr>
        <w:br w:type="textWrapping"/>
      </w:r>
      <w:r w:rsidDel="00000000" w:rsidR="00000000" w:rsidRPr="00000000">
        <w:rPr>
          <w:color w:val="f5f5f5"/>
          <w:sz w:val="2"/>
          <w:szCs w:val="2"/>
          <w:rtl w:val="0"/>
        </w:rPr>
        <w:t xml:space="preserve"> </w:t>
      </w:r>
      <w:r w:rsidDel="00000000" w:rsidR="00000000" w:rsidRPr="00000000">
        <w:rPr>
          <w:color w:val="ffffff"/>
          <w:sz w:val="2"/>
          <w:szCs w:val="2"/>
          <w:rtl w:val="0"/>
        </w:rPr>
        <w:t xml:space="preserve">g</w:t>
      </w:r>
      <w:r w:rsidDel="00000000" w:rsidR="00000000" w:rsidRPr="00000000">
        <w:rPr>
          <w:color w:val="b1b1b1"/>
          <w:sz w:val="2"/>
          <w:szCs w:val="2"/>
          <w:rtl w:val="0"/>
        </w:rPr>
        <w:t xml:space="preserve">o</w:t>
      </w:r>
      <w:r w:rsidDel="00000000" w:rsidR="00000000" w:rsidRPr="00000000">
        <w:rPr>
          <w:color w:val="282828"/>
          <w:sz w:val="2"/>
          <w:szCs w:val="2"/>
          <w:rtl w:val="0"/>
        </w:rPr>
        <w:t xml:space="preserve">a</w:t>
      </w:r>
      <w:r w:rsidDel="00000000" w:rsidR="00000000" w:rsidRPr="00000000">
        <w:rPr>
          <w:color w:val="000000"/>
          <w:sz w:val="2"/>
          <w:szCs w:val="2"/>
          <w:rtl w:val="0"/>
        </w:rPr>
        <w:t xml:space="preserve">l</w:t>
      </w:r>
      <w:r w:rsidDel="00000000" w:rsidR="00000000" w:rsidRPr="00000000">
        <w:rPr>
          <w:color w:val="1a1a1a"/>
          <w:sz w:val="2"/>
          <w:szCs w:val="2"/>
          <w:rtl w:val="0"/>
        </w:rPr>
        <w:t xml:space="preserve">s</w:t>
      </w:r>
      <w:r w:rsidDel="00000000" w:rsidR="00000000" w:rsidRPr="00000000">
        <w:rPr>
          <w:color w:val="1d1d1d"/>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n his very first season </w:t>
      </w:r>
      <w:r w:rsidDel="00000000" w:rsidR="00000000" w:rsidRPr="00000000">
        <w:rPr>
          <w:color w:val="097000"/>
          <w:sz w:val="2"/>
          <w:szCs w:val="2"/>
          <w:rtl w:val="0"/>
        </w:rPr>
        <w:t xml:space="preserve">In the following season he ended the Spanish lea</w:t>
      </w:r>
      <w:r w:rsidDel="00000000" w:rsidR="00000000" w:rsidRPr="00000000">
        <w:rPr>
          <w:color w:val="080808"/>
          <w:sz w:val="2"/>
          <w:szCs w:val="2"/>
          <w:rtl w:val="0"/>
        </w:rPr>
        <w:t xml:space="preserve">gue season with </w:t>
      </w:r>
      <w:r w:rsidDel="00000000" w:rsidR="00000000" w:rsidRPr="00000000">
        <w:rPr>
          <w:color w:val="350008"/>
          <w:sz w:val="2"/>
          <w:szCs w:val="2"/>
          <w:rtl w:val="0"/>
        </w:rPr>
        <w:t xml:space="preserve">4</w:t>
      </w:r>
      <w:r w:rsidDel="00000000" w:rsidR="00000000" w:rsidRPr="00000000">
        <w:rPr>
          <w:color w:val="320008"/>
          <w:sz w:val="2"/>
          <w:szCs w:val="2"/>
          <w:rtl w:val="0"/>
        </w:rPr>
        <w:t xml:space="preserve">0</w:t>
      </w:r>
      <w:r w:rsidDel="00000000" w:rsidR="00000000" w:rsidRPr="00000000">
        <w:rPr>
          <w:color w:val="2f0008"/>
          <w:sz w:val="2"/>
          <w:szCs w:val="2"/>
          <w:rtl w:val="0"/>
        </w:rPr>
        <w:t xml:space="preserve"> </w:t>
      </w:r>
      <w:r w:rsidDel="00000000" w:rsidR="00000000" w:rsidRPr="00000000">
        <w:rPr>
          <w:color w:val="2b0008"/>
          <w:sz w:val="2"/>
          <w:szCs w:val="2"/>
          <w:rtl w:val="0"/>
        </w:rPr>
        <w:t xml:space="preserve">g</w:t>
      </w:r>
      <w:r w:rsidDel="00000000" w:rsidR="00000000" w:rsidRPr="00000000">
        <w:rPr>
          <w:color w:val="240008"/>
          <w:sz w:val="2"/>
          <w:szCs w:val="2"/>
          <w:rtl w:val="0"/>
        </w:rPr>
        <w:t xml:space="preserve">o</w:t>
      </w:r>
      <w:r w:rsidDel="00000000" w:rsidR="00000000" w:rsidRPr="00000000">
        <w:rPr>
          <w:color w:val="1d0008"/>
          <w:sz w:val="2"/>
          <w:szCs w:val="2"/>
          <w:rtl w:val="0"/>
        </w:rPr>
        <w:t xml:space="preserve">a</w:t>
      </w:r>
      <w:r w:rsidDel="00000000" w:rsidR="00000000" w:rsidRPr="00000000">
        <w:rPr>
          <w:color w:val="150208"/>
          <w:sz w:val="2"/>
          <w:szCs w:val="2"/>
          <w:rtl w:val="0"/>
        </w:rPr>
        <w:t xml:space="preserve">l</w:t>
      </w:r>
      <w:r w:rsidDel="00000000" w:rsidR="00000000" w:rsidRPr="00000000">
        <w:rPr>
          <w:color w:val="0c0608"/>
          <w:sz w:val="2"/>
          <w:szCs w:val="2"/>
          <w:rtl w:val="0"/>
        </w:rPr>
        <w:t xml:space="preserve">s</w:t>
      </w:r>
      <w:r w:rsidDel="00000000" w:rsidR="00000000" w:rsidRPr="00000000">
        <w:rPr>
          <w:color w:val="000200"/>
          <w:sz w:val="2"/>
          <w:szCs w:val="2"/>
          <w:rtl w:val="0"/>
        </w:rPr>
        <w:t xml:space="preserve"> </w:t>
      </w:r>
      <w:r w:rsidDel="00000000" w:rsidR="00000000" w:rsidRPr="00000000">
        <w:rPr>
          <w:color w:val="000600"/>
          <w:sz w:val="2"/>
          <w:szCs w:val="2"/>
          <w:rtl w:val="0"/>
        </w:rPr>
        <w:t xml:space="preserve">w</w:t>
      </w:r>
      <w:r w:rsidDel="00000000" w:rsidR="00000000" w:rsidRPr="00000000">
        <w:rPr>
          <w:color w:val="001106"/>
          <w:sz w:val="2"/>
          <w:szCs w:val="2"/>
          <w:rtl w:val="0"/>
        </w:rPr>
        <w:t xml:space="preserve">h</w:t>
      </w:r>
      <w:r w:rsidDel="00000000" w:rsidR="00000000" w:rsidRPr="00000000">
        <w:rPr>
          <w:color w:val="002214"/>
          <w:sz w:val="2"/>
          <w:szCs w:val="2"/>
          <w:rtl w:val="0"/>
        </w:rPr>
        <w:t xml:space="preserve">i</w:t>
      </w:r>
      <w:r w:rsidDel="00000000" w:rsidR="00000000" w:rsidRPr="00000000">
        <w:rPr>
          <w:color w:val="013624"/>
          <w:sz w:val="2"/>
          <w:szCs w:val="2"/>
          <w:rtl w:val="0"/>
        </w:rPr>
        <w:t xml:space="preserve">c</w:t>
      </w:r>
      <w:r w:rsidDel="00000000" w:rsidR="00000000" w:rsidRPr="00000000">
        <w:rPr>
          <w:color w:val="0b4632"/>
          <w:sz w:val="2"/>
          <w:szCs w:val="2"/>
          <w:rtl w:val="0"/>
        </w:rPr>
        <w:t xml:space="preserve">h</w:t>
      </w:r>
      <w:r w:rsidDel="00000000" w:rsidR="00000000" w:rsidRPr="00000000">
        <w:rPr>
          <w:color w:val="12513c"/>
          <w:sz w:val="2"/>
          <w:szCs w:val="2"/>
          <w:rtl w:val="0"/>
        </w:rPr>
        <w:t xml:space="preserve"> </w:t>
      </w:r>
      <w:r w:rsidDel="00000000" w:rsidR="00000000" w:rsidRPr="00000000">
        <w:rPr>
          <w:color w:val="155942"/>
          <w:sz w:val="2"/>
          <w:szCs w:val="2"/>
          <w:rtl w:val="0"/>
        </w:rPr>
        <w:t xml:space="preserve">b</w:t>
      </w:r>
      <w:r w:rsidDel="00000000" w:rsidR="00000000" w:rsidRPr="00000000">
        <w:rPr>
          <w:color w:val="097000"/>
          <w:sz w:val="2"/>
          <w:szCs w:val="2"/>
          <w:rtl w:val="0"/>
        </w:rPr>
        <w:t xml:space="preserve">ecame a record in the league's history h</w:t>
      </w:r>
      <w:r w:rsidDel="00000000" w:rsidR="00000000" w:rsidRPr="00000000">
        <w:rPr>
          <w:color w:val="1d840e"/>
          <w:sz w:val="2"/>
          <w:szCs w:val="2"/>
          <w:rtl w:val="0"/>
        </w:rPr>
        <w:t xml:space="preserve">e led Po</w:t>
      </w:r>
      <w:r w:rsidDel="00000000" w:rsidR="00000000" w:rsidRPr="00000000">
        <w:rPr>
          <w:color w:val="09a700"/>
          <w:sz w:val="2"/>
          <w:szCs w:val="2"/>
          <w:rtl w:val="0"/>
        </w:rPr>
        <w:t xml:space="preserve">r</w:t>
      </w:r>
      <w:r w:rsidDel="00000000" w:rsidR="00000000" w:rsidRPr="00000000">
        <w:rPr>
          <w:color w:val="0dab00"/>
          <w:sz w:val="2"/>
          <w:szCs w:val="2"/>
          <w:rtl w:val="0"/>
        </w:rPr>
        <w:t xml:space="preserve">t</w:t>
      </w:r>
      <w:r w:rsidDel="00000000" w:rsidR="00000000" w:rsidRPr="00000000">
        <w:rPr>
          <w:color w:val="14b200"/>
          <w:sz w:val="2"/>
          <w:szCs w:val="2"/>
          <w:rtl w:val="0"/>
        </w:rPr>
        <w:t xml:space="preserve">u</w:t>
      </w:r>
      <w:r w:rsidDel="00000000" w:rsidR="00000000" w:rsidRPr="00000000">
        <w:rPr>
          <w:color w:val="1dbb06"/>
          <w:sz w:val="2"/>
          <w:szCs w:val="2"/>
          <w:rtl w:val="0"/>
        </w:rPr>
        <w:t xml:space="preserve">g</w:t>
      </w:r>
      <w:r w:rsidDel="00000000" w:rsidR="00000000" w:rsidRPr="00000000">
        <w:rPr>
          <w:color w:val="27c510"/>
          <w:sz w:val="2"/>
          <w:szCs w:val="2"/>
          <w:rtl w:val="0"/>
        </w:rPr>
        <w:t xml:space="preserve">a</w:t>
      </w:r>
      <w:r w:rsidDel="00000000" w:rsidR="00000000" w:rsidRPr="00000000">
        <w:rPr>
          <w:color w:val="30ce19"/>
          <w:sz w:val="2"/>
          <w:szCs w:val="2"/>
          <w:rtl w:val="0"/>
        </w:rPr>
        <w:t xml:space="preserve">l</w:t>
      </w:r>
      <w:r w:rsidDel="00000000" w:rsidR="00000000" w:rsidRPr="00000000">
        <w:rPr>
          <w:color w:val="37d520"/>
          <w:sz w:val="2"/>
          <w:szCs w:val="2"/>
          <w:rtl w:val="0"/>
        </w:rPr>
        <w:t xml:space="preserve"> </w:t>
      </w:r>
      <w:r w:rsidDel="00000000" w:rsidR="00000000" w:rsidRPr="00000000">
        <w:rPr>
          <w:color w:val="3bd924"/>
          <w:sz w:val="2"/>
          <w:szCs w:val="2"/>
          <w:rtl w:val="0"/>
        </w:rPr>
        <w:t xml:space="preserve">a</w:t>
      </w:r>
      <w:r w:rsidDel="00000000" w:rsidR="00000000" w:rsidRPr="00000000">
        <w:rPr>
          <w:color w:val="3ad823"/>
          <w:sz w:val="2"/>
          <w:szCs w:val="2"/>
          <w:rtl w:val="0"/>
        </w:rPr>
        <w:t xml:space="preserve">t the football World Cup in South Africa in 2010, in 2012 he helped Real Madrid win the Spanish league title and it proved to be his first league title </w:t>
      </w:r>
      <w:r w:rsidDel="00000000" w:rsidR="00000000" w:rsidRPr="00000000">
        <w:rPr>
          <w:color w:val="3ad04a"/>
          <w:sz w:val="2"/>
          <w:szCs w:val="2"/>
          <w:rtl w:val="0"/>
        </w:rPr>
        <w:t xml:space="preserve">with the</w:t>
      </w:r>
      <w:r w:rsidDel="00000000" w:rsidR="00000000" w:rsidRPr="00000000">
        <w:rPr>
          <w:color w:val="079d17"/>
          <w:sz w:val="2"/>
          <w:szCs w:val="2"/>
          <w:rtl w:val="0"/>
        </w:rPr>
        <w:t xml:space="preserve"> </w:t>
      </w:r>
      <w:r w:rsidDel="00000000" w:rsidR="00000000" w:rsidRPr="00000000">
        <w:rPr>
          <w:color w:val="059b15"/>
          <w:sz w:val="2"/>
          <w:szCs w:val="2"/>
          <w:rtl w:val="0"/>
        </w:rPr>
        <w:t xml:space="preserve">c</w:t>
      </w:r>
      <w:r w:rsidDel="00000000" w:rsidR="00000000" w:rsidRPr="00000000">
        <w:rPr>
          <w:color w:val="019711"/>
          <w:sz w:val="2"/>
          <w:szCs w:val="2"/>
          <w:rtl w:val="0"/>
        </w:rPr>
        <w:t xml:space="preserve">l</w:t>
      </w:r>
      <w:r w:rsidDel="00000000" w:rsidR="00000000" w:rsidRPr="00000000">
        <w:rPr>
          <w:color w:val="00930d"/>
          <w:sz w:val="2"/>
          <w:szCs w:val="2"/>
          <w:rtl w:val="0"/>
        </w:rPr>
        <w:t xml:space="preserve">u</w:t>
      </w:r>
      <w:r w:rsidDel="00000000" w:rsidR="00000000" w:rsidRPr="00000000">
        <w:rPr>
          <w:color w:val="008d07"/>
          <w:sz w:val="2"/>
          <w:szCs w:val="2"/>
          <w:rtl w:val="0"/>
        </w:rPr>
        <w:t xml:space="preserve">b</w:t>
      </w:r>
      <w:r w:rsidDel="00000000" w:rsidR="00000000" w:rsidRPr="00000000">
        <w:rPr>
          <w:color w:val="008802"/>
          <w:sz w:val="2"/>
          <w:szCs w:val="2"/>
          <w:rtl w:val="0"/>
        </w:rPr>
        <w:t xml:space="preserve">H</w:t>
      </w:r>
      <w:r w:rsidDel="00000000" w:rsidR="00000000" w:rsidRPr="00000000">
        <w:rPr>
          <w:color w:val="008500"/>
          <w:sz w:val="2"/>
          <w:szCs w:val="2"/>
          <w:rtl w:val="0"/>
        </w:rPr>
        <w:t xml:space="preserve">e</w:t>
      </w:r>
      <w:r w:rsidDel="00000000" w:rsidR="00000000" w:rsidRPr="00000000">
        <w:rPr>
          <w:color w:val="008300"/>
          <w:sz w:val="2"/>
          <w:szCs w:val="2"/>
          <w:rtl w:val="0"/>
        </w:rPr>
        <w:t xml:space="preserve"> </w:t>
      </w:r>
      <w:r w:rsidDel="00000000" w:rsidR="00000000" w:rsidRPr="00000000">
        <w:rPr>
          <w:color w:val="097000"/>
          <w:sz w:val="2"/>
          <w:szCs w:val="2"/>
          <w:rtl w:val="0"/>
        </w:rPr>
        <w:t xml:space="preserve">scored 60 goals </w:t>
      </w:r>
      <w:r w:rsidDel="00000000" w:rsidR="00000000" w:rsidRPr="00000000">
        <w:rPr>
          <w:color w:val="525252"/>
          <w:sz w:val="2"/>
          <w:szCs w:val="2"/>
          <w:rtl w:val="0"/>
        </w:rPr>
        <w:t xml:space="preserve">i</w:t>
      </w:r>
      <w:r w:rsidDel="00000000" w:rsidR="00000000" w:rsidRPr="00000000">
        <w:rPr>
          <w:color w:val="434343"/>
          <w:sz w:val="2"/>
          <w:szCs w:val="2"/>
          <w:rtl w:val="0"/>
        </w:rPr>
        <w:t xml:space="preserve">n</w:t>
      </w:r>
      <w:r w:rsidDel="00000000" w:rsidR="00000000" w:rsidRPr="00000000">
        <w:rPr>
          <w:color w:val="2b2b2b"/>
          <w:sz w:val="2"/>
          <w:szCs w:val="2"/>
          <w:rtl w:val="0"/>
        </w:rPr>
        <w:t xml:space="preserve"> </w:t>
      </w:r>
      <w:r w:rsidDel="00000000" w:rsidR="00000000" w:rsidRPr="00000000">
        <w:rPr>
          <w:color w:val="131313"/>
          <w:sz w:val="2"/>
          <w:szCs w:val="2"/>
          <w:rtl w:val="0"/>
        </w:rPr>
        <w:t xml:space="preserve">a</w:t>
      </w:r>
      <w:r w:rsidDel="00000000" w:rsidR="00000000" w:rsidRPr="00000000">
        <w:rPr>
          <w:color w:val="040404"/>
          <w:sz w:val="2"/>
          <w:szCs w:val="2"/>
          <w:rtl w:val="0"/>
        </w:rPr>
        <w:t xml:space="preserve">l</w:t>
      </w:r>
      <w:r w:rsidDel="00000000" w:rsidR="00000000" w:rsidRPr="00000000">
        <w:rPr>
          <w:color w:val="000000"/>
          <w:sz w:val="2"/>
          <w:szCs w:val="2"/>
          <w:rtl w:val="0"/>
        </w:rPr>
        <w:t xml:space="preserve">l</w:t>
      </w:r>
      <w:r w:rsidDel="00000000" w:rsidR="00000000" w:rsidRPr="00000000">
        <w:rPr>
          <w:color w:val="020202"/>
          <w:sz w:val="2"/>
          <w:szCs w:val="2"/>
          <w:rtl w:val="0"/>
        </w:rPr>
        <w:t xml:space="preserve"> </w:t>
      </w:r>
      <w:r w:rsidDel="00000000" w:rsidR="00000000" w:rsidRPr="00000000">
        <w:rPr>
          <w:color w:val="060606"/>
          <w:sz w:val="2"/>
          <w:szCs w:val="2"/>
          <w:rtl w:val="0"/>
        </w:rPr>
        <w:t xml:space="preserve">c</w:t>
      </w:r>
      <w:r w:rsidDel="00000000" w:rsidR="00000000" w:rsidRPr="00000000">
        <w:rPr>
          <w:color w:val="080808"/>
          <w:sz w:val="2"/>
          <w:szCs w:val="2"/>
          <w:rtl w:val="0"/>
        </w:rPr>
        <w:t xml:space="preserve">ompetitions in s</w:t>
      </w:r>
      <w:r w:rsidDel="00000000" w:rsidR="00000000" w:rsidRPr="00000000">
        <w:rPr>
          <w:color w:val="000000"/>
          <w:sz w:val="2"/>
          <w:szCs w:val="2"/>
          <w:rtl w:val="0"/>
        </w:rPr>
        <w:t xml:space="preserve">e</w:t>
      </w:r>
      <w:r w:rsidDel="00000000" w:rsidR="00000000" w:rsidRPr="00000000">
        <w:rPr>
          <w:color w:val="040404"/>
          <w:sz w:val="2"/>
          <w:szCs w:val="2"/>
          <w:rtl w:val="0"/>
        </w:rPr>
        <w:t xml:space="preserve">a</w:t>
      </w:r>
      <w:r w:rsidDel="00000000" w:rsidR="00000000" w:rsidRPr="00000000">
        <w:rPr>
          <w:color w:val="121212"/>
          <w:sz w:val="2"/>
          <w:szCs w:val="2"/>
          <w:rtl w:val="0"/>
        </w:rPr>
        <w:t xml:space="preserve">s</w:t>
      </w:r>
      <w:r w:rsidDel="00000000" w:rsidR="00000000" w:rsidRPr="00000000">
        <w:rPr>
          <w:color w:val="040404"/>
          <w:sz w:val="2"/>
          <w:szCs w:val="2"/>
          <w:rtl w:val="0"/>
        </w:rPr>
        <w:t xml:space="preserve">o</w:t>
      </w:r>
      <w:r w:rsidDel="00000000" w:rsidR="00000000" w:rsidRPr="00000000">
        <w:rPr>
          <w:color w:val="000000"/>
          <w:sz w:val="2"/>
          <w:szCs w:val="2"/>
          <w:rtl w:val="0"/>
        </w:rPr>
        <w:t xml:space="preserve">n </w:t>
      </w:r>
      <w:r w:rsidDel="00000000" w:rsidR="00000000" w:rsidRPr="00000000">
        <w:rPr>
          <w:color w:val="191919"/>
          <w:sz w:val="2"/>
          <w:szCs w:val="2"/>
          <w:rtl w:val="0"/>
        </w:rPr>
        <w:t xml:space="preserve">i</w:t>
      </w:r>
      <w:r w:rsidDel="00000000" w:rsidR="00000000" w:rsidRPr="00000000">
        <w:rPr>
          <w:color w:val="434343"/>
          <w:sz w:val="2"/>
          <w:szCs w:val="2"/>
          <w:rtl w:val="0"/>
        </w:rPr>
        <w:t xml:space="preserve">n</w:t>
      </w:r>
      <w:r w:rsidDel="00000000" w:rsidR="00000000" w:rsidRPr="00000000">
        <w:rPr>
          <w:color w:val="f8f8f8"/>
          <w:sz w:val="2"/>
          <w:szCs w:val="2"/>
          <w:rtl w:val="0"/>
        </w:rPr>
        <w:t xml:space="preserve"> 2013 seasons he scored st</w:t>
      </w:r>
      <w:r w:rsidDel="00000000" w:rsidR="00000000" w:rsidRPr="00000000">
        <w:rPr>
          <w:sz w:val="16"/>
          <w:szCs w:val="16"/>
          <w:rtl w:val="0"/>
        </w:rPr>
        <w:br w:type="textWrapping"/>
      </w:r>
      <w:r w:rsidDel="00000000" w:rsidR="00000000" w:rsidRPr="00000000">
        <w:rPr>
          <w:color w:val="fcfcfc"/>
          <w:sz w:val="2"/>
          <w:szCs w:val="2"/>
          <w:rtl w:val="0"/>
        </w:rPr>
        <w:t xml:space="preserve">a</w:t>
      </w:r>
      <w:r w:rsidDel="00000000" w:rsidR="00000000" w:rsidRPr="00000000">
        <w:rPr>
          <w:color w:val="ffffff"/>
          <w:sz w:val="2"/>
          <w:szCs w:val="2"/>
          <w:rtl w:val="0"/>
        </w:rPr>
        <w:t xml:space="preserve">g</w:t>
      </w:r>
      <w:r w:rsidDel="00000000" w:rsidR="00000000" w:rsidRPr="00000000">
        <w:rPr>
          <w:color w:val="b9b9b9"/>
          <w:sz w:val="2"/>
          <w:szCs w:val="2"/>
          <w:rtl w:val="0"/>
        </w:rPr>
        <w:t xml:space="preserve">g</w:t>
      </w:r>
      <w:r w:rsidDel="00000000" w:rsidR="00000000" w:rsidRPr="00000000">
        <w:rPr>
          <w:color w:val="2f2f2f"/>
          <w:sz w:val="2"/>
          <w:szCs w:val="2"/>
          <w:rtl w:val="0"/>
        </w:rPr>
        <w:t xml:space="preserve">e</w:t>
      </w:r>
      <w:r w:rsidDel="00000000" w:rsidR="00000000" w:rsidRPr="00000000">
        <w:rPr>
          <w:color w:val="000000"/>
          <w:sz w:val="2"/>
          <w:szCs w:val="2"/>
          <w:rtl w:val="0"/>
        </w:rPr>
        <w:t xml:space="preserve">r</w:t>
      </w:r>
      <w:r w:rsidDel="00000000" w:rsidR="00000000" w:rsidRPr="00000000">
        <w:rPr>
          <w:color w:val="222222"/>
          <w:sz w:val="2"/>
          <w:szCs w:val="2"/>
          <w:rtl w:val="0"/>
        </w:rPr>
        <w:t xml:space="preserve">i</w:t>
      </w:r>
      <w:r w:rsidDel="00000000" w:rsidR="00000000" w:rsidRPr="00000000">
        <w:rPr>
          <w:color w:val="252525"/>
          <w:sz w:val="2"/>
          <w:szCs w:val="2"/>
          <w:rtl w:val="0"/>
        </w:rPr>
        <w:t xml:space="preserve">n</w:t>
      </w:r>
      <w:r w:rsidDel="00000000" w:rsidR="00000000" w:rsidRPr="00000000">
        <w:rPr>
          <w:color w:val="000000"/>
          <w:sz w:val="2"/>
          <w:szCs w:val="2"/>
          <w:rtl w:val="0"/>
        </w:rPr>
        <w:t xml:space="preserve">g</w:t>
      </w:r>
      <w:r w:rsidDel="00000000" w:rsidR="00000000" w:rsidRPr="00000000">
        <w:rPr>
          <w:color w:val="080808"/>
          <w:sz w:val="2"/>
          <w:szCs w:val="2"/>
          <w:rtl w:val="0"/>
        </w:rPr>
        <w:t xml:space="preserve"> 51 goals in the season,</w:t>
      </w:r>
      <w:r w:rsidDel="00000000" w:rsidR="00000000" w:rsidRPr="00000000">
        <w:rPr>
          <w:color w:val="097000"/>
          <w:sz w:val="2"/>
          <w:szCs w:val="2"/>
          <w:rtl w:val="0"/>
        </w:rPr>
        <w:t xml:space="preserve"> in the Champions League Ronaldo scored 17 goals</w:t>
      </w:r>
      <w:r w:rsidDel="00000000" w:rsidR="00000000" w:rsidRPr="00000000">
        <w:rPr>
          <w:color w:val="080808"/>
          <w:sz w:val="2"/>
          <w:szCs w:val="2"/>
          <w:rtl w:val="0"/>
        </w:rPr>
        <w:t xml:space="preserve"> which made him </w:t>
      </w:r>
      <w:r w:rsidDel="00000000" w:rsidR="00000000" w:rsidRPr="00000000">
        <w:rPr>
          <w:color w:val="350008"/>
          <w:sz w:val="2"/>
          <w:szCs w:val="2"/>
          <w:rtl w:val="0"/>
        </w:rPr>
        <w:t xml:space="preserve">t</w:t>
      </w:r>
      <w:r w:rsidDel="00000000" w:rsidR="00000000" w:rsidRPr="00000000">
        <w:rPr>
          <w:color w:val="320008"/>
          <w:sz w:val="2"/>
          <w:szCs w:val="2"/>
          <w:rtl w:val="0"/>
        </w:rPr>
        <w:t xml:space="preserve">h</w:t>
      </w:r>
      <w:r w:rsidDel="00000000" w:rsidR="00000000" w:rsidRPr="00000000">
        <w:rPr>
          <w:color w:val="2f0008"/>
          <w:sz w:val="2"/>
          <w:szCs w:val="2"/>
          <w:rtl w:val="0"/>
        </w:rPr>
        <w:t xml:space="preserve">e</w:t>
      </w:r>
      <w:r w:rsidDel="00000000" w:rsidR="00000000" w:rsidRPr="00000000">
        <w:rPr>
          <w:color w:val="2b0008"/>
          <w:sz w:val="2"/>
          <w:szCs w:val="2"/>
          <w:rtl w:val="0"/>
        </w:rPr>
        <w:t xml:space="preserve"> </w:t>
      </w:r>
      <w:r w:rsidDel="00000000" w:rsidR="00000000" w:rsidRPr="00000000">
        <w:rPr>
          <w:color w:val="240008"/>
          <w:sz w:val="2"/>
          <w:szCs w:val="2"/>
          <w:rtl w:val="0"/>
        </w:rPr>
        <w:t xml:space="preserve">h</w:t>
      </w:r>
      <w:r w:rsidDel="00000000" w:rsidR="00000000" w:rsidRPr="00000000">
        <w:rPr>
          <w:color w:val="1d0008"/>
          <w:sz w:val="2"/>
          <w:szCs w:val="2"/>
          <w:rtl w:val="0"/>
        </w:rPr>
        <w:t xml:space="preserve">i</w:t>
      </w:r>
      <w:r w:rsidDel="00000000" w:rsidR="00000000" w:rsidRPr="00000000">
        <w:rPr>
          <w:color w:val="150208"/>
          <w:sz w:val="2"/>
          <w:szCs w:val="2"/>
          <w:rtl w:val="0"/>
        </w:rPr>
        <w:t xml:space="preserve">g</w:t>
      </w:r>
      <w:r w:rsidDel="00000000" w:rsidR="00000000" w:rsidRPr="00000000">
        <w:rPr>
          <w:color w:val="0c0608"/>
          <w:sz w:val="2"/>
          <w:szCs w:val="2"/>
          <w:rtl w:val="0"/>
        </w:rPr>
        <w:t xml:space="preserve">h</w:t>
      </w:r>
      <w:r w:rsidDel="00000000" w:rsidR="00000000" w:rsidRPr="00000000">
        <w:rPr>
          <w:color w:val="000200"/>
          <w:sz w:val="2"/>
          <w:szCs w:val="2"/>
          <w:rtl w:val="0"/>
        </w:rPr>
        <w:t xml:space="preserve">e</w:t>
      </w:r>
      <w:r w:rsidDel="00000000" w:rsidR="00000000" w:rsidRPr="00000000">
        <w:rPr>
          <w:color w:val="000600"/>
          <w:sz w:val="2"/>
          <w:szCs w:val="2"/>
          <w:rtl w:val="0"/>
        </w:rPr>
        <w:t xml:space="preserve">s</w:t>
      </w:r>
      <w:r w:rsidDel="00000000" w:rsidR="00000000" w:rsidRPr="00000000">
        <w:rPr>
          <w:color w:val="001106"/>
          <w:sz w:val="2"/>
          <w:szCs w:val="2"/>
          <w:rtl w:val="0"/>
        </w:rPr>
        <w:t xml:space="preserve">t</w:t>
      </w:r>
      <w:r w:rsidDel="00000000" w:rsidR="00000000" w:rsidRPr="00000000">
        <w:rPr>
          <w:color w:val="002214"/>
          <w:sz w:val="2"/>
          <w:szCs w:val="2"/>
          <w:rtl w:val="0"/>
        </w:rPr>
        <w:t xml:space="preserve"> </w:t>
      </w:r>
      <w:r w:rsidDel="00000000" w:rsidR="00000000" w:rsidRPr="00000000">
        <w:rPr>
          <w:color w:val="013624"/>
          <w:sz w:val="2"/>
          <w:szCs w:val="2"/>
          <w:rtl w:val="0"/>
        </w:rPr>
        <w:t xml:space="preserve">s</w:t>
      </w:r>
      <w:r w:rsidDel="00000000" w:rsidR="00000000" w:rsidRPr="00000000">
        <w:rPr>
          <w:color w:val="0b4632"/>
          <w:sz w:val="2"/>
          <w:szCs w:val="2"/>
          <w:rtl w:val="0"/>
        </w:rPr>
        <w:t xml:space="preserve">c</w:t>
      </w:r>
      <w:r w:rsidDel="00000000" w:rsidR="00000000" w:rsidRPr="00000000">
        <w:rPr>
          <w:color w:val="12513c"/>
          <w:sz w:val="2"/>
          <w:szCs w:val="2"/>
          <w:rtl w:val="0"/>
        </w:rPr>
        <w:t xml:space="preserve">o</w:t>
      </w:r>
      <w:r w:rsidDel="00000000" w:rsidR="00000000" w:rsidRPr="00000000">
        <w:rPr>
          <w:color w:val="155942"/>
          <w:sz w:val="2"/>
          <w:szCs w:val="2"/>
          <w:rtl w:val="0"/>
        </w:rPr>
        <w:t xml:space="preserve">r</w:t>
      </w:r>
      <w:r w:rsidDel="00000000" w:rsidR="00000000" w:rsidRPr="00000000">
        <w:rPr>
          <w:color w:val="097000"/>
          <w:sz w:val="2"/>
          <w:szCs w:val="2"/>
          <w:rtl w:val="0"/>
        </w:rPr>
        <w:t xml:space="preserve">e ever in a single season of the tournam</w:t>
      </w:r>
      <w:r w:rsidDel="00000000" w:rsidR="00000000" w:rsidRPr="00000000">
        <w:rPr>
          <w:color w:val="1d840e"/>
          <w:sz w:val="2"/>
          <w:szCs w:val="2"/>
          <w:rtl w:val="0"/>
        </w:rPr>
        <w:t xml:space="preserve">ent He h</w:t>
      </w:r>
      <w:r w:rsidDel="00000000" w:rsidR="00000000" w:rsidRPr="00000000">
        <w:rPr>
          <w:color w:val="009500"/>
          <w:sz w:val="2"/>
          <w:szCs w:val="2"/>
          <w:rtl w:val="0"/>
        </w:rPr>
        <w:t xml:space="preserve">a</w:t>
      </w:r>
      <w:r w:rsidDel="00000000" w:rsidR="00000000" w:rsidRPr="00000000">
        <w:rPr>
          <w:color w:val="009a00"/>
          <w:sz w:val="2"/>
          <w:szCs w:val="2"/>
          <w:rtl w:val="0"/>
        </w:rPr>
        <w:t xml:space="preserve">s</w:t>
      </w:r>
      <w:r w:rsidDel="00000000" w:rsidR="00000000" w:rsidRPr="00000000">
        <w:rPr>
          <w:color w:val="06a400"/>
          <w:sz w:val="2"/>
          <w:szCs w:val="2"/>
          <w:rtl w:val="0"/>
        </w:rPr>
        <w:t xml:space="preserve"> </w:t>
      </w:r>
      <w:r w:rsidDel="00000000" w:rsidR="00000000" w:rsidRPr="00000000">
        <w:rPr>
          <w:color w:val="13b100"/>
          <w:sz w:val="2"/>
          <w:szCs w:val="2"/>
          <w:rtl w:val="0"/>
        </w:rPr>
        <w:t xml:space="preserve">a</w:t>
      </w:r>
      <w:r w:rsidDel="00000000" w:rsidR="00000000" w:rsidRPr="00000000">
        <w:rPr>
          <w:color w:val="21bf0a"/>
          <w:sz w:val="2"/>
          <w:szCs w:val="2"/>
          <w:rtl w:val="0"/>
        </w:rPr>
        <w:t xml:space="preserve"> </w:t>
      </w:r>
      <w:r w:rsidDel="00000000" w:rsidR="00000000" w:rsidRPr="00000000">
        <w:rPr>
          <w:color w:val="2ecc17"/>
          <w:sz w:val="2"/>
          <w:szCs w:val="2"/>
          <w:rtl w:val="0"/>
        </w:rPr>
        <w:t xml:space="preserve">t</w:t>
      </w:r>
      <w:r w:rsidDel="00000000" w:rsidR="00000000" w:rsidRPr="00000000">
        <w:rPr>
          <w:color w:val="38d621"/>
          <w:sz w:val="2"/>
          <w:szCs w:val="2"/>
          <w:rtl w:val="0"/>
        </w:rPr>
        <w:t xml:space="preserve">o</w:t>
      </w:r>
      <w:r w:rsidDel="00000000" w:rsidR="00000000" w:rsidRPr="00000000">
        <w:rPr>
          <w:color w:val="3edc27"/>
          <w:sz w:val="2"/>
          <w:szCs w:val="2"/>
          <w:rtl w:val="0"/>
        </w:rPr>
        <w:t xml:space="preserve">t</w:t>
      </w:r>
      <w:r w:rsidDel="00000000" w:rsidR="00000000" w:rsidRPr="00000000">
        <w:rPr>
          <w:color w:val="3ad823"/>
          <w:sz w:val="2"/>
          <w:szCs w:val="2"/>
          <w:rtl w:val="0"/>
        </w:rPr>
        <w:t xml:space="preserve">al of 89 goals in the tournament overall in the 2014 World Cup Portugal were knocked out in the first round with him scoring only one goal, he has score</w:t>
      </w:r>
      <w:r w:rsidDel="00000000" w:rsidR="00000000" w:rsidRPr="00000000">
        <w:rPr>
          <w:color w:val="3ad04a"/>
          <w:sz w:val="2"/>
          <w:szCs w:val="2"/>
          <w:rtl w:val="0"/>
        </w:rPr>
        <w:t xml:space="preserve">d 50 goa</w:t>
      </w:r>
      <w:r w:rsidDel="00000000" w:rsidR="00000000" w:rsidRPr="00000000">
        <w:rPr>
          <w:color w:val="008b05"/>
          <w:sz w:val="2"/>
          <w:szCs w:val="2"/>
          <w:rtl w:val="0"/>
        </w:rPr>
        <w:t xml:space="preserve">ls</w:t>
      </w:r>
      <w:r w:rsidDel="00000000" w:rsidR="00000000" w:rsidRPr="00000000">
        <w:rPr>
          <w:color w:val="008a04"/>
          <w:sz w:val="2"/>
          <w:szCs w:val="2"/>
          <w:rtl w:val="0"/>
        </w:rPr>
        <w:t xml:space="preserve"> </w:t>
      </w:r>
      <w:r w:rsidDel="00000000" w:rsidR="00000000" w:rsidRPr="00000000">
        <w:rPr>
          <w:color w:val="008903"/>
          <w:sz w:val="2"/>
          <w:szCs w:val="2"/>
          <w:rtl w:val="0"/>
        </w:rPr>
        <w:t xml:space="preserve">f</w:t>
      </w:r>
      <w:r w:rsidDel="00000000" w:rsidR="00000000" w:rsidRPr="00000000">
        <w:rPr>
          <w:color w:val="008802"/>
          <w:sz w:val="2"/>
          <w:szCs w:val="2"/>
          <w:rtl w:val="0"/>
        </w:rPr>
        <w:t xml:space="preserve">o</w:t>
      </w:r>
      <w:r w:rsidDel="00000000" w:rsidR="00000000" w:rsidRPr="00000000">
        <w:rPr>
          <w:color w:val="008701"/>
          <w:sz w:val="2"/>
          <w:szCs w:val="2"/>
          <w:rtl w:val="0"/>
        </w:rPr>
        <w:t xml:space="preserve">r</w:t>
      </w:r>
      <w:r w:rsidDel="00000000" w:rsidR="00000000" w:rsidRPr="00000000">
        <w:rPr>
          <w:color w:val="008600"/>
          <w:sz w:val="2"/>
          <w:szCs w:val="2"/>
          <w:rtl w:val="0"/>
        </w:rPr>
        <w:t xml:space="preserve"> </w:t>
      </w:r>
      <w:r w:rsidDel="00000000" w:rsidR="00000000" w:rsidRPr="00000000">
        <w:rPr>
          <w:color w:val="008500"/>
          <w:sz w:val="2"/>
          <w:szCs w:val="2"/>
          <w:rtl w:val="0"/>
        </w:rPr>
        <w:t xml:space="preserve">P</w:t>
      </w:r>
      <w:r w:rsidDel="00000000" w:rsidR="00000000" w:rsidRPr="00000000">
        <w:rPr>
          <w:color w:val="097000"/>
          <w:sz w:val="2"/>
          <w:szCs w:val="2"/>
          <w:rtl w:val="0"/>
        </w:rPr>
        <w:t xml:space="preserve">ortugal in his c</w:t>
      </w:r>
      <w:r w:rsidDel="00000000" w:rsidR="00000000" w:rsidRPr="00000000">
        <w:rPr>
          <w:color w:val="525252"/>
          <w:sz w:val="2"/>
          <w:szCs w:val="2"/>
          <w:rtl w:val="0"/>
        </w:rPr>
        <w:t xml:space="preserve">a</w:t>
      </w:r>
      <w:r w:rsidDel="00000000" w:rsidR="00000000" w:rsidRPr="00000000">
        <w:rPr>
          <w:color w:val="434343"/>
          <w:sz w:val="2"/>
          <w:szCs w:val="2"/>
          <w:rtl w:val="0"/>
        </w:rPr>
        <w:t xml:space="preserve">r</w:t>
      </w:r>
      <w:r w:rsidDel="00000000" w:rsidR="00000000" w:rsidRPr="00000000">
        <w:rPr>
          <w:color w:val="2b2b2b"/>
          <w:sz w:val="2"/>
          <w:szCs w:val="2"/>
          <w:rtl w:val="0"/>
        </w:rPr>
        <w:t xml:space="preserve">e</w:t>
      </w:r>
      <w:r w:rsidDel="00000000" w:rsidR="00000000" w:rsidRPr="00000000">
        <w:rPr>
          <w:color w:val="131313"/>
          <w:sz w:val="2"/>
          <w:szCs w:val="2"/>
          <w:rtl w:val="0"/>
        </w:rPr>
        <w:t xml:space="preserve">e</w:t>
      </w:r>
      <w:r w:rsidDel="00000000" w:rsidR="00000000" w:rsidRPr="00000000">
        <w:rPr>
          <w:color w:val="040404"/>
          <w:sz w:val="2"/>
          <w:szCs w:val="2"/>
          <w:rtl w:val="0"/>
        </w:rPr>
        <w:t xml:space="preserve">r</w:t>
      </w:r>
      <w:r w:rsidDel="00000000" w:rsidR="00000000" w:rsidRPr="00000000">
        <w:rPr>
          <w:color w:val="000000"/>
          <w:sz w:val="2"/>
          <w:szCs w:val="2"/>
          <w:rtl w:val="0"/>
        </w:rPr>
        <w:t xml:space="preserve"> </w:t>
      </w:r>
      <w:r w:rsidDel="00000000" w:rsidR="00000000" w:rsidRPr="00000000">
        <w:rPr>
          <w:color w:val="020202"/>
          <w:sz w:val="2"/>
          <w:szCs w:val="2"/>
          <w:rtl w:val="0"/>
        </w:rPr>
        <w:t xml:space="preserve">a</w:t>
      </w:r>
      <w:r w:rsidDel="00000000" w:rsidR="00000000" w:rsidRPr="00000000">
        <w:rPr>
          <w:color w:val="060606"/>
          <w:sz w:val="2"/>
          <w:szCs w:val="2"/>
          <w:rtl w:val="0"/>
        </w:rPr>
        <w:t xml:space="preserve">n</w:t>
      </w:r>
      <w:r w:rsidDel="00000000" w:rsidR="00000000" w:rsidRPr="00000000">
        <w:rPr>
          <w:color w:val="080808"/>
          <w:sz w:val="2"/>
          <w:szCs w:val="2"/>
          <w:rtl w:val="0"/>
        </w:rPr>
        <w:t xml:space="preserve">d that is the hi</w:t>
      </w:r>
      <w:r w:rsidDel="00000000" w:rsidR="00000000" w:rsidRPr="00000000">
        <w:rPr>
          <w:color w:val="000000"/>
          <w:sz w:val="2"/>
          <w:szCs w:val="2"/>
          <w:rtl w:val="0"/>
        </w:rPr>
        <w:t xml:space="preserve">g</w:t>
      </w:r>
      <w:r w:rsidDel="00000000" w:rsidR="00000000" w:rsidRPr="00000000">
        <w:rPr>
          <w:color w:val="040404"/>
          <w:sz w:val="2"/>
          <w:szCs w:val="2"/>
          <w:rtl w:val="0"/>
        </w:rPr>
        <w:t xml:space="preserve">h</w:t>
      </w:r>
      <w:r w:rsidDel="00000000" w:rsidR="00000000" w:rsidRPr="00000000">
        <w:rPr>
          <w:color w:val="121212"/>
          <w:sz w:val="2"/>
          <w:szCs w:val="2"/>
          <w:rtl w:val="0"/>
        </w:rPr>
        <w:t xml:space="preserve">e</w:t>
      </w:r>
      <w:r w:rsidDel="00000000" w:rsidR="00000000" w:rsidRPr="00000000">
        <w:rPr>
          <w:color w:val="040404"/>
          <w:sz w:val="2"/>
          <w:szCs w:val="2"/>
          <w:rtl w:val="0"/>
        </w:rPr>
        <w:t xml:space="preserve">s</w:t>
      </w:r>
      <w:r w:rsidDel="00000000" w:rsidR="00000000" w:rsidRPr="00000000">
        <w:rPr>
          <w:color w:val="000000"/>
          <w:sz w:val="2"/>
          <w:szCs w:val="2"/>
          <w:rtl w:val="0"/>
        </w:rPr>
        <w:t xml:space="preserve">t </w:t>
      </w:r>
      <w:r w:rsidDel="00000000" w:rsidR="00000000" w:rsidRPr="00000000">
        <w:rPr>
          <w:color w:val="191919"/>
          <w:sz w:val="2"/>
          <w:szCs w:val="2"/>
          <w:rtl w:val="0"/>
        </w:rPr>
        <w:t xml:space="preserve">f</w:t>
      </w:r>
      <w:r w:rsidDel="00000000" w:rsidR="00000000" w:rsidRPr="00000000">
        <w:rPr>
          <w:color w:val="434343"/>
          <w:sz w:val="2"/>
          <w:szCs w:val="2"/>
          <w:rtl w:val="0"/>
        </w:rPr>
        <w:t xml:space="preserve">o</w:t>
      </w:r>
      <w:r w:rsidDel="00000000" w:rsidR="00000000" w:rsidRPr="00000000">
        <w:rPr>
          <w:color w:val="f8f8f8"/>
          <w:sz w:val="2"/>
          <w:szCs w:val="2"/>
          <w:rtl w:val="0"/>
        </w:rPr>
        <w:t xml:space="preserve">r any Portuguese player In</w:t>
      </w:r>
      <w:r w:rsidDel="00000000" w:rsidR="00000000" w:rsidRPr="00000000">
        <w:rPr>
          <w:sz w:val="16"/>
          <w:szCs w:val="16"/>
          <w:rtl w:val="0"/>
        </w:rPr>
        <w:br w:type="textWrapping"/>
      </w:r>
      <w:r w:rsidDel="00000000" w:rsidR="00000000" w:rsidRPr="00000000">
        <w:rPr>
          <w:color w:val="ffffff"/>
          <w:sz w:val="2"/>
          <w:szCs w:val="2"/>
          <w:rtl w:val="0"/>
        </w:rPr>
        <w:t xml:space="preserve"> t</w:t>
      </w:r>
      <w:r w:rsidDel="00000000" w:rsidR="00000000" w:rsidRPr="00000000">
        <w:rPr>
          <w:color w:val="bfbfbf"/>
          <w:sz w:val="2"/>
          <w:szCs w:val="2"/>
          <w:rtl w:val="0"/>
        </w:rPr>
        <w:t xml:space="preserve">h</w:t>
      </w:r>
      <w:r w:rsidDel="00000000" w:rsidR="00000000" w:rsidRPr="00000000">
        <w:rPr>
          <w:color w:val="353535"/>
          <w:sz w:val="2"/>
          <w:szCs w:val="2"/>
          <w:rtl w:val="0"/>
        </w:rPr>
        <w:t xml:space="preserve">e</w:t>
      </w:r>
      <w:r w:rsidDel="00000000" w:rsidR="00000000" w:rsidRPr="00000000">
        <w:rPr>
          <w:color w:val="000000"/>
          <w:sz w:val="2"/>
          <w:szCs w:val="2"/>
          <w:rtl w:val="0"/>
        </w:rPr>
        <w:t xml:space="preserve"> </w:t>
      </w:r>
      <w:r w:rsidDel="00000000" w:rsidR="00000000" w:rsidRPr="00000000">
        <w:rPr>
          <w:color w:val="282828"/>
          <w:sz w:val="2"/>
          <w:szCs w:val="2"/>
          <w:rtl w:val="0"/>
        </w:rPr>
        <w:t xml:space="preserve">l</w:t>
      </w:r>
      <w:r w:rsidDel="00000000" w:rsidR="00000000" w:rsidRPr="00000000">
        <w:rPr>
          <w:color w:val="2b2b2b"/>
          <w:sz w:val="2"/>
          <w:szCs w:val="2"/>
          <w:rtl w:val="0"/>
        </w:rPr>
        <w:t xml:space="preserve">e</w:t>
      </w:r>
      <w:r w:rsidDel="00000000" w:rsidR="00000000" w:rsidRPr="00000000">
        <w:rPr>
          <w:color w:val="000000"/>
          <w:sz w:val="2"/>
          <w:szCs w:val="2"/>
          <w:rtl w:val="0"/>
        </w:rPr>
        <w:t xml:space="preserve">a</w:t>
      </w:r>
      <w:r w:rsidDel="00000000" w:rsidR="00000000" w:rsidRPr="00000000">
        <w:rPr>
          <w:color w:val="080808"/>
          <w:sz w:val="2"/>
          <w:szCs w:val="2"/>
          <w:rtl w:val="0"/>
        </w:rPr>
        <w:t xml:space="preserve">gue seasons that started</w:t>
      </w:r>
      <w:r w:rsidDel="00000000" w:rsidR="00000000" w:rsidRPr="00000000">
        <w:rPr>
          <w:color w:val="097000"/>
          <w:sz w:val="2"/>
          <w:szCs w:val="2"/>
          <w:rtl w:val="0"/>
        </w:rPr>
        <w:t xml:space="preserve"> that year Ronaldo was in sublime form as he not</w:t>
      </w:r>
      <w:r w:rsidDel="00000000" w:rsidR="00000000" w:rsidRPr="00000000">
        <w:rPr>
          <w:color w:val="080808"/>
          <w:sz w:val="2"/>
          <w:szCs w:val="2"/>
          <w:rtl w:val="0"/>
        </w:rPr>
        <w:t xml:space="preserve">ched up 61 goals</w:t>
      </w:r>
      <w:r w:rsidDel="00000000" w:rsidR="00000000" w:rsidRPr="00000000">
        <w:rPr>
          <w:color w:val="350008"/>
          <w:sz w:val="2"/>
          <w:szCs w:val="2"/>
          <w:rtl w:val="0"/>
        </w:rPr>
        <w:t xml:space="preserve"> </w:t>
      </w:r>
      <w:r w:rsidDel="00000000" w:rsidR="00000000" w:rsidRPr="00000000">
        <w:rPr>
          <w:color w:val="320008"/>
          <w:sz w:val="2"/>
          <w:szCs w:val="2"/>
          <w:rtl w:val="0"/>
        </w:rPr>
        <w:t xml:space="preserve">i</w:t>
      </w:r>
      <w:r w:rsidDel="00000000" w:rsidR="00000000" w:rsidRPr="00000000">
        <w:rPr>
          <w:color w:val="2f0008"/>
          <w:sz w:val="2"/>
          <w:szCs w:val="2"/>
          <w:rtl w:val="0"/>
        </w:rPr>
        <w:t xml:space="preserve">n</w:t>
      </w:r>
      <w:r w:rsidDel="00000000" w:rsidR="00000000" w:rsidRPr="00000000">
        <w:rPr>
          <w:color w:val="2b0008"/>
          <w:sz w:val="2"/>
          <w:szCs w:val="2"/>
          <w:rtl w:val="0"/>
        </w:rPr>
        <w:t xml:space="preserve"> </w:t>
      </w:r>
      <w:r w:rsidDel="00000000" w:rsidR="00000000" w:rsidRPr="00000000">
        <w:rPr>
          <w:color w:val="240008"/>
          <w:sz w:val="2"/>
          <w:szCs w:val="2"/>
          <w:rtl w:val="0"/>
        </w:rPr>
        <w:t xml:space="preserve">t</w:t>
      </w:r>
      <w:r w:rsidDel="00000000" w:rsidR="00000000" w:rsidRPr="00000000">
        <w:rPr>
          <w:color w:val="1d0008"/>
          <w:sz w:val="2"/>
          <w:szCs w:val="2"/>
          <w:rtl w:val="0"/>
        </w:rPr>
        <w:t xml:space="preserve">o</w:t>
      </w:r>
      <w:r w:rsidDel="00000000" w:rsidR="00000000" w:rsidRPr="00000000">
        <w:rPr>
          <w:color w:val="150208"/>
          <w:sz w:val="2"/>
          <w:szCs w:val="2"/>
          <w:rtl w:val="0"/>
        </w:rPr>
        <w:t xml:space="preserve">t</w:t>
      </w:r>
      <w:r w:rsidDel="00000000" w:rsidR="00000000" w:rsidRPr="00000000">
        <w:rPr>
          <w:color w:val="0c0608"/>
          <w:sz w:val="2"/>
          <w:szCs w:val="2"/>
          <w:rtl w:val="0"/>
        </w:rPr>
        <w:t xml:space="preserve">a</w:t>
      </w:r>
      <w:r w:rsidDel="00000000" w:rsidR="00000000" w:rsidRPr="00000000">
        <w:rPr>
          <w:color w:val="000200"/>
          <w:sz w:val="2"/>
          <w:szCs w:val="2"/>
          <w:rtl w:val="0"/>
        </w:rPr>
        <w:t xml:space="preserve">l</w:t>
      </w:r>
      <w:r w:rsidDel="00000000" w:rsidR="00000000" w:rsidRPr="00000000">
        <w:rPr>
          <w:color w:val="000600"/>
          <w:sz w:val="2"/>
          <w:szCs w:val="2"/>
          <w:rtl w:val="0"/>
        </w:rPr>
        <w:t xml:space="preserve"> </w:t>
      </w:r>
      <w:r w:rsidDel="00000000" w:rsidR="00000000" w:rsidRPr="00000000">
        <w:rPr>
          <w:color w:val="001106"/>
          <w:sz w:val="2"/>
          <w:szCs w:val="2"/>
          <w:rtl w:val="0"/>
        </w:rPr>
        <w:t xml:space="preserve">h</w:t>
      </w:r>
      <w:r w:rsidDel="00000000" w:rsidR="00000000" w:rsidRPr="00000000">
        <w:rPr>
          <w:color w:val="002214"/>
          <w:sz w:val="2"/>
          <w:szCs w:val="2"/>
          <w:rtl w:val="0"/>
        </w:rPr>
        <w:t xml:space="preserve">e</w:t>
      </w:r>
      <w:r w:rsidDel="00000000" w:rsidR="00000000" w:rsidRPr="00000000">
        <w:rPr>
          <w:color w:val="013624"/>
          <w:sz w:val="2"/>
          <w:szCs w:val="2"/>
          <w:rtl w:val="0"/>
        </w:rPr>
        <w:t xml:space="preserve"> </w:t>
      </w:r>
      <w:r w:rsidDel="00000000" w:rsidR="00000000" w:rsidRPr="00000000">
        <w:rPr>
          <w:color w:val="0b4632"/>
          <w:sz w:val="2"/>
          <w:szCs w:val="2"/>
          <w:rtl w:val="0"/>
        </w:rPr>
        <w:t xml:space="preserve">a</w:t>
      </w:r>
      <w:r w:rsidDel="00000000" w:rsidR="00000000" w:rsidRPr="00000000">
        <w:rPr>
          <w:color w:val="12513c"/>
          <w:sz w:val="2"/>
          <w:szCs w:val="2"/>
          <w:rtl w:val="0"/>
        </w:rPr>
        <w:t xml:space="preserve">l</w:t>
      </w:r>
      <w:r w:rsidDel="00000000" w:rsidR="00000000" w:rsidRPr="00000000">
        <w:rPr>
          <w:color w:val="155942"/>
          <w:sz w:val="2"/>
          <w:szCs w:val="2"/>
          <w:rtl w:val="0"/>
        </w:rPr>
        <w:t xml:space="preserve">s</w:t>
      </w:r>
      <w:r w:rsidDel="00000000" w:rsidR="00000000" w:rsidRPr="00000000">
        <w:rPr>
          <w:color w:val="097000"/>
          <w:sz w:val="2"/>
          <w:szCs w:val="2"/>
          <w:rtl w:val="0"/>
        </w:rPr>
        <w:t xml:space="preserve">o became the fastest player to reach the</w:t>
      </w:r>
      <w:r w:rsidDel="00000000" w:rsidR="00000000" w:rsidRPr="00000000">
        <w:rPr>
          <w:color w:val="1d840e"/>
          <w:sz w:val="2"/>
          <w:szCs w:val="2"/>
          <w:rtl w:val="0"/>
        </w:rPr>
        <w:t xml:space="preserve"> 200 goa</w:t>
      </w:r>
      <w:r w:rsidDel="00000000" w:rsidR="00000000" w:rsidRPr="00000000">
        <w:rPr>
          <w:color w:val="008700"/>
          <w:sz w:val="2"/>
          <w:szCs w:val="2"/>
          <w:rtl w:val="0"/>
        </w:rPr>
        <w:t xml:space="preserve">l</w:t>
      </w:r>
      <w:r w:rsidDel="00000000" w:rsidR="00000000" w:rsidRPr="00000000">
        <w:rPr>
          <w:color w:val="008d00"/>
          <w:sz w:val="2"/>
          <w:szCs w:val="2"/>
          <w:rtl w:val="0"/>
        </w:rPr>
        <w:t xml:space="preserve"> </w:t>
      </w:r>
      <w:r w:rsidDel="00000000" w:rsidR="00000000" w:rsidRPr="00000000">
        <w:rPr>
          <w:color w:val="009a00"/>
          <w:sz w:val="2"/>
          <w:szCs w:val="2"/>
          <w:rtl w:val="0"/>
        </w:rPr>
        <w:t xml:space="preserve">m</w:t>
      </w:r>
      <w:r w:rsidDel="00000000" w:rsidR="00000000" w:rsidRPr="00000000">
        <w:rPr>
          <w:color w:val="0caa00"/>
          <w:sz w:val="2"/>
          <w:szCs w:val="2"/>
          <w:rtl w:val="0"/>
        </w:rPr>
        <w:t xml:space="preserve">i</w:t>
      </w:r>
      <w:r w:rsidDel="00000000" w:rsidR="00000000" w:rsidRPr="00000000">
        <w:rPr>
          <w:color w:val="1dbb06"/>
          <w:sz w:val="2"/>
          <w:szCs w:val="2"/>
          <w:rtl w:val="0"/>
        </w:rPr>
        <w:t xml:space="preserve">l</w:t>
      </w:r>
      <w:r w:rsidDel="00000000" w:rsidR="00000000" w:rsidRPr="00000000">
        <w:rPr>
          <w:color w:val="2dcb16"/>
          <w:sz w:val="2"/>
          <w:szCs w:val="2"/>
          <w:rtl w:val="0"/>
        </w:rPr>
        <w:t xml:space="preserve">e</w:t>
      </w:r>
      <w:r w:rsidDel="00000000" w:rsidR="00000000" w:rsidRPr="00000000">
        <w:rPr>
          <w:color w:val="39d722"/>
          <w:sz w:val="2"/>
          <w:szCs w:val="2"/>
          <w:rtl w:val="0"/>
        </w:rPr>
        <w:t xml:space="preserve">s</w:t>
      </w:r>
      <w:r w:rsidDel="00000000" w:rsidR="00000000" w:rsidRPr="00000000">
        <w:rPr>
          <w:color w:val="40de29"/>
          <w:sz w:val="2"/>
          <w:szCs w:val="2"/>
          <w:rtl w:val="0"/>
        </w:rPr>
        <w:t xml:space="preserve">t</w:t>
      </w:r>
      <w:r w:rsidDel="00000000" w:rsidR="00000000" w:rsidRPr="00000000">
        <w:rPr>
          <w:color w:val="3ad823"/>
          <w:sz w:val="2"/>
          <w:szCs w:val="2"/>
          <w:rtl w:val="0"/>
        </w:rPr>
        <w:t xml:space="preserve">one in the Spanish league which he reached in 178 games Cristiano Ronaldo has been in relationships with celebrities like Gemma Atkinson and Alice Goodw</w:t>
      </w:r>
      <w:r w:rsidDel="00000000" w:rsidR="00000000" w:rsidRPr="00000000">
        <w:rPr>
          <w:color w:val="3ad04a"/>
          <w:sz w:val="2"/>
          <w:szCs w:val="2"/>
          <w:rtl w:val="0"/>
        </w:rPr>
        <w:t xml:space="preserve">in both </w:t>
      </w:r>
      <w:r w:rsidDel="00000000" w:rsidR="00000000" w:rsidRPr="00000000">
        <w:rPr>
          <w:color w:val="007d00"/>
          <w:sz w:val="2"/>
          <w:szCs w:val="2"/>
          <w:rtl w:val="0"/>
        </w:rPr>
        <w:t xml:space="preserve">m</w:t>
      </w:r>
      <w:r w:rsidDel="00000000" w:rsidR="00000000" w:rsidRPr="00000000">
        <w:rPr>
          <w:color w:val="007e00"/>
          <w:sz w:val="2"/>
          <w:szCs w:val="2"/>
          <w:rtl w:val="0"/>
        </w:rPr>
        <w:t xml:space="preserve">o</w:t>
      </w:r>
      <w:r w:rsidDel="00000000" w:rsidR="00000000" w:rsidRPr="00000000">
        <w:rPr>
          <w:color w:val="007f00"/>
          <w:sz w:val="2"/>
          <w:szCs w:val="2"/>
          <w:rtl w:val="0"/>
        </w:rPr>
        <w:t xml:space="preserve">d</w:t>
      </w:r>
      <w:r w:rsidDel="00000000" w:rsidR="00000000" w:rsidRPr="00000000">
        <w:rPr>
          <w:color w:val="008100"/>
          <w:sz w:val="2"/>
          <w:szCs w:val="2"/>
          <w:rtl w:val="0"/>
        </w:rPr>
        <w:t xml:space="preserve">e</w:t>
      </w:r>
      <w:r w:rsidDel="00000000" w:rsidR="00000000" w:rsidRPr="00000000">
        <w:rPr>
          <w:color w:val="008300"/>
          <w:sz w:val="2"/>
          <w:szCs w:val="2"/>
          <w:rtl w:val="0"/>
        </w:rPr>
        <w:t xml:space="preserve">l</w:t>
      </w:r>
      <w:r w:rsidDel="00000000" w:rsidR="00000000" w:rsidRPr="00000000">
        <w:rPr>
          <w:color w:val="008500"/>
          <w:sz w:val="2"/>
          <w:szCs w:val="2"/>
          <w:rtl w:val="0"/>
        </w:rPr>
        <w:t xml:space="preserve">s</w:t>
      </w:r>
      <w:r w:rsidDel="00000000" w:rsidR="00000000" w:rsidRPr="00000000">
        <w:rPr>
          <w:color w:val="008701"/>
          <w:sz w:val="2"/>
          <w:szCs w:val="2"/>
          <w:rtl w:val="0"/>
        </w:rPr>
        <w:t xml:space="preserve"> </w:t>
      </w:r>
      <w:r w:rsidDel="00000000" w:rsidR="00000000" w:rsidRPr="00000000">
        <w:rPr>
          <w:color w:val="008802"/>
          <w:sz w:val="2"/>
          <w:szCs w:val="2"/>
          <w:rtl w:val="0"/>
        </w:rPr>
        <w:t xml:space="preserve">i</w:t>
      </w:r>
      <w:r w:rsidDel="00000000" w:rsidR="00000000" w:rsidRPr="00000000">
        <w:rPr>
          <w:color w:val="097000"/>
          <w:sz w:val="2"/>
          <w:szCs w:val="2"/>
          <w:rtl w:val="0"/>
        </w:rPr>
        <w:t xml:space="preserve">n England, he ha</w:t>
      </w:r>
      <w:r w:rsidDel="00000000" w:rsidR="00000000" w:rsidRPr="00000000">
        <w:rPr>
          <w:color w:val="525252"/>
          <w:sz w:val="2"/>
          <w:szCs w:val="2"/>
          <w:rtl w:val="0"/>
        </w:rPr>
        <w:t xml:space="preserve">s</w:t>
      </w:r>
      <w:r w:rsidDel="00000000" w:rsidR="00000000" w:rsidRPr="00000000">
        <w:rPr>
          <w:color w:val="434343"/>
          <w:sz w:val="2"/>
          <w:szCs w:val="2"/>
          <w:rtl w:val="0"/>
        </w:rPr>
        <w:t xml:space="preserve"> </w:t>
      </w:r>
      <w:r w:rsidDel="00000000" w:rsidR="00000000" w:rsidRPr="00000000">
        <w:rPr>
          <w:color w:val="2b2b2b"/>
          <w:sz w:val="2"/>
          <w:szCs w:val="2"/>
          <w:rtl w:val="0"/>
        </w:rPr>
        <w:t xml:space="preserve">t</w:t>
      </w:r>
      <w:r w:rsidDel="00000000" w:rsidR="00000000" w:rsidRPr="00000000">
        <w:rPr>
          <w:color w:val="131313"/>
          <w:sz w:val="2"/>
          <w:szCs w:val="2"/>
          <w:rtl w:val="0"/>
        </w:rPr>
        <w:t xml:space="preserve">w</w:t>
      </w:r>
      <w:r w:rsidDel="00000000" w:rsidR="00000000" w:rsidRPr="00000000">
        <w:rPr>
          <w:color w:val="040404"/>
          <w:sz w:val="2"/>
          <w:szCs w:val="2"/>
          <w:rtl w:val="0"/>
        </w:rPr>
        <w:t xml:space="preserve">o</w:t>
      </w:r>
      <w:r w:rsidDel="00000000" w:rsidR="00000000" w:rsidRPr="00000000">
        <w:rPr>
          <w:color w:val="000000"/>
          <w:sz w:val="2"/>
          <w:szCs w:val="2"/>
          <w:rtl w:val="0"/>
        </w:rPr>
        <w:t xml:space="preserve"> </w:t>
      </w:r>
      <w:r w:rsidDel="00000000" w:rsidR="00000000" w:rsidRPr="00000000">
        <w:rPr>
          <w:color w:val="020202"/>
          <w:sz w:val="2"/>
          <w:szCs w:val="2"/>
          <w:rtl w:val="0"/>
        </w:rPr>
        <w:t xml:space="preserve">s</w:t>
      </w:r>
      <w:r w:rsidDel="00000000" w:rsidR="00000000" w:rsidRPr="00000000">
        <w:rPr>
          <w:color w:val="060606"/>
          <w:sz w:val="2"/>
          <w:szCs w:val="2"/>
          <w:rtl w:val="0"/>
        </w:rPr>
        <w:t xml:space="preserve">o</w:t>
      </w:r>
      <w:r w:rsidDel="00000000" w:rsidR="00000000" w:rsidRPr="00000000">
        <w:rPr>
          <w:color w:val="080808"/>
          <w:sz w:val="2"/>
          <w:szCs w:val="2"/>
          <w:rtl w:val="0"/>
        </w:rPr>
        <w:t xml:space="preserve">ns Cristiano Ron</w:t>
      </w:r>
      <w:r w:rsidDel="00000000" w:rsidR="00000000" w:rsidRPr="00000000">
        <w:rPr>
          <w:color w:val="000000"/>
          <w:sz w:val="2"/>
          <w:szCs w:val="2"/>
          <w:rtl w:val="0"/>
        </w:rPr>
        <w:t xml:space="preserve">a</w:t>
      </w:r>
      <w:r w:rsidDel="00000000" w:rsidR="00000000" w:rsidRPr="00000000">
        <w:rPr>
          <w:color w:val="040404"/>
          <w:sz w:val="2"/>
          <w:szCs w:val="2"/>
          <w:rtl w:val="0"/>
        </w:rPr>
        <w:t xml:space="preserve">l</w:t>
      </w:r>
      <w:r w:rsidDel="00000000" w:rsidR="00000000" w:rsidRPr="00000000">
        <w:rPr>
          <w:color w:val="121212"/>
          <w:sz w:val="2"/>
          <w:szCs w:val="2"/>
          <w:rtl w:val="0"/>
        </w:rPr>
        <w:t xml:space="preserve">d</w:t>
      </w:r>
      <w:r w:rsidDel="00000000" w:rsidR="00000000" w:rsidRPr="00000000">
        <w:rPr>
          <w:color w:val="040404"/>
          <w:sz w:val="2"/>
          <w:szCs w:val="2"/>
          <w:rtl w:val="0"/>
        </w:rPr>
        <w:t xml:space="preserve">o</w:t>
      </w:r>
      <w:r w:rsidDel="00000000" w:rsidR="00000000" w:rsidRPr="00000000">
        <w:rPr>
          <w:color w:val="000000"/>
          <w:sz w:val="2"/>
          <w:szCs w:val="2"/>
          <w:rtl w:val="0"/>
        </w:rPr>
        <w:t xml:space="preserve"> J</w:t>
      </w:r>
      <w:r w:rsidDel="00000000" w:rsidR="00000000" w:rsidRPr="00000000">
        <w:rPr>
          <w:color w:val="191919"/>
          <w:sz w:val="2"/>
          <w:szCs w:val="2"/>
          <w:rtl w:val="0"/>
        </w:rPr>
        <w:t xml:space="preserve">r</w:t>
      </w:r>
      <w:r w:rsidDel="00000000" w:rsidR="00000000" w:rsidRPr="00000000">
        <w:rPr>
          <w:color w:val="434343"/>
          <w:sz w:val="2"/>
          <w:szCs w:val="2"/>
          <w:rtl w:val="0"/>
        </w:rPr>
        <w:t xml:space="preserve"> </w:t>
      </w:r>
      <w:r w:rsidDel="00000000" w:rsidR="00000000" w:rsidRPr="00000000">
        <w:rPr>
          <w:color w:val="f8f8f8"/>
          <w:sz w:val="2"/>
          <w:szCs w:val="2"/>
          <w:rtl w:val="0"/>
        </w:rPr>
        <w:t xml:space="preserve">and Matteo RonaldoRonaldo </w:t>
      </w:r>
      <w:r w:rsidDel="00000000" w:rsidR="00000000" w:rsidRPr="00000000">
        <w:rPr>
          <w:sz w:val="16"/>
          <w:szCs w:val="16"/>
          <w:rtl w:val="0"/>
        </w:rPr>
        <w:br w:type="textWrapping"/>
      </w:r>
      <w:r w:rsidDel="00000000" w:rsidR="00000000" w:rsidRPr="00000000">
        <w:rPr>
          <w:color w:val="ffffff"/>
          <w:sz w:val="2"/>
          <w:szCs w:val="2"/>
          <w:rtl w:val="0"/>
        </w:rPr>
        <w:t xml:space="preserve">wa</w:t>
      </w:r>
      <w:r w:rsidDel="00000000" w:rsidR="00000000" w:rsidRPr="00000000">
        <w:rPr>
          <w:color w:val="c2c2c2"/>
          <w:sz w:val="2"/>
          <w:szCs w:val="2"/>
          <w:rtl w:val="0"/>
        </w:rPr>
        <w:t xml:space="preserve">s</w:t>
      </w:r>
      <w:r w:rsidDel="00000000" w:rsidR="00000000" w:rsidRPr="00000000">
        <w:rPr>
          <w:color w:val="383838"/>
          <w:sz w:val="2"/>
          <w:szCs w:val="2"/>
          <w:rtl w:val="0"/>
        </w:rPr>
        <w:t xml:space="preserve"> </w:t>
      </w:r>
      <w:r w:rsidDel="00000000" w:rsidR="00000000" w:rsidRPr="00000000">
        <w:rPr>
          <w:color w:val="030303"/>
          <w:sz w:val="2"/>
          <w:szCs w:val="2"/>
          <w:rtl w:val="0"/>
        </w:rPr>
        <w:t xml:space="preserve">i</w:t>
      </w:r>
      <w:r w:rsidDel="00000000" w:rsidR="00000000" w:rsidRPr="00000000">
        <w:rPr>
          <w:color w:val="2b2b2b"/>
          <w:sz w:val="2"/>
          <w:szCs w:val="2"/>
          <w:rtl w:val="0"/>
        </w:rPr>
        <w:t xml:space="preserve">n</w:t>
      </w:r>
      <w:r w:rsidDel="00000000" w:rsidR="00000000" w:rsidRPr="00000000">
        <w:rPr>
          <w:color w:val="2e2e2e"/>
          <w:sz w:val="2"/>
          <w:szCs w:val="2"/>
          <w:rtl w:val="0"/>
        </w:rPr>
        <w:t xml:space="preserve"> </w:t>
      </w:r>
      <w:r w:rsidDel="00000000" w:rsidR="00000000" w:rsidRPr="00000000">
        <w:rPr>
          <w:color w:val="000000"/>
          <w:sz w:val="2"/>
          <w:szCs w:val="2"/>
          <w:rtl w:val="0"/>
        </w:rPr>
        <w:t xml:space="preserve">a</w:t>
      </w:r>
      <w:r w:rsidDel="00000000" w:rsidR="00000000" w:rsidRPr="00000000">
        <w:rPr>
          <w:color w:val="080808"/>
          <w:sz w:val="2"/>
          <w:szCs w:val="2"/>
          <w:rtl w:val="0"/>
        </w:rPr>
        <w:t xml:space="preserve"> romantic relationship w</w:t>
      </w:r>
      <w:r w:rsidDel="00000000" w:rsidR="00000000" w:rsidRPr="00000000">
        <w:rPr>
          <w:color w:val="097000"/>
          <w:sz w:val="2"/>
          <w:szCs w:val="2"/>
          <w:rtl w:val="0"/>
        </w:rPr>
        <w:t xml:space="preserve">ith Russian supermodel Irina Shayk for five year</w:t>
      </w:r>
      <w:r w:rsidDel="00000000" w:rsidR="00000000" w:rsidRPr="00000000">
        <w:rPr>
          <w:color w:val="080808"/>
          <w:sz w:val="2"/>
          <w:szCs w:val="2"/>
          <w:rtl w:val="0"/>
        </w:rPr>
        <w:t xml:space="preserve">s from 2010 to 2</w:t>
      </w:r>
      <w:r w:rsidDel="00000000" w:rsidR="00000000" w:rsidRPr="00000000">
        <w:rPr>
          <w:color w:val="350008"/>
          <w:sz w:val="2"/>
          <w:szCs w:val="2"/>
          <w:rtl w:val="0"/>
        </w:rPr>
        <w:t xml:space="preserve">0</w:t>
      </w:r>
      <w:r w:rsidDel="00000000" w:rsidR="00000000" w:rsidRPr="00000000">
        <w:rPr>
          <w:color w:val="320008"/>
          <w:sz w:val="2"/>
          <w:szCs w:val="2"/>
          <w:rtl w:val="0"/>
        </w:rPr>
        <w:t xml:space="preserve">1</w:t>
      </w:r>
      <w:r w:rsidDel="00000000" w:rsidR="00000000" w:rsidRPr="00000000">
        <w:rPr>
          <w:color w:val="2f0008"/>
          <w:sz w:val="2"/>
          <w:szCs w:val="2"/>
          <w:rtl w:val="0"/>
        </w:rPr>
        <w:t xml:space="preserve">5</w:t>
      </w:r>
      <w:r w:rsidDel="00000000" w:rsidR="00000000" w:rsidRPr="00000000">
        <w:rPr>
          <w:color w:val="2b0008"/>
          <w:sz w:val="2"/>
          <w:szCs w:val="2"/>
          <w:rtl w:val="0"/>
        </w:rPr>
        <w:t xml:space="preserve">,</w:t>
      </w:r>
      <w:r w:rsidDel="00000000" w:rsidR="00000000" w:rsidRPr="00000000">
        <w:rPr>
          <w:color w:val="240008"/>
          <w:sz w:val="2"/>
          <w:szCs w:val="2"/>
          <w:rtl w:val="0"/>
        </w:rPr>
        <w:t xml:space="preserve"> </w:t>
      </w:r>
      <w:r w:rsidDel="00000000" w:rsidR="00000000" w:rsidRPr="00000000">
        <w:rPr>
          <w:color w:val="1d0008"/>
          <w:sz w:val="2"/>
          <w:szCs w:val="2"/>
          <w:rtl w:val="0"/>
        </w:rPr>
        <w:t xml:space="preserve">C</w:t>
      </w:r>
      <w:r w:rsidDel="00000000" w:rsidR="00000000" w:rsidRPr="00000000">
        <w:rPr>
          <w:color w:val="150208"/>
          <w:sz w:val="2"/>
          <w:szCs w:val="2"/>
          <w:rtl w:val="0"/>
        </w:rPr>
        <w:t xml:space="preserve">r</w:t>
      </w:r>
      <w:r w:rsidDel="00000000" w:rsidR="00000000" w:rsidRPr="00000000">
        <w:rPr>
          <w:color w:val="0c0608"/>
          <w:sz w:val="2"/>
          <w:szCs w:val="2"/>
          <w:rtl w:val="0"/>
        </w:rPr>
        <w:t xml:space="preserve">i</w:t>
      </w:r>
      <w:r w:rsidDel="00000000" w:rsidR="00000000" w:rsidRPr="00000000">
        <w:rPr>
          <w:color w:val="000200"/>
          <w:sz w:val="2"/>
          <w:szCs w:val="2"/>
          <w:rtl w:val="0"/>
        </w:rPr>
        <w:t xml:space="preserve">s</w:t>
      </w:r>
      <w:r w:rsidDel="00000000" w:rsidR="00000000" w:rsidRPr="00000000">
        <w:rPr>
          <w:color w:val="000600"/>
          <w:sz w:val="2"/>
          <w:szCs w:val="2"/>
          <w:rtl w:val="0"/>
        </w:rPr>
        <w:t xml:space="preserve">t</w:t>
      </w:r>
      <w:r w:rsidDel="00000000" w:rsidR="00000000" w:rsidRPr="00000000">
        <w:rPr>
          <w:color w:val="001106"/>
          <w:sz w:val="2"/>
          <w:szCs w:val="2"/>
          <w:rtl w:val="0"/>
        </w:rPr>
        <w:t xml:space="preserve">i</w:t>
      </w:r>
      <w:r w:rsidDel="00000000" w:rsidR="00000000" w:rsidRPr="00000000">
        <w:rPr>
          <w:color w:val="002214"/>
          <w:sz w:val="2"/>
          <w:szCs w:val="2"/>
          <w:rtl w:val="0"/>
        </w:rPr>
        <w:t xml:space="preserve">a</w:t>
      </w:r>
      <w:r w:rsidDel="00000000" w:rsidR="00000000" w:rsidRPr="00000000">
        <w:rPr>
          <w:color w:val="013624"/>
          <w:sz w:val="2"/>
          <w:szCs w:val="2"/>
          <w:rtl w:val="0"/>
        </w:rPr>
        <w:t xml:space="preserve">n</w:t>
      </w:r>
      <w:r w:rsidDel="00000000" w:rsidR="00000000" w:rsidRPr="00000000">
        <w:rPr>
          <w:color w:val="0b4632"/>
          <w:sz w:val="2"/>
          <w:szCs w:val="2"/>
          <w:rtl w:val="0"/>
        </w:rPr>
        <w:t xml:space="preserve">o</w:t>
      </w:r>
      <w:r w:rsidDel="00000000" w:rsidR="00000000" w:rsidRPr="00000000">
        <w:rPr>
          <w:color w:val="12513c"/>
          <w:sz w:val="2"/>
          <w:szCs w:val="2"/>
          <w:rtl w:val="0"/>
        </w:rPr>
        <w:t xml:space="preserve"> </w:t>
      </w:r>
      <w:r w:rsidDel="00000000" w:rsidR="00000000" w:rsidRPr="00000000">
        <w:rPr>
          <w:color w:val="155942"/>
          <w:sz w:val="2"/>
          <w:szCs w:val="2"/>
          <w:rtl w:val="0"/>
        </w:rPr>
        <w:t xml:space="preserve">R</w:t>
      </w:r>
      <w:r w:rsidDel="00000000" w:rsidR="00000000" w:rsidRPr="00000000">
        <w:rPr>
          <w:color w:val="097000"/>
          <w:sz w:val="2"/>
          <w:szCs w:val="2"/>
          <w:rtl w:val="0"/>
        </w:rPr>
        <w:t xml:space="preserve">onaldo was awarded the Ballon d'Or five </w:t>
      </w:r>
      <w:r w:rsidDel="00000000" w:rsidR="00000000" w:rsidRPr="00000000">
        <w:rPr>
          <w:color w:val="1d840e"/>
          <w:sz w:val="2"/>
          <w:szCs w:val="2"/>
          <w:rtl w:val="0"/>
        </w:rPr>
        <w:t xml:space="preserve">times in</w:t>
      </w:r>
      <w:r w:rsidDel="00000000" w:rsidR="00000000" w:rsidRPr="00000000">
        <w:rPr>
          <w:color w:val="007f00"/>
          <w:sz w:val="2"/>
          <w:szCs w:val="2"/>
          <w:rtl w:val="0"/>
        </w:rPr>
        <w:t xml:space="preserve"> </w:t>
      </w:r>
      <w:r w:rsidDel="00000000" w:rsidR="00000000" w:rsidRPr="00000000">
        <w:rPr>
          <w:color w:val="008700"/>
          <w:sz w:val="2"/>
          <w:szCs w:val="2"/>
          <w:rtl w:val="0"/>
        </w:rPr>
        <w:t xml:space="preserve">2</w:t>
      </w:r>
      <w:r w:rsidDel="00000000" w:rsidR="00000000" w:rsidRPr="00000000">
        <w:rPr>
          <w:color w:val="009400"/>
          <w:sz w:val="2"/>
          <w:szCs w:val="2"/>
          <w:rtl w:val="0"/>
        </w:rPr>
        <w:t xml:space="preserve">0</w:t>
      </w:r>
      <w:r w:rsidDel="00000000" w:rsidR="00000000" w:rsidRPr="00000000">
        <w:rPr>
          <w:color w:val="08a600"/>
          <w:sz w:val="2"/>
          <w:szCs w:val="2"/>
          <w:rtl w:val="0"/>
        </w:rPr>
        <w:t xml:space="preserve">0</w:t>
      </w:r>
      <w:r w:rsidDel="00000000" w:rsidR="00000000" w:rsidRPr="00000000">
        <w:rPr>
          <w:color w:val="1bb904"/>
          <w:sz w:val="2"/>
          <w:szCs w:val="2"/>
          <w:rtl w:val="0"/>
        </w:rPr>
        <w:t xml:space="preserve">8</w:t>
      </w:r>
      <w:r w:rsidDel="00000000" w:rsidR="00000000" w:rsidRPr="00000000">
        <w:rPr>
          <w:color w:val="2cca15"/>
          <w:sz w:val="2"/>
          <w:szCs w:val="2"/>
          <w:rtl w:val="0"/>
        </w:rPr>
        <w:t xml:space="preserve">,</w:t>
      </w:r>
      <w:r w:rsidDel="00000000" w:rsidR="00000000" w:rsidRPr="00000000">
        <w:rPr>
          <w:color w:val="3ad823"/>
          <w:sz w:val="2"/>
          <w:szCs w:val="2"/>
          <w:rtl w:val="0"/>
        </w:rPr>
        <w:t xml:space="preserve"> </w:t>
      </w:r>
      <w:r w:rsidDel="00000000" w:rsidR="00000000" w:rsidRPr="00000000">
        <w:rPr>
          <w:color w:val="41df2a"/>
          <w:sz w:val="2"/>
          <w:szCs w:val="2"/>
          <w:rtl w:val="0"/>
        </w:rPr>
        <w:t xml:space="preserve">2</w:t>
      </w:r>
      <w:r w:rsidDel="00000000" w:rsidR="00000000" w:rsidRPr="00000000">
        <w:rPr>
          <w:color w:val="3ad823"/>
          <w:sz w:val="2"/>
          <w:szCs w:val="2"/>
          <w:rtl w:val="0"/>
        </w:rPr>
        <w:t xml:space="preserve">013-2014 2016 and 2017. Cristiano Ronaldo is a Portuguese football player he was born on February 5th 1985 in Santo Antonio his father's name is Jose Di</w:t>
      </w:r>
      <w:r w:rsidDel="00000000" w:rsidR="00000000" w:rsidRPr="00000000">
        <w:rPr>
          <w:color w:val="3ad04a"/>
          <w:sz w:val="2"/>
          <w:szCs w:val="2"/>
          <w:rtl w:val="0"/>
        </w:rPr>
        <w:t xml:space="preserve">nis Avei</w:t>
      </w:r>
      <w:r w:rsidDel="00000000" w:rsidR="00000000" w:rsidRPr="00000000">
        <w:rPr>
          <w:color w:val="007500"/>
          <w:sz w:val="2"/>
          <w:szCs w:val="2"/>
          <w:rtl w:val="0"/>
        </w:rPr>
        <w:t xml:space="preserve">r</w:t>
      </w:r>
      <w:r w:rsidDel="00000000" w:rsidR="00000000" w:rsidRPr="00000000">
        <w:rPr>
          <w:color w:val="007700"/>
          <w:sz w:val="2"/>
          <w:szCs w:val="2"/>
          <w:rtl w:val="0"/>
        </w:rPr>
        <w:t xml:space="preserve">o</w:t>
      </w:r>
      <w:r w:rsidDel="00000000" w:rsidR="00000000" w:rsidRPr="00000000">
        <w:rPr>
          <w:color w:val="007a00"/>
          <w:sz w:val="2"/>
          <w:szCs w:val="2"/>
          <w:rtl w:val="0"/>
        </w:rPr>
        <w:t xml:space="preserve"> </w:t>
      </w:r>
      <w:r w:rsidDel="00000000" w:rsidR="00000000" w:rsidRPr="00000000">
        <w:rPr>
          <w:color w:val="007d00"/>
          <w:sz w:val="2"/>
          <w:szCs w:val="2"/>
          <w:rtl w:val="0"/>
        </w:rPr>
        <w:t xml:space="preserve">a</w:t>
      </w:r>
      <w:r w:rsidDel="00000000" w:rsidR="00000000" w:rsidRPr="00000000">
        <w:rPr>
          <w:color w:val="008100"/>
          <w:sz w:val="2"/>
          <w:szCs w:val="2"/>
          <w:rtl w:val="0"/>
        </w:rPr>
        <w:t xml:space="preserve">n</w:t>
      </w:r>
      <w:r w:rsidDel="00000000" w:rsidR="00000000" w:rsidRPr="00000000">
        <w:rPr>
          <w:color w:val="008500"/>
          <w:sz w:val="2"/>
          <w:szCs w:val="2"/>
          <w:rtl w:val="0"/>
        </w:rPr>
        <w:t xml:space="preserve">d</w:t>
      </w:r>
      <w:r w:rsidDel="00000000" w:rsidR="00000000" w:rsidRPr="00000000">
        <w:rPr>
          <w:color w:val="008701"/>
          <w:sz w:val="2"/>
          <w:szCs w:val="2"/>
          <w:rtl w:val="0"/>
        </w:rPr>
        <w:t xml:space="preserve"> </w:t>
      </w:r>
      <w:r w:rsidDel="00000000" w:rsidR="00000000" w:rsidRPr="00000000">
        <w:rPr>
          <w:color w:val="008903"/>
          <w:sz w:val="2"/>
          <w:szCs w:val="2"/>
          <w:rtl w:val="0"/>
        </w:rPr>
        <w:t xml:space="preserve">h</w:t>
      </w:r>
      <w:r w:rsidDel="00000000" w:rsidR="00000000" w:rsidRPr="00000000">
        <w:rPr>
          <w:color w:val="097000"/>
          <w:sz w:val="2"/>
          <w:szCs w:val="2"/>
          <w:rtl w:val="0"/>
        </w:rPr>
        <w:t xml:space="preserve">is mother's name</w:t>
      </w:r>
      <w:r w:rsidDel="00000000" w:rsidR="00000000" w:rsidRPr="00000000">
        <w:rPr>
          <w:color w:val="525252"/>
          <w:sz w:val="2"/>
          <w:szCs w:val="2"/>
          <w:rtl w:val="0"/>
        </w:rPr>
        <w:t xml:space="preserve"> </w:t>
      </w:r>
      <w:r w:rsidDel="00000000" w:rsidR="00000000" w:rsidRPr="00000000">
        <w:rPr>
          <w:color w:val="434343"/>
          <w:sz w:val="2"/>
          <w:szCs w:val="2"/>
          <w:rtl w:val="0"/>
        </w:rPr>
        <w:t xml:space="preserve">i</w:t>
      </w:r>
      <w:r w:rsidDel="00000000" w:rsidR="00000000" w:rsidRPr="00000000">
        <w:rPr>
          <w:color w:val="2b2b2b"/>
          <w:sz w:val="2"/>
          <w:szCs w:val="2"/>
          <w:rtl w:val="0"/>
        </w:rPr>
        <w:t xml:space="preserve">s</w:t>
      </w:r>
      <w:r w:rsidDel="00000000" w:rsidR="00000000" w:rsidRPr="00000000">
        <w:rPr>
          <w:color w:val="131313"/>
          <w:sz w:val="2"/>
          <w:szCs w:val="2"/>
          <w:rtl w:val="0"/>
        </w:rPr>
        <w:t xml:space="preserve"> </w:t>
      </w:r>
      <w:r w:rsidDel="00000000" w:rsidR="00000000" w:rsidRPr="00000000">
        <w:rPr>
          <w:color w:val="040404"/>
          <w:sz w:val="2"/>
          <w:szCs w:val="2"/>
          <w:rtl w:val="0"/>
        </w:rPr>
        <w:t xml:space="preserve">M</w:t>
      </w:r>
      <w:r w:rsidDel="00000000" w:rsidR="00000000" w:rsidRPr="00000000">
        <w:rPr>
          <w:color w:val="000000"/>
          <w:sz w:val="2"/>
          <w:szCs w:val="2"/>
          <w:rtl w:val="0"/>
        </w:rPr>
        <w:t xml:space="preserve">a</w:t>
      </w:r>
      <w:r w:rsidDel="00000000" w:rsidR="00000000" w:rsidRPr="00000000">
        <w:rPr>
          <w:color w:val="020202"/>
          <w:sz w:val="2"/>
          <w:szCs w:val="2"/>
          <w:rtl w:val="0"/>
        </w:rPr>
        <w:t xml:space="preserve">r</w:t>
      </w:r>
      <w:r w:rsidDel="00000000" w:rsidR="00000000" w:rsidRPr="00000000">
        <w:rPr>
          <w:color w:val="060606"/>
          <w:sz w:val="2"/>
          <w:szCs w:val="2"/>
          <w:rtl w:val="0"/>
        </w:rPr>
        <w:t xml:space="preserve">i</w:t>
      </w:r>
      <w:r w:rsidDel="00000000" w:rsidR="00000000" w:rsidRPr="00000000">
        <w:rPr>
          <w:color w:val="080808"/>
          <w:sz w:val="2"/>
          <w:szCs w:val="2"/>
          <w:rtl w:val="0"/>
        </w:rPr>
        <w:t xml:space="preserve">a Dolores dos Sa</w:t>
      </w:r>
      <w:r w:rsidDel="00000000" w:rsidR="00000000" w:rsidRPr="00000000">
        <w:rPr>
          <w:color w:val="000000"/>
          <w:sz w:val="2"/>
          <w:szCs w:val="2"/>
          <w:rtl w:val="0"/>
        </w:rPr>
        <w:t xml:space="preserve">n</w:t>
      </w:r>
      <w:r w:rsidDel="00000000" w:rsidR="00000000" w:rsidRPr="00000000">
        <w:rPr>
          <w:color w:val="040404"/>
          <w:sz w:val="2"/>
          <w:szCs w:val="2"/>
          <w:rtl w:val="0"/>
        </w:rPr>
        <w:t xml:space="preserve">t</w:t>
      </w:r>
      <w:r w:rsidDel="00000000" w:rsidR="00000000" w:rsidRPr="00000000">
        <w:rPr>
          <w:color w:val="121212"/>
          <w:sz w:val="2"/>
          <w:szCs w:val="2"/>
          <w:rtl w:val="0"/>
        </w:rPr>
        <w:t xml:space="preserve">o</w:t>
      </w:r>
      <w:r w:rsidDel="00000000" w:rsidR="00000000" w:rsidRPr="00000000">
        <w:rPr>
          <w:color w:val="040404"/>
          <w:sz w:val="2"/>
          <w:szCs w:val="2"/>
          <w:rtl w:val="0"/>
        </w:rPr>
        <w:t xml:space="preserve">s</w:t>
      </w:r>
      <w:r w:rsidDel="00000000" w:rsidR="00000000" w:rsidRPr="00000000">
        <w:rPr>
          <w:color w:val="000000"/>
          <w:sz w:val="2"/>
          <w:szCs w:val="2"/>
          <w:rtl w:val="0"/>
        </w:rPr>
        <w:t xml:space="preserve"> A</w:t>
      </w:r>
      <w:r w:rsidDel="00000000" w:rsidR="00000000" w:rsidRPr="00000000">
        <w:rPr>
          <w:color w:val="191919"/>
          <w:sz w:val="2"/>
          <w:szCs w:val="2"/>
          <w:rtl w:val="0"/>
        </w:rPr>
        <w:t xml:space="preserve">v</w:t>
      </w:r>
      <w:r w:rsidDel="00000000" w:rsidR="00000000" w:rsidRPr="00000000">
        <w:rPr>
          <w:color w:val="434343"/>
          <w:sz w:val="2"/>
          <w:szCs w:val="2"/>
          <w:rtl w:val="0"/>
        </w:rPr>
        <w:t xml:space="preserve">e</w:t>
      </w:r>
      <w:r w:rsidDel="00000000" w:rsidR="00000000" w:rsidRPr="00000000">
        <w:rPr>
          <w:color w:val="f8f8f8"/>
          <w:sz w:val="2"/>
          <w:szCs w:val="2"/>
          <w:rtl w:val="0"/>
        </w:rPr>
        <w:t xml:space="preserve">iro, his father was a gard</w:t>
      </w:r>
      <w:r w:rsidDel="00000000" w:rsidR="00000000" w:rsidRPr="00000000">
        <w:rPr>
          <w:sz w:val="16"/>
          <w:szCs w:val="16"/>
          <w:rtl w:val="0"/>
        </w:rPr>
        <w:br w:type="textWrapping"/>
      </w:r>
      <w:r w:rsidDel="00000000" w:rsidR="00000000" w:rsidRPr="00000000">
        <w:rPr>
          <w:color w:val="ffffff"/>
          <w:sz w:val="2"/>
          <w:szCs w:val="2"/>
          <w:rtl w:val="0"/>
        </w:rPr>
        <w:t xml:space="preserve">en</w:t>
      </w:r>
      <w:r w:rsidDel="00000000" w:rsidR="00000000" w:rsidRPr="00000000">
        <w:rPr>
          <w:color w:val="d0d0d0"/>
          <w:sz w:val="2"/>
          <w:szCs w:val="2"/>
          <w:rtl w:val="0"/>
        </w:rPr>
        <w:t xml:space="preserve">e</w:t>
      </w:r>
      <w:r w:rsidDel="00000000" w:rsidR="00000000" w:rsidRPr="00000000">
        <w:rPr>
          <w:color w:val="7a7a7a"/>
          <w:sz w:val="2"/>
          <w:szCs w:val="2"/>
          <w:rtl w:val="0"/>
        </w:rPr>
        <w:t xml:space="preserve">r</w:t>
      </w:r>
      <w:r w:rsidDel="00000000" w:rsidR="00000000" w:rsidRPr="00000000">
        <w:rPr>
          <w:color w:val="1d1d1d"/>
          <w:sz w:val="2"/>
          <w:szCs w:val="2"/>
          <w:rtl w:val="0"/>
        </w:rPr>
        <w:t xml:space="preserve"> </w:t>
      </w:r>
      <w:r w:rsidDel="00000000" w:rsidR="00000000" w:rsidRPr="00000000">
        <w:rPr>
          <w:color w:val="000000"/>
          <w:sz w:val="2"/>
          <w:szCs w:val="2"/>
          <w:rtl w:val="0"/>
        </w:rPr>
        <w:t xml:space="preserve">wi</w:t>
      </w:r>
      <w:r w:rsidDel="00000000" w:rsidR="00000000" w:rsidRPr="00000000">
        <w:rPr>
          <w:color w:val="0a0a0a"/>
          <w:sz w:val="2"/>
          <w:szCs w:val="2"/>
          <w:rtl w:val="0"/>
        </w:rPr>
        <w:t xml:space="preserve">t</w:t>
      </w:r>
      <w:r w:rsidDel="00000000" w:rsidR="00000000" w:rsidRPr="00000000">
        <w:rPr>
          <w:color w:val="080808"/>
          <w:sz w:val="2"/>
          <w:szCs w:val="2"/>
          <w:rtl w:val="0"/>
        </w:rPr>
        <w:t xml:space="preserve">h the municipality and h</w:t>
      </w:r>
      <w:r w:rsidDel="00000000" w:rsidR="00000000" w:rsidRPr="00000000">
        <w:rPr>
          <w:color w:val="004d00"/>
          <w:sz w:val="2"/>
          <w:szCs w:val="2"/>
          <w:rtl w:val="0"/>
        </w:rPr>
        <w:t xml:space="preserve">i</w:t>
      </w:r>
      <w:r w:rsidDel="00000000" w:rsidR="00000000" w:rsidRPr="00000000">
        <w:rPr>
          <w:color w:val="005900"/>
          <w:sz w:val="2"/>
          <w:szCs w:val="2"/>
          <w:rtl w:val="0"/>
        </w:rPr>
        <w:t xml:space="preserve">s</w:t>
      </w:r>
      <w:r w:rsidDel="00000000" w:rsidR="00000000" w:rsidRPr="00000000">
        <w:rPr>
          <w:color w:val="056c00"/>
          <w:sz w:val="2"/>
          <w:szCs w:val="2"/>
          <w:rtl w:val="0"/>
        </w:rPr>
        <w:t xml:space="preserve"> </w:t>
      </w:r>
      <w:r w:rsidDel="00000000" w:rsidR="00000000" w:rsidRPr="00000000">
        <w:rPr>
          <w:color w:val="167d07"/>
          <w:sz w:val="2"/>
          <w:szCs w:val="2"/>
          <w:rtl w:val="0"/>
        </w:rPr>
        <w:t xml:space="preserve">m</w:t>
      </w:r>
      <w:r w:rsidDel="00000000" w:rsidR="00000000" w:rsidRPr="00000000">
        <w:rPr>
          <w:color w:val="1d840e"/>
          <w:sz w:val="2"/>
          <w:szCs w:val="2"/>
          <w:rtl w:val="0"/>
        </w:rPr>
        <w:t xml:space="preserve">o</w:t>
      </w:r>
      <w:r w:rsidDel="00000000" w:rsidR="00000000" w:rsidRPr="00000000">
        <w:rPr>
          <w:color w:val="1b820c"/>
          <w:sz w:val="2"/>
          <w:szCs w:val="2"/>
          <w:rtl w:val="0"/>
        </w:rPr>
        <w:t xml:space="preserve">t</w:t>
      </w:r>
      <w:r w:rsidDel="00000000" w:rsidR="00000000" w:rsidRPr="00000000">
        <w:rPr>
          <w:color w:val="127903"/>
          <w:sz w:val="2"/>
          <w:szCs w:val="2"/>
          <w:rtl w:val="0"/>
        </w:rPr>
        <w:t xml:space="preserve">h</w:t>
      </w:r>
      <w:r w:rsidDel="00000000" w:rsidR="00000000" w:rsidRPr="00000000">
        <w:rPr>
          <w:color w:val="0c7300"/>
          <w:sz w:val="2"/>
          <w:szCs w:val="2"/>
          <w:rtl w:val="0"/>
        </w:rPr>
        <w:t xml:space="preserve">e</w:t>
      </w:r>
      <w:r w:rsidDel="00000000" w:rsidR="00000000" w:rsidRPr="00000000">
        <w:rPr>
          <w:color w:val="097000"/>
          <w:sz w:val="2"/>
          <w:szCs w:val="2"/>
          <w:rtl w:val="0"/>
        </w:rPr>
        <w:t xml:space="preserve">r worked as a cook.Ronaldo was expelled </w:t>
      </w:r>
      <w:r w:rsidDel="00000000" w:rsidR="00000000" w:rsidRPr="00000000">
        <w:rPr>
          <w:color w:val="080808"/>
          <w:sz w:val="2"/>
          <w:szCs w:val="2"/>
          <w:rtl w:val="0"/>
        </w:rPr>
        <w:t xml:space="preserve">from school afte</w:t>
      </w:r>
      <w:r w:rsidDel="00000000" w:rsidR="00000000" w:rsidRPr="00000000">
        <w:rPr>
          <w:color w:val="350008"/>
          <w:sz w:val="2"/>
          <w:szCs w:val="2"/>
          <w:rtl w:val="0"/>
        </w:rPr>
        <w:t xml:space="preserve">r</w:t>
      </w:r>
      <w:r w:rsidDel="00000000" w:rsidR="00000000" w:rsidRPr="00000000">
        <w:rPr>
          <w:color w:val="320008"/>
          <w:sz w:val="2"/>
          <w:szCs w:val="2"/>
          <w:rtl w:val="0"/>
        </w:rPr>
        <w:t xml:space="preserve"> </w:t>
      </w:r>
      <w:r w:rsidDel="00000000" w:rsidR="00000000" w:rsidRPr="00000000">
        <w:rPr>
          <w:color w:val="2f0008"/>
          <w:sz w:val="2"/>
          <w:szCs w:val="2"/>
          <w:rtl w:val="0"/>
        </w:rPr>
        <w:t xml:space="preserve">a</w:t>
      </w:r>
      <w:r w:rsidDel="00000000" w:rsidR="00000000" w:rsidRPr="00000000">
        <w:rPr>
          <w:color w:val="2b0008"/>
          <w:sz w:val="2"/>
          <w:szCs w:val="2"/>
          <w:rtl w:val="0"/>
        </w:rPr>
        <w:t xml:space="preserve">s</w:t>
      </w:r>
      <w:r w:rsidDel="00000000" w:rsidR="00000000" w:rsidRPr="00000000">
        <w:rPr>
          <w:color w:val="240008"/>
          <w:sz w:val="2"/>
          <w:szCs w:val="2"/>
          <w:rtl w:val="0"/>
        </w:rPr>
        <w:t xml:space="preserve">s</w:t>
      </w:r>
      <w:r w:rsidDel="00000000" w:rsidR="00000000" w:rsidRPr="00000000">
        <w:rPr>
          <w:color w:val="1d0008"/>
          <w:sz w:val="2"/>
          <w:szCs w:val="2"/>
          <w:rtl w:val="0"/>
        </w:rPr>
        <w:t xml:space="preserve">a</w:t>
      </w:r>
      <w:r w:rsidDel="00000000" w:rsidR="00000000" w:rsidRPr="00000000">
        <w:rPr>
          <w:color w:val="150208"/>
          <w:sz w:val="2"/>
          <w:szCs w:val="2"/>
          <w:rtl w:val="0"/>
        </w:rPr>
        <w:t xml:space="preserve">u</w:t>
      </w:r>
      <w:r w:rsidDel="00000000" w:rsidR="00000000" w:rsidRPr="00000000">
        <w:rPr>
          <w:color w:val="0c0608"/>
          <w:sz w:val="2"/>
          <w:szCs w:val="2"/>
          <w:rtl w:val="0"/>
        </w:rPr>
        <w:t xml:space="preserve">l</w:t>
      </w:r>
      <w:r w:rsidDel="00000000" w:rsidR="00000000" w:rsidRPr="00000000">
        <w:rPr>
          <w:color w:val="000200"/>
          <w:sz w:val="2"/>
          <w:szCs w:val="2"/>
          <w:rtl w:val="0"/>
        </w:rPr>
        <w:t xml:space="preserve">t</w:t>
      </w:r>
      <w:r w:rsidDel="00000000" w:rsidR="00000000" w:rsidRPr="00000000">
        <w:rPr>
          <w:color w:val="000600"/>
          <w:sz w:val="2"/>
          <w:szCs w:val="2"/>
          <w:rtl w:val="0"/>
        </w:rPr>
        <w:t xml:space="preserve">i</w:t>
      </w:r>
      <w:r w:rsidDel="00000000" w:rsidR="00000000" w:rsidRPr="00000000">
        <w:rPr>
          <w:color w:val="001106"/>
          <w:sz w:val="2"/>
          <w:szCs w:val="2"/>
          <w:rtl w:val="0"/>
        </w:rPr>
        <w:t xml:space="preserve">n</w:t>
      </w:r>
      <w:r w:rsidDel="00000000" w:rsidR="00000000" w:rsidRPr="00000000">
        <w:rPr>
          <w:color w:val="002214"/>
          <w:sz w:val="2"/>
          <w:szCs w:val="2"/>
          <w:rtl w:val="0"/>
        </w:rPr>
        <w:t xml:space="preserve">g</w:t>
      </w:r>
      <w:r w:rsidDel="00000000" w:rsidR="00000000" w:rsidRPr="00000000">
        <w:rPr>
          <w:color w:val="013624"/>
          <w:sz w:val="2"/>
          <w:szCs w:val="2"/>
          <w:rtl w:val="0"/>
        </w:rPr>
        <w:t xml:space="preserve"> </w:t>
      </w:r>
      <w:r w:rsidDel="00000000" w:rsidR="00000000" w:rsidRPr="00000000">
        <w:rPr>
          <w:color w:val="0b4632"/>
          <w:sz w:val="2"/>
          <w:szCs w:val="2"/>
          <w:rtl w:val="0"/>
        </w:rPr>
        <w:t xml:space="preserve">h</w:t>
      </w:r>
      <w:r w:rsidDel="00000000" w:rsidR="00000000" w:rsidRPr="00000000">
        <w:rPr>
          <w:color w:val="12513c"/>
          <w:sz w:val="2"/>
          <w:szCs w:val="2"/>
          <w:rtl w:val="0"/>
        </w:rPr>
        <w:t xml:space="preserve">i</w:t>
      </w:r>
      <w:r w:rsidDel="00000000" w:rsidR="00000000" w:rsidRPr="00000000">
        <w:rPr>
          <w:color w:val="155942"/>
          <w:sz w:val="2"/>
          <w:szCs w:val="2"/>
          <w:rtl w:val="0"/>
        </w:rPr>
        <w:t xml:space="preserve">s</w:t>
      </w:r>
      <w:r w:rsidDel="00000000" w:rsidR="00000000" w:rsidRPr="00000000">
        <w:rPr>
          <w:color w:val="097000"/>
          <w:sz w:val="2"/>
          <w:szCs w:val="2"/>
          <w:rtl w:val="0"/>
        </w:rPr>
        <w:t xml:space="preserve"> teacher by﻿Cristiano Ronaldo is a Portuguese fo</w:t>
      </w:r>
      <w:r w:rsidDel="00000000" w:rsidR="00000000" w:rsidRPr="00000000">
        <w:rPr>
          <w:color w:val="008100"/>
          <w:sz w:val="2"/>
          <w:szCs w:val="2"/>
          <w:rtl w:val="0"/>
        </w:rPr>
        <w:t xml:space="preserve">o</w:t>
      </w:r>
      <w:r w:rsidDel="00000000" w:rsidR="00000000" w:rsidRPr="00000000">
        <w:rPr>
          <w:color w:val="008800"/>
          <w:sz w:val="2"/>
          <w:szCs w:val="2"/>
          <w:rtl w:val="0"/>
        </w:rPr>
        <w:t xml:space="preserve">t</w:t>
      </w:r>
      <w:r w:rsidDel="00000000" w:rsidR="00000000" w:rsidRPr="00000000">
        <w:rPr>
          <w:color w:val="009600"/>
          <w:sz w:val="2"/>
          <w:szCs w:val="2"/>
          <w:rtl w:val="0"/>
        </w:rPr>
        <w:t xml:space="preserve">b</w:t>
      </w:r>
      <w:r w:rsidDel="00000000" w:rsidR="00000000" w:rsidRPr="00000000">
        <w:rPr>
          <w:color w:val="09a700"/>
          <w:sz w:val="2"/>
          <w:szCs w:val="2"/>
          <w:rtl w:val="0"/>
        </w:rPr>
        <w:t xml:space="preserve">a</w:t>
      </w:r>
      <w:r w:rsidDel="00000000" w:rsidR="00000000" w:rsidRPr="00000000">
        <w:rPr>
          <w:color w:val="1cba05"/>
          <w:sz w:val="2"/>
          <w:szCs w:val="2"/>
          <w:rtl w:val="0"/>
        </w:rPr>
        <w:t xml:space="preserve">l</w:t>
      </w:r>
      <w:r w:rsidDel="00000000" w:rsidR="00000000" w:rsidRPr="00000000">
        <w:rPr>
          <w:color w:val="2ecc17"/>
          <w:sz w:val="2"/>
          <w:szCs w:val="2"/>
          <w:rtl w:val="0"/>
        </w:rPr>
        <w:t xml:space="preserve">l</w:t>
      </w:r>
      <w:r w:rsidDel="00000000" w:rsidR="00000000" w:rsidRPr="00000000">
        <w:rPr>
          <w:color w:val="3bd924"/>
          <w:sz w:val="2"/>
          <w:szCs w:val="2"/>
          <w:rtl w:val="0"/>
        </w:rPr>
        <w:t xml:space="preserve"> </w:t>
      </w:r>
      <w:r w:rsidDel="00000000" w:rsidR="00000000" w:rsidRPr="00000000">
        <w:rPr>
          <w:color w:val="43e12c"/>
          <w:sz w:val="2"/>
          <w:szCs w:val="2"/>
          <w:rtl w:val="0"/>
        </w:rPr>
        <w:t xml:space="preserve">p</w:t>
      </w:r>
      <w:r w:rsidDel="00000000" w:rsidR="00000000" w:rsidRPr="00000000">
        <w:rPr>
          <w:color w:val="45e32e"/>
          <w:sz w:val="2"/>
          <w:szCs w:val="2"/>
          <w:rtl w:val="0"/>
        </w:rPr>
        <w:t xml:space="preserve">l</w:t>
      </w:r>
      <w:r w:rsidDel="00000000" w:rsidR="00000000" w:rsidRPr="00000000">
        <w:rPr>
          <w:color w:val="43e12c"/>
          <w:sz w:val="2"/>
          <w:szCs w:val="2"/>
          <w:rtl w:val="0"/>
        </w:rPr>
        <w:t xml:space="preserve">a</w:t>
      </w:r>
      <w:r w:rsidDel="00000000" w:rsidR="00000000" w:rsidRPr="00000000">
        <w:rPr>
          <w:color w:val="40de29"/>
          <w:sz w:val="2"/>
          <w:szCs w:val="2"/>
          <w:rtl w:val="0"/>
        </w:rPr>
        <w:t xml:space="preserve">y</w:t>
      </w:r>
      <w:r w:rsidDel="00000000" w:rsidR="00000000" w:rsidRPr="00000000">
        <w:rPr>
          <w:color w:val="3ddb26"/>
          <w:sz w:val="2"/>
          <w:szCs w:val="2"/>
          <w:rtl w:val="0"/>
        </w:rPr>
        <w:t xml:space="preserve">e</w:t>
      </w:r>
      <w:r w:rsidDel="00000000" w:rsidR="00000000" w:rsidRPr="00000000">
        <w:rPr>
          <w:color w:val="39d722"/>
          <w:sz w:val="2"/>
          <w:szCs w:val="2"/>
          <w:rtl w:val="0"/>
        </w:rPr>
        <w:t xml:space="preserve">r</w:t>
      </w:r>
      <w:r w:rsidDel="00000000" w:rsidR="00000000" w:rsidRPr="00000000">
        <w:rPr>
          <w:color w:val="35d31e"/>
          <w:sz w:val="2"/>
          <w:szCs w:val="2"/>
          <w:rtl w:val="0"/>
        </w:rPr>
        <w:t xml:space="preserve"> </w:t>
      </w:r>
      <w:r w:rsidDel="00000000" w:rsidR="00000000" w:rsidRPr="00000000">
        <w:rPr>
          <w:color w:val="33d11c"/>
          <w:sz w:val="2"/>
          <w:szCs w:val="2"/>
          <w:rtl w:val="0"/>
        </w:rPr>
        <w:t xml:space="preserve">h</w:t>
      </w:r>
      <w:r w:rsidDel="00000000" w:rsidR="00000000" w:rsidRPr="00000000">
        <w:rPr>
          <w:color w:val="31cf1a"/>
          <w:sz w:val="2"/>
          <w:szCs w:val="2"/>
          <w:rtl w:val="0"/>
        </w:rPr>
        <w:t xml:space="preserve">e</w:t>
      </w:r>
      <w:r w:rsidDel="00000000" w:rsidR="00000000" w:rsidRPr="00000000">
        <w:rPr>
          <w:color w:val="3ad823"/>
          <w:sz w:val="2"/>
          <w:szCs w:val="2"/>
          <w:rtl w:val="0"/>
        </w:rPr>
        <w:t xml:space="preserve"> was born on February 5th 1985 in Santo Antonio his father's name is Jose Dinis Aveiro and his mother's name is Maria Dolores dos Santos Aveiro,</w:t>
      </w:r>
      <w:r w:rsidDel="00000000" w:rsidR="00000000" w:rsidRPr="00000000">
        <w:rPr>
          <w:color w:val="3ad04a"/>
          <w:sz w:val="2"/>
          <w:szCs w:val="2"/>
          <w:rtl w:val="0"/>
        </w:rPr>
        <w:t xml:space="preserve"> </w:t>
      </w:r>
      <w:r w:rsidDel="00000000" w:rsidR="00000000" w:rsidRPr="00000000">
        <w:rPr>
          <w:color w:val="37cd47"/>
          <w:sz w:val="2"/>
          <w:szCs w:val="2"/>
          <w:rtl w:val="0"/>
        </w:rPr>
        <w:t xml:space="preserve">h</w:t>
      </w:r>
      <w:r w:rsidDel="00000000" w:rsidR="00000000" w:rsidRPr="00000000">
        <w:rPr>
          <w:color w:val="32c842"/>
          <w:sz w:val="2"/>
          <w:szCs w:val="2"/>
          <w:rtl w:val="0"/>
        </w:rPr>
        <w:t xml:space="preserve">i</w:t>
      </w:r>
      <w:r w:rsidDel="00000000" w:rsidR="00000000" w:rsidRPr="00000000">
        <w:rPr>
          <w:color w:val="2bc13b"/>
          <w:sz w:val="2"/>
          <w:szCs w:val="2"/>
          <w:rtl w:val="0"/>
        </w:rPr>
        <w:t xml:space="preserve">s</w:t>
      </w:r>
      <w:r w:rsidDel="00000000" w:rsidR="00000000" w:rsidRPr="00000000">
        <w:rPr>
          <w:color w:val="23b933"/>
          <w:sz w:val="2"/>
          <w:szCs w:val="2"/>
          <w:rtl w:val="0"/>
        </w:rPr>
        <w:t xml:space="preserve"> </w:t>
      </w:r>
      <w:r w:rsidDel="00000000" w:rsidR="00000000" w:rsidRPr="00000000">
        <w:rPr>
          <w:color w:val="1cb22c"/>
          <w:sz w:val="2"/>
          <w:szCs w:val="2"/>
          <w:rtl w:val="0"/>
        </w:rPr>
        <w:t xml:space="preserve">f</w:t>
      </w:r>
      <w:r w:rsidDel="00000000" w:rsidR="00000000" w:rsidRPr="00000000">
        <w:rPr>
          <w:color w:val="17ad27"/>
          <w:sz w:val="2"/>
          <w:szCs w:val="2"/>
          <w:rtl w:val="0"/>
        </w:rPr>
        <w:t xml:space="preserve">a</w:t>
      </w:r>
      <w:r w:rsidDel="00000000" w:rsidR="00000000" w:rsidRPr="00000000">
        <w:rPr>
          <w:color w:val="14aa24"/>
          <w:sz w:val="2"/>
          <w:szCs w:val="2"/>
          <w:rtl w:val="0"/>
        </w:rPr>
        <w:t xml:space="preserve">t</w:t>
      </w:r>
      <w:r w:rsidDel="00000000" w:rsidR="00000000" w:rsidRPr="00000000">
        <w:rPr>
          <w:color w:val="008000"/>
          <w:sz w:val="2"/>
          <w:szCs w:val="2"/>
          <w:rtl w:val="0"/>
        </w:rPr>
        <w:t xml:space="preserve">her was </w:t>
      </w:r>
      <w:r w:rsidDel="00000000" w:rsidR="00000000" w:rsidRPr="00000000">
        <w:rPr>
          <w:color w:val="097000"/>
          <w:sz w:val="2"/>
          <w:szCs w:val="2"/>
          <w:rtl w:val="0"/>
        </w:rPr>
        <w:t xml:space="preserve">a gardener with </w:t>
      </w:r>
      <w:r w:rsidDel="00000000" w:rsidR="00000000" w:rsidRPr="00000000">
        <w:rPr>
          <w:color w:val="525252"/>
          <w:sz w:val="2"/>
          <w:szCs w:val="2"/>
          <w:rtl w:val="0"/>
        </w:rPr>
        <w:t xml:space="preserve">t</w:t>
      </w:r>
      <w:r w:rsidDel="00000000" w:rsidR="00000000" w:rsidRPr="00000000">
        <w:rPr>
          <w:color w:val="434343"/>
          <w:sz w:val="2"/>
          <w:szCs w:val="2"/>
          <w:rtl w:val="0"/>
        </w:rPr>
        <w:t xml:space="preserve">h</w:t>
      </w:r>
      <w:r w:rsidDel="00000000" w:rsidR="00000000" w:rsidRPr="00000000">
        <w:rPr>
          <w:color w:val="2b2b2b"/>
          <w:sz w:val="2"/>
          <w:szCs w:val="2"/>
          <w:rtl w:val="0"/>
        </w:rPr>
        <w:t xml:space="preserve">e</w:t>
      </w:r>
      <w:r w:rsidDel="00000000" w:rsidR="00000000" w:rsidRPr="00000000">
        <w:rPr>
          <w:color w:val="131313"/>
          <w:sz w:val="2"/>
          <w:szCs w:val="2"/>
          <w:rtl w:val="0"/>
        </w:rPr>
        <w:t xml:space="preserve"> </w:t>
      </w:r>
      <w:r w:rsidDel="00000000" w:rsidR="00000000" w:rsidRPr="00000000">
        <w:rPr>
          <w:color w:val="040404"/>
          <w:sz w:val="2"/>
          <w:szCs w:val="2"/>
          <w:rtl w:val="0"/>
        </w:rPr>
        <w:t xml:space="preserve">m</w:t>
      </w:r>
      <w:r w:rsidDel="00000000" w:rsidR="00000000" w:rsidRPr="00000000">
        <w:rPr>
          <w:color w:val="000000"/>
          <w:sz w:val="2"/>
          <w:szCs w:val="2"/>
          <w:rtl w:val="0"/>
        </w:rPr>
        <w:t xml:space="preserve">u</w:t>
      </w:r>
      <w:r w:rsidDel="00000000" w:rsidR="00000000" w:rsidRPr="00000000">
        <w:rPr>
          <w:color w:val="020202"/>
          <w:sz w:val="2"/>
          <w:szCs w:val="2"/>
          <w:rtl w:val="0"/>
        </w:rPr>
        <w:t xml:space="preserve">n</w:t>
      </w:r>
      <w:r w:rsidDel="00000000" w:rsidR="00000000" w:rsidRPr="00000000">
        <w:rPr>
          <w:color w:val="060606"/>
          <w:sz w:val="2"/>
          <w:szCs w:val="2"/>
          <w:rtl w:val="0"/>
        </w:rPr>
        <w:t xml:space="preserve">i</w:t>
      </w:r>
      <w:r w:rsidDel="00000000" w:rsidR="00000000" w:rsidRPr="00000000">
        <w:rPr>
          <w:color w:val="080808"/>
          <w:sz w:val="2"/>
          <w:szCs w:val="2"/>
          <w:rtl w:val="0"/>
        </w:rPr>
        <w:t xml:space="preserve">cipality and his</w:t>
      </w:r>
      <w:r w:rsidDel="00000000" w:rsidR="00000000" w:rsidRPr="00000000">
        <w:rPr>
          <w:color w:val="1d1d1d"/>
          <w:sz w:val="2"/>
          <w:szCs w:val="2"/>
          <w:rtl w:val="0"/>
        </w:rPr>
        <w:t xml:space="preserve"> </w:t>
      </w:r>
      <w:r w:rsidDel="00000000" w:rsidR="00000000" w:rsidRPr="00000000">
        <w:rPr>
          <w:color w:val="000000"/>
          <w:sz w:val="2"/>
          <w:szCs w:val="2"/>
          <w:rtl w:val="0"/>
        </w:rPr>
        <w:t xml:space="preserve">mo</w:t>
      </w:r>
      <w:r w:rsidDel="00000000" w:rsidR="00000000" w:rsidRPr="00000000">
        <w:rPr>
          <w:color w:val="212121"/>
          <w:sz w:val="2"/>
          <w:szCs w:val="2"/>
          <w:rtl w:val="0"/>
        </w:rPr>
        <w:t xml:space="preserve">t</w:t>
      </w:r>
      <w:r w:rsidDel="00000000" w:rsidR="00000000" w:rsidRPr="00000000">
        <w:rPr>
          <w:color w:val="111111"/>
          <w:sz w:val="2"/>
          <w:szCs w:val="2"/>
          <w:rtl w:val="0"/>
        </w:rPr>
        <w:t xml:space="preserve">h</w:t>
      </w:r>
      <w:r w:rsidDel="00000000" w:rsidR="00000000" w:rsidRPr="00000000">
        <w:rPr>
          <w:color w:val="000000"/>
          <w:sz w:val="2"/>
          <w:szCs w:val="2"/>
          <w:rtl w:val="0"/>
        </w:rPr>
        <w:t xml:space="preserve">e</w:t>
      </w:r>
      <w:r w:rsidDel="00000000" w:rsidR="00000000" w:rsidRPr="00000000">
        <w:rPr>
          <w:color w:val="262626"/>
          <w:sz w:val="2"/>
          <w:szCs w:val="2"/>
          <w:rtl w:val="0"/>
        </w:rPr>
        <w:t xml:space="preserve">r</w:t>
      </w:r>
      <w:r w:rsidDel="00000000" w:rsidR="00000000" w:rsidRPr="00000000">
        <w:rPr>
          <w:color w:val="989898"/>
          <w:sz w:val="2"/>
          <w:szCs w:val="2"/>
          <w:rtl w:val="0"/>
        </w:rPr>
        <w:t xml:space="preserve"> </w:t>
      </w:r>
      <w:r w:rsidDel="00000000" w:rsidR="00000000" w:rsidRPr="00000000">
        <w:rPr>
          <w:color w:val="f8f8f8"/>
          <w:sz w:val="2"/>
          <w:szCs w:val="2"/>
          <w:rtl w:val="0"/>
        </w:rPr>
        <w:t xml:space="preserve">worked as a cook.Ronaldo w</w:t>
      </w:r>
      <w:r w:rsidDel="00000000" w:rsidR="00000000" w:rsidRPr="00000000">
        <w:rPr>
          <w:sz w:val="16"/>
          <w:szCs w:val="16"/>
          <w:rtl w:val="0"/>
        </w:rPr>
        <w:br w:type="textWrapping"/>
      </w:r>
      <w:r w:rsidDel="00000000" w:rsidR="00000000" w:rsidRPr="00000000">
        <w:rPr>
          <w:color w:val="ffffff"/>
          <w:sz w:val="2"/>
          <w:szCs w:val="2"/>
          <w:rtl w:val="0"/>
        </w:rPr>
        <w:t xml:space="preserve">as</w:t>
      </w:r>
      <w:r w:rsidDel="00000000" w:rsidR="00000000" w:rsidRPr="00000000">
        <w:rPr>
          <w:color w:val="d5d5d5"/>
          <w:sz w:val="2"/>
          <w:szCs w:val="2"/>
          <w:rtl w:val="0"/>
        </w:rPr>
        <w:t xml:space="preserve"> </w:t>
      </w:r>
      <w:r w:rsidDel="00000000" w:rsidR="00000000" w:rsidRPr="00000000">
        <w:rPr>
          <w:color w:val="828282"/>
          <w:sz w:val="2"/>
          <w:szCs w:val="2"/>
          <w:rtl w:val="0"/>
        </w:rPr>
        <w:t xml:space="preserve">e</w:t>
      </w:r>
      <w:r w:rsidDel="00000000" w:rsidR="00000000" w:rsidRPr="00000000">
        <w:rPr>
          <w:color w:val="252525"/>
          <w:sz w:val="2"/>
          <w:szCs w:val="2"/>
          <w:rtl w:val="0"/>
        </w:rPr>
        <w:t xml:space="preserve">x</w:t>
      </w:r>
      <w:r w:rsidDel="00000000" w:rsidR="00000000" w:rsidRPr="00000000">
        <w:rPr>
          <w:color w:val="000000"/>
          <w:sz w:val="2"/>
          <w:szCs w:val="2"/>
          <w:rtl w:val="0"/>
        </w:rPr>
        <w:t xml:space="preserve">pe</w:t>
      </w:r>
      <w:r w:rsidDel="00000000" w:rsidR="00000000" w:rsidRPr="00000000">
        <w:rPr>
          <w:color w:val="080808"/>
          <w:sz w:val="2"/>
          <w:szCs w:val="2"/>
          <w:rtl w:val="0"/>
        </w:rPr>
        <w:t xml:space="preserve">lled from school after as</w:t>
      </w:r>
      <w:r w:rsidDel="00000000" w:rsidR="00000000" w:rsidRPr="00000000">
        <w:rPr>
          <w:color w:val="004d00"/>
          <w:sz w:val="2"/>
          <w:szCs w:val="2"/>
          <w:rtl w:val="0"/>
        </w:rPr>
        <w:t xml:space="preserve">s</w:t>
      </w:r>
      <w:r w:rsidDel="00000000" w:rsidR="00000000" w:rsidRPr="00000000">
        <w:rPr>
          <w:color w:val="005900"/>
          <w:sz w:val="2"/>
          <w:szCs w:val="2"/>
          <w:rtl w:val="0"/>
        </w:rPr>
        <w:t xml:space="preserve">a</w:t>
      </w:r>
      <w:r w:rsidDel="00000000" w:rsidR="00000000" w:rsidRPr="00000000">
        <w:rPr>
          <w:color w:val="056c00"/>
          <w:sz w:val="2"/>
          <w:szCs w:val="2"/>
          <w:rtl w:val="0"/>
        </w:rPr>
        <w:t xml:space="preserve">u</w:t>
      </w:r>
      <w:r w:rsidDel="00000000" w:rsidR="00000000" w:rsidRPr="00000000">
        <w:rPr>
          <w:color w:val="167d07"/>
          <w:sz w:val="2"/>
          <w:szCs w:val="2"/>
          <w:rtl w:val="0"/>
        </w:rPr>
        <w:t xml:space="preserve">l</w:t>
      </w:r>
      <w:r w:rsidDel="00000000" w:rsidR="00000000" w:rsidRPr="00000000">
        <w:rPr>
          <w:color w:val="1d840e"/>
          <w:sz w:val="2"/>
          <w:szCs w:val="2"/>
          <w:rtl w:val="0"/>
        </w:rPr>
        <w:t xml:space="preserve">t</w:t>
      </w:r>
      <w:r w:rsidDel="00000000" w:rsidR="00000000" w:rsidRPr="00000000">
        <w:rPr>
          <w:color w:val="1b820c"/>
          <w:sz w:val="2"/>
          <w:szCs w:val="2"/>
          <w:rtl w:val="0"/>
        </w:rPr>
        <w:t xml:space="preserve">i</w:t>
      </w:r>
      <w:r w:rsidDel="00000000" w:rsidR="00000000" w:rsidRPr="00000000">
        <w:rPr>
          <w:color w:val="127903"/>
          <w:sz w:val="2"/>
          <w:szCs w:val="2"/>
          <w:rtl w:val="0"/>
        </w:rPr>
        <w:t xml:space="preserve">n</w:t>
      </w:r>
      <w:r w:rsidDel="00000000" w:rsidR="00000000" w:rsidRPr="00000000">
        <w:rPr>
          <w:color w:val="0c7300"/>
          <w:sz w:val="2"/>
          <w:szCs w:val="2"/>
          <w:rtl w:val="0"/>
        </w:rPr>
        <w:t xml:space="preserve">g</w:t>
      </w:r>
      <w:r w:rsidDel="00000000" w:rsidR="00000000" w:rsidRPr="00000000">
        <w:rPr>
          <w:color w:val="097000"/>
          <w:sz w:val="2"/>
          <w:szCs w:val="2"/>
          <w:rtl w:val="0"/>
        </w:rPr>
        <w:t xml:space="preserve"> his teacher by throwing up a chair at h</w:t>
      </w:r>
      <w:r w:rsidDel="00000000" w:rsidR="00000000" w:rsidRPr="00000000">
        <w:rPr>
          <w:color w:val="080808"/>
          <w:sz w:val="2"/>
          <w:szCs w:val="2"/>
          <w:rtl w:val="0"/>
        </w:rPr>
        <w:t xml:space="preserve">im he had always</w:t>
      </w:r>
      <w:r w:rsidDel="00000000" w:rsidR="00000000" w:rsidRPr="00000000">
        <w:rPr>
          <w:color w:val="350008"/>
          <w:sz w:val="2"/>
          <w:szCs w:val="2"/>
          <w:rtl w:val="0"/>
        </w:rPr>
        <w:t xml:space="preserve"> </w:t>
      </w:r>
      <w:r w:rsidDel="00000000" w:rsidR="00000000" w:rsidRPr="00000000">
        <w:rPr>
          <w:color w:val="320008"/>
          <w:sz w:val="2"/>
          <w:szCs w:val="2"/>
          <w:rtl w:val="0"/>
        </w:rPr>
        <w:t xml:space="preserve">b</w:t>
      </w:r>
      <w:r w:rsidDel="00000000" w:rsidR="00000000" w:rsidRPr="00000000">
        <w:rPr>
          <w:color w:val="2f0008"/>
          <w:sz w:val="2"/>
          <w:szCs w:val="2"/>
          <w:rtl w:val="0"/>
        </w:rPr>
        <w:t xml:space="preserve">e</w:t>
      </w:r>
      <w:r w:rsidDel="00000000" w:rsidR="00000000" w:rsidRPr="00000000">
        <w:rPr>
          <w:color w:val="2b0008"/>
          <w:sz w:val="2"/>
          <w:szCs w:val="2"/>
          <w:rtl w:val="0"/>
        </w:rPr>
        <w:t xml:space="preserve">e</w:t>
      </w:r>
      <w:r w:rsidDel="00000000" w:rsidR="00000000" w:rsidRPr="00000000">
        <w:rPr>
          <w:color w:val="240008"/>
          <w:sz w:val="2"/>
          <w:szCs w:val="2"/>
          <w:rtl w:val="0"/>
        </w:rPr>
        <w:t xml:space="preserve">n</w:t>
      </w:r>
      <w:r w:rsidDel="00000000" w:rsidR="00000000" w:rsidRPr="00000000">
        <w:rPr>
          <w:color w:val="1d0008"/>
          <w:sz w:val="2"/>
          <w:szCs w:val="2"/>
          <w:rtl w:val="0"/>
        </w:rPr>
        <w:t xml:space="preserve"> </w:t>
      </w:r>
      <w:r w:rsidDel="00000000" w:rsidR="00000000" w:rsidRPr="00000000">
        <w:rPr>
          <w:color w:val="150208"/>
          <w:sz w:val="2"/>
          <w:szCs w:val="2"/>
          <w:rtl w:val="0"/>
        </w:rPr>
        <w:t xml:space="preserve">a</w:t>
      </w:r>
      <w:r w:rsidDel="00000000" w:rsidR="00000000" w:rsidRPr="00000000">
        <w:rPr>
          <w:color w:val="0c0608"/>
          <w:sz w:val="2"/>
          <w:szCs w:val="2"/>
          <w:rtl w:val="0"/>
        </w:rPr>
        <w:t xml:space="preserve"> </w:t>
      </w:r>
      <w:r w:rsidDel="00000000" w:rsidR="00000000" w:rsidRPr="00000000">
        <w:rPr>
          <w:color w:val="000200"/>
          <w:sz w:val="2"/>
          <w:szCs w:val="2"/>
          <w:rtl w:val="0"/>
        </w:rPr>
        <w:t xml:space="preserve">k</w:t>
      </w:r>
      <w:r w:rsidDel="00000000" w:rsidR="00000000" w:rsidRPr="00000000">
        <w:rPr>
          <w:color w:val="000600"/>
          <w:sz w:val="2"/>
          <w:szCs w:val="2"/>
          <w:rtl w:val="0"/>
        </w:rPr>
        <w:t xml:space="preserve">e</w:t>
      </w:r>
      <w:r w:rsidDel="00000000" w:rsidR="00000000" w:rsidRPr="00000000">
        <w:rPr>
          <w:color w:val="001106"/>
          <w:sz w:val="2"/>
          <w:szCs w:val="2"/>
          <w:rtl w:val="0"/>
        </w:rPr>
        <w:t xml:space="preserve">e</w:t>
      </w:r>
      <w:r w:rsidDel="00000000" w:rsidR="00000000" w:rsidRPr="00000000">
        <w:rPr>
          <w:color w:val="002214"/>
          <w:sz w:val="2"/>
          <w:szCs w:val="2"/>
          <w:rtl w:val="0"/>
        </w:rPr>
        <w:t xml:space="preserve">n</w:t>
      </w:r>
      <w:r w:rsidDel="00000000" w:rsidR="00000000" w:rsidRPr="00000000">
        <w:rPr>
          <w:color w:val="013624"/>
          <w:sz w:val="2"/>
          <w:szCs w:val="2"/>
          <w:rtl w:val="0"/>
        </w:rPr>
        <w:t xml:space="preserve"> </w:t>
      </w:r>
      <w:r w:rsidDel="00000000" w:rsidR="00000000" w:rsidRPr="00000000">
        <w:rPr>
          <w:color w:val="0b4632"/>
          <w:sz w:val="2"/>
          <w:szCs w:val="2"/>
          <w:rtl w:val="0"/>
        </w:rPr>
        <w:t xml:space="preserve">f</w:t>
      </w:r>
      <w:r w:rsidDel="00000000" w:rsidR="00000000" w:rsidRPr="00000000">
        <w:rPr>
          <w:color w:val="12513c"/>
          <w:sz w:val="2"/>
          <w:szCs w:val="2"/>
          <w:rtl w:val="0"/>
        </w:rPr>
        <w:t xml:space="preserve">o</w:t>
      </w:r>
      <w:r w:rsidDel="00000000" w:rsidR="00000000" w:rsidRPr="00000000">
        <w:rPr>
          <w:color w:val="155942"/>
          <w:sz w:val="2"/>
          <w:szCs w:val="2"/>
          <w:rtl w:val="0"/>
        </w:rPr>
        <w:t xml:space="preserve">o</w:t>
      </w:r>
      <w:r w:rsidDel="00000000" w:rsidR="00000000" w:rsidRPr="00000000">
        <w:rPr>
          <w:color w:val="097000"/>
          <w:sz w:val="2"/>
          <w:szCs w:val="2"/>
          <w:rtl w:val="0"/>
        </w:rPr>
        <w:t xml:space="preserve">tballer and by the time he was 14 years old he d</w:t>
      </w:r>
      <w:r w:rsidDel="00000000" w:rsidR="00000000" w:rsidRPr="00000000">
        <w:rPr>
          <w:color w:val="008200"/>
          <w:sz w:val="2"/>
          <w:szCs w:val="2"/>
          <w:rtl w:val="0"/>
        </w:rPr>
        <w:t xml:space="preserve">e</w:t>
      </w:r>
      <w:r w:rsidDel="00000000" w:rsidR="00000000" w:rsidRPr="00000000">
        <w:rPr>
          <w:color w:val="008900"/>
          <w:sz w:val="2"/>
          <w:szCs w:val="2"/>
          <w:rtl w:val="0"/>
        </w:rPr>
        <w:t xml:space="preserve">c</w:t>
      </w:r>
      <w:r w:rsidDel="00000000" w:rsidR="00000000" w:rsidRPr="00000000">
        <w:rPr>
          <w:color w:val="009500"/>
          <w:sz w:val="2"/>
          <w:szCs w:val="2"/>
          <w:rtl w:val="0"/>
        </w:rPr>
        <w:t xml:space="preserve">i</w:t>
      </w:r>
      <w:r w:rsidDel="00000000" w:rsidR="00000000" w:rsidRPr="00000000">
        <w:rPr>
          <w:color w:val="07a500"/>
          <w:sz w:val="2"/>
          <w:szCs w:val="2"/>
          <w:rtl w:val="0"/>
        </w:rPr>
        <w:t xml:space="preserve">d</w:t>
      </w:r>
      <w:r w:rsidDel="00000000" w:rsidR="00000000" w:rsidRPr="00000000">
        <w:rPr>
          <w:color w:val="18b601"/>
          <w:sz w:val="2"/>
          <w:szCs w:val="2"/>
          <w:rtl w:val="0"/>
        </w:rPr>
        <w:t xml:space="preserve">e</w:t>
      </w:r>
      <w:r w:rsidDel="00000000" w:rsidR="00000000" w:rsidRPr="00000000">
        <w:rPr>
          <w:color w:val="28c611"/>
          <w:sz w:val="2"/>
          <w:szCs w:val="2"/>
          <w:rtl w:val="0"/>
        </w:rPr>
        <w:t xml:space="preserve">d</w:t>
      </w:r>
      <w:r w:rsidDel="00000000" w:rsidR="00000000" w:rsidRPr="00000000">
        <w:rPr>
          <w:color w:val="35d31e"/>
          <w:sz w:val="2"/>
          <w:szCs w:val="2"/>
          <w:rtl w:val="0"/>
        </w:rPr>
        <w:t xml:space="preserve"> </w:t>
      </w:r>
      <w:r w:rsidDel="00000000" w:rsidR="00000000" w:rsidRPr="00000000">
        <w:rPr>
          <w:color w:val="3bd924"/>
          <w:sz w:val="2"/>
          <w:szCs w:val="2"/>
          <w:rtl w:val="0"/>
        </w:rPr>
        <w:t xml:space="preserve">t</w:t>
      </w:r>
      <w:r w:rsidDel="00000000" w:rsidR="00000000" w:rsidRPr="00000000">
        <w:rPr>
          <w:color w:val="3ddb26"/>
          <w:sz w:val="2"/>
          <w:szCs w:val="2"/>
          <w:rtl w:val="0"/>
        </w:rPr>
        <w:t xml:space="preserve">o</w:t>
      </w:r>
      <w:r w:rsidDel="00000000" w:rsidR="00000000" w:rsidRPr="00000000">
        <w:rPr>
          <w:color w:val="3cda25"/>
          <w:sz w:val="2"/>
          <w:szCs w:val="2"/>
          <w:rtl w:val="0"/>
        </w:rPr>
        <w:t xml:space="preserve"> </w:t>
      </w:r>
      <w:r w:rsidDel="00000000" w:rsidR="00000000" w:rsidRPr="00000000">
        <w:rPr>
          <w:color w:val="3bd924"/>
          <w:sz w:val="2"/>
          <w:szCs w:val="2"/>
          <w:rtl w:val="0"/>
        </w:rPr>
        <w:t xml:space="preserve">c</w:t>
      </w:r>
      <w:r w:rsidDel="00000000" w:rsidR="00000000" w:rsidRPr="00000000">
        <w:rPr>
          <w:color w:val="39d722"/>
          <w:sz w:val="2"/>
          <w:szCs w:val="2"/>
          <w:rtl w:val="0"/>
        </w:rPr>
        <w:t xml:space="preserve">o</w:t>
      </w:r>
      <w:r w:rsidDel="00000000" w:rsidR="00000000" w:rsidRPr="00000000">
        <w:rPr>
          <w:color w:val="37d520"/>
          <w:sz w:val="2"/>
          <w:szCs w:val="2"/>
          <w:rtl w:val="0"/>
        </w:rPr>
        <w:t xml:space="preserve">n</w:t>
      </w:r>
      <w:r w:rsidDel="00000000" w:rsidR="00000000" w:rsidRPr="00000000">
        <w:rPr>
          <w:color w:val="35d31e"/>
          <w:sz w:val="2"/>
          <w:szCs w:val="2"/>
          <w:rtl w:val="0"/>
        </w:rPr>
        <w:t xml:space="preserve">c</w:t>
      </w:r>
      <w:r w:rsidDel="00000000" w:rsidR="00000000" w:rsidRPr="00000000">
        <w:rPr>
          <w:color w:val="33d11c"/>
          <w:sz w:val="2"/>
          <w:szCs w:val="2"/>
          <w:rtl w:val="0"/>
        </w:rPr>
        <w:t xml:space="preserve">e</w:t>
      </w:r>
      <w:r w:rsidDel="00000000" w:rsidR="00000000" w:rsidRPr="00000000">
        <w:rPr>
          <w:color w:val="32d01b"/>
          <w:sz w:val="2"/>
          <w:szCs w:val="2"/>
          <w:rtl w:val="0"/>
        </w:rPr>
        <w:t xml:space="preserve">n</w:t>
      </w:r>
      <w:r w:rsidDel="00000000" w:rsidR="00000000" w:rsidRPr="00000000">
        <w:rPr>
          <w:color w:val="3ad823"/>
          <w:sz w:val="2"/>
          <w:szCs w:val="2"/>
          <w:rtl w:val="0"/>
        </w:rPr>
        <w:t xml:space="preserve">trate on becoming a professional footballer In 1995 Cristiano Ronaldo joined the club Nacional located in his hometown of Madeira later he joine</w:t>
      </w:r>
      <w:r w:rsidDel="00000000" w:rsidR="00000000" w:rsidRPr="00000000">
        <w:rPr>
          <w:color w:val="37cd47"/>
          <w:sz w:val="2"/>
          <w:szCs w:val="2"/>
          <w:rtl w:val="0"/>
        </w:rPr>
        <w:t xml:space="preserve">d</w:t>
      </w:r>
      <w:r w:rsidDel="00000000" w:rsidR="00000000" w:rsidRPr="00000000">
        <w:rPr>
          <w:color w:val="34ca44"/>
          <w:sz w:val="2"/>
          <w:szCs w:val="2"/>
          <w:rtl w:val="0"/>
        </w:rPr>
        <w:t xml:space="preserve"> </w:t>
      </w:r>
      <w:r w:rsidDel="00000000" w:rsidR="00000000" w:rsidRPr="00000000">
        <w:rPr>
          <w:color w:val="2ec43e"/>
          <w:sz w:val="2"/>
          <w:szCs w:val="2"/>
          <w:rtl w:val="0"/>
        </w:rPr>
        <w:t xml:space="preserve">o</w:t>
      </w:r>
      <w:r w:rsidDel="00000000" w:rsidR="00000000" w:rsidRPr="00000000">
        <w:rPr>
          <w:color w:val="27bd37"/>
          <w:sz w:val="2"/>
          <w:szCs w:val="2"/>
          <w:rtl w:val="0"/>
        </w:rPr>
        <w:t xml:space="preserve">n</w:t>
      </w:r>
      <w:r w:rsidDel="00000000" w:rsidR="00000000" w:rsidRPr="00000000">
        <w:rPr>
          <w:color w:val="20b630"/>
          <w:sz w:val="2"/>
          <w:szCs w:val="2"/>
          <w:rtl w:val="0"/>
        </w:rPr>
        <w:t xml:space="preserve">e</w:t>
      </w:r>
      <w:r w:rsidDel="00000000" w:rsidR="00000000" w:rsidRPr="00000000">
        <w:rPr>
          <w:color w:val="19af29"/>
          <w:sz w:val="2"/>
          <w:szCs w:val="2"/>
          <w:rtl w:val="0"/>
        </w:rPr>
        <w:t xml:space="preserve"> </w:t>
      </w:r>
      <w:r w:rsidDel="00000000" w:rsidR="00000000" w:rsidRPr="00000000">
        <w:rPr>
          <w:color w:val="13a923"/>
          <w:sz w:val="2"/>
          <w:szCs w:val="2"/>
          <w:rtl w:val="0"/>
        </w:rPr>
        <w:t xml:space="preserve">o</w:t>
      </w:r>
      <w:r w:rsidDel="00000000" w:rsidR="00000000" w:rsidRPr="00000000">
        <w:rPr>
          <w:color w:val="11a721"/>
          <w:sz w:val="2"/>
          <w:szCs w:val="2"/>
          <w:rtl w:val="0"/>
        </w:rPr>
        <w:t xml:space="preserve">f</w:t>
      </w:r>
      <w:r w:rsidDel="00000000" w:rsidR="00000000" w:rsidRPr="00000000">
        <w:rPr>
          <w:color w:val="008000"/>
          <w:sz w:val="2"/>
          <w:szCs w:val="2"/>
          <w:rtl w:val="0"/>
        </w:rPr>
        <w:t xml:space="preserve"> the big</w:t>
      </w:r>
      <w:r w:rsidDel="00000000" w:rsidR="00000000" w:rsidRPr="00000000">
        <w:rPr>
          <w:color w:val="097000"/>
          <w:sz w:val="2"/>
          <w:szCs w:val="2"/>
          <w:rtl w:val="0"/>
        </w:rPr>
        <w:t xml:space="preserve">gest clubs in Po</w:t>
      </w:r>
      <w:r w:rsidDel="00000000" w:rsidR="00000000" w:rsidRPr="00000000">
        <w:rPr>
          <w:color w:val="525252"/>
          <w:sz w:val="2"/>
          <w:szCs w:val="2"/>
          <w:rtl w:val="0"/>
        </w:rPr>
        <w:t xml:space="preserve">r</w:t>
      </w:r>
      <w:r w:rsidDel="00000000" w:rsidR="00000000" w:rsidRPr="00000000">
        <w:rPr>
          <w:color w:val="434343"/>
          <w:sz w:val="2"/>
          <w:szCs w:val="2"/>
          <w:rtl w:val="0"/>
        </w:rPr>
        <w:t xml:space="preserve">t</w:t>
      </w:r>
      <w:r w:rsidDel="00000000" w:rsidR="00000000" w:rsidRPr="00000000">
        <w:rPr>
          <w:color w:val="2b2b2b"/>
          <w:sz w:val="2"/>
          <w:szCs w:val="2"/>
          <w:rtl w:val="0"/>
        </w:rPr>
        <w:t xml:space="preserve">u</w:t>
      </w:r>
      <w:r w:rsidDel="00000000" w:rsidR="00000000" w:rsidRPr="00000000">
        <w:rPr>
          <w:color w:val="131313"/>
          <w:sz w:val="2"/>
          <w:szCs w:val="2"/>
          <w:rtl w:val="0"/>
        </w:rPr>
        <w:t xml:space="preserve">g</w:t>
      </w:r>
      <w:r w:rsidDel="00000000" w:rsidR="00000000" w:rsidRPr="00000000">
        <w:rPr>
          <w:color w:val="040404"/>
          <w:sz w:val="2"/>
          <w:szCs w:val="2"/>
          <w:rtl w:val="0"/>
        </w:rPr>
        <w:t xml:space="preserve">a</w:t>
      </w:r>
      <w:r w:rsidDel="00000000" w:rsidR="00000000" w:rsidRPr="00000000">
        <w:rPr>
          <w:color w:val="000000"/>
          <w:sz w:val="2"/>
          <w:szCs w:val="2"/>
          <w:rtl w:val="0"/>
        </w:rPr>
        <w:t xml:space="preserve">l</w:t>
      </w:r>
      <w:r w:rsidDel="00000000" w:rsidR="00000000" w:rsidRPr="00000000">
        <w:rPr>
          <w:color w:val="020202"/>
          <w:sz w:val="2"/>
          <w:szCs w:val="2"/>
          <w:rtl w:val="0"/>
        </w:rPr>
        <w:t xml:space="preserve"> </w:t>
      </w:r>
      <w:r w:rsidDel="00000000" w:rsidR="00000000" w:rsidRPr="00000000">
        <w:rPr>
          <w:color w:val="060606"/>
          <w:sz w:val="2"/>
          <w:szCs w:val="2"/>
          <w:rtl w:val="0"/>
        </w:rPr>
        <w:t xml:space="preserve">n</w:t>
      </w:r>
      <w:r w:rsidDel="00000000" w:rsidR="00000000" w:rsidRPr="00000000">
        <w:rPr>
          <w:color w:val="080808"/>
          <w:sz w:val="2"/>
          <w:szCs w:val="2"/>
          <w:rtl w:val="0"/>
        </w:rPr>
        <w:t xml:space="preserve">amely Sporting C</w:t>
      </w:r>
      <w:r w:rsidDel="00000000" w:rsidR="00000000" w:rsidRPr="00000000">
        <w:rPr>
          <w:color w:val="1d1d1d"/>
          <w:sz w:val="2"/>
          <w:szCs w:val="2"/>
          <w:rtl w:val="0"/>
        </w:rPr>
        <w:t xml:space="preserve">P</w:t>
      </w:r>
      <w:r w:rsidDel="00000000" w:rsidR="00000000" w:rsidRPr="00000000">
        <w:rPr>
          <w:color w:val="000000"/>
          <w:sz w:val="2"/>
          <w:szCs w:val="2"/>
          <w:rtl w:val="0"/>
        </w:rPr>
        <w:t xml:space="preserve"> a</w:t>
      </w:r>
      <w:r w:rsidDel="00000000" w:rsidR="00000000" w:rsidRPr="00000000">
        <w:rPr>
          <w:color w:val="212121"/>
          <w:sz w:val="2"/>
          <w:szCs w:val="2"/>
          <w:rtl w:val="0"/>
        </w:rPr>
        <w:t xml:space="preserve">f</w:t>
      </w:r>
      <w:r w:rsidDel="00000000" w:rsidR="00000000" w:rsidRPr="00000000">
        <w:rPr>
          <w:color w:val="111111"/>
          <w:sz w:val="2"/>
          <w:szCs w:val="2"/>
          <w:rtl w:val="0"/>
        </w:rPr>
        <w:t xml:space="preserve">t</w:t>
      </w:r>
      <w:r w:rsidDel="00000000" w:rsidR="00000000" w:rsidRPr="00000000">
        <w:rPr>
          <w:color w:val="000000"/>
          <w:sz w:val="2"/>
          <w:szCs w:val="2"/>
          <w:rtl w:val="0"/>
        </w:rPr>
        <w:t xml:space="preserve">e</w:t>
      </w:r>
      <w:r w:rsidDel="00000000" w:rsidR="00000000" w:rsidRPr="00000000">
        <w:rPr>
          <w:color w:val="262626"/>
          <w:sz w:val="2"/>
          <w:szCs w:val="2"/>
          <w:rtl w:val="0"/>
        </w:rPr>
        <w:t xml:space="preserve">r</w:t>
      </w:r>
      <w:r w:rsidDel="00000000" w:rsidR="00000000" w:rsidRPr="00000000">
        <w:rPr>
          <w:color w:val="989898"/>
          <w:sz w:val="2"/>
          <w:szCs w:val="2"/>
          <w:rtl w:val="0"/>
        </w:rPr>
        <w:t xml:space="preserve"> </w:t>
      </w:r>
      <w:r w:rsidDel="00000000" w:rsidR="00000000" w:rsidRPr="00000000">
        <w:rPr>
          <w:color w:val="f8f8f8"/>
          <w:sz w:val="2"/>
          <w:szCs w:val="2"/>
          <w:rtl w:val="0"/>
        </w:rPr>
        <w:t xml:space="preserve">clearing a trial During hi</w:t>
      </w:r>
      <w:r w:rsidDel="00000000" w:rsidR="00000000" w:rsidRPr="00000000">
        <w:rPr>
          <w:sz w:val="16"/>
          <w:szCs w:val="16"/>
          <w:rtl w:val="0"/>
        </w:rPr>
        <w:br w:type="textWrapping"/>
      </w:r>
      <w:r w:rsidDel="00000000" w:rsidR="00000000" w:rsidRPr="00000000">
        <w:rPr>
          <w:color w:val="ffffff"/>
          <w:sz w:val="2"/>
          <w:szCs w:val="2"/>
          <w:rtl w:val="0"/>
        </w:rPr>
        <w:t xml:space="preserve">s </w:t>
      </w:r>
      <w:r w:rsidDel="00000000" w:rsidR="00000000" w:rsidRPr="00000000">
        <w:rPr>
          <w:color w:val="dfdfdf"/>
          <w:sz w:val="2"/>
          <w:szCs w:val="2"/>
          <w:rtl w:val="0"/>
        </w:rPr>
        <w:t xml:space="preserve">t</w:t>
      </w:r>
      <w:r w:rsidDel="00000000" w:rsidR="00000000" w:rsidRPr="00000000">
        <w:rPr>
          <w:color w:val="909090"/>
          <w:sz w:val="2"/>
          <w:szCs w:val="2"/>
          <w:rtl w:val="0"/>
        </w:rPr>
        <w:t xml:space="preserve">i</w:t>
      </w:r>
      <w:r w:rsidDel="00000000" w:rsidR="00000000" w:rsidRPr="00000000">
        <w:rPr>
          <w:color w:val="343434"/>
          <w:sz w:val="2"/>
          <w:szCs w:val="2"/>
          <w:rtl w:val="0"/>
        </w:rPr>
        <w:t xml:space="preserve">m</w:t>
      </w:r>
      <w:r w:rsidDel="00000000" w:rsidR="00000000" w:rsidRPr="00000000">
        <w:rPr>
          <w:color w:val="000000"/>
          <w:sz w:val="2"/>
          <w:szCs w:val="2"/>
          <w:rtl w:val="0"/>
        </w:rPr>
        <w:t xml:space="preserve">e </w:t>
      </w:r>
      <w:r w:rsidDel="00000000" w:rsidR="00000000" w:rsidRPr="00000000">
        <w:rPr>
          <w:color w:val="050505"/>
          <w:sz w:val="2"/>
          <w:szCs w:val="2"/>
          <w:rtl w:val="0"/>
        </w:rPr>
        <w:t xml:space="preserve">a</w:t>
      </w:r>
      <w:r w:rsidDel="00000000" w:rsidR="00000000" w:rsidRPr="00000000">
        <w:rPr>
          <w:color w:val="080808"/>
          <w:sz w:val="2"/>
          <w:szCs w:val="2"/>
          <w:rtl w:val="0"/>
        </w:rPr>
        <w:t xml:space="preserve">t Sporting CP, Cristiano</w:t>
      </w:r>
      <w:r w:rsidDel="00000000" w:rsidR="00000000" w:rsidRPr="00000000">
        <w:rPr>
          <w:color w:val="004d00"/>
          <w:sz w:val="2"/>
          <w:szCs w:val="2"/>
          <w:rtl w:val="0"/>
        </w:rPr>
        <w:t xml:space="preserve"> </w:t>
      </w:r>
      <w:r w:rsidDel="00000000" w:rsidR="00000000" w:rsidRPr="00000000">
        <w:rPr>
          <w:color w:val="005900"/>
          <w:sz w:val="2"/>
          <w:szCs w:val="2"/>
          <w:rtl w:val="0"/>
        </w:rPr>
        <w:t xml:space="preserve">R</w:t>
      </w:r>
      <w:r w:rsidDel="00000000" w:rsidR="00000000" w:rsidRPr="00000000">
        <w:rPr>
          <w:color w:val="056c00"/>
          <w:sz w:val="2"/>
          <w:szCs w:val="2"/>
          <w:rtl w:val="0"/>
        </w:rPr>
        <w:t xml:space="preserve">o</w:t>
      </w:r>
      <w:r w:rsidDel="00000000" w:rsidR="00000000" w:rsidRPr="00000000">
        <w:rPr>
          <w:color w:val="167d07"/>
          <w:sz w:val="2"/>
          <w:szCs w:val="2"/>
          <w:rtl w:val="0"/>
        </w:rPr>
        <w:t xml:space="preserve">n</w:t>
      </w:r>
      <w:r w:rsidDel="00000000" w:rsidR="00000000" w:rsidRPr="00000000">
        <w:rPr>
          <w:color w:val="1d840e"/>
          <w:sz w:val="2"/>
          <w:szCs w:val="2"/>
          <w:rtl w:val="0"/>
        </w:rPr>
        <w:t xml:space="preserve">a</w:t>
      </w:r>
      <w:r w:rsidDel="00000000" w:rsidR="00000000" w:rsidRPr="00000000">
        <w:rPr>
          <w:color w:val="1b820c"/>
          <w:sz w:val="2"/>
          <w:szCs w:val="2"/>
          <w:rtl w:val="0"/>
        </w:rPr>
        <w:t xml:space="preserve">l</w:t>
      </w:r>
      <w:r w:rsidDel="00000000" w:rsidR="00000000" w:rsidRPr="00000000">
        <w:rPr>
          <w:color w:val="127903"/>
          <w:sz w:val="2"/>
          <w:szCs w:val="2"/>
          <w:rtl w:val="0"/>
        </w:rPr>
        <w:t xml:space="preserve">d</w:t>
      </w:r>
      <w:r w:rsidDel="00000000" w:rsidR="00000000" w:rsidRPr="00000000">
        <w:rPr>
          <w:color w:val="0c7300"/>
          <w:sz w:val="2"/>
          <w:szCs w:val="2"/>
          <w:rtl w:val="0"/>
        </w:rPr>
        <w:t xml:space="preserve">o</w:t>
      </w:r>
      <w:r w:rsidDel="00000000" w:rsidR="00000000" w:rsidRPr="00000000">
        <w:rPr>
          <w:color w:val="097000"/>
          <w:sz w:val="2"/>
          <w:szCs w:val="2"/>
          <w:rtl w:val="0"/>
        </w:rPr>
        <w:t xml:space="preserve"> played for all the levels he played in </w:t>
      </w:r>
      <w:r w:rsidDel="00000000" w:rsidR="00000000" w:rsidRPr="00000000">
        <w:rPr>
          <w:color w:val="080808"/>
          <w:sz w:val="2"/>
          <w:szCs w:val="2"/>
          <w:rtl w:val="0"/>
        </w:rPr>
        <w:t xml:space="preserve">a loofa Champion</w:t>
      </w:r>
      <w:r w:rsidDel="00000000" w:rsidR="00000000" w:rsidRPr="00000000">
        <w:rPr>
          <w:color w:val="350008"/>
          <w:sz w:val="2"/>
          <w:szCs w:val="2"/>
          <w:rtl w:val="0"/>
        </w:rPr>
        <w:t xml:space="preserve">s</w:t>
      </w:r>
      <w:r w:rsidDel="00000000" w:rsidR="00000000" w:rsidRPr="00000000">
        <w:rPr>
          <w:color w:val="320008"/>
          <w:sz w:val="2"/>
          <w:szCs w:val="2"/>
          <w:rtl w:val="0"/>
        </w:rPr>
        <w:t xml:space="preserve"> </w:t>
      </w:r>
      <w:r w:rsidDel="00000000" w:rsidR="00000000" w:rsidRPr="00000000">
        <w:rPr>
          <w:color w:val="2f0008"/>
          <w:sz w:val="2"/>
          <w:szCs w:val="2"/>
          <w:rtl w:val="0"/>
        </w:rPr>
        <w:t xml:space="preserve">L</w:t>
      </w:r>
      <w:r w:rsidDel="00000000" w:rsidR="00000000" w:rsidRPr="00000000">
        <w:rPr>
          <w:color w:val="2b0008"/>
          <w:sz w:val="2"/>
          <w:szCs w:val="2"/>
          <w:rtl w:val="0"/>
        </w:rPr>
        <w:t xml:space="preserve">e</w:t>
      </w:r>
      <w:r w:rsidDel="00000000" w:rsidR="00000000" w:rsidRPr="00000000">
        <w:rPr>
          <w:color w:val="240008"/>
          <w:sz w:val="2"/>
          <w:szCs w:val="2"/>
          <w:rtl w:val="0"/>
        </w:rPr>
        <w:t xml:space="preserve">a</w:t>
      </w:r>
      <w:r w:rsidDel="00000000" w:rsidR="00000000" w:rsidRPr="00000000">
        <w:rPr>
          <w:color w:val="1d0008"/>
          <w:sz w:val="2"/>
          <w:szCs w:val="2"/>
          <w:rtl w:val="0"/>
        </w:rPr>
        <w:t xml:space="preserve">g</w:t>
      </w:r>
      <w:r w:rsidDel="00000000" w:rsidR="00000000" w:rsidRPr="00000000">
        <w:rPr>
          <w:color w:val="150208"/>
          <w:sz w:val="2"/>
          <w:szCs w:val="2"/>
          <w:rtl w:val="0"/>
        </w:rPr>
        <w:t xml:space="preserve">u</w:t>
      </w:r>
      <w:r w:rsidDel="00000000" w:rsidR="00000000" w:rsidRPr="00000000">
        <w:rPr>
          <w:color w:val="0c0608"/>
          <w:sz w:val="2"/>
          <w:szCs w:val="2"/>
          <w:rtl w:val="0"/>
        </w:rPr>
        <w:t xml:space="preserve">e</w:t>
      </w:r>
      <w:r w:rsidDel="00000000" w:rsidR="00000000" w:rsidRPr="00000000">
        <w:rPr>
          <w:color w:val="000200"/>
          <w:sz w:val="2"/>
          <w:szCs w:val="2"/>
          <w:rtl w:val="0"/>
        </w:rPr>
        <w:t xml:space="preserve"> </w:t>
      </w:r>
      <w:r w:rsidDel="00000000" w:rsidR="00000000" w:rsidRPr="00000000">
        <w:rPr>
          <w:color w:val="000600"/>
          <w:sz w:val="2"/>
          <w:szCs w:val="2"/>
          <w:rtl w:val="0"/>
        </w:rPr>
        <w:t xml:space="preserve">a</w:t>
      </w:r>
      <w:r w:rsidDel="00000000" w:rsidR="00000000" w:rsidRPr="00000000">
        <w:rPr>
          <w:color w:val="001106"/>
          <w:sz w:val="2"/>
          <w:szCs w:val="2"/>
          <w:rtl w:val="0"/>
        </w:rPr>
        <w:t xml:space="preserve">g</w:t>
      </w:r>
      <w:r w:rsidDel="00000000" w:rsidR="00000000" w:rsidRPr="00000000">
        <w:rPr>
          <w:color w:val="002214"/>
          <w:sz w:val="2"/>
          <w:szCs w:val="2"/>
          <w:rtl w:val="0"/>
        </w:rPr>
        <w:t xml:space="preserve">a</w:t>
      </w:r>
      <w:r w:rsidDel="00000000" w:rsidR="00000000" w:rsidRPr="00000000">
        <w:rPr>
          <w:color w:val="013624"/>
          <w:sz w:val="2"/>
          <w:szCs w:val="2"/>
          <w:rtl w:val="0"/>
        </w:rPr>
        <w:t xml:space="preserve">i</w:t>
      </w:r>
      <w:r w:rsidDel="00000000" w:rsidR="00000000" w:rsidRPr="00000000">
        <w:rPr>
          <w:color w:val="0b4632"/>
          <w:sz w:val="2"/>
          <w:szCs w:val="2"/>
          <w:rtl w:val="0"/>
        </w:rPr>
        <w:t xml:space="preserve">n</w:t>
      </w:r>
      <w:r w:rsidDel="00000000" w:rsidR="00000000" w:rsidRPr="00000000">
        <w:rPr>
          <w:color w:val="12513c"/>
          <w:sz w:val="2"/>
          <w:szCs w:val="2"/>
          <w:rtl w:val="0"/>
        </w:rPr>
        <w:t xml:space="preserve">s</w:t>
      </w:r>
      <w:r w:rsidDel="00000000" w:rsidR="00000000" w:rsidRPr="00000000">
        <w:rPr>
          <w:color w:val="155942"/>
          <w:sz w:val="2"/>
          <w:szCs w:val="2"/>
          <w:rtl w:val="0"/>
        </w:rPr>
        <w:t xml:space="preserve">t</w:t>
      </w:r>
      <w:r w:rsidDel="00000000" w:rsidR="00000000" w:rsidRPr="00000000">
        <w:rPr>
          <w:color w:val="097000"/>
          <w:sz w:val="2"/>
          <w:szCs w:val="2"/>
          <w:rtl w:val="0"/>
        </w:rPr>
        <w:t xml:space="preserve"> Manchester United in 2003, the manager of the E</w:t>
      </w:r>
      <w:r w:rsidDel="00000000" w:rsidR="00000000" w:rsidRPr="00000000">
        <w:rPr>
          <w:color w:val="008400"/>
          <w:sz w:val="2"/>
          <w:szCs w:val="2"/>
          <w:rtl w:val="0"/>
        </w:rPr>
        <w:t xml:space="preserve">n</w:t>
      </w:r>
      <w:r w:rsidDel="00000000" w:rsidR="00000000" w:rsidRPr="00000000">
        <w:rPr>
          <w:color w:val="008a00"/>
          <w:sz w:val="2"/>
          <w:szCs w:val="2"/>
          <w:rtl w:val="0"/>
        </w:rPr>
        <w:t xml:space="preserve">g</w:t>
      </w:r>
      <w:r w:rsidDel="00000000" w:rsidR="00000000" w:rsidRPr="00000000">
        <w:rPr>
          <w:color w:val="009400"/>
          <w:sz w:val="2"/>
          <w:szCs w:val="2"/>
          <w:rtl w:val="0"/>
        </w:rPr>
        <w:t xml:space="preserve">l</w:t>
      </w:r>
      <w:r w:rsidDel="00000000" w:rsidR="00000000" w:rsidRPr="00000000">
        <w:rPr>
          <w:color w:val="03a100"/>
          <w:sz w:val="2"/>
          <w:szCs w:val="2"/>
          <w:rtl w:val="0"/>
        </w:rPr>
        <w:t xml:space="preserve">i</w:t>
      </w:r>
      <w:r w:rsidDel="00000000" w:rsidR="00000000" w:rsidRPr="00000000">
        <w:rPr>
          <w:color w:val="11af00"/>
          <w:sz w:val="2"/>
          <w:szCs w:val="2"/>
          <w:rtl w:val="0"/>
        </w:rPr>
        <w:t xml:space="preserve">s</w:t>
      </w:r>
      <w:r w:rsidDel="00000000" w:rsidR="00000000" w:rsidRPr="00000000">
        <w:rPr>
          <w:color w:val="1ebc07"/>
          <w:sz w:val="2"/>
          <w:szCs w:val="2"/>
          <w:rtl w:val="0"/>
        </w:rPr>
        <w:t xml:space="preserve">h</w:t>
      </w:r>
      <w:r w:rsidDel="00000000" w:rsidR="00000000" w:rsidRPr="00000000">
        <w:rPr>
          <w:color w:val="28c611"/>
          <w:sz w:val="2"/>
          <w:szCs w:val="2"/>
          <w:rtl w:val="0"/>
        </w:rPr>
        <w:t xml:space="preserve"> </w:t>
      </w:r>
      <w:r w:rsidDel="00000000" w:rsidR="00000000" w:rsidRPr="00000000">
        <w:rPr>
          <w:color w:val="2dcb16"/>
          <w:sz w:val="2"/>
          <w:szCs w:val="2"/>
          <w:rtl w:val="0"/>
        </w:rPr>
        <w:t xml:space="preserve">c</w:t>
      </w:r>
      <w:r w:rsidDel="00000000" w:rsidR="00000000" w:rsidRPr="00000000">
        <w:rPr>
          <w:color w:val="2fcd18"/>
          <w:sz w:val="2"/>
          <w:szCs w:val="2"/>
          <w:rtl w:val="0"/>
        </w:rPr>
        <w:t xml:space="preserve">lu</w:t>
      </w:r>
      <w:r w:rsidDel="00000000" w:rsidR="00000000" w:rsidRPr="00000000">
        <w:rPr>
          <w:color w:val="30ce19"/>
          <w:sz w:val="2"/>
          <w:szCs w:val="2"/>
          <w:rtl w:val="0"/>
        </w:rPr>
        <w:t xml:space="preserve">b</w:t>
      </w:r>
      <w:r w:rsidDel="00000000" w:rsidR="00000000" w:rsidRPr="00000000">
        <w:rPr>
          <w:color w:val="31cf1a"/>
          <w:sz w:val="2"/>
          <w:szCs w:val="2"/>
          <w:rtl w:val="0"/>
        </w:rPr>
        <w:t xml:space="preserve"> </w:t>
      </w:r>
      <w:r w:rsidDel="00000000" w:rsidR="00000000" w:rsidRPr="00000000">
        <w:rPr>
          <w:color w:val="32d01b"/>
          <w:sz w:val="2"/>
          <w:szCs w:val="2"/>
          <w:rtl w:val="0"/>
        </w:rPr>
        <w:t xml:space="preserve">S</w:t>
      </w:r>
      <w:r w:rsidDel="00000000" w:rsidR="00000000" w:rsidRPr="00000000">
        <w:rPr>
          <w:color w:val="33d11c"/>
          <w:sz w:val="2"/>
          <w:szCs w:val="2"/>
          <w:rtl w:val="0"/>
        </w:rPr>
        <w:t xml:space="preserve">i</w:t>
      </w:r>
      <w:r w:rsidDel="00000000" w:rsidR="00000000" w:rsidRPr="00000000">
        <w:rPr>
          <w:color w:val="34d21d"/>
          <w:sz w:val="2"/>
          <w:szCs w:val="2"/>
          <w:rtl w:val="0"/>
        </w:rPr>
        <w:t xml:space="preserve">r</w:t>
      </w:r>
      <w:r w:rsidDel="00000000" w:rsidR="00000000" w:rsidRPr="00000000">
        <w:rPr>
          <w:color w:val="35d31e"/>
          <w:sz w:val="2"/>
          <w:szCs w:val="2"/>
          <w:rtl w:val="0"/>
        </w:rPr>
        <w:t xml:space="preserve"> </w:t>
      </w:r>
      <w:r w:rsidDel="00000000" w:rsidR="00000000" w:rsidRPr="00000000">
        <w:rPr>
          <w:color w:val="3ad823"/>
          <w:sz w:val="2"/>
          <w:szCs w:val="2"/>
          <w:rtl w:val="0"/>
        </w:rPr>
        <w:t xml:space="preserve">Alex Ferguson was impressed by his performance and brought him to the club in the same year In his first season at Manchester United Ronaldo sco</w:t>
      </w:r>
      <w:r w:rsidDel="00000000" w:rsidR="00000000" w:rsidRPr="00000000">
        <w:rPr>
          <w:color w:val="31c741"/>
          <w:sz w:val="2"/>
          <w:szCs w:val="2"/>
          <w:rtl w:val="0"/>
        </w:rPr>
        <w:t xml:space="preserve">r</w:t>
      </w:r>
      <w:r w:rsidDel="00000000" w:rsidR="00000000" w:rsidRPr="00000000">
        <w:rPr>
          <w:color w:val="2ec43e"/>
          <w:sz w:val="2"/>
          <w:szCs w:val="2"/>
          <w:rtl w:val="0"/>
        </w:rPr>
        <w:t xml:space="preserve">e</w:t>
      </w:r>
      <w:r w:rsidDel="00000000" w:rsidR="00000000" w:rsidRPr="00000000">
        <w:rPr>
          <w:color w:val="29bf39"/>
          <w:sz w:val="2"/>
          <w:szCs w:val="2"/>
          <w:rtl w:val="0"/>
        </w:rPr>
        <w:t xml:space="preserve">d</w:t>
      </w:r>
      <w:r w:rsidDel="00000000" w:rsidR="00000000" w:rsidRPr="00000000">
        <w:rPr>
          <w:color w:val="22b832"/>
          <w:sz w:val="2"/>
          <w:szCs w:val="2"/>
          <w:rtl w:val="0"/>
        </w:rPr>
        <w:t xml:space="preserve"> </w:t>
      </w:r>
      <w:r w:rsidDel="00000000" w:rsidR="00000000" w:rsidRPr="00000000">
        <w:rPr>
          <w:color w:val="1ab02a"/>
          <w:sz w:val="2"/>
          <w:szCs w:val="2"/>
          <w:rtl w:val="0"/>
        </w:rPr>
        <w:t xml:space="preserve">t</w:t>
      </w:r>
      <w:r w:rsidDel="00000000" w:rsidR="00000000" w:rsidRPr="00000000">
        <w:rPr>
          <w:color w:val="13a923"/>
          <w:sz w:val="2"/>
          <w:szCs w:val="2"/>
          <w:rtl w:val="0"/>
        </w:rPr>
        <w:t xml:space="preserve">h</w:t>
      </w:r>
      <w:r w:rsidDel="00000000" w:rsidR="00000000" w:rsidRPr="00000000">
        <w:rPr>
          <w:color w:val="0ea41e"/>
          <w:sz w:val="2"/>
          <w:szCs w:val="2"/>
          <w:rtl w:val="0"/>
        </w:rPr>
        <w:t xml:space="preserve">r</w:t>
      </w:r>
      <w:r w:rsidDel="00000000" w:rsidR="00000000" w:rsidRPr="00000000">
        <w:rPr>
          <w:color w:val="0ba11b"/>
          <w:sz w:val="2"/>
          <w:szCs w:val="2"/>
          <w:rtl w:val="0"/>
        </w:rPr>
        <w:t xml:space="preserve">e</w:t>
      </w:r>
      <w:r w:rsidDel="00000000" w:rsidR="00000000" w:rsidRPr="00000000">
        <w:rPr>
          <w:color w:val="008000"/>
          <w:sz w:val="2"/>
          <w:szCs w:val="2"/>
          <w:rtl w:val="0"/>
        </w:rPr>
        <w:t xml:space="preserve">e goals </w:t>
      </w:r>
      <w:r w:rsidDel="00000000" w:rsidR="00000000" w:rsidRPr="00000000">
        <w:rPr>
          <w:color w:val="097000"/>
          <w:sz w:val="2"/>
          <w:szCs w:val="2"/>
          <w:rtl w:val="0"/>
        </w:rPr>
        <w:t xml:space="preserve">in the league he</w:t>
      </w:r>
      <w:r w:rsidDel="00000000" w:rsidR="00000000" w:rsidRPr="00000000">
        <w:rPr>
          <w:color w:val="525252"/>
          <w:sz w:val="2"/>
          <w:szCs w:val="2"/>
          <w:rtl w:val="0"/>
        </w:rPr>
        <w:t xml:space="preserve"> </w:t>
      </w:r>
      <w:r w:rsidDel="00000000" w:rsidR="00000000" w:rsidRPr="00000000">
        <w:rPr>
          <w:color w:val="434343"/>
          <w:sz w:val="2"/>
          <w:szCs w:val="2"/>
          <w:rtl w:val="0"/>
        </w:rPr>
        <w:t xml:space="preserve">s</w:t>
      </w:r>
      <w:r w:rsidDel="00000000" w:rsidR="00000000" w:rsidRPr="00000000">
        <w:rPr>
          <w:color w:val="2b2b2b"/>
          <w:sz w:val="2"/>
          <w:szCs w:val="2"/>
          <w:rtl w:val="0"/>
        </w:rPr>
        <w:t xml:space="preserve">c</w:t>
      </w:r>
      <w:r w:rsidDel="00000000" w:rsidR="00000000" w:rsidRPr="00000000">
        <w:rPr>
          <w:color w:val="131313"/>
          <w:sz w:val="2"/>
          <w:szCs w:val="2"/>
          <w:rtl w:val="0"/>
        </w:rPr>
        <w:t xml:space="preserve">o</w:t>
      </w:r>
      <w:r w:rsidDel="00000000" w:rsidR="00000000" w:rsidRPr="00000000">
        <w:rPr>
          <w:color w:val="040404"/>
          <w:sz w:val="2"/>
          <w:szCs w:val="2"/>
          <w:rtl w:val="0"/>
        </w:rPr>
        <w:t xml:space="preserve">r</w:t>
      </w:r>
      <w:r w:rsidDel="00000000" w:rsidR="00000000" w:rsidRPr="00000000">
        <w:rPr>
          <w:color w:val="000000"/>
          <w:sz w:val="2"/>
          <w:szCs w:val="2"/>
          <w:rtl w:val="0"/>
        </w:rPr>
        <w:t xml:space="preserve">e</w:t>
      </w:r>
      <w:r w:rsidDel="00000000" w:rsidR="00000000" w:rsidRPr="00000000">
        <w:rPr>
          <w:color w:val="020202"/>
          <w:sz w:val="2"/>
          <w:szCs w:val="2"/>
          <w:rtl w:val="0"/>
        </w:rPr>
        <w:t xml:space="preserve">d</w:t>
      </w:r>
      <w:r w:rsidDel="00000000" w:rsidR="00000000" w:rsidRPr="00000000">
        <w:rPr>
          <w:color w:val="060606"/>
          <w:sz w:val="2"/>
          <w:szCs w:val="2"/>
          <w:rtl w:val="0"/>
        </w:rPr>
        <w:t xml:space="preserve"> </w:t>
      </w:r>
      <w:r w:rsidDel="00000000" w:rsidR="00000000" w:rsidRPr="00000000">
        <w:rPr>
          <w:color w:val="080808"/>
          <w:sz w:val="2"/>
          <w:szCs w:val="2"/>
          <w:rtl w:val="0"/>
        </w:rPr>
        <w:t xml:space="preserve">84 goals for the</w:t>
      </w:r>
      <w:r w:rsidDel="00000000" w:rsidR="00000000" w:rsidRPr="00000000">
        <w:rPr>
          <w:color w:val="1d1d1d"/>
          <w:sz w:val="2"/>
          <w:szCs w:val="2"/>
          <w:rtl w:val="0"/>
        </w:rPr>
        <w:t xml:space="preserve"> </w:t>
      </w:r>
      <w:r w:rsidDel="00000000" w:rsidR="00000000" w:rsidRPr="00000000">
        <w:rPr>
          <w:color w:val="000000"/>
          <w:sz w:val="2"/>
          <w:szCs w:val="2"/>
          <w:rtl w:val="0"/>
        </w:rPr>
        <w:t xml:space="preserve">cl</w:t>
      </w:r>
      <w:r w:rsidDel="00000000" w:rsidR="00000000" w:rsidRPr="00000000">
        <w:rPr>
          <w:color w:val="212121"/>
          <w:sz w:val="2"/>
          <w:szCs w:val="2"/>
          <w:rtl w:val="0"/>
        </w:rPr>
        <w:t xml:space="preserve">u</w:t>
      </w:r>
      <w:r w:rsidDel="00000000" w:rsidR="00000000" w:rsidRPr="00000000">
        <w:rPr>
          <w:color w:val="111111"/>
          <w:sz w:val="2"/>
          <w:szCs w:val="2"/>
          <w:rtl w:val="0"/>
        </w:rPr>
        <w:t xml:space="preserve">b</w:t>
      </w:r>
      <w:r w:rsidDel="00000000" w:rsidR="00000000" w:rsidRPr="00000000">
        <w:rPr>
          <w:color w:val="000000"/>
          <w:sz w:val="2"/>
          <w:szCs w:val="2"/>
          <w:rtl w:val="0"/>
        </w:rPr>
        <w:t xml:space="preserve"> </w:t>
      </w:r>
      <w:r w:rsidDel="00000000" w:rsidR="00000000" w:rsidRPr="00000000">
        <w:rPr>
          <w:color w:val="262626"/>
          <w:sz w:val="2"/>
          <w:szCs w:val="2"/>
          <w:rtl w:val="0"/>
        </w:rPr>
        <w:t xml:space="preserve">i</w:t>
      </w:r>
      <w:r w:rsidDel="00000000" w:rsidR="00000000" w:rsidRPr="00000000">
        <w:rPr>
          <w:color w:val="989898"/>
          <w:sz w:val="2"/>
          <w:szCs w:val="2"/>
          <w:rtl w:val="0"/>
        </w:rPr>
        <w:t xml:space="preserve">n</w:t>
      </w:r>
      <w:r w:rsidDel="00000000" w:rsidR="00000000" w:rsidRPr="00000000">
        <w:rPr>
          <w:color w:val="f8f8f8"/>
          <w:sz w:val="2"/>
          <w:szCs w:val="2"/>
          <w:rtl w:val="0"/>
        </w:rPr>
        <w:t xml:space="preserve"> 196 league games and beca</w:t>
      </w:r>
      <w:r w:rsidDel="00000000" w:rsidR="00000000" w:rsidRPr="00000000">
        <w:rPr>
          <w:sz w:val="16"/>
          <w:szCs w:val="16"/>
          <w:rtl w:val="0"/>
        </w:rPr>
        <w:br w:type="textWrapping"/>
      </w:r>
      <w:r w:rsidDel="00000000" w:rsidR="00000000" w:rsidRPr="00000000">
        <w:rPr>
          <w:color w:val="ffffff"/>
          <w:sz w:val="2"/>
          <w:szCs w:val="2"/>
          <w:rtl w:val="0"/>
        </w:rPr>
        <w:t xml:space="preserve">me</w:t>
      </w:r>
      <w:r w:rsidDel="00000000" w:rsidR="00000000" w:rsidRPr="00000000">
        <w:rPr>
          <w:color w:val="ebebeb"/>
          <w:sz w:val="2"/>
          <w:szCs w:val="2"/>
          <w:rtl w:val="0"/>
        </w:rPr>
        <w:t xml:space="preserve"> </w:t>
      </w:r>
      <w:r w:rsidDel="00000000" w:rsidR="00000000" w:rsidRPr="00000000">
        <w:rPr>
          <w:color w:val="a4a4a4"/>
          <w:sz w:val="2"/>
          <w:szCs w:val="2"/>
          <w:rtl w:val="0"/>
        </w:rPr>
        <w:t xml:space="preserve">o</w:t>
      </w:r>
      <w:r w:rsidDel="00000000" w:rsidR="00000000" w:rsidRPr="00000000">
        <w:rPr>
          <w:color w:val="484848"/>
          <w:sz w:val="2"/>
          <w:szCs w:val="2"/>
          <w:rtl w:val="0"/>
        </w:rPr>
        <w:t xml:space="preserve">n</w:t>
      </w:r>
      <w:r w:rsidDel="00000000" w:rsidR="00000000" w:rsidRPr="00000000">
        <w:rPr>
          <w:color w:val="070707"/>
          <w:sz w:val="2"/>
          <w:szCs w:val="2"/>
          <w:rtl w:val="0"/>
        </w:rPr>
        <w:t xml:space="preserve">e</w:t>
      </w:r>
      <w:r w:rsidDel="00000000" w:rsidR="00000000" w:rsidRPr="00000000">
        <w:rPr>
          <w:color w:val="000000"/>
          <w:sz w:val="2"/>
          <w:szCs w:val="2"/>
          <w:rtl w:val="0"/>
        </w:rPr>
        <w:t xml:space="preserve"> </w:t>
      </w:r>
      <w:r w:rsidDel="00000000" w:rsidR="00000000" w:rsidRPr="00000000">
        <w:rPr>
          <w:color w:val="010101"/>
          <w:sz w:val="2"/>
          <w:szCs w:val="2"/>
          <w:rtl w:val="0"/>
        </w:rPr>
        <w:t xml:space="preserve">o</w:t>
      </w:r>
      <w:r w:rsidDel="00000000" w:rsidR="00000000" w:rsidRPr="00000000">
        <w:rPr>
          <w:color w:val="080808"/>
          <w:sz w:val="2"/>
          <w:szCs w:val="2"/>
          <w:rtl w:val="0"/>
        </w:rPr>
        <w:t xml:space="preserve">f the best players in th</w:t>
      </w:r>
      <w:r w:rsidDel="00000000" w:rsidR="00000000" w:rsidRPr="00000000">
        <w:rPr>
          <w:color w:val="004d00"/>
          <w:sz w:val="2"/>
          <w:szCs w:val="2"/>
          <w:rtl w:val="0"/>
        </w:rPr>
        <w:t xml:space="preserve">e</w:t>
      </w:r>
      <w:r w:rsidDel="00000000" w:rsidR="00000000" w:rsidRPr="00000000">
        <w:rPr>
          <w:color w:val="005900"/>
          <w:sz w:val="2"/>
          <w:szCs w:val="2"/>
          <w:rtl w:val="0"/>
        </w:rPr>
        <w:t xml:space="preserve"> </w:t>
      </w:r>
      <w:r w:rsidDel="00000000" w:rsidR="00000000" w:rsidRPr="00000000">
        <w:rPr>
          <w:color w:val="056c00"/>
          <w:sz w:val="2"/>
          <w:szCs w:val="2"/>
          <w:rtl w:val="0"/>
        </w:rPr>
        <w:t xml:space="preserve">w</w:t>
      </w:r>
      <w:r w:rsidDel="00000000" w:rsidR="00000000" w:rsidRPr="00000000">
        <w:rPr>
          <w:color w:val="167d07"/>
          <w:sz w:val="2"/>
          <w:szCs w:val="2"/>
          <w:rtl w:val="0"/>
        </w:rPr>
        <w:t xml:space="preserve">o</w:t>
      </w:r>
      <w:r w:rsidDel="00000000" w:rsidR="00000000" w:rsidRPr="00000000">
        <w:rPr>
          <w:color w:val="1d840e"/>
          <w:sz w:val="2"/>
          <w:szCs w:val="2"/>
          <w:rtl w:val="0"/>
        </w:rPr>
        <w:t xml:space="preserve">r</w:t>
      </w:r>
      <w:r w:rsidDel="00000000" w:rsidR="00000000" w:rsidRPr="00000000">
        <w:rPr>
          <w:color w:val="1b820c"/>
          <w:sz w:val="2"/>
          <w:szCs w:val="2"/>
          <w:rtl w:val="0"/>
        </w:rPr>
        <w:t xml:space="preserve">l</w:t>
      </w:r>
      <w:r w:rsidDel="00000000" w:rsidR="00000000" w:rsidRPr="00000000">
        <w:rPr>
          <w:color w:val="127903"/>
          <w:sz w:val="2"/>
          <w:szCs w:val="2"/>
          <w:rtl w:val="0"/>
        </w:rPr>
        <w:t xml:space="preserve">d</w:t>
      </w:r>
      <w:r w:rsidDel="00000000" w:rsidR="00000000" w:rsidRPr="00000000">
        <w:rPr>
          <w:color w:val="0c7300"/>
          <w:sz w:val="2"/>
          <w:szCs w:val="2"/>
          <w:rtl w:val="0"/>
        </w:rPr>
        <w:t xml:space="preserve"> </w:t>
      </w:r>
      <w:r w:rsidDel="00000000" w:rsidR="00000000" w:rsidRPr="00000000">
        <w:rPr>
          <w:color w:val="097000"/>
          <w:sz w:val="2"/>
          <w:szCs w:val="2"/>
          <w:rtl w:val="0"/>
        </w:rPr>
        <w:t xml:space="preserve">At the 2006 World Cup Cristiano Ronaldo </w:t>
      </w:r>
      <w:r w:rsidDel="00000000" w:rsidR="00000000" w:rsidRPr="00000000">
        <w:rPr>
          <w:color w:val="080808"/>
          <w:sz w:val="2"/>
          <w:szCs w:val="2"/>
          <w:rtl w:val="0"/>
        </w:rPr>
        <w:t xml:space="preserve">was an integral </w:t>
      </w:r>
      <w:r w:rsidDel="00000000" w:rsidR="00000000" w:rsidRPr="00000000">
        <w:rPr>
          <w:color w:val="350008"/>
          <w:sz w:val="2"/>
          <w:szCs w:val="2"/>
          <w:rtl w:val="0"/>
        </w:rPr>
        <w:t xml:space="preserve">p</w:t>
      </w:r>
      <w:r w:rsidDel="00000000" w:rsidR="00000000" w:rsidRPr="00000000">
        <w:rPr>
          <w:color w:val="320008"/>
          <w:sz w:val="2"/>
          <w:szCs w:val="2"/>
          <w:rtl w:val="0"/>
        </w:rPr>
        <w:t xml:space="preserve">a</w:t>
      </w:r>
      <w:r w:rsidDel="00000000" w:rsidR="00000000" w:rsidRPr="00000000">
        <w:rPr>
          <w:color w:val="2f0008"/>
          <w:sz w:val="2"/>
          <w:szCs w:val="2"/>
          <w:rtl w:val="0"/>
        </w:rPr>
        <w:t xml:space="preserve">r</w:t>
      </w:r>
      <w:r w:rsidDel="00000000" w:rsidR="00000000" w:rsidRPr="00000000">
        <w:rPr>
          <w:color w:val="2b0008"/>
          <w:sz w:val="2"/>
          <w:szCs w:val="2"/>
          <w:rtl w:val="0"/>
        </w:rPr>
        <w:t xml:space="preserve">t</w:t>
      </w:r>
      <w:r w:rsidDel="00000000" w:rsidR="00000000" w:rsidRPr="00000000">
        <w:rPr>
          <w:color w:val="240008"/>
          <w:sz w:val="2"/>
          <w:szCs w:val="2"/>
          <w:rtl w:val="0"/>
        </w:rPr>
        <w:t xml:space="preserve"> </w:t>
      </w:r>
      <w:r w:rsidDel="00000000" w:rsidR="00000000" w:rsidRPr="00000000">
        <w:rPr>
          <w:color w:val="1d0008"/>
          <w:sz w:val="2"/>
          <w:szCs w:val="2"/>
          <w:rtl w:val="0"/>
        </w:rPr>
        <w:t xml:space="preserve">o</w:t>
      </w:r>
      <w:r w:rsidDel="00000000" w:rsidR="00000000" w:rsidRPr="00000000">
        <w:rPr>
          <w:color w:val="150208"/>
          <w:sz w:val="2"/>
          <w:szCs w:val="2"/>
          <w:rtl w:val="0"/>
        </w:rPr>
        <w:t xml:space="preserve">f</w:t>
      </w:r>
      <w:r w:rsidDel="00000000" w:rsidR="00000000" w:rsidRPr="00000000">
        <w:rPr>
          <w:color w:val="0c0608"/>
          <w:sz w:val="2"/>
          <w:szCs w:val="2"/>
          <w:rtl w:val="0"/>
        </w:rPr>
        <w:t xml:space="preserve"> </w:t>
      </w:r>
      <w:r w:rsidDel="00000000" w:rsidR="00000000" w:rsidRPr="00000000">
        <w:rPr>
          <w:color w:val="000200"/>
          <w:sz w:val="2"/>
          <w:szCs w:val="2"/>
          <w:rtl w:val="0"/>
        </w:rPr>
        <w:t xml:space="preserve">t</w:t>
      </w:r>
      <w:r w:rsidDel="00000000" w:rsidR="00000000" w:rsidRPr="00000000">
        <w:rPr>
          <w:color w:val="000600"/>
          <w:sz w:val="2"/>
          <w:szCs w:val="2"/>
          <w:rtl w:val="0"/>
        </w:rPr>
        <w:t xml:space="preserve">h</w:t>
      </w:r>
      <w:r w:rsidDel="00000000" w:rsidR="00000000" w:rsidRPr="00000000">
        <w:rPr>
          <w:color w:val="001106"/>
          <w:sz w:val="2"/>
          <w:szCs w:val="2"/>
          <w:rtl w:val="0"/>
        </w:rPr>
        <w:t xml:space="preserve">e</w:t>
      </w:r>
      <w:r w:rsidDel="00000000" w:rsidR="00000000" w:rsidRPr="00000000">
        <w:rPr>
          <w:color w:val="002214"/>
          <w:sz w:val="2"/>
          <w:szCs w:val="2"/>
          <w:rtl w:val="0"/>
        </w:rPr>
        <w:t xml:space="preserve"> </w:t>
      </w:r>
      <w:r w:rsidDel="00000000" w:rsidR="00000000" w:rsidRPr="00000000">
        <w:rPr>
          <w:color w:val="013624"/>
          <w:sz w:val="2"/>
          <w:szCs w:val="2"/>
          <w:rtl w:val="0"/>
        </w:rPr>
        <w:t xml:space="preserve">P</w:t>
      </w:r>
      <w:r w:rsidDel="00000000" w:rsidR="00000000" w:rsidRPr="00000000">
        <w:rPr>
          <w:color w:val="0b4632"/>
          <w:sz w:val="2"/>
          <w:szCs w:val="2"/>
          <w:rtl w:val="0"/>
        </w:rPr>
        <w:t xml:space="preserve">o</w:t>
      </w:r>
      <w:r w:rsidDel="00000000" w:rsidR="00000000" w:rsidRPr="00000000">
        <w:rPr>
          <w:color w:val="12513c"/>
          <w:sz w:val="2"/>
          <w:szCs w:val="2"/>
          <w:rtl w:val="0"/>
        </w:rPr>
        <w:t xml:space="preserve">r</w:t>
      </w:r>
      <w:r w:rsidDel="00000000" w:rsidR="00000000" w:rsidRPr="00000000">
        <w:rPr>
          <w:color w:val="155942"/>
          <w:sz w:val="2"/>
          <w:szCs w:val="2"/>
          <w:rtl w:val="0"/>
        </w:rPr>
        <w:t xml:space="preserve">t</w:t>
      </w:r>
      <w:r w:rsidDel="00000000" w:rsidR="00000000" w:rsidRPr="00000000">
        <w:rPr>
          <w:color w:val="097000"/>
          <w:sz w:val="2"/>
          <w:szCs w:val="2"/>
          <w:rtl w:val="0"/>
        </w:rPr>
        <w:t xml:space="preserve">uguese national team as they reached the semi-fi</w:t>
      </w:r>
      <w:r w:rsidDel="00000000" w:rsidR="00000000" w:rsidRPr="00000000">
        <w:rPr>
          <w:color w:val="008700"/>
          <w:sz w:val="2"/>
          <w:szCs w:val="2"/>
          <w:rtl w:val="0"/>
        </w:rPr>
        <w:t xml:space="preserve">n</w:t>
      </w:r>
      <w:r w:rsidDel="00000000" w:rsidR="00000000" w:rsidRPr="00000000">
        <w:rPr>
          <w:color w:val="008b00"/>
          <w:sz w:val="2"/>
          <w:szCs w:val="2"/>
          <w:rtl w:val="0"/>
        </w:rPr>
        <w:t xml:space="preserve">a</w:t>
      </w:r>
      <w:r w:rsidDel="00000000" w:rsidR="00000000" w:rsidRPr="00000000">
        <w:rPr>
          <w:color w:val="009200"/>
          <w:sz w:val="2"/>
          <w:szCs w:val="2"/>
          <w:rtl w:val="0"/>
        </w:rPr>
        <w:t xml:space="preserve">l</w:t>
      </w:r>
      <w:r w:rsidDel="00000000" w:rsidR="00000000" w:rsidRPr="00000000">
        <w:rPr>
          <w:color w:val="009b00"/>
          <w:sz w:val="2"/>
          <w:szCs w:val="2"/>
          <w:rtl w:val="0"/>
        </w:rPr>
        <w:t xml:space="preserve"> </w:t>
      </w:r>
      <w:r w:rsidDel="00000000" w:rsidR="00000000" w:rsidRPr="00000000">
        <w:rPr>
          <w:color w:val="07a500"/>
          <w:sz w:val="2"/>
          <w:szCs w:val="2"/>
          <w:rtl w:val="0"/>
        </w:rPr>
        <w:t xml:space="preserve">o</w:t>
      </w:r>
      <w:r w:rsidDel="00000000" w:rsidR="00000000" w:rsidRPr="00000000">
        <w:rPr>
          <w:color w:val="10ae00"/>
          <w:sz w:val="2"/>
          <w:szCs w:val="2"/>
          <w:rtl w:val="0"/>
        </w:rPr>
        <w:t xml:space="preserve">f</w:t>
      </w:r>
      <w:r w:rsidDel="00000000" w:rsidR="00000000" w:rsidRPr="00000000">
        <w:rPr>
          <w:color w:val="17b500"/>
          <w:sz w:val="2"/>
          <w:szCs w:val="2"/>
          <w:rtl w:val="0"/>
        </w:rPr>
        <w:t xml:space="preserve"> </w:t>
      </w:r>
      <w:r w:rsidDel="00000000" w:rsidR="00000000" w:rsidRPr="00000000">
        <w:rPr>
          <w:color w:val="1bb904"/>
          <w:sz w:val="2"/>
          <w:szCs w:val="2"/>
          <w:rtl w:val="0"/>
        </w:rPr>
        <w:t xml:space="preserve">t</w:t>
      </w:r>
      <w:r w:rsidDel="00000000" w:rsidR="00000000" w:rsidRPr="00000000">
        <w:rPr>
          <w:color w:val="1dbb06"/>
          <w:sz w:val="2"/>
          <w:szCs w:val="2"/>
          <w:rtl w:val="0"/>
        </w:rPr>
        <w:t xml:space="preserve">h</w:t>
      </w:r>
      <w:r w:rsidDel="00000000" w:rsidR="00000000" w:rsidRPr="00000000">
        <w:rPr>
          <w:color w:val="1fbd08"/>
          <w:sz w:val="2"/>
          <w:szCs w:val="2"/>
          <w:rtl w:val="0"/>
        </w:rPr>
        <w:t xml:space="preserve">e</w:t>
      </w:r>
      <w:r w:rsidDel="00000000" w:rsidR="00000000" w:rsidRPr="00000000">
        <w:rPr>
          <w:color w:val="23c10c"/>
          <w:sz w:val="2"/>
          <w:szCs w:val="2"/>
          <w:rtl w:val="0"/>
        </w:rPr>
        <w:t xml:space="preserve"> </w:t>
      </w:r>
      <w:r w:rsidDel="00000000" w:rsidR="00000000" w:rsidRPr="00000000">
        <w:rPr>
          <w:color w:val="27c510"/>
          <w:sz w:val="2"/>
          <w:szCs w:val="2"/>
          <w:rtl w:val="0"/>
        </w:rPr>
        <w:t xml:space="preserve">t</w:t>
      </w:r>
      <w:r w:rsidDel="00000000" w:rsidR="00000000" w:rsidRPr="00000000">
        <w:rPr>
          <w:color w:val="2dcb16"/>
          <w:sz w:val="2"/>
          <w:szCs w:val="2"/>
          <w:rtl w:val="0"/>
        </w:rPr>
        <w:t xml:space="preserve">o</w:t>
      </w:r>
      <w:r w:rsidDel="00000000" w:rsidR="00000000" w:rsidRPr="00000000">
        <w:rPr>
          <w:color w:val="32d01b"/>
          <w:sz w:val="2"/>
          <w:szCs w:val="2"/>
          <w:rtl w:val="0"/>
        </w:rPr>
        <w:t xml:space="preserve">u</w:t>
      </w:r>
      <w:r w:rsidDel="00000000" w:rsidR="00000000" w:rsidRPr="00000000">
        <w:rPr>
          <w:color w:val="35d31e"/>
          <w:sz w:val="2"/>
          <w:szCs w:val="2"/>
          <w:rtl w:val="0"/>
        </w:rPr>
        <w:t xml:space="preserve">r</w:t>
      </w:r>
      <w:r w:rsidDel="00000000" w:rsidR="00000000" w:rsidRPr="00000000">
        <w:rPr>
          <w:color w:val="37d520"/>
          <w:sz w:val="2"/>
          <w:szCs w:val="2"/>
          <w:rtl w:val="0"/>
        </w:rPr>
        <w:t xml:space="preserve">n</w:t>
      </w:r>
      <w:r w:rsidDel="00000000" w:rsidR="00000000" w:rsidRPr="00000000">
        <w:rPr>
          <w:color w:val="3ad823"/>
          <w:sz w:val="2"/>
          <w:szCs w:val="2"/>
          <w:rtl w:val="0"/>
        </w:rPr>
        <w:t xml:space="preserve">ament the following year he was named the captain of the national team In 2009 he became the most expensive player in the world after Spanish gi</w:t>
      </w:r>
      <w:r w:rsidDel="00000000" w:rsidR="00000000" w:rsidRPr="00000000">
        <w:rPr>
          <w:color w:val="29bf39"/>
          <w:sz w:val="2"/>
          <w:szCs w:val="2"/>
          <w:rtl w:val="0"/>
        </w:rPr>
        <w:t xml:space="preserve">a</w:t>
      </w:r>
      <w:r w:rsidDel="00000000" w:rsidR="00000000" w:rsidRPr="00000000">
        <w:rPr>
          <w:color w:val="26bc36"/>
          <w:sz w:val="2"/>
          <w:szCs w:val="2"/>
          <w:rtl w:val="0"/>
        </w:rPr>
        <w:t xml:space="preserve">n</w:t>
      </w:r>
      <w:r w:rsidDel="00000000" w:rsidR="00000000" w:rsidRPr="00000000">
        <w:rPr>
          <w:color w:val="21b731"/>
          <w:sz w:val="2"/>
          <w:szCs w:val="2"/>
          <w:rtl w:val="0"/>
        </w:rPr>
        <w:t xml:space="preserve">t</w:t>
      </w:r>
      <w:r w:rsidDel="00000000" w:rsidR="00000000" w:rsidRPr="00000000">
        <w:rPr>
          <w:color w:val="1ab02a"/>
          <w:sz w:val="2"/>
          <w:szCs w:val="2"/>
          <w:rtl w:val="0"/>
        </w:rPr>
        <w:t xml:space="preserve"> </w:t>
      </w:r>
      <w:r w:rsidDel="00000000" w:rsidR="00000000" w:rsidRPr="00000000">
        <w:rPr>
          <w:color w:val="12a822"/>
          <w:sz w:val="2"/>
          <w:szCs w:val="2"/>
          <w:rtl w:val="0"/>
        </w:rPr>
        <w:t xml:space="preserve">R</w:t>
      </w:r>
      <w:r w:rsidDel="00000000" w:rsidR="00000000" w:rsidRPr="00000000">
        <w:rPr>
          <w:color w:val="0ba11b"/>
          <w:sz w:val="2"/>
          <w:szCs w:val="2"/>
          <w:rtl w:val="0"/>
        </w:rPr>
        <w:t xml:space="preserve">e</w:t>
      </w:r>
      <w:r w:rsidDel="00000000" w:rsidR="00000000" w:rsidRPr="00000000">
        <w:rPr>
          <w:color w:val="069c16"/>
          <w:sz w:val="2"/>
          <w:szCs w:val="2"/>
          <w:rtl w:val="0"/>
        </w:rPr>
        <w:t xml:space="preserve">a</w:t>
      </w:r>
      <w:r w:rsidDel="00000000" w:rsidR="00000000" w:rsidRPr="00000000">
        <w:rPr>
          <w:color w:val="039913"/>
          <w:sz w:val="2"/>
          <w:szCs w:val="2"/>
          <w:rtl w:val="0"/>
        </w:rPr>
        <w:t xml:space="preserve">l</w:t>
      </w:r>
      <w:r w:rsidDel="00000000" w:rsidR="00000000" w:rsidRPr="00000000">
        <w:rPr>
          <w:color w:val="008000"/>
          <w:sz w:val="2"/>
          <w:szCs w:val="2"/>
          <w:rtl w:val="0"/>
        </w:rPr>
        <w:t xml:space="preserve"> Madrid </w:t>
      </w:r>
      <w:r w:rsidDel="00000000" w:rsidR="00000000" w:rsidRPr="00000000">
        <w:rPr>
          <w:color w:val="097000"/>
          <w:sz w:val="2"/>
          <w:szCs w:val="2"/>
          <w:rtl w:val="0"/>
        </w:rPr>
        <w:t xml:space="preserve">paid Manchester </w:t>
      </w:r>
      <w:r w:rsidDel="00000000" w:rsidR="00000000" w:rsidRPr="00000000">
        <w:rPr>
          <w:color w:val="525252"/>
          <w:sz w:val="2"/>
          <w:szCs w:val="2"/>
          <w:rtl w:val="0"/>
        </w:rPr>
        <w:t xml:space="preserve">U</w:t>
      </w:r>
      <w:r w:rsidDel="00000000" w:rsidR="00000000" w:rsidRPr="00000000">
        <w:rPr>
          <w:color w:val="434343"/>
          <w:sz w:val="2"/>
          <w:szCs w:val="2"/>
          <w:rtl w:val="0"/>
        </w:rPr>
        <w:t xml:space="preserve">n</w:t>
      </w:r>
      <w:r w:rsidDel="00000000" w:rsidR="00000000" w:rsidRPr="00000000">
        <w:rPr>
          <w:color w:val="2b2b2b"/>
          <w:sz w:val="2"/>
          <w:szCs w:val="2"/>
          <w:rtl w:val="0"/>
        </w:rPr>
        <w:t xml:space="preserve">i</w:t>
      </w:r>
      <w:r w:rsidDel="00000000" w:rsidR="00000000" w:rsidRPr="00000000">
        <w:rPr>
          <w:color w:val="131313"/>
          <w:sz w:val="2"/>
          <w:szCs w:val="2"/>
          <w:rtl w:val="0"/>
        </w:rPr>
        <w:t xml:space="preserve">t</w:t>
      </w:r>
      <w:r w:rsidDel="00000000" w:rsidR="00000000" w:rsidRPr="00000000">
        <w:rPr>
          <w:color w:val="040404"/>
          <w:sz w:val="2"/>
          <w:szCs w:val="2"/>
          <w:rtl w:val="0"/>
        </w:rPr>
        <w:t xml:space="preserve">e</w:t>
      </w:r>
      <w:r w:rsidDel="00000000" w:rsidR="00000000" w:rsidRPr="00000000">
        <w:rPr>
          <w:color w:val="000000"/>
          <w:sz w:val="2"/>
          <w:szCs w:val="2"/>
          <w:rtl w:val="0"/>
        </w:rPr>
        <w:t xml:space="preserve">d</w:t>
      </w:r>
      <w:r w:rsidDel="00000000" w:rsidR="00000000" w:rsidRPr="00000000">
        <w:rPr>
          <w:color w:val="020202"/>
          <w:sz w:val="2"/>
          <w:szCs w:val="2"/>
          <w:rtl w:val="0"/>
        </w:rPr>
        <w:t xml:space="preserve"> </w:t>
      </w:r>
      <w:r w:rsidDel="00000000" w:rsidR="00000000" w:rsidRPr="00000000">
        <w:rPr>
          <w:color w:val="060606"/>
          <w:sz w:val="2"/>
          <w:szCs w:val="2"/>
          <w:rtl w:val="0"/>
        </w:rPr>
        <w:t xml:space="preserve">8</w:t>
      </w:r>
      <w:r w:rsidDel="00000000" w:rsidR="00000000" w:rsidRPr="00000000">
        <w:rPr>
          <w:color w:val="080808"/>
          <w:sz w:val="2"/>
          <w:szCs w:val="2"/>
          <w:rtl w:val="0"/>
        </w:rPr>
        <w:t xml:space="preserve">0 million pounds</w:t>
      </w:r>
      <w:r w:rsidDel="00000000" w:rsidR="00000000" w:rsidRPr="00000000">
        <w:rPr>
          <w:color w:val="1d1d1d"/>
          <w:sz w:val="2"/>
          <w:szCs w:val="2"/>
          <w:rtl w:val="0"/>
        </w:rPr>
        <w:t xml:space="preserve"> </w:t>
      </w:r>
      <w:r w:rsidDel="00000000" w:rsidR="00000000" w:rsidRPr="00000000">
        <w:rPr>
          <w:color w:val="000000"/>
          <w:sz w:val="2"/>
          <w:szCs w:val="2"/>
          <w:rtl w:val="0"/>
        </w:rPr>
        <w:t xml:space="preserve">to</w:t>
      </w:r>
      <w:r w:rsidDel="00000000" w:rsidR="00000000" w:rsidRPr="00000000">
        <w:rPr>
          <w:color w:val="212121"/>
          <w:sz w:val="2"/>
          <w:szCs w:val="2"/>
          <w:rtl w:val="0"/>
        </w:rPr>
        <w:t xml:space="preserve"> </w:t>
      </w:r>
      <w:r w:rsidDel="00000000" w:rsidR="00000000" w:rsidRPr="00000000">
        <w:rPr>
          <w:color w:val="111111"/>
          <w:sz w:val="2"/>
          <w:szCs w:val="2"/>
          <w:rtl w:val="0"/>
        </w:rPr>
        <w:t xml:space="preserve">b</w:t>
      </w:r>
      <w:r w:rsidDel="00000000" w:rsidR="00000000" w:rsidRPr="00000000">
        <w:rPr>
          <w:color w:val="000000"/>
          <w:sz w:val="2"/>
          <w:szCs w:val="2"/>
          <w:rtl w:val="0"/>
        </w:rPr>
        <w:t xml:space="preserve">r</w:t>
      </w:r>
      <w:r w:rsidDel="00000000" w:rsidR="00000000" w:rsidRPr="00000000">
        <w:rPr>
          <w:color w:val="262626"/>
          <w:sz w:val="2"/>
          <w:szCs w:val="2"/>
          <w:rtl w:val="0"/>
        </w:rPr>
        <w:t xml:space="preserve">i</w:t>
      </w:r>
      <w:r w:rsidDel="00000000" w:rsidR="00000000" w:rsidRPr="00000000">
        <w:rPr>
          <w:color w:val="989898"/>
          <w:sz w:val="2"/>
          <w:szCs w:val="2"/>
          <w:rtl w:val="0"/>
        </w:rPr>
        <w:t xml:space="preserve">n</w:t>
      </w:r>
      <w:r w:rsidDel="00000000" w:rsidR="00000000" w:rsidRPr="00000000">
        <w:rPr>
          <w:color w:val="f8f8f8"/>
          <w:sz w:val="2"/>
          <w:szCs w:val="2"/>
          <w:rtl w:val="0"/>
        </w:rPr>
        <w:t xml:space="preserve">g him to Madrid, he scored</w:t>
      </w:r>
      <w:r w:rsidDel="00000000" w:rsidR="00000000" w:rsidRPr="00000000">
        <w:rPr>
          <w:sz w:val="16"/>
          <w:szCs w:val="16"/>
          <w:rtl w:val="0"/>
        </w:rPr>
        <w:br w:type="textWrapping"/>
      </w:r>
      <w:r w:rsidDel="00000000" w:rsidR="00000000" w:rsidRPr="00000000">
        <w:rPr>
          <w:color w:val="ffffff"/>
          <w:sz w:val="2"/>
          <w:szCs w:val="2"/>
          <w:rtl w:val="0"/>
        </w:rPr>
        <w:t xml:space="preserve"> 3</w:t>
      </w:r>
      <w:r w:rsidDel="00000000" w:rsidR="00000000" w:rsidRPr="00000000">
        <w:rPr>
          <w:color w:val="f9f9f9"/>
          <w:sz w:val="2"/>
          <w:szCs w:val="2"/>
          <w:rtl w:val="0"/>
        </w:rPr>
        <w:t xml:space="preserve">3</w:t>
      </w:r>
      <w:r w:rsidDel="00000000" w:rsidR="00000000" w:rsidRPr="00000000">
        <w:rPr>
          <w:color w:val="b8b8b8"/>
          <w:sz w:val="2"/>
          <w:szCs w:val="2"/>
          <w:rtl w:val="0"/>
        </w:rPr>
        <w:t xml:space="preserve"> </w:t>
      </w:r>
      <w:r w:rsidDel="00000000" w:rsidR="00000000" w:rsidRPr="00000000">
        <w:rPr>
          <w:color w:val="5c5c5c"/>
          <w:sz w:val="2"/>
          <w:szCs w:val="2"/>
          <w:rtl w:val="0"/>
        </w:rPr>
        <w:t xml:space="preserve">g</w:t>
      </w:r>
      <w:r w:rsidDel="00000000" w:rsidR="00000000" w:rsidRPr="00000000">
        <w:rPr>
          <w:color w:val="151515"/>
          <w:sz w:val="2"/>
          <w:szCs w:val="2"/>
          <w:rtl w:val="0"/>
        </w:rPr>
        <w:t xml:space="preserve">o</w:t>
      </w:r>
      <w:r w:rsidDel="00000000" w:rsidR="00000000" w:rsidRPr="00000000">
        <w:rPr>
          <w:color w:val="000000"/>
          <w:sz w:val="2"/>
          <w:szCs w:val="2"/>
          <w:rtl w:val="0"/>
        </w:rPr>
        <w:t xml:space="preserve">al</w:t>
      </w:r>
      <w:r w:rsidDel="00000000" w:rsidR="00000000" w:rsidRPr="00000000">
        <w:rPr>
          <w:color w:val="080808"/>
          <w:sz w:val="2"/>
          <w:szCs w:val="2"/>
          <w:rtl w:val="0"/>
        </w:rPr>
        <w:t xml:space="preserve">s in his very first seas</w:t>
      </w:r>
      <w:r w:rsidDel="00000000" w:rsidR="00000000" w:rsidRPr="00000000">
        <w:rPr>
          <w:color w:val="004d00"/>
          <w:sz w:val="2"/>
          <w:szCs w:val="2"/>
          <w:rtl w:val="0"/>
        </w:rPr>
        <w:t xml:space="preserve">o</w:t>
      </w:r>
      <w:r w:rsidDel="00000000" w:rsidR="00000000" w:rsidRPr="00000000">
        <w:rPr>
          <w:color w:val="005900"/>
          <w:sz w:val="2"/>
          <w:szCs w:val="2"/>
          <w:rtl w:val="0"/>
        </w:rPr>
        <w:t xml:space="preserve">n</w:t>
      </w:r>
      <w:r w:rsidDel="00000000" w:rsidR="00000000" w:rsidRPr="00000000">
        <w:rPr>
          <w:color w:val="056c00"/>
          <w:sz w:val="2"/>
          <w:szCs w:val="2"/>
          <w:rtl w:val="0"/>
        </w:rPr>
        <w:t xml:space="preserve"> </w:t>
      </w:r>
      <w:r w:rsidDel="00000000" w:rsidR="00000000" w:rsidRPr="00000000">
        <w:rPr>
          <w:color w:val="167d07"/>
          <w:sz w:val="2"/>
          <w:szCs w:val="2"/>
          <w:rtl w:val="0"/>
        </w:rPr>
        <w:t xml:space="preserve">I</w:t>
      </w:r>
      <w:r w:rsidDel="00000000" w:rsidR="00000000" w:rsidRPr="00000000">
        <w:rPr>
          <w:color w:val="1d840e"/>
          <w:sz w:val="2"/>
          <w:szCs w:val="2"/>
          <w:rtl w:val="0"/>
        </w:rPr>
        <w:t xml:space="preserve">n</w:t>
      </w:r>
      <w:r w:rsidDel="00000000" w:rsidR="00000000" w:rsidRPr="00000000">
        <w:rPr>
          <w:color w:val="1b820c"/>
          <w:sz w:val="2"/>
          <w:szCs w:val="2"/>
          <w:rtl w:val="0"/>
        </w:rPr>
        <w:t xml:space="preserve"> </w:t>
      </w:r>
      <w:r w:rsidDel="00000000" w:rsidR="00000000" w:rsidRPr="00000000">
        <w:rPr>
          <w:color w:val="127903"/>
          <w:sz w:val="2"/>
          <w:szCs w:val="2"/>
          <w:rtl w:val="0"/>
        </w:rPr>
        <w:t xml:space="preserve">t</w:t>
      </w:r>
      <w:r w:rsidDel="00000000" w:rsidR="00000000" w:rsidRPr="00000000">
        <w:rPr>
          <w:color w:val="0c7300"/>
          <w:sz w:val="2"/>
          <w:szCs w:val="2"/>
          <w:rtl w:val="0"/>
        </w:rPr>
        <w:t xml:space="preserve">h</w:t>
      </w:r>
      <w:r w:rsidDel="00000000" w:rsidR="00000000" w:rsidRPr="00000000">
        <w:rPr>
          <w:color w:val="097000"/>
          <w:sz w:val="2"/>
          <w:szCs w:val="2"/>
          <w:rtl w:val="0"/>
        </w:rPr>
        <w:t xml:space="preserve">e following season he ended the Spanish </w:t>
      </w:r>
      <w:r w:rsidDel="00000000" w:rsidR="00000000" w:rsidRPr="00000000">
        <w:rPr>
          <w:color w:val="080808"/>
          <w:sz w:val="2"/>
          <w:szCs w:val="2"/>
          <w:rtl w:val="0"/>
        </w:rPr>
        <w:t xml:space="preserve">league season wi</w:t>
      </w:r>
      <w:r w:rsidDel="00000000" w:rsidR="00000000" w:rsidRPr="00000000">
        <w:rPr>
          <w:color w:val="350008"/>
          <w:sz w:val="2"/>
          <w:szCs w:val="2"/>
          <w:rtl w:val="0"/>
        </w:rPr>
        <w:t xml:space="preserve">t</w:t>
      </w:r>
      <w:r w:rsidDel="00000000" w:rsidR="00000000" w:rsidRPr="00000000">
        <w:rPr>
          <w:color w:val="320008"/>
          <w:sz w:val="2"/>
          <w:szCs w:val="2"/>
          <w:rtl w:val="0"/>
        </w:rPr>
        <w:t xml:space="preserve">h</w:t>
      </w:r>
      <w:r w:rsidDel="00000000" w:rsidR="00000000" w:rsidRPr="00000000">
        <w:rPr>
          <w:color w:val="2f0008"/>
          <w:sz w:val="2"/>
          <w:szCs w:val="2"/>
          <w:rtl w:val="0"/>
        </w:rPr>
        <w:t xml:space="preserve"> </w:t>
      </w:r>
      <w:r w:rsidDel="00000000" w:rsidR="00000000" w:rsidRPr="00000000">
        <w:rPr>
          <w:color w:val="2b0008"/>
          <w:sz w:val="2"/>
          <w:szCs w:val="2"/>
          <w:rtl w:val="0"/>
        </w:rPr>
        <w:t xml:space="preserve">4</w:t>
      </w:r>
      <w:r w:rsidDel="00000000" w:rsidR="00000000" w:rsidRPr="00000000">
        <w:rPr>
          <w:color w:val="240008"/>
          <w:sz w:val="2"/>
          <w:szCs w:val="2"/>
          <w:rtl w:val="0"/>
        </w:rPr>
        <w:t xml:space="preserve">0</w:t>
      </w:r>
      <w:r w:rsidDel="00000000" w:rsidR="00000000" w:rsidRPr="00000000">
        <w:rPr>
          <w:color w:val="1d0008"/>
          <w:sz w:val="2"/>
          <w:szCs w:val="2"/>
          <w:rtl w:val="0"/>
        </w:rPr>
        <w:t xml:space="preserve"> </w:t>
      </w:r>
      <w:r w:rsidDel="00000000" w:rsidR="00000000" w:rsidRPr="00000000">
        <w:rPr>
          <w:color w:val="150208"/>
          <w:sz w:val="2"/>
          <w:szCs w:val="2"/>
          <w:rtl w:val="0"/>
        </w:rPr>
        <w:t xml:space="preserve">g</w:t>
      </w:r>
      <w:r w:rsidDel="00000000" w:rsidR="00000000" w:rsidRPr="00000000">
        <w:rPr>
          <w:color w:val="0c0608"/>
          <w:sz w:val="2"/>
          <w:szCs w:val="2"/>
          <w:rtl w:val="0"/>
        </w:rPr>
        <w:t xml:space="preserve">o</w:t>
      </w:r>
      <w:r w:rsidDel="00000000" w:rsidR="00000000" w:rsidRPr="00000000">
        <w:rPr>
          <w:color w:val="000200"/>
          <w:sz w:val="2"/>
          <w:szCs w:val="2"/>
          <w:rtl w:val="0"/>
        </w:rPr>
        <w:t xml:space="preserve">a</w:t>
      </w:r>
      <w:r w:rsidDel="00000000" w:rsidR="00000000" w:rsidRPr="00000000">
        <w:rPr>
          <w:color w:val="000600"/>
          <w:sz w:val="2"/>
          <w:szCs w:val="2"/>
          <w:rtl w:val="0"/>
        </w:rPr>
        <w:t xml:space="preserve">l</w:t>
      </w:r>
      <w:r w:rsidDel="00000000" w:rsidR="00000000" w:rsidRPr="00000000">
        <w:rPr>
          <w:color w:val="001106"/>
          <w:sz w:val="2"/>
          <w:szCs w:val="2"/>
          <w:rtl w:val="0"/>
        </w:rPr>
        <w:t xml:space="preserve">s</w:t>
      </w:r>
      <w:r w:rsidDel="00000000" w:rsidR="00000000" w:rsidRPr="00000000">
        <w:rPr>
          <w:color w:val="002214"/>
          <w:sz w:val="2"/>
          <w:szCs w:val="2"/>
          <w:rtl w:val="0"/>
        </w:rPr>
        <w:t xml:space="preserve"> </w:t>
      </w:r>
      <w:r w:rsidDel="00000000" w:rsidR="00000000" w:rsidRPr="00000000">
        <w:rPr>
          <w:color w:val="013624"/>
          <w:sz w:val="2"/>
          <w:szCs w:val="2"/>
          <w:rtl w:val="0"/>
        </w:rPr>
        <w:t xml:space="preserve">w</w:t>
      </w:r>
      <w:r w:rsidDel="00000000" w:rsidR="00000000" w:rsidRPr="00000000">
        <w:rPr>
          <w:color w:val="0b4632"/>
          <w:sz w:val="2"/>
          <w:szCs w:val="2"/>
          <w:rtl w:val="0"/>
        </w:rPr>
        <w:t xml:space="preserve">h</w:t>
      </w:r>
      <w:r w:rsidDel="00000000" w:rsidR="00000000" w:rsidRPr="00000000">
        <w:rPr>
          <w:color w:val="12513c"/>
          <w:sz w:val="2"/>
          <w:szCs w:val="2"/>
          <w:rtl w:val="0"/>
        </w:rPr>
        <w:t xml:space="preserve">i</w:t>
      </w:r>
      <w:r w:rsidDel="00000000" w:rsidR="00000000" w:rsidRPr="00000000">
        <w:rPr>
          <w:color w:val="155942"/>
          <w:sz w:val="2"/>
          <w:szCs w:val="2"/>
          <w:rtl w:val="0"/>
        </w:rPr>
        <w:t xml:space="preserve">c</w:t>
      </w:r>
      <w:r w:rsidDel="00000000" w:rsidR="00000000" w:rsidRPr="00000000">
        <w:rPr>
          <w:color w:val="097000"/>
          <w:sz w:val="2"/>
          <w:szCs w:val="2"/>
          <w:rtl w:val="0"/>
        </w:rPr>
        <w:t xml:space="preserve">h became a record in the league's history he led</w:t>
      </w:r>
      <w:r w:rsidDel="00000000" w:rsidR="00000000" w:rsidRPr="00000000">
        <w:rPr>
          <w:color w:val="008b00"/>
          <w:sz w:val="2"/>
          <w:szCs w:val="2"/>
          <w:rtl w:val="0"/>
        </w:rPr>
        <w:t xml:space="preserve"> </w:t>
      </w:r>
      <w:r w:rsidDel="00000000" w:rsidR="00000000" w:rsidRPr="00000000">
        <w:rPr>
          <w:color w:val="008d00"/>
          <w:sz w:val="2"/>
          <w:szCs w:val="2"/>
          <w:rtl w:val="0"/>
        </w:rPr>
        <w:t xml:space="preserve">P</w:t>
      </w:r>
      <w:r w:rsidDel="00000000" w:rsidR="00000000" w:rsidRPr="00000000">
        <w:rPr>
          <w:color w:val="009000"/>
          <w:sz w:val="2"/>
          <w:szCs w:val="2"/>
          <w:rtl w:val="0"/>
        </w:rPr>
        <w:t xml:space="preserve">o</w:t>
      </w:r>
      <w:r w:rsidDel="00000000" w:rsidR="00000000" w:rsidRPr="00000000">
        <w:rPr>
          <w:color w:val="009500"/>
          <w:sz w:val="2"/>
          <w:szCs w:val="2"/>
          <w:rtl w:val="0"/>
        </w:rPr>
        <w:t xml:space="preserve">r</w:t>
      </w:r>
      <w:r w:rsidDel="00000000" w:rsidR="00000000" w:rsidRPr="00000000">
        <w:rPr>
          <w:color w:val="009b00"/>
          <w:sz w:val="2"/>
          <w:szCs w:val="2"/>
          <w:rtl w:val="0"/>
        </w:rPr>
        <w:t xml:space="preserve">t</w:t>
      </w:r>
      <w:r w:rsidDel="00000000" w:rsidR="00000000" w:rsidRPr="00000000">
        <w:rPr>
          <w:color w:val="019f00"/>
          <w:sz w:val="2"/>
          <w:szCs w:val="2"/>
          <w:rtl w:val="0"/>
        </w:rPr>
        <w:t xml:space="preserve">u</w:t>
      </w:r>
      <w:r w:rsidDel="00000000" w:rsidR="00000000" w:rsidRPr="00000000">
        <w:rPr>
          <w:color w:val="05a300"/>
          <w:sz w:val="2"/>
          <w:szCs w:val="2"/>
          <w:rtl w:val="0"/>
        </w:rPr>
        <w:t xml:space="preserve">g</w:t>
      </w:r>
      <w:r w:rsidDel="00000000" w:rsidR="00000000" w:rsidRPr="00000000">
        <w:rPr>
          <w:color w:val="07a500"/>
          <w:sz w:val="2"/>
          <w:szCs w:val="2"/>
          <w:rtl w:val="0"/>
        </w:rPr>
        <w:t xml:space="preserve">a</w:t>
      </w:r>
      <w:r w:rsidDel="00000000" w:rsidR="00000000" w:rsidRPr="00000000">
        <w:rPr>
          <w:color w:val="09a700"/>
          <w:sz w:val="2"/>
          <w:szCs w:val="2"/>
          <w:rtl w:val="0"/>
        </w:rPr>
        <w:t xml:space="preserve">l</w:t>
      </w:r>
      <w:r w:rsidDel="00000000" w:rsidR="00000000" w:rsidRPr="00000000">
        <w:rPr>
          <w:color w:val="0dab00"/>
          <w:sz w:val="2"/>
          <w:szCs w:val="2"/>
          <w:rtl w:val="0"/>
        </w:rPr>
        <w:t xml:space="preserve"> </w:t>
      </w:r>
      <w:r w:rsidDel="00000000" w:rsidR="00000000" w:rsidRPr="00000000">
        <w:rPr>
          <w:color w:val="14b200"/>
          <w:sz w:val="2"/>
          <w:szCs w:val="2"/>
          <w:rtl w:val="0"/>
        </w:rPr>
        <w:t xml:space="preserve">a</w:t>
      </w:r>
      <w:r w:rsidDel="00000000" w:rsidR="00000000" w:rsidRPr="00000000">
        <w:rPr>
          <w:color w:val="1dbb06"/>
          <w:sz w:val="2"/>
          <w:szCs w:val="2"/>
          <w:rtl w:val="0"/>
        </w:rPr>
        <w:t xml:space="preserve">t</w:t>
      </w:r>
      <w:r w:rsidDel="00000000" w:rsidR="00000000" w:rsidRPr="00000000">
        <w:rPr>
          <w:color w:val="27c510"/>
          <w:sz w:val="2"/>
          <w:szCs w:val="2"/>
          <w:rtl w:val="0"/>
        </w:rPr>
        <w:t xml:space="preserve"> </w:t>
      </w:r>
      <w:r w:rsidDel="00000000" w:rsidR="00000000" w:rsidRPr="00000000">
        <w:rPr>
          <w:color w:val="30ce19"/>
          <w:sz w:val="2"/>
          <w:szCs w:val="2"/>
          <w:rtl w:val="0"/>
        </w:rPr>
        <w:t xml:space="preserve">t</w:t>
      </w:r>
      <w:r w:rsidDel="00000000" w:rsidR="00000000" w:rsidRPr="00000000">
        <w:rPr>
          <w:color w:val="37d520"/>
          <w:sz w:val="2"/>
          <w:szCs w:val="2"/>
          <w:rtl w:val="0"/>
        </w:rPr>
        <w:t xml:space="preserve">h</w:t>
      </w:r>
      <w:r w:rsidDel="00000000" w:rsidR="00000000" w:rsidRPr="00000000">
        <w:rPr>
          <w:color w:val="3bd924"/>
          <w:sz w:val="2"/>
          <w:szCs w:val="2"/>
          <w:rtl w:val="0"/>
        </w:rPr>
        <w:t xml:space="preserve">e</w:t>
      </w:r>
      <w:r w:rsidDel="00000000" w:rsidR="00000000" w:rsidRPr="00000000">
        <w:rPr>
          <w:color w:val="3ad823"/>
          <w:sz w:val="2"/>
          <w:szCs w:val="2"/>
          <w:rtl w:val="0"/>
        </w:rPr>
        <w:t xml:space="preserve"> football World Cup in South Africa in 2010, in 2012 he helped Real Madrid win the Spanish league title and it proved to be his first league tit</w:t>
      </w:r>
      <w:r w:rsidDel="00000000" w:rsidR="00000000" w:rsidRPr="00000000">
        <w:rPr>
          <w:color w:val="21b731"/>
          <w:sz w:val="2"/>
          <w:szCs w:val="2"/>
          <w:rtl w:val="0"/>
        </w:rPr>
        <w:t xml:space="preserve">l</w:t>
      </w:r>
      <w:r w:rsidDel="00000000" w:rsidR="00000000" w:rsidRPr="00000000">
        <w:rPr>
          <w:color w:val="1eb42e"/>
          <w:sz w:val="2"/>
          <w:szCs w:val="2"/>
          <w:rtl w:val="0"/>
        </w:rPr>
        <w:t xml:space="preserve">e</w:t>
      </w:r>
      <w:r w:rsidDel="00000000" w:rsidR="00000000" w:rsidRPr="00000000">
        <w:rPr>
          <w:color w:val="19af29"/>
          <w:sz w:val="2"/>
          <w:szCs w:val="2"/>
          <w:rtl w:val="0"/>
        </w:rPr>
        <w:t xml:space="preserve"> </w:t>
      </w:r>
      <w:r w:rsidDel="00000000" w:rsidR="00000000" w:rsidRPr="00000000">
        <w:rPr>
          <w:color w:val="12a822"/>
          <w:sz w:val="2"/>
          <w:szCs w:val="2"/>
          <w:rtl w:val="0"/>
        </w:rPr>
        <w:t xml:space="preserve">w</w:t>
      </w:r>
      <w:r w:rsidDel="00000000" w:rsidR="00000000" w:rsidRPr="00000000">
        <w:rPr>
          <w:color w:val="0aa01a"/>
          <w:sz w:val="2"/>
          <w:szCs w:val="2"/>
          <w:rtl w:val="0"/>
        </w:rPr>
        <w:t xml:space="preserve">i</w:t>
      </w:r>
      <w:r w:rsidDel="00000000" w:rsidR="00000000" w:rsidRPr="00000000">
        <w:rPr>
          <w:color w:val="039913"/>
          <w:sz w:val="2"/>
          <w:szCs w:val="2"/>
          <w:rtl w:val="0"/>
        </w:rPr>
        <w:t xml:space="preserve">t</w:t>
      </w:r>
      <w:r w:rsidDel="00000000" w:rsidR="00000000" w:rsidRPr="00000000">
        <w:rPr>
          <w:color w:val="00940e"/>
          <w:sz w:val="2"/>
          <w:szCs w:val="2"/>
          <w:rtl w:val="0"/>
        </w:rPr>
        <w:t xml:space="preserve">h</w:t>
      </w:r>
      <w:r w:rsidDel="00000000" w:rsidR="00000000" w:rsidRPr="00000000">
        <w:rPr>
          <w:color w:val="00910b"/>
          <w:sz w:val="2"/>
          <w:szCs w:val="2"/>
          <w:rtl w:val="0"/>
        </w:rPr>
        <w:t xml:space="preserve"> </w:t>
      </w:r>
      <w:r w:rsidDel="00000000" w:rsidR="00000000" w:rsidRPr="00000000">
        <w:rPr>
          <w:color w:val="008000"/>
          <w:sz w:val="2"/>
          <w:szCs w:val="2"/>
          <w:rtl w:val="0"/>
        </w:rPr>
        <w:t xml:space="preserve">the club</w:t>
      </w:r>
      <w:r w:rsidDel="00000000" w:rsidR="00000000" w:rsidRPr="00000000">
        <w:rPr>
          <w:color w:val="097000"/>
          <w:sz w:val="2"/>
          <w:szCs w:val="2"/>
          <w:rtl w:val="0"/>
        </w:rPr>
        <w:t xml:space="preserve">He scored 60 goa</w:t>
      </w:r>
      <w:r w:rsidDel="00000000" w:rsidR="00000000" w:rsidRPr="00000000">
        <w:rPr>
          <w:color w:val="525252"/>
          <w:sz w:val="2"/>
          <w:szCs w:val="2"/>
          <w:rtl w:val="0"/>
        </w:rPr>
        <w:t xml:space="preserve">l</w:t>
      </w:r>
      <w:r w:rsidDel="00000000" w:rsidR="00000000" w:rsidRPr="00000000">
        <w:rPr>
          <w:color w:val="434343"/>
          <w:sz w:val="2"/>
          <w:szCs w:val="2"/>
          <w:rtl w:val="0"/>
        </w:rPr>
        <w:t xml:space="preserve">s</w:t>
      </w:r>
      <w:r w:rsidDel="00000000" w:rsidR="00000000" w:rsidRPr="00000000">
        <w:rPr>
          <w:color w:val="2b2b2b"/>
          <w:sz w:val="2"/>
          <w:szCs w:val="2"/>
          <w:rtl w:val="0"/>
        </w:rPr>
        <w:t xml:space="preserve"> </w:t>
      </w:r>
      <w:r w:rsidDel="00000000" w:rsidR="00000000" w:rsidRPr="00000000">
        <w:rPr>
          <w:color w:val="131313"/>
          <w:sz w:val="2"/>
          <w:szCs w:val="2"/>
          <w:rtl w:val="0"/>
        </w:rPr>
        <w:t xml:space="preserve">i</w:t>
      </w:r>
      <w:r w:rsidDel="00000000" w:rsidR="00000000" w:rsidRPr="00000000">
        <w:rPr>
          <w:color w:val="040404"/>
          <w:sz w:val="2"/>
          <w:szCs w:val="2"/>
          <w:rtl w:val="0"/>
        </w:rPr>
        <w:t xml:space="preserve">n</w:t>
      </w:r>
      <w:r w:rsidDel="00000000" w:rsidR="00000000" w:rsidRPr="00000000">
        <w:rPr>
          <w:color w:val="000000"/>
          <w:sz w:val="2"/>
          <w:szCs w:val="2"/>
          <w:rtl w:val="0"/>
        </w:rPr>
        <w:t xml:space="preserve"> </w:t>
      </w:r>
      <w:r w:rsidDel="00000000" w:rsidR="00000000" w:rsidRPr="00000000">
        <w:rPr>
          <w:color w:val="020202"/>
          <w:sz w:val="2"/>
          <w:szCs w:val="2"/>
          <w:rtl w:val="0"/>
        </w:rPr>
        <w:t xml:space="preserve">a</w:t>
      </w:r>
      <w:r w:rsidDel="00000000" w:rsidR="00000000" w:rsidRPr="00000000">
        <w:rPr>
          <w:color w:val="060606"/>
          <w:sz w:val="2"/>
          <w:szCs w:val="2"/>
          <w:rtl w:val="0"/>
        </w:rPr>
        <w:t xml:space="preserve">l</w:t>
      </w:r>
      <w:r w:rsidDel="00000000" w:rsidR="00000000" w:rsidRPr="00000000">
        <w:rPr>
          <w:color w:val="080808"/>
          <w:sz w:val="2"/>
          <w:szCs w:val="2"/>
          <w:rtl w:val="0"/>
        </w:rPr>
        <w:t xml:space="preserve">l competitions i</w:t>
      </w:r>
      <w:r w:rsidDel="00000000" w:rsidR="00000000" w:rsidRPr="00000000">
        <w:rPr>
          <w:color w:val="1d1d1d"/>
          <w:sz w:val="2"/>
          <w:szCs w:val="2"/>
          <w:rtl w:val="0"/>
        </w:rPr>
        <w:t xml:space="preserve">n</w:t>
      </w:r>
      <w:r w:rsidDel="00000000" w:rsidR="00000000" w:rsidRPr="00000000">
        <w:rPr>
          <w:color w:val="000000"/>
          <w:sz w:val="2"/>
          <w:szCs w:val="2"/>
          <w:rtl w:val="0"/>
        </w:rPr>
        <w:t xml:space="preserve"> s</w:t>
      </w:r>
      <w:r w:rsidDel="00000000" w:rsidR="00000000" w:rsidRPr="00000000">
        <w:rPr>
          <w:color w:val="212121"/>
          <w:sz w:val="2"/>
          <w:szCs w:val="2"/>
          <w:rtl w:val="0"/>
        </w:rPr>
        <w:t xml:space="preserve">e</w:t>
      </w:r>
      <w:r w:rsidDel="00000000" w:rsidR="00000000" w:rsidRPr="00000000">
        <w:rPr>
          <w:color w:val="111111"/>
          <w:sz w:val="2"/>
          <w:szCs w:val="2"/>
          <w:rtl w:val="0"/>
        </w:rPr>
        <w:t xml:space="preserve">a</w:t>
      </w:r>
      <w:r w:rsidDel="00000000" w:rsidR="00000000" w:rsidRPr="00000000">
        <w:rPr>
          <w:color w:val="000000"/>
          <w:sz w:val="2"/>
          <w:szCs w:val="2"/>
          <w:rtl w:val="0"/>
        </w:rPr>
        <w:t xml:space="preserve">s</w:t>
      </w:r>
      <w:r w:rsidDel="00000000" w:rsidR="00000000" w:rsidRPr="00000000">
        <w:rPr>
          <w:color w:val="262626"/>
          <w:sz w:val="2"/>
          <w:szCs w:val="2"/>
          <w:rtl w:val="0"/>
        </w:rPr>
        <w:t xml:space="preserve">o</w:t>
      </w:r>
      <w:r w:rsidDel="00000000" w:rsidR="00000000" w:rsidRPr="00000000">
        <w:rPr>
          <w:color w:val="989898"/>
          <w:sz w:val="2"/>
          <w:szCs w:val="2"/>
          <w:rtl w:val="0"/>
        </w:rPr>
        <w:t xml:space="preserve">n</w:t>
      </w:r>
      <w:r w:rsidDel="00000000" w:rsidR="00000000" w:rsidRPr="00000000">
        <w:rPr>
          <w:color w:val="f8f8f8"/>
          <w:sz w:val="2"/>
          <w:szCs w:val="2"/>
          <w:rtl w:val="0"/>
        </w:rPr>
        <w:t xml:space="preserve"> in 2013 seasons he scored</w:t>
      </w:r>
      <w:r w:rsidDel="00000000" w:rsidR="00000000" w:rsidRPr="00000000">
        <w:rPr>
          <w:sz w:val="16"/>
          <w:szCs w:val="16"/>
          <w:rtl w:val="0"/>
        </w:rPr>
        <w:br w:type="textWrapping"/>
      </w:r>
      <w:r w:rsidDel="00000000" w:rsidR="00000000" w:rsidRPr="00000000">
        <w:rPr>
          <w:color w:val="fbfbfb"/>
          <w:sz w:val="2"/>
          <w:szCs w:val="2"/>
          <w:rtl w:val="0"/>
        </w:rPr>
        <w:t xml:space="preserve"> </w:t>
      </w:r>
      <w:r w:rsidDel="00000000" w:rsidR="00000000" w:rsidRPr="00000000">
        <w:rPr>
          <w:color w:val="ffffff"/>
          <w:sz w:val="2"/>
          <w:szCs w:val="2"/>
          <w:rtl w:val="0"/>
        </w:rPr>
        <w:t xml:space="preserve">st</w:t>
      </w:r>
      <w:r w:rsidDel="00000000" w:rsidR="00000000" w:rsidRPr="00000000">
        <w:rPr>
          <w:color w:val="cccccc"/>
          <w:sz w:val="2"/>
          <w:szCs w:val="2"/>
          <w:rtl w:val="0"/>
        </w:rPr>
        <w:t xml:space="preserve">a</w:t>
      </w:r>
      <w:r w:rsidDel="00000000" w:rsidR="00000000" w:rsidRPr="00000000">
        <w:rPr>
          <w:color w:val="707070"/>
          <w:sz w:val="2"/>
          <w:szCs w:val="2"/>
          <w:rtl w:val="0"/>
        </w:rPr>
        <w:t xml:space="preserve">g</w:t>
      </w:r>
      <w:r w:rsidDel="00000000" w:rsidR="00000000" w:rsidRPr="00000000">
        <w:rPr>
          <w:color w:val="212121"/>
          <w:sz w:val="2"/>
          <w:szCs w:val="2"/>
          <w:rtl w:val="0"/>
        </w:rPr>
        <w:t xml:space="preserve">g</w:t>
      </w:r>
      <w:r w:rsidDel="00000000" w:rsidR="00000000" w:rsidRPr="00000000">
        <w:rPr>
          <w:color w:val="000000"/>
          <w:sz w:val="2"/>
          <w:szCs w:val="2"/>
          <w:rtl w:val="0"/>
        </w:rPr>
        <w:t xml:space="preserve">er</w:t>
      </w:r>
      <w:r w:rsidDel="00000000" w:rsidR="00000000" w:rsidRPr="00000000">
        <w:rPr>
          <w:color w:val="080808"/>
          <w:sz w:val="2"/>
          <w:szCs w:val="2"/>
          <w:rtl w:val="0"/>
        </w:rPr>
        <w:t xml:space="preserve">ing 51 goals in the seas</w:t>
      </w:r>
      <w:r w:rsidDel="00000000" w:rsidR="00000000" w:rsidRPr="00000000">
        <w:rPr>
          <w:color w:val="004d00"/>
          <w:sz w:val="2"/>
          <w:szCs w:val="2"/>
          <w:rtl w:val="0"/>
        </w:rPr>
        <w:t xml:space="preserve">o</w:t>
      </w:r>
      <w:r w:rsidDel="00000000" w:rsidR="00000000" w:rsidRPr="00000000">
        <w:rPr>
          <w:color w:val="005900"/>
          <w:sz w:val="2"/>
          <w:szCs w:val="2"/>
          <w:rtl w:val="0"/>
        </w:rPr>
        <w:t xml:space="preserve">n</w:t>
      </w:r>
      <w:r w:rsidDel="00000000" w:rsidR="00000000" w:rsidRPr="00000000">
        <w:rPr>
          <w:color w:val="056c00"/>
          <w:sz w:val="2"/>
          <w:szCs w:val="2"/>
          <w:rtl w:val="0"/>
        </w:rPr>
        <w:t xml:space="preserve">,</w:t>
      </w:r>
      <w:r w:rsidDel="00000000" w:rsidR="00000000" w:rsidRPr="00000000">
        <w:rPr>
          <w:color w:val="167d07"/>
          <w:sz w:val="2"/>
          <w:szCs w:val="2"/>
          <w:rtl w:val="0"/>
        </w:rPr>
        <w:t xml:space="preserve"> </w:t>
      </w:r>
      <w:r w:rsidDel="00000000" w:rsidR="00000000" w:rsidRPr="00000000">
        <w:rPr>
          <w:color w:val="1d840e"/>
          <w:sz w:val="2"/>
          <w:szCs w:val="2"/>
          <w:rtl w:val="0"/>
        </w:rPr>
        <w:t xml:space="preserve">i</w:t>
      </w:r>
      <w:r w:rsidDel="00000000" w:rsidR="00000000" w:rsidRPr="00000000">
        <w:rPr>
          <w:color w:val="1b820c"/>
          <w:sz w:val="2"/>
          <w:szCs w:val="2"/>
          <w:rtl w:val="0"/>
        </w:rPr>
        <w:t xml:space="preserve">n</w:t>
      </w:r>
      <w:r w:rsidDel="00000000" w:rsidR="00000000" w:rsidRPr="00000000">
        <w:rPr>
          <w:color w:val="127903"/>
          <w:sz w:val="2"/>
          <w:szCs w:val="2"/>
          <w:rtl w:val="0"/>
        </w:rPr>
        <w:t xml:space="preserve"> </w:t>
      </w:r>
      <w:r w:rsidDel="00000000" w:rsidR="00000000" w:rsidRPr="00000000">
        <w:rPr>
          <w:color w:val="0c7300"/>
          <w:sz w:val="2"/>
          <w:szCs w:val="2"/>
          <w:rtl w:val="0"/>
        </w:rPr>
        <w:t xml:space="preserve">t</w:t>
      </w:r>
      <w:r w:rsidDel="00000000" w:rsidR="00000000" w:rsidRPr="00000000">
        <w:rPr>
          <w:color w:val="097000"/>
          <w:sz w:val="2"/>
          <w:szCs w:val="2"/>
          <w:rtl w:val="0"/>
        </w:rPr>
        <w:t xml:space="preserve">he Champions League Ronaldo scored 17 go</w:t>
      </w:r>
      <w:r w:rsidDel="00000000" w:rsidR="00000000" w:rsidRPr="00000000">
        <w:rPr>
          <w:color w:val="080808"/>
          <w:sz w:val="2"/>
          <w:szCs w:val="2"/>
          <w:rtl w:val="0"/>
        </w:rPr>
        <w:t xml:space="preserve">als which made h</w:t>
      </w:r>
      <w:r w:rsidDel="00000000" w:rsidR="00000000" w:rsidRPr="00000000">
        <w:rPr>
          <w:color w:val="350008"/>
          <w:sz w:val="2"/>
          <w:szCs w:val="2"/>
          <w:rtl w:val="0"/>
        </w:rPr>
        <w:t xml:space="preserve">i</w:t>
      </w:r>
      <w:r w:rsidDel="00000000" w:rsidR="00000000" w:rsidRPr="00000000">
        <w:rPr>
          <w:color w:val="320008"/>
          <w:sz w:val="2"/>
          <w:szCs w:val="2"/>
          <w:rtl w:val="0"/>
        </w:rPr>
        <w:t xml:space="preserve">m</w:t>
      </w:r>
      <w:r w:rsidDel="00000000" w:rsidR="00000000" w:rsidRPr="00000000">
        <w:rPr>
          <w:color w:val="2f0008"/>
          <w:sz w:val="2"/>
          <w:szCs w:val="2"/>
          <w:rtl w:val="0"/>
        </w:rPr>
        <w:t xml:space="preserve"> </w:t>
      </w:r>
      <w:r w:rsidDel="00000000" w:rsidR="00000000" w:rsidRPr="00000000">
        <w:rPr>
          <w:color w:val="2b0008"/>
          <w:sz w:val="2"/>
          <w:szCs w:val="2"/>
          <w:rtl w:val="0"/>
        </w:rPr>
        <w:t xml:space="preserve">t</w:t>
      </w:r>
      <w:r w:rsidDel="00000000" w:rsidR="00000000" w:rsidRPr="00000000">
        <w:rPr>
          <w:color w:val="240008"/>
          <w:sz w:val="2"/>
          <w:szCs w:val="2"/>
          <w:rtl w:val="0"/>
        </w:rPr>
        <w:t xml:space="preserve">h</w:t>
      </w:r>
      <w:r w:rsidDel="00000000" w:rsidR="00000000" w:rsidRPr="00000000">
        <w:rPr>
          <w:color w:val="1d0008"/>
          <w:sz w:val="2"/>
          <w:szCs w:val="2"/>
          <w:rtl w:val="0"/>
        </w:rPr>
        <w:t xml:space="preserve">e</w:t>
      </w:r>
      <w:r w:rsidDel="00000000" w:rsidR="00000000" w:rsidRPr="00000000">
        <w:rPr>
          <w:color w:val="150208"/>
          <w:sz w:val="2"/>
          <w:szCs w:val="2"/>
          <w:rtl w:val="0"/>
        </w:rPr>
        <w:t xml:space="preserve"> </w:t>
      </w:r>
      <w:r w:rsidDel="00000000" w:rsidR="00000000" w:rsidRPr="00000000">
        <w:rPr>
          <w:color w:val="0c0608"/>
          <w:sz w:val="2"/>
          <w:szCs w:val="2"/>
          <w:rtl w:val="0"/>
        </w:rPr>
        <w:t xml:space="preserve">h</w:t>
      </w:r>
      <w:r w:rsidDel="00000000" w:rsidR="00000000" w:rsidRPr="00000000">
        <w:rPr>
          <w:color w:val="000200"/>
          <w:sz w:val="2"/>
          <w:szCs w:val="2"/>
          <w:rtl w:val="0"/>
        </w:rPr>
        <w:t xml:space="preserve">i</w:t>
      </w:r>
      <w:r w:rsidDel="00000000" w:rsidR="00000000" w:rsidRPr="00000000">
        <w:rPr>
          <w:color w:val="000600"/>
          <w:sz w:val="2"/>
          <w:szCs w:val="2"/>
          <w:rtl w:val="0"/>
        </w:rPr>
        <w:t xml:space="preserve">g</w:t>
      </w:r>
      <w:r w:rsidDel="00000000" w:rsidR="00000000" w:rsidRPr="00000000">
        <w:rPr>
          <w:color w:val="001106"/>
          <w:sz w:val="2"/>
          <w:szCs w:val="2"/>
          <w:rtl w:val="0"/>
        </w:rPr>
        <w:t xml:space="preserve">h</w:t>
      </w:r>
      <w:r w:rsidDel="00000000" w:rsidR="00000000" w:rsidRPr="00000000">
        <w:rPr>
          <w:color w:val="002214"/>
          <w:sz w:val="2"/>
          <w:szCs w:val="2"/>
          <w:rtl w:val="0"/>
        </w:rPr>
        <w:t xml:space="preserve">e</w:t>
      </w:r>
      <w:r w:rsidDel="00000000" w:rsidR="00000000" w:rsidRPr="00000000">
        <w:rPr>
          <w:color w:val="013624"/>
          <w:sz w:val="2"/>
          <w:szCs w:val="2"/>
          <w:rtl w:val="0"/>
        </w:rPr>
        <w:t xml:space="preserve">s</w:t>
      </w:r>
      <w:r w:rsidDel="00000000" w:rsidR="00000000" w:rsidRPr="00000000">
        <w:rPr>
          <w:color w:val="0b4632"/>
          <w:sz w:val="2"/>
          <w:szCs w:val="2"/>
          <w:rtl w:val="0"/>
        </w:rPr>
        <w:t xml:space="preserve">t</w:t>
      </w:r>
      <w:r w:rsidDel="00000000" w:rsidR="00000000" w:rsidRPr="00000000">
        <w:rPr>
          <w:color w:val="12513c"/>
          <w:sz w:val="2"/>
          <w:szCs w:val="2"/>
          <w:rtl w:val="0"/>
        </w:rPr>
        <w:t xml:space="preserve"> </w:t>
      </w:r>
      <w:r w:rsidDel="00000000" w:rsidR="00000000" w:rsidRPr="00000000">
        <w:rPr>
          <w:color w:val="155942"/>
          <w:sz w:val="2"/>
          <w:szCs w:val="2"/>
          <w:rtl w:val="0"/>
        </w:rPr>
        <w:t xml:space="preserve">s</w:t>
      </w:r>
      <w:r w:rsidDel="00000000" w:rsidR="00000000" w:rsidRPr="00000000">
        <w:rPr>
          <w:color w:val="097000"/>
          <w:sz w:val="2"/>
          <w:szCs w:val="2"/>
          <w:rtl w:val="0"/>
        </w:rPr>
        <w:t xml:space="preserve">core ever in a single season of the tournament H</w:t>
      </w:r>
      <w:r w:rsidDel="00000000" w:rsidR="00000000" w:rsidRPr="00000000">
        <w:rPr>
          <w:color w:val="008d00"/>
          <w:sz w:val="2"/>
          <w:szCs w:val="2"/>
          <w:rtl w:val="0"/>
        </w:rPr>
        <w:t xml:space="preserve">e</w:t>
      </w:r>
      <w:r w:rsidDel="00000000" w:rsidR="00000000" w:rsidRPr="00000000">
        <w:rPr>
          <w:color w:val="008e00"/>
          <w:sz w:val="2"/>
          <w:szCs w:val="2"/>
          <w:rtl w:val="0"/>
        </w:rPr>
        <w:t xml:space="preserve"> </w:t>
      </w:r>
      <w:r w:rsidDel="00000000" w:rsidR="00000000" w:rsidRPr="00000000">
        <w:rPr>
          <w:color w:val="008f00"/>
          <w:sz w:val="2"/>
          <w:szCs w:val="2"/>
          <w:rtl w:val="0"/>
        </w:rPr>
        <w:t xml:space="preserve">h</w:t>
      </w:r>
      <w:r w:rsidDel="00000000" w:rsidR="00000000" w:rsidRPr="00000000">
        <w:rPr>
          <w:color w:val="009000"/>
          <w:sz w:val="2"/>
          <w:szCs w:val="2"/>
          <w:rtl w:val="0"/>
        </w:rPr>
        <w:t xml:space="preserve">a</w:t>
      </w:r>
      <w:r w:rsidDel="00000000" w:rsidR="00000000" w:rsidRPr="00000000">
        <w:rPr>
          <w:color w:val="009100"/>
          <w:sz w:val="2"/>
          <w:szCs w:val="2"/>
          <w:rtl w:val="0"/>
        </w:rPr>
        <w:t xml:space="preserve">s</w:t>
      </w:r>
      <w:r w:rsidDel="00000000" w:rsidR="00000000" w:rsidRPr="00000000">
        <w:rPr>
          <w:color w:val="009200"/>
          <w:sz w:val="2"/>
          <w:szCs w:val="2"/>
          <w:rtl w:val="0"/>
        </w:rPr>
        <w:t xml:space="preserve"> </w:t>
      </w:r>
      <w:r w:rsidDel="00000000" w:rsidR="00000000" w:rsidRPr="00000000">
        <w:rPr>
          <w:color w:val="009300"/>
          <w:sz w:val="2"/>
          <w:szCs w:val="2"/>
          <w:rtl w:val="0"/>
        </w:rPr>
        <w:t xml:space="preserve">a </w:t>
      </w:r>
      <w:r w:rsidDel="00000000" w:rsidR="00000000" w:rsidRPr="00000000">
        <w:rPr>
          <w:color w:val="009500"/>
          <w:sz w:val="2"/>
          <w:szCs w:val="2"/>
          <w:rtl w:val="0"/>
        </w:rPr>
        <w:t xml:space="preserve">t</w:t>
      </w:r>
      <w:r w:rsidDel="00000000" w:rsidR="00000000" w:rsidRPr="00000000">
        <w:rPr>
          <w:color w:val="009a00"/>
          <w:sz w:val="2"/>
          <w:szCs w:val="2"/>
          <w:rtl w:val="0"/>
        </w:rPr>
        <w:t xml:space="preserve">o</w:t>
      </w:r>
      <w:r w:rsidDel="00000000" w:rsidR="00000000" w:rsidRPr="00000000">
        <w:rPr>
          <w:color w:val="06a400"/>
          <w:sz w:val="2"/>
          <w:szCs w:val="2"/>
          <w:rtl w:val="0"/>
        </w:rPr>
        <w:t xml:space="preserve">t</w:t>
      </w:r>
      <w:r w:rsidDel="00000000" w:rsidR="00000000" w:rsidRPr="00000000">
        <w:rPr>
          <w:color w:val="13b100"/>
          <w:sz w:val="2"/>
          <w:szCs w:val="2"/>
          <w:rtl w:val="0"/>
        </w:rPr>
        <w:t xml:space="preserve">a</w:t>
      </w:r>
      <w:r w:rsidDel="00000000" w:rsidR="00000000" w:rsidRPr="00000000">
        <w:rPr>
          <w:color w:val="21bf0a"/>
          <w:sz w:val="2"/>
          <w:szCs w:val="2"/>
          <w:rtl w:val="0"/>
        </w:rPr>
        <w:t xml:space="preserve">l</w:t>
      </w:r>
      <w:r w:rsidDel="00000000" w:rsidR="00000000" w:rsidRPr="00000000">
        <w:rPr>
          <w:color w:val="2ecc17"/>
          <w:sz w:val="2"/>
          <w:szCs w:val="2"/>
          <w:rtl w:val="0"/>
        </w:rPr>
        <w:t xml:space="preserve"> </w:t>
      </w:r>
      <w:r w:rsidDel="00000000" w:rsidR="00000000" w:rsidRPr="00000000">
        <w:rPr>
          <w:color w:val="38d621"/>
          <w:sz w:val="2"/>
          <w:szCs w:val="2"/>
          <w:rtl w:val="0"/>
        </w:rPr>
        <w:t xml:space="preserve">o</w:t>
      </w:r>
      <w:r w:rsidDel="00000000" w:rsidR="00000000" w:rsidRPr="00000000">
        <w:rPr>
          <w:color w:val="3edc27"/>
          <w:sz w:val="2"/>
          <w:szCs w:val="2"/>
          <w:rtl w:val="0"/>
        </w:rPr>
        <w:t xml:space="preserve">f</w:t>
      </w:r>
      <w:r w:rsidDel="00000000" w:rsidR="00000000" w:rsidRPr="00000000">
        <w:rPr>
          <w:color w:val="3ad823"/>
          <w:sz w:val="2"/>
          <w:szCs w:val="2"/>
          <w:rtl w:val="0"/>
        </w:rPr>
        <w:t xml:space="preserve"> 89 goals in the tournament overall in the 2014 World Cup Portugal were knocked out in the first round with him scoring only one goal, he has sc</w:t>
      </w:r>
      <w:r w:rsidDel="00000000" w:rsidR="00000000" w:rsidRPr="00000000">
        <w:rPr>
          <w:color w:val="19af29"/>
          <w:sz w:val="2"/>
          <w:szCs w:val="2"/>
          <w:rtl w:val="0"/>
        </w:rPr>
        <w:t xml:space="preserve">o</w:t>
      </w:r>
      <w:r w:rsidDel="00000000" w:rsidR="00000000" w:rsidRPr="00000000">
        <w:rPr>
          <w:color w:val="16ac26"/>
          <w:sz w:val="2"/>
          <w:szCs w:val="2"/>
          <w:rtl w:val="0"/>
        </w:rPr>
        <w:t xml:space="preserve">r</w:t>
      </w:r>
      <w:r w:rsidDel="00000000" w:rsidR="00000000" w:rsidRPr="00000000">
        <w:rPr>
          <w:color w:val="11a721"/>
          <w:sz w:val="2"/>
          <w:szCs w:val="2"/>
          <w:rtl w:val="0"/>
        </w:rPr>
        <w:t xml:space="preserve">e</w:t>
      </w:r>
      <w:r w:rsidDel="00000000" w:rsidR="00000000" w:rsidRPr="00000000">
        <w:rPr>
          <w:color w:val="0aa01a"/>
          <w:sz w:val="2"/>
          <w:szCs w:val="2"/>
          <w:rtl w:val="0"/>
        </w:rPr>
        <w:t xml:space="preserve">d</w:t>
      </w:r>
      <w:r w:rsidDel="00000000" w:rsidR="00000000" w:rsidRPr="00000000">
        <w:rPr>
          <w:color w:val="029812"/>
          <w:sz w:val="2"/>
          <w:szCs w:val="2"/>
          <w:rtl w:val="0"/>
        </w:rPr>
        <w:t xml:space="preserve"> </w:t>
      </w:r>
      <w:r w:rsidDel="00000000" w:rsidR="00000000" w:rsidRPr="00000000">
        <w:rPr>
          <w:color w:val="00910b"/>
          <w:sz w:val="2"/>
          <w:szCs w:val="2"/>
          <w:rtl w:val="0"/>
        </w:rPr>
        <w:t xml:space="preserve">5</w:t>
      </w:r>
      <w:r w:rsidDel="00000000" w:rsidR="00000000" w:rsidRPr="00000000">
        <w:rPr>
          <w:color w:val="008c06"/>
          <w:sz w:val="2"/>
          <w:szCs w:val="2"/>
          <w:rtl w:val="0"/>
        </w:rPr>
        <w:t xml:space="preserve">0</w:t>
      </w:r>
      <w:r w:rsidDel="00000000" w:rsidR="00000000" w:rsidRPr="00000000">
        <w:rPr>
          <w:color w:val="008903"/>
          <w:sz w:val="2"/>
          <w:szCs w:val="2"/>
          <w:rtl w:val="0"/>
        </w:rPr>
        <w:t xml:space="preserve"> </w:t>
      </w:r>
      <w:r w:rsidDel="00000000" w:rsidR="00000000" w:rsidRPr="00000000">
        <w:rPr>
          <w:color w:val="008000"/>
          <w:sz w:val="2"/>
          <w:szCs w:val="2"/>
          <w:rtl w:val="0"/>
        </w:rPr>
        <w:t xml:space="preserve">goals fo</w:t>
      </w:r>
      <w:r w:rsidDel="00000000" w:rsidR="00000000" w:rsidRPr="00000000">
        <w:rPr>
          <w:color w:val="097000"/>
          <w:sz w:val="2"/>
          <w:szCs w:val="2"/>
          <w:rtl w:val="0"/>
        </w:rPr>
        <w:t xml:space="preserve">r Portugal in hi</w:t>
      </w:r>
      <w:r w:rsidDel="00000000" w:rsidR="00000000" w:rsidRPr="00000000">
        <w:rPr>
          <w:color w:val="525252"/>
          <w:sz w:val="2"/>
          <w:szCs w:val="2"/>
          <w:rtl w:val="0"/>
        </w:rPr>
        <w:t xml:space="preserve">s</w:t>
      </w:r>
      <w:r w:rsidDel="00000000" w:rsidR="00000000" w:rsidRPr="00000000">
        <w:rPr>
          <w:color w:val="434343"/>
          <w:sz w:val="2"/>
          <w:szCs w:val="2"/>
          <w:rtl w:val="0"/>
        </w:rPr>
        <w:t xml:space="preserve"> </w:t>
      </w:r>
      <w:r w:rsidDel="00000000" w:rsidR="00000000" w:rsidRPr="00000000">
        <w:rPr>
          <w:color w:val="2b2b2b"/>
          <w:sz w:val="2"/>
          <w:szCs w:val="2"/>
          <w:rtl w:val="0"/>
        </w:rPr>
        <w:t xml:space="preserve">c</w:t>
      </w:r>
      <w:r w:rsidDel="00000000" w:rsidR="00000000" w:rsidRPr="00000000">
        <w:rPr>
          <w:color w:val="131313"/>
          <w:sz w:val="2"/>
          <w:szCs w:val="2"/>
          <w:rtl w:val="0"/>
        </w:rPr>
        <w:t xml:space="preserve">a</w:t>
      </w:r>
      <w:r w:rsidDel="00000000" w:rsidR="00000000" w:rsidRPr="00000000">
        <w:rPr>
          <w:color w:val="040404"/>
          <w:sz w:val="2"/>
          <w:szCs w:val="2"/>
          <w:rtl w:val="0"/>
        </w:rPr>
        <w:t xml:space="preserve">r</w:t>
      </w:r>
      <w:r w:rsidDel="00000000" w:rsidR="00000000" w:rsidRPr="00000000">
        <w:rPr>
          <w:color w:val="000000"/>
          <w:sz w:val="2"/>
          <w:szCs w:val="2"/>
          <w:rtl w:val="0"/>
        </w:rPr>
        <w:t xml:space="preserve">e</w:t>
      </w:r>
      <w:r w:rsidDel="00000000" w:rsidR="00000000" w:rsidRPr="00000000">
        <w:rPr>
          <w:color w:val="020202"/>
          <w:sz w:val="2"/>
          <w:szCs w:val="2"/>
          <w:rtl w:val="0"/>
        </w:rPr>
        <w:t xml:space="preserve">e</w:t>
      </w:r>
      <w:r w:rsidDel="00000000" w:rsidR="00000000" w:rsidRPr="00000000">
        <w:rPr>
          <w:color w:val="060606"/>
          <w:sz w:val="2"/>
          <w:szCs w:val="2"/>
          <w:rtl w:val="0"/>
        </w:rPr>
        <w:t xml:space="preserve">r</w:t>
      </w:r>
      <w:r w:rsidDel="00000000" w:rsidR="00000000" w:rsidRPr="00000000">
        <w:rPr>
          <w:color w:val="080808"/>
          <w:sz w:val="2"/>
          <w:szCs w:val="2"/>
          <w:rtl w:val="0"/>
        </w:rPr>
        <w:t xml:space="preserve"> and that is the</w:t>
      </w:r>
      <w:r w:rsidDel="00000000" w:rsidR="00000000" w:rsidRPr="00000000">
        <w:rPr>
          <w:color w:val="1d1d1d"/>
          <w:sz w:val="2"/>
          <w:szCs w:val="2"/>
          <w:rtl w:val="0"/>
        </w:rPr>
        <w:t xml:space="preserve"> </w:t>
      </w:r>
      <w:r w:rsidDel="00000000" w:rsidR="00000000" w:rsidRPr="00000000">
        <w:rPr>
          <w:color w:val="000000"/>
          <w:sz w:val="2"/>
          <w:szCs w:val="2"/>
          <w:rtl w:val="0"/>
        </w:rPr>
        <w:t xml:space="preserve">hi</w:t>
      </w:r>
      <w:r w:rsidDel="00000000" w:rsidR="00000000" w:rsidRPr="00000000">
        <w:rPr>
          <w:color w:val="212121"/>
          <w:sz w:val="2"/>
          <w:szCs w:val="2"/>
          <w:rtl w:val="0"/>
        </w:rPr>
        <w:t xml:space="preserve">g</w:t>
      </w:r>
      <w:r w:rsidDel="00000000" w:rsidR="00000000" w:rsidRPr="00000000">
        <w:rPr>
          <w:color w:val="111111"/>
          <w:sz w:val="2"/>
          <w:szCs w:val="2"/>
          <w:rtl w:val="0"/>
        </w:rPr>
        <w:t xml:space="preserve">h</w:t>
      </w:r>
      <w:r w:rsidDel="00000000" w:rsidR="00000000" w:rsidRPr="00000000">
        <w:rPr>
          <w:color w:val="000000"/>
          <w:sz w:val="2"/>
          <w:szCs w:val="2"/>
          <w:rtl w:val="0"/>
        </w:rPr>
        <w:t xml:space="preserve">e</w:t>
      </w:r>
      <w:r w:rsidDel="00000000" w:rsidR="00000000" w:rsidRPr="00000000">
        <w:rPr>
          <w:color w:val="262626"/>
          <w:sz w:val="2"/>
          <w:szCs w:val="2"/>
          <w:rtl w:val="0"/>
        </w:rPr>
        <w:t xml:space="preserve">s</w:t>
      </w:r>
      <w:r w:rsidDel="00000000" w:rsidR="00000000" w:rsidRPr="00000000">
        <w:rPr>
          <w:color w:val="989898"/>
          <w:sz w:val="2"/>
          <w:szCs w:val="2"/>
          <w:rtl w:val="0"/>
        </w:rPr>
        <w:t xml:space="preserve">t</w:t>
      </w:r>
      <w:r w:rsidDel="00000000" w:rsidR="00000000" w:rsidRPr="00000000">
        <w:rPr>
          <w:color w:val="f8f8f8"/>
          <w:sz w:val="2"/>
          <w:szCs w:val="2"/>
          <w:rtl w:val="0"/>
        </w:rPr>
        <w:t xml:space="preserve"> for any Portuguese player</w:t>
      </w:r>
      <w:r w:rsidDel="00000000" w:rsidR="00000000" w:rsidRPr="00000000">
        <w:rPr>
          <w:sz w:val="16"/>
          <w:szCs w:val="16"/>
          <w:rtl w:val="0"/>
        </w:rPr>
        <w:br w:type="textWrapping"/>
      </w:r>
      <w:r w:rsidDel="00000000" w:rsidR="00000000" w:rsidRPr="00000000">
        <w:rPr>
          <w:color w:val="f8f8f8"/>
          <w:sz w:val="2"/>
          <w:szCs w:val="2"/>
          <w:rtl w:val="0"/>
        </w:rPr>
        <w:t xml:space="preserve"> </w:t>
      </w:r>
      <w:r w:rsidDel="00000000" w:rsidR="00000000" w:rsidRPr="00000000">
        <w:rPr>
          <w:color w:val="ffffff"/>
          <w:sz w:val="2"/>
          <w:szCs w:val="2"/>
          <w:rtl w:val="0"/>
        </w:rPr>
        <w:t xml:space="preserve">In</w:t>
      </w:r>
      <w:r w:rsidDel="00000000" w:rsidR="00000000" w:rsidRPr="00000000">
        <w:rPr>
          <w:color w:val="dbdbdb"/>
          <w:sz w:val="2"/>
          <w:szCs w:val="2"/>
          <w:rtl w:val="0"/>
        </w:rPr>
        <w:t xml:space="preserve"> </w:t>
      </w:r>
      <w:r w:rsidDel="00000000" w:rsidR="00000000" w:rsidRPr="00000000">
        <w:rPr>
          <w:color w:val="7e7e7e"/>
          <w:sz w:val="2"/>
          <w:szCs w:val="2"/>
          <w:rtl w:val="0"/>
        </w:rPr>
        <w:t xml:space="preserve">t</w:t>
      </w:r>
      <w:r w:rsidDel="00000000" w:rsidR="00000000" w:rsidRPr="00000000">
        <w:rPr>
          <w:color w:val="2b2b2b"/>
          <w:sz w:val="2"/>
          <w:szCs w:val="2"/>
          <w:rtl w:val="0"/>
        </w:rPr>
        <w:t xml:space="preserve">h</w:t>
      </w:r>
      <w:r w:rsidDel="00000000" w:rsidR="00000000" w:rsidRPr="00000000">
        <w:rPr>
          <w:color w:val="000000"/>
          <w:sz w:val="2"/>
          <w:szCs w:val="2"/>
          <w:rtl w:val="0"/>
        </w:rPr>
        <w:t xml:space="preserve">e </w:t>
      </w:r>
      <w:r w:rsidDel="00000000" w:rsidR="00000000" w:rsidRPr="00000000">
        <w:rPr>
          <w:color w:val="080808"/>
          <w:sz w:val="2"/>
          <w:szCs w:val="2"/>
          <w:rtl w:val="0"/>
        </w:rPr>
        <w:t xml:space="preserve">league seasons that star</w:t>
      </w:r>
      <w:r w:rsidDel="00000000" w:rsidR="00000000" w:rsidRPr="00000000">
        <w:rPr>
          <w:color w:val="004d00"/>
          <w:sz w:val="2"/>
          <w:szCs w:val="2"/>
          <w:rtl w:val="0"/>
        </w:rPr>
        <w:t xml:space="preserve">t</w:t>
      </w:r>
      <w:r w:rsidDel="00000000" w:rsidR="00000000" w:rsidRPr="00000000">
        <w:rPr>
          <w:color w:val="005900"/>
          <w:sz w:val="2"/>
          <w:szCs w:val="2"/>
          <w:rtl w:val="0"/>
        </w:rPr>
        <w:t xml:space="preserve">e</w:t>
      </w:r>
      <w:r w:rsidDel="00000000" w:rsidR="00000000" w:rsidRPr="00000000">
        <w:rPr>
          <w:color w:val="056c00"/>
          <w:sz w:val="2"/>
          <w:szCs w:val="2"/>
          <w:rtl w:val="0"/>
        </w:rPr>
        <w:t xml:space="preserve">d</w:t>
      </w:r>
      <w:r w:rsidDel="00000000" w:rsidR="00000000" w:rsidRPr="00000000">
        <w:rPr>
          <w:color w:val="167d07"/>
          <w:sz w:val="2"/>
          <w:szCs w:val="2"/>
          <w:rtl w:val="0"/>
        </w:rPr>
        <w:t xml:space="preserve"> </w:t>
      </w:r>
      <w:r w:rsidDel="00000000" w:rsidR="00000000" w:rsidRPr="00000000">
        <w:rPr>
          <w:color w:val="1d840e"/>
          <w:sz w:val="2"/>
          <w:szCs w:val="2"/>
          <w:rtl w:val="0"/>
        </w:rPr>
        <w:t xml:space="preserve">t</w:t>
      </w:r>
      <w:r w:rsidDel="00000000" w:rsidR="00000000" w:rsidRPr="00000000">
        <w:rPr>
          <w:color w:val="1b820c"/>
          <w:sz w:val="2"/>
          <w:szCs w:val="2"/>
          <w:rtl w:val="0"/>
        </w:rPr>
        <w:t xml:space="preserve">h</w:t>
      </w:r>
      <w:r w:rsidDel="00000000" w:rsidR="00000000" w:rsidRPr="00000000">
        <w:rPr>
          <w:color w:val="127903"/>
          <w:sz w:val="2"/>
          <w:szCs w:val="2"/>
          <w:rtl w:val="0"/>
        </w:rPr>
        <w:t xml:space="preserve">a</w:t>
      </w:r>
      <w:r w:rsidDel="00000000" w:rsidR="00000000" w:rsidRPr="00000000">
        <w:rPr>
          <w:color w:val="0c7300"/>
          <w:sz w:val="2"/>
          <w:szCs w:val="2"/>
          <w:rtl w:val="0"/>
        </w:rPr>
        <w:t xml:space="preserve">t</w:t>
      </w:r>
      <w:r w:rsidDel="00000000" w:rsidR="00000000" w:rsidRPr="00000000">
        <w:rPr>
          <w:color w:val="097000"/>
          <w:sz w:val="2"/>
          <w:szCs w:val="2"/>
          <w:rtl w:val="0"/>
        </w:rPr>
        <w:t xml:space="preserve"> year Ronaldo was in sublime form as he </w:t>
      </w:r>
      <w:r w:rsidDel="00000000" w:rsidR="00000000" w:rsidRPr="00000000">
        <w:rPr>
          <w:color w:val="080808"/>
          <w:sz w:val="2"/>
          <w:szCs w:val="2"/>
          <w:rtl w:val="0"/>
        </w:rPr>
        <w:t xml:space="preserve">notched up 61 go</w:t>
      </w:r>
      <w:r w:rsidDel="00000000" w:rsidR="00000000" w:rsidRPr="00000000">
        <w:rPr>
          <w:color w:val="350008"/>
          <w:sz w:val="2"/>
          <w:szCs w:val="2"/>
          <w:rtl w:val="0"/>
        </w:rPr>
        <w:t xml:space="preserve">a</w:t>
      </w:r>
      <w:r w:rsidDel="00000000" w:rsidR="00000000" w:rsidRPr="00000000">
        <w:rPr>
          <w:color w:val="320008"/>
          <w:sz w:val="2"/>
          <w:szCs w:val="2"/>
          <w:rtl w:val="0"/>
        </w:rPr>
        <w:t xml:space="preserve">l</w:t>
      </w:r>
      <w:r w:rsidDel="00000000" w:rsidR="00000000" w:rsidRPr="00000000">
        <w:rPr>
          <w:color w:val="2f0008"/>
          <w:sz w:val="2"/>
          <w:szCs w:val="2"/>
          <w:rtl w:val="0"/>
        </w:rPr>
        <w:t xml:space="preserve">s</w:t>
      </w:r>
      <w:r w:rsidDel="00000000" w:rsidR="00000000" w:rsidRPr="00000000">
        <w:rPr>
          <w:color w:val="2b0008"/>
          <w:sz w:val="2"/>
          <w:szCs w:val="2"/>
          <w:rtl w:val="0"/>
        </w:rPr>
        <w:t xml:space="preserve"> </w:t>
      </w:r>
      <w:r w:rsidDel="00000000" w:rsidR="00000000" w:rsidRPr="00000000">
        <w:rPr>
          <w:color w:val="240008"/>
          <w:sz w:val="2"/>
          <w:szCs w:val="2"/>
          <w:rtl w:val="0"/>
        </w:rPr>
        <w:t xml:space="preserve">i</w:t>
      </w:r>
      <w:r w:rsidDel="00000000" w:rsidR="00000000" w:rsidRPr="00000000">
        <w:rPr>
          <w:color w:val="1d0008"/>
          <w:sz w:val="2"/>
          <w:szCs w:val="2"/>
          <w:rtl w:val="0"/>
        </w:rPr>
        <w:t xml:space="preserve">n</w:t>
      </w:r>
      <w:r w:rsidDel="00000000" w:rsidR="00000000" w:rsidRPr="00000000">
        <w:rPr>
          <w:color w:val="150208"/>
          <w:sz w:val="2"/>
          <w:szCs w:val="2"/>
          <w:rtl w:val="0"/>
        </w:rPr>
        <w:t xml:space="preserve"> </w:t>
      </w:r>
      <w:r w:rsidDel="00000000" w:rsidR="00000000" w:rsidRPr="00000000">
        <w:rPr>
          <w:color w:val="0c0608"/>
          <w:sz w:val="2"/>
          <w:szCs w:val="2"/>
          <w:rtl w:val="0"/>
        </w:rPr>
        <w:t xml:space="preserve">t</w:t>
      </w:r>
      <w:r w:rsidDel="00000000" w:rsidR="00000000" w:rsidRPr="00000000">
        <w:rPr>
          <w:color w:val="000200"/>
          <w:sz w:val="2"/>
          <w:szCs w:val="2"/>
          <w:rtl w:val="0"/>
        </w:rPr>
        <w:t xml:space="preserve">o</w:t>
      </w:r>
      <w:r w:rsidDel="00000000" w:rsidR="00000000" w:rsidRPr="00000000">
        <w:rPr>
          <w:color w:val="000600"/>
          <w:sz w:val="2"/>
          <w:szCs w:val="2"/>
          <w:rtl w:val="0"/>
        </w:rPr>
        <w:t xml:space="preserve">t</w:t>
      </w:r>
      <w:r w:rsidDel="00000000" w:rsidR="00000000" w:rsidRPr="00000000">
        <w:rPr>
          <w:color w:val="001106"/>
          <w:sz w:val="2"/>
          <w:szCs w:val="2"/>
          <w:rtl w:val="0"/>
        </w:rPr>
        <w:t xml:space="preserve">a</w:t>
      </w:r>
      <w:r w:rsidDel="00000000" w:rsidR="00000000" w:rsidRPr="00000000">
        <w:rPr>
          <w:color w:val="002214"/>
          <w:sz w:val="2"/>
          <w:szCs w:val="2"/>
          <w:rtl w:val="0"/>
        </w:rPr>
        <w:t xml:space="preserve">l</w:t>
      </w:r>
      <w:r w:rsidDel="00000000" w:rsidR="00000000" w:rsidRPr="00000000">
        <w:rPr>
          <w:color w:val="013624"/>
          <w:sz w:val="2"/>
          <w:szCs w:val="2"/>
          <w:rtl w:val="0"/>
        </w:rPr>
        <w:t xml:space="preserve"> </w:t>
      </w:r>
      <w:r w:rsidDel="00000000" w:rsidR="00000000" w:rsidRPr="00000000">
        <w:rPr>
          <w:color w:val="0b4632"/>
          <w:sz w:val="2"/>
          <w:szCs w:val="2"/>
          <w:rtl w:val="0"/>
        </w:rPr>
        <w:t xml:space="preserve">h</w:t>
      </w:r>
      <w:r w:rsidDel="00000000" w:rsidR="00000000" w:rsidRPr="00000000">
        <w:rPr>
          <w:color w:val="12513c"/>
          <w:sz w:val="2"/>
          <w:szCs w:val="2"/>
          <w:rtl w:val="0"/>
        </w:rPr>
        <w:t xml:space="preserve">e</w:t>
      </w:r>
      <w:r w:rsidDel="00000000" w:rsidR="00000000" w:rsidRPr="00000000">
        <w:rPr>
          <w:color w:val="155942"/>
          <w:sz w:val="2"/>
          <w:szCs w:val="2"/>
          <w:rtl w:val="0"/>
        </w:rPr>
        <w:t xml:space="preserve"> </w:t>
      </w:r>
      <w:r w:rsidDel="00000000" w:rsidR="00000000" w:rsidRPr="00000000">
        <w:rPr>
          <w:color w:val="097000"/>
          <w:sz w:val="2"/>
          <w:szCs w:val="2"/>
          <w:rtl w:val="0"/>
        </w:rPr>
        <w:t xml:space="preserve">also became the fastest player to reach the 200 </w:t>
      </w:r>
      <w:r w:rsidDel="00000000" w:rsidR="00000000" w:rsidRPr="00000000">
        <w:rPr>
          <w:color w:val="009000"/>
          <w:sz w:val="2"/>
          <w:szCs w:val="2"/>
          <w:rtl w:val="0"/>
        </w:rPr>
        <w:t xml:space="preserve">g</w:t>
      </w:r>
      <w:r w:rsidDel="00000000" w:rsidR="00000000" w:rsidRPr="00000000">
        <w:rPr>
          <w:color w:val="008f00"/>
          <w:sz w:val="2"/>
          <w:szCs w:val="2"/>
          <w:rtl w:val="0"/>
        </w:rPr>
        <w:t xml:space="preserve">o</w:t>
      </w:r>
      <w:r w:rsidDel="00000000" w:rsidR="00000000" w:rsidRPr="00000000">
        <w:rPr>
          <w:color w:val="008d00"/>
          <w:sz w:val="2"/>
          <w:szCs w:val="2"/>
          <w:rtl w:val="0"/>
        </w:rPr>
        <w:t xml:space="preserve">a</w:t>
      </w:r>
      <w:r w:rsidDel="00000000" w:rsidR="00000000" w:rsidRPr="00000000">
        <w:rPr>
          <w:color w:val="008b00"/>
          <w:sz w:val="2"/>
          <w:szCs w:val="2"/>
          <w:rtl w:val="0"/>
        </w:rPr>
        <w:t xml:space="preserve">l</w:t>
      </w:r>
      <w:r w:rsidDel="00000000" w:rsidR="00000000" w:rsidRPr="00000000">
        <w:rPr>
          <w:color w:val="008900"/>
          <w:sz w:val="2"/>
          <w:szCs w:val="2"/>
          <w:rtl w:val="0"/>
        </w:rPr>
        <w:t xml:space="preserve"> </w:t>
      </w:r>
      <w:r w:rsidDel="00000000" w:rsidR="00000000" w:rsidRPr="00000000">
        <w:rPr>
          <w:color w:val="008700"/>
          <w:sz w:val="2"/>
          <w:szCs w:val="2"/>
          <w:rtl w:val="0"/>
        </w:rPr>
        <w:t xml:space="preserve">m</w:t>
      </w:r>
      <w:r w:rsidDel="00000000" w:rsidR="00000000" w:rsidRPr="00000000">
        <w:rPr>
          <w:color w:val="008600"/>
          <w:sz w:val="2"/>
          <w:szCs w:val="2"/>
          <w:rtl w:val="0"/>
        </w:rPr>
        <w:t xml:space="preserve">i</w:t>
      </w:r>
      <w:r w:rsidDel="00000000" w:rsidR="00000000" w:rsidRPr="00000000">
        <w:rPr>
          <w:color w:val="008500"/>
          <w:sz w:val="2"/>
          <w:szCs w:val="2"/>
          <w:rtl w:val="0"/>
        </w:rPr>
        <w:t xml:space="preserve">l</w:t>
      </w:r>
      <w:r w:rsidDel="00000000" w:rsidR="00000000" w:rsidRPr="00000000">
        <w:rPr>
          <w:color w:val="008700"/>
          <w:sz w:val="2"/>
          <w:szCs w:val="2"/>
          <w:rtl w:val="0"/>
        </w:rPr>
        <w:t xml:space="preserve">e</w:t>
      </w:r>
      <w:r w:rsidDel="00000000" w:rsidR="00000000" w:rsidRPr="00000000">
        <w:rPr>
          <w:color w:val="008d00"/>
          <w:sz w:val="2"/>
          <w:szCs w:val="2"/>
          <w:rtl w:val="0"/>
        </w:rPr>
        <w:t xml:space="preserve">s</w:t>
      </w:r>
      <w:r w:rsidDel="00000000" w:rsidR="00000000" w:rsidRPr="00000000">
        <w:rPr>
          <w:color w:val="009a00"/>
          <w:sz w:val="2"/>
          <w:szCs w:val="2"/>
          <w:rtl w:val="0"/>
        </w:rPr>
        <w:t xml:space="preserve">t</w:t>
      </w:r>
      <w:r w:rsidDel="00000000" w:rsidR="00000000" w:rsidRPr="00000000">
        <w:rPr>
          <w:color w:val="0caa00"/>
          <w:sz w:val="2"/>
          <w:szCs w:val="2"/>
          <w:rtl w:val="0"/>
        </w:rPr>
        <w:t xml:space="preserve">o</w:t>
      </w:r>
      <w:r w:rsidDel="00000000" w:rsidR="00000000" w:rsidRPr="00000000">
        <w:rPr>
          <w:color w:val="1dbb06"/>
          <w:sz w:val="2"/>
          <w:szCs w:val="2"/>
          <w:rtl w:val="0"/>
        </w:rPr>
        <w:t xml:space="preserve">n</w:t>
      </w:r>
      <w:r w:rsidDel="00000000" w:rsidR="00000000" w:rsidRPr="00000000">
        <w:rPr>
          <w:color w:val="2dcb16"/>
          <w:sz w:val="2"/>
          <w:szCs w:val="2"/>
          <w:rtl w:val="0"/>
        </w:rPr>
        <w:t xml:space="preserve">e</w:t>
      </w:r>
      <w:r w:rsidDel="00000000" w:rsidR="00000000" w:rsidRPr="00000000">
        <w:rPr>
          <w:color w:val="39d722"/>
          <w:sz w:val="2"/>
          <w:szCs w:val="2"/>
          <w:rtl w:val="0"/>
        </w:rPr>
        <w:t xml:space="preserve"> </w:t>
      </w:r>
      <w:r w:rsidDel="00000000" w:rsidR="00000000" w:rsidRPr="00000000">
        <w:rPr>
          <w:color w:val="40de29"/>
          <w:sz w:val="2"/>
          <w:szCs w:val="2"/>
          <w:rtl w:val="0"/>
        </w:rPr>
        <w:t xml:space="preserve">i</w:t>
      </w:r>
      <w:r w:rsidDel="00000000" w:rsidR="00000000" w:rsidRPr="00000000">
        <w:rPr>
          <w:color w:val="3ad823"/>
          <w:sz w:val="2"/>
          <w:szCs w:val="2"/>
          <w:rtl w:val="0"/>
        </w:rPr>
        <w:t xml:space="preserve">n the Spanish league which he reached in 178 games Cristiano Ronaldo has been in relationships with celebrities like Gemma Atkinson and Alice Go</w:t>
      </w:r>
      <w:r w:rsidDel="00000000" w:rsidR="00000000" w:rsidRPr="00000000">
        <w:rPr>
          <w:color w:val="13a923"/>
          <w:sz w:val="2"/>
          <w:szCs w:val="2"/>
          <w:rtl w:val="0"/>
        </w:rPr>
        <w:t xml:space="preserve">o</w:t>
      </w:r>
      <w:r w:rsidDel="00000000" w:rsidR="00000000" w:rsidRPr="00000000">
        <w:rPr>
          <w:color w:val="11a721"/>
          <w:sz w:val="2"/>
          <w:szCs w:val="2"/>
          <w:rtl w:val="0"/>
        </w:rPr>
        <w:t xml:space="preserve">d</w:t>
      </w:r>
      <w:r w:rsidDel="00000000" w:rsidR="00000000" w:rsidRPr="00000000">
        <w:rPr>
          <w:color w:val="0ba11b"/>
          <w:sz w:val="2"/>
          <w:szCs w:val="2"/>
          <w:rtl w:val="0"/>
        </w:rPr>
        <w:t xml:space="preserve">w</w:t>
      </w:r>
      <w:r w:rsidDel="00000000" w:rsidR="00000000" w:rsidRPr="00000000">
        <w:rPr>
          <w:color w:val="049a14"/>
          <w:sz w:val="2"/>
          <w:szCs w:val="2"/>
          <w:rtl w:val="0"/>
        </w:rPr>
        <w:t xml:space="preserve">i</w:t>
      </w:r>
      <w:r w:rsidDel="00000000" w:rsidR="00000000" w:rsidRPr="00000000">
        <w:rPr>
          <w:color w:val="00930d"/>
          <w:sz w:val="2"/>
          <w:szCs w:val="2"/>
          <w:rtl w:val="0"/>
        </w:rPr>
        <w:t xml:space="preserve">n</w:t>
      </w:r>
      <w:r w:rsidDel="00000000" w:rsidR="00000000" w:rsidRPr="00000000">
        <w:rPr>
          <w:color w:val="008c06"/>
          <w:sz w:val="2"/>
          <w:szCs w:val="2"/>
          <w:rtl w:val="0"/>
        </w:rPr>
        <w:t xml:space="preserve"> </w:t>
      </w:r>
      <w:r w:rsidDel="00000000" w:rsidR="00000000" w:rsidRPr="00000000">
        <w:rPr>
          <w:color w:val="008600"/>
          <w:sz w:val="2"/>
          <w:szCs w:val="2"/>
          <w:rtl w:val="0"/>
        </w:rPr>
        <w:t xml:space="preserve">b</w:t>
      </w:r>
      <w:r w:rsidDel="00000000" w:rsidR="00000000" w:rsidRPr="00000000">
        <w:rPr>
          <w:color w:val="008300"/>
          <w:sz w:val="2"/>
          <w:szCs w:val="2"/>
          <w:rtl w:val="0"/>
        </w:rPr>
        <w:t xml:space="preserve">o</w:t>
      </w:r>
      <w:r w:rsidDel="00000000" w:rsidR="00000000" w:rsidRPr="00000000">
        <w:rPr>
          <w:color w:val="008000"/>
          <w:sz w:val="2"/>
          <w:szCs w:val="2"/>
          <w:rtl w:val="0"/>
        </w:rPr>
        <w:t xml:space="preserve">th model</w:t>
      </w:r>
      <w:r w:rsidDel="00000000" w:rsidR="00000000" w:rsidRPr="00000000">
        <w:rPr>
          <w:color w:val="097000"/>
          <w:sz w:val="2"/>
          <w:szCs w:val="2"/>
          <w:rtl w:val="0"/>
        </w:rPr>
        <w:t xml:space="preserve">s in England, he</w:t>
      </w:r>
      <w:r w:rsidDel="00000000" w:rsidR="00000000" w:rsidRPr="00000000">
        <w:rPr>
          <w:color w:val="525252"/>
          <w:sz w:val="2"/>
          <w:szCs w:val="2"/>
          <w:rtl w:val="0"/>
        </w:rPr>
        <w:t xml:space="preserve"> </w:t>
      </w:r>
      <w:r w:rsidDel="00000000" w:rsidR="00000000" w:rsidRPr="00000000">
        <w:rPr>
          <w:color w:val="434343"/>
          <w:sz w:val="2"/>
          <w:szCs w:val="2"/>
          <w:rtl w:val="0"/>
        </w:rPr>
        <w:t xml:space="preserve">h</w:t>
      </w:r>
      <w:r w:rsidDel="00000000" w:rsidR="00000000" w:rsidRPr="00000000">
        <w:rPr>
          <w:color w:val="2b2b2b"/>
          <w:sz w:val="2"/>
          <w:szCs w:val="2"/>
          <w:rtl w:val="0"/>
        </w:rPr>
        <w:t xml:space="preserve">a</w:t>
      </w:r>
      <w:r w:rsidDel="00000000" w:rsidR="00000000" w:rsidRPr="00000000">
        <w:rPr>
          <w:color w:val="131313"/>
          <w:sz w:val="2"/>
          <w:szCs w:val="2"/>
          <w:rtl w:val="0"/>
        </w:rPr>
        <w:t xml:space="preserve">s</w:t>
      </w:r>
      <w:r w:rsidDel="00000000" w:rsidR="00000000" w:rsidRPr="00000000">
        <w:rPr>
          <w:color w:val="040404"/>
          <w:sz w:val="2"/>
          <w:szCs w:val="2"/>
          <w:rtl w:val="0"/>
        </w:rPr>
        <w:t xml:space="preserve"> </w:t>
      </w:r>
      <w:r w:rsidDel="00000000" w:rsidR="00000000" w:rsidRPr="00000000">
        <w:rPr>
          <w:color w:val="000000"/>
          <w:sz w:val="2"/>
          <w:szCs w:val="2"/>
          <w:rtl w:val="0"/>
        </w:rPr>
        <w:t xml:space="preserve">t</w:t>
      </w:r>
      <w:r w:rsidDel="00000000" w:rsidR="00000000" w:rsidRPr="00000000">
        <w:rPr>
          <w:color w:val="020202"/>
          <w:sz w:val="2"/>
          <w:szCs w:val="2"/>
          <w:rtl w:val="0"/>
        </w:rPr>
        <w:t xml:space="preserve">w</w:t>
      </w:r>
      <w:r w:rsidDel="00000000" w:rsidR="00000000" w:rsidRPr="00000000">
        <w:rPr>
          <w:color w:val="060606"/>
          <w:sz w:val="2"/>
          <w:szCs w:val="2"/>
          <w:rtl w:val="0"/>
        </w:rPr>
        <w:t xml:space="preserve">o</w:t>
      </w:r>
      <w:r w:rsidDel="00000000" w:rsidR="00000000" w:rsidRPr="00000000">
        <w:rPr>
          <w:color w:val="080808"/>
          <w:sz w:val="2"/>
          <w:szCs w:val="2"/>
          <w:rtl w:val="0"/>
        </w:rPr>
        <w:t xml:space="preserve"> sons Cristiano </w:t>
      </w:r>
      <w:r w:rsidDel="00000000" w:rsidR="00000000" w:rsidRPr="00000000">
        <w:rPr>
          <w:color w:val="1d1d1d"/>
          <w:sz w:val="2"/>
          <w:szCs w:val="2"/>
          <w:rtl w:val="0"/>
        </w:rPr>
        <w:t xml:space="preserve">R</w:t>
      </w:r>
      <w:r w:rsidDel="00000000" w:rsidR="00000000" w:rsidRPr="00000000">
        <w:rPr>
          <w:color w:val="000000"/>
          <w:sz w:val="2"/>
          <w:szCs w:val="2"/>
          <w:rtl w:val="0"/>
        </w:rPr>
        <w:t xml:space="preserve">on</w:t>
      </w:r>
      <w:r w:rsidDel="00000000" w:rsidR="00000000" w:rsidRPr="00000000">
        <w:rPr>
          <w:color w:val="212121"/>
          <w:sz w:val="2"/>
          <w:szCs w:val="2"/>
          <w:rtl w:val="0"/>
        </w:rPr>
        <w:t xml:space="preserve">a</w:t>
      </w:r>
      <w:r w:rsidDel="00000000" w:rsidR="00000000" w:rsidRPr="00000000">
        <w:rPr>
          <w:color w:val="111111"/>
          <w:sz w:val="2"/>
          <w:szCs w:val="2"/>
          <w:rtl w:val="0"/>
        </w:rPr>
        <w:t xml:space="preserve">l</w:t>
      </w:r>
      <w:r w:rsidDel="00000000" w:rsidR="00000000" w:rsidRPr="00000000">
        <w:rPr>
          <w:color w:val="000000"/>
          <w:sz w:val="2"/>
          <w:szCs w:val="2"/>
          <w:rtl w:val="0"/>
        </w:rPr>
        <w:t xml:space="preserve">d</w:t>
      </w:r>
      <w:r w:rsidDel="00000000" w:rsidR="00000000" w:rsidRPr="00000000">
        <w:rPr>
          <w:color w:val="262626"/>
          <w:sz w:val="2"/>
          <w:szCs w:val="2"/>
          <w:rtl w:val="0"/>
        </w:rPr>
        <w:t xml:space="preserve">o</w:t>
      </w:r>
      <w:r w:rsidDel="00000000" w:rsidR="00000000" w:rsidRPr="00000000">
        <w:rPr>
          <w:color w:val="989898"/>
          <w:sz w:val="2"/>
          <w:szCs w:val="2"/>
          <w:rtl w:val="0"/>
        </w:rPr>
        <w:t xml:space="preserve"> </w:t>
      </w:r>
      <w:r w:rsidDel="00000000" w:rsidR="00000000" w:rsidRPr="00000000">
        <w:rPr>
          <w:color w:val="f8f8f8"/>
          <w:sz w:val="2"/>
          <w:szCs w:val="2"/>
          <w:rtl w:val="0"/>
        </w:rPr>
        <w:t xml:space="preserve">Jr and Matteo RonaldoRonal</w:t>
      </w:r>
      <w:r w:rsidDel="00000000" w:rsidR="00000000" w:rsidRPr="00000000">
        <w:rPr>
          <w:sz w:val="16"/>
          <w:szCs w:val="16"/>
          <w:rtl w:val="0"/>
        </w:rPr>
        <w:br w:type="textWrapping"/>
      </w:r>
      <w:r w:rsidDel="00000000" w:rsidR="00000000" w:rsidRPr="00000000">
        <w:rPr>
          <w:color w:val="f6f6f6"/>
          <w:sz w:val="2"/>
          <w:szCs w:val="2"/>
          <w:rtl w:val="0"/>
        </w:rPr>
        <w:t xml:space="preserve">d</w:t>
      </w:r>
      <w:r w:rsidDel="00000000" w:rsidR="00000000" w:rsidRPr="00000000">
        <w:rPr>
          <w:color w:val="ffffff"/>
          <w:sz w:val="2"/>
          <w:szCs w:val="2"/>
          <w:rtl w:val="0"/>
        </w:rPr>
        <w:t xml:space="preserve">o </w:t>
      </w:r>
      <w:r w:rsidDel="00000000" w:rsidR="00000000" w:rsidRPr="00000000">
        <w:rPr>
          <w:color w:val="e3e3e3"/>
          <w:sz w:val="2"/>
          <w:szCs w:val="2"/>
          <w:rtl w:val="0"/>
        </w:rPr>
        <w:t xml:space="preserve">w</w:t>
      </w:r>
      <w:r w:rsidDel="00000000" w:rsidR="00000000" w:rsidRPr="00000000">
        <w:rPr>
          <w:color w:val="868686"/>
          <w:sz w:val="2"/>
          <w:szCs w:val="2"/>
          <w:rtl w:val="0"/>
        </w:rPr>
        <w:t xml:space="preserve">a</w:t>
      </w:r>
      <w:r w:rsidDel="00000000" w:rsidR="00000000" w:rsidRPr="00000000">
        <w:rPr>
          <w:color w:val="303030"/>
          <w:sz w:val="2"/>
          <w:szCs w:val="2"/>
          <w:rtl w:val="0"/>
        </w:rPr>
        <w:t xml:space="preserve">s</w:t>
      </w:r>
      <w:r w:rsidDel="00000000" w:rsidR="00000000" w:rsidRPr="00000000">
        <w:rPr>
          <w:color w:val="010101"/>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n a romantic relationshi</w:t>
      </w:r>
      <w:r w:rsidDel="00000000" w:rsidR="00000000" w:rsidRPr="00000000">
        <w:rPr>
          <w:color w:val="004d00"/>
          <w:sz w:val="2"/>
          <w:szCs w:val="2"/>
          <w:rtl w:val="0"/>
        </w:rPr>
        <w:t xml:space="preserve">p</w:t>
      </w:r>
      <w:r w:rsidDel="00000000" w:rsidR="00000000" w:rsidRPr="00000000">
        <w:rPr>
          <w:color w:val="005900"/>
          <w:sz w:val="2"/>
          <w:szCs w:val="2"/>
          <w:rtl w:val="0"/>
        </w:rPr>
        <w:t xml:space="preserve"> </w:t>
      </w:r>
      <w:r w:rsidDel="00000000" w:rsidR="00000000" w:rsidRPr="00000000">
        <w:rPr>
          <w:color w:val="056c00"/>
          <w:sz w:val="2"/>
          <w:szCs w:val="2"/>
          <w:rtl w:val="0"/>
        </w:rPr>
        <w:t xml:space="preserve">w</w:t>
      </w:r>
      <w:r w:rsidDel="00000000" w:rsidR="00000000" w:rsidRPr="00000000">
        <w:rPr>
          <w:color w:val="167d07"/>
          <w:sz w:val="2"/>
          <w:szCs w:val="2"/>
          <w:rtl w:val="0"/>
        </w:rPr>
        <w:t xml:space="preserve">i</w:t>
      </w:r>
      <w:r w:rsidDel="00000000" w:rsidR="00000000" w:rsidRPr="00000000">
        <w:rPr>
          <w:color w:val="1d840e"/>
          <w:sz w:val="2"/>
          <w:szCs w:val="2"/>
          <w:rtl w:val="0"/>
        </w:rPr>
        <w:t xml:space="preserve">t</w:t>
      </w:r>
      <w:r w:rsidDel="00000000" w:rsidR="00000000" w:rsidRPr="00000000">
        <w:rPr>
          <w:color w:val="1b820c"/>
          <w:sz w:val="2"/>
          <w:szCs w:val="2"/>
          <w:rtl w:val="0"/>
        </w:rPr>
        <w:t xml:space="preserve">h</w:t>
      </w:r>
      <w:r w:rsidDel="00000000" w:rsidR="00000000" w:rsidRPr="00000000">
        <w:rPr>
          <w:color w:val="127903"/>
          <w:sz w:val="2"/>
          <w:szCs w:val="2"/>
          <w:rtl w:val="0"/>
        </w:rPr>
        <w:t xml:space="preserve"> </w:t>
      </w:r>
      <w:r w:rsidDel="00000000" w:rsidR="00000000" w:rsidRPr="00000000">
        <w:rPr>
          <w:color w:val="0c7300"/>
          <w:sz w:val="2"/>
          <w:szCs w:val="2"/>
          <w:rtl w:val="0"/>
        </w:rPr>
        <w:t xml:space="preserve">R</w:t>
      </w:r>
      <w:r w:rsidDel="00000000" w:rsidR="00000000" w:rsidRPr="00000000">
        <w:rPr>
          <w:color w:val="097000"/>
          <w:sz w:val="2"/>
          <w:szCs w:val="2"/>
          <w:rtl w:val="0"/>
        </w:rPr>
        <w:t xml:space="preserve">ussian supermodel Irina Shayk for five y</w:t>
      </w:r>
      <w:r w:rsidDel="00000000" w:rsidR="00000000" w:rsidRPr="00000000">
        <w:rPr>
          <w:color w:val="080808"/>
          <w:sz w:val="2"/>
          <w:szCs w:val="2"/>
          <w:rtl w:val="0"/>
        </w:rPr>
        <w:t xml:space="preserve">ears from 2010 t</w:t>
      </w:r>
      <w:r w:rsidDel="00000000" w:rsidR="00000000" w:rsidRPr="00000000">
        <w:rPr>
          <w:color w:val="350008"/>
          <w:sz w:val="2"/>
          <w:szCs w:val="2"/>
          <w:rtl w:val="0"/>
        </w:rPr>
        <w:t xml:space="preserve">o</w:t>
      </w:r>
      <w:r w:rsidDel="00000000" w:rsidR="00000000" w:rsidRPr="00000000">
        <w:rPr>
          <w:color w:val="320008"/>
          <w:sz w:val="2"/>
          <w:szCs w:val="2"/>
          <w:rtl w:val="0"/>
        </w:rPr>
        <w:t xml:space="preserve"> </w:t>
      </w:r>
      <w:r w:rsidDel="00000000" w:rsidR="00000000" w:rsidRPr="00000000">
        <w:rPr>
          <w:color w:val="2f0008"/>
          <w:sz w:val="2"/>
          <w:szCs w:val="2"/>
          <w:rtl w:val="0"/>
        </w:rPr>
        <w:t xml:space="preserve">2</w:t>
      </w:r>
      <w:r w:rsidDel="00000000" w:rsidR="00000000" w:rsidRPr="00000000">
        <w:rPr>
          <w:color w:val="2b0008"/>
          <w:sz w:val="2"/>
          <w:szCs w:val="2"/>
          <w:rtl w:val="0"/>
        </w:rPr>
        <w:t xml:space="preserve">0</w:t>
      </w:r>
      <w:r w:rsidDel="00000000" w:rsidR="00000000" w:rsidRPr="00000000">
        <w:rPr>
          <w:color w:val="240008"/>
          <w:sz w:val="2"/>
          <w:szCs w:val="2"/>
          <w:rtl w:val="0"/>
        </w:rPr>
        <w:t xml:space="preserve">1</w:t>
      </w:r>
      <w:r w:rsidDel="00000000" w:rsidR="00000000" w:rsidRPr="00000000">
        <w:rPr>
          <w:color w:val="1d0008"/>
          <w:sz w:val="2"/>
          <w:szCs w:val="2"/>
          <w:rtl w:val="0"/>
        </w:rPr>
        <w:t xml:space="preserve">5</w:t>
      </w:r>
      <w:r w:rsidDel="00000000" w:rsidR="00000000" w:rsidRPr="00000000">
        <w:rPr>
          <w:color w:val="150208"/>
          <w:sz w:val="2"/>
          <w:szCs w:val="2"/>
          <w:rtl w:val="0"/>
        </w:rPr>
        <w:t xml:space="preserve">,</w:t>
      </w:r>
      <w:r w:rsidDel="00000000" w:rsidR="00000000" w:rsidRPr="00000000">
        <w:rPr>
          <w:color w:val="0c0608"/>
          <w:sz w:val="2"/>
          <w:szCs w:val="2"/>
          <w:rtl w:val="0"/>
        </w:rPr>
        <w:t xml:space="preserve"> </w:t>
      </w:r>
      <w:r w:rsidDel="00000000" w:rsidR="00000000" w:rsidRPr="00000000">
        <w:rPr>
          <w:color w:val="000200"/>
          <w:sz w:val="2"/>
          <w:szCs w:val="2"/>
          <w:rtl w:val="0"/>
        </w:rPr>
        <w:t xml:space="preserve">C</w:t>
      </w:r>
      <w:r w:rsidDel="00000000" w:rsidR="00000000" w:rsidRPr="00000000">
        <w:rPr>
          <w:color w:val="000600"/>
          <w:sz w:val="2"/>
          <w:szCs w:val="2"/>
          <w:rtl w:val="0"/>
        </w:rPr>
        <w:t xml:space="preserve">r</w:t>
      </w:r>
      <w:r w:rsidDel="00000000" w:rsidR="00000000" w:rsidRPr="00000000">
        <w:rPr>
          <w:color w:val="001106"/>
          <w:sz w:val="2"/>
          <w:szCs w:val="2"/>
          <w:rtl w:val="0"/>
        </w:rPr>
        <w:t xml:space="preserve">i</w:t>
      </w:r>
      <w:r w:rsidDel="00000000" w:rsidR="00000000" w:rsidRPr="00000000">
        <w:rPr>
          <w:color w:val="002214"/>
          <w:sz w:val="2"/>
          <w:szCs w:val="2"/>
          <w:rtl w:val="0"/>
        </w:rPr>
        <w:t xml:space="preserve">s</w:t>
      </w:r>
      <w:r w:rsidDel="00000000" w:rsidR="00000000" w:rsidRPr="00000000">
        <w:rPr>
          <w:color w:val="013624"/>
          <w:sz w:val="2"/>
          <w:szCs w:val="2"/>
          <w:rtl w:val="0"/>
        </w:rPr>
        <w:t xml:space="preserve">t</w:t>
      </w:r>
      <w:r w:rsidDel="00000000" w:rsidR="00000000" w:rsidRPr="00000000">
        <w:rPr>
          <w:color w:val="0b4632"/>
          <w:sz w:val="2"/>
          <w:szCs w:val="2"/>
          <w:rtl w:val="0"/>
        </w:rPr>
        <w:t xml:space="preserve">i</w:t>
      </w:r>
      <w:r w:rsidDel="00000000" w:rsidR="00000000" w:rsidRPr="00000000">
        <w:rPr>
          <w:color w:val="12513c"/>
          <w:sz w:val="2"/>
          <w:szCs w:val="2"/>
          <w:rtl w:val="0"/>
        </w:rPr>
        <w:t xml:space="preserve">a</w:t>
      </w:r>
      <w:r w:rsidDel="00000000" w:rsidR="00000000" w:rsidRPr="00000000">
        <w:rPr>
          <w:color w:val="155942"/>
          <w:sz w:val="2"/>
          <w:szCs w:val="2"/>
          <w:rtl w:val="0"/>
        </w:rPr>
        <w:t xml:space="preserve">n</w:t>
      </w:r>
      <w:r w:rsidDel="00000000" w:rsidR="00000000" w:rsidRPr="00000000">
        <w:rPr>
          <w:color w:val="097000"/>
          <w:sz w:val="2"/>
          <w:szCs w:val="2"/>
          <w:rtl w:val="0"/>
        </w:rPr>
        <w:t xml:space="preserve">o Ronaldo was awarded the Ballon d'Or five times</w:t>
      </w:r>
      <w:r w:rsidDel="00000000" w:rsidR="00000000" w:rsidRPr="00000000">
        <w:rPr>
          <w:color w:val="009100"/>
          <w:sz w:val="2"/>
          <w:szCs w:val="2"/>
          <w:rtl w:val="0"/>
        </w:rPr>
        <w:t xml:space="preserve"> </w:t>
      </w:r>
      <w:r w:rsidDel="00000000" w:rsidR="00000000" w:rsidRPr="00000000">
        <w:rPr>
          <w:color w:val="008f00"/>
          <w:sz w:val="2"/>
          <w:szCs w:val="2"/>
          <w:rtl w:val="0"/>
        </w:rPr>
        <w:t xml:space="preserve">i</w:t>
      </w:r>
      <w:r w:rsidDel="00000000" w:rsidR="00000000" w:rsidRPr="00000000">
        <w:rPr>
          <w:color w:val="008d00"/>
          <w:sz w:val="2"/>
          <w:szCs w:val="2"/>
          <w:rtl w:val="0"/>
        </w:rPr>
        <w:t xml:space="preserve">n</w:t>
      </w:r>
      <w:r w:rsidDel="00000000" w:rsidR="00000000" w:rsidRPr="00000000">
        <w:rPr>
          <w:color w:val="008900"/>
          <w:sz w:val="2"/>
          <w:szCs w:val="2"/>
          <w:rtl w:val="0"/>
        </w:rPr>
        <w:t xml:space="preserve"> </w:t>
      </w:r>
      <w:r w:rsidDel="00000000" w:rsidR="00000000" w:rsidRPr="00000000">
        <w:rPr>
          <w:color w:val="008500"/>
          <w:sz w:val="2"/>
          <w:szCs w:val="2"/>
          <w:rtl w:val="0"/>
        </w:rPr>
        <w:t xml:space="preserve">2</w:t>
      </w:r>
      <w:r w:rsidDel="00000000" w:rsidR="00000000" w:rsidRPr="00000000">
        <w:rPr>
          <w:color w:val="008200"/>
          <w:sz w:val="2"/>
          <w:szCs w:val="2"/>
          <w:rtl w:val="0"/>
        </w:rPr>
        <w:t xml:space="preserve">0</w:t>
      </w:r>
      <w:r w:rsidDel="00000000" w:rsidR="00000000" w:rsidRPr="00000000">
        <w:rPr>
          <w:color w:val="007f00"/>
          <w:sz w:val="2"/>
          <w:szCs w:val="2"/>
          <w:rtl w:val="0"/>
        </w:rPr>
        <w:t xml:space="preserve">0</w:t>
      </w:r>
      <w:r w:rsidDel="00000000" w:rsidR="00000000" w:rsidRPr="00000000">
        <w:rPr>
          <w:color w:val="007d00"/>
          <w:sz w:val="2"/>
          <w:szCs w:val="2"/>
          <w:rtl w:val="0"/>
        </w:rPr>
        <w:t xml:space="preserve">8</w:t>
      </w:r>
      <w:r w:rsidDel="00000000" w:rsidR="00000000" w:rsidRPr="00000000">
        <w:rPr>
          <w:color w:val="007f00"/>
          <w:sz w:val="2"/>
          <w:szCs w:val="2"/>
          <w:rtl w:val="0"/>
        </w:rPr>
        <w:t xml:space="preserve">,</w:t>
      </w:r>
      <w:r w:rsidDel="00000000" w:rsidR="00000000" w:rsidRPr="00000000">
        <w:rPr>
          <w:color w:val="008700"/>
          <w:sz w:val="2"/>
          <w:szCs w:val="2"/>
          <w:rtl w:val="0"/>
        </w:rPr>
        <w:t xml:space="preserve"> </w:t>
      </w:r>
      <w:r w:rsidDel="00000000" w:rsidR="00000000" w:rsidRPr="00000000">
        <w:rPr>
          <w:color w:val="009400"/>
          <w:sz w:val="2"/>
          <w:szCs w:val="2"/>
          <w:rtl w:val="0"/>
        </w:rPr>
        <w:t xml:space="preserve">2</w:t>
      </w:r>
      <w:r w:rsidDel="00000000" w:rsidR="00000000" w:rsidRPr="00000000">
        <w:rPr>
          <w:color w:val="08a600"/>
          <w:sz w:val="2"/>
          <w:szCs w:val="2"/>
          <w:rtl w:val="0"/>
        </w:rPr>
        <w:t xml:space="preserve">0</w:t>
      </w:r>
      <w:r w:rsidDel="00000000" w:rsidR="00000000" w:rsidRPr="00000000">
        <w:rPr>
          <w:color w:val="1bb904"/>
          <w:sz w:val="2"/>
          <w:szCs w:val="2"/>
          <w:rtl w:val="0"/>
        </w:rPr>
        <w:t xml:space="preserve">1</w:t>
      </w:r>
      <w:r w:rsidDel="00000000" w:rsidR="00000000" w:rsidRPr="00000000">
        <w:rPr>
          <w:color w:val="2cca15"/>
          <w:sz w:val="2"/>
          <w:szCs w:val="2"/>
          <w:rtl w:val="0"/>
        </w:rPr>
        <w:t xml:space="preserve">3</w:t>
      </w:r>
      <w:r w:rsidDel="00000000" w:rsidR="00000000" w:rsidRPr="00000000">
        <w:rPr>
          <w:color w:val="3ad823"/>
          <w:sz w:val="2"/>
          <w:szCs w:val="2"/>
          <w:rtl w:val="0"/>
        </w:rPr>
        <w:t xml:space="preserve">-</w:t>
      </w:r>
      <w:r w:rsidDel="00000000" w:rsidR="00000000" w:rsidRPr="00000000">
        <w:rPr>
          <w:color w:val="41df2a"/>
          <w:sz w:val="2"/>
          <w:szCs w:val="2"/>
          <w:rtl w:val="0"/>
        </w:rPr>
        <w:t xml:space="preserve">2</w:t>
      </w:r>
      <w:r w:rsidDel="00000000" w:rsidR="00000000" w:rsidRPr="00000000">
        <w:rPr>
          <w:color w:val="3ad823"/>
          <w:sz w:val="2"/>
          <w:szCs w:val="2"/>
          <w:rtl w:val="0"/>
        </w:rPr>
        <w:t xml:space="preserve">014 2016 and 2017. Cristiano Ronaldo is a Portuguese football player he was born on February 5th 1985 in Santo Antonio his father's name is Jose</w:t>
      </w:r>
      <w:r w:rsidDel="00000000" w:rsidR="00000000" w:rsidRPr="00000000">
        <w:rPr>
          <w:color w:val="10a620"/>
          <w:sz w:val="2"/>
          <w:szCs w:val="2"/>
          <w:rtl w:val="0"/>
        </w:rPr>
        <w:t xml:space="preserve"> </w:t>
      </w:r>
      <w:r w:rsidDel="00000000" w:rsidR="00000000" w:rsidRPr="00000000">
        <w:rPr>
          <w:color w:val="0da31d"/>
          <w:sz w:val="2"/>
          <w:szCs w:val="2"/>
          <w:rtl w:val="0"/>
        </w:rPr>
        <w:t xml:space="preserve">D</w:t>
      </w:r>
      <w:r w:rsidDel="00000000" w:rsidR="00000000" w:rsidRPr="00000000">
        <w:rPr>
          <w:color w:val="089e18"/>
          <w:sz w:val="2"/>
          <w:szCs w:val="2"/>
          <w:rtl w:val="0"/>
        </w:rPr>
        <w:t xml:space="preserve">i</w:t>
      </w:r>
      <w:r w:rsidDel="00000000" w:rsidR="00000000" w:rsidRPr="00000000">
        <w:rPr>
          <w:color w:val="019711"/>
          <w:sz w:val="2"/>
          <w:szCs w:val="2"/>
          <w:rtl w:val="0"/>
        </w:rPr>
        <w:t xml:space="preserve">n</w:t>
      </w:r>
      <w:r w:rsidDel="00000000" w:rsidR="00000000" w:rsidRPr="00000000">
        <w:rPr>
          <w:color w:val="008f09"/>
          <w:sz w:val="2"/>
          <w:szCs w:val="2"/>
          <w:rtl w:val="0"/>
        </w:rPr>
        <w:t xml:space="preserve">i</w:t>
      </w:r>
      <w:r w:rsidDel="00000000" w:rsidR="00000000" w:rsidRPr="00000000">
        <w:rPr>
          <w:color w:val="008802"/>
          <w:sz w:val="2"/>
          <w:szCs w:val="2"/>
          <w:rtl w:val="0"/>
        </w:rPr>
        <w:t xml:space="preserve">s</w:t>
      </w:r>
      <w:r w:rsidDel="00000000" w:rsidR="00000000" w:rsidRPr="00000000">
        <w:rPr>
          <w:color w:val="008300"/>
          <w:sz w:val="2"/>
          <w:szCs w:val="2"/>
          <w:rtl w:val="0"/>
        </w:rPr>
        <w:t xml:space="preserve"> </w:t>
      </w:r>
      <w:r w:rsidDel="00000000" w:rsidR="00000000" w:rsidRPr="00000000">
        <w:rPr>
          <w:color w:val="008000"/>
          <w:sz w:val="2"/>
          <w:szCs w:val="2"/>
          <w:rtl w:val="0"/>
        </w:rPr>
        <w:t xml:space="preserve">Aveiro an</w:t>
      </w:r>
      <w:r w:rsidDel="00000000" w:rsidR="00000000" w:rsidRPr="00000000">
        <w:rPr>
          <w:color w:val="097000"/>
          <w:sz w:val="2"/>
          <w:szCs w:val="2"/>
          <w:rtl w:val="0"/>
        </w:rPr>
        <w:t xml:space="preserve">d his mother's n</w:t>
      </w:r>
      <w:r w:rsidDel="00000000" w:rsidR="00000000" w:rsidRPr="00000000">
        <w:rPr>
          <w:color w:val="525252"/>
          <w:sz w:val="2"/>
          <w:szCs w:val="2"/>
          <w:rtl w:val="0"/>
        </w:rPr>
        <w:t xml:space="preserve">a</w:t>
      </w:r>
      <w:r w:rsidDel="00000000" w:rsidR="00000000" w:rsidRPr="00000000">
        <w:rPr>
          <w:color w:val="434343"/>
          <w:sz w:val="2"/>
          <w:szCs w:val="2"/>
          <w:rtl w:val="0"/>
        </w:rPr>
        <w:t xml:space="preserve">m</w:t>
      </w:r>
      <w:r w:rsidDel="00000000" w:rsidR="00000000" w:rsidRPr="00000000">
        <w:rPr>
          <w:color w:val="2b2b2b"/>
          <w:sz w:val="2"/>
          <w:szCs w:val="2"/>
          <w:rtl w:val="0"/>
        </w:rPr>
        <w:t xml:space="preserve">e</w:t>
      </w:r>
      <w:r w:rsidDel="00000000" w:rsidR="00000000" w:rsidRPr="00000000">
        <w:rPr>
          <w:color w:val="131313"/>
          <w:sz w:val="2"/>
          <w:szCs w:val="2"/>
          <w:rtl w:val="0"/>
        </w:rPr>
        <w:t xml:space="preserve"> </w:t>
      </w:r>
      <w:r w:rsidDel="00000000" w:rsidR="00000000" w:rsidRPr="00000000">
        <w:rPr>
          <w:color w:val="040404"/>
          <w:sz w:val="2"/>
          <w:szCs w:val="2"/>
          <w:rtl w:val="0"/>
        </w:rPr>
        <w:t xml:space="preserve">i</w:t>
      </w:r>
      <w:r w:rsidDel="00000000" w:rsidR="00000000" w:rsidRPr="00000000">
        <w:rPr>
          <w:color w:val="000000"/>
          <w:sz w:val="2"/>
          <w:szCs w:val="2"/>
          <w:rtl w:val="0"/>
        </w:rPr>
        <w:t xml:space="preserve">s</w:t>
      </w:r>
      <w:r w:rsidDel="00000000" w:rsidR="00000000" w:rsidRPr="00000000">
        <w:rPr>
          <w:color w:val="020202"/>
          <w:sz w:val="2"/>
          <w:szCs w:val="2"/>
          <w:rtl w:val="0"/>
        </w:rPr>
        <w:t xml:space="preserve"> </w:t>
      </w:r>
      <w:r w:rsidDel="00000000" w:rsidR="00000000" w:rsidRPr="00000000">
        <w:rPr>
          <w:color w:val="060606"/>
          <w:sz w:val="2"/>
          <w:szCs w:val="2"/>
          <w:rtl w:val="0"/>
        </w:rPr>
        <w:t xml:space="preserve">M</w:t>
      </w:r>
      <w:r w:rsidDel="00000000" w:rsidR="00000000" w:rsidRPr="00000000">
        <w:rPr>
          <w:color w:val="080808"/>
          <w:sz w:val="2"/>
          <w:szCs w:val="2"/>
          <w:rtl w:val="0"/>
        </w:rPr>
        <w:t xml:space="preserve">aria Dolores dos</w:t>
      </w:r>
      <w:r w:rsidDel="00000000" w:rsidR="00000000" w:rsidRPr="00000000">
        <w:rPr>
          <w:color w:val="1d1d1d"/>
          <w:sz w:val="2"/>
          <w:szCs w:val="2"/>
          <w:rtl w:val="0"/>
        </w:rPr>
        <w:t xml:space="preserve"> </w:t>
      </w:r>
      <w:r w:rsidDel="00000000" w:rsidR="00000000" w:rsidRPr="00000000">
        <w:rPr>
          <w:color w:val="000000"/>
          <w:sz w:val="2"/>
          <w:szCs w:val="2"/>
          <w:rtl w:val="0"/>
        </w:rPr>
        <w:t xml:space="preserve">Sa</w:t>
      </w:r>
      <w:r w:rsidDel="00000000" w:rsidR="00000000" w:rsidRPr="00000000">
        <w:rPr>
          <w:color w:val="212121"/>
          <w:sz w:val="2"/>
          <w:szCs w:val="2"/>
          <w:rtl w:val="0"/>
        </w:rPr>
        <w:t xml:space="preserve">n</w:t>
      </w:r>
      <w:r w:rsidDel="00000000" w:rsidR="00000000" w:rsidRPr="00000000">
        <w:rPr>
          <w:color w:val="111111"/>
          <w:sz w:val="2"/>
          <w:szCs w:val="2"/>
          <w:rtl w:val="0"/>
        </w:rPr>
        <w:t xml:space="preserve">t</w:t>
      </w:r>
      <w:r w:rsidDel="00000000" w:rsidR="00000000" w:rsidRPr="00000000">
        <w:rPr>
          <w:color w:val="000000"/>
          <w:sz w:val="2"/>
          <w:szCs w:val="2"/>
          <w:rtl w:val="0"/>
        </w:rPr>
        <w:t xml:space="preserve">o</w:t>
      </w:r>
      <w:r w:rsidDel="00000000" w:rsidR="00000000" w:rsidRPr="00000000">
        <w:rPr>
          <w:color w:val="262626"/>
          <w:sz w:val="2"/>
          <w:szCs w:val="2"/>
          <w:rtl w:val="0"/>
        </w:rPr>
        <w:t xml:space="preserve">s</w:t>
      </w:r>
      <w:r w:rsidDel="00000000" w:rsidR="00000000" w:rsidRPr="00000000">
        <w:rPr>
          <w:color w:val="989898"/>
          <w:sz w:val="2"/>
          <w:szCs w:val="2"/>
          <w:rtl w:val="0"/>
        </w:rPr>
        <w:t xml:space="preserve"> </w:t>
      </w:r>
      <w:r w:rsidDel="00000000" w:rsidR="00000000" w:rsidRPr="00000000">
        <w:rPr>
          <w:color w:val="f8f8f8"/>
          <w:sz w:val="2"/>
          <w:szCs w:val="2"/>
          <w:rtl w:val="0"/>
        </w:rPr>
        <w:t xml:space="preserve">Aveiro, his father was a g</w:t>
      </w:r>
      <w:r w:rsidDel="00000000" w:rsidR="00000000" w:rsidRPr="00000000">
        <w:rPr>
          <w:sz w:val="16"/>
          <w:szCs w:val="16"/>
          <w:rtl w:val="0"/>
        </w:rPr>
        <w:br w:type="textWrapping"/>
      </w:r>
      <w:r w:rsidDel="00000000" w:rsidR="00000000" w:rsidRPr="00000000">
        <w:rPr>
          <w:color w:val="e9e9e9"/>
          <w:sz w:val="2"/>
          <w:szCs w:val="2"/>
          <w:rtl w:val="0"/>
        </w:rPr>
        <w:t xml:space="preserve">a</w:t>
      </w:r>
      <w:r w:rsidDel="00000000" w:rsidR="00000000" w:rsidRPr="00000000">
        <w:rPr>
          <w:color w:val="e3e3e3"/>
          <w:sz w:val="2"/>
          <w:szCs w:val="2"/>
          <w:rtl w:val="0"/>
        </w:rPr>
        <w:t xml:space="preserve">r</w:t>
      </w:r>
      <w:r w:rsidDel="00000000" w:rsidR="00000000" w:rsidRPr="00000000">
        <w:rPr>
          <w:color w:val="ffffff"/>
          <w:sz w:val="2"/>
          <w:szCs w:val="2"/>
          <w:rtl w:val="0"/>
        </w:rPr>
        <w:t xml:space="preserve">de</w:t>
      </w:r>
      <w:r w:rsidDel="00000000" w:rsidR="00000000" w:rsidRPr="00000000">
        <w:rPr>
          <w:color w:val="acacac"/>
          <w:sz w:val="2"/>
          <w:szCs w:val="2"/>
          <w:rtl w:val="0"/>
        </w:rPr>
        <w:t xml:space="preserve">n</w:t>
      </w:r>
      <w:r w:rsidDel="00000000" w:rsidR="00000000" w:rsidRPr="00000000">
        <w:rPr>
          <w:color w:val="0b0b0b"/>
          <w:sz w:val="2"/>
          <w:szCs w:val="2"/>
          <w:rtl w:val="0"/>
        </w:rPr>
        <w:t xml:space="preserve">e</w:t>
      </w:r>
      <w:r w:rsidDel="00000000" w:rsidR="00000000" w:rsidRPr="00000000">
        <w:rPr>
          <w:color w:val="000000"/>
          <w:sz w:val="2"/>
          <w:szCs w:val="2"/>
          <w:rtl w:val="0"/>
        </w:rPr>
        <w:t xml:space="preserve">r</w:t>
      </w:r>
      <w:r w:rsidDel="00000000" w:rsidR="00000000" w:rsidRPr="00000000">
        <w:rPr>
          <w:color w:val="181818"/>
          <w:sz w:val="2"/>
          <w:szCs w:val="2"/>
          <w:rtl w:val="0"/>
        </w:rPr>
        <w:t xml:space="preserve"> </w:t>
      </w:r>
      <w:r w:rsidDel="00000000" w:rsidR="00000000" w:rsidRPr="00000000">
        <w:rPr>
          <w:color w:val="080808"/>
          <w:sz w:val="2"/>
          <w:szCs w:val="2"/>
          <w:rtl w:val="0"/>
        </w:rPr>
        <w:t xml:space="preserve">with the municipality an</w:t>
      </w:r>
      <w:r w:rsidDel="00000000" w:rsidR="00000000" w:rsidRPr="00000000">
        <w:rPr>
          <w:color w:val="000f00"/>
          <w:sz w:val="2"/>
          <w:szCs w:val="2"/>
          <w:rtl w:val="0"/>
        </w:rPr>
        <w:t xml:space="preserve">d</w:t>
      </w:r>
      <w:r w:rsidDel="00000000" w:rsidR="00000000" w:rsidRPr="00000000">
        <w:rPr>
          <w:color w:val="001900"/>
          <w:sz w:val="2"/>
          <w:szCs w:val="2"/>
          <w:rtl w:val="0"/>
        </w:rPr>
        <w:t xml:space="preserve"> </w:t>
      </w:r>
      <w:r w:rsidDel="00000000" w:rsidR="00000000" w:rsidRPr="00000000">
        <w:rPr>
          <w:color w:val="0d3200"/>
          <w:sz w:val="2"/>
          <w:szCs w:val="2"/>
          <w:rtl w:val="0"/>
        </w:rPr>
        <w:t xml:space="preserve">h</w:t>
      </w:r>
      <w:r w:rsidDel="00000000" w:rsidR="00000000" w:rsidRPr="00000000">
        <w:rPr>
          <w:color w:val="204d14"/>
          <w:sz w:val="2"/>
          <w:szCs w:val="2"/>
          <w:rtl w:val="0"/>
        </w:rPr>
        <w:t xml:space="preserve">i</w:t>
      </w:r>
      <w:r w:rsidDel="00000000" w:rsidR="00000000" w:rsidRPr="00000000">
        <w:rPr>
          <w:color w:val="295f23"/>
          <w:sz w:val="2"/>
          <w:szCs w:val="2"/>
          <w:rtl w:val="0"/>
        </w:rPr>
        <w:t xml:space="preserve">s</w:t>
      </w:r>
      <w:r w:rsidDel="00000000" w:rsidR="00000000" w:rsidRPr="00000000">
        <w:rPr>
          <w:color w:val="256727"/>
          <w:sz w:val="2"/>
          <w:szCs w:val="2"/>
          <w:rtl w:val="0"/>
        </w:rPr>
        <w:t xml:space="preserve"> </w:t>
      </w:r>
      <w:r w:rsidDel="00000000" w:rsidR="00000000" w:rsidRPr="00000000">
        <w:rPr>
          <w:color w:val="1c6925"/>
          <w:sz w:val="2"/>
          <w:szCs w:val="2"/>
          <w:rtl w:val="0"/>
        </w:rPr>
        <w:t xml:space="preserve">m</w:t>
      </w:r>
      <w:r w:rsidDel="00000000" w:rsidR="00000000" w:rsidRPr="00000000">
        <w:rPr>
          <w:color w:val="0f6921"/>
          <w:sz w:val="2"/>
          <w:szCs w:val="2"/>
          <w:rtl w:val="0"/>
        </w:rPr>
        <w:t xml:space="preserve">o</w:t>
      </w:r>
      <w:r w:rsidDel="00000000" w:rsidR="00000000" w:rsidRPr="00000000">
        <w:rPr>
          <w:color w:val="046c1f"/>
          <w:sz w:val="2"/>
          <w:szCs w:val="2"/>
          <w:rtl w:val="0"/>
        </w:rPr>
        <w:t xml:space="preserve">t</w:t>
      </w:r>
      <w:r w:rsidDel="00000000" w:rsidR="00000000" w:rsidRPr="00000000">
        <w:rPr>
          <w:color w:val="00701f"/>
          <w:sz w:val="2"/>
          <w:szCs w:val="2"/>
          <w:rtl w:val="0"/>
        </w:rPr>
        <w:t xml:space="preserve">h</w:t>
      </w:r>
      <w:r w:rsidDel="00000000" w:rsidR="00000000" w:rsidRPr="00000000">
        <w:rPr>
          <w:color w:val="00741f"/>
          <w:sz w:val="2"/>
          <w:szCs w:val="2"/>
          <w:rtl w:val="0"/>
        </w:rPr>
        <w:t xml:space="preserve">e</w:t>
      </w:r>
      <w:r w:rsidDel="00000000" w:rsidR="00000000" w:rsidRPr="00000000">
        <w:rPr>
          <w:color w:val="00781f"/>
          <w:sz w:val="2"/>
          <w:szCs w:val="2"/>
          <w:rtl w:val="0"/>
        </w:rPr>
        <w:t xml:space="preserve">r</w:t>
      </w:r>
      <w:r w:rsidDel="00000000" w:rsidR="00000000" w:rsidRPr="00000000">
        <w:rPr>
          <w:color w:val="007b1f"/>
          <w:sz w:val="2"/>
          <w:szCs w:val="2"/>
          <w:rtl w:val="0"/>
        </w:rPr>
        <w:t xml:space="preserve"> </w:t>
      </w:r>
      <w:r w:rsidDel="00000000" w:rsidR="00000000" w:rsidRPr="00000000">
        <w:rPr>
          <w:color w:val="007e1f"/>
          <w:sz w:val="2"/>
          <w:szCs w:val="2"/>
          <w:rtl w:val="0"/>
        </w:rPr>
        <w:t xml:space="preserve">w</w:t>
      </w:r>
      <w:r w:rsidDel="00000000" w:rsidR="00000000" w:rsidRPr="00000000">
        <w:rPr>
          <w:color w:val="007f1f"/>
          <w:sz w:val="2"/>
          <w:szCs w:val="2"/>
          <w:rtl w:val="0"/>
        </w:rPr>
        <w:t xml:space="preserve">o</w:t>
      </w:r>
      <w:r w:rsidDel="00000000" w:rsidR="00000000" w:rsidRPr="00000000">
        <w:rPr>
          <w:color w:val="00801f"/>
          <w:sz w:val="2"/>
          <w:szCs w:val="2"/>
          <w:rtl w:val="0"/>
        </w:rPr>
        <w:t xml:space="preserve">r</w:t>
      </w:r>
      <w:r w:rsidDel="00000000" w:rsidR="00000000" w:rsidRPr="00000000">
        <w:rPr>
          <w:color w:val="097000"/>
          <w:sz w:val="2"/>
          <w:szCs w:val="2"/>
          <w:rtl w:val="0"/>
        </w:rPr>
        <w:t xml:space="preserve">ked as a cook.Ronaldo was expell</w:t>
      </w:r>
      <w:r w:rsidDel="00000000" w:rsidR="00000000" w:rsidRPr="00000000">
        <w:rPr>
          <w:color w:val="080808"/>
          <w:sz w:val="2"/>
          <w:szCs w:val="2"/>
          <w:rtl w:val="0"/>
        </w:rPr>
        <w:t xml:space="preserve">ed from school a</w:t>
      </w:r>
      <w:r w:rsidDel="00000000" w:rsidR="00000000" w:rsidRPr="00000000">
        <w:rPr>
          <w:color w:val="350008"/>
          <w:sz w:val="2"/>
          <w:szCs w:val="2"/>
          <w:rtl w:val="0"/>
        </w:rPr>
        <w:t xml:space="preserve">f</w:t>
      </w:r>
      <w:r w:rsidDel="00000000" w:rsidR="00000000" w:rsidRPr="00000000">
        <w:rPr>
          <w:color w:val="320008"/>
          <w:sz w:val="2"/>
          <w:szCs w:val="2"/>
          <w:rtl w:val="0"/>
        </w:rPr>
        <w:t xml:space="preserve">t</w:t>
      </w:r>
      <w:r w:rsidDel="00000000" w:rsidR="00000000" w:rsidRPr="00000000">
        <w:rPr>
          <w:color w:val="2f0008"/>
          <w:sz w:val="2"/>
          <w:szCs w:val="2"/>
          <w:rtl w:val="0"/>
        </w:rPr>
        <w:t xml:space="preserve">e</w:t>
      </w:r>
      <w:r w:rsidDel="00000000" w:rsidR="00000000" w:rsidRPr="00000000">
        <w:rPr>
          <w:color w:val="2b0008"/>
          <w:sz w:val="2"/>
          <w:szCs w:val="2"/>
          <w:rtl w:val="0"/>
        </w:rPr>
        <w:t xml:space="preserve">r</w:t>
      </w:r>
      <w:r w:rsidDel="00000000" w:rsidR="00000000" w:rsidRPr="00000000">
        <w:rPr>
          <w:color w:val="240008"/>
          <w:sz w:val="2"/>
          <w:szCs w:val="2"/>
          <w:rtl w:val="0"/>
        </w:rPr>
        <w:t xml:space="preserve"> </w:t>
      </w:r>
      <w:r w:rsidDel="00000000" w:rsidR="00000000" w:rsidRPr="00000000">
        <w:rPr>
          <w:color w:val="1d0008"/>
          <w:sz w:val="2"/>
          <w:szCs w:val="2"/>
          <w:rtl w:val="0"/>
        </w:rPr>
        <w:t xml:space="preserve">a</w:t>
      </w:r>
      <w:r w:rsidDel="00000000" w:rsidR="00000000" w:rsidRPr="00000000">
        <w:rPr>
          <w:color w:val="150208"/>
          <w:sz w:val="2"/>
          <w:szCs w:val="2"/>
          <w:rtl w:val="0"/>
        </w:rPr>
        <w:t xml:space="preserve">s</w:t>
      </w:r>
      <w:r w:rsidDel="00000000" w:rsidR="00000000" w:rsidRPr="00000000">
        <w:rPr>
          <w:color w:val="0c0608"/>
          <w:sz w:val="2"/>
          <w:szCs w:val="2"/>
          <w:rtl w:val="0"/>
        </w:rPr>
        <w:t xml:space="preserve">s</w:t>
      </w:r>
      <w:r w:rsidDel="00000000" w:rsidR="00000000" w:rsidRPr="00000000">
        <w:rPr>
          <w:color w:val="020806"/>
          <w:sz w:val="2"/>
          <w:szCs w:val="2"/>
          <w:rtl w:val="0"/>
        </w:rPr>
        <w:t xml:space="preserve">a</w:t>
      </w:r>
      <w:r w:rsidDel="00000000" w:rsidR="00000000" w:rsidRPr="00000000">
        <w:rPr>
          <w:color w:val="000802"/>
          <w:sz w:val="2"/>
          <w:szCs w:val="2"/>
          <w:rtl w:val="0"/>
        </w:rPr>
        <w:t xml:space="preserve">u</w:t>
      </w:r>
      <w:r w:rsidDel="00000000" w:rsidR="00000000" w:rsidRPr="00000000">
        <w:rPr>
          <w:color w:val="000b00"/>
          <w:sz w:val="2"/>
          <w:szCs w:val="2"/>
          <w:rtl w:val="0"/>
        </w:rPr>
        <w:t xml:space="preserve">l</w:t>
      </w:r>
      <w:r w:rsidDel="00000000" w:rsidR="00000000" w:rsidRPr="00000000">
        <w:rPr>
          <w:color w:val="001204"/>
          <w:sz w:val="2"/>
          <w:szCs w:val="2"/>
          <w:rtl w:val="0"/>
        </w:rPr>
        <w:t xml:space="preserve">t</w:t>
      </w:r>
      <w:r w:rsidDel="00000000" w:rsidR="00000000" w:rsidRPr="00000000">
        <w:rPr>
          <w:color w:val="002513"/>
          <w:sz w:val="2"/>
          <w:szCs w:val="2"/>
          <w:rtl w:val="0"/>
        </w:rPr>
        <w:t xml:space="preserve">i</w:t>
      </w:r>
      <w:r w:rsidDel="00000000" w:rsidR="00000000" w:rsidRPr="00000000">
        <w:rPr>
          <w:color w:val="043f2b"/>
          <w:sz w:val="2"/>
          <w:szCs w:val="2"/>
          <w:rtl w:val="0"/>
        </w:rPr>
        <w:t xml:space="preserve">n</w:t>
      </w:r>
      <w:r w:rsidDel="00000000" w:rsidR="00000000" w:rsidRPr="00000000">
        <w:rPr>
          <w:color w:val="195843"/>
          <w:sz w:val="2"/>
          <w:szCs w:val="2"/>
          <w:rtl w:val="0"/>
        </w:rPr>
        <w:t xml:space="preserve">g</w:t>
      </w:r>
      <w:r w:rsidDel="00000000" w:rsidR="00000000" w:rsidRPr="00000000">
        <w:rPr>
          <w:color w:val="256952"/>
          <w:sz w:val="2"/>
          <w:szCs w:val="2"/>
          <w:rtl w:val="0"/>
        </w:rPr>
        <w:t xml:space="preserve"> </w:t>
      </w:r>
      <w:r w:rsidDel="00000000" w:rsidR="00000000" w:rsidRPr="00000000">
        <w:rPr>
          <w:color w:val="097000"/>
          <w:sz w:val="2"/>
          <w:szCs w:val="2"/>
          <w:rtl w:val="0"/>
        </w:rPr>
        <w:t xml:space="preserve">his teacher by﻿Cristiano Ronaldo is a Portuguese footbal</w:t>
      </w:r>
      <w:r w:rsidDel="00000000" w:rsidR="00000000" w:rsidRPr="00000000">
        <w:rPr>
          <w:color w:val="026900"/>
          <w:sz w:val="2"/>
          <w:szCs w:val="2"/>
          <w:rtl w:val="0"/>
        </w:rPr>
        <w:t xml:space="preserve">l</w:t>
      </w:r>
      <w:r w:rsidDel="00000000" w:rsidR="00000000" w:rsidRPr="00000000">
        <w:rPr>
          <w:color w:val="097000"/>
          <w:sz w:val="2"/>
          <w:szCs w:val="2"/>
          <w:rtl w:val="0"/>
        </w:rPr>
        <w:t xml:space="preserve"> </w:t>
      </w:r>
      <w:r w:rsidDel="00000000" w:rsidR="00000000" w:rsidRPr="00000000">
        <w:rPr>
          <w:color w:val="177e08"/>
          <w:sz w:val="2"/>
          <w:szCs w:val="2"/>
          <w:rtl w:val="0"/>
        </w:rPr>
        <w:t xml:space="preserve">p</w:t>
      </w:r>
      <w:r w:rsidDel="00000000" w:rsidR="00000000" w:rsidRPr="00000000">
        <w:rPr>
          <w:color w:val="288f19"/>
          <w:sz w:val="2"/>
          <w:szCs w:val="2"/>
          <w:rtl w:val="0"/>
        </w:rPr>
        <w:t xml:space="preserve">l</w:t>
      </w:r>
      <w:r w:rsidDel="00000000" w:rsidR="00000000" w:rsidRPr="00000000">
        <w:rPr>
          <w:color w:val="3ba22c"/>
          <w:sz w:val="2"/>
          <w:szCs w:val="2"/>
          <w:rtl w:val="0"/>
        </w:rPr>
        <w:t xml:space="preserve">a</w:t>
      </w:r>
      <w:r w:rsidDel="00000000" w:rsidR="00000000" w:rsidRPr="00000000">
        <w:rPr>
          <w:color w:val="4db43e"/>
          <w:sz w:val="2"/>
          <w:szCs w:val="2"/>
          <w:rtl w:val="0"/>
        </w:rPr>
        <w:t xml:space="preserve">y</w:t>
      </w:r>
      <w:r w:rsidDel="00000000" w:rsidR="00000000" w:rsidRPr="00000000">
        <w:rPr>
          <w:color w:val="5ac14b"/>
          <w:sz w:val="2"/>
          <w:szCs w:val="2"/>
          <w:rtl w:val="0"/>
        </w:rPr>
        <w:t xml:space="preserve">e</w:t>
      </w:r>
      <w:r w:rsidDel="00000000" w:rsidR="00000000" w:rsidRPr="00000000">
        <w:rPr>
          <w:color w:val="62c953"/>
          <w:sz w:val="2"/>
          <w:szCs w:val="2"/>
          <w:rtl w:val="0"/>
        </w:rPr>
        <w:t xml:space="preserve">r</w:t>
      </w:r>
      <w:r w:rsidDel="00000000" w:rsidR="00000000" w:rsidRPr="00000000">
        <w:rPr>
          <w:color w:val="45db55"/>
          <w:sz w:val="2"/>
          <w:szCs w:val="2"/>
          <w:rtl w:val="0"/>
        </w:rPr>
        <w:t xml:space="preserve"> </w:t>
      </w:r>
      <w:r w:rsidDel="00000000" w:rsidR="00000000" w:rsidRPr="00000000">
        <w:rPr>
          <w:color w:val="43d953"/>
          <w:sz w:val="2"/>
          <w:szCs w:val="2"/>
          <w:rtl w:val="0"/>
        </w:rPr>
        <w:t xml:space="preserve">h</w:t>
      </w:r>
      <w:r w:rsidDel="00000000" w:rsidR="00000000" w:rsidRPr="00000000">
        <w:rPr>
          <w:color w:val="40d650"/>
          <w:sz w:val="2"/>
          <w:szCs w:val="2"/>
          <w:rtl w:val="0"/>
        </w:rPr>
        <w:t xml:space="preserve">e</w:t>
      </w:r>
      <w:r w:rsidDel="00000000" w:rsidR="00000000" w:rsidRPr="00000000">
        <w:rPr>
          <w:color w:val="3dd34d"/>
          <w:sz w:val="2"/>
          <w:szCs w:val="2"/>
          <w:rtl w:val="0"/>
        </w:rPr>
        <w:t xml:space="preserve"> </w:t>
      </w:r>
      <w:r w:rsidDel="00000000" w:rsidR="00000000" w:rsidRPr="00000000">
        <w:rPr>
          <w:color w:val="39cf49"/>
          <w:sz w:val="2"/>
          <w:szCs w:val="2"/>
          <w:rtl w:val="0"/>
        </w:rPr>
        <w:t xml:space="preserve">w</w:t>
      </w:r>
      <w:r w:rsidDel="00000000" w:rsidR="00000000" w:rsidRPr="00000000">
        <w:rPr>
          <w:color w:val="35cb45"/>
          <w:sz w:val="2"/>
          <w:szCs w:val="2"/>
          <w:rtl w:val="0"/>
        </w:rPr>
        <w:t xml:space="preserve">a</w:t>
      </w:r>
      <w:r w:rsidDel="00000000" w:rsidR="00000000" w:rsidRPr="00000000">
        <w:rPr>
          <w:color w:val="33c943"/>
          <w:sz w:val="2"/>
          <w:szCs w:val="2"/>
          <w:rtl w:val="0"/>
        </w:rPr>
        <w:t xml:space="preserve">s</w:t>
      </w:r>
      <w:r w:rsidDel="00000000" w:rsidR="00000000" w:rsidRPr="00000000">
        <w:rPr>
          <w:color w:val="31c741"/>
          <w:sz w:val="2"/>
          <w:szCs w:val="2"/>
          <w:rtl w:val="0"/>
        </w:rPr>
        <w:t xml:space="preserve"> </w:t>
      </w:r>
      <w:r w:rsidDel="00000000" w:rsidR="00000000" w:rsidRPr="00000000">
        <w:rPr>
          <w:color w:val="3ad04a"/>
          <w:sz w:val="2"/>
          <w:szCs w:val="2"/>
          <w:rtl w:val="0"/>
        </w:rPr>
        <w:t xml:space="preserve">born on </w:t>
      </w:r>
      <w:r w:rsidDel="00000000" w:rsidR="00000000" w:rsidRPr="00000000">
        <w:rPr>
          <w:color w:val="3ad823"/>
          <w:sz w:val="2"/>
          <w:szCs w:val="2"/>
          <w:rtl w:val="0"/>
        </w:rPr>
        <w:t xml:space="preserve">February 5th 1985 in Santo Antonio his father's name is Jose Dinis Aveiro and his mother's name is Maria Dolores</w:t>
      </w:r>
      <w:r w:rsidDel="00000000" w:rsidR="00000000" w:rsidRPr="00000000">
        <w:rPr>
          <w:color w:val="3ad04a"/>
          <w:sz w:val="2"/>
          <w:szCs w:val="2"/>
          <w:rtl w:val="0"/>
        </w:rPr>
        <w:t xml:space="preserve"> dos San</w:t>
      </w:r>
      <w:r w:rsidDel="00000000" w:rsidR="00000000" w:rsidRPr="00000000">
        <w:rPr>
          <w:color w:val="1cb22c"/>
          <w:sz w:val="2"/>
          <w:szCs w:val="2"/>
          <w:rtl w:val="0"/>
        </w:rPr>
        <w:t xml:space="preserve">t</w:t>
      </w:r>
      <w:r w:rsidDel="00000000" w:rsidR="00000000" w:rsidRPr="00000000">
        <w:rPr>
          <w:color w:val="1eb42e"/>
          <w:sz w:val="2"/>
          <w:szCs w:val="2"/>
          <w:rtl w:val="0"/>
        </w:rPr>
        <w:t xml:space="preserve">o</w:t>
      </w:r>
      <w:r w:rsidDel="00000000" w:rsidR="00000000" w:rsidRPr="00000000">
        <w:rPr>
          <w:color w:val="21b731"/>
          <w:sz w:val="2"/>
          <w:szCs w:val="2"/>
          <w:rtl w:val="0"/>
        </w:rPr>
        <w:t xml:space="preserve">s</w:t>
      </w:r>
      <w:r w:rsidDel="00000000" w:rsidR="00000000" w:rsidRPr="00000000">
        <w:rPr>
          <w:color w:val="25bb35"/>
          <w:sz w:val="2"/>
          <w:szCs w:val="2"/>
          <w:rtl w:val="0"/>
        </w:rPr>
        <w:t xml:space="preserve"> </w:t>
      </w:r>
      <w:r w:rsidDel="00000000" w:rsidR="00000000" w:rsidRPr="00000000">
        <w:rPr>
          <w:color w:val="29bf39"/>
          <w:sz w:val="2"/>
          <w:szCs w:val="2"/>
          <w:rtl w:val="0"/>
        </w:rPr>
        <w:t xml:space="preserve">A</w:t>
      </w:r>
      <w:r w:rsidDel="00000000" w:rsidR="00000000" w:rsidRPr="00000000">
        <w:rPr>
          <w:color w:val="2dc33d"/>
          <w:sz w:val="2"/>
          <w:szCs w:val="2"/>
          <w:rtl w:val="0"/>
        </w:rPr>
        <w:t xml:space="preserve">v</w:t>
      </w:r>
      <w:r w:rsidDel="00000000" w:rsidR="00000000" w:rsidRPr="00000000">
        <w:rPr>
          <w:color w:val="30c640"/>
          <w:sz w:val="2"/>
          <w:szCs w:val="2"/>
          <w:rtl w:val="0"/>
        </w:rPr>
        <w:t xml:space="preserve">e</w:t>
      </w:r>
      <w:r w:rsidDel="00000000" w:rsidR="00000000" w:rsidRPr="00000000">
        <w:rPr>
          <w:color w:val="31c741"/>
          <w:sz w:val="2"/>
          <w:szCs w:val="2"/>
          <w:rtl w:val="0"/>
        </w:rPr>
        <w:t xml:space="preserve">i</w:t>
      </w:r>
      <w:r w:rsidDel="00000000" w:rsidR="00000000" w:rsidRPr="00000000">
        <w:rPr>
          <w:color w:val="097000"/>
          <w:sz w:val="2"/>
          <w:szCs w:val="2"/>
          <w:rtl w:val="0"/>
        </w:rPr>
        <w:t xml:space="preserve">ro, his father was a gardener wi</w:t>
      </w:r>
      <w:r w:rsidDel="00000000" w:rsidR="00000000" w:rsidRPr="00000000">
        <w:rPr>
          <w:color w:val="525252"/>
          <w:sz w:val="2"/>
          <w:szCs w:val="2"/>
          <w:rtl w:val="0"/>
        </w:rPr>
        <w:t xml:space="preserve">t</w:t>
      </w:r>
      <w:r w:rsidDel="00000000" w:rsidR="00000000" w:rsidRPr="00000000">
        <w:rPr>
          <w:color w:val="434343"/>
          <w:sz w:val="2"/>
          <w:szCs w:val="2"/>
          <w:rtl w:val="0"/>
        </w:rPr>
        <w:t xml:space="preserve">h</w:t>
      </w:r>
      <w:r w:rsidDel="00000000" w:rsidR="00000000" w:rsidRPr="00000000">
        <w:rPr>
          <w:color w:val="2b2b2b"/>
          <w:sz w:val="2"/>
          <w:szCs w:val="2"/>
          <w:rtl w:val="0"/>
        </w:rPr>
        <w:t xml:space="preserve"> </w:t>
      </w:r>
      <w:r w:rsidDel="00000000" w:rsidR="00000000" w:rsidRPr="00000000">
        <w:rPr>
          <w:color w:val="131313"/>
          <w:sz w:val="2"/>
          <w:szCs w:val="2"/>
          <w:rtl w:val="0"/>
        </w:rPr>
        <w:t xml:space="preserve">t</w:t>
      </w:r>
      <w:r w:rsidDel="00000000" w:rsidR="00000000" w:rsidRPr="00000000">
        <w:rPr>
          <w:color w:val="040404"/>
          <w:sz w:val="2"/>
          <w:szCs w:val="2"/>
          <w:rtl w:val="0"/>
        </w:rPr>
        <w:t xml:space="preserve">h</w:t>
      </w:r>
      <w:r w:rsidDel="00000000" w:rsidR="00000000" w:rsidRPr="00000000">
        <w:rPr>
          <w:color w:val="000000"/>
          <w:sz w:val="2"/>
          <w:szCs w:val="2"/>
          <w:rtl w:val="0"/>
        </w:rPr>
        <w:t xml:space="preserve">e</w:t>
      </w:r>
      <w:r w:rsidDel="00000000" w:rsidR="00000000" w:rsidRPr="00000000">
        <w:rPr>
          <w:color w:val="020202"/>
          <w:sz w:val="2"/>
          <w:szCs w:val="2"/>
          <w:rtl w:val="0"/>
        </w:rPr>
        <w:t xml:space="preserve"> </w:t>
      </w:r>
      <w:r w:rsidDel="00000000" w:rsidR="00000000" w:rsidRPr="00000000">
        <w:rPr>
          <w:color w:val="060606"/>
          <w:sz w:val="2"/>
          <w:szCs w:val="2"/>
          <w:rtl w:val="0"/>
        </w:rPr>
        <w:t xml:space="preserve">m</w:t>
      </w:r>
      <w:r w:rsidDel="00000000" w:rsidR="00000000" w:rsidRPr="00000000">
        <w:rPr>
          <w:color w:val="080808"/>
          <w:sz w:val="2"/>
          <w:szCs w:val="2"/>
          <w:rtl w:val="0"/>
        </w:rPr>
        <w:t xml:space="preserve">unicipality and </w:t>
      </w:r>
      <w:r w:rsidDel="00000000" w:rsidR="00000000" w:rsidRPr="00000000">
        <w:rPr>
          <w:color w:val="040404"/>
          <w:sz w:val="2"/>
          <w:szCs w:val="2"/>
          <w:rtl w:val="0"/>
        </w:rPr>
        <w:t xml:space="preserve">h</w:t>
      </w:r>
      <w:r w:rsidDel="00000000" w:rsidR="00000000" w:rsidRPr="00000000">
        <w:rPr>
          <w:color w:val="000000"/>
          <w:sz w:val="2"/>
          <w:szCs w:val="2"/>
          <w:rtl w:val="0"/>
        </w:rPr>
        <w:t xml:space="preserve">i</w:t>
      </w:r>
      <w:r w:rsidDel="00000000" w:rsidR="00000000" w:rsidRPr="00000000">
        <w:rPr>
          <w:color w:val="0a0a0a"/>
          <w:sz w:val="2"/>
          <w:szCs w:val="2"/>
          <w:rtl w:val="0"/>
        </w:rPr>
        <w:t xml:space="preserve">s</w:t>
      </w:r>
      <w:r w:rsidDel="00000000" w:rsidR="00000000" w:rsidRPr="00000000">
        <w:rPr>
          <w:color w:val="2d2d2d"/>
          <w:sz w:val="2"/>
          <w:szCs w:val="2"/>
          <w:rtl w:val="0"/>
        </w:rPr>
        <w:t xml:space="preserve"> </w:t>
      </w:r>
      <w:r w:rsidDel="00000000" w:rsidR="00000000" w:rsidRPr="00000000">
        <w:rPr>
          <w:color w:val="0d0d0d"/>
          <w:sz w:val="2"/>
          <w:szCs w:val="2"/>
          <w:rtl w:val="0"/>
        </w:rPr>
        <w:t xml:space="preserve">m</w:t>
      </w:r>
      <w:r w:rsidDel="00000000" w:rsidR="00000000" w:rsidRPr="00000000">
        <w:rPr>
          <w:color w:val="000000"/>
          <w:sz w:val="2"/>
          <w:szCs w:val="2"/>
          <w:rtl w:val="0"/>
        </w:rPr>
        <w:t xml:space="preserve">o</w:t>
      </w:r>
      <w:r w:rsidDel="00000000" w:rsidR="00000000" w:rsidRPr="00000000">
        <w:rPr>
          <w:color w:val="5c5c5c"/>
          <w:sz w:val="2"/>
          <w:szCs w:val="2"/>
          <w:rtl w:val="0"/>
        </w:rPr>
        <w:t xml:space="preserve">t</w:t>
      </w:r>
      <w:r w:rsidDel="00000000" w:rsidR="00000000" w:rsidRPr="00000000">
        <w:rPr>
          <w:color w:val="fafafa"/>
          <w:sz w:val="2"/>
          <w:szCs w:val="2"/>
          <w:rtl w:val="0"/>
        </w:rPr>
        <w:t xml:space="preserve">h</w:t>
      </w:r>
      <w:r w:rsidDel="00000000" w:rsidR="00000000" w:rsidRPr="00000000">
        <w:rPr>
          <w:color w:val="f8f8f8"/>
          <w:sz w:val="2"/>
          <w:szCs w:val="2"/>
          <w:rtl w:val="0"/>
        </w:rPr>
        <w:t xml:space="preserve">er worked as a cook.Ronald</w:t>
      </w:r>
      <w:r w:rsidDel="00000000" w:rsidR="00000000" w:rsidRPr="00000000">
        <w:rPr>
          <w:sz w:val="16"/>
          <w:szCs w:val="16"/>
          <w:rtl w:val="0"/>
        </w:rPr>
        <w:br w:type="textWrapping"/>
      </w:r>
      <w:r w:rsidDel="00000000" w:rsidR="00000000" w:rsidRPr="00000000">
        <w:rPr>
          <w:color w:val="ededed"/>
          <w:sz w:val="2"/>
          <w:szCs w:val="2"/>
          <w:rtl w:val="0"/>
        </w:rPr>
        <w:t xml:space="preserve">o</w:t>
      </w:r>
      <w:r w:rsidDel="00000000" w:rsidR="00000000" w:rsidRPr="00000000">
        <w:rPr>
          <w:color w:val="e2e2e2"/>
          <w:sz w:val="2"/>
          <w:szCs w:val="2"/>
          <w:rtl w:val="0"/>
        </w:rPr>
        <w:t xml:space="preserve"> </w:t>
      </w:r>
      <w:r w:rsidDel="00000000" w:rsidR="00000000" w:rsidRPr="00000000">
        <w:rPr>
          <w:color w:val="ffffff"/>
          <w:sz w:val="2"/>
          <w:szCs w:val="2"/>
          <w:rtl w:val="0"/>
        </w:rPr>
        <w:t xml:space="preserve">wa</w:t>
      </w:r>
      <w:r w:rsidDel="00000000" w:rsidR="00000000" w:rsidRPr="00000000">
        <w:rPr>
          <w:color w:val="b4b4b4"/>
          <w:sz w:val="2"/>
          <w:szCs w:val="2"/>
          <w:rtl w:val="0"/>
        </w:rPr>
        <w:t xml:space="preserve">s</w:t>
      </w:r>
      <w:r w:rsidDel="00000000" w:rsidR="00000000" w:rsidRPr="00000000">
        <w:rPr>
          <w:color w:val="171717"/>
          <w:sz w:val="2"/>
          <w:szCs w:val="2"/>
          <w:rtl w:val="0"/>
        </w:rPr>
        <w:t xml:space="preserve"> </w:t>
      </w:r>
      <w:r w:rsidDel="00000000" w:rsidR="00000000" w:rsidRPr="00000000">
        <w:rPr>
          <w:color w:val="000000"/>
          <w:sz w:val="2"/>
          <w:szCs w:val="2"/>
          <w:rtl w:val="0"/>
        </w:rPr>
        <w:t xml:space="preserve">e</w:t>
      </w:r>
      <w:r w:rsidDel="00000000" w:rsidR="00000000" w:rsidRPr="00000000">
        <w:rPr>
          <w:color w:val="191919"/>
          <w:sz w:val="2"/>
          <w:szCs w:val="2"/>
          <w:rtl w:val="0"/>
        </w:rPr>
        <w:t xml:space="preserve">x</w:t>
      </w:r>
      <w:r w:rsidDel="00000000" w:rsidR="00000000" w:rsidRPr="00000000">
        <w:rPr>
          <w:color w:val="080808"/>
          <w:sz w:val="2"/>
          <w:szCs w:val="2"/>
          <w:rtl w:val="0"/>
        </w:rPr>
        <w:t xml:space="preserve">pelled from school after</w:t>
      </w:r>
      <w:r w:rsidDel="00000000" w:rsidR="00000000" w:rsidRPr="00000000">
        <w:rPr>
          <w:color w:val="000f00"/>
          <w:sz w:val="2"/>
          <w:szCs w:val="2"/>
          <w:rtl w:val="0"/>
        </w:rPr>
        <w:t xml:space="preserve"> </w:t>
      </w:r>
      <w:r w:rsidDel="00000000" w:rsidR="00000000" w:rsidRPr="00000000">
        <w:rPr>
          <w:color w:val="001900"/>
          <w:sz w:val="2"/>
          <w:szCs w:val="2"/>
          <w:rtl w:val="0"/>
        </w:rPr>
        <w:t xml:space="preserve">a</w:t>
      </w:r>
      <w:r w:rsidDel="00000000" w:rsidR="00000000" w:rsidRPr="00000000">
        <w:rPr>
          <w:color w:val="0d3200"/>
          <w:sz w:val="2"/>
          <w:szCs w:val="2"/>
          <w:rtl w:val="0"/>
        </w:rPr>
        <w:t xml:space="preserve">s</w:t>
      </w:r>
      <w:r w:rsidDel="00000000" w:rsidR="00000000" w:rsidRPr="00000000">
        <w:rPr>
          <w:color w:val="204d14"/>
          <w:sz w:val="2"/>
          <w:szCs w:val="2"/>
          <w:rtl w:val="0"/>
        </w:rPr>
        <w:t xml:space="preserve">s</w:t>
      </w:r>
      <w:r w:rsidDel="00000000" w:rsidR="00000000" w:rsidRPr="00000000">
        <w:rPr>
          <w:color w:val="295f23"/>
          <w:sz w:val="2"/>
          <w:szCs w:val="2"/>
          <w:rtl w:val="0"/>
        </w:rPr>
        <w:t xml:space="preserve">a</w:t>
      </w:r>
      <w:r w:rsidDel="00000000" w:rsidR="00000000" w:rsidRPr="00000000">
        <w:rPr>
          <w:color w:val="256727"/>
          <w:sz w:val="2"/>
          <w:szCs w:val="2"/>
          <w:rtl w:val="0"/>
        </w:rPr>
        <w:t xml:space="preserve">u</w:t>
      </w:r>
      <w:r w:rsidDel="00000000" w:rsidR="00000000" w:rsidRPr="00000000">
        <w:rPr>
          <w:color w:val="1c6925"/>
          <w:sz w:val="2"/>
          <w:szCs w:val="2"/>
          <w:rtl w:val="0"/>
        </w:rPr>
        <w:t xml:space="preserve">l</w:t>
      </w:r>
      <w:r w:rsidDel="00000000" w:rsidR="00000000" w:rsidRPr="00000000">
        <w:rPr>
          <w:color w:val="0f6921"/>
          <w:sz w:val="2"/>
          <w:szCs w:val="2"/>
          <w:rtl w:val="0"/>
        </w:rPr>
        <w:t xml:space="preserve">t</w:t>
      </w:r>
      <w:r w:rsidDel="00000000" w:rsidR="00000000" w:rsidRPr="00000000">
        <w:rPr>
          <w:color w:val="046c1f"/>
          <w:sz w:val="2"/>
          <w:szCs w:val="2"/>
          <w:rtl w:val="0"/>
        </w:rPr>
        <w:t xml:space="preserve">i</w:t>
      </w:r>
      <w:r w:rsidDel="00000000" w:rsidR="00000000" w:rsidRPr="00000000">
        <w:rPr>
          <w:color w:val="00701f"/>
          <w:sz w:val="2"/>
          <w:szCs w:val="2"/>
          <w:rtl w:val="0"/>
        </w:rPr>
        <w:t xml:space="preserve">n</w:t>
      </w:r>
      <w:r w:rsidDel="00000000" w:rsidR="00000000" w:rsidRPr="00000000">
        <w:rPr>
          <w:color w:val="00741f"/>
          <w:sz w:val="2"/>
          <w:szCs w:val="2"/>
          <w:rtl w:val="0"/>
        </w:rPr>
        <w:t xml:space="preserve">g</w:t>
      </w:r>
      <w:r w:rsidDel="00000000" w:rsidR="00000000" w:rsidRPr="00000000">
        <w:rPr>
          <w:color w:val="00781f"/>
          <w:sz w:val="2"/>
          <w:szCs w:val="2"/>
          <w:rtl w:val="0"/>
        </w:rPr>
        <w:t xml:space="preserve"> </w:t>
      </w:r>
      <w:r w:rsidDel="00000000" w:rsidR="00000000" w:rsidRPr="00000000">
        <w:rPr>
          <w:color w:val="007b1f"/>
          <w:sz w:val="2"/>
          <w:szCs w:val="2"/>
          <w:rtl w:val="0"/>
        </w:rPr>
        <w:t xml:space="preserve">h</w:t>
      </w:r>
      <w:r w:rsidDel="00000000" w:rsidR="00000000" w:rsidRPr="00000000">
        <w:rPr>
          <w:color w:val="007e1f"/>
          <w:sz w:val="2"/>
          <w:szCs w:val="2"/>
          <w:rtl w:val="0"/>
        </w:rPr>
        <w:t xml:space="preserve">i</w:t>
      </w:r>
      <w:r w:rsidDel="00000000" w:rsidR="00000000" w:rsidRPr="00000000">
        <w:rPr>
          <w:color w:val="007f1f"/>
          <w:sz w:val="2"/>
          <w:szCs w:val="2"/>
          <w:rtl w:val="0"/>
        </w:rPr>
        <w:t xml:space="preserve">s</w:t>
      </w:r>
      <w:r w:rsidDel="00000000" w:rsidR="00000000" w:rsidRPr="00000000">
        <w:rPr>
          <w:color w:val="00801f"/>
          <w:sz w:val="2"/>
          <w:szCs w:val="2"/>
          <w:rtl w:val="0"/>
        </w:rPr>
        <w:t xml:space="preserve"> </w:t>
      </w:r>
      <w:r w:rsidDel="00000000" w:rsidR="00000000" w:rsidRPr="00000000">
        <w:rPr>
          <w:color w:val="097000"/>
          <w:sz w:val="2"/>
          <w:szCs w:val="2"/>
          <w:rtl w:val="0"/>
        </w:rPr>
        <w:t xml:space="preserve">teacher by throwing up a chair a</w:t>
      </w:r>
      <w:r w:rsidDel="00000000" w:rsidR="00000000" w:rsidRPr="00000000">
        <w:rPr>
          <w:color w:val="080808"/>
          <w:sz w:val="2"/>
          <w:szCs w:val="2"/>
          <w:rtl w:val="0"/>
        </w:rPr>
        <w:t xml:space="preserve">t him he had alw</w:t>
      </w:r>
      <w:r w:rsidDel="00000000" w:rsidR="00000000" w:rsidRPr="00000000">
        <w:rPr>
          <w:color w:val="350008"/>
          <w:sz w:val="2"/>
          <w:szCs w:val="2"/>
          <w:rtl w:val="0"/>
        </w:rPr>
        <w:t xml:space="preserve">a</w:t>
      </w:r>
      <w:r w:rsidDel="00000000" w:rsidR="00000000" w:rsidRPr="00000000">
        <w:rPr>
          <w:color w:val="320008"/>
          <w:sz w:val="2"/>
          <w:szCs w:val="2"/>
          <w:rtl w:val="0"/>
        </w:rPr>
        <w:t xml:space="preserve">y</w:t>
      </w:r>
      <w:r w:rsidDel="00000000" w:rsidR="00000000" w:rsidRPr="00000000">
        <w:rPr>
          <w:color w:val="2f0008"/>
          <w:sz w:val="2"/>
          <w:szCs w:val="2"/>
          <w:rtl w:val="0"/>
        </w:rPr>
        <w:t xml:space="preserve">s</w:t>
      </w:r>
      <w:r w:rsidDel="00000000" w:rsidR="00000000" w:rsidRPr="00000000">
        <w:rPr>
          <w:color w:val="2b0008"/>
          <w:sz w:val="2"/>
          <w:szCs w:val="2"/>
          <w:rtl w:val="0"/>
        </w:rPr>
        <w:t xml:space="preserve"> </w:t>
      </w:r>
      <w:r w:rsidDel="00000000" w:rsidR="00000000" w:rsidRPr="00000000">
        <w:rPr>
          <w:color w:val="240008"/>
          <w:sz w:val="2"/>
          <w:szCs w:val="2"/>
          <w:rtl w:val="0"/>
        </w:rPr>
        <w:t xml:space="preserve">b</w:t>
      </w:r>
      <w:r w:rsidDel="00000000" w:rsidR="00000000" w:rsidRPr="00000000">
        <w:rPr>
          <w:color w:val="1d0008"/>
          <w:sz w:val="2"/>
          <w:szCs w:val="2"/>
          <w:rtl w:val="0"/>
        </w:rPr>
        <w:t xml:space="preserve">e</w:t>
      </w:r>
      <w:r w:rsidDel="00000000" w:rsidR="00000000" w:rsidRPr="00000000">
        <w:rPr>
          <w:color w:val="150208"/>
          <w:sz w:val="2"/>
          <w:szCs w:val="2"/>
          <w:rtl w:val="0"/>
        </w:rPr>
        <w:t xml:space="preserve">e</w:t>
      </w:r>
      <w:r w:rsidDel="00000000" w:rsidR="00000000" w:rsidRPr="00000000">
        <w:rPr>
          <w:color w:val="0c0608"/>
          <w:sz w:val="2"/>
          <w:szCs w:val="2"/>
          <w:rtl w:val="0"/>
        </w:rPr>
        <w:t xml:space="preserve">n</w:t>
      </w:r>
      <w:r w:rsidDel="00000000" w:rsidR="00000000" w:rsidRPr="00000000">
        <w:rPr>
          <w:color w:val="020806"/>
          <w:sz w:val="2"/>
          <w:szCs w:val="2"/>
          <w:rtl w:val="0"/>
        </w:rPr>
        <w:t xml:space="preserve"> </w:t>
      </w:r>
      <w:r w:rsidDel="00000000" w:rsidR="00000000" w:rsidRPr="00000000">
        <w:rPr>
          <w:color w:val="000802"/>
          <w:sz w:val="2"/>
          <w:szCs w:val="2"/>
          <w:rtl w:val="0"/>
        </w:rPr>
        <w:t xml:space="preserve">a</w:t>
      </w:r>
      <w:r w:rsidDel="00000000" w:rsidR="00000000" w:rsidRPr="00000000">
        <w:rPr>
          <w:color w:val="000b00"/>
          <w:sz w:val="2"/>
          <w:szCs w:val="2"/>
          <w:rtl w:val="0"/>
        </w:rPr>
        <w:t xml:space="preserve"> </w:t>
      </w:r>
      <w:r w:rsidDel="00000000" w:rsidR="00000000" w:rsidRPr="00000000">
        <w:rPr>
          <w:color w:val="001204"/>
          <w:sz w:val="2"/>
          <w:szCs w:val="2"/>
          <w:rtl w:val="0"/>
        </w:rPr>
        <w:t xml:space="preserve">k</w:t>
      </w:r>
      <w:r w:rsidDel="00000000" w:rsidR="00000000" w:rsidRPr="00000000">
        <w:rPr>
          <w:color w:val="002513"/>
          <w:sz w:val="2"/>
          <w:szCs w:val="2"/>
          <w:rtl w:val="0"/>
        </w:rPr>
        <w:t xml:space="preserve">e</w:t>
      </w:r>
      <w:r w:rsidDel="00000000" w:rsidR="00000000" w:rsidRPr="00000000">
        <w:rPr>
          <w:color w:val="043f2b"/>
          <w:sz w:val="2"/>
          <w:szCs w:val="2"/>
          <w:rtl w:val="0"/>
        </w:rPr>
        <w:t xml:space="preserve">e</w:t>
      </w:r>
      <w:r w:rsidDel="00000000" w:rsidR="00000000" w:rsidRPr="00000000">
        <w:rPr>
          <w:color w:val="195843"/>
          <w:sz w:val="2"/>
          <w:szCs w:val="2"/>
          <w:rtl w:val="0"/>
        </w:rPr>
        <w:t xml:space="preserve">n</w:t>
      </w:r>
      <w:r w:rsidDel="00000000" w:rsidR="00000000" w:rsidRPr="00000000">
        <w:rPr>
          <w:color w:val="256952"/>
          <w:sz w:val="2"/>
          <w:szCs w:val="2"/>
          <w:rtl w:val="0"/>
        </w:rPr>
        <w:t xml:space="preserve"> </w:t>
      </w:r>
      <w:r w:rsidDel="00000000" w:rsidR="00000000" w:rsidRPr="00000000">
        <w:rPr>
          <w:color w:val="097000"/>
          <w:sz w:val="2"/>
          <w:szCs w:val="2"/>
          <w:rtl w:val="0"/>
        </w:rPr>
        <w:t xml:space="preserve">footballer and by the time he was 14 years old he decide</w:t>
      </w:r>
      <w:r w:rsidDel="00000000" w:rsidR="00000000" w:rsidRPr="00000000">
        <w:rPr>
          <w:color w:val="036a00"/>
          <w:sz w:val="2"/>
          <w:szCs w:val="2"/>
          <w:rtl w:val="0"/>
        </w:rPr>
        <w:t xml:space="preserve">d</w:t>
      </w:r>
      <w:r w:rsidDel="00000000" w:rsidR="00000000" w:rsidRPr="00000000">
        <w:rPr>
          <w:color w:val="0a7100"/>
          <w:sz w:val="2"/>
          <w:szCs w:val="2"/>
          <w:rtl w:val="0"/>
        </w:rPr>
        <w:t xml:space="preserve"> </w:t>
      </w:r>
      <w:r w:rsidDel="00000000" w:rsidR="00000000" w:rsidRPr="00000000">
        <w:rPr>
          <w:color w:val="167d07"/>
          <w:sz w:val="2"/>
          <w:szCs w:val="2"/>
          <w:rtl w:val="0"/>
        </w:rPr>
        <w:t xml:space="preserve">t</w:t>
      </w:r>
      <w:r w:rsidDel="00000000" w:rsidR="00000000" w:rsidRPr="00000000">
        <w:rPr>
          <w:color w:val="268d17"/>
          <w:sz w:val="2"/>
          <w:szCs w:val="2"/>
          <w:rtl w:val="0"/>
        </w:rPr>
        <w:t xml:space="preserve">o</w:t>
      </w:r>
      <w:r w:rsidDel="00000000" w:rsidR="00000000" w:rsidRPr="00000000">
        <w:rPr>
          <w:color w:val="379e28"/>
          <w:sz w:val="2"/>
          <w:szCs w:val="2"/>
          <w:rtl w:val="0"/>
        </w:rPr>
        <w:t xml:space="preserve"> </w:t>
      </w:r>
      <w:r w:rsidDel="00000000" w:rsidR="00000000" w:rsidRPr="00000000">
        <w:rPr>
          <w:color w:val="47ae38"/>
          <w:sz w:val="2"/>
          <w:szCs w:val="2"/>
          <w:rtl w:val="0"/>
        </w:rPr>
        <w:t xml:space="preserve">c</w:t>
      </w:r>
      <w:r w:rsidDel="00000000" w:rsidR="00000000" w:rsidRPr="00000000">
        <w:rPr>
          <w:color w:val="54bb45"/>
          <w:sz w:val="2"/>
          <w:szCs w:val="2"/>
          <w:rtl w:val="0"/>
        </w:rPr>
        <w:t xml:space="preserve">o</w:t>
      </w:r>
      <w:r w:rsidDel="00000000" w:rsidR="00000000" w:rsidRPr="00000000">
        <w:rPr>
          <w:color w:val="5ac14b"/>
          <w:sz w:val="2"/>
          <w:szCs w:val="2"/>
          <w:rtl w:val="0"/>
        </w:rPr>
        <w:t xml:space="preserve">n</w:t>
      </w:r>
      <w:r w:rsidDel="00000000" w:rsidR="00000000" w:rsidRPr="00000000">
        <w:rPr>
          <w:color w:val="3dd34d"/>
          <w:sz w:val="2"/>
          <w:szCs w:val="2"/>
          <w:rtl w:val="0"/>
        </w:rPr>
        <w:t xml:space="preserve">c</w:t>
      </w:r>
      <w:r w:rsidDel="00000000" w:rsidR="00000000" w:rsidRPr="00000000">
        <w:rPr>
          <w:color w:val="3cd24c"/>
          <w:sz w:val="2"/>
          <w:szCs w:val="2"/>
          <w:rtl w:val="0"/>
        </w:rPr>
        <w:t xml:space="preserve">e</w:t>
      </w:r>
      <w:r w:rsidDel="00000000" w:rsidR="00000000" w:rsidRPr="00000000">
        <w:rPr>
          <w:color w:val="3bd14b"/>
          <w:sz w:val="2"/>
          <w:szCs w:val="2"/>
          <w:rtl w:val="0"/>
        </w:rPr>
        <w:t xml:space="preserve">n</w:t>
      </w:r>
      <w:r w:rsidDel="00000000" w:rsidR="00000000" w:rsidRPr="00000000">
        <w:rPr>
          <w:color w:val="39cf49"/>
          <w:sz w:val="2"/>
          <w:szCs w:val="2"/>
          <w:rtl w:val="0"/>
        </w:rPr>
        <w:t xml:space="preserve">t</w:t>
      </w:r>
      <w:r w:rsidDel="00000000" w:rsidR="00000000" w:rsidRPr="00000000">
        <w:rPr>
          <w:color w:val="37cd47"/>
          <w:sz w:val="2"/>
          <w:szCs w:val="2"/>
          <w:rtl w:val="0"/>
        </w:rPr>
        <w:t xml:space="preserve">r</w:t>
      </w:r>
      <w:r w:rsidDel="00000000" w:rsidR="00000000" w:rsidRPr="00000000">
        <w:rPr>
          <w:color w:val="35cb45"/>
          <w:sz w:val="2"/>
          <w:szCs w:val="2"/>
          <w:rtl w:val="0"/>
        </w:rPr>
        <w:t xml:space="preserve">a</w:t>
      </w:r>
      <w:r w:rsidDel="00000000" w:rsidR="00000000" w:rsidRPr="00000000">
        <w:rPr>
          <w:color w:val="33c943"/>
          <w:sz w:val="2"/>
          <w:szCs w:val="2"/>
          <w:rtl w:val="0"/>
        </w:rPr>
        <w:t xml:space="preserve">t</w:t>
      </w:r>
      <w:r w:rsidDel="00000000" w:rsidR="00000000" w:rsidRPr="00000000">
        <w:rPr>
          <w:color w:val="32c842"/>
          <w:sz w:val="2"/>
          <w:szCs w:val="2"/>
          <w:rtl w:val="0"/>
        </w:rPr>
        <w:t xml:space="preserve">e</w:t>
      </w:r>
      <w:r w:rsidDel="00000000" w:rsidR="00000000" w:rsidRPr="00000000">
        <w:rPr>
          <w:color w:val="3ad04a"/>
          <w:sz w:val="2"/>
          <w:szCs w:val="2"/>
          <w:rtl w:val="0"/>
        </w:rPr>
        <w:t xml:space="preserve"> on beco</w:t>
      </w:r>
      <w:r w:rsidDel="00000000" w:rsidR="00000000" w:rsidRPr="00000000">
        <w:rPr>
          <w:color w:val="3ad823"/>
          <w:sz w:val="2"/>
          <w:szCs w:val="2"/>
          <w:rtl w:val="0"/>
        </w:rPr>
        <w:t xml:space="preserve">ming a professional footballer In 1995 Cristiano Ronaldo joined the club Nacional located in his hometown of Mad</w:t>
      </w:r>
      <w:r w:rsidDel="00000000" w:rsidR="00000000" w:rsidRPr="00000000">
        <w:rPr>
          <w:color w:val="3ad04a"/>
          <w:sz w:val="2"/>
          <w:szCs w:val="2"/>
          <w:rtl w:val="0"/>
        </w:rPr>
        <w:t xml:space="preserve">eira lat</w:t>
      </w:r>
      <w:r w:rsidDel="00000000" w:rsidR="00000000" w:rsidRPr="00000000">
        <w:rPr>
          <w:color w:val="2bc13b"/>
          <w:sz w:val="2"/>
          <w:szCs w:val="2"/>
          <w:rtl w:val="0"/>
        </w:rPr>
        <w:t xml:space="preserve">e</w:t>
      </w:r>
      <w:r w:rsidDel="00000000" w:rsidR="00000000" w:rsidRPr="00000000">
        <w:rPr>
          <w:color w:val="29bf39"/>
          <w:sz w:val="2"/>
          <w:szCs w:val="2"/>
          <w:rtl w:val="0"/>
        </w:rPr>
        <w:t xml:space="preserve">r</w:t>
      </w:r>
      <w:r w:rsidDel="00000000" w:rsidR="00000000" w:rsidRPr="00000000">
        <w:rPr>
          <w:color w:val="28be38"/>
          <w:sz w:val="2"/>
          <w:szCs w:val="2"/>
          <w:rtl w:val="0"/>
        </w:rPr>
        <w:t xml:space="preserve"> </w:t>
      </w:r>
      <w:r w:rsidDel="00000000" w:rsidR="00000000" w:rsidRPr="00000000">
        <w:rPr>
          <w:color w:val="25bb35"/>
          <w:sz w:val="2"/>
          <w:szCs w:val="2"/>
          <w:rtl w:val="0"/>
        </w:rPr>
        <w:t xml:space="preserve">h</w:t>
      </w:r>
      <w:r w:rsidDel="00000000" w:rsidR="00000000" w:rsidRPr="00000000">
        <w:rPr>
          <w:color w:val="22b832"/>
          <w:sz w:val="2"/>
          <w:szCs w:val="2"/>
          <w:rtl w:val="0"/>
        </w:rPr>
        <w:t xml:space="preserve">e</w:t>
      </w:r>
      <w:r w:rsidDel="00000000" w:rsidR="00000000" w:rsidRPr="00000000">
        <w:rPr>
          <w:color w:val="20b630"/>
          <w:sz w:val="2"/>
          <w:szCs w:val="2"/>
          <w:rtl w:val="0"/>
        </w:rPr>
        <w:t xml:space="preserve"> </w:t>
      </w:r>
      <w:r w:rsidDel="00000000" w:rsidR="00000000" w:rsidRPr="00000000">
        <w:rPr>
          <w:color w:val="1eb42e"/>
          <w:sz w:val="2"/>
          <w:szCs w:val="2"/>
          <w:rtl w:val="0"/>
        </w:rPr>
        <w:t xml:space="preserve">j</w:t>
      </w:r>
      <w:r w:rsidDel="00000000" w:rsidR="00000000" w:rsidRPr="00000000">
        <w:rPr>
          <w:color w:val="1db32d"/>
          <w:sz w:val="2"/>
          <w:szCs w:val="2"/>
          <w:rtl w:val="0"/>
        </w:rPr>
        <w:t xml:space="preserve">o</w:t>
      </w:r>
      <w:r w:rsidDel="00000000" w:rsidR="00000000" w:rsidRPr="00000000">
        <w:rPr>
          <w:color w:val="097000"/>
          <w:sz w:val="2"/>
          <w:szCs w:val="2"/>
          <w:rtl w:val="0"/>
        </w:rPr>
        <w:t xml:space="preserve">ined one of the biggest clubs in</w:t>
      </w:r>
      <w:r w:rsidDel="00000000" w:rsidR="00000000" w:rsidRPr="00000000">
        <w:rPr>
          <w:color w:val="525252"/>
          <w:sz w:val="2"/>
          <w:szCs w:val="2"/>
          <w:rtl w:val="0"/>
        </w:rPr>
        <w:t xml:space="preserve"> </w:t>
      </w:r>
      <w:r w:rsidDel="00000000" w:rsidR="00000000" w:rsidRPr="00000000">
        <w:rPr>
          <w:color w:val="434343"/>
          <w:sz w:val="2"/>
          <w:szCs w:val="2"/>
          <w:rtl w:val="0"/>
        </w:rPr>
        <w:t xml:space="preserve">P</w:t>
      </w:r>
      <w:r w:rsidDel="00000000" w:rsidR="00000000" w:rsidRPr="00000000">
        <w:rPr>
          <w:color w:val="2b2b2b"/>
          <w:sz w:val="2"/>
          <w:szCs w:val="2"/>
          <w:rtl w:val="0"/>
        </w:rPr>
        <w:t xml:space="preserve">o</w:t>
      </w:r>
      <w:r w:rsidDel="00000000" w:rsidR="00000000" w:rsidRPr="00000000">
        <w:rPr>
          <w:color w:val="131313"/>
          <w:sz w:val="2"/>
          <w:szCs w:val="2"/>
          <w:rtl w:val="0"/>
        </w:rPr>
        <w:t xml:space="preserve">r</w:t>
      </w:r>
      <w:r w:rsidDel="00000000" w:rsidR="00000000" w:rsidRPr="00000000">
        <w:rPr>
          <w:color w:val="040404"/>
          <w:sz w:val="2"/>
          <w:szCs w:val="2"/>
          <w:rtl w:val="0"/>
        </w:rPr>
        <w:t xml:space="preserve">t</w:t>
      </w:r>
      <w:r w:rsidDel="00000000" w:rsidR="00000000" w:rsidRPr="00000000">
        <w:rPr>
          <w:color w:val="000000"/>
          <w:sz w:val="2"/>
          <w:szCs w:val="2"/>
          <w:rtl w:val="0"/>
        </w:rPr>
        <w:t xml:space="preserve">u</w:t>
      </w:r>
      <w:r w:rsidDel="00000000" w:rsidR="00000000" w:rsidRPr="00000000">
        <w:rPr>
          <w:color w:val="020202"/>
          <w:sz w:val="2"/>
          <w:szCs w:val="2"/>
          <w:rtl w:val="0"/>
        </w:rPr>
        <w:t xml:space="preserve">g</w:t>
      </w:r>
      <w:r w:rsidDel="00000000" w:rsidR="00000000" w:rsidRPr="00000000">
        <w:rPr>
          <w:color w:val="060606"/>
          <w:sz w:val="2"/>
          <w:szCs w:val="2"/>
          <w:rtl w:val="0"/>
        </w:rPr>
        <w:t xml:space="preserve">a</w:t>
      </w:r>
      <w:r w:rsidDel="00000000" w:rsidR="00000000" w:rsidRPr="00000000">
        <w:rPr>
          <w:color w:val="080808"/>
          <w:sz w:val="2"/>
          <w:szCs w:val="2"/>
          <w:rtl w:val="0"/>
        </w:rPr>
        <w:t xml:space="preserve">l namely Sportin</w:t>
      </w:r>
      <w:r w:rsidDel="00000000" w:rsidR="00000000" w:rsidRPr="00000000">
        <w:rPr>
          <w:color w:val="040404"/>
          <w:sz w:val="2"/>
          <w:szCs w:val="2"/>
          <w:rtl w:val="0"/>
        </w:rPr>
        <w:t xml:space="preserve">g</w:t>
      </w:r>
      <w:r w:rsidDel="00000000" w:rsidR="00000000" w:rsidRPr="00000000">
        <w:rPr>
          <w:color w:val="000000"/>
          <w:sz w:val="2"/>
          <w:szCs w:val="2"/>
          <w:rtl w:val="0"/>
        </w:rPr>
        <w:t xml:space="preserve"> </w:t>
      </w:r>
      <w:r w:rsidDel="00000000" w:rsidR="00000000" w:rsidRPr="00000000">
        <w:rPr>
          <w:color w:val="0a0a0a"/>
          <w:sz w:val="2"/>
          <w:szCs w:val="2"/>
          <w:rtl w:val="0"/>
        </w:rPr>
        <w:t xml:space="preserve">C</w:t>
      </w:r>
      <w:r w:rsidDel="00000000" w:rsidR="00000000" w:rsidRPr="00000000">
        <w:rPr>
          <w:color w:val="2d2d2d"/>
          <w:sz w:val="2"/>
          <w:szCs w:val="2"/>
          <w:rtl w:val="0"/>
        </w:rPr>
        <w:t xml:space="preserve">P</w:t>
      </w:r>
      <w:r w:rsidDel="00000000" w:rsidR="00000000" w:rsidRPr="00000000">
        <w:rPr>
          <w:color w:val="0d0d0d"/>
          <w:sz w:val="2"/>
          <w:szCs w:val="2"/>
          <w:rtl w:val="0"/>
        </w:rPr>
        <w:t xml:space="preserve"> </w:t>
      </w:r>
      <w:r w:rsidDel="00000000" w:rsidR="00000000" w:rsidRPr="00000000">
        <w:rPr>
          <w:color w:val="000000"/>
          <w:sz w:val="2"/>
          <w:szCs w:val="2"/>
          <w:rtl w:val="0"/>
        </w:rPr>
        <w:t xml:space="preserve">a</w:t>
      </w:r>
      <w:r w:rsidDel="00000000" w:rsidR="00000000" w:rsidRPr="00000000">
        <w:rPr>
          <w:color w:val="5c5c5c"/>
          <w:sz w:val="2"/>
          <w:szCs w:val="2"/>
          <w:rtl w:val="0"/>
        </w:rPr>
        <w:t xml:space="preserve">f</w:t>
      </w:r>
      <w:r w:rsidDel="00000000" w:rsidR="00000000" w:rsidRPr="00000000">
        <w:rPr>
          <w:color w:val="fafafa"/>
          <w:sz w:val="2"/>
          <w:szCs w:val="2"/>
          <w:rtl w:val="0"/>
        </w:rPr>
        <w:t xml:space="preserve">t</w:t>
      </w:r>
      <w:r w:rsidDel="00000000" w:rsidR="00000000" w:rsidRPr="00000000">
        <w:rPr>
          <w:color w:val="f8f8f8"/>
          <w:sz w:val="2"/>
          <w:szCs w:val="2"/>
          <w:rtl w:val="0"/>
        </w:rPr>
        <w:t xml:space="preserve">er clearing a trial During</w:t>
      </w:r>
      <w:r w:rsidDel="00000000" w:rsidR="00000000" w:rsidRPr="00000000">
        <w:rPr>
          <w:sz w:val="16"/>
          <w:szCs w:val="16"/>
          <w:rtl w:val="0"/>
        </w:rPr>
        <w:br w:type="textWrapping"/>
      </w:r>
      <w:r w:rsidDel="00000000" w:rsidR="00000000" w:rsidRPr="00000000">
        <w:rPr>
          <w:color w:val="f6f6f6"/>
          <w:sz w:val="2"/>
          <w:szCs w:val="2"/>
          <w:rtl w:val="0"/>
        </w:rPr>
        <w:t xml:space="preserve"> </w:t>
      </w:r>
      <w:r w:rsidDel="00000000" w:rsidR="00000000" w:rsidRPr="00000000">
        <w:rPr>
          <w:color w:val="dedede"/>
          <w:sz w:val="2"/>
          <w:szCs w:val="2"/>
          <w:rtl w:val="0"/>
        </w:rPr>
        <w:t xml:space="preserve">h</w:t>
      </w:r>
      <w:r w:rsidDel="00000000" w:rsidR="00000000" w:rsidRPr="00000000">
        <w:rPr>
          <w:color w:val="f6f6f6"/>
          <w:sz w:val="2"/>
          <w:szCs w:val="2"/>
          <w:rtl w:val="0"/>
        </w:rPr>
        <w:t xml:space="preserve">i</w:t>
      </w:r>
      <w:r w:rsidDel="00000000" w:rsidR="00000000" w:rsidRPr="00000000">
        <w:rPr>
          <w:color w:val="ffffff"/>
          <w:sz w:val="2"/>
          <w:szCs w:val="2"/>
          <w:rtl w:val="0"/>
        </w:rPr>
        <w:t xml:space="preserve">s</w:t>
      </w:r>
      <w:r w:rsidDel="00000000" w:rsidR="00000000" w:rsidRPr="00000000">
        <w:rPr>
          <w:color w:val="c3c3c3"/>
          <w:sz w:val="2"/>
          <w:szCs w:val="2"/>
          <w:rtl w:val="0"/>
        </w:rPr>
        <w:t xml:space="preserve"> </w:t>
      </w:r>
      <w:r w:rsidDel="00000000" w:rsidR="00000000" w:rsidRPr="00000000">
        <w:rPr>
          <w:color w:val="2f2f2f"/>
          <w:sz w:val="2"/>
          <w:szCs w:val="2"/>
          <w:rtl w:val="0"/>
        </w:rPr>
        <w:t xml:space="preserve">t</w:t>
      </w:r>
      <w:r w:rsidDel="00000000" w:rsidR="00000000" w:rsidRPr="00000000">
        <w:rPr>
          <w:color w:val="000000"/>
          <w:sz w:val="2"/>
          <w:szCs w:val="2"/>
          <w:rtl w:val="0"/>
        </w:rPr>
        <w:t xml:space="preserve">i</w:t>
      </w:r>
      <w:r w:rsidDel="00000000" w:rsidR="00000000" w:rsidRPr="00000000">
        <w:rPr>
          <w:color w:val="1c1c1c"/>
          <w:sz w:val="2"/>
          <w:szCs w:val="2"/>
          <w:rtl w:val="0"/>
        </w:rPr>
        <w:t xml:space="preserve">m</w:t>
      </w:r>
      <w:r w:rsidDel="00000000" w:rsidR="00000000" w:rsidRPr="00000000">
        <w:rPr>
          <w:color w:val="080808"/>
          <w:sz w:val="2"/>
          <w:szCs w:val="2"/>
          <w:rtl w:val="0"/>
        </w:rPr>
        <w:t xml:space="preserve">e at Sporting CP, Cristi</w:t>
      </w:r>
      <w:r w:rsidDel="00000000" w:rsidR="00000000" w:rsidRPr="00000000">
        <w:rPr>
          <w:color w:val="000f00"/>
          <w:sz w:val="2"/>
          <w:szCs w:val="2"/>
          <w:rtl w:val="0"/>
        </w:rPr>
        <w:t xml:space="preserve">a</w:t>
      </w:r>
      <w:r w:rsidDel="00000000" w:rsidR="00000000" w:rsidRPr="00000000">
        <w:rPr>
          <w:color w:val="001900"/>
          <w:sz w:val="2"/>
          <w:szCs w:val="2"/>
          <w:rtl w:val="0"/>
        </w:rPr>
        <w:t xml:space="preserve">n</w:t>
      </w:r>
      <w:r w:rsidDel="00000000" w:rsidR="00000000" w:rsidRPr="00000000">
        <w:rPr>
          <w:color w:val="0d3200"/>
          <w:sz w:val="2"/>
          <w:szCs w:val="2"/>
          <w:rtl w:val="0"/>
        </w:rPr>
        <w:t xml:space="preserve">o</w:t>
      </w:r>
      <w:r w:rsidDel="00000000" w:rsidR="00000000" w:rsidRPr="00000000">
        <w:rPr>
          <w:color w:val="204d14"/>
          <w:sz w:val="2"/>
          <w:szCs w:val="2"/>
          <w:rtl w:val="0"/>
        </w:rPr>
        <w:t xml:space="preserve"> </w:t>
      </w:r>
      <w:r w:rsidDel="00000000" w:rsidR="00000000" w:rsidRPr="00000000">
        <w:rPr>
          <w:color w:val="295f23"/>
          <w:sz w:val="2"/>
          <w:szCs w:val="2"/>
          <w:rtl w:val="0"/>
        </w:rPr>
        <w:t xml:space="preserve">R</w:t>
      </w:r>
      <w:r w:rsidDel="00000000" w:rsidR="00000000" w:rsidRPr="00000000">
        <w:rPr>
          <w:color w:val="256727"/>
          <w:sz w:val="2"/>
          <w:szCs w:val="2"/>
          <w:rtl w:val="0"/>
        </w:rPr>
        <w:t xml:space="preserve">o</w:t>
      </w:r>
      <w:r w:rsidDel="00000000" w:rsidR="00000000" w:rsidRPr="00000000">
        <w:rPr>
          <w:color w:val="1c6925"/>
          <w:sz w:val="2"/>
          <w:szCs w:val="2"/>
          <w:rtl w:val="0"/>
        </w:rPr>
        <w:t xml:space="preserve">n</w:t>
      </w:r>
      <w:r w:rsidDel="00000000" w:rsidR="00000000" w:rsidRPr="00000000">
        <w:rPr>
          <w:color w:val="0f6921"/>
          <w:sz w:val="2"/>
          <w:szCs w:val="2"/>
          <w:rtl w:val="0"/>
        </w:rPr>
        <w:t xml:space="preserve">a</w:t>
      </w:r>
      <w:r w:rsidDel="00000000" w:rsidR="00000000" w:rsidRPr="00000000">
        <w:rPr>
          <w:color w:val="046c1f"/>
          <w:sz w:val="2"/>
          <w:szCs w:val="2"/>
          <w:rtl w:val="0"/>
        </w:rPr>
        <w:t xml:space="preserve">l</w:t>
      </w:r>
      <w:r w:rsidDel="00000000" w:rsidR="00000000" w:rsidRPr="00000000">
        <w:rPr>
          <w:color w:val="00701f"/>
          <w:sz w:val="2"/>
          <w:szCs w:val="2"/>
          <w:rtl w:val="0"/>
        </w:rPr>
        <w:t xml:space="preserve">d</w:t>
      </w:r>
      <w:r w:rsidDel="00000000" w:rsidR="00000000" w:rsidRPr="00000000">
        <w:rPr>
          <w:color w:val="00741f"/>
          <w:sz w:val="2"/>
          <w:szCs w:val="2"/>
          <w:rtl w:val="0"/>
        </w:rPr>
        <w:t xml:space="preserve">o</w:t>
      </w:r>
      <w:r w:rsidDel="00000000" w:rsidR="00000000" w:rsidRPr="00000000">
        <w:rPr>
          <w:color w:val="00781f"/>
          <w:sz w:val="2"/>
          <w:szCs w:val="2"/>
          <w:rtl w:val="0"/>
        </w:rPr>
        <w:t xml:space="preserve"> </w:t>
      </w:r>
      <w:r w:rsidDel="00000000" w:rsidR="00000000" w:rsidRPr="00000000">
        <w:rPr>
          <w:color w:val="007b1f"/>
          <w:sz w:val="2"/>
          <w:szCs w:val="2"/>
          <w:rtl w:val="0"/>
        </w:rPr>
        <w:t xml:space="preserve">p</w:t>
      </w:r>
      <w:r w:rsidDel="00000000" w:rsidR="00000000" w:rsidRPr="00000000">
        <w:rPr>
          <w:color w:val="007e1f"/>
          <w:sz w:val="2"/>
          <w:szCs w:val="2"/>
          <w:rtl w:val="0"/>
        </w:rPr>
        <w:t xml:space="preserve">l</w:t>
      </w:r>
      <w:r w:rsidDel="00000000" w:rsidR="00000000" w:rsidRPr="00000000">
        <w:rPr>
          <w:color w:val="007f1f"/>
          <w:sz w:val="2"/>
          <w:szCs w:val="2"/>
          <w:rtl w:val="0"/>
        </w:rPr>
        <w:t xml:space="preserve">a</w:t>
      </w:r>
      <w:r w:rsidDel="00000000" w:rsidR="00000000" w:rsidRPr="00000000">
        <w:rPr>
          <w:color w:val="00801f"/>
          <w:sz w:val="2"/>
          <w:szCs w:val="2"/>
          <w:rtl w:val="0"/>
        </w:rPr>
        <w:t xml:space="preserve">y</w:t>
      </w:r>
      <w:r w:rsidDel="00000000" w:rsidR="00000000" w:rsidRPr="00000000">
        <w:rPr>
          <w:color w:val="097000"/>
          <w:sz w:val="2"/>
          <w:szCs w:val="2"/>
          <w:rtl w:val="0"/>
        </w:rPr>
        <w:t xml:space="preserve">ed for all the levels he played </w:t>
      </w:r>
      <w:r w:rsidDel="00000000" w:rsidR="00000000" w:rsidRPr="00000000">
        <w:rPr>
          <w:color w:val="080808"/>
          <w:sz w:val="2"/>
          <w:szCs w:val="2"/>
          <w:rtl w:val="0"/>
        </w:rPr>
        <w:t xml:space="preserve">in a loofa Champ</w:t>
      </w:r>
      <w:r w:rsidDel="00000000" w:rsidR="00000000" w:rsidRPr="00000000">
        <w:rPr>
          <w:color w:val="350008"/>
          <w:sz w:val="2"/>
          <w:szCs w:val="2"/>
          <w:rtl w:val="0"/>
        </w:rPr>
        <w:t xml:space="preserve">i</w:t>
      </w:r>
      <w:r w:rsidDel="00000000" w:rsidR="00000000" w:rsidRPr="00000000">
        <w:rPr>
          <w:color w:val="320008"/>
          <w:sz w:val="2"/>
          <w:szCs w:val="2"/>
          <w:rtl w:val="0"/>
        </w:rPr>
        <w:t xml:space="preserve">o</w:t>
      </w:r>
      <w:r w:rsidDel="00000000" w:rsidR="00000000" w:rsidRPr="00000000">
        <w:rPr>
          <w:color w:val="2f0008"/>
          <w:sz w:val="2"/>
          <w:szCs w:val="2"/>
          <w:rtl w:val="0"/>
        </w:rPr>
        <w:t xml:space="preserve">n</w:t>
      </w:r>
      <w:r w:rsidDel="00000000" w:rsidR="00000000" w:rsidRPr="00000000">
        <w:rPr>
          <w:color w:val="2b0008"/>
          <w:sz w:val="2"/>
          <w:szCs w:val="2"/>
          <w:rtl w:val="0"/>
        </w:rPr>
        <w:t xml:space="preserve">s</w:t>
      </w:r>
      <w:r w:rsidDel="00000000" w:rsidR="00000000" w:rsidRPr="00000000">
        <w:rPr>
          <w:color w:val="240008"/>
          <w:sz w:val="2"/>
          <w:szCs w:val="2"/>
          <w:rtl w:val="0"/>
        </w:rPr>
        <w:t xml:space="preserve"> </w:t>
      </w:r>
      <w:r w:rsidDel="00000000" w:rsidR="00000000" w:rsidRPr="00000000">
        <w:rPr>
          <w:color w:val="1d0008"/>
          <w:sz w:val="2"/>
          <w:szCs w:val="2"/>
          <w:rtl w:val="0"/>
        </w:rPr>
        <w:t xml:space="preserve">L</w:t>
      </w:r>
      <w:r w:rsidDel="00000000" w:rsidR="00000000" w:rsidRPr="00000000">
        <w:rPr>
          <w:color w:val="150208"/>
          <w:sz w:val="2"/>
          <w:szCs w:val="2"/>
          <w:rtl w:val="0"/>
        </w:rPr>
        <w:t xml:space="preserve">e</w:t>
      </w:r>
      <w:r w:rsidDel="00000000" w:rsidR="00000000" w:rsidRPr="00000000">
        <w:rPr>
          <w:color w:val="0c0608"/>
          <w:sz w:val="2"/>
          <w:szCs w:val="2"/>
          <w:rtl w:val="0"/>
        </w:rPr>
        <w:t xml:space="preserve">a</w:t>
      </w:r>
      <w:r w:rsidDel="00000000" w:rsidR="00000000" w:rsidRPr="00000000">
        <w:rPr>
          <w:color w:val="020806"/>
          <w:sz w:val="2"/>
          <w:szCs w:val="2"/>
          <w:rtl w:val="0"/>
        </w:rPr>
        <w:t xml:space="preserve">g</w:t>
      </w:r>
      <w:r w:rsidDel="00000000" w:rsidR="00000000" w:rsidRPr="00000000">
        <w:rPr>
          <w:color w:val="000802"/>
          <w:sz w:val="2"/>
          <w:szCs w:val="2"/>
          <w:rtl w:val="0"/>
        </w:rPr>
        <w:t xml:space="preserve">u</w:t>
      </w:r>
      <w:r w:rsidDel="00000000" w:rsidR="00000000" w:rsidRPr="00000000">
        <w:rPr>
          <w:color w:val="000b00"/>
          <w:sz w:val="2"/>
          <w:szCs w:val="2"/>
          <w:rtl w:val="0"/>
        </w:rPr>
        <w:t xml:space="preserve">e</w:t>
      </w:r>
      <w:r w:rsidDel="00000000" w:rsidR="00000000" w:rsidRPr="00000000">
        <w:rPr>
          <w:color w:val="001204"/>
          <w:sz w:val="2"/>
          <w:szCs w:val="2"/>
          <w:rtl w:val="0"/>
        </w:rPr>
        <w:t xml:space="preserve"> </w:t>
      </w:r>
      <w:r w:rsidDel="00000000" w:rsidR="00000000" w:rsidRPr="00000000">
        <w:rPr>
          <w:color w:val="002513"/>
          <w:sz w:val="2"/>
          <w:szCs w:val="2"/>
          <w:rtl w:val="0"/>
        </w:rPr>
        <w:t xml:space="preserve">a</w:t>
      </w:r>
      <w:r w:rsidDel="00000000" w:rsidR="00000000" w:rsidRPr="00000000">
        <w:rPr>
          <w:color w:val="043f2b"/>
          <w:sz w:val="2"/>
          <w:szCs w:val="2"/>
          <w:rtl w:val="0"/>
        </w:rPr>
        <w:t xml:space="preserve">g</w:t>
      </w:r>
      <w:r w:rsidDel="00000000" w:rsidR="00000000" w:rsidRPr="00000000">
        <w:rPr>
          <w:color w:val="195843"/>
          <w:sz w:val="2"/>
          <w:szCs w:val="2"/>
          <w:rtl w:val="0"/>
        </w:rPr>
        <w:t xml:space="preserve">a</w:t>
      </w:r>
      <w:r w:rsidDel="00000000" w:rsidR="00000000" w:rsidRPr="00000000">
        <w:rPr>
          <w:color w:val="256952"/>
          <w:sz w:val="2"/>
          <w:szCs w:val="2"/>
          <w:rtl w:val="0"/>
        </w:rPr>
        <w:t xml:space="preserve">i</w:t>
      </w:r>
      <w:r w:rsidDel="00000000" w:rsidR="00000000" w:rsidRPr="00000000">
        <w:rPr>
          <w:color w:val="097000"/>
          <w:sz w:val="2"/>
          <w:szCs w:val="2"/>
          <w:rtl w:val="0"/>
        </w:rPr>
        <w:t xml:space="preserve">nst Manchester United in 2003, the manager of the Englis</w:t>
      </w:r>
      <w:r w:rsidDel="00000000" w:rsidR="00000000" w:rsidRPr="00000000">
        <w:rPr>
          <w:color w:val="056c00"/>
          <w:sz w:val="2"/>
          <w:szCs w:val="2"/>
          <w:rtl w:val="0"/>
        </w:rPr>
        <w:t xml:space="preserve">h</w:t>
      </w:r>
      <w:r w:rsidDel="00000000" w:rsidR="00000000" w:rsidRPr="00000000">
        <w:rPr>
          <w:color w:val="0b7200"/>
          <w:sz w:val="2"/>
          <w:szCs w:val="2"/>
          <w:rtl w:val="0"/>
        </w:rPr>
        <w:t xml:space="preserve"> </w:t>
      </w:r>
      <w:r w:rsidDel="00000000" w:rsidR="00000000" w:rsidRPr="00000000">
        <w:rPr>
          <w:color w:val="157c06"/>
          <w:sz w:val="2"/>
          <w:szCs w:val="2"/>
          <w:rtl w:val="0"/>
        </w:rPr>
        <w:t xml:space="preserve">c</w:t>
      </w:r>
      <w:r w:rsidDel="00000000" w:rsidR="00000000" w:rsidRPr="00000000">
        <w:rPr>
          <w:color w:val="228913"/>
          <w:sz w:val="2"/>
          <w:szCs w:val="2"/>
          <w:rtl w:val="0"/>
        </w:rPr>
        <w:t xml:space="preserve">l</w:t>
      </w:r>
      <w:r w:rsidDel="00000000" w:rsidR="00000000" w:rsidRPr="00000000">
        <w:rPr>
          <w:color w:val="309721"/>
          <w:sz w:val="2"/>
          <w:szCs w:val="2"/>
          <w:rtl w:val="0"/>
        </w:rPr>
        <w:t xml:space="preserve">u</w:t>
      </w:r>
      <w:r w:rsidDel="00000000" w:rsidR="00000000" w:rsidRPr="00000000">
        <w:rPr>
          <w:color w:val="3da42e"/>
          <w:sz w:val="2"/>
          <w:szCs w:val="2"/>
          <w:rtl w:val="0"/>
        </w:rPr>
        <w:t xml:space="preserve">b</w:t>
      </w:r>
      <w:r w:rsidDel="00000000" w:rsidR="00000000" w:rsidRPr="00000000">
        <w:rPr>
          <w:color w:val="47ae38"/>
          <w:sz w:val="2"/>
          <w:szCs w:val="2"/>
          <w:rtl w:val="0"/>
        </w:rPr>
        <w:t xml:space="preserve"> </w:t>
      </w:r>
      <w:r w:rsidDel="00000000" w:rsidR="00000000" w:rsidRPr="00000000">
        <w:rPr>
          <w:color w:val="4cb33d"/>
          <w:sz w:val="2"/>
          <w:szCs w:val="2"/>
          <w:rtl w:val="0"/>
        </w:rPr>
        <w:t xml:space="preserve">S</w:t>
      </w:r>
      <w:r w:rsidDel="00000000" w:rsidR="00000000" w:rsidRPr="00000000">
        <w:rPr>
          <w:color w:val="2fc53f"/>
          <w:sz w:val="2"/>
          <w:szCs w:val="2"/>
          <w:rtl w:val="0"/>
        </w:rPr>
        <w:t xml:space="preserve">ir</w:t>
      </w:r>
      <w:r w:rsidDel="00000000" w:rsidR="00000000" w:rsidRPr="00000000">
        <w:rPr>
          <w:color w:val="30c640"/>
          <w:sz w:val="2"/>
          <w:szCs w:val="2"/>
          <w:rtl w:val="0"/>
        </w:rPr>
        <w:t xml:space="preserve"> </w:t>
      </w:r>
      <w:r w:rsidDel="00000000" w:rsidR="00000000" w:rsidRPr="00000000">
        <w:rPr>
          <w:color w:val="31c741"/>
          <w:sz w:val="2"/>
          <w:szCs w:val="2"/>
          <w:rtl w:val="0"/>
        </w:rPr>
        <w:t xml:space="preserve">A</w:t>
      </w:r>
      <w:r w:rsidDel="00000000" w:rsidR="00000000" w:rsidRPr="00000000">
        <w:rPr>
          <w:color w:val="32c842"/>
          <w:sz w:val="2"/>
          <w:szCs w:val="2"/>
          <w:rtl w:val="0"/>
        </w:rPr>
        <w:t xml:space="preserve">l</w:t>
      </w:r>
      <w:r w:rsidDel="00000000" w:rsidR="00000000" w:rsidRPr="00000000">
        <w:rPr>
          <w:color w:val="33c943"/>
          <w:sz w:val="2"/>
          <w:szCs w:val="2"/>
          <w:rtl w:val="0"/>
        </w:rPr>
        <w:t xml:space="preserve">e</w:t>
      </w:r>
      <w:r w:rsidDel="00000000" w:rsidR="00000000" w:rsidRPr="00000000">
        <w:rPr>
          <w:color w:val="34ca44"/>
          <w:sz w:val="2"/>
          <w:szCs w:val="2"/>
          <w:rtl w:val="0"/>
        </w:rPr>
        <w:t xml:space="preserve">x</w:t>
      </w:r>
      <w:r w:rsidDel="00000000" w:rsidR="00000000" w:rsidRPr="00000000">
        <w:rPr>
          <w:color w:val="35cb45"/>
          <w:sz w:val="2"/>
          <w:szCs w:val="2"/>
          <w:rtl w:val="0"/>
        </w:rPr>
        <w:t xml:space="preserve"> </w:t>
      </w:r>
      <w:r w:rsidDel="00000000" w:rsidR="00000000" w:rsidRPr="00000000">
        <w:rPr>
          <w:color w:val="3ad04a"/>
          <w:sz w:val="2"/>
          <w:szCs w:val="2"/>
          <w:rtl w:val="0"/>
        </w:rPr>
        <w:t xml:space="preserve">Ferguson</w:t>
      </w:r>
      <w:r w:rsidDel="00000000" w:rsidR="00000000" w:rsidRPr="00000000">
        <w:rPr>
          <w:color w:val="3ad823"/>
          <w:sz w:val="2"/>
          <w:szCs w:val="2"/>
          <w:rtl w:val="0"/>
        </w:rPr>
        <w:t xml:space="preserve"> was impressed by his performance and brought him to the club in the same year In his first season at Manchester</w:t>
      </w:r>
      <w:r w:rsidDel="00000000" w:rsidR="00000000" w:rsidRPr="00000000">
        <w:rPr>
          <w:color w:val="3ad04a"/>
          <w:sz w:val="2"/>
          <w:szCs w:val="2"/>
          <w:rtl w:val="0"/>
        </w:rPr>
        <w:t xml:space="preserve"> United </w:t>
      </w:r>
      <w:r w:rsidDel="00000000" w:rsidR="00000000" w:rsidRPr="00000000">
        <w:rPr>
          <w:color w:val="3dd34d"/>
          <w:sz w:val="2"/>
          <w:szCs w:val="2"/>
          <w:rtl w:val="0"/>
        </w:rPr>
        <w:t xml:space="preserve">R</w:t>
      </w:r>
      <w:r w:rsidDel="00000000" w:rsidR="00000000" w:rsidRPr="00000000">
        <w:rPr>
          <w:color w:val="38ce48"/>
          <w:sz w:val="2"/>
          <w:szCs w:val="2"/>
          <w:rtl w:val="0"/>
        </w:rPr>
        <w:t xml:space="preserve">o</w:t>
      </w:r>
      <w:r w:rsidDel="00000000" w:rsidR="00000000" w:rsidRPr="00000000">
        <w:rPr>
          <w:color w:val="2fc53f"/>
          <w:sz w:val="2"/>
          <w:szCs w:val="2"/>
          <w:rtl w:val="0"/>
        </w:rPr>
        <w:t xml:space="preserve">n</w:t>
      </w:r>
      <w:r w:rsidDel="00000000" w:rsidR="00000000" w:rsidRPr="00000000">
        <w:rPr>
          <w:color w:val="24ba34"/>
          <w:sz w:val="2"/>
          <w:szCs w:val="2"/>
          <w:rtl w:val="0"/>
        </w:rPr>
        <w:t xml:space="preserve">a</w:t>
      </w:r>
      <w:r w:rsidDel="00000000" w:rsidR="00000000" w:rsidRPr="00000000">
        <w:rPr>
          <w:color w:val="18ae28"/>
          <w:sz w:val="2"/>
          <w:szCs w:val="2"/>
          <w:rtl w:val="0"/>
        </w:rPr>
        <w:t xml:space="preserve">l</w:t>
      </w:r>
      <w:r w:rsidDel="00000000" w:rsidR="00000000" w:rsidRPr="00000000">
        <w:rPr>
          <w:color w:val="0ca21c"/>
          <w:sz w:val="2"/>
          <w:szCs w:val="2"/>
          <w:rtl w:val="0"/>
        </w:rPr>
        <w:t xml:space="preserve">d</w:t>
      </w:r>
      <w:r w:rsidDel="00000000" w:rsidR="00000000" w:rsidRPr="00000000">
        <w:rPr>
          <w:color w:val="039913"/>
          <w:sz w:val="2"/>
          <w:szCs w:val="2"/>
          <w:rtl w:val="0"/>
        </w:rPr>
        <w:t xml:space="preserve">o</w:t>
      </w:r>
      <w:r w:rsidDel="00000000" w:rsidR="00000000" w:rsidRPr="00000000">
        <w:rPr>
          <w:color w:val="00950f"/>
          <w:sz w:val="2"/>
          <w:szCs w:val="2"/>
          <w:rtl w:val="0"/>
        </w:rPr>
        <w:t xml:space="preserve"> </w:t>
      </w:r>
      <w:r w:rsidDel="00000000" w:rsidR="00000000" w:rsidRPr="00000000">
        <w:rPr>
          <w:color w:val="097000"/>
          <w:sz w:val="2"/>
          <w:szCs w:val="2"/>
          <w:rtl w:val="0"/>
        </w:rPr>
        <w:t xml:space="preserve">scored three goals in the league</w:t>
      </w:r>
      <w:r w:rsidDel="00000000" w:rsidR="00000000" w:rsidRPr="00000000">
        <w:rPr>
          <w:color w:val="525252"/>
          <w:sz w:val="2"/>
          <w:szCs w:val="2"/>
          <w:rtl w:val="0"/>
        </w:rPr>
        <w:t xml:space="preserve"> </w:t>
      </w:r>
      <w:r w:rsidDel="00000000" w:rsidR="00000000" w:rsidRPr="00000000">
        <w:rPr>
          <w:color w:val="434343"/>
          <w:sz w:val="2"/>
          <w:szCs w:val="2"/>
          <w:rtl w:val="0"/>
        </w:rPr>
        <w:t xml:space="preserve">h</w:t>
      </w:r>
      <w:r w:rsidDel="00000000" w:rsidR="00000000" w:rsidRPr="00000000">
        <w:rPr>
          <w:color w:val="2b2b2b"/>
          <w:sz w:val="2"/>
          <w:szCs w:val="2"/>
          <w:rtl w:val="0"/>
        </w:rPr>
        <w:t xml:space="preserve">e</w:t>
      </w:r>
      <w:r w:rsidDel="00000000" w:rsidR="00000000" w:rsidRPr="00000000">
        <w:rPr>
          <w:color w:val="131313"/>
          <w:sz w:val="2"/>
          <w:szCs w:val="2"/>
          <w:rtl w:val="0"/>
        </w:rPr>
        <w:t xml:space="preserve"> </w:t>
      </w:r>
      <w:r w:rsidDel="00000000" w:rsidR="00000000" w:rsidRPr="00000000">
        <w:rPr>
          <w:color w:val="040404"/>
          <w:sz w:val="2"/>
          <w:szCs w:val="2"/>
          <w:rtl w:val="0"/>
        </w:rPr>
        <w:t xml:space="preserve">s</w:t>
      </w:r>
      <w:r w:rsidDel="00000000" w:rsidR="00000000" w:rsidRPr="00000000">
        <w:rPr>
          <w:color w:val="000000"/>
          <w:sz w:val="2"/>
          <w:szCs w:val="2"/>
          <w:rtl w:val="0"/>
        </w:rPr>
        <w:t xml:space="preserve">c</w:t>
      </w:r>
      <w:r w:rsidDel="00000000" w:rsidR="00000000" w:rsidRPr="00000000">
        <w:rPr>
          <w:color w:val="020202"/>
          <w:sz w:val="2"/>
          <w:szCs w:val="2"/>
          <w:rtl w:val="0"/>
        </w:rPr>
        <w:t xml:space="preserve">o</w:t>
      </w:r>
      <w:r w:rsidDel="00000000" w:rsidR="00000000" w:rsidRPr="00000000">
        <w:rPr>
          <w:color w:val="060606"/>
          <w:sz w:val="2"/>
          <w:szCs w:val="2"/>
          <w:rtl w:val="0"/>
        </w:rPr>
        <w:t xml:space="preserve">r</w:t>
      </w:r>
      <w:r w:rsidDel="00000000" w:rsidR="00000000" w:rsidRPr="00000000">
        <w:rPr>
          <w:color w:val="080808"/>
          <w:sz w:val="2"/>
          <w:szCs w:val="2"/>
          <w:rtl w:val="0"/>
        </w:rPr>
        <w:t xml:space="preserve">ed 84 goals for </w:t>
      </w:r>
      <w:r w:rsidDel="00000000" w:rsidR="00000000" w:rsidRPr="00000000">
        <w:rPr>
          <w:color w:val="040404"/>
          <w:sz w:val="2"/>
          <w:szCs w:val="2"/>
          <w:rtl w:val="0"/>
        </w:rPr>
        <w:t xml:space="preserve">t</w:t>
      </w:r>
      <w:r w:rsidDel="00000000" w:rsidR="00000000" w:rsidRPr="00000000">
        <w:rPr>
          <w:color w:val="000000"/>
          <w:sz w:val="2"/>
          <w:szCs w:val="2"/>
          <w:rtl w:val="0"/>
        </w:rPr>
        <w:t xml:space="preserve">h</w:t>
      </w:r>
      <w:r w:rsidDel="00000000" w:rsidR="00000000" w:rsidRPr="00000000">
        <w:rPr>
          <w:color w:val="0a0a0a"/>
          <w:sz w:val="2"/>
          <w:szCs w:val="2"/>
          <w:rtl w:val="0"/>
        </w:rPr>
        <w:t xml:space="preserve">e</w:t>
      </w:r>
      <w:r w:rsidDel="00000000" w:rsidR="00000000" w:rsidRPr="00000000">
        <w:rPr>
          <w:color w:val="2d2d2d"/>
          <w:sz w:val="2"/>
          <w:szCs w:val="2"/>
          <w:rtl w:val="0"/>
        </w:rPr>
        <w:t xml:space="preserve"> </w:t>
      </w:r>
      <w:r w:rsidDel="00000000" w:rsidR="00000000" w:rsidRPr="00000000">
        <w:rPr>
          <w:color w:val="0d0d0d"/>
          <w:sz w:val="2"/>
          <w:szCs w:val="2"/>
          <w:rtl w:val="0"/>
        </w:rPr>
        <w:t xml:space="preserve">c</w:t>
      </w:r>
      <w:r w:rsidDel="00000000" w:rsidR="00000000" w:rsidRPr="00000000">
        <w:rPr>
          <w:color w:val="000000"/>
          <w:sz w:val="2"/>
          <w:szCs w:val="2"/>
          <w:rtl w:val="0"/>
        </w:rPr>
        <w:t xml:space="preserve">l</w:t>
      </w:r>
      <w:r w:rsidDel="00000000" w:rsidR="00000000" w:rsidRPr="00000000">
        <w:rPr>
          <w:color w:val="5c5c5c"/>
          <w:sz w:val="2"/>
          <w:szCs w:val="2"/>
          <w:rtl w:val="0"/>
        </w:rPr>
        <w:t xml:space="preserve">u</w:t>
      </w:r>
      <w:r w:rsidDel="00000000" w:rsidR="00000000" w:rsidRPr="00000000">
        <w:rPr>
          <w:color w:val="fafafa"/>
          <w:sz w:val="2"/>
          <w:szCs w:val="2"/>
          <w:rtl w:val="0"/>
        </w:rPr>
        <w:t xml:space="preserve">b</w:t>
      </w:r>
      <w:r w:rsidDel="00000000" w:rsidR="00000000" w:rsidRPr="00000000">
        <w:rPr>
          <w:color w:val="f8f8f8"/>
          <w:sz w:val="2"/>
          <w:szCs w:val="2"/>
          <w:rtl w:val="0"/>
        </w:rPr>
        <w:t xml:space="preserve"> in 196 league games and b</w:t>
      </w:r>
      <w:r w:rsidDel="00000000" w:rsidR="00000000" w:rsidRPr="00000000">
        <w:rPr>
          <w:sz w:val="16"/>
          <w:szCs w:val="16"/>
          <w:rtl w:val="0"/>
        </w:rPr>
        <w:br w:type="textWrapping"/>
      </w:r>
      <w:r w:rsidDel="00000000" w:rsidR="00000000" w:rsidRPr="00000000">
        <w:rPr>
          <w:color w:val="ffffff"/>
          <w:sz w:val="2"/>
          <w:szCs w:val="2"/>
          <w:rtl w:val="0"/>
        </w:rPr>
        <w:t xml:space="preserve">e</w:t>
      </w:r>
      <w:r w:rsidDel="00000000" w:rsidR="00000000" w:rsidRPr="00000000">
        <w:rPr>
          <w:color w:val="d9d9d9"/>
          <w:sz w:val="2"/>
          <w:szCs w:val="2"/>
          <w:rtl w:val="0"/>
        </w:rPr>
        <w:t xml:space="preserve">c</w:t>
      </w:r>
      <w:r w:rsidDel="00000000" w:rsidR="00000000" w:rsidRPr="00000000">
        <w:rPr>
          <w:color w:val="e7e7e7"/>
          <w:sz w:val="2"/>
          <w:szCs w:val="2"/>
          <w:rtl w:val="0"/>
        </w:rPr>
        <w:t xml:space="preserve">a</w:t>
      </w:r>
      <w:r w:rsidDel="00000000" w:rsidR="00000000" w:rsidRPr="00000000">
        <w:rPr>
          <w:color w:val="ffffff"/>
          <w:sz w:val="2"/>
          <w:szCs w:val="2"/>
          <w:rtl w:val="0"/>
        </w:rPr>
        <w:t xml:space="preserve">m</w:t>
      </w:r>
      <w:r w:rsidDel="00000000" w:rsidR="00000000" w:rsidRPr="00000000">
        <w:rPr>
          <w:color w:val="d6d6d6"/>
          <w:sz w:val="2"/>
          <w:szCs w:val="2"/>
          <w:rtl w:val="0"/>
        </w:rPr>
        <w:t xml:space="preserve">e</w:t>
      </w:r>
      <w:r w:rsidDel="00000000" w:rsidR="00000000" w:rsidRPr="00000000">
        <w:rPr>
          <w:color w:val="4d4d4d"/>
          <w:sz w:val="2"/>
          <w:szCs w:val="2"/>
          <w:rtl w:val="0"/>
        </w:rPr>
        <w:t xml:space="preserve"> </w:t>
      </w:r>
      <w:r w:rsidDel="00000000" w:rsidR="00000000" w:rsidRPr="00000000">
        <w:rPr>
          <w:color w:val="0a0a0a"/>
          <w:sz w:val="2"/>
          <w:szCs w:val="2"/>
          <w:rtl w:val="0"/>
        </w:rPr>
        <w:t xml:space="preserve">o</w:t>
      </w:r>
      <w:r w:rsidDel="00000000" w:rsidR="00000000" w:rsidRPr="00000000">
        <w:rPr>
          <w:color w:val="202020"/>
          <w:sz w:val="2"/>
          <w:szCs w:val="2"/>
          <w:rtl w:val="0"/>
        </w:rPr>
        <w:t xml:space="preserve">n</w:t>
      </w:r>
      <w:r w:rsidDel="00000000" w:rsidR="00000000" w:rsidRPr="00000000">
        <w:rPr>
          <w:color w:val="080808"/>
          <w:sz w:val="2"/>
          <w:szCs w:val="2"/>
          <w:rtl w:val="0"/>
        </w:rPr>
        <w:t xml:space="preserve">e of the best players in</w:t>
      </w:r>
      <w:r w:rsidDel="00000000" w:rsidR="00000000" w:rsidRPr="00000000">
        <w:rPr>
          <w:color w:val="000f00"/>
          <w:sz w:val="2"/>
          <w:szCs w:val="2"/>
          <w:rtl w:val="0"/>
        </w:rPr>
        <w:t xml:space="preserve"> </w:t>
      </w:r>
      <w:r w:rsidDel="00000000" w:rsidR="00000000" w:rsidRPr="00000000">
        <w:rPr>
          <w:color w:val="001900"/>
          <w:sz w:val="2"/>
          <w:szCs w:val="2"/>
          <w:rtl w:val="0"/>
        </w:rPr>
        <w:t xml:space="preserve">t</w:t>
      </w:r>
      <w:r w:rsidDel="00000000" w:rsidR="00000000" w:rsidRPr="00000000">
        <w:rPr>
          <w:color w:val="0d3200"/>
          <w:sz w:val="2"/>
          <w:szCs w:val="2"/>
          <w:rtl w:val="0"/>
        </w:rPr>
        <w:t xml:space="preserve">h</w:t>
      </w:r>
      <w:r w:rsidDel="00000000" w:rsidR="00000000" w:rsidRPr="00000000">
        <w:rPr>
          <w:color w:val="204d14"/>
          <w:sz w:val="2"/>
          <w:szCs w:val="2"/>
          <w:rtl w:val="0"/>
        </w:rPr>
        <w:t xml:space="preserve">e</w:t>
      </w:r>
      <w:r w:rsidDel="00000000" w:rsidR="00000000" w:rsidRPr="00000000">
        <w:rPr>
          <w:color w:val="295f23"/>
          <w:sz w:val="2"/>
          <w:szCs w:val="2"/>
          <w:rtl w:val="0"/>
        </w:rPr>
        <w:t xml:space="preserve"> </w:t>
      </w:r>
      <w:r w:rsidDel="00000000" w:rsidR="00000000" w:rsidRPr="00000000">
        <w:rPr>
          <w:color w:val="256727"/>
          <w:sz w:val="2"/>
          <w:szCs w:val="2"/>
          <w:rtl w:val="0"/>
        </w:rPr>
        <w:t xml:space="preserve">w</w:t>
      </w:r>
      <w:r w:rsidDel="00000000" w:rsidR="00000000" w:rsidRPr="00000000">
        <w:rPr>
          <w:color w:val="1c6925"/>
          <w:sz w:val="2"/>
          <w:szCs w:val="2"/>
          <w:rtl w:val="0"/>
        </w:rPr>
        <w:t xml:space="preserve">o</w:t>
      </w:r>
      <w:r w:rsidDel="00000000" w:rsidR="00000000" w:rsidRPr="00000000">
        <w:rPr>
          <w:color w:val="0f6921"/>
          <w:sz w:val="2"/>
          <w:szCs w:val="2"/>
          <w:rtl w:val="0"/>
        </w:rPr>
        <w:t xml:space="preserve">r</w:t>
      </w:r>
      <w:r w:rsidDel="00000000" w:rsidR="00000000" w:rsidRPr="00000000">
        <w:rPr>
          <w:color w:val="046c1f"/>
          <w:sz w:val="2"/>
          <w:szCs w:val="2"/>
          <w:rtl w:val="0"/>
        </w:rPr>
        <w:t xml:space="preserve">l</w:t>
      </w:r>
      <w:r w:rsidDel="00000000" w:rsidR="00000000" w:rsidRPr="00000000">
        <w:rPr>
          <w:color w:val="00701f"/>
          <w:sz w:val="2"/>
          <w:szCs w:val="2"/>
          <w:rtl w:val="0"/>
        </w:rPr>
        <w:t xml:space="preserve">d</w:t>
      </w:r>
      <w:r w:rsidDel="00000000" w:rsidR="00000000" w:rsidRPr="00000000">
        <w:rPr>
          <w:color w:val="00741f"/>
          <w:sz w:val="2"/>
          <w:szCs w:val="2"/>
          <w:rtl w:val="0"/>
        </w:rPr>
        <w:t xml:space="preserve"> </w:t>
      </w:r>
      <w:r w:rsidDel="00000000" w:rsidR="00000000" w:rsidRPr="00000000">
        <w:rPr>
          <w:color w:val="00781f"/>
          <w:sz w:val="2"/>
          <w:szCs w:val="2"/>
          <w:rtl w:val="0"/>
        </w:rPr>
        <w:t xml:space="preserve">A</w:t>
      </w:r>
      <w:r w:rsidDel="00000000" w:rsidR="00000000" w:rsidRPr="00000000">
        <w:rPr>
          <w:color w:val="007b1f"/>
          <w:sz w:val="2"/>
          <w:szCs w:val="2"/>
          <w:rtl w:val="0"/>
        </w:rPr>
        <w:t xml:space="preserve">t</w:t>
      </w:r>
      <w:r w:rsidDel="00000000" w:rsidR="00000000" w:rsidRPr="00000000">
        <w:rPr>
          <w:color w:val="007e1f"/>
          <w:sz w:val="2"/>
          <w:szCs w:val="2"/>
          <w:rtl w:val="0"/>
        </w:rPr>
        <w:t xml:space="preserve"> </w:t>
      </w:r>
      <w:r w:rsidDel="00000000" w:rsidR="00000000" w:rsidRPr="00000000">
        <w:rPr>
          <w:color w:val="007f1f"/>
          <w:sz w:val="2"/>
          <w:szCs w:val="2"/>
          <w:rtl w:val="0"/>
        </w:rPr>
        <w:t xml:space="preserve">t</w:t>
      </w:r>
      <w:r w:rsidDel="00000000" w:rsidR="00000000" w:rsidRPr="00000000">
        <w:rPr>
          <w:color w:val="00801f"/>
          <w:sz w:val="2"/>
          <w:szCs w:val="2"/>
          <w:rtl w:val="0"/>
        </w:rPr>
        <w:t xml:space="preserve">h</w:t>
      </w:r>
      <w:r w:rsidDel="00000000" w:rsidR="00000000" w:rsidRPr="00000000">
        <w:rPr>
          <w:color w:val="097000"/>
          <w:sz w:val="2"/>
          <w:szCs w:val="2"/>
          <w:rtl w:val="0"/>
        </w:rPr>
        <w:t xml:space="preserve">e 2006 World Cup Cristiano Ronal</w:t>
      </w:r>
      <w:r w:rsidDel="00000000" w:rsidR="00000000" w:rsidRPr="00000000">
        <w:rPr>
          <w:color w:val="080808"/>
          <w:sz w:val="2"/>
          <w:szCs w:val="2"/>
          <w:rtl w:val="0"/>
        </w:rPr>
        <w:t xml:space="preserve">do was an integr</w:t>
      </w:r>
      <w:r w:rsidDel="00000000" w:rsidR="00000000" w:rsidRPr="00000000">
        <w:rPr>
          <w:color w:val="350008"/>
          <w:sz w:val="2"/>
          <w:szCs w:val="2"/>
          <w:rtl w:val="0"/>
        </w:rPr>
        <w:t xml:space="preserve">a</w:t>
      </w:r>
      <w:r w:rsidDel="00000000" w:rsidR="00000000" w:rsidRPr="00000000">
        <w:rPr>
          <w:color w:val="320008"/>
          <w:sz w:val="2"/>
          <w:szCs w:val="2"/>
          <w:rtl w:val="0"/>
        </w:rPr>
        <w:t xml:space="preserve">l</w:t>
      </w:r>
      <w:r w:rsidDel="00000000" w:rsidR="00000000" w:rsidRPr="00000000">
        <w:rPr>
          <w:color w:val="2f0008"/>
          <w:sz w:val="2"/>
          <w:szCs w:val="2"/>
          <w:rtl w:val="0"/>
        </w:rPr>
        <w:t xml:space="preserve"> </w:t>
      </w:r>
      <w:r w:rsidDel="00000000" w:rsidR="00000000" w:rsidRPr="00000000">
        <w:rPr>
          <w:color w:val="2b0008"/>
          <w:sz w:val="2"/>
          <w:szCs w:val="2"/>
          <w:rtl w:val="0"/>
        </w:rPr>
        <w:t xml:space="preserve">p</w:t>
      </w:r>
      <w:r w:rsidDel="00000000" w:rsidR="00000000" w:rsidRPr="00000000">
        <w:rPr>
          <w:color w:val="240008"/>
          <w:sz w:val="2"/>
          <w:szCs w:val="2"/>
          <w:rtl w:val="0"/>
        </w:rPr>
        <w:t xml:space="preserve">a</w:t>
      </w:r>
      <w:r w:rsidDel="00000000" w:rsidR="00000000" w:rsidRPr="00000000">
        <w:rPr>
          <w:color w:val="1d0008"/>
          <w:sz w:val="2"/>
          <w:szCs w:val="2"/>
          <w:rtl w:val="0"/>
        </w:rPr>
        <w:t xml:space="preserve">r</w:t>
      </w:r>
      <w:r w:rsidDel="00000000" w:rsidR="00000000" w:rsidRPr="00000000">
        <w:rPr>
          <w:color w:val="150208"/>
          <w:sz w:val="2"/>
          <w:szCs w:val="2"/>
          <w:rtl w:val="0"/>
        </w:rPr>
        <w:t xml:space="preserve">t</w:t>
      </w:r>
      <w:r w:rsidDel="00000000" w:rsidR="00000000" w:rsidRPr="00000000">
        <w:rPr>
          <w:color w:val="0c0608"/>
          <w:sz w:val="2"/>
          <w:szCs w:val="2"/>
          <w:rtl w:val="0"/>
        </w:rPr>
        <w:t xml:space="preserve"> </w:t>
      </w:r>
      <w:r w:rsidDel="00000000" w:rsidR="00000000" w:rsidRPr="00000000">
        <w:rPr>
          <w:color w:val="020806"/>
          <w:sz w:val="2"/>
          <w:szCs w:val="2"/>
          <w:rtl w:val="0"/>
        </w:rPr>
        <w:t xml:space="preserve">o</w:t>
      </w:r>
      <w:r w:rsidDel="00000000" w:rsidR="00000000" w:rsidRPr="00000000">
        <w:rPr>
          <w:color w:val="000802"/>
          <w:sz w:val="2"/>
          <w:szCs w:val="2"/>
          <w:rtl w:val="0"/>
        </w:rPr>
        <w:t xml:space="preserve">f</w:t>
      </w:r>
      <w:r w:rsidDel="00000000" w:rsidR="00000000" w:rsidRPr="00000000">
        <w:rPr>
          <w:color w:val="000b00"/>
          <w:sz w:val="2"/>
          <w:szCs w:val="2"/>
          <w:rtl w:val="0"/>
        </w:rPr>
        <w:t xml:space="preserve"> </w:t>
      </w:r>
      <w:r w:rsidDel="00000000" w:rsidR="00000000" w:rsidRPr="00000000">
        <w:rPr>
          <w:color w:val="001204"/>
          <w:sz w:val="2"/>
          <w:szCs w:val="2"/>
          <w:rtl w:val="0"/>
        </w:rPr>
        <w:t xml:space="preserve">t</w:t>
      </w:r>
      <w:r w:rsidDel="00000000" w:rsidR="00000000" w:rsidRPr="00000000">
        <w:rPr>
          <w:color w:val="002513"/>
          <w:sz w:val="2"/>
          <w:szCs w:val="2"/>
          <w:rtl w:val="0"/>
        </w:rPr>
        <w:t xml:space="preserve">h</w:t>
      </w:r>
      <w:r w:rsidDel="00000000" w:rsidR="00000000" w:rsidRPr="00000000">
        <w:rPr>
          <w:color w:val="043f2b"/>
          <w:sz w:val="2"/>
          <w:szCs w:val="2"/>
          <w:rtl w:val="0"/>
        </w:rPr>
        <w:t xml:space="preserve">e</w:t>
      </w:r>
      <w:r w:rsidDel="00000000" w:rsidR="00000000" w:rsidRPr="00000000">
        <w:rPr>
          <w:color w:val="195843"/>
          <w:sz w:val="2"/>
          <w:szCs w:val="2"/>
          <w:rtl w:val="0"/>
        </w:rPr>
        <w:t xml:space="preserve"> </w:t>
      </w:r>
      <w:r w:rsidDel="00000000" w:rsidR="00000000" w:rsidRPr="00000000">
        <w:rPr>
          <w:color w:val="256952"/>
          <w:sz w:val="2"/>
          <w:szCs w:val="2"/>
          <w:rtl w:val="0"/>
        </w:rPr>
        <w:t xml:space="preserve">P</w:t>
      </w:r>
      <w:r w:rsidDel="00000000" w:rsidR="00000000" w:rsidRPr="00000000">
        <w:rPr>
          <w:color w:val="097000"/>
          <w:sz w:val="2"/>
          <w:szCs w:val="2"/>
          <w:rtl w:val="0"/>
        </w:rPr>
        <w:t xml:space="preserve">ortuguese national team as they reached the semi-final o</w:t>
      </w:r>
      <w:r w:rsidDel="00000000" w:rsidR="00000000" w:rsidRPr="00000000">
        <w:rPr>
          <w:color w:val="086f00"/>
          <w:sz w:val="2"/>
          <w:szCs w:val="2"/>
          <w:rtl w:val="0"/>
        </w:rPr>
        <w:t xml:space="preserve">f</w:t>
      </w:r>
      <w:r w:rsidDel="00000000" w:rsidR="00000000" w:rsidRPr="00000000">
        <w:rPr>
          <w:color w:val="0c7300"/>
          <w:sz w:val="2"/>
          <w:szCs w:val="2"/>
          <w:rtl w:val="0"/>
        </w:rPr>
        <w:t xml:space="preserve"> </w:t>
      </w:r>
      <w:r w:rsidDel="00000000" w:rsidR="00000000" w:rsidRPr="00000000">
        <w:rPr>
          <w:color w:val="137a04"/>
          <w:sz w:val="2"/>
          <w:szCs w:val="2"/>
          <w:rtl w:val="0"/>
        </w:rPr>
        <w:t xml:space="preserve">t</w:t>
      </w:r>
      <w:r w:rsidDel="00000000" w:rsidR="00000000" w:rsidRPr="00000000">
        <w:rPr>
          <w:color w:val="1c830d"/>
          <w:sz w:val="2"/>
          <w:szCs w:val="2"/>
          <w:rtl w:val="0"/>
        </w:rPr>
        <w:t xml:space="preserve">h</w:t>
      </w:r>
      <w:r w:rsidDel="00000000" w:rsidR="00000000" w:rsidRPr="00000000">
        <w:rPr>
          <w:color w:val="268d17"/>
          <w:sz w:val="2"/>
          <w:szCs w:val="2"/>
          <w:rtl w:val="0"/>
        </w:rPr>
        <w:t xml:space="preserve">e</w:t>
      </w:r>
      <w:r w:rsidDel="00000000" w:rsidR="00000000" w:rsidRPr="00000000">
        <w:rPr>
          <w:color w:val="2f9620"/>
          <w:sz w:val="2"/>
          <w:szCs w:val="2"/>
          <w:rtl w:val="0"/>
        </w:rPr>
        <w:t xml:space="preserve"> </w:t>
      </w:r>
      <w:r w:rsidDel="00000000" w:rsidR="00000000" w:rsidRPr="00000000">
        <w:rPr>
          <w:color w:val="369d27"/>
          <w:sz w:val="2"/>
          <w:szCs w:val="2"/>
          <w:rtl w:val="0"/>
        </w:rPr>
        <w:t xml:space="preserve">t</w:t>
      </w:r>
      <w:r w:rsidDel="00000000" w:rsidR="00000000" w:rsidRPr="00000000">
        <w:rPr>
          <w:color w:val="3aa12b"/>
          <w:sz w:val="2"/>
          <w:szCs w:val="2"/>
          <w:rtl w:val="0"/>
        </w:rPr>
        <w:t xml:space="preserve">o</w:t>
      </w:r>
      <w:r w:rsidDel="00000000" w:rsidR="00000000" w:rsidRPr="00000000">
        <w:rPr>
          <w:color w:val="1db32d"/>
          <w:sz w:val="2"/>
          <w:szCs w:val="2"/>
          <w:rtl w:val="0"/>
        </w:rPr>
        <w:t xml:space="preserve">u</w:t>
      </w:r>
      <w:r w:rsidDel="00000000" w:rsidR="00000000" w:rsidRPr="00000000">
        <w:rPr>
          <w:color w:val="1fb52f"/>
          <w:sz w:val="2"/>
          <w:szCs w:val="2"/>
          <w:rtl w:val="0"/>
        </w:rPr>
        <w:t xml:space="preserve">r</w:t>
      </w:r>
      <w:r w:rsidDel="00000000" w:rsidR="00000000" w:rsidRPr="00000000">
        <w:rPr>
          <w:color w:val="23b933"/>
          <w:sz w:val="2"/>
          <w:szCs w:val="2"/>
          <w:rtl w:val="0"/>
        </w:rPr>
        <w:t xml:space="preserve">n</w:t>
      </w:r>
      <w:r w:rsidDel="00000000" w:rsidR="00000000" w:rsidRPr="00000000">
        <w:rPr>
          <w:color w:val="27bd37"/>
          <w:sz w:val="2"/>
          <w:szCs w:val="2"/>
          <w:rtl w:val="0"/>
        </w:rPr>
        <w:t xml:space="preserve">a</w:t>
      </w:r>
      <w:r w:rsidDel="00000000" w:rsidR="00000000" w:rsidRPr="00000000">
        <w:rPr>
          <w:color w:val="2dc33d"/>
          <w:sz w:val="2"/>
          <w:szCs w:val="2"/>
          <w:rtl w:val="0"/>
        </w:rPr>
        <w:t xml:space="preserve">m</w:t>
      </w:r>
      <w:r w:rsidDel="00000000" w:rsidR="00000000" w:rsidRPr="00000000">
        <w:rPr>
          <w:color w:val="32c842"/>
          <w:sz w:val="2"/>
          <w:szCs w:val="2"/>
          <w:rtl w:val="0"/>
        </w:rPr>
        <w:t xml:space="preserve">e</w:t>
      </w:r>
      <w:r w:rsidDel="00000000" w:rsidR="00000000" w:rsidRPr="00000000">
        <w:rPr>
          <w:color w:val="35cb45"/>
          <w:sz w:val="2"/>
          <w:szCs w:val="2"/>
          <w:rtl w:val="0"/>
        </w:rPr>
        <w:t xml:space="preserve">n</w:t>
      </w:r>
      <w:r w:rsidDel="00000000" w:rsidR="00000000" w:rsidRPr="00000000">
        <w:rPr>
          <w:color w:val="37cd47"/>
          <w:sz w:val="2"/>
          <w:szCs w:val="2"/>
          <w:rtl w:val="0"/>
        </w:rPr>
        <w:t xml:space="preserve">t</w:t>
      </w:r>
      <w:r w:rsidDel="00000000" w:rsidR="00000000" w:rsidRPr="00000000">
        <w:rPr>
          <w:color w:val="3ad04a"/>
          <w:sz w:val="2"/>
          <w:szCs w:val="2"/>
          <w:rtl w:val="0"/>
        </w:rPr>
        <w:t xml:space="preserve"> the fol</w:t>
      </w:r>
      <w:r w:rsidDel="00000000" w:rsidR="00000000" w:rsidRPr="00000000">
        <w:rPr>
          <w:color w:val="3ad823"/>
          <w:sz w:val="2"/>
          <w:szCs w:val="2"/>
          <w:rtl w:val="0"/>
        </w:rPr>
        <w:t xml:space="preserve">lowing year he was named the captain of the national team In 2009 he became the most expensive player in the wor</w:t>
      </w:r>
      <w:r w:rsidDel="00000000" w:rsidR="00000000" w:rsidRPr="00000000">
        <w:rPr>
          <w:color w:val="3ad04a"/>
          <w:sz w:val="2"/>
          <w:szCs w:val="2"/>
          <w:rtl w:val="0"/>
        </w:rPr>
        <w:t xml:space="preserve">ld after</w:t>
      </w:r>
      <w:r w:rsidDel="00000000" w:rsidR="00000000" w:rsidRPr="00000000">
        <w:rPr>
          <w:color w:val="47dd57"/>
          <w:sz w:val="2"/>
          <w:szCs w:val="2"/>
          <w:rtl w:val="0"/>
        </w:rPr>
        <w:t xml:space="preserve"> </w:t>
      </w:r>
      <w:r w:rsidDel="00000000" w:rsidR="00000000" w:rsidRPr="00000000">
        <w:rPr>
          <w:color w:val="3fd54f"/>
          <w:sz w:val="2"/>
          <w:szCs w:val="2"/>
          <w:rtl w:val="0"/>
        </w:rPr>
        <w:t xml:space="preserve">S</w:t>
      </w:r>
      <w:r w:rsidDel="00000000" w:rsidR="00000000" w:rsidRPr="00000000">
        <w:rPr>
          <w:color w:val="32c842"/>
          <w:sz w:val="2"/>
          <w:szCs w:val="2"/>
          <w:rtl w:val="0"/>
        </w:rPr>
        <w:t xml:space="preserve">p</w:t>
      </w:r>
      <w:r w:rsidDel="00000000" w:rsidR="00000000" w:rsidRPr="00000000">
        <w:rPr>
          <w:color w:val="20b630"/>
          <w:sz w:val="2"/>
          <w:szCs w:val="2"/>
          <w:rtl w:val="0"/>
        </w:rPr>
        <w:t xml:space="preserve">a</w:t>
      </w:r>
      <w:r w:rsidDel="00000000" w:rsidR="00000000" w:rsidRPr="00000000">
        <w:rPr>
          <w:color w:val="0ca21c"/>
          <w:sz w:val="2"/>
          <w:szCs w:val="2"/>
          <w:rtl w:val="0"/>
        </w:rPr>
        <w:t xml:space="preserve">n</w:t>
      </w:r>
      <w:r w:rsidDel="00000000" w:rsidR="00000000" w:rsidRPr="00000000">
        <w:rPr>
          <w:color w:val="00910b"/>
          <w:sz w:val="2"/>
          <w:szCs w:val="2"/>
          <w:rtl w:val="0"/>
        </w:rPr>
        <w:t xml:space="preserve">i</w:t>
      </w:r>
      <w:r w:rsidDel="00000000" w:rsidR="00000000" w:rsidRPr="00000000">
        <w:rPr>
          <w:color w:val="008300"/>
          <w:sz w:val="2"/>
          <w:szCs w:val="2"/>
          <w:rtl w:val="0"/>
        </w:rPr>
        <w:t xml:space="preserve">s</w:t>
      </w:r>
      <w:r w:rsidDel="00000000" w:rsidR="00000000" w:rsidRPr="00000000">
        <w:rPr>
          <w:color w:val="007c00"/>
          <w:sz w:val="2"/>
          <w:szCs w:val="2"/>
          <w:rtl w:val="0"/>
        </w:rPr>
        <w:t xml:space="preserve">h</w:t>
      </w:r>
      <w:r w:rsidDel="00000000" w:rsidR="00000000" w:rsidRPr="00000000">
        <w:rPr>
          <w:color w:val="097000"/>
          <w:sz w:val="2"/>
          <w:szCs w:val="2"/>
          <w:rtl w:val="0"/>
        </w:rPr>
        <w:t xml:space="preserve"> giant Real Madrid paid Manchest</w:t>
      </w:r>
      <w:r w:rsidDel="00000000" w:rsidR="00000000" w:rsidRPr="00000000">
        <w:rPr>
          <w:color w:val="525252"/>
          <w:sz w:val="2"/>
          <w:szCs w:val="2"/>
          <w:rtl w:val="0"/>
        </w:rPr>
        <w:t xml:space="preserve">e</w:t>
      </w:r>
      <w:r w:rsidDel="00000000" w:rsidR="00000000" w:rsidRPr="00000000">
        <w:rPr>
          <w:color w:val="434343"/>
          <w:sz w:val="2"/>
          <w:szCs w:val="2"/>
          <w:rtl w:val="0"/>
        </w:rPr>
        <w:t xml:space="preserve">r</w:t>
      </w:r>
      <w:r w:rsidDel="00000000" w:rsidR="00000000" w:rsidRPr="00000000">
        <w:rPr>
          <w:color w:val="2b2b2b"/>
          <w:sz w:val="2"/>
          <w:szCs w:val="2"/>
          <w:rtl w:val="0"/>
        </w:rPr>
        <w:t xml:space="preserve"> </w:t>
      </w:r>
      <w:r w:rsidDel="00000000" w:rsidR="00000000" w:rsidRPr="00000000">
        <w:rPr>
          <w:color w:val="131313"/>
          <w:sz w:val="2"/>
          <w:szCs w:val="2"/>
          <w:rtl w:val="0"/>
        </w:rPr>
        <w:t xml:space="preserve">U</w:t>
      </w:r>
      <w:r w:rsidDel="00000000" w:rsidR="00000000" w:rsidRPr="00000000">
        <w:rPr>
          <w:color w:val="040404"/>
          <w:sz w:val="2"/>
          <w:szCs w:val="2"/>
          <w:rtl w:val="0"/>
        </w:rPr>
        <w:t xml:space="preserve">n</w:t>
      </w:r>
      <w:r w:rsidDel="00000000" w:rsidR="00000000" w:rsidRPr="00000000">
        <w:rPr>
          <w:color w:val="000000"/>
          <w:sz w:val="2"/>
          <w:szCs w:val="2"/>
          <w:rtl w:val="0"/>
        </w:rPr>
        <w:t xml:space="preserve">i</w:t>
      </w:r>
      <w:r w:rsidDel="00000000" w:rsidR="00000000" w:rsidRPr="00000000">
        <w:rPr>
          <w:color w:val="020202"/>
          <w:sz w:val="2"/>
          <w:szCs w:val="2"/>
          <w:rtl w:val="0"/>
        </w:rPr>
        <w:t xml:space="preserve">t</w:t>
      </w:r>
      <w:r w:rsidDel="00000000" w:rsidR="00000000" w:rsidRPr="00000000">
        <w:rPr>
          <w:color w:val="060606"/>
          <w:sz w:val="2"/>
          <w:szCs w:val="2"/>
          <w:rtl w:val="0"/>
        </w:rPr>
        <w:t xml:space="preserve">e</w:t>
      </w:r>
      <w:r w:rsidDel="00000000" w:rsidR="00000000" w:rsidRPr="00000000">
        <w:rPr>
          <w:color w:val="080808"/>
          <w:sz w:val="2"/>
          <w:szCs w:val="2"/>
          <w:rtl w:val="0"/>
        </w:rPr>
        <w:t xml:space="preserve">d 80 million pou</w:t>
      </w:r>
      <w:r w:rsidDel="00000000" w:rsidR="00000000" w:rsidRPr="00000000">
        <w:rPr>
          <w:color w:val="040404"/>
          <w:sz w:val="2"/>
          <w:szCs w:val="2"/>
          <w:rtl w:val="0"/>
        </w:rPr>
        <w:t xml:space="preserve">n</w:t>
      </w:r>
      <w:r w:rsidDel="00000000" w:rsidR="00000000" w:rsidRPr="00000000">
        <w:rPr>
          <w:color w:val="000000"/>
          <w:sz w:val="2"/>
          <w:szCs w:val="2"/>
          <w:rtl w:val="0"/>
        </w:rPr>
        <w:t xml:space="preserve">d</w:t>
      </w:r>
      <w:r w:rsidDel="00000000" w:rsidR="00000000" w:rsidRPr="00000000">
        <w:rPr>
          <w:color w:val="0a0a0a"/>
          <w:sz w:val="2"/>
          <w:szCs w:val="2"/>
          <w:rtl w:val="0"/>
        </w:rPr>
        <w:t xml:space="preserve">s</w:t>
      </w:r>
      <w:r w:rsidDel="00000000" w:rsidR="00000000" w:rsidRPr="00000000">
        <w:rPr>
          <w:color w:val="2d2d2d"/>
          <w:sz w:val="2"/>
          <w:szCs w:val="2"/>
          <w:rtl w:val="0"/>
        </w:rPr>
        <w:t xml:space="preserve"> </w:t>
      </w:r>
      <w:r w:rsidDel="00000000" w:rsidR="00000000" w:rsidRPr="00000000">
        <w:rPr>
          <w:color w:val="0d0d0d"/>
          <w:sz w:val="2"/>
          <w:szCs w:val="2"/>
          <w:rtl w:val="0"/>
        </w:rPr>
        <w:t xml:space="preserve">t</w:t>
      </w:r>
      <w:r w:rsidDel="00000000" w:rsidR="00000000" w:rsidRPr="00000000">
        <w:rPr>
          <w:color w:val="000000"/>
          <w:sz w:val="2"/>
          <w:szCs w:val="2"/>
          <w:rtl w:val="0"/>
        </w:rPr>
        <w:t xml:space="preserve">o</w:t>
      </w:r>
      <w:r w:rsidDel="00000000" w:rsidR="00000000" w:rsidRPr="00000000">
        <w:rPr>
          <w:color w:val="5c5c5c"/>
          <w:sz w:val="2"/>
          <w:szCs w:val="2"/>
          <w:rtl w:val="0"/>
        </w:rPr>
        <w:t xml:space="preserve"> </w:t>
      </w:r>
      <w:r w:rsidDel="00000000" w:rsidR="00000000" w:rsidRPr="00000000">
        <w:rPr>
          <w:color w:val="fafafa"/>
          <w:sz w:val="2"/>
          <w:szCs w:val="2"/>
          <w:rtl w:val="0"/>
        </w:rPr>
        <w:t xml:space="preserve">b</w:t>
      </w:r>
      <w:r w:rsidDel="00000000" w:rsidR="00000000" w:rsidRPr="00000000">
        <w:rPr>
          <w:color w:val="f8f8f8"/>
          <w:sz w:val="2"/>
          <w:szCs w:val="2"/>
          <w:rtl w:val="0"/>
        </w:rPr>
        <w:t xml:space="preserve">ring him to Madrid, he sco</w:t>
      </w:r>
      <w:r w:rsidDel="00000000" w:rsidR="00000000" w:rsidRPr="00000000">
        <w:rPr>
          <w:sz w:val="16"/>
          <w:szCs w:val="16"/>
          <w:rtl w:val="0"/>
        </w:rPr>
        <w:br w:type="textWrapping"/>
      </w:r>
      <w:r w:rsidDel="00000000" w:rsidR="00000000" w:rsidRPr="00000000">
        <w:rPr>
          <w:color w:val="ffffff"/>
          <w:sz w:val="2"/>
          <w:szCs w:val="2"/>
          <w:rtl w:val="0"/>
        </w:rPr>
        <w:t xml:space="preserve">r</w:t>
      </w:r>
      <w:r w:rsidDel="00000000" w:rsidR="00000000" w:rsidRPr="00000000">
        <w:rPr>
          <w:color w:val="d4d4d4"/>
          <w:sz w:val="2"/>
          <w:szCs w:val="2"/>
          <w:rtl w:val="0"/>
        </w:rPr>
        <w:t xml:space="preserve">e</w:t>
      </w:r>
      <w:r w:rsidDel="00000000" w:rsidR="00000000" w:rsidRPr="00000000">
        <w:rPr>
          <w:color w:val="d7d7d7"/>
          <w:sz w:val="2"/>
          <w:szCs w:val="2"/>
          <w:rtl w:val="0"/>
        </w:rPr>
        <w:t xml:space="preserve">d</w:t>
      </w:r>
      <w:r w:rsidDel="00000000" w:rsidR="00000000" w:rsidRPr="00000000">
        <w:rPr>
          <w:color w:val="ffffff"/>
          <w:sz w:val="2"/>
          <w:szCs w:val="2"/>
          <w:rtl w:val="0"/>
        </w:rPr>
        <w:t xml:space="preserve"> </w:t>
      </w:r>
      <w:r w:rsidDel="00000000" w:rsidR="00000000" w:rsidRPr="00000000">
        <w:rPr>
          <w:color w:val="ebebeb"/>
          <w:sz w:val="2"/>
          <w:szCs w:val="2"/>
          <w:rtl w:val="0"/>
        </w:rPr>
        <w:t xml:space="preserve">3</w:t>
      </w:r>
      <w:r w:rsidDel="00000000" w:rsidR="00000000" w:rsidRPr="00000000">
        <w:rPr>
          <w:color w:val="6e6e6e"/>
          <w:sz w:val="2"/>
          <w:szCs w:val="2"/>
          <w:rtl w:val="0"/>
        </w:rPr>
        <w:t xml:space="preserve">3</w:t>
      </w:r>
      <w:r w:rsidDel="00000000" w:rsidR="00000000" w:rsidRPr="00000000">
        <w:rPr>
          <w:color w:val="1f1f1f"/>
          <w:sz w:val="2"/>
          <w:szCs w:val="2"/>
          <w:rtl w:val="0"/>
        </w:rPr>
        <w:t xml:space="preserve"> </w:t>
      </w:r>
      <w:r w:rsidDel="00000000" w:rsidR="00000000" w:rsidRPr="00000000">
        <w:rPr>
          <w:color w:val="252525"/>
          <w:sz w:val="2"/>
          <w:szCs w:val="2"/>
          <w:rtl w:val="0"/>
        </w:rPr>
        <w:t xml:space="preserve">g</w:t>
      </w:r>
      <w:r w:rsidDel="00000000" w:rsidR="00000000" w:rsidRPr="00000000">
        <w:rPr>
          <w:color w:val="080808"/>
          <w:sz w:val="2"/>
          <w:szCs w:val="2"/>
          <w:rtl w:val="0"/>
        </w:rPr>
        <w:t xml:space="preserve">oals in his very first s</w:t>
      </w:r>
      <w:r w:rsidDel="00000000" w:rsidR="00000000" w:rsidRPr="00000000">
        <w:rPr>
          <w:color w:val="000f00"/>
          <w:sz w:val="2"/>
          <w:szCs w:val="2"/>
          <w:rtl w:val="0"/>
        </w:rPr>
        <w:t xml:space="preserve">e</w:t>
      </w:r>
      <w:r w:rsidDel="00000000" w:rsidR="00000000" w:rsidRPr="00000000">
        <w:rPr>
          <w:color w:val="001900"/>
          <w:sz w:val="2"/>
          <w:szCs w:val="2"/>
          <w:rtl w:val="0"/>
        </w:rPr>
        <w:t xml:space="preserve">a</w:t>
      </w:r>
      <w:r w:rsidDel="00000000" w:rsidR="00000000" w:rsidRPr="00000000">
        <w:rPr>
          <w:color w:val="0d3200"/>
          <w:sz w:val="2"/>
          <w:szCs w:val="2"/>
          <w:rtl w:val="0"/>
        </w:rPr>
        <w:t xml:space="preserve">s</w:t>
      </w:r>
      <w:r w:rsidDel="00000000" w:rsidR="00000000" w:rsidRPr="00000000">
        <w:rPr>
          <w:color w:val="204d14"/>
          <w:sz w:val="2"/>
          <w:szCs w:val="2"/>
          <w:rtl w:val="0"/>
        </w:rPr>
        <w:t xml:space="preserve">o</w:t>
      </w:r>
      <w:r w:rsidDel="00000000" w:rsidR="00000000" w:rsidRPr="00000000">
        <w:rPr>
          <w:color w:val="295f23"/>
          <w:sz w:val="2"/>
          <w:szCs w:val="2"/>
          <w:rtl w:val="0"/>
        </w:rPr>
        <w:t xml:space="preserve">n</w:t>
      </w:r>
      <w:r w:rsidDel="00000000" w:rsidR="00000000" w:rsidRPr="00000000">
        <w:rPr>
          <w:color w:val="256727"/>
          <w:sz w:val="2"/>
          <w:szCs w:val="2"/>
          <w:rtl w:val="0"/>
        </w:rPr>
        <w:t xml:space="preserve"> </w:t>
      </w:r>
      <w:r w:rsidDel="00000000" w:rsidR="00000000" w:rsidRPr="00000000">
        <w:rPr>
          <w:color w:val="1c6925"/>
          <w:sz w:val="2"/>
          <w:szCs w:val="2"/>
          <w:rtl w:val="0"/>
        </w:rPr>
        <w:t xml:space="preserve">I</w:t>
      </w:r>
      <w:r w:rsidDel="00000000" w:rsidR="00000000" w:rsidRPr="00000000">
        <w:rPr>
          <w:color w:val="0f6921"/>
          <w:sz w:val="2"/>
          <w:szCs w:val="2"/>
          <w:rtl w:val="0"/>
        </w:rPr>
        <w:t xml:space="preserve">n</w:t>
      </w:r>
      <w:r w:rsidDel="00000000" w:rsidR="00000000" w:rsidRPr="00000000">
        <w:rPr>
          <w:color w:val="046c1f"/>
          <w:sz w:val="2"/>
          <w:szCs w:val="2"/>
          <w:rtl w:val="0"/>
        </w:rPr>
        <w:t xml:space="preserve"> </w:t>
      </w:r>
      <w:r w:rsidDel="00000000" w:rsidR="00000000" w:rsidRPr="00000000">
        <w:rPr>
          <w:color w:val="00701f"/>
          <w:sz w:val="2"/>
          <w:szCs w:val="2"/>
          <w:rtl w:val="0"/>
        </w:rPr>
        <w:t xml:space="preserve">t</w:t>
      </w:r>
      <w:r w:rsidDel="00000000" w:rsidR="00000000" w:rsidRPr="00000000">
        <w:rPr>
          <w:color w:val="00741f"/>
          <w:sz w:val="2"/>
          <w:szCs w:val="2"/>
          <w:rtl w:val="0"/>
        </w:rPr>
        <w:t xml:space="preserve">h</w:t>
      </w:r>
      <w:r w:rsidDel="00000000" w:rsidR="00000000" w:rsidRPr="00000000">
        <w:rPr>
          <w:color w:val="00781f"/>
          <w:sz w:val="2"/>
          <w:szCs w:val="2"/>
          <w:rtl w:val="0"/>
        </w:rPr>
        <w:t xml:space="preserve">e</w:t>
      </w:r>
      <w:r w:rsidDel="00000000" w:rsidR="00000000" w:rsidRPr="00000000">
        <w:rPr>
          <w:color w:val="007b1f"/>
          <w:sz w:val="2"/>
          <w:szCs w:val="2"/>
          <w:rtl w:val="0"/>
        </w:rPr>
        <w:t xml:space="preserve"> </w:t>
      </w:r>
      <w:r w:rsidDel="00000000" w:rsidR="00000000" w:rsidRPr="00000000">
        <w:rPr>
          <w:color w:val="007e1f"/>
          <w:sz w:val="2"/>
          <w:szCs w:val="2"/>
          <w:rtl w:val="0"/>
        </w:rPr>
        <w:t xml:space="preserve">f</w:t>
      </w:r>
      <w:r w:rsidDel="00000000" w:rsidR="00000000" w:rsidRPr="00000000">
        <w:rPr>
          <w:color w:val="007f1f"/>
          <w:sz w:val="2"/>
          <w:szCs w:val="2"/>
          <w:rtl w:val="0"/>
        </w:rPr>
        <w:t xml:space="preserve">o</w:t>
      </w:r>
      <w:r w:rsidDel="00000000" w:rsidR="00000000" w:rsidRPr="00000000">
        <w:rPr>
          <w:color w:val="00801f"/>
          <w:sz w:val="2"/>
          <w:szCs w:val="2"/>
          <w:rtl w:val="0"/>
        </w:rPr>
        <w:t xml:space="preserve">l</w:t>
      </w:r>
      <w:r w:rsidDel="00000000" w:rsidR="00000000" w:rsidRPr="00000000">
        <w:rPr>
          <w:color w:val="097000"/>
          <w:sz w:val="2"/>
          <w:szCs w:val="2"/>
          <w:rtl w:val="0"/>
        </w:rPr>
        <w:t xml:space="preserve">lowing season he ended the Spani</w:t>
      </w:r>
      <w:r w:rsidDel="00000000" w:rsidR="00000000" w:rsidRPr="00000000">
        <w:rPr>
          <w:color w:val="080808"/>
          <w:sz w:val="2"/>
          <w:szCs w:val="2"/>
          <w:rtl w:val="0"/>
        </w:rPr>
        <w:t xml:space="preserve">sh league season</w:t>
      </w:r>
      <w:r w:rsidDel="00000000" w:rsidR="00000000" w:rsidRPr="00000000">
        <w:rPr>
          <w:color w:val="350008"/>
          <w:sz w:val="2"/>
          <w:szCs w:val="2"/>
          <w:rtl w:val="0"/>
        </w:rPr>
        <w:t xml:space="preserve"> </w:t>
      </w:r>
      <w:r w:rsidDel="00000000" w:rsidR="00000000" w:rsidRPr="00000000">
        <w:rPr>
          <w:color w:val="320008"/>
          <w:sz w:val="2"/>
          <w:szCs w:val="2"/>
          <w:rtl w:val="0"/>
        </w:rPr>
        <w:t xml:space="preserve">w</w:t>
      </w:r>
      <w:r w:rsidDel="00000000" w:rsidR="00000000" w:rsidRPr="00000000">
        <w:rPr>
          <w:color w:val="2f0008"/>
          <w:sz w:val="2"/>
          <w:szCs w:val="2"/>
          <w:rtl w:val="0"/>
        </w:rPr>
        <w:t xml:space="preserve">i</w:t>
      </w:r>
      <w:r w:rsidDel="00000000" w:rsidR="00000000" w:rsidRPr="00000000">
        <w:rPr>
          <w:color w:val="2b0008"/>
          <w:sz w:val="2"/>
          <w:szCs w:val="2"/>
          <w:rtl w:val="0"/>
        </w:rPr>
        <w:t xml:space="preserve">t</w:t>
      </w:r>
      <w:r w:rsidDel="00000000" w:rsidR="00000000" w:rsidRPr="00000000">
        <w:rPr>
          <w:color w:val="240008"/>
          <w:sz w:val="2"/>
          <w:szCs w:val="2"/>
          <w:rtl w:val="0"/>
        </w:rPr>
        <w:t xml:space="preserve">h</w:t>
      </w:r>
      <w:r w:rsidDel="00000000" w:rsidR="00000000" w:rsidRPr="00000000">
        <w:rPr>
          <w:color w:val="1d0008"/>
          <w:sz w:val="2"/>
          <w:szCs w:val="2"/>
          <w:rtl w:val="0"/>
        </w:rPr>
        <w:t xml:space="preserve"> </w:t>
      </w:r>
      <w:r w:rsidDel="00000000" w:rsidR="00000000" w:rsidRPr="00000000">
        <w:rPr>
          <w:color w:val="150208"/>
          <w:sz w:val="2"/>
          <w:szCs w:val="2"/>
          <w:rtl w:val="0"/>
        </w:rPr>
        <w:t xml:space="preserve">4</w:t>
      </w:r>
      <w:r w:rsidDel="00000000" w:rsidR="00000000" w:rsidRPr="00000000">
        <w:rPr>
          <w:color w:val="0c0608"/>
          <w:sz w:val="2"/>
          <w:szCs w:val="2"/>
          <w:rtl w:val="0"/>
        </w:rPr>
        <w:t xml:space="preserve">0</w:t>
      </w:r>
      <w:r w:rsidDel="00000000" w:rsidR="00000000" w:rsidRPr="00000000">
        <w:rPr>
          <w:color w:val="020806"/>
          <w:sz w:val="2"/>
          <w:szCs w:val="2"/>
          <w:rtl w:val="0"/>
        </w:rPr>
        <w:t xml:space="preserve"> </w:t>
      </w:r>
      <w:r w:rsidDel="00000000" w:rsidR="00000000" w:rsidRPr="00000000">
        <w:rPr>
          <w:color w:val="000802"/>
          <w:sz w:val="2"/>
          <w:szCs w:val="2"/>
          <w:rtl w:val="0"/>
        </w:rPr>
        <w:t xml:space="preserve">g</w:t>
      </w:r>
      <w:r w:rsidDel="00000000" w:rsidR="00000000" w:rsidRPr="00000000">
        <w:rPr>
          <w:color w:val="000b00"/>
          <w:sz w:val="2"/>
          <w:szCs w:val="2"/>
          <w:rtl w:val="0"/>
        </w:rPr>
        <w:t xml:space="preserve">o</w:t>
      </w:r>
      <w:r w:rsidDel="00000000" w:rsidR="00000000" w:rsidRPr="00000000">
        <w:rPr>
          <w:color w:val="001204"/>
          <w:sz w:val="2"/>
          <w:szCs w:val="2"/>
          <w:rtl w:val="0"/>
        </w:rPr>
        <w:t xml:space="preserve">a</w:t>
      </w:r>
      <w:r w:rsidDel="00000000" w:rsidR="00000000" w:rsidRPr="00000000">
        <w:rPr>
          <w:color w:val="002513"/>
          <w:sz w:val="2"/>
          <w:szCs w:val="2"/>
          <w:rtl w:val="0"/>
        </w:rPr>
        <w:t xml:space="preserve">l</w:t>
      </w:r>
      <w:r w:rsidDel="00000000" w:rsidR="00000000" w:rsidRPr="00000000">
        <w:rPr>
          <w:color w:val="043f2b"/>
          <w:sz w:val="2"/>
          <w:szCs w:val="2"/>
          <w:rtl w:val="0"/>
        </w:rPr>
        <w:t xml:space="preserve">s</w:t>
      </w:r>
      <w:r w:rsidDel="00000000" w:rsidR="00000000" w:rsidRPr="00000000">
        <w:rPr>
          <w:color w:val="195843"/>
          <w:sz w:val="2"/>
          <w:szCs w:val="2"/>
          <w:rtl w:val="0"/>
        </w:rPr>
        <w:t xml:space="preserve"> </w:t>
      </w:r>
      <w:r w:rsidDel="00000000" w:rsidR="00000000" w:rsidRPr="00000000">
        <w:rPr>
          <w:color w:val="256952"/>
          <w:sz w:val="2"/>
          <w:szCs w:val="2"/>
          <w:rtl w:val="0"/>
        </w:rPr>
        <w:t xml:space="preserve">w</w:t>
      </w:r>
      <w:r w:rsidDel="00000000" w:rsidR="00000000" w:rsidRPr="00000000">
        <w:rPr>
          <w:color w:val="097000"/>
          <w:sz w:val="2"/>
          <w:szCs w:val="2"/>
          <w:rtl w:val="0"/>
        </w:rPr>
        <w:t xml:space="preserve">hich became a record in the league's history he led Port</w:t>
      </w:r>
      <w:r w:rsidDel="00000000" w:rsidR="00000000" w:rsidRPr="00000000">
        <w:rPr>
          <w:color w:val="0c7300"/>
          <w:sz w:val="2"/>
          <w:szCs w:val="2"/>
          <w:rtl w:val="0"/>
        </w:rPr>
        <w:t xml:space="preserve">u</w:t>
      </w:r>
      <w:r w:rsidDel="00000000" w:rsidR="00000000" w:rsidRPr="00000000">
        <w:rPr>
          <w:color w:val="0e7500"/>
          <w:sz w:val="2"/>
          <w:szCs w:val="2"/>
          <w:rtl w:val="0"/>
        </w:rPr>
        <w:t xml:space="preserve">g</w:t>
      </w:r>
      <w:r w:rsidDel="00000000" w:rsidR="00000000" w:rsidRPr="00000000">
        <w:rPr>
          <w:color w:val="117802"/>
          <w:sz w:val="2"/>
          <w:szCs w:val="2"/>
          <w:rtl w:val="0"/>
        </w:rPr>
        <w:t xml:space="preserve">a</w:t>
      </w:r>
      <w:r w:rsidDel="00000000" w:rsidR="00000000" w:rsidRPr="00000000">
        <w:rPr>
          <w:color w:val="167d07"/>
          <w:sz w:val="2"/>
          <w:szCs w:val="2"/>
          <w:rtl w:val="0"/>
        </w:rPr>
        <w:t xml:space="preserve">l</w:t>
      </w:r>
      <w:r w:rsidDel="00000000" w:rsidR="00000000" w:rsidRPr="00000000">
        <w:rPr>
          <w:color w:val="1c830d"/>
          <w:sz w:val="2"/>
          <w:szCs w:val="2"/>
          <w:rtl w:val="0"/>
        </w:rPr>
        <w:t xml:space="preserve"> </w:t>
      </w:r>
      <w:r w:rsidDel="00000000" w:rsidR="00000000" w:rsidRPr="00000000">
        <w:rPr>
          <w:color w:val="208711"/>
          <w:sz w:val="2"/>
          <w:szCs w:val="2"/>
          <w:rtl w:val="0"/>
        </w:rPr>
        <w:t xml:space="preserve">a</w:t>
      </w:r>
      <w:r w:rsidDel="00000000" w:rsidR="00000000" w:rsidRPr="00000000">
        <w:rPr>
          <w:color w:val="248b15"/>
          <w:sz w:val="2"/>
          <w:szCs w:val="2"/>
          <w:rtl w:val="0"/>
        </w:rPr>
        <w:t xml:space="preserve">t</w:t>
      </w:r>
      <w:r w:rsidDel="00000000" w:rsidR="00000000" w:rsidRPr="00000000">
        <w:rPr>
          <w:color w:val="268d17"/>
          <w:sz w:val="2"/>
          <w:szCs w:val="2"/>
          <w:rtl w:val="0"/>
        </w:rPr>
        <w:t xml:space="preserve"> </w:t>
      </w:r>
      <w:r w:rsidDel="00000000" w:rsidR="00000000" w:rsidRPr="00000000">
        <w:rPr>
          <w:color w:val="099f19"/>
          <w:sz w:val="2"/>
          <w:szCs w:val="2"/>
          <w:rtl w:val="0"/>
        </w:rPr>
        <w:t xml:space="preserve">t</w:t>
      </w:r>
      <w:r w:rsidDel="00000000" w:rsidR="00000000" w:rsidRPr="00000000">
        <w:rPr>
          <w:color w:val="0da31d"/>
          <w:sz w:val="2"/>
          <w:szCs w:val="2"/>
          <w:rtl w:val="0"/>
        </w:rPr>
        <w:t xml:space="preserve">h</w:t>
      </w:r>
      <w:r w:rsidDel="00000000" w:rsidR="00000000" w:rsidRPr="00000000">
        <w:rPr>
          <w:color w:val="14aa24"/>
          <w:sz w:val="2"/>
          <w:szCs w:val="2"/>
          <w:rtl w:val="0"/>
        </w:rPr>
        <w:t xml:space="preserve">e</w:t>
      </w:r>
      <w:r w:rsidDel="00000000" w:rsidR="00000000" w:rsidRPr="00000000">
        <w:rPr>
          <w:color w:val="1db32d"/>
          <w:sz w:val="2"/>
          <w:szCs w:val="2"/>
          <w:rtl w:val="0"/>
        </w:rPr>
        <w:t xml:space="preserve"> </w:t>
      </w:r>
      <w:r w:rsidDel="00000000" w:rsidR="00000000" w:rsidRPr="00000000">
        <w:rPr>
          <w:color w:val="27bd37"/>
          <w:sz w:val="2"/>
          <w:szCs w:val="2"/>
          <w:rtl w:val="0"/>
        </w:rPr>
        <w:t xml:space="preserve">f</w:t>
      </w:r>
      <w:r w:rsidDel="00000000" w:rsidR="00000000" w:rsidRPr="00000000">
        <w:rPr>
          <w:color w:val="30c640"/>
          <w:sz w:val="2"/>
          <w:szCs w:val="2"/>
          <w:rtl w:val="0"/>
        </w:rPr>
        <w:t xml:space="preserve">o</w:t>
      </w:r>
      <w:r w:rsidDel="00000000" w:rsidR="00000000" w:rsidRPr="00000000">
        <w:rPr>
          <w:color w:val="37cd47"/>
          <w:sz w:val="2"/>
          <w:szCs w:val="2"/>
          <w:rtl w:val="0"/>
        </w:rPr>
        <w:t xml:space="preserve">o</w:t>
      </w:r>
      <w:r w:rsidDel="00000000" w:rsidR="00000000" w:rsidRPr="00000000">
        <w:rPr>
          <w:color w:val="3bd14b"/>
          <w:sz w:val="2"/>
          <w:szCs w:val="2"/>
          <w:rtl w:val="0"/>
        </w:rPr>
        <w:t xml:space="preserve">t</w:t>
      </w:r>
      <w:r w:rsidDel="00000000" w:rsidR="00000000" w:rsidRPr="00000000">
        <w:rPr>
          <w:color w:val="3ad04a"/>
          <w:sz w:val="2"/>
          <w:szCs w:val="2"/>
          <w:rtl w:val="0"/>
        </w:rPr>
        <w:t xml:space="preserve">ball Wor</w:t>
      </w:r>
      <w:r w:rsidDel="00000000" w:rsidR="00000000" w:rsidRPr="00000000">
        <w:rPr>
          <w:color w:val="3ad823"/>
          <w:sz w:val="2"/>
          <w:szCs w:val="2"/>
          <w:rtl w:val="0"/>
        </w:rPr>
        <w:t xml:space="preserve">ld Cup in South Africa in 2010, in 2012 he helped Real Madrid win the Spanish league title and it proved to be h</w:t>
      </w:r>
      <w:r w:rsidDel="00000000" w:rsidR="00000000" w:rsidRPr="00000000">
        <w:rPr>
          <w:color w:val="3ad04a"/>
          <w:sz w:val="2"/>
          <w:szCs w:val="2"/>
          <w:rtl w:val="0"/>
        </w:rPr>
        <w:t xml:space="preserve">is first</w:t>
      </w:r>
      <w:r w:rsidDel="00000000" w:rsidR="00000000" w:rsidRPr="00000000">
        <w:rPr>
          <w:color w:val="3ed44e"/>
          <w:sz w:val="2"/>
          <w:szCs w:val="2"/>
          <w:rtl w:val="0"/>
        </w:rPr>
        <w:t xml:space="preserve"> </w:t>
      </w:r>
      <w:r w:rsidDel="00000000" w:rsidR="00000000" w:rsidRPr="00000000">
        <w:rPr>
          <w:color w:val="37cd47"/>
          <w:sz w:val="2"/>
          <w:szCs w:val="2"/>
          <w:rtl w:val="0"/>
        </w:rPr>
        <w:t xml:space="preserve">l</w:t>
      </w:r>
      <w:r w:rsidDel="00000000" w:rsidR="00000000" w:rsidRPr="00000000">
        <w:rPr>
          <w:color w:val="29bf39"/>
          <w:sz w:val="2"/>
          <w:szCs w:val="2"/>
          <w:rtl w:val="0"/>
        </w:rPr>
        <w:t xml:space="preserve">e</w:t>
      </w:r>
      <w:r w:rsidDel="00000000" w:rsidR="00000000" w:rsidRPr="00000000">
        <w:rPr>
          <w:color w:val="18ae28"/>
          <w:sz w:val="2"/>
          <w:szCs w:val="2"/>
          <w:rtl w:val="0"/>
        </w:rPr>
        <w:t xml:space="preserve">a</w:t>
      </w:r>
      <w:r w:rsidDel="00000000" w:rsidR="00000000" w:rsidRPr="00000000">
        <w:rPr>
          <w:color w:val="049a14"/>
          <w:sz w:val="2"/>
          <w:szCs w:val="2"/>
          <w:rtl w:val="0"/>
        </w:rPr>
        <w:t xml:space="preserve">g</w:t>
      </w:r>
      <w:r w:rsidDel="00000000" w:rsidR="00000000" w:rsidRPr="00000000">
        <w:rPr>
          <w:color w:val="008802"/>
          <w:sz w:val="2"/>
          <w:szCs w:val="2"/>
          <w:rtl w:val="0"/>
        </w:rPr>
        <w:t xml:space="preserve">u</w:t>
      </w:r>
      <w:r w:rsidDel="00000000" w:rsidR="00000000" w:rsidRPr="00000000">
        <w:rPr>
          <w:color w:val="007b00"/>
          <w:sz w:val="2"/>
          <w:szCs w:val="2"/>
          <w:rtl w:val="0"/>
        </w:rPr>
        <w:t xml:space="preserve">e</w:t>
      </w:r>
      <w:r w:rsidDel="00000000" w:rsidR="00000000" w:rsidRPr="00000000">
        <w:rPr>
          <w:color w:val="007300"/>
          <w:sz w:val="2"/>
          <w:szCs w:val="2"/>
          <w:rtl w:val="0"/>
        </w:rPr>
        <w:t xml:space="preserve"> </w:t>
      </w:r>
      <w:r w:rsidDel="00000000" w:rsidR="00000000" w:rsidRPr="00000000">
        <w:rPr>
          <w:color w:val="097000"/>
          <w:sz w:val="2"/>
          <w:szCs w:val="2"/>
          <w:rtl w:val="0"/>
        </w:rPr>
        <w:t xml:space="preserve">title with the clubHe scored 60 </w:t>
      </w:r>
      <w:r w:rsidDel="00000000" w:rsidR="00000000" w:rsidRPr="00000000">
        <w:rPr>
          <w:color w:val="525252"/>
          <w:sz w:val="2"/>
          <w:szCs w:val="2"/>
          <w:rtl w:val="0"/>
        </w:rPr>
        <w:t xml:space="preserve">g</w:t>
      </w:r>
      <w:r w:rsidDel="00000000" w:rsidR="00000000" w:rsidRPr="00000000">
        <w:rPr>
          <w:color w:val="434343"/>
          <w:sz w:val="2"/>
          <w:szCs w:val="2"/>
          <w:rtl w:val="0"/>
        </w:rPr>
        <w:t xml:space="preserve">o</w:t>
      </w:r>
      <w:r w:rsidDel="00000000" w:rsidR="00000000" w:rsidRPr="00000000">
        <w:rPr>
          <w:color w:val="2b2b2b"/>
          <w:sz w:val="2"/>
          <w:szCs w:val="2"/>
          <w:rtl w:val="0"/>
        </w:rPr>
        <w:t xml:space="preserve">a</w:t>
      </w:r>
      <w:r w:rsidDel="00000000" w:rsidR="00000000" w:rsidRPr="00000000">
        <w:rPr>
          <w:color w:val="131313"/>
          <w:sz w:val="2"/>
          <w:szCs w:val="2"/>
          <w:rtl w:val="0"/>
        </w:rPr>
        <w:t xml:space="preserve">l</w:t>
      </w:r>
      <w:r w:rsidDel="00000000" w:rsidR="00000000" w:rsidRPr="00000000">
        <w:rPr>
          <w:color w:val="040404"/>
          <w:sz w:val="2"/>
          <w:szCs w:val="2"/>
          <w:rtl w:val="0"/>
        </w:rPr>
        <w:t xml:space="preserve">s</w:t>
      </w:r>
      <w:r w:rsidDel="00000000" w:rsidR="00000000" w:rsidRPr="00000000">
        <w:rPr>
          <w:color w:val="000000"/>
          <w:sz w:val="2"/>
          <w:szCs w:val="2"/>
          <w:rtl w:val="0"/>
        </w:rPr>
        <w:t xml:space="preserve"> </w:t>
      </w:r>
      <w:r w:rsidDel="00000000" w:rsidR="00000000" w:rsidRPr="00000000">
        <w:rPr>
          <w:color w:val="020202"/>
          <w:sz w:val="2"/>
          <w:szCs w:val="2"/>
          <w:rtl w:val="0"/>
        </w:rPr>
        <w:t xml:space="preserve">i</w:t>
      </w:r>
      <w:r w:rsidDel="00000000" w:rsidR="00000000" w:rsidRPr="00000000">
        <w:rPr>
          <w:color w:val="060606"/>
          <w:sz w:val="2"/>
          <w:szCs w:val="2"/>
          <w:rtl w:val="0"/>
        </w:rPr>
        <w:t xml:space="preserve">n</w:t>
      </w:r>
      <w:r w:rsidDel="00000000" w:rsidR="00000000" w:rsidRPr="00000000">
        <w:rPr>
          <w:color w:val="080808"/>
          <w:sz w:val="2"/>
          <w:szCs w:val="2"/>
          <w:rtl w:val="0"/>
        </w:rPr>
        <w:t xml:space="preserve"> all competition</w:t>
      </w:r>
      <w:r w:rsidDel="00000000" w:rsidR="00000000" w:rsidRPr="00000000">
        <w:rPr>
          <w:color w:val="040404"/>
          <w:sz w:val="2"/>
          <w:szCs w:val="2"/>
          <w:rtl w:val="0"/>
        </w:rPr>
        <w:t xml:space="preserve">s</w:t>
      </w:r>
      <w:r w:rsidDel="00000000" w:rsidR="00000000" w:rsidRPr="00000000">
        <w:rPr>
          <w:color w:val="000000"/>
          <w:sz w:val="2"/>
          <w:szCs w:val="2"/>
          <w:rtl w:val="0"/>
        </w:rPr>
        <w:t xml:space="preserve"> </w:t>
      </w:r>
      <w:r w:rsidDel="00000000" w:rsidR="00000000" w:rsidRPr="00000000">
        <w:rPr>
          <w:color w:val="0a0a0a"/>
          <w:sz w:val="2"/>
          <w:szCs w:val="2"/>
          <w:rtl w:val="0"/>
        </w:rPr>
        <w:t xml:space="preserve">i</w:t>
      </w:r>
      <w:r w:rsidDel="00000000" w:rsidR="00000000" w:rsidRPr="00000000">
        <w:rPr>
          <w:color w:val="2d2d2d"/>
          <w:sz w:val="2"/>
          <w:szCs w:val="2"/>
          <w:rtl w:val="0"/>
        </w:rPr>
        <w:t xml:space="preserve">n</w:t>
      </w:r>
      <w:r w:rsidDel="00000000" w:rsidR="00000000" w:rsidRPr="00000000">
        <w:rPr>
          <w:color w:val="0d0d0d"/>
          <w:sz w:val="2"/>
          <w:szCs w:val="2"/>
          <w:rtl w:val="0"/>
        </w:rPr>
        <w:t xml:space="preserve"> </w:t>
      </w:r>
      <w:r w:rsidDel="00000000" w:rsidR="00000000" w:rsidRPr="00000000">
        <w:rPr>
          <w:color w:val="000000"/>
          <w:sz w:val="2"/>
          <w:szCs w:val="2"/>
          <w:rtl w:val="0"/>
        </w:rPr>
        <w:t xml:space="preserve">s</w:t>
      </w:r>
      <w:r w:rsidDel="00000000" w:rsidR="00000000" w:rsidRPr="00000000">
        <w:rPr>
          <w:color w:val="5c5c5c"/>
          <w:sz w:val="2"/>
          <w:szCs w:val="2"/>
          <w:rtl w:val="0"/>
        </w:rPr>
        <w:t xml:space="preserve">e</w:t>
      </w:r>
      <w:r w:rsidDel="00000000" w:rsidR="00000000" w:rsidRPr="00000000">
        <w:rPr>
          <w:color w:val="fafafa"/>
          <w:sz w:val="2"/>
          <w:szCs w:val="2"/>
          <w:rtl w:val="0"/>
        </w:rPr>
        <w:t xml:space="preserve">a</w:t>
      </w:r>
      <w:r w:rsidDel="00000000" w:rsidR="00000000" w:rsidRPr="00000000">
        <w:rPr>
          <w:color w:val="f8f8f8"/>
          <w:sz w:val="2"/>
          <w:szCs w:val="2"/>
          <w:rtl w:val="0"/>
        </w:rPr>
        <w:t xml:space="preserve">son in 2013 seasons he sco</w:t>
      </w:r>
      <w:r w:rsidDel="00000000" w:rsidR="00000000" w:rsidRPr="00000000">
        <w:rPr>
          <w:sz w:val="16"/>
          <w:szCs w:val="16"/>
          <w:rtl w:val="0"/>
        </w:rPr>
        <w:br w:type="textWrapping"/>
      </w:r>
      <w:r w:rsidDel="00000000" w:rsidR="00000000" w:rsidRPr="00000000">
        <w:rPr>
          <w:color w:val="ffffff"/>
          <w:sz w:val="2"/>
          <w:szCs w:val="2"/>
          <w:rtl w:val="0"/>
        </w:rPr>
        <w:t xml:space="preserve">r</w:t>
      </w:r>
      <w:r w:rsidDel="00000000" w:rsidR="00000000" w:rsidRPr="00000000">
        <w:rPr>
          <w:color w:val="d0d0d0"/>
          <w:sz w:val="2"/>
          <w:szCs w:val="2"/>
          <w:rtl w:val="0"/>
        </w:rPr>
        <w:t xml:space="preserve">e</w:t>
      </w:r>
      <w:r w:rsidDel="00000000" w:rsidR="00000000" w:rsidRPr="00000000">
        <w:rPr>
          <w:color w:val="c8c8c8"/>
          <w:sz w:val="2"/>
          <w:szCs w:val="2"/>
          <w:rtl w:val="0"/>
        </w:rPr>
        <w:t xml:space="preserve">d</w:t>
      </w:r>
      <w:r w:rsidDel="00000000" w:rsidR="00000000" w:rsidRPr="00000000">
        <w:rPr>
          <w:color w:val="ffffff"/>
          <w:sz w:val="2"/>
          <w:szCs w:val="2"/>
          <w:rtl w:val="0"/>
        </w:rPr>
        <w:t xml:space="preserve"> </w:t>
      </w:r>
      <w:r w:rsidDel="00000000" w:rsidR="00000000" w:rsidRPr="00000000">
        <w:rPr>
          <w:color w:val="fefefe"/>
          <w:sz w:val="2"/>
          <w:szCs w:val="2"/>
          <w:rtl w:val="0"/>
        </w:rPr>
        <w:t xml:space="preserve">s</w:t>
      </w:r>
      <w:r w:rsidDel="00000000" w:rsidR="00000000" w:rsidRPr="00000000">
        <w:rPr>
          <w:color w:val="8c8c8c"/>
          <w:sz w:val="2"/>
          <w:szCs w:val="2"/>
          <w:rtl w:val="0"/>
        </w:rPr>
        <w:t xml:space="preserve">t</w:t>
      </w:r>
      <w:r w:rsidDel="00000000" w:rsidR="00000000" w:rsidRPr="00000000">
        <w:rPr>
          <w:color w:val="333333"/>
          <w:sz w:val="2"/>
          <w:szCs w:val="2"/>
          <w:rtl w:val="0"/>
        </w:rPr>
        <w:t xml:space="preserve">a</w:t>
      </w:r>
      <w:r w:rsidDel="00000000" w:rsidR="00000000" w:rsidRPr="00000000">
        <w:rPr>
          <w:color w:val="292929"/>
          <w:sz w:val="2"/>
          <w:szCs w:val="2"/>
          <w:rtl w:val="0"/>
        </w:rPr>
        <w:t xml:space="preserve">g</w:t>
      </w:r>
      <w:r w:rsidDel="00000000" w:rsidR="00000000" w:rsidRPr="00000000">
        <w:rPr>
          <w:color w:val="080808"/>
          <w:sz w:val="2"/>
          <w:szCs w:val="2"/>
          <w:rtl w:val="0"/>
        </w:rPr>
        <w:t xml:space="preserve">gering 51 goals in the s</w:t>
      </w:r>
      <w:r w:rsidDel="00000000" w:rsidR="00000000" w:rsidRPr="00000000">
        <w:rPr>
          <w:color w:val="000f00"/>
          <w:sz w:val="2"/>
          <w:szCs w:val="2"/>
          <w:rtl w:val="0"/>
        </w:rPr>
        <w:t xml:space="preserve">e</w:t>
      </w:r>
      <w:r w:rsidDel="00000000" w:rsidR="00000000" w:rsidRPr="00000000">
        <w:rPr>
          <w:color w:val="001900"/>
          <w:sz w:val="2"/>
          <w:szCs w:val="2"/>
          <w:rtl w:val="0"/>
        </w:rPr>
        <w:t xml:space="preserve">a</w:t>
      </w:r>
      <w:r w:rsidDel="00000000" w:rsidR="00000000" w:rsidRPr="00000000">
        <w:rPr>
          <w:color w:val="0d3200"/>
          <w:sz w:val="2"/>
          <w:szCs w:val="2"/>
          <w:rtl w:val="0"/>
        </w:rPr>
        <w:t xml:space="preserve">s</w:t>
      </w:r>
      <w:r w:rsidDel="00000000" w:rsidR="00000000" w:rsidRPr="00000000">
        <w:rPr>
          <w:color w:val="204d14"/>
          <w:sz w:val="2"/>
          <w:szCs w:val="2"/>
          <w:rtl w:val="0"/>
        </w:rPr>
        <w:t xml:space="preserve">o</w:t>
      </w:r>
      <w:r w:rsidDel="00000000" w:rsidR="00000000" w:rsidRPr="00000000">
        <w:rPr>
          <w:color w:val="295f23"/>
          <w:sz w:val="2"/>
          <w:szCs w:val="2"/>
          <w:rtl w:val="0"/>
        </w:rPr>
        <w:t xml:space="preserve">n</w:t>
      </w:r>
      <w:r w:rsidDel="00000000" w:rsidR="00000000" w:rsidRPr="00000000">
        <w:rPr>
          <w:color w:val="256727"/>
          <w:sz w:val="2"/>
          <w:szCs w:val="2"/>
          <w:rtl w:val="0"/>
        </w:rPr>
        <w:t xml:space="preserve">,</w:t>
      </w:r>
      <w:r w:rsidDel="00000000" w:rsidR="00000000" w:rsidRPr="00000000">
        <w:rPr>
          <w:color w:val="1c6925"/>
          <w:sz w:val="2"/>
          <w:szCs w:val="2"/>
          <w:rtl w:val="0"/>
        </w:rPr>
        <w:t xml:space="preserve"> </w:t>
      </w:r>
      <w:r w:rsidDel="00000000" w:rsidR="00000000" w:rsidRPr="00000000">
        <w:rPr>
          <w:color w:val="0f6921"/>
          <w:sz w:val="2"/>
          <w:szCs w:val="2"/>
          <w:rtl w:val="0"/>
        </w:rPr>
        <w:t xml:space="preserve">i</w:t>
      </w:r>
      <w:r w:rsidDel="00000000" w:rsidR="00000000" w:rsidRPr="00000000">
        <w:rPr>
          <w:color w:val="046c1f"/>
          <w:sz w:val="2"/>
          <w:szCs w:val="2"/>
          <w:rtl w:val="0"/>
        </w:rPr>
        <w:t xml:space="preserve">n</w:t>
      </w:r>
      <w:r w:rsidDel="00000000" w:rsidR="00000000" w:rsidRPr="00000000">
        <w:rPr>
          <w:color w:val="00701f"/>
          <w:sz w:val="2"/>
          <w:szCs w:val="2"/>
          <w:rtl w:val="0"/>
        </w:rPr>
        <w:t xml:space="preserve"> </w:t>
      </w:r>
      <w:r w:rsidDel="00000000" w:rsidR="00000000" w:rsidRPr="00000000">
        <w:rPr>
          <w:color w:val="00741f"/>
          <w:sz w:val="2"/>
          <w:szCs w:val="2"/>
          <w:rtl w:val="0"/>
        </w:rPr>
        <w:t xml:space="preserve">t</w:t>
      </w:r>
      <w:r w:rsidDel="00000000" w:rsidR="00000000" w:rsidRPr="00000000">
        <w:rPr>
          <w:color w:val="00781f"/>
          <w:sz w:val="2"/>
          <w:szCs w:val="2"/>
          <w:rtl w:val="0"/>
        </w:rPr>
        <w:t xml:space="preserve">h</w:t>
      </w:r>
      <w:r w:rsidDel="00000000" w:rsidR="00000000" w:rsidRPr="00000000">
        <w:rPr>
          <w:color w:val="007b1f"/>
          <w:sz w:val="2"/>
          <w:szCs w:val="2"/>
          <w:rtl w:val="0"/>
        </w:rPr>
        <w:t xml:space="preserve">e</w:t>
      </w:r>
      <w:r w:rsidDel="00000000" w:rsidR="00000000" w:rsidRPr="00000000">
        <w:rPr>
          <w:color w:val="007e1f"/>
          <w:sz w:val="2"/>
          <w:szCs w:val="2"/>
          <w:rtl w:val="0"/>
        </w:rPr>
        <w:t xml:space="preserve"> </w:t>
      </w:r>
      <w:r w:rsidDel="00000000" w:rsidR="00000000" w:rsidRPr="00000000">
        <w:rPr>
          <w:color w:val="007f1f"/>
          <w:sz w:val="2"/>
          <w:szCs w:val="2"/>
          <w:rtl w:val="0"/>
        </w:rPr>
        <w:t xml:space="preserve">C</w:t>
      </w:r>
      <w:r w:rsidDel="00000000" w:rsidR="00000000" w:rsidRPr="00000000">
        <w:rPr>
          <w:color w:val="00801f"/>
          <w:sz w:val="2"/>
          <w:szCs w:val="2"/>
          <w:rtl w:val="0"/>
        </w:rPr>
        <w:t xml:space="preserve">h</w:t>
      </w:r>
      <w:r w:rsidDel="00000000" w:rsidR="00000000" w:rsidRPr="00000000">
        <w:rPr>
          <w:color w:val="097000"/>
          <w:sz w:val="2"/>
          <w:szCs w:val="2"/>
          <w:rtl w:val="0"/>
        </w:rPr>
        <w:t xml:space="preserve">ampions League Ronaldo scored 17</w:t>
      </w:r>
      <w:r w:rsidDel="00000000" w:rsidR="00000000" w:rsidRPr="00000000">
        <w:rPr>
          <w:color w:val="080808"/>
          <w:sz w:val="2"/>
          <w:szCs w:val="2"/>
          <w:rtl w:val="0"/>
        </w:rPr>
        <w:t xml:space="preserve"> goals which mad</w:t>
      </w:r>
      <w:r w:rsidDel="00000000" w:rsidR="00000000" w:rsidRPr="00000000">
        <w:rPr>
          <w:color w:val="350008"/>
          <w:sz w:val="2"/>
          <w:szCs w:val="2"/>
          <w:rtl w:val="0"/>
        </w:rPr>
        <w:t xml:space="preserve">e</w:t>
      </w:r>
      <w:r w:rsidDel="00000000" w:rsidR="00000000" w:rsidRPr="00000000">
        <w:rPr>
          <w:color w:val="320008"/>
          <w:sz w:val="2"/>
          <w:szCs w:val="2"/>
          <w:rtl w:val="0"/>
        </w:rPr>
        <w:t xml:space="preserve"> </w:t>
      </w:r>
      <w:r w:rsidDel="00000000" w:rsidR="00000000" w:rsidRPr="00000000">
        <w:rPr>
          <w:color w:val="2f0008"/>
          <w:sz w:val="2"/>
          <w:szCs w:val="2"/>
          <w:rtl w:val="0"/>
        </w:rPr>
        <w:t xml:space="preserve">h</w:t>
      </w:r>
      <w:r w:rsidDel="00000000" w:rsidR="00000000" w:rsidRPr="00000000">
        <w:rPr>
          <w:color w:val="2b0008"/>
          <w:sz w:val="2"/>
          <w:szCs w:val="2"/>
          <w:rtl w:val="0"/>
        </w:rPr>
        <w:t xml:space="preserve">i</w:t>
      </w:r>
      <w:r w:rsidDel="00000000" w:rsidR="00000000" w:rsidRPr="00000000">
        <w:rPr>
          <w:color w:val="240008"/>
          <w:sz w:val="2"/>
          <w:szCs w:val="2"/>
          <w:rtl w:val="0"/>
        </w:rPr>
        <w:t xml:space="preserve">m</w:t>
      </w:r>
      <w:r w:rsidDel="00000000" w:rsidR="00000000" w:rsidRPr="00000000">
        <w:rPr>
          <w:color w:val="1d0008"/>
          <w:sz w:val="2"/>
          <w:szCs w:val="2"/>
          <w:rtl w:val="0"/>
        </w:rPr>
        <w:t xml:space="preserve"> </w:t>
      </w:r>
      <w:r w:rsidDel="00000000" w:rsidR="00000000" w:rsidRPr="00000000">
        <w:rPr>
          <w:color w:val="150208"/>
          <w:sz w:val="2"/>
          <w:szCs w:val="2"/>
          <w:rtl w:val="0"/>
        </w:rPr>
        <w:t xml:space="preserve">t</w:t>
      </w:r>
      <w:r w:rsidDel="00000000" w:rsidR="00000000" w:rsidRPr="00000000">
        <w:rPr>
          <w:color w:val="0c0608"/>
          <w:sz w:val="2"/>
          <w:szCs w:val="2"/>
          <w:rtl w:val="0"/>
        </w:rPr>
        <w:t xml:space="preserve">h</w:t>
      </w:r>
      <w:r w:rsidDel="00000000" w:rsidR="00000000" w:rsidRPr="00000000">
        <w:rPr>
          <w:color w:val="020806"/>
          <w:sz w:val="2"/>
          <w:szCs w:val="2"/>
          <w:rtl w:val="0"/>
        </w:rPr>
        <w:t xml:space="preserve">e</w:t>
      </w:r>
      <w:r w:rsidDel="00000000" w:rsidR="00000000" w:rsidRPr="00000000">
        <w:rPr>
          <w:color w:val="000802"/>
          <w:sz w:val="2"/>
          <w:szCs w:val="2"/>
          <w:rtl w:val="0"/>
        </w:rPr>
        <w:t xml:space="preserve"> </w:t>
      </w:r>
      <w:r w:rsidDel="00000000" w:rsidR="00000000" w:rsidRPr="00000000">
        <w:rPr>
          <w:color w:val="000b00"/>
          <w:sz w:val="2"/>
          <w:szCs w:val="2"/>
          <w:rtl w:val="0"/>
        </w:rPr>
        <w:t xml:space="preserve">h</w:t>
      </w:r>
      <w:r w:rsidDel="00000000" w:rsidR="00000000" w:rsidRPr="00000000">
        <w:rPr>
          <w:color w:val="001204"/>
          <w:sz w:val="2"/>
          <w:szCs w:val="2"/>
          <w:rtl w:val="0"/>
        </w:rPr>
        <w:t xml:space="preserve">i</w:t>
      </w:r>
      <w:r w:rsidDel="00000000" w:rsidR="00000000" w:rsidRPr="00000000">
        <w:rPr>
          <w:color w:val="002513"/>
          <w:sz w:val="2"/>
          <w:szCs w:val="2"/>
          <w:rtl w:val="0"/>
        </w:rPr>
        <w:t xml:space="preserve">g</w:t>
      </w:r>
      <w:r w:rsidDel="00000000" w:rsidR="00000000" w:rsidRPr="00000000">
        <w:rPr>
          <w:color w:val="043f2b"/>
          <w:sz w:val="2"/>
          <w:szCs w:val="2"/>
          <w:rtl w:val="0"/>
        </w:rPr>
        <w:t xml:space="preserve">h</w:t>
      </w:r>
      <w:r w:rsidDel="00000000" w:rsidR="00000000" w:rsidRPr="00000000">
        <w:rPr>
          <w:color w:val="195843"/>
          <w:sz w:val="2"/>
          <w:szCs w:val="2"/>
          <w:rtl w:val="0"/>
        </w:rPr>
        <w:t xml:space="preserve">e</w:t>
      </w:r>
      <w:r w:rsidDel="00000000" w:rsidR="00000000" w:rsidRPr="00000000">
        <w:rPr>
          <w:color w:val="256952"/>
          <w:sz w:val="2"/>
          <w:szCs w:val="2"/>
          <w:rtl w:val="0"/>
        </w:rPr>
        <w:t xml:space="preserve">s</w:t>
      </w:r>
      <w:r w:rsidDel="00000000" w:rsidR="00000000" w:rsidRPr="00000000">
        <w:rPr>
          <w:color w:val="097000"/>
          <w:sz w:val="2"/>
          <w:szCs w:val="2"/>
          <w:rtl w:val="0"/>
        </w:rPr>
        <w:t xml:space="preserve">t score ever in a single season of the tournament He has</w:t>
      </w:r>
      <w:r w:rsidDel="00000000" w:rsidR="00000000" w:rsidRPr="00000000">
        <w:rPr>
          <w:color w:val="0e7500"/>
          <w:sz w:val="2"/>
          <w:szCs w:val="2"/>
          <w:rtl w:val="0"/>
        </w:rPr>
        <w:t xml:space="preserve"> </w:t>
      </w:r>
      <w:r w:rsidDel="00000000" w:rsidR="00000000" w:rsidRPr="00000000">
        <w:rPr>
          <w:color w:val="0f7600"/>
          <w:sz w:val="2"/>
          <w:szCs w:val="2"/>
          <w:rtl w:val="0"/>
        </w:rPr>
        <w:t xml:space="preserve">a</w:t>
      </w:r>
      <w:r w:rsidDel="00000000" w:rsidR="00000000" w:rsidRPr="00000000">
        <w:rPr>
          <w:color w:val="107701"/>
          <w:sz w:val="2"/>
          <w:szCs w:val="2"/>
          <w:rtl w:val="0"/>
        </w:rPr>
        <w:t xml:space="preserve"> </w:t>
      </w:r>
      <w:r w:rsidDel="00000000" w:rsidR="00000000" w:rsidRPr="00000000">
        <w:rPr>
          <w:color w:val="117802"/>
          <w:sz w:val="2"/>
          <w:szCs w:val="2"/>
          <w:rtl w:val="0"/>
        </w:rPr>
        <w:t xml:space="preserve">t</w:t>
      </w:r>
      <w:r w:rsidDel="00000000" w:rsidR="00000000" w:rsidRPr="00000000">
        <w:rPr>
          <w:color w:val="127903"/>
          <w:sz w:val="2"/>
          <w:szCs w:val="2"/>
          <w:rtl w:val="0"/>
        </w:rPr>
        <w:t xml:space="preserve">o</w:t>
      </w:r>
      <w:r w:rsidDel="00000000" w:rsidR="00000000" w:rsidRPr="00000000">
        <w:rPr>
          <w:color w:val="137a04"/>
          <w:sz w:val="2"/>
          <w:szCs w:val="2"/>
          <w:rtl w:val="0"/>
        </w:rPr>
        <w:t xml:space="preserve">t</w:t>
      </w:r>
      <w:r w:rsidDel="00000000" w:rsidR="00000000" w:rsidRPr="00000000">
        <w:rPr>
          <w:color w:val="147b05"/>
          <w:sz w:val="2"/>
          <w:szCs w:val="2"/>
          <w:rtl w:val="0"/>
        </w:rPr>
        <w:t xml:space="preserve">al</w:t>
      </w:r>
      <w:r w:rsidDel="00000000" w:rsidR="00000000" w:rsidRPr="00000000">
        <w:rPr>
          <w:color w:val="008d07"/>
          <w:sz w:val="2"/>
          <w:szCs w:val="2"/>
          <w:rtl w:val="0"/>
        </w:rPr>
        <w:t xml:space="preserve"> </w:t>
      </w:r>
      <w:r w:rsidDel="00000000" w:rsidR="00000000" w:rsidRPr="00000000">
        <w:rPr>
          <w:color w:val="00920c"/>
          <w:sz w:val="2"/>
          <w:szCs w:val="2"/>
          <w:rtl w:val="0"/>
        </w:rPr>
        <w:t xml:space="preserve">o</w:t>
      </w:r>
      <w:r w:rsidDel="00000000" w:rsidR="00000000" w:rsidRPr="00000000">
        <w:rPr>
          <w:color w:val="069c16"/>
          <w:sz w:val="2"/>
          <w:szCs w:val="2"/>
          <w:rtl w:val="0"/>
        </w:rPr>
        <w:t xml:space="preserve">f</w:t>
      </w:r>
      <w:r w:rsidDel="00000000" w:rsidR="00000000" w:rsidRPr="00000000">
        <w:rPr>
          <w:color w:val="13a923"/>
          <w:sz w:val="2"/>
          <w:szCs w:val="2"/>
          <w:rtl w:val="0"/>
        </w:rPr>
        <w:t xml:space="preserve"> </w:t>
      </w:r>
      <w:r w:rsidDel="00000000" w:rsidR="00000000" w:rsidRPr="00000000">
        <w:rPr>
          <w:color w:val="21b731"/>
          <w:sz w:val="2"/>
          <w:szCs w:val="2"/>
          <w:rtl w:val="0"/>
        </w:rPr>
        <w:t xml:space="preserve">8</w:t>
      </w:r>
      <w:r w:rsidDel="00000000" w:rsidR="00000000" w:rsidRPr="00000000">
        <w:rPr>
          <w:color w:val="2ec43e"/>
          <w:sz w:val="2"/>
          <w:szCs w:val="2"/>
          <w:rtl w:val="0"/>
        </w:rPr>
        <w:t xml:space="preserve">9</w:t>
      </w:r>
      <w:r w:rsidDel="00000000" w:rsidR="00000000" w:rsidRPr="00000000">
        <w:rPr>
          <w:color w:val="38ce48"/>
          <w:sz w:val="2"/>
          <w:szCs w:val="2"/>
          <w:rtl w:val="0"/>
        </w:rPr>
        <w:t xml:space="preserve"> </w:t>
      </w:r>
      <w:r w:rsidDel="00000000" w:rsidR="00000000" w:rsidRPr="00000000">
        <w:rPr>
          <w:color w:val="3ed44e"/>
          <w:sz w:val="2"/>
          <w:szCs w:val="2"/>
          <w:rtl w:val="0"/>
        </w:rPr>
        <w:t xml:space="preserve">g</w:t>
      </w:r>
      <w:r w:rsidDel="00000000" w:rsidR="00000000" w:rsidRPr="00000000">
        <w:rPr>
          <w:color w:val="3ad04a"/>
          <w:sz w:val="2"/>
          <w:szCs w:val="2"/>
          <w:rtl w:val="0"/>
        </w:rPr>
        <w:t xml:space="preserve">oals in </w:t>
      </w:r>
      <w:r w:rsidDel="00000000" w:rsidR="00000000" w:rsidRPr="00000000">
        <w:rPr>
          <w:color w:val="3ad823"/>
          <w:sz w:val="2"/>
          <w:szCs w:val="2"/>
          <w:rtl w:val="0"/>
        </w:rPr>
        <w:t xml:space="preserve">the tournament overall in the 2014 World Cup Portugal were knocked out in the first round with him scoring only </w:t>
      </w:r>
      <w:r w:rsidDel="00000000" w:rsidR="00000000" w:rsidRPr="00000000">
        <w:rPr>
          <w:color w:val="3ad04a"/>
          <w:sz w:val="2"/>
          <w:szCs w:val="2"/>
          <w:rtl w:val="0"/>
        </w:rPr>
        <w:t xml:space="preserve">one goal</w:t>
      </w:r>
      <w:r w:rsidDel="00000000" w:rsidR="00000000" w:rsidRPr="00000000">
        <w:rPr>
          <w:color w:val="25bb35"/>
          <w:sz w:val="2"/>
          <w:szCs w:val="2"/>
          <w:rtl w:val="0"/>
        </w:rPr>
        <w:t xml:space="preserve">,</w:t>
      </w:r>
      <w:r w:rsidDel="00000000" w:rsidR="00000000" w:rsidRPr="00000000">
        <w:rPr>
          <w:color w:val="21b731"/>
          <w:sz w:val="2"/>
          <w:szCs w:val="2"/>
          <w:rtl w:val="0"/>
        </w:rPr>
        <w:t xml:space="preserve"> </w:t>
      </w:r>
      <w:r w:rsidDel="00000000" w:rsidR="00000000" w:rsidRPr="00000000">
        <w:rPr>
          <w:color w:val="18ae28"/>
          <w:sz w:val="2"/>
          <w:szCs w:val="2"/>
          <w:rtl w:val="0"/>
        </w:rPr>
        <w:t xml:space="preserve">h</w:t>
      </w:r>
      <w:r w:rsidDel="00000000" w:rsidR="00000000" w:rsidRPr="00000000">
        <w:rPr>
          <w:color w:val="0ca21c"/>
          <w:sz w:val="2"/>
          <w:szCs w:val="2"/>
          <w:rtl w:val="0"/>
        </w:rPr>
        <w:t xml:space="preserve">e</w:t>
      </w:r>
      <w:r w:rsidDel="00000000" w:rsidR="00000000" w:rsidRPr="00000000">
        <w:rPr>
          <w:color w:val="009610"/>
          <w:sz w:val="2"/>
          <w:szCs w:val="2"/>
          <w:rtl w:val="0"/>
        </w:rPr>
        <w:t xml:space="preserve"> </w:t>
      </w:r>
      <w:r w:rsidDel="00000000" w:rsidR="00000000" w:rsidRPr="00000000">
        <w:rPr>
          <w:color w:val="008b05"/>
          <w:sz w:val="2"/>
          <w:szCs w:val="2"/>
          <w:rtl w:val="0"/>
        </w:rPr>
        <w:t xml:space="preserve">h</w:t>
      </w:r>
      <w:r w:rsidDel="00000000" w:rsidR="00000000" w:rsidRPr="00000000">
        <w:rPr>
          <w:color w:val="008200"/>
          <w:sz w:val="2"/>
          <w:szCs w:val="2"/>
          <w:rtl w:val="0"/>
        </w:rPr>
        <w:t xml:space="preserve">a</w:t>
      </w:r>
      <w:r w:rsidDel="00000000" w:rsidR="00000000" w:rsidRPr="00000000">
        <w:rPr>
          <w:color w:val="007d00"/>
          <w:sz w:val="2"/>
          <w:szCs w:val="2"/>
          <w:rtl w:val="0"/>
        </w:rPr>
        <w:t xml:space="preserve">s</w:t>
      </w:r>
      <w:r w:rsidDel="00000000" w:rsidR="00000000" w:rsidRPr="00000000">
        <w:rPr>
          <w:color w:val="097000"/>
          <w:sz w:val="2"/>
          <w:szCs w:val="2"/>
          <w:rtl w:val="0"/>
        </w:rPr>
        <w:t xml:space="preserve"> scored 50 goals for Portugal in</w:t>
      </w:r>
      <w:r w:rsidDel="00000000" w:rsidR="00000000" w:rsidRPr="00000000">
        <w:rPr>
          <w:color w:val="525252"/>
          <w:sz w:val="2"/>
          <w:szCs w:val="2"/>
          <w:rtl w:val="0"/>
        </w:rPr>
        <w:t xml:space="preserve"> </w:t>
      </w:r>
      <w:r w:rsidDel="00000000" w:rsidR="00000000" w:rsidRPr="00000000">
        <w:rPr>
          <w:color w:val="434343"/>
          <w:sz w:val="2"/>
          <w:szCs w:val="2"/>
          <w:rtl w:val="0"/>
        </w:rPr>
        <w:t xml:space="preserve">h</w:t>
      </w:r>
      <w:r w:rsidDel="00000000" w:rsidR="00000000" w:rsidRPr="00000000">
        <w:rPr>
          <w:color w:val="2b2b2b"/>
          <w:sz w:val="2"/>
          <w:szCs w:val="2"/>
          <w:rtl w:val="0"/>
        </w:rPr>
        <w:t xml:space="preserve">i</w:t>
      </w:r>
      <w:r w:rsidDel="00000000" w:rsidR="00000000" w:rsidRPr="00000000">
        <w:rPr>
          <w:color w:val="131313"/>
          <w:sz w:val="2"/>
          <w:szCs w:val="2"/>
          <w:rtl w:val="0"/>
        </w:rPr>
        <w:t xml:space="preserve">s</w:t>
      </w:r>
      <w:r w:rsidDel="00000000" w:rsidR="00000000" w:rsidRPr="00000000">
        <w:rPr>
          <w:color w:val="040404"/>
          <w:sz w:val="2"/>
          <w:szCs w:val="2"/>
          <w:rtl w:val="0"/>
        </w:rPr>
        <w:t xml:space="preserve"> </w:t>
      </w:r>
      <w:r w:rsidDel="00000000" w:rsidR="00000000" w:rsidRPr="00000000">
        <w:rPr>
          <w:color w:val="000000"/>
          <w:sz w:val="2"/>
          <w:szCs w:val="2"/>
          <w:rtl w:val="0"/>
        </w:rPr>
        <w:t xml:space="preserve">c</w:t>
      </w:r>
      <w:r w:rsidDel="00000000" w:rsidR="00000000" w:rsidRPr="00000000">
        <w:rPr>
          <w:color w:val="020202"/>
          <w:sz w:val="2"/>
          <w:szCs w:val="2"/>
          <w:rtl w:val="0"/>
        </w:rPr>
        <w:t xml:space="preserve">a</w:t>
      </w:r>
      <w:r w:rsidDel="00000000" w:rsidR="00000000" w:rsidRPr="00000000">
        <w:rPr>
          <w:color w:val="060606"/>
          <w:sz w:val="2"/>
          <w:szCs w:val="2"/>
          <w:rtl w:val="0"/>
        </w:rPr>
        <w:t xml:space="preserve">r</w:t>
      </w:r>
      <w:r w:rsidDel="00000000" w:rsidR="00000000" w:rsidRPr="00000000">
        <w:rPr>
          <w:color w:val="080808"/>
          <w:sz w:val="2"/>
          <w:szCs w:val="2"/>
          <w:rtl w:val="0"/>
        </w:rPr>
        <w:t xml:space="preserve">eer and that is </w:t>
      </w:r>
      <w:r w:rsidDel="00000000" w:rsidR="00000000" w:rsidRPr="00000000">
        <w:rPr>
          <w:color w:val="040404"/>
          <w:sz w:val="2"/>
          <w:szCs w:val="2"/>
          <w:rtl w:val="0"/>
        </w:rPr>
        <w:t xml:space="preserve">t</w:t>
      </w:r>
      <w:r w:rsidDel="00000000" w:rsidR="00000000" w:rsidRPr="00000000">
        <w:rPr>
          <w:color w:val="000000"/>
          <w:sz w:val="2"/>
          <w:szCs w:val="2"/>
          <w:rtl w:val="0"/>
        </w:rPr>
        <w:t xml:space="preserve">h</w:t>
      </w:r>
      <w:r w:rsidDel="00000000" w:rsidR="00000000" w:rsidRPr="00000000">
        <w:rPr>
          <w:color w:val="0a0a0a"/>
          <w:sz w:val="2"/>
          <w:szCs w:val="2"/>
          <w:rtl w:val="0"/>
        </w:rPr>
        <w:t xml:space="preserve">e</w:t>
      </w:r>
      <w:r w:rsidDel="00000000" w:rsidR="00000000" w:rsidRPr="00000000">
        <w:rPr>
          <w:color w:val="2d2d2d"/>
          <w:sz w:val="2"/>
          <w:szCs w:val="2"/>
          <w:rtl w:val="0"/>
        </w:rPr>
        <w:t xml:space="preserve"> </w:t>
      </w:r>
      <w:r w:rsidDel="00000000" w:rsidR="00000000" w:rsidRPr="00000000">
        <w:rPr>
          <w:color w:val="0d0d0d"/>
          <w:sz w:val="2"/>
          <w:szCs w:val="2"/>
          <w:rtl w:val="0"/>
        </w:rPr>
        <w:t xml:space="preserve">h</w:t>
      </w:r>
      <w:r w:rsidDel="00000000" w:rsidR="00000000" w:rsidRPr="00000000">
        <w:rPr>
          <w:color w:val="000000"/>
          <w:sz w:val="2"/>
          <w:szCs w:val="2"/>
          <w:rtl w:val="0"/>
        </w:rPr>
        <w:t xml:space="preserve">i</w:t>
      </w:r>
      <w:r w:rsidDel="00000000" w:rsidR="00000000" w:rsidRPr="00000000">
        <w:rPr>
          <w:color w:val="5c5c5c"/>
          <w:sz w:val="2"/>
          <w:szCs w:val="2"/>
          <w:rtl w:val="0"/>
        </w:rPr>
        <w:t xml:space="preserve">g</w:t>
      </w:r>
      <w:r w:rsidDel="00000000" w:rsidR="00000000" w:rsidRPr="00000000">
        <w:rPr>
          <w:color w:val="fafafa"/>
          <w:sz w:val="2"/>
          <w:szCs w:val="2"/>
          <w:rtl w:val="0"/>
        </w:rPr>
        <w:t xml:space="preserve">h</w:t>
      </w:r>
      <w:r w:rsidDel="00000000" w:rsidR="00000000" w:rsidRPr="00000000">
        <w:rPr>
          <w:color w:val="f8f8f8"/>
          <w:sz w:val="2"/>
          <w:szCs w:val="2"/>
          <w:rtl w:val="0"/>
        </w:rPr>
        <w:t xml:space="preserve">est for any Portuguese pla</w:t>
      </w:r>
      <w:r w:rsidDel="00000000" w:rsidR="00000000" w:rsidRPr="00000000">
        <w:rPr>
          <w:sz w:val="16"/>
          <w:szCs w:val="16"/>
          <w:rtl w:val="0"/>
        </w:rPr>
        <w:br w:type="textWrapping"/>
      </w:r>
      <w:r w:rsidDel="00000000" w:rsidR="00000000" w:rsidRPr="00000000">
        <w:rPr>
          <w:color w:val="ffffff"/>
          <w:sz w:val="2"/>
          <w:szCs w:val="2"/>
          <w:rtl w:val="0"/>
        </w:rPr>
        <w:t xml:space="preserve">y</w:t>
      </w:r>
      <w:r w:rsidDel="00000000" w:rsidR="00000000" w:rsidRPr="00000000">
        <w:rPr>
          <w:color w:val="cccccc"/>
          <w:sz w:val="2"/>
          <w:szCs w:val="2"/>
          <w:rtl w:val="0"/>
        </w:rPr>
        <w:t xml:space="preserve">e</w:t>
      </w:r>
      <w:r w:rsidDel="00000000" w:rsidR="00000000" w:rsidRPr="00000000">
        <w:rPr>
          <w:color w:val="bcbcbc"/>
          <w:sz w:val="2"/>
          <w:szCs w:val="2"/>
          <w:rtl w:val="0"/>
        </w:rPr>
        <w:t xml:space="preserve">r</w:t>
      </w:r>
      <w:r w:rsidDel="00000000" w:rsidR="00000000" w:rsidRPr="00000000">
        <w:rPr>
          <w:color w:val="ffffff"/>
          <w:sz w:val="2"/>
          <w:szCs w:val="2"/>
          <w:rtl w:val="0"/>
        </w:rPr>
        <w:t xml:space="preserve"> I</w:t>
      </w:r>
      <w:r w:rsidDel="00000000" w:rsidR="00000000" w:rsidRPr="00000000">
        <w:rPr>
          <w:color w:val="a4a4a4"/>
          <w:sz w:val="2"/>
          <w:szCs w:val="2"/>
          <w:rtl w:val="0"/>
        </w:rPr>
        <w:t xml:space="preserve">n</w:t>
      </w:r>
      <w:r w:rsidDel="00000000" w:rsidR="00000000" w:rsidRPr="00000000">
        <w:rPr>
          <w:color w:val="434343"/>
          <w:sz w:val="2"/>
          <w:szCs w:val="2"/>
          <w:rtl w:val="0"/>
        </w:rPr>
        <w:t xml:space="preserve"> </w:t>
      </w:r>
      <w:r w:rsidDel="00000000" w:rsidR="00000000" w:rsidRPr="00000000">
        <w:rPr>
          <w:color w:val="2c2c2c"/>
          <w:sz w:val="2"/>
          <w:szCs w:val="2"/>
          <w:rtl w:val="0"/>
        </w:rPr>
        <w:t xml:space="preserve">t</w:t>
      </w:r>
      <w:r w:rsidDel="00000000" w:rsidR="00000000" w:rsidRPr="00000000">
        <w:rPr>
          <w:color w:val="080808"/>
          <w:sz w:val="2"/>
          <w:szCs w:val="2"/>
          <w:rtl w:val="0"/>
        </w:rPr>
        <w:t xml:space="preserve">he league seasons that s</w:t>
      </w:r>
      <w:r w:rsidDel="00000000" w:rsidR="00000000" w:rsidRPr="00000000">
        <w:rPr>
          <w:color w:val="000f00"/>
          <w:sz w:val="2"/>
          <w:szCs w:val="2"/>
          <w:rtl w:val="0"/>
        </w:rPr>
        <w:t xml:space="preserve">t</w:t>
      </w:r>
      <w:r w:rsidDel="00000000" w:rsidR="00000000" w:rsidRPr="00000000">
        <w:rPr>
          <w:color w:val="001900"/>
          <w:sz w:val="2"/>
          <w:szCs w:val="2"/>
          <w:rtl w:val="0"/>
        </w:rPr>
        <w:t xml:space="preserve">a</w:t>
      </w:r>
      <w:r w:rsidDel="00000000" w:rsidR="00000000" w:rsidRPr="00000000">
        <w:rPr>
          <w:color w:val="0d3200"/>
          <w:sz w:val="2"/>
          <w:szCs w:val="2"/>
          <w:rtl w:val="0"/>
        </w:rPr>
        <w:t xml:space="preserve">r</w:t>
      </w:r>
      <w:r w:rsidDel="00000000" w:rsidR="00000000" w:rsidRPr="00000000">
        <w:rPr>
          <w:color w:val="204d14"/>
          <w:sz w:val="2"/>
          <w:szCs w:val="2"/>
          <w:rtl w:val="0"/>
        </w:rPr>
        <w:t xml:space="preserve">t</w:t>
      </w:r>
      <w:r w:rsidDel="00000000" w:rsidR="00000000" w:rsidRPr="00000000">
        <w:rPr>
          <w:color w:val="295f23"/>
          <w:sz w:val="2"/>
          <w:szCs w:val="2"/>
          <w:rtl w:val="0"/>
        </w:rPr>
        <w:t xml:space="preserve">e</w:t>
      </w:r>
      <w:r w:rsidDel="00000000" w:rsidR="00000000" w:rsidRPr="00000000">
        <w:rPr>
          <w:color w:val="256727"/>
          <w:sz w:val="2"/>
          <w:szCs w:val="2"/>
          <w:rtl w:val="0"/>
        </w:rPr>
        <w:t xml:space="preserve">d</w:t>
      </w:r>
      <w:r w:rsidDel="00000000" w:rsidR="00000000" w:rsidRPr="00000000">
        <w:rPr>
          <w:color w:val="1c6925"/>
          <w:sz w:val="2"/>
          <w:szCs w:val="2"/>
          <w:rtl w:val="0"/>
        </w:rPr>
        <w:t xml:space="preserve"> </w:t>
      </w:r>
      <w:r w:rsidDel="00000000" w:rsidR="00000000" w:rsidRPr="00000000">
        <w:rPr>
          <w:color w:val="0f6921"/>
          <w:sz w:val="2"/>
          <w:szCs w:val="2"/>
          <w:rtl w:val="0"/>
        </w:rPr>
        <w:t xml:space="preserve">t</w:t>
      </w:r>
      <w:r w:rsidDel="00000000" w:rsidR="00000000" w:rsidRPr="00000000">
        <w:rPr>
          <w:color w:val="046c1f"/>
          <w:sz w:val="2"/>
          <w:szCs w:val="2"/>
          <w:rtl w:val="0"/>
        </w:rPr>
        <w:t xml:space="preserve">h</w:t>
      </w:r>
      <w:r w:rsidDel="00000000" w:rsidR="00000000" w:rsidRPr="00000000">
        <w:rPr>
          <w:color w:val="00701f"/>
          <w:sz w:val="2"/>
          <w:szCs w:val="2"/>
          <w:rtl w:val="0"/>
        </w:rPr>
        <w:t xml:space="preserve">a</w:t>
      </w:r>
      <w:r w:rsidDel="00000000" w:rsidR="00000000" w:rsidRPr="00000000">
        <w:rPr>
          <w:color w:val="00741f"/>
          <w:sz w:val="2"/>
          <w:szCs w:val="2"/>
          <w:rtl w:val="0"/>
        </w:rPr>
        <w:t xml:space="preserve">t</w:t>
      </w:r>
      <w:r w:rsidDel="00000000" w:rsidR="00000000" w:rsidRPr="00000000">
        <w:rPr>
          <w:color w:val="00781f"/>
          <w:sz w:val="2"/>
          <w:szCs w:val="2"/>
          <w:rtl w:val="0"/>
        </w:rPr>
        <w:t xml:space="preserve"> </w:t>
      </w:r>
      <w:r w:rsidDel="00000000" w:rsidR="00000000" w:rsidRPr="00000000">
        <w:rPr>
          <w:color w:val="007b1f"/>
          <w:sz w:val="2"/>
          <w:szCs w:val="2"/>
          <w:rtl w:val="0"/>
        </w:rPr>
        <w:t xml:space="preserve">y</w:t>
      </w:r>
      <w:r w:rsidDel="00000000" w:rsidR="00000000" w:rsidRPr="00000000">
        <w:rPr>
          <w:color w:val="007e1f"/>
          <w:sz w:val="2"/>
          <w:szCs w:val="2"/>
          <w:rtl w:val="0"/>
        </w:rPr>
        <w:t xml:space="preserve">e</w:t>
      </w:r>
      <w:r w:rsidDel="00000000" w:rsidR="00000000" w:rsidRPr="00000000">
        <w:rPr>
          <w:color w:val="007f1f"/>
          <w:sz w:val="2"/>
          <w:szCs w:val="2"/>
          <w:rtl w:val="0"/>
        </w:rPr>
        <w:t xml:space="preserve">a</w:t>
      </w:r>
      <w:r w:rsidDel="00000000" w:rsidR="00000000" w:rsidRPr="00000000">
        <w:rPr>
          <w:color w:val="00801f"/>
          <w:sz w:val="2"/>
          <w:szCs w:val="2"/>
          <w:rtl w:val="0"/>
        </w:rPr>
        <w:t xml:space="preserve">r</w:t>
      </w:r>
      <w:r w:rsidDel="00000000" w:rsidR="00000000" w:rsidRPr="00000000">
        <w:rPr>
          <w:color w:val="097000"/>
          <w:sz w:val="2"/>
          <w:szCs w:val="2"/>
          <w:rtl w:val="0"/>
        </w:rPr>
        <w:t xml:space="preserve"> Ronaldo was in sublime form as </w:t>
      </w:r>
      <w:r w:rsidDel="00000000" w:rsidR="00000000" w:rsidRPr="00000000">
        <w:rPr>
          <w:color w:val="080808"/>
          <w:sz w:val="2"/>
          <w:szCs w:val="2"/>
          <w:rtl w:val="0"/>
        </w:rPr>
        <w:t xml:space="preserve">he notched up 61</w:t>
      </w:r>
      <w:r w:rsidDel="00000000" w:rsidR="00000000" w:rsidRPr="00000000">
        <w:rPr>
          <w:color w:val="350008"/>
          <w:sz w:val="2"/>
          <w:szCs w:val="2"/>
          <w:rtl w:val="0"/>
        </w:rPr>
        <w:t xml:space="preserve"> </w:t>
      </w:r>
      <w:r w:rsidDel="00000000" w:rsidR="00000000" w:rsidRPr="00000000">
        <w:rPr>
          <w:color w:val="320008"/>
          <w:sz w:val="2"/>
          <w:szCs w:val="2"/>
          <w:rtl w:val="0"/>
        </w:rPr>
        <w:t xml:space="preserve">g</w:t>
      </w:r>
      <w:r w:rsidDel="00000000" w:rsidR="00000000" w:rsidRPr="00000000">
        <w:rPr>
          <w:color w:val="2f0008"/>
          <w:sz w:val="2"/>
          <w:szCs w:val="2"/>
          <w:rtl w:val="0"/>
        </w:rPr>
        <w:t xml:space="preserve">o</w:t>
      </w:r>
      <w:r w:rsidDel="00000000" w:rsidR="00000000" w:rsidRPr="00000000">
        <w:rPr>
          <w:color w:val="2b0008"/>
          <w:sz w:val="2"/>
          <w:szCs w:val="2"/>
          <w:rtl w:val="0"/>
        </w:rPr>
        <w:t xml:space="preserve">a</w:t>
      </w:r>
      <w:r w:rsidDel="00000000" w:rsidR="00000000" w:rsidRPr="00000000">
        <w:rPr>
          <w:color w:val="240008"/>
          <w:sz w:val="2"/>
          <w:szCs w:val="2"/>
          <w:rtl w:val="0"/>
        </w:rPr>
        <w:t xml:space="preserve">l</w:t>
      </w:r>
      <w:r w:rsidDel="00000000" w:rsidR="00000000" w:rsidRPr="00000000">
        <w:rPr>
          <w:color w:val="1d0008"/>
          <w:sz w:val="2"/>
          <w:szCs w:val="2"/>
          <w:rtl w:val="0"/>
        </w:rPr>
        <w:t xml:space="preserve">s</w:t>
      </w:r>
      <w:r w:rsidDel="00000000" w:rsidR="00000000" w:rsidRPr="00000000">
        <w:rPr>
          <w:color w:val="150208"/>
          <w:sz w:val="2"/>
          <w:szCs w:val="2"/>
          <w:rtl w:val="0"/>
        </w:rPr>
        <w:t xml:space="preserve"> </w:t>
      </w:r>
      <w:r w:rsidDel="00000000" w:rsidR="00000000" w:rsidRPr="00000000">
        <w:rPr>
          <w:color w:val="0c0608"/>
          <w:sz w:val="2"/>
          <w:szCs w:val="2"/>
          <w:rtl w:val="0"/>
        </w:rPr>
        <w:t xml:space="preserve">i</w:t>
      </w:r>
      <w:r w:rsidDel="00000000" w:rsidR="00000000" w:rsidRPr="00000000">
        <w:rPr>
          <w:color w:val="020806"/>
          <w:sz w:val="2"/>
          <w:szCs w:val="2"/>
          <w:rtl w:val="0"/>
        </w:rPr>
        <w:t xml:space="preserve">n</w:t>
      </w:r>
      <w:r w:rsidDel="00000000" w:rsidR="00000000" w:rsidRPr="00000000">
        <w:rPr>
          <w:color w:val="000802"/>
          <w:sz w:val="2"/>
          <w:szCs w:val="2"/>
          <w:rtl w:val="0"/>
        </w:rPr>
        <w:t xml:space="preserve"> </w:t>
      </w:r>
      <w:r w:rsidDel="00000000" w:rsidR="00000000" w:rsidRPr="00000000">
        <w:rPr>
          <w:color w:val="000b00"/>
          <w:sz w:val="2"/>
          <w:szCs w:val="2"/>
          <w:rtl w:val="0"/>
        </w:rPr>
        <w:t xml:space="preserve">t</w:t>
      </w:r>
      <w:r w:rsidDel="00000000" w:rsidR="00000000" w:rsidRPr="00000000">
        <w:rPr>
          <w:color w:val="001204"/>
          <w:sz w:val="2"/>
          <w:szCs w:val="2"/>
          <w:rtl w:val="0"/>
        </w:rPr>
        <w:t xml:space="preserve">o</w:t>
      </w:r>
      <w:r w:rsidDel="00000000" w:rsidR="00000000" w:rsidRPr="00000000">
        <w:rPr>
          <w:color w:val="002513"/>
          <w:sz w:val="2"/>
          <w:szCs w:val="2"/>
          <w:rtl w:val="0"/>
        </w:rPr>
        <w:t xml:space="preserve">t</w:t>
      </w:r>
      <w:r w:rsidDel="00000000" w:rsidR="00000000" w:rsidRPr="00000000">
        <w:rPr>
          <w:color w:val="043f2b"/>
          <w:sz w:val="2"/>
          <w:szCs w:val="2"/>
          <w:rtl w:val="0"/>
        </w:rPr>
        <w:t xml:space="preserve">a</w:t>
      </w:r>
      <w:r w:rsidDel="00000000" w:rsidR="00000000" w:rsidRPr="00000000">
        <w:rPr>
          <w:color w:val="195843"/>
          <w:sz w:val="2"/>
          <w:szCs w:val="2"/>
          <w:rtl w:val="0"/>
        </w:rPr>
        <w:t xml:space="preserve">l</w:t>
      </w:r>
      <w:r w:rsidDel="00000000" w:rsidR="00000000" w:rsidRPr="00000000">
        <w:rPr>
          <w:color w:val="256952"/>
          <w:sz w:val="2"/>
          <w:szCs w:val="2"/>
          <w:rtl w:val="0"/>
        </w:rPr>
        <w:t xml:space="preserve"> </w:t>
      </w:r>
      <w:r w:rsidDel="00000000" w:rsidR="00000000" w:rsidRPr="00000000">
        <w:rPr>
          <w:color w:val="097000"/>
          <w:sz w:val="2"/>
          <w:szCs w:val="2"/>
          <w:rtl w:val="0"/>
        </w:rPr>
        <w:t xml:space="preserve">he also became the fastest player to reach the 200 goal </w:t>
      </w:r>
      <w:r w:rsidDel="00000000" w:rsidR="00000000" w:rsidRPr="00000000">
        <w:rPr>
          <w:color w:val="117802"/>
          <w:sz w:val="2"/>
          <w:szCs w:val="2"/>
          <w:rtl w:val="0"/>
        </w:rPr>
        <w:t xml:space="preserve">m</w:t>
      </w:r>
      <w:r w:rsidDel="00000000" w:rsidR="00000000" w:rsidRPr="00000000">
        <w:rPr>
          <w:color w:val="107701"/>
          <w:sz w:val="2"/>
          <w:szCs w:val="2"/>
          <w:rtl w:val="0"/>
        </w:rPr>
        <w:t xml:space="preserve">i</w:t>
      </w:r>
      <w:r w:rsidDel="00000000" w:rsidR="00000000" w:rsidRPr="00000000">
        <w:rPr>
          <w:color w:val="0e7500"/>
          <w:sz w:val="2"/>
          <w:szCs w:val="2"/>
          <w:rtl w:val="0"/>
        </w:rPr>
        <w:t xml:space="preserve">l</w:t>
      </w:r>
      <w:r w:rsidDel="00000000" w:rsidR="00000000" w:rsidRPr="00000000">
        <w:rPr>
          <w:color w:val="0c7300"/>
          <w:sz w:val="2"/>
          <w:szCs w:val="2"/>
          <w:rtl w:val="0"/>
        </w:rPr>
        <w:t xml:space="preserve">e</w:t>
      </w:r>
      <w:r w:rsidDel="00000000" w:rsidR="00000000" w:rsidRPr="00000000">
        <w:rPr>
          <w:color w:val="0a7100"/>
          <w:sz w:val="2"/>
          <w:szCs w:val="2"/>
          <w:rtl w:val="0"/>
        </w:rPr>
        <w:t xml:space="preserve">s</w:t>
      </w:r>
      <w:r w:rsidDel="00000000" w:rsidR="00000000" w:rsidRPr="00000000">
        <w:rPr>
          <w:color w:val="086f00"/>
          <w:sz w:val="2"/>
          <w:szCs w:val="2"/>
          <w:rtl w:val="0"/>
        </w:rPr>
        <w:t xml:space="preserve">t</w:t>
      </w:r>
      <w:r w:rsidDel="00000000" w:rsidR="00000000" w:rsidRPr="00000000">
        <w:rPr>
          <w:color w:val="076e00"/>
          <w:sz w:val="2"/>
          <w:szCs w:val="2"/>
          <w:rtl w:val="0"/>
        </w:rPr>
        <w:t xml:space="preserve">o</w:t>
      </w:r>
      <w:r w:rsidDel="00000000" w:rsidR="00000000" w:rsidRPr="00000000">
        <w:rPr>
          <w:color w:val="066d00"/>
          <w:sz w:val="2"/>
          <w:szCs w:val="2"/>
          <w:rtl w:val="0"/>
        </w:rPr>
        <w:t xml:space="preserve">n</w:t>
      </w:r>
      <w:r w:rsidDel="00000000" w:rsidR="00000000" w:rsidRPr="00000000">
        <w:rPr>
          <w:color w:val="007f00"/>
          <w:sz w:val="2"/>
          <w:szCs w:val="2"/>
          <w:rtl w:val="0"/>
        </w:rPr>
        <w:t xml:space="preserve">e</w:t>
      </w:r>
      <w:r w:rsidDel="00000000" w:rsidR="00000000" w:rsidRPr="00000000">
        <w:rPr>
          <w:color w:val="008500"/>
          <w:sz w:val="2"/>
          <w:szCs w:val="2"/>
          <w:rtl w:val="0"/>
        </w:rPr>
        <w:t xml:space="preserve"> </w:t>
      </w:r>
      <w:r w:rsidDel="00000000" w:rsidR="00000000" w:rsidRPr="00000000">
        <w:rPr>
          <w:color w:val="00920c"/>
          <w:sz w:val="2"/>
          <w:szCs w:val="2"/>
          <w:rtl w:val="0"/>
        </w:rPr>
        <w:t xml:space="preserve">i</w:t>
      </w:r>
      <w:r w:rsidDel="00000000" w:rsidR="00000000" w:rsidRPr="00000000">
        <w:rPr>
          <w:color w:val="0ca21c"/>
          <w:sz w:val="2"/>
          <w:szCs w:val="2"/>
          <w:rtl w:val="0"/>
        </w:rPr>
        <w:t xml:space="preserve">n</w:t>
      </w:r>
      <w:r w:rsidDel="00000000" w:rsidR="00000000" w:rsidRPr="00000000">
        <w:rPr>
          <w:color w:val="1db32d"/>
          <w:sz w:val="2"/>
          <w:szCs w:val="2"/>
          <w:rtl w:val="0"/>
        </w:rPr>
        <w:t xml:space="preserve"> </w:t>
      </w:r>
      <w:r w:rsidDel="00000000" w:rsidR="00000000" w:rsidRPr="00000000">
        <w:rPr>
          <w:color w:val="2dc33d"/>
          <w:sz w:val="2"/>
          <w:szCs w:val="2"/>
          <w:rtl w:val="0"/>
        </w:rPr>
        <w:t xml:space="preserve">t</w:t>
      </w:r>
      <w:r w:rsidDel="00000000" w:rsidR="00000000" w:rsidRPr="00000000">
        <w:rPr>
          <w:color w:val="39cf49"/>
          <w:sz w:val="2"/>
          <w:szCs w:val="2"/>
          <w:rtl w:val="0"/>
        </w:rPr>
        <w:t xml:space="preserve">h</w:t>
      </w:r>
      <w:r w:rsidDel="00000000" w:rsidR="00000000" w:rsidRPr="00000000">
        <w:rPr>
          <w:color w:val="40d650"/>
          <w:sz w:val="2"/>
          <w:szCs w:val="2"/>
          <w:rtl w:val="0"/>
        </w:rPr>
        <w:t xml:space="preserve">e</w:t>
      </w:r>
      <w:r w:rsidDel="00000000" w:rsidR="00000000" w:rsidRPr="00000000">
        <w:rPr>
          <w:color w:val="3ad04a"/>
          <w:sz w:val="2"/>
          <w:szCs w:val="2"/>
          <w:rtl w:val="0"/>
        </w:rPr>
        <w:t xml:space="preserve"> Spanish</w:t>
      </w:r>
      <w:r w:rsidDel="00000000" w:rsidR="00000000" w:rsidRPr="00000000">
        <w:rPr>
          <w:color w:val="3ad823"/>
          <w:sz w:val="2"/>
          <w:szCs w:val="2"/>
          <w:rtl w:val="0"/>
        </w:rPr>
        <w:t xml:space="preserve"> league which he reached in 178 games Cristiano Ronaldo has been in relationships with celebrities like Gemma At</w:t>
      </w:r>
      <w:r w:rsidDel="00000000" w:rsidR="00000000" w:rsidRPr="00000000">
        <w:rPr>
          <w:color w:val="3ad04a"/>
          <w:sz w:val="2"/>
          <w:szCs w:val="2"/>
          <w:rtl w:val="0"/>
        </w:rPr>
        <w:t xml:space="preserve">kinson a</w:t>
      </w:r>
      <w:r w:rsidDel="00000000" w:rsidR="00000000" w:rsidRPr="00000000">
        <w:rPr>
          <w:color w:val="079d17"/>
          <w:sz w:val="2"/>
          <w:szCs w:val="2"/>
          <w:rtl w:val="0"/>
        </w:rPr>
        <w:t xml:space="preserve">n</w:t>
      </w:r>
      <w:r w:rsidDel="00000000" w:rsidR="00000000" w:rsidRPr="00000000">
        <w:rPr>
          <w:color w:val="069c16"/>
          <w:sz w:val="2"/>
          <w:szCs w:val="2"/>
          <w:rtl w:val="0"/>
        </w:rPr>
        <w:t xml:space="preserve">d</w:t>
      </w:r>
      <w:r w:rsidDel="00000000" w:rsidR="00000000" w:rsidRPr="00000000">
        <w:rPr>
          <w:color w:val="049a14"/>
          <w:sz w:val="2"/>
          <w:szCs w:val="2"/>
          <w:rtl w:val="0"/>
        </w:rPr>
        <w:t xml:space="preserve"> </w:t>
      </w:r>
      <w:r w:rsidDel="00000000" w:rsidR="00000000" w:rsidRPr="00000000">
        <w:rPr>
          <w:color w:val="029812"/>
          <w:sz w:val="2"/>
          <w:szCs w:val="2"/>
          <w:rtl w:val="0"/>
        </w:rPr>
        <w:t xml:space="preserve">A</w:t>
      </w:r>
      <w:r w:rsidDel="00000000" w:rsidR="00000000" w:rsidRPr="00000000">
        <w:rPr>
          <w:color w:val="00950f"/>
          <w:sz w:val="2"/>
          <w:szCs w:val="2"/>
          <w:rtl w:val="0"/>
        </w:rPr>
        <w:t xml:space="preserve">l</w:t>
      </w:r>
      <w:r w:rsidDel="00000000" w:rsidR="00000000" w:rsidRPr="00000000">
        <w:rPr>
          <w:color w:val="00920c"/>
          <w:sz w:val="2"/>
          <w:szCs w:val="2"/>
          <w:rtl w:val="0"/>
        </w:rPr>
        <w:t xml:space="preserve">i</w:t>
      </w:r>
      <w:r w:rsidDel="00000000" w:rsidR="00000000" w:rsidRPr="00000000">
        <w:rPr>
          <w:color w:val="00910b"/>
          <w:sz w:val="2"/>
          <w:szCs w:val="2"/>
          <w:rtl w:val="0"/>
        </w:rPr>
        <w:t xml:space="preserve">c</w:t>
      </w:r>
      <w:r w:rsidDel="00000000" w:rsidR="00000000" w:rsidRPr="00000000">
        <w:rPr>
          <w:color w:val="008f09"/>
          <w:sz w:val="2"/>
          <w:szCs w:val="2"/>
          <w:rtl w:val="0"/>
        </w:rPr>
        <w:t xml:space="preserve">e</w:t>
      </w:r>
      <w:r w:rsidDel="00000000" w:rsidR="00000000" w:rsidRPr="00000000">
        <w:rPr>
          <w:color w:val="097000"/>
          <w:sz w:val="2"/>
          <w:szCs w:val="2"/>
          <w:rtl w:val="0"/>
        </w:rPr>
        <w:t xml:space="preserve"> Goodwin both models in England,</w:t>
      </w:r>
      <w:r w:rsidDel="00000000" w:rsidR="00000000" w:rsidRPr="00000000">
        <w:rPr>
          <w:color w:val="525252"/>
          <w:sz w:val="2"/>
          <w:szCs w:val="2"/>
          <w:rtl w:val="0"/>
        </w:rPr>
        <w:t xml:space="preserve"> </w:t>
      </w:r>
      <w:r w:rsidDel="00000000" w:rsidR="00000000" w:rsidRPr="00000000">
        <w:rPr>
          <w:color w:val="434343"/>
          <w:sz w:val="2"/>
          <w:szCs w:val="2"/>
          <w:rtl w:val="0"/>
        </w:rPr>
        <w:t xml:space="preserve">h</w:t>
      </w:r>
      <w:r w:rsidDel="00000000" w:rsidR="00000000" w:rsidRPr="00000000">
        <w:rPr>
          <w:color w:val="2b2b2b"/>
          <w:sz w:val="2"/>
          <w:szCs w:val="2"/>
          <w:rtl w:val="0"/>
        </w:rPr>
        <w:t xml:space="preserve">e</w:t>
      </w:r>
      <w:r w:rsidDel="00000000" w:rsidR="00000000" w:rsidRPr="00000000">
        <w:rPr>
          <w:color w:val="131313"/>
          <w:sz w:val="2"/>
          <w:szCs w:val="2"/>
          <w:rtl w:val="0"/>
        </w:rPr>
        <w:t xml:space="preserve"> </w:t>
      </w:r>
      <w:r w:rsidDel="00000000" w:rsidR="00000000" w:rsidRPr="00000000">
        <w:rPr>
          <w:color w:val="040404"/>
          <w:sz w:val="2"/>
          <w:szCs w:val="2"/>
          <w:rtl w:val="0"/>
        </w:rPr>
        <w:t xml:space="preserve">h</w:t>
      </w:r>
      <w:r w:rsidDel="00000000" w:rsidR="00000000" w:rsidRPr="00000000">
        <w:rPr>
          <w:color w:val="000000"/>
          <w:sz w:val="2"/>
          <w:szCs w:val="2"/>
          <w:rtl w:val="0"/>
        </w:rPr>
        <w:t xml:space="preserve">a</w:t>
      </w:r>
      <w:r w:rsidDel="00000000" w:rsidR="00000000" w:rsidRPr="00000000">
        <w:rPr>
          <w:color w:val="020202"/>
          <w:sz w:val="2"/>
          <w:szCs w:val="2"/>
          <w:rtl w:val="0"/>
        </w:rPr>
        <w:t xml:space="preserve">s</w:t>
      </w:r>
      <w:r w:rsidDel="00000000" w:rsidR="00000000" w:rsidRPr="00000000">
        <w:rPr>
          <w:color w:val="060606"/>
          <w:sz w:val="2"/>
          <w:szCs w:val="2"/>
          <w:rtl w:val="0"/>
        </w:rPr>
        <w:t xml:space="preserve"> </w:t>
      </w:r>
      <w:r w:rsidDel="00000000" w:rsidR="00000000" w:rsidRPr="00000000">
        <w:rPr>
          <w:color w:val="080808"/>
          <w:sz w:val="2"/>
          <w:szCs w:val="2"/>
          <w:rtl w:val="0"/>
        </w:rPr>
        <w:t xml:space="preserve">two sons Cristia</w:t>
      </w:r>
      <w:r w:rsidDel="00000000" w:rsidR="00000000" w:rsidRPr="00000000">
        <w:rPr>
          <w:color w:val="040404"/>
          <w:sz w:val="2"/>
          <w:szCs w:val="2"/>
          <w:rtl w:val="0"/>
        </w:rPr>
        <w:t xml:space="preserve">n</w:t>
      </w:r>
      <w:r w:rsidDel="00000000" w:rsidR="00000000" w:rsidRPr="00000000">
        <w:rPr>
          <w:color w:val="000000"/>
          <w:sz w:val="2"/>
          <w:szCs w:val="2"/>
          <w:rtl w:val="0"/>
        </w:rPr>
        <w:t xml:space="preserve">o</w:t>
      </w:r>
      <w:r w:rsidDel="00000000" w:rsidR="00000000" w:rsidRPr="00000000">
        <w:rPr>
          <w:color w:val="0a0a0a"/>
          <w:sz w:val="2"/>
          <w:szCs w:val="2"/>
          <w:rtl w:val="0"/>
        </w:rPr>
        <w:t xml:space="preserve"> </w:t>
      </w:r>
      <w:r w:rsidDel="00000000" w:rsidR="00000000" w:rsidRPr="00000000">
        <w:rPr>
          <w:color w:val="2d2d2d"/>
          <w:sz w:val="2"/>
          <w:szCs w:val="2"/>
          <w:rtl w:val="0"/>
        </w:rPr>
        <w:t xml:space="preserve">R</w:t>
      </w:r>
      <w:r w:rsidDel="00000000" w:rsidR="00000000" w:rsidRPr="00000000">
        <w:rPr>
          <w:color w:val="0d0d0d"/>
          <w:sz w:val="2"/>
          <w:szCs w:val="2"/>
          <w:rtl w:val="0"/>
        </w:rPr>
        <w:t xml:space="preserve">o</w:t>
      </w:r>
      <w:r w:rsidDel="00000000" w:rsidR="00000000" w:rsidRPr="00000000">
        <w:rPr>
          <w:color w:val="000000"/>
          <w:sz w:val="2"/>
          <w:szCs w:val="2"/>
          <w:rtl w:val="0"/>
        </w:rPr>
        <w:t xml:space="preserve">n</w:t>
      </w:r>
      <w:r w:rsidDel="00000000" w:rsidR="00000000" w:rsidRPr="00000000">
        <w:rPr>
          <w:color w:val="5c5c5c"/>
          <w:sz w:val="2"/>
          <w:szCs w:val="2"/>
          <w:rtl w:val="0"/>
        </w:rPr>
        <w:t xml:space="preserve">a</w:t>
      </w:r>
      <w:r w:rsidDel="00000000" w:rsidR="00000000" w:rsidRPr="00000000">
        <w:rPr>
          <w:color w:val="fafafa"/>
          <w:sz w:val="2"/>
          <w:szCs w:val="2"/>
          <w:rtl w:val="0"/>
        </w:rPr>
        <w:t xml:space="preserve">l</w:t>
      </w:r>
      <w:r w:rsidDel="00000000" w:rsidR="00000000" w:rsidRPr="00000000">
        <w:rPr>
          <w:color w:val="f8f8f8"/>
          <w:sz w:val="2"/>
          <w:szCs w:val="2"/>
          <w:rtl w:val="0"/>
        </w:rPr>
        <w:t xml:space="preserve">do Jr and Matteo RonaldoRo</w:t>
      </w:r>
      <w:r w:rsidDel="00000000" w:rsidR="00000000" w:rsidRPr="00000000">
        <w:rPr>
          <w:sz w:val="16"/>
          <w:szCs w:val="16"/>
          <w:rtl w:val="0"/>
        </w:rPr>
        <w:br w:type="textWrapping"/>
      </w:r>
      <w:r w:rsidDel="00000000" w:rsidR="00000000" w:rsidRPr="00000000">
        <w:rPr>
          <w:color w:val="ffffff"/>
          <w:sz w:val="2"/>
          <w:szCs w:val="2"/>
          <w:rtl w:val="0"/>
        </w:rPr>
        <w:t xml:space="preserve">n</w:t>
      </w:r>
      <w:r w:rsidDel="00000000" w:rsidR="00000000" w:rsidRPr="00000000">
        <w:rPr>
          <w:color w:val="cacaca"/>
          <w:sz w:val="2"/>
          <w:szCs w:val="2"/>
          <w:rtl w:val="0"/>
        </w:rPr>
        <w:t xml:space="preserve">a</w:t>
      </w:r>
      <w:r w:rsidDel="00000000" w:rsidR="00000000" w:rsidRPr="00000000">
        <w:rPr>
          <w:color w:val="b6b6b6"/>
          <w:sz w:val="2"/>
          <w:szCs w:val="2"/>
          <w:rtl w:val="0"/>
        </w:rPr>
        <w:t xml:space="preserve">l</w:t>
      </w:r>
      <w:r w:rsidDel="00000000" w:rsidR="00000000" w:rsidRPr="00000000">
        <w:rPr>
          <w:color w:val="ffffff"/>
          <w:sz w:val="2"/>
          <w:szCs w:val="2"/>
          <w:rtl w:val="0"/>
        </w:rPr>
        <w:t xml:space="preserve">do</w:t>
      </w:r>
      <w:r w:rsidDel="00000000" w:rsidR="00000000" w:rsidRPr="00000000">
        <w:rPr>
          <w:color w:val="b0b0b0"/>
          <w:sz w:val="2"/>
          <w:szCs w:val="2"/>
          <w:rtl w:val="0"/>
        </w:rPr>
        <w:t xml:space="preserve"> </w:t>
      </w:r>
      <w:r w:rsidDel="00000000" w:rsidR="00000000" w:rsidRPr="00000000">
        <w:rPr>
          <w:color w:val="4b4b4b"/>
          <w:sz w:val="2"/>
          <w:szCs w:val="2"/>
          <w:rtl w:val="0"/>
        </w:rPr>
        <w:t xml:space="preserve">w</w:t>
      </w:r>
      <w:r w:rsidDel="00000000" w:rsidR="00000000" w:rsidRPr="00000000">
        <w:rPr>
          <w:color w:val="2e2e2e"/>
          <w:sz w:val="2"/>
          <w:szCs w:val="2"/>
          <w:rtl w:val="0"/>
        </w:rPr>
        <w:t xml:space="preserve">a</w:t>
      </w:r>
      <w:r w:rsidDel="00000000" w:rsidR="00000000" w:rsidRPr="00000000">
        <w:rPr>
          <w:color w:val="080808"/>
          <w:sz w:val="2"/>
          <w:szCs w:val="2"/>
          <w:rtl w:val="0"/>
        </w:rPr>
        <w:t xml:space="preserve">s in a romantic relation</w:t>
      </w:r>
      <w:r w:rsidDel="00000000" w:rsidR="00000000" w:rsidRPr="00000000">
        <w:rPr>
          <w:color w:val="000f00"/>
          <w:sz w:val="2"/>
          <w:szCs w:val="2"/>
          <w:rtl w:val="0"/>
        </w:rPr>
        <w:t xml:space="preserve">s</w:t>
      </w:r>
      <w:r w:rsidDel="00000000" w:rsidR="00000000" w:rsidRPr="00000000">
        <w:rPr>
          <w:color w:val="001900"/>
          <w:sz w:val="2"/>
          <w:szCs w:val="2"/>
          <w:rtl w:val="0"/>
        </w:rPr>
        <w:t xml:space="preserve">h</w:t>
      </w:r>
      <w:r w:rsidDel="00000000" w:rsidR="00000000" w:rsidRPr="00000000">
        <w:rPr>
          <w:color w:val="0d3200"/>
          <w:sz w:val="2"/>
          <w:szCs w:val="2"/>
          <w:rtl w:val="0"/>
        </w:rPr>
        <w:t xml:space="preserve">i</w:t>
      </w:r>
      <w:r w:rsidDel="00000000" w:rsidR="00000000" w:rsidRPr="00000000">
        <w:rPr>
          <w:color w:val="204d14"/>
          <w:sz w:val="2"/>
          <w:szCs w:val="2"/>
          <w:rtl w:val="0"/>
        </w:rPr>
        <w:t xml:space="preserve">p</w:t>
      </w:r>
      <w:r w:rsidDel="00000000" w:rsidR="00000000" w:rsidRPr="00000000">
        <w:rPr>
          <w:color w:val="295f23"/>
          <w:sz w:val="2"/>
          <w:szCs w:val="2"/>
          <w:rtl w:val="0"/>
        </w:rPr>
        <w:t xml:space="preserve"> </w:t>
      </w:r>
      <w:r w:rsidDel="00000000" w:rsidR="00000000" w:rsidRPr="00000000">
        <w:rPr>
          <w:color w:val="256727"/>
          <w:sz w:val="2"/>
          <w:szCs w:val="2"/>
          <w:rtl w:val="0"/>
        </w:rPr>
        <w:t xml:space="preserve">w</w:t>
      </w:r>
      <w:r w:rsidDel="00000000" w:rsidR="00000000" w:rsidRPr="00000000">
        <w:rPr>
          <w:color w:val="1c6925"/>
          <w:sz w:val="2"/>
          <w:szCs w:val="2"/>
          <w:rtl w:val="0"/>
        </w:rPr>
        <w:t xml:space="preserve">i</w:t>
      </w:r>
      <w:r w:rsidDel="00000000" w:rsidR="00000000" w:rsidRPr="00000000">
        <w:rPr>
          <w:color w:val="0f6921"/>
          <w:sz w:val="2"/>
          <w:szCs w:val="2"/>
          <w:rtl w:val="0"/>
        </w:rPr>
        <w:t xml:space="preserve">t</w:t>
      </w:r>
      <w:r w:rsidDel="00000000" w:rsidR="00000000" w:rsidRPr="00000000">
        <w:rPr>
          <w:color w:val="046c1f"/>
          <w:sz w:val="2"/>
          <w:szCs w:val="2"/>
          <w:rtl w:val="0"/>
        </w:rPr>
        <w:t xml:space="preserve">h</w:t>
      </w:r>
      <w:r w:rsidDel="00000000" w:rsidR="00000000" w:rsidRPr="00000000">
        <w:rPr>
          <w:color w:val="00701f"/>
          <w:sz w:val="2"/>
          <w:szCs w:val="2"/>
          <w:rtl w:val="0"/>
        </w:rPr>
        <w:t xml:space="preserve"> </w:t>
      </w:r>
      <w:r w:rsidDel="00000000" w:rsidR="00000000" w:rsidRPr="00000000">
        <w:rPr>
          <w:color w:val="00741f"/>
          <w:sz w:val="2"/>
          <w:szCs w:val="2"/>
          <w:rtl w:val="0"/>
        </w:rPr>
        <w:t xml:space="preserve">R</w:t>
      </w:r>
      <w:r w:rsidDel="00000000" w:rsidR="00000000" w:rsidRPr="00000000">
        <w:rPr>
          <w:color w:val="00781f"/>
          <w:sz w:val="2"/>
          <w:szCs w:val="2"/>
          <w:rtl w:val="0"/>
        </w:rPr>
        <w:t xml:space="preserve">u</w:t>
      </w:r>
      <w:r w:rsidDel="00000000" w:rsidR="00000000" w:rsidRPr="00000000">
        <w:rPr>
          <w:color w:val="007b1f"/>
          <w:sz w:val="2"/>
          <w:szCs w:val="2"/>
          <w:rtl w:val="0"/>
        </w:rPr>
        <w:t xml:space="preserve">s</w:t>
      </w:r>
      <w:r w:rsidDel="00000000" w:rsidR="00000000" w:rsidRPr="00000000">
        <w:rPr>
          <w:color w:val="007e1f"/>
          <w:sz w:val="2"/>
          <w:szCs w:val="2"/>
          <w:rtl w:val="0"/>
        </w:rPr>
        <w:t xml:space="preserve">s</w:t>
      </w:r>
      <w:r w:rsidDel="00000000" w:rsidR="00000000" w:rsidRPr="00000000">
        <w:rPr>
          <w:color w:val="007f1f"/>
          <w:sz w:val="2"/>
          <w:szCs w:val="2"/>
          <w:rtl w:val="0"/>
        </w:rPr>
        <w:t xml:space="preserve">i</w:t>
      </w:r>
      <w:r w:rsidDel="00000000" w:rsidR="00000000" w:rsidRPr="00000000">
        <w:rPr>
          <w:color w:val="00801f"/>
          <w:sz w:val="2"/>
          <w:szCs w:val="2"/>
          <w:rtl w:val="0"/>
        </w:rPr>
        <w:t xml:space="preserve">a</w:t>
      </w:r>
      <w:r w:rsidDel="00000000" w:rsidR="00000000" w:rsidRPr="00000000">
        <w:rPr>
          <w:color w:val="097000"/>
          <w:sz w:val="2"/>
          <w:szCs w:val="2"/>
          <w:rtl w:val="0"/>
        </w:rPr>
        <w:t xml:space="preserve">n supermodel Irina Shayk for fiv</w:t>
      </w:r>
      <w:r w:rsidDel="00000000" w:rsidR="00000000" w:rsidRPr="00000000">
        <w:rPr>
          <w:color w:val="080808"/>
          <w:sz w:val="2"/>
          <w:szCs w:val="2"/>
          <w:rtl w:val="0"/>
        </w:rPr>
        <w:t xml:space="preserve">e years from 201</w:t>
      </w:r>
      <w:r w:rsidDel="00000000" w:rsidR="00000000" w:rsidRPr="00000000">
        <w:rPr>
          <w:color w:val="350008"/>
          <w:sz w:val="2"/>
          <w:szCs w:val="2"/>
          <w:rtl w:val="0"/>
        </w:rPr>
        <w:t xml:space="preserve">0</w:t>
      </w:r>
      <w:r w:rsidDel="00000000" w:rsidR="00000000" w:rsidRPr="00000000">
        <w:rPr>
          <w:color w:val="320008"/>
          <w:sz w:val="2"/>
          <w:szCs w:val="2"/>
          <w:rtl w:val="0"/>
        </w:rPr>
        <w:t xml:space="preserve"> </w:t>
      </w:r>
      <w:r w:rsidDel="00000000" w:rsidR="00000000" w:rsidRPr="00000000">
        <w:rPr>
          <w:color w:val="2f0008"/>
          <w:sz w:val="2"/>
          <w:szCs w:val="2"/>
          <w:rtl w:val="0"/>
        </w:rPr>
        <w:t xml:space="preserve">t</w:t>
      </w:r>
      <w:r w:rsidDel="00000000" w:rsidR="00000000" w:rsidRPr="00000000">
        <w:rPr>
          <w:color w:val="2b0008"/>
          <w:sz w:val="2"/>
          <w:szCs w:val="2"/>
          <w:rtl w:val="0"/>
        </w:rPr>
        <w:t xml:space="preserve">o</w:t>
      </w:r>
      <w:r w:rsidDel="00000000" w:rsidR="00000000" w:rsidRPr="00000000">
        <w:rPr>
          <w:color w:val="240008"/>
          <w:sz w:val="2"/>
          <w:szCs w:val="2"/>
          <w:rtl w:val="0"/>
        </w:rPr>
        <w:t xml:space="preserve"> </w:t>
      </w:r>
      <w:r w:rsidDel="00000000" w:rsidR="00000000" w:rsidRPr="00000000">
        <w:rPr>
          <w:color w:val="1d0008"/>
          <w:sz w:val="2"/>
          <w:szCs w:val="2"/>
          <w:rtl w:val="0"/>
        </w:rPr>
        <w:t xml:space="preserve">2</w:t>
      </w:r>
      <w:r w:rsidDel="00000000" w:rsidR="00000000" w:rsidRPr="00000000">
        <w:rPr>
          <w:color w:val="150208"/>
          <w:sz w:val="2"/>
          <w:szCs w:val="2"/>
          <w:rtl w:val="0"/>
        </w:rPr>
        <w:t xml:space="preserve">0</w:t>
      </w:r>
      <w:r w:rsidDel="00000000" w:rsidR="00000000" w:rsidRPr="00000000">
        <w:rPr>
          <w:color w:val="0c0608"/>
          <w:sz w:val="2"/>
          <w:szCs w:val="2"/>
          <w:rtl w:val="0"/>
        </w:rPr>
        <w:t xml:space="preserve">1</w:t>
      </w:r>
      <w:r w:rsidDel="00000000" w:rsidR="00000000" w:rsidRPr="00000000">
        <w:rPr>
          <w:color w:val="020806"/>
          <w:sz w:val="2"/>
          <w:szCs w:val="2"/>
          <w:rtl w:val="0"/>
        </w:rPr>
        <w:t xml:space="preserve">5</w:t>
      </w:r>
      <w:r w:rsidDel="00000000" w:rsidR="00000000" w:rsidRPr="00000000">
        <w:rPr>
          <w:color w:val="000802"/>
          <w:sz w:val="2"/>
          <w:szCs w:val="2"/>
          <w:rtl w:val="0"/>
        </w:rPr>
        <w:t xml:space="preserve">,</w:t>
      </w:r>
      <w:r w:rsidDel="00000000" w:rsidR="00000000" w:rsidRPr="00000000">
        <w:rPr>
          <w:color w:val="000b00"/>
          <w:sz w:val="2"/>
          <w:szCs w:val="2"/>
          <w:rtl w:val="0"/>
        </w:rPr>
        <w:t xml:space="preserve"> </w:t>
      </w:r>
      <w:r w:rsidDel="00000000" w:rsidR="00000000" w:rsidRPr="00000000">
        <w:rPr>
          <w:color w:val="001204"/>
          <w:sz w:val="2"/>
          <w:szCs w:val="2"/>
          <w:rtl w:val="0"/>
        </w:rPr>
        <w:t xml:space="preserve">C</w:t>
      </w:r>
      <w:r w:rsidDel="00000000" w:rsidR="00000000" w:rsidRPr="00000000">
        <w:rPr>
          <w:color w:val="002513"/>
          <w:sz w:val="2"/>
          <w:szCs w:val="2"/>
          <w:rtl w:val="0"/>
        </w:rPr>
        <w:t xml:space="preserve">r</w:t>
      </w:r>
      <w:r w:rsidDel="00000000" w:rsidR="00000000" w:rsidRPr="00000000">
        <w:rPr>
          <w:color w:val="043f2b"/>
          <w:sz w:val="2"/>
          <w:szCs w:val="2"/>
          <w:rtl w:val="0"/>
        </w:rPr>
        <w:t xml:space="preserve">i</w:t>
      </w:r>
      <w:r w:rsidDel="00000000" w:rsidR="00000000" w:rsidRPr="00000000">
        <w:rPr>
          <w:color w:val="195843"/>
          <w:sz w:val="2"/>
          <w:szCs w:val="2"/>
          <w:rtl w:val="0"/>
        </w:rPr>
        <w:t xml:space="preserve">s</w:t>
      </w:r>
      <w:r w:rsidDel="00000000" w:rsidR="00000000" w:rsidRPr="00000000">
        <w:rPr>
          <w:color w:val="256952"/>
          <w:sz w:val="2"/>
          <w:szCs w:val="2"/>
          <w:rtl w:val="0"/>
        </w:rPr>
        <w:t xml:space="preserve">t</w:t>
      </w:r>
      <w:r w:rsidDel="00000000" w:rsidR="00000000" w:rsidRPr="00000000">
        <w:rPr>
          <w:color w:val="097000"/>
          <w:sz w:val="2"/>
          <w:szCs w:val="2"/>
          <w:rtl w:val="0"/>
        </w:rPr>
        <w:t xml:space="preserve">iano Ronaldo was awarded the Ballon d'Or five times in 2</w:t>
      </w:r>
      <w:r w:rsidDel="00000000" w:rsidR="00000000" w:rsidRPr="00000000">
        <w:rPr>
          <w:color w:val="127903"/>
          <w:sz w:val="2"/>
          <w:szCs w:val="2"/>
          <w:rtl w:val="0"/>
        </w:rPr>
        <w:t xml:space="preserve">0</w:t>
      </w:r>
      <w:r w:rsidDel="00000000" w:rsidR="00000000" w:rsidRPr="00000000">
        <w:rPr>
          <w:color w:val="107701"/>
          <w:sz w:val="2"/>
          <w:szCs w:val="2"/>
          <w:rtl w:val="0"/>
        </w:rPr>
        <w:t xml:space="preserve">0</w:t>
      </w:r>
      <w:r w:rsidDel="00000000" w:rsidR="00000000" w:rsidRPr="00000000">
        <w:rPr>
          <w:color w:val="0e7500"/>
          <w:sz w:val="2"/>
          <w:szCs w:val="2"/>
          <w:rtl w:val="0"/>
        </w:rPr>
        <w:t xml:space="preserve">8</w:t>
      </w:r>
      <w:r w:rsidDel="00000000" w:rsidR="00000000" w:rsidRPr="00000000">
        <w:rPr>
          <w:color w:val="0a7100"/>
          <w:sz w:val="2"/>
          <w:szCs w:val="2"/>
          <w:rtl w:val="0"/>
        </w:rPr>
        <w:t xml:space="preserve">,</w:t>
      </w:r>
      <w:r w:rsidDel="00000000" w:rsidR="00000000" w:rsidRPr="00000000">
        <w:rPr>
          <w:color w:val="066d00"/>
          <w:sz w:val="2"/>
          <w:szCs w:val="2"/>
          <w:rtl w:val="0"/>
        </w:rPr>
        <w:t xml:space="preserve"> </w:t>
      </w:r>
      <w:r w:rsidDel="00000000" w:rsidR="00000000" w:rsidRPr="00000000">
        <w:rPr>
          <w:color w:val="036a00"/>
          <w:sz w:val="2"/>
          <w:szCs w:val="2"/>
          <w:rtl w:val="0"/>
        </w:rPr>
        <w:t xml:space="preserve">2</w:t>
      </w:r>
      <w:r w:rsidDel="00000000" w:rsidR="00000000" w:rsidRPr="00000000">
        <w:rPr>
          <w:color w:val="006700"/>
          <w:sz w:val="2"/>
          <w:szCs w:val="2"/>
          <w:rtl w:val="0"/>
        </w:rPr>
        <w:t xml:space="preserve">0</w:t>
      </w:r>
      <w:r w:rsidDel="00000000" w:rsidR="00000000" w:rsidRPr="00000000">
        <w:rPr>
          <w:color w:val="006500"/>
          <w:sz w:val="2"/>
          <w:szCs w:val="2"/>
          <w:rtl w:val="0"/>
        </w:rPr>
        <w:t xml:space="preserve">1</w:t>
      </w:r>
      <w:r w:rsidDel="00000000" w:rsidR="00000000" w:rsidRPr="00000000">
        <w:rPr>
          <w:color w:val="007700"/>
          <w:sz w:val="2"/>
          <w:szCs w:val="2"/>
          <w:rtl w:val="0"/>
        </w:rPr>
        <w:t xml:space="preserve">3</w:t>
      </w:r>
      <w:r w:rsidDel="00000000" w:rsidR="00000000" w:rsidRPr="00000000">
        <w:rPr>
          <w:color w:val="007f00"/>
          <w:sz w:val="2"/>
          <w:szCs w:val="2"/>
          <w:rtl w:val="0"/>
        </w:rPr>
        <w:t xml:space="preserve">-</w:t>
      </w:r>
      <w:r w:rsidDel="00000000" w:rsidR="00000000" w:rsidRPr="00000000">
        <w:rPr>
          <w:color w:val="008c06"/>
          <w:sz w:val="2"/>
          <w:szCs w:val="2"/>
          <w:rtl w:val="0"/>
        </w:rPr>
        <w:t xml:space="preserve">2</w:t>
      </w:r>
      <w:r w:rsidDel="00000000" w:rsidR="00000000" w:rsidRPr="00000000">
        <w:rPr>
          <w:color w:val="089e18"/>
          <w:sz w:val="2"/>
          <w:szCs w:val="2"/>
          <w:rtl w:val="0"/>
        </w:rPr>
        <w:t xml:space="preserve">0</w:t>
      </w:r>
      <w:r w:rsidDel="00000000" w:rsidR="00000000" w:rsidRPr="00000000">
        <w:rPr>
          <w:color w:val="1bb12b"/>
          <w:sz w:val="2"/>
          <w:szCs w:val="2"/>
          <w:rtl w:val="0"/>
        </w:rPr>
        <w:t xml:space="preserve">1</w:t>
      </w:r>
      <w:r w:rsidDel="00000000" w:rsidR="00000000" w:rsidRPr="00000000">
        <w:rPr>
          <w:color w:val="2cc23c"/>
          <w:sz w:val="2"/>
          <w:szCs w:val="2"/>
          <w:rtl w:val="0"/>
        </w:rPr>
        <w:t xml:space="preserve">4</w:t>
      </w:r>
      <w:r w:rsidDel="00000000" w:rsidR="00000000" w:rsidRPr="00000000">
        <w:rPr>
          <w:color w:val="3ad04a"/>
          <w:sz w:val="2"/>
          <w:szCs w:val="2"/>
          <w:rtl w:val="0"/>
        </w:rPr>
        <w:t xml:space="preserve"> </w:t>
      </w:r>
      <w:r w:rsidDel="00000000" w:rsidR="00000000" w:rsidRPr="00000000">
        <w:rPr>
          <w:color w:val="41d751"/>
          <w:sz w:val="2"/>
          <w:szCs w:val="2"/>
          <w:rtl w:val="0"/>
        </w:rPr>
        <w:t xml:space="preserve">2</w:t>
      </w:r>
      <w:r w:rsidDel="00000000" w:rsidR="00000000" w:rsidRPr="00000000">
        <w:rPr>
          <w:color w:val="3ad04a"/>
          <w:sz w:val="2"/>
          <w:szCs w:val="2"/>
          <w:rtl w:val="0"/>
        </w:rPr>
        <w:t xml:space="preserve">016 and </w:t>
      </w:r>
      <w:r w:rsidDel="00000000" w:rsidR="00000000" w:rsidRPr="00000000">
        <w:rPr>
          <w:color w:val="3ad823"/>
          <w:sz w:val="2"/>
          <w:szCs w:val="2"/>
          <w:rtl w:val="0"/>
        </w:rPr>
        <w:t xml:space="preserve">2017. Cristiano Ronaldo is a Portuguese football player he was born on February 5th 1985 in Santo Antonio his fa</w:t>
      </w:r>
      <w:r w:rsidDel="00000000" w:rsidR="00000000" w:rsidRPr="00000000">
        <w:rPr>
          <w:color w:val="3ad04a"/>
          <w:sz w:val="2"/>
          <w:szCs w:val="2"/>
          <w:rtl w:val="0"/>
        </w:rPr>
        <w:t xml:space="preserve">ther's n</w:t>
      </w:r>
      <w:r w:rsidDel="00000000" w:rsidR="00000000" w:rsidRPr="00000000">
        <w:rPr>
          <w:color w:val="008903"/>
          <w:sz w:val="2"/>
          <w:szCs w:val="2"/>
          <w:rtl w:val="0"/>
        </w:rPr>
        <w:t xml:space="preserve">a</w:t>
      </w:r>
      <w:r w:rsidDel="00000000" w:rsidR="00000000" w:rsidRPr="00000000">
        <w:rPr>
          <w:color w:val="008a04"/>
          <w:sz w:val="2"/>
          <w:szCs w:val="2"/>
          <w:rtl w:val="0"/>
        </w:rPr>
        <w:t xml:space="preserve">m</w:t>
      </w:r>
      <w:r w:rsidDel="00000000" w:rsidR="00000000" w:rsidRPr="00000000">
        <w:rPr>
          <w:color w:val="008d07"/>
          <w:sz w:val="2"/>
          <w:szCs w:val="2"/>
          <w:rtl w:val="0"/>
        </w:rPr>
        <w:t xml:space="preserve">e</w:t>
      </w:r>
      <w:r w:rsidDel="00000000" w:rsidR="00000000" w:rsidRPr="00000000">
        <w:rPr>
          <w:color w:val="00910b"/>
          <w:sz w:val="2"/>
          <w:szCs w:val="2"/>
          <w:rtl w:val="0"/>
        </w:rPr>
        <w:t xml:space="preserve"> </w:t>
      </w:r>
      <w:r w:rsidDel="00000000" w:rsidR="00000000" w:rsidRPr="00000000">
        <w:rPr>
          <w:color w:val="00950f"/>
          <w:sz w:val="2"/>
          <w:szCs w:val="2"/>
          <w:rtl w:val="0"/>
        </w:rPr>
        <w:t xml:space="preserve">i</w:t>
      </w:r>
      <w:r w:rsidDel="00000000" w:rsidR="00000000" w:rsidRPr="00000000">
        <w:rPr>
          <w:color w:val="039913"/>
          <w:sz w:val="2"/>
          <w:szCs w:val="2"/>
          <w:rtl w:val="0"/>
        </w:rPr>
        <w:t xml:space="preserve">s</w:t>
      </w:r>
      <w:r w:rsidDel="00000000" w:rsidR="00000000" w:rsidRPr="00000000">
        <w:rPr>
          <w:color w:val="069c16"/>
          <w:sz w:val="2"/>
          <w:szCs w:val="2"/>
          <w:rtl w:val="0"/>
        </w:rPr>
        <w:t xml:space="preserve"> </w:t>
      </w:r>
      <w:r w:rsidDel="00000000" w:rsidR="00000000" w:rsidRPr="00000000">
        <w:rPr>
          <w:color w:val="089e18"/>
          <w:sz w:val="2"/>
          <w:szCs w:val="2"/>
          <w:rtl w:val="0"/>
        </w:rPr>
        <w:t xml:space="preserve">J</w:t>
      </w:r>
      <w:r w:rsidDel="00000000" w:rsidR="00000000" w:rsidRPr="00000000">
        <w:rPr>
          <w:color w:val="097000"/>
          <w:sz w:val="2"/>
          <w:szCs w:val="2"/>
          <w:rtl w:val="0"/>
        </w:rPr>
        <w:t xml:space="preserve">ose Dinis Aveiro and his mother'</w:t>
      </w:r>
      <w:r w:rsidDel="00000000" w:rsidR="00000000" w:rsidRPr="00000000">
        <w:rPr>
          <w:color w:val="525252"/>
          <w:sz w:val="2"/>
          <w:szCs w:val="2"/>
          <w:rtl w:val="0"/>
        </w:rPr>
        <w:t xml:space="preserve">s</w:t>
      </w:r>
      <w:r w:rsidDel="00000000" w:rsidR="00000000" w:rsidRPr="00000000">
        <w:rPr>
          <w:color w:val="434343"/>
          <w:sz w:val="2"/>
          <w:szCs w:val="2"/>
          <w:rtl w:val="0"/>
        </w:rPr>
        <w:t xml:space="preserve"> </w:t>
      </w:r>
      <w:r w:rsidDel="00000000" w:rsidR="00000000" w:rsidRPr="00000000">
        <w:rPr>
          <w:color w:val="2b2b2b"/>
          <w:sz w:val="2"/>
          <w:szCs w:val="2"/>
          <w:rtl w:val="0"/>
        </w:rPr>
        <w:t xml:space="preserve">n</w:t>
      </w:r>
      <w:r w:rsidDel="00000000" w:rsidR="00000000" w:rsidRPr="00000000">
        <w:rPr>
          <w:color w:val="131313"/>
          <w:sz w:val="2"/>
          <w:szCs w:val="2"/>
          <w:rtl w:val="0"/>
        </w:rPr>
        <w:t xml:space="preserve">a</w:t>
      </w:r>
      <w:r w:rsidDel="00000000" w:rsidR="00000000" w:rsidRPr="00000000">
        <w:rPr>
          <w:color w:val="040404"/>
          <w:sz w:val="2"/>
          <w:szCs w:val="2"/>
          <w:rtl w:val="0"/>
        </w:rPr>
        <w:t xml:space="preserve">m</w:t>
      </w:r>
      <w:r w:rsidDel="00000000" w:rsidR="00000000" w:rsidRPr="00000000">
        <w:rPr>
          <w:color w:val="000000"/>
          <w:sz w:val="2"/>
          <w:szCs w:val="2"/>
          <w:rtl w:val="0"/>
        </w:rPr>
        <w:t xml:space="preserve">e</w:t>
      </w:r>
      <w:r w:rsidDel="00000000" w:rsidR="00000000" w:rsidRPr="00000000">
        <w:rPr>
          <w:color w:val="020202"/>
          <w:sz w:val="2"/>
          <w:szCs w:val="2"/>
          <w:rtl w:val="0"/>
        </w:rPr>
        <w:t xml:space="preserve"> </w:t>
      </w:r>
      <w:r w:rsidDel="00000000" w:rsidR="00000000" w:rsidRPr="00000000">
        <w:rPr>
          <w:color w:val="060606"/>
          <w:sz w:val="2"/>
          <w:szCs w:val="2"/>
          <w:rtl w:val="0"/>
        </w:rPr>
        <w:t xml:space="preserve">i</w:t>
      </w:r>
      <w:r w:rsidDel="00000000" w:rsidR="00000000" w:rsidRPr="00000000">
        <w:rPr>
          <w:color w:val="080808"/>
          <w:sz w:val="2"/>
          <w:szCs w:val="2"/>
          <w:rtl w:val="0"/>
        </w:rPr>
        <w:t xml:space="preserve">s Maria Dolores </w:t>
      </w:r>
      <w:r w:rsidDel="00000000" w:rsidR="00000000" w:rsidRPr="00000000">
        <w:rPr>
          <w:color w:val="040404"/>
          <w:sz w:val="2"/>
          <w:szCs w:val="2"/>
          <w:rtl w:val="0"/>
        </w:rPr>
        <w:t xml:space="preserve">d</w:t>
      </w:r>
      <w:r w:rsidDel="00000000" w:rsidR="00000000" w:rsidRPr="00000000">
        <w:rPr>
          <w:color w:val="000000"/>
          <w:sz w:val="2"/>
          <w:szCs w:val="2"/>
          <w:rtl w:val="0"/>
        </w:rPr>
        <w:t xml:space="preserve">o</w:t>
      </w:r>
      <w:r w:rsidDel="00000000" w:rsidR="00000000" w:rsidRPr="00000000">
        <w:rPr>
          <w:color w:val="0a0a0a"/>
          <w:sz w:val="2"/>
          <w:szCs w:val="2"/>
          <w:rtl w:val="0"/>
        </w:rPr>
        <w:t xml:space="preserve">s</w:t>
      </w:r>
      <w:r w:rsidDel="00000000" w:rsidR="00000000" w:rsidRPr="00000000">
        <w:rPr>
          <w:color w:val="2d2d2d"/>
          <w:sz w:val="2"/>
          <w:szCs w:val="2"/>
          <w:rtl w:val="0"/>
        </w:rPr>
        <w:t xml:space="preserve"> </w:t>
      </w:r>
      <w:r w:rsidDel="00000000" w:rsidR="00000000" w:rsidRPr="00000000">
        <w:rPr>
          <w:color w:val="0d0d0d"/>
          <w:sz w:val="2"/>
          <w:szCs w:val="2"/>
          <w:rtl w:val="0"/>
        </w:rPr>
        <w:t xml:space="preserve">S</w:t>
      </w:r>
      <w:r w:rsidDel="00000000" w:rsidR="00000000" w:rsidRPr="00000000">
        <w:rPr>
          <w:color w:val="000000"/>
          <w:sz w:val="2"/>
          <w:szCs w:val="2"/>
          <w:rtl w:val="0"/>
        </w:rPr>
        <w:t xml:space="preserve">a</w:t>
      </w:r>
      <w:r w:rsidDel="00000000" w:rsidR="00000000" w:rsidRPr="00000000">
        <w:rPr>
          <w:color w:val="5c5c5c"/>
          <w:sz w:val="2"/>
          <w:szCs w:val="2"/>
          <w:rtl w:val="0"/>
        </w:rPr>
        <w:t xml:space="preserve">n</w:t>
      </w:r>
      <w:r w:rsidDel="00000000" w:rsidR="00000000" w:rsidRPr="00000000">
        <w:rPr>
          <w:color w:val="fafafa"/>
          <w:sz w:val="2"/>
          <w:szCs w:val="2"/>
          <w:rtl w:val="0"/>
        </w:rPr>
        <w:t xml:space="preserve">t</w:t>
      </w:r>
      <w:r w:rsidDel="00000000" w:rsidR="00000000" w:rsidRPr="00000000">
        <w:rPr>
          <w:color w:val="f8f8f8"/>
          <w:sz w:val="2"/>
          <w:szCs w:val="2"/>
          <w:rtl w:val="0"/>
        </w:rPr>
        <w:t xml:space="preserve">os Aveiro, his father was </w:t>
      </w:r>
      <w:r w:rsidDel="00000000" w:rsidR="00000000" w:rsidRPr="00000000">
        <w:rPr>
          <w:sz w:val="16"/>
          <w:szCs w:val="16"/>
          <w:rtl w:val="0"/>
        </w:rPr>
        <w:br w:type="textWrapping"/>
      </w:r>
      <w:r w:rsidDel="00000000" w:rsidR="00000000" w:rsidRPr="00000000">
        <w:rPr>
          <w:color w:val="bababa"/>
          <w:sz w:val="2"/>
          <w:szCs w:val="2"/>
          <w:rtl w:val="0"/>
        </w:rPr>
        <w:t xml:space="preserve">a</w:t>
      </w:r>
      <w:r w:rsidDel="00000000" w:rsidR="00000000" w:rsidRPr="00000000">
        <w:rPr>
          <w:color w:val="fbfbfb"/>
          <w:sz w:val="2"/>
          <w:szCs w:val="2"/>
          <w:rtl w:val="0"/>
        </w:rPr>
        <w:t xml:space="preserve"> </w:t>
      </w:r>
      <w:r w:rsidDel="00000000" w:rsidR="00000000" w:rsidRPr="00000000">
        <w:rPr>
          <w:color w:val="ffffff"/>
          <w:sz w:val="2"/>
          <w:szCs w:val="2"/>
          <w:rtl w:val="0"/>
        </w:rPr>
        <w:t xml:space="preserve">g</w:t>
      </w:r>
      <w:r w:rsidDel="00000000" w:rsidR="00000000" w:rsidRPr="00000000">
        <w:rPr>
          <w:color w:val="efefef"/>
          <w:sz w:val="2"/>
          <w:szCs w:val="2"/>
          <w:rtl w:val="0"/>
        </w:rPr>
        <w:t xml:space="preserve">a</w:t>
      </w:r>
      <w:r w:rsidDel="00000000" w:rsidR="00000000" w:rsidRPr="00000000">
        <w:rPr>
          <w:color w:val="ececec"/>
          <w:sz w:val="2"/>
          <w:szCs w:val="2"/>
          <w:rtl w:val="0"/>
        </w:rPr>
        <w:t xml:space="preserve">r</w:t>
      </w:r>
      <w:r w:rsidDel="00000000" w:rsidR="00000000" w:rsidRPr="00000000">
        <w:rPr>
          <w:color w:val="e6e6e6"/>
          <w:sz w:val="2"/>
          <w:szCs w:val="2"/>
          <w:rtl w:val="0"/>
        </w:rPr>
        <w:t xml:space="preserve">d</w:t>
      </w:r>
      <w:r w:rsidDel="00000000" w:rsidR="00000000" w:rsidRPr="00000000">
        <w:rPr>
          <w:color w:val="747474"/>
          <w:sz w:val="2"/>
          <w:szCs w:val="2"/>
          <w:rtl w:val="0"/>
        </w:rPr>
        <w:t xml:space="preserve">e</w:t>
      </w:r>
      <w:r w:rsidDel="00000000" w:rsidR="00000000" w:rsidRPr="00000000">
        <w:rPr>
          <w:color w:val="000000"/>
          <w:sz w:val="2"/>
          <w:szCs w:val="2"/>
          <w:rtl w:val="0"/>
        </w:rPr>
        <w:t xml:space="preserve">n</w:t>
      </w:r>
      <w:r w:rsidDel="00000000" w:rsidR="00000000" w:rsidRPr="00000000">
        <w:rPr>
          <w:color w:val="080808"/>
          <w:sz w:val="2"/>
          <w:szCs w:val="2"/>
          <w:rtl w:val="0"/>
        </w:rPr>
        <w:t xml:space="preserve">er with the municipality</w:t>
      </w:r>
      <w:r w:rsidDel="00000000" w:rsidR="00000000" w:rsidRPr="00000000">
        <w:rPr>
          <w:color w:val="000f00"/>
          <w:sz w:val="2"/>
          <w:szCs w:val="2"/>
          <w:rtl w:val="0"/>
        </w:rPr>
        <w:t xml:space="preserve"> </w:t>
      </w:r>
      <w:r w:rsidDel="00000000" w:rsidR="00000000" w:rsidRPr="00000000">
        <w:rPr>
          <w:color w:val="001900"/>
          <w:sz w:val="2"/>
          <w:szCs w:val="2"/>
          <w:rtl w:val="0"/>
        </w:rPr>
        <w:t xml:space="preserve">a</w:t>
      </w:r>
      <w:r w:rsidDel="00000000" w:rsidR="00000000" w:rsidRPr="00000000">
        <w:rPr>
          <w:color w:val="0d3200"/>
          <w:sz w:val="2"/>
          <w:szCs w:val="2"/>
          <w:rtl w:val="0"/>
        </w:rPr>
        <w:t xml:space="preserve">n</w:t>
      </w:r>
      <w:r w:rsidDel="00000000" w:rsidR="00000000" w:rsidRPr="00000000">
        <w:rPr>
          <w:color w:val="204d14"/>
          <w:sz w:val="2"/>
          <w:szCs w:val="2"/>
          <w:rtl w:val="0"/>
        </w:rPr>
        <w:t xml:space="preserve">d</w:t>
      </w:r>
      <w:r w:rsidDel="00000000" w:rsidR="00000000" w:rsidRPr="00000000">
        <w:rPr>
          <w:color w:val="295f23"/>
          <w:sz w:val="2"/>
          <w:szCs w:val="2"/>
          <w:rtl w:val="0"/>
        </w:rPr>
        <w:t xml:space="preserve"> </w:t>
      </w:r>
      <w:r w:rsidDel="00000000" w:rsidR="00000000" w:rsidRPr="00000000">
        <w:rPr>
          <w:color w:val="256727"/>
          <w:sz w:val="2"/>
          <w:szCs w:val="2"/>
          <w:rtl w:val="0"/>
        </w:rPr>
        <w:t xml:space="preserve">h</w:t>
      </w:r>
      <w:r w:rsidDel="00000000" w:rsidR="00000000" w:rsidRPr="00000000">
        <w:rPr>
          <w:color w:val="1c6925"/>
          <w:sz w:val="2"/>
          <w:szCs w:val="2"/>
          <w:rtl w:val="0"/>
        </w:rPr>
        <w:t xml:space="preserve">i</w:t>
      </w:r>
      <w:r w:rsidDel="00000000" w:rsidR="00000000" w:rsidRPr="00000000">
        <w:rPr>
          <w:color w:val="0f6921"/>
          <w:sz w:val="2"/>
          <w:szCs w:val="2"/>
          <w:rtl w:val="0"/>
        </w:rPr>
        <w:t xml:space="preserve">s</w:t>
      </w:r>
      <w:r w:rsidDel="00000000" w:rsidR="00000000" w:rsidRPr="00000000">
        <w:rPr>
          <w:color w:val="046c1f"/>
          <w:sz w:val="2"/>
          <w:szCs w:val="2"/>
          <w:rtl w:val="0"/>
        </w:rPr>
        <w:t xml:space="preserve"> </w:t>
      </w:r>
      <w:r w:rsidDel="00000000" w:rsidR="00000000" w:rsidRPr="00000000">
        <w:rPr>
          <w:color w:val="00701f"/>
          <w:sz w:val="2"/>
          <w:szCs w:val="2"/>
          <w:rtl w:val="0"/>
        </w:rPr>
        <w:t xml:space="preserve">m</w:t>
      </w:r>
      <w:r w:rsidDel="00000000" w:rsidR="00000000" w:rsidRPr="00000000">
        <w:rPr>
          <w:color w:val="00741f"/>
          <w:sz w:val="2"/>
          <w:szCs w:val="2"/>
          <w:rtl w:val="0"/>
        </w:rPr>
        <w:t xml:space="preserve">o</w:t>
      </w:r>
      <w:r w:rsidDel="00000000" w:rsidR="00000000" w:rsidRPr="00000000">
        <w:rPr>
          <w:color w:val="00781f"/>
          <w:sz w:val="2"/>
          <w:szCs w:val="2"/>
          <w:rtl w:val="0"/>
        </w:rPr>
        <w:t xml:space="preserve">t</w:t>
      </w:r>
      <w:r w:rsidDel="00000000" w:rsidR="00000000" w:rsidRPr="00000000">
        <w:rPr>
          <w:color w:val="007b1f"/>
          <w:sz w:val="2"/>
          <w:szCs w:val="2"/>
          <w:rtl w:val="0"/>
        </w:rPr>
        <w:t xml:space="preserve">h</w:t>
      </w:r>
      <w:r w:rsidDel="00000000" w:rsidR="00000000" w:rsidRPr="00000000">
        <w:rPr>
          <w:color w:val="007e1f"/>
          <w:sz w:val="2"/>
          <w:szCs w:val="2"/>
          <w:rtl w:val="0"/>
        </w:rPr>
        <w:t xml:space="preserve">e</w:t>
      </w:r>
      <w:r w:rsidDel="00000000" w:rsidR="00000000" w:rsidRPr="00000000">
        <w:rPr>
          <w:color w:val="007f1f"/>
          <w:sz w:val="2"/>
          <w:szCs w:val="2"/>
          <w:rtl w:val="0"/>
        </w:rPr>
        <w:t xml:space="preserve">r</w:t>
      </w:r>
      <w:r w:rsidDel="00000000" w:rsidR="00000000" w:rsidRPr="00000000">
        <w:rPr>
          <w:color w:val="00801f"/>
          <w:sz w:val="2"/>
          <w:szCs w:val="2"/>
          <w:rtl w:val="0"/>
        </w:rPr>
        <w:t xml:space="preserve"> </w:t>
      </w:r>
      <w:r w:rsidDel="00000000" w:rsidR="00000000" w:rsidRPr="00000000">
        <w:rPr>
          <w:color w:val="097000"/>
          <w:sz w:val="2"/>
          <w:szCs w:val="2"/>
          <w:rtl w:val="0"/>
        </w:rPr>
        <w:t xml:space="preserve">worked as a cook.Ronaldo was exp</w:t>
      </w:r>
      <w:r w:rsidDel="00000000" w:rsidR="00000000" w:rsidRPr="00000000">
        <w:rPr>
          <w:color w:val="080808"/>
          <w:sz w:val="2"/>
          <w:szCs w:val="2"/>
          <w:rtl w:val="0"/>
        </w:rPr>
        <w:t xml:space="preserve">elled from schoo</w:t>
      </w:r>
      <w:r w:rsidDel="00000000" w:rsidR="00000000" w:rsidRPr="00000000">
        <w:rPr>
          <w:color w:val="350008"/>
          <w:sz w:val="2"/>
          <w:szCs w:val="2"/>
          <w:rtl w:val="0"/>
        </w:rPr>
        <w:t xml:space="preserve">l</w:t>
      </w:r>
      <w:r w:rsidDel="00000000" w:rsidR="00000000" w:rsidRPr="00000000">
        <w:rPr>
          <w:color w:val="320008"/>
          <w:sz w:val="2"/>
          <w:szCs w:val="2"/>
          <w:rtl w:val="0"/>
        </w:rPr>
        <w:t xml:space="preserve"> </w:t>
      </w:r>
      <w:r w:rsidDel="00000000" w:rsidR="00000000" w:rsidRPr="00000000">
        <w:rPr>
          <w:color w:val="2f0008"/>
          <w:sz w:val="2"/>
          <w:szCs w:val="2"/>
          <w:rtl w:val="0"/>
        </w:rPr>
        <w:t xml:space="preserve">a</w:t>
      </w:r>
      <w:r w:rsidDel="00000000" w:rsidR="00000000" w:rsidRPr="00000000">
        <w:rPr>
          <w:color w:val="2b0008"/>
          <w:sz w:val="2"/>
          <w:szCs w:val="2"/>
          <w:rtl w:val="0"/>
        </w:rPr>
        <w:t xml:space="preserve">f</w:t>
      </w:r>
      <w:r w:rsidDel="00000000" w:rsidR="00000000" w:rsidRPr="00000000">
        <w:rPr>
          <w:color w:val="240008"/>
          <w:sz w:val="2"/>
          <w:szCs w:val="2"/>
          <w:rtl w:val="0"/>
        </w:rPr>
        <w:t xml:space="preserve">t</w:t>
      </w:r>
      <w:r w:rsidDel="00000000" w:rsidR="00000000" w:rsidRPr="00000000">
        <w:rPr>
          <w:color w:val="1d0008"/>
          <w:sz w:val="2"/>
          <w:szCs w:val="2"/>
          <w:rtl w:val="0"/>
        </w:rPr>
        <w:t xml:space="preserve">e</w:t>
      </w:r>
      <w:r w:rsidDel="00000000" w:rsidR="00000000" w:rsidRPr="00000000">
        <w:rPr>
          <w:color w:val="150208"/>
          <w:sz w:val="2"/>
          <w:szCs w:val="2"/>
          <w:rtl w:val="0"/>
        </w:rPr>
        <w:t xml:space="preserve">r</w:t>
      </w:r>
      <w:r w:rsidDel="00000000" w:rsidR="00000000" w:rsidRPr="00000000">
        <w:rPr>
          <w:color w:val="0c0608"/>
          <w:sz w:val="2"/>
          <w:szCs w:val="2"/>
          <w:rtl w:val="0"/>
        </w:rPr>
        <w:t xml:space="preserve"> </w:t>
      </w:r>
      <w:r w:rsidDel="00000000" w:rsidR="00000000" w:rsidRPr="00000000">
        <w:rPr>
          <w:color w:val="020806"/>
          <w:sz w:val="2"/>
          <w:szCs w:val="2"/>
          <w:rtl w:val="0"/>
        </w:rPr>
        <w:t xml:space="preserve">a</w:t>
      </w:r>
      <w:r w:rsidDel="00000000" w:rsidR="00000000" w:rsidRPr="00000000">
        <w:rPr>
          <w:color w:val="000802"/>
          <w:sz w:val="2"/>
          <w:szCs w:val="2"/>
          <w:rtl w:val="0"/>
        </w:rPr>
        <w:t xml:space="preserve">s</w:t>
      </w:r>
      <w:r w:rsidDel="00000000" w:rsidR="00000000" w:rsidRPr="00000000">
        <w:rPr>
          <w:color w:val="000b00"/>
          <w:sz w:val="2"/>
          <w:szCs w:val="2"/>
          <w:rtl w:val="0"/>
        </w:rPr>
        <w:t xml:space="preserve">s</w:t>
      </w:r>
      <w:r w:rsidDel="00000000" w:rsidR="00000000" w:rsidRPr="00000000">
        <w:rPr>
          <w:color w:val="001204"/>
          <w:sz w:val="2"/>
          <w:szCs w:val="2"/>
          <w:rtl w:val="0"/>
        </w:rPr>
        <w:t xml:space="preserve">a</w:t>
      </w:r>
      <w:r w:rsidDel="00000000" w:rsidR="00000000" w:rsidRPr="00000000">
        <w:rPr>
          <w:color w:val="002513"/>
          <w:sz w:val="2"/>
          <w:szCs w:val="2"/>
          <w:rtl w:val="0"/>
        </w:rPr>
        <w:t xml:space="preserve">u</w:t>
      </w:r>
      <w:r w:rsidDel="00000000" w:rsidR="00000000" w:rsidRPr="00000000">
        <w:rPr>
          <w:color w:val="043f2b"/>
          <w:sz w:val="2"/>
          <w:szCs w:val="2"/>
          <w:rtl w:val="0"/>
        </w:rPr>
        <w:t xml:space="preserve">l</w:t>
      </w:r>
      <w:r w:rsidDel="00000000" w:rsidR="00000000" w:rsidRPr="00000000">
        <w:rPr>
          <w:color w:val="195843"/>
          <w:sz w:val="2"/>
          <w:szCs w:val="2"/>
          <w:rtl w:val="0"/>
        </w:rPr>
        <w:t xml:space="preserve">t</w:t>
      </w:r>
      <w:r w:rsidDel="00000000" w:rsidR="00000000" w:rsidRPr="00000000">
        <w:rPr>
          <w:color w:val="256952"/>
          <w:sz w:val="2"/>
          <w:szCs w:val="2"/>
          <w:rtl w:val="0"/>
        </w:rPr>
        <w:t xml:space="preserve">i</w:t>
      </w:r>
      <w:r w:rsidDel="00000000" w:rsidR="00000000" w:rsidRPr="00000000">
        <w:rPr>
          <w:color w:val="097000"/>
          <w:sz w:val="2"/>
          <w:szCs w:val="2"/>
          <w:rtl w:val="0"/>
        </w:rPr>
        <w:t xml:space="preserve">ng his teacher by﻿Cristiano Ronaldo is a Portuguese football pla</w:t>
      </w:r>
      <w:r w:rsidDel="00000000" w:rsidR="00000000" w:rsidRPr="00000000">
        <w:rPr>
          <w:color w:val="008000"/>
          <w:sz w:val="2"/>
          <w:szCs w:val="2"/>
          <w:rtl w:val="0"/>
        </w:rPr>
        <w:t xml:space="preserve">yer he w</w:t>
      </w:r>
      <w:r w:rsidDel="00000000" w:rsidR="00000000" w:rsidRPr="00000000">
        <w:rPr>
          <w:color w:val="29bf39"/>
          <w:sz w:val="2"/>
          <w:szCs w:val="2"/>
          <w:rtl w:val="0"/>
        </w:rPr>
        <w:t xml:space="preserve">a</w:t>
      </w:r>
      <w:r w:rsidDel="00000000" w:rsidR="00000000" w:rsidRPr="00000000">
        <w:rPr>
          <w:color w:val="2bc13b"/>
          <w:sz w:val="2"/>
          <w:szCs w:val="2"/>
          <w:rtl w:val="0"/>
        </w:rPr>
        <w:t xml:space="preserve">s</w:t>
      </w:r>
      <w:r w:rsidDel="00000000" w:rsidR="00000000" w:rsidRPr="00000000">
        <w:rPr>
          <w:color w:val="31c741"/>
          <w:sz w:val="2"/>
          <w:szCs w:val="2"/>
          <w:rtl w:val="0"/>
        </w:rPr>
        <w:t xml:space="preserve"> </w:t>
      </w:r>
      <w:r w:rsidDel="00000000" w:rsidR="00000000" w:rsidRPr="00000000">
        <w:rPr>
          <w:color w:val="38ce48"/>
          <w:sz w:val="2"/>
          <w:szCs w:val="2"/>
          <w:rtl w:val="0"/>
        </w:rPr>
        <w:t xml:space="preserve">b</w:t>
      </w:r>
      <w:r w:rsidDel="00000000" w:rsidR="00000000" w:rsidRPr="00000000">
        <w:rPr>
          <w:color w:val="3fd54f"/>
          <w:sz w:val="2"/>
          <w:szCs w:val="2"/>
          <w:rtl w:val="0"/>
        </w:rPr>
        <w:t xml:space="preserve">o</w:t>
      </w:r>
      <w:r w:rsidDel="00000000" w:rsidR="00000000" w:rsidRPr="00000000">
        <w:rPr>
          <w:color w:val="46dc56"/>
          <w:sz w:val="2"/>
          <w:szCs w:val="2"/>
          <w:rtl w:val="0"/>
        </w:rPr>
        <w:t xml:space="preserve">r</w:t>
      </w:r>
      <w:r w:rsidDel="00000000" w:rsidR="00000000" w:rsidRPr="00000000">
        <w:rPr>
          <w:color w:val="4ce25c"/>
          <w:sz w:val="2"/>
          <w:szCs w:val="2"/>
          <w:rtl w:val="0"/>
        </w:rPr>
        <w:t xml:space="preserve">n</w:t>
      </w:r>
      <w:r w:rsidDel="00000000" w:rsidR="00000000" w:rsidRPr="00000000">
        <w:rPr>
          <w:color w:val="4fe55f"/>
          <w:sz w:val="2"/>
          <w:szCs w:val="2"/>
          <w:rtl w:val="0"/>
        </w:rPr>
        <w:t xml:space="preserve"> </w:t>
      </w:r>
      <w:r w:rsidDel="00000000" w:rsidR="00000000" w:rsidRPr="00000000">
        <w:rPr>
          <w:color w:val="24c20d"/>
          <w:sz w:val="2"/>
          <w:szCs w:val="2"/>
          <w:rtl w:val="0"/>
        </w:rPr>
        <w:t xml:space="preserve">on Febru</w:t>
      </w:r>
      <w:r w:rsidDel="00000000" w:rsidR="00000000" w:rsidRPr="00000000">
        <w:rPr>
          <w:color w:val="26c40f"/>
          <w:sz w:val="2"/>
          <w:szCs w:val="2"/>
          <w:rtl w:val="0"/>
        </w:rPr>
        <w:t xml:space="preserve">ary 5th </w:t>
      </w:r>
      <w:r w:rsidDel="00000000" w:rsidR="00000000" w:rsidRPr="00000000">
        <w:rPr>
          <w:color w:val="3ad823"/>
          <w:sz w:val="2"/>
          <w:szCs w:val="2"/>
          <w:rtl w:val="0"/>
        </w:rPr>
        <w:t xml:space="preserve">1985 in Santo Antonio his father's name is Jose Dinis Aveiro and his mother's name is Ma</w:t>
      </w:r>
      <w:r w:rsidDel="00000000" w:rsidR="00000000" w:rsidRPr="00000000">
        <w:rPr>
          <w:color w:val="24c20d"/>
          <w:sz w:val="2"/>
          <w:szCs w:val="2"/>
          <w:rtl w:val="0"/>
        </w:rPr>
        <w:t xml:space="preserve">ria Dolo</w:t>
      </w:r>
      <w:r w:rsidDel="00000000" w:rsidR="00000000" w:rsidRPr="00000000">
        <w:rPr>
          <w:color w:val="43d953"/>
          <w:sz w:val="2"/>
          <w:szCs w:val="2"/>
          <w:rtl w:val="0"/>
        </w:rPr>
        <w:t xml:space="preserve">r</w:t>
      </w:r>
      <w:r w:rsidDel="00000000" w:rsidR="00000000" w:rsidRPr="00000000">
        <w:rPr>
          <w:color w:val="3bd14b"/>
          <w:sz w:val="2"/>
          <w:szCs w:val="2"/>
          <w:rtl w:val="0"/>
        </w:rPr>
        <w:t xml:space="preserve">e</w:t>
      </w:r>
      <w:r w:rsidDel="00000000" w:rsidR="00000000" w:rsidRPr="00000000">
        <w:rPr>
          <w:color w:val="2ec43e"/>
          <w:sz w:val="2"/>
          <w:szCs w:val="2"/>
          <w:rtl w:val="0"/>
        </w:rPr>
        <w:t xml:space="preserve">s</w:t>
      </w:r>
      <w:r w:rsidDel="00000000" w:rsidR="00000000" w:rsidRPr="00000000">
        <w:rPr>
          <w:color w:val="1cb22c"/>
          <w:sz w:val="2"/>
          <w:szCs w:val="2"/>
          <w:rtl w:val="0"/>
        </w:rPr>
        <w:t xml:space="preserve"> </w:t>
      </w:r>
      <w:r w:rsidDel="00000000" w:rsidR="00000000" w:rsidRPr="00000000">
        <w:rPr>
          <w:color w:val="099f19"/>
          <w:sz w:val="2"/>
          <w:szCs w:val="2"/>
          <w:rtl w:val="0"/>
        </w:rPr>
        <w:t xml:space="preserve">d</w:t>
      </w:r>
      <w:r w:rsidDel="00000000" w:rsidR="00000000" w:rsidRPr="00000000">
        <w:rPr>
          <w:color w:val="008e08"/>
          <w:sz w:val="2"/>
          <w:szCs w:val="2"/>
          <w:rtl w:val="0"/>
        </w:rPr>
        <w:t xml:space="preserve">o</w:t>
      </w:r>
      <w:r w:rsidDel="00000000" w:rsidR="00000000" w:rsidRPr="00000000">
        <w:rPr>
          <w:color w:val="008000"/>
          <w:sz w:val="2"/>
          <w:szCs w:val="2"/>
          <w:rtl w:val="0"/>
        </w:rPr>
        <w:t xml:space="preserve">s</w:t>
      </w:r>
      <w:r w:rsidDel="00000000" w:rsidR="00000000" w:rsidRPr="00000000">
        <w:rPr>
          <w:color w:val="007900"/>
          <w:sz w:val="2"/>
          <w:szCs w:val="2"/>
          <w:rtl w:val="0"/>
        </w:rPr>
        <w:t xml:space="preserve"> </w:t>
      </w:r>
      <w:r w:rsidDel="00000000" w:rsidR="00000000" w:rsidRPr="00000000">
        <w:rPr>
          <w:color w:val="008000"/>
          <w:sz w:val="2"/>
          <w:szCs w:val="2"/>
          <w:rtl w:val="0"/>
        </w:rPr>
        <w:t xml:space="preserve">Santos A</w:t>
      </w:r>
      <w:r w:rsidDel="00000000" w:rsidR="00000000" w:rsidRPr="00000000">
        <w:rPr>
          <w:color w:val="097000"/>
          <w:sz w:val="2"/>
          <w:szCs w:val="2"/>
          <w:rtl w:val="0"/>
        </w:rPr>
        <w:t xml:space="preserve">veiro, his father was a gardener</w:t>
      </w:r>
      <w:r w:rsidDel="00000000" w:rsidR="00000000" w:rsidRPr="00000000">
        <w:rPr>
          <w:color w:val="2b2b2b"/>
          <w:sz w:val="2"/>
          <w:szCs w:val="2"/>
          <w:rtl w:val="0"/>
        </w:rPr>
        <w:t xml:space="preserve"> </w:t>
      </w:r>
      <w:r w:rsidDel="00000000" w:rsidR="00000000" w:rsidRPr="00000000">
        <w:rPr>
          <w:color w:val="1f1f1f"/>
          <w:sz w:val="2"/>
          <w:szCs w:val="2"/>
          <w:rtl w:val="0"/>
        </w:rPr>
        <w:t xml:space="preserve">w</w:t>
      </w:r>
      <w:r w:rsidDel="00000000" w:rsidR="00000000" w:rsidRPr="00000000">
        <w:rPr>
          <w:color w:val="0c0c0c"/>
          <w:sz w:val="2"/>
          <w:szCs w:val="2"/>
          <w:rtl w:val="0"/>
        </w:rPr>
        <w:t xml:space="preserve">i</w:t>
      </w:r>
      <w:r w:rsidDel="00000000" w:rsidR="00000000" w:rsidRPr="00000000">
        <w:rPr>
          <w:color w:val="000000"/>
          <w:sz w:val="2"/>
          <w:szCs w:val="2"/>
          <w:rtl w:val="0"/>
        </w:rPr>
        <w:t xml:space="preserve">th t</w:t>
      </w:r>
      <w:r w:rsidDel="00000000" w:rsidR="00000000" w:rsidRPr="00000000">
        <w:rPr>
          <w:color w:val="050505"/>
          <w:sz w:val="2"/>
          <w:szCs w:val="2"/>
          <w:rtl w:val="0"/>
        </w:rPr>
        <w:t xml:space="preserve">h</w:t>
      </w:r>
      <w:r w:rsidDel="00000000" w:rsidR="00000000" w:rsidRPr="00000000">
        <w:rPr>
          <w:color w:val="080808"/>
          <w:sz w:val="2"/>
          <w:szCs w:val="2"/>
          <w:rtl w:val="0"/>
        </w:rPr>
        <w:t xml:space="preserve">e municipality a</w:t>
      </w:r>
      <w:r w:rsidDel="00000000" w:rsidR="00000000" w:rsidRPr="00000000">
        <w:rPr>
          <w:color w:val="000000"/>
          <w:sz w:val="2"/>
          <w:szCs w:val="2"/>
          <w:rtl w:val="0"/>
        </w:rPr>
        <w:t xml:space="preserve">n</w:t>
      </w:r>
      <w:r w:rsidDel="00000000" w:rsidR="00000000" w:rsidRPr="00000000">
        <w:rPr>
          <w:color w:val="0b0b0b"/>
          <w:sz w:val="2"/>
          <w:szCs w:val="2"/>
          <w:rtl w:val="0"/>
        </w:rPr>
        <w:t xml:space="preserve">d</w:t>
      </w:r>
      <w:r w:rsidDel="00000000" w:rsidR="00000000" w:rsidRPr="00000000">
        <w:rPr>
          <w:color w:val="111111"/>
          <w:sz w:val="2"/>
          <w:szCs w:val="2"/>
          <w:rtl w:val="0"/>
        </w:rPr>
        <w:t xml:space="preserve"> </w:t>
      </w:r>
      <w:r w:rsidDel="00000000" w:rsidR="00000000" w:rsidRPr="00000000">
        <w:rPr>
          <w:color w:val="000000"/>
          <w:sz w:val="2"/>
          <w:szCs w:val="2"/>
          <w:rtl w:val="0"/>
        </w:rPr>
        <w:t xml:space="preserve">hi</w:t>
      </w:r>
      <w:r w:rsidDel="00000000" w:rsidR="00000000" w:rsidRPr="00000000">
        <w:rPr>
          <w:color w:val="171717"/>
          <w:sz w:val="2"/>
          <w:szCs w:val="2"/>
          <w:rtl w:val="0"/>
        </w:rPr>
        <w:t xml:space="preserve">s</w:t>
      </w:r>
      <w:r w:rsidDel="00000000" w:rsidR="00000000" w:rsidRPr="00000000">
        <w:rPr>
          <w:color w:val="8a8a8a"/>
          <w:sz w:val="2"/>
          <w:szCs w:val="2"/>
          <w:rtl w:val="0"/>
        </w:rPr>
        <w:t xml:space="preserve"> </w:t>
      </w:r>
      <w:r w:rsidDel="00000000" w:rsidR="00000000" w:rsidRPr="00000000">
        <w:rPr>
          <w:color w:val="ededed"/>
          <w:sz w:val="2"/>
          <w:szCs w:val="2"/>
          <w:rtl w:val="0"/>
        </w:rPr>
        <w:t xml:space="preserve">m</w:t>
      </w:r>
      <w:r w:rsidDel="00000000" w:rsidR="00000000" w:rsidRPr="00000000">
        <w:rPr>
          <w:color w:val="f8f8f8"/>
          <w:sz w:val="2"/>
          <w:szCs w:val="2"/>
          <w:rtl w:val="0"/>
        </w:rPr>
        <w:t xml:space="preserve">other worked as a cook.Ron</w:t>
      </w:r>
      <w:r w:rsidDel="00000000" w:rsidR="00000000" w:rsidRPr="00000000">
        <w:rPr>
          <w:sz w:val="16"/>
          <w:szCs w:val="16"/>
          <w:rtl w:val="0"/>
        </w:rPr>
        <w:br w:type="textWrapping"/>
      </w:r>
      <w:r w:rsidDel="00000000" w:rsidR="00000000" w:rsidRPr="00000000">
        <w:rPr>
          <w:color w:val="bebebe"/>
          <w:sz w:val="2"/>
          <w:szCs w:val="2"/>
          <w:rtl w:val="0"/>
        </w:rPr>
        <w:t xml:space="preserve">a</w:t>
      </w:r>
      <w:r w:rsidDel="00000000" w:rsidR="00000000" w:rsidRPr="00000000">
        <w:rPr>
          <w:color w:val="fdfdfd"/>
          <w:sz w:val="2"/>
          <w:szCs w:val="2"/>
          <w:rtl w:val="0"/>
        </w:rPr>
        <w:t xml:space="preserve">l</w:t>
      </w:r>
      <w:r w:rsidDel="00000000" w:rsidR="00000000" w:rsidRPr="00000000">
        <w:rPr>
          <w:color w:val="ffffff"/>
          <w:sz w:val="2"/>
          <w:szCs w:val="2"/>
          <w:rtl w:val="0"/>
        </w:rPr>
        <w:t xml:space="preserve">d</w:t>
      </w:r>
      <w:r w:rsidDel="00000000" w:rsidR="00000000" w:rsidRPr="00000000">
        <w:rPr>
          <w:color w:val="ededed"/>
          <w:sz w:val="2"/>
          <w:szCs w:val="2"/>
          <w:rtl w:val="0"/>
        </w:rPr>
        <w:t xml:space="preserve">o</w:t>
      </w:r>
      <w:r w:rsidDel="00000000" w:rsidR="00000000" w:rsidRPr="00000000">
        <w:rPr>
          <w:color w:val="ececec"/>
          <w:sz w:val="2"/>
          <w:szCs w:val="2"/>
          <w:rtl w:val="0"/>
        </w:rPr>
        <w:t xml:space="preserve"> </w:t>
      </w:r>
      <w:r w:rsidDel="00000000" w:rsidR="00000000" w:rsidRPr="00000000">
        <w:rPr>
          <w:color w:val="e9e9e9"/>
          <w:sz w:val="2"/>
          <w:szCs w:val="2"/>
          <w:rtl w:val="0"/>
        </w:rPr>
        <w:t xml:space="preserve">w</w:t>
      </w:r>
      <w:r w:rsidDel="00000000" w:rsidR="00000000" w:rsidRPr="00000000">
        <w:rPr>
          <w:color w:val="7d7d7d"/>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 expelled from school af</w:t>
      </w:r>
      <w:r w:rsidDel="00000000" w:rsidR="00000000" w:rsidRPr="00000000">
        <w:rPr>
          <w:color w:val="000f00"/>
          <w:sz w:val="2"/>
          <w:szCs w:val="2"/>
          <w:rtl w:val="0"/>
        </w:rPr>
        <w:t xml:space="preserve">t</w:t>
      </w:r>
      <w:r w:rsidDel="00000000" w:rsidR="00000000" w:rsidRPr="00000000">
        <w:rPr>
          <w:color w:val="001900"/>
          <w:sz w:val="2"/>
          <w:szCs w:val="2"/>
          <w:rtl w:val="0"/>
        </w:rPr>
        <w:t xml:space="preserve">e</w:t>
      </w:r>
      <w:r w:rsidDel="00000000" w:rsidR="00000000" w:rsidRPr="00000000">
        <w:rPr>
          <w:color w:val="0d3200"/>
          <w:sz w:val="2"/>
          <w:szCs w:val="2"/>
          <w:rtl w:val="0"/>
        </w:rPr>
        <w:t xml:space="preserve">r</w:t>
      </w:r>
      <w:r w:rsidDel="00000000" w:rsidR="00000000" w:rsidRPr="00000000">
        <w:rPr>
          <w:color w:val="204d14"/>
          <w:sz w:val="2"/>
          <w:szCs w:val="2"/>
          <w:rtl w:val="0"/>
        </w:rPr>
        <w:t xml:space="preserve"> </w:t>
      </w:r>
      <w:r w:rsidDel="00000000" w:rsidR="00000000" w:rsidRPr="00000000">
        <w:rPr>
          <w:color w:val="295f23"/>
          <w:sz w:val="2"/>
          <w:szCs w:val="2"/>
          <w:rtl w:val="0"/>
        </w:rPr>
        <w:t xml:space="preserve">a</w:t>
      </w:r>
      <w:r w:rsidDel="00000000" w:rsidR="00000000" w:rsidRPr="00000000">
        <w:rPr>
          <w:color w:val="256727"/>
          <w:sz w:val="2"/>
          <w:szCs w:val="2"/>
          <w:rtl w:val="0"/>
        </w:rPr>
        <w:t xml:space="preserve">s</w:t>
      </w:r>
      <w:r w:rsidDel="00000000" w:rsidR="00000000" w:rsidRPr="00000000">
        <w:rPr>
          <w:color w:val="1c6925"/>
          <w:sz w:val="2"/>
          <w:szCs w:val="2"/>
          <w:rtl w:val="0"/>
        </w:rPr>
        <w:t xml:space="preserve">s</w:t>
      </w:r>
      <w:r w:rsidDel="00000000" w:rsidR="00000000" w:rsidRPr="00000000">
        <w:rPr>
          <w:color w:val="0f6921"/>
          <w:sz w:val="2"/>
          <w:szCs w:val="2"/>
          <w:rtl w:val="0"/>
        </w:rPr>
        <w:t xml:space="preserve">a</w:t>
      </w:r>
      <w:r w:rsidDel="00000000" w:rsidR="00000000" w:rsidRPr="00000000">
        <w:rPr>
          <w:color w:val="046c1f"/>
          <w:sz w:val="2"/>
          <w:szCs w:val="2"/>
          <w:rtl w:val="0"/>
        </w:rPr>
        <w:t xml:space="preserve">u</w:t>
      </w:r>
      <w:r w:rsidDel="00000000" w:rsidR="00000000" w:rsidRPr="00000000">
        <w:rPr>
          <w:color w:val="00701f"/>
          <w:sz w:val="2"/>
          <w:szCs w:val="2"/>
          <w:rtl w:val="0"/>
        </w:rPr>
        <w:t xml:space="preserve">l</w:t>
      </w:r>
      <w:r w:rsidDel="00000000" w:rsidR="00000000" w:rsidRPr="00000000">
        <w:rPr>
          <w:color w:val="00741f"/>
          <w:sz w:val="2"/>
          <w:szCs w:val="2"/>
          <w:rtl w:val="0"/>
        </w:rPr>
        <w:t xml:space="preserve">t</w:t>
      </w:r>
      <w:r w:rsidDel="00000000" w:rsidR="00000000" w:rsidRPr="00000000">
        <w:rPr>
          <w:color w:val="00781f"/>
          <w:sz w:val="2"/>
          <w:szCs w:val="2"/>
          <w:rtl w:val="0"/>
        </w:rPr>
        <w:t xml:space="preserve">i</w:t>
      </w:r>
      <w:r w:rsidDel="00000000" w:rsidR="00000000" w:rsidRPr="00000000">
        <w:rPr>
          <w:color w:val="007b1f"/>
          <w:sz w:val="2"/>
          <w:szCs w:val="2"/>
          <w:rtl w:val="0"/>
        </w:rPr>
        <w:t xml:space="preserve">n</w:t>
      </w:r>
      <w:r w:rsidDel="00000000" w:rsidR="00000000" w:rsidRPr="00000000">
        <w:rPr>
          <w:color w:val="007e1f"/>
          <w:sz w:val="2"/>
          <w:szCs w:val="2"/>
          <w:rtl w:val="0"/>
        </w:rPr>
        <w:t xml:space="preserve">g</w:t>
      </w:r>
      <w:r w:rsidDel="00000000" w:rsidR="00000000" w:rsidRPr="00000000">
        <w:rPr>
          <w:color w:val="007f1f"/>
          <w:sz w:val="2"/>
          <w:szCs w:val="2"/>
          <w:rtl w:val="0"/>
        </w:rPr>
        <w:t xml:space="preserve"> </w:t>
      </w:r>
      <w:r w:rsidDel="00000000" w:rsidR="00000000" w:rsidRPr="00000000">
        <w:rPr>
          <w:color w:val="00801f"/>
          <w:sz w:val="2"/>
          <w:szCs w:val="2"/>
          <w:rtl w:val="0"/>
        </w:rPr>
        <w:t xml:space="preserve">h</w:t>
      </w:r>
      <w:r w:rsidDel="00000000" w:rsidR="00000000" w:rsidRPr="00000000">
        <w:rPr>
          <w:color w:val="097000"/>
          <w:sz w:val="2"/>
          <w:szCs w:val="2"/>
          <w:rtl w:val="0"/>
        </w:rPr>
        <w:t xml:space="preserve">is teacher by throwing up a chai</w:t>
      </w:r>
      <w:r w:rsidDel="00000000" w:rsidR="00000000" w:rsidRPr="00000000">
        <w:rPr>
          <w:color w:val="080808"/>
          <w:sz w:val="2"/>
          <w:szCs w:val="2"/>
          <w:rtl w:val="0"/>
        </w:rPr>
        <w:t xml:space="preserve">r at him he had </w:t>
      </w:r>
      <w:r w:rsidDel="00000000" w:rsidR="00000000" w:rsidRPr="00000000">
        <w:rPr>
          <w:color w:val="350008"/>
          <w:sz w:val="2"/>
          <w:szCs w:val="2"/>
          <w:rtl w:val="0"/>
        </w:rPr>
        <w:t xml:space="preserve">a</w:t>
      </w:r>
      <w:r w:rsidDel="00000000" w:rsidR="00000000" w:rsidRPr="00000000">
        <w:rPr>
          <w:color w:val="320008"/>
          <w:sz w:val="2"/>
          <w:szCs w:val="2"/>
          <w:rtl w:val="0"/>
        </w:rPr>
        <w:t xml:space="preserve">l</w:t>
      </w:r>
      <w:r w:rsidDel="00000000" w:rsidR="00000000" w:rsidRPr="00000000">
        <w:rPr>
          <w:color w:val="2f0008"/>
          <w:sz w:val="2"/>
          <w:szCs w:val="2"/>
          <w:rtl w:val="0"/>
        </w:rPr>
        <w:t xml:space="preserve">w</w:t>
      </w:r>
      <w:r w:rsidDel="00000000" w:rsidR="00000000" w:rsidRPr="00000000">
        <w:rPr>
          <w:color w:val="2b0008"/>
          <w:sz w:val="2"/>
          <w:szCs w:val="2"/>
          <w:rtl w:val="0"/>
        </w:rPr>
        <w:t xml:space="preserve">a</w:t>
      </w:r>
      <w:r w:rsidDel="00000000" w:rsidR="00000000" w:rsidRPr="00000000">
        <w:rPr>
          <w:color w:val="240008"/>
          <w:sz w:val="2"/>
          <w:szCs w:val="2"/>
          <w:rtl w:val="0"/>
        </w:rPr>
        <w:t xml:space="preserve">y</w:t>
      </w:r>
      <w:r w:rsidDel="00000000" w:rsidR="00000000" w:rsidRPr="00000000">
        <w:rPr>
          <w:color w:val="1d0008"/>
          <w:sz w:val="2"/>
          <w:szCs w:val="2"/>
          <w:rtl w:val="0"/>
        </w:rPr>
        <w:t xml:space="preserve">s</w:t>
      </w:r>
      <w:r w:rsidDel="00000000" w:rsidR="00000000" w:rsidRPr="00000000">
        <w:rPr>
          <w:color w:val="150208"/>
          <w:sz w:val="2"/>
          <w:szCs w:val="2"/>
          <w:rtl w:val="0"/>
        </w:rPr>
        <w:t xml:space="preserve"> </w:t>
      </w:r>
      <w:r w:rsidDel="00000000" w:rsidR="00000000" w:rsidRPr="00000000">
        <w:rPr>
          <w:color w:val="0c0608"/>
          <w:sz w:val="2"/>
          <w:szCs w:val="2"/>
          <w:rtl w:val="0"/>
        </w:rPr>
        <w:t xml:space="preserve">b</w:t>
      </w:r>
      <w:r w:rsidDel="00000000" w:rsidR="00000000" w:rsidRPr="00000000">
        <w:rPr>
          <w:color w:val="020806"/>
          <w:sz w:val="2"/>
          <w:szCs w:val="2"/>
          <w:rtl w:val="0"/>
        </w:rPr>
        <w:t xml:space="preserve">e</w:t>
      </w:r>
      <w:r w:rsidDel="00000000" w:rsidR="00000000" w:rsidRPr="00000000">
        <w:rPr>
          <w:color w:val="000802"/>
          <w:sz w:val="2"/>
          <w:szCs w:val="2"/>
          <w:rtl w:val="0"/>
        </w:rPr>
        <w:t xml:space="preserve">e</w:t>
      </w:r>
      <w:r w:rsidDel="00000000" w:rsidR="00000000" w:rsidRPr="00000000">
        <w:rPr>
          <w:color w:val="000b00"/>
          <w:sz w:val="2"/>
          <w:szCs w:val="2"/>
          <w:rtl w:val="0"/>
        </w:rPr>
        <w:t xml:space="preserve">n</w:t>
      </w:r>
      <w:r w:rsidDel="00000000" w:rsidR="00000000" w:rsidRPr="00000000">
        <w:rPr>
          <w:color w:val="001204"/>
          <w:sz w:val="2"/>
          <w:szCs w:val="2"/>
          <w:rtl w:val="0"/>
        </w:rPr>
        <w:t xml:space="preserve"> </w:t>
      </w:r>
      <w:r w:rsidDel="00000000" w:rsidR="00000000" w:rsidRPr="00000000">
        <w:rPr>
          <w:color w:val="002513"/>
          <w:sz w:val="2"/>
          <w:szCs w:val="2"/>
          <w:rtl w:val="0"/>
        </w:rPr>
        <w:t xml:space="preserve">a</w:t>
      </w:r>
      <w:r w:rsidDel="00000000" w:rsidR="00000000" w:rsidRPr="00000000">
        <w:rPr>
          <w:color w:val="043f2b"/>
          <w:sz w:val="2"/>
          <w:szCs w:val="2"/>
          <w:rtl w:val="0"/>
        </w:rPr>
        <w:t xml:space="preserve"> </w:t>
      </w:r>
      <w:r w:rsidDel="00000000" w:rsidR="00000000" w:rsidRPr="00000000">
        <w:rPr>
          <w:color w:val="195843"/>
          <w:sz w:val="2"/>
          <w:szCs w:val="2"/>
          <w:rtl w:val="0"/>
        </w:rPr>
        <w:t xml:space="preserve">k</w:t>
      </w:r>
      <w:r w:rsidDel="00000000" w:rsidR="00000000" w:rsidRPr="00000000">
        <w:rPr>
          <w:color w:val="256952"/>
          <w:sz w:val="2"/>
          <w:szCs w:val="2"/>
          <w:rtl w:val="0"/>
        </w:rPr>
        <w:t xml:space="preserve">e</w:t>
      </w:r>
      <w:r w:rsidDel="00000000" w:rsidR="00000000" w:rsidRPr="00000000">
        <w:rPr>
          <w:color w:val="097000"/>
          <w:sz w:val="2"/>
          <w:szCs w:val="2"/>
          <w:rtl w:val="0"/>
        </w:rPr>
        <w:t xml:space="preserve">en footballer and by the time he was 14 years old he decided to </w:t>
      </w:r>
      <w:r w:rsidDel="00000000" w:rsidR="00000000" w:rsidRPr="00000000">
        <w:rPr>
          <w:color w:val="008000"/>
          <w:sz w:val="2"/>
          <w:szCs w:val="2"/>
          <w:rtl w:val="0"/>
        </w:rPr>
        <w:t xml:space="preserve">concentr</w:t>
      </w:r>
      <w:r w:rsidDel="00000000" w:rsidR="00000000" w:rsidRPr="00000000">
        <w:rPr>
          <w:color w:val="22b832"/>
          <w:sz w:val="2"/>
          <w:szCs w:val="2"/>
          <w:rtl w:val="0"/>
        </w:rPr>
        <w:t xml:space="preserve">a</w:t>
      </w:r>
      <w:r w:rsidDel="00000000" w:rsidR="00000000" w:rsidRPr="00000000">
        <w:rPr>
          <w:color w:val="25bb35"/>
          <w:sz w:val="2"/>
          <w:szCs w:val="2"/>
          <w:rtl w:val="0"/>
        </w:rPr>
        <w:t xml:space="preserve">t</w:t>
      </w:r>
      <w:r w:rsidDel="00000000" w:rsidR="00000000" w:rsidRPr="00000000">
        <w:rPr>
          <w:color w:val="2ac03a"/>
          <w:sz w:val="2"/>
          <w:szCs w:val="2"/>
          <w:rtl w:val="0"/>
        </w:rPr>
        <w:t xml:space="preserve">e</w:t>
      </w:r>
      <w:r w:rsidDel="00000000" w:rsidR="00000000" w:rsidRPr="00000000">
        <w:rPr>
          <w:color w:val="31c741"/>
          <w:sz w:val="2"/>
          <w:szCs w:val="2"/>
          <w:rtl w:val="0"/>
        </w:rPr>
        <w:t xml:space="preserve"> </w:t>
      </w:r>
      <w:r w:rsidDel="00000000" w:rsidR="00000000" w:rsidRPr="00000000">
        <w:rPr>
          <w:color w:val="39cf49"/>
          <w:sz w:val="2"/>
          <w:szCs w:val="2"/>
          <w:rtl w:val="0"/>
        </w:rPr>
        <w:t xml:space="preserve">o</w:t>
      </w:r>
      <w:r w:rsidDel="00000000" w:rsidR="00000000" w:rsidRPr="00000000">
        <w:rPr>
          <w:color w:val="40d650"/>
          <w:sz w:val="2"/>
          <w:szCs w:val="2"/>
          <w:rtl w:val="0"/>
        </w:rPr>
        <w:t xml:space="preserve">n</w:t>
      </w:r>
      <w:r w:rsidDel="00000000" w:rsidR="00000000" w:rsidRPr="00000000">
        <w:rPr>
          <w:color w:val="45db55"/>
          <w:sz w:val="2"/>
          <w:szCs w:val="2"/>
          <w:rtl w:val="0"/>
        </w:rPr>
        <w:t xml:space="preserve"> </w:t>
      </w:r>
      <w:r w:rsidDel="00000000" w:rsidR="00000000" w:rsidRPr="00000000">
        <w:rPr>
          <w:color w:val="48de58"/>
          <w:sz w:val="2"/>
          <w:szCs w:val="2"/>
          <w:rtl w:val="0"/>
        </w:rPr>
        <w:t xml:space="preserve">b</w:t>
      </w:r>
      <w:r w:rsidDel="00000000" w:rsidR="00000000" w:rsidRPr="00000000">
        <w:rPr>
          <w:color w:val="2ecc17"/>
          <w:sz w:val="2"/>
          <w:szCs w:val="2"/>
          <w:rtl w:val="0"/>
        </w:rPr>
        <w:t xml:space="preserve">ecoming </w:t>
      </w:r>
      <w:r w:rsidDel="00000000" w:rsidR="00000000" w:rsidRPr="00000000">
        <w:rPr>
          <w:color w:val="26c40f"/>
          <w:sz w:val="2"/>
          <w:szCs w:val="2"/>
          <w:rtl w:val="0"/>
        </w:rPr>
        <w:t xml:space="preserve">a profes</w:t>
      </w:r>
      <w:r w:rsidDel="00000000" w:rsidR="00000000" w:rsidRPr="00000000">
        <w:rPr>
          <w:color w:val="3ad823"/>
          <w:sz w:val="2"/>
          <w:szCs w:val="2"/>
          <w:rtl w:val="0"/>
        </w:rPr>
        <w:t xml:space="preserve">sional footballer In 1995 Cristiano Ronaldo joined the club Nacional located in his home</w:t>
      </w:r>
      <w:r w:rsidDel="00000000" w:rsidR="00000000" w:rsidRPr="00000000">
        <w:rPr>
          <w:color w:val="2ecc17"/>
          <w:sz w:val="2"/>
          <w:szCs w:val="2"/>
          <w:rtl w:val="0"/>
        </w:rPr>
        <w:t xml:space="preserve">town of </w:t>
      </w:r>
      <w:r w:rsidDel="00000000" w:rsidR="00000000" w:rsidRPr="00000000">
        <w:rPr>
          <w:color w:val="3bd14b"/>
          <w:sz w:val="2"/>
          <w:szCs w:val="2"/>
          <w:rtl w:val="0"/>
        </w:rPr>
        <w:t xml:space="preserve">M</w:t>
      </w:r>
      <w:r w:rsidDel="00000000" w:rsidR="00000000" w:rsidRPr="00000000">
        <w:rPr>
          <w:color w:val="35cb45"/>
          <w:sz w:val="2"/>
          <w:szCs w:val="2"/>
          <w:rtl w:val="0"/>
        </w:rPr>
        <w:t xml:space="preserve">a</w:t>
      </w:r>
      <w:r w:rsidDel="00000000" w:rsidR="00000000" w:rsidRPr="00000000">
        <w:rPr>
          <w:color w:val="28be38"/>
          <w:sz w:val="2"/>
          <w:szCs w:val="2"/>
          <w:rtl w:val="0"/>
        </w:rPr>
        <w:t xml:space="preserve">d</w:t>
      </w:r>
      <w:r w:rsidDel="00000000" w:rsidR="00000000" w:rsidRPr="00000000">
        <w:rPr>
          <w:color w:val="18ae28"/>
          <w:sz w:val="2"/>
          <w:szCs w:val="2"/>
          <w:rtl w:val="0"/>
        </w:rPr>
        <w:t xml:space="preserve">e</w:t>
      </w:r>
      <w:r w:rsidDel="00000000" w:rsidR="00000000" w:rsidRPr="00000000">
        <w:rPr>
          <w:color w:val="079d17"/>
          <w:sz w:val="2"/>
          <w:szCs w:val="2"/>
          <w:rtl w:val="0"/>
        </w:rPr>
        <w:t xml:space="preserve">i</w:t>
      </w:r>
      <w:r w:rsidDel="00000000" w:rsidR="00000000" w:rsidRPr="00000000">
        <w:rPr>
          <w:color w:val="008d07"/>
          <w:sz w:val="2"/>
          <w:szCs w:val="2"/>
          <w:rtl w:val="0"/>
        </w:rPr>
        <w:t xml:space="preserve">r</w:t>
      </w:r>
      <w:r w:rsidDel="00000000" w:rsidR="00000000" w:rsidRPr="00000000">
        <w:rPr>
          <w:color w:val="008100"/>
          <w:sz w:val="2"/>
          <w:szCs w:val="2"/>
          <w:rtl w:val="0"/>
        </w:rPr>
        <w:t xml:space="preserve">a</w:t>
      </w:r>
      <w:r w:rsidDel="00000000" w:rsidR="00000000" w:rsidRPr="00000000">
        <w:rPr>
          <w:color w:val="007a00"/>
          <w:sz w:val="2"/>
          <w:szCs w:val="2"/>
          <w:rtl w:val="0"/>
        </w:rPr>
        <w:t xml:space="preserve"> </w:t>
      </w:r>
      <w:r w:rsidDel="00000000" w:rsidR="00000000" w:rsidRPr="00000000">
        <w:rPr>
          <w:color w:val="008000"/>
          <w:sz w:val="2"/>
          <w:szCs w:val="2"/>
          <w:rtl w:val="0"/>
        </w:rPr>
        <w:t xml:space="preserve">later he</w:t>
      </w:r>
      <w:r w:rsidDel="00000000" w:rsidR="00000000" w:rsidRPr="00000000">
        <w:rPr>
          <w:color w:val="097000"/>
          <w:sz w:val="2"/>
          <w:szCs w:val="2"/>
          <w:rtl w:val="0"/>
        </w:rPr>
        <w:t xml:space="preserve"> joined one of the biggest clubs</w:t>
      </w:r>
      <w:r w:rsidDel="00000000" w:rsidR="00000000" w:rsidRPr="00000000">
        <w:rPr>
          <w:color w:val="2b2b2b"/>
          <w:sz w:val="2"/>
          <w:szCs w:val="2"/>
          <w:rtl w:val="0"/>
        </w:rPr>
        <w:t xml:space="preserve"> </w:t>
      </w:r>
      <w:r w:rsidDel="00000000" w:rsidR="00000000" w:rsidRPr="00000000">
        <w:rPr>
          <w:color w:val="1f1f1f"/>
          <w:sz w:val="2"/>
          <w:szCs w:val="2"/>
          <w:rtl w:val="0"/>
        </w:rPr>
        <w:t xml:space="preserve">i</w:t>
      </w:r>
      <w:r w:rsidDel="00000000" w:rsidR="00000000" w:rsidRPr="00000000">
        <w:rPr>
          <w:color w:val="0c0c0c"/>
          <w:sz w:val="2"/>
          <w:szCs w:val="2"/>
          <w:rtl w:val="0"/>
        </w:rPr>
        <w:t xml:space="preserve">n</w:t>
      </w:r>
      <w:r w:rsidDel="00000000" w:rsidR="00000000" w:rsidRPr="00000000">
        <w:rPr>
          <w:color w:val="000000"/>
          <w:sz w:val="2"/>
          <w:szCs w:val="2"/>
          <w:rtl w:val="0"/>
        </w:rPr>
        <w:t xml:space="preserve"> Por</w:t>
      </w:r>
      <w:r w:rsidDel="00000000" w:rsidR="00000000" w:rsidRPr="00000000">
        <w:rPr>
          <w:color w:val="050505"/>
          <w:sz w:val="2"/>
          <w:szCs w:val="2"/>
          <w:rtl w:val="0"/>
        </w:rPr>
        <w:t xml:space="preserve">t</w:t>
      </w:r>
      <w:r w:rsidDel="00000000" w:rsidR="00000000" w:rsidRPr="00000000">
        <w:rPr>
          <w:color w:val="080808"/>
          <w:sz w:val="2"/>
          <w:szCs w:val="2"/>
          <w:rtl w:val="0"/>
        </w:rPr>
        <w:t xml:space="preserve">ugal namely Spor</w:t>
      </w:r>
      <w:r w:rsidDel="00000000" w:rsidR="00000000" w:rsidRPr="00000000">
        <w:rPr>
          <w:color w:val="000000"/>
          <w:sz w:val="2"/>
          <w:szCs w:val="2"/>
          <w:rtl w:val="0"/>
        </w:rPr>
        <w:t xml:space="preserve">t</w:t>
      </w:r>
      <w:r w:rsidDel="00000000" w:rsidR="00000000" w:rsidRPr="00000000">
        <w:rPr>
          <w:color w:val="090909"/>
          <w:sz w:val="2"/>
          <w:szCs w:val="2"/>
          <w:rtl w:val="0"/>
        </w:rPr>
        <w:t xml:space="preserve">i</w:t>
      </w:r>
      <w:r w:rsidDel="00000000" w:rsidR="00000000" w:rsidRPr="00000000">
        <w:rPr>
          <w:color w:val="0b0b0b"/>
          <w:sz w:val="2"/>
          <w:szCs w:val="2"/>
          <w:rtl w:val="0"/>
        </w:rPr>
        <w:t xml:space="preserve">n</w:t>
      </w:r>
      <w:r w:rsidDel="00000000" w:rsidR="00000000" w:rsidRPr="00000000">
        <w:rPr>
          <w:color w:val="000000"/>
          <w:sz w:val="2"/>
          <w:szCs w:val="2"/>
          <w:rtl w:val="0"/>
        </w:rPr>
        <w:t xml:space="preserve">g </w:t>
      </w:r>
      <w:r w:rsidDel="00000000" w:rsidR="00000000" w:rsidRPr="00000000">
        <w:rPr>
          <w:color w:val="242424"/>
          <w:sz w:val="2"/>
          <w:szCs w:val="2"/>
          <w:rtl w:val="0"/>
        </w:rPr>
        <w:t xml:space="preserve">C</w:t>
      </w:r>
      <w:r w:rsidDel="00000000" w:rsidR="00000000" w:rsidRPr="00000000">
        <w:rPr>
          <w:color w:val="929292"/>
          <w:sz w:val="2"/>
          <w:szCs w:val="2"/>
          <w:rtl w:val="0"/>
        </w:rPr>
        <w:t xml:space="preserve">P</w:t>
      </w:r>
      <w:r w:rsidDel="00000000" w:rsidR="00000000" w:rsidRPr="00000000">
        <w:rPr>
          <w:color w:val="efefef"/>
          <w:sz w:val="2"/>
          <w:szCs w:val="2"/>
          <w:rtl w:val="0"/>
        </w:rPr>
        <w:t xml:space="preserve"> </w:t>
      </w:r>
      <w:r w:rsidDel="00000000" w:rsidR="00000000" w:rsidRPr="00000000">
        <w:rPr>
          <w:color w:val="f8f8f8"/>
          <w:sz w:val="2"/>
          <w:szCs w:val="2"/>
          <w:rtl w:val="0"/>
        </w:rPr>
        <w:t xml:space="preserve">after clearing a trial Dur</w:t>
      </w:r>
      <w:r w:rsidDel="00000000" w:rsidR="00000000" w:rsidRPr="00000000">
        <w:rPr>
          <w:sz w:val="16"/>
          <w:szCs w:val="16"/>
          <w:rtl w:val="0"/>
        </w:rPr>
        <w:br w:type="textWrapping"/>
      </w:r>
      <w:r w:rsidDel="00000000" w:rsidR="00000000" w:rsidRPr="00000000">
        <w:rPr>
          <w:color w:val="c4c4c4"/>
          <w:sz w:val="2"/>
          <w:szCs w:val="2"/>
          <w:rtl w:val="0"/>
        </w:rPr>
        <w:t xml:space="preserve">i</w:t>
      </w:r>
      <w:r w:rsidDel="00000000" w:rsidR="00000000" w:rsidRPr="00000000">
        <w:rPr>
          <w:color w:val="ffffff"/>
          <w:sz w:val="2"/>
          <w:szCs w:val="2"/>
          <w:rtl w:val="0"/>
        </w:rPr>
        <w:t xml:space="preserve">ng</w:t>
      </w:r>
      <w:r w:rsidDel="00000000" w:rsidR="00000000" w:rsidRPr="00000000">
        <w:rPr>
          <w:color w:val="e8e8e8"/>
          <w:sz w:val="2"/>
          <w:szCs w:val="2"/>
          <w:rtl w:val="0"/>
        </w:rPr>
        <w:t xml:space="preserve"> </w:t>
      </w:r>
      <w:r w:rsidDel="00000000" w:rsidR="00000000" w:rsidRPr="00000000">
        <w:rPr>
          <w:color w:val="eaeaea"/>
          <w:sz w:val="2"/>
          <w:szCs w:val="2"/>
          <w:rtl w:val="0"/>
        </w:rPr>
        <w:t xml:space="preserve">h</w:t>
      </w:r>
      <w:r w:rsidDel="00000000" w:rsidR="00000000" w:rsidRPr="00000000">
        <w:rPr>
          <w:color w:val="f0f0f0"/>
          <w:sz w:val="2"/>
          <w:szCs w:val="2"/>
          <w:rtl w:val="0"/>
        </w:rPr>
        <w:t xml:space="preserve">i</w:t>
      </w:r>
      <w:r w:rsidDel="00000000" w:rsidR="00000000" w:rsidRPr="00000000">
        <w:rPr>
          <w:color w:val="8e8e8e"/>
          <w:sz w:val="2"/>
          <w:szCs w:val="2"/>
          <w:rtl w:val="0"/>
        </w:rPr>
        <w:t xml:space="preserve">s</w:t>
      </w:r>
      <w:r w:rsidDel="00000000" w:rsidR="00000000" w:rsidRPr="00000000">
        <w:rPr>
          <w:color w:val="020202"/>
          <w:sz w:val="2"/>
          <w:szCs w:val="2"/>
          <w:rtl w:val="0"/>
        </w:rPr>
        <w:t xml:space="preserve"> </w:t>
      </w:r>
      <w:r w:rsidDel="00000000" w:rsidR="00000000" w:rsidRPr="00000000">
        <w:rPr>
          <w:color w:val="080808"/>
          <w:sz w:val="2"/>
          <w:szCs w:val="2"/>
          <w:rtl w:val="0"/>
        </w:rPr>
        <w:t xml:space="preserve">time at Sporting CP, Cri</w:t>
      </w:r>
      <w:r w:rsidDel="00000000" w:rsidR="00000000" w:rsidRPr="00000000">
        <w:rPr>
          <w:color w:val="000f00"/>
          <w:sz w:val="2"/>
          <w:szCs w:val="2"/>
          <w:rtl w:val="0"/>
        </w:rPr>
        <w:t xml:space="preserve">s</w:t>
      </w:r>
      <w:r w:rsidDel="00000000" w:rsidR="00000000" w:rsidRPr="00000000">
        <w:rPr>
          <w:color w:val="001900"/>
          <w:sz w:val="2"/>
          <w:szCs w:val="2"/>
          <w:rtl w:val="0"/>
        </w:rPr>
        <w:t xml:space="preserve">t</w:t>
      </w:r>
      <w:r w:rsidDel="00000000" w:rsidR="00000000" w:rsidRPr="00000000">
        <w:rPr>
          <w:color w:val="0d3200"/>
          <w:sz w:val="2"/>
          <w:szCs w:val="2"/>
          <w:rtl w:val="0"/>
        </w:rPr>
        <w:t xml:space="preserve">i</w:t>
      </w:r>
      <w:r w:rsidDel="00000000" w:rsidR="00000000" w:rsidRPr="00000000">
        <w:rPr>
          <w:color w:val="204d14"/>
          <w:sz w:val="2"/>
          <w:szCs w:val="2"/>
          <w:rtl w:val="0"/>
        </w:rPr>
        <w:t xml:space="preserve">a</w:t>
      </w:r>
      <w:r w:rsidDel="00000000" w:rsidR="00000000" w:rsidRPr="00000000">
        <w:rPr>
          <w:color w:val="295f23"/>
          <w:sz w:val="2"/>
          <w:szCs w:val="2"/>
          <w:rtl w:val="0"/>
        </w:rPr>
        <w:t xml:space="preserve">n</w:t>
      </w:r>
      <w:r w:rsidDel="00000000" w:rsidR="00000000" w:rsidRPr="00000000">
        <w:rPr>
          <w:color w:val="256727"/>
          <w:sz w:val="2"/>
          <w:szCs w:val="2"/>
          <w:rtl w:val="0"/>
        </w:rPr>
        <w:t xml:space="preserve">o</w:t>
      </w:r>
      <w:r w:rsidDel="00000000" w:rsidR="00000000" w:rsidRPr="00000000">
        <w:rPr>
          <w:color w:val="1c6925"/>
          <w:sz w:val="2"/>
          <w:szCs w:val="2"/>
          <w:rtl w:val="0"/>
        </w:rPr>
        <w:t xml:space="preserve"> </w:t>
      </w:r>
      <w:r w:rsidDel="00000000" w:rsidR="00000000" w:rsidRPr="00000000">
        <w:rPr>
          <w:color w:val="0f6921"/>
          <w:sz w:val="2"/>
          <w:szCs w:val="2"/>
          <w:rtl w:val="0"/>
        </w:rPr>
        <w:t xml:space="preserve">R</w:t>
      </w:r>
      <w:r w:rsidDel="00000000" w:rsidR="00000000" w:rsidRPr="00000000">
        <w:rPr>
          <w:color w:val="046c1f"/>
          <w:sz w:val="2"/>
          <w:szCs w:val="2"/>
          <w:rtl w:val="0"/>
        </w:rPr>
        <w:t xml:space="preserve">o</w:t>
      </w:r>
      <w:r w:rsidDel="00000000" w:rsidR="00000000" w:rsidRPr="00000000">
        <w:rPr>
          <w:color w:val="00701f"/>
          <w:sz w:val="2"/>
          <w:szCs w:val="2"/>
          <w:rtl w:val="0"/>
        </w:rPr>
        <w:t xml:space="preserve">n</w:t>
      </w:r>
      <w:r w:rsidDel="00000000" w:rsidR="00000000" w:rsidRPr="00000000">
        <w:rPr>
          <w:color w:val="00741f"/>
          <w:sz w:val="2"/>
          <w:szCs w:val="2"/>
          <w:rtl w:val="0"/>
        </w:rPr>
        <w:t xml:space="preserve">a</w:t>
      </w:r>
      <w:r w:rsidDel="00000000" w:rsidR="00000000" w:rsidRPr="00000000">
        <w:rPr>
          <w:color w:val="00781f"/>
          <w:sz w:val="2"/>
          <w:szCs w:val="2"/>
          <w:rtl w:val="0"/>
        </w:rPr>
        <w:t xml:space="preserve">l</w:t>
      </w:r>
      <w:r w:rsidDel="00000000" w:rsidR="00000000" w:rsidRPr="00000000">
        <w:rPr>
          <w:color w:val="007b1f"/>
          <w:sz w:val="2"/>
          <w:szCs w:val="2"/>
          <w:rtl w:val="0"/>
        </w:rPr>
        <w:t xml:space="preserve">d</w:t>
      </w:r>
      <w:r w:rsidDel="00000000" w:rsidR="00000000" w:rsidRPr="00000000">
        <w:rPr>
          <w:color w:val="007e1f"/>
          <w:sz w:val="2"/>
          <w:szCs w:val="2"/>
          <w:rtl w:val="0"/>
        </w:rPr>
        <w:t xml:space="preserve">o</w:t>
      </w:r>
      <w:r w:rsidDel="00000000" w:rsidR="00000000" w:rsidRPr="00000000">
        <w:rPr>
          <w:color w:val="007f1f"/>
          <w:sz w:val="2"/>
          <w:szCs w:val="2"/>
          <w:rtl w:val="0"/>
        </w:rPr>
        <w:t xml:space="preserve"> </w:t>
      </w:r>
      <w:r w:rsidDel="00000000" w:rsidR="00000000" w:rsidRPr="00000000">
        <w:rPr>
          <w:color w:val="00801f"/>
          <w:sz w:val="2"/>
          <w:szCs w:val="2"/>
          <w:rtl w:val="0"/>
        </w:rPr>
        <w:t xml:space="preserve">p</w:t>
      </w:r>
      <w:r w:rsidDel="00000000" w:rsidR="00000000" w:rsidRPr="00000000">
        <w:rPr>
          <w:color w:val="097000"/>
          <w:sz w:val="2"/>
          <w:szCs w:val="2"/>
          <w:rtl w:val="0"/>
        </w:rPr>
        <w:t xml:space="preserve">layed for all the levels he play</w:t>
      </w:r>
      <w:r w:rsidDel="00000000" w:rsidR="00000000" w:rsidRPr="00000000">
        <w:rPr>
          <w:color w:val="080808"/>
          <w:sz w:val="2"/>
          <w:szCs w:val="2"/>
          <w:rtl w:val="0"/>
        </w:rPr>
        <w:t xml:space="preserve">ed in a loofa Ch</w:t>
      </w:r>
      <w:r w:rsidDel="00000000" w:rsidR="00000000" w:rsidRPr="00000000">
        <w:rPr>
          <w:color w:val="350008"/>
          <w:sz w:val="2"/>
          <w:szCs w:val="2"/>
          <w:rtl w:val="0"/>
        </w:rPr>
        <w:t xml:space="preserve">a</w:t>
      </w:r>
      <w:r w:rsidDel="00000000" w:rsidR="00000000" w:rsidRPr="00000000">
        <w:rPr>
          <w:color w:val="320008"/>
          <w:sz w:val="2"/>
          <w:szCs w:val="2"/>
          <w:rtl w:val="0"/>
        </w:rPr>
        <w:t xml:space="preserve">m</w:t>
      </w:r>
      <w:r w:rsidDel="00000000" w:rsidR="00000000" w:rsidRPr="00000000">
        <w:rPr>
          <w:color w:val="2f0008"/>
          <w:sz w:val="2"/>
          <w:szCs w:val="2"/>
          <w:rtl w:val="0"/>
        </w:rPr>
        <w:t xml:space="preserve">p</w:t>
      </w:r>
      <w:r w:rsidDel="00000000" w:rsidR="00000000" w:rsidRPr="00000000">
        <w:rPr>
          <w:color w:val="2b0008"/>
          <w:sz w:val="2"/>
          <w:szCs w:val="2"/>
          <w:rtl w:val="0"/>
        </w:rPr>
        <w:t xml:space="preserve">i</w:t>
      </w:r>
      <w:r w:rsidDel="00000000" w:rsidR="00000000" w:rsidRPr="00000000">
        <w:rPr>
          <w:color w:val="240008"/>
          <w:sz w:val="2"/>
          <w:szCs w:val="2"/>
          <w:rtl w:val="0"/>
        </w:rPr>
        <w:t xml:space="preserve">o</w:t>
      </w:r>
      <w:r w:rsidDel="00000000" w:rsidR="00000000" w:rsidRPr="00000000">
        <w:rPr>
          <w:color w:val="1d0008"/>
          <w:sz w:val="2"/>
          <w:szCs w:val="2"/>
          <w:rtl w:val="0"/>
        </w:rPr>
        <w:t xml:space="preserve">n</w:t>
      </w:r>
      <w:r w:rsidDel="00000000" w:rsidR="00000000" w:rsidRPr="00000000">
        <w:rPr>
          <w:color w:val="150208"/>
          <w:sz w:val="2"/>
          <w:szCs w:val="2"/>
          <w:rtl w:val="0"/>
        </w:rPr>
        <w:t xml:space="preserve">s</w:t>
      </w:r>
      <w:r w:rsidDel="00000000" w:rsidR="00000000" w:rsidRPr="00000000">
        <w:rPr>
          <w:color w:val="0c0608"/>
          <w:sz w:val="2"/>
          <w:szCs w:val="2"/>
          <w:rtl w:val="0"/>
        </w:rPr>
        <w:t xml:space="preserve"> </w:t>
      </w:r>
      <w:r w:rsidDel="00000000" w:rsidR="00000000" w:rsidRPr="00000000">
        <w:rPr>
          <w:color w:val="020806"/>
          <w:sz w:val="2"/>
          <w:szCs w:val="2"/>
          <w:rtl w:val="0"/>
        </w:rPr>
        <w:t xml:space="preserve">L</w:t>
      </w:r>
      <w:r w:rsidDel="00000000" w:rsidR="00000000" w:rsidRPr="00000000">
        <w:rPr>
          <w:color w:val="000802"/>
          <w:sz w:val="2"/>
          <w:szCs w:val="2"/>
          <w:rtl w:val="0"/>
        </w:rPr>
        <w:t xml:space="preserve">e</w:t>
      </w:r>
      <w:r w:rsidDel="00000000" w:rsidR="00000000" w:rsidRPr="00000000">
        <w:rPr>
          <w:color w:val="000b00"/>
          <w:sz w:val="2"/>
          <w:szCs w:val="2"/>
          <w:rtl w:val="0"/>
        </w:rPr>
        <w:t xml:space="preserve">a</w:t>
      </w:r>
      <w:r w:rsidDel="00000000" w:rsidR="00000000" w:rsidRPr="00000000">
        <w:rPr>
          <w:color w:val="001204"/>
          <w:sz w:val="2"/>
          <w:szCs w:val="2"/>
          <w:rtl w:val="0"/>
        </w:rPr>
        <w:t xml:space="preserve">g</w:t>
      </w:r>
      <w:r w:rsidDel="00000000" w:rsidR="00000000" w:rsidRPr="00000000">
        <w:rPr>
          <w:color w:val="002513"/>
          <w:sz w:val="2"/>
          <w:szCs w:val="2"/>
          <w:rtl w:val="0"/>
        </w:rPr>
        <w:t xml:space="preserve">u</w:t>
      </w:r>
      <w:r w:rsidDel="00000000" w:rsidR="00000000" w:rsidRPr="00000000">
        <w:rPr>
          <w:color w:val="043f2b"/>
          <w:sz w:val="2"/>
          <w:szCs w:val="2"/>
          <w:rtl w:val="0"/>
        </w:rPr>
        <w:t xml:space="preserve">e</w:t>
      </w:r>
      <w:r w:rsidDel="00000000" w:rsidR="00000000" w:rsidRPr="00000000">
        <w:rPr>
          <w:color w:val="195843"/>
          <w:sz w:val="2"/>
          <w:szCs w:val="2"/>
          <w:rtl w:val="0"/>
        </w:rPr>
        <w:t xml:space="preserve"> </w:t>
      </w:r>
      <w:r w:rsidDel="00000000" w:rsidR="00000000" w:rsidRPr="00000000">
        <w:rPr>
          <w:color w:val="256952"/>
          <w:sz w:val="2"/>
          <w:szCs w:val="2"/>
          <w:rtl w:val="0"/>
        </w:rPr>
        <w:t xml:space="preserve">a</w:t>
      </w:r>
      <w:r w:rsidDel="00000000" w:rsidR="00000000" w:rsidRPr="00000000">
        <w:rPr>
          <w:color w:val="097000"/>
          <w:sz w:val="2"/>
          <w:szCs w:val="2"/>
          <w:rtl w:val="0"/>
        </w:rPr>
        <w:t xml:space="preserve">gainst Manchester United in 2003, the manager of the English clu</w:t>
      </w:r>
      <w:r w:rsidDel="00000000" w:rsidR="00000000" w:rsidRPr="00000000">
        <w:rPr>
          <w:color w:val="008000"/>
          <w:sz w:val="2"/>
          <w:szCs w:val="2"/>
          <w:rtl w:val="0"/>
        </w:rPr>
        <w:t xml:space="preserve">b Sir Al</w:t>
      </w:r>
      <w:r w:rsidDel="00000000" w:rsidR="00000000" w:rsidRPr="00000000">
        <w:rPr>
          <w:color w:val="16ac26"/>
          <w:sz w:val="2"/>
          <w:szCs w:val="2"/>
          <w:rtl w:val="0"/>
        </w:rPr>
        <w:t xml:space="preserve">e</w:t>
      </w:r>
      <w:r w:rsidDel="00000000" w:rsidR="00000000" w:rsidRPr="00000000">
        <w:rPr>
          <w:color w:val="19af29"/>
          <w:sz w:val="2"/>
          <w:szCs w:val="2"/>
          <w:rtl w:val="0"/>
        </w:rPr>
        <w:t xml:space="preserve">x</w:t>
      </w:r>
      <w:r w:rsidDel="00000000" w:rsidR="00000000" w:rsidRPr="00000000">
        <w:rPr>
          <w:color w:val="1fb52f"/>
          <w:sz w:val="2"/>
          <w:szCs w:val="2"/>
          <w:rtl w:val="0"/>
        </w:rPr>
        <w:t xml:space="preserve"> </w:t>
      </w:r>
      <w:r w:rsidDel="00000000" w:rsidR="00000000" w:rsidRPr="00000000">
        <w:rPr>
          <w:color w:val="26bc36"/>
          <w:sz w:val="2"/>
          <w:szCs w:val="2"/>
          <w:rtl w:val="0"/>
        </w:rPr>
        <w:t xml:space="preserve">F</w:t>
      </w:r>
      <w:r w:rsidDel="00000000" w:rsidR="00000000" w:rsidRPr="00000000">
        <w:rPr>
          <w:color w:val="2dc33d"/>
          <w:sz w:val="2"/>
          <w:szCs w:val="2"/>
          <w:rtl w:val="0"/>
        </w:rPr>
        <w:t xml:space="preserve">e</w:t>
      </w:r>
      <w:r w:rsidDel="00000000" w:rsidR="00000000" w:rsidRPr="00000000">
        <w:rPr>
          <w:color w:val="34ca44"/>
          <w:sz w:val="2"/>
          <w:szCs w:val="2"/>
          <w:rtl w:val="0"/>
        </w:rPr>
        <w:t xml:space="preserve">r</w:t>
      </w:r>
      <w:r w:rsidDel="00000000" w:rsidR="00000000" w:rsidRPr="00000000">
        <w:rPr>
          <w:color w:val="3ad04a"/>
          <w:sz w:val="2"/>
          <w:szCs w:val="2"/>
          <w:rtl w:val="0"/>
        </w:rPr>
        <w:t xml:space="preserve">g</w:t>
      </w:r>
      <w:r w:rsidDel="00000000" w:rsidR="00000000" w:rsidRPr="00000000">
        <w:rPr>
          <w:color w:val="3dd34d"/>
          <w:sz w:val="2"/>
          <w:szCs w:val="2"/>
          <w:rtl w:val="0"/>
        </w:rPr>
        <w:t xml:space="preserve">u</w:t>
      </w:r>
      <w:r w:rsidDel="00000000" w:rsidR="00000000" w:rsidRPr="00000000">
        <w:rPr>
          <w:color w:val="3bd924"/>
          <w:sz w:val="2"/>
          <w:szCs w:val="2"/>
          <w:rtl w:val="0"/>
        </w:rPr>
        <w:t xml:space="preserve">son was </w:t>
      </w:r>
      <w:r w:rsidDel="00000000" w:rsidR="00000000" w:rsidRPr="00000000">
        <w:rPr>
          <w:color w:val="26c40f"/>
          <w:sz w:val="2"/>
          <w:szCs w:val="2"/>
          <w:rtl w:val="0"/>
        </w:rPr>
        <w:t xml:space="preserve">impresse</w:t>
      </w:r>
      <w:r w:rsidDel="00000000" w:rsidR="00000000" w:rsidRPr="00000000">
        <w:rPr>
          <w:color w:val="3ad823"/>
          <w:sz w:val="2"/>
          <w:szCs w:val="2"/>
          <w:rtl w:val="0"/>
        </w:rPr>
        <w:t xml:space="preserve">d by his performance and brought him to the club in the same year In his first season at</w:t>
      </w:r>
      <w:r w:rsidDel="00000000" w:rsidR="00000000" w:rsidRPr="00000000">
        <w:rPr>
          <w:color w:val="3bd924"/>
          <w:sz w:val="2"/>
          <w:szCs w:val="2"/>
          <w:rtl w:val="0"/>
        </w:rPr>
        <w:t xml:space="preserve"> Manches</w:t>
      </w:r>
      <w:r w:rsidDel="00000000" w:rsidR="00000000" w:rsidRPr="00000000">
        <w:rPr>
          <w:color w:val="2dc33d"/>
          <w:sz w:val="2"/>
          <w:szCs w:val="2"/>
          <w:rtl w:val="0"/>
        </w:rPr>
        <w:t xml:space="preserve">t</w:t>
      </w:r>
      <w:r w:rsidDel="00000000" w:rsidR="00000000" w:rsidRPr="00000000">
        <w:rPr>
          <w:color w:val="28be38"/>
          <w:sz w:val="2"/>
          <w:szCs w:val="2"/>
          <w:rtl w:val="0"/>
        </w:rPr>
        <w:t xml:space="preserve">e</w:t>
      </w:r>
      <w:r w:rsidDel="00000000" w:rsidR="00000000" w:rsidRPr="00000000">
        <w:rPr>
          <w:color w:val="1eb42e"/>
          <w:sz w:val="2"/>
          <w:szCs w:val="2"/>
          <w:rtl w:val="0"/>
        </w:rPr>
        <w:t xml:space="preserve">r</w:t>
      </w:r>
      <w:r w:rsidDel="00000000" w:rsidR="00000000" w:rsidRPr="00000000">
        <w:rPr>
          <w:color w:val="11a721"/>
          <w:sz w:val="2"/>
          <w:szCs w:val="2"/>
          <w:rtl w:val="0"/>
        </w:rPr>
        <w:t xml:space="preserve"> </w:t>
      </w:r>
      <w:r w:rsidDel="00000000" w:rsidR="00000000" w:rsidRPr="00000000">
        <w:rPr>
          <w:color w:val="039913"/>
          <w:sz w:val="2"/>
          <w:szCs w:val="2"/>
          <w:rtl w:val="0"/>
        </w:rPr>
        <w:t xml:space="preserve">U</w:t>
      </w:r>
      <w:r w:rsidDel="00000000" w:rsidR="00000000" w:rsidRPr="00000000">
        <w:rPr>
          <w:color w:val="008c06"/>
          <w:sz w:val="2"/>
          <w:szCs w:val="2"/>
          <w:rtl w:val="0"/>
        </w:rPr>
        <w:t xml:space="preserve">n</w:t>
      </w:r>
      <w:r w:rsidDel="00000000" w:rsidR="00000000" w:rsidRPr="00000000">
        <w:rPr>
          <w:color w:val="008200"/>
          <w:sz w:val="2"/>
          <w:szCs w:val="2"/>
          <w:rtl w:val="0"/>
        </w:rPr>
        <w:t xml:space="preserve">i</w:t>
      </w:r>
      <w:r w:rsidDel="00000000" w:rsidR="00000000" w:rsidRPr="00000000">
        <w:rPr>
          <w:color w:val="007c00"/>
          <w:sz w:val="2"/>
          <w:szCs w:val="2"/>
          <w:rtl w:val="0"/>
        </w:rPr>
        <w:t xml:space="preserve">t</w:t>
      </w:r>
      <w:r w:rsidDel="00000000" w:rsidR="00000000" w:rsidRPr="00000000">
        <w:rPr>
          <w:color w:val="008000"/>
          <w:sz w:val="2"/>
          <w:szCs w:val="2"/>
          <w:rtl w:val="0"/>
        </w:rPr>
        <w:t xml:space="preserve">ed Ronal</w:t>
      </w:r>
      <w:r w:rsidDel="00000000" w:rsidR="00000000" w:rsidRPr="00000000">
        <w:rPr>
          <w:color w:val="097000"/>
          <w:sz w:val="2"/>
          <w:szCs w:val="2"/>
          <w:rtl w:val="0"/>
        </w:rPr>
        <w:t xml:space="preserve">do scored three goals in the lea</w:t>
      </w:r>
      <w:r w:rsidDel="00000000" w:rsidR="00000000" w:rsidRPr="00000000">
        <w:rPr>
          <w:color w:val="2b2b2b"/>
          <w:sz w:val="2"/>
          <w:szCs w:val="2"/>
          <w:rtl w:val="0"/>
        </w:rPr>
        <w:t xml:space="preserve">g</w:t>
      </w:r>
      <w:r w:rsidDel="00000000" w:rsidR="00000000" w:rsidRPr="00000000">
        <w:rPr>
          <w:color w:val="1f1f1f"/>
          <w:sz w:val="2"/>
          <w:szCs w:val="2"/>
          <w:rtl w:val="0"/>
        </w:rPr>
        <w:t xml:space="preserve">u</w:t>
      </w:r>
      <w:r w:rsidDel="00000000" w:rsidR="00000000" w:rsidRPr="00000000">
        <w:rPr>
          <w:color w:val="0c0c0c"/>
          <w:sz w:val="2"/>
          <w:szCs w:val="2"/>
          <w:rtl w:val="0"/>
        </w:rPr>
        <w:t xml:space="preserve">e</w:t>
      </w:r>
      <w:r w:rsidDel="00000000" w:rsidR="00000000" w:rsidRPr="00000000">
        <w:rPr>
          <w:color w:val="000000"/>
          <w:sz w:val="2"/>
          <w:szCs w:val="2"/>
          <w:rtl w:val="0"/>
        </w:rPr>
        <w:t xml:space="preserve"> he </w:t>
      </w:r>
      <w:r w:rsidDel="00000000" w:rsidR="00000000" w:rsidRPr="00000000">
        <w:rPr>
          <w:color w:val="050505"/>
          <w:sz w:val="2"/>
          <w:szCs w:val="2"/>
          <w:rtl w:val="0"/>
        </w:rPr>
        <w:t xml:space="preserve">s</w:t>
      </w:r>
      <w:r w:rsidDel="00000000" w:rsidR="00000000" w:rsidRPr="00000000">
        <w:rPr>
          <w:color w:val="080808"/>
          <w:sz w:val="2"/>
          <w:szCs w:val="2"/>
          <w:rtl w:val="0"/>
        </w:rPr>
        <w:t xml:space="preserve">cored 84 goals f</w:t>
      </w:r>
      <w:r w:rsidDel="00000000" w:rsidR="00000000" w:rsidRPr="00000000">
        <w:rPr>
          <w:color w:val="020202"/>
          <w:sz w:val="2"/>
          <w:szCs w:val="2"/>
          <w:rtl w:val="0"/>
        </w:rPr>
        <w:t xml:space="preserve">o</w:t>
      </w:r>
      <w:r w:rsidDel="00000000" w:rsidR="00000000" w:rsidRPr="00000000">
        <w:rPr>
          <w:color w:val="050505"/>
          <w:sz w:val="2"/>
          <w:szCs w:val="2"/>
          <w:rtl w:val="0"/>
        </w:rPr>
        <w:t xml:space="preserve">r</w:t>
      </w:r>
      <w:r w:rsidDel="00000000" w:rsidR="00000000" w:rsidRPr="00000000">
        <w:rPr>
          <w:color w:val="000000"/>
          <w:sz w:val="2"/>
          <w:szCs w:val="2"/>
          <w:rtl w:val="0"/>
        </w:rPr>
        <w:t xml:space="preserve"> th</w:t>
      </w:r>
      <w:r w:rsidDel="00000000" w:rsidR="00000000" w:rsidRPr="00000000">
        <w:rPr>
          <w:color w:val="3b3b3b"/>
          <w:sz w:val="2"/>
          <w:szCs w:val="2"/>
          <w:rtl w:val="0"/>
        </w:rPr>
        <w:t xml:space="preserve">e</w:t>
      </w:r>
      <w:r w:rsidDel="00000000" w:rsidR="00000000" w:rsidRPr="00000000">
        <w:rPr>
          <w:color w:val="a1a1a1"/>
          <w:sz w:val="2"/>
          <w:szCs w:val="2"/>
          <w:rtl w:val="0"/>
        </w:rPr>
        <w:t xml:space="preserve"> </w:t>
      </w:r>
      <w:r w:rsidDel="00000000" w:rsidR="00000000" w:rsidRPr="00000000">
        <w:rPr>
          <w:color w:val="f2f2f2"/>
          <w:sz w:val="2"/>
          <w:szCs w:val="2"/>
          <w:rtl w:val="0"/>
        </w:rPr>
        <w:t xml:space="preserve">c</w:t>
      </w:r>
      <w:r w:rsidDel="00000000" w:rsidR="00000000" w:rsidRPr="00000000">
        <w:rPr>
          <w:color w:val="f8f8f8"/>
          <w:sz w:val="2"/>
          <w:szCs w:val="2"/>
          <w:rtl w:val="0"/>
        </w:rPr>
        <w:t xml:space="preserve">lub in 196 league games an</w:t>
      </w:r>
      <w:r w:rsidDel="00000000" w:rsidR="00000000" w:rsidRPr="00000000">
        <w:rPr>
          <w:sz w:val="16"/>
          <w:szCs w:val="16"/>
          <w:rtl w:val="0"/>
        </w:rPr>
        <w:br w:type="textWrapping"/>
      </w:r>
      <w:r w:rsidDel="00000000" w:rsidR="00000000" w:rsidRPr="00000000">
        <w:rPr>
          <w:color w:val="cdcdcd"/>
          <w:sz w:val="2"/>
          <w:szCs w:val="2"/>
          <w:rtl w:val="0"/>
        </w:rPr>
        <w:t xml:space="preserve">d</w:t>
      </w:r>
      <w:r w:rsidDel="00000000" w:rsidR="00000000" w:rsidRPr="00000000">
        <w:rPr>
          <w:color w:val="ffffff"/>
          <w:sz w:val="2"/>
          <w:szCs w:val="2"/>
          <w:rtl w:val="0"/>
        </w:rPr>
        <w:t xml:space="preserve"> b</w:t>
      </w:r>
      <w:r w:rsidDel="00000000" w:rsidR="00000000" w:rsidRPr="00000000">
        <w:rPr>
          <w:color w:val="e2e2e2"/>
          <w:sz w:val="2"/>
          <w:szCs w:val="2"/>
          <w:rtl w:val="0"/>
        </w:rPr>
        <w:t xml:space="preserve">e</w:t>
      </w:r>
      <w:r w:rsidDel="00000000" w:rsidR="00000000" w:rsidRPr="00000000">
        <w:rPr>
          <w:color w:val="e8e8e8"/>
          <w:sz w:val="2"/>
          <w:szCs w:val="2"/>
          <w:rtl w:val="0"/>
        </w:rPr>
        <w:t xml:space="preserve">c</w:t>
      </w:r>
      <w:r w:rsidDel="00000000" w:rsidR="00000000" w:rsidRPr="00000000">
        <w:rPr>
          <w:color w:val="f9f9f9"/>
          <w:sz w:val="2"/>
          <w:szCs w:val="2"/>
          <w:rtl w:val="0"/>
        </w:rPr>
        <w:t xml:space="preserve">a</w:t>
      </w:r>
      <w:r w:rsidDel="00000000" w:rsidR="00000000" w:rsidRPr="00000000">
        <w:rPr>
          <w:color w:val="a3a3a3"/>
          <w:sz w:val="2"/>
          <w:szCs w:val="2"/>
          <w:rtl w:val="0"/>
        </w:rPr>
        <w:t xml:space="preserve">m</w:t>
      </w:r>
      <w:r w:rsidDel="00000000" w:rsidR="00000000" w:rsidRPr="00000000">
        <w:rPr>
          <w:color w:val="202020"/>
          <w:sz w:val="2"/>
          <w:szCs w:val="2"/>
          <w:rtl w:val="0"/>
        </w:rPr>
        <w:t xml:space="preserve">e</w:t>
      </w:r>
      <w:r w:rsidDel="00000000" w:rsidR="00000000" w:rsidRPr="00000000">
        <w:rPr>
          <w:color w:val="080808"/>
          <w:sz w:val="2"/>
          <w:szCs w:val="2"/>
          <w:rtl w:val="0"/>
        </w:rPr>
        <w:t xml:space="preserve"> one of the best players</w:t>
      </w:r>
      <w:r w:rsidDel="00000000" w:rsidR="00000000" w:rsidRPr="00000000">
        <w:rPr>
          <w:color w:val="000f00"/>
          <w:sz w:val="2"/>
          <w:szCs w:val="2"/>
          <w:rtl w:val="0"/>
        </w:rPr>
        <w:t xml:space="preserve"> </w:t>
      </w:r>
      <w:r w:rsidDel="00000000" w:rsidR="00000000" w:rsidRPr="00000000">
        <w:rPr>
          <w:color w:val="001900"/>
          <w:sz w:val="2"/>
          <w:szCs w:val="2"/>
          <w:rtl w:val="0"/>
        </w:rPr>
        <w:t xml:space="preserve">i</w:t>
      </w:r>
      <w:r w:rsidDel="00000000" w:rsidR="00000000" w:rsidRPr="00000000">
        <w:rPr>
          <w:color w:val="0d3200"/>
          <w:sz w:val="2"/>
          <w:szCs w:val="2"/>
          <w:rtl w:val="0"/>
        </w:rPr>
        <w:t xml:space="preserve">n</w:t>
      </w:r>
      <w:r w:rsidDel="00000000" w:rsidR="00000000" w:rsidRPr="00000000">
        <w:rPr>
          <w:color w:val="204d14"/>
          <w:sz w:val="2"/>
          <w:szCs w:val="2"/>
          <w:rtl w:val="0"/>
        </w:rPr>
        <w:t xml:space="preserve"> </w:t>
      </w:r>
      <w:r w:rsidDel="00000000" w:rsidR="00000000" w:rsidRPr="00000000">
        <w:rPr>
          <w:color w:val="295f23"/>
          <w:sz w:val="2"/>
          <w:szCs w:val="2"/>
          <w:rtl w:val="0"/>
        </w:rPr>
        <w:t xml:space="preserve">t</w:t>
      </w:r>
      <w:r w:rsidDel="00000000" w:rsidR="00000000" w:rsidRPr="00000000">
        <w:rPr>
          <w:color w:val="256727"/>
          <w:sz w:val="2"/>
          <w:szCs w:val="2"/>
          <w:rtl w:val="0"/>
        </w:rPr>
        <w:t xml:space="preserve">h</w:t>
      </w:r>
      <w:r w:rsidDel="00000000" w:rsidR="00000000" w:rsidRPr="00000000">
        <w:rPr>
          <w:color w:val="1c6925"/>
          <w:sz w:val="2"/>
          <w:szCs w:val="2"/>
          <w:rtl w:val="0"/>
        </w:rPr>
        <w:t xml:space="preserve">e</w:t>
      </w:r>
      <w:r w:rsidDel="00000000" w:rsidR="00000000" w:rsidRPr="00000000">
        <w:rPr>
          <w:color w:val="0f6921"/>
          <w:sz w:val="2"/>
          <w:szCs w:val="2"/>
          <w:rtl w:val="0"/>
        </w:rPr>
        <w:t xml:space="preserve"> </w:t>
      </w:r>
      <w:r w:rsidDel="00000000" w:rsidR="00000000" w:rsidRPr="00000000">
        <w:rPr>
          <w:color w:val="046c1f"/>
          <w:sz w:val="2"/>
          <w:szCs w:val="2"/>
          <w:rtl w:val="0"/>
        </w:rPr>
        <w:t xml:space="preserve">w</w:t>
      </w:r>
      <w:r w:rsidDel="00000000" w:rsidR="00000000" w:rsidRPr="00000000">
        <w:rPr>
          <w:color w:val="00701f"/>
          <w:sz w:val="2"/>
          <w:szCs w:val="2"/>
          <w:rtl w:val="0"/>
        </w:rPr>
        <w:t xml:space="preserve">o</w:t>
      </w:r>
      <w:r w:rsidDel="00000000" w:rsidR="00000000" w:rsidRPr="00000000">
        <w:rPr>
          <w:color w:val="00741f"/>
          <w:sz w:val="2"/>
          <w:szCs w:val="2"/>
          <w:rtl w:val="0"/>
        </w:rPr>
        <w:t xml:space="preserve">r</w:t>
      </w:r>
      <w:r w:rsidDel="00000000" w:rsidR="00000000" w:rsidRPr="00000000">
        <w:rPr>
          <w:color w:val="00781f"/>
          <w:sz w:val="2"/>
          <w:szCs w:val="2"/>
          <w:rtl w:val="0"/>
        </w:rPr>
        <w:t xml:space="preserve">l</w:t>
      </w:r>
      <w:r w:rsidDel="00000000" w:rsidR="00000000" w:rsidRPr="00000000">
        <w:rPr>
          <w:color w:val="007b1f"/>
          <w:sz w:val="2"/>
          <w:szCs w:val="2"/>
          <w:rtl w:val="0"/>
        </w:rPr>
        <w:t xml:space="preserve">d</w:t>
      </w:r>
      <w:r w:rsidDel="00000000" w:rsidR="00000000" w:rsidRPr="00000000">
        <w:rPr>
          <w:color w:val="007e1f"/>
          <w:sz w:val="2"/>
          <w:szCs w:val="2"/>
          <w:rtl w:val="0"/>
        </w:rPr>
        <w:t xml:space="preserve"> </w:t>
      </w:r>
      <w:r w:rsidDel="00000000" w:rsidR="00000000" w:rsidRPr="00000000">
        <w:rPr>
          <w:color w:val="007f1f"/>
          <w:sz w:val="2"/>
          <w:szCs w:val="2"/>
          <w:rtl w:val="0"/>
        </w:rPr>
        <w:t xml:space="preserve">A</w:t>
      </w:r>
      <w:r w:rsidDel="00000000" w:rsidR="00000000" w:rsidRPr="00000000">
        <w:rPr>
          <w:color w:val="00801f"/>
          <w:sz w:val="2"/>
          <w:szCs w:val="2"/>
          <w:rtl w:val="0"/>
        </w:rPr>
        <w:t xml:space="preserve">t</w:t>
      </w:r>
      <w:r w:rsidDel="00000000" w:rsidR="00000000" w:rsidRPr="00000000">
        <w:rPr>
          <w:color w:val="097000"/>
          <w:sz w:val="2"/>
          <w:szCs w:val="2"/>
          <w:rtl w:val="0"/>
        </w:rPr>
        <w:t xml:space="preserve"> the 2006 World Cup Cristiano Ro</w:t>
      </w:r>
      <w:r w:rsidDel="00000000" w:rsidR="00000000" w:rsidRPr="00000000">
        <w:rPr>
          <w:color w:val="080808"/>
          <w:sz w:val="2"/>
          <w:szCs w:val="2"/>
          <w:rtl w:val="0"/>
        </w:rPr>
        <w:t xml:space="preserve">naldo was an int</w:t>
      </w:r>
      <w:r w:rsidDel="00000000" w:rsidR="00000000" w:rsidRPr="00000000">
        <w:rPr>
          <w:color w:val="350008"/>
          <w:sz w:val="2"/>
          <w:szCs w:val="2"/>
          <w:rtl w:val="0"/>
        </w:rPr>
        <w:t xml:space="preserve">e</w:t>
      </w:r>
      <w:r w:rsidDel="00000000" w:rsidR="00000000" w:rsidRPr="00000000">
        <w:rPr>
          <w:color w:val="320008"/>
          <w:sz w:val="2"/>
          <w:szCs w:val="2"/>
          <w:rtl w:val="0"/>
        </w:rPr>
        <w:t xml:space="preserve">g</w:t>
      </w:r>
      <w:r w:rsidDel="00000000" w:rsidR="00000000" w:rsidRPr="00000000">
        <w:rPr>
          <w:color w:val="2f0008"/>
          <w:sz w:val="2"/>
          <w:szCs w:val="2"/>
          <w:rtl w:val="0"/>
        </w:rPr>
        <w:t xml:space="preserve">r</w:t>
      </w:r>
      <w:r w:rsidDel="00000000" w:rsidR="00000000" w:rsidRPr="00000000">
        <w:rPr>
          <w:color w:val="2b0008"/>
          <w:sz w:val="2"/>
          <w:szCs w:val="2"/>
          <w:rtl w:val="0"/>
        </w:rPr>
        <w:t xml:space="preserve">a</w:t>
      </w:r>
      <w:r w:rsidDel="00000000" w:rsidR="00000000" w:rsidRPr="00000000">
        <w:rPr>
          <w:color w:val="240008"/>
          <w:sz w:val="2"/>
          <w:szCs w:val="2"/>
          <w:rtl w:val="0"/>
        </w:rPr>
        <w:t xml:space="preserve">l</w:t>
      </w:r>
      <w:r w:rsidDel="00000000" w:rsidR="00000000" w:rsidRPr="00000000">
        <w:rPr>
          <w:color w:val="1d0008"/>
          <w:sz w:val="2"/>
          <w:szCs w:val="2"/>
          <w:rtl w:val="0"/>
        </w:rPr>
        <w:t xml:space="preserve"> </w:t>
      </w:r>
      <w:r w:rsidDel="00000000" w:rsidR="00000000" w:rsidRPr="00000000">
        <w:rPr>
          <w:color w:val="150208"/>
          <w:sz w:val="2"/>
          <w:szCs w:val="2"/>
          <w:rtl w:val="0"/>
        </w:rPr>
        <w:t xml:space="preserve">p</w:t>
      </w:r>
      <w:r w:rsidDel="00000000" w:rsidR="00000000" w:rsidRPr="00000000">
        <w:rPr>
          <w:color w:val="0c0608"/>
          <w:sz w:val="2"/>
          <w:szCs w:val="2"/>
          <w:rtl w:val="0"/>
        </w:rPr>
        <w:t xml:space="preserve">a</w:t>
      </w:r>
      <w:r w:rsidDel="00000000" w:rsidR="00000000" w:rsidRPr="00000000">
        <w:rPr>
          <w:color w:val="020806"/>
          <w:sz w:val="2"/>
          <w:szCs w:val="2"/>
          <w:rtl w:val="0"/>
        </w:rPr>
        <w:t xml:space="preserve">r</w:t>
      </w:r>
      <w:r w:rsidDel="00000000" w:rsidR="00000000" w:rsidRPr="00000000">
        <w:rPr>
          <w:color w:val="000802"/>
          <w:sz w:val="2"/>
          <w:szCs w:val="2"/>
          <w:rtl w:val="0"/>
        </w:rPr>
        <w:t xml:space="preserve">t</w:t>
      </w:r>
      <w:r w:rsidDel="00000000" w:rsidR="00000000" w:rsidRPr="00000000">
        <w:rPr>
          <w:color w:val="000b00"/>
          <w:sz w:val="2"/>
          <w:szCs w:val="2"/>
          <w:rtl w:val="0"/>
        </w:rPr>
        <w:t xml:space="preserve"> </w:t>
      </w:r>
      <w:r w:rsidDel="00000000" w:rsidR="00000000" w:rsidRPr="00000000">
        <w:rPr>
          <w:color w:val="001204"/>
          <w:sz w:val="2"/>
          <w:szCs w:val="2"/>
          <w:rtl w:val="0"/>
        </w:rPr>
        <w:t xml:space="preserve">o</w:t>
      </w:r>
      <w:r w:rsidDel="00000000" w:rsidR="00000000" w:rsidRPr="00000000">
        <w:rPr>
          <w:color w:val="002513"/>
          <w:sz w:val="2"/>
          <w:szCs w:val="2"/>
          <w:rtl w:val="0"/>
        </w:rPr>
        <w:t xml:space="preserve">f</w:t>
      </w:r>
      <w:r w:rsidDel="00000000" w:rsidR="00000000" w:rsidRPr="00000000">
        <w:rPr>
          <w:color w:val="043f2b"/>
          <w:sz w:val="2"/>
          <w:szCs w:val="2"/>
          <w:rtl w:val="0"/>
        </w:rPr>
        <w:t xml:space="preserve"> </w:t>
      </w:r>
      <w:r w:rsidDel="00000000" w:rsidR="00000000" w:rsidRPr="00000000">
        <w:rPr>
          <w:color w:val="195843"/>
          <w:sz w:val="2"/>
          <w:szCs w:val="2"/>
          <w:rtl w:val="0"/>
        </w:rPr>
        <w:t xml:space="preserve">t</w:t>
      </w:r>
      <w:r w:rsidDel="00000000" w:rsidR="00000000" w:rsidRPr="00000000">
        <w:rPr>
          <w:color w:val="256952"/>
          <w:sz w:val="2"/>
          <w:szCs w:val="2"/>
          <w:rtl w:val="0"/>
        </w:rPr>
        <w:t xml:space="preserve">h</w:t>
      </w:r>
      <w:r w:rsidDel="00000000" w:rsidR="00000000" w:rsidRPr="00000000">
        <w:rPr>
          <w:color w:val="097000"/>
          <w:sz w:val="2"/>
          <w:szCs w:val="2"/>
          <w:rtl w:val="0"/>
        </w:rPr>
        <w:t xml:space="preserve">e Portuguese national team as they reached the semi-final of the</w:t>
      </w:r>
      <w:r w:rsidDel="00000000" w:rsidR="00000000" w:rsidRPr="00000000">
        <w:rPr>
          <w:color w:val="008000"/>
          <w:sz w:val="2"/>
          <w:szCs w:val="2"/>
          <w:rtl w:val="0"/>
        </w:rPr>
        <w:t xml:space="preserve"> tournam</w:t>
      </w:r>
      <w:r w:rsidDel="00000000" w:rsidR="00000000" w:rsidRPr="00000000">
        <w:rPr>
          <w:color w:val="079d17"/>
          <w:sz w:val="2"/>
          <w:szCs w:val="2"/>
          <w:rtl w:val="0"/>
        </w:rPr>
        <w:t xml:space="preserve">e</w:t>
      </w:r>
      <w:r w:rsidDel="00000000" w:rsidR="00000000" w:rsidRPr="00000000">
        <w:rPr>
          <w:color w:val="0aa01a"/>
          <w:sz w:val="2"/>
          <w:szCs w:val="2"/>
          <w:rtl w:val="0"/>
        </w:rPr>
        <w:t xml:space="preserve">n</w:t>
      </w:r>
      <w:r w:rsidDel="00000000" w:rsidR="00000000" w:rsidRPr="00000000">
        <w:rPr>
          <w:color w:val="0fa51f"/>
          <w:sz w:val="2"/>
          <w:szCs w:val="2"/>
          <w:rtl w:val="0"/>
        </w:rPr>
        <w:t xml:space="preserve">t</w:t>
      </w:r>
      <w:r w:rsidDel="00000000" w:rsidR="00000000" w:rsidRPr="00000000">
        <w:rPr>
          <w:color w:val="16ac26"/>
          <w:sz w:val="2"/>
          <w:szCs w:val="2"/>
          <w:rtl w:val="0"/>
        </w:rPr>
        <w:t xml:space="preserve"> </w:t>
      </w:r>
      <w:r w:rsidDel="00000000" w:rsidR="00000000" w:rsidRPr="00000000">
        <w:rPr>
          <w:color w:val="1eb42e"/>
          <w:sz w:val="2"/>
          <w:szCs w:val="2"/>
          <w:rtl w:val="0"/>
        </w:rPr>
        <w:t xml:space="preserve">t</w:t>
      </w:r>
      <w:r w:rsidDel="00000000" w:rsidR="00000000" w:rsidRPr="00000000">
        <w:rPr>
          <w:color w:val="25bb35"/>
          <w:sz w:val="2"/>
          <w:szCs w:val="2"/>
          <w:rtl w:val="0"/>
        </w:rPr>
        <w:t xml:space="preserve">h</w:t>
      </w:r>
      <w:r w:rsidDel="00000000" w:rsidR="00000000" w:rsidRPr="00000000">
        <w:rPr>
          <w:color w:val="2ac03a"/>
          <w:sz w:val="2"/>
          <w:szCs w:val="2"/>
          <w:rtl w:val="0"/>
        </w:rPr>
        <w:t xml:space="preserve">e</w:t>
      </w:r>
      <w:r w:rsidDel="00000000" w:rsidR="00000000" w:rsidRPr="00000000">
        <w:rPr>
          <w:color w:val="2dc33d"/>
          <w:sz w:val="2"/>
          <w:szCs w:val="2"/>
          <w:rtl w:val="0"/>
        </w:rPr>
        <w:t xml:space="preserve"> </w:t>
      </w:r>
      <w:r w:rsidDel="00000000" w:rsidR="00000000" w:rsidRPr="00000000">
        <w:rPr>
          <w:color w:val="41df2a"/>
          <w:sz w:val="2"/>
          <w:szCs w:val="2"/>
          <w:rtl w:val="0"/>
        </w:rPr>
        <w:t xml:space="preserve">followin</w:t>
      </w:r>
      <w:r w:rsidDel="00000000" w:rsidR="00000000" w:rsidRPr="00000000">
        <w:rPr>
          <w:color w:val="26c40f"/>
          <w:sz w:val="2"/>
          <w:szCs w:val="2"/>
          <w:rtl w:val="0"/>
        </w:rPr>
        <w:t xml:space="preserve">g year h</w:t>
      </w:r>
      <w:r w:rsidDel="00000000" w:rsidR="00000000" w:rsidRPr="00000000">
        <w:rPr>
          <w:color w:val="3ad823"/>
          <w:sz w:val="2"/>
          <w:szCs w:val="2"/>
          <w:rtl w:val="0"/>
        </w:rPr>
        <w:t xml:space="preserve">e was named the captain of the national team In 2009 he became the most expensive player</w:t>
      </w:r>
      <w:r w:rsidDel="00000000" w:rsidR="00000000" w:rsidRPr="00000000">
        <w:rPr>
          <w:color w:val="41df2a"/>
          <w:sz w:val="2"/>
          <w:szCs w:val="2"/>
          <w:rtl w:val="0"/>
        </w:rPr>
        <w:t xml:space="preserve"> in the </w:t>
      </w:r>
      <w:r w:rsidDel="00000000" w:rsidR="00000000" w:rsidRPr="00000000">
        <w:rPr>
          <w:color w:val="1bb12b"/>
          <w:sz w:val="2"/>
          <w:szCs w:val="2"/>
          <w:rtl w:val="0"/>
        </w:rPr>
        <w:t xml:space="preserve">w</w:t>
      </w:r>
      <w:r w:rsidDel="00000000" w:rsidR="00000000" w:rsidRPr="00000000">
        <w:rPr>
          <w:color w:val="17ad27"/>
          <w:sz w:val="2"/>
          <w:szCs w:val="2"/>
          <w:rtl w:val="0"/>
        </w:rPr>
        <w:t xml:space="preserve">o</w:t>
      </w:r>
      <w:r w:rsidDel="00000000" w:rsidR="00000000" w:rsidRPr="00000000">
        <w:rPr>
          <w:color w:val="10a620"/>
          <w:sz w:val="2"/>
          <w:szCs w:val="2"/>
          <w:rtl w:val="0"/>
        </w:rPr>
        <w:t xml:space="preserve">r</w:t>
      </w:r>
      <w:r w:rsidDel="00000000" w:rsidR="00000000" w:rsidRPr="00000000">
        <w:rPr>
          <w:color w:val="079d17"/>
          <w:sz w:val="2"/>
          <w:szCs w:val="2"/>
          <w:rtl w:val="0"/>
        </w:rPr>
        <w:t xml:space="preserve">l</w:t>
      </w:r>
      <w:r w:rsidDel="00000000" w:rsidR="00000000" w:rsidRPr="00000000">
        <w:rPr>
          <w:color w:val="00930d"/>
          <w:sz w:val="2"/>
          <w:szCs w:val="2"/>
          <w:rtl w:val="0"/>
        </w:rPr>
        <w:t xml:space="preserve">d</w:t>
      </w:r>
      <w:r w:rsidDel="00000000" w:rsidR="00000000" w:rsidRPr="00000000">
        <w:rPr>
          <w:color w:val="008a04"/>
          <w:sz w:val="2"/>
          <w:szCs w:val="2"/>
          <w:rtl w:val="0"/>
        </w:rPr>
        <w:t xml:space="preserve"> </w:t>
      </w:r>
      <w:r w:rsidDel="00000000" w:rsidR="00000000" w:rsidRPr="00000000">
        <w:rPr>
          <w:color w:val="008300"/>
          <w:sz w:val="2"/>
          <w:szCs w:val="2"/>
          <w:rtl w:val="0"/>
        </w:rPr>
        <w:t xml:space="preserve">a</w:t>
      </w:r>
      <w:r w:rsidDel="00000000" w:rsidR="00000000" w:rsidRPr="00000000">
        <w:rPr>
          <w:color w:val="007f00"/>
          <w:sz w:val="2"/>
          <w:szCs w:val="2"/>
          <w:rtl w:val="0"/>
        </w:rPr>
        <w:t xml:space="preserve">f</w:t>
      </w:r>
      <w:r w:rsidDel="00000000" w:rsidR="00000000" w:rsidRPr="00000000">
        <w:rPr>
          <w:color w:val="008000"/>
          <w:sz w:val="2"/>
          <w:szCs w:val="2"/>
          <w:rtl w:val="0"/>
        </w:rPr>
        <w:t xml:space="preserve">ter Span</w:t>
      </w:r>
      <w:r w:rsidDel="00000000" w:rsidR="00000000" w:rsidRPr="00000000">
        <w:rPr>
          <w:color w:val="097000"/>
          <w:sz w:val="2"/>
          <w:szCs w:val="2"/>
          <w:rtl w:val="0"/>
        </w:rPr>
        <w:t xml:space="preserve">ish giant Real Madrid paid Manch</w:t>
      </w:r>
      <w:r w:rsidDel="00000000" w:rsidR="00000000" w:rsidRPr="00000000">
        <w:rPr>
          <w:color w:val="2b2b2b"/>
          <w:sz w:val="2"/>
          <w:szCs w:val="2"/>
          <w:rtl w:val="0"/>
        </w:rPr>
        <w:t xml:space="preserve">e</w:t>
      </w:r>
      <w:r w:rsidDel="00000000" w:rsidR="00000000" w:rsidRPr="00000000">
        <w:rPr>
          <w:color w:val="1f1f1f"/>
          <w:sz w:val="2"/>
          <w:szCs w:val="2"/>
          <w:rtl w:val="0"/>
        </w:rPr>
        <w:t xml:space="preserve">s</w:t>
      </w:r>
      <w:r w:rsidDel="00000000" w:rsidR="00000000" w:rsidRPr="00000000">
        <w:rPr>
          <w:color w:val="0c0c0c"/>
          <w:sz w:val="2"/>
          <w:szCs w:val="2"/>
          <w:rtl w:val="0"/>
        </w:rPr>
        <w:t xml:space="preserve">t</w:t>
      </w:r>
      <w:r w:rsidDel="00000000" w:rsidR="00000000" w:rsidRPr="00000000">
        <w:rPr>
          <w:color w:val="000000"/>
          <w:sz w:val="2"/>
          <w:szCs w:val="2"/>
          <w:rtl w:val="0"/>
        </w:rPr>
        <w:t xml:space="preserve">er U</w:t>
      </w:r>
      <w:r w:rsidDel="00000000" w:rsidR="00000000" w:rsidRPr="00000000">
        <w:rPr>
          <w:color w:val="050505"/>
          <w:sz w:val="2"/>
          <w:szCs w:val="2"/>
          <w:rtl w:val="0"/>
        </w:rPr>
        <w:t xml:space="preserve">n</w:t>
      </w:r>
      <w:r w:rsidDel="00000000" w:rsidR="00000000" w:rsidRPr="00000000">
        <w:rPr>
          <w:color w:val="080808"/>
          <w:sz w:val="2"/>
          <w:szCs w:val="2"/>
          <w:rtl w:val="0"/>
        </w:rPr>
        <w:t xml:space="preserve">ited 80 million </w:t>
      </w:r>
      <w:r w:rsidDel="00000000" w:rsidR="00000000" w:rsidRPr="00000000">
        <w:rPr>
          <w:color w:val="0d0d0d"/>
          <w:sz w:val="2"/>
          <w:szCs w:val="2"/>
          <w:rtl w:val="0"/>
        </w:rPr>
        <w:t xml:space="preserve">p</w:t>
      </w:r>
      <w:r w:rsidDel="00000000" w:rsidR="00000000" w:rsidRPr="00000000">
        <w:rPr>
          <w:color w:val="010101"/>
          <w:sz w:val="2"/>
          <w:szCs w:val="2"/>
          <w:rtl w:val="0"/>
        </w:rPr>
        <w:t xml:space="preserve">o</w:t>
      </w:r>
      <w:r w:rsidDel="00000000" w:rsidR="00000000" w:rsidRPr="00000000">
        <w:rPr>
          <w:color w:val="000000"/>
          <w:sz w:val="2"/>
          <w:szCs w:val="2"/>
          <w:rtl w:val="0"/>
        </w:rPr>
        <w:t xml:space="preserve">un</w:t>
      </w:r>
      <w:r w:rsidDel="00000000" w:rsidR="00000000" w:rsidRPr="00000000">
        <w:rPr>
          <w:color w:val="0f0f0f"/>
          <w:sz w:val="2"/>
          <w:szCs w:val="2"/>
          <w:rtl w:val="0"/>
        </w:rPr>
        <w:t xml:space="preserve">d</w:t>
      </w:r>
      <w:r w:rsidDel="00000000" w:rsidR="00000000" w:rsidRPr="00000000">
        <w:rPr>
          <w:color w:val="595959"/>
          <w:sz w:val="2"/>
          <w:szCs w:val="2"/>
          <w:rtl w:val="0"/>
        </w:rPr>
        <w:t xml:space="preserve">s</w:t>
      </w:r>
      <w:r w:rsidDel="00000000" w:rsidR="00000000" w:rsidRPr="00000000">
        <w:rPr>
          <w:color w:val="b5b5b5"/>
          <w:sz w:val="2"/>
          <w:szCs w:val="2"/>
          <w:rtl w:val="0"/>
        </w:rPr>
        <w:t xml:space="preserve"> </w:t>
      </w:r>
      <w:r w:rsidDel="00000000" w:rsidR="00000000" w:rsidRPr="00000000">
        <w:rPr>
          <w:color w:val="f6f6f6"/>
          <w:sz w:val="2"/>
          <w:szCs w:val="2"/>
          <w:rtl w:val="0"/>
        </w:rPr>
        <w:t xml:space="preserve">t</w:t>
      </w:r>
      <w:r w:rsidDel="00000000" w:rsidR="00000000" w:rsidRPr="00000000">
        <w:rPr>
          <w:color w:val="f8f8f8"/>
          <w:sz w:val="2"/>
          <w:szCs w:val="2"/>
          <w:rtl w:val="0"/>
        </w:rPr>
        <w:t xml:space="preserve">o bring him to Madrid, he </w:t>
      </w:r>
      <w:r w:rsidDel="00000000" w:rsidR="00000000" w:rsidRPr="00000000">
        <w:rPr>
          <w:sz w:val="16"/>
          <w:szCs w:val="16"/>
          <w:rtl w:val="0"/>
        </w:rPr>
        <w:br w:type="textWrapping"/>
      </w:r>
      <w:r w:rsidDel="00000000" w:rsidR="00000000" w:rsidRPr="00000000">
        <w:rPr>
          <w:color w:val="d6d6d6"/>
          <w:sz w:val="2"/>
          <w:szCs w:val="2"/>
          <w:rtl w:val="0"/>
        </w:rPr>
        <w:t xml:space="preserve">s</w:t>
      </w:r>
      <w:r w:rsidDel="00000000" w:rsidR="00000000" w:rsidRPr="00000000">
        <w:rPr>
          <w:color w:val="ffffff"/>
          <w:sz w:val="2"/>
          <w:szCs w:val="2"/>
          <w:rtl w:val="0"/>
        </w:rPr>
        <w:t xml:space="preserve">co</w:t>
      </w:r>
      <w:r w:rsidDel="00000000" w:rsidR="00000000" w:rsidRPr="00000000">
        <w:rPr>
          <w:color w:val="dbdbdb"/>
          <w:sz w:val="2"/>
          <w:szCs w:val="2"/>
          <w:rtl w:val="0"/>
        </w:rPr>
        <w:t xml:space="preserve">r</w:t>
      </w:r>
      <w:r w:rsidDel="00000000" w:rsidR="00000000" w:rsidRPr="00000000">
        <w:rPr>
          <w:color w:val="e6e6e6"/>
          <w:sz w:val="2"/>
          <w:szCs w:val="2"/>
          <w:rtl w:val="0"/>
        </w:rPr>
        <w:t xml:space="preserve">e</w:t>
      </w:r>
      <w:r w:rsidDel="00000000" w:rsidR="00000000" w:rsidRPr="00000000">
        <w:rPr>
          <w:color w:val="ffffff"/>
          <w:sz w:val="2"/>
          <w:szCs w:val="2"/>
          <w:rtl w:val="0"/>
        </w:rPr>
        <w:t xml:space="preserve">d</w:t>
      </w:r>
      <w:r w:rsidDel="00000000" w:rsidR="00000000" w:rsidRPr="00000000">
        <w:rPr>
          <w:color w:val="bababa"/>
          <w:sz w:val="2"/>
          <w:szCs w:val="2"/>
          <w:rtl w:val="0"/>
        </w:rPr>
        <w:t xml:space="preserve"> </w:t>
      </w:r>
      <w:r w:rsidDel="00000000" w:rsidR="00000000" w:rsidRPr="00000000">
        <w:rPr>
          <w:color w:val="404040"/>
          <w:sz w:val="2"/>
          <w:szCs w:val="2"/>
          <w:rtl w:val="0"/>
        </w:rPr>
        <w:t xml:space="preserve">3</w:t>
      </w:r>
      <w:r w:rsidDel="00000000" w:rsidR="00000000" w:rsidRPr="00000000">
        <w:rPr>
          <w:color w:val="080808"/>
          <w:sz w:val="2"/>
          <w:szCs w:val="2"/>
          <w:rtl w:val="0"/>
        </w:rPr>
        <w:t xml:space="preserve">3 goals in his very firs</w:t>
      </w:r>
      <w:r w:rsidDel="00000000" w:rsidR="00000000" w:rsidRPr="00000000">
        <w:rPr>
          <w:color w:val="000f00"/>
          <w:sz w:val="2"/>
          <w:szCs w:val="2"/>
          <w:rtl w:val="0"/>
        </w:rPr>
        <w:t xml:space="preserve">t</w:t>
      </w:r>
      <w:r w:rsidDel="00000000" w:rsidR="00000000" w:rsidRPr="00000000">
        <w:rPr>
          <w:color w:val="001900"/>
          <w:sz w:val="2"/>
          <w:szCs w:val="2"/>
          <w:rtl w:val="0"/>
        </w:rPr>
        <w:t xml:space="preserve"> </w:t>
      </w:r>
      <w:r w:rsidDel="00000000" w:rsidR="00000000" w:rsidRPr="00000000">
        <w:rPr>
          <w:color w:val="0d3200"/>
          <w:sz w:val="2"/>
          <w:szCs w:val="2"/>
          <w:rtl w:val="0"/>
        </w:rPr>
        <w:t xml:space="preserve">s</w:t>
      </w:r>
      <w:r w:rsidDel="00000000" w:rsidR="00000000" w:rsidRPr="00000000">
        <w:rPr>
          <w:color w:val="204d14"/>
          <w:sz w:val="2"/>
          <w:szCs w:val="2"/>
          <w:rtl w:val="0"/>
        </w:rPr>
        <w:t xml:space="preserve">e</w:t>
      </w:r>
      <w:r w:rsidDel="00000000" w:rsidR="00000000" w:rsidRPr="00000000">
        <w:rPr>
          <w:color w:val="295f23"/>
          <w:sz w:val="2"/>
          <w:szCs w:val="2"/>
          <w:rtl w:val="0"/>
        </w:rPr>
        <w:t xml:space="preserve">a</w:t>
      </w:r>
      <w:r w:rsidDel="00000000" w:rsidR="00000000" w:rsidRPr="00000000">
        <w:rPr>
          <w:color w:val="256727"/>
          <w:sz w:val="2"/>
          <w:szCs w:val="2"/>
          <w:rtl w:val="0"/>
        </w:rPr>
        <w:t xml:space="preserve">s</w:t>
      </w:r>
      <w:r w:rsidDel="00000000" w:rsidR="00000000" w:rsidRPr="00000000">
        <w:rPr>
          <w:color w:val="1c6925"/>
          <w:sz w:val="2"/>
          <w:szCs w:val="2"/>
          <w:rtl w:val="0"/>
        </w:rPr>
        <w:t xml:space="preserve">o</w:t>
      </w:r>
      <w:r w:rsidDel="00000000" w:rsidR="00000000" w:rsidRPr="00000000">
        <w:rPr>
          <w:color w:val="0f6921"/>
          <w:sz w:val="2"/>
          <w:szCs w:val="2"/>
          <w:rtl w:val="0"/>
        </w:rPr>
        <w:t xml:space="preserve">n</w:t>
      </w:r>
      <w:r w:rsidDel="00000000" w:rsidR="00000000" w:rsidRPr="00000000">
        <w:rPr>
          <w:color w:val="046c1f"/>
          <w:sz w:val="2"/>
          <w:szCs w:val="2"/>
          <w:rtl w:val="0"/>
        </w:rPr>
        <w:t xml:space="preserve"> </w:t>
      </w:r>
      <w:r w:rsidDel="00000000" w:rsidR="00000000" w:rsidRPr="00000000">
        <w:rPr>
          <w:color w:val="00701f"/>
          <w:sz w:val="2"/>
          <w:szCs w:val="2"/>
          <w:rtl w:val="0"/>
        </w:rPr>
        <w:t xml:space="preserve">I</w:t>
      </w:r>
      <w:r w:rsidDel="00000000" w:rsidR="00000000" w:rsidRPr="00000000">
        <w:rPr>
          <w:color w:val="00741f"/>
          <w:sz w:val="2"/>
          <w:szCs w:val="2"/>
          <w:rtl w:val="0"/>
        </w:rPr>
        <w:t xml:space="preserve">n</w:t>
      </w:r>
      <w:r w:rsidDel="00000000" w:rsidR="00000000" w:rsidRPr="00000000">
        <w:rPr>
          <w:color w:val="00781f"/>
          <w:sz w:val="2"/>
          <w:szCs w:val="2"/>
          <w:rtl w:val="0"/>
        </w:rPr>
        <w:t xml:space="preserve"> </w:t>
      </w:r>
      <w:r w:rsidDel="00000000" w:rsidR="00000000" w:rsidRPr="00000000">
        <w:rPr>
          <w:color w:val="007b1f"/>
          <w:sz w:val="2"/>
          <w:szCs w:val="2"/>
          <w:rtl w:val="0"/>
        </w:rPr>
        <w:t xml:space="preserve">t</w:t>
      </w:r>
      <w:r w:rsidDel="00000000" w:rsidR="00000000" w:rsidRPr="00000000">
        <w:rPr>
          <w:color w:val="007e1f"/>
          <w:sz w:val="2"/>
          <w:szCs w:val="2"/>
          <w:rtl w:val="0"/>
        </w:rPr>
        <w:t xml:space="preserve">h</w:t>
      </w:r>
      <w:r w:rsidDel="00000000" w:rsidR="00000000" w:rsidRPr="00000000">
        <w:rPr>
          <w:color w:val="007f1f"/>
          <w:sz w:val="2"/>
          <w:szCs w:val="2"/>
          <w:rtl w:val="0"/>
        </w:rPr>
        <w:t xml:space="preserve">e</w:t>
      </w:r>
      <w:r w:rsidDel="00000000" w:rsidR="00000000" w:rsidRPr="00000000">
        <w:rPr>
          <w:color w:val="00801f"/>
          <w:sz w:val="2"/>
          <w:szCs w:val="2"/>
          <w:rtl w:val="0"/>
        </w:rPr>
        <w:t xml:space="preserve"> </w:t>
      </w:r>
      <w:r w:rsidDel="00000000" w:rsidR="00000000" w:rsidRPr="00000000">
        <w:rPr>
          <w:color w:val="097000"/>
          <w:sz w:val="2"/>
          <w:szCs w:val="2"/>
          <w:rtl w:val="0"/>
        </w:rPr>
        <w:t xml:space="preserve">following season he ended the Sp</w:t>
      </w:r>
      <w:r w:rsidDel="00000000" w:rsidR="00000000" w:rsidRPr="00000000">
        <w:rPr>
          <w:color w:val="080808"/>
          <w:sz w:val="2"/>
          <w:szCs w:val="2"/>
          <w:rtl w:val="0"/>
        </w:rPr>
        <w:t xml:space="preserve">anish league sea</w:t>
      </w:r>
      <w:r w:rsidDel="00000000" w:rsidR="00000000" w:rsidRPr="00000000">
        <w:rPr>
          <w:color w:val="350008"/>
          <w:sz w:val="2"/>
          <w:szCs w:val="2"/>
          <w:rtl w:val="0"/>
        </w:rPr>
        <w:t xml:space="preserve">s</w:t>
      </w:r>
      <w:r w:rsidDel="00000000" w:rsidR="00000000" w:rsidRPr="00000000">
        <w:rPr>
          <w:color w:val="320008"/>
          <w:sz w:val="2"/>
          <w:szCs w:val="2"/>
          <w:rtl w:val="0"/>
        </w:rPr>
        <w:t xml:space="preserve">o</w:t>
      </w:r>
      <w:r w:rsidDel="00000000" w:rsidR="00000000" w:rsidRPr="00000000">
        <w:rPr>
          <w:color w:val="2f0008"/>
          <w:sz w:val="2"/>
          <w:szCs w:val="2"/>
          <w:rtl w:val="0"/>
        </w:rPr>
        <w:t xml:space="preserve">n</w:t>
      </w:r>
      <w:r w:rsidDel="00000000" w:rsidR="00000000" w:rsidRPr="00000000">
        <w:rPr>
          <w:color w:val="2b0008"/>
          <w:sz w:val="2"/>
          <w:szCs w:val="2"/>
          <w:rtl w:val="0"/>
        </w:rPr>
        <w:t xml:space="preserve"> </w:t>
      </w:r>
      <w:r w:rsidDel="00000000" w:rsidR="00000000" w:rsidRPr="00000000">
        <w:rPr>
          <w:color w:val="240008"/>
          <w:sz w:val="2"/>
          <w:szCs w:val="2"/>
          <w:rtl w:val="0"/>
        </w:rPr>
        <w:t xml:space="preserve">w</w:t>
      </w:r>
      <w:r w:rsidDel="00000000" w:rsidR="00000000" w:rsidRPr="00000000">
        <w:rPr>
          <w:color w:val="1d0008"/>
          <w:sz w:val="2"/>
          <w:szCs w:val="2"/>
          <w:rtl w:val="0"/>
        </w:rPr>
        <w:t xml:space="preserve">i</w:t>
      </w:r>
      <w:r w:rsidDel="00000000" w:rsidR="00000000" w:rsidRPr="00000000">
        <w:rPr>
          <w:color w:val="150208"/>
          <w:sz w:val="2"/>
          <w:szCs w:val="2"/>
          <w:rtl w:val="0"/>
        </w:rPr>
        <w:t xml:space="preserve">t</w:t>
      </w:r>
      <w:r w:rsidDel="00000000" w:rsidR="00000000" w:rsidRPr="00000000">
        <w:rPr>
          <w:color w:val="0c0608"/>
          <w:sz w:val="2"/>
          <w:szCs w:val="2"/>
          <w:rtl w:val="0"/>
        </w:rPr>
        <w:t xml:space="preserve">h</w:t>
      </w:r>
      <w:r w:rsidDel="00000000" w:rsidR="00000000" w:rsidRPr="00000000">
        <w:rPr>
          <w:color w:val="020806"/>
          <w:sz w:val="2"/>
          <w:szCs w:val="2"/>
          <w:rtl w:val="0"/>
        </w:rPr>
        <w:t xml:space="preserve"> </w:t>
      </w:r>
      <w:r w:rsidDel="00000000" w:rsidR="00000000" w:rsidRPr="00000000">
        <w:rPr>
          <w:color w:val="000802"/>
          <w:sz w:val="2"/>
          <w:szCs w:val="2"/>
          <w:rtl w:val="0"/>
        </w:rPr>
        <w:t xml:space="preserve">4</w:t>
      </w:r>
      <w:r w:rsidDel="00000000" w:rsidR="00000000" w:rsidRPr="00000000">
        <w:rPr>
          <w:color w:val="000b00"/>
          <w:sz w:val="2"/>
          <w:szCs w:val="2"/>
          <w:rtl w:val="0"/>
        </w:rPr>
        <w:t xml:space="preserve">0</w:t>
      </w:r>
      <w:r w:rsidDel="00000000" w:rsidR="00000000" w:rsidRPr="00000000">
        <w:rPr>
          <w:color w:val="001204"/>
          <w:sz w:val="2"/>
          <w:szCs w:val="2"/>
          <w:rtl w:val="0"/>
        </w:rPr>
        <w:t xml:space="preserve"> </w:t>
      </w:r>
      <w:r w:rsidDel="00000000" w:rsidR="00000000" w:rsidRPr="00000000">
        <w:rPr>
          <w:color w:val="002513"/>
          <w:sz w:val="2"/>
          <w:szCs w:val="2"/>
          <w:rtl w:val="0"/>
        </w:rPr>
        <w:t xml:space="preserve">g</w:t>
      </w:r>
      <w:r w:rsidDel="00000000" w:rsidR="00000000" w:rsidRPr="00000000">
        <w:rPr>
          <w:color w:val="043f2b"/>
          <w:sz w:val="2"/>
          <w:szCs w:val="2"/>
          <w:rtl w:val="0"/>
        </w:rPr>
        <w:t xml:space="preserve">o</w:t>
      </w:r>
      <w:r w:rsidDel="00000000" w:rsidR="00000000" w:rsidRPr="00000000">
        <w:rPr>
          <w:color w:val="195843"/>
          <w:sz w:val="2"/>
          <w:szCs w:val="2"/>
          <w:rtl w:val="0"/>
        </w:rPr>
        <w:t xml:space="preserve">a</w:t>
      </w:r>
      <w:r w:rsidDel="00000000" w:rsidR="00000000" w:rsidRPr="00000000">
        <w:rPr>
          <w:color w:val="256952"/>
          <w:sz w:val="2"/>
          <w:szCs w:val="2"/>
          <w:rtl w:val="0"/>
        </w:rPr>
        <w:t xml:space="preserve">l</w:t>
      </w:r>
      <w:r w:rsidDel="00000000" w:rsidR="00000000" w:rsidRPr="00000000">
        <w:rPr>
          <w:color w:val="097000"/>
          <w:sz w:val="2"/>
          <w:szCs w:val="2"/>
          <w:rtl w:val="0"/>
        </w:rPr>
        <w:t xml:space="preserve">s which became a record in the league's history he led Portugal </w:t>
      </w:r>
      <w:r w:rsidDel="00000000" w:rsidR="00000000" w:rsidRPr="00000000">
        <w:rPr>
          <w:color w:val="008000"/>
          <w:sz w:val="2"/>
          <w:szCs w:val="2"/>
          <w:rtl w:val="0"/>
        </w:rPr>
        <w:t xml:space="preserve">at the f</w:t>
      </w:r>
      <w:r w:rsidDel="00000000" w:rsidR="00000000" w:rsidRPr="00000000">
        <w:rPr>
          <w:color w:val="008d07"/>
          <w:sz w:val="2"/>
          <w:szCs w:val="2"/>
          <w:rtl w:val="0"/>
        </w:rPr>
        <w:t xml:space="preserve">o</w:t>
      </w:r>
      <w:r w:rsidDel="00000000" w:rsidR="00000000" w:rsidRPr="00000000">
        <w:rPr>
          <w:color w:val="00900a"/>
          <w:sz w:val="2"/>
          <w:szCs w:val="2"/>
          <w:rtl w:val="0"/>
        </w:rPr>
        <w:t xml:space="preserve">o</w:t>
      </w:r>
      <w:r w:rsidDel="00000000" w:rsidR="00000000" w:rsidRPr="00000000">
        <w:rPr>
          <w:color w:val="00950f"/>
          <w:sz w:val="2"/>
          <w:szCs w:val="2"/>
          <w:rtl w:val="0"/>
        </w:rPr>
        <w:t xml:space="preserve">t</w:t>
      </w:r>
      <w:r w:rsidDel="00000000" w:rsidR="00000000" w:rsidRPr="00000000">
        <w:rPr>
          <w:color w:val="069c16"/>
          <w:sz w:val="2"/>
          <w:szCs w:val="2"/>
          <w:rtl w:val="0"/>
        </w:rPr>
        <w:t xml:space="preserve">b</w:t>
      </w:r>
      <w:r w:rsidDel="00000000" w:rsidR="00000000" w:rsidRPr="00000000">
        <w:rPr>
          <w:color w:val="0ea41e"/>
          <w:sz w:val="2"/>
          <w:szCs w:val="2"/>
          <w:rtl w:val="0"/>
        </w:rPr>
        <w:t xml:space="preserve">a</w:t>
      </w:r>
      <w:r w:rsidDel="00000000" w:rsidR="00000000" w:rsidRPr="00000000">
        <w:rPr>
          <w:color w:val="15ab25"/>
          <w:sz w:val="2"/>
          <w:szCs w:val="2"/>
          <w:rtl w:val="0"/>
        </w:rPr>
        <w:t xml:space="preserve">l</w:t>
      </w:r>
      <w:r w:rsidDel="00000000" w:rsidR="00000000" w:rsidRPr="00000000">
        <w:rPr>
          <w:color w:val="1ab02a"/>
          <w:sz w:val="2"/>
          <w:szCs w:val="2"/>
          <w:rtl w:val="0"/>
        </w:rPr>
        <w:t xml:space="preserve">l</w:t>
      </w:r>
      <w:r w:rsidDel="00000000" w:rsidR="00000000" w:rsidRPr="00000000">
        <w:rPr>
          <w:color w:val="1db32d"/>
          <w:sz w:val="2"/>
          <w:szCs w:val="2"/>
          <w:rtl w:val="0"/>
        </w:rPr>
        <w:t xml:space="preserve"> </w:t>
      </w:r>
      <w:r w:rsidDel="00000000" w:rsidR="00000000" w:rsidRPr="00000000">
        <w:rPr>
          <w:color w:val="39d722"/>
          <w:sz w:val="2"/>
          <w:szCs w:val="2"/>
          <w:rtl w:val="0"/>
        </w:rPr>
        <w:t xml:space="preserve">World Cu</w:t>
      </w:r>
      <w:r w:rsidDel="00000000" w:rsidR="00000000" w:rsidRPr="00000000">
        <w:rPr>
          <w:color w:val="26c40f"/>
          <w:sz w:val="2"/>
          <w:szCs w:val="2"/>
          <w:rtl w:val="0"/>
        </w:rPr>
        <w:t xml:space="preserve">p in Sou</w:t>
      </w:r>
      <w:r w:rsidDel="00000000" w:rsidR="00000000" w:rsidRPr="00000000">
        <w:rPr>
          <w:color w:val="3ad823"/>
          <w:sz w:val="2"/>
          <w:szCs w:val="2"/>
          <w:rtl w:val="0"/>
        </w:rPr>
        <w:t xml:space="preserve">th Africa in 2010, in 2012 he helped Real Madrid win the Spanish league title and it pro</w:t>
      </w:r>
      <w:r w:rsidDel="00000000" w:rsidR="00000000" w:rsidRPr="00000000">
        <w:rPr>
          <w:color w:val="39d722"/>
          <w:sz w:val="2"/>
          <w:szCs w:val="2"/>
          <w:rtl w:val="0"/>
        </w:rPr>
        <w:t xml:space="preserve">ved to b</w:t>
      </w:r>
      <w:r w:rsidDel="00000000" w:rsidR="00000000" w:rsidRPr="00000000">
        <w:rPr>
          <w:color w:val="079d17"/>
          <w:sz w:val="2"/>
          <w:szCs w:val="2"/>
          <w:rtl w:val="0"/>
        </w:rPr>
        <w:t xml:space="preserve">e</w:t>
      </w:r>
      <w:r w:rsidDel="00000000" w:rsidR="00000000" w:rsidRPr="00000000">
        <w:rPr>
          <w:color w:val="059b15"/>
          <w:sz w:val="2"/>
          <w:szCs w:val="2"/>
          <w:rtl w:val="0"/>
        </w:rPr>
        <w:t xml:space="preserve"> </w:t>
      </w:r>
      <w:r w:rsidDel="00000000" w:rsidR="00000000" w:rsidRPr="00000000">
        <w:rPr>
          <w:color w:val="019711"/>
          <w:sz w:val="2"/>
          <w:szCs w:val="2"/>
          <w:rtl w:val="0"/>
        </w:rPr>
        <w:t xml:space="preserve">h</w:t>
      </w:r>
      <w:r w:rsidDel="00000000" w:rsidR="00000000" w:rsidRPr="00000000">
        <w:rPr>
          <w:color w:val="00930d"/>
          <w:sz w:val="2"/>
          <w:szCs w:val="2"/>
          <w:rtl w:val="0"/>
        </w:rPr>
        <w:t xml:space="preserve">i</w:t>
      </w:r>
      <w:r w:rsidDel="00000000" w:rsidR="00000000" w:rsidRPr="00000000">
        <w:rPr>
          <w:color w:val="008d07"/>
          <w:sz w:val="2"/>
          <w:szCs w:val="2"/>
          <w:rtl w:val="0"/>
        </w:rPr>
        <w:t xml:space="preserve">s</w:t>
      </w:r>
      <w:r w:rsidDel="00000000" w:rsidR="00000000" w:rsidRPr="00000000">
        <w:rPr>
          <w:color w:val="008802"/>
          <w:sz w:val="2"/>
          <w:szCs w:val="2"/>
          <w:rtl w:val="0"/>
        </w:rPr>
        <w:t xml:space="preserve"> </w:t>
      </w:r>
      <w:r w:rsidDel="00000000" w:rsidR="00000000" w:rsidRPr="00000000">
        <w:rPr>
          <w:color w:val="008500"/>
          <w:sz w:val="2"/>
          <w:szCs w:val="2"/>
          <w:rtl w:val="0"/>
        </w:rPr>
        <w:t xml:space="preserve">f</w:t>
      </w:r>
      <w:r w:rsidDel="00000000" w:rsidR="00000000" w:rsidRPr="00000000">
        <w:rPr>
          <w:color w:val="008300"/>
          <w:sz w:val="2"/>
          <w:szCs w:val="2"/>
          <w:rtl w:val="0"/>
        </w:rPr>
        <w:t xml:space="preserve">i</w:t>
      </w:r>
      <w:r w:rsidDel="00000000" w:rsidR="00000000" w:rsidRPr="00000000">
        <w:rPr>
          <w:color w:val="008000"/>
          <w:sz w:val="2"/>
          <w:szCs w:val="2"/>
          <w:rtl w:val="0"/>
        </w:rPr>
        <w:t xml:space="preserve">rst leag</w:t>
      </w:r>
      <w:r w:rsidDel="00000000" w:rsidR="00000000" w:rsidRPr="00000000">
        <w:rPr>
          <w:color w:val="097000"/>
          <w:sz w:val="2"/>
          <w:szCs w:val="2"/>
          <w:rtl w:val="0"/>
        </w:rPr>
        <w:t xml:space="preserve">ue title with the clubHe scored </w:t>
      </w:r>
      <w:r w:rsidDel="00000000" w:rsidR="00000000" w:rsidRPr="00000000">
        <w:rPr>
          <w:color w:val="2b2b2b"/>
          <w:sz w:val="2"/>
          <w:szCs w:val="2"/>
          <w:rtl w:val="0"/>
        </w:rPr>
        <w:t xml:space="preserve">6</w:t>
      </w:r>
      <w:r w:rsidDel="00000000" w:rsidR="00000000" w:rsidRPr="00000000">
        <w:rPr>
          <w:color w:val="1f1f1f"/>
          <w:sz w:val="2"/>
          <w:szCs w:val="2"/>
          <w:rtl w:val="0"/>
        </w:rPr>
        <w:t xml:space="preserve">0</w:t>
      </w:r>
      <w:r w:rsidDel="00000000" w:rsidR="00000000" w:rsidRPr="00000000">
        <w:rPr>
          <w:color w:val="0c0c0c"/>
          <w:sz w:val="2"/>
          <w:szCs w:val="2"/>
          <w:rtl w:val="0"/>
        </w:rPr>
        <w:t xml:space="preserve"> </w:t>
      </w:r>
      <w:r w:rsidDel="00000000" w:rsidR="00000000" w:rsidRPr="00000000">
        <w:rPr>
          <w:color w:val="000000"/>
          <w:sz w:val="2"/>
          <w:szCs w:val="2"/>
          <w:rtl w:val="0"/>
        </w:rPr>
        <w:t xml:space="preserve">goal</w:t>
      </w:r>
      <w:r w:rsidDel="00000000" w:rsidR="00000000" w:rsidRPr="00000000">
        <w:rPr>
          <w:color w:val="050505"/>
          <w:sz w:val="2"/>
          <w:szCs w:val="2"/>
          <w:rtl w:val="0"/>
        </w:rPr>
        <w:t xml:space="preserve">s</w:t>
      </w:r>
      <w:r w:rsidDel="00000000" w:rsidR="00000000" w:rsidRPr="00000000">
        <w:rPr>
          <w:color w:val="080808"/>
          <w:sz w:val="2"/>
          <w:szCs w:val="2"/>
          <w:rtl w:val="0"/>
        </w:rPr>
        <w:t xml:space="preserve"> in all competit</w:t>
      </w:r>
      <w:r w:rsidDel="00000000" w:rsidR="00000000" w:rsidRPr="00000000">
        <w:rPr>
          <w:color w:val="191919"/>
          <w:sz w:val="2"/>
          <w:szCs w:val="2"/>
          <w:rtl w:val="0"/>
        </w:rPr>
        <w:t xml:space="preserve">i</w:t>
      </w:r>
      <w:r w:rsidDel="00000000" w:rsidR="00000000" w:rsidRPr="00000000">
        <w:rPr>
          <w:color w:val="000000"/>
          <w:sz w:val="2"/>
          <w:szCs w:val="2"/>
          <w:rtl w:val="0"/>
        </w:rPr>
        <w:t xml:space="preserve">ons</w:t>
      </w:r>
      <w:r w:rsidDel="00000000" w:rsidR="00000000" w:rsidRPr="00000000">
        <w:rPr>
          <w:color w:val="242424"/>
          <w:sz w:val="2"/>
          <w:szCs w:val="2"/>
          <w:rtl w:val="0"/>
        </w:rPr>
        <w:t xml:space="preserve"> </w:t>
      </w:r>
      <w:r w:rsidDel="00000000" w:rsidR="00000000" w:rsidRPr="00000000">
        <w:rPr>
          <w:color w:val="7a7a7a"/>
          <w:sz w:val="2"/>
          <w:szCs w:val="2"/>
          <w:rtl w:val="0"/>
        </w:rPr>
        <w:t xml:space="preserve">i</w:t>
      </w:r>
      <w:r w:rsidDel="00000000" w:rsidR="00000000" w:rsidRPr="00000000">
        <w:rPr>
          <w:color w:val="cbcbcb"/>
          <w:sz w:val="2"/>
          <w:szCs w:val="2"/>
          <w:rtl w:val="0"/>
        </w:rPr>
        <w:t xml:space="preserve">n</w:t>
      </w:r>
      <w:r w:rsidDel="00000000" w:rsidR="00000000" w:rsidRPr="00000000">
        <w:rPr>
          <w:color w:val="fafafa"/>
          <w:sz w:val="2"/>
          <w:szCs w:val="2"/>
          <w:rtl w:val="0"/>
        </w:rPr>
        <w:t xml:space="preserve"> </w:t>
      </w:r>
      <w:r w:rsidDel="00000000" w:rsidR="00000000" w:rsidRPr="00000000">
        <w:rPr>
          <w:color w:val="f8f8f8"/>
          <w:sz w:val="2"/>
          <w:szCs w:val="2"/>
          <w:rtl w:val="0"/>
        </w:rPr>
        <w:t xml:space="preserve">season in 2013 seasons he </w:t>
      </w:r>
      <w:r w:rsidDel="00000000" w:rsidR="00000000" w:rsidRPr="00000000">
        <w:rPr>
          <w:sz w:val="16"/>
          <w:szCs w:val="16"/>
          <w:rtl w:val="0"/>
        </w:rPr>
        <w:br w:type="textWrapping"/>
      </w:r>
      <w:r w:rsidDel="00000000" w:rsidR="00000000" w:rsidRPr="00000000">
        <w:rPr>
          <w:color w:val="dfdfdf"/>
          <w:sz w:val="2"/>
          <w:szCs w:val="2"/>
          <w:rtl w:val="0"/>
        </w:rPr>
        <w:t xml:space="preserve">s</w:t>
      </w:r>
      <w:r w:rsidDel="00000000" w:rsidR="00000000" w:rsidRPr="00000000">
        <w:rPr>
          <w:color w:val="ffffff"/>
          <w:sz w:val="2"/>
          <w:szCs w:val="2"/>
          <w:rtl w:val="0"/>
        </w:rPr>
        <w:t xml:space="preserve">co</w:t>
      </w:r>
      <w:r w:rsidDel="00000000" w:rsidR="00000000" w:rsidRPr="00000000">
        <w:rPr>
          <w:color w:val="d5d5d5"/>
          <w:sz w:val="2"/>
          <w:szCs w:val="2"/>
          <w:rtl w:val="0"/>
        </w:rPr>
        <w:t xml:space="preserve">r</w:t>
      </w:r>
      <w:r w:rsidDel="00000000" w:rsidR="00000000" w:rsidRPr="00000000">
        <w:rPr>
          <w:color w:val="e4e4e4"/>
          <w:sz w:val="2"/>
          <w:szCs w:val="2"/>
          <w:rtl w:val="0"/>
        </w:rPr>
        <w:t xml:space="preserve">e</w:t>
      </w:r>
      <w:r w:rsidDel="00000000" w:rsidR="00000000" w:rsidRPr="00000000">
        <w:rPr>
          <w:color w:val="ffffff"/>
          <w:sz w:val="2"/>
          <w:szCs w:val="2"/>
          <w:rtl w:val="0"/>
        </w:rPr>
        <w:t xml:space="preserve">d</w:t>
      </w:r>
      <w:r w:rsidDel="00000000" w:rsidR="00000000" w:rsidRPr="00000000">
        <w:rPr>
          <w:color w:val="d0d0d0"/>
          <w:sz w:val="2"/>
          <w:szCs w:val="2"/>
          <w:rtl w:val="0"/>
        </w:rPr>
        <w:t xml:space="preserve"> </w:t>
      </w:r>
      <w:r w:rsidDel="00000000" w:rsidR="00000000" w:rsidRPr="00000000">
        <w:rPr>
          <w:color w:val="5e5e5e"/>
          <w:sz w:val="2"/>
          <w:szCs w:val="2"/>
          <w:rtl w:val="0"/>
        </w:rPr>
        <w:t xml:space="preserve">s</w:t>
      </w:r>
      <w:r w:rsidDel="00000000" w:rsidR="00000000" w:rsidRPr="00000000">
        <w:rPr>
          <w:color w:val="080808"/>
          <w:sz w:val="2"/>
          <w:szCs w:val="2"/>
          <w:rtl w:val="0"/>
        </w:rPr>
        <w:t xml:space="preserve">taggering 51 goals in th</w:t>
      </w:r>
      <w:r w:rsidDel="00000000" w:rsidR="00000000" w:rsidRPr="00000000">
        <w:rPr>
          <w:color w:val="000f00"/>
          <w:sz w:val="2"/>
          <w:szCs w:val="2"/>
          <w:rtl w:val="0"/>
        </w:rPr>
        <w:t xml:space="preserve">e</w:t>
      </w:r>
      <w:r w:rsidDel="00000000" w:rsidR="00000000" w:rsidRPr="00000000">
        <w:rPr>
          <w:color w:val="001900"/>
          <w:sz w:val="2"/>
          <w:szCs w:val="2"/>
          <w:rtl w:val="0"/>
        </w:rPr>
        <w:t xml:space="preserve"> </w:t>
      </w:r>
      <w:r w:rsidDel="00000000" w:rsidR="00000000" w:rsidRPr="00000000">
        <w:rPr>
          <w:color w:val="0d3200"/>
          <w:sz w:val="2"/>
          <w:szCs w:val="2"/>
          <w:rtl w:val="0"/>
        </w:rPr>
        <w:t xml:space="preserve">s</w:t>
      </w:r>
      <w:r w:rsidDel="00000000" w:rsidR="00000000" w:rsidRPr="00000000">
        <w:rPr>
          <w:color w:val="204d14"/>
          <w:sz w:val="2"/>
          <w:szCs w:val="2"/>
          <w:rtl w:val="0"/>
        </w:rPr>
        <w:t xml:space="preserve">e</w:t>
      </w:r>
      <w:r w:rsidDel="00000000" w:rsidR="00000000" w:rsidRPr="00000000">
        <w:rPr>
          <w:color w:val="295f23"/>
          <w:sz w:val="2"/>
          <w:szCs w:val="2"/>
          <w:rtl w:val="0"/>
        </w:rPr>
        <w:t xml:space="preserve">a</w:t>
      </w:r>
      <w:r w:rsidDel="00000000" w:rsidR="00000000" w:rsidRPr="00000000">
        <w:rPr>
          <w:color w:val="256727"/>
          <w:sz w:val="2"/>
          <w:szCs w:val="2"/>
          <w:rtl w:val="0"/>
        </w:rPr>
        <w:t xml:space="preserve">s</w:t>
      </w:r>
      <w:r w:rsidDel="00000000" w:rsidR="00000000" w:rsidRPr="00000000">
        <w:rPr>
          <w:color w:val="1c6925"/>
          <w:sz w:val="2"/>
          <w:szCs w:val="2"/>
          <w:rtl w:val="0"/>
        </w:rPr>
        <w:t xml:space="preserve">o</w:t>
      </w:r>
      <w:r w:rsidDel="00000000" w:rsidR="00000000" w:rsidRPr="00000000">
        <w:rPr>
          <w:color w:val="0f6921"/>
          <w:sz w:val="2"/>
          <w:szCs w:val="2"/>
          <w:rtl w:val="0"/>
        </w:rPr>
        <w:t xml:space="preserve">n</w:t>
      </w:r>
      <w:r w:rsidDel="00000000" w:rsidR="00000000" w:rsidRPr="00000000">
        <w:rPr>
          <w:color w:val="046c1f"/>
          <w:sz w:val="2"/>
          <w:szCs w:val="2"/>
          <w:rtl w:val="0"/>
        </w:rPr>
        <w:t xml:space="preserve">,</w:t>
      </w:r>
      <w:r w:rsidDel="00000000" w:rsidR="00000000" w:rsidRPr="00000000">
        <w:rPr>
          <w:color w:val="00701f"/>
          <w:sz w:val="2"/>
          <w:szCs w:val="2"/>
          <w:rtl w:val="0"/>
        </w:rPr>
        <w:t xml:space="preserve"> </w:t>
      </w:r>
      <w:r w:rsidDel="00000000" w:rsidR="00000000" w:rsidRPr="00000000">
        <w:rPr>
          <w:color w:val="00741f"/>
          <w:sz w:val="2"/>
          <w:szCs w:val="2"/>
          <w:rtl w:val="0"/>
        </w:rPr>
        <w:t xml:space="preserve">i</w:t>
      </w:r>
      <w:r w:rsidDel="00000000" w:rsidR="00000000" w:rsidRPr="00000000">
        <w:rPr>
          <w:color w:val="00781f"/>
          <w:sz w:val="2"/>
          <w:szCs w:val="2"/>
          <w:rtl w:val="0"/>
        </w:rPr>
        <w:t xml:space="preserve">n</w:t>
      </w:r>
      <w:r w:rsidDel="00000000" w:rsidR="00000000" w:rsidRPr="00000000">
        <w:rPr>
          <w:color w:val="007b1f"/>
          <w:sz w:val="2"/>
          <w:szCs w:val="2"/>
          <w:rtl w:val="0"/>
        </w:rPr>
        <w:t xml:space="preserve"> </w:t>
      </w:r>
      <w:r w:rsidDel="00000000" w:rsidR="00000000" w:rsidRPr="00000000">
        <w:rPr>
          <w:color w:val="007e1f"/>
          <w:sz w:val="2"/>
          <w:szCs w:val="2"/>
          <w:rtl w:val="0"/>
        </w:rPr>
        <w:t xml:space="preserve">t</w:t>
      </w:r>
      <w:r w:rsidDel="00000000" w:rsidR="00000000" w:rsidRPr="00000000">
        <w:rPr>
          <w:color w:val="007f1f"/>
          <w:sz w:val="2"/>
          <w:szCs w:val="2"/>
          <w:rtl w:val="0"/>
        </w:rPr>
        <w:t xml:space="preserve">h</w:t>
      </w:r>
      <w:r w:rsidDel="00000000" w:rsidR="00000000" w:rsidRPr="00000000">
        <w:rPr>
          <w:color w:val="00801f"/>
          <w:sz w:val="2"/>
          <w:szCs w:val="2"/>
          <w:rtl w:val="0"/>
        </w:rPr>
        <w:t xml:space="preserve">e</w:t>
      </w:r>
      <w:r w:rsidDel="00000000" w:rsidR="00000000" w:rsidRPr="00000000">
        <w:rPr>
          <w:color w:val="097000"/>
          <w:sz w:val="2"/>
          <w:szCs w:val="2"/>
          <w:rtl w:val="0"/>
        </w:rPr>
        <w:t xml:space="preserve"> Champions League Ronaldo scored</w:t>
      </w:r>
      <w:r w:rsidDel="00000000" w:rsidR="00000000" w:rsidRPr="00000000">
        <w:rPr>
          <w:color w:val="080808"/>
          <w:sz w:val="2"/>
          <w:szCs w:val="2"/>
          <w:rtl w:val="0"/>
        </w:rPr>
        <w:t xml:space="preserve"> 17 goals which </w:t>
      </w:r>
      <w:r w:rsidDel="00000000" w:rsidR="00000000" w:rsidRPr="00000000">
        <w:rPr>
          <w:color w:val="350008"/>
          <w:sz w:val="2"/>
          <w:szCs w:val="2"/>
          <w:rtl w:val="0"/>
        </w:rPr>
        <w:t xml:space="preserve">m</w:t>
      </w:r>
      <w:r w:rsidDel="00000000" w:rsidR="00000000" w:rsidRPr="00000000">
        <w:rPr>
          <w:color w:val="320008"/>
          <w:sz w:val="2"/>
          <w:szCs w:val="2"/>
          <w:rtl w:val="0"/>
        </w:rPr>
        <w:t xml:space="preserve">a</w:t>
      </w:r>
      <w:r w:rsidDel="00000000" w:rsidR="00000000" w:rsidRPr="00000000">
        <w:rPr>
          <w:color w:val="2f0008"/>
          <w:sz w:val="2"/>
          <w:szCs w:val="2"/>
          <w:rtl w:val="0"/>
        </w:rPr>
        <w:t xml:space="preserve">d</w:t>
      </w:r>
      <w:r w:rsidDel="00000000" w:rsidR="00000000" w:rsidRPr="00000000">
        <w:rPr>
          <w:color w:val="2b0008"/>
          <w:sz w:val="2"/>
          <w:szCs w:val="2"/>
          <w:rtl w:val="0"/>
        </w:rPr>
        <w:t xml:space="preserve">e</w:t>
      </w:r>
      <w:r w:rsidDel="00000000" w:rsidR="00000000" w:rsidRPr="00000000">
        <w:rPr>
          <w:color w:val="240008"/>
          <w:sz w:val="2"/>
          <w:szCs w:val="2"/>
          <w:rtl w:val="0"/>
        </w:rPr>
        <w:t xml:space="preserve"> </w:t>
      </w:r>
      <w:r w:rsidDel="00000000" w:rsidR="00000000" w:rsidRPr="00000000">
        <w:rPr>
          <w:color w:val="1d0008"/>
          <w:sz w:val="2"/>
          <w:szCs w:val="2"/>
          <w:rtl w:val="0"/>
        </w:rPr>
        <w:t xml:space="preserve">h</w:t>
      </w:r>
      <w:r w:rsidDel="00000000" w:rsidR="00000000" w:rsidRPr="00000000">
        <w:rPr>
          <w:color w:val="150208"/>
          <w:sz w:val="2"/>
          <w:szCs w:val="2"/>
          <w:rtl w:val="0"/>
        </w:rPr>
        <w:t xml:space="preserve">i</w:t>
      </w:r>
      <w:r w:rsidDel="00000000" w:rsidR="00000000" w:rsidRPr="00000000">
        <w:rPr>
          <w:color w:val="0c0608"/>
          <w:sz w:val="2"/>
          <w:szCs w:val="2"/>
          <w:rtl w:val="0"/>
        </w:rPr>
        <w:t xml:space="preserve">m</w:t>
      </w:r>
      <w:r w:rsidDel="00000000" w:rsidR="00000000" w:rsidRPr="00000000">
        <w:rPr>
          <w:color w:val="020806"/>
          <w:sz w:val="2"/>
          <w:szCs w:val="2"/>
          <w:rtl w:val="0"/>
        </w:rPr>
        <w:t xml:space="preserve"> </w:t>
      </w:r>
      <w:r w:rsidDel="00000000" w:rsidR="00000000" w:rsidRPr="00000000">
        <w:rPr>
          <w:color w:val="000802"/>
          <w:sz w:val="2"/>
          <w:szCs w:val="2"/>
          <w:rtl w:val="0"/>
        </w:rPr>
        <w:t xml:space="preserve">t</w:t>
      </w:r>
      <w:r w:rsidDel="00000000" w:rsidR="00000000" w:rsidRPr="00000000">
        <w:rPr>
          <w:color w:val="000b00"/>
          <w:sz w:val="2"/>
          <w:szCs w:val="2"/>
          <w:rtl w:val="0"/>
        </w:rPr>
        <w:t xml:space="preserve">h</w:t>
      </w:r>
      <w:r w:rsidDel="00000000" w:rsidR="00000000" w:rsidRPr="00000000">
        <w:rPr>
          <w:color w:val="001204"/>
          <w:sz w:val="2"/>
          <w:szCs w:val="2"/>
          <w:rtl w:val="0"/>
        </w:rPr>
        <w:t xml:space="preserve">e</w:t>
      </w:r>
      <w:r w:rsidDel="00000000" w:rsidR="00000000" w:rsidRPr="00000000">
        <w:rPr>
          <w:color w:val="002513"/>
          <w:sz w:val="2"/>
          <w:szCs w:val="2"/>
          <w:rtl w:val="0"/>
        </w:rPr>
        <w:t xml:space="preserve"> </w:t>
      </w:r>
      <w:r w:rsidDel="00000000" w:rsidR="00000000" w:rsidRPr="00000000">
        <w:rPr>
          <w:color w:val="043f2b"/>
          <w:sz w:val="2"/>
          <w:szCs w:val="2"/>
          <w:rtl w:val="0"/>
        </w:rPr>
        <w:t xml:space="preserve">h</w:t>
      </w:r>
      <w:r w:rsidDel="00000000" w:rsidR="00000000" w:rsidRPr="00000000">
        <w:rPr>
          <w:color w:val="195843"/>
          <w:sz w:val="2"/>
          <w:szCs w:val="2"/>
          <w:rtl w:val="0"/>
        </w:rPr>
        <w:t xml:space="preserve">i</w:t>
      </w:r>
      <w:r w:rsidDel="00000000" w:rsidR="00000000" w:rsidRPr="00000000">
        <w:rPr>
          <w:color w:val="256952"/>
          <w:sz w:val="2"/>
          <w:szCs w:val="2"/>
          <w:rtl w:val="0"/>
        </w:rPr>
        <w:t xml:space="preserve">g</w:t>
      </w:r>
      <w:r w:rsidDel="00000000" w:rsidR="00000000" w:rsidRPr="00000000">
        <w:rPr>
          <w:color w:val="097000"/>
          <w:sz w:val="2"/>
          <w:szCs w:val="2"/>
          <w:rtl w:val="0"/>
        </w:rPr>
        <w:t xml:space="preserve">hest score ever in a single season of the tournament He has a to</w:t>
      </w:r>
      <w:r w:rsidDel="00000000" w:rsidR="00000000" w:rsidRPr="00000000">
        <w:rPr>
          <w:color w:val="008000"/>
          <w:sz w:val="2"/>
          <w:szCs w:val="2"/>
          <w:rtl w:val="0"/>
        </w:rPr>
        <w:t xml:space="preserve">tal of 8</w:t>
      </w:r>
      <w:r w:rsidDel="00000000" w:rsidR="00000000" w:rsidRPr="00000000">
        <w:rPr>
          <w:color w:val="007d00"/>
          <w:sz w:val="2"/>
          <w:szCs w:val="2"/>
          <w:rtl w:val="0"/>
        </w:rPr>
        <w:t xml:space="preserve">9</w:t>
      </w:r>
      <w:r w:rsidDel="00000000" w:rsidR="00000000" w:rsidRPr="00000000">
        <w:rPr>
          <w:color w:val="008000"/>
          <w:sz w:val="2"/>
          <w:szCs w:val="2"/>
          <w:rtl w:val="0"/>
        </w:rPr>
        <w:t xml:space="preserve"> </w:t>
      </w:r>
      <w:r w:rsidDel="00000000" w:rsidR="00000000" w:rsidRPr="00000000">
        <w:rPr>
          <w:color w:val="008600"/>
          <w:sz w:val="2"/>
          <w:szCs w:val="2"/>
          <w:rtl w:val="0"/>
        </w:rPr>
        <w:t xml:space="preserve">g</w:t>
      </w:r>
      <w:r w:rsidDel="00000000" w:rsidR="00000000" w:rsidRPr="00000000">
        <w:rPr>
          <w:color w:val="008d07"/>
          <w:sz w:val="2"/>
          <w:szCs w:val="2"/>
          <w:rtl w:val="0"/>
        </w:rPr>
        <w:t xml:space="preserve">o</w:t>
      </w:r>
      <w:r w:rsidDel="00000000" w:rsidR="00000000" w:rsidRPr="00000000">
        <w:rPr>
          <w:color w:val="00940e"/>
          <w:sz w:val="2"/>
          <w:szCs w:val="2"/>
          <w:rtl w:val="0"/>
        </w:rPr>
        <w:t xml:space="preserve">a</w:t>
      </w:r>
      <w:r w:rsidDel="00000000" w:rsidR="00000000" w:rsidRPr="00000000">
        <w:rPr>
          <w:color w:val="059b15"/>
          <w:sz w:val="2"/>
          <w:szCs w:val="2"/>
          <w:rtl w:val="0"/>
        </w:rPr>
        <w:t xml:space="preserve">l</w:t>
      </w:r>
      <w:r w:rsidDel="00000000" w:rsidR="00000000" w:rsidRPr="00000000">
        <w:rPr>
          <w:color w:val="0ba11b"/>
          <w:sz w:val="2"/>
          <w:szCs w:val="2"/>
          <w:rtl w:val="0"/>
        </w:rPr>
        <w:t xml:space="preserve">s</w:t>
      </w:r>
      <w:r w:rsidDel="00000000" w:rsidR="00000000" w:rsidRPr="00000000">
        <w:rPr>
          <w:color w:val="0ea41e"/>
          <w:sz w:val="2"/>
          <w:szCs w:val="2"/>
          <w:rtl w:val="0"/>
        </w:rPr>
        <w:t xml:space="preserve"> </w:t>
      </w:r>
      <w:r w:rsidDel="00000000" w:rsidR="00000000" w:rsidRPr="00000000">
        <w:rPr>
          <w:color w:val="24c20d"/>
          <w:sz w:val="2"/>
          <w:szCs w:val="2"/>
          <w:rtl w:val="0"/>
        </w:rPr>
        <w:t xml:space="preserve">in the t</w:t>
      </w:r>
      <w:r w:rsidDel="00000000" w:rsidR="00000000" w:rsidRPr="00000000">
        <w:rPr>
          <w:color w:val="26c40f"/>
          <w:sz w:val="2"/>
          <w:szCs w:val="2"/>
          <w:rtl w:val="0"/>
        </w:rPr>
        <w:t xml:space="preserve">ournamen</w:t>
      </w:r>
      <w:r w:rsidDel="00000000" w:rsidR="00000000" w:rsidRPr="00000000">
        <w:rPr>
          <w:color w:val="3ad823"/>
          <w:sz w:val="2"/>
          <w:szCs w:val="2"/>
          <w:rtl w:val="0"/>
        </w:rPr>
        <w:t xml:space="preserve">t overall in the 2014 World Cup Portugal were knocked out in the first round with him sc</w:t>
      </w:r>
      <w:r w:rsidDel="00000000" w:rsidR="00000000" w:rsidRPr="00000000">
        <w:rPr>
          <w:color w:val="24c20d"/>
          <w:sz w:val="2"/>
          <w:szCs w:val="2"/>
          <w:rtl w:val="0"/>
        </w:rPr>
        <w:t xml:space="preserve">oring on</w:t>
      </w:r>
      <w:r w:rsidDel="00000000" w:rsidR="00000000" w:rsidRPr="00000000">
        <w:rPr>
          <w:color w:val="008b05"/>
          <w:sz w:val="2"/>
          <w:szCs w:val="2"/>
          <w:rtl w:val="0"/>
        </w:rPr>
        <w:t xml:space="preserve">ly</w:t>
      </w:r>
      <w:r w:rsidDel="00000000" w:rsidR="00000000" w:rsidRPr="00000000">
        <w:rPr>
          <w:color w:val="008a04"/>
          <w:sz w:val="2"/>
          <w:szCs w:val="2"/>
          <w:rtl w:val="0"/>
        </w:rPr>
        <w:t xml:space="preserve"> </w:t>
      </w:r>
      <w:r w:rsidDel="00000000" w:rsidR="00000000" w:rsidRPr="00000000">
        <w:rPr>
          <w:color w:val="008903"/>
          <w:sz w:val="2"/>
          <w:szCs w:val="2"/>
          <w:rtl w:val="0"/>
        </w:rPr>
        <w:t xml:space="preserve">o</w:t>
      </w:r>
      <w:r w:rsidDel="00000000" w:rsidR="00000000" w:rsidRPr="00000000">
        <w:rPr>
          <w:color w:val="008802"/>
          <w:sz w:val="2"/>
          <w:szCs w:val="2"/>
          <w:rtl w:val="0"/>
        </w:rPr>
        <w:t xml:space="preserve">n</w:t>
      </w:r>
      <w:r w:rsidDel="00000000" w:rsidR="00000000" w:rsidRPr="00000000">
        <w:rPr>
          <w:color w:val="008701"/>
          <w:sz w:val="2"/>
          <w:szCs w:val="2"/>
          <w:rtl w:val="0"/>
        </w:rPr>
        <w:t xml:space="preserve">e</w:t>
      </w:r>
      <w:r w:rsidDel="00000000" w:rsidR="00000000" w:rsidRPr="00000000">
        <w:rPr>
          <w:color w:val="008600"/>
          <w:sz w:val="2"/>
          <w:szCs w:val="2"/>
          <w:rtl w:val="0"/>
        </w:rPr>
        <w:t xml:space="preserve"> </w:t>
      </w:r>
      <w:r w:rsidDel="00000000" w:rsidR="00000000" w:rsidRPr="00000000">
        <w:rPr>
          <w:color w:val="008500"/>
          <w:sz w:val="2"/>
          <w:szCs w:val="2"/>
          <w:rtl w:val="0"/>
        </w:rPr>
        <w:t xml:space="preserve">g</w:t>
      </w:r>
      <w:r w:rsidDel="00000000" w:rsidR="00000000" w:rsidRPr="00000000">
        <w:rPr>
          <w:color w:val="008000"/>
          <w:sz w:val="2"/>
          <w:szCs w:val="2"/>
          <w:rtl w:val="0"/>
        </w:rPr>
        <w:t xml:space="preserve">oal, he </w:t>
      </w:r>
      <w:r w:rsidDel="00000000" w:rsidR="00000000" w:rsidRPr="00000000">
        <w:rPr>
          <w:color w:val="097000"/>
          <w:sz w:val="2"/>
          <w:szCs w:val="2"/>
          <w:rtl w:val="0"/>
        </w:rPr>
        <w:t xml:space="preserve">has scored 50 goals for Portugal</w:t>
      </w:r>
      <w:r w:rsidDel="00000000" w:rsidR="00000000" w:rsidRPr="00000000">
        <w:rPr>
          <w:color w:val="2b2b2b"/>
          <w:sz w:val="2"/>
          <w:szCs w:val="2"/>
          <w:rtl w:val="0"/>
        </w:rPr>
        <w:t xml:space="preserve"> </w:t>
      </w:r>
      <w:r w:rsidDel="00000000" w:rsidR="00000000" w:rsidRPr="00000000">
        <w:rPr>
          <w:color w:val="1f1f1f"/>
          <w:sz w:val="2"/>
          <w:szCs w:val="2"/>
          <w:rtl w:val="0"/>
        </w:rPr>
        <w:t xml:space="preserve">i</w:t>
      </w:r>
      <w:r w:rsidDel="00000000" w:rsidR="00000000" w:rsidRPr="00000000">
        <w:rPr>
          <w:color w:val="0c0c0c"/>
          <w:sz w:val="2"/>
          <w:szCs w:val="2"/>
          <w:rtl w:val="0"/>
        </w:rPr>
        <w:t xml:space="preserve">n</w:t>
      </w:r>
      <w:r w:rsidDel="00000000" w:rsidR="00000000" w:rsidRPr="00000000">
        <w:rPr>
          <w:color w:val="000000"/>
          <w:sz w:val="2"/>
          <w:szCs w:val="2"/>
          <w:rtl w:val="0"/>
        </w:rPr>
        <w:t xml:space="preserve"> his</w:t>
      </w:r>
      <w:r w:rsidDel="00000000" w:rsidR="00000000" w:rsidRPr="00000000">
        <w:rPr>
          <w:color w:val="050505"/>
          <w:sz w:val="2"/>
          <w:szCs w:val="2"/>
          <w:rtl w:val="0"/>
        </w:rPr>
        <w:t xml:space="preserve"> </w:t>
      </w:r>
      <w:r w:rsidDel="00000000" w:rsidR="00000000" w:rsidRPr="00000000">
        <w:rPr>
          <w:color w:val="080808"/>
          <w:sz w:val="2"/>
          <w:szCs w:val="2"/>
          <w:rtl w:val="0"/>
        </w:rPr>
        <w:t xml:space="preserve">career and that </w:t>
      </w:r>
      <w:r w:rsidDel="00000000" w:rsidR="00000000" w:rsidRPr="00000000">
        <w:rPr>
          <w:color w:val="242424"/>
          <w:sz w:val="2"/>
          <w:szCs w:val="2"/>
          <w:rtl w:val="0"/>
        </w:rPr>
        <w:t xml:space="preserve">i</w:t>
      </w:r>
      <w:r w:rsidDel="00000000" w:rsidR="00000000" w:rsidRPr="00000000">
        <w:rPr>
          <w:color w:val="000000"/>
          <w:sz w:val="2"/>
          <w:szCs w:val="2"/>
          <w:rtl w:val="0"/>
        </w:rPr>
        <w:t xml:space="preserve">s t</w:t>
      </w:r>
      <w:r w:rsidDel="00000000" w:rsidR="00000000" w:rsidRPr="00000000">
        <w:rPr>
          <w:color w:val="373737"/>
          <w:sz w:val="2"/>
          <w:szCs w:val="2"/>
          <w:rtl w:val="0"/>
        </w:rPr>
        <w:t xml:space="preserve">h</w:t>
      </w:r>
      <w:r w:rsidDel="00000000" w:rsidR="00000000" w:rsidRPr="00000000">
        <w:rPr>
          <w:color w:val="999999"/>
          <w:sz w:val="2"/>
          <w:szCs w:val="2"/>
          <w:rtl w:val="0"/>
        </w:rPr>
        <w:t xml:space="preserve">e</w:t>
      </w:r>
      <w:r w:rsidDel="00000000" w:rsidR="00000000" w:rsidRPr="00000000">
        <w:rPr>
          <w:color w:val="dfdfdf"/>
          <w:sz w:val="2"/>
          <w:szCs w:val="2"/>
          <w:rtl w:val="0"/>
        </w:rPr>
        <w:t xml:space="preserve"> </w:t>
      </w:r>
      <w:r w:rsidDel="00000000" w:rsidR="00000000" w:rsidRPr="00000000">
        <w:rPr>
          <w:color w:val="fefefe"/>
          <w:sz w:val="2"/>
          <w:szCs w:val="2"/>
          <w:rtl w:val="0"/>
        </w:rPr>
        <w:t xml:space="preserve">h</w:t>
      </w:r>
      <w:r w:rsidDel="00000000" w:rsidR="00000000" w:rsidRPr="00000000">
        <w:rPr>
          <w:color w:val="f8f8f8"/>
          <w:sz w:val="2"/>
          <w:szCs w:val="2"/>
          <w:rtl w:val="0"/>
        </w:rPr>
        <w:t xml:space="preserve">ighest for any Portuguese </w:t>
      </w:r>
      <w:r w:rsidDel="00000000" w:rsidR="00000000" w:rsidRPr="00000000">
        <w:rPr>
          <w:sz w:val="16"/>
          <w:szCs w:val="16"/>
          <w:rtl w:val="0"/>
        </w:rPr>
        <w:br w:type="textWrapping"/>
      </w:r>
      <w:r w:rsidDel="00000000" w:rsidR="00000000" w:rsidRPr="00000000">
        <w:rPr>
          <w:color w:val="e6e6e6"/>
          <w:sz w:val="2"/>
          <w:szCs w:val="2"/>
          <w:rtl w:val="0"/>
        </w:rPr>
        <w:t xml:space="preserve">p</w:t>
      </w:r>
      <w:r w:rsidDel="00000000" w:rsidR="00000000" w:rsidRPr="00000000">
        <w:rPr>
          <w:color w:val="ffffff"/>
          <w:sz w:val="2"/>
          <w:szCs w:val="2"/>
          <w:rtl w:val="0"/>
        </w:rPr>
        <w:t xml:space="preserve">la</w:t>
      </w:r>
      <w:r w:rsidDel="00000000" w:rsidR="00000000" w:rsidRPr="00000000">
        <w:rPr>
          <w:color w:val="d1d1d1"/>
          <w:sz w:val="2"/>
          <w:szCs w:val="2"/>
          <w:rtl w:val="0"/>
        </w:rPr>
        <w:t xml:space="preserve">y</w:t>
      </w:r>
      <w:r w:rsidDel="00000000" w:rsidR="00000000" w:rsidRPr="00000000">
        <w:rPr>
          <w:color w:val="e3e3e3"/>
          <w:sz w:val="2"/>
          <w:szCs w:val="2"/>
          <w:rtl w:val="0"/>
        </w:rPr>
        <w:t xml:space="preserve">e</w:t>
      </w:r>
      <w:r w:rsidDel="00000000" w:rsidR="00000000" w:rsidRPr="00000000">
        <w:rPr>
          <w:color w:val="ffffff"/>
          <w:sz w:val="2"/>
          <w:szCs w:val="2"/>
          <w:rtl w:val="0"/>
        </w:rPr>
        <w:t xml:space="preserve">r</w:t>
      </w:r>
      <w:r w:rsidDel="00000000" w:rsidR="00000000" w:rsidRPr="00000000">
        <w:rPr>
          <w:color w:val="e0e0e0"/>
          <w:sz w:val="2"/>
          <w:szCs w:val="2"/>
          <w:rtl w:val="0"/>
        </w:rPr>
        <w:t xml:space="preserve"> </w:t>
      </w:r>
      <w:r w:rsidDel="00000000" w:rsidR="00000000" w:rsidRPr="00000000">
        <w:rPr>
          <w:color w:val="757575"/>
          <w:sz w:val="2"/>
          <w:szCs w:val="2"/>
          <w:rtl w:val="0"/>
        </w:rPr>
        <w:t xml:space="preserve">I</w:t>
      </w:r>
      <w:r w:rsidDel="00000000" w:rsidR="00000000" w:rsidRPr="00000000">
        <w:rPr>
          <w:color w:val="080808"/>
          <w:sz w:val="2"/>
          <w:szCs w:val="2"/>
          <w:rtl w:val="0"/>
        </w:rPr>
        <w:t xml:space="preserve">n the league seasons tha</w:t>
      </w:r>
      <w:r w:rsidDel="00000000" w:rsidR="00000000" w:rsidRPr="00000000">
        <w:rPr>
          <w:color w:val="000f00"/>
          <w:sz w:val="2"/>
          <w:szCs w:val="2"/>
          <w:rtl w:val="0"/>
        </w:rPr>
        <w:t xml:space="preserve">t</w:t>
      </w:r>
      <w:r w:rsidDel="00000000" w:rsidR="00000000" w:rsidRPr="00000000">
        <w:rPr>
          <w:color w:val="001900"/>
          <w:sz w:val="2"/>
          <w:szCs w:val="2"/>
          <w:rtl w:val="0"/>
        </w:rPr>
        <w:t xml:space="preserve"> </w:t>
      </w:r>
      <w:r w:rsidDel="00000000" w:rsidR="00000000" w:rsidRPr="00000000">
        <w:rPr>
          <w:color w:val="0d3200"/>
          <w:sz w:val="2"/>
          <w:szCs w:val="2"/>
          <w:rtl w:val="0"/>
        </w:rPr>
        <w:t xml:space="preserve">s</w:t>
      </w:r>
      <w:r w:rsidDel="00000000" w:rsidR="00000000" w:rsidRPr="00000000">
        <w:rPr>
          <w:color w:val="204d14"/>
          <w:sz w:val="2"/>
          <w:szCs w:val="2"/>
          <w:rtl w:val="0"/>
        </w:rPr>
        <w:t xml:space="preserve">t</w:t>
      </w:r>
      <w:r w:rsidDel="00000000" w:rsidR="00000000" w:rsidRPr="00000000">
        <w:rPr>
          <w:color w:val="295f23"/>
          <w:sz w:val="2"/>
          <w:szCs w:val="2"/>
          <w:rtl w:val="0"/>
        </w:rPr>
        <w:t xml:space="preserve">a</w:t>
      </w:r>
      <w:r w:rsidDel="00000000" w:rsidR="00000000" w:rsidRPr="00000000">
        <w:rPr>
          <w:color w:val="256727"/>
          <w:sz w:val="2"/>
          <w:szCs w:val="2"/>
          <w:rtl w:val="0"/>
        </w:rPr>
        <w:t xml:space="preserve">r</w:t>
      </w:r>
      <w:r w:rsidDel="00000000" w:rsidR="00000000" w:rsidRPr="00000000">
        <w:rPr>
          <w:color w:val="1c6925"/>
          <w:sz w:val="2"/>
          <w:szCs w:val="2"/>
          <w:rtl w:val="0"/>
        </w:rPr>
        <w:t xml:space="preserve">t</w:t>
      </w:r>
      <w:r w:rsidDel="00000000" w:rsidR="00000000" w:rsidRPr="00000000">
        <w:rPr>
          <w:color w:val="0f6921"/>
          <w:sz w:val="2"/>
          <w:szCs w:val="2"/>
          <w:rtl w:val="0"/>
        </w:rPr>
        <w:t xml:space="preserve">e</w:t>
      </w:r>
      <w:r w:rsidDel="00000000" w:rsidR="00000000" w:rsidRPr="00000000">
        <w:rPr>
          <w:color w:val="046c1f"/>
          <w:sz w:val="2"/>
          <w:szCs w:val="2"/>
          <w:rtl w:val="0"/>
        </w:rPr>
        <w:t xml:space="preserve">d</w:t>
      </w:r>
      <w:r w:rsidDel="00000000" w:rsidR="00000000" w:rsidRPr="00000000">
        <w:rPr>
          <w:color w:val="00701f"/>
          <w:sz w:val="2"/>
          <w:szCs w:val="2"/>
          <w:rtl w:val="0"/>
        </w:rPr>
        <w:t xml:space="preserve"> </w:t>
      </w:r>
      <w:r w:rsidDel="00000000" w:rsidR="00000000" w:rsidRPr="00000000">
        <w:rPr>
          <w:color w:val="00741f"/>
          <w:sz w:val="2"/>
          <w:szCs w:val="2"/>
          <w:rtl w:val="0"/>
        </w:rPr>
        <w:t xml:space="preserve">t</w:t>
      </w:r>
      <w:r w:rsidDel="00000000" w:rsidR="00000000" w:rsidRPr="00000000">
        <w:rPr>
          <w:color w:val="00781f"/>
          <w:sz w:val="2"/>
          <w:szCs w:val="2"/>
          <w:rtl w:val="0"/>
        </w:rPr>
        <w:t xml:space="preserve">h</w:t>
      </w:r>
      <w:r w:rsidDel="00000000" w:rsidR="00000000" w:rsidRPr="00000000">
        <w:rPr>
          <w:color w:val="007b1f"/>
          <w:sz w:val="2"/>
          <w:szCs w:val="2"/>
          <w:rtl w:val="0"/>
        </w:rPr>
        <w:t xml:space="preserve">a</w:t>
      </w:r>
      <w:r w:rsidDel="00000000" w:rsidR="00000000" w:rsidRPr="00000000">
        <w:rPr>
          <w:color w:val="007e1f"/>
          <w:sz w:val="2"/>
          <w:szCs w:val="2"/>
          <w:rtl w:val="0"/>
        </w:rPr>
        <w:t xml:space="preserve">t</w:t>
      </w:r>
      <w:r w:rsidDel="00000000" w:rsidR="00000000" w:rsidRPr="00000000">
        <w:rPr>
          <w:color w:val="007f1f"/>
          <w:sz w:val="2"/>
          <w:szCs w:val="2"/>
          <w:rtl w:val="0"/>
        </w:rPr>
        <w:t xml:space="preserve"> </w:t>
      </w:r>
      <w:r w:rsidDel="00000000" w:rsidR="00000000" w:rsidRPr="00000000">
        <w:rPr>
          <w:color w:val="00801f"/>
          <w:sz w:val="2"/>
          <w:szCs w:val="2"/>
          <w:rtl w:val="0"/>
        </w:rPr>
        <w:t xml:space="preserve">y</w:t>
      </w:r>
      <w:r w:rsidDel="00000000" w:rsidR="00000000" w:rsidRPr="00000000">
        <w:rPr>
          <w:color w:val="097000"/>
          <w:sz w:val="2"/>
          <w:szCs w:val="2"/>
          <w:rtl w:val="0"/>
        </w:rPr>
        <w:t xml:space="preserve">ear Ronaldo was in sublime form </w:t>
      </w:r>
      <w:r w:rsidDel="00000000" w:rsidR="00000000" w:rsidRPr="00000000">
        <w:rPr>
          <w:color w:val="080808"/>
          <w:sz w:val="2"/>
          <w:szCs w:val="2"/>
          <w:rtl w:val="0"/>
        </w:rPr>
        <w:t xml:space="preserve">as he notched up</w:t>
      </w:r>
      <w:r w:rsidDel="00000000" w:rsidR="00000000" w:rsidRPr="00000000">
        <w:rPr>
          <w:color w:val="350008"/>
          <w:sz w:val="2"/>
          <w:szCs w:val="2"/>
          <w:rtl w:val="0"/>
        </w:rPr>
        <w:t xml:space="preserve"> </w:t>
      </w:r>
      <w:r w:rsidDel="00000000" w:rsidR="00000000" w:rsidRPr="00000000">
        <w:rPr>
          <w:color w:val="320008"/>
          <w:sz w:val="2"/>
          <w:szCs w:val="2"/>
          <w:rtl w:val="0"/>
        </w:rPr>
        <w:t xml:space="preserve">6</w:t>
      </w:r>
      <w:r w:rsidDel="00000000" w:rsidR="00000000" w:rsidRPr="00000000">
        <w:rPr>
          <w:color w:val="2f0008"/>
          <w:sz w:val="2"/>
          <w:szCs w:val="2"/>
          <w:rtl w:val="0"/>
        </w:rPr>
        <w:t xml:space="preserve">1</w:t>
      </w:r>
      <w:r w:rsidDel="00000000" w:rsidR="00000000" w:rsidRPr="00000000">
        <w:rPr>
          <w:color w:val="2b0008"/>
          <w:sz w:val="2"/>
          <w:szCs w:val="2"/>
          <w:rtl w:val="0"/>
        </w:rPr>
        <w:t xml:space="preserve"> </w:t>
      </w:r>
      <w:r w:rsidDel="00000000" w:rsidR="00000000" w:rsidRPr="00000000">
        <w:rPr>
          <w:color w:val="240008"/>
          <w:sz w:val="2"/>
          <w:szCs w:val="2"/>
          <w:rtl w:val="0"/>
        </w:rPr>
        <w:t xml:space="preserve">g</w:t>
      </w:r>
      <w:r w:rsidDel="00000000" w:rsidR="00000000" w:rsidRPr="00000000">
        <w:rPr>
          <w:color w:val="1d0008"/>
          <w:sz w:val="2"/>
          <w:szCs w:val="2"/>
          <w:rtl w:val="0"/>
        </w:rPr>
        <w:t xml:space="preserve">o</w:t>
      </w:r>
      <w:r w:rsidDel="00000000" w:rsidR="00000000" w:rsidRPr="00000000">
        <w:rPr>
          <w:color w:val="150208"/>
          <w:sz w:val="2"/>
          <w:szCs w:val="2"/>
          <w:rtl w:val="0"/>
        </w:rPr>
        <w:t xml:space="preserve">a</w:t>
      </w:r>
      <w:r w:rsidDel="00000000" w:rsidR="00000000" w:rsidRPr="00000000">
        <w:rPr>
          <w:color w:val="0c0608"/>
          <w:sz w:val="2"/>
          <w:szCs w:val="2"/>
          <w:rtl w:val="0"/>
        </w:rPr>
        <w:t xml:space="preserve">l</w:t>
      </w:r>
      <w:r w:rsidDel="00000000" w:rsidR="00000000" w:rsidRPr="00000000">
        <w:rPr>
          <w:color w:val="020806"/>
          <w:sz w:val="2"/>
          <w:szCs w:val="2"/>
          <w:rtl w:val="0"/>
        </w:rPr>
        <w:t xml:space="preserve">s</w:t>
      </w:r>
      <w:r w:rsidDel="00000000" w:rsidR="00000000" w:rsidRPr="00000000">
        <w:rPr>
          <w:color w:val="000802"/>
          <w:sz w:val="2"/>
          <w:szCs w:val="2"/>
          <w:rtl w:val="0"/>
        </w:rPr>
        <w:t xml:space="preserve"> </w:t>
      </w:r>
      <w:r w:rsidDel="00000000" w:rsidR="00000000" w:rsidRPr="00000000">
        <w:rPr>
          <w:color w:val="000b00"/>
          <w:sz w:val="2"/>
          <w:szCs w:val="2"/>
          <w:rtl w:val="0"/>
        </w:rPr>
        <w:t xml:space="preserve">i</w:t>
      </w:r>
      <w:r w:rsidDel="00000000" w:rsidR="00000000" w:rsidRPr="00000000">
        <w:rPr>
          <w:color w:val="001204"/>
          <w:sz w:val="2"/>
          <w:szCs w:val="2"/>
          <w:rtl w:val="0"/>
        </w:rPr>
        <w:t xml:space="preserve">n</w:t>
      </w:r>
      <w:r w:rsidDel="00000000" w:rsidR="00000000" w:rsidRPr="00000000">
        <w:rPr>
          <w:color w:val="002513"/>
          <w:sz w:val="2"/>
          <w:szCs w:val="2"/>
          <w:rtl w:val="0"/>
        </w:rPr>
        <w:t xml:space="preserve"> </w:t>
      </w:r>
      <w:r w:rsidDel="00000000" w:rsidR="00000000" w:rsidRPr="00000000">
        <w:rPr>
          <w:color w:val="043f2b"/>
          <w:sz w:val="2"/>
          <w:szCs w:val="2"/>
          <w:rtl w:val="0"/>
        </w:rPr>
        <w:t xml:space="preserve">t</w:t>
      </w:r>
      <w:r w:rsidDel="00000000" w:rsidR="00000000" w:rsidRPr="00000000">
        <w:rPr>
          <w:color w:val="195843"/>
          <w:sz w:val="2"/>
          <w:szCs w:val="2"/>
          <w:rtl w:val="0"/>
        </w:rPr>
        <w:t xml:space="preserve">o</w:t>
      </w:r>
      <w:r w:rsidDel="00000000" w:rsidR="00000000" w:rsidRPr="00000000">
        <w:rPr>
          <w:color w:val="256952"/>
          <w:sz w:val="2"/>
          <w:szCs w:val="2"/>
          <w:rtl w:val="0"/>
        </w:rPr>
        <w:t xml:space="preserve">t</w:t>
      </w:r>
      <w:r w:rsidDel="00000000" w:rsidR="00000000" w:rsidRPr="00000000">
        <w:rPr>
          <w:color w:val="097000"/>
          <w:sz w:val="2"/>
          <w:szCs w:val="2"/>
          <w:rtl w:val="0"/>
        </w:rPr>
        <w:t xml:space="preserve">al he also became the fastest player to reach the 200 goal miles</w:t>
      </w:r>
      <w:r w:rsidDel="00000000" w:rsidR="00000000" w:rsidRPr="00000000">
        <w:rPr>
          <w:color w:val="008000"/>
          <w:sz w:val="2"/>
          <w:szCs w:val="2"/>
          <w:rtl w:val="0"/>
        </w:rPr>
        <w:t xml:space="preserve">tone in </w:t>
      </w:r>
      <w:r w:rsidDel="00000000" w:rsidR="00000000" w:rsidRPr="00000000">
        <w:rPr>
          <w:color w:val="007200"/>
          <w:sz w:val="2"/>
          <w:szCs w:val="2"/>
          <w:rtl w:val="0"/>
        </w:rPr>
        <w:t xml:space="preserve">t</w:t>
      </w:r>
      <w:r w:rsidDel="00000000" w:rsidR="00000000" w:rsidRPr="00000000">
        <w:rPr>
          <w:color w:val="007500"/>
          <w:sz w:val="2"/>
          <w:szCs w:val="2"/>
          <w:rtl w:val="0"/>
        </w:rPr>
        <w:t xml:space="preserve">h</w:t>
      </w:r>
      <w:r w:rsidDel="00000000" w:rsidR="00000000" w:rsidRPr="00000000">
        <w:rPr>
          <w:color w:val="007a00"/>
          <w:sz w:val="2"/>
          <w:szCs w:val="2"/>
          <w:rtl w:val="0"/>
        </w:rPr>
        <w:t xml:space="preserve">e</w:t>
      </w:r>
      <w:r w:rsidDel="00000000" w:rsidR="00000000" w:rsidRPr="00000000">
        <w:rPr>
          <w:color w:val="008100"/>
          <w:sz w:val="2"/>
          <w:szCs w:val="2"/>
          <w:rtl w:val="0"/>
        </w:rPr>
        <w:t xml:space="preserve"> </w:t>
      </w:r>
      <w:r w:rsidDel="00000000" w:rsidR="00000000" w:rsidRPr="00000000">
        <w:rPr>
          <w:color w:val="008903"/>
          <w:sz w:val="2"/>
          <w:szCs w:val="2"/>
          <w:rtl w:val="0"/>
        </w:rPr>
        <w:t xml:space="preserve">S</w:t>
      </w:r>
      <w:r w:rsidDel="00000000" w:rsidR="00000000" w:rsidRPr="00000000">
        <w:rPr>
          <w:color w:val="00900a"/>
          <w:sz w:val="2"/>
          <w:szCs w:val="2"/>
          <w:rtl w:val="0"/>
        </w:rPr>
        <w:t xml:space="preserve">p</w:t>
      </w:r>
      <w:r w:rsidDel="00000000" w:rsidR="00000000" w:rsidRPr="00000000">
        <w:rPr>
          <w:color w:val="00950f"/>
          <w:sz w:val="2"/>
          <w:szCs w:val="2"/>
          <w:rtl w:val="0"/>
        </w:rPr>
        <w:t xml:space="preserve">a</w:t>
      </w:r>
      <w:r w:rsidDel="00000000" w:rsidR="00000000" w:rsidRPr="00000000">
        <w:rPr>
          <w:color w:val="029812"/>
          <w:sz w:val="2"/>
          <w:szCs w:val="2"/>
          <w:rtl w:val="0"/>
        </w:rPr>
        <w:t xml:space="preserve">n</w:t>
      </w:r>
      <w:r w:rsidDel="00000000" w:rsidR="00000000" w:rsidRPr="00000000">
        <w:rPr>
          <w:color w:val="0ba900"/>
          <w:sz w:val="2"/>
          <w:szCs w:val="2"/>
          <w:rtl w:val="0"/>
        </w:rPr>
        <w:t xml:space="preserve">ish leag</w:t>
      </w:r>
      <w:r w:rsidDel="00000000" w:rsidR="00000000" w:rsidRPr="00000000">
        <w:rPr>
          <w:color w:val="26c40f"/>
          <w:sz w:val="2"/>
          <w:szCs w:val="2"/>
          <w:rtl w:val="0"/>
        </w:rPr>
        <w:t xml:space="preserve">ue which</w:t>
      </w:r>
      <w:r w:rsidDel="00000000" w:rsidR="00000000" w:rsidRPr="00000000">
        <w:rPr>
          <w:color w:val="3ad823"/>
          <w:sz w:val="2"/>
          <w:szCs w:val="2"/>
          <w:rtl w:val="0"/>
        </w:rPr>
        <w:t xml:space="preserve"> he reached in 178 games Cristiano Ronaldo has been in relationships with celebrities li</w:t>
      </w:r>
      <w:r w:rsidDel="00000000" w:rsidR="00000000" w:rsidRPr="00000000">
        <w:rPr>
          <w:color w:val="0ba900"/>
          <w:sz w:val="2"/>
          <w:szCs w:val="2"/>
          <w:rtl w:val="0"/>
        </w:rPr>
        <w:t xml:space="preserve">ke Gemma</w:t>
      </w:r>
      <w:r w:rsidDel="00000000" w:rsidR="00000000" w:rsidRPr="00000000">
        <w:rPr>
          <w:color w:val="007d00"/>
          <w:sz w:val="2"/>
          <w:szCs w:val="2"/>
          <w:rtl w:val="0"/>
        </w:rPr>
        <w:t xml:space="preserve"> </w:t>
      </w:r>
      <w:r w:rsidDel="00000000" w:rsidR="00000000" w:rsidRPr="00000000">
        <w:rPr>
          <w:color w:val="007e00"/>
          <w:sz w:val="2"/>
          <w:szCs w:val="2"/>
          <w:rtl w:val="0"/>
        </w:rPr>
        <w:t xml:space="preserve">A</w:t>
      </w:r>
      <w:r w:rsidDel="00000000" w:rsidR="00000000" w:rsidRPr="00000000">
        <w:rPr>
          <w:color w:val="007f00"/>
          <w:sz w:val="2"/>
          <w:szCs w:val="2"/>
          <w:rtl w:val="0"/>
        </w:rPr>
        <w:t xml:space="preserve">t</w:t>
      </w:r>
      <w:r w:rsidDel="00000000" w:rsidR="00000000" w:rsidRPr="00000000">
        <w:rPr>
          <w:color w:val="008100"/>
          <w:sz w:val="2"/>
          <w:szCs w:val="2"/>
          <w:rtl w:val="0"/>
        </w:rPr>
        <w:t xml:space="preserve">k</w:t>
      </w:r>
      <w:r w:rsidDel="00000000" w:rsidR="00000000" w:rsidRPr="00000000">
        <w:rPr>
          <w:color w:val="008300"/>
          <w:sz w:val="2"/>
          <w:szCs w:val="2"/>
          <w:rtl w:val="0"/>
        </w:rPr>
        <w:t xml:space="preserve">i</w:t>
      </w:r>
      <w:r w:rsidDel="00000000" w:rsidR="00000000" w:rsidRPr="00000000">
        <w:rPr>
          <w:color w:val="008500"/>
          <w:sz w:val="2"/>
          <w:szCs w:val="2"/>
          <w:rtl w:val="0"/>
        </w:rPr>
        <w:t xml:space="preserve">n</w:t>
      </w:r>
      <w:r w:rsidDel="00000000" w:rsidR="00000000" w:rsidRPr="00000000">
        <w:rPr>
          <w:color w:val="008701"/>
          <w:sz w:val="2"/>
          <w:szCs w:val="2"/>
          <w:rtl w:val="0"/>
        </w:rPr>
        <w:t xml:space="preserve">s</w:t>
      </w:r>
      <w:r w:rsidDel="00000000" w:rsidR="00000000" w:rsidRPr="00000000">
        <w:rPr>
          <w:color w:val="008802"/>
          <w:sz w:val="2"/>
          <w:szCs w:val="2"/>
          <w:rtl w:val="0"/>
        </w:rPr>
        <w:t xml:space="preserve">o</w:t>
      </w:r>
      <w:r w:rsidDel="00000000" w:rsidR="00000000" w:rsidRPr="00000000">
        <w:rPr>
          <w:color w:val="008000"/>
          <w:sz w:val="2"/>
          <w:szCs w:val="2"/>
          <w:rtl w:val="0"/>
        </w:rPr>
        <w:t xml:space="preserve">n and Al</w:t>
      </w:r>
      <w:r w:rsidDel="00000000" w:rsidR="00000000" w:rsidRPr="00000000">
        <w:rPr>
          <w:color w:val="097000"/>
          <w:sz w:val="2"/>
          <w:szCs w:val="2"/>
          <w:rtl w:val="0"/>
        </w:rPr>
        <w:t xml:space="preserve">ice Goodwin both models in Engla</w:t>
      </w:r>
      <w:r w:rsidDel="00000000" w:rsidR="00000000" w:rsidRPr="00000000">
        <w:rPr>
          <w:color w:val="2b2b2b"/>
          <w:sz w:val="2"/>
          <w:szCs w:val="2"/>
          <w:rtl w:val="0"/>
        </w:rPr>
        <w:t xml:space="preserve">n</w:t>
      </w:r>
      <w:r w:rsidDel="00000000" w:rsidR="00000000" w:rsidRPr="00000000">
        <w:rPr>
          <w:color w:val="1f1f1f"/>
          <w:sz w:val="2"/>
          <w:szCs w:val="2"/>
          <w:rtl w:val="0"/>
        </w:rPr>
        <w:t xml:space="preserve">d</w:t>
      </w:r>
      <w:r w:rsidDel="00000000" w:rsidR="00000000" w:rsidRPr="00000000">
        <w:rPr>
          <w:color w:val="0c0c0c"/>
          <w:sz w:val="2"/>
          <w:szCs w:val="2"/>
          <w:rtl w:val="0"/>
        </w:rPr>
        <w:t xml:space="preserve">,</w:t>
      </w:r>
      <w:r w:rsidDel="00000000" w:rsidR="00000000" w:rsidRPr="00000000">
        <w:rPr>
          <w:color w:val="000000"/>
          <w:sz w:val="2"/>
          <w:szCs w:val="2"/>
          <w:rtl w:val="0"/>
        </w:rPr>
        <w:t xml:space="preserve"> he </w:t>
      </w:r>
      <w:r w:rsidDel="00000000" w:rsidR="00000000" w:rsidRPr="00000000">
        <w:rPr>
          <w:color w:val="050505"/>
          <w:sz w:val="2"/>
          <w:szCs w:val="2"/>
          <w:rtl w:val="0"/>
        </w:rPr>
        <w:t xml:space="preserve">h</w:t>
      </w:r>
      <w:r w:rsidDel="00000000" w:rsidR="00000000" w:rsidRPr="00000000">
        <w:rPr>
          <w:color w:val="080808"/>
          <w:sz w:val="2"/>
          <w:szCs w:val="2"/>
          <w:rtl w:val="0"/>
        </w:rPr>
        <w:t xml:space="preserve">as two sons Cris</w:t>
      </w:r>
      <w:r w:rsidDel="00000000" w:rsidR="00000000" w:rsidRPr="00000000">
        <w:rPr>
          <w:color w:val="2d2d2d"/>
          <w:sz w:val="2"/>
          <w:szCs w:val="2"/>
          <w:rtl w:val="0"/>
        </w:rPr>
        <w:t xml:space="preserve">t</w:t>
      </w:r>
      <w:r w:rsidDel="00000000" w:rsidR="00000000" w:rsidRPr="00000000">
        <w:rPr>
          <w:color w:val="000000"/>
          <w:sz w:val="2"/>
          <w:szCs w:val="2"/>
          <w:rtl w:val="0"/>
        </w:rPr>
        <w:t xml:space="preserve">ian</w:t>
      </w:r>
      <w:r w:rsidDel="00000000" w:rsidR="00000000" w:rsidRPr="00000000">
        <w:rPr>
          <w:color w:val="464646"/>
          <w:sz w:val="2"/>
          <w:szCs w:val="2"/>
          <w:rtl w:val="0"/>
        </w:rPr>
        <w:t xml:space="preserve">o</w:t>
      </w:r>
      <w:r w:rsidDel="00000000" w:rsidR="00000000" w:rsidRPr="00000000">
        <w:rPr>
          <w:color w:val="b0b0b0"/>
          <w:sz w:val="2"/>
          <w:szCs w:val="2"/>
          <w:rtl w:val="0"/>
        </w:rPr>
        <w:t xml:space="preserve"> </w:t>
      </w:r>
      <w:r w:rsidDel="00000000" w:rsidR="00000000" w:rsidRPr="00000000">
        <w:rPr>
          <w:color w:val="eeeeee"/>
          <w:sz w:val="2"/>
          <w:szCs w:val="2"/>
          <w:rtl w:val="0"/>
        </w:rPr>
        <w:t xml:space="preserve">R</w:t>
      </w:r>
      <w:r w:rsidDel="00000000" w:rsidR="00000000" w:rsidRPr="00000000">
        <w:rPr>
          <w:color w:val="ffffff"/>
          <w:sz w:val="2"/>
          <w:szCs w:val="2"/>
          <w:rtl w:val="0"/>
        </w:rPr>
        <w:t xml:space="preserve">o</w:t>
      </w:r>
      <w:r w:rsidDel="00000000" w:rsidR="00000000" w:rsidRPr="00000000">
        <w:rPr>
          <w:color w:val="f8f8f8"/>
          <w:sz w:val="2"/>
          <w:szCs w:val="2"/>
          <w:rtl w:val="0"/>
        </w:rPr>
        <w:t xml:space="preserve">naldo Jr and Matteo Ronald</w:t>
      </w:r>
      <w:r w:rsidDel="00000000" w:rsidR="00000000" w:rsidRPr="00000000">
        <w:rPr>
          <w:sz w:val="16"/>
          <w:szCs w:val="16"/>
          <w:rtl w:val="0"/>
        </w:rPr>
        <w:br w:type="textWrapping"/>
      </w:r>
      <w:r w:rsidDel="00000000" w:rsidR="00000000" w:rsidRPr="00000000">
        <w:rPr>
          <w:color w:val="e9e9e9"/>
          <w:sz w:val="2"/>
          <w:szCs w:val="2"/>
          <w:rtl w:val="0"/>
        </w:rPr>
        <w:t xml:space="preserve">o</w:t>
      </w:r>
      <w:r w:rsidDel="00000000" w:rsidR="00000000" w:rsidRPr="00000000">
        <w:rPr>
          <w:color w:val="ffffff"/>
          <w:sz w:val="2"/>
          <w:szCs w:val="2"/>
          <w:rtl w:val="0"/>
        </w:rPr>
        <w:t xml:space="preserve">R</w:t>
      </w:r>
      <w:r w:rsidDel="00000000" w:rsidR="00000000" w:rsidRPr="00000000">
        <w:rPr>
          <w:color w:val="fefefe"/>
          <w:sz w:val="2"/>
          <w:szCs w:val="2"/>
          <w:rtl w:val="0"/>
        </w:rPr>
        <w:t xml:space="preserve">o</w:t>
      </w:r>
      <w:r w:rsidDel="00000000" w:rsidR="00000000" w:rsidRPr="00000000">
        <w:rPr>
          <w:color w:val="cecece"/>
          <w:sz w:val="2"/>
          <w:szCs w:val="2"/>
          <w:rtl w:val="0"/>
        </w:rPr>
        <w:t xml:space="preserve">n</w:t>
      </w:r>
      <w:r w:rsidDel="00000000" w:rsidR="00000000" w:rsidRPr="00000000">
        <w:rPr>
          <w:color w:val="e2e2e2"/>
          <w:sz w:val="2"/>
          <w:szCs w:val="2"/>
          <w:rtl w:val="0"/>
        </w:rPr>
        <w:t xml:space="preserve">a</w:t>
      </w:r>
      <w:r w:rsidDel="00000000" w:rsidR="00000000" w:rsidRPr="00000000">
        <w:rPr>
          <w:color w:val="ffffff"/>
          <w:sz w:val="2"/>
          <w:szCs w:val="2"/>
          <w:rtl w:val="0"/>
        </w:rPr>
        <w:t xml:space="preserve">l</w:t>
      </w:r>
      <w:r w:rsidDel="00000000" w:rsidR="00000000" w:rsidRPr="00000000">
        <w:rPr>
          <w:color w:val="e9e9e9"/>
          <w:sz w:val="2"/>
          <w:szCs w:val="2"/>
          <w:rtl w:val="0"/>
        </w:rPr>
        <w:t xml:space="preserve">d</w:t>
      </w:r>
      <w:r w:rsidDel="00000000" w:rsidR="00000000" w:rsidRPr="00000000">
        <w:rPr>
          <w:color w:val="828282"/>
          <w:sz w:val="2"/>
          <w:szCs w:val="2"/>
          <w:rtl w:val="0"/>
        </w:rPr>
        <w:t xml:space="preserve">o</w:t>
      </w:r>
      <w:r w:rsidDel="00000000" w:rsidR="00000000" w:rsidRPr="00000000">
        <w:rPr>
          <w:color w:val="080808"/>
          <w:sz w:val="2"/>
          <w:szCs w:val="2"/>
          <w:rtl w:val="0"/>
        </w:rPr>
        <w:t xml:space="preserve"> was in a romantic relat</w:t>
      </w:r>
      <w:r w:rsidDel="00000000" w:rsidR="00000000" w:rsidRPr="00000000">
        <w:rPr>
          <w:color w:val="000f00"/>
          <w:sz w:val="2"/>
          <w:szCs w:val="2"/>
          <w:rtl w:val="0"/>
        </w:rPr>
        <w:t xml:space="preserve">i</w:t>
      </w:r>
      <w:r w:rsidDel="00000000" w:rsidR="00000000" w:rsidRPr="00000000">
        <w:rPr>
          <w:color w:val="001900"/>
          <w:sz w:val="2"/>
          <w:szCs w:val="2"/>
          <w:rtl w:val="0"/>
        </w:rPr>
        <w:t xml:space="preserve">o</w:t>
      </w:r>
      <w:r w:rsidDel="00000000" w:rsidR="00000000" w:rsidRPr="00000000">
        <w:rPr>
          <w:color w:val="0d3200"/>
          <w:sz w:val="2"/>
          <w:szCs w:val="2"/>
          <w:rtl w:val="0"/>
        </w:rPr>
        <w:t xml:space="preserve">n</w:t>
      </w:r>
      <w:r w:rsidDel="00000000" w:rsidR="00000000" w:rsidRPr="00000000">
        <w:rPr>
          <w:color w:val="204d14"/>
          <w:sz w:val="2"/>
          <w:szCs w:val="2"/>
          <w:rtl w:val="0"/>
        </w:rPr>
        <w:t xml:space="preserve">s</w:t>
      </w:r>
      <w:r w:rsidDel="00000000" w:rsidR="00000000" w:rsidRPr="00000000">
        <w:rPr>
          <w:color w:val="295f23"/>
          <w:sz w:val="2"/>
          <w:szCs w:val="2"/>
          <w:rtl w:val="0"/>
        </w:rPr>
        <w:t xml:space="preserve">h</w:t>
      </w:r>
      <w:r w:rsidDel="00000000" w:rsidR="00000000" w:rsidRPr="00000000">
        <w:rPr>
          <w:color w:val="256727"/>
          <w:sz w:val="2"/>
          <w:szCs w:val="2"/>
          <w:rtl w:val="0"/>
        </w:rPr>
        <w:t xml:space="preserve">i</w:t>
      </w:r>
      <w:r w:rsidDel="00000000" w:rsidR="00000000" w:rsidRPr="00000000">
        <w:rPr>
          <w:color w:val="1c6925"/>
          <w:sz w:val="2"/>
          <w:szCs w:val="2"/>
          <w:rtl w:val="0"/>
        </w:rPr>
        <w:t xml:space="preserve">p</w:t>
      </w:r>
      <w:r w:rsidDel="00000000" w:rsidR="00000000" w:rsidRPr="00000000">
        <w:rPr>
          <w:color w:val="0f6921"/>
          <w:sz w:val="2"/>
          <w:szCs w:val="2"/>
          <w:rtl w:val="0"/>
        </w:rPr>
        <w:t xml:space="preserve"> </w:t>
      </w:r>
      <w:r w:rsidDel="00000000" w:rsidR="00000000" w:rsidRPr="00000000">
        <w:rPr>
          <w:color w:val="046c1f"/>
          <w:sz w:val="2"/>
          <w:szCs w:val="2"/>
          <w:rtl w:val="0"/>
        </w:rPr>
        <w:t xml:space="preserve">w</w:t>
      </w:r>
      <w:r w:rsidDel="00000000" w:rsidR="00000000" w:rsidRPr="00000000">
        <w:rPr>
          <w:color w:val="00701f"/>
          <w:sz w:val="2"/>
          <w:szCs w:val="2"/>
          <w:rtl w:val="0"/>
        </w:rPr>
        <w:t xml:space="preserve">i</w:t>
      </w:r>
      <w:r w:rsidDel="00000000" w:rsidR="00000000" w:rsidRPr="00000000">
        <w:rPr>
          <w:color w:val="00741f"/>
          <w:sz w:val="2"/>
          <w:szCs w:val="2"/>
          <w:rtl w:val="0"/>
        </w:rPr>
        <w:t xml:space="preserve">t</w:t>
      </w:r>
      <w:r w:rsidDel="00000000" w:rsidR="00000000" w:rsidRPr="00000000">
        <w:rPr>
          <w:color w:val="00781f"/>
          <w:sz w:val="2"/>
          <w:szCs w:val="2"/>
          <w:rtl w:val="0"/>
        </w:rPr>
        <w:t xml:space="preserve">h</w:t>
      </w:r>
      <w:r w:rsidDel="00000000" w:rsidR="00000000" w:rsidRPr="00000000">
        <w:rPr>
          <w:color w:val="007b1f"/>
          <w:sz w:val="2"/>
          <w:szCs w:val="2"/>
          <w:rtl w:val="0"/>
        </w:rPr>
        <w:t xml:space="preserve"> </w:t>
      </w:r>
      <w:r w:rsidDel="00000000" w:rsidR="00000000" w:rsidRPr="00000000">
        <w:rPr>
          <w:color w:val="007e1f"/>
          <w:sz w:val="2"/>
          <w:szCs w:val="2"/>
          <w:rtl w:val="0"/>
        </w:rPr>
        <w:t xml:space="preserve">R</w:t>
      </w:r>
      <w:r w:rsidDel="00000000" w:rsidR="00000000" w:rsidRPr="00000000">
        <w:rPr>
          <w:color w:val="007f1f"/>
          <w:sz w:val="2"/>
          <w:szCs w:val="2"/>
          <w:rtl w:val="0"/>
        </w:rPr>
        <w:t xml:space="preserve">u</w:t>
      </w:r>
      <w:r w:rsidDel="00000000" w:rsidR="00000000" w:rsidRPr="00000000">
        <w:rPr>
          <w:color w:val="00801f"/>
          <w:sz w:val="2"/>
          <w:szCs w:val="2"/>
          <w:rtl w:val="0"/>
        </w:rPr>
        <w:t xml:space="preserve">s</w:t>
      </w:r>
      <w:r w:rsidDel="00000000" w:rsidR="00000000" w:rsidRPr="00000000">
        <w:rPr>
          <w:color w:val="097000"/>
          <w:sz w:val="2"/>
          <w:szCs w:val="2"/>
          <w:rtl w:val="0"/>
        </w:rPr>
        <w:t xml:space="preserve">sian supermodel Irina Shayk for </w:t>
      </w:r>
      <w:r w:rsidDel="00000000" w:rsidR="00000000" w:rsidRPr="00000000">
        <w:rPr>
          <w:color w:val="080808"/>
          <w:sz w:val="2"/>
          <w:szCs w:val="2"/>
          <w:rtl w:val="0"/>
        </w:rPr>
        <w:t xml:space="preserve">five years from </w:t>
      </w:r>
      <w:r w:rsidDel="00000000" w:rsidR="00000000" w:rsidRPr="00000000">
        <w:rPr>
          <w:color w:val="350008"/>
          <w:sz w:val="2"/>
          <w:szCs w:val="2"/>
          <w:rtl w:val="0"/>
        </w:rPr>
        <w:t xml:space="preserve">2</w:t>
      </w:r>
      <w:r w:rsidDel="00000000" w:rsidR="00000000" w:rsidRPr="00000000">
        <w:rPr>
          <w:color w:val="320008"/>
          <w:sz w:val="2"/>
          <w:szCs w:val="2"/>
          <w:rtl w:val="0"/>
        </w:rPr>
        <w:t xml:space="preserve">0</w:t>
      </w:r>
      <w:r w:rsidDel="00000000" w:rsidR="00000000" w:rsidRPr="00000000">
        <w:rPr>
          <w:color w:val="2f0008"/>
          <w:sz w:val="2"/>
          <w:szCs w:val="2"/>
          <w:rtl w:val="0"/>
        </w:rPr>
        <w:t xml:space="preserve">1</w:t>
      </w:r>
      <w:r w:rsidDel="00000000" w:rsidR="00000000" w:rsidRPr="00000000">
        <w:rPr>
          <w:color w:val="2b0008"/>
          <w:sz w:val="2"/>
          <w:szCs w:val="2"/>
          <w:rtl w:val="0"/>
        </w:rPr>
        <w:t xml:space="preserve">0</w:t>
      </w:r>
      <w:r w:rsidDel="00000000" w:rsidR="00000000" w:rsidRPr="00000000">
        <w:rPr>
          <w:color w:val="240008"/>
          <w:sz w:val="2"/>
          <w:szCs w:val="2"/>
          <w:rtl w:val="0"/>
        </w:rPr>
        <w:t xml:space="preserve"> </w:t>
      </w:r>
      <w:r w:rsidDel="00000000" w:rsidR="00000000" w:rsidRPr="00000000">
        <w:rPr>
          <w:color w:val="1d0008"/>
          <w:sz w:val="2"/>
          <w:szCs w:val="2"/>
          <w:rtl w:val="0"/>
        </w:rPr>
        <w:t xml:space="preserve">t</w:t>
      </w:r>
      <w:r w:rsidDel="00000000" w:rsidR="00000000" w:rsidRPr="00000000">
        <w:rPr>
          <w:color w:val="150208"/>
          <w:sz w:val="2"/>
          <w:szCs w:val="2"/>
          <w:rtl w:val="0"/>
        </w:rPr>
        <w:t xml:space="preserve">o</w:t>
      </w:r>
      <w:r w:rsidDel="00000000" w:rsidR="00000000" w:rsidRPr="00000000">
        <w:rPr>
          <w:color w:val="0c0608"/>
          <w:sz w:val="2"/>
          <w:szCs w:val="2"/>
          <w:rtl w:val="0"/>
        </w:rPr>
        <w:t xml:space="preserve"> </w:t>
      </w:r>
      <w:r w:rsidDel="00000000" w:rsidR="00000000" w:rsidRPr="00000000">
        <w:rPr>
          <w:color w:val="020806"/>
          <w:sz w:val="2"/>
          <w:szCs w:val="2"/>
          <w:rtl w:val="0"/>
        </w:rPr>
        <w:t xml:space="preserve">2</w:t>
      </w:r>
      <w:r w:rsidDel="00000000" w:rsidR="00000000" w:rsidRPr="00000000">
        <w:rPr>
          <w:color w:val="000802"/>
          <w:sz w:val="2"/>
          <w:szCs w:val="2"/>
          <w:rtl w:val="0"/>
        </w:rPr>
        <w:t xml:space="preserve">0</w:t>
      </w:r>
      <w:r w:rsidDel="00000000" w:rsidR="00000000" w:rsidRPr="00000000">
        <w:rPr>
          <w:color w:val="000b00"/>
          <w:sz w:val="2"/>
          <w:szCs w:val="2"/>
          <w:rtl w:val="0"/>
        </w:rPr>
        <w:t xml:space="preserve">1</w:t>
      </w:r>
      <w:r w:rsidDel="00000000" w:rsidR="00000000" w:rsidRPr="00000000">
        <w:rPr>
          <w:color w:val="001204"/>
          <w:sz w:val="2"/>
          <w:szCs w:val="2"/>
          <w:rtl w:val="0"/>
        </w:rPr>
        <w:t xml:space="preserve">5</w:t>
      </w:r>
      <w:r w:rsidDel="00000000" w:rsidR="00000000" w:rsidRPr="00000000">
        <w:rPr>
          <w:color w:val="002513"/>
          <w:sz w:val="2"/>
          <w:szCs w:val="2"/>
          <w:rtl w:val="0"/>
        </w:rPr>
        <w:t xml:space="preserve">,</w:t>
      </w:r>
      <w:r w:rsidDel="00000000" w:rsidR="00000000" w:rsidRPr="00000000">
        <w:rPr>
          <w:color w:val="043f2b"/>
          <w:sz w:val="2"/>
          <w:szCs w:val="2"/>
          <w:rtl w:val="0"/>
        </w:rPr>
        <w:t xml:space="preserve"> </w:t>
      </w:r>
      <w:r w:rsidDel="00000000" w:rsidR="00000000" w:rsidRPr="00000000">
        <w:rPr>
          <w:color w:val="195843"/>
          <w:sz w:val="2"/>
          <w:szCs w:val="2"/>
          <w:rtl w:val="0"/>
        </w:rPr>
        <w:t xml:space="preserve">C</w:t>
      </w:r>
      <w:r w:rsidDel="00000000" w:rsidR="00000000" w:rsidRPr="00000000">
        <w:rPr>
          <w:color w:val="256952"/>
          <w:sz w:val="2"/>
          <w:szCs w:val="2"/>
          <w:rtl w:val="0"/>
        </w:rPr>
        <w:t xml:space="preserve">r</w:t>
      </w:r>
      <w:r w:rsidDel="00000000" w:rsidR="00000000" w:rsidRPr="00000000">
        <w:rPr>
          <w:color w:val="097000"/>
          <w:sz w:val="2"/>
          <w:szCs w:val="2"/>
          <w:rtl w:val="0"/>
        </w:rPr>
        <w:t xml:space="preserve">istiano Ronaldo was awarded the Ballon d'Or five times in 2008, </w:t>
      </w:r>
      <w:r w:rsidDel="00000000" w:rsidR="00000000" w:rsidRPr="00000000">
        <w:rPr>
          <w:color w:val="008000"/>
          <w:sz w:val="2"/>
          <w:szCs w:val="2"/>
          <w:rtl w:val="0"/>
        </w:rPr>
        <w:t xml:space="preserve">2013-201</w:t>
      </w:r>
      <w:r w:rsidDel="00000000" w:rsidR="00000000" w:rsidRPr="00000000">
        <w:rPr>
          <w:color w:val="006b00"/>
          <w:sz w:val="2"/>
          <w:szCs w:val="2"/>
          <w:rtl w:val="0"/>
        </w:rPr>
        <w:t xml:space="preserve">4</w:t>
      </w:r>
      <w:r w:rsidDel="00000000" w:rsidR="00000000" w:rsidRPr="00000000">
        <w:rPr>
          <w:color w:val="006e00"/>
          <w:sz w:val="2"/>
          <w:szCs w:val="2"/>
          <w:rtl w:val="0"/>
        </w:rPr>
        <w:t xml:space="preserve"> </w:t>
      </w:r>
      <w:r w:rsidDel="00000000" w:rsidR="00000000" w:rsidRPr="00000000">
        <w:rPr>
          <w:color w:val="007400"/>
          <w:sz w:val="2"/>
          <w:szCs w:val="2"/>
          <w:rtl w:val="0"/>
        </w:rPr>
        <w:t xml:space="preserve">2</w:t>
      </w:r>
      <w:r w:rsidDel="00000000" w:rsidR="00000000" w:rsidRPr="00000000">
        <w:rPr>
          <w:color w:val="007b00"/>
          <w:sz w:val="2"/>
          <w:szCs w:val="2"/>
          <w:rtl w:val="0"/>
        </w:rPr>
        <w:t xml:space="preserve">0</w:t>
      </w:r>
      <w:r w:rsidDel="00000000" w:rsidR="00000000" w:rsidRPr="00000000">
        <w:rPr>
          <w:color w:val="008200"/>
          <w:sz w:val="2"/>
          <w:szCs w:val="2"/>
          <w:rtl w:val="0"/>
        </w:rPr>
        <w:t xml:space="preserve">1</w:t>
      </w:r>
      <w:r w:rsidDel="00000000" w:rsidR="00000000" w:rsidRPr="00000000">
        <w:rPr>
          <w:color w:val="008903"/>
          <w:sz w:val="2"/>
          <w:szCs w:val="2"/>
          <w:rtl w:val="0"/>
        </w:rPr>
        <w:t xml:space="preserve">6</w:t>
      </w:r>
      <w:r w:rsidDel="00000000" w:rsidR="00000000" w:rsidRPr="00000000">
        <w:rPr>
          <w:color w:val="008f09"/>
          <w:sz w:val="2"/>
          <w:szCs w:val="2"/>
          <w:rtl w:val="0"/>
        </w:rPr>
        <w:t xml:space="preserve"> </w:t>
      </w:r>
      <w:r w:rsidDel="00000000" w:rsidR="00000000" w:rsidRPr="00000000">
        <w:rPr>
          <w:color w:val="00910b"/>
          <w:sz w:val="2"/>
          <w:szCs w:val="2"/>
          <w:rtl w:val="0"/>
        </w:rPr>
        <w:t xml:space="preserve">a</w:t>
      </w:r>
      <w:r w:rsidDel="00000000" w:rsidR="00000000" w:rsidRPr="00000000">
        <w:rPr>
          <w:color w:val="009800"/>
          <w:sz w:val="2"/>
          <w:szCs w:val="2"/>
          <w:rtl w:val="0"/>
        </w:rPr>
        <w:t xml:space="preserve">nd 2017.</w:t>
      </w:r>
      <w:r w:rsidDel="00000000" w:rsidR="00000000" w:rsidRPr="00000000">
        <w:rPr>
          <w:color w:val="26c40f"/>
          <w:sz w:val="2"/>
          <w:szCs w:val="2"/>
          <w:rtl w:val="0"/>
        </w:rPr>
        <w:t xml:space="preserve"> Cristia</w:t>
      </w:r>
      <w:r w:rsidDel="00000000" w:rsidR="00000000" w:rsidRPr="00000000">
        <w:rPr>
          <w:color w:val="3ad823"/>
          <w:sz w:val="2"/>
          <w:szCs w:val="2"/>
          <w:rtl w:val="0"/>
        </w:rPr>
        <w:t xml:space="preserve">no Ronaldo is a Portuguese football player he was born on February 5th 1985 in Santo Ant</w:t>
      </w:r>
      <w:r w:rsidDel="00000000" w:rsidR="00000000" w:rsidRPr="00000000">
        <w:rPr>
          <w:color w:val="009800"/>
          <w:sz w:val="2"/>
          <w:szCs w:val="2"/>
          <w:rtl w:val="0"/>
        </w:rPr>
        <w:t xml:space="preserve">onio his</w:t>
      </w:r>
      <w:r w:rsidDel="00000000" w:rsidR="00000000" w:rsidRPr="00000000">
        <w:rPr>
          <w:color w:val="007500"/>
          <w:sz w:val="2"/>
          <w:szCs w:val="2"/>
          <w:rtl w:val="0"/>
        </w:rPr>
        <w:t xml:space="preserve"> </w:t>
      </w:r>
      <w:r w:rsidDel="00000000" w:rsidR="00000000" w:rsidRPr="00000000">
        <w:rPr>
          <w:color w:val="007700"/>
          <w:sz w:val="2"/>
          <w:szCs w:val="2"/>
          <w:rtl w:val="0"/>
        </w:rPr>
        <w:t xml:space="preserve">f</w:t>
      </w:r>
      <w:r w:rsidDel="00000000" w:rsidR="00000000" w:rsidRPr="00000000">
        <w:rPr>
          <w:color w:val="007a00"/>
          <w:sz w:val="2"/>
          <w:szCs w:val="2"/>
          <w:rtl w:val="0"/>
        </w:rPr>
        <w:t xml:space="preserve">a</w:t>
      </w:r>
      <w:r w:rsidDel="00000000" w:rsidR="00000000" w:rsidRPr="00000000">
        <w:rPr>
          <w:color w:val="007d00"/>
          <w:sz w:val="2"/>
          <w:szCs w:val="2"/>
          <w:rtl w:val="0"/>
        </w:rPr>
        <w:t xml:space="preserve">t</w:t>
      </w:r>
      <w:r w:rsidDel="00000000" w:rsidR="00000000" w:rsidRPr="00000000">
        <w:rPr>
          <w:color w:val="008100"/>
          <w:sz w:val="2"/>
          <w:szCs w:val="2"/>
          <w:rtl w:val="0"/>
        </w:rPr>
        <w:t xml:space="preserve">h</w:t>
      </w:r>
      <w:r w:rsidDel="00000000" w:rsidR="00000000" w:rsidRPr="00000000">
        <w:rPr>
          <w:color w:val="008500"/>
          <w:sz w:val="2"/>
          <w:szCs w:val="2"/>
          <w:rtl w:val="0"/>
        </w:rPr>
        <w:t xml:space="preserve">e</w:t>
      </w:r>
      <w:r w:rsidDel="00000000" w:rsidR="00000000" w:rsidRPr="00000000">
        <w:rPr>
          <w:color w:val="008701"/>
          <w:sz w:val="2"/>
          <w:szCs w:val="2"/>
          <w:rtl w:val="0"/>
        </w:rPr>
        <w:t xml:space="preserve">r</w:t>
      </w:r>
      <w:r w:rsidDel="00000000" w:rsidR="00000000" w:rsidRPr="00000000">
        <w:rPr>
          <w:color w:val="008903"/>
          <w:sz w:val="2"/>
          <w:szCs w:val="2"/>
          <w:rtl w:val="0"/>
        </w:rPr>
        <w:t xml:space="preserve">'</w:t>
      </w:r>
      <w:r w:rsidDel="00000000" w:rsidR="00000000" w:rsidRPr="00000000">
        <w:rPr>
          <w:color w:val="008000"/>
          <w:sz w:val="2"/>
          <w:szCs w:val="2"/>
          <w:rtl w:val="0"/>
        </w:rPr>
        <w:t xml:space="preserve">s name i</w:t>
      </w:r>
      <w:r w:rsidDel="00000000" w:rsidR="00000000" w:rsidRPr="00000000">
        <w:rPr>
          <w:color w:val="097000"/>
          <w:sz w:val="2"/>
          <w:szCs w:val="2"/>
          <w:rtl w:val="0"/>
        </w:rPr>
        <w:t xml:space="preserve">s Jose Dinis Aveiro and his moth</w:t>
      </w:r>
      <w:r w:rsidDel="00000000" w:rsidR="00000000" w:rsidRPr="00000000">
        <w:rPr>
          <w:color w:val="2b2b2b"/>
          <w:sz w:val="2"/>
          <w:szCs w:val="2"/>
          <w:rtl w:val="0"/>
        </w:rPr>
        <w:t xml:space="preserve">e</w:t>
      </w:r>
      <w:r w:rsidDel="00000000" w:rsidR="00000000" w:rsidRPr="00000000">
        <w:rPr>
          <w:color w:val="1f1f1f"/>
          <w:sz w:val="2"/>
          <w:szCs w:val="2"/>
          <w:rtl w:val="0"/>
        </w:rPr>
        <w:t xml:space="preserve">r</w:t>
      </w:r>
      <w:r w:rsidDel="00000000" w:rsidR="00000000" w:rsidRPr="00000000">
        <w:rPr>
          <w:color w:val="0c0c0c"/>
          <w:sz w:val="2"/>
          <w:szCs w:val="2"/>
          <w:rtl w:val="0"/>
        </w:rPr>
        <w:t xml:space="preserve">'</w:t>
      </w:r>
      <w:r w:rsidDel="00000000" w:rsidR="00000000" w:rsidRPr="00000000">
        <w:rPr>
          <w:color w:val="000000"/>
          <w:sz w:val="2"/>
          <w:szCs w:val="2"/>
          <w:rtl w:val="0"/>
        </w:rPr>
        <w:t xml:space="preserve">s na</w:t>
      </w:r>
      <w:r w:rsidDel="00000000" w:rsidR="00000000" w:rsidRPr="00000000">
        <w:rPr>
          <w:color w:val="050505"/>
          <w:sz w:val="2"/>
          <w:szCs w:val="2"/>
          <w:rtl w:val="0"/>
        </w:rPr>
        <w:t xml:space="preserve">m</w:t>
      </w:r>
      <w:r w:rsidDel="00000000" w:rsidR="00000000" w:rsidRPr="00000000">
        <w:rPr>
          <w:color w:val="080808"/>
          <w:sz w:val="2"/>
          <w:szCs w:val="2"/>
          <w:rtl w:val="0"/>
        </w:rPr>
        <w:t xml:space="preserve">e is Maria Dolor</w:t>
      </w:r>
      <w:r w:rsidDel="00000000" w:rsidR="00000000" w:rsidRPr="00000000">
        <w:rPr>
          <w:color w:val="323232"/>
          <w:sz w:val="2"/>
          <w:szCs w:val="2"/>
          <w:rtl w:val="0"/>
        </w:rPr>
        <w:t xml:space="preserve">e</w:t>
      </w:r>
      <w:r w:rsidDel="00000000" w:rsidR="00000000" w:rsidRPr="00000000">
        <w:rPr>
          <w:color w:val="000000"/>
          <w:sz w:val="2"/>
          <w:szCs w:val="2"/>
          <w:rtl w:val="0"/>
        </w:rPr>
        <w:t xml:space="preserve">s d</w:t>
      </w:r>
      <w:r w:rsidDel="00000000" w:rsidR="00000000" w:rsidRPr="00000000">
        <w:rPr>
          <w:color w:val="4e4e4e"/>
          <w:sz w:val="2"/>
          <w:szCs w:val="2"/>
          <w:rtl w:val="0"/>
        </w:rPr>
        <w:t xml:space="preserve">o</w:t>
      </w:r>
      <w:r w:rsidDel="00000000" w:rsidR="00000000" w:rsidRPr="00000000">
        <w:rPr>
          <w:color w:val="bdbdbd"/>
          <w:sz w:val="2"/>
          <w:szCs w:val="2"/>
          <w:rtl w:val="0"/>
        </w:rPr>
        <w:t xml:space="preserve">s</w:t>
      </w:r>
      <w:r w:rsidDel="00000000" w:rsidR="00000000" w:rsidRPr="00000000">
        <w:rPr>
          <w:color w:val="f6f6f6"/>
          <w:sz w:val="2"/>
          <w:szCs w:val="2"/>
          <w:rtl w:val="0"/>
        </w:rPr>
        <w:t xml:space="preserve"> </w:t>
      </w:r>
      <w:r w:rsidDel="00000000" w:rsidR="00000000" w:rsidRPr="00000000">
        <w:rPr>
          <w:color w:val="ffffff"/>
          <w:sz w:val="2"/>
          <w:szCs w:val="2"/>
          <w:rtl w:val="0"/>
        </w:rPr>
        <w:t xml:space="preserve">S</w:t>
      </w:r>
      <w:r w:rsidDel="00000000" w:rsidR="00000000" w:rsidRPr="00000000">
        <w:rPr>
          <w:color w:val="f8f8f8"/>
          <w:sz w:val="2"/>
          <w:szCs w:val="2"/>
          <w:rtl w:val="0"/>
        </w:rPr>
        <w:t xml:space="preserve">antos Aveiro, his father w</w:t>
      </w:r>
      <w:r w:rsidDel="00000000" w:rsidR="00000000" w:rsidRPr="00000000">
        <w:rPr>
          <w:sz w:val="16"/>
          <w:szCs w:val="16"/>
          <w:rtl w:val="0"/>
        </w:rPr>
        <w:br w:type="textWrapping"/>
      </w:r>
      <w:r w:rsidDel="00000000" w:rsidR="00000000" w:rsidRPr="00000000">
        <w:rPr>
          <w:color w:val="f8f8f8"/>
          <w:sz w:val="2"/>
          <w:szCs w:val="2"/>
          <w:rtl w:val="0"/>
        </w:rPr>
        <w:t xml:space="preserve">as a gar</w:t>
      </w:r>
      <w:r w:rsidDel="00000000" w:rsidR="00000000" w:rsidRPr="00000000">
        <w:rPr>
          <w:color w:val="191919"/>
          <w:sz w:val="2"/>
          <w:szCs w:val="2"/>
          <w:rtl w:val="0"/>
        </w:rPr>
        <w:t xml:space="preserve">d</w:t>
      </w:r>
      <w:r w:rsidDel="00000000" w:rsidR="00000000" w:rsidRPr="00000000">
        <w:rPr>
          <w:color w:val="030303"/>
          <w:sz w:val="2"/>
          <w:szCs w:val="2"/>
          <w:rtl w:val="0"/>
        </w:rPr>
        <w:t xml:space="preserve">e</w:t>
      </w:r>
      <w:r w:rsidDel="00000000" w:rsidR="00000000" w:rsidRPr="00000000">
        <w:rPr>
          <w:color w:val="000000"/>
          <w:sz w:val="2"/>
          <w:szCs w:val="2"/>
          <w:rtl w:val="0"/>
        </w:rPr>
        <w:t xml:space="preserve">n</w:t>
      </w:r>
      <w:r w:rsidDel="00000000" w:rsidR="00000000" w:rsidRPr="00000000">
        <w:rPr>
          <w:color w:val="090909"/>
          <w:sz w:val="2"/>
          <w:szCs w:val="2"/>
          <w:rtl w:val="0"/>
        </w:rPr>
        <w:t xml:space="preserve">e</w:t>
      </w:r>
      <w:r w:rsidDel="00000000" w:rsidR="00000000" w:rsidRPr="00000000">
        <w:rPr>
          <w:color w:val="242424"/>
          <w:sz w:val="2"/>
          <w:szCs w:val="2"/>
          <w:rtl w:val="0"/>
        </w:rPr>
        <w:t xml:space="preserve">r </w:t>
      </w:r>
      <w:r w:rsidDel="00000000" w:rsidR="00000000" w:rsidRPr="00000000">
        <w:rPr>
          <w:color w:val="000000"/>
          <w:sz w:val="2"/>
          <w:szCs w:val="2"/>
          <w:rtl w:val="0"/>
        </w:rPr>
        <w:t xml:space="preserve">wi</w:t>
      </w:r>
      <w:r w:rsidDel="00000000" w:rsidR="00000000" w:rsidRPr="00000000">
        <w:rPr>
          <w:color w:val="080808"/>
          <w:sz w:val="2"/>
          <w:szCs w:val="2"/>
          <w:rtl w:val="0"/>
        </w:rPr>
        <w:t xml:space="preserve">th the municipal</w:t>
      </w:r>
      <w:r w:rsidDel="00000000" w:rsidR="00000000" w:rsidRPr="00000000">
        <w:rPr>
          <w:color w:val="0e0012"/>
          <w:sz w:val="2"/>
          <w:szCs w:val="2"/>
          <w:rtl w:val="0"/>
        </w:rPr>
        <w:t xml:space="preserve">i</w:t>
      </w:r>
      <w:r w:rsidDel="00000000" w:rsidR="00000000" w:rsidRPr="00000000">
        <w:rPr>
          <w:color w:val="0d0010"/>
          <w:sz w:val="2"/>
          <w:szCs w:val="2"/>
          <w:rtl w:val="0"/>
        </w:rPr>
        <w:t xml:space="preserve">t</w:t>
      </w:r>
      <w:r w:rsidDel="00000000" w:rsidR="00000000" w:rsidRPr="00000000">
        <w:rPr>
          <w:color w:val="100012"/>
          <w:sz w:val="2"/>
          <w:szCs w:val="2"/>
          <w:rtl w:val="0"/>
        </w:rPr>
        <w:t xml:space="preserve">y</w:t>
      </w:r>
      <w:r w:rsidDel="00000000" w:rsidR="00000000" w:rsidRPr="00000000">
        <w:rPr>
          <w:color w:val="181119"/>
          <w:sz w:val="2"/>
          <w:szCs w:val="2"/>
          <w:rtl w:val="0"/>
        </w:rPr>
        <w:t xml:space="preserve"> </w:t>
      </w:r>
      <w:r w:rsidDel="00000000" w:rsidR="00000000" w:rsidRPr="00000000">
        <w:rPr>
          <w:color w:val="232522"/>
          <w:sz w:val="2"/>
          <w:szCs w:val="2"/>
          <w:rtl w:val="0"/>
        </w:rPr>
        <w:t xml:space="preserve">a</w:t>
      </w:r>
      <w:r w:rsidDel="00000000" w:rsidR="00000000" w:rsidRPr="00000000">
        <w:rPr>
          <w:color w:val="2a3827"/>
          <w:sz w:val="2"/>
          <w:szCs w:val="2"/>
          <w:rtl w:val="0"/>
        </w:rPr>
        <w:t xml:space="preserve">n</w:t>
      </w:r>
      <w:r w:rsidDel="00000000" w:rsidR="00000000" w:rsidRPr="00000000">
        <w:rPr>
          <w:color w:val="2b4927"/>
          <w:sz w:val="2"/>
          <w:szCs w:val="2"/>
          <w:rtl w:val="0"/>
        </w:rPr>
        <w:t xml:space="preserve">d</w:t>
      </w:r>
      <w:r w:rsidDel="00000000" w:rsidR="00000000" w:rsidRPr="00000000">
        <w:rPr>
          <w:color w:val="295522"/>
          <w:sz w:val="2"/>
          <w:szCs w:val="2"/>
          <w:rtl w:val="0"/>
        </w:rPr>
        <w:t xml:space="preserve"> </w:t>
      </w:r>
      <w:r w:rsidDel="00000000" w:rsidR="00000000" w:rsidRPr="00000000">
        <w:rPr>
          <w:color w:val="225d19"/>
          <w:sz w:val="2"/>
          <w:szCs w:val="2"/>
          <w:rtl w:val="0"/>
        </w:rPr>
        <w:t xml:space="preserve">h</w:t>
      </w:r>
      <w:r w:rsidDel="00000000" w:rsidR="00000000" w:rsidRPr="00000000">
        <w:rPr>
          <w:color w:val="1a640f"/>
          <w:sz w:val="2"/>
          <w:szCs w:val="2"/>
          <w:rtl w:val="0"/>
        </w:rPr>
        <w:t xml:space="preserve">i</w:t>
      </w:r>
      <w:r w:rsidDel="00000000" w:rsidR="00000000" w:rsidRPr="00000000">
        <w:rPr>
          <w:color w:val="126a04"/>
          <w:sz w:val="2"/>
          <w:szCs w:val="2"/>
          <w:rtl w:val="0"/>
        </w:rPr>
        <w:t xml:space="preserve">s</w:t>
      </w:r>
      <w:r w:rsidDel="00000000" w:rsidR="00000000" w:rsidRPr="00000000">
        <w:rPr>
          <w:color w:val="0b6f00"/>
          <w:sz w:val="2"/>
          <w:szCs w:val="2"/>
          <w:rtl w:val="0"/>
        </w:rPr>
        <w:t xml:space="preserve"> </w:t>
      </w:r>
      <w:r w:rsidDel="00000000" w:rsidR="00000000" w:rsidRPr="00000000">
        <w:rPr>
          <w:color w:val="047500"/>
          <w:sz w:val="2"/>
          <w:szCs w:val="2"/>
          <w:rtl w:val="0"/>
        </w:rPr>
        <w:t xml:space="preserve">m</w:t>
      </w:r>
      <w:r w:rsidDel="00000000" w:rsidR="00000000" w:rsidRPr="00000000">
        <w:rPr>
          <w:color w:val="007800"/>
          <w:sz w:val="2"/>
          <w:szCs w:val="2"/>
          <w:rtl w:val="0"/>
        </w:rPr>
        <w:t xml:space="preserve">o</w:t>
      </w:r>
      <w:r w:rsidDel="00000000" w:rsidR="00000000" w:rsidRPr="00000000">
        <w:rPr>
          <w:color w:val="007b00"/>
          <w:sz w:val="2"/>
          <w:szCs w:val="2"/>
          <w:rtl w:val="0"/>
        </w:rPr>
        <w:t xml:space="preserve">t</w:t>
      </w:r>
      <w:r w:rsidDel="00000000" w:rsidR="00000000" w:rsidRPr="00000000">
        <w:rPr>
          <w:color w:val="007c00"/>
          <w:sz w:val="2"/>
          <w:szCs w:val="2"/>
          <w:rtl w:val="0"/>
        </w:rPr>
        <w:t xml:space="preserve">h</w:t>
      </w:r>
      <w:r w:rsidDel="00000000" w:rsidR="00000000" w:rsidRPr="00000000">
        <w:rPr>
          <w:color w:val="097000"/>
          <w:sz w:val="2"/>
          <w:szCs w:val="2"/>
          <w:rtl w:val="0"/>
        </w:rPr>
        <w:t xml:space="preserve">er worked as a cook.Ronaldo was </w:t>
      </w:r>
      <w:r w:rsidDel="00000000" w:rsidR="00000000" w:rsidRPr="00000000">
        <w:rPr>
          <w:color w:val="2b2b2b"/>
          <w:sz w:val="2"/>
          <w:szCs w:val="2"/>
          <w:rtl w:val="0"/>
        </w:rPr>
        <w:t xml:space="preserve">e</w:t>
      </w:r>
      <w:r w:rsidDel="00000000" w:rsidR="00000000" w:rsidRPr="00000000">
        <w:rPr>
          <w:color w:val="1f1f1f"/>
          <w:sz w:val="2"/>
          <w:szCs w:val="2"/>
          <w:rtl w:val="0"/>
        </w:rPr>
        <w:t xml:space="preserve">x</w:t>
      </w:r>
      <w:r w:rsidDel="00000000" w:rsidR="00000000" w:rsidRPr="00000000">
        <w:rPr>
          <w:color w:val="0c0c0c"/>
          <w:sz w:val="2"/>
          <w:szCs w:val="2"/>
          <w:rtl w:val="0"/>
        </w:rPr>
        <w:t xml:space="preserve">p</w:t>
      </w:r>
      <w:r w:rsidDel="00000000" w:rsidR="00000000" w:rsidRPr="00000000">
        <w:rPr>
          <w:color w:val="000000"/>
          <w:sz w:val="2"/>
          <w:szCs w:val="2"/>
          <w:rtl w:val="0"/>
        </w:rPr>
        <w:t xml:space="preserve">elle</w:t>
      </w:r>
      <w:r w:rsidDel="00000000" w:rsidR="00000000" w:rsidRPr="00000000">
        <w:rPr>
          <w:color w:val="050505"/>
          <w:sz w:val="2"/>
          <w:szCs w:val="2"/>
          <w:rtl w:val="0"/>
        </w:rPr>
        <w:t xml:space="preserve">d</w:t>
      </w:r>
      <w:r w:rsidDel="00000000" w:rsidR="00000000" w:rsidRPr="00000000">
        <w:rPr>
          <w:color w:val="080808"/>
          <w:sz w:val="2"/>
          <w:szCs w:val="2"/>
          <w:rtl w:val="0"/>
        </w:rPr>
        <w:t xml:space="preserve"> from school aft</w:t>
      </w:r>
      <w:r w:rsidDel="00000000" w:rsidR="00000000" w:rsidRPr="00000000">
        <w:rPr>
          <w:color w:val="060606"/>
          <w:sz w:val="2"/>
          <w:szCs w:val="2"/>
          <w:rtl w:val="0"/>
        </w:rPr>
        <w:t xml:space="preserve">e</w:t>
      </w:r>
      <w:r w:rsidDel="00000000" w:rsidR="00000000" w:rsidRPr="00000000">
        <w:rPr>
          <w:color w:val="020202"/>
          <w:sz w:val="2"/>
          <w:szCs w:val="2"/>
          <w:rtl w:val="0"/>
        </w:rPr>
        <w:t xml:space="preserve">r</w:t>
      </w:r>
      <w:r w:rsidDel="00000000" w:rsidR="00000000" w:rsidRPr="00000000">
        <w:rPr>
          <w:color w:val="000000"/>
          <w:sz w:val="2"/>
          <w:szCs w:val="2"/>
          <w:rtl w:val="0"/>
        </w:rPr>
        <w:t xml:space="preserve"> </w:t>
      </w:r>
      <w:r w:rsidDel="00000000" w:rsidR="00000000" w:rsidRPr="00000000">
        <w:rPr>
          <w:color w:val="040404"/>
          <w:sz w:val="2"/>
          <w:szCs w:val="2"/>
          <w:rtl w:val="0"/>
        </w:rPr>
        <w:t xml:space="preserve">a</w:t>
      </w:r>
      <w:r w:rsidDel="00000000" w:rsidR="00000000" w:rsidRPr="00000000">
        <w:rPr>
          <w:color w:val="131313"/>
          <w:sz w:val="2"/>
          <w:szCs w:val="2"/>
          <w:rtl w:val="0"/>
        </w:rPr>
        <w:t xml:space="preserve">s</w:t>
      </w:r>
      <w:r w:rsidDel="00000000" w:rsidR="00000000" w:rsidRPr="00000000">
        <w:rPr>
          <w:color w:val="2b2b2b"/>
          <w:sz w:val="2"/>
          <w:szCs w:val="2"/>
          <w:rtl w:val="0"/>
        </w:rPr>
        <w:t xml:space="preserve">s</w:t>
      </w:r>
      <w:r w:rsidDel="00000000" w:rsidR="00000000" w:rsidRPr="00000000">
        <w:rPr>
          <w:color w:val="434343"/>
          <w:sz w:val="2"/>
          <w:szCs w:val="2"/>
          <w:rtl w:val="0"/>
        </w:rPr>
        <w:t xml:space="preserve">a</w:t>
      </w:r>
      <w:r w:rsidDel="00000000" w:rsidR="00000000" w:rsidRPr="00000000">
        <w:rPr>
          <w:color w:val="525252"/>
          <w:sz w:val="2"/>
          <w:szCs w:val="2"/>
          <w:rtl w:val="0"/>
        </w:rPr>
        <w:t xml:space="preserve">u</w:t>
      </w:r>
      <w:r w:rsidDel="00000000" w:rsidR="00000000" w:rsidRPr="00000000">
        <w:rPr>
          <w:color w:val="097000"/>
          <w:sz w:val="2"/>
          <w:szCs w:val="2"/>
          <w:rtl w:val="0"/>
        </w:rPr>
        <w:t xml:space="preserve">lting his teacher by﻿Cristiano Ronaldo is a Portuguese football player he was born on February 5</w:t>
      </w:r>
      <w:r w:rsidDel="00000000" w:rsidR="00000000" w:rsidRPr="00000000">
        <w:rPr>
          <w:color w:val="329923"/>
          <w:sz w:val="2"/>
          <w:szCs w:val="2"/>
          <w:rtl w:val="0"/>
        </w:rPr>
        <w:t xml:space="preserve">th 1985 </w:t>
      </w:r>
      <w:r w:rsidDel="00000000" w:rsidR="00000000" w:rsidRPr="00000000">
        <w:rPr>
          <w:color w:val="49b03a"/>
          <w:sz w:val="2"/>
          <w:szCs w:val="2"/>
          <w:rtl w:val="0"/>
        </w:rPr>
        <w:t xml:space="preserve">in Santo</w:t>
      </w:r>
      <w:r w:rsidDel="00000000" w:rsidR="00000000" w:rsidRPr="00000000">
        <w:rPr>
          <w:color w:val="5bc24c"/>
          <w:sz w:val="2"/>
          <w:szCs w:val="2"/>
          <w:rtl w:val="0"/>
        </w:rPr>
        <w:t xml:space="preserve"> Antonio his father's name is Jose Dinis</w:t>
      </w:r>
      <w:r w:rsidDel="00000000" w:rsidR="00000000" w:rsidRPr="00000000">
        <w:rPr>
          <w:color w:val="71d862"/>
          <w:sz w:val="2"/>
          <w:szCs w:val="2"/>
          <w:rtl w:val="0"/>
        </w:rPr>
        <w:t xml:space="preserve"> Aveiro </w:t>
      </w:r>
      <w:r w:rsidDel="00000000" w:rsidR="00000000" w:rsidRPr="00000000">
        <w:rPr>
          <w:color w:val="49b03a"/>
          <w:sz w:val="2"/>
          <w:szCs w:val="2"/>
          <w:rtl w:val="0"/>
        </w:rPr>
        <w:t xml:space="preserve">and his mother's</w:t>
      </w:r>
      <w:r w:rsidDel="00000000" w:rsidR="00000000" w:rsidRPr="00000000">
        <w:rPr>
          <w:color w:val="1d840e"/>
          <w:sz w:val="2"/>
          <w:szCs w:val="2"/>
          <w:rtl w:val="0"/>
        </w:rPr>
        <w:t xml:space="preserve"> name is</w:t>
      </w:r>
      <w:r w:rsidDel="00000000" w:rsidR="00000000" w:rsidRPr="00000000">
        <w:rPr>
          <w:color w:val="097000"/>
          <w:sz w:val="2"/>
          <w:szCs w:val="2"/>
          <w:rtl w:val="0"/>
        </w:rPr>
        <w:t xml:space="preserve"> Maria Dolores dos Santos Aveiro, his father was</w:t>
      </w:r>
      <w:r w:rsidDel="00000000" w:rsidR="00000000" w:rsidRPr="00000000">
        <w:rPr>
          <w:color w:val="0c7300"/>
          <w:sz w:val="2"/>
          <w:szCs w:val="2"/>
          <w:rtl w:val="0"/>
        </w:rPr>
        <w:t xml:space="preserve"> </w:t>
      </w:r>
      <w:r w:rsidDel="00000000" w:rsidR="00000000" w:rsidRPr="00000000">
        <w:rPr>
          <w:color w:val="127903"/>
          <w:sz w:val="2"/>
          <w:szCs w:val="2"/>
          <w:rtl w:val="0"/>
        </w:rPr>
        <w:t xml:space="preserve">a</w:t>
      </w:r>
      <w:r w:rsidDel="00000000" w:rsidR="00000000" w:rsidRPr="00000000">
        <w:rPr>
          <w:color w:val="1b820c"/>
          <w:sz w:val="2"/>
          <w:szCs w:val="2"/>
          <w:rtl w:val="0"/>
        </w:rPr>
        <w:t xml:space="preserve"> </w:t>
      </w:r>
      <w:r w:rsidDel="00000000" w:rsidR="00000000" w:rsidRPr="00000000">
        <w:rPr>
          <w:color w:val="1d840e"/>
          <w:sz w:val="2"/>
          <w:szCs w:val="2"/>
          <w:rtl w:val="0"/>
        </w:rPr>
        <w:t xml:space="preserve">g</w:t>
      </w:r>
      <w:r w:rsidDel="00000000" w:rsidR="00000000" w:rsidRPr="00000000">
        <w:rPr>
          <w:color w:val="167d07"/>
          <w:sz w:val="2"/>
          <w:szCs w:val="2"/>
          <w:rtl w:val="0"/>
        </w:rPr>
        <w:t xml:space="preserve">a</w:t>
      </w:r>
      <w:r w:rsidDel="00000000" w:rsidR="00000000" w:rsidRPr="00000000">
        <w:rPr>
          <w:color w:val="056c00"/>
          <w:sz w:val="2"/>
          <w:szCs w:val="2"/>
          <w:rtl w:val="0"/>
        </w:rPr>
        <w:t xml:space="preserve">r</w:t>
      </w:r>
      <w:r w:rsidDel="00000000" w:rsidR="00000000" w:rsidRPr="00000000">
        <w:rPr>
          <w:color w:val="005900"/>
          <w:sz w:val="2"/>
          <w:szCs w:val="2"/>
          <w:rtl w:val="0"/>
        </w:rPr>
        <w:t xml:space="preserve">d</w:t>
      </w:r>
      <w:r w:rsidDel="00000000" w:rsidR="00000000" w:rsidRPr="00000000">
        <w:rPr>
          <w:color w:val="004d00"/>
          <w:sz w:val="2"/>
          <w:szCs w:val="2"/>
          <w:rtl w:val="0"/>
        </w:rPr>
        <w:t xml:space="preserve">e</w:t>
      </w:r>
      <w:r w:rsidDel="00000000" w:rsidR="00000000" w:rsidRPr="00000000">
        <w:rPr>
          <w:color w:val="080808"/>
          <w:sz w:val="2"/>
          <w:szCs w:val="2"/>
          <w:rtl w:val="0"/>
        </w:rPr>
        <w:t xml:space="preserve">ner with the municipalit</w:t>
      </w:r>
      <w:r w:rsidDel="00000000" w:rsidR="00000000" w:rsidRPr="00000000">
        <w:rPr>
          <w:color w:val="060606"/>
          <w:sz w:val="2"/>
          <w:szCs w:val="2"/>
          <w:rtl w:val="0"/>
        </w:rPr>
        <w:t xml:space="preserve">y</w:t>
      </w:r>
      <w:r w:rsidDel="00000000" w:rsidR="00000000" w:rsidRPr="00000000">
        <w:rPr>
          <w:color w:val="000000"/>
          <w:sz w:val="2"/>
          <w:szCs w:val="2"/>
          <w:rtl w:val="0"/>
        </w:rPr>
        <w:t xml:space="preserve"> an</w:t>
      </w:r>
      <w:r w:rsidDel="00000000" w:rsidR="00000000" w:rsidRPr="00000000">
        <w:rPr>
          <w:color w:val="555555"/>
          <w:sz w:val="2"/>
          <w:szCs w:val="2"/>
          <w:rtl w:val="0"/>
        </w:rPr>
        <w:t xml:space="preserve">d</w:t>
      </w:r>
      <w:r w:rsidDel="00000000" w:rsidR="00000000" w:rsidRPr="00000000">
        <w:rPr>
          <w:color w:val="b5b5b5"/>
          <w:sz w:val="2"/>
          <w:szCs w:val="2"/>
          <w:rtl w:val="0"/>
        </w:rPr>
        <w:t xml:space="preserve"> </w:t>
      </w:r>
      <w:r w:rsidDel="00000000" w:rsidR="00000000" w:rsidRPr="00000000">
        <w:rPr>
          <w:color w:val="f2f2f2"/>
          <w:sz w:val="2"/>
          <w:szCs w:val="2"/>
          <w:rtl w:val="0"/>
        </w:rPr>
        <w:t xml:space="preserve">h</w:t>
      </w:r>
      <w:r w:rsidDel="00000000" w:rsidR="00000000" w:rsidRPr="00000000">
        <w:rPr>
          <w:color w:val="ffffff"/>
          <w:sz w:val="2"/>
          <w:szCs w:val="2"/>
          <w:rtl w:val="0"/>
        </w:rPr>
        <w:t xml:space="preserve">i</w:t>
      </w:r>
      <w:r w:rsidDel="00000000" w:rsidR="00000000" w:rsidRPr="00000000">
        <w:rPr>
          <w:color w:val="f8f8f8"/>
          <w:sz w:val="2"/>
          <w:szCs w:val="2"/>
          <w:rtl w:val="0"/>
        </w:rPr>
        <w:t xml:space="preserve">s mother worked as a cook.</w:t>
      </w:r>
      <w:r w:rsidDel="00000000" w:rsidR="00000000" w:rsidRPr="00000000">
        <w:rPr>
          <w:sz w:val="16"/>
          <w:szCs w:val="16"/>
          <w:rtl w:val="0"/>
        </w:rPr>
        <w:br w:type="textWrapping"/>
      </w:r>
      <w:r w:rsidDel="00000000" w:rsidR="00000000" w:rsidRPr="00000000">
        <w:rPr>
          <w:color w:val="f8f8f8"/>
          <w:sz w:val="2"/>
          <w:szCs w:val="2"/>
          <w:rtl w:val="0"/>
        </w:rPr>
        <w:t xml:space="preserve">Ronaldo </w:t>
      </w:r>
      <w:r w:rsidDel="00000000" w:rsidR="00000000" w:rsidRPr="00000000">
        <w:rPr>
          <w:color w:val="252525"/>
          <w:sz w:val="2"/>
          <w:szCs w:val="2"/>
          <w:rtl w:val="0"/>
        </w:rPr>
        <w:t xml:space="preserve">w</w:t>
      </w:r>
      <w:r w:rsidDel="00000000" w:rsidR="00000000" w:rsidRPr="00000000">
        <w:rPr>
          <w:color w:val="0c0c0c"/>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 </w:t>
      </w:r>
      <w:r w:rsidDel="00000000" w:rsidR="00000000" w:rsidRPr="00000000">
        <w:rPr>
          <w:color w:val="222222"/>
          <w:sz w:val="2"/>
          <w:szCs w:val="2"/>
          <w:rtl w:val="0"/>
        </w:rPr>
        <w:t xml:space="preserve">e</w:t>
      </w:r>
      <w:r w:rsidDel="00000000" w:rsidR="00000000" w:rsidRPr="00000000">
        <w:rPr>
          <w:color w:val="232323"/>
          <w:sz w:val="2"/>
          <w:szCs w:val="2"/>
          <w:rtl w:val="0"/>
        </w:rPr>
        <w:t xml:space="preserve">x</w:t>
      </w:r>
      <w:r w:rsidDel="00000000" w:rsidR="00000000" w:rsidRPr="00000000">
        <w:rPr>
          <w:color w:val="000000"/>
          <w:sz w:val="2"/>
          <w:szCs w:val="2"/>
          <w:rtl w:val="0"/>
        </w:rPr>
        <w:t xml:space="preserve">pe</w:t>
      </w:r>
      <w:r w:rsidDel="00000000" w:rsidR="00000000" w:rsidRPr="00000000">
        <w:rPr>
          <w:color w:val="080808"/>
          <w:sz w:val="2"/>
          <w:szCs w:val="2"/>
          <w:rtl w:val="0"/>
        </w:rPr>
        <w:t xml:space="preserve">lled from school</w:t>
      </w:r>
      <w:r w:rsidDel="00000000" w:rsidR="00000000" w:rsidRPr="00000000">
        <w:rPr>
          <w:color w:val="0e0012"/>
          <w:sz w:val="2"/>
          <w:szCs w:val="2"/>
          <w:rtl w:val="0"/>
        </w:rPr>
        <w:t xml:space="preserve"> </w:t>
      </w:r>
      <w:r w:rsidDel="00000000" w:rsidR="00000000" w:rsidRPr="00000000">
        <w:rPr>
          <w:color w:val="0d0010"/>
          <w:sz w:val="2"/>
          <w:szCs w:val="2"/>
          <w:rtl w:val="0"/>
        </w:rPr>
        <w:t xml:space="preserve">a</w:t>
      </w:r>
      <w:r w:rsidDel="00000000" w:rsidR="00000000" w:rsidRPr="00000000">
        <w:rPr>
          <w:color w:val="100012"/>
          <w:sz w:val="2"/>
          <w:szCs w:val="2"/>
          <w:rtl w:val="0"/>
        </w:rPr>
        <w:t xml:space="preserve">f</w:t>
      </w:r>
      <w:r w:rsidDel="00000000" w:rsidR="00000000" w:rsidRPr="00000000">
        <w:rPr>
          <w:color w:val="181119"/>
          <w:sz w:val="2"/>
          <w:szCs w:val="2"/>
          <w:rtl w:val="0"/>
        </w:rPr>
        <w:t xml:space="preserve">t</w:t>
      </w:r>
      <w:r w:rsidDel="00000000" w:rsidR="00000000" w:rsidRPr="00000000">
        <w:rPr>
          <w:color w:val="232522"/>
          <w:sz w:val="2"/>
          <w:szCs w:val="2"/>
          <w:rtl w:val="0"/>
        </w:rPr>
        <w:t xml:space="preserve">e</w:t>
      </w:r>
      <w:r w:rsidDel="00000000" w:rsidR="00000000" w:rsidRPr="00000000">
        <w:rPr>
          <w:color w:val="2a3827"/>
          <w:sz w:val="2"/>
          <w:szCs w:val="2"/>
          <w:rtl w:val="0"/>
        </w:rPr>
        <w:t xml:space="preserve">r</w:t>
      </w:r>
      <w:r w:rsidDel="00000000" w:rsidR="00000000" w:rsidRPr="00000000">
        <w:rPr>
          <w:color w:val="2b4927"/>
          <w:sz w:val="2"/>
          <w:szCs w:val="2"/>
          <w:rtl w:val="0"/>
        </w:rPr>
        <w:t xml:space="preserve"> </w:t>
      </w:r>
      <w:r w:rsidDel="00000000" w:rsidR="00000000" w:rsidRPr="00000000">
        <w:rPr>
          <w:color w:val="295522"/>
          <w:sz w:val="2"/>
          <w:szCs w:val="2"/>
          <w:rtl w:val="0"/>
        </w:rPr>
        <w:t xml:space="preserve">a</w:t>
      </w:r>
      <w:r w:rsidDel="00000000" w:rsidR="00000000" w:rsidRPr="00000000">
        <w:rPr>
          <w:color w:val="225d19"/>
          <w:sz w:val="2"/>
          <w:szCs w:val="2"/>
          <w:rtl w:val="0"/>
        </w:rPr>
        <w:t xml:space="preserve">s</w:t>
      </w:r>
      <w:r w:rsidDel="00000000" w:rsidR="00000000" w:rsidRPr="00000000">
        <w:rPr>
          <w:color w:val="1a640f"/>
          <w:sz w:val="2"/>
          <w:szCs w:val="2"/>
          <w:rtl w:val="0"/>
        </w:rPr>
        <w:t xml:space="preserve">s</w:t>
      </w:r>
      <w:r w:rsidDel="00000000" w:rsidR="00000000" w:rsidRPr="00000000">
        <w:rPr>
          <w:color w:val="126a04"/>
          <w:sz w:val="2"/>
          <w:szCs w:val="2"/>
          <w:rtl w:val="0"/>
        </w:rPr>
        <w:t xml:space="preserve">a</w:t>
      </w:r>
      <w:r w:rsidDel="00000000" w:rsidR="00000000" w:rsidRPr="00000000">
        <w:rPr>
          <w:color w:val="0b6f00"/>
          <w:sz w:val="2"/>
          <w:szCs w:val="2"/>
          <w:rtl w:val="0"/>
        </w:rPr>
        <w:t xml:space="preserve">u</w:t>
      </w:r>
      <w:r w:rsidDel="00000000" w:rsidR="00000000" w:rsidRPr="00000000">
        <w:rPr>
          <w:color w:val="047500"/>
          <w:sz w:val="2"/>
          <w:szCs w:val="2"/>
          <w:rtl w:val="0"/>
        </w:rPr>
        <w:t xml:space="preserve">l</w:t>
      </w:r>
      <w:r w:rsidDel="00000000" w:rsidR="00000000" w:rsidRPr="00000000">
        <w:rPr>
          <w:color w:val="007800"/>
          <w:sz w:val="2"/>
          <w:szCs w:val="2"/>
          <w:rtl w:val="0"/>
        </w:rPr>
        <w:t xml:space="preserve">t</w:t>
      </w:r>
      <w:r w:rsidDel="00000000" w:rsidR="00000000" w:rsidRPr="00000000">
        <w:rPr>
          <w:color w:val="007b00"/>
          <w:sz w:val="2"/>
          <w:szCs w:val="2"/>
          <w:rtl w:val="0"/>
        </w:rPr>
        <w:t xml:space="preserve">i</w:t>
      </w:r>
      <w:r w:rsidDel="00000000" w:rsidR="00000000" w:rsidRPr="00000000">
        <w:rPr>
          <w:color w:val="007c00"/>
          <w:sz w:val="2"/>
          <w:szCs w:val="2"/>
          <w:rtl w:val="0"/>
        </w:rPr>
        <w:t xml:space="preserve">n</w:t>
      </w:r>
      <w:r w:rsidDel="00000000" w:rsidR="00000000" w:rsidRPr="00000000">
        <w:rPr>
          <w:color w:val="097000"/>
          <w:sz w:val="2"/>
          <w:szCs w:val="2"/>
          <w:rtl w:val="0"/>
        </w:rPr>
        <w:t xml:space="preserve">g his teacher by throwing up a c</w:t>
      </w:r>
      <w:r w:rsidDel="00000000" w:rsidR="00000000" w:rsidRPr="00000000">
        <w:rPr>
          <w:color w:val="2b2b2b"/>
          <w:sz w:val="2"/>
          <w:szCs w:val="2"/>
          <w:rtl w:val="0"/>
        </w:rPr>
        <w:t xml:space="preserve">h</w:t>
      </w:r>
      <w:r w:rsidDel="00000000" w:rsidR="00000000" w:rsidRPr="00000000">
        <w:rPr>
          <w:color w:val="1f1f1f"/>
          <w:sz w:val="2"/>
          <w:szCs w:val="2"/>
          <w:rtl w:val="0"/>
        </w:rPr>
        <w:t xml:space="preserve">a</w:t>
      </w:r>
      <w:r w:rsidDel="00000000" w:rsidR="00000000" w:rsidRPr="00000000">
        <w:rPr>
          <w:color w:val="0c0c0c"/>
          <w:sz w:val="2"/>
          <w:szCs w:val="2"/>
          <w:rtl w:val="0"/>
        </w:rPr>
        <w:t xml:space="preserve">i</w:t>
      </w:r>
      <w:r w:rsidDel="00000000" w:rsidR="00000000" w:rsidRPr="00000000">
        <w:rPr>
          <w:color w:val="000000"/>
          <w:sz w:val="2"/>
          <w:szCs w:val="2"/>
          <w:rtl w:val="0"/>
        </w:rPr>
        <w:t xml:space="preserve">r at</w:t>
      </w:r>
      <w:r w:rsidDel="00000000" w:rsidR="00000000" w:rsidRPr="00000000">
        <w:rPr>
          <w:color w:val="050505"/>
          <w:sz w:val="2"/>
          <w:szCs w:val="2"/>
          <w:rtl w:val="0"/>
        </w:rPr>
        <w:t xml:space="preserve"> </w:t>
      </w:r>
      <w:r w:rsidDel="00000000" w:rsidR="00000000" w:rsidRPr="00000000">
        <w:rPr>
          <w:color w:val="080808"/>
          <w:sz w:val="2"/>
          <w:szCs w:val="2"/>
          <w:rtl w:val="0"/>
        </w:rPr>
        <w:t xml:space="preserve">him he had alway</w:t>
      </w:r>
      <w:r w:rsidDel="00000000" w:rsidR="00000000" w:rsidRPr="00000000">
        <w:rPr>
          <w:color w:val="060606"/>
          <w:sz w:val="2"/>
          <w:szCs w:val="2"/>
          <w:rtl w:val="0"/>
        </w:rPr>
        <w:t xml:space="preserve">s</w:t>
      </w:r>
      <w:r w:rsidDel="00000000" w:rsidR="00000000" w:rsidRPr="00000000">
        <w:rPr>
          <w:color w:val="020202"/>
          <w:sz w:val="2"/>
          <w:szCs w:val="2"/>
          <w:rtl w:val="0"/>
        </w:rPr>
        <w:t xml:space="preserve"> </w:t>
      </w:r>
      <w:r w:rsidDel="00000000" w:rsidR="00000000" w:rsidRPr="00000000">
        <w:rPr>
          <w:color w:val="000000"/>
          <w:sz w:val="2"/>
          <w:szCs w:val="2"/>
          <w:rtl w:val="0"/>
        </w:rPr>
        <w:t xml:space="preserve">b</w:t>
      </w:r>
      <w:r w:rsidDel="00000000" w:rsidR="00000000" w:rsidRPr="00000000">
        <w:rPr>
          <w:color w:val="040404"/>
          <w:sz w:val="2"/>
          <w:szCs w:val="2"/>
          <w:rtl w:val="0"/>
        </w:rPr>
        <w:t xml:space="preserve">e</w:t>
      </w:r>
      <w:r w:rsidDel="00000000" w:rsidR="00000000" w:rsidRPr="00000000">
        <w:rPr>
          <w:color w:val="131313"/>
          <w:sz w:val="2"/>
          <w:szCs w:val="2"/>
          <w:rtl w:val="0"/>
        </w:rPr>
        <w:t xml:space="preserve">e</w:t>
      </w:r>
      <w:r w:rsidDel="00000000" w:rsidR="00000000" w:rsidRPr="00000000">
        <w:rPr>
          <w:color w:val="2b2b2b"/>
          <w:sz w:val="2"/>
          <w:szCs w:val="2"/>
          <w:rtl w:val="0"/>
        </w:rPr>
        <w:t xml:space="preserve">n</w:t>
      </w:r>
      <w:r w:rsidDel="00000000" w:rsidR="00000000" w:rsidRPr="00000000">
        <w:rPr>
          <w:color w:val="434343"/>
          <w:sz w:val="2"/>
          <w:szCs w:val="2"/>
          <w:rtl w:val="0"/>
        </w:rPr>
        <w:t xml:space="preserve"> </w:t>
      </w:r>
      <w:r w:rsidDel="00000000" w:rsidR="00000000" w:rsidRPr="00000000">
        <w:rPr>
          <w:color w:val="525252"/>
          <w:sz w:val="2"/>
          <w:szCs w:val="2"/>
          <w:rtl w:val="0"/>
        </w:rPr>
        <w:t xml:space="preserve">a</w:t>
      </w:r>
      <w:r w:rsidDel="00000000" w:rsidR="00000000" w:rsidRPr="00000000">
        <w:rPr>
          <w:color w:val="097000"/>
          <w:sz w:val="2"/>
          <w:szCs w:val="2"/>
          <w:rtl w:val="0"/>
        </w:rPr>
        <w:t xml:space="preserve"> keen footballer and by the time he was 14 years old he decided to concentrate on becoming a pro</w:t>
      </w:r>
      <w:r w:rsidDel="00000000" w:rsidR="00000000" w:rsidRPr="00000000">
        <w:rPr>
          <w:color w:val="2f9620"/>
          <w:sz w:val="2"/>
          <w:szCs w:val="2"/>
          <w:rtl w:val="0"/>
        </w:rPr>
        <w:t xml:space="preserve">fessiona</w:t>
      </w:r>
      <w:r w:rsidDel="00000000" w:rsidR="00000000" w:rsidRPr="00000000">
        <w:rPr>
          <w:color w:val="389f29"/>
          <w:sz w:val="2"/>
          <w:szCs w:val="2"/>
          <w:rtl w:val="0"/>
        </w:rPr>
        <w:t xml:space="preserve">l footba</w:t>
      </w:r>
      <w:r w:rsidDel="00000000" w:rsidR="00000000" w:rsidRPr="00000000">
        <w:rPr>
          <w:color w:val="54bb45"/>
          <w:sz w:val="2"/>
          <w:szCs w:val="2"/>
          <w:rtl w:val="0"/>
        </w:rPr>
        <w:t xml:space="preserve">ller In 1995 Cristiano Ronaldo joined th</w:t>
      </w:r>
      <w:r w:rsidDel="00000000" w:rsidR="00000000" w:rsidRPr="00000000">
        <w:rPr>
          <w:color w:val="5ec54f"/>
          <w:sz w:val="2"/>
          <w:szCs w:val="2"/>
          <w:rtl w:val="0"/>
        </w:rPr>
        <w:t xml:space="preserve">e club N</w:t>
      </w:r>
      <w:r w:rsidDel="00000000" w:rsidR="00000000" w:rsidRPr="00000000">
        <w:rPr>
          <w:color w:val="389f29"/>
          <w:sz w:val="2"/>
          <w:szCs w:val="2"/>
          <w:rtl w:val="0"/>
        </w:rPr>
        <w:t xml:space="preserve">acional located </w:t>
      </w:r>
      <w:r w:rsidDel="00000000" w:rsidR="00000000" w:rsidRPr="00000000">
        <w:rPr>
          <w:color w:val="1d840e"/>
          <w:sz w:val="2"/>
          <w:szCs w:val="2"/>
          <w:rtl w:val="0"/>
        </w:rPr>
        <w:t xml:space="preserve">in his h</w:t>
      </w:r>
      <w:r w:rsidDel="00000000" w:rsidR="00000000" w:rsidRPr="00000000">
        <w:rPr>
          <w:color w:val="097000"/>
          <w:sz w:val="2"/>
          <w:szCs w:val="2"/>
          <w:rtl w:val="0"/>
        </w:rPr>
        <w:t xml:space="preserve">ometown of Madeira later he joined one of the bi</w:t>
      </w:r>
      <w:r w:rsidDel="00000000" w:rsidR="00000000" w:rsidRPr="00000000">
        <w:rPr>
          <w:color w:val="0c7300"/>
          <w:sz w:val="2"/>
          <w:szCs w:val="2"/>
          <w:rtl w:val="0"/>
        </w:rPr>
        <w:t xml:space="preserve">g</w:t>
      </w:r>
      <w:r w:rsidDel="00000000" w:rsidR="00000000" w:rsidRPr="00000000">
        <w:rPr>
          <w:color w:val="127903"/>
          <w:sz w:val="2"/>
          <w:szCs w:val="2"/>
          <w:rtl w:val="0"/>
        </w:rPr>
        <w:t xml:space="preserve">g</w:t>
      </w:r>
      <w:r w:rsidDel="00000000" w:rsidR="00000000" w:rsidRPr="00000000">
        <w:rPr>
          <w:color w:val="1b820c"/>
          <w:sz w:val="2"/>
          <w:szCs w:val="2"/>
          <w:rtl w:val="0"/>
        </w:rPr>
        <w:t xml:space="preserve">e</w:t>
      </w:r>
      <w:r w:rsidDel="00000000" w:rsidR="00000000" w:rsidRPr="00000000">
        <w:rPr>
          <w:color w:val="1d840e"/>
          <w:sz w:val="2"/>
          <w:szCs w:val="2"/>
          <w:rtl w:val="0"/>
        </w:rPr>
        <w:t xml:space="preserve">s</w:t>
      </w:r>
      <w:r w:rsidDel="00000000" w:rsidR="00000000" w:rsidRPr="00000000">
        <w:rPr>
          <w:color w:val="167d07"/>
          <w:sz w:val="2"/>
          <w:szCs w:val="2"/>
          <w:rtl w:val="0"/>
        </w:rPr>
        <w:t xml:space="preserve">t</w:t>
      </w:r>
      <w:r w:rsidDel="00000000" w:rsidR="00000000" w:rsidRPr="00000000">
        <w:rPr>
          <w:color w:val="056c00"/>
          <w:sz w:val="2"/>
          <w:szCs w:val="2"/>
          <w:rtl w:val="0"/>
        </w:rPr>
        <w:t xml:space="preserve"> </w:t>
      </w:r>
      <w:r w:rsidDel="00000000" w:rsidR="00000000" w:rsidRPr="00000000">
        <w:rPr>
          <w:color w:val="005900"/>
          <w:sz w:val="2"/>
          <w:szCs w:val="2"/>
          <w:rtl w:val="0"/>
        </w:rPr>
        <w:t xml:space="preserve">c</w:t>
      </w:r>
      <w:r w:rsidDel="00000000" w:rsidR="00000000" w:rsidRPr="00000000">
        <w:rPr>
          <w:color w:val="004d00"/>
          <w:sz w:val="2"/>
          <w:szCs w:val="2"/>
          <w:rtl w:val="0"/>
        </w:rPr>
        <w:t xml:space="preserve">l</w:t>
      </w:r>
      <w:r w:rsidDel="00000000" w:rsidR="00000000" w:rsidRPr="00000000">
        <w:rPr>
          <w:color w:val="080808"/>
          <w:sz w:val="2"/>
          <w:szCs w:val="2"/>
          <w:rtl w:val="0"/>
        </w:rPr>
        <w:t xml:space="preserve">ubs in Portugal namely S</w:t>
      </w:r>
      <w:r w:rsidDel="00000000" w:rsidR="00000000" w:rsidRPr="00000000">
        <w:rPr>
          <w:color w:val="050505"/>
          <w:sz w:val="2"/>
          <w:szCs w:val="2"/>
          <w:rtl w:val="0"/>
        </w:rPr>
        <w:t xml:space="preserve">p</w:t>
      </w:r>
      <w:r w:rsidDel="00000000" w:rsidR="00000000" w:rsidRPr="00000000">
        <w:rPr>
          <w:color w:val="000000"/>
          <w:sz w:val="2"/>
          <w:szCs w:val="2"/>
          <w:rtl w:val="0"/>
        </w:rPr>
        <w:t xml:space="preserve">or</w:t>
      </w:r>
      <w:r w:rsidDel="00000000" w:rsidR="00000000" w:rsidRPr="00000000">
        <w:rPr>
          <w:color w:val="010101"/>
          <w:sz w:val="2"/>
          <w:szCs w:val="2"/>
          <w:rtl w:val="0"/>
        </w:rPr>
        <w:t xml:space="preserve">t</w:t>
      </w:r>
      <w:r w:rsidDel="00000000" w:rsidR="00000000" w:rsidRPr="00000000">
        <w:rPr>
          <w:color w:val="5d5d5d"/>
          <w:sz w:val="2"/>
          <w:szCs w:val="2"/>
          <w:rtl w:val="0"/>
        </w:rPr>
        <w:t xml:space="preserve">i</w:t>
      </w:r>
      <w:r w:rsidDel="00000000" w:rsidR="00000000" w:rsidRPr="00000000">
        <w:rPr>
          <w:color w:val="bbbbbb"/>
          <w:sz w:val="2"/>
          <w:szCs w:val="2"/>
          <w:rtl w:val="0"/>
        </w:rPr>
        <w:t xml:space="preserve">n</w:t>
      </w:r>
      <w:r w:rsidDel="00000000" w:rsidR="00000000" w:rsidRPr="00000000">
        <w:rPr>
          <w:color w:val="f3f3f3"/>
          <w:sz w:val="2"/>
          <w:szCs w:val="2"/>
          <w:rtl w:val="0"/>
        </w:rPr>
        <w:t xml:space="preserve">g</w:t>
      </w:r>
      <w:r w:rsidDel="00000000" w:rsidR="00000000" w:rsidRPr="00000000">
        <w:rPr>
          <w:color w:val="ffffff"/>
          <w:sz w:val="2"/>
          <w:szCs w:val="2"/>
          <w:rtl w:val="0"/>
        </w:rPr>
        <w:t xml:space="preserve"> </w:t>
      </w:r>
      <w:r w:rsidDel="00000000" w:rsidR="00000000" w:rsidRPr="00000000">
        <w:rPr>
          <w:color w:val="f8f8f8"/>
          <w:sz w:val="2"/>
          <w:szCs w:val="2"/>
          <w:rtl w:val="0"/>
        </w:rPr>
        <w:t xml:space="preserve">CP after clearing a trial </w:t>
      </w:r>
      <w:r w:rsidDel="00000000" w:rsidR="00000000" w:rsidRPr="00000000">
        <w:rPr>
          <w:sz w:val="16"/>
          <w:szCs w:val="16"/>
          <w:rtl w:val="0"/>
        </w:rPr>
        <w:br w:type="textWrapping"/>
      </w:r>
      <w:r w:rsidDel="00000000" w:rsidR="00000000" w:rsidRPr="00000000">
        <w:rPr>
          <w:color w:val="f8f8f8"/>
          <w:sz w:val="2"/>
          <w:szCs w:val="2"/>
          <w:rtl w:val="0"/>
        </w:rPr>
        <w:t xml:space="preserve">During h</w:t>
      </w:r>
      <w:r w:rsidDel="00000000" w:rsidR="00000000" w:rsidRPr="00000000">
        <w:rPr>
          <w:color w:val="3c3c3c"/>
          <w:sz w:val="2"/>
          <w:szCs w:val="2"/>
          <w:rtl w:val="0"/>
        </w:rPr>
        <w:t xml:space="preserve">i</w:t>
      </w:r>
      <w:r w:rsidDel="00000000" w:rsidR="00000000" w:rsidRPr="00000000">
        <w:rPr>
          <w:color w:val="1d1d1d"/>
          <w:sz w:val="2"/>
          <w:szCs w:val="2"/>
          <w:rtl w:val="0"/>
        </w:rPr>
        <w:t xml:space="preserve">s</w:t>
      </w:r>
      <w:r w:rsidDel="00000000" w:rsidR="00000000" w:rsidRPr="00000000">
        <w:rPr>
          <w:color w:val="020202"/>
          <w:sz w:val="2"/>
          <w:szCs w:val="2"/>
          <w:rtl w:val="0"/>
        </w:rPr>
        <w:t xml:space="preserve"> </w:t>
      </w:r>
      <w:r w:rsidDel="00000000" w:rsidR="00000000" w:rsidRPr="00000000">
        <w:rPr>
          <w:color w:val="060606"/>
          <w:sz w:val="2"/>
          <w:szCs w:val="2"/>
          <w:rtl w:val="0"/>
        </w:rPr>
        <w:t xml:space="preserve">t</w:t>
      </w:r>
      <w:r w:rsidDel="00000000" w:rsidR="00000000" w:rsidRPr="00000000">
        <w:rPr>
          <w:color w:val="1d1d1d"/>
          <w:sz w:val="2"/>
          <w:szCs w:val="2"/>
          <w:rtl w:val="0"/>
        </w:rPr>
        <w:t xml:space="preserve">i</w:t>
      </w:r>
      <w:r w:rsidDel="00000000" w:rsidR="00000000" w:rsidRPr="00000000">
        <w:rPr>
          <w:color w:val="202020"/>
          <w:sz w:val="2"/>
          <w:szCs w:val="2"/>
          <w:rtl w:val="0"/>
        </w:rPr>
        <w:t xml:space="preserve">m</w:t>
      </w:r>
      <w:r w:rsidDel="00000000" w:rsidR="00000000" w:rsidRPr="00000000">
        <w:rPr>
          <w:color w:val="030303"/>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at Sporting CP, </w:t>
      </w:r>
      <w:r w:rsidDel="00000000" w:rsidR="00000000" w:rsidRPr="00000000">
        <w:rPr>
          <w:color w:val="0e0012"/>
          <w:sz w:val="2"/>
          <w:szCs w:val="2"/>
          <w:rtl w:val="0"/>
        </w:rPr>
        <w:t xml:space="preserve">C</w:t>
      </w:r>
      <w:r w:rsidDel="00000000" w:rsidR="00000000" w:rsidRPr="00000000">
        <w:rPr>
          <w:color w:val="0d0010"/>
          <w:sz w:val="2"/>
          <w:szCs w:val="2"/>
          <w:rtl w:val="0"/>
        </w:rPr>
        <w:t xml:space="preserve">r</w:t>
      </w:r>
      <w:r w:rsidDel="00000000" w:rsidR="00000000" w:rsidRPr="00000000">
        <w:rPr>
          <w:color w:val="100012"/>
          <w:sz w:val="2"/>
          <w:szCs w:val="2"/>
          <w:rtl w:val="0"/>
        </w:rPr>
        <w:t xml:space="preserve">i</w:t>
      </w:r>
      <w:r w:rsidDel="00000000" w:rsidR="00000000" w:rsidRPr="00000000">
        <w:rPr>
          <w:color w:val="181119"/>
          <w:sz w:val="2"/>
          <w:szCs w:val="2"/>
          <w:rtl w:val="0"/>
        </w:rPr>
        <w:t xml:space="preserve">s</w:t>
      </w:r>
      <w:r w:rsidDel="00000000" w:rsidR="00000000" w:rsidRPr="00000000">
        <w:rPr>
          <w:color w:val="232522"/>
          <w:sz w:val="2"/>
          <w:szCs w:val="2"/>
          <w:rtl w:val="0"/>
        </w:rPr>
        <w:t xml:space="preserve">t</w:t>
      </w:r>
      <w:r w:rsidDel="00000000" w:rsidR="00000000" w:rsidRPr="00000000">
        <w:rPr>
          <w:color w:val="2a3827"/>
          <w:sz w:val="2"/>
          <w:szCs w:val="2"/>
          <w:rtl w:val="0"/>
        </w:rPr>
        <w:t xml:space="preserve">i</w:t>
      </w:r>
      <w:r w:rsidDel="00000000" w:rsidR="00000000" w:rsidRPr="00000000">
        <w:rPr>
          <w:color w:val="2b4927"/>
          <w:sz w:val="2"/>
          <w:szCs w:val="2"/>
          <w:rtl w:val="0"/>
        </w:rPr>
        <w:t xml:space="preserve">a</w:t>
      </w:r>
      <w:r w:rsidDel="00000000" w:rsidR="00000000" w:rsidRPr="00000000">
        <w:rPr>
          <w:color w:val="295522"/>
          <w:sz w:val="2"/>
          <w:szCs w:val="2"/>
          <w:rtl w:val="0"/>
        </w:rPr>
        <w:t xml:space="preserve">n</w:t>
      </w:r>
      <w:r w:rsidDel="00000000" w:rsidR="00000000" w:rsidRPr="00000000">
        <w:rPr>
          <w:color w:val="225d19"/>
          <w:sz w:val="2"/>
          <w:szCs w:val="2"/>
          <w:rtl w:val="0"/>
        </w:rPr>
        <w:t xml:space="preserve">o</w:t>
      </w:r>
      <w:r w:rsidDel="00000000" w:rsidR="00000000" w:rsidRPr="00000000">
        <w:rPr>
          <w:color w:val="1a640f"/>
          <w:sz w:val="2"/>
          <w:szCs w:val="2"/>
          <w:rtl w:val="0"/>
        </w:rPr>
        <w:t xml:space="preserve"> </w:t>
      </w:r>
      <w:r w:rsidDel="00000000" w:rsidR="00000000" w:rsidRPr="00000000">
        <w:rPr>
          <w:color w:val="126a04"/>
          <w:sz w:val="2"/>
          <w:szCs w:val="2"/>
          <w:rtl w:val="0"/>
        </w:rPr>
        <w:t xml:space="preserve">R</w:t>
      </w:r>
      <w:r w:rsidDel="00000000" w:rsidR="00000000" w:rsidRPr="00000000">
        <w:rPr>
          <w:color w:val="0b6f00"/>
          <w:sz w:val="2"/>
          <w:szCs w:val="2"/>
          <w:rtl w:val="0"/>
        </w:rPr>
        <w:t xml:space="preserve">o</w:t>
      </w:r>
      <w:r w:rsidDel="00000000" w:rsidR="00000000" w:rsidRPr="00000000">
        <w:rPr>
          <w:color w:val="047500"/>
          <w:sz w:val="2"/>
          <w:szCs w:val="2"/>
          <w:rtl w:val="0"/>
        </w:rPr>
        <w:t xml:space="preserve">n</w:t>
      </w:r>
      <w:r w:rsidDel="00000000" w:rsidR="00000000" w:rsidRPr="00000000">
        <w:rPr>
          <w:color w:val="007800"/>
          <w:sz w:val="2"/>
          <w:szCs w:val="2"/>
          <w:rtl w:val="0"/>
        </w:rPr>
        <w:t xml:space="preserve">a</w:t>
      </w:r>
      <w:r w:rsidDel="00000000" w:rsidR="00000000" w:rsidRPr="00000000">
        <w:rPr>
          <w:color w:val="007b00"/>
          <w:sz w:val="2"/>
          <w:szCs w:val="2"/>
          <w:rtl w:val="0"/>
        </w:rPr>
        <w:t xml:space="preserve">l</w:t>
      </w:r>
      <w:r w:rsidDel="00000000" w:rsidR="00000000" w:rsidRPr="00000000">
        <w:rPr>
          <w:color w:val="007c00"/>
          <w:sz w:val="2"/>
          <w:szCs w:val="2"/>
          <w:rtl w:val="0"/>
        </w:rPr>
        <w:t xml:space="preserve">d</w:t>
      </w:r>
      <w:r w:rsidDel="00000000" w:rsidR="00000000" w:rsidRPr="00000000">
        <w:rPr>
          <w:color w:val="097000"/>
          <w:sz w:val="2"/>
          <w:szCs w:val="2"/>
          <w:rtl w:val="0"/>
        </w:rPr>
        <w:t xml:space="preserve">o played for all the levels he p</w:t>
      </w:r>
      <w:r w:rsidDel="00000000" w:rsidR="00000000" w:rsidRPr="00000000">
        <w:rPr>
          <w:color w:val="2b2b2b"/>
          <w:sz w:val="2"/>
          <w:szCs w:val="2"/>
          <w:rtl w:val="0"/>
        </w:rPr>
        <w:t xml:space="preserve">l</w:t>
      </w:r>
      <w:r w:rsidDel="00000000" w:rsidR="00000000" w:rsidRPr="00000000">
        <w:rPr>
          <w:color w:val="1f1f1f"/>
          <w:sz w:val="2"/>
          <w:szCs w:val="2"/>
          <w:rtl w:val="0"/>
        </w:rPr>
        <w:t xml:space="preserve">a</w:t>
      </w:r>
      <w:r w:rsidDel="00000000" w:rsidR="00000000" w:rsidRPr="00000000">
        <w:rPr>
          <w:color w:val="0c0c0c"/>
          <w:sz w:val="2"/>
          <w:szCs w:val="2"/>
          <w:rtl w:val="0"/>
        </w:rPr>
        <w:t xml:space="preserve">y</w:t>
      </w:r>
      <w:r w:rsidDel="00000000" w:rsidR="00000000" w:rsidRPr="00000000">
        <w:rPr>
          <w:color w:val="000000"/>
          <w:sz w:val="2"/>
          <w:szCs w:val="2"/>
          <w:rtl w:val="0"/>
        </w:rPr>
        <w:t xml:space="preserve">ed i</w:t>
      </w:r>
      <w:r w:rsidDel="00000000" w:rsidR="00000000" w:rsidRPr="00000000">
        <w:rPr>
          <w:color w:val="050505"/>
          <w:sz w:val="2"/>
          <w:szCs w:val="2"/>
          <w:rtl w:val="0"/>
        </w:rPr>
        <w:t xml:space="preserve">n</w:t>
      </w:r>
      <w:r w:rsidDel="00000000" w:rsidR="00000000" w:rsidRPr="00000000">
        <w:rPr>
          <w:color w:val="080808"/>
          <w:sz w:val="2"/>
          <w:szCs w:val="2"/>
          <w:rtl w:val="0"/>
        </w:rPr>
        <w:t xml:space="preserve"> a loofa Champio</w:t>
      </w:r>
      <w:r w:rsidDel="00000000" w:rsidR="00000000" w:rsidRPr="00000000">
        <w:rPr>
          <w:color w:val="060606"/>
          <w:sz w:val="2"/>
          <w:szCs w:val="2"/>
          <w:rtl w:val="0"/>
        </w:rPr>
        <w:t xml:space="preserve">n</w:t>
      </w:r>
      <w:r w:rsidDel="00000000" w:rsidR="00000000" w:rsidRPr="00000000">
        <w:rPr>
          <w:color w:val="020202"/>
          <w:sz w:val="2"/>
          <w:szCs w:val="2"/>
          <w:rtl w:val="0"/>
        </w:rPr>
        <w:t xml:space="preserve">s</w:t>
      </w:r>
      <w:r w:rsidDel="00000000" w:rsidR="00000000" w:rsidRPr="00000000">
        <w:rPr>
          <w:color w:val="000000"/>
          <w:sz w:val="2"/>
          <w:szCs w:val="2"/>
          <w:rtl w:val="0"/>
        </w:rPr>
        <w:t xml:space="preserve"> </w:t>
      </w:r>
      <w:r w:rsidDel="00000000" w:rsidR="00000000" w:rsidRPr="00000000">
        <w:rPr>
          <w:color w:val="040404"/>
          <w:sz w:val="2"/>
          <w:szCs w:val="2"/>
          <w:rtl w:val="0"/>
        </w:rPr>
        <w:t xml:space="preserve">L</w:t>
      </w:r>
      <w:r w:rsidDel="00000000" w:rsidR="00000000" w:rsidRPr="00000000">
        <w:rPr>
          <w:color w:val="131313"/>
          <w:sz w:val="2"/>
          <w:szCs w:val="2"/>
          <w:rtl w:val="0"/>
        </w:rPr>
        <w:t xml:space="preserve">e</w:t>
      </w:r>
      <w:r w:rsidDel="00000000" w:rsidR="00000000" w:rsidRPr="00000000">
        <w:rPr>
          <w:color w:val="2b2b2b"/>
          <w:sz w:val="2"/>
          <w:szCs w:val="2"/>
          <w:rtl w:val="0"/>
        </w:rPr>
        <w:t xml:space="preserve">a</w:t>
      </w:r>
      <w:r w:rsidDel="00000000" w:rsidR="00000000" w:rsidRPr="00000000">
        <w:rPr>
          <w:color w:val="434343"/>
          <w:sz w:val="2"/>
          <w:szCs w:val="2"/>
          <w:rtl w:val="0"/>
        </w:rPr>
        <w:t xml:space="preserve">g</w:t>
      </w:r>
      <w:r w:rsidDel="00000000" w:rsidR="00000000" w:rsidRPr="00000000">
        <w:rPr>
          <w:color w:val="525252"/>
          <w:sz w:val="2"/>
          <w:szCs w:val="2"/>
          <w:rtl w:val="0"/>
        </w:rPr>
        <w:t xml:space="preserve">u</w:t>
      </w:r>
      <w:r w:rsidDel="00000000" w:rsidR="00000000" w:rsidRPr="00000000">
        <w:rPr>
          <w:color w:val="097000"/>
          <w:sz w:val="2"/>
          <w:szCs w:val="2"/>
          <w:rtl w:val="0"/>
        </w:rPr>
        <w:t xml:space="preserve">e against Manchester United in 2003, the manager of the English club Sir Alex Ferguson was impre</w:t>
      </w:r>
      <w:r w:rsidDel="00000000" w:rsidR="00000000" w:rsidRPr="00000000">
        <w:rPr>
          <w:color w:val="29901a"/>
          <w:sz w:val="2"/>
          <w:szCs w:val="2"/>
          <w:rtl w:val="0"/>
        </w:rPr>
        <w:t xml:space="preserve">ssed by </w:t>
      </w:r>
      <w:r w:rsidDel="00000000" w:rsidR="00000000" w:rsidRPr="00000000">
        <w:rPr>
          <w:color w:val="1f8610"/>
          <w:sz w:val="2"/>
          <w:szCs w:val="2"/>
          <w:rtl w:val="0"/>
        </w:rPr>
        <w:t xml:space="preserve">his perf</w:t>
      </w:r>
      <w:r w:rsidDel="00000000" w:rsidR="00000000" w:rsidRPr="00000000">
        <w:rPr>
          <w:color w:val="49b03a"/>
          <w:sz w:val="2"/>
          <w:szCs w:val="2"/>
          <w:rtl w:val="0"/>
        </w:rPr>
        <w:t xml:space="preserve">ormance and brought him to the club in t</w:t>
      </w:r>
      <w:r w:rsidDel="00000000" w:rsidR="00000000" w:rsidRPr="00000000">
        <w:rPr>
          <w:color w:val="3fa630"/>
          <w:sz w:val="2"/>
          <w:szCs w:val="2"/>
          <w:rtl w:val="0"/>
        </w:rPr>
        <w:t xml:space="preserve">he same </w:t>
      </w:r>
      <w:r w:rsidDel="00000000" w:rsidR="00000000" w:rsidRPr="00000000">
        <w:rPr>
          <w:color w:val="1f8610"/>
          <w:sz w:val="2"/>
          <w:szCs w:val="2"/>
          <w:rtl w:val="0"/>
        </w:rPr>
        <w:t xml:space="preserve">year In his firs</w:t>
      </w:r>
      <w:r w:rsidDel="00000000" w:rsidR="00000000" w:rsidRPr="00000000">
        <w:rPr>
          <w:color w:val="1d840e"/>
          <w:sz w:val="2"/>
          <w:szCs w:val="2"/>
          <w:rtl w:val="0"/>
        </w:rPr>
        <w:t xml:space="preserve">t season</w:t>
      </w:r>
      <w:r w:rsidDel="00000000" w:rsidR="00000000" w:rsidRPr="00000000">
        <w:rPr>
          <w:color w:val="097000"/>
          <w:sz w:val="2"/>
          <w:szCs w:val="2"/>
          <w:rtl w:val="0"/>
        </w:rPr>
        <w:t xml:space="preserve"> at Manchester United Ronaldo scored three goals</w:t>
      </w:r>
      <w:r w:rsidDel="00000000" w:rsidR="00000000" w:rsidRPr="00000000">
        <w:rPr>
          <w:color w:val="0c7300"/>
          <w:sz w:val="2"/>
          <w:szCs w:val="2"/>
          <w:rtl w:val="0"/>
        </w:rPr>
        <w:t xml:space="preserve"> </w:t>
      </w:r>
      <w:r w:rsidDel="00000000" w:rsidR="00000000" w:rsidRPr="00000000">
        <w:rPr>
          <w:color w:val="127903"/>
          <w:sz w:val="2"/>
          <w:szCs w:val="2"/>
          <w:rtl w:val="0"/>
        </w:rPr>
        <w:t xml:space="preserve">i</w:t>
      </w:r>
      <w:r w:rsidDel="00000000" w:rsidR="00000000" w:rsidRPr="00000000">
        <w:rPr>
          <w:color w:val="1b820c"/>
          <w:sz w:val="2"/>
          <w:szCs w:val="2"/>
          <w:rtl w:val="0"/>
        </w:rPr>
        <w:t xml:space="preserve">n</w:t>
      </w:r>
      <w:r w:rsidDel="00000000" w:rsidR="00000000" w:rsidRPr="00000000">
        <w:rPr>
          <w:color w:val="1d840e"/>
          <w:sz w:val="2"/>
          <w:szCs w:val="2"/>
          <w:rtl w:val="0"/>
        </w:rPr>
        <w:t xml:space="preserve"> </w:t>
      </w:r>
      <w:r w:rsidDel="00000000" w:rsidR="00000000" w:rsidRPr="00000000">
        <w:rPr>
          <w:color w:val="167d07"/>
          <w:sz w:val="2"/>
          <w:szCs w:val="2"/>
          <w:rtl w:val="0"/>
        </w:rPr>
        <w:t xml:space="preserve">t</w:t>
      </w:r>
      <w:r w:rsidDel="00000000" w:rsidR="00000000" w:rsidRPr="00000000">
        <w:rPr>
          <w:color w:val="056c00"/>
          <w:sz w:val="2"/>
          <w:szCs w:val="2"/>
          <w:rtl w:val="0"/>
        </w:rPr>
        <w:t xml:space="preserve">h</w:t>
      </w:r>
      <w:r w:rsidDel="00000000" w:rsidR="00000000" w:rsidRPr="00000000">
        <w:rPr>
          <w:color w:val="005900"/>
          <w:sz w:val="2"/>
          <w:szCs w:val="2"/>
          <w:rtl w:val="0"/>
        </w:rPr>
        <w:t xml:space="preserve">e</w:t>
      </w:r>
      <w:r w:rsidDel="00000000" w:rsidR="00000000" w:rsidRPr="00000000">
        <w:rPr>
          <w:color w:val="004d00"/>
          <w:sz w:val="2"/>
          <w:szCs w:val="2"/>
          <w:rtl w:val="0"/>
        </w:rPr>
        <w:t xml:space="preserve"> </w:t>
      </w:r>
      <w:r w:rsidDel="00000000" w:rsidR="00000000" w:rsidRPr="00000000">
        <w:rPr>
          <w:color w:val="080808"/>
          <w:sz w:val="2"/>
          <w:szCs w:val="2"/>
          <w:rtl w:val="0"/>
        </w:rPr>
        <w:t xml:space="preserve">league he scored 84 goal</w:t>
      </w:r>
      <w:r w:rsidDel="00000000" w:rsidR="00000000" w:rsidRPr="00000000">
        <w:rPr>
          <w:color w:val="010101"/>
          <w:sz w:val="2"/>
          <w:szCs w:val="2"/>
          <w:rtl w:val="0"/>
        </w:rPr>
        <w:t xml:space="preserve">s</w:t>
      </w:r>
      <w:r w:rsidDel="00000000" w:rsidR="00000000" w:rsidRPr="00000000">
        <w:rPr>
          <w:color w:val="000000"/>
          <w:sz w:val="2"/>
          <w:szCs w:val="2"/>
          <w:rtl w:val="0"/>
        </w:rPr>
        <w:t xml:space="preserve"> f</w:t>
      </w:r>
      <w:r w:rsidDel="00000000" w:rsidR="00000000" w:rsidRPr="00000000">
        <w:rPr>
          <w:color w:val="101010"/>
          <w:sz w:val="2"/>
          <w:szCs w:val="2"/>
          <w:rtl w:val="0"/>
        </w:rPr>
        <w:t xml:space="preserve">o</w:t>
      </w:r>
      <w:r w:rsidDel="00000000" w:rsidR="00000000" w:rsidRPr="00000000">
        <w:rPr>
          <w:color w:val="6c6c6c"/>
          <w:sz w:val="2"/>
          <w:szCs w:val="2"/>
          <w:rtl w:val="0"/>
        </w:rPr>
        <w:t xml:space="preserve">r</w:t>
      </w:r>
      <w:r w:rsidDel="00000000" w:rsidR="00000000" w:rsidRPr="00000000">
        <w:rPr>
          <w:color w:val="c4c4c4"/>
          <w:sz w:val="2"/>
          <w:szCs w:val="2"/>
          <w:rtl w:val="0"/>
        </w:rPr>
        <w:t xml:space="preserve"> </w:t>
      </w:r>
      <w:r w:rsidDel="00000000" w:rsidR="00000000" w:rsidRPr="00000000">
        <w:rPr>
          <w:color w:val="f5f5f5"/>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e club in 196 league games</w:t>
      </w:r>
      <w:r w:rsidDel="00000000" w:rsidR="00000000" w:rsidRPr="00000000">
        <w:rPr>
          <w:sz w:val="16"/>
          <w:szCs w:val="16"/>
          <w:rtl w:val="0"/>
        </w:rPr>
        <w:br w:type="textWrapping"/>
      </w:r>
      <w:r w:rsidDel="00000000" w:rsidR="00000000" w:rsidRPr="00000000">
        <w:rPr>
          <w:color w:val="f8f8f8"/>
          <w:sz w:val="2"/>
          <w:szCs w:val="2"/>
          <w:rtl w:val="0"/>
        </w:rPr>
        <w:t xml:space="preserve"> and bec</w:t>
      </w:r>
      <w:r w:rsidDel="00000000" w:rsidR="00000000" w:rsidRPr="00000000">
        <w:rPr>
          <w:color w:val="5a5a5a"/>
          <w:sz w:val="2"/>
          <w:szCs w:val="2"/>
          <w:rtl w:val="0"/>
        </w:rPr>
        <w:t xml:space="preserve">a</w:t>
      </w:r>
      <w:r w:rsidDel="00000000" w:rsidR="00000000" w:rsidRPr="00000000">
        <w:rPr>
          <w:color w:val="323232"/>
          <w:sz w:val="2"/>
          <w:szCs w:val="2"/>
          <w:rtl w:val="0"/>
        </w:rPr>
        <w:t xml:space="preserve">m</w:t>
      </w:r>
      <w:r w:rsidDel="00000000" w:rsidR="00000000" w:rsidRPr="00000000">
        <w:rPr>
          <w:color w:val="0a0a0a"/>
          <w:sz w:val="2"/>
          <w:szCs w:val="2"/>
          <w:rtl w:val="0"/>
        </w:rPr>
        <w:t xml:space="preserve">e</w:t>
      </w:r>
      <w:r w:rsidDel="00000000" w:rsidR="00000000" w:rsidRPr="00000000">
        <w:rPr>
          <w:color w:val="050505"/>
          <w:sz w:val="2"/>
          <w:szCs w:val="2"/>
          <w:rtl w:val="0"/>
        </w:rPr>
        <w:t xml:space="preserve"> </w:t>
      </w:r>
      <w:r w:rsidDel="00000000" w:rsidR="00000000" w:rsidRPr="00000000">
        <w:rPr>
          <w:color w:val="171717"/>
          <w:sz w:val="2"/>
          <w:szCs w:val="2"/>
          <w:rtl w:val="0"/>
        </w:rPr>
        <w:t xml:space="preserve">o</w:t>
      </w:r>
      <w:r w:rsidDel="00000000" w:rsidR="00000000" w:rsidRPr="00000000">
        <w:rPr>
          <w:color w:val="1d1d1d"/>
          <w:sz w:val="2"/>
          <w:szCs w:val="2"/>
          <w:rtl w:val="0"/>
        </w:rPr>
        <w:t xml:space="preserve">n</w:t>
      </w:r>
      <w:r w:rsidDel="00000000" w:rsidR="00000000" w:rsidRPr="00000000">
        <w:rPr>
          <w:color w:val="060606"/>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of the best play</w:t>
      </w:r>
      <w:r w:rsidDel="00000000" w:rsidR="00000000" w:rsidRPr="00000000">
        <w:rPr>
          <w:color w:val="0e0012"/>
          <w:sz w:val="2"/>
          <w:szCs w:val="2"/>
          <w:rtl w:val="0"/>
        </w:rPr>
        <w:t xml:space="preserve">e</w:t>
      </w:r>
      <w:r w:rsidDel="00000000" w:rsidR="00000000" w:rsidRPr="00000000">
        <w:rPr>
          <w:color w:val="0d0010"/>
          <w:sz w:val="2"/>
          <w:szCs w:val="2"/>
          <w:rtl w:val="0"/>
        </w:rPr>
        <w:t xml:space="preserve">r</w:t>
      </w:r>
      <w:r w:rsidDel="00000000" w:rsidR="00000000" w:rsidRPr="00000000">
        <w:rPr>
          <w:color w:val="100012"/>
          <w:sz w:val="2"/>
          <w:szCs w:val="2"/>
          <w:rtl w:val="0"/>
        </w:rPr>
        <w:t xml:space="preserve">s</w:t>
      </w:r>
      <w:r w:rsidDel="00000000" w:rsidR="00000000" w:rsidRPr="00000000">
        <w:rPr>
          <w:color w:val="181119"/>
          <w:sz w:val="2"/>
          <w:szCs w:val="2"/>
          <w:rtl w:val="0"/>
        </w:rPr>
        <w:t xml:space="preserve"> </w:t>
      </w:r>
      <w:r w:rsidDel="00000000" w:rsidR="00000000" w:rsidRPr="00000000">
        <w:rPr>
          <w:color w:val="232522"/>
          <w:sz w:val="2"/>
          <w:szCs w:val="2"/>
          <w:rtl w:val="0"/>
        </w:rPr>
        <w:t xml:space="preserve">i</w:t>
      </w:r>
      <w:r w:rsidDel="00000000" w:rsidR="00000000" w:rsidRPr="00000000">
        <w:rPr>
          <w:color w:val="2a3827"/>
          <w:sz w:val="2"/>
          <w:szCs w:val="2"/>
          <w:rtl w:val="0"/>
        </w:rPr>
        <w:t xml:space="preserve">n</w:t>
      </w:r>
      <w:r w:rsidDel="00000000" w:rsidR="00000000" w:rsidRPr="00000000">
        <w:rPr>
          <w:color w:val="2b4927"/>
          <w:sz w:val="2"/>
          <w:szCs w:val="2"/>
          <w:rtl w:val="0"/>
        </w:rPr>
        <w:t xml:space="preserve"> </w:t>
      </w:r>
      <w:r w:rsidDel="00000000" w:rsidR="00000000" w:rsidRPr="00000000">
        <w:rPr>
          <w:color w:val="295522"/>
          <w:sz w:val="2"/>
          <w:szCs w:val="2"/>
          <w:rtl w:val="0"/>
        </w:rPr>
        <w:t xml:space="preserve">t</w:t>
      </w:r>
      <w:r w:rsidDel="00000000" w:rsidR="00000000" w:rsidRPr="00000000">
        <w:rPr>
          <w:color w:val="225d19"/>
          <w:sz w:val="2"/>
          <w:szCs w:val="2"/>
          <w:rtl w:val="0"/>
        </w:rPr>
        <w:t xml:space="preserve">h</w:t>
      </w:r>
      <w:r w:rsidDel="00000000" w:rsidR="00000000" w:rsidRPr="00000000">
        <w:rPr>
          <w:color w:val="1a640f"/>
          <w:sz w:val="2"/>
          <w:szCs w:val="2"/>
          <w:rtl w:val="0"/>
        </w:rPr>
        <w:t xml:space="preserve">e</w:t>
      </w:r>
      <w:r w:rsidDel="00000000" w:rsidR="00000000" w:rsidRPr="00000000">
        <w:rPr>
          <w:color w:val="126a04"/>
          <w:sz w:val="2"/>
          <w:szCs w:val="2"/>
          <w:rtl w:val="0"/>
        </w:rPr>
        <w:t xml:space="preserve"> </w:t>
      </w:r>
      <w:r w:rsidDel="00000000" w:rsidR="00000000" w:rsidRPr="00000000">
        <w:rPr>
          <w:color w:val="0b6f00"/>
          <w:sz w:val="2"/>
          <w:szCs w:val="2"/>
          <w:rtl w:val="0"/>
        </w:rPr>
        <w:t xml:space="preserve">w</w:t>
      </w:r>
      <w:r w:rsidDel="00000000" w:rsidR="00000000" w:rsidRPr="00000000">
        <w:rPr>
          <w:color w:val="047500"/>
          <w:sz w:val="2"/>
          <w:szCs w:val="2"/>
          <w:rtl w:val="0"/>
        </w:rPr>
        <w:t xml:space="preserve">o</w:t>
      </w:r>
      <w:r w:rsidDel="00000000" w:rsidR="00000000" w:rsidRPr="00000000">
        <w:rPr>
          <w:color w:val="007800"/>
          <w:sz w:val="2"/>
          <w:szCs w:val="2"/>
          <w:rtl w:val="0"/>
        </w:rPr>
        <w:t xml:space="preserve">r</w:t>
      </w:r>
      <w:r w:rsidDel="00000000" w:rsidR="00000000" w:rsidRPr="00000000">
        <w:rPr>
          <w:color w:val="007b00"/>
          <w:sz w:val="2"/>
          <w:szCs w:val="2"/>
          <w:rtl w:val="0"/>
        </w:rPr>
        <w:t xml:space="preserve">l</w:t>
      </w:r>
      <w:r w:rsidDel="00000000" w:rsidR="00000000" w:rsidRPr="00000000">
        <w:rPr>
          <w:color w:val="007c00"/>
          <w:sz w:val="2"/>
          <w:szCs w:val="2"/>
          <w:rtl w:val="0"/>
        </w:rPr>
        <w:t xml:space="preserve">d</w:t>
      </w:r>
      <w:r w:rsidDel="00000000" w:rsidR="00000000" w:rsidRPr="00000000">
        <w:rPr>
          <w:color w:val="097000"/>
          <w:sz w:val="2"/>
          <w:szCs w:val="2"/>
          <w:rtl w:val="0"/>
        </w:rPr>
        <w:t xml:space="preserve"> At the 2006 World Cup Cristiano</w:t>
      </w:r>
      <w:r w:rsidDel="00000000" w:rsidR="00000000" w:rsidRPr="00000000">
        <w:rPr>
          <w:color w:val="2b2b2b"/>
          <w:sz w:val="2"/>
          <w:szCs w:val="2"/>
          <w:rtl w:val="0"/>
        </w:rPr>
        <w:t xml:space="preserve"> </w:t>
      </w:r>
      <w:r w:rsidDel="00000000" w:rsidR="00000000" w:rsidRPr="00000000">
        <w:rPr>
          <w:color w:val="1f1f1f"/>
          <w:sz w:val="2"/>
          <w:szCs w:val="2"/>
          <w:rtl w:val="0"/>
        </w:rPr>
        <w:t xml:space="preserve">R</w:t>
      </w:r>
      <w:r w:rsidDel="00000000" w:rsidR="00000000" w:rsidRPr="00000000">
        <w:rPr>
          <w:color w:val="0c0c0c"/>
          <w:sz w:val="2"/>
          <w:szCs w:val="2"/>
          <w:rtl w:val="0"/>
        </w:rPr>
        <w:t xml:space="preserve">o</w:t>
      </w:r>
      <w:r w:rsidDel="00000000" w:rsidR="00000000" w:rsidRPr="00000000">
        <w:rPr>
          <w:color w:val="000000"/>
          <w:sz w:val="2"/>
          <w:szCs w:val="2"/>
          <w:rtl w:val="0"/>
        </w:rPr>
        <w:t xml:space="preserve">nald</w:t>
      </w:r>
      <w:r w:rsidDel="00000000" w:rsidR="00000000" w:rsidRPr="00000000">
        <w:rPr>
          <w:color w:val="050505"/>
          <w:sz w:val="2"/>
          <w:szCs w:val="2"/>
          <w:rtl w:val="0"/>
        </w:rPr>
        <w:t xml:space="preserve">o</w:t>
      </w:r>
      <w:r w:rsidDel="00000000" w:rsidR="00000000" w:rsidRPr="00000000">
        <w:rPr>
          <w:color w:val="080808"/>
          <w:sz w:val="2"/>
          <w:szCs w:val="2"/>
          <w:rtl w:val="0"/>
        </w:rPr>
        <w:t xml:space="preserve"> was an integral</w:t>
      </w:r>
      <w:r w:rsidDel="00000000" w:rsidR="00000000" w:rsidRPr="00000000">
        <w:rPr>
          <w:color w:val="060606"/>
          <w:sz w:val="2"/>
          <w:szCs w:val="2"/>
          <w:rtl w:val="0"/>
        </w:rPr>
        <w:t xml:space="preserve"> </w:t>
      </w:r>
      <w:r w:rsidDel="00000000" w:rsidR="00000000" w:rsidRPr="00000000">
        <w:rPr>
          <w:color w:val="020202"/>
          <w:sz w:val="2"/>
          <w:szCs w:val="2"/>
          <w:rtl w:val="0"/>
        </w:rPr>
        <w:t xml:space="preserve">p</w:t>
      </w:r>
      <w:r w:rsidDel="00000000" w:rsidR="00000000" w:rsidRPr="00000000">
        <w:rPr>
          <w:color w:val="000000"/>
          <w:sz w:val="2"/>
          <w:szCs w:val="2"/>
          <w:rtl w:val="0"/>
        </w:rPr>
        <w:t xml:space="preserve">a</w:t>
      </w:r>
      <w:r w:rsidDel="00000000" w:rsidR="00000000" w:rsidRPr="00000000">
        <w:rPr>
          <w:color w:val="040404"/>
          <w:sz w:val="2"/>
          <w:szCs w:val="2"/>
          <w:rtl w:val="0"/>
        </w:rPr>
        <w:t xml:space="preserve">r</w:t>
      </w:r>
      <w:r w:rsidDel="00000000" w:rsidR="00000000" w:rsidRPr="00000000">
        <w:rPr>
          <w:color w:val="131313"/>
          <w:sz w:val="2"/>
          <w:szCs w:val="2"/>
          <w:rtl w:val="0"/>
        </w:rPr>
        <w:t xml:space="preserve">t</w:t>
      </w:r>
      <w:r w:rsidDel="00000000" w:rsidR="00000000" w:rsidRPr="00000000">
        <w:rPr>
          <w:color w:val="2b2b2b"/>
          <w:sz w:val="2"/>
          <w:szCs w:val="2"/>
          <w:rtl w:val="0"/>
        </w:rPr>
        <w:t xml:space="preserve"> </w:t>
      </w:r>
      <w:r w:rsidDel="00000000" w:rsidR="00000000" w:rsidRPr="00000000">
        <w:rPr>
          <w:color w:val="434343"/>
          <w:sz w:val="2"/>
          <w:szCs w:val="2"/>
          <w:rtl w:val="0"/>
        </w:rPr>
        <w:t xml:space="preserve">o</w:t>
      </w:r>
      <w:r w:rsidDel="00000000" w:rsidR="00000000" w:rsidRPr="00000000">
        <w:rPr>
          <w:color w:val="525252"/>
          <w:sz w:val="2"/>
          <w:szCs w:val="2"/>
          <w:rtl w:val="0"/>
        </w:rPr>
        <w:t xml:space="preserve">f</w:t>
      </w:r>
      <w:r w:rsidDel="00000000" w:rsidR="00000000" w:rsidRPr="00000000">
        <w:rPr>
          <w:color w:val="097000"/>
          <w:sz w:val="2"/>
          <w:szCs w:val="2"/>
          <w:rtl w:val="0"/>
        </w:rPr>
        <w:t xml:space="preserve"> the Portuguese national team as they reached the semi-final of the tournament the following yea</w:t>
      </w:r>
      <w:r w:rsidDel="00000000" w:rsidR="00000000" w:rsidRPr="00000000">
        <w:rPr>
          <w:color w:val="218812"/>
          <w:sz w:val="2"/>
          <w:szCs w:val="2"/>
          <w:rtl w:val="0"/>
        </w:rPr>
        <w:t xml:space="preserve">r he was</w:t>
      </w:r>
      <w:r w:rsidDel="00000000" w:rsidR="00000000" w:rsidRPr="00000000">
        <w:rPr>
          <w:color w:val="0a7100"/>
          <w:sz w:val="2"/>
          <w:szCs w:val="2"/>
          <w:rtl w:val="0"/>
        </w:rPr>
        <w:t xml:space="preserve"> named t</w:t>
      </w:r>
      <w:r w:rsidDel="00000000" w:rsidR="00000000" w:rsidRPr="00000000">
        <w:rPr>
          <w:color w:val="39a02a"/>
          <w:sz w:val="2"/>
          <w:szCs w:val="2"/>
          <w:rtl w:val="0"/>
        </w:rPr>
        <w:t xml:space="preserve">he captain of the national team In 2009 </w:t>
      </w:r>
      <w:r w:rsidDel="00000000" w:rsidR="00000000" w:rsidRPr="00000000">
        <w:rPr>
          <w:color w:val="228913"/>
          <w:sz w:val="2"/>
          <w:szCs w:val="2"/>
          <w:rtl w:val="0"/>
        </w:rPr>
        <w:t xml:space="preserve">he becam</w:t>
      </w:r>
      <w:r w:rsidDel="00000000" w:rsidR="00000000" w:rsidRPr="00000000">
        <w:rPr>
          <w:color w:val="0a7100"/>
          <w:sz w:val="2"/>
          <w:szCs w:val="2"/>
          <w:rtl w:val="0"/>
        </w:rPr>
        <w:t xml:space="preserve">e the most expen</w:t>
      </w:r>
      <w:r w:rsidDel="00000000" w:rsidR="00000000" w:rsidRPr="00000000">
        <w:rPr>
          <w:color w:val="1d840e"/>
          <w:sz w:val="2"/>
          <w:szCs w:val="2"/>
          <w:rtl w:val="0"/>
        </w:rPr>
        <w:t xml:space="preserve">sive pla</w:t>
      </w:r>
      <w:r w:rsidDel="00000000" w:rsidR="00000000" w:rsidRPr="00000000">
        <w:rPr>
          <w:color w:val="097000"/>
          <w:sz w:val="2"/>
          <w:szCs w:val="2"/>
          <w:rtl w:val="0"/>
        </w:rPr>
        <w:t xml:space="preserve">yer in the world after Spanish giant Real Madrid</w:t>
      </w:r>
      <w:r w:rsidDel="00000000" w:rsidR="00000000" w:rsidRPr="00000000">
        <w:rPr>
          <w:color w:val="0c7300"/>
          <w:sz w:val="2"/>
          <w:szCs w:val="2"/>
          <w:rtl w:val="0"/>
        </w:rPr>
        <w:t xml:space="preserve"> </w:t>
      </w:r>
      <w:r w:rsidDel="00000000" w:rsidR="00000000" w:rsidRPr="00000000">
        <w:rPr>
          <w:color w:val="127903"/>
          <w:sz w:val="2"/>
          <w:szCs w:val="2"/>
          <w:rtl w:val="0"/>
        </w:rPr>
        <w:t xml:space="preserve">p</w:t>
      </w:r>
      <w:r w:rsidDel="00000000" w:rsidR="00000000" w:rsidRPr="00000000">
        <w:rPr>
          <w:color w:val="1b820c"/>
          <w:sz w:val="2"/>
          <w:szCs w:val="2"/>
          <w:rtl w:val="0"/>
        </w:rPr>
        <w:t xml:space="preserve">a</w:t>
      </w:r>
      <w:r w:rsidDel="00000000" w:rsidR="00000000" w:rsidRPr="00000000">
        <w:rPr>
          <w:color w:val="1d840e"/>
          <w:sz w:val="2"/>
          <w:szCs w:val="2"/>
          <w:rtl w:val="0"/>
        </w:rPr>
        <w:t xml:space="preserve">i</w:t>
      </w:r>
      <w:r w:rsidDel="00000000" w:rsidR="00000000" w:rsidRPr="00000000">
        <w:rPr>
          <w:color w:val="167d07"/>
          <w:sz w:val="2"/>
          <w:szCs w:val="2"/>
          <w:rtl w:val="0"/>
        </w:rPr>
        <w:t xml:space="preserve">d</w:t>
      </w:r>
      <w:r w:rsidDel="00000000" w:rsidR="00000000" w:rsidRPr="00000000">
        <w:rPr>
          <w:color w:val="056c00"/>
          <w:sz w:val="2"/>
          <w:szCs w:val="2"/>
          <w:rtl w:val="0"/>
        </w:rPr>
        <w:t xml:space="preserve"> </w:t>
      </w:r>
      <w:r w:rsidDel="00000000" w:rsidR="00000000" w:rsidRPr="00000000">
        <w:rPr>
          <w:color w:val="005900"/>
          <w:sz w:val="2"/>
          <w:szCs w:val="2"/>
          <w:rtl w:val="0"/>
        </w:rPr>
        <w:t xml:space="preserve">M</w:t>
      </w:r>
      <w:r w:rsidDel="00000000" w:rsidR="00000000" w:rsidRPr="00000000">
        <w:rPr>
          <w:color w:val="004d00"/>
          <w:sz w:val="2"/>
          <w:szCs w:val="2"/>
          <w:rtl w:val="0"/>
        </w:rPr>
        <w:t xml:space="preserve">a</w:t>
      </w:r>
      <w:r w:rsidDel="00000000" w:rsidR="00000000" w:rsidRPr="00000000">
        <w:rPr>
          <w:color w:val="080808"/>
          <w:sz w:val="2"/>
          <w:szCs w:val="2"/>
          <w:rtl w:val="0"/>
        </w:rPr>
        <w:t xml:space="preserve">nchester United 80 milli</w:t>
      </w:r>
      <w:r w:rsidDel="00000000" w:rsidR="00000000" w:rsidRPr="00000000">
        <w:rPr>
          <w:color w:val="000000"/>
          <w:sz w:val="2"/>
          <w:szCs w:val="2"/>
          <w:rtl w:val="0"/>
        </w:rPr>
        <w:t xml:space="preserve">on </w:t>
      </w:r>
      <w:r w:rsidDel="00000000" w:rsidR="00000000" w:rsidRPr="00000000">
        <w:rPr>
          <w:color w:val="232323"/>
          <w:sz w:val="2"/>
          <w:szCs w:val="2"/>
          <w:rtl w:val="0"/>
        </w:rPr>
        <w:t xml:space="preserve">p</w:t>
      </w:r>
      <w:r w:rsidDel="00000000" w:rsidR="00000000" w:rsidRPr="00000000">
        <w:rPr>
          <w:color w:val="7f7f7f"/>
          <w:sz w:val="2"/>
          <w:szCs w:val="2"/>
          <w:rtl w:val="0"/>
        </w:rPr>
        <w:t xml:space="preserve">o</w:t>
      </w:r>
      <w:r w:rsidDel="00000000" w:rsidR="00000000" w:rsidRPr="00000000">
        <w:rPr>
          <w:color w:val="d1d1d1"/>
          <w:sz w:val="2"/>
          <w:szCs w:val="2"/>
          <w:rtl w:val="0"/>
        </w:rPr>
        <w:t xml:space="preserve">u</w:t>
      </w:r>
      <w:r w:rsidDel="00000000" w:rsidR="00000000" w:rsidRPr="00000000">
        <w:rPr>
          <w:color w:val="f8f8f8"/>
          <w:sz w:val="2"/>
          <w:szCs w:val="2"/>
          <w:rtl w:val="0"/>
        </w:rPr>
        <w:t xml:space="preserve">n</w:t>
      </w:r>
      <w:r w:rsidDel="00000000" w:rsidR="00000000" w:rsidRPr="00000000">
        <w:rPr>
          <w:color w:val="ffffff"/>
          <w:sz w:val="2"/>
          <w:szCs w:val="2"/>
          <w:rtl w:val="0"/>
        </w:rPr>
        <w:t xml:space="preserve">d</w:t>
      </w:r>
      <w:r w:rsidDel="00000000" w:rsidR="00000000" w:rsidRPr="00000000">
        <w:rPr>
          <w:color w:val="f8f8f8"/>
          <w:sz w:val="2"/>
          <w:szCs w:val="2"/>
          <w:rtl w:val="0"/>
        </w:rPr>
        <w:t xml:space="preserve">s to bring him to Madrid, </w:t>
      </w:r>
      <w:r w:rsidDel="00000000" w:rsidR="00000000" w:rsidRPr="00000000">
        <w:rPr>
          <w:sz w:val="16"/>
          <w:szCs w:val="16"/>
          <w:rtl w:val="0"/>
        </w:rPr>
        <w:br w:type="textWrapping"/>
      </w:r>
      <w:r w:rsidDel="00000000" w:rsidR="00000000" w:rsidRPr="00000000">
        <w:rPr>
          <w:color w:val="f8f8f8"/>
          <w:sz w:val="2"/>
          <w:szCs w:val="2"/>
          <w:rtl w:val="0"/>
        </w:rPr>
        <w:t xml:space="preserve">he score</w:t>
      </w:r>
      <w:r w:rsidDel="00000000" w:rsidR="00000000" w:rsidRPr="00000000">
        <w:rPr>
          <w:color w:val="7a7a7a"/>
          <w:sz w:val="2"/>
          <w:szCs w:val="2"/>
          <w:rtl w:val="0"/>
        </w:rPr>
        <w:t xml:space="preserve">d</w:t>
      </w:r>
      <w:r w:rsidDel="00000000" w:rsidR="00000000" w:rsidRPr="00000000">
        <w:rPr>
          <w:color w:val="494949"/>
          <w:sz w:val="2"/>
          <w:szCs w:val="2"/>
          <w:rtl w:val="0"/>
        </w:rPr>
        <w:t xml:space="preserve"> </w:t>
      </w:r>
      <w:r w:rsidDel="00000000" w:rsidR="00000000" w:rsidRPr="00000000">
        <w:rPr>
          <w:color w:val="141414"/>
          <w:sz w:val="2"/>
          <w:szCs w:val="2"/>
          <w:rtl w:val="0"/>
        </w:rPr>
        <w:t xml:space="preserve">3</w:t>
      </w:r>
      <w:r w:rsidDel="00000000" w:rsidR="00000000" w:rsidRPr="00000000">
        <w:rPr>
          <w:color w:val="030303"/>
          <w:sz w:val="2"/>
          <w:szCs w:val="2"/>
          <w:rtl w:val="0"/>
        </w:rPr>
        <w:t xml:space="preserve">3</w:t>
      </w:r>
      <w:r w:rsidDel="00000000" w:rsidR="00000000" w:rsidRPr="00000000">
        <w:rPr>
          <w:color w:val="101010"/>
          <w:sz w:val="2"/>
          <w:szCs w:val="2"/>
          <w:rtl w:val="0"/>
        </w:rPr>
        <w:t xml:space="preserve"> </w:t>
      </w:r>
      <w:r w:rsidDel="00000000" w:rsidR="00000000" w:rsidRPr="00000000">
        <w:rPr>
          <w:color w:val="1a1a1a"/>
          <w:sz w:val="2"/>
          <w:szCs w:val="2"/>
          <w:rtl w:val="0"/>
        </w:rPr>
        <w:t xml:space="preserve">g</w:t>
      </w:r>
      <w:r w:rsidDel="00000000" w:rsidR="00000000" w:rsidRPr="00000000">
        <w:rPr>
          <w:color w:val="0a0a0a"/>
          <w:sz w:val="2"/>
          <w:szCs w:val="2"/>
          <w:rtl w:val="0"/>
        </w:rPr>
        <w:t xml:space="preserve">o</w:t>
      </w:r>
      <w:r w:rsidDel="00000000" w:rsidR="00000000" w:rsidRPr="00000000">
        <w:rPr>
          <w:color w:val="000000"/>
          <w:sz w:val="2"/>
          <w:szCs w:val="2"/>
          <w:rtl w:val="0"/>
        </w:rPr>
        <w:t xml:space="preserve">a</w:t>
      </w:r>
      <w:r w:rsidDel="00000000" w:rsidR="00000000" w:rsidRPr="00000000">
        <w:rPr>
          <w:color w:val="080808"/>
          <w:sz w:val="2"/>
          <w:szCs w:val="2"/>
          <w:rtl w:val="0"/>
        </w:rPr>
        <w:t xml:space="preserve">ls in his very f</w:t>
      </w:r>
      <w:r w:rsidDel="00000000" w:rsidR="00000000" w:rsidRPr="00000000">
        <w:rPr>
          <w:color w:val="0e0012"/>
          <w:sz w:val="2"/>
          <w:szCs w:val="2"/>
          <w:rtl w:val="0"/>
        </w:rPr>
        <w:t xml:space="preserve">i</w:t>
      </w:r>
      <w:r w:rsidDel="00000000" w:rsidR="00000000" w:rsidRPr="00000000">
        <w:rPr>
          <w:color w:val="0d0010"/>
          <w:sz w:val="2"/>
          <w:szCs w:val="2"/>
          <w:rtl w:val="0"/>
        </w:rPr>
        <w:t xml:space="preserve">r</w:t>
      </w:r>
      <w:r w:rsidDel="00000000" w:rsidR="00000000" w:rsidRPr="00000000">
        <w:rPr>
          <w:color w:val="100012"/>
          <w:sz w:val="2"/>
          <w:szCs w:val="2"/>
          <w:rtl w:val="0"/>
        </w:rPr>
        <w:t xml:space="preserve">s</w:t>
      </w:r>
      <w:r w:rsidDel="00000000" w:rsidR="00000000" w:rsidRPr="00000000">
        <w:rPr>
          <w:color w:val="181119"/>
          <w:sz w:val="2"/>
          <w:szCs w:val="2"/>
          <w:rtl w:val="0"/>
        </w:rPr>
        <w:t xml:space="preserve">t</w:t>
      </w:r>
      <w:r w:rsidDel="00000000" w:rsidR="00000000" w:rsidRPr="00000000">
        <w:rPr>
          <w:color w:val="232522"/>
          <w:sz w:val="2"/>
          <w:szCs w:val="2"/>
          <w:rtl w:val="0"/>
        </w:rPr>
        <w:t xml:space="preserve"> </w:t>
      </w:r>
      <w:r w:rsidDel="00000000" w:rsidR="00000000" w:rsidRPr="00000000">
        <w:rPr>
          <w:color w:val="2a3827"/>
          <w:sz w:val="2"/>
          <w:szCs w:val="2"/>
          <w:rtl w:val="0"/>
        </w:rPr>
        <w:t xml:space="preserve">s</w:t>
      </w:r>
      <w:r w:rsidDel="00000000" w:rsidR="00000000" w:rsidRPr="00000000">
        <w:rPr>
          <w:color w:val="2b4927"/>
          <w:sz w:val="2"/>
          <w:szCs w:val="2"/>
          <w:rtl w:val="0"/>
        </w:rPr>
        <w:t xml:space="preserve">e</w:t>
      </w:r>
      <w:r w:rsidDel="00000000" w:rsidR="00000000" w:rsidRPr="00000000">
        <w:rPr>
          <w:color w:val="295522"/>
          <w:sz w:val="2"/>
          <w:szCs w:val="2"/>
          <w:rtl w:val="0"/>
        </w:rPr>
        <w:t xml:space="preserve">a</w:t>
      </w:r>
      <w:r w:rsidDel="00000000" w:rsidR="00000000" w:rsidRPr="00000000">
        <w:rPr>
          <w:color w:val="225d19"/>
          <w:sz w:val="2"/>
          <w:szCs w:val="2"/>
          <w:rtl w:val="0"/>
        </w:rPr>
        <w:t xml:space="preserve">s</w:t>
      </w:r>
      <w:r w:rsidDel="00000000" w:rsidR="00000000" w:rsidRPr="00000000">
        <w:rPr>
          <w:color w:val="1a640f"/>
          <w:sz w:val="2"/>
          <w:szCs w:val="2"/>
          <w:rtl w:val="0"/>
        </w:rPr>
        <w:t xml:space="preserve">o</w:t>
      </w:r>
      <w:r w:rsidDel="00000000" w:rsidR="00000000" w:rsidRPr="00000000">
        <w:rPr>
          <w:color w:val="126a04"/>
          <w:sz w:val="2"/>
          <w:szCs w:val="2"/>
          <w:rtl w:val="0"/>
        </w:rPr>
        <w:t xml:space="preserve">n</w:t>
      </w:r>
      <w:r w:rsidDel="00000000" w:rsidR="00000000" w:rsidRPr="00000000">
        <w:rPr>
          <w:color w:val="0b6f00"/>
          <w:sz w:val="2"/>
          <w:szCs w:val="2"/>
          <w:rtl w:val="0"/>
        </w:rPr>
        <w:t xml:space="preserve"> </w:t>
      </w:r>
      <w:r w:rsidDel="00000000" w:rsidR="00000000" w:rsidRPr="00000000">
        <w:rPr>
          <w:color w:val="047500"/>
          <w:sz w:val="2"/>
          <w:szCs w:val="2"/>
          <w:rtl w:val="0"/>
        </w:rPr>
        <w:t xml:space="preserve">I</w:t>
      </w:r>
      <w:r w:rsidDel="00000000" w:rsidR="00000000" w:rsidRPr="00000000">
        <w:rPr>
          <w:color w:val="007800"/>
          <w:sz w:val="2"/>
          <w:szCs w:val="2"/>
          <w:rtl w:val="0"/>
        </w:rPr>
        <w:t xml:space="preserve">n</w:t>
      </w:r>
      <w:r w:rsidDel="00000000" w:rsidR="00000000" w:rsidRPr="00000000">
        <w:rPr>
          <w:color w:val="007b00"/>
          <w:sz w:val="2"/>
          <w:szCs w:val="2"/>
          <w:rtl w:val="0"/>
        </w:rPr>
        <w:t xml:space="preserve"> </w:t>
      </w:r>
      <w:r w:rsidDel="00000000" w:rsidR="00000000" w:rsidRPr="00000000">
        <w:rPr>
          <w:color w:val="007c00"/>
          <w:sz w:val="2"/>
          <w:szCs w:val="2"/>
          <w:rtl w:val="0"/>
        </w:rPr>
        <w:t xml:space="preserve">t</w:t>
      </w:r>
      <w:r w:rsidDel="00000000" w:rsidR="00000000" w:rsidRPr="00000000">
        <w:rPr>
          <w:color w:val="097000"/>
          <w:sz w:val="2"/>
          <w:szCs w:val="2"/>
          <w:rtl w:val="0"/>
        </w:rPr>
        <w:t xml:space="preserve">he following season he ended the</w:t>
      </w:r>
      <w:r w:rsidDel="00000000" w:rsidR="00000000" w:rsidRPr="00000000">
        <w:rPr>
          <w:color w:val="2b2b2b"/>
          <w:sz w:val="2"/>
          <w:szCs w:val="2"/>
          <w:rtl w:val="0"/>
        </w:rPr>
        <w:t xml:space="preserve"> </w:t>
      </w:r>
      <w:r w:rsidDel="00000000" w:rsidR="00000000" w:rsidRPr="00000000">
        <w:rPr>
          <w:color w:val="1f1f1f"/>
          <w:sz w:val="2"/>
          <w:szCs w:val="2"/>
          <w:rtl w:val="0"/>
        </w:rPr>
        <w:t xml:space="preserve">S</w:t>
      </w:r>
      <w:r w:rsidDel="00000000" w:rsidR="00000000" w:rsidRPr="00000000">
        <w:rPr>
          <w:color w:val="0c0c0c"/>
          <w:sz w:val="2"/>
          <w:szCs w:val="2"/>
          <w:rtl w:val="0"/>
        </w:rPr>
        <w:t xml:space="preserve">p</w:t>
      </w:r>
      <w:r w:rsidDel="00000000" w:rsidR="00000000" w:rsidRPr="00000000">
        <w:rPr>
          <w:color w:val="000000"/>
          <w:sz w:val="2"/>
          <w:szCs w:val="2"/>
          <w:rtl w:val="0"/>
        </w:rPr>
        <w:t xml:space="preserve">anis</w:t>
      </w:r>
      <w:r w:rsidDel="00000000" w:rsidR="00000000" w:rsidRPr="00000000">
        <w:rPr>
          <w:color w:val="050505"/>
          <w:sz w:val="2"/>
          <w:szCs w:val="2"/>
          <w:rtl w:val="0"/>
        </w:rPr>
        <w:t xml:space="preserve">h</w:t>
      </w:r>
      <w:r w:rsidDel="00000000" w:rsidR="00000000" w:rsidRPr="00000000">
        <w:rPr>
          <w:color w:val="080808"/>
          <w:sz w:val="2"/>
          <w:szCs w:val="2"/>
          <w:rtl w:val="0"/>
        </w:rPr>
        <w:t xml:space="preserve"> league season w</w:t>
      </w:r>
      <w:r w:rsidDel="00000000" w:rsidR="00000000" w:rsidRPr="00000000">
        <w:rPr>
          <w:color w:val="060606"/>
          <w:sz w:val="2"/>
          <w:szCs w:val="2"/>
          <w:rtl w:val="0"/>
        </w:rPr>
        <w:t xml:space="preserve">i</w:t>
      </w:r>
      <w:r w:rsidDel="00000000" w:rsidR="00000000" w:rsidRPr="00000000">
        <w:rPr>
          <w:color w:val="020202"/>
          <w:sz w:val="2"/>
          <w:szCs w:val="2"/>
          <w:rtl w:val="0"/>
        </w:rPr>
        <w:t xml:space="preserve">t</w:t>
      </w:r>
      <w:r w:rsidDel="00000000" w:rsidR="00000000" w:rsidRPr="00000000">
        <w:rPr>
          <w:color w:val="000000"/>
          <w:sz w:val="2"/>
          <w:szCs w:val="2"/>
          <w:rtl w:val="0"/>
        </w:rPr>
        <w:t xml:space="preserve">h</w:t>
      </w:r>
      <w:r w:rsidDel="00000000" w:rsidR="00000000" w:rsidRPr="00000000">
        <w:rPr>
          <w:color w:val="040404"/>
          <w:sz w:val="2"/>
          <w:szCs w:val="2"/>
          <w:rtl w:val="0"/>
        </w:rPr>
        <w:t xml:space="preserve"> </w:t>
      </w:r>
      <w:r w:rsidDel="00000000" w:rsidR="00000000" w:rsidRPr="00000000">
        <w:rPr>
          <w:color w:val="131313"/>
          <w:sz w:val="2"/>
          <w:szCs w:val="2"/>
          <w:rtl w:val="0"/>
        </w:rPr>
        <w:t xml:space="preserve">4</w:t>
      </w:r>
      <w:r w:rsidDel="00000000" w:rsidR="00000000" w:rsidRPr="00000000">
        <w:rPr>
          <w:color w:val="2b2b2b"/>
          <w:sz w:val="2"/>
          <w:szCs w:val="2"/>
          <w:rtl w:val="0"/>
        </w:rPr>
        <w:t xml:space="preserve">0</w:t>
      </w:r>
      <w:r w:rsidDel="00000000" w:rsidR="00000000" w:rsidRPr="00000000">
        <w:rPr>
          <w:color w:val="434343"/>
          <w:sz w:val="2"/>
          <w:szCs w:val="2"/>
          <w:rtl w:val="0"/>
        </w:rPr>
        <w:t xml:space="preserve"> </w:t>
      </w:r>
      <w:r w:rsidDel="00000000" w:rsidR="00000000" w:rsidRPr="00000000">
        <w:rPr>
          <w:color w:val="525252"/>
          <w:sz w:val="2"/>
          <w:szCs w:val="2"/>
          <w:rtl w:val="0"/>
        </w:rPr>
        <w:t xml:space="preserve">g</w:t>
      </w:r>
      <w:r w:rsidDel="00000000" w:rsidR="00000000" w:rsidRPr="00000000">
        <w:rPr>
          <w:color w:val="097000"/>
          <w:sz w:val="2"/>
          <w:szCs w:val="2"/>
          <w:rtl w:val="0"/>
        </w:rPr>
        <w:t xml:space="preserve">oals which became a record in the league's history he led Portugal at the football World Cup in </w:t>
      </w:r>
      <w:r w:rsidDel="00000000" w:rsidR="00000000" w:rsidRPr="00000000">
        <w:rPr>
          <w:color w:val="19800a"/>
          <w:sz w:val="2"/>
          <w:szCs w:val="2"/>
          <w:rtl w:val="0"/>
        </w:rPr>
        <w:t xml:space="preserve">South Af</w:t>
      </w:r>
      <w:r w:rsidDel="00000000" w:rsidR="00000000" w:rsidRPr="00000000">
        <w:rPr>
          <w:color w:val="026900"/>
          <w:sz w:val="2"/>
          <w:szCs w:val="2"/>
          <w:rtl w:val="0"/>
        </w:rPr>
        <w:t xml:space="preserve">rica in </w:t>
      </w:r>
      <w:r w:rsidDel="00000000" w:rsidR="00000000" w:rsidRPr="00000000">
        <w:rPr>
          <w:color w:val="29901a"/>
          <w:sz w:val="2"/>
          <w:szCs w:val="2"/>
          <w:rtl w:val="0"/>
        </w:rPr>
        <w:t xml:space="preserve">2010, in 2012 he helped Real Madrid win </w:t>
      </w:r>
      <w:r w:rsidDel="00000000" w:rsidR="00000000" w:rsidRPr="00000000">
        <w:rPr>
          <w:color w:val="127903"/>
          <w:sz w:val="2"/>
          <w:szCs w:val="2"/>
          <w:rtl w:val="0"/>
        </w:rPr>
        <w:t xml:space="preserve">the Span</w:t>
      </w:r>
      <w:r w:rsidDel="00000000" w:rsidR="00000000" w:rsidRPr="00000000">
        <w:rPr>
          <w:color w:val="026900"/>
          <w:sz w:val="2"/>
          <w:szCs w:val="2"/>
          <w:rtl w:val="0"/>
        </w:rPr>
        <w:t xml:space="preserve">ish league title</w:t>
      </w:r>
      <w:r w:rsidDel="00000000" w:rsidR="00000000" w:rsidRPr="00000000">
        <w:rPr>
          <w:color w:val="1d840e"/>
          <w:sz w:val="2"/>
          <w:szCs w:val="2"/>
          <w:rtl w:val="0"/>
        </w:rPr>
        <w:t xml:space="preserve"> and it </w:t>
      </w:r>
      <w:r w:rsidDel="00000000" w:rsidR="00000000" w:rsidRPr="00000000">
        <w:rPr>
          <w:color w:val="097000"/>
          <w:sz w:val="2"/>
          <w:szCs w:val="2"/>
          <w:rtl w:val="0"/>
        </w:rPr>
        <w:t xml:space="preserve">proved to be his first league title with the clu</w:t>
      </w:r>
      <w:r w:rsidDel="00000000" w:rsidR="00000000" w:rsidRPr="00000000">
        <w:rPr>
          <w:color w:val="0c7300"/>
          <w:sz w:val="2"/>
          <w:szCs w:val="2"/>
          <w:rtl w:val="0"/>
        </w:rPr>
        <w:t xml:space="preserve">b</w:t>
      </w:r>
      <w:r w:rsidDel="00000000" w:rsidR="00000000" w:rsidRPr="00000000">
        <w:rPr>
          <w:color w:val="127903"/>
          <w:sz w:val="2"/>
          <w:szCs w:val="2"/>
          <w:rtl w:val="0"/>
        </w:rPr>
        <w:t xml:space="preserve">H</w:t>
      </w:r>
      <w:r w:rsidDel="00000000" w:rsidR="00000000" w:rsidRPr="00000000">
        <w:rPr>
          <w:color w:val="1b820c"/>
          <w:sz w:val="2"/>
          <w:szCs w:val="2"/>
          <w:rtl w:val="0"/>
        </w:rPr>
        <w:t xml:space="preserve">e</w:t>
      </w:r>
      <w:r w:rsidDel="00000000" w:rsidR="00000000" w:rsidRPr="00000000">
        <w:rPr>
          <w:color w:val="1d840e"/>
          <w:sz w:val="2"/>
          <w:szCs w:val="2"/>
          <w:rtl w:val="0"/>
        </w:rPr>
        <w:t xml:space="preserve"> </w:t>
      </w:r>
      <w:r w:rsidDel="00000000" w:rsidR="00000000" w:rsidRPr="00000000">
        <w:rPr>
          <w:color w:val="167d07"/>
          <w:sz w:val="2"/>
          <w:szCs w:val="2"/>
          <w:rtl w:val="0"/>
        </w:rPr>
        <w:t xml:space="preserve">s</w:t>
      </w:r>
      <w:r w:rsidDel="00000000" w:rsidR="00000000" w:rsidRPr="00000000">
        <w:rPr>
          <w:color w:val="056c00"/>
          <w:sz w:val="2"/>
          <w:szCs w:val="2"/>
          <w:rtl w:val="0"/>
        </w:rPr>
        <w:t xml:space="preserve">c</w:t>
      </w:r>
      <w:r w:rsidDel="00000000" w:rsidR="00000000" w:rsidRPr="00000000">
        <w:rPr>
          <w:color w:val="005900"/>
          <w:sz w:val="2"/>
          <w:szCs w:val="2"/>
          <w:rtl w:val="0"/>
        </w:rPr>
        <w:t xml:space="preserve">o</w:t>
      </w:r>
      <w:r w:rsidDel="00000000" w:rsidR="00000000" w:rsidRPr="00000000">
        <w:rPr>
          <w:color w:val="004d00"/>
          <w:sz w:val="2"/>
          <w:szCs w:val="2"/>
          <w:rtl w:val="0"/>
        </w:rPr>
        <w:t xml:space="preserve">r</w:t>
      </w:r>
      <w:r w:rsidDel="00000000" w:rsidR="00000000" w:rsidRPr="00000000">
        <w:rPr>
          <w:color w:val="080808"/>
          <w:sz w:val="2"/>
          <w:szCs w:val="2"/>
          <w:rtl w:val="0"/>
        </w:rPr>
        <w:t xml:space="preserve">ed 60 goals in all compe</w:t>
      </w:r>
      <w:r w:rsidDel="00000000" w:rsidR="00000000" w:rsidRPr="00000000">
        <w:rPr>
          <w:color w:val="000000"/>
          <w:sz w:val="2"/>
          <w:szCs w:val="2"/>
          <w:rtl w:val="0"/>
        </w:rPr>
        <w:t xml:space="preserve">tit</w:t>
      </w:r>
      <w:r w:rsidDel="00000000" w:rsidR="00000000" w:rsidRPr="00000000">
        <w:rPr>
          <w:color w:val="383838"/>
          <w:sz w:val="2"/>
          <w:szCs w:val="2"/>
          <w:rtl w:val="0"/>
        </w:rPr>
        <w:t xml:space="preserve">i</w:t>
      </w:r>
      <w:r w:rsidDel="00000000" w:rsidR="00000000" w:rsidRPr="00000000">
        <w:rPr>
          <w:color w:val="949494"/>
          <w:sz w:val="2"/>
          <w:szCs w:val="2"/>
          <w:rtl w:val="0"/>
        </w:rPr>
        <w:t xml:space="preserve">o</w:t>
      </w:r>
      <w:r w:rsidDel="00000000" w:rsidR="00000000" w:rsidRPr="00000000">
        <w:rPr>
          <w:color w:val="dedede"/>
          <w:sz w:val="2"/>
          <w:szCs w:val="2"/>
          <w:rtl w:val="0"/>
        </w:rPr>
        <w:t xml:space="preserve">n</w:t>
      </w:r>
      <w:r w:rsidDel="00000000" w:rsidR="00000000" w:rsidRPr="00000000">
        <w:rPr>
          <w:color w:val="fbfbfb"/>
          <w:sz w:val="2"/>
          <w:szCs w:val="2"/>
          <w:rtl w:val="0"/>
        </w:rPr>
        <w:t xml:space="preserve">s </w:t>
      </w:r>
      <w:r w:rsidDel="00000000" w:rsidR="00000000" w:rsidRPr="00000000">
        <w:rPr>
          <w:color w:val="f8f8f8"/>
          <w:sz w:val="2"/>
          <w:szCs w:val="2"/>
          <w:rtl w:val="0"/>
        </w:rPr>
        <w:t xml:space="preserve">in season in 2013 seasons </w:t>
      </w:r>
      <w:r w:rsidDel="00000000" w:rsidR="00000000" w:rsidRPr="00000000">
        <w:rPr>
          <w:sz w:val="16"/>
          <w:szCs w:val="16"/>
          <w:rtl w:val="0"/>
        </w:rPr>
        <w:br w:type="textWrapping"/>
      </w:r>
      <w:r w:rsidDel="00000000" w:rsidR="00000000" w:rsidRPr="00000000">
        <w:rPr>
          <w:color w:val="f8f8f8"/>
          <w:sz w:val="2"/>
          <w:szCs w:val="2"/>
          <w:rtl w:val="0"/>
        </w:rPr>
        <w:t xml:space="preserve">he score</w:t>
      </w:r>
      <w:r w:rsidDel="00000000" w:rsidR="00000000" w:rsidRPr="00000000">
        <w:rPr>
          <w:color w:val="989898"/>
          <w:sz w:val="2"/>
          <w:szCs w:val="2"/>
          <w:rtl w:val="0"/>
        </w:rPr>
        <w:t xml:space="preserve">d</w:t>
      </w:r>
      <w:r w:rsidDel="00000000" w:rsidR="00000000" w:rsidRPr="00000000">
        <w:rPr>
          <w:color w:val="5f5f5f"/>
          <w:sz w:val="2"/>
          <w:szCs w:val="2"/>
          <w:rtl w:val="0"/>
        </w:rPr>
        <w:t xml:space="preserve"> </w:t>
      </w:r>
      <w:r w:rsidDel="00000000" w:rsidR="00000000" w:rsidRPr="00000000">
        <w:rPr>
          <w:color w:val="1d1d1d"/>
          <w:sz w:val="2"/>
          <w:szCs w:val="2"/>
          <w:rtl w:val="0"/>
        </w:rPr>
        <w:t xml:space="preserve">s</w:t>
      </w:r>
      <w:r w:rsidDel="00000000" w:rsidR="00000000" w:rsidRPr="00000000">
        <w:rPr>
          <w:color w:val="010101"/>
          <w:sz w:val="2"/>
          <w:szCs w:val="2"/>
          <w:rtl w:val="0"/>
        </w:rPr>
        <w:t xml:space="preserve">t</w:t>
      </w:r>
      <w:r w:rsidDel="00000000" w:rsidR="00000000" w:rsidRPr="00000000">
        <w:rPr>
          <w:color w:val="0a0a0a"/>
          <w:sz w:val="2"/>
          <w:szCs w:val="2"/>
          <w:rtl w:val="0"/>
        </w:rPr>
        <w:t xml:space="preserve">a</w:t>
      </w:r>
      <w:r w:rsidDel="00000000" w:rsidR="00000000" w:rsidRPr="00000000">
        <w:rPr>
          <w:color w:val="161616"/>
          <w:sz w:val="2"/>
          <w:szCs w:val="2"/>
          <w:rtl w:val="0"/>
        </w:rPr>
        <w:t xml:space="preserve">g</w:t>
      </w:r>
      <w:r w:rsidDel="00000000" w:rsidR="00000000" w:rsidRPr="00000000">
        <w:rPr>
          <w:color w:val="0d0d0d"/>
          <w:sz w:val="2"/>
          <w:szCs w:val="2"/>
          <w:rtl w:val="0"/>
        </w:rPr>
        <w:t xml:space="preserve">g</w:t>
      </w:r>
      <w:r w:rsidDel="00000000" w:rsidR="00000000" w:rsidRPr="00000000">
        <w:rPr>
          <w:color w:val="000000"/>
          <w:sz w:val="2"/>
          <w:szCs w:val="2"/>
          <w:rtl w:val="0"/>
        </w:rPr>
        <w:t xml:space="preserve">e</w:t>
      </w:r>
      <w:r w:rsidDel="00000000" w:rsidR="00000000" w:rsidRPr="00000000">
        <w:rPr>
          <w:color w:val="080808"/>
          <w:sz w:val="2"/>
          <w:szCs w:val="2"/>
          <w:rtl w:val="0"/>
        </w:rPr>
        <w:t xml:space="preserve">ring 51 goals in</w:t>
      </w:r>
      <w:r w:rsidDel="00000000" w:rsidR="00000000" w:rsidRPr="00000000">
        <w:rPr>
          <w:color w:val="0e0012"/>
          <w:sz w:val="2"/>
          <w:szCs w:val="2"/>
          <w:rtl w:val="0"/>
        </w:rPr>
        <w:t xml:space="preserve"> </w:t>
      </w:r>
      <w:r w:rsidDel="00000000" w:rsidR="00000000" w:rsidRPr="00000000">
        <w:rPr>
          <w:color w:val="0d0010"/>
          <w:sz w:val="2"/>
          <w:szCs w:val="2"/>
          <w:rtl w:val="0"/>
        </w:rPr>
        <w:t xml:space="preserve">t</w:t>
      </w:r>
      <w:r w:rsidDel="00000000" w:rsidR="00000000" w:rsidRPr="00000000">
        <w:rPr>
          <w:color w:val="100012"/>
          <w:sz w:val="2"/>
          <w:szCs w:val="2"/>
          <w:rtl w:val="0"/>
        </w:rPr>
        <w:t xml:space="preserve">h</w:t>
      </w:r>
      <w:r w:rsidDel="00000000" w:rsidR="00000000" w:rsidRPr="00000000">
        <w:rPr>
          <w:color w:val="181119"/>
          <w:sz w:val="2"/>
          <w:szCs w:val="2"/>
          <w:rtl w:val="0"/>
        </w:rPr>
        <w:t xml:space="preserve">e</w:t>
      </w:r>
      <w:r w:rsidDel="00000000" w:rsidR="00000000" w:rsidRPr="00000000">
        <w:rPr>
          <w:color w:val="232522"/>
          <w:sz w:val="2"/>
          <w:szCs w:val="2"/>
          <w:rtl w:val="0"/>
        </w:rPr>
        <w:t xml:space="preserve"> </w:t>
      </w:r>
      <w:r w:rsidDel="00000000" w:rsidR="00000000" w:rsidRPr="00000000">
        <w:rPr>
          <w:color w:val="2a3827"/>
          <w:sz w:val="2"/>
          <w:szCs w:val="2"/>
          <w:rtl w:val="0"/>
        </w:rPr>
        <w:t xml:space="preserve">s</w:t>
      </w:r>
      <w:r w:rsidDel="00000000" w:rsidR="00000000" w:rsidRPr="00000000">
        <w:rPr>
          <w:color w:val="2b4927"/>
          <w:sz w:val="2"/>
          <w:szCs w:val="2"/>
          <w:rtl w:val="0"/>
        </w:rPr>
        <w:t xml:space="preserve">e</w:t>
      </w:r>
      <w:r w:rsidDel="00000000" w:rsidR="00000000" w:rsidRPr="00000000">
        <w:rPr>
          <w:color w:val="295522"/>
          <w:sz w:val="2"/>
          <w:szCs w:val="2"/>
          <w:rtl w:val="0"/>
        </w:rPr>
        <w:t xml:space="preserve">a</w:t>
      </w:r>
      <w:r w:rsidDel="00000000" w:rsidR="00000000" w:rsidRPr="00000000">
        <w:rPr>
          <w:color w:val="225d19"/>
          <w:sz w:val="2"/>
          <w:szCs w:val="2"/>
          <w:rtl w:val="0"/>
        </w:rPr>
        <w:t xml:space="preserve">s</w:t>
      </w:r>
      <w:r w:rsidDel="00000000" w:rsidR="00000000" w:rsidRPr="00000000">
        <w:rPr>
          <w:color w:val="1a640f"/>
          <w:sz w:val="2"/>
          <w:szCs w:val="2"/>
          <w:rtl w:val="0"/>
        </w:rPr>
        <w:t xml:space="preserve">o</w:t>
      </w:r>
      <w:r w:rsidDel="00000000" w:rsidR="00000000" w:rsidRPr="00000000">
        <w:rPr>
          <w:color w:val="126a04"/>
          <w:sz w:val="2"/>
          <w:szCs w:val="2"/>
          <w:rtl w:val="0"/>
        </w:rPr>
        <w:t xml:space="preserve">n</w:t>
      </w:r>
      <w:r w:rsidDel="00000000" w:rsidR="00000000" w:rsidRPr="00000000">
        <w:rPr>
          <w:color w:val="0b6f00"/>
          <w:sz w:val="2"/>
          <w:szCs w:val="2"/>
          <w:rtl w:val="0"/>
        </w:rPr>
        <w:t xml:space="preserve">,</w:t>
      </w:r>
      <w:r w:rsidDel="00000000" w:rsidR="00000000" w:rsidRPr="00000000">
        <w:rPr>
          <w:color w:val="047500"/>
          <w:sz w:val="2"/>
          <w:szCs w:val="2"/>
          <w:rtl w:val="0"/>
        </w:rPr>
        <w:t xml:space="preserve"> </w:t>
      </w:r>
      <w:r w:rsidDel="00000000" w:rsidR="00000000" w:rsidRPr="00000000">
        <w:rPr>
          <w:color w:val="007800"/>
          <w:sz w:val="2"/>
          <w:szCs w:val="2"/>
          <w:rtl w:val="0"/>
        </w:rPr>
        <w:t xml:space="preserve">i</w:t>
      </w:r>
      <w:r w:rsidDel="00000000" w:rsidR="00000000" w:rsidRPr="00000000">
        <w:rPr>
          <w:color w:val="007b00"/>
          <w:sz w:val="2"/>
          <w:szCs w:val="2"/>
          <w:rtl w:val="0"/>
        </w:rPr>
        <w:t xml:space="preserve">n</w:t>
      </w:r>
      <w:r w:rsidDel="00000000" w:rsidR="00000000" w:rsidRPr="00000000">
        <w:rPr>
          <w:color w:val="007c00"/>
          <w:sz w:val="2"/>
          <w:szCs w:val="2"/>
          <w:rtl w:val="0"/>
        </w:rPr>
        <w:t xml:space="preserve"> </w:t>
      </w:r>
      <w:r w:rsidDel="00000000" w:rsidR="00000000" w:rsidRPr="00000000">
        <w:rPr>
          <w:color w:val="097000"/>
          <w:sz w:val="2"/>
          <w:szCs w:val="2"/>
          <w:rtl w:val="0"/>
        </w:rPr>
        <w:t xml:space="preserve">the Champions League Ronaldo sco</w:t>
      </w:r>
      <w:r w:rsidDel="00000000" w:rsidR="00000000" w:rsidRPr="00000000">
        <w:rPr>
          <w:color w:val="2b2b2b"/>
          <w:sz w:val="2"/>
          <w:szCs w:val="2"/>
          <w:rtl w:val="0"/>
        </w:rPr>
        <w:t xml:space="preserve">r</w:t>
      </w:r>
      <w:r w:rsidDel="00000000" w:rsidR="00000000" w:rsidRPr="00000000">
        <w:rPr>
          <w:color w:val="1f1f1f"/>
          <w:sz w:val="2"/>
          <w:szCs w:val="2"/>
          <w:rtl w:val="0"/>
        </w:rPr>
        <w:t xml:space="preserve">e</w:t>
      </w:r>
      <w:r w:rsidDel="00000000" w:rsidR="00000000" w:rsidRPr="00000000">
        <w:rPr>
          <w:color w:val="0c0c0c"/>
          <w:sz w:val="2"/>
          <w:szCs w:val="2"/>
          <w:rtl w:val="0"/>
        </w:rPr>
        <w:t xml:space="preserve">d</w:t>
      </w:r>
      <w:r w:rsidDel="00000000" w:rsidR="00000000" w:rsidRPr="00000000">
        <w:rPr>
          <w:color w:val="000000"/>
          <w:sz w:val="2"/>
          <w:szCs w:val="2"/>
          <w:rtl w:val="0"/>
        </w:rPr>
        <w:t xml:space="preserve"> 17 </w:t>
      </w:r>
      <w:r w:rsidDel="00000000" w:rsidR="00000000" w:rsidRPr="00000000">
        <w:rPr>
          <w:color w:val="050505"/>
          <w:sz w:val="2"/>
          <w:szCs w:val="2"/>
          <w:rtl w:val="0"/>
        </w:rPr>
        <w:t xml:space="preserve">g</w:t>
      </w:r>
      <w:r w:rsidDel="00000000" w:rsidR="00000000" w:rsidRPr="00000000">
        <w:rPr>
          <w:color w:val="080808"/>
          <w:sz w:val="2"/>
          <w:szCs w:val="2"/>
          <w:rtl w:val="0"/>
        </w:rPr>
        <w:t xml:space="preserve">oals which made </w:t>
      </w:r>
      <w:r w:rsidDel="00000000" w:rsidR="00000000" w:rsidRPr="00000000">
        <w:rPr>
          <w:color w:val="060606"/>
          <w:sz w:val="2"/>
          <w:szCs w:val="2"/>
          <w:rtl w:val="0"/>
        </w:rPr>
        <w:t xml:space="preserve">h</w:t>
      </w:r>
      <w:r w:rsidDel="00000000" w:rsidR="00000000" w:rsidRPr="00000000">
        <w:rPr>
          <w:color w:val="020202"/>
          <w:sz w:val="2"/>
          <w:szCs w:val="2"/>
          <w:rtl w:val="0"/>
        </w:rPr>
        <w:t xml:space="preserve">i</w:t>
      </w:r>
      <w:r w:rsidDel="00000000" w:rsidR="00000000" w:rsidRPr="00000000">
        <w:rPr>
          <w:color w:val="000000"/>
          <w:sz w:val="2"/>
          <w:szCs w:val="2"/>
          <w:rtl w:val="0"/>
        </w:rPr>
        <w:t xml:space="preserve">m</w:t>
      </w:r>
      <w:r w:rsidDel="00000000" w:rsidR="00000000" w:rsidRPr="00000000">
        <w:rPr>
          <w:color w:val="040404"/>
          <w:sz w:val="2"/>
          <w:szCs w:val="2"/>
          <w:rtl w:val="0"/>
        </w:rPr>
        <w:t xml:space="preserve"> </w:t>
      </w:r>
      <w:r w:rsidDel="00000000" w:rsidR="00000000" w:rsidRPr="00000000">
        <w:rPr>
          <w:color w:val="131313"/>
          <w:sz w:val="2"/>
          <w:szCs w:val="2"/>
          <w:rtl w:val="0"/>
        </w:rPr>
        <w:t xml:space="preserve">t</w:t>
      </w:r>
      <w:r w:rsidDel="00000000" w:rsidR="00000000" w:rsidRPr="00000000">
        <w:rPr>
          <w:color w:val="2b2b2b"/>
          <w:sz w:val="2"/>
          <w:szCs w:val="2"/>
          <w:rtl w:val="0"/>
        </w:rPr>
        <w:t xml:space="preserve">h</w:t>
      </w:r>
      <w:r w:rsidDel="00000000" w:rsidR="00000000" w:rsidRPr="00000000">
        <w:rPr>
          <w:color w:val="434343"/>
          <w:sz w:val="2"/>
          <w:szCs w:val="2"/>
          <w:rtl w:val="0"/>
        </w:rPr>
        <w:t xml:space="preserve">e</w:t>
      </w:r>
      <w:r w:rsidDel="00000000" w:rsidR="00000000" w:rsidRPr="00000000">
        <w:rPr>
          <w:color w:val="525252"/>
          <w:sz w:val="2"/>
          <w:szCs w:val="2"/>
          <w:rtl w:val="0"/>
        </w:rPr>
        <w:t xml:space="preserve"> </w:t>
      </w:r>
      <w:r w:rsidDel="00000000" w:rsidR="00000000" w:rsidRPr="00000000">
        <w:rPr>
          <w:color w:val="097000"/>
          <w:sz w:val="2"/>
          <w:szCs w:val="2"/>
          <w:rtl w:val="0"/>
        </w:rPr>
        <w:t xml:space="preserve">highest score ever in a single season of the tournament He has a total of 89 goals in the tourna</w:t>
      </w:r>
      <w:r w:rsidDel="00000000" w:rsidR="00000000" w:rsidRPr="00000000">
        <w:rPr>
          <w:color w:val="117802"/>
          <w:sz w:val="2"/>
          <w:szCs w:val="2"/>
          <w:rtl w:val="0"/>
        </w:rPr>
        <w:t xml:space="preserve">ment ove</w:t>
      </w:r>
      <w:r w:rsidDel="00000000" w:rsidR="00000000" w:rsidRPr="00000000">
        <w:rPr>
          <w:color w:val="086f00"/>
          <w:sz w:val="2"/>
          <w:szCs w:val="2"/>
          <w:rtl w:val="0"/>
        </w:rPr>
        <w:t xml:space="preserve">rall in </w:t>
      </w:r>
      <w:r w:rsidDel="00000000" w:rsidR="00000000" w:rsidRPr="00000000">
        <w:rPr>
          <w:color w:val="19800a"/>
          <w:sz w:val="2"/>
          <w:szCs w:val="2"/>
          <w:rtl w:val="0"/>
        </w:rPr>
        <w:t xml:space="preserve">the 2014 World Cup Portugal were knocked</w:t>
      </w:r>
      <w:r w:rsidDel="00000000" w:rsidR="00000000" w:rsidRPr="00000000">
        <w:rPr>
          <w:color w:val="107701"/>
          <w:sz w:val="2"/>
          <w:szCs w:val="2"/>
          <w:rtl w:val="0"/>
        </w:rPr>
        <w:t xml:space="preserve"> out in </w:t>
      </w:r>
      <w:r w:rsidDel="00000000" w:rsidR="00000000" w:rsidRPr="00000000">
        <w:rPr>
          <w:color w:val="086f00"/>
          <w:sz w:val="2"/>
          <w:szCs w:val="2"/>
          <w:rtl w:val="0"/>
        </w:rPr>
        <w:t xml:space="preserve">the first round </w:t>
      </w:r>
      <w:r w:rsidDel="00000000" w:rsidR="00000000" w:rsidRPr="00000000">
        <w:rPr>
          <w:color w:val="1d840e"/>
          <w:sz w:val="2"/>
          <w:szCs w:val="2"/>
          <w:rtl w:val="0"/>
        </w:rPr>
        <w:t xml:space="preserve">with him</w:t>
      </w:r>
      <w:r w:rsidDel="00000000" w:rsidR="00000000" w:rsidRPr="00000000">
        <w:rPr>
          <w:color w:val="097000"/>
          <w:sz w:val="2"/>
          <w:szCs w:val="2"/>
          <w:rtl w:val="0"/>
        </w:rPr>
        <w:t xml:space="preserve"> scoring only one goal, he has scored 50 goals f</w:t>
      </w:r>
      <w:r w:rsidDel="00000000" w:rsidR="00000000" w:rsidRPr="00000000">
        <w:rPr>
          <w:color w:val="0c7300"/>
          <w:sz w:val="2"/>
          <w:szCs w:val="2"/>
          <w:rtl w:val="0"/>
        </w:rPr>
        <w:t xml:space="preserve">o</w:t>
      </w:r>
      <w:r w:rsidDel="00000000" w:rsidR="00000000" w:rsidRPr="00000000">
        <w:rPr>
          <w:color w:val="127903"/>
          <w:sz w:val="2"/>
          <w:szCs w:val="2"/>
          <w:rtl w:val="0"/>
        </w:rPr>
        <w:t xml:space="preserve">r</w:t>
      </w:r>
      <w:r w:rsidDel="00000000" w:rsidR="00000000" w:rsidRPr="00000000">
        <w:rPr>
          <w:color w:val="1b820c"/>
          <w:sz w:val="2"/>
          <w:szCs w:val="2"/>
          <w:rtl w:val="0"/>
        </w:rPr>
        <w:t xml:space="preserve"> </w:t>
      </w:r>
      <w:r w:rsidDel="00000000" w:rsidR="00000000" w:rsidRPr="00000000">
        <w:rPr>
          <w:color w:val="1d840e"/>
          <w:sz w:val="2"/>
          <w:szCs w:val="2"/>
          <w:rtl w:val="0"/>
        </w:rPr>
        <w:t xml:space="preserve">P</w:t>
      </w:r>
      <w:r w:rsidDel="00000000" w:rsidR="00000000" w:rsidRPr="00000000">
        <w:rPr>
          <w:color w:val="167d07"/>
          <w:sz w:val="2"/>
          <w:szCs w:val="2"/>
          <w:rtl w:val="0"/>
        </w:rPr>
        <w:t xml:space="preserve">o</w:t>
      </w:r>
      <w:r w:rsidDel="00000000" w:rsidR="00000000" w:rsidRPr="00000000">
        <w:rPr>
          <w:color w:val="056c00"/>
          <w:sz w:val="2"/>
          <w:szCs w:val="2"/>
          <w:rtl w:val="0"/>
        </w:rPr>
        <w:t xml:space="preserve">r</w:t>
      </w:r>
      <w:r w:rsidDel="00000000" w:rsidR="00000000" w:rsidRPr="00000000">
        <w:rPr>
          <w:color w:val="005900"/>
          <w:sz w:val="2"/>
          <w:szCs w:val="2"/>
          <w:rtl w:val="0"/>
        </w:rPr>
        <w:t xml:space="preserve">t</w:t>
      </w:r>
      <w:r w:rsidDel="00000000" w:rsidR="00000000" w:rsidRPr="00000000">
        <w:rPr>
          <w:color w:val="004d00"/>
          <w:sz w:val="2"/>
          <w:szCs w:val="2"/>
          <w:rtl w:val="0"/>
        </w:rPr>
        <w:t xml:space="preserve">u</w:t>
      </w:r>
      <w:r w:rsidDel="00000000" w:rsidR="00000000" w:rsidRPr="00000000">
        <w:rPr>
          <w:color w:val="080808"/>
          <w:sz w:val="2"/>
          <w:szCs w:val="2"/>
          <w:rtl w:val="0"/>
        </w:rPr>
        <w:t xml:space="preserve">gal in his career and th</w:t>
      </w:r>
      <w:r w:rsidDel="00000000" w:rsidR="00000000" w:rsidRPr="00000000">
        <w:rPr>
          <w:color w:val="000000"/>
          <w:sz w:val="2"/>
          <w:szCs w:val="2"/>
          <w:rtl w:val="0"/>
        </w:rPr>
        <w:t xml:space="preserve">at</w:t>
      </w:r>
      <w:r w:rsidDel="00000000" w:rsidR="00000000" w:rsidRPr="00000000">
        <w:rPr>
          <w:color w:val="060606"/>
          <w:sz w:val="2"/>
          <w:szCs w:val="2"/>
          <w:rtl w:val="0"/>
        </w:rPr>
        <w:t xml:space="preserve"> </w:t>
      </w:r>
      <w:r w:rsidDel="00000000" w:rsidR="00000000" w:rsidRPr="00000000">
        <w:rPr>
          <w:color w:val="4b4b4b"/>
          <w:sz w:val="2"/>
          <w:szCs w:val="2"/>
          <w:rtl w:val="0"/>
        </w:rPr>
        <w:t xml:space="preserve">i</w:t>
      </w:r>
      <w:r w:rsidDel="00000000" w:rsidR="00000000" w:rsidRPr="00000000">
        <w:rPr>
          <w:color w:val="a7a7a7"/>
          <w:sz w:val="2"/>
          <w:szCs w:val="2"/>
          <w:rtl w:val="0"/>
        </w:rPr>
        <w:t xml:space="preserve">s</w:t>
      </w:r>
      <w:r w:rsidDel="00000000" w:rsidR="00000000" w:rsidRPr="00000000">
        <w:rPr>
          <w:color w:val="ebebeb"/>
          <w:sz w:val="2"/>
          <w:szCs w:val="2"/>
          <w:rtl w:val="0"/>
        </w:rPr>
        <w:t xml:space="preserve"> </w:t>
      </w:r>
      <w:r w:rsidDel="00000000" w:rsidR="00000000" w:rsidRPr="00000000">
        <w:rPr>
          <w:color w:val="fefefe"/>
          <w:sz w:val="2"/>
          <w:szCs w:val="2"/>
          <w:rtl w:val="0"/>
        </w:rPr>
        <w:t xml:space="preserve">t</w:t>
      </w:r>
      <w:r w:rsidDel="00000000" w:rsidR="00000000" w:rsidRPr="00000000">
        <w:rPr>
          <w:color w:val="f7f7f7"/>
          <w:sz w:val="2"/>
          <w:szCs w:val="2"/>
          <w:rtl w:val="0"/>
        </w:rPr>
        <w:t xml:space="preserve">h</w:t>
      </w:r>
      <w:r w:rsidDel="00000000" w:rsidR="00000000" w:rsidRPr="00000000">
        <w:rPr>
          <w:color w:val="f8f8f8"/>
          <w:sz w:val="2"/>
          <w:szCs w:val="2"/>
          <w:rtl w:val="0"/>
        </w:rPr>
        <w:t xml:space="preserve">e highest for any Portugue</w:t>
      </w:r>
      <w:r w:rsidDel="00000000" w:rsidR="00000000" w:rsidRPr="00000000">
        <w:rPr>
          <w:sz w:val="16"/>
          <w:szCs w:val="16"/>
          <w:rtl w:val="0"/>
        </w:rPr>
        <w:br w:type="textWrapping"/>
      </w:r>
      <w:r w:rsidDel="00000000" w:rsidR="00000000" w:rsidRPr="00000000">
        <w:rPr>
          <w:color w:val="f8f8f8"/>
          <w:sz w:val="2"/>
          <w:szCs w:val="2"/>
          <w:rtl w:val="0"/>
        </w:rPr>
        <w:t xml:space="preserve">se playe</w:t>
      </w:r>
      <w:r w:rsidDel="00000000" w:rsidR="00000000" w:rsidRPr="00000000">
        <w:rPr>
          <w:color w:val="afafaf"/>
          <w:sz w:val="2"/>
          <w:szCs w:val="2"/>
          <w:rtl w:val="0"/>
        </w:rPr>
        <w:t xml:space="preserve">r</w:t>
      </w:r>
      <w:r w:rsidDel="00000000" w:rsidR="00000000" w:rsidRPr="00000000">
        <w:rPr>
          <w:color w:val="6f6f6f"/>
          <w:sz w:val="2"/>
          <w:szCs w:val="2"/>
          <w:rtl w:val="0"/>
        </w:rPr>
        <w:t xml:space="preserve"> </w:t>
      </w:r>
      <w:r w:rsidDel="00000000" w:rsidR="00000000" w:rsidRPr="00000000">
        <w:rPr>
          <w:color w:val="232323"/>
          <w:sz w:val="2"/>
          <w:szCs w:val="2"/>
          <w:rtl w:val="0"/>
        </w:rPr>
        <w:t xml:space="preserve">I</w:t>
      </w:r>
      <w:r w:rsidDel="00000000" w:rsidR="00000000" w:rsidRPr="00000000">
        <w:rPr>
          <w:color w:val="000000"/>
          <w:sz w:val="2"/>
          <w:szCs w:val="2"/>
          <w:rtl w:val="0"/>
        </w:rPr>
        <w:t xml:space="preserve">n</w:t>
      </w:r>
      <w:r w:rsidDel="00000000" w:rsidR="00000000" w:rsidRPr="00000000">
        <w:rPr>
          <w:color w:val="060606"/>
          <w:sz w:val="2"/>
          <w:szCs w:val="2"/>
          <w:rtl w:val="0"/>
        </w:rPr>
        <w:t xml:space="preserve"> </w:t>
      </w:r>
      <w:r w:rsidDel="00000000" w:rsidR="00000000" w:rsidRPr="00000000">
        <w:rPr>
          <w:color w:val="141414"/>
          <w:sz w:val="2"/>
          <w:szCs w:val="2"/>
          <w:rtl w:val="0"/>
        </w:rPr>
        <w:t xml:space="preserve">t</w:t>
      </w:r>
      <w:r w:rsidDel="00000000" w:rsidR="00000000" w:rsidRPr="00000000">
        <w:rPr>
          <w:color w:val="101010"/>
          <w:sz w:val="2"/>
          <w:szCs w:val="2"/>
          <w:rtl w:val="0"/>
        </w:rPr>
        <w:t xml:space="preserve">h</w:t>
      </w:r>
      <w:r w:rsidDel="00000000" w:rsidR="00000000" w:rsidRPr="00000000">
        <w:rPr>
          <w:color w:val="030303"/>
          <w:sz w:val="2"/>
          <w:szCs w:val="2"/>
          <w:rtl w:val="0"/>
        </w:rPr>
        <w:t xml:space="preserve">e</w:t>
      </w:r>
      <w:r w:rsidDel="00000000" w:rsidR="00000000" w:rsidRPr="00000000">
        <w:rPr>
          <w:color w:val="080808"/>
          <w:sz w:val="2"/>
          <w:szCs w:val="2"/>
          <w:rtl w:val="0"/>
        </w:rPr>
        <w:t xml:space="preserve"> league seasons </w:t>
      </w:r>
      <w:r w:rsidDel="00000000" w:rsidR="00000000" w:rsidRPr="00000000">
        <w:rPr>
          <w:color w:val="0e0012"/>
          <w:sz w:val="2"/>
          <w:szCs w:val="2"/>
          <w:rtl w:val="0"/>
        </w:rPr>
        <w:t xml:space="preserve">t</w:t>
      </w:r>
      <w:r w:rsidDel="00000000" w:rsidR="00000000" w:rsidRPr="00000000">
        <w:rPr>
          <w:color w:val="0d0010"/>
          <w:sz w:val="2"/>
          <w:szCs w:val="2"/>
          <w:rtl w:val="0"/>
        </w:rPr>
        <w:t xml:space="preserve">h</w:t>
      </w:r>
      <w:r w:rsidDel="00000000" w:rsidR="00000000" w:rsidRPr="00000000">
        <w:rPr>
          <w:color w:val="100012"/>
          <w:sz w:val="2"/>
          <w:szCs w:val="2"/>
          <w:rtl w:val="0"/>
        </w:rPr>
        <w:t xml:space="preserve">a</w:t>
      </w:r>
      <w:r w:rsidDel="00000000" w:rsidR="00000000" w:rsidRPr="00000000">
        <w:rPr>
          <w:color w:val="181119"/>
          <w:sz w:val="2"/>
          <w:szCs w:val="2"/>
          <w:rtl w:val="0"/>
        </w:rPr>
        <w:t xml:space="preserve">t</w:t>
      </w:r>
      <w:r w:rsidDel="00000000" w:rsidR="00000000" w:rsidRPr="00000000">
        <w:rPr>
          <w:color w:val="232522"/>
          <w:sz w:val="2"/>
          <w:szCs w:val="2"/>
          <w:rtl w:val="0"/>
        </w:rPr>
        <w:t xml:space="preserve"> </w:t>
      </w:r>
      <w:r w:rsidDel="00000000" w:rsidR="00000000" w:rsidRPr="00000000">
        <w:rPr>
          <w:color w:val="2a3827"/>
          <w:sz w:val="2"/>
          <w:szCs w:val="2"/>
          <w:rtl w:val="0"/>
        </w:rPr>
        <w:t xml:space="preserve">s</w:t>
      </w:r>
      <w:r w:rsidDel="00000000" w:rsidR="00000000" w:rsidRPr="00000000">
        <w:rPr>
          <w:color w:val="2b4927"/>
          <w:sz w:val="2"/>
          <w:szCs w:val="2"/>
          <w:rtl w:val="0"/>
        </w:rPr>
        <w:t xml:space="preserve">t</w:t>
      </w:r>
      <w:r w:rsidDel="00000000" w:rsidR="00000000" w:rsidRPr="00000000">
        <w:rPr>
          <w:color w:val="295522"/>
          <w:sz w:val="2"/>
          <w:szCs w:val="2"/>
          <w:rtl w:val="0"/>
        </w:rPr>
        <w:t xml:space="preserve">a</w:t>
      </w:r>
      <w:r w:rsidDel="00000000" w:rsidR="00000000" w:rsidRPr="00000000">
        <w:rPr>
          <w:color w:val="225d19"/>
          <w:sz w:val="2"/>
          <w:szCs w:val="2"/>
          <w:rtl w:val="0"/>
        </w:rPr>
        <w:t xml:space="preserve">r</w:t>
      </w:r>
      <w:r w:rsidDel="00000000" w:rsidR="00000000" w:rsidRPr="00000000">
        <w:rPr>
          <w:color w:val="1a640f"/>
          <w:sz w:val="2"/>
          <w:szCs w:val="2"/>
          <w:rtl w:val="0"/>
        </w:rPr>
        <w:t xml:space="preserve">t</w:t>
      </w:r>
      <w:r w:rsidDel="00000000" w:rsidR="00000000" w:rsidRPr="00000000">
        <w:rPr>
          <w:color w:val="126a04"/>
          <w:sz w:val="2"/>
          <w:szCs w:val="2"/>
          <w:rtl w:val="0"/>
        </w:rPr>
        <w:t xml:space="preserve">e</w:t>
      </w:r>
      <w:r w:rsidDel="00000000" w:rsidR="00000000" w:rsidRPr="00000000">
        <w:rPr>
          <w:color w:val="0b6f00"/>
          <w:sz w:val="2"/>
          <w:szCs w:val="2"/>
          <w:rtl w:val="0"/>
        </w:rPr>
        <w:t xml:space="preserve">d</w:t>
      </w:r>
      <w:r w:rsidDel="00000000" w:rsidR="00000000" w:rsidRPr="00000000">
        <w:rPr>
          <w:color w:val="047500"/>
          <w:sz w:val="2"/>
          <w:szCs w:val="2"/>
          <w:rtl w:val="0"/>
        </w:rPr>
        <w:t xml:space="preserve"> </w:t>
      </w:r>
      <w:r w:rsidDel="00000000" w:rsidR="00000000" w:rsidRPr="00000000">
        <w:rPr>
          <w:color w:val="007800"/>
          <w:sz w:val="2"/>
          <w:szCs w:val="2"/>
          <w:rtl w:val="0"/>
        </w:rPr>
        <w:t xml:space="preserve">t</w:t>
      </w:r>
      <w:r w:rsidDel="00000000" w:rsidR="00000000" w:rsidRPr="00000000">
        <w:rPr>
          <w:color w:val="007b00"/>
          <w:sz w:val="2"/>
          <w:szCs w:val="2"/>
          <w:rtl w:val="0"/>
        </w:rPr>
        <w:t xml:space="preserve">h</w:t>
      </w:r>
      <w:r w:rsidDel="00000000" w:rsidR="00000000" w:rsidRPr="00000000">
        <w:rPr>
          <w:color w:val="007c00"/>
          <w:sz w:val="2"/>
          <w:szCs w:val="2"/>
          <w:rtl w:val="0"/>
        </w:rPr>
        <w:t xml:space="preserve">a</w:t>
      </w:r>
      <w:r w:rsidDel="00000000" w:rsidR="00000000" w:rsidRPr="00000000">
        <w:rPr>
          <w:color w:val="097000"/>
          <w:sz w:val="2"/>
          <w:szCs w:val="2"/>
          <w:rtl w:val="0"/>
        </w:rPr>
        <w:t xml:space="preserve">t year Ronaldo was in sublime fo</w:t>
      </w:r>
      <w:r w:rsidDel="00000000" w:rsidR="00000000" w:rsidRPr="00000000">
        <w:rPr>
          <w:color w:val="2b2b2b"/>
          <w:sz w:val="2"/>
          <w:szCs w:val="2"/>
          <w:rtl w:val="0"/>
        </w:rPr>
        <w:t xml:space="preserve">r</w:t>
      </w:r>
      <w:r w:rsidDel="00000000" w:rsidR="00000000" w:rsidRPr="00000000">
        <w:rPr>
          <w:color w:val="1f1f1f"/>
          <w:sz w:val="2"/>
          <w:szCs w:val="2"/>
          <w:rtl w:val="0"/>
        </w:rPr>
        <w:t xml:space="preserve">m</w:t>
      </w:r>
      <w:r w:rsidDel="00000000" w:rsidR="00000000" w:rsidRPr="00000000">
        <w:rPr>
          <w:color w:val="0c0c0c"/>
          <w:sz w:val="2"/>
          <w:szCs w:val="2"/>
          <w:rtl w:val="0"/>
        </w:rPr>
        <w:t xml:space="preserve"> </w:t>
      </w:r>
      <w:r w:rsidDel="00000000" w:rsidR="00000000" w:rsidRPr="00000000">
        <w:rPr>
          <w:color w:val="000000"/>
          <w:sz w:val="2"/>
          <w:szCs w:val="2"/>
          <w:rtl w:val="0"/>
        </w:rPr>
        <w:t xml:space="preserve">as h</w:t>
      </w:r>
      <w:r w:rsidDel="00000000" w:rsidR="00000000" w:rsidRPr="00000000">
        <w:rPr>
          <w:color w:val="050505"/>
          <w:sz w:val="2"/>
          <w:szCs w:val="2"/>
          <w:rtl w:val="0"/>
        </w:rPr>
        <w:t xml:space="preserve">e</w:t>
      </w:r>
      <w:r w:rsidDel="00000000" w:rsidR="00000000" w:rsidRPr="00000000">
        <w:rPr>
          <w:color w:val="080808"/>
          <w:sz w:val="2"/>
          <w:szCs w:val="2"/>
          <w:rtl w:val="0"/>
        </w:rPr>
        <w:t xml:space="preserve"> notched up 61 g</w:t>
      </w:r>
      <w:r w:rsidDel="00000000" w:rsidR="00000000" w:rsidRPr="00000000">
        <w:rPr>
          <w:color w:val="060606"/>
          <w:sz w:val="2"/>
          <w:szCs w:val="2"/>
          <w:rtl w:val="0"/>
        </w:rPr>
        <w:t xml:space="preserve">o</w:t>
      </w:r>
      <w:r w:rsidDel="00000000" w:rsidR="00000000" w:rsidRPr="00000000">
        <w:rPr>
          <w:color w:val="020202"/>
          <w:sz w:val="2"/>
          <w:szCs w:val="2"/>
          <w:rtl w:val="0"/>
        </w:rPr>
        <w:t xml:space="preserve">a</w:t>
      </w:r>
      <w:r w:rsidDel="00000000" w:rsidR="00000000" w:rsidRPr="00000000">
        <w:rPr>
          <w:color w:val="000000"/>
          <w:sz w:val="2"/>
          <w:szCs w:val="2"/>
          <w:rtl w:val="0"/>
        </w:rPr>
        <w:t xml:space="preserve">l</w:t>
      </w:r>
      <w:r w:rsidDel="00000000" w:rsidR="00000000" w:rsidRPr="00000000">
        <w:rPr>
          <w:color w:val="040404"/>
          <w:sz w:val="2"/>
          <w:szCs w:val="2"/>
          <w:rtl w:val="0"/>
        </w:rPr>
        <w:t xml:space="preserve">s</w:t>
      </w:r>
      <w:r w:rsidDel="00000000" w:rsidR="00000000" w:rsidRPr="00000000">
        <w:rPr>
          <w:color w:val="131313"/>
          <w:sz w:val="2"/>
          <w:szCs w:val="2"/>
          <w:rtl w:val="0"/>
        </w:rPr>
        <w:t xml:space="preserve"> </w:t>
      </w:r>
      <w:r w:rsidDel="00000000" w:rsidR="00000000" w:rsidRPr="00000000">
        <w:rPr>
          <w:color w:val="2b2b2b"/>
          <w:sz w:val="2"/>
          <w:szCs w:val="2"/>
          <w:rtl w:val="0"/>
        </w:rPr>
        <w:t xml:space="preserve">i</w:t>
      </w:r>
      <w:r w:rsidDel="00000000" w:rsidR="00000000" w:rsidRPr="00000000">
        <w:rPr>
          <w:color w:val="434343"/>
          <w:sz w:val="2"/>
          <w:szCs w:val="2"/>
          <w:rtl w:val="0"/>
        </w:rPr>
        <w:t xml:space="preserve">n</w:t>
      </w:r>
      <w:r w:rsidDel="00000000" w:rsidR="00000000" w:rsidRPr="00000000">
        <w:rPr>
          <w:color w:val="525252"/>
          <w:sz w:val="2"/>
          <w:szCs w:val="2"/>
          <w:rtl w:val="0"/>
        </w:rPr>
        <w:t xml:space="preserve"> </w:t>
      </w:r>
      <w:r w:rsidDel="00000000" w:rsidR="00000000" w:rsidRPr="00000000">
        <w:rPr>
          <w:color w:val="097000"/>
          <w:sz w:val="2"/>
          <w:szCs w:val="2"/>
          <w:rtl w:val="0"/>
        </w:rPr>
        <w:t xml:space="preserve">total he also became the fastest player to reach the 200 goal milestone in the Spanish league wh</w:t>
      </w:r>
      <w:r w:rsidDel="00000000" w:rsidR="00000000" w:rsidRPr="00000000">
        <w:rPr>
          <w:color w:val="0b7200"/>
          <w:sz w:val="2"/>
          <w:szCs w:val="2"/>
          <w:rtl w:val="0"/>
        </w:rPr>
        <w:t xml:space="preserve">ich he r</w:t>
      </w:r>
      <w:r w:rsidDel="00000000" w:rsidR="00000000" w:rsidRPr="00000000">
        <w:rPr>
          <w:color w:val="157c06"/>
          <w:sz w:val="2"/>
          <w:szCs w:val="2"/>
          <w:rtl w:val="0"/>
        </w:rPr>
        <w:t xml:space="preserve">eached i</w:t>
      </w:r>
      <w:r w:rsidDel="00000000" w:rsidR="00000000" w:rsidRPr="00000000">
        <w:rPr>
          <w:color w:val="0e7500"/>
          <w:sz w:val="2"/>
          <w:szCs w:val="2"/>
          <w:rtl w:val="0"/>
        </w:rPr>
        <w:t xml:space="preserve">n 178 games Cristiano Ronaldo has been i</w:t>
      </w:r>
      <w:r w:rsidDel="00000000" w:rsidR="00000000" w:rsidRPr="00000000">
        <w:rPr>
          <w:color w:val="177e08"/>
          <w:sz w:val="2"/>
          <w:szCs w:val="2"/>
          <w:rtl w:val="0"/>
        </w:rPr>
        <w:t xml:space="preserve">n relati</w:t>
      </w:r>
      <w:r w:rsidDel="00000000" w:rsidR="00000000" w:rsidRPr="00000000">
        <w:rPr>
          <w:color w:val="157c06"/>
          <w:sz w:val="2"/>
          <w:szCs w:val="2"/>
          <w:rtl w:val="0"/>
        </w:rPr>
        <w:t xml:space="preserve">onships with cel</w:t>
      </w:r>
      <w:r w:rsidDel="00000000" w:rsidR="00000000" w:rsidRPr="00000000">
        <w:rPr>
          <w:color w:val="1d840e"/>
          <w:sz w:val="2"/>
          <w:szCs w:val="2"/>
          <w:rtl w:val="0"/>
        </w:rPr>
        <w:t xml:space="preserve">ebrities</w:t>
      </w:r>
      <w:r w:rsidDel="00000000" w:rsidR="00000000" w:rsidRPr="00000000">
        <w:rPr>
          <w:color w:val="097000"/>
          <w:sz w:val="2"/>
          <w:szCs w:val="2"/>
          <w:rtl w:val="0"/>
        </w:rPr>
        <w:t xml:space="preserve"> like Gemma Atkinson and Alice Goodwin both mode</w:t>
      </w:r>
      <w:r w:rsidDel="00000000" w:rsidR="00000000" w:rsidRPr="00000000">
        <w:rPr>
          <w:color w:val="0c7300"/>
          <w:sz w:val="2"/>
          <w:szCs w:val="2"/>
          <w:rtl w:val="0"/>
        </w:rPr>
        <w:t xml:space="preserve">l</w:t>
      </w:r>
      <w:r w:rsidDel="00000000" w:rsidR="00000000" w:rsidRPr="00000000">
        <w:rPr>
          <w:color w:val="127903"/>
          <w:sz w:val="2"/>
          <w:szCs w:val="2"/>
          <w:rtl w:val="0"/>
        </w:rPr>
        <w:t xml:space="preserve">s</w:t>
      </w:r>
      <w:r w:rsidDel="00000000" w:rsidR="00000000" w:rsidRPr="00000000">
        <w:rPr>
          <w:color w:val="1b820c"/>
          <w:sz w:val="2"/>
          <w:szCs w:val="2"/>
          <w:rtl w:val="0"/>
        </w:rPr>
        <w:t xml:space="preserve"> </w:t>
      </w:r>
      <w:r w:rsidDel="00000000" w:rsidR="00000000" w:rsidRPr="00000000">
        <w:rPr>
          <w:color w:val="1d840e"/>
          <w:sz w:val="2"/>
          <w:szCs w:val="2"/>
          <w:rtl w:val="0"/>
        </w:rPr>
        <w:t xml:space="preserve">i</w:t>
      </w:r>
      <w:r w:rsidDel="00000000" w:rsidR="00000000" w:rsidRPr="00000000">
        <w:rPr>
          <w:color w:val="167d07"/>
          <w:sz w:val="2"/>
          <w:szCs w:val="2"/>
          <w:rtl w:val="0"/>
        </w:rPr>
        <w:t xml:space="preserve">n</w:t>
      </w:r>
      <w:r w:rsidDel="00000000" w:rsidR="00000000" w:rsidRPr="00000000">
        <w:rPr>
          <w:color w:val="056c00"/>
          <w:sz w:val="2"/>
          <w:szCs w:val="2"/>
          <w:rtl w:val="0"/>
        </w:rPr>
        <w:t xml:space="preserve"> </w:t>
      </w:r>
      <w:r w:rsidDel="00000000" w:rsidR="00000000" w:rsidRPr="00000000">
        <w:rPr>
          <w:color w:val="005900"/>
          <w:sz w:val="2"/>
          <w:szCs w:val="2"/>
          <w:rtl w:val="0"/>
        </w:rPr>
        <w:t xml:space="preserve">E</w:t>
      </w:r>
      <w:r w:rsidDel="00000000" w:rsidR="00000000" w:rsidRPr="00000000">
        <w:rPr>
          <w:color w:val="004d00"/>
          <w:sz w:val="2"/>
          <w:szCs w:val="2"/>
          <w:rtl w:val="0"/>
        </w:rPr>
        <w:t xml:space="preserve">n</w:t>
      </w:r>
      <w:r w:rsidDel="00000000" w:rsidR="00000000" w:rsidRPr="00000000">
        <w:rPr>
          <w:color w:val="080808"/>
          <w:sz w:val="2"/>
          <w:szCs w:val="2"/>
          <w:rtl w:val="0"/>
        </w:rPr>
        <w:t xml:space="preserve">gland, he has two sons C</w:t>
      </w:r>
      <w:r w:rsidDel="00000000" w:rsidR="00000000" w:rsidRPr="00000000">
        <w:rPr>
          <w:color w:val="000000"/>
          <w:sz w:val="2"/>
          <w:szCs w:val="2"/>
          <w:rtl w:val="0"/>
        </w:rPr>
        <w:t xml:space="preserve">ri</w:t>
      </w:r>
      <w:r w:rsidDel="00000000" w:rsidR="00000000" w:rsidRPr="00000000">
        <w:rPr>
          <w:color w:val="101010"/>
          <w:sz w:val="2"/>
          <w:szCs w:val="2"/>
          <w:rtl w:val="0"/>
        </w:rPr>
        <w:t xml:space="preserve">s</w:t>
      </w:r>
      <w:r w:rsidDel="00000000" w:rsidR="00000000" w:rsidRPr="00000000">
        <w:rPr>
          <w:color w:val="5a5a5a"/>
          <w:sz w:val="2"/>
          <w:szCs w:val="2"/>
          <w:rtl w:val="0"/>
        </w:rPr>
        <w:t xml:space="preserve">t</w:t>
      </w:r>
      <w:r w:rsidDel="00000000" w:rsidR="00000000" w:rsidRPr="00000000">
        <w:rPr>
          <w:color w:val="b6b6b6"/>
          <w:sz w:val="2"/>
          <w:szCs w:val="2"/>
          <w:rtl w:val="0"/>
        </w:rPr>
        <w:t xml:space="preserve">i</w:t>
      </w:r>
      <w:r w:rsidDel="00000000" w:rsidR="00000000" w:rsidRPr="00000000">
        <w:rPr>
          <w:color w:val="f4f4f4"/>
          <w:sz w:val="2"/>
          <w:szCs w:val="2"/>
          <w:rtl w:val="0"/>
        </w:rPr>
        <w:t xml:space="preserve">a</w:t>
      </w:r>
      <w:r w:rsidDel="00000000" w:rsidR="00000000" w:rsidRPr="00000000">
        <w:rPr>
          <w:color w:val="ffffff"/>
          <w:sz w:val="2"/>
          <w:szCs w:val="2"/>
          <w:rtl w:val="0"/>
        </w:rPr>
        <w:t xml:space="preserve">n</w:t>
      </w:r>
      <w:r w:rsidDel="00000000" w:rsidR="00000000" w:rsidRPr="00000000">
        <w:rPr>
          <w:color w:val="f4f4f4"/>
          <w:sz w:val="2"/>
          <w:szCs w:val="2"/>
          <w:rtl w:val="0"/>
        </w:rPr>
        <w:t xml:space="preserve">o</w:t>
      </w:r>
      <w:r w:rsidDel="00000000" w:rsidR="00000000" w:rsidRPr="00000000">
        <w:rPr>
          <w:color w:val="f8f8f8"/>
          <w:sz w:val="2"/>
          <w:szCs w:val="2"/>
          <w:rtl w:val="0"/>
        </w:rPr>
        <w:t xml:space="preserve"> Ronaldo Jr and Matteo Ron</w:t>
      </w:r>
      <w:r w:rsidDel="00000000" w:rsidR="00000000" w:rsidRPr="00000000">
        <w:rPr>
          <w:sz w:val="16"/>
          <w:szCs w:val="16"/>
          <w:rtl w:val="0"/>
        </w:rPr>
        <w:br w:type="textWrapping"/>
      </w:r>
      <w:r w:rsidDel="00000000" w:rsidR="00000000" w:rsidRPr="00000000">
        <w:rPr>
          <w:color w:val="f8f8f8"/>
          <w:sz w:val="2"/>
          <w:szCs w:val="2"/>
          <w:rtl w:val="0"/>
        </w:rPr>
        <w:t xml:space="preserve">aldoRona</w:t>
      </w:r>
      <w:r w:rsidDel="00000000" w:rsidR="00000000" w:rsidRPr="00000000">
        <w:rPr>
          <w:color w:val="bbbbbb"/>
          <w:sz w:val="2"/>
          <w:szCs w:val="2"/>
          <w:rtl w:val="0"/>
        </w:rPr>
        <w:t xml:space="preserve">l</w:t>
      </w:r>
      <w:r w:rsidDel="00000000" w:rsidR="00000000" w:rsidRPr="00000000">
        <w:rPr>
          <w:color w:val="787878"/>
          <w:sz w:val="2"/>
          <w:szCs w:val="2"/>
          <w:rtl w:val="0"/>
        </w:rPr>
        <w:t xml:space="preserve">d</w:t>
      </w:r>
      <w:r w:rsidDel="00000000" w:rsidR="00000000" w:rsidRPr="00000000">
        <w:rPr>
          <w:color w:val="272727"/>
          <w:sz w:val="2"/>
          <w:szCs w:val="2"/>
          <w:rtl w:val="0"/>
        </w:rPr>
        <w:t xml:space="preserve">o</w:t>
      </w:r>
      <w:r w:rsidDel="00000000" w:rsidR="00000000" w:rsidRPr="00000000">
        <w:rPr>
          <w:color w:val="000000"/>
          <w:sz w:val="2"/>
          <w:szCs w:val="2"/>
          <w:rtl w:val="0"/>
        </w:rPr>
        <w:t xml:space="preserve"> </w:t>
      </w:r>
      <w:r w:rsidDel="00000000" w:rsidR="00000000" w:rsidRPr="00000000">
        <w:rPr>
          <w:color w:val="030303"/>
          <w:sz w:val="2"/>
          <w:szCs w:val="2"/>
          <w:rtl w:val="0"/>
        </w:rPr>
        <w:t xml:space="preserve">w</w:t>
      </w:r>
      <w:r w:rsidDel="00000000" w:rsidR="00000000" w:rsidRPr="00000000">
        <w:rPr>
          <w:color w:val="131313"/>
          <w:sz w:val="2"/>
          <w:szCs w:val="2"/>
          <w:rtl w:val="0"/>
        </w:rPr>
        <w:t xml:space="preserve">a</w:t>
      </w:r>
      <w:r w:rsidDel="00000000" w:rsidR="00000000" w:rsidRPr="00000000">
        <w:rPr>
          <w:color w:val="111111"/>
          <w:sz w:val="2"/>
          <w:szCs w:val="2"/>
          <w:rtl w:val="0"/>
        </w:rPr>
        <w:t xml:space="preserve">s</w:t>
      </w:r>
      <w:r w:rsidDel="00000000" w:rsidR="00000000" w:rsidRPr="00000000">
        <w:rPr>
          <w:color w:val="060606"/>
          <w:sz w:val="2"/>
          <w:szCs w:val="2"/>
          <w:rtl w:val="0"/>
        </w:rPr>
        <w:t xml:space="preserve"> </w:t>
      </w:r>
      <w:r w:rsidDel="00000000" w:rsidR="00000000" w:rsidRPr="00000000">
        <w:rPr>
          <w:color w:val="080808"/>
          <w:sz w:val="2"/>
          <w:szCs w:val="2"/>
          <w:rtl w:val="0"/>
        </w:rPr>
        <w:t xml:space="preserve">in a romantic re</w:t>
      </w:r>
      <w:r w:rsidDel="00000000" w:rsidR="00000000" w:rsidRPr="00000000">
        <w:rPr>
          <w:color w:val="0e0012"/>
          <w:sz w:val="2"/>
          <w:szCs w:val="2"/>
          <w:rtl w:val="0"/>
        </w:rPr>
        <w:t xml:space="preserve">l</w:t>
      </w:r>
      <w:r w:rsidDel="00000000" w:rsidR="00000000" w:rsidRPr="00000000">
        <w:rPr>
          <w:color w:val="0d0010"/>
          <w:sz w:val="2"/>
          <w:szCs w:val="2"/>
          <w:rtl w:val="0"/>
        </w:rPr>
        <w:t xml:space="preserve">a</w:t>
      </w:r>
      <w:r w:rsidDel="00000000" w:rsidR="00000000" w:rsidRPr="00000000">
        <w:rPr>
          <w:color w:val="100012"/>
          <w:sz w:val="2"/>
          <w:szCs w:val="2"/>
          <w:rtl w:val="0"/>
        </w:rPr>
        <w:t xml:space="preserve">t</w:t>
      </w:r>
      <w:r w:rsidDel="00000000" w:rsidR="00000000" w:rsidRPr="00000000">
        <w:rPr>
          <w:color w:val="181119"/>
          <w:sz w:val="2"/>
          <w:szCs w:val="2"/>
          <w:rtl w:val="0"/>
        </w:rPr>
        <w:t xml:space="preserve">i</w:t>
      </w:r>
      <w:r w:rsidDel="00000000" w:rsidR="00000000" w:rsidRPr="00000000">
        <w:rPr>
          <w:color w:val="232522"/>
          <w:sz w:val="2"/>
          <w:szCs w:val="2"/>
          <w:rtl w:val="0"/>
        </w:rPr>
        <w:t xml:space="preserve">o</w:t>
      </w:r>
      <w:r w:rsidDel="00000000" w:rsidR="00000000" w:rsidRPr="00000000">
        <w:rPr>
          <w:color w:val="2a3827"/>
          <w:sz w:val="2"/>
          <w:szCs w:val="2"/>
          <w:rtl w:val="0"/>
        </w:rPr>
        <w:t xml:space="preserve">n</w:t>
      </w:r>
      <w:r w:rsidDel="00000000" w:rsidR="00000000" w:rsidRPr="00000000">
        <w:rPr>
          <w:color w:val="2b4927"/>
          <w:sz w:val="2"/>
          <w:szCs w:val="2"/>
          <w:rtl w:val="0"/>
        </w:rPr>
        <w:t xml:space="preserve">s</w:t>
      </w:r>
      <w:r w:rsidDel="00000000" w:rsidR="00000000" w:rsidRPr="00000000">
        <w:rPr>
          <w:color w:val="295522"/>
          <w:sz w:val="2"/>
          <w:szCs w:val="2"/>
          <w:rtl w:val="0"/>
        </w:rPr>
        <w:t xml:space="preserve">h</w:t>
      </w:r>
      <w:r w:rsidDel="00000000" w:rsidR="00000000" w:rsidRPr="00000000">
        <w:rPr>
          <w:color w:val="225d19"/>
          <w:sz w:val="2"/>
          <w:szCs w:val="2"/>
          <w:rtl w:val="0"/>
        </w:rPr>
        <w:t xml:space="preserve">i</w:t>
      </w:r>
      <w:r w:rsidDel="00000000" w:rsidR="00000000" w:rsidRPr="00000000">
        <w:rPr>
          <w:color w:val="1a640f"/>
          <w:sz w:val="2"/>
          <w:szCs w:val="2"/>
          <w:rtl w:val="0"/>
        </w:rPr>
        <w:t xml:space="preserve">p</w:t>
      </w:r>
      <w:r w:rsidDel="00000000" w:rsidR="00000000" w:rsidRPr="00000000">
        <w:rPr>
          <w:color w:val="126a04"/>
          <w:sz w:val="2"/>
          <w:szCs w:val="2"/>
          <w:rtl w:val="0"/>
        </w:rPr>
        <w:t xml:space="preserve"> </w:t>
      </w:r>
      <w:r w:rsidDel="00000000" w:rsidR="00000000" w:rsidRPr="00000000">
        <w:rPr>
          <w:color w:val="0b6f00"/>
          <w:sz w:val="2"/>
          <w:szCs w:val="2"/>
          <w:rtl w:val="0"/>
        </w:rPr>
        <w:t xml:space="preserve">w</w:t>
      </w:r>
      <w:r w:rsidDel="00000000" w:rsidR="00000000" w:rsidRPr="00000000">
        <w:rPr>
          <w:color w:val="047500"/>
          <w:sz w:val="2"/>
          <w:szCs w:val="2"/>
          <w:rtl w:val="0"/>
        </w:rPr>
        <w:t xml:space="preserve">i</w:t>
      </w:r>
      <w:r w:rsidDel="00000000" w:rsidR="00000000" w:rsidRPr="00000000">
        <w:rPr>
          <w:color w:val="007800"/>
          <w:sz w:val="2"/>
          <w:szCs w:val="2"/>
          <w:rtl w:val="0"/>
        </w:rPr>
        <w:t xml:space="preserve">t</w:t>
      </w:r>
      <w:r w:rsidDel="00000000" w:rsidR="00000000" w:rsidRPr="00000000">
        <w:rPr>
          <w:color w:val="007b00"/>
          <w:sz w:val="2"/>
          <w:szCs w:val="2"/>
          <w:rtl w:val="0"/>
        </w:rPr>
        <w:t xml:space="preserve">h</w:t>
      </w:r>
      <w:r w:rsidDel="00000000" w:rsidR="00000000" w:rsidRPr="00000000">
        <w:rPr>
          <w:color w:val="007c00"/>
          <w:sz w:val="2"/>
          <w:szCs w:val="2"/>
          <w:rtl w:val="0"/>
        </w:rPr>
        <w:t xml:space="preserve"> </w:t>
      </w:r>
      <w:r w:rsidDel="00000000" w:rsidR="00000000" w:rsidRPr="00000000">
        <w:rPr>
          <w:color w:val="097000"/>
          <w:sz w:val="2"/>
          <w:szCs w:val="2"/>
          <w:rtl w:val="0"/>
        </w:rPr>
        <w:t xml:space="preserve">Russian supermodel Irina Shayk f</w:t>
      </w:r>
      <w:r w:rsidDel="00000000" w:rsidR="00000000" w:rsidRPr="00000000">
        <w:rPr>
          <w:color w:val="2b2b2b"/>
          <w:sz w:val="2"/>
          <w:szCs w:val="2"/>
          <w:rtl w:val="0"/>
        </w:rPr>
        <w:t xml:space="preserve">o</w:t>
      </w:r>
      <w:r w:rsidDel="00000000" w:rsidR="00000000" w:rsidRPr="00000000">
        <w:rPr>
          <w:color w:val="1f1f1f"/>
          <w:sz w:val="2"/>
          <w:szCs w:val="2"/>
          <w:rtl w:val="0"/>
        </w:rPr>
        <w:t xml:space="preserve">r</w:t>
      </w:r>
      <w:r w:rsidDel="00000000" w:rsidR="00000000" w:rsidRPr="00000000">
        <w:rPr>
          <w:color w:val="0c0c0c"/>
          <w:sz w:val="2"/>
          <w:szCs w:val="2"/>
          <w:rtl w:val="0"/>
        </w:rPr>
        <w:t xml:space="preserve"> </w:t>
      </w:r>
      <w:r w:rsidDel="00000000" w:rsidR="00000000" w:rsidRPr="00000000">
        <w:rPr>
          <w:color w:val="000000"/>
          <w:sz w:val="2"/>
          <w:szCs w:val="2"/>
          <w:rtl w:val="0"/>
        </w:rPr>
        <w:t xml:space="preserve">five</w:t>
      </w:r>
      <w:r w:rsidDel="00000000" w:rsidR="00000000" w:rsidRPr="00000000">
        <w:rPr>
          <w:color w:val="050505"/>
          <w:sz w:val="2"/>
          <w:szCs w:val="2"/>
          <w:rtl w:val="0"/>
        </w:rPr>
        <w:t xml:space="preserve"> </w:t>
      </w:r>
      <w:r w:rsidDel="00000000" w:rsidR="00000000" w:rsidRPr="00000000">
        <w:rPr>
          <w:color w:val="080808"/>
          <w:sz w:val="2"/>
          <w:szCs w:val="2"/>
          <w:rtl w:val="0"/>
        </w:rPr>
        <w:t xml:space="preserve">years from 2010 </w:t>
      </w:r>
      <w:r w:rsidDel="00000000" w:rsidR="00000000" w:rsidRPr="00000000">
        <w:rPr>
          <w:color w:val="060606"/>
          <w:sz w:val="2"/>
          <w:szCs w:val="2"/>
          <w:rtl w:val="0"/>
        </w:rPr>
        <w:t xml:space="preserve">t</w:t>
      </w:r>
      <w:r w:rsidDel="00000000" w:rsidR="00000000" w:rsidRPr="00000000">
        <w:rPr>
          <w:color w:val="020202"/>
          <w:sz w:val="2"/>
          <w:szCs w:val="2"/>
          <w:rtl w:val="0"/>
        </w:rPr>
        <w:t xml:space="preserve">o</w:t>
      </w:r>
      <w:r w:rsidDel="00000000" w:rsidR="00000000" w:rsidRPr="00000000">
        <w:rPr>
          <w:color w:val="000000"/>
          <w:sz w:val="2"/>
          <w:szCs w:val="2"/>
          <w:rtl w:val="0"/>
        </w:rPr>
        <w:t xml:space="preserve"> </w:t>
      </w:r>
      <w:r w:rsidDel="00000000" w:rsidR="00000000" w:rsidRPr="00000000">
        <w:rPr>
          <w:color w:val="040404"/>
          <w:sz w:val="2"/>
          <w:szCs w:val="2"/>
          <w:rtl w:val="0"/>
        </w:rPr>
        <w:t xml:space="preserve">2</w:t>
      </w:r>
      <w:r w:rsidDel="00000000" w:rsidR="00000000" w:rsidRPr="00000000">
        <w:rPr>
          <w:color w:val="131313"/>
          <w:sz w:val="2"/>
          <w:szCs w:val="2"/>
          <w:rtl w:val="0"/>
        </w:rPr>
        <w:t xml:space="preserve">0</w:t>
      </w:r>
      <w:r w:rsidDel="00000000" w:rsidR="00000000" w:rsidRPr="00000000">
        <w:rPr>
          <w:color w:val="2b2b2b"/>
          <w:sz w:val="2"/>
          <w:szCs w:val="2"/>
          <w:rtl w:val="0"/>
        </w:rPr>
        <w:t xml:space="preserve">1</w:t>
      </w:r>
      <w:r w:rsidDel="00000000" w:rsidR="00000000" w:rsidRPr="00000000">
        <w:rPr>
          <w:color w:val="434343"/>
          <w:sz w:val="2"/>
          <w:szCs w:val="2"/>
          <w:rtl w:val="0"/>
        </w:rPr>
        <w:t xml:space="preserve">5</w:t>
      </w:r>
      <w:r w:rsidDel="00000000" w:rsidR="00000000" w:rsidRPr="00000000">
        <w:rPr>
          <w:color w:val="525252"/>
          <w:sz w:val="2"/>
          <w:szCs w:val="2"/>
          <w:rtl w:val="0"/>
        </w:rPr>
        <w:t xml:space="preserve">,</w:t>
      </w:r>
      <w:r w:rsidDel="00000000" w:rsidR="00000000" w:rsidRPr="00000000">
        <w:rPr>
          <w:color w:val="097000"/>
          <w:sz w:val="2"/>
          <w:szCs w:val="2"/>
          <w:rtl w:val="0"/>
        </w:rPr>
        <w:t xml:space="preserve"> Cristiano Ronaldo was awarded the Ballon d'Or five times in 2008, 2013-2014 2016 and 2017. Cris</w:t>
      </w:r>
      <w:r w:rsidDel="00000000" w:rsidR="00000000" w:rsidRPr="00000000">
        <w:rPr>
          <w:color w:val="086f00"/>
          <w:sz w:val="2"/>
          <w:szCs w:val="2"/>
          <w:rtl w:val="0"/>
        </w:rPr>
        <w:t xml:space="preserve">tiano Ro</w:t>
      </w:r>
      <w:r w:rsidDel="00000000" w:rsidR="00000000" w:rsidRPr="00000000">
        <w:rPr>
          <w:color w:val="1f8610"/>
          <w:sz w:val="2"/>
          <w:szCs w:val="2"/>
          <w:rtl w:val="0"/>
        </w:rPr>
        <w:t xml:space="preserve">naldo is</w:t>
      </w:r>
      <w:r w:rsidDel="00000000" w:rsidR="00000000" w:rsidRPr="00000000">
        <w:rPr>
          <w:color w:val="076e00"/>
          <w:sz w:val="2"/>
          <w:szCs w:val="2"/>
          <w:rtl w:val="0"/>
        </w:rPr>
        <w:t xml:space="preserve"> a Portuguese football player he was bor</w:t>
      </w:r>
      <w:r w:rsidDel="00000000" w:rsidR="00000000" w:rsidRPr="00000000">
        <w:rPr>
          <w:color w:val="1e850f"/>
          <w:sz w:val="2"/>
          <w:szCs w:val="2"/>
          <w:rtl w:val="0"/>
        </w:rPr>
        <w:t xml:space="preserve">n on Feb</w:t>
      </w:r>
      <w:r w:rsidDel="00000000" w:rsidR="00000000" w:rsidRPr="00000000">
        <w:rPr>
          <w:color w:val="1f8610"/>
          <w:sz w:val="2"/>
          <w:szCs w:val="2"/>
          <w:rtl w:val="0"/>
        </w:rPr>
        <w:t xml:space="preserve">ruary 5th 1985 i</w:t>
      </w:r>
      <w:r w:rsidDel="00000000" w:rsidR="00000000" w:rsidRPr="00000000">
        <w:rPr>
          <w:color w:val="1d840e"/>
          <w:sz w:val="2"/>
          <w:szCs w:val="2"/>
          <w:rtl w:val="0"/>
        </w:rPr>
        <w:t xml:space="preserve">n Santo </w:t>
      </w:r>
      <w:r w:rsidDel="00000000" w:rsidR="00000000" w:rsidRPr="00000000">
        <w:rPr>
          <w:color w:val="097000"/>
          <w:sz w:val="2"/>
          <w:szCs w:val="2"/>
          <w:rtl w:val="0"/>
        </w:rPr>
        <w:t xml:space="preserve">Antonio his father's name is Jose Dinis Aveiro a</w:t>
      </w:r>
      <w:r w:rsidDel="00000000" w:rsidR="00000000" w:rsidRPr="00000000">
        <w:rPr>
          <w:color w:val="0c7300"/>
          <w:sz w:val="2"/>
          <w:szCs w:val="2"/>
          <w:rtl w:val="0"/>
        </w:rPr>
        <w:t xml:space="preserve">n</w:t>
      </w:r>
      <w:r w:rsidDel="00000000" w:rsidR="00000000" w:rsidRPr="00000000">
        <w:rPr>
          <w:color w:val="127903"/>
          <w:sz w:val="2"/>
          <w:szCs w:val="2"/>
          <w:rtl w:val="0"/>
        </w:rPr>
        <w:t xml:space="preserve">d</w:t>
      </w:r>
      <w:r w:rsidDel="00000000" w:rsidR="00000000" w:rsidRPr="00000000">
        <w:rPr>
          <w:color w:val="1b820c"/>
          <w:sz w:val="2"/>
          <w:szCs w:val="2"/>
          <w:rtl w:val="0"/>
        </w:rPr>
        <w:t xml:space="preserve"> </w:t>
      </w:r>
      <w:r w:rsidDel="00000000" w:rsidR="00000000" w:rsidRPr="00000000">
        <w:rPr>
          <w:color w:val="1d840e"/>
          <w:sz w:val="2"/>
          <w:szCs w:val="2"/>
          <w:rtl w:val="0"/>
        </w:rPr>
        <w:t xml:space="preserve">h</w:t>
      </w:r>
      <w:r w:rsidDel="00000000" w:rsidR="00000000" w:rsidRPr="00000000">
        <w:rPr>
          <w:color w:val="167d07"/>
          <w:sz w:val="2"/>
          <w:szCs w:val="2"/>
          <w:rtl w:val="0"/>
        </w:rPr>
        <w:t xml:space="preserve">i</w:t>
      </w:r>
      <w:r w:rsidDel="00000000" w:rsidR="00000000" w:rsidRPr="00000000">
        <w:rPr>
          <w:color w:val="056c00"/>
          <w:sz w:val="2"/>
          <w:szCs w:val="2"/>
          <w:rtl w:val="0"/>
        </w:rPr>
        <w:t xml:space="preserve">s</w:t>
      </w:r>
      <w:r w:rsidDel="00000000" w:rsidR="00000000" w:rsidRPr="00000000">
        <w:rPr>
          <w:color w:val="005900"/>
          <w:sz w:val="2"/>
          <w:szCs w:val="2"/>
          <w:rtl w:val="0"/>
        </w:rPr>
        <w:t xml:space="preserve"> </w:t>
      </w:r>
      <w:r w:rsidDel="00000000" w:rsidR="00000000" w:rsidRPr="00000000">
        <w:rPr>
          <w:color w:val="004d00"/>
          <w:sz w:val="2"/>
          <w:szCs w:val="2"/>
          <w:rtl w:val="0"/>
        </w:rPr>
        <w:t xml:space="preserve">m</w:t>
      </w:r>
      <w:r w:rsidDel="00000000" w:rsidR="00000000" w:rsidRPr="00000000">
        <w:rPr>
          <w:color w:val="080808"/>
          <w:sz w:val="2"/>
          <w:szCs w:val="2"/>
          <w:rtl w:val="0"/>
        </w:rPr>
        <w:t xml:space="preserve">other's name is Maria Do</w:t>
      </w:r>
      <w:r w:rsidDel="00000000" w:rsidR="00000000" w:rsidRPr="00000000">
        <w:rPr>
          <w:color w:val="000000"/>
          <w:sz w:val="2"/>
          <w:szCs w:val="2"/>
          <w:rtl w:val="0"/>
        </w:rPr>
        <w:t xml:space="preserve">lo</w:t>
      </w:r>
      <w:r w:rsidDel="00000000" w:rsidR="00000000" w:rsidRPr="00000000">
        <w:rPr>
          <w:color w:val="151515"/>
          <w:sz w:val="2"/>
          <w:szCs w:val="2"/>
          <w:rtl w:val="0"/>
        </w:rPr>
        <w:t xml:space="preserve">r</w:t>
      </w:r>
      <w:r w:rsidDel="00000000" w:rsidR="00000000" w:rsidRPr="00000000">
        <w:rPr>
          <w:color w:val="626262"/>
          <w:sz w:val="2"/>
          <w:szCs w:val="2"/>
          <w:rtl w:val="0"/>
        </w:rPr>
        <w:t xml:space="preserve">e</w:t>
      </w:r>
      <w:r w:rsidDel="00000000" w:rsidR="00000000" w:rsidRPr="00000000">
        <w:rPr>
          <w:color w:val="bebebe"/>
          <w:sz w:val="2"/>
          <w:szCs w:val="2"/>
          <w:rtl w:val="0"/>
        </w:rPr>
        <w:t xml:space="preserve">s</w:t>
      </w:r>
      <w:r w:rsidDel="00000000" w:rsidR="00000000" w:rsidRPr="00000000">
        <w:rPr>
          <w:color w:val="f9f9f9"/>
          <w:sz w:val="2"/>
          <w:szCs w:val="2"/>
          <w:rtl w:val="0"/>
        </w:rPr>
        <w:t xml:space="preserve"> </w:t>
      </w:r>
      <w:r w:rsidDel="00000000" w:rsidR="00000000" w:rsidRPr="00000000">
        <w:rPr>
          <w:color w:val="ffffff"/>
          <w:sz w:val="2"/>
          <w:szCs w:val="2"/>
          <w:rtl w:val="0"/>
        </w:rPr>
        <w:t xml:space="preserve">d</w:t>
      </w:r>
      <w:r w:rsidDel="00000000" w:rsidR="00000000" w:rsidRPr="00000000">
        <w:rPr>
          <w:color w:val="f2f2f2"/>
          <w:sz w:val="2"/>
          <w:szCs w:val="2"/>
          <w:rtl w:val="0"/>
        </w:rPr>
        <w:t xml:space="preserve">o</w:t>
      </w:r>
      <w:r w:rsidDel="00000000" w:rsidR="00000000" w:rsidRPr="00000000">
        <w:rPr>
          <w:color w:val="f8f8f8"/>
          <w:sz w:val="2"/>
          <w:szCs w:val="2"/>
          <w:rtl w:val="0"/>
        </w:rPr>
        <w:t xml:space="preserve">s Santos Aveiro, his fathe</w:t>
      </w:r>
      <w:r w:rsidDel="00000000" w:rsidR="00000000" w:rsidRPr="00000000">
        <w:rPr>
          <w:sz w:val="16"/>
          <w:szCs w:val="16"/>
          <w:rtl w:val="0"/>
        </w:rPr>
        <w:br w:type="textWrapping"/>
      </w:r>
      <w:r w:rsidDel="00000000" w:rsidR="00000000" w:rsidRPr="00000000">
        <w:rPr>
          <w:color w:val="f8f8f8"/>
          <w:sz w:val="2"/>
          <w:szCs w:val="2"/>
          <w:rtl w:val="0"/>
        </w:rPr>
        <w:t xml:space="preserve">r was a </w:t>
      </w:r>
      <w:r w:rsidDel="00000000" w:rsidR="00000000" w:rsidRPr="00000000">
        <w:rPr>
          <w:color w:val="dcdcdc"/>
          <w:sz w:val="2"/>
          <w:szCs w:val="2"/>
          <w:rtl w:val="0"/>
        </w:rPr>
        <w:t xml:space="preserve">g</w:t>
      </w:r>
      <w:r w:rsidDel="00000000" w:rsidR="00000000" w:rsidRPr="00000000">
        <w:rPr>
          <w:color w:val="838383"/>
          <w:sz w:val="2"/>
          <w:szCs w:val="2"/>
          <w:rtl w:val="0"/>
        </w:rPr>
        <w:t xml:space="preserve">a</w:t>
      </w:r>
      <w:r w:rsidDel="00000000" w:rsidR="00000000" w:rsidRPr="00000000">
        <w:rPr>
          <w:color w:val="1e1e1e"/>
          <w:sz w:val="2"/>
          <w:szCs w:val="2"/>
          <w:rtl w:val="0"/>
        </w:rPr>
        <w:t xml:space="preserve">r</w:t>
      </w:r>
      <w:r w:rsidDel="00000000" w:rsidR="00000000" w:rsidRPr="00000000">
        <w:rPr>
          <w:color w:val="000000"/>
          <w:sz w:val="2"/>
          <w:szCs w:val="2"/>
          <w:rtl w:val="0"/>
        </w:rPr>
        <w:t xml:space="preserve">d</w:t>
      </w:r>
      <w:r w:rsidDel="00000000" w:rsidR="00000000" w:rsidRPr="00000000">
        <w:rPr>
          <w:color w:val="070707"/>
          <w:sz w:val="2"/>
          <w:szCs w:val="2"/>
          <w:rtl w:val="0"/>
        </w:rPr>
        <w:t xml:space="preserve">e</w:t>
      </w:r>
      <w:r w:rsidDel="00000000" w:rsidR="00000000" w:rsidRPr="00000000">
        <w:rPr>
          <w:color w:val="181818"/>
          <w:sz w:val="2"/>
          <w:szCs w:val="2"/>
          <w:rtl w:val="0"/>
        </w:rPr>
        <w:t xml:space="preserve">n</w:t>
      </w:r>
      <w:r w:rsidDel="00000000" w:rsidR="00000000" w:rsidRPr="00000000">
        <w:rPr>
          <w:color w:val="040404"/>
          <w:sz w:val="2"/>
          <w:szCs w:val="2"/>
          <w:rtl w:val="0"/>
        </w:rPr>
        <w:t xml:space="preserve">e</w:t>
      </w:r>
      <w:r w:rsidDel="00000000" w:rsidR="00000000" w:rsidRPr="00000000">
        <w:rPr>
          <w:color w:val="000000"/>
          <w:sz w:val="2"/>
          <w:szCs w:val="2"/>
          <w:rtl w:val="0"/>
        </w:rPr>
        <w:t xml:space="preserve">r</w:t>
      </w:r>
      <w:r w:rsidDel="00000000" w:rsidR="00000000" w:rsidRPr="00000000">
        <w:rPr>
          <w:color w:val="080808"/>
          <w:sz w:val="2"/>
          <w:szCs w:val="2"/>
          <w:rtl w:val="0"/>
        </w:rPr>
        <w:t xml:space="preserve"> with the munici</w:t>
      </w:r>
      <w:r w:rsidDel="00000000" w:rsidR="00000000" w:rsidRPr="00000000">
        <w:rPr>
          <w:color w:val="140018"/>
          <w:sz w:val="2"/>
          <w:szCs w:val="2"/>
          <w:rtl w:val="0"/>
        </w:rPr>
        <w:t xml:space="preserve">p</w:t>
      </w:r>
      <w:r w:rsidDel="00000000" w:rsidR="00000000" w:rsidRPr="00000000">
        <w:rPr>
          <w:color w:val="0f0012"/>
          <w:sz w:val="2"/>
          <w:szCs w:val="2"/>
          <w:rtl w:val="0"/>
        </w:rPr>
        <w:t xml:space="preserve">a</w:t>
      </w:r>
      <w:r w:rsidDel="00000000" w:rsidR="00000000" w:rsidRPr="00000000">
        <w:rPr>
          <w:color w:val="0a000c"/>
          <w:sz w:val="2"/>
          <w:szCs w:val="2"/>
          <w:rtl w:val="0"/>
        </w:rPr>
        <w:t xml:space="preserve">l</w:t>
      </w:r>
      <w:r w:rsidDel="00000000" w:rsidR="00000000" w:rsidRPr="00000000">
        <w:rPr>
          <w:color w:val="080109"/>
          <w:sz w:val="2"/>
          <w:szCs w:val="2"/>
          <w:rtl w:val="0"/>
        </w:rPr>
        <w:t xml:space="preserve">i</w:t>
      </w:r>
      <w:r w:rsidDel="00000000" w:rsidR="00000000" w:rsidRPr="00000000">
        <w:rPr>
          <w:color w:val="121411"/>
          <w:sz w:val="2"/>
          <w:szCs w:val="2"/>
          <w:rtl w:val="0"/>
        </w:rPr>
        <w:t xml:space="preserve">t</w:t>
      </w:r>
      <w:r w:rsidDel="00000000" w:rsidR="00000000" w:rsidRPr="00000000">
        <w:rPr>
          <w:color w:val="233120"/>
          <w:sz w:val="2"/>
          <w:szCs w:val="2"/>
          <w:rtl w:val="0"/>
        </w:rPr>
        <w:t xml:space="preserve">y</w:t>
      </w:r>
      <w:r w:rsidDel="00000000" w:rsidR="00000000" w:rsidRPr="00000000">
        <w:rPr>
          <w:color w:val="32502e"/>
          <w:sz w:val="2"/>
          <w:szCs w:val="2"/>
          <w:rtl w:val="0"/>
        </w:rPr>
        <w:t xml:space="preserve"> </w:t>
      </w:r>
      <w:r w:rsidDel="00000000" w:rsidR="00000000" w:rsidRPr="00000000">
        <w:rPr>
          <w:color w:val="396532"/>
          <w:sz w:val="2"/>
          <w:szCs w:val="2"/>
          <w:rtl w:val="0"/>
        </w:rPr>
        <w:t xml:space="preserve">a</w:t>
      </w:r>
      <w:r w:rsidDel="00000000" w:rsidR="00000000" w:rsidRPr="00000000">
        <w:rPr>
          <w:color w:val="225d19"/>
          <w:sz w:val="2"/>
          <w:szCs w:val="2"/>
          <w:rtl w:val="0"/>
        </w:rPr>
        <w:t xml:space="preserve">n</w:t>
      </w:r>
      <w:r w:rsidDel="00000000" w:rsidR="00000000" w:rsidRPr="00000000">
        <w:rPr>
          <w:color w:val="1a640f"/>
          <w:sz w:val="2"/>
          <w:szCs w:val="2"/>
          <w:rtl w:val="0"/>
        </w:rPr>
        <w:t xml:space="preserve">d</w:t>
      </w:r>
      <w:r w:rsidDel="00000000" w:rsidR="00000000" w:rsidRPr="00000000">
        <w:rPr>
          <w:color w:val="126a04"/>
          <w:sz w:val="2"/>
          <w:szCs w:val="2"/>
          <w:rtl w:val="0"/>
        </w:rPr>
        <w:t xml:space="preserve"> </w:t>
      </w:r>
      <w:r w:rsidDel="00000000" w:rsidR="00000000" w:rsidRPr="00000000">
        <w:rPr>
          <w:color w:val="0b6f00"/>
          <w:sz w:val="2"/>
          <w:szCs w:val="2"/>
          <w:rtl w:val="0"/>
        </w:rPr>
        <w:t xml:space="preserve">h</w:t>
      </w:r>
      <w:r w:rsidDel="00000000" w:rsidR="00000000" w:rsidRPr="00000000">
        <w:rPr>
          <w:color w:val="047500"/>
          <w:sz w:val="2"/>
          <w:szCs w:val="2"/>
          <w:rtl w:val="0"/>
        </w:rPr>
        <w:t xml:space="preserve">i</w:t>
      </w:r>
      <w:r w:rsidDel="00000000" w:rsidR="00000000" w:rsidRPr="00000000">
        <w:rPr>
          <w:color w:val="007800"/>
          <w:sz w:val="2"/>
          <w:szCs w:val="2"/>
          <w:rtl w:val="0"/>
        </w:rPr>
        <w:t xml:space="preserve">s</w:t>
      </w:r>
      <w:r w:rsidDel="00000000" w:rsidR="00000000" w:rsidRPr="00000000">
        <w:rPr>
          <w:color w:val="007b00"/>
          <w:sz w:val="2"/>
          <w:szCs w:val="2"/>
          <w:rtl w:val="0"/>
        </w:rPr>
        <w:t xml:space="preserve"> </w:t>
      </w:r>
      <w:r w:rsidDel="00000000" w:rsidR="00000000" w:rsidRPr="00000000">
        <w:rPr>
          <w:color w:val="007c00"/>
          <w:sz w:val="2"/>
          <w:szCs w:val="2"/>
          <w:rtl w:val="0"/>
        </w:rPr>
        <w:t xml:space="preserve">m</w:t>
      </w:r>
      <w:r w:rsidDel="00000000" w:rsidR="00000000" w:rsidRPr="00000000">
        <w:rPr>
          <w:color w:val="097000"/>
          <w:sz w:val="2"/>
          <w:szCs w:val="2"/>
          <w:rtl w:val="0"/>
        </w:rPr>
        <w:t xml:space="preserve">other worked as a cook.Ronaldo w</w:t>
      </w:r>
      <w:r w:rsidDel="00000000" w:rsidR="00000000" w:rsidRPr="00000000">
        <w:rPr>
          <w:color w:val="2b2b2b"/>
          <w:sz w:val="2"/>
          <w:szCs w:val="2"/>
          <w:rtl w:val="0"/>
        </w:rPr>
        <w:t xml:space="preserve">a</w:t>
      </w:r>
      <w:r w:rsidDel="00000000" w:rsidR="00000000" w:rsidRPr="00000000">
        <w:rPr>
          <w:color w:val="1f1f1f"/>
          <w:sz w:val="2"/>
          <w:szCs w:val="2"/>
          <w:rtl w:val="0"/>
        </w:rPr>
        <w:t xml:space="preserve">s</w:t>
      </w:r>
      <w:r w:rsidDel="00000000" w:rsidR="00000000" w:rsidRPr="00000000">
        <w:rPr>
          <w:color w:val="0c0c0c"/>
          <w:sz w:val="2"/>
          <w:szCs w:val="2"/>
          <w:rtl w:val="0"/>
        </w:rPr>
        <w:t xml:space="preserve"> </w:t>
      </w:r>
      <w:r w:rsidDel="00000000" w:rsidR="00000000" w:rsidRPr="00000000">
        <w:rPr>
          <w:color w:val="000000"/>
          <w:sz w:val="2"/>
          <w:szCs w:val="2"/>
          <w:rtl w:val="0"/>
        </w:rPr>
        <w:t xml:space="preserve">expe</w:t>
      </w:r>
      <w:r w:rsidDel="00000000" w:rsidR="00000000" w:rsidRPr="00000000">
        <w:rPr>
          <w:color w:val="050505"/>
          <w:sz w:val="2"/>
          <w:szCs w:val="2"/>
          <w:rtl w:val="0"/>
        </w:rPr>
        <w:t xml:space="preserve">l</w:t>
      </w:r>
      <w:r w:rsidDel="00000000" w:rsidR="00000000" w:rsidRPr="00000000">
        <w:rPr>
          <w:color w:val="080808"/>
          <w:sz w:val="2"/>
          <w:szCs w:val="2"/>
          <w:rtl w:val="0"/>
        </w:rPr>
        <w:t xml:space="preserve">led from school </w:t>
      </w:r>
      <w:r w:rsidDel="00000000" w:rsidR="00000000" w:rsidRPr="00000000">
        <w:rPr>
          <w:color w:val="060606"/>
          <w:sz w:val="2"/>
          <w:szCs w:val="2"/>
          <w:rtl w:val="0"/>
        </w:rPr>
        <w:t xml:space="preserve">a</w:t>
      </w:r>
      <w:r w:rsidDel="00000000" w:rsidR="00000000" w:rsidRPr="00000000">
        <w:rPr>
          <w:color w:val="020202"/>
          <w:sz w:val="2"/>
          <w:szCs w:val="2"/>
          <w:rtl w:val="0"/>
        </w:rPr>
        <w:t xml:space="preserve">f</w:t>
      </w:r>
      <w:r w:rsidDel="00000000" w:rsidR="00000000" w:rsidRPr="00000000">
        <w:rPr>
          <w:color w:val="000000"/>
          <w:sz w:val="2"/>
          <w:szCs w:val="2"/>
          <w:rtl w:val="0"/>
        </w:rPr>
        <w:t xml:space="preserve">t</w:t>
      </w:r>
      <w:r w:rsidDel="00000000" w:rsidR="00000000" w:rsidRPr="00000000">
        <w:rPr>
          <w:color w:val="040404"/>
          <w:sz w:val="2"/>
          <w:szCs w:val="2"/>
          <w:rtl w:val="0"/>
        </w:rPr>
        <w:t xml:space="preserve">e</w:t>
      </w:r>
      <w:r w:rsidDel="00000000" w:rsidR="00000000" w:rsidRPr="00000000">
        <w:rPr>
          <w:color w:val="131313"/>
          <w:sz w:val="2"/>
          <w:szCs w:val="2"/>
          <w:rtl w:val="0"/>
        </w:rPr>
        <w:t xml:space="preserve">r</w:t>
      </w:r>
      <w:r w:rsidDel="00000000" w:rsidR="00000000" w:rsidRPr="00000000">
        <w:rPr>
          <w:color w:val="2b2b2b"/>
          <w:sz w:val="2"/>
          <w:szCs w:val="2"/>
          <w:rtl w:val="0"/>
        </w:rPr>
        <w:t xml:space="preserve"> </w:t>
      </w:r>
      <w:r w:rsidDel="00000000" w:rsidR="00000000" w:rsidRPr="00000000">
        <w:rPr>
          <w:color w:val="434343"/>
          <w:sz w:val="2"/>
          <w:szCs w:val="2"/>
          <w:rtl w:val="0"/>
        </w:rPr>
        <w:t xml:space="preserve">a</w:t>
      </w:r>
      <w:r w:rsidDel="00000000" w:rsidR="00000000" w:rsidRPr="00000000">
        <w:rPr>
          <w:color w:val="525252"/>
          <w:sz w:val="2"/>
          <w:szCs w:val="2"/>
          <w:rtl w:val="0"/>
        </w:rPr>
        <w:t xml:space="preserve">s</w:t>
      </w:r>
      <w:r w:rsidDel="00000000" w:rsidR="00000000" w:rsidRPr="00000000">
        <w:rPr>
          <w:color w:val="097000"/>
          <w:sz w:val="2"/>
          <w:szCs w:val="2"/>
          <w:rtl w:val="0"/>
        </w:rPr>
        <w:t xml:space="preserve">saulting his teacher by﻿Cristiano Ronaldo is a Portuguese football player he was born on February 5th 1985 in Santo Antonio his father's name is Jose Dinis Aveiro and his mother's name is Maria Dolores dos Santos Aveiro, his father </w:t>
      </w:r>
      <w:r w:rsidDel="00000000" w:rsidR="00000000" w:rsidRPr="00000000">
        <w:rPr>
          <w:color w:val="0c7300"/>
          <w:sz w:val="2"/>
          <w:szCs w:val="2"/>
          <w:rtl w:val="0"/>
        </w:rPr>
        <w:t xml:space="preserve">w</w:t>
      </w:r>
      <w:r w:rsidDel="00000000" w:rsidR="00000000" w:rsidRPr="00000000">
        <w:rPr>
          <w:color w:val="127903"/>
          <w:sz w:val="2"/>
          <w:szCs w:val="2"/>
          <w:rtl w:val="0"/>
        </w:rPr>
        <w:t xml:space="preserve">a</w:t>
      </w:r>
      <w:r w:rsidDel="00000000" w:rsidR="00000000" w:rsidRPr="00000000">
        <w:rPr>
          <w:color w:val="1b820c"/>
          <w:sz w:val="2"/>
          <w:szCs w:val="2"/>
          <w:rtl w:val="0"/>
        </w:rPr>
        <w:t xml:space="preserve">s</w:t>
      </w:r>
      <w:r w:rsidDel="00000000" w:rsidR="00000000" w:rsidRPr="00000000">
        <w:rPr>
          <w:color w:val="1d840e"/>
          <w:sz w:val="2"/>
          <w:szCs w:val="2"/>
          <w:rtl w:val="0"/>
        </w:rPr>
        <w:t xml:space="preserve"> </w:t>
      </w:r>
      <w:r w:rsidDel="00000000" w:rsidR="00000000" w:rsidRPr="00000000">
        <w:rPr>
          <w:color w:val="167d07"/>
          <w:sz w:val="2"/>
          <w:szCs w:val="2"/>
          <w:rtl w:val="0"/>
        </w:rPr>
        <w:t xml:space="preserve">a</w:t>
      </w:r>
      <w:r w:rsidDel="00000000" w:rsidR="00000000" w:rsidRPr="00000000">
        <w:rPr>
          <w:color w:val="056c00"/>
          <w:sz w:val="2"/>
          <w:szCs w:val="2"/>
          <w:rtl w:val="0"/>
        </w:rPr>
        <w:t xml:space="preserve"> </w:t>
      </w:r>
      <w:r w:rsidDel="00000000" w:rsidR="00000000" w:rsidRPr="00000000">
        <w:rPr>
          <w:color w:val="005900"/>
          <w:sz w:val="2"/>
          <w:szCs w:val="2"/>
          <w:rtl w:val="0"/>
        </w:rPr>
        <w:t xml:space="preserve">g</w:t>
      </w:r>
      <w:r w:rsidDel="00000000" w:rsidR="00000000" w:rsidRPr="00000000">
        <w:rPr>
          <w:color w:val="004d00"/>
          <w:sz w:val="2"/>
          <w:szCs w:val="2"/>
          <w:rtl w:val="0"/>
        </w:rPr>
        <w:t xml:space="preserve">a</w:t>
      </w:r>
      <w:r w:rsidDel="00000000" w:rsidR="00000000" w:rsidRPr="00000000">
        <w:rPr>
          <w:color w:val="080808"/>
          <w:sz w:val="2"/>
          <w:szCs w:val="2"/>
          <w:rtl w:val="0"/>
        </w:rPr>
        <w:t xml:space="preserve">rdener with the municipa</w:t>
      </w:r>
      <w:r w:rsidDel="00000000" w:rsidR="00000000" w:rsidRPr="00000000">
        <w:rPr>
          <w:color w:val="2e2e2e"/>
          <w:sz w:val="2"/>
          <w:szCs w:val="2"/>
          <w:rtl w:val="0"/>
        </w:rPr>
        <w:t xml:space="preserve">l</w:t>
      </w:r>
      <w:r w:rsidDel="00000000" w:rsidR="00000000" w:rsidRPr="00000000">
        <w:rPr>
          <w:color w:val="000000"/>
          <w:sz w:val="2"/>
          <w:szCs w:val="2"/>
          <w:rtl w:val="0"/>
        </w:rPr>
        <w:t xml:space="preserve">it</w:t>
      </w:r>
      <w:r w:rsidDel="00000000" w:rsidR="00000000" w:rsidRPr="00000000">
        <w:rPr>
          <w:color w:val="747474"/>
          <w:sz w:val="2"/>
          <w:szCs w:val="2"/>
          <w:rtl w:val="0"/>
        </w:rPr>
        <w:t xml:space="preserve">y</w:t>
      </w:r>
      <w:r w:rsidDel="00000000" w:rsidR="00000000" w:rsidRPr="00000000">
        <w:rPr>
          <w:color w:val="c8c8c8"/>
          <w:sz w:val="2"/>
          <w:szCs w:val="2"/>
          <w:rtl w:val="0"/>
        </w:rPr>
        <w:t xml:space="preserve"> </w:t>
      </w:r>
      <w:r w:rsidDel="00000000" w:rsidR="00000000" w:rsidRPr="00000000">
        <w:rPr>
          <w:color w:val="c9c9c9"/>
          <w:sz w:val="2"/>
          <w:szCs w:val="2"/>
          <w:rtl w:val="0"/>
        </w:rPr>
        <w:t xml:space="preserve">a</w:t>
      </w:r>
      <w:r w:rsidDel="00000000" w:rsidR="00000000" w:rsidRPr="00000000">
        <w:rPr>
          <w:color w:val="d7d7d7"/>
          <w:sz w:val="2"/>
          <w:szCs w:val="2"/>
          <w:rtl w:val="0"/>
        </w:rPr>
        <w:t xml:space="preserve">n</w:t>
      </w:r>
      <w:r w:rsidDel="00000000" w:rsidR="00000000" w:rsidRPr="00000000">
        <w:rPr>
          <w:color w:val="ffffff"/>
          <w:sz w:val="2"/>
          <w:szCs w:val="2"/>
          <w:rtl w:val="0"/>
        </w:rPr>
        <w:t xml:space="preserve">d</w:t>
      </w:r>
      <w:r w:rsidDel="00000000" w:rsidR="00000000" w:rsidRPr="00000000">
        <w:rPr>
          <w:color w:val="f8f8f8"/>
          <w:sz w:val="2"/>
          <w:szCs w:val="2"/>
          <w:rtl w:val="0"/>
        </w:rPr>
        <w:t xml:space="preserve"> his mother worked as a co</w:t>
      </w:r>
      <w:r w:rsidDel="00000000" w:rsidR="00000000" w:rsidRPr="00000000">
        <w:rPr>
          <w:sz w:val="16"/>
          <w:szCs w:val="16"/>
          <w:rtl w:val="0"/>
        </w:rPr>
        <w:br w:type="textWrapping"/>
      </w:r>
      <w:r w:rsidDel="00000000" w:rsidR="00000000" w:rsidRPr="00000000">
        <w:rPr>
          <w:color w:val="f8f8f8"/>
          <w:sz w:val="2"/>
          <w:szCs w:val="2"/>
          <w:rtl w:val="0"/>
        </w:rPr>
        <w:t xml:space="preserve">ok.Ronal</w:t>
      </w:r>
      <w:r w:rsidDel="00000000" w:rsidR="00000000" w:rsidRPr="00000000">
        <w:rPr>
          <w:color w:val="dedede"/>
          <w:sz w:val="2"/>
          <w:szCs w:val="2"/>
          <w:rtl w:val="0"/>
        </w:rPr>
        <w:t xml:space="preserve">d</w:t>
      </w:r>
      <w:r w:rsidDel="00000000" w:rsidR="00000000" w:rsidRPr="00000000">
        <w:rPr>
          <w:color w:val="8b8b8b"/>
          <w:sz w:val="2"/>
          <w:szCs w:val="2"/>
          <w:rtl w:val="0"/>
        </w:rPr>
        <w:t xml:space="preserve">o</w:t>
      </w:r>
      <w:r w:rsidDel="00000000" w:rsidR="00000000" w:rsidRPr="00000000">
        <w:rPr>
          <w:color w:val="2a2a2a"/>
          <w:sz w:val="2"/>
          <w:szCs w:val="2"/>
          <w:rtl w:val="0"/>
        </w:rPr>
        <w:t xml:space="preserve"> </w:t>
      </w:r>
      <w:r w:rsidDel="00000000" w:rsidR="00000000" w:rsidRPr="00000000">
        <w:rPr>
          <w:color w:val="000000"/>
          <w:sz w:val="2"/>
          <w:szCs w:val="2"/>
          <w:rtl w:val="0"/>
        </w:rPr>
        <w:t xml:space="preserve">w</w:t>
      </w:r>
      <w:r w:rsidDel="00000000" w:rsidR="00000000" w:rsidRPr="00000000">
        <w:rPr>
          <w:color w:val="050505"/>
          <w:sz w:val="2"/>
          <w:szCs w:val="2"/>
          <w:rtl w:val="0"/>
        </w:rPr>
        <w:t xml:space="preserve">a</w:t>
      </w:r>
      <w:r w:rsidDel="00000000" w:rsidR="00000000" w:rsidRPr="00000000">
        <w:rPr>
          <w:color w:val="121212"/>
          <w:sz w:val="2"/>
          <w:szCs w:val="2"/>
          <w:rtl w:val="0"/>
        </w:rPr>
        <w:t xml:space="preserve">s</w:t>
      </w:r>
      <w:r w:rsidDel="00000000" w:rsidR="00000000" w:rsidRPr="00000000">
        <w:rPr>
          <w:color w:val="020202"/>
          <w:sz w:val="2"/>
          <w:szCs w:val="2"/>
          <w:rtl w:val="0"/>
        </w:rPr>
        <w:t xml:space="preserve"> </w:t>
      </w:r>
      <w:r w:rsidDel="00000000" w:rsidR="00000000" w:rsidRPr="00000000">
        <w:rPr>
          <w:color w:val="000000"/>
          <w:sz w:val="2"/>
          <w:szCs w:val="2"/>
          <w:rtl w:val="0"/>
        </w:rPr>
        <w:t xml:space="preserve">e</w:t>
      </w:r>
      <w:r w:rsidDel="00000000" w:rsidR="00000000" w:rsidRPr="00000000">
        <w:rPr>
          <w:color w:val="080808"/>
          <w:sz w:val="2"/>
          <w:szCs w:val="2"/>
          <w:rtl w:val="0"/>
        </w:rPr>
        <w:t xml:space="preserve">xpelled from sch</w:t>
      </w:r>
      <w:r w:rsidDel="00000000" w:rsidR="00000000" w:rsidRPr="00000000">
        <w:rPr>
          <w:color w:val="140018"/>
          <w:sz w:val="2"/>
          <w:szCs w:val="2"/>
          <w:rtl w:val="0"/>
        </w:rPr>
        <w:t xml:space="preserve">o</w:t>
      </w:r>
      <w:r w:rsidDel="00000000" w:rsidR="00000000" w:rsidRPr="00000000">
        <w:rPr>
          <w:color w:val="0f0012"/>
          <w:sz w:val="2"/>
          <w:szCs w:val="2"/>
          <w:rtl w:val="0"/>
        </w:rPr>
        <w:t xml:space="preserve">o</w:t>
      </w:r>
      <w:r w:rsidDel="00000000" w:rsidR="00000000" w:rsidRPr="00000000">
        <w:rPr>
          <w:color w:val="0a000c"/>
          <w:sz w:val="2"/>
          <w:szCs w:val="2"/>
          <w:rtl w:val="0"/>
        </w:rPr>
        <w:t xml:space="preserve">l</w:t>
      </w:r>
      <w:r w:rsidDel="00000000" w:rsidR="00000000" w:rsidRPr="00000000">
        <w:rPr>
          <w:color w:val="080109"/>
          <w:sz w:val="2"/>
          <w:szCs w:val="2"/>
          <w:rtl w:val="0"/>
        </w:rPr>
        <w:t xml:space="preserve"> </w:t>
      </w:r>
      <w:r w:rsidDel="00000000" w:rsidR="00000000" w:rsidRPr="00000000">
        <w:rPr>
          <w:color w:val="121411"/>
          <w:sz w:val="2"/>
          <w:szCs w:val="2"/>
          <w:rtl w:val="0"/>
        </w:rPr>
        <w:t xml:space="preserve">a</w:t>
      </w:r>
      <w:r w:rsidDel="00000000" w:rsidR="00000000" w:rsidRPr="00000000">
        <w:rPr>
          <w:color w:val="233120"/>
          <w:sz w:val="2"/>
          <w:szCs w:val="2"/>
          <w:rtl w:val="0"/>
        </w:rPr>
        <w:t xml:space="preserve">f</w:t>
      </w:r>
      <w:r w:rsidDel="00000000" w:rsidR="00000000" w:rsidRPr="00000000">
        <w:rPr>
          <w:color w:val="32502e"/>
          <w:sz w:val="2"/>
          <w:szCs w:val="2"/>
          <w:rtl w:val="0"/>
        </w:rPr>
        <w:t xml:space="preserve">t</w:t>
      </w:r>
      <w:r w:rsidDel="00000000" w:rsidR="00000000" w:rsidRPr="00000000">
        <w:rPr>
          <w:color w:val="396532"/>
          <w:sz w:val="2"/>
          <w:szCs w:val="2"/>
          <w:rtl w:val="0"/>
        </w:rPr>
        <w:t xml:space="preserve">e</w:t>
      </w:r>
      <w:r w:rsidDel="00000000" w:rsidR="00000000" w:rsidRPr="00000000">
        <w:rPr>
          <w:color w:val="225d19"/>
          <w:sz w:val="2"/>
          <w:szCs w:val="2"/>
          <w:rtl w:val="0"/>
        </w:rPr>
        <w:t xml:space="preserve">r</w:t>
      </w:r>
      <w:r w:rsidDel="00000000" w:rsidR="00000000" w:rsidRPr="00000000">
        <w:rPr>
          <w:color w:val="1a640f"/>
          <w:sz w:val="2"/>
          <w:szCs w:val="2"/>
          <w:rtl w:val="0"/>
        </w:rPr>
        <w:t xml:space="preserve"> </w:t>
      </w:r>
      <w:r w:rsidDel="00000000" w:rsidR="00000000" w:rsidRPr="00000000">
        <w:rPr>
          <w:color w:val="126a04"/>
          <w:sz w:val="2"/>
          <w:szCs w:val="2"/>
          <w:rtl w:val="0"/>
        </w:rPr>
        <w:t xml:space="preserve">a</w:t>
      </w:r>
      <w:r w:rsidDel="00000000" w:rsidR="00000000" w:rsidRPr="00000000">
        <w:rPr>
          <w:color w:val="0b6f00"/>
          <w:sz w:val="2"/>
          <w:szCs w:val="2"/>
          <w:rtl w:val="0"/>
        </w:rPr>
        <w:t xml:space="preserve">s</w:t>
      </w:r>
      <w:r w:rsidDel="00000000" w:rsidR="00000000" w:rsidRPr="00000000">
        <w:rPr>
          <w:color w:val="047500"/>
          <w:sz w:val="2"/>
          <w:szCs w:val="2"/>
          <w:rtl w:val="0"/>
        </w:rPr>
        <w:t xml:space="preserve">s</w:t>
      </w:r>
      <w:r w:rsidDel="00000000" w:rsidR="00000000" w:rsidRPr="00000000">
        <w:rPr>
          <w:color w:val="007800"/>
          <w:sz w:val="2"/>
          <w:szCs w:val="2"/>
          <w:rtl w:val="0"/>
        </w:rPr>
        <w:t xml:space="preserve">a</w:t>
      </w:r>
      <w:r w:rsidDel="00000000" w:rsidR="00000000" w:rsidRPr="00000000">
        <w:rPr>
          <w:color w:val="007b00"/>
          <w:sz w:val="2"/>
          <w:szCs w:val="2"/>
          <w:rtl w:val="0"/>
        </w:rPr>
        <w:t xml:space="preserve">u</w:t>
      </w:r>
      <w:r w:rsidDel="00000000" w:rsidR="00000000" w:rsidRPr="00000000">
        <w:rPr>
          <w:color w:val="007c00"/>
          <w:sz w:val="2"/>
          <w:szCs w:val="2"/>
          <w:rtl w:val="0"/>
        </w:rPr>
        <w:t xml:space="preserve">l</w:t>
      </w:r>
      <w:r w:rsidDel="00000000" w:rsidR="00000000" w:rsidRPr="00000000">
        <w:rPr>
          <w:color w:val="097000"/>
          <w:sz w:val="2"/>
          <w:szCs w:val="2"/>
          <w:rtl w:val="0"/>
        </w:rPr>
        <w:t xml:space="preserve">ting his teacher by throwing up </w:t>
      </w:r>
      <w:r w:rsidDel="00000000" w:rsidR="00000000" w:rsidRPr="00000000">
        <w:rPr>
          <w:color w:val="2b2b2b"/>
          <w:sz w:val="2"/>
          <w:szCs w:val="2"/>
          <w:rtl w:val="0"/>
        </w:rPr>
        <w:t xml:space="preserve">a</w:t>
      </w:r>
      <w:r w:rsidDel="00000000" w:rsidR="00000000" w:rsidRPr="00000000">
        <w:rPr>
          <w:color w:val="1f1f1f"/>
          <w:sz w:val="2"/>
          <w:szCs w:val="2"/>
          <w:rtl w:val="0"/>
        </w:rPr>
        <w:t xml:space="preserve"> </w:t>
      </w:r>
      <w:r w:rsidDel="00000000" w:rsidR="00000000" w:rsidRPr="00000000">
        <w:rPr>
          <w:color w:val="0c0c0c"/>
          <w:sz w:val="2"/>
          <w:szCs w:val="2"/>
          <w:rtl w:val="0"/>
        </w:rPr>
        <w:t xml:space="preserve">c</w:t>
      </w:r>
      <w:r w:rsidDel="00000000" w:rsidR="00000000" w:rsidRPr="00000000">
        <w:rPr>
          <w:color w:val="000000"/>
          <w:sz w:val="2"/>
          <w:szCs w:val="2"/>
          <w:rtl w:val="0"/>
        </w:rPr>
        <w:t xml:space="preserve">hair</w:t>
      </w:r>
      <w:r w:rsidDel="00000000" w:rsidR="00000000" w:rsidRPr="00000000">
        <w:rPr>
          <w:color w:val="050505"/>
          <w:sz w:val="2"/>
          <w:szCs w:val="2"/>
          <w:rtl w:val="0"/>
        </w:rPr>
        <w:t xml:space="preserve"> </w:t>
      </w:r>
      <w:r w:rsidDel="00000000" w:rsidR="00000000" w:rsidRPr="00000000">
        <w:rPr>
          <w:color w:val="080808"/>
          <w:sz w:val="2"/>
          <w:szCs w:val="2"/>
          <w:rtl w:val="0"/>
        </w:rPr>
        <w:t xml:space="preserve">at him he had al</w:t>
      </w:r>
      <w:r w:rsidDel="00000000" w:rsidR="00000000" w:rsidRPr="00000000">
        <w:rPr>
          <w:color w:val="060606"/>
          <w:sz w:val="2"/>
          <w:szCs w:val="2"/>
          <w:rtl w:val="0"/>
        </w:rPr>
        <w:t xml:space="preserve">w</w:t>
      </w:r>
      <w:r w:rsidDel="00000000" w:rsidR="00000000" w:rsidRPr="00000000">
        <w:rPr>
          <w:color w:val="020202"/>
          <w:sz w:val="2"/>
          <w:szCs w:val="2"/>
          <w:rtl w:val="0"/>
        </w:rPr>
        <w:t xml:space="preserve">a</w:t>
      </w:r>
      <w:r w:rsidDel="00000000" w:rsidR="00000000" w:rsidRPr="00000000">
        <w:rPr>
          <w:color w:val="000000"/>
          <w:sz w:val="2"/>
          <w:szCs w:val="2"/>
          <w:rtl w:val="0"/>
        </w:rPr>
        <w:t xml:space="preserve">y</w:t>
      </w:r>
      <w:r w:rsidDel="00000000" w:rsidR="00000000" w:rsidRPr="00000000">
        <w:rPr>
          <w:color w:val="040404"/>
          <w:sz w:val="2"/>
          <w:szCs w:val="2"/>
          <w:rtl w:val="0"/>
        </w:rPr>
        <w:t xml:space="preserve">s</w:t>
      </w:r>
      <w:r w:rsidDel="00000000" w:rsidR="00000000" w:rsidRPr="00000000">
        <w:rPr>
          <w:color w:val="131313"/>
          <w:sz w:val="2"/>
          <w:szCs w:val="2"/>
          <w:rtl w:val="0"/>
        </w:rPr>
        <w:t xml:space="preserve"> </w:t>
      </w:r>
      <w:r w:rsidDel="00000000" w:rsidR="00000000" w:rsidRPr="00000000">
        <w:rPr>
          <w:color w:val="2b2b2b"/>
          <w:sz w:val="2"/>
          <w:szCs w:val="2"/>
          <w:rtl w:val="0"/>
        </w:rPr>
        <w:t xml:space="preserve">b</w:t>
      </w:r>
      <w:r w:rsidDel="00000000" w:rsidR="00000000" w:rsidRPr="00000000">
        <w:rPr>
          <w:color w:val="434343"/>
          <w:sz w:val="2"/>
          <w:szCs w:val="2"/>
          <w:rtl w:val="0"/>
        </w:rPr>
        <w:t xml:space="preserve">e</w:t>
      </w:r>
      <w:r w:rsidDel="00000000" w:rsidR="00000000" w:rsidRPr="00000000">
        <w:rPr>
          <w:color w:val="525252"/>
          <w:sz w:val="2"/>
          <w:szCs w:val="2"/>
          <w:rtl w:val="0"/>
        </w:rPr>
        <w:t xml:space="preserve">e</w:t>
      </w:r>
      <w:r w:rsidDel="00000000" w:rsidR="00000000" w:rsidRPr="00000000">
        <w:rPr>
          <w:color w:val="097000"/>
          <w:sz w:val="2"/>
          <w:szCs w:val="2"/>
          <w:rtl w:val="0"/>
        </w:rPr>
        <w:t xml:space="preserve">n a keen footballer and by the time he was 14 years old he decided to concentrate on becoming a professional footballer In 1995 Cristiano Ronaldo joined the club Nacional located in his hometown of Madeira later he joined one of the</w:t>
      </w:r>
      <w:r w:rsidDel="00000000" w:rsidR="00000000" w:rsidRPr="00000000">
        <w:rPr>
          <w:color w:val="0c7300"/>
          <w:sz w:val="2"/>
          <w:szCs w:val="2"/>
          <w:rtl w:val="0"/>
        </w:rPr>
        <w:t xml:space="preserve"> </w:t>
      </w:r>
      <w:r w:rsidDel="00000000" w:rsidR="00000000" w:rsidRPr="00000000">
        <w:rPr>
          <w:color w:val="127903"/>
          <w:sz w:val="2"/>
          <w:szCs w:val="2"/>
          <w:rtl w:val="0"/>
        </w:rPr>
        <w:t xml:space="preserve">b</w:t>
      </w:r>
      <w:r w:rsidDel="00000000" w:rsidR="00000000" w:rsidRPr="00000000">
        <w:rPr>
          <w:color w:val="1b820c"/>
          <w:sz w:val="2"/>
          <w:szCs w:val="2"/>
          <w:rtl w:val="0"/>
        </w:rPr>
        <w:t xml:space="preserve">i</w:t>
      </w:r>
      <w:r w:rsidDel="00000000" w:rsidR="00000000" w:rsidRPr="00000000">
        <w:rPr>
          <w:color w:val="1d840e"/>
          <w:sz w:val="2"/>
          <w:szCs w:val="2"/>
          <w:rtl w:val="0"/>
        </w:rPr>
        <w:t xml:space="preserve">g</w:t>
      </w:r>
      <w:r w:rsidDel="00000000" w:rsidR="00000000" w:rsidRPr="00000000">
        <w:rPr>
          <w:color w:val="167d07"/>
          <w:sz w:val="2"/>
          <w:szCs w:val="2"/>
          <w:rtl w:val="0"/>
        </w:rPr>
        <w:t xml:space="preserve">g</w:t>
      </w:r>
      <w:r w:rsidDel="00000000" w:rsidR="00000000" w:rsidRPr="00000000">
        <w:rPr>
          <w:color w:val="056c00"/>
          <w:sz w:val="2"/>
          <w:szCs w:val="2"/>
          <w:rtl w:val="0"/>
        </w:rPr>
        <w:t xml:space="preserve">e</w:t>
      </w:r>
      <w:r w:rsidDel="00000000" w:rsidR="00000000" w:rsidRPr="00000000">
        <w:rPr>
          <w:color w:val="005900"/>
          <w:sz w:val="2"/>
          <w:szCs w:val="2"/>
          <w:rtl w:val="0"/>
        </w:rPr>
        <w:t xml:space="preserve">s</w:t>
      </w:r>
      <w:r w:rsidDel="00000000" w:rsidR="00000000" w:rsidRPr="00000000">
        <w:rPr>
          <w:color w:val="004d00"/>
          <w:sz w:val="2"/>
          <w:szCs w:val="2"/>
          <w:rtl w:val="0"/>
        </w:rPr>
        <w:t xml:space="preserve">t</w:t>
      </w:r>
      <w:r w:rsidDel="00000000" w:rsidR="00000000" w:rsidRPr="00000000">
        <w:rPr>
          <w:color w:val="080808"/>
          <w:sz w:val="2"/>
          <w:szCs w:val="2"/>
          <w:rtl w:val="0"/>
        </w:rPr>
        <w:t xml:space="preserve"> clubs in Portugal namel</w:t>
      </w:r>
      <w:r w:rsidDel="00000000" w:rsidR="00000000" w:rsidRPr="00000000">
        <w:rPr>
          <w:color w:val="2d2d2d"/>
          <w:sz w:val="2"/>
          <w:szCs w:val="2"/>
          <w:rtl w:val="0"/>
        </w:rPr>
        <w:t xml:space="preserve">y</w:t>
      </w:r>
      <w:r w:rsidDel="00000000" w:rsidR="00000000" w:rsidRPr="00000000">
        <w:rPr>
          <w:color w:val="000000"/>
          <w:sz w:val="2"/>
          <w:szCs w:val="2"/>
          <w:rtl w:val="0"/>
        </w:rPr>
        <w:t xml:space="preserve"> S</w:t>
      </w:r>
      <w:r w:rsidDel="00000000" w:rsidR="00000000" w:rsidRPr="00000000">
        <w:rPr>
          <w:color w:val="7c7c7c"/>
          <w:sz w:val="2"/>
          <w:szCs w:val="2"/>
          <w:rtl w:val="0"/>
        </w:rPr>
        <w:t xml:space="preserve">p</w:t>
      </w:r>
      <w:r w:rsidDel="00000000" w:rsidR="00000000" w:rsidRPr="00000000">
        <w:rPr>
          <w:color w:val="d0d0d0"/>
          <w:sz w:val="2"/>
          <w:szCs w:val="2"/>
          <w:rtl w:val="0"/>
        </w:rPr>
        <w:t xml:space="preserve">o</w:t>
      </w:r>
      <w:r w:rsidDel="00000000" w:rsidR="00000000" w:rsidRPr="00000000">
        <w:rPr>
          <w:color w:val="cecece"/>
          <w:sz w:val="2"/>
          <w:szCs w:val="2"/>
          <w:rtl w:val="0"/>
        </w:rPr>
        <w:t xml:space="preserve">r</w:t>
      </w:r>
      <w:r w:rsidDel="00000000" w:rsidR="00000000" w:rsidRPr="00000000">
        <w:rPr>
          <w:color w:val="d9d9d9"/>
          <w:sz w:val="2"/>
          <w:szCs w:val="2"/>
          <w:rtl w:val="0"/>
        </w:rPr>
        <w:t xml:space="preserve">t</w:t>
      </w:r>
      <w:r w:rsidDel="00000000" w:rsidR="00000000" w:rsidRPr="00000000">
        <w:rPr>
          <w:color w:val="ffffff"/>
          <w:sz w:val="2"/>
          <w:szCs w:val="2"/>
          <w:rtl w:val="0"/>
        </w:rPr>
        <w:t xml:space="preserve">i</w:t>
      </w:r>
      <w:r w:rsidDel="00000000" w:rsidR="00000000" w:rsidRPr="00000000">
        <w:rPr>
          <w:color w:val="f8f8f8"/>
          <w:sz w:val="2"/>
          <w:szCs w:val="2"/>
          <w:rtl w:val="0"/>
        </w:rPr>
        <w:t xml:space="preserve">ng CP after clearing a tri</w:t>
      </w:r>
      <w:r w:rsidDel="00000000" w:rsidR="00000000" w:rsidRPr="00000000">
        <w:rPr>
          <w:sz w:val="16"/>
          <w:szCs w:val="16"/>
          <w:rtl w:val="0"/>
        </w:rPr>
        <w:br w:type="textWrapping"/>
      </w:r>
      <w:r w:rsidDel="00000000" w:rsidR="00000000" w:rsidRPr="00000000">
        <w:rPr>
          <w:color w:val="f8f8f8"/>
          <w:sz w:val="2"/>
          <w:szCs w:val="2"/>
          <w:rtl w:val="0"/>
        </w:rPr>
        <w:t xml:space="preserve">al Durin</w:t>
      </w:r>
      <w:r w:rsidDel="00000000" w:rsidR="00000000" w:rsidRPr="00000000">
        <w:rPr>
          <w:color w:val="e1e1e1"/>
          <w:sz w:val="2"/>
          <w:szCs w:val="2"/>
          <w:rtl w:val="0"/>
        </w:rPr>
        <w:t xml:space="preserve">g</w:t>
      </w:r>
      <w:r w:rsidDel="00000000" w:rsidR="00000000" w:rsidRPr="00000000">
        <w:rPr>
          <w:color w:val="9b9b9b"/>
          <w:sz w:val="2"/>
          <w:szCs w:val="2"/>
          <w:rtl w:val="0"/>
        </w:rPr>
        <w:t xml:space="preserve"> </w:t>
      </w:r>
      <w:r w:rsidDel="00000000" w:rsidR="00000000" w:rsidRPr="00000000">
        <w:rPr>
          <w:color w:val="424242"/>
          <w:sz w:val="2"/>
          <w:szCs w:val="2"/>
          <w:rtl w:val="0"/>
        </w:rPr>
        <w:t xml:space="preserve">h</w:t>
      </w:r>
      <w:r w:rsidDel="00000000" w:rsidR="00000000" w:rsidRPr="00000000">
        <w:rPr>
          <w:color w:val="0c0c0c"/>
          <w:sz w:val="2"/>
          <w:szCs w:val="2"/>
          <w:rtl w:val="0"/>
        </w:rPr>
        <w:t xml:space="preserve">i</w:t>
      </w:r>
      <w:r w:rsidDel="00000000" w:rsidR="00000000" w:rsidRPr="00000000">
        <w:rPr>
          <w:color w:val="020202"/>
          <w:sz w:val="2"/>
          <w:szCs w:val="2"/>
          <w:rtl w:val="0"/>
        </w:rPr>
        <w:t xml:space="preserve">s</w:t>
      </w:r>
      <w:r w:rsidDel="00000000" w:rsidR="00000000" w:rsidRPr="00000000">
        <w:rPr>
          <w:color w:val="060606"/>
          <w:sz w:val="2"/>
          <w:szCs w:val="2"/>
          <w:rtl w:val="0"/>
        </w:rPr>
        <w:t xml:space="preserve"> </w:t>
      </w:r>
      <w:r w:rsidDel="00000000" w:rsidR="00000000" w:rsidRPr="00000000">
        <w:rPr>
          <w:color w:val="000000"/>
          <w:sz w:val="2"/>
          <w:szCs w:val="2"/>
          <w:rtl w:val="0"/>
        </w:rPr>
        <w:t xml:space="preserve">ti</w:t>
      </w:r>
      <w:r w:rsidDel="00000000" w:rsidR="00000000" w:rsidRPr="00000000">
        <w:rPr>
          <w:color w:val="080808"/>
          <w:sz w:val="2"/>
          <w:szCs w:val="2"/>
          <w:rtl w:val="0"/>
        </w:rPr>
        <w:t xml:space="preserve">me at Sporting C</w:t>
      </w:r>
      <w:r w:rsidDel="00000000" w:rsidR="00000000" w:rsidRPr="00000000">
        <w:rPr>
          <w:color w:val="140018"/>
          <w:sz w:val="2"/>
          <w:szCs w:val="2"/>
          <w:rtl w:val="0"/>
        </w:rPr>
        <w:t xml:space="preserve">P</w:t>
      </w:r>
      <w:r w:rsidDel="00000000" w:rsidR="00000000" w:rsidRPr="00000000">
        <w:rPr>
          <w:color w:val="0f0012"/>
          <w:sz w:val="2"/>
          <w:szCs w:val="2"/>
          <w:rtl w:val="0"/>
        </w:rPr>
        <w:t xml:space="preserve">,</w:t>
      </w:r>
      <w:r w:rsidDel="00000000" w:rsidR="00000000" w:rsidRPr="00000000">
        <w:rPr>
          <w:color w:val="0a000c"/>
          <w:sz w:val="2"/>
          <w:szCs w:val="2"/>
          <w:rtl w:val="0"/>
        </w:rPr>
        <w:t xml:space="preserve"> </w:t>
      </w:r>
      <w:r w:rsidDel="00000000" w:rsidR="00000000" w:rsidRPr="00000000">
        <w:rPr>
          <w:color w:val="080109"/>
          <w:sz w:val="2"/>
          <w:szCs w:val="2"/>
          <w:rtl w:val="0"/>
        </w:rPr>
        <w:t xml:space="preserve">C</w:t>
      </w:r>
      <w:r w:rsidDel="00000000" w:rsidR="00000000" w:rsidRPr="00000000">
        <w:rPr>
          <w:color w:val="121411"/>
          <w:sz w:val="2"/>
          <w:szCs w:val="2"/>
          <w:rtl w:val="0"/>
        </w:rPr>
        <w:t xml:space="preserve">r</w:t>
      </w:r>
      <w:r w:rsidDel="00000000" w:rsidR="00000000" w:rsidRPr="00000000">
        <w:rPr>
          <w:color w:val="233120"/>
          <w:sz w:val="2"/>
          <w:szCs w:val="2"/>
          <w:rtl w:val="0"/>
        </w:rPr>
        <w:t xml:space="preserve">i</w:t>
      </w:r>
      <w:r w:rsidDel="00000000" w:rsidR="00000000" w:rsidRPr="00000000">
        <w:rPr>
          <w:color w:val="32502e"/>
          <w:sz w:val="2"/>
          <w:szCs w:val="2"/>
          <w:rtl w:val="0"/>
        </w:rPr>
        <w:t xml:space="preserve">s</w:t>
      </w:r>
      <w:r w:rsidDel="00000000" w:rsidR="00000000" w:rsidRPr="00000000">
        <w:rPr>
          <w:color w:val="396532"/>
          <w:sz w:val="2"/>
          <w:szCs w:val="2"/>
          <w:rtl w:val="0"/>
        </w:rPr>
        <w:t xml:space="preserve">t</w:t>
      </w:r>
      <w:r w:rsidDel="00000000" w:rsidR="00000000" w:rsidRPr="00000000">
        <w:rPr>
          <w:color w:val="225d19"/>
          <w:sz w:val="2"/>
          <w:szCs w:val="2"/>
          <w:rtl w:val="0"/>
        </w:rPr>
        <w:t xml:space="preserve">i</w:t>
      </w:r>
      <w:r w:rsidDel="00000000" w:rsidR="00000000" w:rsidRPr="00000000">
        <w:rPr>
          <w:color w:val="1a640f"/>
          <w:sz w:val="2"/>
          <w:szCs w:val="2"/>
          <w:rtl w:val="0"/>
        </w:rPr>
        <w:t xml:space="preserve">a</w:t>
      </w:r>
      <w:r w:rsidDel="00000000" w:rsidR="00000000" w:rsidRPr="00000000">
        <w:rPr>
          <w:color w:val="126a04"/>
          <w:sz w:val="2"/>
          <w:szCs w:val="2"/>
          <w:rtl w:val="0"/>
        </w:rPr>
        <w:t xml:space="preserve">n</w:t>
      </w:r>
      <w:r w:rsidDel="00000000" w:rsidR="00000000" w:rsidRPr="00000000">
        <w:rPr>
          <w:color w:val="0b6f00"/>
          <w:sz w:val="2"/>
          <w:szCs w:val="2"/>
          <w:rtl w:val="0"/>
        </w:rPr>
        <w:t xml:space="preserve">o</w:t>
      </w:r>
      <w:r w:rsidDel="00000000" w:rsidR="00000000" w:rsidRPr="00000000">
        <w:rPr>
          <w:color w:val="047500"/>
          <w:sz w:val="2"/>
          <w:szCs w:val="2"/>
          <w:rtl w:val="0"/>
        </w:rPr>
        <w:t xml:space="preserve"> </w:t>
      </w:r>
      <w:r w:rsidDel="00000000" w:rsidR="00000000" w:rsidRPr="00000000">
        <w:rPr>
          <w:color w:val="007800"/>
          <w:sz w:val="2"/>
          <w:szCs w:val="2"/>
          <w:rtl w:val="0"/>
        </w:rPr>
        <w:t xml:space="preserve">R</w:t>
      </w:r>
      <w:r w:rsidDel="00000000" w:rsidR="00000000" w:rsidRPr="00000000">
        <w:rPr>
          <w:color w:val="007b00"/>
          <w:sz w:val="2"/>
          <w:szCs w:val="2"/>
          <w:rtl w:val="0"/>
        </w:rPr>
        <w:t xml:space="preserve">o</w:t>
      </w:r>
      <w:r w:rsidDel="00000000" w:rsidR="00000000" w:rsidRPr="00000000">
        <w:rPr>
          <w:color w:val="007c00"/>
          <w:sz w:val="2"/>
          <w:szCs w:val="2"/>
          <w:rtl w:val="0"/>
        </w:rPr>
        <w:t xml:space="preserve">n</w:t>
      </w:r>
      <w:r w:rsidDel="00000000" w:rsidR="00000000" w:rsidRPr="00000000">
        <w:rPr>
          <w:color w:val="097000"/>
          <w:sz w:val="2"/>
          <w:szCs w:val="2"/>
          <w:rtl w:val="0"/>
        </w:rPr>
        <w:t xml:space="preserve">aldo played for all the levels h</w:t>
      </w:r>
      <w:r w:rsidDel="00000000" w:rsidR="00000000" w:rsidRPr="00000000">
        <w:rPr>
          <w:color w:val="2b2b2b"/>
          <w:sz w:val="2"/>
          <w:szCs w:val="2"/>
          <w:rtl w:val="0"/>
        </w:rPr>
        <w:t xml:space="preserve">e</w:t>
      </w:r>
      <w:r w:rsidDel="00000000" w:rsidR="00000000" w:rsidRPr="00000000">
        <w:rPr>
          <w:color w:val="1f1f1f"/>
          <w:sz w:val="2"/>
          <w:szCs w:val="2"/>
          <w:rtl w:val="0"/>
        </w:rPr>
        <w:t xml:space="preserve"> </w:t>
      </w:r>
      <w:r w:rsidDel="00000000" w:rsidR="00000000" w:rsidRPr="00000000">
        <w:rPr>
          <w:color w:val="0c0c0c"/>
          <w:sz w:val="2"/>
          <w:szCs w:val="2"/>
          <w:rtl w:val="0"/>
        </w:rPr>
        <w:t xml:space="preserve">p</w:t>
      </w:r>
      <w:r w:rsidDel="00000000" w:rsidR="00000000" w:rsidRPr="00000000">
        <w:rPr>
          <w:color w:val="000000"/>
          <w:sz w:val="2"/>
          <w:szCs w:val="2"/>
          <w:rtl w:val="0"/>
        </w:rPr>
        <w:t xml:space="preserve">laye</w:t>
      </w:r>
      <w:r w:rsidDel="00000000" w:rsidR="00000000" w:rsidRPr="00000000">
        <w:rPr>
          <w:color w:val="050505"/>
          <w:sz w:val="2"/>
          <w:szCs w:val="2"/>
          <w:rtl w:val="0"/>
        </w:rPr>
        <w:t xml:space="preserve">d</w:t>
      </w:r>
      <w:r w:rsidDel="00000000" w:rsidR="00000000" w:rsidRPr="00000000">
        <w:rPr>
          <w:color w:val="080808"/>
          <w:sz w:val="2"/>
          <w:szCs w:val="2"/>
          <w:rtl w:val="0"/>
        </w:rPr>
        <w:t xml:space="preserve"> in a loofa Cham</w:t>
      </w:r>
      <w:r w:rsidDel="00000000" w:rsidR="00000000" w:rsidRPr="00000000">
        <w:rPr>
          <w:color w:val="060606"/>
          <w:sz w:val="2"/>
          <w:szCs w:val="2"/>
          <w:rtl w:val="0"/>
        </w:rPr>
        <w:t xml:space="preserve">p</w:t>
      </w:r>
      <w:r w:rsidDel="00000000" w:rsidR="00000000" w:rsidRPr="00000000">
        <w:rPr>
          <w:color w:val="020202"/>
          <w:sz w:val="2"/>
          <w:szCs w:val="2"/>
          <w:rtl w:val="0"/>
        </w:rPr>
        <w:t xml:space="preserve">i</w:t>
      </w:r>
      <w:r w:rsidDel="00000000" w:rsidR="00000000" w:rsidRPr="00000000">
        <w:rPr>
          <w:color w:val="000000"/>
          <w:sz w:val="2"/>
          <w:szCs w:val="2"/>
          <w:rtl w:val="0"/>
        </w:rPr>
        <w:t xml:space="preserve">o</w:t>
      </w:r>
      <w:r w:rsidDel="00000000" w:rsidR="00000000" w:rsidRPr="00000000">
        <w:rPr>
          <w:color w:val="040404"/>
          <w:sz w:val="2"/>
          <w:szCs w:val="2"/>
          <w:rtl w:val="0"/>
        </w:rPr>
        <w:t xml:space="preserve">n</w:t>
      </w:r>
      <w:r w:rsidDel="00000000" w:rsidR="00000000" w:rsidRPr="00000000">
        <w:rPr>
          <w:color w:val="131313"/>
          <w:sz w:val="2"/>
          <w:szCs w:val="2"/>
          <w:rtl w:val="0"/>
        </w:rPr>
        <w:t xml:space="preserve">s</w:t>
      </w:r>
      <w:r w:rsidDel="00000000" w:rsidR="00000000" w:rsidRPr="00000000">
        <w:rPr>
          <w:color w:val="2b2b2b"/>
          <w:sz w:val="2"/>
          <w:szCs w:val="2"/>
          <w:rtl w:val="0"/>
        </w:rPr>
        <w:t xml:space="preserve"> </w:t>
      </w:r>
      <w:r w:rsidDel="00000000" w:rsidR="00000000" w:rsidRPr="00000000">
        <w:rPr>
          <w:color w:val="434343"/>
          <w:sz w:val="2"/>
          <w:szCs w:val="2"/>
          <w:rtl w:val="0"/>
        </w:rPr>
        <w:t xml:space="preserve">L</w:t>
      </w:r>
      <w:r w:rsidDel="00000000" w:rsidR="00000000" w:rsidRPr="00000000">
        <w:rPr>
          <w:color w:val="525252"/>
          <w:sz w:val="2"/>
          <w:szCs w:val="2"/>
          <w:rtl w:val="0"/>
        </w:rPr>
        <w:t xml:space="preserve">e</w:t>
      </w:r>
      <w:r w:rsidDel="00000000" w:rsidR="00000000" w:rsidRPr="00000000">
        <w:rPr>
          <w:color w:val="097000"/>
          <w:sz w:val="2"/>
          <w:szCs w:val="2"/>
          <w:rtl w:val="0"/>
        </w:rPr>
        <w:t xml:space="preserve">ague against Manchester United in 2003, the manager of the English club Sir Alex Ferguson was impressed by his performance and brought him to the club in the same year In his first season at Manchester United Ronaldo scored three go</w:t>
      </w:r>
      <w:r w:rsidDel="00000000" w:rsidR="00000000" w:rsidRPr="00000000">
        <w:rPr>
          <w:color w:val="0c7300"/>
          <w:sz w:val="2"/>
          <w:szCs w:val="2"/>
          <w:rtl w:val="0"/>
        </w:rPr>
        <w:t xml:space="preserve">a</w:t>
      </w:r>
      <w:r w:rsidDel="00000000" w:rsidR="00000000" w:rsidRPr="00000000">
        <w:rPr>
          <w:color w:val="127903"/>
          <w:sz w:val="2"/>
          <w:szCs w:val="2"/>
          <w:rtl w:val="0"/>
        </w:rPr>
        <w:t xml:space="preserve">l</w:t>
      </w:r>
      <w:r w:rsidDel="00000000" w:rsidR="00000000" w:rsidRPr="00000000">
        <w:rPr>
          <w:color w:val="1b820c"/>
          <w:sz w:val="2"/>
          <w:szCs w:val="2"/>
          <w:rtl w:val="0"/>
        </w:rPr>
        <w:t xml:space="preserve">s</w:t>
      </w:r>
      <w:r w:rsidDel="00000000" w:rsidR="00000000" w:rsidRPr="00000000">
        <w:rPr>
          <w:color w:val="1d840e"/>
          <w:sz w:val="2"/>
          <w:szCs w:val="2"/>
          <w:rtl w:val="0"/>
        </w:rPr>
        <w:t xml:space="preserve"> </w:t>
      </w:r>
      <w:r w:rsidDel="00000000" w:rsidR="00000000" w:rsidRPr="00000000">
        <w:rPr>
          <w:color w:val="167d07"/>
          <w:sz w:val="2"/>
          <w:szCs w:val="2"/>
          <w:rtl w:val="0"/>
        </w:rPr>
        <w:t xml:space="preserve">i</w:t>
      </w:r>
      <w:r w:rsidDel="00000000" w:rsidR="00000000" w:rsidRPr="00000000">
        <w:rPr>
          <w:color w:val="056c00"/>
          <w:sz w:val="2"/>
          <w:szCs w:val="2"/>
          <w:rtl w:val="0"/>
        </w:rPr>
        <w:t xml:space="preserve">n</w:t>
      </w:r>
      <w:r w:rsidDel="00000000" w:rsidR="00000000" w:rsidRPr="00000000">
        <w:rPr>
          <w:color w:val="005900"/>
          <w:sz w:val="2"/>
          <w:szCs w:val="2"/>
          <w:rtl w:val="0"/>
        </w:rPr>
        <w:t xml:space="preserve"> </w:t>
      </w:r>
      <w:r w:rsidDel="00000000" w:rsidR="00000000" w:rsidRPr="00000000">
        <w:rPr>
          <w:color w:val="004d00"/>
          <w:sz w:val="2"/>
          <w:szCs w:val="2"/>
          <w:rtl w:val="0"/>
        </w:rPr>
        <w:t xml:space="preserve">t</w:t>
      </w:r>
      <w:r w:rsidDel="00000000" w:rsidR="00000000" w:rsidRPr="00000000">
        <w:rPr>
          <w:color w:val="080808"/>
          <w:sz w:val="2"/>
          <w:szCs w:val="2"/>
          <w:rtl w:val="0"/>
        </w:rPr>
        <w:t xml:space="preserve">he league he scored 84 g</w:t>
      </w:r>
      <w:r w:rsidDel="00000000" w:rsidR="00000000" w:rsidRPr="00000000">
        <w:rPr>
          <w:color w:val="2a2a2a"/>
          <w:sz w:val="2"/>
          <w:szCs w:val="2"/>
          <w:rtl w:val="0"/>
        </w:rPr>
        <w:t xml:space="preserve">o</w:t>
      </w:r>
      <w:r w:rsidDel="00000000" w:rsidR="00000000" w:rsidRPr="00000000">
        <w:rPr>
          <w:color w:val="000000"/>
          <w:sz w:val="2"/>
          <w:szCs w:val="2"/>
          <w:rtl w:val="0"/>
        </w:rPr>
        <w:t xml:space="preserve">a</w:t>
      </w:r>
      <w:r w:rsidDel="00000000" w:rsidR="00000000" w:rsidRPr="00000000">
        <w:rPr>
          <w:color w:val="090909"/>
          <w:sz w:val="2"/>
          <w:szCs w:val="2"/>
          <w:rtl w:val="0"/>
        </w:rPr>
        <w:t xml:space="preserve">l</w:t>
      </w:r>
      <w:r w:rsidDel="00000000" w:rsidR="00000000" w:rsidRPr="00000000">
        <w:rPr>
          <w:color w:val="8b8b8b"/>
          <w:sz w:val="2"/>
          <w:szCs w:val="2"/>
          <w:rtl w:val="0"/>
        </w:rPr>
        <w:t xml:space="preserve">s</w:t>
      </w:r>
      <w:r w:rsidDel="00000000" w:rsidR="00000000" w:rsidRPr="00000000">
        <w:rPr>
          <w:color w:val="dfdfdf"/>
          <w:sz w:val="2"/>
          <w:szCs w:val="2"/>
          <w:rtl w:val="0"/>
        </w:rPr>
        <w:t xml:space="preserve"> </w:t>
      </w:r>
      <w:r w:rsidDel="00000000" w:rsidR="00000000" w:rsidRPr="00000000">
        <w:rPr>
          <w:color w:val="d8d8d8"/>
          <w:sz w:val="2"/>
          <w:szCs w:val="2"/>
          <w:rtl w:val="0"/>
        </w:rPr>
        <w:t xml:space="preserve">f</w:t>
      </w:r>
      <w:r w:rsidDel="00000000" w:rsidR="00000000" w:rsidRPr="00000000">
        <w:rPr>
          <w:color w:val="dbdbdb"/>
          <w:sz w:val="2"/>
          <w:szCs w:val="2"/>
          <w:rtl w:val="0"/>
        </w:rPr>
        <w:t xml:space="preserve">o</w:t>
      </w:r>
      <w:r w:rsidDel="00000000" w:rsidR="00000000" w:rsidRPr="00000000">
        <w:rPr>
          <w:color w:val="ffffff"/>
          <w:sz w:val="2"/>
          <w:szCs w:val="2"/>
          <w:rtl w:val="0"/>
        </w:rPr>
        <w:t xml:space="preserve">r</w:t>
      </w:r>
      <w:r w:rsidDel="00000000" w:rsidR="00000000" w:rsidRPr="00000000">
        <w:rPr>
          <w:color w:val="f8f8f8"/>
          <w:sz w:val="2"/>
          <w:szCs w:val="2"/>
          <w:rtl w:val="0"/>
        </w:rPr>
        <w:t xml:space="preserve"> the club in 196 league ga</w:t>
      </w:r>
      <w:r w:rsidDel="00000000" w:rsidR="00000000" w:rsidRPr="00000000">
        <w:rPr>
          <w:sz w:val="16"/>
          <w:szCs w:val="16"/>
          <w:rtl w:val="0"/>
        </w:rPr>
        <w:br w:type="textWrapping"/>
      </w:r>
      <w:r w:rsidDel="00000000" w:rsidR="00000000" w:rsidRPr="00000000">
        <w:rPr>
          <w:color w:val="f8f8f8"/>
          <w:sz w:val="2"/>
          <w:szCs w:val="2"/>
          <w:rtl w:val="0"/>
        </w:rPr>
        <w:t xml:space="preserve">mes and </w:t>
      </w:r>
      <w:r w:rsidDel="00000000" w:rsidR="00000000" w:rsidRPr="00000000">
        <w:rPr>
          <w:color w:val="e5e5e5"/>
          <w:sz w:val="2"/>
          <w:szCs w:val="2"/>
          <w:rtl w:val="0"/>
        </w:rPr>
        <w:t xml:space="preserve">b</w:t>
      </w:r>
      <w:r w:rsidDel="00000000" w:rsidR="00000000" w:rsidRPr="00000000">
        <w:rPr>
          <w:color w:val="afafaf"/>
          <w:sz w:val="2"/>
          <w:szCs w:val="2"/>
          <w:rtl w:val="0"/>
        </w:rPr>
        <w:t xml:space="preserve">e</w:t>
      </w:r>
      <w:r w:rsidDel="00000000" w:rsidR="00000000" w:rsidRPr="00000000">
        <w:rPr>
          <w:color w:val="606060"/>
          <w:sz w:val="2"/>
          <w:szCs w:val="2"/>
          <w:rtl w:val="0"/>
        </w:rPr>
        <w:t xml:space="preserve">c</w:t>
      </w:r>
      <w:r w:rsidDel="00000000" w:rsidR="00000000" w:rsidRPr="00000000">
        <w:rPr>
          <w:color w:val="1f1f1f"/>
          <w:sz w:val="2"/>
          <w:szCs w:val="2"/>
          <w:rtl w:val="0"/>
        </w:rPr>
        <w:t xml:space="preserve">a</w:t>
      </w:r>
      <w:r w:rsidDel="00000000" w:rsidR="00000000" w:rsidRPr="00000000">
        <w:rPr>
          <w:color w:val="000000"/>
          <w:sz w:val="2"/>
          <w:szCs w:val="2"/>
          <w:rtl w:val="0"/>
        </w:rPr>
        <w:t xml:space="preserve">me o</w:t>
      </w:r>
      <w:r w:rsidDel="00000000" w:rsidR="00000000" w:rsidRPr="00000000">
        <w:rPr>
          <w:color w:val="080808"/>
          <w:sz w:val="2"/>
          <w:szCs w:val="2"/>
          <w:rtl w:val="0"/>
        </w:rPr>
        <w:t xml:space="preserve">ne of the best p</w:t>
      </w:r>
      <w:r w:rsidDel="00000000" w:rsidR="00000000" w:rsidRPr="00000000">
        <w:rPr>
          <w:color w:val="140018"/>
          <w:sz w:val="2"/>
          <w:szCs w:val="2"/>
          <w:rtl w:val="0"/>
        </w:rPr>
        <w:t xml:space="preserve">l</w:t>
      </w:r>
      <w:r w:rsidDel="00000000" w:rsidR="00000000" w:rsidRPr="00000000">
        <w:rPr>
          <w:color w:val="0f0012"/>
          <w:sz w:val="2"/>
          <w:szCs w:val="2"/>
          <w:rtl w:val="0"/>
        </w:rPr>
        <w:t xml:space="preserve">a</w:t>
      </w:r>
      <w:r w:rsidDel="00000000" w:rsidR="00000000" w:rsidRPr="00000000">
        <w:rPr>
          <w:color w:val="0a000c"/>
          <w:sz w:val="2"/>
          <w:szCs w:val="2"/>
          <w:rtl w:val="0"/>
        </w:rPr>
        <w:t xml:space="preserve">y</w:t>
      </w:r>
      <w:r w:rsidDel="00000000" w:rsidR="00000000" w:rsidRPr="00000000">
        <w:rPr>
          <w:color w:val="080109"/>
          <w:sz w:val="2"/>
          <w:szCs w:val="2"/>
          <w:rtl w:val="0"/>
        </w:rPr>
        <w:t xml:space="preserve">e</w:t>
      </w:r>
      <w:r w:rsidDel="00000000" w:rsidR="00000000" w:rsidRPr="00000000">
        <w:rPr>
          <w:color w:val="121411"/>
          <w:sz w:val="2"/>
          <w:szCs w:val="2"/>
          <w:rtl w:val="0"/>
        </w:rPr>
        <w:t xml:space="preserve">r</w:t>
      </w:r>
      <w:r w:rsidDel="00000000" w:rsidR="00000000" w:rsidRPr="00000000">
        <w:rPr>
          <w:color w:val="233120"/>
          <w:sz w:val="2"/>
          <w:szCs w:val="2"/>
          <w:rtl w:val="0"/>
        </w:rPr>
        <w:t xml:space="preserve">s</w:t>
      </w:r>
      <w:r w:rsidDel="00000000" w:rsidR="00000000" w:rsidRPr="00000000">
        <w:rPr>
          <w:color w:val="32502e"/>
          <w:sz w:val="2"/>
          <w:szCs w:val="2"/>
          <w:rtl w:val="0"/>
        </w:rPr>
        <w:t xml:space="preserve"> </w:t>
      </w:r>
      <w:r w:rsidDel="00000000" w:rsidR="00000000" w:rsidRPr="00000000">
        <w:rPr>
          <w:color w:val="396532"/>
          <w:sz w:val="2"/>
          <w:szCs w:val="2"/>
          <w:rtl w:val="0"/>
        </w:rPr>
        <w:t xml:space="preserve">i</w:t>
      </w:r>
      <w:r w:rsidDel="00000000" w:rsidR="00000000" w:rsidRPr="00000000">
        <w:rPr>
          <w:color w:val="225d19"/>
          <w:sz w:val="2"/>
          <w:szCs w:val="2"/>
          <w:rtl w:val="0"/>
        </w:rPr>
        <w:t xml:space="preserve">n</w:t>
      </w:r>
      <w:r w:rsidDel="00000000" w:rsidR="00000000" w:rsidRPr="00000000">
        <w:rPr>
          <w:color w:val="1a640f"/>
          <w:sz w:val="2"/>
          <w:szCs w:val="2"/>
          <w:rtl w:val="0"/>
        </w:rPr>
        <w:t xml:space="preserve"> </w:t>
      </w:r>
      <w:r w:rsidDel="00000000" w:rsidR="00000000" w:rsidRPr="00000000">
        <w:rPr>
          <w:color w:val="126a04"/>
          <w:sz w:val="2"/>
          <w:szCs w:val="2"/>
          <w:rtl w:val="0"/>
        </w:rPr>
        <w:t xml:space="preserve">t</w:t>
      </w:r>
      <w:r w:rsidDel="00000000" w:rsidR="00000000" w:rsidRPr="00000000">
        <w:rPr>
          <w:color w:val="0b6f00"/>
          <w:sz w:val="2"/>
          <w:szCs w:val="2"/>
          <w:rtl w:val="0"/>
        </w:rPr>
        <w:t xml:space="preserve">h</w:t>
      </w:r>
      <w:r w:rsidDel="00000000" w:rsidR="00000000" w:rsidRPr="00000000">
        <w:rPr>
          <w:color w:val="047500"/>
          <w:sz w:val="2"/>
          <w:szCs w:val="2"/>
          <w:rtl w:val="0"/>
        </w:rPr>
        <w:t xml:space="preserve">e</w:t>
      </w:r>
      <w:r w:rsidDel="00000000" w:rsidR="00000000" w:rsidRPr="00000000">
        <w:rPr>
          <w:color w:val="007800"/>
          <w:sz w:val="2"/>
          <w:szCs w:val="2"/>
          <w:rtl w:val="0"/>
        </w:rPr>
        <w:t xml:space="preserve"> </w:t>
      </w:r>
      <w:r w:rsidDel="00000000" w:rsidR="00000000" w:rsidRPr="00000000">
        <w:rPr>
          <w:color w:val="007b00"/>
          <w:sz w:val="2"/>
          <w:szCs w:val="2"/>
          <w:rtl w:val="0"/>
        </w:rPr>
        <w:t xml:space="preserve">w</w:t>
      </w:r>
      <w:r w:rsidDel="00000000" w:rsidR="00000000" w:rsidRPr="00000000">
        <w:rPr>
          <w:color w:val="007c00"/>
          <w:sz w:val="2"/>
          <w:szCs w:val="2"/>
          <w:rtl w:val="0"/>
        </w:rPr>
        <w:t xml:space="preserve">o</w:t>
      </w:r>
      <w:r w:rsidDel="00000000" w:rsidR="00000000" w:rsidRPr="00000000">
        <w:rPr>
          <w:color w:val="097000"/>
          <w:sz w:val="2"/>
          <w:szCs w:val="2"/>
          <w:rtl w:val="0"/>
        </w:rPr>
        <w:t xml:space="preserve">rld At the 2006 World Cup Cristi</w:t>
      </w:r>
      <w:r w:rsidDel="00000000" w:rsidR="00000000" w:rsidRPr="00000000">
        <w:rPr>
          <w:color w:val="2b2b2b"/>
          <w:sz w:val="2"/>
          <w:szCs w:val="2"/>
          <w:rtl w:val="0"/>
        </w:rPr>
        <w:t xml:space="preserve">a</w:t>
      </w:r>
      <w:r w:rsidDel="00000000" w:rsidR="00000000" w:rsidRPr="00000000">
        <w:rPr>
          <w:color w:val="1f1f1f"/>
          <w:sz w:val="2"/>
          <w:szCs w:val="2"/>
          <w:rtl w:val="0"/>
        </w:rPr>
        <w:t xml:space="preserve">n</w:t>
      </w:r>
      <w:r w:rsidDel="00000000" w:rsidR="00000000" w:rsidRPr="00000000">
        <w:rPr>
          <w:color w:val="0c0c0c"/>
          <w:sz w:val="2"/>
          <w:szCs w:val="2"/>
          <w:rtl w:val="0"/>
        </w:rPr>
        <w:t xml:space="preserve">o</w:t>
      </w:r>
      <w:r w:rsidDel="00000000" w:rsidR="00000000" w:rsidRPr="00000000">
        <w:rPr>
          <w:color w:val="000000"/>
          <w:sz w:val="2"/>
          <w:szCs w:val="2"/>
          <w:rtl w:val="0"/>
        </w:rPr>
        <w:t xml:space="preserve"> Ron</w:t>
      </w:r>
      <w:r w:rsidDel="00000000" w:rsidR="00000000" w:rsidRPr="00000000">
        <w:rPr>
          <w:color w:val="050505"/>
          <w:sz w:val="2"/>
          <w:szCs w:val="2"/>
          <w:rtl w:val="0"/>
        </w:rPr>
        <w:t xml:space="preserve">a</w:t>
      </w:r>
      <w:r w:rsidDel="00000000" w:rsidR="00000000" w:rsidRPr="00000000">
        <w:rPr>
          <w:color w:val="080808"/>
          <w:sz w:val="2"/>
          <w:szCs w:val="2"/>
          <w:rtl w:val="0"/>
        </w:rPr>
        <w:t xml:space="preserve">ldo was an integ</w:t>
      </w:r>
      <w:r w:rsidDel="00000000" w:rsidR="00000000" w:rsidRPr="00000000">
        <w:rPr>
          <w:color w:val="060606"/>
          <w:sz w:val="2"/>
          <w:szCs w:val="2"/>
          <w:rtl w:val="0"/>
        </w:rPr>
        <w:t xml:space="preserve">r</w:t>
      </w:r>
      <w:r w:rsidDel="00000000" w:rsidR="00000000" w:rsidRPr="00000000">
        <w:rPr>
          <w:color w:val="020202"/>
          <w:sz w:val="2"/>
          <w:szCs w:val="2"/>
          <w:rtl w:val="0"/>
        </w:rPr>
        <w:t xml:space="preserve">a</w:t>
      </w:r>
      <w:r w:rsidDel="00000000" w:rsidR="00000000" w:rsidRPr="00000000">
        <w:rPr>
          <w:color w:val="000000"/>
          <w:sz w:val="2"/>
          <w:szCs w:val="2"/>
          <w:rtl w:val="0"/>
        </w:rPr>
        <w:t xml:space="preserve">l</w:t>
      </w:r>
      <w:r w:rsidDel="00000000" w:rsidR="00000000" w:rsidRPr="00000000">
        <w:rPr>
          <w:color w:val="040404"/>
          <w:sz w:val="2"/>
          <w:szCs w:val="2"/>
          <w:rtl w:val="0"/>
        </w:rPr>
        <w:t xml:space="preserve"> </w:t>
      </w:r>
      <w:r w:rsidDel="00000000" w:rsidR="00000000" w:rsidRPr="00000000">
        <w:rPr>
          <w:color w:val="131313"/>
          <w:sz w:val="2"/>
          <w:szCs w:val="2"/>
          <w:rtl w:val="0"/>
        </w:rPr>
        <w:t xml:space="preserve">p</w:t>
      </w:r>
      <w:r w:rsidDel="00000000" w:rsidR="00000000" w:rsidRPr="00000000">
        <w:rPr>
          <w:color w:val="2b2b2b"/>
          <w:sz w:val="2"/>
          <w:szCs w:val="2"/>
          <w:rtl w:val="0"/>
        </w:rPr>
        <w:t xml:space="preserve">a</w:t>
      </w:r>
      <w:r w:rsidDel="00000000" w:rsidR="00000000" w:rsidRPr="00000000">
        <w:rPr>
          <w:color w:val="434343"/>
          <w:sz w:val="2"/>
          <w:szCs w:val="2"/>
          <w:rtl w:val="0"/>
        </w:rPr>
        <w:t xml:space="preserve">r</w:t>
      </w:r>
      <w:r w:rsidDel="00000000" w:rsidR="00000000" w:rsidRPr="00000000">
        <w:rPr>
          <w:color w:val="525252"/>
          <w:sz w:val="2"/>
          <w:szCs w:val="2"/>
          <w:rtl w:val="0"/>
        </w:rPr>
        <w:t xml:space="preserve">t</w:t>
      </w:r>
      <w:r w:rsidDel="00000000" w:rsidR="00000000" w:rsidRPr="00000000">
        <w:rPr>
          <w:color w:val="097000"/>
          <w:sz w:val="2"/>
          <w:szCs w:val="2"/>
          <w:rtl w:val="0"/>
        </w:rPr>
        <w:t xml:space="preserve"> of the Portuguese national team as they reached the semi-final of the tournament the following year he was named the captain of the national team In 2009 he became the most expensive player in the world after Spanish giant Real Mad</w:t>
      </w:r>
      <w:r w:rsidDel="00000000" w:rsidR="00000000" w:rsidRPr="00000000">
        <w:rPr>
          <w:color w:val="0c7300"/>
          <w:sz w:val="2"/>
          <w:szCs w:val="2"/>
          <w:rtl w:val="0"/>
        </w:rPr>
        <w:t xml:space="preserve">r</w:t>
      </w:r>
      <w:r w:rsidDel="00000000" w:rsidR="00000000" w:rsidRPr="00000000">
        <w:rPr>
          <w:color w:val="127903"/>
          <w:sz w:val="2"/>
          <w:szCs w:val="2"/>
          <w:rtl w:val="0"/>
        </w:rPr>
        <w:t xml:space="preserve">i</w:t>
      </w:r>
      <w:r w:rsidDel="00000000" w:rsidR="00000000" w:rsidRPr="00000000">
        <w:rPr>
          <w:color w:val="1b820c"/>
          <w:sz w:val="2"/>
          <w:szCs w:val="2"/>
          <w:rtl w:val="0"/>
        </w:rPr>
        <w:t xml:space="preserve">d</w:t>
      </w:r>
      <w:r w:rsidDel="00000000" w:rsidR="00000000" w:rsidRPr="00000000">
        <w:rPr>
          <w:color w:val="1d840e"/>
          <w:sz w:val="2"/>
          <w:szCs w:val="2"/>
          <w:rtl w:val="0"/>
        </w:rPr>
        <w:t xml:space="preserve"> </w:t>
      </w:r>
      <w:r w:rsidDel="00000000" w:rsidR="00000000" w:rsidRPr="00000000">
        <w:rPr>
          <w:color w:val="167d07"/>
          <w:sz w:val="2"/>
          <w:szCs w:val="2"/>
          <w:rtl w:val="0"/>
        </w:rPr>
        <w:t xml:space="preserve">p</w:t>
      </w:r>
      <w:r w:rsidDel="00000000" w:rsidR="00000000" w:rsidRPr="00000000">
        <w:rPr>
          <w:color w:val="056c00"/>
          <w:sz w:val="2"/>
          <w:szCs w:val="2"/>
          <w:rtl w:val="0"/>
        </w:rPr>
        <w:t xml:space="preserve">a</w:t>
      </w:r>
      <w:r w:rsidDel="00000000" w:rsidR="00000000" w:rsidRPr="00000000">
        <w:rPr>
          <w:color w:val="005900"/>
          <w:sz w:val="2"/>
          <w:szCs w:val="2"/>
          <w:rtl w:val="0"/>
        </w:rPr>
        <w:t xml:space="preserve">i</w:t>
      </w:r>
      <w:r w:rsidDel="00000000" w:rsidR="00000000" w:rsidRPr="00000000">
        <w:rPr>
          <w:color w:val="004d00"/>
          <w:sz w:val="2"/>
          <w:szCs w:val="2"/>
          <w:rtl w:val="0"/>
        </w:rPr>
        <w:t xml:space="preserve">d</w:t>
      </w:r>
      <w:r w:rsidDel="00000000" w:rsidR="00000000" w:rsidRPr="00000000">
        <w:rPr>
          <w:color w:val="080808"/>
          <w:sz w:val="2"/>
          <w:szCs w:val="2"/>
          <w:rtl w:val="0"/>
        </w:rPr>
        <w:t xml:space="preserve"> Manchester United 80 mi</w:t>
      </w:r>
      <w:r w:rsidDel="00000000" w:rsidR="00000000" w:rsidRPr="00000000">
        <w:rPr>
          <w:color w:val="262626"/>
          <w:sz w:val="2"/>
          <w:szCs w:val="2"/>
          <w:rtl w:val="0"/>
        </w:rPr>
        <w:t xml:space="preserve">l</w:t>
      </w:r>
      <w:r w:rsidDel="00000000" w:rsidR="00000000" w:rsidRPr="00000000">
        <w:rPr>
          <w:color w:val="000000"/>
          <w:sz w:val="2"/>
          <w:szCs w:val="2"/>
          <w:rtl w:val="0"/>
        </w:rPr>
        <w:t xml:space="preserve">l</w:t>
      </w:r>
      <w:r w:rsidDel="00000000" w:rsidR="00000000" w:rsidRPr="00000000">
        <w:rPr>
          <w:color w:val="151515"/>
          <w:sz w:val="2"/>
          <w:szCs w:val="2"/>
          <w:rtl w:val="0"/>
        </w:rPr>
        <w:t xml:space="preserve">i</w:t>
      </w:r>
      <w:r w:rsidDel="00000000" w:rsidR="00000000" w:rsidRPr="00000000">
        <w:rPr>
          <w:color w:val="9e9e9e"/>
          <w:sz w:val="2"/>
          <w:szCs w:val="2"/>
          <w:rtl w:val="0"/>
        </w:rPr>
        <w:t xml:space="preserve">o</w:t>
      </w:r>
      <w:r w:rsidDel="00000000" w:rsidR="00000000" w:rsidRPr="00000000">
        <w:rPr>
          <w:color w:val="f3f3f3"/>
          <w:sz w:val="2"/>
          <w:szCs w:val="2"/>
          <w:rtl w:val="0"/>
        </w:rPr>
        <w:t xml:space="preserve">n</w:t>
      </w:r>
      <w:r w:rsidDel="00000000" w:rsidR="00000000" w:rsidRPr="00000000">
        <w:rPr>
          <w:color w:val="e4e4e4"/>
          <w:sz w:val="2"/>
          <w:szCs w:val="2"/>
          <w:rtl w:val="0"/>
        </w:rPr>
        <w:t xml:space="preserve"> </w:t>
      </w:r>
      <w:r w:rsidDel="00000000" w:rsidR="00000000" w:rsidRPr="00000000">
        <w:rPr>
          <w:color w:val="dedede"/>
          <w:sz w:val="2"/>
          <w:szCs w:val="2"/>
          <w:rtl w:val="0"/>
        </w:rPr>
        <w:t xml:space="preserve">p</w:t>
      </w:r>
      <w:r w:rsidDel="00000000" w:rsidR="00000000" w:rsidRPr="00000000">
        <w:rPr>
          <w:color w:val="ffffff"/>
          <w:sz w:val="2"/>
          <w:szCs w:val="2"/>
          <w:rtl w:val="0"/>
        </w:rPr>
        <w:t xml:space="preserve">o</w:t>
      </w:r>
      <w:r w:rsidDel="00000000" w:rsidR="00000000" w:rsidRPr="00000000">
        <w:rPr>
          <w:color w:val="f8f8f8"/>
          <w:sz w:val="2"/>
          <w:szCs w:val="2"/>
          <w:rtl w:val="0"/>
        </w:rPr>
        <w:t xml:space="preserve">unds to bring him to Madri</w:t>
      </w:r>
      <w:r w:rsidDel="00000000" w:rsidR="00000000" w:rsidRPr="00000000">
        <w:rPr>
          <w:sz w:val="16"/>
          <w:szCs w:val="16"/>
          <w:rtl w:val="0"/>
        </w:rPr>
        <w:br w:type="textWrapping"/>
      </w:r>
      <w:r w:rsidDel="00000000" w:rsidR="00000000" w:rsidRPr="00000000">
        <w:rPr>
          <w:color w:val="f8f8f8"/>
          <w:sz w:val="2"/>
          <w:szCs w:val="2"/>
          <w:rtl w:val="0"/>
        </w:rPr>
        <w:t xml:space="preserve">d, he sc</w:t>
      </w:r>
      <w:r w:rsidDel="00000000" w:rsidR="00000000" w:rsidRPr="00000000">
        <w:rPr>
          <w:color w:val="eaeaea"/>
          <w:sz w:val="2"/>
          <w:szCs w:val="2"/>
          <w:rtl w:val="0"/>
        </w:rPr>
        <w:t xml:space="preserve">o</w:t>
      </w:r>
      <w:r w:rsidDel="00000000" w:rsidR="00000000" w:rsidRPr="00000000">
        <w:rPr>
          <w:color w:val="c4c4c4"/>
          <w:sz w:val="2"/>
          <w:szCs w:val="2"/>
          <w:rtl w:val="0"/>
        </w:rPr>
        <w:t xml:space="preserve">r</w:t>
      </w:r>
      <w:r w:rsidDel="00000000" w:rsidR="00000000" w:rsidRPr="00000000">
        <w:rPr>
          <w:color w:val="818181"/>
          <w:sz w:val="2"/>
          <w:szCs w:val="2"/>
          <w:rtl w:val="0"/>
        </w:rPr>
        <w:t xml:space="preserve">e</w:t>
      </w:r>
      <w:r w:rsidDel="00000000" w:rsidR="00000000" w:rsidRPr="00000000">
        <w:rPr>
          <w:color w:val="343434"/>
          <w:sz w:val="2"/>
          <w:szCs w:val="2"/>
          <w:rtl w:val="0"/>
        </w:rPr>
        <w:t xml:space="preserve">d</w:t>
      </w:r>
      <w:r w:rsidDel="00000000" w:rsidR="00000000" w:rsidRPr="00000000">
        <w:rPr>
          <w:color w:val="000000"/>
          <w:sz w:val="2"/>
          <w:szCs w:val="2"/>
          <w:rtl w:val="0"/>
        </w:rPr>
        <w:t xml:space="preserve"> 33</w:t>
      </w:r>
      <w:r w:rsidDel="00000000" w:rsidR="00000000" w:rsidRPr="00000000">
        <w:rPr>
          <w:color w:val="090909"/>
          <w:sz w:val="2"/>
          <w:szCs w:val="2"/>
          <w:rtl w:val="0"/>
        </w:rPr>
        <w:t xml:space="preserve"> </w:t>
      </w:r>
      <w:r w:rsidDel="00000000" w:rsidR="00000000" w:rsidRPr="00000000">
        <w:rPr>
          <w:color w:val="080808"/>
          <w:sz w:val="2"/>
          <w:szCs w:val="2"/>
          <w:rtl w:val="0"/>
        </w:rPr>
        <w:t xml:space="preserve">goals in his ver</w:t>
      </w:r>
      <w:r w:rsidDel="00000000" w:rsidR="00000000" w:rsidRPr="00000000">
        <w:rPr>
          <w:color w:val="140018"/>
          <w:sz w:val="2"/>
          <w:szCs w:val="2"/>
          <w:rtl w:val="0"/>
        </w:rPr>
        <w:t xml:space="preserve">y</w:t>
      </w:r>
      <w:r w:rsidDel="00000000" w:rsidR="00000000" w:rsidRPr="00000000">
        <w:rPr>
          <w:color w:val="0f0012"/>
          <w:sz w:val="2"/>
          <w:szCs w:val="2"/>
          <w:rtl w:val="0"/>
        </w:rPr>
        <w:t xml:space="preserve"> </w:t>
      </w:r>
      <w:r w:rsidDel="00000000" w:rsidR="00000000" w:rsidRPr="00000000">
        <w:rPr>
          <w:color w:val="0a000c"/>
          <w:sz w:val="2"/>
          <w:szCs w:val="2"/>
          <w:rtl w:val="0"/>
        </w:rPr>
        <w:t xml:space="preserve">f</w:t>
      </w:r>
      <w:r w:rsidDel="00000000" w:rsidR="00000000" w:rsidRPr="00000000">
        <w:rPr>
          <w:color w:val="080109"/>
          <w:sz w:val="2"/>
          <w:szCs w:val="2"/>
          <w:rtl w:val="0"/>
        </w:rPr>
        <w:t xml:space="preserve">i</w:t>
      </w:r>
      <w:r w:rsidDel="00000000" w:rsidR="00000000" w:rsidRPr="00000000">
        <w:rPr>
          <w:color w:val="121411"/>
          <w:sz w:val="2"/>
          <w:szCs w:val="2"/>
          <w:rtl w:val="0"/>
        </w:rPr>
        <w:t xml:space="preserve">r</w:t>
      </w:r>
      <w:r w:rsidDel="00000000" w:rsidR="00000000" w:rsidRPr="00000000">
        <w:rPr>
          <w:color w:val="233120"/>
          <w:sz w:val="2"/>
          <w:szCs w:val="2"/>
          <w:rtl w:val="0"/>
        </w:rPr>
        <w:t xml:space="preserve">s</w:t>
      </w:r>
      <w:r w:rsidDel="00000000" w:rsidR="00000000" w:rsidRPr="00000000">
        <w:rPr>
          <w:color w:val="32502e"/>
          <w:sz w:val="2"/>
          <w:szCs w:val="2"/>
          <w:rtl w:val="0"/>
        </w:rPr>
        <w:t xml:space="preserve">t</w:t>
      </w:r>
      <w:r w:rsidDel="00000000" w:rsidR="00000000" w:rsidRPr="00000000">
        <w:rPr>
          <w:color w:val="396532"/>
          <w:sz w:val="2"/>
          <w:szCs w:val="2"/>
          <w:rtl w:val="0"/>
        </w:rPr>
        <w:t xml:space="preserve"> </w:t>
      </w:r>
      <w:r w:rsidDel="00000000" w:rsidR="00000000" w:rsidRPr="00000000">
        <w:rPr>
          <w:color w:val="225d19"/>
          <w:sz w:val="2"/>
          <w:szCs w:val="2"/>
          <w:rtl w:val="0"/>
        </w:rPr>
        <w:t xml:space="preserve">s</w:t>
      </w:r>
      <w:r w:rsidDel="00000000" w:rsidR="00000000" w:rsidRPr="00000000">
        <w:rPr>
          <w:color w:val="1a640f"/>
          <w:sz w:val="2"/>
          <w:szCs w:val="2"/>
          <w:rtl w:val="0"/>
        </w:rPr>
        <w:t xml:space="preserve">e</w:t>
      </w:r>
      <w:r w:rsidDel="00000000" w:rsidR="00000000" w:rsidRPr="00000000">
        <w:rPr>
          <w:color w:val="126a04"/>
          <w:sz w:val="2"/>
          <w:szCs w:val="2"/>
          <w:rtl w:val="0"/>
        </w:rPr>
        <w:t xml:space="preserve">a</w:t>
      </w:r>
      <w:r w:rsidDel="00000000" w:rsidR="00000000" w:rsidRPr="00000000">
        <w:rPr>
          <w:color w:val="0b6f00"/>
          <w:sz w:val="2"/>
          <w:szCs w:val="2"/>
          <w:rtl w:val="0"/>
        </w:rPr>
        <w:t xml:space="preserve">s</w:t>
      </w:r>
      <w:r w:rsidDel="00000000" w:rsidR="00000000" w:rsidRPr="00000000">
        <w:rPr>
          <w:color w:val="047500"/>
          <w:sz w:val="2"/>
          <w:szCs w:val="2"/>
          <w:rtl w:val="0"/>
        </w:rPr>
        <w:t xml:space="preserve">o</w:t>
      </w:r>
      <w:r w:rsidDel="00000000" w:rsidR="00000000" w:rsidRPr="00000000">
        <w:rPr>
          <w:color w:val="007800"/>
          <w:sz w:val="2"/>
          <w:szCs w:val="2"/>
          <w:rtl w:val="0"/>
        </w:rPr>
        <w:t xml:space="preserve">n</w:t>
      </w:r>
      <w:r w:rsidDel="00000000" w:rsidR="00000000" w:rsidRPr="00000000">
        <w:rPr>
          <w:color w:val="007b00"/>
          <w:sz w:val="2"/>
          <w:szCs w:val="2"/>
          <w:rtl w:val="0"/>
        </w:rPr>
        <w:t xml:space="preserve"> </w:t>
      </w:r>
      <w:r w:rsidDel="00000000" w:rsidR="00000000" w:rsidRPr="00000000">
        <w:rPr>
          <w:color w:val="007c00"/>
          <w:sz w:val="2"/>
          <w:szCs w:val="2"/>
          <w:rtl w:val="0"/>
        </w:rPr>
        <w:t xml:space="preserve">I</w:t>
      </w:r>
      <w:r w:rsidDel="00000000" w:rsidR="00000000" w:rsidRPr="00000000">
        <w:rPr>
          <w:color w:val="097000"/>
          <w:sz w:val="2"/>
          <w:szCs w:val="2"/>
          <w:rtl w:val="0"/>
        </w:rPr>
        <w:t xml:space="preserve">n the following season he ended </w:t>
      </w:r>
      <w:r w:rsidDel="00000000" w:rsidR="00000000" w:rsidRPr="00000000">
        <w:rPr>
          <w:color w:val="2b2b2b"/>
          <w:sz w:val="2"/>
          <w:szCs w:val="2"/>
          <w:rtl w:val="0"/>
        </w:rPr>
        <w:t xml:space="preserve">t</w:t>
      </w:r>
      <w:r w:rsidDel="00000000" w:rsidR="00000000" w:rsidRPr="00000000">
        <w:rPr>
          <w:color w:val="1f1f1f"/>
          <w:sz w:val="2"/>
          <w:szCs w:val="2"/>
          <w:rtl w:val="0"/>
        </w:rPr>
        <w:t xml:space="preserve">h</w:t>
      </w:r>
      <w:r w:rsidDel="00000000" w:rsidR="00000000" w:rsidRPr="00000000">
        <w:rPr>
          <w:color w:val="0c0c0c"/>
          <w:sz w:val="2"/>
          <w:szCs w:val="2"/>
          <w:rtl w:val="0"/>
        </w:rPr>
        <w:t xml:space="preserve">e</w:t>
      </w:r>
      <w:r w:rsidDel="00000000" w:rsidR="00000000" w:rsidRPr="00000000">
        <w:rPr>
          <w:color w:val="000000"/>
          <w:sz w:val="2"/>
          <w:szCs w:val="2"/>
          <w:rtl w:val="0"/>
        </w:rPr>
        <w:t xml:space="preserve"> Spa</w:t>
      </w:r>
      <w:r w:rsidDel="00000000" w:rsidR="00000000" w:rsidRPr="00000000">
        <w:rPr>
          <w:color w:val="050505"/>
          <w:sz w:val="2"/>
          <w:szCs w:val="2"/>
          <w:rtl w:val="0"/>
        </w:rPr>
        <w:t xml:space="preserve">n</w:t>
      </w:r>
      <w:r w:rsidDel="00000000" w:rsidR="00000000" w:rsidRPr="00000000">
        <w:rPr>
          <w:color w:val="080808"/>
          <w:sz w:val="2"/>
          <w:szCs w:val="2"/>
          <w:rtl w:val="0"/>
        </w:rPr>
        <w:t xml:space="preserve">ish league seaso</w:t>
      </w:r>
      <w:r w:rsidDel="00000000" w:rsidR="00000000" w:rsidRPr="00000000">
        <w:rPr>
          <w:color w:val="060606"/>
          <w:sz w:val="2"/>
          <w:szCs w:val="2"/>
          <w:rtl w:val="0"/>
        </w:rPr>
        <w:t xml:space="preserve">n</w:t>
      </w:r>
      <w:r w:rsidDel="00000000" w:rsidR="00000000" w:rsidRPr="00000000">
        <w:rPr>
          <w:color w:val="020202"/>
          <w:sz w:val="2"/>
          <w:szCs w:val="2"/>
          <w:rtl w:val="0"/>
        </w:rPr>
        <w:t xml:space="preserve"> </w:t>
      </w:r>
      <w:r w:rsidDel="00000000" w:rsidR="00000000" w:rsidRPr="00000000">
        <w:rPr>
          <w:color w:val="000000"/>
          <w:sz w:val="2"/>
          <w:szCs w:val="2"/>
          <w:rtl w:val="0"/>
        </w:rPr>
        <w:t xml:space="preserve">w</w:t>
      </w:r>
      <w:r w:rsidDel="00000000" w:rsidR="00000000" w:rsidRPr="00000000">
        <w:rPr>
          <w:color w:val="040404"/>
          <w:sz w:val="2"/>
          <w:szCs w:val="2"/>
          <w:rtl w:val="0"/>
        </w:rPr>
        <w:t xml:space="preserve">i</w:t>
      </w:r>
      <w:r w:rsidDel="00000000" w:rsidR="00000000" w:rsidRPr="00000000">
        <w:rPr>
          <w:color w:val="131313"/>
          <w:sz w:val="2"/>
          <w:szCs w:val="2"/>
          <w:rtl w:val="0"/>
        </w:rPr>
        <w:t xml:space="preserve">t</w:t>
      </w:r>
      <w:r w:rsidDel="00000000" w:rsidR="00000000" w:rsidRPr="00000000">
        <w:rPr>
          <w:color w:val="2b2b2b"/>
          <w:sz w:val="2"/>
          <w:szCs w:val="2"/>
          <w:rtl w:val="0"/>
        </w:rPr>
        <w:t xml:space="preserve">h</w:t>
      </w:r>
      <w:r w:rsidDel="00000000" w:rsidR="00000000" w:rsidRPr="00000000">
        <w:rPr>
          <w:color w:val="434343"/>
          <w:sz w:val="2"/>
          <w:szCs w:val="2"/>
          <w:rtl w:val="0"/>
        </w:rPr>
        <w:t xml:space="preserve"> </w:t>
      </w:r>
      <w:r w:rsidDel="00000000" w:rsidR="00000000" w:rsidRPr="00000000">
        <w:rPr>
          <w:color w:val="525252"/>
          <w:sz w:val="2"/>
          <w:szCs w:val="2"/>
          <w:rtl w:val="0"/>
        </w:rPr>
        <w:t xml:space="preserve">4</w:t>
      </w:r>
      <w:r w:rsidDel="00000000" w:rsidR="00000000" w:rsidRPr="00000000">
        <w:rPr>
          <w:color w:val="097000"/>
          <w:sz w:val="2"/>
          <w:szCs w:val="2"/>
          <w:rtl w:val="0"/>
        </w:rPr>
        <w:t xml:space="preserve">0 goals which became a record in the league's history he led Portugal at the football World Cup in South Africa in 2010, in 2012 he helped Real Madrid win the Spanish league title and it proved to be his first league title with the </w:t>
      </w:r>
      <w:r w:rsidDel="00000000" w:rsidR="00000000" w:rsidRPr="00000000">
        <w:rPr>
          <w:color w:val="0c7300"/>
          <w:sz w:val="2"/>
          <w:szCs w:val="2"/>
          <w:rtl w:val="0"/>
        </w:rPr>
        <w:t xml:space="preserve">c</w:t>
      </w:r>
      <w:r w:rsidDel="00000000" w:rsidR="00000000" w:rsidRPr="00000000">
        <w:rPr>
          <w:color w:val="127903"/>
          <w:sz w:val="2"/>
          <w:szCs w:val="2"/>
          <w:rtl w:val="0"/>
        </w:rPr>
        <w:t xml:space="preserve">l</w:t>
      </w:r>
      <w:r w:rsidDel="00000000" w:rsidR="00000000" w:rsidRPr="00000000">
        <w:rPr>
          <w:color w:val="1b820c"/>
          <w:sz w:val="2"/>
          <w:szCs w:val="2"/>
          <w:rtl w:val="0"/>
        </w:rPr>
        <w:t xml:space="preserve">u</w:t>
      </w:r>
      <w:r w:rsidDel="00000000" w:rsidR="00000000" w:rsidRPr="00000000">
        <w:rPr>
          <w:color w:val="1d840e"/>
          <w:sz w:val="2"/>
          <w:szCs w:val="2"/>
          <w:rtl w:val="0"/>
        </w:rPr>
        <w:t xml:space="preserve">b</w:t>
      </w:r>
      <w:r w:rsidDel="00000000" w:rsidR="00000000" w:rsidRPr="00000000">
        <w:rPr>
          <w:color w:val="167d07"/>
          <w:sz w:val="2"/>
          <w:szCs w:val="2"/>
          <w:rtl w:val="0"/>
        </w:rPr>
        <w:t xml:space="preserve">H</w:t>
      </w:r>
      <w:r w:rsidDel="00000000" w:rsidR="00000000" w:rsidRPr="00000000">
        <w:rPr>
          <w:color w:val="056c00"/>
          <w:sz w:val="2"/>
          <w:szCs w:val="2"/>
          <w:rtl w:val="0"/>
        </w:rPr>
        <w:t xml:space="preserve">e</w:t>
      </w:r>
      <w:r w:rsidDel="00000000" w:rsidR="00000000" w:rsidRPr="00000000">
        <w:rPr>
          <w:color w:val="005900"/>
          <w:sz w:val="2"/>
          <w:szCs w:val="2"/>
          <w:rtl w:val="0"/>
        </w:rPr>
        <w:t xml:space="preserve"> </w:t>
      </w:r>
      <w:r w:rsidDel="00000000" w:rsidR="00000000" w:rsidRPr="00000000">
        <w:rPr>
          <w:color w:val="004d00"/>
          <w:sz w:val="2"/>
          <w:szCs w:val="2"/>
          <w:rtl w:val="0"/>
        </w:rPr>
        <w:t xml:space="preserve">s</w:t>
      </w:r>
      <w:r w:rsidDel="00000000" w:rsidR="00000000" w:rsidRPr="00000000">
        <w:rPr>
          <w:color w:val="080808"/>
          <w:sz w:val="2"/>
          <w:szCs w:val="2"/>
          <w:rtl w:val="0"/>
        </w:rPr>
        <w:t xml:space="preserve">cored 60 goals in all co</w:t>
      </w:r>
      <w:r w:rsidDel="00000000" w:rsidR="00000000" w:rsidRPr="00000000">
        <w:rPr>
          <w:color w:val="212121"/>
          <w:sz w:val="2"/>
          <w:szCs w:val="2"/>
          <w:rtl w:val="0"/>
        </w:rPr>
        <w:t xml:space="preserve">m</w:t>
      </w:r>
      <w:r w:rsidDel="00000000" w:rsidR="00000000" w:rsidRPr="00000000">
        <w:rPr>
          <w:color w:val="000000"/>
          <w:sz w:val="2"/>
          <w:szCs w:val="2"/>
          <w:rtl w:val="0"/>
        </w:rPr>
        <w:t xml:space="preserve">p</w:t>
      </w:r>
      <w:r w:rsidDel="00000000" w:rsidR="00000000" w:rsidRPr="00000000">
        <w:rPr>
          <w:color w:val="232323"/>
          <w:sz w:val="2"/>
          <w:szCs w:val="2"/>
          <w:rtl w:val="0"/>
        </w:rPr>
        <w:t xml:space="preserve">e</w:t>
      </w:r>
      <w:r w:rsidDel="00000000" w:rsidR="00000000" w:rsidRPr="00000000">
        <w:rPr>
          <w:color w:val="b3b3b3"/>
          <w:sz w:val="2"/>
          <w:szCs w:val="2"/>
          <w:rtl w:val="0"/>
        </w:rPr>
        <w:t xml:space="preserve">t</w:t>
      </w:r>
      <w:r w:rsidDel="00000000" w:rsidR="00000000" w:rsidRPr="00000000">
        <w:rPr>
          <w:color w:val="ffffff"/>
          <w:sz w:val="2"/>
          <w:szCs w:val="2"/>
          <w:rtl w:val="0"/>
        </w:rPr>
        <w:t xml:space="preserve">i</w:t>
      </w:r>
      <w:r w:rsidDel="00000000" w:rsidR="00000000" w:rsidRPr="00000000">
        <w:rPr>
          <w:color w:val="f2f2f2"/>
          <w:sz w:val="2"/>
          <w:szCs w:val="2"/>
          <w:rtl w:val="0"/>
        </w:rPr>
        <w:t xml:space="preserve">t</w:t>
      </w:r>
      <w:r w:rsidDel="00000000" w:rsidR="00000000" w:rsidRPr="00000000">
        <w:rPr>
          <w:color w:val="e1e1e1"/>
          <w:sz w:val="2"/>
          <w:szCs w:val="2"/>
          <w:rtl w:val="0"/>
        </w:rPr>
        <w:t xml:space="preserve">i</w:t>
      </w:r>
      <w:r w:rsidDel="00000000" w:rsidR="00000000" w:rsidRPr="00000000">
        <w:rPr>
          <w:color w:val="fdfdfd"/>
          <w:sz w:val="2"/>
          <w:szCs w:val="2"/>
          <w:rtl w:val="0"/>
        </w:rPr>
        <w:t xml:space="preserve">o</w:t>
      </w:r>
      <w:r w:rsidDel="00000000" w:rsidR="00000000" w:rsidRPr="00000000">
        <w:rPr>
          <w:color w:val="f8f8f8"/>
          <w:sz w:val="2"/>
          <w:szCs w:val="2"/>
          <w:rtl w:val="0"/>
        </w:rPr>
        <w:t xml:space="preserve">ns in season in 2013 seaso</w:t>
      </w:r>
      <w:r w:rsidDel="00000000" w:rsidR="00000000" w:rsidRPr="00000000">
        <w:rPr>
          <w:sz w:val="16"/>
          <w:szCs w:val="16"/>
          <w:rtl w:val="0"/>
        </w:rPr>
        <w:br w:type="textWrapping"/>
      </w:r>
      <w:r w:rsidDel="00000000" w:rsidR="00000000" w:rsidRPr="00000000">
        <w:rPr>
          <w:color w:val="f8f8f8"/>
          <w:sz w:val="2"/>
          <w:szCs w:val="2"/>
          <w:rtl w:val="0"/>
        </w:rPr>
        <w:t xml:space="preserve">ns he sc</w:t>
      </w:r>
      <w:r w:rsidDel="00000000" w:rsidR="00000000" w:rsidRPr="00000000">
        <w:rPr>
          <w:color w:val="eeeeee"/>
          <w:sz w:val="2"/>
          <w:szCs w:val="2"/>
          <w:rtl w:val="0"/>
        </w:rPr>
        <w:t xml:space="preserve">o</w:t>
      </w:r>
      <w:r w:rsidDel="00000000" w:rsidR="00000000" w:rsidRPr="00000000">
        <w:rPr>
          <w:color w:val="d8d8d8"/>
          <w:sz w:val="2"/>
          <w:szCs w:val="2"/>
          <w:rtl w:val="0"/>
        </w:rPr>
        <w:t xml:space="preserve">r</w:t>
      </w:r>
      <w:r w:rsidDel="00000000" w:rsidR="00000000" w:rsidRPr="00000000">
        <w:rPr>
          <w:color w:val="9f9f9f"/>
          <w:sz w:val="2"/>
          <w:szCs w:val="2"/>
          <w:rtl w:val="0"/>
        </w:rPr>
        <w:t xml:space="preserve">e</w:t>
      </w:r>
      <w:r w:rsidDel="00000000" w:rsidR="00000000" w:rsidRPr="00000000">
        <w:rPr>
          <w:color w:val="474747"/>
          <w:sz w:val="2"/>
          <w:szCs w:val="2"/>
          <w:rtl w:val="0"/>
        </w:rPr>
        <w:t xml:space="preserve">d</w:t>
      </w:r>
      <w:r w:rsidDel="00000000" w:rsidR="00000000" w:rsidRPr="00000000">
        <w:rPr>
          <w:color w:val="000000"/>
          <w:sz w:val="2"/>
          <w:szCs w:val="2"/>
          <w:rtl w:val="0"/>
        </w:rPr>
        <w:t xml:space="preserve"> st</w:t>
      </w:r>
      <w:r w:rsidDel="00000000" w:rsidR="00000000" w:rsidRPr="00000000">
        <w:rPr>
          <w:color w:val="141414"/>
          <w:sz w:val="2"/>
          <w:szCs w:val="2"/>
          <w:rtl w:val="0"/>
        </w:rPr>
        <w:t xml:space="preserve">a</w:t>
      </w:r>
      <w:r w:rsidDel="00000000" w:rsidR="00000000" w:rsidRPr="00000000">
        <w:rPr>
          <w:color w:val="080808"/>
          <w:sz w:val="2"/>
          <w:szCs w:val="2"/>
          <w:rtl w:val="0"/>
        </w:rPr>
        <w:t xml:space="preserve">ggering 51 goals</w:t>
      </w:r>
      <w:r w:rsidDel="00000000" w:rsidR="00000000" w:rsidRPr="00000000">
        <w:rPr>
          <w:color w:val="140018"/>
          <w:sz w:val="2"/>
          <w:szCs w:val="2"/>
          <w:rtl w:val="0"/>
        </w:rPr>
        <w:t xml:space="preserve"> </w:t>
      </w:r>
      <w:r w:rsidDel="00000000" w:rsidR="00000000" w:rsidRPr="00000000">
        <w:rPr>
          <w:color w:val="0f0012"/>
          <w:sz w:val="2"/>
          <w:szCs w:val="2"/>
          <w:rtl w:val="0"/>
        </w:rPr>
        <w:t xml:space="preserve">i</w:t>
      </w:r>
      <w:r w:rsidDel="00000000" w:rsidR="00000000" w:rsidRPr="00000000">
        <w:rPr>
          <w:color w:val="0a000c"/>
          <w:sz w:val="2"/>
          <w:szCs w:val="2"/>
          <w:rtl w:val="0"/>
        </w:rPr>
        <w:t xml:space="preserve">n</w:t>
      </w:r>
      <w:r w:rsidDel="00000000" w:rsidR="00000000" w:rsidRPr="00000000">
        <w:rPr>
          <w:color w:val="080109"/>
          <w:sz w:val="2"/>
          <w:szCs w:val="2"/>
          <w:rtl w:val="0"/>
        </w:rPr>
        <w:t xml:space="preserve"> </w:t>
      </w:r>
      <w:r w:rsidDel="00000000" w:rsidR="00000000" w:rsidRPr="00000000">
        <w:rPr>
          <w:color w:val="121411"/>
          <w:sz w:val="2"/>
          <w:szCs w:val="2"/>
          <w:rtl w:val="0"/>
        </w:rPr>
        <w:t xml:space="preserve">t</w:t>
      </w:r>
      <w:r w:rsidDel="00000000" w:rsidR="00000000" w:rsidRPr="00000000">
        <w:rPr>
          <w:color w:val="233120"/>
          <w:sz w:val="2"/>
          <w:szCs w:val="2"/>
          <w:rtl w:val="0"/>
        </w:rPr>
        <w:t xml:space="preserve">h</w:t>
      </w:r>
      <w:r w:rsidDel="00000000" w:rsidR="00000000" w:rsidRPr="00000000">
        <w:rPr>
          <w:color w:val="32502e"/>
          <w:sz w:val="2"/>
          <w:szCs w:val="2"/>
          <w:rtl w:val="0"/>
        </w:rPr>
        <w:t xml:space="preserve">e</w:t>
      </w:r>
      <w:r w:rsidDel="00000000" w:rsidR="00000000" w:rsidRPr="00000000">
        <w:rPr>
          <w:color w:val="396532"/>
          <w:sz w:val="2"/>
          <w:szCs w:val="2"/>
          <w:rtl w:val="0"/>
        </w:rPr>
        <w:t xml:space="preserve"> </w:t>
      </w:r>
      <w:r w:rsidDel="00000000" w:rsidR="00000000" w:rsidRPr="00000000">
        <w:rPr>
          <w:color w:val="225d19"/>
          <w:sz w:val="2"/>
          <w:szCs w:val="2"/>
          <w:rtl w:val="0"/>
        </w:rPr>
        <w:t xml:space="preserve">s</w:t>
      </w:r>
      <w:r w:rsidDel="00000000" w:rsidR="00000000" w:rsidRPr="00000000">
        <w:rPr>
          <w:color w:val="1a640f"/>
          <w:sz w:val="2"/>
          <w:szCs w:val="2"/>
          <w:rtl w:val="0"/>
        </w:rPr>
        <w:t xml:space="preserve">e</w:t>
      </w:r>
      <w:r w:rsidDel="00000000" w:rsidR="00000000" w:rsidRPr="00000000">
        <w:rPr>
          <w:color w:val="126a04"/>
          <w:sz w:val="2"/>
          <w:szCs w:val="2"/>
          <w:rtl w:val="0"/>
        </w:rPr>
        <w:t xml:space="preserve">a</w:t>
      </w:r>
      <w:r w:rsidDel="00000000" w:rsidR="00000000" w:rsidRPr="00000000">
        <w:rPr>
          <w:color w:val="0b6f00"/>
          <w:sz w:val="2"/>
          <w:szCs w:val="2"/>
          <w:rtl w:val="0"/>
        </w:rPr>
        <w:t xml:space="preserve">s</w:t>
      </w:r>
      <w:r w:rsidDel="00000000" w:rsidR="00000000" w:rsidRPr="00000000">
        <w:rPr>
          <w:color w:val="047500"/>
          <w:sz w:val="2"/>
          <w:szCs w:val="2"/>
          <w:rtl w:val="0"/>
        </w:rPr>
        <w:t xml:space="preserve">o</w:t>
      </w:r>
      <w:r w:rsidDel="00000000" w:rsidR="00000000" w:rsidRPr="00000000">
        <w:rPr>
          <w:color w:val="007800"/>
          <w:sz w:val="2"/>
          <w:szCs w:val="2"/>
          <w:rtl w:val="0"/>
        </w:rPr>
        <w:t xml:space="preserve">n</w:t>
      </w:r>
      <w:r w:rsidDel="00000000" w:rsidR="00000000" w:rsidRPr="00000000">
        <w:rPr>
          <w:color w:val="007b00"/>
          <w:sz w:val="2"/>
          <w:szCs w:val="2"/>
          <w:rtl w:val="0"/>
        </w:rPr>
        <w:t xml:space="preserve">,</w:t>
      </w:r>
      <w:r w:rsidDel="00000000" w:rsidR="00000000" w:rsidRPr="00000000">
        <w:rPr>
          <w:color w:val="007c00"/>
          <w:sz w:val="2"/>
          <w:szCs w:val="2"/>
          <w:rtl w:val="0"/>
        </w:rPr>
        <w:t xml:space="preserve"> </w:t>
      </w:r>
      <w:r w:rsidDel="00000000" w:rsidR="00000000" w:rsidRPr="00000000">
        <w:rPr>
          <w:color w:val="097000"/>
          <w:sz w:val="2"/>
          <w:szCs w:val="2"/>
          <w:rtl w:val="0"/>
        </w:rPr>
        <w:t xml:space="preserve">in the Champions League Ronaldo </w:t>
      </w:r>
      <w:r w:rsidDel="00000000" w:rsidR="00000000" w:rsidRPr="00000000">
        <w:rPr>
          <w:color w:val="2b2b2b"/>
          <w:sz w:val="2"/>
          <w:szCs w:val="2"/>
          <w:rtl w:val="0"/>
        </w:rPr>
        <w:t xml:space="preserve">s</w:t>
      </w:r>
      <w:r w:rsidDel="00000000" w:rsidR="00000000" w:rsidRPr="00000000">
        <w:rPr>
          <w:color w:val="1f1f1f"/>
          <w:sz w:val="2"/>
          <w:szCs w:val="2"/>
          <w:rtl w:val="0"/>
        </w:rPr>
        <w:t xml:space="preserve">c</w:t>
      </w:r>
      <w:r w:rsidDel="00000000" w:rsidR="00000000" w:rsidRPr="00000000">
        <w:rPr>
          <w:color w:val="0c0c0c"/>
          <w:sz w:val="2"/>
          <w:szCs w:val="2"/>
          <w:rtl w:val="0"/>
        </w:rPr>
        <w:t xml:space="preserve">o</w:t>
      </w:r>
      <w:r w:rsidDel="00000000" w:rsidR="00000000" w:rsidRPr="00000000">
        <w:rPr>
          <w:color w:val="000000"/>
          <w:sz w:val="2"/>
          <w:szCs w:val="2"/>
          <w:rtl w:val="0"/>
        </w:rPr>
        <w:t xml:space="preserve">red </w:t>
      </w:r>
      <w:r w:rsidDel="00000000" w:rsidR="00000000" w:rsidRPr="00000000">
        <w:rPr>
          <w:color w:val="050505"/>
          <w:sz w:val="2"/>
          <w:szCs w:val="2"/>
          <w:rtl w:val="0"/>
        </w:rPr>
        <w:t xml:space="preserve">1</w:t>
      </w:r>
      <w:r w:rsidDel="00000000" w:rsidR="00000000" w:rsidRPr="00000000">
        <w:rPr>
          <w:color w:val="080808"/>
          <w:sz w:val="2"/>
          <w:szCs w:val="2"/>
          <w:rtl w:val="0"/>
        </w:rPr>
        <w:t xml:space="preserve">7 goals which ma</w:t>
      </w:r>
      <w:r w:rsidDel="00000000" w:rsidR="00000000" w:rsidRPr="00000000">
        <w:rPr>
          <w:color w:val="060606"/>
          <w:sz w:val="2"/>
          <w:szCs w:val="2"/>
          <w:rtl w:val="0"/>
        </w:rPr>
        <w:t xml:space="preserve">d</w:t>
      </w:r>
      <w:r w:rsidDel="00000000" w:rsidR="00000000" w:rsidRPr="00000000">
        <w:rPr>
          <w:color w:val="020202"/>
          <w:sz w:val="2"/>
          <w:szCs w:val="2"/>
          <w:rtl w:val="0"/>
        </w:rPr>
        <w:t xml:space="preserve">e</w:t>
      </w:r>
      <w:r w:rsidDel="00000000" w:rsidR="00000000" w:rsidRPr="00000000">
        <w:rPr>
          <w:color w:val="000000"/>
          <w:sz w:val="2"/>
          <w:szCs w:val="2"/>
          <w:rtl w:val="0"/>
        </w:rPr>
        <w:t xml:space="preserve"> </w:t>
      </w:r>
      <w:r w:rsidDel="00000000" w:rsidR="00000000" w:rsidRPr="00000000">
        <w:rPr>
          <w:color w:val="040404"/>
          <w:sz w:val="2"/>
          <w:szCs w:val="2"/>
          <w:rtl w:val="0"/>
        </w:rPr>
        <w:t xml:space="preserve">h</w:t>
      </w:r>
      <w:r w:rsidDel="00000000" w:rsidR="00000000" w:rsidRPr="00000000">
        <w:rPr>
          <w:color w:val="131313"/>
          <w:sz w:val="2"/>
          <w:szCs w:val="2"/>
          <w:rtl w:val="0"/>
        </w:rPr>
        <w:t xml:space="preserve">i</w:t>
      </w:r>
      <w:r w:rsidDel="00000000" w:rsidR="00000000" w:rsidRPr="00000000">
        <w:rPr>
          <w:color w:val="2b2b2b"/>
          <w:sz w:val="2"/>
          <w:szCs w:val="2"/>
          <w:rtl w:val="0"/>
        </w:rPr>
        <w:t xml:space="preserve">m</w:t>
      </w:r>
      <w:r w:rsidDel="00000000" w:rsidR="00000000" w:rsidRPr="00000000">
        <w:rPr>
          <w:color w:val="434343"/>
          <w:sz w:val="2"/>
          <w:szCs w:val="2"/>
          <w:rtl w:val="0"/>
        </w:rPr>
        <w:t xml:space="preserve"> </w:t>
      </w:r>
      <w:r w:rsidDel="00000000" w:rsidR="00000000" w:rsidRPr="00000000">
        <w:rPr>
          <w:color w:val="525252"/>
          <w:sz w:val="2"/>
          <w:szCs w:val="2"/>
          <w:rtl w:val="0"/>
        </w:rPr>
        <w:t xml:space="preserve">t</w:t>
      </w:r>
      <w:r w:rsidDel="00000000" w:rsidR="00000000" w:rsidRPr="00000000">
        <w:rPr>
          <w:color w:val="097000"/>
          <w:sz w:val="2"/>
          <w:szCs w:val="2"/>
          <w:rtl w:val="0"/>
        </w:rPr>
        <w:t xml:space="preserve">he highest score ever in a single season of the tournament He has a total of 89 goals in the tournament overall in the 2014 World Cup Portugal were knocked out in the first round with him scoring only one goal, he has scored 50 goal</w:t>
      </w:r>
      <w:r w:rsidDel="00000000" w:rsidR="00000000" w:rsidRPr="00000000">
        <w:rPr>
          <w:color w:val="0c7300"/>
          <w:sz w:val="2"/>
          <w:szCs w:val="2"/>
          <w:rtl w:val="0"/>
        </w:rPr>
        <w:t xml:space="preserve">s</w:t>
      </w:r>
      <w:r w:rsidDel="00000000" w:rsidR="00000000" w:rsidRPr="00000000">
        <w:rPr>
          <w:color w:val="127903"/>
          <w:sz w:val="2"/>
          <w:szCs w:val="2"/>
          <w:rtl w:val="0"/>
        </w:rPr>
        <w:t xml:space="preserve"> </w:t>
      </w:r>
      <w:r w:rsidDel="00000000" w:rsidR="00000000" w:rsidRPr="00000000">
        <w:rPr>
          <w:color w:val="1b820c"/>
          <w:sz w:val="2"/>
          <w:szCs w:val="2"/>
          <w:rtl w:val="0"/>
        </w:rPr>
        <w:t xml:space="preserve">f</w:t>
      </w:r>
      <w:r w:rsidDel="00000000" w:rsidR="00000000" w:rsidRPr="00000000">
        <w:rPr>
          <w:color w:val="1d840e"/>
          <w:sz w:val="2"/>
          <w:szCs w:val="2"/>
          <w:rtl w:val="0"/>
        </w:rPr>
        <w:t xml:space="preserve">o</w:t>
      </w:r>
      <w:r w:rsidDel="00000000" w:rsidR="00000000" w:rsidRPr="00000000">
        <w:rPr>
          <w:color w:val="167d07"/>
          <w:sz w:val="2"/>
          <w:szCs w:val="2"/>
          <w:rtl w:val="0"/>
        </w:rPr>
        <w:t xml:space="preserve">r</w:t>
      </w:r>
      <w:r w:rsidDel="00000000" w:rsidR="00000000" w:rsidRPr="00000000">
        <w:rPr>
          <w:color w:val="056c00"/>
          <w:sz w:val="2"/>
          <w:szCs w:val="2"/>
          <w:rtl w:val="0"/>
        </w:rPr>
        <w:t xml:space="preserve"> </w:t>
      </w:r>
      <w:r w:rsidDel="00000000" w:rsidR="00000000" w:rsidRPr="00000000">
        <w:rPr>
          <w:color w:val="005900"/>
          <w:sz w:val="2"/>
          <w:szCs w:val="2"/>
          <w:rtl w:val="0"/>
        </w:rPr>
        <w:t xml:space="preserve">P</w:t>
      </w:r>
      <w:r w:rsidDel="00000000" w:rsidR="00000000" w:rsidRPr="00000000">
        <w:rPr>
          <w:color w:val="004d00"/>
          <w:sz w:val="2"/>
          <w:szCs w:val="2"/>
          <w:rtl w:val="0"/>
        </w:rPr>
        <w:t xml:space="preserve">o</w:t>
      </w:r>
      <w:r w:rsidDel="00000000" w:rsidR="00000000" w:rsidRPr="00000000">
        <w:rPr>
          <w:color w:val="080808"/>
          <w:sz w:val="2"/>
          <w:szCs w:val="2"/>
          <w:rtl w:val="0"/>
        </w:rPr>
        <w:t xml:space="preserve">rtugal in his career and</w:t>
      </w:r>
      <w:r w:rsidDel="00000000" w:rsidR="00000000" w:rsidRPr="00000000">
        <w:rPr>
          <w:color w:val="1d1d1d"/>
          <w:sz w:val="2"/>
          <w:szCs w:val="2"/>
          <w:rtl w:val="0"/>
        </w:rPr>
        <w:t xml:space="preserve"> </w:t>
      </w:r>
      <w:r w:rsidDel="00000000" w:rsidR="00000000" w:rsidRPr="00000000">
        <w:rPr>
          <w:color w:val="000000"/>
          <w:sz w:val="2"/>
          <w:szCs w:val="2"/>
          <w:rtl w:val="0"/>
        </w:rPr>
        <w:t xml:space="preserve">t</w:t>
      </w:r>
      <w:r w:rsidDel="00000000" w:rsidR="00000000" w:rsidRPr="00000000">
        <w:rPr>
          <w:color w:val="2f2f2f"/>
          <w:sz w:val="2"/>
          <w:szCs w:val="2"/>
          <w:rtl w:val="0"/>
        </w:rPr>
        <w:t xml:space="preserve">h</w:t>
      </w:r>
      <w:r w:rsidDel="00000000" w:rsidR="00000000" w:rsidRPr="00000000">
        <w:rPr>
          <w:color w:val="c6c6c6"/>
          <w:sz w:val="2"/>
          <w:szCs w:val="2"/>
          <w:rtl w:val="0"/>
        </w:rPr>
        <w:t xml:space="preserve">a</w:t>
      </w:r>
      <w:r w:rsidDel="00000000" w:rsidR="00000000" w:rsidRPr="00000000">
        <w:rPr>
          <w:color w:val="ffffff"/>
          <w:sz w:val="2"/>
          <w:szCs w:val="2"/>
          <w:rtl w:val="0"/>
        </w:rPr>
        <w:t xml:space="preserve">t</w:t>
      </w:r>
      <w:r w:rsidDel="00000000" w:rsidR="00000000" w:rsidRPr="00000000">
        <w:rPr>
          <w:color w:val="fefefe"/>
          <w:sz w:val="2"/>
          <w:szCs w:val="2"/>
          <w:rtl w:val="0"/>
        </w:rPr>
        <w:t xml:space="preserve"> </w:t>
      </w:r>
      <w:r w:rsidDel="00000000" w:rsidR="00000000" w:rsidRPr="00000000">
        <w:rPr>
          <w:color w:val="e4e4e4"/>
          <w:sz w:val="2"/>
          <w:szCs w:val="2"/>
          <w:rtl w:val="0"/>
        </w:rPr>
        <w:t xml:space="preserve">i</w:t>
      </w:r>
      <w:r w:rsidDel="00000000" w:rsidR="00000000" w:rsidRPr="00000000">
        <w:rPr>
          <w:color w:val="f9f9f9"/>
          <w:sz w:val="2"/>
          <w:szCs w:val="2"/>
          <w:rtl w:val="0"/>
        </w:rPr>
        <w:t xml:space="preserve">s</w:t>
      </w:r>
      <w:r w:rsidDel="00000000" w:rsidR="00000000" w:rsidRPr="00000000">
        <w:rPr>
          <w:color w:val="f8f8f8"/>
          <w:sz w:val="2"/>
          <w:szCs w:val="2"/>
          <w:rtl w:val="0"/>
        </w:rPr>
        <w:t xml:space="preserve"> the highest for any Portu</w:t>
      </w:r>
      <w:r w:rsidDel="00000000" w:rsidR="00000000" w:rsidRPr="00000000">
        <w:rPr>
          <w:sz w:val="16"/>
          <w:szCs w:val="16"/>
          <w:rtl w:val="0"/>
        </w:rPr>
        <w:br w:type="textWrapping"/>
      </w:r>
      <w:r w:rsidDel="00000000" w:rsidR="00000000" w:rsidRPr="00000000">
        <w:rPr>
          <w:color w:val="f8f8f8"/>
          <w:sz w:val="2"/>
          <w:szCs w:val="2"/>
          <w:rtl w:val="0"/>
        </w:rPr>
        <w:t xml:space="preserve">guese pl</w:t>
      </w:r>
      <w:r w:rsidDel="00000000" w:rsidR="00000000" w:rsidRPr="00000000">
        <w:rPr>
          <w:color w:val="f1f1f1"/>
          <w:sz w:val="2"/>
          <w:szCs w:val="2"/>
          <w:rtl w:val="0"/>
        </w:rPr>
        <w:t xml:space="preserve">a</w:t>
      </w:r>
      <w:r w:rsidDel="00000000" w:rsidR="00000000" w:rsidRPr="00000000">
        <w:rPr>
          <w:color w:val="e7e7e7"/>
          <w:sz w:val="2"/>
          <w:szCs w:val="2"/>
          <w:rtl w:val="0"/>
        </w:rPr>
        <w:t xml:space="preserve">y</w:t>
      </w:r>
      <w:r w:rsidDel="00000000" w:rsidR="00000000" w:rsidRPr="00000000">
        <w:rPr>
          <w:color w:val="b7b7b7"/>
          <w:sz w:val="2"/>
          <w:szCs w:val="2"/>
          <w:rtl w:val="0"/>
        </w:rPr>
        <w:t xml:space="preserve">e</w:t>
      </w:r>
      <w:r w:rsidDel="00000000" w:rsidR="00000000" w:rsidRPr="00000000">
        <w:rPr>
          <w:color w:val="565656"/>
          <w:sz w:val="2"/>
          <w:szCs w:val="2"/>
          <w:rtl w:val="0"/>
        </w:rPr>
        <w:t xml:space="preserve">r</w:t>
      </w:r>
      <w:r w:rsidDel="00000000" w:rsidR="00000000" w:rsidRPr="00000000">
        <w:rPr>
          <w:color w:val="000000"/>
          <w:sz w:val="2"/>
          <w:szCs w:val="2"/>
          <w:rtl w:val="0"/>
        </w:rPr>
        <w:t xml:space="preserve"> In</w:t>
      </w:r>
      <w:r w:rsidDel="00000000" w:rsidR="00000000" w:rsidRPr="00000000">
        <w:rPr>
          <w:color w:val="1d1d1d"/>
          <w:sz w:val="2"/>
          <w:szCs w:val="2"/>
          <w:rtl w:val="0"/>
        </w:rPr>
        <w:t xml:space="preserve"> </w:t>
      </w:r>
      <w:r w:rsidDel="00000000" w:rsidR="00000000" w:rsidRPr="00000000">
        <w:rPr>
          <w:color w:val="080808"/>
          <w:sz w:val="2"/>
          <w:szCs w:val="2"/>
          <w:rtl w:val="0"/>
        </w:rPr>
        <w:t xml:space="preserve">the league seaso</w:t>
      </w:r>
      <w:r w:rsidDel="00000000" w:rsidR="00000000" w:rsidRPr="00000000">
        <w:rPr>
          <w:color w:val="140018"/>
          <w:sz w:val="2"/>
          <w:szCs w:val="2"/>
          <w:rtl w:val="0"/>
        </w:rPr>
        <w:t xml:space="preserve">n</w:t>
      </w:r>
      <w:r w:rsidDel="00000000" w:rsidR="00000000" w:rsidRPr="00000000">
        <w:rPr>
          <w:color w:val="0f0012"/>
          <w:sz w:val="2"/>
          <w:szCs w:val="2"/>
          <w:rtl w:val="0"/>
        </w:rPr>
        <w:t xml:space="preserve">s</w:t>
      </w:r>
      <w:r w:rsidDel="00000000" w:rsidR="00000000" w:rsidRPr="00000000">
        <w:rPr>
          <w:color w:val="0a000c"/>
          <w:sz w:val="2"/>
          <w:szCs w:val="2"/>
          <w:rtl w:val="0"/>
        </w:rPr>
        <w:t xml:space="preserve"> </w:t>
      </w:r>
      <w:r w:rsidDel="00000000" w:rsidR="00000000" w:rsidRPr="00000000">
        <w:rPr>
          <w:color w:val="080109"/>
          <w:sz w:val="2"/>
          <w:szCs w:val="2"/>
          <w:rtl w:val="0"/>
        </w:rPr>
        <w:t xml:space="preserve">t</w:t>
      </w:r>
      <w:r w:rsidDel="00000000" w:rsidR="00000000" w:rsidRPr="00000000">
        <w:rPr>
          <w:color w:val="121411"/>
          <w:sz w:val="2"/>
          <w:szCs w:val="2"/>
          <w:rtl w:val="0"/>
        </w:rPr>
        <w:t xml:space="preserve">h</w:t>
      </w:r>
      <w:r w:rsidDel="00000000" w:rsidR="00000000" w:rsidRPr="00000000">
        <w:rPr>
          <w:color w:val="233120"/>
          <w:sz w:val="2"/>
          <w:szCs w:val="2"/>
          <w:rtl w:val="0"/>
        </w:rPr>
        <w:t xml:space="preserve">a</w:t>
      </w:r>
      <w:r w:rsidDel="00000000" w:rsidR="00000000" w:rsidRPr="00000000">
        <w:rPr>
          <w:color w:val="32502e"/>
          <w:sz w:val="2"/>
          <w:szCs w:val="2"/>
          <w:rtl w:val="0"/>
        </w:rPr>
        <w:t xml:space="preserve">t</w:t>
      </w:r>
      <w:r w:rsidDel="00000000" w:rsidR="00000000" w:rsidRPr="00000000">
        <w:rPr>
          <w:color w:val="396532"/>
          <w:sz w:val="2"/>
          <w:szCs w:val="2"/>
          <w:rtl w:val="0"/>
        </w:rPr>
        <w:t xml:space="preserve"> </w:t>
      </w:r>
      <w:r w:rsidDel="00000000" w:rsidR="00000000" w:rsidRPr="00000000">
        <w:rPr>
          <w:color w:val="225d19"/>
          <w:sz w:val="2"/>
          <w:szCs w:val="2"/>
          <w:rtl w:val="0"/>
        </w:rPr>
        <w:t xml:space="preserve">s</w:t>
      </w:r>
      <w:r w:rsidDel="00000000" w:rsidR="00000000" w:rsidRPr="00000000">
        <w:rPr>
          <w:color w:val="1a640f"/>
          <w:sz w:val="2"/>
          <w:szCs w:val="2"/>
          <w:rtl w:val="0"/>
        </w:rPr>
        <w:t xml:space="preserve">t</w:t>
      </w:r>
      <w:r w:rsidDel="00000000" w:rsidR="00000000" w:rsidRPr="00000000">
        <w:rPr>
          <w:color w:val="126a04"/>
          <w:sz w:val="2"/>
          <w:szCs w:val="2"/>
          <w:rtl w:val="0"/>
        </w:rPr>
        <w:t xml:space="preserve">a</w:t>
      </w:r>
      <w:r w:rsidDel="00000000" w:rsidR="00000000" w:rsidRPr="00000000">
        <w:rPr>
          <w:color w:val="0b6f00"/>
          <w:sz w:val="2"/>
          <w:szCs w:val="2"/>
          <w:rtl w:val="0"/>
        </w:rPr>
        <w:t xml:space="preserve">r</w:t>
      </w:r>
      <w:r w:rsidDel="00000000" w:rsidR="00000000" w:rsidRPr="00000000">
        <w:rPr>
          <w:color w:val="047500"/>
          <w:sz w:val="2"/>
          <w:szCs w:val="2"/>
          <w:rtl w:val="0"/>
        </w:rPr>
        <w:t xml:space="preserve">t</w:t>
      </w:r>
      <w:r w:rsidDel="00000000" w:rsidR="00000000" w:rsidRPr="00000000">
        <w:rPr>
          <w:color w:val="007800"/>
          <w:sz w:val="2"/>
          <w:szCs w:val="2"/>
          <w:rtl w:val="0"/>
        </w:rPr>
        <w:t xml:space="preserve">e</w:t>
      </w:r>
      <w:r w:rsidDel="00000000" w:rsidR="00000000" w:rsidRPr="00000000">
        <w:rPr>
          <w:color w:val="007b00"/>
          <w:sz w:val="2"/>
          <w:szCs w:val="2"/>
          <w:rtl w:val="0"/>
        </w:rPr>
        <w:t xml:space="preserve">d</w:t>
      </w:r>
      <w:r w:rsidDel="00000000" w:rsidR="00000000" w:rsidRPr="00000000">
        <w:rPr>
          <w:color w:val="007c00"/>
          <w:sz w:val="2"/>
          <w:szCs w:val="2"/>
          <w:rtl w:val="0"/>
        </w:rPr>
        <w:t xml:space="preserve"> </w:t>
      </w:r>
      <w:r w:rsidDel="00000000" w:rsidR="00000000" w:rsidRPr="00000000">
        <w:rPr>
          <w:color w:val="097000"/>
          <w:sz w:val="2"/>
          <w:szCs w:val="2"/>
          <w:rtl w:val="0"/>
        </w:rPr>
        <w:t xml:space="preserve">that year Ronaldo was in sublime</w:t>
      </w:r>
      <w:r w:rsidDel="00000000" w:rsidR="00000000" w:rsidRPr="00000000">
        <w:rPr>
          <w:color w:val="2b2b2b"/>
          <w:sz w:val="2"/>
          <w:szCs w:val="2"/>
          <w:rtl w:val="0"/>
        </w:rPr>
        <w:t xml:space="preserve"> </w:t>
      </w:r>
      <w:r w:rsidDel="00000000" w:rsidR="00000000" w:rsidRPr="00000000">
        <w:rPr>
          <w:color w:val="1f1f1f"/>
          <w:sz w:val="2"/>
          <w:szCs w:val="2"/>
          <w:rtl w:val="0"/>
        </w:rPr>
        <w:t xml:space="preserve">f</w:t>
      </w:r>
      <w:r w:rsidDel="00000000" w:rsidR="00000000" w:rsidRPr="00000000">
        <w:rPr>
          <w:color w:val="0c0c0c"/>
          <w:sz w:val="2"/>
          <w:szCs w:val="2"/>
          <w:rtl w:val="0"/>
        </w:rPr>
        <w:t xml:space="preserve">o</w:t>
      </w:r>
      <w:r w:rsidDel="00000000" w:rsidR="00000000" w:rsidRPr="00000000">
        <w:rPr>
          <w:color w:val="000000"/>
          <w:sz w:val="2"/>
          <w:szCs w:val="2"/>
          <w:rtl w:val="0"/>
        </w:rPr>
        <w:t xml:space="preserve">rm a</w:t>
      </w:r>
      <w:r w:rsidDel="00000000" w:rsidR="00000000" w:rsidRPr="00000000">
        <w:rPr>
          <w:color w:val="050505"/>
          <w:sz w:val="2"/>
          <w:szCs w:val="2"/>
          <w:rtl w:val="0"/>
        </w:rPr>
        <w:t xml:space="preserve">s</w:t>
      </w:r>
      <w:r w:rsidDel="00000000" w:rsidR="00000000" w:rsidRPr="00000000">
        <w:rPr>
          <w:color w:val="080808"/>
          <w:sz w:val="2"/>
          <w:szCs w:val="2"/>
          <w:rtl w:val="0"/>
        </w:rPr>
        <w:t xml:space="preserve"> he notched up 6</w:t>
      </w:r>
      <w:r w:rsidDel="00000000" w:rsidR="00000000" w:rsidRPr="00000000">
        <w:rPr>
          <w:color w:val="060606"/>
          <w:sz w:val="2"/>
          <w:szCs w:val="2"/>
          <w:rtl w:val="0"/>
        </w:rPr>
        <w:t xml:space="preserve">1</w:t>
      </w:r>
      <w:r w:rsidDel="00000000" w:rsidR="00000000" w:rsidRPr="00000000">
        <w:rPr>
          <w:color w:val="020202"/>
          <w:sz w:val="2"/>
          <w:szCs w:val="2"/>
          <w:rtl w:val="0"/>
        </w:rPr>
        <w:t xml:space="preserve"> </w:t>
      </w:r>
      <w:r w:rsidDel="00000000" w:rsidR="00000000" w:rsidRPr="00000000">
        <w:rPr>
          <w:color w:val="000000"/>
          <w:sz w:val="2"/>
          <w:szCs w:val="2"/>
          <w:rtl w:val="0"/>
        </w:rPr>
        <w:t xml:space="preserve">g</w:t>
      </w:r>
      <w:r w:rsidDel="00000000" w:rsidR="00000000" w:rsidRPr="00000000">
        <w:rPr>
          <w:color w:val="040404"/>
          <w:sz w:val="2"/>
          <w:szCs w:val="2"/>
          <w:rtl w:val="0"/>
        </w:rPr>
        <w:t xml:space="preserve">o</w:t>
      </w:r>
      <w:r w:rsidDel="00000000" w:rsidR="00000000" w:rsidRPr="00000000">
        <w:rPr>
          <w:color w:val="131313"/>
          <w:sz w:val="2"/>
          <w:szCs w:val="2"/>
          <w:rtl w:val="0"/>
        </w:rPr>
        <w:t xml:space="preserve">a</w:t>
      </w:r>
      <w:r w:rsidDel="00000000" w:rsidR="00000000" w:rsidRPr="00000000">
        <w:rPr>
          <w:color w:val="2b2b2b"/>
          <w:sz w:val="2"/>
          <w:szCs w:val="2"/>
          <w:rtl w:val="0"/>
        </w:rPr>
        <w:t xml:space="preserve">l</w:t>
      </w:r>
      <w:r w:rsidDel="00000000" w:rsidR="00000000" w:rsidRPr="00000000">
        <w:rPr>
          <w:color w:val="434343"/>
          <w:sz w:val="2"/>
          <w:szCs w:val="2"/>
          <w:rtl w:val="0"/>
        </w:rPr>
        <w:t xml:space="preserve">s</w:t>
      </w:r>
      <w:r w:rsidDel="00000000" w:rsidR="00000000" w:rsidRPr="00000000">
        <w:rPr>
          <w:color w:val="525252"/>
          <w:sz w:val="2"/>
          <w:szCs w:val="2"/>
          <w:rtl w:val="0"/>
        </w:rPr>
        <w:t xml:space="preserve"> </w:t>
      </w:r>
      <w:r w:rsidDel="00000000" w:rsidR="00000000" w:rsidRPr="00000000">
        <w:rPr>
          <w:color w:val="097000"/>
          <w:sz w:val="2"/>
          <w:szCs w:val="2"/>
          <w:rtl w:val="0"/>
        </w:rPr>
        <w:t xml:space="preserve">in total he also became the fastest player to reach the 200 goal milestone in the Spanish league which he reached in 178 games Cristiano Ronaldo has been in relationships with celebrities like Gemma Atkinson and Alice Goodwin both m</w:t>
      </w:r>
      <w:r w:rsidDel="00000000" w:rsidR="00000000" w:rsidRPr="00000000">
        <w:rPr>
          <w:color w:val="0c7300"/>
          <w:sz w:val="2"/>
          <w:szCs w:val="2"/>
          <w:rtl w:val="0"/>
        </w:rPr>
        <w:t xml:space="preserve">o</w:t>
      </w:r>
      <w:r w:rsidDel="00000000" w:rsidR="00000000" w:rsidRPr="00000000">
        <w:rPr>
          <w:color w:val="127903"/>
          <w:sz w:val="2"/>
          <w:szCs w:val="2"/>
          <w:rtl w:val="0"/>
        </w:rPr>
        <w:t xml:space="preserve">d</w:t>
      </w:r>
      <w:r w:rsidDel="00000000" w:rsidR="00000000" w:rsidRPr="00000000">
        <w:rPr>
          <w:color w:val="1b820c"/>
          <w:sz w:val="2"/>
          <w:szCs w:val="2"/>
          <w:rtl w:val="0"/>
        </w:rPr>
        <w:t xml:space="preserve">e</w:t>
      </w:r>
      <w:r w:rsidDel="00000000" w:rsidR="00000000" w:rsidRPr="00000000">
        <w:rPr>
          <w:color w:val="1d840e"/>
          <w:sz w:val="2"/>
          <w:szCs w:val="2"/>
          <w:rtl w:val="0"/>
        </w:rPr>
        <w:t xml:space="preserve">l</w:t>
      </w:r>
      <w:r w:rsidDel="00000000" w:rsidR="00000000" w:rsidRPr="00000000">
        <w:rPr>
          <w:color w:val="167d07"/>
          <w:sz w:val="2"/>
          <w:szCs w:val="2"/>
          <w:rtl w:val="0"/>
        </w:rPr>
        <w:t xml:space="preserve">s</w:t>
      </w:r>
      <w:r w:rsidDel="00000000" w:rsidR="00000000" w:rsidRPr="00000000">
        <w:rPr>
          <w:color w:val="056c00"/>
          <w:sz w:val="2"/>
          <w:szCs w:val="2"/>
          <w:rtl w:val="0"/>
        </w:rPr>
        <w:t xml:space="preserve"> </w:t>
      </w:r>
      <w:r w:rsidDel="00000000" w:rsidR="00000000" w:rsidRPr="00000000">
        <w:rPr>
          <w:color w:val="005900"/>
          <w:sz w:val="2"/>
          <w:szCs w:val="2"/>
          <w:rtl w:val="0"/>
        </w:rPr>
        <w:t xml:space="preserve">i</w:t>
      </w:r>
      <w:r w:rsidDel="00000000" w:rsidR="00000000" w:rsidRPr="00000000">
        <w:rPr>
          <w:color w:val="004d00"/>
          <w:sz w:val="2"/>
          <w:szCs w:val="2"/>
          <w:rtl w:val="0"/>
        </w:rPr>
        <w:t xml:space="preserve">n</w:t>
      </w:r>
      <w:r w:rsidDel="00000000" w:rsidR="00000000" w:rsidRPr="00000000">
        <w:rPr>
          <w:color w:val="080808"/>
          <w:sz w:val="2"/>
          <w:szCs w:val="2"/>
          <w:rtl w:val="0"/>
        </w:rPr>
        <w:t xml:space="preserve"> England, he has two son</w:t>
      </w:r>
      <w:r w:rsidDel="00000000" w:rsidR="00000000" w:rsidRPr="00000000">
        <w:rPr>
          <w:color w:val="1a1a1a"/>
          <w:sz w:val="2"/>
          <w:szCs w:val="2"/>
          <w:rtl w:val="0"/>
        </w:rPr>
        <w:t xml:space="preserve">s</w:t>
      </w:r>
      <w:r w:rsidDel="00000000" w:rsidR="00000000" w:rsidRPr="00000000">
        <w:rPr>
          <w:color w:val="000000"/>
          <w:sz w:val="2"/>
          <w:szCs w:val="2"/>
          <w:rtl w:val="0"/>
        </w:rPr>
        <w:t xml:space="preserve"> </w:t>
      </w:r>
      <w:r w:rsidDel="00000000" w:rsidR="00000000" w:rsidRPr="00000000">
        <w:rPr>
          <w:color w:val="393939"/>
          <w:sz w:val="2"/>
          <w:szCs w:val="2"/>
          <w:rtl w:val="0"/>
        </w:rPr>
        <w:t xml:space="preserve">C</w:t>
      </w:r>
      <w:r w:rsidDel="00000000" w:rsidR="00000000" w:rsidRPr="00000000">
        <w:rPr>
          <w:color w:val="d5d5d5"/>
          <w:sz w:val="2"/>
          <w:szCs w:val="2"/>
          <w:rtl w:val="0"/>
        </w:rPr>
        <w:t xml:space="preserve">r</w:t>
      </w:r>
      <w:r w:rsidDel="00000000" w:rsidR="00000000" w:rsidRPr="00000000">
        <w:rPr>
          <w:color w:val="ffffff"/>
          <w:sz w:val="2"/>
          <w:szCs w:val="2"/>
          <w:rtl w:val="0"/>
        </w:rPr>
        <w:t xml:space="preserve">is</w:t>
      </w:r>
      <w:r w:rsidDel="00000000" w:rsidR="00000000" w:rsidRPr="00000000">
        <w:rPr>
          <w:color w:val="e6e6e6"/>
          <w:sz w:val="2"/>
          <w:szCs w:val="2"/>
          <w:rtl w:val="0"/>
        </w:rPr>
        <w:t xml:space="preserve">t</w:t>
      </w:r>
      <w:r w:rsidDel="00000000" w:rsidR="00000000" w:rsidRPr="00000000">
        <w:rPr>
          <w:color w:val="f6f6f6"/>
          <w:sz w:val="2"/>
          <w:szCs w:val="2"/>
          <w:rtl w:val="0"/>
        </w:rPr>
        <w:t xml:space="preserve">i</w:t>
      </w:r>
      <w:r w:rsidDel="00000000" w:rsidR="00000000" w:rsidRPr="00000000">
        <w:rPr>
          <w:color w:val="f8f8f8"/>
          <w:sz w:val="2"/>
          <w:szCs w:val="2"/>
          <w:rtl w:val="0"/>
        </w:rPr>
        <w:t xml:space="preserve">ano Ronaldo Jr and Matteo </w:t>
      </w:r>
      <w:r w:rsidDel="00000000" w:rsidR="00000000" w:rsidRPr="00000000">
        <w:rPr>
          <w:sz w:val="16"/>
          <w:szCs w:val="16"/>
          <w:rtl w:val="0"/>
        </w:rPr>
        <w:br w:type="textWrapping"/>
      </w:r>
      <w:r w:rsidDel="00000000" w:rsidR="00000000" w:rsidRPr="00000000">
        <w:rPr>
          <w:color w:val="f8f8f8"/>
          <w:sz w:val="2"/>
          <w:szCs w:val="2"/>
          <w:rtl w:val="0"/>
        </w:rPr>
        <w:t xml:space="preserve">RonaldoR</w:t>
      </w:r>
      <w:r w:rsidDel="00000000" w:rsidR="00000000" w:rsidRPr="00000000">
        <w:rPr>
          <w:color w:val="f2f2f2"/>
          <w:sz w:val="2"/>
          <w:szCs w:val="2"/>
          <w:rtl w:val="0"/>
        </w:rPr>
        <w:t xml:space="preserve">o</w:t>
      </w:r>
      <w:r w:rsidDel="00000000" w:rsidR="00000000" w:rsidRPr="00000000">
        <w:rPr>
          <w:color w:val="f0f0f0"/>
          <w:sz w:val="2"/>
          <w:szCs w:val="2"/>
          <w:rtl w:val="0"/>
        </w:rPr>
        <w:t xml:space="preserve">n</w:t>
      </w:r>
      <w:r w:rsidDel="00000000" w:rsidR="00000000" w:rsidRPr="00000000">
        <w:rPr>
          <w:color w:val="c3c3c3"/>
          <w:sz w:val="2"/>
          <w:szCs w:val="2"/>
          <w:rtl w:val="0"/>
        </w:rPr>
        <w:t xml:space="preserve">a</w:t>
      </w:r>
      <w:r w:rsidDel="00000000" w:rsidR="00000000" w:rsidRPr="00000000">
        <w:rPr>
          <w:color w:val="5e5e5e"/>
          <w:sz w:val="2"/>
          <w:szCs w:val="2"/>
          <w:rtl w:val="0"/>
        </w:rPr>
        <w:t xml:space="preserve">l</w:t>
      </w:r>
      <w:r w:rsidDel="00000000" w:rsidR="00000000" w:rsidRPr="00000000">
        <w:rPr>
          <w:color w:val="000000"/>
          <w:sz w:val="2"/>
          <w:szCs w:val="2"/>
          <w:rtl w:val="0"/>
        </w:rPr>
        <w:t xml:space="preserve">do </w:t>
      </w:r>
      <w:r w:rsidDel="00000000" w:rsidR="00000000" w:rsidRPr="00000000">
        <w:rPr>
          <w:color w:val="212121"/>
          <w:sz w:val="2"/>
          <w:szCs w:val="2"/>
          <w:rtl w:val="0"/>
        </w:rPr>
        <w:t xml:space="preserve">w</w:t>
      </w:r>
      <w:r w:rsidDel="00000000" w:rsidR="00000000" w:rsidRPr="00000000">
        <w:rPr>
          <w:color w:val="080808"/>
          <w:sz w:val="2"/>
          <w:szCs w:val="2"/>
          <w:rtl w:val="0"/>
        </w:rPr>
        <w:t xml:space="preserve">as in a romantic</w:t>
      </w:r>
      <w:r w:rsidDel="00000000" w:rsidR="00000000" w:rsidRPr="00000000">
        <w:rPr>
          <w:color w:val="140018"/>
          <w:sz w:val="2"/>
          <w:szCs w:val="2"/>
          <w:rtl w:val="0"/>
        </w:rPr>
        <w:t xml:space="preserve"> </w:t>
      </w:r>
      <w:r w:rsidDel="00000000" w:rsidR="00000000" w:rsidRPr="00000000">
        <w:rPr>
          <w:color w:val="0f0012"/>
          <w:sz w:val="2"/>
          <w:szCs w:val="2"/>
          <w:rtl w:val="0"/>
        </w:rPr>
        <w:t xml:space="preserve">r</w:t>
      </w:r>
      <w:r w:rsidDel="00000000" w:rsidR="00000000" w:rsidRPr="00000000">
        <w:rPr>
          <w:color w:val="0a000c"/>
          <w:sz w:val="2"/>
          <w:szCs w:val="2"/>
          <w:rtl w:val="0"/>
        </w:rPr>
        <w:t xml:space="preserve">e</w:t>
      </w:r>
      <w:r w:rsidDel="00000000" w:rsidR="00000000" w:rsidRPr="00000000">
        <w:rPr>
          <w:color w:val="080109"/>
          <w:sz w:val="2"/>
          <w:szCs w:val="2"/>
          <w:rtl w:val="0"/>
        </w:rPr>
        <w:t xml:space="preserve">l</w:t>
      </w:r>
      <w:r w:rsidDel="00000000" w:rsidR="00000000" w:rsidRPr="00000000">
        <w:rPr>
          <w:color w:val="121411"/>
          <w:sz w:val="2"/>
          <w:szCs w:val="2"/>
          <w:rtl w:val="0"/>
        </w:rPr>
        <w:t xml:space="preserve">a</w:t>
      </w:r>
      <w:r w:rsidDel="00000000" w:rsidR="00000000" w:rsidRPr="00000000">
        <w:rPr>
          <w:color w:val="233120"/>
          <w:sz w:val="2"/>
          <w:szCs w:val="2"/>
          <w:rtl w:val="0"/>
        </w:rPr>
        <w:t xml:space="preserve">t</w:t>
      </w:r>
      <w:r w:rsidDel="00000000" w:rsidR="00000000" w:rsidRPr="00000000">
        <w:rPr>
          <w:color w:val="32502e"/>
          <w:sz w:val="2"/>
          <w:szCs w:val="2"/>
          <w:rtl w:val="0"/>
        </w:rPr>
        <w:t xml:space="preserve">i</w:t>
      </w:r>
      <w:r w:rsidDel="00000000" w:rsidR="00000000" w:rsidRPr="00000000">
        <w:rPr>
          <w:color w:val="396532"/>
          <w:sz w:val="2"/>
          <w:szCs w:val="2"/>
          <w:rtl w:val="0"/>
        </w:rPr>
        <w:t xml:space="preserve">o</w:t>
      </w:r>
      <w:r w:rsidDel="00000000" w:rsidR="00000000" w:rsidRPr="00000000">
        <w:rPr>
          <w:color w:val="225d19"/>
          <w:sz w:val="2"/>
          <w:szCs w:val="2"/>
          <w:rtl w:val="0"/>
        </w:rPr>
        <w:t xml:space="preserve">n</w:t>
      </w:r>
      <w:r w:rsidDel="00000000" w:rsidR="00000000" w:rsidRPr="00000000">
        <w:rPr>
          <w:color w:val="1a640f"/>
          <w:sz w:val="2"/>
          <w:szCs w:val="2"/>
          <w:rtl w:val="0"/>
        </w:rPr>
        <w:t xml:space="preserve">s</w:t>
      </w:r>
      <w:r w:rsidDel="00000000" w:rsidR="00000000" w:rsidRPr="00000000">
        <w:rPr>
          <w:color w:val="126a04"/>
          <w:sz w:val="2"/>
          <w:szCs w:val="2"/>
          <w:rtl w:val="0"/>
        </w:rPr>
        <w:t xml:space="preserve">h</w:t>
      </w:r>
      <w:r w:rsidDel="00000000" w:rsidR="00000000" w:rsidRPr="00000000">
        <w:rPr>
          <w:color w:val="0b6f00"/>
          <w:sz w:val="2"/>
          <w:szCs w:val="2"/>
          <w:rtl w:val="0"/>
        </w:rPr>
        <w:t xml:space="preserve">i</w:t>
      </w:r>
      <w:r w:rsidDel="00000000" w:rsidR="00000000" w:rsidRPr="00000000">
        <w:rPr>
          <w:color w:val="047500"/>
          <w:sz w:val="2"/>
          <w:szCs w:val="2"/>
          <w:rtl w:val="0"/>
        </w:rPr>
        <w:t xml:space="preserve">p</w:t>
      </w:r>
      <w:r w:rsidDel="00000000" w:rsidR="00000000" w:rsidRPr="00000000">
        <w:rPr>
          <w:color w:val="007800"/>
          <w:sz w:val="2"/>
          <w:szCs w:val="2"/>
          <w:rtl w:val="0"/>
        </w:rPr>
        <w:t xml:space="preserve"> </w:t>
      </w:r>
      <w:r w:rsidDel="00000000" w:rsidR="00000000" w:rsidRPr="00000000">
        <w:rPr>
          <w:color w:val="007b00"/>
          <w:sz w:val="2"/>
          <w:szCs w:val="2"/>
          <w:rtl w:val="0"/>
        </w:rPr>
        <w:t xml:space="preserve">w</w:t>
      </w:r>
      <w:r w:rsidDel="00000000" w:rsidR="00000000" w:rsidRPr="00000000">
        <w:rPr>
          <w:color w:val="007c00"/>
          <w:sz w:val="2"/>
          <w:szCs w:val="2"/>
          <w:rtl w:val="0"/>
        </w:rPr>
        <w:t xml:space="preserve">i</w:t>
      </w:r>
      <w:r w:rsidDel="00000000" w:rsidR="00000000" w:rsidRPr="00000000">
        <w:rPr>
          <w:color w:val="097000"/>
          <w:sz w:val="2"/>
          <w:szCs w:val="2"/>
          <w:rtl w:val="0"/>
        </w:rPr>
        <w:t xml:space="preserve">th Russian supermodel Irina Shay</w:t>
      </w:r>
      <w:r w:rsidDel="00000000" w:rsidR="00000000" w:rsidRPr="00000000">
        <w:rPr>
          <w:color w:val="2b2b2b"/>
          <w:sz w:val="2"/>
          <w:szCs w:val="2"/>
          <w:rtl w:val="0"/>
        </w:rPr>
        <w:t xml:space="preserve">k</w:t>
      </w:r>
      <w:r w:rsidDel="00000000" w:rsidR="00000000" w:rsidRPr="00000000">
        <w:rPr>
          <w:color w:val="1f1f1f"/>
          <w:sz w:val="2"/>
          <w:szCs w:val="2"/>
          <w:rtl w:val="0"/>
        </w:rPr>
        <w:t xml:space="preserve"> </w:t>
      </w:r>
      <w:r w:rsidDel="00000000" w:rsidR="00000000" w:rsidRPr="00000000">
        <w:rPr>
          <w:color w:val="0c0c0c"/>
          <w:sz w:val="2"/>
          <w:szCs w:val="2"/>
          <w:rtl w:val="0"/>
        </w:rPr>
        <w:t xml:space="preserve">f</w:t>
      </w:r>
      <w:r w:rsidDel="00000000" w:rsidR="00000000" w:rsidRPr="00000000">
        <w:rPr>
          <w:color w:val="000000"/>
          <w:sz w:val="2"/>
          <w:szCs w:val="2"/>
          <w:rtl w:val="0"/>
        </w:rPr>
        <w:t xml:space="preserve">or f</w:t>
      </w:r>
      <w:r w:rsidDel="00000000" w:rsidR="00000000" w:rsidRPr="00000000">
        <w:rPr>
          <w:color w:val="050505"/>
          <w:sz w:val="2"/>
          <w:szCs w:val="2"/>
          <w:rtl w:val="0"/>
        </w:rPr>
        <w:t xml:space="preserve">i</w:t>
      </w:r>
      <w:r w:rsidDel="00000000" w:rsidR="00000000" w:rsidRPr="00000000">
        <w:rPr>
          <w:color w:val="080808"/>
          <w:sz w:val="2"/>
          <w:szCs w:val="2"/>
          <w:rtl w:val="0"/>
        </w:rPr>
        <w:t xml:space="preserve">ve years from 20</w:t>
      </w:r>
      <w:r w:rsidDel="00000000" w:rsidR="00000000" w:rsidRPr="00000000">
        <w:rPr>
          <w:color w:val="060606"/>
          <w:sz w:val="2"/>
          <w:szCs w:val="2"/>
          <w:rtl w:val="0"/>
        </w:rPr>
        <w:t xml:space="preserve">1</w:t>
      </w:r>
      <w:r w:rsidDel="00000000" w:rsidR="00000000" w:rsidRPr="00000000">
        <w:rPr>
          <w:color w:val="020202"/>
          <w:sz w:val="2"/>
          <w:szCs w:val="2"/>
          <w:rtl w:val="0"/>
        </w:rPr>
        <w:t xml:space="preserve">0</w:t>
      </w:r>
      <w:r w:rsidDel="00000000" w:rsidR="00000000" w:rsidRPr="00000000">
        <w:rPr>
          <w:color w:val="000000"/>
          <w:sz w:val="2"/>
          <w:szCs w:val="2"/>
          <w:rtl w:val="0"/>
        </w:rPr>
        <w:t xml:space="preserve"> </w:t>
      </w:r>
      <w:r w:rsidDel="00000000" w:rsidR="00000000" w:rsidRPr="00000000">
        <w:rPr>
          <w:color w:val="040404"/>
          <w:sz w:val="2"/>
          <w:szCs w:val="2"/>
          <w:rtl w:val="0"/>
        </w:rPr>
        <w:t xml:space="preserve">t</w:t>
      </w:r>
      <w:r w:rsidDel="00000000" w:rsidR="00000000" w:rsidRPr="00000000">
        <w:rPr>
          <w:color w:val="131313"/>
          <w:sz w:val="2"/>
          <w:szCs w:val="2"/>
          <w:rtl w:val="0"/>
        </w:rPr>
        <w:t xml:space="preserve">o</w:t>
      </w:r>
      <w:r w:rsidDel="00000000" w:rsidR="00000000" w:rsidRPr="00000000">
        <w:rPr>
          <w:color w:val="2b2b2b"/>
          <w:sz w:val="2"/>
          <w:szCs w:val="2"/>
          <w:rtl w:val="0"/>
        </w:rPr>
        <w:t xml:space="preserve"> </w:t>
      </w:r>
      <w:r w:rsidDel="00000000" w:rsidR="00000000" w:rsidRPr="00000000">
        <w:rPr>
          <w:color w:val="434343"/>
          <w:sz w:val="2"/>
          <w:szCs w:val="2"/>
          <w:rtl w:val="0"/>
        </w:rPr>
        <w:t xml:space="preserve">2</w:t>
      </w:r>
      <w:r w:rsidDel="00000000" w:rsidR="00000000" w:rsidRPr="00000000">
        <w:rPr>
          <w:color w:val="525252"/>
          <w:sz w:val="2"/>
          <w:szCs w:val="2"/>
          <w:rtl w:val="0"/>
        </w:rPr>
        <w:t xml:space="preserve">0</w:t>
      </w:r>
      <w:r w:rsidDel="00000000" w:rsidR="00000000" w:rsidRPr="00000000">
        <w:rPr>
          <w:color w:val="097000"/>
          <w:sz w:val="2"/>
          <w:szCs w:val="2"/>
          <w:rtl w:val="0"/>
        </w:rPr>
        <w:t xml:space="preserve">15, Cristiano Ronaldo was awarded the Ballon d'Or five times in 2008, 2013-2014 2016 and 2017. Cristiano Ronaldo is a Portuguese football player he was born on February 5th 1985 in Santo Antonio his father's name is Jose Dinis Aveir</w:t>
      </w:r>
      <w:r w:rsidDel="00000000" w:rsidR="00000000" w:rsidRPr="00000000">
        <w:rPr>
          <w:color w:val="0c7300"/>
          <w:sz w:val="2"/>
          <w:szCs w:val="2"/>
          <w:rtl w:val="0"/>
        </w:rPr>
        <w:t xml:space="preserve">o</w:t>
      </w:r>
      <w:r w:rsidDel="00000000" w:rsidR="00000000" w:rsidRPr="00000000">
        <w:rPr>
          <w:color w:val="127903"/>
          <w:sz w:val="2"/>
          <w:szCs w:val="2"/>
          <w:rtl w:val="0"/>
        </w:rPr>
        <w:t xml:space="preserve"> </w:t>
      </w:r>
      <w:r w:rsidDel="00000000" w:rsidR="00000000" w:rsidRPr="00000000">
        <w:rPr>
          <w:color w:val="1b820c"/>
          <w:sz w:val="2"/>
          <w:szCs w:val="2"/>
          <w:rtl w:val="0"/>
        </w:rPr>
        <w:t xml:space="preserve">a</w:t>
      </w:r>
      <w:r w:rsidDel="00000000" w:rsidR="00000000" w:rsidRPr="00000000">
        <w:rPr>
          <w:color w:val="1d840e"/>
          <w:sz w:val="2"/>
          <w:szCs w:val="2"/>
          <w:rtl w:val="0"/>
        </w:rPr>
        <w:t xml:space="preserve">n</w:t>
      </w:r>
      <w:r w:rsidDel="00000000" w:rsidR="00000000" w:rsidRPr="00000000">
        <w:rPr>
          <w:color w:val="167d07"/>
          <w:sz w:val="2"/>
          <w:szCs w:val="2"/>
          <w:rtl w:val="0"/>
        </w:rPr>
        <w:t xml:space="preserve">d</w:t>
      </w:r>
      <w:r w:rsidDel="00000000" w:rsidR="00000000" w:rsidRPr="00000000">
        <w:rPr>
          <w:color w:val="056c00"/>
          <w:sz w:val="2"/>
          <w:szCs w:val="2"/>
          <w:rtl w:val="0"/>
        </w:rPr>
        <w:t xml:space="preserve"> </w:t>
      </w:r>
      <w:r w:rsidDel="00000000" w:rsidR="00000000" w:rsidRPr="00000000">
        <w:rPr>
          <w:color w:val="005900"/>
          <w:sz w:val="2"/>
          <w:szCs w:val="2"/>
          <w:rtl w:val="0"/>
        </w:rPr>
        <w:t xml:space="preserve">h</w:t>
      </w:r>
      <w:r w:rsidDel="00000000" w:rsidR="00000000" w:rsidRPr="00000000">
        <w:rPr>
          <w:color w:val="004d00"/>
          <w:sz w:val="2"/>
          <w:szCs w:val="2"/>
          <w:rtl w:val="0"/>
        </w:rPr>
        <w:t xml:space="preserve">i</w:t>
      </w:r>
      <w:r w:rsidDel="00000000" w:rsidR="00000000" w:rsidRPr="00000000">
        <w:rPr>
          <w:color w:val="080808"/>
          <w:sz w:val="2"/>
          <w:szCs w:val="2"/>
          <w:rtl w:val="0"/>
        </w:rPr>
        <w:t xml:space="preserve">s mother's name is Maria</w:t>
      </w:r>
      <w:r w:rsidDel="00000000" w:rsidR="00000000" w:rsidRPr="00000000">
        <w:rPr>
          <w:color w:val="181818"/>
          <w:sz w:val="2"/>
          <w:szCs w:val="2"/>
          <w:rtl w:val="0"/>
        </w:rPr>
        <w:t xml:space="preserve"> </w:t>
      </w:r>
      <w:r w:rsidDel="00000000" w:rsidR="00000000" w:rsidRPr="00000000">
        <w:rPr>
          <w:color w:val="000000"/>
          <w:sz w:val="2"/>
          <w:szCs w:val="2"/>
          <w:rtl w:val="0"/>
        </w:rPr>
        <w:t xml:space="preserve">D</w:t>
      </w:r>
      <w:r w:rsidDel="00000000" w:rsidR="00000000" w:rsidRPr="00000000">
        <w:rPr>
          <w:color w:val="3e3e3e"/>
          <w:sz w:val="2"/>
          <w:szCs w:val="2"/>
          <w:rtl w:val="0"/>
        </w:rPr>
        <w:t xml:space="preserve">o</w:t>
      </w:r>
      <w:r w:rsidDel="00000000" w:rsidR="00000000" w:rsidRPr="00000000">
        <w:rPr>
          <w:color w:val="dddddd"/>
          <w:sz w:val="2"/>
          <w:szCs w:val="2"/>
          <w:rtl w:val="0"/>
        </w:rPr>
        <w:t xml:space="preserve">l</w:t>
      </w:r>
      <w:r w:rsidDel="00000000" w:rsidR="00000000" w:rsidRPr="00000000">
        <w:rPr>
          <w:color w:val="ffffff"/>
          <w:sz w:val="2"/>
          <w:szCs w:val="2"/>
          <w:rtl w:val="0"/>
        </w:rPr>
        <w:t xml:space="preserve">or</w:t>
      </w:r>
      <w:r w:rsidDel="00000000" w:rsidR="00000000" w:rsidRPr="00000000">
        <w:rPr>
          <w:color w:val="e7e7e7"/>
          <w:sz w:val="2"/>
          <w:szCs w:val="2"/>
          <w:rtl w:val="0"/>
        </w:rPr>
        <w:t xml:space="preserve">e</w:t>
      </w:r>
      <w:r w:rsidDel="00000000" w:rsidR="00000000" w:rsidRPr="00000000">
        <w:rPr>
          <w:color w:val="f4f4f4"/>
          <w:sz w:val="2"/>
          <w:szCs w:val="2"/>
          <w:rtl w:val="0"/>
        </w:rPr>
        <w:t xml:space="preserve">s</w:t>
      </w:r>
      <w:r w:rsidDel="00000000" w:rsidR="00000000" w:rsidRPr="00000000">
        <w:rPr>
          <w:color w:val="f8f8f8"/>
          <w:sz w:val="2"/>
          <w:szCs w:val="2"/>
          <w:rtl w:val="0"/>
        </w:rPr>
        <w:t xml:space="preserve"> dos Santos Aveiro, his fa</w:t>
      </w:r>
      <w:r w:rsidDel="00000000" w:rsidR="00000000" w:rsidRPr="00000000">
        <w:rPr>
          <w:sz w:val="16"/>
          <w:szCs w:val="16"/>
          <w:rtl w:val="0"/>
        </w:rPr>
        <w:br w:type="textWrapping"/>
      </w:r>
      <w:r w:rsidDel="00000000" w:rsidR="00000000" w:rsidRPr="00000000">
        <w:rPr>
          <w:color w:val="f8f8f8"/>
          <w:sz w:val="2"/>
          <w:szCs w:val="2"/>
          <w:rtl w:val="0"/>
        </w:rPr>
        <w:t xml:space="preserve">ther was</w:t>
      </w:r>
      <w:r w:rsidDel="00000000" w:rsidR="00000000" w:rsidRPr="00000000">
        <w:rPr>
          <w:color w:val="c6c6c6"/>
          <w:sz w:val="2"/>
          <w:szCs w:val="2"/>
          <w:rtl w:val="0"/>
        </w:rPr>
        <w:t xml:space="preserve"> </w:t>
      </w:r>
      <w:r w:rsidDel="00000000" w:rsidR="00000000" w:rsidRPr="00000000">
        <w:rPr>
          <w:color w:val="ffffff"/>
          <w:sz w:val="2"/>
          <w:szCs w:val="2"/>
          <w:rtl w:val="0"/>
        </w:rPr>
        <w:t xml:space="preserve">a </w:t>
      </w:r>
      <w:r w:rsidDel="00000000" w:rsidR="00000000" w:rsidRPr="00000000">
        <w:rPr>
          <w:color w:val="c4c4c4"/>
          <w:sz w:val="2"/>
          <w:szCs w:val="2"/>
          <w:rtl w:val="0"/>
        </w:rPr>
        <w:t xml:space="preserve">g</w:t>
      </w:r>
      <w:r w:rsidDel="00000000" w:rsidR="00000000" w:rsidRPr="00000000">
        <w:rPr>
          <w:color w:val="3c3c3c"/>
          <w:sz w:val="2"/>
          <w:szCs w:val="2"/>
          <w:rtl w:val="0"/>
        </w:rPr>
        <w:t xml:space="preserve">a</w:t>
      </w:r>
      <w:r w:rsidDel="00000000" w:rsidR="00000000" w:rsidRPr="00000000">
        <w:rPr>
          <w:color w:val="000000"/>
          <w:sz w:val="2"/>
          <w:szCs w:val="2"/>
          <w:rtl w:val="0"/>
        </w:rPr>
        <w:t xml:space="preserve">rd</w:t>
      </w:r>
      <w:r w:rsidDel="00000000" w:rsidR="00000000" w:rsidRPr="00000000">
        <w:rPr>
          <w:color w:val="373737"/>
          <w:sz w:val="2"/>
          <w:szCs w:val="2"/>
          <w:rtl w:val="0"/>
        </w:rPr>
        <w:t xml:space="preserve">e</w:t>
      </w:r>
      <w:r w:rsidDel="00000000" w:rsidR="00000000" w:rsidRPr="00000000">
        <w:rPr>
          <w:color w:val="080808"/>
          <w:sz w:val="2"/>
          <w:szCs w:val="2"/>
          <w:rtl w:val="0"/>
        </w:rPr>
        <w:t xml:space="preserve">ner with the mun</w:t>
      </w:r>
      <w:r w:rsidDel="00000000" w:rsidR="00000000" w:rsidRPr="00000000">
        <w:rPr>
          <w:color w:val="16001a"/>
          <w:sz w:val="2"/>
          <w:szCs w:val="2"/>
          <w:rtl w:val="0"/>
        </w:rPr>
        <w:t xml:space="preserve">i</w:t>
      </w:r>
      <w:r w:rsidDel="00000000" w:rsidR="00000000" w:rsidRPr="00000000">
        <w:rPr>
          <w:color w:val="150018"/>
          <w:sz w:val="2"/>
          <w:szCs w:val="2"/>
          <w:rtl w:val="0"/>
        </w:rPr>
        <w:t xml:space="preserve">c</w:t>
      </w:r>
      <w:r w:rsidDel="00000000" w:rsidR="00000000" w:rsidRPr="00000000">
        <w:rPr>
          <w:color w:val="120114"/>
          <w:sz w:val="2"/>
          <w:szCs w:val="2"/>
          <w:rtl w:val="0"/>
        </w:rPr>
        <w:t xml:space="preserve">i</w:t>
      </w:r>
      <w:r w:rsidDel="00000000" w:rsidR="00000000" w:rsidRPr="00000000">
        <w:rPr>
          <w:color w:val="0c050d"/>
          <w:sz w:val="2"/>
          <w:szCs w:val="2"/>
          <w:rtl w:val="0"/>
        </w:rPr>
        <w:t xml:space="preserve">p</w:t>
      </w:r>
      <w:r w:rsidDel="00000000" w:rsidR="00000000" w:rsidRPr="00000000">
        <w:rPr>
          <w:color w:val="070906"/>
          <w:sz w:val="2"/>
          <w:szCs w:val="2"/>
          <w:rtl w:val="0"/>
        </w:rPr>
        <w:t xml:space="preserve">a</w:t>
      </w:r>
      <w:r w:rsidDel="00000000" w:rsidR="00000000" w:rsidRPr="00000000">
        <w:rPr>
          <w:color w:val="000e00"/>
          <w:sz w:val="2"/>
          <w:szCs w:val="2"/>
          <w:rtl w:val="0"/>
        </w:rPr>
        <w:t xml:space="preserve">l</w:t>
      </w:r>
      <w:r w:rsidDel="00000000" w:rsidR="00000000" w:rsidRPr="00000000">
        <w:rPr>
          <w:color w:val="001500"/>
          <w:sz w:val="2"/>
          <w:szCs w:val="2"/>
          <w:rtl w:val="0"/>
        </w:rPr>
        <w:t xml:space="preserve">i</w:t>
      </w:r>
      <w:r w:rsidDel="00000000" w:rsidR="00000000" w:rsidRPr="00000000">
        <w:rPr>
          <w:color w:val="001b00"/>
          <w:sz w:val="2"/>
          <w:szCs w:val="2"/>
          <w:rtl w:val="0"/>
        </w:rPr>
        <w:t xml:space="preserve">t</w:t>
      </w:r>
      <w:r w:rsidDel="00000000" w:rsidR="00000000" w:rsidRPr="00000000">
        <w:rPr>
          <w:color w:val="1b5612"/>
          <w:sz w:val="2"/>
          <w:szCs w:val="2"/>
          <w:rtl w:val="0"/>
        </w:rPr>
        <w:t xml:space="preserve">y</w:t>
      </w:r>
      <w:r w:rsidDel="00000000" w:rsidR="00000000" w:rsidRPr="00000000">
        <w:rPr>
          <w:color w:val="1c6611"/>
          <w:sz w:val="2"/>
          <w:szCs w:val="2"/>
          <w:rtl w:val="0"/>
        </w:rPr>
        <w:t xml:space="preserve"> </w:t>
      </w:r>
      <w:r w:rsidDel="00000000" w:rsidR="00000000" w:rsidRPr="00000000">
        <w:rPr>
          <w:color w:val="1e7610"/>
          <w:sz w:val="2"/>
          <w:szCs w:val="2"/>
          <w:rtl w:val="0"/>
        </w:rPr>
        <w:t xml:space="preserve">a</w:t>
      </w:r>
      <w:r w:rsidDel="00000000" w:rsidR="00000000" w:rsidRPr="00000000">
        <w:rPr>
          <w:color w:val="1d810d"/>
          <w:sz w:val="2"/>
          <w:szCs w:val="2"/>
          <w:rtl w:val="0"/>
        </w:rPr>
        <w:t xml:space="preserve">n</w:t>
      </w:r>
      <w:r w:rsidDel="00000000" w:rsidR="00000000" w:rsidRPr="00000000">
        <w:rPr>
          <w:color w:val="128300"/>
          <w:sz w:val="2"/>
          <w:szCs w:val="2"/>
          <w:rtl w:val="0"/>
        </w:rPr>
        <w:t xml:space="preserve">d</w:t>
      </w:r>
      <w:r w:rsidDel="00000000" w:rsidR="00000000" w:rsidRPr="00000000">
        <w:rPr>
          <w:color w:val="007900"/>
          <w:sz w:val="2"/>
          <w:szCs w:val="2"/>
          <w:rtl w:val="0"/>
        </w:rPr>
        <w:t xml:space="preserve"> </w:t>
      </w:r>
      <w:r w:rsidDel="00000000" w:rsidR="00000000" w:rsidRPr="00000000">
        <w:rPr>
          <w:color w:val="006c00"/>
          <w:sz w:val="2"/>
          <w:szCs w:val="2"/>
          <w:rtl w:val="0"/>
        </w:rPr>
        <w:t xml:space="preserve">h</w:t>
      </w:r>
      <w:r w:rsidDel="00000000" w:rsidR="00000000" w:rsidRPr="00000000">
        <w:rPr>
          <w:color w:val="006200"/>
          <w:sz w:val="2"/>
          <w:szCs w:val="2"/>
          <w:rtl w:val="0"/>
        </w:rPr>
        <w:t xml:space="preserve">i</w:t>
      </w:r>
      <w:r w:rsidDel="00000000" w:rsidR="00000000" w:rsidRPr="00000000">
        <w:rPr>
          <w:color w:val="097000"/>
          <w:sz w:val="2"/>
          <w:szCs w:val="2"/>
          <w:rtl w:val="0"/>
        </w:rPr>
        <w:t xml:space="preserve">s mother worked as a cook.Ronald</w:t>
      </w:r>
      <w:r w:rsidDel="00000000" w:rsidR="00000000" w:rsidRPr="00000000">
        <w:rPr>
          <w:color w:val="2b2b2b"/>
          <w:sz w:val="2"/>
          <w:szCs w:val="2"/>
          <w:rtl w:val="0"/>
        </w:rPr>
        <w:t xml:space="preserve">o</w:t>
      </w:r>
      <w:r w:rsidDel="00000000" w:rsidR="00000000" w:rsidRPr="00000000">
        <w:rPr>
          <w:color w:val="1f1f1f"/>
          <w:sz w:val="2"/>
          <w:szCs w:val="2"/>
          <w:rtl w:val="0"/>
        </w:rPr>
        <w:t xml:space="preserve"> </w:t>
      </w:r>
      <w:r w:rsidDel="00000000" w:rsidR="00000000" w:rsidRPr="00000000">
        <w:rPr>
          <w:color w:val="0c0c0c"/>
          <w:sz w:val="2"/>
          <w:szCs w:val="2"/>
          <w:rtl w:val="0"/>
        </w:rPr>
        <w:t xml:space="preserve">w</w:t>
      </w:r>
      <w:r w:rsidDel="00000000" w:rsidR="00000000" w:rsidRPr="00000000">
        <w:rPr>
          <w:color w:val="000000"/>
          <w:sz w:val="2"/>
          <w:szCs w:val="2"/>
          <w:rtl w:val="0"/>
        </w:rPr>
        <w:t xml:space="preserve">as e</w:t>
      </w:r>
      <w:r w:rsidDel="00000000" w:rsidR="00000000" w:rsidRPr="00000000">
        <w:rPr>
          <w:color w:val="050505"/>
          <w:sz w:val="2"/>
          <w:szCs w:val="2"/>
          <w:rtl w:val="0"/>
        </w:rPr>
        <w:t xml:space="preserve">x</w:t>
      </w:r>
      <w:r w:rsidDel="00000000" w:rsidR="00000000" w:rsidRPr="00000000">
        <w:rPr>
          <w:color w:val="080808"/>
          <w:sz w:val="2"/>
          <w:szCs w:val="2"/>
          <w:rtl w:val="0"/>
        </w:rPr>
        <w:t xml:space="preserve">pelled from scho</w:t>
      </w:r>
      <w:r w:rsidDel="00000000" w:rsidR="00000000" w:rsidRPr="00000000">
        <w:rPr>
          <w:color w:val="060606"/>
          <w:sz w:val="2"/>
          <w:szCs w:val="2"/>
          <w:rtl w:val="0"/>
        </w:rPr>
        <w:t xml:space="preserve">o</w:t>
      </w:r>
      <w:r w:rsidDel="00000000" w:rsidR="00000000" w:rsidRPr="00000000">
        <w:rPr>
          <w:color w:val="020202"/>
          <w:sz w:val="2"/>
          <w:szCs w:val="2"/>
          <w:rtl w:val="0"/>
        </w:rPr>
        <w:t xml:space="preserve">l</w:t>
      </w:r>
      <w:r w:rsidDel="00000000" w:rsidR="00000000" w:rsidRPr="00000000">
        <w:rPr>
          <w:color w:val="000000"/>
          <w:sz w:val="2"/>
          <w:szCs w:val="2"/>
          <w:rtl w:val="0"/>
        </w:rPr>
        <w:t xml:space="preserve"> </w:t>
      </w:r>
      <w:r w:rsidDel="00000000" w:rsidR="00000000" w:rsidRPr="00000000">
        <w:rPr>
          <w:color w:val="040404"/>
          <w:sz w:val="2"/>
          <w:szCs w:val="2"/>
          <w:rtl w:val="0"/>
        </w:rPr>
        <w:t xml:space="preserve">a</w:t>
      </w:r>
      <w:r w:rsidDel="00000000" w:rsidR="00000000" w:rsidRPr="00000000">
        <w:rPr>
          <w:color w:val="131313"/>
          <w:sz w:val="2"/>
          <w:szCs w:val="2"/>
          <w:rtl w:val="0"/>
        </w:rPr>
        <w:t xml:space="preserve">f</w:t>
      </w:r>
      <w:r w:rsidDel="00000000" w:rsidR="00000000" w:rsidRPr="00000000">
        <w:rPr>
          <w:color w:val="2b2b2b"/>
          <w:sz w:val="2"/>
          <w:szCs w:val="2"/>
          <w:rtl w:val="0"/>
        </w:rPr>
        <w:t xml:space="preserve">t</w:t>
      </w:r>
      <w:r w:rsidDel="00000000" w:rsidR="00000000" w:rsidRPr="00000000">
        <w:rPr>
          <w:color w:val="434343"/>
          <w:sz w:val="2"/>
          <w:szCs w:val="2"/>
          <w:rtl w:val="0"/>
        </w:rPr>
        <w:t xml:space="preserve">e</w:t>
      </w:r>
      <w:r w:rsidDel="00000000" w:rsidR="00000000" w:rsidRPr="00000000">
        <w:rPr>
          <w:color w:val="525252"/>
          <w:sz w:val="2"/>
          <w:szCs w:val="2"/>
          <w:rtl w:val="0"/>
        </w:rPr>
        <w:t xml:space="preserve">r</w:t>
      </w:r>
      <w:r w:rsidDel="00000000" w:rsidR="00000000" w:rsidRPr="00000000">
        <w:rPr>
          <w:color w:val="097000"/>
          <w:sz w:val="2"/>
          <w:szCs w:val="2"/>
          <w:rtl w:val="0"/>
        </w:rPr>
        <w:t xml:space="preserve"> assaulting his teacher by﻿Cristiano Ronaldo is a Portuguese football player he was born on February 5th 1985 in Santo Antonio his father's name is Jose Dinis Aveiro and his mother's name is Maria Dolores dos Santos Aveiro, </w:t>
      </w:r>
      <w:r w:rsidDel="00000000" w:rsidR="00000000" w:rsidRPr="00000000">
        <w:rPr>
          <w:color w:val="00801f"/>
          <w:sz w:val="2"/>
          <w:szCs w:val="2"/>
          <w:rtl w:val="0"/>
        </w:rPr>
        <w:t xml:space="preserve">h</w:t>
      </w:r>
      <w:r w:rsidDel="00000000" w:rsidR="00000000" w:rsidRPr="00000000">
        <w:rPr>
          <w:color w:val="007f1f"/>
          <w:sz w:val="2"/>
          <w:szCs w:val="2"/>
          <w:rtl w:val="0"/>
        </w:rPr>
        <w:t xml:space="preserve">i</w:t>
      </w:r>
      <w:r w:rsidDel="00000000" w:rsidR="00000000" w:rsidRPr="00000000">
        <w:rPr>
          <w:color w:val="007e1f"/>
          <w:sz w:val="2"/>
          <w:szCs w:val="2"/>
          <w:rtl w:val="0"/>
        </w:rPr>
        <w:t xml:space="preserve">s</w:t>
      </w:r>
      <w:r w:rsidDel="00000000" w:rsidR="00000000" w:rsidRPr="00000000">
        <w:rPr>
          <w:color w:val="007b1f"/>
          <w:sz w:val="2"/>
          <w:szCs w:val="2"/>
          <w:rtl w:val="0"/>
        </w:rPr>
        <w:t xml:space="preserve"> </w:t>
      </w:r>
      <w:r w:rsidDel="00000000" w:rsidR="00000000" w:rsidRPr="00000000">
        <w:rPr>
          <w:color w:val="00781f"/>
          <w:sz w:val="2"/>
          <w:szCs w:val="2"/>
          <w:rtl w:val="0"/>
        </w:rPr>
        <w:t xml:space="preserve">f</w:t>
      </w:r>
      <w:r w:rsidDel="00000000" w:rsidR="00000000" w:rsidRPr="00000000">
        <w:rPr>
          <w:color w:val="00741f"/>
          <w:sz w:val="2"/>
          <w:szCs w:val="2"/>
          <w:rtl w:val="0"/>
        </w:rPr>
        <w:t xml:space="preserve">a</w:t>
      </w:r>
      <w:r w:rsidDel="00000000" w:rsidR="00000000" w:rsidRPr="00000000">
        <w:rPr>
          <w:color w:val="00701f"/>
          <w:sz w:val="2"/>
          <w:szCs w:val="2"/>
          <w:rtl w:val="0"/>
        </w:rPr>
        <w:t xml:space="preserve">t</w:t>
      </w:r>
      <w:r w:rsidDel="00000000" w:rsidR="00000000" w:rsidRPr="00000000">
        <w:rPr>
          <w:color w:val="046c1f"/>
          <w:sz w:val="2"/>
          <w:szCs w:val="2"/>
          <w:rtl w:val="0"/>
        </w:rPr>
        <w:t xml:space="preserve">h</w:t>
      </w:r>
      <w:r w:rsidDel="00000000" w:rsidR="00000000" w:rsidRPr="00000000">
        <w:rPr>
          <w:color w:val="0f6921"/>
          <w:sz w:val="2"/>
          <w:szCs w:val="2"/>
          <w:rtl w:val="0"/>
        </w:rPr>
        <w:t xml:space="preserve">e</w:t>
      </w:r>
      <w:r w:rsidDel="00000000" w:rsidR="00000000" w:rsidRPr="00000000">
        <w:rPr>
          <w:color w:val="1c6925"/>
          <w:sz w:val="2"/>
          <w:szCs w:val="2"/>
          <w:rtl w:val="0"/>
        </w:rPr>
        <w:t xml:space="preserve">r</w:t>
      </w:r>
      <w:r w:rsidDel="00000000" w:rsidR="00000000" w:rsidRPr="00000000">
        <w:rPr>
          <w:color w:val="256727"/>
          <w:sz w:val="2"/>
          <w:szCs w:val="2"/>
          <w:rtl w:val="0"/>
        </w:rPr>
        <w:t xml:space="preserve"> </w:t>
      </w:r>
      <w:r w:rsidDel="00000000" w:rsidR="00000000" w:rsidRPr="00000000">
        <w:rPr>
          <w:color w:val="295f23"/>
          <w:sz w:val="2"/>
          <w:szCs w:val="2"/>
          <w:rtl w:val="0"/>
        </w:rPr>
        <w:t xml:space="preserve">w</w:t>
      </w:r>
      <w:r w:rsidDel="00000000" w:rsidR="00000000" w:rsidRPr="00000000">
        <w:rPr>
          <w:color w:val="204d14"/>
          <w:sz w:val="2"/>
          <w:szCs w:val="2"/>
          <w:rtl w:val="0"/>
        </w:rPr>
        <w:t xml:space="preserve">a</w:t>
      </w:r>
      <w:r w:rsidDel="00000000" w:rsidR="00000000" w:rsidRPr="00000000">
        <w:rPr>
          <w:color w:val="0d3200"/>
          <w:sz w:val="2"/>
          <w:szCs w:val="2"/>
          <w:rtl w:val="0"/>
        </w:rPr>
        <w:t xml:space="preserve">s</w:t>
      </w:r>
      <w:r w:rsidDel="00000000" w:rsidR="00000000" w:rsidRPr="00000000">
        <w:rPr>
          <w:color w:val="001900"/>
          <w:sz w:val="2"/>
          <w:szCs w:val="2"/>
          <w:rtl w:val="0"/>
        </w:rPr>
        <w:t xml:space="preserve"> </w:t>
      </w:r>
      <w:r w:rsidDel="00000000" w:rsidR="00000000" w:rsidRPr="00000000">
        <w:rPr>
          <w:color w:val="000f00"/>
          <w:sz w:val="2"/>
          <w:szCs w:val="2"/>
          <w:rtl w:val="0"/>
        </w:rPr>
        <w:t xml:space="preserve">a</w:t>
      </w:r>
      <w:r w:rsidDel="00000000" w:rsidR="00000000" w:rsidRPr="00000000">
        <w:rPr>
          <w:color w:val="080808"/>
          <w:sz w:val="2"/>
          <w:szCs w:val="2"/>
          <w:rtl w:val="0"/>
        </w:rPr>
        <w:t xml:space="preserve"> gardener with the munic</w:t>
      </w:r>
      <w:r w:rsidDel="00000000" w:rsidR="00000000" w:rsidRPr="00000000">
        <w:rPr>
          <w:color w:val="000000"/>
          <w:sz w:val="2"/>
          <w:szCs w:val="2"/>
          <w:rtl w:val="0"/>
        </w:rPr>
        <w:t xml:space="preserve">i</w:t>
      </w:r>
      <w:r w:rsidDel="00000000" w:rsidR="00000000" w:rsidRPr="00000000">
        <w:rPr>
          <w:color w:val="181818"/>
          <w:sz w:val="2"/>
          <w:szCs w:val="2"/>
          <w:rtl w:val="0"/>
        </w:rPr>
        <w:t xml:space="preserve">p</w:t>
      </w:r>
      <w:r w:rsidDel="00000000" w:rsidR="00000000" w:rsidRPr="00000000">
        <w:rPr>
          <w:color w:val="8d8d8d"/>
          <w:sz w:val="2"/>
          <w:szCs w:val="2"/>
          <w:rtl w:val="0"/>
        </w:rPr>
        <w:t xml:space="preserve">a</w:t>
      </w:r>
      <w:r w:rsidDel="00000000" w:rsidR="00000000" w:rsidRPr="00000000">
        <w:rPr>
          <w:color w:val="dcdcdc"/>
          <w:sz w:val="2"/>
          <w:szCs w:val="2"/>
          <w:rtl w:val="0"/>
        </w:rPr>
        <w:t xml:space="preserve">l</w:t>
      </w:r>
      <w:r w:rsidDel="00000000" w:rsidR="00000000" w:rsidRPr="00000000">
        <w:rPr>
          <w:color w:val="f5f5f5"/>
          <w:sz w:val="2"/>
          <w:szCs w:val="2"/>
          <w:rtl w:val="0"/>
        </w:rPr>
        <w:t xml:space="preserve">i</w:t>
      </w:r>
      <w:r w:rsidDel="00000000" w:rsidR="00000000" w:rsidRPr="00000000">
        <w:rPr>
          <w:color w:val="f8f8f8"/>
          <w:sz w:val="2"/>
          <w:szCs w:val="2"/>
          <w:rtl w:val="0"/>
        </w:rPr>
        <w:t xml:space="preserve">t</w:t>
      </w:r>
      <w:r w:rsidDel="00000000" w:rsidR="00000000" w:rsidRPr="00000000">
        <w:rPr>
          <w:color w:val="ffffff"/>
          <w:sz w:val="2"/>
          <w:szCs w:val="2"/>
          <w:rtl w:val="0"/>
        </w:rPr>
        <w:t xml:space="preserve">y </w:t>
      </w:r>
      <w:r w:rsidDel="00000000" w:rsidR="00000000" w:rsidRPr="00000000">
        <w:rPr>
          <w:color w:val="f8f8f8"/>
          <w:sz w:val="2"/>
          <w:szCs w:val="2"/>
          <w:rtl w:val="0"/>
        </w:rPr>
        <w:t xml:space="preserve">and his mother worked as a</w:t>
      </w:r>
      <w:r w:rsidDel="00000000" w:rsidR="00000000" w:rsidRPr="00000000">
        <w:rPr>
          <w:sz w:val="16"/>
          <w:szCs w:val="16"/>
          <w:rtl w:val="0"/>
        </w:rPr>
        <w:br w:type="textWrapping"/>
      </w:r>
      <w:r w:rsidDel="00000000" w:rsidR="00000000" w:rsidRPr="00000000">
        <w:rPr>
          <w:color w:val="f8f8f8"/>
          <w:sz w:val="2"/>
          <w:szCs w:val="2"/>
          <w:rtl w:val="0"/>
        </w:rPr>
        <w:t xml:space="preserve"> cook.Ro</w:t>
      </w:r>
      <w:r w:rsidDel="00000000" w:rsidR="00000000" w:rsidRPr="00000000">
        <w:rPr>
          <w:color w:val="cacaca"/>
          <w:sz w:val="2"/>
          <w:szCs w:val="2"/>
          <w:rtl w:val="0"/>
        </w:rPr>
        <w:t xml:space="preserve">n</w:t>
      </w:r>
      <w:r w:rsidDel="00000000" w:rsidR="00000000" w:rsidRPr="00000000">
        <w:rPr>
          <w:color w:val="fefefe"/>
          <w:sz w:val="2"/>
          <w:szCs w:val="2"/>
          <w:rtl w:val="0"/>
        </w:rPr>
        <w:t xml:space="preserve">a</w:t>
      </w:r>
      <w:r w:rsidDel="00000000" w:rsidR="00000000" w:rsidRPr="00000000">
        <w:rPr>
          <w:color w:val="ffffff"/>
          <w:sz w:val="2"/>
          <w:szCs w:val="2"/>
          <w:rtl w:val="0"/>
        </w:rPr>
        <w:t xml:space="preserve">l</w:t>
      </w:r>
      <w:r w:rsidDel="00000000" w:rsidR="00000000" w:rsidRPr="00000000">
        <w:rPr>
          <w:color w:val="c8c8c8"/>
          <w:sz w:val="2"/>
          <w:szCs w:val="2"/>
          <w:rtl w:val="0"/>
        </w:rPr>
        <w:t xml:space="preserve">d</w:t>
      </w:r>
      <w:r w:rsidDel="00000000" w:rsidR="00000000" w:rsidRPr="00000000">
        <w:rPr>
          <w:color w:val="484848"/>
          <w:sz w:val="2"/>
          <w:szCs w:val="2"/>
          <w:rtl w:val="0"/>
        </w:rPr>
        <w:t xml:space="preserve">o</w:t>
      </w:r>
      <w:r w:rsidDel="00000000" w:rsidR="00000000" w:rsidRPr="00000000">
        <w:rPr>
          <w:color w:val="000000"/>
          <w:sz w:val="2"/>
          <w:szCs w:val="2"/>
          <w:rtl w:val="0"/>
        </w:rPr>
        <w:t xml:space="preserve"> </w:t>
      </w:r>
      <w:r w:rsidDel="00000000" w:rsidR="00000000" w:rsidRPr="00000000">
        <w:rPr>
          <w:color w:val="020202"/>
          <w:sz w:val="2"/>
          <w:szCs w:val="2"/>
          <w:rtl w:val="0"/>
        </w:rPr>
        <w:t xml:space="preserve">w</w:t>
      </w:r>
      <w:r w:rsidDel="00000000" w:rsidR="00000000" w:rsidRPr="00000000">
        <w:rPr>
          <w:color w:val="2f2f2f"/>
          <w:sz w:val="2"/>
          <w:szCs w:val="2"/>
          <w:rtl w:val="0"/>
        </w:rPr>
        <w:t xml:space="preserve">a</w:t>
      </w:r>
      <w:r w:rsidDel="00000000" w:rsidR="00000000" w:rsidRPr="00000000">
        <w:rPr>
          <w:color w:val="080808"/>
          <w:sz w:val="2"/>
          <w:szCs w:val="2"/>
          <w:rtl w:val="0"/>
        </w:rPr>
        <w:t xml:space="preserve">s expelled from </w:t>
      </w:r>
      <w:r w:rsidDel="00000000" w:rsidR="00000000" w:rsidRPr="00000000">
        <w:rPr>
          <w:color w:val="16001a"/>
          <w:sz w:val="2"/>
          <w:szCs w:val="2"/>
          <w:rtl w:val="0"/>
        </w:rPr>
        <w:t xml:space="preserve">s</w:t>
      </w:r>
      <w:r w:rsidDel="00000000" w:rsidR="00000000" w:rsidRPr="00000000">
        <w:rPr>
          <w:color w:val="150018"/>
          <w:sz w:val="2"/>
          <w:szCs w:val="2"/>
          <w:rtl w:val="0"/>
        </w:rPr>
        <w:t xml:space="preserve">c</w:t>
      </w:r>
      <w:r w:rsidDel="00000000" w:rsidR="00000000" w:rsidRPr="00000000">
        <w:rPr>
          <w:color w:val="120114"/>
          <w:sz w:val="2"/>
          <w:szCs w:val="2"/>
          <w:rtl w:val="0"/>
        </w:rPr>
        <w:t xml:space="preserve">h</w:t>
      </w:r>
      <w:r w:rsidDel="00000000" w:rsidR="00000000" w:rsidRPr="00000000">
        <w:rPr>
          <w:color w:val="0c050d"/>
          <w:sz w:val="2"/>
          <w:szCs w:val="2"/>
          <w:rtl w:val="0"/>
        </w:rPr>
        <w:t xml:space="preserve">o</w:t>
      </w:r>
      <w:r w:rsidDel="00000000" w:rsidR="00000000" w:rsidRPr="00000000">
        <w:rPr>
          <w:color w:val="070906"/>
          <w:sz w:val="2"/>
          <w:szCs w:val="2"/>
          <w:rtl w:val="0"/>
        </w:rPr>
        <w:t xml:space="preserve">o</w:t>
      </w:r>
      <w:r w:rsidDel="00000000" w:rsidR="00000000" w:rsidRPr="00000000">
        <w:rPr>
          <w:color w:val="000e00"/>
          <w:sz w:val="2"/>
          <w:szCs w:val="2"/>
          <w:rtl w:val="0"/>
        </w:rPr>
        <w:t xml:space="preserve">l</w:t>
      </w:r>
      <w:r w:rsidDel="00000000" w:rsidR="00000000" w:rsidRPr="00000000">
        <w:rPr>
          <w:color w:val="001500"/>
          <w:sz w:val="2"/>
          <w:szCs w:val="2"/>
          <w:rtl w:val="0"/>
        </w:rPr>
        <w:t xml:space="preserve"> </w:t>
      </w:r>
      <w:r w:rsidDel="00000000" w:rsidR="00000000" w:rsidRPr="00000000">
        <w:rPr>
          <w:color w:val="001b00"/>
          <w:sz w:val="2"/>
          <w:szCs w:val="2"/>
          <w:rtl w:val="0"/>
        </w:rPr>
        <w:t xml:space="preserve">a</w:t>
      </w:r>
      <w:r w:rsidDel="00000000" w:rsidR="00000000" w:rsidRPr="00000000">
        <w:rPr>
          <w:color w:val="17520e"/>
          <w:sz w:val="2"/>
          <w:szCs w:val="2"/>
          <w:rtl w:val="0"/>
        </w:rPr>
        <w:t xml:space="preserve">f</w:t>
      </w:r>
      <w:r w:rsidDel="00000000" w:rsidR="00000000" w:rsidRPr="00000000">
        <w:rPr>
          <w:color w:val="18620d"/>
          <w:sz w:val="2"/>
          <w:szCs w:val="2"/>
          <w:rtl w:val="0"/>
        </w:rPr>
        <w:t xml:space="preserve">t</w:t>
      </w:r>
      <w:r w:rsidDel="00000000" w:rsidR="00000000" w:rsidRPr="00000000">
        <w:rPr>
          <w:color w:val="1c740e"/>
          <w:sz w:val="2"/>
          <w:szCs w:val="2"/>
          <w:rtl w:val="0"/>
        </w:rPr>
        <w:t xml:space="preserve">e</w:t>
      </w:r>
      <w:r w:rsidDel="00000000" w:rsidR="00000000" w:rsidRPr="00000000">
        <w:rPr>
          <w:color w:val="1c800c"/>
          <w:sz w:val="2"/>
          <w:szCs w:val="2"/>
          <w:rtl w:val="0"/>
        </w:rPr>
        <w:t xml:space="preserve">r</w:t>
      </w:r>
      <w:r w:rsidDel="00000000" w:rsidR="00000000" w:rsidRPr="00000000">
        <w:rPr>
          <w:color w:val="138401"/>
          <w:sz w:val="2"/>
          <w:szCs w:val="2"/>
          <w:rtl w:val="0"/>
        </w:rPr>
        <w:t xml:space="preserve"> </w:t>
      </w:r>
      <w:r w:rsidDel="00000000" w:rsidR="00000000" w:rsidRPr="00000000">
        <w:rPr>
          <w:color w:val="037c00"/>
          <w:sz w:val="2"/>
          <w:szCs w:val="2"/>
          <w:rtl w:val="0"/>
        </w:rPr>
        <w:t xml:space="preserve">a</w:t>
      </w:r>
      <w:r w:rsidDel="00000000" w:rsidR="00000000" w:rsidRPr="00000000">
        <w:rPr>
          <w:color w:val="007000"/>
          <w:sz w:val="2"/>
          <w:szCs w:val="2"/>
          <w:rtl w:val="0"/>
        </w:rPr>
        <w:t xml:space="preserve">s</w:t>
      </w:r>
      <w:r w:rsidDel="00000000" w:rsidR="00000000" w:rsidRPr="00000000">
        <w:rPr>
          <w:color w:val="006600"/>
          <w:sz w:val="2"/>
          <w:szCs w:val="2"/>
          <w:rtl w:val="0"/>
        </w:rPr>
        <w:t xml:space="preserve">s</w:t>
      </w:r>
      <w:r w:rsidDel="00000000" w:rsidR="00000000" w:rsidRPr="00000000">
        <w:rPr>
          <w:color w:val="097000"/>
          <w:sz w:val="2"/>
          <w:szCs w:val="2"/>
          <w:rtl w:val="0"/>
        </w:rPr>
        <w:t xml:space="preserve">aulting his teacher by throwing </w:t>
      </w:r>
      <w:r w:rsidDel="00000000" w:rsidR="00000000" w:rsidRPr="00000000">
        <w:rPr>
          <w:color w:val="2b2b2b"/>
          <w:sz w:val="2"/>
          <w:szCs w:val="2"/>
          <w:rtl w:val="0"/>
        </w:rPr>
        <w:t xml:space="preserve">u</w:t>
      </w:r>
      <w:r w:rsidDel="00000000" w:rsidR="00000000" w:rsidRPr="00000000">
        <w:rPr>
          <w:color w:val="1f1f1f"/>
          <w:sz w:val="2"/>
          <w:szCs w:val="2"/>
          <w:rtl w:val="0"/>
        </w:rPr>
        <w:t xml:space="preserve">p</w:t>
      </w:r>
      <w:r w:rsidDel="00000000" w:rsidR="00000000" w:rsidRPr="00000000">
        <w:rPr>
          <w:color w:val="0c0c0c"/>
          <w:sz w:val="2"/>
          <w:szCs w:val="2"/>
          <w:rtl w:val="0"/>
        </w:rPr>
        <w:t xml:space="preserve"> </w:t>
      </w:r>
      <w:r w:rsidDel="00000000" w:rsidR="00000000" w:rsidRPr="00000000">
        <w:rPr>
          <w:color w:val="000000"/>
          <w:sz w:val="2"/>
          <w:szCs w:val="2"/>
          <w:rtl w:val="0"/>
        </w:rPr>
        <w:t xml:space="preserve">a ch</w:t>
      </w:r>
      <w:r w:rsidDel="00000000" w:rsidR="00000000" w:rsidRPr="00000000">
        <w:rPr>
          <w:color w:val="050505"/>
          <w:sz w:val="2"/>
          <w:szCs w:val="2"/>
          <w:rtl w:val="0"/>
        </w:rPr>
        <w:t xml:space="preserve">a</w:t>
      </w:r>
      <w:r w:rsidDel="00000000" w:rsidR="00000000" w:rsidRPr="00000000">
        <w:rPr>
          <w:color w:val="080808"/>
          <w:sz w:val="2"/>
          <w:szCs w:val="2"/>
          <w:rtl w:val="0"/>
        </w:rPr>
        <w:t xml:space="preserve">ir at him he had</w:t>
      </w:r>
      <w:r w:rsidDel="00000000" w:rsidR="00000000" w:rsidRPr="00000000">
        <w:rPr>
          <w:color w:val="060606"/>
          <w:sz w:val="2"/>
          <w:szCs w:val="2"/>
          <w:rtl w:val="0"/>
        </w:rPr>
        <w:t xml:space="preserve"> </w:t>
      </w:r>
      <w:r w:rsidDel="00000000" w:rsidR="00000000" w:rsidRPr="00000000">
        <w:rPr>
          <w:color w:val="020202"/>
          <w:sz w:val="2"/>
          <w:szCs w:val="2"/>
          <w:rtl w:val="0"/>
        </w:rPr>
        <w:t xml:space="preserve">a</w:t>
      </w:r>
      <w:r w:rsidDel="00000000" w:rsidR="00000000" w:rsidRPr="00000000">
        <w:rPr>
          <w:color w:val="000000"/>
          <w:sz w:val="2"/>
          <w:szCs w:val="2"/>
          <w:rtl w:val="0"/>
        </w:rPr>
        <w:t xml:space="preserve">l</w:t>
      </w:r>
      <w:r w:rsidDel="00000000" w:rsidR="00000000" w:rsidRPr="00000000">
        <w:rPr>
          <w:color w:val="040404"/>
          <w:sz w:val="2"/>
          <w:szCs w:val="2"/>
          <w:rtl w:val="0"/>
        </w:rPr>
        <w:t xml:space="preserve">w</w:t>
      </w:r>
      <w:r w:rsidDel="00000000" w:rsidR="00000000" w:rsidRPr="00000000">
        <w:rPr>
          <w:color w:val="131313"/>
          <w:sz w:val="2"/>
          <w:szCs w:val="2"/>
          <w:rtl w:val="0"/>
        </w:rPr>
        <w:t xml:space="preserve">a</w:t>
      </w:r>
      <w:r w:rsidDel="00000000" w:rsidR="00000000" w:rsidRPr="00000000">
        <w:rPr>
          <w:color w:val="2b2b2b"/>
          <w:sz w:val="2"/>
          <w:szCs w:val="2"/>
          <w:rtl w:val="0"/>
        </w:rPr>
        <w:t xml:space="preserve">y</w:t>
      </w:r>
      <w:r w:rsidDel="00000000" w:rsidR="00000000" w:rsidRPr="00000000">
        <w:rPr>
          <w:color w:val="434343"/>
          <w:sz w:val="2"/>
          <w:szCs w:val="2"/>
          <w:rtl w:val="0"/>
        </w:rPr>
        <w:t xml:space="preserve">s</w:t>
      </w:r>
      <w:r w:rsidDel="00000000" w:rsidR="00000000" w:rsidRPr="00000000">
        <w:rPr>
          <w:color w:val="525252"/>
          <w:sz w:val="2"/>
          <w:szCs w:val="2"/>
          <w:rtl w:val="0"/>
        </w:rPr>
        <w:t xml:space="preserve"> </w:t>
      </w:r>
      <w:r w:rsidDel="00000000" w:rsidR="00000000" w:rsidRPr="00000000">
        <w:rPr>
          <w:color w:val="097000"/>
          <w:sz w:val="2"/>
          <w:szCs w:val="2"/>
          <w:rtl w:val="0"/>
        </w:rPr>
        <w:t xml:space="preserve">been a keen footballer and by the time he was 14 years old he decided to concentrate on becoming a professional footballer In 1995 Cristiano Ronaldo joined the club Nacional located in his hometown of Madeira later he joined</w:t>
      </w:r>
      <w:r w:rsidDel="00000000" w:rsidR="00000000" w:rsidRPr="00000000">
        <w:rPr>
          <w:color w:val="00801f"/>
          <w:sz w:val="2"/>
          <w:szCs w:val="2"/>
          <w:rtl w:val="0"/>
        </w:rPr>
        <w:t xml:space="preserve"> </w:t>
      </w:r>
      <w:r w:rsidDel="00000000" w:rsidR="00000000" w:rsidRPr="00000000">
        <w:rPr>
          <w:color w:val="007f1f"/>
          <w:sz w:val="2"/>
          <w:szCs w:val="2"/>
          <w:rtl w:val="0"/>
        </w:rPr>
        <w:t xml:space="preserve">o</w:t>
      </w:r>
      <w:r w:rsidDel="00000000" w:rsidR="00000000" w:rsidRPr="00000000">
        <w:rPr>
          <w:color w:val="007e1f"/>
          <w:sz w:val="2"/>
          <w:szCs w:val="2"/>
          <w:rtl w:val="0"/>
        </w:rPr>
        <w:t xml:space="preserve">n</w:t>
      </w:r>
      <w:r w:rsidDel="00000000" w:rsidR="00000000" w:rsidRPr="00000000">
        <w:rPr>
          <w:color w:val="007b1f"/>
          <w:sz w:val="2"/>
          <w:szCs w:val="2"/>
          <w:rtl w:val="0"/>
        </w:rPr>
        <w:t xml:space="preserve">e</w:t>
      </w:r>
      <w:r w:rsidDel="00000000" w:rsidR="00000000" w:rsidRPr="00000000">
        <w:rPr>
          <w:color w:val="00781f"/>
          <w:sz w:val="2"/>
          <w:szCs w:val="2"/>
          <w:rtl w:val="0"/>
        </w:rPr>
        <w:t xml:space="preserve"> </w:t>
      </w:r>
      <w:r w:rsidDel="00000000" w:rsidR="00000000" w:rsidRPr="00000000">
        <w:rPr>
          <w:color w:val="00741f"/>
          <w:sz w:val="2"/>
          <w:szCs w:val="2"/>
          <w:rtl w:val="0"/>
        </w:rPr>
        <w:t xml:space="preserve">o</w:t>
      </w:r>
      <w:r w:rsidDel="00000000" w:rsidR="00000000" w:rsidRPr="00000000">
        <w:rPr>
          <w:color w:val="00701f"/>
          <w:sz w:val="2"/>
          <w:szCs w:val="2"/>
          <w:rtl w:val="0"/>
        </w:rPr>
        <w:t xml:space="preserve">f</w:t>
      </w:r>
      <w:r w:rsidDel="00000000" w:rsidR="00000000" w:rsidRPr="00000000">
        <w:rPr>
          <w:color w:val="046c1f"/>
          <w:sz w:val="2"/>
          <w:szCs w:val="2"/>
          <w:rtl w:val="0"/>
        </w:rPr>
        <w:t xml:space="preserve"> </w:t>
      </w:r>
      <w:r w:rsidDel="00000000" w:rsidR="00000000" w:rsidRPr="00000000">
        <w:rPr>
          <w:color w:val="0f6921"/>
          <w:sz w:val="2"/>
          <w:szCs w:val="2"/>
          <w:rtl w:val="0"/>
        </w:rPr>
        <w:t xml:space="preserve">t</w:t>
      </w:r>
      <w:r w:rsidDel="00000000" w:rsidR="00000000" w:rsidRPr="00000000">
        <w:rPr>
          <w:color w:val="1c6925"/>
          <w:sz w:val="2"/>
          <w:szCs w:val="2"/>
          <w:rtl w:val="0"/>
        </w:rPr>
        <w:t xml:space="preserve">h</w:t>
      </w:r>
      <w:r w:rsidDel="00000000" w:rsidR="00000000" w:rsidRPr="00000000">
        <w:rPr>
          <w:color w:val="256727"/>
          <w:sz w:val="2"/>
          <w:szCs w:val="2"/>
          <w:rtl w:val="0"/>
        </w:rPr>
        <w:t xml:space="preserve">e</w:t>
      </w:r>
      <w:r w:rsidDel="00000000" w:rsidR="00000000" w:rsidRPr="00000000">
        <w:rPr>
          <w:color w:val="295f23"/>
          <w:sz w:val="2"/>
          <w:szCs w:val="2"/>
          <w:rtl w:val="0"/>
        </w:rPr>
        <w:t xml:space="preserve"> </w:t>
      </w:r>
      <w:r w:rsidDel="00000000" w:rsidR="00000000" w:rsidRPr="00000000">
        <w:rPr>
          <w:color w:val="204d14"/>
          <w:sz w:val="2"/>
          <w:szCs w:val="2"/>
          <w:rtl w:val="0"/>
        </w:rPr>
        <w:t xml:space="preserve">b</w:t>
      </w:r>
      <w:r w:rsidDel="00000000" w:rsidR="00000000" w:rsidRPr="00000000">
        <w:rPr>
          <w:color w:val="0d3200"/>
          <w:sz w:val="2"/>
          <w:szCs w:val="2"/>
          <w:rtl w:val="0"/>
        </w:rPr>
        <w:t xml:space="preserve">i</w:t>
      </w:r>
      <w:r w:rsidDel="00000000" w:rsidR="00000000" w:rsidRPr="00000000">
        <w:rPr>
          <w:color w:val="001900"/>
          <w:sz w:val="2"/>
          <w:szCs w:val="2"/>
          <w:rtl w:val="0"/>
        </w:rPr>
        <w:t xml:space="preserve">g</w:t>
      </w:r>
      <w:r w:rsidDel="00000000" w:rsidR="00000000" w:rsidRPr="00000000">
        <w:rPr>
          <w:color w:val="000f00"/>
          <w:sz w:val="2"/>
          <w:szCs w:val="2"/>
          <w:rtl w:val="0"/>
        </w:rPr>
        <w:t xml:space="preserve">g</w:t>
      </w:r>
      <w:r w:rsidDel="00000000" w:rsidR="00000000" w:rsidRPr="00000000">
        <w:rPr>
          <w:color w:val="080808"/>
          <w:sz w:val="2"/>
          <w:szCs w:val="2"/>
          <w:rtl w:val="0"/>
        </w:rPr>
        <w:t xml:space="preserve">est clubs in Portugal na</w:t>
      </w:r>
      <w:r w:rsidDel="00000000" w:rsidR="00000000" w:rsidRPr="00000000">
        <w:rPr>
          <w:color w:val="000000"/>
          <w:sz w:val="2"/>
          <w:szCs w:val="2"/>
          <w:rtl w:val="0"/>
        </w:rPr>
        <w:t xml:space="preserve">m</w:t>
      </w:r>
      <w:r w:rsidDel="00000000" w:rsidR="00000000" w:rsidRPr="00000000">
        <w:rPr>
          <w:color w:val="1f1f1f"/>
          <w:sz w:val="2"/>
          <w:szCs w:val="2"/>
          <w:rtl w:val="0"/>
        </w:rPr>
        <w:t xml:space="preserve">e</w:t>
      </w:r>
      <w:r w:rsidDel="00000000" w:rsidR="00000000" w:rsidRPr="00000000">
        <w:rPr>
          <w:color w:val="929292"/>
          <w:sz w:val="2"/>
          <w:szCs w:val="2"/>
          <w:rtl w:val="0"/>
        </w:rPr>
        <w:t xml:space="preserve">l</w:t>
      </w:r>
      <w:r w:rsidDel="00000000" w:rsidR="00000000" w:rsidRPr="00000000">
        <w:rPr>
          <w:color w:val="e0e0e0"/>
          <w:sz w:val="2"/>
          <w:szCs w:val="2"/>
          <w:rtl w:val="0"/>
        </w:rPr>
        <w:t xml:space="preserve">y</w:t>
      </w:r>
      <w:r w:rsidDel="00000000" w:rsidR="00000000" w:rsidRPr="00000000">
        <w:rPr>
          <w:color w:val="f8f8f8"/>
          <w:sz w:val="2"/>
          <w:szCs w:val="2"/>
          <w:rtl w:val="0"/>
        </w:rPr>
        <w:t xml:space="preserve"> S</w:t>
      </w:r>
      <w:r w:rsidDel="00000000" w:rsidR="00000000" w:rsidRPr="00000000">
        <w:rPr>
          <w:color w:val="ffffff"/>
          <w:sz w:val="2"/>
          <w:szCs w:val="2"/>
          <w:rtl w:val="0"/>
        </w:rPr>
        <w:t xml:space="preserve">po</w:t>
      </w:r>
      <w:r w:rsidDel="00000000" w:rsidR="00000000" w:rsidRPr="00000000">
        <w:rPr>
          <w:color w:val="f8f8f8"/>
          <w:sz w:val="2"/>
          <w:szCs w:val="2"/>
          <w:rtl w:val="0"/>
        </w:rPr>
        <w:t xml:space="preserve">rting CP after clearing a </w:t>
      </w:r>
      <w:r w:rsidDel="00000000" w:rsidR="00000000" w:rsidRPr="00000000">
        <w:rPr>
          <w:sz w:val="16"/>
          <w:szCs w:val="16"/>
          <w:rtl w:val="0"/>
        </w:rPr>
        <w:br w:type="textWrapping"/>
      </w:r>
      <w:r w:rsidDel="00000000" w:rsidR="00000000" w:rsidRPr="00000000">
        <w:rPr>
          <w:color w:val="f8f8f8"/>
          <w:sz w:val="2"/>
          <w:szCs w:val="2"/>
          <w:rtl w:val="0"/>
        </w:rPr>
        <w:t xml:space="preserve">trial Du</w:t>
      </w:r>
      <w:r w:rsidDel="00000000" w:rsidR="00000000" w:rsidRPr="00000000">
        <w:rPr>
          <w:color w:val="d2d2d2"/>
          <w:sz w:val="2"/>
          <w:szCs w:val="2"/>
          <w:rtl w:val="0"/>
        </w:rPr>
        <w:t xml:space="preserve">r</w:t>
      </w:r>
      <w:r w:rsidDel="00000000" w:rsidR="00000000" w:rsidRPr="00000000">
        <w:rPr>
          <w:color w:val="fefefe"/>
          <w:sz w:val="2"/>
          <w:szCs w:val="2"/>
          <w:rtl w:val="0"/>
        </w:rPr>
        <w:t xml:space="preserve">i</w:t>
      </w:r>
      <w:r w:rsidDel="00000000" w:rsidR="00000000" w:rsidRPr="00000000">
        <w:rPr>
          <w:color w:val="ffffff"/>
          <w:sz w:val="2"/>
          <w:szCs w:val="2"/>
          <w:rtl w:val="0"/>
        </w:rPr>
        <w:t xml:space="preserve">n</w:t>
      </w:r>
      <w:r w:rsidDel="00000000" w:rsidR="00000000" w:rsidRPr="00000000">
        <w:rPr>
          <w:color w:val="d0d0d0"/>
          <w:sz w:val="2"/>
          <w:szCs w:val="2"/>
          <w:rtl w:val="0"/>
        </w:rPr>
        <w:t xml:space="preserve">g</w:t>
      </w:r>
      <w:r w:rsidDel="00000000" w:rsidR="00000000" w:rsidRPr="00000000">
        <w:rPr>
          <w:color w:val="5e5e5e"/>
          <w:sz w:val="2"/>
          <w:szCs w:val="2"/>
          <w:rtl w:val="0"/>
        </w:rPr>
        <w:t xml:space="preserve"> </w:t>
      </w:r>
      <w:r w:rsidDel="00000000" w:rsidR="00000000" w:rsidRPr="00000000">
        <w:rPr>
          <w:color w:val="0d0d0d"/>
          <w:sz w:val="2"/>
          <w:szCs w:val="2"/>
          <w:rtl w:val="0"/>
        </w:rPr>
        <w:t xml:space="preserve">h</w:t>
      </w:r>
      <w:r w:rsidDel="00000000" w:rsidR="00000000" w:rsidRPr="00000000">
        <w:rPr>
          <w:color w:val="060606"/>
          <w:sz w:val="2"/>
          <w:szCs w:val="2"/>
          <w:rtl w:val="0"/>
        </w:rPr>
        <w:t xml:space="preserve">i</w:t>
      </w:r>
      <w:r w:rsidDel="00000000" w:rsidR="00000000" w:rsidRPr="00000000">
        <w:rPr>
          <w:color w:val="212121"/>
          <w:sz w:val="2"/>
          <w:szCs w:val="2"/>
          <w:rtl w:val="0"/>
        </w:rPr>
        <w:t xml:space="preserve">s</w:t>
      </w:r>
      <w:r w:rsidDel="00000000" w:rsidR="00000000" w:rsidRPr="00000000">
        <w:rPr>
          <w:color w:val="080808"/>
          <w:sz w:val="2"/>
          <w:szCs w:val="2"/>
          <w:rtl w:val="0"/>
        </w:rPr>
        <w:t xml:space="preserve"> time at Sportin</w:t>
      </w:r>
      <w:r w:rsidDel="00000000" w:rsidR="00000000" w:rsidRPr="00000000">
        <w:rPr>
          <w:color w:val="16001a"/>
          <w:sz w:val="2"/>
          <w:szCs w:val="2"/>
          <w:rtl w:val="0"/>
        </w:rPr>
        <w:t xml:space="preserve">g</w:t>
      </w:r>
      <w:r w:rsidDel="00000000" w:rsidR="00000000" w:rsidRPr="00000000">
        <w:rPr>
          <w:color w:val="150018"/>
          <w:sz w:val="2"/>
          <w:szCs w:val="2"/>
          <w:rtl w:val="0"/>
        </w:rPr>
        <w:t xml:space="preserve"> </w:t>
      </w:r>
      <w:r w:rsidDel="00000000" w:rsidR="00000000" w:rsidRPr="00000000">
        <w:rPr>
          <w:color w:val="120114"/>
          <w:sz w:val="2"/>
          <w:szCs w:val="2"/>
          <w:rtl w:val="0"/>
        </w:rPr>
        <w:t xml:space="preserve">C</w:t>
      </w:r>
      <w:r w:rsidDel="00000000" w:rsidR="00000000" w:rsidRPr="00000000">
        <w:rPr>
          <w:color w:val="0c050d"/>
          <w:sz w:val="2"/>
          <w:szCs w:val="2"/>
          <w:rtl w:val="0"/>
        </w:rPr>
        <w:t xml:space="preserve">P</w:t>
      </w:r>
      <w:r w:rsidDel="00000000" w:rsidR="00000000" w:rsidRPr="00000000">
        <w:rPr>
          <w:color w:val="070906"/>
          <w:sz w:val="2"/>
          <w:szCs w:val="2"/>
          <w:rtl w:val="0"/>
        </w:rPr>
        <w:t xml:space="preserve">,</w:t>
      </w:r>
      <w:r w:rsidDel="00000000" w:rsidR="00000000" w:rsidRPr="00000000">
        <w:rPr>
          <w:color w:val="000e00"/>
          <w:sz w:val="2"/>
          <w:szCs w:val="2"/>
          <w:rtl w:val="0"/>
        </w:rPr>
        <w:t xml:space="preserve"> </w:t>
      </w:r>
      <w:r w:rsidDel="00000000" w:rsidR="00000000" w:rsidRPr="00000000">
        <w:rPr>
          <w:color w:val="001500"/>
          <w:sz w:val="2"/>
          <w:szCs w:val="2"/>
          <w:rtl w:val="0"/>
        </w:rPr>
        <w:t xml:space="preserve">C</w:t>
      </w:r>
      <w:r w:rsidDel="00000000" w:rsidR="00000000" w:rsidRPr="00000000">
        <w:rPr>
          <w:color w:val="001b00"/>
          <w:sz w:val="2"/>
          <w:szCs w:val="2"/>
          <w:rtl w:val="0"/>
        </w:rPr>
        <w:t xml:space="preserve">r</w:t>
      </w:r>
      <w:r w:rsidDel="00000000" w:rsidR="00000000" w:rsidRPr="00000000">
        <w:rPr>
          <w:color w:val="0f4a06"/>
          <w:sz w:val="2"/>
          <w:szCs w:val="2"/>
          <w:rtl w:val="0"/>
        </w:rPr>
        <w:t xml:space="preserve">i</w:t>
      </w:r>
      <w:r w:rsidDel="00000000" w:rsidR="00000000" w:rsidRPr="00000000">
        <w:rPr>
          <w:color w:val="115b06"/>
          <w:sz w:val="2"/>
          <w:szCs w:val="2"/>
          <w:rtl w:val="0"/>
        </w:rPr>
        <w:t xml:space="preserve">s</w:t>
      </w:r>
      <w:r w:rsidDel="00000000" w:rsidR="00000000" w:rsidRPr="00000000">
        <w:rPr>
          <w:color w:val="176f09"/>
          <w:sz w:val="2"/>
          <w:szCs w:val="2"/>
          <w:rtl w:val="0"/>
        </w:rPr>
        <w:t xml:space="preserve">t</w:t>
      </w:r>
      <w:r w:rsidDel="00000000" w:rsidR="00000000" w:rsidRPr="00000000">
        <w:rPr>
          <w:color w:val="1b7f0b"/>
          <w:sz w:val="2"/>
          <w:szCs w:val="2"/>
          <w:rtl w:val="0"/>
        </w:rPr>
        <w:t xml:space="preserve">i</w:t>
      </w:r>
      <w:r w:rsidDel="00000000" w:rsidR="00000000" w:rsidRPr="00000000">
        <w:rPr>
          <w:color w:val="158603"/>
          <w:sz w:val="2"/>
          <w:szCs w:val="2"/>
          <w:rtl w:val="0"/>
        </w:rPr>
        <w:t xml:space="preserve">a</w:t>
      </w:r>
      <w:r w:rsidDel="00000000" w:rsidR="00000000" w:rsidRPr="00000000">
        <w:rPr>
          <w:color w:val="078000"/>
          <w:sz w:val="2"/>
          <w:szCs w:val="2"/>
          <w:rtl w:val="0"/>
        </w:rPr>
        <w:t xml:space="preserve">n</w:t>
      </w:r>
      <w:r w:rsidDel="00000000" w:rsidR="00000000" w:rsidRPr="00000000">
        <w:rPr>
          <w:color w:val="007700"/>
          <w:sz w:val="2"/>
          <w:szCs w:val="2"/>
          <w:rtl w:val="0"/>
        </w:rPr>
        <w:t xml:space="preserve">o</w:t>
      </w:r>
      <w:r w:rsidDel="00000000" w:rsidR="00000000" w:rsidRPr="00000000">
        <w:rPr>
          <w:color w:val="006e00"/>
          <w:sz w:val="2"/>
          <w:szCs w:val="2"/>
          <w:rtl w:val="0"/>
        </w:rPr>
        <w:t xml:space="preserve"> </w:t>
      </w:r>
      <w:r w:rsidDel="00000000" w:rsidR="00000000" w:rsidRPr="00000000">
        <w:rPr>
          <w:color w:val="097000"/>
          <w:sz w:val="2"/>
          <w:szCs w:val="2"/>
          <w:rtl w:val="0"/>
        </w:rPr>
        <w:t xml:space="preserve">Ronaldo played for all the level</w:t>
      </w:r>
      <w:r w:rsidDel="00000000" w:rsidR="00000000" w:rsidRPr="00000000">
        <w:rPr>
          <w:color w:val="2b2b2b"/>
          <w:sz w:val="2"/>
          <w:szCs w:val="2"/>
          <w:rtl w:val="0"/>
        </w:rPr>
        <w:t xml:space="preserve">s</w:t>
      </w:r>
      <w:r w:rsidDel="00000000" w:rsidR="00000000" w:rsidRPr="00000000">
        <w:rPr>
          <w:color w:val="1f1f1f"/>
          <w:sz w:val="2"/>
          <w:szCs w:val="2"/>
          <w:rtl w:val="0"/>
        </w:rPr>
        <w:t xml:space="preserve"> </w:t>
      </w:r>
      <w:r w:rsidDel="00000000" w:rsidR="00000000" w:rsidRPr="00000000">
        <w:rPr>
          <w:color w:val="0c0c0c"/>
          <w:sz w:val="2"/>
          <w:szCs w:val="2"/>
          <w:rtl w:val="0"/>
        </w:rPr>
        <w:t xml:space="preserve">h</w:t>
      </w:r>
      <w:r w:rsidDel="00000000" w:rsidR="00000000" w:rsidRPr="00000000">
        <w:rPr>
          <w:color w:val="000000"/>
          <w:sz w:val="2"/>
          <w:szCs w:val="2"/>
          <w:rtl w:val="0"/>
        </w:rPr>
        <w:t xml:space="preserve">e pl</w:t>
      </w:r>
      <w:r w:rsidDel="00000000" w:rsidR="00000000" w:rsidRPr="00000000">
        <w:rPr>
          <w:color w:val="050505"/>
          <w:sz w:val="2"/>
          <w:szCs w:val="2"/>
          <w:rtl w:val="0"/>
        </w:rPr>
        <w:t xml:space="preserve">a</w:t>
      </w:r>
      <w:r w:rsidDel="00000000" w:rsidR="00000000" w:rsidRPr="00000000">
        <w:rPr>
          <w:color w:val="080808"/>
          <w:sz w:val="2"/>
          <w:szCs w:val="2"/>
          <w:rtl w:val="0"/>
        </w:rPr>
        <w:t xml:space="preserve">yed in a loofa C</w:t>
      </w:r>
      <w:r w:rsidDel="00000000" w:rsidR="00000000" w:rsidRPr="00000000">
        <w:rPr>
          <w:color w:val="060606"/>
          <w:sz w:val="2"/>
          <w:szCs w:val="2"/>
          <w:rtl w:val="0"/>
        </w:rPr>
        <w:t xml:space="preserve">h</w:t>
      </w:r>
      <w:r w:rsidDel="00000000" w:rsidR="00000000" w:rsidRPr="00000000">
        <w:rPr>
          <w:color w:val="020202"/>
          <w:sz w:val="2"/>
          <w:szCs w:val="2"/>
          <w:rtl w:val="0"/>
        </w:rPr>
        <w:t xml:space="preserve">a</w:t>
      </w:r>
      <w:r w:rsidDel="00000000" w:rsidR="00000000" w:rsidRPr="00000000">
        <w:rPr>
          <w:color w:val="000000"/>
          <w:sz w:val="2"/>
          <w:szCs w:val="2"/>
          <w:rtl w:val="0"/>
        </w:rPr>
        <w:t xml:space="preserve">m</w:t>
      </w:r>
      <w:r w:rsidDel="00000000" w:rsidR="00000000" w:rsidRPr="00000000">
        <w:rPr>
          <w:color w:val="040404"/>
          <w:sz w:val="2"/>
          <w:szCs w:val="2"/>
          <w:rtl w:val="0"/>
        </w:rPr>
        <w:t xml:space="preserve">p</w:t>
      </w:r>
      <w:r w:rsidDel="00000000" w:rsidR="00000000" w:rsidRPr="00000000">
        <w:rPr>
          <w:color w:val="131313"/>
          <w:sz w:val="2"/>
          <w:szCs w:val="2"/>
          <w:rtl w:val="0"/>
        </w:rPr>
        <w:t xml:space="preserve">i</w:t>
      </w:r>
      <w:r w:rsidDel="00000000" w:rsidR="00000000" w:rsidRPr="00000000">
        <w:rPr>
          <w:color w:val="2b2b2b"/>
          <w:sz w:val="2"/>
          <w:szCs w:val="2"/>
          <w:rtl w:val="0"/>
        </w:rPr>
        <w:t xml:space="preserve">o</w:t>
      </w:r>
      <w:r w:rsidDel="00000000" w:rsidR="00000000" w:rsidRPr="00000000">
        <w:rPr>
          <w:color w:val="434343"/>
          <w:sz w:val="2"/>
          <w:szCs w:val="2"/>
          <w:rtl w:val="0"/>
        </w:rPr>
        <w:t xml:space="preserve">n</w:t>
      </w:r>
      <w:r w:rsidDel="00000000" w:rsidR="00000000" w:rsidRPr="00000000">
        <w:rPr>
          <w:color w:val="525252"/>
          <w:sz w:val="2"/>
          <w:szCs w:val="2"/>
          <w:rtl w:val="0"/>
        </w:rPr>
        <w:t xml:space="preserve">s</w:t>
      </w:r>
      <w:r w:rsidDel="00000000" w:rsidR="00000000" w:rsidRPr="00000000">
        <w:rPr>
          <w:color w:val="097000"/>
          <w:sz w:val="2"/>
          <w:szCs w:val="2"/>
          <w:rtl w:val="0"/>
        </w:rPr>
        <w:t xml:space="preserve"> League against Manchester United in 2003, the manager of the English club Sir Alex Ferguson was impressed by his performance and brought him to the club in the same year In his first season at Manchester United Ronaldo scor</w:t>
      </w:r>
      <w:r w:rsidDel="00000000" w:rsidR="00000000" w:rsidRPr="00000000">
        <w:rPr>
          <w:color w:val="00801f"/>
          <w:sz w:val="2"/>
          <w:szCs w:val="2"/>
          <w:rtl w:val="0"/>
        </w:rPr>
        <w:t xml:space="preserve">e</w:t>
      </w:r>
      <w:r w:rsidDel="00000000" w:rsidR="00000000" w:rsidRPr="00000000">
        <w:rPr>
          <w:color w:val="007f1f"/>
          <w:sz w:val="2"/>
          <w:szCs w:val="2"/>
          <w:rtl w:val="0"/>
        </w:rPr>
        <w:t xml:space="preserve">d</w:t>
      </w:r>
      <w:r w:rsidDel="00000000" w:rsidR="00000000" w:rsidRPr="00000000">
        <w:rPr>
          <w:color w:val="007e1f"/>
          <w:sz w:val="2"/>
          <w:szCs w:val="2"/>
          <w:rtl w:val="0"/>
        </w:rPr>
        <w:t xml:space="preserve"> </w:t>
      </w:r>
      <w:r w:rsidDel="00000000" w:rsidR="00000000" w:rsidRPr="00000000">
        <w:rPr>
          <w:color w:val="007b1f"/>
          <w:sz w:val="2"/>
          <w:szCs w:val="2"/>
          <w:rtl w:val="0"/>
        </w:rPr>
        <w:t xml:space="preserve">t</w:t>
      </w:r>
      <w:r w:rsidDel="00000000" w:rsidR="00000000" w:rsidRPr="00000000">
        <w:rPr>
          <w:color w:val="00781f"/>
          <w:sz w:val="2"/>
          <w:szCs w:val="2"/>
          <w:rtl w:val="0"/>
        </w:rPr>
        <w:t xml:space="preserve">h</w:t>
      </w:r>
      <w:r w:rsidDel="00000000" w:rsidR="00000000" w:rsidRPr="00000000">
        <w:rPr>
          <w:color w:val="00741f"/>
          <w:sz w:val="2"/>
          <w:szCs w:val="2"/>
          <w:rtl w:val="0"/>
        </w:rPr>
        <w:t xml:space="preserve">r</w:t>
      </w:r>
      <w:r w:rsidDel="00000000" w:rsidR="00000000" w:rsidRPr="00000000">
        <w:rPr>
          <w:color w:val="00701f"/>
          <w:sz w:val="2"/>
          <w:szCs w:val="2"/>
          <w:rtl w:val="0"/>
        </w:rPr>
        <w:t xml:space="preserve">e</w:t>
      </w:r>
      <w:r w:rsidDel="00000000" w:rsidR="00000000" w:rsidRPr="00000000">
        <w:rPr>
          <w:color w:val="046c1f"/>
          <w:sz w:val="2"/>
          <w:szCs w:val="2"/>
          <w:rtl w:val="0"/>
        </w:rPr>
        <w:t xml:space="preserve">e</w:t>
      </w:r>
      <w:r w:rsidDel="00000000" w:rsidR="00000000" w:rsidRPr="00000000">
        <w:rPr>
          <w:color w:val="0f6921"/>
          <w:sz w:val="2"/>
          <w:szCs w:val="2"/>
          <w:rtl w:val="0"/>
        </w:rPr>
        <w:t xml:space="preserve"> </w:t>
      </w:r>
      <w:r w:rsidDel="00000000" w:rsidR="00000000" w:rsidRPr="00000000">
        <w:rPr>
          <w:color w:val="1c6925"/>
          <w:sz w:val="2"/>
          <w:szCs w:val="2"/>
          <w:rtl w:val="0"/>
        </w:rPr>
        <w:t xml:space="preserve">g</w:t>
      </w:r>
      <w:r w:rsidDel="00000000" w:rsidR="00000000" w:rsidRPr="00000000">
        <w:rPr>
          <w:color w:val="256727"/>
          <w:sz w:val="2"/>
          <w:szCs w:val="2"/>
          <w:rtl w:val="0"/>
        </w:rPr>
        <w:t xml:space="preserve">o</w:t>
      </w:r>
      <w:r w:rsidDel="00000000" w:rsidR="00000000" w:rsidRPr="00000000">
        <w:rPr>
          <w:color w:val="295f23"/>
          <w:sz w:val="2"/>
          <w:szCs w:val="2"/>
          <w:rtl w:val="0"/>
        </w:rPr>
        <w:t xml:space="preserve">a</w:t>
      </w:r>
      <w:r w:rsidDel="00000000" w:rsidR="00000000" w:rsidRPr="00000000">
        <w:rPr>
          <w:color w:val="204d14"/>
          <w:sz w:val="2"/>
          <w:szCs w:val="2"/>
          <w:rtl w:val="0"/>
        </w:rPr>
        <w:t xml:space="preserve">l</w:t>
      </w:r>
      <w:r w:rsidDel="00000000" w:rsidR="00000000" w:rsidRPr="00000000">
        <w:rPr>
          <w:color w:val="0d3200"/>
          <w:sz w:val="2"/>
          <w:szCs w:val="2"/>
          <w:rtl w:val="0"/>
        </w:rPr>
        <w:t xml:space="preserve">s</w:t>
      </w:r>
      <w:r w:rsidDel="00000000" w:rsidR="00000000" w:rsidRPr="00000000">
        <w:rPr>
          <w:color w:val="001900"/>
          <w:sz w:val="2"/>
          <w:szCs w:val="2"/>
          <w:rtl w:val="0"/>
        </w:rPr>
        <w:t xml:space="preserve"> </w:t>
      </w:r>
      <w:r w:rsidDel="00000000" w:rsidR="00000000" w:rsidRPr="00000000">
        <w:rPr>
          <w:color w:val="000f00"/>
          <w:sz w:val="2"/>
          <w:szCs w:val="2"/>
          <w:rtl w:val="0"/>
        </w:rPr>
        <w:t xml:space="preserve">i</w:t>
      </w:r>
      <w:r w:rsidDel="00000000" w:rsidR="00000000" w:rsidRPr="00000000">
        <w:rPr>
          <w:color w:val="080808"/>
          <w:sz w:val="2"/>
          <w:szCs w:val="2"/>
          <w:rtl w:val="0"/>
        </w:rPr>
        <w:t xml:space="preserve">n the league he scored 8</w:t>
      </w:r>
      <w:r w:rsidDel="00000000" w:rsidR="00000000" w:rsidRPr="00000000">
        <w:rPr>
          <w:color w:val="000000"/>
          <w:sz w:val="2"/>
          <w:szCs w:val="2"/>
          <w:rtl w:val="0"/>
        </w:rPr>
        <w:t xml:space="preserve">4</w:t>
      </w:r>
      <w:r w:rsidDel="00000000" w:rsidR="00000000" w:rsidRPr="00000000">
        <w:rPr>
          <w:color w:val="2c2c2c"/>
          <w:sz w:val="2"/>
          <w:szCs w:val="2"/>
          <w:rtl w:val="0"/>
        </w:rPr>
        <w:t xml:space="preserve"> </w:t>
      </w:r>
      <w:r w:rsidDel="00000000" w:rsidR="00000000" w:rsidRPr="00000000">
        <w:rPr>
          <w:color w:val="9d9d9d"/>
          <w:sz w:val="2"/>
          <w:szCs w:val="2"/>
          <w:rtl w:val="0"/>
        </w:rPr>
        <w:t xml:space="preserve">g</w:t>
      </w:r>
      <w:r w:rsidDel="00000000" w:rsidR="00000000" w:rsidRPr="00000000">
        <w:rPr>
          <w:color w:val="e7e7e7"/>
          <w:sz w:val="2"/>
          <w:szCs w:val="2"/>
          <w:rtl w:val="0"/>
        </w:rPr>
        <w:t xml:space="preserve">o</w:t>
      </w:r>
      <w:r w:rsidDel="00000000" w:rsidR="00000000" w:rsidRPr="00000000">
        <w:rPr>
          <w:color w:val="fcfcfc"/>
          <w:sz w:val="2"/>
          <w:szCs w:val="2"/>
          <w:rtl w:val="0"/>
        </w:rPr>
        <w:t xml:space="preserve">a</w:t>
      </w:r>
      <w:r w:rsidDel="00000000" w:rsidR="00000000" w:rsidRPr="00000000">
        <w:rPr>
          <w:color w:val="fafafa"/>
          <w:sz w:val="2"/>
          <w:szCs w:val="2"/>
          <w:rtl w:val="0"/>
        </w:rPr>
        <w:t xml:space="preserve">l</w:t>
      </w:r>
      <w:r w:rsidDel="00000000" w:rsidR="00000000" w:rsidRPr="00000000">
        <w:rPr>
          <w:color w:val="ffffff"/>
          <w:sz w:val="2"/>
          <w:szCs w:val="2"/>
          <w:rtl w:val="0"/>
        </w:rPr>
        <w:t xml:space="preserve">s </w:t>
      </w:r>
      <w:r w:rsidDel="00000000" w:rsidR="00000000" w:rsidRPr="00000000">
        <w:rPr>
          <w:color w:val="f8f8f8"/>
          <w:sz w:val="2"/>
          <w:szCs w:val="2"/>
          <w:rtl w:val="0"/>
        </w:rPr>
        <w:t xml:space="preserve">for the club in 196 league</w:t>
      </w:r>
      <w:r w:rsidDel="00000000" w:rsidR="00000000" w:rsidRPr="00000000">
        <w:rPr>
          <w:sz w:val="16"/>
          <w:szCs w:val="16"/>
          <w:rtl w:val="0"/>
        </w:rPr>
        <w:br w:type="textWrapping"/>
      </w:r>
      <w:r w:rsidDel="00000000" w:rsidR="00000000" w:rsidRPr="00000000">
        <w:rPr>
          <w:color w:val="f8f8f8"/>
          <w:sz w:val="2"/>
          <w:szCs w:val="2"/>
          <w:rtl w:val="0"/>
        </w:rPr>
        <w:t xml:space="preserve"> games a</w:t>
      </w:r>
      <w:r w:rsidDel="00000000" w:rsidR="00000000" w:rsidRPr="00000000">
        <w:rPr>
          <w:color w:val="dcdcdc"/>
          <w:sz w:val="2"/>
          <w:szCs w:val="2"/>
          <w:rtl w:val="0"/>
        </w:rPr>
        <w:t xml:space="preserve">n</w:t>
      </w:r>
      <w:r w:rsidDel="00000000" w:rsidR="00000000" w:rsidRPr="00000000">
        <w:rPr>
          <w:color w:val="fdfdfd"/>
          <w:sz w:val="2"/>
          <w:szCs w:val="2"/>
          <w:rtl w:val="0"/>
        </w:rPr>
        <w:t xml:space="preserve">d</w:t>
      </w:r>
      <w:r w:rsidDel="00000000" w:rsidR="00000000" w:rsidRPr="00000000">
        <w:rPr>
          <w:color w:val="ffffff"/>
          <w:sz w:val="2"/>
          <w:szCs w:val="2"/>
          <w:rtl w:val="0"/>
        </w:rPr>
        <w:t xml:space="preserve"> </w:t>
      </w:r>
      <w:r w:rsidDel="00000000" w:rsidR="00000000" w:rsidRPr="00000000">
        <w:rPr>
          <w:color w:val="dadada"/>
          <w:sz w:val="2"/>
          <w:szCs w:val="2"/>
          <w:rtl w:val="0"/>
        </w:rPr>
        <w:t xml:space="preserve">b</w:t>
      </w:r>
      <w:r w:rsidDel="00000000" w:rsidR="00000000" w:rsidRPr="00000000">
        <w:rPr>
          <w:color w:val="7b7b7b"/>
          <w:sz w:val="2"/>
          <w:szCs w:val="2"/>
          <w:rtl w:val="0"/>
        </w:rPr>
        <w:t xml:space="preserve">e</w:t>
      </w:r>
      <w:r w:rsidDel="00000000" w:rsidR="00000000" w:rsidRPr="00000000">
        <w:rPr>
          <w:color w:val="2a2a2a"/>
          <w:sz w:val="2"/>
          <w:szCs w:val="2"/>
          <w:rtl w:val="0"/>
        </w:rPr>
        <w:t xml:space="preserve">c</w:t>
      </w:r>
      <w:r w:rsidDel="00000000" w:rsidR="00000000" w:rsidRPr="00000000">
        <w:rPr>
          <w:color w:val="0c0c0c"/>
          <w:sz w:val="2"/>
          <w:szCs w:val="2"/>
          <w:rtl w:val="0"/>
        </w:rPr>
        <w:t xml:space="preserve">a</w:t>
      </w:r>
      <w:r w:rsidDel="00000000" w:rsidR="00000000" w:rsidRPr="00000000">
        <w:rPr>
          <w:color w:val="0f0f0f"/>
          <w:sz w:val="2"/>
          <w:szCs w:val="2"/>
          <w:rtl w:val="0"/>
        </w:rPr>
        <w:t xml:space="preserve">m</w:t>
      </w:r>
      <w:r w:rsidDel="00000000" w:rsidR="00000000" w:rsidRPr="00000000">
        <w:rPr>
          <w:color w:val="080808"/>
          <w:sz w:val="2"/>
          <w:szCs w:val="2"/>
          <w:rtl w:val="0"/>
        </w:rPr>
        <w:t xml:space="preserve">e one of the bes</w:t>
      </w:r>
      <w:r w:rsidDel="00000000" w:rsidR="00000000" w:rsidRPr="00000000">
        <w:rPr>
          <w:color w:val="16001a"/>
          <w:sz w:val="2"/>
          <w:szCs w:val="2"/>
          <w:rtl w:val="0"/>
        </w:rPr>
        <w:t xml:space="preserve">t</w:t>
      </w:r>
      <w:r w:rsidDel="00000000" w:rsidR="00000000" w:rsidRPr="00000000">
        <w:rPr>
          <w:color w:val="150018"/>
          <w:sz w:val="2"/>
          <w:szCs w:val="2"/>
          <w:rtl w:val="0"/>
        </w:rPr>
        <w:t xml:space="preserve"> </w:t>
      </w:r>
      <w:r w:rsidDel="00000000" w:rsidR="00000000" w:rsidRPr="00000000">
        <w:rPr>
          <w:color w:val="120114"/>
          <w:sz w:val="2"/>
          <w:szCs w:val="2"/>
          <w:rtl w:val="0"/>
        </w:rPr>
        <w:t xml:space="preserve">p</w:t>
      </w:r>
      <w:r w:rsidDel="00000000" w:rsidR="00000000" w:rsidRPr="00000000">
        <w:rPr>
          <w:color w:val="0c050d"/>
          <w:sz w:val="2"/>
          <w:szCs w:val="2"/>
          <w:rtl w:val="0"/>
        </w:rPr>
        <w:t xml:space="preserve">l</w:t>
      </w:r>
      <w:r w:rsidDel="00000000" w:rsidR="00000000" w:rsidRPr="00000000">
        <w:rPr>
          <w:color w:val="070906"/>
          <w:sz w:val="2"/>
          <w:szCs w:val="2"/>
          <w:rtl w:val="0"/>
        </w:rPr>
        <w:t xml:space="preserve">a</w:t>
      </w:r>
      <w:r w:rsidDel="00000000" w:rsidR="00000000" w:rsidRPr="00000000">
        <w:rPr>
          <w:color w:val="000e00"/>
          <w:sz w:val="2"/>
          <w:szCs w:val="2"/>
          <w:rtl w:val="0"/>
        </w:rPr>
        <w:t xml:space="preserve">y</w:t>
      </w:r>
      <w:r w:rsidDel="00000000" w:rsidR="00000000" w:rsidRPr="00000000">
        <w:rPr>
          <w:color w:val="001500"/>
          <w:sz w:val="2"/>
          <w:szCs w:val="2"/>
          <w:rtl w:val="0"/>
        </w:rPr>
        <w:t xml:space="preserve">e</w:t>
      </w:r>
      <w:r w:rsidDel="00000000" w:rsidR="00000000" w:rsidRPr="00000000">
        <w:rPr>
          <w:color w:val="001b00"/>
          <w:sz w:val="2"/>
          <w:szCs w:val="2"/>
          <w:rtl w:val="0"/>
        </w:rPr>
        <w:t xml:space="preserve">r</w:t>
      </w:r>
      <w:r w:rsidDel="00000000" w:rsidR="00000000" w:rsidRPr="00000000">
        <w:rPr>
          <w:color w:val="043f00"/>
          <w:sz w:val="2"/>
          <w:szCs w:val="2"/>
          <w:rtl w:val="0"/>
        </w:rPr>
        <w:t xml:space="preserve">s</w:t>
      </w:r>
      <w:r w:rsidDel="00000000" w:rsidR="00000000" w:rsidRPr="00000000">
        <w:rPr>
          <w:color w:val="085200"/>
          <w:sz w:val="2"/>
          <w:szCs w:val="2"/>
          <w:rtl w:val="0"/>
        </w:rPr>
        <w:t xml:space="preserve"> </w:t>
      </w:r>
      <w:r w:rsidDel="00000000" w:rsidR="00000000" w:rsidRPr="00000000">
        <w:rPr>
          <w:color w:val="116903"/>
          <w:sz w:val="2"/>
          <w:szCs w:val="2"/>
          <w:rtl w:val="0"/>
        </w:rPr>
        <w:t xml:space="preserve">i</w:t>
      </w:r>
      <w:r w:rsidDel="00000000" w:rsidR="00000000" w:rsidRPr="00000000">
        <w:rPr>
          <w:color w:val="197d09"/>
          <w:sz w:val="2"/>
          <w:szCs w:val="2"/>
          <w:rtl w:val="0"/>
        </w:rPr>
        <w:t xml:space="preserve">n</w:t>
      </w:r>
      <w:r w:rsidDel="00000000" w:rsidR="00000000" w:rsidRPr="00000000">
        <w:rPr>
          <w:color w:val="178805"/>
          <w:sz w:val="2"/>
          <w:szCs w:val="2"/>
          <w:rtl w:val="0"/>
        </w:rPr>
        <w:t xml:space="preserve"> </w:t>
      </w:r>
      <w:r w:rsidDel="00000000" w:rsidR="00000000" w:rsidRPr="00000000">
        <w:rPr>
          <w:color w:val="0d8600"/>
          <w:sz w:val="2"/>
          <w:szCs w:val="2"/>
          <w:rtl w:val="0"/>
        </w:rPr>
        <w:t xml:space="preserve">t</w:t>
      </w:r>
      <w:r w:rsidDel="00000000" w:rsidR="00000000" w:rsidRPr="00000000">
        <w:rPr>
          <w:color w:val="008000"/>
          <w:sz w:val="2"/>
          <w:szCs w:val="2"/>
          <w:rtl w:val="0"/>
        </w:rPr>
        <w:t xml:space="preserve">h</w:t>
      </w:r>
      <w:r w:rsidDel="00000000" w:rsidR="00000000" w:rsidRPr="00000000">
        <w:rPr>
          <w:color w:val="007900"/>
          <w:sz w:val="2"/>
          <w:szCs w:val="2"/>
          <w:rtl w:val="0"/>
        </w:rPr>
        <w:t xml:space="preserve">e</w:t>
      </w:r>
      <w:r w:rsidDel="00000000" w:rsidR="00000000" w:rsidRPr="00000000">
        <w:rPr>
          <w:color w:val="097000"/>
          <w:sz w:val="2"/>
          <w:szCs w:val="2"/>
          <w:rtl w:val="0"/>
        </w:rPr>
        <w:t xml:space="preserve"> world At the 2006 World Cup Cri</w:t>
      </w:r>
      <w:r w:rsidDel="00000000" w:rsidR="00000000" w:rsidRPr="00000000">
        <w:rPr>
          <w:color w:val="2b2b2b"/>
          <w:sz w:val="2"/>
          <w:szCs w:val="2"/>
          <w:rtl w:val="0"/>
        </w:rPr>
        <w:t xml:space="preserve">s</w:t>
      </w:r>
      <w:r w:rsidDel="00000000" w:rsidR="00000000" w:rsidRPr="00000000">
        <w:rPr>
          <w:color w:val="1f1f1f"/>
          <w:sz w:val="2"/>
          <w:szCs w:val="2"/>
          <w:rtl w:val="0"/>
        </w:rPr>
        <w:t xml:space="preserve">t</w:t>
      </w:r>
      <w:r w:rsidDel="00000000" w:rsidR="00000000" w:rsidRPr="00000000">
        <w:rPr>
          <w:color w:val="0c0c0c"/>
          <w:sz w:val="2"/>
          <w:szCs w:val="2"/>
          <w:rtl w:val="0"/>
        </w:rPr>
        <w:t xml:space="preserve">i</w:t>
      </w:r>
      <w:r w:rsidDel="00000000" w:rsidR="00000000" w:rsidRPr="00000000">
        <w:rPr>
          <w:color w:val="000000"/>
          <w:sz w:val="2"/>
          <w:szCs w:val="2"/>
          <w:rtl w:val="0"/>
        </w:rPr>
        <w:t xml:space="preserve">ano </w:t>
      </w:r>
      <w:r w:rsidDel="00000000" w:rsidR="00000000" w:rsidRPr="00000000">
        <w:rPr>
          <w:color w:val="050505"/>
          <w:sz w:val="2"/>
          <w:szCs w:val="2"/>
          <w:rtl w:val="0"/>
        </w:rPr>
        <w:t xml:space="preserve">R</w:t>
      </w:r>
      <w:r w:rsidDel="00000000" w:rsidR="00000000" w:rsidRPr="00000000">
        <w:rPr>
          <w:color w:val="080808"/>
          <w:sz w:val="2"/>
          <w:szCs w:val="2"/>
          <w:rtl w:val="0"/>
        </w:rPr>
        <w:t xml:space="preserve">onaldo was an in</w:t>
      </w:r>
      <w:r w:rsidDel="00000000" w:rsidR="00000000" w:rsidRPr="00000000">
        <w:rPr>
          <w:color w:val="060606"/>
          <w:sz w:val="2"/>
          <w:szCs w:val="2"/>
          <w:rtl w:val="0"/>
        </w:rPr>
        <w:t xml:space="preserve">t</w:t>
      </w:r>
      <w:r w:rsidDel="00000000" w:rsidR="00000000" w:rsidRPr="00000000">
        <w:rPr>
          <w:color w:val="020202"/>
          <w:sz w:val="2"/>
          <w:szCs w:val="2"/>
          <w:rtl w:val="0"/>
        </w:rPr>
        <w:t xml:space="preserve">e</w:t>
      </w:r>
      <w:r w:rsidDel="00000000" w:rsidR="00000000" w:rsidRPr="00000000">
        <w:rPr>
          <w:color w:val="000000"/>
          <w:sz w:val="2"/>
          <w:szCs w:val="2"/>
          <w:rtl w:val="0"/>
        </w:rPr>
        <w:t xml:space="preserve">g</w:t>
      </w:r>
      <w:r w:rsidDel="00000000" w:rsidR="00000000" w:rsidRPr="00000000">
        <w:rPr>
          <w:color w:val="040404"/>
          <w:sz w:val="2"/>
          <w:szCs w:val="2"/>
          <w:rtl w:val="0"/>
        </w:rPr>
        <w:t xml:space="preserve">r</w:t>
      </w:r>
      <w:r w:rsidDel="00000000" w:rsidR="00000000" w:rsidRPr="00000000">
        <w:rPr>
          <w:color w:val="131313"/>
          <w:sz w:val="2"/>
          <w:szCs w:val="2"/>
          <w:rtl w:val="0"/>
        </w:rPr>
        <w:t xml:space="preserve">a</w:t>
      </w:r>
      <w:r w:rsidDel="00000000" w:rsidR="00000000" w:rsidRPr="00000000">
        <w:rPr>
          <w:color w:val="2b2b2b"/>
          <w:sz w:val="2"/>
          <w:szCs w:val="2"/>
          <w:rtl w:val="0"/>
        </w:rPr>
        <w:t xml:space="preserve">l</w:t>
      </w:r>
      <w:r w:rsidDel="00000000" w:rsidR="00000000" w:rsidRPr="00000000">
        <w:rPr>
          <w:color w:val="434343"/>
          <w:sz w:val="2"/>
          <w:szCs w:val="2"/>
          <w:rtl w:val="0"/>
        </w:rPr>
        <w:t xml:space="preserve"> </w:t>
      </w:r>
      <w:r w:rsidDel="00000000" w:rsidR="00000000" w:rsidRPr="00000000">
        <w:rPr>
          <w:color w:val="525252"/>
          <w:sz w:val="2"/>
          <w:szCs w:val="2"/>
          <w:rtl w:val="0"/>
        </w:rPr>
        <w:t xml:space="preserve">p</w:t>
      </w:r>
      <w:r w:rsidDel="00000000" w:rsidR="00000000" w:rsidRPr="00000000">
        <w:rPr>
          <w:color w:val="097000"/>
          <w:sz w:val="2"/>
          <w:szCs w:val="2"/>
          <w:rtl w:val="0"/>
        </w:rPr>
        <w:t xml:space="preserve">art of the Portuguese national team as they reached the semi-final of the tournament the following year he was named the captain of the national team In 2009 he became the most expensive player in the world after Spanish gia</w:t>
      </w:r>
      <w:r w:rsidDel="00000000" w:rsidR="00000000" w:rsidRPr="00000000">
        <w:rPr>
          <w:color w:val="00801f"/>
          <w:sz w:val="2"/>
          <w:szCs w:val="2"/>
          <w:rtl w:val="0"/>
        </w:rPr>
        <w:t xml:space="preserve">n</w:t>
      </w:r>
      <w:r w:rsidDel="00000000" w:rsidR="00000000" w:rsidRPr="00000000">
        <w:rPr>
          <w:color w:val="007f1f"/>
          <w:sz w:val="2"/>
          <w:szCs w:val="2"/>
          <w:rtl w:val="0"/>
        </w:rPr>
        <w:t xml:space="preserve">t</w:t>
      </w:r>
      <w:r w:rsidDel="00000000" w:rsidR="00000000" w:rsidRPr="00000000">
        <w:rPr>
          <w:color w:val="007e1f"/>
          <w:sz w:val="2"/>
          <w:szCs w:val="2"/>
          <w:rtl w:val="0"/>
        </w:rPr>
        <w:t xml:space="preserve"> </w:t>
      </w:r>
      <w:r w:rsidDel="00000000" w:rsidR="00000000" w:rsidRPr="00000000">
        <w:rPr>
          <w:color w:val="007b1f"/>
          <w:sz w:val="2"/>
          <w:szCs w:val="2"/>
          <w:rtl w:val="0"/>
        </w:rPr>
        <w:t xml:space="preserve">R</w:t>
      </w:r>
      <w:r w:rsidDel="00000000" w:rsidR="00000000" w:rsidRPr="00000000">
        <w:rPr>
          <w:color w:val="00781f"/>
          <w:sz w:val="2"/>
          <w:szCs w:val="2"/>
          <w:rtl w:val="0"/>
        </w:rPr>
        <w:t xml:space="preserve">e</w:t>
      </w:r>
      <w:r w:rsidDel="00000000" w:rsidR="00000000" w:rsidRPr="00000000">
        <w:rPr>
          <w:color w:val="00741f"/>
          <w:sz w:val="2"/>
          <w:szCs w:val="2"/>
          <w:rtl w:val="0"/>
        </w:rPr>
        <w:t xml:space="preserve">a</w:t>
      </w:r>
      <w:r w:rsidDel="00000000" w:rsidR="00000000" w:rsidRPr="00000000">
        <w:rPr>
          <w:color w:val="00701f"/>
          <w:sz w:val="2"/>
          <w:szCs w:val="2"/>
          <w:rtl w:val="0"/>
        </w:rPr>
        <w:t xml:space="preserve">l</w:t>
      </w:r>
      <w:r w:rsidDel="00000000" w:rsidR="00000000" w:rsidRPr="00000000">
        <w:rPr>
          <w:color w:val="046c1f"/>
          <w:sz w:val="2"/>
          <w:szCs w:val="2"/>
          <w:rtl w:val="0"/>
        </w:rPr>
        <w:t xml:space="preserve"> </w:t>
      </w:r>
      <w:r w:rsidDel="00000000" w:rsidR="00000000" w:rsidRPr="00000000">
        <w:rPr>
          <w:color w:val="0f6921"/>
          <w:sz w:val="2"/>
          <w:szCs w:val="2"/>
          <w:rtl w:val="0"/>
        </w:rPr>
        <w:t xml:space="preserve">M</w:t>
      </w:r>
      <w:r w:rsidDel="00000000" w:rsidR="00000000" w:rsidRPr="00000000">
        <w:rPr>
          <w:color w:val="1c6925"/>
          <w:sz w:val="2"/>
          <w:szCs w:val="2"/>
          <w:rtl w:val="0"/>
        </w:rPr>
        <w:t xml:space="preserve">a</w:t>
      </w:r>
      <w:r w:rsidDel="00000000" w:rsidR="00000000" w:rsidRPr="00000000">
        <w:rPr>
          <w:color w:val="256727"/>
          <w:sz w:val="2"/>
          <w:szCs w:val="2"/>
          <w:rtl w:val="0"/>
        </w:rPr>
        <w:t xml:space="preserve">d</w:t>
      </w:r>
      <w:r w:rsidDel="00000000" w:rsidR="00000000" w:rsidRPr="00000000">
        <w:rPr>
          <w:color w:val="295f23"/>
          <w:sz w:val="2"/>
          <w:szCs w:val="2"/>
          <w:rtl w:val="0"/>
        </w:rPr>
        <w:t xml:space="preserve">r</w:t>
      </w:r>
      <w:r w:rsidDel="00000000" w:rsidR="00000000" w:rsidRPr="00000000">
        <w:rPr>
          <w:color w:val="204d14"/>
          <w:sz w:val="2"/>
          <w:szCs w:val="2"/>
          <w:rtl w:val="0"/>
        </w:rPr>
        <w:t xml:space="preserve">i</w:t>
      </w:r>
      <w:r w:rsidDel="00000000" w:rsidR="00000000" w:rsidRPr="00000000">
        <w:rPr>
          <w:color w:val="0d3200"/>
          <w:sz w:val="2"/>
          <w:szCs w:val="2"/>
          <w:rtl w:val="0"/>
        </w:rPr>
        <w:t xml:space="preserve">d</w:t>
      </w:r>
      <w:r w:rsidDel="00000000" w:rsidR="00000000" w:rsidRPr="00000000">
        <w:rPr>
          <w:color w:val="001900"/>
          <w:sz w:val="2"/>
          <w:szCs w:val="2"/>
          <w:rtl w:val="0"/>
        </w:rPr>
        <w:t xml:space="preserve"> </w:t>
      </w:r>
      <w:r w:rsidDel="00000000" w:rsidR="00000000" w:rsidRPr="00000000">
        <w:rPr>
          <w:color w:val="000f00"/>
          <w:sz w:val="2"/>
          <w:szCs w:val="2"/>
          <w:rtl w:val="0"/>
        </w:rPr>
        <w:t xml:space="preserve">p</w:t>
      </w:r>
      <w:r w:rsidDel="00000000" w:rsidR="00000000" w:rsidRPr="00000000">
        <w:rPr>
          <w:color w:val="080808"/>
          <w:sz w:val="2"/>
          <w:szCs w:val="2"/>
          <w:rtl w:val="0"/>
        </w:rPr>
        <w:t xml:space="preserve">aid Manchester United 80</w:t>
      </w:r>
      <w:r w:rsidDel="00000000" w:rsidR="00000000" w:rsidRPr="00000000">
        <w:rPr>
          <w:color w:val="000000"/>
          <w:sz w:val="2"/>
          <w:szCs w:val="2"/>
          <w:rtl w:val="0"/>
        </w:rPr>
        <w:t xml:space="preserve"> </w:t>
      </w:r>
      <w:r w:rsidDel="00000000" w:rsidR="00000000" w:rsidRPr="00000000">
        <w:rPr>
          <w:color w:val="3c3c3c"/>
          <w:sz w:val="2"/>
          <w:szCs w:val="2"/>
          <w:rtl w:val="0"/>
        </w:rPr>
        <w:t xml:space="preserve">m</w:t>
      </w:r>
      <w:r w:rsidDel="00000000" w:rsidR="00000000" w:rsidRPr="00000000">
        <w:rPr>
          <w:color w:val="ababab"/>
          <w:sz w:val="2"/>
          <w:szCs w:val="2"/>
          <w:rtl w:val="0"/>
        </w:rPr>
        <w:t xml:space="preserve">i</w:t>
      </w:r>
      <w:r w:rsidDel="00000000" w:rsidR="00000000" w:rsidRPr="00000000">
        <w:rPr>
          <w:color w:val="f1f1f1"/>
          <w:sz w:val="2"/>
          <w:szCs w:val="2"/>
          <w:rtl w:val="0"/>
        </w:rPr>
        <w:t xml:space="preserve">l</w:t>
      </w:r>
      <w:r w:rsidDel="00000000" w:rsidR="00000000" w:rsidRPr="00000000">
        <w:rPr>
          <w:color w:val="ffffff"/>
          <w:sz w:val="2"/>
          <w:szCs w:val="2"/>
          <w:rtl w:val="0"/>
        </w:rPr>
        <w:t xml:space="preserve">l</w:t>
      </w:r>
      <w:r w:rsidDel="00000000" w:rsidR="00000000" w:rsidRPr="00000000">
        <w:rPr>
          <w:color w:val="fbfbfb"/>
          <w:sz w:val="2"/>
          <w:szCs w:val="2"/>
          <w:rtl w:val="0"/>
        </w:rPr>
        <w:t xml:space="preserve">i</w:t>
      </w:r>
      <w:r w:rsidDel="00000000" w:rsidR="00000000" w:rsidRPr="00000000">
        <w:rPr>
          <w:color w:val="fdfdfd"/>
          <w:sz w:val="2"/>
          <w:szCs w:val="2"/>
          <w:rtl w:val="0"/>
        </w:rPr>
        <w:t xml:space="preserve">o</w:t>
      </w:r>
      <w:r w:rsidDel="00000000" w:rsidR="00000000" w:rsidRPr="00000000">
        <w:rPr>
          <w:color w:val="ffffff"/>
          <w:sz w:val="2"/>
          <w:szCs w:val="2"/>
          <w:rtl w:val="0"/>
        </w:rPr>
        <w:t xml:space="preserve">n</w:t>
      </w:r>
      <w:r w:rsidDel="00000000" w:rsidR="00000000" w:rsidRPr="00000000">
        <w:rPr>
          <w:color w:val="f8f8f8"/>
          <w:sz w:val="2"/>
          <w:szCs w:val="2"/>
          <w:rtl w:val="0"/>
        </w:rPr>
        <w:t xml:space="preserve"> pounds to bring him to Ma</w:t>
      </w:r>
      <w:r w:rsidDel="00000000" w:rsidR="00000000" w:rsidRPr="00000000">
        <w:rPr>
          <w:sz w:val="16"/>
          <w:szCs w:val="16"/>
          <w:rtl w:val="0"/>
        </w:rPr>
        <w:br w:type="textWrapping"/>
      </w:r>
      <w:r w:rsidDel="00000000" w:rsidR="00000000" w:rsidRPr="00000000">
        <w:rPr>
          <w:color w:val="f8f8f8"/>
          <w:sz w:val="2"/>
          <w:szCs w:val="2"/>
          <w:rtl w:val="0"/>
        </w:rPr>
        <w:t xml:space="preserve">drid, he</w:t>
      </w:r>
      <w:r w:rsidDel="00000000" w:rsidR="00000000" w:rsidRPr="00000000">
        <w:rPr>
          <w:color w:val="e7e7e7"/>
          <w:sz w:val="2"/>
          <w:szCs w:val="2"/>
          <w:rtl w:val="0"/>
        </w:rPr>
        <w:t xml:space="preserve"> </w:t>
      </w:r>
      <w:r w:rsidDel="00000000" w:rsidR="00000000" w:rsidRPr="00000000">
        <w:rPr>
          <w:color w:val="fdfdfd"/>
          <w:sz w:val="2"/>
          <w:szCs w:val="2"/>
          <w:rtl w:val="0"/>
        </w:rPr>
        <w:t xml:space="preserve">s</w:t>
      </w:r>
      <w:r w:rsidDel="00000000" w:rsidR="00000000" w:rsidRPr="00000000">
        <w:rPr>
          <w:color w:val="ffffff"/>
          <w:sz w:val="2"/>
          <w:szCs w:val="2"/>
          <w:rtl w:val="0"/>
        </w:rPr>
        <w:t xml:space="preserve">c</w:t>
      </w:r>
      <w:r w:rsidDel="00000000" w:rsidR="00000000" w:rsidRPr="00000000">
        <w:rPr>
          <w:color w:val="e4e4e4"/>
          <w:sz w:val="2"/>
          <w:szCs w:val="2"/>
          <w:rtl w:val="0"/>
        </w:rPr>
        <w:t xml:space="preserve">o</w:t>
      </w:r>
      <w:r w:rsidDel="00000000" w:rsidR="00000000" w:rsidRPr="00000000">
        <w:rPr>
          <w:color w:val="9a9a9a"/>
          <w:sz w:val="2"/>
          <w:szCs w:val="2"/>
          <w:rtl w:val="0"/>
        </w:rPr>
        <w:t xml:space="preserve">r</w:t>
      </w:r>
      <w:r w:rsidDel="00000000" w:rsidR="00000000" w:rsidRPr="00000000">
        <w:rPr>
          <w:color w:val="4a4a4a"/>
          <w:sz w:val="2"/>
          <w:szCs w:val="2"/>
          <w:rtl w:val="0"/>
        </w:rPr>
        <w:t xml:space="preserve">e</w:t>
      </w:r>
      <w:r w:rsidDel="00000000" w:rsidR="00000000" w:rsidRPr="00000000">
        <w:rPr>
          <w:color w:val="131313"/>
          <w:sz w:val="2"/>
          <w:szCs w:val="2"/>
          <w:rtl w:val="0"/>
        </w:rPr>
        <w:t xml:space="preserve">d</w:t>
      </w:r>
      <w:r w:rsidDel="00000000" w:rsidR="00000000" w:rsidRPr="00000000">
        <w:rPr>
          <w:color w:val="000000"/>
          <w:sz w:val="2"/>
          <w:szCs w:val="2"/>
          <w:rtl w:val="0"/>
        </w:rPr>
        <w:t xml:space="preserve"> </w:t>
      </w:r>
      <w:r w:rsidDel="00000000" w:rsidR="00000000" w:rsidRPr="00000000">
        <w:rPr>
          <w:color w:val="080808"/>
          <w:sz w:val="2"/>
          <w:szCs w:val="2"/>
          <w:rtl w:val="0"/>
        </w:rPr>
        <w:t xml:space="preserve">33 goals in his </w:t>
      </w:r>
      <w:r w:rsidDel="00000000" w:rsidR="00000000" w:rsidRPr="00000000">
        <w:rPr>
          <w:color w:val="16001a"/>
          <w:sz w:val="2"/>
          <w:szCs w:val="2"/>
          <w:rtl w:val="0"/>
        </w:rPr>
        <w:t xml:space="preserve">v</w:t>
      </w:r>
      <w:r w:rsidDel="00000000" w:rsidR="00000000" w:rsidRPr="00000000">
        <w:rPr>
          <w:color w:val="150018"/>
          <w:sz w:val="2"/>
          <w:szCs w:val="2"/>
          <w:rtl w:val="0"/>
        </w:rPr>
        <w:t xml:space="preserve">e</w:t>
      </w:r>
      <w:r w:rsidDel="00000000" w:rsidR="00000000" w:rsidRPr="00000000">
        <w:rPr>
          <w:color w:val="120114"/>
          <w:sz w:val="2"/>
          <w:szCs w:val="2"/>
          <w:rtl w:val="0"/>
        </w:rPr>
        <w:t xml:space="preserve">r</w:t>
      </w:r>
      <w:r w:rsidDel="00000000" w:rsidR="00000000" w:rsidRPr="00000000">
        <w:rPr>
          <w:color w:val="0c050d"/>
          <w:sz w:val="2"/>
          <w:szCs w:val="2"/>
          <w:rtl w:val="0"/>
        </w:rPr>
        <w:t xml:space="preserve">y</w:t>
      </w:r>
      <w:r w:rsidDel="00000000" w:rsidR="00000000" w:rsidRPr="00000000">
        <w:rPr>
          <w:color w:val="070906"/>
          <w:sz w:val="2"/>
          <w:szCs w:val="2"/>
          <w:rtl w:val="0"/>
        </w:rPr>
        <w:t xml:space="preserve"> </w:t>
      </w:r>
      <w:r w:rsidDel="00000000" w:rsidR="00000000" w:rsidRPr="00000000">
        <w:rPr>
          <w:color w:val="000e00"/>
          <w:sz w:val="2"/>
          <w:szCs w:val="2"/>
          <w:rtl w:val="0"/>
        </w:rPr>
        <w:t xml:space="preserve">f</w:t>
      </w:r>
      <w:r w:rsidDel="00000000" w:rsidR="00000000" w:rsidRPr="00000000">
        <w:rPr>
          <w:color w:val="001500"/>
          <w:sz w:val="2"/>
          <w:szCs w:val="2"/>
          <w:rtl w:val="0"/>
        </w:rPr>
        <w:t xml:space="preserve">i</w:t>
      </w:r>
      <w:r w:rsidDel="00000000" w:rsidR="00000000" w:rsidRPr="00000000">
        <w:rPr>
          <w:color w:val="001b00"/>
          <w:sz w:val="2"/>
          <w:szCs w:val="2"/>
          <w:rtl w:val="0"/>
        </w:rPr>
        <w:t xml:space="preserve">r</w:t>
      </w:r>
      <w:r w:rsidDel="00000000" w:rsidR="00000000" w:rsidRPr="00000000">
        <w:rPr>
          <w:color w:val="003400"/>
          <w:sz w:val="2"/>
          <w:szCs w:val="2"/>
          <w:rtl w:val="0"/>
        </w:rPr>
        <w:t xml:space="preserve">s</w:t>
      </w:r>
      <w:r w:rsidDel="00000000" w:rsidR="00000000" w:rsidRPr="00000000">
        <w:rPr>
          <w:color w:val="004800"/>
          <w:sz w:val="2"/>
          <w:szCs w:val="2"/>
          <w:rtl w:val="0"/>
        </w:rPr>
        <w:t xml:space="preserve">t</w:t>
      </w:r>
      <w:r w:rsidDel="00000000" w:rsidR="00000000" w:rsidRPr="00000000">
        <w:rPr>
          <w:color w:val="0b6300"/>
          <w:sz w:val="2"/>
          <w:szCs w:val="2"/>
          <w:rtl w:val="0"/>
        </w:rPr>
        <w:t xml:space="preserve"> </w:t>
      </w:r>
      <w:r w:rsidDel="00000000" w:rsidR="00000000" w:rsidRPr="00000000">
        <w:rPr>
          <w:color w:val="167a06"/>
          <w:sz w:val="2"/>
          <w:szCs w:val="2"/>
          <w:rtl w:val="0"/>
        </w:rPr>
        <w:t xml:space="preserve">s</w:t>
      </w:r>
      <w:r w:rsidDel="00000000" w:rsidR="00000000" w:rsidRPr="00000000">
        <w:rPr>
          <w:color w:val="198a07"/>
          <w:sz w:val="2"/>
          <w:szCs w:val="2"/>
          <w:rtl w:val="0"/>
        </w:rPr>
        <w:t xml:space="preserve">e</w:t>
      </w:r>
      <w:r w:rsidDel="00000000" w:rsidR="00000000" w:rsidRPr="00000000">
        <w:rPr>
          <w:color w:val="148d02"/>
          <w:sz w:val="2"/>
          <w:szCs w:val="2"/>
          <w:rtl w:val="0"/>
        </w:rPr>
        <w:t xml:space="preserve">a</w:t>
      </w:r>
      <w:r w:rsidDel="00000000" w:rsidR="00000000" w:rsidRPr="00000000">
        <w:rPr>
          <w:color w:val="098900"/>
          <w:sz w:val="2"/>
          <w:szCs w:val="2"/>
          <w:rtl w:val="0"/>
        </w:rPr>
        <w:t xml:space="preserve">s</w:t>
      </w:r>
      <w:r w:rsidDel="00000000" w:rsidR="00000000" w:rsidRPr="00000000">
        <w:rPr>
          <w:color w:val="028400"/>
          <w:sz w:val="2"/>
          <w:szCs w:val="2"/>
          <w:rtl w:val="0"/>
        </w:rPr>
        <w:t xml:space="preserve">o</w:t>
      </w:r>
      <w:r w:rsidDel="00000000" w:rsidR="00000000" w:rsidRPr="00000000">
        <w:rPr>
          <w:color w:val="097000"/>
          <w:sz w:val="2"/>
          <w:szCs w:val="2"/>
          <w:rtl w:val="0"/>
        </w:rPr>
        <w:t xml:space="preserve">n In the following season he end</w:t>
      </w:r>
      <w:r w:rsidDel="00000000" w:rsidR="00000000" w:rsidRPr="00000000">
        <w:rPr>
          <w:color w:val="2b2b2b"/>
          <w:sz w:val="2"/>
          <w:szCs w:val="2"/>
          <w:rtl w:val="0"/>
        </w:rPr>
        <w:t xml:space="preserve">e</w:t>
      </w:r>
      <w:r w:rsidDel="00000000" w:rsidR="00000000" w:rsidRPr="00000000">
        <w:rPr>
          <w:color w:val="1f1f1f"/>
          <w:sz w:val="2"/>
          <w:szCs w:val="2"/>
          <w:rtl w:val="0"/>
        </w:rPr>
        <w:t xml:space="preserve">d</w:t>
      </w:r>
      <w:r w:rsidDel="00000000" w:rsidR="00000000" w:rsidRPr="00000000">
        <w:rPr>
          <w:color w:val="0c0c0c"/>
          <w:sz w:val="2"/>
          <w:szCs w:val="2"/>
          <w:rtl w:val="0"/>
        </w:rPr>
        <w:t xml:space="preserve"> </w:t>
      </w:r>
      <w:r w:rsidDel="00000000" w:rsidR="00000000" w:rsidRPr="00000000">
        <w:rPr>
          <w:color w:val="000000"/>
          <w:sz w:val="2"/>
          <w:szCs w:val="2"/>
          <w:rtl w:val="0"/>
        </w:rPr>
        <w:t xml:space="preserve">the </w:t>
      </w:r>
      <w:r w:rsidDel="00000000" w:rsidR="00000000" w:rsidRPr="00000000">
        <w:rPr>
          <w:color w:val="050505"/>
          <w:sz w:val="2"/>
          <w:szCs w:val="2"/>
          <w:rtl w:val="0"/>
        </w:rPr>
        <w:t xml:space="preserve">S</w:t>
      </w:r>
      <w:r w:rsidDel="00000000" w:rsidR="00000000" w:rsidRPr="00000000">
        <w:rPr>
          <w:color w:val="080808"/>
          <w:sz w:val="2"/>
          <w:szCs w:val="2"/>
          <w:rtl w:val="0"/>
        </w:rPr>
        <w:t xml:space="preserve">panish league se</w:t>
      </w:r>
      <w:r w:rsidDel="00000000" w:rsidR="00000000" w:rsidRPr="00000000">
        <w:rPr>
          <w:color w:val="060606"/>
          <w:sz w:val="2"/>
          <w:szCs w:val="2"/>
          <w:rtl w:val="0"/>
        </w:rPr>
        <w:t xml:space="preserve">a</w:t>
      </w:r>
      <w:r w:rsidDel="00000000" w:rsidR="00000000" w:rsidRPr="00000000">
        <w:rPr>
          <w:color w:val="020202"/>
          <w:sz w:val="2"/>
          <w:szCs w:val="2"/>
          <w:rtl w:val="0"/>
        </w:rPr>
        <w:t xml:space="preserve">s</w:t>
      </w:r>
      <w:r w:rsidDel="00000000" w:rsidR="00000000" w:rsidRPr="00000000">
        <w:rPr>
          <w:color w:val="000000"/>
          <w:sz w:val="2"/>
          <w:szCs w:val="2"/>
          <w:rtl w:val="0"/>
        </w:rPr>
        <w:t xml:space="preserve">o</w:t>
      </w:r>
      <w:r w:rsidDel="00000000" w:rsidR="00000000" w:rsidRPr="00000000">
        <w:rPr>
          <w:color w:val="040404"/>
          <w:sz w:val="2"/>
          <w:szCs w:val="2"/>
          <w:rtl w:val="0"/>
        </w:rPr>
        <w:t xml:space="preserve">n</w:t>
      </w:r>
      <w:r w:rsidDel="00000000" w:rsidR="00000000" w:rsidRPr="00000000">
        <w:rPr>
          <w:color w:val="131313"/>
          <w:sz w:val="2"/>
          <w:szCs w:val="2"/>
          <w:rtl w:val="0"/>
        </w:rPr>
        <w:t xml:space="preserve"> </w:t>
      </w:r>
      <w:r w:rsidDel="00000000" w:rsidR="00000000" w:rsidRPr="00000000">
        <w:rPr>
          <w:color w:val="2b2b2b"/>
          <w:sz w:val="2"/>
          <w:szCs w:val="2"/>
          <w:rtl w:val="0"/>
        </w:rPr>
        <w:t xml:space="preserve">w</w:t>
      </w:r>
      <w:r w:rsidDel="00000000" w:rsidR="00000000" w:rsidRPr="00000000">
        <w:rPr>
          <w:color w:val="434343"/>
          <w:sz w:val="2"/>
          <w:szCs w:val="2"/>
          <w:rtl w:val="0"/>
        </w:rPr>
        <w:t xml:space="preserve">i</w:t>
      </w:r>
      <w:r w:rsidDel="00000000" w:rsidR="00000000" w:rsidRPr="00000000">
        <w:rPr>
          <w:color w:val="525252"/>
          <w:sz w:val="2"/>
          <w:szCs w:val="2"/>
          <w:rtl w:val="0"/>
        </w:rPr>
        <w:t xml:space="preserve">t</w:t>
      </w:r>
      <w:r w:rsidDel="00000000" w:rsidR="00000000" w:rsidRPr="00000000">
        <w:rPr>
          <w:color w:val="097000"/>
          <w:sz w:val="2"/>
          <w:szCs w:val="2"/>
          <w:rtl w:val="0"/>
        </w:rPr>
        <w:t xml:space="preserve">h 40 goals which became a record in the league's history he led Portugal at the football World Cup in South Africa in 2010, in 2012 he helped Real Madrid win the Spanish league title and it proved to be his first league titl</w:t>
      </w:r>
      <w:r w:rsidDel="00000000" w:rsidR="00000000" w:rsidRPr="00000000">
        <w:rPr>
          <w:color w:val="00801f"/>
          <w:sz w:val="2"/>
          <w:szCs w:val="2"/>
          <w:rtl w:val="0"/>
        </w:rPr>
        <w:t xml:space="preserve">e</w:t>
      </w:r>
      <w:r w:rsidDel="00000000" w:rsidR="00000000" w:rsidRPr="00000000">
        <w:rPr>
          <w:color w:val="007f1f"/>
          <w:sz w:val="2"/>
          <w:szCs w:val="2"/>
          <w:rtl w:val="0"/>
        </w:rPr>
        <w:t xml:space="preserve"> </w:t>
      </w:r>
      <w:r w:rsidDel="00000000" w:rsidR="00000000" w:rsidRPr="00000000">
        <w:rPr>
          <w:color w:val="007e1f"/>
          <w:sz w:val="2"/>
          <w:szCs w:val="2"/>
          <w:rtl w:val="0"/>
        </w:rPr>
        <w:t xml:space="preserve">w</w:t>
      </w:r>
      <w:r w:rsidDel="00000000" w:rsidR="00000000" w:rsidRPr="00000000">
        <w:rPr>
          <w:color w:val="007b1f"/>
          <w:sz w:val="2"/>
          <w:szCs w:val="2"/>
          <w:rtl w:val="0"/>
        </w:rPr>
        <w:t xml:space="preserve">i</w:t>
      </w:r>
      <w:r w:rsidDel="00000000" w:rsidR="00000000" w:rsidRPr="00000000">
        <w:rPr>
          <w:color w:val="00781f"/>
          <w:sz w:val="2"/>
          <w:szCs w:val="2"/>
          <w:rtl w:val="0"/>
        </w:rPr>
        <w:t xml:space="preserve">t</w:t>
      </w:r>
      <w:r w:rsidDel="00000000" w:rsidR="00000000" w:rsidRPr="00000000">
        <w:rPr>
          <w:color w:val="00741f"/>
          <w:sz w:val="2"/>
          <w:szCs w:val="2"/>
          <w:rtl w:val="0"/>
        </w:rPr>
        <w:t xml:space="preserve">h</w:t>
      </w:r>
      <w:r w:rsidDel="00000000" w:rsidR="00000000" w:rsidRPr="00000000">
        <w:rPr>
          <w:color w:val="00701f"/>
          <w:sz w:val="2"/>
          <w:szCs w:val="2"/>
          <w:rtl w:val="0"/>
        </w:rPr>
        <w:t xml:space="preserve"> </w:t>
      </w:r>
      <w:r w:rsidDel="00000000" w:rsidR="00000000" w:rsidRPr="00000000">
        <w:rPr>
          <w:color w:val="046c1f"/>
          <w:sz w:val="2"/>
          <w:szCs w:val="2"/>
          <w:rtl w:val="0"/>
        </w:rPr>
        <w:t xml:space="preserve">t</w:t>
      </w:r>
      <w:r w:rsidDel="00000000" w:rsidR="00000000" w:rsidRPr="00000000">
        <w:rPr>
          <w:color w:val="0f6921"/>
          <w:sz w:val="2"/>
          <w:szCs w:val="2"/>
          <w:rtl w:val="0"/>
        </w:rPr>
        <w:t xml:space="preserve">h</w:t>
      </w:r>
      <w:r w:rsidDel="00000000" w:rsidR="00000000" w:rsidRPr="00000000">
        <w:rPr>
          <w:color w:val="1c6925"/>
          <w:sz w:val="2"/>
          <w:szCs w:val="2"/>
          <w:rtl w:val="0"/>
        </w:rPr>
        <w:t xml:space="preserve">e</w:t>
      </w:r>
      <w:r w:rsidDel="00000000" w:rsidR="00000000" w:rsidRPr="00000000">
        <w:rPr>
          <w:color w:val="256727"/>
          <w:sz w:val="2"/>
          <w:szCs w:val="2"/>
          <w:rtl w:val="0"/>
        </w:rPr>
        <w:t xml:space="preserve"> </w:t>
      </w:r>
      <w:r w:rsidDel="00000000" w:rsidR="00000000" w:rsidRPr="00000000">
        <w:rPr>
          <w:color w:val="295f23"/>
          <w:sz w:val="2"/>
          <w:szCs w:val="2"/>
          <w:rtl w:val="0"/>
        </w:rPr>
        <w:t xml:space="preserve">c</w:t>
      </w:r>
      <w:r w:rsidDel="00000000" w:rsidR="00000000" w:rsidRPr="00000000">
        <w:rPr>
          <w:color w:val="204d14"/>
          <w:sz w:val="2"/>
          <w:szCs w:val="2"/>
          <w:rtl w:val="0"/>
        </w:rPr>
        <w:t xml:space="preserve">l</w:t>
      </w:r>
      <w:r w:rsidDel="00000000" w:rsidR="00000000" w:rsidRPr="00000000">
        <w:rPr>
          <w:color w:val="0d3200"/>
          <w:sz w:val="2"/>
          <w:szCs w:val="2"/>
          <w:rtl w:val="0"/>
        </w:rPr>
        <w:t xml:space="preserve">u</w:t>
      </w:r>
      <w:r w:rsidDel="00000000" w:rsidR="00000000" w:rsidRPr="00000000">
        <w:rPr>
          <w:color w:val="001900"/>
          <w:sz w:val="2"/>
          <w:szCs w:val="2"/>
          <w:rtl w:val="0"/>
        </w:rPr>
        <w:t xml:space="preserve">b</w:t>
      </w:r>
      <w:r w:rsidDel="00000000" w:rsidR="00000000" w:rsidRPr="00000000">
        <w:rPr>
          <w:color w:val="000f00"/>
          <w:sz w:val="2"/>
          <w:szCs w:val="2"/>
          <w:rtl w:val="0"/>
        </w:rPr>
        <w:t xml:space="preserve">H</w:t>
      </w:r>
      <w:r w:rsidDel="00000000" w:rsidR="00000000" w:rsidRPr="00000000">
        <w:rPr>
          <w:color w:val="080808"/>
          <w:sz w:val="2"/>
          <w:szCs w:val="2"/>
          <w:rtl w:val="0"/>
        </w:rPr>
        <w:t xml:space="preserve">e scored 60 goals in all</w:t>
      </w:r>
      <w:r w:rsidDel="00000000" w:rsidR="00000000" w:rsidRPr="00000000">
        <w:rPr>
          <w:color w:val="000000"/>
          <w:sz w:val="2"/>
          <w:szCs w:val="2"/>
          <w:rtl w:val="0"/>
        </w:rPr>
        <w:t xml:space="preserve"> </w:t>
      </w:r>
      <w:r w:rsidDel="00000000" w:rsidR="00000000" w:rsidRPr="00000000">
        <w:rPr>
          <w:color w:val="4e4e4e"/>
          <w:sz w:val="2"/>
          <w:szCs w:val="2"/>
          <w:rtl w:val="0"/>
        </w:rPr>
        <w:t xml:space="preserve">c</w:t>
      </w:r>
      <w:r w:rsidDel="00000000" w:rsidR="00000000" w:rsidRPr="00000000">
        <w:rPr>
          <w:color w:val="b9b9b9"/>
          <w:sz w:val="2"/>
          <w:szCs w:val="2"/>
          <w:rtl w:val="0"/>
        </w:rPr>
        <w:t xml:space="preserve">o</w:t>
      </w:r>
      <w:r w:rsidDel="00000000" w:rsidR="00000000" w:rsidRPr="00000000">
        <w:rPr>
          <w:color w:val="fcfcfc"/>
          <w:sz w:val="2"/>
          <w:szCs w:val="2"/>
          <w:rtl w:val="0"/>
        </w:rPr>
        <w:t xml:space="preserve">m</w:t>
      </w:r>
      <w:r w:rsidDel="00000000" w:rsidR="00000000" w:rsidRPr="00000000">
        <w:rPr>
          <w:color w:val="ffffff"/>
          <w:sz w:val="2"/>
          <w:szCs w:val="2"/>
          <w:rtl w:val="0"/>
        </w:rPr>
        <w:t xml:space="preserve">p</w:t>
      </w:r>
      <w:r w:rsidDel="00000000" w:rsidR="00000000" w:rsidRPr="00000000">
        <w:rPr>
          <w:color w:val="fdfdfd"/>
          <w:sz w:val="2"/>
          <w:szCs w:val="2"/>
          <w:rtl w:val="0"/>
        </w:rPr>
        <w:t xml:space="preserve">e</w:t>
      </w:r>
      <w:r w:rsidDel="00000000" w:rsidR="00000000" w:rsidRPr="00000000">
        <w:rPr>
          <w:color w:val="fcfcfc"/>
          <w:sz w:val="2"/>
          <w:szCs w:val="2"/>
          <w:rtl w:val="0"/>
        </w:rPr>
        <w:t xml:space="preserve">t</w:t>
      </w:r>
      <w:r w:rsidDel="00000000" w:rsidR="00000000" w:rsidRPr="00000000">
        <w:rPr>
          <w:color w:val="ffffff"/>
          <w:sz w:val="2"/>
          <w:szCs w:val="2"/>
          <w:rtl w:val="0"/>
        </w:rPr>
        <w:t xml:space="preserve">i</w:t>
      </w:r>
      <w:r w:rsidDel="00000000" w:rsidR="00000000" w:rsidRPr="00000000">
        <w:rPr>
          <w:color w:val="f8f8f8"/>
          <w:sz w:val="2"/>
          <w:szCs w:val="2"/>
          <w:rtl w:val="0"/>
        </w:rPr>
        <w:t xml:space="preserve">tions in season in 2013 se</w:t>
      </w:r>
      <w:r w:rsidDel="00000000" w:rsidR="00000000" w:rsidRPr="00000000">
        <w:rPr>
          <w:sz w:val="16"/>
          <w:szCs w:val="16"/>
          <w:rtl w:val="0"/>
        </w:rPr>
        <w:br w:type="textWrapping"/>
      </w:r>
      <w:r w:rsidDel="00000000" w:rsidR="00000000" w:rsidRPr="00000000">
        <w:rPr>
          <w:color w:val="f8f8f8"/>
          <w:sz w:val="2"/>
          <w:szCs w:val="2"/>
          <w:rtl w:val="0"/>
        </w:rPr>
        <w:t xml:space="preserve">asons he</w:t>
      </w:r>
      <w:r w:rsidDel="00000000" w:rsidR="00000000" w:rsidRPr="00000000">
        <w:rPr>
          <w:color w:val="f1f1f1"/>
          <w:sz w:val="2"/>
          <w:szCs w:val="2"/>
          <w:rtl w:val="0"/>
        </w:rPr>
        <w:t xml:space="preserve"> </w:t>
      </w:r>
      <w:r w:rsidDel="00000000" w:rsidR="00000000" w:rsidRPr="00000000">
        <w:rPr>
          <w:color w:val="fcfcfc"/>
          <w:sz w:val="2"/>
          <w:szCs w:val="2"/>
          <w:rtl w:val="0"/>
        </w:rPr>
        <w:t xml:space="preserve">s</w:t>
      </w:r>
      <w:r w:rsidDel="00000000" w:rsidR="00000000" w:rsidRPr="00000000">
        <w:rPr>
          <w:color w:val="ffffff"/>
          <w:sz w:val="2"/>
          <w:szCs w:val="2"/>
          <w:rtl w:val="0"/>
        </w:rPr>
        <w:t xml:space="preserve">c</w:t>
      </w:r>
      <w:r w:rsidDel="00000000" w:rsidR="00000000" w:rsidRPr="00000000">
        <w:rPr>
          <w:color w:val="eeeeee"/>
          <w:sz w:val="2"/>
          <w:szCs w:val="2"/>
          <w:rtl w:val="0"/>
        </w:rPr>
        <w:t xml:space="preserve">o</w:t>
      </w:r>
      <w:r w:rsidDel="00000000" w:rsidR="00000000" w:rsidRPr="00000000">
        <w:rPr>
          <w:color w:val="b7b7b7"/>
          <w:sz w:val="2"/>
          <w:szCs w:val="2"/>
          <w:rtl w:val="0"/>
        </w:rPr>
        <w:t xml:space="preserve">r</w:t>
      </w:r>
      <w:r w:rsidDel="00000000" w:rsidR="00000000" w:rsidRPr="00000000">
        <w:rPr>
          <w:color w:val="676767"/>
          <w:sz w:val="2"/>
          <w:szCs w:val="2"/>
          <w:rtl w:val="0"/>
        </w:rPr>
        <w:t xml:space="preserve">e</w:t>
      </w:r>
      <w:r w:rsidDel="00000000" w:rsidR="00000000" w:rsidRPr="00000000">
        <w:rPr>
          <w:color w:val="191919"/>
          <w:sz w:val="2"/>
          <w:szCs w:val="2"/>
          <w:rtl w:val="0"/>
        </w:rPr>
        <w:t xml:space="preserve">d</w:t>
      </w:r>
      <w:r w:rsidDel="00000000" w:rsidR="00000000" w:rsidRPr="00000000">
        <w:rPr>
          <w:color w:val="000000"/>
          <w:sz w:val="2"/>
          <w:szCs w:val="2"/>
          <w:rtl w:val="0"/>
        </w:rPr>
        <w:t xml:space="preserve"> </w:t>
      </w:r>
      <w:r w:rsidDel="00000000" w:rsidR="00000000" w:rsidRPr="00000000">
        <w:rPr>
          <w:color w:val="080808"/>
          <w:sz w:val="2"/>
          <w:szCs w:val="2"/>
          <w:rtl w:val="0"/>
        </w:rPr>
        <w:t xml:space="preserve">staggering 51 go</w:t>
      </w:r>
      <w:r w:rsidDel="00000000" w:rsidR="00000000" w:rsidRPr="00000000">
        <w:rPr>
          <w:color w:val="16001a"/>
          <w:sz w:val="2"/>
          <w:szCs w:val="2"/>
          <w:rtl w:val="0"/>
        </w:rPr>
        <w:t xml:space="preserve">a</w:t>
      </w:r>
      <w:r w:rsidDel="00000000" w:rsidR="00000000" w:rsidRPr="00000000">
        <w:rPr>
          <w:color w:val="150018"/>
          <w:sz w:val="2"/>
          <w:szCs w:val="2"/>
          <w:rtl w:val="0"/>
        </w:rPr>
        <w:t xml:space="preserve">l</w:t>
      </w:r>
      <w:r w:rsidDel="00000000" w:rsidR="00000000" w:rsidRPr="00000000">
        <w:rPr>
          <w:color w:val="120114"/>
          <w:sz w:val="2"/>
          <w:szCs w:val="2"/>
          <w:rtl w:val="0"/>
        </w:rPr>
        <w:t xml:space="preserve">s</w:t>
      </w:r>
      <w:r w:rsidDel="00000000" w:rsidR="00000000" w:rsidRPr="00000000">
        <w:rPr>
          <w:color w:val="0c050d"/>
          <w:sz w:val="2"/>
          <w:szCs w:val="2"/>
          <w:rtl w:val="0"/>
        </w:rPr>
        <w:t xml:space="preserve"> </w:t>
      </w:r>
      <w:r w:rsidDel="00000000" w:rsidR="00000000" w:rsidRPr="00000000">
        <w:rPr>
          <w:color w:val="070906"/>
          <w:sz w:val="2"/>
          <w:szCs w:val="2"/>
          <w:rtl w:val="0"/>
        </w:rPr>
        <w:t xml:space="preserve">i</w:t>
      </w:r>
      <w:r w:rsidDel="00000000" w:rsidR="00000000" w:rsidRPr="00000000">
        <w:rPr>
          <w:color w:val="000e00"/>
          <w:sz w:val="2"/>
          <w:szCs w:val="2"/>
          <w:rtl w:val="0"/>
        </w:rPr>
        <w:t xml:space="preserve">n</w:t>
      </w:r>
      <w:r w:rsidDel="00000000" w:rsidR="00000000" w:rsidRPr="00000000">
        <w:rPr>
          <w:color w:val="001500"/>
          <w:sz w:val="2"/>
          <w:szCs w:val="2"/>
          <w:rtl w:val="0"/>
        </w:rPr>
        <w:t xml:space="preserve"> </w:t>
      </w:r>
      <w:r w:rsidDel="00000000" w:rsidR="00000000" w:rsidRPr="00000000">
        <w:rPr>
          <w:color w:val="001b00"/>
          <w:sz w:val="2"/>
          <w:szCs w:val="2"/>
          <w:rtl w:val="0"/>
        </w:rPr>
        <w:t xml:space="preserve">t</w:t>
      </w:r>
      <w:r w:rsidDel="00000000" w:rsidR="00000000" w:rsidRPr="00000000">
        <w:rPr>
          <w:color w:val="002900"/>
          <w:sz w:val="2"/>
          <w:szCs w:val="2"/>
          <w:rtl w:val="0"/>
        </w:rPr>
        <w:t xml:space="preserve">h</w:t>
      </w:r>
      <w:r w:rsidDel="00000000" w:rsidR="00000000" w:rsidRPr="00000000">
        <w:rPr>
          <w:color w:val="003f00"/>
          <w:sz w:val="2"/>
          <w:szCs w:val="2"/>
          <w:rtl w:val="0"/>
        </w:rPr>
        <w:t xml:space="preserve">e</w:t>
      </w:r>
      <w:r w:rsidDel="00000000" w:rsidR="00000000" w:rsidRPr="00000000">
        <w:rPr>
          <w:color w:val="055d00"/>
          <w:sz w:val="2"/>
          <w:szCs w:val="2"/>
          <w:rtl w:val="0"/>
        </w:rPr>
        <w:t xml:space="preserve"> </w:t>
      </w:r>
      <w:r w:rsidDel="00000000" w:rsidR="00000000" w:rsidRPr="00000000">
        <w:rPr>
          <w:color w:val="147804"/>
          <w:sz w:val="2"/>
          <w:szCs w:val="2"/>
          <w:rtl w:val="0"/>
        </w:rPr>
        <w:t xml:space="preserve">s</w:t>
      </w:r>
      <w:r w:rsidDel="00000000" w:rsidR="00000000" w:rsidRPr="00000000">
        <w:rPr>
          <w:color w:val="1b8c09"/>
          <w:sz w:val="2"/>
          <w:szCs w:val="2"/>
          <w:rtl w:val="0"/>
        </w:rPr>
        <w:t xml:space="preserve">e</w:t>
      </w:r>
      <w:r w:rsidDel="00000000" w:rsidR="00000000" w:rsidRPr="00000000">
        <w:rPr>
          <w:color w:val="1a9308"/>
          <w:sz w:val="2"/>
          <w:szCs w:val="2"/>
          <w:rtl w:val="0"/>
        </w:rPr>
        <w:t xml:space="preserve">a</w:t>
      </w:r>
      <w:r w:rsidDel="00000000" w:rsidR="00000000" w:rsidRPr="00000000">
        <w:rPr>
          <w:color w:val="129200"/>
          <w:sz w:val="2"/>
          <w:szCs w:val="2"/>
          <w:rtl w:val="0"/>
        </w:rPr>
        <w:t xml:space="preserve">s</w:t>
      </w:r>
      <w:r w:rsidDel="00000000" w:rsidR="00000000" w:rsidRPr="00000000">
        <w:rPr>
          <w:color w:val="0d8f00"/>
          <w:sz w:val="2"/>
          <w:szCs w:val="2"/>
          <w:rtl w:val="0"/>
        </w:rPr>
        <w:t xml:space="preserve">o</w:t>
      </w:r>
      <w:r w:rsidDel="00000000" w:rsidR="00000000" w:rsidRPr="00000000">
        <w:rPr>
          <w:color w:val="097000"/>
          <w:sz w:val="2"/>
          <w:szCs w:val="2"/>
          <w:rtl w:val="0"/>
        </w:rPr>
        <w:t xml:space="preserve">n, in the Champions League Ronal</w:t>
      </w:r>
      <w:r w:rsidDel="00000000" w:rsidR="00000000" w:rsidRPr="00000000">
        <w:rPr>
          <w:color w:val="2b2b2b"/>
          <w:sz w:val="2"/>
          <w:szCs w:val="2"/>
          <w:rtl w:val="0"/>
        </w:rPr>
        <w:t xml:space="preserve">d</w:t>
      </w:r>
      <w:r w:rsidDel="00000000" w:rsidR="00000000" w:rsidRPr="00000000">
        <w:rPr>
          <w:color w:val="1f1f1f"/>
          <w:sz w:val="2"/>
          <w:szCs w:val="2"/>
          <w:rtl w:val="0"/>
        </w:rPr>
        <w:t xml:space="preserve">o</w:t>
      </w:r>
      <w:r w:rsidDel="00000000" w:rsidR="00000000" w:rsidRPr="00000000">
        <w:rPr>
          <w:color w:val="0c0c0c"/>
          <w:sz w:val="2"/>
          <w:szCs w:val="2"/>
          <w:rtl w:val="0"/>
        </w:rPr>
        <w:t xml:space="preserve"> </w:t>
      </w:r>
      <w:r w:rsidDel="00000000" w:rsidR="00000000" w:rsidRPr="00000000">
        <w:rPr>
          <w:color w:val="000000"/>
          <w:sz w:val="2"/>
          <w:szCs w:val="2"/>
          <w:rtl w:val="0"/>
        </w:rPr>
        <w:t xml:space="preserve">scor</w:t>
      </w:r>
      <w:r w:rsidDel="00000000" w:rsidR="00000000" w:rsidRPr="00000000">
        <w:rPr>
          <w:color w:val="050505"/>
          <w:sz w:val="2"/>
          <w:szCs w:val="2"/>
          <w:rtl w:val="0"/>
        </w:rPr>
        <w:t xml:space="preserve">e</w:t>
      </w:r>
      <w:r w:rsidDel="00000000" w:rsidR="00000000" w:rsidRPr="00000000">
        <w:rPr>
          <w:color w:val="080808"/>
          <w:sz w:val="2"/>
          <w:szCs w:val="2"/>
          <w:rtl w:val="0"/>
        </w:rPr>
        <w:t xml:space="preserve">d 17 goals which</w:t>
      </w:r>
      <w:r w:rsidDel="00000000" w:rsidR="00000000" w:rsidRPr="00000000">
        <w:rPr>
          <w:color w:val="060606"/>
          <w:sz w:val="2"/>
          <w:szCs w:val="2"/>
          <w:rtl w:val="0"/>
        </w:rPr>
        <w:t xml:space="preserve"> </w:t>
      </w:r>
      <w:r w:rsidDel="00000000" w:rsidR="00000000" w:rsidRPr="00000000">
        <w:rPr>
          <w:color w:val="020202"/>
          <w:sz w:val="2"/>
          <w:szCs w:val="2"/>
          <w:rtl w:val="0"/>
        </w:rPr>
        <w:t xml:space="preserve">m</w:t>
      </w:r>
      <w:r w:rsidDel="00000000" w:rsidR="00000000" w:rsidRPr="00000000">
        <w:rPr>
          <w:color w:val="000000"/>
          <w:sz w:val="2"/>
          <w:szCs w:val="2"/>
          <w:rtl w:val="0"/>
        </w:rPr>
        <w:t xml:space="preserve">a</w:t>
      </w:r>
      <w:r w:rsidDel="00000000" w:rsidR="00000000" w:rsidRPr="00000000">
        <w:rPr>
          <w:color w:val="040404"/>
          <w:sz w:val="2"/>
          <w:szCs w:val="2"/>
          <w:rtl w:val="0"/>
        </w:rPr>
        <w:t xml:space="preserve">d</w:t>
      </w:r>
      <w:r w:rsidDel="00000000" w:rsidR="00000000" w:rsidRPr="00000000">
        <w:rPr>
          <w:color w:val="131313"/>
          <w:sz w:val="2"/>
          <w:szCs w:val="2"/>
          <w:rtl w:val="0"/>
        </w:rPr>
        <w:t xml:space="preserve">e</w:t>
      </w:r>
      <w:r w:rsidDel="00000000" w:rsidR="00000000" w:rsidRPr="00000000">
        <w:rPr>
          <w:color w:val="2b2b2b"/>
          <w:sz w:val="2"/>
          <w:szCs w:val="2"/>
          <w:rtl w:val="0"/>
        </w:rPr>
        <w:t xml:space="preserve"> </w:t>
      </w:r>
      <w:r w:rsidDel="00000000" w:rsidR="00000000" w:rsidRPr="00000000">
        <w:rPr>
          <w:color w:val="434343"/>
          <w:sz w:val="2"/>
          <w:szCs w:val="2"/>
          <w:rtl w:val="0"/>
        </w:rPr>
        <w:t xml:space="preserve">h</w:t>
      </w:r>
      <w:r w:rsidDel="00000000" w:rsidR="00000000" w:rsidRPr="00000000">
        <w:rPr>
          <w:color w:val="525252"/>
          <w:sz w:val="2"/>
          <w:szCs w:val="2"/>
          <w:rtl w:val="0"/>
        </w:rPr>
        <w:t xml:space="preserve">i</w:t>
      </w:r>
      <w:r w:rsidDel="00000000" w:rsidR="00000000" w:rsidRPr="00000000">
        <w:rPr>
          <w:color w:val="097000"/>
          <w:sz w:val="2"/>
          <w:szCs w:val="2"/>
          <w:rtl w:val="0"/>
        </w:rPr>
        <w:t xml:space="preserve">m the highest score ever in a single season of the tournament He has a total of 89 goals in the tournament overall in the 2014 World Cup Portugal were knocked out in the first round with him scoring only one goal, he has sco</w:t>
      </w:r>
      <w:r w:rsidDel="00000000" w:rsidR="00000000" w:rsidRPr="00000000">
        <w:rPr>
          <w:color w:val="00801f"/>
          <w:sz w:val="2"/>
          <w:szCs w:val="2"/>
          <w:rtl w:val="0"/>
        </w:rPr>
        <w:t xml:space="preserve">r</w:t>
      </w:r>
      <w:r w:rsidDel="00000000" w:rsidR="00000000" w:rsidRPr="00000000">
        <w:rPr>
          <w:color w:val="007f1f"/>
          <w:sz w:val="2"/>
          <w:szCs w:val="2"/>
          <w:rtl w:val="0"/>
        </w:rPr>
        <w:t xml:space="preserve">e</w:t>
      </w:r>
      <w:r w:rsidDel="00000000" w:rsidR="00000000" w:rsidRPr="00000000">
        <w:rPr>
          <w:color w:val="007e1f"/>
          <w:sz w:val="2"/>
          <w:szCs w:val="2"/>
          <w:rtl w:val="0"/>
        </w:rPr>
        <w:t xml:space="preserve">d</w:t>
      </w:r>
      <w:r w:rsidDel="00000000" w:rsidR="00000000" w:rsidRPr="00000000">
        <w:rPr>
          <w:color w:val="007b1f"/>
          <w:sz w:val="2"/>
          <w:szCs w:val="2"/>
          <w:rtl w:val="0"/>
        </w:rPr>
        <w:t xml:space="preserve"> </w:t>
      </w:r>
      <w:r w:rsidDel="00000000" w:rsidR="00000000" w:rsidRPr="00000000">
        <w:rPr>
          <w:color w:val="00781f"/>
          <w:sz w:val="2"/>
          <w:szCs w:val="2"/>
          <w:rtl w:val="0"/>
        </w:rPr>
        <w:t xml:space="preserve">5</w:t>
      </w:r>
      <w:r w:rsidDel="00000000" w:rsidR="00000000" w:rsidRPr="00000000">
        <w:rPr>
          <w:color w:val="00741f"/>
          <w:sz w:val="2"/>
          <w:szCs w:val="2"/>
          <w:rtl w:val="0"/>
        </w:rPr>
        <w:t xml:space="preserve">0</w:t>
      </w:r>
      <w:r w:rsidDel="00000000" w:rsidR="00000000" w:rsidRPr="00000000">
        <w:rPr>
          <w:color w:val="00701f"/>
          <w:sz w:val="2"/>
          <w:szCs w:val="2"/>
          <w:rtl w:val="0"/>
        </w:rPr>
        <w:t xml:space="preserve"> </w:t>
      </w:r>
      <w:r w:rsidDel="00000000" w:rsidR="00000000" w:rsidRPr="00000000">
        <w:rPr>
          <w:color w:val="046c1f"/>
          <w:sz w:val="2"/>
          <w:szCs w:val="2"/>
          <w:rtl w:val="0"/>
        </w:rPr>
        <w:t xml:space="preserve">g</w:t>
      </w:r>
      <w:r w:rsidDel="00000000" w:rsidR="00000000" w:rsidRPr="00000000">
        <w:rPr>
          <w:color w:val="0f6921"/>
          <w:sz w:val="2"/>
          <w:szCs w:val="2"/>
          <w:rtl w:val="0"/>
        </w:rPr>
        <w:t xml:space="preserve">o</w:t>
      </w:r>
      <w:r w:rsidDel="00000000" w:rsidR="00000000" w:rsidRPr="00000000">
        <w:rPr>
          <w:color w:val="1c6925"/>
          <w:sz w:val="2"/>
          <w:szCs w:val="2"/>
          <w:rtl w:val="0"/>
        </w:rPr>
        <w:t xml:space="preserve">a</w:t>
      </w:r>
      <w:r w:rsidDel="00000000" w:rsidR="00000000" w:rsidRPr="00000000">
        <w:rPr>
          <w:color w:val="256727"/>
          <w:sz w:val="2"/>
          <w:szCs w:val="2"/>
          <w:rtl w:val="0"/>
        </w:rPr>
        <w:t xml:space="preserve">l</w:t>
      </w:r>
      <w:r w:rsidDel="00000000" w:rsidR="00000000" w:rsidRPr="00000000">
        <w:rPr>
          <w:color w:val="295f23"/>
          <w:sz w:val="2"/>
          <w:szCs w:val="2"/>
          <w:rtl w:val="0"/>
        </w:rPr>
        <w:t xml:space="preserve">s</w:t>
      </w:r>
      <w:r w:rsidDel="00000000" w:rsidR="00000000" w:rsidRPr="00000000">
        <w:rPr>
          <w:color w:val="204d14"/>
          <w:sz w:val="2"/>
          <w:szCs w:val="2"/>
          <w:rtl w:val="0"/>
        </w:rPr>
        <w:t xml:space="preserve"> </w:t>
      </w:r>
      <w:r w:rsidDel="00000000" w:rsidR="00000000" w:rsidRPr="00000000">
        <w:rPr>
          <w:color w:val="0d3200"/>
          <w:sz w:val="2"/>
          <w:szCs w:val="2"/>
          <w:rtl w:val="0"/>
        </w:rPr>
        <w:t xml:space="preserve">f</w:t>
      </w:r>
      <w:r w:rsidDel="00000000" w:rsidR="00000000" w:rsidRPr="00000000">
        <w:rPr>
          <w:color w:val="001900"/>
          <w:sz w:val="2"/>
          <w:szCs w:val="2"/>
          <w:rtl w:val="0"/>
        </w:rPr>
        <w:t xml:space="preserve">o</w:t>
      </w:r>
      <w:r w:rsidDel="00000000" w:rsidR="00000000" w:rsidRPr="00000000">
        <w:rPr>
          <w:color w:val="000f00"/>
          <w:sz w:val="2"/>
          <w:szCs w:val="2"/>
          <w:rtl w:val="0"/>
        </w:rPr>
        <w:t xml:space="preserve">r</w:t>
      </w:r>
      <w:r w:rsidDel="00000000" w:rsidR="00000000" w:rsidRPr="00000000">
        <w:rPr>
          <w:color w:val="080808"/>
          <w:sz w:val="2"/>
          <w:szCs w:val="2"/>
          <w:rtl w:val="0"/>
        </w:rPr>
        <w:t xml:space="preserve"> Portugal in his career </w:t>
      </w:r>
      <w:r w:rsidDel="00000000" w:rsidR="00000000" w:rsidRPr="00000000">
        <w:rPr>
          <w:color w:val="0d0d0d"/>
          <w:sz w:val="2"/>
          <w:szCs w:val="2"/>
          <w:rtl w:val="0"/>
        </w:rPr>
        <w:t xml:space="preserve">a</w:t>
      </w:r>
      <w:r w:rsidDel="00000000" w:rsidR="00000000" w:rsidRPr="00000000">
        <w:rPr>
          <w:color w:val="5f5f5f"/>
          <w:sz w:val="2"/>
          <w:szCs w:val="2"/>
          <w:rtl w:val="0"/>
        </w:rPr>
        <w:t xml:space="preserve">n</w:t>
      </w:r>
      <w:r w:rsidDel="00000000" w:rsidR="00000000" w:rsidRPr="00000000">
        <w:rPr>
          <w:color w:val="c7c7c7"/>
          <w:sz w:val="2"/>
          <w:szCs w:val="2"/>
          <w:rtl w:val="0"/>
        </w:rPr>
        <w:t xml:space="preserve">d</w:t>
      </w:r>
      <w:r w:rsidDel="00000000" w:rsidR="00000000" w:rsidRPr="00000000">
        <w:rPr>
          <w:color w:val="ffffff"/>
          <w:sz w:val="2"/>
          <w:szCs w:val="2"/>
          <w:rtl w:val="0"/>
        </w:rPr>
        <w:t xml:space="preserve"> th</w:t>
      </w:r>
      <w:r w:rsidDel="00000000" w:rsidR="00000000" w:rsidRPr="00000000">
        <w:rPr>
          <w:color w:val="fafafa"/>
          <w:sz w:val="2"/>
          <w:szCs w:val="2"/>
          <w:rtl w:val="0"/>
        </w:rPr>
        <w:t xml:space="preserve">a</w:t>
      </w:r>
      <w:r w:rsidDel="00000000" w:rsidR="00000000" w:rsidRPr="00000000">
        <w:rPr>
          <w:color w:val="ffffff"/>
          <w:sz w:val="2"/>
          <w:szCs w:val="2"/>
          <w:rtl w:val="0"/>
        </w:rPr>
        <w:t xml:space="preserve">t</w:t>
      </w:r>
      <w:r w:rsidDel="00000000" w:rsidR="00000000" w:rsidRPr="00000000">
        <w:rPr>
          <w:color w:val="f8f8f8"/>
          <w:sz w:val="2"/>
          <w:szCs w:val="2"/>
          <w:rtl w:val="0"/>
        </w:rPr>
        <w:t xml:space="preserve"> is the highest for any Po</w:t>
      </w:r>
      <w:r w:rsidDel="00000000" w:rsidR="00000000" w:rsidRPr="00000000">
        <w:rPr>
          <w:sz w:val="16"/>
          <w:szCs w:val="16"/>
          <w:rtl w:val="0"/>
        </w:rPr>
        <w:br w:type="textWrapping"/>
      </w:r>
      <w:r w:rsidDel="00000000" w:rsidR="00000000" w:rsidRPr="00000000">
        <w:rPr>
          <w:color w:val="f8f8f8"/>
          <w:sz w:val="2"/>
          <w:szCs w:val="2"/>
          <w:rtl w:val="0"/>
        </w:rPr>
        <w:t xml:space="preserve">rtuguese</w:t>
      </w:r>
      <w:r w:rsidDel="00000000" w:rsidR="00000000" w:rsidRPr="00000000">
        <w:rPr>
          <w:color w:val="f9f9f9"/>
          <w:sz w:val="2"/>
          <w:szCs w:val="2"/>
          <w:rtl w:val="0"/>
        </w:rPr>
        <w:t xml:space="preserve"> </w:t>
      </w:r>
      <w:r w:rsidDel="00000000" w:rsidR="00000000" w:rsidRPr="00000000">
        <w:rPr>
          <w:color w:val="fcfcfc"/>
          <w:sz w:val="2"/>
          <w:szCs w:val="2"/>
          <w:rtl w:val="0"/>
        </w:rPr>
        <w:t xml:space="preserve">p</w:t>
      </w:r>
      <w:r w:rsidDel="00000000" w:rsidR="00000000" w:rsidRPr="00000000">
        <w:rPr>
          <w:color w:val="ffffff"/>
          <w:sz w:val="2"/>
          <w:szCs w:val="2"/>
          <w:rtl w:val="0"/>
        </w:rPr>
        <w:t xml:space="preserve">l</w:t>
      </w:r>
      <w:r w:rsidDel="00000000" w:rsidR="00000000" w:rsidRPr="00000000">
        <w:rPr>
          <w:color w:val="f6f6f6"/>
          <w:sz w:val="2"/>
          <w:szCs w:val="2"/>
          <w:rtl w:val="0"/>
        </w:rPr>
        <w:t xml:space="preserve">a</w:t>
      </w:r>
      <w:r w:rsidDel="00000000" w:rsidR="00000000" w:rsidRPr="00000000">
        <w:rPr>
          <w:color w:val="cdcdcd"/>
          <w:sz w:val="2"/>
          <w:szCs w:val="2"/>
          <w:rtl w:val="0"/>
        </w:rPr>
        <w:t xml:space="preserve">y</w:t>
      </w:r>
      <w:r w:rsidDel="00000000" w:rsidR="00000000" w:rsidRPr="00000000">
        <w:rPr>
          <w:color w:val="7e7e7e"/>
          <w:sz w:val="2"/>
          <w:szCs w:val="2"/>
          <w:rtl w:val="0"/>
        </w:rPr>
        <w:t xml:space="preserve">e</w:t>
      </w:r>
      <w:r w:rsidDel="00000000" w:rsidR="00000000" w:rsidRPr="00000000">
        <w:rPr>
          <w:color w:val="1e1e1e"/>
          <w:sz w:val="2"/>
          <w:szCs w:val="2"/>
          <w:rtl w:val="0"/>
        </w:rPr>
        <w:t xml:space="preserve">r</w:t>
      </w:r>
      <w:r w:rsidDel="00000000" w:rsidR="00000000" w:rsidRPr="00000000">
        <w:rPr>
          <w:color w:val="000000"/>
          <w:sz w:val="2"/>
          <w:szCs w:val="2"/>
          <w:rtl w:val="0"/>
        </w:rPr>
        <w:t xml:space="preserve"> </w:t>
      </w:r>
      <w:r w:rsidDel="00000000" w:rsidR="00000000" w:rsidRPr="00000000">
        <w:rPr>
          <w:color w:val="080808"/>
          <w:sz w:val="2"/>
          <w:szCs w:val="2"/>
          <w:rtl w:val="0"/>
        </w:rPr>
        <w:t xml:space="preserve">In the league se</w:t>
      </w:r>
      <w:r w:rsidDel="00000000" w:rsidR="00000000" w:rsidRPr="00000000">
        <w:rPr>
          <w:color w:val="16001a"/>
          <w:sz w:val="2"/>
          <w:szCs w:val="2"/>
          <w:rtl w:val="0"/>
        </w:rPr>
        <w:t xml:space="preserve">a</w:t>
      </w:r>
      <w:r w:rsidDel="00000000" w:rsidR="00000000" w:rsidRPr="00000000">
        <w:rPr>
          <w:color w:val="150018"/>
          <w:sz w:val="2"/>
          <w:szCs w:val="2"/>
          <w:rtl w:val="0"/>
        </w:rPr>
        <w:t xml:space="preserve">s</w:t>
      </w:r>
      <w:r w:rsidDel="00000000" w:rsidR="00000000" w:rsidRPr="00000000">
        <w:rPr>
          <w:color w:val="120114"/>
          <w:sz w:val="2"/>
          <w:szCs w:val="2"/>
          <w:rtl w:val="0"/>
        </w:rPr>
        <w:t xml:space="preserve">o</w:t>
      </w:r>
      <w:r w:rsidDel="00000000" w:rsidR="00000000" w:rsidRPr="00000000">
        <w:rPr>
          <w:color w:val="0c050d"/>
          <w:sz w:val="2"/>
          <w:szCs w:val="2"/>
          <w:rtl w:val="0"/>
        </w:rPr>
        <w:t xml:space="preserve">n</w:t>
      </w:r>
      <w:r w:rsidDel="00000000" w:rsidR="00000000" w:rsidRPr="00000000">
        <w:rPr>
          <w:color w:val="070906"/>
          <w:sz w:val="2"/>
          <w:szCs w:val="2"/>
          <w:rtl w:val="0"/>
        </w:rPr>
        <w:t xml:space="preserve">s</w:t>
      </w:r>
      <w:r w:rsidDel="00000000" w:rsidR="00000000" w:rsidRPr="00000000">
        <w:rPr>
          <w:color w:val="000e00"/>
          <w:sz w:val="2"/>
          <w:szCs w:val="2"/>
          <w:rtl w:val="0"/>
        </w:rPr>
        <w:t xml:space="preserve"> </w:t>
      </w:r>
      <w:r w:rsidDel="00000000" w:rsidR="00000000" w:rsidRPr="00000000">
        <w:rPr>
          <w:color w:val="001500"/>
          <w:sz w:val="2"/>
          <w:szCs w:val="2"/>
          <w:rtl w:val="0"/>
        </w:rPr>
        <w:t xml:space="preserve">t</w:t>
      </w:r>
      <w:r w:rsidDel="00000000" w:rsidR="00000000" w:rsidRPr="00000000">
        <w:rPr>
          <w:color w:val="001b00"/>
          <w:sz w:val="2"/>
          <w:szCs w:val="2"/>
          <w:rtl w:val="0"/>
        </w:rPr>
        <w:t xml:space="preserve">h</w:t>
      </w:r>
      <w:r w:rsidDel="00000000" w:rsidR="00000000" w:rsidRPr="00000000">
        <w:rPr>
          <w:color w:val="002100"/>
          <w:sz w:val="2"/>
          <w:szCs w:val="2"/>
          <w:rtl w:val="0"/>
        </w:rPr>
        <w:t xml:space="preserve">a</w:t>
      </w:r>
      <w:r w:rsidDel="00000000" w:rsidR="00000000" w:rsidRPr="00000000">
        <w:rPr>
          <w:color w:val="003800"/>
          <w:sz w:val="2"/>
          <w:szCs w:val="2"/>
          <w:rtl w:val="0"/>
        </w:rPr>
        <w:t xml:space="preserve">t</w:t>
      </w:r>
      <w:r w:rsidDel="00000000" w:rsidR="00000000" w:rsidRPr="00000000">
        <w:rPr>
          <w:color w:val="005800"/>
          <w:sz w:val="2"/>
          <w:szCs w:val="2"/>
          <w:rtl w:val="0"/>
        </w:rPr>
        <w:t xml:space="preserve"> </w:t>
      </w:r>
      <w:r w:rsidDel="00000000" w:rsidR="00000000" w:rsidRPr="00000000">
        <w:rPr>
          <w:color w:val="137703"/>
          <w:sz w:val="2"/>
          <w:szCs w:val="2"/>
          <w:rtl w:val="0"/>
        </w:rPr>
        <w:t xml:space="preserve">s</w:t>
      </w:r>
      <w:r w:rsidDel="00000000" w:rsidR="00000000" w:rsidRPr="00000000">
        <w:rPr>
          <w:color w:val="1d8e0b"/>
          <w:sz w:val="2"/>
          <w:szCs w:val="2"/>
          <w:rtl w:val="0"/>
        </w:rPr>
        <w:t xml:space="preserve">t</w:t>
      </w:r>
      <w:r w:rsidDel="00000000" w:rsidR="00000000" w:rsidRPr="00000000">
        <w:rPr>
          <w:color w:val="1e970c"/>
          <w:sz w:val="2"/>
          <w:szCs w:val="2"/>
          <w:rtl w:val="0"/>
        </w:rPr>
        <w:t xml:space="preserve">a</w:t>
      </w:r>
      <w:r w:rsidDel="00000000" w:rsidR="00000000" w:rsidRPr="00000000">
        <w:rPr>
          <w:color w:val="199906"/>
          <w:sz w:val="2"/>
          <w:szCs w:val="2"/>
          <w:rtl w:val="0"/>
        </w:rPr>
        <w:t xml:space="preserve">r</w:t>
      </w:r>
      <w:r w:rsidDel="00000000" w:rsidR="00000000" w:rsidRPr="00000000">
        <w:rPr>
          <w:color w:val="159701"/>
          <w:sz w:val="2"/>
          <w:szCs w:val="2"/>
          <w:rtl w:val="0"/>
        </w:rPr>
        <w:t xml:space="preserve">t</w:t>
      </w:r>
      <w:r w:rsidDel="00000000" w:rsidR="00000000" w:rsidRPr="00000000">
        <w:rPr>
          <w:color w:val="097000"/>
          <w:sz w:val="2"/>
          <w:szCs w:val="2"/>
          <w:rtl w:val="0"/>
        </w:rPr>
        <w:t xml:space="preserve">ed that year Ronaldo was in subl</w:t>
      </w:r>
      <w:r w:rsidDel="00000000" w:rsidR="00000000" w:rsidRPr="00000000">
        <w:rPr>
          <w:color w:val="2b2b2b"/>
          <w:sz w:val="2"/>
          <w:szCs w:val="2"/>
          <w:rtl w:val="0"/>
        </w:rPr>
        <w:t xml:space="preserve">i</w:t>
      </w:r>
      <w:r w:rsidDel="00000000" w:rsidR="00000000" w:rsidRPr="00000000">
        <w:rPr>
          <w:color w:val="1f1f1f"/>
          <w:sz w:val="2"/>
          <w:szCs w:val="2"/>
          <w:rtl w:val="0"/>
        </w:rPr>
        <w:t xml:space="preserve">m</w:t>
      </w:r>
      <w:r w:rsidDel="00000000" w:rsidR="00000000" w:rsidRPr="00000000">
        <w:rPr>
          <w:color w:val="0c0c0c"/>
          <w:sz w:val="2"/>
          <w:szCs w:val="2"/>
          <w:rtl w:val="0"/>
        </w:rPr>
        <w:t xml:space="preserve">e</w:t>
      </w:r>
      <w:r w:rsidDel="00000000" w:rsidR="00000000" w:rsidRPr="00000000">
        <w:rPr>
          <w:color w:val="000000"/>
          <w:sz w:val="2"/>
          <w:szCs w:val="2"/>
          <w:rtl w:val="0"/>
        </w:rPr>
        <w:t xml:space="preserve"> for</w:t>
      </w:r>
      <w:r w:rsidDel="00000000" w:rsidR="00000000" w:rsidRPr="00000000">
        <w:rPr>
          <w:color w:val="050505"/>
          <w:sz w:val="2"/>
          <w:szCs w:val="2"/>
          <w:rtl w:val="0"/>
        </w:rPr>
        <w:t xml:space="preserve">m</w:t>
      </w:r>
      <w:r w:rsidDel="00000000" w:rsidR="00000000" w:rsidRPr="00000000">
        <w:rPr>
          <w:color w:val="080808"/>
          <w:sz w:val="2"/>
          <w:szCs w:val="2"/>
          <w:rtl w:val="0"/>
        </w:rPr>
        <w:t xml:space="preserve"> as he notched u</w:t>
      </w:r>
      <w:r w:rsidDel="00000000" w:rsidR="00000000" w:rsidRPr="00000000">
        <w:rPr>
          <w:color w:val="060606"/>
          <w:sz w:val="2"/>
          <w:szCs w:val="2"/>
          <w:rtl w:val="0"/>
        </w:rPr>
        <w:t xml:space="preserve">p</w:t>
      </w:r>
      <w:r w:rsidDel="00000000" w:rsidR="00000000" w:rsidRPr="00000000">
        <w:rPr>
          <w:color w:val="020202"/>
          <w:sz w:val="2"/>
          <w:szCs w:val="2"/>
          <w:rtl w:val="0"/>
        </w:rPr>
        <w:t xml:space="preserve"> </w:t>
      </w:r>
      <w:r w:rsidDel="00000000" w:rsidR="00000000" w:rsidRPr="00000000">
        <w:rPr>
          <w:color w:val="000000"/>
          <w:sz w:val="2"/>
          <w:szCs w:val="2"/>
          <w:rtl w:val="0"/>
        </w:rPr>
        <w:t xml:space="preserve">6</w:t>
      </w:r>
      <w:r w:rsidDel="00000000" w:rsidR="00000000" w:rsidRPr="00000000">
        <w:rPr>
          <w:color w:val="040404"/>
          <w:sz w:val="2"/>
          <w:szCs w:val="2"/>
          <w:rtl w:val="0"/>
        </w:rPr>
        <w:t xml:space="preserve">1</w:t>
      </w:r>
      <w:r w:rsidDel="00000000" w:rsidR="00000000" w:rsidRPr="00000000">
        <w:rPr>
          <w:color w:val="131313"/>
          <w:sz w:val="2"/>
          <w:szCs w:val="2"/>
          <w:rtl w:val="0"/>
        </w:rPr>
        <w:t xml:space="preserve"> </w:t>
      </w:r>
      <w:r w:rsidDel="00000000" w:rsidR="00000000" w:rsidRPr="00000000">
        <w:rPr>
          <w:color w:val="2b2b2b"/>
          <w:sz w:val="2"/>
          <w:szCs w:val="2"/>
          <w:rtl w:val="0"/>
        </w:rPr>
        <w:t xml:space="preserve">g</w:t>
      </w:r>
      <w:r w:rsidDel="00000000" w:rsidR="00000000" w:rsidRPr="00000000">
        <w:rPr>
          <w:color w:val="434343"/>
          <w:sz w:val="2"/>
          <w:szCs w:val="2"/>
          <w:rtl w:val="0"/>
        </w:rPr>
        <w:t xml:space="preserve">o</w:t>
      </w:r>
      <w:r w:rsidDel="00000000" w:rsidR="00000000" w:rsidRPr="00000000">
        <w:rPr>
          <w:color w:val="525252"/>
          <w:sz w:val="2"/>
          <w:szCs w:val="2"/>
          <w:rtl w:val="0"/>
        </w:rPr>
        <w:t xml:space="preserve">a</w:t>
      </w:r>
      <w:r w:rsidDel="00000000" w:rsidR="00000000" w:rsidRPr="00000000">
        <w:rPr>
          <w:color w:val="097000"/>
          <w:sz w:val="2"/>
          <w:szCs w:val="2"/>
          <w:rtl w:val="0"/>
        </w:rPr>
        <w:t xml:space="preserve">ls in total he also became the fastest player to reach the 200 goal milestone in the Spanish league which he reached in 178 games Cristiano Ronaldo has been in relationships with celebrities like Gemma Atkinson and Alice Goo</w:t>
      </w:r>
      <w:r w:rsidDel="00000000" w:rsidR="00000000" w:rsidRPr="00000000">
        <w:rPr>
          <w:color w:val="00801f"/>
          <w:sz w:val="2"/>
          <w:szCs w:val="2"/>
          <w:rtl w:val="0"/>
        </w:rPr>
        <w:t xml:space="preserve">d</w:t>
      </w:r>
      <w:r w:rsidDel="00000000" w:rsidR="00000000" w:rsidRPr="00000000">
        <w:rPr>
          <w:color w:val="007f1f"/>
          <w:sz w:val="2"/>
          <w:szCs w:val="2"/>
          <w:rtl w:val="0"/>
        </w:rPr>
        <w:t xml:space="preserve">w</w:t>
      </w:r>
      <w:r w:rsidDel="00000000" w:rsidR="00000000" w:rsidRPr="00000000">
        <w:rPr>
          <w:color w:val="007e1f"/>
          <w:sz w:val="2"/>
          <w:szCs w:val="2"/>
          <w:rtl w:val="0"/>
        </w:rPr>
        <w:t xml:space="preserve">i</w:t>
      </w:r>
      <w:r w:rsidDel="00000000" w:rsidR="00000000" w:rsidRPr="00000000">
        <w:rPr>
          <w:color w:val="007b1f"/>
          <w:sz w:val="2"/>
          <w:szCs w:val="2"/>
          <w:rtl w:val="0"/>
        </w:rPr>
        <w:t xml:space="preserve">n</w:t>
      </w:r>
      <w:r w:rsidDel="00000000" w:rsidR="00000000" w:rsidRPr="00000000">
        <w:rPr>
          <w:color w:val="00781f"/>
          <w:sz w:val="2"/>
          <w:szCs w:val="2"/>
          <w:rtl w:val="0"/>
        </w:rPr>
        <w:t xml:space="preserve"> </w:t>
      </w:r>
      <w:r w:rsidDel="00000000" w:rsidR="00000000" w:rsidRPr="00000000">
        <w:rPr>
          <w:color w:val="00741f"/>
          <w:sz w:val="2"/>
          <w:szCs w:val="2"/>
          <w:rtl w:val="0"/>
        </w:rPr>
        <w:t xml:space="preserve">b</w:t>
      </w:r>
      <w:r w:rsidDel="00000000" w:rsidR="00000000" w:rsidRPr="00000000">
        <w:rPr>
          <w:color w:val="00701f"/>
          <w:sz w:val="2"/>
          <w:szCs w:val="2"/>
          <w:rtl w:val="0"/>
        </w:rPr>
        <w:t xml:space="preserve">o</w:t>
      </w:r>
      <w:r w:rsidDel="00000000" w:rsidR="00000000" w:rsidRPr="00000000">
        <w:rPr>
          <w:color w:val="046c1f"/>
          <w:sz w:val="2"/>
          <w:szCs w:val="2"/>
          <w:rtl w:val="0"/>
        </w:rPr>
        <w:t xml:space="preserve">t</w:t>
      </w:r>
      <w:r w:rsidDel="00000000" w:rsidR="00000000" w:rsidRPr="00000000">
        <w:rPr>
          <w:color w:val="0f6921"/>
          <w:sz w:val="2"/>
          <w:szCs w:val="2"/>
          <w:rtl w:val="0"/>
        </w:rPr>
        <w:t xml:space="preserve">h</w:t>
      </w:r>
      <w:r w:rsidDel="00000000" w:rsidR="00000000" w:rsidRPr="00000000">
        <w:rPr>
          <w:color w:val="1c6925"/>
          <w:sz w:val="2"/>
          <w:szCs w:val="2"/>
          <w:rtl w:val="0"/>
        </w:rPr>
        <w:t xml:space="preserve"> </w:t>
      </w:r>
      <w:r w:rsidDel="00000000" w:rsidR="00000000" w:rsidRPr="00000000">
        <w:rPr>
          <w:color w:val="256727"/>
          <w:sz w:val="2"/>
          <w:szCs w:val="2"/>
          <w:rtl w:val="0"/>
        </w:rPr>
        <w:t xml:space="preserve">m</w:t>
      </w:r>
      <w:r w:rsidDel="00000000" w:rsidR="00000000" w:rsidRPr="00000000">
        <w:rPr>
          <w:color w:val="295f23"/>
          <w:sz w:val="2"/>
          <w:szCs w:val="2"/>
          <w:rtl w:val="0"/>
        </w:rPr>
        <w:t xml:space="preserve">o</w:t>
      </w:r>
      <w:r w:rsidDel="00000000" w:rsidR="00000000" w:rsidRPr="00000000">
        <w:rPr>
          <w:color w:val="204d14"/>
          <w:sz w:val="2"/>
          <w:szCs w:val="2"/>
          <w:rtl w:val="0"/>
        </w:rPr>
        <w:t xml:space="preserve">d</w:t>
      </w:r>
      <w:r w:rsidDel="00000000" w:rsidR="00000000" w:rsidRPr="00000000">
        <w:rPr>
          <w:color w:val="0d3200"/>
          <w:sz w:val="2"/>
          <w:szCs w:val="2"/>
          <w:rtl w:val="0"/>
        </w:rPr>
        <w:t xml:space="preserve">e</w:t>
      </w:r>
      <w:r w:rsidDel="00000000" w:rsidR="00000000" w:rsidRPr="00000000">
        <w:rPr>
          <w:color w:val="001900"/>
          <w:sz w:val="2"/>
          <w:szCs w:val="2"/>
          <w:rtl w:val="0"/>
        </w:rPr>
        <w:t xml:space="preserve">l</w:t>
      </w:r>
      <w:r w:rsidDel="00000000" w:rsidR="00000000" w:rsidRPr="00000000">
        <w:rPr>
          <w:color w:val="000f00"/>
          <w:sz w:val="2"/>
          <w:szCs w:val="2"/>
          <w:rtl w:val="0"/>
        </w:rPr>
        <w:t xml:space="preserve">s</w:t>
      </w:r>
      <w:r w:rsidDel="00000000" w:rsidR="00000000" w:rsidRPr="00000000">
        <w:rPr>
          <w:color w:val="080808"/>
          <w:sz w:val="2"/>
          <w:szCs w:val="2"/>
          <w:rtl w:val="0"/>
        </w:rPr>
        <w:t xml:space="preserve"> in England, he has two </w:t>
      </w:r>
      <w:r w:rsidDel="00000000" w:rsidR="00000000" w:rsidRPr="00000000">
        <w:rPr>
          <w:color w:val="1b1b1b"/>
          <w:sz w:val="2"/>
          <w:szCs w:val="2"/>
          <w:rtl w:val="0"/>
        </w:rPr>
        <w:t xml:space="preserve">s</w:t>
      </w:r>
      <w:r w:rsidDel="00000000" w:rsidR="00000000" w:rsidRPr="00000000">
        <w:rPr>
          <w:color w:val="6c6c6c"/>
          <w:sz w:val="2"/>
          <w:szCs w:val="2"/>
          <w:rtl w:val="0"/>
        </w:rPr>
        <w:t xml:space="preserve">o</w:t>
      </w:r>
      <w:r w:rsidDel="00000000" w:rsidR="00000000" w:rsidRPr="00000000">
        <w:rPr>
          <w:color w:val="d1d1d1"/>
          <w:sz w:val="2"/>
          <w:szCs w:val="2"/>
          <w:rtl w:val="0"/>
        </w:rPr>
        <w:t xml:space="preserve">n</w:t>
      </w:r>
      <w:r w:rsidDel="00000000" w:rsidR="00000000" w:rsidRPr="00000000">
        <w:rPr>
          <w:color w:val="ffffff"/>
          <w:sz w:val="2"/>
          <w:szCs w:val="2"/>
          <w:rtl w:val="0"/>
        </w:rPr>
        <w:t xml:space="preserve">s C</w:t>
      </w:r>
      <w:r w:rsidDel="00000000" w:rsidR="00000000" w:rsidRPr="00000000">
        <w:rPr>
          <w:color w:val="f9f9f9"/>
          <w:sz w:val="2"/>
          <w:szCs w:val="2"/>
          <w:rtl w:val="0"/>
        </w:rPr>
        <w:t xml:space="preserve">r</w:t>
      </w:r>
      <w:r w:rsidDel="00000000" w:rsidR="00000000" w:rsidRPr="00000000">
        <w:rPr>
          <w:color w:val="fefefe"/>
          <w:sz w:val="2"/>
          <w:szCs w:val="2"/>
          <w:rtl w:val="0"/>
        </w:rPr>
        <w:t xml:space="preserve">i</w:t>
      </w:r>
      <w:r w:rsidDel="00000000" w:rsidR="00000000" w:rsidRPr="00000000">
        <w:rPr>
          <w:color w:val="f8f8f8"/>
          <w:sz w:val="2"/>
          <w:szCs w:val="2"/>
          <w:rtl w:val="0"/>
        </w:rPr>
        <w:t xml:space="preserve">stiano Ronaldo Jr and Matt</w:t>
      </w:r>
      <w:r w:rsidDel="00000000" w:rsidR="00000000" w:rsidRPr="00000000">
        <w:rPr>
          <w:sz w:val="16"/>
          <w:szCs w:val="16"/>
          <w:rtl w:val="0"/>
        </w:rPr>
        <w:br w:type="textWrapping"/>
      </w:r>
      <w:r w:rsidDel="00000000" w:rsidR="00000000" w:rsidRPr="00000000">
        <w:rPr>
          <w:color w:val="f8f8f8"/>
          <w:sz w:val="2"/>
          <w:szCs w:val="2"/>
          <w:rtl w:val="0"/>
        </w:rPr>
        <w:t xml:space="preserve">eo Ronal</w:t>
      </w:r>
      <w:r w:rsidDel="00000000" w:rsidR="00000000" w:rsidRPr="00000000">
        <w:rPr>
          <w:color w:val="fdfdfd"/>
          <w:sz w:val="2"/>
          <w:szCs w:val="2"/>
          <w:rtl w:val="0"/>
        </w:rPr>
        <w:t xml:space="preserve">d</w:t>
      </w:r>
      <w:r w:rsidDel="00000000" w:rsidR="00000000" w:rsidRPr="00000000">
        <w:rPr>
          <w:color w:val="fcfcfc"/>
          <w:sz w:val="2"/>
          <w:szCs w:val="2"/>
          <w:rtl w:val="0"/>
        </w:rPr>
        <w:t xml:space="preserve">o</w:t>
      </w:r>
      <w:r w:rsidDel="00000000" w:rsidR="00000000" w:rsidRPr="00000000">
        <w:rPr>
          <w:color w:val="fdfdfd"/>
          <w:sz w:val="2"/>
          <w:szCs w:val="2"/>
          <w:rtl w:val="0"/>
        </w:rPr>
        <w:t xml:space="preserve">R</w:t>
      </w:r>
      <w:r w:rsidDel="00000000" w:rsidR="00000000" w:rsidRPr="00000000">
        <w:rPr>
          <w:color w:val="fafafa"/>
          <w:sz w:val="2"/>
          <w:szCs w:val="2"/>
          <w:rtl w:val="0"/>
        </w:rPr>
        <w:t xml:space="preserve">o</w:t>
      </w:r>
      <w:r w:rsidDel="00000000" w:rsidR="00000000" w:rsidRPr="00000000">
        <w:rPr>
          <w:color w:val="d9d9d9"/>
          <w:sz w:val="2"/>
          <w:szCs w:val="2"/>
          <w:rtl w:val="0"/>
        </w:rPr>
        <w:t xml:space="preserve">n</w:t>
      </w:r>
      <w:r w:rsidDel="00000000" w:rsidR="00000000" w:rsidRPr="00000000">
        <w:rPr>
          <w:color w:val="8a8a8a"/>
          <w:sz w:val="2"/>
          <w:szCs w:val="2"/>
          <w:rtl w:val="0"/>
        </w:rPr>
        <w:t xml:space="preserve">a</w:t>
      </w:r>
      <w:r w:rsidDel="00000000" w:rsidR="00000000" w:rsidRPr="00000000">
        <w:rPr>
          <w:color w:val="212121"/>
          <w:sz w:val="2"/>
          <w:szCs w:val="2"/>
          <w:rtl w:val="0"/>
        </w:rPr>
        <w:t xml:space="preserve">l</w:t>
      </w:r>
      <w:r w:rsidDel="00000000" w:rsidR="00000000" w:rsidRPr="00000000">
        <w:rPr>
          <w:color w:val="000000"/>
          <w:sz w:val="2"/>
          <w:szCs w:val="2"/>
          <w:rtl w:val="0"/>
        </w:rPr>
        <w:t xml:space="preserve">d</w:t>
      </w:r>
      <w:r w:rsidDel="00000000" w:rsidR="00000000" w:rsidRPr="00000000">
        <w:rPr>
          <w:color w:val="080808"/>
          <w:sz w:val="2"/>
          <w:szCs w:val="2"/>
          <w:rtl w:val="0"/>
        </w:rPr>
        <w:t xml:space="preserve">o was in a roman</w:t>
      </w:r>
      <w:r w:rsidDel="00000000" w:rsidR="00000000" w:rsidRPr="00000000">
        <w:rPr>
          <w:color w:val="16001a"/>
          <w:sz w:val="2"/>
          <w:szCs w:val="2"/>
          <w:rtl w:val="0"/>
        </w:rPr>
        <w:t xml:space="preserve">t</w:t>
      </w:r>
      <w:r w:rsidDel="00000000" w:rsidR="00000000" w:rsidRPr="00000000">
        <w:rPr>
          <w:color w:val="150018"/>
          <w:sz w:val="2"/>
          <w:szCs w:val="2"/>
          <w:rtl w:val="0"/>
        </w:rPr>
        <w:t xml:space="preserve">i</w:t>
      </w:r>
      <w:r w:rsidDel="00000000" w:rsidR="00000000" w:rsidRPr="00000000">
        <w:rPr>
          <w:color w:val="120114"/>
          <w:sz w:val="2"/>
          <w:szCs w:val="2"/>
          <w:rtl w:val="0"/>
        </w:rPr>
        <w:t xml:space="preserve">c</w:t>
      </w:r>
      <w:r w:rsidDel="00000000" w:rsidR="00000000" w:rsidRPr="00000000">
        <w:rPr>
          <w:color w:val="0c050d"/>
          <w:sz w:val="2"/>
          <w:szCs w:val="2"/>
          <w:rtl w:val="0"/>
        </w:rPr>
        <w:t xml:space="preserve"> </w:t>
      </w:r>
      <w:r w:rsidDel="00000000" w:rsidR="00000000" w:rsidRPr="00000000">
        <w:rPr>
          <w:color w:val="070906"/>
          <w:sz w:val="2"/>
          <w:szCs w:val="2"/>
          <w:rtl w:val="0"/>
        </w:rPr>
        <w:t xml:space="preserve">r</w:t>
      </w:r>
      <w:r w:rsidDel="00000000" w:rsidR="00000000" w:rsidRPr="00000000">
        <w:rPr>
          <w:color w:val="000e00"/>
          <w:sz w:val="2"/>
          <w:szCs w:val="2"/>
          <w:rtl w:val="0"/>
        </w:rPr>
        <w:t xml:space="preserve">e</w:t>
      </w:r>
      <w:r w:rsidDel="00000000" w:rsidR="00000000" w:rsidRPr="00000000">
        <w:rPr>
          <w:color w:val="001500"/>
          <w:sz w:val="2"/>
          <w:szCs w:val="2"/>
          <w:rtl w:val="0"/>
        </w:rPr>
        <w:t xml:space="preserve">l</w:t>
      </w:r>
      <w:r w:rsidDel="00000000" w:rsidR="00000000" w:rsidRPr="00000000">
        <w:rPr>
          <w:color w:val="001b00"/>
          <w:sz w:val="2"/>
          <w:szCs w:val="2"/>
          <w:rtl w:val="0"/>
        </w:rPr>
        <w:t xml:space="preserve">a</w:t>
      </w:r>
      <w:r w:rsidDel="00000000" w:rsidR="00000000" w:rsidRPr="00000000">
        <w:rPr>
          <w:color w:val="001d00"/>
          <w:sz w:val="2"/>
          <w:szCs w:val="2"/>
          <w:rtl w:val="0"/>
        </w:rPr>
        <w:t xml:space="preserve">t</w:t>
      </w:r>
      <w:r w:rsidDel="00000000" w:rsidR="00000000" w:rsidRPr="00000000">
        <w:rPr>
          <w:color w:val="003500"/>
          <w:sz w:val="2"/>
          <w:szCs w:val="2"/>
          <w:rtl w:val="0"/>
        </w:rPr>
        <w:t xml:space="preserve">i</w:t>
      </w:r>
      <w:r w:rsidDel="00000000" w:rsidR="00000000" w:rsidRPr="00000000">
        <w:rPr>
          <w:color w:val="005600"/>
          <w:sz w:val="2"/>
          <w:szCs w:val="2"/>
          <w:rtl w:val="0"/>
        </w:rPr>
        <w:t xml:space="preserve">o</w:t>
      </w:r>
      <w:r w:rsidDel="00000000" w:rsidR="00000000" w:rsidRPr="00000000">
        <w:rPr>
          <w:color w:val="127602"/>
          <w:sz w:val="2"/>
          <w:szCs w:val="2"/>
          <w:rtl w:val="0"/>
        </w:rPr>
        <w:t xml:space="preserve">n</w:t>
      </w:r>
      <w:r w:rsidDel="00000000" w:rsidR="00000000" w:rsidRPr="00000000">
        <w:rPr>
          <w:color w:val="1e8f0c"/>
          <w:sz w:val="2"/>
          <w:szCs w:val="2"/>
          <w:rtl w:val="0"/>
        </w:rPr>
        <w:t xml:space="preserve">s</w:t>
      </w:r>
      <w:r w:rsidDel="00000000" w:rsidR="00000000" w:rsidRPr="00000000">
        <w:rPr>
          <w:color w:val="219a0f"/>
          <w:sz w:val="2"/>
          <w:szCs w:val="2"/>
          <w:rtl w:val="0"/>
        </w:rPr>
        <w:t xml:space="preserve">h</w:t>
      </w:r>
      <w:r w:rsidDel="00000000" w:rsidR="00000000" w:rsidRPr="00000000">
        <w:rPr>
          <w:color w:val="1d9d0a"/>
          <w:sz w:val="2"/>
          <w:szCs w:val="2"/>
          <w:rtl w:val="0"/>
        </w:rPr>
        <w:t xml:space="preserve">i</w:t>
      </w:r>
      <w:r w:rsidDel="00000000" w:rsidR="00000000" w:rsidRPr="00000000">
        <w:rPr>
          <w:color w:val="1a9c06"/>
          <w:sz w:val="2"/>
          <w:szCs w:val="2"/>
          <w:rtl w:val="0"/>
        </w:rPr>
        <w:t xml:space="preserve">p</w:t>
      </w:r>
      <w:r w:rsidDel="00000000" w:rsidR="00000000" w:rsidRPr="00000000">
        <w:rPr>
          <w:color w:val="097000"/>
          <w:sz w:val="2"/>
          <w:szCs w:val="2"/>
          <w:rtl w:val="0"/>
        </w:rPr>
        <w:t xml:space="preserve"> with Russian supermodel Irina S</w:t>
      </w:r>
      <w:r w:rsidDel="00000000" w:rsidR="00000000" w:rsidRPr="00000000">
        <w:rPr>
          <w:color w:val="2b2b2b"/>
          <w:sz w:val="2"/>
          <w:szCs w:val="2"/>
          <w:rtl w:val="0"/>
        </w:rPr>
        <w:t xml:space="preserve">h</w:t>
      </w:r>
      <w:r w:rsidDel="00000000" w:rsidR="00000000" w:rsidRPr="00000000">
        <w:rPr>
          <w:color w:val="1f1f1f"/>
          <w:sz w:val="2"/>
          <w:szCs w:val="2"/>
          <w:rtl w:val="0"/>
        </w:rPr>
        <w:t xml:space="preserve">a</w:t>
      </w:r>
      <w:r w:rsidDel="00000000" w:rsidR="00000000" w:rsidRPr="00000000">
        <w:rPr>
          <w:color w:val="0c0c0c"/>
          <w:sz w:val="2"/>
          <w:szCs w:val="2"/>
          <w:rtl w:val="0"/>
        </w:rPr>
        <w:t xml:space="preserve">y</w:t>
      </w:r>
      <w:r w:rsidDel="00000000" w:rsidR="00000000" w:rsidRPr="00000000">
        <w:rPr>
          <w:color w:val="000000"/>
          <w:sz w:val="2"/>
          <w:szCs w:val="2"/>
          <w:rtl w:val="0"/>
        </w:rPr>
        <w:t xml:space="preserve">k fo</w:t>
      </w:r>
      <w:r w:rsidDel="00000000" w:rsidR="00000000" w:rsidRPr="00000000">
        <w:rPr>
          <w:color w:val="050505"/>
          <w:sz w:val="2"/>
          <w:szCs w:val="2"/>
          <w:rtl w:val="0"/>
        </w:rPr>
        <w:t xml:space="preserve">r</w:t>
      </w:r>
      <w:r w:rsidDel="00000000" w:rsidR="00000000" w:rsidRPr="00000000">
        <w:rPr>
          <w:color w:val="080808"/>
          <w:sz w:val="2"/>
          <w:szCs w:val="2"/>
          <w:rtl w:val="0"/>
        </w:rPr>
        <w:t xml:space="preserve"> five years from</w:t>
      </w:r>
      <w:r w:rsidDel="00000000" w:rsidR="00000000" w:rsidRPr="00000000">
        <w:rPr>
          <w:color w:val="060606"/>
          <w:sz w:val="2"/>
          <w:szCs w:val="2"/>
          <w:rtl w:val="0"/>
        </w:rPr>
        <w:t xml:space="preserve"> </w:t>
      </w:r>
      <w:r w:rsidDel="00000000" w:rsidR="00000000" w:rsidRPr="00000000">
        <w:rPr>
          <w:color w:val="020202"/>
          <w:sz w:val="2"/>
          <w:szCs w:val="2"/>
          <w:rtl w:val="0"/>
        </w:rPr>
        <w:t xml:space="preserve">2</w:t>
      </w:r>
      <w:r w:rsidDel="00000000" w:rsidR="00000000" w:rsidRPr="00000000">
        <w:rPr>
          <w:color w:val="000000"/>
          <w:sz w:val="2"/>
          <w:szCs w:val="2"/>
          <w:rtl w:val="0"/>
        </w:rPr>
        <w:t xml:space="preserve">0</w:t>
      </w:r>
      <w:r w:rsidDel="00000000" w:rsidR="00000000" w:rsidRPr="00000000">
        <w:rPr>
          <w:color w:val="040404"/>
          <w:sz w:val="2"/>
          <w:szCs w:val="2"/>
          <w:rtl w:val="0"/>
        </w:rPr>
        <w:t xml:space="preserve">1</w:t>
      </w:r>
      <w:r w:rsidDel="00000000" w:rsidR="00000000" w:rsidRPr="00000000">
        <w:rPr>
          <w:color w:val="131313"/>
          <w:sz w:val="2"/>
          <w:szCs w:val="2"/>
          <w:rtl w:val="0"/>
        </w:rPr>
        <w:t xml:space="preserve">0</w:t>
      </w:r>
      <w:r w:rsidDel="00000000" w:rsidR="00000000" w:rsidRPr="00000000">
        <w:rPr>
          <w:color w:val="2b2b2b"/>
          <w:sz w:val="2"/>
          <w:szCs w:val="2"/>
          <w:rtl w:val="0"/>
        </w:rPr>
        <w:t xml:space="preserve"> </w:t>
      </w:r>
      <w:r w:rsidDel="00000000" w:rsidR="00000000" w:rsidRPr="00000000">
        <w:rPr>
          <w:color w:val="434343"/>
          <w:sz w:val="2"/>
          <w:szCs w:val="2"/>
          <w:rtl w:val="0"/>
        </w:rPr>
        <w:t xml:space="preserve">t</w:t>
      </w:r>
      <w:r w:rsidDel="00000000" w:rsidR="00000000" w:rsidRPr="00000000">
        <w:rPr>
          <w:color w:val="525252"/>
          <w:sz w:val="2"/>
          <w:szCs w:val="2"/>
          <w:rtl w:val="0"/>
        </w:rPr>
        <w:t xml:space="preserve">o</w:t>
      </w:r>
      <w:r w:rsidDel="00000000" w:rsidR="00000000" w:rsidRPr="00000000">
        <w:rPr>
          <w:color w:val="097000"/>
          <w:sz w:val="2"/>
          <w:szCs w:val="2"/>
          <w:rtl w:val="0"/>
        </w:rPr>
        <w:t xml:space="preserve"> 2015, Cristiano Ronaldo was awarded the Ballon d'Or five times in 2008, 2013-2014 2016 and 2017. Cristiano Ronaldo is a Portuguese football player he was born on February 5th 1985 in Santo Antonio his father's name is Jose </w:t>
      </w:r>
      <w:r w:rsidDel="00000000" w:rsidR="00000000" w:rsidRPr="00000000">
        <w:rPr>
          <w:color w:val="00801f"/>
          <w:sz w:val="2"/>
          <w:szCs w:val="2"/>
          <w:rtl w:val="0"/>
        </w:rPr>
        <w:t xml:space="preserve">D</w:t>
      </w:r>
      <w:r w:rsidDel="00000000" w:rsidR="00000000" w:rsidRPr="00000000">
        <w:rPr>
          <w:color w:val="007f1f"/>
          <w:sz w:val="2"/>
          <w:szCs w:val="2"/>
          <w:rtl w:val="0"/>
        </w:rPr>
        <w:t xml:space="preserve">i</w:t>
      </w:r>
      <w:r w:rsidDel="00000000" w:rsidR="00000000" w:rsidRPr="00000000">
        <w:rPr>
          <w:color w:val="007e1f"/>
          <w:sz w:val="2"/>
          <w:szCs w:val="2"/>
          <w:rtl w:val="0"/>
        </w:rPr>
        <w:t xml:space="preserve">n</w:t>
      </w:r>
      <w:r w:rsidDel="00000000" w:rsidR="00000000" w:rsidRPr="00000000">
        <w:rPr>
          <w:color w:val="007b1f"/>
          <w:sz w:val="2"/>
          <w:szCs w:val="2"/>
          <w:rtl w:val="0"/>
        </w:rPr>
        <w:t xml:space="preserve">i</w:t>
      </w:r>
      <w:r w:rsidDel="00000000" w:rsidR="00000000" w:rsidRPr="00000000">
        <w:rPr>
          <w:color w:val="00781f"/>
          <w:sz w:val="2"/>
          <w:szCs w:val="2"/>
          <w:rtl w:val="0"/>
        </w:rPr>
        <w:t xml:space="preserve">s</w:t>
      </w:r>
      <w:r w:rsidDel="00000000" w:rsidR="00000000" w:rsidRPr="00000000">
        <w:rPr>
          <w:color w:val="00741f"/>
          <w:sz w:val="2"/>
          <w:szCs w:val="2"/>
          <w:rtl w:val="0"/>
        </w:rPr>
        <w:t xml:space="preserve"> </w:t>
      </w:r>
      <w:r w:rsidDel="00000000" w:rsidR="00000000" w:rsidRPr="00000000">
        <w:rPr>
          <w:color w:val="00701f"/>
          <w:sz w:val="2"/>
          <w:szCs w:val="2"/>
          <w:rtl w:val="0"/>
        </w:rPr>
        <w:t xml:space="preserve">A</w:t>
      </w:r>
      <w:r w:rsidDel="00000000" w:rsidR="00000000" w:rsidRPr="00000000">
        <w:rPr>
          <w:color w:val="046c1f"/>
          <w:sz w:val="2"/>
          <w:szCs w:val="2"/>
          <w:rtl w:val="0"/>
        </w:rPr>
        <w:t xml:space="preserve">v</w:t>
      </w:r>
      <w:r w:rsidDel="00000000" w:rsidR="00000000" w:rsidRPr="00000000">
        <w:rPr>
          <w:color w:val="0f6921"/>
          <w:sz w:val="2"/>
          <w:szCs w:val="2"/>
          <w:rtl w:val="0"/>
        </w:rPr>
        <w:t xml:space="preserve">e</w:t>
      </w:r>
      <w:r w:rsidDel="00000000" w:rsidR="00000000" w:rsidRPr="00000000">
        <w:rPr>
          <w:color w:val="1c6925"/>
          <w:sz w:val="2"/>
          <w:szCs w:val="2"/>
          <w:rtl w:val="0"/>
        </w:rPr>
        <w:t xml:space="preserve">i</w:t>
      </w:r>
      <w:r w:rsidDel="00000000" w:rsidR="00000000" w:rsidRPr="00000000">
        <w:rPr>
          <w:color w:val="256727"/>
          <w:sz w:val="2"/>
          <w:szCs w:val="2"/>
          <w:rtl w:val="0"/>
        </w:rPr>
        <w:t xml:space="preserve">r</w:t>
      </w:r>
      <w:r w:rsidDel="00000000" w:rsidR="00000000" w:rsidRPr="00000000">
        <w:rPr>
          <w:color w:val="295f23"/>
          <w:sz w:val="2"/>
          <w:szCs w:val="2"/>
          <w:rtl w:val="0"/>
        </w:rPr>
        <w:t xml:space="preserve">o</w:t>
      </w:r>
      <w:r w:rsidDel="00000000" w:rsidR="00000000" w:rsidRPr="00000000">
        <w:rPr>
          <w:color w:val="204d14"/>
          <w:sz w:val="2"/>
          <w:szCs w:val="2"/>
          <w:rtl w:val="0"/>
        </w:rPr>
        <w:t xml:space="preserve"> </w:t>
      </w:r>
      <w:r w:rsidDel="00000000" w:rsidR="00000000" w:rsidRPr="00000000">
        <w:rPr>
          <w:color w:val="0d3200"/>
          <w:sz w:val="2"/>
          <w:szCs w:val="2"/>
          <w:rtl w:val="0"/>
        </w:rPr>
        <w:t xml:space="preserve">a</w:t>
      </w:r>
      <w:r w:rsidDel="00000000" w:rsidR="00000000" w:rsidRPr="00000000">
        <w:rPr>
          <w:color w:val="001900"/>
          <w:sz w:val="2"/>
          <w:szCs w:val="2"/>
          <w:rtl w:val="0"/>
        </w:rPr>
        <w:t xml:space="preserve">n</w:t>
      </w:r>
      <w:r w:rsidDel="00000000" w:rsidR="00000000" w:rsidRPr="00000000">
        <w:rPr>
          <w:color w:val="000f00"/>
          <w:sz w:val="2"/>
          <w:szCs w:val="2"/>
          <w:rtl w:val="0"/>
        </w:rPr>
        <w:t xml:space="preserve">d</w:t>
      </w:r>
      <w:r w:rsidDel="00000000" w:rsidR="00000000" w:rsidRPr="00000000">
        <w:rPr>
          <w:color w:val="080808"/>
          <w:sz w:val="2"/>
          <w:szCs w:val="2"/>
          <w:rtl w:val="0"/>
        </w:rPr>
        <w:t xml:space="preserve"> his mother's name is Ma</w:t>
      </w:r>
      <w:r w:rsidDel="00000000" w:rsidR="00000000" w:rsidRPr="00000000">
        <w:rPr>
          <w:color w:val="222222"/>
          <w:sz w:val="2"/>
          <w:szCs w:val="2"/>
          <w:rtl w:val="0"/>
        </w:rPr>
        <w:t xml:space="preserve">r</w:t>
      </w:r>
      <w:r w:rsidDel="00000000" w:rsidR="00000000" w:rsidRPr="00000000">
        <w:rPr>
          <w:color w:val="737373"/>
          <w:sz w:val="2"/>
          <w:szCs w:val="2"/>
          <w:rtl w:val="0"/>
        </w:rPr>
        <w:t xml:space="preserve">i</w:t>
      </w:r>
      <w:r w:rsidDel="00000000" w:rsidR="00000000" w:rsidRPr="00000000">
        <w:rPr>
          <w:color w:val="d7d7d7"/>
          <w:sz w:val="2"/>
          <w:szCs w:val="2"/>
          <w:rtl w:val="0"/>
        </w:rPr>
        <w:t xml:space="preserve">a</w:t>
      </w:r>
      <w:r w:rsidDel="00000000" w:rsidR="00000000" w:rsidRPr="00000000">
        <w:rPr>
          <w:color w:val="ffffff"/>
          <w:sz w:val="2"/>
          <w:szCs w:val="2"/>
          <w:rtl w:val="0"/>
        </w:rPr>
        <w:t xml:space="preserve"> Do</w:t>
      </w:r>
      <w:r w:rsidDel="00000000" w:rsidR="00000000" w:rsidRPr="00000000">
        <w:rPr>
          <w:color w:val="f9f9f9"/>
          <w:sz w:val="2"/>
          <w:szCs w:val="2"/>
          <w:rtl w:val="0"/>
        </w:rPr>
        <w:t xml:space="preserve">l</w:t>
      </w:r>
      <w:r w:rsidDel="00000000" w:rsidR="00000000" w:rsidRPr="00000000">
        <w:rPr>
          <w:color w:val="fdfdfd"/>
          <w:sz w:val="2"/>
          <w:szCs w:val="2"/>
          <w:rtl w:val="0"/>
        </w:rPr>
        <w:t xml:space="preserve">o</w:t>
      </w:r>
      <w:r w:rsidDel="00000000" w:rsidR="00000000" w:rsidRPr="00000000">
        <w:rPr>
          <w:color w:val="f8f8f8"/>
          <w:sz w:val="2"/>
          <w:szCs w:val="2"/>
          <w:rtl w:val="0"/>
        </w:rPr>
        <w:t xml:space="preserve">res dos Santos Aveiro, his</w:t>
      </w:r>
      <w:r w:rsidDel="00000000" w:rsidR="00000000" w:rsidRPr="00000000">
        <w:rPr>
          <w:sz w:val="16"/>
          <w:szCs w:val="16"/>
          <w:rtl w:val="0"/>
        </w:rPr>
        <w:br w:type="textWrapping"/>
      </w:r>
      <w:r w:rsidDel="00000000" w:rsidR="00000000" w:rsidRPr="00000000">
        <w:rPr>
          <w:color w:val="f8f8f8"/>
          <w:sz w:val="2"/>
          <w:szCs w:val="2"/>
          <w:rtl w:val="0"/>
        </w:rPr>
        <w:t xml:space="preserve"> father </w:t>
      </w:r>
      <w:r w:rsidDel="00000000" w:rsidR="00000000" w:rsidRPr="00000000">
        <w:rPr>
          <w:color w:val="ffffff"/>
          <w:sz w:val="2"/>
          <w:szCs w:val="2"/>
          <w:rtl w:val="0"/>
        </w:rPr>
        <w:t xml:space="preserve">was a</w:t>
      </w:r>
      <w:r w:rsidDel="00000000" w:rsidR="00000000" w:rsidRPr="00000000">
        <w:rPr>
          <w:color w:val="c4c4c4"/>
          <w:sz w:val="2"/>
          <w:szCs w:val="2"/>
          <w:rtl w:val="0"/>
        </w:rPr>
        <w:t xml:space="preserve"> </w:t>
      </w:r>
      <w:r w:rsidDel="00000000" w:rsidR="00000000" w:rsidRPr="00000000">
        <w:rPr>
          <w:color w:val="595959"/>
          <w:sz w:val="2"/>
          <w:szCs w:val="2"/>
          <w:rtl w:val="0"/>
        </w:rPr>
        <w:t xml:space="preserve">g</w:t>
      </w:r>
      <w:r w:rsidDel="00000000" w:rsidR="00000000" w:rsidRPr="00000000">
        <w:rPr>
          <w:color w:val="040404"/>
          <w:sz w:val="2"/>
          <w:szCs w:val="2"/>
          <w:rtl w:val="0"/>
        </w:rPr>
        <w:t xml:space="preserve">a</w:t>
      </w:r>
      <w:r w:rsidDel="00000000" w:rsidR="00000000" w:rsidRPr="00000000">
        <w:rPr>
          <w:color w:val="080808"/>
          <w:sz w:val="2"/>
          <w:szCs w:val="2"/>
          <w:rtl w:val="0"/>
        </w:rPr>
        <w:t xml:space="preserve">rdener with the </w:t>
      </w:r>
      <w:r w:rsidDel="00000000" w:rsidR="00000000" w:rsidRPr="00000000">
        <w:rPr>
          <w:color w:val="16001a"/>
          <w:sz w:val="2"/>
          <w:szCs w:val="2"/>
          <w:rtl w:val="0"/>
        </w:rPr>
        <w:t xml:space="preserve">m</w:t>
      </w:r>
      <w:r w:rsidDel="00000000" w:rsidR="00000000" w:rsidRPr="00000000">
        <w:rPr>
          <w:color w:val="150018"/>
          <w:sz w:val="2"/>
          <w:szCs w:val="2"/>
          <w:rtl w:val="0"/>
        </w:rPr>
        <w:t xml:space="preserve">u</w:t>
      </w:r>
      <w:r w:rsidDel="00000000" w:rsidR="00000000" w:rsidRPr="00000000">
        <w:rPr>
          <w:color w:val="120114"/>
          <w:sz w:val="2"/>
          <w:szCs w:val="2"/>
          <w:rtl w:val="0"/>
        </w:rPr>
        <w:t xml:space="preserve">n</w:t>
      </w:r>
      <w:r w:rsidDel="00000000" w:rsidR="00000000" w:rsidRPr="00000000">
        <w:rPr>
          <w:color w:val="0c050d"/>
          <w:sz w:val="2"/>
          <w:szCs w:val="2"/>
          <w:rtl w:val="0"/>
        </w:rPr>
        <w:t xml:space="preserve">i</w:t>
      </w:r>
      <w:r w:rsidDel="00000000" w:rsidR="00000000" w:rsidRPr="00000000">
        <w:rPr>
          <w:color w:val="070906"/>
          <w:sz w:val="2"/>
          <w:szCs w:val="2"/>
          <w:rtl w:val="0"/>
        </w:rPr>
        <w:t xml:space="preserve">c</w:t>
      </w:r>
      <w:r w:rsidDel="00000000" w:rsidR="00000000" w:rsidRPr="00000000">
        <w:rPr>
          <w:color w:val="000e00"/>
          <w:sz w:val="2"/>
          <w:szCs w:val="2"/>
          <w:rtl w:val="0"/>
        </w:rPr>
        <w:t xml:space="preserve">i</w:t>
      </w:r>
      <w:r w:rsidDel="00000000" w:rsidR="00000000" w:rsidRPr="00000000">
        <w:rPr>
          <w:color w:val="001500"/>
          <w:sz w:val="2"/>
          <w:szCs w:val="2"/>
          <w:rtl w:val="0"/>
        </w:rPr>
        <w:t xml:space="preserve">p</w:t>
      </w:r>
      <w:r w:rsidDel="00000000" w:rsidR="00000000" w:rsidRPr="00000000">
        <w:rPr>
          <w:color w:val="001b00"/>
          <w:sz w:val="2"/>
          <w:szCs w:val="2"/>
          <w:rtl w:val="0"/>
        </w:rPr>
        <w:t xml:space="preserve">a</w:t>
      </w:r>
      <w:r w:rsidDel="00000000" w:rsidR="00000000" w:rsidRPr="00000000">
        <w:rPr>
          <w:color w:val="002b00"/>
          <w:sz w:val="2"/>
          <w:szCs w:val="2"/>
          <w:rtl w:val="0"/>
        </w:rPr>
        <w:t xml:space="preserve">l</w:t>
      </w:r>
      <w:r w:rsidDel="00000000" w:rsidR="00000000" w:rsidRPr="00000000">
        <w:rPr>
          <w:color w:val="004800"/>
          <w:sz w:val="2"/>
          <w:szCs w:val="2"/>
          <w:rtl w:val="0"/>
        </w:rPr>
        <w:t xml:space="preserve">i</w:t>
      </w:r>
      <w:r w:rsidDel="00000000" w:rsidR="00000000" w:rsidRPr="00000000">
        <w:rPr>
          <w:color w:val="156d07"/>
          <w:sz w:val="2"/>
          <w:szCs w:val="2"/>
          <w:rtl w:val="0"/>
        </w:rPr>
        <w:t xml:space="preserve">t</w:t>
      </w:r>
      <w:r w:rsidDel="00000000" w:rsidR="00000000" w:rsidRPr="00000000">
        <w:rPr>
          <w:color w:val="288c18"/>
          <w:sz w:val="2"/>
          <w:szCs w:val="2"/>
          <w:rtl w:val="0"/>
        </w:rPr>
        <w:t xml:space="preserve">y</w:t>
      </w:r>
      <w:r w:rsidDel="00000000" w:rsidR="00000000" w:rsidRPr="00000000">
        <w:rPr>
          <w:color w:val="289916"/>
          <w:sz w:val="2"/>
          <w:szCs w:val="2"/>
          <w:rtl w:val="0"/>
        </w:rPr>
        <w:t xml:space="preserve"> </w:t>
      </w:r>
      <w:r w:rsidDel="00000000" w:rsidR="00000000" w:rsidRPr="00000000">
        <w:rPr>
          <w:color w:val="189106"/>
          <w:sz w:val="2"/>
          <w:szCs w:val="2"/>
          <w:rtl w:val="0"/>
        </w:rPr>
        <w:t xml:space="preserve">a</w:t>
      </w:r>
      <w:r w:rsidDel="00000000" w:rsidR="00000000" w:rsidRPr="00000000">
        <w:rPr>
          <w:color w:val="007f00"/>
          <w:sz w:val="2"/>
          <w:szCs w:val="2"/>
          <w:rtl w:val="0"/>
        </w:rPr>
        <w:t xml:space="preserve">n</w:t>
      </w:r>
      <w:r w:rsidDel="00000000" w:rsidR="00000000" w:rsidRPr="00000000">
        <w:rPr>
          <w:color w:val="007000"/>
          <w:sz w:val="2"/>
          <w:szCs w:val="2"/>
          <w:rtl w:val="0"/>
        </w:rPr>
        <w:t xml:space="preserve">d</w:t>
      </w:r>
      <w:r w:rsidDel="00000000" w:rsidR="00000000" w:rsidRPr="00000000">
        <w:rPr>
          <w:color w:val="097000"/>
          <w:sz w:val="2"/>
          <w:szCs w:val="2"/>
          <w:rtl w:val="0"/>
        </w:rPr>
        <w:t xml:space="preserve"> his mother worked as a cook.Ron</w:t>
      </w:r>
      <w:r w:rsidDel="00000000" w:rsidR="00000000" w:rsidRPr="00000000">
        <w:rPr>
          <w:color w:val="434343"/>
          <w:sz w:val="2"/>
          <w:szCs w:val="2"/>
          <w:rtl w:val="0"/>
        </w:rPr>
        <w:t xml:space="preserve">a</w:t>
      </w:r>
      <w:r w:rsidDel="00000000" w:rsidR="00000000" w:rsidRPr="00000000">
        <w:rPr>
          <w:color w:val="191919"/>
          <w:sz w:val="2"/>
          <w:szCs w:val="2"/>
          <w:rtl w:val="0"/>
        </w:rPr>
        <w:t xml:space="preserve">l</w:t>
      </w:r>
      <w:r w:rsidDel="00000000" w:rsidR="00000000" w:rsidRPr="00000000">
        <w:rPr>
          <w:color w:val="000000"/>
          <w:sz w:val="2"/>
          <w:szCs w:val="2"/>
          <w:rtl w:val="0"/>
        </w:rPr>
        <w:t xml:space="preserve">do</w:t>
      </w:r>
      <w:r w:rsidDel="00000000" w:rsidR="00000000" w:rsidRPr="00000000">
        <w:rPr>
          <w:color w:val="040404"/>
          <w:sz w:val="2"/>
          <w:szCs w:val="2"/>
          <w:rtl w:val="0"/>
        </w:rPr>
        <w:t xml:space="preserve"> </w:t>
      </w:r>
      <w:r w:rsidDel="00000000" w:rsidR="00000000" w:rsidRPr="00000000">
        <w:rPr>
          <w:color w:val="121212"/>
          <w:sz w:val="2"/>
          <w:szCs w:val="2"/>
          <w:rtl w:val="0"/>
        </w:rPr>
        <w:t xml:space="preserve">w</w:t>
      </w:r>
      <w:r w:rsidDel="00000000" w:rsidR="00000000" w:rsidRPr="00000000">
        <w:rPr>
          <w:color w:val="040404"/>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 expelled from s</w:t>
      </w:r>
      <w:r w:rsidDel="00000000" w:rsidR="00000000" w:rsidRPr="00000000">
        <w:rPr>
          <w:color w:val="060606"/>
          <w:sz w:val="2"/>
          <w:szCs w:val="2"/>
          <w:rtl w:val="0"/>
        </w:rPr>
        <w:t xml:space="preserve">c</w:t>
      </w:r>
      <w:r w:rsidDel="00000000" w:rsidR="00000000" w:rsidRPr="00000000">
        <w:rPr>
          <w:color w:val="020202"/>
          <w:sz w:val="2"/>
          <w:szCs w:val="2"/>
          <w:rtl w:val="0"/>
        </w:rPr>
        <w:t xml:space="preserve">h</w:t>
      </w:r>
      <w:r w:rsidDel="00000000" w:rsidR="00000000" w:rsidRPr="00000000">
        <w:rPr>
          <w:color w:val="000000"/>
          <w:sz w:val="2"/>
          <w:szCs w:val="2"/>
          <w:rtl w:val="0"/>
        </w:rPr>
        <w:t xml:space="preserve">o</w:t>
      </w:r>
      <w:r w:rsidDel="00000000" w:rsidR="00000000" w:rsidRPr="00000000">
        <w:rPr>
          <w:color w:val="040404"/>
          <w:sz w:val="2"/>
          <w:szCs w:val="2"/>
          <w:rtl w:val="0"/>
        </w:rPr>
        <w:t xml:space="preserve">o</w:t>
      </w:r>
      <w:r w:rsidDel="00000000" w:rsidR="00000000" w:rsidRPr="00000000">
        <w:rPr>
          <w:color w:val="131313"/>
          <w:sz w:val="2"/>
          <w:szCs w:val="2"/>
          <w:rtl w:val="0"/>
        </w:rPr>
        <w:t xml:space="preserve">l</w:t>
      </w:r>
      <w:r w:rsidDel="00000000" w:rsidR="00000000" w:rsidRPr="00000000">
        <w:rPr>
          <w:color w:val="2b2b2b"/>
          <w:sz w:val="2"/>
          <w:szCs w:val="2"/>
          <w:rtl w:val="0"/>
        </w:rPr>
        <w:t xml:space="preserve"> </w:t>
      </w:r>
      <w:r w:rsidDel="00000000" w:rsidR="00000000" w:rsidRPr="00000000">
        <w:rPr>
          <w:color w:val="434343"/>
          <w:sz w:val="2"/>
          <w:szCs w:val="2"/>
          <w:rtl w:val="0"/>
        </w:rPr>
        <w:t xml:space="preserve">a</w:t>
      </w:r>
      <w:r w:rsidDel="00000000" w:rsidR="00000000" w:rsidRPr="00000000">
        <w:rPr>
          <w:color w:val="525252"/>
          <w:sz w:val="2"/>
          <w:szCs w:val="2"/>
          <w:rtl w:val="0"/>
        </w:rPr>
        <w:t xml:space="preserve">f</w:t>
      </w:r>
      <w:r w:rsidDel="00000000" w:rsidR="00000000" w:rsidRPr="00000000">
        <w:rPr>
          <w:color w:val="097000"/>
          <w:sz w:val="2"/>
          <w:szCs w:val="2"/>
          <w:rtl w:val="0"/>
        </w:rPr>
        <w:t xml:space="preserve">ter assaulting his teacher by﻿Cristiano Ronaldo is a Portuguese football player he was born on February 5th 1985 in Santo Antonio his father's name is Jose Dinis Aveiro and his mother's name is Maria Dolores dos Santos Aveir</w:t>
      </w:r>
      <w:r w:rsidDel="00000000" w:rsidR="00000000" w:rsidRPr="00000000">
        <w:rPr>
          <w:color w:val="00801f"/>
          <w:sz w:val="2"/>
          <w:szCs w:val="2"/>
          <w:rtl w:val="0"/>
        </w:rPr>
        <w:t xml:space="preserve">o</w:t>
      </w:r>
      <w:r w:rsidDel="00000000" w:rsidR="00000000" w:rsidRPr="00000000">
        <w:rPr>
          <w:color w:val="007f1f"/>
          <w:sz w:val="2"/>
          <w:szCs w:val="2"/>
          <w:rtl w:val="0"/>
        </w:rPr>
        <w:t xml:space="preserve">,</w:t>
      </w:r>
      <w:r w:rsidDel="00000000" w:rsidR="00000000" w:rsidRPr="00000000">
        <w:rPr>
          <w:color w:val="007e1f"/>
          <w:sz w:val="2"/>
          <w:szCs w:val="2"/>
          <w:rtl w:val="0"/>
        </w:rPr>
        <w:t xml:space="preserve"> </w:t>
      </w:r>
      <w:r w:rsidDel="00000000" w:rsidR="00000000" w:rsidRPr="00000000">
        <w:rPr>
          <w:color w:val="007b1f"/>
          <w:sz w:val="2"/>
          <w:szCs w:val="2"/>
          <w:rtl w:val="0"/>
        </w:rPr>
        <w:t xml:space="preserve">h</w:t>
      </w:r>
      <w:r w:rsidDel="00000000" w:rsidR="00000000" w:rsidRPr="00000000">
        <w:rPr>
          <w:color w:val="00781f"/>
          <w:sz w:val="2"/>
          <w:szCs w:val="2"/>
          <w:rtl w:val="0"/>
        </w:rPr>
        <w:t xml:space="preserve">i</w:t>
      </w:r>
      <w:r w:rsidDel="00000000" w:rsidR="00000000" w:rsidRPr="00000000">
        <w:rPr>
          <w:color w:val="00741f"/>
          <w:sz w:val="2"/>
          <w:szCs w:val="2"/>
          <w:rtl w:val="0"/>
        </w:rPr>
        <w:t xml:space="preserve">s</w:t>
      </w:r>
      <w:r w:rsidDel="00000000" w:rsidR="00000000" w:rsidRPr="00000000">
        <w:rPr>
          <w:color w:val="00701f"/>
          <w:sz w:val="2"/>
          <w:szCs w:val="2"/>
          <w:rtl w:val="0"/>
        </w:rPr>
        <w:t xml:space="preserve"> </w:t>
      </w:r>
      <w:r w:rsidDel="00000000" w:rsidR="00000000" w:rsidRPr="00000000">
        <w:rPr>
          <w:color w:val="046c1f"/>
          <w:sz w:val="2"/>
          <w:szCs w:val="2"/>
          <w:rtl w:val="0"/>
        </w:rPr>
        <w:t xml:space="preserve">f</w:t>
      </w:r>
      <w:r w:rsidDel="00000000" w:rsidR="00000000" w:rsidRPr="00000000">
        <w:rPr>
          <w:color w:val="1f7931"/>
          <w:sz w:val="2"/>
          <w:szCs w:val="2"/>
          <w:rtl w:val="0"/>
        </w:rPr>
        <w:t xml:space="preserve">a</w:t>
      </w:r>
      <w:r w:rsidDel="00000000" w:rsidR="00000000" w:rsidRPr="00000000">
        <w:rPr>
          <w:color w:val="226f2b"/>
          <w:sz w:val="2"/>
          <w:szCs w:val="2"/>
          <w:rtl w:val="0"/>
        </w:rPr>
        <w:t xml:space="preserve">t</w:t>
      </w:r>
      <w:r w:rsidDel="00000000" w:rsidR="00000000" w:rsidRPr="00000000">
        <w:rPr>
          <w:color w:val="1f6121"/>
          <w:sz w:val="2"/>
          <w:szCs w:val="2"/>
          <w:rtl w:val="0"/>
        </w:rPr>
        <w:t xml:space="preserve">h</w:t>
      </w:r>
      <w:r w:rsidDel="00000000" w:rsidR="00000000" w:rsidRPr="00000000">
        <w:rPr>
          <w:color w:val="194f13"/>
          <w:sz w:val="2"/>
          <w:szCs w:val="2"/>
          <w:rtl w:val="0"/>
        </w:rPr>
        <w:t xml:space="preserve">e</w:t>
      </w:r>
      <w:r w:rsidDel="00000000" w:rsidR="00000000" w:rsidRPr="00000000">
        <w:rPr>
          <w:color w:val="0f3c03"/>
          <w:sz w:val="2"/>
          <w:szCs w:val="2"/>
          <w:rtl w:val="0"/>
        </w:rPr>
        <w:t xml:space="preserve">r</w:t>
      </w:r>
      <w:r w:rsidDel="00000000" w:rsidR="00000000" w:rsidRPr="00000000">
        <w:rPr>
          <w:color w:val="062b00"/>
          <w:sz w:val="2"/>
          <w:szCs w:val="2"/>
          <w:rtl w:val="0"/>
        </w:rPr>
        <w:t xml:space="preserve"> </w:t>
      </w:r>
      <w:r w:rsidDel="00000000" w:rsidR="00000000" w:rsidRPr="00000000">
        <w:rPr>
          <w:color w:val="002000"/>
          <w:sz w:val="2"/>
          <w:szCs w:val="2"/>
          <w:rtl w:val="0"/>
        </w:rPr>
        <w:t xml:space="preserve">w</w:t>
      </w:r>
      <w:r w:rsidDel="00000000" w:rsidR="00000000" w:rsidRPr="00000000">
        <w:rPr>
          <w:color w:val="001900"/>
          <w:sz w:val="2"/>
          <w:szCs w:val="2"/>
          <w:rtl w:val="0"/>
        </w:rPr>
        <w:t xml:space="preserve">a</w:t>
      </w:r>
      <w:r w:rsidDel="00000000" w:rsidR="00000000" w:rsidRPr="00000000">
        <w:rPr>
          <w:color w:val="080808"/>
          <w:sz w:val="2"/>
          <w:szCs w:val="2"/>
          <w:rtl w:val="0"/>
        </w:rPr>
        <w:t xml:space="preserve">s a gardener with the mu</w:t>
      </w:r>
      <w:r w:rsidDel="00000000" w:rsidR="00000000" w:rsidRPr="00000000">
        <w:rPr>
          <w:color w:val="000000"/>
          <w:sz w:val="2"/>
          <w:szCs w:val="2"/>
          <w:rtl w:val="0"/>
        </w:rPr>
        <w:t xml:space="preserve">n</w:t>
      </w:r>
      <w:r w:rsidDel="00000000" w:rsidR="00000000" w:rsidRPr="00000000">
        <w:rPr>
          <w:color w:val="888888"/>
          <w:sz w:val="2"/>
          <w:szCs w:val="2"/>
          <w:rtl w:val="0"/>
        </w:rPr>
        <w:t xml:space="preserve">i</w:t>
      </w:r>
      <w:r w:rsidDel="00000000" w:rsidR="00000000" w:rsidRPr="00000000">
        <w:rPr>
          <w:color w:val="fafafa"/>
          <w:sz w:val="2"/>
          <w:szCs w:val="2"/>
          <w:rtl w:val="0"/>
        </w:rPr>
        <w:t xml:space="preserve">c</w:t>
      </w:r>
      <w:r w:rsidDel="00000000" w:rsidR="00000000" w:rsidRPr="00000000">
        <w:rPr>
          <w:color w:val="ffffff"/>
          <w:sz w:val="2"/>
          <w:szCs w:val="2"/>
          <w:rtl w:val="0"/>
        </w:rPr>
        <w:t xml:space="preserve">ipal</w:t>
      </w:r>
      <w:r w:rsidDel="00000000" w:rsidR="00000000" w:rsidRPr="00000000">
        <w:rPr>
          <w:color w:val="cecece"/>
          <w:sz w:val="2"/>
          <w:szCs w:val="2"/>
          <w:rtl w:val="0"/>
        </w:rPr>
        <w:t xml:space="preserve">i</w:t>
      </w:r>
      <w:r w:rsidDel="00000000" w:rsidR="00000000" w:rsidRPr="00000000">
        <w:rPr>
          <w:color w:val="f8f8f8"/>
          <w:sz w:val="2"/>
          <w:szCs w:val="2"/>
          <w:rtl w:val="0"/>
        </w:rPr>
        <w:t xml:space="preserve">ty and his mother worked a</w:t>
      </w:r>
      <w:r w:rsidDel="00000000" w:rsidR="00000000" w:rsidRPr="00000000">
        <w:rPr>
          <w:sz w:val="16"/>
          <w:szCs w:val="16"/>
          <w:rtl w:val="0"/>
        </w:rPr>
        <w:br w:type="textWrapping"/>
      </w:r>
      <w:r w:rsidDel="00000000" w:rsidR="00000000" w:rsidRPr="00000000">
        <w:rPr>
          <w:color w:val="f8f8f8"/>
          <w:sz w:val="2"/>
          <w:szCs w:val="2"/>
          <w:rtl w:val="0"/>
        </w:rPr>
        <w:t xml:space="preserve">s a cook</w:t>
      </w:r>
      <w:r w:rsidDel="00000000" w:rsidR="00000000" w:rsidRPr="00000000">
        <w:rPr>
          <w:color w:val="ffffff"/>
          <w:sz w:val="2"/>
          <w:szCs w:val="2"/>
          <w:rtl w:val="0"/>
        </w:rPr>
        <w:t xml:space="preserve">.Rona</w:t>
      </w:r>
      <w:r w:rsidDel="00000000" w:rsidR="00000000" w:rsidRPr="00000000">
        <w:rPr>
          <w:color w:val="cbcbcb"/>
          <w:sz w:val="2"/>
          <w:szCs w:val="2"/>
          <w:rtl w:val="0"/>
        </w:rPr>
        <w:t xml:space="preserve">l</w:t>
      </w:r>
      <w:r w:rsidDel="00000000" w:rsidR="00000000" w:rsidRPr="00000000">
        <w:rPr>
          <w:color w:val="656565"/>
          <w:sz w:val="2"/>
          <w:szCs w:val="2"/>
          <w:rtl w:val="0"/>
        </w:rPr>
        <w:t xml:space="preserve">d</w:t>
      </w:r>
      <w:r w:rsidDel="00000000" w:rsidR="00000000" w:rsidRPr="00000000">
        <w:rPr>
          <w:color w:val="151515"/>
          <w:sz w:val="2"/>
          <w:szCs w:val="2"/>
          <w:rtl w:val="0"/>
        </w:rPr>
        <w:t xml:space="preserve">o</w:t>
      </w:r>
      <w:r w:rsidDel="00000000" w:rsidR="00000000" w:rsidRPr="00000000">
        <w:rPr>
          <w:color w:val="080808"/>
          <w:sz w:val="2"/>
          <w:szCs w:val="2"/>
          <w:rtl w:val="0"/>
        </w:rPr>
        <w:t xml:space="preserve"> was expelled fr</w:t>
      </w:r>
      <w:r w:rsidDel="00000000" w:rsidR="00000000" w:rsidRPr="00000000">
        <w:rPr>
          <w:color w:val="16001a"/>
          <w:sz w:val="2"/>
          <w:szCs w:val="2"/>
          <w:rtl w:val="0"/>
        </w:rPr>
        <w:t xml:space="preserve">o</w:t>
      </w:r>
      <w:r w:rsidDel="00000000" w:rsidR="00000000" w:rsidRPr="00000000">
        <w:rPr>
          <w:color w:val="150018"/>
          <w:sz w:val="2"/>
          <w:szCs w:val="2"/>
          <w:rtl w:val="0"/>
        </w:rPr>
        <w:t xml:space="preserve">m</w:t>
      </w:r>
      <w:r w:rsidDel="00000000" w:rsidR="00000000" w:rsidRPr="00000000">
        <w:rPr>
          <w:color w:val="120114"/>
          <w:sz w:val="2"/>
          <w:szCs w:val="2"/>
          <w:rtl w:val="0"/>
        </w:rPr>
        <w:t xml:space="preserve"> </w:t>
      </w:r>
      <w:r w:rsidDel="00000000" w:rsidR="00000000" w:rsidRPr="00000000">
        <w:rPr>
          <w:color w:val="0c050d"/>
          <w:sz w:val="2"/>
          <w:szCs w:val="2"/>
          <w:rtl w:val="0"/>
        </w:rPr>
        <w:t xml:space="preserve">s</w:t>
      </w:r>
      <w:r w:rsidDel="00000000" w:rsidR="00000000" w:rsidRPr="00000000">
        <w:rPr>
          <w:color w:val="070906"/>
          <w:sz w:val="2"/>
          <w:szCs w:val="2"/>
          <w:rtl w:val="0"/>
        </w:rPr>
        <w:t xml:space="preserve">c</w:t>
      </w:r>
      <w:r w:rsidDel="00000000" w:rsidR="00000000" w:rsidRPr="00000000">
        <w:rPr>
          <w:color w:val="000e00"/>
          <w:sz w:val="2"/>
          <w:szCs w:val="2"/>
          <w:rtl w:val="0"/>
        </w:rPr>
        <w:t xml:space="preserve">h</w:t>
      </w:r>
      <w:r w:rsidDel="00000000" w:rsidR="00000000" w:rsidRPr="00000000">
        <w:rPr>
          <w:color w:val="001500"/>
          <w:sz w:val="2"/>
          <w:szCs w:val="2"/>
          <w:rtl w:val="0"/>
        </w:rPr>
        <w:t xml:space="preserve">o</w:t>
      </w:r>
      <w:r w:rsidDel="00000000" w:rsidR="00000000" w:rsidRPr="00000000">
        <w:rPr>
          <w:color w:val="001b00"/>
          <w:sz w:val="2"/>
          <w:szCs w:val="2"/>
          <w:rtl w:val="0"/>
        </w:rPr>
        <w:t xml:space="preserve">o</w:t>
      </w:r>
      <w:r w:rsidDel="00000000" w:rsidR="00000000" w:rsidRPr="00000000">
        <w:rPr>
          <w:color w:val="002d00"/>
          <w:sz w:val="2"/>
          <w:szCs w:val="2"/>
          <w:rtl w:val="0"/>
        </w:rPr>
        <w:t xml:space="preserve">l</w:t>
      </w:r>
      <w:r w:rsidDel="00000000" w:rsidR="00000000" w:rsidRPr="00000000">
        <w:rPr>
          <w:color w:val="004600"/>
          <w:sz w:val="2"/>
          <w:szCs w:val="2"/>
          <w:rtl w:val="0"/>
        </w:rPr>
        <w:t xml:space="preserve"> </w:t>
      </w:r>
      <w:r w:rsidDel="00000000" w:rsidR="00000000" w:rsidRPr="00000000">
        <w:rPr>
          <w:color w:val="106802"/>
          <w:sz w:val="2"/>
          <w:szCs w:val="2"/>
          <w:rtl w:val="0"/>
        </w:rPr>
        <w:t xml:space="preserve">a</w:t>
      </w:r>
      <w:r w:rsidDel="00000000" w:rsidR="00000000" w:rsidRPr="00000000">
        <w:rPr>
          <w:color w:val="208410"/>
          <w:sz w:val="2"/>
          <w:szCs w:val="2"/>
          <w:rtl w:val="0"/>
        </w:rPr>
        <w:t xml:space="preserve">f</w:t>
      </w:r>
      <w:r w:rsidDel="00000000" w:rsidR="00000000" w:rsidRPr="00000000">
        <w:rPr>
          <w:color w:val="20910e"/>
          <w:sz w:val="2"/>
          <w:szCs w:val="2"/>
          <w:rtl w:val="0"/>
        </w:rPr>
        <w:t xml:space="preserve">t</w:t>
      </w:r>
      <w:r w:rsidDel="00000000" w:rsidR="00000000" w:rsidRPr="00000000">
        <w:rPr>
          <w:color w:val="138c01"/>
          <w:sz w:val="2"/>
          <w:szCs w:val="2"/>
          <w:rtl w:val="0"/>
        </w:rPr>
        <w:t xml:space="preserve">e</w:t>
      </w:r>
      <w:r w:rsidDel="00000000" w:rsidR="00000000" w:rsidRPr="00000000">
        <w:rPr>
          <w:color w:val="007e00"/>
          <w:sz w:val="2"/>
          <w:szCs w:val="2"/>
          <w:rtl w:val="0"/>
        </w:rPr>
        <w:t xml:space="preserve">r</w:t>
      </w:r>
      <w:r w:rsidDel="00000000" w:rsidR="00000000" w:rsidRPr="00000000">
        <w:rPr>
          <w:color w:val="007200"/>
          <w:sz w:val="2"/>
          <w:szCs w:val="2"/>
          <w:rtl w:val="0"/>
        </w:rPr>
        <w:t xml:space="preserve"> </w:t>
      </w:r>
      <w:r w:rsidDel="00000000" w:rsidR="00000000" w:rsidRPr="00000000">
        <w:rPr>
          <w:color w:val="097000"/>
          <w:sz w:val="2"/>
          <w:szCs w:val="2"/>
          <w:rtl w:val="0"/>
        </w:rPr>
        <w:t xml:space="preserve">assaulting his teacher by throwi</w:t>
      </w:r>
      <w:r w:rsidDel="00000000" w:rsidR="00000000" w:rsidRPr="00000000">
        <w:rPr>
          <w:color w:val="434343"/>
          <w:sz w:val="2"/>
          <w:szCs w:val="2"/>
          <w:rtl w:val="0"/>
        </w:rPr>
        <w:t xml:space="preserve">n</w:t>
      </w:r>
      <w:r w:rsidDel="00000000" w:rsidR="00000000" w:rsidRPr="00000000">
        <w:rPr>
          <w:color w:val="191919"/>
          <w:sz w:val="2"/>
          <w:szCs w:val="2"/>
          <w:rtl w:val="0"/>
        </w:rPr>
        <w:t xml:space="preserve">g</w:t>
      </w:r>
      <w:r w:rsidDel="00000000" w:rsidR="00000000" w:rsidRPr="00000000">
        <w:rPr>
          <w:color w:val="000000"/>
          <w:sz w:val="2"/>
          <w:szCs w:val="2"/>
          <w:rtl w:val="0"/>
        </w:rPr>
        <w:t xml:space="preserve"> u</w:t>
      </w:r>
      <w:r w:rsidDel="00000000" w:rsidR="00000000" w:rsidRPr="00000000">
        <w:rPr>
          <w:color w:val="040404"/>
          <w:sz w:val="2"/>
          <w:szCs w:val="2"/>
          <w:rtl w:val="0"/>
        </w:rPr>
        <w:t xml:space="preserve">p</w:t>
      </w:r>
      <w:r w:rsidDel="00000000" w:rsidR="00000000" w:rsidRPr="00000000">
        <w:rPr>
          <w:color w:val="121212"/>
          <w:sz w:val="2"/>
          <w:szCs w:val="2"/>
          <w:rtl w:val="0"/>
        </w:rPr>
        <w:t xml:space="preserve"> </w:t>
      </w:r>
      <w:r w:rsidDel="00000000" w:rsidR="00000000" w:rsidRPr="00000000">
        <w:rPr>
          <w:color w:val="040404"/>
          <w:sz w:val="2"/>
          <w:szCs w:val="2"/>
          <w:rtl w:val="0"/>
        </w:rPr>
        <w:t xml:space="preserve">a</w:t>
      </w:r>
      <w:r w:rsidDel="00000000" w:rsidR="00000000" w:rsidRPr="00000000">
        <w:rPr>
          <w:color w:val="000000"/>
          <w:sz w:val="2"/>
          <w:szCs w:val="2"/>
          <w:rtl w:val="0"/>
        </w:rPr>
        <w:t xml:space="preserve"> </w:t>
      </w:r>
      <w:r w:rsidDel="00000000" w:rsidR="00000000" w:rsidRPr="00000000">
        <w:rPr>
          <w:color w:val="080808"/>
          <w:sz w:val="2"/>
          <w:szCs w:val="2"/>
          <w:rtl w:val="0"/>
        </w:rPr>
        <w:t xml:space="preserve">chair at him he </w:t>
      </w:r>
      <w:r w:rsidDel="00000000" w:rsidR="00000000" w:rsidRPr="00000000">
        <w:rPr>
          <w:color w:val="060606"/>
          <w:sz w:val="2"/>
          <w:szCs w:val="2"/>
          <w:rtl w:val="0"/>
        </w:rPr>
        <w:t xml:space="preserve">h</w:t>
      </w:r>
      <w:r w:rsidDel="00000000" w:rsidR="00000000" w:rsidRPr="00000000">
        <w:rPr>
          <w:color w:val="020202"/>
          <w:sz w:val="2"/>
          <w:szCs w:val="2"/>
          <w:rtl w:val="0"/>
        </w:rPr>
        <w:t xml:space="preserve">a</w:t>
      </w:r>
      <w:r w:rsidDel="00000000" w:rsidR="00000000" w:rsidRPr="00000000">
        <w:rPr>
          <w:color w:val="000000"/>
          <w:sz w:val="2"/>
          <w:szCs w:val="2"/>
          <w:rtl w:val="0"/>
        </w:rPr>
        <w:t xml:space="preserve">d</w:t>
      </w:r>
      <w:r w:rsidDel="00000000" w:rsidR="00000000" w:rsidRPr="00000000">
        <w:rPr>
          <w:color w:val="040404"/>
          <w:sz w:val="2"/>
          <w:szCs w:val="2"/>
          <w:rtl w:val="0"/>
        </w:rPr>
        <w:t xml:space="preserve"> </w:t>
      </w:r>
      <w:r w:rsidDel="00000000" w:rsidR="00000000" w:rsidRPr="00000000">
        <w:rPr>
          <w:color w:val="131313"/>
          <w:sz w:val="2"/>
          <w:szCs w:val="2"/>
          <w:rtl w:val="0"/>
        </w:rPr>
        <w:t xml:space="preserve">a</w:t>
      </w:r>
      <w:r w:rsidDel="00000000" w:rsidR="00000000" w:rsidRPr="00000000">
        <w:rPr>
          <w:color w:val="2b2b2b"/>
          <w:sz w:val="2"/>
          <w:szCs w:val="2"/>
          <w:rtl w:val="0"/>
        </w:rPr>
        <w:t xml:space="preserve">l</w:t>
      </w:r>
      <w:r w:rsidDel="00000000" w:rsidR="00000000" w:rsidRPr="00000000">
        <w:rPr>
          <w:color w:val="434343"/>
          <w:sz w:val="2"/>
          <w:szCs w:val="2"/>
          <w:rtl w:val="0"/>
        </w:rPr>
        <w:t xml:space="preserve">w</w:t>
      </w:r>
      <w:r w:rsidDel="00000000" w:rsidR="00000000" w:rsidRPr="00000000">
        <w:rPr>
          <w:color w:val="525252"/>
          <w:sz w:val="2"/>
          <w:szCs w:val="2"/>
          <w:rtl w:val="0"/>
        </w:rPr>
        <w:t xml:space="preserve">a</w:t>
      </w:r>
      <w:r w:rsidDel="00000000" w:rsidR="00000000" w:rsidRPr="00000000">
        <w:rPr>
          <w:color w:val="097000"/>
          <w:sz w:val="2"/>
          <w:szCs w:val="2"/>
          <w:rtl w:val="0"/>
        </w:rPr>
        <w:t xml:space="preserve">ys been a keen footballer and by the time he was 14 years old he decided to concentrate on becoming a professional footballer In 1995 Cristiano Ronaldo joined the club Nacional located in his hometown of Madeira later he joi</w:t>
      </w:r>
      <w:r w:rsidDel="00000000" w:rsidR="00000000" w:rsidRPr="00000000">
        <w:rPr>
          <w:color w:val="00801f"/>
          <w:sz w:val="2"/>
          <w:szCs w:val="2"/>
          <w:rtl w:val="0"/>
        </w:rPr>
        <w:t xml:space="preserve">n</w:t>
      </w:r>
      <w:r w:rsidDel="00000000" w:rsidR="00000000" w:rsidRPr="00000000">
        <w:rPr>
          <w:color w:val="007f1f"/>
          <w:sz w:val="2"/>
          <w:szCs w:val="2"/>
          <w:rtl w:val="0"/>
        </w:rPr>
        <w:t xml:space="preserve">e</w:t>
      </w:r>
      <w:r w:rsidDel="00000000" w:rsidR="00000000" w:rsidRPr="00000000">
        <w:rPr>
          <w:color w:val="007e1f"/>
          <w:sz w:val="2"/>
          <w:szCs w:val="2"/>
          <w:rtl w:val="0"/>
        </w:rPr>
        <w:t xml:space="preserve">d</w:t>
      </w:r>
      <w:r w:rsidDel="00000000" w:rsidR="00000000" w:rsidRPr="00000000">
        <w:rPr>
          <w:color w:val="007b1f"/>
          <w:sz w:val="2"/>
          <w:szCs w:val="2"/>
          <w:rtl w:val="0"/>
        </w:rPr>
        <w:t xml:space="preserve"> </w:t>
      </w:r>
      <w:r w:rsidDel="00000000" w:rsidR="00000000" w:rsidRPr="00000000">
        <w:rPr>
          <w:color w:val="00781f"/>
          <w:sz w:val="2"/>
          <w:szCs w:val="2"/>
          <w:rtl w:val="0"/>
        </w:rPr>
        <w:t xml:space="preserve">o</w:t>
      </w:r>
      <w:r w:rsidDel="00000000" w:rsidR="00000000" w:rsidRPr="00000000">
        <w:rPr>
          <w:color w:val="00741f"/>
          <w:sz w:val="2"/>
          <w:szCs w:val="2"/>
          <w:rtl w:val="0"/>
        </w:rPr>
        <w:t xml:space="preserve">n</w:t>
      </w:r>
      <w:r w:rsidDel="00000000" w:rsidR="00000000" w:rsidRPr="00000000">
        <w:rPr>
          <w:color w:val="00701f"/>
          <w:sz w:val="2"/>
          <w:szCs w:val="2"/>
          <w:rtl w:val="0"/>
        </w:rPr>
        <w:t xml:space="preserve">e</w:t>
      </w:r>
      <w:r w:rsidDel="00000000" w:rsidR="00000000" w:rsidRPr="00000000">
        <w:rPr>
          <w:color w:val="046c1f"/>
          <w:sz w:val="2"/>
          <w:szCs w:val="2"/>
          <w:rtl w:val="0"/>
        </w:rPr>
        <w:t xml:space="preserve"> </w:t>
      </w:r>
      <w:r w:rsidDel="00000000" w:rsidR="00000000" w:rsidRPr="00000000">
        <w:rPr>
          <w:color w:val="1f7931"/>
          <w:sz w:val="2"/>
          <w:szCs w:val="2"/>
          <w:rtl w:val="0"/>
        </w:rPr>
        <w:t xml:space="preserve">o</w:t>
      </w:r>
      <w:r w:rsidDel="00000000" w:rsidR="00000000" w:rsidRPr="00000000">
        <w:rPr>
          <w:color w:val="226f2b"/>
          <w:sz w:val="2"/>
          <w:szCs w:val="2"/>
          <w:rtl w:val="0"/>
        </w:rPr>
        <w:t xml:space="preserve">f</w:t>
      </w:r>
      <w:r w:rsidDel="00000000" w:rsidR="00000000" w:rsidRPr="00000000">
        <w:rPr>
          <w:color w:val="1f6121"/>
          <w:sz w:val="2"/>
          <w:szCs w:val="2"/>
          <w:rtl w:val="0"/>
        </w:rPr>
        <w:t xml:space="preserve"> </w:t>
      </w:r>
      <w:r w:rsidDel="00000000" w:rsidR="00000000" w:rsidRPr="00000000">
        <w:rPr>
          <w:color w:val="194f13"/>
          <w:sz w:val="2"/>
          <w:szCs w:val="2"/>
          <w:rtl w:val="0"/>
        </w:rPr>
        <w:t xml:space="preserve">t</w:t>
      </w:r>
      <w:r w:rsidDel="00000000" w:rsidR="00000000" w:rsidRPr="00000000">
        <w:rPr>
          <w:color w:val="0f3c03"/>
          <w:sz w:val="2"/>
          <w:szCs w:val="2"/>
          <w:rtl w:val="0"/>
        </w:rPr>
        <w:t xml:space="preserve">h</w:t>
      </w:r>
      <w:r w:rsidDel="00000000" w:rsidR="00000000" w:rsidRPr="00000000">
        <w:rPr>
          <w:color w:val="062b00"/>
          <w:sz w:val="2"/>
          <w:szCs w:val="2"/>
          <w:rtl w:val="0"/>
        </w:rPr>
        <w:t xml:space="preserve">e</w:t>
      </w:r>
      <w:r w:rsidDel="00000000" w:rsidR="00000000" w:rsidRPr="00000000">
        <w:rPr>
          <w:color w:val="002000"/>
          <w:sz w:val="2"/>
          <w:szCs w:val="2"/>
          <w:rtl w:val="0"/>
        </w:rPr>
        <w:t xml:space="preserve"> </w:t>
      </w:r>
      <w:r w:rsidDel="00000000" w:rsidR="00000000" w:rsidRPr="00000000">
        <w:rPr>
          <w:color w:val="001900"/>
          <w:sz w:val="2"/>
          <w:szCs w:val="2"/>
          <w:rtl w:val="0"/>
        </w:rPr>
        <w:t xml:space="preserve">b</w:t>
      </w:r>
      <w:r w:rsidDel="00000000" w:rsidR="00000000" w:rsidRPr="00000000">
        <w:rPr>
          <w:color w:val="080808"/>
          <w:sz w:val="2"/>
          <w:szCs w:val="2"/>
          <w:rtl w:val="0"/>
        </w:rPr>
        <w:t xml:space="preserve">iggest clubs in Portugal</w:t>
      </w:r>
      <w:r w:rsidDel="00000000" w:rsidR="00000000" w:rsidRPr="00000000">
        <w:rPr>
          <w:color w:val="000000"/>
          <w:sz w:val="2"/>
          <w:szCs w:val="2"/>
          <w:rtl w:val="0"/>
        </w:rPr>
        <w:t xml:space="preserve"> </w:t>
      </w:r>
      <w:r w:rsidDel="00000000" w:rsidR="00000000" w:rsidRPr="00000000">
        <w:rPr>
          <w:color w:val="919191"/>
          <w:sz w:val="2"/>
          <w:szCs w:val="2"/>
          <w:rtl w:val="0"/>
        </w:rPr>
        <w:t xml:space="preserve">n</w:t>
      </w:r>
      <w:r w:rsidDel="00000000" w:rsidR="00000000" w:rsidRPr="00000000">
        <w:rPr>
          <w:color w:val="fdfdfd"/>
          <w:sz w:val="2"/>
          <w:szCs w:val="2"/>
          <w:rtl w:val="0"/>
        </w:rPr>
        <w:t xml:space="preserve">a</w:t>
      </w:r>
      <w:r w:rsidDel="00000000" w:rsidR="00000000" w:rsidRPr="00000000">
        <w:rPr>
          <w:color w:val="ffffff"/>
          <w:sz w:val="2"/>
          <w:szCs w:val="2"/>
          <w:rtl w:val="0"/>
        </w:rPr>
        <w:t xml:space="preserve">mely</w:t>
      </w:r>
      <w:r w:rsidDel="00000000" w:rsidR="00000000" w:rsidRPr="00000000">
        <w:rPr>
          <w:color w:val="d2d2d2"/>
          <w:sz w:val="2"/>
          <w:szCs w:val="2"/>
          <w:rtl w:val="0"/>
        </w:rPr>
        <w:t xml:space="preserve"> </w:t>
      </w:r>
      <w:r w:rsidDel="00000000" w:rsidR="00000000" w:rsidRPr="00000000">
        <w:rPr>
          <w:color w:val="f8f8f8"/>
          <w:sz w:val="2"/>
          <w:szCs w:val="2"/>
          <w:rtl w:val="0"/>
        </w:rPr>
        <w:t xml:space="preserve">Sporting CP after clearing</w:t>
      </w:r>
      <w:r w:rsidDel="00000000" w:rsidR="00000000" w:rsidRPr="00000000">
        <w:rPr>
          <w:sz w:val="16"/>
          <w:szCs w:val="16"/>
          <w:rtl w:val="0"/>
        </w:rPr>
        <w:br w:type="textWrapping"/>
      </w:r>
      <w:r w:rsidDel="00000000" w:rsidR="00000000" w:rsidRPr="00000000">
        <w:rPr>
          <w:color w:val="f8f8f8"/>
          <w:sz w:val="2"/>
          <w:szCs w:val="2"/>
          <w:rtl w:val="0"/>
        </w:rPr>
        <w:t xml:space="preserve"> a trial</w:t>
      </w:r>
      <w:r w:rsidDel="00000000" w:rsidR="00000000" w:rsidRPr="00000000">
        <w:rPr>
          <w:color w:val="ffffff"/>
          <w:sz w:val="2"/>
          <w:szCs w:val="2"/>
          <w:rtl w:val="0"/>
        </w:rPr>
        <w:t xml:space="preserve"> Duri</w:t>
      </w:r>
      <w:r w:rsidDel="00000000" w:rsidR="00000000" w:rsidRPr="00000000">
        <w:rPr>
          <w:color w:val="d6d6d6"/>
          <w:sz w:val="2"/>
          <w:szCs w:val="2"/>
          <w:rtl w:val="0"/>
        </w:rPr>
        <w:t xml:space="preserve">n</w:t>
      </w:r>
      <w:r w:rsidDel="00000000" w:rsidR="00000000" w:rsidRPr="00000000">
        <w:rPr>
          <w:color w:val="7d7d7d"/>
          <w:sz w:val="2"/>
          <w:szCs w:val="2"/>
          <w:rtl w:val="0"/>
        </w:rPr>
        <w:t xml:space="preserve">g</w:t>
      </w:r>
      <w:r w:rsidDel="00000000" w:rsidR="00000000" w:rsidRPr="00000000">
        <w:rPr>
          <w:color w:val="343434"/>
          <w:sz w:val="2"/>
          <w:szCs w:val="2"/>
          <w:rtl w:val="0"/>
        </w:rPr>
        <w:t xml:space="preserve"> </w:t>
      </w:r>
      <w:r w:rsidDel="00000000" w:rsidR="00000000" w:rsidRPr="00000000">
        <w:rPr>
          <w:color w:val="080808"/>
          <w:sz w:val="2"/>
          <w:szCs w:val="2"/>
          <w:rtl w:val="0"/>
        </w:rPr>
        <w:t xml:space="preserve">his time at Spor</w:t>
      </w:r>
      <w:r w:rsidDel="00000000" w:rsidR="00000000" w:rsidRPr="00000000">
        <w:rPr>
          <w:color w:val="16001a"/>
          <w:sz w:val="2"/>
          <w:szCs w:val="2"/>
          <w:rtl w:val="0"/>
        </w:rPr>
        <w:t xml:space="preserve">t</w:t>
      </w:r>
      <w:r w:rsidDel="00000000" w:rsidR="00000000" w:rsidRPr="00000000">
        <w:rPr>
          <w:color w:val="150018"/>
          <w:sz w:val="2"/>
          <w:szCs w:val="2"/>
          <w:rtl w:val="0"/>
        </w:rPr>
        <w:t xml:space="preserve">i</w:t>
      </w:r>
      <w:r w:rsidDel="00000000" w:rsidR="00000000" w:rsidRPr="00000000">
        <w:rPr>
          <w:color w:val="120114"/>
          <w:sz w:val="2"/>
          <w:szCs w:val="2"/>
          <w:rtl w:val="0"/>
        </w:rPr>
        <w:t xml:space="preserve">n</w:t>
      </w:r>
      <w:r w:rsidDel="00000000" w:rsidR="00000000" w:rsidRPr="00000000">
        <w:rPr>
          <w:color w:val="0c050d"/>
          <w:sz w:val="2"/>
          <w:szCs w:val="2"/>
          <w:rtl w:val="0"/>
        </w:rPr>
        <w:t xml:space="preserve">g</w:t>
      </w:r>
      <w:r w:rsidDel="00000000" w:rsidR="00000000" w:rsidRPr="00000000">
        <w:rPr>
          <w:color w:val="070906"/>
          <w:sz w:val="2"/>
          <w:szCs w:val="2"/>
          <w:rtl w:val="0"/>
        </w:rPr>
        <w:t xml:space="preserve"> </w:t>
      </w:r>
      <w:r w:rsidDel="00000000" w:rsidR="00000000" w:rsidRPr="00000000">
        <w:rPr>
          <w:color w:val="000e00"/>
          <w:sz w:val="2"/>
          <w:szCs w:val="2"/>
          <w:rtl w:val="0"/>
        </w:rPr>
        <w:t xml:space="preserve">C</w:t>
      </w:r>
      <w:r w:rsidDel="00000000" w:rsidR="00000000" w:rsidRPr="00000000">
        <w:rPr>
          <w:color w:val="001500"/>
          <w:sz w:val="2"/>
          <w:szCs w:val="2"/>
          <w:rtl w:val="0"/>
        </w:rPr>
        <w:t xml:space="preserve">P</w:t>
      </w:r>
      <w:r w:rsidDel="00000000" w:rsidR="00000000" w:rsidRPr="00000000">
        <w:rPr>
          <w:color w:val="001b00"/>
          <w:sz w:val="2"/>
          <w:szCs w:val="2"/>
          <w:rtl w:val="0"/>
        </w:rPr>
        <w:t xml:space="preserve">,</w:t>
      </w:r>
      <w:r w:rsidDel="00000000" w:rsidR="00000000" w:rsidRPr="00000000">
        <w:rPr>
          <w:color w:val="003000"/>
          <w:sz w:val="2"/>
          <w:szCs w:val="2"/>
          <w:rtl w:val="0"/>
        </w:rPr>
        <w:t xml:space="preserve"> </w:t>
      </w:r>
      <w:r w:rsidDel="00000000" w:rsidR="00000000" w:rsidRPr="00000000">
        <w:rPr>
          <w:color w:val="004400"/>
          <w:sz w:val="2"/>
          <w:szCs w:val="2"/>
          <w:rtl w:val="0"/>
        </w:rPr>
        <w:t xml:space="preserve">C</w:t>
      </w:r>
      <w:r w:rsidDel="00000000" w:rsidR="00000000" w:rsidRPr="00000000">
        <w:rPr>
          <w:color w:val="065e00"/>
          <w:sz w:val="2"/>
          <w:szCs w:val="2"/>
          <w:rtl w:val="0"/>
        </w:rPr>
        <w:t xml:space="preserve">r</w:t>
      </w:r>
      <w:r w:rsidDel="00000000" w:rsidR="00000000" w:rsidRPr="00000000">
        <w:rPr>
          <w:color w:val="117501"/>
          <w:sz w:val="2"/>
          <w:szCs w:val="2"/>
          <w:rtl w:val="0"/>
        </w:rPr>
        <w:t xml:space="preserve">i</w:t>
      </w:r>
      <w:r w:rsidDel="00000000" w:rsidR="00000000" w:rsidRPr="00000000">
        <w:rPr>
          <w:color w:val="128300"/>
          <w:sz w:val="2"/>
          <w:szCs w:val="2"/>
          <w:rtl w:val="0"/>
        </w:rPr>
        <w:t xml:space="preserve">s</w:t>
      </w:r>
      <w:r w:rsidDel="00000000" w:rsidR="00000000" w:rsidRPr="00000000">
        <w:rPr>
          <w:color w:val="098200"/>
          <w:sz w:val="2"/>
          <w:szCs w:val="2"/>
          <w:rtl w:val="0"/>
        </w:rPr>
        <w:t xml:space="preserve">t</w:t>
      </w:r>
      <w:r w:rsidDel="00000000" w:rsidR="00000000" w:rsidRPr="00000000">
        <w:rPr>
          <w:color w:val="007c00"/>
          <w:sz w:val="2"/>
          <w:szCs w:val="2"/>
          <w:rtl w:val="0"/>
        </w:rPr>
        <w:t xml:space="preserve">i</w:t>
      </w:r>
      <w:r w:rsidDel="00000000" w:rsidR="00000000" w:rsidRPr="00000000">
        <w:rPr>
          <w:color w:val="007500"/>
          <w:sz w:val="2"/>
          <w:szCs w:val="2"/>
          <w:rtl w:val="0"/>
        </w:rPr>
        <w:t xml:space="preserve">a</w:t>
      </w:r>
      <w:r w:rsidDel="00000000" w:rsidR="00000000" w:rsidRPr="00000000">
        <w:rPr>
          <w:color w:val="097000"/>
          <w:sz w:val="2"/>
          <w:szCs w:val="2"/>
          <w:rtl w:val="0"/>
        </w:rPr>
        <w:t xml:space="preserve">no Ronaldo played for all the le</w:t>
      </w:r>
      <w:r w:rsidDel="00000000" w:rsidR="00000000" w:rsidRPr="00000000">
        <w:rPr>
          <w:color w:val="434343"/>
          <w:sz w:val="2"/>
          <w:szCs w:val="2"/>
          <w:rtl w:val="0"/>
        </w:rPr>
        <w:t xml:space="preserve">v</w:t>
      </w:r>
      <w:r w:rsidDel="00000000" w:rsidR="00000000" w:rsidRPr="00000000">
        <w:rPr>
          <w:color w:val="191919"/>
          <w:sz w:val="2"/>
          <w:szCs w:val="2"/>
          <w:rtl w:val="0"/>
        </w:rPr>
        <w:t xml:space="preserve">e</w:t>
      </w:r>
      <w:r w:rsidDel="00000000" w:rsidR="00000000" w:rsidRPr="00000000">
        <w:rPr>
          <w:color w:val="000000"/>
          <w:sz w:val="2"/>
          <w:szCs w:val="2"/>
          <w:rtl w:val="0"/>
        </w:rPr>
        <w:t xml:space="preserve">ls</w:t>
      </w:r>
      <w:r w:rsidDel="00000000" w:rsidR="00000000" w:rsidRPr="00000000">
        <w:rPr>
          <w:color w:val="040404"/>
          <w:sz w:val="2"/>
          <w:szCs w:val="2"/>
          <w:rtl w:val="0"/>
        </w:rPr>
        <w:t xml:space="preserve"> </w:t>
      </w:r>
      <w:r w:rsidDel="00000000" w:rsidR="00000000" w:rsidRPr="00000000">
        <w:rPr>
          <w:color w:val="121212"/>
          <w:sz w:val="2"/>
          <w:szCs w:val="2"/>
          <w:rtl w:val="0"/>
        </w:rPr>
        <w:t xml:space="preserve">h</w:t>
      </w:r>
      <w:r w:rsidDel="00000000" w:rsidR="00000000" w:rsidRPr="00000000">
        <w:rPr>
          <w:color w:val="040404"/>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played in a loof</w:t>
      </w:r>
      <w:r w:rsidDel="00000000" w:rsidR="00000000" w:rsidRPr="00000000">
        <w:rPr>
          <w:color w:val="060606"/>
          <w:sz w:val="2"/>
          <w:szCs w:val="2"/>
          <w:rtl w:val="0"/>
        </w:rPr>
        <w:t xml:space="preserve">a</w:t>
      </w:r>
      <w:r w:rsidDel="00000000" w:rsidR="00000000" w:rsidRPr="00000000">
        <w:rPr>
          <w:color w:val="020202"/>
          <w:sz w:val="2"/>
          <w:szCs w:val="2"/>
          <w:rtl w:val="0"/>
        </w:rPr>
        <w:t xml:space="preserve"> </w:t>
      </w:r>
      <w:r w:rsidDel="00000000" w:rsidR="00000000" w:rsidRPr="00000000">
        <w:rPr>
          <w:color w:val="000000"/>
          <w:sz w:val="2"/>
          <w:szCs w:val="2"/>
          <w:rtl w:val="0"/>
        </w:rPr>
        <w:t xml:space="preserve">C</w:t>
      </w:r>
      <w:r w:rsidDel="00000000" w:rsidR="00000000" w:rsidRPr="00000000">
        <w:rPr>
          <w:color w:val="040404"/>
          <w:sz w:val="2"/>
          <w:szCs w:val="2"/>
          <w:rtl w:val="0"/>
        </w:rPr>
        <w:t xml:space="preserve">h</w:t>
      </w:r>
      <w:r w:rsidDel="00000000" w:rsidR="00000000" w:rsidRPr="00000000">
        <w:rPr>
          <w:color w:val="131313"/>
          <w:sz w:val="2"/>
          <w:szCs w:val="2"/>
          <w:rtl w:val="0"/>
        </w:rPr>
        <w:t xml:space="preserve">a</w:t>
      </w:r>
      <w:r w:rsidDel="00000000" w:rsidR="00000000" w:rsidRPr="00000000">
        <w:rPr>
          <w:color w:val="2b2b2b"/>
          <w:sz w:val="2"/>
          <w:szCs w:val="2"/>
          <w:rtl w:val="0"/>
        </w:rPr>
        <w:t xml:space="preserve">m</w:t>
      </w:r>
      <w:r w:rsidDel="00000000" w:rsidR="00000000" w:rsidRPr="00000000">
        <w:rPr>
          <w:color w:val="434343"/>
          <w:sz w:val="2"/>
          <w:szCs w:val="2"/>
          <w:rtl w:val="0"/>
        </w:rPr>
        <w:t xml:space="preserve">p</w:t>
      </w:r>
      <w:r w:rsidDel="00000000" w:rsidR="00000000" w:rsidRPr="00000000">
        <w:rPr>
          <w:color w:val="525252"/>
          <w:sz w:val="2"/>
          <w:szCs w:val="2"/>
          <w:rtl w:val="0"/>
        </w:rPr>
        <w:t xml:space="preserve">i</w:t>
      </w:r>
      <w:r w:rsidDel="00000000" w:rsidR="00000000" w:rsidRPr="00000000">
        <w:rPr>
          <w:color w:val="097000"/>
          <w:sz w:val="2"/>
          <w:szCs w:val="2"/>
          <w:rtl w:val="0"/>
        </w:rPr>
        <w:t xml:space="preserve">ons League against Manchester United in 2003, the manager of the English club Sir Alex Ferguson was impressed by his performance and brought him to the club in the same year In his first season at Manchester United Ronaldo s</w:t>
      </w:r>
      <w:r w:rsidDel="00000000" w:rsidR="00000000" w:rsidRPr="00000000">
        <w:rPr>
          <w:color w:val="00801f"/>
          <w:sz w:val="2"/>
          <w:szCs w:val="2"/>
          <w:rtl w:val="0"/>
        </w:rPr>
        <w:t xml:space="preserve">c</w:t>
      </w:r>
      <w:r w:rsidDel="00000000" w:rsidR="00000000" w:rsidRPr="00000000">
        <w:rPr>
          <w:color w:val="007f1f"/>
          <w:sz w:val="2"/>
          <w:szCs w:val="2"/>
          <w:rtl w:val="0"/>
        </w:rPr>
        <w:t xml:space="preserve">o</w:t>
      </w:r>
      <w:r w:rsidDel="00000000" w:rsidR="00000000" w:rsidRPr="00000000">
        <w:rPr>
          <w:color w:val="007e1f"/>
          <w:sz w:val="2"/>
          <w:szCs w:val="2"/>
          <w:rtl w:val="0"/>
        </w:rPr>
        <w:t xml:space="preserve">r</w:t>
      </w:r>
      <w:r w:rsidDel="00000000" w:rsidR="00000000" w:rsidRPr="00000000">
        <w:rPr>
          <w:color w:val="007b1f"/>
          <w:sz w:val="2"/>
          <w:szCs w:val="2"/>
          <w:rtl w:val="0"/>
        </w:rPr>
        <w:t xml:space="preserve">e</w:t>
      </w:r>
      <w:r w:rsidDel="00000000" w:rsidR="00000000" w:rsidRPr="00000000">
        <w:rPr>
          <w:color w:val="00781f"/>
          <w:sz w:val="2"/>
          <w:szCs w:val="2"/>
          <w:rtl w:val="0"/>
        </w:rPr>
        <w:t xml:space="preserve">d</w:t>
      </w:r>
      <w:r w:rsidDel="00000000" w:rsidR="00000000" w:rsidRPr="00000000">
        <w:rPr>
          <w:color w:val="00741f"/>
          <w:sz w:val="2"/>
          <w:szCs w:val="2"/>
          <w:rtl w:val="0"/>
        </w:rPr>
        <w:t xml:space="preserve"> </w:t>
      </w:r>
      <w:r w:rsidDel="00000000" w:rsidR="00000000" w:rsidRPr="00000000">
        <w:rPr>
          <w:color w:val="00701f"/>
          <w:sz w:val="2"/>
          <w:szCs w:val="2"/>
          <w:rtl w:val="0"/>
        </w:rPr>
        <w:t xml:space="preserve">t</w:t>
      </w:r>
      <w:r w:rsidDel="00000000" w:rsidR="00000000" w:rsidRPr="00000000">
        <w:rPr>
          <w:color w:val="046c1f"/>
          <w:sz w:val="2"/>
          <w:szCs w:val="2"/>
          <w:rtl w:val="0"/>
        </w:rPr>
        <w:t xml:space="preserve">h</w:t>
      </w:r>
      <w:r w:rsidDel="00000000" w:rsidR="00000000" w:rsidRPr="00000000">
        <w:rPr>
          <w:color w:val="1f7931"/>
          <w:sz w:val="2"/>
          <w:szCs w:val="2"/>
          <w:rtl w:val="0"/>
        </w:rPr>
        <w:t xml:space="preserve">r</w:t>
      </w:r>
      <w:r w:rsidDel="00000000" w:rsidR="00000000" w:rsidRPr="00000000">
        <w:rPr>
          <w:color w:val="226f2b"/>
          <w:sz w:val="2"/>
          <w:szCs w:val="2"/>
          <w:rtl w:val="0"/>
        </w:rPr>
        <w:t xml:space="preserve">e</w:t>
      </w:r>
      <w:r w:rsidDel="00000000" w:rsidR="00000000" w:rsidRPr="00000000">
        <w:rPr>
          <w:color w:val="1f6121"/>
          <w:sz w:val="2"/>
          <w:szCs w:val="2"/>
          <w:rtl w:val="0"/>
        </w:rPr>
        <w:t xml:space="preserve">e</w:t>
      </w:r>
      <w:r w:rsidDel="00000000" w:rsidR="00000000" w:rsidRPr="00000000">
        <w:rPr>
          <w:color w:val="194f13"/>
          <w:sz w:val="2"/>
          <w:szCs w:val="2"/>
          <w:rtl w:val="0"/>
        </w:rPr>
        <w:t xml:space="preserve"> </w:t>
      </w:r>
      <w:r w:rsidDel="00000000" w:rsidR="00000000" w:rsidRPr="00000000">
        <w:rPr>
          <w:color w:val="0f3c03"/>
          <w:sz w:val="2"/>
          <w:szCs w:val="2"/>
          <w:rtl w:val="0"/>
        </w:rPr>
        <w:t xml:space="preserve">g</w:t>
      </w:r>
      <w:r w:rsidDel="00000000" w:rsidR="00000000" w:rsidRPr="00000000">
        <w:rPr>
          <w:color w:val="062b00"/>
          <w:sz w:val="2"/>
          <w:szCs w:val="2"/>
          <w:rtl w:val="0"/>
        </w:rPr>
        <w:t xml:space="preserve">o</w:t>
      </w:r>
      <w:r w:rsidDel="00000000" w:rsidR="00000000" w:rsidRPr="00000000">
        <w:rPr>
          <w:color w:val="002000"/>
          <w:sz w:val="2"/>
          <w:szCs w:val="2"/>
          <w:rtl w:val="0"/>
        </w:rPr>
        <w:t xml:space="preserve">a</w:t>
      </w:r>
      <w:r w:rsidDel="00000000" w:rsidR="00000000" w:rsidRPr="00000000">
        <w:rPr>
          <w:color w:val="001900"/>
          <w:sz w:val="2"/>
          <w:szCs w:val="2"/>
          <w:rtl w:val="0"/>
        </w:rPr>
        <w:t xml:space="preserve">l</w:t>
      </w:r>
      <w:r w:rsidDel="00000000" w:rsidR="00000000" w:rsidRPr="00000000">
        <w:rPr>
          <w:color w:val="080808"/>
          <w:sz w:val="2"/>
          <w:szCs w:val="2"/>
          <w:rtl w:val="0"/>
        </w:rPr>
        <w:t xml:space="preserve">s in the league he score</w:t>
      </w:r>
      <w:r w:rsidDel="00000000" w:rsidR="00000000" w:rsidRPr="00000000">
        <w:rPr>
          <w:color w:val="161616"/>
          <w:sz w:val="2"/>
          <w:szCs w:val="2"/>
          <w:rtl w:val="0"/>
        </w:rPr>
        <w:t xml:space="preserve">d</w:t>
      </w:r>
      <w:r w:rsidDel="00000000" w:rsidR="00000000" w:rsidRPr="00000000">
        <w:rPr>
          <w:color w:val="a2a2a2"/>
          <w:sz w:val="2"/>
          <w:szCs w:val="2"/>
          <w:rtl w:val="0"/>
        </w:rPr>
        <w:t xml:space="preserve"> </w:t>
      </w:r>
      <w:r w:rsidDel="00000000" w:rsidR="00000000" w:rsidRPr="00000000">
        <w:rPr>
          <w:color w:val="ffffff"/>
          <w:sz w:val="2"/>
          <w:szCs w:val="2"/>
          <w:rtl w:val="0"/>
        </w:rPr>
        <w:t xml:space="preserve">8</w:t>
      </w:r>
      <w:r w:rsidDel="00000000" w:rsidR="00000000" w:rsidRPr="00000000">
        <w:rPr>
          <w:color w:val="fefefe"/>
          <w:sz w:val="2"/>
          <w:szCs w:val="2"/>
          <w:rtl w:val="0"/>
        </w:rPr>
        <w:t xml:space="preserve">4</w:t>
      </w:r>
      <w:r w:rsidDel="00000000" w:rsidR="00000000" w:rsidRPr="00000000">
        <w:rPr>
          <w:color w:val="fcfcfc"/>
          <w:sz w:val="2"/>
          <w:szCs w:val="2"/>
          <w:rtl w:val="0"/>
        </w:rPr>
        <w:t xml:space="preserve"> </w:t>
      </w:r>
      <w:r w:rsidDel="00000000" w:rsidR="00000000" w:rsidRPr="00000000">
        <w:rPr>
          <w:color w:val="ffffff"/>
          <w:sz w:val="2"/>
          <w:szCs w:val="2"/>
          <w:rtl w:val="0"/>
        </w:rPr>
        <w:t xml:space="preserve">go</w:t>
      </w:r>
      <w:r w:rsidDel="00000000" w:rsidR="00000000" w:rsidRPr="00000000">
        <w:rPr>
          <w:color w:val="d8d8d8"/>
          <w:sz w:val="2"/>
          <w:szCs w:val="2"/>
          <w:rtl w:val="0"/>
        </w:rPr>
        <w:t xml:space="preserve">a</w:t>
      </w:r>
      <w:r w:rsidDel="00000000" w:rsidR="00000000" w:rsidRPr="00000000">
        <w:rPr>
          <w:color w:val="f8f8f8"/>
          <w:sz w:val="2"/>
          <w:szCs w:val="2"/>
          <w:rtl w:val="0"/>
        </w:rPr>
        <w:t xml:space="preserve">ls for the club in 196 lea</w:t>
      </w:r>
      <w:r w:rsidDel="00000000" w:rsidR="00000000" w:rsidRPr="00000000">
        <w:rPr>
          <w:sz w:val="16"/>
          <w:szCs w:val="16"/>
          <w:rtl w:val="0"/>
        </w:rPr>
        <w:br w:type="textWrapping"/>
      </w:r>
      <w:r w:rsidDel="00000000" w:rsidR="00000000" w:rsidRPr="00000000">
        <w:rPr>
          <w:color w:val="f8f8f8"/>
          <w:sz w:val="2"/>
          <w:szCs w:val="2"/>
          <w:rtl w:val="0"/>
        </w:rPr>
        <w:t xml:space="preserve">gue game</w:t>
      </w:r>
      <w:r w:rsidDel="00000000" w:rsidR="00000000" w:rsidRPr="00000000">
        <w:rPr>
          <w:color w:val="ffffff"/>
          <w:sz w:val="2"/>
          <w:szCs w:val="2"/>
          <w:rtl w:val="0"/>
        </w:rPr>
        <w:t xml:space="preserve">s </w:t>
      </w:r>
      <w:r w:rsidDel="00000000" w:rsidR="00000000" w:rsidRPr="00000000">
        <w:rPr>
          <w:color w:val="fbfbfb"/>
          <w:sz w:val="2"/>
          <w:szCs w:val="2"/>
          <w:rtl w:val="0"/>
        </w:rPr>
        <w:t xml:space="preserve">a</w:t>
      </w:r>
      <w:r w:rsidDel="00000000" w:rsidR="00000000" w:rsidRPr="00000000">
        <w:rPr>
          <w:color w:val="ffffff"/>
          <w:sz w:val="2"/>
          <w:szCs w:val="2"/>
          <w:rtl w:val="0"/>
        </w:rPr>
        <w:t xml:space="preserve">nd</w:t>
      </w:r>
      <w:r w:rsidDel="00000000" w:rsidR="00000000" w:rsidRPr="00000000">
        <w:rPr>
          <w:color w:val="e5e5e5"/>
          <w:sz w:val="2"/>
          <w:szCs w:val="2"/>
          <w:rtl w:val="0"/>
        </w:rPr>
        <w:t xml:space="preserve"> </w:t>
      </w:r>
      <w:r w:rsidDel="00000000" w:rsidR="00000000" w:rsidRPr="00000000">
        <w:rPr>
          <w:color w:val="9b9b9b"/>
          <w:sz w:val="2"/>
          <w:szCs w:val="2"/>
          <w:rtl w:val="0"/>
        </w:rPr>
        <w:t xml:space="preserve">b</w:t>
      </w:r>
      <w:r w:rsidDel="00000000" w:rsidR="00000000" w:rsidRPr="00000000">
        <w:rPr>
          <w:color w:val="5d5d5d"/>
          <w:sz w:val="2"/>
          <w:szCs w:val="2"/>
          <w:rtl w:val="0"/>
        </w:rPr>
        <w:t xml:space="preserve">e</w:t>
      </w:r>
      <w:r w:rsidDel="00000000" w:rsidR="00000000" w:rsidRPr="00000000">
        <w:rPr>
          <w:color w:val="080808"/>
          <w:sz w:val="2"/>
          <w:szCs w:val="2"/>
          <w:rtl w:val="0"/>
        </w:rPr>
        <w:t xml:space="preserve">came one of the </w:t>
      </w:r>
      <w:r w:rsidDel="00000000" w:rsidR="00000000" w:rsidRPr="00000000">
        <w:rPr>
          <w:color w:val="16001a"/>
          <w:sz w:val="2"/>
          <w:szCs w:val="2"/>
          <w:rtl w:val="0"/>
        </w:rPr>
        <w:t xml:space="preserve">b</w:t>
      </w:r>
      <w:r w:rsidDel="00000000" w:rsidR="00000000" w:rsidRPr="00000000">
        <w:rPr>
          <w:color w:val="150018"/>
          <w:sz w:val="2"/>
          <w:szCs w:val="2"/>
          <w:rtl w:val="0"/>
        </w:rPr>
        <w:t xml:space="preserve">e</w:t>
      </w:r>
      <w:r w:rsidDel="00000000" w:rsidR="00000000" w:rsidRPr="00000000">
        <w:rPr>
          <w:color w:val="120114"/>
          <w:sz w:val="2"/>
          <w:szCs w:val="2"/>
          <w:rtl w:val="0"/>
        </w:rPr>
        <w:t xml:space="preserve">s</w:t>
      </w:r>
      <w:r w:rsidDel="00000000" w:rsidR="00000000" w:rsidRPr="00000000">
        <w:rPr>
          <w:color w:val="0c050d"/>
          <w:sz w:val="2"/>
          <w:szCs w:val="2"/>
          <w:rtl w:val="0"/>
        </w:rPr>
        <w:t xml:space="preserve">t</w:t>
      </w:r>
      <w:r w:rsidDel="00000000" w:rsidR="00000000" w:rsidRPr="00000000">
        <w:rPr>
          <w:color w:val="070906"/>
          <w:sz w:val="2"/>
          <w:szCs w:val="2"/>
          <w:rtl w:val="0"/>
        </w:rPr>
        <w:t xml:space="preserve"> </w:t>
      </w:r>
      <w:r w:rsidDel="00000000" w:rsidR="00000000" w:rsidRPr="00000000">
        <w:rPr>
          <w:color w:val="000e00"/>
          <w:sz w:val="2"/>
          <w:szCs w:val="2"/>
          <w:rtl w:val="0"/>
        </w:rPr>
        <w:t xml:space="preserve">p</w:t>
      </w:r>
      <w:r w:rsidDel="00000000" w:rsidR="00000000" w:rsidRPr="00000000">
        <w:rPr>
          <w:color w:val="001500"/>
          <w:sz w:val="2"/>
          <w:szCs w:val="2"/>
          <w:rtl w:val="0"/>
        </w:rPr>
        <w:t xml:space="preserve">l</w:t>
      </w:r>
      <w:r w:rsidDel="00000000" w:rsidR="00000000" w:rsidRPr="00000000">
        <w:rPr>
          <w:color w:val="001b00"/>
          <w:sz w:val="2"/>
          <w:szCs w:val="2"/>
          <w:rtl w:val="0"/>
        </w:rPr>
        <w:t xml:space="preserve">a</w:t>
      </w:r>
      <w:r w:rsidDel="00000000" w:rsidR="00000000" w:rsidRPr="00000000">
        <w:rPr>
          <w:color w:val="003400"/>
          <w:sz w:val="2"/>
          <w:szCs w:val="2"/>
          <w:rtl w:val="0"/>
        </w:rPr>
        <w:t xml:space="preserve">y</w:t>
      </w:r>
      <w:r w:rsidDel="00000000" w:rsidR="00000000" w:rsidRPr="00000000">
        <w:rPr>
          <w:color w:val="004100"/>
          <w:sz w:val="2"/>
          <w:szCs w:val="2"/>
          <w:rtl w:val="0"/>
        </w:rPr>
        <w:t xml:space="preserve">e</w:t>
      </w:r>
      <w:r w:rsidDel="00000000" w:rsidR="00000000" w:rsidRPr="00000000">
        <w:rPr>
          <w:color w:val="005200"/>
          <w:sz w:val="2"/>
          <w:szCs w:val="2"/>
          <w:rtl w:val="0"/>
        </w:rPr>
        <w:t xml:space="preserve">r</w:t>
      </w:r>
      <w:r w:rsidDel="00000000" w:rsidR="00000000" w:rsidRPr="00000000">
        <w:rPr>
          <w:color w:val="006200"/>
          <w:sz w:val="2"/>
          <w:szCs w:val="2"/>
          <w:rtl w:val="0"/>
        </w:rPr>
        <w:t xml:space="preserve">s</w:t>
      </w:r>
      <w:r w:rsidDel="00000000" w:rsidR="00000000" w:rsidRPr="00000000">
        <w:rPr>
          <w:color w:val="006f00"/>
          <w:sz w:val="2"/>
          <w:szCs w:val="2"/>
          <w:rtl w:val="0"/>
        </w:rPr>
        <w:t xml:space="preserve"> </w:t>
      </w:r>
      <w:r w:rsidDel="00000000" w:rsidR="00000000" w:rsidRPr="00000000">
        <w:rPr>
          <w:color w:val="007600"/>
          <w:sz w:val="2"/>
          <w:szCs w:val="2"/>
          <w:rtl w:val="0"/>
        </w:rPr>
        <w:t xml:space="preserve">i</w:t>
      </w:r>
      <w:r w:rsidDel="00000000" w:rsidR="00000000" w:rsidRPr="00000000">
        <w:rPr>
          <w:color w:val="007900"/>
          <w:sz w:val="2"/>
          <w:szCs w:val="2"/>
          <w:rtl w:val="0"/>
        </w:rPr>
        <w:t xml:space="preserve">n </w:t>
      </w:r>
      <w:r w:rsidDel="00000000" w:rsidR="00000000" w:rsidRPr="00000000">
        <w:rPr>
          <w:color w:val="097000"/>
          <w:sz w:val="2"/>
          <w:szCs w:val="2"/>
          <w:rtl w:val="0"/>
        </w:rPr>
        <w:t xml:space="preserve">the world At the 2006 World Cup </w:t>
      </w:r>
      <w:r w:rsidDel="00000000" w:rsidR="00000000" w:rsidRPr="00000000">
        <w:rPr>
          <w:color w:val="434343"/>
          <w:sz w:val="2"/>
          <w:szCs w:val="2"/>
          <w:rtl w:val="0"/>
        </w:rPr>
        <w:t xml:space="preserve">C</w:t>
      </w:r>
      <w:r w:rsidDel="00000000" w:rsidR="00000000" w:rsidRPr="00000000">
        <w:rPr>
          <w:color w:val="191919"/>
          <w:sz w:val="2"/>
          <w:szCs w:val="2"/>
          <w:rtl w:val="0"/>
        </w:rPr>
        <w:t xml:space="preserve">r</w:t>
      </w:r>
      <w:r w:rsidDel="00000000" w:rsidR="00000000" w:rsidRPr="00000000">
        <w:rPr>
          <w:color w:val="000000"/>
          <w:sz w:val="2"/>
          <w:szCs w:val="2"/>
          <w:rtl w:val="0"/>
        </w:rPr>
        <w:t xml:space="preserve">is</w:t>
      </w:r>
      <w:r w:rsidDel="00000000" w:rsidR="00000000" w:rsidRPr="00000000">
        <w:rPr>
          <w:color w:val="040404"/>
          <w:sz w:val="2"/>
          <w:szCs w:val="2"/>
          <w:rtl w:val="0"/>
        </w:rPr>
        <w:t xml:space="preserve">t</w:t>
      </w:r>
      <w:r w:rsidDel="00000000" w:rsidR="00000000" w:rsidRPr="00000000">
        <w:rPr>
          <w:color w:val="121212"/>
          <w:sz w:val="2"/>
          <w:szCs w:val="2"/>
          <w:rtl w:val="0"/>
        </w:rPr>
        <w:t xml:space="preserve">i</w:t>
      </w:r>
      <w:r w:rsidDel="00000000" w:rsidR="00000000" w:rsidRPr="00000000">
        <w:rPr>
          <w:color w:val="040404"/>
          <w:sz w:val="2"/>
          <w:szCs w:val="2"/>
          <w:rtl w:val="0"/>
        </w:rPr>
        <w:t xml:space="preserve">a</w:t>
      </w:r>
      <w:r w:rsidDel="00000000" w:rsidR="00000000" w:rsidRPr="00000000">
        <w:rPr>
          <w:color w:val="000000"/>
          <w:sz w:val="2"/>
          <w:szCs w:val="2"/>
          <w:rtl w:val="0"/>
        </w:rPr>
        <w:t xml:space="preserve">n</w:t>
      </w:r>
      <w:r w:rsidDel="00000000" w:rsidR="00000000" w:rsidRPr="00000000">
        <w:rPr>
          <w:color w:val="080808"/>
          <w:sz w:val="2"/>
          <w:szCs w:val="2"/>
          <w:rtl w:val="0"/>
        </w:rPr>
        <w:t xml:space="preserve">o Ronaldo was an</w:t>
      </w:r>
      <w:r w:rsidDel="00000000" w:rsidR="00000000" w:rsidRPr="00000000">
        <w:rPr>
          <w:color w:val="060606"/>
          <w:sz w:val="2"/>
          <w:szCs w:val="2"/>
          <w:rtl w:val="0"/>
        </w:rPr>
        <w:t xml:space="preserve"> </w:t>
      </w:r>
      <w:r w:rsidDel="00000000" w:rsidR="00000000" w:rsidRPr="00000000">
        <w:rPr>
          <w:color w:val="020202"/>
          <w:sz w:val="2"/>
          <w:szCs w:val="2"/>
          <w:rtl w:val="0"/>
        </w:rPr>
        <w:t xml:space="preserve">i</w:t>
      </w:r>
      <w:r w:rsidDel="00000000" w:rsidR="00000000" w:rsidRPr="00000000">
        <w:rPr>
          <w:color w:val="000000"/>
          <w:sz w:val="2"/>
          <w:szCs w:val="2"/>
          <w:rtl w:val="0"/>
        </w:rPr>
        <w:t xml:space="preserve">n</w:t>
      </w:r>
      <w:r w:rsidDel="00000000" w:rsidR="00000000" w:rsidRPr="00000000">
        <w:rPr>
          <w:color w:val="040404"/>
          <w:sz w:val="2"/>
          <w:szCs w:val="2"/>
          <w:rtl w:val="0"/>
        </w:rPr>
        <w:t xml:space="preserve">t</w:t>
      </w:r>
      <w:r w:rsidDel="00000000" w:rsidR="00000000" w:rsidRPr="00000000">
        <w:rPr>
          <w:color w:val="131313"/>
          <w:sz w:val="2"/>
          <w:szCs w:val="2"/>
          <w:rtl w:val="0"/>
        </w:rPr>
        <w:t xml:space="preserve">e</w:t>
      </w:r>
      <w:r w:rsidDel="00000000" w:rsidR="00000000" w:rsidRPr="00000000">
        <w:rPr>
          <w:color w:val="2b2b2b"/>
          <w:sz w:val="2"/>
          <w:szCs w:val="2"/>
          <w:rtl w:val="0"/>
        </w:rPr>
        <w:t xml:space="preserve">g</w:t>
      </w:r>
      <w:r w:rsidDel="00000000" w:rsidR="00000000" w:rsidRPr="00000000">
        <w:rPr>
          <w:color w:val="434343"/>
          <w:sz w:val="2"/>
          <w:szCs w:val="2"/>
          <w:rtl w:val="0"/>
        </w:rPr>
        <w:t xml:space="preserve">r</w:t>
      </w:r>
      <w:r w:rsidDel="00000000" w:rsidR="00000000" w:rsidRPr="00000000">
        <w:rPr>
          <w:color w:val="525252"/>
          <w:sz w:val="2"/>
          <w:szCs w:val="2"/>
          <w:rtl w:val="0"/>
        </w:rPr>
        <w:t xml:space="preserve">a</w:t>
      </w:r>
      <w:r w:rsidDel="00000000" w:rsidR="00000000" w:rsidRPr="00000000">
        <w:rPr>
          <w:color w:val="097000"/>
          <w:sz w:val="2"/>
          <w:szCs w:val="2"/>
          <w:rtl w:val="0"/>
        </w:rPr>
        <w:t xml:space="preserve">l part of the Portuguese national team as they reached the semi-final of the tournament the following year he was named the captain of the national team In 2009 he became the most expensive player in the world after Spanish </w:t>
      </w:r>
      <w:r w:rsidDel="00000000" w:rsidR="00000000" w:rsidRPr="00000000">
        <w:rPr>
          <w:color w:val="00801f"/>
          <w:sz w:val="2"/>
          <w:szCs w:val="2"/>
          <w:rtl w:val="0"/>
        </w:rPr>
        <w:t xml:space="preserve">g</w:t>
      </w:r>
      <w:r w:rsidDel="00000000" w:rsidR="00000000" w:rsidRPr="00000000">
        <w:rPr>
          <w:color w:val="007f1f"/>
          <w:sz w:val="2"/>
          <w:szCs w:val="2"/>
          <w:rtl w:val="0"/>
        </w:rPr>
        <w:t xml:space="preserve">i</w:t>
      </w:r>
      <w:r w:rsidDel="00000000" w:rsidR="00000000" w:rsidRPr="00000000">
        <w:rPr>
          <w:color w:val="007e1f"/>
          <w:sz w:val="2"/>
          <w:szCs w:val="2"/>
          <w:rtl w:val="0"/>
        </w:rPr>
        <w:t xml:space="preserve">a</w:t>
      </w:r>
      <w:r w:rsidDel="00000000" w:rsidR="00000000" w:rsidRPr="00000000">
        <w:rPr>
          <w:color w:val="007b1f"/>
          <w:sz w:val="2"/>
          <w:szCs w:val="2"/>
          <w:rtl w:val="0"/>
        </w:rPr>
        <w:t xml:space="preserve">n</w:t>
      </w:r>
      <w:r w:rsidDel="00000000" w:rsidR="00000000" w:rsidRPr="00000000">
        <w:rPr>
          <w:color w:val="00781f"/>
          <w:sz w:val="2"/>
          <w:szCs w:val="2"/>
          <w:rtl w:val="0"/>
        </w:rPr>
        <w:t xml:space="preserve">t</w:t>
      </w:r>
      <w:r w:rsidDel="00000000" w:rsidR="00000000" w:rsidRPr="00000000">
        <w:rPr>
          <w:color w:val="00741f"/>
          <w:sz w:val="2"/>
          <w:szCs w:val="2"/>
          <w:rtl w:val="0"/>
        </w:rPr>
        <w:t xml:space="preserve"> </w:t>
      </w:r>
      <w:r w:rsidDel="00000000" w:rsidR="00000000" w:rsidRPr="00000000">
        <w:rPr>
          <w:color w:val="00701f"/>
          <w:sz w:val="2"/>
          <w:szCs w:val="2"/>
          <w:rtl w:val="0"/>
        </w:rPr>
        <w:t xml:space="preserve">R</w:t>
      </w:r>
      <w:r w:rsidDel="00000000" w:rsidR="00000000" w:rsidRPr="00000000">
        <w:rPr>
          <w:color w:val="046c1f"/>
          <w:sz w:val="2"/>
          <w:szCs w:val="2"/>
          <w:rtl w:val="0"/>
        </w:rPr>
        <w:t xml:space="preserve">e</w:t>
      </w:r>
      <w:r w:rsidDel="00000000" w:rsidR="00000000" w:rsidRPr="00000000">
        <w:rPr>
          <w:color w:val="1f7931"/>
          <w:sz w:val="2"/>
          <w:szCs w:val="2"/>
          <w:rtl w:val="0"/>
        </w:rPr>
        <w:t xml:space="preserve">a</w:t>
      </w:r>
      <w:r w:rsidDel="00000000" w:rsidR="00000000" w:rsidRPr="00000000">
        <w:rPr>
          <w:color w:val="226f2b"/>
          <w:sz w:val="2"/>
          <w:szCs w:val="2"/>
          <w:rtl w:val="0"/>
        </w:rPr>
        <w:t xml:space="preserve">l</w:t>
      </w:r>
      <w:r w:rsidDel="00000000" w:rsidR="00000000" w:rsidRPr="00000000">
        <w:rPr>
          <w:color w:val="1f6121"/>
          <w:sz w:val="2"/>
          <w:szCs w:val="2"/>
          <w:rtl w:val="0"/>
        </w:rPr>
        <w:t xml:space="preserve"> </w:t>
      </w:r>
      <w:r w:rsidDel="00000000" w:rsidR="00000000" w:rsidRPr="00000000">
        <w:rPr>
          <w:color w:val="194f13"/>
          <w:sz w:val="2"/>
          <w:szCs w:val="2"/>
          <w:rtl w:val="0"/>
        </w:rPr>
        <w:t xml:space="preserve">M</w:t>
      </w:r>
      <w:r w:rsidDel="00000000" w:rsidR="00000000" w:rsidRPr="00000000">
        <w:rPr>
          <w:color w:val="0f3c03"/>
          <w:sz w:val="2"/>
          <w:szCs w:val="2"/>
          <w:rtl w:val="0"/>
        </w:rPr>
        <w:t xml:space="preserve">a</w:t>
      </w:r>
      <w:r w:rsidDel="00000000" w:rsidR="00000000" w:rsidRPr="00000000">
        <w:rPr>
          <w:color w:val="062b00"/>
          <w:sz w:val="2"/>
          <w:szCs w:val="2"/>
          <w:rtl w:val="0"/>
        </w:rPr>
        <w:t xml:space="preserve">d</w:t>
      </w:r>
      <w:r w:rsidDel="00000000" w:rsidR="00000000" w:rsidRPr="00000000">
        <w:rPr>
          <w:color w:val="002000"/>
          <w:sz w:val="2"/>
          <w:szCs w:val="2"/>
          <w:rtl w:val="0"/>
        </w:rPr>
        <w:t xml:space="preserve">r</w:t>
      </w:r>
      <w:r w:rsidDel="00000000" w:rsidR="00000000" w:rsidRPr="00000000">
        <w:rPr>
          <w:color w:val="001900"/>
          <w:sz w:val="2"/>
          <w:szCs w:val="2"/>
          <w:rtl w:val="0"/>
        </w:rPr>
        <w:t xml:space="preserve">i</w:t>
      </w:r>
      <w:r w:rsidDel="00000000" w:rsidR="00000000" w:rsidRPr="00000000">
        <w:rPr>
          <w:color w:val="080808"/>
          <w:sz w:val="2"/>
          <w:szCs w:val="2"/>
          <w:rtl w:val="0"/>
        </w:rPr>
        <w:t xml:space="preserve">d paid Manchester United</w:t>
      </w:r>
      <w:r w:rsidDel="00000000" w:rsidR="00000000" w:rsidRPr="00000000">
        <w:rPr>
          <w:color w:val="343434"/>
          <w:sz w:val="2"/>
          <w:szCs w:val="2"/>
          <w:rtl w:val="0"/>
        </w:rPr>
        <w:t xml:space="preserve"> </w:t>
      </w:r>
      <w:r w:rsidDel="00000000" w:rsidR="00000000" w:rsidRPr="00000000">
        <w:rPr>
          <w:color w:val="b7b7b7"/>
          <w:sz w:val="2"/>
          <w:szCs w:val="2"/>
          <w:rtl w:val="0"/>
        </w:rPr>
        <w:t xml:space="preserve">8</w:t>
      </w:r>
      <w:r w:rsidDel="00000000" w:rsidR="00000000" w:rsidRPr="00000000">
        <w:rPr>
          <w:color w:val="ffffff"/>
          <w:sz w:val="2"/>
          <w:szCs w:val="2"/>
          <w:rtl w:val="0"/>
        </w:rPr>
        <w:t xml:space="preserve">0</w:t>
      </w:r>
      <w:r w:rsidDel="00000000" w:rsidR="00000000" w:rsidRPr="00000000">
        <w:rPr>
          <w:color w:val="fcfcfc"/>
          <w:sz w:val="2"/>
          <w:szCs w:val="2"/>
          <w:rtl w:val="0"/>
        </w:rPr>
        <w:t xml:space="preserve"> </w:t>
      </w:r>
      <w:r w:rsidDel="00000000" w:rsidR="00000000" w:rsidRPr="00000000">
        <w:rPr>
          <w:color w:val="f6f6f6"/>
          <w:sz w:val="2"/>
          <w:szCs w:val="2"/>
          <w:rtl w:val="0"/>
        </w:rPr>
        <w:t xml:space="preserve">m</w:t>
      </w:r>
      <w:r w:rsidDel="00000000" w:rsidR="00000000" w:rsidRPr="00000000">
        <w:rPr>
          <w:color w:val="ffffff"/>
          <w:sz w:val="2"/>
          <w:szCs w:val="2"/>
          <w:rtl w:val="0"/>
        </w:rPr>
        <w:t xml:space="preserve">il</w:t>
      </w:r>
      <w:r w:rsidDel="00000000" w:rsidR="00000000" w:rsidRPr="00000000">
        <w:rPr>
          <w:color w:val="e1e1e1"/>
          <w:sz w:val="2"/>
          <w:szCs w:val="2"/>
          <w:rtl w:val="0"/>
        </w:rPr>
        <w:t xml:space="preserve">l</w:t>
      </w:r>
      <w:r w:rsidDel="00000000" w:rsidR="00000000" w:rsidRPr="00000000">
        <w:rPr>
          <w:color w:val="f8f8f8"/>
          <w:sz w:val="2"/>
          <w:szCs w:val="2"/>
          <w:rtl w:val="0"/>
        </w:rPr>
        <w:t xml:space="preserve">ion pounds to bring him to</w:t>
      </w:r>
      <w:r w:rsidDel="00000000" w:rsidR="00000000" w:rsidRPr="00000000">
        <w:rPr>
          <w:sz w:val="16"/>
          <w:szCs w:val="16"/>
          <w:rtl w:val="0"/>
        </w:rPr>
        <w:br w:type="textWrapping"/>
      </w:r>
      <w:r w:rsidDel="00000000" w:rsidR="00000000" w:rsidRPr="00000000">
        <w:rPr>
          <w:color w:val="f8f8f8"/>
          <w:sz w:val="2"/>
          <w:szCs w:val="2"/>
          <w:rtl w:val="0"/>
        </w:rPr>
        <w:t xml:space="preserve"> Madrid,</w:t>
      </w:r>
      <w:r w:rsidDel="00000000" w:rsidR="00000000" w:rsidRPr="00000000">
        <w:rPr>
          <w:color w:val="ffffff"/>
          <w:sz w:val="2"/>
          <w:szCs w:val="2"/>
          <w:rtl w:val="0"/>
        </w:rPr>
        <w:t xml:space="preserve"> </w:t>
      </w:r>
      <w:r w:rsidDel="00000000" w:rsidR="00000000" w:rsidRPr="00000000">
        <w:rPr>
          <w:color w:val="fefefe"/>
          <w:sz w:val="2"/>
          <w:szCs w:val="2"/>
          <w:rtl w:val="0"/>
        </w:rPr>
        <w:t xml:space="preserve">h</w:t>
      </w:r>
      <w:r w:rsidDel="00000000" w:rsidR="00000000" w:rsidRPr="00000000">
        <w:rPr>
          <w:color w:val="f1f1f1"/>
          <w:sz w:val="2"/>
          <w:szCs w:val="2"/>
          <w:rtl w:val="0"/>
        </w:rPr>
        <w:t xml:space="preserve">e</w:t>
      </w:r>
      <w:r w:rsidDel="00000000" w:rsidR="00000000" w:rsidRPr="00000000">
        <w:rPr>
          <w:color w:val="fcfcfc"/>
          <w:sz w:val="2"/>
          <w:szCs w:val="2"/>
          <w:rtl w:val="0"/>
        </w:rPr>
        <w:t xml:space="preserve"> </w:t>
      </w:r>
      <w:r w:rsidDel="00000000" w:rsidR="00000000" w:rsidRPr="00000000">
        <w:rPr>
          <w:color w:val="ffffff"/>
          <w:sz w:val="2"/>
          <w:szCs w:val="2"/>
          <w:rtl w:val="0"/>
        </w:rPr>
        <w:t xml:space="preserve">s</w:t>
      </w:r>
      <w:r w:rsidDel="00000000" w:rsidR="00000000" w:rsidRPr="00000000">
        <w:rPr>
          <w:color w:val="f5f5f5"/>
          <w:sz w:val="2"/>
          <w:szCs w:val="2"/>
          <w:rtl w:val="0"/>
        </w:rPr>
        <w:t xml:space="preserve">c</w:t>
      </w:r>
      <w:r w:rsidDel="00000000" w:rsidR="00000000" w:rsidRPr="00000000">
        <w:rPr>
          <w:color w:val="bcbcbc"/>
          <w:sz w:val="2"/>
          <w:szCs w:val="2"/>
          <w:rtl w:val="0"/>
        </w:rPr>
        <w:t xml:space="preserve">o</w:t>
      </w:r>
      <w:r w:rsidDel="00000000" w:rsidR="00000000" w:rsidRPr="00000000">
        <w:rPr>
          <w:color w:val="898989"/>
          <w:sz w:val="2"/>
          <w:szCs w:val="2"/>
          <w:rtl w:val="0"/>
        </w:rPr>
        <w:t xml:space="preserve">r</w:t>
      </w:r>
      <w:r w:rsidDel="00000000" w:rsidR="00000000" w:rsidRPr="00000000">
        <w:rPr>
          <w:color w:val="080808"/>
          <w:sz w:val="2"/>
          <w:szCs w:val="2"/>
          <w:rtl w:val="0"/>
        </w:rPr>
        <w:t xml:space="preserve">ed 33 goals in h</w:t>
      </w:r>
      <w:r w:rsidDel="00000000" w:rsidR="00000000" w:rsidRPr="00000000">
        <w:rPr>
          <w:color w:val="16001a"/>
          <w:sz w:val="2"/>
          <w:szCs w:val="2"/>
          <w:rtl w:val="0"/>
        </w:rPr>
        <w:t xml:space="preserve">i</w:t>
      </w:r>
      <w:r w:rsidDel="00000000" w:rsidR="00000000" w:rsidRPr="00000000">
        <w:rPr>
          <w:color w:val="150018"/>
          <w:sz w:val="2"/>
          <w:szCs w:val="2"/>
          <w:rtl w:val="0"/>
        </w:rPr>
        <w:t xml:space="preserve">s</w:t>
      </w:r>
      <w:r w:rsidDel="00000000" w:rsidR="00000000" w:rsidRPr="00000000">
        <w:rPr>
          <w:color w:val="120114"/>
          <w:sz w:val="2"/>
          <w:szCs w:val="2"/>
          <w:rtl w:val="0"/>
        </w:rPr>
        <w:t xml:space="preserve"> </w:t>
      </w:r>
      <w:r w:rsidDel="00000000" w:rsidR="00000000" w:rsidRPr="00000000">
        <w:rPr>
          <w:color w:val="0c050d"/>
          <w:sz w:val="2"/>
          <w:szCs w:val="2"/>
          <w:rtl w:val="0"/>
        </w:rPr>
        <w:t xml:space="preserve">v</w:t>
      </w:r>
      <w:r w:rsidDel="00000000" w:rsidR="00000000" w:rsidRPr="00000000">
        <w:rPr>
          <w:color w:val="070906"/>
          <w:sz w:val="2"/>
          <w:szCs w:val="2"/>
          <w:rtl w:val="0"/>
        </w:rPr>
        <w:t xml:space="preserve">e</w:t>
      </w:r>
      <w:r w:rsidDel="00000000" w:rsidR="00000000" w:rsidRPr="00000000">
        <w:rPr>
          <w:color w:val="000e00"/>
          <w:sz w:val="2"/>
          <w:szCs w:val="2"/>
          <w:rtl w:val="0"/>
        </w:rPr>
        <w:t xml:space="preserve">r</w:t>
      </w:r>
      <w:r w:rsidDel="00000000" w:rsidR="00000000" w:rsidRPr="00000000">
        <w:rPr>
          <w:color w:val="001500"/>
          <w:sz w:val="2"/>
          <w:szCs w:val="2"/>
          <w:rtl w:val="0"/>
        </w:rPr>
        <w:t xml:space="preserve">y</w:t>
      </w:r>
      <w:r w:rsidDel="00000000" w:rsidR="00000000" w:rsidRPr="00000000">
        <w:rPr>
          <w:color w:val="001b00"/>
          <w:sz w:val="2"/>
          <w:szCs w:val="2"/>
          <w:rtl w:val="0"/>
        </w:rPr>
        <w:t xml:space="preserve"> </w:t>
      </w:r>
      <w:r w:rsidDel="00000000" w:rsidR="00000000" w:rsidRPr="00000000">
        <w:rPr>
          <w:color w:val="003800"/>
          <w:sz w:val="2"/>
          <w:szCs w:val="2"/>
          <w:rtl w:val="0"/>
        </w:rPr>
        <w:t xml:space="preserve">f</w:t>
      </w:r>
      <w:r w:rsidDel="00000000" w:rsidR="00000000" w:rsidRPr="00000000">
        <w:rPr>
          <w:color w:val="003e00"/>
          <w:sz w:val="2"/>
          <w:szCs w:val="2"/>
          <w:rtl w:val="0"/>
        </w:rPr>
        <w:t xml:space="preserve">i</w:t>
      </w:r>
      <w:r w:rsidDel="00000000" w:rsidR="00000000" w:rsidRPr="00000000">
        <w:rPr>
          <w:color w:val="004400"/>
          <w:sz w:val="2"/>
          <w:szCs w:val="2"/>
          <w:rtl w:val="0"/>
        </w:rPr>
        <w:t xml:space="preserve">r</w:t>
      </w:r>
      <w:r w:rsidDel="00000000" w:rsidR="00000000" w:rsidRPr="00000000">
        <w:rPr>
          <w:color w:val="004d00"/>
          <w:sz w:val="2"/>
          <w:szCs w:val="2"/>
          <w:rtl w:val="0"/>
        </w:rPr>
        <w:t xml:space="preserve">s</w:t>
      </w:r>
      <w:r w:rsidDel="00000000" w:rsidR="00000000" w:rsidRPr="00000000">
        <w:rPr>
          <w:color w:val="005a00"/>
          <w:sz w:val="2"/>
          <w:szCs w:val="2"/>
          <w:rtl w:val="0"/>
        </w:rPr>
        <w:t xml:space="preserve">t</w:t>
      </w:r>
      <w:r w:rsidDel="00000000" w:rsidR="00000000" w:rsidRPr="00000000">
        <w:rPr>
          <w:color w:val="006800"/>
          <w:sz w:val="2"/>
          <w:szCs w:val="2"/>
          <w:rtl w:val="0"/>
        </w:rPr>
        <w:t xml:space="preserve"> </w:t>
      </w:r>
      <w:r w:rsidDel="00000000" w:rsidR="00000000" w:rsidRPr="00000000">
        <w:rPr>
          <w:color w:val="007600"/>
          <w:sz w:val="2"/>
          <w:szCs w:val="2"/>
          <w:rtl w:val="0"/>
        </w:rPr>
        <w:t xml:space="preserve">s</w:t>
      </w:r>
      <w:r w:rsidDel="00000000" w:rsidR="00000000" w:rsidRPr="00000000">
        <w:rPr>
          <w:color w:val="007d00"/>
          <w:sz w:val="2"/>
          <w:szCs w:val="2"/>
          <w:rtl w:val="0"/>
        </w:rPr>
        <w:t xml:space="preserve">e</w:t>
      </w:r>
      <w:r w:rsidDel="00000000" w:rsidR="00000000" w:rsidRPr="00000000">
        <w:rPr>
          <w:color w:val="097000"/>
          <w:sz w:val="2"/>
          <w:szCs w:val="2"/>
          <w:rtl w:val="0"/>
        </w:rPr>
        <w:t xml:space="preserve">ason In the following season he </w:t>
      </w:r>
      <w:r w:rsidDel="00000000" w:rsidR="00000000" w:rsidRPr="00000000">
        <w:rPr>
          <w:color w:val="434343"/>
          <w:sz w:val="2"/>
          <w:szCs w:val="2"/>
          <w:rtl w:val="0"/>
        </w:rPr>
        <w:t xml:space="preserve">e</w:t>
      </w:r>
      <w:r w:rsidDel="00000000" w:rsidR="00000000" w:rsidRPr="00000000">
        <w:rPr>
          <w:color w:val="191919"/>
          <w:sz w:val="2"/>
          <w:szCs w:val="2"/>
          <w:rtl w:val="0"/>
        </w:rPr>
        <w:t xml:space="preserve">n</w:t>
      </w:r>
      <w:r w:rsidDel="00000000" w:rsidR="00000000" w:rsidRPr="00000000">
        <w:rPr>
          <w:color w:val="000000"/>
          <w:sz w:val="2"/>
          <w:szCs w:val="2"/>
          <w:rtl w:val="0"/>
        </w:rPr>
        <w:t xml:space="preserve">de</w:t>
      </w:r>
      <w:r w:rsidDel="00000000" w:rsidR="00000000" w:rsidRPr="00000000">
        <w:rPr>
          <w:color w:val="040404"/>
          <w:sz w:val="2"/>
          <w:szCs w:val="2"/>
          <w:rtl w:val="0"/>
        </w:rPr>
        <w:t xml:space="preserve">d</w:t>
      </w:r>
      <w:r w:rsidDel="00000000" w:rsidR="00000000" w:rsidRPr="00000000">
        <w:rPr>
          <w:color w:val="121212"/>
          <w:sz w:val="2"/>
          <w:szCs w:val="2"/>
          <w:rtl w:val="0"/>
        </w:rPr>
        <w:t xml:space="preserve"> </w:t>
      </w:r>
      <w:r w:rsidDel="00000000" w:rsidR="00000000" w:rsidRPr="00000000">
        <w:rPr>
          <w:color w:val="040404"/>
          <w:sz w:val="2"/>
          <w:szCs w:val="2"/>
          <w:rtl w:val="0"/>
        </w:rPr>
        <w:t xml:space="preserve">t</w:t>
      </w:r>
      <w:r w:rsidDel="00000000" w:rsidR="00000000" w:rsidRPr="00000000">
        <w:rPr>
          <w:color w:val="000000"/>
          <w:sz w:val="2"/>
          <w:szCs w:val="2"/>
          <w:rtl w:val="0"/>
        </w:rPr>
        <w:t xml:space="preserve">h</w:t>
      </w:r>
      <w:r w:rsidDel="00000000" w:rsidR="00000000" w:rsidRPr="00000000">
        <w:rPr>
          <w:color w:val="080808"/>
          <w:sz w:val="2"/>
          <w:szCs w:val="2"/>
          <w:rtl w:val="0"/>
        </w:rPr>
        <w:t xml:space="preserve">e Spanish league</w:t>
      </w:r>
      <w:r w:rsidDel="00000000" w:rsidR="00000000" w:rsidRPr="00000000">
        <w:rPr>
          <w:color w:val="060606"/>
          <w:sz w:val="2"/>
          <w:szCs w:val="2"/>
          <w:rtl w:val="0"/>
        </w:rPr>
        <w:t xml:space="preserve"> </w:t>
      </w:r>
      <w:r w:rsidDel="00000000" w:rsidR="00000000" w:rsidRPr="00000000">
        <w:rPr>
          <w:color w:val="020202"/>
          <w:sz w:val="2"/>
          <w:szCs w:val="2"/>
          <w:rtl w:val="0"/>
        </w:rPr>
        <w:t xml:space="preserve">s</w:t>
      </w:r>
      <w:r w:rsidDel="00000000" w:rsidR="00000000" w:rsidRPr="00000000">
        <w:rPr>
          <w:color w:val="000000"/>
          <w:sz w:val="2"/>
          <w:szCs w:val="2"/>
          <w:rtl w:val="0"/>
        </w:rPr>
        <w:t xml:space="preserve">e</w:t>
      </w:r>
      <w:r w:rsidDel="00000000" w:rsidR="00000000" w:rsidRPr="00000000">
        <w:rPr>
          <w:color w:val="040404"/>
          <w:sz w:val="2"/>
          <w:szCs w:val="2"/>
          <w:rtl w:val="0"/>
        </w:rPr>
        <w:t xml:space="preserve">a</w:t>
      </w:r>
      <w:r w:rsidDel="00000000" w:rsidR="00000000" w:rsidRPr="00000000">
        <w:rPr>
          <w:color w:val="131313"/>
          <w:sz w:val="2"/>
          <w:szCs w:val="2"/>
          <w:rtl w:val="0"/>
        </w:rPr>
        <w:t xml:space="preserve">s</w:t>
      </w:r>
      <w:r w:rsidDel="00000000" w:rsidR="00000000" w:rsidRPr="00000000">
        <w:rPr>
          <w:color w:val="2b2b2b"/>
          <w:sz w:val="2"/>
          <w:szCs w:val="2"/>
          <w:rtl w:val="0"/>
        </w:rPr>
        <w:t xml:space="preserve">o</w:t>
      </w:r>
      <w:r w:rsidDel="00000000" w:rsidR="00000000" w:rsidRPr="00000000">
        <w:rPr>
          <w:color w:val="434343"/>
          <w:sz w:val="2"/>
          <w:szCs w:val="2"/>
          <w:rtl w:val="0"/>
        </w:rPr>
        <w:t xml:space="preserve">n</w:t>
      </w:r>
      <w:r w:rsidDel="00000000" w:rsidR="00000000" w:rsidRPr="00000000">
        <w:rPr>
          <w:color w:val="525252"/>
          <w:sz w:val="2"/>
          <w:szCs w:val="2"/>
          <w:rtl w:val="0"/>
        </w:rPr>
        <w:t xml:space="preserve"> </w:t>
      </w:r>
      <w:r w:rsidDel="00000000" w:rsidR="00000000" w:rsidRPr="00000000">
        <w:rPr>
          <w:color w:val="097000"/>
          <w:sz w:val="2"/>
          <w:szCs w:val="2"/>
          <w:rtl w:val="0"/>
        </w:rPr>
        <w:t xml:space="preserve">with 40 goals which became a record in the league's history he led Portugal at the football World Cup in South Africa in 2010, in 2012 he helped Real Madrid win the Spanish league title and it proved to be his first league t</w:t>
      </w:r>
      <w:r w:rsidDel="00000000" w:rsidR="00000000" w:rsidRPr="00000000">
        <w:rPr>
          <w:color w:val="00801f"/>
          <w:sz w:val="2"/>
          <w:szCs w:val="2"/>
          <w:rtl w:val="0"/>
        </w:rPr>
        <w:t xml:space="preserve">i</w:t>
      </w:r>
      <w:r w:rsidDel="00000000" w:rsidR="00000000" w:rsidRPr="00000000">
        <w:rPr>
          <w:color w:val="007f1f"/>
          <w:sz w:val="2"/>
          <w:szCs w:val="2"/>
          <w:rtl w:val="0"/>
        </w:rPr>
        <w:t xml:space="preserve">t</w:t>
      </w:r>
      <w:r w:rsidDel="00000000" w:rsidR="00000000" w:rsidRPr="00000000">
        <w:rPr>
          <w:color w:val="007e1f"/>
          <w:sz w:val="2"/>
          <w:szCs w:val="2"/>
          <w:rtl w:val="0"/>
        </w:rPr>
        <w:t xml:space="preserve">l</w:t>
      </w:r>
      <w:r w:rsidDel="00000000" w:rsidR="00000000" w:rsidRPr="00000000">
        <w:rPr>
          <w:color w:val="007b1f"/>
          <w:sz w:val="2"/>
          <w:szCs w:val="2"/>
          <w:rtl w:val="0"/>
        </w:rPr>
        <w:t xml:space="preserve">e</w:t>
      </w:r>
      <w:r w:rsidDel="00000000" w:rsidR="00000000" w:rsidRPr="00000000">
        <w:rPr>
          <w:color w:val="00781f"/>
          <w:sz w:val="2"/>
          <w:szCs w:val="2"/>
          <w:rtl w:val="0"/>
        </w:rPr>
        <w:t xml:space="preserve"> </w:t>
      </w:r>
      <w:r w:rsidDel="00000000" w:rsidR="00000000" w:rsidRPr="00000000">
        <w:rPr>
          <w:color w:val="00741f"/>
          <w:sz w:val="2"/>
          <w:szCs w:val="2"/>
          <w:rtl w:val="0"/>
        </w:rPr>
        <w:t xml:space="preserve">w</w:t>
      </w:r>
      <w:r w:rsidDel="00000000" w:rsidR="00000000" w:rsidRPr="00000000">
        <w:rPr>
          <w:color w:val="00701f"/>
          <w:sz w:val="2"/>
          <w:szCs w:val="2"/>
          <w:rtl w:val="0"/>
        </w:rPr>
        <w:t xml:space="preserve">i</w:t>
      </w:r>
      <w:r w:rsidDel="00000000" w:rsidR="00000000" w:rsidRPr="00000000">
        <w:rPr>
          <w:color w:val="046c1f"/>
          <w:sz w:val="2"/>
          <w:szCs w:val="2"/>
          <w:rtl w:val="0"/>
        </w:rPr>
        <w:t xml:space="preserve">t</w:t>
      </w:r>
      <w:r w:rsidDel="00000000" w:rsidR="00000000" w:rsidRPr="00000000">
        <w:rPr>
          <w:color w:val="1f7931"/>
          <w:sz w:val="2"/>
          <w:szCs w:val="2"/>
          <w:rtl w:val="0"/>
        </w:rPr>
        <w:t xml:space="preserve">h</w:t>
      </w:r>
      <w:r w:rsidDel="00000000" w:rsidR="00000000" w:rsidRPr="00000000">
        <w:rPr>
          <w:color w:val="226f2b"/>
          <w:sz w:val="2"/>
          <w:szCs w:val="2"/>
          <w:rtl w:val="0"/>
        </w:rPr>
        <w:t xml:space="preserve"> </w:t>
      </w:r>
      <w:r w:rsidDel="00000000" w:rsidR="00000000" w:rsidRPr="00000000">
        <w:rPr>
          <w:color w:val="1f6121"/>
          <w:sz w:val="2"/>
          <w:szCs w:val="2"/>
          <w:rtl w:val="0"/>
        </w:rPr>
        <w:t xml:space="preserve">t</w:t>
      </w:r>
      <w:r w:rsidDel="00000000" w:rsidR="00000000" w:rsidRPr="00000000">
        <w:rPr>
          <w:color w:val="194f13"/>
          <w:sz w:val="2"/>
          <w:szCs w:val="2"/>
          <w:rtl w:val="0"/>
        </w:rPr>
        <w:t xml:space="preserve">h</w:t>
      </w:r>
      <w:r w:rsidDel="00000000" w:rsidR="00000000" w:rsidRPr="00000000">
        <w:rPr>
          <w:color w:val="0f3c03"/>
          <w:sz w:val="2"/>
          <w:szCs w:val="2"/>
          <w:rtl w:val="0"/>
        </w:rPr>
        <w:t xml:space="preserve">e</w:t>
      </w:r>
      <w:r w:rsidDel="00000000" w:rsidR="00000000" w:rsidRPr="00000000">
        <w:rPr>
          <w:color w:val="062b00"/>
          <w:sz w:val="2"/>
          <w:szCs w:val="2"/>
          <w:rtl w:val="0"/>
        </w:rPr>
        <w:t xml:space="preserve"> </w:t>
      </w:r>
      <w:r w:rsidDel="00000000" w:rsidR="00000000" w:rsidRPr="00000000">
        <w:rPr>
          <w:color w:val="002000"/>
          <w:sz w:val="2"/>
          <w:szCs w:val="2"/>
          <w:rtl w:val="0"/>
        </w:rPr>
        <w:t xml:space="preserve">c</w:t>
      </w:r>
      <w:r w:rsidDel="00000000" w:rsidR="00000000" w:rsidRPr="00000000">
        <w:rPr>
          <w:color w:val="001900"/>
          <w:sz w:val="2"/>
          <w:szCs w:val="2"/>
          <w:rtl w:val="0"/>
        </w:rPr>
        <w:t xml:space="preserve">l</w:t>
      </w:r>
      <w:r w:rsidDel="00000000" w:rsidR="00000000" w:rsidRPr="00000000">
        <w:rPr>
          <w:color w:val="080808"/>
          <w:sz w:val="2"/>
          <w:szCs w:val="2"/>
          <w:rtl w:val="0"/>
        </w:rPr>
        <w:t xml:space="preserve">ubHe scored 60 goals in </w:t>
      </w:r>
      <w:r w:rsidDel="00000000" w:rsidR="00000000" w:rsidRPr="00000000">
        <w:rPr>
          <w:color w:val="545454"/>
          <w:sz w:val="2"/>
          <w:szCs w:val="2"/>
          <w:rtl w:val="0"/>
        </w:rPr>
        <w:t xml:space="preserve">a</w:t>
      </w:r>
      <w:r w:rsidDel="00000000" w:rsidR="00000000" w:rsidRPr="00000000">
        <w:rPr>
          <w:color w:val="cecece"/>
          <w:sz w:val="2"/>
          <w:szCs w:val="2"/>
          <w:rtl w:val="0"/>
        </w:rPr>
        <w:t xml:space="preserve">l</w:t>
      </w:r>
      <w:r w:rsidDel="00000000" w:rsidR="00000000" w:rsidRPr="00000000">
        <w:rPr>
          <w:color w:val="ffffff"/>
          <w:sz w:val="2"/>
          <w:szCs w:val="2"/>
          <w:rtl w:val="0"/>
        </w:rPr>
        <w:t xml:space="preserve">l</w:t>
      </w:r>
      <w:r w:rsidDel="00000000" w:rsidR="00000000" w:rsidRPr="00000000">
        <w:rPr>
          <w:color w:val="fafafa"/>
          <w:sz w:val="2"/>
          <w:szCs w:val="2"/>
          <w:rtl w:val="0"/>
        </w:rPr>
        <w:t xml:space="preserve"> </w:t>
      </w:r>
      <w:r w:rsidDel="00000000" w:rsidR="00000000" w:rsidRPr="00000000">
        <w:rPr>
          <w:color w:val="efefef"/>
          <w:sz w:val="2"/>
          <w:szCs w:val="2"/>
          <w:rtl w:val="0"/>
        </w:rPr>
        <w:t xml:space="preserve">c</w:t>
      </w:r>
      <w:r w:rsidDel="00000000" w:rsidR="00000000" w:rsidRPr="00000000">
        <w:rPr>
          <w:color w:val="ffffff"/>
          <w:sz w:val="2"/>
          <w:szCs w:val="2"/>
          <w:rtl w:val="0"/>
        </w:rPr>
        <w:t xml:space="preserve">om</w:t>
      </w:r>
      <w:r w:rsidDel="00000000" w:rsidR="00000000" w:rsidRPr="00000000">
        <w:rPr>
          <w:color w:val="eaeaea"/>
          <w:sz w:val="2"/>
          <w:szCs w:val="2"/>
          <w:rtl w:val="0"/>
        </w:rPr>
        <w:t xml:space="preserve">p</w:t>
      </w:r>
      <w:r w:rsidDel="00000000" w:rsidR="00000000" w:rsidRPr="00000000">
        <w:rPr>
          <w:color w:val="f8f8f8"/>
          <w:sz w:val="2"/>
          <w:szCs w:val="2"/>
          <w:rtl w:val="0"/>
        </w:rPr>
        <w:t xml:space="preserve">etitions in season in 2013</w:t>
      </w:r>
      <w:r w:rsidDel="00000000" w:rsidR="00000000" w:rsidRPr="00000000">
        <w:rPr>
          <w:sz w:val="16"/>
          <w:szCs w:val="16"/>
          <w:rtl w:val="0"/>
        </w:rPr>
        <w:br w:type="textWrapping"/>
      </w:r>
      <w:r w:rsidDel="00000000" w:rsidR="00000000" w:rsidRPr="00000000">
        <w:rPr>
          <w:color w:val="f8f8f8"/>
          <w:sz w:val="2"/>
          <w:szCs w:val="2"/>
          <w:rtl w:val="0"/>
        </w:rPr>
        <w:t xml:space="preserve"> seasons</w:t>
      </w:r>
      <w:r w:rsidDel="00000000" w:rsidR="00000000" w:rsidRPr="00000000">
        <w:rPr>
          <w:color w:val="ffffff"/>
          <w:sz w:val="2"/>
          <w:szCs w:val="2"/>
          <w:rtl w:val="0"/>
        </w:rPr>
        <w:t xml:space="preserve"> </w:t>
      </w:r>
      <w:r w:rsidDel="00000000" w:rsidR="00000000" w:rsidRPr="00000000">
        <w:rPr>
          <w:color w:val="f9f9f9"/>
          <w:sz w:val="2"/>
          <w:szCs w:val="2"/>
          <w:rtl w:val="0"/>
        </w:rPr>
        <w:t xml:space="preserve">h</w:t>
      </w:r>
      <w:r w:rsidDel="00000000" w:rsidR="00000000" w:rsidRPr="00000000">
        <w:rPr>
          <w:color w:val="e8e8e8"/>
          <w:sz w:val="2"/>
          <w:szCs w:val="2"/>
          <w:rtl w:val="0"/>
        </w:rPr>
        <w:t xml:space="preserve">e</w:t>
      </w:r>
      <w:r w:rsidDel="00000000" w:rsidR="00000000" w:rsidRPr="00000000">
        <w:rPr>
          <w:color w:val="f4f4f4"/>
          <w:sz w:val="2"/>
          <w:szCs w:val="2"/>
          <w:rtl w:val="0"/>
        </w:rPr>
        <w:t xml:space="preserve"> </w:t>
      </w:r>
      <w:r w:rsidDel="00000000" w:rsidR="00000000" w:rsidRPr="00000000">
        <w:rPr>
          <w:color w:val="ffffff"/>
          <w:sz w:val="2"/>
          <w:szCs w:val="2"/>
          <w:rtl w:val="0"/>
        </w:rPr>
        <w:t xml:space="preserve">sc</w:t>
      </w:r>
      <w:r w:rsidDel="00000000" w:rsidR="00000000" w:rsidRPr="00000000">
        <w:rPr>
          <w:color w:val="dadada"/>
          <w:sz w:val="2"/>
          <w:szCs w:val="2"/>
          <w:rtl w:val="0"/>
        </w:rPr>
        <w:t xml:space="preserve">o</w:t>
      </w:r>
      <w:r w:rsidDel="00000000" w:rsidR="00000000" w:rsidRPr="00000000">
        <w:rPr>
          <w:color w:val="b1b1b1"/>
          <w:sz w:val="2"/>
          <w:szCs w:val="2"/>
          <w:rtl w:val="0"/>
        </w:rPr>
        <w:t xml:space="preserve">r</w:t>
      </w:r>
      <w:r w:rsidDel="00000000" w:rsidR="00000000" w:rsidRPr="00000000">
        <w:rPr>
          <w:color w:val="080808"/>
          <w:sz w:val="2"/>
          <w:szCs w:val="2"/>
          <w:rtl w:val="0"/>
        </w:rPr>
        <w:t xml:space="preserve">ed staggering 51</w:t>
      </w:r>
      <w:r w:rsidDel="00000000" w:rsidR="00000000" w:rsidRPr="00000000">
        <w:rPr>
          <w:color w:val="16001a"/>
          <w:sz w:val="2"/>
          <w:szCs w:val="2"/>
          <w:rtl w:val="0"/>
        </w:rPr>
        <w:t xml:space="preserve"> </w:t>
      </w:r>
      <w:r w:rsidDel="00000000" w:rsidR="00000000" w:rsidRPr="00000000">
        <w:rPr>
          <w:color w:val="150018"/>
          <w:sz w:val="2"/>
          <w:szCs w:val="2"/>
          <w:rtl w:val="0"/>
        </w:rPr>
        <w:t xml:space="preserve">g</w:t>
      </w:r>
      <w:r w:rsidDel="00000000" w:rsidR="00000000" w:rsidRPr="00000000">
        <w:rPr>
          <w:color w:val="120114"/>
          <w:sz w:val="2"/>
          <w:szCs w:val="2"/>
          <w:rtl w:val="0"/>
        </w:rPr>
        <w:t xml:space="preserve">o</w:t>
      </w:r>
      <w:r w:rsidDel="00000000" w:rsidR="00000000" w:rsidRPr="00000000">
        <w:rPr>
          <w:color w:val="0c050d"/>
          <w:sz w:val="2"/>
          <w:szCs w:val="2"/>
          <w:rtl w:val="0"/>
        </w:rPr>
        <w:t xml:space="preserve">a</w:t>
      </w:r>
      <w:r w:rsidDel="00000000" w:rsidR="00000000" w:rsidRPr="00000000">
        <w:rPr>
          <w:color w:val="070906"/>
          <w:sz w:val="2"/>
          <w:szCs w:val="2"/>
          <w:rtl w:val="0"/>
        </w:rPr>
        <w:t xml:space="preserve">l</w:t>
      </w:r>
      <w:r w:rsidDel="00000000" w:rsidR="00000000" w:rsidRPr="00000000">
        <w:rPr>
          <w:color w:val="000e00"/>
          <w:sz w:val="2"/>
          <w:szCs w:val="2"/>
          <w:rtl w:val="0"/>
        </w:rPr>
        <w:t xml:space="preserve">s</w:t>
      </w:r>
      <w:r w:rsidDel="00000000" w:rsidR="00000000" w:rsidRPr="00000000">
        <w:rPr>
          <w:color w:val="001500"/>
          <w:sz w:val="2"/>
          <w:szCs w:val="2"/>
          <w:rtl w:val="0"/>
        </w:rPr>
        <w:t xml:space="preserve"> </w:t>
      </w:r>
      <w:r w:rsidDel="00000000" w:rsidR="00000000" w:rsidRPr="00000000">
        <w:rPr>
          <w:color w:val="001b00"/>
          <w:sz w:val="2"/>
          <w:szCs w:val="2"/>
          <w:rtl w:val="0"/>
        </w:rPr>
        <w:t xml:space="preserve">i</w:t>
      </w:r>
      <w:r w:rsidDel="00000000" w:rsidR="00000000" w:rsidRPr="00000000">
        <w:rPr>
          <w:color w:val="013c00"/>
          <w:sz w:val="2"/>
          <w:szCs w:val="2"/>
          <w:rtl w:val="0"/>
        </w:rPr>
        <w:t xml:space="preserve">n</w:t>
      </w:r>
      <w:r w:rsidDel="00000000" w:rsidR="00000000" w:rsidRPr="00000000">
        <w:rPr>
          <w:color w:val="003b00"/>
          <w:sz w:val="2"/>
          <w:szCs w:val="2"/>
          <w:rtl w:val="0"/>
        </w:rPr>
        <w:t xml:space="preserve"> </w:t>
      </w:r>
      <w:r w:rsidDel="00000000" w:rsidR="00000000" w:rsidRPr="00000000">
        <w:rPr>
          <w:color w:val="003800"/>
          <w:sz w:val="2"/>
          <w:szCs w:val="2"/>
          <w:rtl w:val="0"/>
        </w:rPr>
        <w:t xml:space="preserve">t</w:t>
      </w:r>
      <w:r w:rsidDel="00000000" w:rsidR="00000000" w:rsidRPr="00000000">
        <w:rPr>
          <w:color w:val="003900"/>
          <w:sz w:val="2"/>
          <w:szCs w:val="2"/>
          <w:rtl w:val="0"/>
        </w:rPr>
        <w:t xml:space="preserve">h</w:t>
      </w:r>
      <w:r w:rsidDel="00000000" w:rsidR="00000000" w:rsidRPr="00000000">
        <w:rPr>
          <w:color w:val="004700"/>
          <w:sz w:val="2"/>
          <w:szCs w:val="2"/>
          <w:rtl w:val="0"/>
        </w:rPr>
        <w:t xml:space="preserve">e</w:t>
      </w:r>
      <w:r w:rsidDel="00000000" w:rsidR="00000000" w:rsidRPr="00000000">
        <w:rPr>
          <w:color w:val="005c00"/>
          <w:sz w:val="2"/>
          <w:szCs w:val="2"/>
          <w:rtl w:val="0"/>
        </w:rPr>
        <w:t xml:space="preserve"> </w:t>
      </w:r>
      <w:r w:rsidDel="00000000" w:rsidR="00000000" w:rsidRPr="00000000">
        <w:rPr>
          <w:color w:val="007300"/>
          <w:sz w:val="2"/>
          <w:szCs w:val="2"/>
          <w:rtl w:val="0"/>
        </w:rPr>
        <w:t xml:space="preserve">s</w:t>
      </w:r>
      <w:r w:rsidDel="00000000" w:rsidR="00000000" w:rsidRPr="00000000">
        <w:rPr>
          <w:color w:val="008100"/>
          <w:sz w:val="2"/>
          <w:szCs w:val="2"/>
          <w:rtl w:val="0"/>
        </w:rPr>
        <w:t xml:space="preserve">e</w:t>
      </w:r>
      <w:r w:rsidDel="00000000" w:rsidR="00000000" w:rsidRPr="00000000">
        <w:rPr>
          <w:color w:val="097000"/>
          <w:sz w:val="2"/>
          <w:szCs w:val="2"/>
          <w:rtl w:val="0"/>
        </w:rPr>
        <w:t xml:space="preserve">ason, in the Champions League Ro</w:t>
      </w:r>
      <w:r w:rsidDel="00000000" w:rsidR="00000000" w:rsidRPr="00000000">
        <w:rPr>
          <w:color w:val="434343"/>
          <w:sz w:val="2"/>
          <w:szCs w:val="2"/>
          <w:rtl w:val="0"/>
        </w:rPr>
        <w:t xml:space="preserve">n</w:t>
      </w:r>
      <w:r w:rsidDel="00000000" w:rsidR="00000000" w:rsidRPr="00000000">
        <w:rPr>
          <w:color w:val="191919"/>
          <w:sz w:val="2"/>
          <w:szCs w:val="2"/>
          <w:rtl w:val="0"/>
        </w:rPr>
        <w:t xml:space="preserve">a</w:t>
      </w:r>
      <w:r w:rsidDel="00000000" w:rsidR="00000000" w:rsidRPr="00000000">
        <w:rPr>
          <w:color w:val="000000"/>
          <w:sz w:val="2"/>
          <w:szCs w:val="2"/>
          <w:rtl w:val="0"/>
        </w:rPr>
        <w:t xml:space="preserve">ld</w:t>
      </w:r>
      <w:r w:rsidDel="00000000" w:rsidR="00000000" w:rsidRPr="00000000">
        <w:rPr>
          <w:color w:val="040404"/>
          <w:sz w:val="2"/>
          <w:szCs w:val="2"/>
          <w:rtl w:val="0"/>
        </w:rPr>
        <w:t xml:space="preserve">o</w:t>
      </w:r>
      <w:r w:rsidDel="00000000" w:rsidR="00000000" w:rsidRPr="00000000">
        <w:rPr>
          <w:color w:val="121212"/>
          <w:sz w:val="2"/>
          <w:szCs w:val="2"/>
          <w:rtl w:val="0"/>
        </w:rPr>
        <w:t xml:space="preserve"> </w:t>
      </w:r>
      <w:r w:rsidDel="00000000" w:rsidR="00000000" w:rsidRPr="00000000">
        <w:rPr>
          <w:color w:val="040404"/>
          <w:sz w:val="2"/>
          <w:szCs w:val="2"/>
          <w:rtl w:val="0"/>
        </w:rPr>
        <w:t xml:space="preserve">s</w:t>
      </w:r>
      <w:r w:rsidDel="00000000" w:rsidR="00000000" w:rsidRPr="00000000">
        <w:rPr>
          <w:color w:val="000000"/>
          <w:sz w:val="2"/>
          <w:szCs w:val="2"/>
          <w:rtl w:val="0"/>
        </w:rPr>
        <w:t xml:space="preserve">c</w:t>
      </w:r>
      <w:r w:rsidDel="00000000" w:rsidR="00000000" w:rsidRPr="00000000">
        <w:rPr>
          <w:color w:val="080808"/>
          <w:sz w:val="2"/>
          <w:szCs w:val="2"/>
          <w:rtl w:val="0"/>
        </w:rPr>
        <w:t xml:space="preserve">ored 17 goals wh</w:t>
      </w:r>
      <w:r w:rsidDel="00000000" w:rsidR="00000000" w:rsidRPr="00000000">
        <w:rPr>
          <w:color w:val="060606"/>
          <w:sz w:val="2"/>
          <w:szCs w:val="2"/>
          <w:rtl w:val="0"/>
        </w:rPr>
        <w:t xml:space="preserve">i</w:t>
      </w:r>
      <w:r w:rsidDel="00000000" w:rsidR="00000000" w:rsidRPr="00000000">
        <w:rPr>
          <w:color w:val="020202"/>
          <w:sz w:val="2"/>
          <w:szCs w:val="2"/>
          <w:rtl w:val="0"/>
        </w:rPr>
        <w:t xml:space="preserve">c</w:t>
      </w:r>
      <w:r w:rsidDel="00000000" w:rsidR="00000000" w:rsidRPr="00000000">
        <w:rPr>
          <w:color w:val="000000"/>
          <w:sz w:val="2"/>
          <w:szCs w:val="2"/>
          <w:rtl w:val="0"/>
        </w:rPr>
        <w:t xml:space="preserve">h</w:t>
      </w:r>
      <w:r w:rsidDel="00000000" w:rsidR="00000000" w:rsidRPr="00000000">
        <w:rPr>
          <w:color w:val="040404"/>
          <w:sz w:val="2"/>
          <w:szCs w:val="2"/>
          <w:rtl w:val="0"/>
        </w:rPr>
        <w:t xml:space="preserve"> </w:t>
      </w:r>
      <w:r w:rsidDel="00000000" w:rsidR="00000000" w:rsidRPr="00000000">
        <w:rPr>
          <w:color w:val="131313"/>
          <w:sz w:val="2"/>
          <w:szCs w:val="2"/>
          <w:rtl w:val="0"/>
        </w:rPr>
        <w:t xml:space="preserve">m</w:t>
      </w:r>
      <w:r w:rsidDel="00000000" w:rsidR="00000000" w:rsidRPr="00000000">
        <w:rPr>
          <w:color w:val="2b2b2b"/>
          <w:sz w:val="2"/>
          <w:szCs w:val="2"/>
          <w:rtl w:val="0"/>
        </w:rPr>
        <w:t xml:space="preserve">a</w:t>
      </w:r>
      <w:r w:rsidDel="00000000" w:rsidR="00000000" w:rsidRPr="00000000">
        <w:rPr>
          <w:color w:val="434343"/>
          <w:sz w:val="2"/>
          <w:szCs w:val="2"/>
          <w:rtl w:val="0"/>
        </w:rPr>
        <w:t xml:space="preserve">d</w:t>
      </w:r>
      <w:r w:rsidDel="00000000" w:rsidR="00000000" w:rsidRPr="00000000">
        <w:rPr>
          <w:color w:val="525252"/>
          <w:sz w:val="2"/>
          <w:szCs w:val="2"/>
          <w:rtl w:val="0"/>
        </w:rPr>
        <w:t xml:space="preserve">e</w:t>
      </w:r>
      <w:r w:rsidDel="00000000" w:rsidR="00000000" w:rsidRPr="00000000">
        <w:rPr>
          <w:color w:val="097000"/>
          <w:sz w:val="2"/>
          <w:szCs w:val="2"/>
          <w:rtl w:val="0"/>
        </w:rPr>
        <w:t xml:space="preserve"> him the highest score ever in a single season of the tournament He has a total of 89 goals in the tournament overall in the 2014 World Cup Portugal were knocked out in the first round with him scoring only one goal, he has </w:t>
      </w:r>
      <w:r w:rsidDel="00000000" w:rsidR="00000000" w:rsidRPr="00000000">
        <w:rPr>
          <w:color w:val="00801f"/>
          <w:sz w:val="2"/>
          <w:szCs w:val="2"/>
          <w:rtl w:val="0"/>
        </w:rPr>
        <w:t xml:space="preserve">s</w:t>
      </w:r>
      <w:r w:rsidDel="00000000" w:rsidR="00000000" w:rsidRPr="00000000">
        <w:rPr>
          <w:color w:val="007f1f"/>
          <w:sz w:val="2"/>
          <w:szCs w:val="2"/>
          <w:rtl w:val="0"/>
        </w:rPr>
        <w:t xml:space="preserve">c</w:t>
      </w:r>
      <w:r w:rsidDel="00000000" w:rsidR="00000000" w:rsidRPr="00000000">
        <w:rPr>
          <w:color w:val="007e1f"/>
          <w:sz w:val="2"/>
          <w:szCs w:val="2"/>
          <w:rtl w:val="0"/>
        </w:rPr>
        <w:t xml:space="preserve">o</w:t>
      </w:r>
      <w:r w:rsidDel="00000000" w:rsidR="00000000" w:rsidRPr="00000000">
        <w:rPr>
          <w:color w:val="007b1f"/>
          <w:sz w:val="2"/>
          <w:szCs w:val="2"/>
          <w:rtl w:val="0"/>
        </w:rPr>
        <w:t xml:space="preserve">r</w:t>
      </w:r>
      <w:r w:rsidDel="00000000" w:rsidR="00000000" w:rsidRPr="00000000">
        <w:rPr>
          <w:color w:val="00781f"/>
          <w:sz w:val="2"/>
          <w:szCs w:val="2"/>
          <w:rtl w:val="0"/>
        </w:rPr>
        <w:t xml:space="preserve">e</w:t>
      </w:r>
      <w:r w:rsidDel="00000000" w:rsidR="00000000" w:rsidRPr="00000000">
        <w:rPr>
          <w:color w:val="00741f"/>
          <w:sz w:val="2"/>
          <w:szCs w:val="2"/>
          <w:rtl w:val="0"/>
        </w:rPr>
        <w:t xml:space="preserve">d</w:t>
      </w:r>
      <w:r w:rsidDel="00000000" w:rsidR="00000000" w:rsidRPr="00000000">
        <w:rPr>
          <w:color w:val="00701f"/>
          <w:sz w:val="2"/>
          <w:szCs w:val="2"/>
          <w:rtl w:val="0"/>
        </w:rPr>
        <w:t xml:space="preserve"> </w:t>
      </w:r>
      <w:r w:rsidDel="00000000" w:rsidR="00000000" w:rsidRPr="00000000">
        <w:rPr>
          <w:color w:val="046c1f"/>
          <w:sz w:val="2"/>
          <w:szCs w:val="2"/>
          <w:rtl w:val="0"/>
        </w:rPr>
        <w:t xml:space="preserve">5</w:t>
      </w:r>
      <w:r w:rsidDel="00000000" w:rsidR="00000000" w:rsidRPr="00000000">
        <w:rPr>
          <w:color w:val="1f7931"/>
          <w:sz w:val="2"/>
          <w:szCs w:val="2"/>
          <w:rtl w:val="0"/>
        </w:rPr>
        <w:t xml:space="preserve">0</w:t>
      </w:r>
      <w:r w:rsidDel="00000000" w:rsidR="00000000" w:rsidRPr="00000000">
        <w:rPr>
          <w:color w:val="226f2b"/>
          <w:sz w:val="2"/>
          <w:szCs w:val="2"/>
          <w:rtl w:val="0"/>
        </w:rPr>
        <w:t xml:space="preserve"> </w:t>
      </w:r>
      <w:r w:rsidDel="00000000" w:rsidR="00000000" w:rsidRPr="00000000">
        <w:rPr>
          <w:color w:val="1f6121"/>
          <w:sz w:val="2"/>
          <w:szCs w:val="2"/>
          <w:rtl w:val="0"/>
        </w:rPr>
        <w:t xml:space="preserve">g</w:t>
      </w:r>
      <w:r w:rsidDel="00000000" w:rsidR="00000000" w:rsidRPr="00000000">
        <w:rPr>
          <w:color w:val="194f13"/>
          <w:sz w:val="2"/>
          <w:szCs w:val="2"/>
          <w:rtl w:val="0"/>
        </w:rPr>
        <w:t xml:space="preserve">o</w:t>
      </w:r>
      <w:r w:rsidDel="00000000" w:rsidR="00000000" w:rsidRPr="00000000">
        <w:rPr>
          <w:color w:val="0f3c03"/>
          <w:sz w:val="2"/>
          <w:szCs w:val="2"/>
          <w:rtl w:val="0"/>
        </w:rPr>
        <w:t xml:space="preserve">a</w:t>
      </w:r>
      <w:r w:rsidDel="00000000" w:rsidR="00000000" w:rsidRPr="00000000">
        <w:rPr>
          <w:color w:val="062b00"/>
          <w:sz w:val="2"/>
          <w:szCs w:val="2"/>
          <w:rtl w:val="0"/>
        </w:rPr>
        <w:t xml:space="preserve">l</w:t>
      </w:r>
      <w:r w:rsidDel="00000000" w:rsidR="00000000" w:rsidRPr="00000000">
        <w:rPr>
          <w:color w:val="002000"/>
          <w:sz w:val="2"/>
          <w:szCs w:val="2"/>
          <w:rtl w:val="0"/>
        </w:rPr>
        <w:t xml:space="preserve">s</w:t>
      </w:r>
      <w:r w:rsidDel="00000000" w:rsidR="00000000" w:rsidRPr="00000000">
        <w:rPr>
          <w:color w:val="001900"/>
          <w:sz w:val="2"/>
          <w:szCs w:val="2"/>
          <w:rtl w:val="0"/>
        </w:rPr>
        <w:t xml:space="preserve"> </w:t>
      </w:r>
      <w:r w:rsidDel="00000000" w:rsidR="00000000" w:rsidRPr="00000000">
        <w:rPr>
          <w:color w:val="080808"/>
          <w:sz w:val="2"/>
          <w:szCs w:val="2"/>
          <w:rtl w:val="0"/>
        </w:rPr>
        <w:t xml:space="preserve">for Portugal in his care</w:t>
      </w:r>
      <w:r w:rsidDel="00000000" w:rsidR="00000000" w:rsidRPr="00000000">
        <w:rPr>
          <w:color w:val="727272"/>
          <w:sz w:val="2"/>
          <w:szCs w:val="2"/>
          <w:rtl w:val="0"/>
        </w:rPr>
        <w:t xml:space="preserve">e</w:t>
      </w:r>
      <w:r w:rsidDel="00000000" w:rsidR="00000000" w:rsidRPr="00000000">
        <w:rPr>
          <w:color w:val="e4e4e4"/>
          <w:sz w:val="2"/>
          <w:szCs w:val="2"/>
          <w:rtl w:val="0"/>
        </w:rPr>
        <w:t xml:space="preserve">r</w:t>
      </w:r>
      <w:r w:rsidDel="00000000" w:rsidR="00000000" w:rsidRPr="00000000">
        <w:rPr>
          <w:color w:val="ffffff"/>
          <w:sz w:val="2"/>
          <w:szCs w:val="2"/>
          <w:rtl w:val="0"/>
        </w:rPr>
        <w:t xml:space="preserve"> </w:t>
      </w:r>
      <w:r w:rsidDel="00000000" w:rsidR="00000000" w:rsidRPr="00000000">
        <w:rPr>
          <w:color w:val="f8f8f8"/>
          <w:sz w:val="2"/>
          <w:szCs w:val="2"/>
          <w:rtl w:val="0"/>
        </w:rPr>
        <w:t xml:space="preserve">a</w:t>
      </w:r>
      <w:r w:rsidDel="00000000" w:rsidR="00000000" w:rsidRPr="00000000">
        <w:rPr>
          <w:color w:val="e9e9e9"/>
          <w:sz w:val="2"/>
          <w:szCs w:val="2"/>
          <w:rtl w:val="0"/>
        </w:rPr>
        <w:t xml:space="preserve">n</w:t>
      </w:r>
      <w:r w:rsidDel="00000000" w:rsidR="00000000" w:rsidRPr="00000000">
        <w:rPr>
          <w:color w:val="ffffff"/>
          <w:sz w:val="2"/>
          <w:szCs w:val="2"/>
          <w:rtl w:val="0"/>
        </w:rPr>
        <w:t xml:space="preserve">d </w:t>
      </w:r>
      <w:r w:rsidDel="00000000" w:rsidR="00000000" w:rsidRPr="00000000">
        <w:rPr>
          <w:color w:val="f3f3f3"/>
          <w:sz w:val="2"/>
          <w:szCs w:val="2"/>
          <w:rtl w:val="0"/>
        </w:rPr>
        <w:t xml:space="preserve">t</w:t>
      </w:r>
      <w:r w:rsidDel="00000000" w:rsidR="00000000" w:rsidRPr="00000000">
        <w:rPr>
          <w:color w:val="f8f8f8"/>
          <w:sz w:val="2"/>
          <w:szCs w:val="2"/>
          <w:rtl w:val="0"/>
        </w:rPr>
        <w:t xml:space="preserve">hat is the highest for any</w:t>
      </w:r>
      <w:r w:rsidDel="00000000" w:rsidR="00000000" w:rsidRPr="00000000">
        <w:rPr>
          <w:sz w:val="16"/>
          <w:szCs w:val="16"/>
          <w:rtl w:val="0"/>
        </w:rPr>
        <w:br w:type="textWrapping"/>
      </w:r>
      <w:r w:rsidDel="00000000" w:rsidR="00000000" w:rsidRPr="00000000">
        <w:rPr>
          <w:color w:val="f8f8f8"/>
          <w:sz w:val="2"/>
          <w:szCs w:val="2"/>
          <w:rtl w:val="0"/>
        </w:rPr>
        <w:t xml:space="preserve"> Portugu</w:t>
      </w:r>
      <w:r w:rsidDel="00000000" w:rsidR="00000000" w:rsidRPr="00000000">
        <w:rPr>
          <w:color w:val="ffffff"/>
          <w:sz w:val="2"/>
          <w:szCs w:val="2"/>
          <w:rtl w:val="0"/>
        </w:rPr>
        <w:t xml:space="preserve">e</w:t>
      </w:r>
      <w:r w:rsidDel="00000000" w:rsidR="00000000" w:rsidRPr="00000000">
        <w:rPr>
          <w:color w:val="f5f5f5"/>
          <w:sz w:val="2"/>
          <w:szCs w:val="2"/>
          <w:rtl w:val="0"/>
        </w:rPr>
        <w:t xml:space="preserve">s</w:t>
      </w:r>
      <w:r w:rsidDel="00000000" w:rsidR="00000000" w:rsidRPr="00000000">
        <w:rPr>
          <w:color w:val="e1e1e1"/>
          <w:sz w:val="2"/>
          <w:szCs w:val="2"/>
          <w:rtl w:val="0"/>
        </w:rPr>
        <w:t xml:space="preserve">e</w:t>
      </w:r>
      <w:r w:rsidDel="00000000" w:rsidR="00000000" w:rsidRPr="00000000">
        <w:rPr>
          <w:color w:val="ededed"/>
          <w:sz w:val="2"/>
          <w:szCs w:val="2"/>
          <w:rtl w:val="0"/>
        </w:rPr>
        <w:t xml:space="preserve"> </w:t>
      </w:r>
      <w:r w:rsidDel="00000000" w:rsidR="00000000" w:rsidRPr="00000000">
        <w:rPr>
          <w:color w:val="ffffff"/>
          <w:sz w:val="2"/>
          <w:szCs w:val="2"/>
          <w:rtl w:val="0"/>
        </w:rPr>
        <w:t xml:space="preserve">pl</w:t>
      </w:r>
      <w:r w:rsidDel="00000000" w:rsidR="00000000" w:rsidRPr="00000000">
        <w:rPr>
          <w:color w:val="f2f2f2"/>
          <w:sz w:val="2"/>
          <w:szCs w:val="2"/>
          <w:rtl w:val="0"/>
        </w:rPr>
        <w:t xml:space="preserve">a</w:t>
      </w:r>
      <w:r w:rsidDel="00000000" w:rsidR="00000000" w:rsidRPr="00000000">
        <w:rPr>
          <w:color w:val="d0d0d0"/>
          <w:sz w:val="2"/>
          <w:szCs w:val="2"/>
          <w:rtl w:val="0"/>
        </w:rPr>
        <w:t xml:space="preserve">y</w:t>
      </w:r>
      <w:r w:rsidDel="00000000" w:rsidR="00000000" w:rsidRPr="00000000">
        <w:rPr>
          <w:color w:val="080808"/>
          <w:sz w:val="2"/>
          <w:szCs w:val="2"/>
          <w:rtl w:val="0"/>
        </w:rPr>
        <w:t xml:space="preserve">er In the league</w:t>
      </w:r>
      <w:r w:rsidDel="00000000" w:rsidR="00000000" w:rsidRPr="00000000">
        <w:rPr>
          <w:color w:val="16001a"/>
          <w:sz w:val="2"/>
          <w:szCs w:val="2"/>
          <w:rtl w:val="0"/>
        </w:rPr>
        <w:t xml:space="preserve"> </w:t>
      </w:r>
      <w:r w:rsidDel="00000000" w:rsidR="00000000" w:rsidRPr="00000000">
        <w:rPr>
          <w:color w:val="150018"/>
          <w:sz w:val="2"/>
          <w:szCs w:val="2"/>
          <w:rtl w:val="0"/>
        </w:rPr>
        <w:t xml:space="preserve">s</w:t>
      </w:r>
      <w:r w:rsidDel="00000000" w:rsidR="00000000" w:rsidRPr="00000000">
        <w:rPr>
          <w:color w:val="120114"/>
          <w:sz w:val="2"/>
          <w:szCs w:val="2"/>
          <w:rtl w:val="0"/>
        </w:rPr>
        <w:t xml:space="preserve">e</w:t>
      </w:r>
      <w:r w:rsidDel="00000000" w:rsidR="00000000" w:rsidRPr="00000000">
        <w:rPr>
          <w:color w:val="0c050d"/>
          <w:sz w:val="2"/>
          <w:szCs w:val="2"/>
          <w:rtl w:val="0"/>
        </w:rPr>
        <w:t xml:space="preserve">a</w:t>
      </w:r>
      <w:r w:rsidDel="00000000" w:rsidR="00000000" w:rsidRPr="00000000">
        <w:rPr>
          <w:color w:val="070906"/>
          <w:sz w:val="2"/>
          <w:szCs w:val="2"/>
          <w:rtl w:val="0"/>
        </w:rPr>
        <w:t xml:space="preserve">s</w:t>
      </w:r>
      <w:r w:rsidDel="00000000" w:rsidR="00000000" w:rsidRPr="00000000">
        <w:rPr>
          <w:color w:val="000e00"/>
          <w:sz w:val="2"/>
          <w:szCs w:val="2"/>
          <w:rtl w:val="0"/>
        </w:rPr>
        <w:t xml:space="preserve">o</w:t>
      </w:r>
      <w:r w:rsidDel="00000000" w:rsidR="00000000" w:rsidRPr="00000000">
        <w:rPr>
          <w:color w:val="001500"/>
          <w:sz w:val="2"/>
          <w:szCs w:val="2"/>
          <w:rtl w:val="0"/>
        </w:rPr>
        <w:t xml:space="preserve">n</w:t>
      </w:r>
      <w:r w:rsidDel="00000000" w:rsidR="00000000" w:rsidRPr="00000000">
        <w:rPr>
          <w:color w:val="001b00"/>
          <w:sz w:val="2"/>
          <w:szCs w:val="2"/>
          <w:rtl w:val="0"/>
        </w:rPr>
        <w:t xml:space="preserve">s</w:t>
      </w:r>
      <w:r w:rsidDel="00000000" w:rsidR="00000000" w:rsidRPr="00000000">
        <w:rPr>
          <w:color w:val="043f00"/>
          <w:sz w:val="2"/>
          <w:szCs w:val="2"/>
          <w:rtl w:val="0"/>
        </w:rPr>
        <w:t xml:space="preserve"> </w:t>
      </w:r>
      <w:r w:rsidDel="00000000" w:rsidR="00000000" w:rsidRPr="00000000">
        <w:rPr>
          <w:color w:val="003900"/>
          <w:sz w:val="2"/>
          <w:szCs w:val="2"/>
          <w:rtl w:val="0"/>
        </w:rPr>
        <w:t xml:space="preserve">t</w:t>
      </w:r>
      <w:r w:rsidDel="00000000" w:rsidR="00000000" w:rsidRPr="00000000">
        <w:rPr>
          <w:color w:val="002e00"/>
          <w:sz w:val="2"/>
          <w:szCs w:val="2"/>
          <w:rtl w:val="0"/>
        </w:rPr>
        <w:t xml:space="preserve">h</w:t>
      </w:r>
      <w:r w:rsidDel="00000000" w:rsidR="00000000" w:rsidRPr="00000000">
        <w:rPr>
          <w:color w:val="002b00"/>
          <w:sz w:val="2"/>
          <w:szCs w:val="2"/>
          <w:rtl w:val="0"/>
        </w:rPr>
        <w:t xml:space="preserve">a</w:t>
      </w:r>
      <w:r w:rsidDel="00000000" w:rsidR="00000000" w:rsidRPr="00000000">
        <w:rPr>
          <w:color w:val="003800"/>
          <w:sz w:val="2"/>
          <w:szCs w:val="2"/>
          <w:rtl w:val="0"/>
        </w:rPr>
        <w:t xml:space="preserve">t</w:t>
      </w:r>
      <w:r w:rsidDel="00000000" w:rsidR="00000000" w:rsidRPr="00000000">
        <w:rPr>
          <w:color w:val="005200"/>
          <w:sz w:val="2"/>
          <w:szCs w:val="2"/>
          <w:rtl w:val="0"/>
        </w:rPr>
        <w:t xml:space="preserve"> </w:t>
      </w:r>
      <w:r w:rsidDel="00000000" w:rsidR="00000000" w:rsidRPr="00000000">
        <w:rPr>
          <w:color w:val="007100"/>
          <w:sz w:val="2"/>
          <w:szCs w:val="2"/>
          <w:rtl w:val="0"/>
        </w:rPr>
        <w:t xml:space="preserve">s</w:t>
      </w:r>
      <w:r w:rsidDel="00000000" w:rsidR="00000000" w:rsidRPr="00000000">
        <w:rPr>
          <w:color w:val="028400"/>
          <w:sz w:val="2"/>
          <w:szCs w:val="2"/>
          <w:rtl w:val="0"/>
        </w:rPr>
        <w:t xml:space="preserve">t</w:t>
      </w:r>
      <w:r w:rsidDel="00000000" w:rsidR="00000000" w:rsidRPr="00000000">
        <w:rPr>
          <w:color w:val="097000"/>
          <w:sz w:val="2"/>
          <w:szCs w:val="2"/>
          <w:rtl w:val="0"/>
        </w:rPr>
        <w:t xml:space="preserve">arted that year Ronaldo was in s</w:t>
      </w:r>
      <w:r w:rsidDel="00000000" w:rsidR="00000000" w:rsidRPr="00000000">
        <w:rPr>
          <w:color w:val="434343"/>
          <w:sz w:val="2"/>
          <w:szCs w:val="2"/>
          <w:rtl w:val="0"/>
        </w:rPr>
        <w:t xml:space="preserve">u</w:t>
      </w:r>
      <w:r w:rsidDel="00000000" w:rsidR="00000000" w:rsidRPr="00000000">
        <w:rPr>
          <w:color w:val="191919"/>
          <w:sz w:val="2"/>
          <w:szCs w:val="2"/>
          <w:rtl w:val="0"/>
        </w:rPr>
        <w:t xml:space="preserve">b</w:t>
      </w:r>
      <w:r w:rsidDel="00000000" w:rsidR="00000000" w:rsidRPr="00000000">
        <w:rPr>
          <w:color w:val="000000"/>
          <w:sz w:val="2"/>
          <w:szCs w:val="2"/>
          <w:rtl w:val="0"/>
        </w:rPr>
        <w:t xml:space="preserve">li</w:t>
      </w:r>
      <w:r w:rsidDel="00000000" w:rsidR="00000000" w:rsidRPr="00000000">
        <w:rPr>
          <w:color w:val="040404"/>
          <w:sz w:val="2"/>
          <w:szCs w:val="2"/>
          <w:rtl w:val="0"/>
        </w:rPr>
        <w:t xml:space="preserve">m</w:t>
      </w:r>
      <w:r w:rsidDel="00000000" w:rsidR="00000000" w:rsidRPr="00000000">
        <w:rPr>
          <w:color w:val="121212"/>
          <w:sz w:val="2"/>
          <w:szCs w:val="2"/>
          <w:rtl w:val="0"/>
        </w:rPr>
        <w:t xml:space="preserve">e</w:t>
      </w:r>
      <w:r w:rsidDel="00000000" w:rsidR="00000000" w:rsidRPr="00000000">
        <w:rPr>
          <w:color w:val="040404"/>
          <w:sz w:val="2"/>
          <w:szCs w:val="2"/>
          <w:rtl w:val="0"/>
        </w:rPr>
        <w:t xml:space="preserve"> </w:t>
      </w:r>
      <w:r w:rsidDel="00000000" w:rsidR="00000000" w:rsidRPr="00000000">
        <w:rPr>
          <w:color w:val="000000"/>
          <w:sz w:val="2"/>
          <w:szCs w:val="2"/>
          <w:rtl w:val="0"/>
        </w:rPr>
        <w:t xml:space="preserve">f</w:t>
      </w:r>
      <w:r w:rsidDel="00000000" w:rsidR="00000000" w:rsidRPr="00000000">
        <w:rPr>
          <w:color w:val="080808"/>
          <w:sz w:val="2"/>
          <w:szCs w:val="2"/>
          <w:rtl w:val="0"/>
        </w:rPr>
        <w:t xml:space="preserve">orm as he notche</w:t>
      </w:r>
      <w:r w:rsidDel="00000000" w:rsidR="00000000" w:rsidRPr="00000000">
        <w:rPr>
          <w:color w:val="060606"/>
          <w:sz w:val="2"/>
          <w:szCs w:val="2"/>
          <w:rtl w:val="0"/>
        </w:rPr>
        <w:t xml:space="preserve">d</w:t>
      </w:r>
      <w:r w:rsidDel="00000000" w:rsidR="00000000" w:rsidRPr="00000000">
        <w:rPr>
          <w:color w:val="020202"/>
          <w:sz w:val="2"/>
          <w:szCs w:val="2"/>
          <w:rtl w:val="0"/>
        </w:rPr>
        <w:t xml:space="preserve"> </w:t>
      </w:r>
      <w:r w:rsidDel="00000000" w:rsidR="00000000" w:rsidRPr="00000000">
        <w:rPr>
          <w:color w:val="000000"/>
          <w:sz w:val="2"/>
          <w:szCs w:val="2"/>
          <w:rtl w:val="0"/>
        </w:rPr>
        <w:t xml:space="preserve">u</w:t>
      </w:r>
      <w:r w:rsidDel="00000000" w:rsidR="00000000" w:rsidRPr="00000000">
        <w:rPr>
          <w:color w:val="040404"/>
          <w:sz w:val="2"/>
          <w:szCs w:val="2"/>
          <w:rtl w:val="0"/>
        </w:rPr>
        <w:t xml:space="preserve">p</w:t>
      </w:r>
      <w:r w:rsidDel="00000000" w:rsidR="00000000" w:rsidRPr="00000000">
        <w:rPr>
          <w:color w:val="131313"/>
          <w:sz w:val="2"/>
          <w:szCs w:val="2"/>
          <w:rtl w:val="0"/>
        </w:rPr>
        <w:t xml:space="preserve"> </w:t>
      </w:r>
      <w:r w:rsidDel="00000000" w:rsidR="00000000" w:rsidRPr="00000000">
        <w:rPr>
          <w:color w:val="2b2b2b"/>
          <w:sz w:val="2"/>
          <w:szCs w:val="2"/>
          <w:rtl w:val="0"/>
        </w:rPr>
        <w:t xml:space="preserve">6</w:t>
      </w:r>
      <w:r w:rsidDel="00000000" w:rsidR="00000000" w:rsidRPr="00000000">
        <w:rPr>
          <w:color w:val="434343"/>
          <w:sz w:val="2"/>
          <w:szCs w:val="2"/>
          <w:rtl w:val="0"/>
        </w:rPr>
        <w:t xml:space="preserve">1</w:t>
      </w:r>
      <w:r w:rsidDel="00000000" w:rsidR="00000000" w:rsidRPr="00000000">
        <w:rPr>
          <w:color w:val="525252"/>
          <w:sz w:val="2"/>
          <w:szCs w:val="2"/>
          <w:rtl w:val="0"/>
        </w:rPr>
        <w:t xml:space="preserve"> </w:t>
      </w:r>
      <w:r w:rsidDel="00000000" w:rsidR="00000000" w:rsidRPr="00000000">
        <w:rPr>
          <w:color w:val="097000"/>
          <w:sz w:val="2"/>
          <w:szCs w:val="2"/>
          <w:rtl w:val="0"/>
        </w:rPr>
        <w:t xml:space="preserve">goals in total he also became the fastest player to reach the 200 goal milestone in the Spanish league which he reached in 178 games Cristiano Ronaldo has been in relationships with celebrities like Gemma Atkinson and Alice </w:t>
      </w:r>
      <w:r w:rsidDel="00000000" w:rsidR="00000000" w:rsidRPr="00000000">
        <w:rPr>
          <w:color w:val="00801f"/>
          <w:sz w:val="2"/>
          <w:szCs w:val="2"/>
          <w:rtl w:val="0"/>
        </w:rPr>
        <w:t xml:space="preserve">G</w:t>
      </w:r>
      <w:r w:rsidDel="00000000" w:rsidR="00000000" w:rsidRPr="00000000">
        <w:rPr>
          <w:color w:val="007f1f"/>
          <w:sz w:val="2"/>
          <w:szCs w:val="2"/>
          <w:rtl w:val="0"/>
        </w:rPr>
        <w:t xml:space="preserve">o</w:t>
      </w:r>
      <w:r w:rsidDel="00000000" w:rsidR="00000000" w:rsidRPr="00000000">
        <w:rPr>
          <w:color w:val="007e1f"/>
          <w:sz w:val="2"/>
          <w:szCs w:val="2"/>
          <w:rtl w:val="0"/>
        </w:rPr>
        <w:t xml:space="preserve">o</w:t>
      </w:r>
      <w:r w:rsidDel="00000000" w:rsidR="00000000" w:rsidRPr="00000000">
        <w:rPr>
          <w:color w:val="007b1f"/>
          <w:sz w:val="2"/>
          <w:szCs w:val="2"/>
          <w:rtl w:val="0"/>
        </w:rPr>
        <w:t xml:space="preserve">d</w:t>
      </w:r>
      <w:r w:rsidDel="00000000" w:rsidR="00000000" w:rsidRPr="00000000">
        <w:rPr>
          <w:color w:val="00781f"/>
          <w:sz w:val="2"/>
          <w:szCs w:val="2"/>
          <w:rtl w:val="0"/>
        </w:rPr>
        <w:t xml:space="preserve">w</w:t>
      </w:r>
      <w:r w:rsidDel="00000000" w:rsidR="00000000" w:rsidRPr="00000000">
        <w:rPr>
          <w:color w:val="00741f"/>
          <w:sz w:val="2"/>
          <w:szCs w:val="2"/>
          <w:rtl w:val="0"/>
        </w:rPr>
        <w:t xml:space="preserve">i</w:t>
      </w:r>
      <w:r w:rsidDel="00000000" w:rsidR="00000000" w:rsidRPr="00000000">
        <w:rPr>
          <w:color w:val="00701f"/>
          <w:sz w:val="2"/>
          <w:szCs w:val="2"/>
          <w:rtl w:val="0"/>
        </w:rPr>
        <w:t xml:space="preserve">n</w:t>
      </w:r>
      <w:r w:rsidDel="00000000" w:rsidR="00000000" w:rsidRPr="00000000">
        <w:rPr>
          <w:color w:val="046c1f"/>
          <w:sz w:val="2"/>
          <w:szCs w:val="2"/>
          <w:rtl w:val="0"/>
        </w:rPr>
        <w:t xml:space="preserve"> </w:t>
      </w:r>
      <w:r w:rsidDel="00000000" w:rsidR="00000000" w:rsidRPr="00000000">
        <w:rPr>
          <w:color w:val="1f7931"/>
          <w:sz w:val="2"/>
          <w:szCs w:val="2"/>
          <w:rtl w:val="0"/>
        </w:rPr>
        <w:t xml:space="preserve">b</w:t>
      </w:r>
      <w:r w:rsidDel="00000000" w:rsidR="00000000" w:rsidRPr="00000000">
        <w:rPr>
          <w:color w:val="226f2b"/>
          <w:sz w:val="2"/>
          <w:szCs w:val="2"/>
          <w:rtl w:val="0"/>
        </w:rPr>
        <w:t xml:space="preserve">o</w:t>
      </w:r>
      <w:r w:rsidDel="00000000" w:rsidR="00000000" w:rsidRPr="00000000">
        <w:rPr>
          <w:color w:val="1f6121"/>
          <w:sz w:val="2"/>
          <w:szCs w:val="2"/>
          <w:rtl w:val="0"/>
        </w:rPr>
        <w:t xml:space="preserve">t</w:t>
      </w:r>
      <w:r w:rsidDel="00000000" w:rsidR="00000000" w:rsidRPr="00000000">
        <w:rPr>
          <w:color w:val="194f13"/>
          <w:sz w:val="2"/>
          <w:szCs w:val="2"/>
          <w:rtl w:val="0"/>
        </w:rPr>
        <w:t xml:space="preserve">h</w:t>
      </w:r>
      <w:r w:rsidDel="00000000" w:rsidR="00000000" w:rsidRPr="00000000">
        <w:rPr>
          <w:color w:val="0f3c03"/>
          <w:sz w:val="2"/>
          <w:szCs w:val="2"/>
          <w:rtl w:val="0"/>
        </w:rPr>
        <w:t xml:space="preserve"> </w:t>
      </w:r>
      <w:r w:rsidDel="00000000" w:rsidR="00000000" w:rsidRPr="00000000">
        <w:rPr>
          <w:color w:val="062b00"/>
          <w:sz w:val="2"/>
          <w:szCs w:val="2"/>
          <w:rtl w:val="0"/>
        </w:rPr>
        <w:t xml:space="preserve">m</w:t>
      </w:r>
      <w:r w:rsidDel="00000000" w:rsidR="00000000" w:rsidRPr="00000000">
        <w:rPr>
          <w:color w:val="002000"/>
          <w:sz w:val="2"/>
          <w:szCs w:val="2"/>
          <w:rtl w:val="0"/>
        </w:rPr>
        <w:t xml:space="preserve">o</w:t>
      </w:r>
      <w:r w:rsidDel="00000000" w:rsidR="00000000" w:rsidRPr="00000000">
        <w:rPr>
          <w:color w:val="001900"/>
          <w:sz w:val="2"/>
          <w:szCs w:val="2"/>
          <w:rtl w:val="0"/>
        </w:rPr>
        <w:t xml:space="preserve">d</w:t>
      </w:r>
      <w:r w:rsidDel="00000000" w:rsidR="00000000" w:rsidRPr="00000000">
        <w:rPr>
          <w:color w:val="080808"/>
          <w:sz w:val="2"/>
          <w:szCs w:val="2"/>
          <w:rtl w:val="0"/>
        </w:rPr>
        <w:t xml:space="preserve">els in England, he has t</w:t>
      </w:r>
      <w:r w:rsidDel="00000000" w:rsidR="00000000" w:rsidRPr="00000000">
        <w:rPr>
          <w:color w:val="898989"/>
          <w:sz w:val="2"/>
          <w:szCs w:val="2"/>
          <w:rtl w:val="0"/>
        </w:rPr>
        <w:t xml:space="preserve">w</w:t>
      </w:r>
      <w:r w:rsidDel="00000000" w:rsidR="00000000" w:rsidRPr="00000000">
        <w:rPr>
          <w:color w:val="f4f4f4"/>
          <w:sz w:val="2"/>
          <w:szCs w:val="2"/>
          <w:rtl w:val="0"/>
        </w:rPr>
        <w:t xml:space="preserve">o</w:t>
      </w:r>
      <w:r w:rsidDel="00000000" w:rsidR="00000000" w:rsidRPr="00000000">
        <w:rPr>
          <w:color w:val="ffffff"/>
          <w:sz w:val="2"/>
          <w:szCs w:val="2"/>
          <w:rtl w:val="0"/>
        </w:rPr>
        <w:t xml:space="preserve"> </w:t>
      </w:r>
      <w:r w:rsidDel="00000000" w:rsidR="00000000" w:rsidRPr="00000000">
        <w:rPr>
          <w:color w:val="f7f7f7"/>
          <w:sz w:val="2"/>
          <w:szCs w:val="2"/>
          <w:rtl w:val="0"/>
        </w:rPr>
        <w:t xml:space="preserve">s</w:t>
      </w:r>
      <w:r w:rsidDel="00000000" w:rsidR="00000000" w:rsidRPr="00000000">
        <w:rPr>
          <w:color w:val="e5e5e5"/>
          <w:sz w:val="2"/>
          <w:szCs w:val="2"/>
          <w:rtl w:val="0"/>
        </w:rPr>
        <w:t xml:space="preserve">o</w:t>
      </w:r>
      <w:r w:rsidDel="00000000" w:rsidR="00000000" w:rsidRPr="00000000">
        <w:rPr>
          <w:color w:val="ffffff"/>
          <w:sz w:val="2"/>
          <w:szCs w:val="2"/>
          <w:rtl w:val="0"/>
        </w:rPr>
        <w:t xml:space="preserve">ns</w:t>
      </w:r>
      <w:r w:rsidDel="00000000" w:rsidR="00000000" w:rsidRPr="00000000">
        <w:rPr>
          <w:color w:val="fafafa"/>
          <w:sz w:val="2"/>
          <w:szCs w:val="2"/>
          <w:rtl w:val="0"/>
        </w:rPr>
        <w:t xml:space="preserve"> </w:t>
      </w:r>
      <w:r w:rsidDel="00000000" w:rsidR="00000000" w:rsidRPr="00000000">
        <w:rPr>
          <w:color w:val="f8f8f8"/>
          <w:sz w:val="2"/>
          <w:szCs w:val="2"/>
          <w:rtl w:val="0"/>
        </w:rPr>
        <w:t xml:space="preserve">Cristiano Ronaldo Jr and M</w:t>
      </w:r>
      <w:r w:rsidDel="00000000" w:rsidR="00000000" w:rsidRPr="00000000">
        <w:rPr>
          <w:sz w:val="16"/>
          <w:szCs w:val="16"/>
          <w:rtl w:val="0"/>
        </w:rPr>
        <w:br w:type="textWrapping"/>
      </w:r>
      <w:r w:rsidDel="00000000" w:rsidR="00000000" w:rsidRPr="00000000">
        <w:rPr>
          <w:color w:val="f8f8f8"/>
          <w:sz w:val="2"/>
          <w:szCs w:val="2"/>
          <w:rtl w:val="0"/>
        </w:rPr>
        <w:t xml:space="preserve">atteo Ro</w:t>
      </w:r>
      <w:r w:rsidDel="00000000" w:rsidR="00000000" w:rsidRPr="00000000">
        <w:rPr>
          <w:color w:val="ffffff"/>
          <w:sz w:val="2"/>
          <w:szCs w:val="2"/>
          <w:rtl w:val="0"/>
        </w:rPr>
        <w:t xml:space="preserve">n</w:t>
      </w:r>
      <w:r w:rsidDel="00000000" w:rsidR="00000000" w:rsidRPr="00000000">
        <w:rPr>
          <w:color w:val="f2f2f2"/>
          <w:sz w:val="2"/>
          <w:szCs w:val="2"/>
          <w:rtl w:val="0"/>
        </w:rPr>
        <w:t xml:space="preserve">a</w:t>
      </w:r>
      <w:r w:rsidDel="00000000" w:rsidR="00000000" w:rsidRPr="00000000">
        <w:rPr>
          <w:color w:val="dddddd"/>
          <w:sz w:val="2"/>
          <w:szCs w:val="2"/>
          <w:rtl w:val="0"/>
        </w:rPr>
        <w:t xml:space="preserve">l</w:t>
      </w:r>
      <w:r w:rsidDel="00000000" w:rsidR="00000000" w:rsidRPr="00000000">
        <w:rPr>
          <w:color w:val="eaeaea"/>
          <w:sz w:val="2"/>
          <w:szCs w:val="2"/>
          <w:rtl w:val="0"/>
        </w:rPr>
        <w:t xml:space="preserve">d</w:t>
      </w:r>
      <w:r w:rsidDel="00000000" w:rsidR="00000000" w:rsidRPr="00000000">
        <w:rPr>
          <w:color w:val="ffffff"/>
          <w:sz w:val="2"/>
          <w:szCs w:val="2"/>
          <w:rtl w:val="0"/>
        </w:rPr>
        <w:t xml:space="preserve">oR</w:t>
      </w:r>
      <w:r w:rsidDel="00000000" w:rsidR="00000000" w:rsidRPr="00000000">
        <w:rPr>
          <w:color w:val="fefefe"/>
          <w:sz w:val="2"/>
          <w:szCs w:val="2"/>
          <w:rtl w:val="0"/>
        </w:rPr>
        <w:t xml:space="preserve">o</w:t>
      </w:r>
      <w:r w:rsidDel="00000000" w:rsidR="00000000" w:rsidRPr="00000000">
        <w:rPr>
          <w:color w:val="e1e1e1"/>
          <w:sz w:val="2"/>
          <w:szCs w:val="2"/>
          <w:rtl w:val="0"/>
        </w:rPr>
        <w:t xml:space="preserve">n</w:t>
      </w:r>
      <w:r w:rsidDel="00000000" w:rsidR="00000000" w:rsidRPr="00000000">
        <w:rPr>
          <w:color w:val="080808"/>
          <w:sz w:val="2"/>
          <w:szCs w:val="2"/>
          <w:rtl w:val="0"/>
        </w:rPr>
        <w:t xml:space="preserve">aldo was in a ro</w:t>
      </w:r>
      <w:r w:rsidDel="00000000" w:rsidR="00000000" w:rsidRPr="00000000">
        <w:rPr>
          <w:color w:val="16001a"/>
          <w:sz w:val="2"/>
          <w:szCs w:val="2"/>
          <w:rtl w:val="0"/>
        </w:rPr>
        <w:t xml:space="preserve">m</w:t>
      </w:r>
      <w:r w:rsidDel="00000000" w:rsidR="00000000" w:rsidRPr="00000000">
        <w:rPr>
          <w:color w:val="150018"/>
          <w:sz w:val="2"/>
          <w:szCs w:val="2"/>
          <w:rtl w:val="0"/>
        </w:rPr>
        <w:t xml:space="preserve">a</w:t>
      </w:r>
      <w:r w:rsidDel="00000000" w:rsidR="00000000" w:rsidRPr="00000000">
        <w:rPr>
          <w:color w:val="120114"/>
          <w:sz w:val="2"/>
          <w:szCs w:val="2"/>
          <w:rtl w:val="0"/>
        </w:rPr>
        <w:t xml:space="preserve">n</w:t>
      </w:r>
      <w:r w:rsidDel="00000000" w:rsidR="00000000" w:rsidRPr="00000000">
        <w:rPr>
          <w:color w:val="0c050d"/>
          <w:sz w:val="2"/>
          <w:szCs w:val="2"/>
          <w:rtl w:val="0"/>
        </w:rPr>
        <w:t xml:space="preserve">t</w:t>
      </w:r>
      <w:r w:rsidDel="00000000" w:rsidR="00000000" w:rsidRPr="00000000">
        <w:rPr>
          <w:color w:val="070906"/>
          <w:sz w:val="2"/>
          <w:szCs w:val="2"/>
          <w:rtl w:val="0"/>
        </w:rPr>
        <w:t xml:space="preserve">i</w:t>
      </w:r>
      <w:r w:rsidDel="00000000" w:rsidR="00000000" w:rsidRPr="00000000">
        <w:rPr>
          <w:color w:val="000e00"/>
          <w:sz w:val="2"/>
          <w:szCs w:val="2"/>
          <w:rtl w:val="0"/>
        </w:rPr>
        <w:t xml:space="preserve">c</w:t>
      </w:r>
      <w:r w:rsidDel="00000000" w:rsidR="00000000" w:rsidRPr="00000000">
        <w:rPr>
          <w:color w:val="001500"/>
          <w:sz w:val="2"/>
          <w:szCs w:val="2"/>
          <w:rtl w:val="0"/>
        </w:rPr>
        <w:t xml:space="preserve"> </w:t>
      </w:r>
      <w:r w:rsidDel="00000000" w:rsidR="00000000" w:rsidRPr="00000000">
        <w:rPr>
          <w:color w:val="001b00"/>
          <w:sz w:val="2"/>
          <w:szCs w:val="2"/>
          <w:rtl w:val="0"/>
        </w:rPr>
        <w:t xml:space="preserve">r</w:t>
      </w:r>
      <w:r w:rsidDel="00000000" w:rsidR="00000000" w:rsidRPr="00000000">
        <w:rPr>
          <w:color w:val="064100"/>
          <w:sz w:val="2"/>
          <w:szCs w:val="2"/>
          <w:rtl w:val="0"/>
        </w:rPr>
        <w:t xml:space="preserve">e</w:t>
      </w:r>
      <w:r w:rsidDel="00000000" w:rsidR="00000000" w:rsidRPr="00000000">
        <w:rPr>
          <w:color w:val="003800"/>
          <w:sz w:val="2"/>
          <w:szCs w:val="2"/>
          <w:rtl w:val="0"/>
        </w:rPr>
        <w:t xml:space="preserve">l</w:t>
      </w:r>
      <w:r w:rsidDel="00000000" w:rsidR="00000000" w:rsidRPr="00000000">
        <w:rPr>
          <w:color w:val="002900"/>
          <w:sz w:val="2"/>
          <w:szCs w:val="2"/>
          <w:rtl w:val="0"/>
        </w:rPr>
        <w:t xml:space="preserve">a</w:t>
      </w:r>
      <w:r w:rsidDel="00000000" w:rsidR="00000000" w:rsidRPr="00000000">
        <w:rPr>
          <w:color w:val="002b00"/>
          <w:sz w:val="2"/>
          <w:szCs w:val="2"/>
          <w:rtl w:val="0"/>
        </w:rPr>
        <w:t xml:space="preserve">t</w:t>
      </w:r>
      <w:r w:rsidDel="00000000" w:rsidR="00000000" w:rsidRPr="00000000">
        <w:rPr>
          <w:color w:val="003100"/>
          <w:sz w:val="2"/>
          <w:szCs w:val="2"/>
          <w:rtl w:val="0"/>
        </w:rPr>
        <w:t xml:space="preserve">i</w:t>
      </w:r>
      <w:r w:rsidDel="00000000" w:rsidR="00000000" w:rsidRPr="00000000">
        <w:rPr>
          <w:color w:val="004d00"/>
          <w:sz w:val="2"/>
          <w:szCs w:val="2"/>
          <w:rtl w:val="0"/>
        </w:rPr>
        <w:t xml:space="preserve">o</w:t>
      </w:r>
      <w:r w:rsidDel="00000000" w:rsidR="00000000" w:rsidRPr="00000000">
        <w:rPr>
          <w:color w:val="006f00"/>
          <w:sz w:val="2"/>
          <w:szCs w:val="2"/>
          <w:rtl w:val="0"/>
        </w:rPr>
        <w:t xml:space="preserve">n</w:t>
      </w:r>
      <w:r w:rsidDel="00000000" w:rsidR="00000000" w:rsidRPr="00000000">
        <w:rPr>
          <w:color w:val="048600"/>
          <w:sz w:val="2"/>
          <w:szCs w:val="2"/>
          <w:rtl w:val="0"/>
        </w:rPr>
        <w:t xml:space="preserve">s</w:t>
      </w:r>
      <w:r w:rsidDel="00000000" w:rsidR="00000000" w:rsidRPr="00000000">
        <w:rPr>
          <w:color w:val="097000"/>
          <w:sz w:val="2"/>
          <w:szCs w:val="2"/>
          <w:rtl w:val="0"/>
        </w:rPr>
        <w:t xml:space="preserve">hip with Russian supermodel Irin</w:t>
      </w:r>
      <w:r w:rsidDel="00000000" w:rsidR="00000000" w:rsidRPr="00000000">
        <w:rPr>
          <w:color w:val="434343"/>
          <w:sz w:val="2"/>
          <w:szCs w:val="2"/>
          <w:rtl w:val="0"/>
        </w:rPr>
        <w:t xml:space="preserve">a</w:t>
      </w:r>
      <w:r w:rsidDel="00000000" w:rsidR="00000000" w:rsidRPr="00000000">
        <w:rPr>
          <w:color w:val="191919"/>
          <w:sz w:val="2"/>
          <w:szCs w:val="2"/>
          <w:rtl w:val="0"/>
        </w:rPr>
        <w:t xml:space="preserve"> </w:t>
      </w:r>
      <w:r w:rsidDel="00000000" w:rsidR="00000000" w:rsidRPr="00000000">
        <w:rPr>
          <w:color w:val="000000"/>
          <w:sz w:val="2"/>
          <w:szCs w:val="2"/>
          <w:rtl w:val="0"/>
        </w:rPr>
        <w:t xml:space="preserve">Sh</w:t>
      </w:r>
      <w:r w:rsidDel="00000000" w:rsidR="00000000" w:rsidRPr="00000000">
        <w:rPr>
          <w:color w:val="040404"/>
          <w:sz w:val="2"/>
          <w:szCs w:val="2"/>
          <w:rtl w:val="0"/>
        </w:rPr>
        <w:t xml:space="preserve">a</w:t>
      </w:r>
      <w:r w:rsidDel="00000000" w:rsidR="00000000" w:rsidRPr="00000000">
        <w:rPr>
          <w:color w:val="121212"/>
          <w:sz w:val="2"/>
          <w:szCs w:val="2"/>
          <w:rtl w:val="0"/>
        </w:rPr>
        <w:t xml:space="preserve">y</w:t>
      </w:r>
      <w:r w:rsidDel="00000000" w:rsidR="00000000" w:rsidRPr="00000000">
        <w:rPr>
          <w:color w:val="040404"/>
          <w:sz w:val="2"/>
          <w:szCs w:val="2"/>
          <w:rtl w:val="0"/>
        </w:rPr>
        <w:t xml:space="preserve">k</w:t>
      </w:r>
      <w:r w:rsidDel="00000000" w:rsidR="00000000" w:rsidRPr="00000000">
        <w:rPr>
          <w:color w:val="000000"/>
          <w:sz w:val="2"/>
          <w:szCs w:val="2"/>
          <w:rtl w:val="0"/>
        </w:rPr>
        <w:t xml:space="preserve"> </w:t>
      </w:r>
      <w:r w:rsidDel="00000000" w:rsidR="00000000" w:rsidRPr="00000000">
        <w:rPr>
          <w:color w:val="080808"/>
          <w:sz w:val="2"/>
          <w:szCs w:val="2"/>
          <w:rtl w:val="0"/>
        </w:rPr>
        <w:t xml:space="preserve">for five years f</w:t>
      </w:r>
      <w:r w:rsidDel="00000000" w:rsidR="00000000" w:rsidRPr="00000000">
        <w:rPr>
          <w:color w:val="060606"/>
          <w:sz w:val="2"/>
          <w:szCs w:val="2"/>
          <w:rtl w:val="0"/>
        </w:rPr>
        <w:t xml:space="preserve">r</w:t>
      </w:r>
      <w:r w:rsidDel="00000000" w:rsidR="00000000" w:rsidRPr="00000000">
        <w:rPr>
          <w:color w:val="020202"/>
          <w:sz w:val="2"/>
          <w:szCs w:val="2"/>
          <w:rtl w:val="0"/>
        </w:rPr>
        <w:t xml:space="preserve">o</w:t>
      </w:r>
      <w:r w:rsidDel="00000000" w:rsidR="00000000" w:rsidRPr="00000000">
        <w:rPr>
          <w:color w:val="000000"/>
          <w:sz w:val="2"/>
          <w:szCs w:val="2"/>
          <w:rtl w:val="0"/>
        </w:rPr>
        <w:t xml:space="preserve">m</w:t>
      </w:r>
      <w:r w:rsidDel="00000000" w:rsidR="00000000" w:rsidRPr="00000000">
        <w:rPr>
          <w:color w:val="040404"/>
          <w:sz w:val="2"/>
          <w:szCs w:val="2"/>
          <w:rtl w:val="0"/>
        </w:rPr>
        <w:t xml:space="preserve"> </w:t>
      </w:r>
      <w:r w:rsidDel="00000000" w:rsidR="00000000" w:rsidRPr="00000000">
        <w:rPr>
          <w:color w:val="131313"/>
          <w:sz w:val="2"/>
          <w:szCs w:val="2"/>
          <w:rtl w:val="0"/>
        </w:rPr>
        <w:t xml:space="preserve">2</w:t>
      </w:r>
      <w:r w:rsidDel="00000000" w:rsidR="00000000" w:rsidRPr="00000000">
        <w:rPr>
          <w:color w:val="2b2b2b"/>
          <w:sz w:val="2"/>
          <w:szCs w:val="2"/>
          <w:rtl w:val="0"/>
        </w:rPr>
        <w:t xml:space="preserve">0</w:t>
      </w:r>
      <w:r w:rsidDel="00000000" w:rsidR="00000000" w:rsidRPr="00000000">
        <w:rPr>
          <w:color w:val="434343"/>
          <w:sz w:val="2"/>
          <w:szCs w:val="2"/>
          <w:rtl w:val="0"/>
        </w:rPr>
        <w:t xml:space="preserve">1</w:t>
      </w:r>
      <w:r w:rsidDel="00000000" w:rsidR="00000000" w:rsidRPr="00000000">
        <w:rPr>
          <w:color w:val="525252"/>
          <w:sz w:val="2"/>
          <w:szCs w:val="2"/>
          <w:rtl w:val="0"/>
        </w:rPr>
        <w:t xml:space="preserve">0</w:t>
      </w:r>
      <w:r w:rsidDel="00000000" w:rsidR="00000000" w:rsidRPr="00000000">
        <w:rPr>
          <w:color w:val="097000"/>
          <w:sz w:val="2"/>
          <w:szCs w:val="2"/>
          <w:rtl w:val="0"/>
        </w:rPr>
        <w:t xml:space="preserve"> to 2015, Cristiano Ronaldo was awarded the Ballon d'Or five times in 2008, 2013-2014 2016 and 2017. Cristiano Ronaldo is a Portuguese football player he was born on February 5th 1985 in Santo Antonio his father's name is Jo</w:t>
      </w:r>
      <w:r w:rsidDel="00000000" w:rsidR="00000000" w:rsidRPr="00000000">
        <w:rPr>
          <w:color w:val="00801f"/>
          <w:sz w:val="2"/>
          <w:szCs w:val="2"/>
          <w:rtl w:val="0"/>
        </w:rPr>
        <w:t xml:space="preserve">s</w:t>
      </w:r>
      <w:r w:rsidDel="00000000" w:rsidR="00000000" w:rsidRPr="00000000">
        <w:rPr>
          <w:color w:val="007f1f"/>
          <w:sz w:val="2"/>
          <w:szCs w:val="2"/>
          <w:rtl w:val="0"/>
        </w:rPr>
        <w:t xml:space="preserve">e</w:t>
      </w:r>
      <w:r w:rsidDel="00000000" w:rsidR="00000000" w:rsidRPr="00000000">
        <w:rPr>
          <w:color w:val="007e1f"/>
          <w:sz w:val="2"/>
          <w:szCs w:val="2"/>
          <w:rtl w:val="0"/>
        </w:rPr>
        <w:t xml:space="preserve"> </w:t>
      </w:r>
      <w:r w:rsidDel="00000000" w:rsidR="00000000" w:rsidRPr="00000000">
        <w:rPr>
          <w:color w:val="007b1f"/>
          <w:sz w:val="2"/>
          <w:szCs w:val="2"/>
          <w:rtl w:val="0"/>
        </w:rPr>
        <w:t xml:space="preserve">D</w:t>
      </w:r>
      <w:r w:rsidDel="00000000" w:rsidR="00000000" w:rsidRPr="00000000">
        <w:rPr>
          <w:color w:val="00781f"/>
          <w:sz w:val="2"/>
          <w:szCs w:val="2"/>
          <w:rtl w:val="0"/>
        </w:rPr>
        <w:t xml:space="preserve">i</w:t>
      </w:r>
      <w:r w:rsidDel="00000000" w:rsidR="00000000" w:rsidRPr="00000000">
        <w:rPr>
          <w:color w:val="00741f"/>
          <w:sz w:val="2"/>
          <w:szCs w:val="2"/>
          <w:rtl w:val="0"/>
        </w:rPr>
        <w:t xml:space="preserve">n</w:t>
      </w:r>
      <w:r w:rsidDel="00000000" w:rsidR="00000000" w:rsidRPr="00000000">
        <w:rPr>
          <w:color w:val="00701f"/>
          <w:sz w:val="2"/>
          <w:szCs w:val="2"/>
          <w:rtl w:val="0"/>
        </w:rPr>
        <w:t xml:space="preserve">i</w:t>
      </w:r>
      <w:r w:rsidDel="00000000" w:rsidR="00000000" w:rsidRPr="00000000">
        <w:rPr>
          <w:color w:val="046c1f"/>
          <w:sz w:val="2"/>
          <w:szCs w:val="2"/>
          <w:rtl w:val="0"/>
        </w:rPr>
        <w:t xml:space="preserve">s</w:t>
      </w:r>
      <w:r w:rsidDel="00000000" w:rsidR="00000000" w:rsidRPr="00000000">
        <w:rPr>
          <w:color w:val="1f7931"/>
          <w:sz w:val="2"/>
          <w:szCs w:val="2"/>
          <w:rtl w:val="0"/>
        </w:rPr>
        <w:t xml:space="preserve"> </w:t>
      </w:r>
      <w:r w:rsidDel="00000000" w:rsidR="00000000" w:rsidRPr="00000000">
        <w:rPr>
          <w:color w:val="226f2b"/>
          <w:sz w:val="2"/>
          <w:szCs w:val="2"/>
          <w:rtl w:val="0"/>
        </w:rPr>
        <w:t xml:space="preserve">A</w:t>
      </w:r>
      <w:r w:rsidDel="00000000" w:rsidR="00000000" w:rsidRPr="00000000">
        <w:rPr>
          <w:color w:val="1f6121"/>
          <w:sz w:val="2"/>
          <w:szCs w:val="2"/>
          <w:rtl w:val="0"/>
        </w:rPr>
        <w:t xml:space="preserve">v</w:t>
      </w:r>
      <w:r w:rsidDel="00000000" w:rsidR="00000000" w:rsidRPr="00000000">
        <w:rPr>
          <w:color w:val="194f13"/>
          <w:sz w:val="2"/>
          <w:szCs w:val="2"/>
          <w:rtl w:val="0"/>
        </w:rPr>
        <w:t xml:space="preserve">e</w:t>
      </w:r>
      <w:r w:rsidDel="00000000" w:rsidR="00000000" w:rsidRPr="00000000">
        <w:rPr>
          <w:color w:val="0f3c03"/>
          <w:sz w:val="2"/>
          <w:szCs w:val="2"/>
          <w:rtl w:val="0"/>
        </w:rPr>
        <w:t xml:space="preserve">i</w:t>
      </w:r>
      <w:r w:rsidDel="00000000" w:rsidR="00000000" w:rsidRPr="00000000">
        <w:rPr>
          <w:color w:val="062b00"/>
          <w:sz w:val="2"/>
          <w:szCs w:val="2"/>
          <w:rtl w:val="0"/>
        </w:rPr>
        <w:t xml:space="preserve">r</w:t>
      </w:r>
      <w:r w:rsidDel="00000000" w:rsidR="00000000" w:rsidRPr="00000000">
        <w:rPr>
          <w:color w:val="002000"/>
          <w:sz w:val="2"/>
          <w:szCs w:val="2"/>
          <w:rtl w:val="0"/>
        </w:rPr>
        <w:t xml:space="preserve">o</w:t>
      </w:r>
      <w:r w:rsidDel="00000000" w:rsidR="00000000" w:rsidRPr="00000000">
        <w:rPr>
          <w:color w:val="001900"/>
          <w:sz w:val="2"/>
          <w:szCs w:val="2"/>
          <w:rtl w:val="0"/>
        </w:rPr>
        <w:t xml:space="preserve"> </w:t>
      </w:r>
      <w:r w:rsidDel="00000000" w:rsidR="00000000" w:rsidRPr="00000000">
        <w:rPr>
          <w:color w:val="080808"/>
          <w:sz w:val="2"/>
          <w:szCs w:val="2"/>
          <w:rtl w:val="0"/>
        </w:rPr>
        <w:t xml:space="preserve">and his mother's name is</w:t>
      </w:r>
      <w:r w:rsidDel="00000000" w:rsidR="00000000" w:rsidRPr="00000000">
        <w:rPr>
          <w:color w:val="969696"/>
          <w:sz w:val="2"/>
          <w:szCs w:val="2"/>
          <w:rtl w:val="0"/>
        </w:rPr>
        <w:t xml:space="preserve"> </w:t>
      </w:r>
      <w:r w:rsidDel="00000000" w:rsidR="00000000" w:rsidRPr="00000000">
        <w:rPr>
          <w:color w:val="fdfdfd"/>
          <w:sz w:val="2"/>
          <w:szCs w:val="2"/>
          <w:rtl w:val="0"/>
        </w:rPr>
        <w:t xml:space="preserve">M</w:t>
      </w:r>
      <w:r w:rsidDel="00000000" w:rsidR="00000000" w:rsidRPr="00000000">
        <w:rPr>
          <w:color w:val="ffffff"/>
          <w:sz w:val="2"/>
          <w:szCs w:val="2"/>
          <w:rtl w:val="0"/>
        </w:rPr>
        <w:t xml:space="preserve">a</w:t>
      </w:r>
      <w:r w:rsidDel="00000000" w:rsidR="00000000" w:rsidRPr="00000000">
        <w:rPr>
          <w:color w:val="f6f6f6"/>
          <w:sz w:val="2"/>
          <w:szCs w:val="2"/>
          <w:rtl w:val="0"/>
        </w:rPr>
        <w:t xml:space="preserve">r</w:t>
      </w:r>
      <w:r w:rsidDel="00000000" w:rsidR="00000000" w:rsidRPr="00000000">
        <w:rPr>
          <w:color w:val="e2e2e2"/>
          <w:sz w:val="2"/>
          <w:szCs w:val="2"/>
          <w:rtl w:val="0"/>
        </w:rPr>
        <w:t xml:space="preserve">i</w:t>
      </w:r>
      <w:r w:rsidDel="00000000" w:rsidR="00000000" w:rsidRPr="00000000">
        <w:rPr>
          <w:color w:val="ffffff"/>
          <w:sz w:val="2"/>
          <w:szCs w:val="2"/>
          <w:rtl w:val="0"/>
        </w:rPr>
        <w:t xml:space="preserve">a </w:t>
      </w:r>
      <w:r w:rsidDel="00000000" w:rsidR="00000000" w:rsidRPr="00000000">
        <w:rPr>
          <w:color w:val="fdfdfd"/>
          <w:sz w:val="2"/>
          <w:szCs w:val="2"/>
          <w:rtl w:val="0"/>
        </w:rPr>
        <w:t xml:space="preserve">D</w:t>
      </w:r>
      <w:r w:rsidDel="00000000" w:rsidR="00000000" w:rsidRPr="00000000">
        <w:rPr>
          <w:color w:val="f8f8f8"/>
          <w:sz w:val="2"/>
          <w:szCs w:val="2"/>
          <w:rtl w:val="0"/>
        </w:rPr>
        <w:t xml:space="preserve">olores dos Santos Aveiro, </w:t>
      </w:r>
      <w:r w:rsidDel="00000000" w:rsidR="00000000" w:rsidRPr="00000000">
        <w:rPr>
          <w:sz w:val="16"/>
          <w:szCs w:val="16"/>
          <w:rtl w:val="0"/>
        </w:rPr>
        <w:br w:type="textWrapping"/>
      </w:r>
      <w:r w:rsidDel="00000000" w:rsidR="00000000" w:rsidRPr="00000000">
        <w:rPr>
          <w:color w:val="f8f8f8"/>
          <w:sz w:val="2"/>
          <w:szCs w:val="2"/>
          <w:rtl w:val="0"/>
        </w:rPr>
        <w:t xml:space="preserve">his father was a</w:t>
      </w:r>
      <w:r w:rsidDel="00000000" w:rsidR="00000000" w:rsidRPr="00000000">
        <w:rPr>
          <w:color w:val="1f1f1f"/>
          <w:sz w:val="2"/>
          <w:szCs w:val="2"/>
          <w:rtl w:val="0"/>
        </w:rPr>
        <w:t xml:space="preserve"> </w:t>
      </w:r>
      <w:r w:rsidDel="00000000" w:rsidR="00000000" w:rsidRPr="00000000">
        <w:rPr>
          <w:color w:val="020202"/>
          <w:sz w:val="2"/>
          <w:szCs w:val="2"/>
          <w:rtl w:val="0"/>
        </w:rPr>
        <w:t xml:space="preserve">g</w:t>
      </w:r>
      <w:r w:rsidDel="00000000" w:rsidR="00000000" w:rsidRPr="00000000">
        <w:rPr>
          <w:color w:val="000000"/>
          <w:sz w:val="2"/>
          <w:szCs w:val="2"/>
          <w:rtl w:val="0"/>
        </w:rPr>
        <w:t xml:space="preserve">ar</w:t>
      </w:r>
      <w:r w:rsidDel="00000000" w:rsidR="00000000" w:rsidRPr="00000000">
        <w:rPr>
          <w:color w:val="161616"/>
          <w:sz w:val="2"/>
          <w:szCs w:val="2"/>
          <w:rtl w:val="0"/>
        </w:rPr>
        <w:t xml:space="preserve">d</w:t>
      </w:r>
      <w:r w:rsidDel="00000000" w:rsidR="00000000" w:rsidRPr="00000000">
        <w:rPr>
          <w:color w:val="232323"/>
          <w:sz w:val="2"/>
          <w:szCs w:val="2"/>
          <w:rtl w:val="0"/>
        </w:rPr>
        <w:t xml:space="preserve">e</w:t>
      </w:r>
      <w:r w:rsidDel="00000000" w:rsidR="00000000" w:rsidRPr="00000000">
        <w:rPr>
          <w:color w:val="0e0e0e"/>
          <w:sz w:val="2"/>
          <w:szCs w:val="2"/>
          <w:rtl w:val="0"/>
        </w:rPr>
        <w:t xml:space="preserve">n</w:t>
      </w:r>
      <w:r w:rsidDel="00000000" w:rsidR="00000000" w:rsidRPr="00000000">
        <w:rPr>
          <w:color w:val="000000"/>
          <w:sz w:val="2"/>
          <w:szCs w:val="2"/>
          <w:rtl w:val="0"/>
        </w:rPr>
        <w:t xml:space="preserve">e</w:t>
      </w:r>
      <w:r w:rsidDel="00000000" w:rsidR="00000000" w:rsidRPr="00000000">
        <w:rPr>
          <w:color w:val="080808"/>
          <w:sz w:val="2"/>
          <w:szCs w:val="2"/>
          <w:rtl w:val="0"/>
        </w:rPr>
        <w:t xml:space="preserve">r with the municipality </w:t>
      </w:r>
      <w:r w:rsidDel="00000000" w:rsidR="00000000" w:rsidRPr="00000000">
        <w:rPr>
          <w:color w:val="1c6049"/>
          <w:sz w:val="2"/>
          <w:szCs w:val="2"/>
          <w:rtl w:val="0"/>
        </w:rPr>
        <w:t xml:space="preserve">a</w:t>
      </w:r>
      <w:r w:rsidDel="00000000" w:rsidR="00000000" w:rsidRPr="00000000">
        <w:rPr>
          <w:color w:val="1f634c"/>
          <w:sz w:val="2"/>
          <w:szCs w:val="2"/>
          <w:rtl w:val="0"/>
        </w:rPr>
        <w:t xml:space="preserve">n</w:t>
      </w:r>
      <w:r w:rsidDel="00000000" w:rsidR="00000000" w:rsidRPr="00000000">
        <w:rPr>
          <w:color w:val="256952"/>
          <w:sz w:val="2"/>
          <w:szCs w:val="2"/>
          <w:rtl w:val="0"/>
        </w:rPr>
        <w:t xml:space="preserve">d</w:t>
      </w:r>
      <w:r w:rsidDel="00000000" w:rsidR="00000000" w:rsidRPr="00000000">
        <w:rPr>
          <w:color w:val="2c7059"/>
          <w:sz w:val="2"/>
          <w:szCs w:val="2"/>
          <w:rtl w:val="0"/>
        </w:rPr>
        <w:t xml:space="preserve"> </w:t>
      </w:r>
      <w:r w:rsidDel="00000000" w:rsidR="00000000" w:rsidRPr="00000000">
        <w:rPr>
          <w:color w:val="337760"/>
          <w:sz w:val="2"/>
          <w:szCs w:val="2"/>
          <w:rtl w:val="0"/>
        </w:rPr>
        <w:t xml:space="preserve">h</w:t>
      </w:r>
      <w:r w:rsidDel="00000000" w:rsidR="00000000" w:rsidRPr="00000000">
        <w:rPr>
          <w:color w:val="3a7e67"/>
          <w:sz w:val="2"/>
          <w:szCs w:val="2"/>
          <w:rtl w:val="0"/>
        </w:rPr>
        <w:t xml:space="preserve">i</w:t>
      </w:r>
      <w:r w:rsidDel="00000000" w:rsidR="00000000" w:rsidRPr="00000000">
        <w:rPr>
          <w:color w:val="40846d"/>
          <w:sz w:val="2"/>
          <w:szCs w:val="2"/>
          <w:rtl w:val="0"/>
        </w:rPr>
        <w:t xml:space="preserve">s</w:t>
      </w:r>
      <w:r w:rsidDel="00000000" w:rsidR="00000000" w:rsidRPr="00000000">
        <w:rPr>
          <w:color w:val="438770"/>
          <w:sz w:val="2"/>
          <w:szCs w:val="2"/>
          <w:rtl w:val="0"/>
        </w:rPr>
        <w:t xml:space="preserve"> </w:t>
      </w:r>
      <w:r w:rsidDel="00000000" w:rsidR="00000000" w:rsidRPr="00000000">
        <w:rPr>
          <w:color w:val="2d715a"/>
          <w:sz w:val="2"/>
          <w:szCs w:val="2"/>
          <w:rtl w:val="0"/>
        </w:rPr>
        <w:t xml:space="preserve">mother w</w:t>
      </w:r>
      <w:r w:rsidDel="00000000" w:rsidR="00000000" w:rsidRPr="00000000">
        <w:rPr>
          <w:color w:val="006600"/>
          <w:sz w:val="2"/>
          <w:szCs w:val="2"/>
          <w:rtl w:val="0"/>
        </w:rPr>
        <w:t xml:space="preserve">orked as a cook.</w:t>
      </w:r>
      <w:r w:rsidDel="00000000" w:rsidR="00000000" w:rsidRPr="00000000">
        <w:rPr>
          <w:color w:val="2b2b2b"/>
          <w:sz w:val="2"/>
          <w:szCs w:val="2"/>
          <w:rtl w:val="0"/>
        </w:rPr>
        <w:t xml:space="preserve">R</w:t>
      </w:r>
      <w:r w:rsidDel="00000000" w:rsidR="00000000" w:rsidRPr="00000000">
        <w:rPr>
          <w:color w:val="1f1f1f"/>
          <w:sz w:val="2"/>
          <w:szCs w:val="2"/>
          <w:rtl w:val="0"/>
        </w:rPr>
        <w:t xml:space="preserve">o</w:t>
      </w:r>
      <w:r w:rsidDel="00000000" w:rsidR="00000000" w:rsidRPr="00000000">
        <w:rPr>
          <w:color w:val="0c0c0c"/>
          <w:sz w:val="2"/>
          <w:szCs w:val="2"/>
          <w:rtl w:val="0"/>
        </w:rPr>
        <w:t xml:space="preserve">n</w:t>
      </w:r>
      <w:r w:rsidDel="00000000" w:rsidR="00000000" w:rsidRPr="00000000">
        <w:rPr>
          <w:color w:val="000000"/>
          <w:sz w:val="2"/>
          <w:szCs w:val="2"/>
          <w:rtl w:val="0"/>
        </w:rPr>
        <w:t xml:space="preserve">aldo</w:t>
      </w:r>
      <w:r w:rsidDel="00000000" w:rsidR="00000000" w:rsidRPr="00000000">
        <w:rPr>
          <w:color w:val="050505"/>
          <w:sz w:val="2"/>
          <w:szCs w:val="2"/>
          <w:rtl w:val="0"/>
        </w:rPr>
        <w:t xml:space="preserve"> </w:t>
      </w:r>
      <w:r w:rsidDel="00000000" w:rsidR="00000000" w:rsidRPr="00000000">
        <w:rPr>
          <w:color w:val="080808"/>
          <w:sz w:val="2"/>
          <w:szCs w:val="2"/>
          <w:rtl w:val="0"/>
        </w:rPr>
        <w:t xml:space="preserve">was expelled fro</w:t>
      </w:r>
      <w:r w:rsidDel="00000000" w:rsidR="00000000" w:rsidRPr="00000000">
        <w:rPr>
          <w:color w:val="060606"/>
          <w:sz w:val="2"/>
          <w:szCs w:val="2"/>
          <w:rtl w:val="0"/>
        </w:rPr>
        <w:t xml:space="preserve">m</w:t>
      </w:r>
      <w:r w:rsidDel="00000000" w:rsidR="00000000" w:rsidRPr="00000000">
        <w:rPr>
          <w:color w:val="020202"/>
          <w:sz w:val="2"/>
          <w:szCs w:val="2"/>
          <w:rtl w:val="0"/>
        </w:rPr>
        <w:t xml:space="preserve"> </w:t>
      </w:r>
      <w:r w:rsidDel="00000000" w:rsidR="00000000" w:rsidRPr="00000000">
        <w:rPr>
          <w:color w:val="000000"/>
          <w:sz w:val="2"/>
          <w:szCs w:val="2"/>
          <w:rtl w:val="0"/>
        </w:rPr>
        <w:t xml:space="preserve">s</w:t>
      </w:r>
      <w:r w:rsidDel="00000000" w:rsidR="00000000" w:rsidRPr="00000000">
        <w:rPr>
          <w:color w:val="040404"/>
          <w:sz w:val="2"/>
          <w:szCs w:val="2"/>
          <w:rtl w:val="0"/>
        </w:rPr>
        <w:t xml:space="preserve">c</w:t>
      </w:r>
      <w:r w:rsidDel="00000000" w:rsidR="00000000" w:rsidRPr="00000000">
        <w:rPr>
          <w:color w:val="131313"/>
          <w:sz w:val="2"/>
          <w:szCs w:val="2"/>
          <w:rtl w:val="0"/>
        </w:rPr>
        <w:t xml:space="preserve">h</w:t>
      </w:r>
      <w:r w:rsidDel="00000000" w:rsidR="00000000" w:rsidRPr="00000000">
        <w:rPr>
          <w:color w:val="2b2b2b"/>
          <w:sz w:val="2"/>
          <w:szCs w:val="2"/>
          <w:rtl w:val="0"/>
        </w:rPr>
        <w:t xml:space="preserve">o</w:t>
      </w:r>
      <w:r w:rsidDel="00000000" w:rsidR="00000000" w:rsidRPr="00000000">
        <w:rPr>
          <w:color w:val="434343"/>
          <w:sz w:val="2"/>
          <w:szCs w:val="2"/>
          <w:rtl w:val="0"/>
        </w:rPr>
        <w:t xml:space="preserve">o</w:t>
      </w:r>
      <w:r w:rsidDel="00000000" w:rsidR="00000000" w:rsidRPr="00000000">
        <w:rPr>
          <w:color w:val="525252"/>
          <w:sz w:val="2"/>
          <w:szCs w:val="2"/>
          <w:rtl w:val="0"/>
        </w:rPr>
        <w:t xml:space="preserve">l</w:t>
      </w:r>
      <w:r w:rsidDel="00000000" w:rsidR="00000000" w:rsidRPr="00000000">
        <w:rPr>
          <w:color w:val="097000"/>
          <w:sz w:val="2"/>
          <w:szCs w:val="2"/>
          <w:rtl w:val="0"/>
        </w:rPr>
        <w:t xml:space="preserve"> after assaulting his teacher by﻿Cristiano Ronaldo is a Portuguese football player he was born o</w:t>
      </w:r>
      <w:r w:rsidDel="00000000" w:rsidR="00000000" w:rsidRPr="00000000">
        <w:rPr>
          <w:color w:val="00801f"/>
          <w:sz w:val="2"/>
          <w:szCs w:val="2"/>
          <w:rtl w:val="0"/>
        </w:rPr>
        <w:t xml:space="preserve">n February 5th 1</w:t>
      </w:r>
      <w:r w:rsidDel="00000000" w:rsidR="00000000" w:rsidRPr="00000000">
        <w:rPr>
          <w:color w:val="008b00"/>
          <w:sz w:val="2"/>
          <w:szCs w:val="2"/>
          <w:rtl w:val="0"/>
        </w:rPr>
        <w:t xml:space="preserve">985 in Santo Ant</w:t>
      </w:r>
      <w:r w:rsidDel="00000000" w:rsidR="00000000" w:rsidRPr="00000000">
        <w:rPr>
          <w:color w:val="007c00"/>
          <w:sz w:val="2"/>
          <w:szCs w:val="2"/>
          <w:rtl w:val="0"/>
        </w:rPr>
        <w:t xml:space="preserve">onio his father's name is Jose Dinis Aveiro and his mother's nam</w:t>
      </w:r>
      <w:r w:rsidDel="00000000" w:rsidR="00000000" w:rsidRPr="00000000">
        <w:rPr>
          <w:color w:val="00801f"/>
          <w:sz w:val="2"/>
          <w:szCs w:val="2"/>
          <w:rtl w:val="0"/>
        </w:rPr>
        <w:t xml:space="preserve">e is Maria Dolor</w:t>
      </w:r>
      <w:r w:rsidDel="00000000" w:rsidR="00000000" w:rsidRPr="00000000">
        <w:rPr>
          <w:color w:val="097000"/>
          <w:sz w:val="2"/>
          <w:szCs w:val="2"/>
          <w:rtl w:val="0"/>
        </w:rPr>
        <w:t xml:space="preserve">es dos Santos Av</w:t>
      </w:r>
      <w:r w:rsidDel="00000000" w:rsidR="00000000" w:rsidRPr="00000000">
        <w:rPr>
          <w:color w:val="007c00"/>
          <w:sz w:val="2"/>
          <w:szCs w:val="2"/>
          <w:rtl w:val="0"/>
        </w:rPr>
        <w:t xml:space="preserve">e</w:t>
      </w:r>
      <w:r w:rsidDel="00000000" w:rsidR="00000000" w:rsidRPr="00000000">
        <w:rPr>
          <w:color w:val="007b00"/>
          <w:sz w:val="2"/>
          <w:szCs w:val="2"/>
          <w:rtl w:val="0"/>
        </w:rPr>
        <w:t xml:space="preserve">i</w:t>
      </w:r>
      <w:r w:rsidDel="00000000" w:rsidR="00000000" w:rsidRPr="00000000">
        <w:rPr>
          <w:color w:val="007800"/>
          <w:sz w:val="2"/>
          <w:szCs w:val="2"/>
          <w:rtl w:val="0"/>
        </w:rPr>
        <w:t xml:space="preserve">r</w:t>
      </w:r>
      <w:r w:rsidDel="00000000" w:rsidR="00000000" w:rsidRPr="00000000">
        <w:rPr>
          <w:color w:val="047500"/>
          <w:sz w:val="2"/>
          <w:szCs w:val="2"/>
          <w:rtl w:val="0"/>
        </w:rPr>
        <w:t xml:space="preserve">o</w:t>
      </w:r>
      <w:r w:rsidDel="00000000" w:rsidR="00000000" w:rsidRPr="00000000">
        <w:rPr>
          <w:color w:val="0b6f00"/>
          <w:sz w:val="2"/>
          <w:szCs w:val="2"/>
          <w:rtl w:val="0"/>
        </w:rPr>
        <w:t xml:space="preserve">,</w:t>
      </w:r>
      <w:r w:rsidDel="00000000" w:rsidR="00000000" w:rsidRPr="00000000">
        <w:rPr>
          <w:color w:val="126a04"/>
          <w:sz w:val="2"/>
          <w:szCs w:val="2"/>
          <w:rtl w:val="0"/>
        </w:rPr>
        <w:t xml:space="preserve"> </w:t>
      </w:r>
      <w:r w:rsidDel="00000000" w:rsidR="00000000" w:rsidRPr="00000000">
        <w:rPr>
          <w:color w:val="1a640f"/>
          <w:sz w:val="2"/>
          <w:szCs w:val="2"/>
          <w:rtl w:val="0"/>
        </w:rPr>
        <w:t xml:space="preserve">h</w:t>
      </w:r>
      <w:r w:rsidDel="00000000" w:rsidR="00000000" w:rsidRPr="00000000">
        <w:rPr>
          <w:color w:val="225d19"/>
          <w:sz w:val="2"/>
          <w:szCs w:val="2"/>
          <w:rtl w:val="0"/>
        </w:rPr>
        <w:t xml:space="preserve">i</w:t>
      </w:r>
      <w:r w:rsidDel="00000000" w:rsidR="00000000" w:rsidRPr="00000000">
        <w:rPr>
          <w:color w:val="396532"/>
          <w:sz w:val="2"/>
          <w:szCs w:val="2"/>
          <w:rtl w:val="0"/>
        </w:rPr>
        <w:t xml:space="preserve">s</w:t>
      </w:r>
      <w:r w:rsidDel="00000000" w:rsidR="00000000" w:rsidRPr="00000000">
        <w:rPr>
          <w:color w:val="32502e"/>
          <w:sz w:val="2"/>
          <w:szCs w:val="2"/>
          <w:rtl w:val="0"/>
        </w:rPr>
        <w:t xml:space="preserve"> </w:t>
      </w:r>
      <w:r w:rsidDel="00000000" w:rsidR="00000000" w:rsidRPr="00000000">
        <w:rPr>
          <w:color w:val="233120"/>
          <w:sz w:val="2"/>
          <w:szCs w:val="2"/>
          <w:rtl w:val="0"/>
        </w:rPr>
        <w:t xml:space="preserve">f</w:t>
      </w:r>
      <w:r w:rsidDel="00000000" w:rsidR="00000000" w:rsidRPr="00000000">
        <w:rPr>
          <w:color w:val="121411"/>
          <w:sz w:val="2"/>
          <w:szCs w:val="2"/>
          <w:rtl w:val="0"/>
        </w:rPr>
        <w:t xml:space="preserve">a</w:t>
      </w:r>
      <w:r w:rsidDel="00000000" w:rsidR="00000000" w:rsidRPr="00000000">
        <w:rPr>
          <w:color w:val="080109"/>
          <w:sz w:val="2"/>
          <w:szCs w:val="2"/>
          <w:rtl w:val="0"/>
        </w:rPr>
        <w:t xml:space="preserve">t</w:t>
      </w:r>
      <w:r w:rsidDel="00000000" w:rsidR="00000000" w:rsidRPr="00000000">
        <w:rPr>
          <w:color w:val="0a000c"/>
          <w:sz w:val="2"/>
          <w:szCs w:val="2"/>
          <w:rtl w:val="0"/>
        </w:rPr>
        <w:t xml:space="preserve">h</w:t>
      </w:r>
      <w:r w:rsidDel="00000000" w:rsidR="00000000" w:rsidRPr="00000000">
        <w:rPr>
          <w:color w:val="0f0012"/>
          <w:sz w:val="2"/>
          <w:szCs w:val="2"/>
          <w:rtl w:val="0"/>
        </w:rPr>
        <w:t xml:space="preserve">e</w:t>
      </w:r>
      <w:r w:rsidDel="00000000" w:rsidR="00000000" w:rsidRPr="00000000">
        <w:rPr>
          <w:color w:val="140018"/>
          <w:sz w:val="2"/>
          <w:szCs w:val="2"/>
          <w:rtl w:val="0"/>
        </w:rPr>
        <w:t xml:space="preserve">r</w:t>
      </w:r>
      <w:r w:rsidDel="00000000" w:rsidR="00000000" w:rsidRPr="00000000">
        <w:rPr>
          <w:color w:val="080808"/>
          <w:sz w:val="2"/>
          <w:szCs w:val="2"/>
          <w:rtl w:val="0"/>
        </w:rPr>
        <w:t xml:space="preserve"> was a gardener </w:t>
      </w:r>
      <w:r w:rsidDel="00000000" w:rsidR="00000000" w:rsidRPr="00000000">
        <w:rPr>
          <w:color w:val="0b0b0b"/>
          <w:sz w:val="2"/>
          <w:szCs w:val="2"/>
          <w:rtl w:val="0"/>
        </w:rPr>
        <w:t xml:space="preserve">w</w:t>
      </w:r>
      <w:r w:rsidDel="00000000" w:rsidR="00000000" w:rsidRPr="00000000">
        <w:rPr>
          <w:color w:val="1d1d1d"/>
          <w:sz w:val="2"/>
          <w:szCs w:val="2"/>
          <w:rtl w:val="0"/>
        </w:rPr>
        <w:t xml:space="preserve">i</w:t>
      </w:r>
      <w:r w:rsidDel="00000000" w:rsidR="00000000" w:rsidRPr="00000000">
        <w:rPr>
          <w:color w:val="232323"/>
          <w:sz w:val="2"/>
          <w:szCs w:val="2"/>
          <w:rtl w:val="0"/>
        </w:rPr>
        <w:t xml:space="preserve">t</w:t>
      </w:r>
      <w:r w:rsidDel="00000000" w:rsidR="00000000" w:rsidRPr="00000000">
        <w:rPr>
          <w:color w:val="090909"/>
          <w:sz w:val="2"/>
          <w:szCs w:val="2"/>
          <w:rtl w:val="0"/>
        </w:rPr>
        <w:t xml:space="preserve">h</w:t>
      </w:r>
      <w:r w:rsidDel="00000000" w:rsidR="00000000" w:rsidRPr="00000000">
        <w:rPr>
          <w:color w:val="000000"/>
          <w:sz w:val="2"/>
          <w:szCs w:val="2"/>
          <w:rtl w:val="0"/>
        </w:rPr>
        <w:t xml:space="preserve"> t</w:t>
      </w:r>
      <w:r w:rsidDel="00000000" w:rsidR="00000000" w:rsidRPr="00000000">
        <w:rPr>
          <w:color w:val="010101"/>
          <w:sz w:val="2"/>
          <w:szCs w:val="2"/>
          <w:rtl w:val="0"/>
        </w:rPr>
        <w:t xml:space="preserve">h</w:t>
      </w:r>
      <w:r w:rsidDel="00000000" w:rsidR="00000000" w:rsidRPr="00000000">
        <w:rPr>
          <w:color w:val="262626"/>
          <w:sz w:val="2"/>
          <w:szCs w:val="2"/>
          <w:rtl w:val="0"/>
        </w:rPr>
        <w:t xml:space="preserve">e</w:t>
      </w:r>
      <w:r w:rsidDel="00000000" w:rsidR="00000000" w:rsidRPr="00000000">
        <w:rPr>
          <w:color w:val="f8f8f8"/>
          <w:sz w:val="2"/>
          <w:szCs w:val="2"/>
          <w:rtl w:val="0"/>
        </w:rPr>
        <w:t xml:space="preserve"> municipality and his mother worke</w:t>
      </w:r>
      <w:r w:rsidDel="00000000" w:rsidR="00000000" w:rsidRPr="00000000">
        <w:rPr>
          <w:sz w:val="16"/>
          <w:szCs w:val="16"/>
          <w:rtl w:val="0"/>
        </w:rPr>
        <w:br w:type="textWrapping"/>
      </w:r>
      <w:r w:rsidDel="00000000" w:rsidR="00000000" w:rsidRPr="00000000">
        <w:rPr>
          <w:color w:val="f8f8f8"/>
          <w:sz w:val="2"/>
          <w:szCs w:val="2"/>
          <w:rtl w:val="0"/>
        </w:rPr>
        <w:t xml:space="preserve">d as a cook.Rona</w:t>
      </w:r>
      <w:r w:rsidDel="00000000" w:rsidR="00000000" w:rsidRPr="00000000">
        <w:rPr>
          <w:color w:val="303030"/>
          <w:sz w:val="2"/>
          <w:szCs w:val="2"/>
          <w:rtl w:val="0"/>
        </w:rPr>
        <w:t xml:space="preserve">l</w:t>
      </w:r>
      <w:r w:rsidDel="00000000" w:rsidR="00000000" w:rsidRPr="00000000">
        <w:rPr>
          <w:color w:val="0e0e0e"/>
          <w:sz w:val="2"/>
          <w:szCs w:val="2"/>
          <w:rtl w:val="0"/>
        </w:rPr>
        <w:t xml:space="preserve">d</w:t>
      </w:r>
      <w:r w:rsidDel="00000000" w:rsidR="00000000" w:rsidRPr="00000000">
        <w:rPr>
          <w:color w:val="000000"/>
          <w:sz w:val="2"/>
          <w:szCs w:val="2"/>
          <w:rtl w:val="0"/>
        </w:rPr>
        <w:t xml:space="preserve">o </w:t>
      </w:r>
      <w:r w:rsidDel="00000000" w:rsidR="00000000" w:rsidRPr="00000000">
        <w:rPr>
          <w:color w:val="131313"/>
          <w:sz w:val="2"/>
          <w:szCs w:val="2"/>
          <w:rtl w:val="0"/>
        </w:rPr>
        <w:t xml:space="preserve">w</w:t>
      </w:r>
      <w:r w:rsidDel="00000000" w:rsidR="00000000" w:rsidRPr="00000000">
        <w:rPr>
          <w:color w:val="1f1f1f"/>
          <w:sz w:val="2"/>
          <w:szCs w:val="2"/>
          <w:rtl w:val="0"/>
        </w:rPr>
        <w:t xml:space="preserve">a</w:t>
      </w:r>
      <w:r w:rsidDel="00000000" w:rsidR="00000000" w:rsidRPr="00000000">
        <w:rPr>
          <w:color w:val="0b0b0b"/>
          <w:sz w:val="2"/>
          <w:szCs w:val="2"/>
          <w:rtl w:val="0"/>
        </w:rPr>
        <w:t xml:space="preserve">s</w:t>
      </w:r>
      <w:r w:rsidDel="00000000" w:rsidR="00000000" w:rsidRPr="00000000">
        <w:rPr>
          <w:color w:val="000000"/>
          <w:sz w:val="2"/>
          <w:szCs w:val="2"/>
          <w:rtl w:val="0"/>
        </w:rPr>
        <w:t xml:space="preserve"> </w:t>
      </w:r>
      <w:r w:rsidDel="00000000" w:rsidR="00000000" w:rsidRPr="00000000">
        <w:rPr>
          <w:color w:val="080808"/>
          <w:sz w:val="2"/>
          <w:szCs w:val="2"/>
          <w:rtl w:val="0"/>
        </w:rPr>
        <w:t xml:space="preserve">expelled from school aft</w:t>
      </w:r>
      <w:r w:rsidDel="00000000" w:rsidR="00000000" w:rsidRPr="00000000">
        <w:rPr>
          <w:color w:val="0c4b36"/>
          <w:sz w:val="2"/>
          <w:szCs w:val="2"/>
          <w:rtl w:val="0"/>
        </w:rPr>
        <w:t xml:space="preserve">e</w:t>
      </w:r>
      <w:r w:rsidDel="00000000" w:rsidR="00000000" w:rsidRPr="00000000">
        <w:rPr>
          <w:color w:val="0f4e39"/>
          <w:sz w:val="2"/>
          <w:szCs w:val="2"/>
          <w:rtl w:val="0"/>
        </w:rPr>
        <w:t xml:space="preserve">r</w:t>
      </w:r>
      <w:r w:rsidDel="00000000" w:rsidR="00000000" w:rsidRPr="00000000">
        <w:rPr>
          <w:color w:val="14533e"/>
          <w:sz w:val="2"/>
          <w:szCs w:val="2"/>
          <w:rtl w:val="0"/>
        </w:rPr>
        <w:t xml:space="preserve"> </w:t>
      </w:r>
      <w:r w:rsidDel="00000000" w:rsidR="00000000" w:rsidRPr="00000000">
        <w:rPr>
          <w:color w:val="1b5a45"/>
          <w:sz w:val="2"/>
          <w:szCs w:val="2"/>
          <w:rtl w:val="0"/>
        </w:rPr>
        <w:t xml:space="preserve">a</w:t>
      </w:r>
      <w:r w:rsidDel="00000000" w:rsidR="00000000" w:rsidRPr="00000000">
        <w:rPr>
          <w:color w:val="23624d"/>
          <w:sz w:val="2"/>
          <w:szCs w:val="2"/>
          <w:rtl w:val="0"/>
        </w:rPr>
        <w:t xml:space="preserve">s</w:t>
      </w:r>
      <w:r w:rsidDel="00000000" w:rsidR="00000000" w:rsidRPr="00000000">
        <w:rPr>
          <w:color w:val="2a6954"/>
          <w:sz w:val="2"/>
          <w:szCs w:val="2"/>
          <w:rtl w:val="0"/>
        </w:rPr>
        <w:t xml:space="preserve">s</w:t>
      </w:r>
      <w:r w:rsidDel="00000000" w:rsidR="00000000" w:rsidRPr="00000000">
        <w:rPr>
          <w:color w:val="2f6e59"/>
          <w:sz w:val="2"/>
          <w:szCs w:val="2"/>
          <w:rtl w:val="0"/>
        </w:rPr>
        <w:t xml:space="preserve">a</w:t>
      </w:r>
      <w:r w:rsidDel="00000000" w:rsidR="00000000" w:rsidRPr="00000000">
        <w:rPr>
          <w:color w:val="32715c"/>
          <w:sz w:val="2"/>
          <w:szCs w:val="2"/>
          <w:rtl w:val="0"/>
        </w:rPr>
        <w:t xml:space="preserve">u</w:t>
      </w:r>
      <w:r w:rsidDel="00000000" w:rsidR="00000000" w:rsidRPr="00000000">
        <w:rPr>
          <w:color w:val="296853"/>
          <w:sz w:val="2"/>
          <w:szCs w:val="2"/>
          <w:rtl w:val="0"/>
        </w:rPr>
        <w:t xml:space="preserve">lting hi</w:t>
      </w:r>
      <w:r w:rsidDel="00000000" w:rsidR="00000000" w:rsidRPr="00000000">
        <w:rPr>
          <w:color w:val="006f00"/>
          <w:sz w:val="2"/>
          <w:szCs w:val="2"/>
          <w:rtl w:val="0"/>
        </w:rPr>
        <w:t xml:space="preserve">s teacher by thr</w:t>
      </w:r>
      <w:r w:rsidDel="00000000" w:rsidR="00000000" w:rsidRPr="00000000">
        <w:rPr>
          <w:color w:val="2b2b2b"/>
          <w:sz w:val="2"/>
          <w:szCs w:val="2"/>
          <w:rtl w:val="0"/>
        </w:rPr>
        <w:t xml:space="preserve">o</w:t>
      </w:r>
      <w:r w:rsidDel="00000000" w:rsidR="00000000" w:rsidRPr="00000000">
        <w:rPr>
          <w:color w:val="1f1f1f"/>
          <w:sz w:val="2"/>
          <w:szCs w:val="2"/>
          <w:rtl w:val="0"/>
        </w:rPr>
        <w:t xml:space="preserve">w</w:t>
      </w:r>
      <w:r w:rsidDel="00000000" w:rsidR="00000000" w:rsidRPr="00000000">
        <w:rPr>
          <w:color w:val="0c0c0c"/>
          <w:sz w:val="2"/>
          <w:szCs w:val="2"/>
          <w:rtl w:val="0"/>
        </w:rPr>
        <w:t xml:space="preserve">i</w:t>
      </w:r>
      <w:r w:rsidDel="00000000" w:rsidR="00000000" w:rsidRPr="00000000">
        <w:rPr>
          <w:color w:val="000000"/>
          <w:sz w:val="2"/>
          <w:szCs w:val="2"/>
          <w:rtl w:val="0"/>
        </w:rPr>
        <w:t xml:space="preserve">ng u</w:t>
      </w:r>
      <w:r w:rsidDel="00000000" w:rsidR="00000000" w:rsidRPr="00000000">
        <w:rPr>
          <w:color w:val="050505"/>
          <w:sz w:val="2"/>
          <w:szCs w:val="2"/>
          <w:rtl w:val="0"/>
        </w:rPr>
        <w:t xml:space="preserve">p</w:t>
      </w:r>
      <w:r w:rsidDel="00000000" w:rsidR="00000000" w:rsidRPr="00000000">
        <w:rPr>
          <w:color w:val="080808"/>
          <w:sz w:val="2"/>
          <w:szCs w:val="2"/>
          <w:rtl w:val="0"/>
        </w:rPr>
        <w:t xml:space="preserve"> a chair at him </w:t>
      </w:r>
      <w:r w:rsidDel="00000000" w:rsidR="00000000" w:rsidRPr="00000000">
        <w:rPr>
          <w:color w:val="060606"/>
          <w:sz w:val="2"/>
          <w:szCs w:val="2"/>
          <w:rtl w:val="0"/>
        </w:rPr>
        <w:t xml:space="preserve">h</w:t>
      </w:r>
      <w:r w:rsidDel="00000000" w:rsidR="00000000" w:rsidRPr="00000000">
        <w:rPr>
          <w:color w:val="020202"/>
          <w:sz w:val="2"/>
          <w:szCs w:val="2"/>
          <w:rtl w:val="0"/>
        </w:rPr>
        <w:t xml:space="preserve">e</w:t>
      </w:r>
      <w:r w:rsidDel="00000000" w:rsidR="00000000" w:rsidRPr="00000000">
        <w:rPr>
          <w:color w:val="000000"/>
          <w:sz w:val="2"/>
          <w:szCs w:val="2"/>
          <w:rtl w:val="0"/>
        </w:rPr>
        <w:t xml:space="preserve"> </w:t>
      </w:r>
      <w:r w:rsidDel="00000000" w:rsidR="00000000" w:rsidRPr="00000000">
        <w:rPr>
          <w:color w:val="040404"/>
          <w:sz w:val="2"/>
          <w:szCs w:val="2"/>
          <w:rtl w:val="0"/>
        </w:rPr>
        <w:t xml:space="preserve">h</w:t>
      </w:r>
      <w:r w:rsidDel="00000000" w:rsidR="00000000" w:rsidRPr="00000000">
        <w:rPr>
          <w:color w:val="131313"/>
          <w:sz w:val="2"/>
          <w:szCs w:val="2"/>
          <w:rtl w:val="0"/>
        </w:rPr>
        <w:t xml:space="preserve">a</w:t>
      </w:r>
      <w:r w:rsidDel="00000000" w:rsidR="00000000" w:rsidRPr="00000000">
        <w:rPr>
          <w:color w:val="2b2b2b"/>
          <w:sz w:val="2"/>
          <w:szCs w:val="2"/>
          <w:rtl w:val="0"/>
        </w:rPr>
        <w:t xml:space="preserve">d</w:t>
      </w:r>
      <w:r w:rsidDel="00000000" w:rsidR="00000000" w:rsidRPr="00000000">
        <w:rPr>
          <w:color w:val="434343"/>
          <w:sz w:val="2"/>
          <w:szCs w:val="2"/>
          <w:rtl w:val="0"/>
        </w:rPr>
        <w:t xml:space="preserve"> </w:t>
      </w:r>
      <w:r w:rsidDel="00000000" w:rsidR="00000000" w:rsidRPr="00000000">
        <w:rPr>
          <w:color w:val="525252"/>
          <w:sz w:val="2"/>
          <w:szCs w:val="2"/>
          <w:rtl w:val="0"/>
        </w:rPr>
        <w:t xml:space="preserve">a</w:t>
      </w:r>
      <w:r w:rsidDel="00000000" w:rsidR="00000000" w:rsidRPr="00000000">
        <w:rPr>
          <w:color w:val="097000"/>
          <w:sz w:val="2"/>
          <w:szCs w:val="2"/>
          <w:rtl w:val="0"/>
        </w:rPr>
        <w:t xml:space="preserve">lways been a keen footballer and by the time he was 14 years old he decided to concentrate on be</w:t>
      </w:r>
      <w:r w:rsidDel="00000000" w:rsidR="00000000" w:rsidRPr="00000000">
        <w:rPr>
          <w:color w:val="007f1f"/>
          <w:sz w:val="2"/>
          <w:szCs w:val="2"/>
          <w:rtl w:val="0"/>
        </w:rPr>
        <w:t xml:space="preserve">coming a profess</w:t>
      </w:r>
      <w:r w:rsidDel="00000000" w:rsidR="00000000" w:rsidRPr="00000000">
        <w:rPr>
          <w:color w:val="008a00"/>
          <w:sz w:val="2"/>
          <w:szCs w:val="2"/>
          <w:rtl w:val="0"/>
        </w:rPr>
        <w:t xml:space="preserve">ional footballer</w:t>
      </w:r>
      <w:r w:rsidDel="00000000" w:rsidR="00000000" w:rsidRPr="00000000">
        <w:rPr>
          <w:color w:val="007b00"/>
          <w:sz w:val="2"/>
          <w:szCs w:val="2"/>
          <w:rtl w:val="0"/>
        </w:rPr>
        <w:t xml:space="preserve"> In 1995 Cristiano Ronaldo joined the club Nacional located in h</w:t>
      </w:r>
      <w:r w:rsidDel="00000000" w:rsidR="00000000" w:rsidRPr="00000000">
        <w:rPr>
          <w:color w:val="007f1f"/>
          <w:sz w:val="2"/>
          <w:szCs w:val="2"/>
          <w:rtl w:val="0"/>
        </w:rPr>
        <w:t xml:space="preserve">is hometown of M</w:t>
      </w:r>
      <w:r w:rsidDel="00000000" w:rsidR="00000000" w:rsidRPr="00000000">
        <w:rPr>
          <w:color w:val="097000"/>
          <w:sz w:val="2"/>
          <w:szCs w:val="2"/>
          <w:rtl w:val="0"/>
        </w:rPr>
        <w:t xml:space="preserve">adeira later he </w:t>
      </w:r>
      <w:r w:rsidDel="00000000" w:rsidR="00000000" w:rsidRPr="00000000">
        <w:rPr>
          <w:color w:val="007c00"/>
          <w:sz w:val="2"/>
          <w:szCs w:val="2"/>
          <w:rtl w:val="0"/>
        </w:rPr>
        <w:t xml:space="preserve">j</w:t>
      </w:r>
      <w:r w:rsidDel="00000000" w:rsidR="00000000" w:rsidRPr="00000000">
        <w:rPr>
          <w:color w:val="007b00"/>
          <w:sz w:val="2"/>
          <w:szCs w:val="2"/>
          <w:rtl w:val="0"/>
        </w:rPr>
        <w:t xml:space="preserve">o</w:t>
      </w:r>
      <w:r w:rsidDel="00000000" w:rsidR="00000000" w:rsidRPr="00000000">
        <w:rPr>
          <w:color w:val="007800"/>
          <w:sz w:val="2"/>
          <w:szCs w:val="2"/>
          <w:rtl w:val="0"/>
        </w:rPr>
        <w:t xml:space="preserve">i</w:t>
      </w:r>
      <w:r w:rsidDel="00000000" w:rsidR="00000000" w:rsidRPr="00000000">
        <w:rPr>
          <w:color w:val="047500"/>
          <w:sz w:val="2"/>
          <w:szCs w:val="2"/>
          <w:rtl w:val="0"/>
        </w:rPr>
        <w:t xml:space="preserve">n</w:t>
      </w:r>
      <w:r w:rsidDel="00000000" w:rsidR="00000000" w:rsidRPr="00000000">
        <w:rPr>
          <w:color w:val="0b6f00"/>
          <w:sz w:val="2"/>
          <w:szCs w:val="2"/>
          <w:rtl w:val="0"/>
        </w:rPr>
        <w:t xml:space="preserve">e</w:t>
      </w:r>
      <w:r w:rsidDel="00000000" w:rsidR="00000000" w:rsidRPr="00000000">
        <w:rPr>
          <w:color w:val="126a04"/>
          <w:sz w:val="2"/>
          <w:szCs w:val="2"/>
          <w:rtl w:val="0"/>
        </w:rPr>
        <w:t xml:space="preserve">d</w:t>
      </w:r>
      <w:r w:rsidDel="00000000" w:rsidR="00000000" w:rsidRPr="00000000">
        <w:rPr>
          <w:color w:val="1a640f"/>
          <w:sz w:val="2"/>
          <w:szCs w:val="2"/>
          <w:rtl w:val="0"/>
        </w:rPr>
        <w:t xml:space="preserve"> </w:t>
      </w:r>
      <w:r w:rsidDel="00000000" w:rsidR="00000000" w:rsidRPr="00000000">
        <w:rPr>
          <w:color w:val="225d19"/>
          <w:sz w:val="2"/>
          <w:szCs w:val="2"/>
          <w:rtl w:val="0"/>
        </w:rPr>
        <w:t xml:space="preserve">o</w:t>
      </w:r>
      <w:r w:rsidDel="00000000" w:rsidR="00000000" w:rsidRPr="00000000">
        <w:rPr>
          <w:color w:val="396532"/>
          <w:sz w:val="2"/>
          <w:szCs w:val="2"/>
          <w:rtl w:val="0"/>
        </w:rPr>
        <w:t xml:space="preserve">n</w:t>
      </w:r>
      <w:r w:rsidDel="00000000" w:rsidR="00000000" w:rsidRPr="00000000">
        <w:rPr>
          <w:color w:val="32502e"/>
          <w:sz w:val="2"/>
          <w:szCs w:val="2"/>
          <w:rtl w:val="0"/>
        </w:rPr>
        <w:t xml:space="preserve">e</w:t>
      </w:r>
      <w:r w:rsidDel="00000000" w:rsidR="00000000" w:rsidRPr="00000000">
        <w:rPr>
          <w:color w:val="233120"/>
          <w:sz w:val="2"/>
          <w:szCs w:val="2"/>
          <w:rtl w:val="0"/>
        </w:rPr>
        <w:t xml:space="preserve"> </w:t>
      </w:r>
      <w:r w:rsidDel="00000000" w:rsidR="00000000" w:rsidRPr="00000000">
        <w:rPr>
          <w:color w:val="121411"/>
          <w:sz w:val="2"/>
          <w:szCs w:val="2"/>
          <w:rtl w:val="0"/>
        </w:rPr>
        <w:t xml:space="preserve">o</w:t>
      </w:r>
      <w:r w:rsidDel="00000000" w:rsidR="00000000" w:rsidRPr="00000000">
        <w:rPr>
          <w:color w:val="080109"/>
          <w:sz w:val="2"/>
          <w:szCs w:val="2"/>
          <w:rtl w:val="0"/>
        </w:rPr>
        <w:t xml:space="preserve">f</w:t>
      </w:r>
      <w:r w:rsidDel="00000000" w:rsidR="00000000" w:rsidRPr="00000000">
        <w:rPr>
          <w:color w:val="0a000c"/>
          <w:sz w:val="2"/>
          <w:szCs w:val="2"/>
          <w:rtl w:val="0"/>
        </w:rPr>
        <w:t xml:space="preserve"> </w:t>
      </w:r>
      <w:r w:rsidDel="00000000" w:rsidR="00000000" w:rsidRPr="00000000">
        <w:rPr>
          <w:color w:val="0f0012"/>
          <w:sz w:val="2"/>
          <w:szCs w:val="2"/>
          <w:rtl w:val="0"/>
        </w:rPr>
        <w:t xml:space="preserve">t</w:t>
      </w:r>
      <w:r w:rsidDel="00000000" w:rsidR="00000000" w:rsidRPr="00000000">
        <w:rPr>
          <w:color w:val="140018"/>
          <w:sz w:val="2"/>
          <w:szCs w:val="2"/>
          <w:rtl w:val="0"/>
        </w:rPr>
        <w:t xml:space="preserve">h</w:t>
      </w:r>
      <w:r w:rsidDel="00000000" w:rsidR="00000000" w:rsidRPr="00000000">
        <w:rPr>
          <w:color w:val="080808"/>
          <w:sz w:val="2"/>
          <w:szCs w:val="2"/>
          <w:rtl w:val="0"/>
        </w:rPr>
        <w:t xml:space="preserve">e biggest clubs </w:t>
      </w:r>
      <w:r w:rsidDel="00000000" w:rsidR="00000000" w:rsidRPr="00000000">
        <w:rPr>
          <w:color w:val="060606"/>
          <w:sz w:val="2"/>
          <w:szCs w:val="2"/>
          <w:rtl w:val="0"/>
        </w:rPr>
        <w:t xml:space="preserve">i</w:t>
      </w:r>
      <w:r w:rsidDel="00000000" w:rsidR="00000000" w:rsidRPr="00000000">
        <w:rPr>
          <w:color w:val="191919"/>
          <w:sz w:val="2"/>
          <w:szCs w:val="2"/>
          <w:rtl w:val="0"/>
        </w:rPr>
        <w:t xml:space="preserve">n</w:t>
      </w:r>
      <w:r w:rsidDel="00000000" w:rsidR="00000000" w:rsidRPr="00000000">
        <w:rPr>
          <w:color w:val="202020"/>
          <w:sz w:val="2"/>
          <w:szCs w:val="2"/>
          <w:rtl w:val="0"/>
        </w:rPr>
        <w:t xml:space="preserve"> </w:t>
      </w:r>
      <w:r w:rsidDel="00000000" w:rsidR="00000000" w:rsidRPr="00000000">
        <w:rPr>
          <w:color w:val="080808"/>
          <w:sz w:val="2"/>
          <w:szCs w:val="2"/>
          <w:rtl w:val="0"/>
        </w:rPr>
        <w:t xml:space="preserve">P</w:t>
      </w:r>
      <w:r w:rsidDel="00000000" w:rsidR="00000000" w:rsidRPr="00000000">
        <w:rPr>
          <w:color w:val="000000"/>
          <w:sz w:val="2"/>
          <w:szCs w:val="2"/>
          <w:rtl w:val="0"/>
        </w:rPr>
        <w:t xml:space="preserve">or</w:t>
      </w:r>
      <w:r w:rsidDel="00000000" w:rsidR="00000000" w:rsidRPr="00000000">
        <w:rPr>
          <w:color w:val="050505"/>
          <w:sz w:val="2"/>
          <w:szCs w:val="2"/>
          <w:rtl w:val="0"/>
        </w:rPr>
        <w:t xml:space="preserve">t</w:t>
      </w:r>
      <w:r w:rsidDel="00000000" w:rsidR="00000000" w:rsidRPr="00000000">
        <w:rPr>
          <w:color w:val="2a2a2a"/>
          <w:sz w:val="2"/>
          <w:szCs w:val="2"/>
          <w:rtl w:val="0"/>
        </w:rPr>
        <w:t xml:space="preserve">u</w:t>
      </w:r>
      <w:r w:rsidDel="00000000" w:rsidR="00000000" w:rsidRPr="00000000">
        <w:rPr>
          <w:color w:val="f8f8f8"/>
          <w:sz w:val="2"/>
          <w:szCs w:val="2"/>
          <w:rtl w:val="0"/>
        </w:rPr>
        <w:t xml:space="preserve">gal namely Sporting CP after clear</w:t>
      </w:r>
      <w:r w:rsidDel="00000000" w:rsidR="00000000" w:rsidRPr="00000000">
        <w:rPr>
          <w:sz w:val="16"/>
          <w:szCs w:val="16"/>
          <w:rtl w:val="0"/>
        </w:rPr>
        <w:br w:type="textWrapping"/>
      </w:r>
      <w:r w:rsidDel="00000000" w:rsidR="00000000" w:rsidRPr="00000000">
        <w:rPr>
          <w:color w:val="f8f8f8"/>
          <w:sz w:val="2"/>
          <w:szCs w:val="2"/>
          <w:rtl w:val="0"/>
        </w:rPr>
        <w:t xml:space="preserve">ing a trial Duri</w:t>
      </w:r>
      <w:r w:rsidDel="00000000" w:rsidR="00000000" w:rsidRPr="00000000">
        <w:rPr>
          <w:color w:val="4f4f4f"/>
          <w:sz w:val="2"/>
          <w:szCs w:val="2"/>
          <w:rtl w:val="0"/>
        </w:rPr>
        <w:t xml:space="preserve">n</w:t>
      </w:r>
      <w:r w:rsidDel="00000000" w:rsidR="00000000" w:rsidRPr="00000000">
        <w:rPr>
          <w:color w:val="262626"/>
          <w:sz w:val="2"/>
          <w:szCs w:val="2"/>
          <w:rtl w:val="0"/>
        </w:rPr>
        <w:t xml:space="preserve">g</w:t>
      </w:r>
      <w:r w:rsidDel="00000000" w:rsidR="00000000" w:rsidRPr="00000000">
        <w:rPr>
          <w:color w:val="000000"/>
          <w:sz w:val="2"/>
          <w:szCs w:val="2"/>
          <w:rtl w:val="0"/>
        </w:rPr>
        <w:t xml:space="preserve"> h</w:t>
      </w:r>
      <w:r w:rsidDel="00000000" w:rsidR="00000000" w:rsidRPr="00000000">
        <w:rPr>
          <w:color w:val="0c0c0c"/>
          <w:sz w:val="2"/>
          <w:szCs w:val="2"/>
          <w:rtl w:val="0"/>
        </w:rPr>
        <w:t xml:space="preserve">i</w:t>
      </w:r>
      <w:r w:rsidDel="00000000" w:rsidR="00000000" w:rsidRPr="00000000">
        <w:rPr>
          <w:color w:val="181818"/>
          <w:sz w:val="2"/>
          <w:szCs w:val="2"/>
          <w:rtl w:val="0"/>
        </w:rPr>
        <w:t xml:space="preserve">s</w:t>
      </w:r>
      <w:r w:rsidDel="00000000" w:rsidR="00000000" w:rsidRPr="00000000">
        <w:rPr>
          <w:color w:val="070707"/>
          <w:sz w:val="2"/>
          <w:szCs w:val="2"/>
          <w:rtl w:val="0"/>
        </w:rPr>
        <w:t xml:space="preserve"> </w:t>
      </w:r>
      <w:r w:rsidDel="00000000" w:rsidR="00000000" w:rsidRPr="00000000">
        <w:rPr>
          <w:color w:val="000000"/>
          <w:sz w:val="2"/>
          <w:szCs w:val="2"/>
          <w:rtl w:val="0"/>
        </w:rPr>
        <w:t xml:space="preserve">t</w:t>
      </w:r>
      <w:r w:rsidDel="00000000" w:rsidR="00000000" w:rsidRPr="00000000">
        <w:rPr>
          <w:color w:val="080808"/>
          <w:sz w:val="2"/>
          <w:szCs w:val="2"/>
          <w:rtl w:val="0"/>
        </w:rPr>
        <w:t xml:space="preserve">ime at Sporting CP, Cris</w:t>
      </w:r>
      <w:r w:rsidDel="00000000" w:rsidR="00000000" w:rsidRPr="00000000">
        <w:rPr>
          <w:color w:val="002b17"/>
          <w:sz w:val="2"/>
          <w:szCs w:val="2"/>
          <w:rtl w:val="0"/>
        </w:rPr>
        <w:t xml:space="preserve">t</w:t>
      </w:r>
      <w:r w:rsidDel="00000000" w:rsidR="00000000" w:rsidRPr="00000000">
        <w:rPr>
          <w:color w:val="002e1a"/>
          <w:sz w:val="2"/>
          <w:szCs w:val="2"/>
          <w:rtl w:val="0"/>
        </w:rPr>
        <w:t xml:space="preserve">i</w:t>
      </w:r>
      <w:r w:rsidDel="00000000" w:rsidR="00000000" w:rsidRPr="00000000">
        <w:rPr>
          <w:color w:val="00331f"/>
          <w:sz w:val="2"/>
          <w:szCs w:val="2"/>
          <w:rtl w:val="0"/>
        </w:rPr>
        <w:t xml:space="preserve">a</w:t>
      </w:r>
      <w:r w:rsidDel="00000000" w:rsidR="00000000" w:rsidRPr="00000000">
        <w:rPr>
          <w:color w:val="003a26"/>
          <w:sz w:val="2"/>
          <w:szCs w:val="2"/>
          <w:rtl w:val="0"/>
        </w:rPr>
        <w:t xml:space="preserve">n</w:t>
      </w:r>
      <w:r w:rsidDel="00000000" w:rsidR="00000000" w:rsidRPr="00000000">
        <w:rPr>
          <w:color w:val="07422e"/>
          <w:sz w:val="2"/>
          <w:szCs w:val="2"/>
          <w:rtl w:val="0"/>
        </w:rPr>
        <w:t xml:space="preserve">o</w:t>
      </w:r>
      <w:r w:rsidDel="00000000" w:rsidR="00000000" w:rsidRPr="00000000">
        <w:rPr>
          <w:color w:val="0e4935"/>
          <w:sz w:val="2"/>
          <w:szCs w:val="2"/>
          <w:rtl w:val="0"/>
        </w:rPr>
        <w:t xml:space="preserve"> </w:t>
      </w:r>
      <w:r w:rsidDel="00000000" w:rsidR="00000000" w:rsidRPr="00000000">
        <w:rPr>
          <w:color w:val="134e3a"/>
          <w:sz w:val="2"/>
          <w:szCs w:val="2"/>
          <w:rtl w:val="0"/>
        </w:rPr>
        <w:t xml:space="preserve">R</w:t>
      </w:r>
      <w:r w:rsidDel="00000000" w:rsidR="00000000" w:rsidRPr="00000000">
        <w:rPr>
          <w:color w:val="16513d"/>
          <w:sz w:val="2"/>
          <w:szCs w:val="2"/>
          <w:rtl w:val="0"/>
        </w:rPr>
        <w:t xml:space="preserve">o</w:t>
      </w:r>
      <w:r w:rsidDel="00000000" w:rsidR="00000000" w:rsidRPr="00000000">
        <w:rPr>
          <w:color w:val="215c48"/>
          <w:sz w:val="2"/>
          <w:szCs w:val="2"/>
          <w:rtl w:val="0"/>
        </w:rPr>
        <w:t xml:space="preserve">naldo pl</w:t>
      </w:r>
      <w:r w:rsidDel="00000000" w:rsidR="00000000" w:rsidRPr="00000000">
        <w:rPr>
          <w:color w:val="007900"/>
          <w:sz w:val="2"/>
          <w:szCs w:val="2"/>
          <w:rtl w:val="0"/>
        </w:rPr>
        <w:t xml:space="preserve">ayed for all the</w:t>
      </w:r>
      <w:r w:rsidDel="00000000" w:rsidR="00000000" w:rsidRPr="00000000">
        <w:rPr>
          <w:color w:val="2b2b2b"/>
          <w:sz w:val="2"/>
          <w:szCs w:val="2"/>
          <w:rtl w:val="0"/>
        </w:rPr>
        <w:t xml:space="preserve"> </w:t>
      </w:r>
      <w:r w:rsidDel="00000000" w:rsidR="00000000" w:rsidRPr="00000000">
        <w:rPr>
          <w:color w:val="1f1f1f"/>
          <w:sz w:val="2"/>
          <w:szCs w:val="2"/>
          <w:rtl w:val="0"/>
        </w:rPr>
        <w:t xml:space="preserve">l</w:t>
      </w:r>
      <w:r w:rsidDel="00000000" w:rsidR="00000000" w:rsidRPr="00000000">
        <w:rPr>
          <w:color w:val="0c0c0c"/>
          <w:sz w:val="2"/>
          <w:szCs w:val="2"/>
          <w:rtl w:val="0"/>
        </w:rPr>
        <w:t xml:space="preserve">e</w:t>
      </w:r>
      <w:r w:rsidDel="00000000" w:rsidR="00000000" w:rsidRPr="00000000">
        <w:rPr>
          <w:color w:val="000000"/>
          <w:sz w:val="2"/>
          <w:szCs w:val="2"/>
          <w:rtl w:val="0"/>
        </w:rPr>
        <w:t xml:space="preserve">vels</w:t>
      </w:r>
      <w:r w:rsidDel="00000000" w:rsidR="00000000" w:rsidRPr="00000000">
        <w:rPr>
          <w:color w:val="050505"/>
          <w:sz w:val="2"/>
          <w:szCs w:val="2"/>
          <w:rtl w:val="0"/>
        </w:rPr>
        <w:t xml:space="preserve"> </w:t>
      </w:r>
      <w:r w:rsidDel="00000000" w:rsidR="00000000" w:rsidRPr="00000000">
        <w:rPr>
          <w:color w:val="080808"/>
          <w:sz w:val="2"/>
          <w:szCs w:val="2"/>
          <w:rtl w:val="0"/>
        </w:rPr>
        <w:t xml:space="preserve">he played in a l</w:t>
      </w:r>
      <w:r w:rsidDel="00000000" w:rsidR="00000000" w:rsidRPr="00000000">
        <w:rPr>
          <w:color w:val="060606"/>
          <w:sz w:val="2"/>
          <w:szCs w:val="2"/>
          <w:rtl w:val="0"/>
        </w:rPr>
        <w:t xml:space="preserve">o</w:t>
      </w:r>
      <w:r w:rsidDel="00000000" w:rsidR="00000000" w:rsidRPr="00000000">
        <w:rPr>
          <w:color w:val="020202"/>
          <w:sz w:val="2"/>
          <w:szCs w:val="2"/>
          <w:rtl w:val="0"/>
        </w:rPr>
        <w:t xml:space="preserve">o</w:t>
      </w:r>
      <w:r w:rsidDel="00000000" w:rsidR="00000000" w:rsidRPr="00000000">
        <w:rPr>
          <w:color w:val="000000"/>
          <w:sz w:val="2"/>
          <w:szCs w:val="2"/>
          <w:rtl w:val="0"/>
        </w:rPr>
        <w:t xml:space="preserve">f</w:t>
      </w:r>
      <w:r w:rsidDel="00000000" w:rsidR="00000000" w:rsidRPr="00000000">
        <w:rPr>
          <w:color w:val="040404"/>
          <w:sz w:val="2"/>
          <w:szCs w:val="2"/>
          <w:rtl w:val="0"/>
        </w:rPr>
        <w:t xml:space="preserve">a</w:t>
      </w:r>
      <w:r w:rsidDel="00000000" w:rsidR="00000000" w:rsidRPr="00000000">
        <w:rPr>
          <w:color w:val="131313"/>
          <w:sz w:val="2"/>
          <w:szCs w:val="2"/>
          <w:rtl w:val="0"/>
        </w:rPr>
        <w:t xml:space="preserve"> </w:t>
      </w:r>
      <w:r w:rsidDel="00000000" w:rsidR="00000000" w:rsidRPr="00000000">
        <w:rPr>
          <w:color w:val="2b2b2b"/>
          <w:sz w:val="2"/>
          <w:szCs w:val="2"/>
          <w:rtl w:val="0"/>
        </w:rPr>
        <w:t xml:space="preserve">C</w:t>
      </w:r>
      <w:r w:rsidDel="00000000" w:rsidR="00000000" w:rsidRPr="00000000">
        <w:rPr>
          <w:color w:val="434343"/>
          <w:sz w:val="2"/>
          <w:szCs w:val="2"/>
          <w:rtl w:val="0"/>
        </w:rPr>
        <w:t xml:space="preserve">h</w:t>
      </w:r>
      <w:r w:rsidDel="00000000" w:rsidR="00000000" w:rsidRPr="00000000">
        <w:rPr>
          <w:color w:val="525252"/>
          <w:sz w:val="2"/>
          <w:szCs w:val="2"/>
          <w:rtl w:val="0"/>
        </w:rPr>
        <w:t xml:space="preserve">a</w:t>
      </w:r>
      <w:r w:rsidDel="00000000" w:rsidR="00000000" w:rsidRPr="00000000">
        <w:rPr>
          <w:color w:val="097000"/>
          <w:sz w:val="2"/>
          <w:szCs w:val="2"/>
          <w:rtl w:val="0"/>
        </w:rPr>
        <w:t xml:space="preserve">mpions League against Manchester United in 2003, the manager of the English club Sir Alex Fergus</w:t>
      </w:r>
      <w:r w:rsidDel="00000000" w:rsidR="00000000" w:rsidRPr="00000000">
        <w:rPr>
          <w:color w:val="007e1f"/>
          <w:sz w:val="2"/>
          <w:szCs w:val="2"/>
          <w:rtl w:val="0"/>
        </w:rPr>
        <w:t xml:space="preserve">on was impressed</w:t>
      </w:r>
      <w:r w:rsidDel="00000000" w:rsidR="00000000" w:rsidRPr="00000000">
        <w:rPr>
          <w:color w:val="008800"/>
          <w:sz w:val="2"/>
          <w:szCs w:val="2"/>
          <w:rtl w:val="0"/>
        </w:rPr>
        <w:t xml:space="preserve"> by his performa</w:t>
      </w:r>
      <w:r w:rsidDel="00000000" w:rsidR="00000000" w:rsidRPr="00000000">
        <w:rPr>
          <w:color w:val="007800"/>
          <w:sz w:val="2"/>
          <w:szCs w:val="2"/>
          <w:rtl w:val="0"/>
        </w:rPr>
        <w:t xml:space="preserve">nce and brought him to the club in the same year In his first se</w:t>
      </w:r>
      <w:r w:rsidDel="00000000" w:rsidR="00000000" w:rsidRPr="00000000">
        <w:rPr>
          <w:color w:val="007e1f"/>
          <w:sz w:val="2"/>
          <w:szCs w:val="2"/>
          <w:rtl w:val="0"/>
        </w:rPr>
        <w:t xml:space="preserve">ason at Manchest</w:t>
      </w:r>
      <w:r w:rsidDel="00000000" w:rsidR="00000000" w:rsidRPr="00000000">
        <w:rPr>
          <w:color w:val="097000"/>
          <w:sz w:val="2"/>
          <w:szCs w:val="2"/>
          <w:rtl w:val="0"/>
        </w:rPr>
        <w:t xml:space="preserve">er United Ronald</w:t>
      </w:r>
      <w:r w:rsidDel="00000000" w:rsidR="00000000" w:rsidRPr="00000000">
        <w:rPr>
          <w:color w:val="007c00"/>
          <w:sz w:val="2"/>
          <w:szCs w:val="2"/>
          <w:rtl w:val="0"/>
        </w:rPr>
        <w:t xml:space="preserve">o</w:t>
      </w:r>
      <w:r w:rsidDel="00000000" w:rsidR="00000000" w:rsidRPr="00000000">
        <w:rPr>
          <w:color w:val="007b00"/>
          <w:sz w:val="2"/>
          <w:szCs w:val="2"/>
          <w:rtl w:val="0"/>
        </w:rPr>
        <w:t xml:space="preserve"> </w:t>
      </w:r>
      <w:r w:rsidDel="00000000" w:rsidR="00000000" w:rsidRPr="00000000">
        <w:rPr>
          <w:color w:val="007800"/>
          <w:sz w:val="2"/>
          <w:szCs w:val="2"/>
          <w:rtl w:val="0"/>
        </w:rPr>
        <w:t xml:space="preserve">s</w:t>
      </w:r>
      <w:r w:rsidDel="00000000" w:rsidR="00000000" w:rsidRPr="00000000">
        <w:rPr>
          <w:color w:val="047500"/>
          <w:sz w:val="2"/>
          <w:szCs w:val="2"/>
          <w:rtl w:val="0"/>
        </w:rPr>
        <w:t xml:space="preserve">c</w:t>
      </w:r>
      <w:r w:rsidDel="00000000" w:rsidR="00000000" w:rsidRPr="00000000">
        <w:rPr>
          <w:color w:val="0b6f00"/>
          <w:sz w:val="2"/>
          <w:szCs w:val="2"/>
          <w:rtl w:val="0"/>
        </w:rPr>
        <w:t xml:space="preserve">o</w:t>
      </w:r>
      <w:r w:rsidDel="00000000" w:rsidR="00000000" w:rsidRPr="00000000">
        <w:rPr>
          <w:color w:val="126a04"/>
          <w:sz w:val="2"/>
          <w:szCs w:val="2"/>
          <w:rtl w:val="0"/>
        </w:rPr>
        <w:t xml:space="preserve">r</w:t>
      </w:r>
      <w:r w:rsidDel="00000000" w:rsidR="00000000" w:rsidRPr="00000000">
        <w:rPr>
          <w:color w:val="1a640f"/>
          <w:sz w:val="2"/>
          <w:szCs w:val="2"/>
          <w:rtl w:val="0"/>
        </w:rPr>
        <w:t xml:space="preserve">e</w:t>
      </w:r>
      <w:r w:rsidDel="00000000" w:rsidR="00000000" w:rsidRPr="00000000">
        <w:rPr>
          <w:color w:val="225d19"/>
          <w:sz w:val="2"/>
          <w:szCs w:val="2"/>
          <w:rtl w:val="0"/>
        </w:rPr>
        <w:t xml:space="preserve">d</w:t>
      </w:r>
      <w:r w:rsidDel="00000000" w:rsidR="00000000" w:rsidRPr="00000000">
        <w:rPr>
          <w:color w:val="396532"/>
          <w:sz w:val="2"/>
          <w:szCs w:val="2"/>
          <w:rtl w:val="0"/>
        </w:rPr>
        <w:t xml:space="preserve"> </w:t>
      </w:r>
      <w:r w:rsidDel="00000000" w:rsidR="00000000" w:rsidRPr="00000000">
        <w:rPr>
          <w:color w:val="32502e"/>
          <w:sz w:val="2"/>
          <w:szCs w:val="2"/>
          <w:rtl w:val="0"/>
        </w:rPr>
        <w:t xml:space="preserve">t</w:t>
      </w:r>
      <w:r w:rsidDel="00000000" w:rsidR="00000000" w:rsidRPr="00000000">
        <w:rPr>
          <w:color w:val="233120"/>
          <w:sz w:val="2"/>
          <w:szCs w:val="2"/>
          <w:rtl w:val="0"/>
        </w:rPr>
        <w:t xml:space="preserve">h</w:t>
      </w:r>
      <w:r w:rsidDel="00000000" w:rsidR="00000000" w:rsidRPr="00000000">
        <w:rPr>
          <w:color w:val="121411"/>
          <w:sz w:val="2"/>
          <w:szCs w:val="2"/>
          <w:rtl w:val="0"/>
        </w:rPr>
        <w:t xml:space="preserve">r</w:t>
      </w:r>
      <w:r w:rsidDel="00000000" w:rsidR="00000000" w:rsidRPr="00000000">
        <w:rPr>
          <w:color w:val="080109"/>
          <w:sz w:val="2"/>
          <w:szCs w:val="2"/>
          <w:rtl w:val="0"/>
        </w:rPr>
        <w:t xml:space="preserve">e</w:t>
      </w:r>
      <w:r w:rsidDel="00000000" w:rsidR="00000000" w:rsidRPr="00000000">
        <w:rPr>
          <w:color w:val="0a000c"/>
          <w:sz w:val="2"/>
          <w:szCs w:val="2"/>
          <w:rtl w:val="0"/>
        </w:rPr>
        <w:t xml:space="preserve">e</w:t>
      </w:r>
      <w:r w:rsidDel="00000000" w:rsidR="00000000" w:rsidRPr="00000000">
        <w:rPr>
          <w:color w:val="0f0012"/>
          <w:sz w:val="2"/>
          <w:szCs w:val="2"/>
          <w:rtl w:val="0"/>
        </w:rPr>
        <w:t xml:space="preserve"> </w:t>
      </w:r>
      <w:r w:rsidDel="00000000" w:rsidR="00000000" w:rsidRPr="00000000">
        <w:rPr>
          <w:color w:val="140018"/>
          <w:sz w:val="2"/>
          <w:szCs w:val="2"/>
          <w:rtl w:val="0"/>
        </w:rPr>
        <w:t xml:space="preserve">g</w:t>
      </w:r>
      <w:r w:rsidDel="00000000" w:rsidR="00000000" w:rsidRPr="00000000">
        <w:rPr>
          <w:color w:val="080808"/>
          <w:sz w:val="2"/>
          <w:szCs w:val="2"/>
          <w:rtl w:val="0"/>
        </w:rPr>
        <w:t xml:space="preserve">oals in the leag</w:t>
      </w:r>
      <w:r w:rsidDel="00000000" w:rsidR="00000000" w:rsidRPr="00000000">
        <w:rPr>
          <w:color w:val="000000"/>
          <w:sz w:val="2"/>
          <w:szCs w:val="2"/>
          <w:rtl w:val="0"/>
        </w:rPr>
        <w:t xml:space="preserve">u</w:t>
      </w:r>
      <w:r w:rsidDel="00000000" w:rsidR="00000000" w:rsidRPr="00000000">
        <w:rPr>
          <w:color w:val="121212"/>
          <w:sz w:val="2"/>
          <w:szCs w:val="2"/>
          <w:rtl w:val="0"/>
        </w:rPr>
        <w:t xml:space="preserve">e</w:t>
      </w:r>
      <w:r w:rsidDel="00000000" w:rsidR="00000000" w:rsidRPr="00000000">
        <w:rPr>
          <w:color w:val="1b1b1b"/>
          <w:sz w:val="2"/>
          <w:szCs w:val="2"/>
          <w:rtl w:val="0"/>
        </w:rPr>
        <w:t xml:space="preserve"> </w:t>
      </w:r>
      <w:r w:rsidDel="00000000" w:rsidR="00000000" w:rsidRPr="00000000">
        <w:rPr>
          <w:color w:val="070707"/>
          <w:sz w:val="2"/>
          <w:szCs w:val="2"/>
          <w:rtl w:val="0"/>
        </w:rPr>
        <w:t xml:space="preserve">h</w:t>
      </w:r>
      <w:r w:rsidDel="00000000" w:rsidR="00000000" w:rsidRPr="00000000">
        <w:rPr>
          <w:color w:val="000000"/>
          <w:sz w:val="2"/>
          <w:szCs w:val="2"/>
          <w:rtl w:val="0"/>
        </w:rPr>
        <w:t xml:space="preserve">e </w:t>
      </w:r>
      <w:r w:rsidDel="00000000" w:rsidR="00000000" w:rsidRPr="00000000">
        <w:rPr>
          <w:color w:val="0c0c0c"/>
          <w:sz w:val="2"/>
          <w:szCs w:val="2"/>
          <w:rtl w:val="0"/>
        </w:rPr>
        <w:t xml:space="preserve">s</w:t>
      </w:r>
      <w:r w:rsidDel="00000000" w:rsidR="00000000" w:rsidRPr="00000000">
        <w:rPr>
          <w:color w:val="333333"/>
          <w:sz w:val="2"/>
          <w:szCs w:val="2"/>
          <w:rtl w:val="0"/>
        </w:rPr>
        <w:t xml:space="preserve">c</w:t>
      </w:r>
      <w:r w:rsidDel="00000000" w:rsidR="00000000" w:rsidRPr="00000000">
        <w:rPr>
          <w:color w:val="f8f8f8"/>
          <w:sz w:val="2"/>
          <w:szCs w:val="2"/>
          <w:rtl w:val="0"/>
        </w:rPr>
        <w:t xml:space="preserve">ored 84 goals for the club in 196 </w:t>
      </w:r>
      <w:r w:rsidDel="00000000" w:rsidR="00000000" w:rsidRPr="00000000">
        <w:rPr>
          <w:sz w:val="16"/>
          <w:szCs w:val="16"/>
          <w:rtl w:val="0"/>
        </w:rPr>
        <w:br w:type="textWrapping"/>
      </w:r>
      <w:r w:rsidDel="00000000" w:rsidR="00000000" w:rsidRPr="00000000">
        <w:rPr>
          <w:color w:val="f8f8f8"/>
          <w:sz w:val="2"/>
          <w:szCs w:val="2"/>
          <w:rtl w:val="0"/>
        </w:rPr>
        <w:t xml:space="preserve">league games and</w:t>
      </w:r>
      <w:r w:rsidDel="00000000" w:rsidR="00000000" w:rsidRPr="00000000">
        <w:rPr>
          <w:color w:val="777777"/>
          <w:sz w:val="2"/>
          <w:szCs w:val="2"/>
          <w:rtl w:val="0"/>
        </w:rPr>
        <w:t xml:space="preserve"> </w:t>
      </w:r>
      <w:r w:rsidDel="00000000" w:rsidR="00000000" w:rsidRPr="00000000">
        <w:rPr>
          <w:color w:val="444444"/>
          <w:sz w:val="2"/>
          <w:szCs w:val="2"/>
          <w:rtl w:val="0"/>
        </w:rPr>
        <w:t xml:space="preserve">b</w:t>
      </w:r>
      <w:r w:rsidDel="00000000" w:rsidR="00000000" w:rsidRPr="00000000">
        <w:rPr>
          <w:color w:val="0b0b0b"/>
          <w:sz w:val="2"/>
          <w:szCs w:val="2"/>
          <w:rtl w:val="0"/>
        </w:rPr>
        <w:t xml:space="preserve">e</w:t>
      </w:r>
      <w:r w:rsidDel="00000000" w:rsidR="00000000" w:rsidRPr="00000000">
        <w:rPr>
          <w:color w:val="000000"/>
          <w:sz w:val="2"/>
          <w:szCs w:val="2"/>
          <w:rtl w:val="0"/>
        </w:rPr>
        <w:t xml:space="preserve">c</w:t>
      </w:r>
      <w:r w:rsidDel="00000000" w:rsidR="00000000" w:rsidRPr="00000000">
        <w:rPr>
          <w:color w:val="040404"/>
          <w:sz w:val="2"/>
          <w:szCs w:val="2"/>
          <w:rtl w:val="0"/>
        </w:rPr>
        <w:t xml:space="preserve">a</w:t>
      </w:r>
      <w:r w:rsidDel="00000000" w:rsidR="00000000" w:rsidRPr="00000000">
        <w:rPr>
          <w:color w:val="0f0f0f"/>
          <w:sz w:val="2"/>
          <w:szCs w:val="2"/>
          <w:rtl w:val="0"/>
        </w:rPr>
        <w:t xml:space="preserve">m</w:t>
      </w:r>
      <w:r w:rsidDel="00000000" w:rsidR="00000000" w:rsidRPr="00000000">
        <w:rPr>
          <w:color w:val="020202"/>
          <w:sz w:val="2"/>
          <w:szCs w:val="2"/>
          <w:rtl w:val="0"/>
        </w:rPr>
        <w:t xml:space="preserve">e</w:t>
      </w:r>
      <w:r w:rsidDel="00000000" w:rsidR="00000000" w:rsidRPr="00000000">
        <w:rPr>
          <w:color w:val="000000"/>
          <w:sz w:val="2"/>
          <w:szCs w:val="2"/>
          <w:rtl w:val="0"/>
        </w:rPr>
        <w:t xml:space="preserve"> </w:t>
      </w:r>
      <w:r w:rsidDel="00000000" w:rsidR="00000000" w:rsidRPr="00000000">
        <w:rPr>
          <w:color w:val="080808"/>
          <w:sz w:val="2"/>
          <w:szCs w:val="2"/>
          <w:rtl w:val="0"/>
        </w:rPr>
        <w:t xml:space="preserve">one of the best players </w:t>
      </w:r>
      <w:r w:rsidDel="00000000" w:rsidR="00000000" w:rsidRPr="00000000">
        <w:rPr>
          <w:color w:val="001200"/>
          <w:sz w:val="2"/>
          <w:szCs w:val="2"/>
          <w:rtl w:val="0"/>
        </w:rPr>
        <w:t xml:space="preserve">in</w:t>
      </w:r>
      <w:r w:rsidDel="00000000" w:rsidR="00000000" w:rsidRPr="00000000">
        <w:rPr>
          <w:color w:val="001503"/>
          <w:sz w:val="2"/>
          <w:szCs w:val="2"/>
          <w:rtl w:val="0"/>
        </w:rPr>
        <w:t xml:space="preserve"> </w:t>
      </w:r>
      <w:r w:rsidDel="00000000" w:rsidR="00000000" w:rsidRPr="00000000">
        <w:rPr>
          <w:color w:val="001c0a"/>
          <w:sz w:val="2"/>
          <w:szCs w:val="2"/>
          <w:rtl w:val="0"/>
        </w:rPr>
        <w:t xml:space="preserve">t</w:t>
      </w:r>
      <w:r w:rsidDel="00000000" w:rsidR="00000000" w:rsidRPr="00000000">
        <w:rPr>
          <w:color w:val="002311"/>
          <w:sz w:val="2"/>
          <w:szCs w:val="2"/>
          <w:rtl w:val="0"/>
        </w:rPr>
        <w:t xml:space="preserve">h</w:t>
      </w:r>
      <w:r w:rsidDel="00000000" w:rsidR="00000000" w:rsidRPr="00000000">
        <w:rPr>
          <w:color w:val="002a18"/>
          <w:sz w:val="2"/>
          <w:szCs w:val="2"/>
          <w:rtl w:val="0"/>
        </w:rPr>
        <w:t xml:space="preserve">e</w:t>
      </w:r>
      <w:r w:rsidDel="00000000" w:rsidR="00000000" w:rsidRPr="00000000">
        <w:rPr>
          <w:color w:val="00301e"/>
          <w:sz w:val="2"/>
          <w:szCs w:val="2"/>
          <w:rtl w:val="0"/>
        </w:rPr>
        <w:t xml:space="preserve"> </w:t>
      </w:r>
      <w:r w:rsidDel="00000000" w:rsidR="00000000" w:rsidRPr="00000000">
        <w:rPr>
          <w:color w:val="003220"/>
          <w:sz w:val="2"/>
          <w:szCs w:val="2"/>
          <w:rtl w:val="0"/>
        </w:rPr>
        <w:t xml:space="preserve">w</w:t>
      </w:r>
      <w:r w:rsidDel="00000000" w:rsidR="00000000" w:rsidRPr="00000000">
        <w:rPr>
          <w:color w:val="154a38"/>
          <w:sz w:val="2"/>
          <w:szCs w:val="2"/>
          <w:rtl w:val="0"/>
        </w:rPr>
        <w:t xml:space="preserve">orld At </w:t>
      </w:r>
      <w:r w:rsidDel="00000000" w:rsidR="00000000" w:rsidRPr="00000000">
        <w:rPr>
          <w:color w:val="0b7c00"/>
          <w:sz w:val="2"/>
          <w:szCs w:val="2"/>
          <w:rtl w:val="0"/>
        </w:rPr>
        <w:t xml:space="preserve">the 2006 World C</w:t>
      </w:r>
      <w:r w:rsidDel="00000000" w:rsidR="00000000" w:rsidRPr="00000000">
        <w:rPr>
          <w:color w:val="2b2b2b"/>
          <w:sz w:val="2"/>
          <w:szCs w:val="2"/>
          <w:rtl w:val="0"/>
        </w:rPr>
        <w:t xml:space="preserve">u</w:t>
      </w:r>
      <w:r w:rsidDel="00000000" w:rsidR="00000000" w:rsidRPr="00000000">
        <w:rPr>
          <w:color w:val="1f1f1f"/>
          <w:sz w:val="2"/>
          <w:szCs w:val="2"/>
          <w:rtl w:val="0"/>
        </w:rPr>
        <w:t xml:space="preserve">p</w:t>
      </w:r>
      <w:r w:rsidDel="00000000" w:rsidR="00000000" w:rsidRPr="00000000">
        <w:rPr>
          <w:color w:val="0c0c0c"/>
          <w:sz w:val="2"/>
          <w:szCs w:val="2"/>
          <w:rtl w:val="0"/>
        </w:rPr>
        <w:t xml:space="preserve"> </w:t>
      </w:r>
      <w:r w:rsidDel="00000000" w:rsidR="00000000" w:rsidRPr="00000000">
        <w:rPr>
          <w:color w:val="000000"/>
          <w:sz w:val="2"/>
          <w:szCs w:val="2"/>
          <w:rtl w:val="0"/>
        </w:rPr>
        <w:t xml:space="preserve">Cris</w:t>
      </w:r>
      <w:r w:rsidDel="00000000" w:rsidR="00000000" w:rsidRPr="00000000">
        <w:rPr>
          <w:color w:val="050505"/>
          <w:sz w:val="2"/>
          <w:szCs w:val="2"/>
          <w:rtl w:val="0"/>
        </w:rPr>
        <w:t xml:space="preserve">t</w:t>
      </w:r>
      <w:r w:rsidDel="00000000" w:rsidR="00000000" w:rsidRPr="00000000">
        <w:rPr>
          <w:color w:val="080808"/>
          <w:sz w:val="2"/>
          <w:szCs w:val="2"/>
          <w:rtl w:val="0"/>
        </w:rPr>
        <w:t xml:space="preserve">iano Ronaldo was</w:t>
      </w:r>
      <w:r w:rsidDel="00000000" w:rsidR="00000000" w:rsidRPr="00000000">
        <w:rPr>
          <w:color w:val="060606"/>
          <w:sz w:val="2"/>
          <w:szCs w:val="2"/>
          <w:rtl w:val="0"/>
        </w:rPr>
        <w:t xml:space="preserve"> </w:t>
      </w:r>
      <w:r w:rsidDel="00000000" w:rsidR="00000000" w:rsidRPr="00000000">
        <w:rPr>
          <w:color w:val="020202"/>
          <w:sz w:val="2"/>
          <w:szCs w:val="2"/>
          <w:rtl w:val="0"/>
        </w:rPr>
        <w:t xml:space="preserve">a</w:t>
      </w:r>
      <w:r w:rsidDel="00000000" w:rsidR="00000000" w:rsidRPr="00000000">
        <w:rPr>
          <w:color w:val="000000"/>
          <w:sz w:val="2"/>
          <w:szCs w:val="2"/>
          <w:rtl w:val="0"/>
        </w:rPr>
        <w:t xml:space="preserve">n</w:t>
      </w:r>
      <w:r w:rsidDel="00000000" w:rsidR="00000000" w:rsidRPr="00000000">
        <w:rPr>
          <w:color w:val="040404"/>
          <w:sz w:val="2"/>
          <w:szCs w:val="2"/>
          <w:rtl w:val="0"/>
        </w:rPr>
        <w:t xml:space="preserve"> </w:t>
      </w:r>
      <w:r w:rsidDel="00000000" w:rsidR="00000000" w:rsidRPr="00000000">
        <w:rPr>
          <w:color w:val="131313"/>
          <w:sz w:val="2"/>
          <w:szCs w:val="2"/>
          <w:rtl w:val="0"/>
        </w:rPr>
        <w:t xml:space="preserve">i</w:t>
      </w:r>
      <w:r w:rsidDel="00000000" w:rsidR="00000000" w:rsidRPr="00000000">
        <w:rPr>
          <w:color w:val="2b2b2b"/>
          <w:sz w:val="2"/>
          <w:szCs w:val="2"/>
          <w:rtl w:val="0"/>
        </w:rPr>
        <w:t xml:space="preserve">n</w:t>
      </w:r>
      <w:r w:rsidDel="00000000" w:rsidR="00000000" w:rsidRPr="00000000">
        <w:rPr>
          <w:color w:val="434343"/>
          <w:sz w:val="2"/>
          <w:szCs w:val="2"/>
          <w:rtl w:val="0"/>
        </w:rPr>
        <w:t xml:space="preserve">t</w:t>
      </w:r>
      <w:r w:rsidDel="00000000" w:rsidR="00000000" w:rsidRPr="00000000">
        <w:rPr>
          <w:color w:val="525252"/>
          <w:sz w:val="2"/>
          <w:szCs w:val="2"/>
          <w:rtl w:val="0"/>
        </w:rPr>
        <w:t xml:space="preserve">e</w:t>
      </w:r>
      <w:r w:rsidDel="00000000" w:rsidR="00000000" w:rsidRPr="00000000">
        <w:rPr>
          <w:color w:val="097000"/>
          <w:sz w:val="2"/>
          <w:szCs w:val="2"/>
          <w:rtl w:val="0"/>
        </w:rPr>
        <w:t xml:space="preserve">gral part of the Portuguese national team as they reached the semi-final of the tournament the f</w:t>
      </w:r>
      <w:r w:rsidDel="00000000" w:rsidR="00000000" w:rsidRPr="00000000">
        <w:rPr>
          <w:color w:val="007b1f"/>
          <w:sz w:val="2"/>
          <w:szCs w:val="2"/>
          <w:rtl w:val="0"/>
        </w:rPr>
        <w:t xml:space="preserve">ollowing year he</w:t>
      </w:r>
      <w:r w:rsidDel="00000000" w:rsidR="00000000" w:rsidRPr="00000000">
        <w:rPr>
          <w:color w:val="008400"/>
          <w:sz w:val="2"/>
          <w:szCs w:val="2"/>
          <w:rtl w:val="0"/>
        </w:rPr>
        <w:t xml:space="preserve"> was named the c</w:t>
      </w:r>
      <w:r w:rsidDel="00000000" w:rsidR="00000000" w:rsidRPr="00000000">
        <w:rPr>
          <w:color w:val="047500"/>
          <w:sz w:val="2"/>
          <w:szCs w:val="2"/>
          <w:rtl w:val="0"/>
        </w:rPr>
        <w:t xml:space="preserve">aptain of the national team In 2009 he became the most expensive</w:t>
      </w:r>
      <w:r w:rsidDel="00000000" w:rsidR="00000000" w:rsidRPr="00000000">
        <w:rPr>
          <w:color w:val="007b1f"/>
          <w:sz w:val="2"/>
          <w:szCs w:val="2"/>
          <w:rtl w:val="0"/>
        </w:rPr>
        <w:t xml:space="preserve"> player in the w</w:t>
      </w:r>
      <w:r w:rsidDel="00000000" w:rsidR="00000000" w:rsidRPr="00000000">
        <w:rPr>
          <w:color w:val="097000"/>
          <w:sz w:val="2"/>
          <w:szCs w:val="2"/>
          <w:rtl w:val="0"/>
        </w:rPr>
        <w:t xml:space="preserve">orld after Spani</w:t>
      </w:r>
      <w:r w:rsidDel="00000000" w:rsidR="00000000" w:rsidRPr="00000000">
        <w:rPr>
          <w:color w:val="007c00"/>
          <w:sz w:val="2"/>
          <w:szCs w:val="2"/>
          <w:rtl w:val="0"/>
        </w:rPr>
        <w:t xml:space="preserve">s</w:t>
      </w:r>
      <w:r w:rsidDel="00000000" w:rsidR="00000000" w:rsidRPr="00000000">
        <w:rPr>
          <w:color w:val="007b00"/>
          <w:sz w:val="2"/>
          <w:szCs w:val="2"/>
          <w:rtl w:val="0"/>
        </w:rPr>
        <w:t xml:space="preserve">h</w:t>
      </w:r>
      <w:r w:rsidDel="00000000" w:rsidR="00000000" w:rsidRPr="00000000">
        <w:rPr>
          <w:color w:val="007800"/>
          <w:sz w:val="2"/>
          <w:szCs w:val="2"/>
          <w:rtl w:val="0"/>
        </w:rPr>
        <w:t xml:space="preserve"> </w:t>
      </w:r>
      <w:r w:rsidDel="00000000" w:rsidR="00000000" w:rsidRPr="00000000">
        <w:rPr>
          <w:color w:val="047500"/>
          <w:sz w:val="2"/>
          <w:szCs w:val="2"/>
          <w:rtl w:val="0"/>
        </w:rPr>
        <w:t xml:space="preserve">g</w:t>
      </w:r>
      <w:r w:rsidDel="00000000" w:rsidR="00000000" w:rsidRPr="00000000">
        <w:rPr>
          <w:color w:val="0b6f00"/>
          <w:sz w:val="2"/>
          <w:szCs w:val="2"/>
          <w:rtl w:val="0"/>
        </w:rPr>
        <w:t xml:space="preserve">i</w:t>
      </w:r>
      <w:r w:rsidDel="00000000" w:rsidR="00000000" w:rsidRPr="00000000">
        <w:rPr>
          <w:color w:val="126a04"/>
          <w:sz w:val="2"/>
          <w:szCs w:val="2"/>
          <w:rtl w:val="0"/>
        </w:rPr>
        <w:t xml:space="preserve">a</w:t>
      </w:r>
      <w:r w:rsidDel="00000000" w:rsidR="00000000" w:rsidRPr="00000000">
        <w:rPr>
          <w:color w:val="1a640f"/>
          <w:sz w:val="2"/>
          <w:szCs w:val="2"/>
          <w:rtl w:val="0"/>
        </w:rPr>
        <w:t xml:space="preserve">n</w:t>
      </w:r>
      <w:r w:rsidDel="00000000" w:rsidR="00000000" w:rsidRPr="00000000">
        <w:rPr>
          <w:color w:val="225d19"/>
          <w:sz w:val="2"/>
          <w:szCs w:val="2"/>
          <w:rtl w:val="0"/>
        </w:rPr>
        <w:t xml:space="preserve">t</w:t>
      </w:r>
      <w:r w:rsidDel="00000000" w:rsidR="00000000" w:rsidRPr="00000000">
        <w:rPr>
          <w:color w:val="396532"/>
          <w:sz w:val="2"/>
          <w:szCs w:val="2"/>
          <w:rtl w:val="0"/>
        </w:rPr>
        <w:t xml:space="preserve"> </w:t>
      </w:r>
      <w:r w:rsidDel="00000000" w:rsidR="00000000" w:rsidRPr="00000000">
        <w:rPr>
          <w:color w:val="32502e"/>
          <w:sz w:val="2"/>
          <w:szCs w:val="2"/>
          <w:rtl w:val="0"/>
        </w:rPr>
        <w:t xml:space="preserve">R</w:t>
      </w:r>
      <w:r w:rsidDel="00000000" w:rsidR="00000000" w:rsidRPr="00000000">
        <w:rPr>
          <w:color w:val="233120"/>
          <w:sz w:val="2"/>
          <w:szCs w:val="2"/>
          <w:rtl w:val="0"/>
        </w:rPr>
        <w:t xml:space="preserve">e</w:t>
      </w:r>
      <w:r w:rsidDel="00000000" w:rsidR="00000000" w:rsidRPr="00000000">
        <w:rPr>
          <w:color w:val="121411"/>
          <w:sz w:val="2"/>
          <w:szCs w:val="2"/>
          <w:rtl w:val="0"/>
        </w:rPr>
        <w:t xml:space="preserve">a</w:t>
      </w:r>
      <w:r w:rsidDel="00000000" w:rsidR="00000000" w:rsidRPr="00000000">
        <w:rPr>
          <w:color w:val="080109"/>
          <w:sz w:val="2"/>
          <w:szCs w:val="2"/>
          <w:rtl w:val="0"/>
        </w:rPr>
        <w:t xml:space="preserve">l</w:t>
      </w:r>
      <w:r w:rsidDel="00000000" w:rsidR="00000000" w:rsidRPr="00000000">
        <w:rPr>
          <w:color w:val="0a000c"/>
          <w:sz w:val="2"/>
          <w:szCs w:val="2"/>
          <w:rtl w:val="0"/>
        </w:rPr>
        <w:t xml:space="preserve"> </w:t>
      </w:r>
      <w:r w:rsidDel="00000000" w:rsidR="00000000" w:rsidRPr="00000000">
        <w:rPr>
          <w:color w:val="0f0012"/>
          <w:sz w:val="2"/>
          <w:szCs w:val="2"/>
          <w:rtl w:val="0"/>
        </w:rPr>
        <w:t xml:space="preserve">M</w:t>
      </w:r>
      <w:r w:rsidDel="00000000" w:rsidR="00000000" w:rsidRPr="00000000">
        <w:rPr>
          <w:color w:val="140018"/>
          <w:sz w:val="2"/>
          <w:szCs w:val="2"/>
          <w:rtl w:val="0"/>
        </w:rPr>
        <w:t xml:space="preserve">a</w:t>
      </w:r>
      <w:r w:rsidDel="00000000" w:rsidR="00000000" w:rsidRPr="00000000">
        <w:rPr>
          <w:color w:val="080808"/>
          <w:sz w:val="2"/>
          <w:szCs w:val="2"/>
          <w:rtl w:val="0"/>
        </w:rPr>
        <w:t xml:space="preserve">drid paid Manche</w:t>
      </w:r>
      <w:r w:rsidDel="00000000" w:rsidR="00000000" w:rsidRPr="00000000">
        <w:rPr>
          <w:color w:val="000000"/>
          <w:sz w:val="2"/>
          <w:szCs w:val="2"/>
          <w:rtl w:val="0"/>
        </w:rPr>
        <w:t xml:space="preserve">s</w:t>
      </w:r>
      <w:r w:rsidDel="00000000" w:rsidR="00000000" w:rsidRPr="00000000">
        <w:rPr>
          <w:color w:val="090909"/>
          <w:sz w:val="2"/>
          <w:szCs w:val="2"/>
          <w:rtl w:val="0"/>
        </w:rPr>
        <w:t xml:space="preserve">t</w:t>
      </w:r>
      <w:r w:rsidDel="00000000" w:rsidR="00000000" w:rsidRPr="00000000">
        <w:rPr>
          <w:color w:val="151515"/>
          <w:sz w:val="2"/>
          <w:szCs w:val="2"/>
          <w:rtl w:val="0"/>
        </w:rPr>
        <w:t xml:space="preserve">e</w:t>
      </w:r>
      <w:r w:rsidDel="00000000" w:rsidR="00000000" w:rsidRPr="00000000">
        <w:rPr>
          <w:color w:val="050505"/>
          <w:sz w:val="2"/>
          <w:szCs w:val="2"/>
          <w:rtl w:val="0"/>
        </w:rPr>
        <w:t xml:space="preserve">r</w:t>
      </w:r>
      <w:r w:rsidDel="00000000" w:rsidR="00000000" w:rsidRPr="00000000">
        <w:rPr>
          <w:color w:val="000000"/>
          <w:sz w:val="2"/>
          <w:szCs w:val="2"/>
          <w:rtl w:val="0"/>
        </w:rPr>
        <w:t xml:space="preserve"> U</w:t>
      </w:r>
      <w:r w:rsidDel="00000000" w:rsidR="00000000" w:rsidRPr="00000000">
        <w:rPr>
          <w:color w:val="151515"/>
          <w:sz w:val="2"/>
          <w:szCs w:val="2"/>
          <w:rtl w:val="0"/>
        </w:rPr>
        <w:t xml:space="preserve">n</w:t>
      </w:r>
      <w:r w:rsidDel="00000000" w:rsidR="00000000" w:rsidRPr="00000000">
        <w:rPr>
          <w:color w:val="3d3d3d"/>
          <w:sz w:val="2"/>
          <w:szCs w:val="2"/>
          <w:rtl w:val="0"/>
        </w:rPr>
        <w:t xml:space="preserve">i</w:t>
      </w:r>
      <w:r w:rsidDel="00000000" w:rsidR="00000000" w:rsidRPr="00000000">
        <w:rPr>
          <w:color w:val="f8f8f8"/>
          <w:sz w:val="2"/>
          <w:szCs w:val="2"/>
          <w:rtl w:val="0"/>
        </w:rPr>
        <w:t xml:space="preserve">ted 80 million pounds to bring him</w:t>
      </w:r>
      <w:r w:rsidDel="00000000" w:rsidR="00000000" w:rsidRPr="00000000">
        <w:rPr>
          <w:sz w:val="16"/>
          <w:szCs w:val="16"/>
          <w:rtl w:val="0"/>
        </w:rPr>
        <w:br w:type="textWrapping"/>
      </w:r>
      <w:r w:rsidDel="00000000" w:rsidR="00000000" w:rsidRPr="00000000">
        <w:rPr>
          <w:color w:val="f8f8f8"/>
          <w:sz w:val="2"/>
          <w:szCs w:val="2"/>
          <w:rtl w:val="0"/>
        </w:rPr>
        <w:t xml:space="preserve"> to Madrid, he s</w:t>
      </w:r>
      <w:r w:rsidDel="00000000" w:rsidR="00000000" w:rsidRPr="00000000">
        <w:rPr>
          <w:color w:val="a3a3a3"/>
          <w:sz w:val="2"/>
          <w:szCs w:val="2"/>
          <w:rtl w:val="0"/>
        </w:rPr>
        <w:t xml:space="preserve">c</w:t>
      </w:r>
      <w:r w:rsidDel="00000000" w:rsidR="00000000" w:rsidRPr="00000000">
        <w:rPr>
          <w:color w:val="656565"/>
          <w:sz w:val="2"/>
          <w:szCs w:val="2"/>
          <w:rtl w:val="0"/>
        </w:rPr>
        <w:t xml:space="preserve">o</w:t>
      </w:r>
      <w:r w:rsidDel="00000000" w:rsidR="00000000" w:rsidRPr="00000000">
        <w:rPr>
          <w:color w:val="1b1b1b"/>
          <w:sz w:val="2"/>
          <w:szCs w:val="2"/>
          <w:rtl w:val="0"/>
        </w:rPr>
        <w:t xml:space="preserve">r</w:t>
      </w:r>
      <w:r w:rsidDel="00000000" w:rsidR="00000000" w:rsidRPr="00000000">
        <w:rPr>
          <w:color w:val="000000"/>
          <w:sz w:val="2"/>
          <w:szCs w:val="2"/>
          <w:rtl w:val="0"/>
        </w:rPr>
        <w:t xml:space="preserve">ed</w:t>
      </w:r>
      <w:r w:rsidDel="00000000" w:rsidR="00000000" w:rsidRPr="00000000">
        <w:rPr>
          <w:color w:val="050505"/>
          <w:sz w:val="2"/>
          <w:szCs w:val="2"/>
          <w:rtl w:val="0"/>
        </w:rPr>
        <w:t xml:space="preserve"> </w:t>
      </w:r>
      <w:r w:rsidDel="00000000" w:rsidR="00000000" w:rsidRPr="00000000">
        <w:rPr>
          <w:color w:val="000000"/>
          <w:sz w:val="2"/>
          <w:szCs w:val="2"/>
          <w:rtl w:val="0"/>
        </w:rPr>
        <w:t xml:space="preserve">33</w:t>
      </w:r>
      <w:r w:rsidDel="00000000" w:rsidR="00000000" w:rsidRPr="00000000">
        <w:rPr>
          <w:color w:val="080808"/>
          <w:sz w:val="2"/>
          <w:szCs w:val="2"/>
          <w:rtl w:val="0"/>
        </w:rPr>
        <w:t xml:space="preserve"> goals in his very first</w:t>
      </w:r>
      <w:r w:rsidDel="00000000" w:rsidR="00000000" w:rsidRPr="00000000">
        <w:rPr>
          <w:color w:val="000e00"/>
          <w:sz w:val="2"/>
          <w:szCs w:val="2"/>
          <w:rtl w:val="0"/>
        </w:rPr>
        <w:t xml:space="preserve"> sea</w:t>
      </w:r>
      <w:r w:rsidDel="00000000" w:rsidR="00000000" w:rsidRPr="00000000">
        <w:rPr>
          <w:color w:val="000f01"/>
          <w:sz w:val="2"/>
          <w:szCs w:val="2"/>
          <w:rtl w:val="0"/>
        </w:rPr>
        <w:t xml:space="preserve">s</w:t>
      </w:r>
      <w:r w:rsidDel="00000000" w:rsidR="00000000" w:rsidRPr="00000000">
        <w:rPr>
          <w:color w:val="001608"/>
          <w:sz w:val="2"/>
          <w:szCs w:val="2"/>
          <w:rtl w:val="0"/>
        </w:rPr>
        <w:t xml:space="preserve">o</w:t>
      </w:r>
      <w:r w:rsidDel="00000000" w:rsidR="00000000" w:rsidRPr="00000000">
        <w:rPr>
          <w:color w:val="001b0d"/>
          <w:sz w:val="2"/>
          <w:szCs w:val="2"/>
          <w:rtl w:val="0"/>
        </w:rPr>
        <w:t xml:space="preserve">n</w:t>
      </w:r>
      <w:r w:rsidDel="00000000" w:rsidR="00000000" w:rsidRPr="00000000">
        <w:rPr>
          <w:color w:val="001e10"/>
          <w:sz w:val="2"/>
          <w:szCs w:val="2"/>
          <w:rtl w:val="0"/>
        </w:rPr>
        <w:t xml:space="preserve"> </w:t>
      </w:r>
      <w:r w:rsidDel="00000000" w:rsidR="00000000" w:rsidRPr="00000000">
        <w:rPr>
          <w:color w:val="0c3628"/>
          <w:sz w:val="2"/>
          <w:szCs w:val="2"/>
          <w:rtl w:val="0"/>
        </w:rPr>
        <w:t xml:space="preserve">In the f</w:t>
      </w:r>
      <w:r w:rsidDel="00000000" w:rsidR="00000000" w:rsidRPr="00000000">
        <w:rPr>
          <w:color w:val="0a6e00"/>
          <w:sz w:val="2"/>
          <w:szCs w:val="2"/>
          <w:rtl w:val="0"/>
        </w:rPr>
        <w:t xml:space="preserve">ollowing season </w:t>
      </w:r>
      <w:r w:rsidDel="00000000" w:rsidR="00000000" w:rsidRPr="00000000">
        <w:rPr>
          <w:color w:val="2b2b2b"/>
          <w:sz w:val="2"/>
          <w:szCs w:val="2"/>
          <w:rtl w:val="0"/>
        </w:rPr>
        <w:t xml:space="preserve">h</w:t>
      </w:r>
      <w:r w:rsidDel="00000000" w:rsidR="00000000" w:rsidRPr="00000000">
        <w:rPr>
          <w:color w:val="1f1f1f"/>
          <w:sz w:val="2"/>
          <w:szCs w:val="2"/>
          <w:rtl w:val="0"/>
        </w:rPr>
        <w:t xml:space="preserve">e</w:t>
      </w:r>
      <w:r w:rsidDel="00000000" w:rsidR="00000000" w:rsidRPr="00000000">
        <w:rPr>
          <w:color w:val="0c0c0c"/>
          <w:sz w:val="2"/>
          <w:szCs w:val="2"/>
          <w:rtl w:val="0"/>
        </w:rPr>
        <w:t xml:space="preserve"> </w:t>
      </w:r>
      <w:r w:rsidDel="00000000" w:rsidR="00000000" w:rsidRPr="00000000">
        <w:rPr>
          <w:color w:val="000000"/>
          <w:sz w:val="2"/>
          <w:szCs w:val="2"/>
          <w:rtl w:val="0"/>
        </w:rPr>
        <w:t xml:space="preserve">ende</w:t>
      </w:r>
      <w:r w:rsidDel="00000000" w:rsidR="00000000" w:rsidRPr="00000000">
        <w:rPr>
          <w:color w:val="050505"/>
          <w:sz w:val="2"/>
          <w:szCs w:val="2"/>
          <w:rtl w:val="0"/>
        </w:rPr>
        <w:t xml:space="preserve">d</w:t>
      </w:r>
      <w:r w:rsidDel="00000000" w:rsidR="00000000" w:rsidRPr="00000000">
        <w:rPr>
          <w:color w:val="080808"/>
          <w:sz w:val="2"/>
          <w:szCs w:val="2"/>
          <w:rtl w:val="0"/>
        </w:rPr>
        <w:t xml:space="preserve"> the Spanish lea</w:t>
      </w:r>
      <w:r w:rsidDel="00000000" w:rsidR="00000000" w:rsidRPr="00000000">
        <w:rPr>
          <w:color w:val="060606"/>
          <w:sz w:val="2"/>
          <w:szCs w:val="2"/>
          <w:rtl w:val="0"/>
        </w:rPr>
        <w:t xml:space="preserve">g</w:t>
      </w:r>
      <w:r w:rsidDel="00000000" w:rsidR="00000000" w:rsidRPr="00000000">
        <w:rPr>
          <w:color w:val="020202"/>
          <w:sz w:val="2"/>
          <w:szCs w:val="2"/>
          <w:rtl w:val="0"/>
        </w:rPr>
        <w:t xml:space="preserve">u</w:t>
      </w:r>
      <w:r w:rsidDel="00000000" w:rsidR="00000000" w:rsidRPr="00000000">
        <w:rPr>
          <w:color w:val="000000"/>
          <w:sz w:val="2"/>
          <w:szCs w:val="2"/>
          <w:rtl w:val="0"/>
        </w:rPr>
        <w:t xml:space="preserve">e</w:t>
      </w:r>
      <w:r w:rsidDel="00000000" w:rsidR="00000000" w:rsidRPr="00000000">
        <w:rPr>
          <w:color w:val="040404"/>
          <w:sz w:val="2"/>
          <w:szCs w:val="2"/>
          <w:rtl w:val="0"/>
        </w:rPr>
        <w:t xml:space="preserve"> </w:t>
      </w:r>
      <w:r w:rsidDel="00000000" w:rsidR="00000000" w:rsidRPr="00000000">
        <w:rPr>
          <w:color w:val="131313"/>
          <w:sz w:val="2"/>
          <w:szCs w:val="2"/>
          <w:rtl w:val="0"/>
        </w:rPr>
        <w:t xml:space="preserve">s</w:t>
      </w:r>
      <w:r w:rsidDel="00000000" w:rsidR="00000000" w:rsidRPr="00000000">
        <w:rPr>
          <w:color w:val="2b2b2b"/>
          <w:sz w:val="2"/>
          <w:szCs w:val="2"/>
          <w:rtl w:val="0"/>
        </w:rPr>
        <w:t xml:space="preserve">e</w:t>
      </w:r>
      <w:r w:rsidDel="00000000" w:rsidR="00000000" w:rsidRPr="00000000">
        <w:rPr>
          <w:color w:val="434343"/>
          <w:sz w:val="2"/>
          <w:szCs w:val="2"/>
          <w:rtl w:val="0"/>
        </w:rPr>
        <w:t xml:space="preserve">a</w:t>
      </w:r>
      <w:r w:rsidDel="00000000" w:rsidR="00000000" w:rsidRPr="00000000">
        <w:rPr>
          <w:color w:val="525252"/>
          <w:sz w:val="2"/>
          <w:szCs w:val="2"/>
          <w:rtl w:val="0"/>
        </w:rPr>
        <w:t xml:space="preserve">s</w:t>
      </w:r>
      <w:r w:rsidDel="00000000" w:rsidR="00000000" w:rsidRPr="00000000">
        <w:rPr>
          <w:color w:val="097000"/>
          <w:sz w:val="2"/>
          <w:szCs w:val="2"/>
          <w:rtl w:val="0"/>
        </w:rPr>
        <w:t xml:space="preserve">on with 40 goals which became a record in the league's history he led Portugal at the football W</w:t>
      </w:r>
      <w:r w:rsidDel="00000000" w:rsidR="00000000" w:rsidRPr="00000000">
        <w:rPr>
          <w:color w:val="00781f"/>
          <w:sz w:val="2"/>
          <w:szCs w:val="2"/>
          <w:rtl w:val="0"/>
        </w:rPr>
        <w:t xml:space="preserve">orld Cup in Sout</w:t>
      </w:r>
      <w:r w:rsidDel="00000000" w:rsidR="00000000" w:rsidRPr="00000000">
        <w:rPr>
          <w:color w:val="007f00"/>
          <w:sz w:val="2"/>
          <w:szCs w:val="2"/>
          <w:rtl w:val="0"/>
        </w:rPr>
        <w:t xml:space="preserve">h Africa in 2010</w:t>
      </w:r>
      <w:r w:rsidDel="00000000" w:rsidR="00000000" w:rsidRPr="00000000">
        <w:rPr>
          <w:color w:val="0b6f00"/>
          <w:sz w:val="2"/>
          <w:szCs w:val="2"/>
          <w:rtl w:val="0"/>
        </w:rPr>
        <w:t xml:space="preserve">, in 2012 he helped Real Madrid win the Spanish league title and</w:t>
      </w:r>
      <w:r w:rsidDel="00000000" w:rsidR="00000000" w:rsidRPr="00000000">
        <w:rPr>
          <w:color w:val="00781f"/>
          <w:sz w:val="2"/>
          <w:szCs w:val="2"/>
          <w:rtl w:val="0"/>
        </w:rPr>
        <w:t xml:space="preserve"> it proved to be</w:t>
      </w:r>
      <w:r w:rsidDel="00000000" w:rsidR="00000000" w:rsidRPr="00000000">
        <w:rPr>
          <w:color w:val="097000"/>
          <w:sz w:val="2"/>
          <w:szCs w:val="2"/>
          <w:rtl w:val="0"/>
        </w:rPr>
        <w:t xml:space="preserve"> his first leagu</w:t>
      </w:r>
      <w:r w:rsidDel="00000000" w:rsidR="00000000" w:rsidRPr="00000000">
        <w:rPr>
          <w:color w:val="007c00"/>
          <w:sz w:val="2"/>
          <w:szCs w:val="2"/>
          <w:rtl w:val="0"/>
        </w:rPr>
        <w:t xml:space="preserve">e</w:t>
      </w:r>
      <w:r w:rsidDel="00000000" w:rsidR="00000000" w:rsidRPr="00000000">
        <w:rPr>
          <w:color w:val="007b00"/>
          <w:sz w:val="2"/>
          <w:szCs w:val="2"/>
          <w:rtl w:val="0"/>
        </w:rPr>
        <w:t xml:space="preserve"> </w:t>
      </w:r>
      <w:r w:rsidDel="00000000" w:rsidR="00000000" w:rsidRPr="00000000">
        <w:rPr>
          <w:color w:val="007800"/>
          <w:sz w:val="2"/>
          <w:szCs w:val="2"/>
          <w:rtl w:val="0"/>
        </w:rPr>
        <w:t xml:space="preserve">t</w:t>
      </w:r>
      <w:r w:rsidDel="00000000" w:rsidR="00000000" w:rsidRPr="00000000">
        <w:rPr>
          <w:color w:val="047500"/>
          <w:sz w:val="2"/>
          <w:szCs w:val="2"/>
          <w:rtl w:val="0"/>
        </w:rPr>
        <w:t xml:space="preserve">i</w:t>
      </w:r>
      <w:r w:rsidDel="00000000" w:rsidR="00000000" w:rsidRPr="00000000">
        <w:rPr>
          <w:color w:val="0b6f00"/>
          <w:sz w:val="2"/>
          <w:szCs w:val="2"/>
          <w:rtl w:val="0"/>
        </w:rPr>
        <w:t xml:space="preserve">t</w:t>
      </w:r>
      <w:r w:rsidDel="00000000" w:rsidR="00000000" w:rsidRPr="00000000">
        <w:rPr>
          <w:color w:val="126a04"/>
          <w:sz w:val="2"/>
          <w:szCs w:val="2"/>
          <w:rtl w:val="0"/>
        </w:rPr>
        <w:t xml:space="preserve">l</w:t>
      </w:r>
      <w:r w:rsidDel="00000000" w:rsidR="00000000" w:rsidRPr="00000000">
        <w:rPr>
          <w:color w:val="1a640f"/>
          <w:sz w:val="2"/>
          <w:szCs w:val="2"/>
          <w:rtl w:val="0"/>
        </w:rPr>
        <w:t xml:space="preserve">e</w:t>
      </w:r>
      <w:r w:rsidDel="00000000" w:rsidR="00000000" w:rsidRPr="00000000">
        <w:rPr>
          <w:color w:val="225d19"/>
          <w:sz w:val="2"/>
          <w:szCs w:val="2"/>
          <w:rtl w:val="0"/>
        </w:rPr>
        <w:t xml:space="preserve"> </w:t>
      </w:r>
      <w:r w:rsidDel="00000000" w:rsidR="00000000" w:rsidRPr="00000000">
        <w:rPr>
          <w:color w:val="396532"/>
          <w:sz w:val="2"/>
          <w:szCs w:val="2"/>
          <w:rtl w:val="0"/>
        </w:rPr>
        <w:t xml:space="preserve">w</w:t>
      </w:r>
      <w:r w:rsidDel="00000000" w:rsidR="00000000" w:rsidRPr="00000000">
        <w:rPr>
          <w:color w:val="32502e"/>
          <w:sz w:val="2"/>
          <w:szCs w:val="2"/>
          <w:rtl w:val="0"/>
        </w:rPr>
        <w:t xml:space="preserve">i</w:t>
      </w:r>
      <w:r w:rsidDel="00000000" w:rsidR="00000000" w:rsidRPr="00000000">
        <w:rPr>
          <w:color w:val="233120"/>
          <w:sz w:val="2"/>
          <w:szCs w:val="2"/>
          <w:rtl w:val="0"/>
        </w:rPr>
        <w:t xml:space="preserve">t</w:t>
      </w:r>
      <w:r w:rsidDel="00000000" w:rsidR="00000000" w:rsidRPr="00000000">
        <w:rPr>
          <w:color w:val="121411"/>
          <w:sz w:val="2"/>
          <w:szCs w:val="2"/>
          <w:rtl w:val="0"/>
        </w:rPr>
        <w:t xml:space="preserve">h</w:t>
      </w:r>
      <w:r w:rsidDel="00000000" w:rsidR="00000000" w:rsidRPr="00000000">
        <w:rPr>
          <w:color w:val="080109"/>
          <w:sz w:val="2"/>
          <w:szCs w:val="2"/>
          <w:rtl w:val="0"/>
        </w:rPr>
        <w:t xml:space="preserve"> </w:t>
      </w:r>
      <w:r w:rsidDel="00000000" w:rsidR="00000000" w:rsidRPr="00000000">
        <w:rPr>
          <w:color w:val="0a000c"/>
          <w:sz w:val="2"/>
          <w:szCs w:val="2"/>
          <w:rtl w:val="0"/>
        </w:rPr>
        <w:t xml:space="preserve">t</w:t>
      </w:r>
      <w:r w:rsidDel="00000000" w:rsidR="00000000" w:rsidRPr="00000000">
        <w:rPr>
          <w:color w:val="0f0012"/>
          <w:sz w:val="2"/>
          <w:szCs w:val="2"/>
          <w:rtl w:val="0"/>
        </w:rPr>
        <w:t xml:space="preserve">h</w:t>
      </w:r>
      <w:r w:rsidDel="00000000" w:rsidR="00000000" w:rsidRPr="00000000">
        <w:rPr>
          <w:color w:val="140018"/>
          <w:sz w:val="2"/>
          <w:szCs w:val="2"/>
          <w:rtl w:val="0"/>
        </w:rPr>
        <w:t xml:space="preserve">e</w:t>
      </w:r>
      <w:r w:rsidDel="00000000" w:rsidR="00000000" w:rsidRPr="00000000">
        <w:rPr>
          <w:color w:val="080808"/>
          <w:sz w:val="2"/>
          <w:szCs w:val="2"/>
          <w:rtl w:val="0"/>
        </w:rPr>
        <w:t xml:space="preserve"> clubHe scored 6</w:t>
      </w:r>
      <w:r w:rsidDel="00000000" w:rsidR="00000000" w:rsidRPr="00000000">
        <w:rPr>
          <w:color w:val="000000"/>
          <w:sz w:val="2"/>
          <w:szCs w:val="2"/>
          <w:rtl w:val="0"/>
        </w:rPr>
        <w:t xml:space="preserve">0 </w:t>
      </w:r>
      <w:r w:rsidDel="00000000" w:rsidR="00000000" w:rsidRPr="00000000">
        <w:rPr>
          <w:color w:val="0f0f0f"/>
          <w:sz w:val="2"/>
          <w:szCs w:val="2"/>
          <w:rtl w:val="0"/>
        </w:rPr>
        <w:t xml:space="preserve">g</w:t>
      </w:r>
      <w:r w:rsidDel="00000000" w:rsidR="00000000" w:rsidRPr="00000000">
        <w:rPr>
          <w:color w:val="020202"/>
          <w:sz w:val="2"/>
          <w:szCs w:val="2"/>
          <w:rtl w:val="0"/>
        </w:rPr>
        <w:t xml:space="preserve">o</w:t>
      </w:r>
      <w:r w:rsidDel="00000000" w:rsidR="00000000" w:rsidRPr="00000000">
        <w:rPr>
          <w:color w:val="000000"/>
          <w:sz w:val="2"/>
          <w:szCs w:val="2"/>
          <w:rtl w:val="0"/>
        </w:rPr>
        <w:t xml:space="preserve">al</w:t>
      </w:r>
      <w:r w:rsidDel="00000000" w:rsidR="00000000" w:rsidRPr="00000000">
        <w:rPr>
          <w:color w:val="1e1e1e"/>
          <w:sz w:val="2"/>
          <w:szCs w:val="2"/>
          <w:rtl w:val="0"/>
        </w:rPr>
        <w:t xml:space="preserve">s</w:t>
      </w:r>
      <w:r w:rsidDel="00000000" w:rsidR="00000000" w:rsidRPr="00000000">
        <w:rPr>
          <w:color w:val="494949"/>
          <w:sz w:val="2"/>
          <w:szCs w:val="2"/>
          <w:rtl w:val="0"/>
        </w:rPr>
        <w:t xml:space="preserve"> </w:t>
      </w:r>
      <w:r w:rsidDel="00000000" w:rsidR="00000000" w:rsidRPr="00000000">
        <w:rPr>
          <w:color w:val="f8f8f8"/>
          <w:sz w:val="2"/>
          <w:szCs w:val="2"/>
          <w:rtl w:val="0"/>
        </w:rPr>
        <w:t xml:space="preserve">in all competitions in season in 2</w:t>
      </w:r>
      <w:r w:rsidDel="00000000" w:rsidR="00000000" w:rsidRPr="00000000">
        <w:rPr>
          <w:sz w:val="16"/>
          <w:szCs w:val="16"/>
          <w:rtl w:val="0"/>
        </w:rPr>
        <w:br w:type="textWrapping"/>
      </w:r>
      <w:r w:rsidDel="00000000" w:rsidR="00000000" w:rsidRPr="00000000">
        <w:rPr>
          <w:color w:val="f8f8f8"/>
          <w:sz w:val="2"/>
          <w:szCs w:val="2"/>
          <w:rtl w:val="0"/>
        </w:rPr>
        <w:t xml:space="preserve">013 seasons he s</w:t>
      </w:r>
      <w:r w:rsidDel="00000000" w:rsidR="00000000" w:rsidRPr="00000000">
        <w:rPr>
          <w:color w:val="cccccc"/>
          <w:sz w:val="2"/>
          <w:szCs w:val="2"/>
          <w:rtl w:val="0"/>
        </w:rPr>
        <w:t xml:space="preserve">c</w:t>
      </w:r>
      <w:r w:rsidDel="00000000" w:rsidR="00000000" w:rsidRPr="00000000">
        <w:rPr>
          <w:color w:val="838383"/>
          <w:sz w:val="2"/>
          <w:szCs w:val="2"/>
          <w:rtl w:val="0"/>
        </w:rPr>
        <w:t xml:space="preserve">o</w:t>
      </w:r>
      <w:r w:rsidDel="00000000" w:rsidR="00000000" w:rsidRPr="00000000">
        <w:rPr>
          <w:color w:val="2a2a2a"/>
          <w:sz w:val="2"/>
          <w:szCs w:val="2"/>
          <w:rtl w:val="0"/>
        </w:rPr>
        <w:t xml:space="preserve">r</w:t>
      </w:r>
      <w:r w:rsidDel="00000000" w:rsidR="00000000" w:rsidRPr="00000000">
        <w:rPr>
          <w:color w:val="000000"/>
          <w:sz w:val="2"/>
          <w:szCs w:val="2"/>
          <w:rtl w:val="0"/>
        </w:rPr>
        <w:t xml:space="preserve">ed st</w:t>
      </w:r>
      <w:r w:rsidDel="00000000" w:rsidR="00000000" w:rsidRPr="00000000">
        <w:rPr>
          <w:color w:val="080808"/>
          <w:sz w:val="2"/>
          <w:szCs w:val="2"/>
          <w:rtl w:val="0"/>
        </w:rPr>
        <w:t xml:space="preserve">aggering 51 goals in the</w:t>
      </w:r>
      <w:r w:rsidDel="00000000" w:rsidR="00000000" w:rsidRPr="00000000">
        <w:rPr>
          <w:color w:val="000b00"/>
          <w:sz w:val="2"/>
          <w:szCs w:val="2"/>
          <w:rtl w:val="0"/>
        </w:rPr>
        <w:t xml:space="preserve"> seas</w:t>
      </w:r>
      <w:r w:rsidDel="00000000" w:rsidR="00000000" w:rsidRPr="00000000">
        <w:rPr>
          <w:color w:val="001106"/>
          <w:sz w:val="2"/>
          <w:szCs w:val="2"/>
          <w:rtl w:val="0"/>
        </w:rPr>
        <w:t xml:space="preserve">o</w:t>
      </w:r>
      <w:r w:rsidDel="00000000" w:rsidR="00000000" w:rsidRPr="00000000">
        <w:rPr>
          <w:color w:val="00160b"/>
          <w:sz w:val="2"/>
          <w:szCs w:val="2"/>
          <w:rtl w:val="0"/>
        </w:rPr>
        <w:t xml:space="preserve">n</w:t>
      </w:r>
      <w:r w:rsidDel="00000000" w:rsidR="00000000" w:rsidRPr="00000000">
        <w:rPr>
          <w:color w:val="00190e"/>
          <w:sz w:val="2"/>
          <w:szCs w:val="2"/>
          <w:rtl w:val="0"/>
        </w:rPr>
        <w:t xml:space="preserve">,</w:t>
      </w:r>
      <w:r w:rsidDel="00000000" w:rsidR="00000000" w:rsidRPr="00000000">
        <w:rPr>
          <w:color w:val="032318"/>
          <w:sz w:val="2"/>
          <w:szCs w:val="2"/>
          <w:rtl w:val="0"/>
        </w:rPr>
        <w:t xml:space="preserve"> in the </w:t>
      </w:r>
      <w:r w:rsidDel="00000000" w:rsidR="00000000" w:rsidRPr="00000000">
        <w:rPr>
          <w:color w:val="005400"/>
          <w:sz w:val="2"/>
          <w:szCs w:val="2"/>
          <w:rtl w:val="0"/>
        </w:rPr>
        <w:t xml:space="preserve">Champions League</w:t>
      </w:r>
      <w:r w:rsidDel="00000000" w:rsidR="00000000" w:rsidRPr="00000000">
        <w:rPr>
          <w:color w:val="2b2b2b"/>
          <w:sz w:val="2"/>
          <w:szCs w:val="2"/>
          <w:rtl w:val="0"/>
        </w:rPr>
        <w:t xml:space="preserve"> </w:t>
      </w:r>
      <w:r w:rsidDel="00000000" w:rsidR="00000000" w:rsidRPr="00000000">
        <w:rPr>
          <w:color w:val="1f1f1f"/>
          <w:sz w:val="2"/>
          <w:szCs w:val="2"/>
          <w:rtl w:val="0"/>
        </w:rPr>
        <w:t xml:space="preserve">R</w:t>
      </w:r>
      <w:r w:rsidDel="00000000" w:rsidR="00000000" w:rsidRPr="00000000">
        <w:rPr>
          <w:color w:val="0c0c0c"/>
          <w:sz w:val="2"/>
          <w:szCs w:val="2"/>
          <w:rtl w:val="0"/>
        </w:rPr>
        <w:t xml:space="preserve">o</w:t>
      </w:r>
      <w:r w:rsidDel="00000000" w:rsidR="00000000" w:rsidRPr="00000000">
        <w:rPr>
          <w:color w:val="000000"/>
          <w:sz w:val="2"/>
          <w:szCs w:val="2"/>
          <w:rtl w:val="0"/>
        </w:rPr>
        <w:t xml:space="preserve">nald</w:t>
      </w:r>
      <w:r w:rsidDel="00000000" w:rsidR="00000000" w:rsidRPr="00000000">
        <w:rPr>
          <w:color w:val="050505"/>
          <w:sz w:val="2"/>
          <w:szCs w:val="2"/>
          <w:rtl w:val="0"/>
        </w:rPr>
        <w:t xml:space="preserve">o</w:t>
      </w:r>
      <w:r w:rsidDel="00000000" w:rsidR="00000000" w:rsidRPr="00000000">
        <w:rPr>
          <w:color w:val="080808"/>
          <w:sz w:val="2"/>
          <w:szCs w:val="2"/>
          <w:rtl w:val="0"/>
        </w:rPr>
        <w:t xml:space="preserve"> scored 17 goals</w:t>
      </w:r>
      <w:r w:rsidDel="00000000" w:rsidR="00000000" w:rsidRPr="00000000">
        <w:rPr>
          <w:color w:val="060606"/>
          <w:sz w:val="2"/>
          <w:szCs w:val="2"/>
          <w:rtl w:val="0"/>
        </w:rPr>
        <w:t xml:space="preserve"> </w:t>
      </w:r>
      <w:r w:rsidDel="00000000" w:rsidR="00000000" w:rsidRPr="00000000">
        <w:rPr>
          <w:color w:val="020202"/>
          <w:sz w:val="2"/>
          <w:szCs w:val="2"/>
          <w:rtl w:val="0"/>
        </w:rPr>
        <w:t xml:space="preserve">w</w:t>
      </w:r>
      <w:r w:rsidDel="00000000" w:rsidR="00000000" w:rsidRPr="00000000">
        <w:rPr>
          <w:color w:val="000000"/>
          <w:sz w:val="2"/>
          <w:szCs w:val="2"/>
          <w:rtl w:val="0"/>
        </w:rPr>
        <w:t xml:space="preserve">h</w:t>
      </w:r>
      <w:r w:rsidDel="00000000" w:rsidR="00000000" w:rsidRPr="00000000">
        <w:rPr>
          <w:color w:val="040404"/>
          <w:sz w:val="2"/>
          <w:szCs w:val="2"/>
          <w:rtl w:val="0"/>
        </w:rPr>
        <w:t xml:space="preserve">i</w:t>
      </w:r>
      <w:r w:rsidDel="00000000" w:rsidR="00000000" w:rsidRPr="00000000">
        <w:rPr>
          <w:color w:val="131313"/>
          <w:sz w:val="2"/>
          <w:szCs w:val="2"/>
          <w:rtl w:val="0"/>
        </w:rPr>
        <w:t xml:space="preserve">c</w:t>
      </w:r>
      <w:r w:rsidDel="00000000" w:rsidR="00000000" w:rsidRPr="00000000">
        <w:rPr>
          <w:color w:val="2b2b2b"/>
          <w:sz w:val="2"/>
          <w:szCs w:val="2"/>
          <w:rtl w:val="0"/>
        </w:rPr>
        <w:t xml:space="preserve">h</w:t>
      </w:r>
      <w:r w:rsidDel="00000000" w:rsidR="00000000" w:rsidRPr="00000000">
        <w:rPr>
          <w:color w:val="434343"/>
          <w:sz w:val="2"/>
          <w:szCs w:val="2"/>
          <w:rtl w:val="0"/>
        </w:rPr>
        <w:t xml:space="preserve"> </w:t>
      </w:r>
      <w:r w:rsidDel="00000000" w:rsidR="00000000" w:rsidRPr="00000000">
        <w:rPr>
          <w:color w:val="525252"/>
          <w:sz w:val="2"/>
          <w:szCs w:val="2"/>
          <w:rtl w:val="0"/>
        </w:rPr>
        <w:t xml:space="preserve">m</w:t>
      </w:r>
      <w:r w:rsidDel="00000000" w:rsidR="00000000" w:rsidRPr="00000000">
        <w:rPr>
          <w:color w:val="097000"/>
          <w:sz w:val="2"/>
          <w:szCs w:val="2"/>
          <w:rtl w:val="0"/>
        </w:rPr>
        <w:t xml:space="preserve">ade him the highest score ever in a single season of the tournament He has a total of 89 goals i</w:t>
      </w:r>
      <w:r w:rsidDel="00000000" w:rsidR="00000000" w:rsidRPr="00000000">
        <w:rPr>
          <w:color w:val="00741f"/>
          <w:sz w:val="2"/>
          <w:szCs w:val="2"/>
          <w:rtl w:val="0"/>
        </w:rPr>
        <w:t xml:space="preserve">n the tournament</w:t>
      </w:r>
      <w:r w:rsidDel="00000000" w:rsidR="00000000" w:rsidRPr="00000000">
        <w:rPr>
          <w:color w:val="007904"/>
          <w:sz w:val="2"/>
          <w:szCs w:val="2"/>
          <w:rtl w:val="0"/>
        </w:rPr>
        <w:t xml:space="preserve"> overall in the </w:t>
      </w:r>
      <w:r w:rsidDel="00000000" w:rsidR="00000000" w:rsidRPr="00000000">
        <w:rPr>
          <w:color w:val="126a04"/>
          <w:sz w:val="2"/>
          <w:szCs w:val="2"/>
          <w:rtl w:val="0"/>
        </w:rPr>
        <w:t xml:space="preserve">2014 World Cup Portugal were knocked out in the first round with</w:t>
      </w:r>
      <w:r w:rsidDel="00000000" w:rsidR="00000000" w:rsidRPr="00000000">
        <w:rPr>
          <w:color w:val="00741f"/>
          <w:sz w:val="2"/>
          <w:szCs w:val="2"/>
          <w:rtl w:val="0"/>
        </w:rPr>
        <w:t xml:space="preserve"> him scoring onl</w:t>
      </w:r>
      <w:r w:rsidDel="00000000" w:rsidR="00000000" w:rsidRPr="00000000">
        <w:rPr>
          <w:color w:val="097000"/>
          <w:sz w:val="2"/>
          <w:szCs w:val="2"/>
          <w:rtl w:val="0"/>
        </w:rPr>
        <w:t xml:space="preserve">y one goal, he h</w:t>
      </w:r>
      <w:r w:rsidDel="00000000" w:rsidR="00000000" w:rsidRPr="00000000">
        <w:rPr>
          <w:color w:val="007c00"/>
          <w:sz w:val="2"/>
          <w:szCs w:val="2"/>
          <w:rtl w:val="0"/>
        </w:rPr>
        <w:t xml:space="preserve">a</w:t>
      </w:r>
      <w:r w:rsidDel="00000000" w:rsidR="00000000" w:rsidRPr="00000000">
        <w:rPr>
          <w:color w:val="007b00"/>
          <w:sz w:val="2"/>
          <w:szCs w:val="2"/>
          <w:rtl w:val="0"/>
        </w:rPr>
        <w:t xml:space="preserve">s</w:t>
      </w:r>
      <w:r w:rsidDel="00000000" w:rsidR="00000000" w:rsidRPr="00000000">
        <w:rPr>
          <w:color w:val="007800"/>
          <w:sz w:val="2"/>
          <w:szCs w:val="2"/>
          <w:rtl w:val="0"/>
        </w:rPr>
        <w:t xml:space="preserve"> </w:t>
      </w:r>
      <w:r w:rsidDel="00000000" w:rsidR="00000000" w:rsidRPr="00000000">
        <w:rPr>
          <w:color w:val="047500"/>
          <w:sz w:val="2"/>
          <w:szCs w:val="2"/>
          <w:rtl w:val="0"/>
        </w:rPr>
        <w:t xml:space="preserve">s</w:t>
      </w:r>
      <w:r w:rsidDel="00000000" w:rsidR="00000000" w:rsidRPr="00000000">
        <w:rPr>
          <w:color w:val="0b6f00"/>
          <w:sz w:val="2"/>
          <w:szCs w:val="2"/>
          <w:rtl w:val="0"/>
        </w:rPr>
        <w:t xml:space="preserve">c</w:t>
      </w:r>
      <w:r w:rsidDel="00000000" w:rsidR="00000000" w:rsidRPr="00000000">
        <w:rPr>
          <w:color w:val="126a04"/>
          <w:sz w:val="2"/>
          <w:szCs w:val="2"/>
          <w:rtl w:val="0"/>
        </w:rPr>
        <w:t xml:space="preserve">o</w:t>
      </w:r>
      <w:r w:rsidDel="00000000" w:rsidR="00000000" w:rsidRPr="00000000">
        <w:rPr>
          <w:color w:val="1a640f"/>
          <w:sz w:val="2"/>
          <w:szCs w:val="2"/>
          <w:rtl w:val="0"/>
        </w:rPr>
        <w:t xml:space="preserve">r</w:t>
      </w:r>
      <w:r w:rsidDel="00000000" w:rsidR="00000000" w:rsidRPr="00000000">
        <w:rPr>
          <w:color w:val="225d19"/>
          <w:sz w:val="2"/>
          <w:szCs w:val="2"/>
          <w:rtl w:val="0"/>
        </w:rPr>
        <w:t xml:space="preserve">e</w:t>
      </w:r>
      <w:r w:rsidDel="00000000" w:rsidR="00000000" w:rsidRPr="00000000">
        <w:rPr>
          <w:color w:val="396532"/>
          <w:sz w:val="2"/>
          <w:szCs w:val="2"/>
          <w:rtl w:val="0"/>
        </w:rPr>
        <w:t xml:space="preserve">d</w:t>
      </w:r>
      <w:r w:rsidDel="00000000" w:rsidR="00000000" w:rsidRPr="00000000">
        <w:rPr>
          <w:color w:val="32502e"/>
          <w:sz w:val="2"/>
          <w:szCs w:val="2"/>
          <w:rtl w:val="0"/>
        </w:rPr>
        <w:t xml:space="preserve"> </w:t>
      </w:r>
      <w:r w:rsidDel="00000000" w:rsidR="00000000" w:rsidRPr="00000000">
        <w:rPr>
          <w:color w:val="233120"/>
          <w:sz w:val="2"/>
          <w:szCs w:val="2"/>
          <w:rtl w:val="0"/>
        </w:rPr>
        <w:t xml:space="preserve">5</w:t>
      </w:r>
      <w:r w:rsidDel="00000000" w:rsidR="00000000" w:rsidRPr="00000000">
        <w:rPr>
          <w:color w:val="121411"/>
          <w:sz w:val="2"/>
          <w:szCs w:val="2"/>
          <w:rtl w:val="0"/>
        </w:rPr>
        <w:t xml:space="preserve">0</w:t>
      </w:r>
      <w:r w:rsidDel="00000000" w:rsidR="00000000" w:rsidRPr="00000000">
        <w:rPr>
          <w:color w:val="080109"/>
          <w:sz w:val="2"/>
          <w:szCs w:val="2"/>
          <w:rtl w:val="0"/>
        </w:rPr>
        <w:t xml:space="preserve"> </w:t>
      </w:r>
      <w:r w:rsidDel="00000000" w:rsidR="00000000" w:rsidRPr="00000000">
        <w:rPr>
          <w:color w:val="0a000c"/>
          <w:sz w:val="2"/>
          <w:szCs w:val="2"/>
          <w:rtl w:val="0"/>
        </w:rPr>
        <w:t xml:space="preserve">g</w:t>
      </w:r>
      <w:r w:rsidDel="00000000" w:rsidR="00000000" w:rsidRPr="00000000">
        <w:rPr>
          <w:color w:val="0f0012"/>
          <w:sz w:val="2"/>
          <w:szCs w:val="2"/>
          <w:rtl w:val="0"/>
        </w:rPr>
        <w:t xml:space="preserve">o</w:t>
      </w:r>
      <w:r w:rsidDel="00000000" w:rsidR="00000000" w:rsidRPr="00000000">
        <w:rPr>
          <w:color w:val="140018"/>
          <w:sz w:val="2"/>
          <w:szCs w:val="2"/>
          <w:rtl w:val="0"/>
        </w:rPr>
        <w:t xml:space="preserve">a</w:t>
      </w:r>
      <w:r w:rsidDel="00000000" w:rsidR="00000000" w:rsidRPr="00000000">
        <w:rPr>
          <w:color w:val="080808"/>
          <w:sz w:val="2"/>
          <w:szCs w:val="2"/>
          <w:rtl w:val="0"/>
        </w:rPr>
        <w:t xml:space="preserve">ls for Portugal </w:t>
      </w:r>
      <w:r w:rsidDel="00000000" w:rsidR="00000000" w:rsidRPr="00000000">
        <w:rPr>
          <w:color w:val="000000"/>
          <w:sz w:val="2"/>
          <w:szCs w:val="2"/>
          <w:rtl w:val="0"/>
        </w:rPr>
        <w:t xml:space="preserve">in</w:t>
      </w:r>
      <w:r w:rsidDel="00000000" w:rsidR="00000000" w:rsidRPr="00000000">
        <w:rPr>
          <w:color w:val="090909"/>
          <w:sz w:val="2"/>
          <w:szCs w:val="2"/>
          <w:rtl w:val="0"/>
        </w:rPr>
        <w:t xml:space="preserve"> </w:t>
      </w:r>
      <w:r w:rsidDel="00000000" w:rsidR="00000000" w:rsidRPr="00000000">
        <w:rPr>
          <w:color w:val="000000"/>
          <w:sz w:val="2"/>
          <w:szCs w:val="2"/>
          <w:rtl w:val="0"/>
        </w:rPr>
        <w:t xml:space="preserve">his</w:t>
      </w:r>
      <w:r w:rsidDel="00000000" w:rsidR="00000000" w:rsidRPr="00000000">
        <w:rPr>
          <w:color w:val="272727"/>
          <w:sz w:val="2"/>
          <w:szCs w:val="2"/>
          <w:rtl w:val="0"/>
        </w:rPr>
        <w:t xml:space="preserve"> </w:t>
      </w:r>
      <w:r w:rsidDel="00000000" w:rsidR="00000000" w:rsidRPr="00000000">
        <w:rPr>
          <w:color w:val="535353"/>
          <w:sz w:val="2"/>
          <w:szCs w:val="2"/>
          <w:rtl w:val="0"/>
        </w:rPr>
        <w:t xml:space="preserve">c</w:t>
      </w:r>
      <w:r w:rsidDel="00000000" w:rsidR="00000000" w:rsidRPr="00000000">
        <w:rPr>
          <w:color w:val="f8f8f8"/>
          <w:sz w:val="2"/>
          <w:szCs w:val="2"/>
          <w:rtl w:val="0"/>
        </w:rPr>
        <w:t xml:space="preserve">areer and that is the highest for </w:t>
      </w:r>
      <w:r w:rsidDel="00000000" w:rsidR="00000000" w:rsidRPr="00000000">
        <w:rPr>
          <w:sz w:val="16"/>
          <w:szCs w:val="16"/>
          <w:rtl w:val="0"/>
        </w:rPr>
        <w:br w:type="textWrapping"/>
      </w:r>
      <w:r w:rsidDel="00000000" w:rsidR="00000000" w:rsidRPr="00000000">
        <w:rPr>
          <w:color w:val="f8f8f8"/>
          <w:sz w:val="2"/>
          <w:szCs w:val="2"/>
          <w:rtl w:val="0"/>
        </w:rPr>
        <w:t xml:space="preserve">any Portuguese p</w:t>
      </w:r>
      <w:r w:rsidDel="00000000" w:rsidR="00000000" w:rsidRPr="00000000">
        <w:rPr>
          <w:color w:val="ebebeb"/>
          <w:sz w:val="2"/>
          <w:szCs w:val="2"/>
          <w:rtl w:val="0"/>
        </w:rPr>
        <w:t xml:space="preserve">l</w:t>
      </w:r>
      <w:r w:rsidDel="00000000" w:rsidR="00000000" w:rsidRPr="00000000">
        <w:rPr>
          <w:color w:val="9b9b9b"/>
          <w:sz w:val="2"/>
          <w:szCs w:val="2"/>
          <w:rtl w:val="0"/>
        </w:rPr>
        <w:t xml:space="preserve">a</w:t>
      </w:r>
      <w:r w:rsidDel="00000000" w:rsidR="00000000" w:rsidRPr="00000000">
        <w:rPr>
          <w:color w:val="353535"/>
          <w:sz w:val="2"/>
          <w:szCs w:val="2"/>
          <w:rtl w:val="0"/>
        </w:rPr>
        <w:t xml:space="preserve">y</w:t>
      </w:r>
      <w:r w:rsidDel="00000000" w:rsidR="00000000" w:rsidRPr="00000000">
        <w:rPr>
          <w:color w:val="000000"/>
          <w:sz w:val="2"/>
          <w:szCs w:val="2"/>
          <w:rtl w:val="0"/>
        </w:rPr>
        <w:t xml:space="preserve">er In</w:t>
      </w:r>
      <w:r w:rsidDel="00000000" w:rsidR="00000000" w:rsidRPr="00000000">
        <w:rPr>
          <w:color w:val="080808"/>
          <w:sz w:val="2"/>
          <w:szCs w:val="2"/>
          <w:rtl w:val="0"/>
        </w:rPr>
        <w:t xml:space="preserve"> the league seasons that</w:t>
      </w:r>
      <w:r w:rsidDel="00000000" w:rsidR="00000000" w:rsidRPr="00000000">
        <w:rPr>
          <w:color w:val="000600"/>
          <w:sz w:val="2"/>
          <w:szCs w:val="2"/>
          <w:rtl w:val="0"/>
        </w:rPr>
        <w:t xml:space="preserve"> sta</w:t>
      </w:r>
      <w:r w:rsidDel="00000000" w:rsidR="00000000" w:rsidRPr="00000000">
        <w:rPr>
          <w:color w:val="000c06"/>
          <w:sz w:val="2"/>
          <w:szCs w:val="2"/>
          <w:rtl w:val="0"/>
        </w:rPr>
        <w:t xml:space="preserve">r</w:t>
      </w:r>
      <w:r w:rsidDel="00000000" w:rsidR="00000000" w:rsidRPr="00000000">
        <w:rPr>
          <w:color w:val="00130d"/>
          <w:sz w:val="2"/>
          <w:szCs w:val="2"/>
          <w:rtl w:val="0"/>
        </w:rPr>
        <w:t xml:space="preserve">t</w:t>
      </w:r>
      <w:r w:rsidDel="00000000" w:rsidR="00000000" w:rsidRPr="00000000">
        <w:rPr>
          <w:color w:val="051812"/>
          <w:sz w:val="2"/>
          <w:szCs w:val="2"/>
          <w:rtl w:val="0"/>
        </w:rPr>
        <w:t xml:space="preserve">e</w:t>
      </w:r>
      <w:r w:rsidDel="00000000" w:rsidR="00000000" w:rsidRPr="00000000">
        <w:rPr>
          <w:color w:val="081b15"/>
          <w:sz w:val="2"/>
          <w:szCs w:val="2"/>
          <w:rtl w:val="0"/>
        </w:rPr>
        <w:t xml:space="preserve">d</w:t>
      </w:r>
      <w:r w:rsidDel="00000000" w:rsidR="00000000" w:rsidRPr="00000000">
        <w:rPr>
          <w:color w:val="00130d"/>
          <w:sz w:val="2"/>
          <w:szCs w:val="2"/>
          <w:rtl w:val="0"/>
        </w:rPr>
        <w:t xml:space="preserve"> that ye</w:t>
      </w:r>
      <w:r w:rsidDel="00000000" w:rsidR="00000000" w:rsidRPr="00000000">
        <w:rPr>
          <w:color w:val="003500"/>
          <w:sz w:val="2"/>
          <w:szCs w:val="2"/>
          <w:rtl w:val="0"/>
        </w:rPr>
        <w:t xml:space="preserve">ar Ronaldo was i</w:t>
      </w:r>
      <w:r w:rsidDel="00000000" w:rsidR="00000000" w:rsidRPr="00000000">
        <w:rPr>
          <w:color w:val="2b2b2b"/>
          <w:sz w:val="2"/>
          <w:szCs w:val="2"/>
          <w:rtl w:val="0"/>
        </w:rPr>
        <w:t xml:space="preserve">n</w:t>
      </w:r>
      <w:r w:rsidDel="00000000" w:rsidR="00000000" w:rsidRPr="00000000">
        <w:rPr>
          <w:color w:val="1f1f1f"/>
          <w:sz w:val="2"/>
          <w:szCs w:val="2"/>
          <w:rtl w:val="0"/>
        </w:rPr>
        <w:t xml:space="preserve"> </w:t>
      </w:r>
      <w:r w:rsidDel="00000000" w:rsidR="00000000" w:rsidRPr="00000000">
        <w:rPr>
          <w:color w:val="0c0c0c"/>
          <w:sz w:val="2"/>
          <w:szCs w:val="2"/>
          <w:rtl w:val="0"/>
        </w:rPr>
        <w:t xml:space="preserve">s</w:t>
      </w:r>
      <w:r w:rsidDel="00000000" w:rsidR="00000000" w:rsidRPr="00000000">
        <w:rPr>
          <w:color w:val="000000"/>
          <w:sz w:val="2"/>
          <w:szCs w:val="2"/>
          <w:rtl w:val="0"/>
        </w:rPr>
        <w:t xml:space="preserve">ubli</w:t>
      </w:r>
      <w:r w:rsidDel="00000000" w:rsidR="00000000" w:rsidRPr="00000000">
        <w:rPr>
          <w:color w:val="050505"/>
          <w:sz w:val="2"/>
          <w:szCs w:val="2"/>
          <w:rtl w:val="0"/>
        </w:rPr>
        <w:t xml:space="preserve">m</w:t>
      </w:r>
      <w:r w:rsidDel="00000000" w:rsidR="00000000" w:rsidRPr="00000000">
        <w:rPr>
          <w:color w:val="080808"/>
          <w:sz w:val="2"/>
          <w:szCs w:val="2"/>
          <w:rtl w:val="0"/>
        </w:rPr>
        <w:t xml:space="preserve">e form as he not</w:t>
      </w:r>
      <w:r w:rsidDel="00000000" w:rsidR="00000000" w:rsidRPr="00000000">
        <w:rPr>
          <w:color w:val="060606"/>
          <w:sz w:val="2"/>
          <w:szCs w:val="2"/>
          <w:rtl w:val="0"/>
        </w:rPr>
        <w:t xml:space="preserve">c</w:t>
      </w:r>
      <w:r w:rsidDel="00000000" w:rsidR="00000000" w:rsidRPr="00000000">
        <w:rPr>
          <w:color w:val="020202"/>
          <w:sz w:val="2"/>
          <w:szCs w:val="2"/>
          <w:rtl w:val="0"/>
        </w:rPr>
        <w:t xml:space="preserve">h</w:t>
      </w:r>
      <w:r w:rsidDel="00000000" w:rsidR="00000000" w:rsidRPr="00000000">
        <w:rPr>
          <w:color w:val="000000"/>
          <w:sz w:val="2"/>
          <w:szCs w:val="2"/>
          <w:rtl w:val="0"/>
        </w:rPr>
        <w:t xml:space="preserve">e</w:t>
      </w:r>
      <w:r w:rsidDel="00000000" w:rsidR="00000000" w:rsidRPr="00000000">
        <w:rPr>
          <w:color w:val="040404"/>
          <w:sz w:val="2"/>
          <w:szCs w:val="2"/>
          <w:rtl w:val="0"/>
        </w:rPr>
        <w:t xml:space="preserve">d</w:t>
      </w:r>
      <w:r w:rsidDel="00000000" w:rsidR="00000000" w:rsidRPr="00000000">
        <w:rPr>
          <w:color w:val="131313"/>
          <w:sz w:val="2"/>
          <w:szCs w:val="2"/>
          <w:rtl w:val="0"/>
        </w:rPr>
        <w:t xml:space="preserve"> </w:t>
      </w:r>
      <w:r w:rsidDel="00000000" w:rsidR="00000000" w:rsidRPr="00000000">
        <w:rPr>
          <w:color w:val="2b2b2b"/>
          <w:sz w:val="2"/>
          <w:szCs w:val="2"/>
          <w:rtl w:val="0"/>
        </w:rPr>
        <w:t xml:space="preserve">u</w:t>
      </w:r>
      <w:r w:rsidDel="00000000" w:rsidR="00000000" w:rsidRPr="00000000">
        <w:rPr>
          <w:color w:val="434343"/>
          <w:sz w:val="2"/>
          <w:szCs w:val="2"/>
          <w:rtl w:val="0"/>
        </w:rPr>
        <w:t xml:space="preserve">p</w:t>
      </w:r>
      <w:r w:rsidDel="00000000" w:rsidR="00000000" w:rsidRPr="00000000">
        <w:rPr>
          <w:color w:val="525252"/>
          <w:sz w:val="2"/>
          <w:szCs w:val="2"/>
          <w:rtl w:val="0"/>
        </w:rPr>
        <w:t xml:space="preserve"> </w:t>
      </w:r>
      <w:r w:rsidDel="00000000" w:rsidR="00000000" w:rsidRPr="00000000">
        <w:rPr>
          <w:color w:val="097000"/>
          <w:sz w:val="2"/>
          <w:szCs w:val="2"/>
          <w:rtl w:val="0"/>
        </w:rPr>
        <w:t xml:space="preserve">61 goals in total he also became the fastest player to reach the 200 goal milestone in the Spani</w:t>
      </w:r>
      <w:r w:rsidDel="00000000" w:rsidR="00000000" w:rsidRPr="00000000">
        <w:rPr>
          <w:color w:val="00701f"/>
          <w:sz w:val="2"/>
          <w:szCs w:val="2"/>
          <w:rtl w:val="0"/>
        </w:rPr>
        <w:t xml:space="preserve">sh league which </w:t>
      </w:r>
      <w:r w:rsidDel="00000000" w:rsidR="00000000" w:rsidRPr="00000000">
        <w:rPr>
          <w:color w:val="00730f"/>
          <w:sz w:val="2"/>
          <w:szCs w:val="2"/>
          <w:rtl w:val="0"/>
        </w:rPr>
        <w:t xml:space="preserve">he reached in 17</w:t>
      </w:r>
      <w:r w:rsidDel="00000000" w:rsidR="00000000" w:rsidRPr="00000000">
        <w:rPr>
          <w:color w:val="1a640f"/>
          <w:sz w:val="2"/>
          <w:szCs w:val="2"/>
          <w:rtl w:val="0"/>
        </w:rPr>
        <w:t xml:space="preserve">8 games Cristiano Ronaldo has been in relationships with celebri</w:t>
      </w:r>
      <w:r w:rsidDel="00000000" w:rsidR="00000000" w:rsidRPr="00000000">
        <w:rPr>
          <w:color w:val="00701f"/>
          <w:sz w:val="2"/>
          <w:szCs w:val="2"/>
          <w:rtl w:val="0"/>
        </w:rPr>
        <w:t xml:space="preserve">ties like Gemma </w:t>
      </w:r>
      <w:r w:rsidDel="00000000" w:rsidR="00000000" w:rsidRPr="00000000">
        <w:rPr>
          <w:color w:val="097000"/>
          <w:sz w:val="2"/>
          <w:szCs w:val="2"/>
          <w:rtl w:val="0"/>
        </w:rPr>
        <w:t xml:space="preserve">Atkinson and Ali</w:t>
      </w:r>
      <w:r w:rsidDel="00000000" w:rsidR="00000000" w:rsidRPr="00000000">
        <w:rPr>
          <w:color w:val="007c00"/>
          <w:sz w:val="2"/>
          <w:szCs w:val="2"/>
          <w:rtl w:val="0"/>
        </w:rPr>
        <w:t xml:space="preserve">c</w:t>
      </w:r>
      <w:r w:rsidDel="00000000" w:rsidR="00000000" w:rsidRPr="00000000">
        <w:rPr>
          <w:color w:val="007b00"/>
          <w:sz w:val="2"/>
          <w:szCs w:val="2"/>
          <w:rtl w:val="0"/>
        </w:rPr>
        <w:t xml:space="preserve">e</w:t>
      </w:r>
      <w:r w:rsidDel="00000000" w:rsidR="00000000" w:rsidRPr="00000000">
        <w:rPr>
          <w:color w:val="007800"/>
          <w:sz w:val="2"/>
          <w:szCs w:val="2"/>
          <w:rtl w:val="0"/>
        </w:rPr>
        <w:t xml:space="preserve"> </w:t>
      </w:r>
      <w:r w:rsidDel="00000000" w:rsidR="00000000" w:rsidRPr="00000000">
        <w:rPr>
          <w:color w:val="047500"/>
          <w:sz w:val="2"/>
          <w:szCs w:val="2"/>
          <w:rtl w:val="0"/>
        </w:rPr>
        <w:t xml:space="preserve">G</w:t>
      </w:r>
      <w:r w:rsidDel="00000000" w:rsidR="00000000" w:rsidRPr="00000000">
        <w:rPr>
          <w:color w:val="0b6f00"/>
          <w:sz w:val="2"/>
          <w:szCs w:val="2"/>
          <w:rtl w:val="0"/>
        </w:rPr>
        <w:t xml:space="preserve">o</w:t>
      </w:r>
      <w:r w:rsidDel="00000000" w:rsidR="00000000" w:rsidRPr="00000000">
        <w:rPr>
          <w:color w:val="126a04"/>
          <w:sz w:val="2"/>
          <w:szCs w:val="2"/>
          <w:rtl w:val="0"/>
        </w:rPr>
        <w:t xml:space="preserve">o</w:t>
      </w:r>
      <w:r w:rsidDel="00000000" w:rsidR="00000000" w:rsidRPr="00000000">
        <w:rPr>
          <w:color w:val="1a640f"/>
          <w:sz w:val="2"/>
          <w:szCs w:val="2"/>
          <w:rtl w:val="0"/>
        </w:rPr>
        <w:t xml:space="preserve">d</w:t>
      </w:r>
      <w:r w:rsidDel="00000000" w:rsidR="00000000" w:rsidRPr="00000000">
        <w:rPr>
          <w:color w:val="225d19"/>
          <w:sz w:val="2"/>
          <w:szCs w:val="2"/>
          <w:rtl w:val="0"/>
        </w:rPr>
        <w:t xml:space="preserve">w</w:t>
      </w:r>
      <w:r w:rsidDel="00000000" w:rsidR="00000000" w:rsidRPr="00000000">
        <w:rPr>
          <w:color w:val="396532"/>
          <w:sz w:val="2"/>
          <w:szCs w:val="2"/>
          <w:rtl w:val="0"/>
        </w:rPr>
        <w:t xml:space="preserve">i</w:t>
      </w:r>
      <w:r w:rsidDel="00000000" w:rsidR="00000000" w:rsidRPr="00000000">
        <w:rPr>
          <w:color w:val="32502e"/>
          <w:sz w:val="2"/>
          <w:szCs w:val="2"/>
          <w:rtl w:val="0"/>
        </w:rPr>
        <w:t xml:space="preserve">n</w:t>
      </w:r>
      <w:r w:rsidDel="00000000" w:rsidR="00000000" w:rsidRPr="00000000">
        <w:rPr>
          <w:color w:val="233120"/>
          <w:sz w:val="2"/>
          <w:szCs w:val="2"/>
          <w:rtl w:val="0"/>
        </w:rPr>
        <w:t xml:space="preserve"> </w:t>
      </w:r>
      <w:r w:rsidDel="00000000" w:rsidR="00000000" w:rsidRPr="00000000">
        <w:rPr>
          <w:color w:val="121411"/>
          <w:sz w:val="2"/>
          <w:szCs w:val="2"/>
          <w:rtl w:val="0"/>
        </w:rPr>
        <w:t xml:space="preserve">b</w:t>
      </w:r>
      <w:r w:rsidDel="00000000" w:rsidR="00000000" w:rsidRPr="00000000">
        <w:rPr>
          <w:color w:val="080109"/>
          <w:sz w:val="2"/>
          <w:szCs w:val="2"/>
          <w:rtl w:val="0"/>
        </w:rPr>
        <w:t xml:space="preserve">o</w:t>
      </w:r>
      <w:r w:rsidDel="00000000" w:rsidR="00000000" w:rsidRPr="00000000">
        <w:rPr>
          <w:color w:val="0a000c"/>
          <w:sz w:val="2"/>
          <w:szCs w:val="2"/>
          <w:rtl w:val="0"/>
        </w:rPr>
        <w:t xml:space="preserve">t</w:t>
      </w:r>
      <w:r w:rsidDel="00000000" w:rsidR="00000000" w:rsidRPr="00000000">
        <w:rPr>
          <w:color w:val="0f0012"/>
          <w:sz w:val="2"/>
          <w:szCs w:val="2"/>
          <w:rtl w:val="0"/>
        </w:rPr>
        <w:t xml:space="preserve">h</w:t>
      </w:r>
      <w:r w:rsidDel="00000000" w:rsidR="00000000" w:rsidRPr="00000000">
        <w:rPr>
          <w:color w:val="140018"/>
          <w:sz w:val="2"/>
          <w:szCs w:val="2"/>
          <w:rtl w:val="0"/>
        </w:rPr>
        <w:t xml:space="preserve"> </w:t>
      </w:r>
      <w:r w:rsidDel="00000000" w:rsidR="00000000" w:rsidRPr="00000000">
        <w:rPr>
          <w:color w:val="080808"/>
          <w:sz w:val="2"/>
          <w:szCs w:val="2"/>
          <w:rtl w:val="0"/>
        </w:rPr>
        <w:t xml:space="preserve">models in Englan</w:t>
      </w:r>
      <w:r w:rsidDel="00000000" w:rsidR="00000000" w:rsidRPr="00000000">
        <w:rPr>
          <w:color w:val="000000"/>
          <w:sz w:val="2"/>
          <w:szCs w:val="2"/>
          <w:rtl w:val="0"/>
        </w:rPr>
        <w:t xml:space="preserve">d,</w:t>
      </w:r>
      <w:r w:rsidDel="00000000" w:rsidR="00000000" w:rsidRPr="00000000">
        <w:rPr>
          <w:color w:val="040404"/>
          <w:sz w:val="2"/>
          <w:szCs w:val="2"/>
          <w:rtl w:val="0"/>
        </w:rPr>
        <w:t xml:space="preserve"> </w:t>
      </w:r>
      <w:r w:rsidDel="00000000" w:rsidR="00000000" w:rsidRPr="00000000">
        <w:rPr>
          <w:color w:val="000000"/>
          <w:sz w:val="2"/>
          <w:szCs w:val="2"/>
          <w:rtl w:val="0"/>
        </w:rPr>
        <w:t xml:space="preserve">he </w:t>
      </w:r>
      <w:r w:rsidDel="00000000" w:rsidR="00000000" w:rsidRPr="00000000">
        <w:rPr>
          <w:color w:val="2e2e2e"/>
          <w:sz w:val="2"/>
          <w:szCs w:val="2"/>
          <w:rtl w:val="0"/>
        </w:rPr>
        <w:t xml:space="preserve">h</w:t>
      </w:r>
      <w:r w:rsidDel="00000000" w:rsidR="00000000" w:rsidRPr="00000000">
        <w:rPr>
          <w:color w:val="5b5b5b"/>
          <w:sz w:val="2"/>
          <w:szCs w:val="2"/>
          <w:rtl w:val="0"/>
        </w:rPr>
        <w:t xml:space="preserve">a</w:t>
      </w:r>
      <w:r w:rsidDel="00000000" w:rsidR="00000000" w:rsidRPr="00000000">
        <w:rPr>
          <w:color w:val="f8f8f8"/>
          <w:sz w:val="2"/>
          <w:szCs w:val="2"/>
          <w:rtl w:val="0"/>
        </w:rPr>
        <w:t xml:space="preserve">s two sons Cristiano Ronaldo Jr an</w:t>
      </w:r>
      <w:r w:rsidDel="00000000" w:rsidR="00000000" w:rsidRPr="00000000">
        <w:rPr>
          <w:sz w:val="16"/>
          <w:szCs w:val="16"/>
          <w:rtl w:val="0"/>
        </w:rPr>
        <w:br w:type="textWrapping"/>
      </w:r>
      <w:r w:rsidDel="00000000" w:rsidR="00000000" w:rsidRPr="00000000">
        <w:rPr>
          <w:color w:val="f8f8f8"/>
          <w:sz w:val="2"/>
          <w:szCs w:val="2"/>
          <w:rtl w:val="0"/>
        </w:rPr>
        <w:t xml:space="preserve">d Matteo Ronaldo</w:t>
      </w:r>
      <w:r w:rsidDel="00000000" w:rsidR="00000000" w:rsidRPr="00000000">
        <w:rPr>
          <w:color w:val="fcfcfc"/>
          <w:sz w:val="2"/>
          <w:szCs w:val="2"/>
          <w:rtl w:val="0"/>
        </w:rPr>
        <w:t xml:space="preserve">R</w:t>
      </w:r>
      <w:r w:rsidDel="00000000" w:rsidR="00000000" w:rsidRPr="00000000">
        <w:rPr>
          <w:color w:val="a7a7a7"/>
          <w:sz w:val="2"/>
          <w:szCs w:val="2"/>
          <w:rtl w:val="0"/>
        </w:rPr>
        <w:t xml:space="preserve">o</w:t>
      </w:r>
      <w:r w:rsidDel="00000000" w:rsidR="00000000" w:rsidRPr="00000000">
        <w:rPr>
          <w:color w:val="3c3c3c"/>
          <w:sz w:val="2"/>
          <w:szCs w:val="2"/>
          <w:rtl w:val="0"/>
        </w:rPr>
        <w:t xml:space="preserve">n</w:t>
      </w:r>
      <w:r w:rsidDel="00000000" w:rsidR="00000000" w:rsidRPr="00000000">
        <w:rPr>
          <w:color w:val="000000"/>
          <w:sz w:val="2"/>
          <w:szCs w:val="2"/>
          <w:rtl w:val="0"/>
        </w:rPr>
        <w:t xml:space="preserve">aldo </w:t>
      </w:r>
      <w:r w:rsidDel="00000000" w:rsidR="00000000" w:rsidRPr="00000000">
        <w:rPr>
          <w:color w:val="080808"/>
          <w:sz w:val="2"/>
          <w:szCs w:val="2"/>
          <w:rtl w:val="0"/>
        </w:rPr>
        <w:t xml:space="preserve">was in a romantic relati</w:t>
      </w:r>
      <w:r w:rsidDel="00000000" w:rsidR="00000000" w:rsidRPr="00000000">
        <w:rPr>
          <w:color w:val="000200"/>
          <w:sz w:val="2"/>
          <w:szCs w:val="2"/>
          <w:rtl w:val="0"/>
        </w:rPr>
        <w:t xml:space="preserve">ons</w:t>
      </w:r>
      <w:r w:rsidDel="00000000" w:rsidR="00000000" w:rsidRPr="00000000">
        <w:rPr>
          <w:color w:val="010705"/>
          <w:sz w:val="2"/>
          <w:szCs w:val="2"/>
          <w:rtl w:val="0"/>
        </w:rPr>
        <w:t xml:space="preserve">h</w:t>
      </w:r>
      <w:r w:rsidDel="00000000" w:rsidR="00000000" w:rsidRPr="00000000">
        <w:rPr>
          <w:color w:val="090f0d"/>
          <w:sz w:val="2"/>
          <w:szCs w:val="2"/>
          <w:rtl w:val="0"/>
        </w:rPr>
        <w:t xml:space="preserve">i</w:t>
      </w:r>
      <w:r w:rsidDel="00000000" w:rsidR="00000000" w:rsidRPr="00000000">
        <w:rPr>
          <w:color w:val="101614"/>
          <w:sz w:val="2"/>
          <w:szCs w:val="2"/>
          <w:rtl w:val="0"/>
        </w:rPr>
        <w:t xml:space="preserve">p</w:t>
      </w:r>
      <w:r w:rsidDel="00000000" w:rsidR="00000000" w:rsidRPr="00000000">
        <w:rPr>
          <w:color w:val="151b19"/>
          <w:sz w:val="2"/>
          <w:szCs w:val="2"/>
          <w:rtl w:val="0"/>
        </w:rPr>
        <w:t xml:space="preserve"> </w:t>
      </w:r>
      <w:r w:rsidDel="00000000" w:rsidR="00000000" w:rsidRPr="00000000">
        <w:rPr>
          <w:color w:val="181e1c"/>
          <w:sz w:val="2"/>
          <w:szCs w:val="2"/>
          <w:rtl w:val="0"/>
        </w:rPr>
        <w:t xml:space="preserve">w</w:t>
      </w:r>
      <w:r w:rsidDel="00000000" w:rsidR="00000000" w:rsidRPr="00000000">
        <w:rPr>
          <w:color w:val="020806"/>
          <w:sz w:val="2"/>
          <w:szCs w:val="2"/>
          <w:rtl w:val="0"/>
        </w:rPr>
        <w:t xml:space="preserve">ith Russ</w:t>
      </w:r>
      <w:r w:rsidDel="00000000" w:rsidR="00000000" w:rsidRPr="00000000">
        <w:rPr>
          <w:color w:val="001d00"/>
          <w:sz w:val="2"/>
          <w:szCs w:val="2"/>
          <w:rtl w:val="0"/>
        </w:rPr>
        <w:t xml:space="preserve">ian supermodel I</w:t>
      </w:r>
      <w:r w:rsidDel="00000000" w:rsidR="00000000" w:rsidRPr="00000000">
        <w:rPr>
          <w:color w:val="2b2b2b"/>
          <w:sz w:val="2"/>
          <w:szCs w:val="2"/>
          <w:rtl w:val="0"/>
        </w:rPr>
        <w:t xml:space="preserve">r</w:t>
      </w:r>
      <w:r w:rsidDel="00000000" w:rsidR="00000000" w:rsidRPr="00000000">
        <w:rPr>
          <w:color w:val="1f1f1f"/>
          <w:sz w:val="2"/>
          <w:szCs w:val="2"/>
          <w:rtl w:val="0"/>
        </w:rPr>
        <w:t xml:space="preserve">i</w:t>
      </w:r>
      <w:r w:rsidDel="00000000" w:rsidR="00000000" w:rsidRPr="00000000">
        <w:rPr>
          <w:color w:val="0c0c0c"/>
          <w:sz w:val="2"/>
          <w:szCs w:val="2"/>
          <w:rtl w:val="0"/>
        </w:rPr>
        <w:t xml:space="preserve">n</w:t>
      </w:r>
      <w:r w:rsidDel="00000000" w:rsidR="00000000" w:rsidRPr="00000000">
        <w:rPr>
          <w:color w:val="000000"/>
          <w:sz w:val="2"/>
          <w:szCs w:val="2"/>
          <w:rtl w:val="0"/>
        </w:rPr>
        <w:t xml:space="preserve">a Sh</w:t>
      </w:r>
      <w:r w:rsidDel="00000000" w:rsidR="00000000" w:rsidRPr="00000000">
        <w:rPr>
          <w:color w:val="050505"/>
          <w:sz w:val="2"/>
          <w:szCs w:val="2"/>
          <w:rtl w:val="0"/>
        </w:rPr>
        <w:t xml:space="preserve">a</w:t>
      </w:r>
      <w:r w:rsidDel="00000000" w:rsidR="00000000" w:rsidRPr="00000000">
        <w:rPr>
          <w:color w:val="080808"/>
          <w:sz w:val="2"/>
          <w:szCs w:val="2"/>
          <w:rtl w:val="0"/>
        </w:rPr>
        <w:t xml:space="preserve">yk for five year</w:t>
      </w:r>
      <w:r w:rsidDel="00000000" w:rsidR="00000000" w:rsidRPr="00000000">
        <w:rPr>
          <w:color w:val="060606"/>
          <w:sz w:val="2"/>
          <w:szCs w:val="2"/>
          <w:rtl w:val="0"/>
        </w:rPr>
        <w:t xml:space="preserve">s</w:t>
      </w:r>
      <w:r w:rsidDel="00000000" w:rsidR="00000000" w:rsidRPr="00000000">
        <w:rPr>
          <w:color w:val="020202"/>
          <w:sz w:val="2"/>
          <w:szCs w:val="2"/>
          <w:rtl w:val="0"/>
        </w:rPr>
        <w:t xml:space="preserve"> </w:t>
      </w:r>
      <w:r w:rsidDel="00000000" w:rsidR="00000000" w:rsidRPr="00000000">
        <w:rPr>
          <w:color w:val="000000"/>
          <w:sz w:val="2"/>
          <w:szCs w:val="2"/>
          <w:rtl w:val="0"/>
        </w:rPr>
        <w:t xml:space="preserve">f</w:t>
      </w:r>
      <w:r w:rsidDel="00000000" w:rsidR="00000000" w:rsidRPr="00000000">
        <w:rPr>
          <w:color w:val="040404"/>
          <w:sz w:val="2"/>
          <w:szCs w:val="2"/>
          <w:rtl w:val="0"/>
        </w:rPr>
        <w:t xml:space="preserve">r</w:t>
      </w:r>
      <w:r w:rsidDel="00000000" w:rsidR="00000000" w:rsidRPr="00000000">
        <w:rPr>
          <w:color w:val="131313"/>
          <w:sz w:val="2"/>
          <w:szCs w:val="2"/>
          <w:rtl w:val="0"/>
        </w:rPr>
        <w:t xml:space="preserve">o</w:t>
      </w:r>
      <w:r w:rsidDel="00000000" w:rsidR="00000000" w:rsidRPr="00000000">
        <w:rPr>
          <w:color w:val="2b2b2b"/>
          <w:sz w:val="2"/>
          <w:szCs w:val="2"/>
          <w:rtl w:val="0"/>
        </w:rPr>
        <w:t xml:space="preserve">m</w:t>
      </w:r>
      <w:r w:rsidDel="00000000" w:rsidR="00000000" w:rsidRPr="00000000">
        <w:rPr>
          <w:color w:val="434343"/>
          <w:sz w:val="2"/>
          <w:szCs w:val="2"/>
          <w:rtl w:val="0"/>
        </w:rPr>
        <w:t xml:space="preserve"> </w:t>
      </w:r>
      <w:r w:rsidDel="00000000" w:rsidR="00000000" w:rsidRPr="00000000">
        <w:rPr>
          <w:color w:val="525252"/>
          <w:sz w:val="2"/>
          <w:szCs w:val="2"/>
          <w:rtl w:val="0"/>
        </w:rPr>
        <w:t xml:space="preserve">2</w:t>
      </w:r>
      <w:r w:rsidDel="00000000" w:rsidR="00000000" w:rsidRPr="00000000">
        <w:rPr>
          <w:color w:val="097000"/>
          <w:sz w:val="2"/>
          <w:szCs w:val="2"/>
          <w:rtl w:val="0"/>
        </w:rPr>
        <w:t xml:space="preserve">010 to 2015, Cristiano Ronaldo was awarded the Ballon d'Or five times in 2008, 2013-2014 2016 an</w:t>
      </w:r>
      <w:r w:rsidDel="00000000" w:rsidR="00000000" w:rsidRPr="00000000">
        <w:rPr>
          <w:color w:val="046c1f"/>
          <w:sz w:val="2"/>
          <w:szCs w:val="2"/>
          <w:rtl w:val="0"/>
        </w:rPr>
        <w:t xml:space="preserve">d 2017. Cristian</w:t>
      </w:r>
      <w:r w:rsidDel="00000000" w:rsidR="00000000" w:rsidRPr="00000000">
        <w:rPr>
          <w:color w:val="046d19"/>
          <w:sz w:val="2"/>
          <w:szCs w:val="2"/>
          <w:rtl w:val="0"/>
        </w:rPr>
        <w:t xml:space="preserve">o Ronaldo is a P</w:t>
      </w:r>
      <w:r w:rsidDel="00000000" w:rsidR="00000000" w:rsidRPr="00000000">
        <w:rPr>
          <w:color w:val="225d19"/>
          <w:sz w:val="2"/>
          <w:szCs w:val="2"/>
          <w:rtl w:val="0"/>
        </w:rPr>
        <w:t xml:space="preserve">ortuguese football player he was born on February 5th 1985 in Sa</w:t>
      </w:r>
      <w:r w:rsidDel="00000000" w:rsidR="00000000" w:rsidRPr="00000000">
        <w:rPr>
          <w:color w:val="046c1f"/>
          <w:sz w:val="2"/>
          <w:szCs w:val="2"/>
          <w:rtl w:val="0"/>
        </w:rPr>
        <w:t xml:space="preserve">nto Antonio his </w:t>
      </w:r>
      <w:r w:rsidDel="00000000" w:rsidR="00000000" w:rsidRPr="00000000">
        <w:rPr>
          <w:color w:val="097000"/>
          <w:sz w:val="2"/>
          <w:szCs w:val="2"/>
          <w:rtl w:val="0"/>
        </w:rPr>
        <w:t xml:space="preserve">father's name is</w:t>
      </w:r>
      <w:r w:rsidDel="00000000" w:rsidR="00000000" w:rsidRPr="00000000">
        <w:rPr>
          <w:color w:val="007c00"/>
          <w:sz w:val="2"/>
          <w:szCs w:val="2"/>
          <w:rtl w:val="0"/>
        </w:rPr>
        <w:t xml:space="preserve"> </w:t>
      </w:r>
      <w:r w:rsidDel="00000000" w:rsidR="00000000" w:rsidRPr="00000000">
        <w:rPr>
          <w:color w:val="007b00"/>
          <w:sz w:val="2"/>
          <w:szCs w:val="2"/>
          <w:rtl w:val="0"/>
        </w:rPr>
        <w:t xml:space="preserve">J</w:t>
      </w:r>
      <w:r w:rsidDel="00000000" w:rsidR="00000000" w:rsidRPr="00000000">
        <w:rPr>
          <w:color w:val="007800"/>
          <w:sz w:val="2"/>
          <w:szCs w:val="2"/>
          <w:rtl w:val="0"/>
        </w:rPr>
        <w:t xml:space="preserve">o</w:t>
      </w:r>
      <w:r w:rsidDel="00000000" w:rsidR="00000000" w:rsidRPr="00000000">
        <w:rPr>
          <w:color w:val="047500"/>
          <w:sz w:val="2"/>
          <w:szCs w:val="2"/>
          <w:rtl w:val="0"/>
        </w:rPr>
        <w:t xml:space="preserve">s</w:t>
      </w:r>
      <w:r w:rsidDel="00000000" w:rsidR="00000000" w:rsidRPr="00000000">
        <w:rPr>
          <w:color w:val="0b6f00"/>
          <w:sz w:val="2"/>
          <w:szCs w:val="2"/>
          <w:rtl w:val="0"/>
        </w:rPr>
        <w:t xml:space="preserve">e</w:t>
      </w:r>
      <w:r w:rsidDel="00000000" w:rsidR="00000000" w:rsidRPr="00000000">
        <w:rPr>
          <w:color w:val="126a04"/>
          <w:sz w:val="2"/>
          <w:szCs w:val="2"/>
          <w:rtl w:val="0"/>
        </w:rPr>
        <w:t xml:space="preserve"> </w:t>
      </w:r>
      <w:r w:rsidDel="00000000" w:rsidR="00000000" w:rsidRPr="00000000">
        <w:rPr>
          <w:color w:val="1a640f"/>
          <w:sz w:val="2"/>
          <w:szCs w:val="2"/>
          <w:rtl w:val="0"/>
        </w:rPr>
        <w:t xml:space="preserve">D</w:t>
      </w:r>
      <w:r w:rsidDel="00000000" w:rsidR="00000000" w:rsidRPr="00000000">
        <w:rPr>
          <w:color w:val="225d19"/>
          <w:sz w:val="2"/>
          <w:szCs w:val="2"/>
          <w:rtl w:val="0"/>
        </w:rPr>
        <w:t xml:space="preserve">i</w:t>
      </w:r>
      <w:r w:rsidDel="00000000" w:rsidR="00000000" w:rsidRPr="00000000">
        <w:rPr>
          <w:color w:val="396532"/>
          <w:sz w:val="2"/>
          <w:szCs w:val="2"/>
          <w:rtl w:val="0"/>
        </w:rPr>
        <w:t xml:space="preserve">n</w:t>
      </w:r>
      <w:r w:rsidDel="00000000" w:rsidR="00000000" w:rsidRPr="00000000">
        <w:rPr>
          <w:color w:val="32502e"/>
          <w:sz w:val="2"/>
          <w:szCs w:val="2"/>
          <w:rtl w:val="0"/>
        </w:rPr>
        <w:t xml:space="preserve">i</w:t>
      </w:r>
      <w:r w:rsidDel="00000000" w:rsidR="00000000" w:rsidRPr="00000000">
        <w:rPr>
          <w:color w:val="233120"/>
          <w:sz w:val="2"/>
          <w:szCs w:val="2"/>
          <w:rtl w:val="0"/>
        </w:rPr>
        <w:t xml:space="preserve">s</w:t>
      </w:r>
      <w:r w:rsidDel="00000000" w:rsidR="00000000" w:rsidRPr="00000000">
        <w:rPr>
          <w:color w:val="121411"/>
          <w:sz w:val="2"/>
          <w:szCs w:val="2"/>
          <w:rtl w:val="0"/>
        </w:rPr>
        <w:t xml:space="preserve"> </w:t>
      </w:r>
      <w:r w:rsidDel="00000000" w:rsidR="00000000" w:rsidRPr="00000000">
        <w:rPr>
          <w:color w:val="080109"/>
          <w:sz w:val="2"/>
          <w:szCs w:val="2"/>
          <w:rtl w:val="0"/>
        </w:rPr>
        <w:t xml:space="preserve">A</w:t>
      </w:r>
      <w:r w:rsidDel="00000000" w:rsidR="00000000" w:rsidRPr="00000000">
        <w:rPr>
          <w:color w:val="0a000c"/>
          <w:sz w:val="2"/>
          <w:szCs w:val="2"/>
          <w:rtl w:val="0"/>
        </w:rPr>
        <w:t xml:space="preserve">v</w:t>
      </w:r>
      <w:r w:rsidDel="00000000" w:rsidR="00000000" w:rsidRPr="00000000">
        <w:rPr>
          <w:color w:val="0f0012"/>
          <w:sz w:val="2"/>
          <w:szCs w:val="2"/>
          <w:rtl w:val="0"/>
        </w:rPr>
        <w:t xml:space="preserve">e</w:t>
      </w:r>
      <w:r w:rsidDel="00000000" w:rsidR="00000000" w:rsidRPr="00000000">
        <w:rPr>
          <w:color w:val="140018"/>
          <w:sz w:val="2"/>
          <w:szCs w:val="2"/>
          <w:rtl w:val="0"/>
        </w:rPr>
        <w:t xml:space="preserve">i</w:t>
      </w:r>
      <w:r w:rsidDel="00000000" w:rsidR="00000000" w:rsidRPr="00000000">
        <w:rPr>
          <w:color w:val="080808"/>
          <w:sz w:val="2"/>
          <w:szCs w:val="2"/>
          <w:rtl w:val="0"/>
        </w:rPr>
        <w:t xml:space="preserve">ro and his mothe</w:t>
      </w:r>
      <w:r w:rsidDel="00000000" w:rsidR="00000000" w:rsidRPr="00000000">
        <w:rPr>
          <w:color w:val="000000"/>
          <w:sz w:val="2"/>
          <w:szCs w:val="2"/>
          <w:rtl w:val="0"/>
        </w:rPr>
        <w:t xml:space="preserve">r'</w:t>
      </w:r>
      <w:r w:rsidDel="00000000" w:rsidR="00000000" w:rsidRPr="00000000">
        <w:rPr>
          <w:color w:val="020202"/>
          <w:sz w:val="2"/>
          <w:szCs w:val="2"/>
          <w:rtl w:val="0"/>
        </w:rPr>
        <w:t xml:space="preserve">s</w:t>
      </w:r>
      <w:r w:rsidDel="00000000" w:rsidR="00000000" w:rsidRPr="00000000">
        <w:rPr>
          <w:color w:val="000000"/>
          <w:sz w:val="2"/>
          <w:szCs w:val="2"/>
          <w:rtl w:val="0"/>
        </w:rPr>
        <w:t xml:space="preserve"> n</w:t>
      </w:r>
      <w:r w:rsidDel="00000000" w:rsidR="00000000" w:rsidRPr="00000000">
        <w:rPr>
          <w:color w:val="010101"/>
          <w:sz w:val="2"/>
          <w:szCs w:val="2"/>
          <w:rtl w:val="0"/>
        </w:rPr>
        <w:t xml:space="preserve">a</w:t>
      </w:r>
      <w:r w:rsidDel="00000000" w:rsidR="00000000" w:rsidRPr="00000000">
        <w:rPr>
          <w:color w:val="323232"/>
          <w:sz w:val="2"/>
          <w:szCs w:val="2"/>
          <w:rtl w:val="0"/>
        </w:rPr>
        <w:t xml:space="preserve">m</w:t>
      </w:r>
      <w:r w:rsidDel="00000000" w:rsidR="00000000" w:rsidRPr="00000000">
        <w:rPr>
          <w:color w:val="606060"/>
          <w:sz w:val="2"/>
          <w:szCs w:val="2"/>
          <w:rtl w:val="0"/>
        </w:rPr>
        <w:t xml:space="preserve">e</w:t>
      </w:r>
      <w:r w:rsidDel="00000000" w:rsidR="00000000" w:rsidRPr="00000000">
        <w:rPr>
          <w:color w:val="f8f8f8"/>
          <w:sz w:val="2"/>
          <w:szCs w:val="2"/>
          <w:rtl w:val="0"/>
        </w:rPr>
        <w:t xml:space="preserve"> is Maria Dolores dos Santos Aveir</w:t>
      </w:r>
      <w:r w:rsidDel="00000000" w:rsidR="00000000" w:rsidRPr="00000000">
        <w:rPr>
          <w:sz w:val="16"/>
          <w:szCs w:val="16"/>
          <w:rtl w:val="0"/>
        </w:rPr>
        <w:br w:type="textWrapping"/>
      </w:r>
      <w:r w:rsidDel="00000000" w:rsidR="00000000" w:rsidRPr="00000000">
        <w:rPr>
          <w:color w:val="f8f8f8"/>
          <w:sz w:val="2"/>
          <w:szCs w:val="2"/>
          <w:rtl w:val="0"/>
        </w:rPr>
        <w:t xml:space="preserve">o, his father wa</w:t>
      </w:r>
      <w:r w:rsidDel="00000000" w:rsidR="00000000" w:rsidRPr="00000000">
        <w:rPr>
          <w:color w:val="ffffff"/>
          <w:sz w:val="2"/>
          <w:szCs w:val="2"/>
          <w:rtl w:val="0"/>
        </w:rPr>
        <w:t xml:space="preserve">s</w:t>
      </w:r>
      <w:r w:rsidDel="00000000" w:rsidR="00000000" w:rsidRPr="00000000">
        <w:rPr>
          <w:color w:val="c6c6c6"/>
          <w:sz w:val="2"/>
          <w:szCs w:val="2"/>
          <w:rtl w:val="0"/>
        </w:rPr>
        <w:t xml:space="preserve"> </w:t>
      </w:r>
      <w:r w:rsidDel="00000000" w:rsidR="00000000" w:rsidRPr="00000000">
        <w:rPr>
          <w:color w:val="454545"/>
          <w:sz w:val="2"/>
          <w:szCs w:val="2"/>
          <w:rtl w:val="0"/>
        </w:rPr>
        <w:t xml:space="preserve">a</w:t>
      </w:r>
      <w:r w:rsidDel="00000000" w:rsidR="00000000" w:rsidRPr="00000000">
        <w:rPr>
          <w:color w:val="0e0e0e"/>
          <w:sz w:val="2"/>
          <w:szCs w:val="2"/>
          <w:rtl w:val="0"/>
        </w:rPr>
        <w:t xml:space="preserve"> </w:t>
      </w:r>
      <w:r w:rsidDel="00000000" w:rsidR="00000000" w:rsidRPr="00000000">
        <w:rPr>
          <w:color w:val="1e1e1e"/>
          <w:sz w:val="2"/>
          <w:szCs w:val="2"/>
          <w:rtl w:val="0"/>
        </w:rPr>
        <w:t xml:space="preserve">g</w:t>
      </w:r>
      <w:r w:rsidDel="00000000" w:rsidR="00000000" w:rsidRPr="00000000">
        <w:rPr>
          <w:color w:val="313131"/>
          <w:sz w:val="2"/>
          <w:szCs w:val="2"/>
          <w:rtl w:val="0"/>
        </w:rPr>
        <w:t xml:space="preserve">a</w:t>
      </w:r>
      <w:r w:rsidDel="00000000" w:rsidR="00000000" w:rsidRPr="00000000">
        <w:rPr>
          <w:color w:val="1a1a1a"/>
          <w:sz w:val="2"/>
          <w:szCs w:val="2"/>
          <w:rtl w:val="0"/>
        </w:rPr>
        <w:t xml:space="preserve">r</w:t>
      </w:r>
      <w:r w:rsidDel="00000000" w:rsidR="00000000" w:rsidRPr="00000000">
        <w:rPr>
          <w:color w:val="000000"/>
          <w:sz w:val="2"/>
          <w:szCs w:val="2"/>
          <w:rtl w:val="0"/>
        </w:rPr>
        <w:t xml:space="preserve">d</w:t>
      </w:r>
      <w:r w:rsidDel="00000000" w:rsidR="00000000" w:rsidRPr="00000000">
        <w:rPr>
          <w:color w:val="080808"/>
          <w:sz w:val="2"/>
          <w:szCs w:val="2"/>
          <w:rtl w:val="0"/>
        </w:rPr>
        <w:t xml:space="preserve">ener with the municipali</w:t>
      </w:r>
      <w:r w:rsidDel="00000000" w:rsidR="00000000" w:rsidRPr="00000000">
        <w:rPr>
          <w:color w:val="0c0608"/>
          <w:sz w:val="2"/>
          <w:szCs w:val="2"/>
          <w:rtl w:val="0"/>
        </w:rPr>
        <w:t xml:space="preserve">ty and his mothe</w:t>
      </w:r>
      <w:r w:rsidDel="00000000" w:rsidR="00000000" w:rsidRPr="00000000">
        <w:rPr>
          <w:color w:val="001b00"/>
          <w:sz w:val="2"/>
          <w:szCs w:val="2"/>
          <w:rtl w:val="0"/>
        </w:rPr>
        <w:t xml:space="preserve">r worked as a co</w:t>
      </w:r>
      <w:r w:rsidDel="00000000" w:rsidR="00000000" w:rsidRPr="00000000">
        <w:rPr>
          <w:color w:val="080808"/>
          <w:sz w:val="2"/>
          <w:szCs w:val="2"/>
          <w:rtl w:val="0"/>
        </w:rPr>
        <w:t xml:space="preserve">ok.Ronaldo was expelled </w:t>
      </w:r>
      <w:r w:rsidDel="00000000" w:rsidR="00000000" w:rsidRPr="00000000">
        <w:rPr>
          <w:color w:val="060606"/>
          <w:sz w:val="2"/>
          <w:szCs w:val="2"/>
          <w:rtl w:val="0"/>
        </w:rPr>
        <w:t xml:space="preserve">f</w:t>
      </w:r>
      <w:r w:rsidDel="00000000" w:rsidR="00000000" w:rsidRPr="00000000">
        <w:rPr>
          <w:color w:val="020202"/>
          <w:sz w:val="2"/>
          <w:szCs w:val="2"/>
          <w:rtl w:val="0"/>
        </w:rPr>
        <w:t xml:space="preserve">r</w:t>
      </w:r>
      <w:r w:rsidDel="00000000" w:rsidR="00000000" w:rsidRPr="00000000">
        <w:rPr>
          <w:color w:val="000000"/>
          <w:sz w:val="2"/>
          <w:szCs w:val="2"/>
          <w:rtl w:val="0"/>
        </w:rPr>
        <w:t xml:space="preserve">o</w:t>
      </w:r>
      <w:r w:rsidDel="00000000" w:rsidR="00000000" w:rsidRPr="00000000">
        <w:rPr>
          <w:color w:val="040404"/>
          <w:sz w:val="2"/>
          <w:szCs w:val="2"/>
          <w:rtl w:val="0"/>
        </w:rPr>
        <w:t xml:space="preserve">m</w:t>
      </w:r>
      <w:r w:rsidDel="00000000" w:rsidR="00000000" w:rsidRPr="00000000">
        <w:rPr>
          <w:color w:val="131313"/>
          <w:sz w:val="2"/>
          <w:szCs w:val="2"/>
          <w:rtl w:val="0"/>
        </w:rPr>
        <w:t xml:space="preserve"> </w:t>
      </w:r>
      <w:r w:rsidDel="00000000" w:rsidR="00000000" w:rsidRPr="00000000">
        <w:rPr>
          <w:color w:val="2b2b2b"/>
          <w:sz w:val="2"/>
          <w:szCs w:val="2"/>
          <w:rtl w:val="0"/>
        </w:rPr>
        <w:t xml:space="preserve">s</w:t>
      </w:r>
      <w:r w:rsidDel="00000000" w:rsidR="00000000" w:rsidRPr="00000000">
        <w:rPr>
          <w:color w:val="434343"/>
          <w:sz w:val="2"/>
          <w:szCs w:val="2"/>
          <w:rtl w:val="0"/>
        </w:rPr>
        <w:t xml:space="preserve">c</w:t>
      </w:r>
      <w:r w:rsidDel="00000000" w:rsidR="00000000" w:rsidRPr="00000000">
        <w:rPr>
          <w:color w:val="525252"/>
          <w:sz w:val="2"/>
          <w:szCs w:val="2"/>
          <w:rtl w:val="0"/>
        </w:rPr>
        <w:t xml:space="preserve">h</w:t>
      </w:r>
      <w:r w:rsidDel="00000000" w:rsidR="00000000" w:rsidRPr="00000000">
        <w:rPr>
          <w:color w:val="097000"/>
          <w:sz w:val="2"/>
          <w:szCs w:val="2"/>
          <w:rtl w:val="0"/>
        </w:rPr>
        <w:t xml:space="preserve">ool after assaulting his teacher by﻿Cristiano Ronaldo is a Portuguese football player he was bor</w:t>
      </w:r>
      <w:r w:rsidDel="00000000" w:rsidR="00000000" w:rsidRPr="00000000">
        <w:rPr>
          <w:color w:val="0c661e"/>
          <w:sz w:val="2"/>
          <w:szCs w:val="2"/>
          <w:rtl w:val="0"/>
        </w:rPr>
        <w:t xml:space="preserve">n on Feb</w:t>
      </w:r>
      <w:r w:rsidDel="00000000" w:rsidR="00000000" w:rsidRPr="00000000">
        <w:rPr>
          <w:color w:val="237d35"/>
          <w:sz w:val="2"/>
          <w:szCs w:val="2"/>
          <w:rtl w:val="0"/>
        </w:rPr>
        <w:t xml:space="preserve">ruary 5t</w:t>
      </w:r>
      <w:r w:rsidDel="00000000" w:rsidR="00000000" w:rsidRPr="00000000">
        <w:rPr>
          <w:color w:val="0f6826"/>
          <w:sz w:val="2"/>
          <w:szCs w:val="2"/>
          <w:rtl w:val="0"/>
        </w:rPr>
        <w:t xml:space="preserve">h 1985 in Santo </w:t>
      </w:r>
      <w:r w:rsidDel="00000000" w:rsidR="00000000" w:rsidRPr="00000000">
        <w:rPr>
          <w:color w:val="436f3c"/>
          <w:sz w:val="2"/>
          <w:szCs w:val="2"/>
          <w:rtl w:val="0"/>
        </w:rPr>
        <w:t xml:space="preserve">Antonio his father's nam</w:t>
      </w:r>
      <w:r w:rsidDel="00000000" w:rsidR="00000000" w:rsidRPr="00000000">
        <w:rPr>
          <w:color w:val="2f5b28"/>
          <w:sz w:val="2"/>
          <w:szCs w:val="2"/>
          <w:rtl w:val="0"/>
        </w:rPr>
        <w:t xml:space="preserve">e is Jose Dinis Aveiro a</w:t>
      </w:r>
      <w:r w:rsidDel="00000000" w:rsidR="00000000" w:rsidRPr="00000000">
        <w:rPr>
          <w:color w:val="1b4714"/>
          <w:sz w:val="2"/>
          <w:szCs w:val="2"/>
          <w:rtl w:val="0"/>
        </w:rPr>
        <w:t xml:space="preserve">nd his m</w:t>
      </w:r>
      <w:r w:rsidDel="00000000" w:rsidR="00000000" w:rsidRPr="00000000">
        <w:rPr>
          <w:color w:val="043000"/>
          <w:sz w:val="2"/>
          <w:szCs w:val="2"/>
          <w:rtl w:val="0"/>
        </w:rPr>
        <w:t xml:space="preserve">other's </w:t>
      </w:r>
      <w:r w:rsidDel="00000000" w:rsidR="00000000" w:rsidRPr="00000000">
        <w:rPr>
          <w:color w:val="003f00"/>
          <w:sz w:val="2"/>
          <w:szCs w:val="2"/>
          <w:rtl w:val="0"/>
        </w:rPr>
        <w:t xml:space="preserve">name is </w:t>
      </w:r>
      <w:r w:rsidDel="00000000" w:rsidR="00000000" w:rsidRPr="00000000">
        <w:rPr>
          <w:color w:val="004400"/>
          <w:sz w:val="2"/>
          <w:szCs w:val="2"/>
          <w:rtl w:val="0"/>
        </w:rPr>
        <w:t xml:space="preserve">M</w:t>
      </w:r>
      <w:r w:rsidDel="00000000" w:rsidR="00000000" w:rsidRPr="00000000">
        <w:rPr>
          <w:color w:val="005008"/>
          <w:sz w:val="2"/>
          <w:szCs w:val="2"/>
          <w:rtl w:val="0"/>
        </w:rPr>
        <w:t xml:space="preserve">a</w:t>
      </w:r>
      <w:r w:rsidDel="00000000" w:rsidR="00000000" w:rsidRPr="00000000">
        <w:rPr>
          <w:color w:val="09631b"/>
          <w:sz w:val="2"/>
          <w:szCs w:val="2"/>
          <w:rtl w:val="0"/>
        </w:rPr>
        <w:t xml:space="preserve">r</w:t>
      </w:r>
      <w:r w:rsidDel="00000000" w:rsidR="00000000" w:rsidRPr="00000000">
        <w:rPr>
          <w:color w:val="1a742c"/>
          <w:sz w:val="2"/>
          <w:szCs w:val="2"/>
          <w:rtl w:val="0"/>
        </w:rPr>
        <w:t xml:space="preserve">i</w:t>
      </w:r>
      <w:r w:rsidDel="00000000" w:rsidR="00000000" w:rsidRPr="00000000">
        <w:rPr>
          <w:color w:val="217b33"/>
          <w:sz w:val="2"/>
          <w:szCs w:val="2"/>
          <w:rtl w:val="0"/>
        </w:rPr>
        <w:t xml:space="preserve">a</w:t>
      </w:r>
      <w:r w:rsidDel="00000000" w:rsidR="00000000" w:rsidRPr="00000000">
        <w:rPr>
          <w:color w:val="1f7931"/>
          <w:sz w:val="2"/>
          <w:szCs w:val="2"/>
          <w:rtl w:val="0"/>
        </w:rPr>
        <w:t xml:space="preserve"> </w:t>
      </w:r>
      <w:r w:rsidDel="00000000" w:rsidR="00000000" w:rsidRPr="00000000">
        <w:rPr>
          <w:color w:val="167028"/>
          <w:sz w:val="2"/>
          <w:szCs w:val="2"/>
          <w:rtl w:val="0"/>
        </w:rPr>
        <w:t xml:space="preserve">D</w:t>
      </w:r>
      <w:r w:rsidDel="00000000" w:rsidR="00000000" w:rsidRPr="00000000">
        <w:rPr>
          <w:color w:val="106a22"/>
          <w:sz w:val="2"/>
          <w:szCs w:val="2"/>
          <w:rtl w:val="0"/>
        </w:rPr>
        <w:t xml:space="preserve">o</w:t>
      </w:r>
      <w:r w:rsidDel="00000000" w:rsidR="00000000" w:rsidRPr="00000000">
        <w:rPr>
          <w:color w:val="097000"/>
          <w:sz w:val="2"/>
          <w:szCs w:val="2"/>
          <w:rtl w:val="0"/>
        </w:rPr>
        <w:t xml:space="preserve">lores dos Santos</w:t>
      </w:r>
      <w:r w:rsidDel="00000000" w:rsidR="00000000" w:rsidRPr="00000000">
        <w:rPr>
          <w:color w:val="007c00"/>
          <w:sz w:val="2"/>
          <w:szCs w:val="2"/>
          <w:rtl w:val="0"/>
        </w:rPr>
        <w:t xml:space="preserve"> </w:t>
      </w:r>
      <w:r w:rsidDel="00000000" w:rsidR="00000000" w:rsidRPr="00000000">
        <w:rPr>
          <w:color w:val="007b00"/>
          <w:sz w:val="2"/>
          <w:szCs w:val="2"/>
          <w:rtl w:val="0"/>
        </w:rPr>
        <w:t xml:space="preserve">A</w:t>
      </w:r>
      <w:r w:rsidDel="00000000" w:rsidR="00000000" w:rsidRPr="00000000">
        <w:rPr>
          <w:color w:val="007800"/>
          <w:sz w:val="2"/>
          <w:szCs w:val="2"/>
          <w:rtl w:val="0"/>
        </w:rPr>
        <w:t xml:space="preserve">v</w:t>
      </w:r>
      <w:r w:rsidDel="00000000" w:rsidR="00000000" w:rsidRPr="00000000">
        <w:rPr>
          <w:color w:val="047500"/>
          <w:sz w:val="2"/>
          <w:szCs w:val="2"/>
          <w:rtl w:val="0"/>
        </w:rPr>
        <w:t xml:space="preserve">e</w:t>
      </w:r>
      <w:r w:rsidDel="00000000" w:rsidR="00000000" w:rsidRPr="00000000">
        <w:rPr>
          <w:color w:val="0b6f00"/>
          <w:sz w:val="2"/>
          <w:szCs w:val="2"/>
          <w:rtl w:val="0"/>
        </w:rPr>
        <w:t xml:space="preserve">i</w:t>
      </w:r>
      <w:r w:rsidDel="00000000" w:rsidR="00000000" w:rsidRPr="00000000">
        <w:rPr>
          <w:color w:val="126a04"/>
          <w:sz w:val="2"/>
          <w:szCs w:val="2"/>
          <w:rtl w:val="0"/>
        </w:rPr>
        <w:t xml:space="preserve">r</w:t>
      </w:r>
      <w:r w:rsidDel="00000000" w:rsidR="00000000" w:rsidRPr="00000000">
        <w:rPr>
          <w:color w:val="1a640f"/>
          <w:sz w:val="2"/>
          <w:szCs w:val="2"/>
          <w:rtl w:val="0"/>
        </w:rPr>
        <w:t xml:space="preserve">o</w:t>
      </w:r>
      <w:r w:rsidDel="00000000" w:rsidR="00000000" w:rsidRPr="00000000">
        <w:rPr>
          <w:color w:val="225d19"/>
          <w:sz w:val="2"/>
          <w:szCs w:val="2"/>
          <w:rtl w:val="0"/>
        </w:rPr>
        <w:t xml:space="preserve">,</w:t>
      </w:r>
      <w:r w:rsidDel="00000000" w:rsidR="00000000" w:rsidRPr="00000000">
        <w:rPr>
          <w:color w:val="123e0b"/>
          <w:sz w:val="2"/>
          <w:szCs w:val="2"/>
          <w:rtl w:val="0"/>
        </w:rPr>
        <w:t xml:space="preserve"> </w:t>
      </w:r>
      <w:r w:rsidDel="00000000" w:rsidR="00000000" w:rsidRPr="00000000">
        <w:rPr>
          <w:color w:val="0e2c0a"/>
          <w:sz w:val="2"/>
          <w:szCs w:val="2"/>
          <w:rtl w:val="0"/>
        </w:rPr>
        <w:t xml:space="preserve">h</w:t>
      </w:r>
      <w:r w:rsidDel="00000000" w:rsidR="00000000" w:rsidRPr="00000000">
        <w:rPr>
          <w:color w:val="041201"/>
          <w:sz w:val="2"/>
          <w:szCs w:val="2"/>
          <w:rtl w:val="0"/>
        </w:rPr>
        <w:t xml:space="preserve">i</w:t>
      </w:r>
      <w:r w:rsidDel="00000000" w:rsidR="00000000" w:rsidRPr="00000000">
        <w:rPr>
          <w:color w:val="000100"/>
          <w:sz w:val="2"/>
          <w:szCs w:val="2"/>
          <w:rtl w:val="0"/>
        </w:rPr>
        <w:t xml:space="preserve">s</w:t>
      </w:r>
      <w:r w:rsidDel="00000000" w:rsidR="00000000" w:rsidRPr="00000000">
        <w:rPr>
          <w:color w:val="040005"/>
          <w:sz w:val="2"/>
          <w:szCs w:val="2"/>
          <w:rtl w:val="0"/>
        </w:rPr>
        <w:t xml:space="preserve"> </w:t>
      </w:r>
      <w:r w:rsidDel="00000000" w:rsidR="00000000" w:rsidRPr="00000000">
        <w:rPr>
          <w:color w:val="0a000c"/>
          <w:sz w:val="2"/>
          <w:szCs w:val="2"/>
          <w:rtl w:val="0"/>
        </w:rPr>
        <w:t xml:space="preserve">f</w:t>
      </w:r>
      <w:r w:rsidDel="00000000" w:rsidR="00000000" w:rsidRPr="00000000">
        <w:rPr>
          <w:color w:val="0d0010"/>
          <w:sz w:val="2"/>
          <w:szCs w:val="2"/>
          <w:rtl w:val="0"/>
        </w:rPr>
        <w:t xml:space="preserve">a</w:t>
      </w:r>
      <w:r w:rsidDel="00000000" w:rsidR="00000000" w:rsidRPr="00000000">
        <w:rPr>
          <w:color w:val="130017"/>
          <w:sz w:val="2"/>
          <w:szCs w:val="2"/>
          <w:rtl w:val="0"/>
        </w:rPr>
        <w:t xml:space="preserve">t</w:t>
      </w:r>
      <w:r w:rsidDel="00000000" w:rsidR="00000000" w:rsidRPr="00000000">
        <w:rPr>
          <w:color w:val="080808"/>
          <w:sz w:val="2"/>
          <w:szCs w:val="2"/>
          <w:rtl w:val="0"/>
        </w:rPr>
        <w:t xml:space="preserve">her was a garden</w:t>
      </w:r>
      <w:r w:rsidDel="00000000" w:rsidR="00000000" w:rsidRPr="00000000">
        <w:rPr>
          <w:color w:val="343434"/>
          <w:sz w:val="2"/>
          <w:szCs w:val="2"/>
          <w:rtl w:val="0"/>
        </w:rPr>
        <w:t xml:space="preserve">e</w:t>
      </w:r>
      <w:r w:rsidDel="00000000" w:rsidR="00000000" w:rsidRPr="00000000">
        <w:rPr>
          <w:color w:val="000000"/>
          <w:sz w:val="2"/>
          <w:szCs w:val="2"/>
          <w:rtl w:val="0"/>
        </w:rPr>
        <w:t xml:space="preserve">r wit</w:t>
      </w:r>
      <w:r w:rsidDel="00000000" w:rsidR="00000000" w:rsidRPr="00000000">
        <w:rPr>
          <w:color w:val="3b3b3b"/>
          <w:sz w:val="2"/>
          <w:szCs w:val="2"/>
          <w:rtl w:val="0"/>
        </w:rPr>
        <w:t xml:space="preserve">h</w:t>
      </w:r>
      <w:r w:rsidDel="00000000" w:rsidR="00000000" w:rsidRPr="00000000">
        <w:rPr>
          <w:color w:val="c1c1c1"/>
          <w:sz w:val="2"/>
          <w:szCs w:val="2"/>
          <w:rtl w:val="0"/>
        </w:rPr>
        <w:t xml:space="preserve"> </w:t>
      </w:r>
      <w:r w:rsidDel="00000000" w:rsidR="00000000" w:rsidRPr="00000000">
        <w:rPr>
          <w:color w:val="f8f8f8"/>
          <w:sz w:val="2"/>
          <w:szCs w:val="2"/>
          <w:rtl w:val="0"/>
        </w:rPr>
        <w:t xml:space="preserve">the municipality and his mother wo</w:t>
      </w:r>
      <w:r w:rsidDel="00000000" w:rsidR="00000000" w:rsidRPr="00000000">
        <w:rPr>
          <w:sz w:val="16"/>
          <w:szCs w:val="16"/>
          <w:rtl w:val="0"/>
        </w:rPr>
        <w:br w:type="textWrapping"/>
      </w:r>
      <w:r w:rsidDel="00000000" w:rsidR="00000000" w:rsidRPr="00000000">
        <w:rPr>
          <w:color w:val="f8f8f8"/>
          <w:sz w:val="2"/>
          <w:szCs w:val="2"/>
          <w:rtl w:val="0"/>
        </w:rPr>
        <w:t xml:space="preserve">rked as a cook.R</w:t>
      </w:r>
      <w:r w:rsidDel="00000000" w:rsidR="00000000" w:rsidRPr="00000000">
        <w:rPr>
          <w:color w:val="ffffff"/>
          <w:sz w:val="2"/>
          <w:szCs w:val="2"/>
          <w:rtl w:val="0"/>
        </w:rPr>
        <w:t xml:space="preserve">o</w:t>
      </w:r>
      <w:r w:rsidDel="00000000" w:rsidR="00000000" w:rsidRPr="00000000">
        <w:rPr>
          <w:color w:val="dcdcdc"/>
          <w:sz w:val="2"/>
          <w:szCs w:val="2"/>
          <w:rtl w:val="0"/>
        </w:rPr>
        <w:t xml:space="preserve">n</w:t>
      </w:r>
      <w:r w:rsidDel="00000000" w:rsidR="00000000" w:rsidRPr="00000000">
        <w:rPr>
          <w:color w:val="7a7a7a"/>
          <w:sz w:val="2"/>
          <w:szCs w:val="2"/>
          <w:rtl w:val="0"/>
        </w:rPr>
        <w:t xml:space="preserve">a</w:t>
      </w:r>
      <w:r w:rsidDel="00000000" w:rsidR="00000000" w:rsidRPr="00000000">
        <w:rPr>
          <w:color w:val="363636"/>
          <w:sz w:val="2"/>
          <w:szCs w:val="2"/>
          <w:rtl w:val="0"/>
        </w:rPr>
        <w:t xml:space="preserve">l</w:t>
      </w:r>
      <w:r w:rsidDel="00000000" w:rsidR="00000000" w:rsidRPr="00000000">
        <w:rPr>
          <w:color w:val="1d1d1d"/>
          <w:sz w:val="2"/>
          <w:szCs w:val="2"/>
          <w:rtl w:val="0"/>
        </w:rPr>
        <w:t xml:space="preserve">d</w:t>
      </w:r>
      <w:r w:rsidDel="00000000" w:rsidR="00000000" w:rsidRPr="00000000">
        <w:rPr>
          <w:color w:val="181818"/>
          <w:sz w:val="2"/>
          <w:szCs w:val="2"/>
          <w:rtl w:val="0"/>
        </w:rPr>
        <w:t xml:space="preserve">o</w:t>
      </w:r>
      <w:r w:rsidDel="00000000" w:rsidR="00000000" w:rsidRPr="00000000">
        <w:rPr>
          <w:color w:val="0e0e0e"/>
          <w:sz w:val="2"/>
          <w:szCs w:val="2"/>
          <w:rtl w:val="0"/>
        </w:rPr>
        <w:t xml:space="preserve"> </w:t>
      </w:r>
      <w:r w:rsidDel="00000000" w:rsidR="00000000" w:rsidRPr="00000000">
        <w:rPr>
          <w:color w:val="030303"/>
          <w:sz w:val="2"/>
          <w:szCs w:val="2"/>
          <w:rtl w:val="0"/>
        </w:rPr>
        <w:t xml:space="preserve">w</w:t>
      </w:r>
      <w:r w:rsidDel="00000000" w:rsidR="00000000" w:rsidRPr="00000000">
        <w:rPr>
          <w:color w:val="080808"/>
          <w:sz w:val="2"/>
          <w:szCs w:val="2"/>
          <w:rtl w:val="0"/>
        </w:rPr>
        <w:t xml:space="preserve">as expelled from school </w:t>
      </w:r>
      <w:r w:rsidDel="00000000" w:rsidR="00000000" w:rsidRPr="00000000">
        <w:rPr>
          <w:color w:val="150208"/>
          <w:sz w:val="2"/>
          <w:szCs w:val="2"/>
          <w:rtl w:val="0"/>
        </w:rPr>
        <w:t xml:space="preserve">after assaulting</w:t>
      </w:r>
      <w:r w:rsidDel="00000000" w:rsidR="00000000" w:rsidRPr="00000000">
        <w:rPr>
          <w:color w:val="001500"/>
          <w:sz w:val="2"/>
          <w:szCs w:val="2"/>
          <w:rtl w:val="0"/>
        </w:rPr>
        <w:t xml:space="preserve"> his teacher by </w:t>
      </w:r>
      <w:r w:rsidDel="00000000" w:rsidR="00000000" w:rsidRPr="00000000">
        <w:rPr>
          <w:color w:val="080808"/>
          <w:sz w:val="2"/>
          <w:szCs w:val="2"/>
          <w:rtl w:val="0"/>
        </w:rPr>
        <w:t xml:space="preserve">throwing up a chair at h</w:t>
      </w:r>
      <w:r w:rsidDel="00000000" w:rsidR="00000000" w:rsidRPr="00000000">
        <w:rPr>
          <w:color w:val="060606"/>
          <w:sz w:val="2"/>
          <w:szCs w:val="2"/>
          <w:rtl w:val="0"/>
        </w:rPr>
        <w:t xml:space="preserve">i</w:t>
      </w:r>
      <w:r w:rsidDel="00000000" w:rsidR="00000000" w:rsidRPr="00000000">
        <w:rPr>
          <w:color w:val="020202"/>
          <w:sz w:val="2"/>
          <w:szCs w:val="2"/>
          <w:rtl w:val="0"/>
        </w:rPr>
        <w:t xml:space="preserve">m</w:t>
      </w:r>
      <w:r w:rsidDel="00000000" w:rsidR="00000000" w:rsidRPr="00000000">
        <w:rPr>
          <w:color w:val="000000"/>
          <w:sz w:val="2"/>
          <w:szCs w:val="2"/>
          <w:rtl w:val="0"/>
        </w:rPr>
        <w:t xml:space="preserve"> </w:t>
      </w:r>
      <w:r w:rsidDel="00000000" w:rsidR="00000000" w:rsidRPr="00000000">
        <w:rPr>
          <w:color w:val="040404"/>
          <w:sz w:val="2"/>
          <w:szCs w:val="2"/>
          <w:rtl w:val="0"/>
        </w:rPr>
        <w:t xml:space="preserve">h</w:t>
      </w:r>
      <w:r w:rsidDel="00000000" w:rsidR="00000000" w:rsidRPr="00000000">
        <w:rPr>
          <w:color w:val="131313"/>
          <w:sz w:val="2"/>
          <w:szCs w:val="2"/>
          <w:rtl w:val="0"/>
        </w:rPr>
        <w:t xml:space="preserve">e</w:t>
      </w:r>
      <w:r w:rsidDel="00000000" w:rsidR="00000000" w:rsidRPr="00000000">
        <w:rPr>
          <w:color w:val="2b2b2b"/>
          <w:sz w:val="2"/>
          <w:szCs w:val="2"/>
          <w:rtl w:val="0"/>
        </w:rPr>
        <w:t xml:space="preserve"> </w:t>
      </w:r>
      <w:r w:rsidDel="00000000" w:rsidR="00000000" w:rsidRPr="00000000">
        <w:rPr>
          <w:color w:val="434343"/>
          <w:sz w:val="2"/>
          <w:szCs w:val="2"/>
          <w:rtl w:val="0"/>
        </w:rPr>
        <w:t xml:space="preserve">h</w:t>
      </w:r>
      <w:r w:rsidDel="00000000" w:rsidR="00000000" w:rsidRPr="00000000">
        <w:rPr>
          <w:color w:val="525252"/>
          <w:sz w:val="2"/>
          <w:szCs w:val="2"/>
          <w:rtl w:val="0"/>
        </w:rPr>
        <w:t xml:space="preserve">a</w:t>
      </w:r>
      <w:r w:rsidDel="00000000" w:rsidR="00000000" w:rsidRPr="00000000">
        <w:rPr>
          <w:color w:val="097000"/>
          <w:sz w:val="2"/>
          <w:szCs w:val="2"/>
          <w:rtl w:val="0"/>
        </w:rPr>
        <w:t xml:space="preserve">d always been a keen footballer and by the time he was 14 years old he decided to concentrate on</w:t>
      </w:r>
      <w:r w:rsidDel="00000000" w:rsidR="00000000" w:rsidRPr="00000000">
        <w:rPr>
          <w:color w:val="1c6925"/>
          <w:sz w:val="2"/>
          <w:szCs w:val="2"/>
          <w:rtl w:val="0"/>
        </w:rPr>
        <w:t xml:space="preserve"> becomin</w:t>
      </w:r>
      <w:r w:rsidDel="00000000" w:rsidR="00000000" w:rsidRPr="00000000">
        <w:rPr>
          <w:color w:val="25722e"/>
          <w:sz w:val="2"/>
          <w:szCs w:val="2"/>
          <w:rtl w:val="0"/>
        </w:rPr>
        <w:t xml:space="preserve">g a prof</w:t>
      </w:r>
      <w:r w:rsidDel="00000000" w:rsidR="00000000" w:rsidRPr="00000000">
        <w:rPr>
          <w:color w:val="115b2a"/>
          <w:sz w:val="2"/>
          <w:szCs w:val="2"/>
          <w:rtl w:val="0"/>
        </w:rPr>
        <w:t xml:space="preserve">essional footbal</w:t>
      </w:r>
      <w:r w:rsidDel="00000000" w:rsidR="00000000" w:rsidRPr="00000000">
        <w:rPr>
          <w:color w:val="385634"/>
          <w:sz w:val="2"/>
          <w:szCs w:val="2"/>
          <w:rtl w:val="0"/>
        </w:rPr>
        <w:t xml:space="preserve">ler In 1995 Cristiano Ro</w:t>
      </w:r>
      <w:r w:rsidDel="00000000" w:rsidR="00000000" w:rsidRPr="00000000">
        <w:rPr>
          <w:color w:val="264422"/>
          <w:sz w:val="2"/>
          <w:szCs w:val="2"/>
          <w:rtl w:val="0"/>
        </w:rPr>
        <w:t xml:space="preserve">naldo joined the</w:t>
      </w:r>
      <w:r w:rsidDel="00000000" w:rsidR="00000000" w:rsidRPr="00000000">
        <w:rPr>
          <w:color w:val="0d2b09"/>
          <w:sz w:val="2"/>
          <w:szCs w:val="2"/>
          <w:rtl w:val="0"/>
        </w:rPr>
        <w:t xml:space="preserve"> club Na</w:t>
      </w:r>
      <w:r w:rsidDel="00000000" w:rsidR="00000000" w:rsidRPr="00000000">
        <w:rPr>
          <w:color w:val="12300e"/>
          <w:sz w:val="2"/>
          <w:szCs w:val="2"/>
          <w:rtl w:val="0"/>
        </w:rPr>
        <w:t xml:space="preserve">cional l</w:t>
      </w:r>
      <w:r w:rsidDel="00000000" w:rsidR="00000000" w:rsidRPr="00000000">
        <w:rPr>
          <w:color w:val="092705"/>
          <w:sz w:val="2"/>
          <w:szCs w:val="2"/>
          <w:rtl w:val="0"/>
        </w:rPr>
        <w:t xml:space="preserve">ocated i</w:t>
      </w:r>
      <w:r w:rsidDel="00000000" w:rsidR="00000000" w:rsidRPr="00000000">
        <w:rPr>
          <w:color w:val="003b00"/>
          <w:sz w:val="2"/>
          <w:szCs w:val="2"/>
          <w:rtl w:val="0"/>
        </w:rPr>
        <w:t xml:space="preserve">n his ho</w:t>
      </w:r>
      <w:r w:rsidDel="00000000" w:rsidR="00000000" w:rsidRPr="00000000">
        <w:rPr>
          <w:color w:val="004000"/>
          <w:sz w:val="2"/>
          <w:szCs w:val="2"/>
          <w:rtl w:val="0"/>
        </w:rPr>
        <w:t xml:space="preserve">m</w:t>
      </w:r>
      <w:r w:rsidDel="00000000" w:rsidR="00000000" w:rsidRPr="00000000">
        <w:rPr>
          <w:color w:val="004c08"/>
          <w:sz w:val="2"/>
          <w:szCs w:val="2"/>
          <w:rtl w:val="0"/>
        </w:rPr>
        <w:t xml:space="preserve">e</w:t>
      </w:r>
      <w:r w:rsidDel="00000000" w:rsidR="00000000" w:rsidRPr="00000000">
        <w:rPr>
          <w:color w:val="125f1b"/>
          <w:sz w:val="2"/>
          <w:szCs w:val="2"/>
          <w:rtl w:val="0"/>
        </w:rPr>
        <w:t xml:space="preserve">t</w:t>
      </w:r>
      <w:r w:rsidDel="00000000" w:rsidR="00000000" w:rsidRPr="00000000">
        <w:rPr>
          <w:color w:val="23702c"/>
          <w:sz w:val="2"/>
          <w:szCs w:val="2"/>
          <w:rtl w:val="0"/>
        </w:rPr>
        <w:t xml:space="preserve">o</w:t>
      </w:r>
      <w:r w:rsidDel="00000000" w:rsidR="00000000" w:rsidRPr="00000000">
        <w:rPr>
          <w:color w:val="2a7733"/>
          <w:sz w:val="2"/>
          <w:szCs w:val="2"/>
          <w:rtl w:val="0"/>
        </w:rPr>
        <w:t xml:space="preserve">w</w:t>
      </w:r>
      <w:r w:rsidDel="00000000" w:rsidR="00000000" w:rsidRPr="00000000">
        <w:rPr>
          <w:color w:val="287531"/>
          <w:sz w:val="2"/>
          <w:szCs w:val="2"/>
          <w:rtl w:val="0"/>
        </w:rPr>
        <w:t xml:space="preserve">n</w:t>
      </w:r>
      <w:r w:rsidDel="00000000" w:rsidR="00000000" w:rsidRPr="00000000">
        <w:rPr>
          <w:color w:val="1f6c28"/>
          <w:sz w:val="2"/>
          <w:szCs w:val="2"/>
          <w:rtl w:val="0"/>
        </w:rPr>
        <w:t xml:space="preserve"> </w:t>
      </w:r>
      <w:r w:rsidDel="00000000" w:rsidR="00000000" w:rsidRPr="00000000">
        <w:rPr>
          <w:color w:val="196622"/>
          <w:sz w:val="2"/>
          <w:szCs w:val="2"/>
          <w:rtl w:val="0"/>
        </w:rPr>
        <w:t xml:space="preserve">o</w:t>
      </w:r>
      <w:r w:rsidDel="00000000" w:rsidR="00000000" w:rsidRPr="00000000">
        <w:rPr>
          <w:color w:val="097000"/>
          <w:sz w:val="2"/>
          <w:szCs w:val="2"/>
          <w:rtl w:val="0"/>
        </w:rPr>
        <w:t xml:space="preserve">f Madeira later </w:t>
      </w:r>
      <w:r w:rsidDel="00000000" w:rsidR="00000000" w:rsidRPr="00000000">
        <w:rPr>
          <w:color w:val="007c00"/>
          <w:sz w:val="2"/>
          <w:szCs w:val="2"/>
          <w:rtl w:val="0"/>
        </w:rPr>
        <w:t xml:space="preserve">h</w:t>
      </w:r>
      <w:r w:rsidDel="00000000" w:rsidR="00000000" w:rsidRPr="00000000">
        <w:rPr>
          <w:color w:val="007b00"/>
          <w:sz w:val="2"/>
          <w:szCs w:val="2"/>
          <w:rtl w:val="0"/>
        </w:rPr>
        <w:t xml:space="preserve">e</w:t>
      </w:r>
      <w:r w:rsidDel="00000000" w:rsidR="00000000" w:rsidRPr="00000000">
        <w:rPr>
          <w:color w:val="007800"/>
          <w:sz w:val="2"/>
          <w:szCs w:val="2"/>
          <w:rtl w:val="0"/>
        </w:rPr>
        <w:t xml:space="preserve"> </w:t>
      </w:r>
      <w:r w:rsidDel="00000000" w:rsidR="00000000" w:rsidRPr="00000000">
        <w:rPr>
          <w:color w:val="047500"/>
          <w:sz w:val="2"/>
          <w:szCs w:val="2"/>
          <w:rtl w:val="0"/>
        </w:rPr>
        <w:t xml:space="preserve">j</w:t>
      </w:r>
      <w:r w:rsidDel="00000000" w:rsidR="00000000" w:rsidRPr="00000000">
        <w:rPr>
          <w:color w:val="0b6f00"/>
          <w:sz w:val="2"/>
          <w:szCs w:val="2"/>
          <w:rtl w:val="0"/>
        </w:rPr>
        <w:t xml:space="preserve">o</w:t>
      </w:r>
      <w:r w:rsidDel="00000000" w:rsidR="00000000" w:rsidRPr="00000000">
        <w:rPr>
          <w:color w:val="126a04"/>
          <w:sz w:val="2"/>
          <w:szCs w:val="2"/>
          <w:rtl w:val="0"/>
        </w:rPr>
        <w:t xml:space="preserve">i</w:t>
      </w:r>
      <w:r w:rsidDel="00000000" w:rsidR="00000000" w:rsidRPr="00000000">
        <w:rPr>
          <w:color w:val="1a640f"/>
          <w:sz w:val="2"/>
          <w:szCs w:val="2"/>
          <w:rtl w:val="0"/>
        </w:rPr>
        <w:t xml:space="preserve">n</w:t>
      </w:r>
      <w:r w:rsidDel="00000000" w:rsidR="00000000" w:rsidRPr="00000000">
        <w:rPr>
          <w:color w:val="225d19"/>
          <w:sz w:val="2"/>
          <w:szCs w:val="2"/>
          <w:rtl w:val="0"/>
        </w:rPr>
        <w:t xml:space="preserve">e</w:t>
      </w:r>
      <w:r w:rsidDel="00000000" w:rsidR="00000000" w:rsidRPr="00000000">
        <w:rPr>
          <w:color w:val="123e0b"/>
          <w:sz w:val="2"/>
          <w:szCs w:val="2"/>
          <w:rtl w:val="0"/>
        </w:rPr>
        <w:t xml:space="preserve">d</w:t>
      </w:r>
      <w:r w:rsidDel="00000000" w:rsidR="00000000" w:rsidRPr="00000000">
        <w:rPr>
          <w:color w:val="0e2c0a"/>
          <w:sz w:val="2"/>
          <w:szCs w:val="2"/>
          <w:rtl w:val="0"/>
        </w:rPr>
        <w:t xml:space="preserve"> </w:t>
      </w:r>
      <w:r w:rsidDel="00000000" w:rsidR="00000000" w:rsidRPr="00000000">
        <w:rPr>
          <w:color w:val="041201"/>
          <w:sz w:val="2"/>
          <w:szCs w:val="2"/>
          <w:rtl w:val="0"/>
        </w:rPr>
        <w:t xml:space="preserve">o</w:t>
      </w:r>
      <w:r w:rsidDel="00000000" w:rsidR="00000000" w:rsidRPr="00000000">
        <w:rPr>
          <w:color w:val="000100"/>
          <w:sz w:val="2"/>
          <w:szCs w:val="2"/>
          <w:rtl w:val="0"/>
        </w:rPr>
        <w:t xml:space="preserve">n</w:t>
      </w:r>
      <w:r w:rsidDel="00000000" w:rsidR="00000000" w:rsidRPr="00000000">
        <w:rPr>
          <w:color w:val="040005"/>
          <w:sz w:val="2"/>
          <w:szCs w:val="2"/>
          <w:rtl w:val="0"/>
        </w:rPr>
        <w:t xml:space="preserve">e</w:t>
      </w:r>
      <w:r w:rsidDel="00000000" w:rsidR="00000000" w:rsidRPr="00000000">
        <w:rPr>
          <w:color w:val="0a000c"/>
          <w:sz w:val="2"/>
          <w:szCs w:val="2"/>
          <w:rtl w:val="0"/>
        </w:rPr>
        <w:t xml:space="preserve"> </w:t>
      </w:r>
      <w:r w:rsidDel="00000000" w:rsidR="00000000" w:rsidRPr="00000000">
        <w:rPr>
          <w:color w:val="0d0010"/>
          <w:sz w:val="2"/>
          <w:szCs w:val="2"/>
          <w:rtl w:val="0"/>
        </w:rPr>
        <w:t xml:space="preserve">o</w:t>
      </w:r>
      <w:r w:rsidDel="00000000" w:rsidR="00000000" w:rsidRPr="00000000">
        <w:rPr>
          <w:color w:val="130017"/>
          <w:sz w:val="2"/>
          <w:szCs w:val="2"/>
          <w:rtl w:val="0"/>
        </w:rPr>
        <w:t xml:space="preserve">f</w:t>
      </w:r>
      <w:r w:rsidDel="00000000" w:rsidR="00000000" w:rsidRPr="00000000">
        <w:rPr>
          <w:color w:val="080808"/>
          <w:sz w:val="2"/>
          <w:szCs w:val="2"/>
          <w:rtl w:val="0"/>
        </w:rPr>
        <w:t xml:space="preserve"> the biggest clu</w:t>
      </w:r>
      <w:r w:rsidDel="00000000" w:rsidR="00000000" w:rsidRPr="00000000">
        <w:rPr>
          <w:color w:val="323232"/>
          <w:sz w:val="2"/>
          <w:szCs w:val="2"/>
          <w:rtl w:val="0"/>
        </w:rPr>
        <w:t xml:space="preserve">b</w:t>
      </w:r>
      <w:r w:rsidDel="00000000" w:rsidR="00000000" w:rsidRPr="00000000">
        <w:rPr>
          <w:color w:val="000000"/>
          <w:sz w:val="2"/>
          <w:szCs w:val="2"/>
          <w:rtl w:val="0"/>
        </w:rPr>
        <w:t xml:space="preserve">s in </w:t>
      </w:r>
      <w:r w:rsidDel="00000000" w:rsidR="00000000" w:rsidRPr="00000000">
        <w:rPr>
          <w:color w:val="424242"/>
          <w:sz w:val="2"/>
          <w:szCs w:val="2"/>
          <w:rtl w:val="0"/>
        </w:rPr>
        <w:t xml:space="preserve">P</w:t>
      </w:r>
      <w:r w:rsidDel="00000000" w:rsidR="00000000" w:rsidRPr="00000000">
        <w:rPr>
          <w:color w:val="c9c9c9"/>
          <w:sz w:val="2"/>
          <w:szCs w:val="2"/>
          <w:rtl w:val="0"/>
        </w:rPr>
        <w:t xml:space="preserve">o</w:t>
      </w:r>
      <w:r w:rsidDel="00000000" w:rsidR="00000000" w:rsidRPr="00000000">
        <w:rPr>
          <w:color w:val="f8f8f8"/>
          <w:sz w:val="2"/>
          <w:szCs w:val="2"/>
          <w:rtl w:val="0"/>
        </w:rPr>
        <w:t xml:space="preserve">rtugal namely Sporting CP after cl</w:t>
      </w:r>
      <w:r w:rsidDel="00000000" w:rsidR="00000000" w:rsidRPr="00000000">
        <w:rPr>
          <w:sz w:val="16"/>
          <w:szCs w:val="16"/>
          <w:rtl w:val="0"/>
        </w:rPr>
        <w:br w:type="textWrapping"/>
      </w:r>
      <w:r w:rsidDel="00000000" w:rsidR="00000000" w:rsidRPr="00000000">
        <w:rPr>
          <w:color w:val="f8f8f8"/>
          <w:sz w:val="2"/>
          <w:szCs w:val="2"/>
          <w:rtl w:val="0"/>
        </w:rPr>
        <w:t xml:space="preserve">earing a trial D</w:t>
      </w:r>
      <w:r w:rsidDel="00000000" w:rsidR="00000000" w:rsidRPr="00000000">
        <w:rPr>
          <w:color w:val="ffffff"/>
          <w:sz w:val="2"/>
          <w:szCs w:val="2"/>
          <w:rtl w:val="0"/>
        </w:rPr>
        <w:t xml:space="preserve">u</w:t>
      </w:r>
      <w:r w:rsidDel="00000000" w:rsidR="00000000" w:rsidRPr="00000000">
        <w:rPr>
          <w:color w:val="fdfdfd"/>
          <w:sz w:val="2"/>
          <w:szCs w:val="2"/>
          <w:rtl w:val="0"/>
        </w:rPr>
        <w:t xml:space="preserve">r</w:t>
      </w:r>
      <w:r w:rsidDel="00000000" w:rsidR="00000000" w:rsidRPr="00000000">
        <w:rPr>
          <w:color w:val="c9c9c9"/>
          <w:sz w:val="2"/>
          <w:szCs w:val="2"/>
          <w:rtl w:val="0"/>
        </w:rPr>
        <w:t xml:space="preserve">i</w:t>
      </w:r>
      <w:r w:rsidDel="00000000" w:rsidR="00000000" w:rsidRPr="00000000">
        <w:rPr>
          <w:color w:val="767676"/>
          <w:sz w:val="2"/>
          <w:szCs w:val="2"/>
          <w:rtl w:val="0"/>
        </w:rPr>
        <w:t xml:space="preserve">n</w:t>
      </w:r>
      <w:r w:rsidDel="00000000" w:rsidR="00000000" w:rsidRPr="00000000">
        <w:rPr>
          <w:color w:val="242424"/>
          <w:sz w:val="2"/>
          <w:szCs w:val="2"/>
          <w:rtl w:val="0"/>
        </w:rPr>
        <w:t xml:space="preserve">g</w:t>
      </w:r>
      <w:r w:rsidDel="00000000" w:rsidR="00000000" w:rsidRPr="00000000">
        <w:rPr>
          <w:color w:val="000000"/>
          <w:sz w:val="2"/>
          <w:szCs w:val="2"/>
          <w:rtl w:val="0"/>
        </w:rPr>
        <w:t xml:space="preserve"> </w:t>
      </w:r>
      <w:r w:rsidDel="00000000" w:rsidR="00000000" w:rsidRPr="00000000">
        <w:rPr>
          <w:color w:val="020202"/>
          <w:sz w:val="2"/>
          <w:szCs w:val="2"/>
          <w:rtl w:val="0"/>
        </w:rPr>
        <w:t xml:space="preserve">h</w:t>
      </w:r>
      <w:r w:rsidDel="00000000" w:rsidR="00000000" w:rsidRPr="00000000">
        <w:rPr>
          <w:color w:val="191919"/>
          <w:sz w:val="2"/>
          <w:szCs w:val="2"/>
          <w:rtl w:val="0"/>
        </w:rPr>
        <w:t xml:space="preserve">i</w:t>
      </w:r>
      <w:r w:rsidDel="00000000" w:rsidR="00000000" w:rsidRPr="00000000">
        <w:rPr>
          <w:color w:val="080808"/>
          <w:sz w:val="2"/>
          <w:szCs w:val="2"/>
          <w:rtl w:val="0"/>
        </w:rPr>
        <w:t xml:space="preserve">s time at Sporting CP, C</w:t>
      </w:r>
      <w:r w:rsidDel="00000000" w:rsidR="00000000" w:rsidRPr="00000000">
        <w:rPr>
          <w:color w:val="1d0008"/>
          <w:sz w:val="2"/>
          <w:szCs w:val="2"/>
          <w:rtl w:val="0"/>
        </w:rPr>
        <w:t xml:space="preserve">ristiano Ronaldo</w:t>
      </w:r>
      <w:r w:rsidDel="00000000" w:rsidR="00000000" w:rsidRPr="00000000">
        <w:rPr>
          <w:color w:val="000e00"/>
          <w:sz w:val="2"/>
          <w:szCs w:val="2"/>
          <w:rtl w:val="0"/>
        </w:rPr>
        <w:t xml:space="preserve"> played for all </w:t>
      </w:r>
      <w:r w:rsidDel="00000000" w:rsidR="00000000" w:rsidRPr="00000000">
        <w:rPr>
          <w:color w:val="080808"/>
          <w:sz w:val="2"/>
          <w:szCs w:val="2"/>
          <w:rtl w:val="0"/>
        </w:rPr>
        <w:t xml:space="preserve">the levels he played in </w:t>
      </w:r>
      <w:r w:rsidDel="00000000" w:rsidR="00000000" w:rsidRPr="00000000">
        <w:rPr>
          <w:color w:val="060606"/>
          <w:sz w:val="2"/>
          <w:szCs w:val="2"/>
          <w:rtl w:val="0"/>
        </w:rPr>
        <w:t xml:space="preserve">a</w:t>
      </w:r>
      <w:r w:rsidDel="00000000" w:rsidR="00000000" w:rsidRPr="00000000">
        <w:rPr>
          <w:color w:val="020202"/>
          <w:sz w:val="2"/>
          <w:szCs w:val="2"/>
          <w:rtl w:val="0"/>
        </w:rPr>
        <w:t xml:space="preserve"> </w:t>
      </w:r>
      <w:r w:rsidDel="00000000" w:rsidR="00000000" w:rsidRPr="00000000">
        <w:rPr>
          <w:color w:val="000000"/>
          <w:sz w:val="2"/>
          <w:szCs w:val="2"/>
          <w:rtl w:val="0"/>
        </w:rPr>
        <w:t xml:space="preserve">l</w:t>
      </w:r>
      <w:r w:rsidDel="00000000" w:rsidR="00000000" w:rsidRPr="00000000">
        <w:rPr>
          <w:color w:val="040404"/>
          <w:sz w:val="2"/>
          <w:szCs w:val="2"/>
          <w:rtl w:val="0"/>
        </w:rPr>
        <w:t xml:space="preserve">o</w:t>
      </w:r>
      <w:r w:rsidDel="00000000" w:rsidR="00000000" w:rsidRPr="00000000">
        <w:rPr>
          <w:color w:val="131313"/>
          <w:sz w:val="2"/>
          <w:szCs w:val="2"/>
          <w:rtl w:val="0"/>
        </w:rPr>
        <w:t xml:space="preserve">o</w:t>
      </w:r>
      <w:r w:rsidDel="00000000" w:rsidR="00000000" w:rsidRPr="00000000">
        <w:rPr>
          <w:color w:val="2b2b2b"/>
          <w:sz w:val="2"/>
          <w:szCs w:val="2"/>
          <w:rtl w:val="0"/>
        </w:rPr>
        <w:t xml:space="preserve">f</w:t>
      </w:r>
      <w:r w:rsidDel="00000000" w:rsidR="00000000" w:rsidRPr="00000000">
        <w:rPr>
          <w:color w:val="434343"/>
          <w:sz w:val="2"/>
          <w:szCs w:val="2"/>
          <w:rtl w:val="0"/>
        </w:rPr>
        <w:t xml:space="preserve">a</w:t>
      </w:r>
      <w:r w:rsidDel="00000000" w:rsidR="00000000" w:rsidRPr="00000000">
        <w:rPr>
          <w:color w:val="525252"/>
          <w:sz w:val="2"/>
          <w:szCs w:val="2"/>
          <w:rtl w:val="0"/>
        </w:rPr>
        <w:t xml:space="preserve"> </w:t>
      </w:r>
      <w:r w:rsidDel="00000000" w:rsidR="00000000" w:rsidRPr="00000000">
        <w:rPr>
          <w:color w:val="097000"/>
          <w:sz w:val="2"/>
          <w:szCs w:val="2"/>
          <w:rtl w:val="0"/>
        </w:rPr>
        <w:t xml:space="preserve">Champions League against Manchester United in 2003, the manager of the English club Sir Alex Fer</w:t>
      </w:r>
      <w:r w:rsidDel="00000000" w:rsidR="00000000" w:rsidRPr="00000000">
        <w:rPr>
          <w:color w:val="2b6c2c"/>
          <w:sz w:val="2"/>
          <w:szCs w:val="2"/>
          <w:rtl w:val="0"/>
        </w:rPr>
        <w:t xml:space="preserve">guson wa</w:t>
      </w:r>
      <w:r w:rsidDel="00000000" w:rsidR="00000000" w:rsidRPr="00000000">
        <w:rPr>
          <w:color w:val="226323"/>
          <w:sz w:val="2"/>
          <w:szCs w:val="2"/>
          <w:rtl w:val="0"/>
        </w:rPr>
        <w:t xml:space="preserve">s impres</w:t>
      </w:r>
      <w:r w:rsidDel="00000000" w:rsidR="00000000" w:rsidRPr="00000000">
        <w:rPr>
          <w:color w:val="0e4929"/>
          <w:sz w:val="2"/>
          <w:szCs w:val="2"/>
          <w:rtl w:val="0"/>
        </w:rPr>
        <w:t xml:space="preserve">sed by his perfo</w:t>
      </w:r>
      <w:r w:rsidDel="00000000" w:rsidR="00000000" w:rsidRPr="00000000">
        <w:rPr>
          <w:color w:val="22301f"/>
          <w:sz w:val="2"/>
          <w:szCs w:val="2"/>
          <w:rtl w:val="0"/>
        </w:rPr>
        <w:t xml:space="preserve">rmance and brought him t</w:t>
      </w:r>
      <w:r w:rsidDel="00000000" w:rsidR="00000000" w:rsidRPr="00000000">
        <w:rPr>
          <w:color w:val="162413"/>
          <w:sz w:val="2"/>
          <w:szCs w:val="2"/>
          <w:rtl w:val="0"/>
        </w:rPr>
        <w:t xml:space="preserve">o the club in th</w:t>
      </w:r>
      <w:r w:rsidDel="00000000" w:rsidR="00000000" w:rsidRPr="00000000">
        <w:rPr>
          <w:color w:val="000600"/>
          <w:sz w:val="2"/>
          <w:szCs w:val="2"/>
          <w:rtl w:val="0"/>
        </w:rPr>
        <w:t xml:space="preserve">e same y</w:t>
      </w:r>
      <w:r w:rsidDel="00000000" w:rsidR="00000000" w:rsidRPr="00000000">
        <w:rPr>
          <w:color w:val="021000"/>
          <w:sz w:val="2"/>
          <w:szCs w:val="2"/>
          <w:rtl w:val="0"/>
        </w:rPr>
        <w:t xml:space="preserve">ear In h</w:t>
      </w:r>
      <w:r w:rsidDel="00000000" w:rsidR="00000000" w:rsidRPr="00000000">
        <w:rPr>
          <w:color w:val="0c1a09"/>
          <w:sz w:val="2"/>
          <w:szCs w:val="2"/>
          <w:rtl w:val="0"/>
        </w:rPr>
        <w:t xml:space="preserve">is first</w:t>
      </w:r>
      <w:r w:rsidDel="00000000" w:rsidR="00000000" w:rsidRPr="00000000">
        <w:rPr>
          <w:color w:val="003700"/>
          <w:sz w:val="2"/>
          <w:szCs w:val="2"/>
          <w:rtl w:val="0"/>
        </w:rPr>
        <w:t xml:space="preserve"> season </w:t>
      </w:r>
      <w:r w:rsidDel="00000000" w:rsidR="00000000" w:rsidRPr="00000000">
        <w:rPr>
          <w:color w:val="003c00"/>
          <w:sz w:val="2"/>
          <w:szCs w:val="2"/>
          <w:rtl w:val="0"/>
        </w:rPr>
        <w:t xml:space="preserve">a</w:t>
      </w:r>
      <w:r w:rsidDel="00000000" w:rsidR="00000000" w:rsidRPr="00000000">
        <w:rPr>
          <w:color w:val="074808"/>
          <w:sz w:val="2"/>
          <w:szCs w:val="2"/>
          <w:rtl w:val="0"/>
        </w:rPr>
        <w:t xml:space="preserve">t</w:t>
      </w:r>
      <w:r w:rsidDel="00000000" w:rsidR="00000000" w:rsidRPr="00000000">
        <w:rPr>
          <w:color w:val="1a5b1b"/>
          <w:sz w:val="2"/>
          <w:szCs w:val="2"/>
          <w:rtl w:val="0"/>
        </w:rPr>
        <w:t xml:space="preserve"> </w:t>
      </w:r>
      <w:r w:rsidDel="00000000" w:rsidR="00000000" w:rsidRPr="00000000">
        <w:rPr>
          <w:color w:val="2b6c2c"/>
          <w:sz w:val="2"/>
          <w:szCs w:val="2"/>
          <w:rtl w:val="0"/>
        </w:rPr>
        <w:t xml:space="preserve">M</w:t>
      </w:r>
      <w:r w:rsidDel="00000000" w:rsidR="00000000" w:rsidRPr="00000000">
        <w:rPr>
          <w:color w:val="327333"/>
          <w:sz w:val="2"/>
          <w:szCs w:val="2"/>
          <w:rtl w:val="0"/>
        </w:rPr>
        <w:t xml:space="preserve">a</w:t>
      </w:r>
      <w:r w:rsidDel="00000000" w:rsidR="00000000" w:rsidRPr="00000000">
        <w:rPr>
          <w:color w:val="307131"/>
          <w:sz w:val="2"/>
          <w:szCs w:val="2"/>
          <w:rtl w:val="0"/>
        </w:rPr>
        <w:t xml:space="preserve">n</w:t>
      </w:r>
      <w:r w:rsidDel="00000000" w:rsidR="00000000" w:rsidRPr="00000000">
        <w:rPr>
          <w:color w:val="276828"/>
          <w:sz w:val="2"/>
          <w:szCs w:val="2"/>
          <w:rtl w:val="0"/>
        </w:rPr>
        <w:t xml:space="preserve">c</w:t>
      </w:r>
      <w:r w:rsidDel="00000000" w:rsidR="00000000" w:rsidRPr="00000000">
        <w:rPr>
          <w:color w:val="216222"/>
          <w:sz w:val="2"/>
          <w:szCs w:val="2"/>
          <w:rtl w:val="0"/>
        </w:rPr>
        <w:t xml:space="preserve">h</w:t>
      </w:r>
      <w:r w:rsidDel="00000000" w:rsidR="00000000" w:rsidRPr="00000000">
        <w:rPr>
          <w:color w:val="097000"/>
          <w:sz w:val="2"/>
          <w:szCs w:val="2"/>
          <w:rtl w:val="0"/>
        </w:rPr>
        <w:t xml:space="preserve">ester United Ron</w:t>
      </w:r>
      <w:r w:rsidDel="00000000" w:rsidR="00000000" w:rsidRPr="00000000">
        <w:rPr>
          <w:color w:val="007c00"/>
          <w:sz w:val="2"/>
          <w:szCs w:val="2"/>
          <w:rtl w:val="0"/>
        </w:rPr>
        <w:t xml:space="preserve">a</w:t>
      </w:r>
      <w:r w:rsidDel="00000000" w:rsidR="00000000" w:rsidRPr="00000000">
        <w:rPr>
          <w:color w:val="007b00"/>
          <w:sz w:val="2"/>
          <w:szCs w:val="2"/>
          <w:rtl w:val="0"/>
        </w:rPr>
        <w:t xml:space="preserve">l</w:t>
      </w:r>
      <w:r w:rsidDel="00000000" w:rsidR="00000000" w:rsidRPr="00000000">
        <w:rPr>
          <w:color w:val="007800"/>
          <w:sz w:val="2"/>
          <w:szCs w:val="2"/>
          <w:rtl w:val="0"/>
        </w:rPr>
        <w:t xml:space="preserve">d</w:t>
      </w:r>
      <w:r w:rsidDel="00000000" w:rsidR="00000000" w:rsidRPr="00000000">
        <w:rPr>
          <w:color w:val="047500"/>
          <w:sz w:val="2"/>
          <w:szCs w:val="2"/>
          <w:rtl w:val="0"/>
        </w:rPr>
        <w:t xml:space="preserve">o</w:t>
      </w:r>
      <w:r w:rsidDel="00000000" w:rsidR="00000000" w:rsidRPr="00000000">
        <w:rPr>
          <w:color w:val="0b6f00"/>
          <w:sz w:val="2"/>
          <w:szCs w:val="2"/>
          <w:rtl w:val="0"/>
        </w:rPr>
        <w:t xml:space="preserve"> </w:t>
      </w:r>
      <w:r w:rsidDel="00000000" w:rsidR="00000000" w:rsidRPr="00000000">
        <w:rPr>
          <w:color w:val="126a04"/>
          <w:sz w:val="2"/>
          <w:szCs w:val="2"/>
          <w:rtl w:val="0"/>
        </w:rPr>
        <w:t xml:space="preserve">s</w:t>
      </w:r>
      <w:r w:rsidDel="00000000" w:rsidR="00000000" w:rsidRPr="00000000">
        <w:rPr>
          <w:color w:val="1a640f"/>
          <w:sz w:val="2"/>
          <w:szCs w:val="2"/>
          <w:rtl w:val="0"/>
        </w:rPr>
        <w:t xml:space="preserve">c</w:t>
      </w:r>
      <w:r w:rsidDel="00000000" w:rsidR="00000000" w:rsidRPr="00000000">
        <w:rPr>
          <w:color w:val="225d19"/>
          <w:sz w:val="2"/>
          <w:szCs w:val="2"/>
          <w:rtl w:val="0"/>
        </w:rPr>
        <w:t xml:space="preserve">o</w:t>
      </w:r>
      <w:r w:rsidDel="00000000" w:rsidR="00000000" w:rsidRPr="00000000">
        <w:rPr>
          <w:color w:val="123e0b"/>
          <w:sz w:val="2"/>
          <w:szCs w:val="2"/>
          <w:rtl w:val="0"/>
        </w:rPr>
        <w:t xml:space="preserve">r</w:t>
      </w:r>
      <w:r w:rsidDel="00000000" w:rsidR="00000000" w:rsidRPr="00000000">
        <w:rPr>
          <w:color w:val="0e2c0a"/>
          <w:sz w:val="2"/>
          <w:szCs w:val="2"/>
          <w:rtl w:val="0"/>
        </w:rPr>
        <w:t xml:space="preserve">e</w:t>
      </w:r>
      <w:r w:rsidDel="00000000" w:rsidR="00000000" w:rsidRPr="00000000">
        <w:rPr>
          <w:color w:val="041201"/>
          <w:sz w:val="2"/>
          <w:szCs w:val="2"/>
          <w:rtl w:val="0"/>
        </w:rPr>
        <w:t xml:space="preserve">d</w:t>
      </w:r>
      <w:r w:rsidDel="00000000" w:rsidR="00000000" w:rsidRPr="00000000">
        <w:rPr>
          <w:color w:val="000100"/>
          <w:sz w:val="2"/>
          <w:szCs w:val="2"/>
          <w:rtl w:val="0"/>
        </w:rPr>
        <w:t xml:space="preserve"> </w:t>
      </w:r>
      <w:r w:rsidDel="00000000" w:rsidR="00000000" w:rsidRPr="00000000">
        <w:rPr>
          <w:color w:val="040005"/>
          <w:sz w:val="2"/>
          <w:szCs w:val="2"/>
          <w:rtl w:val="0"/>
        </w:rPr>
        <w:t xml:space="preserve">t</w:t>
      </w:r>
      <w:r w:rsidDel="00000000" w:rsidR="00000000" w:rsidRPr="00000000">
        <w:rPr>
          <w:color w:val="0a000c"/>
          <w:sz w:val="2"/>
          <w:szCs w:val="2"/>
          <w:rtl w:val="0"/>
        </w:rPr>
        <w:t xml:space="preserve">h</w:t>
      </w:r>
      <w:r w:rsidDel="00000000" w:rsidR="00000000" w:rsidRPr="00000000">
        <w:rPr>
          <w:color w:val="0d0010"/>
          <w:sz w:val="2"/>
          <w:szCs w:val="2"/>
          <w:rtl w:val="0"/>
        </w:rPr>
        <w:t xml:space="preserve">r</w:t>
      </w:r>
      <w:r w:rsidDel="00000000" w:rsidR="00000000" w:rsidRPr="00000000">
        <w:rPr>
          <w:color w:val="130017"/>
          <w:sz w:val="2"/>
          <w:szCs w:val="2"/>
          <w:rtl w:val="0"/>
        </w:rPr>
        <w:t xml:space="preserve">e</w:t>
      </w:r>
      <w:r w:rsidDel="00000000" w:rsidR="00000000" w:rsidRPr="00000000">
        <w:rPr>
          <w:color w:val="080808"/>
          <w:sz w:val="2"/>
          <w:szCs w:val="2"/>
          <w:rtl w:val="0"/>
        </w:rPr>
        <w:t xml:space="preserve">e goals in the l</w:t>
      </w:r>
      <w:r w:rsidDel="00000000" w:rsidR="00000000" w:rsidRPr="00000000">
        <w:rPr>
          <w:color w:val="303030"/>
          <w:sz w:val="2"/>
          <w:szCs w:val="2"/>
          <w:rtl w:val="0"/>
        </w:rPr>
        <w:t xml:space="preserve">e</w:t>
      </w:r>
      <w:r w:rsidDel="00000000" w:rsidR="00000000" w:rsidRPr="00000000">
        <w:rPr>
          <w:color w:val="000000"/>
          <w:sz w:val="2"/>
          <w:szCs w:val="2"/>
          <w:rtl w:val="0"/>
        </w:rPr>
        <w:t xml:space="preserve">ag</w:t>
      </w:r>
      <w:r w:rsidDel="00000000" w:rsidR="00000000" w:rsidRPr="00000000">
        <w:rPr>
          <w:color w:val="050505"/>
          <w:sz w:val="2"/>
          <w:szCs w:val="2"/>
          <w:rtl w:val="0"/>
        </w:rPr>
        <w:t xml:space="preserve">u</w:t>
      </w:r>
      <w:r w:rsidDel="00000000" w:rsidR="00000000" w:rsidRPr="00000000">
        <w:rPr>
          <w:color w:val="000000"/>
          <w:sz w:val="2"/>
          <w:szCs w:val="2"/>
          <w:rtl w:val="0"/>
        </w:rPr>
        <w:t xml:space="preserve">e </w:t>
      </w:r>
      <w:r w:rsidDel="00000000" w:rsidR="00000000" w:rsidRPr="00000000">
        <w:rPr>
          <w:color w:val="4f4f4f"/>
          <w:sz w:val="2"/>
          <w:szCs w:val="2"/>
          <w:rtl w:val="0"/>
        </w:rPr>
        <w:t xml:space="preserve">h</w:t>
      </w:r>
      <w:r w:rsidDel="00000000" w:rsidR="00000000" w:rsidRPr="00000000">
        <w:rPr>
          <w:color w:val="d7d7d7"/>
          <w:sz w:val="2"/>
          <w:szCs w:val="2"/>
          <w:rtl w:val="0"/>
        </w:rPr>
        <w:t xml:space="preserve">e</w:t>
      </w:r>
      <w:r w:rsidDel="00000000" w:rsidR="00000000" w:rsidRPr="00000000">
        <w:rPr>
          <w:color w:val="f8f8f8"/>
          <w:sz w:val="2"/>
          <w:szCs w:val="2"/>
          <w:rtl w:val="0"/>
        </w:rPr>
        <w:t xml:space="preserve"> scored 84 goals for the club in 1</w:t>
      </w:r>
      <w:r w:rsidDel="00000000" w:rsidR="00000000" w:rsidRPr="00000000">
        <w:rPr>
          <w:sz w:val="16"/>
          <w:szCs w:val="16"/>
          <w:rtl w:val="0"/>
        </w:rPr>
        <w:br w:type="textWrapping"/>
      </w:r>
      <w:r w:rsidDel="00000000" w:rsidR="00000000" w:rsidRPr="00000000">
        <w:rPr>
          <w:color w:val="f8f8f8"/>
          <w:sz w:val="2"/>
          <w:szCs w:val="2"/>
          <w:rtl w:val="0"/>
        </w:rPr>
        <w:t xml:space="preserve">96 league games </w:t>
      </w:r>
      <w:r w:rsidDel="00000000" w:rsidR="00000000" w:rsidRPr="00000000">
        <w:rPr>
          <w:color w:val="fcfcfc"/>
          <w:sz w:val="2"/>
          <w:szCs w:val="2"/>
          <w:rtl w:val="0"/>
        </w:rPr>
        <w:t xml:space="preserve">a</w:t>
      </w:r>
      <w:r w:rsidDel="00000000" w:rsidR="00000000" w:rsidRPr="00000000">
        <w:rPr>
          <w:color w:val="ffffff"/>
          <w:sz w:val="2"/>
          <w:szCs w:val="2"/>
          <w:rtl w:val="0"/>
        </w:rPr>
        <w:t xml:space="preserve">nd</w:t>
      </w:r>
      <w:r w:rsidDel="00000000" w:rsidR="00000000" w:rsidRPr="00000000">
        <w:rPr>
          <w:color w:val="b8b8b8"/>
          <w:sz w:val="2"/>
          <w:szCs w:val="2"/>
          <w:rtl w:val="0"/>
        </w:rPr>
        <w:t xml:space="preserve"> </w:t>
      </w:r>
      <w:r w:rsidDel="00000000" w:rsidR="00000000" w:rsidRPr="00000000">
        <w:rPr>
          <w:color w:val="3e3e3e"/>
          <w:sz w:val="2"/>
          <w:szCs w:val="2"/>
          <w:rtl w:val="0"/>
        </w:rPr>
        <w:t xml:space="preserve">b</w:t>
      </w:r>
      <w:r w:rsidDel="00000000" w:rsidR="00000000" w:rsidRPr="00000000">
        <w:rPr>
          <w:color w:val="000000"/>
          <w:sz w:val="2"/>
          <w:szCs w:val="2"/>
          <w:rtl w:val="0"/>
        </w:rPr>
        <w:t xml:space="preserve">e</w:t>
      </w:r>
      <w:r w:rsidDel="00000000" w:rsidR="00000000" w:rsidRPr="00000000">
        <w:rPr>
          <w:color w:val="030303"/>
          <w:sz w:val="2"/>
          <w:szCs w:val="2"/>
          <w:rtl w:val="0"/>
        </w:rPr>
        <w:t xml:space="preserve">c</w:t>
      </w:r>
      <w:r w:rsidDel="00000000" w:rsidR="00000000" w:rsidRPr="00000000">
        <w:rPr>
          <w:color w:val="2d2d2d"/>
          <w:sz w:val="2"/>
          <w:szCs w:val="2"/>
          <w:rtl w:val="0"/>
        </w:rPr>
        <w:t xml:space="preserve">a</w:t>
      </w:r>
      <w:r w:rsidDel="00000000" w:rsidR="00000000" w:rsidRPr="00000000">
        <w:rPr>
          <w:color w:val="080808"/>
          <w:sz w:val="2"/>
          <w:szCs w:val="2"/>
          <w:rtl w:val="0"/>
        </w:rPr>
        <w:t xml:space="preserve">me one of the best playe</w:t>
      </w:r>
      <w:r w:rsidDel="00000000" w:rsidR="00000000" w:rsidRPr="00000000">
        <w:rPr>
          <w:color w:val="240008"/>
          <w:sz w:val="2"/>
          <w:szCs w:val="2"/>
          <w:rtl w:val="0"/>
        </w:rPr>
        <w:t xml:space="preserve">rs in the world </w:t>
      </w:r>
      <w:r w:rsidDel="00000000" w:rsidR="00000000" w:rsidRPr="00000000">
        <w:rPr>
          <w:color w:val="070906"/>
          <w:sz w:val="2"/>
          <w:szCs w:val="2"/>
          <w:rtl w:val="0"/>
        </w:rPr>
        <w:t xml:space="preserve">At the 2006 Worl</w:t>
      </w:r>
      <w:r w:rsidDel="00000000" w:rsidR="00000000" w:rsidRPr="00000000">
        <w:rPr>
          <w:color w:val="080808"/>
          <w:sz w:val="2"/>
          <w:szCs w:val="2"/>
          <w:rtl w:val="0"/>
        </w:rPr>
        <w:t xml:space="preserve">d Cup Cristiano Ronaldo </w:t>
      </w:r>
      <w:r w:rsidDel="00000000" w:rsidR="00000000" w:rsidRPr="00000000">
        <w:rPr>
          <w:color w:val="060606"/>
          <w:sz w:val="2"/>
          <w:szCs w:val="2"/>
          <w:rtl w:val="0"/>
        </w:rPr>
        <w:t xml:space="preserve">w</w:t>
      </w:r>
      <w:r w:rsidDel="00000000" w:rsidR="00000000" w:rsidRPr="00000000">
        <w:rPr>
          <w:color w:val="020202"/>
          <w:sz w:val="2"/>
          <w:szCs w:val="2"/>
          <w:rtl w:val="0"/>
        </w:rPr>
        <w:t xml:space="preserve">a</w:t>
      </w:r>
      <w:r w:rsidDel="00000000" w:rsidR="00000000" w:rsidRPr="00000000">
        <w:rPr>
          <w:color w:val="000000"/>
          <w:sz w:val="2"/>
          <w:szCs w:val="2"/>
          <w:rtl w:val="0"/>
        </w:rPr>
        <w:t xml:space="preserve">s</w:t>
      </w:r>
      <w:r w:rsidDel="00000000" w:rsidR="00000000" w:rsidRPr="00000000">
        <w:rPr>
          <w:color w:val="040404"/>
          <w:sz w:val="2"/>
          <w:szCs w:val="2"/>
          <w:rtl w:val="0"/>
        </w:rPr>
        <w:t xml:space="preserve"> </w:t>
      </w:r>
      <w:r w:rsidDel="00000000" w:rsidR="00000000" w:rsidRPr="00000000">
        <w:rPr>
          <w:color w:val="131313"/>
          <w:sz w:val="2"/>
          <w:szCs w:val="2"/>
          <w:rtl w:val="0"/>
        </w:rPr>
        <w:t xml:space="preserve">a</w:t>
      </w:r>
      <w:r w:rsidDel="00000000" w:rsidR="00000000" w:rsidRPr="00000000">
        <w:rPr>
          <w:color w:val="2b2b2b"/>
          <w:sz w:val="2"/>
          <w:szCs w:val="2"/>
          <w:rtl w:val="0"/>
        </w:rPr>
        <w:t xml:space="preserve">n</w:t>
      </w:r>
      <w:r w:rsidDel="00000000" w:rsidR="00000000" w:rsidRPr="00000000">
        <w:rPr>
          <w:color w:val="434343"/>
          <w:sz w:val="2"/>
          <w:szCs w:val="2"/>
          <w:rtl w:val="0"/>
        </w:rPr>
        <w:t xml:space="preserve"> </w:t>
      </w:r>
      <w:r w:rsidDel="00000000" w:rsidR="00000000" w:rsidRPr="00000000">
        <w:rPr>
          <w:color w:val="525252"/>
          <w:sz w:val="2"/>
          <w:szCs w:val="2"/>
          <w:rtl w:val="0"/>
        </w:rPr>
        <w:t xml:space="preserve">i</w:t>
      </w:r>
      <w:r w:rsidDel="00000000" w:rsidR="00000000" w:rsidRPr="00000000">
        <w:rPr>
          <w:color w:val="097000"/>
          <w:sz w:val="2"/>
          <w:szCs w:val="2"/>
          <w:rtl w:val="0"/>
        </w:rPr>
        <w:t xml:space="preserve">ntegral part of the Portuguese national team as they reached the semi-final of the tournament th</w:t>
      </w:r>
      <w:r w:rsidDel="00000000" w:rsidR="00000000" w:rsidRPr="00000000">
        <w:rPr>
          <w:color w:val="30662a"/>
          <w:sz w:val="2"/>
          <w:szCs w:val="2"/>
          <w:rtl w:val="0"/>
        </w:rPr>
        <w:t xml:space="preserve">e follow</w:t>
      </w:r>
      <w:r w:rsidDel="00000000" w:rsidR="00000000" w:rsidRPr="00000000">
        <w:rPr>
          <w:color w:val="194f13"/>
          <w:sz w:val="2"/>
          <w:szCs w:val="2"/>
          <w:rtl w:val="0"/>
        </w:rPr>
        <w:t xml:space="preserve">ing year</w:t>
      </w:r>
      <w:r w:rsidDel="00000000" w:rsidR="00000000" w:rsidRPr="00000000">
        <w:rPr>
          <w:color w:val="053422"/>
          <w:sz w:val="2"/>
          <w:szCs w:val="2"/>
          <w:rtl w:val="0"/>
        </w:rPr>
        <w:t xml:space="preserve"> he was named th</w:t>
      </w:r>
      <w:r w:rsidDel="00000000" w:rsidR="00000000" w:rsidRPr="00000000">
        <w:rPr>
          <w:color w:val="0c0e0b"/>
          <w:sz w:val="2"/>
          <w:szCs w:val="2"/>
          <w:rtl w:val="0"/>
        </w:rPr>
        <w:t xml:space="preserve">e captain of the nationa</w:t>
      </w:r>
      <w:r w:rsidDel="00000000" w:rsidR="00000000" w:rsidRPr="00000000">
        <w:rPr>
          <w:color w:val="080a07"/>
          <w:sz w:val="2"/>
          <w:szCs w:val="2"/>
          <w:rtl w:val="0"/>
        </w:rPr>
        <w:t xml:space="preserve">l team In 2009 h</w:t>
      </w:r>
      <w:r w:rsidDel="00000000" w:rsidR="00000000" w:rsidRPr="00000000">
        <w:rPr>
          <w:color w:val="000100"/>
          <w:sz w:val="2"/>
          <w:szCs w:val="2"/>
          <w:rtl w:val="0"/>
        </w:rPr>
        <w:t xml:space="preserve">e became the mos</w:t>
      </w:r>
      <w:r w:rsidDel="00000000" w:rsidR="00000000" w:rsidRPr="00000000">
        <w:rPr>
          <w:color w:val="0b0d0a"/>
          <w:sz w:val="2"/>
          <w:szCs w:val="2"/>
          <w:rtl w:val="0"/>
        </w:rPr>
        <w:t xml:space="preserve">t expens</w:t>
      </w:r>
      <w:r w:rsidDel="00000000" w:rsidR="00000000" w:rsidRPr="00000000">
        <w:rPr>
          <w:color w:val="003300"/>
          <w:sz w:val="2"/>
          <w:szCs w:val="2"/>
          <w:rtl w:val="0"/>
        </w:rPr>
        <w:t xml:space="preserve">ive play</w:t>
      </w:r>
      <w:r w:rsidDel="00000000" w:rsidR="00000000" w:rsidRPr="00000000">
        <w:rPr>
          <w:color w:val="023800"/>
          <w:sz w:val="2"/>
          <w:szCs w:val="2"/>
          <w:rtl w:val="0"/>
        </w:rPr>
        <w:t xml:space="preserve">e</w:t>
      </w:r>
      <w:r w:rsidDel="00000000" w:rsidR="00000000" w:rsidRPr="00000000">
        <w:rPr>
          <w:color w:val="0e4408"/>
          <w:sz w:val="2"/>
          <w:szCs w:val="2"/>
          <w:rtl w:val="0"/>
        </w:rPr>
        <w:t xml:space="preserve">r</w:t>
      </w:r>
      <w:r w:rsidDel="00000000" w:rsidR="00000000" w:rsidRPr="00000000">
        <w:rPr>
          <w:color w:val="21571b"/>
          <w:sz w:val="2"/>
          <w:szCs w:val="2"/>
          <w:rtl w:val="0"/>
        </w:rPr>
        <w:t xml:space="preserve"> </w:t>
      </w:r>
      <w:r w:rsidDel="00000000" w:rsidR="00000000" w:rsidRPr="00000000">
        <w:rPr>
          <w:color w:val="32682c"/>
          <w:sz w:val="2"/>
          <w:szCs w:val="2"/>
          <w:rtl w:val="0"/>
        </w:rPr>
        <w:t xml:space="preserve">i</w:t>
      </w:r>
      <w:r w:rsidDel="00000000" w:rsidR="00000000" w:rsidRPr="00000000">
        <w:rPr>
          <w:color w:val="396f33"/>
          <w:sz w:val="2"/>
          <w:szCs w:val="2"/>
          <w:rtl w:val="0"/>
        </w:rPr>
        <w:t xml:space="preserve">n</w:t>
      </w:r>
      <w:r w:rsidDel="00000000" w:rsidR="00000000" w:rsidRPr="00000000">
        <w:rPr>
          <w:color w:val="376d31"/>
          <w:sz w:val="2"/>
          <w:szCs w:val="2"/>
          <w:rtl w:val="0"/>
        </w:rPr>
        <w:t xml:space="preserve"> </w:t>
      </w:r>
      <w:r w:rsidDel="00000000" w:rsidR="00000000" w:rsidRPr="00000000">
        <w:rPr>
          <w:color w:val="2e6428"/>
          <w:sz w:val="2"/>
          <w:szCs w:val="2"/>
          <w:rtl w:val="0"/>
        </w:rPr>
        <w:t xml:space="preserve">t</w:t>
      </w:r>
      <w:r w:rsidDel="00000000" w:rsidR="00000000" w:rsidRPr="00000000">
        <w:rPr>
          <w:color w:val="285e22"/>
          <w:sz w:val="2"/>
          <w:szCs w:val="2"/>
          <w:rtl w:val="0"/>
        </w:rPr>
        <w:t xml:space="preserve">h</w:t>
      </w:r>
      <w:r w:rsidDel="00000000" w:rsidR="00000000" w:rsidRPr="00000000">
        <w:rPr>
          <w:color w:val="097000"/>
          <w:sz w:val="2"/>
          <w:szCs w:val="2"/>
          <w:rtl w:val="0"/>
        </w:rPr>
        <w:t xml:space="preserve">e world after Sp</w:t>
      </w:r>
      <w:r w:rsidDel="00000000" w:rsidR="00000000" w:rsidRPr="00000000">
        <w:rPr>
          <w:color w:val="007c00"/>
          <w:sz w:val="2"/>
          <w:szCs w:val="2"/>
          <w:rtl w:val="0"/>
        </w:rPr>
        <w:t xml:space="preserve">a</w:t>
      </w:r>
      <w:r w:rsidDel="00000000" w:rsidR="00000000" w:rsidRPr="00000000">
        <w:rPr>
          <w:color w:val="007b00"/>
          <w:sz w:val="2"/>
          <w:szCs w:val="2"/>
          <w:rtl w:val="0"/>
        </w:rPr>
        <w:t xml:space="preserve">n</w:t>
      </w:r>
      <w:r w:rsidDel="00000000" w:rsidR="00000000" w:rsidRPr="00000000">
        <w:rPr>
          <w:color w:val="007800"/>
          <w:sz w:val="2"/>
          <w:szCs w:val="2"/>
          <w:rtl w:val="0"/>
        </w:rPr>
        <w:t xml:space="preserve">i</w:t>
      </w:r>
      <w:r w:rsidDel="00000000" w:rsidR="00000000" w:rsidRPr="00000000">
        <w:rPr>
          <w:color w:val="047500"/>
          <w:sz w:val="2"/>
          <w:szCs w:val="2"/>
          <w:rtl w:val="0"/>
        </w:rPr>
        <w:t xml:space="preserve">s</w:t>
      </w:r>
      <w:r w:rsidDel="00000000" w:rsidR="00000000" w:rsidRPr="00000000">
        <w:rPr>
          <w:color w:val="0b6f00"/>
          <w:sz w:val="2"/>
          <w:szCs w:val="2"/>
          <w:rtl w:val="0"/>
        </w:rPr>
        <w:t xml:space="preserve">h</w:t>
      </w:r>
      <w:r w:rsidDel="00000000" w:rsidR="00000000" w:rsidRPr="00000000">
        <w:rPr>
          <w:color w:val="126a04"/>
          <w:sz w:val="2"/>
          <w:szCs w:val="2"/>
          <w:rtl w:val="0"/>
        </w:rPr>
        <w:t xml:space="preserve"> </w:t>
      </w:r>
      <w:r w:rsidDel="00000000" w:rsidR="00000000" w:rsidRPr="00000000">
        <w:rPr>
          <w:color w:val="1a640f"/>
          <w:sz w:val="2"/>
          <w:szCs w:val="2"/>
          <w:rtl w:val="0"/>
        </w:rPr>
        <w:t xml:space="preserve">g</w:t>
      </w:r>
      <w:r w:rsidDel="00000000" w:rsidR="00000000" w:rsidRPr="00000000">
        <w:rPr>
          <w:color w:val="225d19"/>
          <w:sz w:val="2"/>
          <w:szCs w:val="2"/>
          <w:rtl w:val="0"/>
        </w:rPr>
        <w:t xml:space="preserve">i</w:t>
      </w:r>
      <w:r w:rsidDel="00000000" w:rsidR="00000000" w:rsidRPr="00000000">
        <w:rPr>
          <w:color w:val="123e0b"/>
          <w:sz w:val="2"/>
          <w:szCs w:val="2"/>
          <w:rtl w:val="0"/>
        </w:rPr>
        <w:t xml:space="preserve">a</w:t>
      </w:r>
      <w:r w:rsidDel="00000000" w:rsidR="00000000" w:rsidRPr="00000000">
        <w:rPr>
          <w:color w:val="0e2c0a"/>
          <w:sz w:val="2"/>
          <w:szCs w:val="2"/>
          <w:rtl w:val="0"/>
        </w:rPr>
        <w:t xml:space="preserve">n</w:t>
      </w:r>
      <w:r w:rsidDel="00000000" w:rsidR="00000000" w:rsidRPr="00000000">
        <w:rPr>
          <w:color w:val="041201"/>
          <w:sz w:val="2"/>
          <w:szCs w:val="2"/>
          <w:rtl w:val="0"/>
        </w:rPr>
        <w:t xml:space="preserve">t</w:t>
      </w:r>
      <w:r w:rsidDel="00000000" w:rsidR="00000000" w:rsidRPr="00000000">
        <w:rPr>
          <w:color w:val="000100"/>
          <w:sz w:val="2"/>
          <w:szCs w:val="2"/>
          <w:rtl w:val="0"/>
        </w:rPr>
        <w:t xml:space="preserve"> </w:t>
      </w:r>
      <w:r w:rsidDel="00000000" w:rsidR="00000000" w:rsidRPr="00000000">
        <w:rPr>
          <w:color w:val="040005"/>
          <w:sz w:val="2"/>
          <w:szCs w:val="2"/>
          <w:rtl w:val="0"/>
        </w:rPr>
        <w:t xml:space="preserve">R</w:t>
      </w:r>
      <w:r w:rsidDel="00000000" w:rsidR="00000000" w:rsidRPr="00000000">
        <w:rPr>
          <w:color w:val="0a000c"/>
          <w:sz w:val="2"/>
          <w:szCs w:val="2"/>
          <w:rtl w:val="0"/>
        </w:rPr>
        <w:t xml:space="preserve">e</w:t>
      </w:r>
      <w:r w:rsidDel="00000000" w:rsidR="00000000" w:rsidRPr="00000000">
        <w:rPr>
          <w:color w:val="0d0010"/>
          <w:sz w:val="2"/>
          <w:szCs w:val="2"/>
          <w:rtl w:val="0"/>
        </w:rPr>
        <w:t xml:space="preserve">a</w:t>
      </w:r>
      <w:r w:rsidDel="00000000" w:rsidR="00000000" w:rsidRPr="00000000">
        <w:rPr>
          <w:color w:val="130017"/>
          <w:sz w:val="2"/>
          <w:szCs w:val="2"/>
          <w:rtl w:val="0"/>
        </w:rPr>
        <w:t xml:space="preserve">l</w:t>
      </w:r>
      <w:r w:rsidDel="00000000" w:rsidR="00000000" w:rsidRPr="00000000">
        <w:rPr>
          <w:color w:val="080808"/>
          <w:sz w:val="2"/>
          <w:szCs w:val="2"/>
          <w:rtl w:val="0"/>
        </w:rPr>
        <w:t xml:space="preserve"> Madrid paid Man</w:t>
      </w:r>
      <w:r w:rsidDel="00000000" w:rsidR="00000000" w:rsidRPr="00000000">
        <w:rPr>
          <w:color w:val="2d2d2d"/>
          <w:sz w:val="2"/>
          <w:szCs w:val="2"/>
          <w:rtl w:val="0"/>
        </w:rPr>
        <w:t xml:space="preserve">c</w:t>
      </w:r>
      <w:r w:rsidDel="00000000" w:rsidR="00000000" w:rsidRPr="00000000">
        <w:rPr>
          <w:color w:val="000000"/>
          <w:sz w:val="2"/>
          <w:szCs w:val="2"/>
          <w:rtl w:val="0"/>
        </w:rPr>
        <w:t xml:space="preserve">he</w:t>
      </w:r>
      <w:r w:rsidDel="00000000" w:rsidR="00000000" w:rsidRPr="00000000">
        <w:rPr>
          <w:color w:val="0a0a0a"/>
          <w:sz w:val="2"/>
          <w:szCs w:val="2"/>
          <w:rtl w:val="0"/>
        </w:rPr>
        <w:t xml:space="preserve">s</w:t>
      </w:r>
      <w:r w:rsidDel="00000000" w:rsidR="00000000" w:rsidRPr="00000000">
        <w:rPr>
          <w:color w:val="070707"/>
          <w:sz w:val="2"/>
          <w:szCs w:val="2"/>
          <w:rtl w:val="0"/>
        </w:rPr>
        <w:t xml:space="preserve">t</w:t>
      </w:r>
      <w:r w:rsidDel="00000000" w:rsidR="00000000" w:rsidRPr="00000000">
        <w:rPr>
          <w:color w:val="000000"/>
          <w:sz w:val="2"/>
          <w:szCs w:val="2"/>
          <w:rtl w:val="0"/>
        </w:rPr>
        <w:t xml:space="preserve">e</w:t>
      </w:r>
      <w:r w:rsidDel="00000000" w:rsidR="00000000" w:rsidRPr="00000000">
        <w:rPr>
          <w:color w:val="5f5f5f"/>
          <w:sz w:val="2"/>
          <w:szCs w:val="2"/>
          <w:rtl w:val="0"/>
        </w:rPr>
        <w:t xml:space="preserve">r</w:t>
      </w:r>
      <w:r w:rsidDel="00000000" w:rsidR="00000000" w:rsidRPr="00000000">
        <w:rPr>
          <w:color w:val="e9e9e9"/>
          <w:sz w:val="2"/>
          <w:szCs w:val="2"/>
          <w:rtl w:val="0"/>
        </w:rPr>
        <w:t xml:space="preserve"> </w:t>
      </w:r>
      <w:r w:rsidDel="00000000" w:rsidR="00000000" w:rsidRPr="00000000">
        <w:rPr>
          <w:color w:val="f8f8f8"/>
          <w:sz w:val="2"/>
          <w:szCs w:val="2"/>
          <w:rtl w:val="0"/>
        </w:rPr>
        <w:t xml:space="preserve">United 80 million pounds to bring </w:t>
      </w:r>
      <w:r w:rsidDel="00000000" w:rsidR="00000000" w:rsidRPr="00000000">
        <w:rPr>
          <w:sz w:val="16"/>
          <w:szCs w:val="16"/>
          <w:rtl w:val="0"/>
        </w:rPr>
        <w:br w:type="textWrapping"/>
      </w:r>
      <w:r w:rsidDel="00000000" w:rsidR="00000000" w:rsidRPr="00000000">
        <w:rPr>
          <w:color w:val="f8f8f8"/>
          <w:sz w:val="2"/>
          <w:szCs w:val="2"/>
          <w:rtl w:val="0"/>
        </w:rPr>
        <w:t xml:space="preserve">him to Madrid, h</w:t>
      </w:r>
      <w:r w:rsidDel="00000000" w:rsidR="00000000" w:rsidRPr="00000000">
        <w:rPr>
          <w:color w:val="f0f0f0"/>
          <w:sz w:val="2"/>
          <w:szCs w:val="2"/>
          <w:rtl w:val="0"/>
        </w:rPr>
        <w:t xml:space="preserve">e</w:t>
      </w:r>
      <w:r w:rsidDel="00000000" w:rsidR="00000000" w:rsidRPr="00000000">
        <w:rPr>
          <w:color w:val="ffffff"/>
          <w:sz w:val="2"/>
          <w:szCs w:val="2"/>
          <w:rtl w:val="0"/>
        </w:rPr>
        <w:t xml:space="preserve"> s</w:t>
      </w:r>
      <w:r w:rsidDel="00000000" w:rsidR="00000000" w:rsidRPr="00000000">
        <w:rPr>
          <w:color w:val="e7e7e7"/>
          <w:sz w:val="2"/>
          <w:szCs w:val="2"/>
          <w:rtl w:val="0"/>
        </w:rPr>
        <w:t xml:space="preserve">c</w:t>
      </w:r>
      <w:r w:rsidDel="00000000" w:rsidR="00000000" w:rsidRPr="00000000">
        <w:rPr>
          <w:color w:val="737373"/>
          <w:sz w:val="2"/>
          <w:szCs w:val="2"/>
          <w:rtl w:val="0"/>
        </w:rPr>
        <w:t xml:space="preserve">o</w:t>
      </w:r>
      <w:r w:rsidDel="00000000" w:rsidR="00000000" w:rsidRPr="00000000">
        <w:rPr>
          <w:color w:val="212121"/>
          <w:sz w:val="2"/>
          <w:szCs w:val="2"/>
          <w:rtl w:val="0"/>
        </w:rPr>
        <w:t xml:space="preserve">r</w:t>
      </w:r>
      <w:r w:rsidDel="00000000" w:rsidR="00000000" w:rsidRPr="00000000">
        <w:rPr>
          <w:color w:val="1b1b1b"/>
          <w:sz w:val="2"/>
          <w:szCs w:val="2"/>
          <w:rtl w:val="0"/>
        </w:rPr>
        <w:t xml:space="preserve">e</w:t>
      </w:r>
      <w:r w:rsidDel="00000000" w:rsidR="00000000" w:rsidRPr="00000000">
        <w:rPr>
          <w:color w:val="383838"/>
          <w:sz w:val="2"/>
          <w:szCs w:val="2"/>
          <w:rtl w:val="0"/>
        </w:rPr>
        <w:t xml:space="preserve">d</w:t>
      </w:r>
      <w:r w:rsidDel="00000000" w:rsidR="00000000" w:rsidRPr="00000000">
        <w:rPr>
          <w:color w:val="080808"/>
          <w:sz w:val="2"/>
          <w:szCs w:val="2"/>
          <w:rtl w:val="0"/>
        </w:rPr>
        <w:t xml:space="preserve"> 33 goals in his very fi</w:t>
      </w:r>
      <w:r w:rsidDel="00000000" w:rsidR="00000000" w:rsidRPr="00000000">
        <w:rPr>
          <w:color w:val="2b0008"/>
          <w:sz w:val="2"/>
          <w:szCs w:val="2"/>
          <w:rtl w:val="0"/>
        </w:rPr>
        <w:t xml:space="preserve">rst season In th</w:t>
      </w:r>
      <w:r w:rsidDel="00000000" w:rsidR="00000000" w:rsidRPr="00000000">
        <w:rPr>
          <w:color w:val="0c050d"/>
          <w:sz w:val="2"/>
          <w:szCs w:val="2"/>
          <w:rtl w:val="0"/>
        </w:rPr>
        <w:t xml:space="preserve">e following seas</w:t>
      </w:r>
      <w:r w:rsidDel="00000000" w:rsidR="00000000" w:rsidRPr="00000000">
        <w:rPr>
          <w:color w:val="080808"/>
          <w:sz w:val="2"/>
          <w:szCs w:val="2"/>
          <w:rtl w:val="0"/>
        </w:rPr>
        <w:t xml:space="preserve">on he ended the Spanish </w:t>
      </w:r>
      <w:r w:rsidDel="00000000" w:rsidR="00000000" w:rsidRPr="00000000">
        <w:rPr>
          <w:color w:val="060606"/>
          <w:sz w:val="2"/>
          <w:szCs w:val="2"/>
          <w:rtl w:val="0"/>
        </w:rPr>
        <w:t xml:space="preserve">l</w:t>
      </w:r>
      <w:r w:rsidDel="00000000" w:rsidR="00000000" w:rsidRPr="00000000">
        <w:rPr>
          <w:color w:val="020202"/>
          <w:sz w:val="2"/>
          <w:szCs w:val="2"/>
          <w:rtl w:val="0"/>
        </w:rPr>
        <w:t xml:space="preserve">e</w:t>
      </w:r>
      <w:r w:rsidDel="00000000" w:rsidR="00000000" w:rsidRPr="00000000">
        <w:rPr>
          <w:color w:val="000000"/>
          <w:sz w:val="2"/>
          <w:szCs w:val="2"/>
          <w:rtl w:val="0"/>
        </w:rPr>
        <w:t xml:space="preserve">a</w:t>
      </w:r>
      <w:r w:rsidDel="00000000" w:rsidR="00000000" w:rsidRPr="00000000">
        <w:rPr>
          <w:color w:val="040404"/>
          <w:sz w:val="2"/>
          <w:szCs w:val="2"/>
          <w:rtl w:val="0"/>
        </w:rPr>
        <w:t xml:space="preserve">g</w:t>
      </w:r>
      <w:r w:rsidDel="00000000" w:rsidR="00000000" w:rsidRPr="00000000">
        <w:rPr>
          <w:color w:val="131313"/>
          <w:sz w:val="2"/>
          <w:szCs w:val="2"/>
          <w:rtl w:val="0"/>
        </w:rPr>
        <w:t xml:space="preserve">u</w:t>
      </w:r>
      <w:r w:rsidDel="00000000" w:rsidR="00000000" w:rsidRPr="00000000">
        <w:rPr>
          <w:color w:val="2b2b2b"/>
          <w:sz w:val="2"/>
          <w:szCs w:val="2"/>
          <w:rtl w:val="0"/>
        </w:rPr>
        <w:t xml:space="preserve">e</w:t>
      </w:r>
      <w:r w:rsidDel="00000000" w:rsidR="00000000" w:rsidRPr="00000000">
        <w:rPr>
          <w:color w:val="434343"/>
          <w:sz w:val="2"/>
          <w:szCs w:val="2"/>
          <w:rtl w:val="0"/>
        </w:rPr>
        <w:t xml:space="preserve"> </w:t>
      </w:r>
      <w:r w:rsidDel="00000000" w:rsidR="00000000" w:rsidRPr="00000000">
        <w:rPr>
          <w:color w:val="525252"/>
          <w:sz w:val="2"/>
          <w:szCs w:val="2"/>
          <w:rtl w:val="0"/>
        </w:rPr>
        <w:t xml:space="preserve">s</w:t>
      </w:r>
      <w:r w:rsidDel="00000000" w:rsidR="00000000" w:rsidRPr="00000000">
        <w:rPr>
          <w:color w:val="097000"/>
          <w:sz w:val="2"/>
          <w:szCs w:val="2"/>
          <w:rtl w:val="0"/>
        </w:rPr>
        <w:t xml:space="preserve">eason with 40 goals which became a record in the league's history he led Portugal at the footbal</w:t>
      </w:r>
      <w:r w:rsidDel="00000000" w:rsidR="00000000" w:rsidRPr="00000000">
        <w:rPr>
          <w:color w:val="26531a"/>
          <w:sz w:val="2"/>
          <w:szCs w:val="2"/>
          <w:rtl w:val="0"/>
        </w:rPr>
        <w:t xml:space="preserve">l World </w:t>
      </w:r>
      <w:r w:rsidDel="00000000" w:rsidR="00000000" w:rsidRPr="00000000">
        <w:rPr>
          <w:color w:val="0f3c03"/>
          <w:sz w:val="2"/>
          <w:szCs w:val="2"/>
          <w:rtl w:val="0"/>
        </w:rPr>
        <w:t xml:space="preserve">Cup in S</w:t>
      </w:r>
      <w:r w:rsidDel="00000000" w:rsidR="00000000" w:rsidRPr="00000000">
        <w:rPr>
          <w:color w:val="002019"/>
          <w:sz w:val="2"/>
          <w:szCs w:val="2"/>
          <w:rtl w:val="0"/>
        </w:rPr>
        <w:t xml:space="preserve">outh Africa in 2</w:t>
      </w:r>
      <w:r w:rsidDel="00000000" w:rsidR="00000000" w:rsidRPr="00000000">
        <w:rPr>
          <w:color w:val="040005"/>
          <w:sz w:val="2"/>
          <w:szCs w:val="2"/>
          <w:rtl w:val="0"/>
        </w:rPr>
        <w:t xml:space="preserve">010, in 2012 he helped R</w:t>
      </w:r>
      <w:r w:rsidDel="00000000" w:rsidR="00000000" w:rsidRPr="00000000">
        <w:rPr>
          <w:color w:val="050006"/>
          <w:sz w:val="2"/>
          <w:szCs w:val="2"/>
          <w:rtl w:val="0"/>
        </w:rPr>
        <w:t xml:space="preserve">eal Madrid win t</w:t>
      </w:r>
      <w:r w:rsidDel="00000000" w:rsidR="00000000" w:rsidRPr="00000000">
        <w:rPr>
          <w:color w:val="040005"/>
          <w:sz w:val="2"/>
          <w:szCs w:val="2"/>
          <w:rtl w:val="0"/>
        </w:rPr>
        <w:t xml:space="preserve">he Spanish leagu</w:t>
      </w:r>
      <w:r w:rsidDel="00000000" w:rsidR="00000000" w:rsidRPr="00000000">
        <w:rPr>
          <w:color w:val="080109"/>
          <w:sz w:val="2"/>
          <w:szCs w:val="2"/>
          <w:rtl w:val="0"/>
        </w:rPr>
        <w:t xml:space="preserve">e title </w:t>
      </w:r>
      <w:r w:rsidDel="00000000" w:rsidR="00000000" w:rsidRPr="00000000">
        <w:rPr>
          <w:color w:val="033000"/>
          <w:sz w:val="2"/>
          <w:szCs w:val="2"/>
          <w:rtl w:val="0"/>
        </w:rPr>
        <w:t xml:space="preserve">and it p</w:t>
      </w:r>
      <w:r w:rsidDel="00000000" w:rsidR="00000000" w:rsidRPr="00000000">
        <w:rPr>
          <w:color w:val="083500"/>
          <w:sz w:val="2"/>
          <w:szCs w:val="2"/>
          <w:rtl w:val="0"/>
        </w:rPr>
        <w:t xml:space="preserve">r</w:t>
      </w:r>
      <w:r w:rsidDel="00000000" w:rsidR="00000000" w:rsidRPr="00000000">
        <w:rPr>
          <w:color w:val="144108"/>
          <w:sz w:val="2"/>
          <w:szCs w:val="2"/>
          <w:rtl w:val="0"/>
        </w:rPr>
        <w:t xml:space="preserve">o</w:t>
      </w:r>
      <w:r w:rsidDel="00000000" w:rsidR="00000000" w:rsidRPr="00000000">
        <w:rPr>
          <w:color w:val="27541b"/>
          <w:sz w:val="2"/>
          <w:szCs w:val="2"/>
          <w:rtl w:val="0"/>
        </w:rPr>
        <w:t xml:space="preserve">v</w:t>
      </w:r>
      <w:r w:rsidDel="00000000" w:rsidR="00000000" w:rsidRPr="00000000">
        <w:rPr>
          <w:color w:val="38652c"/>
          <w:sz w:val="2"/>
          <w:szCs w:val="2"/>
          <w:rtl w:val="0"/>
        </w:rPr>
        <w:t xml:space="preserve">e</w:t>
      </w:r>
      <w:r w:rsidDel="00000000" w:rsidR="00000000" w:rsidRPr="00000000">
        <w:rPr>
          <w:color w:val="3f6c33"/>
          <w:sz w:val="2"/>
          <w:szCs w:val="2"/>
          <w:rtl w:val="0"/>
        </w:rPr>
        <w:t xml:space="preserve">d</w:t>
      </w:r>
      <w:r w:rsidDel="00000000" w:rsidR="00000000" w:rsidRPr="00000000">
        <w:rPr>
          <w:color w:val="3d6a31"/>
          <w:sz w:val="2"/>
          <w:szCs w:val="2"/>
          <w:rtl w:val="0"/>
        </w:rPr>
        <w:t xml:space="preserve"> </w:t>
      </w:r>
      <w:r w:rsidDel="00000000" w:rsidR="00000000" w:rsidRPr="00000000">
        <w:rPr>
          <w:color w:val="346128"/>
          <w:sz w:val="2"/>
          <w:szCs w:val="2"/>
          <w:rtl w:val="0"/>
        </w:rPr>
        <w:t xml:space="preserve">t</w:t>
      </w:r>
      <w:r w:rsidDel="00000000" w:rsidR="00000000" w:rsidRPr="00000000">
        <w:rPr>
          <w:color w:val="2e5b22"/>
          <w:sz w:val="2"/>
          <w:szCs w:val="2"/>
          <w:rtl w:val="0"/>
        </w:rPr>
        <w:t xml:space="preserve">o</w:t>
      </w:r>
      <w:r w:rsidDel="00000000" w:rsidR="00000000" w:rsidRPr="00000000">
        <w:rPr>
          <w:color w:val="097000"/>
          <w:sz w:val="2"/>
          <w:szCs w:val="2"/>
          <w:rtl w:val="0"/>
        </w:rPr>
        <w:t xml:space="preserve"> be his first le</w:t>
      </w:r>
      <w:r w:rsidDel="00000000" w:rsidR="00000000" w:rsidRPr="00000000">
        <w:rPr>
          <w:color w:val="007c00"/>
          <w:sz w:val="2"/>
          <w:szCs w:val="2"/>
          <w:rtl w:val="0"/>
        </w:rPr>
        <w:t xml:space="preserve">a</w:t>
      </w:r>
      <w:r w:rsidDel="00000000" w:rsidR="00000000" w:rsidRPr="00000000">
        <w:rPr>
          <w:color w:val="007b00"/>
          <w:sz w:val="2"/>
          <w:szCs w:val="2"/>
          <w:rtl w:val="0"/>
        </w:rPr>
        <w:t xml:space="preserve">g</w:t>
      </w:r>
      <w:r w:rsidDel="00000000" w:rsidR="00000000" w:rsidRPr="00000000">
        <w:rPr>
          <w:color w:val="007800"/>
          <w:sz w:val="2"/>
          <w:szCs w:val="2"/>
          <w:rtl w:val="0"/>
        </w:rPr>
        <w:t xml:space="preserve">u</w:t>
      </w:r>
      <w:r w:rsidDel="00000000" w:rsidR="00000000" w:rsidRPr="00000000">
        <w:rPr>
          <w:color w:val="047500"/>
          <w:sz w:val="2"/>
          <w:szCs w:val="2"/>
          <w:rtl w:val="0"/>
        </w:rPr>
        <w:t xml:space="preserve">e</w:t>
      </w:r>
      <w:r w:rsidDel="00000000" w:rsidR="00000000" w:rsidRPr="00000000">
        <w:rPr>
          <w:color w:val="0b6f00"/>
          <w:sz w:val="2"/>
          <w:szCs w:val="2"/>
          <w:rtl w:val="0"/>
        </w:rPr>
        <w:t xml:space="preserve"> </w:t>
      </w:r>
      <w:r w:rsidDel="00000000" w:rsidR="00000000" w:rsidRPr="00000000">
        <w:rPr>
          <w:color w:val="126a04"/>
          <w:sz w:val="2"/>
          <w:szCs w:val="2"/>
          <w:rtl w:val="0"/>
        </w:rPr>
        <w:t xml:space="preserve">t</w:t>
      </w:r>
      <w:r w:rsidDel="00000000" w:rsidR="00000000" w:rsidRPr="00000000">
        <w:rPr>
          <w:color w:val="1a640f"/>
          <w:sz w:val="2"/>
          <w:szCs w:val="2"/>
          <w:rtl w:val="0"/>
        </w:rPr>
        <w:t xml:space="preserve">i</w:t>
      </w:r>
      <w:r w:rsidDel="00000000" w:rsidR="00000000" w:rsidRPr="00000000">
        <w:rPr>
          <w:color w:val="225d19"/>
          <w:sz w:val="2"/>
          <w:szCs w:val="2"/>
          <w:rtl w:val="0"/>
        </w:rPr>
        <w:t xml:space="preserve">t</w:t>
      </w:r>
      <w:r w:rsidDel="00000000" w:rsidR="00000000" w:rsidRPr="00000000">
        <w:rPr>
          <w:color w:val="123e0b"/>
          <w:sz w:val="2"/>
          <w:szCs w:val="2"/>
          <w:rtl w:val="0"/>
        </w:rPr>
        <w:t xml:space="preserve">l</w:t>
      </w:r>
      <w:r w:rsidDel="00000000" w:rsidR="00000000" w:rsidRPr="00000000">
        <w:rPr>
          <w:color w:val="0e2c0a"/>
          <w:sz w:val="2"/>
          <w:szCs w:val="2"/>
          <w:rtl w:val="0"/>
        </w:rPr>
        <w:t xml:space="preserve">e</w:t>
      </w:r>
      <w:r w:rsidDel="00000000" w:rsidR="00000000" w:rsidRPr="00000000">
        <w:rPr>
          <w:color w:val="041201"/>
          <w:sz w:val="2"/>
          <w:szCs w:val="2"/>
          <w:rtl w:val="0"/>
        </w:rPr>
        <w:t xml:space="preserve"> </w:t>
      </w:r>
      <w:r w:rsidDel="00000000" w:rsidR="00000000" w:rsidRPr="00000000">
        <w:rPr>
          <w:color w:val="000100"/>
          <w:sz w:val="2"/>
          <w:szCs w:val="2"/>
          <w:rtl w:val="0"/>
        </w:rPr>
        <w:t xml:space="preserve">w</w:t>
      </w:r>
      <w:r w:rsidDel="00000000" w:rsidR="00000000" w:rsidRPr="00000000">
        <w:rPr>
          <w:color w:val="040005"/>
          <w:sz w:val="2"/>
          <w:szCs w:val="2"/>
          <w:rtl w:val="0"/>
        </w:rPr>
        <w:t xml:space="preserve">i</w:t>
      </w:r>
      <w:r w:rsidDel="00000000" w:rsidR="00000000" w:rsidRPr="00000000">
        <w:rPr>
          <w:color w:val="0a000c"/>
          <w:sz w:val="2"/>
          <w:szCs w:val="2"/>
          <w:rtl w:val="0"/>
        </w:rPr>
        <w:t xml:space="preserve">t</w:t>
      </w:r>
      <w:r w:rsidDel="00000000" w:rsidR="00000000" w:rsidRPr="00000000">
        <w:rPr>
          <w:color w:val="0d0010"/>
          <w:sz w:val="2"/>
          <w:szCs w:val="2"/>
          <w:rtl w:val="0"/>
        </w:rPr>
        <w:t xml:space="preserve">h</w:t>
      </w:r>
      <w:r w:rsidDel="00000000" w:rsidR="00000000" w:rsidRPr="00000000">
        <w:rPr>
          <w:color w:val="130017"/>
          <w:sz w:val="2"/>
          <w:szCs w:val="2"/>
          <w:rtl w:val="0"/>
        </w:rPr>
        <w:t xml:space="preserve"> </w:t>
      </w:r>
      <w:r w:rsidDel="00000000" w:rsidR="00000000" w:rsidRPr="00000000">
        <w:rPr>
          <w:color w:val="080808"/>
          <w:sz w:val="2"/>
          <w:szCs w:val="2"/>
          <w:rtl w:val="0"/>
        </w:rPr>
        <w:t xml:space="preserve">the clubHe score</w:t>
      </w:r>
      <w:r w:rsidDel="00000000" w:rsidR="00000000" w:rsidRPr="00000000">
        <w:rPr>
          <w:color w:val="2a2a2a"/>
          <w:sz w:val="2"/>
          <w:szCs w:val="2"/>
          <w:rtl w:val="0"/>
        </w:rPr>
        <w:t xml:space="preserve">d</w:t>
      </w:r>
      <w:r w:rsidDel="00000000" w:rsidR="00000000" w:rsidRPr="00000000">
        <w:rPr>
          <w:color w:val="000000"/>
          <w:sz w:val="2"/>
          <w:szCs w:val="2"/>
          <w:rtl w:val="0"/>
        </w:rPr>
        <w:t xml:space="preserve"> 6</w:t>
      </w:r>
      <w:r w:rsidDel="00000000" w:rsidR="00000000" w:rsidRPr="00000000">
        <w:rPr>
          <w:color w:val="101010"/>
          <w:sz w:val="2"/>
          <w:szCs w:val="2"/>
          <w:rtl w:val="0"/>
        </w:rPr>
        <w:t xml:space="preserve">0</w:t>
      </w:r>
      <w:r w:rsidDel="00000000" w:rsidR="00000000" w:rsidRPr="00000000">
        <w:rPr>
          <w:color w:val="111111"/>
          <w:sz w:val="2"/>
          <w:szCs w:val="2"/>
          <w:rtl w:val="0"/>
        </w:rPr>
        <w:t xml:space="preserve"> </w:t>
      </w:r>
      <w:r w:rsidDel="00000000" w:rsidR="00000000" w:rsidRPr="00000000">
        <w:rPr>
          <w:color w:val="0e0e0e"/>
          <w:sz w:val="2"/>
          <w:szCs w:val="2"/>
          <w:rtl w:val="0"/>
        </w:rPr>
        <w:t xml:space="preserve">g</w:t>
      </w:r>
      <w:r w:rsidDel="00000000" w:rsidR="00000000" w:rsidRPr="00000000">
        <w:rPr>
          <w:color w:val="717171"/>
          <w:sz w:val="2"/>
          <w:szCs w:val="2"/>
          <w:rtl w:val="0"/>
        </w:rPr>
        <w:t xml:space="preserve">o</w:t>
      </w:r>
      <w:r w:rsidDel="00000000" w:rsidR="00000000" w:rsidRPr="00000000">
        <w:rPr>
          <w:color w:val="fdfdfd"/>
          <w:sz w:val="2"/>
          <w:szCs w:val="2"/>
          <w:rtl w:val="0"/>
        </w:rPr>
        <w:t xml:space="preserve">a</w:t>
      </w:r>
      <w:r w:rsidDel="00000000" w:rsidR="00000000" w:rsidRPr="00000000">
        <w:rPr>
          <w:color w:val="f8f8f8"/>
          <w:sz w:val="2"/>
          <w:szCs w:val="2"/>
          <w:rtl w:val="0"/>
        </w:rPr>
        <w:t xml:space="preserve">ls in all competitions in season i</w:t>
      </w:r>
      <w:r w:rsidDel="00000000" w:rsidR="00000000" w:rsidRPr="00000000">
        <w:rPr>
          <w:sz w:val="16"/>
          <w:szCs w:val="16"/>
          <w:rtl w:val="0"/>
        </w:rPr>
        <w:br w:type="textWrapping"/>
      </w:r>
      <w:r w:rsidDel="00000000" w:rsidR="00000000" w:rsidRPr="00000000">
        <w:rPr>
          <w:color w:val="f8f8f8"/>
          <w:sz w:val="2"/>
          <w:szCs w:val="2"/>
          <w:rtl w:val="0"/>
        </w:rPr>
        <w:t xml:space="preserve">n 2013 seasons h</w:t>
      </w:r>
      <w:r w:rsidDel="00000000" w:rsidR="00000000" w:rsidRPr="00000000">
        <w:rPr>
          <w:color w:val="efefef"/>
          <w:sz w:val="2"/>
          <w:szCs w:val="2"/>
          <w:rtl w:val="0"/>
        </w:rPr>
        <w:t xml:space="preserve">e</w:t>
      </w:r>
      <w:r w:rsidDel="00000000" w:rsidR="00000000" w:rsidRPr="00000000">
        <w:rPr>
          <w:color w:val="ffffff"/>
          <w:sz w:val="2"/>
          <w:szCs w:val="2"/>
          <w:rtl w:val="0"/>
        </w:rPr>
        <w:t xml:space="preserve"> s</w:t>
      </w:r>
      <w:r w:rsidDel="00000000" w:rsidR="00000000" w:rsidRPr="00000000">
        <w:rPr>
          <w:color w:val="fefefe"/>
          <w:sz w:val="2"/>
          <w:szCs w:val="2"/>
          <w:rtl w:val="0"/>
        </w:rPr>
        <w:t xml:space="preserve">c</w:t>
      </w:r>
      <w:r w:rsidDel="00000000" w:rsidR="00000000" w:rsidRPr="00000000">
        <w:rPr>
          <w:color w:val="b9b9b9"/>
          <w:sz w:val="2"/>
          <w:szCs w:val="2"/>
          <w:rtl w:val="0"/>
        </w:rPr>
        <w:t xml:space="preserve">o</w:t>
      </w:r>
      <w:r w:rsidDel="00000000" w:rsidR="00000000" w:rsidRPr="00000000">
        <w:rPr>
          <w:color w:val="717171"/>
          <w:sz w:val="2"/>
          <w:szCs w:val="2"/>
          <w:rtl w:val="0"/>
        </w:rPr>
        <w:t xml:space="preserve">r</w:t>
      </w:r>
      <w:r w:rsidDel="00000000" w:rsidR="00000000" w:rsidRPr="00000000">
        <w:rPr>
          <w:color w:val="474747"/>
          <w:sz w:val="2"/>
          <w:szCs w:val="2"/>
          <w:rtl w:val="0"/>
        </w:rPr>
        <w:t xml:space="preserve">e</w:t>
      </w:r>
      <w:r w:rsidDel="00000000" w:rsidR="00000000" w:rsidRPr="00000000">
        <w:rPr>
          <w:color w:val="383838"/>
          <w:sz w:val="2"/>
          <w:szCs w:val="2"/>
          <w:rtl w:val="0"/>
        </w:rPr>
        <w:t xml:space="preserve">d</w:t>
      </w:r>
      <w:r w:rsidDel="00000000" w:rsidR="00000000" w:rsidRPr="00000000">
        <w:rPr>
          <w:color w:val="080808"/>
          <w:sz w:val="2"/>
          <w:szCs w:val="2"/>
          <w:rtl w:val="0"/>
        </w:rPr>
        <w:t xml:space="preserve"> staggering 51 goals in </w:t>
      </w:r>
      <w:r w:rsidDel="00000000" w:rsidR="00000000" w:rsidRPr="00000000">
        <w:rPr>
          <w:color w:val="2f0008"/>
          <w:sz w:val="2"/>
          <w:szCs w:val="2"/>
          <w:rtl w:val="0"/>
        </w:rPr>
        <w:t xml:space="preserve">the season, in t</w:t>
      </w:r>
      <w:r w:rsidDel="00000000" w:rsidR="00000000" w:rsidRPr="00000000">
        <w:rPr>
          <w:color w:val="120114"/>
          <w:sz w:val="2"/>
          <w:szCs w:val="2"/>
          <w:rtl w:val="0"/>
        </w:rPr>
        <w:t xml:space="preserve">he Champions Lea</w:t>
      </w:r>
      <w:r w:rsidDel="00000000" w:rsidR="00000000" w:rsidRPr="00000000">
        <w:rPr>
          <w:color w:val="080808"/>
          <w:sz w:val="2"/>
          <w:szCs w:val="2"/>
          <w:rtl w:val="0"/>
        </w:rPr>
        <w:t xml:space="preserve">gue Ronaldo scored 17 go</w:t>
      </w:r>
      <w:r w:rsidDel="00000000" w:rsidR="00000000" w:rsidRPr="00000000">
        <w:rPr>
          <w:color w:val="060606"/>
          <w:sz w:val="2"/>
          <w:szCs w:val="2"/>
          <w:rtl w:val="0"/>
        </w:rPr>
        <w:t xml:space="preserve">a</w:t>
      </w:r>
      <w:r w:rsidDel="00000000" w:rsidR="00000000" w:rsidRPr="00000000">
        <w:rPr>
          <w:color w:val="020202"/>
          <w:sz w:val="2"/>
          <w:szCs w:val="2"/>
          <w:rtl w:val="0"/>
        </w:rPr>
        <w:t xml:space="preserve">l</w:t>
      </w:r>
      <w:r w:rsidDel="00000000" w:rsidR="00000000" w:rsidRPr="00000000">
        <w:rPr>
          <w:color w:val="000000"/>
          <w:sz w:val="2"/>
          <w:szCs w:val="2"/>
          <w:rtl w:val="0"/>
        </w:rPr>
        <w:t xml:space="preserve">s</w:t>
      </w:r>
      <w:r w:rsidDel="00000000" w:rsidR="00000000" w:rsidRPr="00000000">
        <w:rPr>
          <w:color w:val="040404"/>
          <w:sz w:val="2"/>
          <w:szCs w:val="2"/>
          <w:rtl w:val="0"/>
        </w:rPr>
        <w:t xml:space="preserve"> </w:t>
      </w:r>
      <w:r w:rsidDel="00000000" w:rsidR="00000000" w:rsidRPr="00000000">
        <w:rPr>
          <w:color w:val="131313"/>
          <w:sz w:val="2"/>
          <w:szCs w:val="2"/>
          <w:rtl w:val="0"/>
        </w:rPr>
        <w:t xml:space="preserve">w</w:t>
      </w:r>
      <w:r w:rsidDel="00000000" w:rsidR="00000000" w:rsidRPr="00000000">
        <w:rPr>
          <w:color w:val="2b2b2b"/>
          <w:sz w:val="2"/>
          <w:szCs w:val="2"/>
          <w:rtl w:val="0"/>
        </w:rPr>
        <w:t xml:space="preserve">h</w:t>
      </w:r>
      <w:r w:rsidDel="00000000" w:rsidR="00000000" w:rsidRPr="00000000">
        <w:rPr>
          <w:color w:val="434343"/>
          <w:sz w:val="2"/>
          <w:szCs w:val="2"/>
          <w:rtl w:val="0"/>
        </w:rPr>
        <w:t xml:space="preserve">i</w:t>
      </w:r>
      <w:r w:rsidDel="00000000" w:rsidR="00000000" w:rsidRPr="00000000">
        <w:rPr>
          <w:color w:val="525252"/>
          <w:sz w:val="2"/>
          <w:szCs w:val="2"/>
          <w:rtl w:val="0"/>
        </w:rPr>
        <w:t xml:space="preserve">c</w:t>
      </w:r>
      <w:r w:rsidDel="00000000" w:rsidR="00000000" w:rsidRPr="00000000">
        <w:rPr>
          <w:color w:val="097000"/>
          <w:sz w:val="2"/>
          <w:szCs w:val="2"/>
          <w:rtl w:val="0"/>
        </w:rPr>
        <w:t xml:space="preserve">h made him the highest score ever in a single season of the tournament He has a total of 89 goal</w:t>
      </w:r>
      <w:r w:rsidDel="00000000" w:rsidR="00000000" w:rsidRPr="00000000">
        <w:rPr>
          <w:color w:val="0e3300"/>
          <w:sz w:val="2"/>
          <w:szCs w:val="2"/>
          <w:rtl w:val="0"/>
        </w:rPr>
        <w:t xml:space="preserve">s in the</w:t>
      </w:r>
      <w:r w:rsidDel="00000000" w:rsidR="00000000" w:rsidRPr="00000000">
        <w:rPr>
          <w:color w:val="042900"/>
          <w:sz w:val="2"/>
          <w:szCs w:val="2"/>
          <w:rtl w:val="0"/>
        </w:rPr>
        <w:t xml:space="preserve"> tournam</w:t>
      </w:r>
      <w:r w:rsidDel="00000000" w:rsidR="00000000" w:rsidRPr="00000000">
        <w:rPr>
          <w:color w:val="000c10"/>
          <w:sz w:val="2"/>
          <w:szCs w:val="2"/>
          <w:rtl w:val="0"/>
        </w:rPr>
        <w:t xml:space="preserve">ent overall in t</w:t>
      </w:r>
      <w:r w:rsidDel="00000000" w:rsidR="00000000" w:rsidRPr="00000000">
        <w:rPr>
          <w:color w:val="0a000c"/>
          <w:sz w:val="2"/>
          <w:szCs w:val="2"/>
          <w:rtl w:val="0"/>
        </w:rPr>
        <w:t xml:space="preserve">he 2014 World Cup Portug</w:t>
      </w:r>
      <w:r w:rsidDel="00000000" w:rsidR="00000000" w:rsidRPr="00000000">
        <w:rPr>
          <w:color w:val="110013"/>
          <w:sz w:val="2"/>
          <w:szCs w:val="2"/>
          <w:rtl w:val="0"/>
        </w:rPr>
        <w:t xml:space="preserve">al were knocked </w:t>
      </w:r>
      <w:r w:rsidDel="00000000" w:rsidR="00000000" w:rsidRPr="00000000">
        <w:rPr>
          <w:color w:val="150417"/>
          <w:sz w:val="2"/>
          <w:szCs w:val="2"/>
          <w:rtl w:val="0"/>
        </w:rPr>
        <w:t xml:space="preserve">out in t</w:t>
      </w:r>
      <w:r w:rsidDel="00000000" w:rsidR="00000000" w:rsidRPr="00000000">
        <w:rPr>
          <w:color w:val="0a000c"/>
          <w:sz w:val="2"/>
          <w:szCs w:val="2"/>
          <w:rtl w:val="0"/>
        </w:rPr>
        <w:t xml:space="preserve">he first round w</w:t>
      </w:r>
      <w:r w:rsidDel="00000000" w:rsidR="00000000" w:rsidRPr="00000000">
        <w:rPr>
          <w:color w:val="082d00"/>
          <w:sz w:val="2"/>
          <w:szCs w:val="2"/>
          <w:rtl w:val="0"/>
        </w:rPr>
        <w:t xml:space="preserve">ith him </w:t>
      </w:r>
      <w:r w:rsidDel="00000000" w:rsidR="00000000" w:rsidRPr="00000000">
        <w:rPr>
          <w:color w:val="0d3200"/>
          <w:sz w:val="2"/>
          <w:szCs w:val="2"/>
          <w:rtl w:val="0"/>
        </w:rPr>
        <w:t xml:space="preserve">s</w:t>
      </w:r>
      <w:r w:rsidDel="00000000" w:rsidR="00000000" w:rsidRPr="00000000">
        <w:rPr>
          <w:color w:val="193e08"/>
          <w:sz w:val="2"/>
          <w:szCs w:val="2"/>
          <w:rtl w:val="0"/>
        </w:rPr>
        <w:t xml:space="preserve">c</w:t>
      </w:r>
      <w:r w:rsidDel="00000000" w:rsidR="00000000" w:rsidRPr="00000000">
        <w:rPr>
          <w:color w:val="2c511b"/>
          <w:sz w:val="2"/>
          <w:szCs w:val="2"/>
          <w:rtl w:val="0"/>
        </w:rPr>
        <w:t xml:space="preserve">o</w:t>
      </w:r>
      <w:r w:rsidDel="00000000" w:rsidR="00000000" w:rsidRPr="00000000">
        <w:rPr>
          <w:color w:val="3d622c"/>
          <w:sz w:val="2"/>
          <w:szCs w:val="2"/>
          <w:rtl w:val="0"/>
        </w:rPr>
        <w:t xml:space="preserve">r</w:t>
      </w:r>
      <w:r w:rsidDel="00000000" w:rsidR="00000000" w:rsidRPr="00000000">
        <w:rPr>
          <w:color w:val="446933"/>
          <w:sz w:val="2"/>
          <w:szCs w:val="2"/>
          <w:rtl w:val="0"/>
        </w:rPr>
        <w:t xml:space="preserve">i</w:t>
      </w:r>
      <w:r w:rsidDel="00000000" w:rsidR="00000000" w:rsidRPr="00000000">
        <w:rPr>
          <w:color w:val="426731"/>
          <w:sz w:val="2"/>
          <w:szCs w:val="2"/>
          <w:rtl w:val="0"/>
        </w:rPr>
        <w:t xml:space="preserve">n</w:t>
      </w:r>
      <w:r w:rsidDel="00000000" w:rsidR="00000000" w:rsidRPr="00000000">
        <w:rPr>
          <w:color w:val="395e28"/>
          <w:sz w:val="2"/>
          <w:szCs w:val="2"/>
          <w:rtl w:val="0"/>
        </w:rPr>
        <w:t xml:space="preserve">g</w:t>
      </w:r>
      <w:r w:rsidDel="00000000" w:rsidR="00000000" w:rsidRPr="00000000">
        <w:rPr>
          <w:color w:val="335822"/>
          <w:sz w:val="2"/>
          <w:szCs w:val="2"/>
          <w:rtl w:val="0"/>
        </w:rPr>
        <w:t xml:space="preserve"> </w:t>
      </w:r>
      <w:r w:rsidDel="00000000" w:rsidR="00000000" w:rsidRPr="00000000">
        <w:rPr>
          <w:color w:val="097000"/>
          <w:sz w:val="2"/>
          <w:szCs w:val="2"/>
          <w:rtl w:val="0"/>
        </w:rPr>
        <w:t xml:space="preserve">only one goal, h</w:t>
      </w:r>
      <w:r w:rsidDel="00000000" w:rsidR="00000000" w:rsidRPr="00000000">
        <w:rPr>
          <w:color w:val="007c00"/>
          <w:sz w:val="2"/>
          <w:szCs w:val="2"/>
          <w:rtl w:val="0"/>
        </w:rPr>
        <w:t xml:space="preserve">e</w:t>
      </w:r>
      <w:r w:rsidDel="00000000" w:rsidR="00000000" w:rsidRPr="00000000">
        <w:rPr>
          <w:color w:val="007b00"/>
          <w:sz w:val="2"/>
          <w:szCs w:val="2"/>
          <w:rtl w:val="0"/>
        </w:rPr>
        <w:t xml:space="preserve"> </w:t>
      </w:r>
      <w:r w:rsidDel="00000000" w:rsidR="00000000" w:rsidRPr="00000000">
        <w:rPr>
          <w:color w:val="007800"/>
          <w:sz w:val="2"/>
          <w:szCs w:val="2"/>
          <w:rtl w:val="0"/>
        </w:rPr>
        <w:t xml:space="preserve">h</w:t>
      </w:r>
      <w:r w:rsidDel="00000000" w:rsidR="00000000" w:rsidRPr="00000000">
        <w:rPr>
          <w:color w:val="047500"/>
          <w:sz w:val="2"/>
          <w:szCs w:val="2"/>
          <w:rtl w:val="0"/>
        </w:rPr>
        <w:t xml:space="preserve">a</w:t>
      </w:r>
      <w:r w:rsidDel="00000000" w:rsidR="00000000" w:rsidRPr="00000000">
        <w:rPr>
          <w:color w:val="0b6f00"/>
          <w:sz w:val="2"/>
          <w:szCs w:val="2"/>
          <w:rtl w:val="0"/>
        </w:rPr>
        <w:t xml:space="preserve">s</w:t>
      </w:r>
      <w:r w:rsidDel="00000000" w:rsidR="00000000" w:rsidRPr="00000000">
        <w:rPr>
          <w:color w:val="126a04"/>
          <w:sz w:val="2"/>
          <w:szCs w:val="2"/>
          <w:rtl w:val="0"/>
        </w:rPr>
        <w:t xml:space="preserve"> </w:t>
      </w:r>
      <w:r w:rsidDel="00000000" w:rsidR="00000000" w:rsidRPr="00000000">
        <w:rPr>
          <w:color w:val="1a640f"/>
          <w:sz w:val="2"/>
          <w:szCs w:val="2"/>
          <w:rtl w:val="0"/>
        </w:rPr>
        <w:t xml:space="preserve">s</w:t>
      </w:r>
      <w:r w:rsidDel="00000000" w:rsidR="00000000" w:rsidRPr="00000000">
        <w:rPr>
          <w:color w:val="225d19"/>
          <w:sz w:val="2"/>
          <w:szCs w:val="2"/>
          <w:rtl w:val="0"/>
        </w:rPr>
        <w:t xml:space="preserve">c</w:t>
      </w:r>
      <w:r w:rsidDel="00000000" w:rsidR="00000000" w:rsidRPr="00000000">
        <w:rPr>
          <w:color w:val="123e0b"/>
          <w:sz w:val="2"/>
          <w:szCs w:val="2"/>
          <w:rtl w:val="0"/>
        </w:rPr>
        <w:t xml:space="preserve">o</w:t>
      </w:r>
      <w:r w:rsidDel="00000000" w:rsidR="00000000" w:rsidRPr="00000000">
        <w:rPr>
          <w:color w:val="0e2c0a"/>
          <w:sz w:val="2"/>
          <w:szCs w:val="2"/>
          <w:rtl w:val="0"/>
        </w:rPr>
        <w:t xml:space="preserve">r</w:t>
      </w:r>
      <w:r w:rsidDel="00000000" w:rsidR="00000000" w:rsidRPr="00000000">
        <w:rPr>
          <w:color w:val="041201"/>
          <w:sz w:val="2"/>
          <w:szCs w:val="2"/>
          <w:rtl w:val="0"/>
        </w:rPr>
        <w:t xml:space="preserve">e</w:t>
      </w:r>
      <w:r w:rsidDel="00000000" w:rsidR="00000000" w:rsidRPr="00000000">
        <w:rPr>
          <w:color w:val="000100"/>
          <w:sz w:val="2"/>
          <w:szCs w:val="2"/>
          <w:rtl w:val="0"/>
        </w:rPr>
        <w:t xml:space="preserve">d</w:t>
      </w:r>
      <w:r w:rsidDel="00000000" w:rsidR="00000000" w:rsidRPr="00000000">
        <w:rPr>
          <w:color w:val="040005"/>
          <w:sz w:val="2"/>
          <w:szCs w:val="2"/>
          <w:rtl w:val="0"/>
        </w:rPr>
        <w:t xml:space="preserve"> </w:t>
      </w:r>
      <w:r w:rsidDel="00000000" w:rsidR="00000000" w:rsidRPr="00000000">
        <w:rPr>
          <w:color w:val="0a000c"/>
          <w:sz w:val="2"/>
          <w:szCs w:val="2"/>
          <w:rtl w:val="0"/>
        </w:rPr>
        <w:t xml:space="preserve">5</w:t>
      </w:r>
      <w:r w:rsidDel="00000000" w:rsidR="00000000" w:rsidRPr="00000000">
        <w:rPr>
          <w:color w:val="0d0010"/>
          <w:sz w:val="2"/>
          <w:szCs w:val="2"/>
          <w:rtl w:val="0"/>
        </w:rPr>
        <w:t xml:space="preserve">0</w:t>
      </w:r>
      <w:r w:rsidDel="00000000" w:rsidR="00000000" w:rsidRPr="00000000">
        <w:rPr>
          <w:color w:val="130017"/>
          <w:sz w:val="2"/>
          <w:szCs w:val="2"/>
          <w:rtl w:val="0"/>
        </w:rPr>
        <w:t xml:space="preserve"> </w:t>
      </w:r>
      <w:r w:rsidDel="00000000" w:rsidR="00000000" w:rsidRPr="00000000">
        <w:rPr>
          <w:color w:val="080808"/>
          <w:sz w:val="2"/>
          <w:szCs w:val="2"/>
          <w:rtl w:val="0"/>
        </w:rPr>
        <w:t xml:space="preserve">goals for Portug</w:t>
      </w:r>
      <w:r w:rsidDel="00000000" w:rsidR="00000000" w:rsidRPr="00000000">
        <w:rPr>
          <w:color w:val="272727"/>
          <w:sz w:val="2"/>
          <w:szCs w:val="2"/>
          <w:rtl w:val="0"/>
        </w:rPr>
        <w:t xml:space="preserve">a</w:t>
      </w:r>
      <w:r w:rsidDel="00000000" w:rsidR="00000000" w:rsidRPr="00000000">
        <w:rPr>
          <w:color w:val="000000"/>
          <w:sz w:val="2"/>
          <w:szCs w:val="2"/>
          <w:rtl w:val="0"/>
        </w:rPr>
        <w:t xml:space="preserve">l </w:t>
      </w:r>
      <w:r w:rsidDel="00000000" w:rsidR="00000000" w:rsidRPr="00000000">
        <w:rPr>
          <w:color w:val="161616"/>
          <w:sz w:val="2"/>
          <w:szCs w:val="2"/>
          <w:rtl w:val="0"/>
        </w:rPr>
        <w:t xml:space="preserve">i</w:t>
      </w:r>
      <w:r w:rsidDel="00000000" w:rsidR="00000000" w:rsidRPr="00000000">
        <w:rPr>
          <w:color w:val="1b1b1b"/>
          <w:sz w:val="2"/>
          <w:szCs w:val="2"/>
          <w:rtl w:val="0"/>
        </w:rPr>
        <w:t xml:space="preserve">n </w:t>
      </w:r>
      <w:r w:rsidDel="00000000" w:rsidR="00000000" w:rsidRPr="00000000">
        <w:rPr>
          <w:color w:val="828282"/>
          <w:sz w:val="2"/>
          <w:szCs w:val="2"/>
          <w:rtl w:val="0"/>
        </w:rPr>
        <w:t xml:space="preserve">h</w:t>
      </w:r>
      <w:r w:rsidDel="00000000" w:rsidR="00000000" w:rsidRPr="00000000">
        <w:rPr>
          <w:color w:val="ffffff"/>
          <w:sz w:val="2"/>
          <w:szCs w:val="2"/>
          <w:rtl w:val="0"/>
        </w:rPr>
        <w:t xml:space="preserve">i</w:t>
      </w:r>
      <w:r w:rsidDel="00000000" w:rsidR="00000000" w:rsidRPr="00000000">
        <w:rPr>
          <w:color w:val="f8f8f8"/>
          <w:sz w:val="2"/>
          <w:szCs w:val="2"/>
          <w:rtl w:val="0"/>
        </w:rPr>
        <w:t xml:space="preserve">s career and that is the highest f</w:t>
      </w:r>
      <w:r w:rsidDel="00000000" w:rsidR="00000000" w:rsidRPr="00000000">
        <w:rPr>
          <w:sz w:val="16"/>
          <w:szCs w:val="16"/>
          <w:rtl w:val="0"/>
        </w:rPr>
        <w:br w:type="textWrapping"/>
      </w:r>
      <w:r w:rsidDel="00000000" w:rsidR="00000000" w:rsidRPr="00000000">
        <w:rPr>
          <w:color w:val="f8f8f8"/>
          <w:sz w:val="2"/>
          <w:szCs w:val="2"/>
          <w:rtl w:val="0"/>
        </w:rPr>
        <w:t xml:space="preserve">or any Portugues</w:t>
      </w:r>
      <w:r w:rsidDel="00000000" w:rsidR="00000000" w:rsidRPr="00000000">
        <w:rPr>
          <w:color w:val="f4f4f4"/>
          <w:sz w:val="2"/>
          <w:szCs w:val="2"/>
          <w:rtl w:val="0"/>
        </w:rPr>
        <w:t xml:space="preserve">e</w:t>
      </w:r>
      <w:r w:rsidDel="00000000" w:rsidR="00000000" w:rsidRPr="00000000">
        <w:rPr>
          <w:color w:val="f0f0f0"/>
          <w:sz w:val="2"/>
          <w:szCs w:val="2"/>
          <w:rtl w:val="0"/>
        </w:rPr>
        <w:t xml:space="preserve"> </w:t>
      </w:r>
      <w:r w:rsidDel="00000000" w:rsidR="00000000" w:rsidRPr="00000000">
        <w:rPr>
          <w:color w:val="f5f5f5"/>
          <w:sz w:val="2"/>
          <w:szCs w:val="2"/>
          <w:rtl w:val="0"/>
        </w:rPr>
        <w:t xml:space="preserve">p</w:t>
      </w:r>
      <w:r w:rsidDel="00000000" w:rsidR="00000000" w:rsidRPr="00000000">
        <w:rPr>
          <w:color w:val="ffffff"/>
          <w:sz w:val="2"/>
          <w:szCs w:val="2"/>
          <w:rtl w:val="0"/>
        </w:rPr>
        <w:t xml:space="preserve">l</w:t>
      </w:r>
      <w:r w:rsidDel="00000000" w:rsidR="00000000" w:rsidRPr="00000000">
        <w:rPr>
          <w:color w:val="fcfcfc"/>
          <w:sz w:val="2"/>
          <w:szCs w:val="2"/>
          <w:rtl w:val="0"/>
        </w:rPr>
        <w:t xml:space="preserve">a</w:t>
      </w:r>
      <w:r w:rsidDel="00000000" w:rsidR="00000000" w:rsidRPr="00000000">
        <w:rPr>
          <w:color w:val="cacaca"/>
          <w:sz w:val="2"/>
          <w:szCs w:val="2"/>
          <w:rtl w:val="0"/>
        </w:rPr>
        <w:t xml:space="preserve">y</w:t>
      </w:r>
      <w:r w:rsidDel="00000000" w:rsidR="00000000" w:rsidRPr="00000000">
        <w:rPr>
          <w:color w:val="757575"/>
          <w:sz w:val="2"/>
          <w:szCs w:val="2"/>
          <w:rtl w:val="0"/>
        </w:rPr>
        <w:t xml:space="preserve">e</w:t>
      </w:r>
      <w:r w:rsidDel="00000000" w:rsidR="00000000" w:rsidRPr="00000000">
        <w:rPr>
          <w:color w:val="323232"/>
          <w:sz w:val="2"/>
          <w:szCs w:val="2"/>
          <w:rtl w:val="0"/>
        </w:rPr>
        <w:t xml:space="preserve">r</w:t>
      </w:r>
      <w:r w:rsidDel="00000000" w:rsidR="00000000" w:rsidRPr="00000000">
        <w:rPr>
          <w:color w:val="080808"/>
          <w:sz w:val="2"/>
          <w:szCs w:val="2"/>
          <w:rtl w:val="0"/>
        </w:rPr>
        <w:t xml:space="preserve"> In the league seasons t</w:t>
      </w:r>
      <w:r w:rsidDel="00000000" w:rsidR="00000000" w:rsidRPr="00000000">
        <w:rPr>
          <w:color w:val="320008"/>
          <w:sz w:val="2"/>
          <w:szCs w:val="2"/>
          <w:rtl w:val="0"/>
        </w:rPr>
        <w:t xml:space="preserve">hat started that</w:t>
      </w:r>
      <w:r w:rsidDel="00000000" w:rsidR="00000000" w:rsidRPr="00000000">
        <w:rPr>
          <w:color w:val="150018"/>
          <w:sz w:val="2"/>
          <w:szCs w:val="2"/>
          <w:rtl w:val="0"/>
        </w:rPr>
        <w:t xml:space="preserve"> year Ronaldo wa</w:t>
      </w:r>
      <w:r w:rsidDel="00000000" w:rsidR="00000000" w:rsidRPr="00000000">
        <w:rPr>
          <w:color w:val="080808"/>
          <w:sz w:val="2"/>
          <w:szCs w:val="2"/>
          <w:rtl w:val="0"/>
        </w:rPr>
        <w:t xml:space="preserve">s in sublime form as he </w:t>
      </w:r>
      <w:r w:rsidDel="00000000" w:rsidR="00000000" w:rsidRPr="00000000">
        <w:rPr>
          <w:color w:val="060606"/>
          <w:sz w:val="2"/>
          <w:szCs w:val="2"/>
          <w:rtl w:val="0"/>
        </w:rPr>
        <w:t xml:space="preserve">n</w:t>
      </w:r>
      <w:r w:rsidDel="00000000" w:rsidR="00000000" w:rsidRPr="00000000">
        <w:rPr>
          <w:color w:val="020202"/>
          <w:sz w:val="2"/>
          <w:szCs w:val="2"/>
          <w:rtl w:val="0"/>
        </w:rPr>
        <w:t xml:space="preserve">o</w:t>
      </w:r>
      <w:r w:rsidDel="00000000" w:rsidR="00000000" w:rsidRPr="00000000">
        <w:rPr>
          <w:color w:val="000000"/>
          <w:sz w:val="2"/>
          <w:szCs w:val="2"/>
          <w:rtl w:val="0"/>
        </w:rPr>
        <w:t xml:space="preserve">t</w:t>
      </w:r>
      <w:r w:rsidDel="00000000" w:rsidR="00000000" w:rsidRPr="00000000">
        <w:rPr>
          <w:color w:val="040404"/>
          <w:sz w:val="2"/>
          <w:szCs w:val="2"/>
          <w:rtl w:val="0"/>
        </w:rPr>
        <w:t xml:space="preserve">c</w:t>
      </w:r>
      <w:r w:rsidDel="00000000" w:rsidR="00000000" w:rsidRPr="00000000">
        <w:rPr>
          <w:color w:val="131313"/>
          <w:sz w:val="2"/>
          <w:szCs w:val="2"/>
          <w:rtl w:val="0"/>
        </w:rPr>
        <w:t xml:space="preserve">h</w:t>
      </w:r>
      <w:r w:rsidDel="00000000" w:rsidR="00000000" w:rsidRPr="00000000">
        <w:rPr>
          <w:color w:val="2b2b2b"/>
          <w:sz w:val="2"/>
          <w:szCs w:val="2"/>
          <w:rtl w:val="0"/>
        </w:rPr>
        <w:t xml:space="preserve">e</w:t>
      </w:r>
      <w:r w:rsidDel="00000000" w:rsidR="00000000" w:rsidRPr="00000000">
        <w:rPr>
          <w:color w:val="434343"/>
          <w:sz w:val="2"/>
          <w:szCs w:val="2"/>
          <w:rtl w:val="0"/>
        </w:rPr>
        <w:t xml:space="preserve">d</w:t>
      </w:r>
      <w:r w:rsidDel="00000000" w:rsidR="00000000" w:rsidRPr="00000000">
        <w:rPr>
          <w:color w:val="525252"/>
          <w:sz w:val="2"/>
          <w:szCs w:val="2"/>
          <w:rtl w:val="0"/>
        </w:rPr>
        <w:t xml:space="preserve"> </w:t>
      </w:r>
      <w:r w:rsidDel="00000000" w:rsidR="00000000" w:rsidRPr="00000000">
        <w:rPr>
          <w:color w:val="097000"/>
          <w:sz w:val="2"/>
          <w:szCs w:val="2"/>
          <w:rtl w:val="0"/>
        </w:rPr>
        <w:t xml:space="preserve">up 61 goals in total he also became the fastest player to reach the 200 goal milestone in the Sp</w:t>
      </w:r>
      <w:r w:rsidDel="00000000" w:rsidR="00000000" w:rsidRPr="00000000">
        <w:rPr>
          <w:color w:val="001300"/>
          <w:sz w:val="2"/>
          <w:szCs w:val="2"/>
          <w:rtl w:val="0"/>
        </w:rPr>
        <w:t xml:space="preserve">anish le</w:t>
      </w:r>
      <w:r w:rsidDel="00000000" w:rsidR="00000000" w:rsidRPr="00000000">
        <w:rPr>
          <w:color w:val="001d00"/>
          <w:sz w:val="2"/>
          <w:szCs w:val="2"/>
          <w:rtl w:val="0"/>
        </w:rPr>
        <w:t xml:space="preserve">ague whi</w:t>
      </w:r>
      <w:r w:rsidDel="00000000" w:rsidR="00000000" w:rsidRPr="00000000">
        <w:rPr>
          <w:color w:val="000510"/>
          <w:sz w:val="2"/>
          <w:szCs w:val="2"/>
          <w:rtl w:val="0"/>
        </w:rPr>
        <w:t xml:space="preserve">ch he reached in</w:t>
      </w:r>
      <w:r w:rsidDel="00000000" w:rsidR="00000000" w:rsidRPr="00000000">
        <w:rPr>
          <w:color w:val="0f0012"/>
          <w:sz w:val="2"/>
          <w:szCs w:val="2"/>
          <w:rtl w:val="0"/>
        </w:rPr>
        <w:t xml:space="preserve"> 178 games Cristiano Ron</w:t>
      </w:r>
      <w:r w:rsidDel="00000000" w:rsidR="00000000" w:rsidRPr="00000000">
        <w:rPr>
          <w:color w:val="210a24"/>
          <w:sz w:val="2"/>
          <w:szCs w:val="2"/>
          <w:rtl w:val="0"/>
        </w:rPr>
        <w:t xml:space="preserve">aldo has been in</w:t>
      </w:r>
      <w:r w:rsidDel="00000000" w:rsidR="00000000" w:rsidRPr="00000000">
        <w:rPr>
          <w:color w:val="120015"/>
          <w:sz w:val="2"/>
          <w:szCs w:val="2"/>
          <w:rtl w:val="0"/>
        </w:rPr>
        <w:t xml:space="preserve"> relatio</w:t>
      </w:r>
      <w:r w:rsidDel="00000000" w:rsidR="00000000" w:rsidRPr="00000000">
        <w:rPr>
          <w:color w:val="0d0010"/>
          <w:sz w:val="2"/>
          <w:szCs w:val="2"/>
          <w:rtl w:val="0"/>
        </w:rPr>
        <w:t xml:space="preserve">nships with cele</w:t>
      </w:r>
      <w:r w:rsidDel="00000000" w:rsidR="00000000" w:rsidRPr="00000000">
        <w:rPr>
          <w:color w:val="0b2c00"/>
          <w:sz w:val="2"/>
          <w:szCs w:val="2"/>
          <w:rtl w:val="0"/>
        </w:rPr>
        <w:t xml:space="preserve">brities </w:t>
      </w:r>
      <w:r w:rsidDel="00000000" w:rsidR="00000000" w:rsidRPr="00000000">
        <w:rPr>
          <w:color w:val="103100"/>
          <w:sz w:val="2"/>
          <w:szCs w:val="2"/>
          <w:rtl w:val="0"/>
        </w:rPr>
        <w:t xml:space="preserve">l</w:t>
      </w:r>
      <w:r w:rsidDel="00000000" w:rsidR="00000000" w:rsidRPr="00000000">
        <w:rPr>
          <w:color w:val="1c3d08"/>
          <w:sz w:val="2"/>
          <w:szCs w:val="2"/>
          <w:rtl w:val="0"/>
        </w:rPr>
        <w:t xml:space="preserve">i</w:t>
      </w:r>
      <w:r w:rsidDel="00000000" w:rsidR="00000000" w:rsidRPr="00000000">
        <w:rPr>
          <w:color w:val="2f501b"/>
          <w:sz w:val="2"/>
          <w:szCs w:val="2"/>
          <w:rtl w:val="0"/>
        </w:rPr>
        <w:t xml:space="preserve">k</w:t>
      </w:r>
      <w:r w:rsidDel="00000000" w:rsidR="00000000" w:rsidRPr="00000000">
        <w:rPr>
          <w:color w:val="40612c"/>
          <w:sz w:val="2"/>
          <w:szCs w:val="2"/>
          <w:rtl w:val="0"/>
        </w:rPr>
        <w:t xml:space="preserve">e</w:t>
      </w:r>
      <w:r w:rsidDel="00000000" w:rsidR="00000000" w:rsidRPr="00000000">
        <w:rPr>
          <w:color w:val="476833"/>
          <w:sz w:val="2"/>
          <w:szCs w:val="2"/>
          <w:rtl w:val="0"/>
        </w:rPr>
        <w:t xml:space="preserve"> </w:t>
      </w:r>
      <w:r w:rsidDel="00000000" w:rsidR="00000000" w:rsidRPr="00000000">
        <w:rPr>
          <w:color w:val="456631"/>
          <w:sz w:val="2"/>
          <w:szCs w:val="2"/>
          <w:rtl w:val="0"/>
        </w:rPr>
        <w:t xml:space="preserve">G</w:t>
      </w:r>
      <w:r w:rsidDel="00000000" w:rsidR="00000000" w:rsidRPr="00000000">
        <w:rPr>
          <w:color w:val="3c5d28"/>
          <w:sz w:val="2"/>
          <w:szCs w:val="2"/>
          <w:rtl w:val="0"/>
        </w:rPr>
        <w:t xml:space="preserve">e</w:t>
      </w:r>
      <w:r w:rsidDel="00000000" w:rsidR="00000000" w:rsidRPr="00000000">
        <w:rPr>
          <w:color w:val="365722"/>
          <w:sz w:val="2"/>
          <w:szCs w:val="2"/>
          <w:rtl w:val="0"/>
        </w:rPr>
        <w:t xml:space="preserve">m</w:t>
      </w:r>
      <w:r w:rsidDel="00000000" w:rsidR="00000000" w:rsidRPr="00000000">
        <w:rPr>
          <w:color w:val="097000"/>
          <w:sz w:val="2"/>
          <w:szCs w:val="2"/>
          <w:rtl w:val="0"/>
        </w:rPr>
        <w:t xml:space="preserve">ma Atkinson and </w:t>
      </w:r>
      <w:r w:rsidDel="00000000" w:rsidR="00000000" w:rsidRPr="00000000">
        <w:rPr>
          <w:color w:val="007c00"/>
          <w:sz w:val="2"/>
          <w:szCs w:val="2"/>
          <w:rtl w:val="0"/>
        </w:rPr>
        <w:t xml:space="preserve">A</w:t>
      </w:r>
      <w:r w:rsidDel="00000000" w:rsidR="00000000" w:rsidRPr="00000000">
        <w:rPr>
          <w:color w:val="007b00"/>
          <w:sz w:val="2"/>
          <w:szCs w:val="2"/>
          <w:rtl w:val="0"/>
        </w:rPr>
        <w:t xml:space="preserve">l</w:t>
      </w:r>
      <w:r w:rsidDel="00000000" w:rsidR="00000000" w:rsidRPr="00000000">
        <w:rPr>
          <w:color w:val="007800"/>
          <w:sz w:val="2"/>
          <w:szCs w:val="2"/>
          <w:rtl w:val="0"/>
        </w:rPr>
        <w:t xml:space="preserve">i</w:t>
      </w:r>
      <w:r w:rsidDel="00000000" w:rsidR="00000000" w:rsidRPr="00000000">
        <w:rPr>
          <w:color w:val="047500"/>
          <w:sz w:val="2"/>
          <w:szCs w:val="2"/>
          <w:rtl w:val="0"/>
        </w:rPr>
        <w:t xml:space="preserve">c</w:t>
      </w:r>
      <w:r w:rsidDel="00000000" w:rsidR="00000000" w:rsidRPr="00000000">
        <w:rPr>
          <w:color w:val="0b6f00"/>
          <w:sz w:val="2"/>
          <w:szCs w:val="2"/>
          <w:rtl w:val="0"/>
        </w:rPr>
        <w:t xml:space="preserve">e</w:t>
      </w:r>
      <w:r w:rsidDel="00000000" w:rsidR="00000000" w:rsidRPr="00000000">
        <w:rPr>
          <w:color w:val="126a04"/>
          <w:sz w:val="2"/>
          <w:szCs w:val="2"/>
          <w:rtl w:val="0"/>
        </w:rPr>
        <w:t xml:space="preserve"> </w:t>
      </w:r>
      <w:r w:rsidDel="00000000" w:rsidR="00000000" w:rsidRPr="00000000">
        <w:rPr>
          <w:color w:val="1a640f"/>
          <w:sz w:val="2"/>
          <w:szCs w:val="2"/>
          <w:rtl w:val="0"/>
        </w:rPr>
        <w:t xml:space="preserve">G</w:t>
      </w:r>
      <w:r w:rsidDel="00000000" w:rsidR="00000000" w:rsidRPr="00000000">
        <w:rPr>
          <w:color w:val="225d19"/>
          <w:sz w:val="2"/>
          <w:szCs w:val="2"/>
          <w:rtl w:val="0"/>
        </w:rPr>
        <w:t xml:space="preserve">o</w:t>
      </w:r>
      <w:r w:rsidDel="00000000" w:rsidR="00000000" w:rsidRPr="00000000">
        <w:rPr>
          <w:color w:val="123e0b"/>
          <w:sz w:val="2"/>
          <w:szCs w:val="2"/>
          <w:rtl w:val="0"/>
        </w:rPr>
        <w:t xml:space="preserve">o</w:t>
      </w:r>
      <w:r w:rsidDel="00000000" w:rsidR="00000000" w:rsidRPr="00000000">
        <w:rPr>
          <w:color w:val="0e2c0a"/>
          <w:sz w:val="2"/>
          <w:szCs w:val="2"/>
          <w:rtl w:val="0"/>
        </w:rPr>
        <w:t xml:space="preserve">d</w:t>
      </w:r>
      <w:r w:rsidDel="00000000" w:rsidR="00000000" w:rsidRPr="00000000">
        <w:rPr>
          <w:color w:val="041201"/>
          <w:sz w:val="2"/>
          <w:szCs w:val="2"/>
          <w:rtl w:val="0"/>
        </w:rPr>
        <w:t xml:space="preserve">w</w:t>
      </w:r>
      <w:r w:rsidDel="00000000" w:rsidR="00000000" w:rsidRPr="00000000">
        <w:rPr>
          <w:color w:val="000100"/>
          <w:sz w:val="2"/>
          <w:szCs w:val="2"/>
          <w:rtl w:val="0"/>
        </w:rPr>
        <w:t xml:space="preserve">i</w:t>
      </w:r>
      <w:r w:rsidDel="00000000" w:rsidR="00000000" w:rsidRPr="00000000">
        <w:rPr>
          <w:color w:val="040005"/>
          <w:sz w:val="2"/>
          <w:szCs w:val="2"/>
          <w:rtl w:val="0"/>
        </w:rPr>
        <w:t xml:space="preserve">n</w:t>
      </w:r>
      <w:r w:rsidDel="00000000" w:rsidR="00000000" w:rsidRPr="00000000">
        <w:rPr>
          <w:color w:val="0a000c"/>
          <w:sz w:val="2"/>
          <w:szCs w:val="2"/>
          <w:rtl w:val="0"/>
        </w:rPr>
        <w:t xml:space="preserve"> </w:t>
      </w:r>
      <w:r w:rsidDel="00000000" w:rsidR="00000000" w:rsidRPr="00000000">
        <w:rPr>
          <w:color w:val="0d0010"/>
          <w:sz w:val="2"/>
          <w:szCs w:val="2"/>
          <w:rtl w:val="0"/>
        </w:rPr>
        <w:t xml:space="preserve">b</w:t>
      </w:r>
      <w:r w:rsidDel="00000000" w:rsidR="00000000" w:rsidRPr="00000000">
        <w:rPr>
          <w:color w:val="130017"/>
          <w:sz w:val="2"/>
          <w:szCs w:val="2"/>
          <w:rtl w:val="0"/>
        </w:rPr>
        <w:t xml:space="preserve">o</w:t>
      </w:r>
      <w:r w:rsidDel="00000000" w:rsidR="00000000" w:rsidRPr="00000000">
        <w:rPr>
          <w:color w:val="080808"/>
          <w:sz w:val="2"/>
          <w:szCs w:val="2"/>
          <w:rtl w:val="0"/>
        </w:rPr>
        <w:t xml:space="preserve">th models in Eng</w:t>
      </w:r>
      <w:r w:rsidDel="00000000" w:rsidR="00000000" w:rsidRPr="00000000">
        <w:rPr>
          <w:color w:val="252525"/>
          <w:sz w:val="2"/>
          <w:szCs w:val="2"/>
          <w:rtl w:val="0"/>
        </w:rPr>
        <w:t xml:space="preserve">l</w:t>
      </w:r>
      <w:r w:rsidDel="00000000" w:rsidR="00000000" w:rsidRPr="00000000">
        <w:rPr>
          <w:color w:val="000000"/>
          <w:sz w:val="2"/>
          <w:szCs w:val="2"/>
          <w:rtl w:val="0"/>
        </w:rPr>
        <w:t xml:space="preserve">an</w:t>
      </w:r>
      <w:r w:rsidDel="00000000" w:rsidR="00000000" w:rsidRPr="00000000">
        <w:rPr>
          <w:color w:val="1a1a1a"/>
          <w:sz w:val="2"/>
          <w:szCs w:val="2"/>
          <w:rtl w:val="0"/>
        </w:rPr>
        <w:t xml:space="preserve">d</w:t>
      </w:r>
      <w:r w:rsidDel="00000000" w:rsidR="00000000" w:rsidRPr="00000000">
        <w:rPr>
          <w:color w:val="232323"/>
          <w:sz w:val="2"/>
          <w:szCs w:val="2"/>
          <w:rtl w:val="0"/>
        </w:rPr>
        <w:t xml:space="preserve">,</w:t>
      </w:r>
      <w:r w:rsidDel="00000000" w:rsidR="00000000" w:rsidRPr="00000000">
        <w:rPr>
          <w:color w:val="262626"/>
          <w:sz w:val="2"/>
          <w:szCs w:val="2"/>
          <w:rtl w:val="0"/>
        </w:rPr>
        <w:t xml:space="preserve"> </w:t>
      </w:r>
      <w:r w:rsidDel="00000000" w:rsidR="00000000" w:rsidRPr="00000000">
        <w:rPr>
          <w:color w:val="8f8f8f"/>
          <w:sz w:val="2"/>
          <w:szCs w:val="2"/>
          <w:rtl w:val="0"/>
        </w:rPr>
        <w:t xml:space="preserve">h</w:t>
      </w:r>
      <w:r w:rsidDel="00000000" w:rsidR="00000000" w:rsidRPr="00000000">
        <w:rPr>
          <w:color w:val="ffffff"/>
          <w:sz w:val="2"/>
          <w:szCs w:val="2"/>
          <w:rtl w:val="0"/>
        </w:rPr>
        <w:t xml:space="preserve">e</w:t>
      </w:r>
      <w:r w:rsidDel="00000000" w:rsidR="00000000" w:rsidRPr="00000000">
        <w:rPr>
          <w:color w:val="f8f8f8"/>
          <w:sz w:val="2"/>
          <w:szCs w:val="2"/>
          <w:rtl w:val="0"/>
        </w:rPr>
        <w:t xml:space="preserve"> has two sons Cristiano Ronaldo Jr</w:t>
      </w:r>
      <w:r w:rsidDel="00000000" w:rsidR="00000000" w:rsidRPr="00000000">
        <w:rPr>
          <w:sz w:val="16"/>
          <w:szCs w:val="16"/>
          <w:rtl w:val="0"/>
        </w:rPr>
        <w:br w:type="textWrapping"/>
      </w:r>
      <w:r w:rsidDel="00000000" w:rsidR="00000000" w:rsidRPr="00000000">
        <w:rPr>
          <w:color w:val="f8f8f8"/>
          <w:sz w:val="2"/>
          <w:szCs w:val="2"/>
          <w:rtl w:val="0"/>
        </w:rPr>
        <w:t xml:space="preserve"> and Matteo Rona</w:t>
      </w:r>
      <w:r w:rsidDel="00000000" w:rsidR="00000000" w:rsidRPr="00000000">
        <w:rPr>
          <w:color w:val="f9f9f9"/>
          <w:sz w:val="2"/>
          <w:szCs w:val="2"/>
          <w:rtl w:val="0"/>
        </w:rPr>
        <w:t xml:space="preserve">l</w:t>
      </w:r>
      <w:r w:rsidDel="00000000" w:rsidR="00000000" w:rsidRPr="00000000">
        <w:rPr>
          <w:color w:val="dddddd"/>
          <w:sz w:val="2"/>
          <w:szCs w:val="2"/>
          <w:rtl w:val="0"/>
        </w:rPr>
        <w:t xml:space="preserve">d</w:t>
      </w:r>
      <w:r w:rsidDel="00000000" w:rsidR="00000000" w:rsidRPr="00000000">
        <w:rPr>
          <w:color w:val="d6d6d6"/>
          <w:sz w:val="2"/>
          <w:szCs w:val="2"/>
          <w:rtl w:val="0"/>
        </w:rPr>
        <w:t xml:space="preserve">o</w:t>
      </w:r>
      <w:r w:rsidDel="00000000" w:rsidR="00000000" w:rsidRPr="00000000">
        <w:rPr>
          <w:color w:val="fefefe"/>
          <w:sz w:val="2"/>
          <w:szCs w:val="2"/>
          <w:rtl w:val="0"/>
        </w:rPr>
        <w:t xml:space="preserve">R</w:t>
      </w:r>
      <w:r w:rsidDel="00000000" w:rsidR="00000000" w:rsidRPr="00000000">
        <w:rPr>
          <w:color w:val="ffffff"/>
          <w:sz w:val="2"/>
          <w:szCs w:val="2"/>
          <w:rtl w:val="0"/>
        </w:rPr>
        <w:t xml:space="preserve">on</w:t>
      </w:r>
      <w:r w:rsidDel="00000000" w:rsidR="00000000" w:rsidRPr="00000000">
        <w:rPr>
          <w:color w:val="939393"/>
          <w:sz w:val="2"/>
          <w:szCs w:val="2"/>
          <w:rtl w:val="0"/>
        </w:rPr>
        <w:t xml:space="preserve">a</w:t>
      </w:r>
      <w:r w:rsidDel="00000000" w:rsidR="00000000" w:rsidRPr="00000000">
        <w:rPr>
          <w:color w:val="2d2d2d"/>
          <w:sz w:val="2"/>
          <w:szCs w:val="2"/>
          <w:rtl w:val="0"/>
        </w:rPr>
        <w:t xml:space="preserve">l</w:t>
      </w:r>
      <w:r w:rsidDel="00000000" w:rsidR="00000000" w:rsidRPr="00000000">
        <w:rPr>
          <w:color w:val="080808"/>
          <w:sz w:val="2"/>
          <w:szCs w:val="2"/>
          <w:rtl w:val="0"/>
        </w:rPr>
        <w:t xml:space="preserve">do was in a romantic rel</w:t>
      </w:r>
      <w:r w:rsidDel="00000000" w:rsidR="00000000" w:rsidRPr="00000000">
        <w:rPr>
          <w:color w:val="350008"/>
          <w:sz w:val="2"/>
          <w:szCs w:val="2"/>
          <w:rtl w:val="0"/>
        </w:rPr>
        <w:t xml:space="preserve">ationship with R</w:t>
      </w:r>
      <w:r w:rsidDel="00000000" w:rsidR="00000000" w:rsidRPr="00000000">
        <w:rPr>
          <w:color w:val="16001a"/>
          <w:sz w:val="2"/>
          <w:szCs w:val="2"/>
          <w:rtl w:val="0"/>
        </w:rPr>
        <w:t xml:space="preserve">ussian supermode</w:t>
      </w:r>
      <w:r w:rsidDel="00000000" w:rsidR="00000000" w:rsidRPr="00000000">
        <w:rPr>
          <w:color w:val="080808"/>
          <w:sz w:val="2"/>
          <w:szCs w:val="2"/>
          <w:rtl w:val="0"/>
        </w:rPr>
        <w:t xml:space="preserve">l Irina Shayk for five y</w:t>
      </w:r>
      <w:r w:rsidDel="00000000" w:rsidR="00000000" w:rsidRPr="00000000">
        <w:rPr>
          <w:color w:val="060606"/>
          <w:sz w:val="2"/>
          <w:szCs w:val="2"/>
          <w:rtl w:val="0"/>
        </w:rPr>
        <w:t xml:space="preserve">e</w:t>
      </w:r>
      <w:r w:rsidDel="00000000" w:rsidR="00000000" w:rsidRPr="00000000">
        <w:rPr>
          <w:color w:val="020202"/>
          <w:sz w:val="2"/>
          <w:szCs w:val="2"/>
          <w:rtl w:val="0"/>
        </w:rPr>
        <w:t xml:space="preserve">a</w:t>
      </w:r>
      <w:r w:rsidDel="00000000" w:rsidR="00000000" w:rsidRPr="00000000">
        <w:rPr>
          <w:color w:val="000000"/>
          <w:sz w:val="2"/>
          <w:szCs w:val="2"/>
          <w:rtl w:val="0"/>
        </w:rPr>
        <w:t xml:space="preserve">r</w:t>
      </w:r>
      <w:r w:rsidDel="00000000" w:rsidR="00000000" w:rsidRPr="00000000">
        <w:rPr>
          <w:color w:val="040404"/>
          <w:sz w:val="2"/>
          <w:szCs w:val="2"/>
          <w:rtl w:val="0"/>
        </w:rPr>
        <w:t xml:space="preserve">s</w:t>
      </w:r>
      <w:r w:rsidDel="00000000" w:rsidR="00000000" w:rsidRPr="00000000">
        <w:rPr>
          <w:color w:val="131313"/>
          <w:sz w:val="2"/>
          <w:szCs w:val="2"/>
          <w:rtl w:val="0"/>
        </w:rPr>
        <w:t xml:space="preserve"> </w:t>
      </w:r>
      <w:r w:rsidDel="00000000" w:rsidR="00000000" w:rsidRPr="00000000">
        <w:rPr>
          <w:color w:val="2b2b2b"/>
          <w:sz w:val="2"/>
          <w:szCs w:val="2"/>
          <w:rtl w:val="0"/>
        </w:rPr>
        <w:t xml:space="preserve">f</w:t>
      </w:r>
      <w:r w:rsidDel="00000000" w:rsidR="00000000" w:rsidRPr="00000000">
        <w:rPr>
          <w:color w:val="434343"/>
          <w:sz w:val="2"/>
          <w:szCs w:val="2"/>
          <w:rtl w:val="0"/>
        </w:rPr>
        <w:t xml:space="preserve">r</w:t>
      </w:r>
      <w:r w:rsidDel="00000000" w:rsidR="00000000" w:rsidRPr="00000000">
        <w:rPr>
          <w:color w:val="525252"/>
          <w:sz w:val="2"/>
          <w:szCs w:val="2"/>
          <w:rtl w:val="0"/>
        </w:rPr>
        <w:t xml:space="preserve">o</w:t>
      </w:r>
      <w:r w:rsidDel="00000000" w:rsidR="00000000" w:rsidRPr="00000000">
        <w:rPr>
          <w:color w:val="097000"/>
          <w:sz w:val="2"/>
          <w:szCs w:val="2"/>
          <w:rtl w:val="0"/>
        </w:rPr>
        <w:t xml:space="preserve">m 2010 to 2015, Cristiano Ronaldo was awarded the Ballon d'Or five times in 2008, 2013-2014 2016</w:t>
      </w:r>
      <w:r w:rsidDel="00000000" w:rsidR="00000000" w:rsidRPr="00000000">
        <w:rPr>
          <w:color w:val="000f00"/>
          <w:sz w:val="2"/>
          <w:szCs w:val="2"/>
          <w:rtl w:val="0"/>
        </w:rPr>
        <w:t xml:space="preserve"> and 201</w:t>
      </w:r>
      <w:r w:rsidDel="00000000" w:rsidR="00000000" w:rsidRPr="00000000">
        <w:rPr>
          <w:color w:val="001500"/>
          <w:sz w:val="2"/>
          <w:szCs w:val="2"/>
          <w:rtl w:val="0"/>
        </w:rPr>
        <w:t xml:space="preserve">7. Crist</w:t>
      </w:r>
      <w:r w:rsidDel="00000000" w:rsidR="00000000" w:rsidRPr="00000000">
        <w:rPr>
          <w:color w:val="000412"/>
          <w:sz w:val="2"/>
          <w:szCs w:val="2"/>
          <w:rtl w:val="0"/>
        </w:rPr>
        <w:t xml:space="preserve">iano Ronaldo is </w:t>
      </w:r>
      <w:r w:rsidDel="00000000" w:rsidR="00000000" w:rsidRPr="00000000">
        <w:rPr>
          <w:color w:val="17001b"/>
          <w:sz w:val="2"/>
          <w:szCs w:val="2"/>
          <w:rtl w:val="0"/>
        </w:rPr>
        <w:t xml:space="preserve">a Portuguese football pl</w:t>
      </w:r>
      <w:r w:rsidDel="00000000" w:rsidR="00000000" w:rsidRPr="00000000">
        <w:rPr>
          <w:color w:val="2c1330"/>
          <w:sz w:val="2"/>
          <w:szCs w:val="2"/>
          <w:rtl w:val="0"/>
        </w:rPr>
        <w:t xml:space="preserve">ayer he was born</w:t>
      </w:r>
      <w:r w:rsidDel="00000000" w:rsidR="00000000" w:rsidRPr="00000000">
        <w:rPr>
          <w:color w:val="0e0012"/>
          <w:sz w:val="2"/>
          <w:szCs w:val="2"/>
          <w:rtl w:val="0"/>
        </w:rPr>
        <w:t xml:space="preserve"> on Febr</w:t>
      </w:r>
      <w:r w:rsidDel="00000000" w:rsidR="00000000" w:rsidRPr="00000000">
        <w:rPr>
          <w:color w:val="18001c"/>
          <w:sz w:val="2"/>
          <w:szCs w:val="2"/>
          <w:rtl w:val="0"/>
        </w:rPr>
        <w:t xml:space="preserve">uary 5th</w:t>
      </w:r>
      <w:r w:rsidDel="00000000" w:rsidR="00000000" w:rsidRPr="00000000">
        <w:rPr>
          <w:color w:val="0e0012"/>
          <w:sz w:val="2"/>
          <w:szCs w:val="2"/>
          <w:rtl w:val="0"/>
        </w:rPr>
        <w:t xml:space="preserve"> 1985 in</w:t>
      </w:r>
      <w:r w:rsidDel="00000000" w:rsidR="00000000" w:rsidRPr="00000000">
        <w:rPr>
          <w:color w:val="0d2b00"/>
          <w:sz w:val="2"/>
          <w:szCs w:val="2"/>
          <w:rtl w:val="0"/>
        </w:rPr>
        <w:t xml:space="preserve"> Santo A</w:t>
      </w:r>
      <w:r w:rsidDel="00000000" w:rsidR="00000000" w:rsidRPr="00000000">
        <w:rPr>
          <w:color w:val="123000"/>
          <w:sz w:val="2"/>
          <w:szCs w:val="2"/>
          <w:rtl w:val="0"/>
        </w:rPr>
        <w:t xml:space="preserve">n</w:t>
      </w:r>
      <w:r w:rsidDel="00000000" w:rsidR="00000000" w:rsidRPr="00000000">
        <w:rPr>
          <w:color w:val="1e3c08"/>
          <w:sz w:val="2"/>
          <w:szCs w:val="2"/>
          <w:rtl w:val="0"/>
        </w:rPr>
        <w:t xml:space="preserve">t</w:t>
      </w:r>
      <w:r w:rsidDel="00000000" w:rsidR="00000000" w:rsidRPr="00000000">
        <w:rPr>
          <w:color w:val="314f1b"/>
          <w:sz w:val="2"/>
          <w:szCs w:val="2"/>
          <w:rtl w:val="0"/>
        </w:rPr>
        <w:t xml:space="preserve">o</w:t>
      </w:r>
      <w:r w:rsidDel="00000000" w:rsidR="00000000" w:rsidRPr="00000000">
        <w:rPr>
          <w:color w:val="42602c"/>
          <w:sz w:val="2"/>
          <w:szCs w:val="2"/>
          <w:rtl w:val="0"/>
        </w:rPr>
        <w:t xml:space="preserve">n</w:t>
      </w:r>
      <w:r w:rsidDel="00000000" w:rsidR="00000000" w:rsidRPr="00000000">
        <w:rPr>
          <w:color w:val="496733"/>
          <w:sz w:val="2"/>
          <w:szCs w:val="2"/>
          <w:rtl w:val="0"/>
        </w:rPr>
        <w:t xml:space="preserve">i</w:t>
      </w:r>
      <w:r w:rsidDel="00000000" w:rsidR="00000000" w:rsidRPr="00000000">
        <w:rPr>
          <w:color w:val="476531"/>
          <w:sz w:val="2"/>
          <w:szCs w:val="2"/>
          <w:rtl w:val="0"/>
        </w:rPr>
        <w:t xml:space="preserve">o</w:t>
      </w:r>
      <w:r w:rsidDel="00000000" w:rsidR="00000000" w:rsidRPr="00000000">
        <w:rPr>
          <w:color w:val="3e5c28"/>
          <w:sz w:val="2"/>
          <w:szCs w:val="2"/>
          <w:rtl w:val="0"/>
        </w:rPr>
        <w:t xml:space="preserve"> </w:t>
      </w:r>
      <w:r w:rsidDel="00000000" w:rsidR="00000000" w:rsidRPr="00000000">
        <w:rPr>
          <w:color w:val="385622"/>
          <w:sz w:val="2"/>
          <w:szCs w:val="2"/>
          <w:rtl w:val="0"/>
        </w:rPr>
        <w:t xml:space="preserve">h</w:t>
      </w:r>
      <w:r w:rsidDel="00000000" w:rsidR="00000000" w:rsidRPr="00000000">
        <w:rPr>
          <w:color w:val="097000"/>
          <w:sz w:val="2"/>
          <w:szCs w:val="2"/>
          <w:rtl w:val="0"/>
        </w:rPr>
        <w:t xml:space="preserve">is father's name</w:t>
      </w:r>
      <w:r w:rsidDel="00000000" w:rsidR="00000000" w:rsidRPr="00000000">
        <w:rPr>
          <w:color w:val="007c00"/>
          <w:sz w:val="2"/>
          <w:szCs w:val="2"/>
          <w:rtl w:val="0"/>
        </w:rPr>
        <w:t xml:space="preserve"> </w:t>
      </w:r>
      <w:r w:rsidDel="00000000" w:rsidR="00000000" w:rsidRPr="00000000">
        <w:rPr>
          <w:color w:val="007b00"/>
          <w:sz w:val="2"/>
          <w:szCs w:val="2"/>
          <w:rtl w:val="0"/>
        </w:rPr>
        <w:t xml:space="preserve">i</w:t>
      </w:r>
      <w:r w:rsidDel="00000000" w:rsidR="00000000" w:rsidRPr="00000000">
        <w:rPr>
          <w:color w:val="007800"/>
          <w:sz w:val="2"/>
          <w:szCs w:val="2"/>
          <w:rtl w:val="0"/>
        </w:rPr>
        <w:t xml:space="preserve">s</w:t>
      </w:r>
      <w:r w:rsidDel="00000000" w:rsidR="00000000" w:rsidRPr="00000000">
        <w:rPr>
          <w:color w:val="047500"/>
          <w:sz w:val="2"/>
          <w:szCs w:val="2"/>
          <w:rtl w:val="0"/>
        </w:rPr>
        <w:t xml:space="preserve"> </w:t>
      </w:r>
      <w:r w:rsidDel="00000000" w:rsidR="00000000" w:rsidRPr="00000000">
        <w:rPr>
          <w:color w:val="0b6f00"/>
          <w:sz w:val="2"/>
          <w:szCs w:val="2"/>
          <w:rtl w:val="0"/>
        </w:rPr>
        <w:t xml:space="preserve">J</w:t>
      </w:r>
      <w:r w:rsidDel="00000000" w:rsidR="00000000" w:rsidRPr="00000000">
        <w:rPr>
          <w:color w:val="126a04"/>
          <w:sz w:val="2"/>
          <w:szCs w:val="2"/>
          <w:rtl w:val="0"/>
        </w:rPr>
        <w:t xml:space="preserve">o</w:t>
      </w:r>
      <w:r w:rsidDel="00000000" w:rsidR="00000000" w:rsidRPr="00000000">
        <w:rPr>
          <w:color w:val="1a640f"/>
          <w:sz w:val="2"/>
          <w:szCs w:val="2"/>
          <w:rtl w:val="0"/>
        </w:rPr>
        <w:t xml:space="preserve">s</w:t>
      </w:r>
      <w:r w:rsidDel="00000000" w:rsidR="00000000" w:rsidRPr="00000000">
        <w:rPr>
          <w:color w:val="225d19"/>
          <w:sz w:val="2"/>
          <w:szCs w:val="2"/>
          <w:rtl w:val="0"/>
        </w:rPr>
        <w:t xml:space="preserve">e</w:t>
      </w:r>
      <w:r w:rsidDel="00000000" w:rsidR="00000000" w:rsidRPr="00000000">
        <w:rPr>
          <w:color w:val="123e0b"/>
          <w:sz w:val="2"/>
          <w:szCs w:val="2"/>
          <w:rtl w:val="0"/>
        </w:rPr>
        <w:t xml:space="preserve"> </w:t>
      </w:r>
      <w:r w:rsidDel="00000000" w:rsidR="00000000" w:rsidRPr="00000000">
        <w:rPr>
          <w:color w:val="0e2c0a"/>
          <w:sz w:val="2"/>
          <w:szCs w:val="2"/>
          <w:rtl w:val="0"/>
        </w:rPr>
        <w:t xml:space="preserve">D</w:t>
      </w:r>
      <w:r w:rsidDel="00000000" w:rsidR="00000000" w:rsidRPr="00000000">
        <w:rPr>
          <w:color w:val="041201"/>
          <w:sz w:val="2"/>
          <w:szCs w:val="2"/>
          <w:rtl w:val="0"/>
        </w:rPr>
        <w:t xml:space="preserve">i</w:t>
      </w:r>
      <w:r w:rsidDel="00000000" w:rsidR="00000000" w:rsidRPr="00000000">
        <w:rPr>
          <w:color w:val="000100"/>
          <w:sz w:val="2"/>
          <w:szCs w:val="2"/>
          <w:rtl w:val="0"/>
        </w:rPr>
        <w:t xml:space="preserve">n</w:t>
      </w:r>
      <w:r w:rsidDel="00000000" w:rsidR="00000000" w:rsidRPr="00000000">
        <w:rPr>
          <w:color w:val="040005"/>
          <w:sz w:val="2"/>
          <w:szCs w:val="2"/>
          <w:rtl w:val="0"/>
        </w:rPr>
        <w:t xml:space="preserve">i</w:t>
      </w:r>
      <w:r w:rsidDel="00000000" w:rsidR="00000000" w:rsidRPr="00000000">
        <w:rPr>
          <w:color w:val="0a000c"/>
          <w:sz w:val="2"/>
          <w:szCs w:val="2"/>
          <w:rtl w:val="0"/>
        </w:rPr>
        <w:t xml:space="preserve">s</w:t>
      </w:r>
      <w:r w:rsidDel="00000000" w:rsidR="00000000" w:rsidRPr="00000000">
        <w:rPr>
          <w:color w:val="0d0010"/>
          <w:sz w:val="2"/>
          <w:szCs w:val="2"/>
          <w:rtl w:val="0"/>
        </w:rPr>
        <w:t xml:space="preserve"> </w:t>
      </w:r>
      <w:r w:rsidDel="00000000" w:rsidR="00000000" w:rsidRPr="00000000">
        <w:rPr>
          <w:color w:val="130017"/>
          <w:sz w:val="2"/>
          <w:szCs w:val="2"/>
          <w:rtl w:val="0"/>
        </w:rPr>
        <w:t xml:space="preserve">A</w:t>
      </w:r>
      <w:r w:rsidDel="00000000" w:rsidR="00000000" w:rsidRPr="00000000">
        <w:rPr>
          <w:color w:val="080808"/>
          <w:sz w:val="2"/>
          <w:szCs w:val="2"/>
          <w:rtl w:val="0"/>
        </w:rPr>
        <w:t xml:space="preserve">veiro and his mo</w:t>
      </w:r>
      <w:r w:rsidDel="00000000" w:rsidR="00000000" w:rsidRPr="00000000">
        <w:rPr>
          <w:color w:val="232323"/>
          <w:sz w:val="2"/>
          <w:szCs w:val="2"/>
          <w:rtl w:val="0"/>
        </w:rPr>
        <w:t xml:space="preserve">t</w:t>
      </w:r>
      <w:r w:rsidDel="00000000" w:rsidR="00000000" w:rsidRPr="00000000">
        <w:rPr>
          <w:color w:val="000000"/>
          <w:sz w:val="2"/>
          <w:szCs w:val="2"/>
          <w:rtl w:val="0"/>
        </w:rPr>
        <w:t xml:space="preserve">he</w:t>
      </w:r>
      <w:r w:rsidDel="00000000" w:rsidR="00000000" w:rsidRPr="00000000">
        <w:rPr>
          <w:color w:val="1c1c1c"/>
          <w:sz w:val="2"/>
          <w:szCs w:val="2"/>
          <w:rtl w:val="0"/>
        </w:rPr>
        <w:t xml:space="preserve">r</w:t>
      </w:r>
      <w:r w:rsidDel="00000000" w:rsidR="00000000" w:rsidRPr="00000000">
        <w:rPr>
          <w:color w:val="272727"/>
          <w:sz w:val="2"/>
          <w:szCs w:val="2"/>
          <w:rtl w:val="0"/>
        </w:rPr>
        <w:t xml:space="preserve">'</w:t>
      </w:r>
      <w:r w:rsidDel="00000000" w:rsidR="00000000" w:rsidRPr="00000000">
        <w:rPr>
          <w:color w:val="2c2c2c"/>
          <w:sz w:val="2"/>
          <w:szCs w:val="2"/>
          <w:rtl w:val="0"/>
        </w:rPr>
        <w:t xml:space="preserve">s</w:t>
      </w:r>
      <w:r w:rsidDel="00000000" w:rsidR="00000000" w:rsidRPr="00000000">
        <w:rPr>
          <w:color w:val="969696"/>
          <w:sz w:val="2"/>
          <w:szCs w:val="2"/>
          <w:rtl w:val="0"/>
        </w:rPr>
        <w:t xml:space="preserve"> </w:t>
      </w:r>
      <w:r w:rsidDel="00000000" w:rsidR="00000000" w:rsidRPr="00000000">
        <w:rPr>
          <w:color w:val="ffffff"/>
          <w:sz w:val="2"/>
          <w:szCs w:val="2"/>
          <w:rtl w:val="0"/>
        </w:rPr>
        <w:t xml:space="preserve">n</w:t>
      </w:r>
      <w:r w:rsidDel="00000000" w:rsidR="00000000" w:rsidRPr="00000000">
        <w:rPr>
          <w:color w:val="f8f8f8"/>
          <w:sz w:val="2"/>
          <w:szCs w:val="2"/>
          <w:rtl w:val="0"/>
        </w:rPr>
        <w:t xml:space="preserve">ame is Maria Dolores dos Santos Av</w:t>
      </w:r>
      <w:r w:rsidDel="00000000" w:rsidR="00000000" w:rsidRPr="00000000">
        <w:rPr>
          <w:sz w:val="16"/>
          <w:szCs w:val="16"/>
          <w:rtl w:val="0"/>
        </w:rPr>
        <w:br w:type="textWrapping"/>
      </w:r>
      <w:r w:rsidDel="00000000" w:rsidR="00000000" w:rsidRPr="00000000">
        <w:rPr>
          <w:color w:val="f8f8f8"/>
          <w:sz w:val="2"/>
          <w:szCs w:val="2"/>
          <w:rtl w:val="0"/>
        </w:rPr>
        <w:t xml:space="preserve">eiro, his father was a g</w:t>
      </w:r>
      <w:r w:rsidDel="00000000" w:rsidR="00000000" w:rsidRPr="00000000">
        <w:rPr>
          <w:color w:val="0a0a0a"/>
          <w:sz w:val="2"/>
          <w:szCs w:val="2"/>
          <w:rtl w:val="0"/>
        </w:rPr>
        <w:t xml:space="preserve">a</w:t>
      </w:r>
      <w:r w:rsidDel="00000000" w:rsidR="00000000" w:rsidRPr="00000000">
        <w:rPr>
          <w:color w:val="030303"/>
          <w:sz w:val="2"/>
          <w:szCs w:val="2"/>
          <w:rtl w:val="0"/>
        </w:rPr>
        <w:t xml:space="preserve">r</w:t>
      </w:r>
      <w:r w:rsidDel="00000000" w:rsidR="00000000" w:rsidRPr="00000000">
        <w:rPr>
          <w:color w:val="000000"/>
          <w:sz w:val="2"/>
          <w:szCs w:val="2"/>
          <w:rtl w:val="0"/>
        </w:rPr>
        <w:t xml:space="preserve">den</w:t>
      </w:r>
      <w:r w:rsidDel="00000000" w:rsidR="00000000" w:rsidRPr="00000000">
        <w:rPr>
          <w:color w:val="070707"/>
          <w:sz w:val="2"/>
          <w:szCs w:val="2"/>
          <w:rtl w:val="0"/>
        </w:rPr>
        <w:t xml:space="preserve">e</w:t>
      </w:r>
      <w:r w:rsidDel="00000000" w:rsidR="00000000" w:rsidRPr="00000000">
        <w:rPr>
          <w:color w:val="161616"/>
          <w:sz w:val="2"/>
          <w:szCs w:val="2"/>
          <w:rtl w:val="0"/>
        </w:rPr>
        <w:t xml:space="preserve">r</w:t>
      </w:r>
      <w:r w:rsidDel="00000000" w:rsidR="00000000" w:rsidRPr="00000000">
        <w:rPr>
          <w:color w:val="202020"/>
          <w:sz w:val="2"/>
          <w:szCs w:val="2"/>
          <w:rtl w:val="0"/>
        </w:rPr>
        <w:t xml:space="preserve"> </w:t>
      </w:r>
      <w:r w:rsidDel="00000000" w:rsidR="00000000" w:rsidRPr="00000000">
        <w:rPr>
          <w:color w:val="080808"/>
          <w:sz w:val="2"/>
          <w:szCs w:val="2"/>
          <w:rtl w:val="0"/>
        </w:rPr>
        <w:t xml:space="preserve">with the municipality and his mother worked as a cook.Ronaldo was expell</w:t>
      </w:r>
      <w:r w:rsidDel="00000000" w:rsidR="00000000" w:rsidRPr="00000000">
        <w:rPr>
          <w:color w:val="060606"/>
          <w:sz w:val="2"/>
          <w:szCs w:val="2"/>
          <w:rtl w:val="0"/>
        </w:rPr>
        <w:t xml:space="preserve">e</w:t>
      </w:r>
      <w:r w:rsidDel="00000000" w:rsidR="00000000" w:rsidRPr="00000000">
        <w:rPr>
          <w:color w:val="020202"/>
          <w:sz w:val="2"/>
          <w:szCs w:val="2"/>
          <w:rtl w:val="0"/>
        </w:rPr>
        <w:t xml:space="preserve">d</w:t>
      </w:r>
      <w:r w:rsidDel="00000000" w:rsidR="00000000" w:rsidRPr="00000000">
        <w:rPr>
          <w:color w:val="000000"/>
          <w:sz w:val="2"/>
          <w:szCs w:val="2"/>
          <w:rtl w:val="0"/>
        </w:rPr>
        <w:t xml:space="preserve"> </w:t>
      </w:r>
      <w:r w:rsidDel="00000000" w:rsidR="00000000" w:rsidRPr="00000000">
        <w:rPr>
          <w:color w:val="040404"/>
          <w:sz w:val="2"/>
          <w:szCs w:val="2"/>
          <w:rtl w:val="0"/>
        </w:rPr>
        <w:t xml:space="preserve">f</w:t>
      </w:r>
      <w:r w:rsidDel="00000000" w:rsidR="00000000" w:rsidRPr="00000000">
        <w:rPr>
          <w:color w:val="131313"/>
          <w:sz w:val="2"/>
          <w:szCs w:val="2"/>
          <w:rtl w:val="0"/>
        </w:rPr>
        <w:t xml:space="preserve">r</w:t>
      </w:r>
      <w:r w:rsidDel="00000000" w:rsidR="00000000" w:rsidRPr="00000000">
        <w:rPr>
          <w:color w:val="2b2b2b"/>
          <w:sz w:val="2"/>
          <w:szCs w:val="2"/>
          <w:rtl w:val="0"/>
        </w:rPr>
        <w:t xml:space="preserve">o</w:t>
      </w:r>
      <w:r w:rsidDel="00000000" w:rsidR="00000000" w:rsidRPr="00000000">
        <w:rPr>
          <w:color w:val="434343"/>
          <w:sz w:val="2"/>
          <w:szCs w:val="2"/>
          <w:rtl w:val="0"/>
        </w:rPr>
        <w:t xml:space="preserve">m</w:t>
      </w:r>
      <w:r w:rsidDel="00000000" w:rsidR="00000000" w:rsidRPr="00000000">
        <w:rPr>
          <w:color w:val="525252"/>
          <w:sz w:val="2"/>
          <w:szCs w:val="2"/>
          <w:rtl w:val="0"/>
        </w:rPr>
        <w:t xml:space="preserve"> </w:t>
      </w:r>
      <w:r w:rsidDel="00000000" w:rsidR="00000000" w:rsidRPr="00000000">
        <w:rPr>
          <w:color w:val="097000"/>
          <w:sz w:val="2"/>
          <w:szCs w:val="2"/>
          <w:rtl w:val="0"/>
        </w:rPr>
        <w:t xml:space="preserve">school after assaulting his teacher by﻿Cristiano Ronaldo is a Portuguese footbal</w:t>
      </w:r>
      <w:r w:rsidDel="00000000" w:rsidR="00000000" w:rsidRPr="00000000">
        <w:rPr>
          <w:color w:val="007c00"/>
          <w:sz w:val="2"/>
          <w:szCs w:val="2"/>
          <w:rtl w:val="0"/>
        </w:rPr>
        <w:t xml:space="preserve">l</w:t>
      </w:r>
      <w:r w:rsidDel="00000000" w:rsidR="00000000" w:rsidRPr="00000000">
        <w:rPr>
          <w:color w:val="007b00"/>
          <w:sz w:val="2"/>
          <w:szCs w:val="2"/>
          <w:rtl w:val="0"/>
        </w:rPr>
        <w:t xml:space="preserve"> </w:t>
      </w:r>
      <w:r w:rsidDel="00000000" w:rsidR="00000000" w:rsidRPr="00000000">
        <w:rPr>
          <w:color w:val="007800"/>
          <w:sz w:val="2"/>
          <w:szCs w:val="2"/>
          <w:rtl w:val="0"/>
        </w:rPr>
        <w:t xml:space="preserve">p</w:t>
      </w:r>
      <w:r w:rsidDel="00000000" w:rsidR="00000000" w:rsidRPr="00000000">
        <w:rPr>
          <w:color w:val="047500"/>
          <w:sz w:val="2"/>
          <w:szCs w:val="2"/>
          <w:rtl w:val="0"/>
        </w:rPr>
        <w:t xml:space="preserve">l</w:t>
      </w:r>
      <w:r w:rsidDel="00000000" w:rsidR="00000000" w:rsidRPr="00000000">
        <w:rPr>
          <w:color w:val="0b6f00"/>
          <w:sz w:val="2"/>
          <w:szCs w:val="2"/>
          <w:rtl w:val="0"/>
        </w:rPr>
        <w:t xml:space="preserve">a</w:t>
      </w:r>
      <w:r w:rsidDel="00000000" w:rsidR="00000000" w:rsidRPr="00000000">
        <w:rPr>
          <w:color w:val="126a04"/>
          <w:sz w:val="2"/>
          <w:szCs w:val="2"/>
          <w:rtl w:val="0"/>
        </w:rPr>
        <w:t xml:space="preserve">y</w:t>
      </w:r>
      <w:r w:rsidDel="00000000" w:rsidR="00000000" w:rsidRPr="00000000">
        <w:rPr>
          <w:color w:val="1a640f"/>
          <w:sz w:val="2"/>
          <w:szCs w:val="2"/>
          <w:rtl w:val="0"/>
        </w:rPr>
        <w:t xml:space="preserve">e</w:t>
      </w:r>
      <w:r w:rsidDel="00000000" w:rsidR="00000000" w:rsidRPr="00000000">
        <w:rPr>
          <w:color w:val="225d19"/>
          <w:sz w:val="2"/>
          <w:szCs w:val="2"/>
          <w:rtl w:val="0"/>
        </w:rPr>
        <w:t xml:space="preserve">r</w:t>
      </w:r>
      <w:r w:rsidDel="00000000" w:rsidR="00000000" w:rsidRPr="00000000">
        <w:rPr>
          <w:color w:val="487441"/>
          <w:sz w:val="2"/>
          <w:szCs w:val="2"/>
          <w:rtl w:val="0"/>
        </w:rPr>
        <w:t xml:space="preserve"> </w:t>
      </w:r>
      <w:r w:rsidDel="00000000" w:rsidR="00000000" w:rsidRPr="00000000">
        <w:rPr>
          <w:color w:val="486644"/>
          <w:sz w:val="2"/>
          <w:szCs w:val="2"/>
          <w:rtl w:val="0"/>
        </w:rPr>
        <w:t xml:space="preserve">h</w:t>
      </w:r>
      <w:r w:rsidDel="00000000" w:rsidR="00000000" w:rsidRPr="00000000">
        <w:rPr>
          <w:color w:val="445241"/>
          <w:sz w:val="2"/>
          <w:szCs w:val="2"/>
          <w:rtl w:val="0"/>
        </w:rPr>
        <w:t xml:space="preserve">e</w:t>
      </w:r>
      <w:r w:rsidDel="00000000" w:rsidR="00000000" w:rsidRPr="00000000">
        <w:rPr>
          <w:color w:val="393b38"/>
          <w:sz w:val="2"/>
          <w:szCs w:val="2"/>
          <w:rtl w:val="0"/>
        </w:rPr>
        <w:t xml:space="preserve"> </w:t>
      </w:r>
      <w:r w:rsidDel="00000000" w:rsidR="00000000" w:rsidRPr="00000000">
        <w:rPr>
          <w:color w:val="2b242c"/>
          <w:sz w:val="2"/>
          <w:szCs w:val="2"/>
          <w:rtl w:val="0"/>
        </w:rPr>
        <w:t xml:space="preserve">w</w:t>
      </w:r>
      <w:r w:rsidDel="00000000" w:rsidR="00000000" w:rsidRPr="00000000">
        <w:rPr>
          <w:color w:val="200f22"/>
          <w:sz w:val="2"/>
          <w:szCs w:val="2"/>
          <w:rtl w:val="0"/>
        </w:rPr>
        <w:t xml:space="preserve">a</w:t>
      </w:r>
      <w:r w:rsidDel="00000000" w:rsidR="00000000" w:rsidRPr="00000000">
        <w:rPr>
          <w:color w:val="150018"/>
          <w:sz w:val="2"/>
          <w:szCs w:val="2"/>
          <w:rtl w:val="0"/>
        </w:rPr>
        <w:t xml:space="preserve">s</w:t>
      </w:r>
      <w:r w:rsidDel="00000000" w:rsidR="00000000" w:rsidRPr="00000000">
        <w:rPr>
          <w:color w:val="0f0013"/>
          <w:sz w:val="2"/>
          <w:szCs w:val="2"/>
          <w:rtl w:val="0"/>
        </w:rPr>
        <w:t xml:space="preserve"> </w:t>
      </w:r>
      <w:r w:rsidDel="00000000" w:rsidR="00000000" w:rsidRPr="00000000">
        <w:rPr>
          <w:color w:val="080808"/>
          <w:sz w:val="2"/>
          <w:szCs w:val="2"/>
          <w:rtl w:val="0"/>
        </w:rPr>
        <w:t xml:space="preserve">born on February 5th 1985 in Santo Antonio his father's name is Jose Dinis Aveiro and his mother</w:t>
      </w:r>
      <w:r w:rsidDel="00000000" w:rsidR="00000000" w:rsidRPr="00000000">
        <w:rPr>
          <w:color w:val="022000"/>
          <w:sz w:val="2"/>
          <w:szCs w:val="2"/>
          <w:rtl w:val="0"/>
        </w:rPr>
        <w:t xml:space="preserve">'</w:t>
      </w:r>
      <w:r w:rsidDel="00000000" w:rsidR="00000000" w:rsidRPr="00000000">
        <w:rPr>
          <w:color w:val="001f00"/>
          <w:sz w:val="2"/>
          <w:szCs w:val="2"/>
          <w:rtl w:val="0"/>
        </w:rPr>
        <w:t xml:space="preserve">s</w:t>
      </w:r>
      <w:r w:rsidDel="00000000" w:rsidR="00000000" w:rsidRPr="00000000">
        <w:rPr>
          <w:color w:val="001e00"/>
          <w:sz w:val="2"/>
          <w:szCs w:val="2"/>
          <w:rtl w:val="0"/>
        </w:rPr>
        <w:t xml:space="preserve"> </w:t>
      </w:r>
      <w:r w:rsidDel="00000000" w:rsidR="00000000" w:rsidRPr="00000000">
        <w:rPr>
          <w:color w:val="001d00"/>
          <w:sz w:val="2"/>
          <w:szCs w:val="2"/>
          <w:rtl w:val="0"/>
        </w:rPr>
        <w:t xml:space="preserve">n</w:t>
      </w:r>
      <w:r w:rsidDel="00000000" w:rsidR="00000000" w:rsidRPr="00000000">
        <w:rPr>
          <w:color w:val="001c00"/>
          <w:sz w:val="2"/>
          <w:szCs w:val="2"/>
          <w:rtl w:val="0"/>
        </w:rPr>
        <w:t xml:space="preserve">a</w:t>
      </w:r>
      <w:r w:rsidDel="00000000" w:rsidR="00000000" w:rsidRPr="00000000">
        <w:rPr>
          <w:color w:val="001d00"/>
          <w:sz w:val="2"/>
          <w:szCs w:val="2"/>
          <w:rtl w:val="0"/>
        </w:rPr>
        <w:t xml:space="preserve">m</w:t>
      </w:r>
      <w:r w:rsidDel="00000000" w:rsidR="00000000" w:rsidRPr="00000000">
        <w:rPr>
          <w:color w:val="001f00"/>
          <w:sz w:val="2"/>
          <w:szCs w:val="2"/>
          <w:rtl w:val="0"/>
        </w:rPr>
        <w:t xml:space="preserve">e</w:t>
      </w:r>
      <w:r w:rsidDel="00000000" w:rsidR="00000000" w:rsidRPr="00000000">
        <w:rPr>
          <w:color w:val="002300"/>
          <w:sz w:val="2"/>
          <w:szCs w:val="2"/>
          <w:rtl w:val="0"/>
        </w:rPr>
        <w:t xml:space="preserve"> </w:t>
      </w:r>
      <w:r w:rsidDel="00000000" w:rsidR="00000000" w:rsidRPr="00000000">
        <w:rPr>
          <w:color w:val="046c1f"/>
          <w:sz w:val="2"/>
          <w:szCs w:val="2"/>
          <w:rtl w:val="0"/>
        </w:rPr>
        <w:t xml:space="preserve">i</w:t>
      </w:r>
      <w:r w:rsidDel="00000000" w:rsidR="00000000" w:rsidRPr="00000000">
        <w:rPr>
          <w:color w:val="00701f"/>
          <w:sz w:val="2"/>
          <w:szCs w:val="2"/>
          <w:rtl w:val="0"/>
        </w:rPr>
        <w:t xml:space="preserve">s</w:t>
      </w:r>
      <w:r w:rsidDel="00000000" w:rsidR="00000000" w:rsidRPr="00000000">
        <w:rPr>
          <w:color w:val="00741f"/>
          <w:sz w:val="2"/>
          <w:szCs w:val="2"/>
          <w:rtl w:val="0"/>
        </w:rPr>
        <w:t xml:space="preserve"> </w:t>
      </w:r>
      <w:r w:rsidDel="00000000" w:rsidR="00000000" w:rsidRPr="00000000">
        <w:rPr>
          <w:color w:val="00781f"/>
          <w:sz w:val="2"/>
          <w:szCs w:val="2"/>
          <w:rtl w:val="0"/>
        </w:rPr>
        <w:t xml:space="preserve">M</w:t>
      </w:r>
      <w:r w:rsidDel="00000000" w:rsidR="00000000" w:rsidRPr="00000000">
        <w:rPr>
          <w:color w:val="007b1f"/>
          <w:sz w:val="2"/>
          <w:szCs w:val="2"/>
          <w:rtl w:val="0"/>
        </w:rPr>
        <w:t xml:space="preserve">a</w:t>
      </w:r>
      <w:r w:rsidDel="00000000" w:rsidR="00000000" w:rsidRPr="00000000">
        <w:rPr>
          <w:color w:val="007e1f"/>
          <w:sz w:val="2"/>
          <w:szCs w:val="2"/>
          <w:rtl w:val="0"/>
        </w:rPr>
        <w:t xml:space="preserve">r</w:t>
      </w:r>
      <w:r w:rsidDel="00000000" w:rsidR="00000000" w:rsidRPr="00000000">
        <w:rPr>
          <w:color w:val="007f1f"/>
          <w:sz w:val="2"/>
          <w:szCs w:val="2"/>
          <w:rtl w:val="0"/>
        </w:rPr>
        <w:t xml:space="preserve">i</w:t>
      </w:r>
      <w:r w:rsidDel="00000000" w:rsidR="00000000" w:rsidRPr="00000000">
        <w:rPr>
          <w:color w:val="00801f"/>
          <w:sz w:val="2"/>
          <w:szCs w:val="2"/>
          <w:rtl w:val="0"/>
        </w:rPr>
        <w:t xml:space="preserve">a</w:t>
      </w:r>
      <w:r w:rsidDel="00000000" w:rsidR="00000000" w:rsidRPr="00000000">
        <w:rPr>
          <w:color w:val="097000"/>
          <w:sz w:val="2"/>
          <w:szCs w:val="2"/>
          <w:rtl w:val="0"/>
        </w:rPr>
        <w:t xml:space="preserve"> Dolores dos San</w:t>
      </w:r>
      <w:r w:rsidDel="00000000" w:rsidR="00000000" w:rsidRPr="00000000">
        <w:rPr>
          <w:color w:val="007c00"/>
          <w:sz w:val="2"/>
          <w:szCs w:val="2"/>
          <w:rtl w:val="0"/>
        </w:rPr>
        <w:t xml:space="preserve">t</w:t>
      </w:r>
      <w:r w:rsidDel="00000000" w:rsidR="00000000" w:rsidRPr="00000000">
        <w:rPr>
          <w:color w:val="007b00"/>
          <w:sz w:val="2"/>
          <w:szCs w:val="2"/>
          <w:rtl w:val="0"/>
        </w:rPr>
        <w:t xml:space="preserve">o</w:t>
      </w:r>
      <w:r w:rsidDel="00000000" w:rsidR="00000000" w:rsidRPr="00000000">
        <w:rPr>
          <w:color w:val="007800"/>
          <w:sz w:val="2"/>
          <w:szCs w:val="2"/>
          <w:rtl w:val="0"/>
        </w:rPr>
        <w:t xml:space="preserve">s</w:t>
      </w:r>
      <w:r w:rsidDel="00000000" w:rsidR="00000000" w:rsidRPr="00000000">
        <w:rPr>
          <w:color w:val="047500"/>
          <w:sz w:val="2"/>
          <w:szCs w:val="2"/>
          <w:rtl w:val="0"/>
        </w:rPr>
        <w:t xml:space="preserve"> </w:t>
      </w:r>
      <w:r w:rsidDel="00000000" w:rsidR="00000000" w:rsidRPr="00000000">
        <w:rPr>
          <w:color w:val="0b6f00"/>
          <w:sz w:val="2"/>
          <w:szCs w:val="2"/>
          <w:rtl w:val="0"/>
        </w:rPr>
        <w:t xml:space="preserve">A</w:t>
      </w:r>
      <w:r w:rsidDel="00000000" w:rsidR="00000000" w:rsidRPr="00000000">
        <w:rPr>
          <w:color w:val="126a04"/>
          <w:sz w:val="2"/>
          <w:szCs w:val="2"/>
          <w:rtl w:val="0"/>
        </w:rPr>
        <w:t xml:space="preserve">v</w:t>
      </w:r>
      <w:r w:rsidDel="00000000" w:rsidR="00000000" w:rsidRPr="00000000">
        <w:rPr>
          <w:color w:val="1a640f"/>
          <w:sz w:val="2"/>
          <w:szCs w:val="2"/>
          <w:rtl w:val="0"/>
        </w:rPr>
        <w:t xml:space="preserve">e</w:t>
      </w:r>
      <w:r w:rsidDel="00000000" w:rsidR="00000000" w:rsidRPr="00000000">
        <w:rPr>
          <w:color w:val="225d19"/>
          <w:sz w:val="2"/>
          <w:szCs w:val="2"/>
          <w:rtl w:val="0"/>
        </w:rPr>
        <w:t xml:space="preserve">i</w:t>
      </w:r>
      <w:r w:rsidDel="00000000" w:rsidR="00000000" w:rsidRPr="00000000">
        <w:rPr>
          <w:color w:val="001b00"/>
          <w:sz w:val="2"/>
          <w:szCs w:val="2"/>
          <w:rtl w:val="0"/>
        </w:rPr>
        <w:t xml:space="preserve">r</w:t>
      </w:r>
      <w:r w:rsidDel="00000000" w:rsidR="00000000" w:rsidRPr="00000000">
        <w:rPr>
          <w:color w:val="001500"/>
          <w:sz w:val="2"/>
          <w:szCs w:val="2"/>
          <w:rtl w:val="0"/>
        </w:rPr>
        <w:t xml:space="preserve">o</w:t>
      </w:r>
      <w:r w:rsidDel="00000000" w:rsidR="00000000" w:rsidRPr="00000000">
        <w:rPr>
          <w:color w:val="000e00"/>
          <w:sz w:val="2"/>
          <w:szCs w:val="2"/>
          <w:rtl w:val="0"/>
        </w:rPr>
        <w:t xml:space="preserve">,</w:t>
      </w:r>
      <w:r w:rsidDel="00000000" w:rsidR="00000000" w:rsidRPr="00000000">
        <w:rPr>
          <w:color w:val="070906"/>
          <w:sz w:val="2"/>
          <w:szCs w:val="2"/>
          <w:rtl w:val="0"/>
        </w:rPr>
        <w:t xml:space="preserve"> </w:t>
      </w:r>
      <w:r w:rsidDel="00000000" w:rsidR="00000000" w:rsidRPr="00000000">
        <w:rPr>
          <w:color w:val="0c050d"/>
          <w:sz w:val="2"/>
          <w:szCs w:val="2"/>
          <w:rtl w:val="0"/>
        </w:rPr>
        <w:t xml:space="preserve">h</w:t>
      </w:r>
      <w:r w:rsidDel="00000000" w:rsidR="00000000" w:rsidRPr="00000000">
        <w:rPr>
          <w:color w:val="120114"/>
          <w:sz w:val="2"/>
          <w:szCs w:val="2"/>
          <w:rtl w:val="0"/>
        </w:rPr>
        <w:t xml:space="preserve">i</w:t>
      </w:r>
      <w:r w:rsidDel="00000000" w:rsidR="00000000" w:rsidRPr="00000000">
        <w:rPr>
          <w:color w:val="150018"/>
          <w:sz w:val="2"/>
          <w:szCs w:val="2"/>
          <w:rtl w:val="0"/>
        </w:rPr>
        <w:t xml:space="preserve">s</w:t>
      </w:r>
      <w:r w:rsidDel="00000000" w:rsidR="00000000" w:rsidRPr="00000000">
        <w:rPr>
          <w:color w:val="16001a"/>
          <w:sz w:val="2"/>
          <w:szCs w:val="2"/>
          <w:rtl w:val="0"/>
        </w:rPr>
        <w:t xml:space="preserve"> </w:t>
      </w:r>
      <w:r w:rsidDel="00000000" w:rsidR="00000000" w:rsidRPr="00000000">
        <w:rPr>
          <w:color w:val="080808"/>
          <w:sz w:val="2"/>
          <w:szCs w:val="2"/>
          <w:rtl w:val="0"/>
        </w:rPr>
        <w:t xml:space="preserve">father was a gar</w:t>
      </w:r>
      <w:r w:rsidDel="00000000" w:rsidR="00000000" w:rsidRPr="00000000">
        <w:rPr>
          <w:color w:val="000000"/>
          <w:sz w:val="2"/>
          <w:szCs w:val="2"/>
          <w:rtl w:val="0"/>
        </w:rPr>
        <w:t xml:space="preserve">d</w:t>
      </w:r>
      <w:r w:rsidDel="00000000" w:rsidR="00000000" w:rsidRPr="00000000">
        <w:rPr>
          <w:color w:val="434343"/>
          <w:sz w:val="2"/>
          <w:szCs w:val="2"/>
          <w:rtl w:val="0"/>
        </w:rPr>
        <w:t xml:space="preserve">e</w:t>
      </w:r>
      <w:r w:rsidDel="00000000" w:rsidR="00000000" w:rsidRPr="00000000">
        <w:rPr>
          <w:color w:val="3d3d3d"/>
          <w:sz w:val="2"/>
          <w:szCs w:val="2"/>
          <w:rtl w:val="0"/>
        </w:rPr>
        <w:t xml:space="preserve">n</w:t>
      </w:r>
      <w:r w:rsidDel="00000000" w:rsidR="00000000" w:rsidRPr="00000000">
        <w:rPr>
          <w:color w:val="000000"/>
          <w:sz w:val="2"/>
          <w:szCs w:val="2"/>
          <w:rtl w:val="0"/>
        </w:rPr>
        <w:t xml:space="preserve">er</w:t>
      </w:r>
      <w:r w:rsidDel="00000000" w:rsidR="00000000" w:rsidRPr="00000000">
        <w:rPr>
          <w:color w:val="434343"/>
          <w:sz w:val="2"/>
          <w:szCs w:val="2"/>
          <w:rtl w:val="0"/>
        </w:rPr>
        <w:t xml:space="preserve"> </w:t>
      </w:r>
      <w:r w:rsidDel="00000000" w:rsidR="00000000" w:rsidRPr="00000000">
        <w:rPr>
          <w:color w:val="c2c2c2"/>
          <w:sz w:val="2"/>
          <w:szCs w:val="2"/>
          <w:rtl w:val="0"/>
        </w:rPr>
        <w:t xml:space="preserve">w</w:t>
      </w:r>
      <w:r w:rsidDel="00000000" w:rsidR="00000000" w:rsidRPr="00000000">
        <w:rPr>
          <w:color w:val="f2f2f2"/>
          <w:sz w:val="2"/>
          <w:szCs w:val="2"/>
          <w:rtl w:val="0"/>
        </w:rPr>
        <w:t xml:space="preserve">i</w:t>
      </w:r>
      <w:r w:rsidDel="00000000" w:rsidR="00000000" w:rsidRPr="00000000">
        <w:rPr>
          <w:color w:val="f8f8f8"/>
          <w:sz w:val="2"/>
          <w:szCs w:val="2"/>
          <w:rtl w:val="0"/>
        </w:rPr>
        <w:t xml:space="preserve">th the municipality and his mother</w:t>
      </w:r>
      <w:r w:rsidDel="00000000" w:rsidR="00000000" w:rsidRPr="00000000">
        <w:rPr>
          <w:sz w:val="16"/>
          <w:szCs w:val="16"/>
          <w:rtl w:val="0"/>
        </w:rPr>
        <w:br w:type="textWrapping"/>
      </w:r>
      <w:r w:rsidDel="00000000" w:rsidR="00000000" w:rsidRPr="00000000">
        <w:rPr>
          <w:color w:val="f8f8f8"/>
          <w:sz w:val="2"/>
          <w:szCs w:val="2"/>
          <w:rtl w:val="0"/>
        </w:rPr>
        <w:t xml:space="preserve"> worked as a cook.Ronald</w:t>
      </w:r>
      <w:r w:rsidDel="00000000" w:rsidR="00000000" w:rsidRPr="00000000">
        <w:rPr>
          <w:color w:val="363636"/>
          <w:sz w:val="2"/>
          <w:szCs w:val="2"/>
          <w:rtl w:val="0"/>
        </w:rPr>
        <w:t xml:space="preserve">o</w:t>
      </w:r>
      <w:r w:rsidDel="00000000" w:rsidR="00000000" w:rsidRPr="00000000">
        <w:rPr>
          <w:color w:val="222222"/>
          <w:sz w:val="2"/>
          <w:szCs w:val="2"/>
          <w:rtl w:val="0"/>
        </w:rPr>
        <w:t xml:space="preserve"> </w:t>
      </w:r>
      <w:r w:rsidDel="00000000" w:rsidR="00000000" w:rsidRPr="00000000">
        <w:rPr>
          <w:color w:val="060606"/>
          <w:sz w:val="2"/>
          <w:szCs w:val="2"/>
          <w:rtl w:val="0"/>
        </w:rPr>
        <w:t xml:space="preserve">w</w:t>
      </w:r>
      <w:r w:rsidDel="00000000" w:rsidR="00000000" w:rsidRPr="00000000">
        <w:rPr>
          <w:color w:val="000000"/>
          <w:sz w:val="2"/>
          <w:szCs w:val="2"/>
          <w:rtl w:val="0"/>
        </w:rPr>
        <w:t xml:space="preserve">as </w:t>
      </w:r>
      <w:r w:rsidDel="00000000" w:rsidR="00000000" w:rsidRPr="00000000">
        <w:rPr>
          <w:color w:val="080808"/>
          <w:sz w:val="2"/>
          <w:szCs w:val="2"/>
          <w:rtl w:val="0"/>
        </w:rPr>
        <w:t xml:space="preserve">e</w:t>
      </w:r>
      <w:r w:rsidDel="00000000" w:rsidR="00000000" w:rsidRPr="00000000">
        <w:rPr>
          <w:color w:val="171717"/>
          <w:sz w:val="2"/>
          <w:szCs w:val="2"/>
          <w:rtl w:val="0"/>
        </w:rPr>
        <w:t xml:space="preserve">x</w:t>
      </w:r>
      <w:r w:rsidDel="00000000" w:rsidR="00000000" w:rsidRPr="00000000">
        <w:rPr>
          <w:color w:val="080808"/>
          <w:sz w:val="2"/>
          <w:szCs w:val="2"/>
          <w:rtl w:val="0"/>
        </w:rPr>
        <w:t xml:space="preserve">pelled from school after assaulting his teacher by throwing up a chair a</w:t>
      </w:r>
      <w:r w:rsidDel="00000000" w:rsidR="00000000" w:rsidRPr="00000000">
        <w:rPr>
          <w:color w:val="060606"/>
          <w:sz w:val="2"/>
          <w:szCs w:val="2"/>
          <w:rtl w:val="0"/>
        </w:rPr>
        <w:t xml:space="preserve">t</w:t>
      </w:r>
      <w:r w:rsidDel="00000000" w:rsidR="00000000" w:rsidRPr="00000000">
        <w:rPr>
          <w:color w:val="020202"/>
          <w:sz w:val="2"/>
          <w:szCs w:val="2"/>
          <w:rtl w:val="0"/>
        </w:rPr>
        <w:t xml:space="preserve"> </w:t>
      </w:r>
      <w:r w:rsidDel="00000000" w:rsidR="00000000" w:rsidRPr="00000000">
        <w:rPr>
          <w:color w:val="000000"/>
          <w:sz w:val="2"/>
          <w:szCs w:val="2"/>
          <w:rtl w:val="0"/>
        </w:rPr>
        <w:t xml:space="preserve">h</w:t>
      </w:r>
      <w:r w:rsidDel="00000000" w:rsidR="00000000" w:rsidRPr="00000000">
        <w:rPr>
          <w:color w:val="040404"/>
          <w:sz w:val="2"/>
          <w:szCs w:val="2"/>
          <w:rtl w:val="0"/>
        </w:rPr>
        <w:t xml:space="preserve">i</w:t>
      </w:r>
      <w:r w:rsidDel="00000000" w:rsidR="00000000" w:rsidRPr="00000000">
        <w:rPr>
          <w:color w:val="131313"/>
          <w:sz w:val="2"/>
          <w:szCs w:val="2"/>
          <w:rtl w:val="0"/>
        </w:rPr>
        <w:t xml:space="preserve">m</w:t>
      </w:r>
      <w:r w:rsidDel="00000000" w:rsidR="00000000" w:rsidRPr="00000000">
        <w:rPr>
          <w:color w:val="2b2b2b"/>
          <w:sz w:val="2"/>
          <w:szCs w:val="2"/>
          <w:rtl w:val="0"/>
        </w:rPr>
        <w:t xml:space="preserve"> </w:t>
      </w:r>
      <w:r w:rsidDel="00000000" w:rsidR="00000000" w:rsidRPr="00000000">
        <w:rPr>
          <w:color w:val="434343"/>
          <w:sz w:val="2"/>
          <w:szCs w:val="2"/>
          <w:rtl w:val="0"/>
        </w:rPr>
        <w:t xml:space="preserve">h</w:t>
      </w:r>
      <w:r w:rsidDel="00000000" w:rsidR="00000000" w:rsidRPr="00000000">
        <w:rPr>
          <w:color w:val="525252"/>
          <w:sz w:val="2"/>
          <w:szCs w:val="2"/>
          <w:rtl w:val="0"/>
        </w:rPr>
        <w:t xml:space="preserve">e</w:t>
      </w:r>
      <w:r w:rsidDel="00000000" w:rsidR="00000000" w:rsidRPr="00000000">
        <w:rPr>
          <w:color w:val="097000"/>
          <w:sz w:val="2"/>
          <w:szCs w:val="2"/>
          <w:rtl w:val="0"/>
        </w:rPr>
        <w:t xml:space="preserve"> had always been a keen footballer and by the time he was 14 years old he decide</w:t>
      </w:r>
      <w:r w:rsidDel="00000000" w:rsidR="00000000" w:rsidRPr="00000000">
        <w:rPr>
          <w:color w:val="007c00"/>
          <w:sz w:val="2"/>
          <w:szCs w:val="2"/>
          <w:rtl w:val="0"/>
        </w:rPr>
        <w:t xml:space="preserve">d</w:t>
      </w:r>
      <w:r w:rsidDel="00000000" w:rsidR="00000000" w:rsidRPr="00000000">
        <w:rPr>
          <w:color w:val="007b00"/>
          <w:sz w:val="2"/>
          <w:szCs w:val="2"/>
          <w:rtl w:val="0"/>
        </w:rPr>
        <w:t xml:space="preserve"> </w:t>
      </w:r>
      <w:r w:rsidDel="00000000" w:rsidR="00000000" w:rsidRPr="00000000">
        <w:rPr>
          <w:color w:val="007800"/>
          <w:sz w:val="2"/>
          <w:szCs w:val="2"/>
          <w:rtl w:val="0"/>
        </w:rPr>
        <w:t xml:space="preserve">t</w:t>
      </w:r>
      <w:r w:rsidDel="00000000" w:rsidR="00000000" w:rsidRPr="00000000">
        <w:rPr>
          <w:color w:val="047500"/>
          <w:sz w:val="2"/>
          <w:szCs w:val="2"/>
          <w:rtl w:val="0"/>
        </w:rPr>
        <w:t xml:space="preserve">o</w:t>
      </w:r>
      <w:r w:rsidDel="00000000" w:rsidR="00000000" w:rsidRPr="00000000">
        <w:rPr>
          <w:color w:val="0b6f00"/>
          <w:sz w:val="2"/>
          <w:szCs w:val="2"/>
          <w:rtl w:val="0"/>
        </w:rPr>
        <w:t xml:space="preserve"> </w:t>
      </w:r>
      <w:r w:rsidDel="00000000" w:rsidR="00000000" w:rsidRPr="00000000">
        <w:rPr>
          <w:color w:val="126a04"/>
          <w:sz w:val="2"/>
          <w:szCs w:val="2"/>
          <w:rtl w:val="0"/>
        </w:rPr>
        <w:t xml:space="preserve">c</w:t>
      </w:r>
      <w:r w:rsidDel="00000000" w:rsidR="00000000" w:rsidRPr="00000000">
        <w:rPr>
          <w:color w:val="1a640f"/>
          <w:sz w:val="2"/>
          <w:szCs w:val="2"/>
          <w:rtl w:val="0"/>
        </w:rPr>
        <w:t xml:space="preserve">o</w:t>
      </w:r>
      <w:r w:rsidDel="00000000" w:rsidR="00000000" w:rsidRPr="00000000">
        <w:rPr>
          <w:color w:val="225d19"/>
          <w:sz w:val="2"/>
          <w:szCs w:val="2"/>
          <w:rtl w:val="0"/>
        </w:rPr>
        <w:t xml:space="preserve">n</w:t>
      </w:r>
      <w:r w:rsidDel="00000000" w:rsidR="00000000" w:rsidRPr="00000000">
        <w:rPr>
          <w:color w:val="406c39"/>
          <w:sz w:val="2"/>
          <w:szCs w:val="2"/>
          <w:rtl w:val="0"/>
        </w:rPr>
        <w:t xml:space="preserve">c</w:t>
      </w:r>
      <w:r w:rsidDel="00000000" w:rsidR="00000000" w:rsidRPr="00000000">
        <w:rPr>
          <w:color w:val="42603e"/>
          <w:sz w:val="2"/>
          <w:szCs w:val="2"/>
          <w:rtl w:val="0"/>
        </w:rPr>
        <w:t xml:space="preserve">e</w:t>
      </w:r>
      <w:r w:rsidDel="00000000" w:rsidR="00000000" w:rsidRPr="00000000">
        <w:rPr>
          <w:color w:val="3e4c3b"/>
          <w:sz w:val="2"/>
          <w:szCs w:val="2"/>
          <w:rtl w:val="0"/>
        </w:rPr>
        <w:t xml:space="preserve">n</w:t>
      </w:r>
      <w:r w:rsidDel="00000000" w:rsidR="00000000" w:rsidRPr="00000000">
        <w:rPr>
          <w:color w:val="353734"/>
          <w:sz w:val="2"/>
          <w:szCs w:val="2"/>
          <w:rtl w:val="0"/>
        </w:rPr>
        <w:t xml:space="preserve">t</w:t>
      </w:r>
      <w:r w:rsidDel="00000000" w:rsidR="00000000" w:rsidRPr="00000000">
        <w:rPr>
          <w:color w:val="29222a"/>
          <w:sz w:val="2"/>
          <w:szCs w:val="2"/>
          <w:rtl w:val="0"/>
        </w:rPr>
        <w:t xml:space="preserve">r</w:t>
      </w:r>
      <w:r w:rsidDel="00000000" w:rsidR="00000000" w:rsidRPr="00000000">
        <w:rPr>
          <w:color w:val="1f0e21"/>
          <w:sz w:val="2"/>
          <w:szCs w:val="2"/>
          <w:rtl w:val="0"/>
        </w:rPr>
        <w:t xml:space="preserve">a</w:t>
      </w:r>
      <w:r w:rsidDel="00000000" w:rsidR="00000000" w:rsidRPr="00000000">
        <w:rPr>
          <w:color w:val="160019"/>
          <w:sz w:val="2"/>
          <w:szCs w:val="2"/>
          <w:rtl w:val="0"/>
        </w:rPr>
        <w:t xml:space="preserve">t</w:t>
      </w:r>
      <w:r w:rsidDel="00000000" w:rsidR="00000000" w:rsidRPr="00000000">
        <w:rPr>
          <w:color w:val="100014"/>
          <w:sz w:val="2"/>
          <w:szCs w:val="2"/>
          <w:rtl w:val="0"/>
        </w:rPr>
        <w:t xml:space="preserve">e</w:t>
      </w:r>
      <w:r w:rsidDel="00000000" w:rsidR="00000000" w:rsidRPr="00000000">
        <w:rPr>
          <w:color w:val="080808"/>
          <w:sz w:val="2"/>
          <w:szCs w:val="2"/>
          <w:rtl w:val="0"/>
        </w:rPr>
        <w:t xml:space="preserve"> on becoming a professional footballer In 1995 Cristiano Ronaldo joined the club Nacional locate</w:t>
      </w:r>
      <w:r w:rsidDel="00000000" w:rsidR="00000000" w:rsidRPr="00000000">
        <w:rPr>
          <w:color w:val="011f00"/>
          <w:sz w:val="2"/>
          <w:szCs w:val="2"/>
          <w:rtl w:val="0"/>
        </w:rPr>
        <w:t xml:space="preserve">d</w:t>
      </w:r>
      <w:r w:rsidDel="00000000" w:rsidR="00000000" w:rsidRPr="00000000">
        <w:rPr>
          <w:color w:val="001f00"/>
          <w:sz w:val="2"/>
          <w:szCs w:val="2"/>
          <w:rtl w:val="0"/>
        </w:rPr>
        <w:t xml:space="preserve"> </w:t>
      </w:r>
      <w:r w:rsidDel="00000000" w:rsidR="00000000" w:rsidRPr="00000000">
        <w:rPr>
          <w:color w:val="001e00"/>
          <w:sz w:val="2"/>
          <w:szCs w:val="2"/>
          <w:rtl w:val="0"/>
        </w:rPr>
        <w:t xml:space="preserve">i</w:t>
      </w:r>
      <w:r w:rsidDel="00000000" w:rsidR="00000000" w:rsidRPr="00000000">
        <w:rPr>
          <w:color w:val="001f00"/>
          <w:sz w:val="2"/>
          <w:szCs w:val="2"/>
          <w:rtl w:val="0"/>
        </w:rPr>
        <w:t xml:space="preserve">n</w:t>
      </w:r>
      <w:r w:rsidDel="00000000" w:rsidR="00000000" w:rsidRPr="00000000">
        <w:rPr>
          <w:color w:val="002000"/>
          <w:sz w:val="2"/>
          <w:szCs w:val="2"/>
          <w:rtl w:val="0"/>
        </w:rPr>
        <w:t xml:space="preserve"> </w:t>
      </w:r>
      <w:r w:rsidDel="00000000" w:rsidR="00000000" w:rsidRPr="00000000">
        <w:rPr>
          <w:color w:val="002200"/>
          <w:sz w:val="2"/>
          <w:szCs w:val="2"/>
          <w:rtl w:val="0"/>
        </w:rPr>
        <w:t xml:space="preserve">h</w:t>
      </w:r>
      <w:r w:rsidDel="00000000" w:rsidR="00000000" w:rsidRPr="00000000">
        <w:rPr>
          <w:color w:val="002500"/>
          <w:sz w:val="2"/>
          <w:szCs w:val="2"/>
          <w:rtl w:val="0"/>
        </w:rPr>
        <w:t xml:space="preserve">i</w:t>
      </w:r>
      <w:r w:rsidDel="00000000" w:rsidR="00000000" w:rsidRPr="00000000">
        <w:rPr>
          <w:color w:val="002800"/>
          <w:sz w:val="2"/>
          <w:szCs w:val="2"/>
          <w:rtl w:val="0"/>
        </w:rPr>
        <w:t xml:space="preserve">s</w:t>
      </w:r>
      <w:r w:rsidDel="00000000" w:rsidR="00000000" w:rsidRPr="00000000">
        <w:rPr>
          <w:color w:val="046c1f"/>
          <w:sz w:val="2"/>
          <w:szCs w:val="2"/>
          <w:rtl w:val="0"/>
        </w:rPr>
        <w:t xml:space="preserve"> </w:t>
      </w:r>
      <w:r w:rsidDel="00000000" w:rsidR="00000000" w:rsidRPr="00000000">
        <w:rPr>
          <w:color w:val="00701f"/>
          <w:sz w:val="2"/>
          <w:szCs w:val="2"/>
          <w:rtl w:val="0"/>
        </w:rPr>
        <w:t xml:space="preserve">h</w:t>
      </w:r>
      <w:r w:rsidDel="00000000" w:rsidR="00000000" w:rsidRPr="00000000">
        <w:rPr>
          <w:color w:val="00741f"/>
          <w:sz w:val="2"/>
          <w:szCs w:val="2"/>
          <w:rtl w:val="0"/>
        </w:rPr>
        <w:t xml:space="preserve">o</w:t>
      </w:r>
      <w:r w:rsidDel="00000000" w:rsidR="00000000" w:rsidRPr="00000000">
        <w:rPr>
          <w:color w:val="00781f"/>
          <w:sz w:val="2"/>
          <w:szCs w:val="2"/>
          <w:rtl w:val="0"/>
        </w:rPr>
        <w:t xml:space="preserve">m</w:t>
      </w:r>
      <w:r w:rsidDel="00000000" w:rsidR="00000000" w:rsidRPr="00000000">
        <w:rPr>
          <w:color w:val="007b1f"/>
          <w:sz w:val="2"/>
          <w:szCs w:val="2"/>
          <w:rtl w:val="0"/>
        </w:rPr>
        <w:t xml:space="preserve">e</w:t>
      </w:r>
      <w:r w:rsidDel="00000000" w:rsidR="00000000" w:rsidRPr="00000000">
        <w:rPr>
          <w:color w:val="007e1f"/>
          <w:sz w:val="2"/>
          <w:szCs w:val="2"/>
          <w:rtl w:val="0"/>
        </w:rPr>
        <w:t xml:space="preserve">t</w:t>
      </w:r>
      <w:r w:rsidDel="00000000" w:rsidR="00000000" w:rsidRPr="00000000">
        <w:rPr>
          <w:color w:val="007f1f"/>
          <w:sz w:val="2"/>
          <w:szCs w:val="2"/>
          <w:rtl w:val="0"/>
        </w:rPr>
        <w:t xml:space="preserve">o</w:t>
      </w:r>
      <w:r w:rsidDel="00000000" w:rsidR="00000000" w:rsidRPr="00000000">
        <w:rPr>
          <w:color w:val="00801f"/>
          <w:sz w:val="2"/>
          <w:szCs w:val="2"/>
          <w:rtl w:val="0"/>
        </w:rPr>
        <w:t xml:space="preserve">w</w:t>
      </w:r>
      <w:r w:rsidDel="00000000" w:rsidR="00000000" w:rsidRPr="00000000">
        <w:rPr>
          <w:color w:val="097000"/>
          <w:sz w:val="2"/>
          <w:szCs w:val="2"/>
          <w:rtl w:val="0"/>
        </w:rPr>
        <w:t xml:space="preserve">n of Madeira lat</w:t>
      </w:r>
      <w:r w:rsidDel="00000000" w:rsidR="00000000" w:rsidRPr="00000000">
        <w:rPr>
          <w:color w:val="007c00"/>
          <w:sz w:val="2"/>
          <w:szCs w:val="2"/>
          <w:rtl w:val="0"/>
        </w:rPr>
        <w:t xml:space="preserve">e</w:t>
      </w:r>
      <w:r w:rsidDel="00000000" w:rsidR="00000000" w:rsidRPr="00000000">
        <w:rPr>
          <w:color w:val="007b00"/>
          <w:sz w:val="2"/>
          <w:szCs w:val="2"/>
          <w:rtl w:val="0"/>
        </w:rPr>
        <w:t xml:space="preserve">r</w:t>
      </w:r>
      <w:r w:rsidDel="00000000" w:rsidR="00000000" w:rsidRPr="00000000">
        <w:rPr>
          <w:color w:val="007800"/>
          <w:sz w:val="2"/>
          <w:szCs w:val="2"/>
          <w:rtl w:val="0"/>
        </w:rPr>
        <w:t xml:space="preserve"> </w:t>
      </w:r>
      <w:r w:rsidDel="00000000" w:rsidR="00000000" w:rsidRPr="00000000">
        <w:rPr>
          <w:color w:val="047500"/>
          <w:sz w:val="2"/>
          <w:szCs w:val="2"/>
          <w:rtl w:val="0"/>
        </w:rPr>
        <w:t xml:space="preserve">h</w:t>
      </w:r>
      <w:r w:rsidDel="00000000" w:rsidR="00000000" w:rsidRPr="00000000">
        <w:rPr>
          <w:color w:val="0b6f00"/>
          <w:sz w:val="2"/>
          <w:szCs w:val="2"/>
          <w:rtl w:val="0"/>
        </w:rPr>
        <w:t xml:space="preserve">e</w:t>
      </w:r>
      <w:r w:rsidDel="00000000" w:rsidR="00000000" w:rsidRPr="00000000">
        <w:rPr>
          <w:color w:val="126a04"/>
          <w:sz w:val="2"/>
          <w:szCs w:val="2"/>
          <w:rtl w:val="0"/>
        </w:rPr>
        <w:t xml:space="preserve"> </w:t>
      </w:r>
      <w:r w:rsidDel="00000000" w:rsidR="00000000" w:rsidRPr="00000000">
        <w:rPr>
          <w:color w:val="1a640f"/>
          <w:sz w:val="2"/>
          <w:szCs w:val="2"/>
          <w:rtl w:val="0"/>
        </w:rPr>
        <w:t xml:space="preserve">j</w:t>
      </w:r>
      <w:r w:rsidDel="00000000" w:rsidR="00000000" w:rsidRPr="00000000">
        <w:rPr>
          <w:color w:val="225d19"/>
          <w:sz w:val="2"/>
          <w:szCs w:val="2"/>
          <w:rtl w:val="0"/>
        </w:rPr>
        <w:t xml:space="preserve">o</w:t>
      </w:r>
      <w:r w:rsidDel="00000000" w:rsidR="00000000" w:rsidRPr="00000000">
        <w:rPr>
          <w:color w:val="001b00"/>
          <w:sz w:val="2"/>
          <w:szCs w:val="2"/>
          <w:rtl w:val="0"/>
        </w:rPr>
        <w:t xml:space="preserve">i</w:t>
      </w:r>
      <w:r w:rsidDel="00000000" w:rsidR="00000000" w:rsidRPr="00000000">
        <w:rPr>
          <w:color w:val="001500"/>
          <w:sz w:val="2"/>
          <w:szCs w:val="2"/>
          <w:rtl w:val="0"/>
        </w:rPr>
        <w:t xml:space="preserve">n</w:t>
      </w:r>
      <w:r w:rsidDel="00000000" w:rsidR="00000000" w:rsidRPr="00000000">
        <w:rPr>
          <w:color w:val="000e00"/>
          <w:sz w:val="2"/>
          <w:szCs w:val="2"/>
          <w:rtl w:val="0"/>
        </w:rPr>
        <w:t xml:space="preserve">e</w:t>
      </w:r>
      <w:r w:rsidDel="00000000" w:rsidR="00000000" w:rsidRPr="00000000">
        <w:rPr>
          <w:color w:val="070906"/>
          <w:sz w:val="2"/>
          <w:szCs w:val="2"/>
          <w:rtl w:val="0"/>
        </w:rPr>
        <w:t xml:space="preserve">d</w:t>
      </w:r>
      <w:r w:rsidDel="00000000" w:rsidR="00000000" w:rsidRPr="00000000">
        <w:rPr>
          <w:color w:val="0c050d"/>
          <w:sz w:val="2"/>
          <w:szCs w:val="2"/>
          <w:rtl w:val="0"/>
        </w:rPr>
        <w:t xml:space="preserve"> </w:t>
      </w:r>
      <w:r w:rsidDel="00000000" w:rsidR="00000000" w:rsidRPr="00000000">
        <w:rPr>
          <w:color w:val="120114"/>
          <w:sz w:val="2"/>
          <w:szCs w:val="2"/>
          <w:rtl w:val="0"/>
        </w:rPr>
        <w:t xml:space="preserve">o</w:t>
      </w:r>
      <w:r w:rsidDel="00000000" w:rsidR="00000000" w:rsidRPr="00000000">
        <w:rPr>
          <w:color w:val="150018"/>
          <w:sz w:val="2"/>
          <w:szCs w:val="2"/>
          <w:rtl w:val="0"/>
        </w:rPr>
        <w:t xml:space="preserve">n</w:t>
      </w:r>
      <w:r w:rsidDel="00000000" w:rsidR="00000000" w:rsidRPr="00000000">
        <w:rPr>
          <w:color w:val="16001a"/>
          <w:sz w:val="2"/>
          <w:szCs w:val="2"/>
          <w:rtl w:val="0"/>
        </w:rPr>
        <w:t xml:space="preserve">e</w:t>
      </w:r>
      <w:r w:rsidDel="00000000" w:rsidR="00000000" w:rsidRPr="00000000">
        <w:rPr>
          <w:color w:val="080808"/>
          <w:sz w:val="2"/>
          <w:szCs w:val="2"/>
          <w:rtl w:val="0"/>
        </w:rPr>
        <w:t xml:space="preserve"> of the biggest </w:t>
      </w:r>
      <w:r w:rsidDel="00000000" w:rsidR="00000000" w:rsidRPr="00000000">
        <w:rPr>
          <w:color w:val="000000"/>
          <w:sz w:val="2"/>
          <w:szCs w:val="2"/>
          <w:rtl w:val="0"/>
        </w:rPr>
        <w:t xml:space="preserve">c</w:t>
      </w:r>
      <w:r w:rsidDel="00000000" w:rsidR="00000000" w:rsidRPr="00000000">
        <w:rPr>
          <w:color w:val="3f3f3f"/>
          <w:sz w:val="2"/>
          <w:szCs w:val="2"/>
          <w:rtl w:val="0"/>
        </w:rPr>
        <w:t xml:space="preserve">l</w:t>
      </w:r>
      <w:r w:rsidDel="00000000" w:rsidR="00000000" w:rsidRPr="00000000">
        <w:rPr>
          <w:color w:val="393939"/>
          <w:sz w:val="2"/>
          <w:szCs w:val="2"/>
          <w:rtl w:val="0"/>
        </w:rPr>
        <w:t xml:space="preserve">u</w:t>
      </w:r>
      <w:r w:rsidDel="00000000" w:rsidR="00000000" w:rsidRPr="00000000">
        <w:rPr>
          <w:color w:val="000000"/>
          <w:sz w:val="2"/>
          <w:szCs w:val="2"/>
          <w:rtl w:val="0"/>
        </w:rPr>
        <w:t xml:space="preserve">bs</w:t>
      </w:r>
      <w:r w:rsidDel="00000000" w:rsidR="00000000" w:rsidRPr="00000000">
        <w:rPr>
          <w:color w:val="515151"/>
          <w:sz w:val="2"/>
          <w:szCs w:val="2"/>
          <w:rtl w:val="0"/>
        </w:rPr>
        <w:t xml:space="preserve"> </w:t>
      </w:r>
      <w:r w:rsidDel="00000000" w:rsidR="00000000" w:rsidRPr="00000000">
        <w:rPr>
          <w:color w:val="c8c8c8"/>
          <w:sz w:val="2"/>
          <w:szCs w:val="2"/>
          <w:rtl w:val="0"/>
        </w:rPr>
        <w:t xml:space="preserve">i</w:t>
      </w:r>
      <w:r w:rsidDel="00000000" w:rsidR="00000000" w:rsidRPr="00000000">
        <w:rPr>
          <w:color w:val="efefef"/>
          <w:sz w:val="2"/>
          <w:szCs w:val="2"/>
          <w:rtl w:val="0"/>
        </w:rPr>
        <w:t xml:space="preserve">n</w:t>
      </w:r>
      <w:r w:rsidDel="00000000" w:rsidR="00000000" w:rsidRPr="00000000">
        <w:rPr>
          <w:color w:val="f8f8f8"/>
          <w:sz w:val="2"/>
          <w:szCs w:val="2"/>
          <w:rtl w:val="0"/>
        </w:rPr>
        <w:t xml:space="preserve"> Portugal namely Sporting CP after</w:t>
      </w:r>
      <w:r w:rsidDel="00000000" w:rsidR="00000000" w:rsidRPr="00000000">
        <w:rPr>
          <w:sz w:val="16"/>
          <w:szCs w:val="16"/>
          <w:rtl w:val="0"/>
        </w:rPr>
        <w:br w:type="textWrapping"/>
      </w:r>
      <w:r w:rsidDel="00000000" w:rsidR="00000000" w:rsidRPr="00000000">
        <w:rPr>
          <w:color w:val="f8f8f8"/>
          <w:sz w:val="2"/>
          <w:szCs w:val="2"/>
          <w:rtl w:val="0"/>
        </w:rPr>
        <w:t xml:space="preserve"> clearing a trial During</w:t>
      </w:r>
      <w:r w:rsidDel="00000000" w:rsidR="00000000" w:rsidRPr="00000000">
        <w:rPr>
          <w:color w:val="7c7c7c"/>
          <w:sz w:val="2"/>
          <w:szCs w:val="2"/>
          <w:rtl w:val="0"/>
        </w:rPr>
        <w:t xml:space="preserve"> </w:t>
      </w:r>
      <w:r w:rsidDel="00000000" w:rsidR="00000000" w:rsidRPr="00000000">
        <w:rPr>
          <w:color w:val="575757"/>
          <w:sz w:val="2"/>
          <w:szCs w:val="2"/>
          <w:rtl w:val="0"/>
        </w:rPr>
        <w:t xml:space="preserve">h</w:t>
      </w:r>
      <w:r w:rsidDel="00000000" w:rsidR="00000000" w:rsidRPr="00000000">
        <w:rPr>
          <w:color w:val="1f1f1f"/>
          <w:sz w:val="2"/>
          <w:szCs w:val="2"/>
          <w:rtl w:val="0"/>
        </w:rPr>
        <w:t xml:space="preserve">i</w:t>
      </w:r>
      <w:r w:rsidDel="00000000" w:rsidR="00000000" w:rsidRPr="00000000">
        <w:rPr>
          <w:color w:val="000000"/>
          <w:sz w:val="2"/>
          <w:szCs w:val="2"/>
          <w:rtl w:val="0"/>
        </w:rPr>
        <w:t xml:space="preserve">s ti</w:t>
      </w:r>
      <w:r w:rsidDel="00000000" w:rsidR="00000000" w:rsidRPr="00000000">
        <w:rPr>
          <w:color w:val="0c0c0c"/>
          <w:sz w:val="2"/>
          <w:szCs w:val="2"/>
          <w:rtl w:val="0"/>
        </w:rPr>
        <w:t xml:space="preserve">m</w:t>
      </w:r>
      <w:r w:rsidDel="00000000" w:rsidR="00000000" w:rsidRPr="00000000">
        <w:rPr>
          <w:color w:val="080808"/>
          <w:sz w:val="2"/>
          <w:szCs w:val="2"/>
          <w:rtl w:val="0"/>
        </w:rPr>
        <w:t xml:space="preserve">e at Sporting CP, Cristiano Ronaldo played for all the levels he played </w:t>
      </w:r>
      <w:r w:rsidDel="00000000" w:rsidR="00000000" w:rsidRPr="00000000">
        <w:rPr>
          <w:color w:val="060606"/>
          <w:sz w:val="2"/>
          <w:szCs w:val="2"/>
          <w:rtl w:val="0"/>
        </w:rPr>
        <w:t xml:space="preserve">i</w:t>
      </w:r>
      <w:r w:rsidDel="00000000" w:rsidR="00000000" w:rsidRPr="00000000">
        <w:rPr>
          <w:color w:val="020202"/>
          <w:sz w:val="2"/>
          <w:szCs w:val="2"/>
          <w:rtl w:val="0"/>
        </w:rPr>
        <w:t xml:space="preserve">n</w:t>
      </w:r>
      <w:r w:rsidDel="00000000" w:rsidR="00000000" w:rsidRPr="00000000">
        <w:rPr>
          <w:color w:val="000000"/>
          <w:sz w:val="2"/>
          <w:szCs w:val="2"/>
          <w:rtl w:val="0"/>
        </w:rPr>
        <w:t xml:space="preserve"> </w:t>
      </w:r>
      <w:r w:rsidDel="00000000" w:rsidR="00000000" w:rsidRPr="00000000">
        <w:rPr>
          <w:color w:val="040404"/>
          <w:sz w:val="2"/>
          <w:szCs w:val="2"/>
          <w:rtl w:val="0"/>
        </w:rPr>
        <w:t xml:space="preserve">a</w:t>
      </w:r>
      <w:r w:rsidDel="00000000" w:rsidR="00000000" w:rsidRPr="00000000">
        <w:rPr>
          <w:color w:val="131313"/>
          <w:sz w:val="2"/>
          <w:szCs w:val="2"/>
          <w:rtl w:val="0"/>
        </w:rPr>
        <w:t xml:space="preserve"> </w:t>
      </w:r>
      <w:r w:rsidDel="00000000" w:rsidR="00000000" w:rsidRPr="00000000">
        <w:rPr>
          <w:color w:val="2b2b2b"/>
          <w:sz w:val="2"/>
          <w:szCs w:val="2"/>
          <w:rtl w:val="0"/>
        </w:rPr>
        <w:t xml:space="preserve">l</w:t>
      </w:r>
      <w:r w:rsidDel="00000000" w:rsidR="00000000" w:rsidRPr="00000000">
        <w:rPr>
          <w:color w:val="434343"/>
          <w:sz w:val="2"/>
          <w:szCs w:val="2"/>
          <w:rtl w:val="0"/>
        </w:rPr>
        <w:t xml:space="preserve">o</w:t>
      </w:r>
      <w:r w:rsidDel="00000000" w:rsidR="00000000" w:rsidRPr="00000000">
        <w:rPr>
          <w:color w:val="525252"/>
          <w:sz w:val="2"/>
          <w:szCs w:val="2"/>
          <w:rtl w:val="0"/>
        </w:rPr>
        <w:t xml:space="preserve">o</w:t>
      </w:r>
      <w:r w:rsidDel="00000000" w:rsidR="00000000" w:rsidRPr="00000000">
        <w:rPr>
          <w:color w:val="097000"/>
          <w:sz w:val="2"/>
          <w:szCs w:val="2"/>
          <w:rtl w:val="0"/>
        </w:rPr>
        <w:t xml:space="preserve">fa Champions League against Manchester United in 2003, the manager of the Englis</w:t>
      </w:r>
      <w:r w:rsidDel="00000000" w:rsidR="00000000" w:rsidRPr="00000000">
        <w:rPr>
          <w:color w:val="007c00"/>
          <w:sz w:val="2"/>
          <w:szCs w:val="2"/>
          <w:rtl w:val="0"/>
        </w:rPr>
        <w:t xml:space="preserve">h</w:t>
      </w:r>
      <w:r w:rsidDel="00000000" w:rsidR="00000000" w:rsidRPr="00000000">
        <w:rPr>
          <w:color w:val="007b00"/>
          <w:sz w:val="2"/>
          <w:szCs w:val="2"/>
          <w:rtl w:val="0"/>
        </w:rPr>
        <w:t xml:space="preserve"> </w:t>
      </w:r>
      <w:r w:rsidDel="00000000" w:rsidR="00000000" w:rsidRPr="00000000">
        <w:rPr>
          <w:color w:val="007800"/>
          <w:sz w:val="2"/>
          <w:szCs w:val="2"/>
          <w:rtl w:val="0"/>
        </w:rPr>
        <w:t xml:space="preserve">c</w:t>
      </w:r>
      <w:r w:rsidDel="00000000" w:rsidR="00000000" w:rsidRPr="00000000">
        <w:rPr>
          <w:color w:val="047500"/>
          <w:sz w:val="2"/>
          <w:szCs w:val="2"/>
          <w:rtl w:val="0"/>
        </w:rPr>
        <w:t xml:space="preserve">l</w:t>
      </w:r>
      <w:r w:rsidDel="00000000" w:rsidR="00000000" w:rsidRPr="00000000">
        <w:rPr>
          <w:color w:val="0b6f00"/>
          <w:sz w:val="2"/>
          <w:szCs w:val="2"/>
          <w:rtl w:val="0"/>
        </w:rPr>
        <w:t xml:space="preserve">u</w:t>
      </w:r>
      <w:r w:rsidDel="00000000" w:rsidR="00000000" w:rsidRPr="00000000">
        <w:rPr>
          <w:color w:val="126a04"/>
          <w:sz w:val="2"/>
          <w:szCs w:val="2"/>
          <w:rtl w:val="0"/>
        </w:rPr>
        <w:t xml:space="preserve">b</w:t>
      </w:r>
      <w:r w:rsidDel="00000000" w:rsidR="00000000" w:rsidRPr="00000000">
        <w:rPr>
          <w:color w:val="1a640f"/>
          <w:sz w:val="2"/>
          <w:szCs w:val="2"/>
          <w:rtl w:val="0"/>
        </w:rPr>
        <w:t xml:space="preserve"> </w:t>
      </w:r>
      <w:r w:rsidDel="00000000" w:rsidR="00000000" w:rsidRPr="00000000">
        <w:rPr>
          <w:color w:val="225d19"/>
          <w:sz w:val="2"/>
          <w:szCs w:val="2"/>
          <w:rtl w:val="0"/>
        </w:rPr>
        <w:t xml:space="preserve">S</w:t>
      </w:r>
      <w:r w:rsidDel="00000000" w:rsidR="00000000" w:rsidRPr="00000000">
        <w:rPr>
          <w:color w:val="325e2b"/>
          <w:sz w:val="2"/>
          <w:szCs w:val="2"/>
          <w:rtl w:val="0"/>
        </w:rPr>
        <w:t xml:space="preserve">i</w:t>
      </w:r>
      <w:r w:rsidDel="00000000" w:rsidR="00000000" w:rsidRPr="00000000">
        <w:rPr>
          <w:color w:val="355331"/>
          <w:sz w:val="2"/>
          <w:szCs w:val="2"/>
          <w:rtl w:val="0"/>
        </w:rPr>
        <w:t xml:space="preserve">r</w:t>
      </w:r>
      <w:r w:rsidDel="00000000" w:rsidR="00000000" w:rsidRPr="00000000">
        <w:rPr>
          <w:color w:val="344231"/>
          <w:sz w:val="2"/>
          <w:szCs w:val="2"/>
          <w:rtl w:val="0"/>
        </w:rPr>
        <w:t xml:space="preserve"> </w:t>
      </w:r>
      <w:r w:rsidDel="00000000" w:rsidR="00000000" w:rsidRPr="00000000">
        <w:rPr>
          <w:color w:val="2e302d"/>
          <w:sz w:val="2"/>
          <w:szCs w:val="2"/>
          <w:rtl w:val="0"/>
        </w:rPr>
        <w:t xml:space="preserve">A</w:t>
      </w:r>
      <w:r w:rsidDel="00000000" w:rsidR="00000000" w:rsidRPr="00000000">
        <w:rPr>
          <w:color w:val="251e26"/>
          <w:sz w:val="2"/>
          <w:szCs w:val="2"/>
          <w:rtl w:val="0"/>
        </w:rPr>
        <w:t xml:space="preserve">l</w:t>
      </w:r>
      <w:r w:rsidDel="00000000" w:rsidR="00000000" w:rsidRPr="00000000">
        <w:rPr>
          <w:color w:val="1e0d20"/>
          <w:sz w:val="2"/>
          <w:szCs w:val="2"/>
          <w:rtl w:val="0"/>
        </w:rPr>
        <w:t xml:space="preserve">e</w:t>
      </w:r>
      <w:r w:rsidDel="00000000" w:rsidR="00000000" w:rsidRPr="00000000">
        <w:rPr>
          <w:color w:val="17001a"/>
          <w:sz w:val="2"/>
          <w:szCs w:val="2"/>
          <w:rtl w:val="0"/>
        </w:rPr>
        <w:t xml:space="preserve">x</w:t>
      </w:r>
      <w:r w:rsidDel="00000000" w:rsidR="00000000" w:rsidRPr="00000000">
        <w:rPr>
          <w:color w:val="120016"/>
          <w:sz w:val="2"/>
          <w:szCs w:val="2"/>
          <w:rtl w:val="0"/>
        </w:rPr>
        <w:t xml:space="preserve"> </w:t>
      </w:r>
      <w:r w:rsidDel="00000000" w:rsidR="00000000" w:rsidRPr="00000000">
        <w:rPr>
          <w:color w:val="080808"/>
          <w:sz w:val="2"/>
          <w:szCs w:val="2"/>
          <w:rtl w:val="0"/>
        </w:rPr>
        <w:t xml:space="preserve">Ferguson was impressed by his performance and brought him to the club in the same year In his fi</w:t>
      </w:r>
      <w:r w:rsidDel="00000000" w:rsidR="00000000" w:rsidRPr="00000000">
        <w:rPr>
          <w:color w:val="001c00"/>
          <w:sz w:val="2"/>
          <w:szCs w:val="2"/>
          <w:rtl w:val="0"/>
        </w:rPr>
        <w:t xml:space="preserve">r</w:t>
      </w:r>
      <w:r w:rsidDel="00000000" w:rsidR="00000000" w:rsidRPr="00000000">
        <w:rPr>
          <w:color w:val="001e00"/>
          <w:sz w:val="2"/>
          <w:szCs w:val="2"/>
          <w:rtl w:val="0"/>
        </w:rPr>
        <w:t xml:space="preserve">s</w:t>
      </w:r>
      <w:r w:rsidDel="00000000" w:rsidR="00000000" w:rsidRPr="00000000">
        <w:rPr>
          <w:color w:val="002000"/>
          <w:sz w:val="2"/>
          <w:szCs w:val="2"/>
          <w:rtl w:val="0"/>
        </w:rPr>
        <w:t xml:space="preserve">t</w:t>
      </w:r>
      <w:r w:rsidDel="00000000" w:rsidR="00000000" w:rsidRPr="00000000">
        <w:rPr>
          <w:color w:val="002400"/>
          <w:sz w:val="2"/>
          <w:szCs w:val="2"/>
          <w:rtl w:val="0"/>
        </w:rPr>
        <w:t xml:space="preserve"> </w:t>
      </w:r>
      <w:r w:rsidDel="00000000" w:rsidR="00000000" w:rsidRPr="00000000">
        <w:rPr>
          <w:color w:val="002800"/>
          <w:sz w:val="2"/>
          <w:szCs w:val="2"/>
          <w:rtl w:val="0"/>
        </w:rPr>
        <w:t xml:space="preserve">s</w:t>
      </w:r>
      <w:r w:rsidDel="00000000" w:rsidR="00000000" w:rsidRPr="00000000">
        <w:rPr>
          <w:color w:val="002d00"/>
          <w:sz w:val="2"/>
          <w:szCs w:val="2"/>
          <w:rtl w:val="0"/>
        </w:rPr>
        <w:t xml:space="preserve">e</w:t>
      </w:r>
      <w:r w:rsidDel="00000000" w:rsidR="00000000" w:rsidRPr="00000000">
        <w:rPr>
          <w:color w:val="003200"/>
          <w:sz w:val="2"/>
          <w:szCs w:val="2"/>
          <w:rtl w:val="0"/>
        </w:rPr>
        <w:t xml:space="preserve">a</w:t>
      </w:r>
      <w:r w:rsidDel="00000000" w:rsidR="00000000" w:rsidRPr="00000000">
        <w:rPr>
          <w:color w:val="003600"/>
          <w:sz w:val="2"/>
          <w:szCs w:val="2"/>
          <w:rtl w:val="0"/>
        </w:rPr>
        <w:t xml:space="preserve">s</w:t>
      </w:r>
      <w:r w:rsidDel="00000000" w:rsidR="00000000" w:rsidRPr="00000000">
        <w:rPr>
          <w:color w:val="046c1f"/>
          <w:sz w:val="2"/>
          <w:szCs w:val="2"/>
          <w:rtl w:val="0"/>
        </w:rPr>
        <w:t xml:space="preserve">o</w:t>
      </w:r>
      <w:r w:rsidDel="00000000" w:rsidR="00000000" w:rsidRPr="00000000">
        <w:rPr>
          <w:color w:val="00701f"/>
          <w:sz w:val="2"/>
          <w:szCs w:val="2"/>
          <w:rtl w:val="0"/>
        </w:rPr>
        <w:t xml:space="preserve">n</w:t>
      </w:r>
      <w:r w:rsidDel="00000000" w:rsidR="00000000" w:rsidRPr="00000000">
        <w:rPr>
          <w:color w:val="00741f"/>
          <w:sz w:val="2"/>
          <w:szCs w:val="2"/>
          <w:rtl w:val="0"/>
        </w:rPr>
        <w:t xml:space="preserve"> </w:t>
      </w:r>
      <w:r w:rsidDel="00000000" w:rsidR="00000000" w:rsidRPr="00000000">
        <w:rPr>
          <w:color w:val="00781f"/>
          <w:sz w:val="2"/>
          <w:szCs w:val="2"/>
          <w:rtl w:val="0"/>
        </w:rPr>
        <w:t xml:space="preserve">a</w:t>
      </w:r>
      <w:r w:rsidDel="00000000" w:rsidR="00000000" w:rsidRPr="00000000">
        <w:rPr>
          <w:color w:val="007b1f"/>
          <w:sz w:val="2"/>
          <w:szCs w:val="2"/>
          <w:rtl w:val="0"/>
        </w:rPr>
        <w:t xml:space="preserve">t</w:t>
      </w:r>
      <w:r w:rsidDel="00000000" w:rsidR="00000000" w:rsidRPr="00000000">
        <w:rPr>
          <w:color w:val="007e1f"/>
          <w:sz w:val="2"/>
          <w:szCs w:val="2"/>
          <w:rtl w:val="0"/>
        </w:rPr>
        <w:t xml:space="preserve"> </w:t>
      </w:r>
      <w:r w:rsidDel="00000000" w:rsidR="00000000" w:rsidRPr="00000000">
        <w:rPr>
          <w:color w:val="007f1f"/>
          <w:sz w:val="2"/>
          <w:szCs w:val="2"/>
          <w:rtl w:val="0"/>
        </w:rPr>
        <w:t xml:space="preserve">M</w:t>
      </w:r>
      <w:r w:rsidDel="00000000" w:rsidR="00000000" w:rsidRPr="00000000">
        <w:rPr>
          <w:color w:val="00801f"/>
          <w:sz w:val="2"/>
          <w:szCs w:val="2"/>
          <w:rtl w:val="0"/>
        </w:rPr>
        <w:t xml:space="preserve">a</w:t>
      </w:r>
      <w:r w:rsidDel="00000000" w:rsidR="00000000" w:rsidRPr="00000000">
        <w:rPr>
          <w:color w:val="097000"/>
          <w:sz w:val="2"/>
          <w:szCs w:val="2"/>
          <w:rtl w:val="0"/>
        </w:rPr>
        <w:t xml:space="preserve">nchester United </w:t>
      </w:r>
      <w:r w:rsidDel="00000000" w:rsidR="00000000" w:rsidRPr="00000000">
        <w:rPr>
          <w:color w:val="007c00"/>
          <w:sz w:val="2"/>
          <w:szCs w:val="2"/>
          <w:rtl w:val="0"/>
        </w:rPr>
        <w:t xml:space="preserve">R</w:t>
      </w:r>
      <w:r w:rsidDel="00000000" w:rsidR="00000000" w:rsidRPr="00000000">
        <w:rPr>
          <w:color w:val="007b00"/>
          <w:sz w:val="2"/>
          <w:szCs w:val="2"/>
          <w:rtl w:val="0"/>
        </w:rPr>
        <w:t xml:space="preserve">o</w:t>
      </w:r>
      <w:r w:rsidDel="00000000" w:rsidR="00000000" w:rsidRPr="00000000">
        <w:rPr>
          <w:color w:val="007800"/>
          <w:sz w:val="2"/>
          <w:szCs w:val="2"/>
          <w:rtl w:val="0"/>
        </w:rPr>
        <w:t xml:space="preserve">n</w:t>
      </w:r>
      <w:r w:rsidDel="00000000" w:rsidR="00000000" w:rsidRPr="00000000">
        <w:rPr>
          <w:color w:val="047500"/>
          <w:sz w:val="2"/>
          <w:szCs w:val="2"/>
          <w:rtl w:val="0"/>
        </w:rPr>
        <w:t xml:space="preserve">a</w:t>
      </w:r>
      <w:r w:rsidDel="00000000" w:rsidR="00000000" w:rsidRPr="00000000">
        <w:rPr>
          <w:color w:val="0b6f00"/>
          <w:sz w:val="2"/>
          <w:szCs w:val="2"/>
          <w:rtl w:val="0"/>
        </w:rPr>
        <w:t xml:space="preserve">l</w:t>
      </w:r>
      <w:r w:rsidDel="00000000" w:rsidR="00000000" w:rsidRPr="00000000">
        <w:rPr>
          <w:color w:val="126a04"/>
          <w:sz w:val="2"/>
          <w:szCs w:val="2"/>
          <w:rtl w:val="0"/>
        </w:rPr>
        <w:t xml:space="preserve">d</w:t>
      </w:r>
      <w:r w:rsidDel="00000000" w:rsidR="00000000" w:rsidRPr="00000000">
        <w:rPr>
          <w:color w:val="1a640f"/>
          <w:sz w:val="2"/>
          <w:szCs w:val="2"/>
          <w:rtl w:val="0"/>
        </w:rPr>
        <w:t xml:space="preserve">o</w:t>
      </w:r>
      <w:r w:rsidDel="00000000" w:rsidR="00000000" w:rsidRPr="00000000">
        <w:rPr>
          <w:color w:val="225d19"/>
          <w:sz w:val="2"/>
          <w:szCs w:val="2"/>
          <w:rtl w:val="0"/>
        </w:rPr>
        <w:t xml:space="preserve"> </w:t>
      </w:r>
      <w:r w:rsidDel="00000000" w:rsidR="00000000" w:rsidRPr="00000000">
        <w:rPr>
          <w:color w:val="001b00"/>
          <w:sz w:val="2"/>
          <w:szCs w:val="2"/>
          <w:rtl w:val="0"/>
        </w:rPr>
        <w:t xml:space="preserve">s</w:t>
      </w:r>
      <w:r w:rsidDel="00000000" w:rsidR="00000000" w:rsidRPr="00000000">
        <w:rPr>
          <w:color w:val="001500"/>
          <w:sz w:val="2"/>
          <w:szCs w:val="2"/>
          <w:rtl w:val="0"/>
        </w:rPr>
        <w:t xml:space="preserve">c</w:t>
      </w:r>
      <w:r w:rsidDel="00000000" w:rsidR="00000000" w:rsidRPr="00000000">
        <w:rPr>
          <w:color w:val="000e00"/>
          <w:sz w:val="2"/>
          <w:szCs w:val="2"/>
          <w:rtl w:val="0"/>
        </w:rPr>
        <w:t xml:space="preserve">o</w:t>
      </w:r>
      <w:r w:rsidDel="00000000" w:rsidR="00000000" w:rsidRPr="00000000">
        <w:rPr>
          <w:color w:val="070906"/>
          <w:sz w:val="2"/>
          <w:szCs w:val="2"/>
          <w:rtl w:val="0"/>
        </w:rPr>
        <w:t xml:space="preserve">r</w:t>
      </w:r>
      <w:r w:rsidDel="00000000" w:rsidR="00000000" w:rsidRPr="00000000">
        <w:rPr>
          <w:color w:val="0c050d"/>
          <w:sz w:val="2"/>
          <w:szCs w:val="2"/>
          <w:rtl w:val="0"/>
        </w:rPr>
        <w:t xml:space="preserve">e</w:t>
      </w:r>
      <w:r w:rsidDel="00000000" w:rsidR="00000000" w:rsidRPr="00000000">
        <w:rPr>
          <w:color w:val="120114"/>
          <w:sz w:val="2"/>
          <w:szCs w:val="2"/>
          <w:rtl w:val="0"/>
        </w:rPr>
        <w:t xml:space="preserve">d</w:t>
      </w:r>
      <w:r w:rsidDel="00000000" w:rsidR="00000000" w:rsidRPr="00000000">
        <w:rPr>
          <w:color w:val="150018"/>
          <w:sz w:val="2"/>
          <w:szCs w:val="2"/>
          <w:rtl w:val="0"/>
        </w:rPr>
        <w:t xml:space="preserve"> </w:t>
      </w:r>
      <w:r w:rsidDel="00000000" w:rsidR="00000000" w:rsidRPr="00000000">
        <w:rPr>
          <w:color w:val="16001a"/>
          <w:sz w:val="2"/>
          <w:szCs w:val="2"/>
          <w:rtl w:val="0"/>
        </w:rPr>
        <w:t xml:space="preserve">t</w:t>
      </w:r>
      <w:r w:rsidDel="00000000" w:rsidR="00000000" w:rsidRPr="00000000">
        <w:rPr>
          <w:color w:val="080808"/>
          <w:sz w:val="2"/>
          <w:szCs w:val="2"/>
          <w:rtl w:val="0"/>
        </w:rPr>
        <w:t xml:space="preserve">hree goals in th</w:t>
      </w:r>
      <w:r w:rsidDel="00000000" w:rsidR="00000000" w:rsidRPr="00000000">
        <w:rPr>
          <w:color w:val="000000"/>
          <w:sz w:val="2"/>
          <w:szCs w:val="2"/>
          <w:rtl w:val="0"/>
        </w:rPr>
        <w:t xml:space="preserve">e</w:t>
      </w:r>
      <w:r w:rsidDel="00000000" w:rsidR="00000000" w:rsidRPr="00000000">
        <w:rPr>
          <w:color w:val="383838"/>
          <w:sz w:val="2"/>
          <w:szCs w:val="2"/>
          <w:rtl w:val="0"/>
        </w:rPr>
        <w:t xml:space="preserve"> </w:t>
      </w:r>
      <w:r w:rsidDel="00000000" w:rsidR="00000000" w:rsidRPr="00000000">
        <w:rPr>
          <w:color w:val="313131"/>
          <w:sz w:val="2"/>
          <w:szCs w:val="2"/>
          <w:rtl w:val="0"/>
        </w:rPr>
        <w:t xml:space="preserve">l</w:t>
      </w:r>
      <w:r w:rsidDel="00000000" w:rsidR="00000000" w:rsidRPr="00000000">
        <w:rPr>
          <w:color w:val="000000"/>
          <w:sz w:val="2"/>
          <w:szCs w:val="2"/>
          <w:rtl w:val="0"/>
        </w:rPr>
        <w:t xml:space="preserve">ea</w:t>
      </w:r>
      <w:r w:rsidDel="00000000" w:rsidR="00000000" w:rsidRPr="00000000">
        <w:rPr>
          <w:color w:val="6c6c6c"/>
          <w:sz w:val="2"/>
          <w:szCs w:val="2"/>
          <w:rtl w:val="0"/>
        </w:rPr>
        <w:t xml:space="preserve">g</w:t>
      </w:r>
      <w:r w:rsidDel="00000000" w:rsidR="00000000" w:rsidRPr="00000000">
        <w:rPr>
          <w:color w:val="d4d4d4"/>
          <w:sz w:val="2"/>
          <w:szCs w:val="2"/>
          <w:rtl w:val="0"/>
        </w:rPr>
        <w:t xml:space="preserve">u</w:t>
      </w:r>
      <w:r w:rsidDel="00000000" w:rsidR="00000000" w:rsidRPr="00000000">
        <w:rPr>
          <w:color w:val="e9e9e9"/>
          <w:sz w:val="2"/>
          <w:szCs w:val="2"/>
          <w:rtl w:val="0"/>
        </w:rPr>
        <w:t xml:space="preserve">e</w:t>
      </w:r>
      <w:r w:rsidDel="00000000" w:rsidR="00000000" w:rsidRPr="00000000">
        <w:rPr>
          <w:color w:val="f8f8f8"/>
          <w:sz w:val="2"/>
          <w:szCs w:val="2"/>
          <w:rtl w:val="0"/>
        </w:rPr>
        <w:t xml:space="preserve"> he scored 84 goals for the club i</w:t>
      </w:r>
      <w:r w:rsidDel="00000000" w:rsidR="00000000" w:rsidRPr="00000000">
        <w:rPr>
          <w:sz w:val="16"/>
          <w:szCs w:val="16"/>
          <w:rtl w:val="0"/>
        </w:rPr>
        <w:br w:type="textWrapping"/>
      </w:r>
      <w:r w:rsidDel="00000000" w:rsidR="00000000" w:rsidRPr="00000000">
        <w:rPr>
          <w:color w:val="f8f8f8"/>
          <w:sz w:val="2"/>
          <w:szCs w:val="2"/>
          <w:rtl w:val="0"/>
        </w:rPr>
        <w:t xml:space="preserve">n 196 league games and b</w:t>
      </w:r>
      <w:r w:rsidDel="00000000" w:rsidR="00000000" w:rsidRPr="00000000">
        <w:rPr>
          <w:color w:val="c4c4c4"/>
          <w:sz w:val="2"/>
          <w:szCs w:val="2"/>
          <w:rtl w:val="0"/>
        </w:rPr>
        <w:t xml:space="preserve">e</w:t>
      </w:r>
      <w:r w:rsidDel="00000000" w:rsidR="00000000" w:rsidRPr="00000000">
        <w:rPr>
          <w:color w:val="949494"/>
          <w:sz w:val="2"/>
          <w:szCs w:val="2"/>
          <w:rtl w:val="0"/>
        </w:rPr>
        <w:t xml:space="preserve">c</w:t>
      </w:r>
      <w:r w:rsidDel="00000000" w:rsidR="00000000" w:rsidRPr="00000000">
        <w:rPr>
          <w:color w:val="4a4a4a"/>
          <w:sz w:val="2"/>
          <w:szCs w:val="2"/>
          <w:rtl w:val="0"/>
        </w:rPr>
        <w:t xml:space="preserve">a</w:t>
      </w:r>
      <w:r w:rsidDel="00000000" w:rsidR="00000000" w:rsidRPr="00000000">
        <w:rPr>
          <w:color w:val="060606"/>
          <w:sz w:val="2"/>
          <w:szCs w:val="2"/>
          <w:rtl w:val="0"/>
        </w:rPr>
        <w:t xml:space="preserve">m</w:t>
      </w:r>
      <w:r w:rsidDel="00000000" w:rsidR="00000000" w:rsidRPr="00000000">
        <w:rPr>
          <w:color w:val="000000"/>
          <w:sz w:val="2"/>
          <w:szCs w:val="2"/>
          <w:rtl w:val="0"/>
        </w:rPr>
        <w:t xml:space="preserve">e o</w:t>
      </w:r>
      <w:r w:rsidDel="00000000" w:rsidR="00000000" w:rsidRPr="00000000">
        <w:rPr>
          <w:color w:val="070707"/>
          <w:sz w:val="2"/>
          <w:szCs w:val="2"/>
          <w:rtl w:val="0"/>
        </w:rPr>
        <w:t xml:space="preserve">n</w:t>
      </w:r>
      <w:r w:rsidDel="00000000" w:rsidR="00000000" w:rsidRPr="00000000">
        <w:rPr>
          <w:color w:val="080808"/>
          <w:sz w:val="2"/>
          <w:szCs w:val="2"/>
          <w:rtl w:val="0"/>
        </w:rPr>
        <w:t xml:space="preserve">e of the best players in the world At the 2006 World Cup Cristiano Ronal</w:t>
      </w:r>
      <w:r w:rsidDel="00000000" w:rsidR="00000000" w:rsidRPr="00000000">
        <w:rPr>
          <w:color w:val="060606"/>
          <w:sz w:val="2"/>
          <w:szCs w:val="2"/>
          <w:rtl w:val="0"/>
        </w:rPr>
        <w:t xml:space="preserve">d</w:t>
      </w:r>
      <w:r w:rsidDel="00000000" w:rsidR="00000000" w:rsidRPr="00000000">
        <w:rPr>
          <w:color w:val="020202"/>
          <w:sz w:val="2"/>
          <w:szCs w:val="2"/>
          <w:rtl w:val="0"/>
        </w:rPr>
        <w:t xml:space="preserve">o</w:t>
      </w:r>
      <w:r w:rsidDel="00000000" w:rsidR="00000000" w:rsidRPr="00000000">
        <w:rPr>
          <w:color w:val="000000"/>
          <w:sz w:val="2"/>
          <w:szCs w:val="2"/>
          <w:rtl w:val="0"/>
        </w:rPr>
        <w:t xml:space="preserve"> </w:t>
      </w:r>
      <w:r w:rsidDel="00000000" w:rsidR="00000000" w:rsidRPr="00000000">
        <w:rPr>
          <w:color w:val="040404"/>
          <w:sz w:val="2"/>
          <w:szCs w:val="2"/>
          <w:rtl w:val="0"/>
        </w:rPr>
        <w:t xml:space="preserve">w</w:t>
      </w:r>
      <w:r w:rsidDel="00000000" w:rsidR="00000000" w:rsidRPr="00000000">
        <w:rPr>
          <w:color w:val="131313"/>
          <w:sz w:val="2"/>
          <w:szCs w:val="2"/>
          <w:rtl w:val="0"/>
        </w:rPr>
        <w:t xml:space="preserve">a</w:t>
      </w:r>
      <w:r w:rsidDel="00000000" w:rsidR="00000000" w:rsidRPr="00000000">
        <w:rPr>
          <w:color w:val="2b2b2b"/>
          <w:sz w:val="2"/>
          <w:szCs w:val="2"/>
          <w:rtl w:val="0"/>
        </w:rPr>
        <w:t xml:space="preserve">s</w:t>
      </w:r>
      <w:r w:rsidDel="00000000" w:rsidR="00000000" w:rsidRPr="00000000">
        <w:rPr>
          <w:color w:val="434343"/>
          <w:sz w:val="2"/>
          <w:szCs w:val="2"/>
          <w:rtl w:val="0"/>
        </w:rPr>
        <w:t xml:space="preserve"> </w:t>
      </w:r>
      <w:r w:rsidDel="00000000" w:rsidR="00000000" w:rsidRPr="00000000">
        <w:rPr>
          <w:color w:val="525252"/>
          <w:sz w:val="2"/>
          <w:szCs w:val="2"/>
          <w:rtl w:val="0"/>
        </w:rPr>
        <w:t xml:space="preserve">a</w:t>
      </w:r>
      <w:r w:rsidDel="00000000" w:rsidR="00000000" w:rsidRPr="00000000">
        <w:rPr>
          <w:color w:val="097000"/>
          <w:sz w:val="2"/>
          <w:szCs w:val="2"/>
          <w:rtl w:val="0"/>
        </w:rPr>
        <w:t xml:space="preserve">n integral part of the Portuguese national team as they reached the semi-final o</w:t>
      </w:r>
      <w:r w:rsidDel="00000000" w:rsidR="00000000" w:rsidRPr="00000000">
        <w:rPr>
          <w:color w:val="007c00"/>
          <w:sz w:val="2"/>
          <w:szCs w:val="2"/>
          <w:rtl w:val="0"/>
        </w:rPr>
        <w:t xml:space="preserve">f</w:t>
      </w:r>
      <w:r w:rsidDel="00000000" w:rsidR="00000000" w:rsidRPr="00000000">
        <w:rPr>
          <w:color w:val="007b00"/>
          <w:sz w:val="2"/>
          <w:szCs w:val="2"/>
          <w:rtl w:val="0"/>
        </w:rPr>
        <w:t xml:space="preserve"> </w:t>
      </w:r>
      <w:r w:rsidDel="00000000" w:rsidR="00000000" w:rsidRPr="00000000">
        <w:rPr>
          <w:color w:val="007800"/>
          <w:sz w:val="2"/>
          <w:szCs w:val="2"/>
          <w:rtl w:val="0"/>
        </w:rPr>
        <w:t xml:space="preserve">t</w:t>
      </w:r>
      <w:r w:rsidDel="00000000" w:rsidR="00000000" w:rsidRPr="00000000">
        <w:rPr>
          <w:color w:val="047500"/>
          <w:sz w:val="2"/>
          <w:szCs w:val="2"/>
          <w:rtl w:val="0"/>
        </w:rPr>
        <w:t xml:space="preserve">h</w:t>
      </w:r>
      <w:r w:rsidDel="00000000" w:rsidR="00000000" w:rsidRPr="00000000">
        <w:rPr>
          <w:color w:val="0b6f00"/>
          <w:sz w:val="2"/>
          <w:szCs w:val="2"/>
          <w:rtl w:val="0"/>
        </w:rPr>
        <w:t xml:space="preserve">e</w:t>
      </w:r>
      <w:r w:rsidDel="00000000" w:rsidR="00000000" w:rsidRPr="00000000">
        <w:rPr>
          <w:color w:val="126a04"/>
          <w:sz w:val="2"/>
          <w:szCs w:val="2"/>
          <w:rtl w:val="0"/>
        </w:rPr>
        <w:t xml:space="preserve"> </w:t>
      </w:r>
      <w:r w:rsidDel="00000000" w:rsidR="00000000" w:rsidRPr="00000000">
        <w:rPr>
          <w:color w:val="1a640f"/>
          <w:sz w:val="2"/>
          <w:szCs w:val="2"/>
          <w:rtl w:val="0"/>
        </w:rPr>
        <w:t xml:space="preserve">t</w:t>
      </w:r>
      <w:r w:rsidDel="00000000" w:rsidR="00000000" w:rsidRPr="00000000">
        <w:rPr>
          <w:color w:val="225d19"/>
          <w:sz w:val="2"/>
          <w:szCs w:val="2"/>
          <w:rtl w:val="0"/>
        </w:rPr>
        <w:t xml:space="preserve">o</w:t>
      </w:r>
      <w:r w:rsidDel="00000000" w:rsidR="00000000" w:rsidRPr="00000000">
        <w:rPr>
          <w:color w:val="204c19"/>
          <w:sz w:val="2"/>
          <w:szCs w:val="2"/>
          <w:rtl w:val="0"/>
        </w:rPr>
        <w:t xml:space="preserve">u</w:t>
      </w:r>
      <w:r w:rsidDel="00000000" w:rsidR="00000000" w:rsidRPr="00000000">
        <w:rPr>
          <w:color w:val="244220"/>
          <w:sz w:val="2"/>
          <w:szCs w:val="2"/>
          <w:rtl w:val="0"/>
        </w:rPr>
        <w:t xml:space="preserve">r</w:t>
      </w:r>
      <w:r w:rsidDel="00000000" w:rsidR="00000000" w:rsidRPr="00000000">
        <w:rPr>
          <w:color w:val="263423"/>
          <w:sz w:val="2"/>
          <w:szCs w:val="2"/>
          <w:rtl w:val="0"/>
        </w:rPr>
        <w:t xml:space="preserve">n</w:t>
      </w:r>
      <w:r w:rsidDel="00000000" w:rsidR="00000000" w:rsidRPr="00000000">
        <w:rPr>
          <w:color w:val="242623"/>
          <w:sz w:val="2"/>
          <w:szCs w:val="2"/>
          <w:rtl w:val="0"/>
        </w:rPr>
        <w:t xml:space="preserve">a</w:t>
      </w:r>
      <w:r w:rsidDel="00000000" w:rsidR="00000000" w:rsidRPr="00000000">
        <w:rPr>
          <w:color w:val="1f1820"/>
          <w:sz w:val="2"/>
          <w:szCs w:val="2"/>
          <w:rtl w:val="0"/>
        </w:rPr>
        <w:t xml:space="preserve">m</w:t>
      </w:r>
      <w:r w:rsidDel="00000000" w:rsidR="00000000" w:rsidRPr="00000000">
        <w:rPr>
          <w:color w:val="1c0b1e"/>
          <w:sz w:val="2"/>
          <w:szCs w:val="2"/>
          <w:rtl w:val="0"/>
        </w:rPr>
        <w:t xml:space="preserve">e</w:t>
      </w:r>
      <w:r w:rsidDel="00000000" w:rsidR="00000000" w:rsidRPr="00000000">
        <w:rPr>
          <w:color w:val="18011b"/>
          <w:sz w:val="2"/>
          <w:szCs w:val="2"/>
          <w:rtl w:val="0"/>
        </w:rPr>
        <w:t xml:space="preserve">n</w:t>
      </w:r>
      <w:r w:rsidDel="00000000" w:rsidR="00000000" w:rsidRPr="00000000">
        <w:rPr>
          <w:color w:val="150019"/>
          <w:sz w:val="2"/>
          <w:szCs w:val="2"/>
          <w:rtl w:val="0"/>
        </w:rPr>
        <w:t xml:space="preserve">t</w:t>
      </w:r>
      <w:r w:rsidDel="00000000" w:rsidR="00000000" w:rsidRPr="00000000">
        <w:rPr>
          <w:color w:val="080808"/>
          <w:sz w:val="2"/>
          <w:szCs w:val="2"/>
          <w:rtl w:val="0"/>
        </w:rPr>
        <w:t xml:space="preserve"> the following year he was named the captain of the national team In 2009 he became the most exp</w:t>
      </w:r>
      <w:r w:rsidDel="00000000" w:rsidR="00000000" w:rsidRPr="00000000">
        <w:rPr>
          <w:color w:val="001a00"/>
          <w:sz w:val="2"/>
          <w:szCs w:val="2"/>
          <w:rtl w:val="0"/>
        </w:rPr>
        <w:t xml:space="preserve">e</w:t>
      </w:r>
      <w:r w:rsidDel="00000000" w:rsidR="00000000" w:rsidRPr="00000000">
        <w:rPr>
          <w:color w:val="001d00"/>
          <w:sz w:val="2"/>
          <w:szCs w:val="2"/>
          <w:rtl w:val="0"/>
        </w:rPr>
        <w:t xml:space="preserve">n</w:t>
      </w:r>
      <w:r w:rsidDel="00000000" w:rsidR="00000000" w:rsidRPr="00000000">
        <w:rPr>
          <w:color w:val="002100"/>
          <w:sz w:val="2"/>
          <w:szCs w:val="2"/>
          <w:rtl w:val="0"/>
        </w:rPr>
        <w:t xml:space="preserve">s</w:t>
      </w:r>
      <w:r w:rsidDel="00000000" w:rsidR="00000000" w:rsidRPr="00000000">
        <w:rPr>
          <w:color w:val="002900"/>
          <w:sz w:val="2"/>
          <w:szCs w:val="2"/>
          <w:rtl w:val="0"/>
        </w:rPr>
        <w:t xml:space="preserve">i</w:t>
      </w:r>
      <w:r w:rsidDel="00000000" w:rsidR="00000000" w:rsidRPr="00000000">
        <w:rPr>
          <w:color w:val="003200"/>
          <w:sz w:val="2"/>
          <w:szCs w:val="2"/>
          <w:rtl w:val="0"/>
        </w:rPr>
        <w:t xml:space="preserve">v</w:t>
      </w:r>
      <w:r w:rsidDel="00000000" w:rsidR="00000000" w:rsidRPr="00000000">
        <w:rPr>
          <w:color w:val="003a00"/>
          <w:sz w:val="2"/>
          <w:szCs w:val="2"/>
          <w:rtl w:val="0"/>
        </w:rPr>
        <w:t xml:space="preserve">e</w:t>
      </w:r>
      <w:r w:rsidDel="00000000" w:rsidR="00000000" w:rsidRPr="00000000">
        <w:rPr>
          <w:color w:val="004200"/>
          <w:sz w:val="2"/>
          <w:szCs w:val="2"/>
          <w:rtl w:val="0"/>
        </w:rPr>
        <w:t xml:space="preserve"> </w:t>
      </w:r>
      <w:r w:rsidDel="00000000" w:rsidR="00000000" w:rsidRPr="00000000">
        <w:rPr>
          <w:color w:val="004800"/>
          <w:sz w:val="2"/>
          <w:szCs w:val="2"/>
          <w:rtl w:val="0"/>
        </w:rPr>
        <w:t xml:space="preserve">p</w:t>
      </w:r>
      <w:r w:rsidDel="00000000" w:rsidR="00000000" w:rsidRPr="00000000">
        <w:rPr>
          <w:color w:val="046c1f"/>
          <w:sz w:val="2"/>
          <w:szCs w:val="2"/>
          <w:rtl w:val="0"/>
        </w:rPr>
        <w:t xml:space="preserve">l</w:t>
      </w:r>
      <w:r w:rsidDel="00000000" w:rsidR="00000000" w:rsidRPr="00000000">
        <w:rPr>
          <w:color w:val="00701f"/>
          <w:sz w:val="2"/>
          <w:szCs w:val="2"/>
          <w:rtl w:val="0"/>
        </w:rPr>
        <w:t xml:space="preserve">a</w:t>
      </w:r>
      <w:r w:rsidDel="00000000" w:rsidR="00000000" w:rsidRPr="00000000">
        <w:rPr>
          <w:color w:val="00741f"/>
          <w:sz w:val="2"/>
          <w:szCs w:val="2"/>
          <w:rtl w:val="0"/>
        </w:rPr>
        <w:t xml:space="preserve">y</w:t>
      </w:r>
      <w:r w:rsidDel="00000000" w:rsidR="00000000" w:rsidRPr="00000000">
        <w:rPr>
          <w:color w:val="00781f"/>
          <w:sz w:val="2"/>
          <w:szCs w:val="2"/>
          <w:rtl w:val="0"/>
        </w:rPr>
        <w:t xml:space="preserve">e</w:t>
      </w:r>
      <w:r w:rsidDel="00000000" w:rsidR="00000000" w:rsidRPr="00000000">
        <w:rPr>
          <w:color w:val="007b1f"/>
          <w:sz w:val="2"/>
          <w:szCs w:val="2"/>
          <w:rtl w:val="0"/>
        </w:rPr>
        <w:t xml:space="preserve">r</w:t>
      </w:r>
      <w:r w:rsidDel="00000000" w:rsidR="00000000" w:rsidRPr="00000000">
        <w:rPr>
          <w:color w:val="007e1f"/>
          <w:sz w:val="2"/>
          <w:szCs w:val="2"/>
          <w:rtl w:val="0"/>
        </w:rPr>
        <w:t xml:space="preserve"> </w:t>
      </w:r>
      <w:r w:rsidDel="00000000" w:rsidR="00000000" w:rsidRPr="00000000">
        <w:rPr>
          <w:color w:val="007f1f"/>
          <w:sz w:val="2"/>
          <w:szCs w:val="2"/>
          <w:rtl w:val="0"/>
        </w:rPr>
        <w:t xml:space="preserve">i</w:t>
      </w:r>
      <w:r w:rsidDel="00000000" w:rsidR="00000000" w:rsidRPr="00000000">
        <w:rPr>
          <w:color w:val="00801f"/>
          <w:sz w:val="2"/>
          <w:szCs w:val="2"/>
          <w:rtl w:val="0"/>
        </w:rPr>
        <w:t xml:space="preserve">n</w:t>
      </w:r>
      <w:r w:rsidDel="00000000" w:rsidR="00000000" w:rsidRPr="00000000">
        <w:rPr>
          <w:color w:val="097000"/>
          <w:sz w:val="2"/>
          <w:szCs w:val="2"/>
          <w:rtl w:val="0"/>
        </w:rPr>
        <w:t xml:space="preserve"> the world after</w:t>
      </w:r>
      <w:r w:rsidDel="00000000" w:rsidR="00000000" w:rsidRPr="00000000">
        <w:rPr>
          <w:color w:val="007c00"/>
          <w:sz w:val="2"/>
          <w:szCs w:val="2"/>
          <w:rtl w:val="0"/>
        </w:rPr>
        <w:t xml:space="preserve"> </w:t>
      </w:r>
      <w:r w:rsidDel="00000000" w:rsidR="00000000" w:rsidRPr="00000000">
        <w:rPr>
          <w:color w:val="007b00"/>
          <w:sz w:val="2"/>
          <w:szCs w:val="2"/>
          <w:rtl w:val="0"/>
        </w:rPr>
        <w:t xml:space="preserve">S</w:t>
      </w:r>
      <w:r w:rsidDel="00000000" w:rsidR="00000000" w:rsidRPr="00000000">
        <w:rPr>
          <w:color w:val="007800"/>
          <w:sz w:val="2"/>
          <w:szCs w:val="2"/>
          <w:rtl w:val="0"/>
        </w:rPr>
        <w:t xml:space="preserve">p</w:t>
      </w:r>
      <w:r w:rsidDel="00000000" w:rsidR="00000000" w:rsidRPr="00000000">
        <w:rPr>
          <w:color w:val="047500"/>
          <w:sz w:val="2"/>
          <w:szCs w:val="2"/>
          <w:rtl w:val="0"/>
        </w:rPr>
        <w:t xml:space="preserve">a</w:t>
      </w:r>
      <w:r w:rsidDel="00000000" w:rsidR="00000000" w:rsidRPr="00000000">
        <w:rPr>
          <w:color w:val="0b6f00"/>
          <w:sz w:val="2"/>
          <w:szCs w:val="2"/>
          <w:rtl w:val="0"/>
        </w:rPr>
        <w:t xml:space="preserve">n</w:t>
      </w:r>
      <w:r w:rsidDel="00000000" w:rsidR="00000000" w:rsidRPr="00000000">
        <w:rPr>
          <w:color w:val="126a04"/>
          <w:sz w:val="2"/>
          <w:szCs w:val="2"/>
          <w:rtl w:val="0"/>
        </w:rPr>
        <w:t xml:space="preserve">i</w:t>
      </w:r>
      <w:r w:rsidDel="00000000" w:rsidR="00000000" w:rsidRPr="00000000">
        <w:rPr>
          <w:color w:val="1a640f"/>
          <w:sz w:val="2"/>
          <w:szCs w:val="2"/>
          <w:rtl w:val="0"/>
        </w:rPr>
        <w:t xml:space="preserve">s</w:t>
      </w:r>
      <w:r w:rsidDel="00000000" w:rsidR="00000000" w:rsidRPr="00000000">
        <w:rPr>
          <w:color w:val="225d19"/>
          <w:sz w:val="2"/>
          <w:szCs w:val="2"/>
          <w:rtl w:val="0"/>
        </w:rPr>
        <w:t xml:space="preserve">h</w:t>
      </w:r>
      <w:r w:rsidDel="00000000" w:rsidR="00000000" w:rsidRPr="00000000">
        <w:rPr>
          <w:color w:val="001b00"/>
          <w:sz w:val="2"/>
          <w:szCs w:val="2"/>
          <w:rtl w:val="0"/>
        </w:rPr>
        <w:t xml:space="preserve"> </w:t>
      </w:r>
      <w:r w:rsidDel="00000000" w:rsidR="00000000" w:rsidRPr="00000000">
        <w:rPr>
          <w:color w:val="001500"/>
          <w:sz w:val="2"/>
          <w:szCs w:val="2"/>
          <w:rtl w:val="0"/>
        </w:rPr>
        <w:t xml:space="preserve">g</w:t>
      </w:r>
      <w:r w:rsidDel="00000000" w:rsidR="00000000" w:rsidRPr="00000000">
        <w:rPr>
          <w:color w:val="000e00"/>
          <w:sz w:val="2"/>
          <w:szCs w:val="2"/>
          <w:rtl w:val="0"/>
        </w:rPr>
        <w:t xml:space="preserve">i</w:t>
      </w:r>
      <w:r w:rsidDel="00000000" w:rsidR="00000000" w:rsidRPr="00000000">
        <w:rPr>
          <w:color w:val="070906"/>
          <w:sz w:val="2"/>
          <w:szCs w:val="2"/>
          <w:rtl w:val="0"/>
        </w:rPr>
        <w:t xml:space="preserve">a</w:t>
      </w:r>
      <w:r w:rsidDel="00000000" w:rsidR="00000000" w:rsidRPr="00000000">
        <w:rPr>
          <w:color w:val="0c050d"/>
          <w:sz w:val="2"/>
          <w:szCs w:val="2"/>
          <w:rtl w:val="0"/>
        </w:rPr>
        <w:t xml:space="preserve">n</w:t>
      </w:r>
      <w:r w:rsidDel="00000000" w:rsidR="00000000" w:rsidRPr="00000000">
        <w:rPr>
          <w:color w:val="120114"/>
          <w:sz w:val="2"/>
          <w:szCs w:val="2"/>
          <w:rtl w:val="0"/>
        </w:rPr>
        <w:t xml:space="preserve">t</w:t>
      </w:r>
      <w:r w:rsidDel="00000000" w:rsidR="00000000" w:rsidRPr="00000000">
        <w:rPr>
          <w:color w:val="150018"/>
          <w:sz w:val="2"/>
          <w:szCs w:val="2"/>
          <w:rtl w:val="0"/>
        </w:rPr>
        <w:t xml:space="preserve"> </w:t>
      </w:r>
      <w:r w:rsidDel="00000000" w:rsidR="00000000" w:rsidRPr="00000000">
        <w:rPr>
          <w:color w:val="16001a"/>
          <w:sz w:val="2"/>
          <w:szCs w:val="2"/>
          <w:rtl w:val="0"/>
        </w:rPr>
        <w:t xml:space="preserve">R</w:t>
      </w:r>
      <w:r w:rsidDel="00000000" w:rsidR="00000000" w:rsidRPr="00000000">
        <w:rPr>
          <w:color w:val="080808"/>
          <w:sz w:val="2"/>
          <w:szCs w:val="2"/>
          <w:rtl w:val="0"/>
        </w:rPr>
        <w:t xml:space="preserve">eal Madrid paid </w:t>
      </w:r>
      <w:r w:rsidDel="00000000" w:rsidR="00000000" w:rsidRPr="00000000">
        <w:rPr>
          <w:color w:val="000000"/>
          <w:sz w:val="2"/>
          <w:szCs w:val="2"/>
          <w:rtl w:val="0"/>
        </w:rPr>
        <w:t xml:space="preserve">M</w:t>
      </w:r>
      <w:r w:rsidDel="00000000" w:rsidR="00000000" w:rsidRPr="00000000">
        <w:rPr>
          <w:color w:val="2e2e2e"/>
          <w:sz w:val="2"/>
          <w:szCs w:val="2"/>
          <w:rtl w:val="0"/>
        </w:rPr>
        <w:t xml:space="preserve">a</w:t>
      </w:r>
      <w:r w:rsidDel="00000000" w:rsidR="00000000" w:rsidRPr="00000000">
        <w:rPr>
          <w:color w:val="262626"/>
          <w:sz w:val="2"/>
          <w:szCs w:val="2"/>
          <w:rtl w:val="0"/>
        </w:rPr>
        <w:t xml:space="preserve">n</w:t>
      </w:r>
      <w:r w:rsidDel="00000000" w:rsidR="00000000" w:rsidRPr="00000000">
        <w:rPr>
          <w:color w:val="000000"/>
          <w:sz w:val="2"/>
          <w:szCs w:val="2"/>
          <w:rtl w:val="0"/>
        </w:rPr>
        <w:t xml:space="preserve">c</w:t>
      </w:r>
      <w:r w:rsidDel="00000000" w:rsidR="00000000" w:rsidRPr="00000000">
        <w:rPr>
          <w:color w:val="0f0f0f"/>
          <w:sz w:val="2"/>
          <w:szCs w:val="2"/>
          <w:rtl w:val="0"/>
        </w:rPr>
        <w:t xml:space="preserve">h</w:t>
      </w:r>
      <w:r w:rsidDel="00000000" w:rsidR="00000000" w:rsidRPr="00000000">
        <w:rPr>
          <w:color w:val="8f8f8f"/>
          <w:sz w:val="2"/>
          <w:szCs w:val="2"/>
          <w:rtl w:val="0"/>
        </w:rPr>
        <w:t xml:space="preserve">e</w:t>
      </w:r>
      <w:r w:rsidDel="00000000" w:rsidR="00000000" w:rsidRPr="00000000">
        <w:rPr>
          <w:color w:val="e3e3e3"/>
          <w:sz w:val="2"/>
          <w:szCs w:val="2"/>
          <w:rtl w:val="0"/>
        </w:rPr>
        <w:t xml:space="preserve">s</w:t>
      </w:r>
      <w:r w:rsidDel="00000000" w:rsidR="00000000" w:rsidRPr="00000000">
        <w:rPr>
          <w:color w:val="e2e2e2"/>
          <w:sz w:val="2"/>
          <w:szCs w:val="2"/>
          <w:rtl w:val="0"/>
        </w:rPr>
        <w:t xml:space="preserve">t</w:t>
      </w:r>
      <w:r w:rsidDel="00000000" w:rsidR="00000000" w:rsidRPr="00000000">
        <w:rPr>
          <w:color w:val="f8f8f8"/>
          <w:sz w:val="2"/>
          <w:szCs w:val="2"/>
          <w:rtl w:val="0"/>
        </w:rPr>
        <w:t xml:space="preserve">er United 80 million pounds to bri</w:t>
      </w:r>
      <w:r w:rsidDel="00000000" w:rsidR="00000000" w:rsidRPr="00000000">
        <w:rPr>
          <w:sz w:val="16"/>
          <w:szCs w:val="16"/>
          <w:rtl w:val="0"/>
        </w:rPr>
        <w:br w:type="textWrapping"/>
      </w:r>
      <w:r w:rsidDel="00000000" w:rsidR="00000000" w:rsidRPr="00000000">
        <w:rPr>
          <w:color w:val="f8f8f8"/>
          <w:sz w:val="2"/>
          <w:szCs w:val="2"/>
          <w:rtl w:val="0"/>
        </w:rPr>
        <w:t xml:space="preserve">ng him to Madrid, he sco</w:t>
      </w:r>
      <w:r w:rsidDel="00000000" w:rsidR="00000000" w:rsidRPr="00000000">
        <w:rPr>
          <w:color w:val="f7f7f7"/>
          <w:sz w:val="2"/>
          <w:szCs w:val="2"/>
          <w:rtl w:val="0"/>
        </w:rPr>
        <w:t xml:space="preserve">r</w:t>
      </w:r>
      <w:r w:rsidDel="00000000" w:rsidR="00000000" w:rsidRPr="00000000">
        <w:rPr>
          <w:color w:val="cbcbcb"/>
          <w:sz w:val="2"/>
          <w:szCs w:val="2"/>
          <w:rtl w:val="0"/>
        </w:rPr>
        <w:t xml:space="preserve">e</w:t>
      </w:r>
      <w:r w:rsidDel="00000000" w:rsidR="00000000" w:rsidRPr="00000000">
        <w:rPr>
          <w:color w:val="868686"/>
          <w:sz w:val="2"/>
          <w:szCs w:val="2"/>
          <w:rtl w:val="0"/>
        </w:rPr>
        <w:t xml:space="preserve">d</w:t>
      </w:r>
      <w:r w:rsidDel="00000000" w:rsidR="00000000" w:rsidRPr="00000000">
        <w:rPr>
          <w:color w:val="414141"/>
          <w:sz w:val="2"/>
          <w:szCs w:val="2"/>
          <w:rtl w:val="0"/>
        </w:rPr>
        <w:t xml:space="preserve"> </w:t>
      </w:r>
      <w:r w:rsidDel="00000000" w:rsidR="00000000" w:rsidRPr="00000000">
        <w:rPr>
          <w:color w:val="121212"/>
          <w:sz w:val="2"/>
          <w:szCs w:val="2"/>
          <w:rtl w:val="0"/>
        </w:rPr>
        <w:t xml:space="preserve">3</w:t>
      </w:r>
      <w:r w:rsidDel="00000000" w:rsidR="00000000" w:rsidRPr="00000000">
        <w:rPr>
          <w:color w:val="010101"/>
          <w:sz w:val="2"/>
          <w:szCs w:val="2"/>
          <w:rtl w:val="0"/>
        </w:rPr>
        <w:t xml:space="preserve">3</w:t>
      </w:r>
      <w:r w:rsidDel="00000000" w:rsidR="00000000" w:rsidRPr="00000000">
        <w:rPr>
          <w:color w:val="050505"/>
          <w:sz w:val="2"/>
          <w:szCs w:val="2"/>
          <w:rtl w:val="0"/>
        </w:rPr>
        <w:t xml:space="preserve"> </w:t>
      </w:r>
      <w:r w:rsidDel="00000000" w:rsidR="00000000" w:rsidRPr="00000000">
        <w:rPr>
          <w:color w:val="0d0d0d"/>
          <w:sz w:val="2"/>
          <w:szCs w:val="2"/>
          <w:rtl w:val="0"/>
        </w:rPr>
        <w:t xml:space="preserve">g</w:t>
      </w:r>
      <w:r w:rsidDel="00000000" w:rsidR="00000000" w:rsidRPr="00000000">
        <w:rPr>
          <w:color w:val="080808"/>
          <w:sz w:val="2"/>
          <w:szCs w:val="2"/>
          <w:rtl w:val="0"/>
        </w:rPr>
        <w:t xml:space="preserve">oals in his very first season In the following season he ended the Spani</w:t>
      </w:r>
      <w:r w:rsidDel="00000000" w:rsidR="00000000" w:rsidRPr="00000000">
        <w:rPr>
          <w:color w:val="060606"/>
          <w:sz w:val="2"/>
          <w:szCs w:val="2"/>
          <w:rtl w:val="0"/>
        </w:rPr>
        <w:t xml:space="preserve">s</w:t>
      </w:r>
      <w:r w:rsidDel="00000000" w:rsidR="00000000" w:rsidRPr="00000000">
        <w:rPr>
          <w:color w:val="020202"/>
          <w:sz w:val="2"/>
          <w:szCs w:val="2"/>
          <w:rtl w:val="0"/>
        </w:rPr>
        <w:t xml:space="preserve">h</w:t>
      </w:r>
      <w:r w:rsidDel="00000000" w:rsidR="00000000" w:rsidRPr="00000000">
        <w:rPr>
          <w:color w:val="000000"/>
          <w:sz w:val="2"/>
          <w:szCs w:val="2"/>
          <w:rtl w:val="0"/>
        </w:rPr>
        <w:t xml:space="preserve"> </w:t>
      </w:r>
      <w:r w:rsidDel="00000000" w:rsidR="00000000" w:rsidRPr="00000000">
        <w:rPr>
          <w:color w:val="040404"/>
          <w:sz w:val="2"/>
          <w:szCs w:val="2"/>
          <w:rtl w:val="0"/>
        </w:rPr>
        <w:t xml:space="preserve">l</w:t>
      </w:r>
      <w:r w:rsidDel="00000000" w:rsidR="00000000" w:rsidRPr="00000000">
        <w:rPr>
          <w:color w:val="131313"/>
          <w:sz w:val="2"/>
          <w:szCs w:val="2"/>
          <w:rtl w:val="0"/>
        </w:rPr>
        <w:t xml:space="preserve">e</w:t>
      </w:r>
      <w:r w:rsidDel="00000000" w:rsidR="00000000" w:rsidRPr="00000000">
        <w:rPr>
          <w:color w:val="2b2b2b"/>
          <w:sz w:val="2"/>
          <w:szCs w:val="2"/>
          <w:rtl w:val="0"/>
        </w:rPr>
        <w:t xml:space="preserve">a</w:t>
      </w:r>
      <w:r w:rsidDel="00000000" w:rsidR="00000000" w:rsidRPr="00000000">
        <w:rPr>
          <w:color w:val="434343"/>
          <w:sz w:val="2"/>
          <w:szCs w:val="2"/>
          <w:rtl w:val="0"/>
        </w:rPr>
        <w:t xml:space="preserve">g</w:t>
      </w:r>
      <w:r w:rsidDel="00000000" w:rsidR="00000000" w:rsidRPr="00000000">
        <w:rPr>
          <w:color w:val="525252"/>
          <w:sz w:val="2"/>
          <w:szCs w:val="2"/>
          <w:rtl w:val="0"/>
        </w:rPr>
        <w:t xml:space="preserve">u</w:t>
      </w:r>
      <w:r w:rsidDel="00000000" w:rsidR="00000000" w:rsidRPr="00000000">
        <w:rPr>
          <w:color w:val="097000"/>
          <w:sz w:val="2"/>
          <w:szCs w:val="2"/>
          <w:rtl w:val="0"/>
        </w:rPr>
        <w:t xml:space="preserve">e season with 40 goals which became a record in the league's history he led Port</w:t>
      </w:r>
      <w:r w:rsidDel="00000000" w:rsidR="00000000" w:rsidRPr="00000000">
        <w:rPr>
          <w:color w:val="007c00"/>
          <w:sz w:val="2"/>
          <w:szCs w:val="2"/>
          <w:rtl w:val="0"/>
        </w:rPr>
        <w:t xml:space="preserve">u</w:t>
      </w:r>
      <w:r w:rsidDel="00000000" w:rsidR="00000000" w:rsidRPr="00000000">
        <w:rPr>
          <w:color w:val="007b00"/>
          <w:sz w:val="2"/>
          <w:szCs w:val="2"/>
          <w:rtl w:val="0"/>
        </w:rPr>
        <w:t xml:space="preserve">g</w:t>
      </w:r>
      <w:r w:rsidDel="00000000" w:rsidR="00000000" w:rsidRPr="00000000">
        <w:rPr>
          <w:color w:val="007800"/>
          <w:sz w:val="2"/>
          <w:szCs w:val="2"/>
          <w:rtl w:val="0"/>
        </w:rPr>
        <w:t xml:space="preserve">a</w:t>
      </w:r>
      <w:r w:rsidDel="00000000" w:rsidR="00000000" w:rsidRPr="00000000">
        <w:rPr>
          <w:color w:val="047500"/>
          <w:sz w:val="2"/>
          <w:szCs w:val="2"/>
          <w:rtl w:val="0"/>
        </w:rPr>
        <w:t xml:space="preserve">l</w:t>
      </w:r>
      <w:r w:rsidDel="00000000" w:rsidR="00000000" w:rsidRPr="00000000">
        <w:rPr>
          <w:color w:val="0b6f00"/>
          <w:sz w:val="2"/>
          <w:szCs w:val="2"/>
          <w:rtl w:val="0"/>
        </w:rPr>
        <w:t xml:space="preserve"> </w:t>
      </w:r>
      <w:r w:rsidDel="00000000" w:rsidR="00000000" w:rsidRPr="00000000">
        <w:rPr>
          <w:color w:val="126a04"/>
          <w:sz w:val="2"/>
          <w:szCs w:val="2"/>
          <w:rtl w:val="0"/>
        </w:rPr>
        <w:t xml:space="preserve">a</w:t>
      </w:r>
      <w:r w:rsidDel="00000000" w:rsidR="00000000" w:rsidRPr="00000000">
        <w:rPr>
          <w:color w:val="1a640f"/>
          <w:sz w:val="2"/>
          <w:szCs w:val="2"/>
          <w:rtl w:val="0"/>
        </w:rPr>
        <w:t xml:space="preserve">t</w:t>
      </w:r>
      <w:r w:rsidDel="00000000" w:rsidR="00000000" w:rsidRPr="00000000">
        <w:rPr>
          <w:color w:val="225d19"/>
          <w:sz w:val="2"/>
          <w:szCs w:val="2"/>
          <w:rtl w:val="0"/>
        </w:rPr>
        <w:t xml:space="preserve"> </w:t>
      </w:r>
      <w:r w:rsidDel="00000000" w:rsidR="00000000" w:rsidRPr="00000000">
        <w:rPr>
          <w:color w:val="0c3805"/>
          <w:sz w:val="2"/>
          <w:szCs w:val="2"/>
          <w:rtl w:val="0"/>
        </w:rPr>
        <w:t xml:space="preserve">t</w:t>
      </w:r>
      <w:r w:rsidDel="00000000" w:rsidR="00000000" w:rsidRPr="00000000">
        <w:rPr>
          <w:color w:val="12300e"/>
          <w:sz w:val="2"/>
          <w:szCs w:val="2"/>
          <w:rtl w:val="0"/>
        </w:rPr>
        <w:t xml:space="preserve">h</w:t>
      </w:r>
      <w:r w:rsidDel="00000000" w:rsidR="00000000" w:rsidRPr="00000000">
        <w:rPr>
          <w:color w:val="172514"/>
          <w:sz w:val="2"/>
          <w:szCs w:val="2"/>
          <w:rtl w:val="0"/>
        </w:rPr>
        <w:t xml:space="preserve">e</w:t>
      </w:r>
      <w:r w:rsidDel="00000000" w:rsidR="00000000" w:rsidRPr="00000000">
        <w:rPr>
          <w:color w:val="1a1c19"/>
          <w:sz w:val="2"/>
          <w:szCs w:val="2"/>
          <w:rtl w:val="0"/>
        </w:rPr>
        <w:t xml:space="preserve"> </w:t>
      </w:r>
      <w:r w:rsidDel="00000000" w:rsidR="00000000" w:rsidRPr="00000000">
        <w:rPr>
          <w:color w:val="19121a"/>
          <w:sz w:val="2"/>
          <w:szCs w:val="2"/>
          <w:rtl w:val="0"/>
        </w:rPr>
        <w:t xml:space="preserve">f</w:t>
      </w:r>
      <w:r w:rsidDel="00000000" w:rsidR="00000000" w:rsidRPr="00000000">
        <w:rPr>
          <w:color w:val="1a091c"/>
          <w:sz w:val="2"/>
          <w:szCs w:val="2"/>
          <w:rtl w:val="0"/>
        </w:rPr>
        <w:t xml:space="preserve">o</w:t>
      </w:r>
      <w:r w:rsidDel="00000000" w:rsidR="00000000" w:rsidRPr="00000000">
        <w:rPr>
          <w:color w:val="1a031d"/>
          <w:sz w:val="2"/>
          <w:szCs w:val="2"/>
          <w:rtl w:val="0"/>
        </w:rPr>
        <w:t xml:space="preserve">o</w:t>
      </w:r>
      <w:r w:rsidDel="00000000" w:rsidR="00000000" w:rsidRPr="00000000">
        <w:rPr>
          <w:color w:val="19001d"/>
          <w:sz w:val="2"/>
          <w:szCs w:val="2"/>
          <w:rtl w:val="0"/>
        </w:rPr>
        <w:t xml:space="preserve">t</w:t>
      </w:r>
      <w:r w:rsidDel="00000000" w:rsidR="00000000" w:rsidRPr="00000000">
        <w:rPr>
          <w:color w:val="080808"/>
          <w:sz w:val="2"/>
          <w:szCs w:val="2"/>
          <w:rtl w:val="0"/>
        </w:rPr>
        <w:t xml:space="preserve">ball World Cup in South Africa in 2010, in 2012 he helped Real Madrid win the Spanish league tit</w:t>
      </w:r>
      <w:r w:rsidDel="00000000" w:rsidR="00000000" w:rsidRPr="00000000">
        <w:rPr>
          <w:color w:val="001600"/>
          <w:sz w:val="2"/>
          <w:szCs w:val="2"/>
          <w:rtl w:val="0"/>
        </w:rPr>
        <w:t xml:space="preserve">l</w:t>
      </w:r>
      <w:r w:rsidDel="00000000" w:rsidR="00000000" w:rsidRPr="00000000">
        <w:rPr>
          <w:color w:val="001b00"/>
          <w:sz w:val="2"/>
          <w:szCs w:val="2"/>
          <w:rtl w:val="0"/>
        </w:rPr>
        <w:t xml:space="preserve">e</w:t>
      </w:r>
      <w:r w:rsidDel="00000000" w:rsidR="00000000" w:rsidRPr="00000000">
        <w:rPr>
          <w:color w:val="002300"/>
          <w:sz w:val="2"/>
          <w:szCs w:val="2"/>
          <w:rtl w:val="0"/>
        </w:rPr>
        <w:t xml:space="preserve"> </w:t>
      </w:r>
      <w:r w:rsidDel="00000000" w:rsidR="00000000" w:rsidRPr="00000000">
        <w:rPr>
          <w:color w:val="022f00"/>
          <w:sz w:val="2"/>
          <w:szCs w:val="2"/>
          <w:rtl w:val="0"/>
        </w:rPr>
        <w:t xml:space="preserve">a</w:t>
      </w:r>
      <w:r w:rsidDel="00000000" w:rsidR="00000000" w:rsidRPr="00000000">
        <w:rPr>
          <w:color w:val="063c00"/>
          <w:sz w:val="2"/>
          <w:szCs w:val="2"/>
          <w:rtl w:val="0"/>
        </w:rPr>
        <w:t xml:space="preserve">n</w:t>
      </w:r>
      <w:r w:rsidDel="00000000" w:rsidR="00000000" w:rsidRPr="00000000">
        <w:rPr>
          <w:color w:val="074909"/>
          <w:sz w:val="2"/>
          <w:szCs w:val="2"/>
          <w:rtl w:val="0"/>
        </w:rPr>
        <w:t xml:space="preserve">d</w:t>
      </w:r>
      <w:r w:rsidDel="00000000" w:rsidR="00000000" w:rsidRPr="00000000">
        <w:rPr>
          <w:color w:val="075410"/>
          <w:sz w:val="2"/>
          <w:szCs w:val="2"/>
          <w:rtl w:val="0"/>
        </w:rPr>
        <w:t xml:space="preserve"> </w:t>
      </w:r>
      <w:r w:rsidDel="00000000" w:rsidR="00000000" w:rsidRPr="00000000">
        <w:rPr>
          <w:color w:val="025c14"/>
          <w:sz w:val="2"/>
          <w:szCs w:val="2"/>
          <w:rtl w:val="0"/>
        </w:rPr>
        <w:t xml:space="preserve">i</w:t>
      </w:r>
      <w:r w:rsidDel="00000000" w:rsidR="00000000" w:rsidRPr="00000000">
        <w:rPr>
          <w:color w:val="046c1f"/>
          <w:sz w:val="2"/>
          <w:szCs w:val="2"/>
          <w:rtl w:val="0"/>
        </w:rPr>
        <w:t xml:space="preserve">t</w:t>
      </w:r>
      <w:r w:rsidDel="00000000" w:rsidR="00000000" w:rsidRPr="00000000">
        <w:rPr>
          <w:color w:val="00701f"/>
          <w:sz w:val="2"/>
          <w:szCs w:val="2"/>
          <w:rtl w:val="0"/>
        </w:rPr>
        <w:t xml:space="preserve"> </w:t>
      </w:r>
      <w:r w:rsidDel="00000000" w:rsidR="00000000" w:rsidRPr="00000000">
        <w:rPr>
          <w:color w:val="00741f"/>
          <w:sz w:val="2"/>
          <w:szCs w:val="2"/>
          <w:rtl w:val="0"/>
        </w:rPr>
        <w:t xml:space="preserve">p</w:t>
      </w:r>
      <w:r w:rsidDel="00000000" w:rsidR="00000000" w:rsidRPr="00000000">
        <w:rPr>
          <w:color w:val="00781f"/>
          <w:sz w:val="2"/>
          <w:szCs w:val="2"/>
          <w:rtl w:val="0"/>
        </w:rPr>
        <w:t xml:space="preserve">r</w:t>
      </w:r>
      <w:r w:rsidDel="00000000" w:rsidR="00000000" w:rsidRPr="00000000">
        <w:rPr>
          <w:color w:val="007b1f"/>
          <w:sz w:val="2"/>
          <w:szCs w:val="2"/>
          <w:rtl w:val="0"/>
        </w:rPr>
        <w:t xml:space="preserve">o</w:t>
      </w:r>
      <w:r w:rsidDel="00000000" w:rsidR="00000000" w:rsidRPr="00000000">
        <w:rPr>
          <w:color w:val="007e1f"/>
          <w:sz w:val="2"/>
          <w:szCs w:val="2"/>
          <w:rtl w:val="0"/>
        </w:rPr>
        <w:t xml:space="preserve">v</w:t>
      </w:r>
      <w:r w:rsidDel="00000000" w:rsidR="00000000" w:rsidRPr="00000000">
        <w:rPr>
          <w:color w:val="007f1f"/>
          <w:sz w:val="2"/>
          <w:szCs w:val="2"/>
          <w:rtl w:val="0"/>
        </w:rPr>
        <w:t xml:space="preserve">e</w:t>
      </w:r>
      <w:r w:rsidDel="00000000" w:rsidR="00000000" w:rsidRPr="00000000">
        <w:rPr>
          <w:color w:val="00801f"/>
          <w:sz w:val="2"/>
          <w:szCs w:val="2"/>
          <w:rtl w:val="0"/>
        </w:rPr>
        <w:t xml:space="preserve">d</w:t>
      </w:r>
      <w:r w:rsidDel="00000000" w:rsidR="00000000" w:rsidRPr="00000000">
        <w:rPr>
          <w:color w:val="097000"/>
          <w:sz w:val="2"/>
          <w:szCs w:val="2"/>
          <w:rtl w:val="0"/>
        </w:rPr>
        <w:t xml:space="preserve"> to be his first</w:t>
      </w:r>
      <w:r w:rsidDel="00000000" w:rsidR="00000000" w:rsidRPr="00000000">
        <w:rPr>
          <w:color w:val="007c00"/>
          <w:sz w:val="2"/>
          <w:szCs w:val="2"/>
          <w:rtl w:val="0"/>
        </w:rPr>
        <w:t xml:space="preserve"> </w:t>
      </w:r>
      <w:r w:rsidDel="00000000" w:rsidR="00000000" w:rsidRPr="00000000">
        <w:rPr>
          <w:color w:val="007b00"/>
          <w:sz w:val="2"/>
          <w:szCs w:val="2"/>
          <w:rtl w:val="0"/>
        </w:rPr>
        <w:t xml:space="preserve">l</w:t>
      </w:r>
      <w:r w:rsidDel="00000000" w:rsidR="00000000" w:rsidRPr="00000000">
        <w:rPr>
          <w:color w:val="007800"/>
          <w:sz w:val="2"/>
          <w:szCs w:val="2"/>
          <w:rtl w:val="0"/>
        </w:rPr>
        <w:t xml:space="preserve">e</w:t>
      </w:r>
      <w:r w:rsidDel="00000000" w:rsidR="00000000" w:rsidRPr="00000000">
        <w:rPr>
          <w:color w:val="047500"/>
          <w:sz w:val="2"/>
          <w:szCs w:val="2"/>
          <w:rtl w:val="0"/>
        </w:rPr>
        <w:t xml:space="preserve">a</w:t>
      </w:r>
      <w:r w:rsidDel="00000000" w:rsidR="00000000" w:rsidRPr="00000000">
        <w:rPr>
          <w:color w:val="0b6f00"/>
          <w:sz w:val="2"/>
          <w:szCs w:val="2"/>
          <w:rtl w:val="0"/>
        </w:rPr>
        <w:t xml:space="preserve">g</w:t>
      </w:r>
      <w:r w:rsidDel="00000000" w:rsidR="00000000" w:rsidRPr="00000000">
        <w:rPr>
          <w:color w:val="126a04"/>
          <w:sz w:val="2"/>
          <w:szCs w:val="2"/>
          <w:rtl w:val="0"/>
        </w:rPr>
        <w:t xml:space="preserve">u</w:t>
      </w:r>
      <w:r w:rsidDel="00000000" w:rsidR="00000000" w:rsidRPr="00000000">
        <w:rPr>
          <w:color w:val="1a640f"/>
          <w:sz w:val="2"/>
          <w:szCs w:val="2"/>
          <w:rtl w:val="0"/>
        </w:rPr>
        <w:t xml:space="preserve">e</w:t>
      </w:r>
      <w:r w:rsidDel="00000000" w:rsidR="00000000" w:rsidRPr="00000000">
        <w:rPr>
          <w:color w:val="225d19"/>
          <w:sz w:val="2"/>
          <w:szCs w:val="2"/>
          <w:rtl w:val="0"/>
        </w:rPr>
        <w:t xml:space="preserve"> </w:t>
      </w:r>
      <w:r w:rsidDel="00000000" w:rsidR="00000000" w:rsidRPr="00000000">
        <w:rPr>
          <w:color w:val="001b00"/>
          <w:sz w:val="2"/>
          <w:szCs w:val="2"/>
          <w:rtl w:val="0"/>
        </w:rPr>
        <w:t xml:space="preserve">t</w:t>
      </w:r>
      <w:r w:rsidDel="00000000" w:rsidR="00000000" w:rsidRPr="00000000">
        <w:rPr>
          <w:color w:val="001500"/>
          <w:sz w:val="2"/>
          <w:szCs w:val="2"/>
          <w:rtl w:val="0"/>
        </w:rPr>
        <w:t xml:space="preserve">i</w:t>
      </w:r>
      <w:r w:rsidDel="00000000" w:rsidR="00000000" w:rsidRPr="00000000">
        <w:rPr>
          <w:color w:val="000e00"/>
          <w:sz w:val="2"/>
          <w:szCs w:val="2"/>
          <w:rtl w:val="0"/>
        </w:rPr>
        <w:t xml:space="preserve">t</w:t>
      </w:r>
      <w:r w:rsidDel="00000000" w:rsidR="00000000" w:rsidRPr="00000000">
        <w:rPr>
          <w:color w:val="070906"/>
          <w:sz w:val="2"/>
          <w:szCs w:val="2"/>
          <w:rtl w:val="0"/>
        </w:rPr>
        <w:t xml:space="preserve">l</w:t>
      </w:r>
      <w:r w:rsidDel="00000000" w:rsidR="00000000" w:rsidRPr="00000000">
        <w:rPr>
          <w:color w:val="0c050d"/>
          <w:sz w:val="2"/>
          <w:szCs w:val="2"/>
          <w:rtl w:val="0"/>
        </w:rPr>
        <w:t xml:space="preserve">e</w:t>
      </w:r>
      <w:r w:rsidDel="00000000" w:rsidR="00000000" w:rsidRPr="00000000">
        <w:rPr>
          <w:color w:val="120114"/>
          <w:sz w:val="2"/>
          <w:szCs w:val="2"/>
          <w:rtl w:val="0"/>
        </w:rPr>
        <w:t xml:space="preserve"> </w:t>
      </w:r>
      <w:r w:rsidDel="00000000" w:rsidR="00000000" w:rsidRPr="00000000">
        <w:rPr>
          <w:color w:val="150018"/>
          <w:sz w:val="2"/>
          <w:szCs w:val="2"/>
          <w:rtl w:val="0"/>
        </w:rPr>
        <w:t xml:space="preserve">w</w:t>
      </w:r>
      <w:r w:rsidDel="00000000" w:rsidR="00000000" w:rsidRPr="00000000">
        <w:rPr>
          <w:color w:val="16001a"/>
          <w:sz w:val="2"/>
          <w:szCs w:val="2"/>
          <w:rtl w:val="0"/>
        </w:rPr>
        <w:t xml:space="preserve">i</w:t>
      </w:r>
      <w:r w:rsidDel="00000000" w:rsidR="00000000" w:rsidRPr="00000000">
        <w:rPr>
          <w:color w:val="080808"/>
          <w:sz w:val="2"/>
          <w:szCs w:val="2"/>
          <w:rtl w:val="0"/>
        </w:rPr>
        <w:t xml:space="preserve">th the clubHe sc</w:t>
      </w:r>
      <w:r w:rsidDel="00000000" w:rsidR="00000000" w:rsidRPr="00000000">
        <w:rPr>
          <w:color w:val="000000"/>
          <w:sz w:val="2"/>
          <w:szCs w:val="2"/>
          <w:rtl w:val="0"/>
        </w:rPr>
        <w:t xml:space="preserve">o</w:t>
      </w:r>
      <w:r w:rsidDel="00000000" w:rsidR="00000000" w:rsidRPr="00000000">
        <w:rPr>
          <w:color w:val="242424"/>
          <w:sz w:val="2"/>
          <w:szCs w:val="2"/>
          <w:rtl w:val="0"/>
        </w:rPr>
        <w:t xml:space="preserve">r</w:t>
      </w:r>
      <w:r w:rsidDel="00000000" w:rsidR="00000000" w:rsidRPr="00000000">
        <w:rPr>
          <w:color w:val="1b1b1b"/>
          <w:sz w:val="2"/>
          <w:szCs w:val="2"/>
          <w:rtl w:val="0"/>
        </w:rPr>
        <w:t xml:space="preserve">e</w:t>
      </w:r>
      <w:r w:rsidDel="00000000" w:rsidR="00000000" w:rsidRPr="00000000">
        <w:rPr>
          <w:color w:val="000000"/>
          <w:sz w:val="2"/>
          <w:szCs w:val="2"/>
          <w:rtl w:val="0"/>
        </w:rPr>
        <w:t xml:space="preserve">d</w:t>
      </w:r>
      <w:r w:rsidDel="00000000" w:rsidR="00000000" w:rsidRPr="00000000">
        <w:rPr>
          <w:color w:val="303030"/>
          <w:sz w:val="2"/>
          <w:szCs w:val="2"/>
          <w:rtl w:val="0"/>
        </w:rPr>
        <w:t xml:space="preserve"> </w:t>
      </w:r>
      <w:r w:rsidDel="00000000" w:rsidR="00000000" w:rsidRPr="00000000">
        <w:rPr>
          <w:color w:val="b6b6b6"/>
          <w:sz w:val="2"/>
          <w:szCs w:val="2"/>
          <w:rtl w:val="0"/>
        </w:rPr>
        <w:t xml:space="preserve">6</w:t>
      </w:r>
      <w:r w:rsidDel="00000000" w:rsidR="00000000" w:rsidRPr="00000000">
        <w:rPr>
          <w:color w:val="f3f3f3"/>
          <w:sz w:val="2"/>
          <w:szCs w:val="2"/>
          <w:rtl w:val="0"/>
        </w:rPr>
        <w:t xml:space="preserve">0</w:t>
      </w:r>
      <w:r w:rsidDel="00000000" w:rsidR="00000000" w:rsidRPr="00000000">
        <w:rPr>
          <w:color w:val="d9d9d9"/>
          <w:sz w:val="2"/>
          <w:szCs w:val="2"/>
          <w:rtl w:val="0"/>
        </w:rPr>
        <w:t xml:space="preserve"> </w:t>
      </w:r>
      <w:r w:rsidDel="00000000" w:rsidR="00000000" w:rsidRPr="00000000">
        <w:rPr>
          <w:color w:val="f8f8f8"/>
          <w:sz w:val="2"/>
          <w:szCs w:val="2"/>
          <w:rtl w:val="0"/>
        </w:rPr>
        <w:t xml:space="preserve">goals in all competitions in seaso</w:t>
      </w:r>
      <w:r w:rsidDel="00000000" w:rsidR="00000000" w:rsidRPr="00000000">
        <w:rPr>
          <w:sz w:val="16"/>
          <w:szCs w:val="16"/>
          <w:rtl w:val="0"/>
        </w:rPr>
        <w:br w:type="textWrapping"/>
      </w:r>
      <w:r w:rsidDel="00000000" w:rsidR="00000000" w:rsidRPr="00000000">
        <w:rPr>
          <w:color w:val="f8f8f8"/>
          <w:sz w:val="2"/>
          <w:szCs w:val="2"/>
          <w:rtl w:val="0"/>
        </w:rPr>
        <w:t xml:space="preserve">n in 2013 seasons he sco</w:t>
      </w:r>
      <w:r w:rsidDel="00000000" w:rsidR="00000000" w:rsidRPr="00000000">
        <w:rPr>
          <w:color w:val="ffffff"/>
          <w:sz w:val="2"/>
          <w:szCs w:val="2"/>
          <w:rtl w:val="0"/>
        </w:rPr>
        <w:t xml:space="preserve">r</w:t>
      </w:r>
      <w:r w:rsidDel="00000000" w:rsidR="00000000" w:rsidRPr="00000000">
        <w:rPr>
          <w:color w:val="f5f5f5"/>
          <w:sz w:val="2"/>
          <w:szCs w:val="2"/>
          <w:rtl w:val="0"/>
        </w:rPr>
        <w:t xml:space="preserve">e</w:t>
      </w:r>
      <w:r w:rsidDel="00000000" w:rsidR="00000000" w:rsidRPr="00000000">
        <w:rPr>
          <w:color w:val="c9c9c9"/>
          <w:sz w:val="2"/>
          <w:szCs w:val="2"/>
          <w:rtl w:val="0"/>
        </w:rPr>
        <w:t xml:space="preserve">d</w:t>
      </w:r>
      <w:r w:rsidDel="00000000" w:rsidR="00000000" w:rsidRPr="00000000">
        <w:rPr>
          <w:color w:val="959595"/>
          <w:sz w:val="2"/>
          <w:szCs w:val="2"/>
          <w:rtl w:val="0"/>
        </w:rPr>
        <w:t xml:space="preserve"> </w:t>
      </w:r>
      <w:r w:rsidDel="00000000" w:rsidR="00000000" w:rsidRPr="00000000">
        <w:rPr>
          <w:color w:val="656565"/>
          <w:sz w:val="2"/>
          <w:szCs w:val="2"/>
          <w:rtl w:val="0"/>
        </w:rPr>
        <w:t xml:space="preserve">s</w:t>
      </w:r>
      <w:r w:rsidDel="00000000" w:rsidR="00000000" w:rsidRPr="00000000">
        <w:rPr>
          <w:color w:val="404040"/>
          <w:sz w:val="2"/>
          <w:szCs w:val="2"/>
          <w:rtl w:val="0"/>
        </w:rPr>
        <w:t xml:space="preserve">t</w:t>
      </w:r>
      <w:r w:rsidDel="00000000" w:rsidR="00000000" w:rsidRPr="00000000">
        <w:rPr>
          <w:color w:val="282828"/>
          <w:sz w:val="2"/>
          <w:szCs w:val="2"/>
          <w:rtl w:val="0"/>
        </w:rPr>
        <w:t xml:space="preserve">a</w:t>
      </w:r>
      <w:r w:rsidDel="00000000" w:rsidR="00000000" w:rsidRPr="00000000">
        <w:rPr>
          <w:color w:val="1d1d1d"/>
          <w:sz w:val="2"/>
          <w:szCs w:val="2"/>
          <w:rtl w:val="0"/>
        </w:rPr>
        <w:t xml:space="preserve">g</w:t>
      </w:r>
      <w:r w:rsidDel="00000000" w:rsidR="00000000" w:rsidRPr="00000000">
        <w:rPr>
          <w:color w:val="080808"/>
          <w:sz w:val="2"/>
          <w:szCs w:val="2"/>
          <w:rtl w:val="0"/>
        </w:rPr>
        <w:t xml:space="preserve">gering 51 goals in the season, in the Champions League Ronaldo scored 17</w:t>
      </w:r>
      <w:r w:rsidDel="00000000" w:rsidR="00000000" w:rsidRPr="00000000">
        <w:rPr>
          <w:color w:val="060606"/>
          <w:sz w:val="2"/>
          <w:szCs w:val="2"/>
          <w:rtl w:val="0"/>
        </w:rPr>
        <w:t xml:space="preserve"> </w:t>
      </w:r>
      <w:r w:rsidDel="00000000" w:rsidR="00000000" w:rsidRPr="00000000">
        <w:rPr>
          <w:color w:val="020202"/>
          <w:sz w:val="2"/>
          <w:szCs w:val="2"/>
          <w:rtl w:val="0"/>
        </w:rPr>
        <w:t xml:space="preserve">g</w:t>
      </w:r>
      <w:r w:rsidDel="00000000" w:rsidR="00000000" w:rsidRPr="00000000">
        <w:rPr>
          <w:color w:val="000000"/>
          <w:sz w:val="2"/>
          <w:szCs w:val="2"/>
          <w:rtl w:val="0"/>
        </w:rPr>
        <w:t xml:space="preserve">o</w:t>
      </w:r>
      <w:r w:rsidDel="00000000" w:rsidR="00000000" w:rsidRPr="00000000">
        <w:rPr>
          <w:color w:val="040404"/>
          <w:sz w:val="2"/>
          <w:szCs w:val="2"/>
          <w:rtl w:val="0"/>
        </w:rPr>
        <w:t xml:space="preserve">a</w:t>
      </w:r>
      <w:r w:rsidDel="00000000" w:rsidR="00000000" w:rsidRPr="00000000">
        <w:rPr>
          <w:color w:val="131313"/>
          <w:sz w:val="2"/>
          <w:szCs w:val="2"/>
          <w:rtl w:val="0"/>
        </w:rPr>
        <w:t xml:space="preserve">l</w:t>
      </w:r>
      <w:r w:rsidDel="00000000" w:rsidR="00000000" w:rsidRPr="00000000">
        <w:rPr>
          <w:color w:val="2b2b2b"/>
          <w:sz w:val="2"/>
          <w:szCs w:val="2"/>
          <w:rtl w:val="0"/>
        </w:rPr>
        <w:t xml:space="preserve">s</w:t>
      </w:r>
      <w:r w:rsidDel="00000000" w:rsidR="00000000" w:rsidRPr="00000000">
        <w:rPr>
          <w:color w:val="434343"/>
          <w:sz w:val="2"/>
          <w:szCs w:val="2"/>
          <w:rtl w:val="0"/>
        </w:rPr>
        <w:t xml:space="preserve"> </w:t>
      </w:r>
      <w:r w:rsidDel="00000000" w:rsidR="00000000" w:rsidRPr="00000000">
        <w:rPr>
          <w:color w:val="525252"/>
          <w:sz w:val="2"/>
          <w:szCs w:val="2"/>
          <w:rtl w:val="0"/>
        </w:rPr>
        <w:t xml:space="preserve">w</w:t>
      </w:r>
      <w:r w:rsidDel="00000000" w:rsidR="00000000" w:rsidRPr="00000000">
        <w:rPr>
          <w:color w:val="097000"/>
          <w:sz w:val="2"/>
          <w:szCs w:val="2"/>
          <w:rtl w:val="0"/>
        </w:rPr>
        <w:t xml:space="preserve">hich made him the highest score ever in a single season of the tournament He has</w:t>
      </w:r>
      <w:r w:rsidDel="00000000" w:rsidR="00000000" w:rsidRPr="00000000">
        <w:rPr>
          <w:color w:val="007c00"/>
          <w:sz w:val="2"/>
          <w:szCs w:val="2"/>
          <w:rtl w:val="0"/>
        </w:rPr>
        <w:t xml:space="preserve"> </w:t>
      </w:r>
      <w:r w:rsidDel="00000000" w:rsidR="00000000" w:rsidRPr="00000000">
        <w:rPr>
          <w:color w:val="007b00"/>
          <w:sz w:val="2"/>
          <w:szCs w:val="2"/>
          <w:rtl w:val="0"/>
        </w:rPr>
        <w:t xml:space="preserve">a</w:t>
      </w:r>
      <w:r w:rsidDel="00000000" w:rsidR="00000000" w:rsidRPr="00000000">
        <w:rPr>
          <w:color w:val="007800"/>
          <w:sz w:val="2"/>
          <w:szCs w:val="2"/>
          <w:rtl w:val="0"/>
        </w:rPr>
        <w:t xml:space="preserve"> </w:t>
      </w:r>
      <w:r w:rsidDel="00000000" w:rsidR="00000000" w:rsidRPr="00000000">
        <w:rPr>
          <w:color w:val="047500"/>
          <w:sz w:val="2"/>
          <w:szCs w:val="2"/>
          <w:rtl w:val="0"/>
        </w:rPr>
        <w:t xml:space="preserve">t</w:t>
      </w:r>
      <w:r w:rsidDel="00000000" w:rsidR="00000000" w:rsidRPr="00000000">
        <w:rPr>
          <w:color w:val="0b6f00"/>
          <w:sz w:val="2"/>
          <w:szCs w:val="2"/>
          <w:rtl w:val="0"/>
        </w:rPr>
        <w:t xml:space="preserve">o</w:t>
      </w:r>
      <w:r w:rsidDel="00000000" w:rsidR="00000000" w:rsidRPr="00000000">
        <w:rPr>
          <w:color w:val="126a04"/>
          <w:sz w:val="2"/>
          <w:szCs w:val="2"/>
          <w:rtl w:val="0"/>
        </w:rPr>
        <w:t xml:space="preserve">t</w:t>
      </w:r>
      <w:r w:rsidDel="00000000" w:rsidR="00000000" w:rsidRPr="00000000">
        <w:rPr>
          <w:color w:val="1a640f"/>
          <w:sz w:val="2"/>
          <w:szCs w:val="2"/>
          <w:rtl w:val="0"/>
        </w:rPr>
        <w:t xml:space="preserve">a</w:t>
      </w:r>
      <w:r w:rsidDel="00000000" w:rsidR="00000000" w:rsidRPr="00000000">
        <w:rPr>
          <w:color w:val="225d19"/>
          <w:sz w:val="2"/>
          <w:szCs w:val="2"/>
          <w:rtl w:val="0"/>
        </w:rPr>
        <w:t xml:space="preserve">l</w:t>
      </w:r>
      <w:r w:rsidDel="00000000" w:rsidR="00000000" w:rsidRPr="00000000">
        <w:rPr>
          <w:color w:val="002600"/>
          <w:sz w:val="2"/>
          <w:szCs w:val="2"/>
          <w:rtl w:val="0"/>
        </w:rPr>
        <w:t xml:space="preserve"> </w:t>
      </w:r>
      <w:r w:rsidDel="00000000" w:rsidR="00000000" w:rsidRPr="00000000">
        <w:rPr>
          <w:color w:val="022000"/>
          <w:sz w:val="2"/>
          <w:szCs w:val="2"/>
          <w:rtl w:val="0"/>
        </w:rPr>
        <w:t xml:space="preserve">o</w:t>
      </w:r>
      <w:r w:rsidDel="00000000" w:rsidR="00000000" w:rsidRPr="00000000">
        <w:rPr>
          <w:color w:val="0a1807"/>
          <w:sz w:val="2"/>
          <w:szCs w:val="2"/>
          <w:rtl w:val="0"/>
        </w:rPr>
        <w:t xml:space="preserve">f</w:t>
      </w:r>
      <w:r w:rsidDel="00000000" w:rsidR="00000000" w:rsidRPr="00000000">
        <w:rPr>
          <w:color w:val="10120f"/>
          <w:sz w:val="2"/>
          <w:szCs w:val="2"/>
          <w:rtl w:val="0"/>
        </w:rPr>
        <w:t xml:space="preserve"> </w:t>
      </w:r>
      <w:r w:rsidDel="00000000" w:rsidR="00000000" w:rsidRPr="00000000">
        <w:rPr>
          <w:color w:val="140d15"/>
          <w:sz w:val="2"/>
          <w:szCs w:val="2"/>
          <w:rtl w:val="0"/>
        </w:rPr>
        <w:t xml:space="preserve">8</w:t>
      </w:r>
      <w:r w:rsidDel="00000000" w:rsidR="00000000" w:rsidRPr="00000000">
        <w:rPr>
          <w:color w:val="19081b"/>
          <w:sz w:val="2"/>
          <w:szCs w:val="2"/>
          <w:rtl w:val="0"/>
        </w:rPr>
        <w:t xml:space="preserve">9</w:t>
      </w:r>
      <w:r w:rsidDel="00000000" w:rsidR="00000000" w:rsidRPr="00000000">
        <w:rPr>
          <w:color w:val="1b041e"/>
          <w:sz w:val="2"/>
          <w:szCs w:val="2"/>
          <w:rtl w:val="0"/>
        </w:rPr>
        <w:t xml:space="preserve"> </w:t>
      </w:r>
      <w:r w:rsidDel="00000000" w:rsidR="00000000" w:rsidRPr="00000000">
        <w:rPr>
          <w:color w:val="1b021f"/>
          <w:sz w:val="2"/>
          <w:szCs w:val="2"/>
          <w:rtl w:val="0"/>
        </w:rPr>
        <w:t xml:space="preserve">g</w:t>
      </w:r>
      <w:r w:rsidDel="00000000" w:rsidR="00000000" w:rsidRPr="00000000">
        <w:rPr>
          <w:color w:val="080808"/>
          <w:sz w:val="2"/>
          <w:szCs w:val="2"/>
          <w:rtl w:val="0"/>
        </w:rPr>
        <w:t xml:space="preserve">oals in the tournament overall in the 2014 World Cup Portugal were knocked out in the first roun</w:t>
      </w:r>
      <w:r w:rsidDel="00000000" w:rsidR="00000000" w:rsidRPr="00000000">
        <w:rPr>
          <w:color w:val="001300"/>
          <w:sz w:val="2"/>
          <w:szCs w:val="2"/>
          <w:rtl w:val="0"/>
        </w:rPr>
        <w:t xml:space="preserve">d</w:t>
      </w:r>
      <w:r w:rsidDel="00000000" w:rsidR="00000000" w:rsidRPr="00000000">
        <w:rPr>
          <w:color w:val="001a00"/>
          <w:sz w:val="2"/>
          <w:szCs w:val="2"/>
          <w:rtl w:val="0"/>
        </w:rPr>
        <w:t xml:space="preserve"> </w:t>
      </w:r>
      <w:r w:rsidDel="00000000" w:rsidR="00000000" w:rsidRPr="00000000">
        <w:rPr>
          <w:color w:val="002500"/>
          <w:sz w:val="2"/>
          <w:szCs w:val="2"/>
          <w:rtl w:val="0"/>
        </w:rPr>
        <w:t xml:space="preserve">w</w:t>
      </w:r>
      <w:r w:rsidDel="00000000" w:rsidR="00000000" w:rsidRPr="00000000">
        <w:rPr>
          <w:color w:val="083500"/>
          <w:sz w:val="2"/>
          <w:szCs w:val="2"/>
          <w:rtl w:val="0"/>
        </w:rPr>
        <w:t xml:space="preserve">i</w:t>
      </w:r>
      <w:r w:rsidDel="00000000" w:rsidR="00000000" w:rsidRPr="00000000">
        <w:rPr>
          <w:color w:val="10460a"/>
          <w:sz w:val="2"/>
          <w:szCs w:val="2"/>
          <w:rtl w:val="0"/>
        </w:rPr>
        <w:t xml:space="preserve">t</w:t>
      </w:r>
      <w:r w:rsidDel="00000000" w:rsidR="00000000" w:rsidRPr="00000000">
        <w:rPr>
          <w:color w:val="155717"/>
          <w:sz w:val="2"/>
          <w:szCs w:val="2"/>
          <w:rtl w:val="0"/>
        </w:rPr>
        <w:t xml:space="preserve">h</w:t>
      </w:r>
      <w:r w:rsidDel="00000000" w:rsidR="00000000" w:rsidRPr="00000000">
        <w:rPr>
          <w:color w:val="186521"/>
          <w:sz w:val="2"/>
          <w:szCs w:val="2"/>
          <w:rtl w:val="0"/>
        </w:rPr>
        <w:t xml:space="preserve"> </w:t>
      </w:r>
      <w:r w:rsidDel="00000000" w:rsidR="00000000" w:rsidRPr="00000000">
        <w:rPr>
          <w:color w:val="146e26"/>
          <w:sz w:val="2"/>
          <w:szCs w:val="2"/>
          <w:rtl w:val="0"/>
        </w:rPr>
        <w:t xml:space="preserve">h</w:t>
      </w:r>
      <w:r w:rsidDel="00000000" w:rsidR="00000000" w:rsidRPr="00000000">
        <w:rPr>
          <w:color w:val="046c1f"/>
          <w:sz w:val="2"/>
          <w:szCs w:val="2"/>
          <w:rtl w:val="0"/>
        </w:rPr>
        <w:t xml:space="preserve">i</w:t>
      </w:r>
      <w:r w:rsidDel="00000000" w:rsidR="00000000" w:rsidRPr="00000000">
        <w:rPr>
          <w:color w:val="00701f"/>
          <w:sz w:val="2"/>
          <w:szCs w:val="2"/>
          <w:rtl w:val="0"/>
        </w:rPr>
        <w:t xml:space="preserve">m</w:t>
      </w:r>
      <w:r w:rsidDel="00000000" w:rsidR="00000000" w:rsidRPr="00000000">
        <w:rPr>
          <w:color w:val="00741f"/>
          <w:sz w:val="2"/>
          <w:szCs w:val="2"/>
          <w:rtl w:val="0"/>
        </w:rPr>
        <w:t xml:space="preserve"> </w:t>
      </w:r>
      <w:r w:rsidDel="00000000" w:rsidR="00000000" w:rsidRPr="00000000">
        <w:rPr>
          <w:color w:val="00781f"/>
          <w:sz w:val="2"/>
          <w:szCs w:val="2"/>
          <w:rtl w:val="0"/>
        </w:rPr>
        <w:t xml:space="preserve">s</w:t>
      </w:r>
      <w:r w:rsidDel="00000000" w:rsidR="00000000" w:rsidRPr="00000000">
        <w:rPr>
          <w:color w:val="007b1f"/>
          <w:sz w:val="2"/>
          <w:szCs w:val="2"/>
          <w:rtl w:val="0"/>
        </w:rPr>
        <w:t xml:space="preserve">c</w:t>
      </w:r>
      <w:r w:rsidDel="00000000" w:rsidR="00000000" w:rsidRPr="00000000">
        <w:rPr>
          <w:color w:val="007e1f"/>
          <w:sz w:val="2"/>
          <w:szCs w:val="2"/>
          <w:rtl w:val="0"/>
        </w:rPr>
        <w:t xml:space="preserve">o</w:t>
      </w:r>
      <w:r w:rsidDel="00000000" w:rsidR="00000000" w:rsidRPr="00000000">
        <w:rPr>
          <w:color w:val="007f1f"/>
          <w:sz w:val="2"/>
          <w:szCs w:val="2"/>
          <w:rtl w:val="0"/>
        </w:rPr>
        <w:t xml:space="preserve">r</w:t>
      </w:r>
      <w:r w:rsidDel="00000000" w:rsidR="00000000" w:rsidRPr="00000000">
        <w:rPr>
          <w:color w:val="00801f"/>
          <w:sz w:val="2"/>
          <w:szCs w:val="2"/>
          <w:rtl w:val="0"/>
        </w:rPr>
        <w:t xml:space="preserve">i</w:t>
      </w:r>
      <w:r w:rsidDel="00000000" w:rsidR="00000000" w:rsidRPr="00000000">
        <w:rPr>
          <w:color w:val="097000"/>
          <w:sz w:val="2"/>
          <w:szCs w:val="2"/>
          <w:rtl w:val="0"/>
        </w:rPr>
        <w:t xml:space="preserve">ng only one goal</w:t>
      </w:r>
      <w:r w:rsidDel="00000000" w:rsidR="00000000" w:rsidRPr="00000000">
        <w:rPr>
          <w:color w:val="007c00"/>
          <w:sz w:val="2"/>
          <w:szCs w:val="2"/>
          <w:rtl w:val="0"/>
        </w:rPr>
        <w:t xml:space="preserve">,</w:t>
      </w:r>
      <w:r w:rsidDel="00000000" w:rsidR="00000000" w:rsidRPr="00000000">
        <w:rPr>
          <w:color w:val="007b00"/>
          <w:sz w:val="2"/>
          <w:szCs w:val="2"/>
          <w:rtl w:val="0"/>
        </w:rPr>
        <w:t xml:space="preserve"> </w:t>
      </w:r>
      <w:r w:rsidDel="00000000" w:rsidR="00000000" w:rsidRPr="00000000">
        <w:rPr>
          <w:color w:val="007800"/>
          <w:sz w:val="2"/>
          <w:szCs w:val="2"/>
          <w:rtl w:val="0"/>
        </w:rPr>
        <w:t xml:space="preserve">h</w:t>
      </w:r>
      <w:r w:rsidDel="00000000" w:rsidR="00000000" w:rsidRPr="00000000">
        <w:rPr>
          <w:color w:val="047500"/>
          <w:sz w:val="2"/>
          <w:szCs w:val="2"/>
          <w:rtl w:val="0"/>
        </w:rPr>
        <w:t xml:space="preserve">e</w:t>
      </w:r>
      <w:r w:rsidDel="00000000" w:rsidR="00000000" w:rsidRPr="00000000">
        <w:rPr>
          <w:color w:val="0b6f00"/>
          <w:sz w:val="2"/>
          <w:szCs w:val="2"/>
          <w:rtl w:val="0"/>
        </w:rPr>
        <w:t xml:space="preserve"> </w:t>
      </w:r>
      <w:r w:rsidDel="00000000" w:rsidR="00000000" w:rsidRPr="00000000">
        <w:rPr>
          <w:color w:val="126a04"/>
          <w:sz w:val="2"/>
          <w:szCs w:val="2"/>
          <w:rtl w:val="0"/>
        </w:rPr>
        <w:t xml:space="preserve">h</w:t>
      </w:r>
      <w:r w:rsidDel="00000000" w:rsidR="00000000" w:rsidRPr="00000000">
        <w:rPr>
          <w:color w:val="1a640f"/>
          <w:sz w:val="2"/>
          <w:szCs w:val="2"/>
          <w:rtl w:val="0"/>
        </w:rPr>
        <w:t xml:space="preserve">a</w:t>
      </w:r>
      <w:r w:rsidDel="00000000" w:rsidR="00000000" w:rsidRPr="00000000">
        <w:rPr>
          <w:color w:val="225d19"/>
          <w:sz w:val="2"/>
          <w:szCs w:val="2"/>
          <w:rtl w:val="0"/>
        </w:rPr>
        <w:t xml:space="preserve">s</w:t>
      </w:r>
      <w:r w:rsidDel="00000000" w:rsidR="00000000" w:rsidRPr="00000000">
        <w:rPr>
          <w:color w:val="001b00"/>
          <w:sz w:val="2"/>
          <w:szCs w:val="2"/>
          <w:rtl w:val="0"/>
        </w:rPr>
        <w:t xml:space="preserve"> </w:t>
      </w:r>
      <w:r w:rsidDel="00000000" w:rsidR="00000000" w:rsidRPr="00000000">
        <w:rPr>
          <w:color w:val="001500"/>
          <w:sz w:val="2"/>
          <w:szCs w:val="2"/>
          <w:rtl w:val="0"/>
        </w:rPr>
        <w:t xml:space="preserve">s</w:t>
      </w:r>
      <w:r w:rsidDel="00000000" w:rsidR="00000000" w:rsidRPr="00000000">
        <w:rPr>
          <w:color w:val="000e00"/>
          <w:sz w:val="2"/>
          <w:szCs w:val="2"/>
          <w:rtl w:val="0"/>
        </w:rPr>
        <w:t xml:space="preserve">c</w:t>
      </w:r>
      <w:r w:rsidDel="00000000" w:rsidR="00000000" w:rsidRPr="00000000">
        <w:rPr>
          <w:color w:val="070906"/>
          <w:sz w:val="2"/>
          <w:szCs w:val="2"/>
          <w:rtl w:val="0"/>
        </w:rPr>
        <w:t xml:space="preserve">o</w:t>
      </w:r>
      <w:r w:rsidDel="00000000" w:rsidR="00000000" w:rsidRPr="00000000">
        <w:rPr>
          <w:color w:val="0c050d"/>
          <w:sz w:val="2"/>
          <w:szCs w:val="2"/>
          <w:rtl w:val="0"/>
        </w:rPr>
        <w:t xml:space="preserve">r</w:t>
      </w:r>
      <w:r w:rsidDel="00000000" w:rsidR="00000000" w:rsidRPr="00000000">
        <w:rPr>
          <w:color w:val="120114"/>
          <w:sz w:val="2"/>
          <w:szCs w:val="2"/>
          <w:rtl w:val="0"/>
        </w:rPr>
        <w:t xml:space="preserve">e</w:t>
      </w:r>
      <w:r w:rsidDel="00000000" w:rsidR="00000000" w:rsidRPr="00000000">
        <w:rPr>
          <w:color w:val="150018"/>
          <w:sz w:val="2"/>
          <w:szCs w:val="2"/>
          <w:rtl w:val="0"/>
        </w:rPr>
        <w:t xml:space="preserve">d</w:t>
      </w:r>
      <w:r w:rsidDel="00000000" w:rsidR="00000000" w:rsidRPr="00000000">
        <w:rPr>
          <w:color w:val="16001a"/>
          <w:sz w:val="2"/>
          <w:szCs w:val="2"/>
          <w:rtl w:val="0"/>
        </w:rPr>
        <w:t xml:space="preserve"> </w:t>
      </w:r>
      <w:r w:rsidDel="00000000" w:rsidR="00000000" w:rsidRPr="00000000">
        <w:rPr>
          <w:color w:val="080808"/>
          <w:sz w:val="2"/>
          <w:szCs w:val="2"/>
          <w:rtl w:val="0"/>
        </w:rPr>
        <w:t xml:space="preserve">50 goals for Por</w:t>
      </w:r>
      <w:r w:rsidDel="00000000" w:rsidR="00000000" w:rsidRPr="00000000">
        <w:rPr>
          <w:color w:val="000000"/>
          <w:sz w:val="2"/>
          <w:szCs w:val="2"/>
          <w:rtl w:val="0"/>
        </w:rPr>
        <w:t xml:space="preserve">t</w:t>
      </w:r>
      <w:r w:rsidDel="00000000" w:rsidR="00000000" w:rsidRPr="00000000">
        <w:rPr>
          <w:color w:val="1b1b1b"/>
          <w:sz w:val="2"/>
          <w:szCs w:val="2"/>
          <w:rtl w:val="0"/>
        </w:rPr>
        <w:t xml:space="preserve">u</w:t>
      </w:r>
      <w:r w:rsidDel="00000000" w:rsidR="00000000" w:rsidRPr="00000000">
        <w:rPr>
          <w:color w:val="111111"/>
          <w:sz w:val="2"/>
          <w:szCs w:val="2"/>
          <w:rtl w:val="0"/>
        </w:rPr>
        <w:t xml:space="preserve">g</w:t>
      </w:r>
      <w:r w:rsidDel="00000000" w:rsidR="00000000" w:rsidRPr="00000000">
        <w:rPr>
          <w:color w:val="000000"/>
          <w:sz w:val="2"/>
          <w:szCs w:val="2"/>
          <w:rtl w:val="0"/>
        </w:rPr>
        <w:t xml:space="preserve">a</w:t>
      </w:r>
      <w:r w:rsidDel="00000000" w:rsidR="00000000" w:rsidRPr="00000000">
        <w:rPr>
          <w:color w:val="4f4f4f"/>
          <w:sz w:val="2"/>
          <w:szCs w:val="2"/>
          <w:rtl w:val="0"/>
        </w:rPr>
        <w:t xml:space="preserve">l</w:t>
      </w:r>
      <w:r w:rsidDel="00000000" w:rsidR="00000000" w:rsidRPr="00000000">
        <w:rPr>
          <w:color w:val="d9d9d9"/>
          <w:sz w:val="2"/>
          <w:szCs w:val="2"/>
          <w:rtl w:val="0"/>
        </w:rPr>
        <w:t xml:space="preserve"> </w:t>
      </w:r>
      <w:r w:rsidDel="00000000" w:rsidR="00000000" w:rsidRPr="00000000">
        <w:rPr>
          <w:color w:val="ffffff"/>
          <w:sz w:val="2"/>
          <w:szCs w:val="2"/>
          <w:rtl w:val="0"/>
        </w:rPr>
        <w:t xml:space="preserve">i</w:t>
      </w:r>
      <w:r w:rsidDel="00000000" w:rsidR="00000000" w:rsidRPr="00000000">
        <w:rPr>
          <w:color w:val="d2d2d2"/>
          <w:sz w:val="2"/>
          <w:szCs w:val="2"/>
          <w:rtl w:val="0"/>
        </w:rPr>
        <w:t xml:space="preserve">n</w:t>
      </w:r>
      <w:r w:rsidDel="00000000" w:rsidR="00000000" w:rsidRPr="00000000">
        <w:rPr>
          <w:color w:val="f8f8f8"/>
          <w:sz w:val="2"/>
          <w:szCs w:val="2"/>
          <w:rtl w:val="0"/>
        </w:rPr>
        <w:t xml:space="preserve"> his career and that is the highes</w:t>
      </w:r>
      <w:r w:rsidDel="00000000" w:rsidR="00000000" w:rsidRPr="00000000">
        <w:rPr>
          <w:sz w:val="16"/>
          <w:szCs w:val="16"/>
          <w:rtl w:val="0"/>
        </w:rPr>
        <w:br w:type="textWrapping"/>
      </w:r>
      <w:r w:rsidDel="00000000" w:rsidR="00000000" w:rsidRPr="00000000">
        <w:rPr>
          <w:color w:val="f8f8f8"/>
          <w:sz w:val="2"/>
          <w:szCs w:val="2"/>
          <w:rtl w:val="0"/>
        </w:rPr>
        <w:t xml:space="preserve">t for any Portuguese pla</w:t>
      </w:r>
      <w:r w:rsidDel="00000000" w:rsidR="00000000" w:rsidRPr="00000000">
        <w:rPr>
          <w:color w:val="ffffff"/>
          <w:sz w:val="2"/>
          <w:szCs w:val="2"/>
          <w:rtl w:val="0"/>
        </w:rPr>
        <w:t xml:space="preserve">yer</w:t>
      </w:r>
      <w:r w:rsidDel="00000000" w:rsidR="00000000" w:rsidRPr="00000000">
        <w:rPr>
          <w:color w:val="e9e9e9"/>
          <w:sz w:val="2"/>
          <w:szCs w:val="2"/>
          <w:rtl w:val="0"/>
        </w:rPr>
        <w:t xml:space="preserve"> </w:t>
      </w:r>
      <w:r w:rsidDel="00000000" w:rsidR="00000000" w:rsidRPr="00000000">
        <w:rPr>
          <w:color w:val="bcbcbc"/>
          <w:sz w:val="2"/>
          <w:szCs w:val="2"/>
          <w:rtl w:val="0"/>
        </w:rPr>
        <w:t xml:space="preserve">I</w:t>
      </w:r>
      <w:r w:rsidDel="00000000" w:rsidR="00000000" w:rsidRPr="00000000">
        <w:rPr>
          <w:color w:val="848484"/>
          <w:sz w:val="2"/>
          <w:szCs w:val="2"/>
          <w:rtl w:val="0"/>
        </w:rPr>
        <w:t xml:space="preserve">n</w:t>
      </w:r>
      <w:r w:rsidDel="00000000" w:rsidR="00000000" w:rsidRPr="00000000">
        <w:rPr>
          <w:color w:val="505050"/>
          <w:sz w:val="2"/>
          <w:szCs w:val="2"/>
          <w:rtl w:val="0"/>
        </w:rPr>
        <w:t xml:space="preserve"> </w:t>
      </w:r>
      <w:r w:rsidDel="00000000" w:rsidR="00000000" w:rsidRPr="00000000">
        <w:rPr>
          <w:color w:val="303030"/>
          <w:sz w:val="2"/>
          <w:szCs w:val="2"/>
          <w:rtl w:val="0"/>
        </w:rPr>
        <w:t xml:space="preserve">t</w:t>
      </w:r>
      <w:r w:rsidDel="00000000" w:rsidR="00000000" w:rsidRPr="00000000">
        <w:rPr>
          <w:color w:val="080808"/>
          <w:sz w:val="2"/>
          <w:szCs w:val="2"/>
          <w:rtl w:val="0"/>
        </w:rPr>
        <w:t xml:space="preserve">he league seasons that started that year Ronaldo was in sublime form as </w:t>
      </w:r>
      <w:r w:rsidDel="00000000" w:rsidR="00000000" w:rsidRPr="00000000">
        <w:rPr>
          <w:color w:val="060606"/>
          <w:sz w:val="2"/>
          <w:szCs w:val="2"/>
          <w:rtl w:val="0"/>
        </w:rPr>
        <w:t xml:space="preserve">h</w:t>
      </w:r>
      <w:r w:rsidDel="00000000" w:rsidR="00000000" w:rsidRPr="00000000">
        <w:rPr>
          <w:color w:val="020202"/>
          <w:sz w:val="2"/>
          <w:szCs w:val="2"/>
          <w:rtl w:val="0"/>
        </w:rPr>
        <w:t xml:space="preserve">e</w:t>
      </w:r>
      <w:r w:rsidDel="00000000" w:rsidR="00000000" w:rsidRPr="00000000">
        <w:rPr>
          <w:color w:val="000000"/>
          <w:sz w:val="2"/>
          <w:szCs w:val="2"/>
          <w:rtl w:val="0"/>
        </w:rPr>
        <w:t xml:space="preserve"> </w:t>
      </w:r>
      <w:r w:rsidDel="00000000" w:rsidR="00000000" w:rsidRPr="00000000">
        <w:rPr>
          <w:color w:val="040404"/>
          <w:sz w:val="2"/>
          <w:szCs w:val="2"/>
          <w:rtl w:val="0"/>
        </w:rPr>
        <w:t xml:space="preserve">n</w:t>
      </w:r>
      <w:r w:rsidDel="00000000" w:rsidR="00000000" w:rsidRPr="00000000">
        <w:rPr>
          <w:color w:val="131313"/>
          <w:sz w:val="2"/>
          <w:szCs w:val="2"/>
          <w:rtl w:val="0"/>
        </w:rPr>
        <w:t xml:space="preserve">o</w:t>
      </w:r>
      <w:r w:rsidDel="00000000" w:rsidR="00000000" w:rsidRPr="00000000">
        <w:rPr>
          <w:color w:val="2b2b2b"/>
          <w:sz w:val="2"/>
          <w:szCs w:val="2"/>
          <w:rtl w:val="0"/>
        </w:rPr>
        <w:t xml:space="preserve">t</w:t>
      </w:r>
      <w:r w:rsidDel="00000000" w:rsidR="00000000" w:rsidRPr="00000000">
        <w:rPr>
          <w:color w:val="434343"/>
          <w:sz w:val="2"/>
          <w:szCs w:val="2"/>
          <w:rtl w:val="0"/>
        </w:rPr>
        <w:t xml:space="preserve">c</w:t>
      </w:r>
      <w:r w:rsidDel="00000000" w:rsidR="00000000" w:rsidRPr="00000000">
        <w:rPr>
          <w:color w:val="525252"/>
          <w:sz w:val="2"/>
          <w:szCs w:val="2"/>
          <w:rtl w:val="0"/>
        </w:rPr>
        <w:t xml:space="preserve">h</w:t>
      </w:r>
      <w:r w:rsidDel="00000000" w:rsidR="00000000" w:rsidRPr="00000000">
        <w:rPr>
          <w:color w:val="097000"/>
          <w:sz w:val="2"/>
          <w:szCs w:val="2"/>
          <w:rtl w:val="0"/>
        </w:rPr>
        <w:t xml:space="preserve">ed up 61 goals in total he also became the fastest player to reach the 200 goal </w:t>
      </w:r>
      <w:r w:rsidDel="00000000" w:rsidR="00000000" w:rsidRPr="00000000">
        <w:rPr>
          <w:color w:val="007c00"/>
          <w:sz w:val="2"/>
          <w:szCs w:val="2"/>
          <w:rtl w:val="0"/>
        </w:rPr>
        <w:t xml:space="preserve">m</w:t>
      </w:r>
      <w:r w:rsidDel="00000000" w:rsidR="00000000" w:rsidRPr="00000000">
        <w:rPr>
          <w:color w:val="007b00"/>
          <w:sz w:val="2"/>
          <w:szCs w:val="2"/>
          <w:rtl w:val="0"/>
        </w:rPr>
        <w:t xml:space="preserve">i</w:t>
      </w:r>
      <w:r w:rsidDel="00000000" w:rsidR="00000000" w:rsidRPr="00000000">
        <w:rPr>
          <w:color w:val="007800"/>
          <w:sz w:val="2"/>
          <w:szCs w:val="2"/>
          <w:rtl w:val="0"/>
        </w:rPr>
        <w:t xml:space="preserve">l</w:t>
      </w:r>
      <w:r w:rsidDel="00000000" w:rsidR="00000000" w:rsidRPr="00000000">
        <w:rPr>
          <w:color w:val="047500"/>
          <w:sz w:val="2"/>
          <w:szCs w:val="2"/>
          <w:rtl w:val="0"/>
        </w:rPr>
        <w:t xml:space="preserve">e</w:t>
      </w:r>
      <w:r w:rsidDel="00000000" w:rsidR="00000000" w:rsidRPr="00000000">
        <w:rPr>
          <w:color w:val="0b6f00"/>
          <w:sz w:val="2"/>
          <w:szCs w:val="2"/>
          <w:rtl w:val="0"/>
        </w:rPr>
        <w:t xml:space="preserve">s</w:t>
      </w:r>
      <w:r w:rsidDel="00000000" w:rsidR="00000000" w:rsidRPr="00000000">
        <w:rPr>
          <w:color w:val="126a04"/>
          <w:sz w:val="2"/>
          <w:szCs w:val="2"/>
          <w:rtl w:val="0"/>
        </w:rPr>
        <w:t xml:space="preserve">t</w:t>
      </w:r>
      <w:r w:rsidDel="00000000" w:rsidR="00000000" w:rsidRPr="00000000">
        <w:rPr>
          <w:color w:val="1a640f"/>
          <w:sz w:val="2"/>
          <w:szCs w:val="2"/>
          <w:rtl w:val="0"/>
        </w:rPr>
        <w:t xml:space="preserve">o</w:t>
      </w:r>
      <w:r w:rsidDel="00000000" w:rsidR="00000000" w:rsidRPr="00000000">
        <w:rPr>
          <w:color w:val="225d19"/>
          <w:sz w:val="2"/>
          <w:szCs w:val="2"/>
          <w:rtl w:val="0"/>
        </w:rPr>
        <w:t xml:space="preserve">n</w:t>
      </w:r>
      <w:r w:rsidDel="00000000" w:rsidR="00000000" w:rsidRPr="00000000">
        <w:rPr>
          <w:color w:val="001800"/>
          <w:sz w:val="2"/>
          <w:szCs w:val="2"/>
          <w:rtl w:val="0"/>
        </w:rPr>
        <w:t xml:space="preserve">e</w:t>
      </w:r>
      <w:r w:rsidDel="00000000" w:rsidR="00000000" w:rsidRPr="00000000">
        <w:rPr>
          <w:color w:val="001300"/>
          <w:sz w:val="2"/>
          <w:szCs w:val="2"/>
          <w:rtl w:val="0"/>
        </w:rPr>
        <w:t xml:space="preserve"> </w:t>
      </w:r>
      <w:r w:rsidDel="00000000" w:rsidR="00000000" w:rsidRPr="00000000">
        <w:rPr>
          <w:color w:val="000d00"/>
          <w:sz w:val="2"/>
          <w:szCs w:val="2"/>
          <w:rtl w:val="0"/>
        </w:rPr>
        <w:t xml:space="preserve">i</w:t>
      </w:r>
      <w:r w:rsidDel="00000000" w:rsidR="00000000" w:rsidRPr="00000000">
        <w:rPr>
          <w:color w:val="080a07"/>
          <w:sz w:val="2"/>
          <w:szCs w:val="2"/>
          <w:rtl w:val="0"/>
        </w:rPr>
        <w:t xml:space="preserve">n</w:t>
      </w:r>
      <w:r w:rsidDel="00000000" w:rsidR="00000000" w:rsidRPr="00000000">
        <w:rPr>
          <w:color w:val="0f0810"/>
          <w:sz w:val="2"/>
          <w:szCs w:val="2"/>
          <w:rtl w:val="0"/>
        </w:rPr>
        <w:t xml:space="preserve"> </w:t>
      </w:r>
      <w:r w:rsidDel="00000000" w:rsidR="00000000" w:rsidRPr="00000000">
        <w:rPr>
          <w:color w:val="170619"/>
          <w:sz w:val="2"/>
          <w:szCs w:val="2"/>
          <w:rtl w:val="0"/>
        </w:rPr>
        <w:t xml:space="preserve">t</w:t>
      </w:r>
      <w:r w:rsidDel="00000000" w:rsidR="00000000" w:rsidRPr="00000000">
        <w:rPr>
          <w:color w:val="1c051f"/>
          <w:sz w:val="2"/>
          <w:szCs w:val="2"/>
          <w:rtl w:val="0"/>
        </w:rPr>
        <w:t xml:space="preserve">h</w:t>
      </w:r>
      <w:r w:rsidDel="00000000" w:rsidR="00000000" w:rsidRPr="00000000">
        <w:rPr>
          <w:color w:val="1e0522"/>
          <w:sz w:val="2"/>
          <w:szCs w:val="2"/>
          <w:rtl w:val="0"/>
        </w:rPr>
        <w:t xml:space="preserve">e</w:t>
      </w:r>
      <w:r w:rsidDel="00000000" w:rsidR="00000000" w:rsidRPr="00000000">
        <w:rPr>
          <w:color w:val="080808"/>
          <w:sz w:val="2"/>
          <w:szCs w:val="2"/>
          <w:rtl w:val="0"/>
        </w:rPr>
        <w:t xml:space="preserve"> Spanish league which he reached in 178 games Cristiano Ronaldo has been in relationships with c</w:t>
      </w:r>
      <w:r w:rsidDel="00000000" w:rsidR="00000000" w:rsidRPr="00000000">
        <w:rPr>
          <w:color w:val="001100"/>
          <w:sz w:val="2"/>
          <w:szCs w:val="2"/>
          <w:rtl w:val="0"/>
        </w:rPr>
        <w:t xml:space="preserve">e</w:t>
      </w:r>
      <w:r w:rsidDel="00000000" w:rsidR="00000000" w:rsidRPr="00000000">
        <w:rPr>
          <w:color w:val="001900"/>
          <w:sz w:val="2"/>
          <w:szCs w:val="2"/>
          <w:rtl w:val="0"/>
        </w:rPr>
        <w:t xml:space="preserve">l</w:t>
      </w:r>
      <w:r w:rsidDel="00000000" w:rsidR="00000000" w:rsidRPr="00000000">
        <w:rPr>
          <w:color w:val="012600"/>
          <w:sz w:val="2"/>
          <w:szCs w:val="2"/>
          <w:rtl w:val="0"/>
        </w:rPr>
        <w:t xml:space="preserve">e</w:t>
      </w:r>
      <w:r w:rsidDel="00000000" w:rsidR="00000000" w:rsidRPr="00000000">
        <w:rPr>
          <w:color w:val="0c3900"/>
          <w:sz w:val="2"/>
          <w:szCs w:val="2"/>
          <w:rtl w:val="0"/>
        </w:rPr>
        <w:t xml:space="preserve">b</w:t>
      </w:r>
      <w:r w:rsidDel="00000000" w:rsidR="00000000" w:rsidRPr="00000000">
        <w:rPr>
          <w:color w:val="174d11"/>
          <w:sz w:val="2"/>
          <w:szCs w:val="2"/>
          <w:rtl w:val="0"/>
        </w:rPr>
        <w:t xml:space="preserve">r</w:t>
      </w:r>
      <w:r w:rsidDel="00000000" w:rsidR="00000000" w:rsidRPr="00000000">
        <w:rPr>
          <w:color w:val="1f6121"/>
          <w:sz w:val="2"/>
          <w:szCs w:val="2"/>
          <w:rtl w:val="0"/>
        </w:rPr>
        <w:t xml:space="preserve">i</w:t>
      </w:r>
      <w:r w:rsidDel="00000000" w:rsidR="00000000" w:rsidRPr="00000000">
        <w:rPr>
          <w:color w:val="25722e"/>
          <w:sz w:val="2"/>
          <w:szCs w:val="2"/>
          <w:rtl w:val="0"/>
        </w:rPr>
        <w:t xml:space="preserve">t</w:t>
      </w:r>
      <w:r w:rsidDel="00000000" w:rsidR="00000000" w:rsidRPr="00000000">
        <w:rPr>
          <w:color w:val="227c34"/>
          <w:sz w:val="2"/>
          <w:szCs w:val="2"/>
          <w:rtl w:val="0"/>
        </w:rPr>
        <w:t xml:space="preserve">i</w:t>
      </w:r>
      <w:r w:rsidDel="00000000" w:rsidR="00000000" w:rsidRPr="00000000">
        <w:rPr>
          <w:color w:val="046c1f"/>
          <w:sz w:val="2"/>
          <w:szCs w:val="2"/>
          <w:rtl w:val="0"/>
        </w:rPr>
        <w:t xml:space="preserve">e</w:t>
      </w:r>
      <w:r w:rsidDel="00000000" w:rsidR="00000000" w:rsidRPr="00000000">
        <w:rPr>
          <w:color w:val="00701f"/>
          <w:sz w:val="2"/>
          <w:szCs w:val="2"/>
          <w:rtl w:val="0"/>
        </w:rPr>
        <w:t xml:space="preserve">s</w:t>
      </w:r>
      <w:r w:rsidDel="00000000" w:rsidR="00000000" w:rsidRPr="00000000">
        <w:rPr>
          <w:color w:val="00741f"/>
          <w:sz w:val="2"/>
          <w:szCs w:val="2"/>
          <w:rtl w:val="0"/>
        </w:rPr>
        <w:t xml:space="preserve"> </w:t>
      </w:r>
      <w:r w:rsidDel="00000000" w:rsidR="00000000" w:rsidRPr="00000000">
        <w:rPr>
          <w:color w:val="00781f"/>
          <w:sz w:val="2"/>
          <w:szCs w:val="2"/>
          <w:rtl w:val="0"/>
        </w:rPr>
        <w:t xml:space="preserve">l</w:t>
      </w:r>
      <w:r w:rsidDel="00000000" w:rsidR="00000000" w:rsidRPr="00000000">
        <w:rPr>
          <w:color w:val="007b1f"/>
          <w:sz w:val="2"/>
          <w:szCs w:val="2"/>
          <w:rtl w:val="0"/>
        </w:rPr>
        <w:t xml:space="preserve">i</w:t>
      </w:r>
      <w:r w:rsidDel="00000000" w:rsidR="00000000" w:rsidRPr="00000000">
        <w:rPr>
          <w:color w:val="007e1f"/>
          <w:sz w:val="2"/>
          <w:szCs w:val="2"/>
          <w:rtl w:val="0"/>
        </w:rPr>
        <w:t xml:space="preserve">k</w:t>
      </w:r>
      <w:r w:rsidDel="00000000" w:rsidR="00000000" w:rsidRPr="00000000">
        <w:rPr>
          <w:color w:val="007f1f"/>
          <w:sz w:val="2"/>
          <w:szCs w:val="2"/>
          <w:rtl w:val="0"/>
        </w:rPr>
        <w:t xml:space="preserve">e</w:t>
      </w:r>
      <w:r w:rsidDel="00000000" w:rsidR="00000000" w:rsidRPr="00000000">
        <w:rPr>
          <w:color w:val="00801f"/>
          <w:sz w:val="2"/>
          <w:szCs w:val="2"/>
          <w:rtl w:val="0"/>
        </w:rPr>
        <w:t xml:space="preserve"> </w:t>
      </w:r>
      <w:r w:rsidDel="00000000" w:rsidR="00000000" w:rsidRPr="00000000">
        <w:rPr>
          <w:color w:val="097000"/>
          <w:sz w:val="2"/>
          <w:szCs w:val="2"/>
          <w:rtl w:val="0"/>
        </w:rPr>
        <w:t xml:space="preserve">Gemma Atkinson a</w:t>
      </w:r>
      <w:r w:rsidDel="00000000" w:rsidR="00000000" w:rsidRPr="00000000">
        <w:rPr>
          <w:color w:val="007c00"/>
          <w:sz w:val="2"/>
          <w:szCs w:val="2"/>
          <w:rtl w:val="0"/>
        </w:rPr>
        <w:t xml:space="preserve">n</w:t>
      </w:r>
      <w:r w:rsidDel="00000000" w:rsidR="00000000" w:rsidRPr="00000000">
        <w:rPr>
          <w:color w:val="007b00"/>
          <w:sz w:val="2"/>
          <w:szCs w:val="2"/>
          <w:rtl w:val="0"/>
        </w:rPr>
        <w:t xml:space="preserve">d</w:t>
      </w:r>
      <w:r w:rsidDel="00000000" w:rsidR="00000000" w:rsidRPr="00000000">
        <w:rPr>
          <w:color w:val="007800"/>
          <w:sz w:val="2"/>
          <w:szCs w:val="2"/>
          <w:rtl w:val="0"/>
        </w:rPr>
        <w:t xml:space="preserve"> </w:t>
      </w:r>
      <w:r w:rsidDel="00000000" w:rsidR="00000000" w:rsidRPr="00000000">
        <w:rPr>
          <w:color w:val="047500"/>
          <w:sz w:val="2"/>
          <w:szCs w:val="2"/>
          <w:rtl w:val="0"/>
        </w:rPr>
        <w:t xml:space="preserve">A</w:t>
      </w:r>
      <w:r w:rsidDel="00000000" w:rsidR="00000000" w:rsidRPr="00000000">
        <w:rPr>
          <w:color w:val="0b6f00"/>
          <w:sz w:val="2"/>
          <w:szCs w:val="2"/>
          <w:rtl w:val="0"/>
        </w:rPr>
        <w:t xml:space="preserve">l</w:t>
      </w:r>
      <w:r w:rsidDel="00000000" w:rsidR="00000000" w:rsidRPr="00000000">
        <w:rPr>
          <w:color w:val="126a04"/>
          <w:sz w:val="2"/>
          <w:szCs w:val="2"/>
          <w:rtl w:val="0"/>
        </w:rPr>
        <w:t xml:space="preserve">i</w:t>
      </w:r>
      <w:r w:rsidDel="00000000" w:rsidR="00000000" w:rsidRPr="00000000">
        <w:rPr>
          <w:color w:val="1a640f"/>
          <w:sz w:val="2"/>
          <w:szCs w:val="2"/>
          <w:rtl w:val="0"/>
        </w:rPr>
        <w:t xml:space="preserve">c</w:t>
      </w:r>
      <w:r w:rsidDel="00000000" w:rsidR="00000000" w:rsidRPr="00000000">
        <w:rPr>
          <w:color w:val="225d19"/>
          <w:sz w:val="2"/>
          <w:szCs w:val="2"/>
          <w:rtl w:val="0"/>
        </w:rPr>
        <w:t xml:space="preserve">e</w:t>
      </w:r>
      <w:r w:rsidDel="00000000" w:rsidR="00000000" w:rsidRPr="00000000">
        <w:rPr>
          <w:color w:val="001b00"/>
          <w:sz w:val="2"/>
          <w:szCs w:val="2"/>
          <w:rtl w:val="0"/>
        </w:rPr>
        <w:t xml:space="preserve"> </w:t>
      </w:r>
      <w:r w:rsidDel="00000000" w:rsidR="00000000" w:rsidRPr="00000000">
        <w:rPr>
          <w:color w:val="001500"/>
          <w:sz w:val="2"/>
          <w:szCs w:val="2"/>
          <w:rtl w:val="0"/>
        </w:rPr>
        <w:t xml:space="preserve">G</w:t>
      </w:r>
      <w:r w:rsidDel="00000000" w:rsidR="00000000" w:rsidRPr="00000000">
        <w:rPr>
          <w:color w:val="000e00"/>
          <w:sz w:val="2"/>
          <w:szCs w:val="2"/>
          <w:rtl w:val="0"/>
        </w:rPr>
        <w:t xml:space="preserve">o</w:t>
      </w:r>
      <w:r w:rsidDel="00000000" w:rsidR="00000000" w:rsidRPr="00000000">
        <w:rPr>
          <w:color w:val="070906"/>
          <w:sz w:val="2"/>
          <w:szCs w:val="2"/>
          <w:rtl w:val="0"/>
        </w:rPr>
        <w:t xml:space="preserve">o</w:t>
      </w:r>
      <w:r w:rsidDel="00000000" w:rsidR="00000000" w:rsidRPr="00000000">
        <w:rPr>
          <w:color w:val="0c050d"/>
          <w:sz w:val="2"/>
          <w:szCs w:val="2"/>
          <w:rtl w:val="0"/>
        </w:rPr>
        <w:t xml:space="preserve">d</w:t>
      </w:r>
      <w:r w:rsidDel="00000000" w:rsidR="00000000" w:rsidRPr="00000000">
        <w:rPr>
          <w:color w:val="120114"/>
          <w:sz w:val="2"/>
          <w:szCs w:val="2"/>
          <w:rtl w:val="0"/>
        </w:rPr>
        <w:t xml:space="preserve">w</w:t>
      </w:r>
      <w:r w:rsidDel="00000000" w:rsidR="00000000" w:rsidRPr="00000000">
        <w:rPr>
          <w:color w:val="150018"/>
          <w:sz w:val="2"/>
          <w:szCs w:val="2"/>
          <w:rtl w:val="0"/>
        </w:rPr>
        <w:t xml:space="preserve">i</w:t>
      </w:r>
      <w:r w:rsidDel="00000000" w:rsidR="00000000" w:rsidRPr="00000000">
        <w:rPr>
          <w:color w:val="16001a"/>
          <w:sz w:val="2"/>
          <w:szCs w:val="2"/>
          <w:rtl w:val="0"/>
        </w:rPr>
        <w:t xml:space="preserve">n</w:t>
      </w:r>
      <w:r w:rsidDel="00000000" w:rsidR="00000000" w:rsidRPr="00000000">
        <w:rPr>
          <w:color w:val="080808"/>
          <w:sz w:val="2"/>
          <w:szCs w:val="2"/>
          <w:rtl w:val="0"/>
        </w:rPr>
        <w:t xml:space="preserve"> both models in </w:t>
      </w:r>
      <w:r w:rsidDel="00000000" w:rsidR="00000000" w:rsidRPr="00000000">
        <w:rPr>
          <w:color w:val="000000"/>
          <w:sz w:val="2"/>
          <w:szCs w:val="2"/>
          <w:rtl w:val="0"/>
        </w:rPr>
        <w:t xml:space="preserve">E</w:t>
      </w:r>
      <w:r w:rsidDel="00000000" w:rsidR="00000000" w:rsidRPr="00000000">
        <w:rPr>
          <w:color w:val="131313"/>
          <w:sz w:val="2"/>
          <w:szCs w:val="2"/>
          <w:rtl w:val="0"/>
        </w:rPr>
        <w:t xml:space="preserve">n</w:t>
      </w:r>
      <w:r w:rsidDel="00000000" w:rsidR="00000000" w:rsidRPr="00000000">
        <w:rPr>
          <w:color w:val="090909"/>
          <w:sz w:val="2"/>
          <w:szCs w:val="2"/>
          <w:rtl w:val="0"/>
        </w:rPr>
        <w:t xml:space="preserve">g</w:t>
      </w:r>
      <w:r w:rsidDel="00000000" w:rsidR="00000000" w:rsidRPr="00000000">
        <w:rPr>
          <w:color w:val="040404"/>
          <w:sz w:val="2"/>
          <w:szCs w:val="2"/>
          <w:rtl w:val="0"/>
        </w:rPr>
        <w:t xml:space="preserve">l</w:t>
      </w:r>
      <w:r w:rsidDel="00000000" w:rsidR="00000000" w:rsidRPr="00000000">
        <w:rPr>
          <w:color w:val="676767"/>
          <w:sz w:val="2"/>
          <w:szCs w:val="2"/>
          <w:rtl w:val="0"/>
        </w:rPr>
        <w:t xml:space="preserve">a</w:t>
      </w:r>
      <w:r w:rsidDel="00000000" w:rsidR="00000000" w:rsidRPr="00000000">
        <w:rPr>
          <w:color w:val="f4f4f4"/>
          <w:sz w:val="2"/>
          <w:szCs w:val="2"/>
          <w:rtl w:val="0"/>
        </w:rPr>
        <w:t xml:space="preserve">n</w:t>
      </w:r>
      <w:r w:rsidDel="00000000" w:rsidR="00000000" w:rsidRPr="00000000">
        <w:rPr>
          <w:color w:val="ffffff"/>
          <w:sz w:val="2"/>
          <w:szCs w:val="2"/>
          <w:rtl w:val="0"/>
        </w:rPr>
        <w:t xml:space="preserve">d</w:t>
      </w:r>
      <w:r w:rsidDel="00000000" w:rsidR="00000000" w:rsidRPr="00000000">
        <w:rPr>
          <w:color w:val="cccccc"/>
          <w:sz w:val="2"/>
          <w:szCs w:val="2"/>
          <w:rtl w:val="0"/>
        </w:rPr>
        <w:t xml:space="preserve">,</w:t>
      </w:r>
      <w:r w:rsidDel="00000000" w:rsidR="00000000" w:rsidRPr="00000000">
        <w:rPr>
          <w:color w:val="f8f8f8"/>
          <w:sz w:val="2"/>
          <w:szCs w:val="2"/>
          <w:rtl w:val="0"/>
        </w:rPr>
        <w:t xml:space="preserve"> he has two sons Cristiano Ronaldo</w:t>
      </w:r>
      <w:r w:rsidDel="00000000" w:rsidR="00000000" w:rsidRPr="00000000">
        <w:rPr>
          <w:sz w:val="16"/>
          <w:szCs w:val="16"/>
          <w:rtl w:val="0"/>
        </w:rPr>
        <w:br w:type="textWrapping"/>
      </w:r>
      <w:r w:rsidDel="00000000" w:rsidR="00000000" w:rsidRPr="00000000">
        <w:rPr>
          <w:color w:val="f8f8f8"/>
          <w:sz w:val="2"/>
          <w:szCs w:val="2"/>
          <w:rtl w:val="0"/>
        </w:rPr>
        <w:t xml:space="preserve"> Jr and Matteo RonaldoRo</w:t>
      </w:r>
      <w:r w:rsidDel="00000000" w:rsidR="00000000" w:rsidRPr="00000000">
        <w:rPr>
          <w:color w:val="ffffff"/>
          <w:sz w:val="2"/>
          <w:szCs w:val="2"/>
          <w:rtl w:val="0"/>
        </w:rPr>
        <w:t xml:space="preserve">nald</w:t>
      </w:r>
      <w:r w:rsidDel="00000000" w:rsidR="00000000" w:rsidRPr="00000000">
        <w:rPr>
          <w:color w:val="f4f4f4"/>
          <w:sz w:val="2"/>
          <w:szCs w:val="2"/>
          <w:rtl w:val="0"/>
        </w:rPr>
        <w:t xml:space="preserve">o</w:t>
      </w:r>
      <w:r w:rsidDel="00000000" w:rsidR="00000000" w:rsidRPr="00000000">
        <w:rPr>
          <w:color w:val="b0b0b0"/>
          <w:sz w:val="2"/>
          <w:szCs w:val="2"/>
          <w:rtl w:val="0"/>
        </w:rPr>
        <w:t xml:space="preserve"> </w:t>
      </w:r>
      <w:r w:rsidDel="00000000" w:rsidR="00000000" w:rsidRPr="00000000">
        <w:rPr>
          <w:color w:val="6a6a6a"/>
          <w:sz w:val="2"/>
          <w:szCs w:val="2"/>
          <w:rtl w:val="0"/>
        </w:rPr>
        <w:t xml:space="preserve">w</w:t>
      </w:r>
      <w:r w:rsidDel="00000000" w:rsidR="00000000" w:rsidRPr="00000000">
        <w:rPr>
          <w:color w:val="3d3d3d"/>
          <w:sz w:val="2"/>
          <w:szCs w:val="2"/>
          <w:rtl w:val="0"/>
        </w:rPr>
        <w:t xml:space="preserve">a</w:t>
      </w:r>
      <w:r w:rsidDel="00000000" w:rsidR="00000000" w:rsidRPr="00000000">
        <w:rPr>
          <w:color w:val="080808"/>
          <w:sz w:val="2"/>
          <w:szCs w:val="2"/>
          <w:rtl w:val="0"/>
        </w:rPr>
        <w:t xml:space="preserve">s in a romantic relationship with Russian supermodel Irina Shayk for fiv</w:t>
      </w:r>
      <w:r w:rsidDel="00000000" w:rsidR="00000000" w:rsidRPr="00000000">
        <w:rPr>
          <w:color w:val="060606"/>
          <w:sz w:val="2"/>
          <w:szCs w:val="2"/>
          <w:rtl w:val="0"/>
        </w:rPr>
        <w:t xml:space="preserve">e</w:t>
      </w:r>
      <w:r w:rsidDel="00000000" w:rsidR="00000000" w:rsidRPr="00000000">
        <w:rPr>
          <w:color w:val="020202"/>
          <w:sz w:val="2"/>
          <w:szCs w:val="2"/>
          <w:rtl w:val="0"/>
        </w:rPr>
        <w:t xml:space="preserve"> </w:t>
      </w:r>
      <w:r w:rsidDel="00000000" w:rsidR="00000000" w:rsidRPr="00000000">
        <w:rPr>
          <w:color w:val="000000"/>
          <w:sz w:val="2"/>
          <w:szCs w:val="2"/>
          <w:rtl w:val="0"/>
        </w:rPr>
        <w:t xml:space="preserve">y</w:t>
      </w:r>
      <w:r w:rsidDel="00000000" w:rsidR="00000000" w:rsidRPr="00000000">
        <w:rPr>
          <w:color w:val="040404"/>
          <w:sz w:val="2"/>
          <w:szCs w:val="2"/>
          <w:rtl w:val="0"/>
        </w:rPr>
        <w:t xml:space="preserve">e</w:t>
      </w:r>
      <w:r w:rsidDel="00000000" w:rsidR="00000000" w:rsidRPr="00000000">
        <w:rPr>
          <w:color w:val="131313"/>
          <w:sz w:val="2"/>
          <w:szCs w:val="2"/>
          <w:rtl w:val="0"/>
        </w:rPr>
        <w:t xml:space="preserve">a</w:t>
      </w:r>
      <w:r w:rsidDel="00000000" w:rsidR="00000000" w:rsidRPr="00000000">
        <w:rPr>
          <w:color w:val="2b2b2b"/>
          <w:sz w:val="2"/>
          <w:szCs w:val="2"/>
          <w:rtl w:val="0"/>
        </w:rPr>
        <w:t xml:space="preserve">r</w:t>
      </w:r>
      <w:r w:rsidDel="00000000" w:rsidR="00000000" w:rsidRPr="00000000">
        <w:rPr>
          <w:color w:val="434343"/>
          <w:sz w:val="2"/>
          <w:szCs w:val="2"/>
          <w:rtl w:val="0"/>
        </w:rPr>
        <w:t xml:space="preserve">s</w:t>
      </w:r>
      <w:r w:rsidDel="00000000" w:rsidR="00000000" w:rsidRPr="00000000">
        <w:rPr>
          <w:color w:val="525252"/>
          <w:sz w:val="2"/>
          <w:szCs w:val="2"/>
          <w:rtl w:val="0"/>
        </w:rPr>
        <w:t xml:space="preserve"> </w:t>
      </w:r>
      <w:r w:rsidDel="00000000" w:rsidR="00000000" w:rsidRPr="00000000">
        <w:rPr>
          <w:color w:val="097000"/>
          <w:sz w:val="2"/>
          <w:szCs w:val="2"/>
          <w:rtl w:val="0"/>
        </w:rPr>
        <w:t xml:space="preserve">from 2010 to 2015, Cristiano Ronaldo was awarded the Ballon d'Or five times in 2</w:t>
      </w:r>
      <w:r w:rsidDel="00000000" w:rsidR="00000000" w:rsidRPr="00000000">
        <w:rPr>
          <w:color w:val="007c00"/>
          <w:sz w:val="2"/>
          <w:szCs w:val="2"/>
          <w:rtl w:val="0"/>
        </w:rPr>
        <w:t xml:space="preserve">0</w:t>
      </w:r>
      <w:r w:rsidDel="00000000" w:rsidR="00000000" w:rsidRPr="00000000">
        <w:rPr>
          <w:color w:val="007b00"/>
          <w:sz w:val="2"/>
          <w:szCs w:val="2"/>
          <w:rtl w:val="0"/>
        </w:rPr>
        <w:t xml:space="preserve">0</w:t>
      </w:r>
      <w:r w:rsidDel="00000000" w:rsidR="00000000" w:rsidRPr="00000000">
        <w:rPr>
          <w:color w:val="007800"/>
          <w:sz w:val="2"/>
          <w:szCs w:val="2"/>
          <w:rtl w:val="0"/>
        </w:rPr>
        <w:t xml:space="preserve">8</w:t>
      </w:r>
      <w:r w:rsidDel="00000000" w:rsidR="00000000" w:rsidRPr="00000000">
        <w:rPr>
          <w:color w:val="047500"/>
          <w:sz w:val="2"/>
          <w:szCs w:val="2"/>
          <w:rtl w:val="0"/>
        </w:rPr>
        <w:t xml:space="preserve">,</w:t>
      </w:r>
      <w:r w:rsidDel="00000000" w:rsidR="00000000" w:rsidRPr="00000000">
        <w:rPr>
          <w:color w:val="0b6f00"/>
          <w:sz w:val="2"/>
          <w:szCs w:val="2"/>
          <w:rtl w:val="0"/>
        </w:rPr>
        <w:t xml:space="preserve"> </w:t>
      </w:r>
      <w:r w:rsidDel="00000000" w:rsidR="00000000" w:rsidRPr="00000000">
        <w:rPr>
          <w:color w:val="126a04"/>
          <w:sz w:val="2"/>
          <w:szCs w:val="2"/>
          <w:rtl w:val="0"/>
        </w:rPr>
        <w:t xml:space="preserve">2</w:t>
      </w:r>
      <w:r w:rsidDel="00000000" w:rsidR="00000000" w:rsidRPr="00000000">
        <w:rPr>
          <w:color w:val="1a640f"/>
          <w:sz w:val="2"/>
          <w:szCs w:val="2"/>
          <w:rtl w:val="0"/>
        </w:rPr>
        <w:t xml:space="preserve">0</w:t>
      </w:r>
      <w:r w:rsidDel="00000000" w:rsidR="00000000" w:rsidRPr="00000000">
        <w:rPr>
          <w:color w:val="225d19"/>
          <w:sz w:val="2"/>
          <w:szCs w:val="2"/>
          <w:rtl w:val="0"/>
        </w:rPr>
        <w:t xml:space="preserve">1</w:t>
      </w:r>
      <w:r w:rsidDel="00000000" w:rsidR="00000000" w:rsidRPr="00000000">
        <w:rPr>
          <w:color w:val="001300"/>
          <w:sz w:val="2"/>
          <w:szCs w:val="2"/>
          <w:rtl w:val="0"/>
        </w:rPr>
        <w:t xml:space="preserve">3</w:t>
      </w:r>
      <w:r w:rsidDel="00000000" w:rsidR="00000000" w:rsidRPr="00000000">
        <w:rPr>
          <w:color w:val="000d00"/>
          <w:sz w:val="2"/>
          <w:szCs w:val="2"/>
          <w:rtl w:val="0"/>
        </w:rPr>
        <w:t xml:space="preserve">-</w:t>
      </w:r>
      <w:r w:rsidDel="00000000" w:rsidR="00000000" w:rsidRPr="00000000">
        <w:rPr>
          <w:color w:val="000800"/>
          <w:sz w:val="2"/>
          <w:szCs w:val="2"/>
          <w:rtl w:val="0"/>
        </w:rPr>
        <w:t xml:space="preserve">2</w:t>
      </w:r>
      <w:r w:rsidDel="00000000" w:rsidR="00000000" w:rsidRPr="00000000">
        <w:rPr>
          <w:color w:val="040603"/>
          <w:sz w:val="2"/>
          <w:szCs w:val="2"/>
          <w:rtl w:val="0"/>
        </w:rPr>
        <w:t xml:space="preserve">0</w:t>
      </w:r>
      <w:r w:rsidDel="00000000" w:rsidR="00000000" w:rsidRPr="00000000">
        <w:rPr>
          <w:color w:val="0d060e"/>
          <w:sz w:val="2"/>
          <w:szCs w:val="2"/>
          <w:rtl w:val="0"/>
        </w:rPr>
        <w:t xml:space="preserve">1</w:t>
      </w:r>
      <w:r w:rsidDel="00000000" w:rsidR="00000000" w:rsidRPr="00000000">
        <w:rPr>
          <w:color w:val="170619"/>
          <w:sz w:val="2"/>
          <w:szCs w:val="2"/>
          <w:rtl w:val="0"/>
        </w:rPr>
        <w:t xml:space="preserve">4</w:t>
      </w:r>
      <w:r w:rsidDel="00000000" w:rsidR="00000000" w:rsidRPr="00000000">
        <w:rPr>
          <w:color w:val="1c051f"/>
          <w:sz w:val="2"/>
          <w:szCs w:val="2"/>
          <w:rtl w:val="0"/>
        </w:rPr>
        <w:t xml:space="preserve"> </w:t>
      </w:r>
      <w:r w:rsidDel="00000000" w:rsidR="00000000" w:rsidRPr="00000000">
        <w:rPr>
          <w:color w:val="1f0623"/>
          <w:sz w:val="2"/>
          <w:szCs w:val="2"/>
          <w:rtl w:val="0"/>
        </w:rPr>
        <w:t xml:space="preserve">2</w:t>
      </w:r>
      <w:r w:rsidDel="00000000" w:rsidR="00000000" w:rsidRPr="00000000">
        <w:rPr>
          <w:color w:val="080808"/>
          <w:sz w:val="2"/>
          <w:szCs w:val="2"/>
          <w:rtl w:val="0"/>
        </w:rPr>
        <w:t xml:space="preserve">016 and 2017. Cristiano Ronaldo is a Portuguese football player he was born on February 5th 1985</w:t>
      </w:r>
      <w:r w:rsidDel="00000000" w:rsidR="00000000" w:rsidRPr="00000000">
        <w:rPr>
          <w:color w:val="001000"/>
          <w:sz w:val="2"/>
          <w:szCs w:val="2"/>
          <w:rtl w:val="0"/>
        </w:rPr>
        <w:t xml:space="preserve"> </w:t>
      </w:r>
      <w:r w:rsidDel="00000000" w:rsidR="00000000" w:rsidRPr="00000000">
        <w:rPr>
          <w:color w:val="001800"/>
          <w:sz w:val="2"/>
          <w:szCs w:val="2"/>
          <w:rtl w:val="0"/>
        </w:rPr>
        <w:t xml:space="preserve">i</w:t>
      </w:r>
      <w:r w:rsidDel="00000000" w:rsidR="00000000" w:rsidRPr="00000000">
        <w:rPr>
          <w:color w:val="022700"/>
          <w:sz w:val="2"/>
          <w:szCs w:val="2"/>
          <w:rtl w:val="0"/>
        </w:rPr>
        <w:t xml:space="preserve">n</w:t>
      </w:r>
      <w:r w:rsidDel="00000000" w:rsidR="00000000" w:rsidRPr="00000000">
        <w:rPr>
          <w:color w:val="0e3b02"/>
          <w:sz w:val="2"/>
          <w:szCs w:val="2"/>
          <w:rtl w:val="0"/>
        </w:rPr>
        <w:t xml:space="preserve"> </w:t>
      </w:r>
      <w:r w:rsidDel="00000000" w:rsidR="00000000" w:rsidRPr="00000000">
        <w:rPr>
          <w:color w:val="1b5115"/>
          <w:sz w:val="2"/>
          <w:szCs w:val="2"/>
          <w:rtl w:val="0"/>
        </w:rPr>
        <w:t xml:space="preserve">S</w:t>
      </w:r>
      <w:r w:rsidDel="00000000" w:rsidR="00000000" w:rsidRPr="00000000">
        <w:rPr>
          <w:color w:val="256727"/>
          <w:sz w:val="2"/>
          <w:szCs w:val="2"/>
          <w:rtl w:val="0"/>
        </w:rPr>
        <w:t xml:space="preserve">a</w:t>
      </w:r>
      <w:r w:rsidDel="00000000" w:rsidR="00000000" w:rsidRPr="00000000">
        <w:rPr>
          <w:color w:val="2b7834"/>
          <w:sz w:val="2"/>
          <w:szCs w:val="2"/>
          <w:rtl w:val="0"/>
        </w:rPr>
        <w:t xml:space="preserve">n</w:t>
      </w:r>
      <w:r w:rsidDel="00000000" w:rsidR="00000000" w:rsidRPr="00000000">
        <w:rPr>
          <w:color w:val="2a843c"/>
          <w:sz w:val="2"/>
          <w:szCs w:val="2"/>
          <w:rtl w:val="0"/>
        </w:rPr>
        <w:t xml:space="preserve">t</w:t>
      </w:r>
      <w:r w:rsidDel="00000000" w:rsidR="00000000" w:rsidRPr="00000000">
        <w:rPr>
          <w:color w:val="046c1f"/>
          <w:sz w:val="2"/>
          <w:szCs w:val="2"/>
          <w:rtl w:val="0"/>
        </w:rPr>
        <w:t xml:space="preserve">o</w:t>
      </w:r>
      <w:r w:rsidDel="00000000" w:rsidR="00000000" w:rsidRPr="00000000">
        <w:rPr>
          <w:color w:val="00701f"/>
          <w:sz w:val="2"/>
          <w:szCs w:val="2"/>
          <w:rtl w:val="0"/>
        </w:rPr>
        <w:t xml:space="preserve"> </w:t>
      </w:r>
      <w:r w:rsidDel="00000000" w:rsidR="00000000" w:rsidRPr="00000000">
        <w:rPr>
          <w:color w:val="00741f"/>
          <w:sz w:val="2"/>
          <w:szCs w:val="2"/>
          <w:rtl w:val="0"/>
        </w:rPr>
        <w:t xml:space="preserve">A</w:t>
      </w:r>
      <w:r w:rsidDel="00000000" w:rsidR="00000000" w:rsidRPr="00000000">
        <w:rPr>
          <w:color w:val="00781f"/>
          <w:sz w:val="2"/>
          <w:szCs w:val="2"/>
          <w:rtl w:val="0"/>
        </w:rPr>
        <w:t xml:space="preserve">n</w:t>
      </w:r>
      <w:r w:rsidDel="00000000" w:rsidR="00000000" w:rsidRPr="00000000">
        <w:rPr>
          <w:color w:val="007b1f"/>
          <w:sz w:val="2"/>
          <w:szCs w:val="2"/>
          <w:rtl w:val="0"/>
        </w:rPr>
        <w:t xml:space="preserve">t</w:t>
      </w:r>
      <w:r w:rsidDel="00000000" w:rsidR="00000000" w:rsidRPr="00000000">
        <w:rPr>
          <w:color w:val="007e1f"/>
          <w:sz w:val="2"/>
          <w:szCs w:val="2"/>
          <w:rtl w:val="0"/>
        </w:rPr>
        <w:t xml:space="preserve">o</w:t>
      </w:r>
      <w:r w:rsidDel="00000000" w:rsidR="00000000" w:rsidRPr="00000000">
        <w:rPr>
          <w:color w:val="007f1f"/>
          <w:sz w:val="2"/>
          <w:szCs w:val="2"/>
          <w:rtl w:val="0"/>
        </w:rPr>
        <w:t xml:space="preserve">n</w:t>
      </w:r>
      <w:r w:rsidDel="00000000" w:rsidR="00000000" w:rsidRPr="00000000">
        <w:rPr>
          <w:color w:val="00801f"/>
          <w:sz w:val="2"/>
          <w:szCs w:val="2"/>
          <w:rtl w:val="0"/>
        </w:rPr>
        <w:t xml:space="preserve">i</w:t>
      </w:r>
      <w:r w:rsidDel="00000000" w:rsidR="00000000" w:rsidRPr="00000000">
        <w:rPr>
          <w:color w:val="097000"/>
          <w:sz w:val="2"/>
          <w:szCs w:val="2"/>
          <w:rtl w:val="0"/>
        </w:rPr>
        <w:t xml:space="preserve">o his father's n</w:t>
      </w:r>
      <w:r w:rsidDel="00000000" w:rsidR="00000000" w:rsidRPr="00000000">
        <w:rPr>
          <w:color w:val="007c00"/>
          <w:sz w:val="2"/>
          <w:szCs w:val="2"/>
          <w:rtl w:val="0"/>
        </w:rPr>
        <w:t xml:space="preserve">a</w:t>
      </w:r>
      <w:r w:rsidDel="00000000" w:rsidR="00000000" w:rsidRPr="00000000">
        <w:rPr>
          <w:color w:val="007b00"/>
          <w:sz w:val="2"/>
          <w:szCs w:val="2"/>
          <w:rtl w:val="0"/>
        </w:rPr>
        <w:t xml:space="preserve">m</w:t>
      </w:r>
      <w:r w:rsidDel="00000000" w:rsidR="00000000" w:rsidRPr="00000000">
        <w:rPr>
          <w:color w:val="007800"/>
          <w:sz w:val="2"/>
          <w:szCs w:val="2"/>
          <w:rtl w:val="0"/>
        </w:rPr>
        <w:t xml:space="preserve">e</w:t>
      </w:r>
      <w:r w:rsidDel="00000000" w:rsidR="00000000" w:rsidRPr="00000000">
        <w:rPr>
          <w:color w:val="047500"/>
          <w:sz w:val="2"/>
          <w:szCs w:val="2"/>
          <w:rtl w:val="0"/>
        </w:rPr>
        <w:t xml:space="preserve"> </w:t>
      </w:r>
      <w:r w:rsidDel="00000000" w:rsidR="00000000" w:rsidRPr="00000000">
        <w:rPr>
          <w:color w:val="0b6f00"/>
          <w:sz w:val="2"/>
          <w:szCs w:val="2"/>
          <w:rtl w:val="0"/>
        </w:rPr>
        <w:t xml:space="preserve">i</w:t>
      </w:r>
      <w:r w:rsidDel="00000000" w:rsidR="00000000" w:rsidRPr="00000000">
        <w:rPr>
          <w:color w:val="126a04"/>
          <w:sz w:val="2"/>
          <w:szCs w:val="2"/>
          <w:rtl w:val="0"/>
        </w:rPr>
        <w:t xml:space="preserve">s</w:t>
      </w:r>
      <w:r w:rsidDel="00000000" w:rsidR="00000000" w:rsidRPr="00000000">
        <w:rPr>
          <w:color w:val="1a640f"/>
          <w:sz w:val="2"/>
          <w:szCs w:val="2"/>
          <w:rtl w:val="0"/>
        </w:rPr>
        <w:t xml:space="preserve"> </w:t>
      </w:r>
      <w:r w:rsidDel="00000000" w:rsidR="00000000" w:rsidRPr="00000000">
        <w:rPr>
          <w:color w:val="225d19"/>
          <w:sz w:val="2"/>
          <w:szCs w:val="2"/>
          <w:rtl w:val="0"/>
        </w:rPr>
        <w:t xml:space="preserve">J</w:t>
      </w:r>
      <w:r w:rsidDel="00000000" w:rsidR="00000000" w:rsidRPr="00000000">
        <w:rPr>
          <w:color w:val="001b00"/>
          <w:sz w:val="2"/>
          <w:szCs w:val="2"/>
          <w:rtl w:val="0"/>
        </w:rPr>
        <w:t xml:space="preserve">o</w:t>
      </w:r>
      <w:r w:rsidDel="00000000" w:rsidR="00000000" w:rsidRPr="00000000">
        <w:rPr>
          <w:color w:val="001500"/>
          <w:sz w:val="2"/>
          <w:szCs w:val="2"/>
          <w:rtl w:val="0"/>
        </w:rPr>
        <w:t xml:space="preserve">s</w:t>
      </w:r>
      <w:r w:rsidDel="00000000" w:rsidR="00000000" w:rsidRPr="00000000">
        <w:rPr>
          <w:color w:val="000e00"/>
          <w:sz w:val="2"/>
          <w:szCs w:val="2"/>
          <w:rtl w:val="0"/>
        </w:rPr>
        <w:t xml:space="preserve">e</w:t>
      </w:r>
      <w:r w:rsidDel="00000000" w:rsidR="00000000" w:rsidRPr="00000000">
        <w:rPr>
          <w:color w:val="070906"/>
          <w:sz w:val="2"/>
          <w:szCs w:val="2"/>
          <w:rtl w:val="0"/>
        </w:rPr>
        <w:t xml:space="preserve"> </w:t>
      </w:r>
      <w:r w:rsidDel="00000000" w:rsidR="00000000" w:rsidRPr="00000000">
        <w:rPr>
          <w:color w:val="0c050d"/>
          <w:sz w:val="2"/>
          <w:szCs w:val="2"/>
          <w:rtl w:val="0"/>
        </w:rPr>
        <w:t xml:space="preserve">D</w:t>
      </w:r>
      <w:r w:rsidDel="00000000" w:rsidR="00000000" w:rsidRPr="00000000">
        <w:rPr>
          <w:color w:val="120114"/>
          <w:sz w:val="2"/>
          <w:szCs w:val="2"/>
          <w:rtl w:val="0"/>
        </w:rPr>
        <w:t xml:space="preserve">i</w:t>
      </w:r>
      <w:r w:rsidDel="00000000" w:rsidR="00000000" w:rsidRPr="00000000">
        <w:rPr>
          <w:color w:val="150018"/>
          <w:sz w:val="2"/>
          <w:szCs w:val="2"/>
          <w:rtl w:val="0"/>
        </w:rPr>
        <w:t xml:space="preserve">n</w:t>
      </w:r>
      <w:r w:rsidDel="00000000" w:rsidR="00000000" w:rsidRPr="00000000">
        <w:rPr>
          <w:color w:val="16001a"/>
          <w:sz w:val="2"/>
          <w:szCs w:val="2"/>
          <w:rtl w:val="0"/>
        </w:rPr>
        <w:t xml:space="preserve">i</w:t>
      </w:r>
      <w:r w:rsidDel="00000000" w:rsidR="00000000" w:rsidRPr="00000000">
        <w:rPr>
          <w:color w:val="080808"/>
          <w:sz w:val="2"/>
          <w:szCs w:val="2"/>
          <w:rtl w:val="0"/>
        </w:rPr>
        <w:t xml:space="preserve">s Aveiro and his</w:t>
      </w:r>
      <w:r w:rsidDel="00000000" w:rsidR="00000000" w:rsidRPr="00000000">
        <w:rPr>
          <w:color w:val="000000"/>
          <w:sz w:val="2"/>
          <w:szCs w:val="2"/>
          <w:rtl w:val="0"/>
        </w:rPr>
        <w:t xml:space="preserve"> </w:t>
      </w:r>
      <w:r w:rsidDel="00000000" w:rsidR="00000000" w:rsidRPr="00000000">
        <w:rPr>
          <w:color w:val="0f0f0f"/>
          <w:sz w:val="2"/>
          <w:szCs w:val="2"/>
          <w:rtl w:val="0"/>
        </w:rPr>
        <w:t xml:space="preserve">m</w:t>
      </w:r>
      <w:r w:rsidDel="00000000" w:rsidR="00000000" w:rsidRPr="00000000">
        <w:rPr>
          <w:color w:val="050505"/>
          <w:sz w:val="2"/>
          <w:szCs w:val="2"/>
          <w:rtl w:val="0"/>
        </w:rPr>
        <w:t xml:space="preserve">o</w:t>
      </w:r>
      <w:r w:rsidDel="00000000" w:rsidR="00000000" w:rsidRPr="00000000">
        <w:rPr>
          <w:color w:val="070707"/>
          <w:sz w:val="2"/>
          <w:szCs w:val="2"/>
          <w:rtl w:val="0"/>
        </w:rPr>
        <w:t xml:space="preserve">t</w:t>
      </w:r>
      <w:r w:rsidDel="00000000" w:rsidR="00000000" w:rsidRPr="00000000">
        <w:rPr>
          <w:color w:val="747474"/>
          <w:sz w:val="2"/>
          <w:szCs w:val="2"/>
          <w:rtl w:val="0"/>
        </w:rPr>
        <w:t xml:space="preserve">h</w:t>
      </w:r>
      <w:r w:rsidDel="00000000" w:rsidR="00000000" w:rsidRPr="00000000">
        <w:rPr>
          <w:color w:val="ffffff"/>
          <w:sz w:val="2"/>
          <w:szCs w:val="2"/>
          <w:rtl w:val="0"/>
        </w:rPr>
        <w:t xml:space="preserve">er</w:t>
      </w:r>
      <w:r w:rsidDel="00000000" w:rsidR="00000000" w:rsidRPr="00000000">
        <w:rPr>
          <w:color w:val="c9c9c9"/>
          <w:sz w:val="2"/>
          <w:szCs w:val="2"/>
          <w:rtl w:val="0"/>
        </w:rPr>
        <w:t xml:space="preserve">'</w:t>
      </w:r>
      <w:r w:rsidDel="00000000" w:rsidR="00000000" w:rsidRPr="00000000">
        <w:rPr>
          <w:color w:val="f8f8f8"/>
          <w:sz w:val="2"/>
          <w:szCs w:val="2"/>
          <w:rtl w:val="0"/>
        </w:rPr>
        <w:t xml:space="preserve">s name is Maria Dolores dos Santos</w:t>
      </w:r>
      <w:r w:rsidDel="00000000" w:rsidR="00000000" w:rsidRPr="00000000">
        <w:rPr>
          <w:sz w:val="16"/>
          <w:szCs w:val="16"/>
          <w:rtl w:val="0"/>
        </w:rPr>
        <w:br w:type="textWrapping"/>
      </w:r>
      <w:r w:rsidDel="00000000" w:rsidR="00000000" w:rsidRPr="00000000">
        <w:rPr>
          <w:color w:val="f8f8f8"/>
          <w:sz w:val="2"/>
          <w:szCs w:val="2"/>
          <w:rtl w:val="0"/>
        </w:rPr>
        <w:t xml:space="preserve"> Aveiro, his father was a garden</w:t>
      </w:r>
      <w:r w:rsidDel="00000000" w:rsidR="00000000" w:rsidRPr="00000000">
        <w:rPr>
          <w:color w:val="676767"/>
          <w:sz w:val="2"/>
          <w:szCs w:val="2"/>
          <w:rtl w:val="0"/>
        </w:rPr>
        <w:t xml:space="preserve">e</w:t>
      </w:r>
      <w:r w:rsidDel="00000000" w:rsidR="00000000" w:rsidRPr="00000000">
        <w:rPr>
          <w:color w:val="4b4b4b"/>
          <w:sz w:val="2"/>
          <w:szCs w:val="2"/>
          <w:rtl w:val="0"/>
        </w:rPr>
        <w:t xml:space="preserve">r</w:t>
      </w:r>
      <w:r w:rsidDel="00000000" w:rsidR="00000000" w:rsidRPr="00000000">
        <w:rPr>
          <w:color w:val="212121"/>
          <w:sz w:val="2"/>
          <w:szCs w:val="2"/>
          <w:rtl w:val="0"/>
        </w:rPr>
        <w:t xml:space="preserve"> </w:t>
      </w:r>
      <w:r w:rsidDel="00000000" w:rsidR="00000000" w:rsidRPr="00000000">
        <w:rPr>
          <w:color w:val="000000"/>
          <w:sz w:val="2"/>
          <w:szCs w:val="2"/>
          <w:rtl w:val="0"/>
        </w:rPr>
        <w:t xml:space="preserve">with</w:t>
      </w:r>
      <w:r w:rsidDel="00000000" w:rsidR="00000000" w:rsidRPr="00000000">
        <w:rPr>
          <w:color w:val="020202"/>
          <w:sz w:val="2"/>
          <w:szCs w:val="2"/>
          <w:rtl w:val="0"/>
        </w:rPr>
        <w:t xml:space="preserve"> </w:t>
      </w:r>
      <w:r w:rsidDel="00000000" w:rsidR="00000000" w:rsidRPr="00000000">
        <w:rPr>
          <w:color w:val="000000"/>
          <w:sz w:val="2"/>
          <w:szCs w:val="2"/>
          <w:rtl w:val="0"/>
        </w:rPr>
        <w:t xml:space="preserve">the m</w:t>
      </w:r>
      <w:r w:rsidDel="00000000" w:rsidR="00000000" w:rsidRPr="00000000">
        <w:rPr>
          <w:color w:val="020202"/>
          <w:sz w:val="2"/>
          <w:szCs w:val="2"/>
          <w:rtl w:val="0"/>
        </w:rPr>
        <w:t xml:space="preserve">u</w:t>
      </w:r>
      <w:r w:rsidDel="00000000" w:rsidR="00000000" w:rsidRPr="00000000">
        <w:rPr>
          <w:color w:val="090909"/>
          <w:sz w:val="2"/>
          <w:szCs w:val="2"/>
          <w:rtl w:val="0"/>
        </w:rPr>
        <w:t xml:space="preserve">n</w:t>
      </w:r>
      <w:r w:rsidDel="00000000" w:rsidR="00000000" w:rsidRPr="00000000">
        <w:rPr>
          <w:color w:val="0c0c0c"/>
          <w:sz w:val="2"/>
          <w:szCs w:val="2"/>
          <w:rtl w:val="0"/>
        </w:rPr>
        <w:t xml:space="preserve">i</w:t>
      </w:r>
      <w:r w:rsidDel="00000000" w:rsidR="00000000" w:rsidRPr="00000000">
        <w:rPr>
          <w:color w:val="080808"/>
          <w:sz w:val="2"/>
          <w:szCs w:val="2"/>
          <w:rtl w:val="0"/>
        </w:rPr>
        <w:t xml:space="preserve">cipality and his mother worked as a cook.Ronaldo was exp</w:t>
      </w:r>
      <w:r w:rsidDel="00000000" w:rsidR="00000000" w:rsidRPr="00000000">
        <w:rPr>
          <w:color w:val="060606"/>
          <w:sz w:val="2"/>
          <w:szCs w:val="2"/>
          <w:rtl w:val="0"/>
        </w:rPr>
        <w:t xml:space="preserve">e</w:t>
      </w:r>
      <w:r w:rsidDel="00000000" w:rsidR="00000000" w:rsidRPr="00000000">
        <w:rPr>
          <w:color w:val="020202"/>
          <w:sz w:val="2"/>
          <w:szCs w:val="2"/>
          <w:rtl w:val="0"/>
        </w:rPr>
        <w:t xml:space="preserve">l</w:t>
      </w:r>
      <w:r w:rsidDel="00000000" w:rsidR="00000000" w:rsidRPr="00000000">
        <w:rPr>
          <w:color w:val="000000"/>
          <w:sz w:val="2"/>
          <w:szCs w:val="2"/>
          <w:rtl w:val="0"/>
        </w:rPr>
        <w:t xml:space="preserve">l</w:t>
      </w:r>
      <w:r w:rsidDel="00000000" w:rsidR="00000000" w:rsidRPr="00000000">
        <w:rPr>
          <w:color w:val="040404"/>
          <w:sz w:val="2"/>
          <w:szCs w:val="2"/>
          <w:rtl w:val="0"/>
        </w:rPr>
        <w:t xml:space="preserve">e</w:t>
      </w:r>
      <w:r w:rsidDel="00000000" w:rsidR="00000000" w:rsidRPr="00000000">
        <w:rPr>
          <w:color w:val="131313"/>
          <w:sz w:val="2"/>
          <w:szCs w:val="2"/>
          <w:rtl w:val="0"/>
        </w:rPr>
        <w:t xml:space="preserve">d</w:t>
      </w:r>
      <w:r w:rsidDel="00000000" w:rsidR="00000000" w:rsidRPr="00000000">
        <w:rPr>
          <w:color w:val="2b2b2b"/>
          <w:sz w:val="2"/>
          <w:szCs w:val="2"/>
          <w:rtl w:val="0"/>
        </w:rPr>
        <w:t xml:space="preserve"> </w:t>
      </w:r>
      <w:r w:rsidDel="00000000" w:rsidR="00000000" w:rsidRPr="00000000">
        <w:rPr>
          <w:color w:val="434343"/>
          <w:sz w:val="2"/>
          <w:szCs w:val="2"/>
          <w:rtl w:val="0"/>
        </w:rPr>
        <w:t xml:space="preserve">f</w:t>
      </w:r>
      <w:r w:rsidDel="00000000" w:rsidR="00000000" w:rsidRPr="00000000">
        <w:rPr>
          <w:color w:val="525252"/>
          <w:sz w:val="2"/>
          <w:szCs w:val="2"/>
          <w:rtl w:val="0"/>
        </w:rPr>
        <w:t xml:space="preserve">r</w:t>
      </w:r>
      <w:r w:rsidDel="00000000" w:rsidR="00000000" w:rsidRPr="00000000">
        <w:rPr>
          <w:color w:val="097000"/>
          <w:sz w:val="2"/>
          <w:szCs w:val="2"/>
          <w:rtl w:val="0"/>
        </w:rPr>
        <w:t xml:space="preserve">om school after assaulting his teacher by﻿Cristiano Ronaldo is a Portuguese foot</w:t>
      </w:r>
      <w:r w:rsidDel="00000000" w:rsidR="00000000" w:rsidRPr="00000000">
        <w:rPr>
          <w:color w:val="007f00"/>
          <w:sz w:val="2"/>
          <w:szCs w:val="2"/>
          <w:rtl w:val="0"/>
        </w:rPr>
        <w:t xml:space="preserve">b</w:t>
      </w:r>
      <w:r w:rsidDel="00000000" w:rsidR="00000000" w:rsidRPr="00000000">
        <w:rPr>
          <w:color w:val="048400"/>
          <w:sz w:val="2"/>
          <w:szCs w:val="2"/>
          <w:rtl w:val="0"/>
        </w:rPr>
        <w:t xml:space="preserve">a</w:t>
      </w:r>
      <w:r w:rsidDel="00000000" w:rsidR="00000000" w:rsidRPr="00000000">
        <w:rPr>
          <w:color w:val="118a00"/>
          <w:sz w:val="2"/>
          <w:szCs w:val="2"/>
          <w:rtl w:val="0"/>
        </w:rPr>
        <w:t xml:space="preserve">l</w:t>
      </w:r>
      <w:r w:rsidDel="00000000" w:rsidR="00000000" w:rsidRPr="00000000">
        <w:rPr>
          <w:color w:val="188906"/>
          <w:sz w:val="2"/>
          <w:szCs w:val="2"/>
          <w:rtl w:val="0"/>
        </w:rPr>
        <w:t xml:space="preserve">l</w:t>
      </w:r>
      <w:r w:rsidDel="00000000" w:rsidR="00000000" w:rsidRPr="00000000">
        <w:rPr>
          <w:color w:val="187c08"/>
          <w:sz w:val="2"/>
          <w:szCs w:val="2"/>
          <w:rtl w:val="0"/>
        </w:rPr>
        <w:t xml:space="preserve"> </w:t>
      </w:r>
      <w:r w:rsidDel="00000000" w:rsidR="00000000" w:rsidRPr="00000000">
        <w:rPr>
          <w:color w:val="0e6600"/>
          <w:sz w:val="2"/>
          <w:szCs w:val="2"/>
          <w:rtl w:val="0"/>
        </w:rPr>
        <w:t xml:space="preserve">p</w:t>
      </w:r>
      <w:r w:rsidDel="00000000" w:rsidR="00000000" w:rsidRPr="00000000">
        <w:rPr>
          <w:color w:val="034d00"/>
          <w:sz w:val="2"/>
          <w:szCs w:val="2"/>
          <w:rtl w:val="0"/>
        </w:rPr>
        <w:t xml:space="preserve">l</w:t>
      </w:r>
      <w:r w:rsidDel="00000000" w:rsidR="00000000" w:rsidRPr="00000000">
        <w:rPr>
          <w:color w:val="003a00"/>
          <w:sz w:val="2"/>
          <w:szCs w:val="2"/>
          <w:rtl w:val="0"/>
        </w:rPr>
        <w:t xml:space="preserve">a</w:t>
      </w:r>
      <w:r w:rsidDel="00000000" w:rsidR="00000000" w:rsidRPr="00000000">
        <w:rPr>
          <w:color w:val="001b00"/>
          <w:sz w:val="2"/>
          <w:szCs w:val="2"/>
          <w:rtl w:val="0"/>
        </w:rPr>
        <w:t xml:space="preserve">y</w:t>
      </w:r>
      <w:r w:rsidDel="00000000" w:rsidR="00000000" w:rsidRPr="00000000">
        <w:rPr>
          <w:color w:val="001500"/>
          <w:sz w:val="2"/>
          <w:szCs w:val="2"/>
          <w:rtl w:val="0"/>
        </w:rPr>
        <w:t xml:space="preserve">e</w:t>
      </w:r>
      <w:r w:rsidDel="00000000" w:rsidR="00000000" w:rsidRPr="00000000">
        <w:rPr>
          <w:color w:val="000e00"/>
          <w:sz w:val="2"/>
          <w:szCs w:val="2"/>
          <w:rtl w:val="0"/>
        </w:rPr>
        <w:t xml:space="preserve">r</w:t>
      </w:r>
      <w:r w:rsidDel="00000000" w:rsidR="00000000" w:rsidRPr="00000000">
        <w:rPr>
          <w:color w:val="070906"/>
          <w:sz w:val="2"/>
          <w:szCs w:val="2"/>
          <w:rtl w:val="0"/>
        </w:rPr>
        <w:t xml:space="preserve"> </w:t>
      </w:r>
      <w:r w:rsidDel="00000000" w:rsidR="00000000" w:rsidRPr="00000000">
        <w:rPr>
          <w:color w:val="0c050d"/>
          <w:sz w:val="2"/>
          <w:szCs w:val="2"/>
          <w:rtl w:val="0"/>
        </w:rPr>
        <w:t xml:space="preserve">h</w:t>
      </w:r>
      <w:r w:rsidDel="00000000" w:rsidR="00000000" w:rsidRPr="00000000">
        <w:rPr>
          <w:color w:val="120114"/>
          <w:sz w:val="2"/>
          <w:szCs w:val="2"/>
          <w:rtl w:val="0"/>
        </w:rPr>
        <w:t xml:space="preserve">e</w:t>
      </w:r>
      <w:r w:rsidDel="00000000" w:rsidR="00000000" w:rsidRPr="00000000">
        <w:rPr>
          <w:color w:val="150018"/>
          <w:sz w:val="2"/>
          <w:szCs w:val="2"/>
          <w:rtl w:val="0"/>
        </w:rPr>
        <w:t xml:space="preserve"> </w:t>
      </w:r>
      <w:r w:rsidDel="00000000" w:rsidR="00000000" w:rsidRPr="00000000">
        <w:rPr>
          <w:color w:val="16001a"/>
          <w:sz w:val="2"/>
          <w:szCs w:val="2"/>
          <w:rtl w:val="0"/>
        </w:rPr>
        <w:t xml:space="preserve">w</w:t>
      </w:r>
      <w:r w:rsidDel="00000000" w:rsidR="00000000" w:rsidRPr="00000000">
        <w:rPr>
          <w:color w:val="080808"/>
          <w:sz w:val="2"/>
          <w:szCs w:val="2"/>
          <w:rtl w:val="0"/>
        </w:rPr>
        <w:t xml:space="preserve">as born on February 5th 1985 in Santo Antonio his father's name is Jose Dinis Aveiro and his mot</w:t>
      </w:r>
      <w:r w:rsidDel="00000000" w:rsidR="00000000" w:rsidRPr="00000000">
        <w:rPr>
          <w:color w:val="000f00"/>
          <w:sz w:val="2"/>
          <w:szCs w:val="2"/>
          <w:rtl w:val="0"/>
        </w:rPr>
        <w:t xml:space="preserve">h</w:t>
      </w:r>
      <w:r w:rsidDel="00000000" w:rsidR="00000000" w:rsidRPr="00000000">
        <w:rPr>
          <w:color w:val="001700"/>
          <w:sz w:val="2"/>
          <w:szCs w:val="2"/>
          <w:rtl w:val="0"/>
        </w:rPr>
        <w:t xml:space="preserve">e</w:t>
      </w:r>
      <w:r w:rsidDel="00000000" w:rsidR="00000000" w:rsidRPr="00000000">
        <w:rPr>
          <w:color w:val="002500"/>
          <w:sz w:val="2"/>
          <w:szCs w:val="2"/>
          <w:rtl w:val="0"/>
        </w:rPr>
        <w:t xml:space="preserve">r</w:t>
      </w:r>
      <w:r w:rsidDel="00000000" w:rsidR="00000000" w:rsidRPr="00000000">
        <w:rPr>
          <w:color w:val="0d3a01"/>
          <w:sz w:val="2"/>
          <w:szCs w:val="2"/>
          <w:rtl w:val="0"/>
        </w:rPr>
        <w:t xml:space="preserve">'</w:t>
      </w:r>
      <w:r w:rsidDel="00000000" w:rsidR="00000000" w:rsidRPr="00000000">
        <w:rPr>
          <w:color w:val="1a5014"/>
          <w:sz w:val="2"/>
          <w:szCs w:val="2"/>
          <w:rtl w:val="0"/>
        </w:rPr>
        <w:t xml:space="preserve">s</w:t>
      </w:r>
      <w:r w:rsidDel="00000000" w:rsidR="00000000" w:rsidRPr="00000000">
        <w:rPr>
          <w:color w:val="236525"/>
          <w:sz w:val="2"/>
          <w:szCs w:val="2"/>
          <w:rtl w:val="0"/>
        </w:rPr>
        <w:t xml:space="preserve"> </w:t>
      </w:r>
      <w:r w:rsidDel="00000000" w:rsidR="00000000" w:rsidRPr="00000000">
        <w:rPr>
          <w:color w:val="2a7733"/>
          <w:sz w:val="2"/>
          <w:szCs w:val="2"/>
          <w:rtl w:val="0"/>
        </w:rPr>
        <w:t xml:space="preserve">n</w:t>
      </w:r>
      <w:r w:rsidDel="00000000" w:rsidR="00000000" w:rsidRPr="00000000">
        <w:rPr>
          <w:color w:val="28823a"/>
          <w:sz w:val="2"/>
          <w:szCs w:val="2"/>
          <w:rtl w:val="0"/>
        </w:rPr>
        <w:t xml:space="preserve">a</w:t>
      </w:r>
      <w:r w:rsidDel="00000000" w:rsidR="00000000" w:rsidRPr="00000000">
        <w:rPr>
          <w:color w:val="046c1f"/>
          <w:sz w:val="2"/>
          <w:szCs w:val="2"/>
          <w:rtl w:val="0"/>
        </w:rPr>
        <w:t xml:space="preserve">m</w:t>
      </w:r>
      <w:r w:rsidDel="00000000" w:rsidR="00000000" w:rsidRPr="00000000">
        <w:rPr>
          <w:color w:val="00701f"/>
          <w:sz w:val="2"/>
          <w:szCs w:val="2"/>
          <w:rtl w:val="0"/>
        </w:rPr>
        <w:t xml:space="preserve">e</w:t>
      </w:r>
      <w:r w:rsidDel="00000000" w:rsidR="00000000" w:rsidRPr="00000000">
        <w:rPr>
          <w:color w:val="00741f"/>
          <w:sz w:val="2"/>
          <w:szCs w:val="2"/>
          <w:rtl w:val="0"/>
        </w:rPr>
        <w:t xml:space="preserve"> </w:t>
      </w:r>
      <w:r w:rsidDel="00000000" w:rsidR="00000000" w:rsidRPr="00000000">
        <w:rPr>
          <w:color w:val="00781f"/>
          <w:sz w:val="2"/>
          <w:szCs w:val="2"/>
          <w:rtl w:val="0"/>
        </w:rPr>
        <w:t xml:space="preserve">i</w:t>
      </w:r>
      <w:r w:rsidDel="00000000" w:rsidR="00000000" w:rsidRPr="00000000">
        <w:rPr>
          <w:color w:val="007b1f"/>
          <w:sz w:val="2"/>
          <w:szCs w:val="2"/>
          <w:rtl w:val="0"/>
        </w:rPr>
        <w:t xml:space="preserve">s</w:t>
      </w:r>
      <w:r w:rsidDel="00000000" w:rsidR="00000000" w:rsidRPr="00000000">
        <w:rPr>
          <w:color w:val="007e1f"/>
          <w:sz w:val="2"/>
          <w:szCs w:val="2"/>
          <w:rtl w:val="0"/>
        </w:rPr>
        <w:t xml:space="preserve"> </w:t>
      </w:r>
      <w:r w:rsidDel="00000000" w:rsidR="00000000" w:rsidRPr="00000000">
        <w:rPr>
          <w:color w:val="007f1f"/>
          <w:sz w:val="2"/>
          <w:szCs w:val="2"/>
          <w:rtl w:val="0"/>
        </w:rPr>
        <w:t xml:space="preserve">M</w:t>
      </w:r>
      <w:r w:rsidDel="00000000" w:rsidR="00000000" w:rsidRPr="00000000">
        <w:rPr>
          <w:color w:val="00801f"/>
          <w:sz w:val="2"/>
          <w:szCs w:val="2"/>
          <w:rtl w:val="0"/>
        </w:rPr>
        <w:t xml:space="preserve">a</w:t>
      </w:r>
      <w:r w:rsidDel="00000000" w:rsidR="00000000" w:rsidRPr="00000000">
        <w:rPr>
          <w:color w:val="097000"/>
          <w:sz w:val="2"/>
          <w:szCs w:val="2"/>
          <w:rtl w:val="0"/>
        </w:rPr>
        <w:t xml:space="preserve">ria Dolores dos </w:t>
      </w:r>
      <w:r w:rsidDel="00000000" w:rsidR="00000000" w:rsidRPr="00000000">
        <w:rPr>
          <w:color w:val="007f00"/>
          <w:sz w:val="2"/>
          <w:szCs w:val="2"/>
          <w:rtl w:val="0"/>
        </w:rPr>
        <w:t xml:space="preserve">S</w:t>
      </w:r>
      <w:r w:rsidDel="00000000" w:rsidR="00000000" w:rsidRPr="00000000">
        <w:rPr>
          <w:color w:val="048400"/>
          <w:sz w:val="2"/>
          <w:szCs w:val="2"/>
          <w:rtl w:val="0"/>
        </w:rPr>
        <w:t xml:space="preserve">a</w:t>
      </w:r>
      <w:r w:rsidDel="00000000" w:rsidR="00000000" w:rsidRPr="00000000">
        <w:rPr>
          <w:color w:val="118a00"/>
          <w:sz w:val="2"/>
          <w:szCs w:val="2"/>
          <w:rtl w:val="0"/>
        </w:rPr>
        <w:t xml:space="preserve">n</w:t>
      </w:r>
      <w:r w:rsidDel="00000000" w:rsidR="00000000" w:rsidRPr="00000000">
        <w:rPr>
          <w:color w:val="188906"/>
          <w:sz w:val="2"/>
          <w:szCs w:val="2"/>
          <w:rtl w:val="0"/>
        </w:rPr>
        <w:t xml:space="preserve">t</w:t>
      </w:r>
      <w:r w:rsidDel="00000000" w:rsidR="00000000" w:rsidRPr="00000000">
        <w:rPr>
          <w:color w:val="187c08"/>
          <w:sz w:val="2"/>
          <w:szCs w:val="2"/>
          <w:rtl w:val="0"/>
        </w:rPr>
        <w:t xml:space="preserve">o</w:t>
      </w:r>
      <w:r w:rsidDel="00000000" w:rsidR="00000000" w:rsidRPr="00000000">
        <w:rPr>
          <w:color w:val="0e6600"/>
          <w:sz w:val="2"/>
          <w:szCs w:val="2"/>
          <w:rtl w:val="0"/>
        </w:rPr>
        <w:t xml:space="preserve">s</w:t>
      </w:r>
      <w:r w:rsidDel="00000000" w:rsidR="00000000" w:rsidRPr="00000000">
        <w:rPr>
          <w:color w:val="034d00"/>
          <w:sz w:val="2"/>
          <w:szCs w:val="2"/>
          <w:rtl w:val="0"/>
        </w:rPr>
        <w:t xml:space="preserve"> </w:t>
      </w:r>
      <w:r w:rsidDel="00000000" w:rsidR="00000000" w:rsidRPr="00000000">
        <w:rPr>
          <w:color w:val="003a00"/>
          <w:sz w:val="2"/>
          <w:szCs w:val="2"/>
          <w:rtl w:val="0"/>
        </w:rPr>
        <w:t xml:space="preserve">A</w:t>
      </w:r>
      <w:r w:rsidDel="00000000" w:rsidR="00000000" w:rsidRPr="00000000">
        <w:rPr>
          <w:color w:val="001b00"/>
          <w:sz w:val="2"/>
          <w:szCs w:val="2"/>
          <w:rtl w:val="0"/>
        </w:rPr>
        <w:t xml:space="preserve">v</w:t>
      </w:r>
      <w:r w:rsidDel="00000000" w:rsidR="00000000" w:rsidRPr="00000000">
        <w:rPr>
          <w:color w:val="001500"/>
          <w:sz w:val="2"/>
          <w:szCs w:val="2"/>
          <w:rtl w:val="0"/>
        </w:rPr>
        <w:t xml:space="preserve">e</w:t>
      </w:r>
      <w:r w:rsidDel="00000000" w:rsidR="00000000" w:rsidRPr="00000000">
        <w:rPr>
          <w:color w:val="000e00"/>
          <w:sz w:val="2"/>
          <w:szCs w:val="2"/>
          <w:rtl w:val="0"/>
        </w:rPr>
        <w:t xml:space="preserve">i</w:t>
      </w:r>
      <w:r w:rsidDel="00000000" w:rsidR="00000000" w:rsidRPr="00000000">
        <w:rPr>
          <w:color w:val="070906"/>
          <w:sz w:val="2"/>
          <w:szCs w:val="2"/>
          <w:rtl w:val="0"/>
        </w:rPr>
        <w:t xml:space="preserve">r</w:t>
      </w:r>
      <w:r w:rsidDel="00000000" w:rsidR="00000000" w:rsidRPr="00000000">
        <w:rPr>
          <w:color w:val="0c050d"/>
          <w:sz w:val="2"/>
          <w:szCs w:val="2"/>
          <w:rtl w:val="0"/>
        </w:rPr>
        <w:t xml:space="preserve">o</w:t>
      </w:r>
      <w:r w:rsidDel="00000000" w:rsidR="00000000" w:rsidRPr="00000000">
        <w:rPr>
          <w:color w:val="120114"/>
          <w:sz w:val="2"/>
          <w:szCs w:val="2"/>
          <w:rtl w:val="0"/>
        </w:rPr>
        <w:t xml:space="preserve">,</w:t>
      </w:r>
      <w:r w:rsidDel="00000000" w:rsidR="00000000" w:rsidRPr="00000000">
        <w:rPr>
          <w:color w:val="150018"/>
          <w:sz w:val="2"/>
          <w:szCs w:val="2"/>
          <w:rtl w:val="0"/>
        </w:rPr>
        <w:t xml:space="preserve"> </w:t>
      </w:r>
      <w:r w:rsidDel="00000000" w:rsidR="00000000" w:rsidRPr="00000000">
        <w:rPr>
          <w:color w:val="16001a"/>
          <w:sz w:val="2"/>
          <w:szCs w:val="2"/>
          <w:rtl w:val="0"/>
        </w:rPr>
        <w:t xml:space="preserve">h</w:t>
      </w:r>
      <w:r w:rsidDel="00000000" w:rsidR="00000000" w:rsidRPr="00000000">
        <w:rPr>
          <w:color w:val="080808"/>
          <w:sz w:val="2"/>
          <w:szCs w:val="2"/>
          <w:rtl w:val="0"/>
        </w:rPr>
        <w:t xml:space="preserve">is father was a </w:t>
      </w:r>
      <w:r w:rsidDel="00000000" w:rsidR="00000000" w:rsidRPr="00000000">
        <w:rPr>
          <w:color w:val="000000"/>
          <w:sz w:val="2"/>
          <w:szCs w:val="2"/>
          <w:rtl w:val="0"/>
        </w:rPr>
        <w:t xml:space="preserve">gar</w:t>
      </w:r>
      <w:r w:rsidDel="00000000" w:rsidR="00000000" w:rsidRPr="00000000">
        <w:rPr>
          <w:color w:val="2e2e2e"/>
          <w:sz w:val="2"/>
          <w:szCs w:val="2"/>
          <w:rtl w:val="0"/>
        </w:rPr>
        <w:t xml:space="preserve">d</w:t>
      </w:r>
      <w:r w:rsidDel="00000000" w:rsidR="00000000" w:rsidRPr="00000000">
        <w:rPr>
          <w:color w:val="8a8a8a"/>
          <w:sz w:val="2"/>
          <w:szCs w:val="2"/>
          <w:rtl w:val="0"/>
        </w:rPr>
        <w:t xml:space="preserve">e</w:t>
      </w:r>
      <w:r w:rsidDel="00000000" w:rsidR="00000000" w:rsidRPr="00000000">
        <w:rPr>
          <w:color w:val="d7d7d7"/>
          <w:sz w:val="2"/>
          <w:szCs w:val="2"/>
          <w:rtl w:val="0"/>
        </w:rPr>
        <w:t xml:space="preserve">n</w:t>
      </w:r>
      <w:r w:rsidDel="00000000" w:rsidR="00000000" w:rsidRPr="00000000">
        <w:rPr>
          <w:color w:val="f8f8f8"/>
          <w:sz w:val="2"/>
          <w:szCs w:val="2"/>
          <w:rtl w:val="0"/>
        </w:rPr>
        <w:t xml:space="preserve">e</w:t>
      </w:r>
      <w:r w:rsidDel="00000000" w:rsidR="00000000" w:rsidRPr="00000000">
        <w:rPr>
          <w:color w:val="fcfcfc"/>
          <w:sz w:val="2"/>
          <w:szCs w:val="2"/>
          <w:rtl w:val="0"/>
        </w:rPr>
        <w:t xml:space="preserve">r</w:t>
      </w:r>
      <w:r w:rsidDel="00000000" w:rsidR="00000000" w:rsidRPr="00000000">
        <w:rPr>
          <w:color w:val="f8f8f8"/>
          <w:sz w:val="2"/>
          <w:szCs w:val="2"/>
          <w:rtl w:val="0"/>
        </w:rPr>
        <w:t xml:space="preserve"> with the municipality and his mot</w:t>
      </w:r>
      <w:r w:rsidDel="00000000" w:rsidR="00000000" w:rsidRPr="00000000">
        <w:rPr>
          <w:sz w:val="16"/>
          <w:szCs w:val="16"/>
          <w:rtl w:val="0"/>
        </w:rPr>
        <w:br w:type="textWrapping"/>
      </w:r>
      <w:r w:rsidDel="00000000" w:rsidR="00000000" w:rsidRPr="00000000">
        <w:rPr>
          <w:color w:val="f8f8f8"/>
          <w:sz w:val="2"/>
          <w:szCs w:val="2"/>
          <w:rtl w:val="0"/>
        </w:rPr>
        <w:t xml:space="preserve">her worked as a cook.Ronaldo was</w:t>
      </w:r>
      <w:r w:rsidDel="00000000" w:rsidR="00000000" w:rsidRPr="00000000">
        <w:rPr>
          <w:color w:val="b1b1b1"/>
          <w:sz w:val="2"/>
          <w:szCs w:val="2"/>
          <w:rtl w:val="0"/>
        </w:rPr>
        <w:t xml:space="preserve"> </w:t>
      </w:r>
      <w:r w:rsidDel="00000000" w:rsidR="00000000" w:rsidRPr="00000000">
        <w:rPr>
          <w:color w:val="999999"/>
          <w:sz w:val="2"/>
          <w:szCs w:val="2"/>
          <w:rtl w:val="0"/>
        </w:rPr>
        <w:t xml:space="preserve">e</w:t>
      </w:r>
      <w:r w:rsidDel="00000000" w:rsidR="00000000" w:rsidRPr="00000000">
        <w:rPr>
          <w:color w:val="717171"/>
          <w:sz w:val="2"/>
          <w:szCs w:val="2"/>
          <w:rtl w:val="0"/>
        </w:rPr>
        <w:t xml:space="preserve">x</w:t>
      </w:r>
      <w:r w:rsidDel="00000000" w:rsidR="00000000" w:rsidRPr="00000000">
        <w:rPr>
          <w:color w:val="434343"/>
          <w:sz w:val="2"/>
          <w:szCs w:val="2"/>
          <w:rtl w:val="0"/>
        </w:rPr>
        <w:t xml:space="preserve">p</w:t>
      </w:r>
      <w:r w:rsidDel="00000000" w:rsidR="00000000" w:rsidRPr="00000000">
        <w:rPr>
          <w:color w:val="1a1a1a"/>
          <w:sz w:val="2"/>
          <w:szCs w:val="2"/>
          <w:rtl w:val="0"/>
        </w:rPr>
        <w:t xml:space="preserve">e</w:t>
      </w:r>
      <w:r w:rsidDel="00000000" w:rsidR="00000000" w:rsidRPr="00000000">
        <w:rPr>
          <w:color w:val="000000"/>
          <w:sz w:val="2"/>
          <w:szCs w:val="2"/>
          <w:rtl w:val="0"/>
        </w:rPr>
        <w:t xml:space="preserve">lle</w:t>
      </w:r>
      <w:r w:rsidDel="00000000" w:rsidR="00000000" w:rsidRPr="00000000">
        <w:rPr>
          <w:color w:val="171717"/>
          <w:sz w:val="2"/>
          <w:szCs w:val="2"/>
          <w:rtl w:val="0"/>
        </w:rPr>
        <w:t xml:space="preserve">d</w:t>
      </w:r>
      <w:r w:rsidDel="00000000" w:rsidR="00000000" w:rsidRPr="00000000">
        <w:rPr>
          <w:color w:val="141414"/>
          <w:sz w:val="2"/>
          <w:szCs w:val="2"/>
          <w:rtl w:val="0"/>
        </w:rPr>
        <w:t xml:space="preserve"> </w:t>
      </w:r>
      <w:r w:rsidDel="00000000" w:rsidR="00000000" w:rsidRPr="00000000">
        <w:rPr>
          <w:color w:val="0e0e0e"/>
          <w:sz w:val="2"/>
          <w:szCs w:val="2"/>
          <w:rtl w:val="0"/>
        </w:rPr>
        <w:t xml:space="preserve">f</w:t>
      </w:r>
      <w:r w:rsidDel="00000000" w:rsidR="00000000" w:rsidRPr="00000000">
        <w:rPr>
          <w:color w:val="070707"/>
          <w:sz w:val="2"/>
          <w:szCs w:val="2"/>
          <w:rtl w:val="0"/>
        </w:rPr>
        <w:t xml:space="preserve">r</w:t>
      </w:r>
      <w:r w:rsidDel="00000000" w:rsidR="00000000" w:rsidRPr="00000000">
        <w:rPr>
          <w:color w:val="000000"/>
          <w:sz w:val="2"/>
          <w:szCs w:val="2"/>
          <w:rtl w:val="0"/>
        </w:rPr>
        <w:t xml:space="preserve">om s</w:t>
      </w:r>
      <w:r w:rsidDel="00000000" w:rsidR="00000000" w:rsidRPr="00000000">
        <w:rPr>
          <w:color w:val="080808"/>
          <w:sz w:val="2"/>
          <w:szCs w:val="2"/>
          <w:rtl w:val="0"/>
        </w:rPr>
        <w:t xml:space="preserve">chool after assaulting his teacher by throwing up a chai</w:t>
      </w:r>
      <w:r w:rsidDel="00000000" w:rsidR="00000000" w:rsidRPr="00000000">
        <w:rPr>
          <w:color w:val="060606"/>
          <w:sz w:val="2"/>
          <w:szCs w:val="2"/>
          <w:rtl w:val="0"/>
        </w:rPr>
        <w:t xml:space="preserve">r</w:t>
      </w:r>
      <w:r w:rsidDel="00000000" w:rsidR="00000000" w:rsidRPr="00000000">
        <w:rPr>
          <w:color w:val="020202"/>
          <w:sz w:val="2"/>
          <w:szCs w:val="2"/>
          <w:rtl w:val="0"/>
        </w:rPr>
        <w:t xml:space="preserve"> </w:t>
      </w:r>
      <w:r w:rsidDel="00000000" w:rsidR="00000000" w:rsidRPr="00000000">
        <w:rPr>
          <w:color w:val="000000"/>
          <w:sz w:val="2"/>
          <w:szCs w:val="2"/>
          <w:rtl w:val="0"/>
        </w:rPr>
        <w:t xml:space="preserve">a</w:t>
      </w:r>
      <w:r w:rsidDel="00000000" w:rsidR="00000000" w:rsidRPr="00000000">
        <w:rPr>
          <w:color w:val="040404"/>
          <w:sz w:val="2"/>
          <w:szCs w:val="2"/>
          <w:rtl w:val="0"/>
        </w:rPr>
        <w:t xml:space="preserve">t</w:t>
      </w:r>
      <w:r w:rsidDel="00000000" w:rsidR="00000000" w:rsidRPr="00000000">
        <w:rPr>
          <w:color w:val="131313"/>
          <w:sz w:val="2"/>
          <w:szCs w:val="2"/>
          <w:rtl w:val="0"/>
        </w:rPr>
        <w:t xml:space="preserve"> </w:t>
      </w:r>
      <w:r w:rsidDel="00000000" w:rsidR="00000000" w:rsidRPr="00000000">
        <w:rPr>
          <w:color w:val="2b2b2b"/>
          <w:sz w:val="2"/>
          <w:szCs w:val="2"/>
          <w:rtl w:val="0"/>
        </w:rPr>
        <w:t xml:space="preserve">h</w:t>
      </w:r>
      <w:r w:rsidDel="00000000" w:rsidR="00000000" w:rsidRPr="00000000">
        <w:rPr>
          <w:color w:val="434343"/>
          <w:sz w:val="2"/>
          <w:szCs w:val="2"/>
          <w:rtl w:val="0"/>
        </w:rPr>
        <w:t xml:space="preserve">i</w:t>
      </w:r>
      <w:r w:rsidDel="00000000" w:rsidR="00000000" w:rsidRPr="00000000">
        <w:rPr>
          <w:color w:val="525252"/>
          <w:sz w:val="2"/>
          <w:szCs w:val="2"/>
          <w:rtl w:val="0"/>
        </w:rPr>
        <w:t xml:space="preserve">m</w:t>
      </w:r>
      <w:r w:rsidDel="00000000" w:rsidR="00000000" w:rsidRPr="00000000">
        <w:rPr>
          <w:color w:val="097000"/>
          <w:sz w:val="2"/>
          <w:szCs w:val="2"/>
          <w:rtl w:val="0"/>
        </w:rPr>
        <w:t xml:space="preserve"> he had always been a keen footballer and by the time he was 14 years old he dec</w:t>
      </w:r>
      <w:r w:rsidDel="00000000" w:rsidR="00000000" w:rsidRPr="00000000">
        <w:rPr>
          <w:color w:val="007f00"/>
          <w:sz w:val="2"/>
          <w:szCs w:val="2"/>
          <w:rtl w:val="0"/>
        </w:rPr>
        <w:t xml:space="preserve">i</w:t>
      </w:r>
      <w:r w:rsidDel="00000000" w:rsidR="00000000" w:rsidRPr="00000000">
        <w:rPr>
          <w:color w:val="048400"/>
          <w:sz w:val="2"/>
          <w:szCs w:val="2"/>
          <w:rtl w:val="0"/>
        </w:rPr>
        <w:t xml:space="preserve">d</w:t>
      </w:r>
      <w:r w:rsidDel="00000000" w:rsidR="00000000" w:rsidRPr="00000000">
        <w:rPr>
          <w:color w:val="118a00"/>
          <w:sz w:val="2"/>
          <w:szCs w:val="2"/>
          <w:rtl w:val="0"/>
        </w:rPr>
        <w:t xml:space="preserve">e</w:t>
      </w:r>
      <w:r w:rsidDel="00000000" w:rsidR="00000000" w:rsidRPr="00000000">
        <w:rPr>
          <w:color w:val="188906"/>
          <w:sz w:val="2"/>
          <w:szCs w:val="2"/>
          <w:rtl w:val="0"/>
        </w:rPr>
        <w:t xml:space="preserve">d</w:t>
      </w:r>
      <w:r w:rsidDel="00000000" w:rsidR="00000000" w:rsidRPr="00000000">
        <w:rPr>
          <w:color w:val="187c08"/>
          <w:sz w:val="2"/>
          <w:szCs w:val="2"/>
          <w:rtl w:val="0"/>
        </w:rPr>
        <w:t xml:space="preserve"> </w:t>
      </w:r>
      <w:r w:rsidDel="00000000" w:rsidR="00000000" w:rsidRPr="00000000">
        <w:rPr>
          <w:color w:val="0e6600"/>
          <w:sz w:val="2"/>
          <w:szCs w:val="2"/>
          <w:rtl w:val="0"/>
        </w:rPr>
        <w:t xml:space="preserve">t</w:t>
      </w:r>
      <w:r w:rsidDel="00000000" w:rsidR="00000000" w:rsidRPr="00000000">
        <w:rPr>
          <w:color w:val="034d00"/>
          <w:sz w:val="2"/>
          <w:szCs w:val="2"/>
          <w:rtl w:val="0"/>
        </w:rPr>
        <w:t xml:space="preserve">o</w:t>
      </w:r>
      <w:r w:rsidDel="00000000" w:rsidR="00000000" w:rsidRPr="00000000">
        <w:rPr>
          <w:color w:val="003a00"/>
          <w:sz w:val="2"/>
          <w:szCs w:val="2"/>
          <w:rtl w:val="0"/>
        </w:rPr>
        <w:t xml:space="preserve"> </w:t>
      </w:r>
      <w:r w:rsidDel="00000000" w:rsidR="00000000" w:rsidRPr="00000000">
        <w:rPr>
          <w:color w:val="001b00"/>
          <w:sz w:val="2"/>
          <w:szCs w:val="2"/>
          <w:rtl w:val="0"/>
        </w:rPr>
        <w:t xml:space="preserve">c</w:t>
      </w:r>
      <w:r w:rsidDel="00000000" w:rsidR="00000000" w:rsidRPr="00000000">
        <w:rPr>
          <w:color w:val="001500"/>
          <w:sz w:val="2"/>
          <w:szCs w:val="2"/>
          <w:rtl w:val="0"/>
        </w:rPr>
        <w:t xml:space="preserve">o</w:t>
      </w:r>
      <w:r w:rsidDel="00000000" w:rsidR="00000000" w:rsidRPr="00000000">
        <w:rPr>
          <w:color w:val="000e00"/>
          <w:sz w:val="2"/>
          <w:szCs w:val="2"/>
          <w:rtl w:val="0"/>
        </w:rPr>
        <w:t xml:space="preserve">n</w:t>
      </w:r>
      <w:r w:rsidDel="00000000" w:rsidR="00000000" w:rsidRPr="00000000">
        <w:rPr>
          <w:color w:val="070906"/>
          <w:sz w:val="2"/>
          <w:szCs w:val="2"/>
          <w:rtl w:val="0"/>
        </w:rPr>
        <w:t xml:space="preserve">c</w:t>
      </w:r>
      <w:r w:rsidDel="00000000" w:rsidR="00000000" w:rsidRPr="00000000">
        <w:rPr>
          <w:color w:val="0c050d"/>
          <w:sz w:val="2"/>
          <w:szCs w:val="2"/>
          <w:rtl w:val="0"/>
        </w:rPr>
        <w:t xml:space="preserve">e</w:t>
      </w:r>
      <w:r w:rsidDel="00000000" w:rsidR="00000000" w:rsidRPr="00000000">
        <w:rPr>
          <w:color w:val="120114"/>
          <w:sz w:val="2"/>
          <w:szCs w:val="2"/>
          <w:rtl w:val="0"/>
        </w:rPr>
        <w:t xml:space="preserve">n</w:t>
      </w:r>
      <w:r w:rsidDel="00000000" w:rsidR="00000000" w:rsidRPr="00000000">
        <w:rPr>
          <w:color w:val="150018"/>
          <w:sz w:val="2"/>
          <w:szCs w:val="2"/>
          <w:rtl w:val="0"/>
        </w:rPr>
        <w:t xml:space="preserve">t</w:t>
      </w:r>
      <w:r w:rsidDel="00000000" w:rsidR="00000000" w:rsidRPr="00000000">
        <w:rPr>
          <w:color w:val="16001a"/>
          <w:sz w:val="2"/>
          <w:szCs w:val="2"/>
          <w:rtl w:val="0"/>
        </w:rPr>
        <w:t xml:space="preserve">r</w:t>
      </w:r>
      <w:r w:rsidDel="00000000" w:rsidR="00000000" w:rsidRPr="00000000">
        <w:rPr>
          <w:color w:val="080808"/>
          <w:sz w:val="2"/>
          <w:szCs w:val="2"/>
          <w:rtl w:val="0"/>
        </w:rPr>
        <w:t xml:space="preserve">ate on becoming a professional footballer In 1995 Cristiano Ronaldo joined the club Nacional loc</w:t>
      </w:r>
      <w:r w:rsidDel="00000000" w:rsidR="00000000" w:rsidRPr="00000000">
        <w:rPr>
          <w:color w:val="001600"/>
          <w:sz w:val="2"/>
          <w:szCs w:val="2"/>
          <w:rtl w:val="0"/>
        </w:rPr>
        <w:t xml:space="preserve">a</w:t>
      </w:r>
      <w:r w:rsidDel="00000000" w:rsidR="00000000" w:rsidRPr="00000000">
        <w:rPr>
          <w:color w:val="001d00"/>
          <w:sz w:val="2"/>
          <w:szCs w:val="2"/>
          <w:rtl w:val="0"/>
        </w:rPr>
        <w:t xml:space="preserve">t</w:t>
      </w:r>
      <w:r w:rsidDel="00000000" w:rsidR="00000000" w:rsidRPr="00000000">
        <w:rPr>
          <w:color w:val="062b00"/>
          <w:sz w:val="2"/>
          <w:szCs w:val="2"/>
          <w:rtl w:val="0"/>
        </w:rPr>
        <w:t xml:space="preserve">e</w:t>
      </w:r>
      <w:r w:rsidDel="00000000" w:rsidR="00000000" w:rsidRPr="00000000">
        <w:rPr>
          <w:color w:val="113e05"/>
          <w:sz w:val="2"/>
          <w:szCs w:val="2"/>
          <w:rtl w:val="0"/>
        </w:rPr>
        <w:t xml:space="preserve">d</w:t>
      </w:r>
      <w:r w:rsidDel="00000000" w:rsidR="00000000" w:rsidRPr="00000000">
        <w:rPr>
          <w:color w:val="1c5216"/>
          <w:sz w:val="2"/>
          <w:szCs w:val="2"/>
          <w:rtl w:val="0"/>
        </w:rPr>
        <w:t xml:space="preserve"> </w:t>
      </w:r>
      <w:r w:rsidDel="00000000" w:rsidR="00000000" w:rsidRPr="00000000">
        <w:rPr>
          <w:color w:val="246626"/>
          <w:sz w:val="2"/>
          <w:szCs w:val="2"/>
          <w:rtl w:val="0"/>
        </w:rPr>
        <w:t xml:space="preserve">i</w:t>
      </w:r>
      <w:r w:rsidDel="00000000" w:rsidR="00000000" w:rsidRPr="00000000">
        <w:rPr>
          <w:color w:val="297632"/>
          <w:sz w:val="2"/>
          <w:szCs w:val="2"/>
          <w:rtl w:val="0"/>
        </w:rPr>
        <w:t xml:space="preserve">n</w:t>
      </w:r>
      <w:r w:rsidDel="00000000" w:rsidR="00000000" w:rsidRPr="00000000">
        <w:rPr>
          <w:color w:val="278139"/>
          <w:sz w:val="2"/>
          <w:szCs w:val="2"/>
          <w:rtl w:val="0"/>
        </w:rPr>
        <w:t xml:space="preserve"> </w:t>
      </w:r>
      <w:r w:rsidDel="00000000" w:rsidR="00000000" w:rsidRPr="00000000">
        <w:rPr>
          <w:color w:val="046c1f"/>
          <w:sz w:val="2"/>
          <w:szCs w:val="2"/>
          <w:rtl w:val="0"/>
        </w:rPr>
        <w:t xml:space="preserve">h</w:t>
      </w:r>
      <w:r w:rsidDel="00000000" w:rsidR="00000000" w:rsidRPr="00000000">
        <w:rPr>
          <w:color w:val="00701f"/>
          <w:sz w:val="2"/>
          <w:szCs w:val="2"/>
          <w:rtl w:val="0"/>
        </w:rPr>
        <w:t xml:space="preserve">i</w:t>
      </w:r>
      <w:r w:rsidDel="00000000" w:rsidR="00000000" w:rsidRPr="00000000">
        <w:rPr>
          <w:color w:val="00741f"/>
          <w:sz w:val="2"/>
          <w:szCs w:val="2"/>
          <w:rtl w:val="0"/>
        </w:rPr>
        <w:t xml:space="preserve">s</w:t>
      </w:r>
      <w:r w:rsidDel="00000000" w:rsidR="00000000" w:rsidRPr="00000000">
        <w:rPr>
          <w:color w:val="00781f"/>
          <w:sz w:val="2"/>
          <w:szCs w:val="2"/>
          <w:rtl w:val="0"/>
        </w:rPr>
        <w:t xml:space="preserve"> </w:t>
      </w:r>
      <w:r w:rsidDel="00000000" w:rsidR="00000000" w:rsidRPr="00000000">
        <w:rPr>
          <w:color w:val="007b1f"/>
          <w:sz w:val="2"/>
          <w:szCs w:val="2"/>
          <w:rtl w:val="0"/>
        </w:rPr>
        <w:t xml:space="preserve">h</w:t>
      </w:r>
      <w:r w:rsidDel="00000000" w:rsidR="00000000" w:rsidRPr="00000000">
        <w:rPr>
          <w:color w:val="007e1f"/>
          <w:sz w:val="2"/>
          <w:szCs w:val="2"/>
          <w:rtl w:val="0"/>
        </w:rPr>
        <w:t xml:space="preserve">o</w:t>
      </w:r>
      <w:r w:rsidDel="00000000" w:rsidR="00000000" w:rsidRPr="00000000">
        <w:rPr>
          <w:color w:val="007f1f"/>
          <w:sz w:val="2"/>
          <w:szCs w:val="2"/>
          <w:rtl w:val="0"/>
        </w:rPr>
        <w:t xml:space="preserve">m</w:t>
      </w:r>
      <w:r w:rsidDel="00000000" w:rsidR="00000000" w:rsidRPr="00000000">
        <w:rPr>
          <w:color w:val="00801f"/>
          <w:sz w:val="2"/>
          <w:szCs w:val="2"/>
          <w:rtl w:val="0"/>
        </w:rPr>
        <w:t xml:space="preserve">e</w:t>
      </w:r>
      <w:r w:rsidDel="00000000" w:rsidR="00000000" w:rsidRPr="00000000">
        <w:rPr>
          <w:color w:val="097000"/>
          <w:sz w:val="2"/>
          <w:szCs w:val="2"/>
          <w:rtl w:val="0"/>
        </w:rPr>
        <w:t xml:space="preserve">town of Madeira </w:t>
      </w:r>
      <w:r w:rsidDel="00000000" w:rsidR="00000000" w:rsidRPr="00000000">
        <w:rPr>
          <w:color w:val="007f00"/>
          <w:sz w:val="2"/>
          <w:szCs w:val="2"/>
          <w:rtl w:val="0"/>
        </w:rPr>
        <w:t xml:space="preserve">l</w:t>
      </w:r>
      <w:r w:rsidDel="00000000" w:rsidR="00000000" w:rsidRPr="00000000">
        <w:rPr>
          <w:color w:val="048400"/>
          <w:sz w:val="2"/>
          <w:szCs w:val="2"/>
          <w:rtl w:val="0"/>
        </w:rPr>
        <w:t xml:space="preserve">a</w:t>
      </w:r>
      <w:r w:rsidDel="00000000" w:rsidR="00000000" w:rsidRPr="00000000">
        <w:rPr>
          <w:color w:val="118a00"/>
          <w:sz w:val="2"/>
          <w:szCs w:val="2"/>
          <w:rtl w:val="0"/>
        </w:rPr>
        <w:t xml:space="preserve">t</w:t>
      </w:r>
      <w:r w:rsidDel="00000000" w:rsidR="00000000" w:rsidRPr="00000000">
        <w:rPr>
          <w:color w:val="188906"/>
          <w:sz w:val="2"/>
          <w:szCs w:val="2"/>
          <w:rtl w:val="0"/>
        </w:rPr>
        <w:t xml:space="preserve">e</w:t>
      </w:r>
      <w:r w:rsidDel="00000000" w:rsidR="00000000" w:rsidRPr="00000000">
        <w:rPr>
          <w:color w:val="187c08"/>
          <w:sz w:val="2"/>
          <w:szCs w:val="2"/>
          <w:rtl w:val="0"/>
        </w:rPr>
        <w:t xml:space="preserve">r</w:t>
      </w:r>
      <w:r w:rsidDel="00000000" w:rsidR="00000000" w:rsidRPr="00000000">
        <w:rPr>
          <w:color w:val="0e6600"/>
          <w:sz w:val="2"/>
          <w:szCs w:val="2"/>
          <w:rtl w:val="0"/>
        </w:rPr>
        <w:t xml:space="preserve"> </w:t>
      </w:r>
      <w:r w:rsidDel="00000000" w:rsidR="00000000" w:rsidRPr="00000000">
        <w:rPr>
          <w:color w:val="034d00"/>
          <w:sz w:val="2"/>
          <w:szCs w:val="2"/>
          <w:rtl w:val="0"/>
        </w:rPr>
        <w:t xml:space="preserve">h</w:t>
      </w:r>
      <w:r w:rsidDel="00000000" w:rsidR="00000000" w:rsidRPr="00000000">
        <w:rPr>
          <w:color w:val="003a00"/>
          <w:sz w:val="2"/>
          <w:szCs w:val="2"/>
          <w:rtl w:val="0"/>
        </w:rPr>
        <w:t xml:space="preserve">e</w:t>
      </w:r>
      <w:r w:rsidDel="00000000" w:rsidR="00000000" w:rsidRPr="00000000">
        <w:rPr>
          <w:color w:val="001b00"/>
          <w:sz w:val="2"/>
          <w:szCs w:val="2"/>
          <w:rtl w:val="0"/>
        </w:rPr>
        <w:t xml:space="preserve"> </w:t>
      </w:r>
      <w:r w:rsidDel="00000000" w:rsidR="00000000" w:rsidRPr="00000000">
        <w:rPr>
          <w:color w:val="001500"/>
          <w:sz w:val="2"/>
          <w:szCs w:val="2"/>
          <w:rtl w:val="0"/>
        </w:rPr>
        <w:t xml:space="preserve">j</w:t>
      </w:r>
      <w:r w:rsidDel="00000000" w:rsidR="00000000" w:rsidRPr="00000000">
        <w:rPr>
          <w:color w:val="000e00"/>
          <w:sz w:val="2"/>
          <w:szCs w:val="2"/>
          <w:rtl w:val="0"/>
        </w:rPr>
        <w:t xml:space="preserve">o</w:t>
      </w:r>
      <w:r w:rsidDel="00000000" w:rsidR="00000000" w:rsidRPr="00000000">
        <w:rPr>
          <w:color w:val="070906"/>
          <w:sz w:val="2"/>
          <w:szCs w:val="2"/>
          <w:rtl w:val="0"/>
        </w:rPr>
        <w:t xml:space="preserve">i</w:t>
      </w:r>
      <w:r w:rsidDel="00000000" w:rsidR="00000000" w:rsidRPr="00000000">
        <w:rPr>
          <w:color w:val="0c050d"/>
          <w:sz w:val="2"/>
          <w:szCs w:val="2"/>
          <w:rtl w:val="0"/>
        </w:rPr>
        <w:t xml:space="preserve">n</w:t>
      </w:r>
      <w:r w:rsidDel="00000000" w:rsidR="00000000" w:rsidRPr="00000000">
        <w:rPr>
          <w:color w:val="120114"/>
          <w:sz w:val="2"/>
          <w:szCs w:val="2"/>
          <w:rtl w:val="0"/>
        </w:rPr>
        <w:t xml:space="preserve">e</w:t>
      </w:r>
      <w:r w:rsidDel="00000000" w:rsidR="00000000" w:rsidRPr="00000000">
        <w:rPr>
          <w:color w:val="150018"/>
          <w:sz w:val="2"/>
          <w:szCs w:val="2"/>
          <w:rtl w:val="0"/>
        </w:rPr>
        <w:t xml:space="preserve">d</w:t>
      </w:r>
      <w:r w:rsidDel="00000000" w:rsidR="00000000" w:rsidRPr="00000000">
        <w:rPr>
          <w:color w:val="16001a"/>
          <w:sz w:val="2"/>
          <w:szCs w:val="2"/>
          <w:rtl w:val="0"/>
        </w:rPr>
        <w:t xml:space="preserve"> </w:t>
      </w:r>
      <w:r w:rsidDel="00000000" w:rsidR="00000000" w:rsidRPr="00000000">
        <w:rPr>
          <w:color w:val="080808"/>
          <w:sz w:val="2"/>
          <w:szCs w:val="2"/>
          <w:rtl w:val="0"/>
        </w:rPr>
        <w:t xml:space="preserve">one of the bigge</w:t>
      </w:r>
      <w:r w:rsidDel="00000000" w:rsidR="00000000" w:rsidRPr="00000000">
        <w:rPr>
          <w:color w:val="000000"/>
          <w:sz w:val="2"/>
          <w:szCs w:val="2"/>
          <w:rtl w:val="0"/>
        </w:rPr>
        <w:t xml:space="preserve">st </w:t>
      </w:r>
      <w:r w:rsidDel="00000000" w:rsidR="00000000" w:rsidRPr="00000000">
        <w:rPr>
          <w:color w:val="363636"/>
          <w:sz w:val="2"/>
          <w:szCs w:val="2"/>
          <w:rtl w:val="0"/>
        </w:rPr>
        <w:t xml:space="preserve">c</w:t>
      </w:r>
      <w:r w:rsidDel="00000000" w:rsidR="00000000" w:rsidRPr="00000000">
        <w:rPr>
          <w:color w:val="929292"/>
          <w:sz w:val="2"/>
          <w:szCs w:val="2"/>
          <w:rtl w:val="0"/>
        </w:rPr>
        <w:t xml:space="preserve">l</w:t>
      </w:r>
      <w:r w:rsidDel="00000000" w:rsidR="00000000" w:rsidRPr="00000000">
        <w:rPr>
          <w:color w:val="dcdcdc"/>
          <w:sz w:val="2"/>
          <w:szCs w:val="2"/>
          <w:rtl w:val="0"/>
        </w:rPr>
        <w:t xml:space="preserve">u</w:t>
      </w:r>
      <w:r w:rsidDel="00000000" w:rsidR="00000000" w:rsidRPr="00000000">
        <w:rPr>
          <w:color w:val="fafafa"/>
          <w:sz w:val="2"/>
          <w:szCs w:val="2"/>
          <w:rtl w:val="0"/>
        </w:rPr>
        <w:t xml:space="preserve">bs</w:t>
      </w:r>
      <w:r w:rsidDel="00000000" w:rsidR="00000000" w:rsidRPr="00000000">
        <w:rPr>
          <w:color w:val="f8f8f8"/>
          <w:sz w:val="2"/>
          <w:szCs w:val="2"/>
          <w:rtl w:val="0"/>
        </w:rPr>
        <w:t xml:space="preserve"> in Portugal namely Sporting CP af</w:t>
      </w:r>
      <w:r w:rsidDel="00000000" w:rsidR="00000000" w:rsidRPr="00000000">
        <w:rPr>
          <w:sz w:val="16"/>
          <w:szCs w:val="16"/>
          <w:rtl w:val="0"/>
        </w:rPr>
        <w:br w:type="textWrapping"/>
      </w:r>
      <w:r w:rsidDel="00000000" w:rsidR="00000000" w:rsidRPr="00000000">
        <w:rPr>
          <w:color w:val="f8f8f8"/>
          <w:sz w:val="2"/>
          <w:szCs w:val="2"/>
          <w:rtl w:val="0"/>
        </w:rPr>
        <w:t xml:space="preserve">ter clearing a trial During his </w:t>
      </w:r>
      <w:r w:rsidDel="00000000" w:rsidR="00000000" w:rsidRPr="00000000">
        <w:rPr>
          <w:color w:val="ffffff"/>
          <w:sz w:val="2"/>
          <w:szCs w:val="2"/>
          <w:rtl w:val="0"/>
        </w:rPr>
        <w:t xml:space="preserve">t</w:t>
      </w:r>
      <w:r w:rsidDel="00000000" w:rsidR="00000000" w:rsidRPr="00000000">
        <w:rPr>
          <w:color w:val="f3f3f3"/>
          <w:sz w:val="2"/>
          <w:szCs w:val="2"/>
          <w:rtl w:val="0"/>
        </w:rPr>
        <w:t xml:space="preserve">i</w:t>
      </w:r>
      <w:r w:rsidDel="00000000" w:rsidR="00000000" w:rsidRPr="00000000">
        <w:rPr>
          <w:color w:val="d7d7d7"/>
          <w:sz w:val="2"/>
          <w:szCs w:val="2"/>
          <w:rtl w:val="0"/>
        </w:rPr>
        <w:t xml:space="preserve">m</w:t>
      </w:r>
      <w:r w:rsidDel="00000000" w:rsidR="00000000" w:rsidRPr="00000000">
        <w:rPr>
          <w:color w:val="ababab"/>
          <w:sz w:val="2"/>
          <w:szCs w:val="2"/>
          <w:rtl w:val="0"/>
        </w:rPr>
        <w:t xml:space="preserve">e</w:t>
      </w:r>
      <w:r w:rsidDel="00000000" w:rsidR="00000000" w:rsidRPr="00000000">
        <w:rPr>
          <w:color w:val="727272"/>
          <w:sz w:val="2"/>
          <w:szCs w:val="2"/>
          <w:rtl w:val="0"/>
        </w:rPr>
        <w:t xml:space="preserve"> </w:t>
      </w:r>
      <w:r w:rsidDel="00000000" w:rsidR="00000000" w:rsidRPr="00000000">
        <w:rPr>
          <w:color w:val="353535"/>
          <w:sz w:val="2"/>
          <w:szCs w:val="2"/>
          <w:rtl w:val="0"/>
        </w:rPr>
        <w:t xml:space="preserve">a</w:t>
      </w:r>
      <w:r w:rsidDel="00000000" w:rsidR="00000000" w:rsidRPr="00000000">
        <w:rPr>
          <w:color w:val="010101"/>
          <w:sz w:val="2"/>
          <w:szCs w:val="2"/>
          <w:rtl w:val="0"/>
        </w:rPr>
        <w:t xml:space="preserve">t</w:t>
      </w:r>
      <w:r w:rsidDel="00000000" w:rsidR="00000000" w:rsidRPr="00000000">
        <w:rPr>
          <w:color w:val="000000"/>
          <w:sz w:val="2"/>
          <w:szCs w:val="2"/>
          <w:rtl w:val="0"/>
        </w:rPr>
        <w:t xml:space="preserve"> </w:t>
      </w:r>
      <w:r w:rsidDel="00000000" w:rsidR="00000000" w:rsidRPr="00000000">
        <w:rPr>
          <w:color w:val="111111"/>
          <w:sz w:val="2"/>
          <w:szCs w:val="2"/>
          <w:rtl w:val="0"/>
        </w:rPr>
        <w:t xml:space="preserve">Sp</w:t>
      </w:r>
      <w:r w:rsidDel="00000000" w:rsidR="00000000" w:rsidRPr="00000000">
        <w:rPr>
          <w:color w:val="101010"/>
          <w:sz w:val="2"/>
          <w:szCs w:val="2"/>
          <w:rtl w:val="0"/>
        </w:rPr>
        <w:t xml:space="preserve">o</w:t>
      </w:r>
      <w:r w:rsidDel="00000000" w:rsidR="00000000" w:rsidRPr="00000000">
        <w:rPr>
          <w:color w:val="0f0f0f"/>
          <w:sz w:val="2"/>
          <w:szCs w:val="2"/>
          <w:rtl w:val="0"/>
        </w:rPr>
        <w:t xml:space="preserve">r</w:t>
      </w:r>
      <w:r w:rsidDel="00000000" w:rsidR="00000000" w:rsidRPr="00000000">
        <w:rPr>
          <w:color w:val="0e0e0e"/>
          <w:sz w:val="2"/>
          <w:szCs w:val="2"/>
          <w:rtl w:val="0"/>
        </w:rPr>
        <w:t xml:space="preserve">t</w:t>
      </w:r>
      <w:r w:rsidDel="00000000" w:rsidR="00000000" w:rsidRPr="00000000">
        <w:rPr>
          <w:color w:val="0d0d0d"/>
          <w:sz w:val="2"/>
          <w:szCs w:val="2"/>
          <w:rtl w:val="0"/>
        </w:rPr>
        <w:t xml:space="preserve">i</w:t>
      </w:r>
      <w:r w:rsidDel="00000000" w:rsidR="00000000" w:rsidRPr="00000000">
        <w:rPr>
          <w:color w:val="0c0c0c"/>
          <w:sz w:val="2"/>
          <w:szCs w:val="2"/>
          <w:rtl w:val="0"/>
        </w:rPr>
        <w:t xml:space="preserve">ng</w:t>
      </w:r>
      <w:r w:rsidDel="00000000" w:rsidR="00000000" w:rsidRPr="00000000">
        <w:rPr>
          <w:color w:val="080808"/>
          <w:sz w:val="2"/>
          <w:szCs w:val="2"/>
          <w:rtl w:val="0"/>
        </w:rPr>
        <w:t xml:space="preserve"> CP, Cristiano Ronaldo played for all the levels he play</w:t>
      </w:r>
      <w:r w:rsidDel="00000000" w:rsidR="00000000" w:rsidRPr="00000000">
        <w:rPr>
          <w:color w:val="060606"/>
          <w:sz w:val="2"/>
          <w:szCs w:val="2"/>
          <w:rtl w:val="0"/>
        </w:rPr>
        <w:t xml:space="preserve">e</w:t>
      </w:r>
      <w:r w:rsidDel="00000000" w:rsidR="00000000" w:rsidRPr="00000000">
        <w:rPr>
          <w:color w:val="020202"/>
          <w:sz w:val="2"/>
          <w:szCs w:val="2"/>
          <w:rtl w:val="0"/>
        </w:rPr>
        <w:t xml:space="preserve">d</w:t>
      </w:r>
      <w:r w:rsidDel="00000000" w:rsidR="00000000" w:rsidRPr="00000000">
        <w:rPr>
          <w:color w:val="000000"/>
          <w:sz w:val="2"/>
          <w:szCs w:val="2"/>
          <w:rtl w:val="0"/>
        </w:rPr>
        <w:t xml:space="preserve"> </w:t>
      </w:r>
      <w:r w:rsidDel="00000000" w:rsidR="00000000" w:rsidRPr="00000000">
        <w:rPr>
          <w:color w:val="040404"/>
          <w:sz w:val="2"/>
          <w:szCs w:val="2"/>
          <w:rtl w:val="0"/>
        </w:rPr>
        <w:t xml:space="preserve">i</w:t>
      </w:r>
      <w:r w:rsidDel="00000000" w:rsidR="00000000" w:rsidRPr="00000000">
        <w:rPr>
          <w:color w:val="131313"/>
          <w:sz w:val="2"/>
          <w:szCs w:val="2"/>
          <w:rtl w:val="0"/>
        </w:rPr>
        <w:t xml:space="preserve">n</w:t>
      </w:r>
      <w:r w:rsidDel="00000000" w:rsidR="00000000" w:rsidRPr="00000000">
        <w:rPr>
          <w:color w:val="2b2b2b"/>
          <w:sz w:val="2"/>
          <w:szCs w:val="2"/>
          <w:rtl w:val="0"/>
        </w:rPr>
        <w:t xml:space="preserve"> </w:t>
      </w:r>
      <w:r w:rsidDel="00000000" w:rsidR="00000000" w:rsidRPr="00000000">
        <w:rPr>
          <w:color w:val="434343"/>
          <w:sz w:val="2"/>
          <w:szCs w:val="2"/>
          <w:rtl w:val="0"/>
        </w:rPr>
        <w:t xml:space="preserve">a</w:t>
      </w:r>
      <w:r w:rsidDel="00000000" w:rsidR="00000000" w:rsidRPr="00000000">
        <w:rPr>
          <w:color w:val="525252"/>
          <w:sz w:val="2"/>
          <w:szCs w:val="2"/>
          <w:rtl w:val="0"/>
        </w:rPr>
        <w:t xml:space="preserve"> </w:t>
      </w:r>
      <w:r w:rsidDel="00000000" w:rsidR="00000000" w:rsidRPr="00000000">
        <w:rPr>
          <w:color w:val="097000"/>
          <w:sz w:val="2"/>
          <w:szCs w:val="2"/>
          <w:rtl w:val="0"/>
        </w:rPr>
        <w:t xml:space="preserve">loofa Champions League against Manchester United in 2003, the manager of the Eng</w:t>
      </w:r>
      <w:r w:rsidDel="00000000" w:rsidR="00000000" w:rsidRPr="00000000">
        <w:rPr>
          <w:color w:val="007f00"/>
          <w:sz w:val="2"/>
          <w:szCs w:val="2"/>
          <w:rtl w:val="0"/>
        </w:rPr>
        <w:t xml:space="preserve">l</w:t>
      </w:r>
      <w:r w:rsidDel="00000000" w:rsidR="00000000" w:rsidRPr="00000000">
        <w:rPr>
          <w:color w:val="048400"/>
          <w:sz w:val="2"/>
          <w:szCs w:val="2"/>
          <w:rtl w:val="0"/>
        </w:rPr>
        <w:t xml:space="preserve">i</w:t>
      </w:r>
      <w:r w:rsidDel="00000000" w:rsidR="00000000" w:rsidRPr="00000000">
        <w:rPr>
          <w:color w:val="118a00"/>
          <w:sz w:val="2"/>
          <w:szCs w:val="2"/>
          <w:rtl w:val="0"/>
        </w:rPr>
        <w:t xml:space="preserve">s</w:t>
      </w:r>
      <w:r w:rsidDel="00000000" w:rsidR="00000000" w:rsidRPr="00000000">
        <w:rPr>
          <w:color w:val="188906"/>
          <w:sz w:val="2"/>
          <w:szCs w:val="2"/>
          <w:rtl w:val="0"/>
        </w:rPr>
        <w:t xml:space="preserve">h</w:t>
      </w:r>
      <w:r w:rsidDel="00000000" w:rsidR="00000000" w:rsidRPr="00000000">
        <w:rPr>
          <w:color w:val="187c08"/>
          <w:sz w:val="2"/>
          <w:szCs w:val="2"/>
          <w:rtl w:val="0"/>
        </w:rPr>
        <w:t xml:space="preserve"> </w:t>
      </w:r>
      <w:r w:rsidDel="00000000" w:rsidR="00000000" w:rsidRPr="00000000">
        <w:rPr>
          <w:color w:val="0e6600"/>
          <w:sz w:val="2"/>
          <w:szCs w:val="2"/>
          <w:rtl w:val="0"/>
        </w:rPr>
        <w:t xml:space="preserve">c</w:t>
      </w:r>
      <w:r w:rsidDel="00000000" w:rsidR="00000000" w:rsidRPr="00000000">
        <w:rPr>
          <w:color w:val="034d00"/>
          <w:sz w:val="2"/>
          <w:szCs w:val="2"/>
          <w:rtl w:val="0"/>
        </w:rPr>
        <w:t xml:space="preserve">l</w:t>
      </w:r>
      <w:r w:rsidDel="00000000" w:rsidR="00000000" w:rsidRPr="00000000">
        <w:rPr>
          <w:color w:val="003a00"/>
          <w:sz w:val="2"/>
          <w:szCs w:val="2"/>
          <w:rtl w:val="0"/>
        </w:rPr>
        <w:t xml:space="preserve">u</w:t>
      </w:r>
      <w:r w:rsidDel="00000000" w:rsidR="00000000" w:rsidRPr="00000000">
        <w:rPr>
          <w:color w:val="001b00"/>
          <w:sz w:val="2"/>
          <w:szCs w:val="2"/>
          <w:rtl w:val="0"/>
        </w:rPr>
        <w:t xml:space="preserve">b</w:t>
      </w:r>
      <w:r w:rsidDel="00000000" w:rsidR="00000000" w:rsidRPr="00000000">
        <w:rPr>
          <w:color w:val="001500"/>
          <w:sz w:val="2"/>
          <w:szCs w:val="2"/>
          <w:rtl w:val="0"/>
        </w:rPr>
        <w:t xml:space="preserve"> </w:t>
      </w:r>
      <w:r w:rsidDel="00000000" w:rsidR="00000000" w:rsidRPr="00000000">
        <w:rPr>
          <w:color w:val="000e00"/>
          <w:sz w:val="2"/>
          <w:szCs w:val="2"/>
          <w:rtl w:val="0"/>
        </w:rPr>
        <w:t xml:space="preserve">S</w:t>
      </w:r>
      <w:r w:rsidDel="00000000" w:rsidR="00000000" w:rsidRPr="00000000">
        <w:rPr>
          <w:color w:val="070906"/>
          <w:sz w:val="2"/>
          <w:szCs w:val="2"/>
          <w:rtl w:val="0"/>
        </w:rPr>
        <w:t xml:space="preserve">i</w:t>
      </w:r>
      <w:r w:rsidDel="00000000" w:rsidR="00000000" w:rsidRPr="00000000">
        <w:rPr>
          <w:color w:val="0c050d"/>
          <w:sz w:val="2"/>
          <w:szCs w:val="2"/>
          <w:rtl w:val="0"/>
        </w:rPr>
        <w:t xml:space="preserve">r</w:t>
      </w:r>
      <w:r w:rsidDel="00000000" w:rsidR="00000000" w:rsidRPr="00000000">
        <w:rPr>
          <w:color w:val="120114"/>
          <w:sz w:val="2"/>
          <w:szCs w:val="2"/>
          <w:rtl w:val="0"/>
        </w:rPr>
        <w:t xml:space="preserve"> </w:t>
      </w:r>
      <w:r w:rsidDel="00000000" w:rsidR="00000000" w:rsidRPr="00000000">
        <w:rPr>
          <w:color w:val="150018"/>
          <w:sz w:val="2"/>
          <w:szCs w:val="2"/>
          <w:rtl w:val="0"/>
        </w:rPr>
        <w:t xml:space="preserve">A</w:t>
      </w:r>
      <w:r w:rsidDel="00000000" w:rsidR="00000000" w:rsidRPr="00000000">
        <w:rPr>
          <w:color w:val="16001a"/>
          <w:sz w:val="2"/>
          <w:szCs w:val="2"/>
          <w:rtl w:val="0"/>
        </w:rPr>
        <w:t xml:space="preserve">l</w:t>
      </w:r>
      <w:r w:rsidDel="00000000" w:rsidR="00000000" w:rsidRPr="00000000">
        <w:rPr>
          <w:color w:val="080808"/>
          <w:sz w:val="2"/>
          <w:szCs w:val="2"/>
          <w:rtl w:val="0"/>
        </w:rPr>
        <w:t xml:space="preserve">ex Ferguson was impressed by his performance and brought him to the club in the same year In his</w:t>
      </w:r>
      <w:r w:rsidDel="00000000" w:rsidR="00000000" w:rsidRPr="00000000">
        <w:rPr>
          <w:color w:val="062400"/>
          <w:sz w:val="2"/>
          <w:szCs w:val="2"/>
          <w:rtl w:val="0"/>
        </w:rPr>
        <w:t xml:space="preserve"> </w:t>
      </w:r>
      <w:r w:rsidDel="00000000" w:rsidR="00000000" w:rsidRPr="00000000">
        <w:rPr>
          <w:color w:val="092a00"/>
          <w:sz w:val="2"/>
          <w:szCs w:val="2"/>
          <w:rtl w:val="0"/>
        </w:rPr>
        <w:t xml:space="preserve">f</w:t>
      </w:r>
      <w:r w:rsidDel="00000000" w:rsidR="00000000" w:rsidRPr="00000000">
        <w:rPr>
          <w:color w:val="103500"/>
          <w:sz w:val="2"/>
          <w:szCs w:val="2"/>
          <w:rtl w:val="0"/>
        </w:rPr>
        <w:t xml:space="preserve">i</w:t>
      </w:r>
      <w:r w:rsidDel="00000000" w:rsidR="00000000" w:rsidRPr="00000000">
        <w:rPr>
          <w:color w:val="18450c"/>
          <w:sz w:val="2"/>
          <w:szCs w:val="2"/>
          <w:rtl w:val="0"/>
        </w:rPr>
        <w:t xml:space="preserve">r</w:t>
      </w:r>
      <w:r w:rsidDel="00000000" w:rsidR="00000000" w:rsidRPr="00000000">
        <w:rPr>
          <w:color w:val="20561a"/>
          <w:sz w:val="2"/>
          <w:szCs w:val="2"/>
          <w:rtl w:val="0"/>
        </w:rPr>
        <w:t xml:space="preserve">s</w:t>
      </w:r>
      <w:r w:rsidDel="00000000" w:rsidR="00000000" w:rsidRPr="00000000">
        <w:rPr>
          <w:color w:val="256727"/>
          <w:sz w:val="2"/>
          <w:szCs w:val="2"/>
          <w:rtl w:val="0"/>
        </w:rPr>
        <w:t xml:space="preserve">t</w:t>
      </w:r>
      <w:r w:rsidDel="00000000" w:rsidR="00000000" w:rsidRPr="00000000">
        <w:rPr>
          <w:color w:val="287531"/>
          <w:sz w:val="2"/>
          <w:szCs w:val="2"/>
          <w:rtl w:val="0"/>
        </w:rPr>
        <w:t xml:space="preserve"> </w:t>
      </w:r>
      <w:r w:rsidDel="00000000" w:rsidR="00000000" w:rsidRPr="00000000">
        <w:rPr>
          <w:color w:val="257f37"/>
          <w:sz w:val="2"/>
          <w:szCs w:val="2"/>
          <w:rtl w:val="0"/>
        </w:rPr>
        <w:t xml:space="preserve">s</w:t>
      </w:r>
      <w:r w:rsidDel="00000000" w:rsidR="00000000" w:rsidRPr="00000000">
        <w:rPr>
          <w:color w:val="046c1f"/>
          <w:sz w:val="2"/>
          <w:szCs w:val="2"/>
          <w:rtl w:val="0"/>
        </w:rPr>
        <w:t xml:space="preserve">e</w:t>
      </w:r>
      <w:r w:rsidDel="00000000" w:rsidR="00000000" w:rsidRPr="00000000">
        <w:rPr>
          <w:color w:val="00701f"/>
          <w:sz w:val="2"/>
          <w:szCs w:val="2"/>
          <w:rtl w:val="0"/>
        </w:rPr>
        <w:t xml:space="preserve">a</w:t>
      </w:r>
      <w:r w:rsidDel="00000000" w:rsidR="00000000" w:rsidRPr="00000000">
        <w:rPr>
          <w:color w:val="00741f"/>
          <w:sz w:val="2"/>
          <w:szCs w:val="2"/>
          <w:rtl w:val="0"/>
        </w:rPr>
        <w:t xml:space="preserve">s</w:t>
      </w:r>
      <w:r w:rsidDel="00000000" w:rsidR="00000000" w:rsidRPr="00000000">
        <w:rPr>
          <w:color w:val="00781f"/>
          <w:sz w:val="2"/>
          <w:szCs w:val="2"/>
          <w:rtl w:val="0"/>
        </w:rPr>
        <w:t xml:space="preserve">o</w:t>
      </w:r>
      <w:r w:rsidDel="00000000" w:rsidR="00000000" w:rsidRPr="00000000">
        <w:rPr>
          <w:color w:val="007b1f"/>
          <w:sz w:val="2"/>
          <w:szCs w:val="2"/>
          <w:rtl w:val="0"/>
        </w:rPr>
        <w:t xml:space="preserve">n</w:t>
      </w:r>
      <w:r w:rsidDel="00000000" w:rsidR="00000000" w:rsidRPr="00000000">
        <w:rPr>
          <w:color w:val="007e1f"/>
          <w:sz w:val="2"/>
          <w:szCs w:val="2"/>
          <w:rtl w:val="0"/>
        </w:rPr>
        <w:t xml:space="preserve"> </w:t>
      </w:r>
      <w:r w:rsidDel="00000000" w:rsidR="00000000" w:rsidRPr="00000000">
        <w:rPr>
          <w:color w:val="007f1f"/>
          <w:sz w:val="2"/>
          <w:szCs w:val="2"/>
          <w:rtl w:val="0"/>
        </w:rPr>
        <w:t xml:space="preserve">a</w:t>
      </w:r>
      <w:r w:rsidDel="00000000" w:rsidR="00000000" w:rsidRPr="00000000">
        <w:rPr>
          <w:color w:val="00801f"/>
          <w:sz w:val="2"/>
          <w:szCs w:val="2"/>
          <w:rtl w:val="0"/>
        </w:rPr>
        <w:t xml:space="preserve">t</w:t>
      </w:r>
      <w:r w:rsidDel="00000000" w:rsidR="00000000" w:rsidRPr="00000000">
        <w:rPr>
          <w:color w:val="097000"/>
          <w:sz w:val="2"/>
          <w:szCs w:val="2"/>
          <w:rtl w:val="0"/>
        </w:rPr>
        <w:t xml:space="preserve"> Manchester Unit</w:t>
      </w:r>
      <w:r w:rsidDel="00000000" w:rsidR="00000000" w:rsidRPr="00000000">
        <w:rPr>
          <w:color w:val="007f00"/>
          <w:sz w:val="2"/>
          <w:szCs w:val="2"/>
          <w:rtl w:val="0"/>
        </w:rPr>
        <w:t xml:space="preserve">e</w:t>
      </w:r>
      <w:r w:rsidDel="00000000" w:rsidR="00000000" w:rsidRPr="00000000">
        <w:rPr>
          <w:color w:val="048400"/>
          <w:sz w:val="2"/>
          <w:szCs w:val="2"/>
          <w:rtl w:val="0"/>
        </w:rPr>
        <w:t xml:space="preserve">d</w:t>
      </w:r>
      <w:r w:rsidDel="00000000" w:rsidR="00000000" w:rsidRPr="00000000">
        <w:rPr>
          <w:color w:val="118a00"/>
          <w:sz w:val="2"/>
          <w:szCs w:val="2"/>
          <w:rtl w:val="0"/>
        </w:rPr>
        <w:t xml:space="preserve"> </w:t>
      </w:r>
      <w:r w:rsidDel="00000000" w:rsidR="00000000" w:rsidRPr="00000000">
        <w:rPr>
          <w:color w:val="188906"/>
          <w:sz w:val="2"/>
          <w:szCs w:val="2"/>
          <w:rtl w:val="0"/>
        </w:rPr>
        <w:t xml:space="preserve">R</w:t>
      </w:r>
      <w:r w:rsidDel="00000000" w:rsidR="00000000" w:rsidRPr="00000000">
        <w:rPr>
          <w:color w:val="187c08"/>
          <w:sz w:val="2"/>
          <w:szCs w:val="2"/>
          <w:rtl w:val="0"/>
        </w:rPr>
        <w:t xml:space="preserve">o</w:t>
      </w:r>
      <w:r w:rsidDel="00000000" w:rsidR="00000000" w:rsidRPr="00000000">
        <w:rPr>
          <w:color w:val="0e6600"/>
          <w:sz w:val="2"/>
          <w:szCs w:val="2"/>
          <w:rtl w:val="0"/>
        </w:rPr>
        <w:t xml:space="preserve">n</w:t>
      </w:r>
      <w:r w:rsidDel="00000000" w:rsidR="00000000" w:rsidRPr="00000000">
        <w:rPr>
          <w:color w:val="034d00"/>
          <w:sz w:val="2"/>
          <w:szCs w:val="2"/>
          <w:rtl w:val="0"/>
        </w:rPr>
        <w:t xml:space="preserve">a</w:t>
      </w:r>
      <w:r w:rsidDel="00000000" w:rsidR="00000000" w:rsidRPr="00000000">
        <w:rPr>
          <w:color w:val="003a00"/>
          <w:sz w:val="2"/>
          <w:szCs w:val="2"/>
          <w:rtl w:val="0"/>
        </w:rPr>
        <w:t xml:space="preserve">l</w:t>
      </w:r>
      <w:r w:rsidDel="00000000" w:rsidR="00000000" w:rsidRPr="00000000">
        <w:rPr>
          <w:color w:val="001b00"/>
          <w:sz w:val="2"/>
          <w:szCs w:val="2"/>
          <w:rtl w:val="0"/>
        </w:rPr>
        <w:t xml:space="preserve">d</w:t>
      </w:r>
      <w:r w:rsidDel="00000000" w:rsidR="00000000" w:rsidRPr="00000000">
        <w:rPr>
          <w:color w:val="001500"/>
          <w:sz w:val="2"/>
          <w:szCs w:val="2"/>
          <w:rtl w:val="0"/>
        </w:rPr>
        <w:t xml:space="preserve">o</w:t>
      </w:r>
      <w:r w:rsidDel="00000000" w:rsidR="00000000" w:rsidRPr="00000000">
        <w:rPr>
          <w:color w:val="000e00"/>
          <w:sz w:val="2"/>
          <w:szCs w:val="2"/>
          <w:rtl w:val="0"/>
        </w:rPr>
        <w:t xml:space="preserve"> </w:t>
      </w:r>
      <w:r w:rsidDel="00000000" w:rsidR="00000000" w:rsidRPr="00000000">
        <w:rPr>
          <w:color w:val="070906"/>
          <w:sz w:val="2"/>
          <w:szCs w:val="2"/>
          <w:rtl w:val="0"/>
        </w:rPr>
        <w:t xml:space="preserve">s</w:t>
      </w:r>
      <w:r w:rsidDel="00000000" w:rsidR="00000000" w:rsidRPr="00000000">
        <w:rPr>
          <w:color w:val="0c050d"/>
          <w:sz w:val="2"/>
          <w:szCs w:val="2"/>
          <w:rtl w:val="0"/>
        </w:rPr>
        <w:t xml:space="preserve">c</w:t>
      </w:r>
      <w:r w:rsidDel="00000000" w:rsidR="00000000" w:rsidRPr="00000000">
        <w:rPr>
          <w:color w:val="120114"/>
          <w:sz w:val="2"/>
          <w:szCs w:val="2"/>
          <w:rtl w:val="0"/>
        </w:rPr>
        <w:t xml:space="preserve">o</w:t>
      </w:r>
      <w:r w:rsidDel="00000000" w:rsidR="00000000" w:rsidRPr="00000000">
        <w:rPr>
          <w:color w:val="150018"/>
          <w:sz w:val="2"/>
          <w:szCs w:val="2"/>
          <w:rtl w:val="0"/>
        </w:rPr>
        <w:t xml:space="preserve">r</w:t>
      </w:r>
      <w:r w:rsidDel="00000000" w:rsidR="00000000" w:rsidRPr="00000000">
        <w:rPr>
          <w:color w:val="16001a"/>
          <w:sz w:val="2"/>
          <w:szCs w:val="2"/>
          <w:rtl w:val="0"/>
        </w:rPr>
        <w:t xml:space="preserve">e</w:t>
      </w:r>
      <w:r w:rsidDel="00000000" w:rsidR="00000000" w:rsidRPr="00000000">
        <w:rPr>
          <w:color w:val="080808"/>
          <w:sz w:val="2"/>
          <w:szCs w:val="2"/>
          <w:rtl w:val="0"/>
        </w:rPr>
        <w:t xml:space="preserve">d three goals in</w:t>
      </w:r>
      <w:r w:rsidDel="00000000" w:rsidR="00000000" w:rsidRPr="00000000">
        <w:rPr>
          <w:color w:val="000000"/>
          <w:sz w:val="2"/>
          <w:szCs w:val="2"/>
          <w:rtl w:val="0"/>
        </w:rPr>
        <w:t xml:space="preserve"> t</w:t>
      </w:r>
      <w:r w:rsidDel="00000000" w:rsidR="00000000" w:rsidRPr="00000000">
        <w:rPr>
          <w:color w:val="010101"/>
          <w:sz w:val="2"/>
          <w:szCs w:val="2"/>
          <w:rtl w:val="0"/>
        </w:rPr>
        <w:t xml:space="preserve">h</w:t>
      </w:r>
      <w:r w:rsidDel="00000000" w:rsidR="00000000" w:rsidRPr="00000000">
        <w:rPr>
          <w:color w:val="454545"/>
          <w:sz w:val="2"/>
          <w:szCs w:val="2"/>
          <w:rtl w:val="0"/>
        </w:rPr>
        <w:t xml:space="preserve">e</w:t>
      </w:r>
      <w:r w:rsidDel="00000000" w:rsidR="00000000" w:rsidRPr="00000000">
        <w:rPr>
          <w:color w:val="a1a1a1"/>
          <w:sz w:val="2"/>
          <w:szCs w:val="2"/>
          <w:rtl w:val="0"/>
        </w:rPr>
        <w:t xml:space="preserve"> </w:t>
      </w:r>
      <w:r w:rsidDel="00000000" w:rsidR="00000000" w:rsidRPr="00000000">
        <w:rPr>
          <w:color w:val="e6e6e6"/>
          <w:sz w:val="2"/>
          <w:szCs w:val="2"/>
          <w:rtl w:val="0"/>
        </w:rPr>
        <w:t xml:space="preserve">l</w:t>
      </w:r>
      <w:r w:rsidDel="00000000" w:rsidR="00000000" w:rsidRPr="00000000">
        <w:rPr>
          <w:color w:val="fcfcfc"/>
          <w:sz w:val="2"/>
          <w:szCs w:val="2"/>
          <w:rtl w:val="0"/>
        </w:rPr>
        <w:t xml:space="preserve">e</w:t>
      </w:r>
      <w:r w:rsidDel="00000000" w:rsidR="00000000" w:rsidRPr="00000000">
        <w:rPr>
          <w:color w:val="f7f7f7"/>
          <w:sz w:val="2"/>
          <w:szCs w:val="2"/>
          <w:rtl w:val="0"/>
        </w:rPr>
        <w:t xml:space="preserve">a</w:t>
      </w:r>
      <w:r w:rsidDel="00000000" w:rsidR="00000000" w:rsidRPr="00000000">
        <w:rPr>
          <w:color w:val="f8f8f8"/>
          <w:sz w:val="2"/>
          <w:szCs w:val="2"/>
          <w:rtl w:val="0"/>
        </w:rPr>
        <w:t xml:space="preserve">gue he scored 84 goals for the clu</w:t>
      </w:r>
      <w:r w:rsidDel="00000000" w:rsidR="00000000" w:rsidRPr="00000000">
        <w:rPr>
          <w:sz w:val="16"/>
          <w:szCs w:val="16"/>
          <w:rtl w:val="0"/>
        </w:rPr>
        <w:br w:type="textWrapping"/>
      </w:r>
      <w:r w:rsidDel="00000000" w:rsidR="00000000" w:rsidRPr="00000000">
        <w:rPr>
          <w:color w:val="f8f8f8"/>
          <w:sz w:val="2"/>
          <w:szCs w:val="2"/>
          <w:rtl w:val="0"/>
        </w:rPr>
        <w:t xml:space="preserve">b in 196 league games and became</w:t>
      </w:r>
      <w:r w:rsidDel="00000000" w:rsidR="00000000" w:rsidRPr="00000000">
        <w:rPr>
          <w:color w:val="ffffff"/>
          <w:sz w:val="2"/>
          <w:szCs w:val="2"/>
          <w:rtl w:val="0"/>
        </w:rPr>
        <w:t xml:space="preserve"> on</w:t>
      </w:r>
      <w:r w:rsidDel="00000000" w:rsidR="00000000" w:rsidRPr="00000000">
        <w:rPr>
          <w:color w:val="fbfbfb"/>
          <w:sz w:val="2"/>
          <w:szCs w:val="2"/>
          <w:rtl w:val="0"/>
        </w:rPr>
        <w:t xml:space="preserve">e</w:t>
      </w:r>
      <w:r w:rsidDel="00000000" w:rsidR="00000000" w:rsidRPr="00000000">
        <w:rPr>
          <w:color w:val="cbcbcb"/>
          <w:sz w:val="2"/>
          <w:szCs w:val="2"/>
          <w:rtl w:val="0"/>
        </w:rPr>
        <w:t xml:space="preserve"> </w:t>
      </w:r>
      <w:r w:rsidDel="00000000" w:rsidR="00000000" w:rsidRPr="00000000">
        <w:rPr>
          <w:color w:val="8a8a8a"/>
          <w:sz w:val="2"/>
          <w:szCs w:val="2"/>
          <w:rtl w:val="0"/>
        </w:rPr>
        <w:t xml:space="preserve">o</w:t>
      </w:r>
      <w:r w:rsidDel="00000000" w:rsidR="00000000" w:rsidRPr="00000000">
        <w:rPr>
          <w:color w:val="4c4c4c"/>
          <w:sz w:val="2"/>
          <w:szCs w:val="2"/>
          <w:rtl w:val="0"/>
        </w:rPr>
        <w:t xml:space="preserve">f</w:t>
      </w:r>
      <w:r w:rsidDel="00000000" w:rsidR="00000000" w:rsidRPr="00000000">
        <w:rPr>
          <w:color w:val="262626"/>
          <w:sz w:val="2"/>
          <w:szCs w:val="2"/>
          <w:rtl w:val="0"/>
        </w:rPr>
        <w:t xml:space="preserve"> </w:t>
      </w:r>
      <w:r w:rsidDel="00000000" w:rsidR="00000000" w:rsidRPr="00000000">
        <w:rPr>
          <w:color w:val="000000"/>
          <w:sz w:val="2"/>
          <w:szCs w:val="2"/>
          <w:rtl w:val="0"/>
        </w:rPr>
        <w:t xml:space="preserve">the</w:t>
      </w:r>
      <w:r w:rsidDel="00000000" w:rsidR="00000000" w:rsidRPr="00000000">
        <w:rPr>
          <w:color w:val="080808"/>
          <w:sz w:val="2"/>
          <w:szCs w:val="2"/>
          <w:rtl w:val="0"/>
        </w:rPr>
        <w:t xml:space="preserve"> </w:t>
      </w:r>
      <w:r w:rsidDel="00000000" w:rsidR="00000000" w:rsidRPr="00000000">
        <w:rPr>
          <w:color w:val="161616"/>
          <w:sz w:val="2"/>
          <w:szCs w:val="2"/>
          <w:rtl w:val="0"/>
        </w:rPr>
        <w:t xml:space="preserve">b</w:t>
      </w:r>
      <w:r w:rsidDel="00000000" w:rsidR="00000000" w:rsidRPr="00000000">
        <w:rPr>
          <w:color w:val="232323"/>
          <w:sz w:val="2"/>
          <w:szCs w:val="2"/>
          <w:rtl w:val="0"/>
        </w:rPr>
        <w:t xml:space="preserve">e</w:t>
      </w:r>
      <w:r w:rsidDel="00000000" w:rsidR="00000000" w:rsidRPr="00000000">
        <w:rPr>
          <w:color w:val="2d2d2d"/>
          <w:sz w:val="2"/>
          <w:szCs w:val="2"/>
          <w:rtl w:val="0"/>
        </w:rPr>
        <w:t xml:space="preserve">s</w:t>
      </w:r>
      <w:r w:rsidDel="00000000" w:rsidR="00000000" w:rsidRPr="00000000">
        <w:rPr>
          <w:color w:val="323232"/>
          <w:sz w:val="2"/>
          <w:szCs w:val="2"/>
          <w:rtl w:val="0"/>
        </w:rPr>
        <w:t xml:space="preserve">t</w:t>
      </w:r>
      <w:r w:rsidDel="00000000" w:rsidR="00000000" w:rsidRPr="00000000">
        <w:rPr>
          <w:color w:val="080808"/>
          <w:sz w:val="2"/>
          <w:szCs w:val="2"/>
          <w:rtl w:val="0"/>
        </w:rPr>
        <w:t xml:space="preserve"> players in the world At the 2006 World Cup Cristiano Ro</w:t>
      </w:r>
      <w:r w:rsidDel="00000000" w:rsidR="00000000" w:rsidRPr="00000000">
        <w:rPr>
          <w:color w:val="060606"/>
          <w:sz w:val="2"/>
          <w:szCs w:val="2"/>
          <w:rtl w:val="0"/>
        </w:rPr>
        <w:t xml:space="preserve">n</w:t>
      </w:r>
      <w:r w:rsidDel="00000000" w:rsidR="00000000" w:rsidRPr="00000000">
        <w:rPr>
          <w:color w:val="020202"/>
          <w:sz w:val="2"/>
          <w:szCs w:val="2"/>
          <w:rtl w:val="0"/>
        </w:rPr>
        <w:t xml:space="preserve">a</w:t>
      </w:r>
      <w:r w:rsidDel="00000000" w:rsidR="00000000" w:rsidRPr="00000000">
        <w:rPr>
          <w:color w:val="000000"/>
          <w:sz w:val="2"/>
          <w:szCs w:val="2"/>
          <w:rtl w:val="0"/>
        </w:rPr>
        <w:t xml:space="preserve">l</w:t>
      </w:r>
      <w:r w:rsidDel="00000000" w:rsidR="00000000" w:rsidRPr="00000000">
        <w:rPr>
          <w:color w:val="040404"/>
          <w:sz w:val="2"/>
          <w:szCs w:val="2"/>
          <w:rtl w:val="0"/>
        </w:rPr>
        <w:t xml:space="preserve">d</w:t>
      </w:r>
      <w:r w:rsidDel="00000000" w:rsidR="00000000" w:rsidRPr="00000000">
        <w:rPr>
          <w:color w:val="131313"/>
          <w:sz w:val="2"/>
          <w:szCs w:val="2"/>
          <w:rtl w:val="0"/>
        </w:rPr>
        <w:t xml:space="preserve">o</w:t>
      </w:r>
      <w:r w:rsidDel="00000000" w:rsidR="00000000" w:rsidRPr="00000000">
        <w:rPr>
          <w:color w:val="2b2b2b"/>
          <w:sz w:val="2"/>
          <w:szCs w:val="2"/>
          <w:rtl w:val="0"/>
        </w:rPr>
        <w:t xml:space="preserve"> </w:t>
      </w:r>
      <w:r w:rsidDel="00000000" w:rsidR="00000000" w:rsidRPr="00000000">
        <w:rPr>
          <w:color w:val="434343"/>
          <w:sz w:val="2"/>
          <w:szCs w:val="2"/>
          <w:rtl w:val="0"/>
        </w:rPr>
        <w:t xml:space="preserve">w</w:t>
      </w:r>
      <w:r w:rsidDel="00000000" w:rsidR="00000000" w:rsidRPr="00000000">
        <w:rPr>
          <w:color w:val="525252"/>
          <w:sz w:val="2"/>
          <w:szCs w:val="2"/>
          <w:rtl w:val="0"/>
        </w:rPr>
        <w:t xml:space="preserve">a</w:t>
      </w:r>
      <w:r w:rsidDel="00000000" w:rsidR="00000000" w:rsidRPr="00000000">
        <w:rPr>
          <w:color w:val="097000"/>
          <w:sz w:val="2"/>
          <w:szCs w:val="2"/>
          <w:rtl w:val="0"/>
        </w:rPr>
        <w:t xml:space="preserve">s an integral part of the Portuguese national team as they reached the semi-fina</w:t>
      </w:r>
      <w:r w:rsidDel="00000000" w:rsidR="00000000" w:rsidRPr="00000000">
        <w:rPr>
          <w:color w:val="007f00"/>
          <w:sz w:val="2"/>
          <w:szCs w:val="2"/>
          <w:rtl w:val="0"/>
        </w:rPr>
        <w:t xml:space="preserve">l</w:t>
      </w:r>
      <w:r w:rsidDel="00000000" w:rsidR="00000000" w:rsidRPr="00000000">
        <w:rPr>
          <w:color w:val="048400"/>
          <w:sz w:val="2"/>
          <w:szCs w:val="2"/>
          <w:rtl w:val="0"/>
        </w:rPr>
        <w:t xml:space="preserve"> </w:t>
      </w:r>
      <w:r w:rsidDel="00000000" w:rsidR="00000000" w:rsidRPr="00000000">
        <w:rPr>
          <w:color w:val="118a00"/>
          <w:sz w:val="2"/>
          <w:szCs w:val="2"/>
          <w:rtl w:val="0"/>
        </w:rPr>
        <w:t xml:space="preserve">o</w:t>
      </w:r>
      <w:r w:rsidDel="00000000" w:rsidR="00000000" w:rsidRPr="00000000">
        <w:rPr>
          <w:color w:val="188906"/>
          <w:sz w:val="2"/>
          <w:szCs w:val="2"/>
          <w:rtl w:val="0"/>
        </w:rPr>
        <w:t xml:space="preserve">f</w:t>
      </w:r>
      <w:r w:rsidDel="00000000" w:rsidR="00000000" w:rsidRPr="00000000">
        <w:rPr>
          <w:color w:val="187c08"/>
          <w:sz w:val="2"/>
          <w:szCs w:val="2"/>
          <w:rtl w:val="0"/>
        </w:rPr>
        <w:t xml:space="preserve"> </w:t>
      </w:r>
      <w:r w:rsidDel="00000000" w:rsidR="00000000" w:rsidRPr="00000000">
        <w:rPr>
          <w:color w:val="0e6600"/>
          <w:sz w:val="2"/>
          <w:szCs w:val="2"/>
          <w:rtl w:val="0"/>
        </w:rPr>
        <w:t xml:space="preserve">t</w:t>
      </w:r>
      <w:r w:rsidDel="00000000" w:rsidR="00000000" w:rsidRPr="00000000">
        <w:rPr>
          <w:color w:val="034d00"/>
          <w:sz w:val="2"/>
          <w:szCs w:val="2"/>
          <w:rtl w:val="0"/>
        </w:rPr>
        <w:t xml:space="preserve">h</w:t>
      </w:r>
      <w:r w:rsidDel="00000000" w:rsidR="00000000" w:rsidRPr="00000000">
        <w:rPr>
          <w:color w:val="003a00"/>
          <w:sz w:val="2"/>
          <w:szCs w:val="2"/>
          <w:rtl w:val="0"/>
        </w:rPr>
        <w:t xml:space="preserve">e</w:t>
      </w:r>
      <w:r w:rsidDel="00000000" w:rsidR="00000000" w:rsidRPr="00000000">
        <w:rPr>
          <w:color w:val="001b00"/>
          <w:sz w:val="2"/>
          <w:szCs w:val="2"/>
          <w:rtl w:val="0"/>
        </w:rPr>
        <w:t xml:space="preserve"> </w:t>
      </w:r>
      <w:r w:rsidDel="00000000" w:rsidR="00000000" w:rsidRPr="00000000">
        <w:rPr>
          <w:color w:val="001500"/>
          <w:sz w:val="2"/>
          <w:szCs w:val="2"/>
          <w:rtl w:val="0"/>
        </w:rPr>
        <w:t xml:space="preserve">t</w:t>
      </w:r>
      <w:r w:rsidDel="00000000" w:rsidR="00000000" w:rsidRPr="00000000">
        <w:rPr>
          <w:color w:val="000e00"/>
          <w:sz w:val="2"/>
          <w:szCs w:val="2"/>
          <w:rtl w:val="0"/>
        </w:rPr>
        <w:t xml:space="preserve">o</w:t>
      </w:r>
      <w:r w:rsidDel="00000000" w:rsidR="00000000" w:rsidRPr="00000000">
        <w:rPr>
          <w:color w:val="070906"/>
          <w:sz w:val="2"/>
          <w:szCs w:val="2"/>
          <w:rtl w:val="0"/>
        </w:rPr>
        <w:t xml:space="preserve">u</w:t>
      </w:r>
      <w:r w:rsidDel="00000000" w:rsidR="00000000" w:rsidRPr="00000000">
        <w:rPr>
          <w:color w:val="0c050d"/>
          <w:sz w:val="2"/>
          <w:szCs w:val="2"/>
          <w:rtl w:val="0"/>
        </w:rPr>
        <w:t xml:space="preserve">r</w:t>
      </w:r>
      <w:r w:rsidDel="00000000" w:rsidR="00000000" w:rsidRPr="00000000">
        <w:rPr>
          <w:color w:val="120114"/>
          <w:sz w:val="2"/>
          <w:szCs w:val="2"/>
          <w:rtl w:val="0"/>
        </w:rPr>
        <w:t xml:space="preserve">n</w:t>
      </w:r>
      <w:r w:rsidDel="00000000" w:rsidR="00000000" w:rsidRPr="00000000">
        <w:rPr>
          <w:color w:val="150018"/>
          <w:sz w:val="2"/>
          <w:szCs w:val="2"/>
          <w:rtl w:val="0"/>
        </w:rPr>
        <w:t xml:space="preserve">a</w:t>
      </w:r>
      <w:r w:rsidDel="00000000" w:rsidR="00000000" w:rsidRPr="00000000">
        <w:rPr>
          <w:color w:val="16001a"/>
          <w:sz w:val="2"/>
          <w:szCs w:val="2"/>
          <w:rtl w:val="0"/>
        </w:rPr>
        <w:t xml:space="preserve">m</w:t>
      </w:r>
      <w:r w:rsidDel="00000000" w:rsidR="00000000" w:rsidRPr="00000000">
        <w:rPr>
          <w:color w:val="080808"/>
          <w:sz w:val="2"/>
          <w:szCs w:val="2"/>
          <w:rtl w:val="0"/>
        </w:rPr>
        <w:t xml:space="preserve">ent the following year he was named the captain of the national team In 2009 he became the most </w:t>
      </w:r>
      <w:r w:rsidDel="00000000" w:rsidR="00000000" w:rsidRPr="00000000">
        <w:rPr>
          <w:color w:val="183602"/>
          <w:sz w:val="2"/>
          <w:szCs w:val="2"/>
          <w:rtl w:val="0"/>
        </w:rPr>
        <w:t xml:space="preserve">e</w:t>
      </w:r>
      <w:r w:rsidDel="00000000" w:rsidR="00000000" w:rsidRPr="00000000">
        <w:rPr>
          <w:color w:val="1a3b06"/>
          <w:sz w:val="2"/>
          <w:szCs w:val="2"/>
          <w:rtl w:val="0"/>
        </w:rPr>
        <w:t xml:space="preserve">x</w:t>
      </w:r>
      <w:r w:rsidDel="00000000" w:rsidR="00000000" w:rsidRPr="00000000">
        <w:rPr>
          <w:color w:val="1e430d"/>
          <w:sz w:val="2"/>
          <w:szCs w:val="2"/>
          <w:rtl w:val="0"/>
        </w:rPr>
        <w:t xml:space="preserve">p</w:t>
      </w:r>
      <w:r w:rsidDel="00000000" w:rsidR="00000000" w:rsidRPr="00000000">
        <w:rPr>
          <w:color w:val="224f16"/>
          <w:sz w:val="2"/>
          <w:szCs w:val="2"/>
          <w:rtl w:val="0"/>
        </w:rPr>
        <w:t xml:space="preserve">e</w:t>
      </w:r>
      <w:r w:rsidDel="00000000" w:rsidR="00000000" w:rsidRPr="00000000">
        <w:rPr>
          <w:color w:val="265c20"/>
          <w:sz w:val="2"/>
          <w:szCs w:val="2"/>
          <w:rtl w:val="0"/>
        </w:rPr>
        <w:t xml:space="preserve">n</w:t>
      </w:r>
      <w:r w:rsidDel="00000000" w:rsidR="00000000" w:rsidRPr="00000000">
        <w:rPr>
          <w:color w:val="276929"/>
          <w:sz w:val="2"/>
          <w:szCs w:val="2"/>
          <w:rtl w:val="0"/>
        </w:rPr>
        <w:t xml:space="preserve">s</w:t>
      </w:r>
      <w:r w:rsidDel="00000000" w:rsidR="00000000" w:rsidRPr="00000000">
        <w:rPr>
          <w:color w:val="277430"/>
          <w:sz w:val="2"/>
          <w:szCs w:val="2"/>
          <w:rtl w:val="0"/>
        </w:rPr>
        <w:t xml:space="preserve">i</w:t>
      </w:r>
      <w:r w:rsidDel="00000000" w:rsidR="00000000" w:rsidRPr="00000000">
        <w:rPr>
          <w:color w:val="227c34"/>
          <w:sz w:val="2"/>
          <w:szCs w:val="2"/>
          <w:rtl w:val="0"/>
        </w:rPr>
        <w:t xml:space="preserve">v</w:t>
      </w:r>
      <w:r w:rsidDel="00000000" w:rsidR="00000000" w:rsidRPr="00000000">
        <w:rPr>
          <w:color w:val="046c1f"/>
          <w:sz w:val="2"/>
          <w:szCs w:val="2"/>
          <w:rtl w:val="0"/>
        </w:rPr>
        <w:t xml:space="preserve">e</w:t>
      </w:r>
      <w:r w:rsidDel="00000000" w:rsidR="00000000" w:rsidRPr="00000000">
        <w:rPr>
          <w:color w:val="00701f"/>
          <w:sz w:val="2"/>
          <w:szCs w:val="2"/>
          <w:rtl w:val="0"/>
        </w:rPr>
        <w:t xml:space="preserve"> </w:t>
      </w:r>
      <w:r w:rsidDel="00000000" w:rsidR="00000000" w:rsidRPr="00000000">
        <w:rPr>
          <w:color w:val="00741f"/>
          <w:sz w:val="2"/>
          <w:szCs w:val="2"/>
          <w:rtl w:val="0"/>
        </w:rPr>
        <w:t xml:space="preserve">p</w:t>
      </w:r>
      <w:r w:rsidDel="00000000" w:rsidR="00000000" w:rsidRPr="00000000">
        <w:rPr>
          <w:color w:val="00781f"/>
          <w:sz w:val="2"/>
          <w:szCs w:val="2"/>
          <w:rtl w:val="0"/>
        </w:rPr>
        <w:t xml:space="preserve">l</w:t>
      </w:r>
      <w:r w:rsidDel="00000000" w:rsidR="00000000" w:rsidRPr="00000000">
        <w:rPr>
          <w:color w:val="007b1f"/>
          <w:sz w:val="2"/>
          <w:szCs w:val="2"/>
          <w:rtl w:val="0"/>
        </w:rPr>
        <w:t xml:space="preserve">a</w:t>
      </w:r>
      <w:r w:rsidDel="00000000" w:rsidR="00000000" w:rsidRPr="00000000">
        <w:rPr>
          <w:color w:val="007e1f"/>
          <w:sz w:val="2"/>
          <w:szCs w:val="2"/>
          <w:rtl w:val="0"/>
        </w:rPr>
        <w:t xml:space="preserve">y</w:t>
      </w:r>
      <w:r w:rsidDel="00000000" w:rsidR="00000000" w:rsidRPr="00000000">
        <w:rPr>
          <w:color w:val="007f1f"/>
          <w:sz w:val="2"/>
          <w:szCs w:val="2"/>
          <w:rtl w:val="0"/>
        </w:rPr>
        <w:t xml:space="preserve">e</w:t>
      </w:r>
      <w:r w:rsidDel="00000000" w:rsidR="00000000" w:rsidRPr="00000000">
        <w:rPr>
          <w:color w:val="00801f"/>
          <w:sz w:val="2"/>
          <w:szCs w:val="2"/>
          <w:rtl w:val="0"/>
        </w:rPr>
        <w:t xml:space="preserve">r</w:t>
      </w:r>
      <w:r w:rsidDel="00000000" w:rsidR="00000000" w:rsidRPr="00000000">
        <w:rPr>
          <w:color w:val="097000"/>
          <w:sz w:val="2"/>
          <w:szCs w:val="2"/>
          <w:rtl w:val="0"/>
        </w:rPr>
        <w:t xml:space="preserve"> in the world af</w:t>
      </w:r>
      <w:r w:rsidDel="00000000" w:rsidR="00000000" w:rsidRPr="00000000">
        <w:rPr>
          <w:color w:val="007f00"/>
          <w:sz w:val="2"/>
          <w:szCs w:val="2"/>
          <w:rtl w:val="0"/>
        </w:rPr>
        <w:t xml:space="preserve">t</w:t>
      </w:r>
      <w:r w:rsidDel="00000000" w:rsidR="00000000" w:rsidRPr="00000000">
        <w:rPr>
          <w:color w:val="048400"/>
          <w:sz w:val="2"/>
          <w:szCs w:val="2"/>
          <w:rtl w:val="0"/>
        </w:rPr>
        <w:t xml:space="preserve">e</w:t>
      </w:r>
      <w:r w:rsidDel="00000000" w:rsidR="00000000" w:rsidRPr="00000000">
        <w:rPr>
          <w:color w:val="118a00"/>
          <w:sz w:val="2"/>
          <w:szCs w:val="2"/>
          <w:rtl w:val="0"/>
        </w:rPr>
        <w:t xml:space="preserve">r</w:t>
      </w:r>
      <w:r w:rsidDel="00000000" w:rsidR="00000000" w:rsidRPr="00000000">
        <w:rPr>
          <w:color w:val="188906"/>
          <w:sz w:val="2"/>
          <w:szCs w:val="2"/>
          <w:rtl w:val="0"/>
        </w:rPr>
        <w:t xml:space="preserve"> </w:t>
      </w:r>
      <w:r w:rsidDel="00000000" w:rsidR="00000000" w:rsidRPr="00000000">
        <w:rPr>
          <w:color w:val="187c08"/>
          <w:sz w:val="2"/>
          <w:szCs w:val="2"/>
          <w:rtl w:val="0"/>
        </w:rPr>
        <w:t xml:space="preserve">S</w:t>
      </w:r>
      <w:r w:rsidDel="00000000" w:rsidR="00000000" w:rsidRPr="00000000">
        <w:rPr>
          <w:color w:val="0e6600"/>
          <w:sz w:val="2"/>
          <w:szCs w:val="2"/>
          <w:rtl w:val="0"/>
        </w:rPr>
        <w:t xml:space="preserve">p</w:t>
      </w:r>
      <w:r w:rsidDel="00000000" w:rsidR="00000000" w:rsidRPr="00000000">
        <w:rPr>
          <w:color w:val="034d00"/>
          <w:sz w:val="2"/>
          <w:szCs w:val="2"/>
          <w:rtl w:val="0"/>
        </w:rPr>
        <w:t xml:space="preserve">a</w:t>
      </w:r>
      <w:r w:rsidDel="00000000" w:rsidR="00000000" w:rsidRPr="00000000">
        <w:rPr>
          <w:color w:val="003a00"/>
          <w:sz w:val="2"/>
          <w:szCs w:val="2"/>
          <w:rtl w:val="0"/>
        </w:rPr>
        <w:t xml:space="preserve">n</w:t>
      </w:r>
      <w:r w:rsidDel="00000000" w:rsidR="00000000" w:rsidRPr="00000000">
        <w:rPr>
          <w:color w:val="001b00"/>
          <w:sz w:val="2"/>
          <w:szCs w:val="2"/>
          <w:rtl w:val="0"/>
        </w:rPr>
        <w:t xml:space="preserve">i</w:t>
      </w:r>
      <w:r w:rsidDel="00000000" w:rsidR="00000000" w:rsidRPr="00000000">
        <w:rPr>
          <w:color w:val="001500"/>
          <w:sz w:val="2"/>
          <w:szCs w:val="2"/>
          <w:rtl w:val="0"/>
        </w:rPr>
        <w:t xml:space="preserve">s</w:t>
      </w:r>
      <w:r w:rsidDel="00000000" w:rsidR="00000000" w:rsidRPr="00000000">
        <w:rPr>
          <w:color w:val="000e00"/>
          <w:sz w:val="2"/>
          <w:szCs w:val="2"/>
          <w:rtl w:val="0"/>
        </w:rPr>
        <w:t xml:space="preserve">h</w:t>
      </w:r>
      <w:r w:rsidDel="00000000" w:rsidR="00000000" w:rsidRPr="00000000">
        <w:rPr>
          <w:color w:val="070906"/>
          <w:sz w:val="2"/>
          <w:szCs w:val="2"/>
          <w:rtl w:val="0"/>
        </w:rPr>
        <w:t xml:space="preserve"> </w:t>
      </w:r>
      <w:r w:rsidDel="00000000" w:rsidR="00000000" w:rsidRPr="00000000">
        <w:rPr>
          <w:color w:val="0c050d"/>
          <w:sz w:val="2"/>
          <w:szCs w:val="2"/>
          <w:rtl w:val="0"/>
        </w:rPr>
        <w:t xml:space="preserve">g</w:t>
      </w:r>
      <w:r w:rsidDel="00000000" w:rsidR="00000000" w:rsidRPr="00000000">
        <w:rPr>
          <w:color w:val="120114"/>
          <w:sz w:val="2"/>
          <w:szCs w:val="2"/>
          <w:rtl w:val="0"/>
        </w:rPr>
        <w:t xml:space="preserve">i</w:t>
      </w:r>
      <w:r w:rsidDel="00000000" w:rsidR="00000000" w:rsidRPr="00000000">
        <w:rPr>
          <w:color w:val="150018"/>
          <w:sz w:val="2"/>
          <w:szCs w:val="2"/>
          <w:rtl w:val="0"/>
        </w:rPr>
        <w:t xml:space="preserve">a</w:t>
      </w:r>
      <w:r w:rsidDel="00000000" w:rsidR="00000000" w:rsidRPr="00000000">
        <w:rPr>
          <w:color w:val="16001a"/>
          <w:sz w:val="2"/>
          <w:szCs w:val="2"/>
          <w:rtl w:val="0"/>
        </w:rPr>
        <w:t xml:space="preserve">n</w:t>
      </w:r>
      <w:r w:rsidDel="00000000" w:rsidR="00000000" w:rsidRPr="00000000">
        <w:rPr>
          <w:color w:val="080808"/>
          <w:sz w:val="2"/>
          <w:szCs w:val="2"/>
          <w:rtl w:val="0"/>
        </w:rPr>
        <w:t xml:space="preserve">t Real Madrid pa</w:t>
      </w:r>
      <w:r w:rsidDel="00000000" w:rsidR="00000000" w:rsidRPr="00000000">
        <w:rPr>
          <w:color w:val="000000"/>
          <w:sz w:val="2"/>
          <w:szCs w:val="2"/>
          <w:rtl w:val="0"/>
        </w:rPr>
        <w:t xml:space="preserve">id</w:t>
      </w:r>
      <w:r w:rsidDel="00000000" w:rsidR="00000000" w:rsidRPr="00000000">
        <w:rPr>
          <w:color w:val="0e0e0e"/>
          <w:sz w:val="2"/>
          <w:szCs w:val="2"/>
          <w:rtl w:val="0"/>
        </w:rPr>
        <w:t xml:space="preserve"> </w:t>
      </w:r>
      <w:r w:rsidDel="00000000" w:rsidR="00000000" w:rsidRPr="00000000">
        <w:rPr>
          <w:color w:val="585858"/>
          <w:sz w:val="2"/>
          <w:szCs w:val="2"/>
          <w:rtl w:val="0"/>
        </w:rPr>
        <w:t xml:space="preserve">M</w:t>
      </w:r>
      <w:r w:rsidDel="00000000" w:rsidR="00000000" w:rsidRPr="00000000">
        <w:rPr>
          <w:color w:val="b4b4b4"/>
          <w:sz w:val="2"/>
          <w:szCs w:val="2"/>
          <w:rtl w:val="0"/>
        </w:rPr>
        <w:t xml:space="preserve">a</w:t>
      </w:r>
      <w:r w:rsidDel="00000000" w:rsidR="00000000" w:rsidRPr="00000000">
        <w:rPr>
          <w:color w:val="f2f2f2"/>
          <w:sz w:val="2"/>
          <w:szCs w:val="2"/>
          <w:rtl w:val="0"/>
        </w:rPr>
        <w:t xml:space="preserve">n</w:t>
      </w:r>
      <w:r w:rsidDel="00000000" w:rsidR="00000000" w:rsidRPr="00000000">
        <w:rPr>
          <w:color w:val="ffffff"/>
          <w:sz w:val="2"/>
          <w:szCs w:val="2"/>
          <w:rtl w:val="0"/>
        </w:rPr>
        <w:t xml:space="preserve">c</w:t>
      </w:r>
      <w:r w:rsidDel="00000000" w:rsidR="00000000" w:rsidRPr="00000000">
        <w:rPr>
          <w:color w:val="f3f3f3"/>
          <w:sz w:val="2"/>
          <w:szCs w:val="2"/>
          <w:rtl w:val="0"/>
        </w:rPr>
        <w:t xml:space="preserve">h</w:t>
      </w:r>
      <w:r w:rsidDel="00000000" w:rsidR="00000000" w:rsidRPr="00000000">
        <w:rPr>
          <w:color w:val="f8f8f8"/>
          <w:sz w:val="2"/>
          <w:szCs w:val="2"/>
          <w:rtl w:val="0"/>
        </w:rPr>
        <w:t xml:space="preserve">ester United 80 million pounds to </w:t>
      </w:r>
      <w:r w:rsidDel="00000000" w:rsidR="00000000" w:rsidRPr="00000000">
        <w:rPr>
          <w:sz w:val="16"/>
          <w:szCs w:val="16"/>
          <w:rtl w:val="0"/>
        </w:rPr>
        <w:br w:type="textWrapping"/>
      </w:r>
      <w:r w:rsidDel="00000000" w:rsidR="00000000" w:rsidRPr="00000000">
        <w:rPr>
          <w:color w:val="f8f8f8"/>
          <w:sz w:val="2"/>
          <w:szCs w:val="2"/>
          <w:rtl w:val="0"/>
        </w:rPr>
        <w:t xml:space="preserve">bring him to Madrid, he scored 3</w:t>
      </w:r>
      <w:r w:rsidDel="00000000" w:rsidR="00000000" w:rsidRPr="00000000">
        <w:rPr>
          <w:color w:val="fcfcfc"/>
          <w:sz w:val="2"/>
          <w:szCs w:val="2"/>
          <w:rtl w:val="0"/>
        </w:rPr>
        <w:t xml:space="preserve">3</w:t>
      </w:r>
      <w:r w:rsidDel="00000000" w:rsidR="00000000" w:rsidRPr="00000000">
        <w:rPr>
          <w:color w:val="ffffff"/>
          <w:sz w:val="2"/>
          <w:szCs w:val="2"/>
          <w:rtl w:val="0"/>
        </w:rPr>
        <w:t xml:space="preserve"> goa</w:t>
      </w:r>
      <w:r w:rsidDel="00000000" w:rsidR="00000000" w:rsidRPr="00000000">
        <w:rPr>
          <w:color w:val="dbdbdb"/>
          <w:sz w:val="2"/>
          <w:szCs w:val="2"/>
          <w:rtl w:val="0"/>
        </w:rPr>
        <w:t xml:space="preserve">l</w:t>
      </w:r>
      <w:r w:rsidDel="00000000" w:rsidR="00000000" w:rsidRPr="00000000">
        <w:rPr>
          <w:color w:val="b0b0b0"/>
          <w:sz w:val="2"/>
          <w:szCs w:val="2"/>
          <w:rtl w:val="0"/>
        </w:rPr>
        <w:t xml:space="preserve">s</w:t>
      </w:r>
      <w:r w:rsidDel="00000000" w:rsidR="00000000" w:rsidRPr="00000000">
        <w:rPr>
          <w:color w:val="949494"/>
          <w:sz w:val="2"/>
          <w:szCs w:val="2"/>
          <w:rtl w:val="0"/>
        </w:rPr>
        <w:t xml:space="preserve"> </w:t>
      </w:r>
      <w:r w:rsidDel="00000000" w:rsidR="00000000" w:rsidRPr="00000000">
        <w:rPr>
          <w:color w:val="404040"/>
          <w:sz w:val="2"/>
          <w:szCs w:val="2"/>
          <w:rtl w:val="0"/>
        </w:rPr>
        <w:t xml:space="preserve">i</w:t>
      </w:r>
      <w:r w:rsidDel="00000000" w:rsidR="00000000" w:rsidRPr="00000000">
        <w:rPr>
          <w:color w:val="3b3b3b"/>
          <w:sz w:val="2"/>
          <w:szCs w:val="2"/>
          <w:rtl w:val="0"/>
        </w:rPr>
        <w:t xml:space="preserve">n</w:t>
      </w:r>
      <w:r w:rsidDel="00000000" w:rsidR="00000000" w:rsidRPr="00000000">
        <w:rPr>
          <w:color w:val="313131"/>
          <w:sz w:val="2"/>
          <w:szCs w:val="2"/>
          <w:rtl w:val="0"/>
        </w:rPr>
        <w:t xml:space="preserve"> </w:t>
      </w:r>
      <w:r w:rsidDel="00000000" w:rsidR="00000000" w:rsidRPr="00000000">
        <w:rPr>
          <w:color w:val="242424"/>
          <w:sz w:val="2"/>
          <w:szCs w:val="2"/>
          <w:rtl w:val="0"/>
        </w:rPr>
        <w:t xml:space="preserve">h</w:t>
      </w:r>
      <w:r w:rsidDel="00000000" w:rsidR="00000000" w:rsidRPr="00000000">
        <w:rPr>
          <w:color w:val="161616"/>
          <w:sz w:val="2"/>
          <w:szCs w:val="2"/>
          <w:rtl w:val="0"/>
        </w:rPr>
        <w:t xml:space="preserve">i</w:t>
      </w:r>
      <w:r w:rsidDel="00000000" w:rsidR="00000000" w:rsidRPr="00000000">
        <w:rPr>
          <w:color w:val="0a0a0a"/>
          <w:sz w:val="2"/>
          <w:szCs w:val="2"/>
          <w:rtl w:val="0"/>
        </w:rPr>
        <w:t xml:space="preserve">s</w:t>
      </w:r>
      <w:r w:rsidDel="00000000" w:rsidR="00000000" w:rsidRPr="00000000">
        <w:rPr>
          <w:color w:val="000000"/>
          <w:sz w:val="2"/>
          <w:szCs w:val="2"/>
          <w:rtl w:val="0"/>
        </w:rPr>
        <w:t xml:space="preserve"> v</w:t>
      </w:r>
      <w:r w:rsidDel="00000000" w:rsidR="00000000" w:rsidRPr="00000000">
        <w:rPr>
          <w:color w:val="080808"/>
          <w:sz w:val="2"/>
          <w:szCs w:val="2"/>
          <w:rtl w:val="0"/>
        </w:rPr>
        <w:t xml:space="preserve">ery first season In the following season he ended the Sp</w:t>
      </w:r>
      <w:r w:rsidDel="00000000" w:rsidR="00000000" w:rsidRPr="00000000">
        <w:rPr>
          <w:color w:val="060606"/>
          <w:sz w:val="2"/>
          <w:szCs w:val="2"/>
          <w:rtl w:val="0"/>
        </w:rPr>
        <w:t xml:space="preserve">a</w:t>
      </w:r>
      <w:r w:rsidDel="00000000" w:rsidR="00000000" w:rsidRPr="00000000">
        <w:rPr>
          <w:color w:val="020202"/>
          <w:sz w:val="2"/>
          <w:szCs w:val="2"/>
          <w:rtl w:val="0"/>
        </w:rPr>
        <w:t xml:space="preserve">n</w:t>
      </w:r>
      <w:r w:rsidDel="00000000" w:rsidR="00000000" w:rsidRPr="00000000">
        <w:rPr>
          <w:color w:val="000000"/>
          <w:sz w:val="2"/>
          <w:szCs w:val="2"/>
          <w:rtl w:val="0"/>
        </w:rPr>
        <w:t xml:space="preserve">i</w:t>
      </w:r>
      <w:r w:rsidDel="00000000" w:rsidR="00000000" w:rsidRPr="00000000">
        <w:rPr>
          <w:color w:val="040404"/>
          <w:sz w:val="2"/>
          <w:szCs w:val="2"/>
          <w:rtl w:val="0"/>
        </w:rPr>
        <w:t xml:space="preserve">s</w:t>
      </w:r>
      <w:r w:rsidDel="00000000" w:rsidR="00000000" w:rsidRPr="00000000">
        <w:rPr>
          <w:color w:val="131313"/>
          <w:sz w:val="2"/>
          <w:szCs w:val="2"/>
          <w:rtl w:val="0"/>
        </w:rPr>
        <w:t xml:space="preserve">h</w:t>
      </w:r>
      <w:r w:rsidDel="00000000" w:rsidR="00000000" w:rsidRPr="00000000">
        <w:rPr>
          <w:color w:val="2b2b2b"/>
          <w:sz w:val="2"/>
          <w:szCs w:val="2"/>
          <w:rtl w:val="0"/>
        </w:rPr>
        <w:t xml:space="preserve"> </w:t>
      </w:r>
      <w:r w:rsidDel="00000000" w:rsidR="00000000" w:rsidRPr="00000000">
        <w:rPr>
          <w:color w:val="434343"/>
          <w:sz w:val="2"/>
          <w:szCs w:val="2"/>
          <w:rtl w:val="0"/>
        </w:rPr>
        <w:t xml:space="preserve">l</w:t>
      </w:r>
      <w:r w:rsidDel="00000000" w:rsidR="00000000" w:rsidRPr="00000000">
        <w:rPr>
          <w:color w:val="525252"/>
          <w:sz w:val="2"/>
          <w:szCs w:val="2"/>
          <w:rtl w:val="0"/>
        </w:rPr>
        <w:t xml:space="preserve">e</w:t>
      </w:r>
      <w:r w:rsidDel="00000000" w:rsidR="00000000" w:rsidRPr="00000000">
        <w:rPr>
          <w:color w:val="097000"/>
          <w:sz w:val="2"/>
          <w:szCs w:val="2"/>
          <w:rtl w:val="0"/>
        </w:rPr>
        <w:t xml:space="preserve">ague season with 40 goals which became a record in the league's history he led P</w:t>
      </w:r>
      <w:r w:rsidDel="00000000" w:rsidR="00000000" w:rsidRPr="00000000">
        <w:rPr>
          <w:color w:val="007f00"/>
          <w:sz w:val="2"/>
          <w:szCs w:val="2"/>
          <w:rtl w:val="0"/>
        </w:rPr>
        <w:t xml:space="preserve">o</w:t>
      </w:r>
      <w:r w:rsidDel="00000000" w:rsidR="00000000" w:rsidRPr="00000000">
        <w:rPr>
          <w:color w:val="048400"/>
          <w:sz w:val="2"/>
          <w:szCs w:val="2"/>
          <w:rtl w:val="0"/>
        </w:rPr>
        <w:t xml:space="preserve">r</w:t>
      </w:r>
      <w:r w:rsidDel="00000000" w:rsidR="00000000" w:rsidRPr="00000000">
        <w:rPr>
          <w:color w:val="118a00"/>
          <w:sz w:val="2"/>
          <w:szCs w:val="2"/>
          <w:rtl w:val="0"/>
        </w:rPr>
        <w:t xml:space="preserve">t</w:t>
      </w:r>
      <w:r w:rsidDel="00000000" w:rsidR="00000000" w:rsidRPr="00000000">
        <w:rPr>
          <w:color w:val="188906"/>
          <w:sz w:val="2"/>
          <w:szCs w:val="2"/>
          <w:rtl w:val="0"/>
        </w:rPr>
        <w:t xml:space="preserve">u</w:t>
      </w:r>
      <w:r w:rsidDel="00000000" w:rsidR="00000000" w:rsidRPr="00000000">
        <w:rPr>
          <w:color w:val="187c08"/>
          <w:sz w:val="2"/>
          <w:szCs w:val="2"/>
          <w:rtl w:val="0"/>
        </w:rPr>
        <w:t xml:space="preserve">g</w:t>
      </w:r>
      <w:r w:rsidDel="00000000" w:rsidR="00000000" w:rsidRPr="00000000">
        <w:rPr>
          <w:color w:val="0e6600"/>
          <w:sz w:val="2"/>
          <w:szCs w:val="2"/>
          <w:rtl w:val="0"/>
        </w:rPr>
        <w:t xml:space="preserve">a</w:t>
      </w:r>
      <w:r w:rsidDel="00000000" w:rsidR="00000000" w:rsidRPr="00000000">
        <w:rPr>
          <w:color w:val="034d00"/>
          <w:sz w:val="2"/>
          <w:szCs w:val="2"/>
          <w:rtl w:val="0"/>
        </w:rPr>
        <w:t xml:space="preserve">l</w:t>
      </w:r>
      <w:r w:rsidDel="00000000" w:rsidR="00000000" w:rsidRPr="00000000">
        <w:rPr>
          <w:color w:val="003a00"/>
          <w:sz w:val="2"/>
          <w:szCs w:val="2"/>
          <w:rtl w:val="0"/>
        </w:rPr>
        <w:t xml:space="preserve"> </w:t>
      </w:r>
      <w:r w:rsidDel="00000000" w:rsidR="00000000" w:rsidRPr="00000000">
        <w:rPr>
          <w:color w:val="001b00"/>
          <w:sz w:val="2"/>
          <w:szCs w:val="2"/>
          <w:rtl w:val="0"/>
        </w:rPr>
        <w:t xml:space="preserve">a</w:t>
      </w:r>
      <w:r w:rsidDel="00000000" w:rsidR="00000000" w:rsidRPr="00000000">
        <w:rPr>
          <w:color w:val="001500"/>
          <w:sz w:val="2"/>
          <w:szCs w:val="2"/>
          <w:rtl w:val="0"/>
        </w:rPr>
        <w:t xml:space="preserve">t</w:t>
      </w:r>
      <w:r w:rsidDel="00000000" w:rsidR="00000000" w:rsidRPr="00000000">
        <w:rPr>
          <w:color w:val="000e00"/>
          <w:sz w:val="2"/>
          <w:szCs w:val="2"/>
          <w:rtl w:val="0"/>
        </w:rPr>
        <w:t xml:space="preserve"> </w:t>
      </w:r>
      <w:r w:rsidDel="00000000" w:rsidR="00000000" w:rsidRPr="00000000">
        <w:rPr>
          <w:color w:val="070906"/>
          <w:sz w:val="2"/>
          <w:szCs w:val="2"/>
          <w:rtl w:val="0"/>
        </w:rPr>
        <w:t xml:space="preserve">t</w:t>
      </w:r>
      <w:r w:rsidDel="00000000" w:rsidR="00000000" w:rsidRPr="00000000">
        <w:rPr>
          <w:color w:val="0c050d"/>
          <w:sz w:val="2"/>
          <w:szCs w:val="2"/>
          <w:rtl w:val="0"/>
        </w:rPr>
        <w:t xml:space="preserve">h</w:t>
      </w:r>
      <w:r w:rsidDel="00000000" w:rsidR="00000000" w:rsidRPr="00000000">
        <w:rPr>
          <w:color w:val="120114"/>
          <w:sz w:val="2"/>
          <w:szCs w:val="2"/>
          <w:rtl w:val="0"/>
        </w:rPr>
        <w:t xml:space="preserve">e</w:t>
      </w:r>
      <w:r w:rsidDel="00000000" w:rsidR="00000000" w:rsidRPr="00000000">
        <w:rPr>
          <w:color w:val="150018"/>
          <w:sz w:val="2"/>
          <w:szCs w:val="2"/>
          <w:rtl w:val="0"/>
        </w:rPr>
        <w:t xml:space="preserve"> </w:t>
      </w:r>
      <w:r w:rsidDel="00000000" w:rsidR="00000000" w:rsidRPr="00000000">
        <w:rPr>
          <w:color w:val="16001a"/>
          <w:sz w:val="2"/>
          <w:szCs w:val="2"/>
          <w:rtl w:val="0"/>
        </w:rPr>
        <w:t xml:space="preserve">f</w:t>
      </w:r>
      <w:r w:rsidDel="00000000" w:rsidR="00000000" w:rsidRPr="00000000">
        <w:rPr>
          <w:color w:val="080808"/>
          <w:sz w:val="2"/>
          <w:szCs w:val="2"/>
          <w:rtl w:val="0"/>
        </w:rPr>
        <w:t xml:space="preserve">ootball World Cup in South Africa in 2010, in 2012 he helped Real Madrid win the Spanish league </w:t>
      </w:r>
      <w:r w:rsidDel="00000000" w:rsidR="00000000" w:rsidRPr="00000000">
        <w:rPr>
          <w:color w:val="2c4a16"/>
          <w:sz w:val="2"/>
          <w:szCs w:val="2"/>
          <w:rtl w:val="0"/>
        </w:rPr>
        <w:t xml:space="preserve">t</w:t>
      </w:r>
      <w:r w:rsidDel="00000000" w:rsidR="00000000" w:rsidRPr="00000000">
        <w:rPr>
          <w:color w:val="2c4d18"/>
          <w:sz w:val="2"/>
          <w:szCs w:val="2"/>
          <w:rtl w:val="0"/>
        </w:rPr>
        <w:t xml:space="preserve">i</w:t>
      </w:r>
      <w:r w:rsidDel="00000000" w:rsidR="00000000" w:rsidRPr="00000000">
        <w:rPr>
          <w:color w:val="2d521c"/>
          <w:sz w:val="2"/>
          <w:szCs w:val="2"/>
          <w:rtl w:val="0"/>
        </w:rPr>
        <w:t xml:space="preserve">t</w:t>
      </w:r>
      <w:r w:rsidDel="00000000" w:rsidR="00000000" w:rsidRPr="00000000">
        <w:rPr>
          <w:color w:val="2c5920"/>
          <w:sz w:val="2"/>
          <w:szCs w:val="2"/>
          <w:rtl w:val="0"/>
        </w:rPr>
        <w:t xml:space="preserve">l</w:t>
      </w:r>
      <w:r w:rsidDel="00000000" w:rsidR="00000000" w:rsidRPr="00000000">
        <w:rPr>
          <w:color w:val="2c6226"/>
          <w:sz w:val="2"/>
          <w:szCs w:val="2"/>
          <w:rtl w:val="0"/>
        </w:rPr>
        <w:t xml:space="preserve">e</w:t>
      </w:r>
      <w:r w:rsidDel="00000000" w:rsidR="00000000" w:rsidRPr="00000000">
        <w:rPr>
          <w:color w:val="296b2b"/>
          <w:sz w:val="2"/>
          <w:szCs w:val="2"/>
          <w:rtl w:val="0"/>
        </w:rPr>
        <w:t xml:space="preserve"> </w:t>
      </w:r>
      <w:r w:rsidDel="00000000" w:rsidR="00000000" w:rsidRPr="00000000">
        <w:rPr>
          <w:color w:val="25722e"/>
          <w:sz w:val="2"/>
          <w:szCs w:val="2"/>
          <w:rtl w:val="0"/>
        </w:rPr>
        <w:t xml:space="preserve">a</w:t>
      </w:r>
      <w:r w:rsidDel="00000000" w:rsidR="00000000" w:rsidRPr="00000000">
        <w:rPr>
          <w:color w:val="1e7830"/>
          <w:sz w:val="2"/>
          <w:szCs w:val="2"/>
          <w:rtl w:val="0"/>
        </w:rPr>
        <w:t xml:space="preserve">n</w:t>
      </w:r>
      <w:r w:rsidDel="00000000" w:rsidR="00000000" w:rsidRPr="00000000">
        <w:rPr>
          <w:color w:val="046c1f"/>
          <w:sz w:val="2"/>
          <w:szCs w:val="2"/>
          <w:rtl w:val="0"/>
        </w:rPr>
        <w:t xml:space="preserve">d</w:t>
      </w:r>
      <w:r w:rsidDel="00000000" w:rsidR="00000000" w:rsidRPr="00000000">
        <w:rPr>
          <w:color w:val="00701f"/>
          <w:sz w:val="2"/>
          <w:szCs w:val="2"/>
          <w:rtl w:val="0"/>
        </w:rPr>
        <w:t xml:space="preserve"> </w:t>
      </w:r>
      <w:r w:rsidDel="00000000" w:rsidR="00000000" w:rsidRPr="00000000">
        <w:rPr>
          <w:color w:val="00741f"/>
          <w:sz w:val="2"/>
          <w:szCs w:val="2"/>
          <w:rtl w:val="0"/>
        </w:rPr>
        <w:t xml:space="preserve">i</w:t>
      </w:r>
      <w:r w:rsidDel="00000000" w:rsidR="00000000" w:rsidRPr="00000000">
        <w:rPr>
          <w:color w:val="00781f"/>
          <w:sz w:val="2"/>
          <w:szCs w:val="2"/>
          <w:rtl w:val="0"/>
        </w:rPr>
        <w:t xml:space="preserve">t</w:t>
      </w:r>
      <w:r w:rsidDel="00000000" w:rsidR="00000000" w:rsidRPr="00000000">
        <w:rPr>
          <w:color w:val="007b1f"/>
          <w:sz w:val="2"/>
          <w:szCs w:val="2"/>
          <w:rtl w:val="0"/>
        </w:rPr>
        <w:t xml:space="preserve"> </w:t>
      </w:r>
      <w:r w:rsidDel="00000000" w:rsidR="00000000" w:rsidRPr="00000000">
        <w:rPr>
          <w:color w:val="007e1f"/>
          <w:sz w:val="2"/>
          <w:szCs w:val="2"/>
          <w:rtl w:val="0"/>
        </w:rPr>
        <w:t xml:space="preserve">p</w:t>
      </w:r>
      <w:r w:rsidDel="00000000" w:rsidR="00000000" w:rsidRPr="00000000">
        <w:rPr>
          <w:color w:val="007f1f"/>
          <w:sz w:val="2"/>
          <w:szCs w:val="2"/>
          <w:rtl w:val="0"/>
        </w:rPr>
        <w:t xml:space="preserve">r</w:t>
      </w:r>
      <w:r w:rsidDel="00000000" w:rsidR="00000000" w:rsidRPr="00000000">
        <w:rPr>
          <w:color w:val="00801f"/>
          <w:sz w:val="2"/>
          <w:szCs w:val="2"/>
          <w:rtl w:val="0"/>
        </w:rPr>
        <w:t xml:space="preserve">o</w:t>
      </w:r>
      <w:r w:rsidDel="00000000" w:rsidR="00000000" w:rsidRPr="00000000">
        <w:rPr>
          <w:color w:val="097000"/>
          <w:sz w:val="2"/>
          <w:szCs w:val="2"/>
          <w:rtl w:val="0"/>
        </w:rPr>
        <w:t xml:space="preserve">ved to be his fi</w:t>
      </w:r>
      <w:r w:rsidDel="00000000" w:rsidR="00000000" w:rsidRPr="00000000">
        <w:rPr>
          <w:color w:val="007f00"/>
          <w:sz w:val="2"/>
          <w:szCs w:val="2"/>
          <w:rtl w:val="0"/>
        </w:rPr>
        <w:t xml:space="preserve">r</w:t>
      </w:r>
      <w:r w:rsidDel="00000000" w:rsidR="00000000" w:rsidRPr="00000000">
        <w:rPr>
          <w:color w:val="048400"/>
          <w:sz w:val="2"/>
          <w:szCs w:val="2"/>
          <w:rtl w:val="0"/>
        </w:rPr>
        <w:t xml:space="preserve">s</w:t>
      </w:r>
      <w:r w:rsidDel="00000000" w:rsidR="00000000" w:rsidRPr="00000000">
        <w:rPr>
          <w:color w:val="118a00"/>
          <w:sz w:val="2"/>
          <w:szCs w:val="2"/>
          <w:rtl w:val="0"/>
        </w:rPr>
        <w:t xml:space="preserve">t</w:t>
      </w:r>
      <w:r w:rsidDel="00000000" w:rsidR="00000000" w:rsidRPr="00000000">
        <w:rPr>
          <w:color w:val="188906"/>
          <w:sz w:val="2"/>
          <w:szCs w:val="2"/>
          <w:rtl w:val="0"/>
        </w:rPr>
        <w:t xml:space="preserve"> </w:t>
      </w:r>
      <w:r w:rsidDel="00000000" w:rsidR="00000000" w:rsidRPr="00000000">
        <w:rPr>
          <w:color w:val="187c08"/>
          <w:sz w:val="2"/>
          <w:szCs w:val="2"/>
          <w:rtl w:val="0"/>
        </w:rPr>
        <w:t xml:space="preserve">l</w:t>
      </w:r>
      <w:r w:rsidDel="00000000" w:rsidR="00000000" w:rsidRPr="00000000">
        <w:rPr>
          <w:color w:val="0e6600"/>
          <w:sz w:val="2"/>
          <w:szCs w:val="2"/>
          <w:rtl w:val="0"/>
        </w:rPr>
        <w:t xml:space="preserve">e</w:t>
      </w:r>
      <w:r w:rsidDel="00000000" w:rsidR="00000000" w:rsidRPr="00000000">
        <w:rPr>
          <w:color w:val="034d00"/>
          <w:sz w:val="2"/>
          <w:szCs w:val="2"/>
          <w:rtl w:val="0"/>
        </w:rPr>
        <w:t xml:space="preserve">a</w:t>
      </w:r>
      <w:r w:rsidDel="00000000" w:rsidR="00000000" w:rsidRPr="00000000">
        <w:rPr>
          <w:color w:val="003a00"/>
          <w:sz w:val="2"/>
          <w:szCs w:val="2"/>
          <w:rtl w:val="0"/>
        </w:rPr>
        <w:t xml:space="preserve">g</w:t>
      </w:r>
      <w:r w:rsidDel="00000000" w:rsidR="00000000" w:rsidRPr="00000000">
        <w:rPr>
          <w:color w:val="001b00"/>
          <w:sz w:val="2"/>
          <w:szCs w:val="2"/>
          <w:rtl w:val="0"/>
        </w:rPr>
        <w:t xml:space="preserve">u</w:t>
      </w:r>
      <w:r w:rsidDel="00000000" w:rsidR="00000000" w:rsidRPr="00000000">
        <w:rPr>
          <w:color w:val="001500"/>
          <w:sz w:val="2"/>
          <w:szCs w:val="2"/>
          <w:rtl w:val="0"/>
        </w:rPr>
        <w:t xml:space="preserve">e</w:t>
      </w:r>
      <w:r w:rsidDel="00000000" w:rsidR="00000000" w:rsidRPr="00000000">
        <w:rPr>
          <w:color w:val="000e00"/>
          <w:sz w:val="2"/>
          <w:szCs w:val="2"/>
          <w:rtl w:val="0"/>
        </w:rPr>
        <w:t xml:space="preserve"> </w:t>
      </w:r>
      <w:r w:rsidDel="00000000" w:rsidR="00000000" w:rsidRPr="00000000">
        <w:rPr>
          <w:color w:val="070906"/>
          <w:sz w:val="2"/>
          <w:szCs w:val="2"/>
          <w:rtl w:val="0"/>
        </w:rPr>
        <w:t xml:space="preserve">t</w:t>
      </w:r>
      <w:r w:rsidDel="00000000" w:rsidR="00000000" w:rsidRPr="00000000">
        <w:rPr>
          <w:color w:val="0c050d"/>
          <w:sz w:val="2"/>
          <w:szCs w:val="2"/>
          <w:rtl w:val="0"/>
        </w:rPr>
        <w:t xml:space="preserve">i</w:t>
      </w:r>
      <w:r w:rsidDel="00000000" w:rsidR="00000000" w:rsidRPr="00000000">
        <w:rPr>
          <w:color w:val="120114"/>
          <w:sz w:val="2"/>
          <w:szCs w:val="2"/>
          <w:rtl w:val="0"/>
        </w:rPr>
        <w:t xml:space="preserve">t</w:t>
      </w:r>
      <w:r w:rsidDel="00000000" w:rsidR="00000000" w:rsidRPr="00000000">
        <w:rPr>
          <w:color w:val="150018"/>
          <w:sz w:val="2"/>
          <w:szCs w:val="2"/>
          <w:rtl w:val="0"/>
        </w:rPr>
        <w:t xml:space="preserve">l</w:t>
      </w:r>
      <w:r w:rsidDel="00000000" w:rsidR="00000000" w:rsidRPr="00000000">
        <w:rPr>
          <w:color w:val="16001a"/>
          <w:sz w:val="2"/>
          <w:szCs w:val="2"/>
          <w:rtl w:val="0"/>
        </w:rPr>
        <w:t xml:space="preserve">e</w:t>
      </w:r>
      <w:r w:rsidDel="00000000" w:rsidR="00000000" w:rsidRPr="00000000">
        <w:rPr>
          <w:color w:val="080808"/>
          <w:sz w:val="2"/>
          <w:szCs w:val="2"/>
          <w:rtl w:val="0"/>
        </w:rPr>
        <w:t xml:space="preserve"> with the clubHe</w:t>
      </w:r>
      <w:r w:rsidDel="00000000" w:rsidR="00000000" w:rsidRPr="00000000">
        <w:rPr>
          <w:color w:val="000000"/>
          <w:sz w:val="2"/>
          <w:szCs w:val="2"/>
          <w:rtl w:val="0"/>
        </w:rPr>
        <w:t xml:space="preserve"> s</w:t>
      </w:r>
      <w:r w:rsidDel="00000000" w:rsidR="00000000" w:rsidRPr="00000000">
        <w:rPr>
          <w:color w:val="1b1b1b"/>
          <w:sz w:val="2"/>
          <w:szCs w:val="2"/>
          <w:rtl w:val="0"/>
        </w:rPr>
        <w:t xml:space="preserve">c</w:t>
      </w:r>
      <w:r w:rsidDel="00000000" w:rsidR="00000000" w:rsidRPr="00000000">
        <w:rPr>
          <w:color w:val="6d6d6d"/>
          <w:sz w:val="2"/>
          <w:szCs w:val="2"/>
          <w:rtl w:val="0"/>
        </w:rPr>
        <w:t xml:space="preserve">o</w:t>
      </w:r>
      <w:r w:rsidDel="00000000" w:rsidR="00000000" w:rsidRPr="00000000">
        <w:rPr>
          <w:color w:val="c9c9c9"/>
          <w:sz w:val="2"/>
          <w:szCs w:val="2"/>
          <w:rtl w:val="0"/>
        </w:rPr>
        <w:t xml:space="preserve">r</w:t>
      </w:r>
      <w:r w:rsidDel="00000000" w:rsidR="00000000" w:rsidRPr="00000000">
        <w:rPr>
          <w:color w:val="ffffff"/>
          <w:sz w:val="2"/>
          <w:szCs w:val="2"/>
          <w:rtl w:val="0"/>
        </w:rPr>
        <w:t xml:space="preserve">ed</w:t>
      </w:r>
      <w:r w:rsidDel="00000000" w:rsidR="00000000" w:rsidRPr="00000000">
        <w:rPr>
          <w:color w:val="efefef"/>
          <w:sz w:val="2"/>
          <w:szCs w:val="2"/>
          <w:rtl w:val="0"/>
        </w:rPr>
        <w:t xml:space="preserve"> </w:t>
      </w:r>
      <w:r w:rsidDel="00000000" w:rsidR="00000000" w:rsidRPr="00000000">
        <w:rPr>
          <w:color w:val="f8f8f8"/>
          <w:sz w:val="2"/>
          <w:szCs w:val="2"/>
          <w:rtl w:val="0"/>
        </w:rPr>
        <w:t xml:space="preserve">60 goals in all competitions in se</w:t>
      </w:r>
      <w:r w:rsidDel="00000000" w:rsidR="00000000" w:rsidRPr="00000000">
        <w:rPr>
          <w:sz w:val="16"/>
          <w:szCs w:val="16"/>
          <w:rtl w:val="0"/>
        </w:rPr>
        <w:br w:type="textWrapping"/>
      </w:r>
      <w:r w:rsidDel="00000000" w:rsidR="00000000" w:rsidRPr="00000000">
        <w:rPr>
          <w:color w:val="f8f8f8"/>
          <w:sz w:val="2"/>
          <w:szCs w:val="2"/>
          <w:rtl w:val="0"/>
        </w:rPr>
        <w:t xml:space="preserve">ason in 2013 seasons he scored s</w:t>
      </w:r>
      <w:r w:rsidDel="00000000" w:rsidR="00000000" w:rsidRPr="00000000">
        <w:rPr>
          <w:color w:val="e4e4e4"/>
          <w:sz w:val="2"/>
          <w:szCs w:val="2"/>
          <w:rtl w:val="0"/>
        </w:rPr>
        <w:t xml:space="preserve">t</w:t>
      </w:r>
      <w:r w:rsidDel="00000000" w:rsidR="00000000" w:rsidRPr="00000000">
        <w:rPr>
          <w:color w:val="ececec"/>
          <w:sz w:val="2"/>
          <w:szCs w:val="2"/>
          <w:rtl w:val="0"/>
        </w:rPr>
        <w:t xml:space="preserve">a</w:t>
      </w:r>
      <w:r w:rsidDel="00000000" w:rsidR="00000000" w:rsidRPr="00000000">
        <w:rPr>
          <w:color w:val="f9f9f9"/>
          <w:sz w:val="2"/>
          <w:szCs w:val="2"/>
          <w:rtl w:val="0"/>
        </w:rPr>
        <w:t xml:space="preserve">g</w:t>
      </w:r>
      <w:r w:rsidDel="00000000" w:rsidR="00000000" w:rsidRPr="00000000">
        <w:rPr>
          <w:color w:val="ffffff"/>
          <w:sz w:val="2"/>
          <w:szCs w:val="2"/>
          <w:rtl w:val="0"/>
        </w:rPr>
        <w:t xml:space="preserve">ge</w:t>
      </w:r>
      <w:r w:rsidDel="00000000" w:rsidR="00000000" w:rsidRPr="00000000">
        <w:rPr>
          <w:color w:val="fefefe"/>
          <w:sz w:val="2"/>
          <w:szCs w:val="2"/>
          <w:rtl w:val="0"/>
        </w:rPr>
        <w:t xml:space="preserve">r</w:t>
      </w:r>
      <w:r w:rsidDel="00000000" w:rsidR="00000000" w:rsidRPr="00000000">
        <w:rPr>
          <w:color w:val="f4f4f4"/>
          <w:sz w:val="2"/>
          <w:szCs w:val="2"/>
          <w:rtl w:val="0"/>
        </w:rPr>
        <w:t xml:space="preserve">i</w:t>
      </w:r>
      <w:r w:rsidDel="00000000" w:rsidR="00000000" w:rsidRPr="00000000">
        <w:rPr>
          <w:color w:val="ececec"/>
          <w:sz w:val="2"/>
          <w:szCs w:val="2"/>
          <w:rtl w:val="0"/>
        </w:rPr>
        <w:t xml:space="preserve">n</w:t>
      </w:r>
      <w:r w:rsidDel="00000000" w:rsidR="00000000" w:rsidRPr="00000000">
        <w:rPr>
          <w:color w:val="eaeaea"/>
          <w:sz w:val="2"/>
          <w:szCs w:val="2"/>
          <w:rtl w:val="0"/>
        </w:rPr>
        <w:t xml:space="preserve">g</w:t>
      </w:r>
      <w:r w:rsidDel="00000000" w:rsidR="00000000" w:rsidRPr="00000000">
        <w:rPr>
          <w:color w:val="d3d3d3"/>
          <w:sz w:val="2"/>
          <w:szCs w:val="2"/>
          <w:rtl w:val="0"/>
        </w:rPr>
        <w:t xml:space="preserve"> </w:t>
      </w:r>
      <w:r w:rsidDel="00000000" w:rsidR="00000000" w:rsidRPr="00000000">
        <w:rPr>
          <w:color w:val="a9a9a9"/>
          <w:sz w:val="2"/>
          <w:szCs w:val="2"/>
          <w:rtl w:val="0"/>
        </w:rPr>
        <w:t xml:space="preserve">5</w:t>
      </w:r>
      <w:r w:rsidDel="00000000" w:rsidR="00000000" w:rsidRPr="00000000">
        <w:rPr>
          <w:color w:val="727272"/>
          <w:sz w:val="2"/>
          <w:szCs w:val="2"/>
          <w:rtl w:val="0"/>
        </w:rPr>
        <w:t xml:space="preserve">1</w:t>
      </w:r>
      <w:r w:rsidDel="00000000" w:rsidR="00000000" w:rsidRPr="00000000">
        <w:rPr>
          <w:color w:val="363636"/>
          <w:sz w:val="2"/>
          <w:szCs w:val="2"/>
          <w:rtl w:val="0"/>
        </w:rPr>
        <w:t xml:space="preserve"> </w:t>
      </w:r>
      <w:r w:rsidDel="00000000" w:rsidR="00000000" w:rsidRPr="00000000">
        <w:rPr>
          <w:color w:val="000000"/>
          <w:sz w:val="2"/>
          <w:szCs w:val="2"/>
          <w:rtl w:val="0"/>
        </w:rPr>
        <w:t xml:space="preserve">goa</w:t>
      </w:r>
      <w:r w:rsidDel="00000000" w:rsidR="00000000" w:rsidRPr="00000000">
        <w:rPr>
          <w:color w:val="080808"/>
          <w:sz w:val="2"/>
          <w:szCs w:val="2"/>
          <w:rtl w:val="0"/>
        </w:rPr>
        <w:t xml:space="preserve">ls in the season, in the Champions League Ronaldo scored</w:t>
      </w:r>
      <w:r w:rsidDel="00000000" w:rsidR="00000000" w:rsidRPr="00000000">
        <w:rPr>
          <w:color w:val="060606"/>
          <w:sz w:val="2"/>
          <w:szCs w:val="2"/>
          <w:rtl w:val="0"/>
        </w:rPr>
        <w:t xml:space="preserve"> </w:t>
      </w:r>
      <w:r w:rsidDel="00000000" w:rsidR="00000000" w:rsidRPr="00000000">
        <w:rPr>
          <w:color w:val="020202"/>
          <w:sz w:val="2"/>
          <w:szCs w:val="2"/>
          <w:rtl w:val="0"/>
        </w:rPr>
        <w:t xml:space="preserve">1</w:t>
      </w:r>
      <w:r w:rsidDel="00000000" w:rsidR="00000000" w:rsidRPr="00000000">
        <w:rPr>
          <w:color w:val="000000"/>
          <w:sz w:val="2"/>
          <w:szCs w:val="2"/>
          <w:rtl w:val="0"/>
        </w:rPr>
        <w:t xml:space="preserve">7</w:t>
      </w:r>
      <w:r w:rsidDel="00000000" w:rsidR="00000000" w:rsidRPr="00000000">
        <w:rPr>
          <w:color w:val="040404"/>
          <w:sz w:val="2"/>
          <w:szCs w:val="2"/>
          <w:rtl w:val="0"/>
        </w:rPr>
        <w:t xml:space="preserve"> </w:t>
      </w:r>
      <w:r w:rsidDel="00000000" w:rsidR="00000000" w:rsidRPr="00000000">
        <w:rPr>
          <w:color w:val="131313"/>
          <w:sz w:val="2"/>
          <w:szCs w:val="2"/>
          <w:rtl w:val="0"/>
        </w:rPr>
        <w:t xml:space="preserve">g</w:t>
      </w:r>
      <w:r w:rsidDel="00000000" w:rsidR="00000000" w:rsidRPr="00000000">
        <w:rPr>
          <w:color w:val="2b2b2b"/>
          <w:sz w:val="2"/>
          <w:szCs w:val="2"/>
          <w:rtl w:val="0"/>
        </w:rPr>
        <w:t xml:space="preserve">o</w:t>
      </w:r>
      <w:r w:rsidDel="00000000" w:rsidR="00000000" w:rsidRPr="00000000">
        <w:rPr>
          <w:color w:val="434343"/>
          <w:sz w:val="2"/>
          <w:szCs w:val="2"/>
          <w:rtl w:val="0"/>
        </w:rPr>
        <w:t xml:space="preserve">a</w:t>
      </w:r>
      <w:r w:rsidDel="00000000" w:rsidR="00000000" w:rsidRPr="00000000">
        <w:rPr>
          <w:color w:val="525252"/>
          <w:sz w:val="2"/>
          <w:szCs w:val="2"/>
          <w:rtl w:val="0"/>
        </w:rPr>
        <w:t xml:space="preserve">l</w:t>
      </w:r>
      <w:r w:rsidDel="00000000" w:rsidR="00000000" w:rsidRPr="00000000">
        <w:rPr>
          <w:color w:val="097000"/>
          <w:sz w:val="2"/>
          <w:szCs w:val="2"/>
          <w:rtl w:val="0"/>
        </w:rPr>
        <w:t xml:space="preserve">s which made him the highest score ever in a single season of the tournament He </w:t>
      </w:r>
      <w:r w:rsidDel="00000000" w:rsidR="00000000" w:rsidRPr="00000000">
        <w:rPr>
          <w:color w:val="007f00"/>
          <w:sz w:val="2"/>
          <w:szCs w:val="2"/>
          <w:rtl w:val="0"/>
        </w:rPr>
        <w:t xml:space="preserve">h</w:t>
      </w:r>
      <w:r w:rsidDel="00000000" w:rsidR="00000000" w:rsidRPr="00000000">
        <w:rPr>
          <w:color w:val="048400"/>
          <w:sz w:val="2"/>
          <w:szCs w:val="2"/>
          <w:rtl w:val="0"/>
        </w:rPr>
        <w:t xml:space="preserve">a</w:t>
      </w:r>
      <w:r w:rsidDel="00000000" w:rsidR="00000000" w:rsidRPr="00000000">
        <w:rPr>
          <w:color w:val="118a00"/>
          <w:sz w:val="2"/>
          <w:szCs w:val="2"/>
          <w:rtl w:val="0"/>
        </w:rPr>
        <w:t xml:space="preserve">s</w:t>
      </w:r>
      <w:r w:rsidDel="00000000" w:rsidR="00000000" w:rsidRPr="00000000">
        <w:rPr>
          <w:color w:val="188906"/>
          <w:sz w:val="2"/>
          <w:szCs w:val="2"/>
          <w:rtl w:val="0"/>
        </w:rPr>
        <w:t xml:space="preserve"> </w:t>
      </w:r>
      <w:r w:rsidDel="00000000" w:rsidR="00000000" w:rsidRPr="00000000">
        <w:rPr>
          <w:color w:val="187c08"/>
          <w:sz w:val="2"/>
          <w:szCs w:val="2"/>
          <w:rtl w:val="0"/>
        </w:rPr>
        <w:t xml:space="preserve">a</w:t>
      </w:r>
      <w:r w:rsidDel="00000000" w:rsidR="00000000" w:rsidRPr="00000000">
        <w:rPr>
          <w:color w:val="0e6600"/>
          <w:sz w:val="2"/>
          <w:szCs w:val="2"/>
          <w:rtl w:val="0"/>
        </w:rPr>
        <w:t xml:space="preserve"> </w:t>
      </w:r>
      <w:r w:rsidDel="00000000" w:rsidR="00000000" w:rsidRPr="00000000">
        <w:rPr>
          <w:color w:val="034d00"/>
          <w:sz w:val="2"/>
          <w:szCs w:val="2"/>
          <w:rtl w:val="0"/>
        </w:rPr>
        <w:t xml:space="preserve">t</w:t>
      </w:r>
      <w:r w:rsidDel="00000000" w:rsidR="00000000" w:rsidRPr="00000000">
        <w:rPr>
          <w:color w:val="003a00"/>
          <w:sz w:val="2"/>
          <w:szCs w:val="2"/>
          <w:rtl w:val="0"/>
        </w:rPr>
        <w:t xml:space="preserve">o</w:t>
      </w:r>
      <w:r w:rsidDel="00000000" w:rsidR="00000000" w:rsidRPr="00000000">
        <w:rPr>
          <w:color w:val="001b00"/>
          <w:sz w:val="2"/>
          <w:szCs w:val="2"/>
          <w:rtl w:val="0"/>
        </w:rPr>
        <w:t xml:space="preserve">t</w:t>
      </w:r>
      <w:r w:rsidDel="00000000" w:rsidR="00000000" w:rsidRPr="00000000">
        <w:rPr>
          <w:color w:val="001500"/>
          <w:sz w:val="2"/>
          <w:szCs w:val="2"/>
          <w:rtl w:val="0"/>
        </w:rPr>
        <w:t xml:space="preserve">a</w:t>
      </w:r>
      <w:r w:rsidDel="00000000" w:rsidR="00000000" w:rsidRPr="00000000">
        <w:rPr>
          <w:color w:val="000e00"/>
          <w:sz w:val="2"/>
          <w:szCs w:val="2"/>
          <w:rtl w:val="0"/>
        </w:rPr>
        <w:t xml:space="preserve">l</w:t>
      </w:r>
      <w:r w:rsidDel="00000000" w:rsidR="00000000" w:rsidRPr="00000000">
        <w:rPr>
          <w:color w:val="070906"/>
          <w:sz w:val="2"/>
          <w:szCs w:val="2"/>
          <w:rtl w:val="0"/>
        </w:rPr>
        <w:t xml:space="preserve"> </w:t>
      </w:r>
      <w:r w:rsidDel="00000000" w:rsidR="00000000" w:rsidRPr="00000000">
        <w:rPr>
          <w:color w:val="0c050d"/>
          <w:sz w:val="2"/>
          <w:szCs w:val="2"/>
          <w:rtl w:val="0"/>
        </w:rPr>
        <w:t xml:space="preserve">o</w:t>
      </w:r>
      <w:r w:rsidDel="00000000" w:rsidR="00000000" w:rsidRPr="00000000">
        <w:rPr>
          <w:color w:val="120114"/>
          <w:sz w:val="2"/>
          <w:szCs w:val="2"/>
          <w:rtl w:val="0"/>
        </w:rPr>
        <w:t xml:space="preserve">f</w:t>
      </w:r>
      <w:r w:rsidDel="00000000" w:rsidR="00000000" w:rsidRPr="00000000">
        <w:rPr>
          <w:color w:val="150018"/>
          <w:sz w:val="2"/>
          <w:szCs w:val="2"/>
          <w:rtl w:val="0"/>
        </w:rPr>
        <w:t xml:space="preserve"> </w:t>
      </w:r>
      <w:r w:rsidDel="00000000" w:rsidR="00000000" w:rsidRPr="00000000">
        <w:rPr>
          <w:color w:val="16001a"/>
          <w:sz w:val="2"/>
          <w:szCs w:val="2"/>
          <w:rtl w:val="0"/>
        </w:rPr>
        <w:t xml:space="preserve">8</w:t>
      </w:r>
      <w:r w:rsidDel="00000000" w:rsidR="00000000" w:rsidRPr="00000000">
        <w:rPr>
          <w:color w:val="080808"/>
          <w:sz w:val="2"/>
          <w:szCs w:val="2"/>
          <w:rtl w:val="0"/>
        </w:rPr>
        <w:t xml:space="preserve">9 goals in the tournament overall in the 2014 World Cup Portugal were knocked out in the first r</w:t>
      </w:r>
      <w:r w:rsidDel="00000000" w:rsidR="00000000" w:rsidRPr="00000000">
        <w:rPr>
          <w:color w:val="3e5c28"/>
          <w:sz w:val="2"/>
          <w:szCs w:val="2"/>
          <w:rtl w:val="0"/>
        </w:rPr>
        <w:t xml:space="preserve">o</w:t>
      </w:r>
      <w:r w:rsidDel="00000000" w:rsidR="00000000" w:rsidRPr="00000000">
        <w:rPr>
          <w:color w:val="3c5d28"/>
          <w:sz w:val="2"/>
          <w:szCs w:val="2"/>
          <w:rtl w:val="0"/>
        </w:rPr>
        <w:t xml:space="preserve">u</w:t>
      </w:r>
      <w:r w:rsidDel="00000000" w:rsidR="00000000" w:rsidRPr="00000000">
        <w:rPr>
          <w:color w:val="3a5f29"/>
          <w:sz w:val="2"/>
          <w:szCs w:val="2"/>
          <w:rtl w:val="0"/>
        </w:rPr>
        <w:t xml:space="preserve">n</w:t>
      </w:r>
      <w:r w:rsidDel="00000000" w:rsidR="00000000" w:rsidRPr="00000000">
        <w:rPr>
          <w:color w:val="36632a"/>
          <w:sz w:val="2"/>
          <w:szCs w:val="2"/>
          <w:rtl w:val="0"/>
        </w:rPr>
        <w:t xml:space="preserve">d</w:t>
      </w:r>
      <w:r w:rsidDel="00000000" w:rsidR="00000000" w:rsidRPr="00000000">
        <w:rPr>
          <w:color w:val="31672b"/>
          <w:sz w:val="2"/>
          <w:szCs w:val="2"/>
          <w:rtl w:val="0"/>
        </w:rPr>
        <w:t xml:space="preserve"> </w:t>
      </w:r>
      <w:r w:rsidDel="00000000" w:rsidR="00000000" w:rsidRPr="00000000">
        <w:rPr>
          <w:color w:val="2a6c2c"/>
          <w:sz w:val="2"/>
          <w:szCs w:val="2"/>
          <w:rtl w:val="0"/>
        </w:rPr>
        <w:t xml:space="preserve">w</w:t>
      </w:r>
      <w:r w:rsidDel="00000000" w:rsidR="00000000" w:rsidRPr="00000000">
        <w:rPr>
          <w:color w:val="24712d"/>
          <w:sz w:val="2"/>
          <w:szCs w:val="2"/>
          <w:rtl w:val="0"/>
        </w:rPr>
        <w:t xml:space="preserve">i</w:t>
      </w:r>
      <w:r w:rsidDel="00000000" w:rsidR="00000000" w:rsidRPr="00000000">
        <w:rPr>
          <w:color w:val="1c762e"/>
          <w:sz w:val="2"/>
          <w:szCs w:val="2"/>
          <w:rtl w:val="0"/>
        </w:rPr>
        <w:t xml:space="preserve">t</w:t>
      </w:r>
      <w:r w:rsidDel="00000000" w:rsidR="00000000" w:rsidRPr="00000000">
        <w:rPr>
          <w:color w:val="046c1f"/>
          <w:sz w:val="2"/>
          <w:szCs w:val="2"/>
          <w:rtl w:val="0"/>
        </w:rPr>
        <w:t xml:space="preserve">h</w:t>
      </w:r>
      <w:r w:rsidDel="00000000" w:rsidR="00000000" w:rsidRPr="00000000">
        <w:rPr>
          <w:color w:val="00701f"/>
          <w:sz w:val="2"/>
          <w:szCs w:val="2"/>
          <w:rtl w:val="0"/>
        </w:rPr>
        <w:t xml:space="preserve"> </w:t>
      </w:r>
      <w:r w:rsidDel="00000000" w:rsidR="00000000" w:rsidRPr="00000000">
        <w:rPr>
          <w:color w:val="00741f"/>
          <w:sz w:val="2"/>
          <w:szCs w:val="2"/>
          <w:rtl w:val="0"/>
        </w:rPr>
        <w:t xml:space="preserve">h</w:t>
      </w:r>
      <w:r w:rsidDel="00000000" w:rsidR="00000000" w:rsidRPr="00000000">
        <w:rPr>
          <w:color w:val="00781f"/>
          <w:sz w:val="2"/>
          <w:szCs w:val="2"/>
          <w:rtl w:val="0"/>
        </w:rPr>
        <w:t xml:space="preserve">i</w:t>
      </w:r>
      <w:r w:rsidDel="00000000" w:rsidR="00000000" w:rsidRPr="00000000">
        <w:rPr>
          <w:color w:val="007b1f"/>
          <w:sz w:val="2"/>
          <w:szCs w:val="2"/>
          <w:rtl w:val="0"/>
        </w:rPr>
        <w:t xml:space="preserve">m</w:t>
      </w:r>
      <w:r w:rsidDel="00000000" w:rsidR="00000000" w:rsidRPr="00000000">
        <w:rPr>
          <w:color w:val="007e1f"/>
          <w:sz w:val="2"/>
          <w:szCs w:val="2"/>
          <w:rtl w:val="0"/>
        </w:rPr>
        <w:t xml:space="preserve"> </w:t>
      </w:r>
      <w:r w:rsidDel="00000000" w:rsidR="00000000" w:rsidRPr="00000000">
        <w:rPr>
          <w:color w:val="007f1f"/>
          <w:sz w:val="2"/>
          <w:szCs w:val="2"/>
          <w:rtl w:val="0"/>
        </w:rPr>
        <w:t xml:space="preserve">s</w:t>
      </w:r>
      <w:r w:rsidDel="00000000" w:rsidR="00000000" w:rsidRPr="00000000">
        <w:rPr>
          <w:color w:val="00801f"/>
          <w:sz w:val="2"/>
          <w:szCs w:val="2"/>
          <w:rtl w:val="0"/>
        </w:rPr>
        <w:t xml:space="preserve">c</w:t>
      </w:r>
      <w:r w:rsidDel="00000000" w:rsidR="00000000" w:rsidRPr="00000000">
        <w:rPr>
          <w:color w:val="097000"/>
          <w:sz w:val="2"/>
          <w:szCs w:val="2"/>
          <w:rtl w:val="0"/>
        </w:rPr>
        <w:t xml:space="preserve">oring only one g</w:t>
      </w:r>
      <w:r w:rsidDel="00000000" w:rsidR="00000000" w:rsidRPr="00000000">
        <w:rPr>
          <w:color w:val="007f00"/>
          <w:sz w:val="2"/>
          <w:szCs w:val="2"/>
          <w:rtl w:val="0"/>
        </w:rPr>
        <w:t xml:space="preserve">o</w:t>
      </w:r>
      <w:r w:rsidDel="00000000" w:rsidR="00000000" w:rsidRPr="00000000">
        <w:rPr>
          <w:color w:val="048400"/>
          <w:sz w:val="2"/>
          <w:szCs w:val="2"/>
          <w:rtl w:val="0"/>
        </w:rPr>
        <w:t xml:space="preserve">a</w:t>
      </w:r>
      <w:r w:rsidDel="00000000" w:rsidR="00000000" w:rsidRPr="00000000">
        <w:rPr>
          <w:color w:val="118a00"/>
          <w:sz w:val="2"/>
          <w:szCs w:val="2"/>
          <w:rtl w:val="0"/>
        </w:rPr>
        <w:t xml:space="preserve">l</w:t>
      </w:r>
      <w:r w:rsidDel="00000000" w:rsidR="00000000" w:rsidRPr="00000000">
        <w:rPr>
          <w:color w:val="188906"/>
          <w:sz w:val="2"/>
          <w:szCs w:val="2"/>
          <w:rtl w:val="0"/>
        </w:rPr>
        <w:t xml:space="preserve">,</w:t>
      </w:r>
      <w:r w:rsidDel="00000000" w:rsidR="00000000" w:rsidRPr="00000000">
        <w:rPr>
          <w:color w:val="187c08"/>
          <w:sz w:val="2"/>
          <w:szCs w:val="2"/>
          <w:rtl w:val="0"/>
        </w:rPr>
        <w:t xml:space="preserve"> </w:t>
      </w:r>
      <w:r w:rsidDel="00000000" w:rsidR="00000000" w:rsidRPr="00000000">
        <w:rPr>
          <w:color w:val="0e6600"/>
          <w:sz w:val="2"/>
          <w:szCs w:val="2"/>
          <w:rtl w:val="0"/>
        </w:rPr>
        <w:t xml:space="preserve">h</w:t>
      </w:r>
      <w:r w:rsidDel="00000000" w:rsidR="00000000" w:rsidRPr="00000000">
        <w:rPr>
          <w:color w:val="034d00"/>
          <w:sz w:val="2"/>
          <w:szCs w:val="2"/>
          <w:rtl w:val="0"/>
        </w:rPr>
        <w:t xml:space="preserve">e</w:t>
      </w:r>
      <w:r w:rsidDel="00000000" w:rsidR="00000000" w:rsidRPr="00000000">
        <w:rPr>
          <w:color w:val="003a00"/>
          <w:sz w:val="2"/>
          <w:szCs w:val="2"/>
          <w:rtl w:val="0"/>
        </w:rPr>
        <w:t xml:space="preserve"> </w:t>
      </w:r>
      <w:r w:rsidDel="00000000" w:rsidR="00000000" w:rsidRPr="00000000">
        <w:rPr>
          <w:color w:val="001b00"/>
          <w:sz w:val="2"/>
          <w:szCs w:val="2"/>
          <w:rtl w:val="0"/>
        </w:rPr>
        <w:t xml:space="preserve">h</w:t>
      </w:r>
      <w:r w:rsidDel="00000000" w:rsidR="00000000" w:rsidRPr="00000000">
        <w:rPr>
          <w:color w:val="001500"/>
          <w:sz w:val="2"/>
          <w:szCs w:val="2"/>
          <w:rtl w:val="0"/>
        </w:rPr>
        <w:t xml:space="preserve">a</w:t>
      </w:r>
      <w:r w:rsidDel="00000000" w:rsidR="00000000" w:rsidRPr="00000000">
        <w:rPr>
          <w:color w:val="000e00"/>
          <w:sz w:val="2"/>
          <w:szCs w:val="2"/>
          <w:rtl w:val="0"/>
        </w:rPr>
        <w:t xml:space="preserve">s</w:t>
      </w:r>
      <w:r w:rsidDel="00000000" w:rsidR="00000000" w:rsidRPr="00000000">
        <w:rPr>
          <w:color w:val="070906"/>
          <w:sz w:val="2"/>
          <w:szCs w:val="2"/>
          <w:rtl w:val="0"/>
        </w:rPr>
        <w:t xml:space="preserve"> </w:t>
      </w:r>
      <w:r w:rsidDel="00000000" w:rsidR="00000000" w:rsidRPr="00000000">
        <w:rPr>
          <w:color w:val="0c050d"/>
          <w:sz w:val="2"/>
          <w:szCs w:val="2"/>
          <w:rtl w:val="0"/>
        </w:rPr>
        <w:t xml:space="preserve">s</w:t>
      </w:r>
      <w:r w:rsidDel="00000000" w:rsidR="00000000" w:rsidRPr="00000000">
        <w:rPr>
          <w:color w:val="120114"/>
          <w:sz w:val="2"/>
          <w:szCs w:val="2"/>
          <w:rtl w:val="0"/>
        </w:rPr>
        <w:t xml:space="preserve">c</w:t>
      </w:r>
      <w:r w:rsidDel="00000000" w:rsidR="00000000" w:rsidRPr="00000000">
        <w:rPr>
          <w:color w:val="150018"/>
          <w:sz w:val="2"/>
          <w:szCs w:val="2"/>
          <w:rtl w:val="0"/>
        </w:rPr>
        <w:t xml:space="preserve">o</w:t>
      </w:r>
      <w:r w:rsidDel="00000000" w:rsidR="00000000" w:rsidRPr="00000000">
        <w:rPr>
          <w:color w:val="16001a"/>
          <w:sz w:val="2"/>
          <w:szCs w:val="2"/>
          <w:rtl w:val="0"/>
        </w:rPr>
        <w:t xml:space="preserve">r</w:t>
      </w:r>
      <w:r w:rsidDel="00000000" w:rsidR="00000000" w:rsidRPr="00000000">
        <w:rPr>
          <w:color w:val="080808"/>
          <w:sz w:val="2"/>
          <w:szCs w:val="2"/>
          <w:rtl w:val="0"/>
        </w:rPr>
        <w:t xml:space="preserve">ed 50 goals for </w:t>
      </w:r>
      <w:r w:rsidDel="00000000" w:rsidR="00000000" w:rsidRPr="00000000">
        <w:rPr>
          <w:color w:val="000000"/>
          <w:sz w:val="2"/>
          <w:szCs w:val="2"/>
          <w:rtl w:val="0"/>
        </w:rPr>
        <w:t xml:space="preserve">Po</w:t>
      </w:r>
      <w:r w:rsidDel="00000000" w:rsidR="00000000" w:rsidRPr="00000000">
        <w:rPr>
          <w:color w:val="282828"/>
          <w:sz w:val="2"/>
          <w:szCs w:val="2"/>
          <w:rtl w:val="0"/>
        </w:rPr>
        <w:t xml:space="preserve">r</w:t>
      </w:r>
      <w:r w:rsidDel="00000000" w:rsidR="00000000" w:rsidRPr="00000000">
        <w:rPr>
          <w:color w:val="808080"/>
          <w:sz w:val="2"/>
          <w:szCs w:val="2"/>
          <w:rtl w:val="0"/>
        </w:rPr>
        <w:t xml:space="preserve">t</w:t>
      </w:r>
      <w:r w:rsidDel="00000000" w:rsidR="00000000" w:rsidRPr="00000000">
        <w:rPr>
          <w:color w:val="dcdcdc"/>
          <w:sz w:val="2"/>
          <w:szCs w:val="2"/>
          <w:rtl w:val="0"/>
        </w:rPr>
        <w:t xml:space="preserve">u</w:t>
      </w:r>
      <w:r w:rsidDel="00000000" w:rsidR="00000000" w:rsidRPr="00000000">
        <w:rPr>
          <w:color w:val="ffffff"/>
          <w:sz w:val="2"/>
          <w:szCs w:val="2"/>
          <w:rtl w:val="0"/>
        </w:rPr>
        <w:t xml:space="preserve">ga</w:t>
      </w:r>
      <w:r w:rsidDel="00000000" w:rsidR="00000000" w:rsidRPr="00000000">
        <w:rPr>
          <w:color w:val="ebebeb"/>
          <w:sz w:val="2"/>
          <w:szCs w:val="2"/>
          <w:rtl w:val="0"/>
        </w:rPr>
        <w:t xml:space="preserve">l</w:t>
      </w:r>
      <w:r w:rsidDel="00000000" w:rsidR="00000000" w:rsidRPr="00000000">
        <w:rPr>
          <w:color w:val="f8f8f8"/>
          <w:sz w:val="2"/>
          <w:szCs w:val="2"/>
          <w:rtl w:val="0"/>
        </w:rPr>
        <w:t xml:space="preserve"> in his career and that is the hig</w:t>
      </w:r>
      <w:r w:rsidDel="00000000" w:rsidR="00000000" w:rsidRPr="00000000">
        <w:rPr>
          <w:sz w:val="16"/>
          <w:szCs w:val="16"/>
          <w:rtl w:val="0"/>
        </w:rPr>
        <w:br w:type="textWrapping"/>
      </w:r>
      <w:r w:rsidDel="00000000" w:rsidR="00000000" w:rsidRPr="00000000">
        <w:rPr>
          <w:color w:val="f8f8f8"/>
          <w:sz w:val="2"/>
          <w:szCs w:val="2"/>
          <w:rtl w:val="0"/>
        </w:rPr>
        <w:t xml:space="preserve">hest for any Portuguese player I</w:t>
      </w:r>
      <w:r w:rsidDel="00000000" w:rsidR="00000000" w:rsidRPr="00000000">
        <w:rPr>
          <w:color w:val="efefef"/>
          <w:sz w:val="2"/>
          <w:szCs w:val="2"/>
          <w:rtl w:val="0"/>
        </w:rPr>
        <w:t xml:space="preserve">n</w:t>
      </w:r>
      <w:r w:rsidDel="00000000" w:rsidR="00000000" w:rsidRPr="00000000">
        <w:rPr>
          <w:color w:val="e9e9e9"/>
          <w:sz w:val="2"/>
          <w:szCs w:val="2"/>
          <w:rtl w:val="0"/>
        </w:rPr>
        <w:t xml:space="preserve"> </w:t>
      </w:r>
      <w:r w:rsidDel="00000000" w:rsidR="00000000" w:rsidRPr="00000000">
        <w:rPr>
          <w:color w:val="e1e1e1"/>
          <w:sz w:val="2"/>
          <w:szCs w:val="2"/>
          <w:rtl w:val="0"/>
        </w:rPr>
        <w:t xml:space="preserve">t</w:t>
      </w:r>
      <w:r w:rsidDel="00000000" w:rsidR="00000000" w:rsidRPr="00000000">
        <w:rPr>
          <w:color w:val="dddddd"/>
          <w:sz w:val="2"/>
          <w:szCs w:val="2"/>
          <w:rtl w:val="0"/>
        </w:rPr>
        <w:t xml:space="preserve">h</w:t>
      </w:r>
      <w:r w:rsidDel="00000000" w:rsidR="00000000" w:rsidRPr="00000000">
        <w:rPr>
          <w:color w:val="e2e2e2"/>
          <w:sz w:val="2"/>
          <w:szCs w:val="2"/>
          <w:rtl w:val="0"/>
        </w:rPr>
        <w:t xml:space="preserve">e</w:t>
      </w:r>
      <w:r w:rsidDel="00000000" w:rsidR="00000000" w:rsidRPr="00000000">
        <w:rPr>
          <w:color w:val="eeeeee"/>
          <w:sz w:val="2"/>
          <w:szCs w:val="2"/>
          <w:rtl w:val="0"/>
        </w:rPr>
        <w:t xml:space="preserve"> </w:t>
      </w:r>
      <w:r w:rsidDel="00000000" w:rsidR="00000000" w:rsidRPr="00000000">
        <w:rPr>
          <w:color w:val="fdfdfd"/>
          <w:sz w:val="2"/>
          <w:szCs w:val="2"/>
          <w:rtl w:val="0"/>
        </w:rPr>
        <w:t xml:space="preserve">l</w:t>
      </w:r>
      <w:r w:rsidDel="00000000" w:rsidR="00000000" w:rsidRPr="00000000">
        <w:rPr>
          <w:color w:val="ffffff"/>
          <w:sz w:val="2"/>
          <w:szCs w:val="2"/>
          <w:rtl w:val="0"/>
        </w:rPr>
        <w:t xml:space="preserve">eag</w:t>
      </w:r>
      <w:r w:rsidDel="00000000" w:rsidR="00000000" w:rsidRPr="00000000">
        <w:rPr>
          <w:color w:val="f6f6f6"/>
          <w:sz w:val="2"/>
          <w:szCs w:val="2"/>
          <w:rtl w:val="0"/>
        </w:rPr>
        <w:t xml:space="preserve">u</w:t>
      </w:r>
      <w:r w:rsidDel="00000000" w:rsidR="00000000" w:rsidRPr="00000000">
        <w:rPr>
          <w:color w:val="c5c5c5"/>
          <w:sz w:val="2"/>
          <w:szCs w:val="2"/>
          <w:rtl w:val="0"/>
        </w:rPr>
        <w:t xml:space="preserve">e</w:t>
      </w:r>
      <w:r w:rsidDel="00000000" w:rsidR="00000000" w:rsidRPr="00000000">
        <w:rPr>
          <w:color w:val="909090"/>
          <w:sz w:val="2"/>
          <w:szCs w:val="2"/>
          <w:rtl w:val="0"/>
        </w:rPr>
        <w:t xml:space="preserve"> </w:t>
      </w:r>
      <w:r w:rsidDel="00000000" w:rsidR="00000000" w:rsidRPr="00000000">
        <w:rPr>
          <w:color w:val="5f5f5f"/>
          <w:sz w:val="2"/>
          <w:szCs w:val="2"/>
          <w:rtl w:val="0"/>
        </w:rPr>
        <w:t xml:space="preserve">s</w:t>
      </w:r>
      <w:r w:rsidDel="00000000" w:rsidR="00000000" w:rsidRPr="00000000">
        <w:rPr>
          <w:color w:val="393939"/>
          <w:sz w:val="2"/>
          <w:szCs w:val="2"/>
          <w:rtl w:val="0"/>
        </w:rPr>
        <w:t xml:space="preserve">e</w:t>
      </w:r>
      <w:r w:rsidDel="00000000" w:rsidR="00000000" w:rsidRPr="00000000">
        <w:rPr>
          <w:color w:val="252525"/>
          <w:sz w:val="2"/>
          <w:szCs w:val="2"/>
          <w:rtl w:val="0"/>
        </w:rPr>
        <w:t xml:space="preserve">a</w:t>
      </w:r>
      <w:r w:rsidDel="00000000" w:rsidR="00000000" w:rsidRPr="00000000">
        <w:rPr>
          <w:color w:val="080808"/>
          <w:sz w:val="2"/>
          <w:szCs w:val="2"/>
          <w:rtl w:val="0"/>
        </w:rPr>
        <w:t xml:space="preserve">sons that started that year Ronaldo was in sublime form </w:t>
      </w:r>
      <w:r w:rsidDel="00000000" w:rsidR="00000000" w:rsidRPr="00000000">
        <w:rPr>
          <w:color w:val="060606"/>
          <w:sz w:val="2"/>
          <w:szCs w:val="2"/>
          <w:rtl w:val="0"/>
        </w:rPr>
        <w:t xml:space="preserve">a</w:t>
      </w:r>
      <w:r w:rsidDel="00000000" w:rsidR="00000000" w:rsidRPr="00000000">
        <w:rPr>
          <w:color w:val="020202"/>
          <w:sz w:val="2"/>
          <w:szCs w:val="2"/>
          <w:rtl w:val="0"/>
        </w:rPr>
        <w:t xml:space="preserve">s</w:t>
      </w:r>
      <w:r w:rsidDel="00000000" w:rsidR="00000000" w:rsidRPr="00000000">
        <w:rPr>
          <w:color w:val="000000"/>
          <w:sz w:val="2"/>
          <w:szCs w:val="2"/>
          <w:rtl w:val="0"/>
        </w:rPr>
        <w:t xml:space="preserve"> </w:t>
      </w:r>
      <w:r w:rsidDel="00000000" w:rsidR="00000000" w:rsidRPr="00000000">
        <w:rPr>
          <w:color w:val="040404"/>
          <w:sz w:val="2"/>
          <w:szCs w:val="2"/>
          <w:rtl w:val="0"/>
        </w:rPr>
        <w:t xml:space="preserve">h</w:t>
      </w:r>
      <w:r w:rsidDel="00000000" w:rsidR="00000000" w:rsidRPr="00000000">
        <w:rPr>
          <w:color w:val="131313"/>
          <w:sz w:val="2"/>
          <w:szCs w:val="2"/>
          <w:rtl w:val="0"/>
        </w:rPr>
        <w:t xml:space="preserve">e</w:t>
      </w:r>
      <w:r w:rsidDel="00000000" w:rsidR="00000000" w:rsidRPr="00000000">
        <w:rPr>
          <w:color w:val="2b2b2b"/>
          <w:sz w:val="2"/>
          <w:szCs w:val="2"/>
          <w:rtl w:val="0"/>
        </w:rPr>
        <w:t xml:space="preserve"> </w:t>
      </w:r>
      <w:r w:rsidDel="00000000" w:rsidR="00000000" w:rsidRPr="00000000">
        <w:rPr>
          <w:color w:val="434343"/>
          <w:sz w:val="2"/>
          <w:szCs w:val="2"/>
          <w:rtl w:val="0"/>
        </w:rPr>
        <w:t xml:space="preserve">n</w:t>
      </w:r>
      <w:r w:rsidDel="00000000" w:rsidR="00000000" w:rsidRPr="00000000">
        <w:rPr>
          <w:color w:val="525252"/>
          <w:sz w:val="2"/>
          <w:szCs w:val="2"/>
          <w:rtl w:val="0"/>
        </w:rPr>
        <w:t xml:space="preserve">o</w:t>
      </w:r>
      <w:r w:rsidDel="00000000" w:rsidR="00000000" w:rsidRPr="00000000">
        <w:rPr>
          <w:color w:val="097000"/>
          <w:sz w:val="2"/>
          <w:szCs w:val="2"/>
          <w:rtl w:val="0"/>
        </w:rPr>
        <w:t xml:space="preserve">tched up 61 goals in total he also became the fastest player to reach the 200 go</w:t>
      </w:r>
      <w:r w:rsidDel="00000000" w:rsidR="00000000" w:rsidRPr="00000000">
        <w:rPr>
          <w:color w:val="007f00"/>
          <w:sz w:val="2"/>
          <w:szCs w:val="2"/>
          <w:rtl w:val="0"/>
        </w:rPr>
        <w:t xml:space="preserve">a</w:t>
      </w:r>
      <w:r w:rsidDel="00000000" w:rsidR="00000000" w:rsidRPr="00000000">
        <w:rPr>
          <w:color w:val="048400"/>
          <w:sz w:val="2"/>
          <w:szCs w:val="2"/>
          <w:rtl w:val="0"/>
        </w:rPr>
        <w:t xml:space="preserve">l</w:t>
      </w:r>
      <w:r w:rsidDel="00000000" w:rsidR="00000000" w:rsidRPr="00000000">
        <w:rPr>
          <w:color w:val="118a00"/>
          <w:sz w:val="2"/>
          <w:szCs w:val="2"/>
          <w:rtl w:val="0"/>
        </w:rPr>
        <w:t xml:space="preserve"> </w:t>
      </w:r>
      <w:r w:rsidDel="00000000" w:rsidR="00000000" w:rsidRPr="00000000">
        <w:rPr>
          <w:color w:val="188906"/>
          <w:sz w:val="2"/>
          <w:szCs w:val="2"/>
          <w:rtl w:val="0"/>
        </w:rPr>
        <w:t xml:space="preserve">m</w:t>
      </w:r>
      <w:r w:rsidDel="00000000" w:rsidR="00000000" w:rsidRPr="00000000">
        <w:rPr>
          <w:color w:val="187c08"/>
          <w:sz w:val="2"/>
          <w:szCs w:val="2"/>
          <w:rtl w:val="0"/>
        </w:rPr>
        <w:t xml:space="preserve">i</w:t>
      </w:r>
      <w:r w:rsidDel="00000000" w:rsidR="00000000" w:rsidRPr="00000000">
        <w:rPr>
          <w:color w:val="0e6600"/>
          <w:sz w:val="2"/>
          <w:szCs w:val="2"/>
          <w:rtl w:val="0"/>
        </w:rPr>
        <w:t xml:space="preserve">l</w:t>
      </w:r>
      <w:r w:rsidDel="00000000" w:rsidR="00000000" w:rsidRPr="00000000">
        <w:rPr>
          <w:color w:val="034d00"/>
          <w:sz w:val="2"/>
          <w:szCs w:val="2"/>
          <w:rtl w:val="0"/>
        </w:rPr>
        <w:t xml:space="preserve">e</w:t>
      </w:r>
      <w:r w:rsidDel="00000000" w:rsidR="00000000" w:rsidRPr="00000000">
        <w:rPr>
          <w:color w:val="003a00"/>
          <w:sz w:val="2"/>
          <w:szCs w:val="2"/>
          <w:rtl w:val="0"/>
        </w:rPr>
        <w:t xml:space="preserve">s</w:t>
      </w:r>
      <w:r w:rsidDel="00000000" w:rsidR="00000000" w:rsidRPr="00000000">
        <w:rPr>
          <w:color w:val="001b00"/>
          <w:sz w:val="2"/>
          <w:szCs w:val="2"/>
          <w:rtl w:val="0"/>
        </w:rPr>
        <w:t xml:space="preserve">t</w:t>
      </w:r>
      <w:r w:rsidDel="00000000" w:rsidR="00000000" w:rsidRPr="00000000">
        <w:rPr>
          <w:color w:val="001500"/>
          <w:sz w:val="2"/>
          <w:szCs w:val="2"/>
          <w:rtl w:val="0"/>
        </w:rPr>
        <w:t xml:space="preserve">o</w:t>
      </w:r>
      <w:r w:rsidDel="00000000" w:rsidR="00000000" w:rsidRPr="00000000">
        <w:rPr>
          <w:color w:val="000e00"/>
          <w:sz w:val="2"/>
          <w:szCs w:val="2"/>
          <w:rtl w:val="0"/>
        </w:rPr>
        <w:t xml:space="preserve">n</w:t>
      </w:r>
      <w:r w:rsidDel="00000000" w:rsidR="00000000" w:rsidRPr="00000000">
        <w:rPr>
          <w:color w:val="070906"/>
          <w:sz w:val="2"/>
          <w:szCs w:val="2"/>
          <w:rtl w:val="0"/>
        </w:rPr>
        <w:t xml:space="preserve">e</w:t>
      </w:r>
      <w:r w:rsidDel="00000000" w:rsidR="00000000" w:rsidRPr="00000000">
        <w:rPr>
          <w:color w:val="0c050d"/>
          <w:sz w:val="2"/>
          <w:szCs w:val="2"/>
          <w:rtl w:val="0"/>
        </w:rPr>
        <w:t xml:space="preserve"> </w:t>
      </w:r>
      <w:r w:rsidDel="00000000" w:rsidR="00000000" w:rsidRPr="00000000">
        <w:rPr>
          <w:color w:val="120114"/>
          <w:sz w:val="2"/>
          <w:szCs w:val="2"/>
          <w:rtl w:val="0"/>
        </w:rPr>
        <w:t xml:space="preserve">i</w:t>
      </w:r>
      <w:r w:rsidDel="00000000" w:rsidR="00000000" w:rsidRPr="00000000">
        <w:rPr>
          <w:color w:val="150018"/>
          <w:sz w:val="2"/>
          <w:szCs w:val="2"/>
          <w:rtl w:val="0"/>
        </w:rPr>
        <w:t xml:space="preserve">n</w:t>
      </w:r>
      <w:r w:rsidDel="00000000" w:rsidR="00000000" w:rsidRPr="00000000">
        <w:rPr>
          <w:color w:val="16001a"/>
          <w:sz w:val="2"/>
          <w:szCs w:val="2"/>
          <w:rtl w:val="0"/>
        </w:rPr>
        <w:t xml:space="preserve"> </w:t>
      </w:r>
      <w:r w:rsidDel="00000000" w:rsidR="00000000" w:rsidRPr="00000000">
        <w:rPr>
          <w:color w:val="080808"/>
          <w:sz w:val="2"/>
          <w:szCs w:val="2"/>
          <w:rtl w:val="0"/>
        </w:rPr>
        <w:t xml:space="preserve">the Spanish league which he reached in 178 games Cristiano Ronaldo has been in relationships wit</w:t>
      </w:r>
      <w:r w:rsidDel="00000000" w:rsidR="00000000" w:rsidRPr="00000000">
        <w:rPr>
          <w:color w:val="4c6a36"/>
          <w:sz w:val="2"/>
          <w:szCs w:val="2"/>
          <w:rtl w:val="0"/>
        </w:rPr>
        <w:t xml:space="preserve">h</w:t>
      </w:r>
      <w:r w:rsidDel="00000000" w:rsidR="00000000" w:rsidRPr="00000000">
        <w:rPr>
          <w:color w:val="496a35"/>
          <w:sz w:val="2"/>
          <w:szCs w:val="2"/>
          <w:rtl w:val="0"/>
        </w:rPr>
        <w:t xml:space="preserve"> </w:t>
      </w:r>
      <w:r w:rsidDel="00000000" w:rsidR="00000000" w:rsidRPr="00000000">
        <w:rPr>
          <w:color w:val="456a34"/>
          <w:sz w:val="2"/>
          <w:szCs w:val="2"/>
          <w:rtl w:val="0"/>
        </w:rPr>
        <w:t xml:space="preserve">c</w:t>
      </w:r>
      <w:r w:rsidDel="00000000" w:rsidR="00000000" w:rsidRPr="00000000">
        <w:rPr>
          <w:color w:val="3e6b32"/>
          <w:sz w:val="2"/>
          <w:szCs w:val="2"/>
          <w:rtl w:val="0"/>
        </w:rPr>
        <w:t xml:space="preserve">e</w:t>
      </w:r>
      <w:r w:rsidDel="00000000" w:rsidR="00000000" w:rsidRPr="00000000">
        <w:rPr>
          <w:color w:val="366c30"/>
          <w:sz w:val="2"/>
          <w:szCs w:val="2"/>
          <w:rtl w:val="0"/>
        </w:rPr>
        <w:t xml:space="preserve">l</w:t>
      </w:r>
      <w:r w:rsidDel="00000000" w:rsidR="00000000" w:rsidRPr="00000000">
        <w:rPr>
          <w:color w:val="2c6e2e"/>
          <w:sz w:val="2"/>
          <w:szCs w:val="2"/>
          <w:rtl w:val="0"/>
        </w:rPr>
        <w:t xml:space="preserve">e</w:t>
      </w:r>
      <w:r w:rsidDel="00000000" w:rsidR="00000000" w:rsidRPr="00000000">
        <w:rPr>
          <w:color w:val="23702c"/>
          <w:sz w:val="2"/>
          <w:szCs w:val="2"/>
          <w:rtl w:val="0"/>
        </w:rPr>
        <w:t xml:space="preserve">b</w:t>
      </w:r>
      <w:r w:rsidDel="00000000" w:rsidR="00000000" w:rsidRPr="00000000">
        <w:rPr>
          <w:color w:val="19732b"/>
          <w:sz w:val="2"/>
          <w:szCs w:val="2"/>
          <w:rtl w:val="0"/>
        </w:rPr>
        <w:t xml:space="preserve">r</w:t>
      </w:r>
      <w:r w:rsidDel="00000000" w:rsidR="00000000" w:rsidRPr="00000000">
        <w:rPr>
          <w:color w:val="046c1f"/>
          <w:sz w:val="2"/>
          <w:szCs w:val="2"/>
          <w:rtl w:val="0"/>
        </w:rPr>
        <w:t xml:space="preserve">i</w:t>
      </w:r>
      <w:r w:rsidDel="00000000" w:rsidR="00000000" w:rsidRPr="00000000">
        <w:rPr>
          <w:color w:val="00701f"/>
          <w:sz w:val="2"/>
          <w:szCs w:val="2"/>
          <w:rtl w:val="0"/>
        </w:rPr>
        <w:t xml:space="preserve">t</w:t>
      </w:r>
      <w:r w:rsidDel="00000000" w:rsidR="00000000" w:rsidRPr="00000000">
        <w:rPr>
          <w:color w:val="00741f"/>
          <w:sz w:val="2"/>
          <w:szCs w:val="2"/>
          <w:rtl w:val="0"/>
        </w:rPr>
        <w:t xml:space="preserve">i</w:t>
      </w:r>
      <w:r w:rsidDel="00000000" w:rsidR="00000000" w:rsidRPr="00000000">
        <w:rPr>
          <w:color w:val="00781f"/>
          <w:sz w:val="2"/>
          <w:szCs w:val="2"/>
          <w:rtl w:val="0"/>
        </w:rPr>
        <w:t xml:space="preserve">e</w:t>
      </w:r>
      <w:r w:rsidDel="00000000" w:rsidR="00000000" w:rsidRPr="00000000">
        <w:rPr>
          <w:color w:val="007b1f"/>
          <w:sz w:val="2"/>
          <w:szCs w:val="2"/>
          <w:rtl w:val="0"/>
        </w:rPr>
        <w:t xml:space="preserve">s</w:t>
      </w:r>
      <w:r w:rsidDel="00000000" w:rsidR="00000000" w:rsidRPr="00000000">
        <w:rPr>
          <w:color w:val="007e1f"/>
          <w:sz w:val="2"/>
          <w:szCs w:val="2"/>
          <w:rtl w:val="0"/>
        </w:rPr>
        <w:t xml:space="preserve"> </w:t>
      </w:r>
      <w:r w:rsidDel="00000000" w:rsidR="00000000" w:rsidRPr="00000000">
        <w:rPr>
          <w:color w:val="007f1f"/>
          <w:sz w:val="2"/>
          <w:szCs w:val="2"/>
          <w:rtl w:val="0"/>
        </w:rPr>
        <w:t xml:space="preserve">l</w:t>
      </w:r>
      <w:r w:rsidDel="00000000" w:rsidR="00000000" w:rsidRPr="00000000">
        <w:rPr>
          <w:color w:val="00801f"/>
          <w:sz w:val="2"/>
          <w:szCs w:val="2"/>
          <w:rtl w:val="0"/>
        </w:rPr>
        <w:t xml:space="preserve">i</w:t>
      </w:r>
      <w:r w:rsidDel="00000000" w:rsidR="00000000" w:rsidRPr="00000000">
        <w:rPr>
          <w:color w:val="097000"/>
          <w:sz w:val="2"/>
          <w:szCs w:val="2"/>
          <w:rtl w:val="0"/>
        </w:rPr>
        <w:t xml:space="preserve">ke Gemma Atkinso</w:t>
      </w:r>
      <w:r w:rsidDel="00000000" w:rsidR="00000000" w:rsidRPr="00000000">
        <w:rPr>
          <w:color w:val="007f00"/>
          <w:sz w:val="2"/>
          <w:szCs w:val="2"/>
          <w:rtl w:val="0"/>
        </w:rPr>
        <w:t xml:space="preserve">n</w:t>
      </w:r>
      <w:r w:rsidDel="00000000" w:rsidR="00000000" w:rsidRPr="00000000">
        <w:rPr>
          <w:color w:val="048400"/>
          <w:sz w:val="2"/>
          <w:szCs w:val="2"/>
          <w:rtl w:val="0"/>
        </w:rPr>
        <w:t xml:space="preserve"> </w:t>
      </w:r>
      <w:r w:rsidDel="00000000" w:rsidR="00000000" w:rsidRPr="00000000">
        <w:rPr>
          <w:color w:val="118a00"/>
          <w:sz w:val="2"/>
          <w:szCs w:val="2"/>
          <w:rtl w:val="0"/>
        </w:rPr>
        <w:t xml:space="preserve">a</w:t>
      </w:r>
      <w:r w:rsidDel="00000000" w:rsidR="00000000" w:rsidRPr="00000000">
        <w:rPr>
          <w:color w:val="188906"/>
          <w:sz w:val="2"/>
          <w:szCs w:val="2"/>
          <w:rtl w:val="0"/>
        </w:rPr>
        <w:t xml:space="preserve">n</w:t>
      </w:r>
      <w:r w:rsidDel="00000000" w:rsidR="00000000" w:rsidRPr="00000000">
        <w:rPr>
          <w:color w:val="187c08"/>
          <w:sz w:val="2"/>
          <w:szCs w:val="2"/>
          <w:rtl w:val="0"/>
        </w:rPr>
        <w:t xml:space="preserve">d</w:t>
      </w:r>
      <w:r w:rsidDel="00000000" w:rsidR="00000000" w:rsidRPr="00000000">
        <w:rPr>
          <w:color w:val="0e6600"/>
          <w:sz w:val="2"/>
          <w:szCs w:val="2"/>
          <w:rtl w:val="0"/>
        </w:rPr>
        <w:t xml:space="preserve"> </w:t>
      </w:r>
      <w:r w:rsidDel="00000000" w:rsidR="00000000" w:rsidRPr="00000000">
        <w:rPr>
          <w:color w:val="034d00"/>
          <w:sz w:val="2"/>
          <w:szCs w:val="2"/>
          <w:rtl w:val="0"/>
        </w:rPr>
        <w:t xml:space="preserve">A</w:t>
      </w:r>
      <w:r w:rsidDel="00000000" w:rsidR="00000000" w:rsidRPr="00000000">
        <w:rPr>
          <w:color w:val="003a00"/>
          <w:sz w:val="2"/>
          <w:szCs w:val="2"/>
          <w:rtl w:val="0"/>
        </w:rPr>
        <w:t xml:space="preserve">l</w:t>
      </w:r>
      <w:r w:rsidDel="00000000" w:rsidR="00000000" w:rsidRPr="00000000">
        <w:rPr>
          <w:color w:val="001b00"/>
          <w:sz w:val="2"/>
          <w:szCs w:val="2"/>
          <w:rtl w:val="0"/>
        </w:rPr>
        <w:t xml:space="preserve">i</w:t>
      </w:r>
      <w:r w:rsidDel="00000000" w:rsidR="00000000" w:rsidRPr="00000000">
        <w:rPr>
          <w:color w:val="001500"/>
          <w:sz w:val="2"/>
          <w:szCs w:val="2"/>
          <w:rtl w:val="0"/>
        </w:rPr>
        <w:t xml:space="preserve">c</w:t>
      </w:r>
      <w:r w:rsidDel="00000000" w:rsidR="00000000" w:rsidRPr="00000000">
        <w:rPr>
          <w:color w:val="000e00"/>
          <w:sz w:val="2"/>
          <w:szCs w:val="2"/>
          <w:rtl w:val="0"/>
        </w:rPr>
        <w:t xml:space="preserve">e</w:t>
      </w:r>
      <w:r w:rsidDel="00000000" w:rsidR="00000000" w:rsidRPr="00000000">
        <w:rPr>
          <w:color w:val="070906"/>
          <w:sz w:val="2"/>
          <w:szCs w:val="2"/>
          <w:rtl w:val="0"/>
        </w:rPr>
        <w:t xml:space="preserve"> </w:t>
      </w:r>
      <w:r w:rsidDel="00000000" w:rsidR="00000000" w:rsidRPr="00000000">
        <w:rPr>
          <w:color w:val="0c050d"/>
          <w:sz w:val="2"/>
          <w:szCs w:val="2"/>
          <w:rtl w:val="0"/>
        </w:rPr>
        <w:t xml:space="preserve">G</w:t>
      </w:r>
      <w:r w:rsidDel="00000000" w:rsidR="00000000" w:rsidRPr="00000000">
        <w:rPr>
          <w:color w:val="120114"/>
          <w:sz w:val="2"/>
          <w:szCs w:val="2"/>
          <w:rtl w:val="0"/>
        </w:rPr>
        <w:t xml:space="preserve">o</w:t>
      </w:r>
      <w:r w:rsidDel="00000000" w:rsidR="00000000" w:rsidRPr="00000000">
        <w:rPr>
          <w:color w:val="150018"/>
          <w:sz w:val="2"/>
          <w:szCs w:val="2"/>
          <w:rtl w:val="0"/>
        </w:rPr>
        <w:t xml:space="preserve">o</w:t>
      </w:r>
      <w:r w:rsidDel="00000000" w:rsidR="00000000" w:rsidRPr="00000000">
        <w:rPr>
          <w:color w:val="16001a"/>
          <w:sz w:val="2"/>
          <w:szCs w:val="2"/>
          <w:rtl w:val="0"/>
        </w:rPr>
        <w:t xml:space="preserve">d</w:t>
      </w:r>
      <w:r w:rsidDel="00000000" w:rsidR="00000000" w:rsidRPr="00000000">
        <w:rPr>
          <w:color w:val="080808"/>
          <w:sz w:val="2"/>
          <w:szCs w:val="2"/>
          <w:rtl w:val="0"/>
        </w:rPr>
        <w:t xml:space="preserve">win both models </w:t>
      </w:r>
      <w:r w:rsidDel="00000000" w:rsidR="00000000" w:rsidRPr="00000000">
        <w:rPr>
          <w:color w:val="000000"/>
          <w:sz w:val="2"/>
          <w:szCs w:val="2"/>
          <w:rtl w:val="0"/>
        </w:rPr>
        <w:t xml:space="preserve">in</w:t>
      </w:r>
      <w:r w:rsidDel="00000000" w:rsidR="00000000" w:rsidRPr="00000000">
        <w:rPr>
          <w:color w:val="313131"/>
          <w:sz w:val="2"/>
          <w:szCs w:val="2"/>
          <w:rtl w:val="0"/>
        </w:rPr>
        <w:t xml:space="preserve"> </w:t>
      </w:r>
      <w:r w:rsidDel="00000000" w:rsidR="00000000" w:rsidRPr="00000000">
        <w:rPr>
          <w:color w:val="8f8f8f"/>
          <w:sz w:val="2"/>
          <w:szCs w:val="2"/>
          <w:rtl w:val="0"/>
        </w:rPr>
        <w:t xml:space="preserve">E</w:t>
      </w:r>
      <w:r w:rsidDel="00000000" w:rsidR="00000000" w:rsidRPr="00000000">
        <w:rPr>
          <w:color w:val="ebebeb"/>
          <w:sz w:val="2"/>
          <w:szCs w:val="2"/>
          <w:rtl w:val="0"/>
        </w:rPr>
        <w:t xml:space="preserve">n</w:t>
      </w:r>
      <w:r w:rsidDel="00000000" w:rsidR="00000000" w:rsidRPr="00000000">
        <w:rPr>
          <w:color w:val="ffffff"/>
          <w:sz w:val="2"/>
          <w:szCs w:val="2"/>
          <w:rtl w:val="0"/>
        </w:rPr>
        <w:t xml:space="preserve">gl</w:t>
      </w:r>
      <w:r w:rsidDel="00000000" w:rsidR="00000000" w:rsidRPr="00000000">
        <w:rPr>
          <w:color w:val="e7e7e7"/>
          <w:sz w:val="2"/>
          <w:szCs w:val="2"/>
          <w:rtl w:val="0"/>
        </w:rPr>
        <w:t xml:space="preserve">a</w:t>
      </w:r>
      <w:r w:rsidDel="00000000" w:rsidR="00000000" w:rsidRPr="00000000">
        <w:rPr>
          <w:color w:val="f8f8f8"/>
          <w:sz w:val="2"/>
          <w:szCs w:val="2"/>
          <w:rtl w:val="0"/>
        </w:rPr>
        <w:t xml:space="preserve">nd, he has two sons Cristiano Rona</w:t>
      </w:r>
      <w:r w:rsidDel="00000000" w:rsidR="00000000" w:rsidRPr="00000000">
        <w:rPr>
          <w:sz w:val="16"/>
          <w:szCs w:val="16"/>
          <w:rtl w:val="0"/>
        </w:rPr>
        <w:br w:type="textWrapping"/>
      </w:r>
      <w:r w:rsidDel="00000000" w:rsidR="00000000" w:rsidRPr="00000000">
        <w:rPr>
          <w:color w:val="f8f8f8"/>
          <w:sz w:val="2"/>
          <w:szCs w:val="2"/>
          <w:rtl w:val="0"/>
        </w:rPr>
        <w:t xml:space="preserve">ldo Jr and Matteo RonaldoRonaldo</w:t>
      </w:r>
      <w:r w:rsidDel="00000000" w:rsidR="00000000" w:rsidRPr="00000000">
        <w:rPr>
          <w:color w:val="ffffff"/>
          <w:sz w:val="2"/>
          <w:szCs w:val="2"/>
          <w:rtl w:val="0"/>
        </w:rPr>
        <w:t xml:space="preserve"> </w:t>
      </w:r>
      <w:r w:rsidDel="00000000" w:rsidR="00000000" w:rsidRPr="00000000">
        <w:rPr>
          <w:color w:val="f4f4f4"/>
          <w:sz w:val="2"/>
          <w:szCs w:val="2"/>
          <w:rtl w:val="0"/>
        </w:rPr>
        <w:t xml:space="preserve">w</w:t>
      </w:r>
      <w:r w:rsidDel="00000000" w:rsidR="00000000" w:rsidRPr="00000000">
        <w:rPr>
          <w:color w:val="d7d7d7"/>
          <w:sz w:val="2"/>
          <w:szCs w:val="2"/>
          <w:rtl w:val="0"/>
        </w:rPr>
        <w:t xml:space="preserve">a</w:t>
      </w:r>
      <w:r w:rsidDel="00000000" w:rsidR="00000000" w:rsidRPr="00000000">
        <w:rPr>
          <w:color w:val="c1c1c1"/>
          <w:sz w:val="2"/>
          <w:szCs w:val="2"/>
          <w:rtl w:val="0"/>
        </w:rPr>
        <w:t xml:space="preserve">s</w:t>
      </w:r>
      <w:r w:rsidDel="00000000" w:rsidR="00000000" w:rsidRPr="00000000">
        <w:rPr>
          <w:color w:val="bfbfbf"/>
          <w:sz w:val="2"/>
          <w:szCs w:val="2"/>
          <w:rtl w:val="0"/>
        </w:rPr>
        <w:t xml:space="preserve"> </w:t>
      </w:r>
      <w:r w:rsidDel="00000000" w:rsidR="00000000" w:rsidRPr="00000000">
        <w:rPr>
          <w:color w:val="d1d1d1"/>
          <w:sz w:val="2"/>
          <w:szCs w:val="2"/>
          <w:rtl w:val="0"/>
        </w:rPr>
        <w:t xml:space="preserve">i</w:t>
      </w:r>
      <w:r w:rsidDel="00000000" w:rsidR="00000000" w:rsidRPr="00000000">
        <w:rPr>
          <w:color w:val="ececec"/>
          <w:sz w:val="2"/>
          <w:szCs w:val="2"/>
          <w:rtl w:val="0"/>
        </w:rPr>
        <w:t xml:space="preserve">n</w:t>
      </w:r>
      <w:r w:rsidDel="00000000" w:rsidR="00000000" w:rsidRPr="00000000">
        <w:rPr>
          <w:color w:val="ffffff"/>
          <w:sz w:val="2"/>
          <w:szCs w:val="2"/>
          <w:rtl w:val="0"/>
        </w:rPr>
        <w:t xml:space="preserve"> a </w:t>
      </w:r>
      <w:r w:rsidDel="00000000" w:rsidR="00000000" w:rsidRPr="00000000">
        <w:rPr>
          <w:color w:val="fbfbfb"/>
          <w:sz w:val="2"/>
          <w:szCs w:val="2"/>
          <w:rtl w:val="0"/>
        </w:rPr>
        <w:t xml:space="preserve">r</w:t>
      </w:r>
      <w:r w:rsidDel="00000000" w:rsidR="00000000" w:rsidRPr="00000000">
        <w:rPr>
          <w:color w:val="f3f3f3"/>
          <w:sz w:val="2"/>
          <w:szCs w:val="2"/>
          <w:rtl w:val="0"/>
        </w:rPr>
        <w:t xml:space="preserve">o</w:t>
      </w:r>
      <w:r w:rsidDel="00000000" w:rsidR="00000000" w:rsidRPr="00000000">
        <w:rPr>
          <w:color w:val="eaeaea"/>
          <w:sz w:val="2"/>
          <w:szCs w:val="2"/>
          <w:rtl w:val="0"/>
        </w:rPr>
        <w:t xml:space="preserve">m</w:t>
      </w:r>
      <w:r w:rsidDel="00000000" w:rsidR="00000000" w:rsidRPr="00000000">
        <w:rPr>
          <w:color w:val="e1e1e1"/>
          <w:sz w:val="2"/>
          <w:szCs w:val="2"/>
          <w:rtl w:val="0"/>
        </w:rPr>
        <w:t xml:space="preserve">a</w:t>
      </w:r>
      <w:r w:rsidDel="00000000" w:rsidR="00000000" w:rsidRPr="00000000">
        <w:rPr>
          <w:color w:val="dbdbdb"/>
          <w:sz w:val="2"/>
          <w:szCs w:val="2"/>
          <w:rtl w:val="0"/>
        </w:rPr>
        <w:t xml:space="preserve">n</w:t>
      </w:r>
      <w:r w:rsidDel="00000000" w:rsidR="00000000" w:rsidRPr="00000000">
        <w:rPr>
          <w:color w:val="d7d7d7"/>
          <w:sz w:val="2"/>
          <w:szCs w:val="2"/>
          <w:rtl w:val="0"/>
        </w:rPr>
        <w:t xml:space="preserve">t</w:t>
      </w:r>
      <w:r w:rsidDel="00000000" w:rsidR="00000000" w:rsidRPr="00000000">
        <w:rPr>
          <w:color w:val="080808"/>
          <w:sz w:val="2"/>
          <w:szCs w:val="2"/>
          <w:rtl w:val="0"/>
        </w:rPr>
        <w:t xml:space="preserve">ic relationship with Russian supermodel Irina Shayk for </w:t>
      </w:r>
      <w:r w:rsidDel="00000000" w:rsidR="00000000" w:rsidRPr="00000000">
        <w:rPr>
          <w:color w:val="060606"/>
          <w:sz w:val="2"/>
          <w:szCs w:val="2"/>
          <w:rtl w:val="0"/>
        </w:rPr>
        <w:t xml:space="preserve">f</w:t>
      </w:r>
      <w:r w:rsidDel="00000000" w:rsidR="00000000" w:rsidRPr="00000000">
        <w:rPr>
          <w:color w:val="020202"/>
          <w:sz w:val="2"/>
          <w:szCs w:val="2"/>
          <w:rtl w:val="0"/>
        </w:rPr>
        <w:t xml:space="preserve">i</w:t>
      </w:r>
      <w:r w:rsidDel="00000000" w:rsidR="00000000" w:rsidRPr="00000000">
        <w:rPr>
          <w:color w:val="000000"/>
          <w:sz w:val="2"/>
          <w:szCs w:val="2"/>
          <w:rtl w:val="0"/>
        </w:rPr>
        <w:t xml:space="preserve">v</w:t>
      </w:r>
      <w:r w:rsidDel="00000000" w:rsidR="00000000" w:rsidRPr="00000000">
        <w:rPr>
          <w:color w:val="040404"/>
          <w:sz w:val="2"/>
          <w:szCs w:val="2"/>
          <w:rtl w:val="0"/>
        </w:rPr>
        <w:t xml:space="preserve">e</w:t>
      </w:r>
      <w:r w:rsidDel="00000000" w:rsidR="00000000" w:rsidRPr="00000000">
        <w:rPr>
          <w:color w:val="131313"/>
          <w:sz w:val="2"/>
          <w:szCs w:val="2"/>
          <w:rtl w:val="0"/>
        </w:rPr>
        <w:t xml:space="preserve"> </w:t>
      </w:r>
      <w:r w:rsidDel="00000000" w:rsidR="00000000" w:rsidRPr="00000000">
        <w:rPr>
          <w:color w:val="2b2b2b"/>
          <w:sz w:val="2"/>
          <w:szCs w:val="2"/>
          <w:rtl w:val="0"/>
        </w:rPr>
        <w:t xml:space="preserve">y</w:t>
      </w:r>
      <w:r w:rsidDel="00000000" w:rsidR="00000000" w:rsidRPr="00000000">
        <w:rPr>
          <w:color w:val="434343"/>
          <w:sz w:val="2"/>
          <w:szCs w:val="2"/>
          <w:rtl w:val="0"/>
        </w:rPr>
        <w:t xml:space="preserve">e</w:t>
      </w:r>
      <w:r w:rsidDel="00000000" w:rsidR="00000000" w:rsidRPr="00000000">
        <w:rPr>
          <w:color w:val="525252"/>
          <w:sz w:val="2"/>
          <w:szCs w:val="2"/>
          <w:rtl w:val="0"/>
        </w:rPr>
        <w:t xml:space="preserve">a</w:t>
      </w:r>
      <w:r w:rsidDel="00000000" w:rsidR="00000000" w:rsidRPr="00000000">
        <w:rPr>
          <w:color w:val="097000"/>
          <w:sz w:val="2"/>
          <w:szCs w:val="2"/>
          <w:rtl w:val="0"/>
        </w:rPr>
        <w:t xml:space="preserve">rs from 2010 to 2015, Cristiano Ronaldo was awarded the Ballon d'Or five times i</w:t>
      </w:r>
      <w:r w:rsidDel="00000000" w:rsidR="00000000" w:rsidRPr="00000000">
        <w:rPr>
          <w:color w:val="007f00"/>
          <w:sz w:val="2"/>
          <w:szCs w:val="2"/>
          <w:rtl w:val="0"/>
        </w:rPr>
        <w:t xml:space="preserve">n</w:t>
      </w:r>
      <w:r w:rsidDel="00000000" w:rsidR="00000000" w:rsidRPr="00000000">
        <w:rPr>
          <w:color w:val="048400"/>
          <w:sz w:val="2"/>
          <w:szCs w:val="2"/>
          <w:rtl w:val="0"/>
        </w:rPr>
        <w:t xml:space="preserve"> </w:t>
      </w:r>
      <w:r w:rsidDel="00000000" w:rsidR="00000000" w:rsidRPr="00000000">
        <w:rPr>
          <w:color w:val="118a00"/>
          <w:sz w:val="2"/>
          <w:szCs w:val="2"/>
          <w:rtl w:val="0"/>
        </w:rPr>
        <w:t xml:space="preserve">2</w:t>
      </w:r>
      <w:r w:rsidDel="00000000" w:rsidR="00000000" w:rsidRPr="00000000">
        <w:rPr>
          <w:color w:val="188906"/>
          <w:sz w:val="2"/>
          <w:szCs w:val="2"/>
          <w:rtl w:val="0"/>
        </w:rPr>
        <w:t xml:space="preserve">0</w:t>
      </w:r>
      <w:r w:rsidDel="00000000" w:rsidR="00000000" w:rsidRPr="00000000">
        <w:rPr>
          <w:color w:val="187c08"/>
          <w:sz w:val="2"/>
          <w:szCs w:val="2"/>
          <w:rtl w:val="0"/>
        </w:rPr>
        <w:t xml:space="preserve">0</w:t>
      </w:r>
      <w:r w:rsidDel="00000000" w:rsidR="00000000" w:rsidRPr="00000000">
        <w:rPr>
          <w:color w:val="0e6600"/>
          <w:sz w:val="2"/>
          <w:szCs w:val="2"/>
          <w:rtl w:val="0"/>
        </w:rPr>
        <w:t xml:space="preserve">8</w:t>
      </w:r>
      <w:r w:rsidDel="00000000" w:rsidR="00000000" w:rsidRPr="00000000">
        <w:rPr>
          <w:color w:val="034d00"/>
          <w:sz w:val="2"/>
          <w:szCs w:val="2"/>
          <w:rtl w:val="0"/>
        </w:rPr>
        <w:t xml:space="preserve">,</w:t>
      </w:r>
      <w:r w:rsidDel="00000000" w:rsidR="00000000" w:rsidRPr="00000000">
        <w:rPr>
          <w:color w:val="003a00"/>
          <w:sz w:val="2"/>
          <w:szCs w:val="2"/>
          <w:rtl w:val="0"/>
        </w:rPr>
        <w:t xml:space="preserve"> </w:t>
      </w:r>
      <w:r w:rsidDel="00000000" w:rsidR="00000000" w:rsidRPr="00000000">
        <w:rPr>
          <w:color w:val="001b00"/>
          <w:sz w:val="2"/>
          <w:szCs w:val="2"/>
          <w:rtl w:val="0"/>
        </w:rPr>
        <w:t xml:space="preserve">2</w:t>
      </w:r>
      <w:r w:rsidDel="00000000" w:rsidR="00000000" w:rsidRPr="00000000">
        <w:rPr>
          <w:color w:val="001500"/>
          <w:sz w:val="2"/>
          <w:szCs w:val="2"/>
          <w:rtl w:val="0"/>
        </w:rPr>
        <w:t xml:space="preserve">0</w:t>
      </w:r>
      <w:r w:rsidDel="00000000" w:rsidR="00000000" w:rsidRPr="00000000">
        <w:rPr>
          <w:color w:val="000e00"/>
          <w:sz w:val="2"/>
          <w:szCs w:val="2"/>
          <w:rtl w:val="0"/>
        </w:rPr>
        <w:t xml:space="preserve">1</w:t>
      </w:r>
      <w:r w:rsidDel="00000000" w:rsidR="00000000" w:rsidRPr="00000000">
        <w:rPr>
          <w:color w:val="070906"/>
          <w:sz w:val="2"/>
          <w:szCs w:val="2"/>
          <w:rtl w:val="0"/>
        </w:rPr>
        <w:t xml:space="preserve">3</w:t>
      </w:r>
      <w:r w:rsidDel="00000000" w:rsidR="00000000" w:rsidRPr="00000000">
        <w:rPr>
          <w:color w:val="0c050d"/>
          <w:sz w:val="2"/>
          <w:szCs w:val="2"/>
          <w:rtl w:val="0"/>
        </w:rPr>
        <w:t xml:space="preserve">-</w:t>
      </w:r>
      <w:r w:rsidDel="00000000" w:rsidR="00000000" w:rsidRPr="00000000">
        <w:rPr>
          <w:color w:val="120114"/>
          <w:sz w:val="2"/>
          <w:szCs w:val="2"/>
          <w:rtl w:val="0"/>
        </w:rPr>
        <w:t xml:space="preserve">2</w:t>
      </w:r>
      <w:r w:rsidDel="00000000" w:rsidR="00000000" w:rsidRPr="00000000">
        <w:rPr>
          <w:color w:val="150018"/>
          <w:sz w:val="2"/>
          <w:szCs w:val="2"/>
          <w:rtl w:val="0"/>
        </w:rPr>
        <w:t xml:space="preserve">0</w:t>
      </w:r>
      <w:r w:rsidDel="00000000" w:rsidR="00000000" w:rsidRPr="00000000">
        <w:rPr>
          <w:color w:val="16001a"/>
          <w:sz w:val="2"/>
          <w:szCs w:val="2"/>
          <w:rtl w:val="0"/>
        </w:rPr>
        <w:t xml:space="preserve">1</w:t>
      </w:r>
      <w:r w:rsidDel="00000000" w:rsidR="00000000" w:rsidRPr="00000000">
        <w:rPr>
          <w:color w:val="080808"/>
          <w:sz w:val="2"/>
          <w:szCs w:val="2"/>
          <w:rtl w:val="0"/>
        </w:rPr>
        <w:t xml:space="preserve">4 2016 and 2017. Cristiano Ronaldo is a Portuguese football player he was born on February 5th 1</w:t>
      </w:r>
      <w:r w:rsidDel="00000000" w:rsidR="00000000" w:rsidRPr="00000000">
        <w:rPr>
          <w:color w:val="54723e"/>
          <w:sz w:val="2"/>
          <w:szCs w:val="2"/>
          <w:rtl w:val="0"/>
        </w:rPr>
        <w:t xml:space="preserve">9</w:t>
      </w:r>
      <w:r w:rsidDel="00000000" w:rsidR="00000000" w:rsidRPr="00000000">
        <w:rPr>
          <w:color w:val="50713c"/>
          <w:sz w:val="2"/>
          <w:szCs w:val="2"/>
          <w:rtl w:val="0"/>
        </w:rPr>
        <w:t xml:space="preserve">8</w:t>
      </w:r>
      <w:r w:rsidDel="00000000" w:rsidR="00000000" w:rsidRPr="00000000">
        <w:rPr>
          <w:color w:val="4a6f39"/>
          <w:sz w:val="2"/>
          <w:szCs w:val="2"/>
          <w:rtl w:val="0"/>
        </w:rPr>
        <w:t xml:space="preserve">5</w:t>
      </w:r>
      <w:r w:rsidDel="00000000" w:rsidR="00000000" w:rsidRPr="00000000">
        <w:rPr>
          <w:color w:val="426f36"/>
          <w:sz w:val="2"/>
          <w:szCs w:val="2"/>
          <w:rtl w:val="0"/>
        </w:rPr>
        <w:t xml:space="preserve"> </w:t>
      </w:r>
      <w:r w:rsidDel="00000000" w:rsidR="00000000" w:rsidRPr="00000000">
        <w:rPr>
          <w:color w:val="386e32"/>
          <w:sz w:val="2"/>
          <w:szCs w:val="2"/>
          <w:rtl w:val="0"/>
        </w:rPr>
        <w:t xml:space="preserve">i</w:t>
      </w:r>
      <w:r w:rsidDel="00000000" w:rsidR="00000000" w:rsidRPr="00000000">
        <w:rPr>
          <w:color w:val="2c6e2e"/>
          <w:sz w:val="2"/>
          <w:szCs w:val="2"/>
          <w:rtl w:val="0"/>
        </w:rPr>
        <w:t xml:space="preserve">n</w:t>
      </w:r>
      <w:r w:rsidDel="00000000" w:rsidR="00000000" w:rsidRPr="00000000">
        <w:rPr>
          <w:color w:val="23702c"/>
          <w:sz w:val="2"/>
          <w:szCs w:val="2"/>
          <w:rtl w:val="0"/>
        </w:rPr>
        <w:t xml:space="preserve"> </w:t>
      </w:r>
      <w:r w:rsidDel="00000000" w:rsidR="00000000" w:rsidRPr="00000000">
        <w:rPr>
          <w:color w:val="18722a"/>
          <w:sz w:val="2"/>
          <w:szCs w:val="2"/>
          <w:rtl w:val="0"/>
        </w:rPr>
        <w:t xml:space="preserve">S</w:t>
      </w:r>
      <w:r w:rsidDel="00000000" w:rsidR="00000000" w:rsidRPr="00000000">
        <w:rPr>
          <w:color w:val="046c1f"/>
          <w:sz w:val="2"/>
          <w:szCs w:val="2"/>
          <w:rtl w:val="0"/>
        </w:rPr>
        <w:t xml:space="preserve">a</w:t>
      </w:r>
      <w:r w:rsidDel="00000000" w:rsidR="00000000" w:rsidRPr="00000000">
        <w:rPr>
          <w:color w:val="00701f"/>
          <w:sz w:val="2"/>
          <w:szCs w:val="2"/>
          <w:rtl w:val="0"/>
        </w:rPr>
        <w:t xml:space="preserve">n</w:t>
      </w:r>
      <w:r w:rsidDel="00000000" w:rsidR="00000000" w:rsidRPr="00000000">
        <w:rPr>
          <w:color w:val="00741f"/>
          <w:sz w:val="2"/>
          <w:szCs w:val="2"/>
          <w:rtl w:val="0"/>
        </w:rPr>
        <w:t xml:space="preserve">t</w:t>
      </w:r>
      <w:r w:rsidDel="00000000" w:rsidR="00000000" w:rsidRPr="00000000">
        <w:rPr>
          <w:color w:val="00781f"/>
          <w:sz w:val="2"/>
          <w:szCs w:val="2"/>
          <w:rtl w:val="0"/>
        </w:rPr>
        <w:t xml:space="preserve">o</w:t>
      </w:r>
      <w:r w:rsidDel="00000000" w:rsidR="00000000" w:rsidRPr="00000000">
        <w:rPr>
          <w:color w:val="007b1f"/>
          <w:sz w:val="2"/>
          <w:szCs w:val="2"/>
          <w:rtl w:val="0"/>
        </w:rPr>
        <w:t xml:space="preserve"> </w:t>
      </w:r>
      <w:r w:rsidDel="00000000" w:rsidR="00000000" w:rsidRPr="00000000">
        <w:rPr>
          <w:color w:val="007e1f"/>
          <w:sz w:val="2"/>
          <w:szCs w:val="2"/>
          <w:rtl w:val="0"/>
        </w:rPr>
        <w:t xml:space="preserve">A</w:t>
      </w:r>
      <w:r w:rsidDel="00000000" w:rsidR="00000000" w:rsidRPr="00000000">
        <w:rPr>
          <w:color w:val="007f1f"/>
          <w:sz w:val="2"/>
          <w:szCs w:val="2"/>
          <w:rtl w:val="0"/>
        </w:rPr>
        <w:t xml:space="preserve">n</w:t>
      </w:r>
      <w:r w:rsidDel="00000000" w:rsidR="00000000" w:rsidRPr="00000000">
        <w:rPr>
          <w:color w:val="00801f"/>
          <w:sz w:val="2"/>
          <w:szCs w:val="2"/>
          <w:rtl w:val="0"/>
        </w:rPr>
        <w:t xml:space="preserve">t</w:t>
      </w:r>
      <w:r w:rsidDel="00000000" w:rsidR="00000000" w:rsidRPr="00000000">
        <w:rPr>
          <w:color w:val="097000"/>
          <w:sz w:val="2"/>
          <w:szCs w:val="2"/>
          <w:rtl w:val="0"/>
        </w:rPr>
        <w:t xml:space="preserve">onio his father'</w:t>
      </w:r>
      <w:r w:rsidDel="00000000" w:rsidR="00000000" w:rsidRPr="00000000">
        <w:rPr>
          <w:color w:val="007f00"/>
          <w:sz w:val="2"/>
          <w:szCs w:val="2"/>
          <w:rtl w:val="0"/>
        </w:rPr>
        <w:t xml:space="preserve">s</w:t>
      </w:r>
      <w:r w:rsidDel="00000000" w:rsidR="00000000" w:rsidRPr="00000000">
        <w:rPr>
          <w:color w:val="048400"/>
          <w:sz w:val="2"/>
          <w:szCs w:val="2"/>
          <w:rtl w:val="0"/>
        </w:rPr>
        <w:t xml:space="preserve"> </w:t>
      </w:r>
      <w:r w:rsidDel="00000000" w:rsidR="00000000" w:rsidRPr="00000000">
        <w:rPr>
          <w:color w:val="118a00"/>
          <w:sz w:val="2"/>
          <w:szCs w:val="2"/>
          <w:rtl w:val="0"/>
        </w:rPr>
        <w:t xml:space="preserve">n</w:t>
      </w:r>
      <w:r w:rsidDel="00000000" w:rsidR="00000000" w:rsidRPr="00000000">
        <w:rPr>
          <w:color w:val="188906"/>
          <w:sz w:val="2"/>
          <w:szCs w:val="2"/>
          <w:rtl w:val="0"/>
        </w:rPr>
        <w:t xml:space="preserve">a</w:t>
      </w:r>
      <w:r w:rsidDel="00000000" w:rsidR="00000000" w:rsidRPr="00000000">
        <w:rPr>
          <w:color w:val="187c08"/>
          <w:sz w:val="2"/>
          <w:szCs w:val="2"/>
          <w:rtl w:val="0"/>
        </w:rPr>
        <w:t xml:space="preserve">m</w:t>
      </w:r>
      <w:r w:rsidDel="00000000" w:rsidR="00000000" w:rsidRPr="00000000">
        <w:rPr>
          <w:color w:val="0e6600"/>
          <w:sz w:val="2"/>
          <w:szCs w:val="2"/>
          <w:rtl w:val="0"/>
        </w:rPr>
        <w:t xml:space="preserve">e</w:t>
      </w:r>
      <w:r w:rsidDel="00000000" w:rsidR="00000000" w:rsidRPr="00000000">
        <w:rPr>
          <w:color w:val="034d00"/>
          <w:sz w:val="2"/>
          <w:szCs w:val="2"/>
          <w:rtl w:val="0"/>
        </w:rPr>
        <w:t xml:space="preserve"> </w:t>
      </w:r>
      <w:r w:rsidDel="00000000" w:rsidR="00000000" w:rsidRPr="00000000">
        <w:rPr>
          <w:color w:val="003a00"/>
          <w:sz w:val="2"/>
          <w:szCs w:val="2"/>
          <w:rtl w:val="0"/>
        </w:rPr>
        <w:t xml:space="preserve">i</w:t>
      </w:r>
      <w:r w:rsidDel="00000000" w:rsidR="00000000" w:rsidRPr="00000000">
        <w:rPr>
          <w:color w:val="001b00"/>
          <w:sz w:val="2"/>
          <w:szCs w:val="2"/>
          <w:rtl w:val="0"/>
        </w:rPr>
        <w:t xml:space="preserve">s</w:t>
      </w:r>
      <w:r w:rsidDel="00000000" w:rsidR="00000000" w:rsidRPr="00000000">
        <w:rPr>
          <w:color w:val="001500"/>
          <w:sz w:val="2"/>
          <w:szCs w:val="2"/>
          <w:rtl w:val="0"/>
        </w:rPr>
        <w:t xml:space="preserve"> </w:t>
      </w:r>
      <w:r w:rsidDel="00000000" w:rsidR="00000000" w:rsidRPr="00000000">
        <w:rPr>
          <w:color w:val="000e00"/>
          <w:sz w:val="2"/>
          <w:szCs w:val="2"/>
          <w:rtl w:val="0"/>
        </w:rPr>
        <w:t xml:space="preserve">J</w:t>
      </w:r>
      <w:r w:rsidDel="00000000" w:rsidR="00000000" w:rsidRPr="00000000">
        <w:rPr>
          <w:color w:val="070906"/>
          <w:sz w:val="2"/>
          <w:szCs w:val="2"/>
          <w:rtl w:val="0"/>
        </w:rPr>
        <w:t xml:space="preserve">o</w:t>
      </w:r>
      <w:r w:rsidDel="00000000" w:rsidR="00000000" w:rsidRPr="00000000">
        <w:rPr>
          <w:color w:val="0c050d"/>
          <w:sz w:val="2"/>
          <w:szCs w:val="2"/>
          <w:rtl w:val="0"/>
        </w:rPr>
        <w:t xml:space="preserve">s</w:t>
      </w:r>
      <w:r w:rsidDel="00000000" w:rsidR="00000000" w:rsidRPr="00000000">
        <w:rPr>
          <w:color w:val="120114"/>
          <w:sz w:val="2"/>
          <w:szCs w:val="2"/>
          <w:rtl w:val="0"/>
        </w:rPr>
        <w:t xml:space="preserve">e</w:t>
      </w:r>
      <w:r w:rsidDel="00000000" w:rsidR="00000000" w:rsidRPr="00000000">
        <w:rPr>
          <w:color w:val="150018"/>
          <w:sz w:val="2"/>
          <w:szCs w:val="2"/>
          <w:rtl w:val="0"/>
        </w:rPr>
        <w:t xml:space="preserve"> </w:t>
      </w:r>
      <w:r w:rsidDel="00000000" w:rsidR="00000000" w:rsidRPr="00000000">
        <w:rPr>
          <w:color w:val="16001a"/>
          <w:sz w:val="2"/>
          <w:szCs w:val="2"/>
          <w:rtl w:val="0"/>
        </w:rPr>
        <w:t xml:space="preserve">D</w:t>
      </w:r>
      <w:r w:rsidDel="00000000" w:rsidR="00000000" w:rsidRPr="00000000">
        <w:rPr>
          <w:color w:val="080808"/>
          <w:sz w:val="2"/>
          <w:szCs w:val="2"/>
          <w:rtl w:val="0"/>
        </w:rPr>
        <w:t xml:space="preserve">inis Aveiro and </w:t>
      </w:r>
      <w:r w:rsidDel="00000000" w:rsidR="00000000" w:rsidRPr="00000000">
        <w:rPr>
          <w:color w:val="000000"/>
          <w:sz w:val="2"/>
          <w:szCs w:val="2"/>
          <w:rtl w:val="0"/>
        </w:rPr>
        <w:t xml:space="preserve">hi</w:t>
      </w:r>
      <w:r w:rsidDel="00000000" w:rsidR="00000000" w:rsidRPr="00000000">
        <w:rPr>
          <w:color w:val="373737"/>
          <w:sz w:val="2"/>
          <w:szCs w:val="2"/>
          <w:rtl w:val="0"/>
        </w:rPr>
        <w:t xml:space="preserve">s</w:t>
      </w:r>
      <w:r w:rsidDel="00000000" w:rsidR="00000000" w:rsidRPr="00000000">
        <w:rPr>
          <w:color w:val="979797"/>
          <w:sz w:val="2"/>
          <w:szCs w:val="2"/>
          <w:rtl w:val="0"/>
        </w:rPr>
        <w:t xml:space="preserve"> </w:t>
      </w:r>
      <w:r w:rsidDel="00000000" w:rsidR="00000000" w:rsidRPr="00000000">
        <w:rPr>
          <w:color w:val="f3f3f3"/>
          <w:sz w:val="2"/>
          <w:szCs w:val="2"/>
          <w:rtl w:val="0"/>
        </w:rPr>
        <w:t xml:space="preserve">m</w:t>
      </w:r>
      <w:r w:rsidDel="00000000" w:rsidR="00000000" w:rsidRPr="00000000">
        <w:rPr>
          <w:color w:val="ffffff"/>
          <w:sz w:val="2"/>
          <w:szCs w:val="2"/>
          <w:rtl w:val="0"/>
        </w:rPr>
        <w:t xml:space="preserve">ot</w:t>
      </w:r>
      <w:r w:rsidDel="00000000" w:rsidR="00000000" w:rsidRPr="00000000">
        <w:rPr>
          <w:color w:val="e6e6e6"/>
          <w:sz w:val="2"/>
          <w:szCs w:val="2"/>
          <w:rtl w:val="0"/>
        </w:rPr>
        <w:t xml:space="preserve">h</w:t>
      </w:r>
      <w:r w:rsidDel="00000000" w:rsidR="00000000" w:rsidRPr="00000000">
        <w:rPr>
          <w:color w:val="f8f8f8"/>
          <w:sz w:val="2"/>
          <w:szCs w:val="2"/>
          <w:rtl w:val="0"/>
        </w:rPr>
        <w:t xml:space="preserve">er's name is Maria Dolores dos San</w:t>
      </w:r>
      <w:r w:rsidDel="00000000" w:rsidR="00000000" w:rsidRPr="00000000">
        <w:rPr>
          <w:sz w:val="16"/>
          <w:szCs w:val="16"/>
          <w:rtl w:val="0"/>
        </w:rPr>
        <w:br w:type="textWrapping"/>
      </w:r>
      <w:r w:rsidDel="00000000" w:rsidR="00000000" w:rsidRPr="00000000">
        <w:rPr>
          <w:color w:val="f8f8f8"/>
          <w:sz w:val="2"/>
          <w:szCs w:val="2"/>
          <w:rtl w:val="0"/>
        </w:rPr>
        <w:t xml:space="preserve">tos Aveiro, his father was a gardener with the m</w:t>
      </w:r>
      <w:r w:rsidDel="00000000" w:rsidR="00000000" w:rsidRPr="00000000">
        <w:rPr>
          <w:color w:val="dbdbdb"/>
          <w:sz w:val="2"/>
          <w:szCs w:val="2"/>
          <w:rtl w:val="0"/>
        </w:rPr>
        <w:t xml:space="preserve">u</w:t>
      </w:r>
      <w:r w:rsidDel="00000000" w:rsidR="00000000" w:rsidRPr="00000000">
        <w:rPr>
          <w:color w:val="cfcfcf"/>
          <w:sz w:val="2"/>
          <w:szCs w:val="2"/>
          <w:rtl w:val="0"/>
        </w:rPr>
        <w:t xml:space="preserve">n</w:t>
      </w:r>
      <w:r w:rsidDel="00000000" w:rsidR="00000000" w:rsidRPr="00000000">
        <w:rPr>
          <w:color w:val="b9b9b9"/>
          <w:sz w:val="2"/>
          <w:szCs w:val="2"/>
          <w:rtl w:val="0"/>
        </w:rPr>
        <w:t xml:space="preserve">i</w:t>
      </w:r>
      <w:r w:rsidDel="00000000" w:rsidR="00000000" w:rsidRPr="00000000">
        <w:rPr>
          <w:color w:val="9d9d9d"/>
          <w:sz w:val="2"/>
          <w:szCs w:val="2"/>
          <w:rtl w:val="0"/>
        </w:rPr>
        <w:t xml:space="preserve">c</w:t>
      </w:r>
      <w:r w:rsidDel="00000000" w:rsidR="00000000" w:rsidRPr="00000000">
        <w:rPr>
          <w:color w:val="7e7e7e"/>
          <w:sz w:val="2"/>
          <w:szCs w:val="2"/>
          <w:rtl w:val="0"/>
        </w:rPr>
        <w:t xml:space="preserve">i</w:t>
      </w:r>
      <w:r w:rsidDel="00000000" w:rsidR="00000000" w:rsidRPr="00000000">
        <w:rPr>
          <w:color w:val="616161"/>
          <w:sz w:val="2"/>
          <w:szCs w:val="2"/>
          <w:rtl w:val="0"/>
        </w:rPr>
        <w:t xml:space="preserve">p</w:t>
      </w:r>
      <w:r w:rsidDel="00000000" w:rsidR="00000000" w:rsidRPr="00000000">
        <w:rPr>
          <w:color w:val="4c4c4c"/>
          <w:sz w:val="2"/>
          <w:szCs w:val="2"/>
          <w:rtl w:val="0"/>
        </w:rPr>
        <w:t xml:space="preserve">a</w:t>
      </w:r>
      <w:r w:rsidDel="00000000" w:rsidR="00000000" w:rsidRPr="00000000">
        <w:rPr>
          <w:color w:val="404040"/>
          <w:sz w:val="2"/>
          <w:szCs w:val="2"/>
          <w:rtl w:val="0"/>
        </w:rPr>
        <w:t xml:space="preserve">l</w:t>
      </w:r>
      <w:r w:rsidDel="00000000" w:rsidR="00000000" w:rsidRPr="00000000">
        <w:rPr>
          <w:color w:val="000000"/>
          <w:sz w:val="2"/>
          <w:szCs w:val="2"/>
          <w:rtl w:val="0"/>
        </w:rPr>
        <w:t xml:space="preserve">ity and </w:t>
      </w:r>
      <w:r w:rsidDel="00000000" w:rsidR="00000000" w:rsidRPr="00000000">
        <w:rPr>
          <w:color w:val="2b2b2b"/>
          <w:sz w:val="2"/>
          <w:szCs w:val="2"/>
          <w:rtl w:val="0"/>
        </w:rPr>
        <w:t xml:space="preserve">h</w:t>
      </w:r>
      <w:r w:rsidDel="00000000" w:rsidR="00000000" w:rsidRPr="00000000">
        <w:rPr>
          <w:color w:val="232323"/>
          <w:sz w:val="2"/>
          <w:szCs w:val="2"/>
          <w:rtl w:val="0"/>
        </w:rPr>
        <w:t xml:space="preserve">i</w:t>
      </w:r>
      <w:r w:rsidDel="00000000" w:rsidR="00000000" w:rsidRPr="00000000">
        <w:rPr>
          <w:color w:val="161616"/>
          <w:sz w:val="2"/>
          <w:szCs w:val="2"/>
          <w:rtl w:val="0"/>
        </w:rPr>
        <w:t xml:space="preserve">s</w:t>
      </w:r>
      <w:r w:rsidDel="00000000" w:rsidR="00000000" w:rsidRPr="00000000">
        <w:rPr>
          <w:color w:val="040404"/>
          <w:sz w:val="2"/>
          <w:szCs w:val="2"/>
          <w:rtl w:val="0"/>
        </w:rPr>
        <w:t xml:space="preserve"> </w:t>
      </w:r>
      <w:r w:rsidDel="00000000" w:rsidR="00000000" w:rsidRPr="00000000">
        <w:rPr>
          <w:color w:val="000000"/>
          <w:sz w:val="2"/>
          <w:szCs w:val="2"/>
          <w:rtl w:val="0"/>
        </w:rPr>
        <w:t xml:space="preserve">mother worke</w:t>
      </w:r>
      <w:r w:rsidDel="00000000" w:rsidR="00000000" w:rsidRPr="00000000">
        <w:rPr>
          <w:color w:val="3a3a3a"/>
          <w:sz w:val="2"/>
          <w:szCs w:val="2"/>
          <w:rtl w:val="0"/>
        </w:rPr>
        <w:t xml:space="preserve">d</w:t>
      </w:r>
      <w:r w:rsidDel="00000000" w:rsidR="00000000" w:rsidRPr="00000000">
        <w:rPr>
          <w:color w:val="070707"/>
          <w:sz w:val="2"/>
          <w:szCs w:val="2"/>
          <w:rtl w:val="0"/>
        </w:rPr>
        <w:t xml:space="preserve"> a</w:t>
      </w:r>
      <w:r w:rsidDel="00000000" w:rsidR="00000000" w:rsidRPr="00000000">
        <w:rPr>
          <w:color w:val="323232"/>
          <w:sz w:val="2"/>
          <w:szCs w:val="2"/>
          <w:rtl w:val="0"/>
        </w:rPr>
        <w:t xml:space="preserve">s</w:t>
      </w:r>
      <w:r w:rsidDel="00000000" w:rsidR="00000000" w:rsidRPr="00000000">
        <w:rPr>
          <w:color w:val="1e1e1e"/>
          <w:sz w:val="2"/>
          <w:szCs w:val="2"/>
          <w:rtl w:val="0"/>
        </w:rPr>
        <w:t xml:space="preserve"> </w:t>
      </w:r>
      <w:r w:rsidDel="00000000" w:rsidR="00000000" w:rsidRPr="00000000">
        <w:rPr>
          <w:color w:val="000000"/>
          <w:sz w:val="2"/>
          <w:szCs w:val="2"/>
          <w:rtl w:val="0"/>
        </w:rPr>
        <w:t xml:space="preserve">a</w:t>
      </w:r>
      <w:r w:rsidDel="00000000" w:rsidR="00000000" w:rsidRPr="00000000">
        <w:rPr>
          <w:color w:val="020202"/>
          <w:sz w:val="2"/>
          <w:szCs w:val="2"/>
          <w:rtl w:val="0"/>
        </w:rPr>
        <w:t xml:space="preserve"> </w:t>
      </w:r>
      <w:r w:rsidDel="00000000" w:rsidR="00000000" w:rsidRPr="00000000">
        <w:rPr>
          <w:color w:val="5b5b5b"/>
          <w:sz w:val="2"/>
          <w:szCs w:val="2"/>
          <w:rtl w:val="0"/>
        </w:rPr>
        <w:t xml:space="preserve">c</w:t>
      </w:r>
      <w:r w:rsidDel="00000000" w:rsidR="00000000" w:rsidRPr="00000000">
        <w:rPr>
          <w:color w:val="080808"/>
          <w:sz w:val="2"/>
          <w:szCs w:val="2"/>
          <w:rtl w:val="0"/>
        </w:rPr>
        <w:t xml:space="preserve">ook.Ronaldo was </w:t>
      </w:r>
      <w:r w:rsidDel="00000000" w:rsidR="00000000" w:rsidRPr="00000000">
        <w:rPr>
          <w:color w:val="060606"/>
          <w:sz w:val="2"/>
          <w:szCs w:val="2"/>
          <w:rtl w:val="0"/>
        </w:rPr>
        <w:t xml:space="preserve">e</w:t>
      </w:r>
      <w:r w:rsidDel="00000000" w:rsidR="00000000" w:rsidRPr="00000000">
        <w:rPr>
          <w:color w:val="020202"/>
          <w:sz w:val="2"/>
          <w:szCs w:val="2"/>
          <w:rtl w:val="0"/>
        </w:rPr>
        <w:t xml:space="preserve">x</w:t>
      </w:r>
      <w:r w:rsidDel="00000000" w:rsidR="00000000" w:rsidRPr="00000000">
        <w:rPr>
          <w:color w:val="000000"/>
          <w:sz w:val="2"/>
          <w:szCs w:val="2"/>
          <w:rtl w:val="0"/>
        </w:rPr>
        <w:t xml:space="preserve">p</w:t>
      </w:r>
      <w:r w:rsidDel="00000000" w:rsidR="00000000" w:rsidRPr="00000000">
        <w:rPr>
          <w:color w:val="040404"/>
          <w:sz w:val="2"/>
          <w:szCs w:val="2"/>
          <w:rtl w:val="0"/>
        </w:rPr>
        <w:t xml:space="preserve">e</w:t>
      </w:r>
      <w:r w:rsidDel="00000000" w:rsidR="00000000" w:rsidRPr="00000000">
        <w:rPr>
          <w:color w:val="131313"/>
          <w:sz w:val="2"/>
          <w:szCs w:val="2"/>
          <w:rtl w:val="0"/>
        </w:rPr>
        <w:t xml:space="preserve">l</w:t>
      </w:r>
      <w:r w:rsidDel="00000000" w:rsidR="00000000" w:rsidRPr="00000000">
        <w:rPr>
          <w:color w:val="2b2b2b"/>
          <w:sz w:val="2"/>
          <w:szCs w:val="2"/>
          <w:rtl w:val="0"/>
        </w:rPr>
        <w:t xml:space="preserve">l</w:t>
      </w:r>
      <w:r w:rsidDel="00000000" w:rsidR="00000000" w:rsidRPr="00000000">
        <w:rPr>
          <w:color w:val="434343"/>
          <w:sz w:val="2"/>
          <w:szCs w:val="2"/>
          <w:rtl w:val="0"/>
        </w:rPr>
        <w:t xml:space="preserve">e</w:t>
      </w:r>
      <w:r w:rsidDel="00000000" w:rsidR="00000000" w:rsidRPr="00000000">
        <w:rPr>
          <w:color w:val="525252"/>
          <w:sz w:val="2"/>
          <w:szCs w:val="2"/>
          <w:rtl w:val="0"/>
        </w:rPr>
        <w:t xml:space="preserve">d</w:t>
      </w:r>
      <w:r w:rsidDel="00000000" w:rsidR="00000000" w:rsidRPr="00000000">
        <w:rPr>
          <w:color w:val="097000"/>
          <w:sz w:val="2"/>
          <w:szCs w:val="2"/>
          <w:rtl w:val="0"/>
        </w:rPr>
        <w:t xml:space="preserve"> from school after assaulting his teacher by﻿Cristiano Ronaldo is a Portuguese f</w:t>
      </w:r>
      <w:r w:rsidDel="00000000" w:rsidR="00000000" w:rsidRPr="00000000">
        <w:rPr>
          <w:color w:val="007f00"/>
          <w:sz w:val="2"/>
          <w:szCs w:val="2"/>
          <w:rtl w:val="0"/>
        </w:rPr>
        <w:t xml:space="preserve">o</w:t>
      </w:r>
      <w:r w:rsidDel="00000000" w:rsidR="00000000" w:rsidRPr="00000000">
        <w:rPr>
          <w:color w:val="048400"/>
          <w:sz w:val="2"/>
          <w:szCs w:val="2"/>
          <w:rtl w:val="0"/>
        </w:rPr>
        <w:t xml:space="preserve">o</w:t>
      </w:r>
      <w:r w:rsidDel="00000000" w:rsidR="00000000" w:rsidRPr="00000000">
        <w:rPr>
          <w:color w:val="118a00"/>
          <w:sz w:val="2"/>
          <w:szCs w:val="2"/>
          <w:rtl w:val="0"/>
        </w:rPr>
        <w:t xml:space="preserve">t</w:t>
      </w:r>
      <w:r w:rsidDel="00000000" w:rsidR="00000000" w:rsidRPr="00000000">
        <w:rPr>
          <w:color w:val="188906"/>
          <w:sz w:val="2"/>
          <w:szCs w:val="2"/>
          <w:rtl w:val="0"/>
        </w:rPr>
        <w:t xml:space="preserve">b</w:t>
      </w:r>
      <w:r w:rsidDel="00000000" w:rsidR="00000000" w:rsidRPr="00000000">
        <w:rPr>
          <w:color w:val="187c08"/>
          <w:sz w:val="2"/>
          <w:szCs w:val="2"/>
          <w:rtl w:val="0"/>
        </w:rPr>
        <w:t xml:space="preserve">a</w:t>
      </w:r>
      <w:r w:rsidDel="00000000" w:rsidR="00000000" w:rsidRPr="00000000">
        <w:rPr>
          <w:color w:val="0e6600"/>
          <w:sz w:val="2"/>
          <w:szCs w:val="2"/>
          <w:rtl w:val="0"/>
        </w:rPr>
        <w:t xml:space="preserve">l</w:t>
      </w:r>
      <w:r w:rsidDel="00000000" w:rsidR="00000000" w:rsidRPr="00000000">
        <w:rPr>
          <w:color w:val="034d00"/>
          <w:sz w:val="2"/>
          <w:szCs w:val="2"/>
          <w:rtl w:val="0"/>
        </w:rPr>
        <w:t xml:space="preserve">l</w:t>
      </w:r>
      <w:r w:rsidDel="00000000" w:rsidR="00000000" w:rsidRPr="00000000">
        <w:rPr>
          <w:color w:val="003a00"/>
          <w:sz w:val="2"/>
          <w:szCs w:val="2"/>
          <w:rtl w:val="0"/>
        </w:rPr>
        <w:t xml:space="preserve"> </w:t>
      </w:r>
      <w:r w:rsidDel="00000000" w:rsidR="00000000" w:rsidRPr="00000000">
        <w:rPr>
          <w:color w:val="001b00"/>
          <w:sz w:val="2"/>
          <w:szCs w:val="2"/>
          <w:rtl w:val="0"/>
        </w:rPr>
        <w:t xml:space="preserve">p</w:t>
      </w:r>
      <w:r w:rsidDel="00000000" w:rsidR="00000000" w:rsidRPr="00000000">
        <w:rPr>
          <w:color w:val="001500"/>
          <w:sz w:val="2"/>
          <w:szCs w:val="2"/>
          <w:rtl w:val="0"/>
        </w:rPr>
        <w:t xml:space="preserve">l</w:t>
      </w:r>
      <w:r w:rsidDel="00000000" w:rsidR="00000000" w:rsidRPr="00000000">
        <w:rPr>
          <w:color w:val="000e00"/>
          <w:sz w:val="2"/>
          <w:szCs w:val="2"/>
          <w:rtl w:val="0"/>
        </w:rPr>
        <w:t xml:space="preserve">a</w:t>
      </w:r>
      <w:r w:rsidDel="00000000" w:rsidR="00000000" w:rsidRPr="00000000">
        <w:rPr>
          <w:color w:val="070906"/>
          <w:sz w:val="2"/>
          <w:szCs w:val="2"/>
          <w:rtl w:val="0"/>
        </w:rPr>
        <w:t xml:space="preserve">y</w:t>
      </w:r>
      <w:r w:rsidDel="00000000" w:rsidR="00000000" w:rsidRPr="00000000">
        <w:rPr>
          <w:color w:val="0c050d"/>
          <w:sz w:val="2"/>
          <w:szCs w:val="2"/>
          <w:rtl w:val="0"/>
        </w:rPr>
        <w:t xml:space="preserve">e</w:t>
      </w:r>
      <w:r w:rsidDel="00000000" w:rsidR="00000000" w:rsidRPr="00000000">
        <w:rPr>
          <w:color w:val="120114"/>
          <w:sz w:val="2"/>
          <w:szCs w:val="2"/>
          <w:rtl w:val="0"/>
        </w:rPr>
        <w:t xml:space="preserve">r</w:t>
      </w:r>
      <w:r w:rsidDel="00000000" w:rsidR="00000000" w:rsidRPr="00000000">
        <w:rPr>
          <w:color w:val="150018"/>
          <w:sz w:val="2"/>
          <w:szCs w:val="2"/>
          <w:rtl w:val="0"/>
        </w:rPr>
        <w:t xml:space="preserve"> </w:t>
      </w:r>
      <w:r w:rsidDel="00000000" w:rsidR="00000000" w:rsidRPr="00000000">
        <w:rPr>
          <w:color w:val="16001a"/>
          <w:sz w:val="2"/>
          <w:szCs w:val="2"/>
          <w:rtl w:val="0"/>
        </w:rPr>
        <w:t xml:space="preserve">h</w:t>
      </w:r>
      <w:r w:rsidDel="00000000" w:rsidR="00000000" w:rsidRPr="00000000">
        <w:rPr>
          <w:color w:val="080808"/>
          <w:sz w:val="2"/>
          <w:szCs w:val="2"/>
          <w:rtl w:val="0"/>
        </w:rPr>
        <w:t xml:space="preserve">e was born on Fe</w:t>
      </w:r>
      <w:r w:rsidDel="00000000" w:rsidR="00000000" w:rsidRPr="00000000">
        <w:rPr>
          <w:color w:val="000000"/>
          <w:sz w:val="2"/>
          <w:szCs w:val="2"/>
          <w:rtl w:val="0"/>
        </w:rPr>
        <w:t xml:space="preserve">bruary 5</w:t>
      </w:r>
      <w:r w:rsidDel="00000000" w:rsidR="00000000" w:rsidRPr="00000000">
        <w:rPr>
          <w:color w:val="0b0b0b"/>
          <w:sz w:val="2"/>
          <w:szCs w:val="2"/>
          <w:rtl w:val="0"/>
        </w:rPr>
        <w:t xml:space="preserve">th 1985 </w:t>
      </w:r>
      <w:r w:rsidDel="00000000" w:rsidR="00000000" w:rsidRPr="00000000">
        <w:rPr>
          <w:color w:val="0d0d0d"/>
          <w:sz w:val="2"/>
          <w:szCs w:val="2"/>
          <w:rtl w:val="0"/>
        </w:rPr>
        <w:t xml:space="preserve">in Santo</w:t>
      </w:r>
      <w:r w:rsidDel="00000000" w:rsidR="00000000" w:rsidRPr="00000000">
        <w:rPr>
          <w:color w:val="000000"/>
          <w:sz w:val="2"/>
          <w:szCs w:val="2"/>
          <w:rtl w:val="0"/>
        </w:rPr>
        <w:t xml:space="preserve"> Anto</w:t>
      </w:r>
      <w:r w:rsidDel="00000000" w:rsidR="00000000" w:rsidRPr="00000000">
        <w:rPr>
          <w:color w:val="030303"/>
          <w:sz w:val="2"/>
          <w:szCs w:val="2"/>
          <w:rtl w:val="0"/>
        </w:rPr>
        <w:t xml:space="preserve">n</w:t>
      </w:r>
      <w:r w:rsidDel="00000000" w:rsidR="00000000" w:rsidRPr="00000000">
        <w:rPr>
          <w:color w:val="0a0a0a"/>
          <w:sz w:val="2"/>
          <w:szCs w:val="2"/>
          <w:rtl w:val="0"/>
        </w:rPr>
        <w:t xml:space="preserve">i</w:t>
      </w:r>
      <w:r w:rsidDel="00000000" w:rsidR="00000000" w:rsidRPr="00000000">
        <w:rPr>
          <w:color w:val="0d0d0d"/>
          <w:sz w:val="2"/>
          <w:szCs w:val="2"/>
          <w:rtl w:val="0"/>
        </w:rPr>
        <w:t xml:space="preserve">o</w:t>
      </w:r>
      <w:r w:rsidDel="00000000" w:rsidR="00000000" w:rsidRPr="00000000">
        <w:rPr>
          <w:color w:val="080808"/>
          <w:sz w:val="2"/>
          <w:szCs w:val="2"/>
          <w:rtl w:val="0"/>
        </w:rPr>
        <w:t xml:space="preserve"> his father's na</w:t>
      </w:r>
      <w:r w:rsidDel="00000000" w:rsidR="00000000" w:rsidRPr="00000000">
        <w:rPr>
          <w:color w:val="160800"/>
          <w:sz w:val="2"/>
          <w:szCs w:val="2"/>
          <w:rtl w:val="0"/>
        </w:rPr>
        <w:t xml:space="preserve">m</w:t>
      </w:r>
      <w:r w:rsidDel="00000000" w:rsidR="00000000" w:rsidRPr="00000000">
        <w:rPr>
          <w:color w:val="150900"/>
          <w:sz w:val="2"/>
          <w:szCs w:val="2"/>
          <w:rtl w:val="0"/>
        </w:rPr>
        <w:t xml:space="preserve">e</w:t>
      </w:r>
      <w:r w:rsidDel="00000000" w:rsidR="00000000" w:rsidRPr="00000000">
        <w:rPr>
          <w:color w:val="120a00"/>
          <w:sz w:val="2"/>
          <w:szCs w:val="2"/>
          <w:rtl w:val="0"/>
        </w:rPr>
        <w:t xml:space="preserve"> </w:t>
      </w:r>
      <w:r w:rsidDel="00000000" w:rsidR="00000000" w:rsidRPr="00000000">
        <w:rPr>
          <w:color w:val="0c0d00"/>
          <w:sz w:val="2"/>
          <w:szCs w:val="2"/>
          <w:rtl w:val="0"/>
        </w:rPr>
        <w:t xml:space="preserve">i</w:t>
      </w:r>
      <w:r w:rsidDel="00000000" w:rsidR="00000000" w:rsidRPr="00000000">
        <w:rPr>
          <w:color w:val="071000"/>
          <w:sz w:val="2"/>
          <w:szCs w:val="2"/>
          <w:rtl w:val="0"/>
        </w:rPr>
        <w:t xml:space="preserve">s</w:t>
      </w:r>
      <w:r w:rsidDel="00000000" w:rsidR="00000000" w:rsidRPr="00000000">
        <w:rPr>
          <w:color w:val="001400"/>
          <w:sz w:val="2"/>
          <w:szCs w:val="2"/>
          <w:rtl w:val="0"/>
        </w:rPr>
        <w:t xml:space="preserve"> </w:t>
      </w:r>
      <w:r w:rsidDel="00000000" w:rsidR="00000000" w:rsidRPr="00000000">
        <w:rPr>
          <w:color w:val="001800"/>
          <w:sz w:val="2"/>
          <w:szCs w:val="2"/>
          <w:rtl w:val="0"/>
        </w:rPr>
        <w:t xml:space="preserve">J</w:t>
      </w:r>
      <w:r w:rsidDel="00000000" w:rsidR="00000000" w:rsidRPr="00000000">
        <w:rPr>
          <w:color w:val="001c00"/>
          <w:sz w:val="2"/>
          <w:szCs w:val="2"/>
          <w:rtl w:val="0"/>
        </w:rPr>
        <w:t xml:space="preserve">o</w:t>
      </w:r>
      <w:r w:rsidDel="00000000" w:rsidR="00000000" w:rsidRPr="00000000">
        <w:rPr>
          <w:color w:val="104a0d"/>
          <w:sz w:val="2"/>
          <w:szCs w:val="2"/>
          <w:rtl w:val="0"/>
        </w:rPr>
        <w:t xml:space="preserve">s</w:t>
      </w:r>
      <w:r w:rsidDel="00000000" w:rsidR="00000000" w:rsidRPr="00000000">
        <w:rPr>
          <w:color w:val="084f0d"/>
          <w:sz w:val="2"/>
          <w:szCs w:val="2"/>
          <w:rtl w:val="0"/>
        </w:rPr>
        <w:t xml:space="preserve">e</w:t>
      </w:r>
      <w:r w:rsidDel="00000000" w:rsidR="00000000" w:rsidRPr="00000000">
        <w:rPr>
          <w:color w:val="00530d"/>
          <w:sz w:val="2"/>
          <w:szCs w:val="2"/>
          <w:rtl w:val="0"/>
        </w:rPr>
        <w:t xml:space="preserve"> </w:t>
      </w:r>
      <w:r w:rsidDel="00000000" w:rsidR="00000000" w:rsidRPr="00000000">
        <w:rPr>
          <w:color w:val="00570d"/>
          <w:sz w:val="2"/>
          <w:szCs w:val="2"/>
          <w:rtl w:val="0"/>
        </w:rPr>
        <w:t xml:space="preserve">D</w:t>
      </w:r>
      <w:r w:rsidDel="00000000" w:rsidR="00000000" w:rsidRPr="00000000">
        <w:rPr>
          <w:color w:val="005a0d"/>
          <w:sz w:val="2"/>
          <w:szCs w:val="2"/>
          <w:rtl w:val="0"/>
        </w:rPr>
        <w:t xml:space="preserve">i</w:t>
      </w:r>
      <w:r w:rsidDel="00000000" w:rsidR="00000000" w:rsidRPr="00000000">
        <w:rPr>
          <w:color w:val="005c0d"/>
          <w:sz w:val="2"/>
          <w:szCs w:val="2"/>
          <w:rtl w:val="0"/>
        </w:rPr>
        <w:t xml:space="preserve">n</w:t>
      </w:r>
      <w:r w:rsidDel="00000000" w:rsidR="00000000" w:rsidRPr="00000000">
        <w:rPr>
          <w:color w:val="005e0d"/>
          <w:sz w:val="2"/>
          <w:szCs w:val="2"/>
          <w:rtl w:val="0"/>
        </w:rPr>
        <w:t xml:space="preserve">i</w:t>
      </w:r>
      <w:r w:rsidDel="00000000" w:rsidR="00000000" w:rsidRPr="00000000">
        <w:rPr>
          <w:color w:val="005f0d"/>
          <w:sz w:val="2"/>
          <w:szCs w:val="2"/>
          <w:rtl w:val="0"/>
        </w:rPr>
        <w:t xml:space="preserve">s</w:t>
      </w:r>
      <w:r w:rsidDel="00000000" w:rsidR="00000000" w:rsidRPr="00000000">
        <w:rPr>
          <w:color w:val="004000"/>
          <w:sz w:val="2"/>
          <w:szCs w:val="2"/>
          <w:rtl w:val="0"/>
        </w:rPr>
        <w:t xml:space="preserve"> Aveiro </w:t>
      </w:r>
      <w:r w:rsidDel="00000000" w:rsidR="00000000" w:rsidRPr="00000000">
        <w:rPr>
          <w:color w:val="002500"/>
          <w:sz w:val="2"/>
          <w:szCs w:val="2"/>
          <w:rtl w:val="0"/>
        </w:rPr>
        <w:t xml:space="preserve">a</w:t>
      </w:r>
      <w:r w:rsidDel="00000000" w:rsidR="00000000" w:rsidRPr="00000000">
        <w:rPr>
          <w:color w:val="002c00"/>
          <w:sz w:val="2"/>
          <w:szCs w:val="2"/>
          <w:rtl w:val="0"/>
        </w:rPr>
        <w:t xml:space="preserve">n</w:t>
      </w:r>
      <w:r w:rsidDel="00000000" w:rsidR="00000000" w:rsidRPr="00000000">
        <w:rPr>
          <w:color w:val="003900"/>
          <w:sz w:val="2"/>
          <w:szCs w:val="2"/>
          <w:rtl w:val="0"/>
        </w:rPr>
        <w:t xml:space="preserve">d</w:t>
      </w:r>
      <w:r w:rsidDel="00000000" w:rsidR="00000000" w:rsidRPr="00000000">
        <w:rPr>
          <w:color w:val="004b01"/>
          <w:sz w:val="2"/>
          <w:szCs w:val="2"/>
          <w:rtl w:val="0"/>
        </w:rPr>
        <w:t xml:space="preserve"> </w:t>
      </w:r>
      <w:r w:rsidDel="00000000" w:rsidR="00000000" w:rsidRPr="00000000">
        <w:rPr>
          <w:color w:val="005e14"/>
          <w:sz w:val="2"/>
          <w:szCs w:val="2"/>
          <w:rtl w:val="0"/>
        </w:rPr>
        <w:t xml:space="preserve">h</w:t>
      </w:r>
      <w:r w:rsidDel="00000000" w:rsidR="00000000" w:rsidRPr="00000000">
        <w:rPr>
          <w:color w:val="0f6f25"/>
          <w:sz w:val="2"/>
          <w:szCs w:val="2"/>
          <w:rtl w:val="0"/>
        </w:rPr>
        <w:t xml:space="preserve">i</w:t>
      </w:r>
      <w:r w:rsidDel="00000000" w:rsidR="00000000" w:rsidRPr="00000000">
        <w:rPr>
          <w:color w:val="1d7d33"/>
          <w:sz w:val="2"/>
          <w:szCs w:val="2"/>
          <w:rtl w:val="0"/>
        </w:rPr>
        <w:t xml:space="preserve">s</w:t>
      </w:r>
      <w:r w:rsidDel="00000000" w:rsidR="00000000" w:rsidRPr="00000000">
        <w:rPr>
          <w:color w:val="24843a"/>
          <w:sz w:val="2"/>
          <w:szCs w:val="2"/>
          <w:rtl w:val="0"/>
        </w:rPr>
        <w:t xml:space="preserve"> </w:t>
      </w:r>
      <w:r w:rsidDel="00000000" w:rsidR="00000000" w:rsidRPr="00000000">
        <w:rPr>
          <w:color w:val="097000"/>
          <w:sz w:val="2"/>
          <w:szCs w:val="2"/>
          <w:rtl w:val="0"/>
        </w:rPr>
        <w:t xml:space="preserve">mother's name is Maria Dolores d</w:t>
      </w:r>
      <w:r w:rsidDel="00000000" w:rsidR="00000000" w:rsidRPr="00000000">
        <w:rPr>
          <w:color w:val="00770d"/>
          <w:sz w:val="2"/>
          <w:szCs w:val="2"/>
          <w:rtl w:val="0"/>
        </w:rPr>
        <w:t xml:space="preserve">o</w:t>
      </w:r>
      <w:r w:rsidDel="00000000" w:rsidR="00000000" w:rsidRPr="00000000">
        <w:rPr>
          <w:color w:val="017915"/>
          <w:sz w:val="2"/>
          <w:szCs w:val="2"/>
          <w:rtl w:val="0"/>
        </w:rPr>
        <w:t xml:space="preserve">s</w:t>
      </w:r>
      <w:r w:rsidDel="00000000" w:rsidR="00000000" w:rsidRPr="00000000">
        <w:rPr>
          <w:color w:val="07791a"/>
          <w:sz w:val="2"/>
          <w:szCs w:val="2"/>
          <w:rtl w:val="0"/>
        </w:rPr>
        <w:t xml:space="preserve"> </w:t>
      </w:r>
      <w:r w:rsidDel="00000000" w:rsidR="00000000" w:rsidRPr="00000000">
        <w:rPr>
          <w:color w:val="08711c"/>
          <w:sz w:val="2"/>
          <w:szCs w:val="2"/>
          <w:rtl w:val="0"/>
        </w:rPr>
        <w:t xml:space="preserve">S</w:t>
      </w:r>
      <w:r w:rsidDel="00000000" w:rsidR="00000000" w:rsidRPr="00000000">
        <w:rPr>
          <w:color w:val="005d16"/>
          <w:sz w:val="2"/>
          <w:szCs w:val="2"/>
          <w:rtl w:val="0"/>
        </w:rPr>
        <w:t xml:space="preserve">a</w:t>
      </w:r>
      <w:r w:rsidDel="00000000" w:rsidR="00000000" w:rsidRPr="00000000">
        <w:rPr>
          <w:color w:val="004006"/>
          <w:sz w:val="2"/>
          <w:szCs w:val="2"/>
          <w:rtl w:val="0"/>
        </w:rPr>
        <w:t xml:space="preserve">n</w:t>
      </w:r>
      <w:r w:rsidDel="00000000" w:rsidR="00000000" w:rsidRPr="00000000">
        <w:rPr>
          <w:color w:val="002200"/>
          <w:sz w:val="2"/>
          <w:szCs w:val="2"/>
          <w:rtl w:val="0"/>
        </w:rPr>
        <w:t xml:space="preserve">t</w:t>
      </w:r>
      <w:r w:rsidDel="00000000" w:rsidR="00000000" w:rsidRPr="00000000">
        <w:rPr>
          <w:color w:val="001200"/>
          <w:sz w:val="2"/>
          <w:szCs w:val="2"/>
          <w:rtl w:val="0"/>
        </w:rPr>
        <w:t xml:space="preserve">o</w:t>
      </w:r>
      <w:r w:rsidDel="00000000" w:rsidR="00000000" w:rsidRPr="00000000">
        <w:rPr>
          <w:color w:val="00140d"/>
          <w:sz w:val="2"/>
          <w:szCs w:val="2"/>
          <w:rtl w:val="0"/>
        </w:rPr>
        <w:t xml:space="preserve">s</w:t>
      </w:r>
      <w:r w:rsidDel="00000000" w:rsidR="00000000" w:rsidRPr="00000000">
        <w:rPr>
          <w:color w:val="000d18"/>
          <w:sz w:val="2"/>
          <w:szCs w:val="2"/>
          <w:rtl w:val="0"/>
        </w:rPr>
        <w:t xml:space="preserve"> </w:t>
      </w:r>
      <w:r w:rsidDel="00000000" w:rsidR="00000000" w:rsidRPr="00000000">
        <w:rPr>
          <w:color w:val="000723"/>
          <w:sz w:val="2"/>
          <w:szCs w:val="2"/>
          <w:rtl w:val="0"/>
        </w:rPr>
        <w:t xml:space="preserve">A</w:t>
      </w:r>
      <w:r w:rsidDel="00000000" w:rsidR="00000000" w:rsidRPr="00000000">
        <w:rPr>
          <w:color w:val="07022b"/>
          <w:sz w:val="2"/>
          <w:szCs w:val="2"/>
          <w:rtl w:val="0"/>
        </w:rPr>
        <w:t xml:space="preserve">v</w:t>
      </w:r>
      <w:r w:rsidDel="00000000" w:rsidR="00000000" w:rsidRPr="00000000">
        <w:rPr>
          <w:color w:val="0c0034"/>
          <w:sz w:val="2"/>
          <w:szCs w:val="2"/>
          <w:rtl w:val="0"/>
        </w:rPr>
        <w:t xml:space="preserve">e</w:t>
      </w:r>
      <w:r w:rsidDel="00000000" w:rsidR="00000000" w:rsidRPr="00000000">
        <w:rPr>
          <w:color w:val="12003a"/>
          <w:sz w:val="2"/>
          <w:szCs w:val="2"/>
          <w:rtl w:val="0"/>
        </w:rPr>
        <w:t xml:space="preserve">i</w:t>
      </w:r>
      <w:r w:rsidDel="00000000" w:rsidR="00000000" w:rsidRPr="00000000">
        <w:rPr>
          <w:color w:val="15003d"/>
          <w:sz w:val="2"/>
          <w:szCs w:val="2"/>
          <w:rtl w:val="0"/>
        </w:rPr>
        <w:t xml:space="preserve">r</w:t>
      </w:r>
      <w:r w:rsidDel="00000000" w:rsidR="00000000" w:rsidRPr="00000000">
        <w:rPr>
          <w:color w:val="160041"/>
          <w:sz w:val="2"/>
          <w:szCs w:val="2"/>
          <w:rtl w:val="0"/>
        </w:rPr>
        <w:t xml:space="preserve">o</w:t>
      </w:r>
      <w:r w:rsidDel="00000000" w:rsidR="00000000" w:rsidRPr="00000000">
        <w:rPr>
          <w:color w:val="080808"/>
          <w:sz w:val="2"/>
          <w:szCs w:val="2"/>
          <w:rtl w:val="0"/>
        </w:rPr>
        <w:t xml:space="preserve">, his father was</w:t>
      </w:r>
      <w:r w:rsidDel="00000000" w:rsidR="00000000" w:rsidRPr="00000000">
        <w:rPr>
          <w:color w:val="000000"/>
          <w:sz w:val="2"/>
          <w:szCs w:val="2"/>
          <w:rtl w:val="0"/>
        </w:rPr>
        <w:t xml:space="preserve"> </w:t>
      </w:r>
      <w:r w:rsidDel="00000000" w:rsidR="00000000" w:rsidRPr="00000000">
        <w:rPr>
          <w:color w:val="0f0f0f"/>
          <w:sz w:val="2"/>
          <w:szCs w:val="2"/>
          <w:rtl w:val="0"/>
        </w:rPr>
        <w:t xml:space="preserve">a</w:t>
      </w:r>
      <w:r w:rsidDel="00000000" w:rsidR="00000000" w:rsidRPr="00000000">
        <w:rPr>
          <w:color w:val="5f5f5f"/>
          <w:sz w:val="2"/>
          <w:szCs w:val="2"/>
          <w:rtl w:val="0"/>
        </w:rPr>
        <w:t xml:space="preserve"> </w:t>
      </w:r>
      <w:r w:rsidDel="00000000" w:rsidR="00000000" w:rsidRPr="00000000">
        <w:rPr>
          <w:color w:val="c2c2c2"/>
          <w:sz w:val="2"/>
          <w:szCs w:val="2"/>
          <w:rtl w:val="0"/>
        </w:rPr>
        <w:t xml:space="preserve">g</w:t>
      </w:r>
      <w:r w:rsidDel="00000000" w:rsidR="00000000" w:rsidRPr="00000000">
        <w:rPr>
          <w:color w:val="ffffff"/>
          <w:sz w:val="2"/>
          <w:szCs w:val="2"/>
          <w:rtl w:val="0"/>
        </w:rPr>
        <w:t xml:space="preserve">ard</w:t>
      </w:r>
      <w:r w:rsidDel="00000000" w:rsidR="00000000" w:rsidRPr="00000000">
        <w:rPr>
          <w:color w:val="e6e6e6"/>
          <w:sz w:val="2"/>
          <w:szCs w:val="2"/>
          <w:rtl w:val="0"/>
        </w:rPr>
        <w:t xml:space="preserve">e</w:t>
      </w:r>
      <w:r w:rsidDel="00000000" w:rsidR="00000000" w:rsidRPr="00000000">
        <w:rPr>
          <w:color w:val="f8f8f8"/>
          <w:sz w:val="2"/>
          <w:szCs w:val="2"/>
          <w:rtl w:val="0"/>
        </w:rPr>
        <w:t xml:space="preserve">ner with the municipality and his </w:t>
      </w:r>
      <w:r w:rsidDel="00000000" w:rsidR="00000000" w:rsidRPr="00000000">
        <w:rPr>
          <w:sz w:val="16"/>
          <w:szCs w:val="16"/>
          <w:rtl w:val="0"/>
        </w:rPr>
        <w:br w:type="textWrapping"/>
      </w:r>
      <w:r w:rsidDel="00000000" w:rsidR="00000000" w:rsidRPr="00000000">
        <w:rPr>
          <w:color w:val="f8f8f8"/>
          <w:sz w:val="2"/>
          <w:szCs w:val="2"/>
          <w:rtl w:val="0"/>
        </w:rPr>
        <w:t xml:space="preserve">mother worked as a cook.Ronaldo was expelled fro</w:t>
      </w:r>
      <w:r w:rsidDel="00000000" w:rsidR="00000000" w:rsidRPr="00000000">
        <w:rPr>
          <w:color w:val="ffffff"/>
          <w:sz w:val="2"/>
          <w:szCs w:val="2"/>
          <w:rtl w:val="0"/>
        </w:rPr>
        <w:t xml:space="preserve">m s</w:t>
      </w:r>
      <w:r w:rsidDel="00000000" w:rsidR="00000000" w:rsidRPr="00000000">
        <w:rPr>
          <w:color w:val="efefef"/>
          <w:sz w:val="2"/>
          <w:szCs w:val="2"/>
          <w:rtl w:val="0"/>
        </w:rPr>
        <w:t xml:space="preserve">c</w:t>
      </w:r>
      <w:r w:rsidDel="00000000" w:rsidR="00000000" w:rsidRPr="00000000">
        <w:rPr>
          <w:color w:val="d9d9d9"/>
          <w:sz w:val="2"/>
          <w:szCs w:val="2"/>
          <w:rtl w:val="0"/>
        </w:rPr>
        <w:t xml:space="preserve">h</w:t>
      </w:r>
      <w:r w:rsidDel="00000000" w:rsidR="00000000" w:rsidRPr="00000000">
        <w:rPr>
          <w:color w:val="c5c5c5"/>
          <w:sz w:val="2"/>
          <w:szCs w:val="2"/>
          <w:rtl w:val="0"/>
        </w:rPr>
        <w:t xml:space="preserve">o</w:t>
      </w:r>
      <w:r w:rsidDel="00000000" w:rsidR="00000000" w:rsidRPr="00000000">
        <w:rPr>
          <w:color w:val="b5b5b5"/>
          <w:sz w:val="2"/>
          <w:szCs w:val="2"/>
          <w:rtl w:val="0"/>
        </w:rPr>
        <w:t xml:space="preserve">o</w:t>
      </w:r>
      <w:r w:rsidDel="00000000" w:rsidR="00000000" w:rsidRPr="00000000">
        <w:rPr>
          <w:color w:val="acacac"/>
          <w:sz w:val="2"/>
          <w:szCs w:val="2"/>
          <w:rtl w:val="0"/>
        </w:rPr>
        <w:t xml:space="preserve">l</w:t>
      </w:r>
      <w:r w:rsidDel="00000000" w:rsidR="00000000" w:rsidRPr="00000000">
        <w:rPr>
          <w:color w:val="8d8d8d"/>
          <w:sz w:val="2"/>
          <w:szCs w:val="2"/>
          <w:rtl w:val="0"/>
        </w:rPr>
        <w:t xml:space="preserve"> after a</w:t>
      </w:r>
      <w:r w:rsidDel="00000000" w:rsidR="00000000" w:rsidRPr="00000000">
        <w:rPr>
          <w:color w:val="787878"/>
          <w:sz w:val="2"/>
          <w:szCs w:val="2"/>
          <w:rtl w:val="0"/>
        </w:rPr>
        <w:t xml:space="preserve">s</w:t>
      </w:r>
      <w:r w:rsidDel="00000000" w:rsidR="00000000" w:rsidRPr="00000000">
        <w:rPr>
          <w:color w:val="717171"/>
          <w:sz w:val="2"/>
          <w:szCs w:val="2"/>
          <w:rtl w:val="0"/>
        </w:rPr>
        <w:t xml:space="preserve">s</w:t>
      </w:r>
      <w:r w:rsidDel="00000000" w:rsidR="00000000" w:rsidRPr="00000000">
        <w:rPr>
          <w:color w:val="656565"/>
          <w:sz w:val="2"/>
          <w:szCs w:val="2"/>
          <w:rtl w:val="0"/>
        </w:rPr>
        <w:t xml:space="preserve">a</w:t>
      </w:r>
      <w:r w:rsidDel="00000000" w:rsidR="00000000" w:rsidRPr="00000000">
        <w:rPr>
          <w:color w:val="555555"/>
          <w:sz w:val="2"/>
          <w:szCs w:val="2"/>
          <w:rtl w:val="0"/>
        </w:rPr>
        <w:t xml:space="preserve">u</w:t>
      </w:r>
      <w:r w:rsidDel="00000000" w:rsidR="00000000" w:rsidRPr="00000000">
        <w:rPr>
          <w:color w:val="444444"/>
          <w:sz w:val="2"/>
          <w:szCs w:val="2"/>
          <w:rtl w:val="0"/>
        </w:rPr>
        <w:t xml:space="preserve">l</w:t>
      </w:r>
      <w:r w:rsidDel="00000000" w:rsidR="00000000" w:rsidRPr="00000000">
        <w:rPr>
          <w:color w:val="343434"/>
          <w:sz w:val="2"/>
          <w:szCs w:val="2"/>
          <w:rtl w:val="0"/>
        </w:rPr>
        <w:t xml:space="preserve">t</w:t>
      </w:r>
      <w:r w:rsidDel="00000000" w:rsidR="00000000" w:rsidRPr="00000000">
        <w:rPr>
          <w:color w:val="272727"/>
          <w:sz w:val="2"/>
          <w:szCs w:val="2"/>
          <w:rtl w:val="0"/>
        </w:rPr>
        <w:t xml:space="preserve">i</w:t>
      </w:r>
      <w:r w:rsidDel="00000000" w:rsidR="00000000" w:rsidRPr="00000000">
        <w:rPr>
          <w:color w:val="212121"/>
          <w:sz w:val="2"/>
          <w:szCs w:val="2"/>
          <w:rtl w:val="0"/>
        </w:rPr>
        <w:t xml:space="preserve">n</w:t>
      </w:r>
      <w:r w:rsidDel="00000000" w:rsidR="00000000" w:rsidRPr="00000000">
        <w:rPr>
          <w:color w:val="101010"/>
          <w:sz w:val="2"/>
          <w:szCs w:val="2"/>
          <w:rtl w:val="0"/>
        </w:rPr>
        <w:t xml:space="preserve">g his te</w:t>
      </w:r>
      <w:r w:rsidDel="00000000" w:rsidR="00000000" w:rsidRPr="00000000">
        <w:rPr>
          <w:color w:val="5e5e5e"/>
          <w:sz w:val="2"/>
          <w:szCs w:val="2"/>
          <w:rtl w:val="0"/>
        </w:rPr>
        <w:t xml:space="preserve">a</w:t>
      </w:r>
      <w:r w:rsidDel="00000000" w:rsidR="00000000" w:rsidRPr="00000000">
        <w:rPr>
          <w:color w:val="1d1d1d"/>
          <w:sz w:val="2"/>
          <w:szCs w:val="2"/>
          <w:rtl w:val="0"/>
        </w:rPr>
        <w:t xml:space="preserve">c</w:t>
      </w:r>
      <w:r w:rsidDel="00000000" w:rsidR="00000000" w:rsidRPr="00000000">
        <w:rPr>
          <w:color w:val="0e0e0e"/>
          <w:sz w:val="2"/>
          <w:szCs w:val="2"/>
          <w:rtl w:val="0"/>
        </w:rPr>
        <w:t xml:space="preserve">h</w:t>
      </w:r>
      <w:r w:rsidDel="00000000" w:rsidR="00000000" w:rsidRPr="00000000">
        <w:rPr>
          <w:color w:val="313131"/>
          <w:sz w:val="2"/>
          <w:szCs w:val="2"/>
          <w:rtl w:val="0"/>
        </w:rPr>
        <w:t xml:space="preserve">e</w:t>
      </w:r>
      <w:r w:rsidDel="00000000" w:rsidR="00000000" w:rsidRPr="00000000">
        <w:rPr>
          <w:color w:val="1c1c1c"/>
          <w:sz w:val="2"/>
          <w:szCs w:val="2"/>
          <w:rtl w:val="0"/>
        </w:rPr>
        <w:t xml:space="preserve">r</w:t>
      </w:r>
      <w:r w:rsidDel="00000000" w:rsidR="00000000" w:rsidRPr="00000000">
        <w:rPr>
          <w:color w:val="000000"/>
          <w:sz w:val="2"/>
          <w:szCs w:val="2"/>
          <w:rtl w:val="0"/>
        </w:rPr>
        <w:t xml:space="preserve"> b</w:t>
      </w:r>
      <w:r w:rsidDel="00000000" w:rsidR="00000000" w:rsidRPr="00000000">
        <w:rPr>
          <w:color w:val="474747"/>
          <w:sz w:val="2"/>
          <w:szCs w:val="2"/>
          <w:rtl w:val="0"/>
        </w:rPr>
        <w:t xml:space="preserve">y</w:t>
      </w:r>
      <w:r w:rsidDel="00000000" w:rsidR="00000000" w:rsidRPr="00000000">
        <w:rPr>
          <w:color w:val="080808"/>
          <w:sz w:val="2"/>
          <w:szCs w:val="2"/>
          <w:rtl w:val="0"/>
        </w:rPr>
        <w:t xml:space="preserve"> throwing up a c</w:t>
      </w:r>
      <w:r w:rsidDel="00000000" w:rsidR="00000000" w:rsidRPr="00000000">
        <w:rPr>
          <w:color w:val="060606"/>
          <w:sz w:val="2"/>
          <w:szCs w:val="2"/>
          <w:rtl w:val="0"/>
        </w:rPr>
        <w:t xml:space="preserve">h</w:t>
      </w:r>
      <w:r w:rsidDel="00000000" w:rsidR="00000000" w:rsidRPr="00000000">
        <w:rPr>
          <w:color w:val="020202"/>
          <w:sz w:val="2"/>
          <w:szCs w:val="2"/>
          <w:rtl w:val="0"/>
        </w:rPr>
        <w:t xml:space="preserve">a</w:t>
      </w:r>
      <w:r w:rsidDel="00000000" w:rsidR="00000000" w:rsidRPr="00000000">
        <w:rPr>
          <w:color w:val="000000"/>
          <w:sz w:val="2"/>
          <w:szCs w:val="2"/>
          <w:rtl w:val="0"/>
        </w:rPr>
        <w:t xml:space="preserve">i</w:t>
      </w:r>
      <w:r w:rsidDel="00000000" w:rsidR="00000000" w:rsidRPr="00000000">
        <w:rPr>
          <w:color w:val="040404"/>
          <w:sz w:val="2"/>
          <w:szCs w:val="2"/>
          <w:rtl w:val="0"/>
        </w:rPr>
        <w:t xml:space="preserve">r</w:t>
      </w:r>
      <w:r w:rsidDel="00000000" w:rsidR="00000000" w:rsidRPr="00000000">
        <w:rPr>
          <w:color w:val="131313"/>
          <w:sz w:val="2"/>
          <w:szCs w:val="2"/>
          <w:rtl w:val="0"/>
        </w:rPr>
        <w:t xml:space="preserve"> </w:t>
      </w:r>
      <w:r w:rsidDel="00000000" w:rsidR="00000000" w:rsidRPr="00000000">
        <w:rPr>
          <w:color w:val="2b2b2b"/>
          <w:sz w:val="2"/>
          <w:szCs w:val="2"/>
          <w:rtl w:val="0"/>
        </w:rPr>
        <w:t xml:space="preserve">a</w:t>
      </w:r>
      <w:r w:rsidDel="00000000" w:rsidR="00000000" w:rsidRPr="00000000">
        <w:rPr>
          <w:color w:val="434343"/>
          <w:sz w:val="2"/>
          <w:szCs w:val="2"/>
          <w:rtl w:val="0"/>
        </w:rPr>
        <w:t xml:space="preserve">t</w:t>
      </w:r>
      <w:r w:rsidDel="00000000" w:rsidR="00000000" w:rsidRPr="00000000">
        <w:rPr>
          <w:color w:val="525252"/>
          <w:sz w:val="2"/>
          <w:szCs w:val="2"/>
          <w:rtl w:val="0"/>
        </w:rPr>
        <w:t xml:space="preserve"> </w:t>
      </w:r>
      <w:r w:rsidDel="00000000" w:rsidR="00000000" w:rsidRPr="00000000">
        <w:rPr>
          <w:color w:val="097000"/>
          <w:sz w:val="2"/>
          <w:szCs w:val="2"/>
          <w:rtl w:val="0"/>
        </w:rPr>
        <w:t xml:space="preserve">him he had always been a keen footballer and by the time he was 14 years old he </w:t>
      </w:r>
      <w:r w:rsidDel="00000000" w:rsidR="00000000" w:rsidRPr="00000000">
        <w:rPr>
          <w:color w:val="007f00"/>
          <w:sz w:val="2"/>
          <w:szCs w:val="2"/>
          <w:rtl w:val="0"/>
        </w:rPr>
        <w:t xml:space="preserve">d</w:t>
      </w:r>
      <w:r w:rsidDel="00000000" w:rsidR="00000000" w:rsidRPr="00000000">
        <w:rPr>
          <w:color w:val="048400"/>
          <w:sz w:val="2"/>
          <w:szCs w:val="2"/>
          <w:rtl w:val="0"/>
        </w:rPr>
        <w:t xml:space="preserve">e</w:t>
      </w:r>
      <w:r w:rsidDel="00000000" w:rsidR="00000000" w:rsidRPr="00000000">
        <w:rPr>
          <w:color w:val="118a00"/>
          <w:sz w:val="2"/>
          <w:szCs w:val="2"/>
          <w:rtl w:val="0"/>
        </w:rPr>
        <w:t xml:space="preserve">c</w:t>
      </w:r>
      <w:r w:rsidDel="00000000" w:rsidR="00000000" w:rsidRPr="00000000">
        <w:rPr>
          <w:color w:val="188906"/>
          <w:sz w:val="2"/>
          <w:szCs w:val="2"/>
          <w:rtl w:val="0"/>
        </w:rPr>
        <w:t xml:space="preserve">i</w:t>
      </w:r>
      <w:r w:rsidDel="00000000" w:rsidR="00000000" w:rsidRPr="00000000">
        <w:rPr>
          <w:color w:val="187c08"/>
          <w:sz w:val="2"/>
          <w:szCs w:val="2"/>
          <w:rtl w:val="0"/>
        </w:rPr>
        <w:t xml:space="preserve">d</w:t>
      </w:r>
      <w:r w:rsidDel="00000000" w:rsidR="00000000" w:rsidRPr="00000000">
        <w:rPr>
          <w:color w:val="0e6600"/>
          <w:sz w:val="2"/>
          <w:szCs w:val="2"/>
          <w:rtl w:val="0"/>
        </w:rPr>
        <w:t xml:space="preserve">e</w:t>
      </w:r>
      <w:r w:rsidDel="00000000" w:rsidR="00000000" w:rsidRPr="00000000">
        <w:rPr>
          <w:color w:val="034d00"/>
          <w:sz w:val="2"/>
          <w:szCs w:val="2"/>
          <w:rtl w:val="0"/>
        </w:rPr>
        <w:t xml:space="preserve">d</w:t>
      </w:r>
      <w:r w:rsidDel="00000000" w:rsidR="00000000" w:rsidRPr="00000000">
        <w:rPr>
          <w:color w:val="003a00"/>
          <w:sz w:val="2"/>
          <w:szCs w:val="2"/>
          <w:rtl w:val="0"/>
        </w:rPr>
        <w:t xml:space="preserve"> </w:t>
      </w:r>
      <w:r w:rsidDel="00000000" w:rsidR="00000000" w:rsidRPr="00000000">
        <w:rPr>
          <w:color w:val="001b00"/>
          <w:sz w:val="2"/>
          <w:szCs w:val="2"/>
          <w:rtl w:val="0"/>
        </w:rPr>
        <w:t xml:space="preserve">t</w:t>
      </w:r>
      <w:r w:rsidDel="00000000" w:rsidR="00000000" w:rsidRPr="00000000">
        <w:rPr>
          <w:color w:val="001500"/>
          <w:sz w:val="2"/>
          <w:szCs w:val="2"/>
          <w:rtl w:val="0"/>
        </w:rPr>
        <w:t xml:space="preserve">o</w:t>
      </w:r>
      <w:r w:rsidDel="00000000" w:rsidR="00000000" w:rsidRPr="00000000">
        <w:rPr>
          <w:color w:val="000e00"/>
          <w:sz w:val="2"/>
          <w:szCs w:val="2"/>
          <w:rtl w:val="0"/>
        </w:rPr>
        <w:t xml:space="preserve"> </w:t>
      </w:r>
      <w:r w:rsidDel="00000000" w:rsidR="00000000" w:rsidRPr="00000000">
        <w:rPr>
          <w:color w:val="070906"/>
          <w:sz w:val="2"/>
          <w:szCs w:val="2"/>
          <w:rtl w:val="0"/>
        </w:rPr>
        <w:t xml:space="preserve">c</w:t>
      </w:r>
      <w:r w:rsidDel="00000000" w:rsidR="00000000" w:rsidRPr="00000000">
        <w:rPr>
          <w:color w:val="0c050d"/>
          <w:sz w:val="2"/>
          <w:szCs w:val="2"/>
          <w:rtl w:val="0"/>
        </w:rPr>
        <w:t xml:space="preserve">o</w:t>
      </w:r>
      <w:r w:rsidDel="00000000" w:rsidR="00000000" w:rsidRPr="00000000">
        <w:rPr>
          <w:color w:val="120114"/>
          <w:sz w:val="2"/>
          <w:szCs w:val="2"/>
          <w:rtl w:val="0"/>
        </w:rPr>
        <w:t xml:space="preserve">n</w:t>
      </w:r>
      <w:r w:rsidDel="00000000" w:rsidR="00000000" w:rsidRPr="00000000">
        <w:rPr>
          <w:color w:val="150018"/>
          <w:sz w:val="2"/>
          <w:szCs w:val="2"/>
          <w:rtl w:val="0"/>
        </w:rPr>
        <w:t xml:space="preserve">c</w:t>
      </w:r>
      <w:r w:rsidDel="00000000" w:rsidR="00000000" w:rsidRPr="00000000">
        <w:rPr>
          <w:color w:val="16001a"/>
          <w:sz w:val="2"/>
          <w:szCs w:val="2"/>
          <w:rtl w:val="0"/>
        </w:rPr>
        <w:t xml:space="preserve">e</w:t>
      </w:r>
      <w:r w:rsidDel="00000000" w:rsidR="00000000" w:rsidRPr="00000000">
        <w:rPr>
          <w:color w:val="080808"/>
          <w:sz w:val="2"/>
          <w:szCs w:val="2"/>
          <w:rtl w:val="0"/>
        </w:rPr>
        <w:t xml:space="preserve">ntrate on becomi</w:t>
      </w:r>
      <w:r w:rsidDel="00000000" w:rsidR="00000000" w:rsidRPr="00000000">
        <w:rPr>
          <w:color w:val="050505"/>
          <w:sz w:val="2"/>
          <w:szCs w:val="2"/>
          <w:rtl w:val="0"/>
        </w:rPr>
        <w:t xml:space="preserve">ng a pro</w:t>
      </w:r>
      <w:r w:rsidDel="00000000" w:rsidR="00000000" w:rsidRPr="00000000">
        <w:rPr>
          <w:color w:val="000000"/>
          <w:sz w:val="2"/>
          <w:szCs w:val="2"/>
          <w:rtl w:val="0"/>
        </w:rPr>
        <w:t xml:space="preserve">fessiona</w:t>
      </w:r>
      <w:r w:rsidDel="00000000" w:rsidR="00000000" w:rsidRPr="00000000">
        <w:rPr>
          <w:color w:val="010101"/>
          <w:sz w:val="2"/>
          <w:szCs w:val="2"/>
          <w:rtl w:val="0"/>
        </w:rPr>
        <w:t xml:space="preserve">l footba</w:t>
      </w:r>
      <w:r w:rsidDel="00000000" w:rsidR="00000000" w:rsidRPr="00000000">
        <w:rPr>
          <w:color w:val="111111"/>
          <w:sz w:val="2"/>
          <w:szCs w:val="2"/>
          <w:rtl w:val="0"/>
        </w:rPr>
        <w:t xml:space="preserve">l</w:t>
      </w:r>
      <w:r w:rsidDel="00000000" w:rsidR="00000000" w:rsidRPr="00000000">
        <w:rPr>
          <w:color w:val="0f0f0f"/>
          <w:sz w:val="2"/>
          <w:szCs w:val="2"/>
          <w:rtl w:val="0"/>
        </w:rPr>
        <w:t xml:space="preserve">l</w:t>
      </w:r>
      <w:r w:rsidDel="00000000" w:rsidR="00000000" w:rsidRPr="00000000">
        <w:rPr>
          <w:color w:val="0c0c0c"/>
          <w:sz w:val="2"/>
          <w:szCs w:val="2"/>
          <w:rtl w:val="0"/>
        </w:rPr>
        <w:t xml:space="preserve">e</w:t>
      </w:r>
      <w:r w:rsidDel="00000000" w:rsidR="00000000" w:rsidRPr="00000000">
        <w:rPr>
          <w:color w:val="090909"/>
          <w:sz w:val="2"/>
          <w:szCs w:val="2"/>
          <w:rtl w:val="0"/>
        </w:rPr>
        <w:t xml:space="preserve">r</w:t>
      </w:r>
      <w:r w:rsidDel="00000000" w:rsidR="00000000" w:rsidRPr="00000000">
        <w:rPr>
          <w:color w:val="050505"/>
          <w:sz w:val="2"/>
          <w:szCs w:val="2"/>
          <w:rtl w:val="0"/>
        </w:rPr>
        <w:t xml:space="preserve"> </w:t>
      </w:r>
      <w:r w:rsidDel="00000000" w:rsidR="00000000" w:rsidRPr="00000000">
        <w:rPr>
          <w:color w:val="020202"/>
          <w:sz w:val="2"/>
          <w:szCs w:val="2"/>
          <w:rtl w:val="0"/>
        </w:rPr>
        <w:t xml:space="preserve">I</w:t>
      </w:r>
      <w:r w:rsidDel="00000000" w:rsidR="00000000" w:rsidRPr="00000000">
        <w:rPr>
          <w:color w:val="000000"/>
          <w:sz w:val="2"/>
          <w:szCs w:val="2"/>
          <w:rtl w:val="0"/>
        </w:rPr>
        <w:t xml:space="preserve">n </w:t>
      </w:r>
      <w:r w:rsidDel="00000000" w:rsidR="00000000" w:rsidRPr="00000000">
        <w:rPr>
          <w:color w:val="080808"/>
          <w:sz w:val="2"/>
          <w:szCs w:val="2"/>
          <w:rtl w:val="0"/>
        </w:rPr>
        <w:t xml:space="preserve">1995 Cristiano R</w:t>
      </w:r>
      <w:r w:rsidDel="00000000" w:rsidR="00000000" w:rsidRPr="00000000">
        <w:rPr>
          <w:color w:val="160800"/>
          <w:sz w:val="2"/>
          <w:szCs w:val="2"/>
          <w:rtl w:val="0"/>
        </w:rPr>
        <w:t xml:space="preserve">o</w:t>
      </w:r>
      <w:r w:rsidDel="00000000" w:rsidR="00000000" w:rsidRPr="00000000">
        <w:rPr>
          <w:color w:val="150900"/>
          <w:sz w:val="2"/>
          <w:szCs w:val="2"/>
          <w:rtl w:val="0"/>
        </w:rPr>
        <w:t xml:space="preserve">n</w:t>
      </w:r>
      <w:r w:rsidDel="00000000" w:rsidR="00000000" w:rsidRPr="00000000">
        <w:rPr>
          <w:color w:val="120a00"/>
          <w:sz w:val="2"/>
          <w:szCs w:val="2"/>
          <w:rtl w:val="0"/>
        </w:rPr>
        <w:t xml:space="preserve">a</w:t>
      </w:r>
      <w:r w:rsidDel="00000000" w:rsidR="00000000" w:rsidRPr="00000000">
        <w:rPr>
          <w:color w:val="0c0d00"/>
          <w:sz w:val="2"/>
          <w:szCs w:val="2"/>
          <w:rtl w:val="0"/>
        </w:rPr>
        <w:t xml:space="preserve">l</w:t>
      </w:r>
      <w:r w:rsidDel="00000000" w:rsidR="00000000" w:rsidRPr="00000000">
        <w:rPr>
          <w:color w:val="071000"/>
          <w:sz w:val="2"/>
          <w:szCs w:val="2"/>
          <w:rtl w:val="0"/>
        </w:rPr>
        <w:t xml:space="preserve">d</w:t>
      </w:r>
      <w:r w:rsidDel="00000000" w:rsidR="00000000" w:rsidRPr="00000000">
        <w:rPr>
          <w:color w:val="001400"/>
          <w:sz w:val="2"/>
          <w:szCs w:val="2"/>
          <w:rtl w:val="0"/>
        </w:rPr>
        <w:t xml:space="preserve">o</w:t>
      </w:r>
      <w:r w:rsidDel="00000000" w:rsidR="00000000" w:rsidRPr="00000000">
        <w:rPr>
          <w:color w:val="001800"/>
          <w:sz w:val="2"/>
          <w:szCs w:val="2"/>
          <w:rtl w:val="0"/>
        </w:rPr>
        <w:t xml:space="preserve"> </w:t>
      </w:r>
      <w:r w:rsidDel="00000000" w:rsidR="00000000" w:rsidRPr="00000000">
        <w:rPr>
          <w:color w:val="001c00"/>
          <w:sz w:val="2"/>
          <w:szCs w:val="2"/>
          <w:rtl w:val="0"/>
        </w:rPr>
        <w:t xml:space="preserve">j</w:t>
      </w:r>
      <w:r w:rsidDel="00000000" w:rsidR="00000000" w:rsidRPr="00000000">
        <w:rPr>
          <w:color w:val="064003"/>
          <w:sz w:val="2"/>
          <w:szCs w:val="2"/>
          <w:rtl w:val="0"/>
        </w:rPr>
        <w:t xml:space="preserve">o</w:t>
      </w:r>
      <w:r w:rsidDel="00000000" w:rsidR="00000000" w:rsidRPr="00000000">
        <w:rPr>
          <w:color w:val="004503"/>
          <w:sz w:val="2"/>
          <w:szCs w:val="2"/>
          <w:rtl w:val="0"/>
        </w:rPr>
        <w:t xml:space="preserve">i</w:t>
      </w:r>
      <w:r w:rsidDel="00000000" w:rsidR="00000000" w:rsidRPr="00000000">
        <w:rPr>
          <w:color w:val="004903"/>
          <w:sz w:val="2"/>
          <w:szCs w:val="2"/>
          <w:rtl w:val="0"/>
        </w:rPr>
        <w:t xml:space="preserve">n</w:t>
      </w:r>
      <w:r w:rsidDel="00000000" w:rsidR="00000000" w:rsidRPr="00000000">
        <w:rPr>
          <w:color w:val="004d03"/>
          <w:sz w:val="2"/>
          <w:szCs w:val="2"/>
          <w:rtl w:val="0"/>
        </w:rPr>
        <w:t xml:space="preserve">e</w:t>
      </w:r>
      <w:r w:rsidDel="00000000" w:rsidR="00000000" w:rsidRPr="00000000">
        <w:rPr>
          <w:color w:val="005003"/>
          <w:sz w:val="2"/>
          <w:szCs w:val="2"/>
          <w:rtl w:val="0"/>
        </w:rPr>
        <w:t xml:space="preserve">d</w:t>
      </w:r>
      <w:r w:rsidDel="00000000" w:rsidR="00000000" w:rsidRPr="00000000">
        <w:rPr>
          <w:color w:val="005203"/>
          <w:sz w:val="2"/>
          <w:szCs w:val="2"/>
          <w:rtl w:val="0"/>
        </w:rPr>
        <w:t xml:space="preserve"> </w:t>
      </w:r>
      <w:r w:rsidDel="00000000" w:rsidR="00000000" w:rsidRPr="00000000">
        <w:rPr>
          <w:color w:val="005403"/>
          <w:sz w:val="2"/>
          <w:szCs w:val="2"/>
          <w:rtl w:val="0"/>
        </w:rPr>
        <w:t xml:space="preserve">t</w:t>
      </w:r>
      <w:r w:rsidDel="00000000" w:rsidR="00000000" w:rsidRPr="00000000">
        <w:rPr>
          <w:color w:val="005503"/>
          <w:sz w:val="2"/>
          <w:szCs w:val="2"/>
          <w:rtl w:val="0"/>
        </w:rPr>
        <w:t xml:space="preserve">h</w:t>
      </w:r>
      <w:r w:rsidDel="00000000" w:rsidR="00000000" w:rsidRPr="00000000">
        <w:rPr>
          <w:color w:val="004300"/>
          <w:sz w:val="2"/>
          <w:szCs w:val="2"/>
          <w:rtl w:val="0"/>
        </w:rPr>
        <w:t xml:space="preserve">e club N</w:t>
      </w:r>
      <w:r w:rsidDel="00000000" w:rsidR="00000000" w:rsidRPr="00000000">
        <w:rPr>
          <w:color w:val="002c00"/>
          <w:sz w:val="2"/>
          <w:szCs w:val="2"/>
          <w:rtl w:val="0"/>
        </w:rPr>
        <w:t xml:space="preserve">a</w:t>
      </w:r>
      <w:r w:rsidDel="00000000" w:rsidR="00000000" w:rsidRPr="00000000">
        <w:rPr>
          <w:color w:val="003200"/>
          <w:sz w:val="2"/>
          <w:szCs w:val="2"/>
          <w:rtl w:val="0"/>
        </w:rPr>
        <w:t xml:space="preserve">c</w:t>
      </w:r>
      <w:r w:rsidDel="00000000" w:rsidR="00000000" w:rsidRPr="00000000">
        <w:rPr>
          <w:color w:val="003f00"/>
          <w:sz w:val="2"/>
          <w:szCs w:val="2"/>
          <w:rtl w:val="0"/>
        </w:rPr>
        <w:t xml:space="preserve">i</w:t>
      </w:r>
      <w:r w:rsidDel="00000000" w:rsidR="00000000" w:rsidRPr="00000000">
        <w:rPr>
          <w:color w:val="004f05"/>
          <w:sz w:val="2"/>
          <w:szCs w:val="2"/>
          <w:rtl w:val="0"/>
        </w:rPr>
        <w:t xml:space="preserve">o</w:t>
      </w:r>
      <w:r w:rsidDel="00000000" w:rsidR="00000000" w:rsidRPr="00000000">
        <w:rPr>
          <w:color w:val="006016"/>
          <w:sz w:val="2"/>
          <w:szCs w:val="2"/>
          <w:rtl w:val="0"/>
        </w:rPr>
        <w:t xml:space="preserve">n</w:t>
      </w:r>
      <w:r w:rsidDel="00000000" w:rsidR="00000000" w:rsidRPr="00000000">
        <w:rPr>
          <w:color w:val="107026"/>
          <w:sz w:val="2"/>
          <w:szCs w:val="2"/>
          <w:rtl w:val="0"/>
        </w:rPr>
        <w:t xml:space="preserve">a</w:t>
      </w:r>
      <w:r w:rsidDel="00000000" w:rsidR="00000000" w:rsidRPr="00000000">
        <w:rPr>
          <w:color w:val="1c7c32"/>
          <w:sz w:val="2"/>
          <w:szCs w:val="2"/>
          <w:rtl w:val="0"/>
        </w:rPr>
        <w:t xml:space="preserve">l</w:t>
      </w:r>
      <w:r w:rsidDel="00000000" w:rsidR="00000000" w:rsidRPr="00000000">
        <w:rPr>
          <w:color w:val="238339"/>
          <w:sz w:val="2"/>
          <w:szCs w:val="2"/>
          <w:rtl w:val="0"/>
        </w:rPr>
        <w:t xml:space="preserve"> </w:t>
      </w:r>
      <w:r w:rsidDel="00000000" w:rsidR="00000000" w:rsidRPr="00000000">
        <w:rPr>
          <w:color w:val="097000"/>
          <w:sz w:val="2"/>
          <w:szCs w:val="2"/>
          <w:rtl w:val="0"/>
        </w:rPr>
        <w:t xml:space="preserve">located in his hometown of Madei</w:t>
      </w:r>
      <w:r w:rsidDel="00000000" w:rsidR="00000000" w:rsidRPr="00000000">
        <w:rPr>
          <w:color w:val="00770d"/>
          <w:sz w:val="2"/>
          <w:szCs w:val="2"/>
          <w:rtl w:val="0"/>
        </w:rPr>
        <w:t xml:space="preserve">r</w:t>
      </w:r>
      <w:r w:rsidDel="00000000" w:rsidR="00000000" w:rsidRPr="00000000">
        <w:rPr>
          <w:color w:val="017915"/>
          <w:sz w:val="2"/>
          <w:szCs w:val="2"/>
          <w:rtl w:val="0"/>
        </w:rPr>
        <w:t xml:space="preserve">a</w:t>
      </w:r>
      <w:r w:rsidDel="00000000" w:rsidR="00000000" w:rsidRPr="00000000">
        <w:rPr>
          <w:color w:val="07791a"/>
          <w:sz w:val="2"/>
          <w:szCs w:val="2"/>
          <w:rtl w:val="0"/>
        </w:rPr>
        <w:t xml:space="preserve"> </w:t>
      </w:r>
      <w:r w:rsidDel="00000000" w:rsidR="00000000" w:rsidRPr="00000000">
        <w:rPr>
          <w:color w:val="08711c"/>
          <w:sz w:val="2"/>
          <w:szCs w:val="2"/>
          <w:rtl w:val="0"/>
        </w:rPr>
        <w:t xml:space="preserve">l</w:t>
      </w:r>
      <w:r w:rsidDel="00000000" w:rsidR="00000000" w:rsidRPr="00000000">
        <w:rPr>
          <w:color w:val="005d16"/>
          <w:sz w:val="2"/>
          <w:szCs w:val="2"/>
          <w:rtl w:val="0"/>
        </w:rPr>
        <w:t xml:space="preserve">a</w:t>
      </w:r>
      <w:r w:rsidDel="00000000" w:rsidR="00000000" w:rsidRPr="00000000">
        <w:rPr>
          <w:color w:val="004006"/>
          <w:sz w:val="2"/>
          <w:szCs w:val="2"/>
          <w:rtl w:val="0"/>
        </w:rPr>
        <w:t xml:space="preserve">t</w:t>
      </w:r>
      <w:r w:rsidDel="00000000" w:rsidR="00000000" w:rsidRPr="00000000">
        <w:rPr>
          <w:color w:val="002200"/>
          <w:sz w:val="2"/>
          <w:szCs w:val="2"/>
          <w:rtl w:val="0"/>
        </w:rPr>
        <w:t xml:space="preserve">e</w:t>
      </w:r>
      <w:r w:rsidDel="00000000" w:rsidR="00000000" w:rsidRPr="00000000">
        <w:rPr>
          <w:color w:val="001200"/>
          <w:sz w:val="2"/>
          <w:szCs w:val="2"/>
          <w:rtl w:val="0"/>
        </w:rPr>
        <w:t xml:space="preserve">r</w:t>
      </w:r>
      <w:r w:rsidDel="00000000" w:rsidR="00000000" w:rsidRPr="00000000">
        <w:rPr>
          <w:color w:val="00140d"/>
          <w:sz w:val="2"/>
          <w:szCs w:val="2"/>
          <w:rtl w:val="0"/>
        </w:rPr>
        <w:t xml:space="preserve"> </w:t>
      </w:r>
      <w:r w:rsidDel="00000000" w:rsidR="00000000" w:rsidRPr="00000000">
        <w:rPr>
          <w:color w:val="000d18"/>
          <w:sz w:val="2"/>
          <w:szCs w:val="2"/>
          <w:rtl w:val="0"/>
        </w:rPr>
        <w:t xml:space="preserve">h</w:t>
      </w:r>
      <w:r w:rsidDel="00000000" w:rsidR="00000000" w:rsidRPr="00000000">
        <w:rPr>
          <w:color w:val="000723"/>
          <w:sz w:val="2"/>
          <w:szCs w:val="2"/>
          <w:rtl w:val="0"/>
        </w:rPr>
        <w:t xml:space="preserve">e</w:t>
      </w:r>
      <w:r w:rsidDel="00000000" w:rsidR="00000000" w:rsidRPr="00000000">
        <w:rPr>
          <w:color w:val="07022b"/>
          <w:sz w:val="2"/>
          <w:szCs w:val="2"/>
          <w:rtl w:val="0"/>
        </w:rPr>
        <w:t xml:space="preserve"> </w:t>
      </w:r>
      <w:r w:rsidDel="00000000" w:rsidR="00000000" w:rsidRPr="00000000">
        <w:rPr>
          <w:color w:val="0c0034"/>
          <w:sz w:val="2"/>
          <w:szCs w:val="2"/>
          <w:rtl w:val="0"/>
        </w:rPr>
        <w:t xml:space="preserve">j</w:t>
      </w:r>
      <w:r w:rsidDel="00000000" w:rsidR="00000000" w:rsidRPr="00000000">
        <w:rPr>
          <w:color w:val="12003a"/>
          <w:sz w:val="2"/>
          <w:szCs w:val="2"/>
          <w:rtl w:val="0"/>
        </w:rPr>
        <w:t xml:space="preserve">o</w:t>
      </w:r>
      <w:r w:rsidDel="00000000" w:rsidR="00000000" w:rsidRPr="00000000">
        <w:rPr>
          <w:color w:val="15003d"/>
          <w:sz w:val="2"/>
          <w:szCs w:val="2"/>
          <w:rtl w:val="0"/>
        </w:rPr>
        <w:t xml:space="preserve">i</w:t>
      </w:r>
      <w:r w:rsidDel="00000000" w:rsidR="00000000" w:rsidRPr="00000000">
        <w:rPr>
          <w:color w:val="160041"/>
          <w:sz w:val="2"/>
          <w:szCs w:val="2"/>
          <w:rtl w:val="0"/>
        </w:rPr>
        <w:t xml:space="preserve">n</w:t>
      </w:r>
      <w:r w:rsidDel="00000000" w:rsidR="00000000" w:rsidRPr="00000000">
        <w:rPr>
          <w:color w:val="080808"/>
          <w:sz w:val="2"/>
          <w:szCs w:val="2"/>
          <w:rtl w:val="0"/>
        </w:rPr>
        <w:t xml:space="preserve">ed one of the bi</w:t>
      </w:r>
      <w:r w:rsidDel="00000000" w:rsidR="00000000" w:rsidRPr="00000000">
        <w:rPr>
          <w:color w:val="000000"/>
          <w:sz w:val="2"/>
          <w:szCs w:val="2"/>
          <w:rtl w:val="0"/>
        </w:rPr>
        <w:t xml:space="preserve">g</w:t>
      </w:r>
      <w:r w:rsidDel="00000000" w:rsidR="00000000" w:rsidRPr="00000000">
        <w:rPr>
          <w:color w:val="171717"/>
          <w:sz w:val="2"/>
          <w:szCs w:val="2"/>
          <w:rtl w:val="0"/>
        </w:rPr>
        <w:t xml:space="preserve">g</w:t>
      </w:r>
      <w:r w:rsidDel="00000000" w:rsidR="00000000" w:rsidRPr="00000000">
        <w:rPr>
          <w:color w:val="6c6c6c"/>
          <w:sz w:val="2"/>
          <w:szCs w:val="2"/>
          <w:rtl w:val="0"/>
        </w:rPr>
        <w:t xml:space="preserve">e</w:t>
      </w:r>
      <w:r w:rsidDel="00000000" w:rsidR="00000000" w:rsidRPr="00000000">
        <w:rPr>
          <w:color w:val="cacaca"/>
          <w:sz w:val="2"/>
          <w:szCs w:val="2"/>
          <w:rtl w:val="0"/>
        </w:rPr>
        <w:t xml:space="preserve">s</w:t>
      </w:r>
      <w:r w:rsidDel="00000000" w:rsidR="00000000" w:rsidRPr="00000000">
        <w:rPr>
          <w:color w:val="ffffff"/>
          <w:sz w:val="2"/>
          <w:szCs w:val="2"/>
          <w:rtl w:val="0"/>
        </w:rPr>
        <w:t xml:space="preserve">t c</w:t>
      </w:r>
      <w:r w:rsidDel="00000000" w:rsidR="00000000" w:rsidRPr="00000000">
        <w:rPr>
          <w:color w:val="ebebeb"/>
          <w:sz w:val="2"/>
          <w:szCs w:val="2"/>
          <w:rtl w:val="0"/>
        </w:rPr>
        <w:t xml:space="preserve">l</w:t>
      </w:r>
      <w:r w:rsidDel="00000000" w:rsidR="00000000" w:rsidRPr="00000000">
        <w:rPr>
          <w:color w:val="f8f8f8"/>
          <w:sz w:val="2"/>
          <w:szCs w:val="2"/>
          <w:rtl w:val="0"/>
        </w:rPr>
        <w:t xml:space="preserve">ubs in Portugal namely Sporting CP</w:t>
      </w:r>
      <w:r w:rsidDel="00000000" w:rsidR="00000000" w:rsidRPr="00000000">
        <w:rPr>
          <w:sz w:val="16"/>
          <w:szCs w:val="16"/>
          <w:rtl w:val="0"/>
        </w:rPr>
        <w:br w:type="textWrapping"/>
      </w:r>
      <w:r w:rsidDel="00000000" w:rsidR="00000000" w:rsidRPr="00000000">
        <w:rPr>
          <w:color w:val="f8f8f8"/>
          <w:sz w:val="2"/>
          <w:szCs w:val="2"/>
          <w:rtl w:val="0"/>
        </w:rPr>
        <w:t xml:space="preserve"> after clearing a trial During his time at Sport</w:t>
      </w:r>
      <w:r w:rsidDel="00000000" w:rsidR="00000000" w:rsidRPr="00000000">
        <w:rPr>
          <w:color w:val="ffffff"/>
          <w:sz w:val="2"/>
          <w:szCs w:val="2"/>
          <w:rtl w:val="0"/>
        </w:rPr>
        <w:t xml:space="preserve">ing CP</w:t>
      </w:r>
      <w:r w:rsidDel="00000000" w:rsidR="00000000" w:rsidRPr="00000000">
        <w:rPr>
          <w:color w:val="fdfdfd"/>
          <w:sz w:val="2"/>
          <w:szCs w:val="2"/>
          <w:rtl w:val="0"/>
        </w:rPr>
        <w:t xml:space="preserve">,</w:t>
      </w:r>
      <w:r w:rsidDel="00000000" w:rsidR="00000000" w:rsidRPr="00000000">
        <w:rPr>
          <w:color w:val="f9f9f9"/>
          <w:sz w:val="2"/>
          <w:szCs w:val="2"/>
          <w:rtl w:val="0"/>
        </w:rPr>
        <w:t xml:space="preserve"> </w:t>
      </w:r>
      <w:r w:rsidDel="00000000" w:rsidR="00000000" w:rsidRPr="00000000">
        <w:rPr>
          <w:color w:val="ffffff"/>
          <w:sz w:val="2"/>
          <w:szCs w:val="2"/>
          <w:rtl w:val="0"/>
        </w:rPr>
        <w:t xml:space="preserve">Cristian</w:t>
      </w:r>
      <w:r w:rsidDel="00000000" w:rsidR="00000000" w:rsidRPr="00000000">
        <w:rPr>
          <w:color w:val="d9d9d9"/>
          <w:sz w:val="2"/>
          <w:szCs w:val="2"/>
          <w:rtl w:val="0"/>
        </w:rPr>
        <w:t xml:space="preserve">o</w:t>
      </w:r>
      <w:r w:rsidDel="00000000" w:rsidR="00000000" w:rsidRPr="00000000">
        <w:rPr>
          <w:color w:val="d4d4d4"/>
          <w:sz w:val="2"/>
          <w:szCs w:val="2"/>
          <w:rtl w:val="0"/>
        </w:rPr>
        <w:t xml:space="preserve"> </w:t>
      </w:r>
      <w:r w:rsidDel="00000000" w:rsidR="00000000" w:rsidRPr="00000000">
        <w:rPr>
          <w:color w:val="cacaca"/>
          <w:sz w:val="2"/>
          <w:szCs w:val="2"/>
          <w:rtl w:val="0"/>
        </w:rPr>
        <w:t xml:space="preserve">R</w:t>
      </w:r>
      <w:r w:rsidDel="00000000" w:rsidR="00000000" w:rsidRPr="00000000">
        <w:rPr>
          <w:color w:val="bdbdbd"/>
          <w:sz w:val="2"/>
          <w:szCs w:val="2"/>
          <w:rtl w:val="0"/>
        </w:rPr>
        <w:t xml:space="preserve">o</w:t>
      </w:r>
      <w:r w:rsidDel="00000000" w:rsidR="00000000" w:rsidRPr="00000000">
        <w:rPr>
          <w:color w:val="afafaf"/>
          <w:sz w:val="2"/>
          <w:szCs w:val="2"/>
          <w:rtl w:val="0"/>
        </w:rPr>
        <w:t xml:space="preserve">n</w:t>
      </w:r>
      <w:r w:rsidDel="00000000" w:rsidR="00000000" w:rsidRPr="00000000">
        <w:rPr>
          <w:color w:val="a2a2a2"/>
          <w:sz w:val="2"/>
          <w:szCs w:val="2"/>
          <w:rtl w:val="0"/>
        </w:rPr>
        <w:t xml:space="preserve">a</w:t>
      </w:r>
      <w:r w:rsidDel="00000000" w:rsidR="00000000" w:rsidRPr="00000000">
        <w:rPr>
          <w:color w:val="989898"/>
          <w:sz w:val="2"/>
          <w:szCs w:val="2"/>
          <w:rtl w:val="0"/>
        </w:rPr>
        <w:t xml:space="preserve">l</w:t>
      </w:r>
      <w:r w:rsidDel="00000000" w:rsidR="00000000" w:rsidRPr="00000000">
        <w:rPr>
          <w:color w:val="929292"/>
          <w:sz w:val="2"/>
          <w:szCs w:val="2"/>
          <w:rtl w:val="0"/>
        </w:rPr>
        <w:t xml:space="preserve">d</w:t>
      </w:r>
      <w:r w:rsidDel="00000000" w:rsidR="00000000" w:rsidRPr="00000000">
        <w:rPr>
          <w:color w:val="7f7f7f"/>
          <w:sz w:val="2"/>
          <w:szCs w:val="2"/>
          <w:rtl w:val="0"/>
        </w:rPr>
        <w:t xml:space="preserve">o played</w:t>
      </w:r>
      <w:r w:rsidDel="00000000" w:rsidR="00000000" w:rsidRPr="00000000">
        <w:rPr>
          <w:color w:val="989898"/>
          <w:sz w:val="2"/>
          <w:szCs w:val="2"/>
          <w:rtl w:val="0"/>
        </w:rPr>
        <w:t xml:space="preserve"> </w:t>
      </w:r>
      <w:r w:rsidDel="00000000" w:rsidR="00000000" w:rsidRPr="00000000">
        <w:rPr>
          <w:color w:val="404040"/>
          <w:sz w:val="2"/>
          <w:szCs w:val="2"/>
          <w:rtl w:val="0"/>
        </w:rPr>
        <w:t xml:space="preserve">f</w:t>
      </w:r>
      <w:r w:rsidDel="00000000" w:rsidR="00000000" w:rsidRPr="00000000">
        <w:rPr>
          <w:color w:val="161616"/>
          <w:sz w:val="2"/>
          <w:szCs w:val="2"/>
          <w:rtl w:val="0"/>
        </w:rPr>
        <w:t xml:space="preserve">o</w:t>
      </w:r>
      <w:r w:rsidDel="00000000" w:rsidR="00000000" w:rsidRPr="00000000">
        <w:rPr>
          <w:color w:val="2d2d2d"/>
          <w:sz w:val="2"/>
          <w:szCs w:val="2"/>
          <w:rtl w:val="0"/>
        </w:rPr>
        <w:t xml:space="preserve">r</w:t>
      </w:r>
      <w:r w:rsidDel="00000000" w:rsidR="00000000" w:rsidRPr="00000000">
        <w:rPr>
          <w:color w:val="1a1a1a"/>
          <w:sz w:val="2"/>
          <w:szCs w:val="2"/>
          <w:rtl w:val="0"/>
        </w:rPr>
        <w:t xml:space="preserve"> </w:t>
      </w:r>
      <w:r w:rsidDel="00000000" w:rsidR="00000000" w:rsidRPr="00000000">
        <w:rPr>
          <w:color w:val="000000"/>
          <w:sz w:val="2"/>
          <w:szCs w:val="2"/>
          <w:rtl w:val="0"/>
        </w:rPr>
        <w:t xml:space="preserve">al</w:t>
      </w:r>
      <w:r w:rsidDel="00000000" w:rsidR="00000000" w:rsidRPr="00000000">
        <w:rPr>
          <w:color w:val="2b2b2b"/>
          <w:sz w:val="2"/>
          <w:szCs w:val="2"/>
          <w:rtl w:val="0"/>
        </w:rPr>
        <w:t xml:space="preserve">l</w:t>
      </w:r>
      <w:r w:rsidDel="00000000" w:rsidR="00000000" w:rsidRPr="00000000">
        <w:rPr>
          <w:color w:val="080808"/>
          <w:sz w:val="2"/>
          <w:szCs w:val="2"/>
          <w:rtl w:val="0"/>
        </w:rPr>
        <w:t xml:space="preserve"> the levels he p</w:t>
      </w:r>
      <w:r w:rsidDel="00000000" w:rsidR="00000000" w:rsidRPr="00000000">
        <w:rPr>
          <w:color w:val="060606"/>
          <w:sz w:val="2"/>
          <w:szCs w:val="2"/>
          <w:rtl w:val="0"/>
        </w:rPr>
        <w:t xml:space="preserve">l</w:t>
      </w:r>
      <w:r w:rsidDel="00000000" w:rsidR="00000000" w:rsidRPr="00000000">
        <w:rPr>
          <w:color w:val="020202"/>
          <w:sz w:val="2"/>
          <w:szCs w:val="2"/>
          <w:rtl w:val="0"/>
        </w:rPr>
        <w:t xml:space="preserve">a</w:t>
      </w:r>
      <w:r w:rsidDel="00000000" w:rsidR="00000000" w:rsidRPr="00000000">
        <w:rPr>
          <w:color w:val="000000"/>
          <w:sz w:val="2"/>
          <w:szCs w:val="2"/>
          <w:rtl w:val="0"/>
        </w:rPr>
        <w:t xml:space="preserve">y</w:t>
      </w:r>
      <w:r w:rsidDel="00000000" w:rsidR="00000000" w:rsidRPr="00000000">
        <w:rPr>
          <w:color w:val="040404"/>
          <w:sz w:val="2"/>
          <w:szCs w:val="2"/>
          <w:rtl w:val="0"/>
        </w:rPr>
        <w:t xml:space="preserve">e</w:t>
      </w:r>
      <w:r w:rsidDel="00000000" w:rsidR="00000000" w:rsidRPr="00000000">
        <w:rPr>
          <w:color w:val="131313"/>
          <w:sz w:val="2"/>
          <w:szCs w:val="2"/>
          <w:rtl w:val="0"/>
        </w:rPr>
        <w:t xml:space="preserve">d</w:t>
      </w:r>
      <w:r w:rsidDel="00000000" w:rsidR="00000000" w:rsidRPr="00000000">
        <w:rPr>
          <w:color w:val="2b2b2b"/>
          <w:sz w:val="2"/>
          <w:szCs w:val="2"/>
          <w:rtl w:val="0"/>
        </w:rPr>
        <w:t xml:space="preserve"> </w:t>
      </w:r>
      <w:r w:rsidDel="00000000" w:rsidR="00000000" w:rsidRPr="00000000">
        <w:rPr>
          <w:color w:val="434343"/>
          <w:sz w:val="2"/>
          <w:szCs w:val="2"/>
          <w:rtl w:val="0"/>
        </w:rPr>
        <w:t xml:space="preserve">i</w:t>
      </w:r>
      <w:r w:rsidDel="00000000" w:rsidR="00000000" w:rsidRPr="00000000">
        <w:rPr>
          <w:color w:val="525252"/>
          <w:sz w:val="2"/>
          <w:szCs w:val="2"/>
          <w:rtl w:val="0"/>
        </w:rPr>
        <w:t xml:space="preserve">n</w:t>
      </w:r>
      <w:r w:rsidDel="00000000" w:rsidR="00000000" w:rsidRPr="00000000">
        <w:rPr>
          <w:color w:val="097000"/>
          <w:sz w:val="2"/>
          <w:szCs w:val="2"/>
          <w:rtl w:val="0"/>
        </w:rPr>
        <w:t xml:space="preserve"> a loofa Champions League against Manchester United in 2003, the manager of the </w:t>
      </w:r>
      <w:r w:rsidDel="00000000" w:rsidR="00000000" w:rsidRPr="00000000">
        <w:rPr>
          <w:color w:val="007f00"/>
          <w:sz w:val="2"/>
          <w:szCs w:val="2"/>
          <w:rtl w:val="0"/>
        </w:rPr>
        <w:t xml:space="preserve">E</w:t>
      </w:r>
      <w:r w:rsidDel="00000000" w:rsidR="00000000" w:rsidRPr="00000000">
        <w:rPr>
          <w:color w:val="048400"/>
          <w:sz w:val="2"/>
          <w:szCs w:val="2"/>
          <w:rtl w:val="0"/>
        </w:rPr>
        <w:t xml:space="preserve">n</w:t>
      </w:r>
      <w:r w:rsidDel="00000000" w:rsidR="00000000" w:rsidRPr="00000000">
        <w:rPr>
          <w:color w:val="118a00"/>
          <w:sz w:val="2"/>
          <w:szCs w:val="2"/>
          <w:rtl w:val="0"/>
        </w:rPr>
        <w:t xml:space="preserve">g</w:t>
      </w:r>
      <w:r w:rsidDel="00000000" w:rsidR="00000000" w:rsidRPr="00000000">
        <w:rPr>
          <w:color w:val="188906"/>
          <w:sz w:val="2"/>
          <w:szCs w:val="2"/>
          <w:rtl w:val="0"/>
        </w:rPr>
        <w:t xml:space="preserve">l</w:t>
      </w:r>
      <w:r w:rsidDel="00000000" w:rsidR="00000000" w:rsidRPr="00000000">
        <w:rPr>
          <w:color w:val="187c08"/>
          <w:sz w:val="2"/>
          <w:szCs w:val="2"/>
          <w:rtl w:val="0"/>
        </w:rPr>
        <w:t xml:space="preserve">i</w:t>
      </w:r>
      <w:r w:rsidDel="00000000" w:rsidR="00000000" w:rsidRPr="00000000">
        <w:rPr>
          <w:color w:val="0e6600"/>
          <w:sz w:val="2"/>
          <w:szCs w:val="2"/>
          <w:rtl w:val="0"/>
        </w:rPr>
        <w:t xml:space="preserve">s</w:t>
      </w:r>
      <w:r w:rsidDel="00000000" w:rsidR="00000000" w:rsidRPr="00000000">
        <w:rPr>
          <w:color w:val="034d00"/>
          <w:sz w:val="2"/>
          <w:szCs w:val="2"/>
          <w:rtl w:val="0"/>
        </w:rPr>
        <w:t xml:space="preserve">h</w:t>
      </w:r>
      <w:r w:rsidDel="00000000" w:rsidR="00000000" w:rsidRPr="00000000">
        <w:rPr>
          <w:color w:val="003a00"/>
          <w:sz w:val="2"/>
          <w:szCs w:val="2"/>
          <w:rtl w:val="0"/>
        </w:rPr>
        <w:t xml:space="preserve"> </w:t>
      </w:r>
      <w:r w:rsidDel="00000000" w:rsidR="00000000" w:rsidRPr="00000000">
        <w:rPr>
          <w:color w:val="001b00"/>
          <w:sz w:val="2"/>
          <w:szCs w:val="2"/>
          <w:rtl w:val="0"/>
        </w:rPr>
        <w:t xml:space="preserve">c</w:t>
      </w:r>
      <w:r w:rsidDel="00000000" w:rsidR="00000000" w:rsidRPr="00000000">
        <w:rPr>
          <w:color w:val="001500"/>
          <w:sz w:val="2"/>
          <w:szCs w:val="2"/>
          <w:rtl w:val="0"/>
        </w:rPr>
        <w:t xml:space="preserve">l</w:t>
      </w:r>
      <w:r w:rsidDel="00000000" w:rsidR="00000000" w:rsidRPr="00000000">
        <w:rPr>
          <w:color w:val="000e00"/>
          <w:sz w:val="2"/>
          <w:szCs w:val="2"/>
          <w:rtl w:val="0"/>
        </w:rPr>
        <w:t xml:space="preserve">u</w:t>
      </w:r>
      <w:r w:rsidDel="00000000" w:rsidR="00000000" w:rsidRPr="00000000">
        <w:rPr>
          <w:color w:val="070906"/>
          <w:sz w:val="2"/>
          <w:szCs w:val="2"/>
          <w:rtl w:val="0"/>
        </w:rPr>
        <w:t xml:space="preserve">b</w:t>
      </w:r>
      <w:r w:rsidDel="00000000" w:rsidR="00000000" w:rsidRPr="00000000">
        <w:rPr>
          <w:color w:val="0c050d"/>
          <w:sz w:val="2"/>
          <w:szCs w:val="2"/>
          <w:rtl w:val="0"/>
        </w:rPr>
        <w:t xml:space="preserve"> </w:t>
      </w:r>
      <w:r w:rsidDel="00000000" w:rsidR="00000000" w:rsidRPr="00000000">
        <w:rPr>
          <w:color w:val="120114"/>
          <w:sz w:val="2"/>
          <w:szCs w:val="2"/>
          <w:rtl w:val="0"/>
        </w:rPr>
        <w:t xml:space="preserve">S</w:t>
      </w:r>
      <w:r w:rsidDel="00000000" w:rsidR="00000000" w:rsidRPr="00000000">
        <w:rPr>
          <w:color w:val="150018"/>
          <w:sz w:val="2"/>
          <w:szCs w:val="2"/>
          <w:rtl w:val="0"/>
        </w:rPr>
        <w:t xml:space="preserve">i</w:t>
      </w:r>
      <w:r w:rsidDel="00000000" w:rsidR="00000000" w:rsidRPr="00000000">
        <w:rPr>
          <w:color w:val="16001a"/>
          <w:sz w:val="2"/>
          <w:szCs w:val="2"/>
          <w:rtl w:val="0"/>
        </w:rPr>
        <w:t xml:space="preserve">r</w:t>
      </w:r>
      <w:r w:rsidDel="00000000" w:rsidR="00000000" w:rsidRPr="00000000">
        <w:rPr>
          <w:color w:val="080808"/>
          <w:sz w:val="2"/>
          <w:szCs w:val="2"/>
          <w:rtl w:val="0"/>
        </w:rPr>
        <w:t xml:space="preserve"> Alex Ferguson w</w:t>
      </w:r>
      <w:r w:rsidDel="00000000" w:rsidR="00000000" w:rsidRPr="00000000">
        <w:rPr>
          <w:color w:val="0b0b0b"/>
          <w:sz w:val="2"/>
          <w:szCs w:val="2"/>
          <w:rtl w:val="0"/>
        </w:rPr>
        <w:t xml:space="preserve">as impre</w:t>
      </w:r>
      <w:r w:rsidDel="00000000" w:rsidR="00000000" w:rsidRPr="00000000">
        <w:rPr>
          <w:color w:val="000000"/>
          <w:sz w:val="2"/>
          <w:szCs w:val="2"/>
          <w:rtl w:val="0"/>
        </w:rPr>
        <w:t xml:space="preserve">ssed by </w:t>
      </w:r>
      <w:r w:rsidDel="00000000" w:rsidR="00000000" w:rsidRPr="00000000">
        <w:rPr>
          <w:color w:val="141414"/>
          <w:sz w:val="2"/>
          <w:szCs w:val="2"/>
          <w:rtl w:val="0"/>
        </w:rPr>
        <w:t xml:space="preserve">his perf</w:t>
      </w:r>
      <w:r w:rsidDel="00000000" w:rsidR="00000000" w:rsidRPr="00000000">
        <w:rPr>
          <w:color w:val="353535"/>
          <w:sz w:val="2"/>
          <w:szCs w:val="2"/>
          <w:rtl w:val="0"/>
        </w:rPr>
        <w:t xml:space="preserve">o</w:t>
      </w:r>
      <w:r w:rsidDel="00000000" w:rsidR="00000000" w:rsidRPr="00000000">
        <w:rPr>
          <w:color w:val="303030"/>
          <w:sz w:val="2"/>
          <w:szCs w:val="2"/>
          <w:rtl w:val="0"/>
        </w:rPr>
        <w:t xml:space="preserve">r</w:t>
      </w:r>
      <w:r w:rsidDel="00000000" w:rsidR="00000000" w:rsidRPr="00000000">
        <w:rPr>
          <w:color w:val="272727"/>
          <w:sz w:val="2"/>
          <w:szCs w:val="2"/>
          <w:rtl w:val="0"/>
        </w:rPr>
        <w:t xml:space="preserve">m</w:t>
      </w:r>
      <w:r w:rsidDel="00000000" w:rsidR="00000000" w:rsidRPr="00000000">
        <w:rPr>
          <w:color w:val="1a1a1a"/>
          <w:sz w:val="2"/>
          <w:szCs w:val="2"/>
          <w:rtl w:val="0"/>
        </w:rPr>
        <w:t xml:space="preserve">a</w:t>
      </w:r>
      <w:r w:rsidDel="00000000" w:rsidR="00000000" w:rsidRPr="00000000">
        <w:rPr>
          <w:color w:val="0c0c0c"/>
          <w:sz w:val="2"/>
          <w:szCs w:val="2"/>
          <w:rtl w:val="0"/>
        </w:rPr>
        <w:t xml:space="preserve">n</w:t>
      </w:r>
      <w:r w:rsidDel="00000000" w:rsidR="00000000" w:rsidRPr="00000000">
        <w:rPr>
          <w:color w:val="000000"/>
          <w:sz w:val="2"/>
          <w:szCs w:val="2"/>
          <w:rtl w:val="0"/>
        </w:rPr>
        <w:t xml:space="preserve">ce </w:t>
      </w:r>
      <w:r w:rsidDel="00000000" w:rsidR="00000000" w:rsidRPr="00000000">
        <w:rPr>
          <w:color w:val="080808"/>
          <w:sz w:val="2"/>
          <w:szCs w:val="2"/>
          <w:rtl w:val="0"/>
        </w:rPr>
        <w:t xml:space="preserve">and brought him </w:t>
      </w:r>
      <w:r w:rsidDel="00000000" w:rsidR="00000000" w:rsidRPr="00000000">
        <w:rPr>
          <w:color w:val="160800"/>
          <w:sz w:val="2"/>
          <w:szCs w:val="2"/>
          <w:rtl w:val="0"/>
        </w:rPr>
        <w:t xml:space="preserve">t</w:t>
      </w:r>
      <w:r w:rsidDel="00000000" w:rsidR="00000000" w:rsidRPr="00000000">
        <w:rPr>
          <w:color w:val="150900"/>
          <w:sz w:val="2"/>
          <w:szCs w:val="2"/>
          <w:rtl w:val="0"/>
        </w:rPr>
        <w:t xml:space="preserve">o</w:t>
      </w:r>
      <w:r w:rsidDel="00000000" w:rsidR="00000000" w:rsidRPr="00000000">
        <w:rPr>
          <w:color w:val="120a00"/>
          <w:sz w:val="2"/>
          <w:szCs w:val="2"/>
          <w:rtl w:val="0"/>
        </w:rPr>
        <w:t xml:space="preserve"> </w:t>
      </w:r>
      <w:r w:rsidDel="00000000" w:rsidR="00000000" w:rsidRPr="00000000">
        <w:rPr>
          <w:color w:val="0c0d00"/>
          <w:sz w:val="2"/>
          <w:szCs w:val="2"/>
          <w:rtl w:val="0"/>
        </w:rPr>
        <w:t xml:space="preserve">t</w:t>
      </w:r>
      <w:r w:rsidDel="00000000" w:rsidR="00000000" w:rsidRPr="00000000">
        <w:rPr>
          <w:color w:val="071000"/>
          <w:sz w:val="2"/>
          <w:szCs w:val="2"/>
          <w:rtl w:val="0"/>
        </w:rPr>
        <w:t xml:space="preserve">h</w:t>
      </w:r>
      <w:r w:rsidDel="00000000" w:rsidR="00000000" w:rsidRPr="00000000">
        <w:rPr>
          <w:color w:val="001400"/>
          <w:sz w:val="2"/>
          <w:szCs w:val="2"/>
          <w:rtl w:val="0"/>
        </w:rPr>
        <w:t xml:space="preserve">e</w:t>
      </w:r>
      <w:r w:rsidDel="00000000" w:rsidR="00000000" w:rsidRPr="00000000">
        <w:rPr>
          <w:color w:val="001800"/>
          <w:sz w:val="2"/>
          <w:szCs w:val="2"/>
          <w:rtl w:val="0"/>
        </w:rPr>
        <w:t xml:space="preserve"> </w:t>
      </w:r>
      <w:r w:rsidDel="00000000" w:rsidR="00000000" w:rsidRPr="00000000">
        <w:rPr>
          <w:color w:val="001c00"/>
          <w:sz w:val="2"/>
          <w:szCs w:val="2"/>
          <w:rtl w:val="0"/>
        </w:rPr>
        <w:t xml:space="preserve">c</w:t>
      </w:r>
      <w:r w:rsidDel="00000000" w:rsidR="00000000" w:rsidRPr="00000000">
        <w:rPr>
          <w:color w:val="003300"/>
          <w:sz w:val="2"/>
          <w:szCs w:val="2"/>
          <w:rtl w:val="0"/>
        </w:rPr>
        <w:t xml:space="preserve">l</w:t>
      </w:r>
      <w:r w:rsidDel="00000000" w:rsidR="00000000" w:rsidRPr="00000000">
        <w:rPr>
          <w:color w:val="003800"/>
          <w:sz w:val="2"/>
          <w:szCs w:val="2"/>
          <w:rtl w:val="0"/>
        </w:rPr>
        <w:t xml:space="preserve">u</w:t>
      </w:r>
      <w:r w:rsidDel="00000000" w:rsidR="00000000" w:rsidRPr="00000000">
        <w:rPr>
          <w:color w:val="003c00"/>
          <w:sz w:val="2"/>
          <w:szCs w:val="2"/>
          <w:rtl w:val="0"/>
        </w:rPr>
        <w:t xml:space="preserve">b</w:t>
      </w:r>
      <w:r w:rsidDel="00000000" w:rsidR="00000000" w:rsidRPr="00000000">
        <w:rPr>
          <w:color w:val="004000"/>
          <w:sz w:val="2"/>
          <w:szCs w:val="2"/>
          <w:rtl w:val="0"/>
        </w:rPr>
        <w:t xml:space="preserve"> </w:t>
      </w:r>
      <w:r w:rsidDel="00000000" w:rsidR="00000000" w:rsidRPr="00000000">
        <w:rPr>
          <w:color w:val="004300"/>
          <w:sz w:val="2"/>
          <w:szCs w:val="2"/>
          <w:rtl w:val="0"/>
        </w:rPr>
        <w:t xml:space="preserve">i</w:t>
      </w:r>
      <w:r w:rsidDel="00000000" w:rsidR="00000000" w:rsidRPr="00000000">
        <w:rPr>
          <w:color w:val="004500"/>
          <w:sz w:val="2"/>
          <w:szCs w:val="2"/>
          <w:rtl w:val="0"/>
        </w:rPr>
        <w:t xml:space="preserve">n</w:t>
      </w:r>
      <w:r w:rsidDel="00000000" w:rsidR="00000000" w:rsidRPr="00000000">
        <w:rPr>
          <w:color w:val="004700"/>
          <w:sz w:val="2"/>
          <w:szCs w:val="2"/>
          <w:rtl w:val="0"/>
        </w:rPr>
        <w:t xml:space="preserve"> </w:t>
      </w:r>
      <w:r w:rsidDel="00000000" w:rsidR="00000000" w:rsidRPr="00000000">
        <w:rPr>
          <w:color w:val="004800"/>
          <w:sz w:val="2"/>
          <w:szCs w:val="2"/>
          <w:rtl w:val="0"/>
        </w:rPr>
        <w:t xml:space="preserve">t</w:t>
      </w:r>
      <w:r w:rsidDel="00000000" w:rsidR="00000000" w:rsidRPr="00000000">
        <w:rPr>
          <w:color w:val="004900"/>
          <w:sz w:val="2"/>
          <w:szCs w:val="2"/>
          <w:rtl w:val="0"/>
        </w:rPr>
        <w:t xml:space="preserve">he same </w:t>
      </w:r>
      <w:r w:rsidDel="00000000" w:rsidR="00000000" w:rsidRPr="00000000">
        <w:rPr>
          <w:color w:val="003a00"/>
          <w:sz w:val="2"/>
          <w:szCs w:val="2"/>
          <w:rtl w:val="0"/>
        </w:rPr>
        <w:t xml:space="preserve">y</w:t>
      </w:r>
      <w:r w:rsidDel="00000000" w:rsidR="00000000" w:rsidRPr="00000000">
        <w:rPr>
          <w:color w:val="003f00"/>
          <w:sz w:val="2"/>
          <w:szCs w:val="2"/>
          <w:rtl w:val="0"/>
        </w:rPr>
        <w:t xml:space="preserve">e</w:t>
      </w:r>
      <w:r w:rsidDel="00000000" w:rsidR="00000000" w:rsidRPr="00000000">
        <w:rPr>
          <w:color w:val="004900"/>
          <w:sz w:val="2"/>
          <w:szCs w:val="2"/>
          <w:rtl w:val="0"/>
        </w:rPr>
        <w:t xml:space="preserve">a</w:t>
      </w:r>
      <w:r w:rsidDel="00000000" w:rsidR="00000000" w:rsidRPr="00000000">
        <w:rPr>
          <w:color w:val="00560c"/>
          <w:sz w:val="2"/>
          <w:szCs w:val="2"/>
          <w:rtl w:val="0"/>
        </w:rPr>
        <w:t xml:space="preserve">r</w:t>
      </w:r>
      <w:r w:rsidDel="00000000" w:rsidR="00000000" w:rsidRPr="00000000">
        <w:rPr>
          <w:color w:val="04641a"/>
          <w:sz w:val="2"/>
          <w:szCs w:val="2"/>
          <w:rtl w:val="0"/>
        </w:rPr>
        <w:t xml:space="preserve"> </w:t>
      </w:r>
      <w:r w:rsidDel="00000000" w:rsidR="00000000" w:rsidRPr="00000000">
        <w:rPr>
          <w:color w:val="117127"/>
          <w:sz w:val="2"/>
          <w:szCs w:val="2"/>
          <w:rtl w:val="0"/>
        </w:rPr>
        <w:t xml:space="preserve">I</w:t>
      </w:r>
      <w:r w:rsidDel="00000000" w:rsidR="00000000" w:rsidRPr="00000000">
        <w:rPr>
          <w:color w:val="1b7b31"/>
          <w:sz w:val="2"/>
          <w:szCs w:val="2"/>
          <w:rtl w:val="0"/>
        </w:rPr>
        <w:t xml:space="preserve">n</w:t>
      </w:r>
      <w:r w:rsidDel="00000000" w:rsidR="00000000" w:rsidRPr="00000000">
        <w:rPr>
          <w:color w:val="218137"/>
          <w:sz w:val="2"/>
          <w:szCs w:val="2"/>
          <w:rtl w:val="0"/>
        </w:rPr>
        <w:t xml:space="preserve"> </w:t>
      </w:r>
      <w:r w:rsidDel="00000000" w:rsidR="00000000" w:rsidRPr="00000000">
        <w:rPr>
          <w:color w:val="097000"/>
          <w:sz w:val="2"/>
          <w:szCs w:val="2"/>
          <w:rtl w:val="0"/>
        </w:rPr>
        <w:t xml:space="preserve">his first season at Manchester U</w:t>
      </w:r>
      <w:r w:rsidDel="00000000" w:rsidR="00000000" w:rsidRPr="00000000">
        <w:rPr>
          <w:color w:val="00770d"/>
          <w:sz w:val="2"/>
          <w:szCs w:val="2"/>
          <w:rtl w:val="0"/>
        </w:rPr>
        <w:t xml:space="preserve">n</w:t>
      </w:r>
      <w:r w:rsidDel="00000000" w:rsidR="00000000" w:rsidRPr="00000000">
        <w:rPr>
          <w:color w:val="017915"/>
          <w:sz w:val="2"/>
          <w:szCs w:val="2"/>
          <w:rtl w:val="0"/>
        </w:rPr>
        <w:t xml:space="preserve">i</w:t>
      </w:r>
      <w:r w:rsidDel="00000000" w:rsidR="00000000" w:rsidRPr="00000000">
        <w:rPr>
          <w:color w:val="07791a"/>
          <w:sz w:val="2"/>
          <w:szCs w:val="2"/>
          <w:rtl w:val="0"/>
        </w:rPr>
        <w:t xml:space="preserve">t</w:t>
      </w:r>
      <w:r w:rsidDel="00000000" w:rsidR="00000000" w:rsidRPr="00000000">
        <w:rPr>
          <w:color w:val="08711c"/>
          <w:sz w:val="2"/>
          <w:szCs w:val="2"/>
          <w:rtl w:val="0"/>
        </w:rPr>
        <w:t xml:space="preserve">e</w:t>
      </w:r>
      <w:r w:rsidDel="00000000" w:rsidR="00000000" w:rsidRPr="00000000">
        <w:rPr>
          <w:color w:val="005d16"/>
          <w:sz w:val="2"/>
          <w:szCs w:val="2"/>
          <w:rtl w:val="0"/>
        </w:rPr>
        <w:t xml:space="preserve">d</w:t>
      </w:r>
      <w:r w:rsidDel="00000000" w:rsidR="00000000" w:rsidRPr="00000000">
        <w:rPr>
          <w:color w:val="004006"/>
          <w:sz w:val="2"/>
          <w:szCs w:val="2"/>
          <w:rtl w:val="0"/>
        </w:rPr>
        <w:t xml:space="preserve"> </w:t>
      </w:r>
      <w:r w:rsidDel="00000000" w:rsidR="00000000" w:rsidRPr="00000000">
        <w:rPr>
          <w:color w:val="002200"/>
          <w:sz w:val="2"/>
          <w:szCs w:val="2"/>
          <w:rtl w:val="0"/>
        </w:rPr>
        <w:t xml:space="preserve">R</w:t>
      </w:r>
      <w:r w:rsidDel="00000000" w:rsidR="00000000" w:rsidRPr="00000000">
        <w:rPr>
          <w:color w:val="001200"/>
          <w:sz w:val="2"/>
          <w:szCs w:val="2"/>
          <w:rtl w:val="0"/>
        </w:rPr>
        <w:t xml:space="preserve">o</w:t>
      </w:r>
      <w:r w:rsidDel="00000000" w:rsidR="00000000" w:rsidRPr="00000000">
        <w:rPr>
          <w:color w:val="00140d"/>
          <w:sz w:val="2"/>
          <w:szCs w:val="2"/>
          <w:rtl w:val="0"/>
        </w:rPr>
        <w:t xml:space="preserve">n</w:t>
      </w:r>
      <w:r w:rsidDel="00000000" w:rsidR="00000000" w:rsidRPr="00000000">
        <w:rPr>
          <w:color w:val="000d18"/>
          <w:sz w:val="2"/>
          <w:szCs w:val="2"/>
          <w:rtl w:val="0"/>
        </w:rPr>
        <w:t xml:space="preserve">a</w:t>
      </w:r>
      <w:r w:rsidDel="00000000" w:rsidR="00000000" w:rsidRPr="00000000">
        <w:rPr>
          <w:color w:val="000723"/>
          <w:sz w:val="2"/>
          <w:szCs w:val="2"/>
          <w:rtl w:val="0"/>
        </w:rPr>
        <w:t xml:space="preserve">l</w:t>
      </w:r>
      <w:r w:rsidDel="00000000" w:rsidR="00000000" w:rsidRPr="00000000">
        <w:rPr>
          <w:color w:val="07022b"/>
          <w:sz w:val="2"/>
          <w:szCs w:val="2"/>
          <w:rtl w:val="0"/>
        </w:rPr>
        <w:t xml:space="preserve">d</w:t>
      </w:r>
      <w:r w:rsidDel="00000000" w:rsidR="00000000" w:rsidRPr="00000000">
        <w:rPr>
          <w:color w:val="0c0034"/>
          <w:sz w:val="2"/>
          <w:szCs w:val="2"/>
          <w:rtl w:val="0"/>
        </w:rPr>
        <w:t xml:space="preserve">o</w:t>
      </w:r>
      <w:r w:rsidDel="00000000" w:rsidR="00000000" w:rsidRPr="00000000">
        <w:rPr>
          <w:color w:val="12003a"/>
          <w:sz w:val="2"/>
          <w:szCs w:val="2"/>
          <w:rtl w:val="0"/>
        </w:rPr>
        <w:t xml:space="preserve"> </w:t>
      </w:r>
      <w:r w:rsidDel="00000000" w:rsidR="00000000" w:rsidRPr="00000000">
        <w:rPr>
          <w:color w:val="15003d"/>
          <w:sz w:val="2"/>
          <w:szCs w:val="2"/>
          <w:rtl w:val="0"/>
        </w:rPr>
        <w:t xml:space="preserve">s</w:t>
      </w:r>
      <w:r w:rsidDel="00000000" w:rsidR="00000000" w:rsidRPr="00000000">
        <w:rPr>
          <w:color w:val="160041"/>
          <w:sz w:val="2"/>
          <w:szCs w:val="2"/>
          <w:rtl w:val="0"/>
        </w:rPr>
        <w:t xml:space="preserve">c</w:t>
      </w:r>
      <w:r w:rsidDel="00000000" w:rsidR="00000000" w:rsidRPr="00000000">
        <w:rPr>
          <w:color w:val="080808"/>
          <w:sz w:val="2"/>
          <w:szCs w:val="2"/>
          <w:rtl w:val="0"/>
        </w:rPr>
        <w:t xml:space="preserve">ored three goals</w:t>
      </w:r>
      <w:r w:rsidDel="00000000" w:rsidR="00000000" w:rsidRPr="00000000">
        <w:rPr>
          <w:color w:val="000000"/>
          <w:sz w:val="2"/>
          <w:szCs w:val="2"/>
          <w:rtl w:val="0"/>
        </w:rPr>
        <w:t xml:space="preserve"> </w:t>
      </w:r>
      <w:r w:rsidDel="00000000" w:rsidR="00000000" w:rsidRPr="00000000">
        <w:rPr>
          <w:color w:val="272727"/>
          <w:sz w:val="2"/>
          <w:szCs w:val="2"/>
          <w:rtl w:val="0"/>
        </w:rPr>
        <w:t xml:space="preserve">i</w:t>
      </w:r>
      <w:r w:rsidDel="00000000" w:rsidR="00000000" w:rsidRPr="00000000">
        <w:rPr>
          <w:color w:val="838383"/>
          <w:sz w:val="2"/>
          <w:szCs w:val="2"/>
          <w:rtl w:val="0"/>
        </w:rPr>
        <w:t xml:space="preserve">n</w:t>
      </w:r>
      <w:r w:rsidDel="00000000" w:rsidR="00000000" w:rsidRPr="00000000">
        <w:rPr>
          <w:color w:val="d9d9d9"/>
          <w:sz w:val="2"/>
          <w:szCs w:val="2"/>
          <w:rtl w:val="0"/>
        </w:rPr>
        <w:t xml:space="preserve"> </w:t>
      </w:r>
      <w:r w:rsidDel="00000000" w:rsidR="00000000" w:rsidRPr="00000000">
        <w:rPr>
          <w:color w:val="ffffff"/>
          <w:sz w:val="2"/>
          <w:szCs w:val="2"/>
          <w:rtl w:val="0"/>
        </w:rPr>
        <w:t xml:space="preserve">the</w:t>
      </w:r>
      <w:r w:rsidDel="00000000" w:rsidR="00000000" w:rsidRPr="00000000">
        <w:rPr>
          <w:color w:val="f3f3f3"/>
          <w:sz w:val="2"/>
          <w:szCs w:val="2"/>
          <w:rtl w:val="0"/>
        </w:rPr>
        <w:t xml:space="preserve"> </w:t>
      </w:r>
      <w:r w:rsidDel="00000000" w:rsidR="00000000" w:rsidRPr="00000000">
        <w:rPr>
          <w:color w:val="f8f8f8"/>
          <w:sz w:val="2"/>
          <w:szCs w:val="2"/>
          <w:rtl w:val="0"/>
        </w:rPr>
        <w:t xml:space="preserve">league he scored 84 goals for the </w:t>
      </w:r>
      <w:r w:rsidDel="00000000" w:rsidR="00000000" w:rsidRPr="00000000">
        <w:rPr>
          <w:sz w:val="16"/>
          <w:szCs w:val="16"/>
          <w:rtl w:val="0"/>
        </w:rPr>
        <w:br w:type="textWrapping"/>
      </w:r>
      <w:r w:rsidDel="00000000" w:rsidR="00000000" w:rsidRPr="00000000">
        <w:rPr>
          <w:color w:val="f8f8f8"/>
          <w:sz w:val="2"/>
          <w:szCs w:val="2"/>
          <w:rtl w:val="0"/>
        </w:rPr>
        <w:t xml:space="preserve">club in 196 league games and became one of the b</w:t>
      </w:r>
      <w:r w:rsidDel="00000000" w:rsidR="00000000" w:rsidRPr="00000000">
        <w:rPr>
          <w:color w:val="e9e9e9"/>
          <w:sz w:val="2"/>
          <w:szCs w:val="2"/>
          <w:rtl w:val="0"/>
        </w:rPr>
        <w:t xml:space="preserve">e</w:t>
      </w:r>
      <w:r w:rsidDel="00000000" w:rsidR="00000000" w:rsidRPr="00000000">
        <w:rPr>
          <w:color w:val="eaeaea"/>
          <w:sz w:val="2"/>
          <w:szCs w:val="2"/>
          <w:rtl w:val="0"/>
        </w:rPr>
        <w:t xml:space="preserve">s</w:t>
      </w:r>
      <w:r w:rsidDel="00000000" w:rsidR="00000000" w:rsidRPr="00000000">
        <w:rPr>
          <w:color w:val="ebebeb"/>
          <w:sz w:val="2"/>
          <w:szCs w:val="2"/>
          <w:rtl w:val="0"/>
        </w:rPr>
        <w:t xml:space="preserve">t</w:t>
      </w:r>
      <w:r w:rsidDel="00000000" w:rsidR="00000000" w:rsidRPr="00000000">
        <w:rPr>
          <w:color w:val="ededed"/>
          <w:sz w:val="2"/>
          <w:szCs w:val="2"/>
          <w:rtl w:val="0"/>
        </w:rPr>
        <w:t xml:space="preserve"> </w:t>
      </w:r>
      <w:r w:rsidDel="00000000" w:rsidR="00000000" w:rsidRPr="00000000">
        <w:rPr>
          <w:color w:val="efefef"/>
          <w:sz w:val="2"/>
          <w:szCs w:val="2"/>
          <w:rtl w:val="0"/>
        </w:rPr>
        <w:t xml:space="preserve">p</w:t>
      </w:r>
      <w:r w:rsidDel="00000000" w:rsidR="00000000" w:rsidRPr="00000000">
        <w:rPr>
          <w:color w:val="f1f1f1"/>
          <w:sz w:val="2"/>
          <w:szCs w:val="2"/>
          <w:rtl w:val="0"/>
        </w:rPr>
        <w:t xml:space="preserve">l</w:t>
      </w:r>
      <w:r w:rsidDel="00000000" w:rsidR="00000000" w:rsidRPr="00000000">
        <w:rPr>
          <w:color w:val="f2f2f2"/>
          <w:sz w:val="2"/>
          <w:szCs w:val="2"/>
          <w:rtl w:val="0"/>
        </w:rPr>
        <w:t xml:space="preserve">a</w:t>
      </w:r>
      <w:r w:rsidDel="00000000" w:rsidR="00000000" w:rsidRPr="00000000">
        <w:rPr>
          <w:color w:val="f3f3f3"/>
          <w:sz w:val="2"/>
          <w:szCs w:val="2"/>
          <w:rtl w:val="0"/>
        </w:rPr>
        <w:t xml:space="preserve">y</w:t>
      </w:r>
      <w:r w:rsidDel="00000000" w:rsidR="00000000" w:rsidRPr="00000000">
        <w:rPr>
          <w:color w:val="ffffff"/>
          <w:sz w:val="2"/>
          <w:szCs w:val="2"/>
          <w:rtl w:val="0"/>
        </w:rPr>
        <w:t xml:space="preserve">ers in the w</w:t>
      </w:r>
      <w:r w:rsidDel="00000000" w:rsidR="00000000" w:rsidRPr="00000000">
        <w:rPr>
          <w:color w:val="f5f5f5"/>
          <w:sz w:val="2"/>
          <w:szCs w:val="2"/>
          <w:rtl w:val="0"/>
        </w:rPr>
        <w:t xml:space="preserve">o</w:t>
      </w:r>
      <w:r w:rsidDel="00000000" w:rsidR="00000000" w:rsidRPr="00000000">
        <w:rPr>
          <w:color w:val="ececec"/>
          <w:sz w:val="2"/>
          <w:szCs w:val="2"/>
          <w:rtl w:val="0"/>
        </w:rPr>
        <w:t xml:space="preserve">r</w:t>
      </w:r>
      <w:r w:rsidDel="00000000" w:rsidR="00000000" w:rsidRPr="00000000">
        <w:rPr>
          <w:color w:val="e5e5e5"/>
          <w:sz w:val="2"/>
          <w:szCs w:val="2"/>
          <w:rtl w:val="0"/>
        </w:rPr>
        <w:t xml:space="preserve">l</w:t>
      </w:r>
      <w:r w:rsidDel="00000000" w:rsidR="00000000" w:rsidRPr="00000000">
        <w:rPr>
          <w:color w:val="e1e1e1"/>
          <w:sz w:val="2"/>
          <w:szCs w:val="2"/>
          <w:rtl w:val="0"/>
        </w:rPr>
        <w:t xml:space="preserve">d</w:t>
      </w:r>
      <w:r w:rsidDel="00000000" w:rsidR="00000000" w:rsidRPr="00000000">
        <w:rPr>
          <w:color w:val="f8f8f8"/>
          <w:sz w:val="2"/>
          <w:szCs w:val="2"/>
          <w:rtl w:val="0"/>
        </w:rPr>
        <w:t xml:space="preserve"> At the </w:t>
      </w:r>
      <w:r w:rsidDel="00000000" w:rsidR="00000000" w:rsidRPr="00000000">
        <w:rPr>
          <w:color w:val="d5d5d5"/>
          <w:sz w:val="2"/>
          <w:szCs w:val="2"/>
          <w:rtl w:val="0"/>
        </w:rPr>
        <w:t xml:space="preserve">2</w:t>
      </w:r>
      <w:r w:rsidDel="00000000" w:rsidR="00000000" w:rsidRPr="00000000">
        <w:rPr>
          <w:color w:val="606060"/>
          <w:sz w:val="2"/>
          <w:szCs w:val="2"/>
          <w:rtl w:val="0"/>
        </w:rPr>
        <w:t xml:space="preserve">0</w:t>
      </w:r>
      <w:r w:rsidDel="00000000" w:rsidR="00000000" w:rsidRPr="00000000">
        <w:rPr>
          <w:color w:val="171717"/>
          <w:sz w:val="2"/>
          <w:szCs w:val="2"/>
          <w:rtl w:val="0"/>
        </w:rPr>
        <w:t xml:space="preserve">0</w:t>
      </w:r>
      <w:r w:rsidDel="00000000" w:rsidR="00000000" w:rsidRPr="00000000">
        <w:rPr>
          <w:color w:val="252525"/>
          <w:sz w:val="2"/>
          <w:szCs w:val="2"/>
          <w:rtl w:val="0"/>
        </w:rPr>
        <w:t xml:space="preserve">6</w:t>
      </w:r>
      <w:r w:rsidDel="00000000" w:rsidR="00000000" w:rsidRPr="00000000">
        <w:rPr>
          <w:color w:val="1a1a1a"/>
          <w:sz w:val="2"/>
          <w:szCs w:val="2"/>
          <w:rtl w:val="0"/>
        </w:rPr>
        <w:t xml:space="preserve"> </w:t>
      </w:r>
      <w:r w:rsidDel="00000000" w:rsidR="00000000" w:rsidRPr="00000000">
        <w:rPr>
          <w:color w:val="000000"/>
          <w:sz w:val="2"/>
          <w:szCs w:val="2"/>
          <w:rtl w:val="0"/>
        </w:rPr>
        <w:t xml:space="preserve">Wo</w:t>
      </w:r>
      <w:r w:rsidDel="00000000" w:rsidR="00000000" w:rsidRPr="00000000">
        <w:rPr>
          <w:color w:val="141414"/>
          <w:sz w:val="2"/>
          <w:szCs w:val="2"/>
          <w:rtl w:val="0"/>
        </w:rPr>
        <w:t xml:space="preserve">r</w:t>
      </w:r>
      <w:r w:rsidDel="00000000" w:rsidR="00000000" w:rsidRPr="00000000">
        <w:rPr>
          <w:color w:val="080808"/>
          <w:sz w:val="2"/>
          <w:szCs w:val="2"/>
          <w:rtl w:val="0"/>
        </w:rPr>
        <w:t xml:space="preserve">ld Cup Cristiano</w:t>
      </w:r>
      <w:r w:rsidDel="00000000" w:rsidR="00000000" w:rsidRPr="00000000">
        <w:rPr>
          <w:color w:val="060606"/>
          <w:sz w:val="2"/>
          <w:szCs w:val="2"/>
          <w:rtl w:val="0"/>
        </w:rPr>
        <w:t xml:space="preserve"> </w:t>
      </w:r>
      <w:r w:rsidDel="00000000" w:rsidR="00000000" w:rsidRPr="00000000">
        <w:rPr>
          <w:color w:val="020202"/>
          <w:sz w:val="2"/>
          <w:szCs w:val="2"/>
          <w:rtl w:val="0"/>
        </w:rPr>
        <w:t xml:space="preserve">R</w:t>
      </w:r>
      <w:r w:rsidDel="00000000" w:rsidR="00000000" w:rsidRPr="00000000">
        <w:rPr>
          <w:color w:val="000000"/>
          <w:sz w:val="2"/>
          <w:szCs w:val="2"/>
          <w:rtl w:val="0"/>
        </w:rPr>
        <w:t xml:space="preserve">o</w:t>
      </w:r>
      <w:r w:rsidDel="00000000" w:rsidR="00000000" w:rsidRPr="00000000">
        <w:rPr>
          <w:color w:val="040404"/>
          <w:sz w:val="2"/>
          <w:szCs w:val="2"/>
          <w:rtl w:val="0"/>
        </w:rPr>
        <w:t xml:space="preserve">n</w:t>
      </w:r>
      <w:r w:rsidDel="00000000" w:rsidR="00000000" w:rsidRPr="00000000">
        <w:rPr>
          <w:color w:val="131313"/>
          <w:sz w:val="2"/>
          <w:szCs w:val="2"/>
          <w:rtl w:val="0"/>
        </w:rPr>
        <w:t xml:space="preserve">a</w:t>
      </w:r>
      <w:r w:rsidDel="00000000" w:rsidR="00000000" w:rsidRPr="00000000">
        <w:rPr>
          <w:color w:val="2b2b2b"/>
          <w:sz w:val="2"/>
          <w:szCs w:val="2"/>
          <w:rtl w:val="0"/>
        </w:rPr>
        <w:t xml:space="preserve">l</w:t>
      </w:r>
      <w:r w:rsidDel="00000000" w:rsidR="00000000" w:rsidRPr="00000000">
        <w:rPr>
          <w:color w:val="434343"/>
          <w:sz w:val="2"/>
          <w:szCs w:val="2"/>
          <w:rtl w:val="0"/>
        </w:rPr>
        <w:t xml:space="preserve">d</w:t>
      </w:r>
      <w:r w:rsidDel="00000000" w:rsidR="00000000" w:rsidRPr="00000000">
        <w:rPr>
          <w:color w:val="525252"/>
          <w:sz w:val="2"/>
          <w:szCs w:val="2"/>
          <w:rtl w:val="0"/>
        </w:rPr>
        <w:t xml:space="preserve">o</w:t>
      </w:r>
      <w:r w:rsidDel="00000000" w:rsidR="00000000" w:rsidRPr="00000000">
        <w:rPr>
          <w:color w:val="097000"/>
          <w:sz w:val="2"/>
          <w:szCs w:val="2"/>
          <w:rtl w:val="0"/>
        </w:rPr>
        <w:t xml:space="preserve"> was an integral part of the Portuguese national team as they reached the semi-f</w:t>
      </w:r>
      <w:r w:rsidDel="00000000" w:rsidR="00000000" w:rsidRPr="00000000">
        <w:rPr>
          <w:color w:val="007f00"/>
          <w:sz w:val="2"/>
          <w:szCs w:val="2"/>
          <w:rtl w:val="0"/>
        </w:rPr>
        <w:t xml:space="preserve">i</w:t>
      </w:r>
      <w:r w:rsidDel="00000000" w:rsidR="00000000" w:rsidRPr="00000000">
        <w:rPr>
          <w:color w:val="048400"/>
          <w:sz w:val="2"/>
          <w:szCs w:val="2"/>
          <w:rtl w:val="0"/>
        </w:rPr>
        <w:t xml:space="preserve">n</w:t>
      </w:r>
      <w:r w:rsidDel="00000000" w:rsidR="00000000" w:rsidRPr="00000000">
        <w:rPr>
          <w:color w:val="118a00"/>
          <w:sz w:val="2"/>
          <w:szCs w:val="2"/>
          <w:rtl w:val="0"/>
        </w:rPr>
        <w:t xml:space="preserve">a</w:t>
      </w:r>
      <w:r w:rsidDel="00000000" w:rsidR="00000000" w:rsidRPr="00000000">
        <w:rPr>
          <w:color w:val="188906"/>
          <w:sz w:val="2"/>
          <w:szCs w:val="2"/>
          <w:rtl w:val="0"/>
        </w:rPr>
        <w:t xml:space="preserve">l</w:t>
      </w:r>
      <w:r w:rsidDel="00000000" w:rsidR="00000000" w:rsidRPr="00000000">
        <w:rPr>
          <w:color w:val="187c08"/>
          <w:sz w:val="2"/>
          <w:szCs w:val="2"/>
          <w:rtl w:val="0"/>
        </w:rPr>
        <w:t xml:space="preserve"> </w:t>
      </w:r>
      <w:r w:rsidDel="00000000" w:rsidR="00000000" w:rsidRPr="00000000">
        <w:rPr>
          <w:color w:val="0e6600"/>
          <w:sz w:val="2"/>
          <w:szCs w:val="2"/>
          <w:rtl w:val="0"/>
        </w:rPr>
        <w:t xml:space="preserve">o</w:t>
      </w:r>
      <w:r w:rsidDel="00000000" w:rsidR="00000000" w:rsidRPr="00000000">
        <w:rPr>
          <w:color w:val="034d00"/>
          <w:sz w:val="2"/>
          <w:szCs w:val="2"/>
          <w:rtl w:val="0"/>
        </w:rPr>
        <w:t xml:space="preserve">f</w:t>
      </w:r>
      <w:r w:rsidDel="00000000" w:rsidR="00000000" w:rsidRPr="00000000">
        <w:rPr>
          <w:color w:val="003a00"/>
          <w:sz w:val="2"/>
          <w:szCs w:val="2"/>
          <w:rtl w:val="0"/>
        </w:rPr>
        <w:t xml:space="preserve"> </w:t>
      </w:r>
      <w:r w:rsidDel="00000000" w:rsidR="00000000" w:rsidRPr="00000000">
        <w:rPr>
          <w:color w:val="001b00"/>
          <w:sz w:val="2"/>
          <w:szCs w:val="2"/>
          <w:rtl w:val="0"/>
        </w:rPr>
        <w:t xml:space="preserve">t</w:t>
      </w:r>
      <w:r w:rsidDel="00000000" w:rsidR="00000000" w:rsidRPr="00000000">
        <w:rPr>
          <w:color w:val="001500"/>
          <w:sz w:val="2"/>
          <w:szCs w:val="2"/>
          <w:rtl w:val="0"/>
        </w:rPr>
        <w:t xml:space="preserve">h</w:t>
      </w:r>
      <w:r w:rsidDel="00000000" w:rsidR="00000000" w:rsidRPr="00000000">
        <w:rPr>
          <w:color w:val="000e00"/>
          <w:sz w:val="2"/>
          <w:szCs w:val="2"/>
          <w:rtl w:val="0"/>
        </w:rPr>
        <w:t xml:space="preserve">e</w:t>
      </w:r>
      <w:r w:rsidDel="00000000" w:rsidR="00000000" w:rsidRPr="00000000">
        <w:rPr>
          <w:color w:val="070906"/>
          <w:sz w:val="2"/>
          <w:szCs w:val="2"/>
          <w:rtl w:val="0"/>
        </w:rPr>
        <w:t xml:space="preserve"> </w:t>
      </w:r>
      <w:r w:rsidDel="00000000" w:rsidR="00000000" w:rsidRPr="00000000">
        <w:rPr>
          <w:color w:val="0c050d"/>
          <w:sz w:val="2"/>
          <w:szCs w:val="2"/>
          <w:rtl w:val="0"/>
        </w:rPr>
        <w:t xml:space="preserve">t</w:t>
      </w:r>
      <w:r w:rsidDel="00000000" w:rsidR="00000000" w:rsidRPr="00000000">
        <w:rPr>
          <w:color w:val="120114"/>
          <w:sz w:val="2"/>
          <w:szCs w:val="2"/>
          <w:rtl w:val="0"/>
        </w:rPr>
        <w:t xml:space="preserve">o</w:t>
      </w:r>
      <w:r w:rsidDel="00000000" w:rsidR="00000000" w:rsidRPr="00000000">
        <w:rPr>
          <w:color w:val="150018"/>
          <w:sz w:val="2"/>
          <w:szCs w:val="2"/>
          <w:rtl w:val="0"/>
        </w:rPr>
        <w:t xml:space="preserve">u</w:t>
      </w:r>
      <w:r w:rsidDel="00000000" w:rsidR="00000000" w:rsidRPr="00000000">
        <w:rPr>
          <w:color w:val="16001a"/>
          <w:sz w:val="2"/>
          <w:szCs w:val="2"/>
          <w:rtl w:val="0"/>
        </w:rPr>
        <w:t xml:space="preserve">r</w:t>
      </w:r>
      <w:r w:rsidDel="00000000" w:rsidR="00000000" w:rsidRPr="00000000">
        <w:rPr>
          <w:color w:val="080808"/>
          <w:sz w:val="2"/>
          <w:szCs w:val="2"/>
          <w:rtl w:val="0"/>
        </w:rPr>
        <w:t xml:space="preserve">nament the follo</w:t>
      </w:r>
      <w:r w:rsidDel="00000000" w:rsidR="00000000" w:rsidRPr="00000000">
        <w:rPr>
          <w:color w:val="000000"/>
          <w:sz w:val="2"/>
          <w:szCs w:val="2"/>
          <w:rtl w:val="0"/>
        </w:rPr>
        <w:t xml:space="preserve">wing yea</w:t>
      </w:r>
      <w:r w:rsidDel="00000000" w:rsidR="00000000" w:rsidRPr="00000000">
        <w:rPr>
          <w:color w:val="212121"/>
          <w:sz w:val="2"/>
          <w:szCs w:val="2"/>
          <w:rtl w:val="0"/>
        </w:rPr>
        <w:t xml:space="preserve">r he was</w:t>
      </w:r>
      <w:r w:rsidDel="00000000" w:rsidR="00000000" w:rsidRPr="00000000">
        <w:rPr>
          <w:color w:val="282828"/>
          <w:sz w:val="2"/>
          <w:szCs w:val="2"/>
          <w:rtl w:val="0"/>
        </w:rPr>
        <w:t xml:space="preserve"> named t</w:t>
      </w:r>
      <w:r w:rsidDel="00000000" w:rsidR="00000000" w:rsidRPr="00000000">
        <w:rPr>
          <w:color w:val="1f1f1f"/>
          <w:sz w:val="2"/>
          <w:szCs w:val="2"/>
          <w:rtl w:val="0"/>
        </w:rPr>
        <w:t xml:space="preserve">h</w:t>
      </w:r>
      <w:r w:rsidDel="00000000" w:rsidR="00000000" w:rsidRPr="00000000">
        <w:rPr>
          <w:color w:val="1c1c1c"/>
          <w:sz w:val="2"/>
          <w:szCs w:val="2"/>
          <w:rtl w:val="0"/>
        </w:rPr>
        <w:t xml:space="preserve">e</w:t>
      </w:r>
      <w:r w:rsidDel="00000000" w:rsidR="00000000" w:rsidRPr="00000000">
        <w:rPr>
          <w:color w:val="161616"/>
          <w:sz w:val="2"/>
          <w:szCs w:val="2"/>
          <w:rtl w:val="0"/>
        </w:rPr>
        <w:t xml:space="preserve"> </w:t>
      </w:r>
      <w:r w:rsidDel="00000000" w:rsidR="00000000" w:rsidRPr="00000000">
        <w:rPr>
          <w:color w:val="0f0f0f"/>
          <w:sz w:val="2"/>
          <w:szCs w:val="2"/>
          <w:rtl w:val="0"/>
        </w:rPr>
        <w:t xml:space="preserve">c</w:t>
      </w:r>
      <w:r w:rsidDel="00000000" w:rsidR="00000000" w:rsidRPr="00000000">
        <w:rPr>
          <w:color w:val="070707"/>
          <w:sz w:val="2"/>
          <w:szCs w:val="2"/>
          <w:rtl w:val="0"/>
        </w:rPr>
        <w:t xml:space="preserve">a</w:t>
      </w:r>
      <w:r w:rsidDel="00000000" w:rsidR="00000000" w:rsidRPr="00000000">
        <w:rPr>
          <w:color w:val="000000"/>
          <w:sz w:val="2"/>
          <w:szCs w:val="2"/>
          <w:rtl w:val="0"/>
        </w:rPr>
        <w:t xml:space="preserve">pta</w:t>
      </w:r>
      <w:r w:rsidDel="00000000" w:rsidR="00000000" w:rsidRPr="00000000">
        <w:rPr>
          <w:color w:val="080808"/>
          <w:sz w:val="2"/>
          <w:szCs w:val="2"/>
          <w:rtl w:val="0"/>
        </w:rPr>
        <w:t xml:space="preserve">in of the nation</w:t>
      </w:r>
      <w:r w:rsidDel="00000000" w:rsidR="00000000" w:rsidRPr="00000000">
        <w:rPr>
          <w:color w:val="160800"/>
          <w:sz w:val="2"/>
          <w:szCs w:val="2"/>
          <w:rtl w:val="0"/>
        </w:rPr>
        <w:t xml:space="preserve">a</w:t>
      </w:r>
      <w:r w:rsidDel="00000000" w:rsidR="00000000" w:rsidRPr="00000000">
        <w:rPr>
          <w:color w:val="150900"/>
          <w:sz w:val="2"/>
          <w:szCs w:val="2"/>
          <w:rtl w:val="0"/>
        </w:rPr>
        <w:t xml:space="preserve">l</w:t>
      </w:r>
      <w:r w:rsidDel="00000000" w:rsidR="00000000" w:rsidRPr="00000000">
        <w:rPr>
          <w:color w:val="120a00"/>
          <w:sz w:val="2"/>
          <w:szCs w:val="2"/>
          <w:rtl w:val="0"/>
        </w:rPr>
        <w:t xml:space="preserve"> </w:t>
      </w:r>
      <w:r w:rsidDel="00000000" w:rsidR="00000000" w:rsidRPr="00000000">
        <w:rPr>
          <w:color w:val="0c0d00"/>
          <w:sz w:val="2"/>
          <w:szCs w:val="2"/>
          <w:rtl w:val="0"/>
        </w:rPr>
        <w:t xml:space="preserve">t</w:t>
      </w:r>
      <w:r w:rsidDel="00000000" w:rsidR="00000000" w:rsidRPr="00000000">
        <w:rPr>
          <w:color w:val="071000"/>
          <w:sz w:val="2"/>
          <w:szCs w:val="2"/>
          <w:rtl w:val="0"/>
        </w:rPr>
        <w:t xml:space="preserve">e</w:t>
      </w:r>
      <w:r w:rsidDel="00000000" w:rsidR="00000000" w:rsidRPr="00000000">
        <w:rPr>
          <w:color w:val="001400"/>
          <w:sz w:val="2"/>
          <w:szCs w:val="2"/>
          <w:rtl w:val="0"/>
        </w:rPr>
        <w:t xml:space="preserve">a</w:t>
      </w:r>
      <w:r w:rsidDel="00000000" w:rsidR="00000000" w:rsidRPr="00000000">
        <w:rPr>
          <w:color w:val="001800"/>
          <w:sz w:val="2"/>
          <w:szCs w:val="2"/>
          <w:rtl w:val="0"/>
        </w:rPr>
        <w:t xml:space="preserve">m</w:t>
      </w:r>
      <w:r w:rsidDel="00000000" w:rsidR="00000000" w:rsidRPr="00000000">
        <w:rPr>
          <w:color w:val="001c00"/>
          <w:sz w:val="2"/>
          <w:szCs w:val="2"/>
          <w:rtl w:val="0"/>
        </w:rPr>
        <w:t xml:space="preserve"> </w:t>
      </w:r>
      <w:r w:rsidDel="00000000" w:rsidR="00000000" w:rsidRPr="00000000">
        <w:rPr>
          <w:color w:val="002d00"/>
          <w:sz w:val="2"/>
          <w:szCs w:val="2"/>
          <w:rtl w:val="0"/>
        </w:rPr>
        <w:t xml:space="preserve">I</w:t>
      </w:r>
      <w:r w:rsidDel="00000000" w:rsidR="00000000" w:rsidRPr="00000000">
        <w:rPr>
          <w:color w:val="003200"/>
          <w:sz w:val="2"/>
          <w:szCs w:val="2"/>
          <w:rtl w:val="0"/>
        </w:rPr>
        <w:t xml:space="preserve">n</w:t>
      </w:r>
      <w:r w:rsidDel="00000000" w:rsidR="00000000" w:rsidRPr="00000000">
        <w:rPr>
          <w:color w:val="003600"/>
          <w:sz w:val="2"/>
          <w:szCs w:val="2"/>
          <w:rtl w:val="0"/>
        </w:rPr>
        <w:t xml:space="preserve"> </w:t>
      </w:r>
      <w:r w:rsidDel="00000000" w:rsidR="00000000" w:rsidRPr="00000000">
        <w:rPr>
          <w:color w:val="003a00"/>
          <w:sz w:val="2"/>
          <w:szCs w:val="2"/>
          <w:rtl w:val="0"/>
        </w:rPr>
        <w:t xml:space="preserve">2</w:t>
      </w:r>
      <w:r w:rsidDel="00000000" w:rsidR="00000000" w:rsidRPr="00000000">
        <w:rPr>
          <w:color w:val="003d00"/>
          <w:sz w:val="2"/>
          <w:szCs w:val="2"/>
          <w:rtl w:val="0"/>
        </w:rPr>
        <w:t xml:space="preserve">0</w:t>
      </w:r>
      <w:r w:rsidDel="00000000" w:rsidR="00000000" w:rsidRPr="00000000">
        <w:rPr>
          <w:color w:val="003f00"/>
          <w:sz w:val="2"/>
          <w:szCs w:val="2"/>
          <w:rtl w:val="0"/>
        </w:rPr>
        <w:t xml:space="preserve">0</w:t>
      </w:r>
      <w:r w:rsidDel="00000000" w:rsidR="00000000" w:rsidRPr="00000000">
        <w:rPr>
          <w:color w:val="004100"/>
          <w:sz w:val="2"/>
          <w:szCs w:val="2"/>
          <w:rtl w:val="0"/>
        </w:rPr>
        <w:t xml:space="preserve">9</w:t>
      </w:r>
      <w:r w:rsidDel="00000000" w:rsidR="00000000" w:rsidRPr="00000000">
        <w:rPr>
          <w:color w:val="004200"/>
          <w:sz w:val="2"/>
          <w:szCs w:val="2"/>
          <w:rtl w:val="0"/>
        </w:rPr>
        <w:t xml:space="preserve"> </w:t>
      </w:r>
      <w:r w:rsidDel="00000000" w:rsidR="00000000" w:rsidRPr="00000000">
        <w:rPr>
          <w:color w:val="005107"/>
          <w:sz w:val="2"/>
          <w:szCs w:val="2"/>
          <w:rtl w:val="0"/>
        </w:rPr>
        <w:t xml:space="preserve">he becam</w:t>
      </w:r>
      <w:r w:rsidDel="00000000" w:rsidR="00000000" w:rsidRPr="00000000">
        <w:rPr>
          <w:color w:val="004c02"/>
          <w:sz w:val="2"/>
          <w:szCs w:val="2"/>
          <w:rtl w:val="0"/>
        </w:rPr>
        <w:t xml:space="preserve">e</w:t>
      </w:r>
      <w:r w:rsidDel="00000000" w:rsidR="00000000" w:rsidRPr="00000000">
        <w:rPr>
          <w:color w:val="005006"/>
          <w:sz w:val="2"/>
          <w:szCs w:val="2"/>
          <w:rtl w:val="0"/>
        </w:rPr>
        <w:t xml:space="preserve"> </w:t>
      </w:r>
      <w:r w:rsidDel="00000000" w:rsidR="00000000" w:rsidRPr="00000000">
        <w:rPr>
          <w:color w:val="00570d"/>
          <w:sz w:val="2"/>
          <w:szCs w:val="2"/>
          <w:rtl w:val="0"/>
        </w:rPr>
        <w:t xml:space="preserve">t</w:t>
      </w:r>
      <w:r w:rsidDel="00000000" w:rsidR="00000000" w:rsidRPr="00000000">
        <w:rPr>
          <w:color w:val="006016"/>
          <w:sz w:val="2"/>
          <w:szCs w:val="2"/>
          <w:rtl w:val="0"/>
        </w:rPr>
        <w:t xml:space="preserve">h</w:t>
      </w:r>
      <w:r w:rsidDel="00000000" w:rsidR="00000000" w:rsidRPr="00000000">
        <w:rPr>
          <w:color w:val="0a6a20"/>
          <w:sz w:val="2"/>
          <w:szCs w:val="2"/>
          <w:rtl w:val="0"/>
        </w:rPr>
        <w:t xml:space="preserve">e</w:t>
      </w:r>
      <w:r w:rsidDel="00000000" w:rsidR="00000000" w:rsidRPr="00000000">
        <w:rPr>
          <w:color w:val="137329"/>
          <w:sz w:val="2"/>
          <w:szCs w:val="2"/>
          <w:rtl w:val="0"/>
        </w:rPr>
        <w:t xml:space="preserve"> </w:t>
      </w:r>
      <w:r w:rsidDel="00000000" w:rsidR="00000000" w:rsidRPr="00000000">
        <w:rPr>
          <w:color w:val="1a7a30"/>
          <w:sz w:val="2"/>
          <w:szCs w:val="2"/>
          <w:rtl w:val="0"/>
        </w:rPr>
        <w:t xml:space="preserve">m</w:t>
      </w:r>
      <w:r w:rsidDel="00000000" w:rsidR="00000000" w:rsidRPr="00000000">
        <w:rPr>
          <w:color w:val="1e7e34"/>
          <w:sz w:val="2"/>
          <w:szCs w:val="2"/>
          <w:rtl w:val="0"/>
        </w:rPr>
        <w:t xml:space="preserve">o</w:t>
      </w:r>
      <w:r w:rsidDel="00000000" w:rsidR="00000000" w:rsidRPr="00000000">
        <w:rPr>
          <w:color w:val="097000"/>
          <w:sz w:val="2"/>
          <w:szCs w:val="2"/>
          <w:rtl w:val="0"/>
        </w:rPr>
        <w:t xml:space="preserve">st expensive player in the world</w:t>
      </w:r>
      <w:r w:rsidDel="00000000" w:rsidR="00000000" w:rsidRPr="00000000">
        <w:rPr>
          <w:color w:val="00770d"/>
          <w:sz w:val="2"/>
          <w:szCs w:val="2"/>
          <w:rtl w:val="0"/>
        </w:rPr>
        <w:t xml:space="preserve"> </w:t>
      </w:r>
      <w:r w:rsidDel="00000000" w:rsidR="00000000" w:rsidRPr="00000000">
        <w:rPr>
          <w:color w:val="017915"/>
          <w:sz w:val="2"/>
          <w:szCs w:val="2"/>
          <w:rtl w:val="0"/>
        </w:rPr>
        <w:t xml:space="preserve">a</w:t>
      </w:r>
      <w:r w:rsidDel="00000000" w:rsidR="00000000" w:rsidRPr="00000000">
        <w:rPr>
          <w:color w:val="07791a"/>
          <w:sz w:val="2"/>
          <w:szCs w:val="2"/>
          <w:rtl w:val="0"/>
        </w:rPr>
        <w:t xml:space="preserve">f</w:t>
      </w:r>
      <w:r w:rsidDel="00000000" w:rsidR="00000000" w:rsidRPr="00000000">
        <w:rPr>
          <w:color w:val="08711c"/>
          <w:sz w:val="2"/>
          <w:szCs w:val="2"/>
          <w:rtl w:val="0"/>
        </w:rPr>
        <w:t xml:space="preserve">t</w:t>
      </w:r>
      <w:r w:rsidDel="00000000" w:rsidR="00000000" w:rsidRPr="00000000">
        <w:rPr>
          <w:color w:val="005d16"/>
          <w:sz w:val="2"/>
          <w:szCs w:val="2"/>
          <w:rtl w:val="0"/>
        </w:rPr>
        <w:t xml:space="preserve">e</w:t>
      </w:r>
      <w:r w:rsidDel="00000000" w:rsidR="00000000" w:rsidRPr="00000000">
        <w:rPr>
          <w:color w:val="004006"/>
          <w:sz w:val="2"/>
          <w:szCs w:val="2"/>
          <w:rtl w:val="0"/>
        </w:rPr>
        <w:t xml:space="preserve">r</w:t>
      </w:r>
      <w:r w:rsidDel="00000000" w:rsidR="00000000" w:rsidRPr="00000000">
        <w:rPr>
          <w:color w:val="002200"/>
          <w:sz w:val="2"/>
          <w:szCs w:val="2"/>
          <w:rtl w:val="0"/>
        </w:rPr>
        <w:t xml:space="preserve"> </w:t>
      </w:r>
      <w:r w:rsidDel="00000000" w:rsidR="00000000" w:rsidRPr="00000000">
        <w:rPr>
          <w:color w:val="001200"/>
          <w:sz w:val="2"/>
          <w:szCs w:val="2"/>
          <w:rtl w:val="0"/>
        </w:rPr>
        <w:t xml:space="preserve">S</w:t>
      </w:r>
      <w:r w:rsidDel="00000000" w:rsidR="00000000" w:rsidRPr="00000000">
        <w:rPr>
          <w:color w:val="00140d"/>
          <w:sz w:val="2"/>
          <w:szCs w:val="2"/>
          <w:rtl w:val="0"/>
        </w:rPr>
        <w:t xml:space="preserve">p</w:t>
      </w:r>
      <w:r w:rsidDel="00000000" w:rsidR="00000000" w:rsidRPr="00000000">
        <w:rPr>
          <w:color w:val="000d18"/>
          <w:sz w:val="2"/>
          <w:szCs w:val="2"/>
          <w:rtl w:val="0"/>
        </w:rPr>
        <w:t xml:space="preserve">a</w:t>
      </w:r>
      <w:r w:rsidDel="00000000" w:rsidR="00000000" w:rsidRPr="00000000">
        <w:rPr>
          <w:color w:val="000723"/>
          <w:sz w:val="2"/>
          <w:szCs w:val="2"/>
          <w:rtl w:val="0"/>
        </w:rPr>
        <w:t xml:space="preserve">n</w:t>
      </w:r>
      <w:r w:rsidDel="00000000" w:rsidR="00000000" w:rsidRPr="00000000">
        <w:rPr>
          <w:color w:val="07022b"/>
          <w:sz w:val="2"/>
          <w:szCs w:val="2"/>
          <w:rtl w:val="0"/>
        </w:rPr>
        <w:t xml:space="preserve">i</w:t>
      </w:r>
      <w:r w:rsidDel="00000000" w:rsidR="00000000" w:rsidRPr="00000000">
        <w:rPr>
          <w:color w:val="0c0034"/>
          <w:sz w:val="2"/>
          <w:szCs w:val="2"/>
          <w:rtl w:val="0"/>
        </w:rPr>
        <w:t xml:space="preserve">s</w:t>
      </w:r>
      <w:r w:rsidDel="00000000" w:rsidR="00000000" w:rsidRPr="00000000">
        <w:rPr>
          <w:color w:val="12003a"/>
          <w:sz w:val="2"/>
          <w:szCs w:val="2"/>
          <w:rtl w:val="0"/>
        </w:rPr>
        <w:t xml:space="preserve">h</w:t>
      </w:r>
      <w:r w:rsidDel="00000000" w:rsidR="00000000" w:rsidRPr="00000000">
        <w:rPr>
          <w:color w:val="15003d"/>
          <w:sz w:val="2"/>
          <w:szCs w:val="2"/>
          <w:rtl w:val="0"/>
        </w:rPr>
        <w:t xml:space="preserve"> </w:t>
      </w:r>
      <w:r w:rsidDel="00000000" w:rsidR="00000000" w:rsidRPr="00000000">
        <w:rPr>
          <w:color w:val="160041"/>
          <w:sz w:val="2"/>
          <w:szCs w:val="2"/>
          <w:rtl w:val="0"/>
        </w:rPr>
        <w:t xml:space="preserve">g</w:t>
      </w:r>
      <w:r w:rsidDel="00000000" w:rsidR="00000000" w:rsidRPr="00000000">
        <w:rPr>
          <w:color w:val="080808"/>
          <w:sz w:val="2"/>
          <w:szCs w:val="2"/>
          <w:rtl w:val="0"/>
        </w:rPr>
        <w:t xml:space="preserve">iant Real Madrid</w:t>
      </w:r>
      <w:r w:rsidDel="00000000" w:rsidR="00000000" w:rsidRPr="00000000">
        <w:rPr>
          <w:color w:val="000000"/>
          <w:sz w:val="2"/>
          <w:szCs w:val="2"/>
          <w:rtl w:val="0"/>
        </w:rPr>
        <w:t xml:space="preserve"> </w:t>
      </w:r>
      <w:r w:rsidDel="00000000" w:rsidR="00000000" w:rsidRPr="00000000">
        <w:rPr>
          <w:color w:val="3b3b3b"/>
          <w:sz w:val="2"/>
          <w:szCs w:val="2"/>
          <w:rtl w:val="0"/>
        </w:rPr>
        <w:t xml:space="preserve">p</w:t>
      </w:r>
      <w:r w:rsidDel="00000000" w:rsidR="00000000" w:rsidRPr="00000000">
        <w:rPr>
          <w:color w:val="a2a2a2"/>
          <w:sz w:val="2"/>
          <w:szCs w:val="2"/>
          <w:rtl w:val="0"/>
        </w:rPr>
        <w:t xml:space="preserve">a</w:t>
      </w:r>
      <w:r w:rsidDel="00000000" w:rsidR="00000000" w:rsidRPr="00000000">
        <w:rPr>
          <w:color w:val="ececec"/>
          <w:sz w:val="2"/>
          <w:szCs w:val="2"/>
          <w:rtl w:val="0"/>
        </w:rPr>
        <w:t xml:space="preserve">i</w:t>
      </w:r>
      <w:r w:rsidDel="00000000" w:rsidR="00000000" w:rsidRPr="00000000">
        <w:rPr>
          <w:color w:val="ffffff"/>
          <w:sz w:val="2"/>
          <w:szCs w:val="2"/>
          <w:rtl w:val="0"/>
        </w:rPr>
        <w:t xml:space="preserve">d Ma</w:t>
      </w:r>
      <w:r w:rsidDel="00000000" w:rsidR="00000000" w:rsidRPr="00000000">
        <w:rPr>
          <w:color w:val="f8f8f8"/>
          <w:sz w:val="2"/>
          <w:szCs w:val="2"/>
          <w:rtl w:val="0"/>
        </w:rPr>
        <w:t xml:space="preserve">nchester United 80 million pounds </w:t>
      </w:r>
      <w:r w:rsidDel="00000000" w:rsidR="00000000" w:rsidRPr="00000000">
        <w:rPr>
          <w:sz w:val="16"/>
          <w:szCs w:val="16"/>
          <w:rtl w:val="0"/>
        </w:rPr>
        <w:br w:type="textWrapping"/>
      </w:r>
      <w:r w:rsidDel="00000000" w:rsidR="00000000" w:rsidRPr="00000000">
        <w:rPr>
          <w:color w:val="f8f8f8"/>
          <w:sz w:val="2"/>
          <w:szCs w:val="2"/>
          <w:rtl w:val="0"/>
        </w:rPr>
        <w:t xml:space="preserve">to bring him to Madrid, he scored 33 goals in hi</w:t>
      </w:r>
      <w:r w:rsidDel="00000000" w:rsidR="00000000" w:rsidRPr="00000000">
        <w:rPr>
          <w:color w:val="cbcbcb"/>
          <w:sz w:val="2"/>
          <w:szCs w:val="2"/>
          <w:rtl w:val="0"/>
        </w:rPr>
        <w:t xml:space="preserve">s</w:t>
      </w:r>
      <w:r w:rsidDel="00000000" w:rsidR="00000000" w:rsidRPr="00000000">
        <w:rPr>
          <w:color w:val="cdcdcd"/>
          <w:sz w:val="2"/>
          <w:szCs w:val="2"/>
          <w:rtl w:val="0"/>
        </w:rPr>
        <w:t xml:space="preserve"> </w:t>
      </w:r>
      <w:r w:rsidDel="00000000" w:rsidR="00000000" w:rsidRPr="00000000">
        <w:rPr>
          <w:color w:val="d2d2d2"/>
          <w:sz w:val="2"/>
          <w:szCs w:val="2"/>
          <w:rtl w:val="0"/>
        </w:rPr>
        <w:t xml:space="preserve">v</w:t>
      </w:r>
      <w:r w:rsidDel="00000000" w:rsidR="00000000" w:rsidRPr="00000000">
        <w:rPr>
          <w:color w:val="d8d8d8"/>
          <w:sz w:val="2"/>
          <w:szCs w:val="2"/>
          <w:rtl w:val="0"/>
        </w:rPr>
        <w:t xml:space="preserve">e</w:t>
      </w:r>
      <w:r w:rsidDel="00000000" w:rsidR="00000000" w:rsidRPr="00000000">
        <w:rPr>
          <w:color w:val="dedede"/>
          <w:sz w:val="2"/>
          <w:szCs w:val="2"/>
          <w:rtl w:val="0"/>
        </w:rPr>
        <w:t xml:space="preserve">r</w:t>
      </w:r>
      <w:r w:rsidDel="00000000" w:rsidR="00000000" w:rsidRPr="00000000">
        <w:rPr>
          <w:color w:val="e4e4e4"/>
          <w:sz w:val="2"/>
          <w:szCs w:val="2"/>
          <w:rtl w:val="0"/>
        </w:rPr>
        <w:t xml:space="preserve">y</w:t>
      </w:r>
      <w:r w:rsidDel="00000000" w:rsidR="00000000" w:rsidRPr="00000000">
        <w:rPr>
          <w:color w:val="e8e8e8"/>
          <w:sz w:val="2"/>
          <w:szCs w:val="2"/>
          <w:rtl w:val="0"/>
        </w:rPr>
        <w:t xml:space="preserve"> </w:t>
      </w:r>
      <w:r w:rsidDel="00000000" w:rsidR="00000000" w:rsidRPr="00000000">
        <w:rPr>
          <w:color w:val="ebebeb"/>
          <w:sz w:val="2"/>
          <w:szCs w:val="2"/>
          <w:rtl w:val="0"/>
        </w:rPr>
        <w:t xml:space="preserve">f</w:t>
      </w:r>
      <w:r w:rsidDel="00000000" w:rsidR="00000000" w:rsidRPr="00000000">
        <w:rPr>
          <w:color w:val="f3f3f3"/>
          <w:sz w:val="2"/>
          <w:szCs w:val="2"/>
          <w:rtl w:val="0"/>
        </w:rPr>
        <w:t xml:space="preserve">irst sea</w:t>
      </w:r>
      <w:r w:rsidDel="00000000" w:rsidR="00000000" w:rsidRPr="00000000">
        <w:rPr>
          <w:color w:val="ffffff"/>
          <w:sz w:val="2"/>
          <w:szCs w:val="2"/>
          <w:rtl w:val="0"/>
        </w:rPr>
        <w:t xml:space="preserve">son In</w:t>
      </w:r>
      <w:r w:rsidDel="00000000" w:rsidR="00000000" w:rsidRPr="00000000">
        <w:rPr>
          <w:color w:val="fcfcfc"/>
          <w:sz w:val="2"/>
          <w:szCs w:val="2"/>
          <w:rtl w:val="0"/>
        </w:rPr>
        <w:t xml:space="preserve"> </w:t>
      </w:r>
      <w:r w:rsidDel="00000000" w:rsidR="00000000" w:rsidRPr="00000000">
        <w:rPr>
          <w:color w:val="fafafa"/>
          <w:sz w:val="2"/>
          <w:szCs w:val="2"/>
          <w:rtl w:val="0"/>
        </w:rPr>
        <w:t xml:space="preserve">t</w:t>
      </w:r>
      <w:r w:rsidDel="00000000" w:rsidR="00000000" w:rsidRPr="00000000">
        <w:rPr>
          <w:color w:val="ffffff"/>
          <w:sz w:val="2"/>
          <w:szCs w:val="2"/>
          <w:rtl w:val="0"/>
        </w:rPr>
        <w:t xml:space="preserve">he follow</w:t>
      </w:r>
      <w:r w:rsidDel="00000000" w:rsidR="00000000" w:rsidRPr="00000000">
        <w:rPr>
          <w:color w:val="747474"/>
          <w:sz w:val="2"/>
          <w:szCs w:val="2"/>
          <w:rtl w:val="0"/>
        </w:rPr>
        <w:t xml:space="preserve">i</w:t>
      </w:r>
      <w:r w:rsidDel="00000000" w:rsidR="00000000" w:rsidRPr="00000000">
        <w:rPr>
          <w:color w:val="0f0f0f"/>
          <w:sz w:val="2"/>
          <w:szCs w:val="2"/>
          <w:rtl w:val="0"/>
        </w:rPr>
        <w:t xml:space="preserve">n</w:t>
      </w:r>
      <w:r w:rsidDel="00000000" w:rsidR="00000000" w:rsidRPr="00000000">
        <w:rPr>
          <w:color w:val="181818"/>
          <w:sz w:val="2"/>
          <w:szCs w:val="2"/>
          <w:rtl w:val="0"/>
        </w:rPr>
        <w:t xml:space="preserve">g</w:t>
      </w:r>
      <w:r w:rsidDel="00000000" w:rsidR="00000000" w:rsidRPr="00000000">
        <w:rPr>
          <w:color w:val="1d1d1d"/>
          <w:sz w:val="2"/>
          <w:szCs w:val="2"/>
          <w:rtl w:val="0"/>
        </w:rPr>
        <w:t xml:space="preserve"> </w:t>
      </w:r>
      <w:r w:rsidDel="00000000" w:rsidR="00000000" w:rsidRPr="00000000">
        <w:rPr>
          <w:color w:val="000000"/>
          <w:sz w:val="2"/>
          <w:szCs w:val="2"/>
          <w:rtl w:val="0"/>
        </w:rPr>
        <w:t xml:space="preserve">se</w:t>
      </w:r>
      <w:r w:rsidDel="00000000" w:rsidR="00000000" w:rsidRPr="00000000">
        <w:rPr>
          <w:color w:val="0e0e0e"/>
          <w:sz w:val="2"/>
          <w:szCs w:val="2"/>
          <w:rtl w:val="0"/>
        </w:rPr>
        <w:t xml:space="preserve">a</w:t>
      </w:r>
      <w:r w:rsidDel="00000000" w:rsidR="00000000" w:rsidRPr="00000000">
        <w:rPr>
          <w:color w:val="080808"/>
          <w:sz w:val="2"/>
          <w:szCs w:val="2"/>
          <w:rtl w:val="0"/>
        </w:rPr>
        <w:t xml:space="preserve">son he ended the</w:t>
      </w:r>
      <w:r w:rsidDel="00000000" w:rsidR="00000000" w:rsidRPr="00000000">
        <w:rPr>
          <w:color w:val="060606"/>
          <w:sz w:val="2"/>
          <w:szCs w:val="2"/>
          <w:rtl w:val="0"/>
        </w:rPr>
        <w:t xml:space="preserve"> </w:t>
      </w:r>
      <w:r w:rsidDel="00000000" w:rsidR="00000000" w:rsidRPr="00000000">
        <w:rPr>
          <w:color w:val="020202"/>
          <w:sz w:val="2"/>
          <w:szCs w:val="2"/>
          <w:rtl w:val="0"/>
        </w:rPr>
        <w:t xml:space="preserve">S</w:t>
      </w:r>
      <w:r w:rsidDel="00000000" w:rsidR="00000000" w:rsidRPr="00000000">
        <w:rPr>
          <w:color w:val="000000"/>
          <w:sz w:val="2"/>
          <w:szCs w:val="2"/>
          <w:rtl w:val="0"/>
        </w:rPr>
        <w:t xml:space="preserve">p</w:t>
      </w:r>
      <w:r w:rsidDel="00000000" w:rsidR="00000000" w:rsidRPr="00000000">
        <w:rPr>
          <w:color w:val="040404"/>
          <w:sz w:val="2"/>
          <w:szCs w:val="2"/>
          <w:rtl w:val="0"/>
        </w:rPr>
        <w:t xml:space="preserve">a</w:t>
      </w:r>
      <w:r w:rsidDel="00000000" w:rsidR="00000000" w:rsidRPr="00000000">
        <w:rPr>
          <w:color w:val="131313"/>
          <w:sz w:val="2"/>
          <w:szCs w:val="2"/>
          <w:rtl w:val="0"/>
        </w:rPr>
        <w:t xml:space="preserve">n</w:t>
      </w:r>
      <w:r w:rsidDel="00000000" w:rsidR="00000000" w:rsidRPr="00000000">
        <w:rPr>
          <w:color w:val="2b2b2b"/>
          <w:sz w:val="2"/>
          <w:szCs w:val="2"/>
          <w:rtl w:val="0"/>
        </w:rPr>
        <w:t xml:space="preserve">i</w:t>
      </w:r>
      <w:r w:rsidDel="00000000" w:rsidR="00000000" w:rsidRPr="00000000">
        <w:rPr>
          <w:color w:val="434343"/>
          <w:sz w:val="2"/>
          <w:szCs w:val="2"/>
          <w:rtl w:val="0"/>
        </w:rPr>
        <w:t xml:space="preserve">s</w:t>
      </w:r>
      <w:r w:rsidDel="00000000" w:rsidR="00000000" w:rsidRPr="00000000">
        <w:rPr>
          <w:color w:val="525252"/>
          <w:sz w:val="2"/>
          <w:szCs w:val="2"/>
          <w:rtl w:val="0"/>
        </w:rPr>
        <w:t xml:space="preserve">h</w:t>
      </w:r>
      <w:r w:rsidDel="00000000" w:rsidR="00000000" w:rsidRPr="00000000">
        <w:rPr>
          <w:color w:val="097000"/>
          <w:sz w:val="2"/>
          <w:szCs w:val="2"/>
          <w:rtl w:val="0"/>
        </w:rPr>
        <w:t xml:space="preserve"> league season with 40 goals which became a record in the league's history he le</w:t>
      </w:r>
      <w:r w:rsidDel="00000000" w:rsidR="00000000" w:rsidRPr="00000000">
        <w:rPr>
          <w:color w:val="007f00"/>
          <w:sz w:val="2"/>
          <w:szCs w:val="2"/>
          <w:rtl w:val="0"/>
        </w:rPr>
        <w:t xml:space="preserve">d</w:t>
      </w:r>
      <w:r w:rsidDel="00000000" w:rsidR="00000000" w:rsidRPr="00000000">
        <w:rPr>
          <w:color w:val="048400"/>
          <w:sz w:val="2"/>
          <w:szCs w:val="2"/>
          <w:rtl w:val="0"/>
        </w:rPr>
        <w:t xml:space="preserve"> </w:t>
      </w:r>
      <w:r w:rsidDel="00000000" w:rsidR="00000000" w:rsidRPr="00000000">
        <w:rPr>
          <w:color w:val="118a00"/>
          <w:sz w:val="2"/>
          <w:szCs w:val="2"/>
          <w:rtl w:val="0"/>
        </w:rPr>
        <w:t xml:space="preserve">P</w:t>
      </w:r>
      <w:r w:rsidDel="00000000" w:rsidR="00000000" w:rsidRPr="00000000">
        <w:rPr>
          <w:color w:val="188906"/>
          <w:sz w:val="2"/>
          <w:szCs w:val="2"/>
          <w:rtl w:val="0"/>
        </w:rPr>
        <w:t xml:space="preserve">o</w:t>
      </w:r>
      <w:r w:rsidDel="00000000" w:rsidR="00000000" w:rsidRPr="00000000">
        <w:rPr>
          <w:color w:val="187c08"/>
          <w:sz w:val="2"/>
          <w:szCs w:val="2"/>
          <w:rtl w:val="0"/>
        </w:rPr>
        <w:t xml:space="preserve">r</w:t>
      </w:r>
      <w:r w:rsidDel="00000000" w:rsidR="00000000" w:rsidRPr="00000000">
        <w:rPr>
          <w:color w:val="0e6600"/>
          <w:sz w:val="2"/>
          <w:szCs w:val="2"/>
          <w:rtl w:val="0"/>
        </w:rPr>
        <w:t xml:space="preserve">t</w:t>
      </w:r>
      <w:r w:rsidDel="00000000" w:rsidR="00000000" w:rsidRPr="00000000">
        <w:rPr>
          <w:color w:val="034d00"/>
          <w:sz w:val="2"/>
          <w:szCs w:val="2"/>
          <w:rtl w:val="0"/>
        </w:rPr>
        <w:t xml:space="preserve">u</w:t>
      </w:r>
      <w:r w:rsidDel="00000000" w:rsidR="00000000" w:rsidRPr="00000000">
        <w:rPr>
          <w:color w:val="003a00"/>
          <w:sz w:val="2"/>
          <w:szCs w:val="2"/>
          <w:rtl w:val="0"/>
        </w:rPr>
        <w:t xml:space="preserve">g</w:t>
      </w:r>
      <w:r w:rsidDel="00000000" w:rsidR="00000000" w:rsidRPr="00000000">
        <w:rPr>
          <w:color w:val="001b00"/>
          <w:sz w:val="2"/>
          <w:szCs w:val="2"/>
          <w:rtl w:val="0"/>
        </w:rPr>
        <w:t xml:space="preserve">a</w:t>
      </w:r>
      <w:r w:rsidDel="00000000" w:rsidR="00000000" w:rsidRPr="00000000">
        <w:rPr>
          <w:color w:val="001500"/>
          <w:sz w:val="2"/>
          <w:szCs w:val="2"/>
          <w:rtl w:val="0"/>
        </w:rPr>
        <w:t xml:space="preserve">l</w:t>
      </w:r>
      <w:r w:rsidDel="00000000" w:rsidR="00000000" w:rsidRPr="00000000">
        <w:rPr>
          <w:color w:val="000e00"/>
          <w:sz w:val="2"/>
          <w:szCs w:val="2"/>
          <w:rtl w:val="0"/>
        </w:rPr>
        <w:t xml:space="preserve"> </w:t>
      </w:r>
      <w:r w:rsidDel="00000000" w:rsidR="00000000" w:rsidRPr="00000000">
        <w:rPr>
          <w:color w:val="070906"/>
          <w:sz w:val="2"/>
          <w:szCs w:val="2"/>
          <w:rtl w:val="0"/>
        </w:rPr>
        <w:t xml:space="preserve">a</w:t>
      </w:r>
      <w:r w:rsidDel="00000000" w:rsidR="00000000" w:rsidRPr="00000000">
        <w:rPr>
          <w:color w:val="0c050d"/>
          <w:sz w:val="2"/>
          <w:szCs w:val="2"/>
          <w:rtl w:val="0"/>
        </w:rPr>
        <w:t xml:space="preserve">t</w:t>
      </w:r>
      <w:r w:rsidDel="00000000" w:rsidR="00000000" w:rsidRPr="00000000">
        <w:rPr>
          <w:color w:val="120114"/>
          <w:sz w:val="2"/>
          <w:szCs w:val="2"/>
          <w:rtl w:val="0"/>
        </w:rPr>
        <w:t xml:space="preserve"> </w:t>
      </w:r>
      <w:r w:rsidDel="00000000" w:rsidR="00000000" w:rsidRPr="00000000">
        <w:rPr>
          <w:color w:val="150018"/>
          <w:sz w:val="2"/>
          <w:szCs w:val="2"/>
          <w:rtl w:val="0"/>
        </w:rPr>
        <w:t xml:space="preserve">t</w:t>
      </w:r>
      <w:r w:rsidDel="00000000" w:rsidR="00000000" w:rsidRPr="00000000">
        <w:rPr>
          <w:color w:val="16001a"/>
          <w:sz w:val="2"/>
          <w:szCs w:val="2"/>
          <w:rtl w:val="0"/>
        </w:rPr>
        <w:t xml:space="preserve">h</w:t>
      </w:r>
      <w:r w:rsidDel="00000000" w:rsidR="00000000" w:rsidRPr="00000000">
        <w:rPr>
          <w:color w:val="080808"/>
          <w:sz w:val="2"/>
          <w:szCs w:val="2"/>
          <w:rtl w:val="0"/>
        </w:rPr>
        <w:t xml:space="preserve">e football World</w:t>
      </w:r>
      <w:r w:rsidDel="00000000" w:rsidR="00000000" w:rsidRPr="00000000">
        <w:rPr>
          <w:color w:val="000000"/>
          <w:sz w:val="2"/>
          <w:szCs w:val="2"/>
          <w:rtl w:val="0"/>
        </w:rPr>
        <w:t xml:space="preserve"> Cup in </w:t>
      </w:r>
      <w:r w:rsidDel="00000000" w:rsidR="00000000" w:rsidRPr="00000000">
        <w:rPr>
          <w:color w:val="161616"/>
          <w:sz w:val="2"/>
          <w:szCs w:val="2"/>
          <w:rtl w:val="0"/>
        </w:rPr>
        <w:t xml:space="preserve">South Af</w:t>
      </w:r>
      <w:r w:rsidDel="00000000" w:rsidR="00000000" w:rsidRPr="00000000">
        <w:rPr>
          <w:color w:val="0a0a0a"/>
          <w:sz w:val="2"/>
          <w:szCs w:val="2"/>
          <w:rtl w:val="0"/>
        </w:rPr>
        <w:t xml:space="preserve">rica in </w:t>
      </w:r>
      <w:r w:rsidDel="00000000" w:rsidR="00000000" w:rsidRPr="00000000">
        <w:rPr>
          <w:color w:val="000000"/>
          <w:sz w:val="2"/>
          <w:szCs w:val="2"/>
          <w:rtl w:val="0"/>
        </w:rPr>
        <w:t xml:space="preserve">2010,</w:t>
      </w:r>
      <w:r w:rsidDel="00000000" w:rsidR="00000000" w:rsidRPr="00000000">
        <w:rPr>
          <w:color w:val="010101"/>
          <w:sz w:val="2"/>
          <w:szCs w:val="2"/>
          <w:rtl w:val="0"/>
        </w:rPr>
        <w:t xml:space="preserve"> </w:t>
      </w:r>
      <w:r w:rsidDel="00000000" w:rsidR="00000000" w:rsidRPr="00000000">
        <w:rPr>
          <w:color w:val="020202"/>
          <w:sz w:val="2"/>
          <w:szCs w:val="2"/>
          <w:rtl w:val="0"/>
        </w:rPr>
        <w:t xml:space="preserve">i</w:t>
      </w:r>
      <w:r w:rsidDel="00000000" w:rsidR="00000000" w:rsidRPr="00000000">
        <w:rPr>
          <w:color w:val="030303"/>
          <w:sz w:val="2"/>
          <w:szCs w:val="2"/>
          <w:rtl w:val="0"/>
        </w:rPr>
        <w:t xml:space="preserve">n</w:t>
      </w:r>
      <w:r w:rsidDel="00000000" w:rsidR="00000000" w:rsidRPr="00000000">
        <w:rPr>
          <w:color w:val="080808"/>
          <w:sz w:val="2"/>
          <w:szCs w:val="2"/>
          <w:rtl w:val="0"/>
        </w:rPr>
        <w:t xml:space="preserve"> 2012 he helped </w:t>
      </w:r>
      <w:r w:rsidDel="00000000" w:rsidR="00000000" w:rsidRPr="00000000">
        <w:rPr>
          <w:color w:val="160800"/>
          <w:sz w:val="2"/>
          <w:szCs w:val="2"/>
          <w:rtl w:val="0"/>
        </w:rPr>
        <w:t xml:space="preserve">R</w:t>
      </w:r>
      <w:r w:rsidDel="00000000" w:rsidR="00000000" w:rsidRPr="00000000">
        <w:rPr>
          <w:color w:val="150900"/>
          <w:sz w:val="2"/>
          <w:szCs w:val="2"/>
          <w:rtl w:val="0"/>
        </w:rPr>
        <w:t xml:space="preserve">e</w:t>
      </w:r>
      <w:r w:rsidDel="00000000" w:rsidR="00000000" w:rsidRPr="00000000">
        <w:rPr>
          <w:color w:val="120a00"/>
          <w:sz w:val="2"/>
          <w:szCs w:val="2"/>
          <w:rtl w:val="0"/>
        </w:rPr>
        <w:t xml:space="preserve">a</w:t>
      </w:r>
      <w:r w:rsidDel="00000000" w:rsidR="00000000" w:rsidRPr="00000000">
        <w:rPr>
          <w:color w:val="0c0d00"/>
          <w:sz w:val="2"/>
          <w:szCs w:val="2"/>
          <w:rtl w:val="0"/>
        </w:rPr>
        <w:t xml:space="preserve">l</w:t>
      </w:r>
      <w:r w:rsidDel="00000000" w:rsidR="00000000" w:rsidRPr="00000000">
        <w:rPr>
          <w:color w:val="071000"/>
          <w:sz w:val="2"/>
          <w:szCs w:val="2"/>
          <w:rtl w:val="0"/>
        </w:rPr>
        <w:t xml:space="preserve"> </w:t>
      </w:r>
      <w:r w:rsidDel="00000000" w:rsidR="00000000" w:rsidRPr="00000000">
        <w:rPr>
          <w:color w:val="001400"/>
          <w:sz w:val="2"/>
          <w:szCs w:val="2"/>
          <w:rtl w:val="0"/>
        </w:rPr>
        <w:t xml:space="preserve">M</w:t>
      </w:r>
      <w:r w:rsidDel="00000000" w:rsidR="00000000" w:rsidRPr="00000000">
        <w:rPr>
          <w:color w:val="001800"/>
          <w:sz w:val="2"/>
          <w:szCs w:val="2"/>
          <w:rtl w:val="0"/>
        </w:rPr>
        <w:t xml:space="preserve">a</w:t>
      </w:r>
      <w:r w:rsidDel="00000000" w:rsidR="00000000" w:rsidRPr="00000000">
        <w:rPr>
          <w:color w:val="001c00"/>
          <w:sz w:val="2"/>
          <w:szCs w:val="2"/>
          <w:rtl w:val="0"/>
        </w:rPr>
        <w:t xml:space="preserve">d</w:t>
      </w:r>
      <w:r w:rsidDel="00000000" w:rsidR="00000000" w:rsidRPr="00000000">
        <w:rPr>
          <w:color w:val="003500"/>
          <w:sz w:val="2"/>
          <w:szCs w:val="2"/>
          <w:rtl w:val="0"/>
        </w:rPr>
        <w:t xml:space="preserve">r</w:t>
      </w:r>
      <w:r w:rsidDel="00000000" w:rsidR="00000000" w:rsidRPr="00000000">
        <w:rPr>
          <w:color w:val="003a00"/>
          <w:sz w:val="2"/>
          <w:szCs w:val="2"/>
          <w:rtl w:val="0"/>
        </w:rPr>
        <w:t xml:space="preserve">i</w:t>
      </w:r>
      <w:r w:rsidDel="00000000" w:rsidR="00000000" w:rsidRPr="00000000">
        <w:rPr>
          <w:color w:val="003e00"/>
          <w:sz w:val="2"/>
          <w:szCs w:val="2"/>
          <w:rtl w:val="0"/>
        </w:rPr>
        <w:t xml:space="preserve">d</w:t>
      </w:r>
      <w:r w:rsidDel="00000000" w:rsidR="00000000" w:rsidRPr="00000000">
        <w:rPr>
          <w:color w:val="004200"/>
          <w:sz w:val="2"/>
          <w:szCs w:val="2"/>
          <w:rtl w:val="0"/>
        </w:rPr>
        <w:t xml:space="preserve"> </w:t>
      </w:r>
      <w:r w:rsidDel="00000000" w:rsidR="00000000" w:rsidRPr="00000000">
        <w:rPr>
          <w:color w:val="004500"/>
          <w:sz w:val="2"/>
          <w:szCs w:val="2"/>
          <w:rtl w:val="0"/>
        </w:rPr>
        <w:t xml:space="preserve">w</w:t>
      </w:r>
      <w:r w:rsidDel="00000000" w:rsidR="00000000" w:rsidRPr="00000000">
        <w:rPr>
          <w:color w:val="004700"/>
          <w:sz w:val="2"/>
          <w:szCs w:val="2"/>
          <w:rtl w:val="0"/>
        </w:rPr>
        <w:t xml:space="preserve">i</w:t>
      </w:r>
      <w:r w:rsidDel="00000000" w:rsidR="00000000" w:rsidRPr="00000000">
        <w:rPr>
          <w:color w:val="004900"/>
          <w:sz w:val="2"/>
          <w:szCs w:val="2"/>
          <w:rtl w:val="0"/>
        </w:rPr>
        <w:t xml:space="preserve">n</w:t>
      </w:r>
      <w:r w:rsidDel="00000000" w:rsidR="00000000" w:rsidRPr="00000000">
        <w:rPr>
          <w:color w:val="004a00"/>
          <w:sz w:val="2"/>
          <w:szCs w:val="2"/>
          <w:rtl w:val="0"/>
        </w:rPr>
        <w:t xml:space="preserve"> </w:t>
      </w:r>
      <w:r w:rsidDel="00000000" w:rsidR="00000000" w:rsidRPr="00000000">
        <w:rPr>
          <w:color w:val="00590f"/>
          <w:sz w:val="2"/>
          <w:szCs w:val="2"/>
          <w:rtl w:val="0"/>
        </w:rPr>
        <w:t xml:space="preserve">the Span</w:t>
      </w:r>
      <w:r w:rsidDel="00000000" w:rsidR="00000000" w:rsidRPr="00000000">
        <w:rPr>
          <w:color w:val="006016"/>
          <w:sz w:val="2"/>
          <w:szCs w:val="2"/>
          <w:rtl w:val="0"/>
        </w:rPr>
        <w:t xml:space="preserve">i</w:t>
      </w:r>
      <w:r w:rsidDel="00000000" w:rsidR="00000000" w:rsidRPr="00000000">
        <w:rPr>
          <w:color w:val="026218"/>
          <w:sz w:val="2"/>
          <w:szCs w:val="2"/>
          <w:rtl w:val="0"/>
        </w:rPr>
        <w:t xml:space="preserve">s</w:t>
      </w:r>
      <w:r w:rsidDel="00000000" w:rsidR="00000000" w:rsidRPr="00000000">
        <w:rPr>
          <w:color w:val="06661c"/>
          <w:sz w:val="2"/>
          <w:szCs w:val="2"/>
          <w:rtl w:val="0"/>
        </w:rPr>
        <w:t xml:space="preserve">h</w:t>
      </w:r>
      <w:r w:rsidDel="00000000" w:rsidR="00000000" w:rsidRPr="00000000">
        <w:rPr>
          <w:color w:val="0a6a20"/>
          <w:sz w:val="2"/>
          <w:szCs w:val="2"/>
          <w:rtl w:val="0"/>
        </w:rPr>
        <w:t xml:space="preserve"> </w:t>
      </w:r>
      <w:r w:rsidDel="00000000" w:rsidR="00000000" w:rsidRPr="00000000">
        <w:rPr>
          <w:color w:val="107026"/>
          <w:sz w:val="2"/>
          <w:szCs w:val="2"/>
          <w:rtl w:val="0"/>
        </w:rPr>
        <w:t xml:space="preserve">l</w:t>
      </w:r>
      <w:r w:rsidDel="00000000" w:rsidR="00000000" w:rsidRPr="00000000">
        <w:rPr>
          <w:color w:val="15752b"/>
          <w:sz w:val="2"/>
          <w:szCs w:val="2"/>
          <w:rtl w:val="0"/>
        </w:rPr>
        <w:t xml:space="preserve">e</w:t>
      </w:r>
      <w:r w:rsidDel="00000000" w:rsidR="00000000" w:rsidRPr="00000000">
        <w:rPr>
          <w:color w:val="18782e"/>
          <w:sz w:val="2"/>
          <w:szCs w:val="2"/>
          <w:rtl w:val="0"/>
        </w:rPr>
        <w:t xml:space="preserve">a</w:t>
      </w:r>
      <w:r w:rsidDel="00000000" w:rsidR="00000000" w:rsidRPr="00000000">
        <w:rPr>
          <w:color w:val="1a7a30"/>
          <w:sz w:val="2"/>
          <w:szCs w:val="2"/>
          <w:rtl w:val="0"/>
        </w:rPr>
        <w:t xml:space="preserve">g</w:t>
      </w:r>
      <w:r w:rsidDel="00000000" w:rsidR="00000000" w:rsidRPr="00000000">
        <w:rPr>
          <w:color w:val="097000"/>
          <w:sz w:val="2"/>
          <w:szCs w:val="2"/>
          <w:rtl w:val="0"/>
        </w:rPr>
        <w:t xml:space="preserve">ue title and it proved to be his</w:t>
      </w:r>
      <w:r w:rsidDel="00000000" w:rsidR="00000000" w:rsidRPr="00000000">
        <w:rPr>
          <w:color w:val="00770d"/>
          <w:sz w:val="2"/>
          <w:szCs w:val="2"/>
          <w:rtl w:val="0"/>
        </w:rPr>
        <w:t xml:space="preserve"> </w:t>
      </w:r>
      <w:r w:rsidDel="00000000" w:rsidR="00000000" w:rsidRPr="00000000">
        <w:rPr>
          <w:color w:val="017915"/>
          <w:sz w:val="2"/>
          <w:szCs w:val="2"/>
          <w:rtl w:val="0"/>
        </w:rPr>
        <w:t xml:space="preserve">f</w:t>
      </w:r>
      <w:r w:rsidDel="00000000" w:rsidR="00000000" w:rsidRPr="00000000">
        <w:rPr>
          <w:color w:val="07791a"/>
          <w:sz w:val="2"/>
          <w:szCs w:val="2"/>
          <w:rtl w:val="0"/>
        </w:rPr>
        <w:t xml:space="preserve">i</w:t>
      </w:r>
      <w:r w:rsidDel="00000000" w:rsidR="00000000" w:rsidRPr="00000000">
        <w:rPr>
          <w:color w:val="08711c"/>
          <w:sz w:val="2"/>
          <w:szCs w:val="2"/>
          <w:rtl w:val="0"/>
        </w:rPr>
        <w:t xml:space="preserve">r</w:t>
      </w:r>
      <w:r w:rsidDel="00000000" w:rsidR="00000000" w:rsidRPr="00000000">
        <w:rPr>
          <w:color w:val="005d16"/>
          <w:sz w:val="2"/>
          <w:szCs w:val="2"/>
          <w:rtl w:val="0"/>
        </w:rPr>
        <w:t xml:space="preserve">s</w:t>
      </w:r>
      <w:r w:rsidDel="00000000" w:rsidR="00000000" w:rsidRPr="00000000">
        <w:rPr>
          <w:color w:val="004006"/>
          <w:sz w:val="2"/>
          <w:szCs w:val="2"/>
          <w:rtl w:val="0"/>
        </w:rPr>
        <w:t xml:space="preserve">t</w:t>
      </w:r>
      <w:r w:rsidDel="00000000" w:rsidR="00000000" w:rsidRPr="00000000">
        <w:rPr>
          <w:color w:val="002200"/>
          <w:sz w:val="2"/>
          <w:szCs w:val="2"/>
          <w:rtl w:val="0"/>
        </w:rPr>
        <w:t xml:space="preserve"> </w:t>
      </w:r>
      <w:r w:rsidDel="00000000" w:rsidR="00000000" w:rsidRPr="00000000">
        <w:rPr>
          <w:color w:val="001200"/>
          <w:sz w:val="2"/>
          <w:szCs w:val="2"/>
          <w:rtl w:val="0"/>
        </w:rPr>
        <w:t xml:space="preserve">l</w:t>
      </w:r>
      <w:r w:rsidDel="00000000" w:rsidR="00000000" w:rsidRPr="00000000">
        <w:rPr>
          <w:color w:val="00140d"/>
          <w:sz w:val="2"/>
          <w:szCs w:val="2"/>
          <w:rtl w:val="0"/>
        </w:rPr>
        <w:t xml:space="preserve">e</w:t>
      </w:r>
      <w:r w:rsidDel="00000000" w:rsidR="00000000" w:rsidRPr="00000000">
        <w:rPr>
          <w:color w:val="000d18"/>
          <w:sz w:val="2"/>
          <w:szCs w:val="2"/>
          <w:rtl w:val="0"/>
        </w:rPr>
        <w:t xml:space="preserve">a</w:t>
      </w:r>
      <w:r w:rsidDel="00000000" w:rsidR="00000000" w:rsidRPr="00000000">
        <w:rPr>
          <w:color w:val="000723"/>
          <w:sz w:val="2"/>
          <w:szCs w:val="2"/>
          <w:rtl w:val="0"/>
        </w:rPr>
        <w:t xml:space="preserve">g</w:t>
      </w:r>
      <w:r w:rsidDel="00000000" w:rsidR="00000000" w:rsidRPr="00000000">
        <w:rPr>
          <w:color w:val="07022b"/>
          <w:sz w:val="2"/>
          <w:szCs w:val="2"/>
          <w:rtl w:val="0"/>
        </w:rPr>
        <w:t xml:space="preserve">u</w:t>
      </w:r>
      <w:r w:rsidDel="00000000" w:rsidR="00000000" w:rsidRPr="00000000">
        <w:rPr>
          <w:color w:val="0c0034"/>
          <w:sz w:val="2"/>
          <w:szCs w:val="2"/>
          <w:rtl w:val="0"/>
        </w:rPr>
        <w:t xml:space="preserve">e</w:t>
      </w:r>
      <w:r w:rsidDel="00000000" w:rsidR="00000000" w:rsidRPr="00000000">
        <w:rPr>
          <w:color w:val="12003a"/>
          <w:sz w:val="2"/>
          <w:szCs w:val="2"/>
          <w:rtl w:val="0"/>
        </w:rPr>
        <w:t xml:space="preserve"> </w:t>
      </w:r>
      <w:r w:rsidDel="00000000" w:rsidR="00000000" w:rsidRPr="00000000">
        <w:rPr>
          <w:color w:val="15003d"/>
          <w:sz w:val="2"/>
          <w:szCs w:val="2"/>
          <w:rtl w:val="0"/>
        </w:rPr>
        <w:t xml:space="preserve">t</w:t>
      </w:r>
      <w:r w:rsidDel="00000000" w:rsidR="00000000" w:rsidRPr="00000000">
        <w:rPr>
          <w:color w:val="160041"/>
          <w:sz w:val="2"/>
          <w:szCs w:val="2"/>
          <w:rtl w:val="0"/>
        </w:rPr>
        <w:t xml:space="preserve">i</w:t>
      </w:r>
      <w:r w:rsidDel="00000000" w:rsidR="00000000" w:rsidRPr="00000000">
        <w:rPr>
          <w:color w:val="080808"/>
          <w:sz w:val="2"/>
          <w:szCs w:val="2"/>
          <w:rtl w:val="0"/>
        </w:rPr>
        <w:t xml:space="preserve">tle with the clu</w:t>
      </w:r>
      <w:r w:rsidDel="00000000" w:rsidR="00000000" w:rsidRPr="00000000">
        <w:rPr>
          <w:color w:val="000000"/>
          <w:sz w:val="2"/>
          <w:szCs w:val="2"/>
          <w:rtl w:val="0"/>
        </w:rPr>
        <w:t xml:space="preserve">b</w:t>
      </w:r>
      <w:r w:rsidDel="00000000" w:rsidR="00000000" w:rsidRPr="00000000">
        <w:rPr>
          <w:color w:val="505050"/>
          <w:sz w:val="2"/>
          <w:szCs w:val="2"/>
          <w:rtl w:val="0"/>
        </w:rPr>
        <w:t xml:space="preserve">H</w:t>
      </w:r>
      <w:r w:rsidDel="00000000" w:rsidR="00000000" w:rsidRPr="00000000">
        <w:rPr>
          <w:color w:val="c2c2c2"/>
          <w:sz w:val="2"/>
          <w:szCs w:val="2"/>
          <w:rtl w:val="0"/>
        </w:rPr>
        <w:t xml:space="preserve">e</w:t>
      </w:r>
      <w:r w:rsidDel="00000000" w:rsidR="00000000" w:rsidRPr="00000000">
        <w:rPr>
          <w:color w:val="ffffff"/>
          <w:sz w:val="2"/>
          <w:szCs w:val="2"/>
          <w:rtl w:val="0"/>
        </w:rPr>
        <w:t xml:space="preserve"> s</w:t>
      </w:r>
      <w:r w:rsidDel="00000000" w:rsidR="00000000" w:rsidRPr="00000000">
        <w:rPr>
          <w:color w:val="f4f4f4"/>
          <w:sz w:val="2"/>
          <w:szCs w:val="2"/>
          <w:rtl w:val="0"/>
        </w:rPr>
        <w:t xml:space="preserve">c</w:t>
      </w:r>
      <w:r w:rsidDel="00000000" w:rsidR="00000000" w:rsidRPr="00000000">
        <w:rPr>
          <w:color w:val="fafafa"/>
          <w:sz w:val="2"/>
          <w:szCs w:val="2"/>
          <w:rtl w:val="0"/>
        </w:rPr>
        <w:t xml:space="preserve">o</w:t>
      </w:r>
      <w:r w:rsidDel="00000000" w:rsidR="00000000" w:rsidRPr="00000000">
        <w:rPr>
          <w:color w:val="ffffff"/>
          <w:sz w:val="2"/>
          <w:szCs w:val="2"/>
          <w:rtl w:val="0"/>
        </w:rPr>
        <w:t xml:space="preserve">r</w:t>
      </w:r>
      <w:r w:rsidDel="00000000" w:rsidR="00000000" w:rsidRPr="00000000">
        <w:rPr>
          <w:color w:val="f8f8f8"/>
          <w:sz w:val="2"/>
          <w:szCs w:val="2"/>
          <w:rtl w:val="0"/>
        </w:rPr>
        <w:t xml:space="preserve">ed 60 goals in all competitions in</w:t>
      </w:r>
      <w:r w:rsidDel="00000000" w:rsidR="00000000" w:rsidRPr="00000000">
        <w:rPr>
          <w:sz w:val="16"/>
          <w:szCs w:val="16"/>
          <w:rtl w:val="0"/>
        </w:rPr>
        <w:br w:type="textWrapping"/>
      </w:r>
      <w:r w:rsidDel="00000000" w:rsidR="00000000" w:rsidRPr="00000000">
        <w:rPr>
          <w:color w:val="f8f8f8"/>
          <w:sz w:val="2"/>
          <w:szCs w:val="2"/>
          <w:rtl w:val="0"/>
        </w:rPr>
        <w:t xml:space="preserve"> season in 2013 seasons he scored staggering 51 </w:t>
      </w:r>
      <w:r w:rsidDel="00000000" w:rsidR="00000000" w:rsidRPr="00000000">
        <w:rPr>
          <w:color w:val="eeeeee"/>
          <w:sz w:val="2"/>
          <w:szCs w:val="2"/>
          <w:rtl w:val="0"/>
        </w:rPr>
        <w:t xml:space="preserve">g</w:t>
      </w:r>
      <w:r w:rsidDel="00000000" w:rsidR="00000000" w:rsidRPr="00000000">
        <w:rPr>
          <w:color w:val="efefef"/>
          <w:sz w:val="2"/>
          <w:szCs w:val="2"/>
          <w:rtl w:val="0"/>
        </w:rPr>
        <w:t xml:space="preserve">o</w:t>
      </w:r>
      <w:r w:rsidDel="00000000" w:rsidR="00000000" w:rsidRPr="00000000">
        <w:rPr>
          <w:color w:val="f2f2f2"/>
          <w:sz w:val="2"/>
          <w:szCs w:val="2"/>
          <w:rtl w:val="0"/>
        </w:rPr>
        <w:t xml:space="preserve">a</w:t>
      </w:r>
      <w:r w:rsidDel="00000000" w:rsidR="00000000" w:rsidRPr="00000000">
        <w:rPr>
          <w:color w:val="f6f6f6"/>
          <w:sz w:val="2"/>
          <w:szCs w:val="2"/>
          <w:rtl w:val="0"/>
        </w:rPr>
        <w:t xml:space="preserve">l</w:t>
      </w:r>
      <w:r w:rsidDel="00000000" w:rsidR="00000000" w:rsidRPr="00000000">
        <w:rPr>
          <w:color w:val="f9f9f9"/>
          <w:sz w:val="2"/>
          <w:szCs w:val="2"/>
          <w:rtl w:val="0"/>
        </w:rPr>
        <w:t xml:space="preserve">s</w:t>
      </w:r>
      <w:r w:rsidDel="00000000" w:rsidR="00000000" w:rsidRPr="00000000">
        <w:rPr>
          <w:color w:val="fdfdfd"/>
          <w:sz w:val="2"/>
          <w:szCs w:val="2"/>
          <w:rtl w:val="0"/>
        </w:rPr>
        <w:t xml:space="preserve"> </w:t>
      </w:r>
      <w:r w:rsidDel="00000000" w:rsidR="00000000" w:rsidRPr="00000000">
        <w:rPr>
          <w:color w:val="ffffff"/>
          <w:sz w:val="2"/>
          <w:szCs w:val="2"/>
          <w:rtl w:val="0"/>
        </w:rPr>
        <w:t xml:space="preserve">in the sea</w:t>
      </w:r>
      <w:r w:rsidDel="00000000" w:rsidR="00000000" w:rsidRPr="00000000">
        <w:rPr>
          <w:color w:val="fefefe"/>
          <w:sz w:val="2"/>
          <w:szCs w:val="2"/>
          <w:rtl w:val="0"/>
        </w:rPr>
        <w:t xml:space="preserve">s</w:t>
      </w:r>
      <w:r w:rsidDel="00000000" w:rsidR="00000000" w:rsidRPr="00000000">
        <w:rPr>
          <w:color w:val="fdfdfd"/>
          <w:sz w:val="2"/>
          <w:szCs w:val="2"/>
          <w:rtl w:val="0"/>
        </w:rPr>
        <w:t xml:space="preserve">on</w:t>
      </w:r>
      <w:r w:rsidDel="00000000" w:rsidR="00000000" w:rsidRPr="00000000">
        <w:rPr>
          <w:color w:val="fcfcfc"/>
          <w:sz w:val="2"/>
          <w:szCs w:val="2"/>
          <w:rtl w:val="0"/>
        </w:rPr>
        <w:t xml:space="preserve">,</w:t>
      </w:r>
      <w:r w:rsidDel="00000000" w:rsidR="00000000" w:rsidRPr="00000000">
        <w:rPr>
          <w:color w:val="fbfbfb"/>
          <w:sz w:val="2"/>
          <w:szCs w:val="2"/>
          <w:rtl w:val="0"/>
        </w:rPr>
        <w:t xml:space="preserve"> </w:t>
      </w:r>
      <w:r w:rsidDel="00000000" w:rsidR="00000000" w:rsidRPr="00000000">
        <w:rPr>
          <w:color w:val="fafafa"/>
          <w:sz w:val="2"/>
          <w:szCs w:val="2"/>
          <w:rtl w:val="0"/>
        </w:rPr>
        <w:t xml:space="preserve">i</w:t>
      </w:r>
      <w:r w:rsidDel="00000000" w:rsidR="00000000" w:rsidRPr="00000000">
        <w:rPr>
          <w:color w:val="f9f9f9"/>
          <w:sz w:val="2"/>
          <w:szCs w:val="2"/>
          <w:rtl w:val="0"/>
        </w:rPr>
        <w:t xml:space="preserve">n</w:t>
      </w:r>
      <w:r w:rsidDel="00000000" w:rsidR="00000000" w:rsidRPr="00000000">
        <w:rPr>
          <w:color w:val="f8f8f8"/>
          <w:sz w:val="2"/>
          <w:szCs w:val="2"/>
          <w:rtl w:val="0"/>
        </w:rPr>
        <w:t xml:space="preserve"> </w:t>
      </w:r>
      <w:r w:rsidDel="00000000" w:rsidR="00000000" w:rsidRPr="00000000">
        <w:rPr>
          <w:color w:val="dcdcdc"/>
          <w:sz w:val="2"/>
          <w:szCs w:val="2"/>
          <w:rtl w:val="0"/>
        </w:rPr>
        <w:t xml:space="preserve">the Cham</w:t>
      </w:r>
      <w:r w:rsidDel="00000000" w:rsidR="00000000" w:rsidRPr="00000000">
        <w:rPr>
          <w:color w:val="ffffff"/>
          <w:sz w:val="2"/>
          <w:szCs w:val="2"/>
          <w:rtl w:val="0"/>
        </w:rPr>
        <w:t xml:space="preserve">p</w:t>
      </w:r>
      <w:r w:rsidDel="00000000" w:rsidR="00000000" w:rsidRPr="00000000">
        <w:rPr>
          <w:color w:val="787878"/>
          <w:sz w:val="2"/>
          <w:szCs w:val="2"/>
          <w:rtl w:val="0"/>
        </w:rPr>
        <w:t xml:space="preserve">i</w:t>
      </w:r>
      <w:r w:rsidDel="00000000" w:rsidR="00000000" w:rsidRPr="00000000">
        <w:rPr>
          <w:color w:val="000000"/>
          <w:sz w:val="2"/>
          <w:szCs w:val="2"/>
          <w:rtl w:val="0"/>
        </w:rPr>
        <w:t xml:space="preserve">o</w:t>
      </w:r>
      <w:r w:rsidDel="00000000" w:rsidR="00000000" w:rsidRPr="00000000">
        <w:rPr>
          <w:color w:val="0a0a0a"/>
          <w:sz w:val="2"/>
          <w:szCs w:val="2"/>
          <w:rtl w:val="0"/>
        </w:rPr>
        <w:t xml:space="preserve">n</w:t>
      </w:r>
      <w:r w:rsidDel="00000000" w:rsidR="00000000" w:rsidRPr="00000000">
        <w:rPr>
          <w:color w:val="242424"/>
          <w:sz w:val="2"/>
          <w:szCs w:val="2"/>
          <w:rtl w:val="0"/>
        </w:rPr>
        <w:t xml:space="preserve">s</w:t>
      </w:r>
      <w:r w:rsidDel="00000000" w:rsidR="00000000" w:rsidRPr="00000000">
        <w:rPr>
          <w:color w:val="070707"/>
          <w:sz w:val="2"/>
          <w:szCs w:val="2"/>
          <w:rtl w:val="0"/>
        </w:rPr>
        <w:t xml:space="preserve"> </w:t>
      </w:r>
      <w:r w:rsidDel="00000000" w:rsidR="00000000" w:rsidRPr="00000000">
        <w:rPr>
          <w:color w:val="000000"/>
          <w:sz w:val="2"/>
          <w:szCs w:val="2"/>
          <w:rtl w:val="0"/>
        </w:rPr>
        <w:t xml:space="preserve">L</w:t>
      </w:r>
      <w:r w:rsidDel="00000000" w:rsidR="00000000" w:rsidRPr="00000000">
        <w:rPr>
          <w:color w:val="1a1a1a"/>
          <w:sz w:val="2"/>
          <w:szCs w:val="2"/>
          <w:rtl w:val="0"/>
        </w:rPr>
        <w:t xml:space="preserve">e</w:t>
      </w:r>
      <w:r w:rsidDel="00000000" w:rsidR="00000000" w:rsidRPr="00000000">
        <w:rPr>
          <w:color w:val="080808"/>
          <w:sz w:val="2"/>
          <w:szCs w:val="2"/>
          <w:rtl w:val="0"/>
        </w:rPr>
        <w:t xml:space="preserve">ague Ronaldo sco</w:t>
      </w:r>
      <w:r w:rsidDel="00000000" w:rsidR="00000000" w:rsidRPr="00000000">
        <w:rPr>
          <w:color w:val="060606"/>
          <w:sz w:val="2"/>
          <w:szCs w:val="2"/>
          <w:rtl w:val="0"/>
        </w:rPr>
        <w:t xml:space="preserve">r</w:t>
      </w:r>
      <w:r w:rsidDel="00000000" w:rsidR="00000000" w:rsidRPr="00000000">
        <w:rPr>
          <w:color w:val="020202"/>
          <w:sz w:val="2"/>
          <w:szCs w:val="2"/>
          <w:rtl w:val="0"/>
        </w:rPr>
        <w:t xml:space="preserve">e</w:t>
      </w:r>
      <w:r w:rsidDel="00000000" w:rsidR="00000000" w:rsidRPr="00000000">
        <w:rPr>
          <w:color w:val="000000"/>
          <w:sz w:val="2"/>
          <w:szCs w:val="2"/>
          <w:rtl w:val="0"/>
        </w:rPr>
        <w:t xml:space="preserve">d</w:t>
      </w:r>
      <w:r w:rsidDel="00000000" w:rsidR="00000000" w:rsidRPr="00000000">
        <w:rPr>
          <w:color w:val="040404"/>
          <w:sz w:val="2"/>
          <w:szCs w:val="2"/>
          <w:rtl w:val="0"/>
        </w:rPr>
        <w:t xml:space="preserve"> </w:t>
      </w:r>
      <w:r w:rsidDel="00000000" w:rsidR="00000000" w:rsidRPr="00000000">
        <w:rPr>
          <w:color w:val="131313"/>
          <w:sz w:val="2"/>
          <w:szCs w:val="2"/>
          <w:rtl w:val="0"/>
        </w:rPr>
        <w:t xml:space="preserve">1</w:t>
      </w:r>
      <w:r w:rsidDel="00000000" w:rsidR="00000000" w:rsidRPr="00000000">
        <w:rPr>
          <w:color w:val="2b2b2b"/>
          <w:sz w:val="2"/>
          <w:szCs w:val="2"/>
          <w:rtl w:val="0"/>
        </w:rPr>
        <w:t xml:space="preserve">7</w:t>
      </w:r>
      <w:r w:rsidDel="00000000" w:rsidR="00000000" w:rsidRPr="00000000">
        <w:rPr>
          <w:color w:val="434343"/>
          <w:sz w:val="2"/>
          <w:szCs w:val="2"/>
          <w:rtl w:val="0"/>
        </w:rPr>
        <w:t xml:space="preserve"> </w:t>
      </w:r>
      <w:r w:rsidDel="00000000" w:rsidR="00000000" w:rsidRPr="00000000">
        <w:rPr>
          <w:color w:val="525252"/>
          <w:sz w:val="2"/>
          <w:szCs w:val="2"/>
          <w:rtl w:val="0"/>
        </w:rPr>
        <w:t xml:space="preserve">g</w:t>
      </w:r>
      <w:r w:rsidDel="00000000" w:rsidR="00000000" w:rsidRPr="00000000">
        <w:rPr>
          <w:color w:val="097000"/>
          <w:sz w:val="2"/>
          <w:szCs w:val="2"/>
          <w:rtl w:val="0"/>
        </w:rPr>
        <w:t xml:space="preserve">oals which made him the highest score ever in a single season of the tournament </w:t>
      </w:r>
      <w:r w:rsidDel="00000000" w:rsidR="00000000" w:rsidRPr="00000000">
        <w:rPr>
          <w:color w:val="007f00"/>
          <w:sz w:val="2"/>
          <w:szCs w:val="2"/>
          <w:rtl w:val="0"/>
        </w:rPr>
        <w:t xml:space="preserve">H</w:t>
      </w:r>
      <w:r w:rsidDel="00000000" w:rsidR="00000000" w:rsidRPr="00000000">
        <w:rPr>
          <w:color w:val="048400"/>
          <w:sz w:val="2"/>
          <w:szCs w:val="2"/>
          <w:rtl w:val="0"/>
        </w:rPr>
        <w:t xml:space="preserve">e</w:t>
      </w:r>
      <w:r w:rsidDel="00000000" w:rsidR="00000000" w:rsidRPr="00000000">
        <w:rPr>
          <w:color w:val="118a00"/>
          <w:sz w:val="2"/>
          <w:szCs w:val="2"/>
          <w:rtl w:val="0"/>
        </w:rPr>
        <w:t xml:space="preserve"> </w:t>
      </w:r>
      <w:r w:rsidDel="00000000" w:rsidR="00000000" w:rsidRPr="00000000">
        <w:rPr>
          <w:color w:val="188906"/>
          <w:sz w:val="2"/>
          <w:szCs w:val="2"/>
          <w:rtl w:val="0"/>
        </w:rPr>
        <w:t xml:space="preserve">h</w:t>
      </w:r>
      <w:r w:rsidDel="00000000" w:rsidR="00000000" w:rsidRPr="00000000">
        <w:rPr>
          <w:color w:val="187c08"/>
          <w:sz w:val="2"/>
          <w:szCs w:val="2"/>
          <w:rtl w:val="0"/>
        </w:rPr>
        <w:t xml:space="preserve">a</w:t>
      </w:r>
      <w:r w:rsidDel="00000000" w:rsidR="00000000" w:rsidRPr="00000000">
        <w:rPr>
          <w:color w:val="0e6600"/>
          <w:sz w:val="2"/>
          <w:szCs w:val="2"/>
          <w:rtl w:val="0"/>
        </w:rPr>
        <w:t xml:space="preserve">s</w:t>
      </w:r>
      <w:r w:rsidDel="00000000" w:rsidR="00000000" w:rsidRPr="00000000">
        <w:rPr>
          <w:color w:val="034d00"/>
          <w:sz w:val="2"/>
          <w:szCs w:val="2"/>
          <w:rtl w:val="0"/>
        </w:rPr>
        <w:t xml:space="preserve"> </w:t>
      </w:r>
      <w:r w:rsidDel="00000000" w:rsidR="00000000" w:rsidRPr="00000000">
        <w:rPr>
          <w:color w:val="003a00"/>
          <w:sz w:val="2"/>
          <w:szCs w:val="2"/>
          <w:rtl w:val="0"/>
        </w:rPr>
        <w:t xml:space="preserve">a</w:t>
      </w:r>
      <w:r w:rsidDel="00000000" w:rsidR="00000000" w:rsidRPr="00000000">
        <w:rPr>
          <w:color w:val="001b00"/>
          <w:sz w:val="2"/>
          <w:szCs w:val="2"/>
          <w:rtl w:val="0"/>
        </w:rPr>
        <w:t xml:space="preserve"> </w:t>
      </w:r>
      <w:r w:rsidDel="00000000" w:rsidR="00000000" w:rsidRPr="00000000">
        <w:rPr>
          <w:color w:val="001500"/>
          <w:sz w:val="2"/>
          <w:szCs w:val="2"/>
          <w:rtl w:val="0"/>
        </w:rPr>
        <w:t xml:space="preserve">t</w:t>
      </w:r>
      <w:r w:rsidDel="00000000" w:rsidR="00000000" w:rsidRPr="00000000">
        <w:rPr>
          <w:color w:val="000e00"/>
          <w:sz w:val="2"/>
          <w:szCs w:val="2"/>
          <w:rtl w:val="0"/>
        </w:rPr>
        <w:t xml:space="preserve">o</w:t>
      </w:r>
      <w:r w:rsidDel="00000000" w:rsidR="00000000" w:rsidRPr="00000000">
        <w:rPr>
          <w:color w:val="070906"/>
          <w:sz w:val="2"/>
          <w:szCs w:val="2"/>
          <w:rtl w:val="0"/>
        </w:rPr>
        <w:t xml:space="preserve">t</w:t>
      </w:r>
      <w:r w:rsidDel="00000000" w:rsidR="00000000" w:rsidRPr="00000000">
        <w:rPr>
          <w:color w:val="0c050d"/>
          <w:sz w:val="2"/>
          <w:szCs w:val="2"/>
          <w:rtl w:val="0"/>
        </w:rPr>
        <w:t xml:space="preserve">a</w:t>
      </w:r>
      <w:r w:rsidDel="00000000" w:rsidR="00000000" w:rsidRPr="00000000">
        <w:rPr>
          <w:color w:val="120114"/>
          <w:sz w:val="2"/>
          <w:szCs w:val="2"/>
          <w:rtl w:val="0"/>
        </w:rPr>
        <w:t xml:space="preserve">l</w:t>
      </w:r>
      <w:r w:rsidDel="00000000" w:rsidR="00000000" w:rsidRPr="00000000">
        <w:rPr>
          <w:color w:val="150018"/>
          <w:sz w:val="2"/>
          <w:szCs w:val="2"/>
          <w:rtl w:val="0"/>
        </w:rPr>
        <w:t xml:space="preserve"> </w:t>
      </w:r>
      <w:r w:rsidDel="00000000" w:rsidR="00000000" w:rsidRPr="00000000">
        <w:rPr>
          <w:color w:val="16001a"/>
          <w:sz w:val="2"/>
          <w:szCs w:val="2"/>
          <w:rtl w:val="0"/>
        </w:rPr>
        <w:t xml:space="preserve">o</w:t>
      </w:r>
      <w:r w:rsidDel="00000000" w:rsidR="00000000" w:rsidRPr="00000000">
        <w:rPr>
          <w:color w:val="080808"/>
          <w:sz w:val="2"/>
          <w:szCs w:val="2"/>
          <w:rtl w:val="0"/>
        </w:rPr>
        <w:t xml:space="preserve">f 89 goals in th</w:t>
      </w:r>
      <w:r w:rsidDel="00000000" w:rsidR="00000000" w:rsidRPr="00000000">
        <w:rPr>
          <w:color w:val="000000"/>
          <w:sz w:val="2"/>
          <w:szCs w:val="2"/>
          <w:rtl w:val="0"/>
        </w:rPr>
        <w:t xml:space="preserve">e tournament overall in </w:t>
      </w:r>
      <w:r w:rsidDel="00000000" w:rsidR="00000000" w:rsidRPr="00000000">
        <w:rPr>
          <w:color w:val="242424"/>
          <w:sz w:val="2"/>
          <w:szCs w:val="2"/>
          <w:rtl w:val="0"/>
        </w:rPr>
        <w:t xml:space="preserve">t</w:t>
      </w:r>
      <w:r w:rsidDel="00000000" w:rsidR="00000000" w:rsidRPr="00000000">
        <w:rPr>
          <w:color w:val="212121"/>
          <w:sz w:val="2"/>
          <w:szCs w:val="2"/>
          <w:rtl w:val="0"/>
        </w:rPr>
        <w:t xml:space="preserve">h</w:t>
      </w:r>
      <w:r w:rsidDel="00000000" w:rsidR="00000000" w:rsidRPr="00000000">
        <w:rPr>
          <w:color w:val="1c1c1c"/>
          <w:sz w:val="2"/>
          <w:szCs w:val="2"/>
          <w:rtl w:val="0"/>
        </w:rPr>
        <w:t xml:space="preserve">e</w:t>
      </w:r>
      <w:r w:rsidDel="00000000" w:rsidR="00000000" w:rsidRPr="00000000">
        <w:rPr>
          <w:color w:val="151515"/>
          <w:sz w:val="2"/>
          <w:szCs w:val="2"/>
          <w:rtl w:val="0"/>
        </w:rPr>
        <w:t xml:space="preserve"> </w:t>
      </w:r>
      <w:r w:rsidDel="00000000" w:rsidR="00000000" w:rsidRPr="00000000">
        <w:rPr>
          <w:color w:val="0e0e0e"/>
          <w:sz w:val="2"/>
          <w:szCs w:val="2"/>
          <w:rtl w:val="0"/>
        </w:rPr>
        <w:t xml:space="preserve">2</w:t>
      </w:r>
      <w:r w:rsidDel="00000000" w:rsidR="00000000" w:rsidRPr="00000000">
        <w:rPr>
          <w:color w:val="080808"/>
          <w:sz w:val="2"/>
          <w:szCs w:val="2"/>
          <w:rtl w:val="0"/>
        </w:rPr>
        <w:t xml:space="preserve">0</w:t>
      </w:r>
      <w:r w:rsidDel="00000000" w:rsidR="00000000" w:rsidRPr="00000000">
        <w:rPr>
          <w:color w:val="030303"/>
          <w:sz w:val="2"/>
          <w:szCs w:val="2"/>
          <w:rtl w:val="0"/>
        </w:rPr>
        <w:t xml:space="preserve">1</w:t>
      </w:r>
      <w:r w:rsidDel="00000000" w:rsidR="00000000" w:rsidRPr="00000000">
        <w:rPr>
          <w:color w:val="000000"/>
          <w:sz w:val="2"/>
          <w:szCs w:val="2"/>
          <w:rtl w:val="0"/>
        </w:rPr>
        <w:t xml:space="preserve">4</w:t>
      </w:r>
      <w:r w:rsidDel="00000000" w:rsidR="00000000" w:rsidRPr="00000000">
        <w:rPr>
          <w:color w:val="080808"/>
          <w:sz w:val="2"/>
          <w:szCs w:val="2"/>
          <w:rtl w:val="0"/>
        </w:rPr>
        <w:t xml:space="preserve"> World Cup Portu</w:t>
      </w:r>
      <w:r w:rsidDel="00000000" w:rsidR="00000000" w:rsidRPr="00000000">
        <w:rPr>
          <w:color w:val="160800"/>
          <w:sz w:val="2"/>
          <w:szCs w:val="2"/>
          <w:rtl w:val="0"/>
        </w:rPr>
        <w:t xml:space="preserve">g</w:t>
      </w:r>
      <w:r w:rsidDel="00000000" w:rsidR="00000000" w:rsidRPr="00000000">
        <w:rPr>
          <w:color w:val="150900"/>
          <w:sz w:val="2"/>
          <w:szCs w:val="2"/>
          <w:rtl w:val="0"/>
        </w:rPr>
        <w:t xml:space="preserve">a</w:t>
      </w:r>
      <w:r w:rsidDel="00000000" w:rsidR="00000000" w:rsidRPr="00000000">
        <w:rPr>
          <w:color w:val="120a00"/>
          <w:sz w:val="2"/>
          <w:szCs w:val="2"/>
          <w:rtl w:val="0"/>
        </w:rPr>
        <w:t xml:space="preserve">l</w:t>
      </w:r>
      <w:r w:rsidDel="00000000" w:rsidR="00000000" w:rsidRPr="00000000">
        <w:rPr>
          <w:color w:val="0c0d00"/>
          <w:sz w:val="2"/>
          <w:szCs w:val="2"/>
          <w:rtl w:val="0"/>
        </w:rPr>
        <w:t xml:space="preserve"> </w:t>
      </w:r>
      <w:r w:rsidDel="00000000" w:rsidR="00000000" w:rsidRPr="00000000">
        <w:rPr>
          <w:color w:val="071000"/>
          <w:sz w:val="2"/>
          <w:szCs w:val="2"/>
          <w:rtl w:val="0"/>
        </w:rPr>
        <w:t xml:space="preserve">w</w:t>
      </w:r>
      <w:r w:rsidDel="00000000" w:rsidR="00000000" w:rsidRPr="00000000">
        <w:rPr>
          <w:color w:val="001400"/>
          <w:sz w:val="2"/>
          <w:szCs w:val="2"/>
          <w:rtl w:val="0"/>
        </w:rPr>
        <w:t xml:space="preserve">e</w:t>
      </w:r>
      <w:r w:rsidDel="00000000" w:rsidR="00000000" w:rsidRPr="00000000">
        <w:rPr>
          <w:color w:val="001800"/>
          <w:sz w:val="2"/>
          <w:szCs w:val="2"/>
          <w:rtl w:val="0"/>
        </w:rPr>
        <w:t xml:space="preserve">r</w:t>
      </w:r>
      <w:r w:rsidDel="00000000" w:rsidR="00000000" w:rsidRPr="00000000">
        <w:rPr>
          <w:color w:val="001c00"/>
          <w:sz w:val="2"/>
          <w:szCs w:val="2"/>
          <w:rtl w:val="0"/>
        </w:rPr>
        <w:t xml:space="preserve">e</w:t>
      </w:r>
      <w:r w:rsidDel="00000000" w:rsidR="00000000" w:rsidRPr="00000000">
        <w:rPr>
          <w:color w:val="104a0d"/>
          <w:sz w:val="2"/>
          <w:szCs w:val="2"/>
          <w:rtl w:val="0"/>
        </w:rPr>
        <w:t xml:space="preserve"> </w:t>
      </w:r>
      <w:r w:rsidDel="00000000" w:rsidR="00000000" w:rsidRPr="00000000">
        <w:rPr>
          <w:color w:val="084f0d"/>
          <w:sz w:val="2"/>
          <w:szCs w:val="2"/>
          <w:rtl w:val="0"/>
        </w:rPr>
        <w:t xml:space="preserve">k</w:t>
      </w:r>
      <w:r w:rsidDel="00000000" w:rsidR="00000000" w:rsidRPr="00000000">
        <w:rPr>
          <w:color w:val="00530d"/>
          <w:sz w:val="2"/>
          <w:szCs w:val="2"/>
          <w:rtl w:val="0"/>
        </w:rPr>
        <w:t xml:space="preserve">n</w:t>
      </w:r>
      <w:r w:rsidDel="00000000" w:rsidR="00000000" w:rsidRPr="00000000">
        <w:rPr>
          <w:color w:val="00570d"/>
          <w:sz w:val="2"/>
          <w:szCs w:val="2"/>
          <w:rtl w:val="0"/>
        </w:rPr>
        <w:t xml:space="preserve">o</w:t>
      </w:r>
      <w:r w:rsidDel="00000000" w:rsidR="00000000" w:rsidRPr="00000000">
        <w:rPr>
          <w:color w:val="005a0d"/>
          <w:sz w:val="2"/>
          <w:szCs w:val="2"/>
          <w:rtl w:val="0"/>
        </w:rPr>
        <w:t xml:space="preserve">c</w:t>
      </w:r>
      <w:r w:rsidDel="00000000" w:rsidR="00000000" w:rsidRPr="00000000">
        <w:rPr>
          <w:color w:val="005c0d"/>
          <w:sz w:val="2"/>
          <w:szCs w:val="2"/>
          <w:rtl w:val="0"/>
        </w:rPr>
        <w:t xml:space="preserve">k</w:t>
      </w:r>
      <w:r w:rsidDel="00000000" w:rsidR="00000000" w:rsidRPr="00000000">
        <w:rPr>
          <w:color w:val="005e0d"/>
          <w:sz w:val="2"/>
          <w:szCs w:val="2"/>
          <w:rtl w:val="0"/>
        </w:rPr>
        <w:t xml:space="preserve">e</w:t>
      </w:r>
      <w:r w:rsidDel="00000000" w:rsidR="00000000" w:rsidRPr="00000000">
        <w:rPr>
          <w:color w:val="005f0d"/>
          <w:sz w:val="2"/>
          <w:szCs w:val="2"/>
          <w:rtl w:val="0"/>
        </w:rPr>
        <w:t xml:space="preserve">d</w:t>
      </w:r>
      <w:r w:rsidDel="00000000" w:rsidR="00000000" w:rsidRPr="00000000">
        <w:rPr>
          <w:color w:val="016117"/>
          <w:sz w:val="2"/>
          <w:szCs w:val="2"/>
          <w:rtl w:val="0"/>
        </w:rPr>
        <w:t xml:space="preserve"> out in </w:t>
      </w:r>
      <w:r w:rsidDel="00000000" w:rsidR="00000000" w:rsidRPr="00000000">
        <w:rPr>
          <w:color w:val="127228"/>
          <w:sz w:val="2"/>
          <w:szCs w:val="2"/>
          <w:rtl w:val="0"/>
        </w:rPr>
        <w:t xml:space="preserve">th</w:t>
      </w:r>
      <w:r w:rsidDel="00000000" w:rsidR="00000000" w:rsidRPr="00000000">
        <w:rPr>
          <w:color w:val="137329"/>
          <w:sz w:val="2"/>
          <w:szCs w:val="2"/>
          <w:rtl w:val="0"/>
        </w:rPr>
        <w:t xml:space="preserve">e</w:t>
      </w:r>
      <w:r w:rsidDel="00000000" w:rsidR="00000000" w:rsidRPr="00000000">
        <w:rPr>
          <w:color w:val="14742a"/>
          <w:sz w:val="2"/>
          <w:szCs w:val="2"/>
          <w:rtl w:val="0"/>
        </w:rPr>
        <w:t xml:space="preserve"> </w:t>
      </w:r>
      <w:r w:rsidDel="00000000" w:rsidR="00000000" w:rsidRPr="00000000">
        <w:rPr>
          <w:color w:val="15752b"/>
          <w:sz w:val="2"/>
          <w:szCs w:val="2"/>
          <w:rtl w:val="0"/>
        </w:rPr>
        <w:t xml:space="preserve">f</w:t>
      </w:r>
      <w:r w:rsidDel="00000000" w:rsidR="00000000" w:rsidRPr="00000000">
        <w:rPr>
          <w:color w:val="16762c"/>
          <w:sz w:val="2"/>
          <w:szCs w:val="2"/>
          <w:rtl w:val="0"/>
        </w:rPr>
        <w:t xml:space="preserve">i</w:t>
      </w:r>
      <w:r w:rsidDel="00000000" w:rsidR="00000000" w:rsidRPr="00000000">
        <w:rPr>
          <w:color w:val="17772d"/>
          <w:sz w:val="2"/>
          <w:szCs w:val="2"/>
          <w:rtl w:val="0"/>
        </w:rPr>
        <w:t xml:space="preserve">r</w:t>
      </w:r>
      <w:r w:rsidDel="00000000" w:rsidR="00000000" w:rsidRPr="00000000">
        <w:rPr>
          <w:color w:val="18782e"/>
          <w:sz w:val="2"/>
          <w:szCs w:val="2"/>
          <w:rtl w:val="0"/>
        </w:rPr>
        <w:t xml:space="preserve">s</w:t>
      </w:r>
      <w:r w:rsidDel="00000000" w:rsidR="00000000" w:rsidRPr="00000000">
        <w:rPr>
          <w:color w:val="097000"/>
          <w:sz w:val="2"/>
          <w:szCs w:val="2"/>
          <w:rtl w:val="0"/>
        </w:rPr>
        <w:t xml:space="preserve">t round with him scoring only on</w:t>
      </w:r>
      <w:r w:rsidDel="00000000" w:rsidR="00000000" w:rsidRPr="00000000">
        <w:rPr>
          <w:color w:val="00770d"/>
          <w:sz w:val="2"/>
          <w:szCs w:val="2"/>
          <w:rtl w:val="0"/>
        </w:rPr>
        <w:t xml:space="preserve">e</w:t>
      </w:r>
      <w:r w:rsidDel="00000000" w:rsidR="00000000" w:rsidRPr="00000000">
        <w:rPr>
          <w:color w:val="017915"/>
          <w:sz w:val="2"/>
          <w:szCs w:val="2"/>
          <w:rtl w:val="0"/>
        </w:rPr>
        <w:t xml:space="preserve"> </w:t>
      </w:r>
      <w:r w:rsidDel="00000000" w:rsidR="00000000" w:rsidRPr="00000000">
        <w:rPr>
          <w:color w:val="07791a"/>
          <w:sz w:val="2"/>
          <w:szCs w:val="2"/>
          <w:rtl w:val="0"/>
        </w:rPr>
        <w:t xml:space="preserve">g</w:t>
      </w:r>
      <w:r w:rsidDel="00000000" w:rsidR="00000000" w:rsidRPr="00000000">
        <w:rPr>
          <w:color w:val="08711c"/>
          <w:sz w:val="2"/>
          <w:szCs w:val="2"/>
          <w:rtl w:val="0"/>
        </w:rPr>
        <w:t xml:space="preserve">o</w:t>
      </w:r>
      <w:r w:rsidDel="00000000" w:rsidR="00000000" w:rsidRPr="00000000">
        <w:rPr>
          <w:color w:val="005d16"/>
          <w:sz w:val="2"/>
          <w:szCs w:val="2"/>
          <w:rtl w:val="0"/>
        </w:rPr>
        <w:t xml:space="preserve">a</w:t>
      </w:r>
      <w:r w:rsidDel="00000000" w:rsidR="00000000" w:rsidRPr="00000000">
        <w:rPr>
          <w:color w:val="004006"/>
          <w:sz w:val="2"/>
          <w:szCs w:val="2"/>
          <w:rtl w:val="0"/>
        </w:rPr>
        <w:t xml:space="preserve">l</w:t>
      </w:r>
      <w:r w:rsidDel="00000000" w:rsidR="00000000" w:rsidRPr="00000000">
        <w:rPr>
          <w:color w:val="002200"/>
          <w:sz w:val="2"/>
          <w:szCs w:val="2"/>
          <w:rtl w:val="0"/>
        </w:rPr>
        <w:t xml:space="preserve">,</w:t>
      </w:r>
      <w:r w:rsidDel="00000000" w:rsidR="00000000" w:rsidRPr="00000000">
        <w:rPr>
          <w:color w:val="001200"/>
          <w:sz w:val="2"/>
          <w:szCs w:val="2"/>
          <w:rtl w:val="0"/>
        </w:rPr>
        <w:t xml:space="preserve"> </w:t>
      </w:r>
      <w:r w:rsidDel="00000000" w:rsidR="00000000" w:rsidRPr="00000000">
        <w:rPr>
          <w:color w:val="00140d"/>
          <w:sz w:val="2"/>
          <w:szCs w:val="2"/>
          <w:rtl w:val="0"/>
        </w:rPr>
        <w:t xml:space="preserve">h</w:t>
      </w:r>
      <w:r w:rsidDel="00000000" w:rsidR="00000000" w:rsidRPr="00000000">
        <w:rPr>
          <w:color w:val="000d18"/>
          <w:sz w:val="2"/>
          <w:szCs w:val="2"/>
          <w:rtl w:val="0"/>
        </w:rPr>
        <w:t xml:space="preserve">e</w:t>
      </w:r>
      <w:r w:rsidDel="00000000" w:rsidR="00000000" w:rsidRPr="00000000">
        <w:rPr>
          <w:color w:val="000723"/>
          <w:sz w:val="2"/>
          <w:szCs w:val="2"/>
          <w:rtl w:val="0"/>
        </w:rPr>
        <w:t xml:space="preserve"> </w:t>
      </w:r>
      <w:r w:rsidDel="00000000" w:rsidR="00000000" w:rsidRPr="00000000">
        <w:rPr>
          <w:color w:val="07022b"/>
          <w:sz w:val="2"/>
          <w:szCs w:val="2"/>
          <w:rtl w:val="0"/>
        </w:rPr>
        <w:t xml:space="preserve">h</w:t>
      </w:r>
      <w:r w:rsidDel="00000000" w:rsidR="00000000" w:rsidRPr="00000000">
        <w:rPr>
          <w:color w:val="0c0034"/>
          <w:sz w:val="2"/>
          <w:szCs w:val="2"/>
          <w:rtl w:val="0"/>
        </w:rPr>
        <w:t xml:space="preserve">a</w:t>
      </w:r>
      <w:r w:rsidDel="00000000" w:rsidR="00000000" w:rsidRPr="00000000">
        <w:rPr>
          <w:color w:val="12003a"/>
          <w:sz w:val="2"/>
          <w:szCs w:val="2"/>
          <w:rtl w:val="0"/>
        </w:rPr>
        <w:t xml:space="preserve">s</w:t>
      </w:r>
      <w:r w:rsidDel="00000000" w:rsidR="00000000" w:rsidRPr="00000000">
        <w:rPr>
          <w:color w:val="15003d"/>
          <w:sz w:val="2"/>
          <w:szCs w:val="2"/>
          <w:rtl w:val="0"/>
        </w:rPr>
        <w:t xml:space="preserve"> </w:t>
      </w:r>
      <w:r w:rsidDel="00000000" w:rsidR="00000000" w:rsidRPr="00000000">
        <w:rPr>
          <w:color w:val="160041"/>
          <w:sz w:val="2"/>
          <w:szCs w:val="2"/>
          <w:rtl w:val="0"/>
        </w:rPr>
        <w:t xml:space="preserve">s</w:t>
      </w:r>
      <w:r w:rsidDel="00000000" w:rsidR="00000000" w:rsidRPr="00000000">
        <w:rPr>
          <w:color w:val="080808"/>
          <w:sz w:val="2"/>
          <w:szCs w:val="2"/>
          <w:rtl w:val="0"/>
        </w:rPr>
        <w:t xml:space="preserve">cored 50 goals f</w:t>
      </w:r>
      <w:r w:rsidDel="00000000" w:rsidR="00000000" w:rsidRPr="00000000">
        <w:rPr>
          <w:color w:val="000000"/>
          <w:sz w:val="2"/>
          <w:szCs w:val="2"/>
          <w:rtl w:val="0"/>
        </w:rPr>
        <w:t xml:space="preserve">o</w:t>
      </w:r>
      <w:r w:rsidDel="00000000" w:rsidR="00000000" w:rsidRPr="00000000">
        <w:rPr>
          <w:color w:val="646464"/>
          <w:sz w:val="2"/>
          <w:szCs w:val="2"/>
          <w:rtl w:val="0"/>
        </w:rPr>
        <w:t xml:space="preserve">r</w:t>
      </w:r>
      <w:r w:rsidDel="00000000" w:rsidR="00000000" w:rsidRPr="00000000">
        <w:rPr>
          <w:color w:val="e1e1e1"/>
          <w:sz w:val="2"/>
          <w:szCs w:val="2"/>
          <w:rtl w:val="0"/>
        </w:rPr>
        <w:t xml:space="preserve"> </w:t>
      </w:r>
      <w:r w:rsidDel="00000000" w:rsidR="00000000" w:rsidRPr="00000000">
        <w:rPr>
          <w:color w:val="ffffff"/>
          <w:sz w:val="2"/>
          <w:szCs w:val="2"/>
          <w:rtl w:val="0"/>
        </w:rPr>
        <w:t xml:space="preserve">P</w:t>
      </w:r>
      <w:r w:rsidDel="00000000" w:rsidR="00000000" w:rsidRPr="00000000">
        <w:rPr>
          <w:color w:val="fefefe"/>
          <w:sz w:val="2"/>
          <w:szCs w:val="2"/>
          <w:rtl w:val="0"/>
        </w:rPr>
        <w:t xml:space="preserve">o</w:t>
      </w:r>
      <w:r w:rsidDel="00000000" w:rsidR="00000000" w:rsidRPr="00000000">
        <w:rPr>
          <w:color w:val="e5e5e5"/>
          <w:sz w:val="2"/>
          <w:szCs w:val="2"/>
          <w:rtl w:val="0"/>
        </w:rPr>
        <w:t xml:space="preserve">r</w:t>
      </w:r>
      <w:r w:rsidDel="00000000" w:rsidR="00000000" w:rsidRPr="00000000">
        <w:rPr>
          <w:color w:val="f5f5f5"/>
          <w:sz w:val="2"/>
          <w:szCs w:val="2"/>
          <w:rtl w:val="0"/>
        </w:rPr>
        <w:t xml:space="preserve">t</w:t>
      </w:r>
      <w:r w:rsidDel="00000000" w:rsidR="00000000" w:rsidRPr="00000000">
        <w:rPr>
          <w:color w:val="ffffff"/>
          <w:sz w:val="2"/>
          <w:szCs w:val="2"/>
          <w:rtl w:val="0"/>
        </w:rPr>
        <w:t xml:space="preserve">u</w:t>
      </w:r>
      <w:r w:rsidDel="00000000" w:rsidR="00000000" w:rsidRPr="00000000">
        <w:rPr>
          <w:color w:val="f8f8f8"/>
          <w:sz w:val="2"/>
          <w:szCs w:val="2"/>
          <w:rtl w:val="0"/>
        </w:rPr>
        <w:t xml:space="preserve">gal in his career and that is the </w:t>
      </w:r>
      <w:r w:rsidDel="00000000" w:rsidR="00000000" w:rsidRPr="00000000">
        <w:rPr>
          <w:sz w:val="16"/>
          <w:szCs w:val="16"/>
          <w:rtl w:val="0"/>
        </w:rPr>
        <w:br w:type="textWrapping"/>
      </w:r>
      <w:r w:rsidDel="00000000" w:rsidR="00000000" w:rsidRPr="00000000">
        <w:rPr>
          <w:color w:val="f8f8f8"/>
          <w:sz w:val="2"/>
          <w:szCs w:val="2"/>
          <w:rtl w:val="0"/>
        </w:rPr>
        <w:t xml:space="preserve">highest for any Portuguese player In the league </w:t>
      </w:r>
      <w:r w:rsidDel="00000000" w:rsidR="00000000" w:rsidRPr="00000000">
        <w:rPr>
          <w:color w:val="ffffff"/>
          <w:sz w:val="2"/>
          <w:szCs w:val="2"/>
          <w:rtl w:val="0"/>
        </w:rPr>
        <w:t xml:space="preserve">seas</w:t>
      </w:r>
      <w:r w:rsidDel="00000000" w:rsidR="00000000" w:rsidRPr="00000000">
        <w:rPr>
          <w:color w:val="fcfcfc"/>
          <w:sz w:val="2"/>
          <w:szCs w:val="2"/>
          <w:rtl w:val="0"/>
        </w:rPr>
        <w:t xml:space="preserve">o</w:t>
      </w:r>
      <w:r w:rsidDel="00000000" w:rsidR="00000000" w:rsidRPr="00000000">
        <w:rPr>
          <w:color w:val="fafafa"/>
          <w:sz w:val="2"/>
          <w:szCs w:val="2"/>
          <w:rtl w:val="0"/>
        </w:rPr>
        <w:t xml:space="preserve">n</w:t>
      </w:r>
      <w:r w:rsidDel="00000000" w:rsidR="00000000" w:rsidRPr="00000000">
        <w:rPr>
          <w:color w:val="f8f8f8"/>
          <w:sz w:val="2"/>
          <w:szCs w:val="2"/>
          <w:rtl w:val="0"/>
        </w:rPr>
        <w:t xml:space="preserve">s</w:t>
      </w:r>
      <w:r w:rsidDel="00000000" w:rsidR="00000000" w:rsidRPr="00000000">
        <w:rPr>
          <w:color w:val="f7f7f7"/>
          <w:sz w:val="2"/>
          <w:szCs w:val="2"/>
          <w:rtl w:val="0"/>
        </w:rPr>
        <w:t xml:space="preserve"> </w:t>
      </w:r>
      <w:r w:rsidDel="00000000" w:rsidR="00000000" w:rsidRPr="00000000">
        <w:rPr>
          <w:color w:val="ffffff"/>
          <w:sz w:val="2"/>
          <w:szCs w:val="2"/>
          <w:rtl w:val="0"/>
        </w:rPr>
        <w:t xml:space="preserve">that sta</w:t>
      </w:r>
      <w:r w:rsidDel="00000000" w:rsidR="00000000" w:rsidRPr="00000000">
        <w:rPr>
          <w:color w:val="eeeeee"/>
          <w:sz w:val="2"/>
          <w:szCs w:val="2"/>
          <w:rtl w:val="0"/>
        </w:rPr>
        <w:t xml:space="preserve">rt</w:t>
      </w:r>
      <w:r w:rsidDel="00000000" w:rsidR="00000000" w:rsidRPr="00000000">
        <w:rPr>
          <w:color w:val="f0f0f0"/>
          <w:sz w:val="2"/>
          <w:szCs w:val="2"/>
          <w:rtl w:val="0"/>
        </w:rPr>
        <w:t xml:space="preserve">e</w:t>
      </w:r>
      <w:r w:rsidDel="00000000" w:rsidR="00000000" w:rsidRPr="00000000">
        <w:rPr>
          <w:color w:val="f2f2f2"/>
          <w:sz w:val="2"/>
          <w:szCs w:val="2"/>
          <w:rtl w:val="0"/>
        </w:rPr>
        <w:t xml:space="preserve">d</w:t>
      </w:r>
      <w:r w:rsidDel="00000000" w:rsidR="00000000" w:rsidRPr="00000000">
        <w:rPr>
          <w:color w:val="f4f4f4"/>
          <w:sz w:val="2"/>
          <w:szCs w:val="2"/>
          <w:rtl w:val="0"/>
        </w:rPr>
        <w:t xml:space="preserve"> </w:t>
      </w:r>
      <w:r w:rsidDel="00000000" w:rsidR="00000000" w:rsidRPr="00000000">
        <w:rPr>
          <w:color w:val="f6f6f6"/>
          <w:sz w:val="2"/>
          <w:szCs w:val="2"/>
          <w:rtl w:val="0"/>
        </w:rPr>
        <w:t xml:space="preserve">t</w:t>
      </w:r>
      <w:r w:rsidDel="00000000" w:rsidR="00000000" w:rsidRPr="00000000">
        <w:rPr>
          <w:color w:val="f8f8f8"/>
          <w:sz w:val="2"/>
          <w:szCs w:val="2"/>
          <w:rtl w:val="0"/>
        </w:rPr>
        <w:t xml:space="preserve">ha</w:t>
      </w:r>
      <w:r w:rsidDel="00000000" w:rsidR="00000000" w:rsidRPr="00000000">
        <w:rPr>
          <w:color w:val="dadada"/>
          <w:sz w:val="2"/>
          <w:szCs w:val="2"/>
          <w:rtl w:val="0"/>
        </w:rPr>
        <w:t xml:space="preserve">t year R</w:t>
      </w:r>
      <w:r w:rsidDel="00000000" w:rsidR="00000000" w:rsidRPr="00000000">
        <w:rPr>
          <w:color w:val="ffffff"/>
          <w:sz w:val="2"/>
          <w:szCs w:val="2"/>
          <w:rtl w:val="0"/>
        </w:rPr>
        <w:t xml:space="preserve">o</w:t>
      </w:r>
      <w:r w:rsidDel="00000000" w:rsidR="00000000" w:rsidRPr="00000000">
        <w:rPr>
          <w:color w:val="717171"/>
          <w:sz w:val="2"/>
          <w:szCs w:val="2"/>
          <w:rtl w:val="0"/>
        </w:rPr>
        <w:t xml:space="preserve">n</w:t>
      </w:r>
      <w:r w:rsidDel="00000000" w:rsidR="00000000" w:rsidRPr="00000000">
        <w:rPr>
          <w:color w:val="000000"/>
          <w:sz w:val="2"/>
          <w:szCs w:val="2"/>
          <w:rtl w:val="0"/>
        </w:rPr>
        <w:t xml:space="preserve">al</w:t>
      </w:r>
      <w:r w:rsidDel="00000000" w:rsidR="00000000" w:rsidRPr="00000000">
        <w:rPr>
          <w:color w:val="2c2c2c"/>
          <w:sz w:val="2"/>
          <w:szCs w:val="2"/>
          <w:rtl w:val="0"/>
        </w:rPr>
        <w:t xml:space="preserve">d</w:t>
      </w:r>
      <w:r w:rsidDel="00000000" w:rsidR="00000000" w:rsidRPr="00000000">
        <w:rPr>
          <w:color w:val="1f1f1f"/>
          <w:sz w:val="2"/>
          <w:szCs w:val="2"/>
          <w:rtl w:val="0"/>
        </w:rPr>
        <w:t xml:space="preserve">o</w:t>
      </w:r>
      <w:r w:rsidDel="00000000" w:rsidR="00000000" w:rsidRPr="00000000">
        <w:rPr>
          <w:color w:val="151515"/>
          <w:sz w:val="2"/>
          <w:szCs w:val="2"/>
          <w:rtl w:val="0"/>
        </w:rPr>
        <w:t xml:space="preserve"> </w:t>
      </w:r>
      <w:r w:rsidDel="00000000" w:rsidR="00000000" w:rsidRPr="00000000">
        <w:rPr>
          <w:color w:val="2e2e2e"/>
          <w:sz w:val="2"/>
          <w:szCs w:val="2"/>
          <w:rtl w:val="0"/>
        </w:rPr>
        <w:t xml:space="preserve">w</w:t>
      </w:r>
      <w:r w:rsidDel="00000000" w:rsidR="00000000" w:rsidRPr="00000000">
        <w:rPr>
          <w:color w:val="080808"/>
          <w:sz w:val="2"/>
          <w:szCs w:val="2"/>
          <w:rtl w:val="0"/>
        </w:rPr>
        <w:t xml:space="preserve">as in sublime fo</w:t>
      </w:r>
      <w:r w:rsidDel="00000000" w:rsidR="00000000" w:rsidRPr="00000000">
        <w:rPr>
          <w:color w:val="060606"/>
          <w:sz w:val="2"/>
          <w:szCs w:val="2"/>
          <w:rtl w:val="0"/>
        </w:rPr>
        <w:t xml:space="preserve">r</w:t>
      </w:r>
      <w:r w:rsidDel="00000000" w:rsidR="00000000" w:rsidRPr="00000000">
        <w:rPr>
          <w:color w:val="020202"/>
          <w:sz w:val="2"/>
          <w:szCs w:val="2"/>
          <w:rtl w:val="0"/>
        </w:rPr>
        <w:t xml:space="preserve">m</w:t>
      </w:r>
      <w:r w:rsidDel="00000000" w:rsidR="00000000" w:rsidRPr="00000000">
        <w:rPr>
          <w:color w:val="000000"/>
          <w:sz w:val="2"/>
          <w:szCs w:val="2"/>
          <w:rtl w:val="0"/>
        </w:rPr>
        <w:t xml:space="preserve"> </w:t>
      </w:r>
      <w:r w:rsidDel="00000000" w:rsidR="00000000" w:rsidRPr="00000000">
        <w:rPr>
          <w:color w:val="040404"/>
          <w:sz w:val="2"/>
          <w:szCs w:val="2"/>
          <w:rtl w:val="0"/>
        </w:rPr>
        <w:t xml:space="preserve">a</w:t>
      </w:r>
      <w:r w:rsidDel="00000000" w:rsidR="00000000" w:rsidRPr="00000000">
        <w:rPr>
          <w:color w:val="131313"/>
          <w:sz w:val="2"/>
          <w:szCs w:val="2"/>
          <w:rtl w:val="0"/>
        </w:rPr>
        <w:t xml:space="preserve">s</w:t>
      </w:r>
      <w:r w:rsidDel="00000000" w:rsidR="00000000" w:rsidRPr="00000000">
        <w:rPr>
          <w:color w:val="2b2b2b"/>
          <w:sz w:val="2"/>
          <w:szCs w:val="2"/>
          <w:rtl w:val="0"/>
        </w:rPr>
        <w:t xml:space="preserve"> </w:t>
      </w:r>
      <w:r w:rsidDel="00000000" w:rsidR="00000000" w:rsidRPr="00000000">
        <w:rPr>
          <w:color w:val="434343"/>
          <w:sz w:val="2"/>
          <w:szCs w:val="2"/>
          <w:rtl w:val="0"/>
        </w:rPr>
        <w:t xml:space="preserve">h</w:t>
      </w:r>
      <w:r w:rsidDel="00000000" w:rsidR="00000000" w:rsidRPr="00000000">
        <w:rPr>
          <w:color w:val="525252"/>
          <w:sz w:val="2"/>
          <w:szCs w:val="2"/>
          <w:rtl w:val="0"/>
        </w:rPr>
        <w:t xml:space="preserve">e</w:t>
      </w:r>
      <w:r w:rsidDel="00000000" w:rsidR="00000000" w:rsidRPr="00000000">
        <w:rPr>
          <w:color w:val="097000"/>
          <w:sz w:val="2"/>
          <w:szCs w:val="2"/>
          <w:rtl w:val="0"/>
        </w:rPr>
        <w:t xml:space="preserve"> notched up 61 goals in total he also became the fastest player to reach the 200</w:t>
      </w:r>
      <w:r w:rsidDel="00000000" w:rsidR="00000000" w:rsidRPr="00000000">
        <w:rPr>
          <w:color w:val="007f00"/>
          <w:sz w:val="2"/>
          <w:szCs w:val="2"/>
          <w:rtl w:val="0"/>
        </w:rPr>
        <w:t xml:space="preserve"> </w:t>
      </w:r>
      <w:r w:rsidDel="00000000" w:rsidR="00000000" w:rsidRPr="00000000">
        <w:rPr>
          <w:color w:val="048400"/>
          <w:sz w:val="2"/>
          <w:szCs w:val="2"/>
          <w:rtl w:val="0"/>
        </w:rPr>
        <w:t xml:space="preserve">g</w:t>
      </w:r>
      <w:r w:rsidDel="00000000" w:rsidR="00000000" w:rsidRPr="00000000">
        <w:rPr>
          <w:color w:val="118a00"/>
          <w:sz w:val="2"/>
          <w:szCs w:val="2"/>
          <w:rtl w:val="0"/>
        </w:rPr>
        <w:t xml:space="preserve">o</w:t>
      </w:r>
      <w:r w:rsidDel="00000000" w:rsidR="00000000" w:rsidRPr="00000000">
        <w:rPr>
          <w:color w:val="188906"/>
          <w:sz w:val="2"/>
          <w:szCs w:val="2"/>
          <w:rtl w:val="0"/>
        </w:rPr>
        <w:t xml:space="preserve">a</w:t>
      </w:r>
      <w:r w:rsidDel="00000000" w:rsidR="00000000" w:rsidRPr="00000000">
        <w:rPr>
          <w:color w:val="187c08"/>
          <w:sz w:val="2"/>
          <w:szCs w:val="2"/>
          <w:rtl w:val="0"/>
        </w:rPr>
        <w:t xml:space="preserve">l</w:t>
      </w:r>
      <w:r w:rsidDel="00000000" w:rsidR="00000000" w:rsidRPr="00000000">
        <w:rPr>
          <w:color w:val="0e6600"/>
          <w:sz w:val="2"/>
          <w:szCs w:val="2"/>
          <w:rtl w:val="0"/>
        </w:rPr>
        <w:t xml:space="preserve"> </w:t>
      </w:r>
      <w:r w:rsidDel="00000000" w:rsidR="00000000" w:rsidRPr="00000000">
        <w:rPr>
          <w:color w:val="034d00"/>
          <w:sz w:val="2"/>
          <w:szCs w:val="2"/>
          <w:rtl w:val="0"/>
        </w:rPr>
        <w:t xml:space="preserve">m</w:t>
      </w:r>
      <w:r w:rsidDel="00000000" w:rsidR="00000000" w:rsidRPr="00000000">
        <w:rPr>
          <w:color w:val="003a00"/>
          <w:sz w:val="2"/>
          <w:szCs w:val="2"/>
          <w:rtl w:val="0"/>
        </w:rPr>
        <w:t xml:space="preserve">i</w:t>
      </w:r>
      <w:r w:rsidDel="00000000" w:rsidR="00000000" w:rsidRPr="00000000">
        <w:rPr>
          <w:color w:val="001b00"/>
          <w:sz w:val="2"/>
          <w:szCs w:val="2"/>
          <w:rtl w:val="0"/>
        </w:rPr>
        <w:t xml:space="preserve">l</w:t>
      </w:r>
      <w:r w:rsidDel="00000000" w:rsidR="00000000" w:rsidRPr="00000000">
        <w:rPr>
          <w:color w:val="001500"/>
          <w:sz w:val="2"/>
          <w:szCs w:val="2"/>
          <w:rtl w:val="0"/>
        </w:rPr>
        <w:t xml:space="preserve">e</w:t>
      </w:r>
      <w:r w:rsidDel="00000000" w:rsidR="00000000" w:rsidRPr="00000000">
        <w:rPr>
          <w:color w:val="000e00"/>
          <w:sz w:val="2"/>
          <w:szCs w:val="2"/>
          <w:rtl w:val="0"/>
        </w:rPr>
        <w:t xml:space="preserve">s</w:t>
      </w:r>
      <w:r w:rsidDel="00000000" w:rsidR="00000000" w:rsidRPr="00000000">
        <w:rPr>
          <w:color w:val="070906"/>
          <w:sz w:val="2"/>
          <w:szCs w:val="2"/>
          <w:rtl w:val="0"/>
        </w:rPr>
        <w:t xml:space="preserve">t</w:t>
      </w:r>
      <w:r w:rsidDel="00000000" w:rsidR="00000000" w:rsidRPr="00000000">
        <w:rPr>
          <w:color w:val="0c050d"/>
          <w:sz w:val="2"/>
          <w:szCs w:val="2"/>
          <w:rtl w:val="0"/>
        </w:rPr>
        <w:t xml:space="preserve">o</w:t>
      </w:r>
      <w:r w:rsidDel="00000000" w:rsidR="00000000" w:rsidRPr="00000000">
        <w:rPr>
          <w:color w:val="120114"/>
          <w:sz w:val="2"/>
          <w:szCs w:val="2"/>
          <w:rtl w:val="0"/>
        </w:rPr>
        <w:t xml:space="preserve">n</w:t>
      </w:r>
      <w:r w:rsidDel="00000000" w:rsidR="00000000" w:rsidRPr="00000000">
        <w:rPr>
          <w:color w:val="150018"/>
          <w:sz w:val="2"/>
          <w:szCs w:val="2"/>
          <w:rtl w:val="0"/>
        </w:rPr>
        <w:t xml:space="preserve">e</w:t>
      </w:r>
      <w:r w:rsidDel="00000000" w:rsidR="00000000" w:rsidRPr="00000000">
        <w:rPr>
          <w:color w:val="16001a"/>
          <w:sz w:val="2"/>
          <w:szCs w:val="2"/>
          <w:rtl w:val="0"/>
        </w:rPr>
        <w:t xml:space="preserve"> </w:t>
      </w:r>
      <w:r w:rsidDel="00000000" w:rsidR="00000000" w:rsidRPr="00000000">
        <w:rPr>
          <w:color w:val="080808"/>
          <w:sz w:val="2"/>
          <w:szCs w:val="2"/>
          <w:rtl w:val="0"/>
        </w:rPr>
        <w:t xml:space="preserve">in the Spanish l</w:t>
      </w:r>
      <w:r w:rsidDel="00000000" w:rsidR="00000000" w:rsidRPr="00000000">
        <w:rPr>
          <w:color w:val="1e1e1e"/>
          <w:sz w:val="2"/>
          <w:szCs w:val="2"/>
          <w:rtl w:val="0"/>
        </w:rPr>
        <w:t xml:space="preserve">eague wh</w:t>
      </w:r>
      <w:r w:rsidDel="00000000" w:rsidR="00000000" w:rsidRPr="00000000">
        <w:rPr>
          <w:color w:val="2d2d2d"/>
          <w:sz w:val="2"/>
          <w:szCs w:val="2"/>
          <w:rtl w:val="0"/>
        </w:rPr>
        <w:t xml:space="preserve">ich he r</w:t>
      </w:r>
      <w:r w:rsidDel="00000000" w:rsidR="00000000" w:rsidRPr="00000000">
        <w:rPr>
          <w:color w:val="585858"/>
          <w:sz w:val="2"/>
          <w:szCs w:val="2"/>
          <w:rtl w:val="0"/>
        </w:rPr>
        <w:t xml:space="preserve">eached i</w:t>
      </w:r>
      <w:r w:rsidDel="00000000" w:rsidR="00000000" w:rsidRPr="00000000">
        <w:rPr>
          <w:color w:val="9f9f9f"/>
          <w:sz w:val="2"/>
          <w:szCs w:val="2"/>
          <w:rtl w:val="0"/>
        </w:rPr>
        <w:t xml:space="preserve">n</w:t>
      </w:r>
      <w:r w:rsidDel="00000000" w:rsidR="00000000" w:rsidRPr="00000000">
        <w:rPr>
          <w:color w:val="919191"/>
          <w:sz w:val="2"/>
          <w:szCs w:val="2"/>
          <w:rtl w:val="0"/>
        </w:rPr>
        <w:t xml:space="preserve"> </w:t>
      </w:r>
      <w:r w:rsidDel="00000000" w:rsidR="00000000" w:rsidRPr="00000000">
        <w:rPr>
          <w:color w:val="787878"/>
          <w:sz w:val="2"/>
          <w:szCs w:val="2"/>
          <w:rtl w:val="0"/>
        </w:rPr>
        <w:t xml:space="preserve">1</w:t>
      </w:r>
      <w:r w:rsidDel="00000000" w:rsidR="00000000" w:rsidRPr="00000000">
        <w:rPr>
          <w:color w:val="565656"/>
          <w:sz w:val="2"/>
          <w:szCs w:val="2"/>
          <w:rtl w:val="0"/>
        </w:rPr>
        <w:t xml:space="preserve">7</w:t>
      </w:r>
      <w:r w:rsidDel="00000000" w:rsidR="00000000" w:rsidRPr="00000000">
        <w:rPr>
          <w:color w:val="323232"/>
          <w:sz w:val="2"/>
          <w:szCs w:val="2"/>
          <w:rtl w:val="0"/>
        </w:rPr>
        <w:t xml:space="preserve">8</w:t>
      </w:r>
      <w:r w:rsidDel="00000000" w:rsidR="00000000" w:rsidRPr="00000000">
        <w:rPr>
          <w:color w:val="101010"/>
          <w:sz w:val="2"/>
          <w:szCs w:val="2"/>
          <w:rtl w:val="0"/>
        </w:rPr>
        <w:t xml:space="preserve"> </w:t>
      </w:r>
      <w:r w:rsidDel="00000000" w:rsidR="00000000" w:rsidRPr="00000000">
        <w:rPr>
          <w:color w:val="000000"/>
          <w:sz w:val="2"/>
          <w:szCs w:val="2"/>
          <w:rtl w:val="0"/>
        </w:rPr>
        <w:t xml:space="preserve">ga</w:t>
      </w:r>
      <w:r w:rsidDel="00000000" w:rsidR="00000000" w:rsidRPr="00000000">
        <w:rPr>
          <w:color w:val="080808"/>
          <w:sz w:val="2"/>
          <w:szCs w:val="2"/>
          <w:rtl w:val="0"/>
        </w:rPr>
        <w:t xml:space="preserve">mes Cristiano Ro</w:t>
      </w:r>
      <w:r w:rsidDel="00000000" w:rsidR="00000000" w:rsidRPr="00000000">
        <w:rPr>
          <w:color w:val="160800"/>
          <w:sz w:val="2"/>
          <w:szCs w:val="2"/>
          <w:rtl w:val="0"/>
        </w:rPr>
        <w:t xml:space="preserve">n</w:t>
      </w:r>
      <w:r w:rsidDel="00000000" w:rsidR="00000000" w:rsidRPr="00000000">
        <w:rPr>
          <w:color w:val="150900"/>
          <w:sz w:val="2"/>
          <w:szCs w:val="2"/>
          <w:rtl w:val="0"/>
        </w:rPr>
        <w:t xml:space="preserve">a</w:t>
      </w:r>
      <w:r w:rsidDel="00000000" w:rsidR="00000000" w:rsidRPr="00000000">
        <w:rPr>
          <w:color w:val="120a00"/>
          <w:sz w:val="2"/>
          <w:szCs w:val="2"/>
          <w:rtl w:val="0"/>
        </w:rPr>
        <w:t xml:space="preserve">l</w:t>
      </w:r>
      <w:r w:rsidDel="00000000" w:rsidR="00000000" w:rsidRPr="00000000">
        <w:rPr>
          <w:color w:val="0c0d00"/>
          <w:sz w:val="2"/>
          <w:szCs w:val="2"/>
          <w:rtl w:val="0"/>
        </w:rPr>
        <w:t xml:space="preserve">d</w:t>
      </w:r>
      <w:r w:rsidDel="00000000" w:rsidR="00000000" w:rsidRPr="00000000">
        <w:rPr>
          <w:color w:val="071000"/>
          <w:sz w:val="2"/>
          <w:szCs w:val="2"/>
          <w:rtl w:val="0"/>
        </w:rPr>
        <w:t xml:space="preserve">o</w:t>
      </w:r>
      <w:r w:rsidDel="00000000" w:rsidR="00000000" w:rsidRPr="00000000">
        <w:rPr>
          <w:color w:val="001400"/>
          <w:sz w:val="2"/>
          <w:szCs w:val="2"/>
          <w:rtl w:val="0"/>
        </w:rPr>
        <w:t xml:space="preserve"> </w:t>
      </w:r>
      <w:r w:rsidDel="00000000" w:rsidR="00000000" w:rsidRPr="00000000">
        <w:rPr>
          <w:color w:val="001800"/>
          <w:sz w:val="2"/>
          <w:szCs w:val="2"/>
          <w:rtl w:val="0"/>
        </w:rPr>
        <w:t xml:space="preserve">h</w:t>
      </w:r>
      <w:r w:rsidDel="00000000" w:rsidR="00000000" w:rsidRPr="00000000">
        <w:rPr>
          <w:color w:val="001c00"/>
          <w:sz w:val="2"/>
          <w:szCs w:val="2"/>
          <w:rtl w:val="0"/>
        </w:rPr>
        <w:t xml:space="preserve">a</w:t>
      </w:r>
      <w:r w:rsidDel="00000000" w:rsidR="00000000" w:rsidRPr="00000000">
        <w:rPr>
          <w:color w:val="296326"/>
          <w:sz w:val="2"/>
          <w:szCs w:val="2"/>
          <w:rtl w:val="0"/>
        </w:rPr>
        <w:t xml:space="preserve">s</w:t>
      </w:r>
      <w:r w:rsidDel="00000000" w:rsidR="00000000" w:rsidRPr="00000000">
        <w:rPr>
          <w:color w:val="216826"/>
          <w:sz w:val="2"/>
          <w:szCs w:val="2"/>
          <w:rtl w:val="0"/>
        </w:rPr>
        <w:t xml:space="preserve"> </w:t>
      </w:r>
      <w:r w:rsidDel="00000000" w:rsidR="00000000" w:rsidRPr="00000000">
        <w:rPr>
          <w:color w:val="196c26"/>
          <w:sz w:val="2"/>
          <w:szCs w:val="2"/>
          <w:rtl w:val="0"/>
        </w:rPr>
        <w:t xml:space="preserve">b</w:t>
      </w:r>
      <w:r w:rsidDel="00000000" w:rsidR="00000000" w:rsidRPr="00000000">
        <w:rPr>
          <w:color w:val="127026"/>
          <w:sz w:val="2"/>
          <w:szCs w:val="2"/>
          <w:rtl w:val="0"/>
        </w:rPr>
        <w:t xml:space="preserve">e</w:t>
      </w:r>
      <w:r w:rsidDel="00000000" w:rsidR="00000000" w:rsidRPr="00000000">
        <w:rPr>
          <w:color w:val="0b7326"/>
          <w:sz w:val="2"/>
          <w:szCs w:val="2"/>
          <w:rtl w:val="0"/>
        </w:rPr>
        <w:t xml:space="preserve">e</w:t>
      </w:r>
      <w:r w:rsidDel="00000000" w:rsidR="00000000" w:rsidRPr="00000000">
        <w:rPr>
          <w:color w:val="067526"/>
          <w:sz w:val="2"/>
          <w:szCs w:val="2"/>
          <w:rtl w:val="0"/>
        </w:rPr>
        <w:t xml:space="preserve">n</w:t>
      </w:r>
      <w:r w:rsidDel="00000000" w:rsidR="00000000" w:rsidRPr="00000000">
        <w:rPr>
          <w:color w:val="027726"/>
          <w:sz w:val="2"/>
          <w:szCs w:val="2"/>
          <w:rtl w:val="0"/>
        </w:rPr>
        <w:t xml:space="preserve"> </w:t>
      </w:r>
      <w:r w:rsidDel="00000000" w:rsidR="00000000" w:rsidRPr="00000000">
        <w:rPr>
          <w:color w:val="017826"/>
          <w:sz w:val="2"/>
          <w:szCs w:val="2"/>
          <w:rtl w:val="0"/>
        </w:rPr>
        <w:t xml:space="preserve">i</w:t>
      </w:r>
      <w:r w:rsidDel="00000000" w:rsidR="00000000" w:rsidRPr="00000000">
        <w:rPr>
          <w:color w:val="07671d"/>
          <w:sz w:val="2"/>
          <w:szCs w:val="2"/>
          <w:rtl w:val="0"/>
        </w:rPr>
        <w:t xml:space="preserve">n relati</w:t>
      </w:r>
      <w:r w:rsidDel="00000000" w:rsidR="00000000" w:rsidRPr="00000000">
        <w:rPr>
          <w:color w:val="208036"/>
          <w:sz w:val="2"/>
          <w:szCs w:val="2"/>
          <w:rtl w:val="0"/>
        </w:rPr>
        <w:t xml:space="preserve">o</w:t>
      </w:r>
      <w:r w:rsidDel="00000000" w:rsidR="00000000" w:rsidRPr="00000000">
        <w:rPr>
          <w:color w:val="1f7f35"/>
          <w:sz w:val="2"/>
          <w:szCs w:val="2"/>
          <w:rtl w:val="0"/>
        </w:rPr>
        <w:t xml:space="preserve">n</w:t>
      </w:r>
      <w:r w:rsidDel="00000000" w:rsidR="00000000" w:rsidRPr="00000000">
        <w:rPr>
          <w:color w:val="1e7e34"/>
          <w:sz w:val="2"/>
          <w:szCs w:val="2"/>
          <w:rtl w:val="0"/>
        </w:rPr>
        <w:t xml:space="preserve">s</w:t>
      </w:r>
      <w:r w:rsidDel="00000000" w:rsidR="00000000" w:rsidRPr="00000000">
        <w:rPr>
          <w:color w:val="1c7c32"/>
          <w:sz w:val="2"/>
          <w:szCs w:val="2"/>
          <w:rtl w:val="0"/>
        </w:rPr>
        <w:t xml:space="preserve">h</w:t>
      </w:r>
      <w:r w:rsidDel="00000000" w:rsidR="00000000" w:rsidRPr="00000000">
        <w:rPr>
          <w:color w:val="1a7a30"/>
          <w:sz w:val="2"/>
          <w:szCs w:val="2"/>
          <w:rtl w:val="0"/>
        </w:rPr>
        <w:t xml:space="preserve">i</w:t>
      </w:r>
      <w:r w:rsidDel="00000000" w:rsidR="00000000" w:rsidRPr="00000000">
        <w:rPr>
          <w:color w:val="18782e"/>
          <w:sz w:val="2"/>
          <w:szCs w:val="2"/>
          <w:rtl w:val="0"/>
        </w:rPr>
        <w:t xml:space="preserve">p</w:t>
      </w:r>
      <w:r w:rsidDel="00000000" w:rsidR="00000000" w:rsidRPr="00000000">
        <w:rPr>
          <w:color w:val="16762c"/>
          <w:sz w:val="2"/>
          <w:szCs w:val="2"/>
          <w:rtl w:val="0"/>
        </w:rPr>
        <w:t xml:space="preserve">s</w:t>
      </w:r>
      <w:r w:rsidDel="00000000" w:rsidR="00000000" w:rsidRPr="00000000">
        <w:rPr>
          <w:color w:val="15752b"/>
          <w:sz w:val="2"/>
          <w:szCs w:val="2"/>
          <w:rtl w:val="0"/>
        </w:rPr>
        <w:t xml:space="preserve"> </w:t>
      </w:r>
      <w:r w:rsidDel="00000000" w:rsidR="00000000" w:rsidRPr="00000000">
        <w:rPr>
          <w:color w:val="097000"/>
          <w:sz w:val="2"/>
          <w:szCs w:val="2"/>
          <w:rtl w:val="0"/>
        </w:rPr>
        <w:t xml:space="preserve">with celebrities like Gemma Atki</w:t>
      </w:r>
      <w:r w:rsidDel="00000000" w:rsidR="00000000" w:rsidRPr="00000000">
        <w:rPr>
          <w:color w:val="00770d"/>
          <w:sz w:val="2"/>
          <w:szCs w:val="2"/>
          <w:rtl w:val="0"/>
        </w:rPr>
        <w:t xml:space="preserve">n</w:t>
      </w:r>
      <w:r w:rsidDel="00000000" w:rsidR="00000000" w:rsidRPr="00000000">
        <w:rPr>
          <w:color w:val="017915"/>
          <w:sz w:val="2"/>
          <w:szCs w:val="2"/>
          <w:rtl w:val="0"/>
        </w:rPr>
        <w:t xml:space="preserve">s</w:t>
      </w:r>
      <w:r w:rsidDel="00000000" w:rsidR="00000000" w:rsidRPr="00000000">
        <w:rPr>
          <w:color w:val="07791a"/>
          <w:sz w:val="2"/>
          <w:szCs w:val="2"/>
          <w:rtl w:val="0"/>
        </w:rPr>
        <w:t xml:space="preserve">o</w:t>
      </w:r>
      <w:r w:rsidDel="00000000" w:rsidR="00000000" w:rsidRPr="00000000">
        <w:rPr>
          <w:color w:val="08711c"/>
          <w:sz w:val="2"/>
          <w:szCs w:val="2"/>
          <w:rtl w:val="0"/>
        </w:rPr>
        <w:t xml:space="preserve">n</w:t>
      </w:r>
      <w:r w:rsidDel="00000000" w:rsidR="00000000" w:rsidRPr="00000000">
        <w:rPr>
          <w:color w:val="005d16"/>
          <w:sz w:val="2"/>
          <w:szCs w:val="2"/>
          <w:rtl w:val="0"/>
        </w:rPr>
        <w:t xml:space="preserve"> </w:t>
      </w:r>
      <w:r w:rsidDel="00000000" w:rsidR="00000000" w:rsidRPr="00000000">
        <w:rPr>
          <w:color w:val="004006"/>
          <w:sz w:val="2"/>
          <w:szCs w:val="2"/>
          <w:rtl w:val="0"/>
        </w:rPr>
        <w:t xml:space="preserve">a</w:t>
      </w:r>
      <w:r w:rsidDel="00000000" w:rsidR="00000000" w:rsidRPr="00000000">
        <w:rPr>
          <w:color w:val="002200"/>
          <w:sz w:val="2"/>
          <w:szCs w:val="2"/>
          <w:rtl w:val="0"/>
        </w:rPr>
        <w:t xml:space="preserve">n</w:t>
      </w:r>
      <w:r w:rsidDel="00000000" w:rsidR="00000000" w:rsidRPr="00000000">
        <w:rPr>
          <w:color w:val="001200"/>
          <w:sz w:val="2"/>
          <w:szCs w:val="2"/>
          <w:rtl w:val="0"/>
        </w:rPr>
        <w:t xml:space="preserve">d</w:t>
      </w:r>
      <w:r w:rsidDel="00000000" w:rsidR="00000000" w:rsidRPr="00000000">
        <w:rPr>
          <w:color w:val="00140d"/>
          <w:sz w:val="2"/>
          <w:szCs w:val="2"/>
          <w:rtl w:val="0"/>
        </w:rPr>
        <w:t xml:space="preserve"> </w:t>
      </w:r>
      <w:r w:rsidDel="00000000" w:rsidR="00000000" w:rsidRPr="00000000">
        <w:rPr>
          <w:color w:val="000d18"/>
          <w:sz w:val="2"/>
          <w:szCs w:val="2"/>
          <w:rtl w:val="0"/>
        </w:rPr>
        <w:t xml:space="preserve">A</w:t>
      </w:r>
      <w:r w:rsidDel="00000000" w:rsidR="00000000" w:rsidRPr="00000000">
        <w:rPr>
          <w:color w:val="000723"/>
          <w:sz w:val="2"/>
          <w:szCs w:val="2"/>
          <w:rtl w:val="0"/>
        </w:rPr>
        <w:t xml:space="preserve">l</w:t>
      </w:r>
      <w:r w:rsidDel="00000000" w:rsidR="00000000" w:rsidRPr="00000000">
        <w:rPr>
          <w:color w:val="07022b"/>
          <w:sz w:val="2"/>
          <w:szCs w:val="2"/>
          <w:rtl w:val="0"/>
        </w:rPr>
        <w:t xml:space="preserve">i</w:t>
      </w:r>
      <w:r w:rsidDel="00000000" w:rsidR="00000000" w:rsidRPr="00000000">
        <w:rPr>
          <w:color w:val="0c0034"/>
          <w:sz w:val="2"/>
          <w:szCs w:val="2"/>
          <w:rtl w:val="0"/>
        </w:rPr>
        <w:t xml:space="preserve">c</w:t>
      </w:r>
      <w:r w:rsidDel="00000000" w:rsidR="00000000" w:rsidRPr="00000000">
        <w:rPr>
          <w:color w:val="12003a"/>
          <w:sz w:val="2"/>
          <w:szCs w:val="2"/>
          <w:rtl w:val="0"/>
        </w:rPr>
        <w:t xml:space="preserve">e</w:t>
      </w:r>
      <w:r w:rsidDel="00000000" w:rsidR="00000000" w:rsidRPr="00000000">
        <w:rPr>
          <w:color w:val="15003d"/>
          <w:sz w:val="2"/>
          <w:szCs w:val="2"/>
          <w:rtl w:val="0"/>
        </w:rPr>
        <w:t xml:space="preserve"> </w:t>
      </w:r>
      <w:r w:rsidDel="00000000" w:rsidR="00000000" w:rsidRPr="00000000">
        <w:rPr>
          <w:color w:val="160041"/>
          <w:sz w:val="2"/>
          <w:szCs w:val="2"/>
          <w:rtl w:val="0"/>
        </w:rPr>
        <w:t xml:space="preserve">G</w:t>
      </w:r>
      <w:r w:rsidDel="00000000" w:rsidR="00000000" w:rsidRPr="00000000">
        <w:rPr>
          <w:color w:val="080808"/>
          <w:sz w:val="2"/>
          <w:szCs w:val="2"/>
          <w:rtl w:val="0"/>
        </w:rPr>
        <w:t xml:space="preserve">oodwin both mode</w:t>
      </w:r>
      <w:r w:rsidDel="00000000" w:rsidR="00000000" w:rsidRPr="00000000">
        <w:rPr>
          <w:color w:val="000000"/>
          <w:sz w:val="2"/>
          <w:szCs w:val="2"/>
          <w:rtl w:val="0"/>
        </w:rPr>
        <w:t xml:space="preserve">l</w:t>
      </w:r>
      <w:r w:rsidDel="00000000" w:rsidR="00000000" w:rsidRPr="00000000">
        <w:rPr>
          <w:color w:val="747474"/>
          <w:sz w:val="2"/>
          <w:szCs w:val="2"/>
          <w:rtl w:val="0"/>
        </w:rPr>
        <w:t xml:space="preserve">s</w:t>
      </w:r>
      <w:r w:rsidDel="00000000" w:rsidR="00000000" w:rsidRPr="00000000">
        <w:rPr>
          <w:color w:val="f8f8f8"/>
          <w:sz w:val="2"/>
          <w:szCs w:val="2"/>
          <w:rtl w:val="0"/>
        </w:rPr>
        <w:t xml:space="preserve"> </w:t>
      </w:r>
      <w:r w:rsidDel="00000000" w:rsidR="00000000" w:rsidRPr="00000000">
        <w:rPr>
          <w:color w:val="ffffff"/>
          <w:sz w:val="2"/>
          <w:szCs w:val="2"/>
          <w:rtl w:val="0"/>
        </w:rPr>
        <w:t xml:space="preserve">i</w:t>
      </w:r>
      <w:r w:rsidDel="00000000" w:rsidR="00000000" w:rsidRPr="00000000">
        <w:rPr>
          <w:color w:val="fbfbfb"/>
          <w:sz w:val="2"/>
          <w:szCs w:val="2"/>
          <w:rtl w:val="0"/>
        </w:rPr>
        <w:t xml:space="preserve">n</w:t>
      </w:r>
      <w:r w:rsidDel="00000000" w:rsidR="00000000" w:rsidRPr="00000000">
        <w:rPr>
          <w:color w:val="d9d9d9"/>
          <w:sz w:val="2"/>
          <w:szCs w:val="2"/>
          <w:rtl w:val="0"/>
        </w:rPr>
        <w:t xml:space="preserve"> </w:t>
      </w:r>
      <w:r w:rsidDel="00000000" w:rsidR="00000000" w:rsidRPr="00000000">
        <w:rPr>
          <w:color w:val="f2f2f2"/>
          <w:sz w:val="2"/>
          <w:szCs w:val="2"/>
          <w:rtl w:val="0"/>
        </w:rPr>
        <w:t xml:space="preserve">E</w:t>
      </w:r>
      <w:r w:rsidDel="00000000" w:rsidR="00000000" w:rsidRPr="00000000">
        <w:rPr>
          <w:color w:val="ffffff"/>
          <w:sz w:val="2"/>
          <w:szCs w:val="2"/>
          <w:rtl w:val="0"/>
        </w:rPr>
        <w:t xml:space="preserve">n</w:t>
      </w:r>
      <w:r w:rsidDel="00000000" w:rsidR="00000000" w:rsidRPr="00000000">
        <w:rPr>
          <w:color w:val="f8f8f8"/>
          <w:sz w:val="2"/>
          <w:szCs w:val="2"/>
          <w:rtl w:val="0"/>
        </w:rPr>
        <w:t xml:space="preserve">gland, he has two sons Cristiano R</w:t>
      </w:r>
      <w:r w:rsidDel="00000000" w:rsidR="00000000" w:rsidRPr="00000000">
        <w:rPr>
          <w:sz w:val="16"/>
          <w:szCs w:val="16"/>
          <w:rtl w:val="0"/>
        </w:rPr>
        <w:br w:type="textWrapping"/>
      </w:r>
      <w:r w:rsidDel="00000000" w:rsidR="00000000" w:rsidRPr="00000000">
        <w:rPr>
          <w:color w:val="f8f8f8"/>
          <w:sz w:val="2"/>
          <w:szCs w:val="2"/>
          <w:rtl w:val="0"/>
        </w:rPr>
        <w:t xml:space="preserve">onaldo Jr and Matteo RonaldoRonaldo was in a rom</w:t>
      </w:r>
      <w:r w:rsidDel="00000000" w:rsidR="00000000" w:rsidRPr="00000000">
        <w:rPr>
          <w:color w:val="f4f4f4"/>
          <w:sz w:val="2"/>
          <w:szCs w:val="2"/>
          <w:rtl w:val="0"/>
        </w:rPr>
        <w:t xml:space="preserve">a</w:t>
      </w:r>
      <w:r w:rsidDel="00000000" w:rsidR="00000000" w:rsidRPr="00000000">
        <w:rPr>
          <w:color w:val="f1f1f1"/>
          <w:sz w:val="2"/>
          <w:szCs w:val="2"/>
          <w:rtl w:val="0"/>
        </w:rPr>
        <w:t xml:space="preserve">n</w:t>
      </w:r>
      <w:r w:rsidDel="00000000" w:rsidR="00000000" w:rsidRPr="00000000">
        <w:rPr>
          <w:color w:val="ebebeb"/>
          <w:sz w:val="2"/>
          <w:szCs w:val="2"/>
          <w:rtl w:val="0"/>
        </w:rPr>
        <w:t xml:space="preserve">t</w:t>
      </w:r>
      <w:r w:rsidDel="00000000" w:rsidR="00000000" w:rsidRPr="00000000">
        <w:rPr>
          <w:color w:val="e4e4e4"/>
          <w:sz w:val="2"/>
          <w:szCs w:val="2"/>
          <w:rtl w:val="0"/>
        </w:rPr>
        <w:t xml:space="preserve">i</w:t>
      </w:r>
      <w:r w:rsidDel="00000000" w:rsidR="00000000" w:rsidRPr="00000000">
        <w:rPr>
          <w:color w:val="dcdcdc"/>
          <w:sz w:val="2"/>
          <w:szCs w:val="2"/>
          <w:rtl w:val="0"/>
        </w:rPr>
        <w:t xml:space="preserve">c</w:t>
      </w:r>
      <w:r w:rsidDel="00000000" w:rsidR="00000000" w:rsidRPr="00000000">
        <w:rPr>
          <w:color w:val="d5d5d5"/>
          <w:sz w:val="2"/>
          <w:szCs w:val="2"/>
          <w:rtl w:val="0"/>
        </w:rPr>
        <w:t xml:space="preserve"> </w:t>
      </w:r>
      <w:r w:rsidDel="00000000" w:rsidR="00000000" w:rsidRPr="00000000">
        <w:rPr>
          <w:color w:val="cfcfcf"/>
          <w:sz w:val="2"/>
          <w:szCs w:val="2"/>
          <w:rtl w:val="0"/>
        </w:rPr>
        <w:t xml:space="preserve">r</w:t>
      </w:r>
      <w:r w:rsidDel="00000000" w:rsidR="00000000" w:rsidRPr="00000000">
        <w:rPr>
          <w:color w:val="cccccc"/>
          <w:sz w:val="2"/>
          <w:szCs w:val="2"/>
          <w:rtl w:val="0"/>
        </w:rPr>
        <w:t xml:space="preserve">e</w:t>
      </w:r>
      <w:r w:rsidDel="00000000" w:rsidR="00000000" w:rsidRPr="00000000">
        <w:rPr>
          <w:color w:val="f1f1f1"/>
          <w:sz w:val="2"/>
          <w:szCs w:val="2"/>
          <w:rtl w:val="0"/>
        </w:rPr>
        <w:t xml:space="preserve">lationsh</w:t>
      </w:r>
      <w:r w:rsidDel="00000000" w:rsidR="00000000" w:rsidRPr="00000000">
        <w:rPr>
          <w:color w:val="eaeaea"/>
          <w:sz w:val="2"/>
          <w:szCs w:val="2"/>
          <w:rtl w:val="0"/>
        </w:rPr>
        <w:t xml:space="preserve">i</w:t>
      </w:r>
      <w:r w:rsidDel="00000000" w:rsidR="00000000" w:rsidRPr="00000000">
        <w:rPr>
          <w:color w:val="ececec"/>
          <w:sz w:val="2"/>
          <w:szCs w:val="2"/>
          <w:rtl w:val="0"/>
        </w:rPr>
        <w:t xml:space="preserve">p</w:t>
      </w:r>
      <w:r w:rsidDel="00000000" w:rsidR="00000000" w:rsidRPr="00000000">
        <w:rPr>
          <w:color w:val="eeeeee"/>
          <w:sz w:val="2"/>
          <w:szCs w:val="2"/>
          <w:rtl w:val="0"/>
        </w:rPr>
        <w:t xml:space="preserve"> </w:t>
      </w:r>
      <w:r w:rsidDel="00000000" w:rsidR="00000000" w:rsidRPr="00000000">
        <w:rPr>
          <w:color w:val="f2f2f2"/>
          <w:sz w:val="2"/>
          <w:szCs w:val="2"/>
          <w:rtl w:val="0"/>
        </w:rPr>
        <w:t xml:space="preserve">w</w:t>
      </w:r>
      <w:r w:rsidDel="00000000" w:rsidR="00000000" w:rsidRPr="00000000">
        <w:rPr>
          <w:color w:val="f6f6f6"/>
          <w:sz w:val="2"/>
          <w:szCs w:val="2"/>
          <w:rtl w:val="0"/>
        </w:rPr>
        <w:t xml:space="preserve">i</w:t>
      </w:r>
      <w:r w:rsidDel="00000000" w:rsidR="00000000" w:rsidRPr="00000000">
        <w:rPr>
          <w:color w:val="fafafa"/>
          <w:sz w:val="2"/>
          <w:szCs w:val="2"/>
          <w:rtl w:val="0"/>
        </w:rPr>
        <w:t xml:space="preserve">t</w:t>
      </w:r>
      <w:r w:rsidDel="00000000" w:rsidR="00000000" w:rsidRPr="00000000">
        <w:rPr>
          <w:color w:val="fcfcfc"/>
          <w:sz w:val="2"/>
          <w:szCs w:val="2"/>
          <w:rtl w:val="0"/>
        </w:rPr>
        <w:t xml:space="preserve">h</w:t>
      </w:r>
      <w:r w:rsidDel="00000000" w:rsidR="00000000" w:rsidRPr="00000000">
        <w:rPr>
          <w:color w:val="fefefe"/>
          <w:sz w:val="2"/>
          <w:szCs w:val="2"/>
          <w:rtl w:val="0"/>
        </w:rPr>
        <w:t xml:space="preserve"> </w:t>
      </w:r>
      <w:r w:rsidDel="00000000" w:rsidR="00000000" w:rsidRPr="00000000">
        <w:rPr>
          <w:color w:val="ffffff"/>
          <w:sz w:val="2"/>
          <w:szCs w:val="2"/>
          <w:rtl w:val="0"/>
        </w:rPr>
        <w:t xml:space="preserve">Russian s</w:t>
      </w:r>
      <w:r w:rsidDel="00000000" w:rsidR="00000000" w:rsidRPr="00000000">
        <w:rPr>
          <w:color w:val="6a6a6a"/>
          <w:sz w:val="2"/>
          <w:szCs w:val="2"/>
          <w:rtl w:val="0"/>
        </w:rPr>
        <w:t xml:space="preserve">u</w:t>
      </w:r>
      <w:r w:rsidDel="00000000" w:rsidR="00000000" w:rsidRPr="00000000">
        <w:rPr>
          <w:color w:val="000000"/>
          <w:sz w:val="2"/>
          <w:szCs w:val="2"/>
          <w:rtl w:val="0"/>
        </w:rPr>
        <w:t xml:space="preserve">pe</w:t>
      </w:r>
      <w:r w:rsidDel="00000000" w:rsidR="00000000" w:rsidRPr="00000000">
        <w:rPr>
          <w:color w:val="303030"/>
          <w:sz w:val="2"/>
          <w:szCs w:val="2"/>
          <w:rtl w:val="0"/>
        </w:rPr>
        <w:t xml:space="preserve">r</w:t>
      </w:r>
      <w:r w:rsidDel="00000000" w:rsidR="00000000" w:rsidRPr="00000000">
        <w:rPr>
          <w:color w:val="2f2f2f"/>
          <w:sz w:val="2"/>
          <w:szCs w:val="2"/>
          <w:rtl w:val="0"/>
        </w:rPr>
        <w:t xml:space="preserve">m</w:t>
      </w:r>
      <w:r w:rsidDel="00000000" w:rsidR="00000000" w:rsidRPr="00000000">
        <w:rPr>
          <w:color w:val="272727"/>
          <w:sz w:val="2"/>
          <w:szCs w:val="2"/>
          <w:rtl w:val="0"/>
        </w:rPr>
        <w:t xml:space="preserve">o</w:t>
      </w:r>
      <w:r w:rsidDel="00000000" w:rsidR="00000000" w:rsidRPr="00000000">
        <w:rPr>
          <w:color w:val="3d3d3d"/>
          <w:sz w:val="2"/>
          <w:szCs w:val="2"/>
          <w:rtl w:val="0"/>
        </w:rPr>
        <w:t xml:space="preserve">d</w:t>
      </w:r>
      <w:r w:rsidDel="00000000" w:rsidR="00000000" w:rsidRPr="00000000">
        <w:rPr>
          <w:color w:val="080808"/>
          <w:sz w:val="2"/>
          <w:szCs w:val="2"/>
          <w:rtl w:val="0"/>
        </w:rPr>
        <w:t xml:space="preserve">el Irina Shayk f</w:t>
      </w:r>
      <w:r w:rsidDel="00000000" w:rsidR="00000000" w:rsidRPr="00000000">
        <w:rPr>
          <w:color w:val="060606"/>
          <w:sz w:val="2"/>
          <w:szCs w:val="2"/>
          <w:rtl w:val="0"/>
        </w:rPr>
        <w:t xml:space="preserve">o</w:t>
      </w:r>
      <w:r w:rsidDel="00000000" w:rsidR="00000000" w:rsidRPr="00000000">
        <w:rPr>
          <w:color w:val="020202"/>
          <w:sz w:val="2"/>
          <w:szCs w:val="2"/>
          <w:rtl w:val="0"/>
        </w:rPr>
        <w:t xml:space="preserve">r</w:t>
      </w:r>
      <w:r w:rsidDel="00000000" w:rsidR="00000000" w:rsidRPr="00000000">
        <w:rPr>
          <w:color w:val="000000"/>
          <w:sz w:val="2"/>
          <w:szCs w:val="2"/>
          <w:rtl w:val="0"/>
        </w:rPr>
        <w:t xml:space="preserve"> </w:t>
      </w:r>
      <w:r w:rsidDel="00000000" w:rsidR="00000000" w:rsidRPr="00000000">
        <w:rPr>
          <w:color w:val="040404"/>
          <w:sz w:val="2"/>
          <w:szCs w:val="2"/>
          <w:rtl w:val="0"/>
        </w:rPr>
        <w:t xml:space="preserve">f</w:t>
      </w:r>
      <w:r w:rsidDel="00000000" w:rsidR="00000000" w:rsidRPr="00000000">
        <w:rPr>
          <w:color w:val="131313"/>
          <w:sz w:val="2"/>
          <w:szCs w:val="2"/>
          <w:rtl w:val="0"/>
        </w:rPr>
        <w:t xml:space="preserve">i</w:t>
      </w:r>
      <w:r w:rsidDel="00000000" w:rsidR="00000000" w:rsidRPr="00000000">
        <w:rPr>
          <w:color w:val="2b2b2b"/>
          <w:sz w:val="2"/>
          <w:szCs w:val="2"/>
          <w:rtl w:val="0"/>
        </w:rPr>
        <w:t xml:space="preserve">v</w:t>
      </w:r>
      <w:r w:rsidDel="00000000" w:rsidR="00000000" w:rsidRPr="00000000">
        <w:rPr>
          <w:color w:val="434343"/>
          <w:sz w:val="2"/>
          <w:szCs w:val="2"/>
          <w:rtl w:val="0"/>
        </w:rPr>
        <w:t xml:space="preserve">e</w:t>
      </w:r>
      <w:r w:rsidDel="00000000" w:rsidR="00000000" w:rsidRPr="00000000">
        <w:rPr>
          <w:color w:val="525252"/>
          <w:sz w:val="2"/>
          <w:szCs w:val="2"/>
          <w:rtl w:val="0"/>
        </w:rPr>
        <w:t xml:space="preserve"> </w:t>
      </w:r>
      <w:r w:rsidDel="00000000" w:rsidR="00000000" w:rsidRPr="00000000">
        <w:rPr>
          <w:color w:val="097000"/>
          <w:sz w:val="2"/>
          <w:szCs w:val="2"/>
          <w:rtl w:val="0"/>
        </w:rPr>
        <w:t xml:space="preserve">years from 2010 to 2015, Cristiano Ronaldo was awarded the Ballon d'Or five time</w:t>
      </w:r>
      <w:r w:rsidDel="00000000" w:rsidR="00000000" w:rsidRPr="00000000">
        <w:rPr>
          <w:color w:val="007f00"/>
          <w:sz w:val="2"/>
          <w:szCs w:val="2"/>
          <w:rtl w:val="0"/>
        </w:rPr>
        <w:t xml:space="preserve">s</w:t>
      </w:r>
      <w:r w:rsidDel="00000000" w:rsidR="00000000" w:rsidRPr="00000000">
        <w:rPr>
          <w:color w:val="048400"/>
          <w:sz w:val="2"/>
          <w:szCs w:val="2"/>
          <w:rtl w:val="0"/>
        </w:rPr>
        <w:t xml:space="preserve"> </w:t>
      </w:r>
      <w:r w:rsidDel="00000000" w:rsidR="00000000" w:rsidRPr="00000000">
        <w:rPr>
          <w:color w:val="118a00"/>
          <w:sz w:val="2"/>
          <w:szCs w:val="2"/>
          <w:rtl w:val="0"/>
        </w:rPr>
        <w:t xml:space="preserve">i</w:t>
      </w:r>
      <w:r w:rsidDel="00000000" w:rsidR="00000000" w:rsidRPr="00000000">
        <w:rPr>
          <w:color w:val="188906"/>
          <w:sz w:val="2"/>
          <w:szCs w:val="2"/>
          <w:rtl w:val="0"/>
        </w:rPr>
        <w:t xml:space="preserve">n</w:t>
      </w:r>
      <w:r w:rsidDel="00000000" w:rsidR="00000000" w:rsidRPr="00000000">
        <w:rPr>
          <w:color w:val="187c08"/>
          <w:sz w:val="2"/>
          <w:szCs w:val="2"/>
          <w:rtl w:val="0"/>
        </w:rPr>
        <w:t xml:space="preserve"> </w:t>
      </w:r>
      <w:r w:rsidDel="00000000" w:rsidR="00000000" w:rsidRPr="00000000">
        <w:rPr>
          <w:color w:val="0e6600"/>
          <w:sz w:val="2"/>
          <w:szCs w:val="2"/>
          <w:rtl w:val="0"/>
        </w:rPr>
        <w:t xml:space="preserve">2</w:t>
      </w:r>
      <w:r w:rsidDel="00000000" w:rsidR="00000000" w:rsidRPr="00000000">
        <w:rPr>
          <w:color w:val="034d00"/>
          <w:sz w:val="2"/>
          <w:szCs w:val="2"/>
          <w:rtl w:val="0"/>
        </w:rPr>
        <w:t xml:space="preserve">0</w:t>
      </w:r>
      <w:r w:rsidDel="00000000" w:rsidR="00000000" w:rsidRPr="00000000">
        <w:rPr>
          <w:color w:val="003a00"/>
          <w:sz w:val="2"/>
          <w:szCs w:val="2"/>
          <w:rtl w:val="0"/>
        </w:rPr>
        <w:t xml:space="preserve">0</w:t>
      </w:r>
      <w:r w:rsidDel="00000000" w:rsidR="00000000" w:rsidRPr="00000000">
        <w:rPr>
          <w:color w:val="001b00"/>
          <w:sz w:val="2"/>
          <w:szCs w:val="2"/>
          <w:rtl w:val="0"/>
        </w:rPr>
        <w:t xml:space="preserve">8</w:t>
      </w:r>
      <w:r w:rsidDel="00000000" w:rsidR="00000000" w:rsidRPr="00000000">
        <w:rPr>
          <w:color w:val="001500"/>
          <w:sz w:val="2"/>
          <w:szCs w:val="2"/>
          <w:rtl w:val="0"/>
        </w:rPr>
        <w:t xml:space="preserve">,</w:t>
      </w:r>
      <w:r w:rsidDel="00000000" w:rsidR="00000000" w:rsidRPr="00000000">
        <w:rPr>
          <w:color w:val="000e00"/>
          <w:sz w:val="2"/>
          <w:szCs w:val="2"/>
          <w:rtl w:val="0"/>
        </w:rPr>
        <w:t xml:space="preserve"> </w:t>
      </w:r>
      <w:r w:rsidDel="00000000" w:rsidR="00000000" w:rsidRPr="00000000">
        <w:rPr>
          <w:color w:val="070906"/>
          <w:sz w:val="2"/>
          <w:szCs w:val="2"/>
          <w:rtl w:val="0"/>
        </w:rPr>
        <w:t xml:space="preserve">2</w:t>
      </w:r>
      <w:r w:rsidDel="00000000" w:rsidR="00000000" w:rsidRPr="00000000">
        <w:rPr>
          <w:color w:val="0c050d"/>
          <w:sz w:val="2"/>
          <w:szCs w:val="2"/>
          <w:rtl w:val="0"/>
        </w:rPr>
        <w:t xml:space="preserve">0</w:t>
      </w:r>
      <w:r w:rsidDel="00000000" w:rsidR="00000000" w:rsidRPr="00000000">
        <w:rPr>
          <w:color w:val="120114"/>
          <w:sz w:val="2"/>
          <w:szCs w:val="2"/>
          <w:rtl w:val="0"/>
        </w:rPr>
        <w:t xml:space="preserve">1</w:t>
      </w:r>
      <w:r w:rsidDel="00000000" w:rsidR="00000000" w:rsidRPr="00000000">
        <w:rPr>
          <w:color w:val="150018"/>
          <w:sz w:val="2"/>
          <w:szCs w:val="2"/>
          <w:rtl w:val="0"/>
        </w:rPr>
        <w:t xml:space="preserve">3</w:t>
      </w:r>
      <w:r w:rsidDel="00000000" w:rsidR="00000000" w:rsidRPr="00000000">
        <w:rPr>
          <w:color w:val="16001a"/>
          <w:sz w:val="2"/>
          <w:szCs w:val="2"/>
          <w:rtl w:val="0"/>
        </w:rPr>
        <w:t xml:space="preserve">-</w:t>
      </w:r>
      <w:r w:rsidDel="00000000" w:rsidR="00000000" w:rsidRPr="00000000">
        <w:rPr>
          <w:color w:val="080808"/>
          <w:sz w:val="2"/>
          <w:szCs w:val="2"/>
          <w:rtl w:val="0"/>
        </w:rPr>
        <w:t xml:space="preserve">2014 2016 and 20</w:t>
      </w:r>
      <w:r w:rsidDel="00000000" w:rsidR="00000000" w:rsidRPr="00000000">
        <w:rPr>
          <w:color w:val="484848"/>
          <w:sz w:val="2"/>
          <w:szCs w:val="2"/>
          <w:rtl w:val="0"/>
        </w:rPr>
        <w:t xml:space="preserve">17. Cris</w:t>
      </w:r>
      <w:r w:rsidDel="00000000" w:rsidR="00000000" w:rsidRPr="00000000">
        <w:rPr>
          <w:color w:val="888888"/>
          <w:sz w:val="2"/>
          <w:szCs w:val="2"/>
          <w:rtl w:val="0"/>
        </w:rPr>
        <w:t xml:space="preserve">tiano Ro</w:t>
      </w:r>
      <w:r w:rsidDel="00000000" w:rsidR="00000000" w:rsidRPr="00000000">
        <w:rPr>
          <w:color w:val="dcdcdc"/>
          <w:sz w:val="2"/>
          <w:szCs w:val="2"/>
          <w:rtl w:val="0"/>
        </w:rPr>
        <w:t xml:space="preserve">naldo is</w:t>
      </w:r>
      <w:r w:rsidDel="00000000" w:rsidR="00000000" w:rsidRPr="00000000">
        <w:rPr>
          <w:color w:val="ffffff"/>
          <w:sz w:val="2"/>
          <w:szCs w:val="2"/>
          <w:rtl w:val="0"/>
        </w:rPr>
        <w:t xml:space="preserve"> </w:t>
      </w:r>
      <w:r w:rsidDel="00000000" w:rsidR="00000000" w:rsidRPr="00000000">
        <w:rPr>
          <w:color w:val="f9f9f9"/>
          <w:sz w:val="2"/>
          <w:szCs w:val="2"/>
          <w:rtl w:val="0"/>
        </w:rPr>
        <w:t xml:space="preserve">a</w:t>
      </w:r>
      <w:r w:rsidDel="00000000" w:rsidR="00000000" w:rsidRPr="00000000">
        <w:rPr>
          <w:color w:val="cccccc"/>
          <w:sz w:val="2"/>
          <w:szCs w:val="2"/>
          <w:rtl w:val="0"/>
        </w:rPr>
        <w:t xml:space="preserve"> </w:t>
      </w:r>
      <w:r w:rsidDel="00000000" w:rsidR="00000000" w:rsidRPr="00000000">
        <w:rPr>
          <w:color w:val="919191"/>
          <w:sz w:val="2"/>
          <w:szCs w:val="2"/>
          <w:rtl w:val="0"/>
        </w:rPr>
        <w:t xml:space="preserve">P</w:t>
      </w:r>
      <w:r w:rsidDel="00000000" w:rsidR="00000000" w:rsidRPr="00000000">
        <w:rPr>
          <w:color w:val="515151"/>
          <w:sz w:val="2"/>
          <w:szCs w:val="2"/>
          <w:rtl w:val="0"/>
        </w:rPr>
        <w:t xml:space="preserve">o</w:t>
      </w:r>
      <w:r w:rsidDel="00000000" w:rsidR="00000000" w:rsidRPr="00000000">
        <w:rPr>
          <w:color w:val="161616"/>
          <w:sz w:val="2"/>
          <w:szCs w:val="2"/>
          <w:rtl w:val="0"/>
        </w:rPr>
        <w:t xml:space="preserve">r</w:t>
      </w:r>
      <w:r w:rsidDel="00000000" w:rsidR="00000000" w:rsidRPr="00000000">
        <w:rPr>
          <w:color w:val="000000"/>
          <w:sz w:val="2"/>
          <w:szCs w:val="2"/>
          <w:rtl w:val="0"/>
        </w:rPr>
        <w:t xml:space="preserve">tu</w:t>
      </w:r>
      <w:r w:rsidDel="00000000" w:rsidR="00000000" w:rsidRPr="00000000">
        <w:rPr>
          <w:color w:val="080808"/>
          <w:sz w:val="2"/>
          <w:szCs w:val="2"/>
          <w:rtl w:val="0"/>
        </w:rPr>
        <w:t xml:space="preserve">guese football p</w:t>
      </w:r>
      <w:r w:rsidDel="00000000" w:rsidR="00000000" w:rsidRPr="00000000">
        <w:rPr>
          <w:color w:val="160800"/>
          <w:sz w:val="2"/>
          <w:szCs w:val="2"/>
          <w:rtl w:val="0"/>
        </w:rPr>
        <w:t xml:space="preserve">l</w:t>
      </w:r>
      <w:r w:rsidDel="00000000" w:rsidR="00000000" w:rsidRPr="00000000">
        <w:rPr>
          <w:color w:val="150900"/>
          <w:sz w:val="2"/>
          <w:szCs w:val="2"/>
          <w:rtl w:val="0"/>
        </w:rPr>
        <w:t xml:space="preserve">a</w:t>
      </w:r>
      <w:r w:rsidDel="00000000" w:rsidR="00000000" w:rsidRPr="00000000">
        <w:rPr>
          <w:color w:val="120a00"/>
          <w:sz w:val="2"/>
          <w:szCs w:val="2"/>
          <w:rtl w:val="0"/>
        </w:rPr>
        <w:t xml:space="preserve">y</w:t>
      </w:r>
      <w:r w:rsidDel="00000000" w:rsidR="00000000" w:rsidRPr="00000000">
        <w:rPr>
          <w:color w:val="0c0d00"/>
          <w:sz w:val="2"/>
          <w:szCs w:val="2"/>
          <w:rtl w:val="0"/>
        </w:rPr>
        <w:t xml:space="preserve">e</w:t>
      </w:r>
      <w:r w:rsidDel="00000000" w:rsidR="00000000" w:rsidRPr="00000000">
        <w:rPr>
          <w:color w:val="071000"/>
          <w:sz w:val="2"/>
          <w:szCs w:val="2"/>
          <w:rtl w:val="0"/>
        </w:rPr>
        <w:t xml:space="preserve">r</w:t>
      </w:r>
      <w:r w:rsidDel="00000000" w:rsidR="00000000" w:rsidRPr="00000000">
        <w:rPr>
          <w:color w:val="001400"/>
          <w:sz w:val="2"/>
          <w:szCs w:val="2"/>
          <w:rtl w:val="0"/>
        </w:rPr>
        <w:t xml:space="preserve"> </w:t>
      </w:r>
      <w:r w:rsidDel="00000000" w:rsidR="00000000" w:rsidRPr="00000000">
        <w:rPr>
          <w:color w:val="001800"/>
          <w:sz w:val="2"/>
          <w:szCs w:val="2"/>
          <w:rtl w:val="0"/>
        </w:rPr>
        <w:t xml:space="preserve">h</w:t>
      </w:r>
      <w:r w:rsidDel="00000000" w:rsidR="00000000" w:rsidRPr="00000000">
        <w:rPr>
          <w:color w:val="001c00"/>
          <w:sz w:val="2"/>
          <w:szCs w:val="2"/>
          <w:rtl w:val="0"/>
        </w:rPr>
        <w:t xml:space="preserve">e</w:t>
      </w:r>
      <w:r w:rsidDel="00000000" w:rsidR="00000000" w:rsidRPr="00000000">
        <w:rPr>
          <w:color w:val="3a7437"/>
          <w:sz w:val="2"/>
          <w:szCs w:val="2"/>
          <w:rtl w:val="0"/>
        </w:rPr>
        <w:t xml:space="preserve"> </w:t>
      </w:r>
      <w:r w:rsidDel="00000000" w:rsidR="00000000" w:rsidRPr="00000000">
        <w:rPr>
          <w:color w:val="327937"/>
          <w:sz w:val="2"/>
          <w:szCs w:val="2"/>
          <w:rtl w:val="0"/>
        </w:rPr>
        <w:t xml:space="preserve">w</w:t>
      </w:r>
      <w:r w:rsidDel="00000000" w:rsidR="00000000" w:rsidRPr="00000000">
        <w:rPr>
          <w:color w:val="2a7d37"/>
          <w:sz w:val="2"/>
          <w:szCs w:val="2"/>
          <w:rtl w:val="0"/>
        </w:rPr>
        <w:t xml:space="preserve">a</w:t>
      </w:r>
      <w:r w:rsidDel="00000000" w:rsidR="00000000" w:rsidRPr="00000000">
        <w:rPr>
          <w:color w:val="238137"/>
          <w:sz w:val="2"/>
          <w:szCs w:val="2"/>
          <w:rtl w:val="0"/>
        </w:rPr>
        <w:t xml:space="preserve">s</w:t>
      </w:r>
      <w:r w:rsidDel="00000000" w:rsidR="00000000" w:rsidRPr="00000000">
        <w:rPr>
          <w:color w:val="1c8437"/>
          <w:sz w:val="2"/>
          <w:szCs w:val="2"/>
          <w:rtl w:val="0"/>
        </w:rPr>
        <w:t xml:space="preserve"> </w:t>
      </w:r>
      <w:r w:rsidDel="00000000" w:rsidR="00000000" w:rsidRPr="00000000">
        <w:rPr>
          <w:color w:val="178637"/>
          <w:sz w:val="2"/>
          <w:szCs w:val="2"/>
          <w:rtl w:val="0"/>
        </w:rPr>
        <w:t xml:space="preserve">b</w:t>
      </w:r>
      <w:r w:rsidDel="00000000" w:rsidR="00000000" w:rsidRPr="00000000">
        <w:rPr>
          <w:color w:val="138837"/>
          <w:sz w:val="2"/>
          <w:szCs w:val="2"/>
          <w:rtl w:val="0"/>
        </w:rPr>
        <w:t xml:space="preserve">o</w:t>
      </w:r>
      <w:r w:rsidDel="00000000" w:rsidR="00000000" w:rsidRPr="00000000">
        <w:rPr>
          <w:color w:val="128937"/>
          <w:sz w:val="2"/>
          <w:szCs w:val="2"/>
          <w:rtl w:val="0"/>
        </w:rPr>
        <w:t xml:space="preserve">r</w:t>
      </w:r>
      <w:r w:rsidDel="00000000" w:rsidR="00000000" w:rsidRPr="00000000">
        <w:rPr>
          <w:color w:val="0a6a20"/>
          <w:sz w:val="2"/>
          <w:szCs w:val="2"/>
          <w:rtl w:val="0"/>
        </w:rPr>
        <w:t xml:space="preserve">n on Feb</w:t>
      </w:r>
      <w:r w:rsidDel="00000000" w:rsidR="00000000" w:rsidRPr="00000000">
        <w:rPr>
          <w:color w:val="28883e"/>
          <w:sz w:val="2"/>
          <w:szCs w:val="2"/>
          <w:rtl w:val="0"/>
        </w:rPr>
        <w:t xml:space="preserve">r</w:t>
      </w:r>
      <w:r w:rsidDel="00000000" w:rsidR="00000000" w:rsidRPr="00000000">
        <w:rPr>
          <w:color w:val="26863c"/>
          <w:sz w:val="2"/>
          <w:szCs w:val="2"/>
          <w:rtl w:val="0"/>
        </w:rPr>
        <w:t xml:space="preserve">u</w:t>
      </w:r>
      <w:r w:rsidDel="00000000" w:rsidR="00000000" w:rsidRPr="00000000">
        <w:rPr>
          <w:color w:val="238339"/>
          <w:sz w:val="2"/>
          <w:szCs w:val="2"/>
          <w:rtl w:val="0"/>
        </w:rPr>
        <w:t xml:space="preserve">a</w:t>
      </w:r>
      <w:r w:rsidDel="00000000" w:rsidR="00000000" w:rsidRPr="00000000">
        <w:rPr>
          <w:color w:val="208036"/>
          <w:sz w:val="2"/>
          <w:szCs w:val="2"/>
          <w:rtl w:val="0"/>
        </w:rPr>
        <w:t xml:space="preserve">r</w:t>
      </w:r>
      <w:r w:rsidDel="00000000" w:rsidR="00000000" w:rsidRPr="00000000">
        <w:rPr>
          <w:color w:val="1c7c32"/>
          <w:sz w:val="2"/>
          <w:szCs w:val="2"/>
          <w:rtl w:val="0"/>
        </w:rPr>
        <w:t xml:space="preserve">y</w:t>
      </w:r>
      <w:r w:rsidDel="00000000" w:rsidR="00000000" w:rsidRPr="00000000">
        <w:rPr>
          <w:color w:val="18782e"/>
          <w:sz w:val="2"/>
          <w:szCs w:val="2"/>
          <w:rtl w:val="0"/>
        </w:rPr>
        <w:t xml:space="preserve"> </w:t>
      </w:r>
      <w:r w:rsidDel="00000000" w:rsidR="00000000" w:rsidRPr="00000000">
        <w:rPr>
          <w:color w:val="16762c"/>
          <w:sz w:val="2"/>
          <w:szCs w:val="2"/>
          <w:rtl w:val="0"/>
        </w:rPr>
        <w:t xml:space="preserve">5</w:t>
      </w:r>
      <w:r w:rsidDel="00000000" w:rsidR="00000000" w:rsidRPr="00000000">
        <w:rPr>
          <w:color w:val="14742a"/>
          <w:sz w:val="2"/>
          <w:szCs w:val="2"/>
          <w:rtl w:val="0"/>
        </w:rPr>
        <w:t xml:space="preserve">t</w:t>
      </w:r>
      <w:r w:rsidDel="00000000" w:rsidR="00000000" w:rsidRPr="00000000">
        <w:rPr>
          <w:color w:val="097000"/>
          <w:sz w:val="2"/>
          <w:szCs w:val="2"/>
          <w:rtl w:val="0"/>
        </w:rPr>
        <w:t xml:space="preserve">h 1985 in Santo Antonio his fath</w:t>
      </w:r>
      <w:r w:rsidDel="00000000" w:rsidR="00000000" w:rsidRPr="00000000">
        <w:rPr>
          <w:color w:val="00770d"/>
          <w:sz w:val="2"/>
          <w:szCs w:val="2"/>
          <w:rtl w:val="0"/>
        </w:rPr>
        <w:t xml:space="preserve">e</w:t>
      </w:r>
      <w:r w:rsidDel="00000000" w:rsidR="00000000" w:rsidRPr="00000000">
        <w:rPr>
          <w:color w:val="017915"/>
          <w:sz w:val="2"/>
          <w:szCs w:val="2"/>
          <w:rtl w:val="0"/>
        </w:rPr>
        <w:t xml:space="preserve">r</w:t>
      </w:r>
      <w:r w:rsidDel="00000000" w:rsidR="00000000" w:rsidRPr="00000000">
        <w:rPr>
          <w:color w:val="07791a"/>
          <w:sz w:val="2"/>
          <w:szCs w:val="2"/>
          <w:rtl w:val="0"/>
        </w:rPr>
        <w:t xml:space="preserve">'</w:t>
      </w:r>
      <w:r w:rsidDel="00000000" w:rsidR="00000000" w:rsidRPr="00000000">
        <w:rPr>
          <w:color w:val="08711c"/>
          <w:sz w:val="2"/>
          <w:szCs w:val="2"/>
          <w:rtl w:val="0"/>
        </w:rPr>
        <w:t xml:space="preserve">s</w:t>
      </w:r>
      <w:r w:rsidDel="00000000" w:rsidR="00000000" w:rsidRPr="00000000">
        <w:rPr>
          <w:color w:val="005d16"/>
          <w:sz w:val="2"/>
          <w:szCs w:val="2"/>
          <w:rtl w:val="0"/>
        </w:rPr>
        <w:t xml:space="preserve"> </w:t>
      </w:r>
      <w:r w:rsidDel="00000000" w:rsidR="00000000" w:rsidRPr="00000000">
        <w:rPr>
          <w:color w:val="004006"/>
          <w:sz w:val="2"/>
          <w:szCs w:val="2"/>
          <w:rtl w:val="0"/>
        </w:rPr>
        <w:t xml:space="preserve">n</w:t>
      </w:r>
      <w:r w:rsidDel="00000000" w:rsidR="00000000" w:rsidRPr="00000000">
        <w:rPr>
          <w:color w:val="002200"/>
          <w:sz w:val="2"/>
          <w:szCs w:val="2"/>
          <w:rtl w:val="0"/>
        </w:rPr>
        <w:t xml:space="preserve">a</w:t>
      </w:r>
      <w:r w:rsidDel="00000000" w:rsidR="00000000" w:rsidRPr="00000000">
        <w:rPr>
          <w:color w:val="001200"/>
          <w:sz w:val="2"/>
          <w:szCs w:val="2"/>
          <w:rtl w:val="0"/>
        </w:rPr>
        <w:t xml:space="preserve">m</w:t>
      </w:r>
      <w:r w:rsidDel="00000000" w:rsidR="00000000" w:rsidRPr="00000000">
        <w:rPr>
          <w:color w:val="00140d"/>
          <w:sz w:val="2"/>
          <w:szCs w:val="2"/>
          <w:rtl w:val="0"/>
        </w:rPr>
        <w:t xml:space="preserve">e</w:t>
      </w:r>
      <w:r w:rsidDel="00000000" w:rsidR="00000000" w:rsidRPr="00000000">
        <w:rPr>
          <w:color w:val="000d18"/>
          <w:sz w:val="2"/>
          <w:szCs w:val="2"/>
          <w:rtl w:val="0"/>
        </w:rPr>
        <w:t xml:space="preserve"> </w:t>
      </w:r>
      <w:r w:rsidDel="00000000" w:rsidR="00000000" w:rsidRPr="00000000">
        <w:rPr>
          <w:color w:val="000723"/>
          <w:sz w:val="2"/>
          <w:szCs w:val="2"/>
          <w:rtl w:val="0"/>
        </w:rPr>
        <w:t xml:space="preserve">i</w:t>
      </w:r>
      <w:r w:rsidDel="00000000" w:rsidR="00000000" w:rsidRPr="00000000">
        <w:rPr>
          <w:color w:val="07022b"/>
          <w:sz w:val="2"/>
          <w:szCs w:val="2"/>
          <w:rtl w:val="0"/>
        </w:rPr>
        <w:t xml:space="preserve">s</w:t>
      </w:r>
      <w:r w:rsidDel="00000000" w:rsidR="00000000" w:rsidRPr="00000000">
        <w:rPr>
          <w:color w:val="0c0034"/>
          <w:sz w:val="2"/>
          <w:szCs w:val="2"/>
          <w:rtl w:val="0"/>
        </w:rPr>
        <w:t xml:space="preserve"> </w:t>
      </w:r>
      <w:r w:rsidDel="00000000" w:rsidR="00000000" w:rsidRPr="00000000">
        <w:rPr>
          <w:color w:val="12003a"/>
          <w:sz w:val="2"/>
          <w:szCs w:val="2"/>
          <w:rtl w:val="0"/>
        </w:rPr>
        <w:t xml:space="preserve">J</w:t>
      </w:r>
      <w:r w:rsidDel="00000000" w:rsidR="00000000" w:rsidRPr="00000000">
        <w:rPr>
          <w:color w:val="15003d"/>
          <w:sz w:val="2"/>
          <w:szCs w:val="2"/>
          <w:rtl w:val="0"/>
        </w:rPr>
        <w:t xml:space="preserve">o</w:t>
      </w:r>
      <w:r w:rsidDel="00000000" w:rsidR="00000000" w:rsidRPr="00000000">
        <w:rPr>
          <w:color w:val="160041"/>
          <w:sz w:val="2"/>
          <w:szCs w:val="2"/>
          <w:rtl w:val="0"/>
        </w:rPr>
        <w:t xml:space="preserve">s</w:t>
      </w:r>
      <w:r w:rsidDel="00000000" w:rsidR="00000000" w:rsidRPr="00000000">
        <w:rPr>
          <w:color w:val="080808"/>
          <w:sz w:val="2"/>
          <w:szCs w:val="2"/>
          <w:rtl w:val="0"/>
        </w:rPr>
        <w:t xml:space="preserve">e Dinis Aveiro a</w:t>
      </w:r>
      <w:r w:rsidDel="00000000" w:rsidR="00000000" w:rsidRPr="00000000">
        <w:rPr>
          <w:color w:val="000000"/>
          <w:sz w:val="2"/>
          <w:szCs w:val="2"/>
          <w:rtl w:val="0"/>
        </w:rPr>
        <w:t xml:space="preserve">n</w:t>
      </w:r>
      <w:r w:rsidDel="00000000" w:rsidR="00000000" w:rsidRPr="00000000">
        <w:rPr>
          <w:color w:val="7c7c7c"/>
          <w:sz w:val="2"/>
          <w:szCs w:val="2"/>
          <w:rtl w:val="0"/>
        </w:rPr>
        <w:t xml:space="preserve">d</w:t>
      </w:r>
      <w:r w:rsidDel="00000000" w:rsidR="00000000" w:rsidRPr="00000000">
        <w:rPr>
          <w:color w:val="ffffff"/>
          <w:sz w:val="2"/>
          <w:szCs w:val="2"/>
          <w:rtl w:val="0"/>
        </w:rPr>
        <w:t xml:space="preserve"> h</w:t>
      </w:r>
      <w:r w:rsidDel="00000000" w:rsidR="00000000" w:rsidRPr="00000000">
        <w:rPr>
          <w:color w:val="fafafa"/>
          <w:sz w:val="2"/>
          <w:szCs w:val="2"/>
          <w:rtl w:val="0"/>
        </w:rPr>
        <w:t xml:space="preserve">i</w:t>
      </w:r>
      <w:r w:rsidDel="00000000" w:rsidR="00000000" w:rsidRPr="00000000">
        <w:rPr>
          <w:color w:val="d3d3d3"/>
          <w:sz w:val="2"/>
          <w:szCs w:val="2"/>
          <w:rtl w:val="0"/>
        </w:rPr>
        <w:t xml:space="preserve">s</w:t>
      </w:r>
      <w:r w:rsidDel="00000000" w:rsidR="00000000" w:rsidRPr="00000000">
        <w:rPr>
          <w:color w:val="f0f0f0"/>
          <w:sz w:val="2"/>
          <w:szCs w:val="2"/>
          <w:rtl w:val="0"/>
        </w:rPr>
        <w:t xml:space="preserve"> </w:t>
      </w:r>
      <w:r w:rsidDel="00000000" w:rsidR="00000000" w:rsidRPr="00000000">
        <w:rPr>
          <w:color w:val="ffffff"/>
          <w:sz w:val="2"/>
          <w:szCs w:val="2"/>
          <w:rtl w:val="0"/>
        </w:rPr>
        <w:t xml:space="preserve">m</w:t>
      </w:r>
      <w:r w:rsidDel="00000000" w:rsidR="00000000" w:rsidRPr="00000000">
        <w:rPr>
          <w:color w:val="f8f8f8"/>
          <w:sz w:val="2"/>
          <w:szCs w:val="2"/>
          <w:rtl w:val="0"/>
        </w:rPr>
        <w:t xml:space="preserve">other's name is Maria Dolores dos </w:t>
      </w:r>
      <w:r w:rsidDel="00000000" w:rsidR="00000000" w:rsidRPr="00000000">
        <w:rPr>
          <w:sz w:val="16"/>
          <w:szCs w:val="16"/>
          <w:rtl w:val="0"/>
        </w:rPr>
        <w:br w:type="textWrapping"/>
      </w:r>
      <w:r w:rsidDel="00000000" w:rsidR="00000000" w:rsidRPr="00000000">
        <w:rPr>
          <w:color w:val="f8f8f8"/>
          <w:sz w:val="2"/>
          <w:szCs w:val="2"/>
          <w:rtl w:val="0"/>
        </w:rPr>
        <w:t xml:space="preserve">Santos Aveiro, his father was a gardener with the municipality and his mother wo</w:t>
      </w:r>
      <w:r w:rsidDel="00000000" w:rsidR="00000000" w:rsidRPr="00000000">
        <w:rPr>
          <w:color w:val="ffffff"/>
          <w:sz w:val="2"/>
          <w:szCs w:val="2"/>
          <w:rtl w:val="0"/>
        </w:rPr>
        <w:t xml:space="preserve">r</w:t>
      </w:r>
      <w:r w:rsidDel="00000000" w:rsidR="00000000" w:rsidRPr="00000000">
        <w:rPr>
          <w:color w:val="636363"/>
          <w:sz w:val="2"/>
          <w:szCs w:val="2"/>
          <w:rtl w:val="0"/>
        </w:rPr>
        <w:t xml:space="preserve">k</w:t>
      </w:r>
      <w:r w:rsidDel="00000000" w:rsidR="00000000" w:rsidRPr="00000000">
        <w:rPr>
          <w:color w:val="000000"/>
          <w:sz w:val="2"/>
          <w:szCs w:val="2"/>
          <w:rtl w:val="0"/>
        </w:rPr>
        <w:t xml:space="preserve">ed</w:t>
      </w:r>
      <w:r w:rsidDel="00000000" w:rsidR="00000000" w:rsidRPr="00000000">
        <w:rPr>
          <w:color w:val="1d1d1d"/>
          <w:sz w:val="2"/>
          <w:szCs w:val="2"/>
          <w:rtl w:val="0"/>
        </w:rPr>
        <w:t xml:space="preserve"> </w:t>
      </w:r>
      <w:r w:rsidDel="00000000" w:rsidR="00000000" w:rsidRPr="00000000">
        <w:rPr>
          <w:color w:val="030303"/>
          <w:sz w:val="2"/>
          <w:szCs w:val="2"/>
          <w:rtl w:val="0"/>
        </w:rPr>
        <w:t xml:space="preserve">a</w:t>
      </w:r>
      <w:r w:rsidDel="00000000" w:rsidR="00000000" w:rsidRPr="00000000">
        <w:rPr>
          <w:color w:val="000000"/>
          <w:sz w:val="2"/>
          <w:szCs w:val="2"/>
          <w:rtl w:val="0"/>
        </w:rPr>
        <w:t xml:space="preserve">s</w:t>
      </w:r>
      <w:r w:rsidDel="00000000" w:rsidR="00000000" w:rsidRPr="00000000">
        <w:rPr>
          <w:color w:val="141414"/>
          <w:sz w:val="2"/>
          <w:szCs w:val="2"/>
          <w:rtl w:val="0"/>
        </w:rPr>
        <w:t xml:space="preserve"> </w:t>
      </w:r>
      <w:r w:rsidDel="00000000" w:rsidR="00000000" w:rsidRPr="00000000">
        <w:rPr>
          <w:color w:val="080808"/>
          <w:sz w:val="2"/>
          <w:szCs w:val="2"/>
          <w:rtl w:val="0"/>
        </w:rPr>
        <w:t xml:space="preserve">a cook.Ronaldo w</w:t>
      </w:r>
      <w:r w:rsidDel="00000000" w:rsidR="00000000" w:rsidRPr="00000000">
        <w:rPr>
          <w:color w:val="060606"/>
          <w:sz w:val="2"/>
          <w:szCs w:val="2"/>
          <w:rtl w:val="0"/>
        </w:rPr>
        <w:t xml:space="preserve">a</w:t>
      </w:r>
      <w:r w:rsidDel="00000000" w:rsidR="00000000" w:rsidRPr="00000000">
        <w:rPr>
          <w:color w:val="020202"/>
          <w:sz w:val="2"/>
          <w:szCs w:val="2"/>
          <w:rtl w:val="0"/>
        </w:rPr>
        <w:t xml:space="preserve">s</w:t>
      </w:r>
      <w:r w:rsidDel="00000000" w:rsidR="00000000" w:rsidRPr="00000000">
        <w:rPr>
          <w:color w:val="000000"/>
          <w:sz w:val="2"/>
          <w:szCs w:val="2"/>
          <w:rtl w:val="0"/>
        </w:rPr>
        <w:t xml:space="preserve"> </w:t>
      </w:r>
      <w:r w:rsidDel="00000000" w:rsidR="00000000" w:rsidRPr="00000000">
        <w:rPr>
          <w:color w:val="040404"/>
          <w:sz w:val="2"/>
          <w:szCs w:val="2"/>
          <w:rtl w:val="0"/>
        </w:rPr>
        <w:t xml:space="preserve">e</w:t>
      </w:r>
      <w:r w:rsidDel="00000000" w:rsidR="00000000" w:rsidRPr="00000000">
        <w:rPr>
          <w:color w:val="131313"/>
          <w:sz w:val="2"/>
          <w:szCs w:val="2"/>
          <w:rtl w:val="0"/>
        </w:rPr>
        <w:t xml:space="preserve">x</w:t>
      </w:r>
      <w:r w:rsidDel="00000000" w:rsidR="00000000" w:rsidRPr="00000000">
        <w:rPr>
          <w:color w:val="2b2b2b"/>
          <w:sz w:val="2"/>
          <w:szCs w:val="2"/>
          <w:rtl w:val="0"/>
        </w:rPr>
        <w:t xml:space="preserve">p</w:t>
      </w:r>
      <w:r w:rsidDel="00000000" w:rsidR="00000000" w:rsidRPr="00000000">
        <w:rPr>
          <w:color w:val="434343"/>
          <w:sz w:val="2"/>
          <w:szCs w:val="2"/>
          <w:rtl w:val="0"/>
        </w:rPr>
        <w:t xml:space="preserve">e</w:t>
      </w:r>
      <w:r w:rsidDel="00000000" w:rsidR="00000000" w:rsidRPr="00000000">
        <w:rPr>
          <w:color w:val="525252"/>
          <w:sz w:val="2"/>
          <w:szCs w:val="2"/>
          <w:rtl w:val="0"/>
        </w:rPr>
        <w:t xml:space="preserve">l</w:t>
      </w:r>
      <w:r w:rsidDel="00000000" w:rsidR="00000000" w:rsidRPr="00000000">
        <w:rPr>
          <w:color w:val="097000"/>
          <w:sz w:val="2"/>
          <w:szCs w:val="2"/>
          <w:rtl w:val="0"/>
        </w:rPr>
        <w:t xml:space="preserve">led from school after assaulting his teacher by﻿Cristiano Ronaldo is a Portugues</w:t>
      </w:r>
      <w:r w:rsidDel="00000000" w:rsidR="00000000" w:rsidRPr="00000000">
        <w:rPr>
          <w:color w:val="109200"/>
          <w:sz w:val="2"/>
          <w:szCs w:val="2"/>
          <w:rtl w:val="0"/>
        </w:rPr>
        <w:t xml:space="preserve">e</w:t>
      </w:r>
      <w:r w:rsidDel="00000000" w:rsidR="00000000" w:rsidRPr="00000000">
        <w:rPr>
          <w:color w:val="159502"/>
          <w:sz w:val="2"/>
          <w:szCs w:val="2"/>
          <w:rtl w:val="0"/>
        </w:rPr>
        <w:t xml:space="preserve"> </w:t>
      </w:r>
      <w:r w:rsidDel="00000000" w:rsidR="00000000" w:rsidRPr="00000000">
        <w:rPr>
          <w:color w:val="1b9409"/>
          <w:sz w:val="2"/>
          <w:szCs w:val="2"/>
          <w:rtl w:val="0"/>
        </w:rPr>
        <w:t xml:space="preserve">f</w:t>
      </w:r>
      <w:r w:rsidDel="00000000" w:rsidR="00000000" w:rsidRPr="00000000">
        <w:rPr>
          <w:color w:val="1c8d0a"/>
          <w:sz w:val="2"/>
          <w:szCs w:val="2"/>
          <w:rtl w:val="0"/>
        </w:rPr>
        <w:t xml:space="preserve">o</w:t>
      </w:r>
      <w:r w:rsidDel="00000000" w:rsidR="00000000" w:rsidRPr="00000000">
        <w:rPr>
          <w:color w:val="147804"/>
          <w:sz w:val="2"/>
          <w:szCs w:val="2"/>
          <w:rtl w:val="0"/>
        </w:rPr>
        <w:t xml:space="preserve">o</w:t>
      </w:r>
      <w:r w:rsidDel="00000000" w:rsidR="00000000" w:rsidRPr="00000000">
        <w:rPr>
          <w:color w:val="035b00"/>
          <w:sz w:val="2"/>
          <w:szCs w:val="2"/>
          <w:rtl w:val="0"/>
        </w:rPr>
        <w:t xml:space="preserve">t</w:t>
      </w:r>
      <w:r w:rsidDel="00000000" w:rsidR="00000000" w:rsidRPr="00000000">
        <w:rPr>
          <w:color w:val="003d00"/>
          <w:sz w:val="2"/>
          <w:szCs w:val="2"/>
          <w:rtl w:val="0"/>
        </w:rPr>
        <w:t xml:space="preserve">b</w:t>
      </w:r>
      <w:r w:rsidDel="00000000" w:rsidR="00000000" w:rsidRPr="00000000">
        <w:rPr>
          <w:color w:val="002700"/>
          <w:sz w:val="2"/>
          <w:szCs w:val="2"/>
          <w:rtl w:val="0"/>
        </w:rPr>
        <w:t xml:space="preserve">a</w:t>
      </w:r>
      <w:r w:rsidDel="00000000" w:rsidR="00000000" w:rsidRPr="00000000">
        <w:rPr>
          <w:color w:val="001b00"/>
          <w:sz w:val="2"/>
          <w:szCs w:val="2"/>
          <w:rtl w:val="0"/>
        </w:rPr>
        <w:t xml:space="preserve">l</w:t>
      </w:r>
      <w:r w:rsidDel="00000000" w:rsidR="00000000" w:rsidRPr="00000000">
        <w:rPr>
          <w:color w:val="001500"/>
          <w:sz w:val="2"/>
          <w:szCs w:val="2"/>
          <w:rtl w:val="0"/>
        </w:rPr>
        <w:t xml:space="preserve">l</w:t>
      </w:r>
      <w:r w:rsidDel="00000000" w:rsidR="00000000" w:rsidRPr="00000000">
        <w:rPr>
          <w:color w:val="000e00"/>
          <w:sz w:val="2"/>
          <w:szCs w:val="2"/>
          <w:rtl w:val="0"/>
        </w:rPr>
        <w:t xml:space="preserve"> </w:t>
      </w:r>
      <w:r w:rsidDel="00000000" w:rsidR="00000000" w:rsidRPr="00000000">
        <w:rPr>
          <w:color w:val="070906"/>
          <w:sz w:val="2"/>
          <w:szCs w:val="2"/>
          <w:rtl w:val="0"/>
        </w:rPr>
        <w:t xml:space="preserve">p</w:t>
      </w:r>
      <w:r w:rsidDel="00000000" w:rsidR="00000000" w:rsidRPr="00000000">
        <w:rPr>
          <w:color w:val="0c050d"/>
          <w:sz w:val="2"/>
          <w:szCs w:val="2"/>
          <w:rtl w:val="0"/>
        </w:rPr>
        <w:t xml:space="preserve">l</w:t>
      </w:r>
      <w:r w:rsidDel="00000000" w:rsidR="00000000" w:rsidRPr="00000000">
        <w:rPr>
          <w:color w:val="120114"/>
          <w:sz w:val="2"/>
          <w:szCs w:val="2"/>
          <w:rtl w:val="0"/>
        </w:rPr>
        <w:t xml:space="preserve">a</w:t>
      </w:r>
      <w:r w:rsidDel="00000000" w:rsidR="00000000" w:rsidRPr="00000000">
        <w:rPr>
          <w:color w:val="150018"/>
          <w:sz w:val="2"/>
          <w:szCs w:val="2"/>
          <w:rtl w:val="0"/>
        </w:rPr>
        <w:t xml:space="preserve">y</w:t>
      </w:r>
      <w:r w:rsidDel="00000000" w:rsidR="00000000" w:rsidRPr="00000000">
        <w:rPr>
          <w:color w:val="16001a"/>
          <w:sz w:val="2"/>
          <w:szCs w:val="2"/>
          <w:rtl w:val="0"/>
        </w:rPr>
        <w:t xml:space="preserve">e</w:t>
      </w:r>
      <w:r w:rsidDel="00000000" w:rsidR="00000000" w:rsidRPr="00000000">
        <w:rPr>
          <w:color w:val="080808"/>
          <w:sz w:val="2"/>
          <w:szCs w:val="2"/>
          <w:rtl w:val="0"/>
        </w:rPr>
        <w:t xml:space="preserve">r he was born on</w:t>
      </w:r>
      <w:r w:rsidDel="00000000" w:rsidR="00000000" w:rsidRPr="00000000">
        <w:rPr>
          <w:color w:val="000000"/>
          <w:sz w:val="2"/>
          <w:szCs w:val="2"/>
          <w:rtl w:val="0"/>
        </w:rPr>
        <w:t xml:space="preserve"> F</w:t>
      </w:r>
      <w:r w:rsidDel="00000000" w:rsidR="00000000" w:rsidRPr="00000000">
        <w:rPr>
          <w:color w:val="595959"/>
          <w:sz w:val="2"/>
          <w:szCs w:val="2"/>
          <w:rtl w:val="0"/>
        </w:rPr>
        <w:t xml:space="preserve">e</w:t>
      </w:r>
      <w:r w:rsidDel="00000000" w:rsidR="00000000" w:rsidRPr="00000000">
        <w:rPr>
          <w:color w:val="ededed"/>
          <w:sz w:val="2"/>
          <w:szCs w:val="2"/>
          <w:rtl w:val="0"/>
        </w:rPr>
        <w:t xml:space="preserve">b</w:t>
      </w:r>
      <w:r w:rsidDel="00000000" w:rsidR="00000000" w:rsidRPr="00000000">
        <w:rPr>
          <w:color w:val="ffffff"/>
          <w:sz w:val="2"/>
          <w:szCs w:val="2"/>
          <w:rtl w:val="0"/>
        </w:rPr>
        <w:t xml:space="preserve">r</w:t>
      </w:r>
      <w:r w:rsidDel="00000000" w:rsidR="00000000" w:rsidRPr="00000000">
        <w:rPr>
          <w:color w:val="f1f1f1"/>
          <w:sz w:val="2"/>
          <w:szCs w:val="2"/>
          <w:rtl w:val="0"/>
        </w:rPr>
        <w:t xml:space="preserve">u</w:t>
      </w:r>
      <w:r w:rsidDel="00000000" w:rsidR="00000000" w:rsidRPr="00000000">
        <w:rPr>
          <w:color w:val="e0e0e0"/>
          <w:sz w:val="2"/>
          <w:szCs w:val="2"/>
          <w:rtl w:val="0"/>
        </w:rPr>
        <w:t xml:space="preserve">a</w:t>
      </w:r>
      <w:r w:rsidDel="00000000" w:rsidR="00000000" w:rsidRPr="00000000">
        <w:rPr>
          <w:color w:val="ffffff"/>
          <w:sz w:val="2"/>
          <w:szCs w:val="2"/>
          <w:rtl w:val="0"/>
        </w:rPr>
        <w:t xml:space="preserve">r</w:t>
      </w:r>
      <w:r w:rsidDel="00000000" w:rsidR="00000000" w:rsidRPr="00000000">
        <w:rPr>
          <w:color w:val="f8f8f8"/>
          <w:sz w:val="2"/>
          <w:szCs w:val="2"/>
          <w:rtl w:val="0"/>
        </w:rPr>
        <w:t xml:space="preserve">y 5th 1985 in Sa</w:t>
      </w:r>
      <w:r w:rsidDel="00000000" w:rsidR="00000000" w:rsidRPr="00000000">
        <w:rPr>
          <w:color w:val="a8a8a8"/>
          <w:sz w:val="2"/>
          <w:szCs w:val="2"/>
          <w:rtl w:val="0"/>
        </w:rPr>
        <w:t xml:space="preserve">n</w:t>
      </w:r>
      <w:r w:rsidDel="00000000" w:rsidR="00000000" w:rsidRPr="00000000">
        <w:rPr>
          <w:color w:val="ffffff"/>
          <w:sz w:val="2"/>
          <w:szCs w:val="2"/>
          <w:rtl w:val="0"/>
        </w:rPr>
        <w:t xml:space="preserve">to</w:t>
      </w:r>
      <w:r w:rsidDel="00000000" w:rsidR="00000000" w:rsidRPr="00000000">
        <w:rPr>
          <w:color w:val="929292"/>
          <w:sz w:val="2"/>
          <w:szCs w:val="2"/>
          <w:rtl w:val="0"/>
        </w:rPr>
        <w:t xml:space="preserve"> </w:t>
      </w:r>
      <w:r w:rsidDel="00000000" w:rsidR="00000000" w:rsidRPr="00000000">
        <w:rPr>
          <w:color w:val="111111"/>
          <w:sz w:val="2"/>
          <w:szCs w:val="2"/>
          <w:rtl w:val="0"/>
        </w:rPr>
        <w:t xml:space="preserve">A</w:t>
      </w:r>
      <w:r w:rsidDel="00000000" w:rsidR="00000000" w:rsidRPr="00000000">
        <w:rPr>
          <w:color w:val="0d0d0d"/>
          <w:sz w:val="2"/>
          <w:szCs w:val="2"/>
          <w:rtl w:val="0"/>
        </w:rPr>
        <w:t xml:space="preserve">n</w:t>
      </w:r>
      <w:r w:rsidDel="00000000" w:rsidR="00000000" w:rsidRPr="00000000">
        <w:rPr>
          <w:color w:val="363636"/>
          <w:sz w:val="2"/>
          <w:szCs w:val="2"/>
          <w:rtl w:val="0"/>
        </w:rPr>
        <w:t xml:space="preserve">t</w:t>
      </w:r>
      <w:r w:rsidDel="00000000" w:rsidR="00000000" w:rsidRPr="00000000">
        <w:rPr>
          <w:color w:val="404040"/>
          <w:sz w:val="2"/>
          <w:szCs w:val="2"/>
          <w:rtl w:val="0"/>
        </w:rPr>
        <w:t xml:space="preserve">o</w:t>
      </w:r>
      <w:r w:rsidDel="00000000" w:rsidR="00000000" w:rsidRPr="00000000">
        <w:rPr>
          <w:color w:val="080808"/>
          <w:sz w:val="2"/>
          <w:szCs w:val="2"/>
          <w:rtl w:val="0"/>
        </w:rPr>
        <w:t xml:space="preserve">nio his father's</w:t>
      </w:r>
      <w:r w:rsidDel="00000000" w:rsidR="00000000" w:rsidRPr="00000000">
        <w:rPr>
          <w:color w:val="160800"/>
          <w:sz w:val="2"/>
          <w:szCs w:val="2"/>
          <w:rtl w:val="0"/>
        </w:rPr>
        <w:t xml:space="preserve"> </w:t>
      </w:r>
      <w:r w:rsidDel="00000000" w:rsidR="00000000" w:rsidRPr="00000000">
        <w:rPr>
          <w:color w:val="150900"/>
          <w:sz w:val="2"/>
          <w:szCs w:val="2"/>
          <w:rtl w:val="0"/>
        </w:rPr>
        <w:t xml:space="preserve">n</w:t>
      </w:r>
      <w:r w:rsidDel="00000000" w:rsidR="00000000" w:rsidRPr="00000000">
        <w:rPr>
          <w:color w:val="120a00"/>
          <w:sz w:val="2"/>
          <w:szCs w:val="2"/>
          <w:rtl w:val="0"/>
        </w:rPr>
        <w:t xml:space="preserve">a</w:t>
      </w:r>
      <w:r w:rsidDel="00000000" w:rsidR="00000000" w:rsidRPr="00000000">
        <w:rPr>
          <w:color w:val="0c0d00"/>
          <w:sz w:val="2"/>
          <w:szCs w:val="2"/>
          <w:rtl w:val="0"/>
        </w:rPr>
        <w:t xml:space="preserve">m</w:t>
      </w:r>
      <w:r w:rsidDel="00000000" w:rsidR="00000000" w:rsidRPr="00000000">
        <w:rPr>
          <w:color w:val="071000"/>
          <w:sz w:val="2"/>
          <w:szCs w:val="2"/>
          <w:rtl w:val="0"/>
        </w:rPr>
        <w:t xml:space="preserve">e</w:t>
      </w:r>
      <w:r w:rsidDel="00000000" w:rsidR="00000000" w:rsidRPr="00000000">
        <w:rPr>
          <w:color w:val="001400"/>
          <w:sz w:val="2"/>
          <w:szCs w:val="2"/>
          <w:rtl w:val="0"/>
        </w:rPr>
        <w:t xml:space="preserve"> </w:t>
      </w:r>
      <w:r w:rsidDel="00000000" w:rsidR="00000000" w:rsidRPr="00000000">
        <w:rPr>
          <w:color w:val="001800"/>
          <w:sz w:val="2"/>
          <w:szCs w:val="2"/>
          <w:rtl w:val="0"/>
        </w:rPr>
        <w:t xml:space="preserve">i</w:t>
      </w:r>
      <w:r w:rsidDel="00000000" w:rsidR="00000000" w:rsidRPr="00000000">
        <w:rPr>
          <w:color w:val="001c00"/>
          <w:sz w:val="2"/>
          <w:szCs w:val="2"/>
          <w:rtl w:val="0"/>
        </w:rPr>
        <w:t xml:space="preserve">s</w:t>
      </w:r>
      <w:r w:rsidDel="00000000" w:rsidR="00000000" w:rsidRPr="00000000">
        <w:rPr>
          <w:color w:val="225c1f"/>
          <w:sz w:val="2"/>
          <w:szCs w:val="2"/>
          <w:rtl w:val="0"/>
        </w:rPr>
        <w:t xml:space="preserve"> </w:t>
      </w:r>
      <w:r w:rsidDel="00000000" w:rsidR="00000000" w:rsidRPr="00000000">
        <w:rPr>
          <w:color w:val="1a611f"/>
          <w:sz w:val="2"/>
          <w:szCs w:val="2"/>
          <w:rtl w:val="0"/>
        </w:rPr>
        <w:t xml:space="preserve">J</w:t>
      </w:r>
      <w:r w:rsidDel="00000000" w:rsidR="00000000" w:rsidRPr="00000000">
        <w:rPr>
          <w:color w:val="12651f"/>
          <w:sz w:val="2"/>
          <w:szCs w:val="2"/>
          <w:rtl w:val="0"/>
        </w:rPr>
        <w:t xml:space="preserve">o</w:t>
      </w:r>
      <w:r w:rsidDel="00000000" w:rsidR="00000000" w:rsidRPr="00000000">
        <w:rPr>
          <w:color w:val="0b691f"/>
          <w:sz w:val="2"/>
          <w:szCs w:val="2"/>
          <w:rtl w:val="0"/>
        </w:rPr>
        <w:t xml:space="preserve">s</w:t>
      </w:r>
      <w:r w:rsidDel="00000000" w:rsidR="00000000" w:rsidRPr="00000000">
        <w:rPr>
          <w:color w:val="046c1f"/>
          <w:sz w:val="2"/>
          <w:szCs w:val="2"/>
          <w:rtl w:val="0"/>
        </w:rPr>
        <w:t xml:space="preserve">e</w:t>
      </w:r>
      <w:r w:rsidDel="00000000" w:rsidR="00000000" w:rsidRPr="00000000">
        <w:rPr>
          <w:color w:val="006e1f"/>
          <w:sz w:val="2"/>
          <w:szCs w:val="2"/>
          <w:rtl w:val="0"/>
        </w:rPr>
        <w:t xml:space="preserve"> </w:t>
      </w:r>
      <w:r w:rsidDel="00000000" w:rsidR="00000000" w:rsidRPr="00000000">
        <w:rPr>
          <w:color w:val="00701f"/>
          <w:sz w:val="2"/>
          <w:szCs w:val="2"/>
          <w:rtl w:val="0"/>
        </w:rPr>
        <w:t xml:space="preserve">D</w:t>
      </w:r>
      <w:r w:rsidDel="00000000" w:rsidR="00000000" w:rsidRPr="00000000">
        <w:rPr>
          <w:color w:val="00711f"/>
          <w:sz w:val="2"/>
          <w:szCs w:val="2"/>
          <w:rtl w:val="0"/>
        </w:rPr>
        <w:t xml:space="preserve">i</w:t>
      </w:r>
      <w:r w:rsidDel="00000000" w:rsidR="00000000" w:rsidRPr="00000000">
        <w:rPr>
          <w:color w:val="09691f"/>
          <w:sz w:val="2"/>
          <w:szCs w:val="2"/>
          <w:rtl w:val="0"/>
        </w:rPr>
        <w:t xml:space="preserve">nis Aveiro and h</w:t>
      </w:r>
      <w:r w:rsidDel="00000000" w:rsidR="00000000" w:rsidRPr="00000000">
        <w:rPr>
          <w:color w:val="097000"/>
          <w:sz w:val="2"/>
          <w:szCs w:val="2"/>
          <w:rtl w:val="0"/>
        </w:rPr>
        <w:t xml:space="preserve">is mother's name is Maria Dolore</w:t>
      </w:r>
      <w:r w:rsidDel="00000000" w:rsidR="00000000" w:rsidRPr="00000000">
        <w:rPr>
          <w:color w:val="00740a"/>
          <w:sz w:val="2"/>
          <w:szCs w:val="2"/>
          <w:rtl w:val="0"/>
        </w:rPr>
        <w:t xml:space="preserve">s</w:t>
      </w:r>
      <w:r w:rsidDel="00000000" w:rsidR="00000000" w:rsidRPr="00000000">
        <w:rPr>
          <w:color w:val="006f0b"/>
          <w:sz w:val="2"/>
          <w:szCs w:val="2"/>
          <w:rtl w:val="0"/>
        </w:rPr>
        <w:t xml:space="preserve"> </w:t>
      </w:r>
      <w:r w:rsidDel="00000000" w:rsidR="00000000" w:rsidRPr="00000000">
        <w:rPr>
          <w:color w:val="006809"/>
          <w:sz w:val="2"/>
          <w:szCs w:val="2"/>
          <w:rtl w:val="0"/>
        </w:rPr>
        <w:t xml:space="preserve">d</w:t>
      </w:r>
      <w:r w:rsidDel="00000000" w:rsidR="00000000" w:rsidRPr="00000000">
        <w:rPr>
          <w:color w:val="005d08"/>
          <w:sz w:val="2"/>
          <w:szCs w:val="2"/>
          <w:rtl w:val="0"/>
        </w:rPr>
        <w:t xml:space="preserve">o</w:t>
      </w:r>
      <w:r w:rsidDel="00000000" w:rsidR="00000000" w:rsidRPr="00000000">
        <w:rPr>
          <w:color w:val="005009"/>
          <w:sz w:val="2"/>
          <w:szCs w:val="2"/>
          <w:rtl w:val="0"/>
        </w:rPr>
        <w:t xml:space="preserve">s</w:t>
      </w:r>
      <w:r w:rsidDel="00000000" w:rsidR="00000000" w:rsidRPr="00000000">
        <w:rPr>
          <w:color w:val="00440a"/>
          <w:sz w:val="2"/>
          <w:szCs w:val="2"/>
          <w:rtl w:val="0"/>
        </w:rPr>
        <w:t xml:space="preserve"> </w:t>
      </w:r>
      <w:r w:rsidDel="00000000" w:rsidR="00000000" w:rsidRPr="00000000">
        <w:rPr>
          <w:color w:val="003910"/>
          <w:sz w:val="2"/>
          <w:szCs w:val="2"/>
          <w:rtl w:val="0"/>
        </w:rPr>
        <w:t xml:space="preserve">S</w:t>
      </w:r>
      <w:r w:rsidDel="00000000" w:rsidR="00000000" w:rsidRPr="00000000">
        <w:rPr>
          <w:color w:val="002f18"/>
          <w:sz w:val="2"/>
          <w:szCs w:val="2"/>
          <w:rtl w:val="0"/>
        </w:rPr>
        <w:t xml:space="preserve">a</w:t>
      </w:r>
      <w:r w:rsidDel="00000000" w:rsidR="00000000" w:rsidRPr="00000000">
        <w:rPr>
          <w:color w:val="00140d"/>
          <w:sz w:val="2"/>
          <w:szCs w:val="2"/>
          <w:rtl w:val="0"/>
        </w:rPr>
        <w:t xml:space="preserve">n</w:t>
      </w:r>
      <w:r w:rsidDel="00000000" w:rsidR="00000000" w:rsidRPr="00000000">
        <w:rPr>
          <w:color w:val="000d18"/>
          <w:sz w:val="2"/>
          <w:szCs w:val="2"/>
          <w:rtl w:val="0"/>
        </w:rPr>
        <w:t xml:space="preserve">t</w:t>
      </w:r>
      <w:r w:rsidDel="00000000" w:rsidR="00000000" w:rsidRPr="00000000">
        <w:rPr>
          <w:color w:val="000723"/>
          <w:sz w:val="2"/>
          <w:szCs w:val="2"/>
          <w:rtl w:val="0"/>
        </w:rPr>
        <w:t xml:space="preserve">o</w:t>
      </w:r>
      <w:r w:rsidDel="00000000" w:rsidR="00000000" w:rsidRPr="00000000">
        <w:rPr>
          <w:color w:val="07022b"/>
          <w:sz w:val="2"/>
          <w:szCs w:val="2"/>
          <w:rtl w:val="0"/>
        </w:rPr>
        <w:t xml:space="preserve">s</w:t>
      </w:r>
      <w:r w:rsidDel="00000000" w:rsidR="00000000" w:rsidRPr="00000000">
        <w:rPr>
          <w:color w:val="0c0034"/>
          <w:sz w:val="2"/>
          <w:szCs w:val="2"/>
          <w:rtl w:val="0"/>
        </w:rPr>
        <w:t xml:space="preserve"> </w:t>
      </w:r>
      <w:r w:rsidDel="00000000" w:rsidR="00000000" w:rsidRPr="00000000">
        <w:rPr>
          <w:color w:val="12003a"/>
          <w:sz w:val="2"/>
          <w:szCs w:val="2"/>
          <w:rtl w:val="0"/>
        </w:rPr>
        <w:t xml:space="preserve">A</w:t>
      </w:r>
      <w:r w:rsidDel="00000000" w:rsidR="00000000" w:rsidRPr="00000000">
        <w:rPr>
          <w:color w:val="15003d"/>
          <w:sz w:val="2"/>
          <w:szCs w:val="2"/>
          <w:rtl w:val="0"/>
        </w:rPr>
        <w:t xml:space="preserve">v</w:t>
      </w:r>
      <w:r w:rsidDel="00000000" w:rsidR="00000000" w:rsidRPr="00000000">
        <w:rPr>
          <w:color w:val="160041"/>
          <w:sz w:val="2"/>
          <w:szCs w:val="2"/>
          <w:rtl w:val="0"/>
        </w:rPr>
        <w:t xml:space="preserve">e</w:t>
      </w:r>
      <w:r w:rsidDel="00000000" w:rsidR="00000000" w:rsidRPr="00000000">
        <w:rPr>
          <w:color w:val="080808"/>
          <w:sz w:val="2"/>
          <w:szCs w:val="2"/>
          <w:rtl w:val="0"/>
        </w:rPr>
        <w:t xml:space="preserve">iro, his father </w:t>
      </w:r>
      <w:r w:rsidDel="00000000" w:rsidR="00000000" w:rsidRPr="00000000">
        <w:rPr>
          <w:color w:val="343434"/>
          <w:sz w:val="2"/>
          <w:szCs w:val="2"/>
          <w:rtl w:val="0"/>
        </w:rPr>
        <w:t xml:space="preserve">w</w:t>
      </w:r>
      <w:r w:rsidDel="00000000" w:rsidR="00000000" w:rsidRPr="00000000">
        <w:rPr>
          <w:color w:val="818181"/>
          <w:sz w:val="2"/>
          <w:szCs w:val="2"/>
          <w:rtl w:val="0"/>
        </w:rPr>
        <w:t xml:space="preserve">a</w:t>
      </w:r>
      <w:r w:rsidDel="00000000" w:rsidR="00000000" w:rsidRPr="00000000">
        <w:rPr>
          <w:color w:val="e0e0e0"/>
          <w:sz w:val="2"/>
          <w:szCs w:val="2"/>
          <w:rtl w:val="0"/>
        </w:rPr>
        <w:t xml:space="preserve">s</w:t>
      </w:r>
      <w:r w:rsidDel="00000000" w:rsidR="00000000" w:rsidRPr="00000000">
        <w:rPr>
          <w:color w:val="ffffff"/>
          <w:sz w:val="2"/>
          <w:szCs w:val="2"/>
          <w:rtl w:val="0"/>
        </w:rPr>
        <w:t xml:space="preserve"> a</w:t>
      </w:r>
      <w:r w:rsidDel="00000000" w:rsidR="00000000" w:rsidRPr="00000000">
        <w:rPr>
          <w:color w:val="f4f4f4"/>
          <w:sz w:val="2"/>
          <w:szCs w:val="2"/>
          <w:rtl w:val="0"/>
        </w:rPr>
        <w:t xml:space="preserve"> </w:t>
      </w:r>
      <w:r w:rsidDel="00000000" w:rsidR="00000000" w:rsidRPr="00000000">
        <w:rPr>
          <w:color w:val="e8e8e8"/>
          <w:sz w:val="2"/>
          <w:szCs w:val="2"/>
          <w:rtl w:val="0"/>
        </w:rPr>
        <w:t xml:space="preserve">g</w:t>
      </w:r>
      <w:r w:rsidDel="00000000" w:rsidR="00000000" w:rsidRPr="00000000">
        <w:rPr>
          <w:color w:val="e9e9e9"/>
          <w:sz w:val="2"/>
          <w:szCs w:val="2"/>
          <w:rtl w:val="0"/>
        </w:rPr>
        <w:t xml:space="preserve">a</w:t>
      </w:r>
      <w:r w:rsidDel="00000000" w:rsidR="00000000" w:rsidRPr="00000000">
        <w:rPr>
          <w:color w:val="f8f8f8"/>
          <w:sz w:val="2"/>
          <w:szCs w:val="2"/>
          <w:rtl w:val="0"/>
        </w:rPr>
        <w:t xml:space="preserve">rdener with the municipality and h</w:t>
      </w:r>
      <w:r w:rsidDel="00000000" w:rsidR="00000000" w:rsidRPr="00000000">
        <w:rPr>
          <w:sz w:val="16"/>
          <w:szCs w:val="16"/>
          <w:rtl w:val="0"/>
        </w:rPr>
        <w:br w:type="textWrapping"/>
      </w:r>
      <w:r w:rsidDel="00000000" w:rsidR="00000000" w:rsidRPr="00000000">
        <w:rPr>
          <w:color w:val="f8f8f8"/>
          <w:sz w:val="2"/>
          <w:szCs w:val="2"/>
          <w:rtl w:val="0"/>
        </w:rPr>
        <w:t xml:space="preserve">is mother worked as a cook.Ronaldo was expelled from school after assaulting his</w:t>
      </w:r>
      <w:r w:rsidDel="00000000" w:rsidR="00000000" w:rsidRPr="00000000">
        <w:rPr>
          <w:color w:val="ffffff"/>
          <w:sz w:val="2"/>
          <w:szCs w:val="2"/>
          <w:rtl w:val="0"/>
        </w:rPr>
        <w:t xml:space="preserve"> </w:t>
      </w:r>
      <w:r w:rsidDel="00000000" w:rsidR="00000000" w:rsidRPr="00000000">
        <w:rPr>
          <w:color w:val="636363"/>
          <w:sz w:val="2"/>
          <w:szCs w:val="2"/>
          <w:rtl w:val="0"/>
        </w:rPr>
        <w:t xml:space="preserve">t</w:t>
      </w:r>
      <w:r w:rsidDel="00000000" w:rsidR="00000000" w:rsidRPr="00000000">
        <w:rPr>
          <w:color w:val="000000"/>
          <w:sz w:val="2"/>
          <w:szCs w:val="2"/>
          <w:rtl w:val="0"/>
        </w:rPr>
        <w:t xml:space="preserve">ea</w:t>
      </w:r>
      <w:r w:rsidDel="00000000" w:rsidR="00000000" w:rsidRPr="00000000">
        <w:rPr>
          <w:color w:val="1d1d1d"/>
          <w:sz w:val="2"/>
          <w:szCs w:val="2"/>
          <w:rtl w:val="0"/>
        </w:rPr>
        <w:t xml:space="preserve">c</w:t>
      </w:r>
      <w:r w:rsidDel="00000000" w:rsidR="00000000" w:rsidRPr="00000000">
        <w:rPr>
          <w:color w:val="030303"/>
          <w:sz w:val="2"/>
          <w:szCs w:val="2"/>
          <w:rtl w:val="0"/>
        </w:rPr>
        <w:t xml:space="preserve">h</w:t>
      </w:r>
      <w:r w:rsidDel="00000000" w:rsidR="00000000" w:rsidRPr="00000000">
        <w:rPr>
          <w:color w:val="000000"/>
          <w:sz w:val="2"/>
          <w:szCs w:val="2"/>
          <w:rtl w:val="0"/>
        </w:rPr>
        <w:t xml:space="preserve">e</w:t>
      </w:r>
      <w:r w:rsidDel="00000000" w:rsidR="00000000" w:rsidRPr="00000000">
        <w:rPr>
          <w:color w:val="141414"/>
          <w:sz w:val="2"/>
          <w:szCs w:val="2"/>
          <w:rtl w:val="0"/>
        </w:rPr>
        <w:t xml:space="preserve">r</w:t>
      </w:r>
      <w:r w:rsidDel="00000000" w:rsidR="00000000" w:rsidRPr="00000000">
        <w:rPr>
          <w:color w:val="080808"/>
          <w:sz w:val="2"/>
          <w:szCs w:val="2"/>
          <w:rtl w:val="0"/>
        </w:rPr>
        <w:t xml:space="preserve"> by throwing up </w:t>
      </w:r>
      <w:r w:rsidDel="00000000" w:rsidR="00000000" w:rsidRPr="00000000">
        <w:rPr>
          <w:color w:val="060606"/>
          <w:sz w:val="2"/>
          <w:szCs w:val="2"/>
          <w:rtl w:val="0"/>
        </w:rPr>
        <w:t xml:space="preserve">a</w:t>
      </w:r>
      <w:r w:rsidDel="00000000" w:rsidR="00000000" w:rsidRPr="00000000">
        <w:rPr>
          <w:color w:val="020202"/>
          <w:sz w:val="2"/>
          <w:szCs w:val="2"/>
          <w:rtl w:val="0"/>
        </w:rPr>
        <w:t xml:space="preserve"> </w:t>
      </w:r>
      <w:r w:rsidDel="00000000" w:rsidR="00000000" w:rsidRPr="00000000">
        <w:rPr>
          <w:color w:val="000000"/>
          <w:sz w:val="2"/>
          <w:szCs w:val="2"/>
          <w:rtl w:val="0"/>
        </w:rPr>
        <w:t xml:space="preserve">c</w:t>
      </w:r>
      <w:r w:rsidDel="00000000" w:rsidR="00000000" w:rsidRPr="00000000">
        <w:rPr>
          <w:color w:val="040404"/>
          <w:sz w:val="2"/>
          <w:szCs w:val="2"/>
          <w:rtl w:val="0"/>
        </w:rPr>
        <w:t xml:space="preserve">h</w:t>
      </w:r>
      <w:r w:rsidDel="00000000" w:rsidR="00000000" w:rsidRPr="00000000">
        <w:rPr>
          <w:color w:val="131313"/>
          <w:sz w:val="2"/>
          <w:szCs w:val="2"/>
          <w:rtl w:val="0"/>
        </w:rPr>
        <w:t xml:space="preserve">a</w:t>
      </w:r>
      <w:r w:rsidDel="00000000" w:rsidR="00000000" w:rsidRPr="00000000">
        <w:rPr>
          <w:color w:val="2b2b2b"/>
          <w:sz w:val="2"/>
          <w:szCs w:val="2"/>
          <w:rtl w:val="0"/>
        </w:rPr>
        <w:t xml:space="preserve">i</w:t>
      </w:r>
      <w:r w:rsidDel="00000000" w:rsidR="00000000" w:rsidRPr="00000000">
        <w:rPr>
          <w:color w:val="434343"/>
          <w:sz w:val="2"/>
          <w:szCs w:val="2"/>
          <w:rtl w:val="0"/>
        </w:rPr>
        <w:t xml:space="preserve">r</w:t>
      </w:r>
      <w:r w:rsidDel="00000000" w:rsidR="00000000" w:rsidRPr="00000000">
        <w:rPr>
          <w:color w:val="525252"/>
          <w:sz w:val="2"/>
          <w:szCs w:val="2"/>
          <w:rtl w:val="0"/>
        </w:rPr>
        <w:t xml:space="preserve"> </w:t>
      </w:r>
      <w:r w:rsidDel="00000000" w:rsidR="00000000" w:rsidRPr="00000000">
        <w:rPr>
          <w:color w:val="097000"/>
          <w:sz w:val="2"/>
          <w:szCs w:val="2"/>
          <w:rtl w:val="0"/>
        </w:rPr>
        <w:t xml:space="preserve">at him he had always been a keen footballer and by the time he was 14 years old </w:t>
      </w:r>
      <w:r w:rsidDel="00000000" w:rsidR="00000000" w:rsidRPr="00000000">
        <w:rPr>
          <w:color w:val="109200"/>
          <w:sz w:val="2"/>
          <w:szCs w:val="2"/>
          <w:rtl w:val="0"/>
        </w:rPr>
        <w:t xml:space="preserve">h</w:t>
      </w:r>
      <w:r w:rsidDel="00000000" w:rsidR="00000000" w:rsidRPr="00000000">
        <w:rPr>
          <w:color w:val="159502"/>
          <w:sz w:val="2"/>
          <w:szCs w:val="2"/>
          <w:rtl w:val="0"/>
        </w:rPr>
        <w:t xml:space="preserve">e</w:t>
      </w:r>
      <w:r w:rsidDel="00000000" w:rsidR="00000000" w:rsidRPr="00000000">
        <w:rPr>
          <w:color w:val="1b9409"/>
          <w:sz w:val="2"/>
          <w:szCs w:val="2"/>
          <w:rtl w:val="0"/>
        </w:rPr>
        <w:t xml:space="preserve"> </w:t>
      </w:r>
      <w:r w:rsidDel="00000000" w:rsidR="00000000" w:rsidRPr="00000000">
        <w:rPr>
          <w:color w:val="1c8d0a"/>
          <w:sz w:val="2"/>
          <w:szCs w:val="2"/>
          <w:rtl w:val="0"/>
        </w:rPr>
        <w:t xml:space="preserve">d</w:t>
      </w:r>
      <w:r w:rsidDel="00000000" w:rsidR="00000000" w:rsidRPr="00000000">
        <w:rPr>
          <w:color w:val="147804"/>
          <w:sz w:val="2"/>
          <w:szCs w:val="2"/>
          <w:rtl w:val="0"/>
        </w:rPr>
        <w:t xml:space="preserve">e</w:t>
      </w:r>
      <w:r w:rsidDel="00000000" w:rsidR="00000000" w:rsidRPr="00000000">
        <w:rPr>
          <w:color w:val="035b00"/>
          <w:sz w:val="2"/>
          <w:szCs w:val="2"/>
          <w:rtl w:val="0"/>
        </w:rPr>
        <w:t xml:space="preserve">c</w:t>
      </w:r>
      <w:r w:rsidDel="00000000" w:rsidR="00000000" w:rsidRPr="00000000">
        <w:rPr>
          <w:color w:val="003d00"/>
          <w:sz w:val="2"/>
          <w:szCs w:val="2"/>
          <w:rtl w:val="0"/>
        </w:rPr>
        <w:t xml:space="preserve">i</w:t>
      </w:r>
      <w:r w:rsidDel="00000000" w:rsidR="00000000" w:rsidRPr="00000000">
        <w:rPr>
          <w:color w:val="002700"/>
          <w:sz w:val="2"/>
          <w:szCs w:val="2"/>
          <w:rtl w:val="0"/>
        </w:rPr>
        <w:t xml:space="preserve">d</w:t>
      </w:r>
      <w:r w:rsidDel="00000000" w:rsidR="00000000" w:rsidRPr="00000000">
        <w:rPr>
          <w:color w:val="001b00"/>
          <w:sz w:val="2"/>
          <w:szCs w:val="2"/>
          <w:rtl w:val="0"/>
        </w:rPr>
        <w:t xml:space="preserve">e</w:t>
      </w:r>
      <w:r w:rsidDel="00000000" w:rsidR="00000000" w:rsidRPr="00000000">
        <w:rPr>
          <w:color w:val="001500"/>
          <w:sz w:val="2"/>
          <w:szCs w:val="2"/>
          <w:rtl w:val="0"/>
        </w:rPr>
        <w:t xml:space="preserve">d</w:t>
      </w:r>
      <w:r w:rsidDel="00000000" w:rsidR="00000000" w:rsidRPr="00000000">
        <w:rPr>
          <w:color w:val="000e00"/>
          <w:sz w:val="2"/>
          <w:szCs w:val="2"/>
          <w:rtl w:val="0"/>
        </w:rPr>
        <w:t xml:space="preserve"> </w:t>
      </w:r>
      <w:r w:rsidDel="00000000" w:rsidR="00000000" w:rsidRPr="00000000">
        <w:rPr>
          <w:color w:val="070906"/>
          <w:sz w:val="2"/>
          <w:szCs w:val="2"/>
          <w:rtl w:val="0"/>
        </w:rPr>
        <w:t xml:space="preserve">t</w:t>
      </w:r>
      <w:r w:rsidDel="00000000" w:rsidR="00000000" w:rsidRPr="00000000">
        <w:rPr>
          <w:color w:val="0c050d"/>
          <w:sz w:val="2"/>
          <w:szCs w:val="2"/>
          <w:rtl w:val="0"/>
        </w:rPr>
        <w:t xml:space="preserve">o</w:t>
      </w:r>
      <w:r w:rsidDel="00000000" w:rsidR="00000000" w:rsidRPr="00000000">
        <w:rPr>
          <w:color w:val="120114"/>
          <w:sz w:val="2"/>
          <w:szCs w:val="2"/>
          <w:rtl w:val="0"/>
        </w:rPr>
        <w:t xml:space="preserve"> </w:t>
      </w:r>
      <w:r w:rsidDel="00000000" w:rsidR="00000000" w:rsidRPr="00000000">
        <w:rPr>
          <w:color w:val="150018"/>
          <w:sz w:val="2"/>
          <w:szCs w:val="2"/>
          <w:rtl w:val="0"/>
        </w:rPr>
        <w:t xml:space="preserve">c</w:t>
      </w:r>
      <w:r w:rsidDel="00000000" w:rsidR="00000000" w:rsidRPr="00000000">
        <w:rPr>
          <w:color w:val="16001a"/>
          <w:sz w:val="2"/>
          <w:szCs w:val="2"/>
          <w:rtl w:val="0"/>
        </w:rPr>
        <w:t xml:space="preserve">o</w:t>
      </w:r>
      <w:r w:rsidDel="00000000" w:rsidR="00000000" w:rsidRPr="00000000">
        <w:rPr>
          <w:color w:val="080808"/>
          <w:sz w:val="2"/>
          <w:szCs w:val="2"/>
          <w:rtl w:val="0"/>
        </w:rPr>
        <w:t xml:space="preserve">ncentrate on bec</w:t>
      </w:r>
      <w:r w:rsidDel="00000000" w:rsidR="00000000" w:rsidRPr="00000000">
        <w:rPr>
          <w:color w:val="000000"/>
          <w:sz w:val="2"/>
          <w:szCs w:val="2"/>
          <w:rtl w:val="0"/>
        </w:rPr>
        <w:t xml:space="preserve">om</w:t>
      </w:r>
      <w:r w:rsidDel="00000000" w:rsidR="00000000" w:rsidRPr="00000000">
        <w:rPr>
          <w:color w:val="595959"/>
          <w:sz w:val="2"/>
          <w:szCs w:val="2"/>
          <w:rtl w:val="0"/>
        </w:rPr>
        <w:t xml:space="preserve">i</w:t>
      </w:r>
      <w:r w:rsidDel="00000000" w:rsidR="00000000" w:rsidRPr="00000000">
        <w:rPr>
          <w:color w:val="ededed"/>
          <w:sz w:val="2"/>
          <w:szCs w:val="2"/>
          <w:rtl w:val="0"/>
        </w:rPr>
        <w:t xml:space="preserve">n</w:t>
      </w:r>
      <w:r w:rsidDel="00000000" w:rsidR="00000000" w:rsidRPr="00000000">
        <w:rPr>
          <w:color w:val="ffffff"/>
          <w:sz w:val="2"/>
          <w:szCs w:val="2"/>
          <w:rtl w:val="0"/>
        </w:rPr>
        <w:t xml:space="preserve">g</w:t>
      </w:r>
      <w:r w:rsidDel="00000000" w:rsidR="00000000" w:rsidRPr="00000000">
        <w:rPr>
          <w:color w:val="f1f1f1"/>
          <w:sz w:val="2"/>
          <w:szCs w:val="2"/>
          <w:rtl w:val="0"/>
        </w:rPr>
        <w:t xml:space="preserve"> </w:t>
      </w:r>
      <w:r w:rsidDel="00000000" w:rsidR="00000000" w:rsidRPr="00000000">
        <w:rPr>
          <w:color w:val="e0e0e0"/>
          <w:sz w:val="2"/>
          <w:szCs w:val="2"/>
          <w:rtl w:val="0"/>
        </w:rPr>
        <w:t xml:space="preserve">a</w:t>
      </w:r>
      <w:r w:rsidDel="00000000" w:rsidR="00000000" w:rsidRPr="00000000">
        <w:rPr>
          <w:color w:val="ffffff"/>
          <w:sz w:val="2"/>
          <w:szCs w:val="2"/>
          <w:rtl w:val="0"/>
        </w:rPr>
        <w:t xml:space="preserve"> </w:t>
      </w:r>
      <w:r w:rsidDel="00000000" w:rsidR="00000000" w:rsidRPr="00000000">
        <w:rPr>
          <w:color w:val="f8f8f8"/>
          <w:sz w:val="2"/>
          <w:szCs w:val="2"/>
          <w:rtl w:val="0"/>
        </w:rPr>
        <w:t xml:space="preserve">professional foo</w:t>
      </w:r>
      <w:r w:rsidDel="00000000" w:rsidR="00000000" w:rsidRPr="00000000">
        <w:rPr>
          <w:color w:val="b0b0b0"/>
          <w:sz w:val="2"/>
          <w:szCs w:val="2"/>
          <w:rtl w:val="0"/>
        </w:rPr>
        <w:t xml:space="preserve">t</w:t>
      </w:r>
      <w:r w:rsidDel="00000000" w:rsidR="00000000" w:rsidRPr="00000000">
        <w:rPr>
          <w:color w:val="ffffff"/>
          <w:sz w:val="2"/>
          <w:szCs w:val="2"/>
          <w:rtl w:val="0"/>
        </w:rPr>
        <w:t xml:space="preserve">ba</w:t>
      </w:r>
      <w:r w:rsidDel="00000000" w:rsidR="00000000" w:rsidRPr="00000000">
        <w:rPr>
          <w:color w:val="868686"/>
          <w:sz w:val="2"/>
          <w:szCs w:val="2"/>
          <w:rtl w:val="0"/>
        </w:rPr>
        <w:t xml:space="preserve">l</w:t>
      </w:r>
      <w:r w:rsidDel="00000000" w:rsidR="00000000" w:rsidRPr="00000000">
        <w:rPr>
          <w:color w:val="0d0d0d"/>
          <w:sz w:val="2"/>
          <w:szCs w:val="2"/>
          <w:rtl w:val="0"/>
        </w:rPr>
        <w:t xml:space="preserve">l</w:t>
      </w:r>
      <w:r w:rsidDel="00000000" w:rsidR="00000000" w:rsidRPr="00000000">
        <w:rPr>
          <w:color w:val="0f0f0f"/>
          <w:sz w:val="2"/>
          <w:szCs w:val="2"/>
          <w:rtl w:val="0"/>
        </w:rPr>
        <w:t xml:space="preserve">e</w:t>
      </w:r>
      <w:r w:rsidDel="00000000" w:rsidR="00000000" w:rsidRPr="00000000">
        <w:rPr>
          <w:color w:val="373737"/>
          <w:sz w:val="2"/>
          <w:szCs w:val="2"/>
          <w:rtl w:val="0"/>
        </w:rPr>
        <w:t xml:space="preserve">r</w:t>
      </w:r>
      <w:r w:rsidDel="00000000" w:rsidR="00000000" w:rsidRPr="00000000">
        <w:rPr>
          <w:color w:val="3c3c3c"/>
          <w:sz w:val="2"/>
          <w:szCs w:val="2"/>
          <w:rtl w:val="0"/>
        </w:rPr>
        <w:t xml:space="preserve"> </w:t>
      </w:r>
      <w:r w:rsidDel="00000000" w:rsidR="00000000" w:rsidRPr="00000000">
        <w:rPr>
          <w:color w:val="080808"/>
          <w:sz w:val="2"/>
          <w:szCs w:val="2"/>
          <w:rtl w:val="0"/>
        </w:rPr>
        <w:t xml:space="preserve">In 1995 Cristian</w:t>
      </w:r>
      <w:r w:rsidDel="00000000" w:rsidR="00000000" w:rsidRPr="00000000">
        <w:rPr>
          <w:color w:val="160800"/>
          <w:sz w:val="2"/>
          <w:szCs w:val="2"/>
          <w:rtl w:val="0"/>
        </w:rPr>
        <w:t xml:space="preserve">o</w:t>
      </w:r>
      <w:r w:rsidDel="00000000" w:rsidR="00000000" w:rsidRPr="00000000">
        <w:rPr>
          <w:color w:val="150900"/>
          <w:sz w:val="2"/>
          <w:szCs w:val="2"/>
          <w:rtl w:val="0"/>
        </w:rPr>
        <w:t xml:space="preserve"> </w:t>
      </w:r>
      <w:r w:rsidDel="00000000" w:rsidR="00000000" w:rsidRPr="00000000">
        <w:rPr>
          <w:color w:val="120a00"/>
          <w:sz w:val="2"/>
          <w:szCs w:val="2"/>
          <w:rtl w:val="0"/>
        </w:rPr>
        <w:t xml:space="preserve">R</w:t>
      </w:r>
      <w:r w:rsidDel="00000000" w:rsidR="00000000" w:rsidRPr="00000000">
        <w:rPr>
          <w:color w:val="0c0d00"/>
          <w:sz w:val="2"/>
          <w:szCs w:val="2"/>
          <w:rtl w:val="0"/>
        </w:rPr>
        <w:t xml:space="preserve">o</w:t>
      </w:r>
      <w:r w:rsidDel="00000000" w:rsidR="00000000" w:rsidRPr="00000000">
        <w:rPr>
          <w:color w:val="071000"/>
          <w:sz w:val="2"/>
          <w:szCs w:val="2"/>
          <w:rtl w:val="0"/>
        </w:rPr>
        <w:t xml:space="preserve">n</w:t>
      </w:r>
      <w:r w:rsidDel="00000000" w:rsidR="00000000" w:rsidRPr="00000000">
        <w:rPr>
          <w:color w:val="001400"/>
          <w:sz w:val="2"/>
          <w:szCs w:val="2"/>
          <w:rtl w:val="0"/>
        </w:rPr>
        <w:t xml:space="preserve">a</w:t>
      </w:r>
      <w:r w:rsidDel="00000000" w:rsidR="00000000" w:rsidRPr="00000000">
        <w:rPr>
          <w:color w:val="001800"/>
          <w:sz w:val="2"/>
          <w:szCs w:val="2"/>
          <w:rtl w:val="0"/>
        </w:rPr>
        <w:t xml:space="preserve">l</w:t>
      </w:r>
      <w:r w:rsidDel="00000000" w:rsidR="00000000" w:rsidRPr="00000000">
        <w:rPr>
          <w:color w:val="001c00"/>
          <w:sz w:val="2"/>
          <w:szCs w:val="2"/>
          <w:rtl w:val="0"/>
        </w:rPr>
        <w:t xml:space="preserve">d</w:t>
      </w:r>
      <w:r w:rsidDel="00000000" w:rsidR="00000000" w:rsidRPr="00000000">
        <w:rPr>
          <w:color w:val="225c1f"/>
          <w:sz w:val="2"/>
          <w:szCs w:val="2"/>
          <w:rtl w:val="0"/>
        </w:rPr>
        <w:t xml:space="preserve">o</w:t>
      </w:r>
      <w:r w:rsidDel="00000000" w:rsidR="00000000" w:rsidRPr="00000000">
        <w:rPr>
          <w:color w:val="1a611f"/>
          <w:sz w:val="2"/>
          <w:szCs w:val="2"/>
          <w:rtl w:val="0"/>
        </w:rPr>
        <w:t xml:space="preserve"> </w:t>
      </w:r>
      <w:r w:rsidDel="00000000" w:rsidR="00000000" w:rsidRPr="00000000">
        <w:rPr>
          <w:color w:val="12651f"/>
          <w:sz w:val="2"/>
          <w:szCs w:val="2"/>
          <w:rtl w:val="0"/>
        </w:rPr>
        <w:t xml:space="preserve">j</w:t>
      </w:r>
      <w:r w:rsidDel="00000000" w:rsidR="00000000" w:rsidRPr="00000000">
        <w:rPr>
          <w:color w:val="0b691f"/>
          <w:sz w:val="2"/>
          <w:szCs w:val="2"/>
          <w:rtl w:val="0"/>
        </w:rPr>
        <w:t xml:space="preserve">o</w:t>
      </w:r>
      <w:r w:rsidDel="00000000" w:rsidR="00000000" w:rsidRPr="00000000">
        <w:rPr>
          <w:color w:val="046c1f"/>
          <w:sz w:val="2"/>
          <w:szCs w:val="2"/>
          <w:rtl w:val="0"/>
        </w:rPr>
        <w:t xml:space="preserve">i</w:t>
      </w:r>
      <w:r w:rsidDel="00000000" w:rsidR="00000000" w:rsidRPr="00000000">
        <w:rPr>
          <w:color w:val="006e1f"/>
          <w:sz w:val="2"/>
          <w:szCs w:val="2"/>
          <w:rtl w:val="0"/>
        </w:rPr>
        <w:t xml:space="preserve">n</w:t>
      </w:r>
      <w:r w:rsidDel="00000000" w:rsidR="00000000" w:rsidRPr="00000000">
        <w:rPr>
          <w:color w:val="00701f"/>
          <w:sz w:val="2"/>
          <w:szCs w:val="2"/>
          <w:rtl w:val="0"/>
        </w:rPr>
        <w:t xml:space="preserve">e</w:t>
      </w:r>
      <w:r w:rsidDel="00000000" w:rsidR="00000000" w:rsidRPr="00000000">
        <w:rPr>
          <w:color w:val="00711f"/>
          <w:sz w:val="2"/>
          <w:szCs w:val="2"/>
          <w:rtl w:val="0"/>
        </w:rPr>
        <w:t xml:space="preserve">d</w:t>
      </w:r>
      <w:r w:rsidDel="00000000" w:rsidR="00000000" w:rsidRPr="00000000">
        <w:rPr>
          <w:color w:val="09691f"/>
          <w:sz w:val="2"/>
          <w:szCs w:val="2"/>
          <w:rtl w:val="0"/>
        </w:rPr>
        <w:t xml:space="preserve"> the club Nacion</w:t>
      </w:r>
      <w:r w:rsidDel="00000000" w:rsidR="00000000" w:rsidRPr="00000000">
        <w:rPr>
          <w:color w:val="097000"/>
          <w:sz w:val="2"/>
          <w:szCs w:val="2"/>
          <w:rtl w:val="0"/>
        </w:rPr>
        <w:t xml:space="preserve">al located in his hometown of Ma</w:t>
      </w:r>
      <w:r w:rsidDel="00000000" w:rsidR="00000000" w:rsidRPr="00000000">
        <w:rPr>
          <w:color w:val="00740a"/>
          <w:sz w:val="2"/>
          <w:szCs w:val="2"/>
          <w:rtl w:val="0"/>
        </w:rPr>
        <w:t xml:space="preserve">d</w:t>
      </w:r>
      <w:r w:rsidDel="00000000" w:rsidR="00000000" w:rsidRPr="00000000">
        <w:rPr>
          <w:color w:val="006f0b"/>
          <w:sz w:val="2"/>
          <w:szCs w:val="2"/>
          <w:rtl w:val="0"/>
        </w:rPr>
        <w:t xml:space="preserve">e</w:t>
      </w:r>
      <w:r w:rsidDel="00000000" w:rsidR="00000000" w:rsidRPr="00000000">
        <w:rPr>
          <w:color w:val="006809"/>
          <w:sz w:val="2"/>
          <w:szCs w:val="2"/>
          <w:rtl w:val="0"/>
        </w:rPr>
        <w:t xml:space="preserve">i</w:t>
      </w:r>
      <w:r w:rsidDel="00000000" w:rsidR="00000000" w:rsidRPr="00000000">
        <w:rPr>
          <w:color w:val="005d08"/>
          <w:sz w:val="2"/>
          <w:szCs w:val="2"/>
          <w:rtl w:val="0"/>
        </w:rPr>
        <w:t xml:space="preserve">r</w:t>
      </w:r>
      <w:r w:rsidDel="00000000" w:rsidR="00000000" w:rsidRPr="00000000">
        <w:rPr>
          <w:color w:val="005009"/>
          <w:sz w:val="2"/>
          <w:szCs w:val="2"/>
          <w:rtl w:val="0"/>
        </w:rPr>
        <w:t xml:space="preserve">a</w:t>
      </w:r>
      <w:r w:rsidDel="00000000" w:rsidR="00000000" w:rsidRPr="00000000">
        <w:rPr>
          <w:color w:val="00440a"/>
          <w:sz w:val="2"/>
          <w:szCs w:val="2"/>
          <w:rtl w:val="0"/>
        </w:rPr>
        <w:t xml:space="preserve"> </w:t>
      </w:r>
      <w:r w:rsidDel="00000000" w:rsidR="00000000" w:rsidRPr="00000000">
        <w:rPr>
          <w:color w:val="003910"/>
          <w:sz w:val="2"/>
          <w:szCs w:val="2"/>
          <w:rtl w:val="0"/>
        </w:rPr>
        <w:t xml:space="preserve">l</w:t>
      </w:r>
      <w:r w:rsidDel="00000000" w:rsidR="00000000" w:rsidRPr="00000000">
        <w:rPr>
          <w:color w:val="002f18"/>
          <w:sz w:val="2"/>
          <w:szCs w:val="2"/>
          <w:rtl w:val="0"/>
        </w:rPr>
        <w:t xml:space="preserve">a</w:t>
      </w:r>
      <w:r w:rsidDel="00000000" w:rsidR="00000000" w:rsidRPr="00000000">
        <w:rPr>
          <w:color w:val="00140d"/>
          <w:sz w:val="2"/>
          <w:szCs w:val="2"/>
          <w:rtl w:val="0"/>
        </w:rPr>
        <w:t xml:space="preserve">t</w:t>
      </w:r>
      <w:r w:rsidDel="00000000" w:rsidR="00000000" w:rsidRPr="00000000">
        <w:rPr>
          <w:color w:val="000d18"/>
          <w:sz w:val="2"/>
          <w:szCs w:val="2"/>
          <w:rtl w:val="0"/>
        </w:rPr>
        <w:t xml:space="preserve">e</w:t>
      </w:r>
      <w:r w:rsidDel="00000000" w:rsidR="00000000" w:rsidRPr="00000000">
        <w:rPr>
          <w:color w:val="000723"/>
          <w:sz w:val="2"/>
          <w:szCs w:val="2"/>
          <w:rtl w:val="0"/>
        </w:rPr>
        <w:t xml:space="preserve">r</w:t>
      </w:r>
      <w:r w:rsidDel="00000000" w:rsidR="00000000" w:rsidRPr="00000000">
        <w:rPr>
          <w:color w:val="07022b"/>
          <w:sz w:val="2"/>
          <w:szCs w:val="2"/>
          <w:rtl w:val="0"/>
        </w:rPr>
        <w:t xml:space="preserve"> </w:t>
      </w:r>
      <w:r w:rsidDel="00000000" w:rsidR="00000000" w:rsidRPr="00000000">
        <w:rPr>
          <w:color w:val="0c0034"/>
          <w:sz w:val="2"/>
          <w:szCs w:val="2"/>
          <w:rtl w:val="0"/>
        </w:rPr>
        <w:t xml:space="preserve">h</w:t>
      </w:r>
      <w:r w:rsidDel="00000000" w:rsidR="00000000" w:rsidRPr="00000000">
        <w:rPr>
          <w:color w:val="12003a"/>
          <w:sz w:val="2"/>
          <w:szCs w:val="2"/>
          <w:rtl w:val="0"/>
        </w:rPr>
        <w:t xml:space="preserve">e</w:t>
      </w:r>
      <w:r w:rsidDel="00000000" w:rsidR="00000000" w:rsidRPr="00000000">
        <w:rPr>
          <w:color w:val="15003d"/>
          <w:sz w:val="2"/>
          <w:szCs w:val="2"/>
          <w:rtl w:val="0"/>
        </w:rPr>
        <w:t xml:space="preserve"> </w:t>
      </w:r>
      <w:r w:rsidDel="00000000" w:rsidR="00000000" w:rsidRPr="00000000">
        <w:rPr>
          <w:color w:val="160041"/>
          <w:sz w:val="2"/>
          <w:szCs w:val="2"/>
          <w:rtl w:val="0"/>
        </w:rPr>
        <w:t xml:space="preserve">j</w:t>
      </w:r>
      <w:r w:rsidDel="00000000" w:rsidR="00000000" w:rsidRPr="00000000">
        <w:rPr>
          <w:color w:val="080808"/>
          <w:sz w:val="2"/>
          <w:szCs w:val="2"/>
          <w:rtl w:val="0"/>
        </w:rPr>
        <w:t xml:space="preserve">oined one of the</w:t>
      </w:r>
      <w:r w:rsidDel="00000000" w:rsidR="00000000" w:rsidRPr="00000000">
        <w:rPr>
          <w:color w:val="414141"/>
          <w:sz w:val="2"/>
          <w:szCs w:val="2"/>
          <w:rtl w:val="0"/>
        </w:rPr>
        <w:t xml:space="preserve"> </w:t>
      </w:r>
      <w:r w:rsidDel="00000000" w:rsidR="00000000" w:rsidRPr="00000000">
        <w:rPr>
          <w:color w:val="8a8a8a"/>
          <w:sz w:val="2"/>
          <w:szCs w:val="2"/>
          <w:rtl w:val="0"/>
        </w:rPr>
        <w:t xml:space="preserve">b</w:t>
      </w:r>
      <w:r w:rsidDel="00000000" w:rsidR="00000000" w:rsidRPr="00000000">
        <w:rPr>
          <w:color w:val="e3e3e3"/>
          <w:sz w:val="2"/>
          <w:szCs w:val="2"/>
          <w:rtl w:val="0"/>
        </w:rPr>
        <w:t xml:space="preserve">i</w:t>
      </w:r>
      <w:r w:rsidDel="00000000" w:rsidR="00000000" w:rsidRPr="00000000">
        <w:rPr>
          <w:color w:val="ffffff"/>
          <w:sz w:val="2"/>
          <w:szCs w:val="2"/>
          <w:rtl w:val="0"/>
        </w:rPr>
        <w:t xml:space="preserve">gg</w:t>
      </w:r>
      <w:r w:rsidDel="00000000" w:rsidR="00000000" w:rsidRPr="00000000">
        <w:rPr>
          <w:color w:val="f3f3f3"/>
          <w:sz w:val="2"/>
          <w:szCs w:val="2"/>
          <w:rtl w:val="0"/>
        </w:rPr>
        <w:t xml:space="preserve">e</w:t>
      </w:r>
      <w:r w:rsidDel="00000000" w:rsidR="00000000" w:rsidRPr="00000000">
        <w:rPr>
          <w:color w:val="e9e9e9"/>
          <w:sz w:val="2"/>
          <w:szCs w:val="2"/>
          <w:rtl w:val="0"/>
        </w:rPr>
        <w:t xml:space="preserve">s</w:t>
      </w:r>
      <w:r w:rsidDel="00000000" w:rsidR="00000000" w:rsidRPr="00000000">
        <w:rPr>
          <w:color w:val="ededed"/>
          <w:sz w:val="2"/>
          <w:szCs w:val="2"/>
          <w:rtl w:val="0"/>
        </w:rPr>
        <w:t xml:space="preserve">t</w:t>
      </w:r>
      <w:r w:rsidDel="00000000" w:rsidR="00000000" w:rsidRPr="00000000">
        <w:rPr>
          <w:color w:val="f8f8f8"/>
          <w:sz w:val="2"/>
          <w:szCs w:val="2"/>
          <w:rtl w:val="0"/>
        </w:rPr>
        <w:t xml:space="preserve"> clubs in Portugal namely Sporting</w:t>
      </w:r>
      <w:r w:rsidDel="00000000" w:rsidR="00000000" w:rsidRPr="00000000">
        <w:rPr>
          <w:sz w:val="16"/>
          <w:szCs w:val="16"/>
          <w:rtl w:val="0"/>
        </w:rPr>
        <w:br w:type="textWrapping"/>
      </w:r>
      <w:r w:rsidDel="00000000" w:rsidR="00000000" w:rsidRPr="00000000">
        <w:rPr>
          <w:color w:val="f8f8f8"/>
          <w:sz w:val="2"/>
          <w:szCs w:val="2"/>
          <w:rtl w:val="0"/>
        </w:rPr>
        <w:t xml:space="preserve"> CP after clearing a trial During his time at Sporting CP, Cristiano Ronaldo pla</w:t>
      </w:r>
      <w:r w:rsidDel="00000000" w:rsidR="00000000" w:rsidRPr="00000000">
        <w:rPr>
          <w:color w:val="ffffff"/>
          <w:sz w:val="2"/>
          <w:szCs w:val="2"/>
          <w:rtl w:val="0"/>
        </w:rPr>
        <w:t xml:space="preserve">y</w:t>
      </w:r>
      <w:r w:rsidDel="00000000" w:rsidR="00000000" w:rsidRPr="00000000">
        <w:rPr>
          <w:color w:val="636363"/>
          <w:sz w:val="2"/>
          <w:szCs w:val="2"/>
          <w:rtl w:val="0"/>
        </w:rPr>
        <w:t xml:space="preserve">e</w:t>
      </w:r>
      <w:r w:rsidDel="00000000" w:rsidR="00000000" w:rsidRPr="00000000">
        <w:rPr>
          <w:color w:val="000000"/>
          <w:sz w:val="2"/>
          <w:szCs w:val="2"/>
          <w:rtl w:val="0"/>
        </w:rPr>
        <w:t xml:space="preserve">d </w:t>
      </w:r>
      <w:r w:rsidDel="00000000" w:rsidR="00000000" w:rsidRPr="00000000">
        <w:rPr>
          <w:color w:val="1d1d1d"/>
          <w:sz w:val="2"/>
          <w:szCs w:val="2"/>
          <w:rtl w:val="0"/>
        </w:rPr>
        <w:t xml:space="preserve">f</w:t>
      </w:r>
      <w:r w:rsidDel="00000000" w:rsidR="00000000" w:rsidRPr="00000000">
        <w:rPr>
          <w:color w:val="030303"/>
          <w:sz w:val="2"/>
          <w:szCs w:val="2"/>
          <w:rtl w:val="0"/>
        </w:rPr>
        <w:t xml:space="preserve">o</w:t>
      </w:r>
      <w:r w:rsidDel="00000000" w:rsidR="00000000" w:rsidRPr="00000000">
        <w:rPr>
          <w:color w:val="000000"/>
          <w:sz w:val="2"/>
          <w:szCs w:val="2"/>
          <w:rtl w:val="0"/>
        </w:rPr>
        <w:t xml:space="preserve">r</w:t>
      </w:r>
      <w:r w:rsidDel="00000000" w:rsidR="00000000" w:rsidRPr="00000000">
        <w:rPr>
          <w:color w:val="141414"/>
          <w:sz w:val="2"/>
          <w:szCs w:val="2"/>
          <w:rtl w:val="0"/>
        </w:rPr>
        <w:t xml:space="preserve"> </w:t>
      </w:r>
      <w:r w:rsidDel="00000000" w:rsidR="00000000" w:rsidRPr="00000000">
        <w:rPr>
          <w:color w:val="080808"/>
          <w:sz w:val="2"/>
          <w:szCs w:val="2"/>
          <w:rtl w:val="0"/>
        </w:rPr>
        <w:t xml:space="preserve">all the levels h</w:t>
      </w:r>
      <w:r w:rsidDel="00000000" w:rsidR="00000000" w:rsidRPr="00000000">
        <w:rPr>
          <w:color w:val="060606"/>
          <w:sz w:val="2"/>
          <w:szCs w:val="2"/>
          <w:rtl w:val="0"/>
        </w:rPr>
        <w:t xml:space="preserve">e</w:t>
      </w:r>
      <w:r w:rsidDel="00000000" w:rsidR="00000000" w:rsidRPr="00000000">
        <w:rPr>
          <w:color w:val="020202"/>
          <w:sz w:val="2"/>
          <w:szCs w:val="2"/>
          <w:rtl w:val="0"/>
        </w:rPr>
        <w:t xml:space="preserve"> </w:t>
      </w:r>
      <w:r w:rsidDel="00000000" w:rsidR="00000000" w:rsidRPr="00000000">
        <w:rPr>
          <w:color w:val="000000"/>
          <w:sz w:val="2"/>
          <w:szCs w:val="2"/>
          <w:rtl w:val="0"/>
        </w:rPr>
        <w:t xml:space="preserve">p</w:t>
      </w:r>
      <w:r w:rsidDel="00000000" w:rsidR="00000000" w:rsidRPr="00000000">
        <w:rPr>
          <w:color w:val="040404"/>
          <w:sz w:val="2"/>
          <w:szCs w:val="2"/>
          <w:rtl w:val="0"/>
        </w:rPr>
        <w:t xml:space="preserve">l</w:t>
      </w:r>
      <w:r w:rsidDel="00000000" w:rsidR="00000000" w:rsidRPr="00000000">
        <w:rPr>
          <w:color w:val="131313"/>
          <w:sz w:val="2"/>
          <w:szCs w:val="2"/>
          <w:rtl w:val="0"/>
        </w:rPr>
        <w:t xml:space="preserve">a</w:t>
      </w:r>
      <w:r w:rsidDel="00000000" w:rsidR="00000000" w:rsidRPr="00000000">
        <w:rPr>
          <w:color w:val="2b2b2b"/>
          <w:sz w:val="2"/>
          <w:szCs w:val="2"/>
          <w:rtl w:val="0"/>
        </w:rPr>
        <w:t xml:space="preserve">y</w:t>
      </w:r>
      <w:r w:rsidDel="00000000" w:rsidR="00000000" w:rsidRPr="00000000">
        <w:rPr>
          <w:color w:val="434343"/>
          <w:sz w:val="2"/>
          <w:szCs w:val="2"/>
          <w:rtl w:val="0"/>
        </w:rPr>
        <w:t xml:space="preserve">e</w:t>
      </w:r>
      <w:r w:rsidDel="00000000" w:rsidR="00000000" w:rsidRPr="00000000">
        <w:rPr>
          <w:color w:val="525252"/>
          <w:sz w:val="2"/>
          <w:szCs w:val="2"/>
          <w:rtl w:val="0"/>
        </w:rPr>
        <w:t xml:space="preserve">d</w:t>
      </w:r>
      <w:r w:rsidDel="00000000" w:rsidR="00000000" w:rsidRPr="00000000">
        <w:rPr>
          <w:color w:val="097000"/>
          <w:sz w:val="2"/>
          <w:szCs w:val="2"/>
          <w:rtl w:val="0"/>
        </w:rPr>
        <w:t xml:space="preserve"> in a loofa Champions League against Manchester United in 2003, the manager of t</w:t>
      </w:r>
      <w:r w:rsidDel="00000000" w:rsidR="00000000" w:rsidRPr="00000000">
        <w:rPr>
          <w:color w:val="109200"/>
          <w:sz w:val="2"/>
          <w:szCs w:val="2"/>
          <w:rtl w:val="0"/>
        </w:rPr>
        <w:t xml:space="preserve">h</w:t>
      </w:r>
      <w:r w:rsidDel="00000000" w:rsidR="00000000" w:rsidRPr="00000000">
        <w:rPr>
          <w:color w:val="159502"/>
          <w:sz w:val="2"/>
          <w:szCs w:val="2"/>
          <w:rtl w:val="0"/>
        </w:rPr>
        <w:t xml:space="preserve">e</w:t>
      </w:r>
      <w:r w:rsidDel="00000000" w:rsidR="00000000" w:rsidRPr="00000000">
        <w:rPr>
          <w:color w:val="1b9409"/>
          <w:sz w:val="2"/>
          <w:szCs w:val="2"/>
          <w:rtl w:val="0"/>
        </w:rPr>
        <w:t xml:space="preserve"> </w:t>
      </w:r>
      <w:r w:rsidDel="00000000" w:rsidR="00000000" w:rsidRPr="00000000">
        <w:rPr>
          <w:color w:val="1c8d0a"/>
          <w:sz w:val="2"/>
          <w:szCs w:val="2"/>
          <w:rtl w:val="0"/>
        </w:rPr>
        <w:t xml:space="preserve">E</w:t>
      </w:r>
      <w:r w:rsidDel="00000000" w:rsidR="00000000" w:rsidRPr="00000000">
        <w:rPr>
          <w:color w:val="147804"/>
          <w:sz w:val="2"/>
          <w:szCs w:val="2"/>
          <w:rtl w:val="0"/>
        </w:rPr>
        <w:t xml:space="preserve">n</w:t>
      </w:r>
      <w:r w:rsidDel="00000000" w:rsidR="00000000" w:rsidRPr="00000000">
        <w:rPr>
          <w:color w:val="035b00"/>
          <w:sz w:val="2"/>
          <w:szCs w:val="2"/>
          <w:rtl w:val="0"/>
        </w:rPr>
        <w:t xml:space="preserve">g</w:t>
      </w:r>
      <w:r w:rsidDel="00000000" w:rsidR="00000000" w:rsidRPr="00000000">
        <w:rPr>
          <w:color w:val="003d00"/>
          <w:sz w:val="2"/>
          <w:szCs w:val="2"/>
          <w:rtl w:val="0"/>
        </w:rPr>
        <w:t xml:space="preserve">l</w:t>
      </w:r>
      <w:r w:rsidDel="00000000" w:rsidR="00000000" w:rsidRPr="00000000">
        <w:rPr>
          <w:color w:val="002700"/>
          <w:sz w:val="2"/>
          <w:szCs w:val="2"/>
          <w:rtl w:val="0"/>
        </w:rPr>
        <w:t xml:space="preserve">i</w:t>
      </w:r>
      <w:r w:rsidDel="00000000" w:rsidR="00000000" w:rsidRPr="00000000">
        <w:rPr>
          <w:color w:val="001b00"/>
          <w:sz w:val="2"/>
          <w:szCs w:val="2"/>
          <w:rtl w:val="0"/>
        </w:rPr>
        <w:t xml:space="preserve">s</w:t>
      </w:r>
      <w:r w:rsidDel="00000000" w:rsidR="00000000" w:rsidRPr="00000000">
        <w:rPr>
          <w:color w:val="001500"/>
          <w:sz w:val="2"/>
          <w:szCs w:val="2"/>
          <w:rtl w:val="0"/>
        </w:rPr>
        <w:t xml:space="preserve">h</w:t>
      </w:r>
      <w:r w:rsidDel="00000000" w:rsidR="00000000" w:rsidRPr="00000000">
        <w:rPr>
          <w:color w:val="000e00"/>
          <w:sz w:val="2"/>
          <w:szCs w:val="2"/>
          <w:rtl w:val="0"/>
        </w:rPr>
        <w:t xml:space="preserve"> </w:t>
      </w:r>
      <w:r w:rsidDel="00000000" w:rsidR="00000000" w:rsidRPr="00000000">
        <w:rPr>
          <w:color w:val="070906"/>
          <w:sz w:val="2"/>
          <w:szCs w:val="2"/>
          <w:rtl w:val="0"/>
        </w:rPr>
        <w:t xml:space="preserve">c</w:t>
      </w:r>
      <w:r w:rsidDel="00000000" w:rsidR="00000000" w:rsidRPr="00000000">
        <w:rPr>
          <w:color w:val="0c050d"/>
          <w:sz w:val="2"/>
          <w:szCs w:val="2"/>
          <w:rtl w:val="0"/>
        </w:rPr>
        <w:t xml:space="preserve">l</w:t>
      </w:r>
      <w:r w:rsidDel="00000000" w:rsidR="00000000" w:rsidRPr="00000000">
        <w:rPr>
          <w:color w:val="120114"/>
          <w:sz w:val="2"/>
          <w:szCs w:val="2"/>
          <w:rtl w:val="0"/>
        </w:rPr>
        <w:t xml:space="preserve">u</w:t>
      </w:r>
      <w:r w:rsidDel="00000000" w:rsidR="00000000" w:rsidRPr="00000000">
        <w:rPr>
          <w:color w:val="150018"/>
          <w:sz w:val="2"/>
          <w:szCs w:val="2"/>
          <w:rtl w:val="0"/>
        </w:rPr>
        <w:t xml:space="preserve">b</w:t>
      </w:r>
      <w:r w:rsidDel="00000000" w:rsidR="00000000" w:rsidRPr="00000000">
        <w:rPr>
          <w:color w:val="16001a"/>
          <w:sz w:val="2"/>
          <w:szCs w:val="2"/>
          <w:rtl w:val="0"/>
        </w:rPr>
        <w:t xml:space="preserve"> </w:t>
      </w:r>
      <w:r w:rsidDel="00000000" w:rsidR="00000000" w:rsidRPr="00000000">
        <w:rPr>
          <w:color w:val="080808"/>
          <w:sz w:val="2"/>
          <w:szCs w:val="2"/>
          <w:rtl w:val="0"/>
        </w:rPr>
        <w:t xml:space="preserve">Sir Alex Ferguso</w:t>
      </w:r>
      <w:r w:rsidDel="00000000" w:rsidR="00000000" w:rsidRPr="00000000">
        <w:rPr>
          <w:color w:val="000000"/>
          <w:sz w:val="2"/>
          <w:szCs w:val="2"/>
          <w:rtl w:val="0"/>
        </w:rPr>
        <w:t xml:space="preserve">n </w:t>
      </w:r>
      <w:r w:rsidDel="00000000" w:rsidR="00000000" w:rsidRPr="00000000">
        <w:rPr>
          <w:color w:val="595959"/>
          <w:sz w:val="2"/>
          <w:szCs w:val="2"/>
          <w:rtl w:val="0"/>
        </w:rPr>
        <w:t xml:space="preserve">w</w:t>
      </w:r>
      <w:r w:rsidDel="00000000" w:rsidR="00000000" w:rsidRPr="00000000">
        <w:rPr>
          <w:color w:val="ededed"/>
          <w:sz w:val="2"/>
          <w:szCs w:val="2"/>
          <w:rtl w:val="0"/>
        </w:rPr>
        <w:t xml:space="preserve">a</w:t>
      </w:r>
      <w:r w:rsidDel="00000000" w:rsidR="00000000" w:rsidRPr="00000000">
        <w:rPr>
          <w:color w:val="ffffff"/>
          <w:sz w:val="2"/>
          <w:szCs w:val="2"/>
          <w:rtl w:val="0"/>
        </w:rPr>
        <w:t xml:space="preserve">s</w:t>
      </w:r>
      <w:r w:rsidDel="00000000" w:rsidR="00000000" w:rsidRPr="00000000">
        <w:rPr>
          <w:color w:val="f1f1f1"/>
          <w:sz w:val="2"/>
          <w:szCs w:val="2"/>
          <w:rtl w:val="0"/>
        </w:rPr>
        <w:t xml:space="preserve"> </w:t>
      </w:r>
      <w:r w:rsidDel="00000000" w:rsidR="00000000" w:rsidRPr="00000000">
        <w:rPr>
          <w:color w:val="e0e0e0"/>
          <w:sz w:val="2"/>
          <w:szCs w:val="2"/>
          <w:rtl w:val="0"/>
        </w:rPr>
        <w:t xml:space="preserve">i</w:t>
      </w:r>
      <w:r w:rsidDel="00000000" w:rsidR="00000000" w:rsidRPr="00000000">
        <w:rPr>
          <w:color w:val="ffffff"/>
          <w:sz w:val="2"/>
          <w:szCs w:val="2"/>
          <w:rtl w:val="0"/>
        </w:rPr>
        <w:t xml:space="preserve">m</w:t>
      </w:r>
      <w:r w:rsidDel="00000000" w:rsidR="00000000" w:rsidRPr="00000000">
        <w:rPr>
          <w:color w:val="f8f8f8"/>
          <w:sz w:val="2"/>
          <w:szCs w:val="2"/>
          <w:rtl w:val="0"/>
        </w:rPr>
        <w:t xml:space="preserve">pressed by his p</w:t>
      </w:r>
      <w:r w:rsidDel="00000000" w:rsidR="00000000" w:rsidRPr="00000000">
        <w:rPr>
          <w:color w:val="bebebe"/>
          <w:sz w:val="2"/>
          <w:szCs w:val="2"/>
          <w:rtl w:val="0"/>
        </w:rPr>
        <w:t xml:space="preserve">e</w:t>
      </w:r>
      <w:r w:rsidDel="00000000" w:rsidR="00000000" w:rsidRPr="00000000">
        <w:rPr>
          <w:color w:val="ffffff"/>
          <w:sz w:val="2"/>
          <w:szCs w:val="2"/>
          <w:rtl w:val="0"/>
        </w:rPr>
        <w:t xml:space="preserve">rf</w:t>
      </w:r>
      <w:r w:rsidDel="00000000" w:rsidR="00000000" w:rsidRPr="00000000">
        <w:rPr>
          <w:color w:val="707070"/>
          <w:sz w:val="2"/>
          <w:szCs w:val="2"/>
          <w:rtl w:val="0"/>
        </w:rPr>
        <w:t xml:space="preserve">o</w:t>
      </w:r>
      <w:r w:rsidDel="00000000" w:rsidR="00000000" w:rsidRPr="00000000">
        <w:rPr>
          <w:color w:val="060606"/>
          <w:sz w:val="2"/>
          <w:szCs w:val="2"/>
          <w:rtl w:val="0"/>
        </w:rPr>
        <w:t xml:space="preserve">r</w:t>
      </w:r>
      <w:r w:rsidDel="00000000" w:rsidR="00000000" w:rsidRPr="00000000">
        <w:rPr>
          <w:color w:val="121212"/>
          <w:sz w:val="2"/>
          <w:szCs w:val="2"/>
          <w:rtl w:val="0"/>
        </w:rPr>
        <w:t xml:space="preserve">m</w:t>
      </w:r>
      <w:r w:rsidDel="00000000" w:rsidR="00000000" w:rsidRPr="00000000">
        <w:rPr>
          <w:color w:val="373737"/>
          <w:sz w:val="2"/>
          <w:szCs w:val="2"/>
          <w:rtl w:val="0"/>
        </w:rPr>
        <w:t xml:space="preserve">a</w:t>
      </w:r>
      <w:r w:rsidDel="00000000" w:rsidR="00000000" w:rsidRPr="00000000">
        <w:rPr>
          <w:color w:val="343434"/>
          <w:sz w:val="2"/>
          <w:szCs w:val="2"/>
          <w:rtl w:val="0"/>
        </w:rPr>
        <w:t xml:space="preserve">n</w:t>
      </w:r>
      <w:r w:rsidDel="00000000" w:rsidR="00000000" w:rsidRPr="00000000">
        <w:rPr>
          <w:color w:val="080808"/>
          <w:sz w:val="2"/>
          <w:szCs w:val="2"/>
          <w:rtl w:val="0"/>
        </w:rPr>
        <w:t xml:space="preserve">ce and brought h</w:t>
      </w:r>
      <w:r w:rsidDel="00000000" w:rsidR="00000000" w:rsidRPr="00000000">
        <w:rPr>
          <w:color w:val="160800"/>
          <w:sz w:val="2"/>
          <w:szCs w:val="2"/>
          <w:rtl w:val="0"/>
        </w:rPr>
        <w:t xml:space="preserve">i</w:t>
      </w:r>
      <w:r w:rsidDel="00000000" w:rsidR="00000000" w:rsidRPr="00000000">
        <w:rPr>
          <w:color w:val="150900"/>
          <w:sz w:val="2"/>
          <w:szCs w:val="2"/>
          <w:rtl w:val="0"/>
        </w:rPr>
        <w:t xml:space="preserve">m</w:t>
      </w:r>
      <w:r w:rsidDel="00000000" w:rsidR="00000000" w:rsidRPr="00000000">
        <w:rPr>
          <w:color w:val="120a00"/>
          <w:sz w:val="2"/>
          <w:szCs w:val="2"/>
          <w:rtl w:val="0"/>
        </w:rPr>
        <w:t xml:space="preserve"> </w:t>
      </w:r>
      <w:r w:rsidDel="00000000" w:rsidR="00000000" w:rsidRPr="00000000">
        <w:rPr>
          <w:color w:val="0c0d00"/>
          <w:sz w:val="2"/>
          <w:szCs w:val="2"/>
          <w:rtl w:val="0"/>
        </w:rPr>
        <w:t xml:space="preserve">t</w:t>
      </w:r>
      <w:r w:rsidDel="00000000" w:rsidR="00000000" w:rsidRPr="00000000">
        <w:rPr>
          <w:color w:val="071000"/>
          <w:sz w:val="2"/>
          <w:szCs w:val="2"/>
          <w:rtl w:val="0"/>
        </w:rPr>
        <w:t xml:space="preserve">o</w:t>
      </w:r>
      <w:r w:rsidDel="00000000" w:rsidR="00000000" w:rsidRPr="00000000">
        <w:rPr>
          <w:color w:val="001400"/>
          <w:sz w:val="2"/>
          <w:szCs w:val="2"/>
          <w:rtl w:val="0"/>
        </w:rPr>
        <w:t xml:space="preserve"> </w:t>
      </w:r>
      <w:r w:rsidDel="00000000" w:rsidR="00000000" w:rsidRPr="00000000">
        <w:rPr>
          <w:color w:val="001800"/>
          <w:sz w:val="2"/>
          <w:szCs w:val="2"/>
          <w:rtl w:val="0"/>
        </w:rPr>
        <w:t xml:space="preserve">t</w:t>
      </w:r>
      <w:r w:rsidDel="00000000" w:rsidR="00000000" w:rsidRPr="00000000">
        <w:rPr>
          <w:color w:val="001c00"/>
          <w:sz w:val="2"/>
          <w:szCs w:val="2"/>
          <w:rtl w:val="0"/>
        </w:rPr>
        <w:t xml:space="preserve">h</w:t>
      </w:r>
      <w:r w:rsidDel="00000000" w:rsidR="00000000" w:rsidRPr="00000000">
        <w:rPr>
          <w:color w:val="225c1f"/>
          <w:sz w:val="2"/>
          <w:szCs w:val="2"/>
          <w:rtl w:val="0"/>
        </w:rPr>
        <w:t xml:space="preserve">e</w:t>
      </w:r>
      <w:r w:rsidDel="00000000" w:rsidR="00000000" w:rsidRPr="00000000">
        <w:rPr>
          <w:color w:val="1a611f"/>
          <w:sz w:val="2"/>
          <w:szCs w:val="2"/>
          <w:rtl w:val="0"/>
        </w:rPr>
        <w:t xml:space="preserve"> </w:t>
      </w:r>
      <w:r w:rsidDel="00000000" w:rsidR="00000000" w:rsidRPr="00000000">
        <w:rPr>
          <w:color w:val="12651f"/>
          <w:sz w:val="2"/>
          <w:szCs w:val="2"/>
          <w:rtl w:val="0"/>
        </w:rPr>
        <w:t xml:space="preserve">c</w:t>
      </w:r>
      <w:r w:rsidDel="00000000" w:rsidR="00000000" w:rsidRPr="00000000">
        <w:rPr>
          <w:color w:val="0b691f"/>
          <w:sz w:val="2"/>
          <w:szCs w:val="2"/>
          <w:rtl w:val="0"/>
        </w:rPr>
        <w:t xml:space="preserve">l</w:t>
      </w:r>
      <w:r w:rsidDel="00000000" w:rsidR="00000000" w:rsidRPr="00000000">
        <w:rPr>
          <w:color w:val="046c1f"/>
          <w:sz w:val="2"/>
          <w:szCs w:val="2"/>
          <w:rtl w:val="0"/>
        </w:rPr>
        <w:t xml:space="preserve">u</w:t>
      </w:r>
      <w:r w:rsidDel="00000000" w:rsidR="00000000" w:rsidRPr="00000000">
        <w:rPr>
          <w:color w:val="006e1f"/>
          <w:sz w:val="2"/>
          <w:szCs w:val="2"/>
          <w:rtl w:val="0"/>
        </w:rPr>
        <w:t xml:space="preserve">b</w:t>
      </w:r>
      <w:r w:rsidDel="00000000" w:rsidR="00000000" w:rsidRPr="00000000">
        <w:rPr>
          <w:color w:val="00701f"/>
          <w:sz w:val="2"/>
          <w:szCs w:val="2"/>
          <w:rtl w:val="0"/>
        </w:rPr>
        <w:t xml:space="preserve"> </w:t>
      </w:r>
      <w:r w:rsidDel="00000000" w:rsidR="00000000" w:rsidRPr="00000000">
        <w:rPr>
          <w:color w:val="00711f"/>
          <w:sz w:val="2"/>
          <w:szCs w:val="2"/>
          <w:rtl w:val="0"/>
        </w:rPr>
        <w:t xml:space="preserve">i</w:t>
      </w:r>
      <w:r w:rsidDel="00000000" w:rsidR="00000000" w:rsidRPr="00000000">
        <w:rPr>
          <w:color w:val="09691f"/>
          <w:sz w:val="2"/>
          <w:szCs w:val="2"/>
          <w:rtl w:val="0"/>
        </w:rPr>
        <w:t xml:space="preserve">n the same year </w:t>
      </w:r>
      <w:r w:rsidDel="00000000" w:rsidR="00000000" w:rsidRPr="00000000">
        <w:rPr>
          <w:color w:val="097000"/>
          <w:sz w:val="2"/>
          <w:szCs w:val="2"/>
          <w:rtl w:val="0"/>
        </w:rPr>
        <w:t xml:space="preserve">In his first season at Mancheste</w:t>
      </w:r>
      <w:r w:rsidDel="00000000" w:rsidR="00000000" w:rsidRPr="00000000">
        <w:rPr>
          <w:color w:val="00740a"/>
          <w:sz w:val="2"/>
          <w:szCs w:val="2"/>
          <w:rtl w:val="0"/>
        </w:rPr>
        <w:t xml:space="preserve">r</w:t>
      </w:r>
      <w:r w:rsidDel="00000000" w:rsidR="00000000" w:rsidRPr="00000000">
        <w:rPr>
          <w:color w:val="006f0b"/>
          <w:sz w:val="2"/>
          <w:szCs w:val="2"/>
          <w:rtl w:val="0"/>
        </w:rPr>
        <w:t xml:space="preserve"> </w:t>
      </w:r>
      <w:r w:rsidDel="00000000" w:rsidR="00000000" w:rsidRPr="00000000">
        <w:rPr>
          <w:color w:val="006809"/>
          <w:sz w:val="2"/>
          <w:szCs w:val="2"/>
          <w:rtl w:val="0"/>
        </w:rPr>
        <w:t xml:space="preserve">U</w:t>
      </w:r>
      <w:r w:rsidDel="00000000" w:rsidR="00000000" w:rsidRPr="00000000">
        <w:rPr>
          <w:color w:val="005d08"/>
          <w:sz w:val="2"/>
          <w:szCs w:val="2"/>
          <w:rtl w:val="0"/>
        </w:rPr>
        <w:t xml:space="preserve">n</w:t>
      </w:r>
      <w:r w:rsidDel="00000000" w:rsidR="00000000" w:rsidRPr="00000000">
        <w:rPr>
          <w:color w:val="005009"/>
          <w:sz w:val="2"/>
          <w:szCs w:val="2"/>
          <w:rtl w:val="0"/>
        </w:rPr>
        <w:t xml:space="preserve">i</w:t>
      </w:r>
      <w:r w:rsidDel="00000000" w:rsidR="00000000" w:rsidRPr="00000000">
        <w:rPr>
          <w:color w:val="00440a"/>
          <w:sz w:val="2"/>
          <w:szCs w:val="2"/>
          <w:rtl w:val="0"/>
        </w:rPr>
        <w:t xml:space="preserve">t</w:t>
      </w:r>
      <w:r w:rsidDel="00000000" w:rsidR="00000000" w:rsidRPr="00000000">
        <w:rPr>
          <w:color w:val="003910"/>
          <w:sz w:val="2"/>
          <w:szCs w:val="2"/>
          <w:rtl w:val="0"/>
        </w:rPr>
        <w:t xml:space="preserve">e</w:t>
      </w:r>
      <w:r w:rsidDel="00000000" w:rsidR="00000000" w:rsidRPr="00000000">
        <w:rPr>
          <w:color w:val="002f18"/>
          <w:sz w:val="2"/>
          <w:szCs w:val="2"/>
          <w:rtl w:val="0"/>
        </w:rPr>
        <w:t xml:space="preserve">d</w:t>
      </w:r>
      <w:r w:rsidDel="00000000" w:rsidR="00000000" w:rsidRPr="00000000">
        <w:rPr>
          <w:color w:val="00140d"/>
          <w:sz w:val="2"/>
          <w:szCs w:val="2"/>
          <w:rtl w:val="0"/>
        </w:rPr>
        <w:t xml:space="preserve"> </w:t>
      </w:r>
      <w:r w:rsidDel="00000000" w:rsidR="00000000" w:rsidRPr="00000000">
        <w:rPr>
          <w:color w:val="000d18"/>
          <w:sz w:val="2"/>
          <w:szCs w:val="2"/>
          <w:rtl w:val="0"/>
        </w:rPr>
        <w:t xml:space="preserve">R</w:t>
      </w:r>
      <w:r w:rsidDel="00000000" w:rsidR="00000000" w:rsidRPr="00000000">
        <w:rPr>
          <w:color w:val="000723"/>
          <w:sz w:val="2"/>
          <w:szCs w:val="2"/>
          <w:rtl w:val="0"/>
        </w:rPr>
        <w:t xml:space="preserve">o</w:t>
      </w:r>
      <w:r w:rsidDel="00000000" w:rsidR="00000000" w:rsidRPr="00000000">
        <w:rPr>
          <w:color w:val="07022b"/>
          <w:sz w:val="2"/>
          <w:szCs w:val="2"/>
          <w:rtl w:val="0"/>
        </w:rPr>
        <w:t xml:space="preserve">n</w:t>
      </w:r>
      <w:r w:rsidDel="00000000" w:rsidR="00000000" w:rsidRPr="00000000">
        <w:rPr>
          <w:color w:val="0c0034"/>
          <w:sz w:val="2"/>
          <w:szCs w:val="2"/>
          <w:rtl w:val="0"/>
        </w:rPr>
        <w:t xml:space="preserve">a</w:t>
      </w:r>
      <w:r w:rsidDel="00000000" w:rsidR="00000000" w:rsidRPr="00000000">
        <w:rPr>
          <w:color w:val="12003a"/>
          <w:sz w:val="2"/>
          <w:szCs w:val="2"/>
          <w:rtl w:val="0"/>
        </w:rPr>
        <w:t xml:space="preserve">l</w:t>
      </w:r>
      <w:r w:rsidDel="00000000" w:rsidR="00000000" w:rsidRPr="00000000">
        <w:rPr>
          <w:color w:val="15003d"/>
          <w:sz w:val="2"/>
          <w:szCs w:val="2"/>
          <w:rtl w:val="0"/>
        </w:rPr>
        <w:t xml:space="preserve">d</w:t>
      </w:r>
      <w:r w:rsidDel="00000000" w:rsidR="00000000" w:rsidRPr="00000000">
        <w:rPr>
          <w:color w:val="160041"/>
          <w:sz w:val="2"/>
          <w:szCs w:val="2"/>
          <w:rtl w:val="0"/>
        </w:rPr>
        <w:t xml:space="preserve">o</w:t>
      </w:r>
      <w:r w:rsidDel="00000000" w:rsidR="00000000" w:rsidRPr="00000000">
        <w:rPr>
          <w:color w:val="080808"/>
          <w:sz w:val="2"/>
          <w:szCs w:val="2"/>
          <w:rtl w:val="0"/>
        </w:rPr>
        <w:t xml:space="preserve"> scored three go</w:t>
      </w:r>
      <w:r w:rsidDel="00000000" w:rsidR="00000000" w:rsidRPr="00000000">
        <w:rPr>
          <w:color w:val="585858"/>
          <w:sz w:val="2"/>
          <w:szCs w:val="2"/>
          <w:rtl w:val="0"/>
        </w:rPr>
        <w:t xml:space="preserve">a</w:t>
      </w:r>
      <w:r w:rsidDel="00000000" w:rsidR="00000000" w:rsidRPr="00000000">
        <w:rPr>
          <w:color w:val="9b9b9b"/>
          <w:sz w:val="2"/>
          <w:szCs w:val="2"/>
          <w:rtl w:val="0"/>
        </w:rPr>
        <w:t xml:space="preserve">l</w:t>
      </w:r>
      <w:r w:rsidDel="00000000" w:rsidR="00000000" w:rsidRPr="00000000">
        <w:rPr>
          <w:color w:val="eaeaea"/>
          <w:sz w:val="2"/>
          <w:szCs w:val="2"/>
          <w:rtl w:val="0"/>
        </w:rPr>
        <w:t xml:space="preserve">s</w:t>
      </w:r>
      <w:r w:rsidDel="00000000" w:rsidR="00000000" w:rsidRPr="00000000">
        <w:rPr>
          <w:color w:val="ffffff"/>
          <w:sz w:val="2"/>
          <w:szCs w:val="2"/>
          <w:rtl w:val="0"/>
        </w:rPr>
        <w:t xml:space="preserve"> i</w:t>
      </w:r>
      <w:r w:rsidDel="00000000" w:rsidR="00000000" w:rsidRPr="00000000">
        <w:rPr>
          <w:color w:val="f0f0f0"/>
          <w:sz w:val="2"/>
          <w:szCs w:val="2"/>
          <w:rtl w:val="0"/>
        </w:rPr>
        <w:t xml:space="preserve">n</w:t>
      </w:r>
      <w:r w:rsidDel="00000000" w:rsidR="00000000" w:rsidRPr="00000000">
        <w:rPr>
          <w:color w:val="ececec"/>
          <w:sz w:val="2"/>
          <w:szCs w:val="2"/>
          <w:rtl w:val="0"/>
        </w:rPr>
        <w:t xml:space="preserve"> </w:t>
      </w:r>
      <w:r w:rsidDel="00000000" w:rsidR="00000000" w:rsidRPr="00000000">
        <w:rPr>
          <w:color w:val="f4f4f4"/>
          <w:sz w:val="2"/>
          <w:szCs w:val="2"/>
          <w:rtl w:val="0"/>
        </w:rPr>
        <w:t xml:space="preserve">t</w:t>
      </w:r>
      <w:r w:rsidDel="00000000" w:rsidR="00000000" w:rsidRPr="00000000">
        <w:rPr>
          <w:color w:val="f8f8f8"/>
          <w:sz w:val="2"/>
          <w:szCs w:val="2"/>
          <w:rtl w:val="0"/>
        </w:rPr>
        <w:t xml:space="preserve">he league he scored 84 goals for t</w:t>
      </w:r>
      <w:r w:rsidDel="00000000" w:rsidR="00000000" w:rsidRPr="00000000">
        <w:rPr>
          <w:sz w:val="16"/>
          <w:szCs w:val="16"/>
          <w:rtl w:val="0"/>
        </w:rPr>
        <w:br w:type="textWrapping"/>
      </w:r>
      <w:r w:rsidDel="00000000" w:rsidR="00000000" w:rsidRPr="00000000">
        <w:rPr>
          <w:color w:val="f8f8f8"/>
          <w:sz w:val="2"/>
          <w:szCs w:val="2"/>
          <w:rtl w:val="0"/>
        </w:rPr>
        <w:t xml:space="preserve">he club in 196 league games and became one of the best players in the world At t</w:t>
      </w:r>
      <w:r w:rsidDel="00000000" w:rsidR="00000000" w:rsidRPr="00000000">
        <w:rPr>
          <w:color w:val="ffffff"/>
          <w:sz w:val="2"/>
          <w:szCs w:val="2"/>
          <w:rtl w:val="0"/>
        </w:rPr>
        <w:t xml:space="preserve">h</w:t>
      </w:r>
      <w:r w:rsidDel="00000000" w:rsidR="00000000" w:rsidRPr="00000000">
        <w:rPr>
          <w:color w:val="636363"/>
          <w:sz w:val="2"/>
          <w:szCs w:val="2"/>
          <w:rtl w:val="0"/>
        </w:rPr>
        <w:t xml:space="preserve">e</w:t>
      </w:r>
      <w:r w:rsidDel="00000000" w:rsidR="00000000" w:rsidRPr="00000000">
        <w:rPr>
          <w:color w:val="000000"/>
          <w:sz w:val="2"/>
          <w:szCs w:val="2"/>
          <w:rtl w:val="0"/>
        </w:rPr>
        <w:t xml:space="preserve"> 2</w:t>
      </w:r>
      <w:r w:rsidDel="00000000" w:rsidR="00000000" w:rsidRPr="00000000">
        <w:rPr>
          <w:color w:val="1d1d1d"/>
          <w:sz w:val="2"/>
          <w:szCs w:val="2"/>
          <w:rtl w:val="0"/>
        </w:rPr>
        <w:t xml:space="preserve">0</w:t>
      </w:r>
      <w:r w:rsidDel="00000000" w:rsidR="00000000" w:rsidRPr="00000000">
        <w:rPr>
          <w:color w:val="030303"/>
          <w:sz w:val="2"/>
          <w:szCs w:val="2"/>
          <w:rtl w:val="0"/>
        </w:rPr>
        <w:t xml:space="preserve">0</w:t>
      </w:r>
      <w:r w:rsidDel="00000000" w:rsidR="00000000" w:rsidRPr="00000000">
        <w:rPr>
          <w:color w:val="000000"/>
          <w:sz w:val="2"/>
          <w:szCs w:val="2"/>
          <w:rtl w:val="0"/>
        </w:rPr>
        <w:t xml:space="preserve">6</w:t>
      </w:r>
      <w:r w:rsidDel="00000000" w:rsidR="00000000" w:rsidRPr="00000000">
        <w:rPr>
          <w:color w:val="141414"/>
          <w:sz w:val="2"/>
          <w:szCs w:val="2"/>
          <w:rtl w:val="0"/>
        </w:rPr>
        <w:t xml:space="preserve"> </w:t>
      </w:r>
      <w:r w:rsidDel="00000000" w:rsidR="00000000" w:rsidRPr="00000000">
        <w:rPr>
          <w:color w:val="080808"/>
          <w:sz w:val="2"/>
          <w:szCs w:val="2"/>
          <w:rtl w:val="0"/>
        </w:rPr>
        <w:t xml:space="preserve">World Cup Cristi</w:t>
      </w:r>
      <w:r w:rsidDel="00000000" w:rsidR="00000000" w:rsidRPr="00000000">
        <w:rPr>
          <w:color w:val="060606"/>
          <w:sz w:val="2"/>
          <w:szCs w:val="2"/>
          <w:rtl w:val="0"/>
        </w:rPr>
        <w:t xml:space="preserve">a</w:t>
      </w:r>
      <w:r w:rsidDel="00000000" w:rsidR="00000000" w:rsidRPr="00000000">
        <w:rPr>
          <w:color w:val="020202"/>
          <w:sz w:val="2"/>
          <w:szCs w:val="2"/>
          <w:rtl w:val="0"/>
        </w:rPr>
        <w:t xml:space="preserve">n</w:t>
      </w:r>
      <w:r w:rsidDel="00000000" w:rsidR="00000000" w:rsidRPr="00000000">
        <w:rPr>
          <w:color w:val="000000"/>
          <w:sz w:val="2"/>
          <w:szCs w:val="2"/>
          <w:rtl w:val="0"/>
        </w:rPr>
        <w:t xml:space="preserve">o</w:t>
      </w:r>
      <w:r w:rsidDel="00000000" w:rsidR="00000000" w:rsidRPr="00000000">
        <w:rPr>
          <w:color w:val="040404"/>
          <w:sz w:val="2"/>
          <w:szCs w:val="2"/>
          <w:rtl w:val="0"/>
        </w:rPr>
        <w:t xml:space="preserve"> </w:t>
      </w:r>
      <w:r w:rsidDel="00000000" w:rsidR="00000000" w:rsidRPr="00000000">
        <w:rPr>
          <w:color w:val="131313"/>
          <w:sz w:val="2"/>
          <w:szCs w:val="2"/>
          <w:rtl w:val="0"/>
        </w:rPr>
        <w:t xml:space="preserve">R</w:t>
      </w:r>
      <w:r w:rsidDel="00000000" w:rsidR="00000000" w:rsidRPr="00000000">
        <w:rPr>
          <w:color w:val="2b2b2b"/>
          <w:sz w:val="2"/>
          <w:szCs w:val="2"/>
          <w:rtl w:val="0"/>
        </w:rPr>
        <w:t xml:space="preserve">o</w:t>
      </w:r>
      <w:r w:rsidDel="00000000" w:rsidR="00000000" w:rsidRPr="00000000">
        <w:rPr>
          <w:color w:val="434343"/>
          <w:sz w:val="2"/>
          <w:szCs w:val="2"/>
          <w:rtl w:val="0"/>
        </w:rPr>
        <w:t xml:space="preserve">n</w:t>
      </w:r>
      <w:r w:rsidDel="00000000" w:rsidR="00000000" w:rsidRPr="00000000">
        <w:rPr>
          <w:color w:val="525252"/>
          <w:sz w:val="2"/>
          <w:szCs w:val="2"/>
          <w:rtl w:val="0"/>
        </w:rPr>
        <w:t xml:space="preserve">a</w:t>
      </w:r>
      <w:r w:rsidDel="00000000" w:rsidR="00000000" w:rsidRPr="00000000">
        <w:rPr>
          <w:color w:val="097000"/>
          <w:sz w:val="2"/>
          <w:szCs w:val="2"/>
          <w:rtl w:val="0"/>
        </w:rPr>
        <w:t xml:space="preserve">ldo was an integral part of the Portuguese national team as they reached the sem</w:t>
      </w:r>
      <w:r w:rsidDel="00000000" w:rsidR="00000000" w:rsidRPr="00000000">
        <w:rPr>
          <w:color w:val="109200"/>
          <w:sz w:val="2"/>
          <w:szCs w:val="2"/>
          <w:rtl w:val="0"/>
        </w:rPr>
        <w:t xml:space="preserve">i</w:t>
      </w:r>
      <w:r w:rsidDel="00000000" w:rsidR="00000000" w:rsidRPr="00000000">
        <w:rPr>
          <w:color w:val="159502"/>
          <w:sz w:val="2"/>
          <w:szCs w:val="2"/>
          <w:rtl w:val="0"/>
        </w:rPr>
        <w:t xml:space="preserve">-</w:t>
      </w:r>
      <w:r w:rsidDel="00000000" w:rsidR="00000000" w:rsidRPr="00000000">
        <w:rPr>
          <w:color w:val="1b9409"/>
          <w:sz w:val="2"/>
          <w:szCs w:val="2"/>
          <w:rtl w:val="0"/>
        </w:rPr>
        <w:t xml:space="preserve">f</w:t>
      </w:r>
      <w:r w:rsidDel="00000000" w:rsidR="00000000" w:rsidRPr="00000000">
        <w:rPr>
          <w:color w:val="1c8d0a"/>
          <w:sz w:val="2"/>
          <w:szCs w:val="2"/>
          <w:rtl w:val="0"/>
        </w:rPr>
        <w:t xml:space="preserve">i</w:t>
      </w:r>
      <w:r w:rsidDel="00000000" w:rsidR="00000000" w:rsidRPr="00000000">
        <w:rPr>
          <w:color w:val="147804"/>
          <w:sz w:val="2"/>
          <w:szCs w:val="2"/>
          <w:rtl w:val="0"/>
        </w:rPr>
        <w:t xml:space="preserve">n</w:t>
      </w:r>
      <w:r w:rsidDel="00000000" w:rsidR="00000000" w:rsidRPr="00000000">
        <w:rPr>
          <w:color w:val="035b00"/>
          <w:sz w:val="2"/>
          <w:szCs w:val="2"/>
          <w:rtl w:val="0"/>
        </w:rPr>
        <w:t xml:space="preserve">a</w:t>
      </w:r>
      <w:r w:rsidDel="00000000" w:rsidR="00000000" w:rsidRPr="00000000">
        <w:rPr>
          <w:color w:val="003d00"/>
          <w:sz w:val="2"/>
          <w:szCs w:val="2"/>
          <w:rtl w:val="0"/>
        </w:rPr>
        <w:t xml:space="preserve">l</w:t>
      </w:r>
      <w:r w:rsidDel="00000000" w:rsidR="00000000" w:rsidRPr="00000000">
        <w:rPr>
          <w:color w:val="002700"/>
          <w:sz w:val="2"/>
          <w:szCs w:val="2"/>
          <w:rtl w:val="0"/>
        </w:rPr>
        <w:t xml:space="preserve"> </w:t>
      </w:r>
      <w:r w:rsidDel="00000000" w:rsidR="00000000" w:rsidRPr="00000000">
        <w:rPr>
          <w:color w:val="001b00"/>
          <w:sz w:val="2"/>
          <w:szCs w:val="2"/>
          <w:rtl w:val="0"/>
        </w:rPr>
        <w:t xml:space="preserve">o</w:t>
      </w:r>
      <w:r w:rsidDel="00000000" w:rsidR="00000000" w:rsidRPr="00000000">
        <w:rPr>
          <w:color w:val="001500"/>
          <w:sz w:val="2"/>
          <w:szCs w:val="2"/>
          <w:rtl w:val="0"/>
        </w:rPr>
        <w:t xml:space="preserve">f</w:t>
      </w:r>
      <w:r w:rsidDel="00000000" w:rsidR="00000000" w:rsidRPr="00000000">
        <w:rPr>
          <w:color w:val="000e00"/>
          <w:sz w:val="2"/>
          <w:szCs w:val="2"/>
          <w:rtl w:val="0"/>
        </w:rPr>
        <w:t xml:space="preserve"> </w:t>
      </w:r>
      <w:r w:rsidDel="00000000" w:rsidR="00000000" w:rsidRPr="00000000">
        <w:rPr>
          <w:color w:val="070906"/>
          <w:sz w:val="2"/>
          <w:szCs w:val="2"/>
          <w:rtl w:val="0"/>
        </w:rPr>
        <w:t xml:space="preserve">t</w:t>
      </w:r>
      <w:r w:rsidDel="00000000" w:rsidR="00000000" w:rsidRPr="00000000">
        <w:rPr>
          <w:color w:val="0c050d"/>
          <w:sz w:val="2"/>
          <w:szCs w:val="2"/>
          <w:rtl w:val="0"/>
        </w:rPr>
        <w:t xml:space="preserve">h</w:t>
      </w:r>
      <w:r w:rsidDel="00000000" w:rsidR="00000000" w:rsidRPr="00000000">
        <w:rPr>
          <w:color w:val="120114"/>
          <w:sz w:val="2"/>
          <w:szCs w:val="2"/>
          <w:rtl w:val="0"/>
        </w:rPr>
        <w:t xml:space="preserve">e</w:t>
      </w:r>
      <w:r w:rsidDel="00000000" w:rsidR="00000000" w:rsidRPr="00000000">
        <w:rPr>
          <w:color w:val="150018"/>
          <w:sz w:val="2"/>
          <w:szCs w:val="2"/>
          <w:rtl w:val="0"/>
        </w:rPr>
        <w:t xml:space="preserve"> </w:t>
      </w:r>
      <w:r w:rsidDel="00000000" w:rsidR="00000000" w:rsidRPr="00000000">
        <w:rPr>
          <w:color w:val="16001a"/>
          <w:sz w:val="2"/>
          <w:szCs w:val="2"/>
          <w:rtl w:val="0"/>
        </w:rPr>
        <w:t xml:space="preserve">t</w:t>
      </w:r>
      <w:r w:rsidDel="00000000" w:rsidR="00000000" w:rsidRPr="00000000">
        <w:rPr>
          <w:color w:val="080808"/>
          <w:sz w:val="2"/>
          <w:szCs w:val="2"/>
          <w:rtl w:val="0"/>
        </w:rPr>
        <w:t xml:space="preserve">ournament the fo</w:t>
      </w:r>
      <w:r w:rsidDel="00000000" w:rsidR="00000000" w:rsidRPr="00000000">
        <w:rPr>
          <w:color w:val="000000"/>
          <w:sz w:val="2"/>
          <w:szCs w:val="2"/>
          <w:rtl w:val="0"/>
        </w:rPr>
        <w:t xml:space="preserve">ll</w:t>
      </w:r>
      <w:r w:rsidDel="00000000" w:rsidR="00000000" w:rsidRPr="00000000">
        <w:rPr>
          <w:color w:val="595959"/>
          <w:sz w:val="2"/>
          <w:szCs w:val="2"/>
          <w:rtl w:val="0"/>
        </w:rPr>
        <w:t xml:space="preserve">o</w:t>
      </w:r>
      <w:r w:rsidDel="00000000" w:rsidR="00000000" w:rsidRPr="00000000">
        <w:rPr>
          <w:color w:val="ededed"/>
          <w:sz w:val="2"/>
          <w:szCs w:val="2"/>
          <w:rtl w:val="0"/>
        </w:rPr>
        <w:t xml:space="preserve">w</w:t>
      </w:r>
      <w:r w:rsidDel="00000000" w:rsidR="00000000" w:rsidRPr="00000000">
        <w:rPr>
          <w:color w:val="ffffff"/>
          <w:sz w:val="2"/>
          <w:szCs w:val="2"/>
          <w:rtl w:val="0"/>
        </w:rPr>
        <w:t xml:space="preserve">i</w:t>
      </w:r>
      <w:r w:rsidDel="00000000" w:rsidR="00000000" w:rsidRPr="00000000">
        <w:rPr>
          <w:color w:val="f1f1f1"/>
          <w:sz w:val="2"/>
          <w:szCs w:val="2"/>
          <w:rtl w:val="0"/>
        </w:rPr>
        <w:t xml:space="preserve">n</w:t>
      </w:r>
      <w:r w:rsidDel="00000000" w:rsidR="00000000" w:rsidRPr="00000000">
        <w:rPr>
          <w:color w:val="e0e0e0"/>
          <w:sz w:val="2"/>
          <w:szCs w:val="2"/>
          <w:rtl w:val="0"/>
        </w:rPr>
        <w:t xml:space="preserve">g</w:t>
      </w:r>
      <w:r w:rsidDel="00000000" w:rsidR="00000000" w:rsidRPr="00000000">
        <w:rPr>
          <w:color w:val="ffffff"/>
          <w:sz w:val="2"/>
          <w:szCs w:val="2"/>
          <w:rtl w:val="0"/>
        </w:rPr>
        <w:t xml:space="preserve"> </w:t>
      </w:r>
      <w:r w:rsidDel="00000000" w:rsidR="00000000" w:rsidRPr="00000000">
        <w:rPr>
          <w:color w:val="f8f8f8"/>
          <w:sz w:val="2"/>
          <w:szCs w:val="2"/>
          <w:rtl w:val="0"/>
        </w:rPr>
        <w:t xml:space="preserve">year he was name</w:t>
      </w:r>
      <w:r w:rsidDel="00000000" w:rsidR="00000000" w:rsidRPr="00000000">
        <w:rPr>
          <w:color w:val="d0d0d0"/>
          <w:sz w:val="2"/>
          <w:szCs w:val="2"/>
          <w:rtl w:val="0"/>
        </w:rPr>
        <w:t xml:space="preserve">d</w:t>
      </w:r>
      <w:r w:rsidDel="00000000" w:rsidR="00000000" w:rsidRPr="00000000">
        <w:rPr>
          <w:color w:val="ffffff"/>
          <w:sz w:val="2"/>
          <w:szCs w:val="2"/>
          <w:rtl w:val="0"/>
        </w:rPr>
        <w:t xml:space="preserve"> </w:t>
      </w:r>
      <w:r w:rsidDel="00000000" w:rsidR="00000000" w:rsidRPr="00000000">
        <w:rPr>
          <w:color w:val="e2e2e2"/>
          <w:sz w:val="2"/>
          <w:szCs w:val="2"/>
          <w:rtl w:val="0"/>
        </w:rPr>
        <w:t xml:space="preserve">t</w:t>
      </w:r>
      <w:r w:rsidDel="00000000" w:rsidR="00000000" w:rsidRPr="00000000">
        <w:rPr>
          <w:color w:val="535353"/>
          <w:sz w:val="2"/>
          <w:szCs w:val="2"/>
          <w:rtl w:val="0"/>
        </w:rPr>
        <w:t xml:space="preserve">h</w:t>
      </w:r>
      <w:r w:rsidDel="00000000" w:rsidR="00000000" w:rsidRPr="00000000">
        <w:rPr>
          <w:color w:val="000000"/>
          <w:sz w:val="2"/>
          <w:szCs w:val="2"/>
          <w:rtl w:val="0"/>
        </w:rPr>
        <w:t xml:space="preserve">e</w:t>
      </w:r>
      <w:r w:rsidDel="00000000" w:rsidR="00000000" w:rsidRPr="00000000">
        <w:rPr>
          <w:color w:val="171717"/>
          <w:sz w:val="2"/>
          <w:szCs w:val="2"/>
          <w:rtl w:val="0"/>
        </w:rPr>
        <w:t xml:space="preserve"> </w:t>
      </w:r>
      <w:r w:rsidDel="00000000" w:rsidR="00000000" w:rsidRPr="00000000">
        <w:rPr>
          <w:color w:val="373737"/>
          <w:sz w:val="2"/>
          <w:szCs w:val="2"/>
          <w:rtl w:val="0"/>
        </w:rPr>
        <w:t xml:space="preserve">c</w:t>
      </w:r>
      <w:r w:rsidDel="00000000" w:rsidR="00000000" w:rsidRPr="00000000">
        <w:rPr>
          <w:color w:val="2a2a2a"/>
          <w:sz w:val="2"/>
          <w:szCs w:val="2"/>
          <w:rtl w:val="0"/>
        </w:rPr>
        <w:t xml:space="preserve">a</w:t>
      </w:r>
      <w:r w:rsidDel="00000000" w:rsidR="00000000" w:rsidRPr="00000000">
        <w:rPr>
          <w:color w:val="080808"/>
          <w:sz w:val="2"/>
          <w:szCs w:val="2"/>
          <w:rtl w:val="0"/>
        </w:rPr>
        <w:t xml:space="preserve">ptain of the nat</w:t>
      </w:r>
      <w:r w:rsidDel="00000000" w:rsidR="00000000" w:rsidRPr="00000000">
        <w:rPr>
          <w:color w:val="160800"/>
          <w:sz w:val="2"/>
          <w:szCs w:val="2"/>
          <w:rtl w:val="0"/>
        </w:rPr>
        <w:t xml:space="preserve">i</w:t>
      </w:r>
      <w:r w:rsidDel="00000000" w:rsidR="00000000" w:rsidRPr="00000000">
        <w:rPr>
          <w:color w:val="150900"/>
          <w:sz w:val="2"/>
          <w:szCs w:val="2"/>
          <w:rtl w:val="0"/>
        </w:rPr>
        <w:t xml:space="preserve">o</w:t>
      </w:r>
      <w:r w:rsidDel="00000000" w:rsidR="00000000" w:rsidRPr="00000000">
        <w:rPr>
          <w:color w:val="120a00"/>
          <w:sz w:val="2"/>
          <w:szCs w:val="2"/>
          <w:rtl w:val="0"/>
        </w:rPr>
        <w:t xml:space="preserve">n</w:t>
      </w:r>
      <w:r w:rsidDel="00000000" w:rsidR="00000000" w:rsidRPr="00000000">
        <w:rPr>
          <w:color w:val="0c0d00"/>
          <w:sz w:val="2"/>
          <w:szCs w:val="2"/>
          <w:rtl w:val="0"/>
        </w:rPr>
        <w:t xml:space="preserve">a</w:t>
      </w:r>
      <w:r w:rsidDel="00000000" w:rsidR="00000000" w:rsidRPr="00000000">
        <w:rPr>
          <w:color w:val="071000"/>
          <w:sz w:val="2"/>
          <w:szCs w:val="2"/>
          <w:rtl w:val="0"/>
        </w:rPr>
        <w:t xml:space="preserve">l</w:t>
      </w:r>
      <w:r w:rsidDel="00000000" w:rsidR="00000000" w:rsidRPr="00000000">
        <w:rPr>
          <w:color w:val="001400"/>
          <w:sz w:val="2"/>
          <w:szCs w:val="2"/>
          <w:rtl w:val="0"/>
        </w:rPr>
        <w:t xml:space="preserve"> </w:t>
      </w:r>
      <w:r w:rsidDel="00000000" w:rsidR="00000000" w:rsidRPr="00000000">
        <w:rPr>
          <w:color w:val="001800"/>
          <w:sz w:val="2"/>
          <w:szCs w:val="2"/>
          <w:rtl w:val="0"/>
        </w:rPr>
        <w:t xml:space="preserve">t</w:t>
      </w:r>
      <w:r w:rsidDel="00000000" w:rsidR="00000000" w:rsidRPr="00000000">
        <w:rPr>
          <w:color w:val="001c00"/>
          <w:sz w:val="2"/>
          <w:szCs w:val="2"/>
          <w:rtl w:val="0"/>
        </w:rPr>
        <w:t xml:space="preserve">e</w:t>
      </w:r>
      <w:r w:rsidDel="00000000" w:rsidR="00000000" w:rsidRPr="00000000">
        <w:rPr>
          <w:color w:val="225c1f"/>
          <w:sz w:val="2"/>
          <w:szCs w:val="2"/>
          <w:rtl w:val="0"/>
        </w:rPr>
        <w:t xml:space="preserve">a</w:t>
      </w:r>
      <w:r w:rsidDel="00000000" w:rsidR="00000000" w:rsidRPr="00000000">
        <w:rPr>
          <w:color w:val="1a611f"/>
          <w:sz w:val="2"/>
          <w:szCs w:val="2"/>
          <w:rtl w:val="0"/>
        </w:rPr>
        <w:t xml:space="preserve">m</w:t>
      </w:r>
      <w:r w:rsidDel="00000000" w:rsidR="00000000" w:rsidRPr="00000000">
        <w:rPr>
          <w:color w:val="12651f"/>
          <w:sz w:val="2"/>
          <w:szCs w:val="2"/>
          <w:rtl w:val="0"/>
        </w:rPr>
        <w:t xml:space="preserve"> </w:t>
      </w:r>
      <w:r w:rsidDel="00000000" w:rsidR="00000000" w:rsidRPr="00000000">
        <w:rPr>
          <w:color w:val="0b691f"/>
          <w:sz w:val="2"/>
          <w:szCs w:val="2"/>
          <w:rtl w:val="0"/>
        </w:rPr>
        <w:t xml:space="preserve">I</w:t>
      </w:r>
      <w:r w:rsidDel="00000000" w:rsidR="00000000" w:rsidRPr="00000000">
        <w:rPr>
          <w:color w:val="046c1f"/>
          <w:sz w:val="2"/>
          <w:szCs w:val="2"/>
          <w:rtl w:val="0"/>
        </w:rPr>
        <w:t xml:space="preserve">n</w:t>
      </w:r>
      <w:r w:rsidDel="00000000" w:rsidR="00000000" w:rsidRPr="00000000">
        <w:rPr>
          <w:color w:val="006e1f"/>
          <w:sz w:val="2"/>
          <w:szCs w:val="2"/>
          <w:rtl w:val="0"/>
        </w:rPr>
        <w:t xml:space="preserve"> </w:t>
      </w:r>
      <w:r w:rsidDel="00000000" w:rsidR="00000000" w:rsidRPr="00000000">
        <w:rPr>
          <w:color w:val="00701f"/>
          <w:sz w:val="2"/>
          <w:szCs w:val="2"/>
          <w:rtl w:val="0"/>
        </w:rPr>
        <w:t xml:space="preserve">2</w:t>
      </w:r>
      <w:r w:rsidDel="00000000" w:rsidR="00000000" w:rsidRPr="00000000">
        <w:rPr>
          <w:color w:val="00711f"/>
          <w:sz w:val="2"/>
          <w:szCs w:val="2"/>
          <w:rtl w:val="0"/>
        </w:rPr>
        <w:t xml:space="preserve">0</w:t>
      </w:r>
      <w:r w:rsidDel="00000000" w:rsidR="00000000" w:rsidRPr="00000000">
        <w:rPr>
          <w:color w:val="09691f"/>
          <w:sz w:val="2"/>
          <w:szCs w:val="2"/>
          <w:rtl w:val="0"/>
        </w:rPr>
        <w:t xml:space="preserve">09 he became the</w:t>
      </w:r>
      <w:r w:rsidDel="00000000" w:rsidR="00000000" w:rsidRPr="00000000">
        <w:rPr>
          <w:color w:val="097000"/>
          <w:sz w:val="2"/>
          <w:szCs w:val="2"/>
          <w:rtl w:val="0"/>
        </w:rPr>
        <w:t xml:space="preserve"> most expensive player in the wo</w:t>
      </w:r>
      <w:r w:rsidDel="00000000" w:rsidR="00000000" w:rsidRPr="00000000">
        <w:rPr>
          <w:color w:val="00740a"/>
          <w:sz w:val="2"/>
          <w:szCs w:val="2"/>
          <w:rtl w:val="0"/>
        </w:rPr>
        <w:t xml:space="preserve">r</w:t>
      </w:r>
      <w:r w:rsidDel="00000000" w:rsidR="00000000" w:rsidRPr="00000000">
        <w:rPr>
          <w:color w:val="006f0b"/>
          <w:sz w:val="2"/>
          <w:szCs w:val="2"/>
          <w:rtl w:val="0"/>
        </w:rPr>
        <w:t xml:space="preserve">l</w:t>
      </w:r>
      <w:r w:rsidDel="00000000" w:rsidR="00000000" w:rsidRPr="00000000">
        <w:rPr>
          <w:color w:val="006809"/>
          <w:sz w:val="2"/>
          <w:szCs w:val="2"/>
          <w:rtl w:val="0"/>
        </w:rPr>
        <w:t xml:space="preserve">d</w:t>
      </w:r>
      <w:r w:rsidDel="00000000" w:rsidR="00000000" w:rsidRPr="00000000">
        <w:rPr>
          <w:color w:val="005d08"/>
          <w:sz w:val="2"/>
          <w:szCs w:val="2"/>
          <w:rtl w:val="0"/>
        </w:rPr>
        <w:t xml:space="preserve"> </w:t>
      </w:r>
      <w:r w:rsidDel="00000000" w:rsidR="00000000" w:rsidRPr="00000000">
        <w:rPr>
          <w:color w:val="005009"/>
          <w:sz w:val="2"/>
          <w:szCs w:val="2"/>
          <w:rtl w:val="0"/>
        </w:rPr>
        <w:t xml:space="preserve">a</w:t>
      </w:r>
      <w:r w:rsidDel="00000000" w:rsidR="00000000" w:rsidRPr="00000000">
        <w:rPr>
          <w:color w:val="00440a"/>
          <w:sz w:val="2"/>
          <w:szCs w:val="2"/>
          <w:rtl w:val="0"/>
        </w:rPr>
        <w:t xml:space="preserve">f</w:t>
      </w:r>
      <w:r w:rsidDel="00000000" w:rsidR="00000000" w:rsidRPr="00000000">
        <w:rPr>
          <w:color w:val="003910"/>
          <w:sz w:val="2"/>
          <w:szCs w:val="2"/>
          <w:rtl w:val="0"/>
        </w:rPr>
        <w:t xml:space="preserve">t</w:t>
      </w:r>
      <w:r w:rsidDel="00000000" w:rsidR="00000000" w:rsidRPr="00000000">
        <w:rPr>
          <w:color w:val="002f18"/>
          <w:sz w:val="2"/>
          <w:szCs w:val="2"/>
          <w:rtl w:val="0"/>
        </w:rPr>
        <w:t xml:space="preserve">e</w:t>
      </w:r>
      <w:r w:rsidDel="00000000" w:rsidR="00000000" w:rsidRPr="00000000">
        <w:rPr>
          <w:color w:val="00140d"/>
          <w:sz w:val="2"/>
          <w:szCs w:val="2"/>
          <w:rtl w:val="0"/>
        </w:rPr>
        <w:t xml:space="preserve">r</w:t>
      </w:r>
      <w:r w:rsidDel="00000000" w:rsidR="00000000" w:rsidRPr="00000000">
        <w:rPr>
          <w:color w:val="000d18"/>
          <w:sz w:val="2"/>
          <w:szCs w:val="2"/>
          <w:rtl w:val="0"/>
        </w:rPr>
        <w:t xml:space="preserve"> </w:t>
      </w:r>
      <w:r w:rsidDel="00000000" w:rsidR="00000000" w:rsidRPr="00000000">
        <w:rPr>
          <w:color w:val="000723"/>
          <w:sz w:val="2"/>
          <w:szCs w:val="2"/>
          <w:rtl w:val="0"/>
        </w:rPr>
        <w:t xml:space="preserve">S</w:t>
      </w:r>
      <w:r w:rsidDel="00000000" w:rsidR="00000000" w:rsidRPr="00000000">
        <w:rPr>
          <w:color w:val="07022b"/>
          <w:sz w:val="2"/>
          <w:szCs w:val="2"/>
          <w:rtl w:val="0"/>
        </w:rPr>
        <w:t xml:space="preserve">p</w:t>
      </w:r>
      <w:r w:rsidDel="00000000" w:rsidR="00000000" w:rsidRPr="00000000">
        <w:rPr>
          <w:color w:val="0c0034"/>
          <w:sz w:val="2"/>
          <w:szCs w:val="2"/>
          <w:rtl w:val="0"/>
        </w:rPr>
        <w:t xml:space="preserve">a</w:t>
      </w:r>
      <w:r w:rsidDel="00000000" w:rsidR="00000000" w:rsidRPr="00000000">
        <w:rPr>
          <w:color w:val="12003a"/>
          <w:sz w:val="2"/>
          <w:szCs w:val="2"/>
          <w:rtl w:val="0"/>
        </w:rPr>
        <w:t xml:space="preserve">n</w:t>
      </w:r>
      <w:r w:rsidDel="00000000" w:rsidR="00000000" w:rsidRPr="00000000">
        <w:rPr>
          <w:color w:val="15003d"/>
          <w:sz w:val="2"/>
          <w:szCs w:val="2"/>
          <w:rtl w:val="0"/>
        </w:rPr>
        <w:t xml:space="preserve">i</w:t>
      </w:r>
      <w:r w:rsidDel="00000000" w:rsidR="00000000" w:rsidRPr="00000000">
        <w:rPr>
          <w:color w:val="160041"/>
          <w:sz w:val="2"/>
          <w:szCs w:val="2"/>
          <w:rtl w:val="0"/>
        </w:rPr>
        <w:t xml:space="preserve">s</w:t>
      </w:r>
      <w:r w:rsidDel="00000000" w:rsidR="00000000" w:rsidRPr="00000000">
        <w:rPr>
          <w:color w:val="080808"/>
          <w:sz w:val="2"/>
          <w:szCs w:val="2"/>
          <w:rtl w:val="0"/>
        </w:rPr>
        <w:t xml:space="preserve">h giant Real Mad</w:t>
      </w:r>
      <w:r w:rsidDel="00000000" w:rsidR="00000000" w:rsidRPr="00000000">
        <w:rPr>
          <w:color w:val="767676"/>
          <w:sz w:val="2"/>
          <w:szCs w:val="2"/>
          <w:rtl w:val="0"/>
        </w:rPr>
        <w:t xml:space="preserve">r</w:t>
      </w:r>
      <w:r w:rsidDel="00000000" w:rsidR="00000000" w:rsidRPr="00000000">
        <w:rPr>
          <w:color w:val="b0b0b0"/>
          <w:sz w:val="2"/>
          <w:szCs w:val="2"/>
          <w:rtl w:val="0"/>
        </w:rPr>
        <w:t xml:space="preserve">i</w:t>
      </w:r>
      <w:r w:rsidDel="00000000" w:rsidR="00000000" w:rsidRPr="00000000">
        <w:rPr>
          <w:color w:val="f3f3f3"/>
          <w:sz w:val="2"/>
          <w:szCs w:val="2"/>
          <w:rtl w:val="0"/>
        </w:rPr>
        <w:t xml:space="preserve">d</w:t>
      </w:r>
      <w:r w:rsidDel="00000000" w:rsidR="00000000" w:rsidRPr="00000000">
        <w:rPr>
          <w:color w:val="ffffff"/>
          <w:sz w:val="2"/>
          <w:szCs w:val="2"/>
          <w:rtl w:val="0"/>
        </w:rPr>
        <w:t xml:space="preserve"> p</w:t>
      </w:r>
      <w:r w:rsidDel="00000000" w:rsidR="00000000" w:rsidRPr="00000000">
        <w:rPr>
          <w:color w:val="ededed"/>
          <w:sz w:val="2"/>
          <w:szCs w:val="2"/>
          <w:rtl w:val="0"/>
        </w:rPr>
        <w:t xml:space="preserve">a</w:t>
      </w:r>
      <w:r w:rsidDel="00000000" w:rsidR="00000000" w:rsidRPr="00000000">
        <w:rPr>
          <w:color w:val="efefef"/>
          <w:sz w:val="2"/>
          <w:szCs w:val="2"/>
          <w:rtl w:val="0"/>
        </w:rPr>
        <w:t xml:space="preserve">i</w:t>
      </w:r>
      <w:r w:rsidDel="00000000" w:rsidR="00000000" w:rsidRPr="00000000">
        <w:rPr>
          <w:color w:val="fcfcfc"/>
          <w:sz w:val="2"/>
          <w:szCs w:val="2"/>
          <w:rtl w:val="0"/>
        </w:rPr>
        <w:t xml:space="preserve">d</w:t>
      </w:r>
      <w:r w:rsidDel="00000000" w:rsidR="00000000" w:rsidRPr="00000000">
        <w:rPr>
          <w:color w:val="f8f8f8"/>
          <w:sz w:val="2"/>
          <w:szCs w:val="2"/>
          <w:rtl w:val="0"/>
        </w:rPr>
        <w:t xml:space="preserve"> Manchester United 80 million poun</w:t>
      </w:r>
      <w:r w:rsidDel="00000000" w:rsidR="00000000" w:rsidRPr="00000000">
        <w:rPr>
          <w:sz w:val="16"/>
          <w:szCs w:val="16"/>
          <w:rtl w:val="0"/>
        </w:rPr>
        <w:br w:type="textWrapping"/>
      </w:r>
      <w:r w:rsidDel="00000000" w:rsidR="00000000" w:rsidRPr="00000000">
        <w:rPr>
          <w:color w:val="f8f8f8"/>
          <w:sz w:val="2"/>
          <w:szCs w:val="2"/>
          <w:rtl w:val="0"/>
        </w:rPr>
        <w:t xml:space="preserve">ds to bring him to Madrid, he scored 33 goals in his very first season In the fo</w:t>
      </w:r>
      <w:r w:rsidDel="00000000" w:rsidR="00000000" w:rsidRPr="00000000">
        <w:rPr>
          <w:color w:val="ffffff"/>
          <w:sz w:val="2"/>
          <w:szCs w:val="2"/>
          <w:rtl w:val="0"/>
        </w:rPr>
        <w:t xml:space="preserve">l</w:t>
      </w:r>
      <w:r w:rsidDel="00000000" w:rsidR="00000000" w:rsidRPr="00000000">
        <w:rPr>
          <w:color w:val="636363"/>
          <w:sz w:val="2"/>
          <w:szCs w:val="2"/>
          <w:rtl w:val="0"/>
        </w:rPr>
        <w:t xml:space="preserve">l</w:t>
      </w:r>
      <w:r w:rsidDel="00000000" w:rsidR="00000000" w:rsidRPr="00000000">
        <w:rPr>
          <w:color w:val="000000"/>
          <w:sz w:val="2"/>
          <w:szCs w:val="2"/>
          <w:rtl w:val="0"/>
        </w:rPr>
        <w:t xml:space="preserve">ow</w:t>
      </w:r>
      <w:r w:rsidDel="00000000" w:rsidR="00000000" w:rsidRPr="00000000">
        <w:rPr>
          <w:color w:val="1d1d1d"/>
          <w:sz w:val="2"/>
          <w:szCs w:val="2"/>
          <w:rtl w:val="0"/>
        </w:rPr>
        <w:t xml:space="preserve">i</w:t>
      </w:r>
      <w:r w:rsidDel="00000000" w:rsidR="00000000" w:rsidRPr="00000000">
        <w:rPr>
          <w:color w:val="030303"/>
          <w:sz w:val="2"/>
          <w:szCs w:val="2"/>
          <w:rtl w:val="0"/>
        </w:rPr>
        <w:t xml:space="preserve">n</w:t>
      </w:r>
      <w:r w:rsidDel="00000000" w:rsidR="00000000" w:rsidRPr="00000000">
        <w:rPr>
          <w:color w:val="000000"/>
          <w:sz w:val="2"/>
          <w:szCs w:val="2"/>
          <w:rtl w:val="0"/>
        </w:rPr>
        <w:t xml:space="preserve">g</w:t>
      </w:r>
      <w:r w:rsidDel="00000000" w:rsidR="00000000" w:rsidRPr="00000000">
        <w:rPr>
          <w:color w:val="141414"/>
          <w:sz w:val="2"/>
          <w:szCs w:val="2"/>
          <w:rtl w:val="0"/>
        </w:rPr>
        <w:t xml:space="preserve"> </w:t>
      </w:r>
      <w:r w:rsidDel="00000000" w:rsidR="00000000" w:rsidRPr="00000000">
        <w:rPr>
          <w:color w:val="080808"/>
          <w:sz w:val="2"/>
          <w:szCs w:val="2"/>
          <w:rtl w:val="0"/>
        </w:rPr>
        <w:t xml:space="preserve">season he ended </w:t>
      </w:r>
      <w:r w:rsidDel="00000000" w:rsidR="00000000" w:rsidRPr="00000000">
        <w:rPr>
          <w:color w:val="060606"/>
          <w:sz w:val="2"/>
          <w:szCs w:val="2"/>
          <w:rtl w:val="0"/>
        </w:rPr>
        <w:t xml:space="preserve">t</w:t>
      </w:r>
      <w:r w:rsidDel="00000000" w:rsidR="00000000" w:rsidRPr="00000000">
        <w:rPr>
          <w:color w:val="020202"/>
          <w:sz w:val="2"/>
          <w:szCs w:val="2"/>
          <w:rtl w:val="0"/>
        </w:rPr>
        <w:t xml:space="preserve">h</w:t>
      </w:r>
      <w:r w:rsidDel="00000000" w:rsidR="00000000" w:rsidRPr="00000000">
        <w:rPr>
          <w:color w:val="000000"/>
          <w:sz w:val="2"/>
          <w:szCs w:val="2"/>
          <w:rtl w:val="0"/>
        </w:rPr>
        <w:t xml:space="preserve">e</w:t>
      </w:r>
      <w:r w:rsidDel="00000000" w:rsidR="00000000" w:rsidRPr="00000000">
        <w:rPr>
          <w:color w:val="040404"/>
          <w:sz w:val="2"/>
          <w:szCs w:val="2"/>
          <w:rtl w:val="0"/>
        </w:rPr>
        <w:t xml:space="preserve"> </w:t>
      </w:r>
      <w:r w:rsidDel="00000000" w:rsidR="00000000" w:rsidRPr="00000000">
        <w:rPr>
          <w:color w:val="131313"/>
          <w:sz w:val="2"/>
          <w:szCs w:val="2"/>
          <w:rtl w:val="0"/>
        </w:rPr>
        <w:t xml:space="preserve">S</w:t>
      </w:r>
      <w:r w:rsidDel="00000000" w:rsidR="00000000" w:rsidRPr="00000000">
        <w:rPr>
          <w:color w:val="2b2b2b"/>
          <w:sz w:val="2"/>
          <w:szCs w:val="2"/>
          <w:rtl w:val="0"/>
        </w:rPr>
        <w:t xml:space="preserve">p</w:t>
      </w:r>
      <w:r w:rsidDel="00000000" w:rsidR="00000000" w:rsidRPr="00000000">
        <w:rPr>
          <w:color w:val="434343"/>
          <w:sz w:val="2"/>
          <w:szCs w:val="2"/>
          <w:rtl w:val="0"/>
        </w:rPr>
        <w:t xml:space="preserve">a</w:t>
      </w:r>
      <w:r w:rsidDel="00000000" w:rsidR="00000000" w:rsidRPr="00000000">
        <w:rPr>
          <w:color w:val="525252"/>
          <w:sz w:val="2"/>
          <w:szCs w:val="2"/>
          <w:rtl w:val="0"/>
        </w:rPr>
        <w:t xml:space="preserve">n</w:t>
      </w:r>
      <w:r w:rsidDel="00000000" w:rsidR="00000000" w:rsidRPr="00000000">
        <w:rPr>
          <w:color w:val="097000"/>
          <w:sz w:val="2"/>
          <w:szCs w:val="2"/>
          <w:rtl w:val="0"/>
        </w:rPr>
        <w:t xml:space="preserve">ish league season with 40 goals which became a record in the league's history he</w:t>
      </w:r>
      <w:r w:rsidDel="00000000" w:rsidR="00000000" w:rsidRPr="00000000">
        <w:rPr>
          <w:color w:val="109200"/>
          <w:sz w:val="2"/>
          <w:szCs w:val="2"/>
          <w:rtl w:val="0"/>
        </w:rPr>
        <w:t xml:space="preserve"> </w:t>
      </w:r>
      <w:r w:rsidDel="00000000" w:rsidR="00000000" w:rsidRPr="00000000">
        <w:rPr>
          <w:color w:val="159502"/>
          <w:sz w:val="2"/>
          <w:szCs w:val="2"/>
          <w:rtl w:val="0"/>
        </w:rPr>
        <w:t xml:space="preserve">l</w:t>
      </w:r>
      <w:r w:rsidDel="00000000" w:rsidR="00000000" w:rsidRPr="00000000">
        <w:rPr>
          <w:color w:val="1b9409"/>
          <w:sz w:val="2"/>
          <w:szCs w:val="2"/>
          <w:rtl w:val="0"/>
        </w:rPr>
        <w:t xml:space="preserve">e</w:t>
      </w:r>
      <w:r w:rsidDel="00000000" w:rsidR="00000000" w:rsidRPr="00000000">
        <w:rPr>
          <w:color w:val="1c8d0a"/>
          <w:sz w:val="2"/>
          <w:szCs w:val="2"/>
          <w:rtl w:val="0"/>
        </w:rPr>
        <w:t xml:space="preserve">d</w:t>
      </w:r>
      <w:r w:rsidDel="00000000" w:rsidR="00000000" w:rsidRPr="00000000">
        <w:rPr>
          <w:color w:val="147804"/>
          <w:sz w:val="2"/>
          <w:szCs w:val="2"/>
          <w:rtl w:val="0"/>
        </w:rPr>
        <w:t xml:space="preserve"> </w:t>
      </w:r>
      <w:r w:rsidDel="00000000" w:rsidR="00000000" w:rsidRPr="00000000">
        <w:rPr>
          <w:color w:val="035b00"/>
          <w:sz w:val="2"/>
          <w:szCs w:val="2"/>
          <w:rtl w:val="0"/>
        </w:rPr>
        <w:t xml:space="preserve">P</w:t>
      </w:r>
      <w:r w:rsidDel="00000000" w:rsidR="00000000" w:rsidRPr="00000000">
        <w:rPr>
          <w:color w:val="003d00"/>
          <w:sz w:val="2"/>
          <w:szCs w:val="2"/>
          <w:rtl w:val="0"/>
        </w:rPr>
        <w:t xml:space="preserve">o</w:t>
      </w:r>
      <w:r w:rsidDel="00000000" w:rsidR="00000000" w:rsidRPr="00000000">
        <w:rPr>
          <w:color w:val="002700"/>
          <w:sz w:val="2"/>
          <w:szCs w:val="2"/>
          <w:rtl w:val="0"/>
        </w:rPr>
        <w:t xml:space="preserve">r</w:t>
      </w:r>
      <w:r w:rsidDel="00000000" w:rsidR="00000000" w:rsidRPr="00000000">
        <w:rPr>
          <w:color w:val="001b00"/>
          <w:sz w:val="2"/>
          <w:szCs w:val="2"/>
          <w:rtl w:val="0"/>
        </w:rPr>
        <w:t xml:space="preserve">t</w:t>
      </w:r>
      <w:r w:rsidDel="00000000" w:rsidR="00000000" w:rsidRPr="00000000">
        <w:rPr>
          <w:color w:val="001500"/>
          <w:sz w:val="2"/>
          <w:szCs w:val="2"/>
          <w:rtl w:val="0"/>
        </w:rPr>
        <w:t xml:space="preserve">u</w:t>
      </w:r>
      <w:r w:rsidDel="00000000" w:rsidR="00000000" w:rsidRPr="00000000">
        <w:rPr>
          <w:color w:val="000e00"/>
          <w:sz w:val="2"/>
          <w:szCs w:val="2"/>
          <w:rtl w:val="0"/>
        </w:rPr>
        <w:t xml:space="preserve">g</w:t>
      </w:r>
      <w:r w:rsidDel="00000000" w:rsidR="00000000" w:rsidRPr="00000000">
        <w:rPr>
          <w:color w:val="070906"/>
          <w:sz w:val="2"/>
          <w:szCs w:val="2"/>
          <w:rtl w:val="0"/>
        </w:rPr>
        <w:t xml:space="preserve">a</w:t>
      </w:r>
      <w:r w:rsidDel="00000000" w:rsidR="00000000" w:rsidRPr="00000000">
        <w:rPr>
          <w:color w:val="0c050d"/>
          <w:sz w:val="2"/>
          <w:szCs w:val="2"/>
          <w:rtl w:val="0"/>
        </w:rPr>
        <w:t xml:space="preserve">l</w:t>
      </w:r>
      <w:r w:rsidDel="00000000" w:rsidR="00000000" w:rsidRPr="00000000">
        <w:rPr>
          <w:color w:val="120114"/>
          <w:sz w:val="2"/>
          <w:szCs w:val="2"/>
          <w:rtl w:val="0"/>
        </w:rPr>
        <w:t xml:space="preserve"> </w:t>
      </w:r>
      <w:r w:rsidDel="00000000" w:rsidR="00000000" w:rsidRPr="00000000">
        <w:rPr>
          <w:color w:val="150018"/>
          <w:sz w:val="2"/>
          <w:szCs w:val="2"/>
          <w:rtl w:val="0"/>
        </w:rPr>
        <w:t xml:space="preserve">a</w:t>
      </w:r>
      <w:r w:rsidDel="00000000" w:rsidR="00000000" w:rsidRPr="00000000">
        <w:rPr>
          <w:color w:val="16001a"/>
          <w:sz w:val="2"/>
          <w:szCs w:val="2"/>
          <w:rtl w:val="0"/>
        </w:rPr>
        <w:t xml:space="preserve">t</w:t>
      </w:r>
      <w:r w:rsidDel="00000000" w:rsidR="00000000" w:rsidRPr="00000000">
        <w:rPr>
          <w:color w:val="080808"/>
          <w:sz w:val="2"/>
          <w:szCs w:val="2"/>
          <w:rtl w:val="0"/>
        </w:rPr>
        <w:t xml:space="preserve"> the football Wo</w:t>
      </w:r>
      <w:r w:rsidDel="00000000" w:rsidR="00000000" w:rsidRPr="00000000">
        <w:rPr>
          <w:color w:val="000000"/>
          <w:sz w:val="2"/>
          <w:szCs w:val="2"/>
          <w:rtl w:val="0"/>
        </w:rPr>
        <w:t xml:space="preserve">rl</w:t>
      </w:r>
      <w:r w:rsidDel="00000000" w:rsidR="00000000" w:rsidRPr="00000000">
        <w:rPr>
          <w:color w:val="595959"/>
          <w:sz w:val="2"/>
          <w:szCs w:val="2"/>
          <w:rtl w:val="0"/>
        </w:rPr>
        <w:t xml:space="preserve">d</w:t>
      </w:r>
      <w:r w:rsidDel="00000000" w:rsidR="00000000" w:rsidRPr="00000000">
        <w:rPr>
          <w:color w:val="ededed"/>
          <w:sz w:val="2"/>
          <w:szCs w:val="2"/>
          <w:rtl w:val="0"/>
        </w:rPr>
        <w:t xml:space="preserve"> </w:t>
      </w:r>
      <w:r w:rsidDel="00000000" w:rsidR="00000000" w:rsidRPr="00000000">
        <w:rPr>
          <w:color w:val="ffffff"/>
          <w:sz w:val="2"/>
          <w:szCs w:val="2"/>
          <w:rtl w:val="0"/>
        </w:rPr>
        <w:t xml:space="preserve">C</w:t>
      </w:r>
      <w:r w:rsidDel="00000000" w:rsidR="00000000" w:rsidRPr="00000000">
        <w:rPr>
          <w:color w:val="f1f1f1"/>
          <w:sz w:val="2"/>
          <w:szCs w:val="2"/>
          <w:rtl w:val="0"/>
        </w:rPr>
        <w:t xml:space="preserve">u</w:t>
      </w:r>
      <w:r w:rsidDel="00000000" w:rsidR="00000000" w:rsidRPr="00000000">
        <w:rPr>
          <w:color w:val="e0e0e0"/>
          <w:sz w:val="2"/>
          <w:szCs w:val="2"/>
          <w:rtl w:val="0"/>
        </w:rPr>
        <w:t xml:space="preserve">p</w:t>
      </w:r>
      <w:r w:rsidDel="00000000" w:rsidR="00000000" w:rsidRPr="00000000">
        <w:rPr>
          <w:color w:val="ffffff"/>
          <w:sz w:val="2"/>
          <w:szCs w:val="2"/>
          <w:rtl w:val="0"/>
        </w:rPr>
        <w:t xml:space="preserve"> </w:t>
      </w:r>
      <w:r w:rsidDel="00000000" w:rsidR="00000000" w:rsidRPr="00000000">
        <w:rPr>
          <w:color w:val="f8f8f8"/>
          <w:sz w:val="2"/>
          <w:szCs w:val="2"/>
          <w:rtl w:val="0"/>
        </w:rPr>
        <w:t xml:space="preserve">in South Africa </w:t>
      </w:r>
      <w:r w:rsidDel="00000000" w:rsidR="00000000" w:rsidRPr="00000000">
        <w:rPr>
          <w:color w:val="e4e4e4"/>
          <w:sz w:val="2"/>
          <w:szCs w:val="2"/>
          <w:rtl w:val="0"/>
        </w:rPr>
        <w:t xml:space="preserve">i</w:t>
      </w:r>
      <w:r w:rsidDel="00000000" w:rsidR="00000000" w:rsidRPr="00000000">
        <w:rPr>
          <w:color w:val="ffffff"/>
          <w:sz w:val="2"/>
          <w:szCs w:val="2"/>
          <w:rtl w:val="0"/>
        </w:rPr>
        <w:t xml:space="preserve">n</w:t>
      </w:r>
      <w:r w:rsidDel="00000000" w:rsidR="00000000" w:rsidRPr="00000000">
        <w:rPr>
          <w:color w:val="c2c2c2"/>
          <w:sz w:val="2"/>
          <w:szCs w:val="2"/>
          <w:rtl w:val="0"/>
        </w:rPr>
        <w:t xml:space="preserve"> </w:t>
      </w:r>
      <w:r w:rsidDel="00000000" w:rsidR="00000000" w:rsidRPr="00000000">
        <w:rPr>
          <w:color w:val="343434"/>
          <w:sz w:val="2"/>
          <w:szCs w:val="2"/>
          <w:rtl w:val="0"/>
        </w:rPr>
        <w:t xml:space="preserve">2</w:t>
      </w:r>
      <w:r w:rsidDel="00000000" w:rsidR="00000000" w:rsidRPr="00000000">
        <w:rPr>
          <w:color w:val="000000"/>
          <w:sz w:val="2"/>
          <w:szCs w:val="2"/>
          <w:rtl w:val="0"/>
        </w:rPr>
        <w:t xml:space="preserve">0</w:t>
      </w:r>
      <w:r w:rsidDel="00000000" w:rsidR="00000000" w:rsidRPr="00000000">
        <w:rPr>
          <w:color w:val="1c1c1c"/>
          <w:sz w:val="2"/>
          <w:szCs w:val="2"/>
          <w:rtl w:val="0"/>
        </w:rPr>
        <w:t xml:space="preserve">1</w:t>
      </w:r>
      <w:r w:rsidDel="00000000" w:rsidR="00000000" w:rsidRPr="00000000">
        <w:rPr>
          <w:color w:val="383838"/>
          <w:sz w:val="2"/>
          <w:szCs w:val="2"/>
          <w:rtl w:val="0"/>
        </w:rPr>
        <w:t xml:space="preserve">0</w:t>
      </w:r>
      <w:r w:rsidDel="00000000" w:rsidR="00000000" w:rsidRPr="00000000">
        <w:rPr>
          <w:color w:val="1f1f1f"/>
          <w:sz w:val="2"/>
          <w:szCs w:val="2"/>
          <w:rtl w:val="0"/>
        </w:rPr>
        <w:t xml:space="preserve">,</w:t>
      </w:r>
      <w:r w:rsidDel="00000000" w:rsidR="00000000" w:rsidRPr="00000000">
        <w:rPr>
          <w:color w:val="080808"/>
          <w:sz w:val="2"/>
          <w:szCs w:val="2"/>
          <w:rtl w:val="0"/>
        </w:rPr>
        <w:t xml:space="preserve"> in 2012 he help</w:t>
      </w:r>
      <w:r w:rsidDel="00000000" w:rsidR="00000000" w:rsidRPr="00000000">
        <w:rPr>
          <w:color w:val="160800"/>
          <w:sz w:val="2"/>
          <w:szCs w:val="2"/>
          <w:rtl w:val="0"/>
        </w:rPr>
        <w:t xml:space="preserve">e</w:t>
      </w:r>
      <w:r w:rsidDel="00000000" w:rsidR="00000000" w:rsidRPr="00000000">
        <w:rPr>
          <w:color w:val="150900"/>
          <w:sz w:val="2"/>
          <w:szCs w:val="2"/>
          <w:rtl w:val="0"/>
        </w:rPr>
        <w:t xml:space="preserve">d</w:t>
      </w:r>
      <w:r w:rsidDel="00000000" w:rsidR="00000000" w:rsidRPr="00000000">
        <w:rPr>
          <w:color w:val="120a00"/>
          <w:sz w:val="2"/>
          <w:szCs w:val="2"/>
          <w:rtl w:val="0"/>
        </w:rPr>
        <w:t xml:space="preserve"> </w:t>
      </w:r>
      <w:r w:rsidDel="00000000" w:rsidR="00000000" w:rsidRPr="00000000">
        <w:rPr>
          <w:color w:val="0c0d00"/>
          <w:sz w:val="2"/>
          <w:szCs w:val="2"/>
          <w:rtl w:val="0"/>
        </w:rPr>
        <w:t xml:space="preserve">R</w:t>
      </w:r>
      <w:r w:rsidDel="00000000" w:rsidR="00000000" w:rsidRPr="00000000">
        <w:rPr>
          <w:color w:val="071000"/>
          <w:sz w:val="2"/>
          <w:szCs w:val="2"/>
          <w:rtl w:val="0"/>
        </w:rPr>
        <w:t xml:space="preserve">e</w:t>
      </w:r>
      <w:r w:rsidDel="00000000" w:rsidR="00000000" w:rsidRPr="00000000">
        <w:rPr>
          <w:color w:val="001400"/>
          <w:sz w:val="2"/>
          <w:szCs w:val="2"/>
          <w:rtl w:val="0"/>
        </w:rPr>
        <w:t xml:space="preserve">a</w:t>
      </w:r>
      <w:r w:rsidDel="00000000" w:rsidR="00000000" w:rsidRPr="00000000">
        <w:rPr>
          <w:color w:val="001800"/>
          <w:sz w:val="2"/>
          <w:szCs w:val="2"/>
          <w:rtl w:val="0"/>
        </w:rPr>
        <w:t xml:space="preserve">l</w:t>
      </w:r>
      <w:r w:rsidDel="00000000" w:rsidR="00000000" w:rsidRPr="00000000">
        <w:rPr>
          <w:color w:val="001c00"/>
          <w:sz w:val="2"/>
          <w:szCs w:val="2"/>
          <w:rtl w:val="0"/>
        </w:rPr>
        <w:t xml:space="preserve"> </w:t>
      </w:r>
      <w:r w:rsidDel="00000000" w:rsidR="00000000" w:rsidRPr="00000000">
        <w:rPr>
          <w:color w:val="225c1f"/>
          <w:sz w:val="2"/>
          <w:szCs w:val="2"/>
          <w:rtl w:val="0"/>
        </w:rPr>
        <w:t xml:space="preserve">M</w:t>
      </w:r>
      <w:r w:rsidDel="00000000" w:rsidR="00000000" w:rsidRPr="00000000">
        <w:rPr>
          <w:color w:val="1a611f"/>
          <w:sz w:val="2"/>
          <w:szCs w:val="2"/>
          <w:rtl w:val="0"/>
        </w:rPr>
        <w:t xml:space="preserve">a</w:t>
      </w:r>
      <w:r w:rsidDel="00000000" w:rsidR="00000000" w:rsidRPr="00000000">
        <w:rPr>
          <w:color w:val="12651f"/>
          <w:sz w:val="2"/>
          <w:szCs w:val="2"/>
          <w:rtl w:val="0"/>
        </w:rPr>
        <w:t xml:space="preserve">d</w:t>
      </w:r>
      <w:r w:rsidDel="00000000" w:rsidR="00000000" w:rsidRPr="00000000">
        <w:rPr>
          <w:color w:val="0b691f"/>
          <w:sz w:val="2"/>
          <w:szCs w:val="2"/>
          <w:rtl w:val="0"/>
        </w:rPr>
        <w:t xml:space="preserve">r</w:t>
      </w:r>
      <w:r w:rsidDel="00000000" w:rsidR="00000000" w:rsidRPr="00000000">
        <w:rPr>
          <w:color w:val="046c1f"/>
          <w:sz w:val="2"/>
          <w:szCs w:val="2"/>
          <w:rtl w:val="0"/>
        </w:rPr>
        <w:t xml:space="preserve">i</w:t>
      </w:r>
      <w:r w:rsidDel="00000000" w:rsidR="00000000" w:rsidRPr="00000000">
        <w:rPr>
          <w:color w:val="006e1f"/>
          <w:sz w:val="2"/>
          <w:szCs w:val="2"/>
          <w:rtl w:val="0"/>
        </w:rPr>
        <w:t xml:space="preserve">d</w:t>
      </w:r>
      <w:r w:rsidDel="00000000" w:rsidR="00000000" w:rsidRPr="00000000">
        <w:rPr>
          <w:color w:val="00701f"/>
          <w:sz w:val="2"/>
          <w:szCs w:val="2"/>
          <w:rtl w:val="0"/>
        </w:rPr>
        <w:t xml:space="preserve"> </w:t>
      </w:r>
      <w:r w:rsidDel="00000000" w:rsidR="00000000" w:rsidRPr="00000000">
        <w:rPr>
          <w:color w:val="00711f"/>
          <w:sz w:val="2"/>
          <w:szCs w:val="2"/>
          <w:rtl w:val="0"/>
        </w:rPr>
        <w:t xml:space="preserve">w</w:t>
      </w:r>
      <w:r w:rsidDel="00000000" w:rsidR="00000000" w:rsidRPr="00000000">
        <w:rPr>
          <w:color w:val="09691f"/>
          <w:sz w:val="2"/>
          <w:szCs w:val="2"/>
          <w:rtl w:val="0"/>
        </w:rPr>
        <w:t xml:space="preserve">in the Spanish l</w:t>
      </w:r>
      <w:r w:rsidDel="00000000" w:rsidR="00000000" w:rsidRPr="00000000">
        <w:rPr>
          <w:color w:val="097000"/>
          <w:sz w:val="2"/>
          <w:szCs w:val="2"/>
          <w:rtl w:val="0"/>
        </w:rPr>
        <w:t xml:space="preserve">eague title and it proved to be </w:t>
      </w:r>
      <w:r w:rsidDel="00000000" w:rsidR="00000000" w:rsidRPr="00000000">
        <w:rPr>
          <w:color w:val="00740a"/>
          <w:sz w:val="2"/>
          <w:szCs w:val="2"/>
          <w:rtl w:val="0"/>
        </w:rPr>
        <w:t xml:space="preserve">h</w:t>
      </w:r>
      <w:r w:rsidDel="00000000" w:rsidR="00000000" w:rsidRPr="00000000">
        <w:rPr>
          <w:color w:val="006f0b"/>
          <w:sz w:val="2"/>
          <w:szCs w:val="2"/>
          <w:rtl w:val="0"/>
        </w:rPr>
        <w:t xml:space="preserve">i</w:t>
      </w:r>
      <w:r w:rsidDel="00000000" w:rsidR="00000000" w:rsidRPr="00000000">
        <w:rPr>
          <w:color w:val="006809"/>
          <w:sz w:val="2"/>
          <w:szCs w:val="2"/>
          <w:rtl w:val="0"/>
        </w:rPr>
        <w:t xml:space="preserve">s</w:t>
      </w:r>
      <w:r w:rsidDel="00000000" w:rsidR="00000000" w:rsidRPr="00000000">
        <w:rPr>
          <w:color w:val="005d08"/>
          <w:sz w:val="2"/>
          <w:szCs w:val="2"/>
          <w:rtl w:val="0"/>
        </w:rPr>
        <w:t xml:space="preserve"> </w:t>
      </w:r>
      <w:r w:rsidDel="00000000" w:rsidR="00000000" w:rsidRPr="00000000">
        <w:rPr>
          <w:color w:val="005009"/>
          <w:sz w:val="2"/>
          <w:szCs w:val="2"/>
          <w:rtl w:val="0"/>
        </w:rPr>
        <w:t xml:space="preserve">f</w:t>
      </w:r>
      <w:r w:rsidDel="00000000" w:rsidR="00000000" w:rsidRPr="00000000">
        <w:rPr>
          <w:color w:val="00440a"/>
          <w:sz w:val="2"/>
          <w:szCs w:val="2"/>
          <w:rtl w:val="0"/>
        </w:rPr>
        <w:t xml:space="preserve">i</w:t>
      </w:r>
      <w:r w:rsidDel="00000000" w:rsidR="00000000" w:rsidRPr="00000000">
        <w:rPr>
          <w:color w:val="003910"/>
          <w:sz w:val="2"/>
          <w:szCs w:val="2"/>
          <w:rtl w:val="0"/>
        </w:rPr>
        <w:t xml:space="preserve">r</w:t>
      </w:r>
      <w:r w:rsidDel="00000000" w:rsidR="00000000" w:rsidRPr="00000000">
        <w:rPr>
          <w:color w:val="002f18"/>
          <w:sz w:val="2"/>
          <w:szCs w:val="2"/>
          <w:rtl w:val="0"/>
        </w:rPr>
        <w:t xml:space="preserve">s</w:t>
      </w:r>
      <w:r w:rsidDel="00000000" w:rsidR="00000000" w:rsidRPr="00000000">
        <w:rPr>
          <w:color w:val="00140d"/>
          <w:sz w:val="2"/>
          <w:szCs w:val="2"/>
          <w:rtl w:val="0"/>
        </w:rPr>
        <w:t xml:space="preserve">t</w:t>
      </w:r>
      <w:r w:rsidDel="00000000" w:rsidR="00000000" w:rsidRPr="00000000">
        <w:rPr>
          <w:color w:val="000d18"/>
          <w:sz w:val="2"/>
          <w:szCs w:val="2"/>
          <w:rtl w:val="0"/>
        </w:rPr>
        <w:t xml:space="preserve"> </w:t>
      </w:r>
      <w:r w:rsidDel="00000000" w:rsidR="00000000" w:rsidRPr="00000000">
        <w:rPr>
          <w:color w:val="000723"/>
          <w:sz w:val="2"/>
          <w:szCs w:val="2"/>
          <w:rtl w:val="0"/>
        </w:rPr>
        <w:t xml:space="preserve">l</w:t>
      </w:r>
      <w:r w:rsidDel="00000000" w:rsidR="00000000" w:rsidRPr="00000000">
        <w:rPr>
          <w:color w:val="07022b"/>
          <w:sz w:val="2"/>
          <w:szCs w:val="2"/>
          <w:rtl w:val="0"/>
        </w:rPr>
        <w:t xml:space="preserve">e</w:t>
      </w:r>
      <w:r w:rsidDel="00000000" w:rsidR="00000000" w:rsidRPr="00000000">
        <w:rPr>
          <w:color w:val="0c0034"/>
          <w:sz w:val="2"/>
          <w:szCs w:val="2"/>
          <w:rtl w:val="0"/>
        </w:rPr>
        <w:t xml:space="preserve">a</w:t>
      </w:r>
      <w:r w:rsidDel="00000000" w:rsidR="00000000" w:rsidRPr="00000000">
        <w:rPr>
          <w:color w:val="12003a"/>
          <w:sz w:val="2"/>
          <w:szCs w:val="2"/>
          <w:rtl w:val="0"/>
        </w:rPr>
        <w:t xml:space="preserve">g</w:t>
      </w:r>
      <w:r w:rsidDel="00000000" w:rsidR="00000000" w:rsidRPr="00000000">
        <w:rPr>
          <w:color w:val="15003d"/>
          <w:sz w:val="2"/>
          <w:szCs w:val="2"/>
          <w:rtl w:val="0"/>
        </w:rPr>
        <w:t xml:space="preserve">u</w:t>
      </w:r>
      <w:r w:rsidDel="00000000" w:rsidR="00000000" w:rsidRPr="00000000">
        <w:rPr>
          <w:color w:val="160041"/>
          <w:sz w:val="2"/>
          <w:szCs w:val="2"/>
          <w:rtl w:val="0"/>
        </w:rPr>
        <w:t xml:space="preserve">e</w:t>
      </w:r>
      <w:r w:rsidDel="00000000" w:rsidR="00000000" w:rsidRPr="00000000">
        <w:rPr>
          <w:color w:val="080808"/>
          <w:sz w:val="2"/>
          <w:szCs w:val="2"/>
          <w:rtl w:val="0"/>
        </w:rPr>
        <w:t xml:space="preserve"> title with the </w:t>
      </w:r>
      <w:r w:rsidDel="00000000" w:rsidR="00000000" w:rsidRPr="00000000">
        <w:rPr>
          <w:color w:val="969696"/>
          <w:sz w:val="2"/>
          <w:szCs w:val="2"/>
          <w:rtl w:val="0"/>
        </w:rPr>
        <w:t xml:space="preserve">c</w:t>
      </w:r>
      <w:r w:rsidDel="00000000" w:rsidR="00000000" w:rsidRPr="00000000">
        <w:rPr>
          <w:color w:val="c7c7c7"/>
          <w:sz w:val="2"/>
          <w:szCs w:val="2"/>
          <w:rtl w:val="0"/>
        </w:rPr>
        <w:t xml:space="preserve">l</w:t>
      </w:r>
      <w:r w:rsidDel="00000000" w:rsidR="00000000" w:rsidRPr="00000000">
        <w:rPr>
          <w:color w:val="fcfcfc"/>
          <w:sz w:val="2"/>
          <w:szCs w:val="2"/>
          <w:rtl w:val="0"/>
        </w:rPr>
        <w:t xml:space="preserve">u</w:t>
      </w:r>
      <w:r w:rsidDel="00000000" w:rsidR="00000000" w:rsidRPr="00000000">
        <w:rPr>
          <w:color w:val="ffffff"/>
          <w:sz w:val="2"/>
          <w:szCs w:val="2"/>
          <w:rtl w:val="0"/>
        </w:rPr>
        <w:t xml:space="preserve">b</w:t>
      </w:r>
      <w:r w:rsidDel="00000000" w:rsidR="00000000" w:rsidRPr="00000000">
        <w:rPr>
          <w:color w:val="f9f9f9"/>
          <w:sz w:val="2"/>
          <w:szCs w:val="2"/>
          <w:rtl w:val="0"/>
        </w:rPr>
        <w:t xml:space="preserve">H</w:t>
      </w:r>
      <w:r w:rsidDel="00000000" w:rsidR="00000000" w:rsidRPr="00000000">
        <w:rPr>
          <w:color w:val="eaeaea"/>
          <w:sz w:val="2"/>
          <w:szCs w:val="2"/>
          <w:rtl w:val="0"/>
        </w:rPr>
        <w:t xml:space="preserve">e</w:t>
      </w:r>
      <w:r w:rsidDel="00000000" w:rsidR="00000000" w:rsidRPr="00000000">
        <w:rPr>
          <w:color w:val="f3f3f3"/>
          <w:sz w:val="2"/>
          <w:szCs w:val="2"/>
          <w:rtl w:val="0"/>
        </w:rPr>
        <w:t xml:space="preserve"> </w:t>
      </w:r>
      <w:r w:rsidDel="00000000" w:rsidR="00000000" w:rsidRPr="00000000">
        <w:rPr>
          <w:color w:val="ffffff"/>
          <w:sz w:val="2"/>
          <w:szCs w:val="2"/>
          <w:rtl w:val="0"/>
        </w:rPr>
        <w:t xml:space="preserve">s</w:t>
      </w:r>
      <w:r w:rsidDel="00000000" w:rsidR="00000000" w:rsidRPr="00000000">
        <w:rPr>
          <w:color w:val="f8f8f8"/>
          <w:sz w:val="2"/>
          <w:szCs w:val="2"/>
          <w:rtl w:val="0"/>
        </w:rPr>
        <w:t xml:space="preserve">cored 60 goals in all competitions</w:t>
      </w:r>
      <w:r w:rsidDel="00000000" w:rsidR="00000000" w:rsidRPr="00000000">
        <w:rPr>
          <w:sz w:val="16"/>
          <w:szCs w:val="16"/>
          <w:rtl w:val="0"/>
        </w:rPr>
        <w:br w:type="textWrapping"/>
      </w:r>
      <w:r w:rsidDel="00000000" w:rsidR="00000000" w:rsidRPr="00000000">
        <w:rPr>
          <w:color w:val="f8f8f8"/>
          <w:sz w:val="2"/>
          <w:szCs w:val="2"/>
          <w:rtl w:val="0"/>
        </w:rPr>
        <w:t xml:space="preserve"> in season in 2013 seasons he scored staggering 51 goals in the season, in the C</w:t>
      </w:r>
      <w:r w:rsidDel="00000000" w:rsidR="00000000" w:rsidRPr="00000000">
        <w:rPr>
          <w:color w:val="ffffff"/>
          <w:sz w:val="2"/>
          <w:szCs w:val="2"/>
          <w:rtl w:val="0"/>
        </w:rPr>
        <w:t xml:space="preserve">h</w:t>
      </w:r>
      <w:r w:rsidDel="00000000" w:rsidR="00000000" w:rsidRPr="00000000">
        <w:rPr>
          <w:color w:val="636363"/>
          <w:sz w:val="2"/>
          <w:szCs w:val="2"/>
          <w:rtl w:val="0"/>
        </w:rPr>
        <w:t xml:space="preserve">a</w:t>
      </w:r>
      <w:r w:rsidDel="00000000" w:rsidR="00000000" w:rsidRPr="00000000">
        <w:rPr>
          <w:color w:val="000000"/>
          <w:sz w:val="2"/>
          <w:szCs w:val="2"/>
          <w:rtl w:val="0"/>
        </w:rPr>
        <w:t xml:space="preserve">mp</w:t>
      </w:r>
      <w:r w:rsidDel="00000000" w:rsidR="00000000" w:rsidRPr="00000000">
        <w:rPr>
          <w:color w:val="1d1d1d"/>
          <w:sz w:val="2"/>
          <w:szCs w:val="2"/>
          <w:rtl w:val="0"/>
        </w:rPr>
        <w:t xml:space="preserve">i</w:t>
      </w:r>
      <w:r w:rsidDel="00000000" w:rsidR="00000000" w:rsidRPr="00000000">
        <w:rPr>
          <w:color w:val="030303"/>
          <w:sz w:val="2"/>
          <w:szCs w:val="2"/>
          <w:rtl w:val="0"/>
        </w:rPr>
        <w:t xml:space="preserve">o</w:t>
      </w:r>
      <w:r w:rsidDel="00000000" w:rsidR="00000000" w:rsidRPr="00000000">
        <w:rPr>
          <w:color w:val="000000"/>
          <w:sz w:val="2"/>
          <w:szCs w:val="2"/>
          <w:rtl w:val="0"/>
        </w:rPr>
        <w:t xml:space="preserve">n</w:t>
      </w:r>
      <w:r w:rsidDel="00000000" w:rsidR="00000000" w:rsidRPr="00000000">
        <w:rPr>
          <w:color w:val="141414"/>
          <w:sz w:val="2"/>
          <w:szCs w:val="2"/>
          <w:rtl w:val="0"/>
        </w:rPr>
        <w:t xml:space="preserve">s</w:t>
      </w:r>
      <w:r w:rsidDel="00000000" w:rsidR="00000000" w:rsidRPr="00000000">
        <w:rPr>
          <w:color w:val="080808"/>
          <w:sz w:val="2"/>
          <w:szCs w:val="2"/>
          <w:rtl w:val="0"/>
        </w:rPr>
        <w:t xml:space="preserve"> League Ronaldo </w:t>
      </w:r>
      <w:r w:rsidDel="00000000" w:rsidR="00000000" w:rsidRPr="00000000">
        <w:rPr>
          <w:color w:val="060606"/>
          <w:sz w:val="2"/>
          <w:szCs w:val="2"/>
          <w:rtl w:val="0"/>
        </w:rPr>
        <w:t xml:space="preserve">s</w:t>
      </w:r>
      <w:r w:rsidDel="00000000" w:rsidR="00000000" w:rsidRPr="00000000">
        <w:rPr>
          <w:color w:val="020202"/>
          <w:sz w:val="2"/>
          <w:szCs w:val="2"/>
          <w:rtl w:val="0"/>
        </w:rPr>
        <w:t xml:space="preserve">c</w:t>
      </w:r>
      <w:r w:rsidDel="00000000" w:rsidR="00000000" w:rsidRPr="00000000">
        <w:rPr>
          <w:color w:val="000000"/>
          <w:sz w:val="2"/>
          <w:szCs w:val="2"/>
          <w:rtl w:val="0"/>
        </w:rPr>
        <w:t xml:space="preserve">o</w:t>
      </w:r>
      <w:r w:rsidDel="00000000" w:rsidR="00000000" w:rsidRPr="00000000">
        <w:rPr>
          <w:color w:val="040404"/>
          <w:sz w:val="2"/>
          <w:szCs w:val="2"/>
          <w:rtl w:val="0"/>
        </w:rPr>
        <w:t xml:space="preserve">r</w:t>
      </w:r>
      <w:r w:rsidDel="00000000" w:rsidR="00000000" w:rsidRPr="00000000">
        <w:rPr>
          <w:color w:val="131313"/>
          <w:sz w:val="2"/>
          <w:szCs w:val="2"/>
          <w:rtl w:val="0"/>
        </w:rPr>
        <w:t xml:space="preserve">e</w:t>
      </w:r>
      <w:r w:rsidDel="00000000" w:rsidR="00000000" w:rsidRPr="00000000">
        <w:rPr>
          <w:color w:val="2b2b2b"/>
          <w:sz w:val="2"/>
          <w:szCs w:val="2"/>
          <w:rtl w:val="0"/>
        </w:rPr>
        <w:t xml:space="preserve">d</w:t>
      </w:r>
      <w:r w:rsidDel="00000000" w:rsidR="00000000" w:rsidRPr="00000000">
        <w:rPr>
          <w:color w:val="434343"/>
          <w:sz w:val="2"/>
          <w:szCs w:val="2"/>
          <w:rtl w:val="0"/>
        </w:rPr>
        <w:t xml:space="preserve"> </w:t>
      </w:r>
      <w:r w:rsidDel="00000000" w:rsidR="00000000" w:rsidRPr="00000000">
        <w:rPr>
          <w:color w:val="525252"/>
          <w:sz w:val="2"/>
          <w:szCs w:val="2"/>
          <w:rtl w:val="0"/>
        </w:rPr>
        <w:t xml:space="preserve">1</w:t>
      </w:r>
      <w:r w:rsidDel="00000000" w:rsidR="00000000" w:rsidRPr="00000000">
        <w:rPr>
          <w:color w:val="097000"/>
          <w:sz w:val="2"/>
          <w:szCs w:val="2"/>
          <w:rtl w:val="0"/>
        </w:rPr>
        <w:t xml:space="preserve">7 goals which made him the highest score ever in a single season of the tourname</w:t>
      </w:r>
      <w:r w:rsidDel="00000000" w:rsidR="00000000" w:rsidRPr="00000000">
        <w:rPr>
          <w:color w:val="109200"/>
          <w:sz w:val="2"/>
          <w:szCs w:val="2"/>
          <w:rtl w:val="0"/>
        </w:rPr>
        <w:t xml:space="preserve">n</w:t>
      </w:r>
      <w:r w:rsidDel="00000000" w:rsidR="00000000" w:rsidRPr="00000000">
        <w:rPr>
          <w:color w:val="159502"/>
          <w:sz w:val="2"/>
          <w:szCs w:val="2"/>
          <w:rtl w:val="0"/>
        </w:rPr>
        <w:t xml:space="preserve">t</w:t>
      </w:r>
      <w:r w:rsidDel="00000000" w:rsidR="00000000" w:rsidRPr="00000000">
        <w:rPr>
          <w:color w:val="1b9409"/>
          <w:sz w:val="2"/>
          <w:szCs w:val="2"/>
          <w:rtl w:val="0"/>
        </w:rPr>
        <w:t xml:space="preserve"> </w:t>
      </w:r>
      <w:r w:rsidDel="00000000" w:rsidR="00000000" w:rsidRPr="00000000">
        <w:rPr>
          <w:color w:val="1c8d0a"/>
          <w:sz w:val="2"/>
          <w:szCs w:val="2"/>
          <w:rtl w:val="0"/>
        </w:rPr>
        <w:t xml:space="preserve">H</w:t>
      </w:r>
      <w:r w:rsidDel="00000000" w:rsidR="00000000" w:rsidRPr="00000000">
        <w:rPr>
          <w:color w:val="147804"/>
          <w:sz w:val="2"/>
          <w:szCs w:val="2"/>
          <w:rtl w:val="0"/>
        </w:rPr>
        <w:t xml:space="preserve">e</w:t>
      </w:r>
      <w:r w:rsidDel="00000000" w:rsidR="00000000" w:rsidRPr="00000000">
        <w:rPr>
          <w:color w:val="035b00"/>
          <w:sz w:val="2"/>
          <w:szCs w:val="2"/>
          <w:rtl w:val="0"/>
        </w:rPr>
        <w:t xml:space="preserve"> </w:t>
      </w:r>
      <w:r w:rsidDel="00000000" w:rsidR="00000000" w:rsidRPr="00000000">
        <w:rPr>
          <w:color w:val="003d00"/>
          <w:sz w:val="2"/>
          <w:szCs w:val="2"/>
          <w:rtl w:val="0"/>
        </w:rPr>
        <w:t xml:space="preserve">h</w:t>
      </w:r>
      <w:r w:rsidDel="00000000" w:rsidR="00000000" w:rsidRPr="00000000">
        <w:rPr>
          <w:color w:val="002700"/>
          <w:sz w:val="2"/>
          <w:szCs w:val="2"/>
          <w:rtl w:val="0"/>
        </w:rPr>
        <w:t xml:space="preserve">a</w:t>
      </w:r>
      <w:r w:rsidDel="00000000" w:rsidR="00000000" w:rsidRPr="00000000">
        <w:rPr>
          <w:color w:val="001b00"/>
          <w:sz w:val="2"/>
          <w:szCs w:val="2"/>
          <w:rtl w:val="0"/>
        </w:rPr>
        <w:t xml:space="preserve">s</w:t>
      </w:r>
      <w:r w:rsidDel="00000000" w:rsidR="00000000" w:rsidRPr="00000000">
        <w:rPr>
          <w:color w:val="001500"/>
          <w:sz w:val="2"/>
          <w:szCs w:val="2"/>
          <w:rtl w:val="0"/>
        </w:rPr>
        <w:t xml:space="preserve"> </w:t>
      </w:r>
      <w:r w:rsidDel="00000000" w:rsidR="00000000" w:rsidRPr="00000000">
        <w:rPr>
          <w:color w:val="000e00"/>
          <w:sz w:val="2"/>
          <w:szCs w:val="2"/>
          <w:rtl w:val="0"/>
        </w:rPr>
        <w:t xml:space="preserve">a</w:t>
      </w:r>
      <w:r w:rsidDel="00000000" w:rsidR="00000000" w:rsidRPr="00000000">
        <w:rPr>
          <w:color w:val="070906"/>
          <w:sz w:val="2"/>
          <w:szCs w:val="2"/>
          <w:rtl w:val="0"/>
        </w:rPr>
        <w:t xml:space="preserve"> </w:t>
      </w:r>
      <w:r w:rsidDel="00000000" w:rsidR="00000000" w:rsidRPr="00000000">
        <w:rPr>
          <w:color w:val="0c050d"/>
          <w:sz w:val="2"/>
          <w:szCs w:val="2"/>
          <w:rtl w:val="0"/>
        </w:rPr>
        <w:t xml:space="preserve">t</w:t>
      </w:r>
      <w:r w:rsidDel="00000000" w:rsidR="00000000" w:rsidRPr="00000000">
        <w:rPr>
          <w:color w:val="120114"/>
          <w:sz w:val="2"/>
          <w:szCs w:val="2"/>
          <w:rtl w:val="0"/>
        </w:rPr>
        <w:t xml:space="preserve">o</w:t>
      </w:r>
      <w:r w:rsidDel="00000000" w:rsidR="00000000" w:rsidRPr="00000000">
        <w:rPr>
          <w:color w:val="150018"/>
          <w:sz w:val="2"/>
          <w:szCs w:val="2"/>
          <w:rtl w:val="0"/>
        </w:rPr>
        <w:t xml:space="preserve">t</w:t>
      </w:r>
      <w:r w:rsidDel="00000000" w:rsidR="00000000" w:rsidRPr="00000000">
        <w:rPr>
          <w:color w:val="16001a"/>
          <w:sz w:val="2"/>
          <w:szCs w:val="2"/>
          <w:rtl w:val="0"/>
        </w:rPr>
        <w:t xml:space="preserve">a</w:t>
      </w:r>
      <w:r w:rsidDel="00000000" w:rsidR="00000000" w:rsidRPr="00000000">
        <w:rPr>
          <w:color w:val="080808"/>
          <w:sz w:val="2"/>
          <w:szCs w:val="2"/>
          <w:rtl w:val="0"/>
        </w:rPr>
        <w:t xml:space="preserve">l of 89 goals in</w:t>
      </w:r>
      <w:r w:rsidDel="00000000" w:rsidR="00000000" w:rsidRPr="00000000">
        <w:rPr>
          <w:color w:val="000000"/>
          <w:sz w:val="2"/>
          <w:szCs w:val="2"/>
          <w:rtl w:val="0"/>
        </w:rPr>
        <w:t xml:space="preserve"> t</w:t>
      </w:r>
      <w:r w:rsidDel="00000000" w:rsidR="00000000" w:rsidRPr="00000000">
        <w:rPr>
          <w:color w:val="595959"/>
          <w:sz w:val="2"/>
          <w:szCs w:val="2"/>
          <w:rtl w:val="0"/>
        </w:rPr>
        <w:t xml:space="preserve">h</w:t>
      </w:r>
      <w:r w:rsidDel="00000000" w:rsidR="00000000" w:rsidRPr="00000000">
        <w:rPr>
          <w:color w:val="ededed"/>
          <w:sz w:val="2"/>
          <w:szCs w:val="2"/>
          <w:rtl w:val="0"/>
        </w:rPr>
        <w:t xml:space="preserve">e</w:t>
      </w:r>
      <w:r w:rsidDel="00000000" w:rsidR="00000000" w:rsidRPr="00000000">
        <w:rPr>
          <w:color w:val="ffffff"/>
          <w:sz w:val="2"/>
          <w:szCs w:val="2"/>
          <w:rtl w:val="0"/>
        </w:rPr>
        <w:t xml:space="preserve"> </w:t>
      </w:r>
      <w:r w:rsidDel="00000000" w:rsidR="00000000" w:rsidRPr="00000000">
        <w:rPr>
          <w:color w:val="f1f1f1"/>
          <w:sz w:val="2"/>
          <w:szCs w:val="2"/>
          <w:rtl w:val="0"/>
        </w:rPr>
        <w:t xml:space="preserve">t</w:t>
      </w:r>
      <w:r w:rsidDel="00000000" w:rsidR="00000000" w:rsidRPr="00000000">
        <w:rPr>
          <w:color w:val="e0e0e0"/>
          <w:sz w:val="2"/>
          <w:szCs w:val="2"/>
          <w:rtl w:val="0"/>
        </w:rPr>
        <w:t xml:space="preserve">o</w:t>
      </w:r>
      <w:r w:rsidDel="00000000" w:rsidR="00000000" w:rsidRPr="00000000">
        <w:rPr>
          <w:color w:val="ffffff"/>
          <w:sz w:val="2"/>
          <w:szCs w:val="2"/>
          <w:rtl w:val="0"/>
        </w:rPr>
        <w:t xml:space="preserve">u</w:t>
      </w:r>
      <w:r w:rsidDel="00000000" w:rsidR="00000000" w:rsidRPr="00000000">
        <w:rPr>
          <w:color w:val="f8f8f8"/>
          <w:sz w:val="2"/>
          <w:szCs w:val="2"/>
          <w:rtl w:val="0"/>
        </w:rPr>
        <w:t xml:space="preserve">rnament overall </w:t>
      </w:r>
      <w:r w:rsidDel="00000000" w:rsidR="00000000" w:rsidRPr="00000000">
        <w:rPr>
          <w:color w:val="f6f6f6"/>
          <w:sz w:val="2"/>
          <w:szCs w:val="2"/>
          <w:rtl w:val="0"/>
        </w:rPr>
        <w:t xml:space="preserve">i</w:t>
      </w:r>
      <w:r w:rsidDel="00000000" w:rsidR="00000000" w:rsidRPr="00000000">
        <w:rPr>
          <w:color w:val="fbfbfb"/>
          <w:sz w:val="2"/>
          <w:szCs w:val="2"/>
          <w:rtl w:val="0"/>
        </w:rPr>
        <w:t xml:space="preserve">n</w:t>
      </w:r>
      <w:r w:rsidDel="00000000" w:rsidR="00000000" w:rsidRPr="00000000">
        <w:rPr>
          <w:color w:val="a5a5a5"/>
          <w:sz w:val="2"/>
          <w:szCs w:val="2"/>
          <w:rtl w:val="0"/>
        </w:rPr>
        <w:t xml:space="preserve"> </w:t>
      </w:r>
      <w:r w:rsidDel="00000000" w:rsidR="00000000" w:rsidRPr="00000000">
        <w:rPr>
          <w:color w:val="171717"/>
          <w:sz w:val="2"/>
          <w:szCs w:val="2"/>
          <w:rtl w:val="0"/>
        </w:rPr>
        <w:t xml:space="preserve">t</w:t>
      </w:r>
      <w:r w:rsidDel="00000000" w:rsidR="00000000" w:rsidRPr="00000000">
        <w:rPr>
          <w:color w:val="000000"/>
          <w:sz w:val="2"/>
          <w:szCs w:val="2"/>
          <w:rtl w:val="0"/>
        </w:rPr>
        <w:t xml:space="preserve">h</w:t>
      </w:r>
      <w:r w:rsidDel="00000000" w:rsidR="00000000" w:rsidRPr="00000000">
        <w:rPr>
          <w:color w:val="202020"/>
          <w:sz w:val="2"/>
          <w:szCs w:val="2"/>
          <w:rtl w:val="0"/>
        </w:rPr>
        <w:t xml:space="preserve">e</w:t>
      </w:r>
      <w:r w:rsidDel="00000000" w:rsidR="00000000" w:rsidRPr="00000000">
        <w:rPr>
          <w:color w:val="393939"/>
          <w:sz w:val="2"/>
          <w:szCs w:val="2"/>
          <w:rtl w:val="0"/>
        </w:rPr>
        <w:t xml:space="preserve"> </w:t>
      </w:r>
      <w:r w:rsidDel="00000000" w:rsidR="00000000" w:rsidRPr="00000000">
        <w:rPr>
          <w:color w:val="141414"/>
          <w:sz w:val="2"/>
          <w:szCs w:val="2"/>
          <w:rtl w:val="0"/>
        </w:rPr>
        <w:t xml:space="preserve">2</w:t>
      </w:r>
      <w:r w:rsidDel="00000000" w:rsidR="00000000" w:rsidRPr="00000000">
        <w:rPr>
          <w:color w:val="080808"/>
          <w:sz w:val="2"/>
          <w:szCs w:val="2"/>
          <w:rtl w:val="0"/>
        </w:rPr>
        <w:t xml:space="preserve">014 World Cup Po</w:t>
      </w:r>
      <w:r w:rsidDel="00000000" w:rsidR="00000000" w:rsidRPr="00000000">
        <w:rPr>
          <w:color w:val="160800"/>
          <w:sz w:val="2"/>
          <w:szCs w:val="2"/>
          <w:rtl w:val="0"/>
        </w:rPr>
        <w:t xml:space="preserve">r</w:t>
      </w:r>
      <w:r w:rsidDel="00000000" w:rsidR="00000000" w:rsidRPr="00000000">
        <w:rPr>
          <w:color w:val="150900"/>
          <w:sz w:val="2"/>
          <w:szCs w:val="2"/>
          <w:rtl w:val="0"/>
        </w:rPr>
        <w:t xml:space="preserve">t</w:t>
      </w:r>
      <w:r w:rsidDel="00000000" w:rsidR="00000000" w:rsidRPr="00000000">
        <w:rPr>
          <w:color w:val="120a00"/>
          <w:sz w:val="2"/>
          <w:szCs w:val="2"/>
          <w:rtl w:val="0"/>
        </w:rPr>
        <w:t xml:space="preserve">u</w:t>
      </w:r>
      <w:r w:rsidDel="00000000" w:rsidR="00000000" w:rsidRPr="00000000">
        <w:rPr>
          <w:color w:val="0c0d00"/>
          <w:sz w:val="2"/>
          <w:szCs w:val="2"/>
          <w:rtl w:val="0"/>
        </w:rPr>
        <w:t xml:space="preserve">g</w:t>
      </w:r>
      <w:r w:rsidDel="00000000" w:rsidR="00000000" w:rsidRPr="00000000">
        <w:rPr>
          <w:color w:val="071000"/>
          <w:sz w:val="2"/>
          <w:szCs w:val="2"/>
          <w:rtl w:val="0"/>
        </w:rPr>
        <w:t xml:space="preserve">a</w:t>
      </w:r>
      <w:r w:rsidDel="00000000" w:rsidR="00000000" w:rsidRPr="00000000">
        <w:rPr>
          <w:color w:val="001400"/>
          <w:sz w:val="2"/>
          <w:szCs w:val="2"/>
          <w:rtl w:val="0"/>
        </w:rPr>
        <w:t xml:space="preserve">l</w:t>
      </w:r>
      <w:r w:rsidDel="00000000" w:rsidR="00000000" w:rsidRPr="00000000">
        <w:rPr>
          <w:color w:val="001800"/>
          <w:sz w:val="2"/>
          <w:szCs w:val="2"/>
          <w:rtl w:val="0"/>
        </w:rPr>
        <w:t xml:space="preserve"> </w:t>
      </w:r>
      <w:r w:rsidDel="00000000" w:rsidR="00000000" w:rsidRPr="00000000">
        <w:rPr>
          <w:color w:val="001c00"/>
          <w:sz w:val="2"/>
          <w:szCs w:val="2"/>
          <w:rtl w:val="0"/>
        </w:rPr>
        <w:t xml:space="preserve">w</w:t>
      </w:r>
      <w:r w:rsidDel="00000000" w:rsidR="00000000" w:rsidRPr="00000000">
        <w:rPr>
          <w:color w:val="225c1f"/>
          <w:sz w:val="2"/>
          <w:szCs w:val="2"/>
          <w:rtl w:val="0"/>
        </w:rPr>
        <w:t xml:space="preserve">e</w:t>
      </w:r>
      <w:r w:rsidDel="00000000" w:rsidR="00000000" w:rsidRPr="00000000">
        <w:rPr>
          <w:color w:val="1a611f"/>
          <w:sz w:val="2"/>
          <w:szCs w:val="2"/>
          <w:rtl w:val="0"/>
        </w:rPr>
        <w:t xml:space="preserve">r</w:t>
      </w:r>
      <w:r w:rsidDel="00000000" w:rsidR="00000000" w:rsidRPr="00000000">
        <w:rPr>
          <w:color w:val="12651f"/>
          <w:sz w:val="2"/>
          <w:szCs w:val="2"/>
          <w:rtl w:val="0"/>
        </w:rPr>
        <w:t xml:space="preserve">e</w:t>
      </w:r>
      <w:r w:rsidDel="00000000" w:rsidR="00000000" w:rsidRPr="00000000">
        <w:rPr>
          <w:color w:val="0b691f"/>
          <w:sz w:val="2"/>
          <w:szCs w:val="2"/>
          <w:rtl w:val="0"/>
        </w:rPr>
        <w:t xml:space="preserve"> </w:t>
      </w:r>
      <w:r w:rsidDel="00000000" w:rsidR="00000000" w:rsidRPr="00000000">
        <w:rPr>
          <w:color w:val="046c1f"/>
          <w:sz w:val="2"/>
          <w:szCs w:val="2"/>
          <w:rtl w:val="0"/>
        </w:rPr>
        <w:t xml:space="preserve">k</w:t>
      </w:r>
      <w:r w:rsidDel="00000000" w:rsidR="00000000" w:rsidRPr="00000000">
        <w:rPr>
          <w:color w:val="006e1f"/>
          <w:sz w:val="2"/>
          <w:szCs w:val="2"/>
          <w:rtl w:val="0"/>
        </w:rPr>
        <w:t xml:space="preserve">n</w:t>
      </w:r>
      <w:r w:rsidDel="00000000" w:rsidR="00000000" w:rsidRPr="00000000">
        <w:rPr>
          <w:color w:val="00701f"/>
          <w:sz w:val="2"/>
          <w:szCs w:val="2"/>
          <w:rtl w:val="0"/>
        </w:rPr>
        <w:t xml:space="preserve">o</w:t>
      </w:r>
      <w:r w:rsidDel="00000000" w:rsidR="00000000" w:rsidRPr="00000000">
        <w:rPr>
          <w:color w:val="00711f"/>
          <w:sz w:val="2"/>
          <w:szCs w:val="2"/>
          <w:rtl w:val="0"/>
        </w:rPr>
        <w:t xml:space="preserve">c</w:t>
      </w:r>
      <w:r w:rsidDel="00000000" w:rsidR="00000000" w:rsidRPr="00000000">
        <w:rPr>
          <w:color w:val="09691f"/>
          <w:sz w:val="2"/>
          <w:szCs w:val="2"/>
          <w:rtl w:val="0"/>
        </w:rPr>
        <w:t xml:space="preserve">ked out in the f</w:t>
      </w:r>
      <w:r w:rsidDel="00000000" w:rsidR="00000000" w:rsidRPr="00000000">
        <w:rPr>
          <w:color w:val="097000"/>
          <w:sz w:val="2"/>
          <w:szCs w:val="2"/>
          <w:rtl w:val="0"/>
        </w:rPr>
        <w:t xml:space="preserve">irst round with him scoring only</w:t>
      </w:r>
      <w:r w:rsidDel="00000000" w:rsidR="00000000" w:rsidRPr="00000000">
        <w:rPr>
          <w:color w:val="00740a"/>
          <w:sz w:val="2"/>
          <w:szCs w:val="2"/>
          <w:rtl w:val="0"/>
        </w:rPr>
        <w:t xml:space="preserve"> </w:t>
      </w:r>
      <w:r w:rsidDel="00000000" w:rsidR="00000000" w:rsidRPr="00000000">
        <w:rPr>
          <w:color w:val="006f0b"/>
          <w:sz w:val="2"/>
          <w:szCs w:val="2"/>
          <w:rtl w:val="0"/>
        </w:rPr>
        <w:t xml:space="preserve">o</w:t>
      </w:r>
      <w:r w:rsidDel="00000000" w:rsidR="00000000" w:rsidRPr="00000000">
        <w:rPr>
          <w:color w:val="006809"/>
          <w:sz w:val="2"/>
          <w:szCs w:val="2"/>
          <w:rtl w:val="0"/>
        </w:rPr>
        <w:t xml:space="preserve">n</w:t>
      </w:r>
      <w:r w:rsidDel="00000000" w:rsidR="00000000" w:rsidRPr="00000000">
        <w:rPr>
          <w:color w:val="005d08"/>
          <w:sz w:val="2"/>
          <w:szCs w:val="2"/>
          <w:rtl w:val="0"/>
        </w:rPr>
        <w:t xml:space="preserve">e</w:t>
      </w:r>
      <w:r w:rsidDel="00000000" w:rsidR="00000000" w:rsidRPr="00000000">
        <w:rPr>
          <w:color w:val="005009"/>
          <w:sz w:val="2"/>
          <w:szCs w:val="2"/>
          <w:rtl w:val="0"/>
        </w:rPr>
        <w:t xml:space="preserve"> </w:t>
      </w:r>
      <w:r w:rsidDel="00000000" w:rsidR="00000000" w:rsidRPr="00000000">
        <w:rPr>
          <w:color w:val="00440a"/>
          <w:sz w:val="2"/>
          <w:szCs w:val="2"/>
          <w:rtl w:val="0"/>
        </w:rPr>
        <w:t xml:space="preserve">g</w:t>
      </w:r>
      <w:r w:rsidDel="00000000" w:rsidR="00000000" w:rsidRPr="00000000">
        <w:rPr>
          <w:color w:val="003910"/>
          <w:sz w:val="2"/>
          <w:szCs w:val="2"/>
          <w:rtl w:val="0"/>
        </w:rPr>
        <w:t xml:space="preserve">o</w:t>
      </w:r>
      <w:r w:rsidDel="00000000" w:rsidR="00000000" w:rsidRPr="00000000">
        <w:rPr>
          <w:color w:val="002f18"/>
          <w:sz w:val="2"/>
          <w:szCs w:val="2"/>
          <w:rtl w:val="0"/>
        </w:rPr>
        <w:t xml:space="preserve">a</w:t>
      </w:r>
      <w:r w:rsidDel="00000000" w:rsidR="00000000" w:rsidRPr="00000000">
        <w:rPr>
          <w:color w:val="00140d"/>
          <w:sz w:val="2"/>
          <w:szCs w:val="2"/>
          <w:rtl w:val="0"/>
        </w:rPr>
        <w:t xml:space="preserve">l</w:t>
      </w:r>
      <w:r w:rsidDel="00000000" w:rsidR="00000000" w:rsidRPr="00000000">
        <w:rPr>
          <w:color w:val="000d18"/>
          <w:sz w:val="2"/>
          <w:szCs w:val="2"/>
          <w:rtl w:val="0"/>
        </w:rPr>
        <w:t xml:space="preserve">,</w:t>
      </w:r>
      <w:r w:rsidDel="00000000" w:rsidR="00000000" w:rsidRPr="00000000">
        <w:rPr>
          <w:color w:val="000723"/>
          <w:sz w:val="2"/>
          <w:szCs w:val="2"/>
          <w:rtl w:val="0"/>
        </w:rPr>
        <w:t xml:space="preserve"> </w:t>
      </w:r>
      <w:r w:rsidDel="00000000" w:rsidR="00000000" w:rsidRPr="00000000">
        <w:rPr>
          <w:color w:val="07022b"/>
          <w:sz w:val="2"/>
          <w:szCs w:val="2"/>
          <w:rtl w:val="0"/>
        </w:rPr>
        <w:t xml:space="preserve">h</w:t>
      </w:r>
      <w:r w:rsidDel="00000000" w:rsidR="00000000" w:rsidRPr="00000000">
        <w:rPr>
          <w:color w:val="0c0034"/>
          <w:sz w:val="2"/>
          <w:szCs w:val="2"/>
          <w:rtl w:val="0"/>
        </w:rPr>
        <w:t xml:space="preserve">e</w:t>
      </w:r>
      <w:r w:rsidDel="00000000" w:rsidR="00000000" w:rsidRPr="00000000">
        <w:rPr>
          <w:color w:val="12003a"/>
          <w:sz w:val="2"/>
          <w:szCs w:val="2"/>
          <w:rtl w:val="0"/>
        </w:rPr>
        <w:t xml:space="preserve"> </w:t>
      </w:r>
      <w:r w:rsidDel="00000000" w:rsidR="00000000" w:rsidRPr="00000000">
        <w:rPr>
          <w:color w:val="15003d"/>
          <w:sz w:val="2"/>
          <w:szCs w:val="2"/>
          <w:rtl w:val="0"/>
        </w:rPr>
        <w:t xml:space="preserve">h</w:t>
      </w:r>
      <w:r w:rsidDel="00000000" w:rsidR="00000000" w:rsidRPr="00000000">
        <w:rPr>
          <w:color w:val="160041"/>
          <w:sz w:val="2"/>
          <w:szCs w:val="2"/>
          <w:rtl w:val="0"/>
        </w:rPr>
        <w:t xml:space="preserve">a</w:t>
      </w:r>
      <w:r w:rsidDel="00000000" w:rsidR="00000000" w:rsidRPr="00000000">
        <w:rPr>
          <w:color w:val="080808"/>
          <w:sz w:val="2"/>
          <w:szCs w:val="2"/>
          <w:rtl w:val="0"/>
        </w:rPr>
        <w:t xml:space="preserve">s scored 50 goal</w:t>
      </w:r>
      <w:r w:rsidDel="00000000" w:rsidR="00000000" w:rsidRPr="00000000">
        <w:rPr>
          <w:color w:val="b4b4b4"/>
          <w:sz w:val="2"/>
          <w:szCs w:val="2"/>
          <w:rtl w:val="0"/>
        </w:rPr>
        <w:t xml:space="preserve">s</w:t>
      </w:r>
      <w:r w:rsidDel="00000000" w:rsidR="00000000" w:rsidRPr="00000000">
        <w:rPr>
          <w:color w:val="dddddd"/>
          <w:sz w:val="2"/>
          <w:szCs w:val="2"/>
          <w:rtl w:val="0"/>
        </w:rPr>
        <w:t xml:space="preserve"> </w:t>
      </w:r>
      <w:r w:rsidDel="00000000" w:rsidR="00000000" w:rsidRPr="00000000">
        <w:rPr>
          <w:color w:val="ffffff"/>
          <w:sz w:val="2"/>
          <w:szCs w:val="2"/>
          <w:rtl w:val="0"/>
        </w:rPr>
        <w:t xml:space="preserve">fo</w:t>
      </w:r>
      <w:r w:rsidDel="00000000" w:rsidR="00000000" w:rsidRPr="00000000">
        <w:rPr>
          <w:color w:val="f3f3f3"/>
          <w:sz w:val="2"/>
          <w:szCs w:val="2"/>
          <w:rtl w:val="0"/>
        </w:rPr>
        <w:t xml:space="preserve">r</w:t>
      </w:r>
      <w:r w:rsidDel="00000000" w:rsidR="00000000" w:rsidRPr="00000000">
        <w:rPr>
          <w:color w:val="e6e6e6"/>
          <w:sz w:val="2"/>
          <w:szCs w:val="2"/>
          <w:rtl w:val="0"/>
        </w:rPr>
        <w:t xml:space="preserve"> </w:t>
      </w:r>
      <w:r w:rsidDel="00000000" w:rsidR="00000000" w:rsidRPr="00000000">
        <w:rPr>
          <w:color w:val="f7f7f7"/>
          <w:sz w:val="2"/>
          <w:szCs w:val="2"/>
          <w:rtl w:val="0"/>
        </w:rPr>
        <w:t xml:space="preserve">P</w:t>
      </w:r>
      <w:r w:rsidDel="00000000" w:rsidR="00000000" w:rsidRPr="00000000">
        <w:rPr>
          <w:color w:val="ffffff"/>
          <w:sz w:val="2"/>
          <w:szCs w:val="2"/>
          <w:rtl w:val="0"/>
        </w:rPr>
        <w:t xml:space="preserve">o</w:t>
      </w:r>
      <w:r w:rsidDel="00000000" w:rsidR="00000000" w:rsidRPr="00000000">
        <w:rPr>
          <w:color w:val="f8f8f8"/>
          <w:sz w:val="2"/>
          <w:szCs w:val="2"/>
          <w:rtl w:val="0"/>
        </w:rPr>
        <w:t xml:space="preserve">rtugal in his career and that is t</w:t>
      </w:r>
      <w:r w:rsidDel="00000000" w:rsidR="00000000" w:rsidRPr="00000000">
        <w:rPr>
          <w:sz w:val="16"/>
          <w:szCs w:val="16"/>
          <w:rtl w:val="0"/>
        </w:rPr>
        <w:br w:type="textWrapping"/>
      </w:r>
      <w:r w:rsidDel="00000000" w:rsidR="00000000" w:rsidRPr="00000000">
        <w:rPr>
          <w:color w:val="f8f8f8"/>
          <w:sz w:val="2"/>
          <w:szCs w:val="2"/>
          <w:rtl w:val="0"/>
        </w:rPr>
        <w:t xml:space="preserve">he highest for any Portuguese player In the league seasons that started that yea</w:t>
      </w:r>
      <w:r w:rsidDel="00000000" w:rsidR="00000000" w:rsidRPr="00000000">
        <w:rPr>
          <w:color w:val="ffffff"/>
          <w:sz w:val="2"/>
          <w:szCs w:val="2"/>
          <w:rtl w:val="0"/>
        </w:rPr>
        <w:t xml:space="preserve">r</w:t>
      </w:r>
      <w:r w:rsidDel="00000000" w:rsidR="00000000" w:rsidRPr="00000000">
        <w:rPr>
          <w:color w:val="636363"/>
          <w:sz w:val="2"/>
          <w:szCs w:val="2"/>
          <w:rtl w:val="0"/>
        </w:rPr>
        <w:t xml:space="preserve"> </w:t>
      </w:r>
      <w:r w:rsidDel="00000000" w:rsidR="00000000" w:rsidRPr="00000000">
        <w:rPr>
          <w:color w:val="000000"/>
          <w:sz w:val="2"/>
          <w:szCs w:val="2"/>
          <w:rtl w:val="0"/>
        </w:rPr>
        <w:t xml:space="preserve">Ro</w:t>
      </w:r>
      <w:r w:rsidDel="00000000" w:rsidR="00000000" w:rsidRPr="00000000">
        <w:rPr>
          <w:color w:val="1d1d1d"/>
          <w:sz w:val="2"/>
          <w:szCs w:val="2"/>
          <w:rtl w:val="0"/>
        </w:rPr>
        <w:t xml:space="preserve">n</w:t>
      </w:r>
      <w:r w:rsidDel="00000000" w:rsidR="00000000" w:rsidRPr="00000000">
        <w:rPr>
          <w:color w:val="030303"/>
          <w:sz w:val="2"/>
          <w:szCs w:val="2"/>
          <w:rtl w:val="0"/>
        </w:rPr>
        <w:t xml:space="preserve">a</w:t>
      </w:r>
      <w:r w:rsidDel="00000000" w:rsidR="00000000" w:rsidRPr="00000000">
        <w:rPr>
          <w:color w:val="000000"/>
          <w:sz w:val="2"/>
          <w:szCs w:val="2"/>
          <w:rtl w:val="0"/>
        </w:rPr>
        <w:t xml:space="preserve">l</w:t>
      </w:r>
      <w:r w:rsidDel="00000000" w:rsidR="00000000" w:rsidRPr="00000000">
        <w:rPr>
          <w:color w:val="141414"/>
          <w:sz w:val="2"/>
          <w:szCs w:val="2"/>
          <w:rtl w:val="0"/>
        </w:rPr>
        <w:t xml:space="preserve">d</w:t>
      </w:r>
      <w:r w:rsidDel="00000000" w:rsidR="00000000" w:rsidRPr="00000000">
        <w:rPr>
          <w:color w:val="080808"/>
          <w:sz w:val="2"/>
          <w:szCs w:val="2"/>
          <w:rtl w:val="0"/>
        </w:rPr>
        <w:t xml:space="preserve">o was in sublime</w:t>
      </w:r>
      <w:r w:rsidDel="00000000" w:rsidR="00000000" w:rsidRPr="00000000">
        <w:rPr>
          <w:color w:val="060606"/>
          <w:sz w:val="2"/>
          <w:szCs w:val="2"/>
          <w:rtl w:val="0"/>
        </w:rPr>
        <w:t xml:space="preserve"> </w:t>
      </w:r>
      <w:r w:rsidDel="00000000" w:rsidR="00000000" w:rsidRPr="00000000">
        <w:rPr>
          <w:color w:val="020202"/>
          <w:sz w:val="2"/>
          <w:szCs w:val="2"/>
          <w:rtl w:val="0"/>
        </w:rPr>
        <w:t xml:space="preserve">f</w:t>
      </w:r>
      <w:r w:rsidDel="00000000" w:rsidR="00000000" w:rsidRPr="00000000">
        <w:rPr>
          <w:color w:val="000000"/>
          <w:sz w:val="2"/>
          <w:szCs w:val="2"/>
          <w:rtl w:val="0"/>
        </w:rPr>
        <w:t xml:space="preserve">o</w:t>
      </w:r>
      <w:r w:rsidDel="00000000" w:rsidR="00000000" w:rsidRPr="00000000">
        <w:rPr>
          <w:color w:val="040404"/>
          <w:sz w:val="2"/>
          <w:szCs w:val="2"/>
          <w:rtl w:val="0"/>
        </w:rPr>
        <w:t xml:space="preserve">r</w:t>
      </w:r>
      <w:r w:rsidDel="00000000" w:rsidR="00000000" w:rsidRPr="00000000">
        <w:rPr>
          <w:color w:val="131313"/>
          <w:sz w:val="2"/>
          <w:szCs w:val="2"/>
          <w:rtl w:val="0"/>
        </w:rPr>
        <w:t xml:space="preserve">m</w:t>
      </w:r>
      <w:r w:rsidDel="00000000" w:rsidR="00000000" w:rsidRPr="00000000">
        <w:rPr>
          <w:color w:val="2b2b2b"/>
          <w:sz w:val="2"/>
          <w:szCs w:val="2"/>
          <w:rtl w:val="0"/>
        </w:rPr>
        <w:t xml:space="preserve"> </w:t>
      </w:r>
      <w:r w:rsidDel="00000000" w:rsidR="00000000" w:rsidRPr="00000000">
        <w:rPr>
          <w:color w:val="434343"/>
          <w:sz w:val="2"/>
          <w:szCs w:val="2"/>
          <w:rtl w:val="0"/>
        </w:rPr>
        <w:t xml:space="preserve">a</w:t>
      </w:r>
      <w:r w:rsidDel="00000000" w:rsidR="00000000" w:rsidRPr="00000000">
        <w:rPr>
          <w:color w:val="525252"/>
          <w:sz w:val="2"/>
          <w:szCs w:val="2"/>
          <w:rtl w:val="0"/>
        </w:rPr>
        <w:t xml:space="preserve">s</w:t>
      </w:r>
      <w:r w:rsidDel="00000000" w:rsidR="00000000" w:rsidRPr="00000000">
        <w:rPr>
          <w:color w:val="097000"/>
          <w:sz w:val="2"/>
          <w:szCs w:val="2"/>
          <w:rtl w:val="0"/>
        </w:rPr>
        <w:t xml:space="preserve"> he notched up 61 goals in total he also became the fastest player to reach the </w:t>
      </w:r>
      <w:r w:rsidDel="00000000" w:rsidR="00000000" w:rsidRPr="00000000">
        <w:rPr>
          <w:color w:val="109200"/>
          <w:sz w:val="2"/>
          <w:szCs w:val="2"/>
          <w:rtl w:val="0"/>
        </w:rPr>
        <w:t xml:space="preserve">2</w:t>
      </w:r>
      <w:r w:rsidDel="00000000" w:rsidR="00000000" w:rsidRPr="00000000">
        <w:rPr>
          <w:color w:val="159502"/>
          <w:sz w:val="2"/>
          <w:szCs w:val="2"/>
          <w:rtl w:val="0"/>
        </w:rPr>
        <w:t xml:space="preserve">0</w:t>
      </w:r>
      <w:r w:rsidDel="00000000" w:rsidR="00000000" w:rsidRPr="00000000">
        <w:rPr>
          <w:color w:val="1b9409"/>
          <w:sz w:val="2"/>
          <w:szCs w:val="2"/>
          <w:rtl w:val="0"/>
        </w:rPr>
        <w:t xml:space="preserve">0</w:t>
      </w:r>
      <w:r w:rsidDel="00000000" w:rsidR="00000000" w:rsidRPr="00000000">
        <w:rPr>
          <w:color w:val="1c8d0a"/>
          <w:sz w:val="2"/>
          <w:szCs w:val="2"/>
          <w:rtl w:val="0"/>
        </w:rPr>
        <w:t xml:space="preserve"> </w:t>
      </w:r>
      <w:r w:rsidDel="00000000" w:rsidR="00000000" w:rsidRPr="00000000">
        <w:rPr>
          <w:color w:val="147804"/>
          <w:sz w:val="2"/>
          <w:szCs w:val="2"/>
          <w:rtl w:val="0"/>
        </w:rPr>
        <w:t xml:space="preserve">g</w:t>
      </w:r>
      <w:r w:rsidDel="00000000" w:rsidR="00000000" w:rsidRPr="00000000">
        <w:rPr>
          <w:color w:val="035b00"/>
          <w:sz w:val="2"/>
          <w:szCs w:val="2"/>
          <w:rtl w:val="0"/>
        </w:rPr>
        <w:t xml:space="preserve">o</w:t>
      </w:r>
      <w:r w:rsidDel="00000000" w:rsidR="00000000" w:rsidRPr="00000000">
        <w:rPr>
          <w:color w:val="003d00"/>
          <w:sz w:val="2"/>
          <w:szCs w:val="2"/>
          <w:rtl w:val="0"/>
        </w:rPr>
        <w:t xml:space="preserve">a</w:t>
      </w:r>
      <w:r w:rsidDel="00000000" w:rsidR="00000000" w:rsidRPr="00000000">
        <w:rPr>
          <w:color w:val="002700"/>
          <w:sz w:val="2"/>
          <w:szCs w:val="2"/>
          <w:rtl w:val="0"/>
        </w:rPr>
        <w:t xml:space="preserve">l</w:t>
      </w:r>
      <w:r w:rsidDel="00000000" w:rsidR="00000000" w:rsidRPr="00000000">
        <w:rPr>
          <w:color w:val="001b00"/>
          <w:sz w:val="2"/>
          <w:szCs w:val="2"/>
          <w:rtl w:val="0"/>
        </w:rPr>
        <w:t xml:space="preserve"> </w:t>
      </w:r>
      <w:r w:rsidDel="00000000" w:rsidR="00000000" w:rsidRPr="00000000">
        <w:rPr>
          <w:color w:val="001500"/>
          <w:sz w:val="2"/>
          <w:szCs w:val="2"/>
          <w:rtl w:val="0"/>
        </w:rPr>
        <w:t xml:space="preserve">m</w:t>
      </w:r>
      <w:r w:rsidDel="00000000" w:rsidR="00000000" w:rsidRPr="00000000">
        <w:rPr>
          <w:color w:val="000e00"/>
          <w:sz w:val="2"/>
          <w:szCs w:val="2"/>
          <w:rtl w:val="0"/>
        </w:rPr>
        <w:t xml:space="preserve">i</w:t>
      </w:r>
      <w:r w:rsidDel="00000000" w:rsidR="00000000" w:rsidRPr="00000000">
        <w:rPr>
          <w:color w:val="070906"/>
          <w:sz w:val="2"/>
          <w:szCs w:val="2"/>
          <w:rtl w:val="0"/>
        </w:rPr>
        <w:t xml:space="preserve">l</w:t>
      </w:r>
      <w:r w:rsidDel="00000000" w:rsidR="00000000" w:rsidRPr="00000000">
        <w:rPr>
          <w:color w:val="0c050d"/>
          <w:sz w:val="2"/>
          <w:szCs w:val="2"/>
          <w:rtl w:val="0"/>
        </w:rPr>
        <w:t xml:space="preserve">e</w:t>
      </w:r>
      <w:r w:rsidDel="00000000" w:rsidR="00000000" w:rsidRPr="00000000">
        <w:rPr>
          <w:color w:val="120114"/>
          <w:sz w:val="2"/>
          <w:szCs w:val="2"/>
          <w:rtl w:val="0"/>
        </w:rPr>
        <w:t xml:space="preserve">s</w:t>
      </w:r>
      <w:r w:rsidDel="00000000" w:rsidR="00000000" w:rsidRPr="00000000">
        <w:rPr>
          <w:color w:val="150018"/>
          <w:sz w:val="2"/>
          <w:szCs w:val="2"/>
          <w:rtl w:val="0"/>
        </w:rPr>
        <w:t xml:space="preserve">t</w:t>
      </w:r>
      <w:r w:rsidDel="00000000" w:rsidR="00000000" w:rsidRPr="00000000">
        <w:rPr>
          <w:color w:val="16001a"/>
          <w:sz w:val="2"/>
          <w:szCs w:val="2"/>
          <w:rtl w:val="0"/>
        </w:rPr>
        <w:t xml:space="preserve">o</w:t>
      </w:r>
      <w:r w:rsidDel="00000000" w:rsidR="00000000" w:rsidRPr="00000000">
        <w:rPr>
          <w:color w:val="080808"/>
          <w:sz w:val="2"/>
          <w:szCs w:val="2"/>
          <w:rtl w:val="0"/>
        </w:rPr>
        <w:t xml:space="preserve">ne in the Spanis</w:t>
      </w:r>
      <w:r w:rsidDel="00000000" w:rsidR="00000000" w:rsidRPr="00000000">
        <w:rPr>
          <w:color w:val="000000"/>
          <w:sz w:val="2"/>
          <w:szCs w:val="2"/>
          <w:rtl w:val="0"/>
        </w:rPr>
        <w:t xml:space="preserve">h </w:t>
      </w:r>
      <w:r w:rsidDel="00000000" w:rsidR="00000000" w:rsidRPr="00000000">
        <w:rPr>
          <w:color w:val="595959"/>
          <w:sz w:val="2"/>
          <w:szCs w:val="2"/>
          <w:rtl w:val="0"/>
        </w:rPr>
        <w:t xml:space="preserve">l</w:t>
      </w:r>
      <w:r w:rsidDel="00000000" w:rsidR="00000000" w:rsidRPr="00000000">
        <w:rPr>
          <w:color w:val="ededed"/>
          <w:sz w:val="2"/>
          <w:szCs w:val="2"/>
          <w:rtl w:val="0"/>
        </w:rPr>
        <w:t xml:space="preserve">e</w:t>
      </w:r>
      <w:r w:rsidDel="00000000" w:rsidR="00000000" w:rsidRPr="00000000">
        <w:rPr>
          <w:color w:val="ffffff"/>
          <w:sz w:val="2"/>
          <w:szCs w:val="2"/>
          <w:rtl w:val="0"/>
        </w:rPr>
        <w:t xml:space="preserve">a</w:t>
      </w:r>
      <w:r w:rsidDel="00000000" w:rsidR="00000000" w:rsidRPr="00000000">
        <w:rPr>
          <w:color w:val="f1f1f1"/>
          <w:sz w:val="2"/>
          <w:szCs w:val="2"/>
          <w:rtl w:val="0"/>
        </w:rPr>
        <w:t xml:space="preserve">g</w:t>
      </w:r>
      <w:r w:rsidDel="00000000" w:rsidR="00000000" w:rsidRPr="00000000">
        <w:rPr>
          <w:color w:val="e0e0e0"/>
          <w:sz w:val="2"/>
          <w:szCs w:val="2"/>
          <w:rtl w:val="0"/>
        </w:rPr>
        <w:t xml:space="preserve">u</w:t>
      </w:r>
      <w:r w:rsidDel="00000000" w:rsidR="00000000" w:rsidRPr="00000000">
        <w:rPr>
          <w:color w:val="ffffff"/>
          <w:sz w:val="2"/>
          <w:szCs w:val="2"/>
          <w:rtl w:val="0"/>
        </w:rPr>
        <w:t xml:space="preserve">e</w:t>
      </w:r>
      <w:r w:rsidDel="00000000" w:rsidR="00000000" w:rsidRPr="00000000">
        <w:rPr>
          <w:color w:val="f8f8f8"/>
          <w:sz w:val="2"/>
          <w:szCs w:val="2"/>
          <w:rtl w:val="0"/>
        </w:rPr>
        <w:t xml:space="preserve"> which he reache</w:t>
      </w:r>
      <w:r w:rsidDel="00000000" w:rsidR="00000000" w:rsidRPr="00000000">
        <w:rPr>
          <w:color w:val="ffffff"/>
          <w:sz w:val="2"/>
          <w:szCs w:val="2"/>
          <w:rtl w:val="0"/>
        </w:rPr>
        <w:t xml:space="preserve">d</w:t>
      </w:r>
      <w:r w:rsidDel="00000000" w:rsidR="00000000" w:rsidRPr="00000000">
        <w:rPr>
          <w:color w:val="f7f7f7"/>
          <w:sz w:val="2"/>
          <w:szCs w:val="2"/>
          <w:rtl w:val="0"/>
        </w:rPr>
        <w:t xml:space="preserve"> </w:t>
      </w:r>
      <w:r w:rsidDel="00000000" w:rsidR="00000000" w:rsidRPr="00000000">
        <w:rPr>
          <w:color w:val="8f8f8f"/>
          <w:sz w:val="2"/>
          <w:szCs w:val="2"/>
          <w:rtl w:val="0"/>
        </w:rPr>
        <w:t xml:space="preserve">i</w:t>
      </w:r>
      <w:r w:rsidDel="00000000" w:rsidR="00000000" w:rsidRPr="00000000">
        <w:rPr>
          <w:color w:val="010101"/>
          <w:sz w:val="2"/>
          <w:szCs w:val="2"/>
          <w:rtl w:val="0"/>
        </w:rPr>
        <w:t xml:space="preserve">n</w:t>
      </w:r>
      <w:r w:rsidDel="00000000" w:rsidR="00000000" w:rsidRPr="00000000">
        <w:rPr>
          <w:color w:val="000000"/>
          <w:sz w:val="2"/>
          <w:szCs w:val="2"/>
          <w:rtl w:val="0"/>
        </w:rPr>
        <w:t xml:space="preserve"> </w:t>
      </w:r>
      <w:r w:rsidDel="00000000" w:rsidR="00000000" w:rsidRPr="00000000">
        <w:rPr>
          <w:color w:val="232323"/>
          <w:sz w:val="2"/>
          <w:szCs w:val="2"/>
          <w:rtl w:val="0"/>
        </w:rPr>
        <w:t xml:space="preserve">1</w:t>
      </w:r>
      <w:r w:rsidDel="00000000" w:rsidR="00000000" w:rsidRPr="00000000">
        <w:rPr>
          <w:color w:val="393939"/>
          <w:sz w:val="2"/>
          <w:szCs w:val="2"/>
          <w:rtl w:val="0"/>
        </w:rPr>
        <w:t xml:space="preserve">7</w:t>
      </w:r>
      <w:r w:rsidDel="00000000" w:rsidR="00000000" w:rsidRPr="00000000">
        <w:rPr>
          <w:color w:val="0d0d0d"/>
          <w:sz w:val="2"/>
          <w:szCs w:val="2"/>
          <w:rtl w:val="0"/>
        </w:rPr>
        <w:t xml:space="preserve">8</w:t>
      </w:r>
      <w:r w:rsidDel="00000000" w:rsidR="00000000" w:rsidRPr="00000000">
        <w:rPr>
          <w:color w:val="080808"/>
          <w:sz w:val="2"/>
          <w:szCs w:val="2"/>
          <w:rtl w:val="0"/>
        </w:rPr>
        <w:t xml:space="preserve"> games Cristiano</w:t>
      </w:r>
      <w:r w:rsidDel="00000000" w:rsidR="00000000" w:rsidRPr="00000000">
        <w:rPr>
          <w:color w:val="160800"/>
          <w:sz w:val="2"/>
          <w:szCs w:val="2"/>
          <w:rtl w:val="0"/>
        </w:rPr>
        <w:t xml:space="preserve"> </w:t>
      </w:r>
      <w:r w:rsidDel="00000000" w:rsidR="00000000" w:rsidRPr="00000000">
        <w:rPr>
          <w:color w:val="150900"/>
          <w:sz w:val="2"/>
          <w:szCs w:val="2"/>
          <w:rtl w:val="0"/>
        </w:rPr>
        <w:t xml:space="preserve">R</w:t>
      </w:r>
      <w:r w:rsidDel="00000000" w:rsidR="00000000" w:rsidRPr="00000000">
        <w:rPr>
          <w:color w:val="120a00"/>
          <w:sz w:val="2"/>
          <w:szCs w:val="2"/>
          <w:rtl w:val="0"/>
        </w:rPr>
        <w:t xml:space="preserve">o</w:t>
      </w:r>
      <w:r w:rsidDel="00000000" w:rsidR="00000000" w:rsidRPr="00000000">
        <w:rPr>
          <w:color w:val="0c0d00"/>
          <w:sz w:val="2"/>
          <w:szCs w:val="2"/>
          <w:rtl w:val="0"/>
        </w:rPr>
        <w:t xml:space="preserve">n</w:t>
      </w:r>
      <w:r w:rsidDel="00000000" w:rsidR="00000000" w:rsidRPr="00000000">
        <w:rPr>
          <w:color w:val="071000"/>
          <w:sz w:val="2"/>
          <w:szCs w:val="2"/>
          <w:rtl w:val="0"/>
        </w:rPr>
        <w:t xml:space="preserve">a</w:t>
      </w:r>
      <w:r w:rsidDel="00000000" w:rsidR="00000000" w:rsidRPr="00000000">
        <w:rPr>
          <w:color w:val="001400"/>
          <w:sz w:val="2"/>
          <w:szCs w:val="2"/>
          <w:rtl w:val="0"/>
        </w:rPr>
        <w:t xml:space="preserve">l</w:t>
      </w:r>
      <w:r w:rsidDel="00000000" w:rsidR="00000000" w:rsidRPr="00000000">
        <w:rPr>
          <w:color w:val="001800"/>
          <w:sz w:val="2"/>
          <w:szCs w:val="2"/>
          <w:rtl w:val="0"/>
        </w:rPr>
        <w:t xml:space="preserve">d</w:t>
      </w:r>
      <w:r w:rsidDel="00000000" w:rsidR="00000000" w:rsidRPr="00000000">
        <w:rPr>
          <w:color w:val="001c00"/>
          <w:sz w:val="2"/>
          <w:szCs w:val="2"/>
          <w:rtl w:val="0"/>
        </w:rPr>
        <w:t xml:space="preserve">o</w:t>
      </w:r>
      <w:r w:rsidDel="00000000" w:rsidR="00000000" w:rsidRPr="00000000">
        <w:rPr>
          <w:color w:val="225c1f"/>
          <w:sz w:val="2"/>
          <w:szCs w:val="2"/>
          <w:rtl w:val="0"/>
        </w:rPr>
        <w:t xml:space="preserve"> </w:t>
      </w:r>
      <w:r w:rsidDel="00000000" w:rsidR="00000000" w:rsidRPr="00000000">
        <w:rPr>
          <w:color w:val="1a611f"/>
          <w:sz w:val="2"/>
          <w:szCs w:val="2"/>
          <w:rtl w:val="0"/>
        </w:rPr>
        <w:t xml:space="preserve">h</w:t>
      </w:r>
      <w:r w:rsidDel="00000000" w:rsidR="00000000" w:rsidRPr="00000000">
        <w:rPr>
          <w:color w:val="12651f"/>
          <w:sz w:val="2"/>
          <w:szCs w:val="2"/>
          <w:rtl w:val="0"/>
        </w:rPr>
        <w:t xml:space="preserve">a</w:t>
      </w:r>
      <w:r w:rsidDel="00000000" w:rsidR="00000000" w:rsidRPr="00000000">
        <w:rPr>
          <w:color w:val="0b691f"/>
          <w:sz w:val="2"/>
          <w:szCs w:val="2"/>
          <w:rtl w:val="0"/>
        </w:rPr>
        <w:t xml:space="preserve">s</w:t>
      </w:r>
      <w:r w:rsidDel="00000000" w:rsidR="00000000" w:rsidRPr="00000000">
        <w:rPr>
          <w:color w:val="046c1f"/>
          <w:sz w:val="2"/>
          <w:szCs w:val="2"/>
          <w:rtl w:val="0"/>
        </w:rPr>
        <w:t xml:space="preserve"> </w:t>
      </w:r>
      <w:r w:rsidDel="00000000" w:rsidR="00000000" w:rsidRPr="00000000">
        <w:rPr>
          <w:color w:val="006e1f"/>
          <w:sz w:val="2"/>
          <w:szCs w:val="2"/>
          <w:rtl w:val="0"/>
        </w:rPr>
        <w:t xml:space="preserve">b</w:t>
      </w:r>
      <w:r w:rsidDel="00000000" w:rsidR="00000000" w:rsidRPr="00000000">
        <w:rPr>
          <w:color w:val="00701f"/>
          <w:sz w:val="2"/>
          <w:szCs w:val="2"/>
          <w:rtl w:val="0"/>
        </w:rPr>
        <w:t xml:space="preserve">e</w:t>
      </w:r>
      <w:r w:rsidDel="00000000" w:rsidR="00000000" w:rsidRPr="00000000">
        <w:rPr>
          <w:color w:val="00711f"/>
          <w:sz w:val="2"/>
          <w:szCs w:val="2"/>
          <w:rtl w:val="0"/>
        </w:rPr>
        <w:t xml:space="preserve">e</w:t>
      </w:r>
      <w:r w:rsidDel="00000000" w:rsidR="00000000" w:rsidRPr="00000000">
        <w:rPr>
          <w:color w:val="09691f"/>
          <w:sz w:val="2"/>
          <w:szCs w:val="2"/>
          <w:rtl w:val="0"/>
        </w:rPr>
        <w:t xml:space="preserve">n in relationshi</w:t>
      </w:r>
      <w:r w:rsidDel="00000000" w:rsidR="00000000" w:rsidRPr="00000000">
        <w:rPr>
          <w:color w:val="097000"/>
          <w:sz w:val="2"/>
          <w:szCs w:val="2"/>
          <w:rtl w:val="0"/>
        </w:rPr>
        <w:t xml:space="preserve">ps with celebrities like Gemma A</w:t>
      </w:r>
      <w:r w:rsidDel="00000000" w:rsidR="00000000" w:rsidRPr="00000000">
        <w:rPr>
          <w:color w:val="00740a"/>
          <w:sz w:val="2"/>
          <w:szCs w:val="2"/>
          <w:rtl w:val="0"/>
        </w:rPr>
        <w:t xml:space="preserve">t</w:t>
      </w:r>
      <w:r w:rsidDel="00000000" w:rsidR="00000000" w:rsidRPr="00000000">
        <w:rPr>
          <w:color w:val="006f0b"/>
          <w:sz w:val="2"/>
          <w:szCs w:val="2"/>
          <w:rtl w:val="0"/>
        </w:rPr>
        <w:t xml:space="preserve">k</w:t>
      </w:r>
      <w:r w:rsidDel="00000000" w:rsidR="00000000" w:rsidRPr="00000000">
        <w:rPr>
          <w:color w:val="006809"/>
          <w:sz w:val="2"/>
          <w:szCs w:val="2"/>
          <w:rtl w:val="0"/>
        </w:rPr>
        <w:t xml:space="preserve">i</w:t>
      </w:r>
      <w:r w:rsidDel="00000000" w:rsidR="00000000" w:rsidRPr="00000000">
        <w:rPr>
          <w:color w:val="005d08"/>
          <w:sz w:val="2"/>
          <w:szCs w:val="2"/>
          <w:rtl w:val="0"/>
        </w:rPr>
        <w:t xml:space="preserve">n</w:t>
      </w:r>
      <w:r w:rsidDel="00000000" w:rsidR="00000000" w:rsidRPr="00000000">
        <w:rPr>
          <w:color w:val="005009"/>
          <w:sz w:val="2"/>
          <w:szCs w:val="2"/>
          <w:rtl w:val="0"/>
        </w:rPr>
        <w:t xml:space="preserve">s</w:t>
      </w:r>
      <w:r w:rsidDel="00000000" w:rsidR="00000000" w:rsidRPr="00000000">
        <w:rPr>
          <w:color w:val="00440a"/>
          <w:sz w:val="2"/>
          <w:szCs w:val="2"/>
          <w:rtl w:val="0"/>
        </w:rPr>
        <w:t xml:space="preserve">o</w:t>
      </w:r>
      <w:r w:rsidDel="00000000" w:rsidR="00000000" w:rsidRPr="00000000">
        <w:rPr>
          <w:color w:val="003910"/>
          <w:sz w:val="2"/>
          <w:szCs w:val="2"/>
          <w:rtl w:val="0"/>
        </w:rPr>
        <w:t xml:space="preserve">n</w:t>
      </w:r>
      <w:r w:rsidDel="00000000" w:rsidR="00000000" w:rsidRPr="00000000">
        <w:rPr>
          <w:color w:val="002f18"/>
          <w:sz w:val="2"/>
          <w:szCs w:val="2"/>
          <w:rtl w:val="0"/>
        </w:rPr>
        <w:t xml:space="preserve"> </w:t>
      </w:r>
      <w:r w:rsidDel="00000000" w:rsidR="00000000" w:rsidRPr="00000000">
        <w:rPr>
          <w:color w:val="00140d"/>
          <w:sz w:val="2"/>
          <w:szCs w:val="2"/>
          <w:rtl w:val="0"/>
        </w:rPr>
        <w:t xml:space="preserve">a</w:t>
      </w:r>
      <w:r w:rsidDel="00000000" w:rsidR="00000000" w:rsidRPr="00000000">
        <w:rPr>
          <w:color w:val="000d18"/>
          <w:sz w:val="2"/>
          <w:szCs w:val="2"/>
          <w:rtl w:val="0"/>
        </w:rPr>
        <w:t xml:space="preserve">n</w:t>
      </w:r>
      <w:r w:rsidDel="00000000" w:rsidR="00000000" w:rsidRPr="00000000">
        <w:rPr>
          <w:color w:val="000723"/>
          <w:sz w:val="2"/>
          <w:szCs w:val="2"/>
          <w:rtl w:val="0"/>
        </w:rPr>
        <w:t xml:space="preserve">d</w:t>
      </w:r>
      <w:r w:rsidDel="00000000" w:rsidR="00000000" w:rsidRPr="00000000">
        <w:rPr>
          <w:color w:val="07022b"/>
          <w:sz w:val="2"/>
          <w:szCs w:val="2"/>
          <w:rtl w:val="0"/>
        </w:rPr>
        <w:t xml:space="preserve"> </w:t>
      </w:r>
      <w:r w:rsidDel="00000000" w:rsidR="00000000" w:rsidRPr="00000000">
        <w:rPr>
          <w:color w:val="0c0034"/>
          <w:sz w:val="2"/>
          <w:szCs w:val="2"/>
          <w:rtl w:val="0"/>
        </w:rPr>
        <w:t xml:space="preserve">A</w:t>
      </w:r>
      <w:r w:rsidDel="00000000" w:rsidR="00000000" w:rsidRPr="00000000">
        <w:rPr>
          <w:color w:val="12003a"/>
          <w:sz w:val="2"/>
          <w:szCs w:val="2"/>
          <w:rtl w:val="0"/>
        </w:rPr>
        <w:t xml:space="preserve">l</w:t>
      </w:r>
      <w:r w:rsidDel="00000000" w:rsidR="00000000" w:rsidRPr="00000000">
        <w:rPr>
          <w:color w:val="15003d"/>
          <w:sz w:val="2"/>
          <w:szCs w:val="2"/>
          <w:rtl w:val="0"/>
        </w:rPr>
        <w:t xml:space="preserve">i</w:t>
      </w:r>
      <w:r w:rsidDel="00000000" w:rsidR="00000000" w:rsidRPr="00000000">
        <w:rPr>
          <w:color w:val="160041"/>
          <w:sz w:val="2"/>
          <w:szCs w:val="2"/>
          <w:rtl w:val="0"/>
        </w:rPr>
        <w:t xml:space="preserve">c</w:t>
      </w:r>
      <w:r w:rsidDel="00000000" w:rsidR="00000000" w:rsidRPr="00000000">
        <w:rPr>
          <w:color w:val="080808"/>
          <w:sz w:val="2"/>
          <w:szCs w:val="2"/>
          <w:rtl w:val="0"/>
        </w:rPr>
        <w:t xml:space="preserve">e Goodwin both m</w:t>
      </w:r>
      <w:r w:rsidDel="00000000" w:rsidR="00000000" w:rsidRPr="00000000">
        <w:rPr>
          <w:color w:val="cbcbcb"/>
          <w:sz w:val="2"/>
          <w:szCs w:val="2"/>
          <w:rtl w:val="0"/>
        </w:rPr>
        <w:t xml:space="preserve">o</w:t>
      </w:r>
      <w:r w:rsidDel="00000000" w:rsidR="00000000" w:rsidRPr="00000000">
        <w:rPr>
          <w:color w:val="ededed"/>
          <w:sz w:val="2"/>
          <w:szCs w:val="2"/>
          <w:rtl w:val="0"/>
        </w:rPr>
        <w:t xml:space="preserve">d</w:t>
      </w:r>
      <w:r w:rsidDel="00000000" w:rsidR="00000000" w:rsidRPr="00000000">
        <w:rPr>
          <w:color w:val="ffffff"/>
          <w:sz w:val="2"/>
          <w:szCs w:val="2"/>
          <w:rtl w:val="0"/>
        </w:rPr>
        <w:t xml:space="preserve">el</w:t>
      </w:r>
      <w:r w:rsidDel="00000000" w:rsidR="00000000" w:rsidRPr="00000000">
        <w:rPr>
          <w:color w:val="eeeeee"/>
          <w:sz w:val="2"/>
          <w:szCs w:val="2"/>
          <w:rtl w:val="0"/>
        </w:rPr>
        <w:t xml:space="preserve">s</w:t>
      </w:r>
      <w:r w:rsidDel="00000000" w:rsidR="00000000" w:rsidRPr="00000000">
        <w:rPr>
          <w:color w:val="e4e4e4"/>
          <w:sz w:val="2"/>
          <w:szCs w:val="2"/>
          <w:rtl w:val="0"/>
        </w:rPr>
        <w:t xml:space="preserve"> </w:t>
      </w:r>
      <w:r w:rsidDel="00000000" w:rsidR="00000000" w:rsidRPr="00000000">
        <w:rPr>
          <w:color w:val="f9f9f9"/>
          <w:sz w:val="2"/>
          <w:szCs w:val="2"/>
          <w:rtl w:val="0"/>
        </w:rPr>
        <w:t xml:space="preserve">i</w:t>
      </w:r>
      <w:r w:rsidDel="00000000" w:rsidR="00000000" w:rsidRPr="00000000">
        <w:rPr>
          <w:color w:val="ffffff"/>
          <w:sz w:val="2"/>
          <w:szCs w:val="2"/>
          <w:rtl w:val="0"/>
        </w:rPr>
        <w:t xml:space="preserve">n</w:t>
      </w:r>
      <w:r w:rsidDel="00000000" w:rsidR="00000000" w:rsidRPr="00000000">
        <w:rPr>
          <w:color w:val="f8f8f8"/>
          <w:sz w:val="2"/>
          <w:szCs w:val="2"/>
          <w:rtl w:val="0"/>
        </w:rPr>
        <w:t xml:space="preserve"> England, he has two sons Cristian</w:t>
      </w:r>
      <w:r w:rsidDel="00000000" w:rsidR="00000000" w:rsidRPr="00000000">
        <w:rPr>
          <w:sz w:val="16"/>
          <w:szCs w:val="16"/>
          <w:rtl w:val="0"/>
        </w:rPr>
        <w:br w:type="textWrapping"/>
      </w:r>
      <w:r w:rsidDel="00000000" w:rsidR="00000000" w:rsidRPr="00000000">
        <w:rPr>
          <w:color w:val="f8f8f8"/>
          <w:sz w:val="2"/>
          <w:szCs w:val="2"/>
          <w:rtl w:val="0"/>
        </w:rPr>
        <w:t xml:space="preserve">o Ronaldo Jr and Matteo RonaldoRonaldo was in a romantic relationship with Russi</w:t>
      </w:r>
      <w:r w:rsidDel="00000000" w:rsidR="00000000" w:rsidRPr="00000000">
        <w:rPr>
          <w:color w:val="ffffff"/>
          <w:sz w:val="2"/>
          <w:szCs w:val="2"/>
          <w:rtl w:val="0"/>
        </w:rPr>
        <w:t xml:space="preserve">a</w:t>
      </w:r>
      <w:r w:rsidDel="00000000" w:rsidR="00000000" w:rsidRPr="00000000">
        <w:rPr>
          <w:color w:val="636363"/>
          <w:sz w:val="2"/>
          <w:szCs w:val="2"/>
          <w:rtl w:val="0"/>
        </w:rPr>
        <w:t xml:space="preserve">n</w:t>
      </w:r>
      <w:r w:rsidDel="00000000" w:rsidR="00000000" w:rsidRPr="00000000">
        <w:rPr>
          <w:color w:val="000000"/>
          <w:sz w:val="2"/>
          <w:szCs w:val="2"/>
          <w:rtl w:val="0"/>
        </w:rPr>
        <w:t xml:space="preserve"> s</w:t>
      </w:r>
      <w:r w:rsidDel="00000000" w:rsidR="00000000" w:rsidRPr="00000000">
        <w:rPr>
          <w:color w:val="1d1d1d"/>
          <w:sz w:val="2"/>
          <w:szCs w:val="2"/>
          <w:rtl w:val="0"/>
        </w:rPr>
        <w:t xml:space="preserve">u</w:t>
      </w:r>
      <w:r w:rsidDel="00000000" w:rsidR="00000000" w:rsidRPr="00000000">
        <w:rPr>
          <w:color w:val="030303"/>
          <w:sz w:val="2"/>
          <w:szCs w:val="2"/>
          <w:rtl w:val="0"/>
        </w:rPr>
        <w:t xml:space="preserve">p</w:t>
      </w:r>
      <w:r w:rsidDel="00000000" w:rsidR="00000000" w:rsidRPr="00000000">
        <w:rPr>
          <w:color w:val="000000"/>
          <w:sz w:val="2"/>
          <w:szCs w:val="2"/>
          <w:rtl w:val="0"/>
        </w:rPr>
        <w:t xml:space="preserve">e</w:t>
      </w:r>
      <w:r w:rsidDel="00000000" w:rsidR="00000000" w:rsidRPr="00000000">
        <w:rPr>
          <w:color w:val="141414"/>
          <w:sz w:val="2"/>
          <w:szCs w:val="2"/>
          <w:rtl w:val="0"/>
        </w:rPr>
        <w:t xml:space="preserve">r</w:t>
      </w:r>
      <w:r w:rsidDel="00000000" w:rsidR="00000000" w:rsidRPr="00000000">
        <w:rPr>
          <w:color w:val="080808"/>
          <w:sz w:val="2"/>
          <w:szCs w:val="2"/>
          <w:rtl w:val="0"/>
        </w:rPr>
        <w:t xml:space="preserve">model Irina Shay</w:t>
      </w:r>
      <w:r w:rsidDel="00000000" w:rsidR="00000000" w:rsidRPr="00000000">
        <w:rPr>
          <w:color w:val="060606"/>
          <w:sz w:val="2"/>
          <w:szCs w:val="2"/>
          <w:rtl w:val="0"/>
        </w:rPr>
        <w:t xml:space="preserve">k</w:t>
      </w:r>
      <w:r w:rsidDel="00000000" w:rsidR="00000000" w:rsidRPr="00000000">
        <w:rPr>
          <w:color w:val="020202"/>
          <w:sz w:val="2"/>
          <w:szCs w:val="2"/>
          <w:rtl w:val="0"/>
        </w:rPr>
        <w:t xml:space="preserve"> </w:t>
      </w:r>
      <w:r w:rsidDel="00000000" w:rsidR="00000000" w:rsidRPr="00000000">
        <w:rPr>
          <w:color w:val="000000"/>
          <w:sz w:val="2"/>
          <w:szCs w:val="2"/>
          <w:rtl w:val="0"/>
        </w:rPr>
        <w:t xml:space="preserve">f</w:t>
      </w:r>
      <w:r w:rsidDel="00000000" w:rsidR="00000000" w:rsidRPr="00000000">
        <w:rPr>
          <w:color w:val="040404"/>
          <w:sz w:val="2"/>
          <w:szCs w:val="2"/>
          <w:rtl w:val="0"/>
        </w:rPr>
        <w:t xml:space="preserve">o</w:t>
      </w:r>
      <w:r w:rsidDel="00000000" w:rsidR="00000000" w:rsidRPr="00000000">
        <w:rPr>
          <w:color w:val="131313"/>
          <w:sz w:val="2"/>
          <w:szCs w:val="2"/>
          <w:rtl w:val="0"/>
        </w:rPr>
        <w:t xml:space="preserve">r</w:t>
      </w:r>
      <w:r w:rsidDel="00000000" w:rsidR="00000000" w:rsidRPr="00000000">
        <w:rPr>
          <w:color w:val="2b2b2b"/>
          <w:sz w:val="2"/>
          <w:szCs w:val="2"/>
          <w:rtl w:val="0"/>
        </w:rPr>
        <w:t xml:space="preserve"> </w:t>
      </w:r>
      <w:r w:rsidDel="00000000" w:rsidR="00000000" w:rsidRPr="00000000">
        <w:rPr>
          <w:color w:val="434343"/>
          <w:sz w:val="2"/>
          <w:szCs w:val="2"/>
          <w:rtl w:val="0"/>
        </w:rPr>
        <w:t xml:space="preserve">f</w:t>
      </w:r>
      <w:r w:rsidDel="00000000" w:rsidR="00000000" w:rsidRPr="00000000">
        <w:rPr>
          <w:color w:val="525252"/>
          <w:sz w:val="2"/>
          <w:szCs w:val="2"/>
          <w:rtl w:val="0"/>
        </w:rPr>
        <w:t xml:space="preserve">i</w:t>
      </w:r>
      <w:r w:rsidDel="00000000" w:rsidR="00000000" w:rsidRPr="00000000">
        <w:rPr>
          <w:color w:val="097000"/>
          <w:sz w:val="2"/>
          <w:szCs w:val="2"/>
          <w:rtl w:val="0"/>
        </w:rPr>
        <w:t xml:space="preserve">ve years from 2010 to 2015, Cristiano Ronaldo was awarded the Ballon d'Or five t</w:t>
      </w:r>
      <w:r w:rsidDel="00000000" w:rsidR="00000000" w:rsidRPr="00000000">
        <w:rPr>
          <w:color w:val="109200"/>
          <w:sz w:val="2"/>
          <w:szCs w:val="2"/>
          <w:rtl w:val="0"/>
        </w:rPr>
        <w:t xml:space="preserve">i</w:t>
      </w:r>
      <w:r w:rsidDel="00000000" w:rsidR="00000000" w:rsidRPr="00000000">
        <w:rPr>
          <w:color w:val="159502"/>
          <w:sz w:val="2"/>
          <w:szCs w:val="2"/>
          <w:rtl w:val="0"/>
        </w:rPr>
        <w:t xml:space="preserve">m</w:t>
      </w:r>
      <w:r w:rsidDel="00000000" w:rsidR="00000000" w:rsidRPr="00000000">
        <w:rPr>
          <w:color w:val="1b9409"/>
          <w:sz w:val="2"/>
          <w:szCs w:val="2"/>
          <w:rtl w:val="0"/>
        </w:rPr>
        <w:t xml:space="preserve">e</w:t>
      </w:r>
      <w:r w:rsidDel="00000000" w:rsidR="00000000" w:rsidRPr="00000000">
        <w:rPr>
          <w:color w:val="1c8d0a"/>
          <w:sz w:val="2"/>
          <w:szCs w:val="2"/>
          <w:rtl w:val="0"/>
        </w:rPr>
        <w:t xml:space="preserve">s</w:t>
      </w:r>
      <w:r w:rsidDel="00000000" w:rsidR="00000000" w:rsidRPr="00000000">
        <w:rPr>
          <w:color w:val="147804"/>
          <w:sz w:val="2"/>
          <w:szCs w:val="2"/>
          <w:rtl w:val="0"/>
        </w:rPr>
        <w:t xml:space="preserve"> </w:t>
      </w:r>
      <w:r w:rsidDel="00000000" w:rsidR="00000000" w:rsidRPr="00000000">
        <w:rPr>
          <w:color w:val="035b00"/>
          <w:sz w:val="2"/>
          <w:szCs w:val="2"/>
          <w:rtl w:val="0"/>
        </w:rPr>
        <w:t xml:space="preserve">i</w:t>
      </w:r>
      <w:r w:rsidDel="00000000" w:rsidR="00000000" w:rsidRPr="00000000">
        <w:rPr>
          <w:color w:val="003d00"/>
          <w:sz w:val="2"/>
          <w:szCs w:val="2"/>
          <w:rtl w:val="0"/>
        </w:rPr>
        <w:t xml:space="preserve">n</w:t>
      </w:r>
      <w:r w:rsidDel="00000000" w:rsidR="00000000" w:rsidRPr="00000000">
        <w:rPr>
          <w:color w:val="002700"/>
          <w:sz w:val="2"/>
          <w:szCs w:val="2"/>
          <w:rtl w:val="0"/>
        </w:rPr>
        <w:t xml:space="preserve"> </w:t>
      </w:r>
      <w:r w:rsidDel="00000000" w:rsidR="00000000" w:rsidRPr="00000000">
        <w:rPr>
          <w:color w:val="001b00"/>
          <w:sz w:val="2"/>
          <w:szCs w:val="2"/>
          <w:rtl w:val="0"/>
        </w:rPr>
        <w:t xml:space="preserve">2</w:t>
      </w:r>
      <w:r w:rsidDel="00000000" w:rsidR="00000000" w:rsidRPr="00000000">
        <w:rPr>
          <w:color w:val="001500"/>
          <w:sz w:val="2"/>
          <w:szCs w:val="2"/>
          <w:rtl w:val="0"/>
        </w:rPr>
        <w:t xml:space="preserve">0</w:t>
      </w:r>
      <w:r w:rsidDel="00000000" w:rsidR="00000000" w:rsidRPr="00000000">
        <w:rPr>
          <w:color w:val="000e00"/>
          <w:sz w:val="2"/>
          <w:szCs w:val="2"/>
          <w:rtl w:val="0"/>
        </w:rPr>
        <w:t xml:space="preserve">0</w:t>
      </w:r>
      <w:r w:rsidDel="00000000" w:rsidR="00000000" w:rsidRPr="00000000">
        <w:rPr>
          <w:color w:val="070906"/>
          <w:sz w:val="2"/>
          <w:szCs w:val="2"/>
          <w:rtl w:val="0"/>
        </w:rPr>
        <w:t xml:space="preserve">8</w:t>
      </w:r>
      <w:r w:rsidDel="00000000" w:rsidR="00000000" w:rsidRPr="00000000">
        <w:rPr>
          <w:color w:val="0c050d"/>
          <w:sz w:val="2"/>
          <w:szCs w:val="2"/>
          <w:rtl w:val="0"/>
        </w:rPr>
        <w:t xml:space="preserve">,</w:t>
      </w:r>
      <w:r w:rsidDel="00000000" w:rsidR="00000000" w:rsidRPr="00000000">
        <w:rPr>
          <w:color w:val="120114"/>
          <w:sz w:val="2"/>
          <w:szCs w:val="2"/>
          <w:rtl w:val="0"/>
        </w:rPr>
        <w:t xml:space="preserve"> </w:t>
      </w:r>
      <w:r w:rsidDel="00000000" w:rsidR="00000000" w:rsidRPr="00000000">
        <w:rPr>
          <w:color w:val="150018"/>
          <w:sz w:val="2"/>
          <w:szCs w:val="2"/>
          <w:rtl w:val="0"/>
        </w:rPr>
        <w:t xml:space="preserve">2</w:t>
      </w:r>
      <w:r w:rsidDel="00000000" w:rsidR="00000000" w:rsidRPr="00000000">
        <w:rPr>
          <w:color w:val="16001a"/>
          <w:sz w:val="2"/>
          <w:szCs w:val="2"/>
          <w:rtl w:val="0"/>
        </w:rPr>
        <w:t xml:space="preserve">0</w:t>
      </w:r>
      <w:r w:rsidDel="00000000" w:rsidR="00000000" w:rsidRPr="00000000">
        <w:rPr>
          <w:color w:val="080808"/>
          <w:sz w:val="2"/>
          <w:szCs w:val="2"/>
          <w:rtl w:val="0"/>
        </w:rPr>
        <w:t xml:space="preserve">13-2014 2016 and</w:t>
      </w:r>
      <w:r w:rsidDel="00000000" w:rsidR="00000000" w:rsidRPr="00000000">
        <w:rPr>
          <w:color w:val="000000"/>
          <w:sz w:val="2"/>
          <w:szCs w:val="2"/>
          <w:rtl w:val="0"/>
        </w:rPr>
        <w:t xml:space="preserve"> 2</w:t>
      </w:r>
      <w:r w:rsidDel="00000000" w:rsidR="00000000" w:rsidRPr="00000000">
        <w:rPr>
          <w:color w:val="595959"/>
          <w:sz w:val="2"/>
          <w:szCs w:val="2"/>
          <w:rtl w:val="0"/>
        </w:rPr>
        <w:t xml:space="preserve">0</w:t>
      </w:r>
      <w:r w:rsidDel="00000000" w:rsidR="00000000" w:rsidRPr="00000000">
        <w:rPr>
          <w:color w:val="ededed"/>
          <w:sz w:val="2"/>
          <w:szCs w:val="2"/>
          <w:rtl w:val="0"/>
        </w:rPr>
        <w:t xml:space="preserve">1</w:t>
      </w:r>
      <w:r w:rsidDel="00000000" w:rsidR="00000000" w:rsidRPr="00000000">
        <w:rPr>
          <w:color w:val="ffffff"/>
          <w:sz w:val="2"/>
          <w:szCs w:val="2"/>
          <w:rtl w:val="0"/>
        </w:rPr>
        <w:t xml:space="preserve">7</w:t>
      </w:r>
      <w:r w:rsidDel="00000000" w:rsidR="00000000" w:rsidRPr="00000000">
        <w:rPr>
          <w:color w:val="f1f1f1"/>
          <w:sz w:val="2"/>
          <w:szCs w:val="2"/>
          <w:rtl w:val="0"/>
        </w:rPr>
        <w:t xml:space="preserve">.</w:t>
      </w:r>
      <w:r w:rsidDel="00000000" w:rsidR="00000000" w:rsidRPr="00000000">
        <w:rPr>
          <w:color w:val="e0e0e0"/>
          <w:sz w:val="2"/>
          <w:szCs w:val="2"/>
          <w:rtl w:val="0"/>
        </w:rPr>
        <w:t xml:space="preserve"> </w:t>
      </w:r>
      <w:r w:rsidDel="00000000" w:rsidR="00000000" w:rsidRPr="00000000">
        <w:rPr>
          <w:color w:val="ffffff"/>
          <w:sz w:val="2"/>
          <w:szCs w:val="2"/>
          <w:rtl w:val="0"/>
        </w:rPr>
        <w:t xml:space="preserve">C</w:t>
      </w:r>
      <w:r w:rsidDel="00000000" w:rsidR="00000000" w:rsidRPr="00000000">
        <w:rPr>
          <w:color w:val="f8f8f8"/>
          <w:sz w:val="2"/>
          <w:szCs w:val="2"/>
          <w:rtl w:val="0"/>
        </w:rPr>
        <w:t xml:space="preserve">ristiano Ronaldo</w:t>
      </w:r>
      <w:r w:rsidDel="00000000" w:rsidR="00000000" w:rsidRPr="00000000">
        <w:rPr>
          <w:color w:val="ffffff"/>
          <w:sz w:val="2"/>
          <w:szCs w:val="2"/>
          <w:rtl w:val="0"/>
        </w:rPr>
        <w:t xml:space="preserve"> </w:t>
      </w:r>
      <w:r w:rsidDel="00000000" w:rsidR="00000000" w:rsidRPr="00000000">
        <w:rPr>
          <w:color w:val="f4f4f4"/>
          <w:sz w:val="2"/>
          <w:szCs w:val="2"/>
          <w:rtl w:val="0"/>
        </w:rPr>
        <w:t xml:space="preserve">i</w:t>
      </w:r>
      <w:r w:rsidDel="00000000" w:rsidR="00000000" w:rsidRPr="00000000">
        <w:rPr>
          <w:color w:val="838383"/>
          <w:sz w:val="2"/>
          <w:szCs w:val="2"/>
          <w:rtl w:val="0"/>
        </w:rPr>
        <w:t xml:space="preserve">s</w:t>
      </w:r>
      <w:r w:rsidDel="00000000" w:rsidR="00000000" w:rsidRPr="00000000">
        <w:rPr>
          <w:color w:val="000000"/>
          <w:sz w:val="2"/>
          <w:szCs w:val="2"/>
          <w:rtl w:val="0"/>
        </w:rPr>
        <w:t xml:space="preserve"> a</w:t>
      </w:r>
      <w:r w:rsidDel="00000000" w:rsidR="00000000" w:rsidRPr="00000000">
        <w:rPr>
          <w:color w:val="252525"/>
          <w:sz w:val="2"/>
          <w:szCs w:val="2"/>
          <w:rtl w:val="0"/>
        </w:rPr>
        <w:t xml:space="preserve"> </w:t>
      </w:r>
      <w:r w:rsidDel="00000000" w:rsidR="00000000" w:rsidRPr="00000000">
        <w:rPr>
          <w:color w:val="393939"/>
          <w:sz w:val="2"/>
          <w:szCs w:val="2"/>
          <w:rtl w:val="0"/>
        </w:rPr>
        <w:t xml:space="preserve">P</w:t>
      </w:r>
      <w:r w:rsidDel="00000000" w:rsidR="00000000" w:rsidRPr="00000000">
        <w:rPr>
          <w:color w:val="080808"/>
          <w:sz w:val="2"/>
          <w:szCs w:val="2"/>
          <w:rtl w:val="0"/>
        </w:rPr>
        <w:t xml:space="preserve">ortuguese footbal</w:t>
      </w:r>
      <w:r w:rsidDel="00000000" w:rsidR="00000000" w:rsidRPr="00000000">
        <w:rPr>
          <w:color w:val="160800"/>
          <w:sz w:val="2"/>
          <w:szCs w:val="2"/>
          <w:rtl w:val="0"/>
        </w:rPr>
        <w:t xml:space="preserve">l</w:t>
      </w:r>
      <w:r w:rsidDel="00000000" w:rsidR="00000000" w:rsidRPr="00000000">
        <w:rPr>
          <w:color w:val="150900"/>
          <w:sz w:val="2"/>
          <w:szCs w:val="2"/>
          <w:rtl w:val="0"/>
        </w:rPr>
        <w:t xml:space="preserve"> </w:t>
      </w:r>
      <w:r w:rsidDel="00000000" w:rsidR="00000000" w:rsidRPr="00000000">
        <w:rPr>
          <w:color w:val="120a00"/>
          <w:sz w:val="2"/>
          <w:szCs w:val="2"/>
          <w:rtl w:val="0"/>
        </w:rPr>
        <w:t xml:space="preserve">p</w:t>
      </w:r>
      <w:r w:rsidDel="00000000" w:rsidR="00000000" w:rsidRPr="00000000">
        <w:rPr>
          <w:color w:val="0c0d00"/>
          <w:sz w:val="2"/>
          <w:szCs w:val="2"/>
          <w:rtl w:val="0"/>
        </w:rPr>
        <w:t xml:space="preserve">l</w:t>
      </w:r>
      <w:r w:rsidDel="00000000" w:rsidR="00000000" w:rsidRPr="00000000">
        <w:rPr>
          <w:color w:val="071000"/>
          <w:sz w:val="2"/>
          <w:szCs w:val="2"/>
          <w:rtl w:val="0"/>
        </w:rPr>
        <w:t xml:space="preserve">a</w:t>
      </w:r>
      <w:r w:rsidDel="00000000" w:rsidR="00000000" w:rsidRPr="00000000">
        <w:rPr>
          <w:color w:val="001400"/>
          <w:sz w:val="2"/>
          <w:szCs w:val="2"/>
          <w:rtl w:val="0"/>
        </w:rPr>
        <w:t xml:space="preserve">y</w:t>
      </w:r>
      <w:r w:rsidDel="00000000" w:rsidR="00000000" w:rsidRPr="00000000">
        <w:rPr>
          <w:color w:val="001800"/>
          <w:sz w:val="2"/>
          <w:szCs w:val="2"/>
          <w:rtl w:val="0"/>
        </w:rPr>
        <w:t xml:space="preserve">e</w:t>
      </w:r>
      <w:r w:rsidDel="00000000" w:rsidR="00000000" w:rsidRPr="00000000">
        <w:rPr>
          <w:color w:val="001c00"/>
          <w:sz w:val="2"/>
          <w:szCs w:val="2"/>
          <w:rtl w:val="0"/>
        </w:rPr>
        <w:t xml:space="preserve">r</w:t>
      </w:r>
      <w:r w:rsidDel="00000000" w:rsidR="00000000" w:rsidRPr="00000000">
        <w:rPr>
          <w:color w:val="225c1f"/>
          <w:sz w:val="2"/>
          <w:szCs w:val="2"/>
          <w:rtl w:val="0"/>
        </w:rPr>
        <w:t xml:space="preserve"> </w:t>
      </w:r>
      <w:r w:rsidDel="00000000" w:rsidR="00000000" w:rsidRPr="00000000">
        <w:rPr>
          <w:color w:val="1a611f"/>
          <w:sz w:val="2"/>
          <w:szCs w:val="2"/>
          <w:rtl w:val="0"/>
        </w:rPr>
        <w:t xml:space="preserve">h</w:t>
      </w:r>
      <w:r w:rsidDel="00000000" w:rsidR="00000000" w:rsidRPr="00000000">
        <w:rPr>
          <w:color w:val="12651f"/>
          <w:sz w:val="2"/>
          <w:szCs w:val="2"/>
          <w:rtl w:val="0"/>
        </w:rPr>
        <w:t xml:space="preserve">e</w:t>
      </w:r>
      <w:r w:rsidDel="00000000" w:rsidR="00000000" w:rsidRPr="00000000">
        <w:rPr>
          <w:color w:val="0b691f"/>
          <w:sz w:val="2"/>
          <w:szCs w:val="2"/>
          <w:rtl w:val="0"/>
        </w:rPr>
        <w:t xml:space="preserve"> </w:t>
      </w:r>
      <w:r w:rsidDel="00000000" w:rsidR="00000000" w:rsidRPr="00000000">
        <w:rPr>
          <w:color w:val="046c1f"/>
          <w:sz w:val="2"/>
          <w:szCs w:val="2"/>
          <w:rtl w:val="0"/>
        </w:rPr>
        <w:t xml:space="preserve">w</w:t>
      </w:r>
      <w:r w:rsidDel="00000000" w:rsidR="00000000" w:rsidRPr="00000000">
        <w:rPr>
          <w:color w:val="006e1f"/>
          <w:sz w:val="2"/>
          <w:szCs w:val="2"/>
          <w:rtl w:val="0"/>
        </w:rPr>
        <w:t xml:space="preserve">a</w:t>
      </w:r>
      <w:r w:rsidDel="00000000" w:rsidR="00000000" w:rsidRPr="00000000">
        <w:rPr>
          <w:color w:val="00701f"/>
          <w:sz w:val="2"/>
          <w:szCs w:val="2"/>
          <w:rtl w:val="0"/>
        </w:rPr>
        <w:t xml:space="preserve">s</w:t>
      </w:r>
      <w:r w:rsidDel="00000000" w:rsidR="00000000" w:rsidRPr="00000000">
        <w:rPr>
          <w:color w:val="00711f"/>
          <w:sz w:val="2"/>
          <w:szCs w:val="2"/>
          <w:rtl w:val="0"/>
        </w:rPr>
        <w:t xml:space="preserve"> </w:t>
      </w:r>
      <w:r w:rsidDel="00000000" w:rsidR="00000000" w:rsidRPr="00000000">
        <w:rPr>
          <w:color w:val="09691f"/>
          <w:sz w:val="2"/>
          <w:szCs w:val="2"/>
          <w:rtl w:val="0"/>
        </w:rPr>
        <w:t xml:space="preserve">born on February</w:t>
      </w:r>
      <w:r w:rsidDel="00000000" w:rsidR="00000000" w:rsidRPr="00000000">
        <w:rPr>
          <w:color w:val="097000"/>
          <w:sz w:val="2"/>
          <w:szCs w:val="2"/>
          <w:rtl w:val="0"/>
        </w:rPr>
        <w:t xml:space="preserve"> 5th 1985 in Santo Antonio his f</w:t>
      </w:r>
      <w:r w:rsidDel="00000000" w:rsidR="00000000" w:rsidRPr="00000000">
        <w:rPr>
          <w:color w:val="00740a"/>
          <w:sz w:val="2"/>
          <w:szCs w:val="2"/>
          <w:rtl w:val="0"/>
        </w:rPr>
        <w:t xml:space="preserve">a</w:t>
      </w:r>
      <w:r w:rsidDel="00000000" w:rsidR="00000000" w:rsidRPr="00000000">
        <w:rPr>
          <w:color w:val="006f0b"/>
          <w:sz w:val="2"/>
          <w:szCs w:val="2"/>
          <w:rtl w:val="0"/>
        </w:rPr>
        <w:t xml:space="preserve">t</w:t>
      </w:r>
      <w:r w:rsidDel="00000000" w:rsidR="00000000" w:rsidRPr="00000000">
        <w:rPr>
          <w:color w:val="006809"/>
          <w:sz w:val="2"/>
          <w:szCs w:val="2"/>
          <w:rtl w:val="0"/>
        </w:rPr>
        <w:t xml:space="preserve">h</w:t>
      </w:r>
      <w:r w:rsidDel="00000000" w:rsidR="00000000" w:rsidRPr="00000000">
        <w:rPr>
          <w:color w:val="005d08"/>
          <w:sz w:val="2"/>
          <w:szCs w:val="2"/>
          <w:rtl w:val="0"/>
        </w:rPr>
        <w:t xml:space="preserve">e</w:t>
      </w:r>
      <w:r w:rsidDel="00000000" w:rsidR="00000000" w:rsidRPr="00000000">
        <w:rPr>
          <w:color w:val="005009"/>
          <w:sz w:val="2"/>
          <w:szCs w:val="2"/>
          <w:rtl w:val="0"/>
        </w:rPr>
        <w:t xml:space="preserve">r</w:t>
      </w:r>
      <w:r w:rsidDel="00000000" w:rsidR="00000000" w:rsidRPr="00000000">
        <w:rPr>
          <w:color w:val="00440a"/>
          <w:sz w:val="2"/>
          <w:szCs w:val="2"/>
          <w:rtl w:val="0"/>
        </w:rPr>
        <w:t xml:space="preserve">'</w:t>
      </w:r>
      <w:r w:rsidDel="00000000" w:rsidR="00000000" w:rsidRPr="00000000">
        <w:rPr>
          <w:color w:val="003910"/>
          <w:sz w:val="2"/>
          <w:szCs w:val="2"/>
          <w:rtl w:val="0"/>
        </w:rPr>
        <w:t xml:space="preserve">s</w:t>
      </w:r>
      <w:r w:rsidDel="00000000" w:rsidR="00000000" w:rsidRPr="00000000">
        <w:rPr>
          <w:color w:val="002f18"/>
          <w:sz w:val="2"/>
          <w:szCs w:val="2"/>
          <w:rtl w:val="0"/>
        </w:rPr>
        <w:t xml:space="preserve"> </w:t>
      </w:r>
      <w:r w:rsidDel="00000000" w:rsidR="00000000" w:rsidRPr="00000000">
        <w:rPr>
          <w:color w:val="00140d"/>
          <w:sz w:val="2"/>
          <w:szCs w:val="2"/>
          <w:rtl w:val="0"/>
        </w:rPr>
        <w:t xml:space="preserve">n</w:t>
      </w:r>
      <w:r w:rsidDel="00000000" w:rsidR="00000000" w:rsidRPr="00000000">
        <w:rPr>
          <w:color w:val="000d18"/>
          <w:sz w:val="2"/>
          <w:szCs w:val="2"/>
          <w:rtl w:val="0"/>
        </w:rPr>
        <w:t xml:space="preserve">a</w:t>
      </w:r>
      <w:r w:rsidDel="00000000" w:rsidR="00000000" w:rsidRPr="00000000">
        <w:rPr>
          <w:color w:val="000723"/>
          <w:sz w:val="2"/>
          <w:szCs w:val="2"/>
          <w:rtl w:val="0"/>
        </w:rPr>
        <w:t xml:space="preserve">m</w:t>
      </w:r>
      <w:r w:rsidDel="00000000" w:rsidR="00000000" w:rsidRPr="00000000">
        <w:rPr>
          <w:color w:val="07022b"/>
          <w:sz w:val="2"/>
          <w:szCs w:val="2"/>
          <w:rtl w:val="0"/>
        </w:rPr>
        <w:t xml:space="preserve">e</w:t>
      </w:r>
      <w:r w:rsidDel="00000000" w:rsidR="00000000" w:rsidRPr="00000000">
        <w:rPr>
          <w:color w:val="0c0034"/>
          <w:sz w:val="2"/>
          <w:szCs w:val="2"/>
          <w:rtl w:val="0"/>
        </w:rPr>
        <w:t xml:space="preserve"> </w:t>
      </w:r>
      <w:r w:rsidDel="00000000" w:rsidR="00000000" w:rsidRPr="00000000">
        <w:rPr>
          <w:color w:val="12003a"/>
          <w:sz w:val="2"/>
          <w:szCs w:val="2"/>
          <w:rtl w:val="0"/>
        </w:rPr>
        <w:t xml:space="preserve">i</w:t>
      </w:r>
      <w:r w:rsidDel="00000000" w:rsidR="00000000" w:rsidRPr="00000000">
        <w:rPr>
          <w:color w:val="15003d"/>
          <w:sz w:val="2"/>
          <w:szCs w:val="2"/>
          <w:rtl w:val="0"/>
        </w:rPr>
        <w:t xml:space="preserve">s</w:t>
      </w:r>
      <w:r w:rsidDel="00000000" w:rsidR="00000000" w:rsidRPr="00000000">
        <w:rPr>
          <w:color w:val="160041"/>
          <w:sz w:val="2"/>
          <w:szCs w:val="2"/>
          <w:rtl w:val="0"/>
        </w:rPr>
        <w:t xml:space="preserve"> </w:t>
      </w:r>
      <w:r w:rsidDel="00000000" w:rsidR="00000000" w:rsidRPr="00000000">
        <w:rPr>
          <w:color w:val="080808"/>
          <w:sz w:val="2"/>
          <w:szCs w:val="2"/>
          <w:rtl w:val="0"/>
        </w:rPr>
        <w:t xml:space="preserve">Jose Dinis Aveir</w:t>
      </w:r>
      <w:r w:rsidDel="00000000" w:rsidR="00000000" w:rsidRPr="00000000">
        <w:rPr>
          <w:color w:val="d7d7d7"/>
          <w:sz w:val="2"/>
          <w:szCs w:val="2"/>
          <w:rtl w:val="0"/>
        </w:rPr>
        <w:t xml:space="preserve">o</w:t>
      </w:r>
      <w:r w:rsidDel="00000000" w:rsidR="00000000" w:rsidRPr="00000000">
        <w:rPr>
          <w:color w:val="f6f6f6"/>
          <w:sz w:val="2"/>
          <w:szCs w:val="2"/>
          <w:rtl w:val="0"/>
        </w:rPr>
        <w:t xml:space="preserve"> </w:t>
      </w:r>
      <w:r w:rsidDel="00000000" w:rsidR="00000000" w:rsidRPr="00000000">
        <w:rPr>
          <w:color w:val="ffffff"/>
          <w:sz w:val="2"/>
          <w:szCs w:val="2"/>
          <w:rtl w:val="0"/>
        </w:rPr>
        <w:t xml:space="preserve">an</w:t>
      </w:r>
      <w:r w:rsidDel="00000000" w:rsidR="00000000" w:rsidRPr="00000000">
        <w:rPr>
          <w:color w:val="ececec"/>
          <w:sz w:val="2"/>
          <w:szCs w:val="2"/>
          <w:rtl w:val="0"/>
        </w:rPr>
        <w:t xml:space="preserve">d</w:t>
      </w:r>
      <w:r w:rsidDel="00000000" w:rsidR="00000000" w:rsidRPr="00000000">
        <w:rPr>
          <w:color w:val="e3e3e3"/>
          <w:sz w:val="2"/>
          <w:szCs w:val="2"/>
          <w:rtl w:val="0"/>
        </w:rPr>
        <w:t xml:space="preserve"> </w:t>
      </w:r>
      <w:r w:rsidDel="00000000" w:rsidR="00000000" w:rsidRPr="00000000">
        <w:rPr>
          <w:color w:val="fbfbfb"/>
          <w:sz w:val="2"/>
          <w:szCs w:val="2"/>
          <w:rtl w:val="0"/>
        </w:rPr>
        <w:t xml:space="preserve">h</w:t>
      </w:r>
      <w:r w:rsidDel="00000000" w:rsidR="00000000" w:rsidRPr="00000000">
        <w:rPr>
          <w:color w:val="ffffff"/>
          <w:sz w:val="2"/>
          <w:szCs w:val="2"/>
          <w:rtl w:val="0"/>
        </w:rPr>
        <w:t xml:space="preserve">i</w:t>
      </w:r>
      <w:r w:rsidDel="00000000" w:rsidR="00000000" w:rsidRPr="00000000">
        <w:rPr>
          <w:color w:val="f8f8f8"/>
          <w:sz w:val="2"/>
          <w:szCs w:val="2"/>
          <w:rtl w:val="0"/>
        </w:rPr>
        <w:t xml:space="preserve">s mother's name is Maria Dolores d</w:t>
      </w:r>
      <w:r w:rsidDel="00000000" w:rsidR="00000000" w:rsidRPr="00000000">
        <w:rPr>
          <w:sz w:val="16"/>
          <w:szCs w:val="16"/>
          <w:rtl w:val="0"/>
        </w:rPr>
        <w:br w:type="textWrapping"/>
      </w:r>
      <w:r w:rsidDel="00000000" w:rsidR="00000000" w:rsidRPr="00000000">
        <w:rPr>
          <w:color w:val="f8f8f8"/>
          <w:sz w:val="2"/>
          <w:szCs w:val="2"/>
          <w:rtl w:val="0"/>
        </w:rPr>
        <w:t xml:space="preserve">os Santos Aveiro, his father was a gardener with the municipality and his mother</w:t>
      </w:r>
      <w:r w:rsidDel="00000000" w:rsidR="00000000" w:rsidRPr="00000000">
        <w:rPr>
          <w:color w:val="ffffff"/>
          <w:sz w:val="2"/>
          <w:szCs w:val="2"/>
          <w:rtl w:val="0"/>
        </w:rPr>
        <w:t xml:space="preserve"> </w:t>
      </w:r>
      <w:r w:rsidDel="00000000" w:rsidR="00000000" w:rsidRPr="00000000">
        <w:rPr>
          <w:color w:val="919191"/>
          <w:sz w:val="2"/>
          <w:szCs w:val="2"/>
          <w:rtl w:val="0"/>
        </w:rPr>
        <w:t xml:space="preserve">w</w:t>
      </w:r>
      <w:r w:rsidDel="00000000" w:rsidR="00000000" w:rsidRPr="00000000">
        <w:rPr>
          <w:color w:val="131313"/>
          <w:sz w:val="2"/>
          <w:szCs w:val="2"/>
          <w:rtl w:val="0"/>
        </w:rPr>
        <w:t xml:space="preserve">o</w:t>
      </w:r>
      <w:r w:rsidDel="00000000" w:rsidR="00000000" w:rsidRPr="00000000">
        <w:rPr>
          <w:color w:val="000000"/>
          <w:sz w:val="2"/>
          <w:szCs w:val="2"/>
          <w:rtl w:val="0"/>
        </w:rPr>
        <w:t xml:space="preserve">rk</w:t>
      </w:r>
      <w:r w:rsidDel="00000000" w:rsidR="00000000" w:rsidRPr="00000000">
        <w:rPr>
          <w:color w:val="161616"/>
          <w:sz w:val="2"/>
          <w:szCs w:val="2"/>
          <w:rtl w:val="0"/>
        </w:rPr>
        <w:t xml:space="preserve">e</w:t>
      </w:r>
      <w:r w:rsidDel="00000000" w:rsidR="00000000" w:rsidRPr="00000000">
        <w:rPr>
          <w:color w:val="050505"/>
          <w:sz w:val="2"/>
          <w:szCs w:val="2"/>
          <w:rtl w:val="0"/>
        </w:rPr>
        <w:t xml:space="preserve">d</w:t>
      </w:r>
      <w:r w:rsidDel="00000000" w:rsidR="00000000" w:rsidRPr="00000000">
        <w:rPr>
          <w:color w:val="000000"/>
          <w:sz w:val="2"/>
          <w:szCs w:val="2"/>
          <w:rtl w:val="0"/>
        </w:rPr>
        <w:t xml:space="preserve"> </w:t>
      </w:r>
      <w:r w:rsidDel="00000000" w:rsidR="00000000" w:rsidRPr="00000000">
        <w:rPr>
          <w:color w:val="080808"/>
          <w:sz w:val="2"/>
          <w:szCs w:val="2"/>
          <w:rtl w:val="0"/>
        </w:rPr>
        <w:t xml:space="preserve">as a cook.Ronald</w:t>
      </w:r>
      <w:r w:rsidDel="00000000" w:rsidR="00000000" w:rsidRPr="00000000">
        <w:rPr>
          <w:color w:val="050505"/>
          <w:sz w:val="2"/>
          <w:szCs w:val="2"/>
          <w:rtl w:val="0"/>
        </w:rPr>
        <w:t xml:space="preserve">o</w:t>
      </w:r>
      <w:r w:rsidDel="00000000" w:rsidR="00000000" w:rsidRPr="00000000">
        <w:rPr>
          <w:color w:val="000000"/>
          <w:sz w:val="2"/>
          <w:szCs w:val="2"/>
          <w:rtl w:val="0"/>
        </w:rPr>
        <w:t xml:space="preserve"> was</w:t>
      </w:r>
      <w:r w:rsidDel="00000000" w:rsidR="00000000" w:rsidRPr="00000000">
        <w:rPr>
          <w:color w:val="0c0c0c"/>
          <w:sz w:val="2"/>
          <w:szCs w:val="2"/>
          <w:rtl w:val="0"/>
        </w:rPr>
        <w:t xml:space="preserve"> </w:t>
      </w:r>
      <w:r w:rsidDel="00000000" w:rsidR="00000000" w:rsidRPr="00000000">
        <w:rPr>
          <w:color w:val="1f1f1f"/>
          <w:sz w:val="2"/>
          <w:szCs w:val="2"/>
          <w:rtl w:val="0"/>
        </w:rPr>
        <w:t xml:space="preserve">e</w:t>
      </w:r>
      <w:r w:rsidDel="00000000" w:rsidR="00000000" w:rsidRPr="00000000">
        <w:rPr>
          <w:color w:val="2b2b2b"/>
          <w:sz w:val="2"/>
          <w:szCs w:val="2"/>
          <w:rtl w:val="0"/>
        </w:rPr>
        <w:t xml:space="preserve">x</w:t>
      </w:r>
      <w:r w:rsidDel="00000000" w:rsidR="00000000" w:rsidRPr="00000000">
        <w:rPr>
          <w:color w:val="097000"/>
          <w:sz w:val="2"/>
          <w:szCs w:val="2"/>
          <w:rtl w:val="0"/>
        </w:rPr>
        <w:t xml:space="preserve">pelled from school after assaulting his teacher by﻿Cristiano Ronaldo is a Portug</w:t>
      </w:r>
      <w:r w:rsidDel="00000000" w:rsidR="00000000" w:rsidRPr="00000000">
        <w:rPr>
          <w:color w:val="007e00"/>
          <w:sz w:val="2"/>
          <w:szCs w:val="2"/>
          <w:rtl w:val="0"/>
        </w:rPr>
        <w:t xml:space="preserve">u</w:t>
      </w:r>
      <w:r w:rsidDel="00000000" w:rsidR="00000000" w:rsidRPr="00000000">
        <w:rPr>
          <w:color w:val="018100"/>
          <w:sz w:val="2"/>
          <w:szCs w:val="2"/>
          <w:rtl w:val="0"/>
        </w:rPr>
        <w:t xml:space="preserve">e</w:t>
      </w:r>
      <w:r w:rsidDel="00000000" w:rsidR="00000000" w:rsidRPr="00000000">
        <w:rPr>
          <w:color w:val="078000"/>
          <w:sz w:val="2"/>
          <w:szCs w:val="2"/>
          <w:rtl w:val="0"/>
        </w:rPr>
        <w:t xml:space="preserve">s</w:t>
      </w:r>
      <w:r w:rsidDel="00000000" w:rsidR="00000000" w:rsidRPr="00000000">
        <w:rPr>
          <w:color w:val="087900"/>
          <w:sz w:val="2"/>
          <w:szCs w:val="2"/>
          <w:rtl w:val="0"/>
        </w:rPr>
        <w:t xml:space="preserve">e</w:t>
      </w:r>
      <w:r w:rsidDel="00000000" w:rsidR="00000000" w:rsidRPr="00000000">
        <w:rPr>
          <w:color w:val="006400"/>
          <w:sz w:val="2"/>
          <w:szCs w:val="2"/>
          <w:rtl w:val="0"/>
        </w:rPr>
        <w:t xml:space="preserve"> </w:t>
      </w:r>
      <w:r w:rsidDel="00000000" w:rsidR="00000000" w:rsidRPr="00000000">
        <w:rPr>
          <w:color w:val="004700"/>
          <w:sz w:val="2"/>
          <w:szCs w:val="2"/>
          <w:rtl w:val="0"/>
        </w:rPr>
        <w:t xml:space="preserve">f</w:t>
      </w:r>
      <w:r w:rsidDel="00000000" w:rsidR="00000000" w:rsidRPr="00000000">
        <w:rPr>
          <w:color w:val="002900"/>
          <w:sz w:val="2"/>
          <w:szCs w:val="2"/>
          <w:rtl w:val="0"/>
        </w:rPr>
        <w:t xml:space="preserve">o</w:t>
      </w:r>
      <w:r w:rsidDel="00000000" w:rsidR="00000000" w:rsidRPr="00000000">
        <w:rPr>
          <w:color w:val="001900"/>
          <w:sz w:val="2"/>
          <w:szCs w:val="2"/>
          <w:rtl w:val="0"/>
        </w:rPr>
        <w:t xml:space="preserve">o</w:t>
      </w:r>
      <w:r w:rsidDel="00000000" w:rsidR="00000000" w:rsidRPr="00000000">
        <w:rPr>
          <w:color w:val="001b00"/>
          <w:sz w:val="2"/>
          <w:szCs w:val="2"/>
          <w:rtl w:val="0"/>
        </w:rPr>
        <w:t xml:space="preserve">t</w:t>
      </w:r>
      <w:r w:rsidDel="00000000" w:rsidR="00000000" w:rsidRPr="00000000">
        <w:rPr>
          <w:color w:val="001500"/>
          <w:sz w:val="2"/>
          <w:szCs w:val="2"/>
          <w:rtl w:val="0"/>
        </w:rPr>
        <w:t xml:space="preserve">b</w:t>
      </w:r>
      <w:r w:rsidDel="00000000" w:rsidR="00000000" w:rsidRPr="00000000">
        <w:rPr>
          <w:color w:val="000e00"/>
          <w:sz w:val="2"/>
          <w:szCs w:val="2"/>
          <w:rtl w:val="0"/>
        </w:rPr>
        <w:t xml:space="preserve">a</w:t>
      </w:r>
      <w:r w:rsidDel="00000000" w:rsidR="00000000" w:rsidRPr="00000000">
        <w:rPr>
          <w:color w:val="070906"/>
          <w:sz w:val="2"/>
          <w:szCs w:val="2"/>
          <w:rtl w:val="0"/>
        </w:rPr>
        <w:t xml:space="preserve">l</w:t>
      </w:r>
      <w:r w:rsidDel="00000000" w:rsidR="00000000" w:rsidRPr="00000000">
        <w:rPr>
          <w:color w:val="0c050d"/>
          <w:sz w:val="2"/>
          <w:szCs w:val="2"/>
          <w:rtl w:val="0"/>
        </w:rPr>
        <w:t xml:space="preserve">l</w:t>
      </w:r>
      <w:r w:rsidDel="00000000" w:rsidR="00000000" w:rsidRPr="00000000">
        <w:rPr>
          <w:color w:val="120114"/>
          <w:sz w:val="2"/>
          <w:szCs w:val="2"/>
          <w:rtl w:val="0"/>
        </w:rPr>
        <w:t xml:space="preserve"> </w:t>
      </w:r>
      <w:r w:rsidDel="00000000" w:rsidR="00000000" w:rsidRPr="00000000">
        <w:rPr>
          <w:color w:val="150018"/>
          <w:sz w:val="2"/>
          <w:szCs w:val="2"/>
          <w:rtl w:val="0"/>
        </w:rPr>
        <w:t xml:space="preserve">p</w:t>
      </w:r>
      <w:r w:rsidDel="00000000" w:rsidR="00000000" w:rsidRPr="00000000">
        <w:rPr>
          <w:color w:val="16001a"/>
          <w:sz w:val="2"/>
          <w:szCs w:val="2"/>
          <w:rtl w:val="0"/>
        </w:rPr>
        <w:t xml:space="preserve">l</w:t>
      </w:r>
      <w:r w:rsidDel="00000000" w:rsidR="00000000" w:rsidRPr="00000000">
        <w:rPr>
          <w:color w:val="080808"/>
          <w:sz w:val="2"/>
          <w:szCs w:val="2"/>
          <w:rtl w:val="0"/>
        </w:rPr>
        <w:t xml:space="preserve">ayer he was born</w:t>
      </w:r>
      <w:r w:rsidDel="00000000" w:rsidR="00000000" w:rsidRPr="00000000">
        <w:rPr>
          <w:color w:val="000000"/>
          <w:sz w:val="2"/>
          <w:szCs w:val="2"/>
          <w:rtl w:val="0"/>
        </w:rPr>
        <w:t xml:space="preserve"> </w:t>
      </w:r>
      <w:r w:rsidDel="00000000" w:rsidR="00000000" w:rsidRPr="00000000">
        <w:rPr>
          <w:color w:val="454545"/>
          <w:sz w:val="2"/>
          <w:szCs w:val="2"/>
          <w:rtl w:val="0"/>
        </w:rPr>
        <w:t xml:space="preserve">o</w:t>
      </w:r>
      <w:r w:rsidDel="00000000" w:rsidR="00000000" w:rsidRPr="00000000">
        <w:rPr>
          <w:color w:val="b2b2b2"/>
          <w:sz w:val="2"/>
          <w:szCs w:val="2"/>
          <w:rtl w:val="0"/>
        </w:rPr>
        <w:t xml:space="preserve">n</w:t>
      </w:r>
      <w:r w:rsidDel="00000000" w:rsidR="00000000" w:rsidRPr="00000000">
        <w:rPr>
          <w:color w:val="f6f6f6"/>
          <w:sz w:val="2"/>
          <w:szCs w:val="2"/>
          <w:rtl w:val="0"/>
        </w:rPr>
        <w:t xml:space="preserve"> </w:t>
      </w:r>
      <w:r w:rsidDel="00000000" w:rsidR="00000000" w:rsidRPr="00000000">
        <w:rPr>
          <w:color w:val="ffffff"/>
          <w:sz w:val="2"/>
          <w:szCs w:val="2"/>
          <w:rtl w:val="0"/>
        </w:rPr>
        <w:t xml:space="preserve">F</w:t>
      </w:r>
      <w:r w:rsidDel="00000000" w:rsidR="00000000" w:rsidRPr="00000000">
        <w:rPr>
          <w:color w:val="fcfcfc"/>
          <w:sz w:val="2"/>
          <w:szCs w:val="2"/>
          <w:rtl w:val="0"/>
        </w:rPr>
        <w:t xml:space="preserve">eb</w:t>
      </w:r>
      <w:r w:rsidDel="00000000" w:rsidR="00000000" w:rsidRPr="00000000">
        <w:rPr>
          <w:color w:val="ffffff"/>
          <w:sz w:val="2"/>
          <w:szCs w:val="2"/>
          <w:rtl w:val="0"/>
        </w:rPr>
        <w:t xml:space="preserve">r</w:t>
      </w:r>
      <w:r w:rsidDel="00000000" w:rsidR="00000000" w:rsidRPr="00000000">
        <w:rPr>
          <w:color w:val="f8f8f8"/>
          <w:sz w:val="2"/>
          <w:szCs w:val="2"/>
          <w:rtl w:val="0"/>
        </w:rPr>
        <w:t xml:space="preserve">uary 5th 1985 in</w:t>
      </w:r>
      <w:r w:rsidDel="00000000" w:rsidR="00000000" w:rsidRPr="00000000">
        <w:rPr>
          <w:color w:val="ffffff"/>
          <w:sz w:val="2"/>
          <w:szCs w:val="2"/>
          <w:rtl w:val="0"/>
        </w:rPr>
        <w:t xml:space="preserve"> </w:t>
      </w:r>
      <w:r w:rsidDel="00000000" w:rsidR="00000000" w:rsidRPr="00000000">
        <w:rPr>
          <w:color w:val="bdbdbd"/>
          <w:sz w:val="2"/>
          <w:szCs w:val="2"/>
          <w:rtl w:val="0"/>
        </w:rPr>
        <w:t xml:space="preserve">S</w:t>
      </w:r>
      <w:r w:rsidDel="00000000" w:rsidR="00000000" w:rsidRPr="00000000">
        <w:rPr>
          <w:color w:val="5b5b5b"/>
          <w:sz w:val="2"/>
          <w:szCs w:val="2"/>
          <w:rtl w:val="0"/>
        </w:rPr>
        <w:t xml:space="preserve">a</w:t>
      </w:r>
      <w:r w:rsidDel="00000000" w:rsidR="00000000" w:rsidRPr="00000000">
        <w:rPr>
          <w:color w:val="1d1d1d"/>
          <w:sz w:val="2"/>
          <w:szCs w:val="2"/>
          <w:rtl w:val="0"/>
        </w:rPr>
        <w:t xml:space="preserve">n</w:t>
      </w:r>
      <w:r w:rsidDel="00000000" w:rsidR="00000000" w:rsidRPr="00000000">
        <w:rPr>
          <w:color w:val="0b0b0b"/>
          <w:sz w:val="2"/>
          <w:szCs w:val="2"/>
          <w:rtl w:val="0"/>
        </w:rPr>
        <w:t xml:space="preserve">t</w:t>
      </w:r>
      <w:r w:rsidDel="00000000" w:rsidR="00000000" w:rsidRPr="00000000">
        <w:rPr>
          <w:color w:val="060606"/>
          <w:sz w:val="2"/>
          <w:szCs w:val="2"/>
          <w:rtl w:val="0"/>
        </w:rPr>
        <w:t xml:space="preserve">o</w:t>
      </w:r>
      <w:r w:rsidDel="00000000" w:rsidR="00000000" w:rsidRPr="00000000">
        <w:rPr>
          <w:color w:val="000000"/>
          <w:sz w:val="2"/>
          <w:szCs w:val="2"/>
          <w:rtl w:val="0"/>
        </w:rPr>
        <w:t xml:space="preserve"> A</w:t>
      </w:r>
      <w:r w:rsidDel="00000000" w:rsidR="00000000" w:rsidRPr="00000000">
        <w:rPr>
          <w:color w:val="080808"/>
          <w:sz w:val="2"/>
          <w:szCs w:val="2"/>
          <w:rtl w:val="0"/>
        </w:rPr>
        <w:t xml:space="preserve">ntonio his fathe</w:t>
      </w:r>
      <w:r w:rsidDel="00000000" w:rsidR="00000000" w:rsidRPr="00000000">
        <w:rPr>
          <w:color w:val="130017"/>
          <w:sz w:val="2"/>
          <w:szCs w:val="2"/>
          <w:rtl w:val="0"/>
        </w:rPr>
        <w:t xml:space="preserve">r</w:t>
      </w:r>
      <w:r w:rsidDel="00000000" w:rsidR="00000000" w:rsidRPr="00000000">
        <w:rPr>
          <w:color w:val="0d0010"/>
          <w:sz w:val="2"/>
          <w:szCs w:val="2"/>
          <w:rtl w:val="0"/>
        </w:rPr>
        <w:t xml:space="preserve">'</w:t>
      </w:r>
      <w:r w:rsidDel="00000000" w:rsidR="00000000" w:rsidRPr="00000000">
        <w:rPr>
          <w:color w:val="0a000c"/>
          <w:sz w:val="2"/>
          <w:szCs w:val="2"/>
          <w:rtl w:val="0"/>
        </w:rPr>
        <w:t xml:space="preserve">s</w:t>
      </w:r>
      <w:r w:rsidDel="00000000" w:rsidR="00000000" w:rsidRPr="00000000">
        <w:rPr>
          <w:color w:val="040005"/>
          <w:sz w:val="2"/>
          <w:szCs w:val="2"/>
          <w:rtl w:val="0"/>
        </w:rPr>
        <w:t xml:space="preserve"> </w:t>
      </w:r>
      <w:r w:rsidDel="00000000" w:rsidR="00000000" w:rsidRPr="00000000">
        <w:rPr>
          <w:color w:val="000100"/>
          <w:sz w:val="2"/>
          <w:szCs w:val="2"/>
          <w:rtl w:val="0"/>
        </w:rPr>
        <w:t xml:space="preserve">n</w:t>
      </w:r>
      <w:r w:rsidDel="00000000" w:rsidR="00000000" w:rsidRPr="00000000">
        <w:rPr>
          <w:color w:val="041201"/>
          <w:sz w:val="2"/>
          <w:szCs w:val="2"/>
          <w:rtl w:val="0"/>
        </w:rPr>
        <w:t xml:space="preserve">a</w:t>
      </w:r>
      <w:r w:rsidDel="00000000" w:rsidR="00000000" w:rsidRPr="00000000">
        <w:rPr>
          <w:color w:val="0e2c0a"/>
          <w:sz w:val="2"/>
          <w:szCs w:val="2"/>
          <w:rtl w:val="0"/>
        </w:rPr>
        <w:t xml:space="preserve">m</w:t>
      </w:r>
      <w:r w:rsidDel="00000000" w:rsidR="00000000" w:rsidRPr="00000000">
        <w:rPr>
          <w:color w:val="123e0b"/>
          <w:sz w:val="2"/>
          <w:szCs w:val="2"/>
          <w:rtl w:val="0"/>
        </w:rPr>
        <w:t xml:space="preserve">e</w:t>
      </w:r>
      <w:r w:rsidDel="00000000" w:rsidR="00000000" w:rsidRPr="00000000">
        <w:rPr>
          <w:color w:val="225d19"/>
          <w:sz w:val="2"/>
          <w:szCs w:val="2"/>
          <w:rtl w:val="0"/>
        </w:rPr>
        <w:t xml:space="preserve"> </w:t>
      </w:r>
      <w:r w:rsidDel="00000000" w:rsidR="00000000" w:rsidRPr="00000000">
        <w:rPr>
          <w:color w:val="1a640f"/>
          <w:sz w:val="2"/>
          <w:szCs w:val="2"/>
          <w:rtl w:val="0"/>
        </w:rPr>
        <w:t xml:space="preserve">i</w:t>
      </w:r>
      <w:r w:rsidDel="00000000" w:rsidR="00000000" w:rsidRPr="00000000">
        <w:rPr>
          <w:color w:val="126a04"/>
          <w:sz w:val="2"/>
          <w:szCs w:val="2"/>
          <w:rtl w:val="0"/>
        </w:rPr>
        <w:t xml:space="preserve">s</w:t>
      </w:r>
      <w:r w:rsidDel="00000000" w:rsidR="00000000" w:rsidRPr="00000000">
        <w:rPr>
          <w:color w:val="0b6f00"/>
          <w:sz w:val="2"/>
          <w:szCs w:val="2"/>
          <w:rtl w:val="0"/>
        </w:rPr>
        <w:t xml:space="preserve"> </w:t>
      </w:r>
      <w:r w:rsidDel="00000000" w:rsidR="00000000" w:rsidRPr="00000000">
        <w:rPr>
          <w:color w:val="047500"/>
          <w:sz w:val="2"/>
          <w:szCs w:val="2"/>
          <w:rtl w:val="0"/>
        </w:rPr>
        <w:t xml:space="preserve">J</w:t>
      </w:r>
      <w:r w:rsidDel="00000000" w:rsidR="00000000" w:rsidRPr="00000000">
        <w:rPr>
          <w:color w:val="007800"/>
          <w:sz w:val="2"/>
          <w:szCs w:val="2"/>
          <w:rtl w:val="0"/>
        </w:rPr>
        <w:t xml:space="preserve">o</w:t>
      </w:r>
      <w:r w:rsidDel="00000000" w:rsidR="00000000" w:rsidRPr="00000000">
        <w:rPr>
          <w:color w:val="007b00"/>
          <w:sz w:val="2"/>
          <w:szCs w:val="2"/>
          <w:rtl w:val="0"/>
        </w:rPr>
        <w:t xml:space="preserve">s</w:t>
      </w:r>
      <w:r w:rsidDel="00000000" w:rsidR="00000000" w:rsidRPr="00000000">
        <w:rPr>
          <w:color w:val="007c00"/>
          <w:sz w:val="2"/>
          <w:szCs w:val="2"/>
          <w:rtl w:val="0"/>
        </w:rPr>
        <w:t xml:space="preserve">e</w:t>
      </w:r>
      <w:r w:rsidDel="00000000" w:rsidR="00000000" w:rsidRPr="00000000">
        <w:rPr>
          <w:color w:val="097000"/>
          <w:sz w:val="2"/>
          <w:szCs w:val="2"/>
          <w:rtl w:val="0"/>
        </w:rPr>
        <w:t xml:space="preserve"> Dinis Aveiro and his mother's name is Maria Dol</w:t>
      </w:r>
      <w:r w:rsidDel="00000000" w:rsidR="00000000" w:rsidRPr="00000000">
        <w:rPr>
          <w:color w:val="525252"/>
          <w:sz w:val="2"/>
          <w:szCs w:val="2"/>
          <w:rtl w:val="0"/>
        </w:rPr>
        <w:t xml:space="preserve">o</w:t>
      </w:r>
      <w:r w:rsidDel="00000000" w:rsidR="00000000" w:rsidRPr="00000000">
        <w:rPr>
          <w:color w:val="434343"/>
          <w:sz w:val="2"/>
          <w:szCs w:val="2"/>
          <w:rtl w:val="0"/>
        </w:rPr>
        <w:t xml:space="preserve">r</w:t>
      </w:r>
      <w:r w:rsidDel="00000000" w:rsidR="00000000" w:rsidRPr="00000000">
        <w:rPr>
          <w:color w:val="2b2b2b"/>
          <w:sz w:val="2"/>
          <w:szCs w:val="2"/>
          <w:rtl w:val="0"/>
        </w:rPr>
        <w:t xml:space="preserve">e</w:t>
      </w:r>
      <w:r w:rsidDel="00000000" w:rsidR="00000000" w:rsidRPr="00000000">
        <w:rPr>
          <w:color w:val="131313"/>
          <w:sz w:val="2"/>
          <w:szCs w:val="2"/>
          <w:rtl w:val="0"/>
        </w:rPr>
        <w:t xml:space="preserve">s</w:t>
      </w:r>
      <w:r w:rsidDel="00000000" w:rsidR="00000000" w:rsidRPr="00000000">
        <w:rPr>
          <w:color w:val="040404"/>
          <w:sz w:val="2"/>
          <w:szCs w:val="2"/>
          <w:rtl w:val="0"/>
        </w:rPr>
        <w:t xml:space="preserve"> </w:t>
      </w:r>
      <w:r w:rsidDel="00000000" w:rsidR="00000000" w:rsidRPr="00000000">
        <w:rPr>
          <w:color w:val="000000"/>
          <w:sz w:val="2"/>
          <w:szCs w:val="2"/>
          <w:rtl w:val="0"/>
        </w:rPr>
        <w:t xml:space="preserve">d</w:t>
      </w:r>
      <w:r w:rsidDel="00000000" w:rsidR="00000000" w:rsidRPr="00000000">
        <w:rPr>
          <w:color w:val="020202"/>
          <w:sz w:val="2"/>
          <w:szCs w:val="2"/>
          <w:rtl w:val="0"/>
        </w:rPr>
        <w:t xml:space="preserve">o</w:t>
      </w:r>
      <w:r w:rsidDel="00000000" w:rsidR="00000000" w:rsidRPr="00000000">
        <w:rPr>
          <w:color w:val="060606"/>
          <w:sz w:val="2"/>
          <w:szCs w:val="2"/>
          <w:rtl w:val="0"/>
        </w:rPr>
        <w:t xml:space="preserve">s</w:t>
      </w:r>
      <w:r w:rsidDel="00000000" w:rsidR="00000000" w:rsidRPr="00000000">
        <w:rPr>
          <w:color w:val="080808"/>
          <w:sz w:val="2"/>
          <w:szCs w:val="2"/>
          <w:rtl w:val="0"/>
        </w:rPr>
        <w:t xml:space="preserve"> Santos Aveiro, </w:t>
      </w:r>
      <w:r w:rsidDel="00000000" w:rsidR="00000000" w:rsidRPr="00000000">
        <w:rPr>
          <w:color w:val="030303"/>
          <w:sz w:val="2"/>
          <w:szCs w:val="2"/>
          <w:rtl w:val="0"/>
        </w:rPr>
        <w:t xml:space="preserve">h</w:t>
      </w:r>
      <w:r w:rsidDel="00000000" w:rsidR="00000000" w:rsidRPr="00000000">
        <w:rPr>
          <w:color w:val="000000"/>
          <w:sz w:val="2"/>
          <w:szCs w:val="2"/>
          <w:rtl w:val="0"/>
        </w:rPr>
        <w:t xml:space="preserve">is</w:t>
      </w:r>
      <w:r w:rsidDel="00000000" w:rsidR="00000000" w:rsidRPr="00000000">
        <w:rPr>
          <w:color w:val="1e1e1e"/>
          <w:sz w:val="2"/>
          <w:szCs w:val="2"/>
          <w:rtl w:val="0"/>
        </w:rPr>
        <w:t xml:space="preserve"> </w:t>
      </w:r>
      <w:r w:rsidDel="00000000" w:rsidR="00000000" w:rsidRPr="00000000">
        <w:rPr>
          <w:color w:val="0a0a0a"/>
          <w:sz w:val="2"/>
          <w:szCs w:val="2"/>
          <w:rtl w:val="0"/>
        </w:rPr>
        <w:t xml:space="preserve">f</w:t>
      </w:r>
      <w:r w:rsidDel="00000000" w:rsidR="00000000" w:rsidRPr="00000000">
        <w:rPr>
          <w:color w:val="000000"/>
          <w:sz w:val="2"/>
          <w:szCs w:val="2"/>
          <w:rtl w:val="0"/>
        </w:rPr>
        <w:t xml:space="preserve">a</w:t>
      </w:r>
      <w:r w:rsidDel="00000000" w:rsidR="00000000" w:rsidRPr="00000000">
        <w:rPr>
          <w:color w:val="030303"/>
          <w:sz w:val="2"/>
          <w:szCs w:val="2"/>
          <w:rtl w:val="0"/>
        </w:rPr>
        <w:t xml:space="preserve">t</w:t>
      </w:r>
      <w:r w:rsidDel="00000000" w:rsidR="00000000" w:rsidRPr="00000000">
        <w:rPr>
          <w:color w:val="6a6a6a"/>
          <w:sz w:val="2"/>
          <w:szCs w:val="2"/>
          <w:rtl w:val="0"/>
        </w:rPr>
        <w:t xml:space="preserve">h</w:t>
      </w:r>
      <w:r w:rsidDel="00000000" w:rsidR="00000000" w:rsidRPr="00000000">
        <w:rPr>
          <w:color w:val="f8f8f8"/>
          <w:sz w:val="2"/>
          <w:szCs w:val="2"/>
          <w:rtl w:val="0"/>
        </w:rPr>
        <w:t xml:space="preserve">er was a gardener with the municipality an</w:t>
      </w:r>
      <w:r w:rsidDel="00000000" w:rsidR="00000000" w:rsidRPr="00000000">
        <w:rPr>
          <w:sz w:val="16"/>
          <w:szCs w:val="16"/>
          <w:rtl w:val="0"/>
        </w:rPr>
        <w:br w:type="textWrapping"/>
      </w:r>
      <w:r w:rsidDel="00000000" w:rsidR="00000000" w:rsidRPr="00000000">
        <w:rPr>
          <w:color w:val="f8f8f8"/>
          <w:sz w:val="2"/>
          <w:szCs w:val="2"/>
          <w:rtl w:val="0"/>
        </w:rPr>
        <w:t xml:space="preserve">d his mother worked as a cook.Ronaldo was expelled from school after assaulting </w:t>
      </w:r>
      <w:r w:rsidDel="00000000" w:rsidR="00000000" w:rsidRPr="00000000">
        <w:rPr>
          <w:color w:val="ffffff"/>
          <w:sz w:val="2"/>
          <w:szCs w:val="2"/>
          <w:rtl w:val="0"/>
        </w:rPr>
        <w:t xml:space="preserve">h</w:t>
      </w:r>
      <w:r w:rsidDel="00000000" w:rsidR="00000000" w:rsidRPr="00000000">
        <w:rPr>
          <w:color w:val="919191"/>
          <w:sz w:val="2"/>
          <w:szCs w:val="2"/>
          <w:rtl w:val="0"/>
        </w:rPr>
        <w:t xml:space="preserve">i</w:t>
      </w:r>
      <w:r w:rsidDel="00000000" w:rsidR="00000000" w:rsidRPr="00000000">
        <w:rPr>
          <w:color w:val="131313"/>
          <w:sz w:val="2"/>
          <w:szCs w:val="2"/>
          <w:rtl w:val="0"/>
        </w:rPr>
        <w:t xml:space="preserve">s</w:t>
      </w:r>
      <w:r w:rsidDel="00000000" w:rsidR="00000000" w:rsidRPr="00000000">
        <w:rPr>
          <w:color w:val="000000"/>
          <w:sz w:val="2"/>
          <w:szCs w:val="2"/>
          <w:rtl w:val="0"/>
        </w:rPr>
        <w:t xml:space="preserve"> t</w:t>
      </w:r>
      <w:r w:rsidDel="00000000" w:rsidR="00000000" w:rsidRPr="00000000">
        <w:rPr>
          <w:color w:val="161616"/>
          <w:sz w:val="2"/>
          <w:szCs w:val="2"/>
          <w:rtl w:val="0"/>
        </w:rPr>
        <w:t xml:space="preserve">e</w:t>
      </w:r>
      <w:r w:rsidDel="00000000" w:rsidR="00000000" w:rsidRPr="00000000">
        <w:rPr>
          <w:color w:val="050505"/>
          <w:sz w:val="2"/>
          <w:szCs w:val="2"/>
          <w:rtl w:val="0"/>
        </w:rPr>
        <w:t xml:space="preserve">a</w:t>
      </w:r>
      <w:r w:rsidDel="00000000" w:rsidR="00000000" w:rsidRPr="00000000">
        <w:rPr>
          <w:color w:val="000000"/>
          <w:sz w:val="2"/>
          <w:szCs w:val="2"/>
          <w:rtl w:val="0"/>
        </w:rPr>
        <w:t xml:space="preserve">c</w:t>
      </w:r>
      <w:r w:rsidDel="00000000" w:rsidR="00000000" w:rsidRPr="00000000">
        <w:rPr>
          <w:color w:val="080808"/>
          <w:sz w:val="2"/>
          <w:szCs w:val="2"/>
          <w:rtl w:val="0"/>
        </w:rPr>
        <w:t xml:space="preserve">her by throwing </w:t>
      </w:r>
      <w:r w:rsidDel="00000000" w:rsidR="00000000" w:rsidRPr="00000000">
        <w:rPr>
          <w:color w:val="050505"/>
          <w:sz w:val="2"/>
          <w:szCs w:val="2"/>
          <w:rtl w:val="0"/>
        </w:rPr>
        <w:t xml:space="preserve">u</w:t>
      </w:r>
      <w:r w:rsidDel="00000000" w:rsidR="00000000" w:rsidRPr="00000000">
        <w:rPr>
          <w:color w:val="000000"/>
          <w:sz w:val="2"/>
          <w:szCs w:val="2"/>
          <w:rtl w:val="0"/>
        </w:rPr>
        <w:t xml:space="preserve">p a </w:t>
      </w:r>
      <w:r w:rsidDel="00000000" w:rsidR="00000000" w:rsidRPr="00000000">
        <w:rPr>
          <w:color w:val="0c0c0c"/>
          <w:sz w:val="2"/>
          <w:szCs w:val="2"/>
          <w:rtl w:val="0"/>
        </w:rPr>
        <w:t xml:space="preserve">c</w:t>
      </w:r>
      <w:r w:rsidDel="00000000" w:rsidR="00000000" w:rsidRPr="00000000">
        <w:rPr>
          <w:color w:val="1f1f1f"/>
          <w:sz w:val="2"/>
          <w:szCs w:val="2"/>
          <w:rtl w:val="0"/>
        </w:rPr>
        <w:t xml:space="preserve">h</w:t>
      </w:r>
      <w:r w:rsidDel="00000000" w:rsidR="00000000" w:rsidRPr="00000000">
        <w:rPr>
          <w:color w:val="2b2b2b"/>
          <w:sz w:val="2"/>
          <w:szCs w:val="2"/>
          <w:rtl w:val="0"/>
        </w:rPr>
        <w:t xml:space="preserve">a</w:t>
      </w:r>
      <w:r w:rsidDel="00000000" w:rsidR="00000000" w:rsidRPr="00000000">
        <w:rPr>
          <w:color w:val="097000"/>
          <w:sz w:val="2"/>
          <w:szCs w:val="2"/>
          <w:rtl w:val="0"/>
        </w:rPr>
        <w:t xml:space="preserve">ir at him he had always been a keen footballer and by the time he was 14 years o</w:t>
      </w:r>
      <w:r w:rsidDel="00000000" w:rsidR="00000000" w:rsidRPr="00000000">
        <w:rPr>
          <w:color w:val="007e00"/>
          <w:sz w:val="2"/>
          <w:szCs w:val="2"/>
          <w:rtl w:val="0"/>
        </w:rPr>
        <w:t xml:space="preserve">l</w:t>
      </w:r>
      <w:r w:rsidDel="00000000" w:rsidR="00000000" w:rsidRPr="00000000">
        <w:rPr>
          <w:color w:val="018100"/>
          <w:sz w:val="2"/>
          <w:szCs w:val="2"/>
          <w:rtl w:val="0"/>
        </w:rPr>
        <w:t xml:space="preserve">d</w:t>
      </w:r>
      <w:r w:rsidDel="00000000" w:rsidR="00000000" w:rsidRPr="00000000">
        <w:rPr>
          <w:color w:val="078000"/>
          <w:sz w:val="2"/>
          <w:szCs w:val="2"/>
          <w:rtl w:val="0"/>
        </w:rPr>
        <w:t xml:space="preserve"> </w:t>
      </w:r>
      <w:r w:rsidDel="00000000" w:rsidR="00000000" w:rsidRPr="00000000">
        <w:rPr>
          <w:color w:val="087900"/>
          <w:sz w:val="2"/>
          <w:szCs w:val="2"/>
          <w:rtl w:val="0"/>
        </w:rPr>
        <w:t xml:space="preserve">h</w:t>
      </w:r>
      <w:r w:rsidDel="00000000" w:rsidR="00000000" w:rsidRPr="00000000">
        <w:rPr>
          <w:color w:val="006400"/>
          <w:sz w:val="2"/>
          <w:szCs w:val="2"/>
          <w:rtl w:val="0"/>
        </w:rPr>
        <w:t xml:space="preserve">e</w:t>
      </w:r>
      <w:r w:rsidDel="00000000" w:rsidR="00000000" w:rsidRPr="00000000">
        <w:rPr>
          <w:color w:val="004700"/>
          <w:sz w:val="2"/>
          <w:szCs w:val="2"/>
          <w:rtl w:val="0"/>
        </w:rPr>
        <w:t xml:space="preserve"> </w:t>
      </w:r>
      <w:r w:rsidDel="00000000" w:rsidR="00000000" w:rsidRPr="00000000">
        <w:rPr>
          <w:color w:val="002900"/>
          <w:sz w:val="2"/>
          <w:szCs w:val="2"/>
          <w:rtl w:val="0"/>
        </w:rPr>
        <w:t xml:space="preserve">d</w:t>
      </w:r>
      <w:r w:rsidDel="00000000" w:rsidR="00000000" w:rsidRPr="00000000">
        <w:rPr>
          <w:color w:val="001900"/>
          <w:sz w:val="2"/>
          <w:szCs w:val="2"/>
          <w:rtl w:val="0"/>
        </w:rPr>
        <w:t xml:space="preserve">e</w:t>
      </w:r>
      <w:r w:rsidDel="00000000" w:rsidR="00000000" w:rsidRPr="00000000">
        <w:rPr>
          <w:color w:val="001b00"/>
          <w:sz w:val="2"/>
          <w:szCs w:val="2"/>
          <w:rtl w:val="0"/>
        </w:rPr>
        <w:t xml:space="preserve">c</w:t>
      </w:r>
      <w:r w:rsidDel="00000000" w:rsidR="00000000" w:rsidRPr="00000000">
        <w:rPr>
          <w:color w:val="001500"/>
          <w:sz w:val="2"/>
          <w:szCs w:val="2"/>
          <w:rtl w:val="0"/>
        </w:rPr>
        <w:t xml:space="preserve">i</w:t>
      </w:r>
      <w:r w:rsidDel="00000000" w:rsidR="00000000" w:rsidRPr="00000000">
        <w:rPr>
          <w:color w:val="000e00"/>
          <w:sz w:val="2"/>
          <w:szCs w:val="2"/>
          <w:rtl w:val="0"/>
        </w:rPr>
        <w:t xml:space="preserve">d</w:t>
      </w:r>
      <w:r w:rsidDel="00000000" w:rsidR="00000000" w:rsidRPr="00000000">
        <w:rPr>
          <w:color w:val="070906"/>
          <w:sz w:val="2"/>
          <w:szCs w:val="2"/>
          <w:rtl w:val="0"/>
        </w:rPr>
        <w:t xml:space="preserve">e</w:t>
      </w:r>
      <w:r w:rsidDel="00000000" w:rsidR="00000000" w:rsidRPr="00000000">
        <w:rPr>
          <w:color w:val="0c050d"/>
          <w:sz w:val="2"/>
          <w:szCs w:val="2"/>
          <w:rtl w:val="0"/>
        </w:rPr>
        <w:t xml:space="preserve">d</w:t>
      </w:r>
      <w:r w:rsidDel="00000000" w:rsidR="00000000" w:rsidRPr="00000000">
        <w:rPr>
          <w:color w:val="120114"/>
          <w:sz w:val="2"/>
          <w:szCs w:val="2"/>
          <w:rtl w:val="0"/>
        </w:rPr>
        <w:t xml:space="preserve"> </w:t>
      </w:r>
      <w:r w:rsidDel="00000000" w:rsidR="00000000" w:rsidRPr="00000000">
        <w:rPr>
          <w:color w:val="150018"/>
          <w:sz w:val="2"/>
          <w:szCs w:val="2"/>
          <w:rtl w:val="0"/>
        </w:rPr>
        <w:t xml:space="preserve">t</w:t>
      </w:r>
      <w:r w:rsidDel="00000000" w:rsidR="00000000" w:rsidRPr="00000000">
        <w:rPr>
          <w:color w:val="16001a"/>
          <w:sz w:val="2"/>
          <w:szCs w:val="2"/>
          <w:rtl w:val="0"/>
        </w:rPr>
        <w:t xml:space="preserve">o</w:t>
      </w:r>
      <w:r w:rsidDel="00000000" w:rsidR="00000000" w:rsidRPr="00000000">
        <w:rPr>
          <w:color w:val="080808"/>
          <w:sz w:val="2"/>
          <w:szCs w:val="2"/>
          <w:rtl w:val="0"/>
        </w:rPr>
        <w:t xml:space="preserve"> concentrate on </w:t>
      </w:r>
      <w:r w:rsidDel="00000000" w:rsidR="00000000" w:rsidRPr="00000000">
        <w:rPr>
          <w:color w:val="000000"/>
          <w:sz w:val="2"/>
          <w:szCs w:val="2"/>
          <w:rtl w:val="0"/>
        </w:rPr>
        <w:t xml:space="preserve">b</w:t>
      </w:r>
      <w:r w:rsidDel="00000000" w:rsidR="00000000" w:rsidRPr="00000000">
        <w:rPr>
          <w:color w:val="454545"/>
          <w:sz w:val="2"/>
          <w:szCs w:val="2"/>
          <w:rtl w:val="0"/>
        </w:rPr>
        <w:t xml:space="preserve">e</w:t>
      </w:r>
      <w:r w:rsidDel="00000000" w:rsidR="00000000" w:rsidRPr="00000000">
        <w:rPr>
          <w:color w:val="b2b2b2"/>
          <w:sz w:val="2"/>
          <w:szCs w:val="2"/>
          <w:rtl w:val="0"/>
        </w:rPr>
        <w:t xml:space="preserve">c</w:t>
      </w:r>
      <w:r w:rsidDel="00000000" w:rsidR="00000000" w:rsidRPr="00000000">
        <w:rPr>
          <w:color w:val="f6f6f6"/>
          <w:sz w:val="2"/>
          <w:szCs w:val="2"/>
          <w:rtl w:val="0"/>
        </w:rPr>
        <w:t xml:space="preserve">o</w:t>
      </w:r>
      <w:r w:rsidDel="00000000" w:rsidR="00000000" w:rsidRPr="00000000">
        <w:rPr>
          <w:color w:val="ffffff"/>
          <w:sz w:val="2"/>
          <w:szCs w:val="2"/>
          <w:rtl w:val="0"/>
        </w:rPr>
        <w:t xml:space="preserve">m</w:t>
      </w:r>
      <w:r w:rsidDel="00000000" w:rsidR="00000000" w:rsidRPr="00000000">
        <w:rPr>
          <w:color w:val="fcfcfc"/>
          <w:sz w:val="2"/>
          <w:szCs w:val="2"/>
          <w:rtl w:val="0"/>
        </w:rPr>
        <w:t xml:space="preserve">in</w:t>
      </w:r>
      <w:r w:rsidDel="00000000" w:rsidR="00000000" w:rsidRPr="00000000">
        <w:rPr>
          <w:color w:val="ffffff"/>
          <w:sz w:val="2"/>
          <w:szCs w:val="2"/>
          <w:rtl w:val="0"/>
        </w:rPr>
        <w:t xml:space="preserve">g</w:t>
      </w:r>
      <w:r w:rsidDel="00000000" w:rsidR="00000000" w:rsidRPr="00000000">
        <w:rPr>
          <w:color w:val="f8f8f8"/>
          <w:sz w:val="2"/>
          <w:szCs w:val="2"/>
          <w:rtl w:val="0"/>
        </w:rPr>
        <w:t xml:space="preserve"> a professional </w:t>
      </w:r>
      <w:r w:rsidDel="00000000" w:rsidR="00000000" w:rsidRPr="00000000">
        <w:rPr>
          <w:color w:val="ffffff"/>
          <w:sz w:val="2"/>
          <w:szCs w:val="2"/>
          <w:rtl w:val="0"/>
        </w:rPr>
        <w:t xml:space="preserve">f</w:t>
      </w:r>
      <w:r w:rsidDel="00000000" w:rsidR="00000000" w:rsidRPr="00000000">
        <w:rPr>
          <w:color w:val="b6b6b6"/>
          <w:sz w:val="2"/>
          <w:szCs w:val="2"/>
          <w:rtl w:val="0"/>
        </w:rPr>
        <w:t xml:space="preserve">o</w:t>
      </w:r>
      <w:r w:rsidDel="00000000" w:rsidR="00000000" w:rsidRPr="00000000">
        <w:rPr>
          <w:color w:val="555555"/>
          <w:sz w:val="2"/>
          <w:szCs w:val="2"/>
          <w:rtl w:val="0"/>
        </w:rPr>
        <w:t xml:space="preserve">o</w:t>
      </w:r>
      <w:r w:rsidDel="00000000" w:rsidR="00000000" w:rsidRPr="00000000">
        <w:rPr>
          <w:color w:val="191919"/>
          <w:sz w:val="2"/>
          <w:szCs w:val="2"/>
          <w:rtl w:val="0"/>
        </w:rPr>
        <w:t xml:space="preserve">t</w:t>
      </w:r>
      <w:r w:rsidDel="00000000" w:rsidR="00000000" w:rsidRPr="00000000">
        <w:rPr>
          <w:color w:val="090909"/>
          <w:sz w:val="2"/>
          <w:szCs w:val="2"/>
          <w:rtl w:val="0"/>
        </w:rPr>
        <w:t xml:space="preserve">b</w:t>
      </w:r>
      <w:r w:rsidDel="00000000" w:rsidR="00000000" w:rsidRPr="00000000">
        <w:rPr>
          <w:color w:val="050505"/>
          <w:sz w:val="2"/>
          <w:szCs w:val="2"/>
          <w:rtl w:val="0"/>
        </w:rPr>
        <w:t xml:space="preserve">a</w:t>
      </w:r>
      <w:r w:rsidDel="00000000" w:rsidR="00000000" w:rsidRPr="00000000">
        <w:rPr>
          <w:color w:val="000000"/>
          <w:sz w:val="2"/>
          <w:szCs w:val="2"/>
          <w:rtl w:val="0"/>
        </w:rPr>
        <w:t xml:space="preserve">ll</w:t>
      </w:r>
      <w:r w:rsidDel="00000000" w:rsidR="00000000" w:rsidRPr="00000000">
        <w:rPr>
          <w:color w:val="080808"/>
          <w:sz w:val="2"/>
          <w:szCs w:val="2"/>
          <w:rtl w:val="0"/>
        </w:rPr>
        <w:t xml:space="preserve">er In 1995 Crist</w:t>
      </w:r>
      <w:r w:rsidDel="00000000" w:rsidR="00000000" w:rsidRPr="00000000">
        <w:rPr>
          <w:color w:val="130017"/>
          <w:sz w:val="2"/>
          <w:szCs w:val="2"/>
          <w:rtl w:val="0"/>
        </w:rPr>
        <w:t xml:space="preserve">i</w:t>
      </w:r>
      <w:r w:rsidDel="00000000" w:rsidR="00000000" w:rsidRPr="00000000">
        <w:rPr>
          <w:color w:val="0d0010"/>
          <w:sz w:val="2"/>
          <w:szCs w:val="2"/>
          <w:rtl w:val="0"/>
        </w:rPr>
        <w:t xml:space="preserve">a</w:t>
      </w:r>
      <w:r w:rsidDel="00000000" w:rsidR="00000000" w:rsidRPr="00000000">
        <w:rPr>
          <w:color w:val="0a000c"/>
          <w:sz w:val="2"/>
          <w:szCs w:val="2"/>
          <w:rtl w:val="0"/>
        </w:rPr>
        <w:t xml:space="preserve">n</w:t>
      </w:r>
      <w:r w:rsidDel="00000000" w:rsidR="00000000" w:rsidRPr="00000000">
        <w:rPr>
          <w:color w:val="040005"/>
          <w:sz w:val="2"/>
          <w:szCs w:val="2"/>
          <w:rtl w:val="0"/>
        </w:rPr>
        <w:t xml:space="preserve">o</w:t>
      </w:r>
      <w:r w:rsidDel="00000000" w:rsidR="00000000" w:rsidRPr="00000000">
        <w:rPr>
          <w:color w:val="000100"/>
          <w:sz w:val="2"/>
          <w:szCs w:val="2"/>
          <w:rtl w:val="0"/>
        </w:rPr>
        <w:t xml:space="preserve"> </w:t>
      </w:r>
      <w:r w:rsidDel="00000000" w:rsidR="00000000" w:rsidRPr="00000000">
        <w:rPr>
          <w:color w:val="041201"/>
          <w:sz w:val="2"/>
          <w:szCs w:val="2"/>
          <w:rtl w:val="0"/>
        </w:rPr>
        <w:t xml:space="preserve">R</w:t>
      </w:r>
      <w:r w:rsidDel="00000000" w:rsidR="00000000" w:rsidRPr="00000000">
        <w:rPr>
          <w:color w:val="0e2c0a"/>
          <w:sz w:val="2"/>
          <w:szCs w:val="2"/>
          <w:rtl w:val="0"/>
        </w:rPr>
        <w:t xml:space="preserve">o</w:t>
      </w:r>
      <w:r w:rsidDel="00000000" w:rsidR="00000000" w:rsidRPr="00000000">
        <w:rPr>
          <w:color w:val="123e0b"/>
          <w:sz w:val="2"/>
          <w:szCs w:val="2"/>
          <w:rtl w:val="0"/>
        </w:rPr>
        <w:t xml:space="preserve">n</w:t>
      </w:r>
      <w:r w:rsidDel="00000000" w:rsidR="00000000" w:rsidRPr="00000000">
        <w:rPr>
          <w:color w:val="225d19"/>
          <w:sz w:val="2"/>
          <w:szCs w:val="2"/>
          <w:rtl w:val="0"/>
        </w:rPr>
        <w:t xml:space="preserve">a</w:t>
      </w:r>
      <w:r w:rsidDel="00000000" w:rsidR="00000000" w:rsidRPr="00000000">
        <w:rPr>
          <w:color w:val="1a640f"/>
          <w:sz w:val="2"/>
          <w:szCs w:val="2"/>
          <w:rtl w:val="0"/>
        </w:rPr>
        <w:t xml:space="preserve">l</w:t>
      </w:r>
      <w:r w:rsidDel="00000000" w:rsidR="00000000" w:rsidRPr="00000000">
        <w:rPr>
          <w:color w:val="126a04"/>
          <w:sz w:val="2"/>
          <w:szCs w:val="2"/>
          <w:rtl w:val="0"/>
        </w:rPr>
        <w:t xml:space="preserve">d</w:t>
      </w:r>
      <w:r w:rsidDel="00000000" w:rsidR="00000000" w:rsidRPr="00000000">
        <w:rPr>
          <w:color w:val="0b6f00"/>
          <w:sz w:val="2"/>
          <w:szCs w:val="2"/>
          <w:rtl w:val="0"/>
        </w:rPr>
        <w:t xml:space="preserve">o</w:t>
      </w:r>
      <w:r w:rsidDel="00000000" w:rsidR="00000000" w:rsidRPr="00000000">
        <w:rPr>
          <w:color w:val="047500"/>
          <w:sz w:val="2"/>
          <w:szCs w:val="2"/>
          <w:rtl w:val="0"/>
        </w:rPr>
        <w:t xml:space="preserve"> </w:t>
      </w:r>
      <w:r w:rsidDel="00000000" w:rsidR="00000000" w:rsidRPr="00000000">
        <w:rPr>
          <w:color w:val="007800"/>
          <w:sz w:val="2"/>
          <w:szCs w:val="2"/>
          <w:rtl w:val="0"/>
        </w:rPr>
        <w:t xml:space="preserve">j</w:t>
      </w:r>
      <w:r w:rsidDel="00000000" w:rsidR="00000000" w:rsidRPr="00000000">
        <w:rPr>
          <w:color w:val="007b00"/>
          <w:sz w:val="2"/>
          <w:szCs w:val="2"/>
          <w:rtl w:val="0"/>
        </w:rPr>
        <w:t xml:space="preserve">o</w:t>
      </w:r>
      <w:r w:rsidDel="00000000" w:rsidR="00000000" w:rsidRPr="00000000">
        <w:rPr>
          <w:color w:val="007c00"/>
          <w:sz w:val="2"/>
          <w:szCs w:val="2"/>
          <w:rtl w:val="0"/>
        </w:rPr>
        <w:t xml:space="preserve">i</w:t>
      </w:r>
      <w:r w:rsidDel="00000000" w:rsidR="00000000" w:rsidRPr="00000000">
        <w:rPr>
          <w:color w:val="097000"/>
          <w:sz w:val="2"/>
          <w:szCs w:val="2"/>
          <w:rtl w:val="0"/>
        </w:rPr>
        <w:t xml:space="preserve">ned the club Nacional located in his hometown of</w:t>
      </w:r>
      <w:r w:rsidDel="00000000" w:rsidR="00000000" w:rsidRPr="00000000">
        <w:rPr>
          <w:color w:val="525252"/>
          <w:sz w:val="2"/>
          <w:szCs w:val="2"/>
          <w:rtl w:val="0"/>
        </w:rPr>
        <w:t xml:space="preserve"> </w:t>
      </w:r>
      <w:r w:rsidDel="00000000" w:rsidR="00000000" w:rsidRPr="00000000">
        <w:rPr>
          <w:color w:val="434343"/>
          <w:sz w:val="2"/>
          <w:szCs w:val="2"/>
          <w:rtl w:val="0"/>
        </w:rPr>
        <w:t xml:space="preserve">M</w:t>
      </w:r>
      <w:r w:rsidDel="00000000" w:rsidR="00000000" w:rsidRPr="00000000">
        <w:rPr>
          <w:color w:val="2b2b2b"/>
          <w:sz w:val="2"/>
          <w:szCs w:val="2"/>
          <w:rtl w:val="0"/>
        </w:rPr>
        <w:t xml:space="preserve">a</w:t>
      </w:r>
      <w:r w:rsidDel="00000000" w:rsidR="00000000" w:rsidRPr="00000000">
        <w:rPr>
          <w:color w:val="131313"/>
          <w:sz w:val="2"/>
          <w:szCs w:val="2"/>
          <w:rtl w:val="0"/>
        </w:rPr>
        <w:t xml:space="preserve">d</w:t>
      </w:r>
      <w:r w:rsidDel="00000000" w:rsidR="00000000" w:rsidRPr="00000000">
        <w:rPr>
          <w:color w:val="040404"/>
          <w:sz w:val="2"/>
          <w:szCs w:val="2"/>
          <w:rtl w:val="0"/>
        </w:rPr>
        <w:t xml:space="preserve">e</w:t>
      </w:r>
      <w:r w:rsidDel="00000000" w:rsidR="00000000" w:rsidRPr="00000000">
        <w:rPr>
          <w:color w:val="000000"/>
          <w:sz w:val="2"/>
          <w:szCs w:val="2"/>
          <w:rtl w:val="0"/>
        </w:rPr>
        <w:t xml:space="preserve">i</w:t>
      </w:r>
      <w:r w:rsidDel="00000000" w:rsidR="00000000" w:rsidRPr="00000000">
        <w:rPr>
          <w:color w:val="020202"/>
          <w:sz w:val="2"/>
          <w:szCs w:val="2"/>
          <w:rtl w:val="0"/>
        </w:rPr>
        <w:t xml:space="preserve">r</w:t>
      </w:r>
      <w:r w:rsidDel="00000000" w:rsidR="00000000" w:rsidRPr="00000000">
        <w:rPr>
          <w:color w:val="060606"/>
          <w:sz w:val="2"/>
          <w:szCs w:val="2"/>
          <w:rtl w:val="0"/>
        </w:rPr>
        <w:t xml:space="preserve">a</w:t>
      </w:r>
      <w:r w:rsidDel="00000000" w:rsidR="00000000" w:rsidRPr="00000000">
        <w:rPr>
          <w:color w:val="080808"/>
          <w:sz w:val="2"/>
          <w:szCs w:val="2"/>
          <w:rtl w:val="0"/>
        </w:rPr>
        <w:t xml:space="preserve"> later he joined</w:t>
      </w:r>
      <w:r w:rsidDel="00000000" w:rsidR="00000000" w:rsidRPr="00000000">
        <w:rPr>
          <w:color w:val="060606"/>
          <w:sz w:val="2"/>
          <w:szCs w:val="2"/>
          <w:rtl w:val="0"/>
        </w:rPr>
        <w:t xml:space="preserve"> </w:t>
      </w:r>
      <w:r w:rsidDel="00000000" w:rsidR="00000000" w:rsidRPr="00000000">
        <w:rPr>
          <w:color w:val="000000"/>
          <w:sz w:val="2"/>
          <w:szCs w:val="2"/>
          <w:rtl w:val="0"/>
        </w:rPr>
        <w:t xml:space="preserve">on</w:t>
      </w:r>
      <w:r w:rsidDel="00000000" w:rsidR="00000000" w:rsidRPr="00000000">
        <w:rPr>
          <w:color w:val="1b1b1b"/>
          <w:sz w:val="2"/>
          <w:szCs w:val="2"/>
          <w:rtl w:val="0"/>
        </w:rPr>
        <w:t xml:space="preserve">e</w:t>
      </w:r>
      <w:r w:rsidDel="00000000" w:rsidR="00000000" w:rsidRPr="00000000">
        <w:rPr>
          <w:color w:val="090909"/>
          <w:sz w:val="2"/>
          <w:szCs w:val="2"/>
          <w:rtl w:val="0"/>
        </w:rPr>
        <w:t xml:space="preserve"> </w:t>
      </w:r>
      <w:r w:rsidDel="00000000" w:rsidR="00000000" w:rsidRPr="00000000">
        <w:rPr>
          <w:color w:val="000000"/>
          <w:sz w:val="2"/>
          <w:szCs w:val="2"/>
          <w:rtl w:val="0"/>
        </w:rPr>
        <w:t xml:space="preserve">o</w:t>
      </w:r>
      <w:r w:rsidDel="00000000" w:rsidR="00000000" w:rsidRPr="00000000">
        <w:rPr>
          <w:color w:val="0c0c0c"/>
          <w:sz w:val="2"/>
          <w:szCs w:val="2"/>
          <w:rtl w:val="0"/>
        </w:rPr>
        <w:t xml:space="preserve">f</w:t>
      </w:r>
      <w:r w:rsidDel="00000000" w:rsidR="00000000" w:rsidRPr="00000000">
        <w:rPr>
          <w:color w:val="777777"/>
          <w:sz w:val="2"/>
          <w:szCs w:val="2"/>
          <w:rtl w:val="0"/>
        </w:rPr>
        <w:t xml:space="preserve"> </w:t>
      </w:r>
      <w:r w:rsidDel="00000000" w:rsidR="00000000" w:rsidRPr="00000000">
        <w:rPr>
          <w:color w:val="f8f8f8"/>
          <w:sz w:val="2"/>
          <w:szCs w:val="2"/>
          <w:rtl w:val="0"/>
        </w:rPr>
        <w:t xml:space="preserve">the biggest clubs in Portugal namely Sport</w:t>
      </w:r>
      <w:r w:rsidDel="00000000" w:rsidR="00000000" w:rsidRPr="00000000">
        <w:rPr>
          <w:sz w:val="16"/>
          <w:szCs w:val="16"/>
          <w:rtl w:val="0"/>
        </w:rPr>
        <w:br w:type="textWrapping"/>
      </w:r>
      <w:r w:rsidDel="00000000" w:rsidR="00000000" w:rsidRPr="00000000">
        <w:rPr>
          <w:color w:val="f8f8f8"/>
          <w:sz w:val="2"/>
          <w:szCs w:val="2"/>
          <w:rtl w:val="0"/>
        </w:rPr>
        <w:t xml:space="preserve">ing CP after clearing a trial During his time at Sporting CP, Cristiano Ronaldo </w:t>
      </w:r>
      <w:r w:rsidDel="00000000" w:rsidR="00000000" w:rsidRPr="00000000">
        <w:rPr>
          <w:color w:val="ffffff"/>
          <w:sz w:val="2"/>
          <w:szCs w:val="2"/>
          <w:rtl w:val="0"/>
        </w:rPr>
        <w:t xml:space="preserve">p</w:t>
      </w:r>
      <w:r w:rsidDel="00000000" w:rsidR="00000000" w:rsidRPr="00000000">
        <w:rPr>
          <w:color w:val="919191"/>
          <w:sz w:val="2"/>
          <w:szCs w:val="2"/>
          <w:rtl w:val="0"/>
        </w:rPr>
        <w:t xml:space="preserve">l</w:t>
      </w:r>
      <w:r w:rsidDel="00000000" w:rsidR="00000000" w:rsidRPr="00000000">
        <w:rPr>
          <w:color w:val="131313"/>
          <w:sz w:val="2"/>
          <w:szCs w:val="2"/>
          <w:rtl w:val="0"/>
        </w:rPr>
        <w:t xml:space="preserve">a</w:t>
      </w:r>
      <w:r w:rsidDel="00000000" w:rsidR="00000000" w:rsidRPr="00000000">
        <w:rPr>
          <w:color w:val="000000"/>
          <w:sz w:val="2"/>
          <w:szCs w:val="2"/>
          <w:rtl w:val="0"/>
        </w:rPr>
        <w:t xml:space="preserve">ye</w:t>
      </w:r>
      <w:r w:rsidDel="00000000" w:rsidR="00000000" w:rsidRPr="00000000">
        <w:rPr>
          <w:color w:val="161616"/>
          <w:sz w:val="2"/>
          <w:szCs w:val="2"/>
          <w:rtl w:val="0"/>
        </w:rPr>
        <w:t xml:space="preserve">d</w:t>
      </w:r>
      <w:r w:rsidDel="00000000" w:rsidR="00000000" w:rsidRPr="00000000">
        <w:rPr>
          <w:color w:val="050505"/>
          <w:sz w:val="2"/>
          <w:szCs w:val="2"/>
          <w:rtl w:val="0"/>
        </w:rPr>
        <w:t xml:space="preserve"> </w:t>
      </w:r>
      <w:r w:rsidDel="00000000" w:rsidR="00000000" w:rsidRPr="00000000">
        <w:rPr>
          <w:color w:val="000000"/>
          <w:sz w:val="2"/>
          <w:szCs w:val="2"/>
          <w:rtl w:val="0"/>
        </w:rPr>
        <w:t xml:space="preserve">f</w:t>
      </w:r>
      <w:r w:rsidDel="00000000" w:rsidR="00000000" w:rsidRPr="00000000">
        <w:rPr>
          <w:color w:val="080808"/>
          <w:sz w:val="2"/>
          <w:szCs w:val="2"/>
          <w:rtl w:val="0"/>
        </w:rPr>
        <w:t xml:space="preserve">or all the level</w:t>
      </w:r>
      <w:r w:rsidDel="00000000" w:rsidR="00000000" w:rsidRPr="00000000">
        <w:rPr>
          <w:color w:val="050505"/>
          <w:sz w:val="2"/>
          <w:szCs w:val="2"/>
          <w:rtl w:val="0"/>
        </w:rPr>
        <w:t xml:space="preserve">s</w:t>
      </w:r>
      <w:r w:rsidDel="00000000" w:rsidR="00000000" w:rsidRPr="00000000">
        <w:rPr>
          <w:color w:val="000000"/>
          <w:sz w:val="2"/>
          <w:szCs w:val="2"/>
          <w:rtl w:val="0"/>
        </w:rPr>
        <w:t xml:space="preserve"> he </w:t>
      </w:r>
      <w:r w:rsidDel="00000000" w:rsidR="00000000" w:rsidRPr="00000000">
        <w:rPr>
          <w:color w:val="0c0c0c"/>
          <w:sz w:val="2"/>
          <w:szCs w:val="2"/>
          <w:rtl w:val="0"/>
        </w:rPr>
        <w:t xml:space="preserve">p</w:t>
      </w:r>
      <w:r w:rsidDel="00000000" w:rsidR="00000000" w:rsidRPr="00000000">
        <w:rPr>
          <w:color w:val="1f1f1f"/>
          <w:sz w:val="2"/>
          <w:szCs w:val="2"/>
          <w:rtl w:val="0"/>
        </w:rPr>
        <w:t xml:space="preserve">l</w:t>
      </w:r>
      <w:r w:rsidDel="00000000" w:rsidR="00000000" w:rsidRPr="00000000">
        <w:rPr>
          <w:color w:val="2b2b2b"/>
          <w:sz w:val="2"/>
          <w:szCs w:val="2"/>
          <w:rtl w:val="0"/>
        </w:rPr>
        <w:t xml:space="preserve">a</w:t>
      </w:r>
      <w:r w:rsidDel="00000000" w:rsidR="00000000" w:rsidRPr="00000000">
        <w:rPr>
          <w:color w:val="097000"/>
          <w:sz w:val="2"/>
          <w:szCs w:val="2"/>
          <w:rtl w:val="0"/>
        </w:rPr>
        <w:t xml:space="preserve">yed in a loofa Champions League against Manchester United in 2003, the manager o</w:t>
      </w:r>
      <w:r w:rsidDel="00000000" w:rsidR="00000000" w:rsidRPr="00000000">
        <w:rPr>
          <w:color w:val="007e00"/>
          <w:sz w:val="2"/>
          <w:szCs w:val="2"/>
          <w:rtl w:val="0"/>
        </w:rPr>
        <w:t xml:space="preserve">f</w:t>
      </w:r>
      <w:r w:rsidDel="00000000" w:rsidR="00000000" w:rsidRPr="00000000">
        <w:rPr>
          <w:color w:val="018100"/>
          <w:sz w:val="2"/>
          <w:szCs w:val="2"/>
          <w:rtl w:val="0"/>
        </w:rPr>
        <w:t xml:space="preserve"> </w:t>
      </w:r>
      <w:r w:rsidDel="00000000" w:rsidR="00000000" w:rsidRPr="00000000">
        <w:rPr>
          <w:color w:val="078000"/>
          <w:sz w:val="2"/>
          <w:szCs w:val="2"/>
          <w:rtl w:val="0"/>
        </w:rPr>
        <w:t xml:space="preserve">t</w:t>
      </w:r>
      <w:r w:rsidDel="00000000" w:rsidR="00000000" w:rsidRPr="00000000">
        <w:rPr>
          <w:color w:val="087900"/>
          <w:sz w:val="2"/>
          <w:szCs w:val="2"/>
          <w:rtl w:val="0"/>
        </w:rPr>
        <w:t xml:space="preserve">h</w:t>
      </w:r>
      <w:r w:rsidDel="00000000" w:rsidR="00000000" w:rsidRPr="00000000">
        <w:rPr>
          <w:color w:val="006400"/>
          <w:sz w:val="2"/>
          <w:szCs w:val="2"/>
          <w:rtl w:val="0"/>
        </w:rPr>
        <w:t xml:space="preserve">e</w:t>
      </w:r>
      <w:r w:rsidDel="00000000" w:rsidR="00000000" w:rsidRPr="00000000">
        <w:rPr>
          <w:color w:val="004700"/>
          <w:sz w:val="2"/>
          <w:szCs w:val="2"/>
          <w:rtl w:val="0"/>
        </w:rPr>
        <w:t xml:space="preserve"> </w:t>
      </w:r>
      <w:r w:rsidDel="00000000" w:rsidR="00000000" w:rsidRPr="00000000">
        <w:rPr>
          <w:color w:val="002900"/>
          <w:sz w:val="2"/>
          <w:szCs w:val="2"/>
          <w:rtl w:val="0"/>
        </w:rPr>
        <w:t xml:space="preserve">E</w:t>
      </w:r>
      <w:r w:rsidDel="00000000" w:rsidR="00000000" w:rsidRPr="00000000">
        <w:rPr>
          <w:color w:val="001900"/>
          <w:sz w:val="2"/>
          <w:szCs w:val="2"/>
          <w:rtl w:val="0"/>
        </w:rPr>
        <w:t xml:space="preserve">n</w:t>
      </w:r>
      <w:r w:rsidDel="00000000" w:rsidR="00000000" w:rsidRPr="00000000">
        <w:rPr>
          <w:color w:val="001b00"/>
          <w:sz w:val="2"/>
          <w:szCs w:val="2"/>
          <w:rtl w:val="0"/>
        </w:rPr>
        <w:t xml:space="preserve">g</w:t>
      </w:r>
      <w:r w:rsidDel="00000000" w:rsidR="00000000" w:rsidRPr="00000000">
        <w:rPr>
          <w:color w:val="001500"/>
          <w:sz w:val="2"/>
          <w:szCs w:val="2"/>
          <w:rtl w:val="0"/>
        </w:rPr>
        <w:t xml:space="preserve">l</w:t>
      </w:r>
      <w:r w:rsidDel="00000000" w:rsidR="00000000" w:rsidRPr="00000000">
        <w:rPr>
          <w:color w:val="000e00"/>
          <w:sz w:val="2"/>
          <w:szCs w:val="2"/>
          <w:rtl w:val="0"/>
        </w:rPr>
        <w:t xml:space="preserve">i</w:t>
      </w:r>
      <w:r w:rsidDel="00000000" w:rsidR="00000000" w:rsidRPr="00000000">
        <w:rPr>
          <w:color w:val="070906"/>
          <w:sz w:val="2"/>
          <w:szCs w:val="2"/>
          <w:rtl w:val="0"/>
        </w:rPr>
        <w:t xml:space="preserve">s</w:t>
      </w:r>
      <w:r w:rsidDel="00000000" w:rsidR="00000000" w:rsidRPr="00000000">
        <w:rPr>
          <w:color w:val="0c050d"/>
          <w:sz w:val="2"/>
          <w:szCs w:val="2"/>
          <w:rtl w:val="0"/>
        </w:rPr>
        <w:t xml:space="preserve">h</w:t>
      </w:r>
      <w:r w:rsidDel="00000000" w:rsidR="00000000" w:rsidRPr="00000000">
        <w:rPr>
          <w:color w:val="120114"/>
          <w:sz w:val="2"/>
          <w:szCs w:val="2"/>
          <w:rtl w:val="0"/>
        </w:rPr>
        <w:t xml:space="preserve"> </w:t>
      </w:r>
      <w:r w:rsidDel="00000000" w:rsidR="00000000" w:rsidRPr="00000000">
        <w:rPr>
          <w:color w:val="150018"/>
          <w:sz w:val="2"/>
          <w:szCs w:val="2"/>
          <w:rtl w:val="0"/>
        </w:rPr>
        <w:t xml:space="preserve">c</w:t>
      </w:r>
      <w:r w:rsidDel="00000000" w:rsidR="00000000" w:rsidRPr="00000000">
        <w:rPr>
          <w:color w:val="16001a"/>
          <w:sz w:val="2"/>
          <w:szCs w:val="2"/>
          <w:rtl w:val="0"/>
        </w:rPr>
        <w:t xml:space="preserve">l</w:t>
      </w:r>
      <w:r w:rsidDel="00000000" w:rsidR="00000000" w:rsidRPr="00000000">
        <w:rPr>
          <w:color w:val="080808"/>
          <w:sz w:val="2"/>
          <w:szCs w:val="2"/>
          <w:rtl w:val="0"/>
        </w:rPr>
        <w:t xml:space="preserve">ub Sir Alex Ferg</w:t>
      </w:r>
      <w:r w:rsidDel="00000000" w:rsidR="00000000" w:rsidRPr="00000000">
        <w:rPr>
          <w:color w:val="000000"/>
          <w:sz w:val="2"/>
          <w:szCs w:val="2"/>
          <w:rtl w:val="0"/>
        </w:rPr>
        <w:t xml:space="preserve">u</w:t>
      </w:r>
      <w:r w:rsidDel="00000000" w:rsidR="00000000" w:rsidRPr="00000000">
        <w:rPr>
          <w:color w:val="454545"/>
          <w:sz w:val="2"/>
          <w:szCs w:val="2"/>
          <w:rtl w:val="0"/>
        </w:rPr>
        <w:t xml:space="preserve">s</w:t>
      </w:r>
      <w:r w:rsidDel="00000000" w:rsidR="00000000" w:rsidRPr="00000000">
        <w:rPr>
          <w:color w:val="b2b2b2"/>
          <w:sz w:val="2"/>
          <w:szCs w:val="2"/>
          <w:rtl w:val="0"/>
        </w:rPr>
        <w:t xml:space="preserve">o</w:t>
      </w:r>
      <w:r w:rsidDel="00000000" w:rsidR="00000000" w:rsidRPr="00000000">
        <w:rPr>
          <w:color w:val="f6f6f6"/>
          <w:sz w:val="2"/>
          <w:szCs w:val="2"/>
          <w:rtl w:val="0"/>
        </w:rPr>
        <w:t xml:space="preserve">n</w:t>
      </w:r>
      <w:r w:rsidDel="00000000" w:rsidR="00000000" w:rsidRPr="00000000">
        <w:rPr>
          <w:color w:val="ffffff"/>
          <w:sz w:val="2"/>
          <w:szCs w:val="2"/>
          <w:rtl w:val="0"/>
        </w:rPr>
        <w:t xml:space="preserve"> </w:t>
      </w:r>
      <w:r w:rsidDel="00000000" w:rsidR="00000000" w:rsidRPr="00000000">
        <w:rPr>
          <w:color w:val="fcfcfc"/>
          <w:sz w:val="2"/>
          <w:szCs w:val="2"/>
          <w:rtl w:val="0"/>
        </w:rPr>
        <w:t xml:space="preserve">wa</w:t>
      </w:r>
      <w:r w:rsidDel="00000000" w:rsidR="00000000" w:rsidRPr="00000000">
        <w:rPr>
          <w:color w:val="ffffff"/>
          <w:sz w:val="2"/>
          <w:szCs w:val="2"/>
          <w:rtl w:val="0"/>
        </w:rPr>
        <w:t xml:space="preserve">s</w:t>
      </w:r>
      <w:r w:rsidDel="00000000" w:rsidR="00000000" w:rsidRPr="00000000">
        <w:rPr>
          <w:color w:val="f8f8f8"/>
          <w:sz w:val="2"/>
          <w:szCs w:val="2"/>
          <w:rtl w:val="0"/>
        </w:rPr>
        <w:t xml:space="preserve"> impressed by hi</w:t>
      </w:r>
      <w:r w:rsidDel="00000000" w:rsidR="00000000" w:rsidRPr="00000000">
        <w:rPr>
          <w:color w:val="f4f4f4"/>
          <w:sz w:val="2"/>
          <w:szCs w:val="2"/>
          <w:rtl w:val="0"/>
        </w:rPr>
        <w:t xml:space="preserve">s</w:t>
      </w:r>
      <w:r w:rsidDel="00000000" w:rsidR="00000000" w:rsidRPr="00000000">
        <w:rPr>
          <w:color w:val="a9a9a9"/>
          <w:sz w:val="2"/>
          <w:szCs w:val="2"/>
          <w:rtl w:val="0"/>
        </w:rPr>
        <w:t xml:space="preserve"> </w:t>
      </w:r>
      <w:r w:rsidDel="00000000" w:rsidR="00000000" w:rsidRPr="00000000">
        <w:rPr>
          <w:color w:val="4b4b4b"/>
          <w:sz w:val="2"/>
          <w:szCs w:val="2"/>
          <w:rtl w:val="0"/>
        </w:rPr>
        <w:t xml:space="preserve">p</w:t>
      </w:r>
      <w:r w:rsidDel="00000000" w:rsidR="00000000" w:rsidRPr="00000000">
        <w:rPr>
          <w:color w:val="111111"/>
          <w:sz w:val="2"/>
          <w:szCs w:val="2"/>
          <w:rtl w:val="0"/>
        </w:rPr>
        <w:t xml:space="preserve">e</w:t>
      </w:r>
      <w:r w:rsidDel="00000000" w:rsidR="00000000" w:rsidRPr="00000000">
        <w:rPr>
          <w:color w:val="040404"/>
          <w:sz w:val="2"/>
          <w:szCs w:val="2"/>
          <w:rtl w:val="0"/>
        </w:rPr>
        <w:t xml:space="preserve">rf</w:t>
      </w:r>
      <w:r w:rsidDel="00000000" w:rsidR="00000000" w:rsidRPr="00000000">
        <w:rPr>
          <w:color w:val="000000"/>
          <w:sz w:val="2"/>
          <w:szCs w:val="2"/>
          <w:rtl w:val="0"/>
        </w:rPr>
        <w:t xml:space="preserve">or</w:t>
      </w:r>
      <w:r w:rsidDel="00000000" w:rsidR="00000000" w:rsidRPr="00000000">
        <w:rPr>
          <w:color w:val="080808"/>
          <w:sz w:val="2"/>
          <w:szCs w:val="2"/>
          <w:rtl w:val="0"/>
        </w:rPr>
        <w:t xml:space="preserve">mance and brough</w:t>
      </w:r>
      <w:r w:rsidDel="00000000" w:rsidR="00000000" w:rsidRPr="00000000">
        <w:rPr>
          <w:color w:val="130017"/>
          <w:sz w:val="2"/>
          <w:szCs w:val="2"/>
          <w:rtl w:val="0"/>
        </w:rPr>
        <w:t xml:space="preserve">t</w:t>
      </w:r>
      <w:r w:rsidDel="00000000" w:rsidR="00000000" w:rsidRPr="00000000">
        <w:rPr>
          <w:color w:val="0d0010"/>
          <w:sz w:val="2"/>
          <w:szCs w:val="2"/>
          <w:rtl w:val="0"/>
        </w:rPr>
        <w:t xml:space="preserve"> </w:t>
      </w:r>
      <w:r w:rsidDel="00000000" w:rsidR="00000000" w:rsidRPr="00000000">
        <w:rPr>
          <w:color w:val="0a000c"/>
          <w:sz w:val="2"/>
          <w:szCs w:val="2"/>
          <w:rtl w:val="0"/>
        </w:rPr>
        <w:t xml:space="preserve">h</w:t>
      </w:r>
      <w:r w:rsidDel="00000000" w:rsidR="00000000" w:rsidRPr="00000000">
        <w:rPr>
          <w:color w:val="040005"/>
          <w:sz w:val="2"/>
          <w:szCs w:val="2"/>
          <w:rtl w:val="0"/>
        </w:rPr>
        <w:t xml:space="preserve">i</w:t>
      </w:r>
      <w:r w:rsidDel="00000000" w:rsidR="00000000" w:rsidRPr="00000000">
        <w:rPr>
          <w:color w:val="000100"/>
          <w:sz w:val="2"/>
          <w:szCs w:val="2"/>
          <w:rtl w:val="0"/>
        </w:rPr>
        <w:t xml:space="preserve">m</w:t>
      </w:r>
      <w:r w:rsidDel="00000000" w:rsidR="00000000" w:rsidRPr="00000000">
        <w:rPr>
          <w:color w:val="041201"/>
          <w:sz w:val="2"/>
          <w:szCs w:val="2"/>
          <w:rtl w:val="0"/>
        </w:rPr>
        <w:t xml:space="preserve"> </w:t>
      </w:r>
      <w:r w:rsidDel="00000000" w:rsidR="00000000" w:rsidRPr="00000000">
        <w:rPr>
          <w:color w:val="0e2c0a"/>
          <w:sz w:val="2"/>
          <w:szCs w:val="2"/>
          <w:rtl w:val="0"/>
        </w:rPr>
        <w:t xml:space="preserve">t</w:t>
      </w:r>
      <w:r w:rsidDel="00000000" w:rsidR="00000000" w:rsidRPr="00000000">
        <w:rPr>
          <w:color w:val="123e0b"/>
          <w:sz w:val="2"/>
          <w:szCs w:val="2"/>
          <w:rtl w:val="0"/>
        </w:rPr>
        <w:t xml:space="preserve">o</w:t>
      </w:r>
      <w:r w:rsidDel="00000000" w:rsidR="00000000" w:rsidRPr="00000000">
        <w:rPr>
          <w:color w:val="225d19"/>
          <w:sz w:val="2"/>
          <w:szCs w:val="2"/>
          <w:rtl w:val="0"/>
        </w:rPr>
        <w:t xml:space="preserve"> </w:t>
      </w:r>
      <w:r w:rsidDel="00000000" w:rsidR="00000000" w:rsidRPr="00000000">
        <w:rPr>
          <w:color w:val="1a640f"/>
          <w:sz w:val="2"/>
          <w:szCs w:val="2"/>
          <w:rtl w:val="0"/>
        </w:rPr>
        <w:t xml:space="preserve">t</w:t>
      </w:r>
      <w:r w:rsidDel="00000000" w:rsidR="00000000" w:rsidRPr="00000000">
        <w:rPr>
          <w:color w:val="126a04"/>
          <w:sz w:val="2"/>
          <w:szCs w:val="2"/>
          <w:rtl w:val="0"/>
        </w:rPr>
        <w:t xml:space="preserve">h</w:t>
      </w:r>
      <w:r w:rsidDel="00000000" w:rsidR="00000000" w:rsidRPr="00000000">
        <w:rPr>
          <w:color w:val="0b6f00"/>
          <w:sz w:val="2"/>
          <w:szCs w:val="2"/>
          <w:rtl w:val="0"/>
        </w:rPr>
        <w:t xml:space="preserve">e</w:t>
      </w:r>
      <w:r w:rsidDel="00000000" w:rsidR="00000000" w:rsidRPr="00000000">
        <w:rPr>
          <w:color w:val="047500"/>
          <w:sz w:val="2"/>
          <w:szCs w:val="2"/>
          <w:rtl w:val="0"/>
        </w:rPr>
        <w:t xml:space="preserve"> </w:t>
      </w:r>
      <w:r w:rsidDel="00000000" w:rsidR="00000000" w:rsidRPr="00000000">
        <w:rPr>
          <w:color w:val="007800"/>
          <w:sz w:val="2"/>
          <w:szCs w:val="2"/>
          <w:rtl w:val="0"/>
        </w:rPr>
        <w:t xml:space="preserve">c</w:t>
      </w:r>
      <w:r w:rsidDel="00000000" w:rsidR="00000000" w:rsidRPr="00000000">
        <w:rPr>
          <w:color w:val="007b00"/>
          <w:sz w:val="2"/>
          <w:szCs w:val="2"/>
          <w:rtl w:val="0"/>
        </w:rPr>
        <w:t xml:space="preserve">l</w:t>
      </w:r>
      <w:r w:rsidDel="00000000" w:rsidR="00000000" w:rsidRPr="00000000">
        <w:rPr>
          <w:color w:val="007c00"/>
          <w:sz w:val="2"/>
          <w:szCs w:val="2"/>
          <w:rtl w:val="0"/>
        </w:rPr>
        <w:t xml:space="preserve">u</w:t>
      </w:r>
      <w:r w:rsidDel="00000000" w:rsidR="00000000" w:rsidRPr="00000000">
        <w:rPr>
          <w:color w:val="097000"/>
          <w:sz w:val="2"/>
          <w:szCs w:val="2"/>
          <w:rtl w:val="0"/>
        </w:rPr>
        <w:t xml:space="preserve">b in the same year In his first season at Manche</w:t>
      </w:r>
      <w:r w:rsidDel="00000000" w:rsidR="00000000" w:rsidRPr="00000000">
        <w:rPr>
          <w:color w:val="525252"/>
          <w:sz w:val="2"/>
          <w:szCs w:val="2"/>
          <w:rtl w:val="0"/>
        </w:rPr>
        <w:t xml:space="preserve">s</w:t>
      </w:r>
      <w:r w:rsidDel="00000000" w:rsidR="00000000" w:rsidRPr="00000000">
        <w:rPr>
          <w:color w:val="434343"/>
          <w:sz w:val="2"/>
          <w:szCs w:val="2"/>
          <w:rtl w:val="0"/>
        </w:rPr>
        <w:t xml:space="preserve">t</w:t>
      </w:r>
      <w:r w:rsidDel="00000000" w:rsidR="00000000" w:rsidRPr="00000000">
        <w:rPr>
          <w:color w:val="2b2b2b"/>
          <w:sz w:val="2"/>
          <w:szCs w:val="2"/>
          <w:rtl w:val="0"/>
        </w:rPr>
        <w:t xml:space="preserve">e</w:t>
      </w:r>
      <w:r w:rsidDel="00000000" w:rsidR="00000000" w:rsidRPr="00000000">
        <w:rPr>
          <w:color w:val="131313"/>
          <w:sz w:val="2"/>
          <w:szCs w:val="2"/>
          <w:rtl w:val="0"/>
        </w:rPr>
        <w:t xml:space="preserve">r</w:t>
      </w:r>
      <w:r w:rsidDel="00000000" w:rsidR="00000000" w:rsidRPr="00000000">
        <w:rPr>
          <w:color w:val="040404"/>
          <w:sz w:val="2"/>
          <w:szCs w:val="2"/>
          <w:rtl w:val="0"/>
        </w:rPr>
        <w:t xml:space="preserve"> </w:t>
      </w:r>
      <w:r w:rsidDel="00000000" w:rsidR="00000000" w:rsidRPr="00000000">
        <w:rPr>
          <w:color w:val="000000"/>
          <w:sz w:val="2"/>
          <w:szCs w:val="2"/>
          <w:rtl w:val="0"/>
        </w:rPr>
        <w:t xml:space="preserve">U</w:t>
      </w:r>
      <w:r w:rsidDel="00000000" w:rsidR="00000000" w:rsidRPr="00000000">
        <w:rPr>
          <w:color w:val="020202"/>
          <w:sz w:val="2"/>
          <w:szCs w:val="2"/>
          <w:rtl w:val="0"/>
        </w:rPr>
        <w:t xml:space="preserve">n</w:t>
      </w:r>
      <w:r w:rsidDel="00000000" w:rsidR="00000000" w:rsidRPr="00000000">
        <w:rPr>
          <w:color w:val="060606"/>
          <w:sz w:val="2"/>
          <w:szCs w:val="2"/>
          <w:rtl w:val="0"/>
        </w:rPr>
        <w:t xml:space="preserve">i</w:t>
      </w:r>
      <w:r w:rsidDel="00000000" w:rsidR="00000000" w:rsidRPr="00000000">
        <w:rPr>
          <w:color w:val="080808"/>
          <w:sz w:val="2"/>
          <w:szCs w:val="2"/>
          <w:rtl w:val="0"/>
        </w:rPr>
        <w:t xml:space="preserve">ted Ronaldo scor</w:t>
      </w:r>
      <w:r w:rsidDel="00000000" w:rsidR="00000000" w:rsidRPr="00000000">
        <w:rPr>
          <w:color w:val="0d0d0d"/>
          <w:sz w:val="2"/>
          <w:szCs w:val="2"/>
          <w:rtl w:val="0"/>
        </w:rPr>
        <w:t xml:space="preserve">e</w:t>
      </w:r>
      <w:r w:rsidDel="00000000" w:rsidR="00000000" w:rsidRPr="00000000">
        <w:rPr>
          <w:color w:val="000000"/>
          <w:sz w:val="2"/>
          <w:szCs w:val="2"/>
          <w:rtl w:val="0"/>
        </w:rPr>
        <w:t xml:space="preserve">d </w:t>
      </w:r>
      <w:r w:rsidDel="00000000" w:rsidR="00000000" w:rsidRPr="00000000">
        <w:rPr>
          <w:color w:val="171717"/>
          <w:sz w:val="2"/>
          <w:szCs w:val="2"/>
          <w:rtl w:val="0"/>
        </w:rPr>
        <w:t xml:space="preserve">t</w:t>
      </w:r>
      <w:r w:rsidDel="00000000" w:rsidR="00000000" w:rsidRPr="00000000">
        <w:rPr>
          <w:color w:val="080808"/>
          <w:sz w:val="2"/>
          <w:szCs w:val="2"/>
          <w:rtl w:val="0"/>
        </w:rPr>
        <w:t xml:space="preserve">h</w:t>
      </w:r>
      <w:r w:rsidDel="00000000" w:rsidR="00000000" w:rsidRPr="00000000">
        <w:rPr>
          <w:color w:val="000000"/>
          <w:sz w:val="2"/>
          <w:szCs w:val="2"/>
          <w:rtl w:val="0"/>
        </w:rPr>
        <w:t xml:space="preserve">r</w:t>
      </w:r>
      <w:r w:rsidDel="00000000" w:rsidR="00000000" w:rsidRPr="00000000">
        <w:rPr>
          <w:color w:val="1c1c1c"/>
          <w:sz w:val="2"/>
          <w:szCs w:val="2"/>
          <w:rtl w:val="0"/>
        </w:rPr>
        <w:t xml:space="preserve">e</w:t>
      </w:r>
      <w:r w:rsidDel="00000000" w:rsidR="00000000" w:rsidRPr="00000000">
        <w:rPr>
          <w:color w:val="8e8e8e"/>
          <w:sz w:val="2"/>
          <w:szCs w:val="2"/>
          <w:rtl w:val="0"/>
        </w:rPr>
        <w:t xml:space="preserve">e</w:t>
      </w:r>
      <w:r w:rsidDel="00000000" w:rsidR="00000000" w:rsidRPr="00000000">
        <w:rPr>
          <w:color w:val="f8f8f8"/>
          <w:sz w:val="2"/>
          <w:szCs w:val="2"/>
          <w:rtl w:val="0"/>
        </w:rPr>
        <w:t xml:space="preserve"> goals in the league he scored 84 goals fo</w:t>
      </w:r>
      <w:r w:rsidDel="00000000" w:rsidR="00000000" w:rsidRPr="00000000">
        <w:rPr>
          <w:sz w:val="16"/>
          <w:szCs w:val="16"/>
          <w:rtl w:val="0"/>
        </w:rPr>
        <w:br w:type="textWrapping"/>
      </w:r>
      <w:r w:rsidDel="00000000" w:rsidR="00000000" w:rsidRPr="00000000">
        <w:rPr>
          <w:color w:val="f8f8f8"/>
          <w:sz w:val="2"/>
          <w:szCs w:val="2"/>
          <w:rtl w:val="0"/>
        </w:rPr>
        <w:t xml:space="preserve">r the club in 196 league games and became one of the best players in the world A</w:t>
      </w:r>
      <w:r w:rsidDel="00000000" w:rsidR="00000000" w:rsidRPr="00000000">
        <w:rPr>
          <w:color w:val="ffffff"/>
          <w:sz w:val="2"/>
          <w:szCs w:val="2"/>
          <w:rtl w:val="0"/>
        </w:rPr>
        <w:t xml:space="preserve">t</w:t>
      </w:r>
      <w:r w:rsidDel="00000000" w:rsidR="00000000" w:rsidRPr="00000000">
        <w:rPr>
          <w:color w:val="919191"/>
          <w:sz w:val="2"/>
          <w:szCs w:val="2"/>
          <w:rtl w:val="0"/>
        </w:rPr>
        <w:t xml:space="preserve"> </w:t>
      </w:r>
      <w:r w:rsidDel="00000000" w:rsidR="00000000" w:rsidRPr="00000000">
        <w:rPr>
          <w:color w:val="131313"/>
          <w:sz w:val="2"/>
          <w:szCs w:val="2"/>
          <w:rtl w:val="0"/>
        </w:rPr>
        <w:t xml:space="preserve">t</w:t>
      </w:r>
      <w:r w:rsidDel="00000000" w:rsidR="00000000" w:rsidRPr="00000000">
        <w:rPr>
          <w:color w:val="000000"/>
          <w:sz w:val="2"/>
          <w:szCs w:val="2"/>
          <w:rtl w:val="0"/>
        </w:rPr>
        <w:t xml:space="preserve">he</w:t>
      </w:r>
      <w:r w:rsidDel="00000000" w:rsidR="00000000" w:rsidRPr="00000000">
        <w:rPr>
          <w:color w:val="161616"/>
          <w:sz w:val="2"/>
          <w:szCs w:val="2"/>
          <w:rtl w:val="0"/>
        </w:rPr>
        <w:t xml:space="preserve"> </w:t>
      </w:r>
      <w:r w:rsidDel="00000000" w:rsidR="00000000" w:rsidRPr="00000000">
        <w:rPr>
          <w:color w:val="050505"/>
          <w:sz w:val="2"/>
          <w:szCs w:val="2"/>
          <w:rtl w:val="0"/>
        </w:rPr>
        <w:t xml:space="preserve">2</w:t>
      </w:r>
      <w:r w:rsidDel="00000000" w:rsidR="00000000" w:rsidRPr="00000000">
        <w:rPr>
          <w:color w:val="000000"/>
          <w:sz w:val="2"/>
          <w:szCs w:val="2"/>
          <w:rtl w:val="0"/>
        </w:rPr>
        <w:t xml:space="preserve">0</w:t>
      </w:r>
      <w:r w:rsidDel="00000000" w:rsidR="00000000" w:rsidRPr="00000000">
        <w:rPr>
          <w:color w:val="080808"/>
          <w:sz w:val="2"/>
          <w:szCs w:val="2"/>
          <w:rtl w:val="0"/>
        </w:rPr>
        <w:t xml:space="preserve">06 World Cup Cri</w:t>
      </w:r>
      <w:r w:rsidDel="00000000" w:rsidR="00000000" w:rsidRPr="00000000">
        <w:rPr>
          <w:color w:val="050505"/>
          <w:sz w:val="2"/>
          <w:szCs w:val="2"/>
          <w:rtl w:val="0"/>
        </w:rPr>
        <w:t xml:space="preserve">s</w:t>
      </w:r>
      <w:r w:rsidDel="00000000" w:rsidR="00000000" w:rsidRPr="00000000">
        <w:rPr>
          <w:color w:val="000000"/>
          <w:sz w:val="2"/>
          <w:szCs w:val="2"/>
          <w:rtl w:val="0"/>
        </w:rPr>
        <w:t xml:space="preserve">tian</w:t>
      </w:r>
      <w:r w:rsidDel="00000000" w:rsidR="00000000" w:rsidRPr="00000000">
        <w:rPr>
          <w:color w:val="0c0c0c"/>
          <w:sz w:val="2"/>
          <w:szCs w:val="2"/>
          <w:rtl w:val="0"/>
        </w:rPr>
        <w:t xml:space="preserve">o</w:t>
      </w:r>
      <w:r w:rsidDel="00000000" w:rsidR="00000000" w:rsidRPr="00000000">
        <w:rPr>
          <w:color w:val="1f1f1f"/>
          <w:sz w:val="2"/>
          <w:szCs w:val="2"/>
          <w:rtl w:val="0"/>
        </w:rPr>
        <w:t xml:space="preserve"> </w:t>
      </w:r>
      <w:r w:rsidDel="00000000" w:rsidR="00000000" w:rsidRPr="00000000">
        <w:rPr>
          <w:color w:val="2b2b2b"/>
          <w:sz w:val="2"/>
          <w:szCs w:val="2"/>
          <w:rtl w:val="0"/>
        </w:rPr>
        <w:t xml:space="preserve">R</w:t>
      </w:r>
      <w:r w:rsidDel="00000000" w:rsidR="00000000" w:rsidRPr="00000000">
        <w:rPr>
          <w:color w:val="097000"/>
          <w:sz w:val="2"/>
          <w:szCs w:val="2"/>
          <w:rtl w:val="0"/>
        </w:rPr>
        <w:t xml:space="preserve">onaldo was an integral part of the Portuguese national team as they reached the </w:t>
      </w:r>
      <w:r w:rsidDel="00000000" w:rsidR="00000000" w:rsidRPr="00000000">
        <w:rPr>
          <w:color w:val="007e00"/>
          <w:sz w:val="2"/>
          <w:szCs w:val="2"/>
          <w:rtl w:val="0"/>
        </w:rPr>
        <w:t xml:space="preserve">s</w:t>
      </w:r>
      <w:r w:rsidDel="00000000" w:rsidR="00000000" w:rsidRPr="00000000">
        <w:rPr>
          <w:color w:val="018100"/>
          <w:sz w:val="2"/>
          <w:szCs w:val="2"/>
          <w:rtl w:val="0"/>
        </w:rPr>
        <w:t xml:space="preserve">e</w:t>
      </w:r>
      <w:r w:rsidDel="00000000" w:rsidR="00000000" w:rsidRPr="00000000">
        <w:rPr>
          <w:color w:val="078000"/>
          <w:sz w:val="2"/>
          <w:szCs w:val="2"/>
          <w:rtl w:val="0"/>
        </w:rPr>
        <w:t xml:space="preserve">m</w:t>
      </w:r>
      <w:r w:rsidDel="00000000" w:rsidR="00000000" w:rsidRPr="00000000">
        <w:rPr>
          <w:color w:val="087900"/>
          <w:sz w:val="2"/>
          <w:szCs w:val="2"/>
          <w:rtl w:val="0"/>
        </w:rPr>
        <w:t xml:space="preserve">i</w:t>
      </w:r>
      <w:r w:rsidDel="00000000" w:rsidR="00000000" w:rsidRPr="00000000">
        <w:rPr>
          <w:color w:val="006400"/>
          <w:sz w:val="2"/>
          <w:szCs w:val="2"/>
          <w:rtl w:val="0"/>
        </w:rPr>
        <w:t xml:space="preserve">-</w:t>
      </w:r>
      <w:r w:rsidDel="00000000" w:rsidR="00000000" w:rsidRPr="00000000">
        <w:rPr>
          <w:color w:val="004700"/>
          <w:sz w:val="2"/>
          <w:szCs w:val="2"/>
          <w:rtl w:val="0"/>
        </w:rPr>
        <w:t xml:space="preserve">f</w:t>
      </w:r>
      <w:r w:rsidDel="00000000" w:rsidR="00000000" w:rsidRPr="00000000">
        <w:rPr>
          <w:color w:val="002900"/>
          <w:sz w:val="2"/>
          <w:szCs w:val="2"/>
          <w:rtl w:val="0"/>
        </w:rPr>
        <w:t xml:space="preserve">i</w:t>
      </w:r>
      <w:r w:rsidDel="00000000" w:rsidR="00000000" w:rsidRPr="00000000">
        <w:rPr>
          <w:color w:val="001900"/>
          <w:sz w:val="2"/>
          <w:szCs w:val="2"/>
          <w:rtl w:val="0"/>
        </w:rPr>
        <w:t xml:space="preserve">n</w:t>
      </w:r>
      <w:r w:rsidDel="00000000" w:rsidR="00000000" w:rsidRPr="00000000">
        <w:rPr>
          <w:color w:val="001b00"/>
          <w:sz w:val="2"/>
          <w:szCs w:val="2"/>
          <w:rtl w:val="0"/>
        </w:rPr>
        <w:t xml:space="preserve">a</w:t>
      </w:r>
      <w:r w:rsidDel="00000000" w:rsidR="00000000" w:rsidRPr="00000000">
        <w:rPr>
          <w:color w:val="001500"/>
          <w:sz w:val="2"/>
          <w:szCs w:val="2"/>
          <w:rtl w:val="0"/>
        </w:rPr>
        <w:t xml:space="preserve">l</w:t>
      </w:r>
      <w:r w:rsidDel="00000000" w:rsidR="00000000" w:rsidRPr="00000000">
        <w:rPr>
          <w:color w:val="000e00"/>
          <w:sz w:val="2"/>
          <w:szCs w:val="2"/>
          <w:rtl w:val="0"/>
        </w:rPr>
        <w:t xml:space="preserve"> </w:t>
      </w:r>
      <w:r w:rsidDel="00000000" w:rsidR="00000000" w:rsidRPr="00000000">
        <w:rPr>
          <w:color w:val="070906"/>
          <w:sz w:val="2"/>
          <w:szCs w:val="2"/>
          <w:rtl w:val="0"/>
        </w:rPr>
        <w:t xml:space="preserve">o</w:t>
      </w:r>
      <w:r w:rsidDel="00000000" w:rsidR="00000000" w:rsidRPr="00000000">
        <w:rPr>
          <w:color w:val="0c050d"/>
          <w:sz w:val="2"/>
          <w:szCs w:val="2"/>
          <w:rtl w:val="0"/>
        </w:rPr>
        <w:t xml:space="preserve">f</w:t>
      </w:r>
      <w:r w:rsidDel="00000000" w:rsidR="00000000" w:rsidRPr="00000000">
        <w:rPr>
          <w:color w:val="120114"/>
          <w:sz w:val="2"/>
          <w:szCs w:val="2"/>
          <w:rtl w:val="0"/>
        </w:rPr>
        <w:t xml:space="preserve"> </w:t>
      </w:r>
      <w:r w:rsidDel="00000000" w:rsidR="00000000" w:rsidRPr="00000000">
        <w:rPr>
          <w:color w:val="150018"/>
          <w:sz w:val="2"/>
          <w:szCs w:val="2"/>
          <w:rtl w:val="0"/>
        </w:rPr>
        <w:t xml:space="preserve">t</w:t>
      </w:r>
      <w:r w:rsidDel="00000000" w:rsidR="00000000" w:rsidRPr="00000000">
        <w:rPr>
          <w:color w:val="16001a"/>
          <w:sz w:val="2"/>
          <w:szCs w:val="2"/>
          <w:rtl w:val="0"/>
        </w:rPr>
        <w:t xml:space="preserve">h</w:t>
      </w:r>
      <w:r w:rsidDel="00000000" w:rsidR="00000000" w:rsidRPr="00000000">
        <w:rPr>
          <w:color w:val="080808"/>
          <w:sz w:val="2"/>
          <w:szCs w:val="2"/>
          <w:rtl w:val="0"/>
        </w:rPr>
        <w:t xml:space="preserve">e tournament the</w:t>
      </w:r>
      <w:r w:rsidDel="00000000" w:rsidR="00000000" w:rsidRPr="00000000">
        <w:rPr>
          <w:color w:val="000000"/>
          <w:sz w:val="2"/>
          <w:szCs w:val="2"/>
          <w:rtl w:val="0"/>
        </w:rPr>
        <w:t xml:space="preserve"> </w:t>
      </w:r>
      <w:r w:rsidDel="00000000" w:rsidR="00000000" w:rsidRPr="00000000">
        <w:rPr>
          <w:color w:val="454545"/>
          <w:sz w:val="2"/>
          <w:szCs w:val="2"/>
          <w:rtl w:val="0"/>
        </w:rPr>
        <w:t xml:space="preserve">f</w:t>
      </w:r>
      <w:r w:rsidDel="00000000" w:rsidR="00000000" w:rsidRPr="00000000">
        <w:rPr>
          <w:color w:val="b2b2b2"/>
          <w:sz w:val="2"/>
          <w:szCs w:val="2"/>
          <w:rtl w:val="0"/>
        </w:rPr>
        <w:t xml:space="preserve">o</w:t>
      </w:r>
      <w:r w:rsidDel="00000000" w:rsidR="00000000" w:rsidRPr="00000000">
        <w:rPr>
          <w:color w:val="f6f6f6"/>
          <w:sz w:val="2"/>
          <w:szCs w:val="2"/>
          <w:rtl w:val="0"/>
        </w:rPr>
        <w:t xml:space="preserve">l</w:t>
      </w:r>
      <w:r w:rsidDel="00000000" w:rsidR="00000000" w:rsidRPr="00000000">
        <w:rPr>
          <w:color w:val="ffffff"/>
          <w:sz w:val="2"/>
          <w:szCs w:val="2"/>
          <w:rtl w:val="0"/>
        </w:rPr>
        <w:t xml:space="preserve">l</w:t>
      </w:r>
      <w:r w:rsidDel="00000000" w:rsidR="00000000" w:rsidRPr="00000000">
        <w:rPr>
          <w:color w:val="fcfcfc"/>
          <w:sz w:val="2"/>
          <w:szCs w:val="2"/>
          <w:rtl w:val="0"/>
        </w:rPr>
        <w:t xml:space="preserve">ow</w:t>
      </w:r>
      <w:r w:rsidDel="00000000" w:rsidR="00000000" w:rsidRPr="00000000">
        <w:rPr>
          <w:color w:val="ffffff"/>
          <w:sz w:val="2"/>
          <w:szCs w:val="2"/>
          <w:rtl w:val="0"/>
        </w:rPr>
        <w:t xml:space="preserve">i</w:t>
      </w:r>
      <w:r w:rsidDel="00000000" w:rsidR="00000000" w:rsidRPr="00000000">
        <w:rPr>
          <w:color w:val="f8f8f8"/>
          <w:sz w:val="2"/>
          <w:szCs w:val="2"/>
          <w:rtl w:val="0"/>
        </w:rPr>
        <w:t xml:space="preserve">ng year he was n</w:t>
      </w:r>
      <w:r w:rsidDel="00000000" w:rsidR="00000000" w:rsidRPr="00000000">
        <w:rPr>
          <w:color w:val="e2e2e2"/>
          <w:sz w:val="2"/>
          <w:szCs w:val="2"/>
          <w:rtl w:val="0"/>
        </w:rPr>
        <w:t xml:space="preserve">a</w:t>
      </w:r>
      <w:r w:rsidDel="00000000" w:rsidR="00000000" w:rsidRPr="00000000">
        <w:rPr>
          <w:color w:val="999999"/>
          <w:sz w:val="2"/>
          <w:szCs w:val="2"/>
          <w:rtl w:val="0"/>
        </w:rPr>
        <w:t xml:space="preserve">m</w:t>
      </w:r>
      <w:r w:rsidDel="00000000" w:rsidR="00000000" w:rsidRPr="00000000">
        <w:rPr>
          <w:color w:val="3d3d3d"/>
          <w:sz w:val="2"/>
          <w:szCs w:val="2"/>
          <w:rtl w:val="0"/>
        </w:rPr>
        <w:t xml:space="preserve">e</w:t>
      </w:r>
      <w:r w:rsidDel="00000000" w:rsidR="00000000" w:rsidRPr="00000000">
        <w:rPr>
          <w:color w:val="080808"/>
          <w:sz w:val="2"/>
          <w:szCs w:val="2"/>
          <w:rtl w:val="0"/>
        </w:rPr>
        <w:t xml:space="preserve">d</w:t>
      </w:r>
      <w:r w:rsidDel="00000000" w:rsidR="00000000" w:rsidRPr="00000000">
        <w:rPr>
          <w:color w:val="000000"/>
          <w:sz w:val="2"/>
          <w:szCs w:val="2"/>
          <w:rtl w:val="0"/>
        </w:rPr>
        <w:t xml:space="preserve"> </w:t>
      </w:r>
      <w:r w:rsidDel="00000000" w:rsidR="00000000" w:rsidRPr="00000000">
        <w:rPr>
          <w:color w:val="020202"/>
          <w:sz w:val="2"/>
          <w:szCs w:val="2"/>
          <w:rtl w:val="0"/>
        </w:rPr>
        <w:t xml:space="preserve">t</w:t>
      </w:r>
      <w:r w:rsidDel="00000000" w:rsidR="00000000" w:rsidRPr="00000000">
        <w:rPr>
          <w:color w:val="000000"/>
          <w:sz w:val="2"/>
          <w:szCs w:val="2"/>
          <w:rtl w:val="0"/>
        </w:rPr>
        <w:t xml:space="preserve">he</w:t>
      </w:r>
      <w:r w:rsidDel="00000000" w:rsidR="00000000" w:rsidRPr="00000000">
        <w:rPr>
          <w:color w:val="080808"/>
          <w:sz w:val="2"/>
          <w:szCs w:val="2"/>
          <w:rtl w:val="0"/>
        </w:rPr>
        <w:t xml:space="preserve"> captain of the </w:t>
      </w:r>
      <w:r w:rsidDel="00000000" w:rsidR="00000000" w:rsidRPr="00000000">
        <w:rPr>
          <w:color w:val="130017"/>
          <w:sz w:val="2"/>
          <w:szCs w:val="2"/>
          <w:rtl w:val="0"/>
        </w:rPr>
        <w:t xml:space="preserve">n</w:t>
      </w:r>
      <w:r w:rsidDel="00000000" w:rsidR="00000000" w:rsidRPr="00000000">
        <w:rPr>
          <w:color w:val="0d0010"/>
          <w:sz w:val="2"/>
          <w:szCs w:val="2"/>
          <w:rtl w:val="0"/>
        </w:rPr>
        <w:t xml:space="preserve">a</w:t>
      </w:r>
      <w:r w:rsidDel="00000000" w:rsidR="00000000" w:rsidRPr="00000000">
        <w:rPr>
          <w:color w:val="0a000c"/>
          <w:sz w:val="2"/>
          <w:szCs w:val="2"/>
          <w:rtl w:val="0"/>
        </w:rPr>
        <w:t xml:space="preserve">t</w:t>
      </w:r>
      <w:r w:rsidDel="00000000" w:rsidR="00000000" w:rsidRPr="00000000">
        <w:rPr>
          <w:color w:val="040005"/>
          <w:sz w:val="2"/>
          <w:szCs w:val="2"/>
          <w:rtl w:val="0"/>
        </w:rPr>
        <w:t xml:space="preserve">i</w:t>
      </w:r>
      <w:r w:rsidDel="00000000" w:rsidR="00000000" w:rsidRPr="00000000">
        <w:rPr>
          <w:color w:val="000100"/>
          <w:sz w:val="2"/>
          <w:szCs w:val="2"/>
          <w:rtl w:val="0"/>
        </w:rPr>
        <w:t xml:space="preserve">o</w:t>
      </w:r>
      <w:r w:rsidDel="00000000" w:rsidR="00000000" w:rsidRPr="00000000">
        <w:rPr>
          <w:color w:val="041201"/>
          <w:sz w:val="2"/>
          <w:szCs w:val="2"/>
          <w:rtl w:val="0"/>
        </w:rPr>
        <w:t xml:space="preserve">n</w:t>
      </w:r>
      <w:r w:rsidDel="00000000" w:rsidR="00000000" w:rsidRPr="00000000">
        <w:rPr>
          <w:color w:val="0e2c0a"/>
          <w:sz w:val="2"/>
          <w:szCs w:val="2"/>
          <w:rtl w:val="0"/>
        </w:rPr>
        <w:t xml:space="preserve">a</w:t>
      </w:r>
      <w:r w:rsidDel="00000000" w:rsidR="00000000" w:rsidRPr="00000000">
        <w:rPr>
          <w:color w:val="123e0b"/>
          <w:sz w:val="2"/>
          <w:szCs w:val="2"/>
          <w:rtl w:val="0"/>
        </w:rPr>
        <w:t xml:space="preserve">l</w:t>
      </w:r>
      <w:r w:rsidDel="00000000" w:rsidR="00000000" w:rsidRPr="00000000">
        <w:rPr>
          <w:color w:val="225d19"/>
          <w:sz w:val="2"/>
          <w:szCs w:val="2"/>
          <w:rtl w:val="0"/>
        </w:rPr>
        <w:t xml:space="preserve"> </w:t>
      </w:r>
      <w:r w:rsidDel="00000000" w:rsidR="00000000" w:rsidRPr="00000000">
        <w:rPr>
          <w:color w:val="1a640f"/>
          <w:sz w:val="2"/>
          <w:szCs w:val="2"/>
          <w:rtl w:val="0"/>
        </w:rPr>
        <w:t xml:space="preserve">t</w:t>
      </w:r>
      <w:r w:rsidDel="00000000" w:rsidR="00000000" w:rsidRPr="00000000">
        <w:rPr>
          <w:color w:val="126a04"/>
          <w:sz w:val="2"/>
          <w:szCs w:val="2"/>
          <w:rtl w:val="0"/>
        </w:rPr>
        <w:t xml:space="preserve">e</w:t>
      </w:r>
      <w:r w:rsidDel="00000000" w:rsidR="00000000" w:rsidRPr="00000000">
        <w:rPr>
          <w:color w:val="0b6f00"/>
          <w:sz w:val="2"/>
          <w:szCs w:val="2"/>
          <w:rtl w:val="0"/>
        </w:rPr>
        <w:t xml:space="preserve">a</w:t>
      </w:r>
      <w:r w:rsidDel="00000000" w:rsidR="00000000" w:rsidRPr="00000000">
        <w:rPr>
          <w:color w:val="047500"/>
          <w:sz w:val="2"/>
          <w:szCs w:val="2"/>
          <w:rtl w:val="0"/>
        </w:rPr>
        <w:t xml:space="preserve">m</w:t>
      </w:r>
      <w:r w:rsidDel="00000000" w:rsidR="00000000" w:rsidRPr="00000000">
        <w:rPr>
          <w:color w:val="007800"/>
          <w:sz w:val="2"/>
          <w:szCs w:val="2"/>
          <w:rtl w:val="0"/>
        </w:rPr>
        <w:t xml:space="preserve"> </w:t>
      </w:r>
      <w:r w:rsidDel="00000000" w:rsidR="00000000" w:rsidRPr="00000000">
        <w:rPr>
          <w:color w:val="007b00"/>
          <w:sz w:val="2"/>
          <w:szCs w:val="2"/>
          <w:rtl w:val="0"/>
        </w:rPr>
        <w:t xml:space="preserve">I</w:t>
      </w:r>
      <w:r w:rsidDel="00000000" w:rsidR="00000000" w:rsidRPr="00000000">
        <w:rPr>
          <w:color w:val="007c00"/>
          <w:sz w:val="2"/>
          <w:szCs w:val="2"/>
          <w:rtl w:val="0"/>
        </w:rPr>
        <w:t xml:space="preserve">n</w:t>
      </w:r>
      <w:r w:rsidDel="00000000" w:rsidR="00000000" w:rsidRPr="00000000">
        <w:rPr>
          <w:color w:val="097000"/>
          <w:sz w:val="2"/>
          <w:szCs w:val="2"/>
          <w:rtl w:val="0"/>
        </w:rPr>
        <w:t xml:space="preserve"> 2009 he became the most expensive player in the</w:t>
      </w:r>
      <w:r w:rsidDel="00000000" w:rsidR="00000000" w:rsidRPr="00000000">
        <w:rPr>
          <w:color w:val="525252"/>
          <w:sz w:val="2"/>
          <w:szCs w:val="2"/>
          <w:rtl w:val="0"/>
        </w:rPr>
        <w:t xml:space="preserve"> </w:t>
      </w:r>
      <w:r w:rsidDel="00000000" w:rsidR="00000000" w:rsidRPr="00000000">
        <w:rPr>
          <w:color w:val="434343"/>
          <w:sz w:val="2"/>
          <w:szCs w:val="2"/>
          <w:rtl w:val="0"/>
        </w:rPr>
        <w:t xml:space="preserve">w</w:t>
      </w:r>
      <w:r w:rsidDel="00000000" w:rsidR="00000000" w:rsidRPr="00000000">
        <w:rPr>
          <w:color w:val="2b2b2b"/>
          <w:sz w:val="2"/>
          <w:szCs w:val="2"/>
          <w:rtl w:val="0"/>
        </w:rPr>
        <w:t xml:space="preserve">o</w:t>
      </w:r>
      <w:r w:rsidDel="00000000" w:rsidR="00000000" w:rsidRPr="00000000">
        <w:rPr>
          <w:color w:val="131313"/>
          <w:sz w:val="2"/>
          <w:szCs w:val="2"/>
          <w:rtl w:val="0"/>
        </w:rPr>
        <w:t xml:space="preserve">r</w:t>
      </w:r>
      <w:r w:rsidDel="00000000" w:rsidR="00000000" w:rsidRPr="00000000">
        <w:rPr>
          <w:color w:val="040404"/>
          <w:sz w:val="2"/>
          <w:szCs w:val="2"/>
          <w:rtl w:val="0"/>
        </w:rPr>
        <w:t xml:space="preserve">l</w:t>
      </w:r>
      <w:r w:rsidDel="00000000" w:rsidR="00000000" w:rsidRPr="00000000">
        <w:rPr>
          <w:color w:val="000000"/>
          <w:sz w:val="2"/>
          <w:szCs w:val="2"/>
          <w:rtl w:val="0"/>
        </w:rPr>
        <w:t xml:space="preserve">d</w:t>
      </w:r>
      <w:r w:rsidDel="00000000" w:rsidR="00000000" w:rsidRPr="00000000">
        <w:rPr>
          <w:color w:val="020202"/>
          <w:sz w:val="2"/>
          <w:szCs w:val="2"/>
          <w:rtl w:val="0"/>
        </w:rPr>
        <w:t xml:space="preserve"> </w:t>
      </w:r>
      <w:r w:rsidDel="00000000" w:rsidR="00000000" w:rsidRPr="00000000">
        <w:rPr>
          <w:color w:val="060606"/>
          <w:sz w:val="2"/>
          <w:szCs w:val="2"/>
          <w:rtl w:val="0"/>
        </w:rPr>
        <w:t xml:space="preserve">a</w:t>
      </w:r>
      <w:r w:rsidDel="00000000" w:rsidR="00000000" w:rsidRPr="00000000">
        <w:rPr>
          <w:color w:val="080808"/>
          <w:sz w:val="2"/>
          <w:szCs w:val="2"/>
          <w:rtl w:val="0"/>
        </w:rPr>
        <w:t xml:space="preserve">fter Spanish gia</w:t>
      </w:r>
      <w:r w:rsidDel="00000000" w:rsidR="00000000" w:rsidRPr="00000000">
        <w:rPr>
          <w:color w:val="161616"/>
          <w:sz w:val="2"/>
          <w:szCs w:val="2"/>
          <w:rtl w:val="0"/>
        </w:rPr>
        <w:t xml:space="preserve">n</w:t>
      </w:r>
      <w:r w:rsidDel="00000000" w:rsidR="00000000" w:rsidRPr="00000000">
        <w:rPr>
          <w:color w:val="000000"/>
          <w:sz w:val="2"/>
          <w:szCs w:val="2"/>
          <w:rtl w:val="0"/>
        </w:rPr>
        <w:t xml:space="preserve">t </w:t>
      </w:r>
      <w:r w:rsidDel="00000000" w:rsidR="00000000" w:rsidRPr="00000000">
        <w:rPr>
          <w:color w:val="111111"/>
          <w:sz w:val="2"/>
          <w:szCs w:val="2"/>
          <w:rtl w:val="0"/>
        </w:rPr>
        <w:t xml:space="preserve">R</w:t>
      </w:r>
      <w:r w:rsidDel="00000000" w:rsidR="00000000" w:rsidRPr="00000000">
        <w:rPr>
          <w:color w:val="060606"/>
          <w:sz w:val="2"/>
          <w:szCs w:val="2"/>
          <w:rtl w:val="0"/>
        </w:rPr>
        <w:t xml:space="preserve">e</w:t>
      </w:r>
      <w:r w:rsidDel="00000000" w:rsidR="00000000" w:rsidRPr="00000000">
        <w:rPr>
          <w:color w:val="000000"/>
          <w:sz w:val="2"/>
          <w:szCs w:val="2"/>
          <w:rtl w:val="0"/>
        </w:rPr>
        <w:t xml:space="preserve">a</w:t>
      </w:r>
      <w:r w:rsidDel="00000000" w:rsidR="00000000" w:rsidRPr="00000000">
        <w:rPr>
          <w:color w:val="323232"/>
          <w:sz w:val="2"/>
          <w:szCs w:val="2"/>
          <w:rtl w:val="0"/>
        </w:rPr>
        <w:t xml:space="preserve">l</w:t>
      </w:r>
      <w:r w:rsidDel="00000000" w:rsidR="00000000" w:rsidRPr="00000000">
        <w:rPr>
          <w:color w:val="acacac"/>
          <w:sz w:val="2"/>
          <w:szCs w:val="2"/>
          <w:rtl w:val="0"/>
        </w:rPr>
        <w:t xml:space="preserve"> </w:t>
      </w:r>
      <w:r w:rsidDel="00000000" w:rsidR="00000000" w:rsidRPr="00000000">
        <w:rPr>
          <w:color w:val="f8f8f8"/>
          <w:sz w:val="2"/>
          <w:szCs w:val="2"/>
          <w:rtl w:val="0"/>
        </w:rPr>
        <w:t xml:space="preserve">Madrid paid Manchester United 80 million p</w:t>
      </w:r>
      <w:r w:rsidDel="00000000" w:rsidR="00000000" w:rsidRPr="00000000">
        <w:rPr>
          <w:sz w:val="16"/>
          <w:szCs w:val="16"/>
          <w:rtl w:val="0"/>
        </w:rPr>
        <w:br w:type="textWrapping"/>
      </w:r>
      <w:r w:rsidDel="00000000" w:rsidR="00000000" w:rsidRPr="00000000">
        <w:rPr>
          <w:color w:val="f8f8f8"/>
          <w:sz w:val="2"/>
          <w:szCs w:val="2"/>
          <w:rtl w:val="0"/>
        </w:rPr>
        <w:t xml:space="preserve">ounds to bring him to Madrid, he scored 33 goals in his very first season In the</w:t>
      </w:r>
      <w:r w:rsidDel="00000000" w:rsidR="00000000" w:rsidRPr="00000000">
        <w:rPr>
          <w:color w:val="ffffff"/>
          <w:sz w:val="2"/>
          <w:szCs w:val="2"/>
          <w:rtl w:val="0"/>
        </w:rPr>
        <w:t xml:space="preserve"> </w:t>
      </w:r>
      <w:r w:rsidDel="00000000" w:rsidR="00000000" w:rsidRPr="00000000">
        <w:rPr>
          <w:color w:val="919191"/>
          <w:sz w:val="2"/>
          <w:szCs w:val="2"/>
          <w:rtl w:val="0"/>
        </w:rPr>
        <w:t xml:space="preserve">f</w:t>
      </w:r>
      <w:r w:rsidDel="00000000" w:rsidR="00000000" w:rsidRPr="00000000">
        <w:rPr>
          <w:color w:val="131313"/>
          <w:sz w:val="2"/>
          <w:szCs w:val="2"/>
          <w:rtl w:val="0"/>
        </w:rPr>
        <w:t xml:space="preserve">o</w:t>
      </w:r>
      <w:r w:rsidDel="00000000" w:rsidR="00000000" w:rsidRPr="00000000">
        <w:rPr>
          <w:color w:val="000000"/>
          <w:sz w:val="2"/>
          <w:szCs w:val="2"/>
          <w:rtl w:val="0"/>
        </w:rPr>
        <w:t xml:space="preserve">ll</w:t>
      </w:r>
      <w:r w:rsidDel="00000000" w:rsidR="00000000" w:rsidRPr="00000000">
        <w:rPr>
          <w:color w:val="161616"/>
          <w:sz w:val="2"/>
          <w:szCs w:val="2"/>
          <w:rtl w:val="0"/>
        </w:rPr>
        <w:t xml:space="preserve">o</w:t>
      </w:r>
      <w:r w:rsidDel="00000000" w:rsidR="00000000" w:rsidRPr="00000000">
        <w:rPr>
          <w:color w:val="050505"/>
          <w:sz w:val="2"/>
          <w:szCs w:val="2"/>
          <w:rtl w:val="0"/>
        </w:rPr>
        <w:t xml:space="preserve">w</w:t>
      </w:r>
      <w:r w:rsidDel="00000000" w:rsidR="00000000" w:rsidRPr="00000000">
        <w:rPr>
          <w:color w:val="000000"/>
          <w:sz w:val="2"/>
          <w:szCs w:val="2"/>
          <w:rtl w:val="0"/>
        </w:rPr>
        <w:t xml:space="preserve">i</w:t>
      </w:r>
      <w:r w:rsidDel="00000000" w:rsidR="00000000" w:rsidRPr="00000000">
        <w:rPr>
          <w:color w:val="080808"/>
          <w:sz w:val="2"/>
          <w:szCs w:val="2"/>
          <w:rtl w:val="0"/>
        </w:rPr>
        <w:t xml:space="preserve">ng season he end</w:t>
      </w:r>
      <w:r w:rsidDel="00000000" w:rsidR="00000000" w:rsidRPr="00000000">
        <w:rPr>
          <w:color w:val="050505"/>
          <w:sz w:val="2"/>
          <w:szCs w:val="2"/>
          <w:rtl w:val="0"/>
        </w:rPr>
        <w:t xml:space="preserve">e</w:t>
      </w:r>
      <w:r w:rsidDel="00000000" w:rsidR="00000000" w:rsidRPr="00000000">
        <w:rPr>
          <w:color w:val="000000"/>
          <w:sz w:val="2"/>
          <w:szCs w:val="2"/>
          <w:rtl w:val="0"/>
        </w:rPr>
        <w:t xml:space="preserve">d th</w:t>
      </w:r>
      <w:r w:rsidDel="00000000" w:rsidR="00000000" w:rsidRPr="00000000">
        <w:rPr>
          <w:color w:val="0c0c0c"/>
          <w:sz w:val="2"/>
          <w:szCs w:val="2"/>
          <w:rtl w:val="0"/>
        </w:rPr>
        <w:t xml:space="preserve">e</w:t>
      </w:r>
      <w:r w:rsidDel="00000000" w:rsidR="00000000" w:rsidRPr="00000000">
        <w:rPr>
          <w:color w:val="1f1f1f"/>
          <w:sz w:val="2"/>
          <w:szCs w:val="2"/>
          <w:rtl w:val="0"/>
        </w:rPr>
        <w:t xml:space="preserve"> </w:t>
      </w:r>
      <w:r w:rsidDel="00000000" w:rsidR="00000000" w:rsidRPr="00000000">
        <w:rPr>
          <w:color w:val="2b2b2b"/>
          <w:sz w:val="2"/>
          <w:szCs w:val="2"/>
          <w:rtl w:val="0"/>
        </w:rPr>
        <w:t xml:space="preserve">S</w:t>
      </w:r>
      <w:r w:rsidDel="00000000" w:rsidR="00000000" w:rsidRPr="00000000">
        <w:rPr>
          <w:color w:val="097000"/>
          <w:sz w:val="2"/>
          <w:szCs w:val="2"/>
          <w:rtl w:val="0"/>
        </w:rPr>
        <w:t xml:space="preserve">panish league season with 40 goals which became a record in the league's history</w:t>
      </w:r>
      <w:r w:rsidDel="00000000" w:rsidR="00000000" w:rsidRPr="00000000">
        <w:rPr>
          <w:color w:val="007e00"/>
          <w:sz w:val="2"/>
          <w:szCs w:val="2"/>
          <w:rtl w:val="0"/>
        </w:rPr>
        <w:t xml:space="preserve"> </w:t>
      </w:r>
      <w:r w:rsidDel="00000000" w:rsidR="00000000" w:rsidRPr="00000000">
        <w:rPr>
          <w:color w:val="018100"/>
          <w:sz w:val="2"/>
          <w:szCs w:val="2"/>
          <w:rtl w:val="0"/>
        </w:rPr>
        <w:t xml:space="preserve">h</w:t>
      </w:r>
      <w:r w:rsidDel="00000000" w:rsidR="00000000" w:rsidRPr="00000000">
        <w:rPr>
          <w:color w:val="078000"/>
          <w:sz w:val="2"/>
          <w:szCs w:val="2"/>
          <w:rtl w:val="0"/>
        </w:rPr>
        <w:t xml:space="preserve">e</w:t>
      </w:r>
      <w:r w:rsidDel="00000000" w:rsidR="00000000" w:rsidRPr="00000000">
        <w:rPr>
          <w:color w:val="087900"/>
          <w:sz w:val="2"/>
          <w:szCs w:val="2"/>
          <w:rtl w:val="0"/>
        </w:rPr>
        <w:t xml:space="preserve"> </w:t>
      </w:r>
      <w:r w:rsidDel="00000000" w:rsidR="00000000" w:rsidRPr="00000000">
        <w:rPr>
          <w:color w:val="006400"/>
          <w:sz w:val="2"/>
          <w:szCs w:val="2"/>
          <w:rtl w:val="0"/>
        </w:rPr>
        <w:t xml:space="preserve">l</w:t>
      </w:r>
      <w:r w:rsidDel="00000000" w:rsidR="00000000" w:rsidRPr="00000000">
        <w:rPr>
          <w:color w:val="004700"/>
          <w:sz w:val="2"/>
          <w:szCs w:val="2"/>
          <w:rtl w:val="0"/>
        </w:rPr>
        <w:t xml:space="preserve">e</w:t>
      </w:r>
      <w:r w:rsidDel="00000000" w:rsidR="00000000" w:rsidRPr="00000000">
        <w:rPr>
          <w:color w:val="002900"/>
          <w:sz w:val="2"/>
          <w:szCs w:val="2"/>
          <w:rtl w:val="0"/>
        </w:rPr>
        <w:t xml:space="preserve">d</w:t>
      </w:r>
      <w:r w:rsidDel="00000000" w:rsidR="00000000" w:rsidRPr="00000000">
        <w:rPr>
          <w:color w:val="001900"/>
          <w:sz w:val="2"/>
          <w:szCs w:val="2"/>
          <w:rtl w:val="0"/>
        </w:rPr>
        <w:t xml:space="preserve"> </w:t>
      </w:r>
      <w:r w:rsidDel="00000000" w:rsidR="00000000" w:rsidRPr="00000000">
        <w:rPr>
          <w:color w:val="001b00"/>
          <w:sz w:val="2"/>
          <w:szCs w:val="2"/>
          <w:rtl w:val="0"/>
        </w:rPr>
        <w:t xml:space="preserve">P</w:t>
      </w:r>
      <w:r w:rsidDel="00000000" w:rsidR="00000000" w:rsidRPr="00000000">
        <w:rPr>
          <w:color w:val="001500"/>
          <w:sz w:val="2"/>
          <w:szCs w:val="2"/>
          <w:rtl w:val="0"/>
        </w:rPr>
        <w:t xml:space="preserve">o</w:t>
      </w:r>
      <w:r w:rsidDel="00000000" w:rsidR="00000000" w:rsidRPr="00000000">
        <w:rPr>
          <w:color w:val="000e00"/>
          <w:sz w:val="2"/>
          <w:szCs w:val="2"/>
          <w:rtl w:val="0"/>
        </w:rPr>
        <w:t xml:space="preserve">r</w:t>
      </w:r>
      <w:r w:rsidDel="00000000" w:rsidR="00000000" w:rsidRPr="00000000">
        <w:rPr>
          <w:color w:val="070906"/>
          <w:sz w:val="2"/>
          <w:szCs w:val="2"/>
          <w:rtl w:val="0"/>
        </w:rPr>
        <w:t xml:space="preserve">t</w:t>
      </w:r>
      <w:r w:rsidDel="00000000" w:rsidR="00000000" w:rsidRPr="00000000">
        <w:rPr>
          <w:color w:val="0c050d"/>
          <w:sz w:val="2"/>
          <w:szCs w:val="2"/>
          <w:rtl w:val="0"/>
        </w:rPr>
        <w:t xml:space="preserve">u</w:t>
      </w:r>
      <w:r w:rsidDel="00000000" w:rsidR="00000000" w:rsidRPr="00000000">
        <w:rPr>
          <w:color w:val="120114"/>
          <w:sz w:val="2"/>
          <w:szCs w:val="2"/>
          <w:rtl w:val="0"/>
        </w:rPr>
        <w:t xml:space="preserve">g</w:t>
      </w:r>
      <w:r w:rsidDel="00000000" w:rsidR="00000000" w:rsidRPr="00000000">
        <w:rPr>
          <w:color w:val="150018"/>
          <w:sz w:val="2"/>
          <w:szCs w:val="2"/>
          <w:rtl w:val="0"/>
        </w:rPr>
        <w:t xml:space="preserve">a</w:t>
      </w:r>
      <w:r w:rsidDel="00000000" w:rsidR="00000000" w:rsidRPr="00000000">
        <w:rPr>
          <w:color w:val="16001a"/>
          <w:sz w:val="2"/>
          <w:szCs w:val="2"/>
          <w:rtl w:val="0"/>
        </w:rPr>
        <w:t xml:space="preserve">l</w:t>
      </w:r>
      <w:r w:rsidDel="00000000" w:rsidR="00000000" w:rsidRPr="00000000">
        <w:rPr>
          <w:color w:val="080808"/>
          <w:sz w:val="2"/>
          <w:szCs w:val="2"/>
          <w:rtl w:val="0"/>
        </w:rPr>
        <w:t xml:space="preserve"> at the football</w:t>
      </w:r>
      <w:r w:rsidDel="00000000" w:rsidR="00000000" w:rsidRPr="00000000">
        <w:rPr>
          <w:color w:val="000000"/>
          <w:sz w:val="2"/>
          <w:szCs w:val="2"/>
          <w:rtl w:val="0"/>
        </w:rPr>
        <w:t xml:space="preserve"> </w:t>
      </w:r>
      <w:r w:rsidDel="00000000" w:rsidR="00000000" w:rsidRPr="00000000">
        <w:rPr>
          <w:color w:val="454545"/>
          <w:sz w:val="2"/>
          <w:szCs w:val="2"/>
          <w:rtl w:val="0"/>
        </w:rPr>
        <w:t xml:space="preserve">W</w:t>
      </w:r>
      <w:r w:rsidDel="00000000" w:rsidR="00000000" w:rsidRPr="00000000">
        <w:rPr>
          <w:color w:val="b2b2b2"/>
          <w:sz w:val="2"/>
          <w:szCs w:val="2"/>
          <w:rtl w:val="0"/>
        </w:rPr>
        <w:t xml:space="preserve">o</w:t>
      </w:r>
      <w:r w:rsidDel="00000000" w:rsidR="00000000" w:rsidRPr="00000000">
        <w:rPr>
          <w:color w:val="f6f6f6"/>
          <w:sz w:val="2"/>
          <w:szCs w:val="2"/>
          <w:rtl w:val="0"/>
        </w:rPr>
        <w:t xml:space="preserve">r</w:t>
      </w:r>
      <w:r w:rsidDel="00000000" w:rsidR="00000000" w:rsidRPr="00000000">
        <w:rPr>
          <w:color w:val="ffffff"/>
          <w:sz w:val="2"/>
          <w:szCs w:val="2"/>
          <w:rtl w:val="0"/>
        </w:rPr>
        <w:t xml:space="preserve">l</w:t>
      </w:r>
      <w:r w:rsidDel="00000000" w:rsidR="00000000" w:rsidRPr="00000000">
        <w:rPr>
          <w:color w:val="fcfcfc"/>
          <w:sz w:val="2"/>
          <w:szCs w:val="2"/>
          <w:rtl w:val="0"/>
        </w:rPr>
        <w:t xml:space="preserve">d </w:t>
      </w:r>
      <w:r w:rsidDel="00000000" w:rsidR="00000000" w:rsidRPr="00000000">
        <w:rPr>
          <w:color w:val="ffffff"/>
          <w:sz w:val="2"/>
          <w:szCs w:val="2"/>
          <w:rtl w:val="0"/>
        </w:rPr>
        <w:t xml:space="preserve">C</w:t>
      </w:r>
      <w:r w:rsidDel="00000000" w:rsidR="00000000" w:rsidRPr="00000000">
        <w:rPr>
          <w:color w:val="f8f8f8"/>
          <w:sz w:val="2"/>
          <w:szCs w:val="2"/>
          <w:rtl w:val="0"/>
        </w:rPr>
        <w:t xml:space="preserve">up in South Afri</w:t>
      </w:r>
      <w:r w:rsidDel="00000000" w:rsidR="00000000" w:rsidRPr="00000000">
        <w:rPr>
          <w:color w:val="cecece"/>
          <w:sz w:val="2"/>
          <w:szCs w:val="2"/>
          <w:rtl w:val="0"/>
        </w:rPr>
        <w:t xml:space="preserve">c</w:t>
      </w:r>
      <w:r w:rsidDel="00000000" w:rsidR="00000000" w:rsidRPr="00000000">
        <w:rPr>
          <w:color w:val="878787"/>
          <w:sz w:val="2"/>
          <w:szCs w:val="2"/>
          <w:rtl w:val="0"/>
        </w:rPr>
        <w:t xml:space="preserve">a</w:t>
      </w:r>
      <w:r w:rsidDel="00000000" w:rsidR="00000000" w:rsidRPr="00000000">
        <w:rPr>
          <w:color w:val="2f2f2f"/>
          <w:sz w:val="2"/>
          <w:szCs w:val="2"/>
          <w:rtl w:val="0"/>
        </w:rPr>
        <w:t xml:space="preserve"> </w:t>
      </w:r>
      <w:r w:rsidDel="00000000" w:rsidR="00000000" w:rsidRPr="00000000">
        <w:rPr>
          <w:color w:val="000000"/>
          <w:sz w:val="2"/>
          <w:szCs w:val="2"/>
          <w:rtl w:val="0"/>
        </w:rPr>
        <w:t xml:space="preserve">in</w:t>
      </w:r>
      <w:r w:rsidDel="00000000" w:rsidR="00000000" w:rsidRPr="00000000">
        <w:rPr>
          <w:color w:val="010101"/>
          <w:sz w:val="2"/>
          <w:szCs w:val="2"/>
          <w:rtl w:val="0"/>
        </w:rPr>
        <w:t xml:space="preserve"> </w:t>
      </w:r>
      <w:r w:rsidDel="00000000" w:rsidR="00000000" w:rsidRPr="00000000">
        <w:rPr>
          <w:color w:val="000000"/>
          <w:sz w:val="2"/>
          <w:szCs w:val="2"/>
          <w:rtl w:val="0"/>
        </w:rPr>
        <w:t xml:space="preserve">20</w:t>
      </w:r>
      <w:r w:rsidDel="00000000" w:rsidR="00000000" w:rsidRPr="00000000">
        <w:rPr>
          <w:color w:val="080808"/>
          <w:sz w:val="2"/>
          <w:szCs w:val="2"/>
          <w:rtl w:val="0"/>
        </w:rPr>
        <w:t xml:space="preserve">10, in 2012 he h</w:t>
      </w:r>
      <w:r w:rsidDel="00000000" w:rsidR="00000000" w:rsidRPr="00000000">
        <w:rPr>
          <w:color w:val="130017"/>
          <w:sz w:val="2"/>
          <w:szCs w:val="2"/>
          <w:rtl w:val="0"/>
        </w:rPr>
        <w:t xml:space="preserve">e</w:t>
      </w:r>
      <w:r w:rsidDel="00000000" w:rsidR="00000000" w:rsidRPr="00000000">
        <w:rPr>
          <w:color w:val="0d0010"/>
          <w:sz w:val="2"/>
          <w:szCs w:val="2"/>
          <w:rtl w:val="0"/>
        </w:rPr>
        <w:t xml:space="preserve">l</w:t>
      </w:r>
      <w:r w:rsidDel="00000000" w:rsidR="00000000" w:rsidRPr="00000000">
        <w:rPr>
          <w:color w:val="0a000c"/>
          <w:sz w:val="2"/>
          <w:szCs w:val="2"/>
          <w:rtl w:val="0"/>
        </w:rPr>
        <w:t xml:space="preserve">p</w:t>
      </w:r>
      <w:r w:rsidDel="00000000" w:rsidR="00000000" w:rsidRPr="00000000">
        <w:rPr>
          <w:color w:val="040005"/>
          <w:sz w:val="2"/>
          <w:szCs w:val="2"/>
          <w:rtl w:val="0"/>
        </w:rPr>
        <w:t xml:space="preserve">e</w:t>
      </w:r>
      <w:r w:rsidDel="00000000" w:rsidR="00000000" w:rsidRPr="00000000">
        <w:rPr>
          <w:color w:val="000100"/>
          <w:sz w:val="2"/>
          <w:szCs w:val="2"/>
          <w:rtl w:val="0"/>
        </w:rPr>
        <w:t xml:space="preserve">d</w:t>
      </w:r>
      <w:r w:rsidDel="00000000" w:rsidR="00000000" w:rsidRPr="00000000">
        <w:rPr>
          <w:color w:val="041201"/>
          <w:sz w:val="2"/>
          <w:szCs w:val="2"/>
          <w:rtl w:val="0"/>
        </w:rPr>
        <w:t xml:space="preserve"> </w:t>
      </w:r>
      <w:r w:rsidDel="00000000" w:rsidR="00000000" w:rsidRPr="00000000">
        <w:rPr>
          <w:color w:val="0e2c0a"/>
          <w:sz w:val="2"/>
          <w:szCs w:val="2"/>
          <w:rtl w:val="0"/>
        </w:rPr>
        <w:t xml:space="preserve">R</w:t>
      </w:r>
      <w:r w:rsidDel="00000000" w:rsidR="00000000" w:rsidRPr="00000000">
        <w:rPr>
          <w:color w:val="123e0b"/>
          <w:sz w:val="2"/>
          <w:szCs w:val="2"/>
          <w:rtl w:val="0"/>
        </w:rPr>
        <w:t xml:space="preserve">e</w:t>
      </w:r>
      <w:r w:rsidDel="00000000" w:rsidR="00000000" w:rsidRPr="00000000">
        <w:rPr>
          <w:color w:val="225d19"/>
          <w:sz w:val="2"/>
          <w:szCs w:val="2"/>
          <w:rtl w:val="0"/>
        </w:rPr>
        <w:t xml:space="preserve">a</w:t>
      </w:r>
      <w:r w:rsidDel="00000000" w:rsidR="00000000" w:rsidRPr="00000000">
        <w:rPr>
          <w:color w:val="1a640f"/>
          <w:sz w:val="2"/>
          <w:szCs w:val="2"/>
          <w:rtl w:val="0"/>
        </w:rPr>
        <w:t xml:space="preserve">l</w:t>
      </w:r>
      <w:r w:rsidDel="00000000" w:rsidR="00000000" w:rsidRPr="00000000">
        <w:rPr>
          <w:color w:val="126a04"/>
          <w:sz w:val="2"/>
          <w:szCs w:val="2"/>
          <w:rtl w:val="0"/>
        </w:rPr>
        <w:t xml:space="preserve"> </w:t>
      </w:r>
      <w:r w:rsidDel="00000000" w:rsidR="00000000" w:rsidRPr="00000000">
        <w:rPr>
          <w:color w:val="0b6f00"/>
          <w:sz w:val="2"/>
          <w:szCs w:val="2"/>
          <w:rtl w:val="0"/>
        </w:rPr>
        <w:t xml:space="preserve">M</w:t>
      </w:r>
      <w:r w:rsidDel="00000000" w:rsidR="00000000" w:rsidRPr="00000000">
        <w:rPr>
          <w:color w:val="047500"/>
          <w:sz w:val="2"/>
          <w:szCs w:val="2"/>
          <w:rtl w:val="0"/>
        </w:rPr>
        <w:t xml:space="preserve">a</w:t>
      </w:r>
      <w:r w:rsidDel="00000000" w:rsidR="00000000" w:rsidRPr="00000000">
        <w:rPr>
          <w:color w:val="007800"/>
          <w:sz w:val="2"/>
          <w:szCs w:val="2"/>
          <w:rtl w:val="0"/>
        </w:rPr>
        <w:t xml:space="preserve">d</w:t>
      </w:r>
      <w:r w:rsidDel="00000000" w:rsidR="00000000" w:rsidRPr="00000000">
        <w:rPr>
          <w:color w:val="007b00"/>
          <w:sz w:val="2"/>
          <w:szCs w:val="2"/>
          <w:rtl w:val="0"/>
        </w:rPr>
        <w:t xml:space="preserve">r</w:t>
      </w:r>
      <w:r w:rsidDel="00000000" w:rsidR="00000000" w:rsidRPr="00000000">
        <w:rPr>
          <w:color w:val="007c00"/>
          <w:sz w:val="2"/>
          <w:szCs w:val="2"/>
          <w:rtl w:val="0"/>
        </w:rPr>
        <w:t xml:space="preserve">i</w:t>
      </w:r>
      <w:r w:rsidDel="00000000" w:rsidR="00000000" w:rsidRPr="00000000">
        <w:rPr>
          <w:color w:val="097000"/>
          <w:sz w:val="2"/>
          <w:szCs w:val="2"/>
          <w:rtl w:val="0"/>
        </w:rPr>
        <w:t xml:space="preserve">d win the Spanish league title and it proved to </w:t>
      </w:r>
      <w:r w:rsidDel="00000000" w:rsidR="00000000" w:rsidRPr="00000000">
        <w:rPr>
          <w:color w:val="525252"/>
          <w:sz w:val="2"/>
          <w:szCs w:val="2"/>
          <w:rtl w:val="0"/>
        </w:rPr>
        <w:t xml:space="preserve">b</w:t>
      </w:r>
      <w:r w:rsidDel="00000000" w:rsidR="00000000" w:rsidRPr="00000000">
        <w:rPr>
          <w:color w:val="434343"/>
          <w:sz w:val="2"/>
          <w:szCs w:val="2"/>
          <w:rtl w:val="0"/>
        </w:rPr>
        <w:t xml:space="preserve">e</w:t>
      </w:r>
      <w:r w:rsidDel="00000000" w:rsidR="00000000" w:rsidRPr="00000000">
        <w:rPr>
          <w:color w:val="2b2b2b"/>
          <w:sz w:val="2"/>
          <w:szCs w:val="2"/>
          <w:rtl w:val="0"/>
        </w:rPr>
        <w:t xml:space="preserve"> </w:t>
      </w:r>
      <w:r w:rsidDel="00000000" w:rsidR="00000000" w:rsidRPr="00000000">
        <w:rPr>
          <w:color w:val="131313"/>
          <w:sz w:val="2"/>
          <w:szCs w:val="2"/>
          <w:rtl w:val="0"/>
        </w:rPr>
        <w:t xml:space="preserve">h</w:t>
      </w:r>
      <w:r w:rsidDel="00000000" w:rsidR="00000000" w:rsidRPr="00000000">
        <w:rPr>
          <w:color w:val="040404"/>
          <w:sz w:val="2"/>
          <w:szCs w:val="2"/>
          <w:rtl w:val="0"/>
        </w:rPr>
        <w:t xml:space="preserve">i</w:t>
      </w:r>
      <w:r w:rsidDel="00000000" w:rsidR="00000000" w:rsidRPr="00000000">
        <w:rPr>
          <w:color w:val="000000"/>
          <w:sz w:val="2"/>
          <w:szCs w:val="2"/>
          <w:rtl w:val="0"/>
        </w:rPr>
        <w:t xml:space="preserve">s</w:t>
      </w:r>
      <w:r w:rsidDel="00000000" w:rsidR="00000000" w:rsidRPr="00000000">
        <w:rPr>
          <w:color w:val="020202"/>
          <w:sz w:val="2"/>
          <w:szCs w:val="2"/>
          <w:rtl w:val="0"/>
        </w:rPr>
        <w:t xml:space="preserve"> </w:t>
      </w:r>
      <w:r w:rsidDel="00000000" w:rsidR="00000000" w:rsidRPr="00000000">
        <w:rPr>
          <w:color w:val="060606"/>
          <w:sz w:val="2"/>
          <w:szCs w:val="2"/>
          <w:rtl w:val="0"/>
        </w:rPr>
        <w:t xml:space="preserve">f</w:t>
      </w:r>
      <w:r w:rsidDel="00000000" w:rsidR="00000000" w:rsidRPr="00000000">
        <w:rPr>
          <w:color w:val="080808"/>
          <w:sz w:val="2"/>
          <w:szCs w:val="2"/>
          <w:rtl w:val="0"/>
        </w:rPr>
        <w:t xml:space="preserve">irst league titl</w:t>
      </w:r>
      <w:r w:rsidDel="00000000" w:rsidR="00000000" w:rsidRPr="00000000">
        <w:rPr>
          <w:color w:val="1f1f1f"/>
          <w:sz w:val="2"/>
          <w:szCs w:val="2"/>
          <w:rtl w:val="0"/>
        </w:rPr>
        <w:t xml:space="preserve">e</w:t>
      </w:r>
      <w:r w:rsidDel="00000000" w:rsidR="00000000" w:rsidRPr="00000000">
        <w:rPr>
          <w:color w:val="000000"/>
          <w:sz w:val="2"/>
          <w:szCs w:val="2"/>
          <w:rtl w:val="0"/>
        </w:rPr>
        <w:t xml:space="preserve"> w</w:t>
      </w:r>
      <w:r w:rsidDel="00000000" w:rsidR="00000000" w:rsidRPr="00000000">
        <w:rPr>
          <w:color w:val="0a0a0a"/>
          <w:sz w:val="2"/>
          <w:szCs w:val="2"/>
          <w:rtl w:val="0"/>
        </w:rPr>
        <w:t xml:space="preserve">i</w:t>
      </w:r>
      <w:r w:rsidDel="00000000" w:rsidR="00000000" w:rsidRPr="00000000">
        <w:rPr>
          <w:color w:val="040404"/>
          <w:sz w:val="2"/>
          <w:szCs w:val="2"/>
          <w:rtl w:val="0"/>
        </w:rPr>
        <w:t xml:space="preserve">t</w:t>
      </w:r>
      <w:r w:rsidDel="00000000" w:rsidR="00000000" w:rsidRPr="00000000">
        <w:rPr>
          <w:color w:val="000000"/>
          <w:sz w:val="2"/>
          <w:szCs w:val="2"/>
          <w:rtl w:val="0"/>
        </w:rPr>
        <w:t xml:space="preserve">h</w:t>
      </w:r>
      <w:r w:rsidDel="00000000" w:rsidR="00000000" w:rsidRPr="00000000">
        <w:rPr>
          <w:color w:val="494949"/>
          <w:sz w:val="2"/>
          <w:szCs w:val="2"/>
          <w:rtl w:val="0"/>
        </w:rPr>
        <w:t xml:space="preserve"> </w:t>
      </w:r>
      <w:r w:rsidDel="00000000" w:rsidR="00000000" w:rsidRPr="00000000">
        <w:rPr>
          <w:color w:val="cccccc"/>
          <w:sz w:val="2"/>
          <w:szCs w:val="2"/>
          <w:rtl w:val="0"/>
        </w:rPr>
        <w:t xml:space="preserve">t</w:t>
      </w:r>
      <w:r w:rsidDel="00000000" w:rsidR="00000000" w:rsidRPr="00000000">
        <w:rPr>
          <w:color w:val="f8f8f8"/>
          <w:sz w:val="2"/>
          <w:szCs w:val="2"/>
          <w:rtl w:val="0"/>
        </w:rPr>
        <w:t xml:space="preserve">he clubHe scored 60 goals in all competiti</w:t>
      </w:r>
      <w:r w:rsidDel="00000000" w:rsidR="00000000" w:rsidRPr="00000000">
        <w:rPr>
          <w:sz w:val="16"/>
          <w:szCs w:val="16"/>
          <w:rtl w:val="0"/>
        </w:rPr>
        <w:br w:type="textWrapping"/>
      </w:r>
      <w:r w:rsidDel="00000000" w:rsidR="00000000" w:rsidRPr="00000000">
        <w:rPr>
          <w:color w:val="f8f8f8"/>
          <w:sz w:val="2"/>
          <w:szCs w:val="2"/>
          <w:rtl w:val="0"/>
        </w:rPr>
        <w:t xml:space="preserve">ons in season in 2013 seasons he scored staggering 51 goals in the season, in th</w:t>
      </w:r>
      <w:r w:rsidDel="00000000" w:rsidR="00000000" w:rsidRPr="00000000">
        <w:rPr>
          <w:color w:val="ffffff"/>
          <w:sz w:val="2"/>
          <w:szCs w:val="2"/>
          <w:rtl w:val="0"/>
        </w:rPr>
        <w:t xml:space="preserve">e</w:t>
      </w:r>
      <w:r w:rsidDel="00000000" w:rsidR="00000000" w:rsidRPr="00000000">
        <w:rPr>
          <w:color w:val="919191"/>
          <w:sz w:val="2"/>
          <w:szCs w:val="2"/>
          <w:rtl w:val="0"/>
        </w:rPr>
        <w:t xml:space="preserve"> </w:t>
      </w:r>
      <w:r w:rsidDel="00000000" w:rsidR="00000000" w:rsidRPr="00000000">
        <w:rPr>
          <w:color w:val="131313"/>
          <w:sz w:val="2"/>
          <w:szCs w:val="2"/>
          <w:rtl w:val="0"/>
        </w:rPr>
        <w:t xml:space="preserve">C</w:t>
      </w:r>
      <w:r w:rsidDel="00000000" w:rsidR="00000000" w:rsidRPr="00000000">
        <w:rPr>
          <w:color w:val="000000"/>
          <w:sz w:val="2"/>
          <w:szCs w:val="2"/>
          <w:rtl w:val="0"/>
        </w:rPr>
        <w:t xml:space="preserve">ha</w:t>
      </w:r>
      <w:r w:rsidDel="00000000" w:rsidR="00000000" w:rsidRPr="00000000">
        <w:rPr>
          <w:color w:val="161616"/>
          <w:sz w:val="2"/>
          <w:szCs w:val="2"/>
          <w:rtl w:val="0"/>
        </w:rPr>
        <w:t xml:space="preserve">m</w:t>
      </w:r>
      <w:r w:rsidDel="00000000" w:rsidR="00000000" w:rsidRPr="00000000">
        <w:rPr>
          <w:color w:val="050505"/>
          <w:sz w:val="2"/>
          <w:szCs w:val="2"/>
          <w:rtl w:val="0"/>
        </w:rPr>
        <w:t xml:space="preserve">p</w:t>
      </w:r>
      <w:r w:rsidDel="00000000" w:rsidR="00000000" w:rsidRPr="00000000">
        <w:rPr>
          <w:color w:val="000000"/>
          <w:sz w:val="2"/>
          <w:szCs w:val="2"/>
          <w:rtl w:val="0"/>
        </w:rPr>
        <w:t xml:space="preserve">i</w:t>
      </w:r>
      <w:r w:rsidDel="00000000" w:rsidR="00000000" w:rsidRPr="00000000">
        <w:rPr>
          <w:color w:val="080808"/>
          <w:sz w:val="2"/>
          <w:szCs w:val="2"/>
          <w:rtl w:val="0"/>
        </w:rPr>
        <w:t xml:space="preserve">ons League Ronal</w:t>
      </w:r>
      <w:r w:rsidDel="00000000" w:rsidR="00000000" w:rsidRPr="00000000">
        <w:rPr>
          <w:color w:val="050505"/>
          <w:sz w:val="2"/>
          <w:szCs w:val="2"/>
          <w:rtl w:val="0"/>
        </w:rPr>
        <w:t xml:space="preserve">d</w:t>
      </w:r>
      <w:r w:rsidDel="00000000" w:rsidR="00000000" w:rsidRPr="00000000">
        <w:rPr>
          <w:color w:val="000000"/>
          <w:sz w:val="2"/>
          <w:szCs w:val="2"/>
          <w:rtl w:val="0"/>
        </w:rPr>
        <w:t xml:space="preserve">o sc</w:t>
      </w:r>
      <w:r w:rsidDel="00000000" w:rsidR="00000000" w:rsidRPr="00000000">
        <w:rPr>
          <w:color w:val="0c0c0c"/>
          <w:sz w:val="2"/>
          <w:szCs w:val="2"/>
          <w:rtl w:val="0"/>
        </w:rPr>
        <w:t xml:space="preserve">o</w:t>
      </w:r>
      <w:r w:rsidDel="00000000" w:rsidR="00000000" w:rsidRPr="00000000">
        <w:rPr>
          <w:color w:val="1f1f1f"/>
          <w:sz w:val="2"/>
          <w:szCs w:val="2"/>
          <w:rtl w:val="0"/>
        </w:rPr>
        <w:t xml:space="preserve">r</w:t>
      </w:r>
      <w:r w:rsidDel="00000000" w:rsidR="00000000" w:rsidRPr="00000000">
        <w:rPr>
          <w:color w:val="2b2b2b"/>
          <w:sz w:val="2"/>
          <w:szCs w:val="2"/>
          <w:rtl w:val="0"/>
        </w:rPr>
        <w:t xml:space="preserve">e</w:t>
      </w:r>
      <w:r w:rsidDel="00000000" w:rsidR="00000000" w:rsidRPr="00000000">
        <w:rPr>
          <w:color w:val="097000"/>
          <w:sz w:val="2"/>
          <w:szCs w:val="2"/>
          <w:rtl w:val="0"/>
        </w:rPr>
        <w:t xml:space="preserve">d 17 goals which made him the highest score ever in a single season of the tourn</w:t>
      </w:r>
      <w:r w:rsidDel="00000000" w:rsidR="00000000" w:rsidRPr="00000000">
        <w:rPr>
          <w:color w:val="007e00"/>
          <w:sz w:val="2"/>
          <w:szCs w:val="2"/>
          <w:rtl w:val="0"/>
        </w:rPr>
        <w:t xml:space="preserve">a</w:t>
      </w:r>
      <w:r w:rsidDel="00000000" w:rsidR="00000000" w:rsidRPr="00000000">
        <w:rPr>
          <w:color w:val="018100"/>
          <w:sz w:val="2"/>
          <w:szCs w:val="2"/>
          <w:rtl w:val="0"/>
        </w:rPr>
        <w:t xml:space="preserve">m</w:t>
      </w:r>
      <w:r w:rsidDel="00000000" w:rsidR="00000000" w:rsidRPr="00000000">
        <w:rPr>
          <w:color w:val="078000"/>
          <w:sz w:val="2"/>
          <w:szCs w:val="2"/>
          <w:rtl w:val="0"/>
        </w:rPr>
        <w:t xml:space="preserve">e</w:t>
      </w:r>
      <w:r w:rsidDel="00000000" w:rsidR="00000000" w:rsidRPr="00000000">
        <w:rPr>
          <w:color w:val="087900"/>
          <w:sz w:val="2"/>
          <w:szCs w:val="2"/>
          <w:rtl w:val="0"/>
        </w:rPr>
        <w:t xml:space="preserve">n</w:t>
      </w:r>
      <w:r w:rsidDel="00000000" w:rsidR="00000000" w:rsidRPr="00000000">
        <w:rPr>
          <w:color w:val="006400"/>
          <w:sz w:val="2"/>
          <w:szCs w:val="2"/>
          <w:rtl w:val="0"/>
        </w:rPr>
        <w:t xml:space="preserve">t</w:t>
      </w:r>
      <w:r w:rsidDel="00000000" w:rsidR="00000000" w:rsidRPr="00000000">
        <w:rPr>
          <w:color w:val="004700"/>
          <w:sz w:val="2"/>
          <w:szCs w:val="2"/>
          <w:rtl w:val="0"/>
        </w:rPr>
        <w:t xml:space="preserve"> </w:t>
      </w:r>
      <w:r w:rsidDel="00000000" w:rsidR="00000000" w:rsidRPr="00000000">
        <w:rPr>
          <w:color w:val="002900"/>
          <w:sz w:val="2"/>
          <w:szCs w:val="2"/>
          <w:rtl w:val="0"/>
        </w:rPr>
        <w:t xml:space="preserve">H</w:t>
      </w:r>
      <w:r w:rsidDel="00000000" w:rsidR="00000000" w:rsidRPr="00000000">
        <w:rPr>
          <w:color w:val="001900"/>
          <w:sz w:val="2"/>
          <w:szCs w:val="2"/>
          <w:rtl w:val="0"/>
        </w:rPr>
        <w:t xml:space="preserve">e</w:t>
      </w:r>
      <w:r w:rsidDel="00000000" w:rsidR="00000000" w:rsidRPr="00000000">
        <w:rPr>
          <w:color w:val="001b00"/>
          <w:sz w:val="2"/>
          <w:szCs w:val="2"/>
          <w:rtl w:val="0"/>
        </w:rPr>
        <w:t xml:space="preserve"> </w:t>
      </w:r>
      <w:r w:rsidDel="00000000" w:rsidR="00000000" w:rsidRPr="00000000">
        <w:rPr>
          <w:color w:val="001500"/>
          <w:sz w:val="2"/>
          <w:szCs w:val="2"/>
          <w:rtl w:val="0"/>
        </w:rPr>
        <w:t xml:space="preserve">h</w:t>
      </w:r>
      <w:r w:rsidDel="00000000" w:rsidR="00000000" w:rsidRPr="00000000">
        <w:rPr>
          <w:color w:val="000e00"/>
          <w:sz w:val="2"/>
          <w:szCs w:val="2"/>
          <w:rtl w:val="0"/>
        </w:rPr>
        <w:t xml:space="preserve">a</w:t>
      </w:r>
      <w:r w:rsidDel="00000000" w:rsidR="00000000" w:rsidRPr="00000000">
        <w:rPr>
          <w:color w:val="070906"/>
          <w:sz w:val="2"/>
          <w:szCs w:val="2"/>
          <w:rtl w:val="0"/>
        </w:rPr>
        <w:t xml:space="preserve">s</w:t>
      </w:r>
      <w:r w:rsidDel="00000000" w:rsidR="00000000" w:rsidRPr="00000000">
        <w:rPr>
          <w:color w:val="0c050d"/>
          <w:sz w:val="2"/>
          <w:szCs w:val="2"/>
          <w:rtl w:val="0"/>
        </w:rPr>
        <w:t xml:space="preserve"> </w:t>
      </w:r>
      <w:r w:rsidDel="00000000" w:rsidR="00000000" w:rsidRPr="00000000">
        <w:rPr>
          <w:color w:val="120114"/>
          <w:sz w:val="2"/>
          <w:szCs w:val="2"/>
          <w:rtl w:val="0"/>
        </w:rPr>
        <w:t xml:space="preserve">a</w:t>
      </w:r>
      <w:r w:rsidDel="00000000" w:rsidR="00000000" w:rsidRPr="00000000">
        <w:rPr>
          <w:color w:val="150018"/>
          <w:sz w:val="2"/>
          <w:szCs w:val="2"/>
          <w:rtl w:val="0"/>
        </w:rPr>
        <w:t xml:space="preserve"> </w:t>
      </w:r>
      <w:r w:rsidDel="00000000" w:rsidR="00000000" w:rsidRPr="00000000">
        <w:rPr>
          <w:color w:val="16001a"/>
          <w:sz w:val="2"/>
          <w:szCs w:val="2"/>
          <w:rtl w:val="0"/>
        </w:rPr>
        <w:t xml:space="preserve">t</w:t>
      </w:r>
      <w:r w:rsidDel="00000000" w:rsidR="00000000" w:rsidRPr="00000000">
        <w:rPr>
          <w:color w:val="080808"/>
          <w:sz w:val="2"/>
          <w:szCs w:val="2"/>
          <w:rtl w:val="0"/>
        </w:rPr>
        <w:t xml:space="preserve">otal of 89 goals</w:t>
      </w:r>
      <w:r w:rsidDel="00000000" w:rsidR="00000000" w:rsidRPr="00000000">
        <w:rPr>
          <w:color w:val="000000"/>
          <w:sz w:val="2"/>
          <w:szCs w:val="2"/>
          <w:rtl w:val="0"/>
        </w:rPr>
        <w:t xml:space="preserve"> </w:t>
      </w:r>
      <w:r w:rsidDel="00000000" w:rsidR="00000000" w:rsidRPr="00000000">
        <w:rPr>
          <w:color w:val="454545"/>
          <w:sz w:val="2"/>
          <w:szCs w:val="2"/>
          <w:rtl w:val="0"/>
        </w:rPr>
        <w:t xml:space="preserve">i</w:t>
      </w:r>
      <w:r w:rsidDel="00000000" w:rsidR="00000000" w:rsidRPr="00000000">
        <w:rPr>
          <w:color w:val="b2b2b2"/>
          <w:sz w:val="2"/>
          <w:szCs w:val="2"/>
          <w:rtl w:val="0"/>
        </w:rPr>
        <w:t xml:space="preserve">n</w:t>
      </w:r>
      <w:r w:rsidDel="00000000" w:rsidR="00000000" w:rsidRPr="00000000">
        <w:rPr>
          <w:color w:val="f6f6f6"/>
          <w:sz w:val="2"/>
          <w:szCs w:val="2"/>
          <w:rtl w:val="0"/>
        </w:rPr>
        <w:t xml:space="preserve"> </w:t>
      </w:r>
      <w:r w:rsidDel="00000000" w:rsidR="00000000" w:rsidRPr="00000000">
        <w:rPr>
          <w:color w:val="ffffff"/>
          <w:sz w:val="2"/>
          <w:szCs w:val="2"/>
          <w:rtl w:val="0"/>
        </w:rPr>
        <w:t xml:space="preserve">t</w:t>
      </w:r>
      <w:r w:rsidDel="00000000" w:rsidR="00000000" w:rsidRPr="00000000">
        <w:rPr>
          <w:color w:val="fcfcfc"/>
          <w:sz w:val="2"/>
          <w:szCs w:val="2"/>
          <w:rtl w:val="0"/>
        </w:rPr>
        <w:t xml:space="preserve">he</w:t>
      </w:r>
      <w:r w:rsidDel="00000000" w:rsidR="00000000" w:rsidRPr="00000000">
        <w:rPr>
          <w:color w:val="ffffff"/>
          <w:sz w:val="2"/>
          <w:szCs w:val="2"/>
          <w:rtl w:val="0"/>
        </w:rPr>
        <w:t xml:space="preserve"> </w:t>
      </w:r>
      <w:r w:rsidDel="00000000" w:rsidR="00000000" w:rsidRPr="00000000">
        <w:rPr>
          <w:color w:val="f8f8f8"/>
          <w:sz w:val="2"/>
          <w:szCs w:val="2"/>
          <w:rtl w:val="0"/>
        </w:rPr>
        <w:t xml:space="preserve">tournament overa</w:t>
      </w:r>
      <w:r w:rsidDel="00000000" w:rsidR="00000000" w:rsidRPr="00000000">
        <w:rPr>
          <w:color w:val="bcbcbc"/>
          <w:sz w:val="2"/>
          <w:szCs w:val="2"/>
          <w:rtl w:val="0"/>
        </w:rPr>
        <w:t xml:space="preserve">l</w:t>
      </w:r>
      <w:r w:rsidDel="00000000" w:rsidR="00000000" w:rsidRPr="00000000">
        <w:rPr>
          <w:color w:val="767676"/>
          <w:sz w:val="2"/>
          <w:szCs w:val="2"/>
          <w:rtl w:val="0"/>
        </w:rPr>
        <w:t xml:space="preserve">l</w:t>
      </w:r>
      <w:r w:rsidDel="00000000" w:rsidR="00000000" w:rsidRPr="00000000">
        <w:rPr>
          <w:color w:val="212121"/>
          <w:sz w:val="2"/>
          <w:szCs w:val="2"/>
          <w:rtl w:val="0"/>
        </w:rPr>
        <w:t xml:space="preserve"> </w:t>
      </w:r>
      <w:r w:rsidDel="00000000" w:rsidR="00000000" w:rsidRPr="00000000">
        <w:rPr>
          <w:color w:val="000000"/>
          <w:sz w:val="2"/>
          <w:szCs w:val="2"/>
          <w:rtl w:val="0"/>
        </w:rPr>
        <w:t xml:space="preserve">in th</w:t>
      </w:r>
      <w:r w:rsidDel="00000000" w:rsidR="00000000" w:rsidRPr="00000000">
        <w:rPr>
          <w:color w:val="080808"/>
          <w:sz w:val="2"/>
          <w:szCs w:val="2"/>
          <w:rtl w:val="0"/>
        </w:rPr>
        <w:t xml:space="preserve">e 2014 World Cup</w:t>
      </w:r>
      <w:r w:rsidDel="00000000" w:rsidR="00000000" w:rsidRPr="00000000">
        <w:rPr>
          <w:color w:val="130017"/>
          <w:sz w:val="2"/>
          <w:szCs w:val="2"/>
          <w:rtl w:val="0"/>
        </w:rPr>
        <w:t xml:space="preserve"> </w:t>
      </w:r>
      <w:r w:rsidDel="00000000" w:rsidR="00000000" w:rsidRPr="00000000">
        <w:rPr>
          <w:color w:val="0d0010"/>
          <w:sz w:val="2"/>
          <w:szCs w:val="2"/>
          <w:rtl w:val="0"/>
        </w:rPr>
        <w:t xml:space="preserve">P</w:t>
      </w:r>
      <w:r w:rsidDel="00000000" w:rsidR="00000000" w:rsidRPr="00000000">
        <w:rPr>
          <w:color w:val="0a000c"/>
          <w:sz w:val="2"/>
          <w:szCs w:val="2"/>
          <w:rtl w:val="0"/>
        </w:rPr>
        <w:t xml:space="preserve">o</w:t>
      </w:r>
      <w:r w:rsidDel="00000000" w:rsidR="00000000" w:rsidRPr="00000000">
        <w:rPr>
          <w:color w:val="040005"/>
          <w:sz w:val="2"/>
          <w:szCs w:val="2"/>
          <w:rtl w:val="0"/>
        </w:rPr>
        <w:t xml:space="preserve">r</w:t>
      </w:r>
      <w:r w:rsidDel="00000000" w:rsidR="00000000" w:rsidRPr="00000000">
        <w:rPr>
          <w:color w:val="000100"/>
          <w:sz w:val="2"/>
          <w:szCs w:val="2"/>
          <w:rtl w:val="0"/>
        </w:rPr>
        <w:t xml:space="preserve">t</w:t>
      </w:r>
      <w:r w:rsidDel="00000000" w:rsidR="00000000" w:rsidRPr="00000000">
        <w:rPr>
          <w:color w:val="041201"/>
          <w:sz w:val="2"/>
          <w:szCs w:val="2"/>
          <w:rtl w:val="0"/>
        </w:rPr>
        <w:t xml:space="preserve">u</w:t>
      </w:r>
      <w:r w:rsidDel="00000000" w:rsidR="00000000" w:rsidRPr="00000000">
        <w:rPr>
          <w:color w:val="0e2c0a"/>
          <w:sz w:val="2"/>
          <w:szCs w:val="2"/>
          <w:rtl w:val="0"/>
        </w:rPr>
        <w:t xml:space="preserve">g</w:t>
      </w:r>
      <w:r w:rsidDel="00000000" w:rsidR="00000000" w:rsidRPr="00000000">
        <w:rPr>
          <w:color w:val="123e0b"/>
          <w:sz w:val="2"/>
          <w:szCs w:val="2"/>
          <w:rtl w:val="0"/>
        </w:rPr>
        <w:t xml:space="preserve">a</w:t>
      </w:r>
      <w:r w:rsidDel="00000000" w:rsidR="00000000" w:rsidRPr="00000000">
        <w:rPr>
          <w:color w:val="225d19"/>
          <w:sz w:val="2"/>
          <w:szCs w:val="2"/>
          <w:rtl w:val="0"/>
        </w:rPr>
        <w:t xml:space="preserve">l</w:t>
      </w:r>
      <w:r w:rsidDel="00000000" w:rsidR="00000000" w:rsidRPr="00000000">
        <w:rPr>
          <w:color w:val="1a640f"/>
          <w:sz w:val="2"/>
          <w:szCs w:val="2"/>
          <w:rtl w:val="0"/>
        </w:rPr>
        <w:t xml:space="preserve"> </w:t>
      </w:r>
      <w:r w:rsidDel="00000000" w:rsidR="00000000" w:rsidRPr="00000000">
        <w:rPr>
          <w:color w:val="126a04"/>
          <w:sz w:val="2"/>
          <w:szCs w:val="2"/>
          <w:rtl w:val="0"/>
        </w:rPr>
        <w:t xml:space="preserve">w</w:t>
      </w:r>
      <w:r w:rsidDel="00000000" w:rsidR="00000000" w:rsidRPr="00000000">
        <w:rPr>
          <w:color w:val="0b6f00"/>
          <w:sz w:val="2"/>
          <w:szCs w:val="2"/>
          <w:rtl w:val="0"/>
        </w:rPr>
        <w:t xml:space="preserve">e</w:t>
      </w:r>
      <w:r w:rsidDel="00000000" w:rsidR="00000000" w:rsidRPr="00000000">
        <w:rPr>
          <w:color w:val="047500"/>
          <w:sz w:val="2"/>
          <w:szCs w:val="2"/>
          <w:rtl w:val="0"/>
        </w:rPr>
        <w:t xml:space="preserve">r</w:t>
      </w:r>
      <w:r w:rsidDel="00000000" w:rsidR="00000000" w:rsidRPr="00000000">
        <w:rPr>
          <w:color w:val="007800"/>
          <w:sz w:val="2"/>
          <w:szCs w:val="2"/>
          <w:rtl w:val="0"/>
        </w:rPr>
        <w:t xml:space="preserve">e</w:t>
      </w:r>
      <w:r w:rsidDel="00000000" w:rsidR="00000000" w:rsidRPr="00000000">
        <w:rPr>
          <w:color w:val="007b00"/>
          <w:sz w:val="2"/>
          <w:szCs w:val="2"/>
          <w:rtl w:val="0"/>
        </w:rPr>
        <w:t xml:space="preserve"> </w:t>
      </w:r>
      <w:r w:rsidDel="00000000" w:rsidR="00000000" w:rsidRPr="00000000">
        <w:rPr>
          <w:color w:val="007c00"/>
          <w:sz w:val="2"/>
          <w:szCs w:val="2"/>
          <w:rtl w:val="0"/>
        </w:rPr>
        <w:t xml:space="preserve">k</w:t>
      </w:r>
      <w:r w:rsidDel="00000000" w:rsidR="00000000" w:rsidRPr="00000000">
        <w:rPr>
          <w:color w:val="097000"/>
          <w:sz w:val="2"/>
          <w:szCs w:val="2"/>
          <w:rtl w:val="0"/>
        </w:rPr>
        <w:t xml:space="preserve">nocked out in the first round with him scoring o</w:t>
      </w:r>
      <w:r w:rsidDel="00000000" w:rsidR="00000000" w:rsidRPr="00000000">
        <w:rPr>
          <w:color w:val="525252"/>
          <w:sz w:val="2"/>
          <w:szCs w:val="2"/>
          <w:rtl w:val="0"/>
        </w:rPr>
        <w:t xml:space="preserve">n</w:t>
      </w:r>
      <w:r w:rsidDel="00000000" w:rsidR="00000000" w:rsidRPr="00000000">
        <w:rPr>
          <w:color w:val="434343"/>
          <w:sz w:val="2"/>
          <w:szCs w:val="2"/>
          <w:rtl w:val="0"/>
        </w:rPr>
        <w:t xml:space="preserve">l</w:t>
      </w:r>
      <w:r w:rsidDel="00000000" w:rsidR="00000000" w:rsidRPr="00000000">
        <w:rPr>
          <w:color w:val="2b2b2b"/>
          <w:sz w:val="2"/>
          <w:szCs w:val="2"/>
          <w:rtl w:val="0"/>
        </w:rPr>
        <w:t xml:space="preserve">y</w:t>
      </w:r>
      <w:r w:rsidDel="00000000" w:rsidR="00000000" w:rsidRPr="00000000">
        <w:rPr>
          <w:color w:val="131313"/>
          <w:sz w:val="2"/>
          <w:szCs w:val="2"/>
          <w:rtl w:val="0"/>
        </w:rPr>
        <w:t xml:space="preserve"> </w:t>
      </w:r>
      <w:r w:rsidDel="00000000" w:rsidR="00000000" w:rsidRPr="00000000">
        <w:rPr>
          <w:color w:val="040404"/>
          <w:sz w:val="2"/>
          <w:szCs w:val="2"/>
          <w:rtl w:val="0"/>
        </w:rPr>
        <w:t xml:space="preserve">o</w:t>
      </w:r>
      <w:r w:rsidDel="00000000" w:rsidR="00000000" w:rsidRPr="00000000">
        <w:rPr>
          <w:color w:val="000000"/>
          <w:sz w:val="2"/>
          <w:szCs w:val="2"/>
          <w:rtl w:val="0"/>
        </w:rPr>
        <w:t xml:space="preserve">n</w:t>
      </w:r>
      <w:r w:rsidDel="00000000" w:rsidR="00000000" w:rsidRPr="00000000">
        <w:rPr>
          <w:color w:val="020202"/>
          <w:sz w:val="2"/>
          <w:szCs w:val="2"/>
          <w:rtl w:val="0"/>
        </w:rPr>
        <w:t xml:space="preserve">e</w:t>
      </w:r>
      <w:r w:rsidDel="00000000" w:rsidR="00000000" w:rsidRPr="00000000">
        <w:rPr>
          <w:color w:val="060606"/>
          <w:sz w:val="2"/>
          <w:szCs w:val="2"/>
          <w:rtl w:val="0"/>
        </w:rPr>
        <w:t xml:space="preserve"> </w:t>
      </w:r>
      <w:r w:rsidDel="00000000" w:rsidR="00000000" w:rsidRPr="00000000">
        <w:rPr>
          <w:color w:val="080808"/>
          <w:sz w:val="2"/>
          <w:szCs w:val="2"/>
          <w:rtl w:val="0"/>
        </w:rPr>
        <w:t xml:space="preserve">goal, he has sco</w:t>
      </w:r>
      <w:r w:rsidDel="00000000" w:rsidR="00000000" w:rsidRPr="00000000">
        <w:rPr>
          <w:color w:val="282828"/>
          <w:sz w:val="2"/>
          <w:szCs w:val="2"/>
          <w:rtl w:val="0"/>
        </w:rPr>
        <w:t xml:space="preserve">r</w:t>
      </w:r>
      <w:r w:rsidDel="00000000" w:rsidR="00000000" w:rsidRPr="00000000">
        <w:rPr>
          <w:color w:val="000000"/>
          <w:sz w:val="2"/>
          <w:szCs w:val="2"/>
          <w:rtl w:val="0"/>
        </w:rPr>
        <w:t xml:space="preserve">ed</w:t>
      </w:r>
      <w:r w:rsidDel="00000000" w:rsidR="00000000" w:rsidRPr="00000000">
        <w:rPr>
          <w:color w:val="040404"/>
          <w:sz w:val="2"/>
          <w:szCs w:val="2"/>
          <w:rtl w:val="0"/>
        </w:rPr>
        <w:t xml:space="preserve"> </w:t>
      </w:r>
      <w:r w:rsidDel="00000000" w:rsidR="00000000" w:rsidRPr="00000000">
        <w:rPr>
          <w:color w:val="020202"/>
          <w:sz w:val="2"/>
          <w:szCs w:val="2"/>
          <w:rtl w:val="0"/>
        </w:rPr>
        <w:t xml:space="preserve">5</w:t>
      </w:r>
      <w:r w:rsidDel="00000000" w:rsidR="00000000" w:rsidRPr="00000000">
        <w:rPr>
          <w:color w:val="000000"/>
          <w:sz w:val="2"/>
          <w:szCs w:val="2"/>
          <w:rtl w:val="0"/>
        </w:rPr>
        <w:t xml:space="preserve">0</w:t>
      </w:r>
      <w:r w:rsidDel="00000000" w:rsidR="00000000" w:rsidRPr="00000000">
        <w:rPr>
          <w:color w:val="5e5e5e"/>
          <w:sz w:val="2"/>
          <w:szCs w:val="2"/>
          <w:rtl w:val="0"/>
        </w:rPr>
        <w:t xml:space="preserve"> </w:t>
      </w:r>
      <w:r w:rsidDel="00000000" w:rsidR="00000000" w:rsidRPr="00000000">
        <w:rPr>
          <w:color w:val="eaeaea"/>
          <w:sz w:val="2"/>
          <w:szCs w:val="2"/>
          <w:rtl w:val="0"/>
        </w:rPr>
        <w:t xml:space="preserve">g</w:t>
      </w:r>
      <w:r w:rsidDel="00000000" w:rsidR="00000000" w:rsidRPr="00000000">
        <w:rPr>
          <w:color w:val="f8f8f8"/>
          <w:sz w:val="2"/>
          <w:szCs w:val="2"/>
          <w:rtl w:val="0"/>
        </w:rPr>
        <w:t xml:space="preserve">oals for Portugal in his career and that i</w:t>
      </w:r>
      <w:r w:rsidDel="00000000" w:rsidR="00000000" w:rsidRPr="00000000">
        <w:rPr>
          <w:sz w:val="16"/>
          <w:szCs w:val="16"/>
          <w:rtl w:val="0"/>
        </w:rPr>
        <w:br w:type="textWrapping"/>
      </w:r>
      <w:r w:rsidDel="00000000" w:rsidR="00000000" w:rsidRPr="00000000">
        <w:rPr>
          <w:color w:val="f8f8f8"/>
          <w:sz w:val="2"/>
          <w:szCs w:val="2"/>
          <w:rtl w:val="0"/>
        </w:rPr>
        <w:t xml:space="preserve">s the highest for any Portuguese player In the league seasons that started that </w:t>
      </w:r>
      <w:r w:rsidDel="00000000" w:rsidR="00000000" w:rsidRPr="00000000">
        <w:rPr>
          <w:color w:val="ffffff"/>
          <w:sz w:val="2"/>
          <w:szCs w:val="2"/>
          <w:rtl w:val="0"/>
        </w:rPr>
        <w:t xml:space="preserve">y</w:t>
      </w:r>
      <w:r w:rsidDel="00000000" w:rsidR="00000000" w:rsidRPr="00000000">
        <w:rPr>
          <w:color w:val="919191"/>
          <w:sz w:val="2"/>
          <w:szCs w:val="2"/>
          <w:rtl w:val="0"/>
        </w:rPr>
        <w:t xml:space="preserve">e</w:t>
      </w:r>
      <w:r w:rsidDel="00000000" w:rsidR="00000000" w:rsidRPr="00000000">
        <w:rPr>
          <w:color w:val="131313"/>
          <w:sz w:val="2"/>
          <w:szCs w:val="2"/>
          <w:rtl w:val="0"/>
        </w:rPr>
        <w:t xml:space="preserve">a</w:t>
      </w:r>
      <w:r w:rsidDel="00000000" w:rsidR="00000000" w:rsidRPr="00000000">
        <w:rPr>
          <w:color w:val="000000"/>
          <w:sz w:val="2"/>
          <w:szCs w:val="2"/>
          <w:rtl w:val="0"/>
        </w:rPr>
        <w:t xml:space="preserve">r </w:t>
      </w:r>
      <w:r w:rsidDel="00000000" w:rsidR="00000000" w:rsidRPr="00000000">
        <w:rPr>
          <w:color w:val="161616"/>
          <w:sz w:val="2"/>
          <w:szCs w:val="2"/>
          <w:rtl w:val="0"/>
        </w:rPr>
        <w:t xml:space="preserve">R</w:t>
      </w:r>
      <w:r w:rsidDel="00000000" w:rsidR="00000000" w:rsidRPr="00000000">
        <w:rPr>
          <w:color w:val="050505"/>
          <w:sz w:val="2"/>
          <w:szCs w:val="2"/>
          <w:rtl w:val="0"/>
        </w:rPr>
        <w:t xml:space="preserve">o</w:t>
      </w:r>
      <w:r w:rsidDel="00000000" w:rsidR="00000000" w:rsidRPr="00000000">
        <w:rPr>
          <w:color w:val="000000"/>
          <w:sz w:val="2"/>
          <w:szCs w:val="2"/>
          <w:rtl w:val="0"/>
        </w:rPr>
        <w:t xml:space="preserve">n</w:t>
      </w:r>
      <w:r w:rsidDel="00000000" w:rsidR="00000000" w:rsidRPr="00000000">
        <w:rPr>
          <w:color w:val="080808"/>
          <w:sz w:val="2"/>
          <w:szCs w:val="2"/>
          <w:rtl w:val="0"/>
        </w:rPr>
        <w:t xml:space="preserve">aldo was in subl</w:t>
      </w:r>
      <w:r w:rsidDel="00000000" w:rsidR="00000000" w:rsidRPr="00000000">
        <w:rPr>
          <w:color w:val="050505"/>
          <w:sz w:val="2"/>
          <w:szCs w:val="2"/>
          <w:rtl w:val="0"/>
        </w:rPr>
        <w:t xml:space="preserve">i</w:t>
      </w:r>
      <w:r w:rsidDel="00000000" w:rsidR="00000000" w:rsidRPr="00000000">
        <w:rPr>
          <w:color w:val="000000"/>
          <w:sz w:val="2"/>
          <w:szCs w:val="2"/>
          <w:rtl w:val="0"/>
        </w:rPr>
        <w:t xml:space="preserve">me f</w:t>
      </w:r>
      <w:r w:rsidDel="00000000" w:rsidR="00000000" w:rsidRPr="00000000">
        <w:rPr>
          <w:color w:val="0c0c0c"/>
          <w:sz w:val="2"/>
          <w:szCs w:val="2"/>
          <w:rtl w:val="0"/>
        </w:rPr>
        <w:t xml:space="preserve">o</w:t>
      </w:r>
      <w:r w:rsidDel="00000000" w:rsidR="00000000" w:rsidRPr="00000000">
        <w:rPr>
          <w:color w:val="1f1f1f"/>
          <w:sz w:val="2"/>
          <w:szCs w:val="2"/>
          <w:rtl w:val="0"/>
        </w:rPr>
        <w:t xml:space="preserve">r</w:t>
      </w:r>
      <w:r w:rsidDel="00000000" w:rsidR="00000000" w:rsidRPr="00000000">
        <w:rPr>
          <w:color w:val="2b2b2b"/>
          <w:sz w:val="2"/>
          <w:szCs w:val="2"/>
          <w:rtl w:val="0"/>
        </w:rPr>
        <w:t xml:space="preserve">m</w:t>
      </w:r>
      <w:r w:rsidDel="00000000" w:rsidR="00000000" w:rsidRPr="00000000">
        <w:rPr>
          <w:color w:val="097000"/>
          <w:sz w:val="2"/>
          <w:szCs w:val="2"/>
          <w:rtl w:val="0"/>
        </w:rPr>
        <w:t xml:space="preserve"> as he notched up 61 goals in total he also became the fastest player to reach t</w:t>
      </w:r>
      <w:r w:rsidDel="00000000" w:rsidR="00000000" w:rsidRPr="00000000">
        <w:rPr>
          <w:color w:val="007e00"/>
          <w:sz w:val="2"/>
          <w:szCs w:val="2"/>
          <w:rtl w:val="0"/>
        </w:rPr>
        <w:t xml:space="preserve">h</w:t>
      </w:r>
      <w:r w:rsidDel="00000000" w:rsidR="00000000" w:rsidRPr="00000000">
        <w:rPr>
          <w:color w:val="018100"/>
          <w:sz w:val="2"/>
          <w:szCs w:val="2"/>
          <w:rtl w:val="0"/>
        </w:rPr>
        <w:t xml:space="preserve">e</w:t>
      </w:r>
      <w:r w:rsidDel="00000000" w:rsidR="00000000" w:rsidRPr="00000000">
        <w:rPr>
          <w:color w:val="078000"/>
          <w:sz w:val="2"/>
          <w:szCs w:val="2"/>
          <w:rtl w:val="0"/>
        </w:rPr>
        <w:t xml:space="preserve"> </w:t>
      </w:r>
      <w:r w:rsidDel="00000000" w:rsidR="00000000" w:rsidRPr="00000000">
        <w:rPr>
          <w:color w:val="087900"/>
          <w:sz w:val="2"/>
          <w:szCs w:val="2"/>
          <w:rtl w:val="0"/>
        </w:rPr>
        <w:t xml:space="preserve">2</w:t>
      </w:r>
      <w:r w:rsidDel="00000000" w:rsidR="00000000" w:rsidRPr="00000000">
        <w:rPr>
          <w:color w:val="006400"/>
          <w:sz w:val="2"/>
          <w:szCs w:val="2"/>
          <w:rtl w:val="0"/>
        </w:rPr>
        <w:t xml:space="preserve">0</w:t>
      </w:r>
      <w:r w:rsidDel="00000000" w:rsidR="00000000" w:rsidRPr="00000000">
        <w:rPr>
          <w:color w:val="004700"/>
          <w:sz w:val="2"/>
          <w:szCs w:val="2"/>
          <w:rtl w:val="0"/>
        </w:rPr>
        <w:t xml:space="preserve">0</w:t>
      </w:r>
      <w:r w:rsidDel="00000000" w:rsidR="00000000" w:rsidRPr="00000000">
        <w:rPr>
          <w:color w:val="002900"/>
          <w:sz w:val="2"/>
          <w:szCs w:val="2"/>
          <w:rtl w:val="0"/>
        </w:rPr>
        <w:t xml:space="preserve"> </w:t>
      </w:r>
      <w:r w:rsidDel="00000000" w:rsidR="00000000" w:rsidRPr="00000000">
        <w:rPr>
          <w:color w:val="001900"/>
          <w:sz w:val="2"/>
          <w:szCs w:val="2"/>
          <w:rtl w:val="0"/>
        </w:rPr>
        <w:t xml:space="preserve">g</w:t>
      </w:r>
      <w:r w:rsidDel="00000000" w:rsidR="00000000" w:rsidRPr="00000000">
        <w:rPr>
          <w:color w:val="001b00"/>
          <w:sz w:val="2"/>
          <w:szCs w:val="2"/>
          <w:rtl w:val="0"/>
        </w:rPr>
        <w:t xml:space="preserve">o</w:t>
      </w:r>
      <w:r w:rsidDel="00000000" w:rsidR="00000000" w:rsidRPr="00000000">
        <w:rPr>
          <w:color w:val="001500"/>
          <w:sz w:val="2"/>
          <w:szCs w:val="2"/>
          <w:rtl w:val="0"/>
        </w:rPr>
        <w:t xml:space="preserve">a</w:t>
      </w:r>
      <w:r w:rsidDel="00000000" w:rsidR="00000000" w:rsidRPr="00000000">
        <w:rPr>
          <w:color w:val="000e00"/>
          <w:sz w:val="2"/>
          <w:szCs w:val="2"/>
          <w:rtl w:val="0"/>
        </w:rPr>
        <w:t xml:space="preserve">l</w:t>
      </w:r>
      <w:r w:rsidDel="00000000" w:rsidR="00000000" w:rsidRPr="00000000">
        <w:rPr>
          <w:color w:val="070906"/>
          <w:sz w:val="2"/>
          <w:szCs w:val="2"/>
          <w:rtl w:val="0"/>
        </w:rPr>
        <w:t xml:space="preserve"> </w:t>
      </w:r>
      <w:r w:rsidDel="00000000" w:rsidR="00000000" w:rsidRPr="00000000">
        <w:rPr>
          <w:color w:val="0c050d"/>
          <w:sz w:val="2"/>
          <w:szCs w:val="2"/>
          <w:rtl w:val="0"/>
        </w:rPr>
        <w:t xml:space="preserve">m</w:t>
      </w:r>
      <w:r w:rsidDel="00000000" w:rsidR="00000000" w:rsidRPr="00000000">
        <w:rPr>
          <w:color w:val="120114"/>
          <w:sz w:val="2"/>
          <w:szCs w:val="2"/>
          <w:rtl w:val="0"/>
        </w:rPr>
        <w:t xml:space="preserve">i</w:t>
      </w:r>
      <w:r w:rsidDel="00000000" w:rsidR="00000000" w:rsidRPr="00000000">
        <w:rPr>
          <w:color w:val="150018"/>
          <w:sz w:val="2"/>
          <w:szCs w:val="2"/>
          <w:rtl w:val="0"/>
        </w:rPr>
        <w:t xml:space="preserve">l</w:t>
      </w:r>
      <w:r w:rsidDel="00000000" w:rsidR="00000000" w:rsidRPr="00000000">
        <w:rPr>
          <w:color w:val="16001a"/>
          <w:sz w:val="2"/>
          <w:szCs w:val="2"/>
          <w:rtl w:val="0"/>
        </w:rPr>
        <w:t xml:space="preserve">e</w:t>
      </w:r>
      <w:r w:rsidDel="00000000" w:rsidR="00000000" w:rsidRPr="00000000">
        <w:rPr>
          <w:color w:val="080808"/>
          <w:sz w:val="2"/>
          <w:szCs w:val="2"/>
          <w:rtl w:val="0"/>
        </w:rPr>
        <w:t xml:space="preserve">stone in the Spa</w:t>
      </w:r>
      <w:r w:rsidDel="00000000" w:rsidR="00000000" w:rsidRPr="00000000">
        <w:rPr>
          <w:color w:val="000000"/>
          <w:sz w:val="2"/>
          <w:szCs w:val="2"/>
          <w:rtl w:val="0"/>
        </w:rPr>
        <w:t xml:space="preserve">n</w:t>
      </w:r>
      <w:r w:rsidDel="00000000" w:rsidR="00000000" w:rsidRPr="00000000">
        <w:rPr>
          <w:color w:val="454545"/>
          <w:sz w:val="2"/>
          <w:szCs w:val="2"/>
          <w:rtl w:val="0"/>
        </w:rPr>
        <w:t xml:space="preserve">i</w:t>
      </w:r>
      <w:r w:rsidDel="00000000" w:rsidR="00000000" w:rsidRPr="00000000">
        <w:rPr>
          <w:color w:val="b2b2b2"/>
          <w:sz w:val="2"/>
          <w:szCs w:val="2"/>
          <w:rtl w:val="0"/>
        </w:rPr>
        <w:t xml:space="preserve">s</w:t>
      </w:r>
      <w:r w:rsidDel="00000000" w:rsidR="00000000" w:rsidRPr="00000000">
        <w:rPr>
          <w:color w:val="f6f6f6"/>
          <w:sz w:val="2"/>
          <w:szCs w:val="2"/>
          <w:rtl w:val="0"/>
        </w:rPr>
        <w:t xml:space="preserve">h</w:t>
      </w:r>
      <w:r w:rsidDel="00000000" w:rsidR="00000000" w:rsidRPr="00000000">
        <w:rPr>
          <w:color w:val="ffffff"/>
          <w:sz w:val="2"/>
          <w:szCs w:val="2"/>
          <w:rtl w:val="0"/>
        </w:rPr>
        <w:t xml:space="preserve"> </w:t>
      </w:r>
      <w:r w:rsidDel="00000000" w:rsidR="00000000" w:rsidRPr="00000000">
        <w:rPr>
          <w:color w:val="fcfcfc"/>
          <w:sz w:val="2"/>
          <w:szCs w:val="2"/>
          <w:rtl w:val="0"/>
        </w:rPr>
        <w:t xml:space="preserve">le</w:t>
      </w:r>
      <w:r w:rsidDel="00000000" w:rsidR="00000000" w:rsidRPr="00000000">
        <w:rPr>
          <w:color w:val="ffffff"/>
          <w:sz w:val="2"/>
          <w:szCs w:val="2"/>
          <w:rtl w:val="0"/>
        </w:rPr>
        <w:t xml:space="preserve">a</w:t>
      </w:r>
      <w:r w:rsidDel="00000000" w:rsidR="00000000" w:rsidRPr="00000000">
        <w:rPr>
          <w:color w:val="f8f8f8"/>
          <w:sz w:val="2"/>
          <w:szCs w:val="2"/>
          <w:rtl w:val="0"/>
        </w:rPr>
        <w:t xml:space="preserve">gue which he rea</w:t>
      </w:r>
      <w:r w:rsidDel="00000000" w:rsidR="00000000" w:rsidRPr="00000000">
        <w:rPr>
          <w:color w:val="aeaeae"/>
          <w:sz w:val="2"/>
          <w:szCs w:val="2"/>
          <w:rtl w:val="0"/>
        </w:rPr>
        <w:t xml:space="preserve">c</w:t>
      </w:r>
      <w:r w:rsidDel="00000000" w:rsidR="00000000" w:rsidRPr="00000000">
        <w:rPr>
          <w:color w:val="696969"/>
          <w:sz w:val="2"/>
          <w:szCs w:val="2"/>
          <w:rtl w:val="0"/>
        </w:rPr>
        <w:t xml:space="preserve">h</w:t>
      </w:r>
      <w:r w:rsidDel="00000000" w:rsidR="00000000" w:rsidRPr="00000000">
        <w:rPr>
          <w:color w:val="171717"/>
          <w:sz w:val="2"/>
          <w:szCs w:val="2"/>
          <w:rtl w:val="0"/>
        </w:rPr>
        <w:t xml:space="preserve">e</w:t>
      </w:r>
      <w:r w:rsidDel="00000000" w:rsidR="00000000" w:rsidRPr="00000000">
        <w:rPr>
          <w:color w:val="000000"/>
          <w:sz w:val="2"/>
          <w:szCs w:val="2"/>
          <w:rtl w:val="0"/>
        </w:rPr>
        <w:t xml:space="preserve">d in </w:t>
      </w:r>
      <w:r w:rsidDel="00000000" w:rsidR="00000000" w:rsidRPr="00000000">
        <w:rPr>
          <w:color w:val="080808"/>
          <w:sz w:val="2"/>
          <w:szCs w:val="2"/>
          <w:rtl w:val="0"/>
        </w:rPr>
        <w:t xml:space="preserve">178 games Cristi</w:t>
      </w:r>
      <w:r w:rsidDel="00000000" w:rsidR="00000000" w:rsidRPr="00000000">
        <w:rPr>
          <w:color w:val="130017"/>
          <w:sz w:val="2"/>
          <w:szCs w:val="2"/>
          <w:rtl w:val="0"/>
        </w:rPr>
        <w:t xml:space="preserve">a</w:t>
      </w:r>
      <w:r w:rsidDel="00000000" w:rsidR="00000000" w:rsidRPr="00000000">
        <w:rPr>
          <w:color w:val="0d0010"/>
          <w:sz w:val="2"/>
          <w:szCs w:val="2"/>
          <w:rtl w:val="0"/>
        </w:rPr>
        <w:t xml:space="preserve">n</w:t>
      </w:r>
      <w:r w:rsidDel="00000000" w:rsidR="00000000" w:rsidRPr="00000000">
        <w:rPr>
          <w:color w:val="0a000c"/>
          <w:sz w:val="2"/>
          <w:szCs w:val="2"/>
          <w:rtl w:val="0"/>
        </w:rPr>
        <w:t xml:space="preserve">o</w:t>
      </w:r>
      <w:r w:rsidDel="00000000" w:rsidR="00000000" w:rsidRPr="00000000">
        <w:rPr>
          <w:color w:val="040005"/>
          <w:sz w:val="2"/>
          <w:szCs w:val="2"/>
          <w:rtl w:val="0"/>
        </w:rPr>
        <w:t xml:space="preserve"> </w:t>
      </w:r>
      <w:r w:rsidDel="00000000" w:rsidR="00000000" w:rsidRPr="00000000">
        <w:rPr>
          <w:color w:val="000100"/>
          <w:sz w:val="2"/>
          <w:szCs w:val="2"/>
          <w:rtl w:val="0"/>
        </w:rPr>
        <w:t xml:space="preserve">R</w:t>
      </w:r>
      <w:r w:rsidDel="00000000" w:rsidR="00000000" w:rsidRPr="00000000">
        <w:rPr>
          <w:color w:val="041201"/>
          <w:sz w:val="2"/>
          <w:szCs w:val="2"/>
          <w:rtl w:val="0"/>
        </w:rPr>
        <w:t xml:space="preserve">o</w:t>
      </w:r>
      <w:r w:rsidDel="00000000" w:rsidR="00000000" w:rsidRPr="00000000">
        <w:rPr>
          <w:color w:val="0e2c0a"/>
          <w:sz w:val="2"/>
          <w:szCs w:val="2"/>
          <w:rtl w:val="0"/>
        </w:rPr>
        <w:t xml:space="preserve">n</w:t>
      </w:r>
      <w:r w:rsidDel="00000000" w:rsidR="00000000" w:rsidRPr="00000000">
        <w:rPr>
          <w:color w:val="123e0b"/>
          <w:sz w:val="2"/>
          <w:szCs w:val="2"/>
          <w:rtl w:val="0"/>
        </w:rPr>
        <w:t xml:space="preserve">a</w:t>
      </w:r>
      <w:r w:rsidDel="00000000" w:rsidR="00000000" w:rsidRPr="00000000">
        <w:rPr>
          <w:color w:val="225d19"/>
          <w:sz w:val="2"/>
          <w:szCs w:val="2"/>
          <w:rtl w:val="0"/>
        </w:rPr>
        <w:t xml:space="preserve">l</w:t>
      </w:r>
      <w:r w:rsidDel="00000000" w:rsidR="00000000" w:rsidRPr="00000000">
        <w:rPr>
          <w:color w:val="1a640f"/>
          <w:sz w:val="2"/>
          <w:szCs w:val="2"/>
          <w:rtl w:val="0"/>
        </w:rPr>
        <w:t xml:space="preserve">d</w:t>
      </w:r>
      <w:r w:rsidDel="00000000" w:rsidR="00000000" w:rsidRPr="00000000">
        <w:rPr>
          <w:color w:val="126a04"/>
          <w:sz w:val="2"/>
          <w:szCs w:val="2"/>
          <w:rtl w:val="0"/>
        </w:rPr>
        <w:t xml:space="preserve">o</w:t>
      </w:r>
      <w:r w:rsidDel="00000000" w:rsidR="00000000" w:rsidRPr="00000000">
        <w:rPr>
          <w:color w:val="0b6f00"/>
          <w:sz w:val="2"/>
          <w:szCs w:val="2"/>
          <w:rtl w:val="0"/>
        </w:rPr>
        <w:t xml:space="preserve"> </w:t>
      </w:r>
      <w:r w:rsidDel="00000000" w:rsidR="00000000" w:rsidRPr="00000000">
        <w:rPr>
          <w:color w:val="047500"/>
          <w:sz w:val="2"/>
          <w:szCs w:val="2"/>
          <w:rtl w:val="0"/>
        </w:rPr>
        <w:t xml:space="preserve">h</w:t>
      </w:r>
      <w:r w:rsidDel="00000000" w:rsidR="00000000" w:rsidRPr="00000000">
        <w:rPr>
          <w:color w:val="007800"/>
          <w:sz w:val="2"/>
          <w:szCs w:val="2"/>
          <w:rtl w:val="0"/>
        </w:rPr>
        <w:t xml:space="preserve">a</w:t>
      </w:r>
      <w:r w:rsidDel="00000000" w:rsidR="00000000" w:rsidRPr="00000000">
        <w:rPr>
          <w:color w:val="007b00"/>
          <w:sz w:val="2"/>
          <w:szCs w:val="2"/>
          <w:rtl w:val="0"/>
        </w:rPr>
        <w:t xml:space="preserve">s</w:t>
      </w:r>
      <w:r w:rsidDel="00000000" w:rsidR="00000000" w:rsidRPr="00000000">
        <w:rPr>
          <w:color w:val="007c00"/>
          <w:sz w:val="2"/>
          <w:szCs w:val="2"/>
          <w:rtl w:val="0"/>
        </w:rPr>
        <w:t xml:space="preserve"> </w:t>
      </w:r>
      <w:r w:rsidDel="00000000" w:rsidR="00000000" w:rsidRPr="00000000">
        <w:rPr>
          <w:color w:val="097000"/>
          <w:sz w:val="2"/>
          <w:szCs w:val="2"/>
          <w:rtl w:val="0"/>
        </w:rPr>
        <w:t xml:space="preserve">been in relationships with celebrities like Gemm</w:t>
      </w:r>
      <w:r w:rsidDel="00000000" w:rsidR="00000000" w:rsidRPr="00000000">
        <w:rPr>
          <w:color w:val="525252"/>
          <w:sz w:val="2"/>
          <w:szCs w:val="2"/>
          <w:rtl w:val="0"/>
        </w:rPr>
        <w:t xml:space="preserve">a</w:t>
      </w:r>
      <w:r w:rsidDel="00000000" w:rsidR="00000000" w:rsidRPr="00000000">
        <w:rPr>
          <w:color w:val="434343"/>
          <w:sz w:val="2"/>
          <w:szCs w:val="2"/>
          <w:rtl w:val="0"/>
        </w:rPr>
        <w:t xml:space="preserve"> </w:t>
      </w:r>
      <w:r w:rsidDel="00000000" w:rsidR="00000000" w:rsidRPr="00000000">
        <w:rPr>
          <w:color w:val="2b2b2b"/>
          <w:sz w:val="2"/>
          <w:szCs w:val="2"/>
          <w:rtl w:val="0"/>
        </w:rPr>
        <w:t xml:space="preserve">A</w:t>
      </w:r>
      <w:r w:rsidDel="00000000" w:rsidR="00000000" w:rsidRPr="00000000">
        <w:rPr>
          <w:color w:val="131313"/>
          <w:sz w:val="2"/>
          <w:szCs w:val="2"/>
          <w:rtl w:val="0"/>
        </w:rPr>
        <w:t xml:space="preserve">t</w:t>
      </w:r>
      <w:r w:rsidDel="00000000" w:rsidR="00000000" w:rsidRPr="00000000">
        <w:rPr>
          <w:color w:val="040404"/>
          <w:sz w:val="2"/>
          <w:szCs w:val="2"/>
          <w:rtl w:val="0"/>
        </w:rPr>
        <w:t xml:space="preserve">k</w:t>
      </w:r>
      <w:r w:rsidDel="00000000" w:rsidR="00000000" w:rsidRPr="00000000">
        <w:rPr>
          <w:color w:val="000000"/>
          <w:sz w:val="2"/>
          <w:szCs w:val="2"/>
          <w:rtl w:val="0"/>
        </w:rPr>
        <w:t xml:space="preserve">i</w:t>
      </w:r>
      <w:r w:rsidDel="00000000" w:rsidR="00000000" w:rsidRPr="00000000">
        <w:rPr>
          <w:color w:val="020202"/>
          <w:sz w:val="2"/>
          <w:szCs w:val="2"/>
          <w:rtl w:val="0"/>
        </w:rPr>
        <w:t xml:space="preserve">n</w:t>
      </w:r>
      <w:r w:rsidDel="00000000" w:rsidR="00000000" w:rsidRPr="00000000">
        <w:rPr>
          <w:color w:val="060606"/>
          <w:sz w:val="2"/>
          <w:szCs w:val="2"/>
          <w:rtl w:val="0"/>
        </w:rPr>
        <w:t xml:space="preserve">s</w:t>
      </w:r>
      <w:r w:rsidDel="00000000" w:rsidR="00000000" w:rsidRPr="00000000">
        <w:rPr>
          <w:color w:val="080808"/>
          <w:sz w:val="2"/>
          <w:szCs w:val="2"/>
          <w:rtl w:val="0"/>
        </w:rPr>
        <w:t xml:space="preserve">on and Alice Goo</w:t>
      </w:r>
      <w:r w:rsidDel="00000000" w:rsidR="00000000" w:rsidRPr="00000000">
        <w:rPr>
          <w:color w:val="2e2e2e"/>
          <w:sz w:val="2"/>
          <w:szCs w:val="2"/>
          <w:rtl w:val="0"/>
        </w:rPr>
        <w:t xml:space="preserve">d</w:t>
      </w:r>
      <w:r w:rsidDel="00000000" w:rsidR="00000000" w:rsidRPr="00000000">
        <w:rPr>
          <w:color w:val="000000"/>
          <w:sz w:val="2"/>
          <w:szCs w:val="2"/>
          <w:rtl w:val="0"/>
        </w:rPr>
        <w:t xml:space="preserve">win </w:t>
      </w:r>
      <w:r w:rsidDel="00000000" w:rsidR="00000000" w:rsidRPr="00000000">
        <w:rPr>
          <w:color w:val="030303"/>
          <w:sz w:val="2"/>
          <w:szCs w:val="2"/>
          <w:rtl w:val="0"/>
        </w:rPr>
        <w:t xml:space="preserve">b</w:t>
      </w:r>
      <w:r w:rsidDel="00000000" w:rsidR="00000000" w:rsidRPr="00000000">
        <w:rPr>
          <w:color w:val="6f6f6f"/>
          <w:sz w:val="2"/>
          <w:szCs w:val="2"/>
          <w:rtl w:val="0"/>
        </w:rPr>
        <w:t xml:space="preserve">o</w:t>
      </w:r>
      <w:r w:rsidDel="00000000" w:rsidR="00000000" w:rsidRPr="00000000">
        <w:rPr>
          <w:color w:val="ffffff"/>
          <w:sz w:val="2"/>
          <w:szCs w:val="2"/>
          <w:rtl w:val="0"/>
        </w:rPr>
        <w:t xml:space="preserve">t</w:t>
      </w:r>
      <w:r w:rsidDel="00000000" w:rsidR="00000000" w:rsidRPr="00000000">
        <w:rPr>
          <w:color w:val="f8f8f8"/>
          <w:sz w:val="2"/>
          <w:szCs w:val="2"/>
          <w:rtl w:val="0"/>
        </w:rPr>
        <w:t xml:space="preserve">h models in England, he has two sons Crist</w:t>
      </w:r>
      <w:r w:rsidDel="00000000" w:rsidR="00000000" w:rsidRPr="00000000">
        <w:rPr>
          <w:sz w:val="16"/>
          <w:szCs w:val="16"/>
          <w:rtl w:val="0"/>
        </w:rPr>
        <w:br w:type="textWrapping"/>
      </w:r>
      <w:r w:rsidDel="00000000" w:rsidR="00000000" w:rsidRPr="00000000">
        <w:rPr>
          <w:color w:val="f8f8f8"/>
          <w:sz w:val="2"/>
          <w:szCs w:val="2"/>
          <w:rtl w:val="0"/>
        </w:rPr>
        <w:t xml:space="preserve">iano Ronaldo Jr and Matteo RonaldoRonaldo was in a romantic relationship with Ru</w:t>
      </w:r>
      <w:r w:rsidDel="00000000" w:rsidR="00000000" w:rsidRPr="00000000">
        <w:rPr>
          <w:color w:val="ffffff"/>
          <w:sz w:val="2"/>
          <w:szCs w:val="2"/>
          <w:rtl w:val="0"/>
        </w:rPr>
        <w:t xml:space="preserve">s</w:t>
      </w:r>
      <w:r w:rsidDel="00000000" w:rsidR="00000000" w:rsidRPr="00000000">
        <w:rPr>
          <w:color w:val="919191"/>
          <w:sz w:val="2"/>
          <w:szCs w:val="2"/>
          <w:rtl w:val="0"/>
        </w:rPr>
        <w:t xml:space="preserve">s</w:t>
      </w:r>
      <w:r w:rsidDel="00000000" w:rsidR="00000000" w:rsidRPr="00000000">
        <w:rPr>
          <w:color w:val="131313"/>
          <w:sz w:val="2"/>
          <w:szCs w:val="2"/>
          <w:rtl w:val="0"/>
        </w:rPr>
        <w:t xml:space="preserve">i</w:t>
      </w:r>
      <w:r w:rsidDel="00000000" w:rsidR="00000000" w:rsidRPr="00000000">
        <w:rPr>
          <w:color w:val="000000"/>
          <w:sz w:val="2"/>
          <w:szCs w:val="2"/>
          <w:rtl w:val="0"/>
        </w:rPr>
        <w:t xml:space="preserve">an</w:t>
      </w:r>
      <w:r w:rsidDel="00000000" w:rsidR="00000000" w:rsidRPr="00000000">
        <w:rPr>
          <w:color w:val="161616"/>
          <w:sz w:val="2"/>
          <w:szCs w:val="2"/>
          <w:rtl w:val="0"/>
        </w:rPr>
        <w:t xml:space="preserve"> </w:t>
      </w:r>
      <w:r w:rsidDel="00000000" w:rsidR="00000000" w:rsidRPr="00000000">
        <w:rPr>
          <w:color w:val="050505"/>
          <w:sz w:val="2"/>
          <w:szCs w:val="2"/>
          <w:rtl w:val="0"/>
        </w:rPr>
        <w:t xml:space="preserve">s</w:t>
      </w:r>
      <w:r w:rsidDel="00000000" w:rsidR="00000000" w:rsidRPr="00000000">
        <w:rPr>
          <w:color w:val="000000"/>
          <w:sz w:val="2"/>
          <w:szCs w:val="2"/>
          <w:rtl w:val="0"/>
        </w:rPr>
        <w:t xml:space="preserve">u</w:t>
      </w:r>
      <w:r w:rsidDel="00000000" w:rsidR="00000000" w:rsidRPr="00000000">
        <w:rPr>
          <w:color w:val="080808"/>
          <w:sz w:val="2"/>
          <w:szCs w:val="2"/>
          <w:rtl w:val="0"/>
        </w:rPr>
        <w:t xml:space="preserve">permodel Irina S</w:t>
      </w:r>
      <w:r w:rsidDel="00000000" w:rsidR="00000000" w:rsidRPr="00000000">
        <w:rPr>
          <w:color w:val="050505"/>
          <w:sz w:val="2"/>
          <w:szCs w:val="2"/>
          <w:rtl w:val="0"/>
        </w:rPr>
        <w:t xml:space="preserve">h</w:t>
      </w:r>
      <w:r w:rsidDel="00000000" w:rsidR="00000000" w:rsidRPr="00000000">
        <w:rPr>
          <w:color w:val="000000"/>
          <w:sz w:val="2"/>
          <w:szCs w:val="2"/>
          <w:rtl w:val="0"/>
        </w:rPr>
        <w:t xml:space="preserve">ayk </w:t>
      </w:r>
      <w:r w:rsidDel="00000000" w:rsidR="00000000" w:rsidRPr="00000000">
        <w:rPr>
          <w:color w:val="0c0c0c"/>
          <w:sz w:val="2"/>
          <w:szCs w:val="2"/>
          <w:rtl w:val="0"/>
        </w:rPr>
        <w:t xml:space="preserve">f</w:t>
      </w:r>
      <w:r w:rsidDel="00000000" w:rsidR="00000000" w:rsidRPr="00000000">
        <w:rPr>
          <w:color w:val="1f1f1f"/>
          <w:sz w:val="2"/>
          <w:szCs w:val="2"/>
          <w:rtl w:val="0"/>
        </w:rPr>
        <w:t xml:space="preserve">o</w:t>
      </w:r>
      <w:r w:rsidDel="00000000" w:rsidR="00000000" w:rsidRPr="00000000">
        <w:rPr>
          <w:color w:val="2b2b2b"/>
          <w:sz w:val="2"/>
          <w:szCs w:val="2"/>
          <w:rtl w:val="0"/>
        </w:rPr>
        <w:t xml:space="preserve">r</w:t>
      </w:r>
      <w:r w:rsidDel="00000000" w:rsidR="00000000" w:rsidRPr="00000000">
        <w:rPr>
          <w:color w:val="097000"/>
          <w:sz w:val="2"/>
          <w:szCs w:val="2"/>
          <w:rtl w:val="0"/>
        </w:rPr>
        <w:t xml:space="preserve"> five years from 2010 to 2015, Cristiano Ronaldo was awarded the Ballon d'Or fiv</w:t>
      </w:r>
      <w:r w:rsidDel="00000000" w:rsidR="00000000" w:rsidRPr="00000000">
        <w:rPr>
          <w:color w:val="007e00"/>
          <w:sz w:val="2"/>
          <w:szCs w:val="2"/>
          <w:rtl w:val="0"/>
        </w:rPr>
        <w:t xml:space="preserve">e</w:t>
      </w:r>
      <w:r w:rsidDel="00000000" w:rsidR="00000000" w:rsidRPr="00000000">
        <w:rPr>
          <w:color w:val="018100"/>
          <w:sz w:val="2"/>
          <w:szCs w:val="2"/>
          <w:rtl w:val="0"/>
        </w:rPr>
        <w:t xml:space="preserve"> </w:t>
      </w:r>
      <w:r w:rsidDel="00000000" w:rsidR="00000000" w:rsidRPr="00000000">
        <w:rPr>
          <w:color w:val="078000"/>
          <w:sz w:val="2"/>
          <w:szCs w:val="2"/>
          <w:rtl w:val="0"/>
        </w:rPr>
        <w:t xml:space="preserve">t</w:t>
      </w:r>
      <w:r w:rsidDel="00000000" w:rsidR="00000000" w:rsidRPr="00000000">
        <w:rPr>
          <w:color w:val="087900"/>
          <w:sz w:val="2"/>
          <w:szCs w:val="2"/>
          <w:rtl w:val="0"/>
        </w:rPr>
        <w:t xml:space="preserve">i</w:t>
      </w:r>
      <w:r w:rsidDel="00000000" w:rsidR="00000000" w:rsidRPr="00000000">
        <w:rPr>
          <w:color w:val="006400"/>
          <w:sz w:val="2"/>
          <w:szCs w:val="2"/>
          <w:rtl w:val="0"/>
        </w:rPr>
        <w:t xml:space="preserve">m</w:t>
      </w:r>
      <w:r w:rsidDel="00000000" w:rsidR="00000000" w:rsidRPr="00000000">
        <w:rPr>
          <w:color w:val="004700"/>
          <w:sz w:val="2"/>
          <w:szCs w:val="2"/>
          <w:rtl w:val="0"/>
        </w:rPr>
        <w:t xml:space="preserve">e</w:t>
      </w:r>
      <w:r w:rsidDel="00000000" w:rsidR="00000000" w:rsidRPr="00000000">
        <w:rPr>
          <w:color w:val="002900"/>
          <w:sz w:val="2"/>
          <w:szCs w:val="2"/>
          <w:rtl w:val="0"/>
        </w:rPr>
        <w:t xml:space="preserve">s</w:t>
      </w:r>
      <w:r w:rsidDel="00000000" w:rsidR="00000000" w:rsidRPr="00000000">
        <w:rPr>
          <w:color w:val="001900"/>
          <w:sz w:val="2"/>
          <w:szCs w:val="2"/>
          <w:rtl w:val="0"/>
        </w:rPr>
        <w:t xml:space="preserve"> </w:t>
      </w:r>
      <w:r w:rsidDel="00000000" w:rsidR="00000000" w:rsidRPr="00000000">
        <w:rPr>
          <w:color w:val="001b00"/>
          <w:sz w:val="2"/>
          <w:szCs w:val="2"/>
          <w:rtl w:val="0"/>
        </w:rPr>
        <w:t xml:space="preserve">i</w:t>
      </w:r>
      <w:r w:rsidDel="00000000" w:rsidR="00000000" w:rsidRPr="00000000">
        <w:rPr>
          <w:color w:val="001500"/>
          <w:sz w:val="2"/>
          <w:szCs w:val="2"/>
          <w:rtl w:val="0"/>
        </w:rPr>
        <w:t xml:space="preserve">n</w:t>
      </w:r>
      <w:r w:rsidDel="00000000" w:rsidR="00000000" w:rsidRPr="00000000">
        <w:rPr>
          <w:color w:val="000e00"/>
          <w:sz w:val="2"/>
          <w:szCs w:val="2"/>
          <w:rtl w:val="0"/>
        </w:rPr>
        <w:t xml:space="preserve"> </w:t>
      </w:r>
      <w:r w:rsidDel="00000000" w:rsidR="00000000" w:rsidRPr="00000000">
        <w:rPr>
          <w:color w:val="070906"/>
          <w:sz w:val="2"/>
          <w:szCs w:val="2"/>
          <w:rtl w:val="0"/>
        </w:rPr>
        <w:t xml:space="preserve">2</w:t>
      </w:r>
      <w:r w:rsidDel="00000000" w:rsidR="00000000" w:rsidRPr="00000000">
        <w:rPr>
          <w:color w:val="0c050d"/>
          <w:sz w:val="2"/>
          <w:szCs w:val="2"/>
          <w:rtl w:val="0"/>
        </w:rPr>
        <w:t xml:space="preserve">0</w:t>
      </w:r>
      <w:r w:rsidDel="00000000" w:rsidR="00000000" w:rsidRPr="00000000">
        <w:rPr>
          <w:color w:val="120114"/>
          <w:sz w:val="2"/>
          <w:szCs w:val="2"/>
          <w:rtl w:val="0"/>
        </w:rPr>
        <w:t xml:space="preserve">0</w:t>
      </w:r>
      <w:r w:rsidDel="00000000" w:rsidR="00000000" w:rsidRPr="00000000">
        <w:rPr>
          <w:color w:val="150018"/>
          <w:sz w:val="2"/>
          <w:szCs w:val="2"/>
          <w:rtl w:val="0"/>
        </w:rPr>
        <w:t xml:space="preserve">8</w:t>
      </w:r>
      <w:r w:rsidDel="00000000" w:rsidR="00000000" w:rsidRPr="00000000">
        <w:rPr>
          <w:color w:val="16001a"/>
          <w:sz w:val="2"/>
          <w:szCs w:val="2"/>
          <w:rtl w:val="0"/>
        </w:rPr>
        <w:t xml:space="preserve">,</w:t>
      </w:r>
      <w:r w:rsidDel="00000000" w:rsidR="00000000" w:rsidRPr="00000000">
        <w:rPr>
          <w:color w:val="080808"/>
          <w:sz w:val="2"/>
          <w:szCs w:val="2"/>
          <w:rtl w:val="0"/>
        </w:rPr>
        <w:t xml:space="preserve"> 2013-2014 2016 </w:t>
      </w:r>
      <w:r w:rsidDel="00000000" w:rsidR="00000000" w:rsidRPr="00000000">
        <w:rPr>
          <w:color w:val="000000"/>
          <w:sz w:val="2"/>
          <w:szCs w:val="2"/>
          <w:rtl w:val="0"/>
        </w:rPr>
        <w:t xml:space="preserve">a</w:t>
      </w:r>
      <w:r w:rsidDel="00000000" w:rsidR="00000000" w:rsidRPr="00000000">
        <w:rPr>
          <w:color w:val="454545"/>
          <w:sz w:val="2"/>
          <w:szCs w:val="2"/>
          <w:rtl w:val="0"/>
        </w:rPr>
        <w:t xml:space="preserve">n</w:t>
      </w:r>
      <w:r w:rsidDel="00000000" w:rsidR="00000000" w:rsidRPr="00000000">
        <w:rPr>
          <w:color w:val="b2b2b2"/>
          <w:sz w:val="2"/>
          <w:szCs w:val="2"/>
          <w:rtl w:val="0"/>
        </w:rPr>
        <w:t xml:space="preserve">d</w:t>
      </w:r>
      <w:r w:rsidDel="00000000" w:rsidR="00000000" w:rsidRPr="00000000">
        <w:rPr>
          <w:color w:val="f6f6f6"/>
          <w:sz w:val="2"/>
          <w:szCs w:val="2"/>
          <w:rtl w:val="0"/>
        </w:rPr>
        <w:t xml:space="preserve"> </w:t>
      </w:r>
      <w:r w:rsidDel="00000000" w:rsidR="00000000" w:rsidRPr="00000000">
        <w:rPr>
          <w:color w:val="ffffff"/>
          <w:sz w:val="2"/>
          <w:szCs w:val="2"/>
          <w:rtl w:val="0"/>
        </w:rPr>
        <w:t xml:space="preserve">2</w:t>
      </w:r>
      <w:r w:rsidDel="00000000" w:rsidR="00000000" w:rsidRPr="00000000">
        <w:rPr>
          <w:color w:val="fcfcfc"/>
          <w:sz w:val="2"/>
          <w:szCs w:val="2"/>
          <w:rtl w:val="0"/>
        </w:rPr>
        <w:t xml:space="preserve">01</w:t>
      </w:r>
      <w:r w:rsidDel="00000000" w:rsidR="00000000" w:rsidRPr="00000000">
        <w:rPr>
          <w:color w:val="ffffff"/>
          <w:sz w:val="2"/>
          <w:szCs w:val="2"/>
          <w:rtl w:val="0"/>
        </w:rPr>
        <w:t xml:space="preserve">7</w:t>
      </w:r>
      <w:r w:rsidDel="00000000" w:rsidR="00000000" w:rsidRPr="00000000">
        <w:rPr>
          <w:color w:val="f8f8f8"/>
          <w:sz w:val="2"/>
          <w:szCs w:val="2"/>
          <w:rtl w:val="0"/>
        </w:rPr>
        <w:t xml:space="preserve">. Cristiano Rona</w:t>
      </w:r>
      <w:r w:rsidDel="00000000" w:rsidR="00000000" w:rsidRPr="00000000">
        <w:rPr>
          <w:color w:val="a6a6a6"/>
          <w:sz w:val="2"/>
          <w:szCs w:val="2"/>
          <w:rtl w:val="0"/>
        </w:rPr>
        <w:t xml:space="preserve">l</w:t>
      </w:r>
      <w:r w:rsidDel="00000000" w:rsidR="00000000" w:rsidRPr="00000000">
        <w:rPr>
          <w:color w:val="626262"/>
          <w:sz w:val="2"/>
          <w:szCs w:val="2"/>
          <w:rtl w:val="0"/>
        </w:rPr>
        <w:t xml:space="preserve">d</w:t>
      </w:r>
      <w:r w:rsidDel="00000000" w:rsidR="00000000" w:rsidRPr="00000000">
        <w:rPr>
          <w:color w:val="111111"/>
          <w:sz w:val="2"/>
          <w:szCs w:val="2"/>
          <w:rtl w:val="0"/>
        </w:rPr>
        <w:t xml:space="preserve">o</w:t>
      </w:r>
      <w:r w:rsidDel="00000000" w:rsidR="00000000" w:rsidRPr="00000000">
        <w:rPr>
          <w:color w:val="000000"/>
          <w:sz w:val="2"/>
          <w:szCs w:val="2"/>
          <w:rtl w:val="0"/>
        </w:rPr>
        <w:t xml:space="preserve"> is a</w:t>
      </w:r>
      <w:r w:rsidDel="00000000" w:rsidR="00000000" w:rsidRPr="00000000">
        <w:rPr>
          <w:color w:val="080808"/>
          <w:sz w:val="2"/>
          <w:szCs w:val="2"/>
          <w:rtl w:val="0"/>
        </w:rPr>
        <w:t xml:space="preserve"> Portuguese foot</w:t>
      </w:r>
      <w:r w:rsidDel="00000000" w:rsidR="00000000" w:rsidRPr="00000000">
        <w:rPr>
          <w:color w:val="130017"/>
          <w:sz w:val="2"/>
          <w:szCs w:val="2"/>
          <w:rtl w:val="0"/>
        </w:rPr>
        <w:t xml:space="preserve">b</w:t>
      </w:r>
      <w:r w:rsidDel="00000000" w:rsidR="00000000" w:rsidRPr="00000000">
        <w:rPr>
          <w:color w:val="0d0010"/>
          <w:sz w:val="2"/>
          <w:szCs w:val="2"/>
          <w:rtl w:val="0"/>
        </w:rPr>
        <w:t xml:space="preserve">a</w:t>
      </w:r>
      <w:r w:rsidDel="00000000" w:rsidR="00000000" w:rsidRPr="00000000">
        <w:rPr>
          <w:color w:val="0a000c"/>
          <w:sz w:val="2"/>
          <w:szCs w:val="2"/>
          <w:rtl w:val="0"/>
        </w:rPr>
        <w:t xml:space="preserve">l</w:t>
      </w:r>
      <w:r w:rsidDel="00000000" w:rsidR="00000000" w:rsidRPr="00000000">
        <w:rPr>
          <w:color w:val="040005"/>
          <w:sz w:val="2"/>
          <w:szCs w:val="2"/>
          <w:rtl w:val="0"/>
        </w:rPr>
        <w:t xml:space="preserve">l</w:t>
      </w:r>
      <w:r w:rsidDel="00000000" w:rsidR="00000000" w:rsidRPr="00000000">
        <w:rPr>
          <w:color w:val="000100"/>
          <w:sz w:val="2"/>
          <w:szCs w:val="2"/>
          <w:rtl w:val="0"/>
        </w:rPr>
        <w:t xml:space="preserve"> </w:t>
      </w:r>
      <w:r w:rsidDel="00000000" w:rsidR="00000000" w:rsidRPr="00000000">
        <w:rPr>
          <w:color w:val="041201"/>
          <w:sz w:val="2"/>
          <w:szCs w:val="2"/>
          <w:rtl w:val="0"/>
        </w:rPr>
        <w:t xml:space="preserve">p</w:t>
      </w:r>
      <w:r w:rsidDel="00000000" w:rsidR="00000000" w:rsidRPr="00000000">
        <w:rPr>
          <w:color w:val="0e2c0a"/>
          <w:sz w:val="2"/>
          <w:szCs w:val="2"/>
          <w:rtl w:val="0"/>
        </w:rPr>
        <w:t xml:space="preserve">l</w:t>
      </w:r>
      <w:r w:rsidDel="00000000" w:rsidR="00000000" w:rsidRPr="00000000">
        <w:rPr>
          <w:color w:val="123e0b"/>
          <w:sz w:val="2"/>
          <w:szCs w:val="2"/>
          <w:rtl w:val="0"/>
        </w:rPr>
        <w:t xml:space="preserve">a</w:t>
      </w:r>
      <w:r w:rsidDel="00000000" w:rsidR="00000000" w:rsidRPr="00000000">
        <w:rPr>
          <w:color w:val="225d19"/>
          <w:sz w:val="2"/>
          <w:szCs w:val="2"/>
          <w:rtl w:val="0"/>
        </w:rPr>
        <w:t xml:space="preserve">y</w:t>
      </w:r>
      <w:r w:rsidDel="00000000" w:rsidR="00000000" w:rsidRPr="00000000">
        <w:rPr>
          <w:color w:val="1a640f"/>
          <w:sz w:val="2"/>
          <w:szCs w:val="2"/>
          <w:rtl w:val="0"/>
        </w:rPr>
        <w:t xml:space="preserve">e</w:t>
      </w:r>
      <w:r w:rsidDel="00000000" w:rsidR="00000000" w:rsidRPr="00000000">
        <w:rPr>
          <w:color w:val="126a04"/>
          <w:sz w:val="2"/>
          <w:szCs w:val="2"/>
          <w:rtl w:val="0"/>
        </w:rPr>
        <w:t xml:space="preserve">r</w:t>
      </w:r>
      <w:r w:rsidDel="00000000" w:rsidR="00000000" w:rsidRPr="00000000">
        <w:rPr>
          <w:color w:val="0b6f00"/>
          <w:sz w:val="2"/>
          <w:szCs w:val="2"/>
          <w:rtl w:val="0"/>
        </w:rPr>
        <w:t xml:space="preserve"> </w:t>
      </w:r>
      <w:r w:rsidDel="00000000" w:rsidR="00000000" w:rsidRPr="00000000">
        <w:rPr>
          <w:color w:val="047500"/>
          <w:sz w:val="2"/>
          <w:szCs w:val="2"/>
          <w:rtl w:val="0"/>
        </w:rPr>
        <w:t xml:space="preserve">h</w:t>
      </w:r>
      <w:r w:rsidDel="00000000" w:rsidR="00000000" w:rsidRPr="00000000">
        <w:rPr>
          <w:color w:val="007800"/>
          <w:sz w:val="2"/>
          <w:szCs w:val="2"/>
          <w:rtl w:val="0"/>
        </w:rPr>
        <w:t xml:space="preserve">e</w:t>
      </w:r>
      <w:r w:rsidDel="00000000" w:rsidR="00000000" w:rsidRPr="00000000">
        <w:rPr>
          <w:color w:val="007b00"/>
          <w:sz w:val="2"/>
          <w:szCs w:val="2"/>
          <w:rtl w:val="0"/>
        </w:rPr>
        <w:t xml:space="preserve"> </w:t>
      </w:r>
      <w:r w:rsidDel="00000000" w:rsidR="00000000" w:rsidRPr="00000000">
        <w:rPr>
          <w:color w:val="007c00"/>
          <w:sz w:val="2"/>
          <w:szCs w:val="2"/>
          <w:rtl w:val="0"/>
        </w:rPr>
        <w:t xml:space="preserve">w</w:t>
      </w:r>
      <w:r w:rsidDel="00000000" w:rsidR="00000000" w:rsidRPr="00000000">
        <w:rPr>
          <w:color w:val="097000"/>
          <w:sz w:val="2"/>
          <w:szCs w:val="2"/>
          <w:rtl w:val="0"/>
        </w:rPr>
        <w:t xml:space="preserve">as born on February 5th 1985 in Santo Antonio hi</w:t>
      </w:r>
      <w:r w:rsidDel="00000000" w:rsidR="00000000" w:rsidRPr="00000000">
        <w:rPr>
          <w:color w:val="525252"/>
          <w:sz w:val="2"/>
          <w:szCs w:val="2"/>
          <w:rtl w:val="0"/>
        </w:rPr>
        <w:t xml:space="preserve">s</w:t>
      </w:r>
      <w:r w:rsidDel="00000000" w:rsidR="00000000" w:rsidRPr="00000000">
        <w:rPr>
          <w:color w:val="434343"/>
          <w:sz w:val="2"/>
          <w:szCs w:val="2"/>
          <w:rtl w:val="0"/>
        </w:rPr>
        <w:t xml:space="preserve"> </w:t>
      </w:r>
      <w:r w:rsidDel="00000000" w:rsidR="00000000" w:rsidRPr="00000000">
        <w:rPr>
          <w:color w:val="2b2b2b"/>
          <w:sz w:val="2"/>
          <w:szCs w:val="2"/>
          <w:rtl w:val="0"/>
        </w:rPr>
        <w:t xml:space="preserve">f</w:t>
      </w:r>
      <w:r w:rsidDel="00000000" w:rsidR="00000000" w:rsidRPr="00000000">
        <w:rPr>
          <w:color w:val="131313"/>
          <w:sz w:val="2"/>
          <w:szCs w:val="2"/>
          <w:rtl w:val="0"/>
        </w:rPr>
        <w:t xml:space="preserve">a</w:t>
      </w:r>
      <w:r w:rsidDel="00000000" w:rsidR="00000000" w:rsidRPr="00000000">
        <w:rPr>
          <w:color w:val="040404"/>
          <w:sz w:val="2"/>
          <w:szCs w:val="2"/>
          <w:rtl w:val="0"/>
        </w:rPr>
        <w:t xml:space="preserve">t</w:t>
      </w:r>
      <w:r w:rsidDel="00000000" w:rsidR="00000000" w:rsidRPr="00000000">
        <w:rPr>
          <w:color w:val="000000"/>
          <w:sz w:val="2"/>
          <w:szCs w:val="2"/>
          <w:rtl w:val="0"/>
        </w:rPr>
        <w:t xml:space="preserve">h</w:t>
      </w:r>
      <w:r w:rsidDel="00000000" w:rsidR="00000000" w:rsidRPr="00000000">
        <w:rPr>
          <w:color w:val="020202"/>
          <w:sz w:val="2"/>
          <w:szCs w:val="2"/>
          <w:rtl w:val="0"/>
        </w:rPr>
        <w:t xml:space="preserve">e</w:t>
      </w:r>
      <w:r w:rsidDel="00000000" w:rsidR="00000000" w:rsidRPr="00000000">
        <w:rPr>
          <w:color w:val="060606"/>
          <w:sz w:val="2"/>
          <w:szCs w:val="2"/>
          <w:rtl w:val="0"/>
        </w:rPr>
        <w:t xml:space="preserve">r</w:t>
      </w:r>
      <w:r w:rsidDel="00000000" w:rsidR="00000000" w:rsidRPr="00000000">
        <w:rPr>
          <w:color w:val="080808"/>
          <w:sz w:val="2"/>
          <w:szCs w:val="2"/>
          <w:rtl w:val="0"/>
        </w:rPr>
        <w:t xml:space="preserve">'s name is Jose </w:t>
      </w:r>
      <w:r w:rsidDel="00000000" w:rsidR="00000000" w:rsidRPr="00000000">
        <w:rPr>
          <w:color w:val="323232"/>
          <w:sz w:val="2"/>
          <w:szCs w:val="2"/>
          <w:rtl w:val="0"/>
        </w:rPr>
        <w:t xml:space="preserve">D</w:t>
      </w:r>
      <w:r w:rsidDel="00000000" w:rsidR="00000000" w:rsidRPr="00000000">
        <w:rPr>
          <w:color w:val="000000"/>
          <w:sz w:val="2"/>
          <w:szCs w:val="2"/>
          <w:rtl w:val="0"/>
        </w:rPr>
        <w:t xml:space="preserve">inis</w:t>
      </w:r>
      <w:r w:rsidDel="00000000" w:rsidR="00000000" w:rsidRPr="00000000">
        <w:rPr>
          <w:color w:val="060606"/>
          <w:sz w:val="2"/>
          <w:szCs w:val="2"/>
          <w:rtl w:val="0"/>
        </w:rPr>
        <w:t xml:space="preserve"> </w:t>
      </w:r>
      <w:r w:rsidDel="00000000" w:rsidR="00000000" w:rsidRPr="00000000">
        <w:rPr>
          <w:color w:val="787878"/>
          <w:sz w:val="2"/>
          <w:szCs w:val="2"/>
          <w:rtl w:val="0"/>
        </w:rPr>
        <w:t xml:space="preserve">A</w:t>
      </w:r>
      <w:r w:rsidDel="00000000" w:rsidR="00000000" w:rsidRPr="00000000">
        <w:rPr>
          <w:color w:val="ffffff"/>
          <w:sz w:val="2"/>
          <w:szCs w:val="2"/>
          <w:rtl w:val="0"/>
        </w:rPr>
        <w:t xml:space="preserve">v</w:t>
      </w:r>
      <w:r w:rsidDel="00000000" w:rsidR="00000000" w:rsidRPr="00000000">
        <w:rPr>
          <w:color w:val="f8f8f8"/>
          <w:sz w:val="2"/>
          <w:szCs w:val="2"/>
          <w:rtl w:val="0"/>
        </w:rPr>
        <w:t xml:space="preserve">eiro and his mother's name is Maria Dolore</w:t>
      </w:r>
      <w:r w:rsidDel="00000000" w:rsidR="00000000" w:rsidRPr="00000000">
        <w:rPr>
          <w:sz w:val="16"/>
          <w:szCs w:val="16"/>
          <w:rtl w:val="0"/>
        </w:rPr>
        <w:br w:type="textWrapping"/>
      </w:r>
      <w:r w:rsidDel="00000000" w:rsidR="00000000" w:rsidRPr="00000000">
        <w:rPr>
          <w:color w:val="f8f8f8"/>
          <w:sz w:val="2"/>
          <w:szCs w:val="2"/>
          <w:rtl w:val="0"/>
        </w:rPr>
        <w:t xml:space="preserve">s dos Santos Aveiro, his father was a gardener with the municipality and his moth</w:t>
      </w:r>
      <w:r w:rsidDel="00000000" w:rsidR="00000000" w:rsidRPr="00000000">
        <w:rPr>
          <w:color w:val="c0c0c0"/>
          <w:sz w:val="2"/>
          <w:szCs w:val="2"/>
          <w:rtl w:val="0"/>
        </w:rPr>
        <w:t xml:space="preserve">e</w:t>
      </w:r>
      <w:r w:rsidDel="00000000" w:rsidR="00000000" w:rsidRPr="00000000">
        <w:rPr>
          <w:color w:val="6a6a6a"/>
          <w:sz w:val="2"/>
          <w:szCs w:val="2"/>
          <w:rtl w:val="0"/>
        </w:rPr>
        <w:t xml:space="preserve">r</w:t>
      </w:r>
      <w:r w:rsidDel="00000000" w:rsidR="00000000" w:rsidRPr="00000000">
        <w:rPr>
          <w:color w:val="191919"/>
          <w:sz w:val="2"/>
          <w:szCs w:val="2"/>
          <w:rtl w:val="0"/>
        </w:rPr>
        <w:t xml:space="preserve"> </w:t>
      </w:r>
      <w:r w:rsidDel="00000000" w:rsidR="00000000" w:rsidRPr="00000000">
        <w:rPr>
          <w:color w:val="000000"/>
          <w:sz w:val="2"/>
          <w:szCs w:val="2"/>
          <w:rtl w:val="0"/>
        </w:rPr>
        <w:t xml:space="preserve">wor</w:t>
      </w:r>
      <w:r w:rsidDel="00000000" w:rsidR="00000000" w:rsidRPr="00000000">
        <w:rPr>
          <w:color w:val="131313"/>
          <w:sz w:val="2"/>
          <w:szCs w:val="2"/>
          <w:rtl w:val="0"/>
        </w:rPr>
        <w:t xml:space="preserve">k</w:t>
      </w:r>
      <w:r w:rsidDel="00000000" w:rsidR="00000000" w:rsidRPr="00000000">
        <w:rPr>
          <w:color w:val="080808"/>
          <w:sz w:val="2"/>
          <w:szCs w:val="2"/>
          <w:rtl w:val="0"/>
        </w:rPr>
        <w:t xml:space="preserve">ed as a cook.Ron</w:t>
      </w:r>
      <w:r w:rsidDel="00000000" w:rsidR="00000000" w:rsidRPr="00000000">
        <w:rPr>
          <w:color w:val="050505"/>
          <w:sz w:val="2"/>
          <w:szCs w:val="2"/>
          <w:rtl w:val="0"/>
        </w:rPr>
        <w:t xml:space="preserve">a</w:t>
      </w:r>
      <w:r w:rsidDel="00000000" w:rsidR="00000000" w:rsidRPr="00000000">
        <w:rPr>
          <w:color w:val="000000"/>
          <w:sz w:val="2"/>
          <w:szCs w:val="2"/>
          <w:rtl w:val="0"/>
        </w:rPr>
        <w:t xml:space="preserve">ldo </w:t>
      </w:r>
      <w:r w:rsidDel="00000000" w:rsidR="00000000" w:rsidRPr="00000000">
        <w:rPr>
          <w:color w:val="0c0c0c"/>
          <w:sz w:val="2"/>
          <w:szCs w:val="2"/>
          <w:rtl w:val="0"/>
        </w:rPr>
        <w:t xml:space="preserve">w</w:t>
      </w:r>
      <w:r w:rsidDel="00000000" w:rsidR="00000000" w:rsidRPr="00000000">
        <w:rPr>
          <w:color w:val="1f1f1f"/>
          <w:sz w:val="2"/>
          <w:szCs w:val="2"/>
          <w:rtl w:val="0"/>
        </w:rPr>
        <w:t xml:space="preserve">a</w:t>
      </w:r>
      <w:r w:rsidDel="00000000" w:rsidR="00000000" w:rsidRPr="00000000">
        <w:rPr>
          <w:color w:val="2b2b2b"/>
          <w:sz w:val="2"/>
          <w:szCs w:val="2"/>
          <w:rtl w:val="0"/>
        </w:rPr>
        <w:t xml:space="preserve">s</w:t>
      </w:r>
      <w:r w:rsidDel="00000000" w:rsidR="00000000" w:rsidRPr="00000000">
        <w:rPr>
          <w:color w:val="097000"/>
          <w:sz w:val="2"/>
          <w:szCs w:val="2"/>
          <w:rtl w:val="0"/>
        </w:rPr>
        <w:t xml:space="preserve"> expelled from school after assaulting his teacher by﻿Cristiano Ronaldo is a Por</w:t>
      </w:r>
      <w:r w:rsidDel="00000000" w:rsidR="00000000" w:rsidRPr="00000000">
        <w:rPr>
          <w:color w:val="007e00"/>
          <w:sz w:val="2"/>
          <w:szCs w:val="2"/>
          <w:rtl w:val="0"/>
        </w:rPr>
        <w:t xml:space="preserve">t</w:t>
      </w:r>
      <w:r w:rsidDel="00000000" w:rsidR="00000000" w:rsidRPr="00000000">
        <w:rPr>
          <w:color w:val="018100"/>
          <w:sz w:val="2"/>
          <w:szCs w:val="2"/>
          <w:rtl w:val="0"/>
        </w:rPr>
        <w:t xml:space="preserve">u</w:t>
      </w:r>
      <w:r w:rsidDel="00000000" w:rsidR="00000000" w:rsidRPr="00000000">
        <w:rPr>
          <w:color w:val="078000"/>
          <w:sz w:val="2"/>
          <w:szCs w:val="2"/>
          <w:rtl w:val="0"/>
        </w:rPr>
        <w:t xml:space="preserve">g</w:t>
      </w:r>
      <w:r w:rsidDel="00000000" w:rsidR="00000000" w:rsidRPr="00000000">
        <w:rPr>
          <w:color w:val="087900"/>
          <w:sz w:val="2"/>
          <w:szCs w:val="2"/>
          <w:rtl w:val="0"/>
        </w:rPr>
        <w:t xml:space="preserve">u</w:t>
      </w:r>
      <w:r w:rsidDel="00000000" w:rsidR="00000000" w:rsidRPr="00000000">
        <w:rPr>
          <w:color w:val="006400"/>
          <w:sz w:val="2"/>
          <w:szCs w:val="2"/>
          <w:rtl w:val="0"/>
        </w:rPr>
        <w:t xml:space="preserve">e</w:t>
      </w:r>
      <w:r w:rsidDel="00000000" w:rsidR="00000000" w:rsidRPr="00000000">
        <w:rPr>
          <w:color w:val="004700"/>
          <w:sz w:val="2"/>
          <w:szCs w:val="2"/>
          <w:rtl w:val="0"/>
        </w:rPr>
        <w:t xml:space="preserve">s</w:t>
      </w:r>
      <w:r w:rsidDel="00000000" w:rsidR="00000000" w:rsidRPr="00000000">
        <w:rPr>
          <w:color w:val="002900"/>
          <w:sz w:val="2"/>
          <w:szCs w:val="2"/>
          <w:rtl w:val="0"/>
        </w:rPr>
        <w:t xml:space="preserve">e</w:t>
      </w:r>
      <w:r w:rsidDel="00000000" w:rsidR="00000000" w:rsidRPr="00000000">
        <w:rPr>
          <w:color w:val="001900"/>
          <w:sz w:val="2"/>
          <w:szCs w:val="2"/>
          <w:rtl w:val="0"/>
        </w:rPr>
        <w:t xml:space="preserve"> </w:t>
      </w:r>
      <w:r w:rsidDel="00000000" w:rsidR="00000000" w:rsidRPr="00000000">
        <w:rPr>
          <w:color w:val="001b00"/>
          <w:sz w:val="2"/>
          <w:szCs w:val="2"/>
          <w:rtl w:val="0"/>
        </w:rPr>
        <w:t xml:space="preserve">f</w:t>
      </w:r>
      <w:r w:rsidDel="00000000" w:rsidR="00000000" w:rsidRPr="00000000">
        <w:rPr>
          <w:color w:val="001500"/>
          <w:sz w:val="2"/>
          <w:szCs w:val="2"/>
          <w:rtl w:val="0"/>
        </w:rPr>
        <w:t xml:space="preserve">o</w:t>
      </w:r>
      <w:r w:rsidDel="00000000" w:rsidR="00000000" w:rsidRPr="00000000">
        <w:rPr>
          <w:color w:val="000e00"/>
          <w:sz w:val="2"/>
          <w:szCs w:val="2"/>
          <w:rtl w:val="0"/>
        </w:rPr>
        <w:t xml:space="preserve">o</w:t>
      </w:r>
      <w:r w:rsidDel="00000000" w:rsidR="00000000" w:rsidRPr="00000000">
        <w:rPr>
          <w:color w:val="070906"/>
          <w:sz w:val="2"/>
          <w:szCs w:val="2"/>
          <w:rtl w:val="0"/>
        </w:rPr>
        <w:t xml:space="preserve">t</w:t>
      </w:r>
      <w:r w:rsidDel="00000000" w:rsidR="00000000" w:rsidRPr="00000000">
        <w:rPr>
          <w:color w:val="0c050d"/>
          <w:sz w:val="2"/>
          <w:szCs w:val="2"/>
          <w:rtl w:val="0"/>
        </w:rPr>
        <w:t xml:space="preserve">b</w:t>
      </w:r>
      <w:r w:rsidDel="00000000" w:rsidR="00000000" w:rsidRPr="00000000">
        <w:rPr>
          <w:color w:val="120114"/>
          <w:sz w:val="2"/>
          <w:szCs w:val="2"/>
          <w:rtl w:val="0"/>
        </w:rPr>
        <w:t xml:space="preserve">a</w:t>
      </w:r>
      <w:r w:rsidDel="00000000" w:rsidR="00000000" w:rsidRPr="00000000">
        <w:rPr>
          <w:color w:val="150018"/>
          <w:sz w:val="2"/>
          <w:szCs w:val="2"/>
          <w:rtl w:val="0"/>
        </w:rPr>
        <w:t xml:space="preserve">l</w:t>
      </w:r>
      <w:r w:rsidDel="00000000" w:rsidR="00000000" w:rsidRPr="00000000">
        <w:rPr>
          <w:color w:val="16001a"/>
          <w:sz w:val="2"/>
          <w:szCs w:val="2"/>
          <w:rtl w:val="0"/>
        </w:rPr>
        <w:t xml:space="preserve">l</w:t>
      </w:r>
      <w:r w:rsidDel="00000000" w:rsidR="00000000" w:rsidRPr="00000000">
        <w:rPr>
          <w:color w:val="080808"/>
          <w:sz w:val="2"/>
          <w:szCs w:val="2"/>
          <w:rtl w:val="0"/>
        </w:rPr>
        <w:t xml:space="preserve"> player he was b</w:t>
      </w:r>
      <w:r w:rsidDel="00000000" w:rsidR="00000000" w:rsidRPr="00000000">
        <w:rPr>
          <w:color w:val="181818"/>
          <w:sz w:val="2"/>
          <w:szCs w:val="2"/>
          <w:rtl w:val="0"/>
        </w:rPr>
        <w:t xml:space="preserve">o</w:t>
      </w:r>
      <w:r w:rsidDel="00000000" w:rsidR="00000000" w:rsidRPr="00000000">
        <w:rPr>
          <w:color w:val="6a6a6a"/>
          <w:sz w:val="2"/>
          <w:szCs w:val="2"/>
          <w:rtl w:val="0"/>
        </w:rPr>
        <w:t xml:space="preserve">r</w:t>
      </w:r>
      <w:r w:rsidDel="00000000" w:rsidR="00000000" w:rsidRPr="00000000">
        <w:rPr>
          <w:color w:val="d1d1d1"/>
          <w:sz w:val="2"/>
          <w:szCs w:val="2"/>
          <w:rtl w:val="0"/>
        </w:rPr>
        <w:t xml:space="preserve">n</w:t>
      </w:r>
      <w:r w:rsidDel="00000000" w:rsidR="00000000" w:rsidRPr="00000000">
        <w:rPr>
          <w:color w:val="ffffff"/>
          <w:sz w:val="2"/>
          <w:szCs w:val="2"/>
          <w:rtl w:val="0"/>
        </w:rPr>
        <w:t xml:space="preserve"> on F</w:t>
      </w:r>
      <w:r w:rsidDel="00000000" w:rsidR="00000000" w:rsidRPr="00000000">
        <w:rPr>
          <w:color w:val="f8f8f8"/>
          <w:sz w:val="2"/>
          <w:szCs w:val="2"/>
          <w:rtl w:val="0"/>
        </w:rPr>
        <w:t xml:space="preserve">ebruary 5th 1985</w:t>
      </w:r>
      <w:r w:rsidDel="00000000" w:rsidR="00000000" w:rsidRPr="00000000">
        <w:rPr>
          <w:color w:val="ffffff"/>
          <w:sz w:val="2"/>
          <w:szCs w:val="2"/>
          <w:rtl w:val="0"/>
        </w:rPr>
        <w:t xml:space="preserve"> </w:t>
      </w:r>
      <w:r w:rsidDel="00000000" w:rsidR="00000000" w:rsidRPr="00000000">
        <w:rPr>
          <w:color w:val="636363"/>
          <w:sz w:val="2"/>
          <w:szCs w:val="2"/>
          <w:rtl w:val="0"/>
        </w:rPr>
        <w:t xml:space="preserve">i</w:t>
      </w:r>
      <w:r w:rsidDel="00000000" w:rsidR="00000000" w:rsidRPr="00000000">
        <w:rPr>
          <w:color w:val="000000"/>
          <w:sz w:val="2"/>
          <w:szCs w:val="2"/>
          <w:rtl w:val="0"/>
        </w:rPr>
        <w:t xml:space="preserve">n </w:t>
      </w:r>
      <w:r w:rsidDel="00000000" w:rsidR="00000000" w:rsidRPr="00000000">
        <w:rPr>
          <w:color w:val="1d1d1d"/>
          <w:sz w:val="2"/>
          <w:szCs w:val="2"/>
          <w:rtl w:val="0"/>
        </w:rPr>
        <w:t xml:space="preserve">S</w:t>
      </w:r>
      <w:r w:rsidDel="00000000" w:rsidR="00000000" w:rsidRPr="00000000">
        <w:rPr>
          <w:color w:val="030303"/>
          <w:sz w:val="2"/>
          <w:szCs w:val="2"/>
          <w:rtl w:val="0"/>
        </w:rPr>
        <w:t xml:space="preserve">a</w:t>
      </w:r>
      <w:r w:rsidDel="00000000" w:rsidR="00000000" w:rsidRPr="00000000">
        <w:rPr>
          <w:color w:val="000000"/>
          <w:sz w:val="2"/>
          <w:szCs w:val="2"/>
          <w:rtl w:val="0"/>
        </w:rPr>
        <w:t xml:space="preserve">n</w:t>
      </w:r>
      <w:r w:rsidDel="00000000" w:rsidR="00000000" w:rsidRPr="00000000">
        <w:rPr>
          <w:color w:val="141414"/>
          <w:sz w:val="2"/>
          <w:szCs w:val="2"/>
          <w:rtl w:val="0"/>
        </w:rPr>
        <w:t xml:space="preserve">t</w:t>
      </w:r>
      <w:r w:rsidDel="00000000" w:rsidR="00000000" w:rsidRPr="00000000">
        <w:rPr>
          <w:color w:val="080808"/>
          <w:sz w:val="2"/>
          <w:szCs w:val="2"/>
          <w:rtl w:val="0"/>
        </w:rPr>
        <w:t xml:space="preserve">o Antonio his fa</w:t>
      </w:r>
      <w:r w:rsidDel="00000000" w:rsidR="00000000" w:rsidRPr="00000000">
        <w:rPr>
          <w:color w:val="140018"/>
          <w:sz w:val="2"/>
          <w:szCs w:val="2"/>
          <w:rtl w:val="0"/>
        </w:rPr>
        <w:t xml:space="preserve">t</w:t>
      </w:r>
      <w:r w:rsidDel="00000000" w:rsidR="00000000" w:rsidRPr="00000000">
        <w:rPr>
          <w:color w:val="0f0012"/>
          <w:sz w:val="2"/>
          <w:szCs w:val="2"/>
          <w:rtl w:val="0"/>
        </w:rPr>
        <w:t xml:space="preserve">h</w:t>
      </w:r>
      <w:r w:rsidDel="00000000" w:rsidR="00000000" w:rsidRPr="00000000">
        <w:rPr>
          <w:color w:val="0a000c"/>
          <w:sz w:val="2"/>
          <w:szCs w:val="2"/>
          <w:rtl w:val="0"/>
        </w:rPr>
        <w:t xml:space="preserve">e</w:t>
      </w:r>
      <w:r w:rsidDel="00000000" w:rsidR="00000000" w:rsidRPr="00000000">
        <w:rPr>
          <w:color w:val="080109"/>
          <w:sz w:val="2"/>
          <w:szCs w:val="2"/>
          <w:rtl w:val="0"/>
        </w:rPr>
        <w:t xml:space="preserve">r</w:t>
      </w:r>
      <w:r w:rsidDel="00000000" w:rsidR="00000000" w:rsidRPr="00000000">
        <w:rPr>
          <w:color w:val="121411"/>
          <w:sz w:val="2"/>
          <w:szCs w:val="2"/>
          <w:rtl w:val="0"/>
        </w:rPr>
        <w:t xml:space="preserve">'</w:t>
      </w:r>
      <w:r w:rsidDel="00000000" w:rsidR="00000000" w:rsidRPr="00000000">
        <w:rPr>
          <w:color w:val="233120"/>
          <w:sz w:val="2"/>
          <w:szCs w:val="2"/>
          <w:rtl w:val="0"/>
        </w:rPr>
        <w:t xml:space="preserve">s</w:t>
      </w:r>
      <w:r w:rsidDel="00000000" w:rsidR="00000000" w:rsidRPr="00000000">
        <w:rPr>
          <w:color w:val="32502e"/>
          <w:sz w:val="2"/>
          <w:szCs w:val="2"/>
          <w:rtl w:val="0"/>
        </w:rPr>
        <w:t xml:space="preserve"> </w:t>
      </w:r>
      <w:r w:rsidDel="00000000" w:rsidR="00000000" w:rsidRPr="00000000">
        <w:rPr>
          <w:color w:val="396532"/>
          <w:sz w:val="2"/>
          <w:szCs w:val="2"/>
          <w:rtl w:val="0"/>
        </w:rPr>
        <w:t xml:space="preserve">n</w:t>
      </w:r>
      <w:r w:rsidDel="00000000" w:rsidR="00000000" w:rsidRPr="00000000">
        <w:rPr>
          <w:color w:val="225d19"/>
          <w:sz w:val="2"/>
          <w:szCs w:val="2"/>
          <w:rtl w:val="0"/>
        </w:rPr>
        <w:t xml:space="preserve">a</w:t>
      </w:r>
      <w:r w:rsidDel="00000000" w:rsidR="00000000" w:rsidRPr="00000000">
        <w:rPr>
          <w:color w:val="1a640f"/>
          <w:sz w:val="2"/>
          <w:szCs w:val="2"/>
          <w:rtl w:val="0"/>
        </w:rPr>
        <w:t xml:space="preserve">m</w:t>
      </w:r>
      <w:r w:rsidDel="00000000" w:rsidR="00000000" w:rsidRPr="00000000">
        <w:rPr>
          <w:color w:val="126a04"/>
          <w:sz w:val="2"/>
          <w:szCs w:val="2"/>
          <w:rtl w:val="0"/>
        </w:rPr>
        <w:t xml:space="preserve">e</w:t>
      </w:r>
      <w:r w:rsidDel="00000000" w:rsidR="00000000" w:rsidRPr="00000000">
        <w:rPr>
          <w:color w:val="0b6f00"/>
          <w:sz w:val="2"/>
          <w:szCs w:val="2"/>
          <w:rtl w:val="0"/>
        </w:rPr>
        <w:t xml:space="preserve"> </w:t>
      </w:r>
      <w:r w:rsidDel="00000000" w:rsidR="00000000" w:rsidRPr="00000000">
        <w:rPr>
          <w:color w:val="047500"/>
          <w:sz w:val="2"/>
          <w:szCs w:val="2"/>
          <w:rtl w:val="0"/>
        </w:rPr>
        <w:t xml:space="preserve">i</w:t>
      </w:r>
      <w:r w:rsidDel="00000000" w:rsidR="00000000" w:rsidRPr="00000000">
        <w:rPr>
          <w:color w:val="007800"/>
          <w:sz w:val="2"/>
          <w:szCs w:val="2"/>
          <w:rtl w:val="0"/>
        </w:rPr>
        <w:t xml:space="preserve">s</w:t>
      </w:r>
      <w:r w:rsidDel="00000000" w:rsidR="00000000" w:rsidRPr="00000000">
        <w:rPr>
          <w:color w:val="007b00"/>
          <w:sz w:val="2"/>
          <w:szCs w:val="2"/>
          <w:rtl w:val="0"/>
        </w:rPr>
        <w:t xml:space="preserve"> </w:t>
      </w:r>
      <w:r w:rsidDel="00000000" w:rsidR="00000000" w:rsidRPr="00000000">
        <w:rPr>
          <w:color w:val="007c00"/>
          <w:sz w:val="2"/>
          <w:szCs w:val="2"/>
          <w:rtl w:val="0"/>
        </w:rPr>
        <w:t xml:space="preserve">J</w:t>
      </w:r>
      <w:r w:rsidDel="00000000" w:rsidR="00000000" w:rsidRPr="00000000">
        <w:rPr>
          <w:color w:val="097000"/>
          <w:sz w:val="2"/>
          <w:szCs w:val="2"/>
          <w:rtl w:val="0"/>
        </w:rPr>
        <w:t xml:space="preserve">ose Dinis Aveiro and his mother's name is Maria </w:t>
      </w:r>
      <w:r w:rsidDel="00000000" w:rsidR="00000000" w:rsidRPr="00000000">
        <w:rPr>
          <w:color w:val="2b2b2b"/>
          <w:sz w:val="2"/>
          <w:szCs w:val="2"/>
          <w:rtl w:val="0"/>
        </w:rPr>
        <w:t xml:space="preserve">D</w:t>
      </w:r>
      <w:r w:rsidDel="00000000" w:rsidR="00000000" w:rsidRPr="00000000">
        <w:rPr>
          <w:color w:val="1f1f1f"/>
          <w:sz w:val="2"/>
          <w:szCs w:val="2"/>
          <w:rtl w:val="0"/>
        </w:rPr>
        <w:t xml:space="preserve">o</w:t>
      </w:r>
      <w:r w:rsidDel="00000000" w:rsidR="00000000" w:rsidRPr="00000000">
        <w:rPr>
          <w:color w:val="0c0c0c"/>
          <w:sz w:val="2"/>
          <w:szCs w:val="2"/>
          <w:rtl w:val="0"/>
        </w:rPr>
        <w:t xml:space="preserve">l</w:t>
      </w:r>
      <w:r w:rsidDel="00000000" w:rsidR="00000000" w:rsidRPr="00000000">
        <w:rPr>
          <w:color w:val="000000"/>
          <w:sz w:val="2"/>
          <w:szCs w:val="2"/>
          <w:rtl w:val="0"/>
        </w:rPr>
        <w:t xml:space="preserve">ores</w:t>
      </w:r>
      <w:r w:rsidDel="00000000" w:rsidR="00000000" w:rsidRPr="00000000">
        <w:rPr>
          <w:color w:val="050505"/>
          <w:sz w:val="2"/>
          <w:szCs w:val="2"/>
          <w:rtl w:val="0"/>
        </w:rPr>
        <w:t xml:space="preserve"> </w:t>
      </w:r>
      <w:r w:rsidDel="00000000" w:rsidR="00000000" w:rsidRPr="00000000">
        <w:rPr>
          <w:color w:val="080808"/>
          <w:sz w:val="2"/>
          <w:szCs w:val="2"/>
          <w:rtl w:val="0"/>
        </w:rPr>
        <w:t xml:space="preserve">dos Santos Aveir</w:t>
      </w:r>
      <w:r w:rsidDel="00000000" w:rsidR="00000000" w:rsidRPr="00000000">
        <w:rPr>
          <w:color w:val="000000"/>
          <w:sz w:val="2"/>
          <w:szCs w:val="2"/>
          <w:rtl w:val="0"/>
        </w:rPr>
        <w:t xml:space="preserve">o</w:t>
      </w:r>
      <w:r w:rsidDel="00000000" w:rsidR="00000000" w:rsidRPr="00000000">
        <w:rPr>
          <w:color w:val="101010"/>
          <w:sz w:val="2"/>
          <w:szCs w:val="2"/>
          <w:rtl w:val="0"/>
        </w:rPr>
        <w:t xml:space="preserve">,</w:t>
      </w:r>
      <w:r w:rsidDel="00000000" w:rsidR="00000000" w:rsidRPr="00000000">
        <w:rPr>
          <w:color w:val="2d2d2d"/>
          <w:sz w:val="2"/>
          <w:szCs w:val="2"/>
          <w:rtl w:val="0"/>
        </w:rPr>
        <w:t xml:space="preserve"> </w:t>
      </w:r>
      <w:r w:rsidDel="00000000" w:rsidR="00000000" w:rsidRPr="00000000">
        <w:rPr>
          <w:color w:val="060606"/>
          <w:sz w:val="2"/>
          <w:szCs w:val="2"/>
          <w:rtl w:val="0"/>
        </w:rPr>
        <w:t xml:space="preserve">h</w:t>
      </w:r>
      <w:r w:rsidDel="00000000" w:rsidR="00000000" w:rsidRPr="00000000">
        <w:rPr>
          <w:color w:val="000000"/>
          <w:sz w:val="2"/>
          <w:szCs w:val="2"/>
          <w:rtl w:val="0"/>
        </w:rPr>
        <w:t xml:space="preserve">is</w:t>
      </w:r>
      <w:r w:rsidDel="00000000" w:rsidR="00000000" w:rsidRPr="00000000">
        <w:rPr>
          <w:color w:val="848484"/>
          <w:sz w:val="2"/>
          <w:szCs w:val="2"/>
          <w:rtl w:val="0"/>
        </w:rPr>
        <w:t xml:space="preserve"> </w:t>
      </w:r>
      <w:r w:rsidDel="00000000" w:rsidR="00000000" w:rsidRPr="00000000">
        <w:rPr>
          <w:color w:val="ffffff"/>
          <w:sz w:val="2"/>
          <w:szCs w:val="2"/>
          <w:rtl w:val="0"/>
        </w:rPr>
        <w:t xml:space="preserve">f</w:t>
      </w:r>
      <w:r w:rsidDel="00000000" w:rsidR="00000000" w:rsidRPr="00000000">
        <w:rPr>
          <w:color w:val="f8f8f8"/>
          <w:sz w:val="2"/>
          <w:szCs w:val="2"/>
          <w:rtl w:val="0"/>
        </w:rPr>
        <w:t xml:space="preserve">ather was a gardener with the municipality</w:t>
      </w:r>
      <w:r w:rsidDel="00000000" w:rsidR="00000000" w:rsidRPr="00000000">
        <w:rPr>
          <w:sz w:val="16"/>
          <w:szCs w:val="16"/>
          <w:rtl w:val="0"/>
        </w:rPr>
        <w:br w:type="textWrapping"/>
      </w:r>
      <w:r w:rsidDel="00000000" w:rsidR="00000000" w:rsidRPr="00000000">
        <w:rPr>
          <w:color w:val="f8f8f8"/>
          <w:sz w:val="2"/>
          <w:szCs w:val="2"/>
          <w:rtl w:val="0"/>
        </w:rPr>
        <w:t xml:space="preserve"> and his mother worked as a cook.Ronaldo was expelled from school after assaultin</w:t>
      </w:r>
      <w:r w:rsidDel="00000000" w:rsidR="00000000" w:rsidRPr="00000000">
        <w:rPr>
          <w:color w:val="c0c0c0"/>
          <w:sz w:val="2"/>
          <w:szCs w:val="2"/>
          <w:rtl w:val="0"/>
        </w:rPr>
        <w:t xml:space="preserve">g</w:t>
      </w:r>
      <w:r w:rsidDel="00000000" w:rsidR="00000000" w:rsidRPr="00000000">
        <w:rPr>
          <w:color w:val="6a6a6a"/>
          <w:sz w:val="2"/>
          <w:szCs w:val="2"/>
          <w:rtl w:val="0"/>
        </w:rPr>
        <w:t xml:space="preserve"> </w:t>
      </w:r>
      <w:r w:rsidDel="00000000" w:rsidR="00000000" w:rsidRPr="00000000">
        <w:rPr>
          <w:color w:val="191919"/>
          <w:sz w:val="2"/>
          <w:szCs w:val="2"/>
          <w:rtl w:val="0"/>
        </w:rPr>
        <w:t xml:space="preserve">h</w:t>
      </w:r>
      <w:r w:rsidDel="00000000" w:rsidR="00000000" w:rsidRPr="00000000">
        <w:rPr>
          <w:color w:val="000000"/>
          <w:sz w:val="2"/>
          <w:szCs w:val="2"/>
          <w:rtl w:val="0"/>
        </w:rPr>
        <w:t xml:space="preserve">is </w:t>
      </w:r>
      <w:r w:rsidDel="00000000" w:rsidR="00000000" w:rsidRPr="00000000">
        <w:rPr>
          <w:color w:val="131313"/>
          <w:sz w:val="2"/>
          <w:szCs w:val="2"/>
          <w:rtl w:val="0"/>
        </w:rPr>
        <w:t xml:space="preserve">t</w:t>
      </w:r>
      <w:r w:rsidDel="00000000" w:rsidR="00000000" w:rsidRPr="00000000">
        <w:rPr>
          <w:color w:val="080808"/>
          <w:sz w:val="2"/>
          <w:szCs w:val="2"/>
          <w:rtl w:val="0"/>
        </w:rPr>
        <w:t xml:space="preserve">eacher by throwi</w:t>
      </w:r>
      <w:r w:rsidDel="00000000" w:rsidR="00000000" w:rsidRPr="00000000">
        <w:rPr>
          <w:color w:val="050505"/>
          <w:sz w:val="2"/>
          <w:szCs w:val="2"/>
          <w:rtl w:val="0"/>
        </w:rPr>
        <w:t xml:space="preserve">n</w:t>
      </w:r>
      <w:r w:rsidDel="00000000" w:rsidR="00000000" w:rsidRPr="00000000">
        <w:rPr>
          <w:color w:val="000000"/>
          <w:sz w:val="2"/>
          <w:szCs w:val="2"/>
          <w:rtl w:val="0"/>
        </w:rPr>
        <w:t xml:space="preserve">g up</w:t>
      </w:r>
      <w:r w:rsidDel="00000000" w:rsidR="00000000" w:rsidRPr="00000000">
        <w:rPr>
          <w:color w:val="0c0c0c"/>
          <w:sz w:val="2"/>
          <w:szCs w:val="2"/>
          <w:rtl w:val="0"/>
        </w:rPr>
        <w:t xml:space="preserve"> </w:t>
      </w:r>
      <w:r w:rsidDel="00000000" w:rsidR="00000000" w:rsidRPr="00000000">
        <w:rPr>
          <w:color w:val="1f1f1f"/>
          <w:sz w:val="2"/>
          <w:szCs w:val="2"/>
          <w:rtl w:val="0"/>
        </w:rPr>
        <w:t xml:space="preserve">a</w:t>
      </w:r>
      <w:r w:rsidDel="00000000" w:rsidR="00000000" w:rsidRPr="00000000">
        <w:rPr>
          <w:color w:val="2b2b2b"/>
          <w:sz w:val="2"/>
          <w:szCs w:val="2"/>
          <w:rtl w:val="0"/>
        </w:rPr>
        <w:t xml:space="preserve"> </w:t>
      </w:r>
      <w:r w:rsidDel="00000000" w:rsidR="00000000" w:rsidRPr="00000000">
        <w:rPr>
          <w:color w:val="097000"/>
          <w:sz w:val="2"/>
          <w:szCs w:val="2"/>
          <w:rtl w:val="0"/>
        </w:rPr>
        <w:t xml:space="preserve">chair at him he had always been a keen footballer and by the time he was 14 year</w:t>
      </w:r>
      <w:r w:rsidDel="00000000" w:rsidR="00000000" w:rsidRPr="00000000">
        <w:rPr>
          <w:color w:val="007e00"/>
          <w:sz w:val="2"/>
          <w:szCs w:val="2"/>
          <w:rtl w:val="0"/>
        </w:rPr>
        <w:t xml:space="preserve">s</w:t>
      </w:r>
      <w:r w:rsidDel="00000000" w:rsidR="00000000" w:rsidRPr="00000000">
        <w:rPr>
          <w:color w:val="018100"/>
          <w:sz w:val="2"/>
          <w:szCs w:val="2"/>
          <w:rtl w:val="0"/>
        </w:rPr>
        <w:t xml:space="preserve"> </w:t>
      </w:r>
      <w:r w:rsidDel="00000000" w:rsidR="00000000" w:rsidRPr="00000000">
        <w:rPr>
          <w:color w:val="078000"/>
          <w:sz w:val="2"/>
          <w:szCs w:val="2"/>
          <w:rtl w:val="0"/>
        </w:rPr>
        <w:t xml:space="preserve">o</w:t>
      </w:r>
      <w:r w:rsidDel="00000000" w:rsidR="00000000" w:rsidRPr="00000000">
        <w:rPr>
          <w:color w:val="087900"/>
          <w:sz w:val="2"/>
          <w:szCs w:val="2"/>
          <w:rtl w:val="0"/>
        </w:rPr>
        <w:t xml:space="preserve">l</w:t>
      </w:r>
      <w:r w:rsidDel="00000000" w:rsidR="00000000" w:rsidRPr="00000000">
        <w:rPr>
          <w:color w:val="006400"/>
          <w:sz w:val="2"/>
          <w:szCs w:val="2"/>
          <w:rtl w:val="0"/>
        </w:rPr>
        <w:t xml:space="preserve">d</w:t>
      </w:r>
      <w:r w:rsidDel="00000000" w:rsidR="00000000" w:rsidRPr="00000000">
        <w:rPr>
          <w:color w:val="004700"/>
          <w:sz w:val="2"/>
          <w:szCs w:val="2"/>
          <w:rtl w:val="0"/>
        </w:rPr>
        <w:t xml:space="preserve"> </w:t>
      </w:r>
      <w:r w:rsidDel="00000000" w:rsidR="00000000" w:rsidRPr="00000000">
        <w:rPr>
          <w:color w:val="002900"/>
          <w:sz w:val="2"/>
          <w:szCs w:val="2"/>
          <w:rtl w:val="0"/>
        </w:rPr>
        <w:t xml:space="preserve">h</w:t>
      </w:r>
      <w:r w:rsidDel="00000000" w:rsidR="00000000" w:rsidRPr="00000000">
        <w:rPr>
          <w:color w:val="001900"/>
          <w:sz w:val="2"/>
          <w:szCs w:val="2"/>
          <w:rtl w:val="0"/>
        </w:rPr>
        <w:t xml:space="preserve">e</w:t>
      </w:r>
      <w:r w:rsidDel="00000000" w:rsidR="00000000" w:rsidRPr="00000000">
        <w:rPr>
          <w:color w:val="001b00"/>
          <w:sz w:val="2"/>
          <w:szCs w:val="2"/>
          <w:rtl w:val="0"/>
        </w:rPr>
        <w:t xml:space="preserve"> </w:t>
      </w:r>
      <w:r w:rsidDel="00000000" w:rsidR="00000000" w:rsidRPr="00000000">
        <w:rPr>
          <w:color w:val="001500"/>
          <w:sz w:val="2"/>
          <w:szCs w:val="2"/>
          <w:rtl w:val="0"/>
        </w:rPr>
        <w:t xml:space="preserve">d</w:t>
      </w:r>
      <w:r w:rsidDel="00000000" w:rsidR="00000000" w:rsidRPr="00000000">
        <w:rPr>
          <w:color w:val="000e00"/>
          <w:sz w:val="2"/>
          <w:szCs w:val="2"/>
          <w:rtl w:val="0"/>
        </w:rPr>
        <w:t xml:space="preserve">e</w:t>
      </w:r>
      <w:r w:rsidDel="00000000" w:rsidR="00000000" w:rsidRPr="00000000">
        <w:rPr>
          <w:color w:val="070906"/>
          <w:sz w:val="2"/>
          <w:szCs w:val="2"/>
          <w:rtl w:val="0"/>
        </w:rPr>
        <w:t xml:space="preserve">c</w:t>
      </w:r>
      <w:r w:rsidDel="00000000" w:rsidR="00000000" w:rsidRPr="00000000">
        <w:rPr>
          <w:color w:val="0c050d"/>
          <w:sz w:val="2"/>
          <w:szCs w:val="2"/>
          <w:rtl w:val="0"/>
        </w:rPr>
        <w:t xml:space="preserve">i</w:t>
      </w:r>
      <w:r w:rsidDel="00000000" w:rsidR="00000000" w:rsidRPr="00000000">
        <w:rPr>
          <w:color w:val="120114"/>
          <w:sz w:val="2"/>
          <w:szCs w:val="2"/>
          <w:rtl w:val="0"/>
        </w:rPr>
        <w:t xml:space="preserve">d</w:t>
      </w:r>
      <w:r w:rsidDel="00000000" w:rsidR="00000000" w:rsidRPr="00000000">
        <w:rPr>
          <w:color w:val="150018"/>
          <w:sz w:val="2"/>
          <w:szCs w:val="2"/>
          <w:rtl w:val="0"/>
        </w:rPr>
        <w:t xml:space="preserve">e</w:t>
      </w:r>
      <w:r w:rsidDel="00000000" w:rsidR="00000000" w:rsidRPr="00000000">
        <w:rPr>
          <w:color w:val="16001a"/>
          <w:sz w:val="2"/>
          <w:szCs w:val="2"/>
          <w:rtl w:val="0"/>
        </w:rPr>
        <w:t xml:space="preserve">d</w:t>
      </w:r>
      <w:r w:rsidDel="00000000" w:rsidR="00000000" w:rsidRPr="00000000">
        <w:rPr>
          <w:color w:val="080808"/>
          <w:sz w:val="2"/>
          <w:szCs w:val="2"/>
          <w:rtl w:val="0"/>
        </w:rPr>
        <w:t xml:space="preserve"> to concentrate </w:t>
      </w:r>
      <w:r w:rsidDel="00000000" w:rsidR="00000000" w:rsidRPr="00000000">
        <w:rPr>
          <w:color w:val="181818"/>
          <w:sz w:val="2"/>
          <w:szCs w:val="2"/>
          <w:rtl w:val="0"/>
        </w:rPr>
        <w:t xml:space="preserve">o</w:t>
      </w:r>
      <w:r w:rsidDel="00000000" w:rsidR="00000000" w:rsidRPr="00000000">
        <w:rPr>
          <w:color w:val="6a6a6a"/>
          <w:sz w:val="2"/>
          <w:szCs w:val="2"/>
          <w:rtl w:val="0"/>
        </w:rPr>
        <w:t xml:space="preserve">n</w:t>
      </w:r>
      <w:r w:rsidDel="00000000" w:rsidR="00000000" w:rsidRPr="00000000">
        <w:rPr>
          <w:color w:val="d1d1d1"/>
          <w:sz w:val="2"/>
          <w:szCs w:val="2"/>
          <w:rtl w:val="0"/>
        </w:rPr>
        <w:t xml:space="preserve"> </w:t>
      </w:r>
      <w:r w:rsidDel="00000000" w:rsidR="00000000" w:rsidRPr="00000000">
        <w:rPr>
          <w:color w:val="ffffff"/>
          <w:sz w:val="2"/>
          <w:szCs w:val="2"/>
          <w:rtl w:val="0"/>
        </w:rPr>
        <w:t xml:space="preserve">becom</w:t>
      </w:r>
      <w:r w:rsidDel="00000000" w:rsidR="00000000" w:rsidRPr="00000000">
        <w:rPr>
          <w:color w:val="f8f8f8"/>
          <w:sz w:val="2"/>
          <w:szCs w:val="2"/>
          <w:rtl w:val="0"/>
        </w:rPr>
        <w:t xml:space="preserve">ing a profession</w:t>
      </w:r>
      <w:r w:rsidDel="00000000" w:rsidR="00000000" w:rsidRPr="00000000">
        <w:rPr>
          <w:color w:val="ffffff"/>
          <w:sz w:val="2"/>
          <w:szCs w:val="2"/>
          <w:rtl w:val="0"/>
        </w:rPr>
        <w:t xml:space="preserve">a</w:t>
      </w:r>
      <w:r w:rsidDel="00000000" w:rsidR="00000000" w:rsidRPr="00000000">
        <w:rPr>
          <w:color w:val="636363"/>
          <w:sz w:val="2"/>
          <w:szCs w:val="2"/>
          <w:rtl w:val="0"/>
        </w:rPr>
        <w:t xml:space="preserve">l</w:t>
      </w:r>
      <w:r w:rsidDel="00000000" w:rsidR="00000000" w:rsidRPr="00000000">
        <w:rPr>
          <w:color w:val="000000"/>
          <w:sz w:val="2"/>
          <w:szCs w:val="2"/>
          <w:rtl w:val="0"/>
        </w:rPr>
        <w:t xml:space="preserve"> f</w:t>
      </w:r>
      <w:r w:rsidDel="00000000" w:rsidR="00000000" w:rsidRPr="00000000">
        <w:rPr>
          <w:color w:val="1d1d1d"/>
          <w:sz w:val="2"/>
          <w:szCs w:val="2"/>
          <w:rtl w:val="0"/>
        </w:rPr>
        <w:t xml:space="preserve">o</w:t>
      </w:r>
      <w:r w:rsidDel="00000000" w:rsidR="00000000" w:rsidRPr="00000000">
        <w:rPr>
          <w:color w:val="030303"/>
          <w:sz w:val="2"/>
          <w:szCs w:val="2"/>
          <w:rtl w:val="0"/>
        </w:rPr>
        <w:t xml:space="preserve">o</w:t>
      </w:r>
      <w:r w:rsidDel="00000000" w:rsidR="00000000" w:rsidRPr="00000000">
        <w:rPr>
          <w:color w:val="000000"/>
          <w:sz w:val="2"/>
          <w:szCs w:val="2"/>
          <w:rtl w:val="0"/>
        </w:rPr>
        <w:t xml:space="preserve">t</w:t>
      </w:r>
      <w:r w:rsidDel="00000000" w:rsidR="00000000" w:rsidRPr="00000000">
        <w:rPr>
          <w:color w:val="141414"/>
          <w:sz w:val="2"/>
          <w:szCs w:val="2"/>
          <w:rtl w:val="0"/>
        </w:rPr>
        <w:t xml:space="preserve">b</w:t>
      </w:r>
      <w:r w:rsidDel="00000000" w:rsidR="00000000" w:rsidRPr="00000000">
        <w:rPr>
          <w:color w:val="080808"/>
          <w:sz w:val="2"/>
          <w:szCs w:val="2"/>
          <w:rtl w:val="0"/>
        </w:rPr>
        <w:t xml:space="preserve">aller In 1995 Cr</w:t>
      </w:r>
      <w:r w:rsidDel="00000000" w:rsidR="00000000" w:rsidRPr="00000000">
        <w:rPr>
          <w:color w:val="140018"/>
          <w:sz w:val="2"/>
          <w:szCs w:val="2"/>
          <w:rtl w:val="0"/>
        </w:rPr>
        <w:t xml:space="preserve">i</w:t>
      </w:r>
      <w:r w:rsidDel="00000000" w:rsidR="00000000" w:rsidRPr="00000000">
        <w:rPr>
          <w:color w:val="0f0012"/>
          <w:sz w:val="2"/>
          <w:szCs w:val="2"/>
          <w:rtl w:val="0"/>
        </w:rPr>
        <w:t xml:space="preserve">s</w:t>
      </w:r>
      <w:r w:rsidDel="00000000" w:rsidR="00000000" w:rsidRPr="00000000">
        <w:rPr>
          <w:color w:val="0a000c"/>
          <w:sz w:val="2"/>
          <w:szCs w:val="2"/>
          <w:rtl w:val="0"/>
        </w:rPr>
        <w:t xml:space="preserve">t</w:t>
      </w:r>
      <w:r w:rsidDel="00000000" w:rsidR="00000000" w:rsidRPr="00000000">
        <w:rPr>
          <w:color w:val="080109"/>
          <w:sz w:val="2"/>
          <w:szCs w:val="2"/>
          <w:rtl w:val="0"/>
        </w:rPr>
        <w:t xml:space="preserve">i</w:t>
      </w:r>
      <w:r w:rsidDel="00000000" w:rsidR="00000000" w:rsidRPr="00000000">
        <w:rPr>
          <w:color w:val="121411"/>
          <w:sz w:val="2"/>
          <w:szCs w:val="2"/>
          <w:rtl w:val="0"/>
        </w:rPr>
        <w:t xml:space="preserve">a</w:t>
      </w:r>
      <w:r w:rsidDel="00000000" w:rsidR="00000000" w:rsidRPr="00000000">
        <w:rPr>
          <w:color w:val="233120"/>
          <w:sz w:val="2"/>
          <w:szCs w:val="2"/>
          <w:rtl w:val="0"/>
        </w:rPr>
        <w:t xml:space="preserve">n</w:t>
      </w:r>
      <w:r w:rsidDel="00000000" w:rsidR="00000000" w:rsidRPr="00000000">
        <w:rPr>
          <w:color w:val="32502e"/>
          <w:sz w:val="2"/>
          <w:szCs w:val="2"/>
          <w:rtl w:val="0"/>
        </w:rPr>
        <w:t xml:space="preserve">o</w:t>
      </w:r>
      <w:r w:rsidDel="00000000" w:rsidR="00000000" w:rsidRPr="00000000">
        <w:rPr>
          <w:color w:val="396532"/>
          <w:sz w:val="2"/>
          <w:szCs w:val="2"/>
          <w:rtl w:val="0"/>
        </w:rPr>
        <w:t xml:space="preserve"> </w:t>
      </w:r>
      <w:r w:rsidDel="00000000" w:rsidR="00000000" w:rsidRPr="00000000">
        <w:rPr>
          <w:color w:val="225d19"/>
          <w:sz w:val="2"/>
          <w:szCs w:val="2"/>
          <w:rtl w:val="0"/>
        </w:rPr>
        <w:t xml:space="preserve">R</w:t>
      </w:r>
      <w:r w:rsidDel="00000000" w:rsidR="00000000" w:rsidRPr="00000000">
        <w:rPr>
          <w:color w:val="1a640f"/>
          <w:sz w:val="2"/>
          <w:szCs w:val="2"/>
          <w:rtl w:val="0"/>
        </w:rPr>
        <w:t xml:space="preserve">o</w:t>
      </w:r>
      <w:r w:rsidDel="00000000" w:rsidR="00000000" w:rsidRPr="00000000">
        <w:rPr>
          <w:color w:val="126a04"/>
          <w:sz w:val="2"/>
          <w:szCs w:val="2"/>
          <w:rtl w:val="0"/>
        </w:rPr>
        <w:t xml:space="preserve">n</w:t>
      </w:r>
      <w:r w:rsidDel="00000000" w:rsidR="00000000" w:rsidRPr="00000000">
        <w:rPr>
          <w:color w:val="0b6f00"/>
          <w:sz w:val="2"/>
          <w:szCs w:val="2"/>
          <w:rtl w:val="0"/>
        </w:rPr>
        <w:t xml:space="preserve">a</w:t>
      </w:r>
      <w:r w:rsidDel="00000000" w:rsidR="00000000" w:rsidRPr="00000000">
        <w:rPr>
          <w:color w:val="047500"/>
          <w:sz w:val="2"/>
          <w:szCs w:val="2"/>
          <w:rtl w:val="0"/>
        </w:rPr>
        <w:t xml:space="preserve">l</w:t>
      </w:r>
      <w:r w:rsidDel="00000000" w:rsidR="00000000" w:rsidRPr="00000000">
        <w:rPr>
          <w:color w:val="007800"/>
          <w:sz w:val="2"/>
          <w:szCs w:val="2"/>
          <w:rtl w:val="0"/>
        </w:rPr>
        <w:t xml:space="preserve">d</w:t>
      </w:r>
      <w:r w:rsidDel="00000000" w:rsidR="00000000" w:rsidRPr="00000000">
        <w:rPr>
          <w:color w:val="007b00"/>
          <w:sz w:val="2"/>
          <w:szCs w:val="2"/>
          <w:rtl w:val="0"/>
        </w:rPr>
        <w:t xml:space="preserve">o</w:t>
      </w:r>
      <w:r w:rsidDel="00000000" w:rsidR="00000000" w:rsidRPr="00000000">
        <w:rPr>
          <w:color w:val="007c00"/>
          <w:sz w:val="2"/>
          <w:szCs w:val="2"/>
          <w:rtl w:val="0"/>
        </w:rPr>
        <w:t xml:space="preserve"> </w:t>
      </w:r>
      <w:r w:rsidDel="00000000" w:rsidR="00000000" w:rsidRPr="00000000">
        <w:rPr>
          <w:color w:val="097000"/>
          <w:sz w:val="2"/>
          <w:szCs w:val="2"/>
          <w:rtl w:val="0"/>
        </w:rPr>
        <w:t xml:space="preserve">joined the club Nacional located in his hometown</w:t>
      </w:r>
      <w:r w:rsidDel="00000000" w:rsidR="00000000" w:rsidRPr="00000000">
        <w:rPr>
          <w:color w:val="2b2b2b"/>
          <w:sz w:val="2"/>
          <w:szCs w:val="2"/>
          <w:rtl w:val="0"/>
        </w:rPr>
        <w:t xml:space="preserve"> </w:t>
      </w:r>
      <w:r w:rsidDel="00000000" w:rsidR="00000000" w:rsidRPr="00000000">
        <w:rPr>
          <w:color w:val="1f1f1f"/>
          <w:sz w:val="2"/>
          <w:szCs w:val="2"/>
          <w:rtl w:val="0"/>
        </w:rPr>
        <w:t xml:space="preserve">o</w:t>
      </w:r>
      <w:r w:rsidDel="00000000" w:rsidR="00000000" w:rsidRPr="00000000">
        <w:rPr>
          <w:color w:val="0c0c0c"/>
          <w:sz w:val="2"/>
          <w:szCs w:val="2"/>
          <w:rtl w:val="0"/>
        </w:rPr>
        <w:t xml:space="preserve">f</w:t>
      </w:r>
      <w:r w:rsidDel="00000000" w:rsidR="00000000" w:rsidRPr="00000000">
        <w:rPr>
          <w:color w:val="000000"/>
          <w:sz w:val="2"/>
          <w:szCs w:val="2"/>
          <w:rtl w:val="0"/>
        </w:rPr>
        <w:t xml:space="preserve"> Mad</w:t>
      </w:r>
      <w:r w:rsidDel="00000000" w:rsidR="00000000" w:rsidRPr="00000000">
        <w:rPr>
          <w:color w:val="050505"/>
          <w:sz w:val="2"/>
          <w:szCs w:val="2"/>
          <w:rtl w:val="0"/>
        </w:rPr>
        <w:t xml:space="preserve">e</w:t>
      </w:r>
      <w:r w:rsidDel="00000000" w:rsidR="00000000" w:rsidRPr="00000000">
        <w:rPr>
          <w:color w:val="080808"/>
          <w:sz w:val="2"/>
          <w:szCs w:val="2"/>
          <w:rtl w:val="0"/>
        </w:rPr>
        <w:t xml:space="preserve">ira later he joi</w:t>
      </w:r>
      <w:r w:rsidDel="00000000" w:rsidR="00000000" w:rsidRPr="00000000">
        <w:rPr>
          <w:color w:val="000000"/>
          <w:sz w:val="2"/>
          <w:szCs w:val="2"/>
          <w:rtl w:val="0"/>
        </w:rPr>
        <w:t xml:space="preserve">n</w:t>
      </w:r>
      <w:r w:rsidDel="00000000" w:rsidR="00000000" w:rsidRPr="00000000">
        <w:rPr>
          <w:color w:val="0e0e0e"/>
          <w:sz w:val="2"/>
          <w:szCs w:val="2"/>
          <w:rtl w:val="0"/>
        </w:rPr>
        <w:t xml:space="preserve">e</w:t>
      </w:r>
      <w:r w:rsidDel="00000000" w:rsidR="00000000" w:rsidRPr="00000000">
        <w:rPr>
          <w:color w:val="272727"/>
          <w:sz w:val="2"/>
          <w:szCs w:val="2"/>
          <w:rtl w:val="0"/>
        </w:rPr>
        <w:t xml:space="preserve">d</w:t>
      </w:r>
      <w:r w:rsidDel="00000000" w:rsidR="00000000" w:rsidRPr="00000000">
        <w:rPr>
          <w:color w:val="050505"/>
          <w:sz w:val="2"/>
          <w:szCs w:val="2"/>
          <w:rtl w:val="0"/>
        </w:rPr>
        <w:t xml:space="preserve"> </w:t>
      </w:r>
      <w:r w:rsidDel="00000000" w:rsidR="00000000" w:rsidRPr="00000000">
        <w:rPr>
          <w:color w:val="000000"/>
          <w:sz w:val="2"/>
          <w:szCs w:val="2"/>
          <w:rtl w:val="0"/>
        </w:rPr>
        <w:t xml:space="preserve">o</w:t>
      </w:r>
      <w:r w:rsidDel="00000000" w:rsidR="00000000" w:rsidRPr="00000000">
        <w:rPr>
          <w:color w:val="080808"/>
          <w:sz w:val="2"/>
          <w:szCs w:val="2"/>
          <w:rtl w:val="0"/>
        </w:rPr>
        <w:t xml:space="preserve">n</w:t>
      </w:r>
      <w:r w:rsidDel="00000000" w:rsidR="00000000" w:rsidRPr="00000000">
        <w:rPr>
          <w:color w:val="8c8c8c"/>
          <w:sz w:val="2"/>
          <w:szCs w:val="2"/>
          <w:rtl w:val="0"/>
        </w:rPr>
        <w:t xml:space="preserve">e</w:t>
      </w:r>
      <w:r w:rsidDel="00000000" w:rsidR="00000000" w:rsidRPr="00000000">
        <w:rPr>
          <w:color w:val="ffffff"/>
          <w:sz w:val="2"/>
          <w:szCs w:val="2"/>
          <w:rtl w:val="0"/>
        </w:rPr>
        <w:t xml:space="preserve"> </w:t>
      </w:r>
      <w:r w:rsidDel="00000000" w:rsidR="00000000" w:rsidRPr="00000000">
        <w:rPr>
          <w:color w:val="f8f8f8"/>
          <w:sz w:val="2"/>
          <w:szCs w:val="2"/>
          <w:rtl w:val="0"/>
        </w:rPr>
        <w:t xml:space="preserve">of the biggest clubs in Portugal namely Sp</w:t>
      </w:r>
      <w:r w:rsidDel="00000000" w:rsidR="00000000" w:rsidRPr="00000000">
        <w:rPr>
          <w:sz w:val="16"/>
          <w:szCs w:val="16"/>
          <w:rtl w:val="0"/>
        </w:rPr>
        <w:br w:type="textWrapping"/>
      </w:r>
      <w:r w:rsidDel="00000000" w:rsidR="00000000" w:rsidRPr="00000000">
        <w:rPr>
          <w:color w:val="f8f8f8"/>
          <w:sz w:val="2"/>
          <w:szCs w:val="2"/>
          <w:rtl w:val="0"/>
        </w:rPr>
        <w:t xml:space="preserve">orting CP after clearing a trial During his time at Sporting CP, Cristiano Ronald</w:t>
      </w:r>
      <w:r w:rsidDel="00000000" w:rsidR="00000000" w:rsidRPr="00000000">
        <w:rPr>
          <w:color w:val="c0c0c0"/>
          <w:sz w:val="2"/>
          <w:szCs w:val="2"/>
          <w:rtl w:val="0"/>
        </w:rPr>
        <w:t xml:space="preserve">o</w:t>
      </w:r>
      <w:r w:rsidDel="00000000" w:rsidR="00000000" w:rsidRPr="00000000">
        <w:rPr>
          <w:color w:val="6a6a6a"/>
          <w:sz w:val="2"/>
          <w:szCs w:val="2"/>
          <w:rtl w:val="0"/>
        </w:rPr>
        <w:t xml:space="preserve"> </w:t>
      </w:r>
      <w:r w:rsidDel="00000000" w:rsidR="00000000" w:rsidRPr="00000000">
        <w:rPr>
          <w:color w:val="191919"/>
          <w:sz w:val="2"/>
          <w:szCs w:val="2"/>
          <w:rtl w:val="0"/>
        </w:rPr>
        <w:t xml:space="preserve">p</w:t>
      </w:r>
      <w:r w:rsidDel="00000000" w:rsidR="00000000" w:rsidRPr="00000000">
        <w:rPr>
          <w:color w:val="000000"/>
          <w:sz w:val="2"/>
          <w:szCs w:val="2"/>
          <w:rtl w:val="0"/>
        </w:rPr>
        <w:t xml:space="preserve">lay</w:t>
      </w:r>
      <w:r w:rsidDel="00000000" w:rsidR="00000000" w:rsidRPr="00000000">
        <w:rPr>
          <w:color w:val="131313"/>
          <w:sz w:val="2"/>
          <w:szCs w:val="2"/>
          <w:rtl w:val="0"/>
        </w:rPr>
        <w:t xml:space="preserve">e</w:t>
      </w:r>
      <w:r w:rsidDel="00000000" w:rsidR="00000000" w:rsidRPr="00000000">
        <w:rPr>
          <w:color w:val="080808"/>
          <w:sz w:val="2"/>
          <w:szCs w:val="2"/>
          <w:rtl w:val="0"/>
        </w:rPr>
        <w:t xml:space="preserve">d for all the le</w:t>
      </w:r>
      <w:r w:rsidDel="00000000" w:rsidR="00000000" w:rsidRPr="00000000">
        <w:rPr>
          <w:color w:val="050505"/>
          <w:sz w:val="2"/>
          <w:szCs w:val="2"/>
          <w:rtl w:val="0"/>
        </w:rPr>
        <w:t xml:space="preserve">v</w:t>
      </w:r>
      <w:r w:rsidDel="00000000" w:rsidR="00000000" w:rsidRPr="00000000">
        <w:rPr>
          <w:color w:val="000000"/>
          <w:sz w:val="2"/>
          <w:szCs w:val="2"/>
          <w:rtl w:val="0"/>
        </w:rPr>
        <w:t xml:space="preserve">els </w:t>
      </w:r>
      <w:r w:rsidDel="00000000" w:rsidR="00000000" w:rsidRPr="00000000">
        <w:rPr>
          <w:color w:val="0c0c0c"/>
          <w:sz w:val="2"/>
          <w:szCs w:val="2"/>
          <w:rtl w:val="0"/>
        </w:rPr>
        <w:t xml:space="preserve">h</w:t>
      </w:r>
      <w:r w:rsidDel="00000000" w:rsidR="00000000" w:rsidRPr="00000000">
        <w:rPr>
          <w:color w:val="1f1f1f"/>
          <w:sz w:val="2"/>
          <w:szCs w:val="2"/>
          <w:rtl w:val="0"/>
        </w:rPr>
        <w:t xml:space="preserve">e</w:t>
      </w:r>
      <w:r w:rsidDel="00000000" w:rsidR="00000000" w:rsidRPr="00000000">
        <w:rPr>
          <w:color w:val="2b2b2b"/>
          <w:sz w:val="2"/>
          <w:szCs w:val="2"/>
          <w:rtl w:val="0"/>
        </w:rPr>
        <w:t xml:space="preserve"> </w:t>
      </w:r>
      <w:r w:rsidDel="00000000" w:rsidR="00000000" w:rsidRPr="00000000">
        <w:rPr>
          <w:color w:val="097000"/>
          <w:sz w:val="2"/>
          <w:szCs w:val="2"/>
          <w:rtl w:val="0"/>
        </w:rPr>
        <w:t xml:space="preserve">played in a loofa Champions League against Manchester United in 2003, the manage</w:t>
      </w:r>
      <w:r w:rsidDel="00000000" w:rsidR="00000000" w:rsidRPr="00000000">
        <w:rPr>
          <w:color w:val="007e00"/>
          <w:sz w:val="2"/>
          <w:szCs w:val="2"/>
          <w:rtl w:val="0"/>
        </w:rPr>
        <w:t xml:space="preserve">r</w:t>
      </w:r>
      <w:r w:rsidDel="00000000" w:rsidR="00000000" w:rsidRPr="00000000">
        <w:rPr>
          <w:color w:val="018100"/>
          <w:sz w:val="2"/>
          <w:szCs w:val="2"/>
          <w:rtl w:val="0"/>
        </w:rPr>
        <w:t xml:space="preserve"> </w:t>
      </w:r>
      <w:r w:rsidDel="00000000" w:rsidR="00000000" w:rsidRPr="00000000">
        <w:rPr>
          <w:color w:val="078000"/>
          <w:sz w:val="2"/>
          <w:szCs w:val="2"/>
          <w:rtl w:val="0"/>
        </w:rPr>
        <w:t xml:space="preserve">o</w:t>
      </w:r>
      <w:r w:rsidDel="00000000" w:rsidR="00000000" w:rsidRPr="00000000">
        <w:rPr>
          <w:color w:val="087900"/>
          <w:sz w:val="2"/>
          <w:szCs w:val="2"/>
          <w:rtl w:val="0"/>
        </w:rPr>
        <w:t xml:space="preserve">f</w:t>
      </w:r>
      <w:r w:rsidDel="00000000" w:rsidR="00000000" w:rsidRPr="00000000">
        <w:rPr>
          <w:color w:val="006400"/>
          <w:sz w:val="2"/>
          <w:szCs w:val="2"/>
          <w:rtl w:val="0"/>
        </w:rPr>
        <w:t xml:space="preserve"> </w:t>
      </w:r>
      <w:r w:rsidDel="00000000" w:rsidR="00000000" w:rsidRPr="00000000">
        <w:rPr>
          <w:color w:val="004700"/>
          <w:sz w:val="2"/>
          <w:szCs w:val="2"/>
          <w:rtl w:val="0"/>
        </w:rPr>
        <w:t xml:space="preserve">t</w:t>
      </w:r>
      <w:r w:rsidDel="00000000" w:rsidR="00000000" w:rsidRPr="00000000">
        <w:rPr>
          <w:color w:val="002900"/>
          <w:sz w:val="2"/>
          <w:szCs w:val="2"/>
          <w:rtl w:val="0"/>
        </w:rPr>
        <w:t xml:space="preserve">h</w:t>
      </w:r>
      <w:r w:rsidDel="00000000" w:rsidR="00000000" w:rsidRPr="00000000">
        <w:rPr>
          <w:color w:val="001900"/>
          <w:sz w:val="2"/>
          <w:szCs w:val="2"/>
          <w:rtl w:val="0"/>
        </w:rPr>
        <w:t xml:space="preserve">e</w:t>
      </w:r>
      <w:r w:rsidDel="00000000" w:rsidR="00000000" w:rsidRPr="00000000">
        <w:rPr>
          <w:color w:val="001b00"/>
          <w:sz w:val="2"/>
          <w:szCs w:val="2"/>
          <w:rtl w:val="0"/>
        </w:rPr>
        <w:t xml:space="preserve"> </w:t>
      </w:r>
      <w:r w:rsidDel="00000000" w:rsidR="00000000" w:rsidRPr="00000000">
        <w:rPr>
          <w:color w:val="001500"/>
          <w:sz w:val="2"/>
          <w:szCs w:val="2"/>
          <w:rtl w:val="0"/>
        </w:rPr>
        <w:t xml:space="preserve">E</w:t>
      </w:r>
      <w:r w:rsidDel="00000000" w:rsidR="00000000" w:rsidRPr="00000000">
        <w:rPr>
          <w:color w:val="000e00"/>
          <w:sz w:val="2"/>
          <w:szCs w:val="2"/>
          <w:rtl w:val="0"/>
        </w:rPr>
        <w:t xml:space="preserve">n</w:t>
      </w:r>
      <w:r w:rsidDel="00000000" w:rsidR="00000000" w:rsidRPr="00000000">
        <w:rPr>
          <w:color w:val="070906"/>
          <w:sz w:val="2"/>
          <w:szCs w:val="2"/>
          <w:rtl w:val="0"/>
        </w:rPr>
        <w:t xml:space="preserve">g</w:t>
      </w:r>
      <w:r w:rsidDel="00000000" w:rsidR="00000000" w:rsidRPr="00000000">
        <w:rPr>
          <w:color w:val="0c050d"/>
          <w:sz w:val="2"/>
          <w:szCs w:val="2"/>
          <w:rtl w:val="0"/>
        </w:rPr>
        <w:t xml:space="preserve">l</w:t>
      </w:r>
      <w:r w:rsidDel="00000000" w:rsidR="00000000" w:rsidRPr="00000000">
        <w:rPr>
          <w:color w:val="120114"/>
          <w:sz w:val="2"/>
          <w:szCs w:val="2"/>
          <w:rtl w:val="0"/>
        </w:rPr>
        <w:t xml:space="preserve">i</w:t>
      </w:r>
      <w:r w:rsidDel="00000000" w:rsidR="00000000" w:rsidRPr="00000000">
        <w:rPr>
          <w:color w:val="150018"/>
          <w:sz w:val="2"/>
          <w:szCs w:val="2"/>
          <w:rtl w:val="0"/>
        </w:rPr>
        <w:t xml:space="preserve">s</w:t>
      </w:r>
      <w:r w:rsidDel="00000000" w:rsidR="00000000" w:rsidRPr="00000000">
        <w:rPr>
          <w:color w:val="16001a"/>
          <w:sz w:val="2"/>
          <w:szCs w:val="2"/>
          <w:rtl w:val="0"/>
        </w:rPr>
        <w:t xml:space="preserve">h</w:t>
      </w:r>
      <w:r w:rsidDel="00000000" w:rsidR="00000000" w:rsidRPr="00000000">
        <w:rPr>
          <w:color w:val="080808"/>
          <w:sz w:val="2"/>
          <w:szCs w:val="2"/>
          <w:rtl w:val="0"/>
        </w:rPr>
        <w:t xml:space="preserve"> club Sir Alex F</w:t>
      </w:r>
      <w:r w:rsidDel="00000000" w:rsidR="00000000" w:rsidRPr="00000000">
        <w:rPr>
          <w:color w:val="181818"/>
          <w:sz w:val="2"/>
          <w:szCs w:val="2"/>
          <w:rtl w:val="0"/>
        </w:rPr>
        <w:t xml:space="preserve">e</w:t>
      </w:r>
      <w:r w:rsidDel="00000000" w:rsidR="00000000" w:rsidRPr="00000000">
        <w:rPr>
          <w:color w:val="6a6a6a"/>
          <w:sz w:val="2"/>
          <w:szCs w:val="2"/>
          <w:rtl w:val="0"/>
        </w:rPr>
        <w:t xml:space="preserve">r</w:t>
      </w:r>
      <w:r w:rsidDel="00000000" w:rsidR="00000000" w:rsidRPr="00000000">
        <w:rPr>
          <w:color w:val="d1d1d1"/>
          <w:sz w:val="2"/>
          <w:szCs w:val="2"/>
          <w:rtl w:val="0"/>
        </w:rPr>
        <w:t xml:space="preserve">g</w:t>
      </w:r>
      <w:r w:rsidDel="00000000" w:rsidR="00000000" w:rsidRPr="00000000">
        <w:rPr>
          <w:color w:val="ffffff"/>
          <w:sz w:val="2"/>
          <w:szCs w:val="2"/>
          <w:rtl w:val="0"/>
        </w:rPr>
        <w:t xml:space="preserve">uson </w:t>
      </w:r>
      <w:r w:rsidDel="00000000" w:rsidR="00000000" w:rsidRPr="00000000">
        <w:rPr>
          <w:color w:val="f8f8f8"/>
          <w:sz w:val="2"/>
          <w:szCs w:val="2"/>
          <w:rtl w:val="0"/>
        </w:rPr>
        <w:t xml:space="preserve">was impressed by</w:t>
      </w:r>
      <w:r w:rsidDel="00000000" w:rsidR="00000000" w:rsidRPr="00000000">
        <w:rPr>
          <w:color w:val="ffffff"/>
          <w:sz w:val="2"/>
          <w:szCs w:val="2"/>
          <w:rtl w:val="0"/>
        </w:rPr>
        <w:t xml:space="preserve"> </w:t>
      </w:r>
      <w:r w:rsidDel="00000000" w:rsidR="00000000" w:rsidRPr="00000000">
        <w:rPr>
          <w:color w:val="636363"/>
          <w:sz w:val="2"/>
          <w:szCs w:val="2"/>
          <w:rtl w:val="0"/>
        </w:rPr>
        <w:t xml:space="preserve">h</w:t>
      </w:r>
      <w:r w:rsidDel="00000000" w:rsidR="00000000" w:rsidRPr="00000000">
        <w:rPr>
          <w:color w:val="000000"/>
          <w:sz w:val="2"/>
          <w:szCs w:val="2"/>
          <w:rtl w:val="0"/>
        </w:rPr>
        <w:t xml:space="preserve">is</w:t>
      </w:r>
      <w:r w:rsidDel="00000000" w:rsidR="00000000" w:rsidRPr="00000000">
        <w:rPr>
          <w:color w:val="1d1d1d"/>
          <w:sz w:val="2"/>
          <w:szCs w:val="2"/>
          <w:rtl w:val="0"/>
        </w:rPr>
        <w:t xml:space="preserve"> </w:t>
      </w:r>
      <w:r w:rsidDel="00000000" w:rsidR="00000000" w:rsidRPr="00000000">
        <w:rPr>
          <w:color w:val="030303"/>
          <w:sz w:val="2"/>
          <w:szCs w:val="2"/>
          <w:rtl w:val="0"/>
        </w:rPr>
        <w:t xml:space="preserve">p</w:t>
      </w:r>
      <w:r w:rsidDel="00000000" w:rsidR="00000000" w:rsidRPr="00000000">
        <w:rPr>
          <w:color w:val="000000"/>
          <w:sz w:val="2"/>
          <w:szCs w:val="2"/>
          <w:rtl w:val="0"/>
        </w:rPr>
        <w:t xml:space="preserve">e</w:t>
      </w:r>
      <w:r w:rsidDel="00000000" w:rsidR="00000000" w:rsidRPr="00000000">
        <w:rPr>
          <w:color w:val="141414"/>
          <w:sz w:val="2"/>
          <w:szCs w:val="2"/>
          <w:rtl w:val="0"/>
        </w:rPr>
        <w:t xml:space="preserve">r</w:t>
      </w:r>
      <w:r w:rsidDel="00000000" w:rsidR="00000000" w:rsidRPr="00000000">
        <w:rPr>
          <w:color w:val="080808"/>
          <w:sz w:val="2"/>
          <w:szCs w:val="2"/>
          <w:rtl w:val="0"/>
        </w:rPr>
        <w:t xml:space="preserve">formance and bro</w:t>
      </w:r>
      <w:r w:rsidDel="00000000" w:rsidR="00000000" w:rsidRPr="00000000">
        <w:rPr>
          <w:color w:val="140018"/>
          <w:sz w:val="2"/>
          <w:szCs w:val="2"/>
          <w:rtl w:val="0"/>
        </w:rPr>
        <w:t xml:space="preserve">u</w:t>
      </w:r>
      <w:r w:rsidDel="00000000" w:rsidR="00000000" w:rsidRPr="00000000">
        <w:rPr>
          <w:color w:val="0f0012"/>
          <w:sz w:val="2"/>
          <w:szCs w:val="2"/>
          <w:rtl w:val="0"/>
        </w:rPr>
        <w:t xml:space="preserve">g</w:t>
      </w:r>
      <w:r w:rsidDel="00000000" w:rsidR="00000000" w:rsidRPr="00000000">
        <w:rPr>
          <w:color w:val="0a000c"/>
          <w:sz w:val="2"/>
          <w:szCs w:val="2"/>
          <w:rtl w:val="0"/>
        </w:rPr>
        <w:t xml:space="preserve">h</w:t>
      </w:r>
      <w:r w:rsidDel="00000000" w:rsidR="00000000" w:rsidRPr="00000000">
        <w:rPr>
          <w:color w:val="080109"/>
          <w:sz w:val="2"/>
          <w:szCs w:val="2"/>
          <w:rtl w:val="0"/>
        </w:rPr>
        <w:t xml:space="preserve">t</w:t>
      </w:r>
      <w:r w:rsidDel="00000000" w:rsidR="00000000" w:rsidRPr="00000000">
        <w:rPr>
          <w:color w:val="121411"/>
          <w:sz w:val="2"/>
          <w:szCs w:val="2"/>
          <w:rtl w:val="0"/>
        </w:rPr>
        <w:t xml:space="preserve"> </w:t>
      </w:r>
      <w:r w:rsidDel="00000000" w:rsidR="00000000" w:rsidRPr="00000000">
        <w:rPr>
          <w:color w:val="233120"/>
          <w:sz w:val="2"/>
          <w:szCs w:val="2"/>
          <w:rtl w:val="0"/>
        </w:rPr>
        <w:t xml:space="preserve">h</w:t>
      </w:r>
      <w:r w:rsidDel="00000000" w:rsidR="00000000" w:rsidRPr="00000000">
        <w:rPr>
          <w:color w:val="32502e"/>
          <w:sz w:val="2"/>
          <w:szCs w:val="2"/>
          <w:rtl w:val="0"/>
        </w:rPr>
        <w:t xml:space="preserve">i</w:t>
      </w:r>
      <w:r w:rsidDel="00000000" w:rsidR="00000000" w:rsidRPr="00000000">
        <w:rPr>
          <w:color w:val="396532"/>
          <w:sz w:val="2"/>
          <w:szCs w:val="2"/>
          <w:rtl w:val="0"/>
        </w:rPr>
        <w:t xml:space="preserve">m</w:t>
      </w:r>
      <w:r w:rsidDel="00000000" w:rsidR="00000000" w:rsidRPr="00000000">
        <w:rPr>
          <w:color w:val="225d19"/>
          <w:sz w:val="2"/>
          <w:szCs w:val="2"/>
          <w:rtl w:val="0"/>
        </w:rPr>
        <w:t xml:space="preserve"> </w:t>
      </w:r>
      <w:r w:rsidDel="00000000" w:rsidR="00000000" w:rsidRPr="00000000">
        <w:rPr>
          <w:color w:val="1a640f"/>
          <w:sz w:val="2"/>
          <w:szCs w:val="2"/>
          <w:rtl w:val="0"/>
        </w:rPr>
        <w:t xml:space="preserve">t</w:t>
      </w:r>
      <w:r w:rsidDel="00000000" w:rsidR="00000000" w:rsidRPr="00000000">
        <w:rPr>
          <w:color w:val="126a04"/>
          <w:sz w:val="2"/>
          <w:szCs w:val="2"/>
          <w:rtl w:val="0"/>
        </w:rPr>
        <w:t xml:space="preserve">o</w:t>
      </w:r>
      <w:r w:rsidDel="00000000" w:rsidR="00000000" w:rsidRPr="00000000">
        <w:rPr>
          <w:color w:val="0b6f00"/>
          <w:sz w:val="2"/>
          <w:szCs w:val="2"/>
          <w:rtl w:val="0"/>
        </w:rPr>
        <w:t xml:space="preserve"> </w:t>
      </w:r>
      <w:r w:rsidDel="00000000" w:rsidR="00000000" w:rsidRPr="00000000">
        <w:rPr>
          <w:color w:val="047500"/>
          <w:sz w:val="2"/>
          <w:szCs w:val="2"/>
          <w:rtl w:val="0"/>
        </w:rPr>
        <w:t xml:space="preserve">t</w:t>
      </w:r>
      <w:r w:rsidDel="00000000" w:rsidR="00000000" w:rsidRPr="00000000">
        <w:rPr>
          <w:color w:val="007800"/>
          <w:sz w:val="2"/>
          <w:szCs w:val="2"/>
          <w:rtl w:val="0"/>
        </w:rPr>
        <w:t xml:space="preserve">h</w:t>
      </w:r>
      <w:r w:rsidDel="00000000" w:rsidR="00000000" w:rsidRPr="00000000">
        <w:rPr>
          <w:color w:val="007b00"/>
          <w:sz w:val="2"/>
          <w:szCs w:val="2"/>
          <w:rtl w:val="0"/>
        </w:rPr>
        <w:t xml:space="preserve">e</w:t>
      </w:r>
      <w:r w:rsidDel="00000000" w:rsidR="00000000" w:rsidRPr="00000000">
        <w:rPr>
          <w:color w:val="007c00"/>
          <w:sz w:val="2"/>
          <w:szCs w:val="2"/>
          <w:rtl w:val="0"/>
        </w:rPr>
        <w:t xml:space="preserve"> </w:t>
      </w:r>
      <w:r w:rsidDel="00000000" w:rsidR="00000000" w:rsidRPr="00000000">
        <w:rPr>
          <w:color w:val="097000"/>
          <w:sz w:val="2"/>
          <w:szCs w:val="2"/>
          <w:rtl w:val="0"/>
        </w:rPr>
        <w:t xml:space="preserve">club in the same year In his first season at Man</w:t>
      </w:r>
      <w:r w:rsidDel="00000000" w:rsidR="00000000" w:rsidRPr="00000000">
        <w:rPr>
          <w:color w:val="2b2b2b"/>
          <w:sz w:val="2"/>
          <w:szCs w:val="2"/>
          <w:rtl w:val="0"/>
        </w:rPr>
        <w:t xml:space="preserve">c</w:t>
      </w:r>
      <w:r w:rsidDel="00000000" w:rsidR="00000000" w:rsidRPr="00000000">
        <w:rPr>
          <w:color w:val="1f1f1f"/>
          <w:sz w:val="2"/>
          <w:szCs w:val="2"/>
          <w:rtl w:val="0"/>
        </w:rPr>
        <w:t xml:space="preserve">h</w:t>
      </w:r>
      <w:r w:rsidDel="00000000" w:rsidR="00000000" w:rsidRPr="00000000">
        <w:rPr>
          <w:color w:val="0c0c0c"/>
          <w:sz w:val="2"/>
          <w:szCs w:val="2"/>
          <w:rtl w:val="0"/>
        </w:rPr>
        <w:t xml:space="preserve">e</w:t>
      </w:r>
      <w:r w:rsidDel="00000000" w:rsidR="00000000" w:rsidRPr="00000000">
        <w:rPr>
          <w:color w:val="000000"/>
          <w:sz w:val="2"/>
          <w:szCs w:val="2"/>
          <w:rtl w:val="0"/>
        </w:rPr>
        <w:t xml:space="preserve">ster</w:t>
      </w:r>
      <w:r w:rsidDel="00000000" w:rsidR="00000000" w:rsidRPr="00000000">
        <w:rPr>
          <w:color w:val="050505"/>
          <w:sz w:val="2"/>
          <w:szCs w:val="2"/>
          <w:rtl w:val="0"/>
        </w:rPr>
        <w:t xml:space="preserve"> </w:t>
      </w:r>
      <w:r w:rsidDel="00000000" w:rsidR="00000000" w:rsidRPr="00000000">
        <w:rPr>
          <w:color w:val="080808"/>
          <w:sz w:val="2"/>
          <w:szCs w:val="2"/>
          <w:rtl w:val="0"/>
        </w:rPr>
        <w:t xml:space="preserve">United Ronaldo s</w:t>
      </w:r>
      <w:r w:rsidDel="00000000" w:rsidR="00000000" w:rsidRPr="00000000">
        <w:rPr>
          <w:color w:val="000000"/>
          <w:sz w:val="2"/>
          <w:szCs w:val="2"/>
          <w:rtl w:val="0"/>
        </w:rPr>
        <w:t xml:space="preserve">c</w:t>
      </w:r>
      <w:r w:rsidDel="00000000" w:rsidR="00000000" w:rsidRPr="00000000">
        <w:rPr>
          <w:color w:val="0b0b0b"/>
          <w:sz w:val="2"/>
          <w:szCs w:val="2"/>
          <w:rtl w:val="0"/>
        </w:rPr>
        <w:t xml:space="preserve">o</w:t>
      </w:r>
      <w:r w:rsidDel="00000000" w:rsidR="00000000" w:rsidRPr="00000000">
        <w:rPr>
          <w:color w:val="1b1b1b"/>
          <w:sz w:val="2"/>
          <w:szCs w:val="2"/>
          <w:rtl w:val="0"/>
        </w:rPr>
        <w:t xml:space="preserve">r</w:t>
      </w:r>
      <w:r w:rsidDel="00000000" w:rsidR="00000000" w:rsidRPr="00000000">
        <w:rPr>
          <w:color w:val="020202"/>
          <w:sz w:val="2"/>
          <w:szCs w:val="2"/>
          <w:rtl w:val="0"/>
        </w:rPr>
        <w:t xml:space="preserve">e</w:t>
      </w:r>
      <w:r w:rsidDel="00000000" w:rsidR="00000000" w:rsidRPr="00000000">
        <w:rPr>
          <w:color w:val="000000"/>
          <w:sz w:val="2"/>
          <w:szCs w:val="2"/>
          <w:rtl w:val="0"/>
        </w:rPr>
        <w:t xml:space="preserve">d</w:t>
      </w:r>
      <w:r w:rsidDel="00000000" w:rsidR="00000000" w:rsidRPr="00000000">
        <w:rPr>
          <w:color w:val="1f1f1f"/>
          <w:sz w:val="2"/>
          <w:szCs w:val="2"/>
          <w:rtl w:val="0"/>
        </w:rPr>
        <w:t xml:space="preserve"> </w:t>
      </w:r>
      <w:r w:rsidDel="00000000" w:rsidR="00000000" w:rsidRPr="00000000">
        <w:rPr>
          <w:color w:val="9c9c9c"/>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ree goals in the league he scored 84 goals</w:t>
      </w:r>
      <w:r w:rsidDel="00000000" w:rsidR="00000000" w:rsidRPr="00000000">
        <w:rPr>
          <w:sz w:val="16"/>
          <w:szCs w:val="16"/>
          <w:rtl w:val="0"/>
        </w:rPr>
        <w:br w:type="textWrapping"/>
      </w:r>
      <w:r w:rsidDel="00000000" w:rsidR="00000000" w:rsidRPr="00000000">
        <w:rPr>
          <w:color w:val="f8f8f8"/>
          <w:sz w:val="2"/>
          <w:szCs w:val="2"/>
          <w:rtl w:val="0"/>
        </w:rPr>
        <w:t xml:space="preserve"> for the club in 196 league games and became one of the best players in the world</w:t>
      </w:r>
      <w:r w:rsidDel="00000000" w:rsidR="00000000" w:rsidRPr="00000000">
        <w:rPr>
          <w:color w:val="c0c0c0"/>
          <w:sz w:val="2"/>
          <w:szCs w:val="2"/>
          <w:rtl w:val="0"/>
        </w:rPr>
        <w:t xml:space="preserve"> </w:t>
      </w:r>
      <w:r w:rsidDel="00000000" w:rsidR="00000000" w:rsidRPr="00000000">
        <w:rPr>
          <w:color w:val="6a6a6a"/>
          <w:sz w:val="2"/>
          <w:szCs w:val="2"/>
          <w:rtl w:val="0"/>
        </w:rPr>
        <w:t xml:space="preserve">A</w:t>
      </w:r>
      <w:r w:rsidDel="00000000" w:rsidR="00000000" w:rsidRPr="00000000">
        <w:rPr>
          <w:color w:val="191919"/>
          <w:sz w:val="2"/>
          <w:szCs w:val="2"/>
          <w:rtl w:val="0"/>
        </w:rPr>
        <w:t xml:space="preserve">t</w:t>
      </w:r>
      <w:r w:rsidDel="00000000" w:rsidR="00000000" w:rsidRPr="00000000">
        <w:rPr>
          <w:color w:val="000000"/>
          <w:sz w:val="2"/>
          <w:szCs w:val="2"/>
          <w:rtl w:val="0"/>
        </w:rPr>
        <w:t xml:space="preserve"> th</w:t>
      </w:r>
      <w:r w:rsidDel="00000000" w:rsidR="00000000" w:rsidRPr="00000000">
        <w:rPr>
          <w:color w:val="131313"/>
          <w:sz w:val="2"/>
          <w:szCs w:val="2"/>
          <w:rtl w:val="0"/>
        </w:rPr>
        <w:t xml:space="preserve">e</w:t>
      </w:r>
      <w:r w:rsidDel="00000000" w:rsidR="00000000" w:rsidRPr="00000000">
        <w:rPr>
          <w:color w:val="080808"/>
          <w:sz w:val="2"/>
          <w:szCs w:val="2"/>
          <w:rtl w:val="0"/>
        </w:rPr>
        <w:t xml:space="preserve"> 2006 World Cup </w:t>
      </w:r>
      <w:r w:rsidDel="00000000" w:rsidR="00000000" w:rsidRPr="00000000">
        <w:rPr>
          <w:color w:val="050505"/>
          <w:sz w:val="2"/>
          <w:szCs w:val="2"/>
          <w:rtl w:val="0"/>
        </w:rPr>
        <w:t xml:space="preserve">C</w:t>
      </w:r>
      <w:r w:rsidDel="00000000" w:rsidR="00000000" w:rsidRPr="00000000">
        <w:rPr>
          <w:color w:val="000000"/>
          <w:sz w:val="2"/>
          <w:szCs w:val="2"/>
          <w:rtl w:val="0"/>
        </w:rPr>
        <w:t xml:space="preserve">rist</w:t>
      </w:r>
      <w:r w:rsidDel="00000000" w:rsidR="00000000" w:rsidRPr="00000000">
        <w:rPr>
          <w:color w:val="0c0c0c"/>
          <w:sz w:val="2"/>
          <w:szCs w:val="2"/>
          <w:rtl w:val="0"/>
        </w:rPr>
        <w:t xml:space="preserve">i</w:t>
      </w:r>
      <w:r w:rsidDel="00000000" w:rsidR="00000000" w:rsidRPr="00000000">
        <w:rPr>
          <w:color w:val="1f1f1f"/>
          <w:sz w:val="2"/>
          <w:szCs w:val="2"/>
          <w:rtl w:val="0"/>
        </w:rPr>
        <w:t xml:space="preserve">a</w:t>
      </w:r>
      <w:r w:rsidDel="00000000" w:rsidR="00000000" w:rsidRPr="00000000">
        <w:rPr>
          <w:color w:val="2b2b2b"/>
          <w:sz w:val="2"/>
          <w:szCs w:val="2"/>
          <w:rtl w:val="0"/>
        </w:rPr>
        <w:t xml:space="preserve">n</w:t>
      </w:r>
      <w:r w:rsidDel="00000000" w:rsidR="00000000" w:rsidRPr="00000000">
        <w:rPr>
          <w:color w:val="097000"/>
          <w:sz w:val="2"/>
          <w:szCs w:val="2"/>
          <w:rtl w:val="0"/>
        </w:rPr>
        <w:t xml:space="preserve">o Ronaldo was an integral part of the Portuguese national team as they reached t</w:t>
      </w:r>
      <w:r w:rsidDel="00000000" w:rsidR="00000000" w:rsidRPr="00000000">
        <w:rPr>
          <w:color w:val="007e00"/>
          <w:sz w:val="2"/>
          <w:szCs w:val="2"/>
          <w:rtl w:val="0"/>
        </w:rPr>
        <w:t xml:space="preserve">h</w:t>
      </w:r>
      <w:r w:rsidDel="00000000" w:rsidR="00000000" w:rsidRPr="00000000">
        <w:rPr>
          <w:color w:val="018100"/>
          <w:sz w:val="2"/>
          <w:szCs w:val="2"/>
          <w:rtl w:val="0"/>
        </w:rPr>
        <w:t xml:space="preserve">e</w:t>
      </w:r>
      <w:r w:rsidDel="00000000" w:rsidR="00000000" w:rsidRPr="00000000">
        <w:rPr>
          <w:color w:val="078000"/>
          <w:sz w:val="2"/>
          <w:szCs w:val="2"/>
          <w:rtl w:val="0"/>
        </w:rPr>
        <w:t xml:space="preserve"> </w:t>
      </w:r>
      <w:r w:rsidDel="00000000" w:rsidR="00000000" w:rsidRPr="00000000">
        <w:rPr>
          <w:color w:val="087900"/>
          <w:sz w:val="2"/>
          <w:szCs w:val="2"/>
          <w:rtl w:val="0"/>
        </w:rPr>
        <w:t xml:space="preserve">s</w:t>
      </w:r>
      <w:r w:rsidDel="00000000" w:rsidR="00000000" w:rsidRPr="00000000">
        <w:rPr>
          <w:color w:val="006400"/>
          <w:sz w:val="2"/>
          <w:szCs w:val="2"/>
          <w:rtl w:val="0"/>
        </w:rPr>
        <w:t xml:space="preserve">e</w:t>
      </w:r>
      <w:r w:rsidDel="00000000" w:rsidR="00000000" w:rsidRPr="00000000">
        <w:rPr>
          <w:color w:val="004700"/>
          <w:sz w:val="2"/>
          <w:szCs w:val="2"/>
          <w:rtl w:val="0"/>
        </w:rPr>
        <w:t xml:space="preserve">m</w:t>
      </w:r>
      <w:r w:rsidDel="00000000" w:rsidR="00000000" w:rsidRPr="00000000">
        <w:rPr>
          <w:color w:val="002900"/>
          <w:sz w:val="2"/>
          <w:szCs w:val="2"/>
          <w:rtl w:val="0"/>
        </w:rPr>
        <w:t xml:space="preserve">i</w:t>
      </w:r>
      <w:r w:rsidDel="00000000" w:rsidR="00000000" w:rsidRPr="00000000">
        <w:rPr>
          <w:color w:val="001900"/>
          <w:sz w:val="2"/>
          <w:szCs w:val="2"/>
          <w:rtl w:val="0"/>
        </w:rPr>
        <w:t xml:space="preserve">-</w:t>
      </w:r>
      <w:r w:rsidDel="00000000" w:rsidR="00000000" w:rsidRPr="00000000">
        <w:rPr>
          <w:color w:val="001b00"/>
          <w:sz w:val="2"/>
          <w:szCs w:val="2"/>
          <w:rtl w:val="0"/>
        </w:rPr>
        <w:t xml:space="preserve">f</w:t>
      </w:r>
      <w:r w:rsidDel="00000000" w:rsidR="00000000" w:rsidRPr="00000000">
        <w:rPr>
          <w:color w:val="001500"/>
          <w:sz w:val="2"/>
          <w:szCs w:val="2"/>
          <w:rtl w:val="0"/>
        </w:rPr>
        <w:t xml:space="preserve">i</w:t>
      </w:r>
      <w:r w:rsidDel="00000000" w:rsidR="00000000" w:rsidRPr="00000000">
        <w:rPr>
          <w:color w:val="000e00"/>
          <w:sz w:val="2"/>
          <w:szCs w:val="2"/>
          <w:rtl w:val="0"/>
        </w:rPr>
        <w:t xml:space="preserve">n</w:t>
      </w:r>
      <w:r w:rsidDel="00000000" w:rsidR="00000000" w:rsidRPr="00000000">
        <w:rPr>
          <w:color w:val="070906"/>
          <w:sz w:val="2"/>
          <w:szCs w:val="2"/>
          <w:rtl w:val="0"/>
        </w:rPr>
        <w:t xml:space="preserve">a</w:t>
      </w:r>
      <w:r w:rsidDel="00000000" w:rsidR="00000000" w:rsidRPr="00000000">
        <w:rPr>
          <w:color w:val="0c050d"/>
          <w:sz w:val="2"/>
          <w:szCs w:val="2"/>
          <w:rtl w:val="0"/>
        </w:rPr>
        <w:t xml:space="preserve">l</w:t>
      </w:r>
      <w:r w:rsidDel="00000000" w:rsidR="00000000" w:rsidRPr="00000000">
        <w:rPr>
          <w:color w:val="120114"/>
          <w:sz w:val="2"/>
          <w:szCs w:val="2"/>
          <w:rtl w:val="0"/>
        </w:rPr>
        <w:t xml:space="preserve"> </w:t>
      </w:r>
      <w:r w:rsidDel="00000000" w:rsidR="00000000" w:rsidRPr="00000000">
        <w:rPr>
          <w:color w:val="150018"/>
          <w:sz w:val="2"/>
          <w:szCs w:val="2"/>
          <w:rtl w:val="0"/>
        </w:rPr>
        <w:t xml:space="preserve">o</w:t>
      </w:r>
      <w:r w:rsidDel="00000000" w:rsidR="00000000" w:rsidRPr="00000000">
        <w:rPr>
          <w:color w:val="16001a"/>
          <w:sz w:val="2"/>
          <w:szCs w:val="2"/>
          <w:rtl w:val="0"/>
        </w:rPr>
        <w:t xml:space="preserve">f</w:t>
      </w:r>
      <w:r w:rsidDel="00000000" w:rsidR="00000000" w:rsidRPr="00000000">
        <w:rPr>
          <w:color w:val="080808"/>
          <w:sz w:val="2"/>
          <w:szCs w:val="2"/>
          <w:rtl w:val="0"/>
        </w:rPr>
        <w:t xml:space="preserve"> the tournament </w:t>
      </w:r>
      <w:r w:rsidDel="00000000" w:rsidR="00000000" w:rsidRPr="00000000">
        <w:rPr>
          <w:color w:val="181818"/>
          <w:sz w:val="2"/>
          <w:szCs w:val="2"/>
          <w:rtl w:val="0"/>
        </w:rPr>
        <w:t xml:space="preserve">t</w:t>
      </w:r>
      <w:r w:rsidDel="00000000" w:rsidR="00000000" w:rsidRPr="00000000">
        <w:rPr>
          <w:color w:val="6a6a6a"/>
          <w:sz w:val="2"/>
          <w:szCs w:val="2"/>
          <w:rtl w:val="0"/>
        </w:rPr>
        <w:t xml:space="preserve">h</w:t>
      </w:r>
      <w:r w:rsidDel="00000000" w:rsidR="00000000" w:rsidRPr="00000000">
        <w:rPr>
          <w:color w:val="d1d1d1"/>
          <w:sz w:val="2"/>
          <w:szCs w:val="2"/>
          <w:rtl w:val="0"/>
        </w:rPr>
        <w:t xml:space="preserve">e</w:t>
      </w:r>
      <w:r w:rsidDel="00000000" w:rsidR="00000000" w:rsidRPr="00000000">
        <w:rPr>
          <w:color w:val="ffffff"/>
          <w:sz w:val="2"/>
          <w:szCs w:val="2"/>
          <w:rtl w:val="0"/>
        </w:rPr>
        <w:t xml:space="preserve"> foll</w:t>
      </w:r>
      <w:r w:rsidDel="00000000" w:rsidR="00000000" w:rsidRPr="00000000">
        <w:rPr>
          <w:color w:val="f8f8f8"/>
          <w:sz w:val="2"/>
          <w:szCs w:val="2"/>
          <w:rtl w:val="0"/>
        </w:rPr>
        <w:t xml:space="preserve">owing year he wa</w:t>
      </w:r>
      <w:r w:rsidDel="00000000" w:rsidR="00000000" w:rsidRPr="00000000">
        <w:rPr>
          <w:color w:val="ffffff"/>
          <w:sz w:val="2"/>
          <w:szCs w:val="2"/>
          <w:rtl w:val="0"/>
        </w:rPr>
        <w:t xml:space="preserve">s</w:t>
      </w:r>
      <w:r w:rsidDel="00000000" w:rsidR="00000000" w:rsidRPr="00000000">
        <w:rPr>
          <w:color w:val="636363"/>
          <w:sz w:val="2"/>
          <w:szCs w:val="2"/>
          <w:rtl w:val="0"/>
        </w:rPr>
        <w:t xml:space="preserve"> </w:t>
      </w:r>
      <w:r w:rsidDel="00000000" w:rsidR="00000000" w:rsidRPr="00000000">
        <w:rPr>
          <w:color w:val="000000"/>
          <w:sz w:val="2"/>
          <w:szCs w:val="2"/>
          <w:rtl w:val="0"/>
        </w:rPr>
        <w:t xml:space="preserve">na</w:t>
      </w:r>
      <w:r w:rsidDel="00000000" w:rsidR="00000000" w:rsidRPr="00000000">
        <w:rPr>
          <w:color w:val="1d1d1d"/>
          <w:sz w:val="2"/>
          <w:szCs w:val="2"/>
          <w:rtl w:val="0"/>
        </w:rPr>
        <w:t xml:space="preserve">m</w:t>
      </w:r>
      <w:r w:rsidDel="00000000" w:rsidR="00000000" w:rsidRPr="00000000">
        <w:rPr>
          <w:color w:val="030303"/>
          <w:sz w:val="2"/>
          <w:szCs w:val="2"/>
          <w:rtl w:val="0"/>
        </w:rPr>
        <w:t xml:space="preserve">e</w:t>
      </w:r>
      <w:r w:rsidDel="00000000" w:rsidR="00000000" w:rsidRPr="00000000">
        <w:rPr>
          <w:color w:val="000000"/>
          <w:sz w:val="2"/>
          <w:szCs w:val="2"/>
          <w:rtl w:val="0"/>
        </w:rPr>
        <w:t xml:space="preserve">d</w:t>
      </w:r>
      <w:r w:rsidDel="00000000" w:rsidR="00000000" w:rsidRPr="00000000">
        <w:rPr>
          <w:color w:val="141414"/>
          <w:sz w:val="2"/>
          <w:szCs w:val="2"/>
          <w:rtl w:val="0"/>
        </w:rPr>
        <w:t xml:space="preserve"> </w:t>
      </w:r>
      <w:r w:rsidDel="00000000" w:rsidR="00000000" w:rsidRPr="00000000">
        <w:rPr>
          <w:color w:val="080808"/>
          <w:sz w:val="2"/>
          <w:szCs w:val="2"/>
          <w:rtl w:val="0"/>
        </w:rPr>
        <w:t xml:space="preserve">the captain of t</w:t>
      </w:r>
      <w:r w:rsidDel="00000000" w:rsidR="00000000" w:rsidRPr="00000000">
        <w:rPr>
          <w:color w:val="140018"/>
          <w:sz w:val="2"/>
          <w:szCs w:val="2"/>
          <w:rtl w:val="0"/>
        </w:rPr>
        <w:t xml:space="preserve">h</w:t>
      </w:r>
      <w:r w:rsidDel="00000000" w:rsidR="00000000" w:rsidRPr="00000000">
        <w:rPr>
          <w:color w:val="0f0012"/>
          <w:sz w:val="2"/>
          <w:szCs w:val="2"/>
          <w:rtl w:val="0"/>
        </w:rPr>
        <w:t xml:space="preserve">e</w:t>
      </w:r>
      <w:r w:rsidDel="00000000" w:rsidR="00000000" w:rsidRPr="00000000">
        <w:rPr>
          <w:color w:val="0a000c"/>
          <w:sz w:val="2"/>
          <w:szCs w:val="2"/>
          <w:rtl w:val="0"/>
        </w:rPr>
        <w:t xml:space="preserve"> </w:t>
      </w:r>
      <w:r w:rsidDel="00000000" w:rsidR="00000000" w:rsidRPr="00000000">
        <w:rPr>
          <w:color w:val="080109"/>
          <w:sz w:val="2"/>
          <w:szCs w:val="2"/>
          <w:rtl w:val="0"/>
        </w:rPr>
        <w:t xml:space="preserve">n</w:t>
      </w:r>
      <w:r w:rsidDel="00000000" w:rsidR="00000000" w:rsidRPr="00000000">
        <w:rPr>
          <w:color w:val="121411"/>
          <w:sz w:val="2"/>
          <w:szCs w:val="2"/>
          <w:rtl w:val="0"/>
        </w:rPr>
        <w:t xml:space="preserve">a</w:t>
      </w:r>
      <w:r w:rsidDel="00000000" w:rsidR="00000000" w:rsidRPr="00000000">
        <w:rPr>
          <w:color w:val="233120"/>
          <w:sz w:val="2"/>
          <w:szCs w:val="2"/>
          <w:rtl w:val="0"/>
        </w:rPr>
        <w:t xml:space="preserve">t</w:t>
      </w:r>
      <w:r w:rsidDel="00000000" w:rsidR="00000000" w:rsidRPr="00000000">
        <w:rPr>
          <w:color w:val="32502e"/>
          <w:sz w:val="2"/>
          <w:szCs w:val="2"/>
          <w:rtl w:val="0"/>
        </w:rPr>
        <w:t xml:space="preserve">i</w:t>
      </w:r>
      <w:r w:rsidDel="00000000" w:rsidR="00000000" w:rsidRPr="00000000">
        <w:rPr>
          <w:color w:val="396532"/>
          <w:sz w:val="2"/>
          <w:szCs w:val="2"/>
          <w:rtl w:val="0"/>
        </w:rPr>
        <w:t xml:space="preserve">o</w:t>
      </w:r>
      <w:r w:rsidDel="00000000" w:rsidR="00000000" w:rsidRPr="00000000">
        <w:rPr>
          <w:color w:val="225d19"/>
          <w:sz w:val="2"/>
          <w:szCs w:val="2"/>
          <w:rtl w:val="0"/>
        </w:rPr>
        <w:t xml:space="preserve">n</w:t>
      </w:r>
      <w:r w:rsidDel="00000000" w:rsidR="00000000" w:rsidRPr="00000000">
        <w:rPr>
          <w:color w:val="1a640f"/>
          <w:sz w:val="2"/>
          <w:szCs w:val="2"/>
          <w:rtl w:val="0"/>
        </w:rPr>
        <w:t xml:space="preserve">a</w:t>
      </w:r>
      <w:r w:rsidDel="00000000" w:rsidR="00000000" w:rsidRPr="00000000">
        <w:rPr>
          <w:color w:val="126a04"/>
          <w:sz w:val="2"/>
          <w:szCs w:val="2"/>
          <w:rtl w:val="0"/>
        </w:rPr>
        <w:t xml:space="preserve">l</w:t>
      </w:r>
      <w:r w:rsidDel="00000000" w:rsidR="00000000" w:rsidRPr="00000000">
        <w:rPr>
          <w:color w:val="0b6f00"/>
          <w:sz w:val="2"/>
          <w:szCs w:val="2"/>
          <w:rtl w:val="0"/>
        </w:rPr>
        <w:t xml:space="preserve"> </w:t>
      </w:r>
      <w:r w:rsidDel="00000000" w:rsidR="00000000" w:rsidRPr="00000000">
        <w:rPr>
          <w:color w:val="047500"/>
          <w:sz w:val="2"/>
          <w:szCs w:val="2"/>
          <w:rtl w:val="0"/>
        </w:rPr>
        <w:t xml:space="preserve">t</w:t>
      </w:r>
      <w:r w:rsidDel="00000000" w:rsidR="00000000" w:rsidRPr="00000000">
        <w:rPr>
          <w:color w:val="007800"/>
          <w:sz w:val="2"/>
          <w:szCs w:val="2"/>
          <w:rtl w:val="0"/>
        </w:rPr>
        <w:t xml:space="preserve">e</w:t>
      </w:r>
      <w:r w:rsidDel="00000000" w:rsidR="00000000" w:rsidRPr="00000000">
        <w:rPr>
          <w:color w:val="007b00"/>
          <w:sz w:val="2"/>
          <w:szCs w:val="2"/>
          <w:rtl w:val="0"/>
        </w:rPr>
        <w:t xml:space="preserve">a</w:t>
      </w:r>
      <w:r w:rsidDel="00000000" w:rsidR="00000000" w:rsidRPr="00000000">
        <w:rPr>
          <w:color w:val="007c00"/>
          <w:sz w:val="2"/>
          <w:szCs w:val="2"/>
          <w:rtl w:val="0"/>
        </w:rPr>
        <w:t xml:space="preserve">m</w:t>
      </w:r>
      <w:r w:rsidDel="00000000" w:rsidR="00000000" w:rsidRPr="00000000">
        <w:rPr>
          <w:color w:val="097000"/>
          <w:sz w:val="2"/>
          <w:szCs w:val="2"/>
          <w:rtl w:val="0"/>
        </w:rPr>
        <w:t xml:space="preserve"> In 2009 he became the most expensive player in </w:t>
      </w:r>
      <w:r w:rsidDel="00000000" w:rsidR="00000000" w:rsidRPr="00000000">
        <w:rPr>
          <w:color w:val="2b2b2b"/>
          <w:sz w:val="2"/>
          <w:szCs w:val="2"/>
          <w:rtl w:val="0"/>
        </w:rPr>
        <w:t xml:space="preserve">t</w:t>
      </w:r>
      <w:r w:rsidDel="00000000" w:rsidR="00000000" w:rsidRPr="00000000">
        <w:rPr>
          <w:color w:val="1f1f1f"/>
          <w:sz w:val="2"/>
          <w:szCs w:val="2"/>
          <w:rtl w:val="0"/>
        </w:rPr>
        <w:t xml:space="preserve">h</w:t>
      </w:r>
      <w:r w:rsidDel="00000000" w:rsidR="00000000" w:rsidRPr="00000000">
        <w:rPr>
          <w:color w:val="0c0c0c"/>
          <w:sz w:val="2"/>
          <w:szCs w:val="2"/>
          <w:rtl w:val="0"/>
        </w:rPr>
        <w:t xml:space="preserve">e</w:t>
      </w:r>
      <w:r w:rsidDel="00000000" w:rsidR="00000000" w:rsidRPr="00000000">
        <w:rPr>
          <w:color w:val="000000"/>
          <w:sz w:val="2"/>
          <w:szCs w:val="2"/>
          <w:rtl w:val="0"/>
        </w:rPr>
        <w:t xml:space="preserve"> wor</w:t>
      </w:r>
      <w:r w:rsidDel="00000000" w:rsidR="00000000" w:rsidRPr="00000000">
        <w:rPr>
          <w:color w:val="050505"/>
          <w:sz w:val="2"/>
          <w:szCs w:val="2"/>
          <w:rtl w:val="0"/>
        </w:rPr>
        <w:t xml:space="preserve">l</w:t>
      </w:r>
      <w:r w:rsidDel="00000000" w:rsidR="00000000" w:rsidRPr="00000000">
        <w:rPr>
          <w:color w:val="080808"/>
          <w:sz w:val="2"/>
          <w:szCs w:val="2"/>
          <w:rtl w:val="0"/>
        </w:rPr>
        <w:t xml:space="preserve">d after Spanish </w:t>
      </w:r>
      <w:r w:rsidDel="00000000" w:rsidR="00000000" w:rsidRPr="00000000">
        <w:rPr>
          <w:color w:val="000000"/>
          <w:sz w:val="2"/>
          <w:szCs w:val="2"/>
          <w:rtl w:val="0"/>
        </w:rPr>
        <w:t xml:space="preserve">g</w:t>
      </w:r>
      <w:r w:rsidDel="00000000" w:rsidR="00000000" w:rsidRPr="00000000">
        <w:rPr>
          <w:color w:val="060606"/>
          <w:sz w:val="2"/>
          <w:szCs w:val="2"/>
          <w:rtl w:val="0"/>
        </w:rPr>
        <w:t xml:space="preserve">i</w:t>
      </w:r>
      <w:r w:rsidDel="00000000" w:rsidR="00000000" w:rsidRPr="00000000">
        <w:rPr>
          <w:color w:val="0c0c0c"/>
          <w:sz w:val="2"/>
          <w:szCs w:val="2"/>
          <w:rtl w:val="0"/>
        </w:rPr>
        <w:t xml:space="preserve">a</w:t>
      </w:r>
      <w:r w:rsidDel="00000000" w:rsidR="00000000" w:rsidRPr="00000000">
        <w:rPr>
          <w:color w:val="000000"/>
          <w:sz w:val="2"/>
          <w:szCs w:val="2"/>
          <w:rtl w:val="0"/>
        </w:rPr>
        <w:t xml:space="preserve">nt</w:t>
      </w:r>
      <w:r w:rsidDel="00000000" w:rsidR="00000000" w:rsidRPr="00000000">
        <w:rPr>
          <w:color w:val="3e3e3e"/>
          <w:sz w:val="2"/>
          <w:szCs w:val="2"/>
          <w:rtl w:val="0"/>
        </w:rPr>
        <w:t xml:space="preserve"> </w:t>
      </w:r>
      <w:r w:rsidDel="00000000" w:rsidR="00000000" w:rsidRPr="00000000">
        <w:rPr>
          <w:color w:val="b0b0b0"/>
          <w:sz w:val="2"/>
          <w:szCs w:val="2"/>
          <w:rtl w:val="0"/>
        </w:rPr>
        <w:t xml:space="preserve">R</w:t>
      </w:r>
      <w:r w:rsidDel="00000000" w:rsidR="00000000" w:rsidRPr="00000000">
        <w:rPr>
          <w:color w:val="ffffff"/>
          <w:sz w:val="2"/>
          <w:szCs w:val="2"/>
          <w:rtl w:val="0"/>
        </w:rPr>
        <w:t xml:space="preserve">e</w:t>
      </w:r>
      <w:r w:rsidDel="00000000" w:rsidR="00000000" w:rsidRPr="00000000">
        <w:rPr>
          <w:color w:val="f8f8f8"/>
          <w:sz w:val="2"/>
          <w:szCs w:val="2"/>
          <w:rtl w:val="0"/>
        </w:rPr>
        <w:t xml:space="preserve">al Madrid paid Manchester United 80 millio</w:t>
      </w:r>
      <w:r w:rsidDel="00000000" w:rsidR="00000000" w:rsidRPr="00000000">
        <w:rPr>
          <w:sz w:val="16"/>
          <w:szCs w:val="16"/>
          <w:rtl w:val="0"/>
        </w:rPr>
        <w:br w:type="textWrapping"/>
      </w:r>
      <w:r w:rsidDel="00000000" w:rsidR="00000000" w:rsidRPr="00000000">
        <w:rPr>
          <w:color w:val="f8f8f8"/>
          <w:sz w:val="2"/>
          <w:szCs w:val="2"/>
          <w:rtl w:val="0"/>
        </w:rPr>
        <w:t xml:space="preserve">n pounds to bring him to Madrid, he scored 33 goals in his very first season In t</w:t>
      </w:r>
      <w:r w:rsidDel="00000000" w:rsidR="00000000" w:rsidRPr="00000000">
        <w:rPr>
          <w:color w:val="c0c0c0"/>
          <w:sz w:val="2"/>
          <w:szCs w:val="2"/>
          <w:rtl w:val="0"/>
        </w:rPr>
        <w:t xml:space="preserve">h</w:t>
      </w:r>
      <w:r w:rsidDel="00000000" w:rsidR="00000000" w:rsidRPr="00000000">
        <w:rPr>
          <w:color w:val="6a6a6a"/>
          <w:sz w:val="2"/>
          <w:szCs w:val="2"/>
          <w:rtl w:val="0"/>
        </w:rPr>
        <w:t xml:space="preserve">e</w:t>
      </w:r>
      <w:r w:rsidDel="00000000" w:rsidR="00000000" w:rsidRPr="00000000">
        <w:rPr>
          <w:color w:val="191919"/>
          <w:sz w:val="2"/>
          <w:szCs w:val="2"/>
          <w:rtl w:val="0"/>
        </w:rPr>
        <w:t xml:space="preserve"> </w:t>
      </w:r>
      <w:r w:rsidDel="00000000" w:rsidR="00000000" w:rsidRPr="00000000">
        <w:rPr>
          <w:color w:val="000000"/>
          <w:sz w:val="2"/>
          <w:szCs w:val="2"/>
          <w:rtl w:val="0"/>
        </w:rPr>
        <w:t xml:space="preserve">fol</w:t>
      </w:r>
      <w:r w:rsidDel="00000000" w:rsidR="00000000" w:rsidRPr="00000000">
        <w:rPr>
          <w:color w:val="131313"/>
          <w:sz w:val="2"/>
          <w:szCs w:val="2"/>
          <w:rtl w:val="0"/>
        </w:rPr>
        <w:t xml:space="preserve">l</w:t>
      </w:r>
      <w:r w:rsidDel="00000000" w:rsidR="00000000" w:rsidRPr="00000000">
        <w:rPr>
          <w:color w:val="080808"/>
          <w:sz w:val="2"/>
          <w:szCs w:val="2"/>
          <w:rtl w:val="0"/>
        </w:rPr>
        <w:t xml:space="preserve">owing season he </w:t>
      </w:r>
      <w:r w:rsidDel="00000000" w:rsidR="00000000" w:rsidRPr="00000000">
        <w:rPr>
          <w:color w:val="050505"/>
          <w:sz w:val="2"/>
          <w:szCs w:val="2"/>
          <w:rtl w:val="0"/>
        </w:rPr>
        <w:t xml:space="preserve">e</w:t>
      </w:r>
      <w:r w:rsidDel="00000000" w:rsidR="00000000" w:rsidRPr="00000000">
        <w:rPr>
          <w:color w:val="000000"/>
          <w:sz w:val="2"/>
          <w:szCs w:val="2"/>
          <w:rtl w:val="0"/>
        </w:rPr>
        <w:t xml:space="preserve">nded</w:t>
      </w:r>
      <w:r w:rsidDel="00000000" w:rsidR="00000000" w:rsidRPr="00000000">
        <w:rPr>
          <w:color w:val="0c0c0c"/>
          <w:sz w:val="2"/>
          <w:szCs w:val="2"/>
          <w:rtl w:val="0"/>
        </w:rPr>
        <w:t xml:space="preserve"> </w:t>
      </w:r>
      <w:r w:rsidDel="00000000" w:rsidR="00000000" w:rsidRPr="00000000">
        <w:rPr>
          <w:color w:val="1f1f1f"/>
          <w:sz w:val="2"/>
          <w:szCs w:val="2"/>
          <w:rtl w:val="0"/>
        </w:rPr>
        <w:t xml:space="preserve">t</w:t>
      </w:r>
      <w:r w:rsidDel="00000000" w:rsidR="00000000" w:rsidRPr="00000000">
        <w:rPr>
          <w:color w:val="2b2b2b"/>
          <w:sz w:val="2"/>
          <w:szCs w:val="2"/>
          <w:rtl w:val="0"/>
        </w:rPr>
        <w:t xml:space="preserve">h</w:t>
      </w:r>
      <w:r w:rsidDel="00000000" w:rsidR="00000000" w:rsidRPr="00000000">
        <w:rPr>
          <w:color w:val="097000"/>
          <w:sz w:val="2"/>
          <w:szCs w:val="2"/>
          <w:rtl w:val="0"/>
        </w:rPr>
        <w:t xml:space="preserve">e Spanish league season with 40 goals which became a record in the league's hist</w:t>
      </w:r>
      <w:r w:rsidDel="00000000" w:rsidR="00000000" w:rsidRPr="00000000">
        <w:rPr>
          <w:color w:val="007e00"/>
          <w:sz w:val="2"/>
          <w:szCs w:val="2"/>
          <w:rtl w:val="0"/>
        </w:rPr>
        <w:t xml:space="preserve">o</w:t>
      </w:r>
      <w:r w:rsidDel="00000000" w:rsidR="00000000" w:rsidRPr="00000000">
        <w:rPr>
          <w:color w:val="018100"/>
          <w:sz w:val="2"/>
          <w:szCs w:val="2"/>
          <w:rtl w:val="0"/>
        </w:rPr>
        <w:t xml:space="preserve">r</w:t>
      </w:r>
      <w:r w:rsidDel="00000000" w:rsidR="00000000" w:rsidRPr="00000000">
        <w:rPr>
          <w:color w:val="078000"/>
          <w:sz w:val="2"/>
          <w:szCs w:val="2"/>
          <w:rtl w:val="0"/>
        </w:rPr>
        <w:t xml:space="preserve">y</w:t>
      </w:r>
      <w:r w:rsidDel="00000000" w:rsidR="00000000" w:rsidRPr="00000000">
        <w:rPr>
          <w:color w:val="087900"/>
          <w:sz w:val="2"/>
          <w:szCs w:val="2"/>
          <w:rtl w:val="0"/>
        </w:rPr>
        <w:t xml:space="preserve"> </w:t>
      </w:r>
      <w:r w:rsidDel="00000000" w:rsidR="00000000" w:rsidRPr="00000000">
        <w:rPr>
          <w:color w:val="006400"/>
          <w:sz w:val="2"/>
          <w:szCs w:val="2"/>
          <w:rtl w:val="0"/>
        </w:rPr>
        <w:t xml:space="preserve">h</w:t>
      </w:r>
      <w:r w:rsidDel="00000000" w:rsidR="00000000" w:rsidRPr="00000000">
        <w:rPr>
          <w:color w:val="004700"/>
          <w:sz w:val="2"/>
          <w:szCs w:val="2"/>
          <w:rtl w:val="0"/>
        </w:rPr>
        <w:t xml:space="preserve">e</w:t>
      </w:r>
      <w:r w:rsidDel="00000000" w:rsidR="00000000" w:rsidRPr="00000000">
        <w:rPr>
          <w:color w:val="002900"/>
          <w:sz w:val="2"/>
          <w:szCs w:val="2"/>
          <w:rtl w:val="0"/>
        </w:rPr>
        <w:t xml:space="preserve"> </w:t>
      </w:r>
      <w:r w:rsidDel="00000000" w:rsidR="00000000" w:rsidRPr="00000000">
        <w:rPr>
          <w:color w:val="001900"/>
          <w:sz w:val="2"/>
          <w:szCs w:val="2"/>
          <w:rtl w:val="0"/>
        </w:rPr>
        <w:t xml:space="preserve">l</w:t>
      </w:r>
      <w:r w:rsidDel="00000000" w:rsidR="00000000" w:rsidRPr="00000000">
        <w:rPr>
          <w:color w:val="001b00"/>
          <w:sz w:val="2"/>
          <w:szCs w:val="2"/>
          <w:rtl w:val="0"/>
        </w:rPr>
        <w:t xml:space="preserve">e</w:t>
      </w:r>
      <w:r w:rsidDel="00000000" w:rsidR="00000000" w:rsidRPr="00000000">
        <w:rPr>
          <w:color w:val="001500"/>
          <w:sz w:val="2"/>
          <w:szCs w:val="2"/>
          <w:rtl w:val="0"/>
        </w:rPr>
        <w:t xml:space="preserve">d</w:t>
      </w:r>
      <w:r w:rsidDel="00000000" w:rsidR="00000000" w:rsidRPr="00000000">
        <w:rPr>
          <w:color w:val="000e00"/>
          <w:sz w:val="2"/>
          <w:szCs w:val="2"/>
          <w:rtl w:val="0"/>
        </w:rPr>
        <w:t xml:space="preserve"> </w:t>
      </w:r>
      <w:r w:rsidDel="00000000" w:rsidR="00000000" w:rsidRPr="00000000">
        <w:rPr>
          <w:color w:val="070906"/>
          <w:sz w:val="2"/>
          <w:szCs w:val="2"/>
          <w:rtl w:val="0"/>
        </w:rPr>
        <w:t xml:space="preserve">P</w:t>
      </w:r>
      <w:r w:rsidDel="00000000" w:rsidR="00000000" w:rsidRPr="00000000">
        <w:rPr>
          <w:color w:val="0c050d"/>
          <w:sz w:val="2"/>
          <w:szCs w:val="2"/>
          <w:rtl w:val="0"/>
        </w:rPr>
        <w:t xml:space="preserve">o</w:t>
      </w:r>
      <w:r w:rsidDel="00000000" w:rsidR="00000000" w:rsidRPr="00000000">
        <w:rPr>
          <w:color w:val="120114"/>
          <w:sz w:val="2"/>
          <w:szCs w:val="2"/>
          <w:rtl w:val="0"/>
        </w:rPr>
        <w:t xml:space="preserve">r</w:t>
      </w:r>
      <w:r w:rsidDel="00000000" w:rsidR="00000000" w:rsidRPr="00000000">
        <w:rPr>
          <w:color w:val="150018"/>
          <w:sz w:val="2"/>
          <w:szCs w:val="2"/>
          <w:rtl w:val="0"/>
        </w:rPr>
        <w:t xml:space="preserve">t</w:t>
      </w:r>
      <w:r w:rsidDel="00000000" w:rsidR="00000000" w:rsidRPr="00000000">
        <w:rPr>
          <w:color w:val="16001a"/>
          <w:sz w:val="2"/>
          <w:szCs w:val="2"/>
          <w:rtl w:val="0"/>
        </w:rPr>
        <w:t xml:space="preserve">u</w:t>
      </w:r>
      <w:r w:rsidDel="00000000" w:rsidR="00000000" w:rsidRPr="00000000">
        <w:rPr>
          <w:color w:val="080808"/>
          <w:sz w:val="2"/>
          <w:szCs w:val="2"/>
          <w:rtl w:val="0"/>
        </w:rPr>
        <w:t xml:space="preserve">gal at the footb</w:t>
      </w:r>
      <w:r w:rsidDel="00000000" w:rsidR="00000000" w:rsidRPr="00000000">
        <w:rPr>
          <w:color w:val="181818"/>
          <w:sz w:val="2"/>
          <w:szCs w:val="2"/>
          <w:rtl w:val="0"/>
        </w:rPr>
        <w:t xml:space="preserve">a</w:t>
      </w:r>
      <w:r w:rsidDel="00000000" w:rsidR="00000000" w:rsidRPr="00000000">
        <w:rPr>
          <w:color w:val="6a6a6a"/>
          <w:sz w:val="2"/>
          <w:szCs w:val="2"/>
          <w:rtl w:val="0"/>
        </w:rPr>
        <w:t xml:space="preserve">l</w:t>
      </w:r>
      <w:r w:rsidDel="00000000" w:rsidR="00000000" w:rsidRPr="00000000">
        <w:rPr>
          <w:color w:val="d1d1d1"/>
          <w:sz w:val="2"/>
          <w:szCs w:val="2"/>
          <w:rtl w:val="0"/>
        </w:rPr>
        <w:t xml:space="preserve">l</w:t>
      </w:r>
      <w:r w:rsidDel="00000000" w:rsidR="00000000" w:rsidRPr="00000000">
        <w:rPr>
          <w:color w:val="ffffff"/>
          <w:sz w:val="2"/>
          <w:szCs w:val="2"/>
          <w:rtl w:val="0"/>
        </w:rPr>
        <w:t xml:space="preserve"> Worl</w:t>
      </w:r>
      <w:r w:rsidDel="00000000" w:rsidR="00000000" w:rsidRPr="00000000">
        <w:rPr>
          <w:color w:val="f8f8f8"/>
          <w:sz w:val="2"/>
          <w:szCs w:val="2"/>
          <w:rtl w:val="0"/>
        </w:rPr>
        <w:t xml:space="preserve">d Cup in South A</w:t>
      </w:r>
      <w:r w:rsidDel="00000000" w:rsidR="00000000" w:rsidRPr="00000000">
        <w:rPr>
          <w:color w:val="ffffff"/>
          <w:sz w:val="2"/>
          <w:szCs w:val="2"/>
          <w:rtl w:val="0"/>
        </w:rPr>
        <w:t xml:space="preserve">f</w:t>
      </w:r>
      <w:r w:rsidDel="00000000" w:rsidR="00000000" w:rsidRPr="00000000">
        <w:rPr>
          <w:color w:val="636363"/>
          <w:sz w:val="2"/>
          <w:szCs w:val="2"/>
          <w:rtl w:val="0"/>
        </w:rPr>
        <w:t xml:space="preserve">r</w:t>
      </w:r>
      <w:r w:rsidDel="00000000" w:rsidR="00000000" w:rsidRPr="00000000">
        <w:rPr>
          <w:color w:val="000000"/>
          <w:sz w:val="2"/>
          <w:szCs w:val="2"/>
          <w:rtl w:val="0"/>
        </w:rPr>
        <w:t xml:space="preserve">ic</w:t>
      </w:r>
      <w:r w:rsidDel="00000000" w:rsidR="00000000" w:rsidRPr="00000000">
        <w:rPr>
          <w:color w:val="1d1d1d"/>
          <w:sz w:val="2"/>
          <w:szCs w:val="2"/>
          <w:rtl w:val="0"/>
        </w:rPr>
        <w:t xml:space="preserve">a</w:t>
      </w:r>
      <w:r w:rsidDel="00000000" w:rsidR="00000000" w:rsidRPr="00000000">
        <w:rPr>
          <w:color w:val="030303"/>
          <w:sz w:val="2"/>
          <w:szCs w:val="2"/>
          <w:rtl w:val="0"/>
        </w:rPr>
        <w:t xml:space="preserve"> </w:t>
      </w:r>
      <w:r w:rsidDel="00000000" w:rsidR="00000000" w:rsidRPr="00000000">
        <w:rPr>
          <w:color w:val="000000"/>
          <w:sz w:val="2"/>
          <w:szCs w:val="2"/>
          <w:rtl w:val="0"/>
        </w:rPr>
        <w:t xml:space="preserve">i</w:t>
      </w:r>
      <w:r w:rsidDel="00000000" w:rsidR="00000000" w:rsidRPr="00000000">
        <w:rPr>
          <w:color w:val="141414"/>
          <w:sz w:val="2"/>
          <w:szCs w:val="2"/>
          <w:rtl w:val="0"/>
        </w:rPr>
        <w:t xml:space="preserve">n</w:t>
      </w:r>
      <w:r w:rsidDel="00000000" w:rsidR="00000000" w:rsidRPr="00000000">
        <w:rPr>
          <w:color w:val="080808"/>
          <w:sz w:val="2"/>
          <w:szCs w:val="2"/>
          <w:rtl w:val="0"/>
        </w:rPr>
        <w:t xml:space="preserve"> 2010, in 2012 h</w:t>
      </w:r>
      <w:r w:rsidDel="00000000" w:rsidR="00000000" w:rsidRPr="00000000">
        <w:rPr>
          <w:color w:val="140018"/>
          <w:sz w:val="2"/>
          <w:szCs w:val="2"/>
          <w:rtl w:val="0"/>
        </w:rPr>
        <w:t xml:space="preserve">e</w:t>
      </w:r>
      <w:r w:rsidDel="00000000" w:rsidR="00000000" w:rsidRPr="00000000">
        <w:rPr>
          <w:color w:val="0f0012"/>
          <w:sz w:val="2"/>
          <w:szCs w:val="2"/>
          <w:rtl w:val="0"/>
        </w:rPr>
        <w:t xml:space="preserve"> </w:t>
      </w:r>
      <w:r w:rsidDel="00000000" w:rsidR="00000000" w:rsidRPr="00000000">
        <w:rPr>
          <w:color w:val="0a000c"/>
          <w:sz w:val="2"/>
          <w:szCs w:val="2"/>
          <w:rtl w:val="0"/>
        </w:rPr>
        <w:t xml:space="preserve">h</w:t>
      </w:r>
      <w:r w:rsidDel="00000000" w:rsidR="00000000" w:rsidRPr="00000000">
        <w:rPr>
          <w:color w:val="080109"/>
          <w:sz w:val="2"/>
          <w:szCs w:val="2"/>
          <w:rtl w:val="0"/>
        </w:rPr>
        <w:t xml:space="preserve">e</w:t>
      </w:r>
      <w:r w:rsidDel="00000000" w:rsidR="00000000" w:rsidRPr="00000000">
        <w:rPr>
          <w:color w:val="121411"/>
          <w:sz w:val="2"/>
          <w:szCs w:val="2"/>
          <w:rtl w:val="0"/>
        </w:rPr>
        <w:t xml:space="preserve">l</w:t>
      </w:r>
      <w:r w:rsidDel="00000000" w:rsidR="00000000" w:rsidRPr="00000000">
        <w:rPr>
          <w:color w:val="233120"/>
          <w:sz w:val="2"/>
          <w:szCs w:val="2"/>
          <w:rtl w:val="0"/>
        </w:rPr>
        <w:t xml:space="preserve">p</w:t>
      </w:r>
      <w:r w:rsidDel="00000000" w:rsidR="00000000" w:rsidRPr="00000000">
        <w:rPr>
          <w:color w:val="32502e"/>
          <w:sz w:val="2"/>
          <w:szCs w:val="2"/>
          <w:rtl w:val="0"/>
        </w:rPr>
        <w:t xml:space="preserve">e</w:t>
      </w:r>
      <w:r w:rsidDel="00000000" w:rsidR="00000000" w:rsidRPr="00000000">
        <w:rPr>
          <w:color w:val="396532"/>
          <w:sz w:val="2"/>
          <w:szCs w:val="2"/>
          <w:rtl w:val="0"/>
        </w:rPr>
        <w:t xml:space="preserve">d</w:t>
      </w:r>
      <w:r w:rsidDel="00000000" w:rsidR="00000000" w:rsidRPr="00000000">
        <w:rPr>
          <w:color w:val="225d19"/>
          <w:sz w:val="2"/>
          <w:szCs w:val="2"/>
          <w:rtl w:val="0"/>
        </w:rPr>
        <w:t xml:space="preserve"> </w:t>
      </w:r>
      <w:r w:rsidDel="00000000" w:rsidR="00000000" w:rsidRPr="00000000">
        <w:rPr>
          <w:color w:val="1a640f"/>
          <w:sz w:val="2"/>
          <w:szCs w:val="2"/>
          <w:rtl w:val="0"/>
        </w:rPr>
        <w:t xml:space="preserve">R</w:t>
      </w:r>
      <w:r w:rsidDel="00000000" w:rsidR="00000000" w:rsidRPr="00000000">
        <w:rPr>
          <w:color w:val="126a04"/>
          <w:sz w:val="2"/>
          <w:szCs w:val="2"/>
          <w:rtl w:val="0"/>
        </w:rPr>
        <w:t xml:space="preserve">e</w:t>
      </w:r>
      <w:r w:rsidDel="00000000" w:rsidR="00000000" w:rsidRPr="00000000">
        <w:rPr>
          <w:color w:val="0b6f00"/>
          <w:sz w:val="2"/>
          <w:szCs w:val="2"/>
          <w:rtl w:val="0"/>
        </w:rPr>
        <w:t xml:space="preserve">a</w:t>
      </w:r>
      <w:r w:rsidDel="00000000" w:rsidR="00000000" w:rsidRPr="00000000">
        <w:rPr>
          <w:color w:val="047500"/>
          <w:sz w:val="2"/>
          <w:szCs w:val="2"/>
          <w:rtl w:val="0"/>
        </w:rPr>
        <w:t xml:space="preserve">l</w:t>
      </w:r>
      <w:r w:rsidDel="00000000" w:rsidR="00000000" w:rsidRPr="00000000">
        <w:rPr>
          <w:color w:val="007800"/>
          <w:sz w:val="2"/>
          <w:szCs w:val="2"/>
          <w:rtl w:val="0"/>
        </w:rPr>
        <w:t xml:space="preserve"> </w:t>
      </w:r>
      <w:r w:rsidDel="00000000" w:rsidR="00000000" w:rsidRPr="00000000">
        <w:rPr>
          <w:color w:val="007b00"/>
          <w:sz w:val="2"/>
          <w:szCs w:val="2"/>
          <w:rtl w:val="0"/>
        </w:rPr>
        <w:t xml:space="preserve">M</w:t>
      </w:r>
      <w:r w:rsidDel="00000000" w:rsidR="00000000" w:rsidRPr="00000000">
        <w:rPr>
          <w:color w:val="007c00"/>
          <w:sz w:val="2"/>
          <w:szCs w:val="2"/>
          <w:rtl w:val="0"/>
        </w:rPr>
        <w:t xml:space="preserve">a</w:t>
      </w:r>
      <w:r w:rsidDel="00000000" w:rsidR="00000000" w:rsidRPr="00000000">
        <w:rPr>
          <w:color w:val="097000"/>
          <w:sz w:val="2"/>
          <w:szCs w:val="2"/>
          <w:rtl w:val="0"/>
        </w:rPr>
        <w:t xml:space="preserve">drid win the Spanish league title and it proved </w:t>
      </w:r>
      <w:r w:rsidDel="00000000" w:rsidR="00000000" w:rsidRPr="00000000">
        <w:rPr>
          <w:color w:val="2b2b2b"/>
          <w:sz w:val="2"/>
          <w:szCs w:val="2"/>
          <w:rtl w:val="0"/>
        </w:rPr>
        <w:t xml:space="preserve">t</w:t>
      </w:r>
      <w:r w:rsidDel="00000000" w:rsidR="00000000" w:rsidRPr="00000000">
        <w:rPr>
          <w:color w:val="1f1f1f"/>
          <w:sz w:val="2"/>
          <w:szCs w:val="2"/>
          <w:rtl w:val="0"/>
        </w:rPr>
        <w:t xml:space="preserve">o</w:t>
      </w:r>
      <w:r w:rsidDel="00000000" w:rsidR="00000000" w:rsidRPr="00000000">
        <w:rPr>
          <w:color w:val="0c0c0c"/>
          <w:sz w:val="2"/>
          <w:szCs w:val="2"/>
          <w:rtl w:val="0"/>
        </w:rPr>
        <w:t xml:space="preserve"> </w:t>
      </w:r>
      <w:r w:rsidDel="00000000" w:rsidR="00000000" w:rsidRPr="00000000">
        <w:rPr>
          <w:color w:val="000000"/>
          <w:sz w:val="2"/>
          <w:szCs w:val="2"/>
          <w:rtl w:val="0"/>
        </w:rPr>
        <w:t xml:space="preserve">be h</w:t>
      </w:r>
      <w:r w:rsidDel="00000000" w:rsidR="00000000" w:rsidRPr="00000000">
        <w:rPr>
          <w:color w:val="050505"/>
          <w:sz w:val="2"/>
          <w:szCs w:val="2"/>
          <w:rtl w:val="0"/>
        </w:rPr>
        <w:t xml:space="preserve">i</w:t>
      </w:r>
      <w:r w:rsidDel="00000000" w:rsidR="00000000" w:rsidRPr="00000000">
        <w:rPr>
          <w:color w:val="080808"/>
          <w:sz w:val="2"/>
          <w:szCs w:val="2"/>
          <w:rtl w:val="0"/>
        </w:rPr>
        <w:t xml:space="preserve">s first league t</w:t>
      </w:r>
      <w:r w:rsidDel="00000000" w:rsidR="00000000" w:rsidRPr="00000000">
        <w:rPr>
          <w:color w:val="010101"/>
          <w:sz w:val="2"/>
          <w:szCs w:val="2"/>
          <w:rtl w:val="0"/>
        </w:rPr>
        <w:t xml:space="preserve">it</w:t>
      </w:r>
      <w:r w:rsidDel="00000000" w:rsidR="00000000" w:rsidRPr="00000000">
        <w:rPr>
          <w:color w:val="000000"/>
          <w:sz w:val="2"/>
          <w:szCs w:val="2"/>
          <w:rtl w:val="0"/>
        </w:rPr>
        <w:t xml:space="preserve">le</w:t>
      </w:r>
      <w:r w:rsidDel="00000000" w:rsidR="00000000" w:rsidRPr="00000000">
        <w:rPr>
          <w:color w:val="141414"/>
          <w:sz w:val="2"/>
          <w:szCs w:val="2"/>
          <w:rtl w:val="0"/>
        </w:rPr>
        <w:t xml:space="preserve"> </w:t>
      </w:r>
      <w:r w:rsidDel="00000000" w:rsidR="00000000" w:rsidRPr="00000000">
        <w:rPr>
          <w:color w:val="5e5e5e"/>
          <w:sz w:val="2"/>
          <w:szCs w:val="2"/>
          <w:rtl w:val="0"/>
        </w:rPr>
        <w:t xml:space="preserve">w</w:t>
      </w:r>
      <w:r w:rsidDel="00000000" w:rsidR="00000000" w:rsidRPr="00000000">
        <w:rPr>
          <w:color w:val="c5c5c5"/>
          <w:sz w:val="2"/>
          <w:szCs w:val="2"/>
          <w:rtl w:val="0"/>
        </w:rPr>
        <w:t xml:space="preserve">i</w:t>
      </w:r>
      <w:r w:rsidDel="00000000" w:rsidR="00000000" w:rsidRPr="00000000">
        <w:rPr>
          <w:color w:val="ffffff"/>
          <w:sz w:val="2"/>
          <w:szCs w:val="2"/>
          <w:rtl w:val="0"/>
        </w:rPr>
        <w:t xml:space="preserve">t</w:t>
      </w:r>
      <w:r w:rsidDel="00000000" w:rsidR="00000000" w:rsidRPr="00000000">
        <w:rPr>
          <w:color w:val="f8f8f8"/>
          <w:sz w:val="2"/>
          <w:szCs w:val="2"/>
          <w:rtl w:val="0"/>
        </w:rPr>
        <w:t xml:space="preserve">h the clubHe scored 60 goals in all compet</w:t>
      </w:r>
      <w:r w:rsidDel="00000000" w:rsidR="00000000" w:rsidRPr="00000000">
        <w:rPr>
          <w:sz w:val="16"/>
          <w:szCs w:val="16"/>
          <w:rtl w:val="0"/>
        </w:rPr>
        <w:br w:type="textWrapping"/>
      </w:r>
      <w:r w:rsidDel="00000000" w:rsidR="00000000" w:rsidRPr="00000000">
        <w:rPr>
          <w:color w:val="f8f8f8"/>
          <w:sz w:val="2"/>
          <w:szCs w:val="2"/>
          <w:rtl w:val="0"/>
        </w:rPr>
        <w:t xml:space="preserve">itions in season in 2013 seasons he scored staggering 51 goals in the season, in </w:t>
      </w:r>
      <w:r w:rsidDel="00000000" w:rsidR="00000000" w:rsidRPr="00000000">
        <w:rPr>
          <w:color w:val="c0c0c0"/>
          <w:sz w:val="2"/>
          <w:szCs w:val="2"/>
          <w:rtl w:val="0"/>
        </w:rPr>
        <w:t xml:space="preserve">t</w:t>
      </w:r>
      <w:r w:rsidDel="00000000" w:rsidR="00000000" w:rsidRPr="00000000">
        <w:rPr>
          <w:color w:val="6a6a6a"/>
          <w:sz w:val="2"/>
          <w:szCs w:val="2"/>
          <w:rtl w:val="0"/>
        </w:rPr>
        <w:t xml:space="preserve">h</w:t>
      </w:r>
      <w:r w:rsidDel="00000000" w:rsidR="00000000" w:rsidRPr="00000000">
        <w:rPr>
          <w:color w:val="191919"/>
          <w:sz w:val="2"/>
          <w:szCs w:val="2"/>
          <w:rtl w:val="0"/>
        </w:rPr>
        <w:t xml:space="preserve">e</w:t>
      </w:r>
      <w:r w:rsidDel="00000000" w:rsidR="00000000" w:rsidRPr="00000000">
        <w:rPr>
          <w:color w:val="000000"/>
          <w:sz w:val="2"/>
          <w:szCs w:val="2"/>
          <w:rtl w:val="0"/>
        </w:rPr>
        <w:t xml:space="preserve"> Ch</w:t>
      </w:r>
      <w:r w:rsidDel="00000000" w:rsidR="00000000" w:rsidRPr="00000000">
        <w:rPr>
          <w:color w:val="131313"/>
          <w:sz w:val="2"/>
          <w:szCs w:val="2"/>
          <w:rtl w:val="0"/>
        </w:rPr>
        <w:t xml:space="preserve">a</w:t>
      </w:r>
      <w:r w:rsidDel="00000000" w:rsidR="00000000" w:rsidRPr="00000000">
        <w:rPr>
          <w:color w:val="080808"/>
          <w:sz w:val="2"/>
          <w:szCs w:val="2"/>
          <w:rtl w:val="0"/>
        </w:rPr>
        <w:t xml:space="preserve">mpions League Ro</w:t>
      </w:r>
      <w:r w:rsidDel="00000000" w:rsidR="00000000" w:rsidRPr="00000000">
        <w:rPr>
          <w:color w:val="050505"/>
          <w:sz w:val="2"/>
          <w:szCs w:val="2"/>
          <w:rtl w:val="0"/>
        </w:rPr>
        <w:t xml:space="preserve">n</w:t>
      </w:r>
      <w:r w:rsidDel="00000000" w:rsidR="00000000" w:rsidRPr="00000000">
        <w:rPr>
          <w:color w:val="000000"/>
          <w:sz w:val="2"/>
          <w:szCs w:val="2"/>
          <w:rtl w:val="0"/>
        </w:rPr>
        <w:t xml:space="preserve">aldo</w:t>
      </w:r>
      <w:r w:rsidDel="00000000" w:rsidR="00000000" w:rsidRPr="00000000">
        <w:rPr>
          <w:color w:val="0c0c0c"/>
          <w:sz w:val="2"/>
          <w:szCs w:val="2"/>
          <w:rtl w:val="0"/>
        </w:rPr>
        <w:t xml:space="preserve"> </w:t>
      </w:r>
      <w:r w:rsidDel="00000000" w:rsidR="00000000" w:rsidRPr="00000000">
        <w:rPr>
          <w:color w:val="1f1f1f"/>
          <w:sz w:val="2"/>
          <w:szCs w:val="2"/>
          <w:rtl w:val="0"/>
        </w:rPr>
        <w:t xml:space="preserve">s</w:t>
      </w:r>
      <w:r w:rsidDel="00000000" w:rsidR="00000000" w:rsidRPr="00000000">
        <w:rPr>
          <w:color w:val="2b2b2b"/>
          <w:sz w:val="2"/>
          <w:szCs w:val="2"/>
          <w:rtl w:val="0"/>
        </w:rPr>
        <w:t xml:space="preserve">c</w:t>
      </w:r>
      <w:r w:rsidDel="00000000" w:rsidR="00000000" w:rsidRPr="00000000">
        <w:rPr>
          <w:color w:val="097000"/>
          <w:sz w:val="2"/>
          <w:szCs w:val="2"/>
          <w:rtl w:val="0"/>
        </w:rPr>
        <w:t xml:space="preserve">ored 17 goals which made him the highest score ever in a single season of the to</w:t>
      </w:r>
      <w:r w:rsidDel="00000000" w:rsidR="00000000" w:rsidRPr="00000000">
        <w:rPr>
          <w:color w:val="007e00"/>
          <w:sz w:val="2"/>
          <w:szCs w:val="2"/>
          <w:rtl w:val="0"/>
        </w:rPr>
        <w:t xml:space="preserve">u</w:t>
      </w:r>
      <w:r w:rsidDel="00000000" w:rsidR="00000000" w:rsidRPr="00000000">
        <w:rPr>
          <w:color w:val="018100"/>
          <w:sz w:val="2"/>
          <w:szCs w:val="2"/>
          <w:rtl w:val="0"/>
        </w:rPr>
        <w:t xml:space="preserve">r</w:t>
      </w:r>
      <w:r w:rsidDel="00000000" w:rsidR="00000000" w:rsidRPr="00000000">
        <w:rPr>
          <w:color w:val="078000"/>
          <w:sz w:val="2"/>
          <w:szCs w:val="2"/>
          <w:rtl w:val="0"/>
        </w:rPr>
        <w:t xml:space="preserve">n</w:t>
      </w:r>
      <w:r w:rsidDel="00000000" w:rsidR="00000000" w:rsidRPr="00000000">
        <w:rPr>
          <w:color w:val="087900"/>
          <w:sz w:val="2"/>
          <w:szCs w:val="2"/>
          <w:rtl w:val="0"/>
        </w:rPr>
        <w:t xml:space="preserve">a</w:t>
      </w:r>
      <w:r w:rsidDel="00000000" w:rsidR="00000000" w:rsidRPr="00000000">
        <w:rPr>
          <w:color w:val="006400"/>
          <w:sz w:val="2"/>
          <w:szCs w:val="2"/>
          <w:rtl w:val="0"/>
        </w:rPr>
        <w:t xml:space="preserve">m</w:t>
      </w:r>
      <w:r w:rsidDel="00000000" w:rsidR="00000000" w:rsidRPr="00000000">
        <w:rPr>
          <w:color w:val="004700"/>
          <w:sz w:val="2"/>
          <w:szCs w:val="2"/>
          <w:rtl w:val="0"/>
        </w:rPr>
        <w:t xml:space="preserve">e</w:t>
      </w:r>
      <w:r w:rsidDel="00000000" w:rsidR="00000000" w:rsidRPr="00000000">
        <w:rPr>
          <w:color w:val="002900"/>
          <w:sz w:val="2"/>
          <w:szCs w:val="2"/>
          <w:rtl w:val="0"/>
        </w:rPr>
        <w:t xml:space="preserve">n</w:t>
      </w:r>
      <w:r w:rsidDel="00000000" w:rsidR="00000000" w:rsidRPr="00000000">
        <w:rPr>
          <w:color w:val="001900"/>
          <w:sz w:val="2"/>
          <w:szCs w:val="2"/>
          <w:rtl w:val="0"/>
        </w:rPr>
        <w:t xml:space="preserve">t</w:t>
      </w:r>
      <w:r w:rsidDel="00000000" w:rsidR="00000000" w:rsidRPr="00000000">
        <w:rPr>
          <w:color w:val="001b00"/>
          <w:sz w:val="2"/>
          <w:szCs w:val="2"/>
          <w:rtl w:val="0"/>
        </w:rPr>
        <w:t xml:space="preserve"> </w:t>
      </w:r>
      <w:r w:rsidDel="00000000" w:rsidR="00000000" w:rsidRPr="00000000">
        <w:rPr>
          <w:color w:val="001500"/>
          <w:sz w:val="2"/>
          <w:szCs w:val="2"/>
          <w:rtl w:val="0"/>
        </w:rPr>
        <w:t xml:space="preserve">H</w:t>
      </w:r>
      <w:r w:rsidDel="00000000" w:rsidR="00000000" w:rsidRPr="00000000">
        <w:rPr>
          <w:color w:val="000e00"/>
          <w:sz w:val="2"/>
          <w:szCs w:val="2"/>
          <w:rtl w:val="0"/>
        </w:rPr>
        <w:t xml:space="preserve">e</w:t>
      </w:r>
      <w:r w:rsidDel="00000000" w:rsidR="00000000" w:rsidRPr="00000000">
        <w:rPr>
          <w:color w:val="070906"/>
          <w:sz w:val="2"/>
          <w:szCs w:val="2"/>
          <w:rtl w:val="0"/>
        </w:rPr>
        <w:t xml:space="preserve"> </w:t>
      </w:r>
      <w:r w:rsidDel="00000000" w:rsidR="00000000" w:rsidRPr="00000000">
        <w:rPr>
          <w:color w:val="0c050d"/>
          <w:sz w:val="2"/>
          <w:szCs w:val="2"/>
          <w:rtl w:val="0"/>
        </w:rPr>
        <w:t xml:space="preserve">h</w:t>
      </w:r>
      <w:r w:rsidDel="00000000" w:rsidR="00000000" w:rsidRPr="00000000">
        <w:rPr>
          <w:color w:val="120114"/>
          <w:sz w:val="2"/>
          <w:szCs w:val="2"/>
          <w:rtl w:val="0"/>
        </w:rPr>
        <w:t xml:space="preserve">a</w:t>
      </w:r>
      <w:r w:rsidDel="00000000" w:rsidR="00000000" w:rsidRPr="00000000">
        <w:rPr>
          <w:color w:val="150018"/>
          <w:sz w:val="2"/>
          <w:szCs w:val="2"/>
          <w:rtl w:val="0"/>
        </w:rPr>
        <w:t xml:space="preserve">s</w:t>
      </w:r>
      <w:r w:rsidDel="00000000" w:rsidR="00000000" w:rsidRPr="00000000">
        <w:rPr>
          <w:color w:val="16001a"/>
          <w:sz w:val="2"/>
          <w:szCs w:val="2"/>
          <w:rtl w:val="0"/>
        </w:rPr>
        <w:t xml:space="preserve"> </w:t>
      </w:r>
      <w:r w:rsidDel="00000000" w:rsidR="00000000" w:rsidRPr="00000000">
        <w:rPr>
          <w:color w:val="080808"/>
          <w:sz w:val="2"/>
          <w:szCs w:val="2"/>
          <w:rtl w:val="0"/>
        </w:rPr>
        <w:t xml:space="preserve">a total of 89 go</w:t>
      </w:r>
      <w:r w:rsidDel="00000000" w:rsidR="00000000" w:rsidRPr="00000000">
        <w:rPr>
          <w:color w:val="181818"/>
          <w:sz w:val="2"/>
          <w:szCs w:val="2"/>
          <w:rtl w:val="0"/>
        </w:rPr>
        <w:t xml:space="preserve">a</w:t>
      </w:r>
      <w:r w:rsidDel="00000000" w:rsidR="00000000" w:rsidRPr="00000000">
        <w:rPr>
          <w:color w:val="6a6a6a"/>
          <w:sz w:val="2"/>
          <w:szCs w:val="2"/>
          <w:rtl w:val="0"/>
        </w:rPr>
        <w:t xml:space="preserve">l</w:t>
      </w:r>
      <w:r w:rsidDel="00000000" w:rsidR="00000000" w:rsidRPr="00000000">
        <w:rPr>
          <w:color w:val="d1d1d1"/>
          <w:sz w:val="2"/>
          <w:szCs w:val="2"/>
          <w:rtl w:val="0"/>
        </w:rPr>
        <w:t xml:space="preserve">s</w:t>
      </w:r>
      <w:r w:rsidDel="00000000" w:rsidR="00000000" w:rsidRPr="00000000">
        <w:rPr>
          <w:color w:val="ffffff"/>
          <w:sz w:val="2"/>
          <w:szCs w:val="2"/>
          <w:rtl w:val="0"/>
        </w:rPr>
        <w:t xml:space="preserve"> in t</w:t>
      </w:r>
      <w:r w:rsidDel="00000000" w:rsidR="00000000" w:rsidRPr="00000000">
        <w:rPr>
          <w:color w:val="f8f8f8"/>
          <w:sz w:val="2"/>
          <w:szCs w:val="2"/>
          <w:rtl w:val="0"/>
        </w:rPr>
        <w:t xml:space="preserve">he tournament ov</w:t>
      </w:r>
      <w:r w:rsidDel="00000000" w:rsidR="00000000" w:rsidRPr="00000000">
        <w:rPr>
          <w:color w:val="ffffff"/>
          <w:sz w:val="2"/>
          <w:szCs w:val="2"/>
          <w:rtl w:val="0"/>
        </w:rPr>
        <w:t xml:space="preserve">e</w:t>
      </w:r>
      <w:r w:rsidDel="00000000" w:rsidR="00000000" w:rsidRPr="00000000">
        <w:rPr>
          <w:color w:val="636363"/>
          <w:sz w:val="2"/>
          <w:szCs w:val="2"/>
          <w:rtl w:val="0"/>
        </w:rPr>
        <w:t xml:space="preserve">r</w:t>
      </w:r>
      <w:r w:rsidDel="00000000" w:rsidR="00000000" w:rsidRPr="00000000">
        <w:rPr>
          <w:color w:val="000000"/>
          <w:sz w:val="2"/>
          <w:szCs w:val="2"/>
          <w:rtl w:val="0"/>
        </w:rPr>
        <w:t xml:space="preserve">al</w:t>
      </w:r>
      <w:r w:rsidDel="00000000" w:rsidR="00000000" w:rsidRPr="00000000">
        <w:rPr>
          <w:color w:val="1d1d1d"/>
          <w:sz w:val="2"/>
          <w:szCs w:val="2"/>
          <w:rtl w:val="0"/>
        </w:rPr>
        <w:t xml:space="preserve">l</w:t>
      </w:r>
      <w:r w:rsidDel="00000000" w:rsidR="00000000" w:rsidRPr="00000000">
        <w:rPr>
          <w:color w:val="030303"/>
          <w:sz w:val="2"/>
          <w:szCs w:val="2"/>
          <w:rtl w:val="0"/>
        </w:rPr>
        <w:t xml:space="preserve"> </w:t>
      </w:r>
      <w:r w:rsidDel="00000000" w:rsidR="00000000" w:rsidRPr="00000000">
        <w:rPr>
          <w:color w:val="000000"/>
          <w:sz w:val="2"/>
          <w:szCs w:val="2"/>
          <w:rtl w:val="0"/>
        </w:rPr>
        <w:t xml:space="preserve">i</w:t>
      </w:r>
      <w:r w:rsidDel="00000000" w:rsidR="00000000" w:rsidRPr="00000000">
        <w:rPr>
          <w:color w:val="141414"/>
          <w:sz w:val="2"/>
          <w:szCs w:val="2"/>
          <w:rtl w:val="0"/>
        </w:rPr>
        <w:t xml:space="preserve">n</w:t>
      </w:r>
      <w:r w:rsidDel="00000000" w:rsidR="00000000" w:rsidRPr="00000000">
        <w:rPr>
          <w:color w:val="080808"/>
          <w:sz w:val="2"/>
          <w:szCs w:val="2"/>
          <w:rtl w:val="0"/>
        </w:rPr>
        <w:t xml:space="preserve"> the 2014 World </w:t>
      </w:r>
      <w:r w:rsidDel="00000000" w:rsidR="00000000" w:rsidRPr="00000000">
        <w:rPr>
          <w:color w:val="140018"/>
          <w:sz w:val="2"/>
          <w:szCs w:val="2"/>
          <w:rtl w:val="0"/>
        </w:rPr>
        <w:t xml:space="preserve">C</w:t>
      </w:r>
      <w:r w:rsidDel="00000000" w:rsidR="00000000" w:rsidRPr="00000000">
        <w:rPr>
          <w:color w:val="0f0012"/>
          <w:sz w:val="2"/>
          <w:szCs w:val="2"/>
          <w:rtl w:val="0"/>
        </w:rPr>
        <w:t xml:space="preserve">u</w:t>
      </w:r>
      <w:r w:rsidDel="00000000" w:rsidR="00000000" w:rsidRPr="00000000">
        <w:rPr>
          <w:color w:val="0a000c"/>
          <w:sz w:val="2"/>
          <w:szCs w:val="2"/>
          <w:rtl w:val="0"/>
        </w:rPr>
        <w:t xml:space="preserve">p</w:t>
      </w:r>
      <w:r w:rsidDel="00000000" w:rsidR="00000000" w:rsidRPr="00000000">
        <w:rPr>
          <w:color w:val="080109"/>
          <w:sz w:val="2"/>
          <w:szCs w:val="2"/>
          <w:rtl w:val="0"/>
        </w:rPr>
        <w:t xml:space="preserve"> </w:t>
      </w:r>
      <w:r w:rsidDel="00000000" w:rsidR="00000000" w:rsidRPr="00000000">
        <w:rPr>
          <w:color w:val="121411"/>
          <w:sz w:val="2"/>
          <w:szCs w:val="2"/>
          <w:rtl w:val="0"/>
        </w:rPr>
        <w:t xml:space="preserve">P</w:t>
      </w:r>
      <w:r w:rsidDel="00000000" w:rsidR="00000000" w:rsidRPr="00000000">
        <w:rPr>
          <w:color w:val="233120"/>
          <w:sz w:val="2"/>
          <w:szCs w:val="2"/>
          <w:rtl w:val="0"/>
        </w:rPr>
        <w:t xml:space="preserve">o</w:t>
      </w:r>
      <w:r w:rsidDel="00000000" w:rsidR="00000000" w:rsidRPr="00000000">
        <w:rPr>
          <w:color w:val="32502e"/>
          <w:sz w:val="2"/>
          <w:szCs w:val="2"/>
          <w:rtl w:val="0"/>
        </w:rPr>
        <w:t xml:space="preserve">r</w:t>
      </w:r>
      <w:r w:rsidDel="00000000" w:rsidR="00000000" w:rsidRPr="00000000">
        <w:rPr>
          <w:color w:val="396532"/>
          <w:sz w:val="2"/>
          <w:szCs w:val="2"/>
          <w:rtl w:val="0"/>
        </w:rPr>
        <w:t xml:space="preserve">t</w:t>
      </w:r>
      <w:r w:rsidDel="00000000" w:rsidR="00000000" w:rsidRPr="00000000">
        <w:rPr>
          <w:color w:val="225d19"/>
          <w:sz w:val="2"/>
          <w:szCs w:val="2"/>
          <w:rtl w:val="0"/>
        </w:rPr>
        <w:t xml:space="preserve">u</w:t>
      </w:r>
      <w:r w:rsidDel="00000000" w:rsidR="00000000" w:rsidRPr="00000000">
        <w:rPr>
          <w:color w:val="1a640f"/>
          <w:sz w:val="2"/>
          <w:szCs w:val="2"/>
          <w:rtl w:val="0"/>
        </w:rPr>
        <w:t xml:space="preserve">g</w:t>
      </w:r>
      <w:r w:rsidDel="00000000" w:rsidR="00000000" w:rsidRPr="00000000">
        <w:rPr>
          <w:color w:val="126a04"/>
          <w:sz w:val="2"/>
          <w:szCs w:val="2"/>
          <w:rtl w:val="0"/>
        </w:rPr>
        <w:t xml:space="preserve">a</w:t>
      </w:r>
      <w:r w:rsidDel="00000000" w:rsidR="00000000" w:rsidRPr="00000000">
        <w:rPr>
          <w:color w:val="0b6f00"/>
          <w:sz w:val="2"/>
          <w:szCs w:val="2"/>
          <w:rtl w:val="0"/>
        </w:rPr>
        <w:t xml:space="preserve">l</w:t>
      </w:r>
      <w:r w:rsidDel="00000000" w:rsidR="00000000" w:rsidRPr="00000000">
        <w:rPr>
          <w:color w:val="047500"/>
          <w:sz w:val="2"/>
          <w:szCs w:val="2"/>
          <w:rtl w:val="0"/>
        </w:rPr>
        <w:t xml:space="preserve"> </w:t>
      </w:r>
      <w:r w:rsidDel="00000000" w:rsidR="00000000" w:rsidRPr="00000000">
        <w:rPr>
          <w:color w:val="007800"/>
          <w:sz w:val="2"/>
          <w:szCs w:val="2"/>
          <w:rtl w:val="0"/>
        </w:rPr>
        <w:t xml:space="preserve">w</w:t>
      </w:r>
      <w:r w:rsidDel="00000000" w:rsidR="00000000" w:rsidRPr="00000000">
        <w:rPr>
          <w:color w:val="007b00"/>
          <w:sz w:val="2"/>
          <w:szCs w:val="2"/>
          <w:rtl w:val="0"/>
        </w:rPr>
        <w:t xml:space="preserve">e</w:t>
      </w:r>
      <w:r w:rsidDel="00000000" w:rsidR="00000000" w:rsidRPr="00000000">
        <w:rPr>
          <w:color w:val="007c00"/>
          <w:sz w:val="2"/>
          <w:szCs w:val="2"/>
          <w:rtl w:val="0"/>
        </w:rPr>
        <w:t xml:space="preserve">r</w:t>
      </w:r>
      <w:r w:rsidDel="00000000" w:rsidR="00000000" w:rsidRPr="00000000">
        <w:rPr>
          <w:color w:val="097000"/>
          <w:sz w:val="2"/>
          <w:szCs w:val="2"/>
          <w:rtl w:val="0"/>
        </w:rPr>
        <w:t xml:space="preserve">e knocked out in the first round with him scorin</w:t>
      </w:r>
      <w:r w:rsidDel="00000000" w:rsidR="00000000" w:rsidRPr="00000000">
        <w:rPr>
          <w:color w:val="2b2b2b"/>
          <w:sz w:val="2"/>
          <w:szCs w:val="2"/>
          <w:rtl w:val="0"/>
        </w:rPr>
        <w:t xml:space="preserve">g</w:t>
      </w:r>
      <w:r w:rsidDel="00000000" w:rsidR="00000000" w:rsidRPr="00000000">
        <w:rPr>
          <w:color w:val="1f1f1f"/>
          <w:sz w:val="2"/>
          <w:szCs w:val="2"/>
          <w:rtl w:val="0"/>
        </w:rPr>
        <w:t xml:space="preserve"> </w:t>
      </w:r>
      <w:r w:rsidDel="00000000" w:rsidR="00000000" w:rsidRPr="00000000">
        <w:rPr>
          <w:color w:val="0c0c0c"/>
          <w:sz w:val="2"/>
          <w:szCs w:val="2"/>
          <w:rtl w:val="0"/>
        </w:rPr>
        <w:t xml:space="preserve">o</w:t>
      </w:r>
      <w:r w:rsidDel="00000000" w:rsidR="00000000" w:rsidRPr="00000000">
        <w:rPr>
          <w:color w:val="000000"/>
          <w:sz w:val="2"/>
          <w:szCs w:val="2"/>
          <w:rtl w:val="0"/>
        </w:rPr>
        <w:t xml:space="preserve">nly </w:t>
      </w:r>
      <w:r w:rsidDel="00000000" w:rsidR="00000000" w:rsidRPr="00000000">
        <w:rPr>
          <w:color w:val="050505"/>
          <w:sz w:val="2"/>
          <w:szCs w:val="2"/>
          <w:rtl w:val="0"/>
        </w:rPr>
        <w:t xml:space="preserve">o</w:t>
      </w:r>
      <w:r w:rsidDel="00000000" w:rsidR="00000000" w:rsidRPr="00000000">
        <w:rPr>
          <w:color w:val="080808"/>
          <w:sz w:val="2"/>
          <w:szCs w:val="2"/>
          <w:rtl w:val="0"/>
        </w:rPr>
        <w:t xml:space="preserve">ne goal, he has </w:t>
      </w:r>
      <w:r w:rsidDel="00000000" w:rsidR="00000000" w:rsidRPr="00000000">
        <w:rPr>
          <w:color w:val="0d0d0d"/>
          <w:sz w:val="2"/>
          <w:szCs w:val="2"/>
          <w:rtl w:val="0"/>
        </w:rPr>
        <w:t xml:space="preserve">s</w:t>
      </w:r>
      <w:r w:rsidDel="00000000" w:rsidR="00000000" w:rsidRPr="00000000">
        <w:rPr>
          <w:color w:val="000000"/>
          <w:sz w:val="2"/>
          <w:szCs w:val="2"/>
          <w:rtl w:val="0"/>
        </w:rPr>
        <w:t xml:space="preserve">cor</w:t>
      </w:r>
      <w:r w:rsidDel="00000000" w:rsidR="00000000" w:rsidRPr="00000000">
        <w:rPr>
          <w:color w:val="272727"/>
          <w:sz w:val="2"/>
          <w:szCs w:val="2"/>
          <w:rtl w:val="0"/>
        </w:rPr>
        <w:t xml:space="preserve">e</w:t>
      </w:r>
      <w:r w:rsidDel="00000000" w:rsidR="00000000" w:rsidRPr="00000000">
        <w:rPr>
          <w:color w:val="7d7d7d"/>
          <w:sz w:val="2"/>
          <w:szCs w:val="2"/>
          <w:rtl w:val="0"/>
        </w:rPr>
        <w:t xml:space="preserve">d</w:t>
      </w:r>
      <w:r w:rsidDel="00000000" w:rsidR="00000000" w:rsidRPr="00000000">
        <w:rPr>
          <w:color w:val="d9d9d9"/>
          <w:sz w:val="2"/>
          <w:szCs w:val="2"/>
          <w:rtl w:val="0"/>
        </w:rPr>
        <w:t xml:space="preserve"> </w:t>
      </w:r>
      <w:r w:rsidDel="00000000" w:rsidR="00000000" w:rsidRPr="00000000">
        <w:rPr>
          <w:color w:val="ffffff"/>
          <w:sz w:val="2"/>
          <w:szCs w:val="2"/>
          <w:rtl w:val="0"/>
        </w:rPr>
        <w:t xml:space="preserve">5</w:t>
      </w:r>
      <w:r w:rsidDel="00000000" w:rsidR="00000000" w:rsidRPr="00000000">
        <w:rPr>
          <w:color w:val="f8f8f8"/>
          <w:sz w:val="2"/>
          <w:szCs w:val="2"/>
          <w:rtl w:val="0"/>
        </w:rPr>
        <w:t xml:space="preserve">0 goals for Portugal in his career and tha</w:t>
      </w:r>
      <w:r w:rsidDel="00000000" w:rsidR="00000000" w:rsidRPr="00000000">
        <w:rPr>
          <w:sz w:val="16"/>
          <w:szCs w:val="16"/>
          <w:rtl w:val="0"/>
        </w:rPr>
        <w:br w:type="textWrapping"/>
      </w:r>
      <w:r w:rsidDel="00000000" w:rsidR="00000000" w:rsidRPr="00000000">
        <w:rPr>
          <w:color w:val="f8f8f8"/>
          <w:sz w:val="2"/>
          <w:szCs w:val="2"/>
          <w:rtl w:val="0"/>
        </w:rPr>
        <w:t xml:space="preserve">t is the highest for any Portuguese player In the league seasons that started tha</w:t>
      </w:r>
      <w:r w:rsidDel="00000000" w:rsidR="00000000" w:rsidRPr="00000000">
        <w:rPr>
          <w:color w:val="c0c0c0"/>
          <w:sz w:val="2"/>
          <w:szCs w:val="2"/>
          <w:rtl w:val="0"/>
        </w:rPr>
        <w:t xml:space="preserve">t</w:t>
      </w:r>
      <w:r w:rsidDel="00000000" w:rsidR="00000000" w:rsidRPr="00000000">
        <w:rPr>
          <w:color w:val="6a6a6a"/>
          <w:sz w:val="2"/>
          <w:szCs w:val="2"/>
          <w:rtl w:val="0"/>
        </w:rPr>
        <w:t xml:space="preserve"> </w:t>
      </w:r>
      <w:r w:rsidDel="00000000" w:rsidR="00000000" w:rsidRPr="00000000">
        <w:rPr>
          <w:color w:val="191919"/>
          <w:sz w:val="2"/>
          <w:szCs w:val="2"/>
          <w:rtl w:val="0"/>
        </w:rPr>
        <w:t xml:space="preserve">y</w:t>
      </w:r>
      <w:r w:rsidDel="00000000" w:rsidR="00000000" w:rsidRPr="00000000">
        <w:rPr>
          <w:color w:val="000000"/>
          <w:sz w:val="2"/>
          <w:szCs w:val="2"/>
          <w:rtl w:val="0"/>
        </w:rPr>
        <w:t xml:space="preserve">ear</w:t>
      </w:r>
      <w:r w:rsidDel="00000000" w:rsidR="00000000" w:rsidRPr="00000000">
        <w:rPr>
          <w:color w:val="131313"/>
          <w:sz w:val="2"/>
          <w:szCs w:val="2"/>
          <w:rtl w:val="0"/>
        </w:rPr>
        <w:t xml:space="preserve"> </w:t>
      </w:r>
      <w:r w:rsidDel="00000000" w:rsidR="00000000" w:rsidRPr="00000000">
        <w:rPr>
          <w:color w:val="080808"/>
          <w:sz w:val="2"/>
          <w:szCs w:val="2"/>
          <w:rtl w:val="0"/>
        </w:rPr>
        <w:t xml:space="preserve">Ronaldo was in s</w:t>
      </w:r>
      <w:r w:rsidDel="00000000" w:rsidR="00000000" w:rsidRPr="00000000">
        <w:rPr>
          <w:color w:val="050505"/>
          <w:sz w:val="2"/>
          <w:szCs w:val="2"/>
          <w:rtl w:val="0"/>
        </w:rPr>
        <w:t xml:space="preserve">u</w:t>
      </w:r>
      <w:r w:rsidDel="00000000" w:rsidR="00000000" w:rsidRPr="00000000">
        <w:rPr>
          <w:color w:val="000000"/>
          <w:sz w:val="2"/>
          <w:szCs w:val="2"/>
          <w:rtl w:val="0"/>
        </w:rPr>
        <w:t xml:space="preserve">blim</w:t>
      </w:r>
      <w:r w:rsidDel="00000000" w:rsidR="00000000" w:rsidRPr="00000000">
        <w:rPr>
          <w:color w:val="0c0c0c"/>
          <w:sz w:val="2"/>
          <w:szCs w:val="2"/>
          <w:rtl w:val="0"/>
        </w:rPr>
        <w:t xml:space="preserve">e</w:t>
      </w:r>
      <w:r w:rsidDel="00000000" w:rsidR="00000000" w:rsidRPr="00000000">
        <w:rPr>
          <w:color w:val="1f1f1f"/>
          <w:sz w:val="2"/>
          <w:szCs w:val="2"/>
          <w:rtl w:val="0"/>
        </w:rPr>
        <w:t xml:space="preserve"> </w:t>
      </w:r>
      <w:r w:rsidDel="00000000" w:rsidR="00000000" w:rsidRPr="00000000">
        <w:rPr>
          <w:color w:val="2b2b2b"/>
          <w:sz w:val="2"/>
          <w:szCs w:val="2"/>
          <w:rtl w:val="0"/>
        </w:rPr>
        <w:t xml:space="preserve">f</w:t>
      </w:r>
      <w:r w:rsidDel="00000000" w:rsidR="00000000" w:rsidRPr="00000000">
        <w:rPr>
          <w:color w:val="097000"/>
          <w:sz w:val="2"/>
          <w:szCs w:val="2"/>
          <w:rtl w:val="0"/>
        </w:rPr>
        <w:t xml:space="preserve">orm as he notched up 61 goals in total he also became the fastest player to reac</w:t>
      </w:r>
      <w:r w:rsidDel="00000000" w:rsidR="00000000" w:rsidRPr="00000000">
        <w:rPr>
          <w:color w:val="007e00"/>
          <w:sz w:val="2"/>
          <w:szCs w:val="2"/>
          <w:rtl w:val="0"/>
        </w:rPr>
        <w:t xml:space="preserve">h</w:t>
      </w:r>
      <w:r w:rsidDel="00000000" w:rsidR="00000000" w:rsidRPr="00000000">
        <w:rPr>
          <w:color w:val="018100"/>
          <w:sz w:val="2"/>
          <w:szCs w:val="2"/>
          <w:rtl w:val="0"/>
        </w:rPr>
        <w:t xml:space="preserve"> </w:t>
      </w:r>
      <w:r w:rsidDel="00000000" w:rsidR="00000000" w:rsidRPr="00000000">
        <w:rPr>
          <w:color w:val="078000"/>
          <w:sz w:val="2"/>
          <w:szCs w:val="2"/>
          <w:rtl w:val="0"/>
        </w:rPr>
        <w:t xml:space="preserve">t</w:t>
      </w:r>
      <w:r w:rsidDel="00000000" w:rsidR="00000000" w:rsidRPr="00000000">
        <w:rPr>
          <w:color w:val="087900"/>
          <w:sz w:val="2"/>
          <w:szCs w:val="2"/>
          <w:rtl w:val="0"/>
        </w:rPr>
        <w:t xml:space="preserve">h</w:t>
      </w:r>
      <w:r w:rsidDel="00000000" w:rsidR="00000000" w:rsidRPr="00000000">
        <w:rPr>
          <w:color w:val="006400"/>
          <w:sz w:val="2"/>
          <w:szCs w:val="2"/>
          <w:rtl w:val="0"/>
        </w:rPr>
        <w:t xml:space="preserve">e</w:t>
      </w:r>
      <w:r w:rsidDel="00000000" w:rsidR="00000000" w:rsidRPr="00000000">
        <w:rPr>
          <w:color w:val="004700"/>
          <w:sz w:val="2"/>
          <w:szCs w:val="2"/>
          <w:rtl w:val="0"/>
        </w:rPr>
        <w:t xml:space="preserve"> </w:t>
      </w:r>
      <w:r w:rsidDel="00000000" w:rsidR="00000000" w:rsidRPr="00000000">
        <w:rPr>
          <w:color w:val="002900"/>
          <w:sz w:val="2"/>
          <w:szCs w:val="2"/>
          <w:rtl w:val="0"/>
        </w:rPr>
        <w:t xml:space="preserve">2</w:t>
      </w:r>
      <w:r w:rsidDel="00000000" w:rsidR="00000000" w:rsidRPr="00000000">
        <w:rPr>
          <w:color w:val="001900"/>
          <w:sz w:val="2"/>
          <w:szCs w:val="2"/>
          <w:rtl w:val="0"/>
        </w:rPr>
        <w:t xml:space="preserve">0</w:t>
      </w:r>
      <w:r w:rsidDel="00000000" w:rsidR="00000000" w:rsidRPr="00000000">
        <w:rPr>
          <w:color w:val="001b00"/>
          <w:sz w:val="2"/>
          <w:szCs w:val="2"/>
          <w:rtl w:val="0"/>
        </w:rPr>
        <w:t xml:space="preserve">0</w:t>
      </w:r>
      <w:r w:rsidDel="00000000" w:rsidR="00000000" w:rsidRPr="00000000">
        <w:rPr>
          <w:color w:val="001500"/>
          <w:sz w:val="2"/>
          <w:szCs w:val="2"/>
          <w:rtl w:val="0"/>
        </w:rPr>
        <w:t xml:space="preserve"> </w:t>
      </w:r>
      <w:r w:rsidDel="00000000" w:rsidR="00000000" w:rsidRPr="00000000">
        <w:rPr>
          <w:color w:val="000e00"/>
          <w:sz w:val="2"/>
          <w:szCs w:val="2"/>
          <w:rtl w:val="0"/>
        </w:rPr>
        <w:t xml:space="preserve">g</w:t>
      </w:r>
      <w:r w:rsidDel="00000000" w:rsidR="00000000" w:rsidRPr="00000000">
        <w:rPr>
          <w:color w:val="070906"/>
          <w:sz w:val="2"/>
          <w:szCs w:val="2"/>
          <w:rtl w:val="0"/>
        </w:rPr>
        <w:t xml:space="preserve">o</w:t>
      </w:r>
      <w:r w:rsidDel="00000000" w:rsidR="00000000" w:rsidRPr="00000000">
        <w:rPr>
          <w:color w:val="0c050d"/>
          <w:sz w:val="2"/>
          <w:szCs w:val="2"/>
          <w:rtl w:val="0"/>
        </w:rPr>
        <w:t xml:space="preserve">a</w:t>
      </w:r>
      <w:r w:rsidDel="00000000" w:rsidR="00000000" w:rsidRPr="00000000">
        <w:rPr>
          <w:color w:val="120114"/>
          <w:sz w:val="2"/>
          <w:szCs w:val="2"/>
          <w:rtl w:val="0"/>
        </w:rPr>
        <w:t xml:space="preserve">l</w:t>
      </w:r>
      <w:r w:rsidDel="00000000" w:rsidR="00000000" w:rsidRPr="00000000">
        <w:rPr>
          <w:color w:val="150018"/>
          <w:sz w:val="2"/>
          <w:szCs w:val="2"/>
          <w:rtl w:val="0"/>
        </w:rPr>
        <w:t xml:space="preserve"> </w:t>
      </w:r>
      <w:r w:rsidDel="00000000" w:rsidR="00000000" w:rsidRPr="00000000">
        <w:rPr>
          <w:color w:val="16001a"/>
          <w:sz w:val="2"/>
          <w:szCs w:val="2"/>
          <w:rtl w:val="0"/>
        </w:rPr>
        <w:t xml:space="preserve">m</w:t>
      </w:r>
      <w:r w:rsidDel="00000000" w:rsidR="00000000" w:rsidRPr="00000000">
        <w:rPr>
          <w:color w:val="080808"/>
          <w:sz w:val="2"/>
          <w:szCs w:val="2"/>
          <w:rtl w:val="0"/>
        </w:rPr>
        <w:t xml:space="preserve">ilestone in the </w:t>
      </w:r>
      <w:r w:rsidDel="00000000" w:rsidR="00000000" w:rsidRPr="00000000">
        <w:rPr>
          <w:color w:val="181818"/>
          <w:sz w:val="2"/>
          <w:szCs w:val="2"/>
          <w:rtl w:val="0"/>
        </w:rPr>
        <w:t xml:space="preserve">S</w:t>
      </w:r>
      <w:r w:rsidDel="00000000" w:rsidR="00000000" w:rsidRPr="00000000">
        <w:rPr>
          <w:color w:val="6a6a6a"/>
          <w:sz w:val="2"/>
          <w:szCs w:val="2"/>
          <w:rtl w:val="0"/>
        </w:rPr>
        <w:t xml:space="preserve">p</w:t>
      </w:r>
      <w:r w:rsidDel="00000000" w:rsidR="00000000" w:rsidRPr="00000000">
        <w:rPr>
          <w:color w:val="d1d1d1"/>
          <w:sz w:val="2"/>
          <w:szCs w:val="2"/>
          <w:rtl w:val="0"/>
        </w:rPr>
        <w:t xml:space="preserve">a</w:t>
      </w:r>
      <w:r w:rsidDel="00000000" w:rsidR="00000000" w:rsidRPr="00000000">
        <w:rPr>
          <w:color w:val="ffffff"/>
          <w:sz w:val="2"/>
          <w:szCs w:val="2"/>
          <w:rtl w:val="0"/>
        </w:rPr>
        <w:t xml:space="preserve">nish </w:t>
      </w:r>
      <w:r w:rsidDel="00000000" w:rsidR="00000000" w:rsidRPr="00000000">
        <w:rPr>
          <w:color w:val="f8f8f8"/>
          <w:sz w:val="2"/>
          <w:szCs w:val="2"/>
          <w:rtl w:val="0"/>
        </w:rPr>
        <w:t xml:space="preserve">league which he </w:t>
      </w:r>
      <w:r w:rsidDel="00000000" w:rsidR="00000000" w:rsidRPr="00000000">
        <w:rPr>
          <w:color w:val="ffffff"/>
          <w:sz w:val="2"/>
          <w:szCs w:val="2"/>
          <w:rtl w:val="0"/>
        </w:rPr>
        <w:t xml:space="preserve">r</w:t>
      </w:r>
      <w:r w:rsidDel="00000000" w:rsidR="00000000" w:rsidRPr="00000000">
        <w:rPr>
          <w:color w:val="636363"/>
          <w:sz w:val="2"/>
          <w:szCs w:val="2"/>
          <w:rtl w:val="0"/>
        </w:rPr>
        <w:t xml:space="preserve">e</w:t>
      </w:r>
      <w:r w:rsidDel="00000000" w:rsidR="00000000" w:rsidRPr="00000000">
        <w:rPr>
          <w:color w:val="000000"/>
          <w:sz w:val="2"/>
          <w:szCs w:val="2"/>
          <w:rtl w:val="0"/>
        </w:rPr>
        <w:t xml:space="preserve">ac</w:t>
      </w:r>
      <w:r w:rsidDel="00000000" w:rsidR="00000000" w:rsidRPr="00000000">
        <w:rPr>
          <w:color w:val="1d1d1d"/>
          <w:sz w:val="2"/>
          <w:szCs w:val="2"/>
          <w:rtl w:val="0"/>
        </w:rPr>
        <w:t xml:space="preserve">h</w:t>
      </w:r>
      <w:r w:rsidDel="00000000" w:rsidR="00000000" w:rsidRPr="00000000">
        <w:rPr>
          <w:color w:val="030303"/>
          <w:sz w:val="2"/>
          <w:szCs w:val="2"/>
          <w:rtl w:val="0"/>
        </w:rPr>
        <w:t xml:space="preserve">e</w:t>
      </w:r>
      <w:r w:rsidDel="00000000" w:rsidR="00000000" w:rsidRPr="00000000">
        <w:rPr>
          <w:color w:val="000000"/>
          <w:sz w:val="2"/>
          <w:szCs w:val="2"/>
          <w:rtl w:val="0"/>
        </w:rPr>
        <w:t xml:space="preserve">d</w:t>
      </w:r>
      <w:r w:rsidDel="00000000" w:rsidR="00000000" w:rsidRPr="00000000">
        <w:rPr>
          <w:color w:val="141414"/>
          <w:sz w:val="2"/>
          <w:szCs w:val="2"/>
          <w:rtl w:val="0"/>
        </w:rPr>
        <w:t xml:space="preserve"> </w:t>
      </w:r>
      <w:r w:rsidDel="00000000" w:rsidR="00000000" w:rsidRPr="00000000">
        <w:rPr>
          <w:color w:val="080808"/>
          <w:sz w:val="2"/>
          <w:szCs w:val="2"/>
          <w:rtl w:val="0"/>
        </w:rPr>
        <w:t xml:space="preserve">in 178 games Cri</w:t>
      </w:r>
      <w:r w:rsidDel="00000000" w:rsidR="00000000" w:rsidRPr="00000000">
        <w:rPr>
          <w:color w:val="140018"/>
          <w:sz w:val="2"/>
          <w:szCs w:val="2"/>
          <w:rtl w:val="0"/>
        </w:rPr>
        <w:t xml:space="preserve">s</w:t>
      </w:r>
      <w:r w:rsidDel="00000000" w:rsidR="00000000" w:rsidRPr="00000000">
        <w:rPr>
          <w:color w:val="0f0012"/>
          <w:sz w:val="2"/>
          <w:szCs w:val="2"/>
          <w:rtl w:val="0"/>
        </w:rPr>
        <w:t xml:space="preserve">t</w:t>
      </w:r>
      <w:r w:rsidDel="00000000" w:rsidR="00000000" w:rsidRPr="00000000">
        <w:rPr>
          <w:color w:val="0a000c"/>
          <w:sz w:val="2"/>
          <w:szCs w:val="2"/>
          <w:rtl w:val="0"/>
        </w:rPr>
        <w:t xml:space="preserve">i</w:t>
      </w:r>
      <w:r w:rsidDel="00000000" w:rsidR="00000000" w:rsidRPr="00000000">
        <w:rPr>
          <w:color w:val="080109"/>
          <w:sz w:val="2"/>
          <w:szCs w:val="2"/>
          <w:rtl w:val="0"/>
        </w:rPr>
        <w:t xml:space="preserve">a</w:t>
      </w:r>
      <w:r w:rsidDel="00000000" w:rsidR="00000000" w:rsidRPr="00000000">
        <w:rPr>
          <w:color w:val="121411"/>
          <w:sz w:val="2"/>
          <w:szCs w:val="2"/>
          <w:rtl w:val="0"/>
        </w:rPr>
        <w:t xml:space="preserve">n</w:t>
      </w:r>
      <w:r w:rsidDel="00000000" w:rsidR="00000000" w:rsidRPr="00000000">
        <w:rPr>
          <w:color w:val="233120"/>
          <w:sz w:val="2"/>
          <w:szCs w:val="2"/>
          <w:rtl w:val="0"/>
        </w:rPr>
        <w:t xml:space="preserve">o</w:t>
      </w:r>
      <w:r w:rsidDel="00000000" w:rsidR="00000000" w:rsidRPr="00000000">
        <w:rPr>
          <w:color w:val="32502e"/>
          <w:sz w:val="2"/>
          <w:szCs w:val="2"/>
          <w:rtl w:val="0"/>
        </w:rPr>
        <w:t xml:space="preserve"> </w:t>
      </w:r>
      <w:r w:rsidDel="00000000" w:rsidR="00000000" w:rsidRPr="00000000">
        <w:rPr>
          <w:color w:val="396532"/>
          <w:sz w:val="2"/>
          <w:szCs w:val="2"/>
          <w:rtl w:val="0"/>
        </w:rPr>
        <w:t xml:space="preserve">R</w:t>
      </w:r>
      <w:r w:rsidDel="00000000" w:rsidR="00000000" w:rsidRPr="00000000">
        <w:rPr>
          <w:color w:val="225d19"/>
          <w:sz w:val="2"/>
          <w:szCs w:val="2"/>
          <w:rtl w:val="0"/>
        </w:rPr>
        <w:t xml:space="preserve">o</w:t>
      </w:r>
      <w:r w:rsidDel="00000000" w:rsidR="00000000" w:rsidRPr="00000000">
        <w:rPr>
          <w:color w:val="1a640f"/>
          <w:sz w:val="2"/>
          <w:szCs w:val="2"/>
          <w:rtl w:val="0"/>
        </w:rPr>
        <w:t xml:space="preserve">n</w:t>
      </w:r>
      <w:r w:rsidDel="00000000" w:rsidR="00000000" w:rsidRPr="00000000">
        <w:rPr>
          <w:color w:val="126a04"/>
          <w:sz w:val="2"/>
          <w:szCs w:val="2"/>
          <w:rtl w:val="0"/>
        </w:rPr>
        <w:t xml:space="preserve">a</w:t>
      </w:r>
      <w:r w:rsidDel="00000000" w:rsidR="00000000" w:rsidRPr="00000000">
        <w:rPr>
          <w:color w:val="0b6f00"/>
          <w:sz w:val="2"/>
          <w:szCs w:val="2"/>
          <w:rtl w:val="0"/>
        </w:rPr>
        <w:t xml:space="preserve">l</w:t>
      </w:r>
      <w:r w:rsidDel="00000000" w:rsidR="00000000" w:rsidRPr="00000000">
        <w:rPr>
          <w:color w:val="047500"/>
          <w:sz w:val="2"/>
          <w:szCs w:val="2"/>
          <w:rtl w:val="0"/>
        </w:rPr>
        <w:t xml:space="preserve">d</w:t>
      </w:r>
      <w:r w:rsidDel="00000000" w:rsidR="00000000" w:rsidRPr="00000000">
        <w:rPr>
          <w:color w:val="007800"/>
          <w:sz w:val="2"/>
          <w:szCs w:val="2"/>
          <w:rtl w:val="0"/>
        </w:rPr>
        <w:t xml:space="preserve">o</w:t>
      </w:r>
      <w:r w:rsidDel="00000000" w:rsidR="00000000" w:rsidRPr="00000000">
        <w:rPr>
          <w:color w:val="007b00"/>
          <w:sz w:val="2"/>
          <w:szCs w:val="2"/>
          <w:rtl w:val="0"/>
        </w:rPr>
        <w:t xml:space="preserve"> </w:t>
      </w:r>
      <w:r w:rsidDel="00000000" w:rsidR="00000000" w:rsidRPr="00000000">
        <w:rPr>
          <w:color w:val="007c00"/>
          <w:sz w:val="2"/>
          <w:szCs w:val="2"/>
          <w:rtl w:val="0"/>
        </w:rPr>
        <w:t xml:space="preserve">h</w:t>
      </w:r>
      <w:r w:rsidDel="00000000" w:rsidR="00000000" w:rsidRPr="00000000">
        <w:rPr>
          <w:color w:val="097000"/>
          <w:sz w:val="2"/>
          <w:szCs w:val="2"/>
          <w:rtl w:val="0"/>
        </w:rPr>
        <w:t xml:space="preserve">as been in relationships with celebrities like G</w:t>
      </w:r>
      <w:r w:rsidDel="00000000" w:rsidR="00000000" w:rsidRPr="00000000">
        <w:rPr>
          <w:color w:val="2b2b2b"/>
          <w:sz w:val="2"/>
          <w:szCs w:val="2"/>
          <w:rtl w:val="0"/>
        </w:rPr>
        <w:t xml:space="preserve">e</w:t>
      </w:r>
      <w:r w:rsidDel="00000000" w:rsidR="00000000" w:rsidRPr="00000000">
        <w:rPr>
          <w:color w:val="1f1f1f"/>
          <w:sz w:val="2"/>
          <w:szCs w:val="2"/>
          <w:rtl w:val="0"/>
        </w:rPr>
        <w:t xml:space="preserve">m</w:t>
      </w:r>
      <w:r w:rsidDel="00000000" w:rsidR="00000000" w:rsidRPr="00000000">
        <w:rPr>
          <w:color w:val="0c0c0c"/>
          <w:sz w:val="2"/>
          <w:szCs w:val="2"/>
          <w:rtl w:val="0"/>
        </w:rPr>
        <w:t xml:space="preserve">m</w:t>
      </w:r>
      <w:r w:rsidDel="00000000" w:rsidR="00000000" w:rsidRPr="00000000">
        <w:rPr>
          <w:color w:val="000000"/>
          <w:sz w:val="2"/>
          <w:szCs w:val="2"/>
          <w:rtl w:val="0"/>
        </w:rPr>
        <w:t xml:space="preserve">a At</w:t>
      </w:r>
      <w:r w:rsidDel="00000000" w:rsidR="00000000" w:rsidRPr="00000000">
        <w:rPr>
          <w:color w:val="050505"/>
          <w:sz w:val="2"/>
          <w:szCs w:val="2"/>
          <w:rtl w:val="0"/>
        </w:rPr>
        <w:t xml:space="preserve">k</w:t>
      </w:r>
      <w:r w:rsidDel="00000000" w:rsidR="00000000" w:rsidRPr="00000000">
        <w:rPr>
          <w:color w:val="080808"/>
          <w:sz w:val="2"/>
          <w:szCs w:val="2"/>
          <w:rtl w:val="0"/>
        </w:rPr>
        <w:t xml:space="preserve">inson and Alice </w:t>
      </w:r>
      <w:r w:rsidDel="00000000" w:rsidR="00000000" w:rsidRPr="00000000">
        <w:rPr>
          <w:color w:val="151515"/>
          <w:sz w:val="2"/>
          <w:szCs w:val="2"/>
          <w:rtl w:val="0"/>
        </w:rPr>
        <w:t xml:space="preserve">G</w:t>
      </w:r>
      <w:r w:rsidDel="00000000" w:rsidR="00000000" w:rsidRPr="00000000">
        <w:rPr>
          <w:color w:val="000000"/>
          <w:sz w:val="2"/>
          <w:szCs w:val="2"/>
          <w:rtl w:val="0"/>
        </w:rPr>
        <w:t xml:space="preserve">ood</w:t>
      </w:r>
      <w:r w:rsidDel="00000000" w:rsidR="00000000" w:rsidRPr="00000000">
        <w:rPr>
          <w:color w:val="363636"/>
          <w:sz w:val="2"/>
          <w:szCs w:val="2"/>
          <w:rtl w:val="0"/>
        </w:rPr>
        <w:t xml:space="preserve">w</w:t>
      </w:r>
      <w:r w:rsidDel="00000000" w:rsidR="00000000" w:rsidRPr="00000000">
        <w:rPr>
          <w:color w:val="949494"/>
          <w:sz w:val="2"/>
          <w:szCs w:val="2"/>
          <w:rtl w:val="0"/>
        </w:rPr>
        <w:t xml:space="preserve">i</w:t>
      </w:r>
      <w:r w:rsidDel="00000000" w:rsidR="00000000" w:rsidRPr="00000000">
        <w:rPr>
          <w:color w:val="e9e9e9"/>
          <w:sz w:val="2"/>
          <w:szCs w:val="2"/>
          <w:rtl w:val="0"/>
        </w:rPr>
        <w:t xml:space="preserve">n</w:t>
      </w:r>
      <w:r w:rsidDel="00000000" w:rsidR="00000000" w:rsidRPr="00000000">
        <w:rPr>
          <w:color w:val="ffffff"/>
          <w:sz w:val="2"/>
          <w:szCs w:val="2"/>
          <w:rtl w:val="0"/>
        </w:rPr>
        <w:t xml:space="preserve"> </w:t>
      </w:r>
      <w:r w:rsidDel="00000000" w:rsidR="00000000" w:rsidRPr="00000000">
        <w:rPr>
          <w:color w:val="f8f8f8"/>
          <w:sz w:val="2"/>
          <w:szCs w:val="2"/>
          <w:rtl w:val="0"/>
        </w:rPr>
        <w:t xml:space="preserve">both models in England, he has two sons Cr</w:t>
      </w:r>
      <w:r w:rsidDel="00000000" w:rsidR="00000000" w:rsidRPr="00000000">
        <w:rPr>
          <w:sz w:val="16"/>
          <w:szCs w:val="16"/>
          <w:rtl w:val="0"/>
        </w:rPr>
        <w:br w:type="textWrapping"/>
      </w:r>
      <w:r w:rsidDel="00000000" w:rsidR="00000000" w:rsidRPr="00000000">
        <w:rPr>
          <w:color w:val="f8f8f8"/>
          <w:sz w:val="2"/>
          <w:szCs w:val="2"/>
          <w:rtl w:val="0"/>
        </w:rPr>
        <w:t xml:space="preserve">istiano Ronaldo Jr and Matteo RonaldoRonaldo was in a romantic relationship with </w:t>
      </w:r>
      <w:r w:rsidDel="00000000" w:rsidR="00000000" w:rsidRPr="00000000">
        <w:rPr>
          <w:color w:val="c0c0c0"/>
          <w:sz w:val="2"/>
          <w:szCs w:val="2"/>
          <w:rtl w:val="0"/>
        </w:rPr>
        <w:t xml:space="preserve">R</w:t>
      </w:r>
      <w:r w:rsidDel="00000000" w:rsidR="00000000" w:rsidRPr="00000000">
        <w:rPr>
          <w:color w:val="6a6a6a"/>
          <w:sz w:val="2"/>
          <w:szCs w:val="2"/>
          <w:rtl w:val="0"/>
        </w:rPr>
        <w:t xml:space="preserve">u</w:t>
      </w:r>
      <w:r w:rsidDel="00000000" w:rsidR="00000000" w:rsidRPr="00000000">
        <w:rPr>
          <w:color w:val="191919"/>
          <w:sz w:val="2"/>
          <w:szCs w:val="2"/>
          <w:rtl w:val="0"/>
        </w:rPr>
        <w:t xml:space="preserve">s</w:t>
      </w:r>
      <w:r w:rsidDel="00000000" w:rsidR="00000000" w:rsidRPr="00000000">
        <w:rPr>
          <w:color w:val="000000"/>
          <w:sz w:val="2"/>
          <w:szCs w:val="2"/>
          <w:rtl w:val="0"/>
        </w:rPr>
        <w:t xml:space="preserve">sia</w:t>
      </w:r>
      <w:r w:rsidDel="00000000" w:rsidR="00000000" w:rsidRPr="00000000">
        <w:rPr>
          <w:color w:val="131313"/>
          <w:sz w:val="2"/>
          <w:szCs w:val="2"/>
          <w:rtl w:val="0"/>
        </w:rPr>
        <w:t xml:space="preserve">n</w:t>
      </w:r>
      <w:r w:rsidDel="00000000" w:rsidR="00000000" w:rsidRPr="00000000">
        <w:rPr>
          <w:color w:val="080808"/>
          <w:sz w:val="2"/>
          <w:szCs w:val="2"/>
          <w:rtl w:val="0"/>
        </w:rPr>
        <w:t xml:space="preserve"> supermodel Irin</w:t>
      </w:r>
      <w:r w:rsidDel="00000000" w:rsidR="00000000" w:rsidRPr="00000000">
        <w:rPr>
          <w:color w:val="050505"/>
          <w:sz w:val="2"/>
          <w:szCs w:val="2"/>
          <w:rtl w:val="0"/>
        </w:rPr>
        <w:t xml:space="preserve">a</w:t>
      </w:r>
      <w:r w:rsidDel="00000000" w:rsidR="00000000" w:rsidRPr="00000000">
        <w:rPr>
          <w:color w:val="000000"/>
          <w:sz w:val="2"/>
          <w:szCs w:val="2"/>
          <w:rtl w:val="0"/>
        </w:rPr>
        <w:t xml:space="preserve"> Sha</w:t>
      </w:r>
      <w:r w:rsidDel="00000000" w:rsidR="00000000" w:rsidRPr="00000000">
        <w:rPr>
          <w:color w:val="0c0c0c"/>
          <w:sz w:val="2"/>
          <w:szCs w:val="2"/>
          <w:rtl w:val="0"/>
        </w:rPr>
        <w:t xml:space="preserve">y</w:t>
      </w:r>
      <w:r w:rsidDel="00000000" w:rsidR="00000000" w:rsidRPr="00000000">
        <w:rPr>
          <w:color w:val="1f1f1f"/>
          <w:sz w:val="2"/>
          <w:szCs w:val="2"/>
          <w:rtl w:val="0"/>
        </w:rPr>
        <w:t xml:space="preserve">k</w:t>
      </w:r>
      <w:r w:rsidDel="00000000" w:rsidR="00000000" w:rsidRPr="00000000">
        <w:rPr>
          <w:color w:val="2b2b2b"/>
          <w:sz w:val="2"/>
          <w:szCs w:val="2"/>
          <w:rtl w:val="0"/>
        </w:rPr>
        <w:t xml:space="preserve"> </w:t>
      </w:r>
      <w:r w:rsidDel="00000000" w:rsidR="00000000" w:rsidRPr="00000000">
        <w:rPr>
          <w:color w:val="097000"/>
          <w:sz w:val="2"/>
          <w:szCs w:val="2"/>
          <w:rtl w:val="0"/>
        </w:rPr>
        <w:t xml:space="preserve">for five years from 2010 to 2015, Cristiano Ronaldo was awarded the Ballon d'Or </w:t>
      </w:r>
      <w:r w:rsidDel="00000000" w:rsidR="00000000" w:rsidRPr="00000000">
        <w:rPr>
          <w:color w:val="007e00"/>
          <w:sz w:val="2"/>
          <w:szCs w:val="2"/>
          <w:rtl w:val="0"/>
        </w:rPr>
        <w:t xml:space="preserve">f</w:t>
      </w:r>
      <w:r w:rsidDel="00000000" w:rsidR="00000000" w:rsidRPr="00000000">
        <w:rPr>
          <w:color w:val="018100"/>
          <w:sz w:val="2"/>
          <w:szCs w:val="2"/>
          <w:rtl w:val="0"/>
        </w:rPr>
        <w:t xml:space="preserve">i</w:t>
      </w:r>
      <w:r w:rsidDel="00000000" w:rsidR="00000000" w:rsidRPr="00000000">
        <w:rPr>
          <w:color w:val="078000"/>
          <w:sz w:val="2"/>
          <w:szCs w:val="2"/>
          <w:rtl w:val="0"/>
        </w:rPr>
        <w:t xml:space="preserve">v</w:t>
      </w:r>
      <w:r w:rsidDel="00000000" w:rsidR="00000000" w:rsidRPr="00000000">
        <w:rPr>
          <w:color w:val="087900"/>
          <w:sz w:val="2"/>
          <w:szCs w:val="2"/>
          <w:rtl w:val="0"/>
        </w:rPr>
        <w:t xml:space="preserve">e</w:t>
      </w:r>
      <w:r w:rsidDel="00000000" w:rsidR="00000000" w:rsidRPr="00000000">
        <w:rPr>
          <w:color w:val="006400"/>
          <w:sz w:val="2"/>
          <w:szCs w:val="2"/>
          <w:rtl w:val="0"/>
        </w:rPr>
        <w:t xml:space="preserve"> </w:t>
      </w:r>
      <w:r w:rsidDel="00000000" w:rsidR="00000000" w:rsidRPr="00000000">
        <w:rPr>
          <w:color w:val="004700"/>
          <w:sz w:val="2"/>
          <w:szCs w:val="2"/>
          <w:rtl w:val="0"/>
        </w:rPr>
        <w:t xml:space="preserve">t</w:t>
      </w:r>
      <w:r w:rsidDel="00000000" w:rsidR="00000000" w:rsidRPr="00000000">
        <w:rPr>
          <w:color w:val="002900"/>
          <w:sz w:val="2"/>
          <w:szCs w:val="2"/>
          <w:rtl w:val="0"/>
        </w:rPr>
        <w:t xml:space="preserve">i</w:t>
      </w:r>
      <w:r w:rsidDel="00000000" w:rsidR="00000000" w:rsidRPr="00000000">
        <w:rPr>
          <w:color w:val="001900"/>
          <w:sz w:val="2"/>
          <w:szCs w:val="2"/>
          <w:rtl w:val="0"/>
        </w:rPr>
        <w:t xml:space="preserve">m</w:t>
      </w:r>
      <w:r w:rsidDel="00000000" w:rsidR="00000000" w:rsidRPr="00000000">
        <w:rPr>
          <w:color w:val="001b00"/>
          <w:sz w:val="2"/>
          <w:szCs w:val="2"/>
          <w:rtl w:val="0"/>
        </w:rPr>
        <w:t xml:space="preserve">e</w:t>
      </w:r>
      <w:r w:rsidDel="00000000" w:rsidR="00000000" w:rsidRPr="00000000">
        <w:rPr>
          <w:color w:val="001500"/>
          <w:sz w:val="2"/>
          <w:szCs w:val="2"/>
          <w:rtl w:val="0"/>
        </w:rPr>
        <w:t xml:space="preserve">s</w:t>
      </w:r>
      <w:r w:rsidDel="00000000" w:rsidR="00000000" w:rsidRPr="00000000">
        <w:rPr>
          <w:color w:val="000e00"/>
          <w:sz w:val="2"/>
          <w:szCs w:val="2"/>
          <w:rtl w:val="0"/>
        </w:rPr>
        <w:t xml:space="preserve"> </w:t>
      </w:r>
      <w:r w:rsidDel="00000000" w:rsidR="00000000" w:rsidRPr="00000000">
        <w:rPr>
          <w:color w:val="070906"/>
          <w:sz w:val="2"/>
          <w:szCs w:val="2"/>
          <w:rtl w:val="0"/>
        </w:rPr>
        <w:t xml:space="preserve">i</w:t>
      </w:r>
      <w:r w:rsidDel="00000000" w:rsidR="00000000" w:rsidRPr="00000000">
        <w:rPr>
          <w:color w:val="0c050d"/>
          <w:sz w:val="2"/>
          <w:szCs w:val="2"/>
          <w:rtl w:val="0"/>
        </w:rPr>
        <w:t xml:space="preserve">n</w:t>
      </w:r>
      <w:r w:rsidDel="00000000" w:rsidR="00000000" w:rsidRPr="00000000">
        <w:rPr>
          <w:color w:val="120114"/>
          <w:sz w:val="2"/>
          <w:szCs w:val="2"/>
          <w:rtl w:val="0"/>
        </w:rPr>
        <w:t xml:space="preserve"> </w:t>
      </w:r>
      <w:r w:rsidDel="00000000" w:rsidR="00000000" w:rsidRPr="00000000">
        <w:rPr>
          <w:color w:val="150018"/>
          <w:sz w:val="2"/>
          <w:szCs w:val="2"/>
          <w:rtl w:val="0"/>
        </w:rPr>
        <w:t xml:space="preserve">2</w:t>
      </w:r>
      <w:r w:rsidDel="00000000" w:rsidR="00000000" w:rsidRPr="00000000">
        <w:rPr>
          <w:color w:val="16001a"/>
          <w:sz w:val="2"/>
          <w:szCs w:val="2"/>
          <w:rtl w:val="0"/>
        </w:rPr>
        <w:t xml:space="preserve">0</w:t>
      </w:r>
      <w:r w:rsidDel="00000000" w:rsidR="00000000" w:rsidRPr="00000000">
        <w:rPr>
          <w:color w:val="080808"/>
          <w:sz w:val="2"/>
          <w:szCs w:val="2"/>
          <w:rtl w:val="0"/>
        </w:rPr>
        <w:t xml:space="preserve">08, 2013-2014 20</w:t>
      </w:r>
      <w:r w:rsidDel="00000000" w:rsidR="00000000" w:rsidRPr="00000000">
        <w:rPr>
          <w:color w:val="181818"/>
          <w:sz w:val="2"/>
          <w:szCs w:val="2"/>
          <w:rtl w:val="0"/>
        </w:rPr>
        <w:t xml:space="preserve">1</w:t>
      </w:r>
      <w:r w:rsidDel="00000000" w:rsidR="00000000" w:rsidRPr="00000000">
        <w:rPr>
          <w:color w:val="6a6a6a"/>
          <w:sz w:val="2"/>
          <w:szCs w:val="2"/>
          <w:rtl w:val="0"/>
        </w:rPr>
        <w:t xml:space="preserve">6</w:t>
      </w:r>
      <w:r w:rsidDel="00000000" w:rsidR="00000000" w:rsidRPr="00000000">
        <w:rPr>
          <w:color w:val="d1d1d1"/>
          <w:sz w:val="2"/>
          <w:szCs w:val="2"/>
          <w:rtl w:val="0"/>
        </w:rPr>
        <w:t xml:space="preserve"> </w:t>
      </w:r>
      <w:r w:rsidDel="00000000" w:rsidR="00000000" w:rsidRPr="00000000">
        <w:rPr>
          <w:color w:val="ffffff"/>
          <w:sz w:val="2"/>
          <w:szCs w:val="2"/>
          <w:rtl w:val="0"/>
        </w:rPr>
        <w:t xml:space="preserve">and 2</w:t>
      </w:r>
      <w:r w:rsidDel="00000000" w:rsidR="00000000" w:rsidRPr="00000000">
        <w:rPr>
          <w:color w:val="f8f8f8"/>
          <w:sz w:val="2"/>
          <w:szCs w:val="2"/>
          <w:rtl w:val="0"/>
        </w:rPr>
        <w:t xml:space="preserve">017. Cristiano R</w:t>
      </w:r>
      <w:r w:rsidDel="00000000" w:rsidR="00000000" w:rsidRPr="00000000">
        <w:rPr>
          <w:color w:val="ffffff"/>
          <w:sz w:val="2"/>
          <w:szCs w:val="2"/>
          <w:rtl w:val="0"/>
        </w:rPr>
        <w:t xml:space="preserve">o</w:t>
      </w:r>
      <w:r w:rsidDel="00000000" w:rsidR="00000000" w:rsidRPr="00000000">
        <w:rPr>
          <w:color w:val="636363"/>
          <w:sz w:val="2"/>
          <w:szCs w:val="2"/>
          <w:rtl w:val="0"/>
        </w:rPr>
        <w:t xml:space="preserve">n</w:t>
      </w:r>
      <w:r w:rsidDel="00000000" w:rsidR="00000000" w:rsidRPr="00000000">
        <w:rPr>
          <w:color w:val="000000"/>
          <w:sz w:val="2"/>
          <w:szCs w:val="2"/>
          <w:rtl w:val="0"/>
        </w:rPr>
        <w:t xml:space="preserve">al</w:t>
      </w:r>
      <w:r w:rsidDel="00000000" w:rsidR="00000000" w:rsidRPr="00000000">
        <w:rPr>
          <w:color w:val="1d1d1d"/>
          <w:sz w:val="2"/>
          <w:szCs w:val="2"/>
          <w:rtl w:val="0"/>
        </w:rPr>
        <w:t xml:space="preserve">d</w:t>
      </w:r>
      <w:r w:rsidDel="00000000" w:rsidR="00000000" w:rsidRPr="00000000">
        <w:rPr>
          <w:color w:val="030303"/>
          <w:sz w:val="2"/>
          <w:szCs w:val="2"/>
          <w:rtl w:val="0"/>
        </w:rPr>
        <w:t xml:space="preserve">o</w:t>
      </w:r>
      <w:r w:rsidDel="00000000" w:rsidR="00000000" w:rsidRPr="00000000">
        <w:rPr>
          <w:color w:val="000000"/>
          <w:sz w:val="2"/>
          <w:szCs w:val="2"/>
          <w:rtl w:val="0"/>
        </w:rPr>
        <w:t xml:space="preserve"> </w:t>
      </w:r>
      <w:r w:rsidDel="00000000" w:rsidR="00000000" w:rsidRPr="00000000">
        <w:rPr>
          <w:color w:val="141414"/>
          <w:sz w:val="2"/>
          <w:szCs w:val="2"/>
          <w:rtl w:val="0"/>
        </w:rPr>
        <w:t xml:space="preserve">i</w:t>
      </w:r>
      <w:r w:rsidDel="00000000" w:rsidR="00000000" w:rsidRPr="00000000">
        <w:rPr>
          <w:color w:val="080808"/>
          <w:sz w:val="2"/>
          <w:szCs w:val="2"/>
          <w:rtl w:val="0"/>
        </w:rPr>
        <w:t xml:space="preserve">s a Portuguese f</w:t>
      </w:r>
      <w:r w:rsidDel="00000000" w:rsidR="00000000" w:rsidRPr="00000000">
        <w:rPr>
          <w:color w:val="140018"/>
          <w:sz w:val="2"/>
          <w:szCs w:val="2"/>
          <w:rtl w:val="0"/>
        </w:rPr>
        <w:t xml:space="preserve">o</w:t>
      </w:r>
      <w:r w:rsidDel="00000000" w:rsidR="00000000" w:rsidRPr="00000000">
        <w:rPr>
          <w:color w:val="0f0012"/>
          <w:sz w:val="2"/>
          <w:szCs w:val="2"/>
          <w:rtl w:val="0"/>
        </w:rPr>
        <w:t xml:space="preserve">o</w:t>
      </w:r>
      <w:r w:rsidDel="00000000" w:rsidR="00000000" w:rsidRPr="00000000">
        <w:rPr>
          <w:color w:val="0a000c"/>
          <w:sz w:val="2"/>
          <w:szCs w:val="2"/>
          <w:rtl w:val="0"/>
        </w:rPr>
        <w:t xml:space="preserve">t</w:t>
      </w:r>
      <w:r w:rsidDel="00000000" w:rsidR="00000000" w:rsidRPr="00000000">
        <w:rPr>
          <w:color w:val="080109"/>
          <w:sz w:val="2"/>
          <w:szCs w:val="2"/>
          <w:rtl w:val="0"/>
        </w:rPr>
        <w:t xml:space="preserve">b</w:t>
      </w:r>
      <w:r w:rsidDel="00000000" w:rsidR="00000000" w:rsidRPr="00000000">
        <w:rPr>
          <w:color w:val="121411"/>
          <w:sz w:val="2"/>
          <w:szCs w:val="2"/>
          <w:rtl w:val="0"/>
        </w:rPr>
        <w:t xml:space="preserve">a</w:t>
      </w:r>
      <w:r w:rsidDel="00000000" w:rsidR="00000000" w:rsidRPr="00000000">
        <w:rPr>
          <w:color w:val="233120"/>
          <w:sz w:val="2"/>
          <w:szCs w:val="2"/>
          <w:rtl w:val="0"/>
        </w:rPr>
        <w:t xml:space="preserve">l</w:t>
      </w:r>
      <w:r w:rsidDel="00000000" w:rsidR="00000000" w:rsidRPr="00000000">
        <w:rPr>
          <w:color w:val="32502e"/>
          <w:sz w:val="2"/>
          <w:szCs w:val="2"/>
          <w:rtl w:val="0"/>
        </w:rPr>
        <w:t xml:space="preserve">l</w:t>
      </w:r>
      <w:r w:rsidDel="00000000" w:rsidR="00000000" w:rsidRPr="00000000">
        <w:rPr>
          <w:color w:val="396532"/>
          <w:sz w:val="2"/>
          <w:szCs w:val="2"/>
          <w:rtl w:val="0"/>
        </w:rPr>
        <w:t xml:space="preserve"> </w:t>
      </w:r>
      <w:r w:rsidDel="00000000" w:rsidR="00000000" w:rsidRPr="00000000">
        <w:rPr>
          <w:color w:val="225d19"/>
          <w:sz w:val="2"/>
          <w:szCs w:val="2"/>
          <w:rtl w:val="0"/>
        </w:rPr>
        <w:t xml:space="preserve">p</w:t>
      </w:r>
      <w:r w:rsidDel="00000000" w:rsidR="00000000" w:rsidRPr="00000000">
        <w:rPr>
          <w:color w:val="1a640f"/>
          <w:sz w:val="2"/>
          <w:szCs w:val="2"/>
          <w:rtl w:val="0"/>
        </w:rPr>
        <w:t xml:space="preserve">l</w:t>
      </w:r>
      <w:r w:rsidDel="00000000" w:rsidR="00000000" w:rsidRPr="00000000">
        <w:rPr>
          <w:color w:val="126a04"/>
          <w:sz w:val="2"/>
          <w:szCs w:val="2"/>
          <w:rtl w:val="0"/>
        </w:rPr>
        <w:t xml:space="preserve">a</w:t>
      </w:r>
      <w:r w:rsidDel="00000000" w:rsidR="00000000" w:rsidRPr="00000000">
        <w:rPr>
          <w:color w:val="0b6f00"/>
          <w:sz w:val="2"/>
          <w:szCs w:val="2"/>
          <w:rtl w:val="0"/>
        </w:rPr>
        <w:t xml:space="preserve">y</w:t>
      </w:r>
      <w:r w:rsidDel="00000000" w:rsidR="00000000" w:rsidRPr="00000000">
        <w:rPr>
          <w:color w:val="047500"/>
          <w:sz w:val="2"/>
          <w:szCs w:val="2"/>
          <w:rtl w:val="0"/>
        </w:rPr>
        <w:t xml:space="preserve">e</w:t>
      </w:r>
      <w:r w:rsidDel="00000000" w:rsidR="00000000" w:rsidRPr="00000000">
        <w:rPr>
          <w:color w:val="007800"/>
          <w:sz w:val="2"/>
          <w:szCs w:val="2"/>
          <w:rtl w:val="0"/>
        </w:rPr>
        <w:t xml:space="preserve">r</w:t>
      </w:r>
      <w:r w:rsidDel="00000000" w:rsidR="00000000" w:rsidRPr="00000000">
        <w:rPr>
          <w:color w:val="007b00"/>
          <w:sz w:val="2"/>
          <w:szCs w:val="2"/>
          <w:rtl w:val="0"/>
        </w:rPr>
        <w:t xml:space="preserve"> </w:t>
      </w:r>
      <w:r w:rsidDel="00000000" w:rsidR="00000000" w:rsidRPr="00000000">
        <w:rPr>
          <w:color w:val="007c00"/>
          <w:sz w:val="2"/>
          <w:szCs w:val="2"/>
          <w:rtl w:val="0"/>
        </w:rPr>
        <w:t xml:space="preserve">h</w:t>
      </w:r>
      <w:r w:rsidDel="00000000" w:rsidR="00000000" w:rsidRPr="00000000">
        <w:rPr>
          <w:color w:val="097000"/>
          <w:sz w:val="2"/>
          <w:szCs w:val="2"/>
          <w:rtl w:val="0"/>
        </w:rPr>
        <w:t xml:space="preserve">e was born on February 5th 1985 in Santo Antonio</w:t>
      </w:r>
      <w:r w:rsidDel="00000000" w:rsidR="00000000" w:rsidRPr="00000000">
        <w:rPr>
          <w:color w:val="2b2b2b"/>
          <w:sz w:val="2"/>
          <w:szCs w:val="2"/>
          <w:rtl w:val="0"/>
        </w:rPr>
        <w:t xml:space="preserve"> </w:t>
      </w:r>
      <w:r w:rsidDel="00000000" w:rsidR="00000000" w:rsidRPr="00000000">
        <w:rPr>
          <w:color w:val="1f1f1f"/>
          <w:sz w:val="2"/>
          <w:szCs w:val="2"/>
          <w:rtl w:val="0"/>
        </w:rPr>
        <w:t xml:space="preserve">h</w:t>
      </w:r>
      <w:r w:rsidDel="00000000" w:rsidR="00000000" w:rsidRPr="00000000">
        <w:rPr>
          <w:color w:val="0c0c0c"/>
          <w:sz w:val="2"/>
          <w:szCs w:val="2"/>
          <w:rtl w:val="0"/>
        </w:rPr>
        <w:t xml:space="preserve">i</w:t>
      </w:r>
      <w:r w:rsidDel="00000000" w:rsidR="00000000" w:rsidRPr="00000000">
        <w:rPr>
          <w:color w:val="000000"/>
          <w:sz w:val="2"/>
          <w:szCs w:val="2"/>
          <w:rtl w:val="0"/>
        </w:rPr>
        <w:t xml:space="preserve">s fa</w:t>
      </w:r>
      <w:r w:rsidDel="00000000" w:rsidR="00000000" w:rsidRPr="00000000">
        <w:rPr>
          <w:color w:val="050505"/>
          <w:sz w:val="2"/>
          <w:szCs w:val="2"/>
          <w:rtl w:val="0"/>
        </w:rPr>
        <w:t xml:space="preserve">t</w:t>
      </w:r>
      <w:r w:rsidDel="00000000" w:rsidR="00000000" w:rsidRPr="00000000">
        <w:rPr>
          <w:color w:val="080808"/>
          <w:sz w:val="2"/>
          <w:szCs w:val="2"/>
          <w:rtl w:val="0"/>
        </w:rPr>
        <w:t xml:space="preserve">her's name is Jo</w:t>
      </w:r>
      <w:r w:rsidDel="00000000" w:rsidR="00000000" w:rsidRPr="00000000">
        <w:rPr>
          <w:color w:val="1a1a1a"/>
          <w:sz w:val="2"/>
          <w:szCs w:val="2"/>
          <w:rtl w:val="0"/>
        </w:rPr>
        <w:t xml:space="preserve">s</w:t>
      </w:r>
      <w:r w:rsidDel="00000000" w:rsidR="00000000" w:rsidRPr="00000000">
        <w:rPr>
          <w:color w:val="000000"/>
          <w:sz w:val="2"/>
          <w:szCs w:val="2"/>
          <w:rtl w:val="0"/>
        </w:rPr>
        <w:t xml:space="preserve">e D</w:t>
      </w:r>
      <w:r w:rsidDel="00000000" w:rsidR="00000000" w:rsidRPr="00000000">
        <w:rPr>
          <w:color w:val="3e3e3e"/>
          <w:sz w:val="2"/>
          <w:szCs w:val="2"/>
          <w:rtl w:val="0"/>
        </w:rPr>
        <w:t xml:space="preserve">i</w:t>
      </w:r>
      <w:r w:rsidDel="00000000" w:rsidR="00000000" w:rsidRPr="00000000">
        <w:rPr>
          <w:color w:val="a1a1a1"/>
          <w:sz w:val="2"/>
          <w:szCs w:val="2"/>
          <w:rtl w:val="0"/>
        </w:rPr>
        <w:t xml:space="preserve">n</w:t>
      </w:r>
      <w:r w:rsidDel="00000000" w:rsidR="00000000" w:rsidRPr="00000000">
        <w:rPr>
          <w:color w:val="f1f1f1"/>
          <w:sz w:val="2"/>
          <w:szCs w:val="2"/>
          <w:rtl w:val="0"/>
        </w:rPr>
        <w:t xml:space="preserve">i</w:t>
      </w:r>
      <w:r w:rsidDel="00000000" w:rsidR="00000000" w:rsidRPr="00000000">
        <w:rPr>
          <w:color w:val="ffffff"/>
          <w:sz w:val="2"/>
          <w:szCs w:val="2"/>
          <w:rtl w:val="0"/>
        </w:rPr>
        <w:t xml:space="preserve">s</w:t>
      </w:r>
      <w:r w:rsidDel="00000000" w:rsidR="00000000" w:rsidRPr="00000000">
        <w:rPr>
          <w:color w:val="f8f8f8"/>
          <w:sz w:val="2"/>
          <w:szCs w:val="2"/>
          <w:rtl w:val="0"/>
        </w:rPr>
        <w:t xml:space="preserve"> Aveiro and his mother's name is Maria Dol</w:t>
      </w:r>
      <w:r w:rsidDel="00000000" w:rsidR="00000000" w:rsidRPr="00000000">
        <w:rPr>
          <w:sz w:val="16"/>
          <w:szCs w:val="16"/>
          <w:rtl w:val="0"/>
        </w:rPr>
        <w:br w:type="textWrapping"/>
      </w:r>
      <w:r w:rsidDel="00000000" w:rsidR="00000000" w:rsidRPr="00000000">
        <w:rPr>
          <w:color w:val="f8f8f8"/>
          <w:sz w:val="2"/>
          <w:szCs w:val="2"/>
          <w:rtl w:val="0"/>
        </w:rPr>
        <w:t xml:space="preserve">ores dos Santos Aveiro, his father was a gardener with the municipality and his </w:t>
      </w:r>
      <w:r w:rsidDel="00000000" w:rsidR="00000000" w:rsidRPr="00000000">
        <w:rPr>
          <w:color w:val="ffffff"/>
          <w:sz w:val="2"/>
          <w:szCs w:val="2"/>
          <w:rtl w:val="0"/>
        </w:rPr>
        <w:t xml:space="preserve">m</w:t>
      </w:r>
      <w:r w:rsidDel="00000000" w:rsidR="00000000" w:rsidRPr="00000000">
        <w:rPr>
          <w:color w:val="e9e9e9"/>
          <w:sz w:val="2"/>
          <w:szCs w:val="2"/>
          <w:rtl w:val="0"/>
        </w:rPr>
        <w:t xml:space="preserve">o</w:t>
      </w:r>
      <w:r w:rsidDel="00000000" w:rsidR="00000000" w:rsidRPr="00000000">
        <w:rPr>
          <w:color w:val="a4a4a4"/>
          <w:sz w:val="2"/>
          <w:szCs w:val="2"/>
          <w:rtl w:val="0"/>
        </w:rPr>
        <w:t xml:space="preserve">t</w:t>
      </w:r>
      <w:r w:rsidDel="00000000" w:rsidR="00000000" w:rsidRPr="00000000">
        <w:rPr>
          <w:color w:val="414141"/>
          <w:sz w:val="2"/>
          <w:szCs w:val="2"/>
          <w:rtl w:val="0"/>
        </w:rPr>
        <w:t xml:space="preserve">h</w:t>
      </w:r>
      <w:r w:rsidDel="00000000" w:rsidR="00000000" w:rsidRPr="00000000">
        <w:rPr>
          <w:color w:val="000000"/>
          <w:sz w:val="2"/>
          <w:szCs w:val="2"/>
          <w:rtl w:val="0"/>
        </w:rPr>
        <w:t xml:space="preserve">er </w:t>
      </w:r>
      <w:r w:rsidDel="00000000" w:rsidR="00000000" w:rsidRPr="00000000">
        <w:rPr>
          <w:color w:val="2a2a2a"/>
          <w:sz w:val="2"/>
          <w:szCs w:val="2"/>
          <w:rtl w:val="0"/>
        </w:rPr>
        <w:t xml:space="preserve">w</w:t>
      </w:r>
      <w:r w:rsidDel="00000000" w:rsidR="00000000" w:rsidRPr="00000000">
        <w:rPr>
          <w:color w:val="080808"/>
          <w:sz w:val="2"/>
          <w:szCs w:val="2"/>
          <w:rtl w:val="0"/>
        </w:rPr>
        <w:t xml:space="preserve">orked as a cook.Ronaldo </w:t>
      </w:r>
      <w:r w:rsidDel="00000000" w:rsidR="00000000" w:rsidRPr="00000000">
        <w:rPr>
          <w:color w:val="004d00"/>
          <w:sz w:val="2"/>
          <w:szCs w:val="2"/>
          <w:rtl w:val="0"/>
        </w:rPr>
        <w:t xml:space="preserve">w</w:t>
      </w:r>
      <w:r w:rsidDel="00000000" w:rsidR="00000000" w:rsidRPr="00000000">
        <w:rPr>
          <w:color w:val="005900"/>
          <w:sz w:val="2"/>
          <w:szCs w:val="2"/>
          <w:rtl w:val="0"/>
        </w:rPr>
        <w:t xml:space="preserve">a</w:t>
      </w:r>
      <w:r w:rsidDel="00000000" w:rsidR="00000000" w:rsidRPr="00000000">
        <w:rPr>
          <w:color w:val="056c00"/>
          <w:sz w:val="2"/>
          <w:szCs w:val="2"/>
          <w:rtl w:val="0"/>
        </w:rPr>
        <w:t xml:space="preserve">s</w:t>
      </w:r>
      <w:r w:rsidDel="00000000" w:rsidR="00000000" w:rsidRPr="00000000">
        <w:rPr>
          <w:color w:val="167d07"/>
          <w:sz w:val="2"/>
          <w:szCs w:val="2"/>
          <w:rtl w:val="0"/>
        </w:rPr>
        <w:t xml:space="preserve"> </w:t>
      </w:r>
      <w:r w:rsidDel="00000000" w:rsidR="00000000" w:rsidRPr="00000000">
        <w:rPr>
          <w:color w:val="1d840e"/>
          <w:sz w:val="2"/>
          <w:szCs w:val="2"/>
          <w:rtl w:val="0"/>
        </w:rPr>
        <w:t xml:space="preserve">e</w:t>
      </w:r>
      <w:r w:rsidDel="00000000" w:rsidR="00000000" w:rsidRPr="00000000">
        <w:rPr>
          <w:color w:val="1b820c"/>
          <w:sz w:val="2"/>
          <w:szCs w:val="2"/>
          <w:rtl w:val="0"/>
        </w:rPr>
        <w:t xml:space="preserve">x</w:t>
      </w:r>
      <w:r w:rsidDel="00000000" w:rsidR="00000000" w:rsidRPr="00000000">
        <w:rPr>
          <w:color w:val="127903"/>
          <w:sz w:val="2"/>
          <w:szCs w:val="2"/>
          <w:rtl w:val="0"/>
        </w:rPr>
        <w:t xml:space="preserve">p</w:t>
      </w:r>
      <w:r w:rsidDel="00000000" w:rsidR="00000000" w:rsidRPr="00000000">
        <w:rPr>
          <w:color w:val="0c7300"/>
          <w:sz w:val="2"/>
          <w:szCs w:val="2"/>
          <w:rtl w:val="0"/>
        </w:rPr>
        <w:t xml:space="preserve">e</w:t>
      </w:r>
      <w:r w:rsidDel="00000000" w:rsidR="00000000" w:rsidRPr="00000000">
        <w:rPr>
          <w:color w:val="097000"/>
          <w:sz w:val="2"/>
          <w:szCs w:val="2"/>
          <w:rtl w:val="0"/>
        </w:rPr>
        <w:t xml:space="preserve">lled from school after assaulting his teacher by﻿Cristiano Ronaldo is a </w:t>
      </w:r>
      <w:r w:rsidDel="00000000" w:rsidR="00000000" w:rsidRPr="00000000">
        <w:rPr>
          <w:color w:val="00770d"/>
          <w:sz w:val="2"/>
          <w:szCs w:val="2"/>
          <w:rtl w:val="0"/>
        </w:rPr>
        <w:t xml:space="preserve">P</w:t>
      </w:r>
      <w:r w:rsidDel="00000000" w:rsidR="00000000" w:rsidRPr="00000000">
        <w:rPr>
          <w:color w:val="017915"/>
          <w:sz w:val="2"/>
          <w:szCs w:val="2"/>
          <w:rtl w:val="0"/>
        </w:rPr>
        <w:t xml:space="preserve">o</w:t>
      </w:r>
      <w:r w:rsidDel="00000000" w:rsidR="00000000" w:rsidRPr="00000000">
        <w:rPr>
          <w:color w:val="07791a"/>
          <w:sz w:val="2"/>
          <w:szCs w:val="2"/>
          <w:rtl w:val="0"/>
        </w:rPr>
        <w:t xml:space="preserve">r</w:t>
      </w:r>
      <w:r w:rsidDel="00000000" w:rsidR="00000000" w:rsidRPr="00000000">
        <w:rPr>
          <w:color w:val="08711c"/>
          <w:sz w:val="2"/>
          <w:szCs w:val="2"/>
          <w:rtl w:val="0"/>
        </w:rPr>
        <w:t xml:space="preserve">t</w:t>
      </w:r>
      <w:r w:rsidDel="00000000" w:rsidR="00000000" w:rsidRPr="00000000">
        <w:rPr>
          <w:color w:val="005d16"/>
          <w:sz w:val="2"/>
          <w:szCs w:val="2"/>
          <w:rtl w:val="0"/>
        </w:rPr>
        <w:t xml:space="preserve">u</w:t>
      </w:r>
      <w:r w:rsidDel="00000000" w:rsidR="00000000" w:rsidRPr="00000000">
        <w:rPr>
          <w:color w:val="004006"/>
          <w:sz w:val="2"/>
          <w:szCs w:val="2"/>
          <w:rtl w:val="0"/>
        </w:rPr>
        <w:t xml:space="preserve">g</w:t>
      </w:r>
      <w:r w:rsidDel="00000000" w:rsidR="00000000" w:rsidRPr="00000000">
        <w:rPr>
          <w:color w:val="002200"/>
          <w:sz w:val="2"/>
          <w:szCs w:val="2"/>
          <w:rtl w:val="0"/>
        </w:rPr>
        <w:t xml:space="preserve">u</w:t>
      </w:r>
      <w:r w:rsidDel="00000000" w:rsidR="00000000" w:rsidRPr="00000000">
        <w:rPr>
          <w:color w:val="001200"/>
          <w:sz w:val="2"/>
          <w:szCs w:val="2"/>
          <w:rtl w:val="0"/>
        </w:rPr>
        <w:t xml:space="preserve">e</w:t>
      </w:r>
      <w:r w:rsidDel="00000000" w:rsidR="00000000" w:rsidRPr="00000000">
        <w:rPr>
          <w:color w:val="00140d"/>
          <w:sz w:val="2"/>
          <w:szCs w:val="2"/>
          <w:rtl w:val="0"/>
        </w:rPr>
        <w:t xml:space="preserve">s</w:t>
      </w:r>
      <w:r w:rsidDel="00000000" w:rsidR="00000000" w:rsidRPr="00000000">
        <w:rPr>
          <w:color w:val="000d18"/>
          <w:sz w:val="2"/>
          <w:szCs w:val="2"/>
          <w:rtl w:val="0"/>
        </w:rPr>
        <w:t xml:space="preserve">e</w:t>
      </w:r>
      <w:r w:rsidDel="00000000" w:rsidR="00000000" w:rsidRPr="00000000">
        <w:rPr>
          <w:color w:val="000723"/>
          <w:sz w:val="2"/>
          <w:szCs w:val="2"/>
          <w:rtl w:val="0"/>
        </w:rPr>
        <w:t xml:space="preserve"> </w:t>
      </w:r>
      <w:r w:rsidDel="00000000" w:rsidR="00000000" w:rsidRPr="00000000">
        <w:rPr>
          <w:color w:val="07022b"/>
          <w:sz w:val="2"/>
          <w:szCs w:val="2"/>
          <w:rtl w:val="0"/>
        </w:rPr>
        <w:t xml:space="preserve">f</w:t>
      </w:r>
      <w:r w:rsidDel="00000000" w:rsidR="00000000" w:rsidRPr="00000000">
        <w:rPr>
          <w:color w:val="0c0034"/>
          <w:sz w:val="2"/>
          <w:szCs w:val="2"/>
          <w:rtl w:val="0"/>
        </w:rPr>
        <w:t xml:space="preserve">o</w:t>
      </w:r>
      <w:r w:rsidDel="00000000" w:rsidR="00000000" w:rsidRPr="00000000">
        <w:rPr>
          <w:color w:val="12003a"/>
          <w:sz w:val="2"/>
          <w:szCs w:val="2"/>
          <w:rtl w:val="0"/>
        </w:rPr>
        <w:t xml:space="preserve">o</w:t>
      </w:r>
      <w:r w:rsidDel="00000000" w:rsidR="00000000" w:rsidRPr="00000000">
        <w:rPr>
          <w:color w:val="15003d"/>
          <w:sz w:val="2"/>
          <w:szCs w:val="2"/>
          <w:rtl w:val="0"/>
        </w:rPr>
        <w:t xml:space="preserve">t</w:t>
      </w:r>
      <w:r w:rsidDel="00000000" w:rsidR="00000000" w:rsidRPr="00000000">
        <w:rPr>
          <w:color w:val="160041"/>
          <w:sz w:val="2"/>
          <w:szCs w:val="2"/>
          <w:rtl w:val="0"/>
        </w:rPr>
        <w:t xml:space="preserve">b</w:t>
      </w:r>
      <w:r w:rsidDel="00000000" w:rsidR="00000000" w:rsidRPr="00000000">
        <w:rPr>
          <w:color w:val="080808"/>
          <w:sz w:val="2"/>
          <w:szCs w:val="2"/>
          <w:rtl w:val="0"/>
        </w:rPr>
        <w:t xml:space="preserve">all player he wa</w:t>
      </w:r>
      <w:r w:rsidDel="00000000" w:rsidR="00000000" w:rsidRPr="00000000">
        <w:rPr>
          <w:color w:val="000000"/>
          <w:sz w:val="2"/>
          <w:szCs w:val="2"/>
          <w:rtl w:val="0"/>
        </w:rPr>
        <w:t xml:space="preserve">s</w:t>
      </w:r>
      <w:r w:rsidDel="00000000" w:rsidR="00000000" w:rsidRPr="00000000">
        <w:rPr>
          <w:color w:val="9d9d9d"/>
          <w:sz w:val="2"/>
          <w:szCs w:val="2"/>
          <w:rtl w:val="0"/>
        </w:rPr>
        <w:t xml:space="preserve"> </w:t>
      </w:r>
      <w:r w:rsidDel="00000000" w:rsidR="00000000" w:rsidRPr="00000000">
        <w:rPr>
          <w:color w:val="ffffff"/>
          <w:sz w:val="2"/>
          <w:szCs w:val="2"/>
          <w:rtl w:val="0"/>
        </w:rPr>
        <w:t xml:space="preserve">bo</w:t>
      </w:r>
      <w:r w:rsidDel="00000000" w:rsidR="00000000" w:rsidRPr="00000000">
        <w:rPr>
          <w:color w:val="e3e3e3"/>
          <w:sz w:val="2"/>
          <w:szCs w:val="2"/>
          <w:rtl w:val="0"/>
        </w:rPr>
        <w:t xml:space="preserve">r</w:t>
      </w:r>
      <w:r w:rsidDel="00000000" w:rsidR="00000000" w:rsidRPr="00000000">
        <w:rPr>
          <w:color w:val="fdfdfd"/>
          <w:sz w:val="2"/>
          <w:szCs w:val="2"/>
          <w:rtl w:val="0"/>
        </w:rPr>
        <w:t xml:space="preserve">n</w:t>
      </w:r>
      <w:r w:rsidDel="00000000" w:rsidR="00000000" w:rsidRPr="00000000">
        <w:rPr>
          <w:color w:val="ffffff"/>
          <w:sz w:val="2"/>
          <w:szCs w:val="2"/>
          <w:rtl w:val="0"/>
        </w:rPr>
        <w:t xml:space="preserve"> </w:t>
      </w:r>
      <w:r w:rsidDel="00000000" w:rsidR="00000000" w:rsidRPr="00000000">
        <w:rPr>
          <w:color w:val="ececec"/>
          <w:sz w:val="2"/>
          <w:szCs w:val="2"/>
          <w:rtl w:val="0"/>
        </w:rPr>
        <w:t xml:space="preserve">o</w:t>
      </w:r>
      <w:r w:rsidDel="00000000" w:rsidR="00000000" w:rsidRPr="00000000">
        <w:rPr>
          <w:color w:val="f8f8f8"/>
          <w:sz w:val="2"/>
          <w:szCs w:val="2"/>
          <w:rtl w:val="0"/>
        </w:rPr>
        <w:t xml:space="preserve">n February 5th 1</w:t>
      </w:r>
      <w:r w:rsidDel="00000000" w:rsidR="00000000" w:rsidRPr="00000000">
        <w:rPr>
          <w:color w:val="a6a6a6"/>
          <w:sz w:val="2"/>
          <w:szCs w:val="2"/>
          <w:rtl w:val="0"/>
        </w:rPr>
        <w:t xml:space="preserve">9</w:t>
      </w:r>
      <w:r w:rsidDel="00000000" w:rsidR="00000000" w:rsidRPr="00000000">
        <w:rPr>
          <w:color w:val="626262"/>
          <w:sz w:val="2"/>
          <w:szCs w:val="2"/>
          <w:rtl w:val="0"/>
        </w:rPr>
        <w:t xml:space="preserve">8</w:t>
      </w:r>
      <w:r w:rsidDel="00000000" w:rsidR="00000000" w:rsidRPr="00000000">
        <w:rPr>
          <w:color w:val="111111"/>
          <w:sz w:val="2"/>
          <w:szCs w:val="2"/>
          <w:rtl w:val="0"/>
        </w:rPr>
        <w:t xml:space="preserve">5</w:t>
      </w:r>
      <w:r w:rsidDel="00000000" w:rsidR="00000000" w:rsidRPr="00000000">
        <w:rPr>
          <w:color w:val="000000"/>
          <w:sz w:val="2"/>
          <w:szCs w:val="2"/>
          <w:rtl w:val="0"/>
        </w:rPr>
        <w:t xml:space="preserve"> in S</w:t>
      </w:r>
      <w:r w:rsidDel="00000000" w:rsidR="00000000" w:rsidRPr="00000000">
        <w:rPr>
          <w:color w:val="080808"/>
          <w:sz w:val="2"/>
          <w:szCs w:val="2"/>
          <w:rtl w:val="0"/>
        </w:rPr>
        <w:t xml:space="preserve">anto Antonio his</w:t>
      </w:r>
      <w:r w:rsidDel="00000000" w:rsidR="00000000" w:rsidRPr="00000000">
        <w:rPr>
          <w:color w:val="130017"/>
          <w:sz w:val="2"/>
          <w:szCs w:val="2"/>
          <w:rtl w:val="0"/>
        </w:rPr>
        <w:t xml:space="preserve"> </w:t>
      </w:r>
      <w:r w:rsidDel="00000000" w:rsidR="00000000" w:rsidRPr="00000000">
        <w:rPr>
          <w:color w:val="0d0010"/>
          <w:sz w:val="2"/>
          <w:szCs w:val="2"/>
          <w:rtl w:val="0"/>
        </w:rPr>
        <w:t xml:space="preserve">f</w:t>
      </w:r>
      <w:r w:rsidDel="00000000" w:rsidR="00000000" w:rsidRPr="00000000">
        <w:rPr>
          <w:color w:val="0a000c"/>
          <w:sz w:val="2"/>
          <w:szCs w:val="2"/>
          <w:rtl w:val="0"/>
        </w:rPr>
        <w:t xml:space="preserve">a</w:t>
      </w:r>
      <w:r w:rsidDel="00000000" w:rsidR="00000000" w:rsidRPr="00000000">
        <w:rPr>
          <w:color w:val="040005"/>
          <w:sz w:val="2"/>
          <w:szCs w:val="2"/>
          <w:rtl w:val="0"/>
        </w:rPr>
        <w:t xml:space="preserve">t</w:t>
      </w:r>
      <w:r w:rsidDel="00000000" w:rsidR="00000000" w:rsidRPr="00000000">
        <w:rPr>
          <w:color w:val="000100"/>
          <w:sz w:val="2"/>
          <w:szCs w:val="2"/>
          <w:rtl w:val="0"/>
        </w:rPr>
        <w:t xml:space="preserve">h</w:t>
      </w:r>
      <w:r w:rsidDel="00000000" w:rsidR="00000000" w:rsidRPr="00000000">
        <w:rPr>
          <w:color w:val="041201"/>
          <w:sz w:val="2"/>
          <w:szCs w:val="2"/>
          <w:rtl w:val="0"/>
        </w:rPr>
        <w:t xml:space="preserve">e</w:t>
      </w:r>
      <w:r w:rsidDel="00000000" w:rsidR="00000000" w:rsidRPr="00000000">
        <w:rPr>
          <w:color w:val="0e2c0a"/>
          <w:sz w:val="2"/>
          <w:szCs w:val="2"/>
          <w:rtl w:val="0"/>
        </w:rPr>
        <w:t xml:space="preserve">r</w:t>
      </w:r>
      <w:r w:rsidDel="00000000" w:rsidR="00000000" w:rsidRPr="00000000">
        <w:rPr>
          <w:color w:val="123e0b"/>
          <w:sz w:val="2"/>
          <w:szCs w:val="2"/>
          <w:rtl w:val="0"/>
        </w:rPr>
        <w:t xml:space="preserve">'</w:t>
      </w:r>
      <w:r w:rsidDel="00000000" w:rsidR="00000000" w:rsidRPr="00000000">
        <w:rPr>
          <w:color w:val="225d19"/>
          <w:sz w:val="2"/>
          <w:szCs w:val="2"/>
          <w:rtl w:val="0"/>
        </w:rPr>
        <w:t xml:space="preserve">s</w:t>
      </w:r>
      <w:r w:rsidDel="00000000" w:rsidR="00000000" w:rsidRPr="00000000">
        <w:rPr>
          <w:color w:val="1a640f"/>
          <w:sz w:val="2"/>
          <w:szCs w:val="2"/>
          <w:rtl w:val="0"/>
        </w:rPr>
        <w:t xml:space="preserve"> </w:t>
      </w:r>
      <w:r w:rsidDel="00000000" w:rsidR="00000000" w:rsidRPr="00000000">
        <w:rPr>
          <w:color w:val="126a04"/>
          <w:sz w:val="2"/>
          <w:szCs w:val="2"/>
          <w:rtl w:val="0"/>
        </w:rPr>
        <w:t xml:space="preserve">n</w:t>
      </w:r>
      <w:r w:rsidDel="00000000" w:rsidR="00000000" w:rsidRPr="00000000">
        <w:rPr>
          <w:color w:val="0b6f00"/>
          <w:sz w:val="2"/>
          <w:szCs w:val="2"/>
          <w:rtl w:val="0"/>
        </w:rPr>
        <w:t xml:space="preserve">a</w:t>
      </w:r>
      <w:r w:rsidDel="00000000" w:rsidR="00000000" w:rsidRPr="00000000">
        <w:rPr>
          <w:color w:val="047500"/>
          <w:sz w:val="2"/>
          <w:szCs w:val="2"/>
          <w:rtl w:val="0"/>
        </w:rPr>
        <w:t xml:space="preserve">m</w:t>
      </w:r>
      <w:r w:rsidDel="00000000" w:rsidR="00000000" w:rsidRPr="00000000">
        <w:rPr>
          <w:color w:val="007800"/>
          <w:sz w:val="2"/>
          <w:szCs w:val="2"/>
          <w:rtl w:val="0"/>
        </w:rPr>
        <w:t xml:space="preserve">e</w:t>
      </w:r>
      <w:r w:rsidDel="00000000" w:rsidR="00000000" w:rsidRPr="00000000">
        <w:rPr>
          <w:color w:val="007b00"/>
          <w:sz w:val="2"/>
          <w:szCs w:val="2"/>
          <w:rtl w:val="0"/>
        </w:rPr>
        <w:t xml:space="preserve"> </w:t>
      </w:r>
      <w:r w:rsidDel="00000000" w:rsidR="00000000" w:rsidRPr="00000000">
        <w:rPr>
          <w:color w:val="007c00"/>
          <w:sz w:val="2"/>
          <w:szCs w:val="2"/>
          <w:rtl w:val="0"/>
        </w:rPr>
        <w:t xml:space="preserve">i</w:t>
      </w:r>
      <w:r w:rsidDel="00000000" w:rsidR="00000000" w:rsidRPr="00000000">
        <w:rPr>
          <w:color w:val="097000"/>
          <w:sz w:val="2"/>
          <w:szCs w:val="2"/>
          <w:rtl w:val="0"/>
        </w:rPr>
        <w:t xml:space="preserve">s Jose Dinis Aveiro and his moth</w:t>
      </w:r>
      <w:r w:rsidDel="00000000" w:rsidR="00000000" w:rsidRPr="00000000">
        <w:rPr>
          <w:color w:val="09691f"/>
          <w:sz w:val="2"/>
          <w:szCs w:val="2"/>
          <w:rtl w:val="0"/>
        </w:rPr>
        <w:t xml:space="preserve">er's nam</w:t>
      </w:r>
      <w:r w:rsidDel="00000000" w:rsidR="00000000" w:rsidRPr="00000000">
        <w:rPr>
          <w:color w:val="0c6c22"/>
          <w:sz w:val="2"/>
          <w:szCs w:val="2"/>
          <w:rtl w:val="0"/>
        </w:rPr>
        <w:t xml:space="preserve">e</w:t>
      </w:r>
      <w:r w:rsidDel="00000000" w:rsidR="00000000" w:rsidRPr="00000000">
        <w:rPr>
          <w:color w:val="127228"/>
          <w:sz w:val="2"/>
          <w:szCs w:val="2"/>
          <w:rtl w:val="0"/>
        </w:rPr>
        <w:t xml:space="preserve"> </w:t>
      </w:r>
      <w:r w:rsidDel="00000000" w:rsidR="00000000" w:rsidRPr="00000000">
        <w:rPr>
          <w:color w:val="1b7b31"/>
          <w:sz w:val="2"/>
          <w:szCs w:val="2"/>
          <w:rtl w:val="0"/>
        </w:rPr>
        <w:t xml:space="preserve">i</w:t>
      </w:r>
      <w:r w:rsidDel="00000000" w:rsidR="00000000" w:rsidRPr="00000000">
        <w:rPr>
          <w:color w:val="1d7d33"/>
          <w:sz w:val="2"/>
          <w:szCs w:val="2"/>
          <w:rtl w:val="0"/>
        </w:rPr>
        <w:t xml:space="preserve">s</w:t>
      </w:r>
      <w:r w:rsidDel="00000000" w:rsidR="00000000" w:rsidRPr="00000000">
        <w:rPr>
          <w:color w:val="16762c"/>
          <w:sz w:val="2"/>
          <w:szCs w:val="2"/>
          <w:rtl w:val="0"/>
        </w:rPr>
        <w:t xml:space="preserve"> </w:t>
      </w:r>
      <w:r w:rsidDel="00000000" w:rsidR="00000000" w:rsidRPr="00000000">
        <w:rPr>
          <w:color w:val="05651b"/>
          <w:sz w:val="2"/>
          <w:szCs w:val="2"/>
          <w:rtl w:val="0"/>
        </w:rPr>
        <w:t xml:space="preserve">M</w:t>
      </w:r>
      <w:r w:rsidDel="00000000" w:rsidR="00000000" w:rsidRPr="00000000">
        <w:rPr>
          <w:color w:val="005208"/>
          <w:sz w:val="2"/>
          <w:szCs w:val="2"/>
          <w:rtl w:val="0"/>
        </w:rPr>
        <w:t xml:space="preserve">a</w:t>
      </w:r>
      <w:r w:rsidDel="00000000" w:rsidR="00000000" w:rsidRPr="00000000">
        <w:rPr>
          <w:color w:val="004600"/>
          <w:sz w:val="2"/>
          <w:szCs w:val="2"/>
          <w:rtl w:val="0"/>
        </w:rPr>
        <w:t xml:space="preserve">r</w:t>
      </w:r>
      <w:r w:rsidDel="00000000" w:rsidR="00000000" w:rsidRPr="00000000">
        <w:rPr>
          <w:color w:val="080808"/>
          <w:sz w:val="2"/>
          <w:szCs w:val="2"/>
          <w:rtl w:val="0"/>
        </w:rPr>
        <w:t xml:space="preserve">ia Dolores dos Santos Av</w:t>
      </w:r>
      <w:r w:rsidDel="00000000" w:rsidR="00000000" w:rsidRPr="00000000">
        <w:rPr>
          <w:color w:val="0a0a0a"/>
          <w:sz w:val="2"/>
          <w:szCs w:val="2"/>
          <w:rtl w:val="0"/>
        </w:rPr>
        <w:t xml:space="preserve">e</w:t>
      </w:r>
      <w:r w:rsidDel="00000000" w:rsidR="00000000" w:rsidRPr="00000000">
        <w:rPr>
          <w:color w:val="000000"/>
          <w:sz w:val="2"/>
          <w:szCs w:val="2"/>
          <w:rtl w:val="0"/>
        </w:rPr>
        <w:t xml:space="preserve">ir</w:t>
      </w:r>
      <w:r w:rsidDel="00000000" w:rsidR="00000000" w:rsidRPr="00000000">
        <w:rPr>
          <w:color w:val="1d1d1d"/>
          <w:sz w:val="2"/>
          <w:szCs w:val="2"/>
          <w:rtl w:val="0"/>
        </w:rPr>
        <w:t xml:space="preserve">o</w:t>
      </w:r>
      <w:r w:rsidDel="00000000" w:rsidR="00000000" w:rsidRPr="00000000">
        <w:rPr>
          <w:color w:val="7a7a7a"/>
          <w:sz w:val="2"/>
          <w:szCs w:val="2"/>
          <w:rtl w:val="0"/>
        </w:rPr>
        <w:t xml:space="preserve">,</w:t>
      </w:r>
      <w:r w:rsidDel="00000000" w:rsidR="00000000" w:rsidRPr="00000000">
        <w:rPr>
          <w:color w:val="d0d0d0"/>
          <w:sz w:val="2"/>
          <w:szCs w:val="2"/>
          <w:rtl w:val="0"/>
        </w:rPr>
        <w:t xml:space="preserve"> </w:t>
      </w:r>
      <w:r w:rsidDel="00000000" w:rsidR="00000000" w:rsidRPr="00000000">
        <w:rPr>
          <w:color w:val="ffffff"/>
          <w:sz w:val="2"/>
          <w:szCs w:val="2"/>
          <w:rtl w:val="0"/>
        </w:rPr>
        <w:t xml:space="preserve">hi</w:t>
      </w:r>
      <w:r w:rsidDel="00000000" w:rsidR="00000000" w:rsidRPr="00000000">
        <w:rPr>
          <w:color w:val="f8f8f8"/>
          <w:sz w:val="2"/>
          <w:szCs w:val="2"/>
          <w:rtl w:val="0"/>
        </w:rPr>
        <w:t xml:space="preserve">s father was a gardener with the municipal</w:t>
      </w:r>
      <w:r w:rsidDel="00000000" w:rsidR="00000000" w:rsidRPr="00000000">
        <w:rPr>
          <w:sz w:val="16"/>
          <w:szCs w:val="16"/>
          <w:rtl w:val="0"/>
        </w:rPr>
        <w:br w:type="textWrapping"/>
      </w:r>
      <w:r w:rsidDel="00000000" w:rsidR="00000000" w:rsidRPr="00000000">
        <w:rPr>
          <w:color w:val="f8f8f8"/>
          <w:sz w:val="2"/>
          <w:szCs w:val="2"/>
          <w:rtl w:val="0"/>
        </w:rPr>
        <w:t xml:space="preserve">ity and his mother worked as a cook.Ronaldo was expelled from school after assau</w:t>
      </w:r>
      <w:r w:rsidDel="00000000" w:rsidR="00000000" w:rsidRPr="00000000">
        <w:rPr>
          <w:color w:val="ffffff"/>
          <w:sz w:val="2"/>
          <w:szCs w:val="2"/>
          <w:rtl w:val="0"/>
        </w:rPr>
        <w:t xml:space="preserve">l</w:t>
      </w:r>
      <w:r w:rsidDel="00000000" w:rsidR="00000000" w:rsidRPr="00000000">
        <w:rPr>
          <w:color w:val="eaeaea"/>
          <w:sz w:val="2"/>
          <w:szCs w:val="2"/>
          <w:rtl w:val="0"/>
        </w:rPr>
        <w:t xml:space="preserve">t</w:t>
      </w:r>
      <w:r w:rsidDel="00000000" w:rsidR="00000000" w:rsidRPr="00000000">
        <w:rPr>
          <w:color w:val="a9a9a9"/>
          <w:sz w:val="2"/>
          <w:szCs w:val="2"/>
          <w:rtl w:val="0"/>
        </w:rPr>
        <w:t xml:space="preserve">i</w:t>
      </w:r>
      <w:r w:rsidDel="00000000" w:rsidR="00000000" w:rsidRPr="00000000">
        <w:rPr>
          <w:color w:val="494949"/>
          <w:sz w:val="2"/>
          <w:szCs w:val="2"/>
          <w:rtl w:val="0"/>
        </w:rPr>
        <w:t xml:space="preserve">n</w:t>
      </w:r>
      <w:r w:rsidDel="00000000" w:rsidR="00000000" w:rsidRPr="00000000">
        <w:rPr>
          <w:color w:val="000000"/>
          <w:sz w:val="2"/>
          <w:szCs w:val="2"/>
          <w:rtl w:val="0"/>
        </w:rPr>
        <w:t xml:space="preserve">g h</w:t>
      </w:r>
      <w:r w:rsidDel="00000000" w:rsidR="00000000" w:rsidRPr="00000000">
        <w:rPr>
          <w:color w:val="282828"/>
          <w:sz w:val="2"/>
          <w:szCs w:val="2"/>
          <w:rtl w:val="0"/>
        </w:rPr>
        <w:t xml:space="preserve">i</w:t>
      </w:r>
      <w:r w:rsidDel="00000000" w:rsidR="00000000" w:rsidRPr="00000000">
        <w:rPr>
          <w:color w:val="080808"/>
          <w:sz w:val="2"/>
          <w:szCs w:val="2"/>
          <w:rtl w:val="0"/>
        </w:rPr>
        <w:t xml:space="preserve">s teacher by throwing up</w:t>
      </w:r>
      <w:r w:rsidDel="00000000" w:rsidR="00000000" w:rsidRPr="00000000">
        <w:rPr>
          <w:color w:val="004d00"/>
          <w:sz w:val="2"/>
          <w:szCs w:val="2"/>
          <w:rtl w:val="0"/>
        </w:rPr>
        <w:t xml:space="preserve"> </w:t>
      </w:r>
      <w:r w:rsidDel="00000000" w:rsidR="00000000" w:rsidRPr="00000000">
        <w:rPr>
          <w:color w:val="005900"/>
          <w:sz w:val="2"/>
          <w:szCs w:val="2"/>
          <w:rtl w:val="0"/>
        </w:rPr>
        <w:t xml:space="preserve">a</w:t>
      </w:r>
      <w:r w:rsidDel="00000000" w:rsidR="00000000" w:rsidRPr="00000000">
        <w:rPr>
          <w:color w:val="056c00"/>
          <w:sz w:val="2"/>
          <w:szCs w:val="2"/>
          <w:rtl w:val="0"/>
        </w:rPr>
        <w:t xml:space="preserve"> </w:t>
      </w:r>
      <w:r w:rsidDel="00000000" w:rsidR="00000000" w:rsidRPr="00000000">
        <w:rPr>
          <w:color w:val="167d07"/>
          <w:sz w:val="2"/>
          <w:szCs w:val="2"/>
          <w:rtl w:val="0"/>
        </w:rPr>
        <w:t xml:space="preserve">c</w:t>
      </w:r>
      <w:r w:rsidDel="00000000" w:rsidR="00000000" w:rsidRPr="00000000">
        <w:rPr>
          <w:color w:val="1d840e"/>
          <w:sz w:val="2"/>
          <w:szCs w:val="2"/>
          <w:rtl w:val="0"/>
        </w:rPr>
        <w:t xml:space="preserve">h</w:t>
      </w:r>
      <w:r w:rsidDel="00000000" w:rsidR="00000000" w:rsidRPr="00000000">
        <w:rPr>
          <w:color w:val="1b820c"/>
          <w:sz w:val="2"/>
          <w:szCs w:val="2"/>
          <w:rtl w:val="0"/>
        </w:rPr>
        <w:t xml:space="preserve">a</w:t>
      </w:r>
      <w:r w:rsidDel="00000000" w:rsidR="00000000" w:rsidRPr="00000000">
        <w:rPr>
          <w:color w:val="127903"/>
          <w:sz w:val="2"/>
          <w:szCs w:val="2"/>
          <w:rtl w:val="0"/>
        </w:rPr>
        <w:t xml:space="preserve">i</w:t>
      </w:r>
      <w:r w:rsidDel="00000000" w:rsidR="00000000" w:rsidRPr="00000000">
        <w:rPr>
          <w:color w:val="0c7300"/>
          <w:sz w:val="2"/>
          <w:szCs w:val="2"/>
          <w:rtl w:val="0"/>
        </w:rPr>
        <w:t xml:space="preserve">r</w:t>
      </w:r>
      <w:r w:rsidDel="00000000" w:rsidR="00000000" w:rsidRPr="00000000">
        <w:rPr>
          <w:color w:val="097000"/>
          <w:sz w:val="2"/>
          <w:szCs w:val="2"/>
          <w:rtl w:val="0"/>
        </w:rPr>
        <w:t xml:space="preserve"> at him he had always been a keen footballer and by the time he was 14 y</w:t>
      </w:r>
      <w:r w:rsidDel="00000000" w:rsidR="00000000" w:rsidRPr="00000000">
        <w:rPr>
          <w:color w:val="00770d"/>
          <w:sz w:val="2"/>
          <w:szCs w:val="2"/>
          <w:rtl w:val="0"/>
        </w:rPr>
        <w:t xml:space="preserve">e</w:t>
      </w:r>
      <w:r w:rsidDel="00000000" w:rsidR="00000000" w:rsidRPr="00000000">
        <w:rPr>
          <w:color w:val="017915"/>
          <w:sz w:val="2"/>
          <w:szCs w:val="2"/>
          <w:rtl w:val="0"/>
        </w:rPr>
        <w:t xml:space="preserve">a</w:t>
      </w:r>
      <w:r w:rsidDel="00000000" w:rsidR="00000000" w:rsidRPr="00000000">
        <w:rPr>
          <w:color w:val="07791a"/>
          <w:sz w:val="2"/>
          <w:szCs w:val="2"/>
          <w:rtl w:val="0"/>
        </w:rPr>
        <w:t xml:space="preserve">r</w:t>
      </w:r>
      <w:r w:rsidDel="00000000" w:rsidR="00000000" w:rsidRPr="00000000">
        <w:rPr>
          <w:color w:val="08711c"/>
          <w:sz w:val="2"/>
          <w:szCs w:val="2"/>
          <w:rtl w:val="0"/>
        </w:rPr>
        <w:t xml:space="preserve">s</w:t>
      </w:r>
      <w:r w:rsidDel="00000000" w:rsidR="00000000" w:rsidRPr="00000000">
        <w:rPr>
          <w:color w:val="005d16"/>
          <w:sz w:val="2"/>
          <w:szCs w:val="2"/>
          <w:rtl w:val="0"/>
        </w:rPr>
        <w:t xml:space="preserve"> </w:t>
      </w:r>
      <w:r w:rsidDel="00000000" w:rsidR="00000000" w:rsidRPr="00000000">
        <w:rPr>
          <w:color w:val="004006"/>
          <w:sz w:val="2"/>
          <w:szCs w:val="2"/>
          <w:rtl w:val="0"/>
        </w:rPr>
        <w:t xml:space="preserve">o</w:t>
      </w:r>
      <w:r w:rsidDel="00000000" w:rsidR="00000000" w:rsidRPr="00000000">
        <w:rPr>
          <w:color w:val="002200"/>
          <w:sz w:val="2"/>
          <w:szCs w:val="2"/>
          <w:rtl w:val="0"/>
        </w:rPr>
        <w:t xml:space="preserve">l</w:t>
      </w:r>
      <w:r w:rsidDel="00000000" w:rsidR="00000000" w:rsidRPr="00000000">
        <w:rPr>
          <w:color w:val="001200"/>
          <w:sz w:val="2"/>
          <w:szCs w:val="2"/>
          <w:rtl w:val="0"/>
        </w:rPr>
        <w:t xml:space="preserve">d</w:t>
      </w:r>
      <w:r w:rsidDel="00000000" w:rsidR="00000000" w:rsidRPr="00000000">
        <w:rPr>
          <w:color w:val="00140d"/>
          <w:sz w:val="2"/>
          <w:szCs w:val="2"/>
          <w:rtl w:val="0"/>
        </w:rPr>
        <w:t xml:space="preserve"> </w:t>
      </w:r>
      <w:r w:rsidDel="00000000" w:rsidR="00000000" w:rsidRPr="00000000">
        <w:rPr>
          <w:color w:val="000d18"/>
          <w:sz w:val="2"/>
          <w:szCs w:val="2"/>
          <w:rtl w:val="0"/>
        </w:rPr>
        <w:t xml:space="preserve">h</w:t>
      </w:r>
      <w:r w:rsidDel="00000000" w:rsidR="00000000" w:rsidRPr="00000000">
        <w:rPr>
          <w:color w:val="000723"/>
          <w:sz w:val="2"/>
          <w:szCs w:val="2"/>
          <w:rtl w:val="0"/>
        </w:rPr>
        <w:t xml:space="preserve">e</w:t>
      </w:r>
      <w:r w:rsidDel="00000000" w:rsidR="00000000" w:rsidRPr="00000000">
        <w:rPr>
          <w:color w:val="07022b"/>
          <w:sz w:val="2"/>
          <w:szCs w:val="2"/>
          <w:rtl w:val="0"/>
        </w:rPr>
        <w:t xml:space="preserve"> </w:t>
      </w:r>
      <w:r w:rsidDel="00000000" w:rsidR="00000000" w:rsidRPr="00000000">
        <w:rPr>
          <w:color w:val="0c0034"/>
          <w:sz w:val="2"/>
          <w:szCs w:val="2"/>
          <w:rtl w:val="0"/>
        </w:rPr>
        <w:t xml:space="preserve">d</w:t>
      </w:r>
      <w:r w:rsidDel="00000000" w:rsidR="00000000" w:rsidRPr="00000000">
        <w:rPr>
          <w:color w:val="12003a"/>
          <w:sz w:val="2"/>
          <w:szCs w:val="2"/>
          <w:rtl w:val="0"/>
        </w:rPr>
        <w:t xml:space="preserve">e</w:t>
      </w:r>
      <w:r w:rsidDel="00000000" w:rsidR="00000000" w:rsidRPr="00000000">
        <w:rPr>
          <w:color w:val="15003d"/>
          <w:sz w:val="2"/>
          <w:szCs w:val="2"/>
          <w:rtl w:val="0"/>
        </w:rPr>
        <w:t xml:space="preserve">c</w:t>
      </w:r>
      <w:r w:rsidDel="00000000" w:rsidR="00000000" w:rsidRPr="00000000">
        <w:rPr>
          <w:color w:val="160041"/>
          <w:sz w:val="2"/>
          <w:szCs w:val="2"/>
          <w:rtl w:val="0"/>
        </w:rPr>
        <w:t xml:space="preserve">i</w:t>
      </w:r>
      <w:r w:rsidDel="00000000" w:rsidR="00000000" w:rsidRPr="00000000">
        <w:rPr>
          <w:color w:val="080808"/>
          <w:sz w:val="2"/>
          <w:szCs w:val="2"/>
          <w:rtl w:val="0"/>
        </w:rPr>
        <w:t xml:space="preserve">ded to concentra</w:t>
      </w:r>
      <w:r w:rsidDel="00000000" w:rsidR="00000000" w:rsidRPr="00000000">
        <w:rPr>
          <w:color w:val="000000"/>
          <w:sz w:val="2"/>
          <w:szCs w:val="2"/>
          <w:rtl w:val="0"/>
        </w:rPr>
        <w:t xml:space="preserve">t</w:t>
      </w:r>
      <w:r w:rsidDel="00000000" w:rsidR="00000000" w:rsidRPr="00000000">
        <w:rPr>
          <w:color w:val="9d9d9d"/>
          <w:sz w:val="2"/>
          <w:szCs w:val="2"/>
          <w:rtl w:val="0"/>
        </w:rPr>
        <w:t xml:space="preserve">e</w:t>
      </w:r>
      <w:r w:rsidDel="00000000" w:rsidR="00000000" w:rsidRPr="00000000">
        <w:rPr>
          <w:color w:val="ffffff"/>
          <w:sz w:val="2"/>
          <w:szCs w:val="2"/>
          <w:rtl w:val="0"/>
        </w:rPr>
        <w:t xml:space="preserve"> o</w:t>
      </w:r>
      <w:r w:rsidDel="00000000" w:rsidR="00000000" w:rsidRPr="00000000">
        <w:rPr>
          <w:color w:val="e3e3e3"/>
          <w:sz w:val="2"/>
          <w:szCs w:val="2"/>
          <w:rtl w:val="0"/>
        </w:rPr>
        <w:t xml:space="preserve">n</w:t>
      </w:r>
      <w:r w:rsidDel="00000000" w:rsidR="00000000" w:rsidRPr="00000000">
        <w:rPr>
          <w:color w:val="fdfdfd"/>
          <w:sz w:val="2"/>
          <w:szCs w:val="2"/>
          <w:rtl w:val="0"/>
        </w:rPr>
        <w:t xml:space="preserve"> </w:t>
      </w:r>
      <w:r w:rsidDel="00000000" w:rsidR="00000000" w:rsidRPr="00000000">
        <w:rPr>
          <w:color w:val="ffffff"/>
          <w:sz w:val="2"/>
          <w:szCs w:val="2"/>
          <w:rtl w:val="0"/>
        </w:rPr>
        <w:t xml:space="preserve">b</w:t>
      </w:r>
      <w:r w:rsidDel="00000000" w:rsidR="00000000" w:rsidRPr="00000000">
        <w:rPr>
          <w:color w:val="ececec"/>
          <w:sz w:val="2"/>
          <w:szCs w:val="2"/>
          <w:rtl w:val="0"/>
        </w:rPr>
        <w:t xml:space="preserve">e</w:t>
      </w:r>
      <w:r w:rsidDel="00000000" w:rsidR="00000000" w:rsidRPr="00000000">
        <w:rPr>
          <w:color w:val="f8f8f8"/>
          <w:sz w:val="2"/>
          <w:szCs w:val="2"/>
          <w:rtl w:val="0"/>
        </w:rPr>
        <w:t xml:space="preserve">coming a profess</w:t>
      </w:r>
      <w:r w:rsidDel="00000000" w:rsidR="00000000" w:rsidRPr="00000000">
        <w:rPr>
          <w:color w:val="aeaeae"/>
          <w:sz w:val="2"/>
          <w:szCs w:val="2"/>
          <w:rtl w:val="0"/>
        </w:rPr>
        <w:t xml:space="preserve">i</w:t>
      </w:r>
      <w:r w:rsidDel="00000000" w:rsidR="00000000" w:rsidRPr="00000000">
        <w:rPr>
          <w:color w:val="696969"/>
          <w:sz w:val="2"/>
          <w:szCs w:val="2"/>
          <w:rtl w:val="0"/>
        </w:rPr>
        <w:t xml:space="preserve">o</w:t>
      </w:r>
      <w:r w:rsidDel="00000000" w:rsidR="00000000" w:rsidRPr="00000000">
        <w:rPr>
          <w:color w:val="171717"/>
          <w:sz w:val="2"/>
          <w:szCs w:val="2"/>
          <w:rtl w:val="0"/>
        </w:rPr>
        <w:t xml:space="preserve">n</w:t>
      </w:r>
      <w:r w:rsidDel="00000000" w:rsidR="00000000" w:rsidRPr="00000000">
        <w:rPr>
          <w:color w:val="000000"/>
          <w:sz w:val="2"/>
          <w:szCs w:val="2"/>
          <w:rtl w:val="0"/>
        </w:rPr>
        <w:t xml:space="preserve">al fo</w:t>
      </w:r>
      <w:r w:rsidDel="00000000" w:rsidR="00000000" w:rsidRPr="00000000">
        <w:rPr>
          <w:color w:val="080808"/>
          <w:sz w:val="2"/>
          <w:szCs w:val="2"/>
          <w:rtl w:val="0"/>
        </w:rPr>
        <w:t xml:space="preserve">otballer In 1995</w:t>
      </w:r>
      <w:r w:rsidDel="00000000" w:rsidR="00000000" w:rsidRPr="00000000">
        <w:rPr>
          <w:color w:val="130017"/>
          <w:sz w:val="2"/>
          <w:szCs w:val="2"/>
          <w:rtl w:val="0"/>
        </w:rPr>
        <w:t xml:space="preserve"> </w:t>
      </w:r>
      <w:r w:rsidDel="00000000" w:rsidR="00000000" w:rsidRPr="00000000">
        <w:rPr>
          <w:color w:val="0d0010"/>
          <w:sz w:val="2"/>
          <w:szCs w:val="2"/>
          <w:rtl w:val="0"/>
        </w:rPr>
        <w:t xml:space="preserve">C</w:t>
      </w:r>
      <w:r w:rsidDel="00000000" w:rsidR="00000000" w:rsidRPr="00000000">
        <w:rPr>
          <w:color w:val="0a000c"/>
          <w:sz w:val="2"/>
          <w:szCs w:val="2"/>
          <w:rtl w:val="0"/>
        </w:rPr>
        <w:t xml:space="preserve">r</w:t>
      </w:r>
      <w:r w:rsidDel="00000000" w:rsidR="00000000" w:rsidRPr="00000000">
        <w:rPr>
          <w:color w:val="040005"/>
          <w:sz w:val="2"/>
          <w:szCs w:val="2"/>
          <w:rtl w:val="0"/>
        </w:rPr>
        <w:t xml:space="preserve">i</w:t>
      </w:r>
      <w:r w:rsidDel="00000000" w:rsidR="00000000" w:rsidRPr="00000000">
        <w:rPr>
          <w:color w:val="000100"/>
          <w:sz w:val="2"/>
          <w:szCs w:val="2"/>
          <w:rtl w:val="0"/>
        </w:rPr>
        <w:t xml:space="preserve">s</w:t>
      </w:r>
      <w:r w:rsidDel="00000000" w:rsidR="00000000" w:rsidRPr="00000000">
        <w:rPr>
          <w:color w:val="041201"/>
          <w:sz w:val="2"/>
          <w:szCs w:val="2"/>
          <w:rtl w:val="0"/>
        </w:rPr>
        <w:t xml:space="preserve">t</w:t>
      </w:r>
      <w:r w:rsidDel="00000000" w:rsidR="00000000" w:rsidRPr="00000000">
        <w:rPr>
          <w:color w:val="0e2c0a"/>
          <w:sz w:val="2"/>
          <w:szCs w:val="2"/>
          <w:rtl w:val="0"/>
        </w:rPr>
        <w:t xml:space="preserve">i</w:t>
      </w:r>
      <w:r w:rsidDel="00000000" w:rsidR="00000000" w:rsidRPr="00000000">
        <w:rPr>
          <w:color w:val="123e0b"/>
          <w:sz w:val="2"/>
          <w:szCs w:val="2"/>
          <w:rtl w:val="0"/>
        </w:rPr>
        <w:t xml:space="preserve">a</w:t>
      </w:r>
      <w:r w:rsidDel="00000000" w:rsidR="00000000" w:rsidRPr="00000000">
        <w:rPr>
          <w:color w:val="225d19"/>
          <w:sz w:val="2"/>
          <w:szCs w:val="2"/>
          <w:rtl w:val="0"/>
        </w:rPr>
        <w:t xml:space="preserve">n</w:t>
      </w:r>
      <w:r w:rsidDel="00000000" w:rsidR="00000000" w:rsidRPr="00000000">
        <w:rPr>
          <w:color w:val="1a640f"/>
          <w:sz w:val="2"/>
          <w:szCs w:val="2"/>
          <w:rtl w:val="0"/>
        </w:rPr>
        <w:t xml:space="preserve">o</w:t>
      </w:r>
      <w:r w:rsidDel="00000000" w:rsidR="00000000" w:rsidRPr="00000000">
        <w:rPr>
          <w:color w:val="126a04"/>
          <w:sz w:val="2"/>
          <w:szCs w:val="2"/>
          <w:rtl w:val="0"/>
        </w:rPr>
        <w:t xml:space="preserve"> </w:t>
      </w:r>
      <w:r w:rsidDel="00000000" w:rsidR="00000000" w:rsidRPr="00000000">
        <w:rPr>
          <w:color w:val="0b6f00"/>
          <w:sz w:val="2"/>
          <w:szCs w:val="2"/>
          <w:rtl w:val="0"/>
        </w:rPr>
        <w:t xml:space="preserve">R</w:t>
      </w:r>
      <w:r w:rsidDel="00000000" w:rsidR="00000000" w:rsidRPr="00000000">
        <w:rPr>
          <w:color w:val="047500"/>
          <w:sz w:val="2"/>
          <w:szCs w:val="2"/>
          <w:rtl w:val="0"/>
        </w:rPr>
        <w:t xml:space="preserve">o</w:t>
      </w:r>
      <w:r w:rsidDel="00000000" w:rsidR="00000000" w:rsidRPr="00000000">
        <w:rPr>
          <w:color w:val="007800"/>
          <w:sz w:val="2"/>
          <w:szCs w:val="2"/>
          <w:rtl w:val="0"/>
        </w:rPr>
        <w:t xml:space="preserve">n</w:t>
      </w:r>
      <w:r w:rsidDel="00000000" w:rsidR="00000000" w:rsidRPr="00000000">
        <w:rPr>
          <w:color w:val="007b00"/>
          <w:sz w:val="2"/>
          <w:szCs w:val="2"/>
          <w:rtl w:val="0"/>
        </w:rPr>
        <w:t xml:space="preserve">a</w:t>
      </w:r>
      <w:r w:rsidDel="00000000" w:rsidR="00000000" w:rsidRPr="00000000">
        <w:rPr>
          <w:color w:val="007c00"/>
          <w:sz w:val="2"/>
          <w:szCs w:val="2"/>
          <w:rtl w:val="0"/>
        </w:rPr>
        <w:t xml:space="preserve">l</w:t>
      </w:r>
      <w:r w:rsidDel="00000000" w:rsidR="00000000" w:rsidRPr="00000000">
        <w:rPr>
          <w:color w:val="097000"/>
          <w:sz w:val="2"/>
          <w:szCs w:val="2"/>
          <w:rtl w:val="0"/>
        </w:rPr>
        <w:t xml:space="preserve">do joined the club Nacional loca</w:t>
      </w:r>
      <w:r w:rsidDel="00000000" w:rsidR="00000000" w:rsidRPr="00000000">
        <w:rPr>
          <w:color w:val="09691f"/>
          <w:sz w:val="2"/>
          <w:szCs w:val="2"/>
          <w:rtl w:val="0"/>
        </w:rPr>
        <w:t xml:space="preserve">ted in h</w:t>
      </w:r>
      <w:r w:rsidDel="00000000" w:rsidR="00000000" w:rsidRPr="00000000">
        <w:rPr>
          <w:color w:val="0c6c22"/>
          <w:sz w:val="2"/>
          <w:szCs w:val="2"/>
          <w:rtl w:val="0"/>
        </w:rPr>
        <w:t xml:space="preserve">i</w:t>
      </w:r>
      <w:r w:rsidDel="00000000" w:rsidR="00000000" w:rsidRPr="00000000">
        <w:rPr>
          <w:color w:val="127228"/>
          <w:sz w:val="2"/>
          <w:szCs w:val="2"/>
          <w:rtl w:val="0"/>
        </w:rPr>
        <w:t xml:space="preserve">s</w:t>
      </w:r>
      <w:r w:rsidDel="00000000" w:rsidR="00000000" w:rsidRPr="00000000">
        <w:rPr>
          <w:color w:val="1b7b31"/>
          <w:sz w:val="2"/>
          <w:szCs w:val="2"/>
          <w:rtl w:val="0"/>
        </w:rPr>
        <w:t xml:space="preserve"> </w:t>
      </w:r>
      <w:r w:rsidDel="00000000" w:rsidR="00000000" w:rsidRPr="00000000">
        <w:rPr>
          <w:color w:val="1d7d33"/>
          <w:sz w:val="2"/>
          <w:szCs w:val="2"/>
          <w:rtl w:val="0"/>
        </w:rPr>
        <w:t xml:space="preserve">h</w:t>
      </w:r>
      <w:r w:rsidDel="00000000" w:rsidR="00000000" w:rsidRPr="00000000">
        <w:rPr>
          <w:color w:val="16762c"/>
          <w:sz w:val="2"/>
          <w:szCs w:val="2"/>
          <w:rtl w:val="0"/>
        </w:rPr>
        <w:t xml:space="preserve">o</w:t>
      </w:r>
      <w:r w:rsidDel="00000000" w:rsidR="00000000" w:rsidRPr="00000000">
        <w:rPr>
          <w:color w:val="05651b"/>
          <w:sz w:val="2"/>
          <w:szCs w:val="2"/>
          <w:rtl w:val="0"/>
        </w:rPr>
        <w:t xml:space="preserve">m</w:t>
      </w:r>
      <w:r w:rsidDel="00000000" w:rsidR="00000000" w:rsidRPr="00000000">
        <w:rPr>
          <w:color w:val="005208"/>
          <w:sz w:val="2"/>
          <w:szCs w:val="2"/>
          <w:rtl w:val="0"/>
        </w:rPr>
        <w:t xml:space="preserve">e</w:t>
      </w:r>
      <w:r w:rsidDel="00000000" w:rsidR="00000000" w:rsidRPr="00000000">
        <w:rPr>
          <w:color w:val="004600"/>
          <w:sz w:val="2"/>
          <w:szCs w:val="2"/>
          <w:rtl w:val="0"/>
        </w:rPr>
        <w:t xml:space="preserve">t</w:t>
      </w:r>
      <w:r w:rsidDel="00000000" w:rsidR="00000000" w:rsidRPr="00000000">
        <w:rPr>
          <w:color w:val="080808"/>
          <w:sz w:val="2"/>
          <w:szCs w:val="2"/>
          <w:rtl w:val="0"/>
        </w:rPr>
        <w:t xml:space="preserve">own of Madeira later he j</w:t>
      </w:r>
      <w:r w:rsidDel="00000000" w:rsidR="00000000" w:rsidRPr="00000000">
        <w:rPr>
          <w:color w:val="000000"/>
          <w:sz w:val="2"/>
          <w:szCs w:val="2"/>
          <w:rtl w:val="0"/>
        </w:rPr>
        <w:t xml:space="preserve">oi</w:t>
      </w:r>
      <w:r w:rsidDel="00000000" w:rsidR="00000000" w:rsidRPr="00000000">
        <w:rPr>
          <w:color w:val="252525"/>
          <w:sz w:val="2"/>
          <w:szCs w:val="2"/>
          <w:rtl w:val="0"/>
        </w:rPr>
        <w:t xml:space="preserve">n</w:t>
      </w:r>
      <w:r w:rsidDel="00000000" w:rsidR="00000000" w:rsidRPr="00000000">
        <w:rPr>
          <w:color w:val="828282"/>
          <w:sz w:val="2"/>
          <w:szCs w:val="2"/>
          <w:rtl w:val="0"/>
        </w:rPr>
        <w:t xml:space="preserve">e</w:t>
      </w:r>
      <w:r w:rsidDel="00000000" w:rsidR="00000000" w:rsidRPr="00000000">
        <w:rPr>
          <w:color w:val="d5d5d5"/>
          <w:sz w:val="2"/>
          <w:szCs w:val="2"/>
          <w:rtl w:val="0"/>
        </w:rPr>
        <w:t xml:space="preserve">d</w:t>
      </w:r>
      <w:r w:rsidDel="00000000" w:rsidR="00000000" w:rsidRPr="00000000">
        <w:rPr>
          <w:color w:val="ffffff"/>
          <w:sz w:val="2"/>
          <w:szCs w:val="2"/>
          <w:rtl w:val="0"/>
        </w:rPr>
        <w:t xml:space="preserve"> o</w:t>
      </w:r>
      <w:r w:rsidDel="00000000" w:rsidR="00000000" w:rsidRPr="00000000">
        <w:rPr>
          <w:color w:val="f8f8f8"/>
          <w:sz w:val="2"/>
          <w:szCs w:val="2"/>
          <w:rtl w:val="0"/>
        </w:rPr>
        <w:t xml:space="preserve">ne of the biggest clubs in Portugal namely</w:t>
      </w:r>
      <w:r w:rsidDel="00000000" w:rsidR="00000000" w:rsidRPr="00000000">
        <w:rPr>
          <w:sz w:val="16"/>
          <w:szCs w:val="16"/>
          <w:rtl w:val="0"/>
        </w:rPr>
        <w:br w:type="textWrapping"/>
      </w:r>
      <w:r w:rsidDel="00000000" w:rsidR="00000000" w:rsidRPr="00000000">
        <w:rPr>
          <w:color w:val="f8f8f8"/>
          <w:sz w:val="2"/>
          <w:szCs w:val="2"/>
          <w:rtl w:val="0"/>
        </w:rPr>
        <w:t xml:space="preserve"> Sporting CP after clearing a trial During his time at Sporting CP, Cristiano Ro</w:t>
      </w:r>
      <w:r w:rsidDel="00000000" w:rsidR="00000000" w:rsidRPr="00000000">
        <w:rPr>
          <w:color w:val="ffffff"/>
          <w:sz w:val="2"/>
          <w:szCs w:val="2"/>
          <w:rtl w:val="0"/>
        </w:rPr>
        <w:t xml:space="preserve">n</w:t>
      </w:r>
      <w:r w:rsidDel="00000000" w:rsidR="00000000" w:rsidRPr="00000000">
        <w:rPr>
          <w:color w:val="ececec"/>
          <w:sz w:val="2"/>
          <w:szCs w:val="2"/>
          <w:rtl w:val="0"/>
        </w:rPr>
        <w:t xml:space="preserve">a</w:t>
      </w:r>
      <w:r w:rsidDel="00000000" w:rsidR="00000000" w:rsidRPr="00000000">
        <w:rPr>
          <w:color w:val="b3b3b3"/>
          <w:sz w:val="2"/>
          <w:szCs w:val="2"/>
          <w:rtl w:val="0"/>
        </w:rPr>
        <w:t xml:space="preserve">l</w:t>
      </w:r>
      <w:r w:rsidDel="00000000" w:rsidR="00000000" w:rsidRPr="00000000">
        <w:rPr>
          <w:color w:val="585858"/>
          <w:sz w:val="2"/>
          <w:szCs w:val="2"/>
          <w:rtl w:val="0"/>
        </w:rPr>
        <w:t xml:space="preserve">d</w:t>
      </w:r>
      <w:r w:rsidDel="00000000" w:rsidR="00000000" w:rsidRPr="00000000">
        <w:rPr>
          <w:color w:val="030303"/>
          <w:sz w:val="2"/>
          <w:szCs w:val="2"/>
          <w:rtl w:val="0"/>
        </w:rPr>
        <w:t xml:space="preserve">o</w:t>
      </w:r>
      <w:r w:rsidDel="00000000" w:rsidR="00000000" w:rsidRPr="00000000">
        <w:rPr>
          <w:color w:val="000000"/>
          <w:sz w:val="2"/>
          <w:szCs w:val="2"/>
          <w:rtl w:val="0"/>
        </w:rPr>
        <w:t xml:space="preserve"> p</w:t>
      </w:r>
      <w:r w:rsidDel="00000000" w:rsidR="00000000" w:rsidRPr="00000000">
        <w:rPr>
          <w:color w:val="252525"/>
          <w:sz w:val="2"/>
          <w:szCs w:val="2"/>
          <w:rtl w:val="0"/>
        </w:rPr>
        <w:t xml:space="preserve">l</w:t>
      </w:r>
      <w:r w:rsidDel="00000000" w:rsidR="00000000" w:rsidRPr="00000000">
        <w:rPr>
          <w:color w:val="080808"/>
          <w:sz w:val="2"/>
          <w:szCs w:val="2"/>
          <w:rtl w:val="0"/>
        </w:rPr>
        <w:t xml:space="preserve">ayed for all the levels </w:t>
      </w:r>
      <w:r w:rsidDel="00000000" w:rsidR="00000000" w:rsidRPr="00000000">
        <w:rPr>
          <w:color w:val="004d00"/>
          <w:sz w:val="2"/>
          <w:szCs w:val="2"/>
          <w:rtl w:val="0"/>
        </w:rPr>
        <w:t xml:space="preserve">h</w:t>
      </w:r>
      <w:r w:rsidDel="00000000" w:rsidR="00000000" w:rsidRPr="00000000">
        <w:rPr>
          <w:color w:val="005900"/>
          <w:sz w:val="2"/>
          <w:szCs w:val="2"/>
          <w:rtl w:val="0"/>
        </w:rPr>
        <w:t xml:space="preserve">e</w:t>
      </w:r>
      <w:r w:rsidDel="00000000" w:rsidR="00000000" w:rsidRPr="00000000">
        <w:rPr>
          <w:color w:val="056c00"/>
          <w:sz w:val="2"/>
          <w:szCs w:val="2"/>
          <w:rtl w:val="0"/>
        </w:rPr>
        <w:t xml:space="preserve"> </w:t>
      </w:r>
      <w:r w:rsidDel="00000000" w:rsidR="00000000" w:rsidRPr="00000000">
        <w:rPr>
          <w:color w:val="167d07"/>
          <w:sz w:val="2"/>
          <w:szCs w:val="2"/>
          <w:rtl w:val="0"/>
        </w:rPr>
        <w:t xml:space="preserve">p</w:t>
      </w:r>
      <w:r w:rsidDel="00000000" w:rsidR="00000000" w:rsidRPr="00000000">
        <w:rPr>
          <w:color w:val="1d840e"/>
          <w:sz w:val="2"/>
          <w:szCs w:val="2"/>
          <w:rtl w:val="0"/>
        </w:rPr>
        <w:t xml:space="preserve">l</w:t>
      </w:r>
      <w:r w:rsidDel="00000000" w:rsidR="00000000" w:rsidRPr="00000000">
        <w:rPr>
          <w:color w:val="1b820c"/>
          <w:sz w:val="2"/>
          <w:szCs w:val="2"/>
          <w:rtl w:val="0"/>
        </w:rPr>
        <w:t xml:space="preserve">a</w:t>
      </w:r>
      <w:r w:rsidDel="00000000" w:rsidR="00000000" w:rsidRPr="00000000">
        <w:rPr>
          <w:color w:val="127903"/>
          <w:sz w:val="2"/>
          <w:szCs w:val="2"/>
          <w:rtl w:val="0"/>
        </w:rPr>
        <w:t xml:space="preserve">y</w:t>
      </w:r>
      <w:r w:rsidDel="00000000" w:rsidR="00000000" w:rsidRPr="00000000">
        <w:rPr>
          <w:color w:val="0c7300"/>
          <w:sz w:val="2"/>
          <w:szCs w:val="2"/>
          <w:rtl w:val="0"/>
        </w:rPr>
        <w:t xml:space="preserve">e</w:t>
      </w:r>
      <w:r w:rsidDel="00000000" w:rsidR="00000000" w:rsidRPr="00000000">
        <w:rPr>
          <w:color w:val="097000"/>
          <w:sz w:val="2"/>
          <w:szCs w:val="2"/>
          <w:rtl w:val="0"/>
        </w:rPr>
        <w:t xml:space="preserve">d in a loofa Champions League against Manchester United in 2003, the man</w:t>
      </w:r>
      <w:r w:rsidDel="00000000" w:rsidR="00000000" w:rsidRPr="00000000">
        <w:rPr>
          <w:color w:val="00770d"/>
          <w:sz w:val="2"/>
          <w:szCs w:val="2"/>
          <w:rtl w:val="0"/>
        </w:rPr>
        <w:t xml:space="preserve">a</w:t>
      </w:r>
      <w:r w:rsidDel="00000000" w:rsidR="00000000" w:rsidRPr="00000000">
        <w:rPr>
          <w:color w:val="017915"/>
          <w:sz w:val="2"/>
          <w:szCs w:val="2"/>
          <w:rtl w:val="0"/>
        </w:rPr>
        <w:t xml:space="preserve">g</w:t>
      </w:r>
      <w:r w:rsidDel="00000000" w:rsidR="00000000" w:rsidRPr="00000000">
        <w:rPr>
          <w:color w:val="07791a"/>
          <w:sz w:val="2"/>
          <w:szCs w:val="2"/>
          <w:rtl w:val="0"/>
        </w:rPr>
        <w:t xml:space="preserve">e</w:t>
      </w:r>
      <w:r w:rsidDel="00000000" w:rsidR="00000000" w:rsidRPr="00000000">
        <w:rPr>
          <w:color w:val="08711c"/>
          <w:sz w:val="2"/>
          <w:szCs w:val="2"/>
          <w:rtl w:val="0"/>
        </w:rPr>
        <w:t xml:space="preserve">r</w:t>
      </w:r>
      <w:r w:rsidDel="00000000" w:rsidR="00000000" w:rsidRPr="00000000">
        <w:rPr>
          <w:color w:val="005d16"/>
          <w:sz w:val="2"/>
          <w:szCs w:val="2"/>
          <w:rtl w:val="0"/>
        </w:rPr>
        <w:t xml:space="preserve"> </w:t>
      </w:r>
      <w:r w:rsidDel="00000000" w:rsidR="00000000" w:rsidRPr="00000000">
        <w:rPr>
          <w:color w:val="004006"/>
          <w:sz w:val="2"/>
          <w:szCs w:val="2"/>
          <w:rtl w:val="0"/>
        </w:rPr>
        <w:t xml:space="preserve">o</w:t>
      </w:r>
      <w:r w:rsidDel="00000000" w:rsidR="00000000" w:rsidRPr="00000000">
        <w:rPr>
          <w:color w:val="002200"/>
          <w:sz w:val="2"/>
          <w:szCs w:val="2"/>
          <w:rtl w:val="0"/>
        </w:rPr>
        <w:t xml:space="preserve">f</w:t>
      </w:r>
      <w:r w:rsidDel="00000000" w:rsidR="00000000" w:rsidRPr="00000000">
        <w:rPr>
          <w:color w:val="001200"/>
          <w:sz w:val="2"/>
          <w:szCs w:val="2"/>
          <w:rtl w:val="0"/>
        </w:rPr>
        <w:t xml:space="preserve"> </w:t>
      </w:r>
      <w:r w:rsidDel="00000000" w:rsidR="00000000" w:rsidRPr="00000000">
        <w:rPr>
          <w:color w:val="00140d"/>
          <w:sz w:val="2"/>
          <w:szCs w:val="2"/>
          <w:rtl w:val="0"/>
        </w:rPr>
        <w:t xml:space="preserve">t</w:t>
      </w:r>
      <w:r w:rsidDel="00000000" w:rsidR="00000000" w:rsidRPr="00000000">
        <w:rPr>
          <w:color w:val="000d18"/>
          <w:sz w:val="2"/>
          <w:szCs w:val="2"/>
          <w:rtl w:val="0"/>
        </w:rPr>
        <w:t xml:space="preserve">h</w:t>
      </w:r>
      <w:r w:rsidDel="00000000" w:rsidR="00000000" w:rsidRPr="00000000">
        <w:rPr>
          <w:color w:val="000723"/>
          <w:sz w:val="2"/>
          <w:szCs w:val="2"/>
          <w:rtl w:val="0"/>
        </w:rPr>
        <w:t xml:space="preserve">e</w:t>
      </w:r>
      <w:r w:rsidDel="00000000" w:rsidR="00000000" w:rsidRPr="00000000">
        <w:rPr>
          <w:color w:val="07022b"/>
          <w:sz w:val="2"/>
          <w:szCs w:val="2"/>
          <w:rtl w:val="0"/>
        </w:rPr>
        <w:t xml:space="preserve"> </w:t>
      </w:r>
      <w:r w:rsidDel="00000000" w:rsidR="00000000" w:rsidRPr="00000000">
        <w:rPr>
          <w:color w:val="0c0034"/>
          <w:sz w:val="2"/>
          <w:szCs w:val="2"/>
          <w:rtl w:val="0"/>
        </w:rPr>
        <w:t xml:space="preserve">E</w:t>
      </w:r>
      <w:r w:rsidDel="00000000" w:rsidR="00000000" w:rsidRPr="00000000">
        <w:rPr>
          <w:color w:val="12003a"/>
          <w:sz w:val="2"/>
          <w:szCs w:val="2"/>
          <w:rtl w:val="0"/>
        </w:rPr>
        <w:t xml:space="preserve">n</w:t>
      </w:r>
      <w:r w:rsidDel="00000000" w:rsidR="00000000" w:rsidRPr="00000000">
        <w:rPr>
          <w:color w:val="15003d"/>
          <w:sz w:val="2"/>
          <w:szCs w:val="2"/>
          <w:rtl w:val="0"/>
        </w:rPr>
        <w:t xml:space="preserve">g</w:t>
      </w:r>
      <w:r w:rsidDel="00000000" w:rsidR="00000000" w:rsidRPr="00000000">
        <w:rPr>
          <w:color w:val="160041"/>
          <w:sz w:val="2"/>
          <w:szCs w:val="2"/>
          <w:rtl w:val="0"/>
        </w:rPr>
        <w:t xml:space="preserve">l</w:t>
      </w:r>
      <w:r w:rsidDel="00000000" w:rsidR="00000000" w:rsidRPr="00000000">
        <w:rPr>
          <w:color w:val="080808"/>
          <w:sz w:val="2"/>
          <w:szCs w:val="2"/>
          <w:rtl w:val="0"/>
        </w:rPr>
        <w:t xml:space="preserve">ish club Sir Ale</w:t>
      </w:r>
      <w:r w:rsidDel="00000000" w:rsidR="00000000" w:rsidRPr="00000000">
        <w:rPr>
          <w:color w:val="000000"/>
          <w:sz w:val="2"/>
          <w:szCs w:val="2"/>
          <w:rtl w:val="0"/>
        </w:rPr>
        <w:t xml:space="preserve">x</w:t>
      </w:r>
      <w:r w:rsidDel="00000000" w:rsidR="00000000" w:rsidRPr="00000000">
        <w:rPr>
          <w:color w:val="9d9d9d"/>
          <w:sz w:val="2"/>
          <w:szCs w:val="2"/>
          <w:rtl w:val="0"/>
        </w:rPr>
        <w:t xml:space="preserve"> </w:t>
      </w:r>
      <w:r w:rsidDel="00000000" w:rsidR="00000000" w:rsidRPr="00000000">
        <w:rPr>
          <w:color w:val="ffffff"/>
          <w:sz w:val="2"/>
          <w:szCs w:val="2"/>
          <w:rtl w:val="0"/>
        </w:rPr>
        <w:t xml:space="preserve">Fe</w:t>
      </w:r>
      <w:r w:rsidDel="00000000" w:rsidR="00000000" w:rsidRPr="00000000">
        <w:rPr>
          <w:color w:val="e3e3e3"/>
          <w:sz w:val="2"/>
          <w:szCs w:val="2"/>
          <w:rtl w:val="0"/>
        </w:rPr>
        <w:t xml:space="preserve">r</w:t>
      </w:r>
      <w:r w:rsidDel="00000000" w:rsidR="00000000" w:rsidRPr="00000000">
        <w:rPr>
          <w:color w:val="fdfdfd"/>
          <w:sz w:val="2"/>
          <w:szCs w:val="2"/>
          <w:rtl w:val="0"/>
        </w:rPr>
        <w:t xml:space="preserve">g</w:t>
      </w:r>
      <w:r w:rsidDel="00000000" w:rsidR="00000000" w:rsidRPr="00000000">
        <w:rPr>
          <w:color w:val="ffffff"/>
          <w:sz w:val="2"/>
          <w:szCs w:val="2"/>
          <w:rtl w:val="0"/>
        </w:rPr>
        <w:t xml:space="preserve">u</w:t>
      </w:r>
      <w:r w:rsidDel="00000000" w:rsidR="00000000" w:rsidRPr="00000000">
        <w:rPr>
          <w:color w:val="ececec"/>
          <w:sz w:val="2"/>
          <w:szCs w:val="2"/>
          <w:rtl w:val="0"/>
        </w:rPr>
        <w:t xml:space="preserve">s</w:t>
      </w:r>
      <w:r w:rsidDel="00000000" w:rsidR="00000000" w:rsidRPr="00000000">
        <w:rPr>
          <w:color w:val="f8f8f8"/>
          <w:sz w:val="2"/>
          <w:szCs w:val="2"/>
          <w:rtl w:val="0"/>
        </w:rPr>
        <w:t xml:space="preserve">on was impressed</w:t>
      </w:r>
      <w:r w:rsidDel="00000000" w:rsidR="00000000" w:rsidRPr="00000000">
        <w:rPr>
          <w:color w:val="bcbcbc"/>
          <w:sz w:val="2"/>
          <w:szCs w:val="2"/>
          <w:rtl w:val="0"/>
        </w:rPr>
        <w:t xml:space="preserve"> </w:t>
      </w:r>
      <w:r w:rsidDel="00000000" w:rsidR="00000000" w:rsidRPr="00000000">
        <w:rPr>
          <w:color w:val="767676"/>
          <w:sz w:val="2"/>
          <w:szCs w:val="2"/>
          <w:rtl w:val="0"/>
        </w:rPr>
        <w:t xml:space="preserve">b</w:t>
      </w:r>
      <w:r w:rsidDel="00000000" w:rsidR="00000000" w:rsidRPr="00000000">
        <w:rPr>
          <w:color w:val="212121"/>
          <w:sz w:val="2"/>
          <w:szCs w:val="2"/>
          <w:rtl w:val="0"/>
        </w:rPr>
        <w:t xml:space="preserve">y</w:t>
      </w:r>
      <w:r w:rsidDel="00000000" w:rsidR="00000000" w:rsidRPr="00000000">
        <w:rPr>
          <w:color w:val="000000"/>
          <w:sz w:val="2"/>
          <w:szCs w:val="2"/>
          <w:rtl w:val="0"/>
        </w:rPr>
        <w:t xml:space="preserve"> his </w:t>
      </w:r>
      <w:r w:rsidDel="00000000" w:rsidR="00000000" w:rsidRPr="00000000">
        <w:rPr>
          <w:color w:val="080808"/>
          <w:sz w:val="2"/>
          <w:szCs w:val="2"/>
          <w:rtl w:val="0"/>
        </w:rPr>
        <w:t xml:space="preserve">performance and </w:t>
      </w:r>
      <w:r w:rsidDel="00000000" w:rsidR="00000000" w:rsidRPr="00000000">
        <w:rPr>
          <w:color w:val="130017"/>
          <w:sz w:val="2"/>
          <w:szCs w:val="2"/>
          <w:rtl w:val="0"/>
        </w:rPr>
        <w:t xml:space="preserve">b</w:t>
      </w:r>
      <w:r w:rsidDel="00000000" w:rsidR="00000000" w:rsidRPr="00000000">
        <w:rPr>
          <w:color w:val="0d0010"/>
          <w:sz w:val="2"/>
          <w:szCs w:val="2"/>
          <w:rtl w:val="0"/>
        </w:rPr>
        <w:t xml:space="preserve">r</w:t>
      </w:r>
      <w:r w:rsidDel="00000000" w:rsidR="00000000" w:rsidRPr="00000000">
        <w:rPr>
          <w:color w:val="0a000c"/>
          <w:sz w:val="2"/>
          <w:szCs w:val="2"/>
          <w:rtl w:val="0"/>
        </w:rPr>
        <w:t xml:space="preserve">o</w:t>
      </w:r>
      <w:r w:rsidDel="00000000" w:rsidR="00000000" w:rsidRPr="00000000">
        <w:rPr>
          <w:color w:val="040005"/>
          <w:sz w:val="2"/>
          <w:szCs w:val="2"/>
          <w:rtl w:val="0"/>
        </w:rPr>
        <w:t xml:space="preserve">u</w:t>
      </w:r>
      <w:r w:rsidDel="00000000" w:rsidR="00000000" w:rsidRPr="00000000">
        <w:rPr>
          <w:color w:val="000100"/>
          <w:sz w:val="2"/>
          <w:szCs w:val="2"/>
          <w:rtl w:val="0"/>
        </w:rPr>
        <w:t xml:space="preserve">g</w:t>
      </w:r>
      <w:r w:rsidDel="00000000" w:rsidR="00000000" w:rsidRPr="00000000">
        <w:rPr>
          <w:color w:val="041201"/>
          <w:sz w:val="2"/>
          <w:szCs w:val="2"/>
          <w:rtl w:val="0"/>
        </w:rPr>
        <w:t xml:space="preserve">h</w:t>
      </w:r>
      <w:r w:rsidDel="00000000" w:rsidR="00000000" w:rsidRPr="00000000">
        <w:rPr>
          <w:color w:val="0e2c0a"/>
          <w:sz w:val="2"/>
          <w:szCs w:val="2"/>
          <w:rtl w:val="0"/>
        </w:rPr>
        <w:t xml:space="preserve">t</w:t>
      </w:r>
      <w:r w:rsidDel="00000000" w:rsidR="00000000" w:rsidRPr="00000000">
        <w:rPr>
          <w:color w:val="123e0b"/>
          <w:sz w:val="2"/>
          <w:szCs w:val="2"/>
          <w:rtl w:val="0"/>
        </w:rPr>
        <w:t xml:space="preserve"> </w:t>
      </w:r>
      <w:r w:rsidDel="00000000" w:rsidR="00000000" w:rsidRPr="00000000">
        <w:rPr>
          <w:color w:val="225d19"/>
          <w:sz w:val="2"/>
          <w:szCs w:val="2"/>
          <w:rtl w:val="0"/>
        </w:rPr>
        <w:t xml:space="preserve">h</w:t>
      </w:r>
      <w:r w:rsidDel="00000000" w:rsidR="00000000" w:rsidRPr="00000000">
        <w:rPr>
          <w:color w:val="1a640f"/>
          <w:sz w:val="2"/>
          <w:szCs w:val="2"/>
          <w:rtl w:val="0"/>
        </w:rPr>
        <w:t xml:space="preserve">i</w:t>
      </w:r>
      <w:r w:rsidDel="00000000" w:rsidR="00000000" w:rsidRPr="00000000">
        <w:rPr>
          <w:color w:val="126a04"/>
          <w:sz w:val="2"/>
          <w:szCs w:val="2"/>
          <w:rtl w:val="0"/>
        </w:rPr>
        <w:t xml:space="preserve">m</w:t>
      </w:r>
      <w:r w:rsidDel="00000000" w:rsidR="00000000" w:rsidRPr="00000000">
        <w:rPr>
          <w:color w:val="0b6f00"/>
          <w:sz w:val="2"/>
          <w:szCs w:val="2"/>
          <w:rtl w:val="0"/>
        </w:rPr>
        <w:t xml:space="preserve"> </w:t>
      </w:r>
      <w:r w:rsidDel="00000000" w:rsidR="00000000" w:rsidRPr="00000000">
        <w:rPr>
          <w:color w:val="047500"/>
          <w:sz w:val="2"/>
          <w:szCs w:val="2"/>
          <w:rtl w:val="0"/>
        </w:rPr>
        <w:t xml:space="preserve">t</w:t>
      </w:r>
      <w:r w:rsidDel="00000000" w:rsidR="00000000" w:rsidRPr="00000000">
        <w:rPr>
          <w:color w:val="007800"/>
          <w:sz w:val="2"/>
          <w:szCs w:val="2"/>
          <w:rtl w:val="0"/>
        </w:rPr>
        <w:t xml:space="preserve">o</w:t>
      </w:r>
      <w:r w:rsidDel="00000000" w:rsidR="00000000" w:rsidRPr="00000000">
        <w:rPr>
          <w:color w:val="007b00"/>
          <w:sz w:val="2"/>
          <w:szCs w:val="2"/>
          <w:rtl w:val="0"/>
        </w:rPr>
        <w:t xml:space="preserve"> </w:t>
      </w:r>
      <w:r w:rsidDel="00000000" w:rsidR="00000000" w:rsidRPr="00000000">
        <w:rPr>
          <w:color w:val="007c00"/>
          <w:sz w:val="2"/>
          <w:szCs w:val="2"/>
          <w:rtl w:val="0"/>
        </w:rPr>
        <w:t xml:space="preserve">t</w:t>
      </w:r>
      <w:r w:rsidDel="00000000" w:rsidR="00000000" w:rsidRPr="00000000">
        <w:rPr>
          <w:color w:val="097000"/>
          <w:sz w:val="2"/>
          <w:szCs w:val="2"/>
          <w:rtl w:val="0"/>
        </w:rPr>
        <w:t xml:space="preserve">he club in the same year In his </w:t>
      </w:r>
      <w:r w:rsidDel="00000000" w:rsidR="00000000" w:rsidRPr="00000000">
        <w:rPr>
          <w:color w:val="09691f"/>
          <w:sz w:val="2"/>
          <w:szCs w:val="2"/>
          <w:rtl w:val="0"/>
        </w:rPr>
        <w:t xml:space="preserve">first se</w:t>
      </w:r>
      <w:r w:rsidDel="00000000" w:rsidR="00000000" w:rsidRPr="00000000">
        <w:rPr>
          <w:color w:val="0c6c22"/>
          <w:sz w:val="2"/>
          <w:szCs w:val="2"/>
          <w:rtl w:val="0"/>
        </w:rPr>
        <w:t xml:space="preserve">a</w:t>
      </w:r>
      <w:r w:rsidDel="00000000" w:rsidR="00000000" w:rsidRPr="00000000">
        <w:rPr>
          <w:color w:val="127228"/>
          <w:sz w:val="2"/>
          <w:szCs w:val="2"/>
          <w:rtl w:val="0"/>
        </w:rPr>
        <w:t xml:space="preserve">s</w:t>
      </w:r>
      <w:r w:rsidDel="00000000" w:rsidR="00000000" w:rsidRPr="00000000">
        <w:rPr>
          <w:color w:val="1b7b31"/>
          <w:sz w:val="2"/>
          <w:szCs w:val="2"/>
          <w:rtl w:val="0"/>
        </w:rPr>
        <w:t xml:space="preserve">o</w:t>
      </w:r>
      <w:r w:rsidDel="00000000" w:rsidR="00000000" w:rsidRPr="00000000">
        <w:rPr>
          <w:color w:val="1d7d33"/>
          <w:sz w:val="2"/>
          <w:szCs w:val="2"/>
          <w:rtl w:val="0"/>
        </w:rPr>
        <w:t xml:space="preserve">n</w:t>
      </w:r>
      <w:r w:rsidDel="00000000" w:rsidR="00000000" w:rsidRPr="00000000">
        <w:rPr>
          <w:color w:val="16762c"/>
          <w:sz w:val="2"/>
          <w:szCs w:val="2"/>
          <w:rtl w:val="0"/>
        </w:rPr>
        <w:t xml:space="preserve"> </w:t>
      </w:r>
      <w:r w:rsidDel="00000000" w:rsidR="00000000" w:rsidRPr="00000000">
        <w:rPr>
          <w:color w:val="05651b"/>
          <w:sz w:val="2"/>
          <w:szCs w:val="2"/>
          <w:rtl w:val="0"/>
        </w:rPr>
        <w:t xml:space="preserve">a</w:t>
      </w:r>
      <w:r w:rsidDel="00000000" w:rsidR="00000000" w:rsidRPr="00000000">
        <w:rPr>
          <w:color w:val="005208"/>
          <w:sz w:val="2"/>
          <w:szCs w:val="2"/>
          <w:rtl w:val="0"/>
        </w:rPr>
        <w:t xml:space="preserve">t</w:t>
      </w:r>
      <w:r w:rsidDel="00000000" w:rsidR="00000000" w:rsidRPr="00000000">
        <w:rPr>
          <w:color w:val="004600"/>
          <w:sz w:val="2"/>
          <w:szCs w:val="2"/>
          <w:rtl w:val="0"/>
        </w:rPr>
        <w:t xml:space="preserve"> </w:t>
      </w:r>
      <w:r w:rsidDel="00000000" w:rsidR="00000000" w:rsidRPr="00000000">
        <w:rPr>
          <w:color w:val="080808"/>
          <w:sz w:val="2"/>
          <w:szCs w:val="2"/>
          <w:rtl w:val="0"/>
        </w:rPr>
        <w:t xml:space="preserve">Manchester United Ronald</w:t>
      </w:r>
      <w:r w:rsidDel="00000000" w:rsidR="00000000" w:rsidRPr="00000000">
        <w:rPr>
          <w:color w:val="050505"/>
          <w:sz w:val="2"/>
          <w:szCs w:val="2"/>
          <w:rtl w:val="0"/>
        </w:rPr>
        <w:t xml:space="preserve">o</w:t>
      </w:r>
      <w:r w:rsidDel="00000000" w:rsidR="00000000" w:rsidRPr="00000000">
        <w:rPr>
          <w:color w:val="000000"/>
          <w:sz w:val="2"/>
          <w:szCs w:val="2"/>
          <w:rtl w:val="0"/>
        </w:rPr>
        <w:t xml:space="preserve"> s</w:t>
      </w:r>
      <w:r w:rsidDel="00000000" w:rsidR="00000000" w:rsidRPr="00000000">
        <w:rPr>
          <w:color w:val="343434"/>
          <w:sz w:val="2"/>
          <w:szCs w:val="2"/>
          <w:rtl w:val="0"/>
        </w:rPr>
        <w:t xml:space="preserve">c</w:t>
      </w:r>
      <w:r w:rsidDel="00000000" w:rsidR="00000000" w:rsidRPr="00000000">
        <w:rPr>
          <w:color w:val="909090"/>
          <w:sz w:val="2"/>
          <w:szCs w:val="2"/>
          <w:rtl w:val="0"/>
        </w:rPr>
        <w:t xml:space="preserve">o</w:t>
      </w:r>
      <w:r w:rsidDel="00000000" w:rsidR="00000000" w:rsidRPr="00000000">
        <w:rPr>
          <w:color w:val="dfdfdf"/>
          <w:sz w:val="2"/>
          <w:szCs w:val="2"/>
          <w:rtl w:val="0"/>
        </w:rPr>
        <w:t xml:space="preserve">r</w:t>
      </w:r>
      <w:r w:rsidDel="00000000" w:rsidR="00000000" w:rsidRPr="00000000">
        <w:rPr>
          <w:color w:val="ffffff"/>
          <w:sz w:val="2"/>
          <w:szCs w:val="2"/>
          <w:rtl w:val="0"/>
        </w:rPr>
        <w:t xml:space="preserve">ed</w:t>
      </w:r>
      <w:r w:rsidDel="00000000" w:rsidR="00000000" w:rsidRPr="00000000">
        <w:rPr>
          <w:color w:val="f8f8f8"/>
          <w:sz w:val="2"/>
          <w:szCs w:val="2"/>
          <w:rtl w:val="0"/>
        </w:rPr>
        <w:t xml:space="preserve"> three goals in the league he scored 84 go</w:t>
      </w:r>
      <w:r w:rsidDel="00000000" w:rsidR="00000000" w:rsidRPr="00000000">
        <w:rPr>
          <w:sz w:val="16"/>
          <w:szCs w:val="16"/>
          <w:rtl w:val="0"/>
        </w:rPr>
        <w:br w:type="textWrapping"/>
      </w:r>
      <w:r w:rsidDel="00000000" w:rsidR="00000000" w:rsidRPr="00000000">
        <w:rPr>
          <w:color w:val="f8f8f8"/>
          <w:sz w:val="2"/>
          <w:szCs w:val="2"/>
          <w:rtl w:val="0"/>
        </w:rPr>
        <w:t xml:space="preserve">als for the club in 196 league games and became one of the best players in the w</w:t>
      </w:r>
      <w:r w:rsidDel="00000000" w:rsidR="00000000" w:rsidRPr="00000000">
        <w:rPr>
          <w:color w:val="fdfdfd"/>
          <w:sz w:val="2"/>
          <w:szCs w:val="2"/>
          <w:rtl w:val="0"/>
        </w:rPr>
        <w:t xml:space="preserve">o</w:t>
      </w:r>
      <w:r w:rsidDel="00000000" w:rsidR="00000000" w:rsidRPr="00000000">
        <w:rPr>
          <w:color w:val="efefef"/>
          <w:sz w:val="2"/>
          <w:szCs w:val="2"/>
          <w:rtl w:val="0"/>
        </w:rPr>
        <w:t xml:space="preserve">r</w:t>
      </w:r>
      <w:r w:rsidDel="00000000" w:rsidR="00000000" w:rsidRPr="00000000">
        <w:rPr>
          <w:color w:val="bfbfbf"/>
          <w:sz w:val="2"/>
          <w:szCs w:val="2"/>
          <w:rtl w:val="0"/>
        </w:rPr>
        <w:t xml:space="preserve">l</w:t>
      </w:r>
      <w:r w:rsidDel="00000000" w:rsidR="00000000" w:rsidRPr="00000000">
        <w:rPr>
          <w:color w:val="6b6b6b"/>
          <w:sz w:val="2"/>
          <w:szCs w:val="2"/>
          <w:rtl w:val="0"/>
        </w:rPr>
        <w:t xml:space="preserve">d</w:t>
      </w:r>
      <w:r w:rsidDel="00000000" w:rsidR="00000000" w:rsidRPr="00000000">
        <w:rPr>
          <w:color w:val="171717"/>
          <w:sz w:val="2"/>
          <w:szCs w:val="2"/>
          <w:rtl w:val="0"/>
        </w:rPr>
        <w:t xml:space="preserve"> </w:t>
      </w:r>
      <w:r w:rsidDel="00000000" w:rsidR="00000000" w:rsidRPr="00000000">
        <w:rPr>
          <w:color w:val="000000"/>
          <w:sz w:val="2"/>
          <w:szCs w:val="2"/>
          <w:rtl w:val="0"/>
        </w:rPr>
        <w:t xml:space="preserve">A</w:t>
      </w:r>
      <w:r w:rsidDel="00000000" w:rsidR="00000000" w:rsidRPr="00000000">
        <w:rPr>
          <w:color w:val="010101"/>
          <w:sz w:val="2"/>
          <w:szCs w:val="2"/>
          <w:rtl w:val="0"/>
        </w:rPr>
        <w:t xml:space="preserve">t</w:t>
      </w:r>
      <w:r w:rsidDel="00000000" w:rsidR="00000000" w:rsidRPr="00000000">
        <w:rPr>
          <w:color w:val="212121"/>
          <w:sz w:val="2"/>
          <w:szCs w:val="2"/>
          <w:rtl w:val="0"/>
        </w:rPr>
        <w:t xml:space="preserve"> </w:t>
      </w:r>
      <w:r w:rsidDel="00000000" w:rsidR="00000000" w:rsidRPr="00000000">
        <w:rPr>
          <w:color w:val="080808"/>
          <w:sz w:val="2"/>
          <w:szCs w:val="2"/>
          <w:rtl w:val="0"/>
        </w:rPr>
        <w:t xml:space="preserve">the 2006 World Cup Crist</w:t>
      </w:r>
      <w:r w:rsidDel="00000000" w:rsidR="00000000" w:rsidRPr="00000000">
        <w:rPr>
          <w:color w:val="004d00"/>
          <w:sz w:val="2"/>
          <w:szCs w:val="2"/>
          <w:rtl w:val="0"/>
        </w:rPr>
        <w:t xml:space="preserve">i</w:t>
      </w:r>
      <w:r w:rsidDel="00000000" w:rsidR="00000000" w:rsidRPr="00000000">
        <w:rPr>
          <w:color w:val="005900"/>
          <w:sz w:val="2"/>
          <w:szCs w:val="2"/>
          <w:rtl w:val="0"/>
        </w:rPr>
        <w:t xml:space="preserve">a</w:t>
      </w:r>
      <w:r w:rsidDel="00000000" w:rsidR="00000000" w:rsidRPr="00000000">
        <w:rPr>
          <w:color w:val="056c00"/>
          <w:sz w:val="2"/>
          <w:szCs w:val="2"/>
          <w:rtl w:val="0"/>
        </w:rPr>
        <w:t xml:space="preserve">n</w:t>
      </w:r>
      <w:r w:rsidDel="00000000" w:rsidR="00000000" w:rsidRPr="00000000">
        <w:rPr>
          <w:color w:val="167d07"/>
          <w:sz w:val="2"/>
          <w:szCs w:val="2"/>
          <w:rtl w:val="0"/>
        </w:rPr>
        <w:t xml:space="preserve">o</w:t>
      </w:r>
      <w:r w:rsidDel="00000000" w:rsidR="00000000" w:rsidRPr="00000000">
        <w:rPr>
          <w:color w:val="1d840e"/>
          <w:sz w:val="2"/>
          <w:szCs w:val="2"/>
          <w:rtl w:val="0"/>
        </w:rPr>
        <w:t xml:space="preserve"> </w:t>
      </w:r>
      <w:r w:rsidDel="00000000" w:rsidR="00000000" w:rsidRPr="00000000">
        <w:rPr>
          <w:color w:val="1b820c"/>
          <w:sz w:val="2"/>
          <w:szCs w:val="2"/>
          <w:rtl w:val="0"/>
        </w:rPr>
        <w:t xml:space="preserve">R</w:t>
      </w:r>
      <w:r w:rsidDel="00000000" w:rsidR="00000000" w:rsidRPr="00000000">
        <w:rPr>
          <w:color w:val="127903"/>
          <w:sz w:val="2"/>
          <w:szCs w:val="2"/>
          <w:rtl w:val="0"/>
        </w:rPr>
        <w:t xml:space="preserve">o</w:t>
      </w:r>
      <w:r w:rsidDel="00000000" w:rsidR="00000000" w:rsidRPr="00000000">
        <w:rPr>
          <w:color w:val="0c7300"/>
          <w:sz w:val="2"/>
          <w:szCs w:val="2"/>
          <w:rtl w:val="0"/>
        </w:rPr>
        <w:t xml:space="preserve">n</w:t>
      </w:r>
      <w:r w:rsidDel="00000000" w:rsidR="00000000" w:rsidRPr="00000000">
        <w:rPr>
          <w:color w:val="097000"/>
          <w:sz w:val="2"/>
          <w:szCs w:val="2"/>
          <w:rtl w:val="0"/>
        </w:rPr>
        <w:t xml:space="preserve">aldo was an integral part of the Portuguese national team as they reache</w:t>
      </w:r>
      <w:r w:rsidDel="00000000" w:rsidR="00000000" w:rsidRPr="00000000">
        <w:rPr>
          <w:color w:val="00770d"/>
          <w:sz w:val="2"/>
          <w:szCs w:val="2"/>
          <w:rtl w:val="0"/>
        </w:rPr>
        <w:t xml:space="preserve">d</w:t>
      </w:r>
      <w:r w:rsidDel="00000000" w:rsidR="00000000" w:rsidRPr="00000000">
        <w:rPr>
          <w:color w:val="017915"/>
          <w:sz w:val="2"/>
          <w:szCs w:val="2"/>
          <w:rtl w:val="0"/>
        </w:rPr>
        <w:t xml:space="preserve"> </w:t>
      </w:r>
      <w:r w:rsidDel="00000000" w:rsidR="00000000" w:rsidRPr="00000000">
        <w:rPr>
          <w:color w:val="07791a"/>
          <w:sz w:val="2"/>
          <w:szCs w:val="2"/>
          <w:rtl w:val="0"/>
        </w:rPr>
        <w:t xml:space="preserve">t</w:t>
      </w:r>
      <w:r w:rsidDel="00000000" w:rsidR="00000000" w:rsidRPr="00000000">
        <w:rPr>
          <w:color w:val="08711c"/>
          <w:sz w:val="2"/>
          <w:szCs w:val="2"/>
          <w:rtl w:val="0"/>
        </w:rPr>
        <w:t xml:space="preserve">h</w:t>
      </w:r>
      <w:r w:rsidDel="00000000" w:rsidR="00000000" w:rsidRPr="00000000">
        <w:rPr>
          <w:color w:val="005d16"/>
          <w:sz w:val="2"/>
          <w:szCs w:val="2"/>
          <w:rtl w:val="0"/>
        </w:rPr>
        <w:t xml:space="preserve">e</w:t>
      </w:r>
      <w:r w:rsidDel="00000000" w:rsidR="00000000" w:rsidRPr="00000000">
        <w:rPr>
          <w:color w:val="004006"/>
          <w:sz w:val="2"/>
          <w:szCs w:val="2"/>
          <w:rtl w:val="0"/>
        </w:rPr>
        <w:t xml:space="preserve"> </w:t>
      </w:r>
      <w:r w:rsidDel="00000000" w:rsidR="00000000" w:rsidRPr="00000000">
        <w:rPr>
          <w:color w:val="002200"/>
          <w:sz w:val="2"/>
          <w:szCs w:val="2"/>
          <w:rtl w:val="0"/>
        </w:rPr>
        <w:t xml:space="preserve">s</w:t>
      </w:r>
      <w:r w:rsidDel="00000000" w:rsidR="00000000" w:rsidRPr="00000000">
        <w:rPr>
          <w:color w:val="001200"/>
          <w:sz w:val="2"/>
          <w:szCs w:val="2"/>
          <w:rtl w:val="0"/>
        </w:rPr>
        <w:t xml:space="preserve">e</w:t>
      </w:r>
      <w:r w:rsidDel="00000000" w:rsidR="00000000" w:rsidRPr="00000000">
        <w:rPr>
          <w:color w:val="00140d"/>
          <w:sz w:val="2"/>
          <w:szCs w:val="2"/>
          <w:rtl w:val="0"/>
        </w:rPr>
        <w:t xml:space="preserve">m</w:t>
      </w:r>
      <w:r w:rsidDel="00000000" w:rsidR="00000000" w:rsidRPr="00000000">
        <w:rPr>
          <w:color w:val="000d18"/>
          <w:sz w:val="2"/>
          <w:szCs w:val="2"/>
          <w:rtl w:val="0"/>
        </w:rPr>
        <w:t xml:space="preserve">i</w:t>
      </w:r>
      <w:r w:rsidDel="00000000" w:rsidR="00000000" w:rsidRPr="00000000">
        <w:rPr>
          <w:color w:val="000723"/>
          <w:sz w:val="2"/>
          <w:szCs w:val="2"/>
          <w:rtl w:val="0"/>
        </w:rPr>
        <w:t xml:space="preserve">-</w:t>
      </w:r>
      <w:r w:rsidDel="00000000" w:rsidR="00000000" w:rsidRPr="00000000">
        <w:rPr>
          <w:color w:val="07022b"/>
          <w:sz w:val="2"/>
          <w:szCs w:val="2"/>
          <w:rtl w:val="0"/>
        </w:rPr>
        <w:t xml:space="preserve">f</w:t>
      </w:r>
      <w:r w:rsidDel="00000000" w:rsidR="00000000" w:rsidRPr="00000000">
        <w:rPr>
          <w:color w:val="0c0034"/>
          <w:sz w:val="2"/>
          <w:szCs w:val="2"/>
          <w:rtl w:val="0"/>
        </w:rPr>
        <w:t xml:space="preserve">i</w:t>
      </w:r>
      <w:r w:rsidDel="00000000" w:rsidR="00000000" w:rsidRPr="00000000">
        <w:rPr>
          <w:color w:val="12003a"/>
          <w:sz w:val="2"/>
          <w:szCs w:val="2"/>
          <w:rtl w:val="0"/>
        </w:rPr>
        <w:t xml:space="preserve">n</w:t>
      </w:r>
      <w:r w:rsidDel="00000000" w:rsidR="00000000" w:rsidRPr="00000000">
        <w:rPr>
          <w:color w:val="15003d"/>
          <w:sz w:val="2"/>
          <w:szCs w:val="2"/>
          <w:rtl w:val="0"/>
        </w:rPr>
        <w:t xml:space="preserve">a</w:t>
      </w:r>
      <w:r w:rsidDel="00000000" w:rsidR="00000000" w:rsidRPr="00000000">
        <w:rPr>
          <w:color w:val="160041"/>
          <w:sz w:val="2"/>
          <w:szCs w:val="2"/>
          <w:rtl w:val="0"/>
        </w:rPr>
        <w:t xml:space="preserve">l</w:t>
      </w:r>
      <w:r w:rsidDel="00000000" w:rsidR="00000000" w:rsidRPr="00000000">
        <w:rPr>
          <w:color w:val="080808"/>
          <w:sz w:val="2"/>
          <w:szCs w:val="2"/>
          <w:rtl w:val="0"/>
        </w:rPr>
        <w:t xml:space="preserve"> of the tourname</w:t>
      </w:r>
      <w:r w:rsidDel="00000000" w:rsidR="00000000" w:rsidRPr="00000000">
        <w:rPr>
          <w:color w:val="000000"/>
          <w:sz w:val="2"/>
          <w:szCs w:val="2"/>
          <w:rtl w:val="0"/>
        </w:rPr>
        <w:t xml:space="preserve">n</w:t>
      </w:r>
      <w:r w:rsidDel="00000000" w:rsidR="00000000" w:rsidRPr="00000000">
        <w:rPr>
          <w:color w:val="9d9d9d"/>
          <w:sz w:val="2"/>
          <w:szCs w:val="2"/>
          <w:rtl w:val="0"/>
        </w:rPr>
        <w:t xml:space="preserve">t</w:t>
      </w:r>
      <w:r w:rsidDel="00000000" w:rsidR="00000000" w:rsidRPr="00000000">
        <w:rPr>
          <w:color w:val="ffffff"/>
          <w:sz w:val="2"/>
          <w:szCs w:val="2"/>
          <w:rtl w:val="0"/>
        </w:rPr>
        <w:t xml:space="preserve"> t</w:t>
      </w:r>
      <w:r w:rsidDel="00000000" w:rsidR="00000000" w:rsidRPr="00000000">
        <w:rPr>
          <w:color w:val="e3e3e3"/>
          <w:sz w:val="2"/>
          <w:szCs w:val="2"/>
          <w:rtl w:val="0"/>
        </w:rPr>
        <w:t xml:space="preserve">h</w:t>
      </w:r>
      <w:r w:rsidDel="00000000" w:rsidR="00000000" w:rsidRPr="00000000">
        <w:rPr>
          <w:color w:val="fdfdfd"/>
          <w:sz w:val="2"/>
          <w:szCs w:val="2"/>
          <w:rtl w:val="0"/>
        </w:rPr>
        <w:t xml:space="preserve">e</w:t>
      </w:r>
      <w:r w:rsidDel="00000000" w:rsidR="00000000" w:rsidRPr="00000000">
        <w:rPr>
          <w:color w:val="ffffff"/>
          <w:sz w:val="2"/>
          <w:szCs w:val="2"/>
          <w:rtl w:val="0"/>
        </w:rPr>
        <w:t xml:space="preserve"> </w:t>
      </w:r>
      <w:r w:rsidDel="00000000" w:rsidR="00000000" w:rsidRPr="00000000">
        <w:rPr>
          <w:color w:val="ececec"/>
          <w:sz w:val="2"/>
          <w:szCs w:val="2"/>
          <w:rtl w:val="0"/>
        </w:rPr>
        <w:t xml:space="preserve">f</w:t>
      </w:r>
      <w:r w:rsidDel="00000000" w:rsidR="00000000" w:rsidRPr="00000000">
        <w:rPr>
          <w:color w:val="f8f8f8"/>
          <w:sz w:val="2"/>
          <w:szCs w:val="2"/>
          <w:rtl w:val="0"/>
        </w:rPr>
        <w:t xml:space="preserve">ollowing year he</w:t>
      </w:r>
      <w:r w:rsidDel="00000000" w:rsidR="00000000" w:rsidRPr="00000000">
        <w:rPr>
          <w:color w:val="cecece"/>
          <w:sz w:val="2"/>
          <w:szCs w:val="2"/>
          <w:rtl w:val="0"/>
        </w:rPr>
        <w:t xml:space="preserve"> </w:t>
      </w:r>
      <w:r w:rsidDel="00000000" w:rsidR="00000000" w:rsidRPr="00000000">
        <w:rPr>
          <w:color w:val="878787"/>
          <w:sz w:val="2"/>
          <w:szCs w:val="2"/>
          <w:rtl w:val="0"/>
        </w:rPr>
        <w:t xml:space="preserve">w</w:t>
      </w:r>
      <w:r w:rsidDel="00000000" w:rsidR="00000000" w:rsidRPr="00000000">
        <w:rPr>
          <w:color w:val="2f2f2f"/>
          <w:sz w:val="2"/>
          <w:szCs w:val="2"/>
          <w:rtl w:val="0"/>
        </w:rPr>
        <w:t xml:space="preserve">a</w:t>
      </w:r>
      <w:r w:rsidDel="00000000" w:rsidR="00000000" w:rsidRPr="00000000">
        <w:rPr>
          <w:color w:val="000000"/>
          <w:sz w:val="2"/>
          <w:szCs w:val="2"/>
          <w:rtl w:val="0"/>
        </w:rPr>
        <w:t xml:space="preserve">s </w:t>
      </w:r>
      <w:r w:rsidDel="00000000" w:rsidR="00000000" w:rsidRPr="00000000">
        <w:rPr>
          <w:color w:val="010101"/>
          <w:sz w:val="2"/>
          <w:szCs w:val="2"/>
          <w:rtl w:val="0"/>
        </w:rPr>
        <w:t xml:space="preserve">n</w:t>
      </w:r>
      <w:r w:rsidDel="00000000" w:rsidR="00000000" w:rsidRPr="00000000">
        <w:rPr>
          <w:color w:val="000000"/>
          <w:sz w:val="2"/>
          <w:szCs w:val="2"/>
          <w:rtl w:val="0"/>
        </w:rPr>
        <w:t xml:space="preserve">am</w:t>
      </w:r>
      <w:r w:rsidDel="00000000" w:rsidR="00000000" w:rsidRPr="00000000">
        <w:rPr>
          <w:color w:val="080808"/>
          <w:sz w:val="2"/>
          <w:szCs w:val="2"/>
          <w:rtl w:val="0"/>
        </w:rPr>
        <w:t xml:space="preserve">ed the captain o</w:t>
      </w:r>
      <w:r w:rsidDel="00000000" w:rsidR="00000000" w:rsidRPr="00000000">
        <w:rPr>
          <w:color w:val="130017"/>
          <w:sz w:val="2"/>
          <w:szCs w:val="2"/>
          <w:rtl w:val="0"/>
        </w:rPr>
        <w:t xml:space="preserve">f</w:t>
      </w:r>
      <w:r w:rsidDel="00000000" w:rsidR="00000000" w:rsidRPr="00000000">
        <w:rPr>
          <w:color w:val="0d0010"/>
          <w:sz w:val="2"/>
          <w:szCs w:val="2"/>
          <w:rtl w:val="0"/>
        </w:rPr>
        <w:t xml:space="preserve"> </w:t>
      </w:r>
      <w:r w:rsidDel="00000000" w:rsidR="00000000" w:rsidRPr="00000000">
        <w:rPr>
          <w:color w:val="0a000c"/>
          <w:sz w:val="2"/>
          <w:szCs w:val="2"/>
          <w:rtl w:val="0"/>
        </w:rPr>
        <w:t xml:space="preserve">t</w:t>
      </w:r>
      <w:r w:rsidDel="00000000" w:rsidR="00000000" w:rsidRPr="00000000">
        <w:rPr>
          <w:color w:val="040005"/>
          <w:sz w:val="2"/>
          <w:szCs w:val="2"/>
          <w:rtl w:val="0"/>
        </w:rPr>
        <w:t xml:space="preserve">h</w:t>
      </w:r>
      <w:r w:rsidDel="00000000" w:rsidR="00000000" w:rsidRPr="00000000">
        <w:rPr>
          <w:color w:val="000100"/>
          <w:sz w:val="2"/>
          <w:szCs w:val="2"/>
          <w:rtl w:val="0"/>
        </w:rPr>
        <w:t xml:space="preserve">e</w:t>
      </w:r>
      <w:r w:rsidDel="00000000" w:rsidR="00000000" w:rsidRPr="00000000">
        <w:rPr>
          <w:color w:val="041201"/>
          <w:sz w:val="2"/>
          <w:szCs w:val="2"/>
          <w:rtl w:val="0"/>
        </w:rPr>
        <w:t xml:space="preserve"> </w:t>
      </w:r>
      <w:r w:rsidDel="00000000" w:rsidR="00000000" w:rsidRPr="00000000">
        <w:rPr>
          <w:color w:val="0e2c0a"/>
          <w:sz w:val="2"/>
          <w:szCs w:val="2"/>
          <w:rtl w:val="0"/>
        </w:rPr>
        <w:t xml:space="preserve">n</w:t>
      </w:r>
      <w:r w:rsidDel="00000000" w:rsidR="00000000" w:rsidRPr="00000000">
        <w:rPr>
          <w:color w:val="123e0b"/>
          <w:sz w:val="2"/>
          <w:szCs w:val="2"/>
          <w:rtl w:val="0"/>
        </w:rPr>
        <w:t xml:space="preserve">a</w:t>
      </w:r>
      <w:r w:rsidDel="00000000" w:rsidR="00000000" w:rsidRPr="00000000">
        <w:rPr>
          <w:color w:val="225d19"/>
          <w:sz w:val="2"/>
          <w:szCs w:val="2"/>
          <w:rtl w:val="0"/>
        </w:rPr>
        <w:t xml:space="preserve">t</w:t>
      </w:r>
      <w:r w:rsidDel="00000000" w:rsidR="00000000" w:rsidRPr="00000000">
        <w:rPr>
          <w:color w:val="1a640f"/>
          <w:sz w:val="2"/>
          <w:szCs w:val="2"/>
          <w:rtl w:val="0"/>
        </w:rPr>
        <w:t xml:space="preserve">i</w:t>
      </w:r>
      <w:r w:rsidDel="00000000" w:rsidR="00000000" w:rsidRPr="00000000">
        <w:rPr>
          <w:color w:val="126a04"/>
          <w:sz w:val="2"/>
          <w:szCs w:val="2"/>
          <w:rtl w:val="0"/>
        </w:rPr>
        <w:t xml:space="preserve">o</w:t>
      </w:r>
      <w:r w:rsidDel="00000000" w:rsidR="00000000" w:rsidRPr="00000000">
        <w:rPr>
          <w:color w:val="0b6f00"/>
          <w:sz w:val="2"/>
          <w:szCs w:val="2"/>
          <w:rtl w:val="0"/>
        </w:rPr>
        <w:t xml:space="preserve">n</w:t>
      </w:r>
      <w:r w:rsidDel="00000000" w:rsidR="00000000" w:rsidRPr="00000000">
        <w:rPr>
          <w:color w:val="047500"/>
          <w:sz w:val="2"/>
          <w:szCs w:val="2"/>
          <w:rtl w:val="0"/>
        </w:rPr>
        <w:t xml:space="preserve">a</w:t>
      </w:r>
      <w:r w:rsidDel="00000000" w:rsidR="00000000" w:rsidRPr="00000000">
        <w:rPr>
          <w:color w:val="007800"/>
          <w:sz w:val="2"/>
          <w:szCs w:val="2"/>
          <w:rtl w:val="0"/>
        </w:rPr>
        <w:t xml:space="preserve">l</w:t>
      </w:r>
      <w:r w:rsidDel="00000000" w:rsidR="00000000" w:rsidRPr="00000000">
        <w:rPr>
          <w:color w:val="007b00"/>
          <w:sz w:val="2"/>
          <w:szCs w:val="2"/>
          <w:rtl w:val="0"/>
        </w:rPr>
        <w:t xml:space="preserve"> </w:t>
      </w:r>
      <w:r w:rsidDel="00000000" w:rsidR="00000000" w:rsidRPr="00000000">
        <w:rPr>
          <w:color w:val="007c00"/>
          <w:sz w:val="2"/>
          <w:szCs w:val="2"/>
          <w:rtl w:val="0"/>
        </w:rPr>
        <w:t xml:space="preserve">t</w:t>
      </w:r>
      <w:r w:rsidDel="00000000" w:rsidR="00000000" w:rsidRPr="00000000">
        <w:rPr>
          <w:color w:val="097000"/>
          <w:sz w:val="2"/>
          <w:szCs w:val="2"/>
          <w:rtl w:val="0"/>
        </w:rPr>
        <w:t xml:space="preserve">eam In 2009 he became the most e</w:t>
      </w:r>
      <w:r w:rsidDel="00000000" w:rsidR="00000000" w:rsidRPr="00000000">
        <w:rPr>
          <w:color w:val="09691f"/>
          <w:sz w:val="2"/>
          <w:szCs w:val="2"/>
          <w:rtl w:val="0"/>
        </w:rPr>
        <w:t xml:space="preserve">xpensive</w:t>
      </w:r>
      <w:r w:rsidDel="00000000" w:rsidR="00000000" w:rsidRPr="00000000">
        <w:rPr>
          <w:color w:val="0c6c22"/>
          <w:sz w:val="2"/>
          <w:szCs w:val="2"/>
          <w:rtl w:val="0"/>
        </w:rPr>
        <w:t xml:space="preserve"> </w:t>
      </w:r>
      <w:r w:rsidDel="00000000" w:rsidR="00000000" w:rsidRPr="00000000">
        <w:rPr>
          <w:color w:val="127228"/>
          <w:sz w:val="2"/>
          <w:szCs w:val="2"/>
          <w:rtl w:val="0"/>
        </w:rPr>
        <w:t xml:space="preserve">p</w:t>
      </w:r>
      <w:r w:rsidDel="00000000" w:rsidR="00000000" w:rsidRPr="00000000">
        <w:rPr>
          <w:color w:val="1b7b31"/>
          <w:sz w:val="2"/>
          <w:szCs w:val="2"/>
          <w:rtl w:val="0"/>
        </w:rPr>
        <w:t xml:space="preserve">l</w:t>
      </w:r>
      <w:r w:rsidDel="00000000" w:rsidR="00000000" w:rsidRPr="00000000">
        <w:rPr>
          <w:color w:val="1d7d33"/>
          <w:sz w:val="2"/>
          <w:szCs w:val="2"/>
          <w:rtl w:val="0"/>
        </w:rPr>
        <w:t xml:space="preserve">a</w:t>
      </w:r>
      <w:r w:rsidDel="00000000" w:rsidR="00000000" w:rsidRPr="00000000">
        <w:rPr>
          <w:color w:val="16762c"/>
          <w:sz w:val="2"/>
          <w:szCs w:val="2"/>
          <w:rtl w:val="0"/>
        </w:rPr>
        <w:t xml:space="preserve">y</w:t>
      </w:r>
      <w:r w:rsidDel="00000000" w:rsidR="00000000" w:rsidRPr="00000000">
        <w:rPr>
          <w:color w:val="05651b"/>
          <w:sz w:val="2"/>
          <w:szCs w:val="2"/>
          <w:rtl w:val="0"/>
        </w:rPr>
        <w:t xml:space="preserve">e</w:t>
      </w:r>
      <w:r w:rsidDel="00000000" w:rsidR="00000000" w:rsidRPr="00000000">
        <w:rPr>
          <w:color w:val="005208"/>
          <w:sz w:val="2"/>
          <w:szCs w:val="2"/>
          <w:rtl w:val="0"/>
        </w:rPr>
        <w:t xml:space="preserve">r</w:t>
      </w:r>
      <w:r w:rsidDel="00000000" w:rsidR="00000000" w:rsidRPr="00000000">
        <w:rPr>
          <w:color w:val="004600"/>
          <w:sz w:val="2"/>
          <w:szCs w:val="2"/>
          <w:rtl w:val="0"/>
        </w:rPr>
        <w:t xml:space="preserve"> </w:t>
      </w:r>
      <w:r w:rsidDel="00000000" w:rsidR="00000000" w:rsidRPr="00000000">
        <w:rPr>
          <w:color w:val="080808"/>
          <w:sz w:val="2"/>
          <w:szCs w:val="2"/>
          <w:rtl w:val="0"/>
        </w:rPr>
        <w:t xml:space="preserve">in the world after Spani</w:t>
      </w:r>
      <w:r w:rsidDel="00000000" w:rsidR="00000000" w:rsidRPr="00000000">
        <w:rPr>
          <w:color w:val="010101"/>
          <w:sz w:val="2"/>
          <w:szCs w:val="2"/>
          <w:rtl w:val="0"/>
        </w:rPr>
        <w:t xml:space="preserve">s</w:t>
      </w:r>
      <w:r w:rsidDel="00000000" w:rsidR="00000000" w:rsidRPr="00000000">
        <w:rPr>
          <w:color w:val="000000"/>
          <w:sz w:val="2"/>
          <w:szCs w:val="2"/>
          <w:rtl w:val="0"/>
        </w:rPr>
        <w:t xml:space="preserve">h</w:t>
      </w:r>
      <w:r w:rsidDel="00000000" w:rsidR="00000000" w:rsidRPr="00000000">
        <w:rPr>
          <w:color w:val="070707"/>
          <w:sz w:val="2"/>
          <w:szCs w:val="2"/>
          <w:rtl w:val="0"/>
        </w:rPr>
        <w:t xml:space="preserve"> </w:t>
      </w:r>
      <w:r w:rsidDel="00000000" w:rsidR="00000000" w:rsidRPr="00000000">
        <w:rPr>
          <w:color w:val="484848"/>
          <w:sz w:val="2"/>
          <w:szCs w:val="2"/>
          <w:rtl w:val="0"/>
        </w:rPr>
        <w:t xml:space="preserve">g</w:t>
      </w:r>
      <w:r w:rsidDel="00000000" w:rsidR="00000000" w:rsidRPr="00000000">
        <w:rPr>
          <w:color w:val="a4a4a4"/>
          <w:sz w:val="2"/>
          <w:szCs w:val="2"/>
          <w:rtl w:val="0"/>
        </w:rPr>
        <w:t xml:space="preserve">i</w:t>
      </w:r>
      <w:r w:rsidDel="00000000" w:rsidR="00000000" w:rsidRPr="00000000">
        <w:rPr>
          <w:color w:val="ebebeb"/>
          <w:sz w:val="2"/>
          <w:szCs w:val="2"/>
          <w:rtl w:val="0"/>
        </w:rPr>
        <w:t xml:space="preserve">a</w:t>
      </w:r>
      <w:r w:rsidDel="00000000" w:rsidR="00000000" w:rsidRPr="00000000">
        <w:rPr>
          <w:color w:val="ffffff"/>
          <w:sz w:val="2"/>
          <w:szCs w:val="2"/>
          <w:rtl w:val="0"/>
        </w:rPr>
        <w:t xml:space="preserve">nt</w:t>
      </w:r>
      <w:r w:rsidDel="00000000" w:rsidR="00000000" w:rsidRPr="00000000">
        <w:rPr>
          <w:color w:val="f8f8f8"/>
          <w:sz w:val="2"/>
          <w:szCs w:val="2"/>
          <w:rtl w:val="0"/>
        </w:rPr>
        <w:t xml:space="preserve"> Real Madrid paid Manchester United 80 mil</w:t>
      </w:r>
      <w:r w:rsidDel="00000000" w:rsidR="00000000" w:rsidRPr="00000000">
        <w:rPr>
          <w:sz w:val="16"/>
          <w:szCs w:val="16"/>
          <w:rtl w:val="0"/>
        </w:rPr>
        <w:br w:type="textWrapping"/>
      </w:r>
      <w:r w:rsidDel="00000000" w:rsidR="00000000" w:rsidRPr="00000000">
        <w:rPr>
          <w:color w:val="f8f8f8"/>
          <w:sz w:val="2"/>
          <w:szCs w:val="2"/>
          <w:rtl w:val="0"/>
        </w:rPr>
        <w:t xml:space="preserve">lion pounds to bring him to Madrid, he scored 33 goals in his very first season I</w:t>
      </w:r>
      <w:r w:rsidDel="00000000" w:rsidR="00000000" w:rsidRPr="00000000">
        <w:rPr>
          <w:color w:val="f2f2f2"/>
          <w:sz w:val="2"/>
          <w:szCs w:val="2"/>
          <w:rtl w:val="0"/>
        </w:rPr>
        <w:t xml:space="preserve">n</w:t>
      </w:r>
      <w:r w:rsidDel="00000000" w:rsidR="00000000" w:rsidRPr="00000000">
        <w:rPr>
          <w:color w:val="cdcdcd"/>
          <w:sz w:val="2"/>
          <w:szCs w:val="2"/>
          <w:rtl w:val="0"/>
        </w:rPr>
        <w:t xml:space="preserve"> </w:t>
      </w:r>
      <w:r w:rsidDel="00000000" w:rsidR="00000000" w:rsidRPr="00000000">
        <w:rPr>
          <w:color w:val="808080"/>
          <w:sz w:val="2"/>
          <w:szCs w:val="2"/>
          <w:rtl w:val="0"/>
        </w:rPr>
        <w:t xml:space="preserve">t</w:t>
      </w:r>
      <w:r w:rsidDel="00000000" w:rsidR="00000000" w:rsidRPr="00000000">
        <w:rPr>
          <w:color w:val="2b2b2b"/>
          <w:sz w:val="2"/>
          <w:szCs w:val="2"/>
          <w:rtl w:val="0"/>
        </w:rPr>
        <w:t xml:space="preserve">h</w:t>
      </w:r>
      <w:r w:rsidDel="00000000" w:rsidR="00000000" w:rsidRPr="00000000">
        <w:rPr>
          <w:color w:val="000000"/>
          <w:sz w:val="2"/>
          <w:szCs w:val="2"/>
          <w:rtl w:val="0"/>
        </w:rPr>
        <w:t xml:space="preserve">e</w:t>
      </w:r>
      <w:r w:rsidDel="00000000" w:rsidR="00000000" w:rsidRPr="00000000">
        <w:rPr>
          <w:color w:val="040404"/>
          <w:sz w:val="2"/>
          <w:szCs w:val="2"/>
          <w:rtl w:val="0"/>
        </w:rPr>
        <w:t xml:space="preserve"> </w:t>
      </w:r>
      <w:r w:rsidDel="00000000" w:rsidR="00000000" w:rsidRPr="00000000">
        <w:rPr>
          <w:color w:val="1d1d1d"/>
          <w:sz w:val="2"/>
          <w:szCs w:val="2"/>
          <w:rtl w:val="0"/>
        </w:rPr>
        <w:t xml:space="preserve">f</w:t>
      </w:r>
      <w:r w:rsidDel="00000000" w:rsidR="00000000" w:rsidRPr="00000000">
        <w:rPr>
          <w:color w:val="080808"/>
          <w:sz w:val="2"/>
          <w:szCs w:val="2"/>
          <w:rtl w:val="0"/>
        </w:rPr>
        <w:t xml:space="preserve">ollowing season he ended</w:t>
      </w:r>
      <w:r w:rsidDel="00000000" w:rsidR="00000000" w:rsidRPr="00000000">
        <w:rPr>
          <w:color w:val="004d00"/>
          <w:sz w:val="2"/>
          <w:szCs w:val="2"/>
          <w:rtl w:val="0"/>
        </w:rPr>
        <w:t xml:space="preserve"> </w:t>
      </w:r>
      <w:r w:rsidDel="00000000" w:rsidR="00000000" w:rsidRPr="00000000">
        <w:rPr>
          <w:color w:val="005900"/>
          <w:sz w:val="2"/>
          <w:szCs w:val="2"/>
          <w:rtl w:val="0"/>
        </w:rPr>
        <w:t xml:space="preserve">t</w:t>
      </w:r>
      <w:r w:rsidDel="00000000" w:rsidR="00000000" w:rsidRPr="00000000">
        <w:rPr>
          <w:color w:val="056c00"/>
          <w:sz w:val="2"/>
          <w:szCs w:val="2"/>
          <w:rtl w:val="0"/>
        </w:rPr>
        <w:t xml:space="preserve">h</w:t>
      </w:r>
      <w:r w:rsidDel="00000000" w:rsidR="00000000" w:rsidRPr="00000000">
        <w:rPr>
          <w:color w:val="167d07"/>
          <w:sz w:val="2"/>
          <w:szCs w:val="2"/>
          <w:rtl w:val="0"/>
        </w:rPr>
        <w:t xml:space="preserve">e</w:t>
      </w:r>
      <w:r w:rsidDel="00000000" w:rsidR="00000000" w:rsidRPr="00000000">
        <w:rPr>
          <w:color w:val="1d840e"/>
          <w:sz w:val="2"/>
          <w:szCs w:val="2"/>
          <w:rtl w:val="0"/>
        </w:rPr>
        <w:t xml:space="preserve"> </w:t>
      </w:r>
      <w:r w:rsidDel="00000000" w:rsidR="00000000" w:rsidRPr="00000000">
        <w:rPr>
          <w:color w:val="1b820c"/>
          <w:sz w:val="2"/>
          <w:szCs w:val="2"/>
          <w:rtl w:val="0"/>
        </w:rPr>
        <w:t xml:space="preserve">S</w:t>
      </w:r>
      <w:r w:rsidDel="00000000" w:rsidR="00000000" w:rsidRPr="00000000">
        <w:rPr>
          <w:color w:val="127903"/>
          <w:sz w:val="2"/>
          <w:szCs w:val="2"/>
          <w:rtl w:val="0"/>
        </w:rPr>
        <w:t xml:space="preserve">p</w:t>
      </w:r>
      <w:r w:rsidDel="00000000" w:rsidR="00000000" w:rsidRPr="00000000">
        <w:rPr>
          <w:color w:val="0c7300"/>
          <w:sz w:val="2"/>
          <w:szCs w:val="2"/>
          <w:rtl w:val="0"/>
        </w:rPr>
        <w:t xml:space="preserve">a</w:t>
      </w:r>
      <w:r w:rsidDel="00000000" w:rsidR="00000000" w:rsidRPr="00000000">
        <w:rPr>
          <w:color w:val="097000"/>
          <w:sz w:val="2"/>
          <w:szCs w:val="2"/>
          <w:rtl w:val="0"/>
        </w:rPr>
        <w:t xml:space="preserve">nish league season with 40 goals which became a record in the league's h</w:t>
      </w:r>
      <w:r w:rsidDel="00000000" w:rsidR="00000000" w:rsidRPr="00000000">
        <w:rPr>
          <w:color w:val="00770d"/>
          <w:sz w:val="2"/>
          <w:szCs w:val="2"/>
          <w:rtl w:val="0"/>
        </w:rPr>
        <w:t xml:space="preserve">i</w:t>
      </w:r>
      <w:r w:rsidDel="00000000" w:rsidR="00000000" w:rsidRPr="00000000">
        <w:rPr>
          <w:color w:val="017915"/>
          <w:sz w:val="2"/>
          <w:szCs w:val="2"/>
          <w:rtl w:val="0"/>
        </w:rPr>
        <w:t xml:space="preserve">s</w:t>
      </w:r>
      <w:r w:rsidDel="00000000" w:rsidR="00000000" w:rsidRPr="00000000">
        <w:rPr>
          <w:color w:val="07791a"/>
          <w:sz w:val="2"/>
          <w:szCs w:val="2"/>
          <w:rtl w:val="0"/>
        </w:rPr>
        <w:t xml:space="preserve">t</w:t>
      </w:r>
      <w:r w:rsidDel="00000000" w:rsidR="00000000" w:rsidRPr="00000000">
        <w:rPr>
          <w:color w:val="08711c"/>
          <w:sz w:val="2"/>
          <w:szCs w:val="2"/>
          <w:rtl w:val="0"/>
        </w:rPr>
        <w:t xml:space="preserve">o</w:t>
      </w:r>
      <w:r w:rsidDel="00000000" w:rsidR="00000000" w:rsidRPr="00000000">
        <w:rPr>
          <w:color w:val="005d16"/>
          <w:sz w:val="2"/>
          <w:szCs w:val="2"/>
          <w:rtl w:val="0"/>
        </w:rPr>
        <w:t xml:space="preserve">r</w:t>
      </w:r>
      <w:r w:rsidDel="00000000" w:rsidR="00000000" w:rsidRPr="00000000">
        <w:rPr>
          <w:color w:val="004006"/>
          <w:sz w:val="2"/>
          <w:szCs w:val="2"/>
          <w:rtl w:val="0"/>
        </w:rPr>
        <w:t xml:space="preserve">y</w:t>
      </w:r>
      <w:r w:rsidDel="00000000" w:rsidR="00000000" w:rsidRPr="00000000">
        <w:rPr>
          <w:color w:val="002200"/>
          <w:sz w:val="2"/>
          <w:szCs w:val="2"/>
          <w:rtl w:val="0"/>
        </w:rPr>
        <w:t xml:space="preserve"> </w:t>
      </w:r>
      <w:r w:rsidDel="00000000" w:rsidR="00000000" w:rsidRPr="00000000">
        <w:rPr>
          <w:color w:val="001200"/>
          <w:sz w:val="2"/>
          <w:szCs w:val="2"/>
          <w:rtl w:val="0"/>
        </w:rPr>
        <w:t xml:space="preserve">h</w:t>
      </w:r>
      <w:r w:rsidDel="00000000" w:rsidR="00000000" w:rsidRPr="00000000">
        <w:rPr>
          <w:color w:val="00140d"/>
          <w:sz w:val="2"/>
          <w:szCs w:val="2"/>
          <w:rtl w:val="0"/>
        </w:rPr>
        <w:t xml:space="preserve">e</w:t>
      </w:r>
      <w:r w:rsidDel="00000000" w:rsidR="00000000" w:rsidRPr="00000000">
        <w:rPr>
          <w:color w:val="000d18"/>
          <w:sz w:val="2"/>
          <w:szCs w:val="2"/>
          <w:rtl w:val="0"/>
        </w:rPr>
        <w:t xml:space="preserve"> </w:t>
      </w:r>
      <w:r w:rsidDel="00000000" w:rsidR="00000000" w:rsidRPr="00000000">
        <w:rPr>
          <w:color w:val="000723"/>
          <w:sz w:val="2"/>
          <w:szCs w:val="2"/>
          <w:rtl w:val="0"/>
        </w:rPr>
        <w:t xml:space="preserve">l</w:t>
      </w:r>
      <w:r w:rsidDel="00000000" w:rsidR="00000000" w:rsidRPr="00000000">
        <w:rPr>
          <w:color w:val="07022b"/>
          <w:sz w:val="2"/>
          <w:szCs w:val="2"/>
          <w:rtl w:val="0"/>
        </w:rPr>
        <w:t xml:space="preserve">e</w:t>
      </w:r>
      <w:r w:rsidDel="00000000" w:rsidR="00000000" w:rsidRPr="00000000">
        <w:rPr>
          <w:color w:val="0c0034"/>
          <w:sz w:val="2"/>
          <w:szCs w:val="2"/>
          <w:rtl w:val="0"/>
        </w:rPr>
        <w:t xml:space="preserve">d</w:t>
      </w:r>
      <w:r w:rsidDel="00000000" w:rsidR="00000000" w:rsidRPr="00000000">
        <w:rPr>
          <w:color w:val="12003a"/>
          <w:sz w:val="2"/>
          <w:szCs w:val="2"/>
          <w:rtl w:val="0"/>
        </w:rPr>
        <w:t xml:space="preserve"> </w:t>
      </w:r>
      <w:r w:rsidDel="00000000" w:rsidR="00000000" w:rsidRPr="00000000">
        <w:rPr>
          <w:color w:val="15003d"/>
          <w:sz w:val="2"/>
          <w:szCs w:val="2"/>
          <w:rtl w:val="0"/>
        </w:rPr>
        <w:t xml:space="preserve">P</w:t>
      </w:r>
      <w:r w:rsidDel="00000000" w:rsidR="00000000" w:rsidRPr="00000000">
        <w:rPr>
          <w:color w:val="160041"/>
          <w:sz w:val="2"/>
          <w:szCs w:val="2"/>
          <w:rtl w:val="0"/>
        </w:rPr>
        <w:t xml:space="preserve">o</w:t>
      </w:r>
      <w:r w:rsidDel="00000000" w:rsidR="00000000" w:rsidRPr="00000000">
        <w:rPr>
          <w:color w:val="080808"/>
          <w:sz w:val="2"/>
          <w:szCs w:val="2"/>
          <w:rtl w:val="0"/>
        </w:rPr>
        <w:t xml:space="preserve">rtugal at the fo</w:t>
      </w:r>
      <w:r w:rsidDel="00000000" w:rsidR="00000000" w:rsidRPr="00000000">
        <w:rPr>
          <w:color w:val="000000"/>
          <w:sz w:val="2"/>
          <w:szCs w:val="2"/>
          <w:rtl w:val="0"/>
        </w:rPr>
        <w:t xml:space="preserve">o</w:t>
      </w:r>
      <w:r w:rsidDel="00000000" w:rsidR="00000000" w:rsidRPr="00000000">
        <w:rPr>
          <w:color w:val="9d9d9d"/>
          <w:sz w:val="2"/>
          <w:szCs w:val="2"/>
          <w:rtl w:val="0"/>
        </w:rPr>
        <w:t xml:space="preserve">t</w:t>
      </w:r>
      <w:r w:rsidDel="00000000" w:rsidR="00000000" w:rsidRPr="00000000">
        <w:rPr>
          <w:color w:val="ffffff"/>
          <w:sz w:val="2"/>
          <w:szCs w:val="2"/>
          <w:rtl w:val="0"/>
        </w:rPr>
        <w:t xml:space="preserve">ba</w:t>
      </w:r>
      <w:r w:rsidDel="00000000" w:rsidR="00000000" w:rsidRPr="00000000">
        <w:rPr>
          <w:color w:val="e3e3e3"/>
          <w:sz w:val="2"/>
          <w:szCs w:val="2"/>
          <w:rtl w:val="0"/>
        </w:rPr>
        <w:t xml:space="preserve">l</w:t>
      </w:r>
      <w:r w:rsidDel="00000000" w:rsidR="00000000" w:rsidRPr="00000000">
        <w:rPr>
          <w:color w:val="fdfdfd"/>
          <w:sz w:val="2"/>
          <w:szCs w:val="2"/>
          <w:rtl w:val="0"/>
        </w:rPr>
        <w:t xml:space="preserve">l</w:t>
      </w:r>
      <w:r w:rsidDel="00000000" w:rsidR="00000000" w:rsidRPr="00000000">
        <w:rPr>
          <w:color w:val="ffffff"/>
          <w:sz w:val="2"/>
          <w:szCs w:val="2"/>
          <w:rtl w:val="0"/>
        </w:rPr>
        <w:t xml:space="preserve"> </w:t>
      </w:r>
      <w:r w:rsidDel="00000000" w:rsidR="00000000" w:rsidRPr="00000000">
        <w:rPr>
          <w:color w:val="ececec"/>
          <w:sz w:val="2"/>
          <w:szCs w:val="2"/>
          <w:rtl w:val="0"/>
        </w:rPr>
        <w:t xml:space="preserve">W</w:t>
      </w:r>
      <w:r w:rsidDel="00000000" w:rsidR="00000000" w:rsidRPr="00000000">
        <w:rPr>
          <w:color w:val="f8f8f8"/>
          <w:sz w:val="2"/>
          <w:szCs w:val="2"/>
          <w:rtl w:val="0"/>
        </w:rPr>
        <w:t xml:space="preserve">orld Cup in Sout</w:t>
      </w:r>
      <w:r w:rsidDel="00000000" w:rsidR="00000000" w:rsidRPr="00000000">
        <w:rPr>
          <w:color w:val="e2e2e2"/>
          <w:sz w:val="2"/>
          <w:szCs w:val="2"/>
          <w:rtl w:val="0"/>
        </w:rPr>
        <w:t xml:space="preserve">h</w:t>
      </w:r>
      <w:r w:rsidDel="00000000" w:rsidR="00000000" w:rsidRPr="00000000">
        <w:rPr>
          <w:color w:val="999999"/>
          <w:sz w:val="2"/>
          <w:szCs w:val="2"/>
          <w:rtl w:val="0"/>
        </w:rPr>
        <w:t xml:space="preserve"> </w:t>
      </w:r>
      <w:r w:rsidDel="00000000" w:rsidR="00000000" w:rsidRPr="00000000">
        <w:rPr>
          <w:color w:val="3d3d3d"/>
          <w:sz w:val="2"/>
          <w:szCs w:val="2"/>
          <w:rtl w:val="0"/>
        </w:rPr>
        <w:t xml:space="preserve">A</w:t>
      </w:r>
      <w:r w:rsidDel="00000000" w:rsidR="00000000" w:rsidRPr="00000000">
        <w:rPr>
          <w:color w:val="080808"/>
          <w:sz w:val="2"/>
          <w:szCs w:val="2"/>
          <w:rtl w:val="0"/>
        </w:rPr>
        <w:t xml:space="preserve">f</w:t>
      </w:r>
      <w:r w:rsidDel="00000000" w:rsidR="00000000" w:rsidRPr="00000000">
        <w:rPr>
          <w:color w:val="000000"/>
          <w:sz w:val="2"/>
          <w:szCs w:val="2"/>
          <w:rtl w:val="0"/>
        </w:rPr>
        <w:t xml:space="preserve">r</w:t>
      </w:r>
      <w:r w:rsidDel="00000000" w:rsidR="00000000" w:rsidRPr="00000000">
        <w:rPr>
          <w:color w:val="020202"/>
          <w:sz w:val="2"/>
          <w:szCs w:val="2"/>
          <w:rtl w:val="0"/>
        </w:rPr>
        <w:t xml:space="preserve">i</w:t>
      </w:r>
      <w:r w:rsidDel="00000000" w:rsidR="00000000" w:rsidRPr="00000000">
        <w:rPr>
          <w:color w:val="000000"/>
          <w:sz w:val="2"/>
          <w:szCs w:val="2"/>
          <w:rtl w:val="0"/>
        </w:rPr>
        <w:t xml:space="preserve">ca</w:t>
      </w:r>
      <w:r w:rsidDel="00000000" w:rsidR="00000000" w:rsidRPr="00000000">
        <w:rPr>
          <w:color w:val="080808"/>
          <w:sz w:val="2"/>
          <w:szCs w:val="2"/>
          <w:rtl w:val="0"/>
        </w:rPr>
        <w:t xml:space="preserve"> in 2010, in 201</w:t>
      </w:r>
      <w:r w:rsidDel="00000000" w:rsidR="00000000" w:rsidRPr="00000000">
        <w:rPr>
          <w:color w:val="130017"/>
          <w:sz w:val="2"/>
          <w:szCs w:val="2"/>
          <w:rtl w:val="0"/>
        </w:rPr>
        <w:t xml:space="preserve">2</w:t>
      </w:r>
      <w:r w:rsidDel="00000000" w:rsidR="00000000" w:rsidRPr="00000000">
        <w:rPr>
          <w:color w:val="0d0010"/>
          <w:sz w:val="2"/>
          <w:szCs w:val="2"/>
          <w:rtl w:val="0"/>
        </w:rPr>
        <w:t xml:space="preserve"> </w:t>
      </w:r>
      <w:r w:rsidDel="00000000" w:rsidR="00000000" w:rsidRPr="00000000">
        <w:rPr>
          <w:color w:val="0a000c"/>
          <w:sz w:val="2"/>
          <w:szCs w:val="2"/>
          <w:rtl w:val="0"/>
        </w:rPr>
        <w:t xml:space="preserve">h</w:t>
      </w:r>
      <w:r w:rsidDel="00000000" w:rsidR="00000000" w:rsidRPr="00000000">
        <w:rPr>
          <w:color w:val="040005"/>
          <w:sz w:val="2"/>
          <w:szCs w:val="2"/>
          <w:rtl w:val="0"/>
        </w:rPr>
        <w:t xml:space="preserve">e</w:t>
      </w:r>
      <w:r w:rsidDel="00000000" w:rsidR="00000000" w:rsidRPr="00000000">
        <w:rPr>
          <w:color w:val="000100"/>
          <w:sz w:val="2"/>
          <w:szCs w:val="2"/>
          <w:rtl w:val="0"/>
        </w:rPr>
        <w:t xml:space="preserve"> </w:t>
      </w:r>
      <w:r w:rsidDel="00000000" w:rsidR="00000000" w:rsidRPr="00000000">
        <w:rPr>
          <w:color w:val="041201"/>
          <w:sz w:val="2"/>
          <w:szCs w:val="2"/>
          <w:rtl w:val="0"/>
        </w:rPr>
        <w:t xml:space="preserve">h</w:t>
      </w:r>
      <w:r w:rsidDel="00000000" w:rsidR="00000000" w:rsidRPr="00000000">
        <w:rPr>
          <w:color w:val="0e2c0a"/>
          <w:sz w:val="2"/>
          <w:szCs w:val="2"/>
          <w:rtl w:val="0"/>
        </w:rPr>
        <w:t xml:space="preserve">e</w:t>
      </w:r>
      <w:r w:rsidDel="00000000" w:rsidR="00000000" w:rsidRPr="00000000">
        <w:rPr>
          <w:color w:val="123e0b"/>
          <w:sz w:val="2"/>
          <w:szCs w:val="2"/>
          <w:rtl w:val="0"/>
        </w:rPr>
        <w:t xml:space="preserve">l</w:t>
      </w:r>
      <w:r w:rsidDel="00000000" w:rsidR="00000000" w:rsidRPr="00000000">
        <w:rPr>
          <w:color w:val="225d19"/>
          <w:sz w:val="2"/>
          <w:szCs w:val="2"/>
          <w:rtl w:val="0"/>
        </w:rPr>
        <w:t xml:space="preserve">p</w:t>
      </w:r>
      <w:r w:rsidDel="00000000" w:rsidR="00000000" w:rsidRPr="00000000">
        <w:rPr>
          <w:color w:val="1a640f"/>
          <w:sz w:val="2"/>
          <w:szCs w:val="2"/>
          <w:rtl w:val="0"/>
        </w:rPr>
        <w:t xml:space="preserve">e</w:t>
      </w:r>
      <w:r w:rsidDel="00000000" w:rsidR="00000000" w:rsidRPr="00000000">
        <w:rPr>
          <w:color w:val="126a04"/>
          <w:sz w:val="2"/>
          <w:szCs w:val="2"/>
          <w:rtl w:val="0"/>
        </w:rPr>
        <w:t xml:space="preserve">d</w:t>
      </w:r>
      <w:r w:rsidDel="00000000" w:rsidR="00000000" w:rsidRPr="00000000">
        <w:rPr>
          <w:color w:val="0b6f00"/>
          <w:sz w:val="2"/>
          <w:szCs w:val="2"/>
          <w:rtl w:val="0"/>
        </w:rPr>
        <w:t xml:space="preserve"> </w:t>
      </w:r>
      <w:r w:rsidDel="00000000" w:rsidR="00000000" w:rsidRPr="00000000">
        <w:rPr>
          <w:color w:val="047500"/>
          <w:sz w:val="2"/>
          <w:szCs w:val="2"/>
          <w:rtl w:val="0"/>
        </w:rPr>
        <w:t xml:space="preserve">R</w:t>
      </w:r>
      <w:r w:rsidDel="00000000" w:rsidR="00000000" w:rsidRPr="00000000">
        <w:rPr>
          <w:color w:val="007800"/>
          <w:sz w:val="2"/>
          <w:szCs w:val="2"/>
          <w:rtl w:val="0"/>
        </w:rPr>
        <w:t xml:space="preserve">e</w:t>
      </w:r>
      <w:r w:rsidDel="00000000" w:rsidR="00000000" w:rsidRPr="00000000">
        <w:rPr>
          <w:color w:val="007b00"/>
          <w:sz w:val="2"/>
          <w:szCs w:val="2"/>
          <w:rtl w:val="0"/>
        </w:rPr>
        <w:t xml:space="preserve">a</w:t>
      </w:r>
      <w:r w:rsidDel="00000000" w:rsidR="00000000" w:rsidRPr="00000000">
        <w:rPr>
          <w:color w:val="007c00"/>
          <w:sz w:val="2"/>
          <w:szCs w:val="2"/>
          <w:rtl w:val="0"/>
        </w:rPr>
        <w:t xml:space="preserve">l</w:t>
      </w:r>
      <w:r w:rsidDel="00000000" w:rsidR="00000000" w:rsidRPr="00000000">
        <w:rPr>
          <w:color w:val="097000"/>
          <w:sz w:val="2"/>
          <w:szCs w:val="2"/>
          <w:rtl w:val="0"/>
        </w:rPr>
        <w:t xml:space="preserve"> Madrid win the Spanish league t</w:t>
      </w:r>
      <w:r w:rsidDel="00000000" w:rsidR="00000000" w:rsidRPr="00000000">
        <w:rPr>
          <w:color w:val="09691f"/>
          <w:sz w:val="2"/>
          <w:szCs w:val="2"/>
          <w:rtl w:val="0"/>
        </w:rPr>
        <w:t xml:space="preserve">itle and</w:t>
      </w:r>
      <w:r w:rsidDel="00000000" w:rsidR="00000000" w:rsidRPr="00000000">
        <w:rPr>
          <w:color w:val="0c6c22"/>
          <w:sz w:val="2"/>
          <w:szCs w:val="2"/>
          <w:rtl w:val="0"/>
        </w:rPr>
        <w:t xml:space="preserve"> </w:t>
      </w:r>
      <w:r w:rsidDel="00000000" w:rsidR="00000000" w:rsidRPr="00000000">
        <w:rPr>
          <w:color w:val="127228"/>
          <w:sz w:val="2"/>
          <w:szCs w:val="2"/>
          <w:rtl w:val="0"/>
        </w:rPr>
        <w:t xml:space="preserve">i</w:t>
      </w:r>
      <w:r w:rsidDel="00000000" w:rsidR="00000000" w:rsidRPr="00000000">
        <w:rPr>
          <w:color w:val="1b7b31"/>
          <w:sz w:val="2"/>
          <w:szCs w:val="2"/>
          <w:rtl w:val="0"/>
        </w:rPr>
        <w:t xml:space="preserve">t</w:t>
      </w:r>
      <w:r w:rsidDel="00000000" w:rsidR="00000000" w:rsidRPr="00000000">
        <w:rPr>
          <w:color w:val="1d7d33"/>
          <w:sz w:val="2"/>
          <w:szCs w:val="2"/>
          <w:rtl w:val="0"/>
        </w:rPr>
        <w:t xml:space="preserve"> </w:t>
      </w:r>
      <w:r w:rsidDel="00000000" w:rsidR="00000000" w:rsidRPr="00000000">
        <w:rPr>
          <w:color w:val="16762c"/>
          <w:sz w:val="2"/>
          <w:szCs w:val="2"/>
          <w:rtl w:val="0"/>
        </w:rPr>
        <w:t xml:space="preserve">p</w:t>
      </w:r>
      <w:r w:rsidDel="00000000" w:rsidR="00000000" w:rsidRPr="00000000">
        <w:rPr>
          <w:color w:val="05651b"/>
          <w:sz w:val="2"/>
          <w:szCs w:val="2"/>
          <w:rtl w:val="0"/>
        </w:rPr>
        <w:t xml:space="preserve">r</w:t>
      </w:r>
      <w:r w:rsidDel="00000000" w:rsidR="00000000" w:rsidRPr="00000000">
        <w:rPr>
          <w:color w:val="005208"/>
          <w:sz w:val="2"/>
          <w:szCs w:val="2"/>
          <w:rtl w:val="0"/>
        </w:rPr>
        <w:t xml:space="preserve">o</w:t>
      </w:r>
      <w:r w:rsidDel="00000000" w:rsidR="00000000" w:rsidRPr="00000000">
        <w:rPr>
          <w:color w:val="004600"/>
          <w:sz w:val="2"/>
          <w:szCs w:val="2"/>
          <w:rtl w:val="0"/>
        </w:rPr>
        <w:t xml:space="preserve">v</w:t>
      </w:r>
      <w:r w:rsidDel="00000000" w:rsidR="00000000" w:rsidRPr="00000000">
        <w:rPr>
          <w:color w:val="080808"/>
          <w:sz w:val="2"/>
          <w:szCs w:val="2"/>
          <w:rtl w:val="0"/>
        </w:rPr>
        <w:t xml:space="preserve">ed to be his first leagu</w:t>
      </w:r>
      <w:r w:rsidDel="00000000" w:rsidR="00000000" w:rsidRPr="00000000">
        <w:rPr>
          <w:color w:val="000000"/>
          <w:sz w:val="2"/>
          <w:szCs w:val="2"/>
          <w:rtl w:val="0"/>
        </w:rPr>
        <w:t xml:space="preserve">e </w:t>
      </w:r>
      <w:r w:rsidDel="00000000" w:rsidR="00000000" w:rsidRPr="00000000">
        <w:rPr>
          <w:color w:val="151515"/>
          <w:sz w:val="2"/>
          <w:szCs w:val="2"/>
          <w:rtl w:val="0"/>
        </w:rPr>
        <w:t xml:space="preserve">t</w:t>
      </w:r>
      <w:r w:rsidDel="00000000" w:rsidR="00000000" w:rsidRPr="00000000">
        <w:rPr>
          <w:color w:val="5c5c5c"/>
          <w:sz w:val="2"/>
          <w:szCs w:val="2"/>
          <w:rtl w:val="0"/>
        </w:rPr>
        <w:t xml:space="preserve">i</w:t>
      </w:r>
      <w:r w:rsidDel="00000000" w:rsidR="00000000" w:rsidRPr="00000000">
        <w:rPr>
          <w:color w:val="b8b8b8"/>
          <w:sz w:val="2"/>
          <w:szCs w:val="2"/>
          <w:rtl w:val="0"/>
        </w:rPr>
        <w:t xml:space="preserve">t</w:t>
      </w:r>
      <w:r w:rsidDel="00000000" w:rsidR="00000000" w:rsidRPr="00000000">
        <w:rPr>
          <w:color w:val="f9f9f9"/>
          <w:sz w:val="2"/>
          <w:szCs w:val="2"/>
          <w:rtl w:val="0"/>
        </w:rPr>
        <w:t xml:space="preserve">l</w:t>
      </w:r>
      <w:r w:rsidDel="00000000" w:rsidR="00000000" w:rsidRPr="00000000">
        <w:rPr>
          <w:color w:val="ffffff"/>
          <w:sz w:val="2"/>
          <w:szCs w:val="2"/>
          <w:rtl w:val="0"/>
        </w:rPr>
        <w:t xml:space="preserve">e </w:t>
      </w:r>
      <w:r w:rsidDel="00000000" w:rsidR="00000000" w:rsidRPr="00000000">
        <w:rPr>
          <w:color w:val="f8f8f8"/>
          <w:sz w:val="2"/>
          <w:szCs w:val="2"/>
          <w:rtl w:val="0"/>
        </w:rPr>
        <w:t xml:space="preserve">with the clubHe scored 60 goals in all com</w:t>
      </w:r>
      <w:r w:rsidDel="00000000" w:rsidR="00000000" w:rsidRPr="00000000">
        <w:rPr>
          <w:sz w:val="16"/>
          <w:szCs w:val="16"/>
          <w:rtl w:val="0"/>
        </w:rPr>
        <w:br w:type="textWrapping"/>
      </w:r>
      <w:r w:rsidDel="00000000" w:rsidR="00000000" w:rsidRPr="00000000">
        <w:rPr>
          <w:color w:val="f8f8f8"/>
          <w:sz w:val="2"/>
          <w:szCs w:val="2"/>
          <w:rtl w:val="0"/>
        </w:rPr>
        <w:t xml:space="preserve">petitions in season in 2013 seasons he scored staggering 51 goals in the season,</w:t>
      </w:r>
      <w:r w:rsidDel="00000000" w:rsidR="00000000" w:rsidRPr="00000000">
        <w:rPr>
          <w:color w:val="f4f4f4"/>
          <w:sz w:val="2"/>
          <w:szCs w:val="2"/>
          <w:rtl w:val="0"/>
        </w:rPr>
        <w:t xml:space="preserve"> </w:t>
      </w:r>
      <w:r w:rsidDel="00000000" w:rsidR="00000000" w:rsidRPr="00000000">
        <w:rPr>
          <w:color w:val="f5f5f5"/>
          <w:sz w:val="2"/>
          <w:szCs w:val="2"/>
          <w:rtl w:val="0"/>
        </w:rPr>
        <w:t xml:space="preserve">i</w:t>
      </w:r>
      <w:r w:rsidDel="00000000" w:rsidR="00000000" w:rsidRPr="00000000">
        <w:rPr>
          <w:color w:val="d9d9d9"/>
          <w:sz w:val="2"/>
          <w:szCs w:val="2"/>
          <w:rtl w:val="0"/>
        </w:rPr>
        <w:t xml:space="preserve">n</w:t>
      </w:r>
      <w:r w:rsidDel="00000000" w:rsidR="00000000" w:rsidRPr="00000000">
        <w:rPr>
          <w:color w:val="939393"/>
          <w:sz w:val="2"/>
          <w:szCs w:val="2"/>
          <w:rtl w:val="0"/>
        </w:rPr>
        <w:t xml:space="preserve"> </w:t>
      </w:r>
      <w:r w:rsidDel="00000000" w:rsidR="00000000" w:rsidRPr="00000000">
        <w:rPr>
          <w:color w:val="3f3f3f"/>
          <w:sz w:val="2"/>
          <w:szCs w:val="2"/>
          <w:rtl w:val="0"/>
        </w:rPr>
        <w:t xml:space="preserve">t</w:t>
      </w:r>
      <w:r w:rsidDel="00000000" w:rsidR="00000000" w:rsidRPr="00000000">
        <w:rPr>
          <w:color w:val="0a0a0a"/>
          <w:sz w:val="2"/>
          <w:szCs w:val="2"/>
          <w:rtl w:val="0"/>
        </w:rPr>
        <w:t xml:space="preserve">h</w:t>
      </w:r>
      <w:r w:rsidDel="00000000" w:rsidR="00000000" w:rsidRPr="00000000">
        <w:rPr>
          <w:color w:val="070707"/>
          <w:sz w:val="2"/>
          <w:szCs w:val="2"/>
          <w:rtl w:val="0"/>
        </w:rPr>
        <w:t xml:space="preserve">e</w:t>
      </w:r>
      <w:r w:rsidDel="00000000" w:rsidR="00000000" w:rsidRPr="00000000">
        <w:rPr>
          <w:color w:val="181818"/>
          <w:sz w:val="2"/>
          <w:szCs w:val="2"/>
          <w:rtl w:val="0"/>
        </w:rPr>
        <w:t xml:space="preserve"> </w:t>
      </w:r>
      <w:r w:rsidDel="00000000" w:rsidR="00000000" w:rsidRPr="00000000">
        <w:rPr>
          <w:color w:val="080808"/>
          <w:sz w:val="2"/>
          <w:szCs w:val="2"/>
          <w:rtl w:val="0"/>
        </w:rPr>
        <w:t xml:space="preserve">Champions League Ronaldo</w:t>
      </w:r>
      <w:r w:rsidDel="00000000" w:rsidR="00000000" w:rsidRPr="00000000">
        <w:rPr>
          <w:color w:val="004d00"/>
          <w:sz w:val="2"/>
          <w:szCs w:val="2"/>
          <w:rtl w:val="0"/>
        </w:rPr>
        <w:t xml:space="preserve"> </w:t>
      </w:r>
      <w:r w:rsidDel="00000000" w:rsidR="00000000" w:rsidRPr="00000000">
        <w:rPr>
          <w:color w:val="005900"/>
          <w:sz w:val="2"/>
          <w:szCs w:val="2"/>
          <w:rtl w:val="0"/>
        </w:rPr>
        <w:t xml:space="preserve">s</w:t>
      </w:r>
      <w:r w:rsidDel="00000000" w:rsidR="00000000" w:rsidRPr="00000000">
        <w:rPr>
          <w:color w:val="056c00"/>
          <w:sz w:val="2"/>
          <w:szCs w:val="2"/>
          <w:rtl w:val="0"/>
        </w:rPr>
        <w:t xml:space="preserve">c</w:t>
      </w:r>
      <w:r w:rsidDel="00000000" w:rsidR="00000000" w:rsidRPr="00000000">
        <w:rPr>
          <w:color w:val="167d07"/>
          <w:sz w:val="2"/>
          <w:szCs w:val="2"/>
          <w:rtl w:val="0"/>
        </w:rPr>
        <w:t xml:space="preserve">o</w:t>
      </w:r>
      <w:r w:rsidDel="00000000" w:rsidR="00000000" w:rsidRPr="00000000">
        <w:rPr>
          <w:color w:val="1d840e"/>
          <w:sz w:val="2"/>
          <w:szCs w:val="2"/>
          <w:rtl w:val="0"/>
        </w:rPr>
        <w:t xml:space="preserve">r</w:t>
      </w:r>
      <w:r w:rsidDel="00000000" w:rsidR="00000000" w:rsidRPr="00000000">
        <w:rPr>
          <w:color w:val="1b820c"/>
          <w:sz w:val="2"/>
          <w:szCs w:val="2"/>
          <w:rtl w:val="0"/>
        </w:rPr>
        <w:t xml:space="preserve">e</w:t>
      </w:r>
      <w:r w:rsidDel="00000000" w:rsidR="00000000" w:rsidRPr="00000000">
        <w:rPr>
          <w:color w:val="127903"/>
          <w:sz w:val="2"/>
          <w:szCs w:val="2"/>
          <w:rtl w:val="0"/>
        </w:rPr>
        <w:t xml:space="preserve">d</w:t>
      </w:r>
      <w:r w:rsidDel="00000000" w:rsidR="00000000" w:rsidRPr="00000000">
        <w:rPr>
          <w:color w:val="0c7300"/>
          <w:sz w:val="2"/>
          <w:szCs w:val="2"/>
          <w:rtl w:val="0"/>
        </w:rPr>
        <w:t xml:space="preserve"> </w:t>
      </w:r>
      <w:r w:rsidDel="00000000" w:rsidR="00000000" w:rsidRPr="00000000">
        <w:rPr>
          <w:color w:val="097000"/>
          <w:sz w:val="2"/>
          <w:szCs w:val="2"/>
          <w:rtl w:val="0"/>
        </w:rPr>
        <w:t xml:space="preserve">17 goals which made him the highest score ever in a single season of the</w:t>
      </w:r>
      <w:r w:rsidDel="00000000" w:rsidR="00000000" w:rsidRPr="00000000">
        <w:rPr>
          <w:color w:val="00770d"/>
          <w:sz w:val="2"/>
          <w:szCs w:val="2"/>
          <w:rtl w:val="0"/>
        </w:rPr>
        <w:t xml:space="preserve"> </w:t>
      </w:r>
      <w:r w:rsidDel="00000000" w:rsidR="00000000" w:rsidRPr="00000000">
        <w:rPr>
          <w:color w:val="017915"/>
          <w:sz w:val="2"/>
          <w:szCs w:val="2"/>
          <w:rtl w:val="0"/>
        </w:rPr>
        <w:t xml:space="preserve">t</w:t>
      </w:r>
      <w:r w:rsidDel="00000000" w:rsidR="00000000" w:rsidRPr="00000000">
        <w:rPr>
          <w:color w:val="07791a"/>
          <w:sz w:val="2"/>
          <w:szCs w:val="2"/>
          <w:rtl w:val="0"/>
        </w:rPr>
        <w:t xml:space="preserve">o</w:t>
      </w:r>
      <w:r w:rsidDel="00000000" w:rsidR="00000000" w:rsidRPr="00000000">
        <w:rPr>
          <w:color w:val="08711c"/>
          <w:sz w:val="2"/>
          <w:szCs w:val="2"/>
          <w:rtl w:val="0"/>
        </w:rPr>
        <w:t xml:space="preserve">u</w:t>
      </w:r>
      <w:r w:rsidDel="00000000" w:rsidR="00000000" w:rsidRPr="00000000">
        <w:rPr>
          <w:color w:val="005d16"/>
          <w:sz w:val="2"/>
          <w:szCs w:val="2"/>
          <w:rtl w:val="0"/>
        </w:rPr>
        <w:t xml:space="preserve">r</w:t>
      </w:r>
      <w:r w:rsidDel="00000000" w:rsidR="00000000" w:rsidRPr="00000000">
        <w:rPr>
          <w:color w:val="004006"/>
          <w:sz w:val="2"/>
          <w:szCs w:val="2"/>
          <w:rtl w:val="0"/>
        </w:rPr>
        <w:t xml:space="preserve">n</w:t>
      </w:r>
      <w:r w:rsidDel="00000000" w:rsidR="00000000" w:rsidRPr="00000000">
        <w:rPr>
          <w:color w:val="002200"/>
          <w:sz w:val="2"/>
          <w:szCs w:val="2"/>
          <w:rtl w:val="0"/>
        </w:rPr>
        <w:t xml:space="preserve">a</w:t>
      </w:r>
      <w:r w:rsidDel="00000000" w:rsidR="00000000" w:rsidRPr="00000000">
        <w:rPr>
          <w:color w:val="001200"/>
          <w:sz w:val="2"/>
          <w:szCs w:val="2"/>
          <w:rtl w:val="0"/>
        </w:rPr>
        <w:t xml:space="preserve">m</w:t>
      </w:r>
      <w:r w:rsidDel="00000000" w:rsidR="00000000" w:rsidRPr="00000000">
        <w:rPr>
          <w:color w:val="00140d"/>
          <w:sz w:val="2"/>
          <w:szCs w:val="2"/>
          <w:rtl w:val="0"/>
        </w:rPr>
        <w:t xml:space="preserve">e</w:t>
      </w:r>
      <w:r w:rsidDel="00000000" w:rsidR="00000000" w:rsidRPr="00000000">
        <w:rPr>
          <w:color w:val="000d18"/>
          <w:sz w:val="2"/>
          <w:szCs w:val="2"/>
          <w:rtl w:val="0"/>
        </w:rPr>
        <w:t xml:space="preserve">n</w:t>
      </w:r>
      <w:r w:rsidDel="00000000" w:rsidR="00000000" w:rsidRPr="00000000">
        <w:rPr>
          <w:color w:val="000723"/>
          <w:sz w:val="2"/>
          <w:szCs w:val="2"/>
          <w:rtl w:val="0"/>
        </w:rPr>
        <w:t xml:space="preserve">t</w:t>
      </w:r>
      <w:r w:rsidDel="00000000" w:rsidR="00000000" w:rsidRPr="00000000">
        <w:rPr>
          <w:color w:val="07022b"/>
          <w:sz w:val="2"/>
          <w:szCs w:val="2"/>
          <w:rtl w:val="0"/>
        </w:rPr>
        <w:t xml:space="preserve"> </w:t>
      </w:r>
      <w:r w:rsidDel="00000000" w:rsidR="00000000" w:rsidRPr="00000000">
        <w:rPr>
          <w:color w:val="0c0034"/>
          <w:sz w:val="2"/>
          <w:szCs w:val="2"/>
          <w:rtl w:val="0"/>
        </w:rPr>
        <w:t xml:space="preserve">H</w:t>
      </w:r>
      <w:r w:rsidDel="00000000" w:rsidR="00000000" w:rsidRPr="00000000">
        <w:rPr>
          <w:color w:val="12003a"/>
          <w:sz w:val="2"/>
          <w:szCs w:val="2"/>
          <w:rtl w:val="0"/>
        </w:rPr>
        <w:t xml:space="preserve">e</w:t>
      </w:r>
      <w:r w:rsidDel="00000000" w:rsidR="00000000" w:rsidRPr="00000000">
        <w:rPr>
          <w:color w:val="15003d"/>
          <w:sz w:val="2"/>
          <w:szCs w:val="2"/>
          <w:rtl w:val="0"/>
        </w:rPr>
        <w:t xml:space="preserve"> </w:t>
      </w:r>
      <w:r w:rsidDel="00000000" w:rsidR="00000000" w:rsidRPr="00000000">
        <w:rPr>
          <w:color w:val="160041"/>
          <w:sz w:val="2"/>
          <w:szCs w:val="2"/>
          <w:rtl w:val="0"/>
        </w:rPr>
        <w:t xml:space="preserve">h</w:t>
      </w:r>
      <w:r w:rsidDel="00000000" w:rsidR="00000000" w:rsidRPr="00000000">
        <w:rPr>
          <w:color w:val="080808"/>
          <w:sz w:val="2"/>
          <w:szCs w:val="2"/>
          <w:rtl w:val="0"/>
        </w:rPr>
        <w:t xml:space="preserve">as a total of 89</w:t>
      </w:r>
      <w:r w:rsidDel="00000000" w:rsidR="00000000" w:rsidRPr="00000000">
        <w:rPr>
          <w:color w:val="000000"/>
          <w:sz w:val="2"/>
          <w:szCs w:val="2"/>
          <w:rtl w:val="0"/>
        </w:rPr>
        <w:t xml:space="preserve"> </w:t>
      </w:r>
      <w:r w:rsidDel="00000000" w:rsidR="00000000" w:rsidRPr="00000000">
        <w:rPr>
          <w:color w:val="9d9d9d"/>
          <w:sz w:val="2"/>
          <w:szCs w:val="2"/>
          <w:rtl w:val="0"/>
        </w:rPr>
        <w:t xml:space="preserve">g</w:t>
      </w:r>
      <w:r w:rsidDel="00000000" w:rsidR="00000000" w:rsidRPr="00000000">
        <w:rPr>
          <w:color w:val="ffffff"/>
          <w:sz w:val="2"/>
          <w:szCs w:val="2"/>
          <w:rtl w:val="0"/>
        </w:rPr>
        <w:t xml:space="preserve">oa</w:t>
      </w:r>
      <w:r w:rsidDel="00000000" w:rsidR="00000000" w:rsidRPr="00000000">
        <w:rPr>
          <w:color w:val="e3e3e3"/>
          <w:sz w:val="2"/>
          <w:szCs w:val="2"/>
          <w:rtl w:val="0"/>
        </w:rPr>
        <w:t xml:space="preserve">l</w:t>
      </w:r>
      <w:r w:rsidDel="00000000" w:rsidR="00000000" w:rsidRPr="00000000">
        <w:rPr>
          <w:color w:val="fdfdfd"/>
          <w:sz w:val="2"/>
          <w:szCs w:val="2"/>
          <w:rtl w:val="0"/>
        </w:rPr>
        <w:t xml:space="preserve">s</w:t>
      </w:r>
      <w:r w:rsidDel="00000000" w:rsidR="00000000" w:rsidRPr="00000000">
        <w:rPr>
          <w:color w:val="ffffff"/>
          <w:sz w:val="2"/>
          <w:szCs w:val="2"/>
          <w:rtl w:val="0"/>
        </w:rPr>
        <w:t xml:space="preserve"> </w:t>
      </w:r>
      <w:r w:rsidDel="00000000" w:rsidR="00000000" w:rsidRPr="00000000">
        <w:rPr>
          <w:color w:val="ececec"/>
          <w:sz w:val="2"/>
          <w:szCs w:val="2"/>
          <w:rtl w:val="0"/>
        </w:rPr>
        <w:t xml:space="preserve">i</w:t>
      </w:r>
      <w:r w:rsidDel="00000000" w:rsidR="00000000" w:rsidRPr="00000000">
        <w:rPr>
          <w:color w:val="f8f8f8"/>
          <w:sz w:val="2"/>
          <w:szCs w:val="2"/>
          <w:rtl w:val="0"/>
        </w:rPr>
        <w:t xml:space="preserve">n the tournament</w:t>
      </w:r>
      <w:r w:rsidDel="00000000" w:rsidR="00000000" w:rsidRPr="00000000">
        <w:rPr>
          <w:color w:val="f4f4f4"/>
          <w:sz w:val="2"/>
          <w:szCs w:val="2"/>
          <w:rtl w:val="0"/>
        </w:rPr>
        <w:t xml:space="preserve"> </w:t>
      </w:r>
      <w:r w:rsidDel="00000000" w:rsidR="00000000" w:rsidRPr="00000000">
        <w:rPr>
          <w:color w:val="a9a9a9"/>
          <w:sz w:val="2"/>
          <w:szCs w:val="2"/>
          <w:rtl w:val="0"/>
        </w:rPr>
        <w:t xml:space="preserve">o</w:t>
      </w:r>
      <w:r w:rsidDel="00000000" w:rsidR="00000000" w:rsidRPr="00000000">
        <w:rPr>
          <w:color w:val="4b4b4b"/>
          <w:sz w:val="2"/>
          <w:szCs w:val="2"/>
          <w:rtl w:val="0"/>
        </w:rPr>
        <w:t xml:space="preserve">v</w:t>
      </w:r>
      <w:r w:rsidDel="00000000" w:rsidR="00000000" w:rsidRPr="00000000">
        <w:rPr>
          <w:color w:val="111111"/>
          <w:sz w:val="2"/>
          <w:szCs w:val="2"/>
          <w:rtl w:val="0"/>
        </w:rPr>
        <w:t xml:space="preserve">e</w:t>
      </w:r>
      <w:r w:rsidDel="00000000" w:rsidR="00000000" w:rsidRPr="00000000">
        <w:rPr>
          <w:color w:val="040404"/>
          <w:sz w:val="2"/>
          <w:szCs w:val="2"/>
          <w:rtl w:val="0"/>
        </w:rPr>
        <w:t xml:space="preserve">ra</w:t>
      </w:r>
      <w:r w:rsidDel="00000000" w:rsidR="00000000" w:rsidRPr="00000000">
        <w:rPr>
          <w:color w:val="000000"/>
          <w:sz w:val="2"/>
          <w:szCs w:val="2"/>
          <w:rtl w:val="0"/>
        </w:rPr>
        <w:t xml:space="preserve">ll</w:t>
      </w:r>
      <w:r w:rsidDel="00000000" w:rsidR="00000000" w:rsidRPr="00000000">
        <w:rPr>
          <w:color w:val="080808"/>
          <w:sz w:val="2"/>
          <w:szCs w:val="2"/>
          <w:rtl w:val="0"/>
        </w:rPr>
        <w:t xml:space="preserve"> in the 2014 Wor</w:t>
      </w:r>
      <w:r w:rsidDel="00000000" w:rsidR="00000000" w:rsidRPr="00000000">
        <w:rPr>
          <w:color w:val="130017"/>
          <w:sz w:val="2"/>
          <w:szCs w:val="2"/>
          <w:rtl w:val="0"/>
        </w:rPr>
        <w:t xml:space="preserve">l</w:t>
      </w:r>
      <w:r w:rsidDel="00000000" w:rsidR="00000000" w:rsidRPr="00000000">
        <w:rPr>
          <w:color w:val="0d0010"/>
          <w:sz w:val="2"/>
          <w:szCs w:val="2"/>
          <w:rtl w:val="0"/>
        </w:rPr>
        <w:t xml:space="preserve">d</w:t>
      </w:r>
      <w:r w:rsidDel="00000000" w:rsidR="00000000" w:rsidRPr="00000000">
        <w:rPr>
          <w:color w:val="0a000c"/>
          <w:sz w:val="2"/>
          <w:szCs w:val="2"/>
          <w:rtl w:val="0"/>
        </w:rPr>
        <w:t xml:space="preserve"> </w:t>
      </w:r>
      <w:r w:rsidDel="00000000" w:rsidR="00000000" w:rsidRPr="00000000">
        <w:rPr>
          <w:color w:val="040005"/>
          <w:sz w:val="2"/>
          <w:szCs w:val="2"/>
          <w:rtl w:val="0"/>
        </w:rPr>
        <w:t xml:space="preserve">C</w:t>
      </w:r>
      <w:r w:rsidDel="00000000" w:rsidR="00000000" w:rsidRPr="00000000">
        <w:rPr>
          <w:color w:val="000100"/>
          <w:sz w:val="2"/>
          <w:szCs w:val="2"/>
          <w:rtl w:val="0"/>
        </w:rPr>
        <w:t xml:space="preserve">u</w:t>
      </w:r>
      <w:r w:rsidDel="00000000" w:rsidR="00000000" w:rsidRPr="00000000">
        <w:rPr>
          <w:color w:val="041201"/>
          <w:sz w:val="2"/>
          <w:szCs w:val="2"/>
          <w:rtl w:val="0"/>
        </w:rPr>
        <w:t xml:space="preserve">p</w:t>
      </w:r>
      <w:r w:rsidDel="00000000" w:rsidR="00000000" w:rsidRPr="00000000">
        <w:rPr>
          <w:color w:val="0e2c0a"/>
          <w:sz w:val="2"/>
          <w:szCs w:val="2"/>
          <w:rtl w:val="0"/>
        </w:rPr>
        <w:t xml:space="preserve"> </w:t>
      </w:r>
      <w:r w:rsidDel="00000000" w:rsidR="00000000" w:rsidRPr="00000000">
        <w:rPr>
          <w:color w:val="123e0b"/>
          <w:sz w:val="2"/>
          <w:szCs w:val="2"/>
          <w:rtl w:val="0"/>
        </w:rPr>
        <w:t xml:space="preserve">P</w:t>
      </w:r>
      <w:r w:rsidDel="00000000" w:rsidR="00000000" w:rsidRPr="00000000">
        <w:rPr>
          <w:color w:val="225d19"/>
          <w:sz w:val="2"/>
          <w:szCs w:val="2"/>
          <w:rtl w:val="0"/>
        </w:rPr>
        <w:t xml:space="preserve">o</w:t>
      </w:r>
      <w:r w:rsidDel="00000000" w:rsidR="00000000" w:rsidRPr="00000000">
        <w:rPr>
          <w:color w:val="1a640f"/>
          <w:sz w:val="2"/>
          <w:szCs w:val="2"/>
          <w:rtl w:val="0"/>
        </w:rPr>
        <w:t xml:space="preserve">r</w:t>
      </w:r>
      <w:r w:rsidDel="00000000" w:rsidR="00000000" w:rsidRPr="00000000">
        <w:rPr>
          <w:color w:val="126a04"/>
          <w:sz w:val="2"/>
          <w:szCs w:val="2"/>
          <w:rtl w:val="0"/>
        </w:rPr>
        <w:t xml:space="preserve">t</w:t>
      </w:r>
      <w:r w:rsidDel="00000000" w:rsidR="00000000" w:rsidRPr="00000000">
        <w:rPr>
          <w:color w:val="0b6f00"/>
          <w:sz w:val="2"/>
          <w:szCs w:val="2"/>
          <w:rtl w:val="0"/>
        </w:rPr>
        <w:t xml:space="preserve">u</w:t>
      </w:r>
      <w:r w:rsidDel="00000000" w:rsidR="00000000" w:rsidRPr="00000000">
        <w:rPr>
          <w:color w:val="047500"/>
          <w:sz w:val="2"/>
          <w:szCs w:val="2"/>
          <w:rtl w:val="0"/>
        </w:rPr>
        <w:t xml:space="preserve">g</w:t>
      </w:r>
      <w:r w:rsidDel="00000000" w:rsidR="00000000" w:rsidRPr="00000000">
        <w:rPr>
          <w:color w:val="007800"/>
          <w:sz w:val="2"/>
          <w:szCs w:val="2"/>
          <w:rtl w:val="0"/>
        </w:rPr>
        <w:t xml:space="preserve">a</w:t>
      </w:r>
      <w:r w:rsidDel="00000000" w:rsidR="00000000" w:rsidRPr="00000000">
        <w:rPr>
          <w:color w:val="007b00"/>
          <w:sz w:val="2"/>
          <w:szCs w:val="2"/>
          <w:rtl w:val="0"/>
        </w:rPr>
        <w:t xml:space="preserve">l</w:t>
      </w:r>
      <w:r w:rsidDel="00000000" w:rsidR="00000000" w:rsidRPr="00000000">
        <w:rPr>
          <w:color w:val="007c00"/>
          <w:sz w:val="2"/>
          <w:szCs w:val="2"/>
          <w:rtl w:val="0"/>
        </w:rPr>
        <w:t xml:space="preserve"> </w:t>
      </w:r>
      <w:r w:rsidDel="00000000" w:rsidR="00000000" w:rsidRPr="00000000">
        <w:rPr>
          <w:color w:val="097000"/>
          <w:sz w:val="2"/>
          <w:szCs w:val="2"/>
          <w:rtl w:val="0"/>
        </w:rPr>
        <w:t xml:space="preserve">were knocked out in the first ro</w:t>
      </w:r>
      <w:r w:rsidDel="00000000" w:rsidR="00000000" w:rsidRPr="00000000">
        <w:rPr>
          <w:color w:val="09691f"/>
          <w:sz w:val="2"/>
          <w:szCs w:val="2"/>
          <w:rtl w:val="0"/>
        </w:rPr>
        <w:t xml:space="preserve">und with</w:t>
      </w:r>
      <w:r w:rsidDel="00000000" w:rsidR="00000000" w:rsidRPr="00000000">
        <w:rPr>
          <w:color w:val="0c6c22"/>
          <w:sz w:val="2"/>
          <w:szCs w:val="2"/>
          <w:rtl w:val="0"/>
        </w:rPr>
        <w:t xml:space="preserve"> </w:t>
      </w:r>
      <w:r w:rsidDel="00000000" w:rsidR="00000000" w:rsidRPr="00000000">
        <w:rPr>
          <w:color w:val="127228"/>
          <w:sz w:val="2"/>
          <w:szCs w:val="2"/>
          <w:rtl w:val="0"/>
        </w:rPr>
        <w:t xml:space="preserve">h</w:t>
      </w:r>
      <w:r w:rsidDel="00000000" w:rsidR="00000000" w:rsidRPr="00000000">
        <w:rPr>
          <w:color w:val="1b7b31"/>
          <w:sz w:val="2"/>
          <w:szCs w:val="2"/>
          <w:rtl w:val="0"/>
        </w:rPr>
        <w:t xml:space="preserve">i</w:t>
      </w:r>
      <w:r w:rsidDel="00000000" w:rsidR="00000000" w:rsidRPr="00000000">
        <w:rPr>
          <w:color w:val="1d7d33"/>
          <w:sz w:val="2"/>
          <w:szCs w:val="2"/>
          <w:rtl w:val="0"/>
        </w:rPr>
        <w:t xml:space="preserve">m</w:t>
      </w:r>
      <w:r w:rsidDel="00000000" w:rsidR="00000000" w:rsidRPr="00000000">
        <w:rPr>
          <w:color w:val="16762c"/>
          <w:sz w:val="2"/>
          <w:szCs w:val="2"/>
          <w:rtl w:val="0"/>
        </w:rPr>
        <w:t xml:space="preserve"> </w:t>
      </w:r>
      <w:r w:rsidDel="00000000" w:rsidR="00000000" w:rsidRPr="00000000">
        <w:rPr>
          <w:color w:val="05651b"/>
          <w:sz w:val="2"/>
          <w:szCs w:val="2"/>
          <w:rtl w:val="0"/>
        </w:rPr>
        <w:t xml:space="preserve">s</w:t>
      </w:r>
      <w:r w:rsidDel="00000000" w:rsidR="00000000" w:rsidRPr="00000000">
        <w:rPr>
          <w:color w:val="005208"/>
          <w:sz w:val="2"/>
          <w:szCs w:val="2"/>
          <w:rtl w:val="0"/>
        </w:rPr>
        <w:t xml:space="preserve">c</w:t>
      </w:r>
      <w:r w:rsidDel="00000000" w:rsidR="00000000" w:rsidRPr="00000000">
        <w:rPr>
          <w:color w:val="004600"/>
          <w:sz w:val="2"/>
          <w:szCs w:val="2"/>
          <w:rtl w:val="0"/>
        </w:rPr>
        <w:t xml:space="preserve">o</w:t>
      </w:r>
      <w:r w:rsidDel="00000000" w:rsidR="00000000" w:rsidRPr="00000000">
        <w:rPr>
          <w:color w:val="080808"/>
          <w:sz w:val="2"/>
          <w:szCs w:val="2"/>
          <w:rtl w:val="0"/>
        </w:rPr>
        <w:t xml:space="preserve">ring only one goal, he h</w:t>
      </w:r>
      <w:r w:rsidDel="00000000" w:rsidR="00000000" w:rsidRPr="00000000">
        <w:rPr>
          <w:color w:val="000000"/>
          <w:sz w:val="2"/>
          <w:szCs w:val="2"/>
          <w:rtl w:val="0"/>
        </w:rPr>
        <w:t xml:space="preserve">as</w:t>
      </w:r>
      <w:r w:rsidDel="00000000" w:rsidR="00000000" w:rsidRPr="00000000">
        <w:rPr>
          <w:color w:val="212121"/>
          <w:sz w:val="2"/>
          <w:szCs w:val="2"/>
          <w:rtl w:val="0"/>
        </w:rPr>
        <w:t xml:space="preserve"> </w:t>
      </w:r>
      <w:r w:rsidDel="00000000" w:rsidR="00000000" w:rsidRPr="00000000">
        <w:rPr>
          <w:color w:val="707070"/>
          <w:sz w:val="2"/>
          <w:szCs w:val="2"/>
          <w:rtl w:val="0"/>
        </w:rPr>
        <w:t xml:space="preserve">s</w:t>
      </w:r>
      <w:r w:rsidDel="00000000" w:rsidR="00000000" w:rsidRPr="00000000">
        <w:rPr>
          <w:color w:val="cccccc"/>
          <w:sz w:val="2"/>
          <w:szCs w:val="2"/>
          <w:rtl w:val="0"/>
        </w:rPr>
        <w:t xml:space="preserve">c</w:t>
      </w:r>
      <w:r w:rsidDel="00000000" w:rsidR="00000000" w:rsidRPr="00000000">
        <w:rPr>
          <w:color w:val="ffffff"/>
          <w:sz w:val="2"/>
          <w:szCs w:val="2"/>
          <w:rtl w:val="0"/>
        </w:rPr>
        <w:t xml:space="preserve">or</w:t>
      </w:r>
      <w:r w:rsidDel="00000000" w:rsidR="00000000" w:rsidRPr="00000000">
        <w:rPr>
          <w:color w:val="fbfbfb"/>
          <w:sz w:val="2"/>
          <w:szCs w:val="2"/>
          <w:rtl w:val="0"/>
        </w:rPr>
        <w:t xml:space="preserve">e</w:t>
      </w:r>
      <w:r w:rsidDel="00000000" w:rsidR="00000000" w:rsidRPr="00000000">
        <w:rPr>
          <w:color w:val="f8f8f8"/>
          <w:sz w:val="2"/>
          <w:szCs w:val="2"/>
          <w:rtl w:val="0"/>
        </w:rPr>
        <w:t xml:space="preserve">d 50 goals for Portugal in his career and </w:t>
      </w:r>
      <w:r w:rsidDel="00000000" w:rsidR="00000000" w:rsidRPr="00000000">
        <w:rPr>
          <w:sz w:val="16"/>
          <w:szCs w:val="16"/>
          <w:rtl w:val="0"/>
        </w:rPr>
        <w:br w:type="textWrapping"/>
      </w:r>
      <w:r w:rsidDel="00000000" w:rsidR="00000000" w:rsidRPr="00000000">
        <w:rPr>
          <w:color w:val="f8f8f8"/>
          <w:sz w:val="2"/>
          <w:szCs w:val="2"/>
          <w:rtl w:val="0"/>
        </w:rPr>
        <w:t xml:space="preserve">that is the highest for any Portuguese player In the league seasons that started</w:t>
      </w:r>
      <w:r w:rsidDel="00000000" w:rsidR="00000000" w:rsidRPr="00000000">
        <w:rPr>
          <w:color w:val="f1f1f1"/>
          <w:sz w:val="2"/>
          <w:szCs w:val="2"/>
          <w:rtl w:val="0"/>
        </w:rPr>
        <w:t xml:space="preserve"> </w:t>
      </w:r>
      <w:r w:rsidDel="00000000" w:rsidR="00000000" w:rsidRPr="00000000">
        <w:rPr>
          <w:color w:val="f7f7f7"/>
          <w:sz w:val="2"/>
          <w:szCs w:val="2"/>
          <w:rtl w:val="0"/>
        </w:rPr>
        <w:t xml:space="preserve">t</w:t>
      </w:r>
      <w:r w:rsidDel="00000000" w:rsidR="00000000" w:rsidRPr="00000000">
        <w:rPr>
          <w:color w:val="e3e3e3"/>
          <w:sz w:val="2"/>
          <w:szCs w:val="2"/>
          <w:rtl w:val="0"/>
        </w:rPr>
        <w:t xml:space="preserve">h</w:t>
      </w:r>
      <w:r w:rsidDel="00000000" w:rsidR="00000000" w:rsidRPr="00000000">
        <w:rPr>
          <w:color w:val="a2a2a2"/>
          <w:sz w:val="2"/>
          <w:szCs w:val="2"/>
          <w:rtl w:val="0"/>
        </w:rPr>
        <w:t xml:space="preserve">a</w:t>
      </w:r>
      <w:r w:rsidDel="00000000" w:rsidR="00000000" w:rsidRPr="00000000">
        <w:rPr>
          <w:color w:val="4e4e4e"/>
          <w:sz w:val="2"/>
          <w:szCs w:val="2"/>
          <w:rtl w:val="0"/>
        </w:rPr>
        <w:t xml:space="preserve">t</w:t>
      </w:r>
      <w:r w:rsidDel="00000000" w:rsidR="00000000" w:rsidRPr="00000000">
        <w:rPr>
          <w:color w:val="141414"/>
          <w:sz w:val="2"/>
          <w:szCs w:val="2"/>
          <w:rtl w:val="0"/>
        </w:rPr>
        <w:t xml:space="preserve"> </w:t>
      </w:r>
      <w:r w:rsidDel="00000000" w:rsidR="00000000" w:rsidRPr="00000000">
        <w:rPr>
          <w:color w:val="090909"/>
          <w:sz w:val="2"/>
          <w:szCs w:val="2"/>
          <w:rtl w:val="0"/>
        </w:rPr>
        <w:t xml:space="preserve">y</w:t>
      </w:r>
      <w:r w:rsidDel="00000000" w:rsidR="00000000" w:rsidRPr="00000000">
        <w:rPr>
          <w:color w:val="151515"/>
          <w:sz w:val="2"/>
          <w:szCs w:val="2"/>
          <w:rtl w:val="0"/>
        </w:rPr>
        <w:t xml:space="preserve">e</w:t>
      </w:r>
      <w:r w:rsidDel="00000000" w:rsidR="00000000" w:rsidRPr="00000000">
        <w:rPr>
          <w:color w:val="080808"/>
          <w:sz w:val="2"/>
          <w:szCs w:val="2"/>
          <w:rtl w:val="0"/>
        </w:rPr>
        <w:t xml:space="preserve">ar Ronaldo was in sublim</w:t>
      </w:r>
      <w:r w:rsidDel="00000000" w:rsidR="00000000" w:rsidRPr="00000000">
        <w:rPr>
          <w:color w:val="004d00"/>
          <w:sz w:val="2"/>
          <w:szCs w:val="2"/>
          <w:rtl w:val="0"/>
        </w:rPr>
        <w:t xml:space="preserve">e</w:t>
      </w:r>
      <w:r w:rsidDel="00000000" w:rsidR="00000000" w:rsidRPr="00000000">
        <w:rPr>
          <w:color w:val="005900"/>
          <w:sz w:val="2"/>
          <w:szCs w:val="2"/>
          <w:rtl w:val="0"/>
        </w:rPr>
        <w:t xml:space="preserve"> </w:t>
      </w:r>
      <w:r w:rsidDel="00000000" w:rsidR="00000000" w:rsidRPr="00000000">
        <w:rPr>
          <w:color w:val="056c00"/>
          <w:sz w:val="2"/>
          <w:szCs w:val="2"/>
          <w:rtl w:val="0"/>
        </w:rPr>
        <w:t xml:space="preserve">f</w:t>
      </w:r>
      <w:r w:rsidDel="00000000" w:rsidR="00000000" w:rsidRPr="00000000">
        <w:rPr>
          <w:color w:val="167d07"/>
          <w:sz w:val="2"/>
          <w:szCs w:val="2"/>
          <w:rtl w:val="0"/>
        </w:rPr>
        <w:t xml:space="preserve">o</w:t>
      </w:r>
      <w:r w:rsidDel="00000000" w:rsidR="00000000" w:rsidRPr="00000000">
        <w:rPr>
          <w:color w:val="1d840e"/>
          <w:sz w:val="2"/>
          <w:szCs w:val="2"/>
          <w:rtl w:val="0"/>
        </w:rPr>
        <w:t xml:space="preserve">r</w:t>
      </w:r>
      <w:r w:rsidDel="00000000" w:rsidR="00000000" w:rsidRPr="00000000">
        <w:rPr>
          <w:color w:val="1b820c"/>
          <w:sz w:val="2"/>
          <w:szCs w:val="2"/>
          <w:rtl w:val="0"/>
        </w:rPr>
        <w:t xml:space="preserve">m</w:t>
      </w:r>
      <w:r w:rsidDel="00000000" w:rsidR="00000000" w:rsidRPr="00000000">
        <w:rPr>
          <w:color w:val="127903"/>
          <w:sz w:val="2"/>
          <w:szCs w:val="2"/>
          <w:rtl w:val="0"/>
        </w:rPr>
        <w:t xml:space="preserve"> </w:t>
      </w:r>
      <w:r w:rsidDel="00000000" w:rsidR="00000000" w:rsidRPr="00000000">
        <w:rPr>
          <w:color w:val="0c7300"/>
          <w:sz w:val="2"/>
          <w:szCs w:val="2"/>
          <w:rtl w:val="0"/>
        </w:rPr>
        <w:t xml:space="preserve">a</w:t>
      </w:r>
      <w:r w:rsidDel="00000000" w:rsidR="00000000" w:rsidRPr="00000000">
        <w:rPr>
          <w:color w:val="097000"/>
          <w:sz w:val="2"/>
          <w:szCs w:val="2"/>
          <w:rtl w:val="0"/>
        </w:rPr>
        <w:t xml:space="preserve">s he notched up 61 goals in total he also became the fastest player to r</w:t>
      </w:r>
      <w:r w:rsidDel="00000000" w:rsidR="00000000" w:rsidRPr="00000000">
        <w:rPr>
          <w:color w:val="00770d"/>
          <w:sz w:val="2"/>
          <w:szCs w:val="2"/>
          <w:rtl w:val="0"/>
        </w:rPr>
        <w:t xml:space="preserve">e</w:t>
      </w:r>
      <w:r w:rsidDel="00000000" w:rsidR="00000000" w:rsidRPr="00000000">
        <w:rPr>
          <w:color w:val="017915"/>
          <w:sz w:val="2"/>
          <w:szCs w:val="2"/>
          <w:rtl w:val="0"/>
        </w:rPr>
        <w:t xml:space="preserve">a</w:t>
      </w:r>
      <w:r w:rsidDel="00000000" w:rsidR="00000000" w:rsidRPr="00000000">
        <w:rPr>
          <w:color w:val="07791a"/>
          <w:sz w:val="2"/>
          <w:szCs w:val="2"/>
          <w:rtl w:val="0"/>
        </w:rPr>
        <w:t xml:space="preserve">c</w:t>
      </w:r>
      <w:r w:rsidDel="00000000" w:rsidR="00000000" w:rsidRPr="00000000">
        <w:rPr>
          <w:color w:val="08711c"/>
          <w:sz w:val="2"/>
          <w:szCs w:val="2"/>
          <w:rtl w:val="0"/>
        </w:rPr>
        <w:t xml:space="preserve">h</w:t>
      </w:r>
      <w:r w:rsidDel="00000000" w:rsidR="00000000" w:rsidRPr="00000000">
        <w:rPr>
          <w:color w:val="005d16"/>
          <w:sz w:val="2"/>
          <w:szCs w:val="2"/>
          <w:rtl w:val="0"/>
        </w:rPr>
        <w:t xml:space="preserve"> </w:t>
      </w:r>
      <w:r w:rsidDel="00000000" w:rsidR="00000000" w:rsidRPr="00000000">
        <w:rPr>
          <w:color w:val="004006"/>
          <w:sz w:val="2"/>
          <w:szCs w:val="2"/>
          <w:rtl w:val="0"/>
        </w:rPr>
        <w:t xml:space="preserve">t</w:t>
      </w:r>
      <w:r w:rsidDel="00000000" w:rsidR="00000000" w:rsidRPr="00000000">
        <w:rPr>
          <w:color w:val="002200"/>
          <w:sz w:val="2"/>
          <w:szCs w:val="2"/>
          <w:rtl w:val="0"/>
        </w:rPr>
        <w:t xml:space="preserve">h</w:t>
      </w:r>
      <w:r w:rsidDel="00000000" w:rsidR="00000000" w:rsidRPr="00000000">
        <w:rPr>
          <w:color w:val="001200"/>
          <w:sz w:val="2"/>
          <w:szCs w:val="2"/>
          <w:rtl w:val="0"/>
        </w:rPr>
        <w:t xml:space="preserve">e</w:t>
      </w:r>
      <w:r w:rsidDel="00000000" w:rsidR="00000000" w:rsidRPr="00000000">
        <w:rPr>
          <w:color w:val="00140d"/>
          <w:sz w:val="2"/>
          <w:szCs w:val="2"/>
          <w:rtl w:val="0"/>
        </w:rPr>
        <w:t xml:space="preserve"> </w:t>
      </w:r>
      <w:r w:rsidDel="00000000" w:rsidR="00000000" w:rsidRPr="00000000">
        <w:rPr>
          <w:color w:val="000d18"/>
          <w:sz w:val="2"/>
          <w:szCs w:val="2"/>
          <w:rtl w:val="0"/>
        </w:rPr>
        <w:t xml:space="preserve">2</w:t>
      </w:r>
      <w:r w:rsidDel="00000000" w:rsidR="00000000" w:rsidRPr="00000000">
        <w:rPr>
          <w:color w:val="000723"/>
          <w:sz w:val="2"/>
          <w:szCs w:val="2"/>
          <w:rtl w:val="0"/>
        </w:rPr>
        <w:t xml:space="preserve">0</w:t>
      </w:r>
      <w:r w:rsidDel="00000000" w:rsidR="00000000" w:rsidRPr="00000000">
        <w:rPr>
          <w:color w:val="07022b"/>
          <w:sz w:val="2"/>
          <w:szCs w:val="2"/>
          <w:rtl w:val="0"/>
        </w:rPr>
        <w:t xml:space="preserve">0</w:t>
      </w:r>
      <w:r w:rsidDel="00000000" w:rsidR="00000000" w:rsidRPr="00000000">
        <w:rPr>
          <w:color w:val="0c0034"/>
          <w:sz w:val="2"/>
          <w:szCs w:val="2"/>
          <w:rtl w:val="0"/>
        </w:rPr>
        <w:t xml:space="preserve"> </w:t>
      </w:r>
      <w:r w:rsidDel="00000000" w:rsidR="00000000" w:rsidRPr="00000000">
        <w:rPr>
          <w:color w:val="12003a"/>
          <w:sz w:val="2"/>
          <w:szCs w:val="2"/>
          <w:rtl w:val="0"/>
        </w:rPr>
        <w:t xml:space="preserve">g</w:t>
      </w:r>
      <w:r w:rsidDel="00000000" w:rsidR="00000000" w:rsidRPr="00000000">
        <w:rPr>
          <w:color w:val="15003d"/>
          <w:sz w:val="2"/>
          <w:szCs w:val="2"/>
          <w:rtl w:val="0"/>
        </w:rPr>
        <w:t xml:space="preserve">o</w:t>
      </w:r>
      <w:r w:rsidDel="00000000" w:rsidR="00000000" w:rsidRPr="00000000">
        <w:rPr>
          <w:color w:val="160041"/>
          <w:sz w:val="2"/>
          <w:szCs w:val="2"/>
          <w:rtl w:val="0"/>
        </w:rPr>
        <w:t xml:space="preserve">a</w:t>
      </w:r>
      <w:r w:rsidDel="00000000" w:rsidR="00000000" w:rsidRPr="00000000">
        <w:rPr>
          <w:color w:val="080808"/>
          <w:sz w:val="2"/>
          <w:szCs w:val="2"/>
          <w:rtl w:val="0"/>
        </w:rPr>
        <w:t xml:space="preserve">l milestone in t</w:t>
      </w:r>
      <w:r w:rsidDel="00000000" w:rsidR="00000000" w:rsidRPr="00000000">
        <w:rPr>
          <w:color w:val="000000"/>
          <w:sz w:val="2"/>
          <w:szCs w:val="2"/>
          <w:rtl w:val="0"/>
        </w:rPr>
        <w:t xml:space="preserve">h</w:t>
      </w:r>
      <w:r w:rsidDel="00000000" w:rsidR="00000000" w:rsidRPr="00000000">
        <w:rPr>
          <w:color w:val="9d9d9d"/>
          <w:sz w:val="2"/>
          <w:szCs w:val="2"/>
          <w:rtl w:val="0"/>
        </w:rPr>
        <w:t xml:space="preserve">e</w:t>
      </w:r>
      <w:r w:rsidDel="00000000" w:rsidR="00000000" w:rsidRPr="00000000">
        <w:rPr>
          <w:color w:val="ffffff"/>
          <w:sz w:val="2"/>
          <w:szCs w:val="2"/>
          <w:rtl w:val="0"/>
        </w:rPr>
        <w:t xml:space="preserve"> S</w:t>
      </w:r>
      <w:r w:rsidDel="00000000" w:rsidR="00000000" w:rsidRPr="00000000">
        <w:rPr>
          <w:color w:val="e3e3e3"/>
          <w:sz w:val="2"/>
          <w:szCs w:val="2"/>
          <w:rtl w:val="0"/>
        </w:rPr>
        <w:t xml:space="preserve">p</w:t>
      </w:r>
      <w:r w:rsidDel="00000000" w:rsidR="00000000" w:rsidRPr="00000000">
        <w:rPr>
          <w:color w:val="fdfdfd"/>
          <w:sz w:val="2"/>
          <w:szCs w:val="2"/>
          <w:rtl w:val="0"/>
        </w:rPr>
        <w:t xml:space="preserve">a</w:t>
      </w:r>
      <w:r w:rsidDel="00000000" w:rsidR="00000000" w:rsidRPr="00000000">
        <w:rPr>
          <w:color w:val="ffffff"/>
          <w:sz w:val="2"/>
          <w:szCs w:val="2"/>
          <w:rtl w:val="0"/>
        </w:rPr>
        <w:t xml:space="preserve">n</w:t>
      </w:r>
      <w:r w:rsidDel="00000000" w:rsidR="00000000" w:rsidRPr="00000000">
        <w:rPr>
          <w:color w:val="ececec"/>
          <w:sz w:val="2"/>
          <w:szCs w:val="2"/>
          <w:rtl w:val="0"/>
        </w:rPr>
        <w:t xml:space="preserve">i</w:t>
      </w:r>
      <w:r w:rsidDel="00000000" w:rsidR="00000000" w:rsidRPr="00000000">
        <w:rPr>
          <w:color w:val="f8f8f8"/>
          <w:sz w:val="2"/>
          <w:szCs w:val="2"/>
          <w:rtl w:val="0"/>
        </w:rPr>
        <w:t xml:space="preserve">sh league which </w:t>
      </w:r>
      <w:r w:rsidDel="00000000" w:rsidR="00000000" w:rsidRPr="00000000">
        <w:rPr>
          <w:color w:val="ffffff"/>
          <w:sz w:val="2"/>
          <w:szCs w:val="2"/>
          <w:rtl w:val="0"/>
        </w:rPr>
        <w:t xml:space="preserve">h</w:t>
      </w:r>
      <w:r w:rsidDel="00000000" w:rsidR="00000000" w:rsidRPr="00000000">
        <w:rPr>
          <w:color w:val="b6b6b6"/>
          <w:sz w:val="2"/>
          <w:szCs w:val="2"/>
          <w:rtl w:val="0"/>
        </w:rPr>
        <w:t xml:space="preserve">e</w:t>
      </w:r>
      <w:r w:rsidDel="00000000" w:rsidR="00000000" w:rsidRPr="00000000">
        <w:rPr>
          <w:color w:val="555555"/>
          <w:sz w:val="2"/>
          <w:szCs w:val="2"/>
          <w:rtl w:val="0"/>
        </w:rPr>
        <w:t xml:space="preserve"> </w:t>
      </w:r>
      <w:r w:rsidDel="00000000" w:rsidR="00000000" w:rsidRPr="00000000">
        <w:rPr>
          <w:color w:val="191919"/>
          <w:sz w:val="2"/>
          <w:szCs w:val="2"/>
          <w:rtl w:val="0"/>
        </w:rPr>
        <w:t xml:space="preserve">r</w:t>
      </w:r>
      <w:r w:rsidDel="00000000" w:rsidR="00000000" w:rsidRPr="00000000">
        <w:rPr>
          <w:color w:val="090909"/>
          <w:sz w:val="2"/>
          <w:szCs w:val="2"/>
          <w:rtl w:val="0"/>
        </w:rPr>
        <w:t xml:space="preserve">e</w:t>
      </w:r>
      <w:r w:rsidDel="00000000" w:rsidR="00000000" w:rsidRPr="00000000">
        <w:rPr>
          <w:color w:val="050505"/>
          <w:sz w:val="2"/>
          <w:szCs w:val="2"/>
          <w:rtl w:val="0"/>
        </w:rPr>
        <w:t xml:space="preserve">a</w:t>
      </w:r>
      <w:r w:rsidDel="00000000" w:rsidR="00000000" w:rsidRPr="00000000">
        <w:rPr>
          <w:color w:val="000000"/>
          <w:sz w:val="2"/>
          <w:szCs w:val="2"/>
          <w:rtl w:val="0"/>
        </w:rPr>
        <w:t xml:space="preserve">ch</w:t>
      </w:r>
      <w:r w:rsidDel="00000000" w:rsidR="00000000" w:rsidRPr="00000000">
        <w:rPr>
          <w:color w:val="080808"/>
          <w:sz w:val="2"/>
          <w:szCs w:val="2"/>
          <w:rtl w:val="0"/>
        </w:rPr>
        <w:t xml:space="preserve">ed in 178 games </w:t>
      </w:r>
      <w:r w:rsidDel="00000000" w:rsidR="00000000" w:rsidRPr="00000000">
        <w:rPr>
          <w:color w:val="130017"/>
          <w:sz w:val="2"/>
          <w:szCs w:val="2"/>
          <w:rtl w:val="0"/>
        </w:rPr>
        <w:t xml:space="preserve">C</w:t>
      </w:r>
      <w:r w:rsidDel="00000000" w:rsidR="00000000" w:rsidRPr="00000000">
        <w:rPr>
          <w:color w:val="0d0010"/>
          <w:sz w:val="2"/>
          <w:szCs w:val="2"/>
          <w:rtl w:val="0"/>
        </w:rPr>
        <w:t xml:space="preserve">r</w:t>
      </w:r>
      <w:r w:rsidDel="00000000" w:rsidR="00000000" w:rsidRPr="00000000">
        <w:rPr>
          <w:color w:val="0a000c"/>
          <w:sz w:val="2"/>
          <w:szCs w:val="2"/>
          <w:rtl w:val="0"/>
        </w:rPr>
        <w:t xml:space="preserve">i</w:t>
      </w:r>
      <w:r w:rsidDel="00000000" w:rsidR="00000000" w:rsidRPr="00000000">
        <w:rPr>
          <w:color w:val="040005"/>
          <w:sz w:val="2"/>
          <w:szCs w:val="2"/>
          <w:rtl w:val="0"/>
        </w:rPr>
        <w:t xml:space="preserve">s</w:t>
      </w:r>
      <w:r w:rsidDel="00000000" w:rsidR="00000000" w:rsidRPr="00000000">
        <w:rPr>
          <w:color w:val="000100"/>
          <w:sz w:val="2"/>
          <w:szCs w:val="2"/>
          <w:rtl w:val="0"/>
        </w:rPr>
        <w:t xml:space="preserve">t</w:t>
      </w:r>
      <w:r w:rsidDel="00000000" w:rsidR="00000000" w:rsidRPr="00000000">
        <w:rPr>
          <w:color w:val="041201"/>
          <w:sz w:val="2"/>
          <w:szCs w:val="2"/>
          <w:rtl w:val="0"/>
        </w:rPr>
        <w:t xml:space="preserve">i</w:t>
      </w:r>
      <w:r w:rsidDel="00000000" w:rsidR="00000000" w:rsidRPr="00000000">
        <w:rPr>
          <w:color w:val="0e2c0a"/>
          <w:sz w:val="2"/>
          <w:szCs w:val="2"/>
          <w:rtl w:val="0"/>
        </w:rPr>
        <w:t xml:space="preserve">a</w:t>
      </w:r>
      <w:r w:rsidDel="00000000" w:rsidR="00000000" w:rsidRPr="00000000">
        <w:rPr>
          <w:color w:val="123e0b"/>
          <w:sz w:val="2"/>
          <w:szCs w:val="2"/>
          <w:rtl w:val="0"/>
        </w:rPr>
        <w:t xml:space="preserve">n</w:t>
      </w:r>
      <w:r w:rsidDel="00000000" w:rsidR="00000000" w:rsidRPr="00000000">
        <w:rPr>
          <w:color w:val="225d19"/>
          <w:sz w:val="2"/>
          <w:szCs w:val="2"/>
          <w:rtl w:val="0"/>
        </w:rPr>
        <w:t xml:space="preserve">o</w:t>
      </w:r>
      <w:r w:rsidDel="00000000" w:rsidR="00000000" w:rsidRPr="00000000">
        <w:rPr>
          <w:color w:val="1a640f"/>
          <w:sz w:val="2"/>
          <w:szCs w:val="2"/>
          <w:rtl w:val="0"/>
        </w:rPr>
        <w:t xml:space="preserve"> </w:t>
      </w:r>
      <w:r w:rsidDel="00000000" w:rsidR="00000000" w:rsidRPr="00000000">
        <w:rPr>
          <w:color w:val="126a04"/>
          <w:sz w:val="2"/>
          <w:szCs w:val="2"/>
          <w:rtl w:val="0"/>
        </w:rPr>
        <w:t xml:space="preserve">R</w:t>
      </w:r>
      <w:r w:rsidDel="00000000" w:rsidR="00000000" w:rsidRPr="00000000">
        <w:rPr>
          <w:color w:val="0b6f00"/>
          <w:sz w:val="2"/>
          <w:szCs w:val="2"/>
          <w:rtl w:val="0"/>
        </w:rPr>
        <w:t xml:space="preserve">o</w:t>
      </w:r>
      <w:r w:rsidDel="00000000" w:rsidR="00000000" w:rsidRPr="00000000">
        <w:rPr>
          <w:color w:val="047500"/>
          <w:sz w:val="2"/>
          <w:szCs w:val="2"/>
          <w:rtl w:val="0"/>
        </w:rPr>
        <w:t xml:space="preserve">n</w:t>
      </w:r>
      <w:r w:rsidDel="00000000" w:rsidR="00000000" w:rsidRPr="00000000">
        <w:rPr>
          <w:color w:val="007800"/>
          <w:sz w:val="2"/>
          <w:szCs w:val="2"/>
          <w:rtl w:val="0"/>
        </w:rPr>
        <w:t xml:space="preserve">a</w:t>
      </w:r>
      <w:r w:rsidDel="00000000" w:rsidR="00000000" w:rsidRPr="00000000">
        <w:rPr>
          <w:color w:val="007b00"/>
          <w:sz w:val="2"/>
          <w:szCs w:val="2"/>
          <w:rtl w:val="0"/>
        </w:rPr>
        <w:t xml:space="preserve">l</w:t>
      </w:r>
      <w:r w:rsidDel="00000000" w:rsidR="00000000" w:rsidRPr="00000000">
        <w:rPr>
          <w:color w:val="007c00"/>
          <w:sz w:val="2"/>
          <w:szCs w:val="2"/>
          <w:rtl w:val="0"/>
        </w:rPr>
        <w:t xml:space="preserve">d</w:t>
      </w:r>
      <w:r w:rsidDel="00000000" w:rsidR="00000000" w:rsidRPr="00000000">
        <w:rPr>
          <w:color w:val="097000"/>
          <w:sz w:val="2"/>
          <w:szCs w:val="2"/>
          <w:rtl w:val="0"/>
        </w:rPr>
        <w:t xml:space="preserve">o has been in relationships with</w:t>
      </w:r>
      <w:r w:rsidDel="00000000" w:rsidR="00000000" w:rsidRPr="00000000">
        <w:rPr>
          <w:color w:val="09691f"/>
          <w:sz w:val="2"/>
          <w:szCs w:val="2"/>
          <w:rtl w:val="0"/>
        </w:rPr>
        <w:t xml:space="preserve"> celebri</w:t>
      </w:r>
      <w:r w:rsidDel="00000000" w:rsidR="00000000" w:rsidRPr="00000000">
        <w:rPr>
          <w:color w:val="0c6c22"/>
          <w:sz w:val="2"/>
          <w:szCs w:val="2"/>
          <w:rtl w:val="0"/>
        </w:rPr>
        <w:t xml:space="preserve">t</w:t>
      </w:r>
      <w:r w:rsidDel="00000000" w:rsidR="00000000" w:rsidRPr="00000000">
        <w:rPr>
          <w:color w:val="127228"/>
          <w:sz w:val="2"/>
          <w:szCs w:val="2"/>
          <w:rtl w:val="0"/>
        </w:rPr>
        <w:t xml:space="preserve">i</w:t>
      </w:r>
      <w:r w:rsidDel="00000000" w:rsidR="00000000" w:rsidRPr="00000000">
        <w:rPr>
          <w:color w:val="1b7b31"/>
          <w:sz w:val="2"/>
          <w:szCs w:val="2"/>
          <w:rtl w:val="0"/>
        </w:rPr>
        <w:t xml:space="preserve">e</w:t>
      </w:r>
      <w:r w:rsidDel="00000000" w:rsidR="00000000" w:rsidRPr="00000000">
        <w:rPr>
          <w:color w:val="1d7d33"/>
          <w:sz w:val="2"/>
          <w:szCs w:val="2"/>
          <w:rtl w:val="0"/>
        </w:rPr>
        <w:t xml:space="preserve">s</w:t>
      </w:r>
      <w:r w:rsidDel="00000000" w:rsidR="00000000" w:rsidRPr="00000000">
        <w:rPr>
          <w:color w:val="16762c"/>
          <w:sz w:val="2"/>
          <w:szCs w:val="2"/>
          <w:rtl w:val="0"/>
        </w:rPr>
        <w:t xml:space="preserve"> </w:t>
      </w:r>
      <w:r w:rsidDel="00000000" w:rsidR="00000000" w:rsidRPr="00000000">
        <w:rPr>
          <w:color w:val="05651b"/>
          <w:sz w:val="2"/>
          <w:szCs w:val="2"/>
          <w:rtl w:val="0"/>
        </w:rPr>
        <w:t xml:space="preserve">l</w:t>
      </w:r>
      <w:r w:rsidDel="00000000" w:rsidR="00000000" w:rsidRPr="00000000">
        <w:rPr>
          <w:color w:val="005208"/>
          <w:sz w:val="2"/>
          <w:szCs w:val="2"/>
          <w:rtl w:val="0"/>
        </w:rPr>
        <w:t xml:space="preserve">i</w:t>
      </w:r>
      <w:r w:rsidDel="00000000" w:rsidR="00000000" w:rsidRPr="00000000">
        <w:rPr>
          <w:color w:val="004600"/>
          <w:sz w:val="2"/>
          <w:szCs w:val="2"/>
          <w:rtl w:val="0"/>
        </w:rPr>
        <w:t xml:space="preserve">k</w:t>
      </w:r>
      <w:r w:rsidDel="00000000" w:rsidR="00000000" w:rsidRPr="00000000">
        <w:rPr>
          <w:color w:val="080808"/>
          <w:sz w:val="2"/>
          <w:szCs w:val="2"/>
          <w:rtl w:val="0"/>
        </w:rPr>
        <w:t xml:space="preserve">e Gemma Atkinson and Ali</w:t>
      </w:r>
      <w:r w:rsidDel="00000000" w:rsidR="00000000" w:rsidRPr="00000000">
        <w:rPr>
          <w:color w:val="000000"/>
          <w:sz w:val="2"/>
          <w:szCs w:val="2"/>
          <w:rtl w:val="0"/>
        </w:rPr>
        <w:t xml:space="preserve">ce</w:t>
      </w:r>
      <w:r w:rsidDel="00000000" w:rsidR="00000000" w:rsidRPr="00000000">
        <w:rPr>
          <w:color w:val="2b2b2b"/>
          <w:sz w:val="2"/>
          <w:szCs w:val="2"/>
          <w:rtl w:val="0"/>
        </w:rPr>
        <w:t xml:space="preserve"> </w:t>
      </w:r>
      <w:r w:rsidDel="00000000" w:rsidR="00000000" w:rsidRPr="00000000">
        <w:rPr>
          <w:color w:val="7e7e7e"/>
          <w:sz w:val="2"/>
          <w:szCs w:val="2"/>
          <w:rtl w:val="0"/>
        </w:rPr>
        <w:t xml:space="preserve">G</w:t>
      </w:r>
      <w:r w:rsidDel="00000000" w:rsidR="00000000" w:rsidRPr="00000000">
        <w:rPr>
          <w:color w:val="dbdbdb"/>
          <w:sz w:val="2"/>
          <w:szCs w:val="2"/>
          <w:rtl w:val="0"/>
        </w:rPr>
        <w:t xml:space="preserve">o</w:t>
      </w:r>
      <w:r w:rsidDel="00000000" w:rsidR="00000000" w:rsidRPr="00000000">
        <w:rPr>
          <w:color w:val="ffffff"/>
          <w:sz w:val="2"/>
          <w:szCs w:val="2"/>
          <w:rtl w:val="0"/>
        </w:rPr>
        <w:t xml:space="preserve">od</w:t>
      </w:r>
      <w:r w:rsidDel="00000000" w:rsidR="00000000" w:rsidRPr="00000000">
        <w:rPr>
          <w:color w:val="f8f8f8"/>
          <w:sz w:val="2"/>
          <w:szCs w:val="2"/>
          <w:rtl w:val="0"/>
        </w:rPr>
        <w:t xml:space="preserve">win both models in England, he has two sons</w:t>
      </w:r>
      <w:r w:rsidDel="00000000" w:rsidR="00000000" w:rsidRPr="00000000">
        <w:rPr>
          <w:sz w:val="16"/>
          <w:szCs w:val="16"/>
          <w:rtl w:val="0"/>
        </w:rPr>
        <w:br w:type="textWrapping"/>
      </w:r>
      <w:r w:rsidDel="00000000" w:rsidR="00000000" w:rsidRPr="00000000">
        <w:rPr>
          <w:color w:val="f8f8f8"/>
          <w:sz w:val="2"/>
          <w:szCs w:val="2"/>
          <w:rtl w:val="0"/>
        </w:rPr>
        <w:t xml:space="preserve"> Cristiano Ronaldo Jr and Matteo RonaldoRonaldo was in a romantic relationship w</w:t>
      </w:r>
      <w:r w:rsidDel="00000000" w:rsidR="00000000" w:rsidRPr="00000000">
        <w:rPr>
          <w:color w:val="f0f0f0"/>
          <w:sz w:val="2"/>
          <w:szCs w:val="2"/>
          <w:rtl w:val="0"/>
        </w:rPr>
        <w:t xml:space="preserve">i</w:t>
      </w:r>
      <w:r w:rsidDel="00000000" w:rsidR="00000000" w:rsidRPr="00000000">
        <w:rPr>
          <w:color w:val="f8f8f8"/>
          <w:sz w:val="2"/>
          <w:szCs w:val="2"/>
          <w:rtl w:val="0"/>
        </w:rPr>
        <w:t xml:space="preserve">t</w:t>
      </w:r>
      <w:r w:rsidDel="00000000" w:rsidR="00000000" w:rsidRPr="00000000">
        <w:rPr>
          <w:color w:val="e8e8e8"/>
          <w:sz w:val="2"/>
          <w:szCs w:val="2"/>
          <w:rtl w:val="0"/>
        </w:rPr>
        <w:t xml:space="preserve">h</w:t>
      </w:r>
      <w:r w:rsidDel="00000000" w:rsidR="00000000" w:rsidRPr="00000000">
        <w:rPr>
          <w:color w:val="aaaaaa"/>
          <w:sz w:val="2"/>
          <w:szCs w:val="2"/>
          <w:rtl w:val="0"/>
        </w:rPr>
        <w:t xml:space="preserve"> </w:t>
      </w:r>
      <w:r w:rsidDel="00000000" w:rsidR="00000000" w:rsidRPr="00000000">
        <w:rPr>
          <w:color w:val="565656"/>
          <w:sz w:val="2"/>
          <w:szCs w:val="2"/>
          <w:rtl w:val="0"/>
        </w:rPr>
        <w:t xml:space="preserve">R</w:t>
      </w:r>
      <w:r w:rsidDel="00000000" w:rsidR="00000000" w:rsidRPr="00000000">
        <w:rPr>
          <w:color w:val="191919"/>
          <w:sz w:val="2"/>
          <w:szCs w:val="2"/>
          <w:rtl w:val="0"/>
        </w:rPr>
        <w:t xml:space="preserve">u</w:t>
      </w:r>
      <w:r w:rsidDel="00000000" w:rsidR="00000000" w:rsidRPr="00000000">
        <w:rPr>
          <w:color w:val="0b0b0b"/>
          <w:sz w:val="2"/>
          <w:szCs w:val="2"/>
          <w:rtl w:val="0"/>
        </w:rPr>
        <w:t xml:space="preserve">s</w:t>
      </w:r>
      <w:r w:rsidDel="00000000" w:rsidR="00000000" w:rsidRPr="00000000">
        <w:rPr>
          <w:color w:val="141414"/>
          <w:sz w:val="2"/>
          <w:szCs w:val="2"/>
          <w:rtl w:val="0"/>
        </w:rPr>
        <w:t xml:space="preserve">s</w:t>
      </w:r>
      <w:r w:rsidDel="00000000" w:rsidR="00000000" w:rsidRPr="00000000">
        <w:rPr>
          <w:color w:val="080808"/>
          <w:sz w:val="2"/>
          <w:szCs w:val="2"/>
          <w:rtl w:val="0"/>
        </w:rPr>
        <w:t xml:space="preserve">ian supermodel Irina Sha</w:t>
      </w:r>
      <w:r w:rsidDel="00000000" w:rsidR="00000000" w:rsidRPr="00000000">
        <w:rPr>
          <w:color w:val="004d00"/>
          <w:sz w:val="2"/>
          <w:szCs w:val="2"/>
          <w:rtl w:val="0"/>
        </w:rPr>
        <w:t xml:space="preserve">y</w:t>
      </w:r>
      <w:r w:rsidDel="00000000" w:rsidR="00000000" w:rsidRPr="00000000">
        <w:rPr>
          <w:color w:val="005900"/>
          <w:sz w:val="2"/>
          <w:szCs w:val="2"/>
          <w:rtl w:val="0"/>
        </w:rPr>
        <w:t xml:space="preserve">k</w:t>
      </w:r>
      <w:r w:rsidDel="00000000" w:rsidR="00000000" w:rsidRPr="00000000">
        <w:rPr>
          <w:color w:val="056c00"/>
          <w:sz w:val="2"/>
          <w:szCs w:val="2"/>
          <w:rtl w:val="0"/>
        </w:rPr>
        <w:t xml:space="preserve"> </w:t>
      </w:r>
      <w:r w:rsidDel="00000000" w:rsidR="00000000" w:rsidRPr="00000000">
        <w:rPr>
          <w:color w:val="167d07"/>
          <w:sz w:val="2"/>
          <w:szCs w:val="2"/>
          <w:rtl w:val="0"/>
        </w:rPr>
        <w:t xml:space="preserve">f</w:t>
      </w:r>
      <w:r w:rsidDel="00000000" w:rsidR="00000000" w:rsidRPr="00000000">
        <w:rPr>
          <w:color w:val="1d840e"/>
          <w:sz w:val="2"/>
          <w:szCs w:val="2"/>
          <w:rtl w:val="0"/>
        </w:rPr>
        <w:t xml:space="preserve">o</w:t>
      </w:r>
      <w:r w:rsidDel="00000000" w:rsidR="00000000" w:rsidRPr="00000000">
        <w:rPr>
          <w:color w:val="1b820c"/>
          <w:sz w:val="2"/>
          <w:szCs w:val="2"/>
          <w:rtl w:val="0"/>
        </w:rPr>
        <w:t xml:space="preserve">r</w:t>
      </w:r>
      <w:r w:rsidDel="00000000" w:rsidR="00000000" w:rsidRPr="00000000">
        <w:rPr>
          <w:color w:val="127903"/>
          <w:sz w:val="2"/>
          <w:szCs w:val="2"/>
          <w:rtl w:val="0"/>
        </w:rPr>
        <w:t xml:space="preserve"> </w:t>
      </w:r>
      <w:r w:rsidDel="00000000" w:rsidR="00000000" w:rsidRPr="00000000">
        <w:rPr>
          <w:color w:val="0c7300"/>
          <w:sz w:val="2"/>
          <w:szCs w:val="2"/>
          <w:rtl w:val="0"/>
        </w:rPr>
        <w:t xml:space="preserve">f</w:t>
      </w:r>
      <w:r w:rsidDel="00000000" w:rsidR="00000000" w:rsidRPr="00000000">
        <w:rPr>
          <w:color w:val="097000"/>
          <w:sz w:val="2"/>
          <w:szCs w:val="2"/>
          <w:rtl w:val="0"/>
        </w:rPr>
        <w:t xml:space="preserve">ive years from 2010 to 2015, Cristiano Ronaldo was awarded the Ballon d'</w:t>
      </w:r>
      <w:r w:rsidDel="00000000" w:rsidR="00000000" w:rsidRPr="00000000">
        <w:rPr>
          <w:color w:val="00770d"/>
          <w:sz w:val="2"/>
          <w:szCs w:val="2"/>
          <w:rtl w:val="0"/>
        </w:rPr>
        <w:t xml:space="preserve">O</w:t>
      </w:r>
      <w:r w:rsidDel="00000000" w:rsidR="00000000" w:rsidRPr="00000000">
        <w:rPr>
          <w:color w:val="017915"/>
          <w:sz w:val="2"/>
          <w:szCs w:val="2"/>
          <w:rtl w:val="0"/>
        </w:rPr>
        <w:t xml:space="preserve">r</w:t>
      </w:r>
      <w:r w:rsidDel="00000000" w:rsidR="00000000" w:rsidRPr="00000000">
        <w:rPr>
          <w:color w:val="07791a"/>
          <w:sz w:val="2"/>
          <w:szCs w:val="2"/>
          <w:rtl w:val="0"/>
        </w:rPr>
        <w:t xml:space="preserve"> </w:t>
      </w:r>
      <w:r w:rsidDel="00000000" w:rsidR="00000000" w:rsidRPr="00000000">
        <w:rPr>
          <w:color w:val="08711c"/>
          <w:sz w:val="2"/>
          <w:szCs w:val="2"/>
          <w:rtl w:val="0"/>
        </w:rPr>
        <w:t xml:space="preserve">f</w:t>
      </w:r>
      <w:r w:rsidDel="00000000" w:rsidR="00000000" w:rsidRPr="00000000">
        <w:rPr>
          <w:color w:val="005d16"/>
          <w:sz w:val="2"/>
          <w:szCs w:val="2"/>
          <w:rtl w:val="0"/>
        </w:rPr>
        <w:t xml:space="preserve">i</w:t>
      </w:r>
      <w:r w:rsidDel="00000000" w:rsidR="00000000" w:rsidRPr="00000000">
        <w:rPr>
          <w:color w:val="004006"/>
          <w:sz w:val="2"/>
          <w:szCs w:val="2"/>
          <w:rtl w:val="0"/>
        </w:rPr>
        <w:t xml:space="preserve">v</w:t>
      </w:r>
      <w:r w:rsidDel="00000000" w:rsidR="00000000" w:rsidRPr="00000000">
        <w:rPr>
          <w:color w:val="002200"/>
          <w:sz w:val="2"/>
          <w:szCs w:val="2"/>
          <w:rtl w:val="0"/>
        </w:rPr>
        <w:t xml:space="preserve">e</w:t>
      </w:r>
      <w:r w:rsidDel="00000000" w:rsidR="00000000" w:rsidRPr="00000000">
        <w:rPr>
          <w:color w:val="001200"/>
          <w:sz w:val="2"/>
          <w:szCs w:val="2"/>
          <w:rtl w:val="0"/>
        </w:rPr>
        <w:t xml:space="preserve"> </w:t>
      </w:r>
      <w:r w:rsidDel="00000000" w:rsidR="00000000" w:rsidRPr="00000000">
        <w:rPr>
          <w:color w:val="00140d"/>
          <w:sz w:val="2"/>
          <w:szCs w:val="2"/>
          <w:rtl w:val="0"/>
        </w:rPr>
        <w:t xml:space="preserve">t</w:t>
      </w:r>
      <w:r w:rsidDel="00000000" w:rsidR="00000000" w:rsidRPr="00000000">
        <w:rPr>
          <w:color w:val="000d18"/>
          <w:sz w:val="2"/>
          <w:szCs w:val="2"/>
          <w:rtl w:val="0"/>
        </w:rPr>
        <w:t xml:space="preserve">i</w:t>
      </w:r>
      <w:r w:rsidDel="00000000" w:rsidR="00000000" w:rsidRPr="00000000">
        <w:rPr>
          <w:color w:val="000723"/>
          <w:sz w:val="2"/>
          <w:szCs w:val="2"/>
          <w:rtl w:val="0"/>
        </w:rPr>
        <w:t xml:space="preserve">m</w:t>
      </w:r>
      <w:r w:rsidDel="00000000" w:rsidR="00000000" w:rsidRPr="00000000">
        <w:rPr>
          <w:color w:val="07022b"/>
          <w:sz w:val="2"/>
          <w:szCs w:val="2"/>
          <w:rtl w:val="0"/>
        </w:rPr>
        <w:t xml:space="preserve">e</w:t>
      </w:r>
      <w:r w:rsidDel="00000000" w:rsidR="00000000" w:rsidRPr="00000000">
        <w:rPr>
          <w:color w:val="0c0034"/>
          <w:sz w:val="2"/>
          <w:szCs w:val="2"/>
          <w:rtl w:val="0"/>
        </w:rPr>
        <w:t xml:space="preserve">s</w:t>
      </w:r>
      <w:r w:rsidDel="00000000" w:rsidR="00000000" w:rsidRPr="00000000">
        <w:rPr>
          <w:color w:val="12003a"/>
          <w:sz w:val="2"/>
          <w:szCs w:val="2"/>
          <w:rtl w:val="0"/>
        </w:rPr>
        <w:t xml:space="preserve"> </w:t>
      </w:r>
      <w:r w:rsidDel="00000000" w:rsidR="00000000" w:rsidRPr="00000000">
        <w:rPr>
          <w:color w:val="15003d"/>
          <w:sz w:val="2"/>
          <w:szCs w:val="2"/>
          <w:rtl w:val="0"/>
        </w:rPr>
        <w:t xml:space="preserve">i</w:t>
      </w:r>
      <w:r w:rsidDel="00000000" w:rsidR="00000000" w:rsidRPr="00000000">
        <w:rPr>
          <w:color w:val="160041"/>
          <w:sz w:val="2"/>
          <w:szCs w:val="2"/>
          <w:rtl w:val="0"/>
        </w:rPr>
        <w:t xml:space="preserve">n</w:t>
      </w:r>
      <w:r w:rsidDel="00000000" w:rsidR="00000000" w:rsidRPr="00000000">
        <w:rPr>
          <w:color w:val="080808"/>
          <w:sz w:val="2"/>
          <w:szCs w:val="2"/>
          <w:rtl w:val="0"/>
        </w:rPr>
        <w:t xml:space="preserve"> 2008, 2013-2014</w:t>
      </w:r>
      <w:r w:rsidDel="00000000" w:rsidR="00000000" w:rsidRPr="00000000">
        <w:rPr>
          <w:color w:val="000000"/>
          <w:sz w:val="2"/>
          <w:szCs w:val="2"/>
          <w:rtl w:val="0"/>
        </w:rPr>
        <w:t xml:space="preserve"> </w:t>
      </w:r>
      <w:r w:rsidDel="00000000" w:rsidR="00000000" w:rsidRPr="00000000">
        <w:rPr>
          <w:color w:val="9d9d9d"/>
          <w:sz w:val="2"/>
          <w:szCs w:val="2"/>
          <w:rtl w:val="0"/>
        </w:rPr>
        <w:t xml:space="preserve">2</w:t>
      </w:r>
      <w:r w:rsidDel="00000000" w:rsidR="00000000" w:rsidRPr="00000000">
        <w:rPr>
          <w:color w:val="ffffff"/>
          <w:sz w:val="2"/>
          <w:szCs w:val="2"/>
          <w:rtl w:val="0"/>
        </w:rPr>
        <w:t xml:space="preserve">01</w:t>
      </w:r>
      <w:r w:rsidDel="00000000" w:rsidR="00000000" w:rsidRPr="00000000">
        <w:rPr>
          <w:color w:val="e3e3e3"/>
          <w:sz w:val="2"/>
          <w:szCs w:val="2"/>
          <w:rtl w:val="0"/>
        </w:rPr>
        <w:t xml:space="preserve">6</w:t>
      </w:r>
      <w:r w:rsidDel="00000000" w:rsidR="00000000" w:rsidRPr="00000000">
        <w:rPr>
          <w:color w:val="fdfdfd"/>
          <w:sz w:val="2"/>
          <w:szCs w:val="2"/>
          <w:rtl w:val="0"/>
        </w:rPr>
        <w:t xml:space="preserve"> </w:t>
      </w:r>
      <w:r w:rsidDel="00000000" w:rsidR="00000000" w:rsidRPr="00000000">
        <w:rPr>
          <w:color w:val="ffffff"/>
          <w:sz w:val="2"/>
          <w:szCs w:val="2"/>
          <w:rtl w:val="0"/>
        </w:rPr>
        <w:t xml:space="preserve">a</w:t>
      </w:r>
      <w:r w:rsidDel="00000000" w:rsidR="00000000" w:rsidRPr="00000000">
        <w:rPr>
          <w:color w:val="ececec"/>
          <w:sz w:val="2"/>
          <w:szCs w:val="2"/>
          <w:rtl w:val="0"/>
        </w:rPr>
        <w:t xml:space="preserve">n</w:t>
      </w:r>
      <w:r w:rsidDel="00000000" w:rsidR="00000000" w:rsidRPr="00000000">
        <w:rPr>
          <w:color w:val="f8f8f8"/>
          <w:sz w:val="2"/>
          <w:szCs w:val="2"/>
          <w:rtl w:val="0"/>
        </w:rPr>
        <w:t xml:space="preserve">d 2017. Cristian</w:t>
      </w:r>
      <w:r w:rsidDel="00000000" w:rsidR="00000000" w:rsidRPr="00000000">
        <w:rPr>
          <w:color w:val="ffffff"/>
          <w:sz w:val="2"/>
          <w:szCs w:val="2"/>
          <w:rtl w:val="0"/>
        </w:rPr>
        <w:t xml:space="preserve">o</w:t>
      </w:r>
      <w:r w:rsidDel="00000000" w:rsidR="00000000" w:rsidRPr="00000000">
        <w:rPr>
          <w:color w:val="bdbdbd"/>
          <w:sz w:val="2"/>
          <w:szCs w:val="2"/>
          <w:rtl w:val="0"/>
        </w:rPr>
        <w:t xml:space="preserve"> </w:t>
      </w:r>
      <w:r w:rsidDel="00000000" w:rsidR="00000000" w:rsidRPr="00000000">
        <w:rPr>
          <w:color w:val="5b5b5b"/>
          <w:sz w:val="2"/>
          <w:szCs w:val="2"/>
          <w:rtl w:val="0"/>
        </w:rPr>
        <w:t xml:space="preserve">R</w:t>
      </w:r>
      <w:r w:rsidDel="00000000" w:rsidR="00000000" w:rsidRPr="00000000">
        <w:rPr>
          <w:color w:val="1d1d1d"/>
          <w:sz w:val="2"/>
          <w:szCs w:val="2"/>
          <w:rtl w:val="0"/>
        </w:rPr>
        <w:t xml:space="preserve">o</w:t>
      </w:r>
      <w:r w:rsidDel="00000000" w:rsidR="00000000" w:rsidRPr="00000000">
        <w:rPr>
          <w:color w:val="0b0b0b"/>
          <w:sz w:val="2"/>
          <w:szCs w:val="2"/>
          <w:rtl w:val="0"/>
        </w:rPr>
        <w:t xml:space="preserve">n</w:t>
      </w:r>
      <w:r w:rsidDel="00000000" w:rsidR="00000000" w:rsidRPr="00000000">
        <w:rPr>
          <w:color w:val="060606"/>
          <w:sz w:val="2"/>
          <w:szCs w:val="2"/>
          <w:rtl w:val="0"/>
        </w:rPr>
        <w:t xml:space="preserve">a</w:t>
      </w:r>
      <w:r w:rsidDel="00000000" w:rsidR="00000000" w:rsidRPr="00000000">
        <w:rPr>
          <w:color w:val="000000"/>
          <w:sz w:val="2"/>
          <w:szCs w:val="2"/>
          <w:rtl w:val="0"/>
        </w:rPr>
        <w:t xml:space="preserve">ld</w:t>
      </w:r>
      <w:r w:rsidDel="00000000" w:rsidR="00000000" w:rsidRPr="00000000">
        <w:rPr>
          <w:color w:val="080808"/>
          <w:sz w:val="2"/>
          <w:szCs w:val="2"/>
          <w:rtl w:val="0"/>
        </w:rPr>
        <w:t xml:space="preserve">o is a Portugues</w:t>
      </w:r>
      <w:r w:rsidDel="00000000" w:rsidR="00000000" w:rsidRPr="00000000">
        <w:rPr>
          <w:color w:val="130017"/>
          <w:sz w:val="2"/>
          <w:szCs w:val="2"/>
          <w:rtl w:val="0"/>
        </w:rPr>
        <w:t xml:space="preserve">e</w:t>
      </w:r>
      <w:r w:rsidDel="00000000" w:rsidR="00000000" w:rsidRPr="00000000">
        <w:rPr>
          <w:color w:val="0d0010"/>
          <w:sz w:val="2"/>
          <w:szCs w:val="2"/>
          <w:rtl w:val="0"/>
        </w:rPr>
        <w:t xml:space="preserve"> </w:t>
      </w:r>
      <w:r w:rsidDel="00000000" w:rsidR="00000000" w:rsidRPr="00000000">
        <w:rPr>
          <w:color w:val="0a000c"/>
          <w:sz w:val="2"/>
          <w:szCs w:val="2"/>
          <w:rtl w:val="0"/>
        </w:rPr>
        <w:t xml:space="preserve">f</w:t>
      </w:r>
      <w:r w:rsidDel="00000000" w:rsidR="00000000" w:rsidRPr="00000000">
        <w:rPr>
          <w:color w:val="040005"/>
          <w:sz w:val="2"/>
          <w:szCs w:val="2"/>
          <w:rtl w:val="0"/>
        </w:rPr>
        <w:t xml:space="preserve">o</w:t>
      </w:r>
      <w:r w:rsidDel="00000000" w:rsidR="00000000" w:rsidRPr="00000000">
        <w:rPr>
          <w:color w:val="000100"/>
          <w:sz w:val="2"/>
          <w:szCs w:val="2"/>
          <w:rtl w:val="0"/>
        </w:rPr>
        <w:t xml:space="preserve">o</w:t>
      </w:r>
      <w:r w:rsidDel="00000000" w:rsidR="00000000" w:rsidRPr="00000000">
        <w:rPr>
          <w:color w:val="041201"/>
          <w:sz w:val="2"/>
          <w:szCs w:val="2"/>
          <w:rtl w:val="0"/>
        </w:rPr>
        <w:t xml:space="preserve">t</w:t>
      </w:r>
      <w:r w:rsidDel="00000000" w:rsidR="00000000" w:rsidRPr="00000000">
        <w:rPr>
          <w:color w:val="0e2c0a"/>
          <w:sz w:val="2"/>
          <w:szCs w:val="2"/>
          <w:rtl w:val="0"/>
        </w:rPr>
        <w:t xml:space="preserve">b</w:t>
      </w:r>
      <w:r w:rsidDel="00000000" w:rsidR="00000000" w:rsidRPr="00000000">
        <w:rPr>
          <w:color w:val="123e0b"/>
          <w:sz w:val="2"/>
          <w:szCs w:val="2"/>
          <w:rtl w:val="0"/>
        </w:rPr>
        <w:t xml:space="preserve">a</w:t>
      </w:r>
      <w:r w:rsidDel="00000000" w:rsidR="00000000" w:rsidRPr="00000000">
        <w:rPr>
          <w:color w:val="225d19"/>
          <w:sz w:val="2"/>
          <w:szCs w:val="2"/>
          <w:rtl w:val="0"/>
        </w:rPr>
        <w:t xml:space="preserve">l</w:t>
      </w:r>
      <w:r w:rsidDel="00000000" w:rsidR="00000000" w:rsidRPr="00000000">
        <w:rPr>
          <w:color w:val="1a640f"/>
          <w:sz w:val="2"/>
          <w:szCs w:val="2"/>
          <w:rtl w:val="0"/>
        </w:rPr>
        <w:t xml:space="preserve">l</w:t>
      </w:r>
      <w:r w:rsidDel="00000000" w:rsidR="00000000" w:rsidRPr="00000000">
        <w:rPr>
          <w:color w:val="126a04"/>
          <w:sz w:val="2"/>
          <w:szCs w:val="2"/>
          <w:rtl w:val="0"/>
        </w:rPr>
        <w:t xml:space="preserve"> </w:t>
      </w:r>
      <w:r w:rsidDel="00000000" w:rsidR="00000000" w:rsidRPr="00000000">
        <w:rPr>
          <w:color w:val="0b6f00"/>
          <w:sz w:val="2"/>
          <w:szCs w:val="2"/>
          <w:rtl w:val="0"/>
        </w:rPr>
        <w:t xml:space="preserve">p</w:t>
      </w:r>
      <w:r w:rsidDel="00000000" w:rsidR="00000000" w:rsidRPr="00000000">
        <w:rPr>
          <w:color w:val="047500"/>
          <w:sz w:val="2"/>
          <w:szCs w:val="2"/>
          <w:rtl w:val="0"/>
        </w:rPr>
        <w:t xml:space="preserve">l</w:t>
      </w:r>
      <w:r w:rsidDel="00000000" w:rsidR="00000000" w:rsidRPr="00000000">
        <w:rPr>
          <w:color w:val="007800"/>
          <w:sz w:val="2"/>
          <w:szCs w:val="2"/>
          <w:rtl w:val="0"/>
        </w:rPr>
        <w:t xml:space="preserve">a</w:t>
      </w:r>
      <w:r w:rsidDel="00000000" w:rsidR="00000000" w:rsidRPr="00000000">
        <w:rPr>
          <w:color w:val="007b00"/>
          <w:sz w:val="2"/>
          <w:szCs w:val="2"/>
          <w:rtl w:val="0"/>
        </w:rPr>
        <w:t xml:space="preserve">y</w:t>
      </w:r>
      <w:r w:rsidDel="00000000" w:rsidR="00000000" w:rsidRPr="00000000">
        <w:rPr>
          <w:color w:val="007c00"/>
          <w:sz w:val="2"/>
          <w:szCs w:val="2"/>
          <w:rtl w:val="0"/>
        </w:rPr>
        <w:t xml:space="preserve">e</w:t>
      </w:r>
      <w:r w:rsidDel="00000000" w:rsidR="00000000" w:rsidRPr="00000000">
        <w:rPr>
          <w:color w:val="097000"/>
          <w:sz w:val="2"/>
          <w:szCs w:val="2"/>
          <w:rtl w:val="0"/>
        </w:rPr>
        <w:t xml:space="preserve">r he was born on February 5th 19</w:t>
      </w:r>
      <w:r w:rsidDel="00000000" w:rsidR="00000000" w:rsidRPr="00000000">
        <w:rPr>
          <w:color w:val="09691f"/>
          <w:sz w:val="2"/>
          <w:szCs w:val="2"/>
          <w:rtl w:val="0"/>
        </w:rPr>
        <w:t xml:space="preserve">85 in Sa</w:t>
      </w:r>
      <w:r w:rsidDel="00000000" w:rsidR="00000000" w:rsidRPr="00000000">
        <w:rPr>
          <w:color w:val="0c6c22"/>
          <w:sz w:val="2"/>
          <w:szCs w:val="2"/>
          <w:rtl w:val="0"/>
        </w:rPr>
        <w:t xml:space="preserve">n</w:t>
      </w:r>
      <w:r w:rsidDel="00000000" w:rsidR="00000000" w:rsidRPr="00000000">
        <w:rPr>
          <w:color w:val="127228"/>
          <w:sz w:val="2"/>
          <w:szCs w:val="2"/>
          <w:rtl w:val="0"/>
        </w:rPr>
        <w:t xml:space="preserve">t</w:t>
      </w:r>
      <w:r w:rsidDel="00000000" w:rsidR="00000000" w:rsidRPr="00000000">
        <w:rPr>
          <w:color w:val="1b7b31"/>
          <w:sz w:val="2"/>
          <w:szCs w:val="2"/>
          <w:rtl w:val="0"/>
        </w:rPr>
        <w:t xml:space="preserve">o</w:t>
      </w:r>
      <w:r w:rsidDel="00000000" w:rsidR="00000000" w:rsidRPr="00000000">
        <w:rPr>
          <w:color w:val="1d7d33"/>
          <w:sz w:val="2"/>
          <w:szCs w:val="2"/>
          <w:rtl w:val="0"/>
        </w:rPr>
        <w:t xml:space="preserve"> </w:t>
      </w:r>
      <w:r w:rsidDel="00000000" w:rsidR="00000000" w:rsidRPr="00000000">
        <w:rPr>
          <w:color w:val="16762c"/>
          <w:sz w:val="2"/>
          <w:szCs w:val="2"/>
          <w:rtl w:val="0"/>
        </w:rPr>
        <w:t xml:space="preserve">A</w:t>
      </w:r>
      <w:r w:rsidDel="00000000" w:rsidR="00000000" w:rsidRPr="00000000">
        <w:rPr>
          <w:color w:val="05651b"/>
          <w:sz w:val="2"/>
          <w:szCs w:val="2"/>
          <w:rtl w:val="0"/>
        </w:rPr>
        <w:t xml:space="preserve">n</w:t>
      </w:r>
      <w:r w:rsidDel="00000000" w:rsidR="00000000" w:rsidRPr="00000000">
        <w:rPr>
          <w:color w:val="005208"/>
          <w:sz w:val="2"/>
          <w:szCs w:val="2"/>
          <w:rtl w:val="0"/>
        </w:rPr>
        <w:t xml:space="preserve">t</w:t>
      </w:r>
      <w:r w:rsidDel="00000000" w:rsidR="00000000" w:rsidRPr="00000000">
        <w:rPr>
          <w:color w:val="004600"/>
          <w:sz w:val="2"/>
          <w:szCs w:val="2"/>
          <w:rtl w:val="0"/>
        </w:rPr>
        <w:t xml:space="preserve">o</w:t>
      </w:r>
      <w:r w:rsidDel="00000000" w:rsidR="00000000" w:rsidRPr="00000000">
        <w:rPr>
          <w:color w:val="080808"/>
          <w:sz w:val="2"/>
          <w:szCs w:val="2"/>
          <w:rtl w:val="0"/>
        </w:rPr>
        <w:t xml:space="preserve">nio his father's name is</w:t>
      </w:r>
      <w:r w:rsidDel="00000000" w:rsidR="00000000" w:rsidRPr="00000000">
        <w:rPr>
          <w:color w:val="000000"/>
          <w:sz w:val="2"/>
          <w:szCs w:val="2"/>
          <w:rtl w:val="0"/>
        </w:rPr>
        <w:t xml:space="preserve"> </w:t>
      </w:r>
      <w:r w:rsidDel="00000000" w:rsidR="00000000" w:rsidRPr="00000000">
        <w:rPr>
          <w:color w:val="010101"/>
          <w:sz w:val="2"/>
          <w:szCs w:val="2"/>
          <w:rtl w:val="0"/>
        </w:rPr>
        <w:t xml:space="preserve">J</w:t>
      </w:r>
      <w:r w:rsidDel="00000000" w:rsidR="00000000" w:rsidRPr="00000000">
        <w:rPr>
          <w:color w:val="303030"/>
          <w:sz w:val="2"/>
          <w:szCs w:val="2"/>
          <w:rtl w:val="0"/>
        </w:rPr>
        <w:t xml:space="preserve">o</w:t>
      </w:r>
      <w:r w:rsidDel="00000000" w:rsidR="00000000" w:rsidRPr="00000000">
        <w:rPr>
          <w:color w:val="868686"/>
          <w:sz w:val="2"/>
          <w:szCs w:val="2"/>
          <w:rtl w:val="0"/>
        </w:rPr>
        <w:t xml:space="preserve">s</w:t>
      </w:r>
      <w:r w:rsidDel="00000000" w:rsidR="00000000" w:rsidRPr="00000000">
        <w:rPr>
          <w:color w:val="e3e3e3"/>
          <w:sz w:val="2"/>
          <w:szCs w:val="2"/>
          <w:rtl w:val="0"/>
        </w:rPr>
        <w:t xml:space="preserve">e</w:t>
      </w:r>
      <w:r w:rsidDel="00000000" w:rsidR="00000000" w:rsidRPr="00000000">
        <w:rPr>
          <w:color w:val="ffffff"/>
          <w:sz w:val="2"/>
          <w:szCs w:val="2"/>
          <w:rtl w:val="0"/>
        </w:rPr>
        <w:t xml:space="preserve"> D</w:t>
      </w:r>
      <w:r w:rsidDel="00000000" w:rsidR="00000000" w:rsidRPr="00000000">
        <w:rPr>
          <w:color w:val="f6f6f6"/>
          <w:sz w:val="2"/>
          <w:szCs w:val="2"/>
          <w:rtl w:val="0"/>
        </w:rPr>
        <w:t xml:space="preserve">i</w:t>
      </w:r>
      <w:r w:rsidDel="00000000" w:rsidR="00000000" w:rsidRPr="00000000">
        <w:rPr>
          <w:color w:val="f8f8f8"/>
          <w:sz w:val="2"/>
          <w:szCs w:val="2"/>
          <w:rtl w:val="0"/>
        </w:rPr>
        <w:t xml:space="preserve">nis Aveiro and his mother's name is Maria </w:t>
      </w:r>
      <w:r w:rsidDel="00000000" w:rsidR="00000000" w:rsidRPr="00000000">
        <w:rPr>
          <w:sz w:val="16"/>
          <w:szCs w:val="16"/>
          <w:rtl w:val="0"/>
        </w:rPr>
        <w:br w:type="textWrapping"/>
      </w:r>
      <w:r w:rsidDel="00000000" w:rsidR="00000000" w:rsidRPr="00000000">
        <w:rPr>
          <w:color w:val="f8f8f8"/>
          <w:sz w:val="2"/>
          <w:szCs w:val="2"/>
          <w:rtl w:val="0"/>
        </w:rPr>
        <w:t xml:space="preserve">Dolores dos Santos Aveiro, his father was a gardener with the municipality and h</w:t>
      </w:r>
      <w:r w:rsidDel="00000000" w:rsidR="00000000" w:rsidRPr="00000000">
        <w:rPr>
          <w:color w:val="d3d3d3"/>
          <w:sz w:val="2"/>
          <w:szCs w:val="2"/>
          <w:rtl w:val="0"/>
        </w:rPr>
        <w:t xml:space="preserve">i</w:t>
      </w:r>
      <w:r w:rsidDel="00000000" w:rsidR="00000000" w:rsidRPr="00000000">
        <w:rPr>
          <w:color w:val="dadada"/>
          <w:sz w:val="2"/>
          <w:szCs w:val="2"/>
          <w:rtl w:val="0"/>
        </w:rPr>
        <w:t xml:space="preserve">s</w:t>
      </w:r>
      <w:r w:rsidDel="00000000" w:rsidR="00000000" w:rsidRPr="00000000">
        <w:rPr>
          <w:color w:val="fdfdfd"/>
          <w:sz w:val="2"/>
          <w:szCs w:val="2"/>
          <w:rtl w:val="0"/>
        </w:rPr>
        <w:t xml:space="preserve"> </w:t>
      </w:r>
      <w:r w:rsidDel="00000000" w:rsidR="00000000" w:rsidRPr="00000000">
        <w:rPr>
          <w:color w:val="f3f3f3"/>
          <w:sz w:val="2"/>
          <w:szCs w:val="2"/>
          <w:rtl w:val="0"/>
        </w:rPr>
        <w:t xml:space="preserve">m</w:t>
      </w:r>
      <w:r w:rsidDel="00000000" w:rsidR="00000000" w:rsidRPr="00000000">
        <w:rPr>
          <w:color w:val="6a6a6a"/>
          <w:sz w:val="2"/>
          <w:szCs w:val="2"/>
          <w:rtl w:val="0"/>
        </w:rPr>
        <w:t xml:space="preserve">o</w:t>
      </w:r>
      <w:r w:rsidDel="00000000" w:rsidR="00000000" w:rsidRPr="00000000">
        <w:rPr>
          <w:color w:val="000000"/>
          <w:sz w:val="2"/>
          <w:szCs w:val="2"/>
          <w:rtl w:val="0"/>
        </w:rPr>
        <w:t xml:space="preserve">th</w:t>
      </w:r>
      <w:r w:rsidDel="00000000" w:rsidR="00000000" w:rsidRPr="00000000">
        <w:rPr>
          <w:color w:val="454545"/>
          <w:sz w:val="2"/>
          <w:szCs w:val="2"/>
          <w:rtl w:val="0"/>
        </w:rPr>
        <w:t xml:space="preserve">e</w:t>
      </w:r>
      <w:r w:rsidDel="00000000" w:rsidR="00000000" w:rsidRPr="00000000">
        <w:rPr>
          <w:color w:val="080808"/>
          <w:sz w:val="2"/>
          <w:szCs w:val="2"/>
          <w:rtl w:val="0"/>
        </w:rPr>
        <w:t xml:space="preserve">r worked as a cook.Ronal</w:t>
      </w:r>
      <w:r w:rsidDel="00000000" w:rsidR="00000000" w:rsidRPr="00000000">
        <w:rPr>
          <w:color w:val="003900"/>
          <w:sz w:val="2"/>
          <w:szCs w:val="2"/>
          <w:rtl w:val="0"/>
        </w:rPr>
        <w:t xml:space="preserve">d</w:t>
      </w:r>
      <w:r w:rsidDel="00000000" w:rsidR="00000000" w:rsidRPr="00000000">
        <w:rPr>
          <w:color w:val="004500"/>
          <w:sz w:val="2"/>
          <w:szCs w:val="2"/>
          <w:rtl w:val="0"/>
        </w:rPr>
        <w:t xml:space="preserve">o</w:t>
      </w:r>
      <w:r w:rsidDel="00000000" w:rsidR="00000000" w:rsidRPr="00000000">
        <w:rPr>
          <w:color w:val="005800"/>
          <w:sz w:val="2"/>
          <w:szCs w:val="2"/>
          <w:rtl w:val="0"/>
        </w:rPr>
        <w:t xml:space="preserve"> </w:t>
      </w:r>
      <w:r w:rsidDel="00000000" w:rsidR="00000000" w:rsidRPr="00000000">
        <w:rPr>
          <w:color w:val="026900"/>
          <w:sz w:val="2"/>
          <w:szCs w:val="2"/>
          <w:rtl w:val="0"/>
        </w:rPr>
        <w:t xml:space="preserve">w</w:t>
      </w:r>
      <w:r w:rsidDel="00000000" w:rsidR="00000000" w:rsidRPr="00000000">
        <w:rPr>
          <w:color w:val="097000"/>
          <w:sz w:val="2"/>
          <w:szCs w:val="2"/>
          <w:rtl w:val="0"/>
        </w:rPr>
        <w:t xml:space="preserve">a</w:t>
      </w:r>
      <w:r w:rsidDel="00000000" w:rsidR="00000000" w:rsidRPr="00000000">
        <w:rPr>
          <w:color w:val="076e00"/>
          <w:sz w:val="2"/>
          <w:szCs w:val="2"/>
          <w:rtl w:val="0"/>
        </w:rPr>
        <w:t xml:space="preserve">s</w:t>
      </w:r>
      <w:r w:rsidDel="00000000" w:rsidR="00000000" w:rsidRPr="00000000">
        <w:rPr>
          <w:color w:val="006500"/>
          <w:sz w:val="2"/>
          <w:szCs w:val="2"/>
          <w:rtl w:val="0"/>
        </w:rPr>
        <w:t xml:space="preserve"> </w:t>
      </w:r>
      <w:r w:rsidDel="00000000" w:rsidR="00000000" w:rsidRPr="00000000">
        <w:rPr>
          <w:color w:val="005f00"/>
          <w:sz w:val="2"/>
          <w:szCs w:val="2"/>
          <w:rtl w:val="0"/>
        </w:rPr>
        <w:t xml:space="preserve">e</w:t>
      </w:r>
      <w:r w:rsidDel="00000000" w:rsidR="00000000" w:rsidRPr="00000000">
        <w:rPr>
          <w:color w:val="097000"/>
          <w:sz w:val="2"/>
          <w:szCs w:val="2"/>
          <w:rtl w:val="0"/>
        </w:rPr>
        <w:t xml:space="preserve">xpelled from school after assaulting his teacher by﻿Cristiano Ronaldo is</w:t>
      </w:r>
      <w:r w:rsidDel="00000000" w:rsidR="00000000" w:rsidRPr="00000000">
        <w:rPr>
          <w:color w:val="0c871d"/>
          <w:sz w:val="2"/>
          <w:szCs w:val="2"/>
          <w:rtl w:val="0"/>
        </w:rPr>
        <w:t xml:space="preserve"> </w:t>
      </w:r>
      <w:r w:rsidDel="00000000" w:rsidR="00000000" w:rsidRPr="00000000">
        <w:rPr>
          <w:color w:val="077f1b"/>
          <w:sz w:val="2"/>
          <w:szCs w:val="2"/>
          <w:rtl w:val="0"/>
        </w:rPr>
        <w:t xml:space="preserve">a</w:t>
      </w:r>
      <w:r w:rsidDel="00000000" w:rsidR="00000000" w:rsidRPr="00000000">
        <w:rPr>
          <w:color w:val="017314"/>
          <w:sz w:val="2"/>
          <w:szCs w:val="2"/>
          <w:rtl w:val="0"/>
        </w:rPr>
        <w:t xml:space="preserve"> </w:t>
      </w:r>
      <w:r w:rsidDel="00000000" w:rsidR="00000000" w:rsidRPr="00000000">
        <w:rPr>
          <w:color w:val="00610c"/>
          <w:sz w:val="2"/>
          <w:szCs w:val="2"/>
          <w:rtl w:val="0"/>
        </w:rPr>
        <w:t xml:space="preserve">P</w:t>
      </w:r>
      <w:r w:rsidDel="00000000" w:rsidR="00000000" w:rsidRPr="00000000">
        <w:rPr>
          <w:color w:val="004c05"/>
          <w:sz w:val="2"/>
          <w:szCs w:val="2"/>
          <w:rtl w:val="0"/>
        </w:rPr>
        <w:t xml:space="preserve">o</w:t>
      </w:r>
      <w:r w:rsidDel="00000000" w:rsidR="00000000" w:rsidRPr="00000000">
        <w:rPr>
          <w:color w:val="003900"/>
          <w:sz w:val="2"/>
          <w:szCs w:val="2"/>
          <w:rtl w:val="0"/>
        </w:rPr>
        <w:t xml:space="preserve">r</w:t>
      </w:r>
      <w:r w:rsidDel="00000000" w:rsidR="00000000" w:rsidRPr="00000000">
        <w:rPr>
          <w:color w:val="002900"/>
          <w:sz w:val="2"/>
          <w:szCs w:val="2"/>
          <w:rtl w:val="0"/>
        </w:rPr>
        <w:t xml:space="preserve">t</w:t>
      </w:r>
      <w:r w:rsidDel="00000000" w:rsidR="00000000" w:rsidRPr="00000000">
        <w:rPr>
          <w:color w:val="001c05"/>
          <w:sz w:val="2"/>
          <w:szCs w:val="2"/>
          <w:rtl w:val="0"/>
        </w:rPr>
        <w:t xml:space="preserve">u</w:t>
      </w:r>
      <w:r w:rsidDel="00000000" w:rsidR="00000000" w:rsidRPr="00000000">
        <w:rPr>
          <w:color w:val="00140d"/>
          <w:sz w:val="2"/>
          <w:szCs w:val="2"/>
          <w:rtl w:val="0"/>
        </w:rPr>
        <w:t xml:space="preserve">g</w:t>
      </w:r>
      <w:r w:rsidDel="00000000" w:rsidR="00000000" w:rsidRPr="00000000">
        <w:rPr>
          <w:color w:val="000d18"/>
          <w:sz w:val="2"/>
          <w:szCs w:val="2"/>
          <w:rtl w:val="0"/>
        </w:rPr>
        <w:t xml:space="preserve">u</w:t>
      </w:r>
      <w:r w:rsidDel="00000000" w:rsidR="00000000" w:rsidRPr="00000000">
        <w:rPr>
          <w:color w:val="000723"/>
          <w:sz w:val="2"/>
          <w:szCs w:val="2"/>
          <w:rtl w:val="0"/>
        </w:rPr>
        <w:t xml:space="preserve">e</w:t>
      </w:r>
      <w:r w:rsidDel="00000000" w:rsidR="00000000" w:rsidRPr="00000000">
        <w:rPr>
          <w:color w:val="07022b"/>
          <w:sz w:val="2"/>
          <w:szCs w:val="2"/>
          <w:rtl w:val="0"/>
        </w:rPr>
        <w:t xml:space="preserve">s</w:t>
      </w:r>
      <w:r w:rsidDel="00000000" w:rsidR="00000000" w:rsidRPr="00000000">
        <w:rPr>
          <w:color w:val="0c0034"/>
          <w:sz w:val="2"/>
          <w:szCs w:val="2"/>
          <w:rtl w:val="0"/>
        </w:rPr>
        <w:t xml:space="preserve">e</w:t>
      </w:r>
      <w:r w:rsidDel="00000000" w:rsidR="00000000" w:rsidRPr="00000000">
        <w:rPr>
          <w:color w:val="12003a"/>
          <w:sz w:val="2"/>
          <w:szCs w:val="2"/>
          <w:rtl w:val="0"/>
        </w:rPr>
        <w:t xml:space="preserve"> </w:t>
      </w:r>
      <w:r w:rsidDel="00000000" w:rsidR="00000000" w:rsidRPr="00000000">
        <w:rPr>
          <w:color w:val="15003d"/>
          <w:sz w:val="2"/>
          <w:szCs w:val="2"/>
          <w:rtl w:val="0"/>
        </w:rPr>
        <w:t xml:space="preserve">f</w:t>
      </w:r>
      <w:r w:rsidDel="00000000" w:rsidR="00000000" w:rsidRPr="00000000">
        <w:rPr>
          <w:color w:val="160041"/>
          <w:sz w:val="2"/>
          <w:szCs w:val="2"/>
          <w:rtl w:val="0"/>
        </w:rPr>
        <w:t xml:space="preserve">o</w:t>
      </w:r>
      <w:r w:rsidDel="00000000" w:rsidR="00000000" w:rsidRPr="00000000">
        <w:rPr>
          <w:color w:val="080808"/>
          <w:sz w:val="2"/>
          <w:szCs w:val="2"/>
          <w:rtl w:val="0"/>
        </w:rPr>
        <w:t xml:space="preserve">otball player he</w:t>
      </w:r>
      <w:r w:rsidDel="00000000" w:rsidR="00000000" w:rsidRPr="00000000">
        <w:rPr>
          <w:color w:val="343434"/>
          <w:sz w:val="2"/>
          <w:szCs w:val="2"/>
          <w:rtl w:val="0"/>
        </w:rPr>
        <w:t xml:space="preserve"> </w:t>
      </w:r>
      <w:r w:rsidDel="00000000" w:rsidR="00000000" w:rsidRPr="00000000">
        <w:rPr>
          <w:color w:val="818181"/>
          <w:sz w:val="2"/>
          <w:szCs w:val="2"/>
          <w:rtl w:val="0"/>
        </w:rPr>
        <w:t xml:space="preserve">w</w:t>
      </w:r>
      <w:r w:rsidDel="00000000" w:rsidR="00000000" w:rsidRPr="00000000">
        <w:rPr>
          <w:color w:val="e0e0e0"/>
          <w:sz w:val="2"/>
          <w:szCs w:val="2"/>
          <w:rtl w:val="0"/>
        </w:rPr>
        <w:t xml:space="preserve">a</w:t>
      </w:r>
      <w:r w:rsidDel="00000000" w:rsidR="00000000" w:rsidRPr="00000000">
        <w:rPr>
          <w:color w:val="ffffff"/>
          <w:sz w:val="2"/>
          <w:szCs w:val="2"/>
          <w:rtl w:val="0"/>
        </w:rPr>
        <w:t xml:space="preserve">s </w:t>
      </w:r>
      <w:r w:rsidDel="00000000" w:rsidR="00000000" w:rsidRPr="00000000">
        <w:rPr>
          <w:color w:val="f4f4f4"/>
          <w:sz w:val="2"/>
          <w:szCs w:val="2"/>
          <w:rtl w:val="0"/>
        </w:rPr>
        <w:t xml:space="preserve">b</w:t>
      </w:r>
      <w:r w:rsidDel="00000000" w:rsidR="00000000" w:rsidRPr="00000000">
        <w:rPr>
          <w:color w:val="e8e8e8"/>
          <w:sz w:val="2"/>
          <w:szCs w:val="2"/>
          <w:rtl w:val="0"/>
        </w:rPr>
        <w:t xml:space="preserve">o</w:t>
      </w:r>
      <w:r w:rsidDel="00000000" w:rsidR="00000000" w:rsidRPr="00000000">
        <w:rPr>
          <w:color w:val="e9e9e9"/>
          <w:sz w:val="2"/>
          <w:szCs w:val="2"/>
          <w:rtl w:val="0"/>
        </w:rPr>
        <w:t xml:space="preserve">r</w:t>
      </w:r>
      <w:r w:rsidDel="00000000" w:rsidR="00000000" w:rsidRPr="00000000">
        <w:rPr>
          <w:color w:val="f8f8f8"/>
          <w:sz w:val="2"/>
          <w:szCs w:val="2"/>
          <w:rtl w:val="0"/>
        </w:rPr>
        <w:t xml:space="preserve">n on February 5t</w:t>
      </w:r>
      <w:r w:rsidDel="00000000" w:rsidR="00000000" w:rsidRPr="00000000">
        <w:rPr>
          <w:color w:val="ffffff"/>
          <w:sz w:val="2"/>
          <w:szCs w:val="2"/>
          <w:rtl w:val="0"/>
        </w:rPr>
        <w:t xml:space="preserve">h</w:t>
      </w:r>
      <w:r w:rsidDel="00000000" w:rsidR="00000000" w:rsidRPr="00000000">
        <w:rPr>
          <w:color w:val="dbdbdb"/>
          <w:sz w:val="2"/>
          <w:szCs w:val="2"/>
          <w:rtl w:val="0"/>
        </w:rPr>
        <w:t xml:space="preserve"> </w:t>
      </w:r>
      <w:r w:rsidDel="00000000" w:rsidR="00000000" w:rsidRPr="00000000">
        <w:rPr>
          <w:color w:val="535353"/>
          <w:sz w:val="2"/>
          <w:szCs w:val="2"/>
          <w:rtl w:val="0"/>
        </w:rPr>
        <w:t xml:space="preserve">1</w:t>
      </w:r>
      <w:r w:rsidDel="00000000" w:rsidR="00000000" w:rsidRPr="00000000">
        <w:rPr>
          <w:color w:val="000000"/>
          <w:sz w:val="2"/>
          <w:szCs w:val="2"/>
          <w:rtl w:val="0"/>
        </w:rPr>
        <w:t xml:space="preserve">98</w:t>
      </w:r>
      <w:r w:rsidDel="00000000" w:rsidR="00000000" w:rsidRPr="00000000">
        <w:rPr>
          <w:color w:val="2d2d2d"/>
          <w:sz w:val="2"/>
          <w:szCs w:val="2"/>
          <w:rtl w:val="0"/>
        </w:rPr>
        <w:t xml:space="preserve">5</w:t>
      </w:r>
      <w:r w:rsidDel="00000000" w:rsidR="00000000" w:rsidRPr="00000000">
        <w:rPr>
          <w:color w:val="2b2b2b"/>
          <w:sz w:val="2"/>
          <w:szCs w:val="2"/>
          <w:rtl w:val="0"/>
        </w:rPr>
        <w:t xml:space="preserve"> </w:t>
      </w:r>
      <w:r w:rsidDel="00000000" w:rsidR="00000000" w:rsidRPr="00000000">
        <w:rPr>
          <w:color w:val="000000"/>
          <w:sz w:val="2"/>
          <w:szCs w:val="2"/>
          <w:rtl w:val="0"/>
        </w:rPr>
        <w:t xml:space="preserve">i</w:t>
      </w:r>
      <w:r w:rsidDel="00000000" w:rsidR="00000000" w:rsidRPr="00000000">
        <w:rPr>
          <w:color w:val="080808"/>
          <w:sz w:val="2"/>
          <w:szCs w:val="2"/>
          <w:rtl w:val="0"/>
        </w:rPr>
        <w:t xml:space="preserve">n Santo Antonio </w:t>
      </w:r>
      <w:r w:rsidDel="00000000" w:rsidR="00000000" w:rsidRPr="00000000">
        <w:rPr>
          <w:color w:val="16001a"/>
          <w:sz w:val="2"/>
          <w:szCs w:val="2"/>
          <w:rtl w:val="0"/>
        </w:rPr>
        <w:t xml:space="preserve">h</w:t>
      </w:r>
      <w:r w:rsidDel="00000000" w:rsidR="00000000" w:rsidRPr="00000000">
        <w:rPr>
          <w:color w:val="150018"/>
          <w:sz w:val="2"/>
          <w:szCs w:val="2"/>
          <w:rtl w:val="0"/>
        </w:rPr>
        <w:t xml:space="preserve">i</w:t>
      </w:r>
      <w:r w:rsidDel="00000000" w:rsidR="00000000" w:rsidRPr="00000000">
        <w:rPr>
          <w:color w:val="120114"/>
          <w:sz w:val="2"/>
          <w:szCs w:val="2"/>
          <w:rtl w:val="0"/>
        </w:rPr>
        <w:t xml:space="preserve">s</w:t>
      </w:r>
      <w:r w:rsidDel="00000000" w:rsidR="00000000" w:rsidRPr="00000000">
        <w:rPr>
          <w:color w:val="0c050d"/>
          <w:sz w:val="2"/>
          <w:szCs w:val="2"/>
          <w:rtl w:val="0"/>
        </w:rPr>
        <w:t xml:space="preserve"> </w:t>
      </w:r>
      <w:r w:rsidDel="00000000" w:rsidR="00000000" w:rsidRPr="00000000">
        <w:rPr>
          <w:color w:val="070906"/>
          <w:sz w:val="2"/>
          <w:szCs w:val="2"/>
          <w:rtl w:val="0"/>
        </w:rPr>
        <w:t xml:space="preserve">f</w:t>
      </w:r>
      <w:r w:rsidDel="00000000" w:rsidR="00000000" w:rsidRPr="00000000">
        <w:rPr>
          <w:color w:val="000e00"/>
          <w:sz w:val="2"/>
          <w:szCs w:val="2"/>
          <w:rtl w:val="0"/>
        </w:rPr>
        <w:t xml:space="preserve">a</w:t>
      </w:r>
      <w:r w:rsidDel="00000000" w:rsidR="00000000" w:rsidRPr="00000000">
        <w:rPr>
          <w:color w:val="001500"/>
          <w:sz w:val="2"/>
          <w:szCs w:val="2"/>
          <w:rtl w:val="0"/>
        </w:rPr>
        <w:t xml:space="preserve">t</w:t>
      </w:r>
      <w:r w:rsidDel="00000000" w:rsidR="00000000" w:rsidRPr="00000000">
        <w:rPr>
          <w:color w:val="001b00"/>
          <w:sz w:val="2"/>
          <w:szCs w:val="2"/>
          <w:rtl w:val="0"/>
        </w:rPr>
        <w:t xml:space="preserve">h</w:t>
      </w:r>
      <w:r w:rsidDel="00000000" w:rsidR="00000000" w:rsidRPr="00000000">
        <w:rPr>
          <w:color w:val="225d19"/>
          <w:sz w:val="2"/>
          <w:szCs w:val="2"/>
          <w:rtl w:val="0"/>
        </w:rPr>
        <w:t xml:space="preserve">e</w:t>
      </w:r>
      <w:r w:rsidDel="00000000" w:rsidR="00000000" w:rsidRPr="00000000">
        <w:rPr>
          <w:color w:val="1a640f"/>
          <w:sz w:val="2"/>
          <w:szCs w:val="2"/>
          <w:rtl w:val="0"/>
        </w:rPr>
        <w:t xml:space="preserve">r</w:t>
      </w:r>
      <w:r w:rsidDel="00000000" w:rsidR="00000000" w:rsidRPr="00000000">
        <w:rPr>
          <w:color w:val="126a04"/>
          <w:sz w:val="2"/>
          <w:szCs w:val="2"/>
          <w:rtl w:val="0"/>
        </w:rPr>
        <w:t xml:space="preserve">'</w:t>
      </w:r>
      <w:r w:rsidDel="00000000" w:rsidR="00000000" w:rsidRPr="00000000">
        <w:rPr>
          <w:color w:val="0b6f00"/>
          <w:sz w:val="2"/>
          <w:szCs w:val="2"/>
          <w:rtl w:val="0"/>
        </w:rPr>
        <w:t xml:space="preserve">s</w:t>
      </w:r>
      <w:r w:rsidDel="00000000" w:rsidR="00000000" w:rsidRPr="00000000">
        <w:rPr>
          <w:color w:val="047500"/>
          <w:sz w:val="2"/>
          <w:szCs w:val="2"/>
          <w:rtl w:val="0"/>
        </w:rPr>
        <w:t xml:space="preserve"> </w:t>
      </w:r>
      <w:r w:rsidDel="00000000" w:rsidR="00000000" w:rsidRPr="00000000">
        <w:rPr>
          <w:color w:val="007800"/>
          <w:sz w:val="2"/>
          <w:szCs w:val="2"/>
          <w:rtl w:val="0"/>
        </w:rPr>
        <w:t xml:space="preserve">n</w:t>
      </w:r>
      <w:r w:rsidDel="00000000" w:rsidR="00000000" w:rsidRPr="00000000">
        <w:rPr>
          <w:color w:val="007b00"/>
          <w:sz w:val="2"/>
          <w:szCs w:val="2"/>
          <w:rtl w:val="0"/>
        </w:rPr>
        <w:t xml:space="preserve">a</w:t>
      </w:r>
      <w:r w:rsidDel="00000000" w:rsidR="00000000" w:rsidRPr="00000000">
        <w:rPr>
          <w:color w:val="007c00"/>
          <w:sz w:val="2"/>
          <w:szCs w:val="2"/>
          <w:rtl w:val="0"/>
        </w:rPr>
        <w:t xml:space="preserve">m</w:t>
      </w:r>
      <w:r w:rsidDel="00000000" w:rsidR="00000000" w:rsidRPr="00000000">
        <w:rPr>
          <w:color w:val="097000"/>
          <w:sz w:val="2"/>
          <w:szCs w:val="2"/>
          <w:rtl w:val="0"/>
        </w:rPr>
        <w:t xml:space="preserve">e is Jose Dinis Aveiro and his m</w:t>
      </w:r>
      <w:r w:rsidDel="00000000" w:rsidR="00000000" w:rsidRPr="00000000">
        <w:rPr>
          <w:color w:val="09691f"/>
          <w:sz w:val="2"/>
          <w:szCs w:val="2"/>
          <w:rtl w:val="0"/>
        </w:rPr>
        <w:t xml:space="preserve">other's </w:t>
      </w:r>
      <w:r w:rsidDel="00000000" w:rsidR="00000000" w:rsidRPr="00000000">
        <w:rPr>
          <w:color w:val="00580e"/>
          <w:sz w:val="2"/>
          <w:szCs w:val="2"/>
          <w:rtl w:val="0"/>
        </w:rPr>
        <w:t xml:space="preserve">n</w:t>
      </w:r>
      <w:r w:rsidDel="00000000" w:rsidR="00000000" w:rsidRPr="00000000">
        <w:rPr>
          <w:color w:val="005e14"/>
          <w:sz w:val="2"/>
          <w:szCs w:val="2"/>
          <w:rtl w:val="0"/>
        </w:rPr>
        <w:t xml:space="preserve">a</w:t>
      </w:r>
      <w:r w:rsidDel="00000000" w:rsidR="00000000" w:rsidRPr="00000000">
        <w:rPr>
          <w:color w:val="07671d"/>
          <w:sz w:val="2"/>
          <w:szCs w:val="2"/>
          <w:rtl w:val="0"/>
        </w:rPr>
        <w:t xml:space="preserve">m</w:t>
      </w:r>
      <w:r w:rsidDel="00000000" w:rsidR="00000000" w:rsidRPr="00000000">
        <w:rPr>
          <w:color w:val="09691f"/>
          <w:sz w:val="2"/>
          <w:szCs w:val="2"/>
          <w:rtl w:val="0"/>
        </w:rPr>
        <w:t xml:space="preserve">e</w:t>
      </w:r>
      <w:r w:rsidDel="00000000" w:rsidR="00000000" w:rsidRPr="00000000">
        <w:rPr>
          <w:color w:val="026218"/>
          <w:sz w:val="2"/>
          <w:szCs w:val="2"/>
          <w:rtl w:val="0"/>
        </w:rPr>
        <w:t xml:space="preserve"> </w:t>
      </w:r>
      <w:r w:rsidDel="00000000" w:rsidR="00000000" w:rsidRPr="00000000">
        <w:rPr>
          <w:color w:val="005107"/>
          <w:sz w:val="2"/>
          <w:szCs w:val="2"/>
          <w:rtl w:val="0"/>
        </w:rPr>
        <w:t xml:space="preserve">i</w:t>
      </w:r>
      <w:r w:rsidDel="00000000" w:rsidR="00000000" w:rsidRPr="00000000">
        <w:rPr>
          <w:color w:val="003e00"/>
          <w:sz w:val="2"/>
          <w:szCs w:val="2"/>
          <w:rtl w:val="0"/>
        </w:rPr>
        <w:t xml:space="preserve">s</w:t>
      </w:r>
      <w:r w:rsidDel="00000000" w:rsidR="00000000" w:rsidRPr="00000000">
        <w:rPr>
          <w:color w:val="003200"/>
          <w:sz w:val="2"/>
          <w:szCs w:val="2"/>
          <w:rtl w:val="0"/>
        </w:rPr>
        <w:t xml:space="preserve"> </w:t>
      </w:r>
      <w:r w:rsidDel="00000000" w:rsidR="00000000" w:rsidRPr="00000000">
        <w:rPr>
          <w:color w:val="080808"/>
          <w:sz w:val="2"/>
          <w:szCs w:val="2"/>
          <w:rtl w:val="0"/>
        </w:rPr>
        <w:t xml:space="preserve">Maria Dolores dos Santos</w:t>
      </w:r>
      <w:r w:rsidDel="00000000" w:rsidR="00000000" w:rsidRPr="00000000">
        <w:rPr>
          <w:color w:val="000000"/>
          <w:sz w:val="2"/>
          <w:szCs w:val="2"/>
          <w:rtl w:val="0"/>
        </w:rPr>
        <w:t xml:space="preserve"> </w:t>
      </w:r>
      <w:r w:rsidDel="00000000" w:rsidR="00000000" w:rsidRPr="00000000">
        <w:rPr>
          <w:color w:val="0f0f0f"/>
          <w:sz w:val="2"/>
          <w:szCs w:val="2"/>
          <w:rtl w:val="0"/>
        </w:rPr>
        <w:t xml:space="preserve">A</w:t>
      </w:r>
      <w:r w:rsidDel="00000000" w:rsidR="00000000" w:rsidRPr="00000000">
        <w:rPr>
          <w:color w:val="5f5f5f"/>
          <w:sz w:val="2"/>
          <w:szCs w:val="2"/>
          <w:rtl w:val="0"/>
        </w:rPr>
        <w:t xml:space="preserve">v</w:t>
      </w:r>
      <w:r w:rsidDel="00000000" w:rsidR="00000000" w:rsidRPr="00000000">
        <w:rPr>
          <w:color w:val="c2c2c2"/>
          <w:sz w:val="2"/>
          <w:szCs w:val="2"/>
          <w:rtl w:val="0"/>
        </w:rPr>
        <w:t xml:space="preserve">e</w:t>
      </w:r>
      <w:r w:rsidDel="00000000" w:rsidR="00000000" w:rsidRPr="00000000">
        <w:rPr>
          <w:color w:val="ffffff"/>
          <w:sz w:val="2"/>
          <w:szCs w:val="2"/>
          <w:rtl w:val="0"/>
        </w:rPr>
        <w:t xml:space="preserve">iro</w:t>
      </w:r>
      <w:r w:rsidDel="00000000" w:rsidR="00000000" w:rsidRPr="00000000">
        <w:rPr>
          <w:color w:val="e6e6e6"/>
          <w:sz w:val="2"/>
          <w:szCs w:val="2"/>
          <w:rtl w:val="0"/>
        </w:rPr>
        <w:t xml:space="preserve">,</w:t>
      </w:r>
      <w:r w:rsidDel="00000000" w:rsidR="00000000" w:rsidRPr="00000000">
        <w:rPr>
          <w:color w:val="f8f8f8"/>
          <w:sz w:val="2"/>
          <w:szCs w:val="2"/>
          <w:rtl w:val="0"/>
        </w:rPr>
        <w:t xml:space="preserve"> his father was a gardener with the munici</w:t>
      </w:r>
      <w:r w:rsidDel="00000000" w:rsidR="00000000" w:rsidRPr="00000000">
        <w:rPr>
          <w:sz w:val="16"/>
          <w:szCs w:val="16"/>
          <w:rtl w:val="0"/>
        </w:rPr>
        <w:br w:type="textWrapping"/>
      </w:r>
      <w:r w:rsidDel="00000000" w:rsidR="00000000" w:rsidRPr="00000000">
        <w:rPr>
          <w:color w:val="f8f8f8"/>
          <w:sz w:val="2"/>
          <w:szCs w:val="2"/>
          <w:rtl w:val="0"/>
        </w:rPr>
        <w:t xml:space="preserve">pality and his mother worked as a cook.Ronaldo was expelled from school after as</w:t>
      </w:r>
      <w:r w:rsidDel="00000000" w:rsidR="00000000" w:rsidRPr="00000000">
        <w:rPr>
          <w:color w:val="d7d7d7"/>
          <w:sz w:val="2"/>
          <w:szCs w:val="2"/>
          <w:rtl w:val="0"/>
        </w:rPr>
        <w:t xml:space="preserve">s</w:t>
      </w:r>
      <w:r w:rsidDel="00000000" w:rsidR="00000000" w:rsidRPr="00000000">
        <w:rPr>
          <w:color w:val="dadada"/>
          <w:sz w:val="2"/>
          <w:szCs w:val="2"/>
          <w:rtl w:val="0"/>
        </w:rPr>
        <w:t xml:space="preserve">a</w:t>
      </w:r>
      <w:r w:rsidDel="00000000" w:rsidR="00000000" w:rsidRPr="00000000">
        <w:rPr>
          <w:color w:val="fcfcfc"/>
          <w:sz w:val="2"/>
          <w:szCs w:val="2"/>
          <w:rtl w:val="0"/>
        </w:rPr>
        <w:t xml:space="preserve">u</w:t>
      </w:r>
      <w:r w:rsidDel="00000000" w:rsidR="00000000" w:rsidRPr="00000000">
        <w:rPr>
          <w:color w:val="f7f7f7"/>
          <w:sz w:val="2"/>
          <w:szCs w:val="2"/>
          <w:rtl w:val="0"/>
        </w:rPr>
        <w:t xml:space="preserve">l</w:t>
      </w:r>
      <w:r w:rsidDel="00000000" w:rsidR="00000000" w:rsidRPr="00000000">
        <w:rPr>
          <w:color w:val="767676"/>
          <w:sz w:val="2"/>
          <w:szCs w:val="2"/>
          <w:rtl w:val="0"/>
        </w:rPr>
        <w:t xml:space="preserve">t</w:t>
      </w:r>
      <w:r w:rsidDel="00000000" w:rsidR="00000000" w:rsidRPr="00000000">
        <w:rPr>
          <w:color w:val="000000"/>
          <w:sz w:val="2"/>
          <w:szCs w:val="2"/>
          <w:rtl w:val="0"/>
        </w:rPr>
        <w:t xml:space="preserve">in</w:t>
      </w:r>
      <w:r w:rsidDel="00000000" w:rsidR="00000000" w:rsidRPr="00000000">
        <w:rPr>
          <w:color w:val="3d3d3d"/>
          <w:sz w:val="2"/>
          <w:szCs w:val="2"/>
          <w:rtl w:val="0"/>
        </w:rPr>
        <w:t xml:space="preserve">g</w:t>
      </w:r>
      <w:r w:rsidDel="00000000" w:rsidR="00000000" w:rsidRPr="00000000">
        <w:rPr>
          <w:color w:val="080808"/>
          <w:sz w:val="2"/>
          <w:szCs w:val="2"/>
          <w:rtl w:val="0"/>
        </w:rPr>
        <w:t xml:space="preserve"> his teacher by throwing</w:t>
      </w:r>
      <w:r w:rsidDel="00000000" w:rsidR="00000000" w:rsidRPr="00000000">
        <w:rPr>
          <w:color w:val="003900"/>
          <w:sz w:val="2"/>
          <w:szCs w:val="2"/>
          <w:rtl w:val="0"/>
        </w:rPr>
        <w:t xml:space="preserve"> </w:t>
      </w:r>
      <w:r w:rsidDel="00000000" w:rsidR="00000000" w:rsidRPr="00000000">
        <w:rPr>
          <w:color w:val="004500"/>
          <w:sz w:val="2"/>
          <w:szCs w:val="2"/>
          <w:rtl w:val="0"/>
        </w:rPr>
        <w:t xml:space="preserve">u</w:t>
      </w:r>
      <w:r w:rsidDel="00000000" w:rsidR="00000000" w:rsidRPr="00000000">
        <w:rPr>
          <w:color w:val="005800"/>
          <w:sz w:val="2"/>
          <w:szCs w:val="2"/>
          <w:rtl w:val="0"/>
        </w:rPr>
        <w:t xml:space="preserve">p</w:t>
      </w:r>
      <w:r w:rsidDel="00000000" w:rsidR="00000000" w:rsidRPr="00000000">
        <w:rPr>
          <w:color w:val="026900"/>
          <w:sz w:val="2"/>
          <w:szCs w:val="2"/>
          <w:rtl w:val="0"/>
        </w:rPr>
        <w:t xml:space="preserve"> </w:t>
      </w:r>
      <w:r w:rsidDel="00000000" w:rsidR="00000000" w:rsidRPr="00000000">
        <w:rPr>
          <w:color w:val="097000"/>
          <w:sz w:val="2"/>
          <w:szCs w:val="2"/>
          <w:rtl w:val="0"/>
        </w:rPr>
        <w:t xml:space="preserve">a</w:t>
      </w:r>
      <w:r w:rsidDel="00000000" w:rsidR="00000000" w:rsidRPr="00000000">
        <w:rPr>
          <w:color w:val="076e00"/>
          <w:sz w:val="2"/>
          <w:szCs w:val="2"/>
          <w:rtl w:val="0"/>
        </w:rPr>
        <w:t xml:space="preserve"> </w:t>
      </w:r>
      <w:r w:rsidDel="00000000" w:rsidR="00000000" w:rsidRPr="00000000">
        <w:rPr>
          <w:color w:val="006500"/>
          <w:sz w:val="2"/>
          <w:szCs w:val="2"/>
          <w:rtl w:val="0"/>
        </w:rPr>
        <w:t xml:space="preserve">c</w:t>
      </w:r>
      <w:r w:rsidDel="00000000" w:rsidR="00000000" w:rsidRPr="00000000">
        <w:rPr>
          <w:color w:val="005f00"/>
          <w:sz w:val="2"/>
          <w:szCs w:val="2"/>
          <w:rtl w:val="0"/>
        </w:rPr>
        <w:t xml:space="preserve">h</w:t>
      </w:r>
      <w:r w:rsidDel="00000000" w:rsidR="00000000" w:rsidRPr="00000000">
        <w:rPr>
          <w:color w:val="097000"/>
          <w:sz w:val="2"/>
          <w:szCs w:val="2"/>
          <w:rtl w:val="0"/>
        </w:rPr>
        <w:t xml:space="preserve">air at him he had always been a keen footballer and by the time he was 1</w:t>
      </w:r>
      <w:r w:rsidDel="00000000" w:rsidR="00000000" w:rsidRPr="00000000">
        <w:rPr>
          <w:color w:val="0c871d"/>
          <w:sz w:val="2"/>
          <w:szCs w:val="2"/>
          <w:rtl w:val="0"/>
        </w:rPr>
        <w:t xml:space="preserve">4</w:t>
      </w:r>
      <w:r w:rsidDel="00000000" w:rsidR="00000000" w:rsidRPr="00000000">
        <w:rPr>
          <w:color w:val="077f1b"/>
          <w:sz w:val="2"/>
          <w:szCs w:val="2"/>
          <w:rtl w:val="0"/>
        </w:rPr>
        <w:t xml:space="preserve"> </w:t>
      </w:r>
      <w:r w:rsidDel="00000000" w:rsidR="00000000" w:rsidRPr="00000000">
        <w:rPr>
          <w:color w:val="017314"/>
          <w:sz w:val="2"/>
          <w:szCs w:val="2"/>
          <w:rtl w:val="0"/>
        </w:rPr>
        <w:t xml:space="preserve">y</w:t>
      </w:r>
      <w:r w:rsidDel="00000000" w:rsidR="00000000" w:rsidRPr="00000000">
        <w:rPr>
          <w:color w:val="00610c"/>
          <w:sz w:val="2"/>
          <w:szCs w:val="2"/>
          <w:rtl w:val="0"/>
        </w:rPr>
        <w:t xml:space="preserve">e</w:t>
      </w:r>
      <w:r w:rsidDel="00000000" w:rsidR="00000000" w:rsidRPr="00000000">
        <w:rPr>
          <w:color w:val="004c05"/>
          <w:sz w:val="2"/>
          <w:szCs w:val="2"/>
          <w:rtl w:val="0"/>
        </w:rPr>
        <w:t xml:space="preserve">a</w:t>
      </w:r>
      <w:r w:rsidDel="00000000" w:rsidR="00000000" w:rsidRPr="00000000">
        <w:rPr>
          <w:color w:val="003900"/>
          <w:sz w:val="2"/>
          <w:szCs w:val="2"/>
          <w:rtl w:val="0"/>
        </w:rPr>
        <w:t xml:space="preserve">r</w:t>
      </w:r>
      <w:r w:rsidDel="00000000" w:rsidR="00000000" w:rsidRPr="00000000">
        <w:rPr>
          <w:color w:val="002900"/>
          <w:sz w:val="2"/>
          <w:szCs w:val="2"/>
          <w:rtl w:val="0"/>
        </w:rPr>
        <w:t xml:space="preserve">s</w:t>
      </w:r>
      <w:r w:rsidDel="00000000" w:rsidR="00000000" w:rsidRPr="00000000">
        <w:rPr>
          <w:color w:val="001c05"/>
          <w:sz w:val="2"/>
          <w:szCs w:val="2"/>
          <w:rtl w:val="0"/>
        </w:rPr>
        <w:t xml:space="preserve"> </w:t>
      </w:r>
      <w:r w:rsidDel="00000000" w:rsidR="00000000" w:rsidRPr="00000000">
        <w:rPr>
          <w:color w:val="00140d"/>
          <w:sz w:val="2"/>
          <w:szCs w:val="2"/>
          <w:rtl w:val="0"/>
        </w:rPr>
        <w:t xml:space="preserve">o</w:t>
      </w:r>
      <w:r w:rsidDel="00000000" w:rsidR="00000000" w:rsidRPr="00000000">
        <w:rPr>
          <w:color w:val="000d18"/>
          <w:sz w:val="2"/>
          <w:szCs w:val="2"/>
          <w:rtl w:val="0"/>
        </w:rPr>
        <w:t xml:space="preserve">l</w:t>
      </w:r>
      <w:r w:rsidDel="00000000" w:rsidR="00000000" w:rsidRPr="00000000">
        <w:rPr>
          <w:color w:val="000723"/>
          <w:sz w:val="2"/>
          <w:szCs w:val="2"/>
          <w:rtl w:val="0"/>
        </w:rPr>
        <w:t xml:space="preserve">d</w:t>
      </w:r>
      <w:r w:rsidDel="00000000" w:rsidR="00000000" w:rsidRPr="00000000">
        <w:rPr>
          <w:color w:val="07022b"/>
          <w:sz w:val="2"/>
          <w:szCs w:val="2"/>
          <w:rtl w:val="0"/>
        </w:rPr>
        <w:t xml:space="preserve"> </w:t>
      </w:r>
      <w:r w:rsidDel="00000000" w:rsidR="00000000" w:rsidRPr="00000000">
        <w:rPr>
          <w:color w:val="0c0034"/>
          <w:sz w:val="2"/>
          <w:szCs w:val="2"/>
          <w:rtl w:val="0"/>
        </w:rPr>
        <w:t xml:space="preserve">h</w:t>
      </w:r>
      <w:r w:rsidDel="00000000" w:rsidR="00000000" w:rsidRPr="00000000">
        <w:rPr>
          <w:color w:val="12003a"/>
          <w:sz w:val="2"/>
          <w:szCs w:val="2"/>
          <w:rtl w:val="0"/>
        </w:rPr>
        <w:t xml:space="preserve">e</w:t>
      </w:r>
      <w:r w:rsidDel="00000000" w:rsidR="00000000" w:rsidRPr="00000000">
        <w:rPr>
          <w:color w:val="15003d"/>
          <w:sz w:val="2"/>
          <w:szCs w:val="2"/>
          <w:rtl w:val="0"/>
        </w:rPr>
        <w:t xml:space="preserve"> </w:t>
      </w:r>
      <w:r w:rsidDel="00000000" w:rsidR="00000000" w:rsidRPr="00000000">
        <w:rPr>
          <w:color w:val="160041"/>
          <w:sz w:val="2"/>
          <w:szCs w:val="2"/>
          <w:rtl w:val="0"/>
        </w:rPr>
        <w:t xml:space="preserve">d</w:t>
      </w:r>
      <w:r w:rsidDel="00000000" w:rsidR="00000000" w:rsidRPr="00000000">
        <w:rPr>
          <w:color w:val="080808"/>
          <w:sz w:val="2"/>
          <w:szCs w:val="2"/>
          <w:rtl w:val="0"/>
        </w:rPr>
        <w:t xml:space="preserve">ecided to concen</w:t>
      </w:r>
      <w:r w:rsidDel="00000000" w:rsidR="00000000" w:rsidRPr="00000000">
        <w:rPr>
          <w:color w:val="414141"/>
          <w:sz w:val="2"/>
          <w:szCs w:val="2"/>
          <w:rtl w:val="0"/>
        </w:rPr>
        <w:t xml:space="preserve">t</w:t>
      </w:r>
      <w:r w:rsidDel="00000000" w:rsidR="00000000" w:rsidRPr="00000000">
        <w:rPr>
          <w:color w:val="8a8a8a"/>
          <w:sz w:val="2"/>
          <w:szCs w:val="2"/>
          <w:rtl w:val="0"/>
        </w:rPr>
        <w:t xml:space="preserve">r</w:t>
      </w:r>
      <w:r w:rsidDel="00000000" w:rsidR="00000000" w:rsidRPr="00000000">
        <w:rPr>
          <w:color w:val="e3e3e3"/>
          <w:sz w:val="2"/>
          <w:szCs w:val="2"/>
          <w:rtl w:val="0"/>
        </w:rPr>
        <w:t xml:space="preserve">a</w:t>
      </w:r>
      <w:r w:rsidDel="00000000" w:rsidR="00000000" w:rsidRPr="00000000">
        <w:rPr>
          <w:color w:val="ffffff"/>
          <w:sz w:val="2"/>
          <w:szCs w:val="2"/>
          <w:rtl w:val="0"/>
        </w:rPr>
        <w:t xml:space="preserve">te</w:t>
      </w:r>
      <w:r w:rsidDel="00000000" w:rsidR="00000000" w:rsidRPr="00000000">
        <w:rPr>
          <w:color w:val="f3f3f3"/>
          <w:sz w:val="2"/>
          <w:szCs w:val="2"/>
          <w:rtl w:val="0"/>
        </w:rPr>
        <w:t xml:space="preserve"> </w:t>
      </w:r>
      <w:r w:rsidDel="00000000" w:rsidR="00000000" w:rsidRPr="00000000">
        <w:rPr>
          <w:color w:val="e9e9e9"/>
          <w:sz w:val="2"/>
          <w:szCs w:val="2"/>
          <w:rtl w:val="0"/>
        </w:rPr>
        <w:t xml:space="preserve">o</w:t>
      </w:r>
      <w:r w:rsidDel="00000000" w:rsidR="00000000" w:rsidRPr="00000000">
        <w:rPr>
          <w:color w:val="ededed"/>
          <w:sz w:val="2"/>
          <w:szCs w:val="2"/>
          <w:rtl w:val="0"/>
        </w:rPr>
        <w:t xml:space="preserve">n</w:t>
      </w:r>
      <w:r w:rsidDel="00000000" w:rsidR="00000000" w:rsidRPr="00000000">
        <w:rPr>
          <w:color w:val="f8f8f8"/>
          <w:sz w:val="2"/>
          <w:szCs w:val="2"/>
          <w:rtl w:val="0"/>
        </w:rPr>
        <w:t xml:space="preserve"> becoming a prof</w:t>
      </w:r>
      <w:r w:rsidDel="00000000" w:rsidR="00000000" w:rsidRPr="00000000">
        <w:rPr>
          <w:color w:val="ffffff"/>
          <w:sz w:val="2"/>
          <w:szCs w:val="2"/>
          <w:rtl w:val="0"/>
        </w:rPr>
        <w:t xml:space="preserve">e</w:t>
      </w:r>
      <w:r w:rsidDel="00000000" w:rsidR="00000000" w:rsidRPr="00000000">
        <w:rPr>
          <w:color w:val="dddddd"/>
          <w:sz w:val="2"/>
          <w:szCs w:val="2"/>
          <w:rtl w:val="0"/>
        </w:rPr>
        <w:t xml:space="preserve">s</w:t>
      </w:r>
      <w:r w:rsidDel="00000000" w:rsidR="00000000" w:rsidRPr="00000000">
        <w:rPr>
          <w:color w:val="5f5f5f"/>
          <w:sz w:val="2"/>
          <w:szCs w:val="2"/>
          <w:rtl w:val="0"/>
        </w:rPr>
        <w:t xml:space="preserve">s</w:t>
      </w:r>
      <w:r w:rsidDel="00000000" w:rsidR="00000000" w:rsidRPr="00000000">
        <w:rPr>
          <w:color w:val="000000"/>
          <w:sz w:val="2"/>
          <w:szCs w:val="2"/>
          <w:rtl w:val="0"/>
        </w:rPr>
        <w:t xml:space="preserve">io</w:t>
      </w:r>
      <w:r w:rsidDel="00000000" w:rsidR="00000000" w:rsidRPr="00000000">
        <w:rPr>
          <w:color w:val="2b2b2b"/>
          <w:sz w:val="2"/>
          <w:szCs w:val="2"/>
          <w:rtl w:val="0"/>
        </w:rPr>
        <w:t xml:space="preserve">na</w:t>
      </w:r>
      <w:r w:rsidDel="00000000" w:rsidR="00000000" w:rsidRPr="00000000">
        <w:rPr>
          <w:color w:val="000000"/>
          <w:sz w:val="2"/>
          <w:szCs w:val="2"/>
          <w:rtl w:val="0"/>
        </w:rPr>
        <w:t xml:space="preserve">l</w:t>
      </w:r>
      <w:r w:rsidDel="00000000" w:rsidR="00000000" w:rsidRPr="00000000">
        <w:rPr>
          <w:color w:val="080808"/>
          <w:sz w:val="2"/>
          <w:szCs w:val="2"/>
          <w:rtl w:val="0"/>
        </w:rPr>
        <w:t xml:space="preserve"> footballer In 1</w:t>
      </w:r>
      <w:r w:rsidDel="00000000" w:rsidR="00000000" w:rsidRPr="00000000">
        <w:rPr>
          <w:color w:val="16001a"/>
          <w:sz w:val="2"/>
          <w:szCs w:val="2"/>
          <w:rtl w:val="0"/>
        </w:rPr>
        <w:t xml:space="preserve">9</w:t>
      </w:r>
      <w:r w:rsidDel="00000000" w:rsidR="00000000" w:rsidRPr="00000000">
        <w:rPr>
          <w:color w:val="150018"/>
          <w:sz w:val="2"/>
          <w:szCs w:val="2"/>
          <w:rtl w:val="0"/>
        </w:rPr>
        <w:t xml:space="preserve">9</w:t>
      </w:r>
      <w:r w:rsidDel="00000000" w:rsidR="00000000" w:rsidRPr="00000000">
        <w:rPr>
          <w:color w:val="120114"/>
          <w:sz w:val="2"/>
          <w:szCs w:val="2"/>
          <w:rtl w:val="0"/>
        </w:rPr>
        <w:t xml:space="preserve">5</w:t>
      </w:r>
      <w:r w:rsidDel="00000000" w:rsidR="00000000" w:rsidRPr="00000000">
        <w:rPr>
          <w:color w:val="0c050d"/>
          <w:sz w:val="2"/>
          <w:szCs w:val="2"/>
          <w:rtl w:val="0"/>
        </w:rPr>
        <w:t xml:space="preserve"> </w:t>
      </w:r>
      <w:r w:rsidDel="00000000" w:rsidR="00000000" w:rsidRPr="00000000">
        <w:rPr>
          <w:color w:val="070906"/>
          <w:sz w:val="2"/>
          <w:szCs w:val="2"/>
          <w:rtl w:val="0"/>
        </w:rPr>
        <w:t xml:space="preserve">C</w:t>
      </w:r>
      <w:r w:rsidDel="00000000" w:rsidR="00000000" w:rsidRPr="00000000">
        <w:rPr>
          <w:color w:val="000e00"/>
          <w:sz w:val="2"/>
          <w:szCs w:val="2"/>
          <w:rtl w:val="0"/>
        </w:rPr>
        <w:t xml:space="preserve">r</w:t>
      </w:r>
      <w:r w:rsidDel="00000000" w:rsidR="00000000" w:rsidRPr="00000000">
        <w:rPr>
          <w:color w:val="001500"/>
          <w:sz w:val="2"/>
          <w:szCs w:val="2"/>
          <w:rtl w:val="0"/>
        </w:rPr>
        <w:t xml:space="preserve">i</w:t>
      </w:r>
      <w:r w:rsidDel="00000000" w:rsidR="00000000" w:rsidRPr="00000000">
        <w:rPr>
          <w:color w:val="001b00"/>
          <w:sz w:val="2"/>
          <w:szCs w:val="2"/>
          <w:rtl w:val="0"/>
        </w:rPr>
        <w:t xml:space="preserve">s</w:t>
      </w:r>
      <w:r w:rsidDel="00000000" w:rsidR="00000000" w:rsidRPr="00000000">
        <w:rPr>
          <w:color w:val="225d19"/>
          <w:sz w:val="2"/>
          <w:szCs w:val="2"/>
          <w:rtl w:val="0"/>
        </w:rPr>
        <w:t xml:space="preserve">t</w:t>
      </w:r>
      <w:r w:rsidDel="00000000" w:rsidR="00000000" w:rsidRPr="00000000">
        <w:rPr>
          <w:color w:val="1a640f"/>
          <w:sz w:val="2"/>
          <w:szCs w:val="2"/>
          <w:rtl w:val="0"/>
        </w:rPr>
        <w:t xml:space="preserve">i</w:t>
      </w:r>
      <w:r w:rsidDel="00000000" w:rsidR="00000000" w:rsidRPr="00000000">
        <w:rPr>
          <w:color w:val="126a04"/>
          <w:sz w:val="2"/>
          <w:szCs w:val="2"/>
          <w:rtl w:val="0"/>
        </w:rPr>
        <w:t xml:space="preserve">a</w:t>
      </w:r>
      <w:r w:rsidDel="00000000" w:rsidR="00000000" w:rsidRPr="00000000">
        <w:rPr>
          <w:color w:val="0b6f00"/>
          <w:sz w:val="2"/>
          <w:szCs w:val="2"/>
          <w:rtl w:val="0"/>
        </w:rPr>
        <w:t xml:space="preserve">n</w:t>
      </w:r>
      <w:r w:rsidDel="00000000" w:rsidR="00000000" w:rsidRPr="00000000">
        <w:rPr>
          <w:color w:val="047500"/>
          <w:sz w:val="2"/>
          <w:szCs w:val="2"/>
          <w:rtl w:val="0"/>
        </w:rPr>
        <w:t xml:space="preserve">o</w:t>
      </w:r>
      <w:r w:rsidDel="00000000" w:rsidR="00000000" w:rsidRPr="00000000">
        <w:rPr>
          <w:color w:val="007800"/>
          <w:sz w:val="2"/>
          <w:szCs w:val="2"/>
          <w:rtl w:val="0"/>
        </w:rPr>
        <w:t xml:space="preserve"> </w:t>
      </w:r>
      <w:r w:rsidDel="00000000" w:rsidR="00000000" w:rsidRPr="00000000">
        <w:rPr>
          <w:color w:val="007b00"/>
          <w:sz w:val="2"/>
          <w:szCs w:val="2"/>
          <w:rtl w:val="0"/>
        </w:rPr>
        <w:t xml:space="preserve">R</w:t>
      </w:r>
      <w:r w:rsidDel="00000000" w:rsidR="00000000" w:rsidRPr="00000000">
        <w:rPr>
          <w:color w:val="007c00"/>
          <w:sz w:val="2"/>
          <w:szCs w:val="2"/>
          <w:rtl w:val="0"/>
        </w:rPr>
        <w:t xml:space="preserve">o</w:t>
      </w:r>
      <w:r w:rsidDel="00000000" w:rsidR="00000000" w:rsidRPr="00000000">
        <w:rPr>
          <w:color w:val="097000"/>
          <w:sz w:val="2"/>
          <w:szCs w:val="2"/>
          <w:rtl w:val="0"/>
        </w:rPr>
        <w:t xml:space="preserve">naldo joined the club Nacional l</w:t>
      </w:r>
      <w:r w:rsidDel="00000000" w:rsidR="00000000" w:rsidRPr="00000000">
        <w:rPr>
          <w:color w:val="09691f"/>
          <w:sz w:val="2"/>
          <w:szCs w:val="2"/>
          <w:rtl w:val="0"/>
        </w:rPr>
        <w:t xml:space="preserve">ocated i</w:t>
      </w:r>
      <w:r w:rsidDel="00000000" w:rsidR="00000000" w:rsidRPr="00000000">
        <w:rPr>
          <w:color w:val="00580e"/>
          <w:sz w:val="2"/>
          <w:szCs w:val="2"/>
          <w:rtl w:val="0"/>
        </w:rPr>
        <w:t xml:space="preserve">n</w:t>
      </w:r>
      <w:r w:rsidDel="00000000" w:rsidR="00000000" w:rsidRPr="00000000">
        <w:rPr>
          <w:color w:val="005e14"/>
          <w:sz w:val="2"/>
          <w:szCs w:val="2"/>
          <w:rtl w:val="0"/>
        </w:rPr>
        <w:t xml:space="preserve"> </w:t>
      </w:r>
      <w:r w:rsidDel="00000000" w:rsidR="00000000" w:rsidRPr="00000000">
        <w:rPr>
          <w:color w:val="07671d"/>
          <w:sz w:val="2"/>
          <w:szCs w:val="2"/>
          <w:rtl w:val="0"/>
        </w:rPr>
        <w:t xml:space="preserve">h</w:t>
      </w:r>
      <w:r w:rsidDel="00000000" w:rsidR="00000000" w:rsidRPr="00000000">
        <w:rPr>
          <w:color w:val="09691f"/>
          <w:sz w:val="2"/>
          <w:szCs w:val="2"/>
          <w:rtl w:val="0"/>
        </w:rPr>
        <w:t xml:space="preserve">i</w:t>
      </w:r>
      <w:r w:rsidDel="00000000" w:rsidR="00000000" w:rsidRPr="00000000">
        <w:rPr>
          <w:color w:val="026218"/>
          <w:sz w:val="2"/>
          <w:szCs w:val="2"/>
          <w:rtl w:val="0"/>
        </w:rPr>
        <w:t xml:space="preserve">s</w:t>
      </w:r>
      <w:r w:rsidDel="00000000" w:rsidR="00000000" w:rsidRPr="00000000">
        <w:rPr>
          <w:color w:val="005107"/>
          <w:sz w:val="2"/>
          <w:szCs w:val="2"/>
          <w:rtl w:val="0"/>
        </w:rPr>
        <w:t xml:space="preserve"> </w:t>
      </w:r>
      <w:r w:rsidDel="00000000" w:rsidR="00000000" w:rsidRPr="00000000">
        <w:rPr>
          <w:color w:val="003e00"/>
          <w:sz w:val="2"/>
          <w:szCs w:val="2"/>
          <w:rtl w:val="0"/>
        </w:rPr>
        <w:t xml:space="preserve">h</w:t>
      </w:r>
      <w:r w:rsidDel="00000000" w:rsidR="00000000" w:rsidRPr="00000000">
        <w:rPr>
          <w:color w:val="003200"/>
          <w:sz w:val="2"/>
          <w:szCs w:val="2"/>
          <w:rtl w:val="0"/>
        </w:rPr>
        <w:t xml:space="preserve">o</w:t>
      </w:r>
      <w:r w:rsidDel="00000000" w:rsidR="00000000" w:rsidRPr="00000000">
        <w:rPr>
          <w:color w:val="080808"/>
          <w:sz w:val="2"/>
          <w:szCs w:val="2"/>
          <w:rtl w:val="0"/>
        </w:rPr>
        <w:t xml:space="preserve">metown of Madeira later </w:t>
      </w:r>
      <w:r w:rsidDel="00000000" w:rsidR="00000000" w:rsidRPr="00000000">
        <w:rPr>
          <w:color w:val="000000"/>
          <w:sz w:val="2"/>
          <w:szCs w:val="2"/>
          <w:rtl w:val="0"/>
        </w:rPr>
        <w:t xml:space="preserve">h</w:t>
      </w:r>
      <w:r w:rsidDel="00000000" w:rsidR="00000000" w:rsidRPr="00000000">
        <w:rPr>
          <w:color w:val="171717"/>
          <w:sz w:val="2"/>
          <w:szCs w:val="2"/>
          <w:rtl w:val="0"/>
        </w:rPr>
        <w:t xml:space="preserve">e</w:t>
      </w:r>
      <w:r w:rsidDel="00000000" w:rsidR="00000000" w:rsidRPr="00000000">
        <w:rPr>
          <w:color w:val="6c6c6c"/>
          <w:sz w:val="2"/>
          <w:szCs w:val="2"/>
          <w:rtl w:val="0"/>
        </w:rPr>
        <w:t xml:space="preserve"> </w:t>
      </w:r>
      <w:r w:rsidDel="00000000" w:rsidR="00000000" w:rsidRPr="00000000">
        <w:rPr>
          <w:color w:val="cacaca"/>
          <w:sz w:val="2"/>
          <w:szCs w:val="2"/>
          <w:rtl w:val="0"/>
        </w:rPr>
        <w:t xml:space="preserve">j</w:t>
      </w:r>
      <w:r w:rsidDel="00000000" w:rsidR="00000000" w:rsidRPr="00000000">
        <w:rPr>
          <w:color w:val="ffffff"/>
          <w:sz w:val="2"/>
          <w:szCs w:val="2"/>
          <w:rtl w:val="0"/>
        </w:rPr>
        <w:t xml:space="preserve">oin</w:t>
      </w:r>
      <w:r w:rsidDel="00000000" w:rsidR="00000000" w:rsidRPr="00000000">
        <w:rPr>
          <w:color w:val="ebebeb"/>
          <w:sz w:val="2"/>
          <w:szCs w:val="2"/>
          <w:rtl w:val="0"/>
        </w:rPr>
        <w:t xml:space="preserve">e</w:t>
      </w:r>
      <w:r w:rsidDel="00000000" w:rsidR="00000000" w:rsidRPr="00000000">
        <w:rPr>
          <w:color w:val="f8f8f8"/>
          <w:sz w:val="2"/>
          <w:szCs w:val="2"/>
          <w:rtl w:val="0"/>
        </w:rPr>
        <w:t xml:space="preserve">d one of the biggest clubs in Portugal nam</w:t>
      </w:r>
      <w:r w:rsidDel="00000000" w:rsidR="00000000" w:rsidRPr="00000000">
        <w:rPr>
          <w:sz w:val="16"/>
          <w:szCs w:val="16"/>
          <w:rtl w:val="0"/>
        </w:rPr>
        <w:br w:type="textWrapping"/>
      </w:r>
      <w:r w:rsidDel="00000000" w:rsidR="00000000" w:rsidRPr="00000000">
        <w:rPr>
          <w:color w:val="f8f8f8"/>
          <w:sz w:val="2"/>
          <w:szCs w:val="2"/>
          <w:rtl w:val="0"/>
        </w:rPr>
        <w:t xml:space="preserve">ely Sporting CP after clearing a trial During his time at Sporting CP, Cristiano</w:t>
      </w:r>
      <w:r w:rsidDel="00000000" w:rsidR="00000000" w:rsidRPr="00000000">
        <w:rPr>
          <w:color w:val="dfdfdf"/>
          <w:sz w:val="2"/>
          <w:szCs w:val="2"/>
          <w:rtl w:val="0"/>
        </w:rPr>
        <w:t xml:space="preserve"> </w:t>
      </w:r>
      <w:r w:rsidDel="00000000" w:rsidR="00000000" w:rsidRPr="00000000">
        <w:rPr>
          <w:color w:val="d9d9d9"/>
          <w:sz w:val="2"/>
          <w:szCs w:val="2"/>
          <w:rtl w:val="0"/>
        </w:rPr>
        <w:t xml:space="preserve">R</w:t>
      </w:r>
      <w:r w:rsidDel="00000000" w:rsidR="00000000" w:rsidRPr="00000000">
        <w:rPr>
          <w:color w:val="f8f8f8"/>
          <w:sz w:val="2"/>
          <w:szCs w:val="2"/>
          <w:rtl w:val="0"/>
        </w:rPr>
        <w:t xml:space="preserve">o</w:t>
      </w:r>
      <w:r w:rsidDel="00000000" w:rsidR="00000000" w:rsidRPr="00000000">
        <w:rPr>
          <w:color w:val="fefefe"/>
          <w:sz w:val="2"/>
          <w:szCs w:val="2"/>
          <w:rtl w:val="0"/>
        </w:rPr>
        <w:t xml:space="preserve">n</w:t>
      </w:r>
      <w:r w:rsidDel="00000000" w:rsidR="00000000" w:rsidRPr="00000000">
        <w:rPr>
          <w:color w:val="8c8c8c"/>
          <w:sz w:val="2"/>
          <w:szCs w:val="2"/>
          <w:rtl w:val="0"/>
        </w:rPr>
        <w:t xml:space="preserve">a</w:t>
      </w:r>
      <w:r w:rsidDel="00000000" w:rsidR="00000000" w:rsidRPr="00000000">
        <w:rPr>
          <w:color w:val="000000"/>
          <w:sz w:val="2"/>
          <w:szCs w:val="2"/>
          <w:rtl w:val="0"/>
        </w:rPr>
        <w:t xml:space="preserve">ld</w:t>
      </w:r>
      <w:r w:rsidDel="00000000" w:rsidR="00000000" w:rsidRPr="00000000">
        <w:rPr>
          <w:color w:val="2f2f2f"/>
          <w:sz w:val="2"/>
          <w:szCs w:val="2"/>
          <w:rtl w:val="0"/>
        </w:rPr>
        <w:t xml:space="preserve">o</w:t>
      </w:r>
      <w:r w:rsidDel="00000000" w:rsidR="00000000" w:rsidRPr="00000000">
        <w:rPr>
          <w:color w:val="080808"/>
          <w:sz w:val="2"/>
          <w:szCs w:val="2"/>
          <w:rtl w:val="0"/>
        </w:rPr>
        <w:t xml:space="preserve"> played for all the leve</w:t>
      </w:r>
      <w:r w:rsidDel="00000000" w:rsidR="00000000" w:rsidRPr="00000000">
        <w:rPr>
          <w:color w:val="003900"/>
          <w:sz w:val="2"/>
          <w:szCs w:val="2"/>
          <w:rtl w:val="0"/>
        </w:rPr>
        <w:t xml:space="preserve">l</w:t>
      </w:r>
      <w:r w:rsidDel="00000000" w:rsidR="00000000" w:rsidRPr="00000000">
        <w:rPr>
          <w:color w:val="004500"/>
          <w:sz w:val="2"/>
          <w:szCs w:val="2"/>
          <w:rtl w:val="0"/>
        </w:rPr>
        <w:t xml:space="preserve">s</w:t>
      </w:r>
      <w:r w:rsidDel="00000000" w:rsidR="00000000" w:rsidRPr="00000000">
        <w:rPr>
          <w:color w:val="005800"/>
          <w:sz w:val="2"/>
          <w:szCs w:val="2"/>
          <w:rtl w:val="0"/>
        </w:rPr>
        <w:t xml:space="preserve"> </w:t>
      </w:r>
      <w:r w:rsidDel="00000000" w:rsidR="00000000" w:rsidRPr="00000000">
        <w:rPr>
          <w:color w:val="026900"/>
          <w:sz w:val="2"/>
          <w:szCs w:val="2"/>
          <w:rtl w:val="0"/>
        </w:rPr>
        <w:t xml:space="preserve">h</w:t>
      </w:r>
      <w:r w:rsidDel="00000000" w:rsidR="00000000" w:rsidRPr="00000000">
        <w:rPr>
          <w:color w:val="097000"/>
          <w:sz w:val="2"/>
          <w:szCs w:val="2"/>
          <w:rtl w:val="0"/>
        </w:rPr>
        <w:t xml:space="preserve">e</w:t>
      </w:r>
      <w:r w:rsidDel="00000000" w:rsidR="00000000" w:rsidRPr="00000000">
        <w:rPr>
          <w:color w:val="076e00"/>
          <w:sz w:val="2"/>
          <w:szCs w:val="2"/>
          <w:rtl w:val="0"/>
        </w:rPr>
        <w:t xml:space="preserve"> </w:t>
      </w:r>
      <w:r w:rsidDel="00000000" w:rsidR="00000000" w:rsidRPr="00000000">
        <w:rPr>
          <w:color w:val="006500"/>
          <w:sz w:val="2"/>
          <w:szCs w:val="2"/>
          <w:rtl w:val="0"/>
        </w:rPr>
        <w:t xml:space="preserve">p</w:t>
      </w:r>
      <w:r w:rsidDel="00000000" w:rsidR="00000000" w:rsidRPr="00000000">
        <w:rPr>
          <w:color w:val="005f00"/>
          <w:sz w:val="2"/>
          <w:szCs w:val="2"/>
          <w:rtl w:val="0"/>
        </w:rPr>
        <w:t xml:space="preserve">l</w:t>
      </w:r>
      <w:r w:rsidDel="00000000" w:rsidR="00000000" w:rsidRPr="00000000">
        <w:rPr>
          <w:color w:val="097000"/>
          <w:sz w:val="2"/>
          <w:szCs w:val="2"/>
          <w:rtl w:val="0"/>
        </w:rPr>
        <w:t xml:space="preserve">ayed in a loofa Champions League against Manchester United in 2003, the </w:t>
      </w:r>
      <w:r w:rsidDel="00000000" w:rsidR="00000000" w:rsidRPr="00000000">
        <w:rPr>
          <w:color w:val="0c871d"/>
          <w:sz w:val="2"/>
          <w:szCs w:val="2"/>
          <w:rtl w:val="0"/>
        </w:rPr>
        <w:t xml:space="preserve">m</w:t>
      </w:r>
      <w:r w:rsidDel="00000000" w:rsidR="00000000" w:rsidRPr="00000000">
        <w:rPr>
          <w:color w:val="077f1b"/>
          <w:sz w:val="2"/>
          <w:szCs w:val="2"/>
          <w:rtl w:val="0"/>
        </w:rPr>
        <w:t xml:space="preserve">a</w:t>
      </w:r>
      <w:r w:rsidDel="00000000" w:rsidR="00000000" w:rsidRPr="00000000">
        <w:rPr>
          <w:color w:val="017314"/>
          <w:sz w:val="2"/>
          <w:szCs w:val="2"/>
          <w:rtl w:val="0"/>
        </w:rPr>
        <w:t xml:space="preserve">n</w:t>
      </w:r>
      <w:r w:rsidDel="00000000" w:rsidR="00000000" w:rsidRPr="00000000">
        <w:rPr>
          <w:color w:val="00610c"/>
          <w:sz w:val="2"/>
          <w:szCs w:val="2"/>
          <w:rtl w:val="0"/>
        </w:rPr>
        <w:t xml:space="preserve">a</w:t>
      </w:r>
      <w:r w:rsidDel="00000000" w:rsidR="00000000" w:rsidRPr="00000000">
        <w:rPr>
          <w:color w:val="004c05"/>
          <w:sz w:val="2"/>
          <w:szCs w:val="2"/>
          <w:rtl w:val="0"/>
        </w:rPr>
        <w:t xml:space="preserve">g</w:t>
      </w:r>
      <w:r w:rsidDel="00000000" w:rsidR="00000000" w:rsidRPr="00000000">
        <w:rPr>
          <w:color w:val="003900"/>
          <w:sz w:val="2"/>
          <w:szCs w:val="2"/>
          <w:rtl w:val="0"/>
        </w:rPr>
        <w:t xml:space="preserve">e</w:t>
      </w:r>
      <w:r w:rsidDel="00000000" w:rsidR="00000000" w:rsidRPr="00000000">
        <w:rPr>
          <w:color w:val="002900"/>
          <w:sz w:val="2"/>
          <w:szCs w:val="2"/>
          <w:rtl w:val="0"/>
        </w:rPr>
        <w:t xml:space="preserve">r</w:t>
      </w:r>
      <w:r w:rsidDel="00000000" w:rsidR="00000000" w:rsidRPr="00000000">
        <w:rPr>
          <w:color w:val="001c05"/>
          <w:sz w:val="2"/>
          <w:szCs w:val="2"/>
          <w:rtl w:val="0"/>
        </w:rPr>
        <w:t xml:space="preserve"> </w:t>
      </w:r>
      <w:r w:rsidDel="00000000" w:rsidR="00000000" w:rsidRPr="00000000">
        <w:rPr>
          <w:color w:val="00140d"/>
          <w:sz w:val="2"/>
          <w:szCs w:val="2"/>
          <w:rtl w:val="0"/>
        </w:rPr>
        <w:t xml:space="preserve">o</w:t>
      </w:r>
      <w:r w:rsidDel="00000000" w:rsidR="00000000" w:rsidRPr="00000000">
        <w:rPr>
          <w:color w:val="000d18"/>
          <w:sz w:val="2"/>
          <w:szCs w:val="2"/>
          <w:rtl w:val="0"/>
        </w:rPr>
        <w:t xml:space="preserve">f</w:t>
      </w:r>
      <w:r w:rsidDel="00000000" w:rsidR="00000000" w:rsidRPr="00000000">
        <w:rPr>
          <w:color w:val="000723"/>
          <w:sz w:val="2"/>
          <w:szCs w:val="2"/>
          <w:rtl w:val="0"/>
        </w:rPr>
        <w:t xml:space="preserve"> </w:t>
      </w:r>
      <w:r w:rsidDel="00000000" w:rsidR="00000000" w:rsidRPr="00000000">
        <w:rPr>
          <w:color w:val="07022b"/>
          <w:sz w:val="2"/>
          <w:szCs w:val="2"/>
          <w:rtl w:val="0"/>
        </w:rPr>
        <w:t xml:space="preserve">t</w:t>
      </w:r>
      <w:r w:rsidDel="00000000" w:rsidR="00000000" w:rsidRPr="00000000">
        <w:rPr>
          <w:color w:val="0c0034"/>
          <w:sz w:val="2"/>
          <w:szCs w:val="2"/>
          <w:rtl w:val="0"/>
        </w:rPr>
        <w:t xml:space="preserve">h</w:t>
      </w:r>
      <w:r w:rsidDel="00000000" w:rsidR="00000000" w:rsidRPr="00000000">
        <w:rPr>
          <w:color w:val="12003a"/>
          <w:sz w:val="2"/>
          <w:szCs w:val="2"/>
          <w:rtl w:val="0"/>
        </w:rPr>
        <w:t xml:space="preserve">e</w:t>
      </w:r>
      <w:r w:rsidDel="00000000" w:rsidR="00000000" w:rsidRPr="00000000">
        <w:rPr>
          <w:color w:val="15003d"/>
          <w:sz w:val="2"/>
          <w:szCs w:val="2"/>
          <w:rtl w:val="0"/>
        </w:rPr>
        <w:t xml:space="preserve"> </w:t>
      </w:r>
      <w:r w:rsidDel="00000000" w:rsidR="00000000" w:rsidRPr="00000000">
        <w:rPr>
          <w:color w:val="160041"/>
          <w:sz w:val="2"/>
          <w:szCs w:val="2"/>
          <w:rtl w:val="0"/>
        </w:rPr>
        <w:t xml:space="preserve">E</w:t>
      </w:r>
      <w:r w:rsidDel="00000000" w:rsidR="00000000" w:rsidRPr="00000000">
        <w:rPr>
          <w:color w:val="080808"/>
          <w:sz w:val="2"/>
          <w:szCs w:val="2"/>
          <w:rtl w:val="0"/>
        </w:rPr>
        <w:t xml:space="preserve">nglish club Sir </w:t>
      </w:r>
      <w:r w:rsidDel="00000000" w:rsidR="00000000" w:rsidRPr="00000000">
        <w:rPr>
          <w:color w:val="585858"/>
          <w:sz w:val="2"/>
          <w:szCs w:val="2"/>
          <w:rtl w:val="0"/>
        </w:rPr>
        <w:t xml:space="preserve">A</w:t>
      </w:r>
      <w:r w:rsidDel="00000000" w:rsidR="00000000" w:rsidRPr="00000000">
        <w:rPr>
          <w:color w:val="9b9b9b"/>
          <w:sz w:val="2"/>
          <w:szCs w:val="2"/>
          <w:rtl w:val="0"/>
        </w:rPr>
        <w:t xml:space="preserve">l</w:t>
      </w:r>
      <w:r w:rsidDel="00000000" w:rsidR="00000000" w:rsidRPr="00000000">
        <w:rPr>
          <w:color w:val="eaeaea"/>
          <w:sz w:val="2"/>
          <w:szCs w:val="2"/>
          <w:rtl w:val="0"/>
        </w:rPr>
        <w:t xml:space="preserve">e</w:t>
      </w:r>
      <w:r w:rsidDel="00000000" w:rsidR="00000000" w:rsidRPr="00000000">
        <w:rPr>
          <w:color w:val="ffffff"/>
          <w:sz w:val="2"/>
          <w:szCs w:val="2"/>
          <w:rtl w:val="0"/>
        </w:rPr>
        <w:t xml:space="preserve">x </w:t>
      </w:r>
      <w:r w:rsidDel="00000000" w:rsidR="00000000" w:rsidRPr="00000000">
        <w:rPr>
          <w:color w:val="f0f0f0"/>
          <w:sz w:val="2"/>
          <w:szCs w:val="2"/>
          <w:rtl w:val="0"/>
        </w:rPr>
        <w:t xml:space="preserve">F</w:t>
      </w:r>
      <w:r w:rsidDel="00000000" w:rsidR="00000000" w:rsidRPr="00000000">
        <w:rPr>
          <w:color w:val="ececec"/>
          <w:sz w:val="2"/>
          <w:szCs w:val="2"/>
          <w:rtl w:val="0"/>
        </w:rPr>
        <w:t xml:space="preserve">e</w:t>
      </w:r>
      <w:r w:rsidDel="00000000" w:rsidR="00000000" w:rsidRPr="00000000">
        <w:rPr>
          <w:color w:val="f4f4f4"/>
          <w:sz w:val="2"/>
          <w:szCs w:val="2"/>
          <w:rtl w:val="0"/>
        </w:rPr>
        <w:t xml:space="preserve">r</w:t>
      </w:r>
      <w:r w:rsidDel="00000000" w:rsidR="00000000" w:rsidRPr="00000000">
        <w:rPr>
          <w:color w:val="f8f8f8"/>
          <w:sz w:val="2"/>
          <w:szCs w:val="2"/>
          <w:rtl w:val="0"/>
        </w:rPr>
        <w:t xml:space="preserve">guson was impres</w:t>
      </w:r>
      <w:r w:rsidDel="00000000" w:rsidR="00000000" w:rsidRPr="00000000">
        <w:rPr>
          <w:color w:val="fafafa"/>
          <w:sz w:val="2"/>
          <w:szCs w:val="2"/>
          <w:rtl w:val="0"/>
        </w:rPr>
        <w:t xml:space="preserve">s</w:t>
      </w:r>
      <w:r w:rsidDel="00000000" w:rsidR="00000000" w:rsidRPr="00000000">
        <w:rPr>
          <w:color w:val="e2e2e2"/>
          <w:sz w:val="2"/>
          <w:szCs w:val="2"/>
          <w:rtl w:val="0"/>
        </w:rPr>
        <w:t xml:space="preserve">e</w:t>
      </w:r>
      <w:r w:rsidDel="00000000" w:rsidR="00000000" w:rsidRPr="00000000">
        <w:rPr>
          <w:color w:val="757575"/>
          <w:sz w:val="2"/>
          <w:szCs w:val="2"/>
          <w:rtl w:val="0"/>
        </w:rPr>
        <w:t xml:space="preserve">d</w:t>
      </w:r>
      <w:r w:rsidDel="00000000" w:rsidR="00000000" w:rsidRPr="00000000">
        <w:rPr>
          <w:color w:val="000000"/>
          <w:sz w:val="2"/>
          <w:szCs w:val="2"/>
          <w:rtl w:val="0"/>
        </w:rPr>
        <w:t xml:space="preserve"> b</w:t>
      </w:r>
      <w:r w:rsidDel="00000000" w:rsidR="00000000" w:rsidRPr="00000000">
        <w:rPr>
          <w:color w:val="282828"/>
          <w:sz w:val="2"/>
          <w:szCs w:val="2"/>
          <w:rtl w:val="0"/>
        </w:rPr>
        <w:t xml:space="preserve">y</w:t>
      </w:r>
      <w:r w:rsidDel="00000000" w:rsidR="00000000" w:rsidRPr="00000000">
        <w:rPr>
          <w:color w:val="2a2a2a"/>
          <w:sz w:val="2"/>
          <w:szCs w:val="2"/>
          <w:rtl w:val="0"/>
        </w:rPr>
        <w:t xml:space="preserve"> </w:t>
      </w:r>
      <w:r w:rsidDel="00000000" w:rsidR="00000000" w:rsidRPr="00000000">
        <w:rPr>
          <w:color w:val="000000"/>
          <w:sz w:val="2"/>
          <w:szCs w:val="2"/>
          <w:rtl w:val="0"/>
        </w:rPr>
        <w:t xml:space="preserve">h</w:t>
      </w:r>
      <w:r w:rsidDel="00000000" w:rsidR="00000000" w:rsidRPr="00000000">
        <w:rPr>
          <w:color w:val="080808"/>
          <w:sz w:val="2"/>
          <w:szCs w:val="2"/>
          <w:rtl w:val="0"/>
        </w:rPr>
        <w:t xml:space="preserve">is performance a</w:t>
      </w:r>
      <w:r w:rsidDel="00000000" w:rsidR="00000000" w:rsidRPr="00000000">
        <w:rPr>
          <w:color w:val="16001a"/>
          <w:sz w:val="2"/>
          <w:szCs w:val="2"/>
          <w:rtl w:val="0"/>
        </w:rPr>
        <w:t xml:space="preserve">n</w:t>
      </w:r>
      <w:r w:rsidDel="00000000" w:rsidR="00000000" w:rsidRPr="00000000">
        <w:rPr>
          <w:color w:val="150018"/>
          <w:sz w:val="2"/>
          <w:szCs w:val="2"/>
          <w:rtl w:val="0"/>
        </w:rPr>
        <w:t xml:space="preserve">d</w:t>
      </w:r>
      <w:r w:rsidDel="00000000" w:rsidR="00000000" w:rsidRPr="00000000">
        <w:rPr>
          <w:color w:val="120114"/>
          <w:sz w:val="2"/>
          <w:szCs w:val="2"/>
          <w:rtl w:val="0"/>
        </w:rPr>
        <w:t xml:space="preserve"> </w:t>
      </w:r>
      <w:r w:rsidDel="00000000" w:rsidR="00000000" w:rsidRPr="00000000">
        <w:rPr>
          <w:color w:val="0c050d"/>
          <w:sz w:val="2"/>
          <w:szCs w:val="2"/>
          <w:rtl w:val="0"/>
        </w:rPr>
        <w:t xml:space="preserve">b</w:t>
      </w:r>
      <w:r w:rsidDel="00000000" w:rsidR="00000000" w:rsidRPr="00000000">
        <w:rPr>
          <w:color w:val="070906"/>
          <w:sz w:val="2"/>
          <w:szCs w:val="2"/>
          <w:rtl w:val="0"/>
        </w:rPr>
        <w:t xml:space="preserve">r</w:t>
      </w:r>
      <w:r w:rsidDel="00000000" w:rsidR="00000000" w:rsidRPr="00000000">
        <w:rPr>
          <w:color w:val="000e00"/>
          <w:sz w:val="2"/>
          <w:szCs w:val="2"/>
          <w:rtl w:val="0"/>
        </w:rPr>
        <w:t xml:space="preserve">o</w:t>
      </w:r>
      <w:r w:rsidDel="00000000" w:rsidR="00000000" w:rsidRPr="00000000">
        <w:rPr>
          <w:color w:val="001500"/>
          <w:sz w:val="2"/>
          <w:szCs w:val="2"/>
          <w:rtl w:val="0"/>
        </w:rPr>
        <w:t xml:space="preserve">u</w:t>
      </w:r>
      <w:r w:rsidDel="00000000" w:rsidR="00000000" w:rsidRPr="00000000">
        <w:rPr>
          <w:color w:val="001b00"/>
          <w:sz w:val="2"/>
          <w:szCs w:val="2"/>
          <w:rtl w:val="0"/>
        </w:rPr>
        <w:t xml:space="preserve">g</w:t>
      </w:r>
      <w:r w:rsidDel="00000000" w:rsidR="00000000" w:rsidRPr="00000000">
        <w:rPr>
          <w:color w:val="225d19"/>
          <w:sz w:val="2"/>
          <w:szCs w:val="2"/>
          <w:rtl w:val="0"/>
        </w:rPr>
        <w:t xml:space="preserve">h</w:t>
      </w:r>
      <w:r w:rsidDel="00000000" w:rsidR="00000000" w:rsidRPr="00000000">
        <w:rPr>
          <w:color w:val="1a640f"/>
          <w:sz w:val="2"/>
          <w:szCs w:val="2"/>
          <w:rtl w:val="0"/>
        </w:rPr>
        <w:t xml:space="preserve">t</w:t>
      </w:r>
      <w:r w:rsidDel="00000000" w:rsidR="00000000" w:rsidRPr="00000000">
        <w:rPr>
          <w:color w:val="126a04"/>
          <w:sz w:val="2"/>
          <w:szCs w:val="2"/>
          <w:rtl w:val="0"/>
        </w:rPr>
        <w:t xml:space="preserve"> </w:t>
      </w:r>
      <w:r w:rsidDel="00000000" w:rsidR="00000000" w:rsidRPr="00000000">
        <w:rPr>
          <w:color w:val="0b6f00"/>
          <w:sz w:val="2"/>
          <w:szCs w:val="2"/>
          <w:rtl w:val="0"/>
        </w:rPr>
        <w:t xml:space="preserve">h</w:t>
      </w:r>
      <w:r w:rsidDel="00000000" w:rsidR="00000000" w:rsidRPr="00000000">
        <w:rPr>
          <w:color w:val="047500"/>
          <w:sz w:val="2"/>
          <w:szCs w:val="2"/>
          <w:rtl w:val="0"/>
        </w:rPr>
        <w:t xml:space="preserve">i</w:t>
      </w:r>
      <w:r w:rsidDel="00000000" w:rsidR="00000000" w:rsidRPr="00000000">
        <w:rPr>
          <w:color w:val="007800"/>
          <w:sz w:val="2"/>
          <w:szCs w:val="2"/>
          <w:rtl w:val="0"/>
        </w:rPr>
        <w:t xml:space="preserve">m</w:t>
      </w:r>
      <w:r w:rsidDel="00000000" w:rsidR="00000000" w:rsidRPr="00000000">
        <w:rPr>
          <w:color w:val="007b00"/>
          <w:sz w:val="2"/>
          <w:szCs w:val="2"/>
          <w:rtl w:val="0"/>
        </w:rPr>
        <w:t xml:space="preserve"> </w:t>
      </w:r>
      <w:r w:rsidDel="00000000" w:rsidR="00000000" w:rsidRPr="00000000">
        <w:rPr>
          <w:color w:val="007c00"/>
          <w:sz w:val="2"/>
          <w:szCs w:val="2"/>
          <w:rtl w:val="0"/>
        </w:rPr>
        <w:t xml:space="preserve">t</w:t>
      </w:r>
      <w:r w:rsidDel="00000000" w:rsidR="00000000" w:rsidRPr="00000000">
        <w:rPr>
          <w:color w:val="097000"/>
          <w:sz w:val="2"/>
          <w:szCs w:val="2"/>
          <w:rtl w:val="0"/>
        </w:rPr>
        <w:t xml:space="preserve">o the club in the same year In h</w:t>
      </w:r>
      <w:r w:rsidDel="00000000" w:rsidR="00000000" w:rsidRPr="00000000">
        <w:rPr>
          <w:color w:val="09691f"/>
          <w:sz w:val="2"/>
          <w:szCs w:val="2"/>
          <w:rtl w:val="0"/>
        </w:rPr>
        <w:t xml:space="preserve">is first</w:t>
      </w:r>
      <w:r w:rsidDel="00000000" w:rsidR="00000000" w:rsidRPr="00000000">
        <w:rPr>
          <w:color w:val="00580e"/>
          <w:sz w:val="2"/>
          <w:szCs w:val="2"/>
          <w:rtl w:val="0"/>
        </w:rPr>
        <w:t xml:space="preserve"> </w:t>
      </w:r>
      <w:r w:rsidDel="00000000" w:rsidR="00000000" w:rsidRPr="00000000">
        <w:rPr>
          <w:color w:val="005e14"/>
          <w:sz w:val="2"/>
          <w:szCs w:val="2"/>
          <w:rtl w:val="0"/>
        </w:rPr>
        <w:t xml:space="preserve">s</w:t>
      </w:r>
      <w:r w:rsidDel="00000000" w:rsidR="00000000" w:rsidRPr="00000000">
        <w:rPr>
          <w:color w:val="07671d"/>
          <w:sz w:val="2"/>
          <w:szCs w:val="2"/>
          <w:rtl w:val="0"/>
        </w:rPr>
        <w:t xml:space="preserve">e</w:t>
      </w:r>
      <w:r w:rsidDel="00000000" w:rsidR="00000000" w:rsidRPr="00000000">
        <w:rPr>
          <w:color w:val="09691f"/>
          <w:sz w:val="2"/>
          <w:szCs w:val="2"/>
          <w:rtl w:val="0"/>
        </w:rPr>
        <w:t xml:space="preserve">a</w:t>
      </w:r>
      <w:r w:rsidDel="00000000" w:rsidR="00000000" w:rsidRPr="00000000">
        <w:rPr>
          <w:color w:val="026218"/>
          <w:sz w:val="2"/>
          <w:szCs w:val="2"/>
          <w:rtl w:val="0"/>
        </w:rPr>
        <w:t xml:space="preserve">s</w:t>
      </w:r>
      <w:r w:rsidDel="00000000" w:rsidR="00000000" w:rsidRPr="00000000">
        <w:rPr>
          <w:color w:val="005107"/>
          <w:sz w:val="2"/>
          <w:szCs w:val="2"/>
          <w:rtl w:val="0"/>
        </w:rPr>
        <w:t xml:space="preserve">o</w:t>
      </w:r>
      <w:r w:rsidDel="00000000" w:rsidR="00000000" w:rsidRPr="00000000">
        <w:rPr>
          <w:color w:val="003e00"/>
          <w:sz w:val="2"/>
          <w:szCs w:val="2"/>
          <w:rtl w:val="0"/>
        </w:rPr>
        <w:t xml:space="preserve">n</w:t>
      </w:r>
      <w:r w:rsidDel="00000000" w:rsidR="00000000" w:rsidRPr="00000000">
        <w:rPr>
          <w:color w:val="003200"/>
          <w:sz w:val="2"/>
          <w:szCs w:val="2"/>
          <w:rtl w:val="0"/>
        </w:rPr>
        <w:t xml:space="preserve"> </w:t>
      </w:r>
      <w:r w:rsidDel="00000000" w:rsidR="00000000" w:rsidRPr="00000000">
        <w:rPr>
          <w:color w:val="080808"/>
          <w:sz w:val="2"/>
          <w:szCs w:val="2"/>
          <w:rtl w:val="0"/>
        </w:rPr>
        <w:t xml:space="preserve">at Manchester United Ron</w:t>
      </w:r>
      <w:r w:rsidDel="00000000" w:rsidR="00000000" w:rsidRPr="00000000">
        <w:rPr>
          <w:color w:val="000000"/>
          <w:sz w:val="2"/>
          <w:szCs w:val="2"/>
          <w:rtl w:val="0"/>
        </w:rPr>
        <w:t xml:space="preserve">a</w:t>
      </w:r>
      <w:r w:rsidDel="00000000" w:rsidR="00000000" w:rsidRPr="00000000">
        <w:rPr>
          <w:color w:val="272727"/>
          <w:sz w:val="2"/>
          <w:szCs w:val="2"/>
          <w:rtl w:val="0"/>
        </w:rPr>
        <w:t xml:space="preserve">l</w:t>
      </w:r>
      <w:r w:rsidDel="00000000" w:rsidR="00000000" w:rsidRPr="00000000">
        <w:rPr>
          <w:color w:val="838383"/>
          <w:sz w:val="2"/>
          <w:szCs w:val="2"/>
          <w:rtl w:val="0"/>
        </w:rPr>
        <w:t xml:space="preserve">d</w:t>
      </w:r>
      <w:r w:rsidDel="00000000" w:rsidR="00000000" w:rsidRPr="00000000">
        <w:rPr>
          <w:color w:val="d9d9d9"/>
          <w:sz w:val="2"/>
          <w:szCs w:val="2"/>
          <w:rtl w:val="0"/>
        </w:rPr>
        <w:t xml:space="preserve">o</w:t>
      </w:r>
      <w:r w:rsidDel="00000000" w:rsidR="00000000" w:rsidRPr="00000000">
        <w:rPr>
          <w:color w:val="ffffff"/>
          <w:sz w:val="2"/>
          <w:szCs w:val="2"/>
          <w:rtl w:val="0"/>
        </w:rPr>
        <w:t xml:space="preserve"> sc</w:t>
      </w:r>
      <w:r w:rsidDel="00000000" w:rsidR="00000000" w:rsidRPr="00000000">
        <w:rPr>
          <w:color w:val="f3f3f3"/>
          <w:sz w:val="2"/>
          <w:szCs w:val="2"/>
          <w:rtl w:val="0"/>
        </w:rPr>
        <w:t xml:space="preserve">o</w:t>
      </w:r>
      <w:r w:rsidDel="00000000" w:rsidR="00000000" w:rsidRPr="00000000">
        <w:rPr>
          <w:color w:val="f8f8f8"/>
          <w:sz w:val="2"/>
          <w:szCs w:val="2"/>
          <w:rtl w:val="0"/>
        </w:rPr>
        <w:t xml:space="preserve">red three goals in the league he scored 84</w:t>
      </w:r>
      <w:r w:rsidDel="00000000" w:rsidR="00000000" w:rsidRPr="00000000">
        <w:rPr>
          <w:sz w:val="16"/>
          <w:szCs w:val="16"/>
          <w:rtl w:val="0"/>
        </w:rPr>
        <w:br w:type="textWrapping"/>
      </w:r>
      <w:r w:rsidDel="00000000" w:rsidR="00000000" w:rsidRPr="00000000">
        <w:rPr>
          <w:color w:val="f8f8f8"/>
          <w:sz w:val="2"/>
          <w:szCs w:val="2"/>
          <w:rtl w:val="0"/>
        </w:rPr>
        <w:t xml:space="preserve"> goals for the club in 196 league games and became one of the best players in th</w:t>
      </w:r>
      <w:r w:rsidDel="00000000" w:rsidR="00000000" w:rsidRPr="00000000">
        <w:rPr>
          <w:color w:val="e9e9e9"/>
          <w:sz w:val="2"/>
          <w:szCs w:val="2"/>
          <w:rtl w:val="0"/>
        </w:rPr>
        <w:t xml:space="preserve">e</w:t>
      </w:r>
      <w:r w:rsidDel="00000000" w:rsidR="00000000" w:rsidRPr="00000000">
        <w:rPr>
          <w:color w:val="d9d9d9"/>
          <w:sz w:val="2"/>
          <w:szCs w:val="2"/>
          <w:rtl w:val="0"/>
        </w:rPr>
        <w:t xml:space="preserve"> </w:t>
      </w:r>
      <w:r w:rsidDel="00000000" w:rsidR="00000000" w:rsidRPr="00000000">
        <w:rPr>
          <w:color w:val="f4f4f4"/>
          <w:sz w:val="2"/>
          <w:szCs w:val="2"/>
          <w:rtl w:val="0"/>
        </w:rPr>
        <w:t xml:space="preserve">w</w:t>
      </w:r>
      <w:r w:rsidDel="00000000" w:rsidR="00000000" w:rsidRPr="00000000">
        <w:rPr>
          <w:color w:val="ffffff"/>
          <w:sz w:val="2"/>
          <w:szCs w:val="2"/>
          <w:rtl w:val="0"/>
        </w:rPr>
        <w:t xml:space="preserve">o</w:t>
      </w:r>
      <w:r w:rsidDel="00000000" w:rsidR="00000000" w:rsidRPr="00000000">
        <w:rPr>
          <w:color w:val="a9a9a9"/>
          <w:sz w:val="2"/>
          <w:szCs w:val="2"/>
          <w:rtl w:val="0"/>
        </w:rPr>
        <w:t xml:space="preserve">r</w:t>
      </w:r>
      <w:r w:rsidDel="00000000" w:rsidR="00000000" w:rsidRPr="00000000">
        <w:rPr>
          <w:color w:val="131313"/>
          <w:sz w:val="2"/>
          <w:szCs w:val="2"/>
          <w:rtl w:val="0"/>
        </w:rPr>
        <w:t xml:space="preserve">l</w:t>
      </w:r>
      <w:r w:rsidDel="00000000" w:rsidR="00000000" w:rsidRPr="00000000">
        <w:rPr>
          <w:color w:val="000000"/>
          <w:sz w:val="2"/>
          <w:szCs w:val="2"/>
          <w:rtl w:val="0"/>
        </w:rPr>
        <w:t xml:space="preserve">d</w:t>
      </w:r>
      <w:r w:rsidDel="00000000" w:rsidR="00000000" w:rsidRPr="00000000">
        <w:rPr>
          <w:color w:val="1d1d1d"/>
          <w:sz w:val="2"/>
          <w:szCs w:val="2"/>
          <w:rtl w:val="0"/>
        </w:rPr>
        <w:t xml:space="preserve"> </w:t>
      </w:r>
      <w:r w:rsidDel="00000000" w:rsidR="00000000" w:rsidRPr="00000000">
        <w:rPr>
          <w:color w:val="080808"/>
          <w:sz w:val="2"/>
          <w:szCs w:val="2"/>
          <w:rtl w:val="0"/>
        </w:rPr>
        <w:t xml:space="preserve">At the 2006 World Cup Cr</w:t>
      </w:r>
      <w:r w:rsidDel="00000000" w:rsidR="00000000" w:rsidRPr="00000000">
        <w:rPr>
          <w:color w:val="003900"/>
          <w:sz w:val="2"/>
          <w:szCs w:val="2"/>
          <w:rtl w:val="0"/>
        </w:rPr>
        <w:t xml:space="preserve">i</w:t>
      </w:r>
      <w:r w:rsidDel="00000000" w:rsidR="00000000" w:rsidRPr="00000000">
        <w:rPr>
          <w:color w:val="004500"/>
          <w:sz w:val="2"/>
          <w:szCs w:val="2"/>
          <w:rtl w:val="0"/>
        </w:rPr>
        <w:t xml:space="preserve">s</w:t>
      </w:r>
      <w:r w:rsidDel="00000000" w:rsidR="00000000" w:rsidRPr="00000000">
        <w:rPr>
          <w:color w:val="005800"/>
          <w:sz w:val="2"/>
          <w:szCs w:val="2"/>
          <w:rtl w:val="0"/>
        </w:rPr>
        <w:t xml:space="preserve">t</w:t>
      </w:r>
      <w:r w:rsidDel="00000000" w:rsidR="00000000" w:rsidRPr="00000000">
        <w:rPr>
          <w:color w:val="026900"/>
          <w:sz w:val="2"/>
          <w:szCs w:val="2"/>
          <w:rtl w:val="0"/>
        </w:rPr>
        <w:t xml:space="preserve">i</w:t>
      </w:r>
      <w:r w:rsidDel="00000000" w:rsidR="00000000" w:rsidRPr="00000000">
        <w:rPr>
          <w:color w:val="097000"/>
          <w:sz w:val="2"/>
          <w:szCs w:val="2"/>
          <w:rtl w:val="0"/>
        </w:rPr>
        <w:t xml:space="preserve">a</w:t>
      </w:r>
      <w:r w:rsidDel="00000000" w:rsidR="00000000" w:rsidRPr="00000000">
        <w:rPr>
          <w:color w:val="076e00"/>
          <w:sz w:val="2"/>
          <w:szCs w:val="2"/>
          <w:rtl w:val="0"/>
        </w:rPr>
        <w:t xml:space="preserve">n</w:t>
      </w:r>
      <w:r w:rsidDel="00000000" w:rsidR="00000000" w:rsidRPr="00000000">
        <w:rPr>
          <w:color w:val="006500"/>
          <w:sz w:val="2"/>
          <w:szCs w:val="2"/>
          <w:rtl w:val="0"/>
        </w:rPr>
        <w:t xml:space="preserve">o</w:t>
      </w:r>
      <w:r w:rsidDel="00000000" w:rsidR="00000000" w:rsidRPr="00000000">
        <w:rPr>
          <w:color w:val="005f00"/>
          <w:sz w:val="2"/>
          <w:szCs w:val="2"/>
          <w:rtl w:val="0"/>
        </w:rPr>
        <w:t xml:space="preserve"> </w:t>
      </w:r>
      <w:r w:rsidDel="00000000" w:rsidR="00000000" w:rsidRPr="00000000">
        <w:rPr>
          <w:color w:val="097000"/>
          <w:sz w:val="2"/>
          <w:szCs w:val="2"/>
          <w:rtl w:val="0"/>
        </w:rPr>
        <w:t xml:space="preserve">Ronaldo was an integral part of the Portuguese national team as they rea</w:t>
      </w:r>
      <w:r w:rsidDel="00000000" w:rsidR="00000000" w:rsidRPr="00000000">
        <w:rPr>
          <w:color w:val="0c871d"/>
          <w:sz w:val="2"/>
          <w:szCs w:val="2"/>
          <w:rtl w:val="0"/>
        </w:rPr>
        <w:t xml:space="preserve">c</w:t>
      </w:r>
      <w:r w:rsidDel="00000000" w:rsidR="00000000" w:rsidRPr="00000000">
        <w:rPr>
          <w:color w:val="077f1b"/>
          <w:sz w:val="2"/>
          <w:szCs w:val="2"/>
          <w:rtl w:val="0"/>
        </w:rPr>
        <w:t xml:space="preserve">h</w:t>
      </w:r>
      <w:r w:rsidDel="00000000" w:rsidR="00000000" w:rsidRPr="00000000">
        <w:rPr>
          <w:color w:val="017314"/>
          <w:sz w:val="2"/>
          <w:szCs w:val="2"/>
          <w:rtl w:val="0"/>
        </w:rPr>
        <w:t xml:space="preserve">e</w:t>
      </w:r>
      <w:r w:rsidDel="00000000" w:rsidR="00000000" w:rsidRPr="00000000">
        <w:rPr>
          <w:color w:val="00610c"/>
          <w:sz w:val="2"/>
          <w:szCs w:val="2"/>
          <w:rtl w:val="0"/>
        </w:rPr>
        <w:t xml:space="preserve">d</w:t>
      </w:r>
      <w:r w:rsidDel="00000000" w:rsidR="00000000" w:rsidRPr="00000000">
        <w:rPr>
          <w:color w:val="004c05"/>
          <w:sz w:val="2"/>
          <w:szCs w:val="2"/>
          <w:rtl w:val="0"/>
        </w:rPr>
        <w:t xml:space="preserve"> </w:t>
      </w:r>
      <w:r w:rsidDel="00000000" w:rsidR="00000000" w:rsidRPr="00000000">
        <w:rPr>
          <w:color w:val="003900"/>
          <w:sz w:val="2"/>
          <w:szCs w:val="2"/>
          <w:rtl w:val="0"/>
        </w:rPr>
        <w:t xml:space="preserve">t</w:t>
      </w:r>
      <w:r w:rsidDel="00000000" w:rsidR="00000000" w:rsidRPr="00000000">
        <w:rPr>
          <w:color w:val="002900"/>
          <w:sz w:val="2"/>
          <w:szCs w:val="2"/>
          <w:rtl w:val="0"/>
        </w:rPr>
        <w:t xml:space="preserve">h</w:t>
      </w:r>
      <w:r w:rsidDel="00000000" w:rsidR="00000000" w:rsidRPr="00000000">
        <w:rPr>
          <w:color w:val="001c05"/>
          <w:sz w:val="2"/>
          <w:szCs w:val="2"/>
          <w:rtl w:val="0"/>
        </w:rPr>
        <w:t xml:space="preserve">e</w:t>
      </w:r>
      <w:r w:rsidDel="00000000" w:rsidR="00000000" w:rsidRPr="00000000">
        <w:rPr>
          <w:color w:val="00140d"/>
          <w:sz w:val="2"/>
          <w:szCs w:val="2"/>
          <w:rtl w:val="0"/>
        </w:rPr>
        <w:t xml:space="preserve"> </w:t>
      </w:r>
      <w:r w:rsidDel="00000000" w:rsidR="00000000" w:rsidRPr="00000000">
        <w:rPr>
          <w:color w:val="000d18"/>
          <w:sz w:val="2"/>
          <w:szCs w:val="2"/>
          <w:rtl w:val="0"/>
        </w:rPr>
        <w:t xml:space="preserve">s</w:t>
      </w:r>
      <w:r w:rsidDel="00000000" w:rsidR="00000000" w:rsidRPr="00000000">
        <w:rPr>
          <w:color w:val="000723"/>
          <w:sz w:val="2"/>
          <w:szCs w:val="2"/>
          <w:rtl w:val="0"/>
        </w:rPr>
        <w:t xml:space="preserve">e</w:t>
      </w:r>
      <w:r w:rsidDel="00000000" w:rsidR="00000000" w:rsidRPr="00000000">
        <w:rPr>
          <w:color w:val="07022b"/>
          <w:sz w:val="2"/>
          <w:szCs w:val="2"/>
          <w:rtl w:val="0"/>
        </w:rPr>
        <w:t xml:space="preserve">m</w:t>
      </w:r>
      <w:r w:rsidDel="00000000" w:rsidR="00000000" w:rsidRPr="00000000">
        <w:rPr>
          <w:color w:val="0c0034"/>
          <w:sz w:val="2"/>
          <w:szCs w:val="2"/>
          <w:rtl w:val="0"/>
        </w:rPr>
        <w:t xml:space="preserve">i</w:t>
      </w:r>
      <w:r w:rsidDel="00000000" w:rsidR="00000000" w:rsidRPr="00000000">
        <w:rPr>
          <w:color w:val="12003a"/>
          <w:sz w:val="2"/>
          <w:szCs w:val="2"/>
          <w:rtl w:val="0"/>
        </w:rPr>
        <w:t xml:space="preserve">-</w:t>
      </w:r>
      <w:r w:rsidDel="00000000" w:rsidR="00000000" w:rsidRPr="00000000">
        <w:rPr>
          <w:color w:val="15003d"/>
          <w:sz w:val="2"/>
          <w:szCs w:val="2"/>
          <w:rtl w:val="0"/>
        </w:rPr>
        <w:t xml:space="preserve">f</w:t>
      </w:r>
      <w:r w:rsidDel="00000000" w:rsidR="00000000" w:rsidRPr="00000000">
        <w:rPr>
          <w:color w:val="160041"/>
          <w:sz w:val="2"/>
          <w:szCs w:val="2"/>
          <w:rtl w:val="0"/>
        </w:rPr>
        <w:t xml:space="preserve">i</w:t>
      </w:r>
      <w:r w:rsidDel="00000000" w:rsidR="00000000" w:rsidRPr="00000000">
        <w:rPr>
          <w:color w:val="080808"/>
          <w:sz w:val="2"/>
          <w:szCs w:val="2"/>
          <w:rtl w:val="0"/>
        </w:rPr>
        <w:t xml:space="preserve">nal of the tourn</w:t>
      </w:r>
      <w:r w:rsidDel="00000000" w:rsidR="00000000" w:rsidRPr="00000000">
        <w:rPr>
          <w:color w:val="767676"/>
          <w:sz w:val="2"/>
          <w:szCs w:val="2"/>
          <w:rtl w:val="0"/>
        </w:rPr>
        <w:t xml:space="preserve">a</w:t>
      </w:r>
      <w:r w:rsidDel="00000000" w:rsidR="00000000" w:rsidRPr="00000000">
        <w:rPr>
          <w:color w:val="b0b0b0"/>
          <w:sz w:val="2"/>
          <w:szCs w:val="2"/>
          <w:rtl w:val="0"/>
        </w:rPr>
        <w:t xml:space="preserve">m</w:t>
      </w:r>
      <w:r w:rsidDel="00000000" w:rsidR="00000000" w:rsidRPr="00000000">
        <w:rPr>
          <w:color w:val="f3f3f3"/>
          <w:sz w:val="2"/>
          <w:szCs w:val="2"/>
          <w:rtl w:val="0"/>
        </w:rPr>
        <w:t xml:space="preserve">e</w:t>
      </w:r>
      <w:r w:rsidDel="00000000" w:rsidR="00000000" w:rsidRPr="00000000">
        <w:rPr>
          <w:color w:val="ffffff"/>
          <w:sz w:val="2"/>
          <w:szCs w:val="2"/>
          <w:rtl w:val="0"/>
        </w:rPr>
        <w:t xml:space="preserve">nt</w:t>
      </w:r>
      <w:r w:rsidDel="00000000" w:rsidR="00000000" w:rsidRPr="00000000">
        <w:rPr>
          <w:color w:val="ededed"/>
          <w:sz w:val="2"/>
          <w:szCs w:val="2"/>
          <w:rtl w:val="0"/>
        </w:rPr>
        <w:t xml:space="preserve"> </w:t>
      </w:r>
      <w:r w:rsidDel="00000000" w:rsidR="00000000" w:rsidRPr="00000000">
        <w:rPr>
          <w:color w:val="efefef"/>
          <w:sz w:val="2"/>
          <w:szCs w:val="2"/>
          <w:rtl w:val="0"/>
        </w:rPr>
        <w:t xml:space="preserve">t</w:t>
      </w:r>
      <w:r w:rsidDel="00000000" w:rsidR="00000000" w:rsidRPr="00000000">
        <w:rPr>
          <w:color w:val="fcfcfc"/>
          <w:sz w:val="2"/>
          <w:szCs w:val="2"/>
          <w:rtl w:val="0"/>
        </w:rPr>
        <w:t xml:space="preserve">h</w:t>
      </w:r>
      <w:r w:rsidDel="00000000" w:rsidR="00000000" w:rsidRPr="00000000">
        <w:rPr>
          <w:color w:val="f8f8f8"/>
          <w:sz w:val="2"/>
          <w:szCs w:val="2"/>
          <w:rtl w:val="0"/>
        </w:rPr>
        <w:t xml:space="preserve">e following year</w:t>
      </w:r>
      <w:r w:rsidDel="00000000" w:rsidR="00000000" w:rsidRPr="00000000">
        <w:rPr>
          <w:color w:val="e7e7e7"/>
          <w:sz w:val="2"/>
          <w:szCs w:val="2"/>
          <w:rtl w:val="0"/>
        </w:rPr>
        <w:t xml:space="preserve"> </w:t>
      </w:r>
      <w:r w:rsidDel="00000000" w:rsidR="00000000" w:rsidRPr="00000000">
        <w:rPr>
          <w:color w:val="e8e8e8"/>
          <w:sz w:val="2"/>
          <w:szCs w:val="2"/>
          <w:rtl w:val="0"/>
        </w:rPr>
        <w:t xml:space="preserve">h</w:t>
      </w:r>
      <w:r w:rsidDel="00000000" w:rsidR="00000000" w:rsidRPr="00000000">
        <w:rPr>
          <w:color w:val="939393"/>
          <w:sz w:val="2"/>
          <w:szCs w:val="2"/>
          <w:rtl w:val="0"/>
        </w:rPr>
        <w:t xml:space="preserve">e</w:t>
      </w:r>
      <w:r w:rsidDel="00000000" w:rsidR="00000000" w:rsidRPr="00000000">
        <w:rPr>
          <w:color w:val="101010"/>
          <w:sz w:val="2"/>
          <w:szCs w:val="2"/>
          <w:rtl w:val="0"/>
        </w:rPr>
        <w:t xml:space="preserve"> </w:t>
      </w:r>
      <w:r w:rsidDel="00000000" w:rsidR="00000000" w:rsidRPr="00000000">
        <w:rPr>
          <w:color w:val="000000"/>
          <w:sz w:val="2"/>
          <w:szCs w:val="2"/>
          <w:rtl w:val="0"/>
        </w:rPr>
        <w:t xml:space="preserve">w</w:t>
      </w:r>
      <w:r w:rsidDel="00000000" w:rsidR="00000000" w:rsidRPr="00000000">
        <w:rPr>
          <w:color w:val="232323"/>
          <w:sz w:val="2"/>
          <w:szCs w:val="2"/>
          <w:rtl w:val="0"/>
        </w:rPr>
        <w:t xml:space="preserve">a</w:t>
      </w:r>
      <w:r w:rsidDel="00000000" w:rsidR="00000000" w:rsidRPr="00000000">
        <w:rPr>
          <w:color w:val="2a2a2a"/>
          <w:sz w:val="2"/>
          <w:szCs w:val="2"/>
          <w:rtl w:val="0"/>
        </w:rPr>
        <w:t xml:space="preserve">s</w:t>
      </w:r>
      <w:r w:rsidDel="00000000" w:rsidR="00000000" w:rsidRPr="00000000">
        <w:rPr>
          <w:color w:val="000000"/>
          <w:sz w:val="2"/>
          <w:szCs w:val="2"/>
          <w:rtl w:val="0"/>
        </w:rPr>
        <w:t xml:space="preserve"> </w:t>
      </w:r>
      <w:r w:rsidDel="00000000" w:rsidR="00000000" w:rsidRPr="00000000">
        <w:rPr>
          <w:color w:val="080808"/>
          <w:sz w:val="2"/>
          <w:szCs w:val="2"/>
          <w:rtl w:val="0"/>
        </w:rPr>
        <w:t xml:space="preserve">named the captai</w:t>
      </w:r>
      <w:r w:rsidDel="00000000" w:rsidR="00000000" w:rsidRPr="00000000">
        <w:rPr>
          <w:color w:val="16001a"/>
          <w:sz w:val="2"/>
          <w:szCs w:val="2"/>
          <w:rtl w:val="0"/>
        </w:rPr>
        <w:t xml:space="preserve">n</w:t>
      </w:r>
      <w:r w:rsidDel="00000000" w:rsidR="00000000" w:rsidRPr="00000000">
        <w:rPr>
          <w:color w:val="150018"/>
          <w:sz w:val="2"/>
          <w:szCs w:val="2"/>
          <w:rtl w:val="0"/>
        </w:rPr>
        <w:t xml:space="preserve"> </w:t>
      </w:r>
      <w:r w:rsidDel="00000000" w:rsidR="00000000" w:rsidRPr="00000000">
        <w:rPr>
          <w:color w:val="120114"/>
          <w:sz w:val="2"/>
          <w:szCs w:val="2"/>
          <w:rtl w:val="0"/>
        </w:rPr>
        <w:t xml:space="preserve">o</w:t>
      </w:r>
      <w:r w:rsidDel="00000000" w:rsidR="00000000" w:rsidRPr="00000000">
        <w:rPr>
          <w:color w:val="0c050d"/>
          <w:sz w:val="2"/>
          <w:szCs w:val="2"/>
          <w:rtl w:val="0"/>
        </w:rPr>
        <w:t xml:space="preserve">f</w:t>
      </w:r>
      <w:r w:rsidDel="00000000" w:rsidR="00000000" w:rsidRPr="00000000">
        <w:rPr>
          <w:color w:val="070906"/>
          <w:sz w:val="2"/>
          <w:szCs w:val="2"/>
          <w:rtl w:val="0"/>
        </w:rPr>
        <w:t xml:space="preserve"> </w:t>
      </w:r>
      <w:r w:rsidDel="00000000" w:rsidR="00000000" w:rsidRPr="00000000">
        <w:rPr>
          <w:color w:val="000e00"/>
          <w:sz w:val="2"/>
          <w:szCs w:val="2"/>
          <w:rtl w:val="0"/>
        </w:rPr>
        <w:t xml:space="preserve">t</w:t>
      </w:r>
      <w:r w:rsidDel="00000000" w:rsidR="00000000" w:rsidRPr="00000000">
        <w:rPr>
          <w:color w:val="001500"/>
          <w:sz w:val="2"/>
          <w:szCs w:val="2"/>
          <w:rtl w:val="0"/>
        </w:rPr>
        <w:t xml:space="preserve">h</w:t>
      </w:r>
      <w:r w:rsidDel="00000000" w:rsidR="00000000" w:rsidRPr="00000000">
        <w:rPr>
          <w:color w:val="001b00"/>
          <w:sz w:val="2"/>
          <w:szCs w:val="2"/>
          <w:rtl w:val="0"/>
        </w:rPr>
        <w:t xml:space="preserve">e</w:t>
      </w:r>
      <w:r w:rsidDel="00000000" w:rsidR="00000000" w:rsidRPr="00000000">
        <w:rPr>
          <w:color w:val="225d19"/>
          <w:sz w:val="2"/>
          <w:szCs w:val="2"/>
          <w:rtl w:val="0"/>
        </w:rPr>
        <w:t xml:space="preserve"> </w:t>
      </w:r>
      <w:r w:rsidDel="00000000" w:rsidR="00000000" w:rsidRPr="00000000">
        <w:rPr>
          <w:color w:val="1a640f"/>
          <w:sz w:val="2"/>
          <w:szCs w:val="2"/>
          <w:rtl w:val="0"/>
        </w:rPr>
        <w:t xml:space="preserve">n</w:t>
      </w:r>
      <w:r w:rsidDel="00000000" w:rsidR="00000000" w:rsidRPr="00000000">
        <w:rPr>
          <w:color w:val="126a04"/>
          <w:sz w:val="2"/>
          <w:szCs w:val="2"/>
          <w:rtl w:val="0"/>
        </w:rPr>
        <w:t xml:space="preserve">a</w:t>
      </w:r>
      <w:r w:rsidDel="00000000" w:rsidR="00000000" w:rsidRPr="00000000">
        <w:rPr>
          <w:color w:val="0b6f00"/>
          <w:sz w:val="2"/>
          <w:szCs w:val="2"/>
          <w:rtl w:val="0"/>
        </w:rPr>
        <w:t xml:space="preserve">t</w:t>
      </w:r>
      <w:r w:rsidDel="00000000" w:rsidR="00000000" w:rsidRPr="00000000">
        <w:rPr>
          <w:color w:val="047500"/>
          <w:sz w:val="2"/>
          <w:szCs w:val="2"/>
          <w:rtl w:val="0"/>
        </w:rPr>
        <w:t xml:space="preserve">i</w:t>
      </w:r>
      <w:r w:rsidDel="00000000" w:rsidR="00000000" w:rsidRPr="00000000">
        <w:rPr>
          <w:color w:val="007800"/>
          <w:sz w:val="2"/>
          <w:szCs w:val="2"/>
          <w:rtl w:val="0"/>
        </w:rPr>
        <w:t xml:space="preserve">o</w:t>
      </w:r>
      <w:r w:rsidDel="00000000" w:rsidR="00000000" w:rsidRPr="00000000">
        <w:rPr>
          <w:color w:val="007b00"/>
          <w:sz w:val="2"/>
          <w:szCs w:val="2"/>
          <w:rtl w:val="0"/>
        </w:rPr>
        <w:t xml:space="preserve">n</w:t>
      </w:r>
      <w:r w:rsidDel="00000000" w:rsidR="00000000" w:rsidRPr="00000000">
        <w:rPr>
          <w:color w:val="007c00"/>
          <w:sz w:val="2"/>
          <w:szCs w:val="2"/>
          <w:rtl w:val="0"/>
        </w:rPr>
        <w:t xml:space="preserve">a</w:t>
      </w:r>
      <w:r w:rsidDel="00000000" w:rsidR="00000000" w:rsidRPr="00000000">
        <w:rPr>
          <w:color w:val="097000"/>
          <w:sz w:val="2"/>
          <w:szCs w:val="2"/>
          <w:rtl w:val="0"/>
        </w:rPr>
        <w:t xml:space="preserve">l team In 2009 he became the mos</w:t>
      </w:r>
      <w:r w:rsidDel="00000000" w:rsidR="00000000" w:rsidRPr="00000000">
        <w:rPr>
          <w:color w:val="09691f"/>
          <w:sz w:val="2"/>
          <w:szCs w:val="2"/>
          <w:rtl w:val="0"/>
        </w:rPr>
        <w:t xml:space="preserve">t expens</w:t>
      </w:r>
      <w:r w:rsidDel="00000000" w:rsidR="00000000" w:rsidRPr="00000000">
        <w:rPr>
          <w:color w:val="00580e"/>
          <w:sz w:val="2"/>
          <w:szCs w:val="2"/>
          <w:rtl w:val="0"/>
        </w:rPr>
        <w:t xml:space="preserve">i</w:t>
      </w:r>
      <w:r w:rsidDel="00000000" w:rsidR="00000000" w:rsidRPr="00000000">
        <w:rPr>
          <w:color w:val="005e14"/>
          <w:sz w:val="2"/>
          <w:szCs w:val="2"/>
          <w:rtl w:val="0"/>
        </w:rPr>
        <w:t xml:space="preserve">v</w:t>
      </w:r>
      <w:r w:rsidDel="00000000" w:rsidR="00000000" w:rsidRPr="00000000">
        <w:rPr>
          <w:color w:val="07671d"/>
          <w:sz w:val="2"/>
          <w:szCs w:val="2"/>
          <w:rtl w:val="0"/>
        </w:rPr>
        <w:t xml:space="preserve">e</w:t>
      </w:r>
      <w:r w:rsidDel="00000000" w:rsidR="00000000" w:rsidRPr="00000000">
        <w:rPr>
          <w:color w:val="09691f"/>
          <w:sz w:val="2"/>
          <w:szCs w:val="2"/>
          <w:rtl w:val="0"/>
        </w:rPr>
        <w:t xml:space="preserve"> </w:t>
      </w:r>
      <w:r w:rsidDel="00000000" w:rsidR="00000000" w:rsidRPr="00000000">
        <w:rPr>
          <w:color w:val="026218"/>
          <w:sz w:val="2"/>
          <w:szCs w:val="2"/>
          <w:rtl w:val="0"/>
        </w:rPr>
        <w:t xml:space="preserve">p</w:t>
      </w:r>
      <w:r w:rsidDel="00000000" w:rsidR="00000000" w:rsidRPr="00000000">
        <w:rPr>
          <w:color w:val="005107"/>
          <w:sz w:val="2"/>
          <w:szCs w:val="2"/>
          <w:rtl w:val="0"/>
        </w:rPr>
        <w:t xml:space="preserve">l</w:t>
      </w:r>
      <w:r w:rsidDel="00000000" w:rsidR="00000000" w:rsidRPr="00000000">
        <w:rPr>
          <w:color w:val="003e00"/>
          <w:sz w:val="2"/>
          <w:szCs w:val="2"/>
          <w:rtl w:val="0"/>
        </w:rPr>
        <w:t xml:space="preserve">a</w:t>
      </w:r>
      <w:r w:rsidDel="00000000" w:rsidR="00000000" w:rsidRPr="00000000">
        <w:rPr>
          <w:color w:val="003200"/>
          <w:sz w:val="2"/>
          <w:szCs w:val="2"/>
          <w:rtl w:val="0"/>
        </w:rPr>
        <w:t xml:space="preserve">y</w:t>
      </w:r>
      <w:r w:rsidDel="00000000" w:rsidR="00000000" w:rsidRPr="00000000">
        <w:rPr>
          <w:color w:val="080808"/>
          <w:sz w:val="2"/>
          <w:szCs w:val="2"/>
          <w:rtl w:val="0"/>
        </w:rPr>
        <w:t xml:space="preserve">er in the world after Sp</w:t>
      </w:r>
      <w:r w:rsidDel="00000000" w:rsidR="00000000" w:rsidRPr="00000000">
        <w:rPr>
          <w:color w:val="000000"/>
          <w:sz w:val="2"/>
          <w:szCs w:val="2"/>
          <w:rtl w:val="0"/>
        </w:rPr>
        <w:t xml:space="preserve">a</w:t>
      </w:r>
      <w:r w:rsidDel="00000000" w:rsidR="00000000" w:rsidRPr="00000000">
        <w:rPr>
          <w:color w:val="3b3b3b"/>
          <w:sz w:val="2"/>
          <w:szCs w:val="2"/>
          <w:rtl w:val="0"/>
        </w:rPr>
        <w:t xml:space="preserve">n</w:t>
      </w:r>
      <w:r w:rsidDel="00000000" w:rsidR="00000000" w:rsidRPr="00000000">
        <w:rPr>
          <w:color w:val="a2a2a2"/>
          <w:sz w:val="2"/>
          <w:szCs w:val="2"/>
          <w:rtl w:val="0"/>
        </w:rPr>
        <w:t xml:space="preserve">i</w:t>
      </w:r>
      <w:r w:rsidDel="00000000" w:rsidR="00000000" w:rsidRPr="00000000">
        <w:rPr>
          <w:color w:val="ececec"/>
          <w:sz w:val="2"/>
          <w:szCs w:val="2"/>
          <w:rtl w:val="0"/>
        </w:rPr>
        <w:t xml:space="preserve">s</w:t>
      </w:r>
      <w:r w:rsidDel="00000000" w:rsidR="00000000" w:rsidRPr="00000000">
        <w:rPr>
          <w:color w:val="ffffff"/>
          <w:sz w:val="2"/>
          <w:szCs w:val="2"/>
          <w:rtl w:val="0"/>
        </w:rPr>
        <w:t xml:space="preserve">h gi</w:t>
      </w:r>
      <w:r w:rsidDel="00000000" w:rsidR="00000000" w:rsidRPr="00000000">
        <w:rPr>
          <w:color w:val="f8f8f8"/>
          <w:sz w:val="2"/>
          <w:szCs w:val="2"/>
          <w:rtl w:val="0"/>
        </w:rPr>
        <w:t xml:space="preserve">ant Real Madrid paid Manchester United 80 </w:t>
      </w:r>
      <w:r w:rsidDel="00000000" w:rsidR="00000000" w:rsidRPr="00000000">
        <w:rPr>
          <w:sz w:val="16"/>
          <w:szCs w:val="16"/>
          <w:rtl w:val="0"/>
        </w:rPr>
        <w:br w:type="textWrapping"/>
      </w:r>
      <w:r w:rsidDel="00000000" w:rsidR="00000000" w:rsidRPr="00000000">
        <w:rPr>
          <w:color w:val="f8f8f8"/>
          <w:sz w:val="2"/>
          <w:szCs w:val="2"/>
          <w:rtl w:val="0"/>
        </w:rPr>
        <w:t xml:space="preserve">million pounds to bring him to Madrid, he scored 33 goals in his very first seas</w:t>
      </w:r>
      <w:r w:rsidDel="00000000" w:rsidR="00000000" w:rsidRPr="00000000">
        <w:rPr>
          <w:color w:val="f5f5f5"/>
          <w:sz w:val="2"/>
          <w:szCs w:val="2"/>
          <w:rtl w:val="0"/>
        </w:rPr>
        <w:t xml:space="preserve">o</w:t>
      </w:r>
      <w:r w:rsidDel="00000000" w:rsidR="00000000" w:rsidRPr="00000000">
        <w:rPr>
          <w:color w:val="d8d8d8"/>
          <w:sz w:val="2"/>
          <w:szCs w:val="2"/>
          <w:rtl w:val="0"/>
        </w:rPr>
        <w:t xml:space="preserve">n</w:t>
      </w:r>
      <w:r w:rsidDel="00000000" w:rsidR="00000000" w:rsidRPr="00000000">
        <w:rPr>
          <w:color w:val="efefef"/>
          <w:sz w:val="2"/>
          <w:szCs w:val="2"/>
          <w:rtl w:val="0"/>
        </w:rPr>
        <w:t xml:space="preserve"> </w:t>
      </w:r>
      <w:r w:rsidDel="00000000" w:rsidR="00000000" w:rsidRPr="00000000">
        <w:rPr>
          <w:color w:val="ffffff"/>
          <w:sz w:val="2"/>
          <w:szCs w:val="2"/>
          <w:rtl w:val="0"/>
        </w:rPr>
        <w:t xml:space="preserve">I</w:t>
      </w:r>
      <w:r w:rsidDel="00000000" w:rsidR="00000000" w:rsidRPr="00000000">
        <w:rPr>
          <w:color w:val="c8c8c8"/>
          <w:sz w:val="2"/>
          <w:szCs w:val="2"/>
          <w:rtl w:val="0"/>
        </w:rPr>
        <w:t xml:space="preserve">n</w:t>
      </w:r>
      <w:r w:rsidDel="00000000" w:rsidR="00000000" w:rsidRPr="00000000">
        <w:rPr>
          <w:color w:val="333333"/>
          <w:sz w:val="2"/>
          <w:szCs w:val="2"/>
          <w:rtl w:val="0"/>
        </w:rPr>
        <w:t xml:space="preserve"> </w:t>
      </w:r>
      <w:r w:rsidDel="00000000" w:rsidR="00000000" w:rsidRPr="00000000">
        <w:rPr>
          <w:color w:val="000000"/>
          <w:sz w:val="2"/>
          <w:szCs w:val="2"/>
          <w:rtl w:val="0"/>
        </w:rPr>
        <w:t xml:space="preserve">t</w:t>
      </w:r>
      <w:r w:rsidDel="00000000" w:rsidR="00000000" w:rsidRPr="00000000">
        <w:rPr>
          <w:color w:val="090909"/>
          <w:sz w:val="2"/>
          <w:szCs w:val="2"/>
          <w:rtl w:val="0"/>
        </w:rPr>
        <w:t xml:space="preserve">h</w:t>
      </w:r>
      <w:r w:rsidDel="00000000" w:rsidR="00000000" w:rsidRPr="00000000">
        <w:rPr>
          <w:color w:val="080808"/>
          <w:sz w:val="2"/>
          <w:szCs w:val="2"/>
          <w:rtl w:val="0"/>
        </w:rPr>
        <w:t xml:space="preserve">e following season he en</w:t>
      </w:r>
      <w:r w:rsidDel="00000000" w:rsidR="00000000" w:rsidRPr="00000000">
        <w:rPr>
          <w:color w:val="003900"/>
          <w:sz w:val="2"/>
          <w:szCs w:val="2"/>
          <w:rtl w:val="0"/>
        </w:rPr>
        <w:t xml:space="preserve">d</w:t>
      </w:r>
      <w:r w:rsidDel="00000000" w:rsidR="00000000" w:rsidRPr="00000000">
        <w:rPr>
          <w:color w:val="004500"/>
          <w:sz w:val="2"/>
          <w:szCs w:val="2"/>
          <w:rtl w:val="0"/>
        </w:rPr>
        <w:t xml:space="preserve">e</w:t>
      </w:r>
      <w:r w:rsidDel="00000000" w:rsidR="00000000" w:rsidRPr="00000000">
        <w:rPr>
          <w:color w:val="005800"/>
          <w:sz w:val="2"/>
          <w:szCs w:val="2"/>
          <w:rtl w:val="0"/>
        </w:rPr>
        <w:t xml:space="preserve">d</w:t>
      </w:r>
      <w:r w:rsidDel="00000000" w:rsidR="00000000" w:rsidRPr="00000000">
        <w:rPr>
          <w:color w:val="026900"/>
          <w:sz w:val="2"/>
          <w:szCs w:val="2"/>
          <w:rtl w:val="0"/>
        </w:rPr>
        <w:t xml:space="preserve"> </w:t>
      </w:r>
      <w:r w:rsidDel="00000000" w:rsidR="00000000" w:rsidRPr="00000000">
        <w:rPr>
          <w:color w:val="097000"/>
          <w:sz w:val="2"/>
          <w:szCs w:val="2"/>
          <w:rtl w:val="0"/>
        </w:rPr>
        <w:t xml:space="preserve">t</w:t>
      </w:r>
      <w:r w:rsidDel="00000000" w:rsidR="00000000" w:rsidRPr="00000000">
        <w:rPr>
          <w:color w:val="076e00"/>
          <w:sz w:val="2"/>
          <w:szCs w:val="2"/>
          <w:rtl w:val="0"/>
        </w:rPr>
        <w:t xml:space="preserve">h</w:t>
      </w:r>
      <w:r w:rsidDel="00000000" w:rsidR="00000000" w:rsidRPr="00000000">
        <w:rPr>
          <w:color w:val="006500"/>
          <w:sz w:val="2"/>
          <w:szCs w:val="2"/>
          <w:rtl w:val="0"/>
        </w:rPr>
        <w:t xml:space="preserve">e</w:t>
      </w:r>
      <w:r w:rsidDel="00000000" w:rsidR="00000000" w:rsidRPr="00000000">
        <w:rPr>
          <w:color w:val="005f00"/>
          <w:sz w:val="2"/>
          <w:szCs w:val="2"/>
          <w:rtl w:val="0"/>
        </w:rPr>
        <w:t xml:space="preserve"> </w:t>
      </w:r>
      <w:r w:rsidDel="00000000" w:rsidR="00000000" w:rsidRPr="00000000">
        <w:rPr>
          <w:color w:val="097000"/>
          <w:sz w:val="2"/>
          <w:szCs w:val="2"/>
          <w:rtl w:val="0"/>
        </w:rPr>
        <w:t xml:space="preserve">Spanish league season with 40 goals which became a record in the league'</w:t>
      </w:r>
      <w:r w:rsidDel="00000000" w:rsidR="00000000" w:rsidRPr="00000000">
        <w:rPr>
          <w:color w:val="0c871d"/>
          <w:sz w:val="2"/>
          <w:szCs w:val="2"/>
          <w:rtl w:val="0"/>
        </w:rPr>
        <w:t xml:space="preserve">s</w:t>
      </w:r>
      <w:r w:rsidDel="00000000" w:rsidR="00000000" w:rsidRPr="00000000">
        <w:rPr>
          <w:color w:val="077f1b"/>
          <w:sz w:val="2"/>
          <w:szCs w:val="2"/>
          <w:rtl w:val="0"/>
        </w:rPr>
        <w:t xml:space="preserve"> </w:t>
      </w:r>
      <w:r w:rsidDel="00000000" w:rsidR="00000000" w:rsidRPr="00000000">
        <w:rPr>
          <w:color w:val="017314"/>
          <w:sz w:val="2"/>
          <w:szCs w:val="2"/>
          <w:rtl w:val="0"/>
        </w:rPr>
        <w:t xml:space="preserve">h</w:t>
      </w:r>
      <w:r w:rsidDel="00000000" w:rsidR="00000000" w:rsidRPr="00000000">
        <w:rPr>
          <w:color w:val="00610c"/>
          <w:sz w:val="2"/>
          <w:szCs w:val="2"/>
          <w:rtl w:val="0"/>
        </w:rPr>
        <w:t xml:space="preserve">i</w:t>
      </w:r>
      <w:r w:rsidDel="00000000" w:rsidR="00000000" w:rsidRPr="00000000">
        <w:rPr>
          <w:color w:val="004c05"/>
          <w:sz w:val="2"/>
          <w:szCs w:val="2"/>
          <w:rtl w:val="0"/>
        </w:rPr>
        <w:t xml:space="preserve">s</w:t>
      </w:r>
      <w:r w:rsidDel="00000000" w:rsidR="00000000" w:rsidRPr="00000000">
        <w:rPr>
          <w:color w:val="003900"/>
          <w:sz w:val="2"/>
          <w:szCs w:val="2"/>
          <w:rtl w:val="0"/>
        </w:rPr>
        <w:t xml:space="preserve">t</w:t>
      </w:r>
      <w:r w:rsidDel="00000000" w:rsidR="00000000" w:rsidRPr="00000000">
        <w:rPr>
          <w:color w:val="002900"/>
          <w:sz w:val="2"/>
          <w:szCs w:val="2"/>
          <w:rtl w:val="0"/>
        </w:rPr>
        <w:t xml:space="preserve">o</w:t>
      </w:r>
      <w:r w:rsidDel="00000000" w:rsidR="00000000" w:rsidRPr="00000000">
        <w:rPr>
          <w:color w:val="001c05"/>
          <w:sz w:val="2"/>
          <w:szCs w:val="2"/>
          <w:rtl w:val="0"/>
        </w:rPr>
        <w:t xml:space="preserve">r</w:t>
      </w:r>
      <w:r w:rsidDel="00000000" w:rsidR="00000000" w:rsidRPr="00000000">
        <w:rPr>
          <w:color w:val="00140d"/>
          <w:sz w:val="2"/>
          <w:szCs w:val="2"/>
          <w:rtl w:val="0"/>
        </w:rPr>
        <w:t xml:space="preserve">y</w:t>
      </w:r>
      <w:r w:rsidDel="00000000" w:rsidR="00000000" w:rsidRPr="00000000">
        <w:rPr>
          <w:color w:val="000d18"/>
          <w:sz w:val="2"/>
          <w:szCs w:val="2"/>
          <w:rtl w:val="0"/>
        </w:rPr>
        <w:t xml:space="preserve"> </w:t>
      </w:r>
      <w:r w:rsidDel="00000000" w:rsidR="00000000" w:rsidRPr="00000000">
        <w:rPr>
          <w:color w:val="000723"/>
          <w:sz w:val="2"/>
          <w:szCs w:val="2"/>
          <w:rtl w:val="0"/>
        </w:rPr>
        <w:t xml:space="preserve">h</w:t>
      </w:r>
      <w:r w:rsidDel="00000000" w:rsidR="00000000" w:rsidRPr="00000000">
        <w:rPr>
          <w:color w:val="07022b"/>
          <w:sz w:val="2"/>
          <w:szCs w:val="2"/>
          <w:rtl w:val="0"/>
        </w:rPr>
        <w:t xml:space="preserve">e</w:t>
      </w:r>
      <w:r w:rsidDel="00000000" w:rsidR="00000000" w:rsidRPr="00000000">
        <w:rPr>
          <w:color w:val="0c0034"/>
          <w:sz w:val="2"/>
          <w:szCs w:val="2"/>
          <w:rtl w:val="0"/>
        </w:rPr>
        <w:t xml:space="preserve"> </w:t>
      </w:r>
      <w:r w:rsidDel="00000000" w:rsidR="00000000" w:rsidRPr="00000000">
        <w:rPr>
          <w:color w:val="12003a"/>
          <w:sz w:val="2"/>
          <w:szCs w:val="2"/>
          <w:rtl w:val="0"/>
        </w:rPr>
        <w:t xml:space="preserve">l</w:t>
      </w:r>
      <w:r w:rsidDel="00000000" w:rsidR="00000000" w:rsidRPr="00000000">
        <w:rPr>
          <w:color w:val="15003d"/>
          <w:sz w:val="2"/>
          <w:szCs w:val="2"/>
          <w:rtl w:val="0"/>
        </w:rPr>
        <w:t xml:space="preserve">e</w:t>
      </w:r>
      <w:r w:rsidDel="00000000" w:rsidR="00000000" w:rsidRPr="00000000">
        <w:rPr>
          <w:color w:val="160041"/>
          <w:sz w:val="2"/>
          <w:szCs w:val="2"/>
          <w:rtl w:val="0"/>
        </w:rPr>
        <w:t xml:space="preserve">d</w:t>
      </w:r>
      <w:r w:rsidDel="00000000" w:rsidR="00000000" w:rsidRPr="00000000">
        <w:rPr>
          <w:color w:val="080808"/>
          <w:sz w:val="2"/>
          <w:szCs w:val="2"/>
          <w:rtl w:val="0"/>
        </w:rPr>
        <w:t xml:space="preserve"> Portugal at the</w:t>
      </w:r>
      <w:r w:rsidDel="00000000" w:rsidR="00000000" w:rsidRPr="00000000">
        <w:rPr>
          <w:color w:val="969696"/>
          <w:sz w:val="2"/>
          <w:szCs w:val="2"/>
          <w:rtl w:val="0"/>
        </w:rPr>
        <w:t xml:space="preserve"> </w:t>
      </w:r>
      <w:r w:rsidDel="00000000" w:rsidR="00000000" w:rsidRPr="00000000">
        <w:rPr>
          <w:color w:val="c7c7c7"/>
          <w:sz w:val="2"/>
          <w:szCs w:val="2"/>
          <w:rtl w:val="0"/>
        </w:rPr>
        <w:t xml:space="preserve">f</w:t>
      </w:r>
      <w:r w:rsidDel="00000000" w:rsidR="00000000" w:rsidRPr="00000000">
        <w:rPr>
          <w:color w:val="fcfcfc"/>
          <w:sz w:val="2"/>
          <w:szCs w:val="2"/>
          <w:rtl w:val="0"/>
        </w:rPr>
        <w:t xml:space="preserve">o</w:t>
      </w:r>
      <w:r w:rsidDel="00000000" w:rsidR="00000000" w:rsidRPr="00000000">
        <w:rPr>
          <w:color w:val="ffffff"/>
          <w:sz w:val="2"/>
          <w:szCs w:val="2"/>
          <w:rtl w:val="0"/>
        </w:rPr>
        <w:t xml:space="preserve">o</w:t>
      </w:r>
      <w:r w:rsidDel="00000000" w:rsidR="00000000" w:rsidRPr="00000000">
        <w:rPr>
          <w:color w:val="f9f9f9"/>
          <w:sz w:val="2"/>
          <w:szCs w:val="2"/>
          <w:rtl w:val="0"/>
        </w:rPr>
        <w:t xml:space="preserve">t</w:t>
      </w:r>
      <w:r w:rsidDel="00000000" w:rsidR="00000000" w:rsidRPr="00000000">
        <w:rPr>
          <w:color w:val="eaeaea"/>
          <w:sz w:val="2"/>
          <w:szCs w:val="2"/>
          <w:rtl w:val="0"/>
        </w:rPr>
        <w:t xml:space="preserve">b</w:t>
      </w:r>
      <w:r w:rsidDel="00000000" w:rsidR="00000000" w:rsidRPr="00000000">
        <w:rPr>
          <w:color w:val="f3f3f3"/>
          <w:sz w:val="2"/>
          <w:szCs w:val="2"/>
          <w:rtl w:val="0"/>
        </w:rPr>
        <w:t xml:space="preserve">a</w:t>
      </w:r>
      <w:r w:rsidDel="00000000" w:rsidR="00000000" w:rsidRPr="00000000">
        <w:rPr>
          <w:color w:val="ffffff"/>
          <w:sz w:val="2"/>
          <w:szCs w:val="2"/>
          <w:rtl w:val="0"/>
        </w:rPr>
        <w:t xml:space="preserve">l</w:t>
      </w:r>
      <w:r w:rsidDel="00000000" w:rsidR="00000000" w:rsidRPr="00000000">
        <w:rPr>
          <w:color w:val="f8f8f8"/>
          <w:sz w:val="2"/>
          <w:szCs w:val="2"/>
          <w:rtl w:val="0"/>
        </w:rPr>
        <w:t xml:space="preserve">l World Cup in S</w:t>
      </w:r>
      <w:r w:rsidDel="00000000" w:rsidR="00000000" w:rsidRPr="00000000">
        <w:rPr>
          <w:color w:val="d4d4d4"/>
          <w:sz w:val="2"/>
          <w:szCs w:val="2"/>
          <w:rtl w:val="0"/>
        </w:rPr>
        <w:t xml:space="preserve">o</w:t>
      </w:r>
      <w:r w:rsidDel="00000000" w:rsidR="00000000" w:rsidRPr="00000000">
        <w:rPr>
          <w:color w:val="efefef"/>
          <w:sz w:val="2"/>
          <w:szCs w:val="2"/>
          <w:rtl w:val="0"/>
        </w:rPr>
        <w:t xml:space="preserve">u</w:t>
      </w:r>
      <w:r w:rsidDel="00000000" w:rsidR="00000000" w:rsidRPr="00000000">
        <w:rPr>
          <w:color w:val="b2b2b2"/>
          <w:sz w:val="2"/>
          <w:szCs w:val="2"/>
          <w:rtl w:val="0"/>
        </w:rPr>
        <w:t xml:space="preserve">t</w:t>
      </w:r>
      <w:r w:rsidDel="00000000" w:rsidR="00000000" w:rsidRPr="00000000">
        <w:rPr>
          <w:color w:val="2f2f2f"/>
          <w:sz w:val="2"/>
          <w:szCs w:val="2"/>
          <w:rtl w:val="0"/>
        </w:rPr>
        <w:t xml:space="preserve">h</w:t>
      </w:r>
      <w:r w:rsidDel="00000000" w:rsidR="00000000" w:rsidRPr="00000000">
        <w:rPr>
          <w:color w:val="000000"/>
          <w:sz w:val="2"/>
          <w:szCs w:val="2"/>
          <w:rtl w:val="0"/>
        </w:rPr>
        <w:t xml:space="preserve"> </w:t>
      </w:r>
      <w:r w:rsidDel="00000000" w:rsidR="00000000" w:rsidRPr="00000000">
        <w:rPr>
          <w:color w:val="1f1f1f"/>
          <w:sz w:val="2"/>
          <w:szCs w:val="2"/>
          <w:rtl w:val="0"/>
        </w:rPr>
        <w:t xml:space="preserve">A</w:t>
      </w:r>
      <w:r w:rsidDel="00000000" w:rsidR="00000000" w:rsidRPr="00000000">
        <w:rPr>
          <w:color w:val="292929"/>
          <w:sz w:val="2"/>
          <w:szCs w:val="2"/>
          <w:rtl w:val="0"/>
        </w:rPr>
        <w:t xml:space="preserve">f</w:t>
      </w:r>
      <w:r w:rsidDel="00000000" w:rsidR="00000000" w:rsidRPr="00000000">
        <w:rPr>
          <w:color w:val="000000"/>
          <w:sz w:val="2"/>
          <w:szCs w:val="2"/>
          <w:rtl w:val="0"/>
        </w:rPr>
        <w:t xml:space="preserve">r</w:t>
      </w:r>
      <w:r w:rsidDel="00000000" w:rsidR="00000000" w:rsidRPr="00000000">
        <w:rPr>
          <w:color w:val="080808"/>
          <w:sz w:val="2"/>
          <w:szCs w:val="2"/>
          <w:rtl w:val="0"/>
        </w:rPr>
        <w:t xml:space="preserve">ica in 2010, in </w:t>
      </w:r>
      <w:r w:rsidDel="00000000" w:rsidR="00000000" w:rsidRPr="00000000">
        <w:rPr>
          <w:color w:val="16001a"/>
          <w:sz w:val="2"/>
          <w:szCs w:val="2"/>
          <w:rtl w:val="0"/>
        </w:rPr>
        <w:t xml:space="preserve">2</w:t>
      </w:r>
      <w:r w:rsidDel="00000000" w:rsidR="00000000" w:rsidRPr="00000000">
        <w:rPr>
          <w:color w:val="150018"/>
          <w:sz w:val="2"/>
          <w:szCs w:val="2"/>
          <w:rtl w:val="0"/>
        </w:rPr>
        <w:t xml:space="preserve">0</w:t>
      </w:r>
      <w:r w:rsidDel="00000000" w:rsidR="00000000" w:rsidRPr="00000000">
        <w:rPr>
          <w:color w:val="120114"/>
          <w:sz w:val="2"/>
          <w:szCs w:val="2"/>
          <w:rtl w:val="0"/>
        </w:rPr>
        <w:t xml:space="preserve">1</w:t>
      </w:r>
      <w:r w:rsidDel="00000000" w:rsidR="00000000" w:rsidRPr="00000000">
        <w:rPr>
          <w:color w:val="0c050d"/>
          <w:sz w:val="2"/>
          <w:szCs w:val="2"/>
          <w:rtl w:val="0"/>
        </w:rPr>
        <w:t xml:space="preserve">2</w:t>
      </w:r>
      <w:r w:rsidDel="00000000" w:rsidR="00000000" w:rsidRPr="00000000">
        <w:rPr>
          <w:color w:val="070906"/>
          <w:sz w:val="2"/>
          <w:szCs w:val="2"/>
          <w:rtl w:val="0"/>
        </w:rPr>
        <w:t xml:space="preserve"> </w:t>
      </w:r>
      <w:r w:rsidDel="00000000" w:rsidR="00000000" w:rsidRPr="00000000">
        <w:rPr>
          <w:color w:val="000e00"/>
          <w:sz w:val="2"/>
          <w:szCs w:val="2"/>
          <w:rtl w:val="0"/>
        </w:rPr>
        <w:t xml:space="preserve">h</w:t>
      </w:r>
      <w:r w:rsidDel="00000000" w:rsidR="00000000" w:rsidRPr="00000000">
        <w:rPr>
          <w:color w:val="001500"/>
          <w:sz w:val="2"/>
          <w:szCs w:val="2"/>
          <w:rtl w:val="0"/>
        </w:rPr>
        <w:t xml:space="preserve">e</w:t>
      </w:r>
      <w:r w:rsidDel="00000000" w:rsidR="00000000" w:rsidRPr="00000000">
        <w:rPr>
          <w:color w:val="001b00"/>
          <w:sz w:val="2"/>
          <w:szCs w:val="2"/>
          <w:rtl w:val="0"/>
        </w:rPr>
        <w:t xml:space="preserve"> </w:t>
      </w:r>
      <w:r w:rsidDel="00000000" w:rsidR="00000000" w:rsidRPr="00000000">
        <w:rPr>
          <w:color w:val="225d19"/>
          <w:sz w:val="2"/>
          <w:szCs w:val="2"/>
          <w:rtl w:val="0"/>
        </w:rPr>
        <w:t xml:space="preserve">h</w:t>
      </w:r>
      <w:r w:rsidDel="00000000" w:rsidR="00000000" w:rsidRPr="00000000">
        <w:rPr>
          <w:color w:val="1a640f"/>
          <w:sz w:val="2"/>
          <w:szCs w:val="2"/>
          <w:rtl w:val="0"/>
        </w:rPr>
        <w:t xml:space="preserve">e</w:t>
      </w:r>
      <w:r w:rsidDel="00000000" w:rsidR="00000000" w:rsidRPr="00000000">
        <w:rPr>
          <w:color w:val="126a04"/>
          <w:sz w:val="2"/>
          <w:szCs w:val="2"/>
          <w:rtl w:val="0"/>
        </w:rPr>
        <w:t xml:space="preserve">l</w:t>
      </w:r>
      <w:r w:rsidDel="00000000" w:rsidR="00000000" w:rsidRPr="00000000">
        <w:rPr>
          <w:color w:val="0b6f00"/>
          <w:sz w:val="2"/>
          <w:szCs w:val="2"/>
          <w:rtl w:val="0"/>
        </w:rPr>
        <w:t xml:space="preserve">p</w:t>
      </w:r>
      <w:r w:rsidDel="00000000" w:rsidR="00000000" w:rsidRPr="00000000">
        <w:rPr>
          <w:color w:val="047500"/>
          <w:sz w:val="2"/>
          <w:szCs w:val="2"/>
          <w:rtl w:val="0"/>
        </w:rPr>
        <w:t xml:space="preserve">e</w:t>
      </w:r>
      <w:r w:rsidDel="00000000" w:rsidR="00000000" w:rsidRPr="00000000">
        <w:rPr>
          <w:color w:val="007800"/>
          <w:sz w:val="2"/>
          <w:szCs w:val="2"/>
          <w:rtl w:val="0"/>
        </w:rPr>
        <w:t xml:space="preserve">d</w:t>
      </w:r>
      <w:r w:rsidDel="00000000" w:rsidR="00000000" w:rsidRPr="00000000">
        <w:rPr>
          <w:color w:val="007b00"/>
          <w:sz w:val="2"/>
          <w:szCs w:val="2"/>
          <w:rtl w:val="0"/>
        </w:rPr>
        <w:t xml:space="preserve"> </w:t>
      </w:r>
      <w:r w:rsidDel="00000000" w:rsidR="00000000" w:rsidRPr="00000000">
        <w:rPr>
          <w:color w:val="007c00"/>
          <w:sz w:val="2"/>
          <w:szCs w:val="2"/>
          <w:rtl w:val="0"/>
        </w:rPr>
        <w:t xml:space="preserve">R</w:t>
      </w:r>
      <w:r w:rsidDel="00000000" w:rsidR="00000000" w:rsidRPr="00000000">
        <w:rPr>
          <w:color w:val="097000"/>
          <w:sz w:val="2"/>
          <w:szCs w:val="2"/>
          <w:rtl w:val="0"/>
        </w:rPr>
        <w:t xml:space="preserve">eal Madrid win the Spanish leagu</w:t>
      </w:r>
      <w:r w:rsidDel="00000000" w:rsidR="00000000" w:rsidRPr="00000000">
        <w:rPr>
          <w:color w:val="09691f"/>
          <w:sz w:val="2"/>
          <w:szCs w:val="2"/>
          <w:rtl w:val="0"/>
        </w:rPr>
        <w:t xml:space="preserve">e title </w:t>
      </w:r>
      <w:r w:rsidDel="00000000" w:rsidR="00000000" w:rsidRPr="00000000">
        <w:rPr>
          <w:color w:val="00580e"/>
          <w:sz w:val="2"/>
          <w:szCs w:val="2"/>
          <w:rtl w:val="0"/>
        </w:rPr>
        <w:t xml:space="preserve">a</w:t>
      </w:r>
      <w:r w:rsidDel="00000000" w:rsidR="00000000" w:rsidRPr="00000000">
        <w:rPr>
          <w:color w:val="005e14"/>
          <w:sz w:val="2"/>
          <w:szCs w:val="2"/>
          <w:rtl w:val="0"/>
        </w:rPr>
        <w:t xml:space="preserve">n</w:t>
      </w:r>
      <w:r w:rsidDel="00000000" w:rsidR="00000000" w:rsidRPr="00000000">
        <w:rPr>
          <w:color w:val="07671d"/>
          <w:sz w:val="2"/>
          <w:szCs w:val="2"/>
          <w:rtl w:val="0"/>
        </w:rPr>
        <w:t xml:space="preserve">d</w:t>
      </w:r>
      <w:r w:rsidDel="00000000" w:rsidR="00000000" w:rsidRPr="00000000">
        <w:rPr>
          <w:color w:val="09691f"/>
          <w:sz w:val="2"/>
          <w:szCs w:val="2"/>
          <w:rtl w:val="0"/>
        </w:rPr>
        <w:t xml:space="preserve"> </w:t>
      </w:r>
      <w:r w:rsidDel="00000000" w:rsidR="00000000" w:rsidRPr="00000000">
        <w:rPr>
          <w:color w:val="026218"/>
          <w:sz w:val="2"/>
          <w:szCs w:val="2"/>
          <w:rtl w:val="0"/>
        </w:rPr>
        <w:t xml:space="preserve">i</w:t>
      </w:r>
      <w:r w:rsidDel="00000000" w:rsidR="00000000" w:rsidRPr="00000000">
        <w:rPr>
          <w:color w:val="005107"/>
          <w:sz w:val="2"/>
          <w:szCs w:val="2"/>
          <w:rtl w:val="0"/>
        </w:rPr>
        <w:t xml:space="preserve">t</w:t>
      </w:r>
      <w:r w:rsidDel="00000000" w:rsidR="00000000" w:rsidRPr="00000000">
        <w:rPr>
          <w:color w:val="003e00"/>
          <w:sz w:val="2"/>
          <w:szCs w:val="2"/>
          <w:rtl w:val="0"/>
        </w:rPr>
        <w:t xml:space="preserve"> </w:t>
      </w:r>
      <w:r w:rsidDel="00000000" w:rsidR="00000000" w:rsidRPr="00000000">
        <w:rPr>
          <w:color w:val="003200"/>
          <w:sz w:val="2"/>
          <w:szCs w:val="2"/>
          <w:rtl w:val="0"/>
        </w:rPr>
        <w:t xml:space="preserve">p</w:t>
      </w:r>
      <w:r w:rsidDel="00000000" w:rsidR="00000000" w:rsidRPr="00000000">
        <w:rPr>
          <w:color w:val="080808"/>
          <w:sz w:val="2"/>
          <w:szCs w:val="2"/>
          <w:rtl w:val="0"/>
        </w:rPr>
        <w:t xml:space="preserve">roved to be his first le</w:t>
      </w:r>
      <w:r w:rsidDel="00000000" w:rsidR="00000000" w:rsidRPr="00000000">
        <w:rPr>
          <w:color w:val="000000"/>
          <w:sz w:val="2"/>
          <w:szCs w:val="2"/>
          <w:rtl w:val="0"/>
        </w:rPr>
        <w:t xml:space="preserve">a</w:t>
      </w:r>
      <w:r w:rsidDel="00000000" w:rsidR="00000000" w:rsidRPr="00000000">
        <w:rPr>
          <w:color w:val="505050"/>
          <w:sz w:val="2"/>
          <w:szCs w:val="2"/>
          <w:rtl w:val="0"/>
        </w:rPr>
        <w:t xml:space="preserve">g</w:t>
      </w:r>
      <w:r w:rsidDel="00000000" w:rsidR="00000000" w:rsidRPr="00000000">
        <w:rPr>
          <w:color w:val="c2c2c2"/>
          <w:sz w:val="2"/>
          <w:szCs w:val="2"/>
          <w:rtl w:val="0"/>
        </w:rPr>
        <w:t xml:space="preserve">u</w:t>
      </w:r>
      <w:r w:rsidDel="00000000" w:rsidR="00000000" w:rsidRPr="00000000">
        <w:rPr>
          <w:color w:val="ffffff"/>
          <w:sz w:val="2"/>
          <w:szCs w:val="2"/>
          <w:rtl w:val="0"/>
        </w:rPr>
        <w:t xml:space="preserve">e </w:t>
      </w:r>
      <w:r w:rsidDel="00000000" w:rsidR="00000000" w:rsidRPr="00000000">
        <w:rPr>
          <w:color w:val="f4f4f4"/>
          <w:sz w:val="2"/>
          <w:szCs w:val="2"/>
          <w:rtl w:val="0"/>
        </w:rPr>
        <w:t xml:space="preserve">t</w:t>
      </w:r>
      <w:r w:rsidDel="00000000" w:rsidR="00000000" w:rsidRPr="00000000">
        <w:rPr>
          <w:color w:val="fafafa"/>
          <w:sz w:val="2"/>
          <w:szCs w:val="2"/>
          <w:rtl w:val="0"/>
        </w:rPr>
        <w:t xml:space="preserve">i</w:t>
      </w:r>
      <w:r w:rsidDel="00000000" w:rsidR="00000000" w:rsidRPr="00000000">
        <w:rPr>
          <w:color w:val="ffffff"/>
          <w:sz w:val="2"/>
          <w:szCs w:val="2"/>
          <w:rtl w:val="0"/>
        </w:rPr>
        <w:t xml:space="preserve">t</w:t>
      </w:r>
      <w:r w:rsidDel="00000000" w:rsidR="00000000" w:rsidRPr="00000000">
        <w:rPr>
          <w:color w:val="f8f8f8"/>
          <w:sz w:val="2"/>
          <w:szCs w:val="2"/>
          <w:rtl w:val="0"/>
        </w:rPr>
        <w:t xml:space="preserve">le with the clubHe scored 60 goals in all </w:t>
      </w:r>
      <w:r w:rsidDel="00000000" w:rsidR="00000000" w:rsidRPr="00000000">
        <w:rPr>
          <w:sz w:val="16"/>
          <w:szCs w:val="16"/>
          <w:rtl w:val="0"/>
        </w:rPr>
        <w:br w:type="textWrapping"/>
      </w:r>
      <w:r w:rsidDel="00000000" w:rsidR="00000000" w:rsidRPr="00000000">
        <w:rPr>
          <w:color w:val="f8f8f8"/>
          <w:sz w:val="2"/>
          <w:szCs w:val="2"/>
          <w:rtl w:val="0"/>
        </w:rPr>
        <w:t xml:space="preserve">competitions in season in 2013 seasons he scored staggering 51 goals in the seas</w:t>
      </w:r>
      <w:r w:rsidDel="00000000" w:rsidR="00000000" w:rsidRPr="00000000">
        <w:rPr>
          <w:color w:val="ffffff"/>
          <w:sz w:val="2"/>
          <w:szCs w:val="2"/>
          <w:rtl w:val="0"/>
        </w:rPr>
        <w:t xml:space="preserve">o</w:t>
      </w:r>
      <w:r w:rsidDel="00000000" w:rsidR="00000000" w:rsidRPr="00000000">
        <w:rPr>
          <w:color w:val="d8d8d8"/>
          <w:sz w:val="2"/>
          <w:szCs w:val="2"/>
          <w:rtl w:val="0"/>
        </w:rPr>
        <w:t xml:space="preserve">n</w:t>
      </w:r>
      <w:r w:rsidDel="00000000" w:rsidR="00000000" w:rsidRPr="00000000">
        <w:rPr>
          <w:color w:val="ebebeb"/>
          <w:sz w:val="2"/>
          <w:szCs w:val="2"/>
          <w:rtl w:val="0"/>
        </w:rPr>
        <w:t xml:space="preserve">,</w:t>
      </w:r>
      <w:r w:rsidDel="00000000" w:rsidR="00000000" w:rsidRPr="00000000">
        <w:rPr>
          <w:color w:val="ffffff"/>
          <w:sz w:val="2"/>
          <w:szCs w:val="2"/>
          <w:rtl w:val="0"/>
        </w:rPr>
        <w:t xml:space="preserve"> </w:t>
      </w:r>
      <w:r w:rsidDel="00000000" w:rsidR="00000000" w:rsidRPr="00000000">
        <w:rPr>
          <w:color w:val="e5e5e5"/>
          <w:sz w:val="2"/>
          <w:szCs w:val="2"/>
          <w:rtl w:val="0"/>
        </w:rPr>
        <w:t xml:space="preserve">i</w:t>
      </w:r>
      <w:r w:rsidDel="00000000" w:rsidR="00000000" w:rsidRPr="00000000">
        <w:rPr>
          <w:color w:val="505050"/>
          <w:sz w:val="2"/>
          <w:szCs w:val="2"/>
          <w:rtl w:val="0"/>
        </w:rPr>
        <w:t xml:space="preserve">n</w:t>
      </w:r>
      <w:r w:rsidDel="00000000" w:rsidR="00000000" w:rsidRPr="00000000">
        <w:rPr>
          <w:color w:val="000000"/>
          <w:sz w:val="2"/>
          <w:szCs w:val="2"/>
          <w:rtl w:val="0"/>
        </w:rPr>
        <w:t xml:space="preserve"> t</w:t>
      </w:r>
      <w:r w:rsidDel="00000000" w:rsidR="00000000" w:rsidRPr="00000000">
        <w:rPr>
          <w:color w:val="080808"/>
          <w:sz w:val="2"/>
          <w:szCs w:val="2"/>
          <w:rtl w:val="0"/>
        </w:rPr>
        <w:t xml:space="preserve">he Champions League Rona</w:t>
      </w:r>
      <w:r w:rsidDel="00000000" w:rsidR="00000000" w:rsidRPr="00000000">
        <w:rPr>
          <w:color w:val="003900"/>
          <w:sz w:val="2"/>
          <w:szCs w:val="2"/>
          <w:rtl w:val="0"/>
        </w:rPr>
        <w:t xml:space="preserve">l</w:t>
      </w:r>
      <w:r w:rsidDel="00000000" w:rsidR="00000000" w:rsidRPr="00000000">
        <w:rPr>
          <w:color w:val="004500"/>
          <w:sz w:val="2"/>
          <w:szCs w:val="2"/>
          <w:rtl w:val="0"/>
        </w:rPr>
        <w:t xml:space="preserve">d</w:t>
      </w:r>
      <w:r w:rsidDel="00000000" w:rsidR="00000000" w:rsidRPr="00000000">
        <w:rPr>
          <w:color w:val="005800"/>
          <w:sz w:val="2"/>
          <w:szCs w:val="2"/>
          <w:rtl w:val="0"/>
        </w:rPr>
        <w:t xml:space="preserve">o</w:t>
      </w:r>
      <w:r w:rsidDel="00000000" w:rsidR="00000000" w:rsidRPr="00000000">
        <w:rPr>
          <w:color w:val="026900"/>
          <w:sz w:val="2"/>
          <w:szCs w:val="2"/>
          <w:rtl w:val="0"/>
        </w:rPr>
        <w:t xml:space="preserve"> </w:t>
      </w:r>
      <w:r w:rsidDel="00000000" w:rsidR="00000000" w:rsidRPr="00000000">
        <w:rPr>
          <w:color w:val="097000"/>
          <w:sz w:val="2"/>
          <w:szCs w:val="2"/>
          <w:rtl w:val="0"/>
        </w:rPr>
        <w:t xml:space="preserve">s</w:t>
      </w:r>
      <w:r w:rsidDel="00000000" w:rsidR="00000000" w:rsidRPr="00000000">
        <w:rPr>
          <w:color w:val="076e00"/>
          <w:sz w:val="2"/>
          <w:szCs w:val="2"/>
          <w:rtl w:val="0"/>
        </w:rPr>
        <w:t xml:space="preserve">c</w:t>
      </w:r>
      <w:r w:rsidDel="00000000" w:rsidR="00000000" w:rsidRPr="00000000">
        <w:rPr>
          <w:color w:val="006500"/>
          <w:sz w:val="2"/>
          <w:szCs w:val="2"/>
          <w:rtl w:val="0"/>
        </w:rPr>
        <w:t xml:space="preserve">o</w:t>
      </w:r>
      <w:r w:rsidDel="00000000" w:rsidR="00000000" w:rsidRPr="00000000">
        <w:rPr>
          <w:color w:val="005f00"/>
          <w:sz w:val="2"/>
          <w:szCs w:val="2"/>
          <w:rtl w:val="0"/>
        </w:rPr>
        <w:t xml:space="preserve">r</w:t>
      </w:r>
      <w:r w:rsidDel="00000000" w:rsidR="00000000" w:rsidRPr="00000000">
        <w:rPr>
          <w:color w:val="097000"/>
          <w:sz w:val="2"/>
          <w:szCs w:val="2"/>
          <w:rtl w:val="0"/>
        </w:rPr>
        <w:t xml:space="preserve">ed 17 goals which made him the highest score ever in a single season of </w:t>
      </w:r>
      <w:r w:rsidDel="00000000" w:rsidR="00000000" w:rsidRPr="00000000">
        <w:rPr>
          <w:color w:val="0c871d"/>
          <w:sz w:val="2"/>
          <w:szCs w:val="2"/>
          <w:rtl w:val="0"/>
        </w:rPr>
        <w:t xml:space="preserve">t</w:t>
      </w:r>
      <w:r w:rsidDel="00000000" w:rsidR="00000000" w:rsidRPr="00000000">
        <w:rPr>
          <w:color w:val="077f1b"/>
          <w:sz w:val="2"/>
          <w:szCs w:val="2"/>
          <w:rtl w:val="0"/>
        </w:rPr>
        <w:t xml:space="preserve">h</w:t>
      </w:r>
      <w:r w:rsidDel="00000000" w:rsidR="00000000" w:rsidRPr="00000000">
        <w:rPr>
          <w:color w:val="017314"/>
          <w:sz w:val="2"/>
          <w:szCs w:val="2"/>
          <w:rtl w:val="0"/>
        </w:rPr>
        <w:t xml:space="preserve">e</w:t>
      </w:r>
      <w:r w:rsidDel="00000000" w:rsidR="00000000" w:rsidRPr="00000000">
        <w:rPr>
          <w:color w:val="00610c"/>
          <w:sz w:val="2"/>
          <w:szCs w:val="2"/>
          <w:rtl w:val="0"/>
        </w:rPr>
        <w:t xml:space="preserve"> </w:t>
      </w:r>
      <w:r w:rsidDel="00000000" w:rsidR="00000000" w:rsidRPr="00000000">
        <w:rPr>
          <w:color w:val="004c05"/>
          <w:sz w:val="2"/>
          <w:szCs w:val="2"/>
          <w:rtl w:val="0"/>
        </w:rPr>
        <w:t xml:space="preserve">t</w:t>
      </w:r>
      <w:r w:rsidDel="00000000" w:rsidR="00000000" w:rsidRPr="00000000">
        <w:rPr>
          <w:color w:val="003900"/>
          <w:sz w:val="2"/>
          <w:szCs w:val="2"/>
          <w:rtl w:val="0"/>
        </w:rPr>
        <w:t xml:space="preserve">o</w:t>
      </w:r>
      <w:r w:rsidDel="00000000" w:rsidR="00000000" w:rsidRPr="00000000">
        <w:rPr>
          <w:color w:val="002900"/>
          <w:sz w:val="2"/>
          <w:szCs w:val="2"/>
          <w:rtl w:val="0"/>
        </w:rPr>
        <w:t xml:space="preserve">u</w:t>
      </w:r>
      <w:r w:rsidDel="00000000" w:rsidR="00000000" w:rsidRPr="00000000">
        <w:rPr>
          <w:color w:val="001c05"/>
          <w:sz w:val="2"/>
          <w:szCs w:val="2"/>
          <w:rtl w:val="0"/>
        </w:rPr>
        <w:t xml:space="preserve">r</w:t>
      </w:r>
      <w:r w:rsidDel="00000000" w:rsidR="00000000" w:rsidRPr="00000000">
        <w:rPr>
          <w:color w:val="00140d"/>
          <w:sz w:val="2"/>
          <w:szCs w:val="2"/>
          <w:rtl w:val="0"/>
        </w:rPr>
        <w:t xml:space="preserve">n</w:t>
      </w:r>
      <w:r w:rsidDel="00000000" w:rsidR="00000000" w:rsidRPr="00000000">
        <w:rPr>
          <w:color w:val="000d18"/>
          <w:sz w:val="2"/>
          <w:szCs w:val="2"/>
          <w:rtl w:val="0"/>
        </w:rPr>
        <w:t xml:space="preserve">a</w:t>
      </w:r>
      <w:r w:rsidDel="00000000" w:rsidR="00000000" w:rsidRPr="00000000">
        <w:rPr>
          <w:color w:val="000723"/>
          <w:sz w:val="2"/>
          <w:szCs w:val="2"/>
          <w:rtl w:val="0"/>
        </w:rPr>
        <w:t xml:space="preserve">m</w:t>
      </w:r>
      <w:r w:rsidDel="00000000" w:rsidR="00000000" w:rsidRPr="00000000">
        <w:rPr>
          <w:color w:val="07022b"/>
          <w:sz w:val="2"/>
          <w:szCs w:val="2"/>
          <w:rtl w:val="0"/>
        </w:rPr>
        <w:t xml:space="preserve">e</w:t>
      </w:r>
      <w:r w:rsidDel="00000000" w:rsidR="00000000" w:rsidRPr="00000000">
        <w:rPr>
          <w:color w:val="0c0034"/>
          <w:sz w:val="2"/>
          <w:szCs w:val="2"/>
          <w:rtl w:val="0"/>
        </w:rPr>
        <w:t xml:space="preserve">n</w:t>
      </w:r>
      <w:r w:rsidDel="00000000" w:rsidR="00000000" w:rsidRPr="00000000">
        <w:rPr>
          <w:color w:val="12003a"/>
          <w:sz w:val="2"/>
          <w:szCs w:val="2"/>
          <w:rtl w:val="0"/>
        </w:rPr>
        <w:t xml:space="preserve">t</w:t>
      </w:r>
      <w:r w:rsidDel="00000000" w:rsidR="00000000" w:rsidRPr="00000000">
        <w:rPr>
          <w:color w:val="15003d"/>
          <w:sz w:val="2"/>
          <w:szCs w:val="2"/>
          <w:rtl w:val="0"/>
        </w:rPr>
        <w:t xml:space="preserve"> </w:t>
      </w:r>
      <w:r w:rsidDel="00000000" w:rsidR="00000000" w:rsidRPr="00000000">
        <w:rPr>
          <w:color w:val="160041"/>
          <w:sz w:val="2"/>
          <w:szCs w:val="2"/>
          <w:rtl w:val="0"/>
        </w:rPr>
        <w:t xml:space="preserve">H</w:t>
      </w:r>
      <w:r w:rsidDel="00000000" w:rsidR="00000000" w:rsidRPr="00000000">
        <w:rPr>
          <w:color w:val="080808"/>
          <w:sz w:val="2"/>
          <w:szCs w:val="2"/>
          <w:rtl w:val="0"/>
        </w:rPr>
        <w:t xml:space="preserve">e has a total of</w:t>
      </w:r>
      <w:r w:rsidDel="00000000" w:rsidR="00000000" w:rsidRPr="00000000">
        <w:rPr>
          <w:color w:val="b4b4b4"/>
          <w:sz w:val="2"/>
          <w:szCs w:val="2"/>
          <w:rtl w:val="0"/>
        </w:rPr>
        <w:t xml:space="preserve"> </w:t>
      </w:r>
      <w:r w:rsidDel="00000000" w:rsidR="00000000" w:rsidRPr="00000000">
        <w:rPr>
          <w:color w:val="dddddd"/>
          <w:sz w:val="2"/>
          <w:szCs w:val="2"/>
          <w:rtl w:val="0"/>
        </w:rPr>
        <w:t xml:space="preserve">8</w:t>
      </w:r>
      <w:r w:rsidDel="00000000" w:rsidR="00000000" w:rsidRPr="00000000">
        <w:rPr>
          <w:color w:val="ffffff"/>
          <w:sz w:val="2"/>
          <w:szCs w:val="2"/>
          <w:rtl w:val="0"/>
        </w:rPr>
        <w:t xml:space="preserve">9 </w:t>
      </w:r>
      <w:r w:rsidDel="00000000" w:rsidR="00000000" w:rsidRPr="00000000">
        <w:rPr>
          <w:color w:val="f3f3f3"/>
          <w:sz w:val="2"/>
          <w:szCs w:val="2"/>
          <w:rtl w:val="0"/>
        </w:rPr>
        <w:t xml:space="preserve">g</w:t>
      </w:r>
      <w:r w:rsidDel="00000000" w:rsidR="00000000" w:rsidRPr="00000000">
        <w:rPr>
          <w:color w:val="e6e6e6"/>
          <w:sz w:val="2"/>
          <w:szCs w:val="2"/>
          <w:rtl w:val="0"/>
        </w:rPr>
        <w:t xml:space="preserve">o</w:t>
      </w:r>
      <w:r w:rsidDel="00000000" w:rsidR="00000000" w:rsidRPr="00000000">
        <w:rPr>
          <w:color w:val="f7f7f7"/>
          <w:sz w:val="2"/>
          <w:szCs w:val="2"/>
          <w:rtl w:val="0"/>
        </w:rPr>
        <w:t xml:space="preserve">a</w:t>
      </w:r>
      <w:r w:rsidDel="00000000" w:rsidR="00000000" w:rsidRPr="00000000">
        <w:rPr>
          <w:color w:val="ffffff"/>
          <w:sz w:val="2"/>
          <w:szCs w:val="2"/>
          <w:rtl w:val="0"/>
        </w:rPr>
        <w:t xml:space="preserve">l</w:t>
      </w:r>
      <w:r w:rsidDel="00000000" w:rsidR="00000000" w:rsidRPr="00000000">
        <w:rPr>
          <w:color w:val="f8f8f8"/>
          <w:sz w:val="2"/>
          <w:szCs w:val="2"/>
          <w:rtl w:val="0"/>
        </w:rPr>
        <w:t xml:space="preserve">s in the tournam</w:t>
      </w:r>
      <w:r w:rsidDel="00000000" w:rsidR="00000000" w:rsidRPr="00000000">
        <w:rPr>
          <w:color w:val="c1c1c1"/>
          <w:sz w:val="2"/>
          <w:szCs w:val="2"/>
          <w:rtl w:val="0"/>
        </w:rPr>
        <w:t xml:space="preserve">e</w:t>
      </w:r>
      <w:r w:rsidDel="00000000" w:rsidR="00000000" w:rsidRPr="00000000">
        <w:rPr>
          <w:color w:val="f5f5f5"/>
          <w:sz w:val="2"/>
          <w:szCs w:val="2"/>
          <w:rtl w:val="0"/>
        </w:rPr>
        <w:t xml:space="preserve">n</w:t>
      </w:r>
      <w:r w:rsidDel="00000000" w:rsidR="00000000" w:rsidRPr="00000000">
        <w:rPr>
          <w:color w:val="d0d0d0"/>
          <w:sz w:val="2"/>
          <w:szCs w:val="2"/>
          <w:rtl w:val="0"/>
        </w:rPr>
        <w:t xml:space="preserve">t</w:t>
      </w:r>
      <w:r w:rsidDel="00000000" w:rsidR="00000000" w:rsidRPr="00000000">
        <w:rPr>
          <w:color w:val="4c4c4c"/>
          <w:sz w:val="2"/>
          <w:szCs w:val="2"/>
          <w:rtl w:val="0"/>
        </w:rPr>
        <w:t xml:space="preserve"> </w:t>
      </w:r>
      <w:r w:rsidDel="00000000" w:rsidR="00000000" w:rsidRPr="00000000">
        <w:rPr>
          <w:color w:val="010101"/>
          <w:sz w:val="2"/>
          <w:szCs w:val="2"/>
          <w:rtl w:val="0"/>
        </w:rPr>
        <w:t xml:space="preserve">o</w:t>
      </w:r>
      <w:r w:rsidDel="00000000" w:rsidR="00000000" w:rsidRPr="00000000">
        <w:rPr>
          <w:color w:val="1a1a1a"/>
          <w:sz w:val="2"/>
          <w:szCs w:val="2"/>
          <w:rtl w:val="0"/>
        </w:rPr>
        <w:t xml:space="preserve">v</w:t>
      </w:r>
      <w:r w:rsidDel="00000000" w:rsidR="00000000" w:rsidRPr="00000000">
        <w:rPr>
          <w:color w:val="282828"/>
          <w:sz w:val="2"/>
          <w:szCs w:val="2"/>
          <w:rtl w:val="0"/>
        </w:rPr>
        <w:t xml:space="preserve">e</w:t>
      </w:r>
      <w:r w:rsidDel="00000000" w:rsidR="00000000" w:rsidRPr="00000000">
        <w:rPr>
          <w:color w:val="080808"/>
          <w:sz w:val="2"/>
          <w:szCs w:val="2"/>
          <w:rtl w:val="0"/>
        </w:rPr>
        <w:t xml:space="preserve">rall in the 2014 </w:t>
      </w:r>
      <w:r w:rsidDel="00000000" w:rsidR="00000000" w:rsidRPr="00000000">
        <w:rPr>
          <w:color w:val="16001a"/>
          <w:sz w:val="2"/>
          <w:szCs w:val="2"/>
          <w:rtl w:val="0"/>
        </w:rPr>
        <w:t xml:space="preserve">W</w:t>
      </w:r>
      <w:r w:rsidDel="00000000" w:rsidR="00000000" w:rsidRPr="00000000">
        <w:rPr>
          <w:color w:val="150018"/>
          <w:sz w:val="2"/>
          <w:szCs w:val="2"/>
          <w:rtl w:val="0"/>
        </w:rPr>
        <w:t xml:space="preserve">o</w:t>
      </w:r>
      <w:r w:rsidDel="00000000" w:rsidR="00000000" w:rsidRPr="00000000">
        <w:rPr>
          <w:color w:val="120114"/>
          <w:sz w:val="2"/>
          <w:szCs w:val="2"/>
          <w:rtl w:val="0"/>
        </w:rPr>
        <w:t xml:space="preserve">r</w:t>
      </w:r>
      <w:r w:rsidDel="00000000" w:rsidR="00000000" w:rsidRPr="00000000">
        <w:rPr>
          <w:color w:val="0c050d"/>
          <w:sz w:val="2"/>
          <w:szCs w:val="2"/>
          <w:rtl w:val="0"/>
        </w:rPr>
        <w:t xml:space="preserve">l</w:t>
      </w:r>
      <w:r w:rsidDel="00000000" w:rsidR="00000000" w:rsidRPr="00000000">
        <w:rPr>
          <w:color w:val="070906"/>
          <w:sz w:val="2"/>
          <w:szCs w:val="2"/>
          <w:rtl w:val="0"/>
        </w:rPr>
        <w:t xml:space="preserve">d</w:t>
      </w:r>
      <w:r w:rsidDel="00000000" w:rsidR="00000000" w:rsidRPr="00000000">
        <w:rPr>
          <w:color w:val="000e00"/>
          <w:sz w:val="2"/>
          <w:szCs w:val="2"/>
          <w:rtl w:val="0"/>
        </w:rPr>
        <w:t xml:space="preserve"> </w:t>
      </w:r>
      <w:r w:rsidDel="00000000" w:rsidR="00000000" w:rsidRPr="00000000">
        <w:rPr>
          <w:color w:val="001500"/>
          <w:sz w:val="2"/>
          <w:szCs w:val="2"/>
          <w:rtl w:val="0"/>
        </w:rPr>
        <w:t xml:space="preserve">C</w:t>
      </w:r>
      <w:r w:rsidDel="00000000" w:rsidR="00000000" w:rsidRPr="00000000">
        <w:rPr>
          <w:color w:val="001b00"/>
          <w:sz w:val="2"/>
          <w:szCs w:val="2"/>
          <w:rtl w:val="0"/>
        </w:rPr>
        <w:t xml:space="preserve">u</w:t>
      </w:r>
      <w:r w:rsidDel="00000000" w:rsidR="00000000" w:rsidRPr="00000000">
        <w:rPr>
          <w:color w:val="225d19"/>
          <w:sz w:val="2"/>
          <w:szCs w:val="2"/>
          <w:rtl w:val="0"/>
        </w:rPr>
        <w:t xml:space="preserve">p</w:t>
      </w:r>
      <w:r w:rsidDel="00000000" w:rsidR="00000000" w:rsidRPr="00000000">
        <w:rPr>
          <w:color w:val="1a640f"/>
          <w:sz w:val="2"/>
          <w:szCs w:val="2"/>
          <w:rtl w:val="0"/>
        </w:rPr>
        <w:t xml:space="preserve"> </w:t>
      </w:r>
      <w:r w:rsidDel="00000000" w:rsidR="00000000" w:rsidRPr="00000000">
        <w:rPr>
          <w:color w:val="126a04"/>
          <w:sz w:val="2"/>
          <w:szCs w:val="2"/>
          <w:rtl w:val="0"/>
        </w:rPr>
        <w:t xml:space="preserve">P</w:t>
      </w:r>
      <w:r w:rsidDel="00000000" w:rsidR="00000000" w:rsidRPr="00000000">
        <w:rPr>
          <w:color w:val="0b6f00"/>
          <w:sz w:val="2"/>
          <w:szCs w:val="2"/>
          <w:rtl w:val="0"/>
        </w:rPr>
        <w:t xml:space="preserve">o</w:t>
      </w:r>
      <w:r w:rsidDel="00000000" w:rsidR="00000000" w:rsidRPr="00000000">
        <w:rPr>
          <w:color w:val="047500"/>
          <w:sz w:val="2"/>
          <w:szCs w:val="2"/>
          <w:rtl w:val="0"/>
        </w:rPr>
        <w:t xml:space="preserve">r</w:t>
      </w:r>
      <w:r w:rsidDel="00000000" w:rsidR="00000000" w:rsidRPr="00000000">
        <w:rPr>
          <w:color w:val="007800"/>
          <w:sz w:val="2"/>
          <w:szCs w:val="2"/>
          <w:rtl w:val="0"/>
        </w:rPr>
        <w:t xml:space="preserve">t</w:t>
      </w:r>
      <w:r w:rsidDel="00000000" w:rsidR="00000000" w:rsidRPr="00000000">
        <w:rPr>
          <w:color w:val="007b00"/>
          <w:sz w:val="2"/>
          <w:szCs w:val="2"/>
          <w:rtl w:val="0"/>
        </w:rPr>
        <w:t xml:space="preserve">u</w:t>
      </w:r>
      <w:r w:rsidDel="00000000" w:rsidR="00000000" w:rsidRPr="00000000">
        <w:rPr>
          <w:color w:val="007c00"/>
          <w:sz w:val="2"/>
          <w:szCs w:val="2"/>
          <w:rtl w:val="0"/>
        </w:rPr>
        <w:t xml:space="preserve">g</w:t>
      </w:r>
      <w:r w:rsidDel="00000000" w:rsidR="00000000" w:rsidRPr="00000000">
        <w:rPr>
          <w:color w:val="097000"/>
          <w:sz w:val="2"/>
          <w:szCs w:val="2"/>
          <w:rtl w:val="0"/>
        </w:rPr>
        <w:t xml:space="preserve">al were knocked out in the first</w:t>
      </w:r>
      <w:r w:rsidDel="00000000" w:rsidR="00000000" w:rsidRPr="00000000">
        <w:rPr>
          <w:color w:val="09691f"/>
          <w:sz w:val="2"/>
          <w:szCs w:val="2"/>
          <w:rtl w:val="0"/>
        </w:rPr>
        <w:t xml:space="preserve"> round w</w:t>
      </w:r>
      <w:r w:rsidDel="00000000" w:rsidR="00000000" w:rsidRPr="00000000">
        <w:rPr>
          <w:color w:val="00580e"/>
          <w:sz w:val="2"/>
          <w:szCs w:val="2"/>
          <w:rtl w:val="0"/>
        </w:rPr>
        <w:t xml:space="preserve">i</w:t>
      </w:r>
      <w:r w:rsidDel="00000000" w:rsidR="00000000" w:rsidRPr="00000000">
        <w:rPr>
          <w:color w:val="005e14"/>
          <w:sz w:val="2"/>
          <w:szCs w:val="2"/>
          <w:rtl w:val="0"/>
        </w:rPr>
        <w:t xml:space="preserve">t</w:t>
      </w:r>
      <w:r w:rsidDel="00000000" w:rsidR="00000000" w:rsidRPr="00000000">
        <w:rPr>
          <w:color w:val="07671d"/>
          <w:sz w:val="2"/>
          <w:szCs w:val="2"/>
          <w:rtl w:val="0"/>
        </w:rPr>
        <w:t xml:space="preserve">h</w:t>
      </w:r>
      <w:r w:rsidDel="00000000" w:rsidR="00000000" w:rsidRPr="00000000">
        <w:rPr>
          <w:color w:val="09691f"/>
          <w:sz w:val="2"/>
          <w:szCs w:val="2"/>
          <w:rtl w:val="0"/>
        </w:rPr>
        <w:t xml:space="preserve"> </w:t>
      </w:r>
      <w:r w:rsidDel="00000000" w:rsidR="00000000" w:rsidRPr="00000000">
        <w:rPr>
          <w:color w:val="026218"/>
          <w:sz w:val="2"/>
          <w:szCs w:val="2"/>
          <w:rtl w:val="0"/>
        </w:rPr>
        <w:t xml:space="preserve">h</w:t>
      </w:r>
      <w:r w:rsidDel="00000000" w:rsidR="00000000" w:rsidRPr="00000000">
        <w:rPr>
          <w:color w:val="005107"/>
          <w:sz w:val="2"/>
          <w:szCs w:val="2"/>
          <w:rtl w:val="0"/>
        </w:rPr>
        <w:t xml:space="preserve">i</w:t>
      </w:r>
      <w:r w:rsidDel="00000000" w:rsidR="00000000" w:rsidRPr="00000000">
        <w:rPr>
          <w:color w:val="003e00"/>
          <w:sz w:val="2"/>
          <w:szCs w:val="2"/>
          <w:rtl w:val="0"/>
        </w:rPr>
        <w:t xml:space="preserve">m</w:t>
      </w:r>
      <w:r w:rsidDel="00000000" w:rsidR="00000000" w:rsidRPr="00000000">
        <w:rPr>
          <w:color w:val="003200"/>
          <w:sz w:val="2"/>
          <w:szCs w:val="2"/>
          <w:rtl w:val="0"/>
        </w:rPr>
        <w:t xml:space="preserve"> </w:t>
      </w:r>
      <w:r w:rsidDel="00000000" w:rsidR="00000000" w:rsidRPr="00000000">
        <w:rPr>
          <w:color w:val="080808"/>
          <w:sz w:val="2"/>
          <w:szCs w:val="2"/>
          <w:rtl w:val="0"/>
        </w:rPr>
        <w:t xml:space="preserve">scoring only one goal, h</w:t>
      </w:r>
      <w:r w:rsidDel="00000000" w:rsidR="00000000" w:rsidRPr="00000000">
        <w:rPr>
          <w:color w:val="000000"/>
          <w:sz w:val="2"/>
          <w:szCs w:val="2"/>
          <w:rtl w:val="0"/>
        </w:rPr>
        <w:t xml:space="preserve">e</w:t>
      </w:r>
      <w:r w:rsidDel="00000000" w:rsidR="00000000" w:rsidRPr="00000000">
        <w:rPr>
          <w:color w:val="646464"/>
          <w:sz w:val="2"/>
          <w:szCs w:val="2"/>
          <w:rtl w:val="0"/>
        </w:rPr>
        <w:t xml:space="preserve"> </w:t>
      </w:r>
      <w:r w:rsidDel="00000000" w:rsidR="00000000" w:rsidRPr="00000000">
        <w:rPr>
          <w:color w:val="e1e1e1"/>
          <w:sz w:val="2"/>
          <w:szCs w:val="2"/>
          <w:rtl w:val="0"/>
        </w:rPr>
        <w:t xml:space="preserve">h</w:t>
      </w:r>
      <w:r w:rsidDel="00000000" w:rsidR="00000000" w:rsidRPr="00000000">
        <w:rPr>
          <w:color w:val="ffffff"/>
          <w:sz w:val="2"/>
          <w:szCs w:val="2"/>
          <w:rtl w:val="0"/>
        </w:rPr>
        <w:t xml:space="preserve">a</w:t>
      </w:r>
      <w:r w:rsidDel="00000000" w:rsidR="00000000" w:rsidRPr="00000000">
        <w:rPr>
          <w:color w:val="fefefe"/>
          <w:sz w:val="2"/>
          <w:szCs w:val="2"/>
          <w:rtl w:val="0"/>
        </w:rPr>
        <w:t xml:space="preserve">s</w:t>
      </w:r>
      <w:r w:rsidDel="00000000" w:rsidR="00000000" w:rsidRPr="00000000">
        <w:rPr>
          <w:color w:val="e5e5e5"/>
          <w:sz w:val="2"/>
          <w:szCs w:val="2"/>
          <w:rtl w:val="0"/>
        </w:rPr>
        <w:t xml:space="preserve"> </w:t>
      </w:r>
      <w:r w:rsidDel="00000000" w:rsidR="00000000" w:rsidRPr="00000000">
        <w:rPr>
          <w:color w:val="f5f5f5"/>
          <w:sz w:val="2"/>
          <w:szCs w:val="2"/>
          <w:rtl w:val="0"/>
        </w:rPr>
        <w:t xml:space="preserve">s</w:t>
      </w:r>
      <w:r w:rsidDel="00000000" w:rsidR="00000000" w:rsidRPr="00000000">
        <w:rPr>
          <w:color w:val="ffffff"/>
          <w:sz w:val="2"/>
          <w:szCs w:val="2"/>
          <w:rtl w:val="0"/>
        </w:rPr>
        <w:t xml:space="preserve">c</w:t>
      </w:r>
      <w:r w:rsidDel="00000000" w:rsidR="00000000" w:rsidRPr="00000000">
        <w:rPr>
          <w:color w:val="f8f8f8"/>
          <w:sz w:val="2"/>
          <w:szCs w:val="2"/>
          <w:rtl w:val="0"/>
        </w:rPr>
        <w:t xml:space="preserve">ored 50 goals for Portugal in his career a</w:t>
      </w:r>
      <w:r w:rsidDel="00000000" w:rsidR="00000000" w:rsidRPr="00000000">
        <w:rPr>
          <w:sz w:val="16"/>
          <w:szCs w:val="16"/>
          <w:rtl w:val="0"/>
        </w:rPr>
        <w:br w:type="textWrapping"/>
      </w:r>
      <w:r w:rsidDel="00000000" w:rsidR="00000000" w:rsidRPr="00000000">
        <w:rPr>
          <w:color w:val="f8f8f8"/>
          <w:sz w:val="2"/>
          <w:szCs w:val="2"/>
          <w:rtl w:val="0"/>
        </w:rPr>
        <w:t xml:space="preserve">nd that is the highest for any Portuguese player In the league seasons that star</w:t>
      </w:r>
      <w:r w:rsidDel="00000000" w:rsidR="00000000" w:rsidRPr="00000000">
        <w:rPr>
          <w:color w:val="ffffff"/>
          <w:sz w:val="2"/>
          <w:szCs w:val="2"/>
          <w:rtl w:val="0"/>
        </w:rPr>
        <w:t xml:space="preserve">t</w:t>
      </w:r>
      <w:r w:rsidDel="00000000" w:rsidR="00000000" w:rsidRPr="00000000">
        <w:rPr>
          <w:color w:val="d7d7d7"/>
          <w:sz w:val="2"/>
          <w:szCs w:val="2"/>
          <w:rtl w:val="0"/>
        </w:rPr>
        <w:t xml:space="preserve">e</w:t>
      </w:r>
      <w:r w:rsidDel="00000000" w:rsidR="00000000" w:rsidRPr="00000000">
        <w:rPr>
          <w:color w:val="e8e8e8"/>
          <w:sz w:val="2"/>
          <w:szCs w:val="2"/>
          <w:rtl w:val="0"/>
        </w:rPr>
        <w:t xml:space="preserve">d</w:t>
      </w:r>
      <w:r w:rsidDel="00000000" w:rsidR="00000000" w:rsidRPr="00000000">
        <w:rPr>
          <w:color w:val="ffffff"/>
          <w:sz w:val="2"/>
          <w:szCs w:val="2"/>
          <w:rtl w:val="0"/>
        </w:rPr>
        <w:t xml:space="preserve"> </w:t>
      </w:r>
      <w:r w:rsidDel="00000000" w:rsidR="00000000" w:rsidRPr="00000000">
        <w:rPr>
          <w:color w:val="fbfbfb"/>
          <w:sz w:val="2"/>
          <w:szCs w:val="2"/>
          <w:rtl w:val="0"/>
        </w:rPr>
        <w:t xml:space="preserve">t</w:t>
      </w:r>
      <w:r w:rsidDel="00000000" w:rsidR="00000000" w:rsidRPr="00000000">
        <w:rPr>
          <w:color w:val="666666"/>
          <w:sz w:val="2"/>
          <w:szCs w:val="2"/>
          <w:rtl w:val="0"/>
        </w:rPr>
        <w:t xml:space="preserve">h</w:t>
      </w:r>
      <w:r w:rsidDel="00000000" w:rsidR="00000000" w:rsidRPr="00000000">
        <w:rPr>
          <w:color w:val="000000"/>
          <w:sz w:val="2"/>
          <w:szCs w:val="2"/>
          <w:rtl w:val="0"/>
        </w:rPr>
        <w:t xml:space="preserve">at</w:t>
      </w:r>
      <w:r w:rsidDel="00000000" w:rsidR="00000000" w:rsidRPr="00000000">
        <w:rPr>
          <w:color w:val="080808"/>
          <w:sz w:val="2"/>
          <w:szCs w:val="2"/>
          <w:rtl w:val="0"/>
        </w:rPr>
        <w:t xml:space="preserve"> year Ronaldo was in sub</w:t>
      </w:r>
      <w:r w:rsidDel="00000000" w:rsidR="00000000" w:rsidRPr="00000000">
        <w:rPr>
          <w:color w:val="003900"/>
          <w:sz w:val="2"/>
          <w:szCs w:val="2"/>
          <w:rtl w:val="0"/>
        </w:rPr>
        <w:t xml:space="preserve">l</w:t>
      </w:r>
      <w:r w:rsidDel="00000000" w:rsidR="00000000" w:rsidRPr="00000000">
        <w:rPr>
          <w:color w:val="004500"/>
          <w:sz w:val="2"/>
          <w:szCs w:val="2"/>
          <w:rtl w:val="0"/>
        </w:rPr>
        <w:t xml:space="preserve">i</w:t>
      </w:r>
      <w:r w:rsidDel="00000000" w:rsidR="00000000" w:rsidRPr="00000000">
        <w:rPr>
          <w:color w:val="005800"/>
          <w:sz w:val="2"/>
          <w:szCs w:val="2"/>
          <w:rtl w:val="0"/>
        </w:rPr>
        <w:t xml:space="preserve">m</w:t>
      </w:r>
      <w:r w:rsidDel="00000000" w:rsidR="00000000" w:rsidRPr="00000000">
        <w:rPr>
          <w:color w:val="026900"/>
          <w:sz w:val="2"/>
          <w:szCs w:val="2"/>
          <w:rtl w:val="0"/>
        </w:rPr>
        <w:t xml:space="preserve">e</w:t>
      </w:r>
      <w:r w:rsidDel="00000000" w:rsidR="00000000" w:rsidRPr="00000000">
        <w:rPr>
          <w:color w:val="097000"/>
          <w:sz w:val="2"/>
          <w:szCs w:val="2"/>
          <w:rtl w:val="0"/>
        </w:rPr>
        <w:t xml:space="preserve"> </w:t>
      </w:r>
      <w:r w:rsidDel="00000000" w:rsidR="00000000" w:rsidRPr="00000000">
        <w:rPr>
          <w:color w:val="076e00"/>
          <w:sz w:val="2"/>
          <w:szCs w:val="2"/>
          <w:rtl w:val="0"/>
        </w:rPr>
        <w:t xml:space="preserve">f</w:t>
      </w:r>
      <w:r w:rsidDel="00000000" w:rsidR="00000000" w:rsidRPr="00000000">
        <w:rPr>
          <w:color w:val="006500"/>
          <w:sz w:val="2"/>
          <w:szCs w:val="2"/>
          <w:rtl w:val="0"/>
        </w:rPr>
        <w:t xml:space="preserve">o</w:t>
      </w:r>
      <w:r w:rsidDel="00000000" w:rsidR="00000000" w:rsidRPr="00000000">
        <w:rPr>
          <w:color w:val="005f00"/>
          <w:sz w:val="2"/>
          <w:szCs w:val="2"/>
          <w:rtl w:val="0"/>
        </w:rPr>
        <w:t xml:space="preserve">r</w:t>
      </w:r>
      <w:r w:rsidDel="00000000" w:rsidR="00000000" w:rsidRPr="00000000">
        <w:rPr>
          <w:color w:val="097000"/>
          <w:sz w:val="2"/>
          <w:szCs w:val="2"/>
          <w:rtl w:val="0"/>
        </w:rPr>
        <w:t xml:space="preserve">m as he notched up 61 goals in total he also became the fastest player t</w:t>
      </w:r>
      <w:r w:rsidDel="00000000" w:rsidR="00000000" w:rsidRPr="00000000">
        <w:rPr>
          <w:color w:val="0c871d"/>
          <w:sz w:val="2"/>
          <w:szCs w:val="2"/>
          <w:rtl w:val="0"/>
        </w:rPr>
        <w:t xml:space="preserve">o</w:t>
      </w:r>
      <w:r w:rsidDel="00000000" w:rsidR="00000000" w:rsidRPr="00000000">
        <w:rPr>
          <w:color w:val="077f1b"/>
          <w:sz w:val="2"/>
          <w:szCs w:val="2"/>
          <w:rtl w:val="0"/>
        </w:rPr>
        <w:t xml:space="preserve"> </w:t>
      </w:r>
      <w:r w:rsidDel="00000000" w:rsidR="00000000" w:rsidRPr="00000000">
        <w:rPr>
          <w:color w:val="017314"/>
          <w:sz w:val="2"/>
          <w:szCs w:val="2"/>
          <w:rtl w:val="0"/>
        </w:rPr>
        <w:t xml:space="preserve">r</w:t>
      </w:r>
      <w:r w:rsidDel="00000000" w:rsidR="00000000" w:rsidRPr="00000000">
        <w:rPr>
          <w:color w:val="00610c"/>
          <w:sz w:val="2"/>
          <w:szCs w:val="2"/>
          <w:rtl w:val="0"/>
        </w:rPr>
        <w:t xml:space="preserve">e</w:t>
      </w:r>
      <w:r w:rsidDel="00000000" w:rsidR="00000000" w:rsidRPr="00000000">
        <w:rPr>
          <w:color w:val="004c05"/>
          <w:sz w:val="2"/>
          <w:szCs w:val="2"/>
          <w:rtl w:val="0"/>
        </w:rPr>
        <w:t xml:space="preserve">a</w:t>
      </w:r>
      <w:r w:rsidDel="00000000" w:rsidR="00000000" w:rsidRPr="00000000">
        <w:rPr>
          <w:color w:val="003900"/>
          <w:sz w:val="2"/>
          <w:szCs w:val="2"/>
          <w:rtl w:val="0"/>
        </w:rPr>
        <w:t xml:space="preserve">c</w:t>
      </w:r>
      <w:r w:rsidDel="00000000" w:rsidR="00000000" w:rsidRPr="00000000">
        <w:rPr>
          <w:color w:val="002900"/>
          <w:sz w:val="2"/>
          <w:szCs w:val="2"/>
          <w:rtl w:val="0"/>
        </w:rPr>
        <w:t xml:space="preserve">h</w:t>
      </w:r>
      <w:r w:rsidDel="00000000" w:rsidR="00000000" w:rsidRPr="00000000">
        <w:rPr>
          <w:color w:val="001c05"/>
          <w:sz w:val="2"/>
          <w:szCs w:val="2"/>
          <w:rtl w:val="0"/>
        </w:rPr>
        <w:t xml:space="preserve"> </w:t>
      </w:r>
      <w:r w:rsidDel="00000000" w:rsidR="00000000" w:rsidRPr="00000000">
        <w:rPr>
          <w:color w:val="00140d"/>
          <w:sz w:val="2"/>
          <w:szCs w:val="2"/>
          <w:rtl w:val="0"/>
        </w:rPr>
        <w:t xml:space="preserve">t</w:t>
      </w:r>
      <w:r w:rsidDel="00000000" w:rsidR="00000000" w:rsidRPr="00000000">
        <w:rPr>
          <w:color w:val="000d18"/>
          <w:sz w:val="2"/>
          <w:szCs w:val="2"/>
          <w:rtl w:val="0"/>
        </w:rPr>
        <w:t xml:space="preserve">h</w:t>
      </w:r>
      <w:r w:rsidDel="00000000" w:rsidR="00000000" w:rsidRPr="00000000">
        <w:rPr>
          <w:color w:val="000723"/>
          <w:sz w:val="2"/>
          <w:szCs w:val="2"/>
          <w:rtl w:val="0"/>
        </w:rPr>
        <w:t xml:space="preserve">e</w:t>
      </w:r>
      <w:r w:rsidDel="00000000" w:rsidR="00000000" w:rsidRPr="00000000">
        <w:rPr>
          <w:color w:val="07022b"/>
          <w:sz w:val="2"/>
          <w:szCs w:val="2"/>
          <w:rtl w:val="0"/>
        </w:rPr>
        <w:t xml:space="preserve"> </w:t>
      </w:r>
      <w:r w:rsidDel="00000000" w:rsidR="00000000" w:rsidRPr="00000000">
        <w:rPr>
          <w:color w:val="0c0034"/>
          <w:sz w:val="2"/>
          <w:szCs w:val="2"/>
          <w:rtl w:val="0"/>
        </w:rPr>
        <w:t xml:space="preserve">2</w:t>
      </w:r>
      <w:r w:rsidDel="00000000" w:rsidR="00000000" w:rsidRPr="00000000">
        <w:rPr>
          <w:color w:val="12003a"/>
          <w:sz w:val="2"/>
          <w:szCs w:val="2"/>
          <w:rtl w:val="0"/>
        </w:rPr>
        <w:t xml:space="preserve">0</w:t>
      </w:r>
      <w:r w:rsidDel="00000000" w:rsidR="00000000" w:rsidRPr="00000000">
        <w:rPr>
          <w:color w:val="15003d"/>
          <w:sz w:val="2"/>
          <w:szCs w:val="2"/>
          <w:rtl w:val="0"/>
        </w:rPr>
        <w:t xml:space="preserve">0</w:t>
      </w:r>
      <w:r w:rsidDel="00000000" w:rsidR="00000000" w:rsidRPr="00000000">
        <w:rPr>
          <w:color w:val="160041"/>
          <w:sz w:val="2"/>
          <w:szCs w:val="2"/>
          <w:rtl w:val="0"/>
        </w:rPr>
        <w:t xml:space="preserve"> </w:t>
      </w:r>
      <w:r w:rsidDel="00000000" w:rsidR="00000000" w:rsidRPr="00000000">
        <w:rPr>
          <w:color w:val="080808"/>
          <w:sz w:val="2"/>
          <w:szCs w:val="2"/>
          <w:rtl w:val="0"/>
        </w:rPr>
        <w:t xml:space="preserve">goal milestone i</w:t>
      </w:r>
      <w:r w:rsidDel="00000000" w:rsidR="00000000" w:rsidRPr="00000000">
        <w:rPr>
          <w:color w:val="cbcbcb"/>
          <w:sz w:val="2"/>
          <w:szCs w:val="2"/>
          <w:rtl w:val="0"/>
        </w:rPr>
        <w:t xml:space="preserve">n</w:t>
      </w:r>
      <w:r w:rsidDel="00000000" w:rsidR="00000000" w:rsidRPr="00000000">
        <w:rPr>
          <w:color w:val="ededed"/>
          <w:sz w:val="2"/>
          <w:szCs w:val="2"/>
          <w:rtl w:val="0"/>
        </w:rPr>
        <w:t xml:space="preserve"> </w:t>
      </w:r>
      <w:r w:rsidDel="00000000" w:rsidR="00000000" w:rsidRPr="00000000">
        <w:rPr>
          <w:color w:val="ffffff"/>
          <w:sz w:val="2"/>
          <w:szCs w:val="2"/>
          <w:rtl w:val="0"/>
        </w:rPr>
        <w:t xml:space="preserve">th</w:t>
      </w:r>
      <w:r w:rsidDel="00000000" w:rsidR="00000000" w:rsidRPr="00000000">
        <w:rPr>
          <w:color w:val="eeeeee"/>
          <w:sz w:val="2"/>
          <w:szCs w:val="2"/>
          <w:rtl w:val="0"/>
        </w:rPr>
        <w:t xml:space="preserve">e</w:t>
      </w:r>
      <w:r w:rsidDel="00000000" w:rsidR="00000000" w:rsidRPr="00000000">
        <w:rPr>
          <w:color w:val="e4e4e4"/>
          <w:sz w:val="2"/>
          <w:szCs w:val="2"/>
          <w:rtl w:val="0"/>
        </w:rPr>
        <w:t xml:space="preserve"> </w:t>
      </w:r>
      <w:r w:rsidDel="00000000" w:rsidR="00000000" w:rsidRPr="00000000">
        <w:rPr>
          <w:color w:val="f9f9f9"/>
          <w:sz w:val="2"/>
          <w:szCs w:val="2"/>
          <w:rtl w:val="0"/>
        </w:rPr>
        <w:t xml:space="preserve">S</w:t>
      </w:r>
      <w:r w:rsidDel="00000000" w:rsidR="00000000" w:rsidRPr="00000000">
        <w:rPr>
          <w:color w:val="ffffff"/>
          <w:sz w:val="2"/>
          <w:szCs w:val="2"/>
          <w:rtl w:val="0"/>
        </w:rPr>
        <w:t xml:space="preserve">p</w:t>
      </w:r>
      <w:r w:rsidDel="00000000" w:rsidR="00000000" w:rsidRPr="00000000">
        <w:rPr>
          <w:color w:val="f8f8f8"/>
          <w:sz w:val="2"/>
          <w:szCs w:val="2"/>
          <w:rtl w:val="0"/>
        </w:rPr>
        <w:t xml:space="preserve">anish league whi</w:t>
      </w:r>
      <w:r w:rsidDel="00000000" w:rsidR="00000000" w:rsidRPr="00000000">
        <w:rPr>
          <w:color w:val="b3b3b3"/>
          <w:sz w:val="2"/>
          <w:szCs w:val="2"/>
          <w:rtl w:val="0"/>
        </w:rPr>
        <w:t xml:space="preserve">c</w:t>
      </w:r>
      <w:r w:rsidDel="00000000" w:rsidR="00000000" w:rsidRPr="00000000">
        <w:rPr>
          <w:color w:val="f9f9f9"/>
          <w:sz w:val="2"/>
          <w:szCs w:val="2"/>
          <w:rtl w:val="0"/>
        </w:rPr>
        <w:t xml:space="preserve">h</w:t>
      </w:r>
      <w:r w:rsidDel="00000000" w:rsidR="00000000" w:rsidRPr="00000000">
        <w:rPr>
          <w:color w:val="e6e6e6"/>
          <w:sz w:val="2"/>
          <w:szCs w:val="2"/>
          <w:rtl w:val="0"/>
        </w:rPr>
        <w:t xml:space="preserve"> </w:t>
      </w:r>
      <w:r w:rsidDel="00000000" w:rsidR="00000000" w:rsidRPr="00000000">
        <w:rPr>
          <w:color w:val="626262"/>
          <w:sz w:val="2"/>
          <w:szCs w:val="2"/>
          <w:rtl w:val="0"/>
        </w:rPr>
        <w:t xml:space="preserve">h</w:t>
      </w:r>
      <w:r w:rsidDel="00000000" w:rsidR="00000000" w:rsidRPr="00000000">
        <w:rPr>
          <w:color w:val="090909"/>
          <w:sz w:val="2"/>
          <w:szCs w:val="2"/>
          <w:rtl w:val="0"/>
        </w:rPr>
        <w:t xml:space="preserve">e</w:t>
      </w:r>
      <w:r w:rsidDel="00000000" w:rsidR="00000000" w:rsidRPr="00000000">
        <w:rPr>
          <w:color w:val="171717"/>
          <w:sz w:val="2"/>
          <w:szCs w:val="2"/>
          <w:rtl w:val="0"/>
        </w:rPr>
        <w:t xml:space="preserve"> </w:t>
      </w:r>
      <w:r w:rsidDel="00000000" w:rsidR="00000000" w:rsidRPr="00000000">
        <w:rPr>
          <w:color w:val="282828"/>
          <w:sz w:val="2"/>
          <w:szCs w:val="2"/>
          <w:rtl w:val="0"/>
        </w:rPr>
        <w:t xml:space="preserve">r</w:t>
      </w:r>
      <w:r w:rsidDel="00000000" w:rsidR="00000000" w:rsidRPr="00000000">
        <w:rPr>
          <w:color w:val="101010"/>
          <w:sz w:val="2"/>
          <w:szCs w:val="2"/>
          <w:rtl w:val="0"/>
        </w:rPr>
        <w:t xml:space="preserve">e</w:t>
      </w:r>
      <w:r w:rsidDel="00000000" w:rsidR="00000000" w:rsidRPr="00000000">
        <w:rPr>
          <w:color w:val="080808"/>
          <w:sz w:val="2"/>
          <w:szCs w:val="2"/>
          <w:rtl w:val="0"/>
        </w:rPr>
        <w:t xml:space="preserve">ached in 178 gam</w:t>
      </w:r>
      <w:r w:rsidDel="00000000" w:rsidR="00000000" w:rsidRPr="00000000">
        <w:rPr>
          <w:color w:val="16001a"/>
          <w:sz w:val="2"/>
          <w:szCs w:val="2"/>
          <w:rtl w:val="0"/>
        </w:rPr>
        <w:t xml:space="preserve">e</w:t>
      </w:r>
      <w:r w:rsidDel="00000000" w:rsidR="00000000" w:rsidRPr="00000000">
        <w:rPr>
          <w:color w:val="150018"/>
          <w:sz w:val="2"/>
          <w:szCs w:val="2"/>
          <w:rtl w:val="0"/>
        </w:rPr>
        <w:t xml:space="preserve">s</w:t>
      </w:r>
      <w:r w:rsidDel="00000000" w:rsidR="00000000" w:rsidRPr="00000000">
        <w:rPr>
          <w:color w:val="120114"/>
          <w:sz w:val="2"/>
          <w:szCs w:val="2"/>
          <w:rtl w:val="0"/>
        </w:rPr>
        <w:t xml:space="preserve"> </w:t>
      </w:r>
      <w:r w:rsidDel="00000000" w:rsidR="00000000" w:rsidRPr="00000000">
        <w:rPr>
          <w:color w:val="0c050d"/>
          <w:sz w:val="2"/>
          <w:szCs w:val="2"/>
          <w:rtl w:val="0"/>
        </w:rPr>
        <w:t xml:space="preserve">C</w:t>
      </w:r>
      <w:r w:rsidDel="00000000" w:rsidR="00000000" w:rsidRPr="00000000">
        <w:rPr>
          <w:color w:val="070906"/>
          <w:sz w:val="2"/>
          <w:szCs w:val="2"/>
          <w:rtl w:val="0"/>
        </w:rPr>
        <w:t xml:space="preserve">r</w:t>
      </w:r>
      <w:r w:rsidDel="00000000" w:rsidR="00000000" w:rsidRPr="00000000">
        <w:rPr>
          <w:color w:val="000e00"/>
          <w:sz w:val="2"/>
          <w:szCs w:val="2"/>
          <w:rtl w:val="0"/>
        </w:rPr>
        <w:t xml:space="preserve">i</w:t>
      </w:r>
      <w:r w:rsidDel="00000000" w:rsidR="00000000" w:rsidRPr="00000000">
        <w:rPr>
          <w:color w:val="001500"/>
          <w:sz w:val="2"/>
          <w:szCs w:val="2"/>
          <w:rtl w:val="0"/>
        </w:rPr>
        <w:t xml:space="preserve">s</w:t>
      </w:r>
      <w:r w:rsidDel="00000000" w:rsidR="00000000" w:rsidRPr="00000000">
        <w:rPr>
          <w:color w:val="001b00"/>
          <w:sz w:val="2"/>
          <w:szCs w:val="2"/>
          <w:rtl w:val="0"/>
        </w:rPr>
        <w:t xml:space="preserve">t</w:t>
      </w:r>
      <w:r w:rsidDel="00000000" w:rsidR="00000000" w:rsidRPr="00000000">
        <w:rPr>
          <w:color w:val="225d19"/>
          <w:sz w:val="2"/>
          <w:szCs w:val="2"/>
          <w:rtl w:val="0"/>
        </w:rPr>
        <w:t xml:space="preserve">i</w:t>
      </w:r>
      <w:r w:rsidDel="00000000" w:rsidR="00000000" w:rsidRPr="00000000">
        <w:rPr>
          <w:color w:val="1a640f"/>
          <w:sz w:val="2"/>
          <w:szCs w:val="2"/>
          <w:rtl w:val="0"/>
        </w:rPr>
        <w:t xml:space="preserve">a</w:t>
      </w:r>
      <w:r w:rsidDel="00000000" w:rsidR="00000000" w:rsidRPr="00000000">
        <w:rPr>
          <w:color w:val="126a04"/>
          <w:sz w:val="2"/>
          <w:szCs w:val="2"/>
          <w:rtl w:val="0"/>
        </w:rPr>
        <w:t xml:space="preserve">n</w:t>
      </w:r>
      <w:r w:rsidDel="00000000" w:rsidR="00000000" w:rsidRPr="00000000">
        <w:rPr>
          <w:color w:val="0b6f00"/>
          <w:sz w:val="2"/>
          <w:szCs w:val="2"/>
          <w:rtl w:val="0"/>
        </w:rPr>
        <w:t xml:space="preserve">o</w:t>
      </w:r>
      <w:r w:rsidDel="00000000" w:rsidR="00000000" w:rsidRPr="00000000">
        <w:rPr>
          <w:color w:val="047500"/>
          <w:sz w:val="2"/>
          <w:szCs w:val="2"/>
          <w:rtl w:val="0"/>
        </w:rPr>
        <w:t xml:space="preserve"> </w:t>
      </w:r>
      <w:r w:rsidDel="00000000" w:rsidR="00000000" w:rsidRPr="00000000">
        <w:rPr>
          <w:color w:val="007800"/>
          <w:sz w:val="2"/>
          <w:szCs w:val="2"/>
          <w:rtl w:val="0"/>
        </w:rPr>
        <w:t xml:space="preserve">R</w:t>
      </w:r>
      <w:r w:rsidDel="00000000" w:rsidR="00000000" w:rsidRPr="00000000">
        <w:rPr>
          <w:color w:val="007b00"/>
          <w:sz w:val="2"/>
          <w:szCs w:val="2"/>
          <w:rtl w:val="0"/>
        </w:rPr>
        <w:t xml:space="preserve">o</w:t>
      </w:r>
      <w:r w:rsidDel="00000000" w:rsidR="00000000" w:rsidRPr="00000000">
        <w:rPr>
          <w:color w:val="007c00"/>
          <w:sz w:val="2"/>
          <w:szCs w:val="2"/>
          <w:rtl w:val="0"/>
        </w:rPr>
        <w:t xml:space="preserve">n</w:t>
      </w:r>
      <w:r w:rsidDel="00000000" w:rsidR="00000000" w:rsidRPr="00000000">
        <w:rPr>
          <w:color w:val="097000"/>
          <w:sz w:val="2"/>
          <w:szCs w:val="2"/>
          <w:rtl w:val="0"/>
        </w:rPr>
        <w:t xml:space="preserve">aldo has been in relationships w</w:t>
      </w:r>
      <w:r w:rsidDel="00000000" w:rsidR="00000000" w:rsidRPr="00000000">
        <w:rPr>
          <w:color w:val="09691f"/>
          <w:sz w:val="2"/>
          <w:szCs w:val="2"/>
          <w:rtl w:val="0"/>
        </w:rPr>
        <w:t xml:space="preserve">ith cele</w:t>
      </w:r>
      <w:r w:rsidDel="00000000" w:rsidR="00000000" w:rsidRPr="00000000">
        <w:rPr>
          <w:color w:val="00580e"/>
          <w:sz w:val="2"/>
          <w:szCs w:val="2"/>
          <w:rtl w:val="0"/>
        </w:rPr>
        <w:t xml:space="preserve">b</w:t>
      </w:r>
      <w:r w:rsidDel="00000000" w:rsidR="00000000" w:rsidRPr="00000000">
        <w:rPr>
          <w:color w:val="005e14"/>
          <w:sz w:val="2"/>
          <w:szCs w:val="2"/>
          <w:rtl w:val="0"/>
        </w:rPr>
        <w:t xml:space="preserve">r</w:t>
      </w:r>
      <w:r w:rsidDel="00000000" w:rsidR="00000000" w:rsidRPr="00000000">
        <w:rPr>
          <w:color w:val="07671d"/>
          <w:sz w:val="2"/>
          <w:szCs w:val="2"/>
          <w:rtl w:val="0"/>
        </w:rPr>
        <w:t xml:space="preserve">i</w:t>
      </w:r>
      <w:r w:rsidDel="00000000" w:rsidR="00000000" w:rsidRPr="00000000">
        <w:rPr>
          <w:color w:val="09691f"/>
          <w:sz w:val="2"/>
          <w:szCs w:val="2"/>
          <w:rtl w:val="0"/>
        </w:rPr>
        <w:t xml:space="preserve">t</w:t>
      </w:r>
      <w:r w:rsidDel="00000000" w:rsidR="00000000" w:rsidRPr="00000000">
        <w:rPr>
          <w:color w:val="026218"/>
          <w:sz w:val="2"/>
          <w:szCs w:val="2"/>
          <w:rtl w:val="0"/>
        </w:rPr>
        <w:t xml:space="preserve">i</w:t>
      </w:r>
      <w:r w:rsidDel="00000000" w:rsidR="00000000" w:rsidRPr="00000000">
        <w:rPr>
          <w:color w:val="005107"/>
          <w:sz w:val="2"/>
          <w:szCs w:val="2"/>
          <w:rtl w:val="0"/>
        </w:rPr>
        <w:t xml:space="preserve">e</w:t>
      </w:r>
      <w:r w:rsidDel="00000000" w:rsidR="00000000" w:rsidRPr="00000000">
        <w:rPr>
          <w:color w:val="003e00"/>
          <w:sz w:val="2"/>
          <w:szCs w:val="2"/>
          <w:rtl w:val="0"/>
        </w:rPr>
        <w:t xml:space="preserve">s</w:t>
      </w:r>
      <w:r w:rsidDel="00000000" w:rsidR="00000000" w:rsidRPr="00000000">
        <w:rPr>
          <w:color w:val="003200"/>
          <w:sz w:val="2"/>
          <w:szCs w:val="2"/>
          <w:rtl w:val="0"/>
        </w:rPr>
        <w:t xml:space="preserve"> </w:t>
      </w:r>
      <w:r w:rsidDel="00000000" w:rsidR="00000000" w:rsidRPr="00000000">
        <w:rPr>
          <w:color w:val="080808"/>
          <w:sz w:val="2"/>
          <w:szCs w:val="2"/>
          <w:rtl w:val="0"/>
        </w:rPr>
        <w:t xml:space="preserve">like Gemma Atkinson and </w:t>
      </w:r>
      <w:r w:rsidDel="00000000" w:rsidR="00000000" w:rsidRPr="00000000">
        <w:rPr>
          <w:color w:val="000000"/>
          <w:sz w:val="2"/>
          <w:szCs w:val="2"/>
          <w:rtl w:val="0"/>
        </w:rPr>
        <w:t xml:space="preserve">A</w:t>
      </w:r>
      <w:r w:rsidDel="00000000" w:rsidR="00000000" w:rsidRPr="00000000">
        <w:rPr>
          <w:color w:val="747474"/>
          <w:sz w:val="2"/>
          <w:szCs w:val="2"/>
          <w:rtl w:val="0"/>
        </w:rPr>
        <w:t xml:space="preserve">l</w:t>
      </w:r>
      <w:r w:rsidDel="00000000" w:rsidR="00000000" w:rsidRPr="00000000">
        <w:rPr>
          <w:color w:val="f8f8f8"/>
          <w:sz w:val="2"/>
          <w:szCs w:val="2"/>
          <w:rtl w:val="0"/>
        </w:rPr>
        <w:t xml:space="preserve">i</w:t>
      </w:r>
      <w:r w:rsidDel="00000000" w:rsidR="00000000" w:rsidRPr="00000000">
        <w:rPr>
          <w:color w:val="ffffff"/>
          <w:sz w:val="2"/>
          <w:szCs w:val="2"/>
          <w:rtl w:val="0"/>
        </w:rPr>
        <w:t xml:space="preserve">c</w:t>
      </w:r>
      <w:r w:rsidDel="00000000" w:rsidR="00000000" w:rsidRPr="00000000">
        <w:rPr>
          <w:color w:val="fbfbfb"/>
          <w:sz w:val="2"/>
          <w:szCs w:val="2"/>
          <w:rtl w:val="0"/>
        </w:rPr>
        <w:t xml:space="preserve">e</w:t>
      </w:r>
      <w:r w:rsidDel="00000000" w:rsidR="00000000" w:rsidRPr="00000000">
        <w:rPr>
          <w:color w:val="d9d9d9"/>
          <w:sz w:val="2"/>
          <w:szCs w:val="2"/>
          <w:rtl w:val="0"/>
        </w:rPr>
        <w:t xml:space="preserve"> </w:t>
      </w:r>
      <w:r w:rsidDel="00000000" w:rsidR="00000000" w:rsidRPr="00000000">
        <w:rPr>
          <w:color w:val="f2f2f2"/>
          <w:sz w:val="2"/>
          <w:szCs w:val="2"/>
          <w:rtl w:val="0"/>
        </w:rPr>
        <w:t xml:space="preserve">G</w:t>
      </w:r>
      <w:r w:rsidDel="00000000" w:rsidR="00000000" w:rsidRPr="00000000">
        <w:rPr>
          <w:color w:val="ffffff"/>
          <w:sz w:val="2"/>
          <w:szCs w:val="2"/>
          <w:rtl w:val="0"/>
        </w:rPr>
        <w:t xml:space="preserve">o</w:t>
      </w:r>
      <w:r w:rsidDel="00000000" w:rsidR="00000000" w:rsidRPr="00000000">
        <w:rPr>
          <w:color w:val="f8f8f8"/>
          <w:sz w:val="2"/>
          <w:szCs w:val="2"/>
          <w:rtl w:val="0"/>
        </w:rPr>
        <w:t xml:space="preserve">odwin both models in England, he has two s</w:t>
      </w:r>
      <w:r w:rsidDel="00000000" w:rsidR="00000000" w:rsidRPr="00000000">
        <w:rPr>
          <w:sz w:val="16"/>
          <w:szCs w:val="16"/>
          <w:rtl w:val="0"/>
        </w:rPr>
        <w:br w:type="textWrapping"/>
      </w:r>
      <w:r w:rsidDel="00000000" w:rsidR="00000000" w:rsidRPr="00000000">
        <w:rPr>
          <w:color w:val="f8f8f8"/>
          <w:sz w:val="2"/>
          <w:szCs w:val="2"/>
          <w:rtl w:val="0"/>
        </w:rPr>
        <w:t xml:space="preserve">ons Cristiano Ronaldo Jr and Matteo RonaldoRonaldo was in a romantic relationshi</w:t>
      </w:r>
      <w:r w:rsidDel="00000000" w:rsidR="00000000" w:rsidRPr="00000000">
        <w:rPr>
          <w:color w:val="ffffff"/>
          <w:sz w:val="2"/>
          <w:szCs w:val="2"/>
          <w:rtl w:val="0"/>
        </w:rPr>
        <w:t xml:space="preserve">p</w:t>
      </w:r>
      <w:r w:rsidDel="00000000" w:rsidR="00000000" w:rsidRPr="00000000">
        <w:rPr>
          <w:color w:val="d7d7d7"/>
          <w:sz w:val="2"/>
          <w:szCs w:val="2"/>
          <w:rtl w:val="0"/>
        </w:rPr>
        <w:t xml:space="preserve"> </w:t>
      </w:r>
      <w:r w:rsidDel="00000000" w:rsidR="00000000" w:rsidRPr="00000000">
        <w:rPr>
          <w:color w:val="e6e6e6"/>
          <w:sz w:val="2"/>
          <w:szCs w:val="2"/>
          <w:rtl w:val="0"/>
        </w:rPr>
        <w:t xml:space="preserve">w</w:t>
      </w:r>
      <w:r w:rsidDel="00000000" w:rsidR="00000000" w:rsidRPr="00000000">
        <w:rPr>
          <w:color w:val="ffffff"/>
          <w:sz w:val="2"/>
          <w:szCs w:val="2"/>
          <w:rtl w:val="0"/>
        </w:rPr>
        <w:t xml:space="preserve">it</w:t>
      </w:r>
      <w:r w:rsidDel="00000000" w:rsidR="00000000" w:rsidRPr="00000000">
        <w:rPr>
          <w:color w:val="737373"/>
          <w:sz w:val="2"/>
          <w:szCs w:val="2"/>
          <w:rtl w:val="0"/>
        </w:rPr>
        <w:t xml:space="preserve">h</w:t>
      </w:r>
      <w:r w:rsidDel="00000000" w:rsidR="00000000" w:rsidRPr="00000000">
        <w:rPr>
          <w:color w:val="000000"/>
          <w:sz w:val="2"/>
          <w:szCs w:val="2"/>
          <w:rtl w:val="0"/>
        </w:rPr>
        <w:t xml:space="preserve"> R</w:t>
      </w:r>
      <w:r w:rsidDel="00000000" w:rsidR="00000000" w:rsidRPr="00000000">
        <w:rPr>
          <w:color w:val="080808"/>
          <w:sz w:val="2"/>
          <w:szCs w:val="2"/>
          <w:rtl w:val="0"/>
        </w:rPr>
        <w:t xml:space="preserve">ussian supermodel Irina </w:t>
      </w:r>
      <w:r w:rsidDel="00000000" w:rsidR="00000000" w:rsidRPr="00000000">
        <w:rPr>
          <w:color w:val="003900"/>
          <w:sz w:val="2"/>
          <w:szCs w:val="2"/>
          <w:rtl w:val="0"/>
        </w:rPr>
        <w:t xml:space="preserve">S</w:t>
      </w:r>
      <w:r w:rsidDel="00000000" w:rsidR="00000000" w:rsidRPr="00000000">
        <w:rPr>
          <w:color w:val="004500"/>
          <w:sz w:val="2"/>
          <w:szCs w:val="2"/>
          <w:rtl w:val="0"/>
        </w:rPr>
        <w:t xml:space="preserve">h</w:t>
      </w:r>
      <w:r w:rsidDel="00000000" w:rsidR="00000000" w:rsidRPr="00000000">
        <w:rPr>
          <w:color w:val="005800"/>
          <w:sz w:val="2"/>
          <w:szCs w:val="2"/>
          <w:rtl w:val="0"/>
        </w:rPr>
        <w:t xml:space="preserve">a</w:t>
      </w:r>
      <w:r w:rsidDel="00000000" w:rsidR="00000000" w:rsidRPr="00000000">
        <w:rPr>
          <w:color w:val="026900"/>
          <w:sz w:val="2"/>
          <w:szCs w:val="2"/>
          <w:rtl w:val="0"/>
        </w:rPr>
        <w:t xml:space="preserve">y</w:t>
      </w:r>
      <w:r w:rsidDel="00000000" w:rsidR="00000000" w:rsidRPr="00000000">
        <w:rPr>
          <w:color w:val="097000"/>
          <w:sz w:val="2"/>
          <w:szCs w:val="2"/>
          <w:rtl w:val="0"/>
        </w:rPr>
        <w:t xml:space="preserve">k</w:t>
      </w:r>
      <w:r w:rsidDel="00000000" w:rsidR="00000000" w:rsidRPr="00000000">
        <w:rPr>
          <w:color w:val="076e00"/>
          <w:sz w:val="2"/>
          <w:szCs w:val="2"/>
          <w:rtl w:val="0"/>
        </w:rPr>
        <w:t xml:space="preserve"> </w:t>
      </w:r>
      <w:r w:rsidDel="00000000" w:rsidR="00000000" w:rsidRPr="00000000">
        <w:rPr>
          <w:color w:val="006500"/>
          <w:sz w:val="2"/>
          <w:szCs w:val="2"/>
          <w:rtl w:val="0"/>
        </w:rPr>
        <w:t xml:space="preserve">f</w:t>
      </w:r>
      <w:r w:rsidDel="00000000" w:rsidR="00000000" w:rsidRPr="00000000">
        <w:rPr>
          <w:color w:val="005f00"/>
          <w:sz w:val="2"/>
          <w:szCs w:val="2"/>
          <w:rtl w:val="0"/>
        </w:rPr>
        <w:t xml:space="preserve">o</w:t>
      </w:r>
      <w:r w:rsidDel="00000000" w:rsidR="00000000" w:rsidRPr="00000000">
        <w:rPr>
          <w:color w:val="097000"/>
          <w:sz w:val="2"/>
          <w:szCs w:val="2"/>
          <w:rtl w:val="0"/>
        </w:rPr>
        <w:t xml:space="preserve">r five years from 2010 to 2015, Cristiano Ronaldo was awarded the Ballon</w:t>
      </w:r>
      <w:r w:rsidDel="00000000" w:rsidR="00000000" w:rsidRPr="00000000">
        <w:rPr>
          <w:color w:val="0c871d"/>
          <w:sz w:val="2"/>
          <w:szCs w:val="2"/>
          <w:rtl w:val="0"/>
        </w:rPr>
        <w:t xml:space="preserve"> </w:t>
      </w:r>
      <w:r w:rsidDel="00000000" w:rsidR="00000000" w:rsidRPr="00000000">
        <w:rPr>
          <w:color w:val="077f1b"/>
          <w:sz w:val="2"/>
          <w:szCs w:val="2"/>
          <w:rtl w:val="0"/>
        </w:rPr>
        <w:t xml:space="preserve">d</w:t>
      </w:r>
      <w:r w:rsidDel="00000000" w:rsidR="00000000" w:rsidRPr="00000000">
        <w:rPr>
          <w:color w:val="017314"/>
          <w:sz w:val="2"/>
          <w:szCs w:val="2"/>
          <w:rtl w:val="0"/>
        </w:rPr>
        <w:t xml:space="preserve">'</w:t>
      </w:r>
      <w:r w:rsidDel="00000000" w:rsidR="00000000" w:rsidRPr="00000000">
        <w:rPr>
          <w:color w:val="00610c"/>
          <w:sz w:val="2"/>
          <w:szCs w:val="2"/>
          <w:rtl w:val="0"/>
        </w:rPr>
        <w:t xml:space="preserve">O</w:t>
      </w:r>
      <w:r w:rsidDel="00000000" w:rsidR="00000000" w:rsidRPr="00000000">
        <w:rPr>
          <w:color w:val="004c05"/>
          <w:sz w:val="2"/>
          <w:szCs w:val="2"/>
          <w:rtl w:val="0"/>
        </w:rPr>
        <w:t xml:space="preserve">r</w:t>
      </w:r>
      <w:r w:rsidDel="00000000" w:rsidR="00000000" w:rsidRPr="00000000">
        <w:rPr>
          <w:color w:val="003900"/>
          <w:sz w:val="2"/>
          <w:szCs w:val="2"/>
          <w:rtl w:val="0"/>
        </w:rPr>
        <w:t xml:space="preserve"> </w:t>
      </w:r>
      <w:r w:rsidDel="00000000" w:rsidR="00000000" w:rsidRPr="00000000">
        <w:rPr>
          <w:color w:val="002900"/>
          <w:sz w:val="2"/>
          <w:szCs w:val="2"/>
          <w:rtl w:val="0"/>
        </w:rPr>
        <w:t xml:space="preserve">f</w:t>
      </w:r>
      <w:r w:rsidDel="00000000" w:rsidR="00000000" w:rsidRPr="00000000">
        <w:rPr>
          <w:color w:val="001c05"/>
          <w:sz w:val="2"/>
          <w:szCs w:val="2"/>
          <w:rtl w:val="0"/>
        </w:rPr>
        <w:t xml:space="preserve">i</w:t>
      </w:r>
      <w:r w:rsidDel="00000000" w:rsidR="00000000" w:rsidRPr="00000000">
        <w:rPr>
          <w:color w:val="00140d"/>
          <w:sz w:val="2"/>
          <w:szCs w:val="2"/>
          <w:rtl w:val="0"/>
        </w:rPr>
        <w:t xml:space="preserve">v</w:t>
      </w:r>
      <w:r w:rsidDel="00000000" w:rsidR="00000000" w:rsidRPr="00000000">
        <w:rPr>
          <w:color w:val="000d18"/>
          <w:sz w:val="2"/>
          <w:szCs w:val="2"/>
          <w:rtl w:val="0"/>
        </w:rPr>
        <w:t xml:space="preserve">e</w:t>
      </w:r>
      <w:r w:rsidDel="00000000" w:rsidR="00000000" w:rsidRPr="00000000">
        <w:rPr>
          <w:color w:val="000723"/>
          <w:sz w:val="2"/>
          <w:szCs w:val="2"/>
          <w:rtl w:val="0"/>
        </w:rPr>
        <w:t xml:space="preserve"> </w:t>
      </w:r>
      <w:r w:rsidDel="00000000" w:rsidR="00000000" w:rsidRPr="00000000">
        <w:rPr>
          <w:color w:val="07022b"/>
          <w:sz w:val="2"/>
          <w:szCs w:val="2"/>
          <w:rtl w:val="0"/>
        </w:rPr>
        <w:t xml:space="preserve">t</w:t>
      </w:r>
      <w:r w:rsidDel="00000000" w:rsidR="00000000" w:rsidRPr="00000000">
        <w:rPr>
          <w:color w:val="0c0034"/>
          <w:sz w:val="2"/>
          <w:szCs w:val="2"/>
          <w:rtl w:val="0"/>
        </w:rPr>
        <w:t xml:space="preserve">i</w:t>
      </w:r>
      <w:r w:rsidDel="00000000" w:rsidR="00000000" w:rsidRPr="00000000">
        <w:rPr>
          <w:color w:val="12003a"/>
          <w:sz w:val="2"/>
          <w:szCs w:val="2"/>
          <w:rtl w:val="0"/>
        </w:rPr>
        <w:t xml:space="preserve">m</w:t>
      </w:r>
      <w:r w:rsidDel="00000000" w:rsidR="00000000" w:rsidRPr="00000000">
        <w:rPr>
          <w:color w:val="15003d"/>
          <w:sz w:val="2"/>
          <w:szCs w:val="2"/>
          <w:rtl w:val="0"/>
        </w:rPr>
        <w:t xml:space="preserve">e</w:t>
      </w:r>
      <w:r w:rsidDel="00000000" w:rsidR="00000000" w:rsidRPr="00000000">
        <w:rPr>
          <w:color w:val="160041"/>
          <w:sz w:val="2"/>
          <w:szCs w:val="2"/>
          <w:rtl w:val="0"/>
        </w:rPr>
        <w:t xml:space="preserve">s</w:t>
      </w:r>
      <w:r w:rsidDel="00000000" w:rsidR="00000000" w:rsidRPr="00000000">
        <w:rPr>
          <w:color w:val="080808"/>
          <w:sz w:val="2"/>
          <w:szCs w:val="2"/>
          <w:rtl w:val="0"/>
        </w:rPr>
        <w:t xml:space="preserve"> in 2008, 2013-2</w:t>
      </w:r>
      <w:r w:rsidDel="00000000" w:rsidR="00000000" w:rsidRPr="00000000">
        <w:rPr>
          <w:color w:val="d7d7d7"/>
          <w:sz w:val="2"/>
          <w:szCs w:val="2"/>
          <w:rtl w:val="0"/>
        </w:rPr>
        <w:t xml:space="preserve">0</w:t>
      </w:r>
      <w:r w:rsidDel="00000000" w:rsidR="00000000" w:rsidRPr="00000000">
        <w:rPr>
          <w:color w:val="f6f6f6"/>
          <w:sz w:val="2"/>
          <w:szCs w:val="2"/>
          <w:rtl w:val="0"/>
        </w:rPr>
        <w:t xml:space="preserve">1</w:t>
      </w:r>
      <w:r w:rsidDel="00000000" w:rsidR="00000000" w:rsidRPr="00000000">
        <w:rPr>
          <w:color w:val="ffffff"/>
          <w:sz w:val="2"/>
          <w:szCs w:val="2"/>
          <w:rtl w:val="0"/>
        </w:rPr>
        <w:t xml:space="preserve">4 </w:t>
      </w:r>
      <w:r w:rsidDel="00000000" w:rsidR="00000000" w:rsidRPr="00000000">
        <w:rPr>
          <w:color w:val="ececec"/>
          <w:sz w:val="2"/>
          <w:szCs w:val="2"/>
          <w:rtl w:val="0"/>
        </w:rPr>
        <w:t xml:space="preserve">2</w:t>
      </w:r>
      <w:r w:rsidDel="00000000" w:rsidR="00000000" w:rsidRPr="00000000">
        <w:rPr>
          <w:color w:val="e3e3e3"/>
          <w:sz w:val="2"/>
          <w:szCs w:val="2"/>
          <w:rtl w:val="0"/>
        </w:rPr>
        <w:t xml:space="preserve">0</w:t>
      </w:r>
      <w:r w:rsidDel="00000000" w:rsidR="00000000" w:rsidRPr="00000000">
        <w:rPr>
          <w:color w:val="fbfbfb"/>
          <w:sz w:val="2"/>
          <w:szCs w:val="2"/>
          <w:rtl w:val="0"/>
        </w:rPr>
        <w:t xml:space="preserve">1</w:t>
      </w:r>
      <w:r w:rsidDel="00000000" w:rsidR="00000000" w:rsidRPr="00000000">
        <w:rPr>
          <w:color w:val="ffffff"/>
          <w:sz w:val="2"/>
          <w:szCs w:val="2"/>
          <w:rtl w:val="0"/>
        </w:rPr>
        <w:t xml:space="preserve">6</w:t>
      </w:r>
      <w:r w:rsidDel="00000000" w:rsidR="00000000" w:rsidRPr="00000000">
        <w:rPr>
          <w:color w:val="f8f8f8"/>
          <w:sz w:val="2"/>
          <w:szCs w:val="2"/>
          <w:rtl w:val="0"/>
        </w:rPr>
        <w:t xml:space="preserve"> and 2017. Crist</w:t>
      </w:r>
      <w:r w:rsidDel="00000000" w:rsidR="00000000" w:rsidRPr="00000000">
        <w:rPr>
          <w:color w:val="acacac"/>
          <w:sz w:val="2"/>
          <w:szCs w:val="2"/>
          <w:rtl w:val="0"/>
        </w:rPr>
        <w:t xml:space="preserve">i</w:t>
      </w:r>
      <w:r w:rsidDel="00000000" w:rsidR="00000000" w:rsidRPr="00000000">
        <w:rPr>
          <w:color w:val="fcfcfc"/>
          <w:sz w:val="2"/>
          <w:szCs w:val="2"/>
          <w:rtl w:val="0"/>
        </w:rPr>
        <w:t xml:space="preserve">a</w:t>
      </w:r>
      <w:r w:rsidDel="00000000" w:rsidR="00000000" w:rsidRPr="00000000">
        <w:rPr>
          <w:color w:val="f2f2f2"/>
          <w:sz w:val="2"/>
          <w:szCs w:val="2"/>
          <w:rtl w:val="0"/>
        </w:rPr>
        <w:t xml:space="preserve">n</w:t>
      </w:r>
      <w:r w:rsidDel="00000000" w:rsidR="00000000" w:rsidRPr="00000000">
        <w:rPr>
          <w:color w:val="6e6e6e"/>
          <w:sz w:val="2"/>
          <w:szCs w:val="2"/>
          <w:rtl w:val="0"/>
        </w:rPr>
        <w:t xml:space="preserve">o</w:t>
      </w:r>
      <w:r w:rsidDel="00000000" w:rsidR="00000000" w:rsidRPr="00000000">
        <w:rPr>
          <w:color w:val="0d0d0d"/>
          <w:sz w:val="2"/>
          <w:szCs w:val="2"/>
          <w:rtl w:val="0"/>
        </w:rPr>
        <w:t xml:space="preserve"> </w:t>
      </w:r>
      <w:r w:rsidDel="00000000" w:rsidR="00000000" w:rsidRPr="00000000">
        <w:rPr>
          <w:color w:val="151515"/>
          <w:sz w:val="2"/>
          <w:szCs w:val="2"/>
          <w:rtl w:val="0"/>
        </w:rPr>
        <w:t xml:space="preserve">R</w:t>
      </w:r>
      <w:r w:rsidDel="00000000" w:rsidR="00000000" w:rsidRPr="00000000">
        <w:rPr>
          <w:color w:val="282828"/>
          <w:sz w:val="2"/>
          <w:szCs w:val="2"/>
          <w:rtl w:val="0"/>
        </w:rPr>
        <w:t xml:space="preserve">o</w:t>
      </w:r>
      <w:r w:rsidDel="00000000" w:rsidR="00000000" w:rsidRPr="00000000">
        <w:rPr>
          <w:color w:val="141414"/>
          <w:sz w:val="2"/>
          <w:szCs w:val="2"/>
          <w:rtl w:val="0"/>
        </w:rPr>
        <w:t xml:space="preserve">n</w:t>
      </w:r>
      <w:r w:rsidDel="00000000" w:rsidR="00000000" w:rsidRPr="00000000">
        <w:rPr>
          <w:color w:val="080808"/>
          <w:sz w:val="2"/>
          <w:szCs w:val="2"/>
          <w:rtl w:val="0"/>
        </w:rPr>
        <w:t xml:space="preserve">aldo is a Portug</w:t>
      </w:r>
      <w:r w:rsidDel="00000000" w:rsidR="00000000" w:rsidRPr="00000000">
        <w:rPr>
          <w:color w:val="16001a"/>
          <w:sz w:val="2"/>
          <w:szCs w:val="2"/>
          <w:rtl w:val="0"/>
        </w:rPr>
        <w:t xml:space="preserve">u</w:t>
      </w:r>
      <w:r w:rsidDel="00000000" w:rsidR="00000000" w:rsidRPr="00000000">
        <w:rPr>
          <w:color w:val="150018"/>
          <w:sz w:val="2"/>
          <w:szCs w:val="2"/>
          <w:rtl w:val="0"/>
        </w:rPr>
        <w:t xml:space="preserve">e</w:t>
      </w:r>
      <w:r w:rsidDel="00000000" w:rsidR="00000000" w:rsidRPr="00000000">
        <w:rPr>
          <w:color w:val="120114"/>
          <w:sz w:val="2"/>
          <w:szCs w:val="2"/>
          <w:rtl w:val="0"/>
        </w:rPr>
        <w:t xml:space="preserve">s</w:t>
      </w:r>
      <w:r w:rsidDel="00000000" w:rsidR="00000000" w:rsidRPr="00000000">
        <w:rPr>
          <w:color w:val="0c050d"/>
          <w:sz w:val="2"/>
          <w:szCs w:val="2"/>
          <w:rtl w:val="0"/>
        </w:rPr>
        <w:t xml:space="preserve">e</w:t>
      </w:r>
      <w:r w:rsidDel="00000000" w:rsidR="00000000" w:rsidRPr="00000000">
        <w:rPr>
          <w:color w:val="070906"/>
          <w:sz w:val="2"/>
          <w:szCs w:val="2"/>
          <w:rtl w:val="0"/>
        </w:rPr>
        <w:t xml:space="preserve"> </w:t>
      </w:r>
      <w:r w:rsidDel="00000000" w:rsidR="00000000" w:rsidRPr="00000000">
        <w:rPr>
          <w:color w:val="000e00"/>
          <w:sz w:val="2"/>
          <w:szCs w:val="2"/>
          <w:rtl w:val="0"/>
        </w:rPr>
        <w:t xml:space="preserve">f</w:t>
      </w:r>
      <w:r w:rsidDel="00000000" w:rsidR="00000000" w:rsidRPr="00000000">
        <w:rPr>
          <w:color w:val="001500"/>
          <w:sz w:val="2"/>
          <w:szCs w:val="2"/>
          <w:rtl w:val="0"/>
        </w:rPr>
        <w:t xml:space="preserve">o</w:t>
      </w:r>
      <w:r w:rsidDel="00000000" w:rsidR="00000000" w:rsidRPr="00000000">
        <w:rPr>
          <w:color w:val="001b00"/>
          <w:sz w:val="2"/>
          <w:szCs w:val="2"/>
          <w:rtl w:val="0"/>
        </w:rPr>
        <w:t xml:space="preserve">o</w:t>
      </w:r>
      <w:r w:rsidDel="00000000" w:rsidR="00000000" w:rsidRPr="00000000">
        <w:rPr>
          <w:color w:val="225d19"/>
          <w:sz w:val="2"/>
          <w:szCs w:val="2"/>
          <w:rtl w:val="0"/>
        </w:rPr>
        <w:t xml:space="preserve">t</w:t>
      </w:r>
      <w:r w:rsidDel="00000000" w:rsidR="00000000" w:rsidRPr="00000000">
        <w:rPr>
          <w:color w:val="1a640f"/>
          <w:sz w:val="2"/>
          <w:szCs w:val="2"/>
          <w:rtl w:val="0"/>
        </w:rPr>
        <w:t xml:space="preserve">b</w:t>
      </w:r>
      <w:r w:rsidDel="00000000" w:rsidR="00000000" w:rsidRPr="00000000">
        <w:rPr>
          <w:color w:val="126a04"/>
          <w:sz w:val="2"/>
          <w:szCs w:val="2"/>
          <w:rtl w:val="0"/>
        </w:rPr>
        <w:t xml:space="preserve">a</w:t>
      </w:r>
      <w:r w:rsidDel="00000000" w:rsidR="00000000" w:rsidRPr="00000000">
        <w:rPr>
          <w:color w:val="0b6f00"/>
          <w:sz w:val="2"/>
          <w:szCs w:val="2"/>
          <w:rtl w:val="0"/>
        </w:rPr>
        <w:t xml:space="preserve">l</w:t>
      </w:r>
      <w:r w:rsidDel="00000000" w:rsidR="00000000" w:rsidRPr="00000000">
        <w:rPr>
          <w:color w:val="047500"/>
          <w:sz w:val="2"/>
          <w:szCs w:val="2"/>
          <w:rtl w:val="0"/>
        </w:rPr>
        <w:t xml:space="preserve">l</w:t>
      </w:r>
      <w:r w:rsidDel="00000000" w:rsidR="00000000" w:rsidRPr="00000000">
        <w:rPr>
          <w:color w:val="007800"/>
          <w:sz w:val="2"/>
          <w:szCs w:val="2"/>
          <w:rtl w:val="0"/>
        </w:rPr>
        <w:t xml:space="preserve"> </w:t>
      </w:r>
      <w:r w:rsidDel="00000000" w:rsidR="00000000" w:rsidRPr="00000000">
        <w:rPr>
          <w:color w:val="007b00"/>
          <w:sz w:val="2"/>
          <w:szCs w:val="2"/>
          <w:rtl w:val="0"/>
        </w:rPr>
        <w:t xml:space="preserve">p</w:t>
      </w:r>
      <w:r w:rsidDel="00000000" w:rsidR="00000000" w:rsidRPr="00000000">
        <w:rPr>
          <w:color w:val="007c00"/>
          <w:sz w:val="2"/>
          <w:szCs w:val="2"/>
          <w:rtl w:val="0"/>
        </w:rPr>
        <w:t xml:space="preserve">l</w:t>
      </w:r>
      <w:r w:rsidDel="00000000" w:rsidR="00000000" w:rsidRPr="00000000">
        <w:rPr>
          <w:color w:val="097000"/>
          <w:sz w:val="2"/>
          <w:szCs w:val="2"/>
          <w:rtl w:val="0"/>
        </w:rPr>
        <w:t xml:space="preserve">ayer he was born on February 5th</w:t>
      </w:r>
      <w:r w:rsidDel="00000000" w:rsidR="00000000" w:rsidRPr="00000000">
        <w:rPr>
          <w:color w:val="09691f"/>
          <w:sz w:val="2"/>
          <w:szCs w:val="2"/>
          <w:rtl w:val="0"/>
        </w:rPr>
        <w:t xml:space="preserve"> 1985 in</w:t>
      </w:r>
      <w:r w:rsidDel="00000000" w:rsidR="00000000" w:rsidRPr="00000000">
        <w:rPr>
          <w:color w:val="00580e"/>
          <w:sz w:val="2"/>
          <w:szCs w:val="2"/>
          <w:rtl w:val="0"/>
        </w:rPr>
        <w:t xml:space="preserve"> </w:t>
      </w:r>
      <w:r w:rsidDel="00000000" w:rsidR="00000000" w:rsidRPr="00000000">
        <w:rPr>
          <w:color w:val="005e14"/>
          <w:sz w:val="2"/>
          <w:szCs w:val="2"/>
          <w:rtl w:val="0"/>
        </w:rPr>
        <w:t xml:space="preserve">S</w:t>
      </w:r>
      <w:r w:rsidDel="00000000" w:rsidR="00000000" w:rsidRPr="00000000">
        <w:rPr>
          <w:color w:val="07671d"/>
          <w:sz w:val="2"/>
          <w:szCs w:val="2"/>
          <w:rtl w:val="0"/>
        </w:rPr>
        <w:t xml:space="preserve">a</w:t>
      </w:r>
      <w:r w:rsidDel="00000000" w:rsidR="00000000" w:rsidRPr="00000000">
        <w:rPr>
          <w:color w:val="09691f"/>
          <w:sz w:val="2"/>
          <w:szCs w:val="2"/>
          <w:rtl w:val="0"/>
        </w:rPr>
        <w:t xml:space="preserve">n</w:t>
      </w:r>
      <w:r w:rsidDel="00000000" w:rsidR="00000000" w:rsidRPr="00000000">
        <w:rPr>
          <w:color w:val="026218"/>
          <w:sz w:val="2"/>
          <w:szCs w:val="2"/>
          <w:rtl w:val="0"/>
        </w:rPr>
        <w:t xml:space="preserve">t</w:t>
      </w:r>
      <w:r w:rsidDel="00000000" w:rsidR="00000000" w:rsidRPr="00000000">
        <w:rPr>
          <w:color w:val="005107"/>
          <w:sz w:val="2"/>
          <w:szCs w:val="2"/>
          <w:rtl w:val="0"/>
        </w:rPr>
        <w:t xml:space="preserve">o</w:t>
      </w:r>
      <w:r w:rsidDel="00000000" w:rsidR="00000000" w:rsidRPr="00000000">
        <w:rPr>
          <w:color w:val="003e00"/>
          <w:sz w:val="2"/>
          <w:szCs w:val="2"/>
          <w:rtl w:val="0"/>
        </w:rPr>
        <w:t xml:space="preserve"> </w:t>
      </w:r>
      <w:r w:rsidDel="00000000" w:rsidR="00000000" w:rsidRPr="00000000">
        <w:rPr>
          <w:color w:val="003200"/>
          <w:sz w:val="2"/>
          <w:szCs w:val="2"/>
          <w:rtl w:val="0"/>
        </w:rPr>
        <w:t xml:space="preserve">A</w:t>
      </w:r>
      <w:r w:rsidDel="00000000" w:rsidR="00000000" w:rsidRPr="00000000">
        <w:rPr>
          <w:color w:val="080808"/>
          <w:sz w:val="2"/>
          <w:szCs w:val="2"/>
          <w:rtl w:val="0"/>
        </w:rPr>
        <w:t xml:space="preserve">ntonio his father's name</w:t>
      </w:r>
      <w:r w:rsidDel="00000000" w:rsidR="00000000" w:rsidRPr="00000000">
        <w:rPr>
          <w:color w:val="000000"/>
          <w:sz w:val="2"/>
          <w:szCs w:val="2"/>
          <w:rtl w:val="0"/>
        </w:rPr>
        <w:t xml:space="preserve"> </w:t>
      </w:r>
      <w:r w:rsidDel="00000000" w:rsidR="00000000" w:rsidRPr="00000000">
        <w:rPr>
          <w:color w:val="7c7c7c"/>
          <w:sz w:val="2"/>
          <w:szCs w:val="2"/>
          <w:rtl w:val="0"/>
        </w:rPr>
        <w:t xml:space="preserve">i</w:t>
      </w:r>
      <w:r w:rsidDel="00000000" w:rsidR="00000000" w:rsidRPr="00000000">
        <w:rPr>
          <w:color w:val="ffffff"/>
          <w:sz w:val="2"/>
          <w:szCs w:val="2"/>
          <w:rtl w:val="0"/>
        </w:rPr>
        <w:t xml:space="preserve">s </w:t>
      </w:r>
      <w:r w:rsidDel="00000000" w:rsidR="00000000" w:rsidRPr="00000000">
        <w:rPr>
          <w:color w:val="fafafa"/>
          <w:sz w:val="2"/>
          <w:szCs w:val="2"/>
          <w:rtl w:val="0"/>
        </w:rPr>
        <w:t xml:space="preserve">J</w:t>
      </w:r>
      <w:r w:rsidDel="00000000" w:rsidR="00000000" w:rsidRPr="00000000">
        <w:rPr>
          <w:color w:val="d3d3d3"/>
          <w:sz w:val="2"/>
          <w:szCs w:val="2"/>
          <w:rtl w:val="0"/>
        </w:rPr>
        <w:t xml:space="preserve">o</w:t>
      </w:r>
      <w:r w:rsidDel="00000000" w:rsidR="00000000" w:rsidRPr="00000000">
        <w:rPr>
          <w:color w:val="f0f0f0"/>
          <w:sz w:val="2"/>
          <w:szCs w:val="2"/>
          <w:rtl w:val="0"/>
        </w:rPr>
        <w:t xml:space="preserve">s</w:t>
      </w:r>
      <w:r w:rsidDel="00000000" w:rsidR="00000000" w:rsidRPr="00000000">
        <w:rPr>
          <w:color w:val="ffffff"/>
          <w:sz w:val="2"/>
          <w:szCs w:val="2"/>
          <w:rtl w:val="0"/>
        </w:rPr>
        <w:t xml:space="preserve">e</w:t>
      </w:r>
      <w:r w:rsidDel="00000000" w:rsidR="00000000" w:rsidRPr="00000000">
        <w:rPr>
          <w:color w:val="f8f8f8"/>
          <w:sz w:val="2"/>
          <w:szCs w:val="2"/>
          <w:rtl w:val="0"/>
        </w:rPr>
        <w:t xml:space="preserve"> Dinis Aveiro and his mother's name is Mar</w:t>
      </w:r>
      <w:r w:rsidDel="00000000" w:rsidR="00000000" w:rsidRPr="00000000">
        <w:rPr>
          <w:sz w:val="16"/>
          <w:szCs w:val="16"/>
          <w:rtl w:val="0"/>
        </w:rPr>
        <w:br w:type="textWrapping"/>
      </w:r>
      <w:r w:rsidDel="00000000" w:rsidR="00000000" w:rsidRPr="00000000">
        <w:rPr>
          <w:color w:val="f8f8f8"/>
          <w:sz w:val="2"/>
          <w:szCs w:val="2"/>
          <w:rtl w:val="0"/>
        </w:rPr>
        <w:t xml:space="preserve">ia Dolores dos Santos Aveiro, his father was a gardener with the municipality an</w:t>
      </w:r>
      <w:r w:rsidDel="00000000" w:rsidR="00000000" w:rsidRPr="00000000">
        <w:rPr>
          <w:color w:val="ebebeb"/>
          <w:sz w:val="2"/>
          <w:szCs w:val="2"/>
          <w:rtl w:val="0"/>
        </w:rPr>
        <w:t xml:space="preserve">d</w:t>
      </w:r>
      <w:r w:rsidDel="00000000" w:rsidR="00000000" w:rsidRPr="00000000">
        <w:rPr>
          <w:color w:val="ededed"/>
          <w:sz w:val="2"/>
          <w:szCs w:val="2"/>
          <w:rtl w:val="0"/>
        </w:rPr>
        <w:t xml:space="preserve"> </w:t>
      </w:r>
      <w:r w:rsidDel="00000000" w:rsidR="00000000" w:rsidRPr="00000000">
        <w:rPr>
          <w:color w:val="fcfcfc"/>
          <w:sz w:val="2"/>
          <w:szCs w:val="2"/>
          <w:rtl w:val="0"/>
        </w:rPr>
        <w:t xml:space="preserve">h</w:t>
      </w:r>
      <w:r w:rsidDel="00000000" w:rsidR="00000000" w:rsidRPr="00000000">
        <w:rPr>
          <w:color w:val="ffffff"/>
          <w:sz w:val="2"/>
          <w:szCs w:val="2"/>
          <w:rtl w:val="0"/>
        </w:rPr>
        <w:t xml:space="preserve">is</w:t>
      </w:r>
      <w:r w:rsidDel="00000000" w:rsidR="00000000" w:rsidRPr="00000000">
        <w:rPr>
          <w:color w:val="bdbdbd"/>
          <w:sz w:val="2"/>
          <w:szCs w:val="2"/>
          <w:rtl w:val="0"/>
        </w:rPr>
        <w:t xml:space="preserve"> </w:t>
      </w:r>
      <w:r w:rsidDel="00000000" w:rsidR="00000000" w:rsidRPr="00000000">
        <w:rPr>
          <w:color w:val="464646"/>
          <w:sz w:val="2"/>
          <w:szCs w:val="2"/>
          <w:rtl w:val="0"/>
        </w:rPr>
        <w:t xml:space="preserve">m</w:t>
      </w:r>
      <w:r w:rsidDel="00000000" w:rsidR="00000000" w:rsidRPr="00000000">
        <w:rPr>
          <w:color w:val="000000"/>
          <w:sz w:val="2"/>
          <w:szCs w:val="2"/>
          <w:rtl w:val="0"/>
        </w:rPr>
        <w:t xml:space="preserve">o</w:t>
      </w:r>
      <w:r w:rsidDel="00000000" w:rsidR="00000000" w:rsidRPr="00000000">
        <w:rPr>
          <w:color w:val="080808"/>
          <w:sz w:val="2"/>
          <w:szCs w:val="2"/>
          <w:rtl w:val="0"/>
        </w:rPr>
        <w:t xml:space="preserve">ther worked as a cook.Ro</w:t>
      </w:r>
      <w:r w:rsidDel="00000000" w:rsidR="00000000" w:rsidRPr="00000000">
        <w:rPr>
          <w:color w:val="18001c"/>
          <w:sz w:val="2"/>
          <w:szCs w:val="2"/>
          <w:rtl w:val="0"/>
        </w:rPr>
        <w:t xml:space="preserve">n</w:t>
      </w:r>
      <w:r w:rsidDel="00000000" w:rsidR="00000000" w:rsidRPr="00000000">
        <w:rPr>
          <w:color w:val="1d0620"/>
          <w:sz w:val="2"/>
          <w:szCs w:val="2"/>
          <w:rtl w:val="0"/>
        </w:rPr>
        <w:t xml:space="preserve">a</w:t>
      </w:r>
      <w:r w:rsidDel="00000000" w:rsidR="00000000" w:rsidRPr="00000000">
        <w:rPr>
          <w:color w:val="241326"/>
          <w:sz w:val="2"/>
          <w:szCs w:val="2"/>
          <w:rtl w:val="0"/>
        </w:rPr>
        <w:t xml:space="preserve">l</w:t>
      </w:r>
      <w:r w:rsidDel="00000000" w:rsidR="00000000" w:rsidRPr="00000000">
        <w:rPr>
          <w:color w:val="2c252d"/>
          <w:sz w:val="2"/>
          <w:szCs w:val="2"/>
          <w:rtl w:val="0"/>
        </w:rPr>
        <w:t xml:space="preserve">d</w:t>
      </w:r>
      <w:r w:rsidDel="00000000" w:rsidR="00000000" w:rsidRPr="00000000">
        <w:rPr>
          <w:color w:val="373936"/>
          <w:sz w:val="2"/>
          <w:szCs w:val="2"/>
          <w:rtl w:val="0"/>
        </w:rPr>
        <w:t xml:space="preserve">o</w:t>
      </w:r>
      <w:r w:rsidDel="00000000" w:rsidR="00000000" w:rsidRPr="00000000">
        <w:rPr>
          <w:color w:val="3e4c3b"/>
          <w:sz w:val="2"/>
          <w:szCs w:val="2"/>
          <w:rtl w:val="0"/>
        </w:rPr>
        <w:t xml:space="preserve"> </w:t>
      </w:r>
      <w:r w:rsidDel="00000000" w:rsidR="00000000" w:rsidRPr="00000000">
        <w:rPr>
          <w:color w:val="3f5d3b"/>
          <w:sz w:val="2"/>
          <w:szCs w:val="2"/>
          <w:rtl w:val="0"/>
        </w:rPr>
        <w:t xml:space="preserve">w</w:t>
      </w:r>
      <w:r w:rsidDel="00000000" w:rsidR="00000000" w:rsidRPr="00000000">
        <w:rPr>
          <w:color w:val="3d6936"/>
          <w:sz w:val="2"/>
          <w:szCs w:val="2"/>
          <w:rtl w:val="0"/>
        </w:rPr>
        <w:t xml:space="preserve">a</w:t>
      </w:r>
      <w:r w:rsidDel="00000000" w:rsidR="00000000" w:rsidRPr="00000000">
        <w:rPr>
          <w:color w:val="225d19"/>
          <w:sz w:val="2"/>
          <w:szCs w:val="2"/>
          <w:rtl w:val="0"/>
        </w:rPr>
        <w:t xml:space="preserve">s</w:t>
      </w:r>
      <w:r w:rsidDel="00000000" w:rsidR="00000000" w:rsidRPr="00000000">
        <w:rPr>
          <w:color w:val="1a640f"/>
          <w:sz w:val="2"/>
          <w:szCs w:val="2"/>
          <w:rtl w:val="0"/>
        </w:rPr>
        <w:t xml:space="preserve"> </w:t>
      </w:r>
      <w:r w:rsidDel="00000000" w:rsidR="00000000" w:rsidRPr="00000000">
        <w:rPr>
          <w:color w:val="126a04"/>
          <w:sz w:val="2"/>
          <w:szCs w:val="2"/>
          <w:rtl w:val="0"/>
        </w:rPr>
        <w:t xml:space="preserve">e</w:t>
      </w:r>
      <w:r w:rsidDel="00000000" w:rsidR="00000000" w:rsidRPr="00000000">
        <w:rPr>
          <w:color w:val="0b6f00"/>
          <w:sz w:val="2"/>
          <w:szCs w:val="2"/>
          <w:rtl w:val="0"/>
        </w:rPr>
        <w:t xml:space="preserve">x</w:t>
      </w:r>
      <w:r w:rsidDel="00000000" w:rsidR="00000000" w:rsidRPr="00000000">
        <w:rPr>
          <w:color w:val="047500"/>
          <w:sz w:val="2"/>
          <w:szCs w:val="2"/>
          <w:rtl w:val="0"/>
        </w:rPr>
        <w:t xml:space="preserve">p</w:t>
      </w:r>
      <w:r w:rsidDel="00000000" w:rsidR="00000000" w:rsidRPr="00000000">
        <w:rPr>
          <w:color w:val="007800"/>
          <w:sz w:val="2"/>
          <w:szCs w:val="2"/>
          <w:rtl w:val="0"/>
        </w:rPr>
        <w:t xml:space="preserve">e</w:t>
      </w:r>
      <w:r w:rsidDel="00000000" w:rsidR="00000000" w:rsidRPr="00000000">
        <w:rPr>
          <w:color w:val="007b00"/>
          <w:sz w:val="2"/>
          <w:szCs w:val="2"/>
          <w:rtl w:val="0"/>
        </w:rPr>
        <w:t xml:space="preserve">l</w:t>
      </w:r>
      <w:r w:rsidDel="00000000" w:rsidR="00000000" w:rsidRPr="00000000">
        <w:rPr>
          <w:color w:val="007c00"/>
          <w:sz w:val="2"/>
          <w:szCs w:val="2"/>
          <w:rtl w:val="0"/>
        </w:rPr>
        <w:t xml:space="preserve">l</w:t>
      </w:r>
      <w:r w:rsidDel="00000000" w:rsidR="00000000" w:rsidRPr="00000000">
        <w:rPr>
          <w:color w:val="097000"/>
          <w:sz w:val="2"/>
          <w:szCs w:val="2"/>
          <w:rtl w:val="0"/>
        </w:rPr>
        <w:t xml:space="preserve">ed from school after assaulting his teacher by﻿Cristiano Ronaldo</w:t>
      </w:r>
      <w:r w:rsidDel="00000000" w:rsidR="00000000" w:rsidRPr="00000000">
        <w:rPr>
          <w:color w:val="525252"/>
          <w:sz w:val="2"/>
          <w:szCs w:val="2"/>
          <w:rtl w:val="0"/>
        </w:rPr>
        <w:t xml:space="preserve"> </w:t>
      </w:r>
      <w:r w:rsidDel="00000000" w:rsidR="00000000" w:rsidRPr="00000000">
        <w:rPr>
          <w:color w:val="434343"/>
          <w:sz w:val="2"/>
          <w:szCs w:val="2"/>
          <w:rtl w:val="0"/>
        </w:rPr>
        <w:t xml:space="preserve">i</w:t>
      </w:r>
      <w:r w:rsidDel="00000000" w:rsidR="00000000" w:rsidRPr="00000000">
        <w:rPr>
          <w:color w:val="2b2b2b"/>
          <w:sz w:val="2"/>
          <w:szCs w:val="2"/>
          <w:rtl w:val="0"/>
        </w:rPr>
        <w:t xml:space="preserve">s</w:t>
      </w:r>
      <w:r w:rsidDel="00000000" w:rsidR="00000000" w:rsidRPr="00000000">
        <w:rPr>
          <w:color w:val="131313"/>
          <w:sz w:val="2"/>
          <w:szCs w:val="2"/>
          <w:rtl w:val="0"/>
        </w:rPr>
        <w:t xml:space="preserve"> </w:t>
      </w:r>
      <w:r w:rsidDel="00000000" w:rsidR="00000000" w:rsidRPr="00000000">
        <w:rPr>
          <w:color w:val="040404"/>
          <w:sz w:val="2"/>
          <w:szCs w:val="2"/>
          <w:rtl w:val="0"/>
        </w:rPr>
        <w:t xml:space="preserve">a</w:t>
      </w:r>
      <w:r w:rsidDel="00000000" w:rsidR="00000000" w:rsidRPr="00000000">
        <w:rPr>
          <w:color w:val="000000"/>
          <w:sz w:val="2"/>
          <w:szCs w:val="2"/>
          <w:rtl w:val="0"/>
        </w:rPr>
        <w:t xml:space="preserve"> </w:t>
      </w:r>
      <w:r w:rsidDel="00000000" w:rsidR="00000000" w:rsidRPr="00000000">
        <w:rPr>
          <w:color w:val="020202"/>
          <w:sz w:val="2"/>
          <w:szCs w:val="2"/>
          <w:rtl w:val="0"/>
        </w:rPr>
        <w:t xml:space="preserve">P</w:t>
      </w:r>
      <w:r w:rsidDel="00000000" w:rsidR="00000000" w:rsidRPr="00000000">
        <w:rPr>
          <w:color w:val="060606"/>
          <w:sz w:val="2"/>
          <w:szCs w:val="2"/>
          <w:rtl w:val="0"/>
        </w:rPr>
        <w:t xml:space="preserve">o</w:t>
      </w:r>
      <w:r w:rsidDel="00000000" w:rsidR="00000000" w:rsidRPr="00000000">
        <w:rPr>
          <w:color w:val="080808"/>
          <w:sz w:val="2"/>
          <w:szCs w:val="2"/>
          <w:rtl w:val="0"/>
        </w:rPr>
        <w:t xml:space="preserve">rtuguese footbal</w:t>
      </w:r>
      <w:r w:rsidDel="00000000" w:rsidR="00000000" w:rsidRPr="00000000">
        <w:rPr>
          <w:color w:val="000000"/>
          <w:sz w:val="2"/>
          <w:szCs w:val="2"/>
          <w:rtl w:val="0"/>
        </w:rPr>
        <w:t xml:space="preserve">l p</w:t>
      </w:r>
      <w:r w:rsidDel="00000000" w:rsidR="00000000" w:rsidRPr="00000000">
        <w:rPr>
          <w:color w:val="2e2e2e"/>
          <w:sz w:val="2"/>
          <w:szCs w:val="2"/>
          <w:rtl w:val="0"/>
        </w:rPr>
        <w:t xml:space="preserve">l</w:t>
      </w:r>
      <w:r w:rsidDel="00000000" w:rsidR="00000000" w:rsidRPr="00000000">
        <w:rPr>
          <w:color w:val="1a1a1a"/>
          <w:sz w:val="2"/>
          <w:szCs w:val="2"/>
          <w:rtl w:val="0"/>
        </w:rPr>
        <w:t xml:space="preserve">a</w:t>
      </w:r>
      <w:r w:rsidDel="00000000" w:rsidR="00000000" w:rsidRPr="00000000">
        <w:rPr>
          <w:color w:val="000000"/>
          <w:sz w:val="2"/>
          <w:szCs w:val="2"/>
          <w:rtl w:val="0"/>
        </w:rPr>
        <w:t xml:space="preserve">ye</w:t>
      </w:r>
      <w:r w:rsidDel="00000000" w:rsidR="00000000" w:rsidRPr="00000000">
        <w:rPr>
          <w:color w:val="5a5a5a"/>
          <w:sz w:val="2"/>
          <w:szCs w:val="2"/>
          <w:rtl w:val="0"/>
        </w:rPr>
        <w:t xml:space="preserve">r</w:t>
      </w:r>
      <w:r w:rsidDel="00000000" w:rsidR="00000000" w:rsidRPr="00000000">
        <w:rPr>
          <w:color w:val="f8f8f8"/>
          <w:sz w:val="2"/>
          <w:szCs w:val="2"/>
          <w:rtl w:val="0"/>
        </w:rPr>
        <w:t xml:space="preserve"> he was born on February</w:t>
      </w:r>
      <w:r w:rsidDel="00000000" w:rsidR="00000000" w:rsidRPr="00000000">
        <w:rPr>
          <w:color w:val="fdfdfd"/>
          <w:sz w:val="2"/>
          <w:szCs w:val="2"/>
          <w:rtl w:val="0"/>
        </w:rPr>
        <w:t xml:space="preserve"> </w:t>
      </w:r>
      <w:r w:rsidDel="00000000" w:rsidR="00000000" w:rsidRPr="00000000">
        <w:rPr>
          <w:color w:val="fcfcfc"/>
          <w:sz w:val="2"/>
          <w:szCs w:val="2"/>
          <w:rtl w:val="0"/>
        </w:rPr>
        <w:t xml:space="preserve">5</w:t>
      </w:r>
      <w:r w:rsidDel="00000000" w:rsidR="00000000" w:rsidRPr="00000000">
        <w:rPr>
          <w:color w:val="e0e0e0"/>
          <w:sz w:val="2"/>
          <w:szCs w:val="2"/>
          <w:rtl w:val="0"/>
        </w:rPr>
        <w:t xml:space="preserve">t</w:t>
      </w:r>
      <w:r w:rsidDel="00000000" w:rsidR="00000000" w:rsidRPr="00000000">
        <w:rPr>
          <w:color w:val="9a9a9a"/>
          <w:sz w:val="2"/>
          <w:szCs w:val="2"/>
          <w:rtl w:val="0"/>
        </w:rPr>
        <w:t xml:space="preserve">h</w:t>
      </w:r>
      <w:r w:rsidDel="00000000" w:rsidR="00000000" w:rsidRPr="00000000">
        <w:rPr>
          <w:color w:val="464646"/>
          <w:sz w:val="2"/>
          <w:szCs w:val="2"/>
          <w:rtl w:val="0"/>
        </w:rPr>
        <w:t xml:space="preserve"> </w:t>
      </w:r>
      <w:r w:rsidDel="00000000" w:rsidR="00000000" w:rsidRPr="00000000">
        <w:rPr>
          <w:color w:val="111111"/>
          <w:sz w:val="2"/>
          <w:szCs w:val="2"/>
          <w:rtl w:val="0"/>
        </w:rPr>
        <w:t xml:space="preserve">1</w:t>
      </w:r>
      <w:r w:rsidDel="00000000" w:rsidR="00000000" w:rsidRPr="00000000">
        <w:rPr>
          <w:color w:val="0f0f0f"/>
          <w:sz w:val="2"/>
          <w:szCs w:val="2"/>
          <w:rtl w:val="0"/>
        </w:rPr>
        <w:t xml:space="preserve">9</w:t>
      </w:r>
      <w:r w:rsidDel="00000000" w:rsidR="00000000" w:rsidRPr="00000000">
        <w:rPr>
          <w:color w:val="212121"/>
          <w:sz w:val="2"/>
          <w:szCs w:val="2"/>
          <w:rtl w:val="0"/>
        </w:rPr>
        <w:t xml:space="preserve">8</w:t>
      </w:r>
      <w:r w:rsidDel="00000000" w:rsidR="00000000" w:rsidRPr="00000000">
        <w:rPr>
          <w:color w:val="080808"/>
          <w:sz w:val="2"/>
          <w:szCs w:val="2"/>
          <w:rtl w:val="0"/>
        </w:rPr>
        <w:t xml:space="preserve">5 in Santo Antonio his f</w:t>
      </w:r>
      <w:r w:rsidDel="00000000" w:rsidR="00000000" w:rsidRPr="00000000">
        <w:rPr>
          <w:color w:val="1f1f1f"/>
          <w:sz w:val="2"/>
          <w:szCs w:val="2"/>
          <w:rtl w:val="0"/>
        </w:rPr>
        <w:t xml:space="preserve">a</w:t>
      </w:r>
      <w:r w:rsidDel="00000000" w:rsidR="00000000" w:rsidRPr="00000000">
        <w:rPr>
          <w:color w:val="2c2c2c"/>
          <w:sz w:val="2"/>
          <w:szCs w:val="2"/>
          <w:rtl w:val="0"/>
        </w:rPr>
        <w:t xml:space="preserve">t</w:t>
      </w:r>
      <w:r w:rsidDel="00000000" w:rsidR="00000000" w:rsidRPr="00000000">
        <w:rPr>
          <w:color w:val="3f3f3f"/>
          <w:sz w:val="2"/>
          <w:szCs w:val="2"/>
          <w:rtl w:val="0"/>
        </w:rPr>
        <w:t xml:space="preserve">h</w:t>
      </w:r>
      <w:r w:rsidDel="00000000" w:rsidR="00000000" w:rsidRPr="00000000">
        <w:rPr>
          <w:color w:val="4f4f4f"/>
          <w:sz w:val="2"/>
          <w:szCs w:val="2"/>
          <w:rtl w:val="0"/>
        </w:rPr>
        <w:t xml:space="preserve">e</w:t>
      </w:r>
      <w:r w:rsidDel="00000000" w:rsidR="00000000" w:rsidRPr="00000000">
        <w:rPr>
          <w:color w:val="575757"/>
          <w:sz w:val="2"/>
          <w:szCs w:val="2"/>
          <w:rtl w:val="0"/>
        </w:rPr>
        <w:t xml:space="preserve">r</w:t>
      </w:r>
      <w:r w:rsidDel="00000000" w:rsidR="00000000" w:rsidRPr="00000000">
        <w:rPr>
          <w:color w:val="545454"/>
          <w:sz w:val="2"/>
          <w:szCs w:val="2"/>
          <w:rtl w:val="0"/>
        </w:rPr>
        <w:t xml:space="preserve">'</w:t>
      </w:r>
      <w:r w:rsidDel="00000000" w:rsidR="00000000" w:rsidRPr="00000000">
        <w:rPr>
          <w:color w:val="4c4c4c"/>
          <w:sz w:val="2"/>
          <w:szCs w:val="2"/>
          <w:rtl w:val="0"/>
        </w:rPr>
        <w:t xml:space="preserve">s</w:t>
      </w:r>
      <w:r w:rsidDel="00000000" w:rsidR="00000000" w:rsidRPr="00000000">
        <w:rPr>
          <w:color w:val="454545"/>
          <w:sz w:val="2"/>
          <w:szCs w:val="2"/>
          <w:rtl w:val="0"/>
        </w:rPr>
        <w:t xml:space="preserve"> </w:t>
      </w:r>
      <w:r w:rsidDel="00000000" w:rsidR="00000000" w:rsidRPr="00000000">
        <w:rPr>
          <w:color w:val="007a00"/>
          <w:sz w:val="2"/>
          <w:szCs w:val="2"/>
          <w:rtl w:val="0"/>
        </w:rPr>
        <w:t xml:space="preserve">name is </w:t>
      </w:r>
      <w:r w:rsidDel="00000000" w:rsidR="00000000" w:rsidRPr="00000000">
        <w:rPr>
          <w:color w:val="0d8f00"/>
          <w:sz w:val="2"/>
          <w:szCs w:val="2"/>
          <w:rtl w:val="0"/>
        </w:rPr>
        <w:t xml:space="preserve">Jose Dinis Aveir</w:t>
      </w:r>
      <w:r w:rsidDel="00000000" w:rsidR="00000000" w:rsidRPr="00000000">
        <w:rPr>
          <w:color w:val="007a00"/>
          <w:sz w:val="2"/>
          <w:szCs w:val="2"/>
          <w:rtl w:val="0"/>
        </w:rPr>
        <w:t xml:space="preserve">o and hi</w:t>
      </w:r>
      <w:r w:rsidDel="00000000" w:rsidR="00000000" w:rsidRPr="00000000">
        <w:rPr>
          <w:color w:val="006943"/>
          <w:sz w:val="2"/>
          <w:szCs w:val="2"/>
          <w:rtl w:val="0"/>
        </w:rPr>
        <w:t xml:space="preserve">s mother</w:t>
      </w:r>
      <w:r w:rsidDel="00000000" w:rsidR="00000000" w:rsidRPr="00000000">
        <w:rPr>
          <w:color w:val="279771"/>
          <w:sz w:val="2"/>
          <w:szCs w:val="2"/>
          <w:rtl w:val="0"/>
        </w:rPr>
        <w:t xml:space="preserve">'</w:t>
      </w:r>
      <w:r w:rsidDel="00000000" w:rsidR="00000000" w:rsidRPr="00000000">
        <w:rPr>
          <w:color w:val="168660"/>
          <w:sz w:val="2"/>
          <w:szCs w:val="2"/>
          <w:rtl w:val="0"/>
        </w:rPr>
        <w:t xml:space="preserve">s</w:t>
      </w:r>
      <w:r w:rsidDel="00000000" w:rsidR="00000000" w:rsidRPr="00000000">
        <w:rPr>
          <w:color w:val="006b45"/>
          <w:sz w:val="2"/>
          <w:szCs w:val="2"/>
          <w:rtl w:val="0"/>
        </w:rPr>
        <w:t xml:space="preserve"> </w:t>
      </w:r>
      <w:r w:rsidDel="00000000" w:rsidR="00000000" w:rsidRPr="00000000">
        <w:rPr>
          <w:color w:val="00502a"/>
          <w:sz w:val="2"/>
          <w:szCs w:val="2"/>
          <w:rtl w:val="0"/>
        </w:rPr>
        <w:t xml:space="preserve">n</w:t>
      </w:r>
      <w:r w:rsidDel="00000000" w:rsidR="00000000" w:rsidRPr="00000000">
        <w:rPr>
          <w:color w:val="003d17"/>
          <w:sz w:val="2"/>
          <w:szCs w:val="2"/>
          <w:rtl w:val="0"/>
        </w:rPr>
        <w:t xml:space="preserve">a</w:t>
      </w:r>
      <w:r w:rsidDel="00000000" w:rsidR="00000000" w:rsidRPr="00000000">
        <w:rPr>
          <w:color w:val="00350f"/>
          <w:sz w:val="2"/>
          <w:szCs w:val="2"/>
          <w:rtl w:val="0"/>
        </w:rPr>
        <w:t xml:space="preserve">me</w:t>
      </w:r>
      <w:r w:rsidDel="00000000" w:rsidR="00000000" w:rsidRPr="00000000">
        <w:rPr>
          <w:color w:val="003711"/>
          <w:sz w:val="2"/>
          <w:szCs w:val="2"/>
          <w:rtl w:val="0"/>
        </w:rPr>
        <w:t xml:space="preserve"> </w:t>
      </w:r>
      <w:r w:rsidDel="00000000" w:rsidR="00000000" w:rsidRPr="00000000">
        <w:rPr>
          <w:color w:val="080808"/>
          <w:sz w:val="2"/>
          <w:szCs w:val="2"/>
          <w:rtl w:val="0"/>
        </w:rPr>
        <w:t xml:space="preserve">is Maria Dolores dos San</w:t>
      </w:r>
      <w:r w:rsidDel="00000000" w:rsidR="00000000" w:rsidRPr="00000000">
        <w:rPr>
          <w:color w:val="0e0e0e"/>
          <w:sz w:val="2"/>
          <w:szCs w:val="2"/>
          <w:rtl w:val="0"/>
        </w:rPr>
        <w:t xml:space="preserve">t</w:t>
      </w:r>
      <w:r w:rsidDel="00000000" w:rsidR="00000000" w:rsidRPr="00000000">
        <w:rPr>
          <w:color w:val="8a8a8a"/>
          <w:sz w:val="2"/>
          <w:szCs w:val="2"/>
          <w:rtl w:val="0"/>
        </w:rPr>
        <w:t xml:space="preserve">o</w:t>
      </w:r>
      <w:r w:rsidDel="00000000" w:rsidR="00000000" w:rsidRPr="00000000">
        <w:rPr>
          <w:color w:val="ffffff"/>
          <w:sz w:val="2"/>
          <w:szCs w:val="2"/>
          <w:rtl w:val="0"/>
        </w:rPr>
        <w:t xml:space="preserve">s </w:t>
      </w:r>
      <w:r w:rsidDel="00000000" w:rsidR="00000000" w:rsidRPr="00000000">
        <w:rPr>
          <w:color w:val="f3f3f3"/>
          <w:sz w:val="2"/>
          <w:szCs w:val="2"/>
          <w:rtl w:val="0"/>
        </w:rPr>
        <w:t xml:space="preserve">A</w:t>
      </w:r>
      <w:r w:rsidDel="00000000" w:rsidR="00000000" w:rsidRPr="00000000">
        <w:rPr>
          <w:color w:val="c6c6c6"/>
          <w:sz w:val="2"/>
          <w:szCs w:val="2"/>
          <w:rtl w:val="0"/>
        </w:rPr>
        <w:t xml:space="preserve">v</w:t>
      </w:r>
      <w:r w:rsidDel="00000000" w:rsidR="00000000" w:rsidRPr="00000000">
        <w:rPr>
          <w:color w:val="dfdfdf"/>
          <w:sz w:val="2"/>
          <w:szCs w:val="2"/>
          <w:rtl w:val="0"/>
        </w:rPr>
        <w:t xml:space="preserve">e</w:t>
      </w:r>
      <w:r w:rsidDel="00000000" w:rsidR="00000000" w:rsidRPr="00000000">
        <w:rPr>
          <w:color w:val="ffffff"/>
          <w:sz w:val="2"/>
          <w:szCs w:val="2"/>
          <w:rtl w:val="0"/>
        </w:rPr>
        <w:t xml:space="preserve">i</w:t>
      </w:r>
      <w:r w:rsidDel="00000000" w:rsidR="00000000" w:rsidRPr="00000000">
        <w:rPr>
          <w:color w:val="f8f8f8"/>
          <w:sz w:val="2"/>
          <w:szCs w:val="2"/>
          <w:rtl w:val="0"/>
        </w:rPr>
        <w:t xml:space="preserve">ro, his father was a gardener with the mun</w:t>
      </w:r>
      <w:r w:rsidDel="00000000" w:rsidR="00000000" w:rsidRPr="00000000">
        <w:rPr>
          <w:sz w:val="16"/>
          <w:szCs w:val="16"/>
          <w:rtl w:val="0"/>
        </w:rPr>
        <w:br w:type="textWrapping"/>
      </w:r>
      <w:r w:rsidDel="00000000" w:rsidR="00000000" w:rsidRPr="00000000">
        <w:rPr>
          <w:color w:val="f8f8f8"/>
          <w:sz w:val="2"/>
          <w:szCs w:val="2"/>
          <w:rtl w:val="0"/>
        </w:rPr>
        <w:t xml:space="preserve">icipality and his mother worked as a cook.Ronaldo was expelled from school after</w:t>
      </w:r>
      <w:r w:rsidDel="00000000" w:rsidR="00000000" w:rsidRPr="00000000">
        <w:rPr>
          <w:color w:val="efefef"/>
          <w:sz w:val="2"/>
          <w:szCs w:val="2"/>
          <w:rtl w:val="0"/>
        </w:rPr>
        <w:t xml:space="preserve"> a</w:t>
      </w:r>
      <w:r w:rsidDel="00000000" w:rsidR="00000000" w:rsidRPr="00000000">
        <w:rPr>
          <w:color w:val="fbfbfb"/>
          <w:sz w:val="2"/>
          <w:szCs w:val="2"/>
          <w:rtl w:val="0"/>
        </w:rPr>
        <w:t xml:space="preserve">s</w:t>
      </w:r>
      <w:r w:rsidDel="00000000" w:rsidR="00000000" w:rsidRPr="00000000">
        <w:rPr>
          <w:color w:val="ffffff"/>
          <w:sz w:val="2"/>
          <w:szCs w:val="2"/>
          <w:rtl w:val="0"/>
        </w:rPr>
        <w:t xml:space="preserve">sa</w:t>
      </w:r>
      <w:r w:rsidDel="00000000" w:rsidR="00000000" w:rsidRPr="00000000">
        <w:rPr>
          <w:color w:val="c0c0c0"/>
          <w:sz w:val="2"/>
          <w:szCs w:val="2"/>
          <w:rtl w:val="0"/>
        </w:rPr>
        <w:t xml:space="preserve">u</w:t>
      </w:r>
      <w:r w:rsidDel="00000000" w:rsidR="00000000" w:rsidRPr="00000000">
        <w:rPr>
          <w:color w:val="4f4f4f"/>
          <w:sz w:val="2"/>
          <w:szCs w:val="2"/>
          <w:rtl w:val="0"/>
        </w:rPr>
        <w:t xml:space="preserve">l</w:t>
      </w:r>
      <w:r w:rsidDel="00000000" w:rsidR="00000000" w:rsidRPr="00000000">
        <w:rPr>
          <w:color w:val="000000"/>
          <w:sz w:val="2"/>
          <w:szCs w:val="2"/>
          <w:rtl w:val="0"/>
        </w:rPr>
        <w:t xml:space="preserve">t</w:t>
      </w:r>
      <w:r w:rsidDel="00000000" w:rsidR="00000000" w:rsidRPr="00000000">
        <w:rPr>
          <w:color w:val="080808"/>
          <w:sz w:val="2"/>
          <w:szCs w:val="2"/>
          <w:rtl w:val="0"/>
        </w:rPr>
        <w:t xml:space="preserve">ing his teacher by throw</w:t>
      </w:r>
      <w:r w:rsidDel="00000000" w:rsidR="00000000" w:rsidRPr="00000000">
        <w:rPr>
          <w:color w:val="18001c"/>
          <w:sz w:val="2"/>
          <w:szCs w:val="2"/>
          <w:rtl w:val="0"/>
        </w:rPr>
        <w:t xml:space="preserve">i</w:t>
      </w:r>
      <w:r w:rsidDel="00000000" w:rsidR="00000000" w:rsidRPr="00000000">
        <w:rPr>
          <w:color w:val="1d0620"/>
          <w:sz w:val="2"/>
          <w:szCs w:val="2"/>
          <w:rtl w:val="0"/>
        </w:rPr>
        <w:t xml:space="preserve">n</w:t>
      </w:r>
      <w:r w:rsidDel="00000000" w:rsidR="00000000" w:rsidRPr="00000000">
        <w:rPr>
          <w:color w:val="241326"/>
          <w:sz w:val="2"/>
          <w:szCs w:val="2"/>
          <w:rtl w:val="0"/>
        </w:rPr>
        <w:t xml:space="preserve">g</w:t>
      </w:r>
      <w:r w:rsidDel="00000000" w:rsidR="00000000" w:rsidRPr="00000000">
        <w:rPr>
          <w:color w:val="2c252d"/>
          <w:sz w:val="2"/>
          <w:szCs w:val="2"/>
          <w:rtl w:val="0"/>
        </w:rPr>
        <w:t xml:space="preserve"> </w:t>
      </w:r>
      <w:r w:rsidDel="00000000" w:rsidR="00000000" w:rsidRPr="00000000">
        <w:rPr>
          <w:color w:val="373936"/>
          <w:sz w:val="2"/>
          <w:szCs w:val="2"/>
          <w:rtl w:val="0"/>
        </w:rPr>
        <w:t xml:space="preserve">u</w:t>
      </w:r>
      <w:r w:rsidDel="00000000" w:rsidR="00000000" w:rsidRPr="00000000">
        <w:rPr>
          <w:color w:val="3e4c3b"/>
          <w:sz w:val="2"/>
          <w:szCs w:val="2"/>
          <w:rtl w:val="0"/>
        </w:rPr>
        <w:t xml:space="preserve">p</w:t>
      </w:r>
      <w:r w:rsidDel="00000000" w:rsidR="00000000" w:rsidRPr="00000000">
        <w:rPr>
          <w:color w:val="3f5d3b"/>
          <w:sz w:val="2"/>
          <w:szCs w:val="2"/>
          <w:rtl w:val="0"/>
        </w:rPr>
        <w:t xml:space="preserve"> </w:t>
      </w:r>
      <w:r w:rsidDel="00000000" w:rsidR="00000000" w:rsidRPr="00000000">
        <w:rPr>
          <w:color w:val="3d6936"/>
          <w:sz w:val="2"/>
          <w:szCs w:val="2"/>
          <w:rtl w:val="0"/>
        </w:rPr>
        <w:t xml:space="preserve">a</w:t>
      </w:r>
      <w:r w:rsidDel="00000000" w:rsidR="00000000" w:rsidRPr="00000000">
        <w:rPr>
          <w:color w:val="225d19"/>
          <w:sz w:val="2"/>
          <w:szCs w:val="2"/>
          <w:rtl w:val="0"/>
        </w:rPr>
        <w:t xml:space="preserve"> </w:t>
      </w:r>
      <w:r w:rsidDel="00000000" w:rsidR="00000000" w:rsidRPr="00000000">
        <w:rPr>
          <w:color w:val="1a640f"/>
          <w:sz w:val="2"/>
          <w:szCs w:val="2"/>
          <w:rtl w:val="0"/>
        </w:rPr>
        <w:t xml:space="preserve">c</w:t>
      </w:r>
      <w:r w:rsidDel="00000000" w:rsidR="00000000" w:rsidRPr="00000000">
        <w:rPr>
          <w:color w:val="126a04"/>
          <w:sz w:val="2"/>
          <w:szCs w:val="2"/>
          <w:rtl w:val="0"/>
        </w:rPr>
        <w:t xml:space="preserve">h</w:t>
      </w:r>
      <w:r w:rsidDel="00000000" w:rsidR="00000000" w:rsidRPr="00000000">
        <w:rPr>
          <w:color w:val="0b6f00"/>
          <w:sz w:val="2"/>
          <w:szCs w:val="2"/>
          <w:rtl w:val="0"/>
        </w:rPr>
        <w:t xml:space="preserve">a</w:t>
      </w:r>
      <w:r w:rsidDel="00000000" w:rsidR="00000000" w:rsidRPr="00000000">
        <w:rPr>
          <w:color w:val="047500"/>
          <w:sz w:val="2"/>
          <w:szCs w:val="2"/>
          <w:rtl w:val="0"/>
        </w:rPr>
        <w:t xml:space="preserve">i</w:t>
      </w:r>
      <w:r w:rsidDel="00000000" w:rsidR="00000000" w:rsidRPr="00000000">
        <w:rPr>
          <w:color w:val="007800"/>
          <w:sz w:val="2"/>
          <w:szCs w:val="2"/>
          <w:rtl w:val="0"/>
        </w:rPr>
        <w:t xml:space="preserve">r</w:t>
      </w:r>
      <w:r w:rsidDel="00000000" w:rsidR="00000000" w:rsidRPr="00000000">
        <w:rPr>
          <w:color w:val="007b00"/>
          <w:sz w:val="2"/>
          <w:szCs w:val="2"/>
          <w:rtl w:val="0"/>
        </w:rPr>
        <w:t xml:space="preserve"> </w:t>
      </w:r>
      <w:r w:rsidDel="00000000" w:rsidR="00000000" w:rsidRPr="00000000">
        <w:rPr>
          <w:color w:val="007c00"/>
          <w:sz w:val="2"/>
          <w:szCs w:val="2"/>
          <w:rtl w:val="0"/>
        </w:rPr>
        <w:t xml:space="preserve">a</w:t>
      </w:r>
      <w:r w:rsidDel="00000000" w:rsidR="00000000" w:rsidRPr="00000000">
        <w:rPr>
          <w:color w:val="097000"/>
          <w:sz w:val="2"/>
          <w:szCs w:val="2"/>
          <w:rtl w:val="0"/>
        </w:rPr>
        <w:t xml:space="preserve">t him he had always been a keen footballer and by the time he wa</w:t>
      </w:r>
      <w:r w:rsidDel="00000000" w:rsidR="00000000" w:rsidRPr="00000000">
        <w:rPr>
          <w:color w:val="525252"/>
          <w:sz w:val="2"/>
          <w:szCs w:val="2"/>
          <w:rtl w:val="0"/>
        </w:rPr>
        <w:t xml:space="preserve">s</w:t>
      </w:r>
      <w:r w:rsidDel="00000000" w:rsidR="00000000" w:rsidRPr="00000000">
        <w:rPr>
          <w:color w:val="434343"/>
          <w:sz w:val="2"/>
          <w:szCs w:val="2"/>
          <w:rtl w:val="0"/>
        </w:rPr>
        <w:t xml:space="preserve"> </w:t>
      </w:r>
      <w:r w:rsidDel="00000000" w:rsidR="00000000" w:rsidRPr="00000000">
        <w:rPr>
          <w:color w:val="2b2b2b"/>
          <w:sz w:val="2"/>
          <w:szCs w:val="2"/>
          <w:rtl w:val="0"/>
        </w:rPr>
        <w:t xml:space="preserve">1</w:t>
      </w:r>
      <w:r w:rsidDel="00000000" w:rsidR="00000000" w:rsidRPr="00000000">
        <w:rPr>
          <w:color w:val="131313"/>
          <w:sz w:val="2"/>
          <w:szCs w:val="2"/>
          <w:rtl w:val="0"/>
        </w:rPr>
        <w:t xml:space="preserve">4</w:t>
      </w:r>
      <w:r w:rsidDel="00000000" w:rsidR="00000000" w:rsidRPr="00000000">
        <w:rPr>
          <w:color w:val="040404"/>
          <w:sz w:val="2"/>
          <w:szCs w:val="2"/>
          <w:rtl w:val="0"/>
        </w:rPr>
        <w:t xml:space="preserve"> </w:t>
      </w:r>
      <w:r w:rsidDel="00000000" w:rsidR="00000000" w:rsidRPr="00000000">
        <w:rPr>
          <w:color w:val="000000"/>
          <w:sz w:val="2"/>
          <w:szCs w:val="2"/>
          <w:rtl w:val="0"/>
        </w:rPr>
        <w:t xml:space="preserve">y</w:t>
      </w:r>
      <w:r w:rsidDel="00000000" w:rsidR="00000000" w:rsidRPr="00000000">
        <w:rPr>
          <w:color w:val="020202"/>
          <w:sz w:val="2"/>
          <w:szCs w:val="2"/>
          <w:rtl w:val="0"/>
        </w:rPr>
        <w:t xml:space="preserve">e</w:t>
      </w:r>
      <w:r w:rsidDel="00000000" w:rsidR="00000000" w:rsidRPr="00000000">
        <w:rPr>
          <w:color w:val="060606"/>
          <w:sz w:val="2"/>
          <w:szCs w:val="2"/>
          <w:rtl w:val="0"/>
        </w:rPr>
        <w:t xml:space="preserve">a</w:t>
      </w:r>
      <w:r w:rsidDel="00000000" w:rsidR="00000000" w:rsidRPr="00000000">
        <w:rPr>
          <w:color w:val="080808"/>
          <w:sz w:val="2"/>
          <w:szCs w:val="2"/>
          <w:rtl w:val="0"/>
        </w:rPr>
        <w:t xml:space="preserve">rs old he decide</w:t>
      </w:r>
      <w:r w:rsidDel="00000000" w:rsidR="00000000" w:rsidRPr="00000000">
        <w:rPr>
          <w:color w:val="000000"/>
          <w:sz w:val="2"/>
          <w:szCs w:val="2"/>
          <w:rtl w:val="0"/>
        </w:rPr>
        <w:t xml:space="preserve">d t</w:t>
      </w:r>
      <w:r w:rsidDel="00000000" w:rsidR="00000000" w:rsidRPr="00000000">
        <w:rPr>
          <w:color w:val="2c2c2c"/>
          <w:sz w:val="2"/>
          <w:szCs w:val="2"/>
          <w:rtl w:val="0"/>
        </w:rPr>
        <w:t xml:space="preserve">o</w:t>
      </w:r>
      <w:r w:rsidDel="00000000" w:rsidR="00000000" w:rsidRPr="00000000">
        <w:rPr>
          <w:color w:val="191919"/>
          <w:sz w:val="2"/>
          <w:szCs w:val="2"/>
          <w:rtl w:val="0"/>
        </w:rPr>
        <w:t xml:space="preserve"> </w:t>
      </w:r>
      <w:r w:rsidDel="00000000" w:rsidR="00000000" w:rsidRPr="00000000">
        <w:rPr>
          <w:color w:val="000000"/>
          <w:sz w:val="2"/>
          <w:szCs w:val="2"/>
          <w:rtl w:val="0"/>
        </w:rPr>
        <w:t xml:space="preserve">c</w:t>
      </w:r>
      <w:r w:rsidDel="00000000" w:rsidR="00000000" w:rsidRPr="00000000">
        <w:rPr>
          <w:color w:val="050505"/>
          <w:sz w:val="2"/>
          <w:szCs w:val="2"/>
          <w:rtl w:val="0"/>
        </w:rPr>
        <w:t xml:space="preserve">o</w:t>
      </w:r>
      <w:r w:rsidDel="00000000" w:rsidR="00000000" w:rsidRPr="00000000">
        <w:rPr>
          <w:color w:val="666666"/>
          <w:sz w:val="2"/>
          <w:szCs w:val="2"/>
          <w:rtl w:val="0"/>
        </w:rPr>
        <w:t xml:space="preserve">n</w:t>
      </w:r>
      <w:r w:rsidDel="00000000" w:rsidR="00000000" w:rsidRPr="00000000">
        <w:rPr>
          <w:color w:val="f8f8f8"/>
          <w:sz w:val="2"/>
          <w:szCs w:val="2"/>
          <w:rtl w:val="0"/>
        </w:rPr>
        <w:t xml:space="preserve">centrate on becoming a p</w:t>
      </w:r>
      <w:r w:rsidDel="00000000" w:rsidR="00000000" w:rsidRPr="00000000">
        <w:rPr>
          <w:color w:val="fbfbfb"/>
          <w:sz w:val="2"/>
          <w:szCs w:val="2"/>
          <w:rtl w:val="0"/>
        </w:rPr>
        <w:t xml:space="preserve">r</w:t>
      </w:r>
      <w:r w:rsidDel="00000000" w:rsidR="00000000" w:rsidRPr="00000000">
        <w:rPr>
          <w:color w:val="fdfdfd"/>
          <w:sz w:val="2"/>
          <w:szCs w:val="2"/>
          <w:rtl w:val="0"/>
        </w:rPr>
        <w:t xml:space="preserve">o</w:t>
      </w:r>
      <w:r w:rsidDel="00000000" w:rsidR="00000000" w:rsidRPr="00000000">
        <w:rPr>
          <w:color w:val="e5e5e5"/>
          <w:sz w:val="2"/>
          <w:szCs w:val="2"/>
          <w:rtl w:val="0"/>
        </w:rPr>
        <w:t xml:space="preserve">f</w:t>
      </w:r>
      <w:r w:rsidDel="00000000" w:rsidR="00000000" w:rsidRPr="00000000">
        <w:rPr>
          <w:color w:val="a2a2a2"/>
          <w:sz w:val="2"/>
          <w:szCs w:val="2"/>
          <w:rtl w:val="0"/>
        </w:rPr>
        <w:t xml:space="preserve">e</w:t>
      </w:r>
      <w:r w:rsidDel="00000000" w:rsidR="00000000" w:rsidRPr="00000000">
        <w:rPr>
          <w:color w:val="4e4e4e"/>
          <w:sz w:val="2"/>
          <w:szCs w:val="2"/>
          <w:rtl w:val="0"/>
        </w:rPr>
        <w:t xml:space="preserve">s</w:t>
      </w:r>
      <w:r w:rsidDel="00000000" w:rsidR="00000000" w:rsidRPr="00000000">
        <w:rPr>
          <w:color w:val="171717"/>
          <w:sz w:val="2"/>
          <w:szCs w:val="2"/>
          <w:rtl w:val="0"/>
        </w:rPr>
        <w:t xml:space="preserve">s</w:t>
      </w:r>
      <w:r w:rsidDel="00000000" w:rsidR="00000000" w:rsidRPr="00000000">
        <w:rPr>
          <w:color w:val="101010"/>
          <w:sz w:val="2"/>
          <w:szCs w:val="2"/>
          <w:rtl w:val="0"/>
        </w:rPr>
        <w:t xml:space="preserve">i</w:t>
      </w:r>
      <w:r w:rsidDel="00000000" w:rsidR="00000000" w:rsidRPr="00000000">
        <w:rPr>
          <w:color w:val="1f1f1f"/>
          <w:sz w:val="2"/>
          <w:szCs w:val="2"/>
          <w:rtl w:val="0"/>
        </w:rPr>
        <w:t xml:space="preserve">o</w:t>
      </w:r>
      <w:r w:rsidDel="00000000" w:rsidR="00000000" w:rsidRPr="00000000">
        <w:rPr>
          <w:color w:val="080808"/>
          <w:sz w:val="2"/>
          <w:szCs w:val="2"/>
          <w:rtl w:val="0"/>
        </w:rPr>
        <w:t xml:space="preserve">nal footballer In 1995 C</w:t>
      </w:r>
      <w:r w:rsidDel="00000000" w:rsidR="00000000" w:rsidRPr="00000000">
        <w:rPr>
          <w:color w:val="262626"/>
          <w:sz w:val="2"/>
          <w:szCs w:val="2"/>
          <w:rtl w:val="0"/>
        </w:rPr>
        <w:t xml:space="preserve">r</w:t>
      </w:r>
      <w:r w:rsidDel="00000000" w:rsidR="00000000" w:rsidRPr="00000000">
        <w:rPr>
          <w:color w:val="333333"/>
          <w:sz w:val="2"/>
          <w:szCs w:val="2"/>
          <w:rtl w:val="0"/>
        </w:rPr>
        <w:t xml:space="preserve">i</w:t>
      </w:r>
      <w:r w:rsidDel="00000000" w:rsidR="00000000" w:rsidRPr="00000000">
        <w:rPr>
          <w:color w:val="464646"/>
          <w:sz w:val="2"/>
          <w:szCs w:val="2"/>
          <w:rtl w:val="0"/>
        </w:rPr>
        <w:t xml:space="preserve">s</w:t>
      </w:r>
      <w:r w:rsidDel="00000000" w:rsidR="00000000" w:rsidRPr="00000000">
        <w:rPr>
          <w:color w:val="565656"/>
          <w:sz w:val="2"/>
          <w:szCs w:val="2"/>
          <w:rtl w:val="0"/>
        </w:rPr>
        <w:t xml:space="preserve">t</w:t>
      </w:r>
      <w:r w:rsidDel="00000000" w:rsidR="00000000" w:rsidRPr="00000000">
        <w:rPr>
          <w:color w:val="5e5e5e"/>
          <w:sz w:val="2"/>
          <w:szCs w:val="2"/>
          <w:rtl w:val="0"/>
        </w:rPr>
        <w:t xml:space="preserve">i</w:t>
      </w:r>
      <w:r w:rsidDel="00000000" w:rsidR="00000000" w:rsidRPr="00000000">
        <w:rPr>
          <w:color w:val="5b5b5b"/>
          <w:sz w:val="2"/>
          <w:szCs w:val="2"/>
          <w:rtl w:val="0"/>
        </w:rPr>
        <w:t xml:space="preserve">a</w:t>
      </w:r>
      <w:r w:rsidDel="00000000" w:rsidR="00000000" w:rsidRPr="00000000">
        <w:rPr>
          <w:color w:val="535353"/>
          <w:sz w:val="2"/>
          <w:szCs w:val="2"/>
          <w:rtl w:val="0"/>
        </w:rPr>
        <w:t xml:space="preserve">n</w:t>
      </w:r>
      <w:r w:rsidDel="00000000" w:rsidR="00000000" w:rsidRPr="00000000">
        <w:rPr>
          <w:color w:val="4d4d4d"/>
          <w:sz w:val="2"/>
          <w:szCs w:val="2"/>
          <w:rtl w:val="0"/>
        </w:rPr>
        <w:t xml:space="preserve">o</w:t>
      </w:r>
      <w:r w:rsidDel="00000000" w:rsidR="00000000" w:rsidRPr="00000000">
        <w:rPr>
          <w:color w:val="038300"/>
          <w:sz w:val="2"/>
          <w:szCs w:val="2"/>
          <w:rtl w:val="0"/>
        </w:rPr>
        <w:t xml:space="preserve"> Ronaldo</w:t>
      </w:r>
      <w:r w:rsidDel="00000000" w:rsidR="00000000" w:rsidRPr="00000000">
        <w:rPr>
          <w:color w:val="007e00"/>
          <w:sz w:val="2"/>
          <w:szCs w:val="2"/>
          <w:rtl w:val="0"/>
        </w:rPr>
        <w:t xml:space="preserve"> joined the club</w:t>
      </w:r>
      <w:r w:rsidDel="00000000" w:rsidR="00000000" w:rsidRPr="00000000">
        <w:rPr>
          <w:color w:val="038300"/>
          <w:sz w:val="2"/>
          <w:szCs w:val="2"/>
          <w:rtl w:val="0"/>
        </w:rPr>
        <w:t xml:space="preserve"> Naciona</w:t>
      </w:r>
      <w:r w:rsidDel="00000000" w:rsidR="00000000" w:rsidRPr="00000000">
        <w:rPr>
          <w:color w:val="016f4a"/>
          <w:sz w:val="2"/>
          <w:szCs w:val="2"/>
          <w:rtl w:val="0"/>
        </w:rPr>
        <w:t xml:space="preserve">l locate</w:t>
      </w:r>
      <w:r w:rsidDel="00000000" w:rsidR="00000000" w:rsidRPr="00000000">
        <w:rPr>
          <w:color w:val="208e69"/>
          <w:sz w:val="2"/>
          <w:szCs w:val="2"/>
          <w:rtl w:val="0"/>
        </w:rPr>
        <w:t xml:space="preserve">d</w:t>
      </w:r>
      <w:r w:rsidDel="00000000" w:rsidR="00000000" w:rsidRPr="00000000">
        <w:rPr>
          <w:color w:val="107e59"/>
          <w:sz w:val="2"/>
          <w:szCs w:val="2"/>
          <w:rtl w:val="0"/>
        </w:rPr>
        <w:t xml:space="preserve"> </w:t>
      </w:r>
      <w:r w:rsidDel="00000000" w:rsidR="00000000" w:rsidRPr="00000000">
        <w:rPr>
          <w:color w:val="006540"/>
          <w:sz w:val="2"/>
          <w:szCs w:val="2"/>
          <w:rtl w:val="0"/>
        </w:rPr>
        <w:t xml:space="preserve">i</w:t>
      </w:r>
      <w:r w:rsidDel="00000000" w:rsidR="00000000" w:rsidRPr="00000000">
        <w:rPr>
          <w:color w:val="004b26"/>
          <w:sz w:val="2"/>
          <w:szCs w:val="2"/>
          <w:rtl w:val="0"/>
        </w:rPr>
        <w:t xml:space="preserve">n</w:t>
      </w:r>
      <w:r w:rsidDel="00000000" w:rsidR="00000000" w:rsidRPr="00000000">
        <w:rPr>
          <w:color w:val="003a15"/>
          <w:sz w:val="2"/>
          <w:szCs w:val="2"/>
          <w:rtl w:val="0"/>
        </w:rPr>
        <w:t xml:space="preserve"> </w:t>
      </w:r>
      <w:r w:rsidDel="00000000" w:rsidR="00000000" w:rsidRPr="00000000">
        <w:rPr>
          <w:color w:val="00330e"/>
          <w:sz w:val="2"/>
          <w:szCs w:val="2"/>
          <w:rtl w:val="0"/>
        </w:rPr>
        <w:t xml:space="preserve">h</w:t>
      </w:r>
      <w:r w:rsidDel="00000000" w:rsidR="00000000" w:rsidRPr="00000000">
        <w:rPr>
          <w:color w:val="00340f"/>
          <w:sz w:val="2"/>
          <w:szCs w:val="2"/>
          <w:rtl w:val="0"/>
        </w:rPr>
        <w:t xml:space="preserve">i</w:t>
      </w:r>
      <w:r w:rsidDel="00000000" w:rsidR="00000000" w:rsidRPr="00000000">
        <w:rPr>
          <w:color w:val="003712"/>
          <w:sz w:val="2"/>
          <w:szCs w:val="2"/>
          <w:rtl w:val="0"/>
        </w:rPr>
        <w:t xml:space="preserve">s</w:t>
      </w:r>
      <w:r w:rsidDel="00000000" w:rsidR="00000000" w:rsidRPr="00000000">
        <w:rPr>
          <w:color w:val="080808"/>
          <w:sz w:val="2"/>
          <w:szCs w:val="2"/>
          <w:rtl w:val="0"/>
        </w:rPr>
        <w:t xml:space="preserve"> hometown of Madeira lat</w:t>
      </w:r>
      <w:r w:rsidDel="00000000" w:rsidR="00000000" w:rsidRPr="00000000">
        <w:rPr>
          <w:color w:val="202020"/>
          <w:sz w:val="2"/>
          <w:szCs w:val="2"/>
          <w:rtl w:val="0"/>
        </w:rPr>
        <w:t xml:space="preserve">e</w:t>
      </w:r>
      <w:r w:rsidDel="00000000" w:rsidR="00000000" w:rsidRPr="00000000">
        <w:rPr>
          <w:color w:val="929292"/>
          <w:sz w:val="2"/>
          <w:szCs w:val="2"/>
          <w:rtl w:val="0"/>
        </w:rPr>
        <w:t xml:space="preserve">r</w:t>
      </w:r>
      <w:r w:rsidDel="00000000" w:rsidR="00000000" w:rsidRPr="00000000">
        <w:rPr>
          <w:color w:val="ffffff"/>
          <w:sz w:val="2"/>
          <w:szCs w:val="2"/>
          <w:rtl w:val="0"/>
        </w:rPr>
        <w:t xml:space="preserve"> h</w:t>
      </w:r>
      <w:r w:rsidDel="00000000" w:rsidR="00000000" w:rsidRPr="00000000">
        <w:rPr>
          <w:color w:val="f5f5f5"/>
          <w:sz w:val="2"/>
          <w:szCs w:val="2"/>
          <w:rtl w:val="0"/>
        </w:rPr>
        <w:t xml:space="preserve">e</w:t>
      </w:r>
      <w:r w:rsidDel="00000000" w:rsidR="00000000" w:rsidRPr="00000000">
        <w:rPr>
          <w:color w:val="cccccc"/>
          <w:sz w:val="2"/>
          <w:szCs w:val="2"/>
          <w:rtl w:val="0"/>
        </w:rPr>
        <w:t xml:space="preserve"> </w:t>
      </w:r>
      <w:r w:rsidDel="00000000" w:rsidR="00000000" w:rsidRPr="00000000">
        <w:rPr>
          <w:color w:val="e2e2e2"/>
          <w:sz w:val="2"/>
          <w:szCs w:val="2"/>
          <w:rtl w:val="0"/>
        </w:rPr>
        <w:t xml:space="preserve">j</w:t>
      </w:r>
      <w:r w:rsidDel="00000000" w:rsidR="00000000" w:rsidRPr="00000000">
        <w:rPr>
          <w:color w:val="ffffff"/>
          <w:sz w:val="2"/>
          <w:szCs w:val="2"/>
          <w:rtl w:val="0"/>
        </w:rPr>
        <w:t xml:space="preserve">o</w:t>
      </w:r>
      <w:r w:rsidDel="00000000" w:rsidR="00000000" w:rsidRPr="00000000">
        <w:rPr>
          <w:color w:val="f8f8f8"/>
          <w:sz w:val="2"/>
          <w:szCs w:val="2"/>
          <w:rtl w:val="0"/>
        </w:rPr>
        <w:t xml:space="preserve">ined one of the biggest clubs in Portugal </w:t>
      </w:r>
      <w:r w:rsidDel="00000000" w:rsidR="00000000" w:rsidRPr="00000000">
        <w:rPr>
          <w:sz w:val="16"/>
          <w:szCs w:val="16"/>
          <w:rtl w:val="0"/>
        </w:rPr>
        <w:br w:type="textWrapping"/>
      </w:r>
      <w:r w:rsidDel="00000000" w:rsidR="00000000" w:rsidRPr="00000000">
        <w:rPr>
          <w:color w:val="f8f8f8"/>
          <w:sz w:val="2"/>
          <w:szCs w:val="2"/>
          <w:rtl w:val="0"/>
        </w:rPr>
        <w:t xml:space="preserve">namely Sporting CP after clearing a trial During his time at Sporting CP, Cristi</w:t>
      </w:r>
      <w:r w:rsidDel="00000000" w:rsidR="00000000" w:rsidRPr="00000000">
        <w:rPr>
          <w:color w:val="f5f5f5"/>
          <w:sz w:val="2"/>
          <w:szCs w:val="2"/>
          <w:rtl w:val="0"/>
        </w:rPr>
        <w:t xml:space="preserve">a</w:t>
      </w:r>
      <w:r w:rsidDel="00000000" w:rsidR="00000000" w:rsidRPr="00000000">
        <w:rPr>
          <w:color w:val="f1f1f1"/>
          <w:sz w:val="2"/>
          <w:szCs w:val="2"/>
          <w:rtl w:val="0"/>
        </w:rPr>
        <w:t xml:space="preserve">n</w:t>
      </w:r>
      <w:r w:rsidDel="00000000" w:rsidR="00000000" w:rsidRPr="00000000">
        <w:rPr>
          <w:color w:val="f9f9f9"/>
          <w:sz w:val="2"/>
          <w:szCs w:val="2"/>
          <w:rtl w:val="0"/>
        </w:rPr>
        <w:t xml:space="preserve">o</w:t>
      </w:r>
      <w:r w:rsidDel="00000000" w:rsidR="00000000" w:rsidRPr="00000000">
        <w:rPr>
          <w:color w:val="ffffff"/>
          <w:sz w:val="2"/>
          <w:szCs w:val="2"/>
          <w:rtl w:val="0"/>
        </w:rPr>
        <w:t xml:space="preserve"> R</w:t>
      </w:r>
      <w:r w:rsidDel="00000000" w:rsidR="00000000" w:rsidRPr="00000000">
        <w:rPr>
          <w:color w:val="c7c7c7"/>
          <w:sz w:val="2"/>
          <w:szCs w:val="2"/>
          <w:rtl w:val="0"/>
        </w:rPr>
        <w:t xml:space="preserve">o</w:t>
      </w:r>
      <w:r w:rsidDel="00000000" w:rsidR="00000000" w:rsidRPr="00000000">
        <w:rPr>
          <w:color w:val="5f5f5f"/>
          <w:sz w:val="2"/>
          <w:szCs w:val="2"/>
          <w:rtl w:val="0"/>
        </w:rPr>
        <w:t xml:space="preserve">n</w:t>
      </w:r>
      <w:r w:rsidDel="00000000" w:rsidR="00000000" w:rsidRPr="00000000">
        <w:rPr>
          <w:color w:val="0d0d0d"/>
          <w:sz w:val="2"/>
          <w:szCs w:val="2"/>
          <w:rtl w:val="0"/>
        </w:rPr>
        <w:t xml:space="preserve">a</w:t>
      </w:r>
      <w:r w:rsidDel="00000000" w:rsidR="00000000" w:rsidRPr="00000000">
        <w:rPr>
          <w:color w:val="080808"/>
          <w:sz w:val="2"/>
          <w:szCs w:val="2"/>
          <w:rtl w:val="0"/>
        </w:rPr>
        <w:t xml:space="preserve">ldo played for all the l</w:t>
      </w:r>
      <w:r w:rsidDel="00000000" w:rsidR="00000000" w:rsidRPr="00000000">
        <w:rPr>
          <w:color w:val="18001c"/>
          <w:sz w:val="2"/>
          <w:szCs w:val="2"/>
          <w:rtl w:val="0"/>
        </w:rPr>
        <w:t xml:space="preserve">e</w:t>
      </w:r>
      <w:r w:rsidDel="00000000" w:rsidR="00000000" w:rsidRPr="00000000">
        <w:rPr>
          <w:color w:val="1d0620"/>
          <w:sz w:val="2"/>
          <w:szCs w:val="2"/>
          <w:rtl w:val="0"/>
        </w:rPr>
        <w:t xml:space="preserve">v</w:t>
      </w:r>
      <w:r w:rsidDel="00000000" w:rsidR="00000000" w:rsidRPr="00000000">
        <w:rPr>
          <w:color w:val="241326"/>
          <w:sz w:val="2"/>
          <w:szCs w:val="2"/>
          <w:rtl w:val="0"/>
        </w:rPr>
        <w:t xml:space="preserve">e</w:t>
      </w:r>
      <w:r w:rsidDel="00000000" w:rsidR="00000000" w:rsidRPr="00000000">
        <w:rPr>
          <w:color w:val="2c252d"/>
          <w:sz w:val="2"/>
          <w:szCs w:val="2"/>
          <w:rtl w:val="0"/>
        </w:rPr>
        <w:t xml:space="preserve">l</w:t>
      </w:r>
      <w:r w:rsidDel="00000000" w:rsidR="00000000" w:rsidRPr="00000000">
        <w:rPr>
          <w:color w:val="373936"/>
          <w:sz w:val="2"/>
          <w:szCs w:val="2"/>
          <w:rtl w:val="0"/>
        </w:rPr>
        <w:t xml:space="preserve">s</w:t>
      </w:r>
      <w:r w:rsidDel="00000000" w:rsidR="00000000" w:rsidRPr="00000000">
        <w:rPr>
          <w:color w:val="3e4c3b"/>
          <w:sz w:val="2"/>
          <w:szCs w:val="2"/>
          <w:rtl w:val="0"/>
        </w:rPr>
        <w:t xml:space="preserve"> </w:t>
      </w:r>
      <w:r w:rsidDel="00000000" w:rsidR="00000000" w:rsidRPr="00000000">
        <w:rPr>
          <w:color w:val="3f5d3b"/>
          <w:sz w:val="2"/>
          <w:szCs w:val="2"/>
          <w:rtl w:val="0"/>
        </w:rPr>
        <w:t xml:space="preserve">h</w:t>
      </w:r>
      <w:r w:rsidDel="00000000" w:rsidR="00000000" w:rsidRPr="00000000">
        <w:rPr>
          <w:color w:val="3d6936"/>
          <w:sz w:val="2"/>
          <w:szCs w:val="2"/>
          <w:rtl w:val="0"/>
        </w:rPr>
        <w:t xml:space="preserve">e</w:t>
      </w:r>
      <w:r w:rsidDel="00000000" w:rsidR="00000000" w:rsidRPr="00000000">
        <w:rPr>
          <w:color w:val="225d19"/>
          <w:sz w:val="2"/>
          <w:szCs w:val="2"/>
          <w:rtl w:val="0"/>
        </w:rPr>
        <w:t xml:space="preserve"> </w:t>
      </w:r>
      <w:r w:rsidDel="00000000" w:rsidR="00000000" w:rsidRPr="00000000">
        <w:rPr>
          <w:color w:val="1a640f"/>
          <w:sz w:val="2"/>
          <w:szCs w:val="2"/>
          <w:rtl w:val="0"/>
        </w:rPr>
        <w:t xml:space="preserve">p</w:t>
      </w:r>
      <w:r w:rsidDel="00000000" w:rsidR="00000000" w:rsidRPr="00000000">
        <w:rPr>
          <w:color w:val="126a04"/>
          <w:sz w:val="2"/>
          <w:szCs w:val="2"/>
          <w:rtl w:val="0"/>
        </w:rPr>
        <w:t xml:space="preserve">l</w:t>
      </w:r>
      <w:r w:rsidDel="00000000" w:rsidR="00000000" w:rsidRPr="00000000">
        <w:rPr>
          <w:color w:val="0b6f00"/>
          <w:sz w:val="2"/>
          <w:szCs w:val="2"/>
          <w:rtl w:val="0"/>
        </w:rPr>
        <w:t xml:space="preserve">a</w:t>
      </w:r>
      <w:r w:rsidDel="00000000" w:rsidR="00000000" w:rsidRPr="00000000">
        <w:rPr>
          <w:color w:val="047500"/>
          <w:sz w:val="2"/>
          <w:szCs w:val="2"/>
          <w:rtl w:val="0"/>
        </w:rPr>
        <w:t xml:space="preserve">y</w:t>
      </w:r>
      <w:r w:rsidDel="00000000" w:rsidR="00000000" w:rsidRPr="00000000">
        <w:rPr>
          <w:color w:val="007800"/>
          <w:sz w:val="2"/>
          <w:szCs w:val="2"/>
          <w:rtl w:val="0"/>
        </w:rPr>
        <w:t xml:space="preserve">e</w:t>
      </w:r>
      <w:r w:rsidDel="00000000" w:rsidR="00000000" w:rsidRPr="00000000">
        <w:rPr>
          <w:color w:val="007b00"/>
          <w:sz w:val="2"/>
          <w:szCs w:val="2"/>
          <w:rtl w:val="0"/>
        </w:rPr>
        <w:t xml:space="preserve">d</w:t>
      </w:r>
      <w:r w:rsidDel="00000000" w:rsidR="00000000" w:rsidRPr="00000000">
        <w:rPr>
          <w:color w:val="007c00"/>
          <w:sz w:val="2"/>
          <w:szCs w:val="2"/>
          <w:rtl w:val="0"/>
        </w:rPr>
        <w:t xml:space="preserve"> </w:t>
      </w:r>
      <w:r w:rsidDel="00000000" w:rsidR="00000000" w:rsidRPr="00000000">
        <w:rPr>
          <w:color w:val="097000"/>
          <w:sz w:val="2"/>
          <w:szCs w:val="2"/>
          <w:rtl w:val="0"/>
        </w:rPr>
        <w:t xml:space="preserve">in a loofa Champions League against Manchester United in 2003, t</w:t>
      </w:r>
      <w:r w:rsidDel="00000000" w:rsidR="00000000" w:rsidRPr="00000000">
        <w:rPr>
          <w:color w:val="525252"/>
          <w:sz w:val="2"/>
          <w:szCs w:val="2"/>
          <w:rtl w:val="0"/>
        </w:rPr>
        <w:t xml:space="preserve">h</w:t>
      </w:r>
      <w:r w:rsidDel="00000000" w:rsidR="00000000" w:rsidRPr="00000000">
        <w:rPr>
          <w:color w:val="434343"/>
          <w:sz w:val="2"/>
          <w:szCs w:val="2"/>
          <w:rtl w:val="0"/>
        </w:rPr>
        <w:t xml:space="preserve">e</w:t>
      </w:r>
      <w:r w:rsidDel="00000000" w:rsidR="00000000" w:rsidRPr="00000000">
        <w:rPr>
          <w:color w:val="2b2b2b"/>
          <w:sz w:val="2"/>
          <w:szCs w:val="2"/>
          <w:rtl w:val="0"/>
        </w:rPr>
        <w:t xml:space="preserve"> </w:t>
      </w:r>
      <w:r w:rsidDel="00000000" w:rsidR="00000000" w:rsidRPr="00000000">
        <w:rPr>
          <w:color w:val="131313"/>
          <w:sz w:val="2"/>
          <w:szCs w:val="2"/>
          <w:rtl w:val="0"/>
        </w:rPr>
        <w:t xml:space="preserve">m</w:t>
      </w:r>
      <w:r w:rsidDel="00000000" w:rsidR="00000000" w:rsidRPr="00000000">
        <w:rPr>
          <w:color w:val="040404"/>
          <w:sz w:val="2"/>
          <w:szCs w:val="2"/>
          <w:rtl w:val="0"/>
        </w:rPr>
        <w:t xml:space="preserve">a</w:t>
      </w:r>
      <w:r w:rsidDel="00000000" w:rsidR="00000000" w:rsidRPr="00000000">
        <w:rPr>
          <w:color w:val="000000"/>
          <w:sz w:val="2"/>
          <w:szCs w:val="2"/>
          <w:rtl w:val="0"/>
        </w:rPr>
        <w:t xml:space="preserve">n</w:t>
      </w:r>
      <w:r w:rsidDel="00000000" w:rsidR="00000000" w:rsidRPr="00000000">
        <w:rPr>
          <w:color w:val="020202"/>
          <w:sz w:val="2"/>
          <w:szCs w:val="2"/>
          <w:rtl w:val="0"/>
        </w:rPr>
        <w:t xml:space="preserve">a</w:t>
      </w:r>
      <w:r w:rsidDel="00000000" w:rsidR="00000000" w:rsidRPr="00000000">
        <w:rPr>
          <w:color w:val="060606"/>
          <w:sz w:val="2"/>
          <w:szCs w:val="2"/>
          <w:rtl w:val="0"/>
        </w:rPr>
        <w:t xml:space="preserve">g</w:t>
      </w:r>
      <w:r w:rsidDel="00000000" w:rsidR="00000000" w:rsidRPr="00000000">
        <w:rPr>
          <w:color w:val="080808"/>
          <w:sz w:val="2"/>
          <w:szCs w:val="2"/>
          <w:rtl w:val="0"/>
        </w:rPr>
        <w:t xml:space="preserve">er of the Englis</w:t>
      </w:r>
      <w:r w:rsidDel="00000000" w:rsidR="00000000" w:rsidRPr="00000000">
        <w:rPr>
          <w:color w:val="000000"/>
          <w:sz w:val="2"/>
          <w:szCs w:val="2"/>
          <w:rtl w:val="0"/>
        </w:rPr>
        <w:t xml:space="preserve">h c</w:t>
      </w:r>
      <w:r w:rsidDel="00000000" w:rsidR="00000000" w:rsidRPr="00000000">
        <w:rPr>
          <w:color w:val="272727"/>
          <w:sz w:val="2"/>
          <w:szCs w:val="2"/>
          <w:rtl w:val="0"/>
        </w:rPr>
        <w:t xml:space="preserve">l</w:t>
      </w:r>
      <w:r w:rsidDel="00000000" w:rsidR="00000000" w:rsidRPr="00000000">
        <w:rPr>
          <w:color w:val="181818"/>
          <w:sz w:val="2"/>
          <w:szCs w:val="2"/>
          <w:rtl w:val="0"/>
        </w:rPr>
        <w:t xml:space="preserve">u</w:t>
      </w:r>
      <w:r w:rsidDel="00000000" w:rsidR="00000000" w:rsidRPr="00000000">
        <w:rPr>
          <w:color w:val="000000"/>
          <w:sz w:val="2"/>
          <w:szCs w:val="2"/>
          <w:rtl w:val="0"/>
        </w:rPr>
        <w:t xml:space="preserve">b</w:t>
      </w:r>
      <w:r w:rsidDel="00000000" w:rsidR="00000000" w:rsidRPr="00000000">
        <w:rPr>
          <w:color w:val="151515"/>
          <w:sz w:val="2"/>
          <w:szCs w:val="2"/>
          <w:rtl w:val="0"/>
        </w:rPr>
        <w:t xml:space="preserve"> </w:t>
      </w:r>
      <w:r w:rsidDel="00000000" w:rsidR="00000000" w:rsidRPr="00000000">
        <w:rPr>
          <w:color w:val="7d7d7d"/>
          <w:sz w:val="2"/>
          <w:szCs w:val="2"/>
          <w:rtl w:val="0"/>
        </w:rPr>
        <w:t xml:space="preserve">S</w:t>
      </w:r>
      <w:r w:rsidDel="00000000" w:rsidR="00000000" w:rsidRPr="00000000">
        <w:rPr>
          <w:color w:val="f8f8f8"/>
          <w:sz w:val="2"/>
          <w:szCs w:val="2"/>
          <w:rtl w:val="0"/>
        </w:rPr>
        <w:t xml:space="preserve">ir Alex Ferguson was impr</w:t>
      </w:r>
      <w:r w:rsidDel="00000000" w:rsidR="00000000" w:rsidRPr="00000000">
        <w:rPr>
          <w:color w:val="ffffff"/>
          <w:sz w:val="2"/>
          <w:szCs w:val="2"/>
          <w:rtl w:val="0"/>
        </w:rPr>
        <w:t xml:space="preserve">e</w:t>
      </w:r>
      <w:r w:rsidDel="00000000" w:rsidR="00000000" w:rsidRPr="00000000">
        <w:rPr>
          <w:color w:val="efefef"/>
          <w:sz w:val="2"/>
          <w:szCs w:val="2"/>
          <w:rtl w:val="0"/>
        </w:rPr>
        <w:t xml:space="preserve">s</w:t>
      </w:r>
      <w:r w:rsidDel="00000000" w:rsidR="00000000" w:rsidRPr="00000000">
        <w:rPr>
          <w:color w:val="b1b1b1"/>
          <w:sz w:val="2"/>
          <w:szCs w:val="2"/>
          <w:rtl w:val="0"/>
        </w:rPr>
        <w:t xml:space="preserve">s</w:t>
      </w:r>
      <w:r w:rsidDel="00000000" w:rsidR="00000000" w:rsidRPr="00000000">
        <w:rPr>
          <w:color w:val="5c5c5c"/>
          <w:sz w:val="2"/>
          <w:szCs w:val="2"/>
          <w:rtl w:val="0"/>
        </w:rPr>
        <w:t xml:space="preserve">e</w:t>
      </w:r>
      <w:r w:rsidDel="00000000" w:rsidR="00000000" w:rsidRPr="00000000">
        <w:rPr>
          <w:color w:val="202020"/>
          <w:sz w:val="2"/>
          <w:szCs w:val="2"/>
          <w:rtl w:val="0"/>
        </w:rPr>
        <w:t xml:space="preserve">d</w:t>
      </w:r>
      <w:r w:rsidDel="00000000" w:rsidR="00000000" w:rsidRPr="00000000">
        <w:rPr>
          <w:color w:val="121212"/>
          <w:sz w:val="2"/>
          <w:szCs w:val="2"/>
          <w:rtl w:val="0"/>
        </w:rPr>
        <w:t xml:space="preserve"> </w:t>
      </w:r>
      <w:r w:rsidDel="00000000" w:rsidR="00000000" w:rsidRPr="00000000">
        <w:rPr>
          <w:color w:val="1c1c1c"/>
          <w:sz w:val="2"/>
          <w:szCs w:val="2"/>
          <w:rtl w:val="0"/>
        </w:rPr>
        <w:t xml:space="preserve">b</w:t>
      </w:r>
      <w:r w:rsidDel="00000000" w:rsidR="00000000" w:rsidRPr="00000000">
        <w:rPr>
          <w:color w:val="080808"/>
          <w:sz w:val="2"/>
          <w:szCs w:val="2"/>
          <w:rtl w:val="0"/>
        </w:rPr>
        <w:t xml:space="preserve">y his performance and br</w:t>
      </w:r>
      <w:r w:rsidDel="00000000" w:rsidR="00000000" w:rsidRPr="00000000">
        <w:rPr>
          <w:color w:val="2e2e2e"/>
          <w:sz w:val="2"/>
          <w:szCs w:val="2"/>
          <w:rtl w:val="0"/>
        </w:rPr>
        <w:t xml:space="preserve">o</w:t>
      </w:r>
      <w:r w:rsidDel="00000000" w:rsidR="00000000" w:rsidRPr="00000000">
        <w:rPr>
          <w:color w:val="3a3a3a"/>
          <w:sz w:val="2"/>
          <w:szCs w:val="2"/>
          <w:rtl w:val="0"/>
        </w:rPr>
        <w:t xml:space="preserve">u</w:t>
      </w:r>
      <w:r w:rsidDel="00000000" w:rsidR="00000000" w:rsidRPr="00000000">
        <w:rPr>
          <w:color w:val="4d4d4d"/>
          <w:sz w:val="2"/>
          <w:szCs w:val="2"/>
          <w:rtl w:val="0"/>
        </w:rPr>
        <w:t xml:space="preserve">g</w:t>
      </w:r>
      <w:r w:rsidDel="00000000" w:rsidR="00000000" w:rsidRPr="00000000">
        <w:rPr>
          <w:color w:val="5e5e5e"/>
          <w:sz w:val="2"/>
          <w:szCs w:val="2"/>
          <w:rtl w:val="0"/>
        </w:rPr>
        <w:t xml:space="preserve">h</w:t>
      </w:r>
      <w:r w:rsidDel="00000000" w:rsidR="00000000" w:rsidRPr="00000000">
        <w:rPr>
          <w:color w:val="656565"/>
          <w:sz w:val="2"/>
          <w:szCs w:val="2"/>
          <w:rtl w:val="0"/>
        </w:rPr>
        <w:t xml:space="preserve">t</w:t>
      </w:r>
      <w:r w:rsidDel="00000000" w:rsidR="00000000" w:rsidRPr="00000000">
        <w:rPr>
          <w:color w:val="636363"/>
          <w:sz w:val="2"/>
          <w:szCs w:val="2"/>
          <w:rtl w:val="0"/>
        </w:rPr>
        <w:t xml:space="preserve"> </w:t>
      </w:r>
      <w:r w:rsidDel="00000000" w:rsidR="00000000" w:rsidRPr="00000000">
        <w:rPr>
          <w:color w:val="5a5a5a"/>
          <w:sz w:val="2"/>
          <w:szCs w:val="2"/>
          <w:rtl w:val="0"/>
        </w:rPr>
        <w:t xml:space="preserve">h</w:t>
      </w:r>
      <w:r w:rsidDel="00000000" w:rsidR="00000000" w:rsidRPr="00000000">
        <w:rPr>
          <w:color w:val="545454"/>
          <w:sz w:val="2"/>
          <w:szCs w:val="2"/>
          <w:rtl w:val="0"/>
        </w:rPr>
        <w:t xml:space="preserve">i</w:t>
      </w:r>
      <w:r w:rsidDel="00000000" w:rsidR="00000000" w:rsidRPr="00000000">
        <w:rPr>
          <w:color w:val="148d02"/>
          <w:sz w:val="2"/>
          <w:szCs w:val="2"/>
          <w:rtl w:val="0"/>
        </w:rPr>
        <w:t xml:space="preserve">m to the</w:t>
      </w:r>
      <w:r w:rsidDel="00000000" w:rsidR="00000000" w:rsidRPr="00000000">
        <w:rPr>
          <w:color w:val="007500"/>
          <w:sz w:val="2"/>
          <w:szCs w:val="2"/>
          <w:rtl w:val="0"/>
        </w:rPr>
        <w:t xml:space="preserve"> club in the sam</w:t>
      </w:r>
      <w:r w:rsidDel="00000000" w:rsidR="00000000" w:rsidRPr="00000000">
        <w:rPr>
          <w:color w:val="148d02"/>
          <w:sz w:val="2"/>
          <w:szCs w:val="2"/>
          <w:rtl w:val="0"/>
        </w:rPr>
        <w:t xml:space="preserve">e year I</w:t>
      </w:r>
      <w:r w:rsidDel="00000000" w:rsidR="00000000" w:rsidRPr="00000000">
        <w:rPr>
          <w:color w:val="0c7451"/>
          <w:sz w:val="2"/>
          <w:szCs w:val="2"/>
          <w:rtl w:val="0"/>
        </w:rPr>
        <w:t xml:space="preserve">n his fi</w:t>
      </w:r>
      <w:r w:rsidDel="00000000" w:rsidR="00000000" w:rsidRPr="00000000">
        <w:rPr>
          <w:color w:val="177f5c"/>
          <w:sz w:val="2"/>
          <w:szCs w:val="2"/>
          <w:rtl w:val="0"/>
        </w:rPr>
        <w:t xml:space="preserve">r</w:t>
      </w:r>
      <w:r w:rsidDel="00000000" w:rsidR="00000000" w:rsidRPr="00000000">
        <w:rPr>
          <w:color w:val="08704d"/>
          <w:sz w:val="2"/>
          <w:szCs w:val="2"/>
          <w:rtl w:val="0"/>
        </w:rPr>
        <w:t xml:space="preserve">s</w:t>
      </w:r>
      <w:r w:rsidDel="00000000" w:rsidR="00000000" w:rsidRPr="00000000">
        <w:rPr>
          <w:color w:val="005835"/>
          <w:sz w:val="2"/>
          <w:szCs w:val="2"/>
          <w:rtl w:val="0"/>
        </w:rPr>
        <w:t xml:space="preserve">t</w:t>
      </w:r>
      <w:r w:rsidDel="00000000" w:rsidR="00000000" w:rsidRPr="00000000">
        <w:rPr>
          <w:color w:val="00411e"/>
          <w:sz w:val="2"/>
          <w:szCs w:val="2"/>
          <w:rtl w:val="0"/>
        </w:rPr>
        <w:t xml:space="preserve"> </w:t>
      </w:r>
      <w:r w:rsidDel="00000000" w:rsidR="00000000" w:rsidRPr="00000000">
        <w:rPr>
          <w:color w:val="003310"/>
          <w:sz w:val="2"/>
          <w:szCs w:val="2"/>
          <w:rtl w:val="0"/>
        </w:rPr>
        <w:t xml:space="preserve">s</w:t>
      </w:r>
      <w:r w:rsidDel="00000000" w:rsidR="00000000" w:rsidRPr="00000000">
        <w:rPr>
          <w:color w:val="00300d"/>
          <w:sz w:val="2"/>
          <w:szCs w:val="2"/>
          <w:rtl w:val="0"/>
        </w:rPr>
        <w:t xml:space="preserve">e</w:t>
      </w:r>
      <w:r w:rsidDel="00000000" w:rsidR="00000000" w:rsidRPr="00000000">
        <w:rPr>
          <w:color w:val="003411"/>
          <w:sz w:val="2"/>
          <w:szCs w:val="2"/>
          <w:rtl w:val="0"/>
        </w:rPr>
        <w:t xml:space="preserve">a</w:t>
      </w:r>
      <w:r w:rsidDel="00000000" w:rsidR="00000000" w:rsidRPr="00000000">
        <w:rPr>
          <w:color w:val="003815"/>
          <w:sz w:val="2"/>
          <w:szCs w:val="2"/>
          <w:rtl w:val="0"/>
        </w:rPr>
        <w:t xml:space="preserve">s</w:t>
      </w:r>
      <w:r w:rsidDel="00000000" w:rsidR="00000000" w:rsidRPr="00000000">
        <w:rPr>
          <w:color w:val="080808"/>
          <w:sz w:val="2"/>
          <w:szCs w:val="2"/>
          <w:rtl w:val="0"/>
        </w:rPr>
        <w:t xml:space="preserve">on at Manchester United </w:t>
      </w:r>
      <w:r w:rsidDel="00000000" w:rsidR="00000000" w:rsidRPr="00000000">
        <w:rPr>
          <w:color w:val="424242"/>
          <w:sz w:val="2"/>
          <w:szCs w:val="2"/>
          <w:rtl w:val="0"/>
        </w:rPr>
        <w:t xml:space="preserve">R</w:t>
      </w:r>
      <w:r w:rsidDel="00000000" w:rsidR="00000000" w:rsidRPr="00000000">
        <w:rPr>
          <w:color w:val="a0a0a0"/>
          <w:sz w:val="2"/>
          <w:szCs w:val="2"/>
          <w:rtl w:val="0"/>
        </w:rPr>
        <w:t xml:space="preserve">o</w:t>
      </w:r>
      <w:r w:rsidDel="00000000" w:rsidR="00000000" w:rsidRPr="00000000">
        <w:rPr>
          <w:color w:val="ffffff"/>
          <w:sz w:val="2"/>
          <w:szCs w:val="2"/>
          <w:rtl w:val="0"/>
        </w:rPr>
        <w:t xml:space="preserve">na</w:t>
      </w:r>
      <w:r w:rsidDel="00000000" w:rsidR="00000000" w:rsidRPr="00000000">
        <w:rPr>
          <w:color w:val="f7f7f7"/>
          <w:sz w:val="2"/>
          <w:szCs w:val="2"/>
          <w:rtl w:val="0"/>
        </w:rPr>
        <w:t xml:space="preserve">l</w:t>
      </w:r>
      <w:r w:rsidDel="00000000" w:rsidR="00000000" w:rsidRPr="00000000">
        <w:rPr>
          <w:color w:val="d6d6d6"/>
          <w:sz w:val="2"/>
          <w:szCs w:val="2"/>
          <w:rtl w:val="0"/>
        </w:rPr>
        <w:t xml:space="preserve">d</w:t>
      </w:r>
      <w:r w:rsidDel="00000000" w:rsidR="00000000" w:rsidRPr="00000000">
        <w:rPr>
          <w:color w:val="e7e7e7"/>
          <w:sz w:val="2"/>
          <w:szCs w:val="2"/>
          <w:rtl w:val="0"/>
        </w:rPr>
        <w:t xml:space="preserve">o</w:t>
      </w:r>
      <w:r w:rsidDel="00000000" w:rsidR="00000000" w:rsidRPr="00000000">
        <w:rPr>
          <w:color w:val="ffffff"/>
          <w:sz w:val="2"/>
          <w:szCs w:val="2"/>
          <w:rtl w:val="0"/>
        </w:rPr>
        <w:t xml:space="preserve"> </w:t>
      </w:r>
      <w:r w:rsidDel="00000000" w:rsidR="00000000" w:rsidRPr="00000000">
        <w:rPr>
          <w:color w:val="f8f8f8"/>
          <w:sz w:val="2"/>
          <w:szCs w:val="2"/>
          <w:rtl w:val="0"/>
        </w:rPr>
        <w:t xml:space="preserve">scored three goals in the league he scored</w:t>
      </w:r>
      <w:r w:rsidDel="00000000" w:rsidR="00000000" w:rsidRPr="00000000">
        <w:rPr>
          <w:sz w:val="16"/>
          <w:szCs w:val="16"/>
          <w:rtl w:val="0"/>
        </w:rPr>
        <w:br w:type="textWrapping"/>
      </w:r>
      <w:r w:rsidDel="00000000" w:rsidR="00000000" w:rsidRPr="00000000">
        <w:rPr>
          <w:color w:val="f8f8f8"/>
          <w:sz w:val="2"/>
          <w:szCs w:val="2"/>
          <w:rtl w:val="0"/>
        </w:rPr>
        <w:t xml:space="preserve"> 84 goals for the club in 196 league games and became one of the best players in</w:t>
      </w:r>
      <w:r w:rsidDel="00000000" w:rsidR="00000000" w:rsidRPr="00000000">
        <w:rPr>
          <w:color w:val="fefefe"/>
          <w:sz w:val="2"/>
          <w:szCs w:val="2"/>
          <w:rtl w:val="0"/>
        </w:rPr>
        <w:t xml:space="preserve"> </w:t>
      </w:r>
      <w:r w:rsidDel="00000000" w:rsidR="00000000" w:rsidRPr="00000000">
        <w:rPr>
          <w:color w:val="f5f5f5"/>
          <w:sz w:val="2"/>
          <w:szCs w:val="2"/>
          <w:rtl w:val="0"/>
        </w:rPr>
        <w:t xml:space="preserve">th</w:t>
      </w:r>
      <w:r w:rsidDel="00000000" w:rsidR="00000000" w:rsidRPr="00000000">
        <w:rPr>
          <w:color w:val="ffffff"/>
          <w:sz w:val="2"/>
          <w:szCs w:val="2"/>
          <w:rtl w:val="0"/>
        </w:rPr>
        <w:t xml:space="preserve">e </w:t>
      </w:r>
      <w:r w:rsidDel="00000000" w:rsidR="00000000" w:rsidRPr="00000000">
        <w:rPr>
          <w:color w:val="d0d0d0"/>
          <w:sz w:val="2"/>
          <w:szCs w:val="2"/>
          <w:rtl w:val="0"/>
        </w:rPr>
        <w:t xml:space="preserve">w</w:t>
      </w:r>
      <w:r w:rsidDel="00000000" w:rsidR="00000000" w:rsidRPr="00000000">
        <w:rPr>
          <w:color w:val="757575"/>
          <w:sz w:val="2"/>
          <w:szCs w:val="2"/>
          <w:rtl w:val="0"/>
        </w:rPr>
        <w:t xml:space="preserve">o</w:t>
      </w:r>
      <w:r w:rsidDel="00000000" w:rsidR="00000000" w:rsidRPr="00000000">
        <w:rPr>
          <w:color w:val="2b2b2b"/>
          <w:sz w:val="2"/>
          <w:szCs w:val="2"/>
          <w:rtl w:val="0"/>
        </w:rPr>
        <w:t xml:space="preserve">r</w:t>
      </w:r>
      <w:r w:rsidDel="00000000" w:rsidR="00000000" w:rsidRPr="00000000">
        <w:rPr>
          <w:color w:val="080808"/>
          <w:sz w:val="2"/>
          <w:szCs w:val="2"/>
          <w:rtl w:val="0"/>
        </w:rPr>
        <w:t xml:space="preserve">ld At the 2006 World Cup</w:t>
      </w:r>
      <w:r w:rsidDel="00000000" w:rsidR="00000000" w:rsidRPr="00000000">
        <w:rPr>
          <w:color w:val="18001c"/>
          <w:sz w:val="2"/>
          <w:szCs w:val="2"/>
          <w:rtl w:val="0"/>
        </w:rPr>
        <w:t xml:space="preserve"> </w:t>
      </w:r>
      <w:r w:rsidDel="00000000" w:rsidR="00000000" w:rsidRPr="00000000">
        <w:rPr>
          <w:color w:val="1d0620"/>
          <w:sz w:val="2"/>
          <w:szCs w:val="2"/>
          <w:rtl w:val="0"/>
        </w:rPr>
        <w:t xml:space="preserve">C</w:t>
      </w:r>
      <w:r w:rsidDel="00000000" w:rsidR="00000000" w:rsidRPr="00000000">
        <w:rPr>
          <w:color w:val="241326"/>
          <w:sz w:val="2"/>
          <w:szCs w:val="2"/>
          <w:rtl w:val="0"/>
        </w:rPr>
        <w:t xml:space="preserve">r</w:t>
      </w:r>
      <w:r w:rsidDel="00000000" w:rsidR="00000000" w:rsidRPr="00000000">
        <w:rPr>
          <w:color w:val="2c252d"/>
          <w:sz w:val="2"/>
          <w:szCs w:val="2"/>
          <w:rtl w:val="0"/>
        </w:rPr>
        <w:t xml:space="preserve">i</w:t>
      </w:r>
      <w:r w:rsidDel="00000000" w:rsidR="00000000" w:rsidRPr="00000000">
        <w:rPr>
          <w:color w:val="373936"/>
          <w:sz w:val="2"/>
          <w:szCs w:val="2"/>
          <w:rtl w:val="0"/>
        </w:rPr>
        <w:t xml:space="preserve">s</w:t>
      </w:r>
      <w:r w:rsidDel="00000000" w:rsidR="00000000" w:rsidRPr="00000000">
        <w:rPr>
          <w:color w:val="3e4c3b"/>
          <w:sz w:val="2"/>
          <w:szCs w:val="2"/>
          <w:rtl w:val="0"/>
        </w:rPr>
        <w:t xml:space="preserve">t</w:t>
      </w:r>
      <w:r w:rsidDel="00000000" w:rsidR="00000000" w:rsidRPr="00000000">
        <w:rPr>
          <w:color w:val="3f5d3b"/>
          <w:sz w:val="2"/>
          <w:szCs w:val="2"/>
          <w:rtl w:val="0"/>
        </w:rPr>
        <w:t xml:space="preserve">i</w:t>
      </w:r>
      <w:r w:rsidDel="00000000" w:rsidR="00000000" w:rsidRPr="00000000">
        <w:rPr>
          <w:color w:val="3d6936"/>
          <w:sz w:val="2"/>
          <w:szCs w:val="2"/>
          <w:rtl w:val="0"/>
        </w:rPr>
        <w:t xml:space="preserve">a</w:t>
      </w:r>
      <w:r w:rsidDel="00000000" w:rsidR="00000000" w:rsidRPr="00000000">
        <w:rPr>
          <w:color w:val="225d19"/>
          <w:sz w:val="2"/>
          <w:szCs w:val="2"/>
          <w:rtl w:val="0"/>
        </w:rPr>
        <w:t xml:space="preserve">n</w:t>
      </w:r>
      <w:r w:rsidDel="00000000" w:rsidR="00000000" w:rsidRPr="00000000">
        <w:rPr>
          <w:color w:val="1a640f"/>
          <w:sz w:val="2"/>
          <w:szCs w:val="2"/>
          <w:rtl w:val="0"/>
        </w:rPr>
        <w:t xml:space="preserve">o</w:t>
      </w:r>
      <w:r w:rsidDel="00000000" w:rsidR="00000000" w:rsidRPr="00000000">
        <w:rPr>
          <w:color w:val="126a04"/>
          <w:sz w:val="2"/>
          <w:szCs w:val="2"/>
          <w:rtl w:val="0"/>
        </w:rPr>
        <w:t xml:space="preserve"> </w:t>
      </w:r>
      <w:r w:rsidDel="00000000" w:rsidR="00000000" w:rsidRPr="00000000">
        <w:rPr>
          <w:color w:val="0b6f00"/>
          <w:sz w:val="2"/>
          <w:szCs w:val="2"/>
          <w:rtl w:val="0"/>
        </w:rPr>
        <w:t xml:space="preserve">R</w:t>
      </w:r>
      <w:r w:rsidDel="00000000" w:rsidR="00000000" w:rsidRPr="00000000">
        <w:rPr>
          <w:color w:val="047500"/>
          <w:sz w:val="2"/>
          <w:szCs w:val="2"/>
          <w:rtl w:val="0"/>
        </w:rPr>
        <w:t xml:space="preserve">o</w:t>
      </w:r>
      <w:r w:rsidDel="00000000" w:rsidR="00000000" w:rsidRPr="00000000">
        <w:rPr>
          <w:color w:val="007800"/>
          <w:sz w:val="2"/>
          <w:szCs w:val="2"/>
          <w:rtl w:val="0"/>
        </w:rPr>
        <w:t xml:space="preserve">n</w:t>
      </w:r>
      <w:r w:rsidDel="00000000" w:rsidR="00000000" w:rsidRPr="00000000">
        <w:rPr>
          <w:color w:val="007b00"/>
          <w:sz w:val="2"/>
          <w:szCs w:val="2"/>
          <w:rtl w:val="0"/>
        </w:rPr>
        <w:t xml:space="preserve">a</w:t>
      </w:r>
      <w:r w:rsidDel="00000000" w:rsidR="00000000" w:rsidRPr="00000000">
        <w:rPr>
          <w:color w:val="007c00"/>
          <w:sz w:val="2"/>
          <w:szCs w:val="2"/>
          <w:rtl w:val="0"/>
        </w:rPr>
        <w:t xml:space="preserve">l</w:t>
      </w:r>
      <w:r w:rsidDel="00000000" w:rsidR="00000000" w:rsidRPr="00000000">
        <w:rPr>
          <w:color w:val="097000"/>
          <w:sz w:val="2"/>
          <w:szCs w:val="2"/>
          <w:rtl w:val="0"/>
        </w:rPr>
        <w:t xml:space="preserve">do was an integral part of the Portuguese national team as they </w:t>
      </w:r>
      <w:r w:rsidDel="00000000" w:rsidR="00000000" w:rsidRPr="00000000">
        <w:rPr>
          <w:color w:val="525252"/>
          <w:sz w:val="2"/>
          <w:szCs w:val="2"/>
          <w:rtl w:val="0"/>
        </w:rPr>
        <w:t xml:space="preserve">r</w:t>
      </w:r>
      <w:r w:rsidDel="00000000" w:rsidR="00000000" w:rsidRPr="00000000">
        <w:rPr>
          <w:color w:val="434343"/>
          <w:sz w:val="2"/>
          <w:szCs w:val="2"/>
          <w:rtl w:val="0"/>
        </w:rPr>
        <w:t xml:space="preserve">e</w:t>
      </w:r>
      <w:r w:rsidDel="00000000" w:rsidR="00000000" w:rsidRPr="00000000">
        <w:rPr>
          <w:color w:val="2b2b2b"/>
          <w:sz w:val="2"/>
          <w:szCs w:val="2"/>
          <w:rtl w:val="0"/>
        </w:rPr>
        <w:t xml:space="preserve">a</w:t>
      </w:r>
      <w:r w:rsidDel="00000000" w:rsidR="00000000" w:rsidRPr="00000000">
        <w:rPr>
          <w:color w:val="131313"/>
          <w:sz w:val="2"/>
          <w:szCs w:val="2"/>
          <w:rtl w:val="0"/>
        </w:rPr>
        <w:t xml:space="preserve">c</w:t>
      </w:r>
      <w:r w:rsidDel="00000000" w:rsidR="00000000" w:rsidRPr="00000000">
        <w:rPr>
          <w:color w:val="040404"/>
          <w:sz w:val="2"/>
          <w:szCs w:val="2"/>
          <w:rtl w:val="0"/>
        </w:rPr>
        <w:t xml:space="preserve">h</w:t>
      </w:r>
      <w:r w:rsidDel="00000000" w:rsidR="00000000" w:rsidRPr="00000000">
        <w:rPr>
          <w:color w:val="000000"/>
          <w:sz w:val="2"/>
          <w:szCs w:val="2"/>
          <w:rtl w:val="0"/>
        </w:rPr>
        <w:t xml:space="preserve">e</w:t>
      </w:r>
      <w:r w:rsidDel="00000000" w:rsidR="00000000" w:rsidRPr="00000000">
        <w:rPr>
          <w:color w:val="020202"/>
          <w:sz w:val="2"/>
          <w:szCs w:val="2"/>
          <w:rtl w:val="0"/>
        </w:rPr>
        <w:t xml:space="preserve">d</w:t>
      </w:r>
      <w:r w:rsidDel="00000000" w:rsidR="00000000" w:rsidRPr="00000000">
        <w:rPr>
          <w:color w:val="060606"/>
          <w:sz w:val="2"/>
          <w:szCs w:val="2"/>
          <w:rtl w:val="0"/>
        </w:rPr>
        <w:t xml:space="preserve"> </w:t>
      </w:r>
      <w:r w:rsidDel="00000000" w:rsidR="00000000" w:rsidRPr="00000000">
        <w:rPr>
          <w:color w:val="080808"/>
          <w:sz w:val="2"/>
          <w:szCs w:val="2"/>
          <w:rtl w:val="0"/>
        </w:rPr>
        <w:t xml:space="preserve">the semi-final o</w:t>
      </w:r>
      <w:r w:rsidDel="00000000" w:rsidR="00000000" w:rsidRPr="00000000">
        <w:rPr>
          <w:color w:val="050505"/>
          <w:sz w:val="2"/>
          <w:szCs w:val="2"/>
          <w:rtl w:val="0"/>
        </w:rPr>
        <w:t xml:space="preserve">f</w:t>
      </w:r>
      <w:r w:rsidDel="00000000" w:rsidR="00000000" w:rsidRPr="00000000">
        <w:rPr>
          <w:color w:val="000000"/>
          <w:sz w:val="2"/>
          <w:szCs w:val="2"/>
          <w:rtl w:val="0"/>
        </w:rPr>
        <w:t xml:space="preserve"> t</w:t>
      </w:r>
      <w:r w:rsidDel="00000000" w:rsidR="00000000" w:rsidRPr="00000000">
        <w:rPr>
          <w:color w:val="212121"/>
          <w:sz w:val="2"/>
          <w:szCs w:val="2"/>
          <w:rtl w:val="0"/>
        </w:rPr>
        <w:t xml:space="preserve">h</w:t>
      </w:r>
      <w:r w:rsidDel="00000000" w:rsidR="00000000" w:rsidRPr="00000000">
        <w:rPr>
          <w:color w:val="161616"/>
          <w:sz w:val="2"/>
          <w:szCs w:val="2"/>
          <w:rtl w:val="0"/>
        </w:rPr>
        <w:t xml:space="preserve">e</w:t>
      </w:r>
      <w:r w:rsidDel="00000000" w:rsidR="00000000" w:rsidRPr="00000000">
        <w:rPr>
          <w:color w:val="000000"/>
          <w:sz w:val="2"/>
          <w:szCs w:val="2"/>
          <w:rtl w:val="0"/>
        </w:rPr>
        <w:t xml:space="preserve"> </w:t>
      </w:r>
      <w:r w:rsidDel="00000000" w:rsidR="00000000" w:rsidRPr="00000000">
        <w:rPr>
          <w:color w:val="2b2b2b"/>
          <w:sz w:val="2"/>
          <w:szCs w:val="2"/>
          <w:rtl w:val="0"/>
        </w:rPr>
        <w:t xml:space="preserve">t</w:t>
      </w:r>
      <w:r w:rsidDel="00000000" w:rsidR="00000000" w:rsidRPr="00000000">
        <w:rPr>
          <w:color w:val="9b9b9b"/>
          <w:sz w:val="2"/>
          <w:szCs w:val="2"/>
          <w:rtl w:val="0"/>
        </w:rPr>
        <w:t xml:space="preserve">o</w:t>
      </w:r>
      <w:r w:rsidDel="00000000" w:rsidR="00000000" w:rsidRPr="00000000">
        <w:rPr>
          <w:color w:val="f8f8f8"/>
          <w:sz w:val="2"/>
          <w:szCs w:val="2"/>
          <w:rtl w:val="0"/>
        </w:rPr>
        <w:t xml:space="preserve">urnament the following y</w:t>
      </w:r>
      <w:r w:rsidDel="00000000" w:rsidR="00000000" w:rsidRPr="00000000">
        <w:rPr>
          <w:color w:val="f4f4f4"/>
          <w:sz w:val="2"/>
          <w:szCs w:val="2"/>
          <w:rtl w:val="0"/>
        </w:rPr>
        <w:t xml:space="preserve">e</w:t>
      </w:r>
      <w:r w:rsidDel="00000000" w:rsidR="00000000" w:rsidRPr="00000000">
        <w:rPr>
          <w:color w:val="ffffff"/>
          <w:sz w:val="2"/>
          <w:szCs w:val="2"/>
          <w:rtl w:val="0"/>
        </w:rPr>
        <w:t xml:space="preserve">a</w:t>
      </w:r>
      <w:r w:rsidDel="00000000" w:rsidR="00000000" w:rsidRPr="00000000">
        <w:rPr>
          <w:color w:val="fbfbfb"/>
          <w:sz w:val="2"/>
          <w:szCs w:val="2"/>
          <w:rtl w:val="0"/>
        </w:rPr>
        <w:t xml:space="preserve">r</w:t>
      </w:r>
      <w:r w:rsidDel="00000000" w:rsidR="00000000" w:rsidRPr="00000000">
        <w:rPr>
          <w:color w:val="c4c4c4"/>
          <w:sz w:val="2"/>
          <w:szCs w:val="2"/>
          <w:rtl w:val="0"/>
        </w:rPr>
        <w:t xml:space="preserve"> </w:t>
      </w:r>
      <w:r w:rsidDel="00000000" w:rsidR="00000000" w:rsidRPr="00000000">
        <w:rPr>
          <w:color w:val="707070"/>
          <w:sz w:val="2"/>
          <w:szCs w:val="2"/>
          <w:rtl w:val="0"/>
        </w:rPr>
        <w:t xml:space="preserve">h</w:t>
      </w:r>
      <w:r w:rsidDel="00000000" w:rsidR="00000000" w:rsidRPr="00000000">
        <w:rPr>
          <w:color w:val="2d2d2d"/>
          <w:sz w:val="2"/>
          <w:szCs w:val="2"/>
          <w:rtl w:val="0"/>
        </w:rPr>
        <w:t xml:space="preserve">e</w:t>
      </w:r>
      <w:r w:rsidDel="00000000" w:rsidR="00000000" w:rsidRPr="00000000">
        <w:rPr>
          <w:color w:val="151515"/>
          <w:sz w:val="2"/>
          <w:szCs w:val="2"/>
          <w:rtl w:val="0"/>
        </w:rPr>
        <w:t xml:space="preserve"> </w:t>
      </w:r>
      <w:r w:rsidDel="00000000" w:rsidR="00000000" w:rsidRPr="00000000">
        <w:rPr>
          <w:color w:val="181818"/>
          <w:sz w:val="2"/>
          <w:szCs w:val="2"/>
          <w:rtl w:val="0"/>
        </w:rPr>
        <w:t xml:space="preserve">w</w:t>
      </w:r>
      <w:r w:rsidDel="00000000" w:rsidR="00000000" w:rsidRPr="00000000">
        <w:rPr>
          <w:color w:val="080808"/>
          <w:sz w:val="2"/>
          <w:szCs w:val="2"/>
          <w:rtl w:val="0"/>
        </w:rPr>
        <w:t xml:space="preserve">as named the captain of </w:t>
      </w:r>
      <w:r w:rsidDel="00000000" w:rsidR="00000000" w:rsidRPr="00000000">
        <w:rPr>
          <w:color w:val="2c2c2c"/>
          <w:sz w:val="2"/>
          <w:szCs w:val="2"/>
          <w:rtl w:val="0"/>
        </w:rPr>
        <w:t xml:space="preserve">t</w:t>
      </w:r>
      <w:r w:rsidDel="00000000" w:rsidR="00000000" w:rsidRPr="00000000">
        <w:rPr>
          <w:color w:val="383838"/>
          <w:sz w:val="2"/>
          <w:szCs w:val="2"/>
          <w:rtl w:val="0"/>
        </w:rPr>
        <w:t xml:space="preserve">h</w:t>
      </w:r>
      <w:r w:rsidDel="00000000" w:rsidR="00000000" w:rsidRPr="00000000">
        <w:rPr>
          <w:color w:val="4b4b4b"/>
          <w:sz w:val="2"/>
          <w:szCs w:val="2"/>
          <w:rtl w:val="0"/>
        </w:rPr>
        <w:t xml:space="preserve">e</w:t>
      </w:r>
      <w:r w:rsidDel="00000000" w:rsidR="00000000" w:rsidRPr="00000000">
        <w:rPr>
          <w:color w:val="5c5c5c"/>
          <w:sz w:val="2"/>
          <w:szCs w:val="2"/>
          <w:rtl w:val="0"/>
        </w:rPr>
        <w:t xml:space="preserve"> </w:t>
      </w:r>
      <w:r w:rsidDel="00000000" w:rsidR="00000000" w:rsidRPr="00000000">
        <w:rPr>
          <w:color w:val="636363"/>
          <w:sz w:val="2"/>
          <w:szCs w:val="2"/>
          <w:rtl w:val="0"/>
        </w:rPr>
        <w:t xml:space="preserve">n</w:t>
      </w:r>
      <w:r w:rsidDel="00000000" w:rsidR="00000000" w:rsidRPr="00000000">
        <w:rPr>
          <w:color w:val="616161"/>
          <w:sz w:val="2"/>
          <w:szCs w:val="2"/>
          <w:rtl w:val="0"/>
        </w:rPr>
        <w:t xml:space="preserve">a</w:t>
      </w:r>
      <w:r w:rsidDel="00000000" w:rsidR="00000000" w:rsidRPr="00000000">
        <w:rPr>
          <w:color w:val="595959"/>
          <w:sz w:val="2"/>
          <w:szCs w:val="2"/>
          <w:rtl w:val="0"/>
        </w:rPr>
        <w:t xml:space="preserve">t</w:t>
      </w:r>
      <w:r w:rsidDel="00000000" w:rsidR="00000000" w:rsidRPr="00000000">
        <w:rPr>
          <w:color w:val="525252"/>
          <w:sz w:val="2"/>
          <w:szCs w:val="2"/>
          <w:rtl w:val="0"/>
        </w:rPr>
        <w:t xml:space="preserve">i</w:t>
      </w:r>
      <w:r w:rsidDel="00000000" w:rsidR="00000000" w:rsidRPr="00000000">
        <w:rPr>
          <w:color w:val="1f900d"/>
          <w:sz w:val="2"/>
          <w:szCs w:val="2"/>
          <w:rtl w:val="0"/>
        </w:rPr>
        <w:t xml:space="preserve">onal tea</w:t>
      </w:r>
      <w:r w:rsidDel="00000000" w:rsidR="00000000" w:rsidRPr="00000000">
        <w:rPr>
          <w:color w:val="118200"/>
          <w:sz w:val="2"/>
          <w:szCs w:val="2"/>
          <w:rtl w:val="0"/>
        </w:rPr>
        <w:t xml:space="preserve">m In 2009 he bec</w:t>
      </w:r>
      <w:r w:rsidDel="00000000" w:rsidR="00000000" w:rsidRPr="00000000">
        <w:rPr>
          <w:color w:val="1f900d"/>
          <w:sz w:val="2"/>
          <w:szCs w:val="2"/>
          <w:rtl w:val="0"/>
        </w:rPr>
        <w:t xml:space="preserve">ame the </w:t>
      </w:r>
      <w:r w:rsidDel="00000000" w:rsidR="00000000" w:rsidRPr="00000000">
        <w:rPr>
          <w:color w:val="0f704f"/>
          <w:sz w:val="2"/>
          <w:szCs w:val="2"/>
          <w:rtl w:val="0"/>
        </w:rPr>
        <w:t xml:space="preserve">most exp</w:t>
      </w:r>
      <w:r w:rsidDel="00000000" w:rsidR="00000000" w:rsidRPr="00000000">
        <w:rPr>
          <w:color w:val="096a49"/>
          <w:sz w:val="2"/>
          <w:szCs w:val="2"/>
          <w:rtl w:val="0"/>
        </w:rPr>
        <w:t xml:space="preserve">e</w:t>
      </w:r>
      <w:r w:rsidDel="00000000" w:rsidR="00000000" w:rsidRPr="00000000">
        <w:rPr>
          <w:color w:val="005d3c"/>
          <w:sz w:val="2"/>
          <w:szCs w:val="2"/>
          <w:rtl w:val="0"/>
        </w:rPr>
        <w:t xml:space="preserve">n</w:t>
      </w:r>
      <w:r w:rsidDel="00000000" w:rsidR="00000000" w:rsidRPr="00000000">
        <w:rPr>
          <w:color w:val="004827"/>
          <w:sz w:val="2"/>
          <w:szCs w:val="2"/>
          <w:rtl w:val="0"/>
        </w:rPr>
        <w:t xml:space="preserve">s</w:t>
      </w:r>
      <w:r w:rsidDel="00000000" w:rsidR="00000000" w:rsidRPr="00000000">
        <w:rPr>
          <w:color w:val="003615"/>
          <w:sz w:val="2"/>
          <w:szCs w:val="2"/>
          <w:rtl w:val="0"/>
        </w:rPr>
        <w:t xml:space="preserve">i</w:t>
      </w:r>
      <w:r w:rsidDel="00000000" w:rsidR="00000000" w:rsidRPr="00000000">
        <w:rPr>
          <w:color w:val="002c0b"/>
          <w:sz w:val="2"/>
          <w:szCs w:val="2"/>
          <w:rtl w:val="0"/>
        </w:rPr>
        <w:t xml:space="preserve">ve</w:t>
      </w:r>
      <w:r w:rsidDel="00000000" w:rsidR="00000000" w:rsidRPr="00000000">
        <w:rPr>
          <w:color w:val="003312"/>
          <w:sz w:val="2"/>
          <w:szCs w:val="2"/>
          <w:rtl w:val="0"/>
        </w:rPr>
        <w:t xml:space="preserve"> </w:t>
      </w:r>
      <w:r w:rsidDel="00000000" w:rsidR="00000000" w:rsidRPr="00000000">
        <w:rPr>
          <w:color w:val="003918"/>
          <w:sz w:val="2"/>
          <w:szCs w:val="2"/>
          <w:rtl w:val="0"/>
        </w:rPr>
        <w:t xml:space="preserve">p</w:t>
      </w:r>
      <w:r w:rsidDel="00000000" w:rsidR="00000000" w:rsidRPr="00000000">
        <w:rPr>
          <w:color w:val="080808"/>
          <w:sz w:val="2"/>
          <w:szCs w:val="2"/>
          <w:rtl w:val="0"/>
        </w:rPr>
        <w:t xml:space="preserve">layer in the world after</w:t>
      </w:r>
      <w:r w:rsidDel="00000000" w:rsidR="00000000" w:rsidRPr="00000000">
        <w:rPr>
          <w:color w:val="6e6e6e"/>
          <w:sz w:val="2"/>
          <w:szCs w:val="2"/>
          <w:rtl w:val="0"/>
        </w:rPr>
        <w:t xml:space="preserve"> </w:t>
      </w:r>
      <w:r w:rsidDel="00000000" w:rsidR="00000000" w:rsidRPr="00000000">
        <w:rPr>
          <w:color w:val="b2b2b2"/>
          <w:sz w:val="2"/>
          <w:szCs w:val="2"/>
          <w:rtl w:val="0"/>
        </w:rPr>
        <w:t xml:space="preserve">S</w:t>
      </w:r>
      <w:r w:rsidDel="00000000" w:rsidR="00000000" w:rsidRPr="00000000">
        <w:rPr>
          <w:color w:val="fcfcfc"/>
          <w:sz w:val="2"/>
          <w:szCs w:val="2"/>
          <w:rtl w:val="0"/>
        </w:rPr>
        <w:t xml:space="preserve">p</w:t>
      </w:r>
      <w:r w:rsidDel="00000000" w:rsidR="00000000" w:rsidRPr="00000000">
        <w:rPr>
          <w:color w:val="ffffff"/>
          <w:sz w:val="2"/>
          <w:szCs w:val="2"/>
          <w:rtl w:val="0"/>
        </w:rPr>
        <w:t xml:space="preserve">a</w:t>
      </w:r>
      <w:r w:rsidDel="00000000" w:rsidR="00000000" w:rsidRPr="00000000">
        <w:rPr>
          <w:color w:val="fbfbfb"/>
          <w:sz w:val="2"/>
          <w:szCs w:val="2"/>
          <w:rtl w:val="0"/>
        </w:rPr>
        <w:t xml:space="preserve">n</w:t>
      </w:r>
      <w:r w:rsidDel="00000000" w:rsidR="00000000" w:rsidRPr="00000000">
        <w:rPr>
          <w:color w:val="e4e4e4"/>
          <w:sz w:val="2"/>
          <w:szCs w:val="2"/>
          <w:rtl w:val="0"/>
        </w:rPr>
        <w:t xml:space="preserve">i</w:t>
      </w:r>
      <w:r w:rsidDel="00000000" w:rsidR="00000000" w:rsidRPr="00000000">
        <w:rPr>
          <w:color w:val="eeeeee"/>
          <w:sz w:val="2"/>
          <w:szCs w:val="2"/>
          <w:rtl w:val="0"/>
        </w:rPr>
        <w:t xml:space="preserve">s</w:t>
      </w:r>
      <w:r w:rsidDel="00000000" w:rsidR="00000000" w:rsidRPr="00000000">
        <w:rPr>
          <w:color w:val="ffffff"/>
          <w:sz w:val="2"/>
          <w:szCs w:val="2"/>
          <w:rtl w:val="0"/>
        </w:rPr>
        <w:t xml:space="preserve">h</w:t>
      </w:r>
      <w:r w:rsidDel="00000000" w:rsidR="00000000" w:rsidRPr="00000000">
        <w:rPr>
          <w:color w:val="f8f8f8"/>
          <w:sz w:val="2"/>
          <w:szCs w:val="2"/>
          <w:rtl w:val="0"/>
        </w:rPr>
        <w:t xml:space="preserve"> giant Real Madrid paid Manchester United </w:t>
      </w:r>
      <w:r w:rsidDel="00000000" w:rsidR="00000000" w:rsidRPr="00000000">
        <w:rPr>
          <w:sz w:val="16"/>
          <w:szCs w:val="16"/>
          <w:rtl w:val="0"/>
        </w:rPr>
        <w:br w:type="textWrapping"/>
      </w:r>
      <w:r w:rsidDel="00000000" w:rsidR="00000000" w:rsidRPr="00000000">
        <w:rPr>
          <w:color w:val="f8f8f8"/>
          <w:sz w:val="2"/>
          <w:szCs w:val="2"/>
          <w:rtl w:val="0"/>
        </w:rPr>
        <w:t xml:space="preserve">80 million pounds to bring him to Madrid, he scored 33 goals in his very first s</w:t>
      </w:r>
      <w:r w:rsidDel="00000000" w:rsidR="00000000" w:rsidRPr="00000000">
        <w:rPr>
          <w:color w:val="ffffff"/>
          <w:sz w:val="2"/>
          <w:szCs w:val="2"/>
          <w:rtl w:val="0"/>
        </w:rPr>
        <w:t xml:space="preserve">e</w:t>
      </w:r>
      <w:r w:rsidDel="00000000" w:rsidR="00000000" w:rsidRPr="00000000">
        <w:rPr>
          <w:color w:val="f9f9f9"/>
          <w:sz w:val="2"/>
          <w:szCs w:val="2"/>
          <w:rtl w:val="0"/>
        </w:rPr>
        <w:t xml:space="preserve">a</w:t>
      </w:r>
      <w:r w:rsidDel="00000000" w:rsidR="00000000" w:rsidRPr="00000000">
        <w:rPr>
          <w:color w:val="f2f2f2"/>
          <w:sz w:val="2"/>
          <w:szCs w:val="2"/>
          <w:rtl w:val="0"/>
        </w:rPr>
        <w:t xml:space="preserve">s</w:t>
      </w:r>
      <w:r w:rsidDel="00000000" w:rsidR="00000000" w:rsidRPr="00000000">
        <w:rPr>
          <w:color w:val="fdfdfd"/>
          <w:sz w:val="2"/>
          <w:szCs w:val="2"/>
          <w:rtl w:val="0"/>
        </w:rPr>
        <w:t xml:space="preserve">o</w:t>
      </w:r>
      <w:r w:rsidDel="00000000" w:rsidR="00000000" w:rsidRPr="00000000">
        <w:rPr>
          <w:color w:val="ffffff"/>
          <w:sz w:val="2"/>
          <w:szCs w:val="2"/>
          <w:rtl w:val="0"/>
        </w:rPr>
        <w:t xml:space="preserve">n</w:t>
      </w:r>
      <w:r w:rsidDel="00000000" w:rsidR="00000000" w:rsidRPr="00000000">
        <w:rPr>
          <w:color w:val="dadada"/>
          <w:sz w:val="2"/>
          <w:szCs w:val="2"/>
          <w:rtl w:val="0"/>
        </w:rPr>
        <w:t xml:space="preserve"> </w:t>
      </w:r>
      <w:r w:rsidDel="00000000" w:rsidR="00000000" w:rsidRPr="00000000">
        <w:rPr>
          <w:color w:val="8c8c8c"/>
          <w:sz w:val="2"/>
          <w:szCs w:val="2"/>
          <w:rtl w:val="0"/>
        </w:rPr>
        <w:t xml:space="preserve">I</w:t>
      </w:r>
      <w:r w:rsidDel="00000000" w:rsidR="00000000" w:rsidRPr="00000000">
        <w:rPr>
          <w:color w:val="4b4b4b"/>
          <w:sz w:val="2"/>
          <w:szCs w:val="2"/>
          <w:rtl w:val="0"/>
        </w:rPr>
        <w:t xml:space="preserve">n</w:t>
      </w:r>
      <w:r w:rsidDel="00000000" w:rsidR="00000000" w:rsidRPr="00000000">
        <w:rPr>
          <w:color w:val="080808"/>
          <w:sz w:val="2"/>
          <w:szCs w:val="2"/>
          <w:rtl w:val="0"/>
        </w:rPr>
        <w:t xml:space="preserve"> the following season he</w:t>
      </w:r>
      <w:r w:rsidDel="00000000" w:rsidR="00000000" w:rsidRPr="00000000">
        <w:rPr>
          <w:color w:val="18001c"/>
          <w:sz w:val="2"/>
          <w:szCs w:val="2"/>
          <w:rtl w:val="0"/>
        </w:rPr>
        <w:t xml:space="preserve"> </w:t>
      </w:r>
      <w:r w:rsidDel="00000000" w:rsidR="00000000" w:rsidRPr="00000000">
        <w:rPr>
          <w:color w:val="1d0620"/>
          <w:sz w:val="2"/>
          <w:szCs w:val="2"/>
          <w:rtl w:val="0"/>
        </w:rPr>
        <w:t xml:space="preserve">e</w:t>
      </w:r>
      <w:r w:rsidDel="00000000" w:rsidR="00000000" w:rsidRPr="00000000">
        <w:rPr>
          <w:color w:val="241326"/>
          <w:sz w:val="2"/>
          <w:szCs w:val="2"/>
          <w:rtl w:val="0"/>
        </w:rPr>
        <w:t xml:space="preserve">n</w:t>
      </w:r>
      <w:r w:rsidDel="00000000" w:rsidR="00000000" w:rsidRPr="00000000">
        <w:rPr>
          <w:color w:val="2c252d"/>
          <w:sz w:val="2"/>
          <w:szCs w:val="2"/>
          <w:rtl w:val="0"/>
        </w:rPr>
        <w:t xml:space="preserve">d</w:t>
      </w:r>
      <w:r w:rsidDel="00000000" w:rsidR="00000000" w:rsidRPr="00000000">
        <w:rPr>
          <w:color w:val="373936"/>
          <w:sz w:val="2"/>
          <w:szCs w:val="2"/>
          <w:rtl w:val="0"/>
        </w:rPr>
        <w:t xml:space="preserve">e</w:t>
      </w:r>
      <w:r w:rsidDel="00000000" w:rsidR="00000000" w:rsidRPr="00000000">
        <w:rPr>
          <w:color w:val="3e4c3b"/>
          <w:sz w:val="2"/>
          <w:szCs w:val="2"/>
          <w:rtl w:val="0"/>
        </w:rPr>
        <w:t xml:space="preserve">d</w:t>
      </w:r>
      <w:r w:rsidDel="00000000" w:rsidR="00000000" w:rsidRPr="00000000">
        <w:rPr>
          <w:color w:val="3f5d3b"/>
          <w:sz w:val="2"/>
          <w:szCs w:val="2"/>
          <w:rtl w:val="0"/>
        </w:rPr>
        <w:t xml:space="preserve"> </w:t>
      </w:r>
      <w:r w:rsidDel="00000000" w:rsidR="00000000" w:rsidRPr="00000000">
        <w:rPr>
          <w:color w:val="3d6936"/>
          <w:sz w:val="2"/>
          <w:szCs w:val="2"/>
          <w:rtl w:val="0"/>
        </w:rPr>
        <w:t xml:space="preserve">t</w:t>
      </w:r>
      <w:r w:rsidDel="00000000" w:rsidR="00000000" w:rsidRPr="00000000">
        <w:rPr>
          <w:color w:val="225d19"/>
          <w:sz w:val="2"/>
          <w:szCs w:val="2"/>
          <w:rtl w:val="0"/>
        </w:rPr>
        <w:t xml:space="preserve">h</w:t>
      </w:r>
      <w:r w:rsidDel="00000000" w:rsidR="00000000" w:rsidRPr="00000000">
        <w:rPr>
          <w:color w:val="1a640f"/>
          <w:sz w:val="2"/>
          <w:szCs w:val="2"/>
          <w:rtl w:val="0"/>
        </w:rPr>
        <w:t xml:space="preserve">e</w:t>
      </w:r>
      <w:r w:rsidDel="00000000" w:rsidR="00000000" w:rsidRPr="00000000">
        <w:rPr>
          <w:color w:val="126a04"/>
          <w:sz w:val="2"/>
          <w:szCs w:val="2"/>
          <w:rtl w:val="0"/>
        </w:rPr>
        <w:t xml:space="preserve"> </w:t>
      </w:r>
      <w:r w:rsidDel="00000000" w:rsidR="00000000" w:rsidRPr="00000000">
        <w:rPr>
          <w:color w:val="0b6f00"/>
          <w:sz w:val="2"/>
          <w:szCs w:val="2"/>
          <w:rtl w:val="0"/>
        </w:rPr>
        <w:t xml:space="preserve">S</w:t>
      </w:r>
      <w:r w:rsidDel="00000000" w:rsidR="00000000" w:rsidRPr="00000000">
        <w:rPr>
          <w:color w:val="047500"/>
          <w:sz w:val="2"/>
          <w:szCs w:val="2"/>
          <w:rtl w:val="0"/>
        </w:rPr>
        <w:t xml:space="preserve">p</w:t>
      </w:r>
      <w:r w:rsidDel="00000000" w:rsidR="00000000" w:rsidRPr="00000000">
        <w:rPr>
          <w:color w:val="007800"/>
          <w:sz w:val="2"/>
          <w:szCs w:val="2"/>
          <w:rtl w:val="0"/>
        </w:rPr>
        <w:t xml:space="preserve">a</w:t>
      </w:r>
      <w:r w:rsidDel="00000000" w:rsidR="00000000" w:rsidRPr="00000000">
        <w:rPr>
          <w:color w:val="007b00"/>
          <w:sz w:val="2"/>
          <w:szCs w:val="2"/>
          <w:rtl w:val="0"/>
        </w:rPr>
        <w:t xml:space="preserve">n</w:t>
      </w:r>
      <w:r w:rsidDel="00000000" w:rsidR="00000000" w:rsidRPr="00000000">
        <w:rPr>
          <w:color w:val="007c00"/>
          <w:sz w:val="2"/>
          <w:szCs w:val="2"/>
          <w:rtl w:val="0"/>
        </w:rPr>
        <w:t xml:space="preserve">i</w:t>
      </w:r>
      <w:r w:rsidDel="00000000" w:rsidR="00000000" w:rsidRPr="00000000">
        <w:rPr>
          <w:color w:val="097000"/>
          <w:sz w:val="2"/>
          <w:szCs w:val="2"/>
          <w:rtl w:val="0"/>
        </w:rPr>
        <w:t xml:space="preserve">sh league season with 40 goals which became a record in the leag</w:t>
      </w:r>
      <w:r w:rsidDel="00000000" w:rsidR="00000000" w:rsidRPr="00000000">
        <w:rPr>
          <w:color w:val="525252"/>
          <w:sz w:val="2"/>
          <w:szCs w:val="2"/>
          <w:rtl w:val="0"/>
        </w:rPr>
        <w:t xml:space="preserve">u</w:t>
      </w:r>
      <w:r w:rsidDel="00000000" w:rsidR="00000000" w:rsidRPr="00000000">
        <w:rPr>
          <w:color w:val="434343"/>
          <w:sz w:val="2"/>
          <w:szCs w:val="2"/>
          <w:rtl w:val="0"/>
        </w:rPr>
        <w:t xml:space="preserve">e</w:t>
      </w:r>
      <w:r w:rsidDel="00000000" w:rsidR="00000000" w:rsidRPr="00000000">
        <w:rPr>
          <w:color w:val="2b2b2b"/>
          <w:sz w:val="2"/>
          <w:szCs w:val="2"/>
          <w:rtl w:val="0"/>
        </w:rPr>
        <w:t xml:space="preserve">'</w:t>
      </w:r>
      <w:r w:rsidDel="00000000" w:rsidR="00000000" w:rsidRPr="00000000">
        <w:rPr>
          <w:color w:val="131313"/>
          <w:sz w:val="2"/>
          <w:szCs w:val="2"/>
          <w:rtl w:val="0"/>
        </w:rPr>
        <w:t xml:space="preserve">s</w:t>
      </w:r>
      <w:r w:rsidDel="00000000" w:rsidR="00000000" w:rsidRPr="00000000">
        <w:rPr>
          <w:color w:val="040404"/>
          <w:sz w:val="2"/>
          <w:szCs w:val="2"/>
          <w:rtl w:val="0"/>
        </w:rPr>
        <w:t xml:space="preserve"> </w:t>
      </w:r>
      <w:r w:rsidDel="00000000" w:rsidR="00000000" w:rsidRPr="00000000">
        <w:rPr>
          <w:color w:val="000000"/>
          <w:sz w:val="2"/>
          <w:szCs w:val="2"/>
          <w:rtl w:val="0"/>
        </w:rPr>
        <w:t xml:space="preserve">h</w:t>
      </w:r>
      <w:r w:rsidDel="00000000" w:rsidR="00000000" w:rsidRPr="00000000">
        <w:rPr>
          <w:color w:val="020202"/>
          <w:sz w:val="2"/>
          <w:szCs w:val="2"/>
          <w:rtl w:val="0"/>
        </w:rPr>
        <w:t xml:space="preserve">i</w:t>
      </w:r>
      <w:r w:rsidDel="00000000" w:rsidR="00000000" w:rsidRPr="00000000">
        <w:rPr>
          <w:color w:val="060606"/>
          <w:sz w:val="2"/>
          <w:szCs w:val="2"/>
          <w:rtl w:val="0"/>
        </w:rPr>
        <w:t xml:space="preserve">s</w:t>
      </w:r>
      <w:r w:rsidDel="00000000" w:rsidR="00000000" w:rsidRPr="00000000">
        <w:rPr>
          <w:color w:val="080808"/>
          <w:sz w:val="2"/>
          <w:szCs w:val="2"/>
          <w:rtl w:val="0"/>
        </w:rPr>
        <w:t xml:space="preserve">tory he led Port</w:t>
      </w:r>
      <w:r w:rsidDel="00000000" w:rsidR="00000000" w:rsidRPr="00000000">
        <w:rPr>
          <w:color w:val="0f0f0f"/>
          <w:sz w:val="2"/>
          <w:szCs w:val="2"/>
          <w:rtl w:val="0"/>
        </w:rPr>
        <w:t xml:space="preserve">u</w:t>
      </w:r>
      <w:r w:rsidDel="00000000" w:rsidR="00000000" w:rsidRPr="00000000">
        <w:rPr>
          <w:color w:val="000000"/>
          <w:sz w:val="2"/>
          <w:szCs w:val="2"/>
          <w:rtl w:val="0"/>
        </w:rPr>
        <w:t xml:space="preserve">ga</w:t>
      </w:r>
      <w:r w:rsidDel="00000000" w:rsidR="00000000" w:rsidRPr="00000000">
        <w:rPr>
          <w:color w:val="1a1a1a"/>
          <w:sz w:val="2"/>
          <w:szCs w:val="2"/>
          <w:rtl w:val="0"/>
        </w:rPr>
        <w:t xml:space="preserve">l</w:t>
      </w:r>
      <w:r w:rsidDel="00000000" w:rsidR="00000000" w:rsidRPr="00000000">
        <w:rPr>
          <w:color w:val="141414"/>
          <w:sz w:val="2"/>
          <w:szCs w:val="2"/>
          <w:rtl w:val="0"/>
        </w:rPr>
        <w:t xml:space="preserve"> </w:t>
      </w:r>
      <w:r w:rsidDel="00000000" w:rsidR="00000000" w:rsidRPr="00000000">
        <w:rPr>
          <w:color w:val="000000"/>
          <w:sz w:val="2"/>
          <w:szCs w:val="2"/>
          <w:rtl w:val="0"/>
        </w:rPr>
        <w:t xml:space="preserve">a</w:t>
      </w:r>
      <w:r w:rsidDel="00000000" w:rsidR="00000000" w:rsidRPr="00000000">
        <w:rPr>
          <w:color w:val="424242"/>
          <w:sz w:val="2"/>
          <w:szCs w:val="2"/>
          <w:rtl w:val="0"/>
        </w:rPr>
        <w:t xml:space="preserve">t</w:t>
      </w:r>
      <w:r w:rsidDel="00000000" w:rsidR="00000000" w:rsidRPr="00000000">
        <w:rPr>
          <w:color w:val="bcbcbc"/>
          <w:sz w:val="2"/>
          <w:szCs w:val="2"/>
          <w:rtl w:val="0"/>
        </w:rPr>
        <w:t xml:space="preserve"> </w:t>
      </w:r>
      <w:r w:rsidDel="00000000" w:rsidR="00000000" w:rsidRPr="00000000">
        <w:rPr>
          <w:color w:val="f8f8f8"/>
          <w:sz w:val="2"/>
          <w:szCs w:val="2"/>
          <w:rtl w:val="0"/>
        </w:rPr>
        <w:t xml:space="preserve">the football World Cup i</w:t>
      </w:r>
      <w:r w:rsidDel="00000000" w:rsidR="00000000" w:rsidRPr="00000000">
        <w:rPr>
          <w:color w:val="efefef"/>
          <w:sz w:val="2"/>
          <w:szCs w:val="2"/>
          <w:rtl w:val="0"/>
        </w:rPr>
        <w:t xml:space="preserve">n</w:t>
      </w:r>
      <w:r w:rsidDel="00000000" w:rsidR="00000000" w:rsidRPr="00000000">
        <w:rPr>
          <w:color w:val="ffffff"/>
          <w:sz w:val="2"/>
          <w:szCs w:val="2"/>
          <w:rtl w:val="0"/>
        </w:rPr>
        <w:t xml:space="preserve"> S</w:t>
      </w:r>
      <w:r w:rsidDel="00000000" w:rsidR="00000000" w:rsidRPr="00000000">
        <w:rPr>
          <w:color w:val="d9d9d9"/>
          <w:sz w:val="2"/>
          <w:szCs w:val="2"/>
          <w:rtl w:val="0"/>
        </w:rPr>
        <w:t xml:space="preserve">o</w:t>
      </w:r>
      <w:r w:rsidDel="00000000" w:rsidR="00000000" w:rsidRPr="00000000">
        <w:rPr>
          <w:color w:val="848484"/>
          <w:sz w:val="2"/>
          <w:szCs w:val="2"/>
          <w:rtl w:val="0"/>
        </w:rPr>
        <w:t xml:space="preserve">u</w:t>
      </w:r>
      <w:r w:rsidDel="00000000" w:rsidR="00000000" w:rsidRPr="00000000">
        <w:rPr>
          <w:color w:val="3a3a3a"/>
          <w:sz w:val="2"/>
          <w:szCs w:val="2"/>
          <w:rtl w:val="0"/>
        </w:rPr>
        <w:t xml:space="preserve">t</w:t>
      </w:r>
      <w:r w:rsidDel="00000000" w:rsidR="00000000" w:rsidRPr="00000000">
        <w:rPr>
          <w:color w:val="181818"/>
          <w:sz w:val="2"/>
          <w:szCs w:val="2"/>
          <w:rtl w:val="0"/>
        </w:rPr>
        <w:t xml:space="preserve">h</w:t>
      </w:r>
      <w:r w:rsidDel="00000000" w:rsidR="00000000" w:rsidRPr="00000000">
        <w:rPr>
          <w:color w:val="141414"/>
          <w:sz w:val="2"/>
          <w:szCs w:val="2"/>
          <w:rtl w:val="0"/>
        </w:rPr>
        <w:t xml:space="preserve"> </w:t>
      </w:r>
      <w:r w:rsidDel="00000000" w:rsidR="00000000" w:rsidRPr="00000000">
        <w:rPr>
          <w:color w:val="080808"/>
          <w:sz w:val="2"/>
          <w:szCs w:val="2"/>
          <w:rtl w:val="0"/>
        </w:rPr>
        <w:t xml:space="preserve">Africa in 2010, in 2012 </w:t>
      </w:r>
      <w:r w:rsidDel="00000000" w:rsidR="00000000" w:rsidRPr="00000000">
        <w:rPr>
          <w:color w:val="1b1b1b"/>
          <w:sz w:val="2"/>
          <w:szCs w:val="2"/>
          <w:rtl w:val="0"/>
        </w:rPr>
        <w:t xml:space="preserve">h</w:t>
      </w:r>
      <w:r w:rsidDel="00000000" w:rsidR="00000000" w:rsidRPr="00000000">
        <w:rPr>
          <w:color w:val="282828"/>
          <w:sz w:val="2"/>
          <w:szCs w:val="2"/>
          <w:rtl w:val="0"/>
        </w:rPr>
        <w:t xml:space="preserve">e</w:t>
      </w:r>
      <w:r w:rsidDel="00000000" w:rsidR="00000000" w:rsidRPr="00000000">
        <w:rPr>
          <w:color w:val="3b3b3b"/>
          <w:sz w:val="2"/>
          <w:szCs w:val="2"/>
          <w:rtl w:val="0"/>
        </w:rPr>
        <w:t xml:space="preserve"> </w:t>
      </w:r>
      <w:r w:rsidDel="00000000" w:rsidR="00000000" w:rsidRPr="00000000">
        <w:rPr>
          <w:color w:val="4b4b4b"/>
          <w:sz w:val="2"/>
          <w:szCs w:val="2"/>
          <w:rtl w:val="0"/>
        </w:rPr>
        <w:t xml:space="preserve">h</w:t>
      </w:r>
      <w:r w:rsidDel="00000000" w:rsidR="00000000" w:rsidRPr="00000000">
        <w:rPr>
          <w:color w:val="535353"/>
          <w:sz w:val="2"/>
          <w:szCs w:val="2"/>
          <w:rtl w:val="0"/>
        </w:rPr>
        <w:t xml:space="preserve">e</w:t>
      </w:r>
      <w:r w:rsidDel="00000000" w:rsidR="00000000" w:rsidRPr="00000000">
        <w:rPr>
          <w:color w:val="505050"/>
          <w:sz w:val="2"/>
          <w:szCs w:val="2"/>
          <w:rtl w:val="0"/>
        </w:rPr>
        <w:t xml:space="preserve">l</w:t>
      </w:r>
      <w:r w:rsidDel="00000000" w:rsidR="00000000" w:rsidRPr="00000000">
        <w:rPr>
          <w:color w:val="484848"/>
          <w:sz w:val="2"/>
          <w:szCs w:val="2"/>
          <w:rtl w:val="0"/>
        </w:rPr>
        <w:t xml:space="preserve">p</w:t>
      </w:r>
      <w:r w:rsidDel="00000000" w:rsidR="00000000" w:rsidRPr="00000000">
        <w:rPr>
          <w:color w:val="414141"/>
          <w:sz w:val="2"/>
          <w:szCs w:val="2"/>
          <w:rtl w:val="0"/>
        </w:rPr>
        <w:t xml:space="preserve">e</w:t>
      </w:r>
      <w:r w:rsidDel="00000000" w:rsidR="00000000" w:rsidRPr="00000000">
        <w:rPr>
          <w:color w:val="1e820e"/>
          <w:sz w:val="2"/>
          <w:szCs w:val="2"/>
          <w:rtl w:val="0"/>
        </w:rPr>
        <w:t xml:space="preserve">d Real M</w:t>
      </w:r>
      <w:r w:rsidDel="00000000" w:rsidR="00000000" w:rsidRPr="00000000">
        <w:rPr>
          <w:color w:val="2b8f1b"/>
          <w:sz w:val="2"/>
          <w:szCs w:val="2"/>
          <w:rtl w:val="0"/>
        </w:rPr>
        <w:t xml:space="preserve">adrid win the Sp</w:t>
      </w:r>
      <w:r w:rsidDel="00000000" w:rsidR="00000000" w:rsidRPr="00000000">
        <w:rPr>
          <w:color w:val="1e820e"/>
          <w:sz w:val="2"/>
          <w:szCs w:val="2"/>
          <w:rtl w:val="0"/>
        </w:rPr>
        <w:t xml:space="preserve">anish le</w:t>
      </w:r>
      <w:r w:rsidDel="00000000" w:rsidR="00000000" w:rsidRPr="00000000">
        <w:rPr>
          <w:color w:val="065c3f"/>
          <w:sz w:val="2"/>
          <w:szCs w:val="2"/>
          <w:rtl w:val="0"/>
        </w:rPr>
        <w:t xml:space="preserve">ague tit</w:t>
      </w:r>
      <w:r w:rsidDel="00000000" w:rsidR="00000000" w:rsidRPr="00000000">
        <w:rPr>
          <w:color w:val="005336"/>
          <w:sz w:val="2"/>
          <w:szCs w:val="2"/>
          <w:rtl w:val="0"/>
        </w:rPr>
        <w:t xml:space="preserve">l</w:t>
      </w:r>
      <w:r w:rsidDel="00000000" w:rsidR="00000000" w:rsidRPr="00000000">
        <w:rPr>
          <w:color w:val="00472a"/>
          <w:sz w:val="2"/>
          <w:szCs w:val="2"/>
          <w:rtl w:val="0"/>
        </w:rPr>
        <w:t xml:space="preserve">e</w:t>
      </w:r>
      <w:r w:rsidDel="00000000" w:rsidR="00000000" w:rsidRPr="00000000">
        <w:rPr>
          <w:color w:val="003619"/>
          <w:sz w:val="2"/>
          <w:szCs w:val="2"/>
          <w:rtl w:val="0"/>
        </w:rPr>
        <w:t xml:space="preserve"> </w:t>
      </w:r>
      <w:r w:rsidDel="00000000" w:rsidR="00000000" w:rsidRPr="00000000">
        <w:rPr>
          <w:color w:val="00270a"/>
          <w:sz w:val="2"/>
          <w:szCs w:val="2"/>
          <w:rtl w:val="0"/>
        </w:rPr>
        <w:t xml:space="preserve">a</w:t>
      </w:r>
      <w:r w:rsidDel="00000000" w:rsidR="00000000" w:rsidRPr="00000000">
        <w:rPr>
          <w:color w:val="002205"/>
          <w:sz w:val="2"/>
          <w:szCs w:val="2"/>
          <w:rtl w:val="0"/>
        </w:rPr>
        <w:t xml:space="preserve">n</w:t>
      </w:r>
      <w:r w:rsidDel="00000000" w:rsidR="00000000" w:rsidRPr="00000000">
        <w:rPr>
          <w:color w:val="00270a"/>
          <w:sz w:val="2"/>
          <w:szCs w:val="2"/>
          <w:rtl w:val="0"/>
        </w:rPr>
        <w:t xml:space="preserve">d</w:t>
      </w:r>
      <w:r w:rsidDel="00000000" w:rsidR="00000000" w:rsidRPr="00000000">
        <w:rPr>
          <w:color w:val="003013"/>
          <w:sz w:val="2"/>
          <w:szCs w:val="2"/>
          <w:rtl w:val="0"/>
        </w:rPr>
        <w:t xml:space="preserve"> </w:t>
      </w:r>
      <w:r w:rsidDel="00000000" w:rsidR="00000000" w:rsidRPr="00000000">
        <w:rPr>
          <w:color w:val="00381b"/>
          <w:sz w:val="2"/>
          <w:szCs w:val="2"/>
          <w:rtl w:val="0"/>
        </w:rPr>
        <w:t xml:space="preserve">i</w:t>
      </w:r>
      <w:r w:rsidDel="00000000" w:rsidR="00000000" w:rsidRPr="00000000">
        <w:rPr>
          <w:color w:val="080808"/>
          <w:sz w:val="2"/>
          <w:szCs w:val="2"/>
          <w:rtl w:val="0"/>
        </w:rPr>
        <w:t xml:space="preserve">t proved to be his first</w:t>
      </w:r>
      <w:r w:rsidDel="00000000" w:rsidR="00000000" w:rsidRPr="00000000">
        <w:rPr>
          <w:color w:val="9e9e9e"/>
          <w:sz w:val="2"/>
          <w:szCs w:val="2"/>
          <w:rtl w:val="0"/>
        </w:rPr>
        <w:t xml:space="preserve"> </w:t>
      </w:r>
      <w:r w:rsidDel="00000000" w:rsidR="00000000" w:rsidRPr="00000000">
        <w:rPr>
          <w:color w:val="c5c5c5"/>
          <w:sz w:val="2"/>
          <w:szCs w:val="2"/>
          <w:rtl w:val="0"/>
        </w:rPr>
        <w:t xml:space="preserve">l</w:t>
      </w:r>
      <w:r w:rsidDel="00000000" w:rsidR="00000000" w:rsidRPr="00000000">
        <w:rPr>
          <w:color w:val="f3f3f3"/>
          <w:sz w:val="2"/>
          <w:szCs w:val="2"/>
          <w:rtl w:val="0"/>
        </w:rPr>
        <w:t xml:space="preserve">e</w:t>
      </w:r>
      <w:r w:rsidDel="00000000" w:rsidR="00000000" w:rsidRPr="00000000">
        <w:rPr>
          <w:color w:val="ffffff"/>
          <w:sz w:val="2"/>
          <w:szCs w:val="2"/>
          <w:rtl w:val="0"/>
        </w:rPr>
        <w:t xml:space="preserve">a</w:t>
      </w:r>
      <w:r w:rsidDel="00000000" w:rsidR="00000000" w:rsidRPr="00000000">
        <w:rPr>
          <w:color w:val="fefefe"/>
          <w:sz w:val="2"/>
          <w:szCs w:val="2"/>
          <w:rtl w:val="0"/>
        </w:rPr>
        <w:t xml:space="preserve">g</w:t>
      </w:r>
      <w:r w:rsidDel="00000000" w:rsidR="00000000" w:rsidRPr="00000000">
        <w:rPr>
          <w:color w:val="f3f3f3"/>
          <w:sz w:val="2"/>
          <w:szCs w:val="2"/>
          <w:rtl w:val="0"/>
        </w:rPr>
        <w:t xml:space="preserve">u</w:t>
      </w:r>
      <w:r w:rsidDel="00000000" w:rsidR="00000000" w:rsidRPr="00000000">
        <w:rPr>
          <w:color w:val="f5f5f5"/>
          <w:sz w:val="2"/>
          <w:szCs w:val="2"/>
          <w:rtl w:val="0"/>
        </w:rPr>
        <w:t xml:space="preserve">e</w:t>
      </w:r>
      <w:r w:rsidDel="00000000" w:rsidR="00000000" w:rsidRPr="00000000">
        <w:rPr>
          <w:color w:val="fefefe"/>
          <w:sz w:val="2"/>
          <w:szCs w:val="2"/>
          <w:rtl w:val="0"/>
        </w:rPr>
        <w:t xml:space="preserve"> </w:t>
      </w:r>
      <w:r w:rsidDel="00000000" w:rsidR="00000000" w:rsidRPr="00000000">
        <w:rPr>
          <w:color w:val="f8f8f8"/>
          <w:sz w:val="2"/>
          <w:szCs w:val="2"/>
          <w:rtl w:val="0"/>
        </w:rPr>
        <w:t xml:space="preserve">title with the clubHe scored 60 goals in a</w:t>
      </w:r>
      <w:r w:rsidDel="00000000" w:rsidR="00000000" w:rsidRPr="00000000">
        <w:rPr>
          <w:sz w:val="16"/>
          <w:szCs w:val="16"/>
          <w:rtl w:val="0"/>
        </w:rPr>
        <w:br w:type="textWrapping"/>
      </w:r>
      <w:r w:rsidDel="00000000" w:rsidR="00000000" w:rsidRPr="00000000">
        <w:rPr>
          <w:color w:val="f8f8f8"/>
          <w:sz w:val="2"/>
          <w:szCs w:val="2"/>
          <w:rtl w:val="0"/>
        </w:rPr>
        <w:t xml:space="preserve">ll competitions in season in 2013 seasons he scored staggering 51 goals in the s</w:t>
      </w:r>
      <w:r w:rsidDel="00000000" w:rsidR="00000000" w:rsidRPr="00000000">
        <w:rPr>
          <w:color w:val="ffffff"/>
          <w:sz w:val="2"/>
          <w:szCs w:val="2"/>
          <w:rtl w:val="0"/>
        </w:rPr>
        <w:t xml:space="preserve">e</w:t>
      </w:r>
      <w:r w:rsidDel="00000000" w:rsidR="00000000" w:rsidRPr="00000000">
        <w:rPr>
          <w:color w:val="fcfcfc"/>
          <w:sz w:val="2"/>
          <w:szCs w:val="2"/>
          <w:rtl w:val="0"/>
        </w:rPr>
        <w:t xml:space="preserve">a</w:t>
      </w:r>
      <w:r w:rsidDel="00000000" w:rsidR="00000000" w:rsidRPr="00000000">
        <w:rPr>
          <w:color w:val="efefef"/>
          <w:sz w:val="2"/>
          <w:szCs w:val="2"/>
          <w:rtl w:val="0"/>
        </w:rPr>
        <w:t xml:space="preserve">s</w:t>
      </w:r>
      <w:r w:rsidDel="00000000" w:rsidR="00000000" w:rsidRPr="00000000">
        <w:rPr>
          <w:color w:val="f7f7f7"/>
          <w:sz w:val="2"/>
          <w:szCs w:val="2"/>
          <w:rtl w:val="0"/>
        </w:rPr>
        <w:t xml:space="preserve">o</w:t>
      </w:r>
      <w:r w:rsidDel="00000000" w:rsidR="00000000" w:rsidRPr="00000000">
        <w:rPr>
          <w:color w:val="ffffff"/>
          <w:sz w:val="2"/>
          <w:szCs w:val="2"/>
          <w:rtl w:val="0"/>
        </w:rPr>
        <w:t xml:space="preserve">n</w:t>
      </w:r>
      <w:r w:rsidDel="00000000" w:rsidR="00000000" w:rsidRPr="00000000">
        <w:rPr>
          <w:color w:val="e2e2e2"/>
          <w:sz w:val="2"/>
          <w:szCs w:val="2"/>
          <w:rtl w:val="0"/>
        </w:rPr>
        <w:t xml:space="preserve">,</w:t>
      </w:r>
      <w:r w:rsidDel="00000000" w:rsidR="00000000" w:rsidRPr="00000000">
        <w:rPr>
          <w:color w:val="a2a2a2"/>
          <w:sz w:val="2"/>
          <w:szCs w:val="2"/>
          <w:rtl w:val="0"/>
        </w:rPr>
        <w:t xml:space="preserve"> </w:t>
      </w:r>
      <w:r w:rsidDel="00000000" w:rsidR="00000000" w:rsidRPr="00000000">
        <w:rPr>
          <w:color w:val="696969"/>
          <w:sz w:val="2"/>
          <w:szCs w:val="2"/>
          <w:rtl w:val="0"/>
        </w:rPr>
        <w:t xml:space="preserve">i</w:t>
      </w:r>
      <w:r w:rsidDel="00000000" w:rsidR="00000000" w:rsidRPr="00000000">
        <w:rPr>
          <w:color w:val="080808"/>
          <w:sz w:val="2"/>
          <w:szCs w:val="2"/>
          <w:rtl w:val="0"/>
        </w:rPr>
        <w:t xml:space="preserve">n the Champions League R</w:t>
      </w:r>
      <w:r w:rsidDel="00000000" w:rsidR="00000000" w:rsidRPr="00000000">
        <w:rPr>
          <w:color w:val="18001c"/>
          <w:sz w:val="2"/>
          <w:szCs w:val="2"/>
          <w:rtl w:val="0"/>
        </w:rPr>
        <w:t xml:space="preserve">o</w:t>
      </w:r>
      <w:r w:rsidDel="00000000" w:rsidR="00000000" w:rsidRPr="00000000">
        <w:rPr>
          <w:color w:val="1d0620"/>
          <w:sz w:val="2"/>
          <w:szCs w:val="2"/>
          <w:rtl w:val="0"/>
        </w:rPr>
        <w:t xml:space="preserve">n</w:t>
      </w:r>
      <w:r w:rsidDel="00000000" w:rsidR="00000000" w:rsidRPr="00000000">
        <w:rPr>
          <w:color w:val="241326"/>
          <w:sz w:val="2"/>
          <w:szCs w:val="2"/>
          <w:rtl w:val="0"/>
        </w:rPr>
        <w:t xml:space="preserve">a</w:t>
      </w:r>
      <w:r w:rsidDel="00000000" w:rsidR="00000000" w:rsidRPr="00000000">
        <w:rPr>
          <w:color w:val="2c252d"/>
          <w:sz w:val="2"/>
          <w:szCs w:val="2"/>
          <w:rtl w:val="0"/>
        </w:rPr>
        <w:t xml:space="preserve">l</w:t>
      </w:r>
      <w:r w:rsidDel="00000000" w:rsidR="00000000" w:rsidRPr="00000000">
        <w:rPr>
          <w:color w:val="373936"/>
          <w:sz w:val="2"/>
          <w:szCs w:val="2"/>
          <w:rtl w:val="0"/>
        </w:rPr>
        <w:t xml:space="preserve">d</w:t>
      </w:r>
      <w:r w:rsidDel="00000000" w:rsidR="00000000" w:rsidRPr="00000000">
        <w:rPr>
          <w:color w:val="3e4c3b"/>
          <w:sz w:val="2"/>
          <w:szCs w:val="2"/>
          <w:rtl w:val="0"/>
        </w:rPr>
        <w:t xml:space="preserve">o</w:t>
      </w:r>
      <w:r w:rsidDel="00000000" w:rsidR="00000000" w:rsidRPr="00000000">
        <w:rPr>
          <w:color w:val="3f5d3b"/>
          <w:sz w:val="2"/>
          <w:szCs w:val="2"/>
          <w:rtl w:val="0"/>
        </w:rPr>
        <w:t xml:space="preserve"> </w:t>
      </w:r>
      <w:r w:rsidDel="00000000" w:rsidR="00000000" w:rsidRPr="00000000">
        <w:rPr>
          <w:color w:val="3d6936"/>
          <w:sz w:val="2"/>
          <w:szCs w:val="2"/>
          <w:rtl w:val="0"/>
        </w:rPr>
        <w:t xml:space="preserve">s</w:t>
      </w:r>
      <w:r w:rsidDel="00000000" w:rsidR="00000000" w:rsidRPr="00000000">
        <w:rPr>
          <w:color w:val="225d19"/>
          <w:sz w:val="2"/>
          <w:szCs w:val="2"/>
          <w:rtl w:val="0"/>
        </w:rPr>
        <w:t xml:space="preserve">c</w:t>
      </w:r>
      <w:r w:rsidDel="00000000" w:rsidR="00000000" w:rsidRPr="00000000">
        <w:rPr>
          <w:color w:val="1a640f"/>
          <w:sz w:val="2"/>
          <w:szCs w:val="2"/>
          <w:rtl w:val="0"/>
        </w:rPr>
        <w:t xml:space="preserve">o</w:t>
      </w:r>
      <w:r w:rsidDel="00000000" w:rsidR="00000000" w:rsidRPr="00000000">
        <w:rPr>
          <w:color w:val="126a04"/>
          <w:sz w:val="2"/>
          <w:szCs w:val="2"/>
          <w:rtl w:val="0"/>
        </w:rPr>
        <w:t xml:space="preserve">r</w:t>
      </w:r>
      <w:r w:rsidDel="00000000" w:rsidR="00000000" w:rsidRPr="00000000">
        <w:rPr>
          <w:color w:val="0b6f00"/>
          <w:sz w:val="2"/>
          <w:szCs w:val="2"/>
          <w:rtl w:val="0"/>
        </w:rPr>
        <w:t xml:space="preserve">e</w:t>
      </w:r>
      <w:r w:rsidDel="00000000" w:rsidR="00000000" w:rsidRPr="00000000">
        <w:rPr>
          <w:color w:val="047500"/>
          <w:sz w:val="2"/>
          <w:szCs w:val="2"/>
          <w:rtl w:val="0"/>
        </w:rPr>
        <w:t xml:space="preserve">d</w:t>
      </w:r>
      <w:r w:rsidDel="00000000" w:rsidR="00000000" w:rsidRPr="00000000">
        <w:rPr>
          <w:color w:val="007800"/>
          <w:sz w:val="2"/>
          <w:szCs w:val="2"/>
          <w:rtl w:val="0"/>
        </w:rPr>
        <w:t xml:space="preserve"> </w:t>
      </w:r>
      <w:r w:rsidDel="00000000" w:rsidR="00000000" w:rsidRPr="00000000">
        <w:rPr>
          <w:color w:val="007b00"/>
          <w:sz w:val="2"/>
          <w:szCs w:val="2"/>
          <w:rtl w:val="0"/>
        </w:rPr>
        <w:t xml:space="preserve">1</w:t>
      </w:r>
      <w:r w:rsidDel="00000000" w:rsidR="00000000" w:rsidRPr="00000000">
        <w:rPr>
          <w:color w:val="007c00"/>
          <w:sz w:val="2"/>
          <w:szCs w:val="2"/>
          <w:rtl w:val="0"/>
        </w:rPr>
        <w:t xml:space="preserve">7</w:t>
      </w:r>
      <w:r w:rsidDel="00000000" w:rsidR="00000000" w:rsidRPr="00000000">
        <w:rPr>
          <w:color w:val="097000"/>
          <w:sz w:val="2"/>
          <w:szCs w:val="2"/>
          <w:rtl w:val="0"/>
        </w:rPr>
        <w:t xml:space="preserve"> goals which made him the highest score ever in a single season </w:t>
      </w:r>
      <w:r w:rsidDel="00000000" w:rsidR="00000000" w:rsidRPr="00000000">
        <w:rPr>
          <w:color w:val="525252"/>
          <w:sz w:val="2"/>
          <w:szCs w:val="2"/>
          <w:rtl w:val="0"/>
        </w:rPr>
        <w:t xml:space="preserve">o</w:t>
      </w:r>
      <w:r w:rsidDel="00000000" w:rsidR="00000000" w:rsidRPr="00000000">
        <w:rPr>
          <w:color w:val="434343"/>
          <w:sz w:val="2"/>
          <w:szCs w:val="2"/>
          <w:rtl w:val="0"/>
        </w:rPr>
        <w:t xml:space="preserve">f</w:t>
      </w:r>
      <w:r w:rsidDel="00000000" w:rsidR="00000000" w:rsidRPr="00000000">
        <w:rPr>
          <w:color w:val="2b2b2b"/>
          <w:sz w:val="2"/>
          <w:szCs w:val="2"/>
          <w:rtl w:val="0"/>
        </w:rPr>
        <w:t xml:space="preserve"> </w:t>
      </w:r>
      <w:r w:rsidDel="00000000" w:rsidR="00000000" w:rsidRPr="00000000">
        <w:rPr>
          <w:color w:val="131313"/>
          <w:sz w:val="2"/>
          <w:szCs w:val="2"/>
          <w:rtl w:val="0"/>
        </w:rPr>
        <w:t xml:space="preserve">t</w:t>
      </w:r>
      <w:r w:rsidDel="00000000" w:rsidR="00000000" w:rsidRPr="00000000">
        <w:rPr>
          <w:color w:val="040404"/>
          <w:sz w:val="2"/>
          <w:szCs w:val="2"/>
          <w:rtl w:val="0"/>
        </w:rPr>
        <w:t xml:space="preserve">h</w:t>
      </w:r>
      <w:r w:rsidDel="00000000" w:rsidR="00000000" w:rsidRPr="00000000">
        <w:rPr>
          <w:color w:val="000000"/>
          <w:sz w:val="2"/>
          <w:szCs w:val="2"/>
          <w:rtl w:val="0"/>
        </w:rPr>
        <w:t xml:space="preserve">e</w:t>
      </w:r>
      <w:r w:rsidDel="00000000" w:rsidR="00000000" w:rsidRPr="00000000">
        <w:rPr>
          <w:color w:val="020202"/>
          <w:sz w:val="2"/>
          <w:szCs w:val="2"/>
          <w:rtl w:val="0"/>
        </w:rPr>
        <w:t xml:space="preserve"> </w:t>
      </w:r>
      <w:r w:rsidDel="00000000" w:rsidR="00000000" w:rsidRPr="00000000">
        <w:rPr>
          <w:color w:val="060606"/>
          <w:sz w:val="2"/>
          <w:szCs w:val="2"/>
          <w:rtl w:val="0"/>
        </w:rPr>
        <w:t xml:space="preserve">t</w:t>
      </w:r>
      <w:r w:rsidDel="00000000" w:rsidR="00000000" w:rsidRPr="00000000">
        <w:rPr>
          <w:color w:val="080808"/>
          <w:sz w:val="2"/>
          <w:szCs w:val="2"/>
          <w:rtl w:val="0"/>
        </w:rPr>
        <w:t xml:space="preserve">ournament He has</w:t>
      </w:r>
      <w:r w:rsidDel="00000000" w:rsidR="00000000" w:rsidRPr="00000000">
        <w:rPr>
          <w:color w:val="171717"/>
          <w:sz w:val="2"/>
          <w:szCs w:val="2"/>
          <w:rtl w:val="0"/>
        </w:rPr>
        <w:t xml:space="preserve"> </w:t>
      </w:r>
      <w:r w:rsidDel="00000000" w:rsidR="00000000" w:rsidRPr="00000000">
        <w:rPr>
          <w:color w:val="000000"/>
          <w:sz w:val="2"/>
          <w:szCs w:val="2"/>
          <w:rtl w:val="0"/>
        </w:rPr>
        <w:t xml:space="preserve">a </w:t>
      </w:r>
      <w:r w:rsidDel="00000000" w:rsidR="00000000" w:rsidRPr="00000000">
        <w:rPr>
          <w:color w:val="141414"/>
          <w:sz w:val="2"/>
          <w:szCs w:val="2"/>
          <w:rtl w:val="0"/>
        </w:rPr>
        <w:t xml:space="preserve">t</w:t>
      </w:r>
      <w:r w:rsidDel="00000000" w:rsidR="00000000" w:rsidRPr="00000000">
        <w:rPr>
          <w:color w:val="121212"/>
          <w:sz w:val="2"/>
          <w:szCs w:val="2"/>
          <w:rtl w:val="0"/>
        </w:rPr>
        <w:t xml:space="preserve">o</w:t>
      </w:r>
      <w:r w:rsidDel="00000000" w:rsidR="00000000" w:rsidRPr="00000000">
        <w:rPr>
          <w:color w:val="030303"/>
          <w:sz w:val="2"/>
          <w:szCs w:val="2"/>
          <w:rtl w:val="0"/>
        </w:rPr>
        <w:t xml:space="preserve">t</w:t>
      </w:r>
      <w:r w:rsidDel="00000000" w:rsidR="00000000" w:rsidRPr="00000000">
        <w:rPr>
          <w:color w:val="585858"/>
          <w:sz w:val="2"/>
          <w:szCs w:val="2"/>
          <w:rtl w:val="0"/>
        </w:rPr>
        <w:t xml:space="preserve">a</w:t>
      </w:r>
      <w:r w:rsidDel="00000000" w:rsidR="00000000" w:rsidRPr="00000000">
        <w:rPr>
          <w:color w:val="d9d9d9"/>
          <w:sz w:val="2"/>
          <w:szCs w:val="2"/>
          <w:rtl w:val="0"/>
        </w:rPr>
        <w:t xml:space="preserve">l</w:t>
      </w:r>
      <w:r w:rsidDel="00000000" w:rsidR="00000000" w:rsidRPr="00000000">
        <w:rPr>
          <w:color w:val="f8f8f8"/>
          <w:sz w:val="2"/>
          <w:szCs w:val="2"/>
          <w:rtl w:val="0"/>
        </w:rPr>
        <w:t xml:space="preserve"> of 89 goals in the tour</w:t>
      </w:r>
      <w:r w:rsidDel="00000000" w:rsidR="00000000" w:rsidRPr="00000000">
        <w:rPr>
          <w:color w:val="ebebeb"/>
          <w:sz w:val="2"/>
          <w:szCs w:val="2"/>
          <w:rtl w:val="0"/>
        </w:rPr>
        <w:t xml:space="preserve">n</w:t>
      </w:r>
      <w:r w:rsidDel="00000000" w:rsidR="00000000" w:rsidRPr="00000000">
        <w:rPr>
          <w:color w:val="ffffff"/>
          <w:sz w:val="2"/>
          <w:szCs w:val="2"/>
          <w:rtl w:val="0"/>
        </w:rPr>
        <w:t xml:space="preserve">am</w:t>
      </w:r>
      <w:r w:rsidDel="00000000" w:rsidR="00000000" w:rsidRPr="00000000">
        <w:rPr>
          <w:color w:val="ececec"/>
          <w:sz w:val="2"/>
          <w:szCs w:val="2"/>
          <w:rtl w:val="0"/>
        </w:rPr>
        <w:t xml:space="preserve">e</w:t>
      </w:r>
      <w:r w:rsidDel="00000000" w:rsidR="00000000" w:rsidRPr="00000000">
        <w:rPr>
          <w:color w:val="989898"/>
          <w:sz w:val="2"/>
          <w:szCs w:val="2"/>
          <w:rtl w:val="0"/>
        </w:rPr>
        <w:t xml:space="preserve">n</w:t>
      </w:r>
      <w:r w:rsidDel="00000000" w:rsidR="00000000" w:rsidRPr="00000000">
        <w:rPr>
          <w:color w:val="474747"/>
          <w:sz w:val="2"/>
          <w:szCs w:val="2"/>
          <w:rtl w:val="0"/>
        </w:rPr>
        <w:t xml:space="preserve">t</w:t>
      </w:r>
      <w:r w:rsidDel="00000000" w:rsidR="00000000" w:rsidRPr="00000000">
        <w:rPr>
          <w:color w:val="1b1b1b"/>
          <w:sz w:val="2"/>
          <w:szCs w:val="2"/>
          <w:rtl w:val="0"/>
        </w:rPr>
        <w:t xml:space="preserve"> </w:t>
      </w:r>
      <w:r w:rsidDel="00000000" w:rsidR="00000000" w:rsidRPr="00000000">
        <w:rPr>
          <w:color w:val="0f0f0f"/>
          <w:sz w:val="2"/>
          <w:szCs w:val="2"/>
          <w:rtl w:val="0"/>
        </w:rPr>
        <w:t xml:space="preserve">o</w:t>
      </w:r>
      <w:r w:rsidDel="00000000" w:rsidR="00000000" w:rsidRPr="00000000">
        <w:rPr>
          <w:color w:val="080808"/>
          <w:sz w:val="2"/>
          <w:szCs w:val="2"/>
          <w:rtl w:val="0"/>
        </w:rPr>
        <w:t xml:space="preserve">verall in the 2014 World</w:t>
      </w:r>
      <w:r w:rsidDel="00000000" w:rsidR="00000000" w:rsidRPr="00000000">
        <w:rPr>
          <w:color w:val="000000"/>
          <w:sz w:val="2"/>
          <w:szCs w:val="2"/>
          <w:rtl w:val="0"/>
        </w:rPr>
        <w:t xml:space="preserve"> </w:t>
      </w:r>
      <w:r w:rsidDel="00000000" w:rsidR="00000000" w:rsidRPr="00000000">
        <w:rPr>
          <w:color w:val="0b0b0b"/>
          <w:sz w:val="2"/>
          <w:szCs w:val="2"/>
          <w:rtl w:val="0"/>
        </w:rPr>
        <w:t xml:space="preserve">C</w:t>
      </w:r>
      <w:r w:rsidDel="00000000" w:rsidR="00000000" w:rsidRPr="00000000">
        <w:rPr>
          <w:color w:val="1e1e1e"/>
          <w:sz w:val="2"/>
          <w:szCs w:val="2"/>
          <w:rtl w:val="0"/>
        </w:rPr>
        <w:t xml:space="preserve">u</w:t>
      </w:r>
      <w:r w:rsidDel="00000000" w:rsidR="00000000" w:rsidRPr="00000000">
        <w:rPr>
          <w:color w:val="2e2e2e"/>
          <w:sz w:val="2"/>
          <w:szCs w:val="2"/>
          <w:rtl w:val="0"/>
        </w:rPr>
        <w:t xml:space="preserve">p</w:t>
      </w:r>
      <w:r w:rsidDel="00000000" w:rsidR="00000000" w:rsidRPr="00000000">
        <w:rPr>
          <w:color w:val="363636"/>
          <w:sz w:val="2"/>
          <w:szCs w:val="2"/>
          <w:rtl w:val="0"/>
        </w:rPr>
        <w:t xml:space="preserve"> </w:t>
      </w:r>
      <w:r w:rsidDel="00000000" w:rsidR="00000000" w:rsidRPr="00000000">
        <w:rPr>
          <w:color w:val="333333"/>
          <w:sz w:val="2"/>
          <w:szCs w:val="2"/>
          <w:rtl w:val="0"/>
        </w:rPr>
        <w:t xml:space="preserve">P</w:t>
      </w:r>
      <w:r w:rsidDel="00000000" w:rsidR="00000000" w:rsidRPr="00000000">
        <w:rPr>
          <w:color w:val="2b2b2b"/>
          <w:sz w:val="2"/>
          <w:szCs w:val="2"/>
          <w:rtl w:val="0"/>
        </w:rPr>
        <w:t xml:space="preserve">o</w:t>
      </w:r>
      <w:r w:rsidDel="00000000" w:rsidR="00000000" w:rsidRPr="00000000">
        <w:rPr>
          <w:color w:val="252525"/>
          <w:sz w:val="2"/>
          <w:szCs w:val="2"/>
          <w:rtl w:val="0"/>
        </w:rPr>
        <w:t xml:space="preserve">r</w:t>
      </w:r>
      <w:r w:rsidDel="00000000" w:rsidR="00000000" w:rsidRPr="00000000">
        <w:rPr>
          <w:color w:val="106802"/>
          <w:sz w:val="2"/>
          <w:szCs w:val="2"/>
          <w:rtl w:val="0"/>
        </w:rPr>
        <w:t xml:space="preserve">tugal we</w:t>
      </w:r>
      <w:r w:rsidDel="00000000" w:rsidR="00000000" w:rsidRPr="00000000">
        <w:rPr>
          <w:color w:val="28801a"/>
          <w:sz w:val="2"/>
          <w:szCs w:val="2"/>
          <w:rtl w:val="0"/>
        </w:rPr>
        <w:t xml:space="preserve">re knocked out i</w:t>
      </w:r>
      <w:r w:rsidDel="00000000" w:rsidR="00000000" w:rsidRPr="00000000">
        <w:rPr>
          <w:color w:val="106802"/>
          <w:sz w:val="2"/>
          <w:szCs w:val="2"/>
          <w:rtl w:val="0"/>
        </w:rPr>
        <w:t xml:space="preserve">n the fi</w:t>
      </w:r>
      <w:r w:rsidDel="00000000" w:rsidR="00000000" w:rsidRPr="00000000">
        <w:rPr>
          <w:color w:val="003c22"/>
          <w:sz w:val="2"/>
          <w:szCs w:val="2"/>
          <w:rtl w:val="0"/>
        </w:rPr>
        <w:t xml:space="preserve">rst roun</w:t>
      </w:r>
      <w:r w:rsidDel="00000000" w:rsidR="00000000" w:rsidRPr="00000000">
        <w:rPr>
          <w:color w:val="003d23"/>
          <w:sz w:val="2"/>
          <w:szCs w:val="2"/>
          <w:rtl w:val="0"/>
        </w:rPr>
        <w:t xml:space="preserve">d</w:t>
      </w:r>
      <w:r w:rsidDel="00000000" w:rsidR="00000000" w:rsidRPr="00000000">
        <w:rPr>
          <w:color w:val="003319"/>
          <w:sz w:val="2"/>
          <w:szCs w:val="2"/>
          <w:rtl w:val="0"/>
        </w:rPr>
        <w:t xml:space="preserve"> </w:t>
      </w:r>
      <w:r w:rsidDel="00000000" w:rsidR="00000000" w:rsidRPr="00000000">
        <w:rPr>
          <w:color w:val="00250b"/>
          <w:sz w:val="2"/>
          <w:szCs w:val="2"/>
          <w:rtl w:val="0"/>
        </w:rPr>
        <w:t xml:space="preserve">w</w:t>
      </w:r>
      <w:r w:rsidDel="00000000" w:rsidR="00000000" w:rsidRPr="00000000">
        <w:rPr>
          <w:color w:val="001a00"/>
          <w:sz w:val="2"/>
          <w:szCs w:val="2"/>
          <w:rtl w:val="0"/>
        </w:rPr>
        <w:t xml:space="preserve">it</w:t>
      </w:r>
      <w:r w:rsidDel="00000000" w:rsidR="00000000" w:rsidRPr="00000000">
        <w:rPr>
          <w:color w:val="002208"/>
          <w:sz w:val="2"/>
          <w:szCs w:val="2"/>
          <w:rtl w:val="0"/>
        </w:rPr>
        <w:t xml:space="preserve">h</w:t>
      </w:r>
      <w:r w:rsidDel="00000000" w:rsidR="00000000" w:rsidRPr="00000000">
        <w:rPr>
          <w:color w:val="002f15"/>
          <w:sz w:val="2"/>
          <w:szCs w:val="2"/>
          <w:rtl w:val="0"/>
        </w:rPr>
        <w:t xml:space="preserve"> </w:t>
      </w:r>
      <w:r w:rsidDel="00000000" w:rsidR="00000000" w:rsidRPr="00000000">
        <w:rPr>
          <w:color w:val="00381e"/>
          <w:sz w:val="2"/>
          <w:szCs w:val="2"/>
          <w:rtl w:val="0"/>
        </w:rPr>
        <w:t xml:space="preserve">h</w:t>
      </w:r>
      <w:r w:rsidDel="00000000" w:rsidR="00000000" w:rsidRPr="00000000">
        <w:rPr>
          <w:color w:val="080808"/>
          <w:sz w:val="2"/>
          <w:szCs w:val="2"/>
          <w:rtl w:val="0"/>
        </w:rPr>
        <w:t xml:space="preserve">im scoring only one goal</w:t>
      </w:r>
      <w:r w:rsidDel="00000000" w:rsidR="00000000" w:rsidRPr="00000000">
        <w:rPr>
          <w:color w:val="cacaca"/>
          <w:sz w:val="2"/>
          <w:szCs w:val="2"/>
          <w:rtl w:val="0"/>
        </w:rPr>
        <w:t xml:space="preserve">,</w:t>
      </w:r>
      <w:r w:rsidDel="00000000" w:rsidR="00000000" w:rsidRPr="00000000">
        <w:rPr>
          <w:color w:val="d8d8d8"/>
          <w:sz w:val="2"/>
          <w:szCs w:val="2"/>
          <w:rtl w:val="0"/>
        </w:rPr>
        <w:t xml:space="preserve"> </w:t>
      </w:r>
      <w:r w:rsidDel="00000000" w:rsidR="00000000" w:rsidRPr="00000000">
        <w:rPr>
          <w:color w:val="ebebeb"/>
          <w:sz w:val="2"/>
          <w:szCs w:val="2"/>
          <w:rtl w:val="0"/>
        </w:rPr>
        <w:t xml:space="preserve">h</w:t>
      </w:r>
      <w:r w:rsidDel="00000000" w:rsidR="00000000" w:rsidRPr="00000000">
        <w:rPr>
          <w:color w:val="fbfbfb"/>
          <w:sz w:val="2"/>
          <w:szCs w:val="2"/>
          <w:rtl w:val="0"/>
        </w:rPr>
        <w:t xml:space="preserve">e</w:t>
      </w:r>
      <w:r w:rsidDel="00000000" w:rsidR="00000000" w:rsidRPr="00000000">
        <w:rPr>
          <w:color w:val="ffffff"/>
          <w:sz w:val="2"/>
          <w:szCs w:val="2"/>
          <w:rtl w:val="0"/>
        </w:rPr>
        <w:t xml:space="preserve"> h</w:t>
      </w:r>
      <w:r w:rsidDel="00000000" w:rsidR="00000000" w:rsidRPr="00000000">
        <w:rPr>
          <w:color w:val="fcfcfc"/>
          <w:sz w:val="2"/>
          <w:szCs w:val="2"/>
          <w:rtl w:val="0"/>
        </w:rPr>
        <w:t xml:space="preserve">a</w:t>
      </w:r>
      <w:r w:rsidDel="00000000" w:rsidR="00000000" w:rsidRPr="00000000">
        <w:rPr>
          <w:color w:val="f8f8f8"/>
          <w:sz w:val="2"/>
          <w:szCs w:val="2"/>
          <w:rtl w:val="0"/>
        </w:rPr>
        <w:t xml:space="preserve">s scored 50 goals for Portugal in his caree</w:t>
      </w:r>
      <w:r w:rsidDel="00000000" w:rsidR="00000000" w:rsidRPr="00000000">
        <w:rPr>
          <w:sz w:val="16"/>
          <w:szCs w:val="16"/>
          <w:rtl w:val="0"/>
        </w:rPr>
        <w:br w:type="textWrapping"/>
      </w:r>
      <w:r w:rsidDel="00000000" w:rsidR="00000000" w:rsidRPr="00000000">
        <w:rPr>
          <w:color w:val="f8f8f8"/>
          <w:sz w:val="2"/>
          <w:szCs w:val="2"/>
          <w:rtl w:val="0"/>
        </w:rPr>
        <w:t xml:space="preserve">r and that is the highest for any Portuguese player In the league seasons that s</w:t>
      </w:r>
      <w:r w:rsidDel="00000000" w:rsidR="00000000" w:rsidRPr="00000000">
        <w:rPr>
          <w:color w:val="ffffff"/>
          <w:sz w:val="2"/>
          <w:szCs w:val="2"/>
          <w:rtl w:val="0"/>
        </w:rPr>
        <w:t xml:space="preserve">ta</w:t>
      </w:r>
      <w:r w:rsidDel="00000000" w:rsidR="00000000" w:rsidRPr="00000000">
        <w:rPr>
          <w:color w:val="ececec"/>
          <w:sz w:val="2"/>
          <w:szCs w:val="2"/>
          <w:rtl w:val="0"/>
        </w:rPr>
        <w:t xml:space="preserve">r</w:t>
      </w:r>
      <w:r w:rsidDel="00000000" w:rsidR="00000000" w:rsidRPr="00000000">
        <w:rPr>
          <w:color w:val="f2f2f2"/>
          <w:sz w:val="2"/>
          <w:szCs w:val="2"/>
          <w:rtl w:val="0"/>
        </w:rPr>
        <w:t xml:space="preserve">t</w:t>
      </w:r>
      <w:r w:rsidDel="00000000" w:rsidR="00000000" w:rsidRPr="00000000">
        <w:rPr>
          <w:color w:val="fdfdfd"/>
          <w:sz w:val="2"/>
          <w:szCs w:val="2"/>
          <w:rtl w:val="0"/>
        </w:rPr>
        <w:t xml:space="preserve">e</w:t>
      </w:r>
      <w:r w:rsidDel="00000000" w:rsidR="00000000" w:rsidRPr="00000000">
        <w:rPr>
          <w:color w:val="e9e9e9"/>
          <w:sz w:val="2"/>
          <w:szCs w:val="2"/>
          <w:rtl w:val="0"/>
        </w:rPr>
        <w:t xml:space="preserve">d</w:t>
      </w:r>
      <w:r w:rsidDel="00000000" w:rsidR="00000000" w:rsidRPr="00000000">
        <w:rPr>
          <w:color w:val="b2b2b2"/>
          <w:sz w:val="2"/>
          <w:szCs w:val="2"/>
          <w:rtl w:val="0"/>
        </w:rPr>
        <w:t xml:space="preserve"> </w:t>
      </w:r>
      <w:r w:rsidDel="00000000" w:rsidR="00000000" w:rsidRPr="00000000">
        <w:rPr>
          <w:color w:val="808080"/>
          <w:sz w:val="2"/>
          <w:szCs w:val="2"/>
          <w:rtl w:val="0"/>
        </w:rPr>
        <w:t xml:space="preserve">t</w:t>
      </w:r>
      <w:r w:rsidDel="00000000" w:rsidR="00000000" w:rsidRPr="00000000">
        <w:rPr>
          <w:color w:val="080808"/>
          <w:sz w:val="2"/>
          <w:szCs w:val="2"/>
          <w:rtl w:val="0"/>
        </w:rPr>
        <w:t xml:space="preserve">hat year Ronaldo was in </w:t>
      </w:r>
      <w:r w:rsidDel="00000000" w:rsidR="00000000" w:rsidRPr="00000000">
        <w:rPr>
          <w:color w:val="18001c"/>
          <w:sz w:val="2"/>
          <w:szCs w:val="2"/>
          <w:rtl w:val="0"/>
        </w:rPr>
        <w:t xml:space="preserve">s</w:t>
      </w:r>
      <w:r w:rsidDel="00000000" w:rsidR="00000000" w:rsidRPr="00000000">
        <w:rPr>
          <w:color w:val="1d0620"/>
          <w:sz w:val="2"/>
          <w:szCs w:val="2"/>
          <w:rtl w:val="0"/>
        </w:rPr>
        <w:t xml:space="preserve">u</w:t>
      </w:r>
      <w:r w:rsidDel="00000000" w:rsidR="00000000" w:rsidRPr="00000000">
        <w:rPr>
          <w:color w:val="241326"/>
          <w:sz w:val="2"/>
          <w:szCs w:val="2"/>
          <w:rtl w:val="0"/>
        </w:rPr>
        <w:t xml:space="preserve">b</w:t>
      </w:r>
      <w:r w:rsidDel="00000000" w:rsidR="00000000" w:rsidRPr="00000000">
        <w:rPr>
          <w:color w:val="2c252d"/>
          <w:sz w:val="2"/>
          <w:szCs w:val="2"/>
          <w:rtl w:val="0"/>
        </w:rPr>
        <w:t xml:space="preserve">l</w:t>
      </w:r>
      <w:r w:rsidDel="00000000" w:rsidR="00000000" w:rsidRPr="00000000">
        <w:rPr>
          <w:color w:val="373936"/>
          <w:sz w:val="2"/>
          <w:szCs w:val="2"/>
          <w:rtl w:val="0"/>
        </w:rPr>
        <w:t xml:space="preserve">i</w:t>
      </w:r>
      <w:r w:rsidDel="00000000" w:rsidR="00000000" w:rsidRPr="00000000">
        <w:rPr>
          <w:color w:val="3e4c3b"/>
          <w:sz w:val="2"/>
          <w:szCs w:val="2"/>
          <w:rtl w:val="0"/>
        </w:rPr>
        <w:t xml:space="preserve">m</w:t>
      </w:r>
      <w:r w:rsidDel="00000000" w:rsidR="00000000" w:rsidRPr="00000000">
        <w:rPr>
          <w:color w:val="3f5d3b"/>
          <w:sz w:val="2"/>
          <w:szCs w:val="2"/>
          <w:rtl w:val="0"/>
        </w:rPr>
        <w:t xml:space="preserve">e</w:t>
      </w:r>
      <w:r w:rsidDel="00000000" w:rsidR="00000000" w:rsidRPr="00000000">
        <w:rPr>
          <w:color w:val="3d6936"/>
          <w:sz w:val="2"/>
          <w:szCs w:val="2"/>
          <w:rtl w:val="0"/>
        </w:rPr>
        <w:t xml:space="preserve"> </w:t>
      </w:r>
      <w:r w:rsidDel="00000000" w:rsidR="00000000" w:rsidRPr="00000000">
        <w:rPr>
          <w:color w:val="225d19"/>
          <w:sz w:val="2"/>
          <w:szCs w:val="2"/>
          <w:rtl w:val="0"/>
        </w:rPr>
        <w:t xml:space="preserve">f</w:t>
      </w:r>
      <w:r w:rsidDel="00000000" w:rsidR="00000000" w:rsidRPr="00000000">
        <w:rPr>
          <w:color w:val="1a640f"/>
          <w:sz w:val="2"/>
          <w:szCs w:val="2"/>
          <w:rtl w:val="0"/>
        </w:rPr>
        <w:t xml:space="preserve">o</w:t>
      </w:r>
      <w:r w:rsidDel="00000000" w:rsidR="00000000" w:rsidRPr="00000000">
        <w:rPr>
          <w:color w:val="126a04"/>
          <w:sz w:val="2"/>
          <w:szCs w:val="2"/>
          <w:rtl w:val="0"/>
        </w:rPr>
        <w:t xml:space="preserve">r</w:t>
      </w:r>
      <w:r w:rsidDel="00000000" w:rsidR="00000000" w:rsidRPr="00000000">
        <w:rPr>
          <w:color w:val="0b6f00"/>
          <w:sz w:val="2"/>
          <w:szCs w:val="2"/>
          <w:rtl w:val="0"/>
        </w:rPr>
        <w:t xml:space="preserve">m</w:t>
      </w:r>
      <w:r w:rsidDel="00000000" w:rsidR="00000000" w:rsidRPr="00000000">
        <w:rPr>
          <w:color w:val="047500"/>
          <w:sz w:val="2"/>
          <w:szCs w:val="2"/>
          <w:rtl w:val="0"/>
        </w:rPr>
        <w:t xml:space="preserve"> </w:t>
      </w:r>
      <w:r w:rsidDel="00000000" w:rsidR="00000000" w:rsidRPr="00000000">
        <w:rPr>
          <w:color w:val="007800"/>
          <w:sz w:val="2"/>
          <w:szCs w:val="2"/>
          <w:rtl w:val="0"/>
        </w:rPr>
        <w:t xml:space="preserve">a</w:t>
      </w:r>
      <w:r w:rsidDel="00000000" w:rsidR="00000000" w:rsidRPr="00000000">
        <w:rPr>
          <w:color w:val="007b00"/>
          <w:sz w:val="2"/>
          <w:szCs w:val="2"/>
          <w:rtl w:val="0"/>
        </w:rPr>
        <w:t xml:space="preserve">s</w:t>
      </w:r>
      <w:r w:rsidDel="00000000" w:rsidR="00000000" w:rsidRPr="00000000">
        <w:rPr>
          <w:color w:val="007c00"/>
          <w:sz w:val="2"/>
          <w:szCs w:val="2"/>
          <w:rtl w:val="0"/>
        </w:rPr>
        <w:t xml:space="preserve"> </w:t>
      </w:r>
      <w:r w:rsidDel="00000000" w:rsidR="00000000" w:rsidRPr="00000000">
        <w:rPr>
          <w:color w:val="097000"/>
          <w:sz w:val="2"/>
          <w:szCs w:val="2"/>
          <w:rtl w:val="0"/>
        </w:rPr>
        <w:t xml:space="preserve">he notched up 61 goals in total he also became the fastest playe</w:t>
      </w:r>
      <w:r w:rsidDel="00000000" w:rsidR="00000000" w:rsidRPr="00000000">
        <w:rPr>
          <w:color w:val="525252"/>
          <w:sz w:val="2"/>
          <w:szCs w:val="2"/>
          <w:rtl w:val="0"/>
        </w:rPr>
        <w:t xml:space="preserve">r</w:t>
      </w:r>
      <w:r w:rsidDel="00000000" w:rsidR="00000000" w:rsidRPr="00000000">
        <w:rPr>
          <w:color w:val="434343"/>
          <w:sz w:val="2"/>
          <w:szCs w:val="2"/>
          <w:rtl w:val="0"/>
        </w:rPr>
        <w:t xml:space="preserve"> </w:t>
      </w:r>
      <w:r w:rsidDel="00000000" w:rsidR="00000000" w:rsidRPr="00000000">
        <w:rPr>
          <w:color w:val="2b2b2b"/>
          <w:sz w:val="2"/>
          <w:szCs w:val="2"/>
          <w:rtl w:val="0"/>
        </w:rPr>
        <w:t xml:space="preserve">t</w:t>
      </w:r>
      <w:r w:rsidDel="00000000" w:rsidR="00000000" w:rsidRPr="00000000">
        <w:rPr>
          <w:color w:val="131313"/>
          <w:sz w:val="2"/>
          <w:szCs w:val="2"/>
          <w:rtl w:val="0"/>
        </w:rPr>
        <w:t xml:space="preserve">o</w:t>
      </w:r>
      <w:r w:rsidDel="00000000" w:rsidR="00000000" w:rsidRPr="00000000">
        <w:rPr>
          <w:color w:val="040404"/>
          <w:sz w:val="2"/>
          <w:szCs w:val="2"/>
          <w:rtl w:val="0"/>
        </w:rPr>
        <w:t xml:space="preserve"> </w:t>
      </w:r>
      <w:r w:rsidDel="00000000" w:rsidR="00000000" w:rsidRPr="00000000">
        <w:rPr>
          <w:color w:val="000000"/>
          <w:sz w:val="2"/>
          <w:szCs w:val="2"/>
          <w:rtl w:val="0"/>
        </w:rPr>
        <w:t xml:space="preserve">r</w:t>
      </w:r>
      <w:r w:rsidDel="00000000" w:rsidR="00000000" w:rsidRPr="00000000">
        <w:rPr>
          <w:color w:val="020202"/>
          <w:sz w:val="2"/>
          <w:szCs w:val="2"/>
          <w:rtl w:val="0"/>
        </w:rPr>
        <w:t xml:space="preserve">e</w:t>
      </w:r>
      <w:r w:rsidDel="00000000" w:rsidR="00000000" w:rsidRPr="00000000">
        <w:rPr>
          <w:color w:val="060606"/>
          <w:sz w:val="2"/>
          <w:szCs w:val="2"/>
          <w:rtl w:val="0"/>
        </w:rPr>
        <w:t xml:space="preserve">a</w:t>
      </w:r>
      <w:r w:rsidDel="00000000" w:rsidR="00000000" w:rsidRPr="00000000">
        <w:rPr>
          <w:color w:val="080808"/>
          <w:sz w:val="2"/>
          <w:szCs w:val="2"/>
          <w:rtl w:val="0"/>
        </w:rPr>
        <w:t xml:space="preserve">ch the 200 goal </w:t>
      </w:r>
      <w:r w:rsidDel="00000000" w:rsidR="00000000" w:rsidRPr="00000000">
        <w:rPr>
          <w:color w:val="1e1e1e"/>
          <w:sz w:val="2"/>
          <w:szCs w:val="2"/>
          <w:rtl w:val="0"/>
        </w:rPr>
        <w:t xml:space="preserve">m</w:t>
      </w:r>
      <w:r w:rsidDel="00000000" w:rsidR="00000000" w:rsidRPr="00000000">
        <w:rPr>
          <w:color w:val="000000"/>
          <w:sz w:val="2"/>
          <w:szCs w:val="2"/>
          <w:rtl w:val="0"/>
        </w:rPr>
        <w:t xml:space="preserve">il</w:t>
      </w:r>
      <w:r w:rsidDel="00000000" w:rsidR="00000000" w:rsidRPr="00000000">
        <w:rPr>
          <w:color w:val="101010"/>
          <w:sz w:val="2"/>
          <w:szCs w:val="2"/>
          <w:rtl w:val="0"/>
        </w:rPr>
        <w:t xml:space="preserve">e</w:t>
      </w:r>
      <w:r w:rsidDel="00000000" w:rsidR="00000000" w:rsidRPr="00000000">
        <w:rPr>
          <w:color w:val="111111"/>
          <w:sz w:val="2"/>
          <w:szCs w:val="2"/>
          <w:rtl w:val="0"/>
        </w:rPr>
        <w:t xml:space="preserve">s</w:t>
      </w:r>
      <w:r w:rsidDel="00000000" w:rsidR="00000000" w:rsidRPr="00000000">
        <w:rPr>
          <w:color w:val="090909"/>
          <w:sz w:val="2"/>
          <w:szCs w:val="2"/>
          <w:rtl w:val="0"/>
        </w:rPr>
        <w:t xml:space="preserve">t</w:t>
      </w:r>
      <w:r w:rsidDel="00000000" w:rsidR="00000000" w:rsidRPr="00000000">
        <w:rPr>
          <w:color w:val="686868"/>
          <w:sz w:val="2"/>
          <w:szCs w:val="2"/>
          <w:rtl w:val="0"/>
        </w:rPr>
        <w:t xml:space="preserve">o</w:t>
      </w:r>
      <w:r w:rsidDel="00000000" w:rsidR="00000000" w:rsidRPr="00000000">
        <w:rPr>
          <w:color w:val="f0f0f0"/>
          <w:sz w:val="2"/>
          <w:szCs w:val="2"/>
          <w:rtl w:val="0"/>
        </w:rPr>
        <w:t xml:space="preserve">n</w:t>
      </w:r>
      <w:r w:rsidDel="00000000" w:rsidR="00000000" w:rsidRPr="00000000">
        <w:rPr>
          <w:color w:val="f8f8f8"/>
          <w:sz w:val="2"/>
          <w:szCs w:val="2"/>
          <w:rtl w:val="0"/>
        </w:rPr>
        <w:t xml:space="preserve">e in the Spanish league </w:t>
      </w:r>
      <w:r w:rsidDel="00000000" w:rsidR="00000000" w:rsidRPr="00000000">
        <w:rPr>
          <w:color w:val="e8e8e8"/>
          <w:sz w:val="2"/>
          <w:szCs w:val="2"/>
          <w:rtl w:val="0"/>
        </w:rPr>
        <w:t xml:space="preserve">w</w:t>
      </w:r>
      <w:r w:rsidDel="00000000" w:rsidR="00000000" w:rsidRPr="00000000">
        <w:rPr>
          <w:color w:val="ffffff"/>
          <w:sz w:val="2"/>
          <w:szCs w:val="2"/>
          <w:rtl w:val="0"/>
        </w:rPr>
        <w:t xml:space="preserve">hi</w:t>
      </w:r>
      <w:r w:rsidDel="00000000" w:rsidR="00000000" w:rsidRPr="00000000">
        <w:rPr>
          <w:color w:val="fbfbfb"/>
          <w:sz w:val="2"/>
          <w:szCs w:val="2"/>
          <w:rtl w:val="0"/>
        </w:rPr>
        <w:t xml:space="preserve">c</w:t>
      </w:r>
      <w:r w:rsidDel="00000000" w:rsidR="00000000" w:rsidRPr="00000000">
        <w:rPr>
          <w:color w:val="a7a7a7"/>
          <w:sz w:val="2"/>
          <w:szCs w:val="2"/>
          <w:rtl w:val="0"/>
        </w:rPr>
        <w:t xml:space="preserve">h</w:t>
      </w:r>
      <w:r w:rsidDel="00000000" w:rsidR="00000000" w:rsidRPr="00000000">
        <w:rPr>
          <w:color w:val="505050"/>
          <w:sz w:val="2"/>
          <w:szCs w:val="2"/>
          <w:rtl w:val="0"/>
        </w:rPr>
        <w:t xml:space="preserve"> </w:t>
      </w:r>
      <w:r w:rsidDel="00000000" w:rsidR="00000000" w:rsidRPr="00000000">
        <w:rPr>
          <w:color w:val="1d1d1d"/>
          <w:sz w:val="2"/>
          <w:szCs w:val="2"/>
          <w:rtl w:val="0"/>
        </w:rPr>
        <w:t xml:space="preserve">h</w:t>
      </w:r>
      <w:r w:rsidDel="00000000" w:rsidR="00000000" w:rsidRPr="00000000">
        <w:rPr>
          <w:color w:val="0c0c0c"/>
          <w:sz w:val="2"/>
          <w:szCs w:val="2"/>
          <w:rtl w:val="0"/>
        </w:rPr>
        <w:t xml:space="preserve">e</w:t>
      </w:r>
      <w:r w:rsidDel="00000000" w:rsidR="00000000" w:rsidRPr="00000000">
        <w:rPr>
          <w:color w:val="080808"/>
          <w:sz w:val="2"/>
          <w:szCs w:val="2"/>
          <w:rtl w:val="0"/>
        </w:rPr>
        <w:t xml:space="preserve"> reached in 178 games Cr</w:t>
      </w:r>
      <w:r w:rsidDel="00000000" w:rsidR="00000000" w:rsidRPr="00000000">
        <w:rPr>
          <w:color w:val="000000"/>
          <w:sz w:val="2"/>
          <w:szCs w:val="2"/>
          <w:rtl w:val="0"/>
        </w:rPr>
        <w:t xml:space="preserve">ist</w:t>
      </w:r>
      <w:r w:rsidDel="00000000" w:rsidR="00000000" w:rsidRPr="00000000">
        <w:rPr>
          <w:color w:val="101010"/>
          <w:sz w:val="2"/>
          <w:szCs w:val="2"/>
          <w:rtl w:val="0"/>
        </w:rPr>
        <w:t xml:space="preserve">i</w:t>
      </w:r>
      <w:r w:rsidDel="00000000" w:rsidR="00000000" w:rsidRPr="00000000">
        <w:rPr>
          <w:color w:val="171717"/>
          <w:sz w:val="2"/>
          <w:szCs w:val="2"/>
          <w:rtl w:val="0"/>
        </w:rPr>
        <w:t xml:space="preserve">a</w:t>
      </w:r>
      <w:r w:rsidDel="00000000" w:rsidR="00000000" w:rsidRPr="00000000">
        <w:rPr>
          <w:color w:val="151515"/>
          <w:sz w:val="2"/>
          <w:szCs w:val="2"/>
          <w:rtl w:val="0"/>
        </w:rPr>
        <w:t xml:space="preserve">n</w:t>
      </w:r>
      <w:r w:rsidDel="00000000" w:rsidR="00000000" w:rsidRPr="00000000">
        <w:rPr>
          <w:color w:val="0d0d0d"/>
          <w:sz w:val="2"/>
          <w:szCs w:val="2"/>
          <w:rtl w:val="0"/>
        </w:rPr>
        <w:t xml:space="preserve">o</w:t>
      </w:r>
      <w:r w:rsidDel="00000000" w:rsidR="00000000" w:rsidRPr="00000000">
        <w:rPr>
          <w:color w:val="060606"/>
          <w:sz w:val="2"/>
          <w:szCs w:val="2"/>
          <w:rtl w:val="0"/>
        </w:rPr>
        <w:t xml:space="preserve"> </w:t>
      </w:r>
      <w:r w:rsidDel="00000000" w:rsidR="00000000" w:rsidRPr="00000000">
        <w:rPr>
          <w:color w:val="004900"/>
          <w:sz w:val="2"/>
          <w:szCs w:val="2"/>
          <w:rtl w:val="0"/>
        </w:rPr>
        <w:t xml:space="preserve">Ronaldo </w:t>
      </w:r>
      <w:r w:rsidDel="00000000" w:rsidR="00000000" w:rsidRPr="00000000">
        <w:rPr>
          <w:color w:val="044e00"/>
          <w:sz w:val="2"/>
          <w:szCs w:val="2"/>
          <w:rtl w:val="0"/>
        </w:rPr>
        <w:t xml:space="preserve">has been in rela</w:t>
      </w:r>
      <w:r w:rsidDel="00000000" w:rsidR="00000000" w:rsidRPr="00000000">
        <w:rPr>
          <w:color w:val="004900"/>
          <w:sz w:val="2"/>
          <w:szCs w:val="2"/>
          <w:rtl w:val="0"/>
        </w:rPr>
        <w:t xml:space="preserve">tionship</w:t>
      </w:r>
      <w:r w:rsidDel="00000000" w:rsidR="00000000" w:rsidRPr="00000000">
        <w:rPr>
          <w:color w:val="001803"/>
          <w:sz w:val="2"/>
          <w:szCs w:val="2"/>
          <w:rtl w:val="0"/>
        </w:rPr>
        <w:t xml:space="preserve">s with c</w:t>
      </w:r>
      <w:r w:rsidDel="00000000" w:rsidR="00000000" w:rsidRPr="00000000">
        <w:rPr>
          <w:color w:val="002a15"/>
          <w:sz w:val="2"/>
          <w:szCs w:val="2"/>
          <w:rtl w:val="0"/>
        </w:rPr>
        <w:t xml:space="preserve">e</w:t>
      </w:r>
      <w:r w:rsidDel="00000000" w:rsidR="00000000" w:rsidRPr="00000000">
        <w:rPr>
          <w:color w:val="00220d"/>
          <w:sz w:val="2"/>
          <w:szCs w:val="2"/>
          <w:rtl w:val="0"/>
        </w:rPr>
        <w:t xml:space="preserve">l</w:t>
      </w:r>
      <w:r w:rsidDel="00000000" w:rsidR="00000000" w:rsidRPr="00000000">
        <w:rPr>
          <w:color w:val="001601"/>
          <w:sz w:val="2"/>
          <w:szCs w:val="2"/>
          <w:rtl w:val="0"/>
        </w:rPr>
        <w:t xml:space="preserve">e</w:t>
      </w:r>
      <w:r w:rsidDel="00000000" w:rsidR="00000000" w:rsidRPr="00000000">
        <w:rPr>
          <w:color w:val="001500"/>
          <w:sz w:val="2"/>
          <w:szCs w:val="2"/>
          <w:rtl w:val="0"/>
        </w:rPr>
        <w:t xml:space="preserve">br</w:t>
      </w:r>
      <w:r w:rsidDel="00000000" w:rsidR="00000000" w:rsidRPr="00000000">
        <w:rPr>
          <w:color w:val="001c07"/>
          <w:sz w:val="2"/>
          <w:szCs w:val="2"/>
          <w:rtl w:val="0"/>
        </w:rPr>
        <w:t xml:space="preserve">i</w:t>
      </w:r>
      <w:r w:rsidDel="00000000" w:rsidR="00000000" w:rsidRPr="00000000">
        <w:rPr>
          <w:color w:val="002b16"/>
          <w:sz w:val="2"/>
          <w:szCs w:val="2"/>
          <w:rtl w:val="0"/>
        </w:rPr>
        <w:t xml:space="preserve">t</w:t>
      </w:r>
      <w:r w:rsidDel="00000000" w:rsidR="00000000" w:rsidRPr="00000000">
        <w:rPr>
          <w:color w:val="003520"/>
          <w:sz w:val="2"/>
          <w:szCs w:val="2"/>
          <w:rtl w:val="0"/>
        </w:rPr>
        <w:t xml:space="preserve">i</w:t>
      </w:r>
      <w:r w:rsidDel="00000000" w:rsidR="00000000" w:rsidRPr="00000000">
        <w:rPr>
          <w:color w:val="080808"/>
          <w:sz w:val="2"/>
          <w:szCs w:val="2"/>
          <w:rtl w:val="0"/>
        </w:rPr>
        <w:t xml:space="preserve">es like Gemma Atkinson a</w:t>
      </w:r>
      <w:r w:rsidDel="00000000" w:rsidR="00000000" w:rsidRPr="00000000">
        <w:rPr>
          <w:color w:val="ececec"/>
          <w:sz w:val="2"/>
          <w:szCs w:val="2"/>
          <w:rtl w:val="0"/>
        </w:rPr>
        <w:t xml:space="preserve">n</w:t>
      </w:r>
      <w:r w:rsidDel="00000000" w:rsidR="00000000" w:rsidRPr="00000000">
        <w:rPr>
          <w:color w:val="e5e5e5"/>
          <w:sz w:val="2"/>
          <w:szCs w:val="2"/>
          <w:rtl w:val="0"/>
        </w:rPr>
        <w:t xml:space="preserve">d </w:t>
      </w:r>
      <w:r w:rsidDel="00000000" w:rsidR="00000000" w:rsidRPr="00000000">
        <w:rPr>
          <w:color w:val="f2f2f2"/>
          <w:sz w:val="2"/>
          <w:szCs w:val="2"/>
          <w:rtl w:val="0"/>
        </w:rPr>
        <w:t xml:space="preserve">A</w:t>
      </w:r>
      <w:r w:rsidDel="00000000" w:rsidR="00000000" w:rsidRPr="00000000">
        <w:rPr>
          <w:color w:val="ffffff"/>
          <w:sz w:val="2"/>
          <w:szCs w:val="2"/>
          <w:rtl w:val="0"/>
        </w:rPr>
        <w:t xml:space="preserve">lic</w:t>
      </w:r>
      <w:r w:rsidDel="00000000" w:rsidR="00000000" w:rsidRPr="00000000">
        <w:rPr>
          <w:color w:val="f4f4f4"/>
          <w:sz w:val="2"/>
          <w:szCs w:val="2"/>
          <w:rtl w:val="0"/>
        </w:rPr>
        <w:t xml:space="preserve">e</w:t>
      </w:r>
      <w:r w:rsidDel="00000000" w:rsidR="00000000" w:rsidRPr="00000000">
        <w:rPr>
          <w:color w:val="f8f8f8"/>
          <w:sz w:val="2"/>
          <w:szCs w:val="2"/>
          <w:rtl w:val="0"/>
        </w:rPr>
        <w:t xml:space="preserve"> Goodwin both models in England, he has tw</w:t>
      </w:r>
      <w:r w:rsidDel="00000000" w:rsidR="00000000" w:rsidRPr="00000000">
        <w:rPr>
          <w:sz w:val="16"/>
          <w:szCs w:val="16"/>
          <w:rtl w:val="0"/>
        </w:rPr>
        <w:br w:type="textWrapping"/>
      </w:r>
      <w:r w:rsidDel="00000000" w:rsidR="00000000" w:rsidRPr="00000000">
        <w:rPr>
          <w:color w:val="f8f8f8"/>
          <w:sz w:val="2"/>
          <w:szCs w:val="2"/>
          <w:rtl w:val="0"/>
        </w:rPr>
        <w:t xml:space="preserve">o sons Cristiano Ronaldo Jr and Matteo RonaldoRonaldo was in a romantic relation</w:t>
      </w:r>
      <w:r w:rsidDel="00000000" w:rsidR="00000000" w:rsidRPr="00000000">
        <w:rPr>
          <w:color w:val="ffffff"/>
          <w:sz w:val="2"/>
          <w:szCs w:val="2"/>
          <w:rtl w:val="0"/>
        </w:rPr>
        <w:t xml:space="preserve">sh</w:t>
      </w:r>
      <w:r w:rsidDel="00000000" w:rsidR="00000000" w:rsidRPr="00000000">
        <w:rPr>
          <w:color w:val="ebebeb"/>
          <w:sz w:val="2"/>
          <w:szCs w:val="2"/>
          <w:rtl w:val="0"/>
        </w:rPr>
        <w:t xml:space="preserve">i</w:t>
      </w:r>
      <w:r w:rsidDel="00000000" w:rsidR="00000000" w:rsidRPr="00000000">
        <w:rPr>
          <w:color w:val="f0f0f0"/>
          <w:sz w:val="2"/>
          <w:szCs w:val="2"/>
          <w:rtl w:val="0"/>
        </w:rPr>
        <w:t xml:space="preserve">p</w:t>
      </w:r>
      <w:r w:rsidDel="00000000" w:rsidR="00000000" w:rsidRPr="00000000">
        <w:rPr>
          <w:color w:val="fcfcfc"/>
          <w:sz w:val="2"/>
          <w:szCs w:val="2"/>
          <w:rtl w:val="0"/>
        </w:rPr>
        <w:t xml:space="preserve"> </w:t>
      </w:r>
      <w:r w:rsidDel="00000000" w:rsidR="00000000" w:rsidRPr="00000000">
        <w:rPr>
          <w:color w:val="ededed"/>
          <w:sz w:val="2"/>
          <w:szCs w:val="2"/>
          <w:rtl w:val="0"/>
        </w:rPr>
        <w:t xml:space="preserve">w</w:t>
      </w:r>
      <w:r w:rsidDel="00000000" w:rsidR="00000000" w:rsidRPr="00000000">
        <w:rPr>
          <w:color w:val="bbbbbb"/>
          <w:sz w:val="2"/>
          <w:szCs w:val="2"/>
          <w:rtl w:val="0"/>
        </w:rPr>
        <w:t xml:space="preserve">i</w:t>
      </w:r>
      <w:r w:rsidDel="00000000" w:rsidR="00000000" w:rsidRPr="00000000">
        <w:rPr>
          <w:color w:val="8d8d8d"/>
          <w:sz w:val="2"/>
          <w:szCs w:val="2"/>
          <w:rtl w:val="0"/>
        </w:rPr>
        <w:t xml:space="preserve">t</w:t>
      </w:r>
      <w:r w:rsidDel="00000000" w:rsidR="00000000" w:rsidRPr="00000000">
        <w:rPr>
          <w:color w:val="080808"/>
          <w:sz w:val="2"/>
          <w:szCs w:val="2"/>
          <w:rtl w:val="0"/>
        </w:rPr>
        <w:t xml:space="preserve">h Russian supermodel Iri</w:t>
      </w:r>
      <w:r w:rsidDel="00000000" w:rsidR="00000000" w:rsidRPr="00000000">
        <w:rPr>
          <w:color w:val="18001c"/>
          <w:sz w:val="2"/>
          <w:szCs w:val="2"/>
          <w:rtl w:val="0"/>
        </w:rPr>
        <w:t xml:space="preserve">n</w:t>
      </w:r>
      <w:r w:rsidDel="00000000" w:rsidR="00000000" w:rsidRPr="00000000">
        <w:rPr>
          <w:color w:val="1d0620"/>
          <w:sz w:val="2"/>
          <w:szCs w:val="2"/>
          <w:rtl w:val="0"/>
        </w:rPr>
        <w:t xml:space="preserve">a</w:t>
      </w:r>
      <w:r w:rsidDel="00000000" w:rsidR="00000000" w:rsidRPr="00000000">
        <w:rPr>
          <w:color w:val="241326"/>
          <w:sz w:val="2"/>
          <w:szCs w:val="2"/>
          <w:rtl w:val="0"/>
        </w:rPr>
        <w:t xml:space="preserve"> </w:t>
      </w:r>
      <w:r w:rsidDel="00000000" w:rsidR="00000000" w:rsidRPr="00000000">
        <w:rPr>
          <w:color w:val="2c252d"/>
          <w:sz w:val="2"/>
          <w:szCs w:val="2"/>
          <w:rtl w:val="0"/>
        </w:rPr>
        <w:t xml:space="preserve">S</w:t>
      </w:r>
      <w:r w:rsidDel="00000000" w:rsidR="00000000" w:rsidRPr="00000000">
        <w:rPr>
          <w:color w:val="373936"/>
          <w:sz w:val="2"/>
          <w:szCs w:val="2"/>
          <w:rtl w:val="0"/>
        </w:rPr>
        <w:t xml:space="preserve">h</w:t>
      </w:r>
      <w:r w:rsidDel="00000000" w:rsidR="00000000" w:rsidRPr="00000000">
        <w:rPr>
          <w:color w:val="3e4c3b"/>
          <w:sz w:val="2"/>
          <w:szCs w:val="2"/>
          <w:rtl w:val="0"/>
        </w:rPr>
        <w:t xml:space="preserve">a</w:t>
      </w:r>
      <w:r w:rsidDel="00000000" w:rsidR="00000000" w:rsidRPr="00000000">
        <w:rPr>
          <w:color w:val="3f5d3b"/>
          <w:sz w:val="2"/>
          <w:szCs w:val="2"/>
          <w:rtl w:val="0"/>
        </w:rPr>
        <w:t xml:space="preserve">y</w:t>
      </w:r>
      <w:r w:rsidDel="00000000" w:rsidR="00000000" w:rsidRPr="00000000">
        <w:rPr>
          <w:color w:val="3d6936"/>
          <w:sz w:val="2"/>
          <w:szCs w:val="2"/>
          <w:rtl w:val="0"/>
        </w:rPr>
        <w:t xml:space="preserve">k</w:t>
      </w:r>
      <w:r w:rsidDel="00000000" w:rsidR="00000000" w:rsidRPr="00000000">
        <w:rPr>
          <w:color w:val="225d19"/>
          <w:sz w:val="2"/>
          <w:szCs w:val="2"/>
          <w:rtl w:val="0"/>
        </w:rPr>
        <w:t xml:space="preserve"> </w:t>
      </w:r>
      <w:r w:rsidDel="00000000" w:rsidR="00000000" w:rsidRPr="00000000">
        <w:rPr>
          <w:color w:val="1a640f"/>
          <w:sz w:val="2"/>
          <w:szCs w:val="2"/>
          <w:rtl w:val="0"/>
        </w:rPr>
        <w:t xml:space="preserve">f</w:t>
      </w:r>
      <w:r w:rsidDel="00000000" w:rsidR="00000000" w:rsidRPr="00000000">
        <w:rPr>
          <w:color w:val="126a04"/>
          <w:sz w:val="2"/>
          <w:szCs w:val="2"/>
          <w:rtl w:val="0"/>
        </w:rPr>
        <w:t xml:space="preserve">o</w:t>
      </w:r>
      <w:r w:rsidDel="00000000" w:rsidR="00000000" w:rsidRPr="00000000">
        <w:rPr>
          <w:color w:val="0b6f00"/>
          <w:sz w:val="2"/>
          <w:szCs w:val="2"/>
          <w:rtl w:val="0"/>
        </w:rPr>
        <w:t xml:space="preserve">r</w:t>
      </w:r>
      <w:r w:rsidDel="00000000" w:rsidR="00000000" w:rsidRPr="00000000">
        <w:rPr>
          <w:color w:val="047500"/>
          <w:sz w:val="2"/>
          <w:szCs w:val="2"/>
          <w:rtl w:val="0"/>
        </w:rPr>
        <w:t xml:space="preserve"> </w:t>
      </w:r>
      <w:r w:rsidDel="00000000" w:rsidR="00000000" w:rsidRPr="00000000">
        <w:rPr>
          <w:color w:val="007800"/>
          <w:sz w:val="2"/>
          <w:szCs w:val="2"/>
          <w:rtl w:val="0"/>
        </w:rPr>
        <w:t xml:space="preserve">f</w:t>
      </w:r>
      <w:r w:rsidDel="00000000" w:rsidR="00000000" w:rsidRPr="00000000">
        <w:rPr>
          <w:color w:val="007b00"/>
          <w:sz w:val="2"/>
          <w:szCs w:val="2"/>
          <w:rtl w:val="0"/>
        </w:rPr>
        <w:t xml:space="preserve">i</w:t>
      </w:r>
      <w:r w:rsidDel="00000000" w:rsidR="00000000" w:rsidRPr="00000000">
        <w:rPr>
          <w:color w:val="007c00"/>
          <w:sz w:val="2"/>
          <w:szCs w:val="2"/>
          <w:rtl w:val="0"/>
        </w:rPr>
        <w:t xml:space="preserve">v</w:t>
      </w:r>
      <w:r w:rsidDel="00000000" w:rsidR="00000000" w:rsidRPr="00000000">
        <w:rPr>
          <w:color w:val="097000"/>
          <w:sz w:val="2"/>
          <w:szCs w:val="2"/>
          <w:rtl w:val="0"/>
        </w:rPr>
        <w:t xml:space="preserve">e years from 2010 to 2015, Cristiano Ronaldo was awarded the Bal</w:t>
      </w:r>
      <w:r w:rsidDel="00000000" w:rsidR="00000000" w:rsidRPr="00000000">
        <w:rPr>
          <w:color w:val="525252"/>
          <w:sz w:val="2"/>
          <w:szCs w:val="2"/>
          <w:rtl w:val="0"/>
        </w:rPr>
        <w:t xml:space="preserve">l</w:t>
      </w:r>
      <w:r w:rsidDel="00000000" w:rsidR="00000000" w:rsidRPr="00000000">
        <w:rPr>
          <w:color w:val="434343"/>
          <w:sz w:val="2"/>
          <w:szCs w:val="2"/>
          <w:rtl w:val="0"/>
        </w:rPr>
        <w:t xml:space="preserve">o</w:t>
      </w:r>
      <w:r w:rsidDel="00000000" w:rsidR="00000000" w:rsidRPr="00000000">
        <w:rPr>
          <w:color w:val="2b2b2b"/>
          <w:sz w:val="2"/>
          <w:szCs w:val="2"/>
          <w:rtl w:val="0"/>
        </w:rPr>
        <w:t xml:space="preserve">n</w:t>
      </w:r>
      <w:r w:rsidDel="00000000" w:rsidR="00000000" w:rsidRPr="00000000">
        <w:rPr>
          <w:color w:val="131313"/>
          <w:sz w:val="2"/>
          <w:szCs w:val="2"/>
          <w:rtl w:val="0"/>
        </w:rPr>
        <w:t xml:space="preserve"> </w:t>
      </w:r>
      <w:r w:rsidDel="00000000" w:rsidR="00000000" w:rsidRPr="00000000">
        <w:rPr>
          <w:color w:val="040404"/>
          <w:sz w:val="2"/>
          <w:szCs w:val="2"/>
          <w:rtl w:val="0"/>
        </w:rPr>
        <w:t xml:space="preserve">d</w:t>
      </w:r>
      <w:r w:rsidDel="00000000" w:rsidR="00000000" w:rsidRPr="00000000">
        <w:rPr>
          <w:color w:val="000000"/>
          <w:sz w:val="2"/>
          <w:szCs w:val="2"/>
          <w:rtl w:val="0"/>
        </w:rPr>
        <w:t xml:space="preserve">'</w:t>
      </w:r>
      <w:r w:rsidDel="00000000" w:rsidR="00000000" w:rsidRPr="00000000">
        <w:rPr>
          <w:color w:val="020202"/>
          <w:sz w:val="2"/>
          <w:szCs w:val="2"/>
          <w:rtl w:val="0"/>
        </w:rPr>
        <w:t xml:space="preserve">O</w:t>
      </w:r>
      <w:r w:rsidDel="00000000" w:rsidR="00000000" w:rsidRPr="00000000">
        <w:rPr>
          <w:color w:val="060606"/>
          <w:sz w:val="2"/>
          <w:szCs w:val="2"/>
          <w:rtl w:val="0"/>
        </w:rPr>
        <w:t xml:space="preserve">r</w:t>
      </w:r>
      <w:r w:rsidDel="00000000" w:rsidR="00000000" w:rsidRPr="00000000">
        <w:rPr>
          <w:color w:val="080808"/>
          <w:sz w:val="2"/>
          <w:szCs w:val="2"/>
          <w:rtl w:val="0"/>
        </w:rPr>
        <w:t xml:space="preserve"> five times in 2</w:t>
      </w:r>
      <w:r w:rsidDel="00000000" w:rsidR="00000000" w:rsidRPr="00000000">
        <w:rPr>
          <w:color w:val="222222"/>
          <w:sz w:val="2"/>
          <w:szCs w:val="2"/>
          <w:rtl w:val="0"/>
        </w:rPr>
        <w:t xml:space="preserve">0</w:t>
      </w:r>
      <w:r w:rsidDel="00000000" w:rsidR="00000000" w:rsidRPr="00000000">
        <w:rPr>
          <w:color w:val="000000"/>
          <w:sz w:val="2"/>
          <w:szCs w:val="2"/>
          <w:rtl w:val="0"/>
        </w:rPr>
        <w:t xml:space="preserve">08</w:t>
      </w:r>
      <w:r w:rsidDel="00000000" w:rsidR="00000000" w:rsidRPr="00000000">
        <w:rPr>
          <w:color w:val="0d0d0d"/>
          <w:sz w:val="2"/>
          <w:szCs w:val="2"/>
          <w:rtl w:val="0"/>
        </w:rPr>
        <w:t xml:space="preserve">,</w:t>
      </w:r>
      <w:r w:rsidDel="00000000" w:rsidR="00000000" w:rsidRPr="00000000">
        <w:rPr>
          <w:color w:val="101010"/>
          <w:sz w:val="2"/>
          <w:szCs w:val="2"/>
          <w:rtl w:val="0"/>
        </w:rPr>
        <w:t xml:space="preserve"> </w:t>
      </w:r>
      <w:r w:rsidDel="00000000" w:rsidR="00000000" w:rsidRPr="00000000">
        <w:rPr>
          <w:color w:val="0d0d0d"/>
          <w:sz w:val="2"/>
          <w:szCs w:val="2"/>
          <w:rtl w:val="0"/>
        </w:rPr>
        <w:t xml:space="preserve">2</w:t>
      </w:r>
      <w:r w:rsidDel="00000000" w:rsidR="00000000" w:rsidRPr="00000000">
        <w:rPr>
          <w:color w:val="717171"/>
          <w:sz w:val="2"/>
          <w:szCs w:val="2"/>
          <w:rtl w:val="0"/>
        </w:rPr>
        <w:t xml:space="preserve">0</w:t>
      </w:r>
      <w:r w:rsidDel="00000000" w:rsidR="00000000" w:rsidRPr="00000000">
        <w:rPr>
          <w:color w:val="fdfdfd"/>
          <w:sz w:val="2"/>
          <w:szCs w:val="2"/>
          <w:rtl w:val="0"/>
        </w:rPr>
        <w:t xml:space="preserve">1</w:t>
      </w:r>
      <w:r w:rsidDel="00000000" w:rsidR="00000000" w:rsidRPr="00000000">
        <w:rPr>
          <w:color w:val="f8f8f8"/>
          <w:sz w:val="2"/>
          <w:szCs w:val="2"/>
          <w:rtl w:val="0"/>
        </w:rPr>
        <w:t xml:space="preserve">3-2014 2016 and 2017. Cr</w:t>
      </w:r>
      <w:r w:rsidDel="00000000" w:rsidR="00000000" w:rsidRPr="00000000">
        <w:rPr>
          <w:color w:val="e7e7e7"/>
          <w:sz w:val="2"/>
          <w:szCs w:val="2"/>
          <w:rtl w:val="0"/>
        </w:rPr>
        <w:t xml:space="preserve">i</w:t>
      </w:r>
      <w:r w:rsidDel="00000000" w:rsidR="00000000" w:rsidRPr="00000000">
        <w:rPr>
          <w:color w:val="ffffff"/>
          <w:sz w:val="2"/>
          <w:szCs w:val="2"/>
          <w:rtl w:val="0"/>
        </w:rPr>
        <w:t xml:space="preserve">sti</w:t>
      </w:r>
      <w:r w:rsidDel="00000000" w:rsidR="00000000" w:rsidRPr="00000000">
        <w:rPr>
          <w:color w:val="afafaf"/>
          <w:sz w:val="2"/>
          <w:szCs w:val="2"/>
          <w:rtl w:val="0"/>
        </w:rPr>
        <w:t xml:space="preserve">a</w:t>
      </w:r>
      <w:r w:rsidDel="00000000" w:rsidR="00000000" w:rsidRPr="00000000">
        <w:rPr>
          <w:color w:val="555555"/>
          <w:sz w:val="2"/>
          <w:szCs w:val="2"/>
          <w:rtl w:val="0"/>
        </w:rPr>
        <w:t xml:space="preserve">n</w:t>
      </w:r>
      <w:r w:rsidDel="00000000" w:rsidR="00000000" w:rsidRPr="00000000">
        <w:rPr>
          <w:color w:val="1e1e1e"/>
          <w:sz w:val="2"/>
          <w:szCs w:val="2"/>
          <w:rtl w:val="0"/>
        </w:rPr>
        <w:t xml:space="preserve">o</w:t>
      </w:r>
      <w:r w:rsidDel="00000000" w:rsidR="00000000" w:rsidRPr="00000000">
        <w:rPr>
          <w:color w:val="0b0b0b"/>
          <w:sz w:val="2"/>
          <w:szCs w:val="2"/>
          <w:rtl w:val="0"/>
        </w:rPr>
        <w:t xml:space="preserve"> </w:t>
      </w:r>
      <w:r w:rsidDel="00000000" w:rsidR="00000000" w:rsidRPr="00000000">
        <w:rPr>
          <w:color w:val="080808"/>
          <w:sz w:val="2"/>
          <w:szCs w:val="2"/>
          <w:rtl w:val="0"/>
        </w:rPr>
        <w:t xml:space="preserve">Ronaldo is a Portuguese </w:t>
      </w:r>
      <w:r w:rsidDel="00000000" w:rsidR="00000000" w:rsidRPr="00000000">
        <w:rPr>
          <w:color w:val="000000"/>
          <w:sz w:val="2"/>
          <w:szCs w:val="2"/>
          <w:rtl w:val="0"/>
        </w:rPr>
        <w:t xml:space="preserve">foot</w:t>
      </w:r>
      <w:r w:rsidDel="00000000" w:rsidR="00000000" w:rsidRPr="00000000">
        <w:rPr>
          <w:color w:val="040404"/>
          <w:sz w:val="2"/>
          <w:szCs w:val="2"/>
          <w:rtl w:val="0"/>
        </w:rPr>
        <w:t xml:space="preserve">b</w:t>
      </w:r>
      <w:r w:rsidDel="00000000" w:rsidR="00000000" w:rsidRPr="00000000">
        <w:rPr>
          <w:color w:val="010101"/>
          <w:sz w:val="2"/>
          <w:szCs w:val="2"/>
          <w:rtl w:val="0"/>
        </w:rPr>
        <w:t xml:space="preserve">a</w:t>
      </w:r>
      <w:r w:rsidDel="00000000" w:rsidR="00000000" w:rsidRPr="00000000">
        <w:rPr>
          <w:color w:val="000000"/>
          <w:sz w:val="2"/>
          <w:szCs w:val="2"/>
          <w:rtl w:val="0"/>
        </w:rPr>
        <w:t xml:space="preserve">ll</w:t>
      </w:r>
      <w:r w:rsidDel="00000000" w:rsidR="00000000" w:rsidRPr="00000000">
        <w:rPr>
          <w:color w:val="003100"/>
          <w:sz w:val="2"/>
          <w:szCs w:val="2"/>
          <w:rtl w:val="0"/>
        </w:rPr>
        <w:t xml:space="preserve"> player </w:t>
      </w:r>
      <w:r w:rsidDel="00000000" w:rsidR="00000000" w:rsidRPr="00000000">
        <w:rPr>
          <w:color w:val="001d00"/>
          <w:sz w:val="2"/>
          <w:szCs w:val="2"/>
          <w:rtl w:val="0"/>
        </w:rPr>
        <w:t xml:space="preserve">he was born on F</w:t>
      </w:r>
      <w:r w:rsidDel="00000000" w:rsidR="00000000" w:rsidRPr="00000000">
        <w:rPr>
          <w:color w:val="003100"/>
          <w:sz w:val="2"/>
          <w:szCs w:val="2"/>
          <w:rtl w:val="0"/>
        </w:rPr>
        <w:t xml:space="preserve">ebruary </w:t>
      </w:r>
      <w:r w:rsidDel="00000000" w:rsidR="00000000" w:rsidRPr="00000000">
        <w:rPr>
          <w:color w:val="001100"/>
          <w:sz w:val="2"/>
          <w:szCs w:val="2"/>
          <w:rtl w:val="0"/>
        </w:rPr>
        <w:t xml:space="preserve">5th 1985</w:t>
      </w:r>
      <w:r w:rsidDel="00000000" w:rsidR="00000000" w:rsidRPr="00000000">
        <w:rPr>
          <w:color w:val="001f0e"/>
          <w:sz w:val="2"/>
          <w:szCs w:val="2"/>
          <w:rtl w:val="0"/>
        </w:rPr>
        <w:t xml:space="preserve"> </w:t>
      </w:r>
      <w:r w:rsidDel="00000000" w:rsidR="00000000" w:rsidRPr="00000000">
        <w:rPr>
          <w:color w:val="001706"/>
          <w:sz w:val="2"/>
          <w:szCs w:val="2"/>
          <w:rtl w:val="0"/>
        </w:rPr>
        <w:t xml:space="preserve">i</w:t>
      </w:r>
      <w:r w:rsidDel="00000000" w:rsidR="00000000" w:rsidRPr="00000000">
        <w:rPr>
          <w:color w:val="001100"/>
          <w:sz w:val="2"/>
          <w:szCs w:val="2"/>
          <w:rtl w:val="0"/>
        </w:rPr>
        <w:t xml:space="preserve">n S</w:t>
      </w:r>
      <w:r w:rsidDel="00000000" w:rsidR="00000000" w:rsidRPr="00000000">
        <w:rPr>
          <w:color w:val="001706"/>
          <w:sz w:val="2"/>
          <w:szCs w:val="2"/>
          <w:rtl w:val="0"/>
        </w:rPr>
        <w:t xml:space="preserve">a</w:t>
      </w:r>
      <w:r w:rsidDel="00000000" w:rsidR="00000000" w:rsidRPr="00000000">
        <w:rPr>
          <w:color w:val="002716"/>
          <w:sz w:val="2"/>
          <w:szCs w:val="2"/>
          <w:rtl w:val="0"/>
        </w:rPr>
        <w:t xml:space="preserve">n</w:t>
      </w:r>
      <w:r w:rsidDel="00000000" w:rsidR="00000000" w:rsidRPr="00000000">
        <w:rPr>
          <w:color w:val="003221"/>
          <w:sz w:val="2"/>
          <w:szCs w:val="2"/>
          <w:rtl w:val="0"/>
        </w:rPr>
        <w:t xml:space="preserve">t</w:t>
      </w:r>
      <w:r w:rsidDel="00000000" w:rsidR="00000000" w:rsidRPr="00000000">
        <w:rPr>
          <w:color w:val="080808"/>
          <w:sz w:val="2"/>
          <w:szCs w:val="2"/>
          <w:rtl w:val="0"/>
        </w:rPr>
        <w:t xml:space="preserve">o Antonio his father's n</w:t>
      </w:r>
      <w:r w:rsidDel="00000000" w:rsidR="00000000" w:rsidRPr="00000000">
        <w:rPr>
          <w:color w:val="fefefe"/>
          <w:sz w:val="2"/>
          <w:szCs w:val="2"/>
          <w:rtl w:val="0"/>
        </w:rPr>
        <w:t xml:space="preserve">a</w:t>
      </w:r>
      <w:r w:rsidDel="00000000" w:rsidR="00000000" w:rsidRPr="00000000">
        <w:rPr>
          <w:color w:val="ededed"/>
          <w:sz w:val="2"/>
          <w:szCs w:val="2"/>
          <w:rtl w:val="0"/>
        </w:rPr>
        <w:t xml:space="preserve">m</w:t>
      </w:r>
      <w:r w:rsidDel="00000000" w:rsidR="00000000" w:rsidRPr="00000000">
        <w:rPr>
          <w:color w:val="e2e2e2"/>
          <w:sz w:val="2"/>
          <w:szCs w:val="2"/>
          <w:rtl w:val="0"/>
        </w:rPr>
        <w:t xml:space="preserve">e</w:t>
      </w:r>
      <w:r w:rsidDel="00000000" w:rsidR="00000000" w:rsidRPr="00000000">
        <w:rPr>
          <w:color w:val="eeeeee"/>
          <w:sz w:val="2"/>
          <w:szCs w:val="2"/>
          <w:rtl w:val="0"/>
        </w:rPr>
        <w:t xml:space="preserve"> </w:t>
      </w:r>
      <w:r w:rsidDel="00000000" w:rsidR="00000000" w:rsidRPr="00000000">
        <w:rPr>
          <w:color w:val="ffffff"/>
          <w:sz w:val="2"/>
          <w:szCs w:val="2"/>
          <w:rtl w:val="0"/>
        </w:rPr>
        <w:t xml:space="preserve">is </w:t>
      </w:r>
      <w:r w:rsidDel="00000000" w:rsidR="00000000" w:rsidRPr="00000000">
        <w:rPr>
          <w:color w:val="f2f2f2"/>
          <w:sz w:val="2"/>
          <w:szCs w:val="2"/>
          <w:rtl w:val="0"/>
        </w:rPr>
        <w:t xml:space="preserve">J</w:t>
      </w:r>
      <w:r w:rsidDel="00000000" w:rsidR="00000000" w:rsidRPr="00000000">
        <w:rPr>
          <w:color w:val="f8f8f8"/>
          <w:sz w:val="2"/>
          <w:szCs w:val="2"/>
          <w:rtl w:val="0"/>
        </w:rPr>
        <w:t xml:space="preserve">ose Dinis Aveiro and his mother's name is </w:t>
      </w:r>
      <w:r w:rsidDel="00000000" w:rsidR="00000000" w:rsidRPr="00000000">
        <w:rPr>
          <w:sz w:val="16"/>
          <w:szCs w:val="16"/>
          <w:rtl w:val="0"/>
        </w:rPr>
        <w:br w:type="textWrapping"/>
      </w:r>
      <w:r w:rsidDel="00000000" w:rsidR="00000000" w:rsidRPr="00000000">
        <w:rPr>
          <w:color w:val="f8f8f8"/>
          <w:sz w:val="2"/>
          <w:szCs w:val="2"/>
          <w:rtl w:val="0"/>
        </w:rPr>
        <w:t xml:space="preserve">Maria Dolores dos Santos Aveiro, his father was a gardener with the municipality and his</w:t>
      </w:r>
      <w:r w:rsidDel="00000000" w:rsidR="00000000" w:rsidRPr="00000000">
        <w:rPr>
          <w:color w:val="292929"/>
          <w:sz w:val="2"/>
          <w:szCs w:val="2"/>
          <w:rtl w:val="0"/>
        </w:rPr>
        <w:t xml:space="preserve"> </w:t>
      </w:r>
      <w:r w:rsidDel="00000000" w:rsidR="00000000" w:rsidRPr="00000000">
        <w:rPr>
          <w:color w:val="0a0a0a"/>
          <w:sz w:val="2"/>
          <w:szCs w:val="2"/>
          <w:rtl w:val="0"/>
        </w:rPr>
        <w:t xml:space="preserve">m</w:t>
      </w:r>
      <w:r w:rsidDel="00000000" w:rsidR="00000000" w:rsidRPr="00000000">
        <w:rPr>
          <w:color w:val="000000"/>
          <w:sz w:val="2"/>
          <w:szCs w:val="2"/>
          <w:rtl w:val="0"/>
        </w:rPr>
        <w:t xml:space="preserve">ot</w:t>
      </w:r>
      <w:r w:rsidDel="00000000" w:rsidR="00000000" w:rsidRPr="00000000">
        <w:rPr>
          <w:color w:val="141414"/>
          <w:sz w:val="2"/>
          <w:szCs w:val="2"/>
          <w:rtl w:val="0"/>
        </w:rPr>
        <w:t xml:space="preserve">h</w:t>
      </w:r>
      <w:r w:rsidDel="00000000" w:rsidR="00000000" w:rsidRPr="00000000">
        <w:rPr>
          <w:color w:val="1d1d1d"/>
          <w:sz w:val="2"/>
          <w:szCs w:val="2"/>
          <w:rtl w:val="0"/>
        </w:rPr>
        <w:t xml:space="preserve">e</w:t>
      </w:r>
      <w:r w:rsidDel="00000000" w:rsidR="00000000" w:rsidRPr="00000000">
        <w:rPr>
          <w:color w:val="050505"/>
          <w:sz w:val="2"/>
          <w:szCs w:val="2"/>
          <w:rtl w:val="0"/>
        </w:rPr>
        <w:t xml:space="preserve">r</w:t>
      </w:r>
      <w:r w:rsidDel="00000000" w:rsidR="00000000" w:rsidRPr="00000000">
        <w:rPr>
          <w:color w:val="000000"/>
          <w:sz w:val="2"/>
          <w:szCs w:val="2"/>
          <w:rtl w:val="0"/>
        </w:rPr>
        <w:t xml:space="preserve"> </w:t>
      </w:r>
      <w:r w:rsidDel="00000000" w:rsidR="00000000" w:rsidRPr="00000000">
        <w:rPr>
          <w:color w:val="080808"/>
          <w:sz w:val="2"/>
          <w:szCs w:val="2"/>
          <w:rtl w:val="0"/>
        </w:rPr>
        <w:t xml:space="preserve">worked as a cook</w:t>
      </w:r>
      <w:r w:rsidDel="00000000" w:rsidR="00000000" w:rsidRPr="00000000">
        <w:rPr>
          <w:color w:val="0e0012"/>
          <w:sz w:val="2"/>
          <w:szCs w:val="2"/>
          <w:rtl w:val="0"/>
        </w:rPr>
        <w:t xml:space="preserve">.</w:t>
      </w:r>
      <w:r w:rsidDel="00000000" w:rsidR="00000000" w:rsidRPr="00000000">
        <w:rPr>
          <w:color w:val="0d0010"/>
          <w:sz w:val="2"/>
          <w:szCs w:val="2"/>
          <w:rtl w:val="0"/>
        </w:rPr>
        <w:t xml:space="preserve">R</w:t>
      </w:r>
      <w:r w:rsidDel="00000000" w:rsidR="00000000" w:rsidRPr="00000000">
        <w:rPr>
          <w:color w:val="0a000c"/>
          <w:sz w:val="2"/>
          <w:szCs w:val="2"/>
          <w:rtl w:val="0"/>
        </w:rPr>
        <w:t xml:space="preserve">o</w:t>
      </w:r>
      <w:r w:rsidDel="00000000" w:rsidR="00000000" w:rsidRPr="00000000">
        <w:rPr>
          <w:color w:val="070008"/>
          <w:sz w:val="2"/>
          <w:szCs w:val="2"/>
          <w:rtl w:val="0"/>
        </w:rPr>
        <w:t xml:space="preserve">n</w:t>
      </w:r>
      <w:r w:rsidDel="00000000" w:rsidR="00000000" w:rsidRPr="00000000">
        <w:rPr>
          <w:color w:val="151714"/>
          <w:sz w:val="2"/>
          <w:szCs w:val="2"/>
          <w:rtl w:val="0"/>
        </w:rPr>
        <w:t xml:space="preserve">a</w:t>
      </w:r>
      <w:r w:rsidDel="00000000" w:rsidR="00000000" w:rsidRPr="00000000">
        <w:rPr>
          <w:color w:val="293726"/>
          <w:sz w:val="2"/>
          <w:szCs w:val="2"/>
          <w:rtl w:val="0"/>
        </w:rPr>
        <w:t xml:space="preserve">l</w:t>
      </w:r>
      <w:r w:rsidDel="00000000" w:rsidR="00000000" w:rsidRPr="00000000">
        <w:rPr>
          <w:color w:val="3b5937"/>
          <w:sz w:val="2"/>
          <w:szCs w:val="2"/>
          <w:rtl w:val="0"/>
        </w:rPr>
        <w:t xml:space="preserve">d</w:t>
      </w:r>
      <w:r w:rsidDel="00000000" w:rsidR="00000000" w:rsidRPr="00000000">
        <w:rPr>
          <w:color w:val="44703d"/>
          <w:sz w:val="2"/>
          <w:szCs w:val="2"/>
          <w:rtl w:val="0"/>
        </w:rPr>
        <w:t xml:space="preserve">o</w:t>
      </w:r>
      <w:r w:rsidDel="00000000" w:rsidR="00000000" w:rsidRPr="00000000">
        <w:rPr>
          <w:color w:val="225d19"/>
          <w:sz w:val="2"/>
          <w:szCs w:val="2"/>
          <w:rtl w:val="0"/>
        </w:rPr>
        <w:t xml:space="preserve"> </w:t>
      </w:r>
      <w:r w:rsidDel="00000000" w:rsidR="00000000" w:rsidRPr="00000000">
        <w:rPr>
          <w:color w:val="1a640f"/>
          <w:sz w:val="2"/>
          <w:szCs w:val="2"/>
          <w:rtl w:val="0"/>
        </w:rPr>
        <w:t xml:space="preserve">w</w:t>
      </w:r>
      <w:r w:rsidDel="00000000" w:rsidR="00000000" w:rsidRPr="00000000">
        <w:rPr>
          <w:color w:val="126a04"/>
          <w:sz w:val="2"/>
          <w:szCs w:val="2"/>
          <w:rtl w:val="0"/>
        </w:rPr>
        <w:t xml:space="preserve">a</w:t>
      </w:r>
      <w:r w:rsidDel="00000000" w:rsidR="00000000" w:rsidRPr="00000000">
        <w:rPr>
          <w:color w:val="0b6f00"/>
          <w:sz w:val="2"/>
          <w:szCs w:val="2"/>
          <w:rtl w:val="0"/>
        </w:rPr>
        <w:t xml:space="preserve">s</w:t>
      </w:r>
      <w:r w:rsidDel="00000000" w:rsidR="00000000" w:rsidRPr="00000000">
        <w:rPr>
          <w:color w:val="047500"/>
          <w:sz w:val="2"/>
          <w:szCs w:val="2"/>
          <w:rtl w:val="0"/>
        </w:rPr>
        <w:t xml:space="preserve"> </w:t>
      </w:r>
      <w:r w:rsidDel="00000000" w:rsidR="00000000" w:rsidRPr="00000000">
        <w:rPr>
          <w:color w:val="007800"/>
          <w:sz w:val="2"/>
          <w:szCs w:val="2"/>
          <w:rtl w:val="0"/>
        </w:rPr>
        <w:t xml:space="preserve">e</w:t>
      </w:r>
      <w:r w:rsidDel="00000000" w:rsidR="00000000" w:rsidRPr="00000000">
        <w:rPr>
          <w:color w:val="007b00"/>
          <w:sz w:val="2"/>
          <w:szCs w:val="2"/>
          <w:rtl w:val="0"/>
        </w:rPr>
        <w:t xml:space="preserve">x</w:t>
      </w:r>
      <w:r w:rsidDel="00000000" w:rsidR="00000000" w:rsidRPr="00000000">
        <w:rPr>
          <w:color w:val="007c00"/>
          <w:sz w:val="2"/>
          <w:szCs w:val="2"/>
          <w:rtl w:val="0"/>
        </w:rPr>
        <w:t xml:space="preserve">p</w:t>
      </w:r>
      <w:r w:rsidDel="00000000" w:rsidR="00000000" w:rsidRPr="00000000">
        <w:rPr>
          <w:color w:val="097000"/>
          <w:sz w:val="2"/>
          <w:szCs w:val="2"/>
          <w:rtl w:val="0"/>
        </w:rPr>
        <w:t xml:space="preserve">elled from school after assaulting his teacher by﻿Cristi</w:t>
      </w:r>
      <w:r w:rsidDel="00000000" w:rsidR="00000000" w:rsidRPr="00000000">
        <w:rPr>
          <w:color w:val="147b05"/>
          <w:sz w:val="2"/>
          <w:szCs w:val="2"/>
          <w:rtl w:val="0"/>
        </w:rPr>
        <w:t xml:space="preserve">a</w:t>
      </w:r>
      <w:r w:rsidDel="00000000" w:rsidR="00000000" w:rsidRPr="00000000">
        <w:rPr>
          <w:color w:val="167d07"/>
          <w:sz w:val="2"/>
          <w:szCs w:val="2"/>
          <w:rtl w:val="0"/>
        </w:rPr>
        <w:t xml:space="preserve">n</w:t>
      </w:r>
      <w:r w:rsidDel="00000000" w:rsidR="00000000" w:rsidRPr="00000000">
        <w:rPr>
          <w:color w:val="187f09"/>
          <w:sz w:val="2"/>
          <w:szCs w:val="2"/>
          <w:rtl w:val="0"/>
        </w:rPr>
        <w:t xml:space="preserve">o</w:t>
      </w:r>
      <w:r w:rsidDel="00000000" w:rsidR="00000000" w:rsidRPr="00000000">
        <w:rPr>
          <w:color w:val="1c830d"/>
          <w:sz w:val="2"/>
          <w:szCs w:val="2"/>
          <w:rtl w:val="0"/>
        </w:rPr>
        <w:t xml:space="preserve"> </w:t>
      </w:r>
      <w:r w:rsidDel="00000000" w:rsidR="00000000" w:rsidRPr="00000000">
        <w:rPr>
          <w:color w:val="208711"/>
          <w:sz w:val="2"/>
          <w:szCs w:val="2"/>
          <w:rtl w:val="0"/>
        </w:rPr>
        <w:t xml:space="preserve">R</w:t>
      </w:r>
      <w:r w:rsidDel="00000000" w:rsidR="00000000" w:rsidRPr="00000000">
        <w:rPr>
          <w:color w:val="238a14"/>
          <w:sz w:val="2"/>
          <w:szCs w:val="2"/>
          <w:rtl w:val="0"/>
        </w:rPr>
        <w:t xml:space="preserve">o</w:t>
      </w:r>
      <w:r w:rsidDel="00000000" w:rsidR="00000000" w:rsidRPr="00000000">
        <w:rPr>
          <w:color w:val="268d17"/>
          <w:sz w:val="2"/>
          <w:szCs w:val="2"/>
          <w:rtl w:val="0"/>
        </w:rPr>
        <w:t xml:space="preserve">n</w:t>
      </w:r>
      <w:r w:rsidDel="00000000" w:rsidR="00000000" w:rsidRPr="00000000">
        <w:rPr>
          <w:color w:val="288f19"/>
          <w:sz w:val="2"/>
          <w:szCs w:val="2"/>
          <w:rtl w:val="0"/>
        </w:rPr>
        <w:t xml:space="preserve">a</w:t>
      </w:r>
      <w:r w:rsidDel="00000000" w:rsidR="00000000" w:rsidRPr="00000000">
        <w:rPr>
          <w:color w:val="1b1b1b"/>
          <w:sz w:val="2"/>
          <w:szCs w:val="2"/>
          <w:rtl w:val="0"/>
        </w:rPr>
        <w:t xml:space="preserve">l</w:t>
      </w:r>
      <w:r w:rsidDel="00000000" w:rsidR="00000000" w:rsidRPr="00000000">
        <w:rPr>
          <w:color w:val="181818"/>
          <w:sz w:val="2"/>
          <w:szCs w:val="2"/>
          <w:rtl w:val="0"/>
        </w:rPr>
        <w:t xml:space="preserve">d</w:t>
      </w:r>
      <w:r w:rsidDel="00000000" w:rsidR="00000000" w:rsidRPr="00000000">
        <w:rPr>
          <w:color w:val="131313"/>
          <w:sz w:val="2"/>
          <w:szCs w:val="2"/>
          <w:rtl w:val="0"/>
        </w:rPr>
        <w:t xml:space="preserve">o</w:t>
      </w:r>
      <w:r w:rsidDel="00000000" w:rsidR="00000000" w:rsidRPr="00000000">
        <w:rPr>
          <w:color w:val="0c0c0c"/>
          <w:sz w:val="2"/>
          <w:szCs w:val="2"/>
          <w:rtl w:val="0"/>
        </w:rPr>
        <w:t xml:space="preserve"> </w:t>
      </w:r>
      <w:r w:rsidDel="00000000" w:rsidR="00000000" w:rsidRPr="00000000">
        <w:rPr>
          <w:color w:val="040404"/>
          <w:sz w:val="2"/>
          <w:szCs w:val="2"/>
          <w:rtl w:val="0"/>
        </w:rPr>
        <w:t xml:space="preserve">i</w:t>
      </w:r>
      <w:r w:rsidDel="00000000" w:rsidR="00000000" w:rsidRPr="00000000">
        <w:rPr>
          <w:color w:val="000000"/>
          <w:sz w:val="2"/>
          <w:szCs w:val="2"/>
          <w:rtl w:val="0"/>
        </w:rPr>
        <w:t xml:space="preserve">s a</w:t>
      </w:r>
      <w:r w:rsidDel="00000000" w:rsidR="00000000" w:rsidRPr="00000000">
        <w:rPr>
          <w:color w:val="080808"/>
          <w:sz w:val="2"/>
          <w:szCs w:val="2"/>
          <w:rtl w:val="0"/>
        </w:rPr>
        <w:t xml:space="preserve"> Portuguese foot</w:t>
      </w:r>
      <w:r w:rsidDel="00000000" w:rsidR="00000000" w:rsidRPr="00000000">
        <w:rPr>
          <w:color w:val="050505"/>
          <w:sz w:val="2"/>
          <w:szCs w:val="2"/>
          <w:rtl w:val="0"/>
        </w:rPr>
        <w:t xml:space="preserve">b</w:t>
      </w:r>
      <w:r w:rsidDel="00000000" w:rsidR="00000000" w:rsidRPr="00000000">
        <w:rPr>
          <w:color w:val="151515"/>
          <w:sz w:val="2"/>
          <w:szCs w:val="2"/>
          <w:rtl w:val="0"/>
        </w:rPr>
        <w:t xml:space="preserve">a</w:t>
      </w:r>
      <w:r w:rsidDel="00000000" w:rsidR="00000000" w:rsidRPr="00000000">
        <w:rPr>
          <w:color w:val="141414"/>
          <w:sz w:val="2"/>
          <w:szCs w:val="2"/>
          <w:rtl w:val="0"/>
        </w:rPr>
        <w:t xml:space="preserve">l</w:t>
      </w:r>
      <w:r w:rsidDel="00000000" w:rsidR="00000000" w:rsidRPr="00000000">
        <w:rPr>
          <w:color w:val="000000"/>
          <w:sz w:val="2"/>
          <w:szCs w:val="2"/>
          <w:rtl w:val="0"/>
        </w:rPr>
        <w:t xml:space="preserve">l </w:t>
      </w:r>
      <w:r w:rsidDel="00000000" w:rsidR="00000000" w:rsidRPr="00000000">
        <w:rPr>
          <w:color w:val="2f2f2f"/>
          <w:sz w:val="2"/>
          <w:szCs w:val="2"/>
          <w:rtl w:val="0"/>
        </w:rPr>
        <w:t xml:space="preserve">p</w:t>
      </w:r>
      <w:r w:rsidDel="00000000" w:rsidR="00000000" w:rsidRPr="00000000">
        <w:rPr>
          <w:color w:val="b4b4b4"/>
          <w:sz w:val="2"/>
          <w:szCs w:val="2"/>
          <w:rtl w:val="0"/>
        </w:rPr>
        <w:t xml:space="preserve">l</w:t>
      </w:r>
      <w:r w:rsidDel="00000000" w:rsidR="00000000" w:rsidRPr="00000000">
        <w:rPr>
          <w:color w:val="ffffff"/>
          <w:sz w:val="2"/>
          <w:szCs w:val="2"/>
          <w:rtl w:val="0"/>
        </w:rPr>
        <w:t xml:space="preserve">a</w:t>
      </w:r>
      <w:r w:rsidDel="00000000" w:rsidR="00000000" w:rsidRPr="00000000">
        <w:rPr>
          <w:color w:val="f8f8f8"/>
          <w:sz w:val="2"/>
          <w:szCs w:val="2"/>
          <w:rtl w:val="0"/>
        </w:rPr>
        <w:t xml:space="preserve">yer he was born on Febru</w:t>
      </w:r>
      <w:r w:rsidDel="00000000" w:rsidR="00000000" w:rsidRPr="00000000">
        <w:rPr>
          <w:color w:val="fafafa"/>
          <w:sz w:val="2"/>
          <w:szCs w:val="2"/>
          <w:rtl w:val="0"/>
        </w:rPr>
        <w:t xml:space="preserve">a</w:t>
      </w:r>
      <w:r w:rsidDel="00000000" w:rsidR="00000000" w:rsidRPr="00000000">
        <w:rPr>
          <w:color w:val="f0f0f0"/>
          <w:sz w:val="2"/>
          <w:szCs w:val="2"/>
          <w:rtl w:val="0"/>
        </w:rPr>
        <w:t xml:space="preserve">r</w:t>
      </w:r>
      <w:r w:rsidDel="00000000" w:rsidR="00000000" w:rsidRPr="00000000">
        <w:rPr>
          <w:color w:val="ededed"/>
          <w:sz w:val="2"/>
          <w:szCs w:val="2"/>
          <w:rtl w:val="0"/>
        </w:rPr>
        <w:t xml:space="preserve">y</w:t>
      </w:r>
      <w:r w:rsidDel="00000000" w:rsidR="00000000" w:rsidRPr="00000000">
        <w:rPr>
          <w:color w:val="f2f2f2"/>
          <w:sz w:val="2"/>
          <w:szCs w:val="2"/>
          <w:rtl w:val="0"/>
        </w:rPr>
        <w:t xml:space="preserve"> </w:t>
      </w:r>
      <w:r w:rsidDel="00000000" w:rsidR="00000000" w:rsidRPr="00000000">
        <w:rPr>
          <w:color w:val="e0e0e0"/>
          <w:sz w:val="2"/>
          <w:szCs w:val="2"/>
          <w:rtl w:val="0"/>
        </w:rPr>
        <w:t xml:space="preserve">5</w:t>
      </w:r>
      <w:r w:rsidDel="00000000" w:rsidR="00000000" w:rsidRPr="00000000">
        <w:rPr>
          <w:color w:val="989898"/>
          <w:sz w:val="2"/>
          <w:szCs w:val="2"/>
          <w:rtl w:val="0"/>
        </w:rPr>
        <w:t xml:space="preserve">t</w:t>
      </w:r>
      <w:r w:rsidDel="00000000" w:rsidR="00000000" w:rsidRPr="00000000">
        <w:rPr>
          <w:color w:val="282828"/>
          <w:sz w:val="2"/>
          <w:szCs w:val="2"/>
          <w:rtl w:val="0"/>
        </w:rPr>
        <w:t xml:space="preserve">h</w:t>
      </w:r>
      <w:r w:rsidDel="00000000" w:rsidR="00000000" w:rsidRPr="00000000">
        <w:rPr>
          <w:color w:val="000000"/>
          <w:sz w:val="2"/>
          <w:szCs w:val="2"/>
          <w:rtl w:val="0"/>
        </w:rPr>
        <w:t xml:space="preserve"> </w:t>
      </w:r>
      <w:r w:rsidDel="00000000" w:rsidR="00000000" w:rsidRPr="00000000">
        <w:rPr>
          <w:color w:val="080808"/>
          <w:sz w:val="2"/>
          <w:szCs w:val="2"/>
          <w:rtl w:val="0"/>
        </w:rPr>
        <w:t xml:space="preserve">1985 in Santo Antonio his father</w:t>
      </w:r>
      <w:r w:rsidDel="00000000" w:rsidR="00000000" w:rsidRPr="00000000">
        <w:rPr>
          <w:color w:val="001b00"/>
          <w:sz w:val="2"/>
          <w:szCs w:val="2"/>
          <w:rtl w:val="0"/>
        </w:rPr>
        <w:t xml:space="preserve">'s name is Jose Dinis Aveiro and</w:t>
      </w:r>
      <w:r w:rsidDel="00000000" w:rsidR="00000000" w:rsidRPr="00000000">
        <w:rPr>
          <w:color w:val="001508"/>
          <w:sz w:val="2"/>
          <w:szCs w:val="2"/>
          <w:rtl w:val="0"/>
        </w:rPr>
        <w:t xml:space="preserve"> his mother's na</w:t>
      </w:r>
      <w:r w:rsidDel="00000000" w:rsidR="00000000" w:rsidRPr="00000000">
        <w:rPr>
          <w:color w:val="080808"/>
          <w:sz w:val="2"/>
          <w:szCs w:val="2"/>
          <w:rtl w:val="0"/>
        </w:rPr>
        <w:t xml:space="preserve">me is Maria Dolo</w:t>
      </w:r>
      <w:r w:rsidDel="00000000" w:rsidR="00000000" w:rsidRPr="00000000">
        <w:rPr>
          <w:color w:val="090909"/>
          <w:sz w:val="2"/>
          <w:szCs w:val="2"/>
          <w:rtl w:val="0"/>
        </w:rPr>
        <w:t xml:space="preserve">r</w:t>
      </w:r>
      <w:r w:rsidDel="00000000" w:rsidR="00000000" w:rsidRPr="00000000">
        <w:rPr>
          <w:color w:val="000000"/>
          <w:sz w:val="2"/>
          <w:szCs w:val="2"/>
          <w:rtl w:val="0"/>
        </w:rPr>
        <w:t xml:space="preserve">es</w:t>
      </w:r>
      <w:r w:rsidDel="00000000" w:rsidR="00000000" w:rsidRPr="00000000">
        <w:rPr>
          <w:color w:val="4a4a4a"/>
          <w:sz w:val="2"/>
          <w:szCs w:val="2"/>
          <w:rtl w:val="0"/>
        </w:rPr>
        <w:t xml:space="preserve"> </w:t>
      </w:r>
      <w:r w:rsidDel="00000000" w:rsidR="00000000" w:rsidRPr="00000000">
        <w:rPr>
          <w:color w:val="252525"/>
          <w:sz w:val="2"/>
          <w:szCs w:val="2"/>
          <w:rtl w:val="0"/>
        </w:rPr>
        <w:t xml:space="preserve">d</w:t>
      </w:r>
      <w:r w:rsidDel="00000000" w:rsidR="00000000" w:rsidRPr="00000000">
        <w:rPr>
          <w:color w:val="000000"/>
          <w:sz w:val="2"/>
          <w:szCs w:val="2"/>
          <w:rtl w:val="0"/>
        </w:rPr>
        <w:t xml:space="preserve">o</w:t>
      </w:r>
      <w:r w:rsidDel="00000000" w:rsidR="00000000" w:rsidRPr="00000000">
        <w:rPr>
          <w:color w:val="0b0b0b"/>
          <w:sz w:val="2"/>
          <w:szCs w:val="2"/>
          <w:rtl w:val="0"/>
        </w:rPr>
        <w:t xml:space="preserve">s</w:t>
      </w:r>
      <w:r w:rsidDel="00000000" w:rsidR="00000000" w:rsidRPr="00000000">
        <w:rPr>
          <w:color w:val="a2a2a2"/>
          <w:sz w:val="2"/>
          <w:szCs w:val="2"/>
          <w:rtl w:val="0"/>
        </w:rPr>
        <w:t xml:space="preserve"> </w:t>
      </w:r>
      <w:r w:rsidDel="00000000" w:rsidR="00000000" w:rsidRPr="00000000">
        <w:rPr>
          <w:color w:val="f8f8f8"/>
          <w:sz w:val="2"/>
          <w:szCs w:val="2"/>
          <w:rtl w:val="0"/>
        </w:rPr>
        <w:t xml:space="preserve">Santos Aveiro, his father was a gardener with the </w:t>
      </w:r>
      <w:r w:rsidDel="00000000" w:rsidR="00000000" w:rsidRPr="00000000">
        <w:rPr>
          <w:sz w:val="16"/>
          <w:szCs w:val="16"/>
          <w:rtl w:val="0"/>
        </w:rPr>
        <w:br w:type="textWrapping"/>
      </w:r>
      <w:r w:rsidDel="00000000" w:rsidR="00000000" w:rsidRPr="00000000">
        <w:rPr>
          <w:color w:val="f8f8f8"/>
          <w:sz w:val="2"/>
          <w:szCs w:val="2"/>
          <w:rtl w:val="0"/>
        </w:rPr>
        <w:t xml:space="preserve">municipality and his mother worked as a cook.Ronaldo was expelled from school after assa</w:t>
      </w:r>
      <w:r w:rsidDel="00000000" w:rsidR="00000000" w:rsidRPr="00000000">
        <w:rPr>
          <w:color w:val="353535"/>
          <w:sz w:val="2"/>
          <w:szCs w:val="2"/>
          <w:rtl w:val="0"/>
        </w:rPr>
        <w:t xml:space="preserve">u</w:t>
      </w:r>
      <w:r w:rsidDel="00000000" w:rsidR="00000000" w:rsidRPr="00000000">
        <w:rPr>
          <w:color w:val="131313"/>
          <w:sz w:val="2"/>
          <w:szCs w:val="2"/>
          <w:rtl w:val="0"/>
        </w:rPr>
        <w:t xml:space="preserve">l</w:t>
      </w:r>
      <w:r w:rsidDel="00000000" w:rsidR="00000000" w:rsidRPr="00000000">
        <w:rPr>
          <w:color w:val="000000"/>
          <w:sz w:val="2"/>
          <w:szCs w:val="2"/>
          <w:rtl w:val="0"/>
        </w:rPr>
        <w:t xml:space="preserve">ti</w:t>
      </w:r>
      <w:r w:rsidDel="00000000" w:rsidR="00000000" w:rsidRPr="00000000">
        <w:rPr>
          <w:color w:val="121212"/>
          <w:sz w:val="2"/>
          <w:szCs w:val="2"/>
          <w:rtl w:val="0"/>
        </w:rPr>
        <w:t xml:space="preserve">n</w:t>
      </w:r>
      <w:r w:rsidDel="00000000" w:rsidR="00000000" w:rsidRPr="00000000">
        <w:rPr>
          <w:color w:val="1c1c1c"/>
          <w:sz w:val="2"/>
          <w:szCs w:val="2"/>
          <w:rtl w:val="0"/>
        </w:rPr>
        <w:t xml:space="preserve">g</w:t>
      </w:r>
      <w:r w:rsidDel="00000000" w:rsidR="00000000" w:rsidRPr="00000000">
        <w:rPr>
          <w:color w:val="070707"/>
          <w:sz w:val="2"/>
          <w:szCs w:val="2"/>
          <w:rtl w:val="0"/>
        </w:rPr>
        <w:t xml:space="preserve"> </w:t>
      </w:r>
      <w:r w:rsidDel="00000000" w:rsidR="00000000" w:rsidRPr="00000000">
        <w:rPr>
          <w:color w:val="000000"/>
          <w:sz w:val="2"/>
          <w:szCs w:val="2"/>
          <w:rtl w:val="0"/>
        </w:rPr>
        <w:t xml:space="preserve">h</w:t>
      </w:r>
      <w:r w:rsidDel="00000000" w:rsidR="00000000" w:rsidRPr="00000000">
        <w:rPr>
          <w:color w:val="080808"/>
          <w:sz w:val="2"/>
          <w:szCs w:val="2"/>
          <w:rtl w:val="0"/>
        </w:rPr>
        <w:t xml:space="preserve">is teacher by th</w:t>
      </w:r>
      <w:r w:rsidDel="00000000" w:rsidR="00000000" w:rsidRPr="00000000">
        <w:rPr>
          <w:color w:val="0e0012"/>
          <w:sz w:val="2"/>
          <w:szCs w:val="2"/>
          <w:rtl w:val="0"/>
        </w:rPr>
        <w:t xml:space="preserve">r</w:t>
      </w:r>
      <w:r w:rsidDel="00000000" w:rsidR="00000000" w:rsidRPr="00000000">
        <w:rPr>
          <w:color w:val="0d0010"/>
          <w:sz w:val="2"/>
          <w:szCs w:val="2"/>
          <w:rtl w:val="0"/>
        </w:rPr>
        <w:t xml:space="preserve">o</w:t>
      </w:r>
      <w:r w:rsidDel="00000000" w:rsidR="00000000" w:rsidRPr="00000000">
        <w:rPr>
          <w:color w:val="0a000c"/>
          <w:sz w:val="2"/>
          <w:szCs w:val="2"/>
          <w:rtl w:val="0"/>
        </w:rPr>
        <w:t xml:space="preserve">w</w:t>
      </w:r>
      <w:r w:rsidDel="00000000" w:rsidR="00000000" w:rsidRPr="00000000">
        <w:rPr>
          <w:color w:val="050006"/>
          <w:sz w:val="2"/>
          <w:szCs w:val="2"/>
          <w:rtl w:val="0"/>
        </w:rPr>
        <w:t xml:space="preserve">i</w:t>
      </w:r>
      <w:r w:rsidDel="00000000" w:rsidR="00000000" w:rsidRPr="00000000">
        <w:rPr>
          <w:color w:val="111310"/>
          <w:sz w:val="2"/>
          <w:szCs w:val="2"/>
          <w:rtl w:val="0"/>
        </w:rPr>
        <w:t xml:space="preserve">n</w:t>
      </w:r>
      <w:r w:rsidDel="00000000" w:rsidR="00000000" w:rsidRPr="00000000">
        <w:rPr>
          <w:color w:val="243221"/>
          <w:sz w:val="2"/>
          <w:szCs w:val="2"/>
          <w:rtl w:val="0"/>
        </w:rPr>
        <w:t xml:space="preserve">g</w:t>
      </w:r>
      <w:r w:rsidDel="00000000" w:rsidR="00000000" w:rsidRPr="00000000">
        <w:rPr>
          <w:color w:val="345230"/>
          <w:sz w:val="2"/>
          <w:szCs w:val="2"/>
          <w:rtl w:val="0"/>
        </w:rPr>
        <w:t xml:space="preserve"> </w:t>
      </w:r>
      <w:r w:rsidDel="00000000" w:rsidR="00000000" w:rsidRPr="00000000">
        <w:rPr>
          <w:color w:val="3c6835"/>
          <w:sz w:val="2"/>
          <w:szCs w:val="2"/>
          <w:rtl w:val="0"/>
        </w:rPr>
        <w:t xml:space="preserve">u</w:t>
      </w:r>
      <w:r w:rsidDel="00000000" w:rsidR="00000000" w:rsidRPr="00000000">
        <w:rPr>
          <w:color w:val="225d19"/>
          <w:sz w:val="2"/>
          <w:szCs w:val="2"/>
          <w:rtl w:val="0"/>
        </w:rPr>
        <w:t xml:space="preserve">p</w:t>
      </w:r>
      <w:r w:rsidDel="00000000" w:rsidR="00000000" w:rsidRPr="00000000">
        <w:rPr>
          <w:color w:val="1a640f"/>
          <w:sz w:val="2"/>
          <w:szCs w:val="2"/>
          <w:rtl w:val="0"/>
        </w:rPr>
        <w:t xml:space="preserve"> </w:t>
      </w:r>
      <w:r w:rsidDel="00000000" w:rsidR="00000000" w:rsidRPr="00000000">
        <w:rPr>
          <w:color w:val="126a04"/>
          <w:sz w:val="2"/>
          <w:szCs w:val="2"/>
          <w:rtl w:val="0"/>
        </w:rPr>
        <w:t xml:space="preserve">a</w:t>
      </w:r>
      <w:r w:rsidDel="00000000" w:rsidR="00000000" w:rsidRPr="00000000">
        <w:rPr>
          <w:color w:val="0b6f00"/>
          <w:sz w:val="2"/>
          <w:szCs w:val="2"/>
          <w:rtl w:val="0"/>
        </w:rPr>
        <w:t xml:space="preserve"> </w:t>
      </w:r>
      <w:r w:rsidDel="00000000" w:rsidR="00000000" w:rsidRPr="00000000">
        <w:rPr>
          <w:color w:val="047500"/>
          <w:sz w:val="2"/>
          <w:szCs w:val="2"/>
          <w:rtl w:val="0"/>
        </w:rPr>
        <w:t xml:space="preserve">c</w:t>
      </w:r>
      <w:r w:rsidDel="00000000" w:rsidR="00000000" w:rsidRPr="00000000">
        <w:rPr>
          <w:color w:val="007800"/>
          <w:sz w:val="2"/>
          <w:szCs w:val="2"/>
          <w:rtl w:val="0"/>
        </w:rPr>
        <w:t xml:space="preserve">h</w:t>
      </w:r>
      <w:r w:rsidDel="00000000" w:rsidR="00000000" w:rsidRPr="00000000">
        <w:rPr>
          <w:color w:val="007b00"/>
          <w:sz w:val="2"/>
          <w:szCs w:val="2"/>
          <w:rtl w:val="0"/>
        </w:rPr>
        <w:t xml:space="preserve">a</w:t>
      </w:r>
      <w:r w:rsidDel="00000000" w:rsidR="00000000" w:rsidRPr="00000000">
        <w:rPr>
          <w:color w:val="007c00"/>
          <w:sz w:val="2"/>
          <w:szCs w:val="2"/>
          <w:rtl w:val="0"/>
        </w:rPr>
        <w:t xml:space="preserve">i</w:t>
      </w:r>
      <w:r w:rsidDel="00000000" w:rsidR="00000000" w:rsidRPr="00000000">
        <w:rPr>
          <w:color w:val="097000"/>
          <w:sz w:val="2"/>
          <w:szCs w:val="2"/>
          <w:rtl w:val="0"/>
        </w:rPr>
        <w:t xml:space="preserve">r at him he had always been a keen footballer and by the</w:t>
      </w:r>
      <w:r w:rsidDel="00000000" w:rsidR="00000000" w:rsidRPr="00000000">
        <w:rPr>
          <w:color w:val="157c06"/>
          <w:sz w:val="2"/>
          <w:szCs w:val="2"/>
          <w:rtl w:val="0"/>
        </w:rPr>
        <w:t xml:space="preserve"> </w:t>
      </w:r>
      <w:r w:rsidDel="00000000" w:rsidR="00000000" w:rsidRPr="00000000">
        <w:rPr>
          <w:color w:val="167d07"/>
          <w:sz w:val="2"/>
          <w:szCs w:val="2"/>
          <w:rtl w:val="0"/>
        </w:rPr>
        <w:t xml:space="preserve">t</w:t>
      </w:r>
      <w:r w:rsidDel="00000000" w:rsidR="00000000" w:rsidRPr="00000000">
        <w:rPr>
          <w:color w:val="187f09"/>
          <w:sz w:val="2"/>
          <w:szCs w:val="2"/>
          <w:rtl w:val="0"/>
        </w:rPr>
        <w:t xml:space="preserve">i</w:t>
      </w:r>
      <w:r w:rsidDel="00000000" w:rsidR="00000000" w:rsidRPr="00000000">
        <w:rPr>
          <w:color w:val="1a810b"/>
          <w:sz w:val="2"/>
          <w:szCs w:val="2"/>
          <w:rtl w:val="0"/>
        </w:rPr>
        <w:t xml:space="preserve">m</w:t>
      </w:r>
      <w:r w:rsidDel="00000000" w:rsidR="00000000" w:rsidRPr="00000000">
        <w:rPr>
          <w:color w:val="1c830d"/>
          <w:sz w:val="2"/>
          <w:szCs w:val="2"/>
          <w:rtl w:val="0"/>
        </w:rPr>
        <w:t xml:space="preserve">e</w:t>
      </w:r>
      <w:r w:rsidDel="00000000" w:rsidR="00000000" w:rsidRPr="00000000">
        <w:rPr>
          <w:color w:val="1e850f"/>
          <w:sz w:val="2"/>
          <w:szCs w:val="2"/>
          <w:rtl w:val="0"/>
        </w:rPr>
        <w:t xml:space="preserve"> </w:t>
      </w:r>
      <w:r w:rsidDel="00000000" w:rsidR="00000000" w:rsidRPr="00000000">
        <w:rPr>
          <w:color w:val="1f8610"/>
          <w:sz w:val="2"/>
          <w:szCs w:val="2"/>
          <w:rtl w:val="0"/>
        </w:rPr>
        <w:t xml:space="preserve">h</w:t>
      </w:r>
      <w:r w:rsidDel="00000000" w:rsidR="00000000" w:rsidRPr="00000000">
        <w:rPr>
          <w:color w:val="208711"/>
          <w:sz w:val="2"/>
          <w:szCs w:val="2"/>
          <w:rtl w:val="0"/>
        </w:rPr>
        <w:t xml:space="preserve">e</w:t>
      </w:r>
      <w:r w:rsidDel="00000000" w:rsidR="00000000" w:rsidRPr="00000000">
        <w:rPr>
          <w:color w:val="1b1b1b"/>
          <w:sz w:val="2"/>
          <w:szCs w:val="2"/>
          <w:rtl w:val="0"/>
        </w:rPr>
        <w:t xml:space="preserve"> </w:t>
      </w:r>
      <w:r w:rsidDel="00000000" w:rsidR="00000000" w:rsidRPr="00000000">
        <w:rPr>
          <w:color w:val="181818"/>
          <w:sz w:val="2"/>
          <w:szCs w:val="2"/>
          <w:rtl w:val="0"/>
        </w:rPr>
        <w:t xml:space="preserve">w</w:t>
      </w:r>
      <w:r w:rsidDel="00000000" w:rsidR="00000000" w:rsidRPr="00000000">
        <w:rPr>
          <w:color w:val="131313"/>
          <w:sz w:val="2"/>
          <w:szCs w:val="2"/>
          <w:rtl w:val="0"/>
        </w:rPr>
        <w:t xml:space="preserve">a</w:t>
      </w:r>
      <w:r w:rsidDel="00000000" w:rsidR="00000000" w:rsidRPr="00000000">
        <w:rPr>
          <w:color w:val="0c0c0c"/>
          <w:sz w:val="2"/>
          <w:szCs w:val="2"/>
          <w:rtl w:val="0"/>
        </w:rPr>
        <w:t xml:space="preserve">s</w:t>
      </w:r>
      <w:r w:rsidDel="00000000" w:rsidR="00000000" w:rsidRPr="00000000">
        <w:rPr>
          <w:color w:val="040404"/>
          <w:sz w:val="2"/>
          <w:szCs w:val="2"/>
          <w:rtl w:val="0"/>
        </w:rPr>
        <w:t xml:space="preserve"> </w:t>
      </w:r>
      <w:r w:rsidDel="00000000" w:rsidR="00000000" w:rsidRPr="00000000">
        <w:rPr>
          <w:color w:val="000000"/>
          <w:sz w:val="2"/>
          <w:szCs w:val="2"/>
          <w:rtl w:val="0"/>
        </w:rPr>
        <w:t xml:space="preserve">14 </w:t>
      </w:r>
      <w:r w:rsidDel="00000000" w:rsidR="00000000" w:rsidRPr="00000000">
        <w:rPr>
          <w:color w:val="080808"/>
          <w:sz w:val="2"/>
          <w:szCs w:val="2"/>
          <w:rtl w:val="0"/>
        </w:rPr>
        <w:t xml:space="preserve">years old he dec</w:t>
      </w:r>
      <w:r w:rsidDel="00000000" w:rsidR="00000000" w:rsidRPr="00000000">
        <w:rPr>
          <w:color w:val="040404"/>
          <w:sz w:val="2"/>
          <w:szCs w:val="2"/>
          <w:rtl w:val="0"/>
        </w:rPr>
        <w:t xml:space="preserve">i</w:t>
      </w:r>
      <w:r w:rsidDel="00000000" w:rsidR="00000000" w:rsidRPr="00000000">
        <w:rPr>
          <w:color w:val="111111"/>
          <w:sz w:val="2"/>
          <w:szCs w:val="2"/>
          <w:rtl w:val="0"/>
        </w:rPr>
        <w:t xml:space="preserve">d</w:t>
      </w:r>
      <w:r w:rsidDel="00000000" w:rsidR="00000000" w:rsidRPr="00000000">
        <w:rPr>
          <w:color w:val="101010"/>
          <w:sz w:val="2"/>
          <w:szCs w:val="2"/>
          <w:rtl w:val="0"/>
        </w:rPr>
        <w:t xml:space="preserve">e</w:t>
      </w:r>
      <w:r w:rsidDel="00000000" w:rsidR="00000000" w:rsidRPr="00000000">
        <w:rPr>
          <w:color w:val="000000"/>
          <w:sz w:val="2"/>
          <w:szCs w:val="2"/>
          <w:rtl w:val="0"/>
        </w:rPr>
        <w:t xml:space="preserve">d </w:t>
      </w:r>
      <w:r w:rsidDel="00000000" w:rsidR="00000000" w:rsidRPr="00000000">
        <w:rPr>
          <w:color w:val="3e3e3e"/>
          <w:sz w:val="2"/>
          <w:szCs w:val="2"/>
          <w:rtl w:val="0"/>
        </w:rPr>
        <w:t xml:space="preserve">t</w:t>
      </w:r>
      <w:r w:rsidDel="00000000" w:rsidR="00000000" w:rsidRPr="00000000">
        <w:rPr>
          <w:color w:val="bbbbbb"/>
          <w:sz w:val="2"/>
          <w:szCs w:val="2"/>
          <w:rtl w:val="0"/>
        </w:rPr>
        <w:t xml:space="preserve">o</w:t>
      </w:r>
      <w:r w:rsidDel="00000000" w:rsidR="00000000" w:rsidRPr="00000000">
        <w:rPr>
          <w:color w:val="ffffff"/>
          <w:sz w:val="2"/>
          <w:szCs w:val="2"/>
          <w:rtl w:val="0"/>
        </w:rPr>
        <w:t xml:space="preserve"> </w:t>
      </w:r>
      <w:r w:rsidDel="00000000" w:rsidR="00000000" w:rsidRPr="00000000">
        <w:rPr>
          <w:color w:val="f8f8f8"/>
          <w:sz w:val="2"/>
          <w:szCs w:val="2"/>
          <w:rtl w:val="0"/>
        </w:rPr>
        <w:t xml:space="preserve">concentrate on becoming a</w:t>
      </w:r>
      <w:r w:rsidDel="00000000" w:rsidR="00000000" w:rsidRPr="00000000">
        <w:rPr>
          <w:color w:val="efefef"/>
          <w:sz w:val="2"/>
          <w:szCs w:val="2"/>
          <w:rtl w:val="0"/>
        </w:rPr>
        <w:t xml:space="preserve"> </w:t>
      </w:r>
      <w:r w:rsidDel="00000000" w:rsidR="00000000" w:rsidRPr="00000000">
        <w:rPr>
          <w:color w:val="eeeeee"/>
          <w:sz w:val="2"/>
          <w:szCs w:val="2"/>
          <w:rtl w:val="0"/>
        </w:rPr>
        <w:t xml:space="preserve">p</w:t>
      </w:r>
      <w:r w:rsidDel="00000000" w:rsidR="00000000" w:rsidRPr="00000000">
        <w:rPr>
          <w:color w:val="f4f4f4"/>
          <w:sz w:val="2"/>
          <w:szCs w:val="2"/>
          <w:rtl w:val="0"/>
        </w:rPr>
        <w:t xml:space="preserve">r</w:t>
      </w:r>
      <w:r w:rsidDel="00000000" w:rsidR="00000000" w:rsidRPr="00000000">
        <w:rPr>
          <w:color w:val="e4e4e4"/>
          <w:sz w:val="2"/>
          <w:szCs w:val="2"/>
          <w:rtl w:val="0"/>
        </w:rPr>
        <w:t xml:space="preserve">o</w:t>
      </w:r>
      <w:r w:rsidDel="00000000" w:rsidR="00000000" w:rsidRPr="00000000">
        <w:rPr>
          <w:color w:val="9d9d9d"/>
          <w:sz w:val="2"/>
          <w:szCs w:val="2"/>
          <w:rtl w:val="0"/>
        </w:rPr>
        <w:t xml:space="preserve">f</w:t>
      </w:r>
      <w:r w:rsidDel="00000000" w:rsidR="00000000" w:rsidRPr="00000000">
        <w:rPr>
          <w:color w:val="2f2f2f"/>
          <w:sz w:val="2"/>
          <w:szCs w:val="2"/>
          <w:rtl w:val="0"/>
        </w:rPr>
        <w:t xml:space="preserve">e</w:t>
      </w:r>
      <w:r w:rsidDel="00000000" w:rsidR="00000000" w:rsidRPr="00000000">
        <w:rPr>
          <w:color w:val="000000"/>
          <w:sz w:val="2"/>
          <w:szCs w:val="2"/>
          <w:rtl w:val="0"/>
        </w:rPr>
        <w:t xml:space="preserve">s</w:t>
      </w:r>
      <w:r w:rsidDel="00000000" w:rsidR="00000000" w:rsidRPr="00000000">
        <w:rPr>
          <w:color w:val="080808"/>
          <w:sz w:val="2"/>
          <w:szCs w:val="2"/>
          <w:rtl w:val="0"/>
        </w:rPr>
        <w:t xml:space="preserve">sional footballer In 1995 Cristi</w:t>
      </w:r>
      <w:r w:rsidDel="00000000" w:rsidR="00000000" w:rsidRPr="00000000">
        <w:rPr>
          <w:color w:val="001500"/>
          <w:sz w:val="2"/>
          <w:szCs w:val="2"/>
          <w:rtl w:val="0"/>
        </w:rPr>
        <w:t xml:space="preserve">ano Ronaldo joined the club Naci</w:t>
      </w:r>
      <w:r w:rsidDel="00000000" w:rsidR="00000000" w:rsidRPr="00000000">
        <w:rPr>
          <w:color w:val="001108"/>
          <w:sz w:val="2"/>
          <w:szCs w:val="2"/>
          <w:rtl w:val="0"/>
        </w:rPr>
        <w:t xml:space="preserve">onal located in </w:t>
      </w:r>
      <w:r w:rsidDel="00000000" w:rsidR="00000000" w:rsidRPr="00000000">
        <w:rPr>
          <w:color w:val="080808"/>
          <w:sz w:val="2"/>
          <w:szCs w:val="2"/>
          <w:rtl w:val="0"/>
        </w:rPr>
        <w:t xml:space="preserve">his hometown of </w:t>
      </w:r>
      <w:r w:rsidDel="00000000" w:rsidR="00000000" w:rsidRPr="00000000">
        <w:rPr>
          <w:color w:val="1a1a1a"/>
          <w:sz w:val="2"/>
          <w:szCs w:val="2"/>
          <w:rtl w:val="0"/>
        </w:rPr>
        <w:t xml:space="preserve">M</w:t>
      </w:r>
      <w:r w:rsidDel="00000000" w:rsidR="00000000" w:rsidRPr="00000000">
        <w:rPr>
          <w:color w:val="000000"/>
          <w:sz w:val="2"/>
          <w:szCs w:val="2"/>
          <w:rtl w:val="0"/>
        </w:rPr>
        <w:t xml:space="preserve">ad</w:t>
      </w:r>
      <w:r w:rsidDel="00000000" w:rsidR="00000000" w:rsidRPr="00000000">
        <w:rPr>
          <w:color w:val="303030"/>
          <w:sz w:val="2"/>
          <w:szCs w:val="2"/>
          <w:rtl w:val="0"/>
        </w:rPr>
        <w:t xml:space="preserve">e</w:t>
      </w:r>
      <w:r w:rsidDel="00000000" w:rsidR="00000000" w:rsidRPr="00000000">
        <w:rPr>
          <w:color w:val="171717"/>
          <w:sz w:val="2"/>
          <w:szCs w:val="2"/>
          <w:rtl w:val="0"/>
        </w:rPr>
        <w:t xml:space="preserve">i</w:t>
      </w:r>
      <w:r w:rsidDel="00000000" w:rsidR="00000000" w:rsidRPr="00000000">
        <w:rPr>
          <w:color w:val="000000"/>
          <w:sz w:val="2"/>
          <w:szCs w:val="2"/>
          <w:rtl w:val="0"/>
        </w:rPr>
        <w:t xml:space="preserve">r</w:t>
      </w:r>
      <w:r w:rsidDel="00000000" w:rsidR="00000000" w:rsidRPr="00000000">
        <w:rPr>
          <w:color w:val="292929"/>
          <w:sz w:val="2"/>
          <w:szCs w:val="2"/>
          <w:rtl w:val="0"/>
        </w:rPr>
        <w:t xml:space="preserve">a</w:t>
      </w:r>
      <w:r w:rsidDel="00000000" w:rsidR="00000000" w:rsidRPr="00000000">
        <w:rPr>
          <w:color w:val="b8b8b8"/>
          <w:sz w:val="2"/>
          <w:szCs w:val="2"/>
          <w:rtl w:val="0"/>
        </w:rPr>
        <w:t xml:space="preserve"> </w:t>
      </w:r>
      <w:r w:rsidDel="00000000" w:rsidR="00000000" w:rsidRPr="00000000">
        <w:rPr>
          <w:color w:val="f8f8f8"/>
          <w:sz w:val="2"/>
          <w:szCs w:val="2"/>
          <w:rtl w:val="0"/>
        </w:rPr>
        <w:t xml:space="preserve">later he joined one of the biggest clubs in Portug</w:t>
      </w:r>
      <w:r w:rsidDel="00000000" w:rsidR="00000000" w:rsidRPr="00000000">
        <w:rPr>
          <w:sz w:val="16"/>
          <w:szCs w:val="16"/>
          <w:rtl w:val="0"/>
        </w:rPr>
        <w:br w:type="textWrapping"/>
      </w:r>
      <w:r w:rsidDel="00000000" w:rsidR="00000000" w:rsidRPr="00000000">
        <w:rPr>
          <w:color w:val="f8f8f8"/>
          <w:sz w:val="2"/>
          <w:szCs w:val="2"/>
          <w:rtl w:val="0"/>
        </w:rPr>
        <w:t xml:space="preserve">al namely Sporting CP after clearing a trial During his time at Sporting CP, Cristiano R</w:t>
      </w:r>
      <w:r w:rsidDel="00000000" w:rsidR="00000000" w:rsidRPr="00000000">
        <w:rPr>
          <w:color w:val="4c4c4c"/>
          <w:sz w:val="2"/>
          <w:szCs w:val="2"/>
          <w:rtl w:val="0"/>
        </w:rPr>
        <w:t xml:space="preserve">o</w:t>
      </w:r>
      <w:r w:rsidDel="00000000" w:rsidR="00000000" w:rsidRPr="00000000">
        <w:rPr>
          <w:color w:val="232323"/>
          <w:sz w:val="2"/>
          <w:szCs w:val="2"/>
          <w:rtl w:val="0"/>
        </w:rPr>
        <w:t xml:space="preserve">n</w:t>
      </w:r>
      <w:r w:rsidDel="00000000" w:rsidR="00000000" w:rsidRPr="00000000">
        <w:rPr>
          <w:color w:val="000000"/>
          <w:sz w:val="2"/>
          <w:szCs w:val="2"/>
          <w:rtl w:val="0"/>
        </w:rPr>
        <w:t xml:space="preserve">al</w:t>
      </w:r>
      <w:r w:rsidDel="00000000" w:rsidR="00000000" w:rsidRPr="00000000">
        <w:rPr>
          <w:color w:val="0d0d0d"/>
          <w:sz w:val="2"/>
          <w:szCs w:val="2"/>
          <w:rtl w:val="0"/>
        </w:rPr>
        <w:t xml:space="preserve">d</w:t>
      </w:r>
      <w:r w:rsidDel="00000000" w:rsidR="00000000" w:rsidRPr="00000000">
        <w:rPr>
          <w:color w:val="1a1a1a"/>
          <w:sz w:val="2"/>
          <w:szCs w:val="2"/>
          <w:rtl w:val="0"/>
        </w:rPr>
        <w:t xml:space="preserve">o</w:t>
      </w:r>
      <w:r w:rsidDel="00000000" w:rsidR="00000000" w:rsidRPr="00000000">
        <w:rPr>
          <w:color w:val="090909"/>
          <w:sz w:val="2"/>
          <w:szCs w:val="2"/>
          <w:rtl w:val="0"/>
        </w:rPr>
        <w:t xml:space="preserve"> </w:t>
      </w:r>
      <w:r w:rsidDel="00000000" w:rsidR="00000000" w:rsidRPr="00000000">
        <w:rPr>
          <w:color w:val="000000"/>
          <w:sz w:val="2"/>
          <w:szCs w:val="2"/>
          <w:rtl w:val="0"/>
        </w:rPr>
        <w:t xml:space="preserve">p</w:t>
      </w:r>
      <w:r w:rsidDel="00000000" w:rsidR="00000000" w:rsidRPr="00000000">
        <w:rPr>
          <w:color w:val="080808"/>
          <w:sz w:val="2"/>
          <w:szCs w:val="2"/>
          <w:rtl w:val="0"/>
        </w:rPr>
        <w:t xml:space="preserve">layed for all th</w:t>
      </w:r>
      <w:r w:rsidDel="00000000" w:rsidR="00000000" w:rsidRPr="00000000">
        <w:rPr>
          <w:color w:val="0f0013"/>
          <w:sz w:val="2"/>
          <w:szCs w:val="2"/>
          <w:rtl w:val="0"/>
        </w:rPr>
        <w:t xml:space="preserve">e</w:t>
      </w:r>
      <w:r w:rsidDel="00000000" w:rsidR="00000000" w:rsidRPr="00000000">
        <w:rPr>
          <w:color w:val="0d0010"/>
          <w:sz w:val="2"/>
          <w:szCs w:val="2"/>
          <w:rtl w:val="0"/>
        </w:rPr>
        <w:t xml:space="preserve"> </w:t>
      </w:r>
      <w:r w:rsidDel="00000000" w:rsidR="00000000" w:rsidRPr="00000000">
        <w:rPr>
          <w:color w:val="0a000c"/>
          <w:sz w:val="2"/>
          <w:szCs w:val="2"/>
          <w:rtl w:val="0"/>
        </w:rPr>
        <w:t xml:space="preserve">l</w:t>
      </w:r>
      <w:r w:rsidDel="00000000" w:rsidR="00000000" w:rsidRPr="00000000">
        <w:rPr>
          <w:color w:val="040005"/>
          <w:sz w:val="2"/>
          <w:szCs w:val="2"/>
          <w:rtl w:val="0"/>
        </w:rPr>
        <w:t xml:space="preserve">e</w:t>
      </w:r>
      <w:r w:rsidDel="00000000" w:rsidR="00000000" w:rsidRPr="00000000">
        <w:rPr>
          <w:color w:val="090b08"/>
          <w:sz w:val="2"/>
          <w:szCs w:val="2"/>
          <w:rtl w:val="0"/>
        </w:rPr>
        <w:t xml:space="preserve">v</w:t>
      </w:r>
      <w:r w:rsidDel="00000000" w:rsidR="00000000" w:rsidRPr="00000000">
        <w:rPr>
          <w:color w:val="192716"/>
          <w:sz w:val="2"/>
          <w:szCs w:val="2"/>
          <w:rtl w:val="0"/>
        </w:rPr>
        <w:t xml:space="preserve">e</w:t>
      </w:r>
      <w:r w:rsidDel="00000000" w:rsidR="00000000" w:rsidRPr="00000000">
        <w:rPr>
          <w:color w:val="284624"/>
          <w:sz w:val="2"/>
          <w:szCs w:val="2"/>
          <w:rtl w:val="0"/>
        </w:rPr>
        <w:t xml:space="preserve">l</w:t>
      </w:r>
      <w:r w:rsidDel="00000000" w:rsidR="00000000" w:rsidRPr="00000000">
        <w:rPr>
          <w:color w:val="2f5b28"/>
          <w:sz w:val="2"/>
          <w:szCs w:val="2"/>
          <w:rtl w:val="0"/>
        </w:rPr>
        <w:t xml:space="preserve">s</w:t>
      </w:r>
      <w:r w:rsidDel="00000000" w:rsidR="00000000" w:rsidRPr="00000000">
        <w:rPr>
          <w:color w:val="225d19"/>
          <w:sz w:val="2"/>
          <w:szCs w:val="2"/>
          <w:rtl w:val="0"/>
        </w:rPr>
        <w:t xml:space="preserve"> </w:t>
      </w:r>
      <w:r w:rsidDel="00000000" w:rsidR="00000000" w:rsidRPr="00000000">
        <w:rPr>
          <w:color w:val="1a640f"/>
          <w:sz w:val="2"/>
          <w:szCs w:val="2"/>
          <w:rtl w:val="0"/>
        </w:rPr>
        <w:t xml:space="preserve">h</w:t>
      </w:r>
      <w:r w:rsidDel="00000000" w:rsidR="00000000" w:rsidRPr="00000000">
        <w:rPr>
          <w:color w:val="126a04"/>
          <w:sz w:val="2"/>
          <w:szCs w:val="2"/>
          <w:rtl w:val="0"/>
        </w:rPr>
        <w:t xml:space="preserve">e</w:t>
      </w:r>
      <w:r w:rsidDel="00000000" w:rsidR="00000000" w:rsidRPr="00000000">
        <w:rPr>
          <w:color w:val="0b6f00"/>
          <w:sz w:val="2"/>
          <w:szCs w:val="2"/>
          <w:rtl w:val="0"/>
        </w:rPr>
        <w:t xml:space="preserve"> </w:t>
      </w:r>
      <w:r w:rsidDel="00000000" w:rsidR="00000000" w:rsidRPr="00000000">
        <w:rPr>
          <w:color w:val="047500"/>
          <w:sz w:val="2"/>
          <w:szCs w:val="2"/>
          <w:rtl w:val="0"/>
        </w:rPr>
        <w:t xml:space="preserve">p</w:t>
      </w:r>
      <w:r w:rsidDel="00000000" w:rsidR="00000000" w:rsidRPr="00000000">
        <w:rPr>
          <w:color w:val="007800"/>
          <w:sz w:val="2"/>
          <w:szCs w:val="2"/>
          <w:rtl w:val="0"/>
        </w:rPr>
        <w:t xml:space="preserve">l</w:t>
      </w:r>
      <w:r w:rsidDel="00000000" w:rsidR="00000000" w:rsidRPr="00000000">
        <w:rPr>
          <w:color w:val="007b00"/>
          <w:sz w:val="2"/>
          <w:szCs w:val="2"/>
          <w:rtl w:val="0"/>
        </w:rPr>
        <w:t xml:space="preserve">a</w:t>
      </w:r>
      <w:r w:rsidDel="00000000" w:rsidR="00000000" w:rsidRPr="00000000">
        <w:rPr>
          <w:color w:val="007c00"/>
          <w:sz w:val="2"/>
          <w:szCs w:val="2"/>
          <w:rtl w:val="0"/>
        </w:rPr>
        <w:t xml:space="preserve">y</w:t>
      </w:r>
      <w:r w:rsidDel="00000000" w:rsidR="00000000" w:rsidRPr="00000000">
        <w:rPr>
          <w:color w:val="097000"/>
          <w:sz w:val="2"/>
          <w:szCs w:val="2"/>
          <w:rtl w:val="0"/>
        </w:rPr>
        <w:t xml:space="preserve">ed in a loofa Champions League against Manchester United</w:t>
      </w:r>
      <w:r w:rsidDel="00000000" w:rsidR="00000000" w:rsidRPr="00000000">
        <w:rPr>
          <w:color w:val="187f09"/>
          <w:sz w:val="2"/>
          <w:szCs w:val="2"/>
          <w:rtl w:val="0"/>
        </w:rPr>
        <w:t xml:space="preserve"> </w:t>
      </w:r>
      <w:r w:rsidDel="00000000" w:rsidR="00000000" w:rsidRPr="00000000">
        <w:rPr>
          <w:color w:val="177e08"/>
          <w:sz w:val="2"/>
          <w:szCs w:val="2"/>
          <w:rtl w:val="0"/>
        </w:rPr>
        <w:t xml:space="preserve">i</w:t>
      </w:r>
      <w:r w:rsidDel="00000000" w:rsidR="00000000" w:rsidRPr="00000000">
        <w:rPr>
          <w:color w:val="167d07"/>
          <w:sz w:val="2"/>
          <w:szCs w:val="2"/>
          <w:rtl w:val="0"/>
        </w:rPr>
        <w:t xml:space="preserve">n</w:t>
      </w:r>
      <w:r w:rsidDel="00000000" w:rsidR="00000000" w:rsidRPr="00000000">
        <w:rPr>
          <w:color w:val="157c06"/>
          <w:sz w:val="2"/>
          <w:szCs w:val="2"/>
          <w:rtl w:val="0"/>
        </w:rPr>
        <w:t xml:space="preserve"> </w:t>
      </w:r>
      <w:r w:rsidDel="00000000" w:rsidR="00000000" w:rsidRPr="00000000">
        <w:rPr>
          <w:color w:val="147b05"/>
          <w:sz w:val="2"/>
          <w:szCs w:val="2"/>
          <w:rtl w:val="0"/>
        </w:rPr>
        <w:t xml:space="preserve">2</w:t>
      </w:r>
      <w:r w:rsidDel="00000000" w:rsidR="00000000" w:rsidRPr="00000000">
        <w:rPr>
          <w:color w:val="137a04"/>
          <w:sz w:val="2"/>
          <w:szCs w:val="2"/>
          <w:rtl w:val="0"/>
        </w:rPr>
        <w:t xml:space="preserve">0</w:t>
      </w:r>
      <w:r w:rsidDel="00000000" w:rsidR="00000000" w:rsidRPr="00000000">
        <w:rPr>
          <w:color w:val="127903"/>
          <w:sz w:val="2"/>
          <w:szCs w:val="2"/>
          <w:rtl w:val="0"/>
        </w:rPr>
        <w:t xml:space="preserve">03</w:t>
      </w:r>
      <w:r w:rsidDel="00000000" w:rsidR="00000000" w:rsidRPr="00000000">
        <w:rPr>
          <w:color w:val="1b1b1b"/>
          <w:sz w:val="2"/>
          <w:szCs w:val="2"/>
          <w:rtl w:val="0"/>
        </w:rPr>
        <w:t xml:space="preserve">,</w:t>
      </w:r>
      <w:r w:rsidDel="00000000" w:rsidR="00000000" w:rsidRPr="00000000">
        <w:rPr>
          <w:color w:val="181818"/>
          <w:sz w:val="2"/>
          <w:szCs w:val="2"/>
          <w:rtl w:val="0"/>
        </w:rPr>
        <w:t xml:space="preserve"> </w:t>
      </w:r>
      <w:r w:rsidDel="00000000" w:rsidR="00000000" w:rsidRPr="00000000">
        <w:rPr>
          <w:color w:val="131313"/>
          <w:sz w:val="2"/>
          <w:szCs w:val="2"/>
          <w:rtl w:val="0"/>
        </w:rPr>
        <w:t xml:space="preserve">t</w:t>
      </w:r>
      <w:r w:rsidDel="00000000" w:rsidR="00000000" w:rsidRPr="00000000">
        <w:rPr>
          <w:color w:val="0c0c0c"/>
          <w:sz w:val="2"/>
          <w:szCs w:val="2"/>
          <w:rtl w:val="0"/>
        </w:rPr>
        <w:t xml:space="preserve">h</w:t>
      </w:r>
      <w:r w:rsidDel="00000000" w:rsidR="00000000" w:rsidRPr="00000000">
        <w:rPr>
          <w:color w:val="040404"/>
          <w:sz w:val="2"/>
          <w:szCs w:val="2"/>
          <w:rtl w:val="0"/>
        </w:rPr>
        <w:t xml:space="preserve">e</w:t>
      </w:r>
      <w:r w:rsidDel="00000000" w:rsidR="00000000" w:rsidRPr="00000000">
        <w:rPr>
          <w:color w:val="000000"/>
          <w:sz w:val="2"/>
          <w:szCs w:val="2"/>
          <w:rtl w:val="0"/>
        </w:rPr>
        <w:t xml:space="preserve"> ma</w:t>
      </w:r>
      <w:r w:rsidDel="00000000" w:rsidR="00000000" w:rsidRPr="00000000">
        <w:rPr>
          <w:color w:val="080808"/>
          <w:sz w:val="2"/>
          <w:szCs w:val="2"/>
          <w:rtl w:val="0"/>
        </w:rPr>
        <w:t xml:space="preserve">nager of the Eng</w:t>
      </w:r>
      <w:r w:rsidDel="00000000" w:rsidR="00000000" w:rsidRPr="00000000">
        <w:rPr>
          <w:color w:val="040404"/>
          <w:sz w:val="2"/>
          <w:szCs w:val="2"/>
          <w:rtl w:val="0"/>
        </w:rPr>
        <w:t xml:space="preserve">l</w:t>
      </w:r>
      <w:r w:rsidDel="00000000" w:rsidR="00000000" w:rsidRPr="00000000">
        <w:rPr>
          <w:color w:val="0a0a0a"/>
          <w:sz w:val="2"/>
          <w:szCs w:val="2"/>
          <w:rtl w:val="0"/>
        </w:rPr>
        <w:t xml:space="preserve">i</w:t>
      </w:r>
      <w:r w:rsidDel="00000000" w:rsidR="00000000" w:rsidRPr="00000000">
        <w:rPr>
          <w:color w:val="080808"/>
          <w:sz w:val="2"/>
          <w:szCs w:val="2"/>
          <w:rtl w:val="0"/>
        </w:rPr>
        <w:t xml:space="preserve">s</w:t>
      </w:r>
      <w:r w:rsidDel="00000000" w:rsidR="00000000" w:rsidRPr="00000000">
        <w:rPr>
          <w:color w:val="010101"/>
          <w:sz w:val="2"/>
          <w:szCs w:val="2"/>
          <w:rtl w:val="0"/>
        </w:rPr>
        <w:t xml:space="preserve">h</w:t>
      </w:r>
      <w:r w:rsidDel="00000000" w:rsidR="00000000" w:rsidRPr="00000000">
        <w:rPr>
          <w:color w:val="121212"/>
          <w:sz w:val="2"/>
          <w:szCs w:val="2"/>
          <w:rtl w:val="0"/>
        </w:rPr>
        <w:t xml:space="preserve"> </w:t>
      </w:r>
      <w:r w:rsidDel="00000000" w:rsidR="00000000" w:rsidRPr="00000000">
        <w:rPr>
          <w:color w:val="595959"/>
          <w:sz w:val="2"/>
          <w:szCs w:val="2"/>
          <w:rtl w:val="0"/>
        </w:rPr>
        <w:t xml:space="preserve">c</w:t>
      </w:r>
      <w:r w:rsidDel="00000000" w:rsidR="00000000" w:rsidRPr="00000000">
        <w:rPr>
          <w:color w:val="c6c6c6"/>
          <w:sz w:val="2"/>
          <w:szCs w:val="2"/>
          <w:rtl w:val="0"/>
        </w:rPr>
        <w:t xml:space="preserve">l</w:t>
      </w:r>
      <w:r w:rsidDel="00000000" w:rsidR="00000000" w:rsidRPr="00000000">
        <w:rPr>
          <w:color w:val="ffffff"/>
          <w:sz w:val="2"/>
          <w:szCs w:val="2"/>
          <w:rtl w:val="0"/>
        </w:rPr>
        <w:t xml:space="preserve">u</w:t>
      </w:r>
      <w:r w:rsidDel="00000000" w:rsidR="00000000" w:rsidRPr="00000000">
        <w:rPr>
          <w:color w:val="f8f8f8"/>
          <w:sz w:val="2"/>
          <w:szCs w:val="2"/>
          <w:rtl w:val="0"/>
        </w:rPr>
        <w:t xml:space="preserve">b Sir Alex Ferguson was </w:t>
      </w:r>
      <w:r w:rsidDel="00000000" w:rsidR="00000000" w:rsidRPr="00000000">
        <w:rPr>
          <w:color w:val="f6f6f6"/>
          <w:sz w:val="2"/>
          <w:szCs w:val="2"/>
          <w:rtl w:val="0"/>
        </w:rPr>
        <w:t xml:space="preserve">i</w:t>
      </w:r>
      <w:r w:rsidDel="00000000" w:rsidR="00000000" w:rsidRPr="00000000">
        <w:rPr>
          <w:color w:val="eeeeee"/>
          <w:sz w:val="2"/>
          <w:szCs w:val="2"/>
          <w:rtl w:val="0"/>
        </w:rPr>
        <w:t xml:space="preserve">m</w:t>
      </w:r>
      <w:r w:rsidDel="00000000" w:rsidR="00000000" w:rsidRPr="00000000">
        <w:rPr>
          <w:color w:val="efefef"/>
          <w:sz w:val="2"/>
          <w:szCs w:val="2"/>
          <w:rtl w:val="0"/>
        </w:rPr>
        <w:t xml:space="preserve">p</w:t>
      </w:r>
      <w:r w:rsidDel="00000000" w:rsidR="00000000" w:rsidRPr="00000000">
        <w:rPr>
          <w:color w:val="f8f8f8"/>
          <w:sz w:val="2"/>
          <w:szCs w:val="2"/>
          <w:rtl w:val="0"/>
        </w:rPr>
        <w:t xml:space="preserve">r</w:t>
      </w:r>
      <w:r w:rsidDel="00000000" w:rsidR="00000000" w:rsidRPr="00000000">
        <w:rPr>
          <w:color w:val="ebebeb"/>
          <w:sz w:val="2"/>
          <w:szCs w:val="2"/>
          <w:rtl w:val="0"/>
        </w:rPr>
        <w:t xml:space="preserve">e</w:t>
      </w:r>
      <w:r w:rsidDel="00000000" w:rsidR="00000000" w:rsidRPr="00000000">
        <w:rPr>
          <w:color w:val="a8a8a8"/>
          <w:sz w:val="2"/>
          <w:szCs w:val="2"/>
          <w:rtl w:val="0"/>
        </w:rPr>
        <w:t xml:space="preserve">s</w:t>
      </w:r>
      <w:r w:rsidDel="00000000" w:rsidR="00000000" w:rsidRPr="00000000">
        <w:rPr>
          <w:color w:val="3c3c3c"/>
          <w:sz w:val="2"/>
          <w:szCs w:val="2"/>
          <w:rtl w:val="0"/>
        </w:rPr>
        <w:t xml:space="preserve">s</w:t>
      </w:r>
      <w:r w:rsidDel="00000000" w:rsidR="00000000" w:rsidRPr="00000000">
        <w:rPr>
          <w:color w:val="000000"/>
          <w:sz w:val="2"/>
          <w:szCs w:val="2"/>
          <w:rtl w:val="0"/>
        </w:rPr>
        <w:t xml:space="preserve">e</w:t>
      </w:r>
      <w:r w:rsidDel="00000000" w:rsidR="00000000" w:rsidRPr="00000000">
        <w:rPr>
          <w:color w:val="080808"/>
          <w:sz w:val="2"/>
          <w:szCs w:val="2"/>
          <w:rtl w:val="0"/>
        </w:rPr>
        <w:t xml:space="preserve">d by his performance and brought</w:t>
      </w:r>
      <w:r w:rsidDel="00000000" w:rsidR="00000000" w:rsidRPr="00000000">
        <w:rPr>
          <w:color w:val="000e00"/>
          <w:sz w:val="2"/>
          <w:szCs w:val="2"/>
          <w:rtl w:val="0"/>
        </w:rPr>
        <w:t xml:space="preserve"> him to the club in the same yea</w:t>
      </w:r>
      <w:r w:rsidDel="00000000" w:rsidR="00000000" w:rsidRPr="00000000">
        <w:rPr>
          <w:color w:val="000c08"/>
          <w:sz w:val="2"/>
          <w:szCs w:val="2"/>
          <w:rtl w:val="0"/>
        </w:rPr>
        <w:t xml:space="preserve">r In his first s</w:t>
      </w:r>
      <w:r w:rsidDel="00000000" w:rsidR="00000000" w:rsidRPr="00000000">
        <w:rPr>
          <w:color w:val="080808"/>
          <w:sz w:val="2"/>
          <w:szCs w:val="2"/>
          <w:rtl w:val="0"/>
        </w:rPr>
        <w:t xml:space="preserve">eason at Manches</w:t>
      </w:r>
      <w:r w:rsidDel="00000000" w:rsidR="00000000" w:rsidRPr="00000000">
        <w:rPr>
          <w:color w:val="303030"/>
          <w:sz w:val="2"/>
          <w:szCs w:val="2"/>
          <w:rtl w:val="0"/>
        </w:rPr>
        <w:t xml:space="preserve">t</w:t>
      </w:r>
      <w:r w:rsidDel="00000000" w:rsidR="00000000" w:rsidRPr="00000000">
        <w:rPr>
          <w:color w:val="000000"/>
          <w:sz w:val="2"/>
          <w:szCs w:val="2"/>
          <w:rtl w:val="0"/>
        </w:rPr>
        <w:t xml:space="preserve">er</w:t>
      </w:r>
      <w:r w:rsidDel="00000000" w:rsidR="00000000" w:rsidRPr="00000000">
        <w:rPr>
          <w:color w:val="090909"/>
          <w:sz w:val="2"/>
          <w:szCs w:val="2"/>
          <w:rtl w:val="0"/>
        </w:rPr>
        <w:t xml:space="preserve"> </w:t>
      </w:r>
      <w:r w:rsidDel="00000000" w:rsidR="00000000" w:rsidRPr="00000000">
        <w:rPr>
          <w:color w:val="040404"/>
          <w:sz w:val="2"/>
          <w:szCs w:val="2"/>
          <w:rtl w:val="0"/>
        </w:rPr>
        <w:t xml:space="preserve">U</w:t>
      </w:r>
      <w:r w:rsidDel="00000000" w:rsidR="00000000" w:rsidRPr="00000000">
        <w:rPr>
          <w:color w:val="030303"/>
          <w:sz w:val="2"/>
          <w:szCs w:val="2"/>
          <w:rtl w:val="0"/>
        </w:rPr>
        <w:t xml:space="preserve">n</w:t>
      </w:r>
      <w:r w:rsidDel="00000000" w:rsidR="00000000" w:rsidRPr="00000000">
        <w:rPr>
          <w:color w:val="5e5e5e"/>
          <w:sz w:val="2"/>
          <w:szCs w:val="2"/>
          <w:rtl w:val="0"/>
        </w:rPr>
        <w:t xml:space="preserve">i</w:t>
      </w:r>
      <w:r w:rsidDel="00000000" w:rsidR="00000000" w:rsidRPr="00000000">
        <w:rPr>
          <w:color w:val="d9d9d9"/>
          <w:sz w:val="2"/>
          <w:szCs w:val="2"/>
          <w:rtl w:val="0"/>
        </w:rPr>
        <w:t xml:space="preserve">t</w:t>
      </w:r>
      <w:r w:rsidDel="00000000" w:rsidR="00000000" w:rsidRPr="00000000">
        <w:rPr>
          <w:color w:val="f8f8f8"/>
          <w:sz w:val="2"/>
          <w:szCs w:val="2"/>
          <w:rtl w:val="0"/>
        </w:rPr>
        <w:t xml:space="preserve">ed Ronaldo scored three goals in the league he sco</w:t>
      </w:r>
      <w:r w:rsidDel="00000000" w:rsidR="00000000" w:rsidRPr="00000000">
        <w:rPr>
          <w:sz w:val="16"/>
          <w:szCs w:val="16"/>
          <w:rtl w:val="0"/>
        </w:rPr>
        <w:br w:type="textWrapping"/>
      </w:r>
      <w:r w:rsidDel="00000000" w:rsidR="00000000" w:rsidRPr="00000000">
        <w:rPr>
          <w:color w:val="f8f8f8"/>
          <w:sz w:val="2"/>
          <w:szCs w:val="2"/>
          <w:rtl w:val="0"/>
        </w:rPr>
        <w:t xml:space="preserve">red 84 goals for the club in 196 league games and became one of the best players in the </w:t>
      </w:r>
      <w:r w:rsidDel="00000000" w:rsidR="00000000" w:rsidRPr="00000000">
        <w:rPr>
          <w:color w:val="6a6a6a"/>
          <w:sz w:val="2"/>
          <w:szCs w:val="2"/>
          <w:rtl w:val="0"/>
        </w:rPr>
        <w:t xml:space="preserve">w</w:t>
      </w:r>
      <w:r w:rsidDel="00000000" w:rsidR="00000000" w:rsidRPr="00000000">
        <w:rPr>
          <w:color w:val="393939"/>
          <w:sz w:val="2"/>
          <w:szCs w:val="2"/>
          <w:rtl w:val="0"/>
        </w:rPr>
        <w:t xml:space="preserve">o</w:t>
      </w:r>
      <w:r w:rsidDel="00000000" w:rsidR="00000000" w:rsidRPr="00000000">
        <w:rPr>
          <w:color w:val="040404"/>
          <w:sz w:val="2"/>
          <w:szCs w:val="2"/>
          <w:rtl w:val="0"/>
        </w:rPr>
        <w:t xml:space="preserve">r</w:t>
      </w:r>
      <w:r w:rsidDel="00000000" w:rsidR="00000000" w:rsidRPr="00000000">
        <w:rPr>
          <w:color w:val="000000"/>
          <w:sz w:val="2"/>
          <w:szCs w:val="2"/>
          <w:rtl w:val="0"/>
        </w:rPr>
        <w:t xml:space="preserve">l</w:t>
      </w:r>
      <w:r w:rsidDel="00000000" w:rsidR="00000000" w:rsidRPr="00000000">
        <w:rPr>
          <w:color w:val="070707"/>
          <w:sz w:val="2"/>
          <w:szCs w:val="2"/>
          <w:rtl w:val="0"/>
        </w:rPr>
        <w:t xml:space="preserve">d</w:t>
      </w:r>
      <w:r w:rsidDel="00000000" w:rsidR="00000000" w:rsidRPr="00000000">
        <w:rPr>
          <w:color w:val="161616"/>
          <w:sz w:val="2"/>
          <w:szCs w:val="2"/>
          <w:rtl w:val="0"/>
        </w:rPr>
        <w:t xml:space="preserve"> </w:t>
      </w:r>
      <w:r w:rsidDel="00000000" w:rsidR="00000000" w:rsidRPr="00000000">
        <w:rPr>
          <w:color w:val="0d0d0d"/>
          <w:sz w:val="2"/>
          <w:szCs w:val="2"/>
          <w:rtl w:val="0"/>
        </w:rPr>
        <w:t xml:space="preserve">A</w:t>
      </w:r>
      <w:r w:rsidDel="00000000" w:rsidR="00000000" w:rsidRPr="00000000">
        <w:rPr>
          <w:color w:val="000000"/>
          <w:sz w:val="2"/>
          <w:szCs w:val="2"/>
          <w:rtl w:val="0"/>
        </w:rPr>
        <w:t xml:space="preserve">t</w:t>
      </w:r>
      <w:r w:rsidDel="00000000" w:rsidR="00000000" w:rsidRPr="00000000">
        <w:rPr>
          <w:color w:val="080808"/>
          <w:sz w:val="2"/>
          <w:szCs w:val="2"/>
          <w:rtl w:val="0"/>
        </w:rPr>
        <w:t xml:space="preserve"> the 2006 World </w:t>
      </w:r>
      <w:r w:rsidDel="00000000" w:rsidR="00000000" w:rsidRPr="00000000">
        <w:rPr>
          <w:color w:val="120016"/>
          <w:sz w:val="2"/>
          <w:szCs w:val="2"/>
          <w:rtl w:val="0"/>
        </w:rPr>
        <w:t xml:space="preserve">C</w:t>
      </w:r>
      <w:r w:rsidDel="00000000" w:rsidR="00000000" w:rsidRPr="00000000">
        <w:rPr>
          <w:color w:val="0d0010"/>
          <w:sz w:val="2"/>
          <w:szCs w:val="2"/>
          <w:rtl w:val="0"/>
        </w:rPr>
        <w:t xml:space="preserve">u</w:t>
      </w:r>
      <w:r w:rsidDel="00000000" w:rsidR="00000000" w:rsidRPr="00000000">
        <w:rPr>
          <w:color w:val="0a000c"/>
          <w:sz w:val="2"/>
          <w:szCs w:val="2"/>
          <w:rtl w:val="0"/>
        </w:rPr>
        <w:t xml:space="preserve">p</w:t>
      </w:r>
      <w:r w:rsidDel="00000000" w:rsidR="00000000" w:rsidRPr="00000000">
        <w:rPr>
          <w:color w:val="040005"/>
          <w:sz w:val="2"/>
          <w:szCs w:val="2"/>
          <w:rtl w:val="0"/>
        </w:rPr>
        <w:t xml:space="preserve"> </w:t>
      </w:r>
      <w:r w:rsidDel="00000000" w:rsidR="00000000" w:rsidRPr="00000000">
        <w:rPr>
          <w:color w:val="000200"/>
          <w:sz w:val="2"/>
          <w:szCs w:val="2"/>
          <w:rtl w:val="0"/>
        </w:rPr>
        <w:t xml:space="preserve">C</w:t>
      </w:r>
      <w:r w:rsidDel="00000000" w:rsidR="00000000" w:rsidRPr="00000000">
        <w:rPr>
          <w:color w:val="0b1908"/>
          <w:sz w:val="2"/>
          <w:szCs w:val="2"/>
          <w:rtl w:val="0"/>
        </w:rPr>
        <w:t xml:space="preserve">r</w:t>
      </w:r>
      <w:r w:rsidDel="00000000" w:rsidR="00000000" w:rsidRPr="00000000">
        <w:rPr>
          <w:color w:val="173513"/>
          <w:sz w:val="2"/>
          <w:szCs w:val="2"/>
          <w:rtl w:val="0"/>
        </w:rPr>
        <w:t xml:space="preserve">i</w:t>
      </w:r>
      <w:r w:rsidDel="00000000" w:rsidR="00000000" w:rsidRPr="00000000">
        <w:rPr>
          <w:color w:val="1c4815"/>
          <w:sz w:val="2"/>
          <w:szCs w:val="2"/>
          <w:rtl w:val="0"/>
        </w:rPr>
        <w:t xml:space="preserve">s</w:t>
      </w:r>
      <w:r w:rsidDel="00000000" w:rsidR="00000000" w:rsidRPr="00000000">
        <w:rPr>
          <w:color w:val="225d19"/>
          <w:sz w:val="2"/>
          <w:szCs w:val="2"/>
          <w:rtl w:val="0"/>
        </w:rPr>
        <w:t xml:space="preserve">t</w:t>
      </w:r>
      <w:r w:rsidDel="00000000" w:rsidR="00000000" w:rsidRPr="00000000">
        <w:rPr>
          <w:color w:val="1a640f"/>
          <w:sz w:val="2"/>
          <w:szCs w:val="2"/>
          <w:rtl w:val="0"/>
        </w:rPr>
        <w:t xml:space="preserve">i</w:t>
      </w:r>
      <w:r w:rsidDel="00000000" w:rsidR="00000000" w:rsidRPr="00000000">
        <w:rPr>
          <w:color w:val="126a04"/>
          <w:sz w:val="2"/>
          <w:szCs w:val="2"/>
          <w:rtl w:val="0"/>
        </w:rPr>
        <w:t xml:space="preserve">a</w:t>
      </w:r>
      <w:r w:rsidDel="00000000" w:rsidR="00000000" w:rsidRPr="00000000">
        <w:rPr>
          <w:color w:val="0b6f00"/>
          <w:sz w:val="2"/>
          <w:szCs w:val="2"/>
          <w:rtl w:val="0"/>
        </w:rPr>
        <w:t xml:space="preserve">n</w:t>
      </w:r>
      <w:r w:rsidDel="00000000" w:rsidR="00000000" w:rsidRPr="00000000">
        <w:rPr>
          <w:color w:val="047500"/>
          <w:sz w:val="2"/>
          <w:szCs w:val="2"/>
          <w:rtl w:val="0"/>
        </w:rPr>
        <w:t xml:space="preserve">o</w:t>
      </w:r>
      <w:r w:rsidDel="00000000" w:rsidR="00000000" w:rsidRPr="00000000">
        <w:rPr>
          <w:color w:val="007800"/>
          <w:sz w:val="2"/>
          <w:szCs w:val="2"/>
          <w:rtl w:val="0"/>
        </w:rPr>
        <w:t xml:space="preserve"> </w:t>
      </w:r>
      <w:r w:rsidDel="00000000" w:rsidR="00000000" w:rsidRPr="00000000">
        <w:rPr>
          <w:color w:val="007b00"/>
          <w:sz w:val="2"/>
          <w:szCs w:val="2"/>
          <w:rtl w:val="0"/>
        </w:rPr>
        <w:t xml:space="preserve">R</w:t>
      </w:r>
      <w:r w:rsidDel="00000000" w:rsidR="00000000" w:rsidRPr="00000000">
        <w:rPr>
          <w:color w:val="007c00"/>
          <w:sz w:val="2"/>
          <w:szCs w:val="2"/>
          <w:rtl w:val="0"/>
        </w:rPr>
        <w:t xml:space="preserve">o</w:t>
      </w:r>
      <w:r w:rsidDel="00000000" w:rsidR="00000000" w:rsidRPr="00000000">
        <w:rPr>
          <w:color w:val="097000"/>
          <w:sz w:val="2"/>
          <w:szCs w:val="2"/>
          <w:rtl w:val="0"/>
        </w:rPr>
        <w:t xml:space="preserve">naldo was an integral part of the Portuguese national te</w:t>
      </w:r>
      <w:r w:rsidDel="00000000" w:rsidR="00000000" w:rsidRPr="00000000">
        <w:rPr>
          <w:color w:val="1a810b"/>
          <w:sz w:val="2"/>
          <w:szCs w:val="2"/>
          <w:rtl w:val="0"/>
        </w:rPr>
        <w:t xml:space="preserve">a</w:t>
      </w:r>
      <w:r w:rsidDel="00000000" w:rsidR="00000000" w:rsidRPr="00000000">
        <w:rPr>
          <w:color w:val="187f09"/>
          <w:sz w:val="2"/>
          <w:szCs w:val="2"/>
          <w:rtl w:val="0"/>
        </w:rPr>
        <w:t xml:space="preserve">m</w:t>
      </w:r>
      <w:r w:rsidDel="00000000" w:rsidR="00000000" w:rsidRPr="00000000">
        <w:rPr>
          <w:color w:val="157c06"/>
          <w:sz w:val="2"/>
          <w:szCs w:val="2"/>
          <w:rtl w:val="0"/>
        </w:rPr>
        <w:t xml:space="preserve"> </w:t>
      </w:r>
      <w:r w:rsidDel="00000000" w:rsidR="00000000" w:rsidRPr="00000000">
        <w:rPr>
          <w:color w:val="107701"/>
          <w:sz w:val="2"/>
          <w:szCs w:val="2"/>
          <w:rtl w:val="0"/>
        </w:rPr>
        <w:t xml:space="preserve">a</w:t>
      </w:r>
      <w:r w:rsidDel="00000000" w:rsidR="00000000" w:rsidRPr="00000000">
        <w:rPr>
          <w:color w:val="0a7100"/>
          <w:sz w:val="2"/>
          <w:szCs w:val="2"/>
          <w:rtl w:val="0"/>
        </w:rPr>
        <w:t xml:space="preserve">s</w:t>
      </w:r>
      <w:r w:rsidDel="00000000" w:rsidR="00000000" w:rsidRPr="00000000">
        <w:rPr>
          <w:color w:val="066d00"/>
          <w:sz w:val="2"/>
          <w:szCs w:val="2"/>
          <w:rtl w:val="0"/>
        </w:rPr>
        <w:t xml:space="preserve"> </w:t>
      </w:r>
      <w:r w:rsidDel="00000000" w:rsidR="00000000" w:rsidRPr="00000000">
        <w:rPr>
          <w:color w:val="026900"/>
          <w:sz w:val="2"/>
          <w:szCs w:val="2"/>
          <w:rtl w:val="0"/>
        </w:rPr>
        <w:t xml:space="preserve">t</w:t>
      </w:r>
      <w:r w:rsidDel="00000000" w:rsidR="00000000" w:rsidRPr="00000000">
        <w:rPr>
          <w:color w:val="006700"/>
          <w:sz w:val="2"/>
          <w:szCs w:val="2"/>
          <w:rtl w:val="0"/>
        </w:rPr>
        <w:t xml:space="preserve">h</w:t>
      </w:r>
      <w:r w:rsidDel="00000000" w:rsidR="00000000" w:rsidRPr="00000000">
        <w:rPr>
          <w:color w:val="1b1b1b"/>
          <w:sz w:val="2"/>
          <w:szCs w:val="2"/>
          <w:rtl w:val="0"/>
        </w:rPr>
        <w:t xml:space="preserve">e</w:t>
      </w:r>
      <w:r w:rsidDel="00000000" w:rsidR="00000000" w:rsidRPr="00000000">
        <w:rPr>
          <w:color w:val="181818"/>
          <w:sz w:val="2"/>
          <w:szCs w:val="2"/>
          <w:rtl w:val="0"/>
        </w:rPr>
        <w:t xml:space="preserve">y</w:t>
      </w:r>
      <w:r w:rsidDel="00000000" w:rsidR="00000000" w:rsidRPr="00000000">
        <w:rPr>
          <w:color w:val="131313"/>
          <w:sz w:val="2"/>
          <w:szCs w:val="2"/>
          <w:rtl w:val="0"/>
        </w:rPr>
        <w:t xml:space="preserve"> </w:t>
      </w:r>
      <w:r w:rsidDel="00000000" w:rsidR="00000000" w:rsidRPr="00000000">
        <w:rPr>
          <w:color w:val="0c0c0c"/>
          <w:sz w:val="2"/>
          <w:szCs w:val="2"/>
          <w:rtl w:val="0"/>
        </w:rPr>
        <w:t xml:space="preserve">r</w:t>
      </w:r>
      <w:r w:rsidDel="00000000" w:rsidR="00000000" w:rsidRPr="00000000">
        <w:rPr>
          <w:color w:val="040404"/>
          <w:sz w:val="2"/>
          <w:szCs w:val="2"/>
          <w:rtl w:val="0"/>
        </w:rPr>
        <w:t xml:space="preserve">e</w:t>
      </w:r>
      <w:r w:rsidDel="00000000" w:rsidR="00000000" w:rsidRPr="00000000">
        <w:rPr>
          <w:color w:val="000000"/>
          <w:sz w:val="2"/>
          <w:szCs w:val="2"/>
          <w:rtl w:val="0"/>
        </w:rPr>
        <w:t xml:space="preserve">ach</w:t>
      </w:r>
      <w:r w:rsidDel="00000000" w:rsidR="00000000" w:rsidRPr="00000000">
        <w:rPr>
          <w:color w:val="080808"/>
          <w:sz w:val="2"/>
          <w:szCs w:val="2"/>
          <w:rtl w:val="0"/>
        </w:rPr>
        <w:t xml:space="preserve">ed the semi-fina</w:t>
      </w:r>
      <w:r w:rsidDel="00000000" w:rsidR="00000000" w:rsidRPr="00000000">
        <w:rPr>
          <w:color w:val="040404"/>
          <w:sz w:val="2"/>
          <w:szCs w:val="2"/>
          <w:rtl w:val="0"/>
        </w:rPr>
        <w:t xml:space="preserve">l</w:t>
      </w:r>
      <w:r w:rsidDel="00000000" w:rsidR="00000000" w:rsidRPr="00000000">
        <w:rPr>
          <w:color w:val="000000"/>
          <w:sz w:val="2"/>
          <w:szCs w:val="2"/>
          <w:rtl w:val="0"/>
        </w:rPr>
        <w:t xml:space="preserve"> o</w:t>
      </w:r>
      <w:r w:rsidDel="00000000" w:rsidR="00000000" w:rsidRPr="00000000">
        <w:rPr>
          <w:color w:val="080808"/>
          <w:sz w:val="2"/>
          <w:szCs w:val="2"/>
          <w:rtl w:val="0"/>
        </w:rPr>
        <w:t xml:space="preserve">f</w:t>
      </w:r>
      <w:r w:rsidDel="00000000" w:rsidR="00000000" w:rsidRPr="00000000">
        <w:rPr>
          <w:color w:val="313131"/>
          <w:sz w:val="2"/>
          <w:szCs w:val="2"/>
          <w:rtl w:val="0"/>
        </w:rPr>
        <w:t xml:space="preserve"> </w:t>
      </w:r>
      <w:r w:rsidDel="00000000" w:rsidR="00000000" w:rsidRPr="00000000">
        <w:rPr>
          <w:color w:val="7c7c7c"/>
          <w:sz w:val="2"/>
          <w:szCs w:val="2"/>
          <w:rtl w:val="0"/>
        </w:rPr>
        <w:t xml:space="preserve">t</w:t>
      </w:r>
      <w:r w:rsidDel="00000000" w:rsidR="00000000" w:rsidRPr="00000000">
        <w:rPr>
          <w:color w:val="d5d5d5"/>
          <w:sz w:val="2"/>
          <w:szCs w:val="2"/>
          <w:rtl w:val="0"/>
        </w:rPr>
        <w:t xml:space="preserve">h</w:t>
      </w:r>
      <w:r w:rsidDel="00000000" w:rsidR="00000000" w:rsidRPr="00000000">
        <w:rPr>
          <w:color w:val="ffffff"/>
          <w:sz w:val="2"/>
          <w:szCs w:val="2"/>
          <w:rtl w:val="0"/>
        </w:rPr>
        <w:t xml:space="preserve">e</w:t>
      </w:r>
      <w:r w:rsidDel="00000000" w:rsidR="00000000" w:rsidRPr="00000000">
        <w:rPr>
          <w:color w:val="f8f8f8"/>
          <w:sz w:val="2"/>
          <w:szCs w:val="2"/>
          <w:rtl w:val="0"/>
        </w:rPr>
        <w:t xml:space="preserve"> tournament the followin</w:t>
      </w:r>
      <w:r w:rsidDel="00000000" w:rsidR="00000000" w:rsidRPr="00000000">
        <w:rPr>
          <w:color w:val="f3f3f3"/>
          <w:sz w:val="2"/>
          <w:szCs w:val="2"/>
          <w:rtl w:val="0"/>
        </w:rPr>
        <w:t xml:space="preserve">g</w:t>
      </w:r>
      <w:r w:rsidDel="00000000" w:rsidR="00000000" w:rsidRPr="00000000">
        <w:rPr>
          <w:color w:val="ededed"/>
          <w:sz w:val="2"/>
          <w:szCs w:val="2"/>
          <w:rtl w:val="0"/>
        </w:rPr>
        <w:t xml:space="preserve"> </w:t>
      </w:r>
      <w:r w:rsidDel="00000000" w:rsidR="00000000" w:rsidRPr="00000000">
        <w:rPr>
          <w:color w:val="f0f0f0"/>
          <w:sz w:val="2"/>
          <w:szCs w:val="2"/>
          <w:rtl w:val="0"/>
        </w:rPr>
        <w:t xml:space="preserve">y</w:t>
      </w:r>
      <w:r w:rsidDel="00000000" w:rsidR="00000000" w:rsidRPr="00000000">
        <w:rPr>
          <w:color w:val="fefefe"/>
          <w:sz w:val="2"/>
          <w:szCs w:val="2"/>
          <w:rtl w:val="0"/>
        </w:rPr>
        <w:t xml:space="preserve">e</w:t>
      </w:r>
      <w:r w:rsidDel="00000000" w:rsidR="00000000" w:rsidRPr="00000000">
        <w:rPr>
          <w:color w:val="f5f5f5"/>
          <w:sz w:val="2"/>
          <w:szCs w:val="2"/>
          <w:rtl w:val="0"/>
        </w:rPr>
        <w:t xml:space="preserve">a</w:t>
      </w:r>
      <w:r w:rsidDel="00000000" w:rsidR="00000000" w:rsidRPr="00000000">
        <w:rPr>
          <w:color w:val="b5b5b5"/>
          <w:sz w:val="2"/>
          <w:szCs w:val="2"/>
          <w:rtl w:val="0"/>
        </w:rPr>
        <w:t xml:space="preserve">r</w:t>
      </w:r>
      <w:r w:rsidDel="00000000" w:rsidR="00000000" w:rsidRPr="00000000">
        <w:rPr>
          <w:color w:val="4d4d4d"/>
          <w:sz w:val="2"/>
          <w:szCs w:val="2"/>
          <w:rtl w:val="0"/>
        </w:rPr>
        <w:t xml:space="preserve"> </w:t>
      </w:r>
      <w:r w:rsidDel="00000000" w:rsidR="00000000" w:rsidRPr="00000000">
        <w:rPr>
          <w:color w:val="000000"/>
          <w:sz w:val="2"/>
          <w:szCs w:val="2"/>
          <w:rtl w:val="0"/>
        </w:rPr>
        <w:t xml:space="preserve">h</w:t>
      </w:r>
      <w:r w:rsidDel="00000000" w:rsidR="00000000" w:rsidRPr="00000000">
        <w:rPr>
          <w:color w:val="080808"/>
          <w:sz w:val="2"/>
          <w:szCs w:val="2"/>
          <w:rtl w:val="0"/>
        </w:rPr>
        <w:t xml:space="preserve">e was named the captain of the n</w:t>
      </w:r>
      <w:r w:rsidDel="00000000" w:rsidR="00000000" w:rsidRPr="00000000">
        <w:rPr>
          <w:color w:val="070906"/>
          <w:sz w:val="2"/>
          <w:szCs w:val="2"/>
          <w:rtl w:val="0"/>
        </w:rPr>
        <w:t xml:space="preserve">ational team In 2009 he became t</w:t>
      </w:r>
      <w:r w:rsidDel="00000000" w:rsidR="00000000" w:rsidRPr="00000000">
        <w:rPr>
          <w:color w:val="070908"/>
          <w:sz w:val="2"/>
          <w:szCs w:val="2"/>
          <w:rtl w:val="0"/>
        </w:rPr>
        <w:t xml:space="preserve">he most expensiv</w:t>
      </w:r>
      <w:r w:rsidDel="00000000" w:rsidR="00000000" w:rsidRPr="00000000">
        <w:rPr>
          <w:color w:val="080808"/>
          <w:sz w:val="2"/>
          <w:szCs w:val="2"/>
          <w:rtl w:val="0"/>
        </w:rPr>
        <w:t xml:space="preserve">e player in the </w:t>
      </w:r>
      <w:r w:rsidDel="00000000" w:rsidR="00000000" w:rsidRPr="00000000">
        <w:rPr>
          <w:color w:val="3c3c3c"/>
          <w:sz w:val="2"/>
          <w:szCs w:val="2"/>
          <w:rtl w:val="0"/>
        </w:rPr>
        <w:t xml:space="preserve">w</w:t>
      </w:r>
      <w:r w:rsidDel="00000000" w:rsidR="00000000" w:rsidRPr="00000000">
        <w:rPr>
          <w:color w:val="101010"/>
          <w:sz w:val="2"/>
          <w:szCs w:val="2"/>
          <w:rtl w:val="0"/>
        </w:rPr>
        <w:t xml:space="preserve">o</w:t>
      </w:r>
      <w:r w:rsidDel="00000000" w:rsidR="00000000" w:rsidRPr="00000000">
        <w:rPr>
          <w:color w:val="000000"/>
          <w:sz w:val="2"/>
          <w:szCs w:val="2"/>
          <w:rtl w:val="0"/>
        </w:rPr>
        <w:t xml:space="preserve">rld</w:t>
      </w:r>
      <w:r w:rsidDel="00000000" w:rsidR="00000000" w:rsidRPr="00000000">
        <w:rPr>
          <w:color w:val="373737"/>
          <w:sz w:val="2"/>
          <w:szCs w:val="2"/>
          <w:rtl w:val="0"/>
        </w:rPr>
        <w:t xml:space="preserve"> </w:t>
      </w:r>
      <w:r w:rsidDel="00000000" w:rsidR="00000000" w:rsidRPr="00000000">
        <w:rPr>
          <w:color w:val="9b9b9b"/>
          <w:sz w:val="2"/>
          <w:szCs w:val="2"/>
          <w:rtl w:val="0"/>
        </w:rPr>
        <w:t xml:space="preserve">a</w:t>
      </w:r>
      <w:r w:rsidDel="00000000" w:rsidR="00000000" w:rsidRPr="00000000">
        <w:rPr>
          <w:color w:val="f3f3f3"/>
          <w:sz w:val="2"/>
          <w:szCs w:val="2"/>
          <w:rtl w:val="0"/>
        </w:rPr>
        <w:t xml:space="preserve">f</w:t>
      </w:r>
      <w:r w:rsidDel="00000000" w:rsidR="00000000" w:rsidRPr="00000000">
        <w:rPr>
          <w:color w:val="f8f8f8"/>
          <w:sz w:val="2"/>
          <w:szCs w:val="2"/>
          <w:rtl w:val="0"/>
        </w:rPr>
        <w:t xml:space="preserve">ter Spanish giant Real Madrid paid Manchester Unit</w:t>
      </w:r>
      <w:r w:rsidDel="00000000" w:rsidR="00000000" w:rsidRPr="00000000">
        <w:rPr>
          <w:sz w:val="16"/>
          <w:szCs w:val="16"/>
          <w:rtl w:val="0"/>
        </w:rPr>
        <w:br w:type="textWrapping"/>
      </w:r>
      <w:r w:rsidDel="00000000" w:rsidR="00000000" w:rsidRPr="00000000">
        <w:rPr>
          <w:color w:val="f8f8f8"/>
          <w:sz w:val="2"/>
          <w:szCs w:val="2"/>
          <w:rtl w:val="0"/>
        </w:rPr>
        <w:t xml:space="preserve">ed 80 million pounds to bring him to Madrid, he scored 33 goals in his very first season</w:t>
      </w:r>
      <w:r w:rsidDel="00000000" w:rsidR="00000000" w:rsidRPr="00000000">
        <w:rPr>
          <w:color w:val="8a8a8a"/>
          <w:sz w:val="2"/>
          <w:szCs w:val="2"/>
          <w:rtl w:val="0"/>
        </w:rPr>
        <w:t xml:space="preserve"> </w:t>
      </w:r>
      <w:r w:rsidDel="00000000" w:rsidR="00000000" w:rsidRPr="00000000">
        <w:rPr>
          <w:color w:val="505050"/>
          <w:sz w:val="2"/>
          <w:szCs w:val="2"/>
          <w:rtl w:val="0"/>
        </w:rPr>
        <w:t xml:space="preserve">I</w:t>
      </w:r>
      <w:r w:rsidDel="00000000" w:rsidR="00000000" w:rsidRPr="00000000">
        <w:rPr>
          <w:color w:val="0d0d0d"/>
          <w:sz w:val="2"/>
          <w:szCs w:val="2"/>
          <w:rtl w:val="0"/>
        </w:rPr>
        <w:t xml:space="preserve">n</w:t>
      </w:r>
      <w:r w:rsidDel="00000000" w:rsidR="00000000" w:rsidRPr="00000000">
        <w:rPr>
          <w:color w:val="000000"/>
          <w:sz w:val="2"/>
          <w:szCs w:val="2"/>
          <w:rtl w:val="0"/>
        </w:rPr>
        <w:t xml:space="preserve"> t</w:t>
      </w:r>
      <w:r w:rsidDel="00000000" w:rsidR="00000000" w:rsidRPr="00000000">
        <w:rPr>
          <w:color w:val="131313"/>
          <w:sz w:val="2"/>
          <w:szCs w:val="2"/>
          <w:rtl w:val="0"/>
        </w:rPr>
        <w:t xml:space="preserve">h</w:t>
      </w:r>
      <w:r w:rsidDel="00000000" w:rsidR="00000000" w:rsidRPr="00000000">
        <w:rPr>
          <w:color w:val="111111"/>
          <w:sz w:val="2"/>
          <w:szCs w:val="2"/>
          <w:rtl w:val="0"/>
        </w:rPr>
        <w:t xml:space="preserve">e</w:t>
      </w:r>
      <w:r w:rsidDel="00000000" w:rsidR="00000000" w:rsidRPr="00000000">
        <w:rPr>
          <w:color w:val="040404"/>
          <w:sz w:val="2"/>
          <w:szCs w:val="2"/>
          <w:rtl w:val="0"/>
        </w:rPr>
        <w:t xml:space="preserve"> </w:t>
      </w:r>
      <w:r w:rsidDel="00000000" w:rsidR="00000000" w:rsidRPr="00000000">
        <w:rPr>
          <w:color w:val="080808"/>
          <w:sz w:val="2"/>
          <w:szCs w:val="2"/>
          <w:rtl w:val="0"/>
        </w:rPr>
        <w:t xml:space="preserve">following season</w:t>
      </w:r>
      <w:r w:rsidDel="00000000" w:rsidR="00000000" w:rsidRPr="00000000">
        <w:rPr>
          <w:color w:val="150019"/>
          <w:sz w:val="2"/>
          <w:szCs w:val="2"/>
          <w:rtl w:val="0"/>
        </w:rPr>
        <w:t xml:space="preserve"> </w:t>
      </w:r>
      <w:r w:rsidDel="00000000" w:rsidR="00000000" w:rsidRPr="00000000">
        <w:rPr>
          <w:color w:val="0d0010"/>
          <w:sz w:val="2"/>
          <w:szCs w:val="2"/>
          <w:rtl w:val="0"/>
        </w:rPr>
        <w:t xml:space="preserve">h</w:t>
      </w:r>
      <w:r w:rsidDel="00000000" w:rsidR="00000000" w:rsidRPr="00000000">
        <w:rPr>
          <w:color w:val="0a000c"/>
          <w:sz w:val="2"/>
          <w:szCs w:val="2"/>
          <w:rtl w:val="0"/>
        </w:rPr>
        <w:t xml:space="preserve">e</w:t>
      </w:r>
      <w:r w:rsidDel="00000000" w:rsidR="00000000" w:rsidRPr="00000000">
        <w:rPr>
          <w:color w:val="040005"/>
          <w:sz w:val="2"/>
          <w:szCs w:val="2"/>
          <w:rtl w:val="0"/>
        </w:rPr>
        <w:t xml:space="preserve"> </w:t>
      </w:r>
      <w:r w:rsidDel="00000000" w:rsidR="00000000" w:rsidRPr="00000000">
        <w:rPr>
          <w:color w:val="000100"/>
          <w:sz w:val="2"/>
          <w:szCs w:val="2"/>
          <w:rtl w:val="0"/>
        </w:rPr>
        <w:t xml:space="preserve">e</w:t>
      </w:r>
      <w:r w:rsidDel="00000000" w:rsidR="00000000" w:rsidRPr="00000000">
        <w:rPr>
          <w:color w:val="000b00"/>
          <w:sz w:val="2"/>
          <w:szCs w:val="2"/>
          <w:rtl w:val="0"/>
        </w:rPr>
        <w:t xml:space="preserve">n</w:t>
      </w:r>
      <w:r w:rsidDel="00000000" w:rsidR="00000000" w:rsidRPr="00000000">
        <w:rPr>
          <w:color w:val="052301"/>
          <w:sz w:val="2"/>
          <w:szCs w:val="2"/>
          <w:rtl w:val="0"/>
        </w:rPr>
        <w:t xml:space="preserve">d</w:t>
      </w:r>
      <w:r w:rsidDel="00000000" w:rsidR="00000000" w:rsidRPr="00000000">
        <w:rPr>
          <w:color w:val="093502"/>
          <w:sz w:val="2"/>
          <w:szCs w:val="2"/>
          <w:rtl w:val="0"/>
        </w:rPr>
        <w:t xml:space="preserve">e</w:t>
      </w:r>
      <w:r w:rsidDel="00000000" w:rsidR="00000000" w:rsidRPr="00000000">
        <w:rPr>
          <w:color w:val="225d19"/>
          <w:sz w:val="2"/>
          <w:szCs w:val="2"/>
          <w:rtl w:val="0"/>
        </w:rPr>
        <w:t xml:space="preserve">d</w:t>
      </w:r>
      <w:r w:rsidDel="00000000" w:rsidR="00000000" w:rsidRPr="00000000">
        <w:rPr>
          <w:color w:val="1a640f"/>
          <w:sz w:val="2"/>
          <w:szCs w:val="2"/>
          <w:rtl w:val="0"/>
        </w:rPr>
        <w:t xml:space="preserve"> </w:t>
      </w:r>
      <w:r w:rsidDel="00000000" w:rsidR="00000000" w:rsidRPr="00000000">
        <w:rPr>
          <w:color w:val="126a04"/>
          <w:sz w:val="2"/>
          <w:szCs w:val="2"/>
          <w:rtl w:val="0"/>
        </w:rPr>
        <w:t xml:space="preserve">t</w:t>
      </w:r>
      <w:r w:rsidDel="00000000" w:rsidR="00000000" w:rsidRPr="00000000">
        <w:rPr>
          <w:color w:val="0b6f00"/>
          <w:sz w:val="2"/>
          <w:szCs w:val="2"/>
          <w:rtl w:val="0"/>
        </w:rPr>
        <w:t xml:space="preserve">h</w:t>
      </w:r>
      <w:r w:rsidDel="00000000" w:rsidR="00000000" w:rsidRPr="00000000">
        <w:rPr>
          <w:color w:val="047500"/>
          <w:sz w:val="2"/>
          <w:szCs w:val="2"/>
          <w:rtl w:val="0"/>
        </w:rPr>
        <w:t xml:space="preserve">e</w:t>
      </w:r>
      <w:r w:rsidDel="00000000" w:rsidR="00000000" w:rsidRPr="00000000">
        <w:rPr>
          <w:color w:val="007800"/>
          <w:sz w:val="2"/>
          <w:szCs w:val="2"/>
          <w:rtl w:val="0"/>
        </w:rPr>
        <w:t xml:space="preserve"> </w:t>
      </w:r>
      <w:r w:rsidDel="00000000" w:rsidR="00000000" w:rsidRPr="00000000">
        <w:rPr>
          <w:color w:val="007b00"/>
          <w:sz w:val="2"/>
          <w:szCs w:val="2"/>
          <w:rtl w:val="0"/>
        </w:rPr>
        <w:t xml:space="preserve">S</w:t>
      </w:r>
      <w:r w:rsidDel="00000000" w:rsidR="00000000" w:rsidRPr="00000000">
        <w:rPr>
          <w:color w:val="007c00"/>
          <w:sz w:val="2"/>
          <w:szCs w:val="2"/>
          <w:rtl w:val="0"/>
        </w:rPr>
        <w:t xml:space="preserve">p</w:t>
      </w:r>
      <w:r w:rsidDel="00000000" w:rsidR="00000000" w:rsidRPr="00000000">
        <w:rPr>
          <w:color w:val="097000"/>
          <w:sz w:val="2"/>
          <w:szCs w:val="2"/>
          <w:rtl w:val="0"/>
        </w:rPr>
        <w:t xml:space="preserve">anish league season with 40 goals which became a record </w:t>
      </w:r>
      <w:r w:rsidDel="00000000" w:rsidR="00000000" w:rsidRPr="00000000">
        <w:rPr>
          <w:color w:val="1e850f"/>
          <w:sz w:val="2"/>
          <w:szCs w:val="2"/>
          <w:rtl w:val="0"/>
        </w:rPr>
        <w:t xml:space="preserve">i</w:t>
      </w:r>
      <w:r w:rsidDel="00000000" w:rsidR="00000000" w:rsidRPr="00000000">
        <w:rPr>
          <w:color w:val="1a810b"/>
          <w:sz w:val="2"/>
          <w:szCs w:val="2"/>
          <w:rtl w:val="0"/>
        </w:rPr>
        <w:t xml:space="preserve">n</w:t>
      </w:r>
      <w:r w:rsidDel="00000000" w:rsidR="00000000" w:rsidRPr="00000000">
        <w:rPr>
          <w:color w:val="137a04"/>
          <w:sz w:val="2"/>
          <w:szCs w:val="2"/>
          <w:rtl w:val="0"/>
        </w:rPr>
        <w:t xml:space="preserve"> </w:t>
      </w:r>
      <w:r w:rsidDel="00000000" w:rsidR="00000000" w:rsidRPr="00000000">
        <w:rPr>
          <w:color w:val="0a7100"/>
          <w:sz w:val="2"/>
          <w:szCs w:val="2"/>
          <w:rtl w:val="0"/>
        </w:rPr>
        <w:t xml:space="preserve">t</w:t>
      </w:r>
      <w:r w:rsidDel="00000000" w:rsidR="00000000" w:rsidRPr="00000000">
        <w:rPr>
          <w:color w:val="006700"/>
          <w:sz w:val="2"/>
          <w:szCs w:val="2"/>
          <w:rtl w:val="0"/>
        </w:rPr>
        <w:t xml:space="preserve">h</w:t>
      </w:r>
      <w:r w:rsidDel="00000000" w:rsidR="00000000" w:rsidRPr="00000000">
        <w:rPr>
          <w:color w:val="005e00"/>
          <w:sz w:val="2"/>
          <w:szCs w:val="2"/>
          <w:rtl w:val="0"/>
        </w:rPr>
        <w:t xml:space="preserve">e</w:t>
      </w:r>
      <w:r w:rsidDel="00000000" w:rsidR="00000000" w:rsidRPr="00000000">
        <w:rPr>
          <w:color w:val="005700"/>
          <w:sz w:val="2"/>
          <w:szCs w:val="2"/>
          <w:rtl w:val="0"/>
        </w:rPr>
        <w:t xml:space="preserve"> </w:t>
      </w:r>
      <w:r w:rsidDel="00000000" w:rsidR="00000000" w:rsidRPr="00000000">
        <w:rPr>
          <w:color w:val="005300"/>
          <w:sz w:val="2"/>
          <w:szCs w:val="2"/>
          <w:rtl w:val="0"/>
        </w:rPr>
        <w:t xml:space="preserve">l</w:t>
      </w:r>
      <w:r w:rsidDel="00000000" w:rsidR="00000000" w:rsidRPr="00000000">
        <w:rPr>
          <w:color w:val="1b1b1b"/>
          <w:sz w:val="2"/>
          <w:szCs w:val="2"/>
          <w:rtl w:val="0"/>
        </w:rPr>
        <w:t xml:space="preserve">e</w:t>
      </w:r>
      <w:r w:rsidDel="00000000" w:rsidR="00000000" w:rsidRPr="00000000">
        <w:rPr>
          <w:color w:val="181818"/>
          <w:sz w:val="2"/>
          <w:szCs w:val="2"/>
          <w:rtl w:val="0"/>
        </w:rPr>
        <w:t xml:space="preserve">a</w:t>
      </w:r>
      <w:r w:rsidDel="00000000" w:rsidR="00000000" w:rsidRPr="00000000">
        <w:rPr>
          <w:color w:val="131313"/>
          <w:sz w:val="2"/>
          <w:szCs w:val="2"/>
          <w:rtl w:val="0"/>
        </w:rPr>
        <w:t xml:space="preserve">g</w:t>
      </w:r>
      <w:r w:rsidDel="00000000" w:rsidR="00000000" w:rsidRPr="00000000">
        <w:rPr>
          <w:color w:val="0c0c0c"/>
          <w:sz w:val="2"/>
          <w:szCs w:val="2"/>
          <w:rtl w:val="0"/>
        </w:rPr>
        <w:t xml:space="preserve">u</w:t>
      </w:r>
      <w:r w:rsidDel="00000000" w:rsidR="00000000" w:rsidRPr="00000000">
        <w:rPr>
          <w:color w:val="040404"/>
          <w:sz w:val="2"/>
          <w:szCs w:val="2"/>
          <w:rtl w:val="0"/>
        </w:rPr>
        <w:t xml:space="preserve">e</w:t>
      </w:r>
      <w:r w:rsidDel="00000000" w:rsidR="00000000" w:rsidRPr="00000000">
        <w:rPr>
          <w:color w:val="000000"/>
          <w:sz w:val="2"/>
          <w:szCs w:val="2"/>
          <w:rtl w:val="0"/>
        </w:rPr>
        <w:t xml:space="preserve">'s </w:t>
      </w:r>
      <w:r w:rsidDel="00000000" w:rsidR="00000000" w:rsidRPr="00000000">
        <w:rPr>
          <w:color w:val="080808"/>
          <w:sz w:val="2"/>
          <w:szCs w:val="2"/>
          <w:rtl w:val="0"/>
        </w:rPr>
        <w:t xml:space="preserve">history he led P</w:t>
      </w:r>
      <w:r w:rsidDel="00000000" w:rsidR="00000000" w:rsidRPr="00000000">
        <w:rPr>
          <w:color w:val="030303"/>
          <w:sz w:val="2"/>
          <w:szCs w:val="2"/>
          <w:rtl w:val="0"/>
        </w:rPr>
        <w:t xml:space="preserve">o</w:t>
      </w:r>
      <w:r w:rsidDel="00000000" w:rsidR="00000000" w:rsidRPr="00000000">
        <w:rPr>
          <w:color w:val="000000"/>
          <w:sz w:val="2"/>
          <w:szCs w:val="2"/>
          <w:rtl w:val="0"/>
        </w:rPr>
        <w:t xml:space="preserve">rt</w:t>
      </w:r>
      <w:r w:rsidDel="00000000" w:rsidR="00000000" w:rsidRPr="00000000">
        <w:rPr>
          <w:color w:val="111111"/>
          <w:sz w:val="2"/>
          <w:szCs w:val="2"/>
          <w:rtl w:val="0"/>
        </w:rPr>
        <w:t xml:space="preserve">u</w:t>
      </w:r>
      <w:r w:rsidDel="00000000" w:rsidR="00000000" w:rsidRPr="00000000">
        <w:rPr>
          <w:color w:val="525252"/>
          <w:sz w:val="2"/>
          <w:szCs w:val="2"/>
          <w:rtl w:val="0"/>
        </w:rPr>
        <w:t xml:space="preserve">g</w:t>
      </w:r>
      <w:r w:rsidDel="00000000" w:rsidR="00000000" w:rsidRPr="00000000">
        <w:rPr>
          <w:color w:val="a2a2a2"/>
          <w:sz w:val="2"/>
          <w:szCs w:val="2"/>
          <w:rtl w:val="0"/>
        </w:rPr>
        <w:t xml:space="preserve">a</w:t>
      </w:r>
      <w:r w:rsidDel="00000000" w:rsidR="00000000" w:rsidRPr="00000000">
        <w:rPr>
          <w:color w:val="e6e6e6"/>
          <w:sz w:val="2"/>
          <w:szCs w:val="2"/>
          <w:rtl w:val="0"/>
        </w:rPr>
        <w:t xml:space="preserve">l</w:t>
      </w:r>
      <w:r w:rsidDel="00000000" w:rsidR="00000000" w:rsidRPr="00000000">
        <w:rPr>
          <w:color w:val="ffffff"/>
          <w:sz w:val="2"/>
          <w:szCs w:val="2"/>
          <w:rtl w:val="0"/>
        </w:rPr>
        <w:t xml:space="preserve"> </w:t>
      </w:r>
      <w:r w:rsidDel="00000000" w:rsidR="00000000" w:rsidRPr="00000000">
        <w:rPr>
          <w:color w:val="f8f8f8"/>
          <w:sz w:val="2"/>
          <w:szCs w:val="2"/>
          <w:rtl w:val="0"/>
        </w:rPr>
        <w:t xml:space="preserve">at the football World Cu</w:t>
      </w:r>
      <w:r w:rsidDel="00000000" w:rsidR="00000000" w:rsidRPr="00000000">
        <w:rPr>
          <w:color w:val="f0f0f0"/>
          <w:sz w:val="2"/>
          <w:szCs w:val="2"/>
          <w:rtl w:val="0"/>
        </w:rPr>
        <w:t xml:space="preserve">p</w:t>
      </w:r>
      <w:r w:rsidDel="00000000" w:rsidR="00000000" w:rsidRPr="00000000">
        <w:rPr>
          <w:color w:val="ececec"/>
          <w:sz w:val="2"/>
          <w:szCs w:val="2"/>
          <w:rtl w:val="0"/>
        </w:rPr>
        <w:t xml:space="preserve"> </w:t>
      </w:r>
      <w:r w:rsidDel="00000000" w:rsidR="00000000" w:rsidRPr="00000000">
        <w:rPr>
          <w:color w:val="f2f2f2"/>
          <w:sz w:val="2"/>
          <w:szCs w:val="2"/>
          <w:rtl w:val="0"/>
        </w:rPr>
        <w:t xml:space="preserve">i</w:t>
      </w:r>
      <w:r w:rsidDel="00000000" w:rsidR="00000000" w:rsidRPr="00000000">
        <w:rPr>
          <w:color w:val="ffffff"/>
          <w:sz w:val="2"/>
          <w:szCs w:val="2"/>
          <w:rtl w:val="0"/>
        </w:rPr>
        <w:t xml:space="preserve">n </w:t>
      </w:r>
      <w:r w:rsidDel="00000000" w:rsidR="00000000" w:rsidRPr="00000000">
        <w:rPr>
          <w:color w:val="c4c4c4"/>
          <w:sz w:val="2"/>
          <w:szCs w:val="2"/>
          <w:rtl w:val="0"/>
        </w:rPr>
        <w:t xml:space="preserve">S</w:t>
      </w:r>
      <w:r w:rsidDel="00000000" w:rsidR="00000000" w:rsidRPr="00000000">
        <w:rPr>
          <w:color w:val="5f5f5f"/>
          <w:sz w:val="2"/>
          <w:szCs w:val="2"/>
          <w:rtl w:val="0"/>
        </w:rPr>
        <w:t xml:space="preserve">o</w:t>
      </w:r>
      <w:r w:rsidDel="00000000" w:rsidR="00000000" w:rsidRPr="00000000">
        <w:rPr>
          <w:color w:val="0e0e0e"/>
          <w:sz w:val="2"/>
          <w:szCs w:val="2"/>
          <w:rtl w:val="0"/>
        </w:rPr>
        <w:t xml:space="preserve">u</w:t>
      </w:r>
      <w:r w:rsidDel="00000000" w:rsidR="00000000" w:rsidRPr="00000000">
        <w:rPr>
          <w:color w:val="080808"/>
          <w:sz w:val="2"/>
          <w:szCs w:val="2"/>
          <w:rtl w:val="0"/>
        </w:rPr>
        <w:t xml:space="preserve">th Africa in 2010, in 2012 he he</w:t>
      </w:r>
      <w:r w:rsidDel="00000000" w:rsidR="00000000" w:rsidRPr="00000000">
        <w:rPr>
          <w:color w:val="0c050d"/>
          <w:sz w:val="2"/>
          <w:szCs w:val="2"/>
          <w:rtl w:val="0"/>
        </w:rPr>
        <w:t xml:space="preserve">lped Real Madrid win the Spanish</w:t>
      </w:r>
      <w:r w:rsidDel="00000000" w:rsidR="00000000" w:rsidRPr="00000000">
        <w:rPr>
          <w:color w:val="0c0608"/>
          <w:sz w:val="2"/>
          <w:szCs w:val="2"/>
          <w:rtl w:val="0"/>
        </w:rPr>
        <w:t xml:space="preserve"> league title an</w:t>
      </w:r>
      <w:r w:rsidDel="00000000" w:rsidR="00000000" w:rsidRPr="00000000">
        <w:rPr>
          <w:color w:val="080808"/>
          <w:sz w:val="2"/>
          <w:szCs w:val="2"/>
          <w:rtl w:val="0"/>
        </w:rPr>
        <w:t xml:space="preserve">d it proved to b</w:t>
      </w:r>
      <w:r w:rsidDel="00000000" w:rsidR="00000000" w:rsidRPr="00000000">
        <w:rPr>
          <w:color w:val="333333"/>
          <w:sz w:val="2"/>
          <w:szCs w:val="2"/>
          <w:rtl w:val="0"/>
        </w:rPr>
        <w:t xml:space="preserve">e</w:t>
      </w:r>
      <w:r w:rsidDel="00000000" w:rsidR="00000000" w:rsidRPr="00000000">
        <w:rPr>
          <w:color w:val="1b1b1b"/>
          <w:sz w:val="2"/>
          <w:szCs w:val="2"/>
          <w:rtl w:val="0"/>
        </w:rPr>
        <w:t xml:space="preserve"> </w:t>
      </w:r>
      <w:r w:rsidDel="00000000" w:rsidR="00000000" w:rsidRPr="00000000">
        <w:rPr>
          <w:color w:val="000000"/>
          <w:sz w:val="2"/>
          <w:szCs w:val="2"/>
          <w:rtl w:val="0"/>
        </w:rPr>
        <w:t xml:space="preserve">hi</w:t>
      </w:r>
      <w:r w:rsidDel="00000000" w:rsidR="00000000" w:rsidRPr="00000000">
        <w:rPr>
          <w:color w:val="0b0b0b"/>
          <w:sz w:val="2"/>
          <w:szCs w:val="2"/>
          <w:rtl w:val="0"/>
        </w:rPr>
        <w:t xml:space="preserve">s</w:t>
      </w:r>
      <w:r w:rsidDel="00000000" w:rsidR="00000000" w:rsidRPr="00000000">
        <w:rPr>
          <w:color w:val="787878"/>
          <w:sz w:val="2"/>
          <w:szCs w:val="2"/>
          <w:rtl w:val="0"/>
        </w:rPr>
        <w:t xml:space="preserve"> </w:t>
      </w:r>
      <w:r w:rsidDel="00000000" w:rsidR="00000000" w:rsidRPr="00000000">
        <w:rPr>
          <w:color w:val="d4d4d4"/>
          <w:sz w:val="2"/>
          <w:szCs w:val="2"/>
          <w:rtl w:val="0"/>
        </w:rPr>
        <w:t xml:space="preserve">f</w:t>
      </w:r>
      <w:r w:rsidDel="00000000" w:rsidR="00000000" w:rsidRPr="00000000">
        <w:rPr>
          <w:color w:val="fafafa"/>
          <w:sz w:val="2"/>
          <w:szCs w:val="2"/>
          <w:rtl w:val="0"/>
        </w:rPr>
        <w:t xml:space="preserve">i</w:t>
      </w:r>
      <w:r w:rsidDel="00000000" w:rsidR="00000000" w:rsidRPr="00000000">
        <w:rPr>
          <w:color w:val="f8f8f8"/>
          <w:sz w:val="2"/>
          <w:szCs w:val="2"/>
          <w:rtl w:val="0"/>
        </w:rPr>
        <w:t xml:space="preserve">rst league title with the clubHe scored 60 goals i</w:t>
      </w:r>
      <w:r w:rsidDel="00000000" w:rsidR="00000000" w:rsidRPr="00000000">
        <w:rPr>
          <w:sz w:val="16"/>
          <w:szCs w:val="16"/>
          <w:rtl w:val="0"/>
        </w:rPr>
        <w:br w:type="textWrapping"/>
      </w:r>
      <w:r w:rsidDel="00000000" w:rsidR="00000000" w:rsidRPr="00000000">
        <w:rPr>
          <w:color w:val="f8f8f8"/>
          <w:sz w:val="2"/>
          <w:szCs w:val="2"/>
          <w:rtl w:val="0"/>
        </w:rPr>
        <w:t xml:space="preserve">n all competitions in season in 2013 seasons he scored staggering 51 goals in the season</w:t>
      </w:r>
      <w:r w:rsidDel="00000000" w:rsidR="00000000" w:rsidRPr="00000000">
        <w:rPr>
          <w:color w:val="a8a8a8"/>
          <w:sz w:val="2"/>
          <w:szCs w:val="2"/>
          <w:rtl w:val="0"/>
        </w:rPr>
        <w:t xml:space="preserve">,</w:t>
      </w:r>
      <w:r w:rsidDel="00000000" w:rsidR="00000000" w:rsidRPr="00000000">
        <w:rPr>
          <w:color w:val="656565"/>
          <w:sz w:val="2"/>
          <w:szCs w:val="2"/>
          <w:rtl w:val="0"/>
        </w:rPr>
        <w:t xml:space="preserve"> </w:t>
      </w:r>
      <w:r w:rsidDel="00000000" w:rsidR="00000000" w:rsidRPr="00000000">
        <w:rPr>
          <w:color w:val="161616"/>
          <w:sz w:val="2"/>
          <w:szCs w:val="2"/>
          <w:rtl w:val="0"/>
        </w:rPr>
        <w:t xml:space="preserve">i</w:t>
      </w:r>
      <w:r w:rsidDel="00000000" w:rsidR="00000000" w:rsidRPr="00000000">
        <w:rPr>
          <w:color w:val="000000"/>
          <w:sz w:val="2"/>
          <w:szCs w:val="2"/>
          <w:rtl w:val="0"/>
        </w:rPr>
        <w:t xml:space="preserve">n </w:t>
      </w:r>
      <w:r w:rsidDel="00000000" w:rsidR="00000000" w:rsidRPr="00000000">
        <w:rPr>
          <w:color w:val="101010"/>
          <w:sz w:val="2"/>
          <w:szCs w:val="2"/>
          <w:rtl w:val="0"/>
        </w:rPr>
        <w:t xml:space="preserve">t</w:t>
      </w:r>
      <w:r w:rsidDel="00000000" w:rsidR="00000000" w:rsidRPr="00000000">
        <w:rPr>
          <w:color w:val="141414"/>
          <w:sz w:val="2"/>
          <w:szCs w:val="2"/>
          <w:rtl w:val="0"/>
        </w:rPr>
        <w:t xml:space="preserve">h</w:t>
      </w:r>
      <w:r w:rsidDel="00000000" w:rsidR="00000000" w:rsidRPr="00000000">
        <w:rPr>
          <w:color w:val="0c0c0c"/>
          <w:sz w:val="2"/>
          <w:szCs w:val="2"/>
          <w:rtl w:val="0"/>
        </w:rPr>
        <w:t xml:space="preserve">e</w:t>
      </w:r>
      <w:r w:rsidDel="00000000" w:rsidR="00000000" w:rsidRPr="00000000">
        <w:rPr>
          <w:color w:val="080808"/>
          <w:sz w:val="2"/>
          <w:szCs w:val="2"/>
          <w:rtl w:val="0"/>
        </w:rPr>
        <w:t xml:space="preserve"> Champions Leagu</w:t>
      </w:r>
      <w:r w:rsidDel="00000000" w:rsidR="00000000" w:rsidRPr="00000000">
        <w:rPr>
          <w:color w:val="18001c"/>
          <w:sz w:val="2"/>
          <w:szCs w:val="2"/>
          <w:rtl w:val="0"/>
        </w:rPr>
        <w:t xml:space="preserve">e</w:t>
      </w:r>
      <w:r w:rsidDel="00000000" w:rsidR="00000000" w:rsidRPr="00000000">
        <w:rPr>
          <w:color w:val="0e0011"/>
          <w:sz w:val="2"/>
          <w:szCs w:val="2"/>
          <w:rtl w:val="0"/>
        </w:rPr>
        <w:t xml:space="preserve"> </w:t>
      </w:r>
      <w:r w:rsidDel="00000000" w:rsidR="00000000" w:rsidRPr="00000000">
        <w:rPr>
          <w:color w:val="0a000c"/>
          <w:sz w:val="2"/>
          <w:szCs w:val="2"/>
          <w:rtl w:val="0"/>
        </w:rPr>
        <w:t xml:space="preserve">R</w:t>
      </w:r>
      <w:r w:rsidDel="00000000" w:rsidR="00000000" w:rsidRPr="00000000">
        <w:rPr>
          <w:color w:val="040005"/>
          <w:sz w:val="2"/>
          <w:szCs w:val="2"/>
          <w:rtl w:val="0"/>
        </w:rPr>
        <w:t xml:space="preserve">o</w:t>
      </w:r>
      <w:r w:rsidDel="00000000" w:rsidR="00000000" w:rsidRPr="00000000">
        <w:rPr>
          <w:color w:val="000100"/>
          <w:sz w:val="2"/>
          <w:szCs w:val="2"/>
          <w:rtl w:val="0"/>
        </w:rPr>
        <w:t xml:space="preserve">n</w:t>
      </w:r>
      <w:r w:rsidDel="00000000" w:rsidR="00000000" w:rsidRPr="00000000">
        <w:rPr>
          <w:color w:val="000600"/>
          <w:sz w:val="2"/>
          <w:szCs w:val="2"/>
          <w:rtl w:val="0"/>
        </w:rPr>
        <w:t xml:space="preserve">a</w:t>
      </w:r>
      <w:r w:rsidDel="00000000" w:rsidR="00000000" w:rsidRPr="00000000">
        <w:rPr>
          <w:color w:val="001200"/>
          <w:sz w:val="2"/>
          <w:szCs w:val="2"/>
          <w:rtl w:val="0"/>
        </w:rPr>
        <w:t xml:space="preserve">l</w:t>
      </w:r>
      <w:r w:rsidDel="00000000" w:rsidR="00000000" w:rsidRPr="00000000">
        <w:rPr>
          <w:color w:val="002200"/>
          <w:sz w:val="2"/>
          <w:szCs w:val="2"/>
          <w:rtl w:val="0"/>
        </w:rPr>
        <w:t xml:space="preserve">d</w:t>
      </w:r>
      <w:r w:rsidDel="00000000" w:rsidR="00000000" w:rsidRPr="00000000">
        <w:rPr>
          <w:color w:val="225d19"/>
          <w:sz w:val="2"/>
          <w:szCs w:val="2"/>
          <w:rtl w:val="0"/>
        </w:rPr>
        <w:t xml:space="preserve">o</w:t>
      </w:r>
      <w:r w:rsidDel="00000000" w:rsidR="00000000" w:rsidRPr="00000000">
        <w:rPr>
          <w:color w:val="1a640f"/>
          <w:sz w:val="2"/>
          <w:szCs w:val="2"/>
          <w:rtl w:val="0"/>
        </w:rPr>
        <w:t xml:space="preserve"> </w:t>
      </w:r>
      <w:r w:rsidDel="00000000" w:rsidR="00000000" w:rsidRPr="00000000">
        <w:rPr>
          <w:color w:val="126a04"/>
          <w:sz w:val="2"/>
          <w:szCs w:val="2"/>
          <w:rtl w:val="0"/>
        </w:rPr>
        <w:t xml:space="preserve">s</w:t>
      </w:r>
      <w:r w:rsidDel="00000000" w:rsidR="00000000" w:rsidRPr="00000000">
        <w:rPr>
          <w:color w:val="0b6f00"/>
          <w:sz w:val="2"/>
          <w:szCs w:val="2"/>
          <w:rtl w:val="0"/>
        </w:rPr>
        <w:t xml:space="preserve">c</w:t>
      </w:r>
      <w:r w:rsidDel="00000000" w:rsidR="00000000" w:rsidRPr="00000000">
        <w:rPr>
          <w:color w:val="047500"/>
          <w:sz w:val="2"/>
          <w:szCs w:val="2"/>
          <w:rtl w:val="0"/>
        </w:rPr>
        <w:t xml:space="preserve">o</w:t>
      </w:r>
      <w:r w:rsidDel="00000000" w:rsidR="00000000" w:rsidRPr="00000000">
        <w:rPr>
          <w:color w:val="007800"/>
          <w:sz w:val="2"/>
          <w:szCs w:val="2"/>
          <w:rtl w:val="0"/>
        </w:rPr>
        <w:t xml:space="preserve">r</w:t>
      </w:r>
      <w:r w:rsidDel="00000000" w:rsidR="00000000" w:rsidRPr="00000000">
        <w:rPr>
          <w:color w:val="007b00"/>
          <w:sz w:val="2"/>
          <w:szCs w:val="2"/>
          <w:rtl w:val="0"/>
        </w:rPr>
        <w:t xml:space="preserve">e</w:t>
      </w:r>
      <w:r w:rsidDel="00000000" w:rsidR="00000000" w:rsidRPr="00000000">
        <w:rPr>
          <w:color w:val="007c00"/>
          <w:sz w:val="2"/>
          <w:szCs w:val="2"/>
          <w:rtl w:val="0"/>
        </w:rPr>
        <w:t xml:space="preserve">d</w:t>
      </w:r>
      <w:r w:rsidDel="00000000" w:rsidR="00000000" w:rsidRPr="00000000">
        <w:rPr>
          <w:color w:val="097000"/>
          <w:sz w:val="2"/>
          <w:szCs w:val="2"/>
          <w:rtl w:val="0"/>
        </w:rPr>
        <w:t xml:space="preserve"> 17 goals which made him the highest score ever in a sin</w:t>
      </w:r>
      <w:r w:rsidDel="00000000" w:rsidR="00000000" w:rsidRPr="00000000">
        <w:rPr>
          <w:color w:val="218812"/>
          <w:sz w:val="2"/>
          <w:szCs w:val="2"/>
          <w:rtl w:val="0"/>
        </w:rPr>
        <w:t xml:space="preserve">g</w:t>
      </w:r>
      <w:r w:rsidDel="00000000" w:rsidR="00000000" w:rsidRPr="00000000">
        <w:rPr>
          <w:color w:val="1b820c"/>
          <w:sz w:val="2"/>
          <w:szCs w:val="2"/>
          <w:rtl w:val="0"/>
        </w:rPr>
        <w:t xml:space="preserve">l</w:t>
      </w:r>
      <w:r w:rsidDel="00000000" w:rsidR="00000000" w:rsidRPr="00000000">
        <w:rPr>
          <w:color w:val="117802"/>
          <w:sz w:val="2"/>
          <w:szCs w:val="2"/>
          <w:rtl w:val="0"/>
        </w:rPr>
        <w:t xml:space="preserve">e</w:t>
      </w:r>
      <w:r w:rsidDel="00000000" w:rsidR="00000000" w:rsidRPr="00000000">
        <w:rPr>
          <w:color w:val="046b00"/>
          <w:sz w:val="2"/>
          <w:szCs w:val="2"/>
          <w:rtl w:val="0"/>
        </w:rPr>
        <w:t xml:space="preserve"> </w:t>
      </w:r>
      <w:r w:rsidDel="00000000" w:rsidR="00000000" w:rsidRPr="00000000">
        <w:rPr>
          <w:color w:val="005d00"/>
          <w:sz w:val="2"/>
          <w:szCs w:val="2"/>
          <w:rtl w:val="0"/>
        </w:rPr>
        <w:t xml:space="preserve">s</w:t>
      </w:r>
      <w:r w:rsidDel="00000000" w:rsidR="00000000" w:rsidRPr="00000000">
        <w:rPr>
          <w:color w:val="005000"/>
          <w:sz w:val="2"/>
          <w:szCs w:val="2"/>
          <w:rtl w:val="0"/>
        </w:rPr>
        <w:t xml:space="preserve">e</w:t>
      </w:r>
      <w:r w:rsidDel="00000000" w:rsidR="00000000" w:rsidRPr="00000000">
        <w:rPr>
          <w:color w:val="004600"/>
          <w:sz w:val="2"/>
          <w:szCs w:val="2"/>
          <w:rtl w:val="0"/>
        </w:rPr>
        <w:t xml:space="preserve">a</w:t>
      </w:r>
      <w:r w:rsidDel="00000000" w:rsidR="00000000" w:rsidRPr="00000000">
        <w:rPr>
          <w:color w:val="004100"/>
          <w:sz w:val="2"/>
          <w:szCs w:val="2"/>
          <w:rtl w:val="0"/>
        </w:rPr>
        <w:t xml:space="preserve">s</w:t>
      </w:r>
      <w:r w:rsidDel="00000000" w:rsidR="00000000" w:rsidRPr="00000000">
        <w:rPr>
          <w:color w:val="1b1b1b"/>
          <w:sz w:val="2"/>
          <w:szCs w:val="2"/>
          <w:rtl w:val="0"/>
        </w:rPr>
        <w:t xml:space="preserve">o</w:t>
      </w:r>
      <w:r w:rsidDel="00000000" w:rsidR="00000000" w:rsidRPr="00000000">
        <w:rPr>
          <w:color w:val="181818"/>
          <w:sz w:val="2"/>
          <w:szCs w:val="2"/>
          <w:rtl w:val="0"/>
        </w:rPr>
        <w:t xml:space="preserve">n</w:t>
      </w:r>
      <w:r w:rsidDel="00000000" w:rsidR="00000000" w:rsidRPr="00000000">
        <w:rPr>
          <w:color w:val="131313"/>
          <w:sz w:val="2"/>
          <w:szCs w:val="2"/>
          <w:rtl w:val="0"/>
        </w:rPr>
        <w:t xml:space="preserve"> </w:t>
      </w:r>
      <w:r w:rsidDel="00000000" w:rsidR="00000000" w:rsidRPr="00000000">
        <w:rPr>
          <w:color w:val="0c0c0c"/>
          <w:sz w:val="2"/>
          <w:szCs w:val="2"/>
          <w:rtl w:val="0"/>
        </w:rPr>
        <w:t xml:space="preserve">o</w:t>
      </w:r>
      <w:r w:rsidDel="00000000" w:rsidR="00000000" w:rsidRPr="00000000">
        <w:rPr>
          <w:color w:val="040404"/>
          <w:sz w:val="2"/>
          <w:szCs w:val="2"/>
          <w:rtl w:val="0"/>
        </w:rPr>
        <w:t xml:space="preserve">f</w:t>
      </w:r>
      <w:r w:rsidDel="00000000" w:rsidR="00000000" w:rsidRPr="00000000">
        <w:rPr>
          <w:color w:val="000000"/>
          <w:sz w:val="2"/>
          <w:szCs w:val="2"/>
          <w:rtl w:val="0"/>
        </w:rPr>
        <w:t xml:space="preserve"> th</w:t>
      </w:r>
      <w:r w:rsidDel="00000000" w:rsidR="00000000" w:rsidRPr="00000000">
        <w:rPr>
          <w:color w:val="080808"/>
          <w:sz w:val="2"/>
          <w:szCs w:val="2"/>
          <w:rtl w:val="0"/>
        </w:rPr>
        <w:t xml:space="preserve">e tournament He </w:t>
      </w:r>
      <w:r w:rsidDel="00000000" w:rsidR="00000000" w:rsidRPr="00000000">
        <w:rPr>
          <w:color w:val="030303"/>
          <w:sz w:val="2"/>
          <w:szCs w:val="2"/>
          <w:rtl w:val="0"/>
        </w:rPr>
        <w:t xml:space="preserve">h</w:t>
      </w:r>
      <w:r w:rsidDel="00000000" w:rsidR="00000000" w:rsidRPr="00000000">
        <w:rPr>
          <w:color w:val="000000"/>
          <w:sz w:val="2"/>
          <w:szCs w:val="2"/>
          <w:rtl w:val="0"/>
        </w:rPr>
        <w:t xml:space="preserve">as</w:t>
      </w:r>
      <w:r w:rsidDel="00000000" w:rsidR="00000000" w:rsidRPr="00000000">
        <w:rPr>
          <w:color w:val="181818"/>
          <w:sz w:val="2"/>
          <w:szCs w:val="2"/>
          <w:rtl w:val="0"/>
        </w:rPr>
        <w:t xml:space="preserve"> </w:t>
      </w:r>
      <w:r w:rsidDel="00000000" w:rsidR="00000000" w:rsidRPr="00000000">
        <w:rPr>
          <w:color w:val="717171"/>
          <w:sz w:val="2"/>
          <w:szCs w:val="2"/>
          <w:rtl w:val="0"/>
        </w:rPr>
        <w:t xml:space="preserve">a</w:t>
      </w:r>
      <w:r w:rsidDel="00000000" w:rsidR="00000000" w:rsidRPr="00000000">
        <w:rPr>
          <w:color w:val="c6c6c6"/>
          <w:sz w:val="2"/>
          <w:szCs w:val="2"/>
          <w:rtl w:val="0"/>
        </w:rPr>
        <w:t xml:space="preserve"> </w:t>
      </w:r>
      <w:r w:rsidDel="00000000" w:rsidR="00000000" w:rsidRPr="00000000">
        <w:rPr>
          <w:color w:val="f5f5f5"/>
          <w:sz w:val="2"/>
          <w:szCs w:val="2"/>
          <w:rtl w:val="0"/>
        </w:rPr>
        <w:t xml:space="preserve">t</w:t>
      </w:r>
      <w:r w:rsidDel="00000000" w:rsidR="00000000" w:rsidRPr="00000000">
        <w:rPr>
          <w:color w:val="ffffff"/>
          <w:sz w:val="2"/>
          <w:szCs w:val="2"/>
          <w:rtl w:val="0"/>
        </w:rPr>
        <w:t xml:space="preserve">o</w:t>
      </w:r>
      <w:r w:rsidDel="00000000" w:rsidR="00000000" w:rsidRPr="00000000">
        <w:rPr>
          <w:color w:val="f8f8f8"/>
          <w:sz w:val="2"/>
          <w:szCs w:val="2"/>
          <w:rtl w:val="0"/>
        </w:rPr>
        <w:t xml:space="preserve">tal of 89 goals in the t</w:t>
      </w:r>
      <w:r w:rsidDel="00000000" w:rsidR="00000000" w:rsidRPr="00000000">
        <w:rPr>
          <w:color w:val="ededed"/>
          <w:sz w:val="2"/>
          <w:szCs w:val="2"/>
          <w:rtl w:val="0"/>
        </w:rPr>
        <w:t xml:space="preserve">o</w:t>
      </w:r>
      <w:r w:rsidDel="00000000" w:rsidR="00000000" w:rsidRPr="00000000">
        <w:rPr>
          <w:color w:val="eaeaea"/>
          <w:sz w:val="2"/>
          <w:szCs w:val="2"/>
          <w:rtl w:val="0"/>
        </w:rPr>
        <w:t xml:space="preserve">u</w:t>
      </w:r>
      <w:r w:rsidDel="00000000" w:rsidR="00000000" w:rsidRPr="00000000">
        <w:rPr>
          <w:color w:val="f4f4f4"/>
          <w:sz w:val="2"/>
          <w:szCs w:val="2"/>
          <w:rtl w:val="0"/>
        </w:rPr>
        <w:t xml:space="preserve">r</w:t>
      </w:r>
      <w:r w:rsidDel="00000000" w:rsidR="00000000" w:rsidRPr="00000000">
        <w:rPr>
          <w:color w:val="ffffff"/>
          <w:sz w:val="2"/>
          <w:szCs w:val="2"/>
          <w:rtl w:val="0"/>
        </w:rPr>
        <w:t xml:space="preserve">na</w:t>
      </w:r>
      <w:r w:rsidDel="00000000" w:rsidR="00000000" w:rsidRPr="00000000">
        <w:rPr>
          <w:color w:val="d2d2d2"/>
          <w:sz w:val="2"/>
          <w:szCs w:val="2"/>
          <w:rtl w:val="0"/>
        </w:rPr>
        <w:t xml:space="preserve">m</w:t>
      </w:r>
      <w:r w:rsidDel="00000000" w:rsidR="00000000" w:rsidRPr="00000000">
        <w:rPr>
          <w:color w:val="6f6f6f"/>
          <w:sz w:val="2"/>
          <w:szCs w:val="2"/>
          <w:rtl w:val="0"/>
        </w:rPr>
        <w:t xml:space="preserve">e</w:t>
      </w:r>
      <w:r w:rsidDel="00000000" w:rsidR="00000000" w:rsidRPr="00000000">
        <w:rPr>
          <w:color w:val="202020"/>
          <w:sz w:val="2"/>
          <w:szCs w:val="2"/>
          <w:rtl w:val="0"/>
        </w:rPr>
        <w:t xml:space="preserve">n</w:t>
      </w:r>
      <w:r w:rsidDel="00000000" w:rsidR="00000000" w:rsidRPr="00000000">
        <w:rPr>
          <w:color w:val="080808"/>
          <w:sz w:val="2"/>
          <w:szCs w:val="2"/>
          <w:rtl w:val="0"/>
        </w:rPr>
        <w:t xml:space="preserve">t overall in the 2014 World Cup </w:t>
      </w:r>
      <w:r w:rsidDel="00000000" w:rsidR="00000000" w:rsidRPr="00000000">
        <w:rPr>
          <w:color w:val="120114"/>
          <w:sz w:val="2"/>
          <w:szCs w:val="2"/>
          <w:rtl w:val="0"/>
        </w:rPr>
        <w:t xml:space="preserve">Portugal were knocked out in the</w:t>
      </w:r>
      <w:r w:rsidDel="00000000" w:rsidR="00000000" w:rsidRPr="00000000">
        <w:rPr>
          <w:color w:val="120308"/>
          <w:sz w:val="2"/>
          <w:szCs w:val="2"/>
          <w:rtl w:val="0"/>
        </w:rPr>
        <w:t xml:space="preserve"> first round wit</w:t>
      </w:r>
      <w:r w:rsidDel="00000000" w:rsidR="00000000" w:rsidRPr="00000000">
        <w:rPr>
          <w:color w:val="080808"/>
          <w:sz w:val="2"/>
          <w:szCs w:val="2"/>
          <w:rtl w:val="0"/>
        </w:rPr>
        <w:t xml:space="preserve">h him scoring on</w:t>
      </w:r>
      <w:r w:rsidDel="00000000" w:rsidR="00000000" w:rsidRPr="00000000">
        <w:rPr>
          <w:color w:val="181818"/>
          <w:sz w:val="2"/>
          <w:szCs w:val="2"/>
          <w:rtl w:val="0"/>
        </w:rPr>
        <w:t xml:space="preserve">l</w:t>
      </w:r>
      <w:r w:rsidDel="00000000" w:rsidR="00000000" w:rsidRPr="00000000">
        <w:rPr>
          <w:color w:val="1d1d1d"/>
          <w:sz w:val="2"/>
          <w:szCs w:val="2"/>
          <w:rtl w:val="0"/>
        </w:rPr>
        <w:t xml:space="preserve">y</w:t>
      </w:r>
      <w:r w:rsidDel="00000000" w:rsidR="00000000" w:rsidRPr="00000000">
        <w:rPr>
          <w:color w:val="000000"/>
          <w:sz w:val="2"/>
          <w:szCs w:val="2"/>
          <w:rtl w:val="0"/>
        </w:rPr>
        <w:t xml:space="preserve"> o</w:t>
      </w:r>
      <w:r w:rsidDel="00000000" w:rsidR="00000000" w:rsidRPr="00000000">
        <w:rPr>
          <w:color w:val="2c2c2c"/>
          <w:sz w:val="2"/>
          <w:szCs w:val="2"/>
          <w:rtl w:val="0"/>
        </w:rPr>
        <w:t xml:space="preserve">n</w:t>
      </w:r>
      <w:r w:rsidDel="00000000" w:rsidR="00000000" w:rsidRPr="00000000">
        <w:rPr>
          <w:color w:val="bdbdbd"/>
          <w:sz w:val="2"/>
          <w:szCs w:val="2"/>
          <w:rtl w:val="0"/>
        </w:rPr>
        <w:t xml:space="preserve">e</w:t>
      </w:r>
      <w:r w:rsidDel="00000000" w:rsidR="00000000" w:rsidRPr="00000000">
        <w:rPr>
          <w:color w:val="ffffff"/>
          <w:sz w:val="2"/>
          <w:szCs w:val="2"/>
          <w:rtl w:val="0"/>
        </w:rPr>
        <w:t xml:space="preserve"> </w:t>
      </w:r>
      <w:r w:rsidDel="00000000" w:rsidR="00000000" w:rsidRPr="00000000">
        <w:rPr>
          <w:color w:val="ececec"/>
          <w:sz w:val="2"/>
          <w:szCs w:val="2"/>
          <w:rtl w:val="0"/>
        </w:rPr>
        <w:t xml:space="preserve">g</w:t>
      </w:r>
      <w:r w:rsidDel="00000000" w:rsidR="00000000" w:rsidRPr="00000000">
        <w:rPr>
          <w:color w:val="f8f8f8"/>
          <w:sz w:val="2"/>
          <w:szCs w:val="2"/>
          <w:rtl w:val="0"/>
        </w:rPr>
        <w:t xml:space="preserve">oal, he has scored 50 goals for Portugal in his ca</w:t>
      </w:r>
      <w:r w:rsidDel="00000000" w:rsidR="00000000" w:rsidRPr="00000000">
        <w:rPr>
          <w:sz w:val="16"/>
          <w:szCs w:val="16"/>
          <w:rtl w:val="0"/>
        </w:rPr>
        <w:br w:type="textWrapping"/>
      </w:r>
      <w:r w:rsidDel="00000000" w:rsidR="00000000" w:rsidRPr="00000000">
        <w:rPr>
          <w:color w:val="f8f8f8"/>
          <w:sz w:val="2"/>
          <w:szCs w:val="2"/>
          <w:rtl w:val="0"/>
        </w:rPr>
        <w:t xml:space="preserve">reer and that is the highest for any Portuguese player In the league seasons that starte</w:t>
      </w:r>
      <w:r w:rsidDel="00000000" w:rsidR="00000000" w:rsidRPr="00000000">
        <w:rPr>
          <w:color w:val="bfbfbf"/>
          <w:sz w:val="2"/>
          <w:szCs w:val="2"/>
          <w:rtl w:val="0"/>
        </w:rPr>
        <w:t xml:space="preserve">d</w:t>
      </w:r>
      <w:r w:rsidDel="00000000" w:rsidR="00000000" w:rsidRPr="00000000">
        <w:rPr>
          <w:color w:val="767676"/>
          <w:sz w:val="2"/>
          <w:szCs w:val="2"/>
          <w:rtl w:val="0"/>
        </w:rPr>
        <w:t xml:space="preserve"> </w:t>
      </w:r>
      <w:r w:rsidDel="00000000" w:rsidR="00000000" w:rsidRPr="00000000">
        <w:rPr>
          <w:color w:val="1d1d1d"/>
          <w:sz w:val="2"/>
          <w:szCs w:val="2"/>
          <w:rtl w:val="0"/>
        </w:rPr>
        <w:t xml:space="preserve">t</w:t>
      </w:r>
      <w:r w:rsidDel="00000000" w:rsidR="00000000" w:rsidRPr="00000000">
        <w:rPr>
          <w:color w:val="000000"/>
          <w:sz w:val="2"/>
          <w:szCs w:val="2"/>
          <w:rtl w:val="0"/>
        </w:rPr>
        <w:t xml:space="preserve">ha</w:t>
      </w:r>
      <w:r w:rsidDel="00000000" w:rsidR="00000000" w:rsidRPr="00000000">
        <w:rPr>
          <w:color w:val="0d0d0d"/>
          <w:sz w:val="2"/>
          <w:szCs w:val="2"/>
          <w:rtl w:val="0"/>
        </w:rPr>
        <w:t xml:space="preserve">t</w:t>
      </w:r>
      <w:r w:rsidDel="00000000" w:rsidR="00000000" w:rsidRPr="00000000">
        <w:rPr>
          <w:color w:val="171717"/>
          <w:sz w:val="2"/>
          <w:szCs w:val="2"/>
          <w:rtl w:val="0"/>
        </w:rPr>
        <w:t xml:space="preserve"> </w:t>
      </w:r>
      <w:r w:rsidDel="00000000" w:rsidR="00000000" w:rsidRPr="00000000">
        <w:rPr>
          <w:color w:val="131313"/>
          <w:sz w:val="2"/>
          <w:szCs w:val="2"/>
          <w:rtl w:val="0"/>
        </w:rPr>
        <w:t xml:space="preserve">y</w:t>
      </w:r>
      <w:r w:rsidDel="00000000" w:rsidR="00000000" w:rsidRPr="00000000">
        <w:rPr>
          <w:color w:val="080808"/>
          <w:sz w:val="2"/>
          <w:szCs w:val="2"/>
          <w:rtl w:val="0"/>
        </w:rPr>
        <w:t xml:space="preserve">ear Ronaldo was </w:t>
      </w:r>
      <w:r w:rsidDel="00000000" w:rsidR="00000000" w:rsidRPr="00000000">
        <w:rPr>
          <w:color w:val="1a011e"/>
          <w:sz w:val="2"/>
          <w:szCs w:val="2"/>
          <w:rtl w:val="0"/>
        </w:rPr>
        <w:t xml:space="preserve">i</w:t>
      </w:r>
      <w:r w:rsidDel="00000000" w:rsidR="00000000" w:rsidRPr="00000000">
        <w:rPr>
          <w:color w:val="0f0012"/>
          <w:sz w:val="2"/>
          <w:szCs w:val="2"/>
          <w:rtl w:val="0"/>
        </w:rPr>
        <w:t xml:space="preserve">n</w:t>
      </w:r>
      <w:r w:rsidDel="00000000" w:rsidR="00000000" w:rsidRPr="00000000">
        <w:rPr>
          <w:color w:val="0a000c"/>
          <w:sz w:val="2"/>
          <w:szCs w:val="2"/>
          <w:rtl w:val="0"/>
        </w:rPr>
        <w:t xml:space="preserve"> </w:t>
      </w:r>
      <w:r w:rsidDel="00000000" w:rsidR="00000000" w:rsidRPr="00000000">
        <w:rPr>
          <w:color w:val="040005"/>
          <w:sz w:val="2"/>
          <w:szCs w:val="2"/>
          <w:rtl w:val="0"/>
        </w:rPr>
        <w:t xml:space="preserve">s</w:t>
      </w:r>
      <w:r w:rsidDel="00000000" w:rsidR="00000000" w:rsidRPr="00000000">
        <w:rPr>
          <w:color w:val="000100"/>
          <w:sz w:val="2"/>
          <w:szCs w:val="2"/>
          <w:rtl w:val="0"/>
        </w:rPr>
        <w:t xml:space="preserve">u</w:t>
      </w:r>
      <w:r w:rsidDel="00000000" w:rsidR="00000000" w:rsidRPr="00000000">
        <w:rPr>
          <w:color w:val="000600"/>
          <w:sz w:val="2"/>
          <w:szCs w:val="2"/>
          <w:rtl w:val="0"/>
        </w:rPr>
        <w:t xml:space="preserve">b</w:t>
      </w:r>
      <w:r w:rsidDel="00000000" w:rsidR="00000000" w:rsidRPr="00000000">
        <w:rPr>
          <w:color w:val="000d00"/>
          <w:sz w:val="2"/>
          <w:szCs w:val="2"/>
          <w:rtl w:val="0"/>
        </w:rPr>
        <w:t xml:space="preserve">l</w:t>
      </w:r>
      <w:r w:rsidDel="00000000" w:rsidR="00000000" w:rsidRPr="00000000">
        <w:rPr>
          <w:color w:val="001400"/>
          <w:sz w:val="2"/>
          <w:szCs w:val="2"/>
          <w:rtl w:val="0"/>
        </w:rPr>
        <w:t xml:space="preserve">i</w:t>
      </w:r>
      <w:r w:rsidDel="00000000" w:rsidR="00000000" w:rsidRPr="00000000">
        <w:rPr>
          <w:color w:val="225d19"/>
          <w:sz w:val="2"/>
          <w:szCs w:val="2"/>
          <w:rtl w:val="0"/>
        </w:rPr>
        <w:t xml:space="preserve">m</w:t>
      </w:r>
      <w:r w:rsidDel="00000000" w:rsidR="00000000" w:rsidRPr="00000000">
        <w:rPr>
          <w:color w:val="1a640f"/>
          <w:sz w:val="2"/>
          <w:szCs w:val="2"/>
          <w:rtl w:val="0"/>
        </w:rPr>
        <w:t xml:space="preserve">e</w:t>
      </w:r>
      <w:r w:rsidDel="00000000" w:rsidR="00000000" w:rsidRPr="00000000">
        <w:rPr>
          <w:color w:val="126a04"/>
          <w:sz w:val="2"/>
          <w:szCs w:val="2"/>
          <w:rtl w:val="0"/>
        </w:rPr>
        <w:t xml:space="preserve"> </w:t>
      </w:r>
      <w:r w:rsidDel="00000000" w:rsidR="00000000" w:rsidRPr="00000000">
        <w:rPr>
          <w:color w:val="0b6f00"/>
          <w:sz w:val="2"/>
          <w:szCs w:val="2"/>
          <w:rtl w:val="0"/>
        </w:rPr>
        <w:t xml:space="preserve">f</w:t>
      </w:r>
      <w:r w:rsidDel="00000000" w:rsidR="00000000" w:rsidRPr="00000000">
        <w:rPr>
          <w:color w:val="047500"/>
          <w:sz w:val="2"/>
          <w:szCs w:val="2"/>
          <w:rtl w:val="0"/>
        </w:rPr>
        <w:t xml:space="preserve">o</w:t>
      </w:r>
      <w:r w:rsidDel="00000000" w:rsidR="00000000" w:rsidRPr="00000000">
        <w:rPr>
          <w:color w:val="007800"/>
          <w:sz w:val="2"/>
          <w:szCs w:val="2"/>
          <w:rtl w:val="0"/>
        </w:rPr>
        <w:t xml:space="preserve">r</w:t>
      </w:r>
      <w:r w:rsidDel="00000000" w:rsidR="00000000" w:rsidRPr="00000000">
        <w:rPr>
          <w:color w:val="007b00"/>
          <w:sz w:val="2"/>
          <w:szCs w:val="2"/>
          <w:rtl w:val="0"/>
        </w:rPr>
        <w:t xml:space="preserve">m</w:t>
      </w:r>
      <w:r w:rsidDel="00000000" w:rsidR="00000000" w:rsidRPr="00000000">
        <w:rPr>
          <w:color w:val="007c00"/>
          <w:sz w:val="2"/>
          <w:szCs w:val="2"/>
          <w:rtl w:val="0"/>
        </w:rPr>
        <w:t xml:space="preserve"> </w:t>
      </w:r>
      <w:r w:rsidDel="00000000" w:rsidR="00000000" w:rsidRPr="00000000">
        <w:rPr>
          <w:color w:val="097000"/>
          <w:sz w:val="2"/>
          <w:szCs w:val="2"/>
          <w:rtl w:val="0"/>
        </w:rPr>
        <w:t xml:space="preserve">as he notched up 61 goals in total he also became the fa</w:t>
      </w:r>
      <w:r w:rsidDel="00000000" w:rsidR="00000000" w:rsidRPr="00000000">
        <w:rPr>
          <w:color w:val="238a14"/>
          <w:sz w:val="2"/>
          <w:szCs w:val="2"/>
          <w:rtl w:val="0"/>
        </w:rPr>
        <w:t xml:space="preserve">s</w:t>
      </w:r>
      <w:r w:rsidDel="00000000" w:rsidR="00000000" w:rsidRPr="00000000">
        <w:rPr>
          <w:color w:val="1c830d"/>
          <w:sz w:val="2"/>
          <w:szCs w:val="2"/>
          <w:rtl w:val="0"/>
        </w:rPr>
        <w:t xml:space="preserve">t</w:t>
      </w:r>
      <w:r w:rsidDel="00000000" w:rsidR="00000000" w:rsidRPr="00000000">
        <w:rPr>
          <w:color w:val="107701"/>
          <w:sz w:val="2"/>
          <w:szCs w:val="2"/>
          <w:rtl w:val="0"/>
        </w:rPr>
        <w:t xml:space="preserve">e</w:t>
      </w:r>
      <w:r w:rsidDel="00000000" w:rsidR="00000000" w:rsidRPr="00000000">
        <w:rPr>
          <w:color w:val="006700"/>
          <w:sz w:val="2"/>
          <w:szCs w:val="2"/>
          <w:rtl w:val="0"/>
        </w:rPr>
        <w:t xml:space="preserve">s</w:t>
      </w:r>
      <w:r w:rsidDel="00000000" w:rsidR="00000000" w:rsidRPr="00000000">
        <w:rPr>
          <w:color w:val="005600"/>
          <w:sz w:val="2"/>
          <w:szCs w:val="2"/>
          <w:rtl w:val="0"/>
        </w:rPr>
        <w:t xml:space="preserve">t</w:t>
      </w:r>
      <w:r w:rsidDel="00000000" w:rsidR="00000000" w:rsidRPr="00000000">
        <w:rPr>
          <w:color w:val="004600"/>
          <w:sz w:val="2"/>
          <w:szCs w:val="2"/>
          <w:rtl w:val="0"/>
        </w:rPr>
        <w:t xml:space="preserve"> </w:t>
      </w:r>
      <w:r w:rsidDel="00000000" w:rsidR="00000000" w:rsidRPr="00000000">
        <w:rPr>
          <w:color w:val="003900"/>
          <w:sz w:val="2"/>
          <w:szCs w:val="2"/>
          <w:rtl w:val="0"/>
        </w:rPr>
        <w:t xml:space="preserve">p</w:t>
      </w:r>
      <w:r w:rsidDel="00000000" w:rsidR="00000000" w:rsidRPr="00000000">
        <w:rPr>
          <w:color w:val="003300"/>
          <w:sz w:val="2"/>
          <w:szCs w:val="2"/>
          <w:rtl w:val="0"/>
        </w:rPr>
        <w:t xml:space="preserve">l</w:t>
      </w:r>
      <w:r w:rsidDel="00000000" w:rsidR="00000000" w:rsidRPr="00000000">
        <w:rPr>
          <w:color w:val="1b1b1b"/>
          <w:sz w:val="2"/>
          <w:szCs w:val="2"/>
          <w:rtl w:val="0"/>
        </w:rPr>
        <w:t xml:space="preserve">a</w:t>
      </w:r>
      <w:r w:rsidDel="00000000" w:rsidR="00000000" w:rsidRPr="00000000">
        <w:rPr>
          <w:color w:val="181818"/>
          <w:sz w:val="2"/>
          <w:szCs w:val="2"/>
          <w:rtl w:val="0"/>
        </w:rPr>
        <w:t xml:space="preserve">y</w:t>
      </w:r>
      <w:r w:rsidDel="00000000" w:rsidR="00000000" w:rsidRPr="00000000">
        <w:rPr>
          <w:color w:val="131313"/>
          <w:sz w:val="2"/>
          <w:szCs w:val="2"/>
          <w:rtl w:val="0"/>
        </w:rPr>
        <w:t xml:space="preserve">e</w:t>
      </w:r>
      <w:r w:rsidDel="00000000" w:rsidR="00000000" w:rsidRPr="00000000">
        <w:rPr>
          <w:color w:val="0c0c0c"/>
          <w:sz w:val="2"/>
          <w:szCs w:val="2"/>
          <w:rtl w:val="0"/>
        </w:rPr>
        <w:t xml:space="preserve">r</w:t>
      </w:r>
      <w:r w:rsidDel="00000000" w:rsidR="00000000" w:rsidRPr="00000000">
        <w:rPr>
          <w:color w:val="040404"/>
          <w:sz w:val="2"/>
          <w:szCs w:val="2"/>
          <w:rtl w:val="0"/>
        </w:rPr>
        <w:t xml:space="preserve"> </w:t>
      </w:r>
      <w:r w:rsidDel="00000000" w:rsidR="00000000" w:rsidRPr="00000000">
        <w:rPr>
          <w:color w:val="000000"/>
          <w:sz w:val="2"/>
          <w:szCs w:val="2"/>
          <w:rtl w:val="0"/>
        </w:rPr>
        <w:t xml:space="preserve">to </w:t>
      </w:r>
      <w:r w:rsidDel="00000000" w:rsidR="00000000" w:rsidRPr="00000000">
        <w:rPr>
          <w:color w:val="080808"/>
          <w:sz w:val="2"/>
          <w:szCs w:val="2"/>
          <w:rtl w:val="0"/>
        </w:rPr>
        <w:t xml:space="preserve">reach the 200 go</w:t>
      </w:r>
      <w:r w:rsidDel="00000000" w:rsidR="00000000" w:rsidRPr="00000000">
        <w:rPr>
          <w:color w:val="030303"/>
          <w:sz w:val="2"/>
          <w:szCs w:val="2"/>
          <w:rtl w:val="0"/>
        </w:rPr>
        <w:t xml:space="preserve">a</w:t>
      </w:r>
      <w:r w:rsidDel="00000000" w:rsidR="00000000" w:rsidRPr="00000000">
        <w:rPr>
          <w:color w:val="000000"/>
          <w:sz w:val="2"/>
          <w:szCs w:val="2"/>
          <w:rtl w:val="0"/>
        </w:rPr>
        <w:t xml:space="preserve">l </w:t>
      </w:r>
      <w:r w:rsidDel="00000000" w:rsidR="00000000" w:rsidRPr="00000000">
        <w:rPr>
          <w:color w:val="1e1e1e"/>
          <w:sz w:val="2"/>
          <w:szCs w:val="2"/>
          <w:rtl w:val="0"/>
        </w:rPr>
        <w:t xml:space="preserve">m</w:t>
      </w:r>
      <w:r w:rsidDel="00000000" w:rsidR="00000000" w:rsidRPr="00000000">
        <w:rPr>
          <w:color w:val="898989"/>
          <w:sz w:val="2"/>
          <w:szCs w:val="2"/>
          <w:rtl w:val="0"/>
        </w:rPr>
        <w:t xml:space="preserve">i</w:t>
      </w:r>
      <w:r w:rsidDel="00000000" w:rsidR="00000000" w:rsidRPr="00000000">
        <w:rPr>
          <w:color w:val="e1e1e1"/>
          <w:sz w:val="2"/>
          <w:szCs w:val="2"/>
          <w:rtl w:val="0"/>
        </w:rPr>
        <w:t xml:space="preserve">l</w:t>
      </w:r>
      <w:r w:rsidDel="00000000" w:rsidR="00000000" w:rsidRPr="00000000">
        <w:rPr>
          <w:color w:val="ffffff"/>
          <w:sz w:val="2"/>
          <w:szCs w:val="2"/>
          <w:rtl w:val="0"/>
        </w:rPr>
        <w:t xml:space="preserve">e</w:t>
      </w:r>
      <w:r w:rsidDel="00000000" w:rsidR="00000000" w:rsidRPr="00000000">
        <w:rPr>
          <w:color w:val="fdfdfd"/>
          <w:sz w:val="2"/>
          <w:szCs w:val="2"/>
          <w:rtl w:val="0"/>
        </w:rPr>
        <w:t xml:space="preserve">s</w:t>
      </w:r>
      <w:r w:rsidDel="00000000" w:rsidR="00000000" w:rsidRPr="00000000">
        <w:rPr>
          <w:color w:val="f8f8f8"/>
          <w:sz w:val="2"/>
          <w:szCs w:val="2"/>
          <w:rtl w:val="0"/>
        </w:rPr>
        <w:t xml:space="preserve">tone in the Spanish leag</w:t>
      </w:r>
      <w:r w:rsidDel="00000000" w:rsidR="00000000" w:rsidRPr="00000000">
        <w:rPr>
          <w:color w:val="ebebeb"/>
          <w:sz w:val="2"/>
          <w:szCs w:val="2"/>
          <w:rtl w:val="0"/>
        </w:rPr>
        <w:t xml:space="preserve">u</w:t>
      </w:r>
      <w:r w:rsidDel="00000000" w:rsidR="00000000" w:rsidRPr="00000000">
        <w:rPr>
          <w:color w:val="e9e9e9"/>
          <w:sz w:val="2"/>
          <w:szCs w:val="2"/>
          <w:rtl w:val="0"/>
        </w:rPr>
        <w:t xml:space="preserve">e</w:t>
      </w:r>
      <w:r w:rsidDel="00000000" w:rsidR="00000000" w:rsidRPr="00000000">
        <w:rPr>
          <w:color w:val="f5f5f5"/>
          <w:sz w:val="2"/>
          <w:szCs w:val="2"/>
          <w:rtl w:val="0"/>
        </w:rPr>
        <w:t xml:space="preserve"> </w:t>
      </w:r>
      <w:r w:rsidDel="00000000" w:rsidR="00000000" w:rsidRPr="00000000">
        <w:rPr>
          <w:color w:val="ffffff"/>
          <w:sz w:val="2"/>
          <w:szCs w:val="2"/>
          <w:rtl w:val="0"/>
        </w:rPr>
        <w:t xml:space="preserve">wh</w:t>
      </w:r>
      <w:r w:rsidDel="00000000" w:rsidR="00000000" w:rsidRPr="00000000">
        <w:rPr>
          <w:color w:val="dcdcdc"/>
          <w:sz w:val="2"/>
          <w:szCs w:val="2"/>
          <w:rtl w:val="0"/>
        </w:rPr>
        <w:t xml:space="preserve">i</w:t>
      </w:r>
      <w:r w:rsidDel="00000000" w:rsidR="00000000" w:rsidRPr="00000000">
        <w:rPr>
          <w:color w:val="7c7c7c"/>
          <w:sz w:val="2"/>
          <w:szCs w:val="2"/>
          <w:rtl w:val="0"/>
        </w:rPr>
        <w:t xml:space="preserve">c</w:t>
      </w:r>
      <w:r w:rsidDel="00000000" w:rsidR="00000000" w:rsidRPr="00000000">
        <w:rPr>
          <w:color w:val="2e2e2e"/>
          <w:sz w:val="2"/>
          <w:szCs w:val="2"/>
          <w:rtl w:val="0"/>
        </w:rPr>
        <w:t xml:space="preserve">h</w:t>
      </w:r>
      <w:r w:rsidDel="00000000" w:rsidR="00000000" w:rsidRPr="00000000">
        <w:rPr>
          <w:color w:val="080808"/>
          <w:sz w:val="2"/>
          <w:szCs w:val="2"/>
          <w:rtl w:val="0"/>
        </w:rPr>
        <w:t xml:space="preserve"> he reached in 178 games Cristia</w:t>
      </w:r>
      <w:r w:rsidDel="00000000" w:rsidR="00000000" w:rsidRPr="00000000">
        <w:rPr>
          <w:color w:val="150018"/>
          <w:sz w:val="2"/>
          <w:szCs w:val="2"/>
          <w:rtl w:val="0"/>
        </w:rPr>
        <w:t xml:space="preserve">no Ronaldo has been in relations</w:t>
      </w:r>
      <w:r w:rsidDel="00000000" w:rsidR="00000000" w:rsidRPr="00000000">
        <w:rPr>
          <w:color w:val="150208"/>
          <w:sz w:val="2"/>
          <w:szCs w:val="2"/>
          <w:rtl w:val="0"/>
        </w:rPr>
        <w:t xml:space="preserve">hips with celebr</w:t>
      </w:r>
      <w:r w:rsidDel="00000000" w:rsidR="00000000" w:rsidRPr="00000000">
        <w:rPr>
          <w:color w:val="080808"/>
          <w:sz w:val="2"/>
          <w:szCs w:val="2"/>
          <w:rtl w:val="0"/>
        </w:rPr>
        <w:t xml:space="preserve">ities like Gemma</w:t>
      </w:r>
      <w:r w:rsidDel="00000000" w:rsidR="00000000" w:rsidRPr="00000000">
        <w:rPr>
          <w:color w:val="000000"/>
          <w:sz w:val="2"/>
          <w:szCs w:val="2"/>
          <w:rtl w:val="0"/>
        </w:rPr>
        <w:t xml:space="preserve"> </w:t>
      </w:r>
      <w:r w:rsidDel="00000000" w:rsidR="00000000" w:rsidRPr="00000000">
        <w:rPr>
          <w:color w:val="191919"/>
          <w:sz w:val="2"/>
          <w:szCs w:val="2"/>
          <w:rtl w:val="0"/>
        </w:rPr>
        <w:t xml:space="preserve">A</w:t>
      </w:r>
      <w:r w:rsidDel="00000000" w:rsidR="00000000" w:rsidRPr="00000000">
        <w:rPr>
          <w:color w:val="060606"/>
          <w:sz w:val="2"/>
          <w:szCs w:val="2"/>
          <w:rtl w:val="0"/>
        </w:rPr>
        <w:t xml:space="preserve">t</w:t>
      </w:r>
      <w:r w:rsidDel="00000000" w:rsidR="00000000" w:rsidRPr="00000000">
        <w:rPr>
          <w:color w:val="000000"/>
          <w:sz w:val="2"/>
          <w:szCs w:val="2"/>
          <w:rtl w:val="0"/>
        </w:rPr>
        <w:t xml:space="preserve">k</w:t>
      </w:r>
      <w:r w:rsidDel="00000000" w:rsidR="00000000" w:rsidRPr="00000000">
        <w:rPr>
          <w:color w:val="525252"/>
          <w:sz w:val="2"/>
          <w:szCs w:val="2"/>
          <w:rtl w:val="0"/>
        </w:rPr>
        <w:t xml:space="preserve">i</w:t>
      </w:r>
      <w:r w:rsidDel="00000000" w:rsidR="00000000" w:rsidRPr="00000000">
        <w:rPr>
          <w:color w:val="f7f7f7"/>
          <w:sz w:val="2"/>
          <w:szCs w:val="2"/>
          <w:rtl w:val="0"/>
        </w:rPr>
        <w:t xml:space="preserve">n</w:t>
      </w:r>
      <w:r w:rsidDel="00000000" w:rsidR="00000000" w:rsidRPr="00000000">
        <w:rPr>
          <w:color w:val="ffffff"/>
          <w:sz w:val="2"/>
          <w:szCs w:val="2"/>
          <w:rtl w:val="0"/>
        </w:rPr>
        <w:t xml:space="preserve">s</w:t>
      </w:r>
      <w:r w:rsidDel="00000000" w:rsidR="00000000" w:rsidRPr="00000000">
        <w:rPr>
          <w:color w:val="d4d4d4"/>
          <w:sz w:val="2"/>
          <w:szCs w:val="2"/>
          <w:rtl w:val="0"/>
        </w:rPr>
        <w:t xml:space="preserve">o</w:t>
      </w:r>
      <w:r w:rsidDel="00000000" w:rsidR="00000000" w:rsidRPr="00000000">
        <w:rPr>
          <w:color w:val="f8f8f8"/>
          <w:sz w:val="2"/>
          <w:szCs w:val="2"/>
          <w:rtl w:val="0"/>
        </w:rPr>
        <w:t xml:space="preserve">n and Alice Goodwin both models in England, he has</w:t>
      </w:r>
      <w:r w:rsidDel="00000000" w:rsidR="00000000" w:rsidRPr="00000000">
        <w:rPr>
          <w:sz w:val="16"/>
          <w:szCs w:val="16"/>
          <w:rtl w:val="0"/>
        </w:rPr>
        <w:br w:type="textWrapping"/>
      </w:r>
      <w:r w:rsidDel="00000000" w:rsidR="00000000" w:rsidRPr="00000000">
        <w:rPr>
          <w:color w:val="f8f8f8"/>
          <w:sz w:val="2"/>
          <w:szCs w:val="2"/>
          <w:rtl w:val="0"/>
        </w:rPr>
        <w:t xml:space="preserve"> two sons Cristiano Ronaldo Jr and Matteo RonaldoRonaldo was in a romantic relationship </w:t>
      </w:r>
      <w:r w:rsidDel="00000000" w:rsidR="00000000" w:rsidRPr="00000000">
        <w:rPr>
          <w:color w:val="cccccc"/>
          <w:sz w:val="2"/>
          <w:szCs w:val="2"/>
          <w:rtl w:val="0"/>
        </w:rPr>
        <w:t xml:space="preserve">w</w:t>
      </w:r>
      <w:r w:rsidDel="00000000" w:rsidR="00000000" w:rsidRPr="00000000">
        <w:rPr>
          <w:color w:val="7f7f7f"/>
          <w:sz w:val="2"/>
          <w:szCs w:val="2"/>
          <w:rtl w:val="0"/>
        </w:rPr>
        <w:t xml:space="preserve">i</w:t>
      </w:r>
      <w:r w:rsidDel="00000000" w:rsidR="00000000" w:rsidRPr="00000000">
        <w:rPr>
          <w:color w:val="202020"/>
          <w:sz w:val="2"/>
          <w:szCs w:val="2"/>
          <w:rtl w:val="0"/>
        </w:rPr>
        <w:t xml:space="preserve">t</w:t>
      </w:r>
      <w:r w:rsidDel="00000000" w:rsidR="00000000" w:rsidRPr="00000000">
        <w:rPr>
          <w:color w:val="000000"/>
          <w:sz w:val="2"/>
          <w:szCs w:val="2"/>
          <w:rtl w:val="0"/>
        </w:rPr>
        <w:t xml:space="preserve">h </w:t>
      </w:r>
      <w:r w:rsidDel="00000000" w:rsidR="00000000" w:rsidRPr="00000000">
        <w:rPr>
          <w:color w:val="0c0c0c"/>
          <w:sz w:val="2"/>
          <w:szCs w:val="2"/>
          <w:rtl w:val="0"/>
        </w:rPr>
        <w:t xml:space="preserve">R</w:t>
      </w:r>
      <w:r w:rsidDel="00000000" w:rsidR="00000000" w:rsidRPr="00000000">
        <w:rPr>
          <w:color w:val="181818"/>
          <w:sz w:val="2"/>
          <w:szCs w:val="2"/>
          <w:rtl w:val="0"/>
        </w:rPr>
        <w:t xml:space="preserve">u</w:t>
      </w:r>
      <w:r w:rsidDel="00000000" w:rsidR="00000000" w:rsidRPr="00000000">
        <w:rPr>
          <w:color w:val="171717"/>
          <w:sz w:val="2"/>
          <w:szCs w:val="2"/>
          <w:rtl w:val="0"/>
        </w:rPr>
        <w:t xml:space="preserve">s</w:t>
      </w:r>
      <w:r w:rsidDel="00000000" w:rsidR="00000000" w:rsidRPr="00000000">
        <w:rPr>
          <w:color w:val="080808"/>
          <w:sz w:val="2"/>
          <w:szCs w:val="2"/>
          <w:rtl w:val="0"/>
        </w:rPr>
        <w:t xml:space="preserve">sian supermodel </w:t>
      </w:r>
      <w:r w:rsidDel="00000000" w:rsidR="00000000" w:rsidRPr="00000000">
        <w:rPr>
          <w:color w:val="1b021f"/>
          <w:sz w:val="2"/>
          <w:szCs w:val="2"/>
          <w:rtl w:val="0"/>
        </w:rPr>
        <w:t xml:space="preserve">I</w:t>
      </w:r>
      <w:r w:rsidDel="00000000" w:rsidR="00000000" w:rsidRPr="00000000">
        <w:rPr>
          <w:color w:val="0f0012"/>
          <w:sz w:val="2"/>
          <w:szCs w:val="2"/>
          <w:rtl w:val="0"/>
        </w:rPr>
        <w:t xml:space="preserve">r</w:t>
      </w:r>
      <w:r w:rsidDel="00000000" w:rsidR="00000000" w:rsidRPr="00000000">
        <w:rPr>
          <w:color w:val="0a000c"/>
          <w:sz w:val="2"/>
          <w:szCs w:val="2"/>
          <w:rtl w:val="0"/>
        </w:rPr>
        <w:t xml:space="preserve">i</w:t>
      </w:r>
      <w:r w:rsidDel="00000000" w:rsidR="00000000" w:rsidRPr="00000000">
        <w:rPr>
          <w:color w:val="040005"/>
          <w:sz w:val="2"/>
          <w:szCs w:val="2"/>
          <w:rtl w:val="0"/>
        </w:rPr>
        <w:t xml:space="preserve">n</w:t>
      </w:r>
      <w:r w:rsidDel="00000000" w:rsidR="00000000" w:rsidRPr="00000000">
        <w:rPr>
          <w:color w:val="000100"/>
          <w:sz w:val="2"/>
          <w:szCs w:val="2"/>
          <w:rtl w:val="0"/>
        </w:rPr>
        <w:t xml:space="preserve">a</w:t>
      </w:r>
      <w:r w:rsidDel="00000000" w:rsidR="00000000" w:rsidRPr="00000000">
        <w:rPr>
          <w:color w:val="000600"/>
          <w:sz w:val="2"/>
          <w:szCs w:val="2"/>
          <w:rtl w:val="0"/>
        </w:rPr>
        <w:t xml:space="preserve"> </w:t>
      </w:r>
      <w:r w:rsidDel="00000000" w:rsidR="00000000" w:rsidRPr="00000000">
        <w:rPr>
          <w:color w:val="000d00"/>
          <w:sz w:val="2"/>
          <w:szCs w:val="2"/>
          <w:rtl w:val="0"/>
        </w:rPr>
        <w:t xml:space="preserve">S</w:t>
      </w:r>
      <w:r w:rsidDel="00000000" w:rsidR="00000000" w:rsidRPr="00000000">
        <w:rPr>
          <w:color w:val="001300"/>
          <w:sz w:val="2"/>
          <w:szCs w:val="2"/>
          <w:rtl w:val="0"/>
        </w:rPr>
        <w:t xml:space="preserve">h</w:t>
      </w:r>
      <w:r w:rsidDel="00000000" w:rsidR="00000000" w:rsidRPr="00000000">
        <w:rPr>
          <w:color w:val="225d19"/>
          <w:sz w:val="2"/>
          <w:szCs w:val="2"/>
          <w:rtl w:val="0"/>
        </w:rPr>
        <w:t xml:space="preserve">a</w:t>
      </w:r>
      <w:r w:rsidDel="00000000" w:rsidR="00000000" w:rsidRPr="00000000">
        <w:rPr>
          <w:color w:val="1a640f"/>
          <w:sz w:val="2"/>
          <w:szCs w:val="2"/>
          <w:rtl w:val="0"/>
        </w:rPr>
        <w:t xml:space="preserve">y</w:t>
      </w:r>
      <w:r w:rsidDel="00000000" w:rsidR="00000000" w:rsidRPr="00000000">
        <w:rPr>
          <w:color w:val="126a04"/>
          <w:sz w:val="2"/>
          <w:szCs w:val="2"/>
          <w:rtl w:val="0"/>
        </w:rPr>
        <w:t xml:space="preserve">k</w:t>
      </w:r>
      <w:r w:rsidDel="00000000" w:rsidR="00000000" w:rsidRPr="00000000">
        <w:rPr>
          <w:color w:val="0b6f00"/>
          <w:sz w:val="2"/>
          <w:szCs w:val="2"/>
          <w:rtl w:val="0"/>
        </w:rPr>
        <w:t xml:space="preserve"> </w:t>
      </w:r>
      <w:r w:rsidDel="00000000" w:rsidR="00000000" w:rsidRPr="00000000">
        <w:rPr>
          <w:color w:val="047500"/>
          <w:sz w:val="2"/>
          <w:szCs w:val="2"/>
          <w:rtl w:val="0"/>
        </w:rPr>
        <w:t xml:space="preserve">f</w:t>
      </w:r>
      <w:r w:rsidDel="00000000" w:rsidR="00000000" w:rsidRPr="00000000">
        <w:rPr>
          <w:color w:val="007800"/>
          <w:sz w:val="2"/>
          <w:szCs w:val="2"/>
          <w:rtl w:val="0"/>
        </w:rPr>
        <w:t xml:space="preserve">o</w:t>
      </w:r>
      <w:r w:rsidDel="00000000" w:rsidR="00000000" w:rsidRPr="00000000">
        <w:rPr>
          <w:color w:val="007b00"/>
          <w:sz w:val="2"/>
          <w:szCs w:val="2"/>
          <w:rtl w:val="0"/>
        </w:rPr>
        <w:t xml:space="preserve">r</w:t>
      </w:r>
      <w:r w:rsidDel="00000000" w:rsidR="00000000" w:rsidRPr="00000000">
        <w:rPr>
          <w:color w:val="007c00"/>
          <w:sz w:val="2"/>
          <w:szCs w:val="2"/>
          <w:rtl w:val="0"/>
        </w:rPr>
        <w:t xml:space="preserve"> </w:t>
      </w:r>
      <w:r w:rsidDel="00000000" w:rsidR="00000000" w:rsidRPr="00000000">
        <w:rPr>
          <w:color w:val="097000"/>
          <w:sz w:val="2"/>
          <w:szCs w:val="2"/>
          <w:rtl w:val="0"/>
        </w:rPr>
        <w:t xml:space="preserve">five years from 2010 to 2015, Cristiano Ronaldo was awar</w:t>
      </w:r>
      <w:r w:rsidDel="00000000" w:rsidR="00000000" w:rsidRPr="00000000">
        <w:rPr>
          <w:color w:val="248b15"/>
          <w:sz w:val="2"/>
          <w:szCs w:val="2"/>
          <w:rtl w:val="0"/>
        </w:rPr>
        <w:t xml:space="preserve">d</w:t>
      </w:r>
      <w:r w:rsidDel="00000000" w:rsidR="00000000" w:rsidRPr="00000000">
        <w:rPr>
          <w:color w:val="1d840e"/>
          <w:sz w:val="2"/>
          <w:szCs w:val="2"/>
          <w:rtl w:val="0"/>
        </w:rPr>
        <w:t xml:space="preserve">e</w:t>
      </w:r>
      <w:r w:rsidDel="00000000" w:rsidR="00000000" w:rsidRPr="00000000">
        <w:rPr>
          <w:color w:val="0f7600"/>
          <w:sz w:val="2"/>
          <w:szCs w:val="2"/>
          <w:rtl w:val="0"/>
        </w:rPr>
        <w:t xml:space="preserve">d</w:t>
      </w:r>
      <w:r w:rsidDel="00000000" w:rsidR="00000000" w:rsidRPr="00000000">
        <w:rPr>
          <w:color w:val="006500"/>
          <w:sz w:val="2"/>
          <w:szCs w:val="2"/>
          <w:rtl w:val="0"/>
        </w:rPr>
        <w:t xml:space="preserve"> </w:t>
      </w:r>
      <w:r w:rsidDel="00000000" w:rsidR="00000000" w:rsidRPr="00000000">
        <w:rPr>
          <w:color w:val="005200"/>
          <w:sz w:val="2"/>
          <w:szCs w:val="2"/>
          <w:rtl w:val="0"/>
        </w:rPr>
        <w:t xml:space="preserve">t</w:t>
      </w:r>
      <w:r w:rsidDel="00000000" w:rsidR="00000000" w:rsidRPr="00000000">
        <w:rPr>
          <w:color w:val="004000"/>
          <w:sz w:val="2"/>
          <w:szCs w:val="2"/>
          <w:rtl w:val="0"/>
        </w:rPr>
        <w:t xml:space="preserve">h</w:t>
      </w:r>
      <w:r w:rsidDel="00000000" w:rsidR="00000000" w:rsidRPr="00000000">
        <w:rPr>
          <w:color w:val="003300"/>
          <w:sz w:val="2"/>
          <w:szCs w:val="2"/>
          <w:rtl w:val="0"/>
        </w:rPr>
        <w:t xml:space="preserve">e</w:t>
      </w:r>
      <w:r w:rsidDel="00000000" w:rsidR="00000000" w:rsidRPr="00000000">
        <w:rPr>
          <w:color w:val="002c00"/>
          <w:sz w:val="2"/>
          <w:szCs w:val="2"/>
          <w:rtl w:val="0"/>
        </w:rPr>
        <w:t xml:space="preserve"> </w:t>
      </w:r>
      <w:r w:rsidDel="00000000" w:rsidR="00000000" w:rsidRPr="00000000">
        <w:rPr>
          <w:color w:val="1b1b1b"/>
          <w:sz w:val="2"/>
          <w:szCs w:val="2"/>
          <w:rtl w:val="0"/>
        </w:rPr>
        <w:t xml:space="preserve">B</w:t>
      </w:r>
      <w:r w:rsidDel="00000000" w:rsidR="00000000" w:rsidRPr="00000000">
        <w:rPr>
          <w:color w:val="181818"/>
          <w:sz w:val="2"/>
          <w:szCs w:val="2"/>
          <w:rtl w:val="0"/>
        </w:rPr>
        <w:t xml:space="preserve">a</w:t>
      </w:r>
      <w:r w:rsidDel="00000000" w:rsidR="00000000" w:rsidRPr="00000000">
        <w:rPr>
          <w:color w:val="131313"/>
          <w:sz w:val="2"/>
          <w:szCs w:val="2"/>
          <w:rtl w:val="0"/>
        </w:rPr>
        <w:t xml:space="preserve">l</w:t>
      </w:r>
      <w:r w:rsidDel="00000000" w:rsidR="00000000" w:rsidRPr="00000000">
        <w:rPr>
          <w:color w:val="0c0c0c"/>
          <w:sz w:val="2"/>
          <w:szCs w:val="2"/>
          <w:rtl w:val="0"/>
        </w:rPr>
        <w:t xml:space="preserve">l</w:t>
      </w:r>
      <w:r w:rsidDel="00000000" w:rsidR="00000000" w:rsidRPr="00000000">
        <w:rPr>
          <w:color w:val="040404"/>
          <w:sz w:val="2"/>
          <w:szCs w:val="2"/>
          <w:rtl w:val="0"/>
        </w:rPr>
        <w:t xml:space="preserve">o</w:t>
      </w:r>
      <w:r w:rsidDel="00000000" w:rsidR="00000000" w:rsidRPr="00000000">
        <w:rPr>
          <w:color w:val="000000"/>
          <w:sz w:val="2"/>
          <w:szCs w:val="2"/>
          <w:rtl w:val="0"/>
        </w:rPr>
        <w:t xml:space="preserve">n d</w:t>
      </w:r>
      <w:r w:rsidDel="00000000" w:rsidR="00000000" w:rsidRPr="00000000">
        <w:rPr>
          <w:color w:val="080808"/>
          <w:sz w:val="2"/>
          <w:szCs w:val="2"/>
          <w:rtl w:val="0"/>
        </w:rPr>
        <w:t xml:space="preserve">'Or five times i</w:t>
      </w:r>
      <w:r w:rsidDel="00000000" w:rsidR="00000000" w:rsidRPr="00000000">
        <w:rPr>
          <w:color w:val="020202"/>
          <w:sz w:val="2"/>
          <w:szCs w:val="2"/>
          <w:rtl w:val="0"/>
        </w:rPr>
        <w:t xml:space="preserve">n</w:t>
      </w:r>
      <w:r w:rsidDel="00000000" w:rsidR="00000000" w:rsidRPr="00000000">
        <w:rPr>
          <w:color w:val="000000"/>
          <w:sz w:val="2"/>
          <w:szCs w:val="2"/>
          <w:rtl w:val="0"/>
        </w:rPr>
        <w:t xml:space="preserve"> 2</w:t>
      </w:r>
      <w:r w:rsidDel="00000000" w:rsidR="00000000" w:rsidRPr="00000000">
        <w:rPr>
          <w:color w:val="212121"/>
          <w:sz w:val="2"/>
          <w:szCs w:val="2"/>
          <w:rtl w:val="0"/>
        </w:rPr>
        <w:t xml:space="preserve">0</w:t>
      </w:r>
      <w:r w:rsidDel="00000000" w:rsidR="00000000" w:rsidRPr="00000000">
        <w:rPr>
          <w:color w:val="969696"/>
          <w:sz w:val="2"/>
          <w:szCs w:val="2"/>
          <w:rtl w:val="0"/>
        </w:rPr>
        <w:t xml:space="preserve">0</w:t>
      </w:r>
      <w:r w:rsidDel="00000000" w:rsidR="00000000" w:rsidRPr="00000000">
        <w:rPr>
          <w:color w:val="efefef"/>
          <w:sz w:val="2"/>
          <w:szCs w:val="2"/>
          <w:rtl w:val="0"/>
        </w:rPr>
        <w:t xml:space="preserve">8</w:t>
      </w:r>
      <w:r w:rsidDel="00000000" w:rsidR="00000000" w:rsidRPr="00000000">
        <w:rPr>
          <w:color w:val="ffffff"/>
          <w:sz w:val="2"/>
          <w:szCs w:val="2"/>
          <w:rtl w:val="0"/>
        </w:rPr>
        <w:t xml:space="preserve">,</w:t>
      </w:r>
      <w:r w:rsidDel="00000000" w:rsidR="00000000" w:rsidRPr="00000000">
        <w:rPr>
          <w:color w:val="fafafa"/>
          <w:sz w:val="2"/>
          <w:szCs w:val="2"/>
          <w:rtl w:val="0"/>
        </w:rPr>
        <w:t xml:space="preserve"> </w:t>
      </w:r>
      <w:r w:rsidDel="00000000" w:rsidR="00000000" w:rsidRPr="00000000">
        <w:rPr>
          <w:color w:val="f8f8f8"/>
          <w:sz w:val="2"/>
          <w:szCs w:val="2"/>
          <w:rtl w:val="0"/>
        </w:rPr>
        <w:t xml:space="preserve">2013-2014 2016 and 2017.</w:t>
      </w:r>
      <w:r w:rsidDel="00000000" w:rsidR="00000000" w:rsidRPr="00000000">
        <w:rPr>
          <w:color w:val="e9e9e9"/>
          <w:sz w:val="2"/>
          <w:szCs w:val="2"/>
          <w:rtl w:val="0"/>
        </w:rPr>
        <w:t xml:space="preserve"> C</w:t>
      </w:r>
      <w:r w:rsidDel="00000000" w:rsidR="00000000" w:rsidRPr="00000000">
        <w:rPr>
          <w:color w:val="f6f6f6"/>
          <w:sz w:val="2"/>
          <w:szCs w:val="2"/>
          <w:rtl w:val="0"/>
        </w:rPr>
        <w:t xml:space="preserve">r</w:t>
      </w:r>
      <w:r w:rsidDel="00000000" w:rsidR="00000000" w:rsidRPr="00000000">
        <w:rPr>
          <w:color w:val="ffffff"/>
          <w:sz w:val="2"/>
          <w:szCs w:val="2"/>
          <w:rtl w:val="0"/>
        </w:rPr>
        <w:t xml:space="preserve">is</w:t>
      </w:r>
      <w:r w:rsidDel="00000000" w:rsidR="00000000" w:rsidRPr="00000000">
        <w:rPr>
          <w:color w:val="e2e2e2"/>
          <w:sz w:val="2"/>
          <w:szCs w:val="2"/>
          <w:rtl w:val="0"/>
        </w:rPr>
        <w:t xml:space="preserve">t</w:t>
      </w:r>
      <w:r w:rsidDel="00000000" w:rsidR="00000000" w:rsidRPr="00000000">
        <w:rPr>
          <w:color w:val="838383"/>
          <w:sz w:val="2"/>
          <w:szCs w:val="2"/>
          <w:rtl w:val="0"/>
        </w:rPr>
        <w:t xml:space="preserve">i</w:t>
      </w:r>
      <w:r w:rsidDel="00000000" w:rsidR="00000000" w:rsidRPr="00000000">
        <w:rPr>
          <w:color w:val="353535"/>
          <w:sz w:val="2"/>
          <w:szCs w:val="2"/>
          <w:rtl w:val="0"/>
        </w:rPr>
        <w:t xml:space="preserve">a</w:t>
      </w:r>
      <w:r w:rsidDel="00000000" w:rsidR="00000000" w:rsidRPr="00000000">
        <w:rPr>
          <w:color w:val="080808"/>
          <w:sz w:val="2"/>
          <w:szCs w:val="2"/>
          <w:rtl w:val="0"/>
        </w:rPr>
        <w:t xml:space="preserve">no Ronaldo is a Portuguese footb</w:t>
      </w:r>
      <w:r w:rsidDel="00000000" w:rsidR="00000000" w:rsidRPr="00000000">
        <w:rPr>
          <w:color w:val="16001a"/>
          <w:sz w:val="2"/>
          <w:szCs w:val="2"/>
          <w:rtl w:val="0"/>
        </w:rPr>
        <w:t xml:space="preserve">all player he was born on Februa</w:t>
      </w:r>
      <w:r w:rsidDel="00000000" w:rsidR="00000000" w:rsidRPr="00000000">
        <w:rPr>
          <w:color w:val="160108"/>
          <w:sz w:val="2"/>
          <w:szCs w:val="2"/>
          <w:rtl w:val="0"/>
        </w:rPr>
        <w:t xml:space="preserve">ry 5th 1985 in S</w:t>
      </w:r>
      <w:r w:rsidDel="00000000" w:rsidR="00000000" w:rsidRPr="00000000">
        <w:rPr>
          <w:color w:val="080808"/>
          <w:sz w:val="2"/>
          <w:szCs w:val="2"/>
          <w:rtl w:val="0"/>
        </w:rPr>
        <w:t xml:space="preserve">anto Antonio his</w:t>
      </w:r>
      <w:r w:rsidDel="00000000" w:rsidR="00000000" w:rsidRPr="00000000">
        <w:rPr>
          <w:color w:val="000000"/>
          <w:sz w:val="2"/>
          <w:szCs w:val="2"/>
          <w:rtl w:val="0"/>
        </w:rPr>
        <w:t xml:space="preserve"> </w:t>
      </w:r>
      <w:r w:rsidDel="00000000" w:rsidR="00000000" w:rsidRPr="00000000">
        <w:rPr>
          <w:color w:val="151515"/>
          <w:sz w:val="2"/>
          <w:szCs w:val="2"/>
          <w:rtl w:val="0"/>
        </w:rPr>
        <w:t xml:space="preserve">f</w:t>
      </w:r>
      <w:r w:rsidDel="00000000" w:rsidR="00000000" w:rsidRPr="00000000">
        <w:rPr>
          <w:color w:val="0f0f0f"/>
          <w:sz w:val="2"/>
          <w:szCs w:val="2"/>
          <w:rtl w:val="0"/>
        </w:rPr>
        <w:t xml:space="preserve">a</w:t>
      </w:r>
      <w:r w:rsidDel="00000000" w:rsidR="00000000" w:rsidRPr="00000000">
        <w:rPr>
          <w:color w:val="000000"/>
          <w:sz w:val="2"/>
          <w:szCs w:val="2"/>
          <w:rtl w:val="0"/>
        </w:rPr>
        <w:t xml:space="preserve">t</w:t>
      </w:r>
      <w:r w:rsidDel="00000000" w:rsidR="00000000" w:rsidRPr="00000000">
        <w:rPr>
          <w:color w:val="6b6b6b"/>
          <w:sz w:val="2"/>
          <w:szCs w:val="2"/>
          <w:rtl w:val="0"/>
        </w:rPr>
        <w:t xml:space="preserve">h</w:t>
      </w:r>
      <w:r w:rsidDel="00000000" w:rsidR="00000000" w:rsidRPr="00000000">
        <w:rPr>
          <w:color w:val="ffffff"/>
          <w:sz w:val="2"/>
          <w:szCs w:val="2"/>
          <w:rtl w:val="0"/>
        </w:rPr>
        <w:t xml:space="preserve">er</w:t>
      </w:r>
      <w:r w:rsidDel="00000000" w:rsidR="00000000" w:rsidRPr="00000000">
        <w:rPr>
          <w:color w:val="c3c3c3"/>
          <w:sz w:val="2"/>
          <w:szCs w:val="2"/>
          <w:rtl w:val="0"/>
        </w:rPr>
        <w:t xml:space="preserve">'</w:t>
      </w:r>
      <w:r w:rsidDel="00000000" w:rsidR="00000000" w:rsidRPr="00000000">
        <w:rPr>
          <w:color w:val="f8f8f8"/>
          <w:sz w:val="2"/>
          <w:szCs w:val="2"/>
          <w:rtl w:val="0"/>
        </w:rPr>
        <w:t xml:space="preserve">s name is Jose Dinis Aveiro and his mother's name </w:t>
      </w:r>
      <w:r w:rsidDel="00000000" w:rsidR="00000000" w:rsidRPr="00000000">
        <w:rPr>
          <w:sz w:val="16"/>
          <w:szCs w:val="16"/>
          <w:rtl w:val="0"/>
        </w:rPr>
        <w:br w:type="textWrapping"/>
      </w:r>
      <w:r w:rsidDel="00000000" w:rsidR="00000000" w:rsidRPr="00000000">
        <w:rPr>
          <w:color w:val="f8f8f8"/>
          <w:sz w:val="2"/>
          <w:szCs w:val="2"/>
          <w:rtl w:val="0"/>
        </w:rPr>
        <w:t xml:space="preserve">is Maria Dolores dos Santos Aveiro, his father was a gardener with the municipality and </w:t>
      </w:r>
      <w:r w:rsidDel="00000000" w:rsidR="00000000" w:rsidRPr="00000000">
        <w:rPr>
          <w:color w:val="ffffff"/>
          <w:sz w:val="2"/>
          <w:szCs w:val="2"/>
          <w:rtl w:val="0"/>
        </w:rPr>
        <w:t xml:space="preserve">h</w:t>
      </w:r>
      <w:r w:rsidDel="00000000" w:rsidR="00000000" w:rsidRPr="00000000">
        <w:rPr>
          <w:color w:val="9f9f9f"/>
          <w:sz w:val="2"/>
          <w:szCs w:val="2"/>
          <w:rtl w:val="0"/>
        </w:rPr>
        <w:t xml:space="preserve">i</w:t>
      </w:r>
      <w:r w:rsidDel="00000000" w:rsidR="00000000" w:rsidRPr="00000000">
        <w:rPr>
          <w:color w:val="1b1b1b"/>
          <w:sz w:val="2"/>
          <w:szCs w:val="2"/>
          <w:rtl w:val="0"/>
        </w:rPr>
        <w:t xml:space="preserve">s</w:t>
      </w:r>
      <w:r w:rsidDel="00000000" w:rsidR="00000000" w:rsidRPr="00000000">
        <w:rPr>
          <w:color w:val="000000"/>
          <w:sz w:val="2"/>
          <w:szCs w:val="2"/>
          <w:rtl w:val="0"/>
        </w:rPr>
        <w:t xml:space="preserve"> moth</w:t>
      </w:r>
      <w:r w:rsidDel="00000000" w:rsidR="00000000" w:rsidRPr="00000000">
        <w:rPr>
          <w:color w:val="080808"/>
          <w:sz w:val="2"/>
          <w:szCs w:val="2"/>
          <w:rtl w:val="0"/>
        </w:rPr>
        <w:t xml:space="preserve">er worked as a cook.Rona</w:t>
      </w:r>
      <w:r w:rsidDel="00000000" w:rsidR="00000000" w:rsidRPr="00000000">
        <w:rPr>
          <w:color w:val="3b3b3b"/>
          <w:sz w:val="2"/>
          <w:szCs w:val="2"/>
          <w:rtl w:val="0"/>
        </w:rPr>
        <w:t xml:space="preserve">l</w:t>
      </w:r>
      <w:r w:rsidDel="00000000" w:rsidR="00000000" w:rsidRPr="00000000">
        <w:rPr>
          <w:color w:val="3a3a3a"/>
          <w:sz w:val="2"/>
          <w:szCs w:val="2"/>
          <w:rtl w:val="0"/>
        </w:rPr>
        <w:t xml:space="preserve">d</w:t>
      </w:r>
      <w:r w:rsidDel="00000000" w:rsidR="00000000" w:rsidRPr="00000000">
        <w:rPr>
          <w:color w:val="373737"/>
          <w:sz w:val="2"/>
          <w:szCs w:val="2"/>
          <w:rtl w:val="0"/>
        </w:rPr>
        <w:t xml:space="preserve">o</w:t>
      </w:r>
      <w:r w:rsidDel="00000000" w:rsidR="00000000" w:rsidRPr="00000000">
        <w:rPr>
          <w:color w:val="333333"/>
          <w:sz w:val="2"/>
          <w:szCs w:val="2"/>
          <w:rtl w:val="0"/>
        </w:rPr>
        <w:t xml:space="preserve"> </w:t>
      </w:r>
      <w:r w:rsidDel="00000000" w:rsidR="00000000" w:rsidRPr="00000000">
        <w:rPr>
          <w:color w:val="2f2f2f"/>
          <w:sz w:val="2"/>
          <w:szCs w:val="2"/>
          <w:rtl w:val="0"/>
        </w:rPr>
        <w:t xml:space="preserve">w</w:t>
      </w:r>
      <w:r w:rsidDel="00000000" w:rsidR="00000000" w:rsidRPr="00000000">
        <w:rPr>
          <w:color w:val="2b2b2b"/>
          <w:sz w:val="2"/>
          <w:szCs w:val="2"/>
          <w:rtl w:val="0"/>
        </w:rPr>
        <w:t xml:space="preserve">a</w:t>
      </w:r>
      <w:r w:rsidDel="00000000" w:rsidR="00000000" w:rsidRPr="00000000">
        <w:rPr>
          <w:color w:val="282828"/>
          <w:sz w:val="2"/>
          <w:szCs w:val="2"/>
          <w:rtl w:val="0"/>
        </w:rPr>
        <w:t xml:space="preserve">s</w:t>
      </w:r>
      <w:r w:rsidDel="00000000" w:rsidR="00000000" w:rsidRPr="00000000">
        <w:rPr>
          <w:color w:val="262626"/>
          <w:sz w:val="2"/>
          <w:szCs w:val="2"/>
          <w:rtl w:val="0"/>
        </w:rPr>
        <w:t xml:space="preserve"> </w:t>
      </w:r>
      <w:r w:rsidDel="00000000" w:rsidR="00000000" w:rsidRPr="00000000">
        <w:rPr>
          <w:color w:val="007c00"/>
          <w:sz w:val="2"/>
          <w:szCs w:val="2"/>
          <w:rtl w:val="0"/>
        </w:rPr>
        <w:t xml:space="preserve">expelled from school after assaulting his teache</w:t>
      </w:r>
      <w:r w:rsidDel="00000000" w:rsidR="00000000" w:rsidRPr="00000000">
        <w:rPr>
          <w:color w:val="005e38"/>
          <w:sz w:val="2"/>
          <w:szCs w:val="2"/>
          <w:rtl w:val="0"/>
        </w:rPr>
        <w:t xml:space="preserve">r</w:t>
      </w:r>
      <w:r w:rsidDel="00000000" w:rsidR="00000000" w:rsidRPr="00000000">
        <w:rPr>
          <w:color w:val="00603a"/>
          <w:sz w:val="2"/>
          <w:szCs w:val="2"/>
          <w:rtl w:val="0"/>
        </w:rPr>
        <w:t xml:space="preserve"> </w:t>
      </w:r>
      <w:r w:rsidDel="00000000" w:rsidR="00000000" w:rsidRPr="00000000">
        <w:rPr>
          <w:color w:val="00623c"/>
          <w:sz w:val="2"/>
          <w:szCs w:val="2"/>
          <w:rtl w:val="0"/>
        </w:rPr>
        <w:t xml:space="preserve">b</w:t>
      </w:r>
      <w:r w:rsidDel="00000000" w:rsidR="00000000" w:rsidRPr="00000000">
        <w:rPr>
          <w:color w:val="006640"/>
          <w:sz w:val="2"/>
          <w:szCs w:val="2"/>
          <w:rtl w:val="0"/>
        </w:rPr>
        <w:t xml:space="preserve">y</w:t>
      </w:r>
      <w:r w:rsidDel="00000000" w:rsidR="00000000" w:rsidRPr="00000000">
        <w:rPr>
          <w:color w:val="006a44"/>
          <w:sz w:val="2"/>
          <w:szCs w:val="2"/>
          <w:rtl w:val="0"/>
        </w:rPr>
        <w:t xml:space="preserve">﻿</w:t>
      </w:r>
      <w:r w:rsidDel="00000000" w:rsidR="00000000" w:rsidRPr="00000000">
        <w:rPr>
          <w:color w:val="006d47"/>
          <w:sz w:val="2"/>
          <w:szCs w:val="2"/>
          <w:rtl w:val="0"/>
        </w:rPr>
        <w:t xml:space="preserve">C</w:t>
      </w:r>
      <w:r w:rsidDel="00000000" w:rsidR="00000000" w:rsidRPr="00000000">
        <w:rPr>
          <w:color w:val="00704a"/>
          <w:sz w:val="2"/>
          <w:szCs w:val="2"/>
          <w:rtl w:val="0"/>
        </w:rPr>
        <w:t xml:space="preserve">r</w:t>
      </w:r>
      <w:r w:rsidDel="00000000" w:rsidR="00000000" w:rsidRPr="00000000">
        <w:rPr>
          <w:color w:val="02724c"/>
          <w:sz w:val="2"/>
          <w:szCs w:val="2"/>
          <w:rtl w:val="0"/>
        </w:rPr>
        <w:t xml:space="preserve">i</w:t>
      </w:r>
      <w:r w:rsidDel="00000000" w:rsidR="00000000" w:rsidRPr="00000000">
        <w:rPr>
          <w:color w:val="178761"/>
          <w:sz w:val="2"/>
          <w:szCs w:val="2"/>
          <w:rtl w:val="0"/>
        </w:rPr>
        <w:t xml:space="preserve">s</w:t>
      </w:r>
      <w:r w:rsidDel="00000000" w:rsidR="00000000" w:rsidRPr="00000000">
        <w:rPr>
          <w:color w:val="0f7f59"/>
          <w:sz w:val="2"/>
          <w:szCs w:val="2"/>
          <w:rtl w:val="0"/>
        </w:rPr>
        <w:t xml:space="preserve">t</w:t>
      </w:r>
      <w:r w:rsidDel="00000000" w:rsidR="00000000" w:rsidRPr="00000000">
        <w:rPr>
          <w:color w:val="02724c"/>
          <w:sz w:val="2"/>
          <w:szCs w:val="2"/>
          <w:rtl w:val="0"/>
        </w:rPr>
        <w:t xml:space="preserve">i</w:t>
      </w:r>
      <w:r w:rsidDel="00000000" w:rsidR="00000000" w:rsidRPr="00000000">
        <w:rPr>
          <w:color w:val="00603a"/>
          <w:sz w:val="2"/>
          <w:szCs w:val="2"/>
          <w:rtl w:val="0"/>
        </w:rPr>
        <w:t xml:space="preserve">a</w:t>
      </w:r>
      <w:r w:rsidDel="00000000" w:rsidR="00000000" w:rsidRPr="00000000">
        <w:rPr>
          <w:color w:val="004d27"/>
          <w:sz w:val="2"/>
          <w:szCs w:val="2"/>
          <w:rtl w:val="0"/>
        </w:rPr>
        <w:t xml:space="preserve">n</w:t>
      </w:r>
      <w:r w:rsidDel="00000000" w:rsidR="00000000" w:rsidRPr="00000000">
        <w:rPr>
          <w:color w:val="003c16"/>
          <w:sz w:val="2"/>
          <w:szCs w:val="2"/>
          <w:rtl w:val="0"/>
        </w:rPr>
        <w:t xml:space="preserve">o</w:t>
      </w:r>
      <w:r w:rsidDel="00000000" w:rsidR="00000000" w:rsidRPr="00000000">
        <w:rPr>
          <w:color w:val="002e08"/>
          <w:sz w:val="2"/>
          <w:szCs w:val="2"/>
          <w:rtl w:val="0"/>
        </w:rPr>
        <w:t xml:space="preserve"> </w:t>
      </w:r>
      <w:r w:rsidDel="00000000" w:rsidR="00000000" w:rsidRPr="00000000">
        <w:rPr>
          <w:color w:val="002701"/>
          <w:sz w:val="2"/>
          <w:szCs w:val="2"/>
          <w:rtl w:val="0"/>
        </w:rPr>
        <w:t xml:space="preserve">R</w:t>
      </w:r>
      <w:r w:rsidDel="00000000" w:rsidR="00000000" w:rsidRPr="00000000">
        <w:rPr>
          <w:color w:val="080808"/>
          <w:sz w:val="2"/>
          <w:szCs w:val="2"/>
          <w:rtl w:val="0"/>
        </w:rPr>
        <w:t xml:space="preserve">onaldo is a Portuguese f</w:t>
      </w:r>
      <w:r w:rsidDel="00000000" w:rsidR="00000000" w:rsidRPr="00000000">
        <w:rPr>
          <w:color w:val="373737"/>
          <w:sz w:val="2"/>
          <w:szCs w:val="2"/>
          <w:rtl w:val="0"/>
        </w:rPr>
        <w:t xml:space="preserve">o</w:t>
      </w:r>
      <w:r w:rsidDel="00000000" w:rsidR="00000000" w:rsidRPr="00000000">
        <w:rPr>
          <w:color w:val="000000"/>
          <w:sz w:val="2"/>
          <w:szCs w:val="2"/>
          <w:rtl w:val="0"/>
        </w:rPr>
        <w:t xml:space="preserve">ot</w:t>
      </w:r>
      <w:r w:rsidDel="00000000" w:rsidR="00000000" w:rsidRPr="00000000">
        <w:rPr>
          <w:color w:val="3c3c3c"/>
          <w:sz w:val="2"/>
          <w:szCs w:val="2"/>
          <w:rtl w:val="0"/>
        </w:rPr>
        <w:t xml:space="preserve">b</w:t>
      </w:r>
      <w:r w:rsidDel="00000000" w:rsidR="00000000" w:rsidRPr="00000000">
        <w:rPr>
          <w:color w:val="c4c4c4"/>
          <w:sz w:val="2"/>
          <w:szCs w:val="2"/>
          <w:rtl w:val="0"/>
        </w:rPr>
        <w:t xml:space="preserve">a</w:t>
      </w:r>
      <w:r w:rsidDel="00000000" w:rsidR="00000000" w:rsidRPr="00000000">
        <w:rPr>
          <w:color w:val="ffffff"/>
          <w:sz w:val="2"/>
          <w:szCs w:val="2"/>
          <w:rtl w:val="0"/>
        </w:rPr>
        <w:t xml:space="preserve">ll</w:t>
      </w:r>
      <w:r w:rsidDel="00000000" w:rsidR="00000000" w:rsidRPr="00000000">
        <w:rPr>
          <w:color w:val="c6c6c6"/>
          <w:sz w:val="2"/>
          <w:szCs w:val="2"/>
          <w:rtl w:val="0"/>
        </w:rPr>
        <w:t xml:space="preserve"> </w:t>
      </w:r>
      <w:r w:rsidDel="00000000" w:rsidR="00000000" w:rsidRPr="00000000">
        <w:rPr>
          <w:color w:val="f8f8f8"/>
          <w:sz w:val="2"/>
          <w:szCs w:val="2"/>
          <w:rtl w:val="0"/>
        </w:rPr>
        <w:t xml:space="preserve">player he was born on February 5</w:t>
      </w:r>
      <w:r w:rsidDel="00000000" w:rsidR="00000000" w:rsidRPr="00000000">
        <w:rPr>
          <w:color w:val="000000"/>
          <w:sz w:val="2"/>
          <w:szCs w:val="2"/>
          <w:rtl w:val="0"/>
        </w:rPr>
        <w:t xml:space="preserve">t</w:t>
      </w:r>
      <w:r w:rsidDel="00000000" w:rsidR="00000000" w:rsidRPr="00000000">
        <w:rPr>
          <w:color w:val="0e0e0e"/>
          <w:sz w:val="2"/>
          <w:szCs w:val="2"/>
          <w:rtl w:val="0"/>
        </w:rPr>
        <w:t xml:space="preserve">h</w:t>
      </w:r>
      <w:r w:rsidDel="00000000" w:rsidR="00000000" w:rsidRPr="00000000">
        <w:rPr>
          <w:color w:val="393939"/>
          <w:sz w:val="2"/>
          <w:szCs w:val="2"/>
          <w:rtl w:val="0"/>
        </w:rPr>
        <w:t xml:space="preserve"> </w:t>
      </w:r>
      <w:r w:rsidDel="00000000" w:rsidR="00000000" w:rsidRPr="00000000">
        <w:rPr>
          <w:color w:val="3a3a3a"/>
          <w:sz w:val="2"/>
          <w:szCs w:val="2"/>
          <w:rtl w:val="0"/>
        </w:rPr>
        <w:t xml:space="preserve">1</w:t>
      </w:r>
      <w:r w:rsidDel="00000000" w:rsidR="00000000" w:rsidRPr="00000000">
        <w:rPr>
          <w:color w:val="151515"/>
          <w:sz w:val="2"/>
          <w:szCs w:val="2"/>
          <w:rtl w:val="0"/>
        </w:rPr>
        <w:t xml:space="preserve">9</w:t>
      </w:r>
      <w:r w:rsidDel="00000000" w:rsidR="00000000" w:rsidRPr="00000000">
        <w:rPr>
          <w:color w:val="000000"/>
          <w:sz w:val="2"/>
          <w:szCs w:val="2"/>
          <w:rtl w:val="0"/>
        </w:rPr>
        <w:t xml:space="preserve">85 </w:t>
      </w:r>
      <w:r w:rsidDel="00000000" w:rsidR="00000000" w:rsidRPr="00000000">
        <w:rPr>
          <w:color w:val="080808"/>
          <w:sz w:val="2"/>
          <w:szCs w:val="2"/>
          <w:rtl w:val="0"/>
        </w:rPr>
        <w:t xml:space="preserve">in Santo Antonio his father's name is Jose Dinis Aveiro and his mother's name is Maria D</w:t>
      </w:r>
      <w:r w:rsidDel="00000000" w:rsidR="00000000" w:rsidRPr="00000000">
        <w:rPr>
          <w:color w:val="000000"/>
          <w:sz w:val="2"/>
          <w:szCs w:val="2"/>
          <w:rtl w:val="0"/>
        </w:rPr>
        <w:t xml:space="preserve">olo</w:t>
      </w:r>
      <w:r w:rsidDel="00000000" w:rsidR="00000000" w:rsidRPr="00000000">
        <w:rPr>
          <w:color w:val="3e3e3e"/>
          <w:sz w:val="2"/>
          <w:szCs w:val="2"/>
          <w:rtl w:val="0"/>
        </w:rPr>
        <w:t xml:space="preserve">r</w:t>
      </w:r>
      <w:r w:rsidDel="00000000" w:rsidR="00000000" w:rsidRPr="00000000">
        <w:rPr>
          <w:color w:val="bababa"/>
          <w:sz w:val="2"/>
          <w:szCs w:val="2"/>
          <w:rtl w:val="0"/>
        </w:rPr>
        <w:t xml:space="preserve">e</w:t>
      </w:r>
      <w:r w:rsidDel="00000000" w:rsidR="00000000" w:rsidRPr="00000000">
        <w:rPr>
          <w:color w:val="ffffff"/>
          <w:sz w:val="2"/>
          <w:szCs w:val="2"/>
          <w:rtl w:val="0"/>
        </w:rPr>
        <w:t xml:space="preserve">s d</w:t>
      </w:r>
      <w:r w:rsidDel="00000000" w:rsidR="00000000" w:rsidRPr="00000000">
        <w:rPr>
          <w:color w:val="f8f8f8"/>
          <w:sz w:val="2"/>
          <w:szCs w:val="2"/>
          <w:rtl w:val="0"/>
        </w:rPr>
        <w:t xml:space="preserve">os Santos Aveiro, his father was a gardener with t</w:t>
      </w:r>
      <w:r w:rsidDel="00000000" w:rsidR="00000000" w:rsidRPr="00000000">
        <w:rPr>
          <w:sz w:val="16"/>
          <w:szCs w:val="16"/>
          <w:rtl w:val="0"/>
        </w:rPr>
        <w:br w:type="textWrapping"/>
      </w:r>
      <w:r w:rsidDel="00000000" w:rsidR="00000000" w:rsidRPr="00000000">
        <w:rPr>
          <w:color w:val="f8f8f8"/>
          <w:sz w:val="2"/>
          <w:szCs w:val="2"/>
          <w:rtl w:val="0"/>
        </w:rPr>
        <w:t xml:space="preserve">he municipality and his mother worked as a cook.Ronaldo was expelled from school after a</w:t>
      </w:r>
      <w:r w:rsidDel="00000000" w:rsidR="00000000" w:rsidRPr="00000000">
        <w:rPr>
          <w:color w:val="ffffff"/>
          <w:sz w:val="2"/>
          <w:szCs w:val="2"/>
          <w:rtl w:val="0"/>
        </w:rPr>
        <w:t xml:space="preserve">s</w:t>
      </w:r>
      <w:r w:rsidDel="00000000" w:rsidR="00000000" w:rsidRPr="00000000">
        <w:rPr>
          <w:color w:val="a9a9a9"/>
          <w:sz w:val="2"/>
          <w:szCs w:val="2"/>
          <w:rtl w:val="0"/>
        </w:rPr>
        <w:t xml:space="preserve">s</w:t>
      </w:r>
      <w:r w:rsidDel="00000000" w:rsidR="00000000" w:rsidRPr="00000000">
        <w:rPr>
          <w:color w:val="2c2c2c"/>
          <w:sz w:val="2"/>
          <w:szCs w:val="2"/>
          <w:rtl w:val="0"/>
        </w:rPr>
        <w:t xml:space="preserve">a</w:t>
      </w:r>
      <w:r w:rsidDel="00000000" w:rsidR="00000000" w:rsidRPr="00000000">
        <w:rPr>
          <w:color w:val="000000"/>
          <w:sz w:val="2"/>
          <w:szCs w:val="2"/>
          <w:rtl w:val="0"/>
        </w:rPr>
        <w:t xml:space="preserve">ultin</w:t>
      </w:r>
      <w:r w:rsidDel="00000000" w:rsidR="00000000" w:rsidRPr="00000000">
        <w:rPr>
          <w:color w:val="080808"/>
          <w:sz w:val="2"/>
          <w:szCs w:val="2"/>
          <w:rtl w:val="0"/>
        </w:rPr>
        <w:t xml:space="preserve">g his teacher by throwin</w:t>
      </w:r>
      <w:r w:rsidDel="00000000" w:rsidR="00000000" w:rsidRPr="00000000">
        <w:rPr>
          <w:color w:val="272727"/>
          <w:sz w:val="2"/>
          <w:szCs w:val="2"/>
          <w:rtl w:val="0"/>
        </w:rPr>
        <w:t xml:space="preserve">g</w:t>
      </w:r>
      <w:r w:rsidDel="00000000" w:rsidR="00000000" w:rsidRPr="00000000">
        <w:rPr>
          <w:color w:val="282828"/>
          <w:sz w:val="2"/>
          <w:szCs w:val="2"/>
          <w:rtl w:val="0"/>
        </w:rPr>
        <w:t xml:space="preserve"> </w:t>
      </w:r>
      <w:r w:rsidDel="00000000" w:rsidR="00000000" w:rsidRPr="00000000">
        <w:rPr>
          <w:color w:val="2a2a2a"/>
          <w:sz w:val="2"/>
          <w:szCs w:val="2"/>
          <w:rtl w:val="0"/>
        </w:rPr>
        <w:t xml:space="preserve">u</w:t>
      </w:r>
      <w:r w:rsidDel="00000000" w:rsidR="00000000" w:rsidRPr="00000000">
        <w:rPr>
          <w:color w:val="2c2c2c"/>
          <w:sz w:val="2"/>
          <w:szCs w:val="2"/>
          <w:rtl w:val="0"/>
        </w:rPr>
        <w:t xml:space="preserve">p</w:t>
      </w:r>
      <w:r w:rsidDel="00000000" w:rsidR="00000000" w:rsidRPr="00000000">
        <w:rPr>
          <w:color w:val="2f2f2f"/>
          <w:sz w:val="2"/>
          <w:szCs w:val="2"/>
          <w:rtl w:val="0"/>
        </w:rPr>
        <w:t xml:space="preserve"> </w:t>
      </w:r>
      <w:r w:rsidDel="00000000" w:rsidR="00000000" w:rsidRPr="00000000">
        <w:rPr>
          <w:color w:val="323232"/>
          <w:sz w:val="2"/>
          <w:szCs w:val="2"/>
          <w:rtl w:val="0"/>
        </w:rPr>
        <w:t xml:space="preserve">a</w:t>
      </w:r>
      <w:r w:rsidDel="00000000" w:rsidR="00000000" w:rsidRPr="00000000">
        <w:rPr>
          <w:color w:val="333333"/>
          <w:sz w:val="2"/>
          <w:szCs w:val="2"/>
          <w:rtl w:val="0"/>
        </w:rPr>
        <w:t xml:space="preserve"> </w:t>
      </w:r>
      <w:r w:rsidDel="00000000" w:rsidR="00000000" w:rsidRPr="00000000">
        <w:rPr>
          <w:color w:val="353535"/>
          <w:sz w:val="2"/>
          <w:szCs w:val="2"/>
          <w:rtl w:val="0"/>
        </w:rPr>
        <w:t xml:space="preserve">c</w:t>
      </w:r>
      <w:r w:rsidDel="00000000" w:rsidR="00000000" w:rsidRPr="00000000">
        <w:rPr>
          <w:color w:val="007b00"/>
          <w:sz w:val="2"/>
          <w:szCs w:val="2"/>
          <w:rtl w:val="0"/>
        </w:rPr>
        <w:t xml:space="preserve">hair at him he had always been a keen footballer</w:t>
      </w:r>
      <w:r w:rsidDel="00000000" w:rsidR="00000000" w:rsidRPr="00000000">
        <w:rPr>
          <w:color w:val="006c47"/>
          <w:sz w:val="2"/>
          <w:szCs w:val="2"/>
          <w:rtl w:val="0"/>
        </w:rPr>
        <w:t xml:space="preserve"> </w:t>
      </w:r>
      <w:r w:rsidDel="00000000" w:rsidR="00000000" w:rsidRPr="00000000">
        <w:rPr>
          <w:color w:val="006d48"/>
          <w:sz w:val="2"/>
          <w:szCs w:val="2"/>
          <w:rtl w:val="0"/>
        </w:rPr>
        <w:t xml:space="preserve">a</w:t>
      </w:r>
      <w:r w:rsidDel="00000000" w:rsidR="00000000" w:rsidRPr="00000000">
        <w:rPr>
          <w:color w:val="006e49"/>
          <w:sz w:val="2"/>
          <w:szCs w:val="2"/>
          <w:rtl w:val="0"/>
        </w:rPr>
        <w:t xml:space="preserve">n</w:t>
      </w:r>
      <w:r w:rsidDel="00000000" w:rsidR="00000000" w:rsidRPr="00000000">
        <w:rPr>
          <w:color w:val="02704b"/>
          <w:sz w:val="2"/>
          <w:szCs w:val="2"/>
          <w:rtl w:val="0"/>
        </w:rPr>
        <w:t xml:space="preserve">d</w:t>
      </w:r>
      <w:r w:rsidDel="00000000" w:rsidR="00000000" w:rsidRPr="00000000">
        <w:rPr>
          <w:color w:val="04724d"/>
          <w:sz w:val="2"/>
          <w:szCs w:val="2"/>
          <w:rtl w:val="0"/>
        </w:rPr>
        <w:t xml:space="preserve"> </w:t>
      </w:r>
      <w:r w:rsidDel="00000000" w:rsidR="00000000" w:rsidRPr="00000000">
        <w:rPr>
          <w:color w:val="06744f"/>
          <w:sz w:val="2"/>
          <w:szCs w:val="2"/>
          <w:rtl w:val="0"/>
        </w:rPr>
        <w:t xml:space="preserve">b</w:t>
      </w:r>
      <w:r w:rsidDel="00000000" w:rsidR="00000000" w:rsidRPr="00000000">
        <w:rPr>
          <w:color w:val="087651"/>
          <w:sz w:val="2"/>
          <w:szCs w:val="2"/>
          <w:rtl w:val="0"/>
        </w:rPr>
        <w:t xml:space="preserve">y</w:t>
      </w:r>
      <w:r w:rsidDel="00000000" w:rsidR="00000000" w:rsidRPr="00000000">
        <w:rPr>
          <w:color w:val="097752"/>
          <w:sz w:val="2"/>
          <w:szCs w:val="2"/>
          <w:rtl w:val="0"/>
        </w:rPr>
        <w:t xml:space="preserve"> </w:t>
      </w:r>
      <w:r w:rsidDel="00000000" w:rsidR="00000000" w:rsidRPr="00000000">
        <w:rPr>
          <w:color w:val="107e59"/>
          <w:sz w:val="2"/>
          <w:szCs w:val="2"/>
          <w:rtl w:val="0"/>
        </w:rPr>
        <w:t xml:space="preserve">t</w:t>
      </w:r>
      <w:r w:rsidDel="00000000" w:rsidR="00000000" w:rsidRPr="00000000">
        <w:rPr>
          <w:color w:val="0a7853"/>
          <w:sz w:val="2"/>
          <w:szCs w:val="2"/>
          <w:rtl w:val="0"/>
        </w:rPr>
        <w:t xml:space="preserve">h</w:t>
      </w:r>
      <w:r w:rsidDel="00000000" w:rsidR="00000000" w:rsidRPr="00000000">
        <w:rPr>
          <w:color w:val="006b46"/>
          <w:sz w:val="2"/>
          <w:szCs w:val="2"/>
          <w:rtl w:val="0"/>
        </w:rPr>
        <w:t xml:space="preserve">e</w:t>
      </w:r>
      <w:r w:rsidDel="00000000" w:rsidR="00000000" w:rsidRPr="00000000">
        <w:rPr>
          <w:color w:val="005b36"/>
          <w:sz w:val="2"/>
          <w:szCs w:val="2"/>
          <w:rtl w:val="0"/>
        </w:rPr>
        <w:t xml:space="preserve"> </w:t>
      </w:r>
      <w:r w:rsidDel="00000000" w:rsidR="00000000" w:rsidRPr="00000000">
        <w:rPr>
          <w:color w:val="004a25"/>
          <w:sz w:val="2"/>
          <w:szCs w:val="2"/>
          <w:rtl w:val="0"/>
        </w:rPr>
        <w:t xml:space="preserve">t</w:t>
      </w:r>
      <w:r w:rsidDel="00000000" w:rsidR="00000000" w:rsidRPr="00000000">
        <w:rPr>
          <w:color w:val="003a15"/>
          <w:sz w:val="2"/>
          <w:szCs w:val="2"/>
          <w:rtl w:val="0"/>
        </w:rPr>
        <w:t xml:space="preserve">i</w:t>
      </w:r>
      <w:r w:rsidDel="00000000" w:rsidR="00000000" w:rsidRPr="00000000">
        <w:rPr>
          <w:color w:val="002e09"/>
          <w:sz w:val="2"/>
          <w:szCs w:val="2"/>
          <w:rtl w:val="0"/>
        </w:rPr>
        <w:t xml:space="preserve">m</w:t>
      </w:r>
      <w:r w:rsidDel="00000000" w:rsidR="00000000" w:rsidRPr="00000000">
        <w:rPr>
          <w:color w:val="002702"/>
          <w:sz w:val="2"/>
          <w:szCs w:val="2"/>
          <w:rtl w:val="0"/>
        </w:rPr>
        <w:t xml:space="preserve">e</w:t>
      </w:r>
      <w:r w:rsidDel="00000000" w:rsidR="00000000" w:rsidRPr="00000000">
        <w:rPr>
          <w:color w:val="080808"/>
          <w:sz w:val="2"/>
          <w:szCs w:val="2"/>
          <w:rtl w:val="0"/>
        </w:rPr>
        <w:t xml:space="preserve"> he was 14 years old he </w:t>
      </w:r>
      <w:r w:rsidDel="00000000" w:rsidR="00000000" w:rsidRPr="00000000">
        <w:rPr>
          <w:color w:val="2f2f2f"/>
          <w:sz w:val="2"/>
          <w:szCs w:val="2"/>
          <w:rtl w:val="0"/>
        </w:rPr>
        <w:t xml:space="preserve">d</w:t>
      </w:r>
      <w:r w:rsidDel="00000000" w:rsidR="00000000" w:rsidRPr="00000000">
        <w:rPr>
          <w:color w:val="020202"/>
          <w:sz w:val="2"/>
          <w:szCs w:val="2"/>
          <w:rtl w:val="0"/>
        </w:rPr>
        <w:t xml:space="preserve">e</w:t>
      </w:r>
      <w:r w:rsidDel="00000000" w:rsidR="00000000" w:rsidRPr="00000000">
        <w:rPr>
          <w:color w:val="000000"/>
          <w:sz w:val="2"/>
          <w:szCs w:val="2"/>
          <w:rtl w:val="0"/>
        </w:rPr>
        <w:t xml:space="preserve">c</w:t>
      </w:r>
      <w:r w:rsidDel="00000000" w:rsidR="00000000" w:rsidRPr="00000000">
        <w:rPr>
          <w:color w:val="484848"/>
          <w:sz w:val="2"/>
          <w:szCs w:val="2"/>
          <w:rtl w:val="0"/>
        </w:rPr>
        <w:t xml:space="preserve">i</w:t>
      </w:r>
      <w:r w:rsidDel="00000000" w:rsidR="00000000" w:rsidRPr="00000000">
        <w:rPr>
          <w:color w:val="c8c8c8"/>
          <w:sz w:val="2"/>
          <w:szCs w:val="2"/>
          <w:rtl w:val="0"/>
        </w:rPr>
        <w:t xml:space="preserve">d</w:t>
      </w:r>
      <w:r w:rsidDel="00000000" w:rsidR="00000000" w:rsidRPr="00000000">
        <w:rPr>
          <w:color w:val="ffffff"/>
          <w:sz w:val="2"/>
          <w:szCs w:val="2"/>
          <w:rtl w:val="0"/>
        </w:rPr>
        <w:t xml:space="preserve">e</w:t>
      </w:r>
      <w:r w:rsidDel="00000000" w:rsidR="00000000" w:rsidRPr="00000000">
        <w:rPr>
          <w:color w:val="fefefe"/>
          <w:sz w:val="2"/>
          <w:szCs w:val="2"/>
          <w:rtl w:val="0"/>
        </w:rPr>
        <w:t xml:space="preserve">d</w:t>
      </w:r>
      <w:r w:rsidDel="00000000" w:rsidR="00000000" w:rsidRPr="00000000">
        <w:rPr>
          <w:color w:val="cacaca"/>
          <w:sz w:val="2"/>
          <w:szCs w:val="2"/>
          <w:rtl w:val="0"/>
        </w:rPr>
        <w:t xml:space="preserve"> </w:t>
      </w:r>
      <w:r w:rsidDel="00000000" w:rsidR="00000000" w:rsidRPr="00000000">
        <w:rPr>
          <w:color w:val="f8f8f8"/>
          <w:sz w:val="2"/>
          <w:szCs w:val="2"/>
          <w:rtl w:val="0"/>
        </w:rPr>
        <w:t xml:space="preserve">to concentrate on becoming a pro</w:t>
      </w:r>
      <w:r w:rsidDel="00000000" w:rsidR="00000000" w:rsidRPr="00000000">
        <w:rPr>
          <w:color w:val="242424"/>
          <w:sz w:val="2"/>
          <w:szCs w:val="2"/>
          <w:rtl w:val="0"/>
        </w:rPr>
        <w:t xml:space="preserve">f</w:t>
      </w:r>
      <w:r w:rsidDel="00000000" w:rsidR="00000000" w:rsidRPr="00000000">
        <w:rPr>
          <w:color w:val="1f1f1f"/>
          <w:sz w:val="2"/>
          <w:szCs w:val="2"/>
          <w:rtl w:val="0"/>
        </w:rPr>
        <w:t xml:space="preserve">e</w:t>
      </w:r>
      <w:r w:rsidDel="00000000" w:rsidR="00000000" w:rsidRPr="00000000">
        <w:rPr>
          <w:color w:val="1a1a1a"/>
          <w:sz w:val="2"/>
          <w:szCs w:val="2"/>
          <w:rtl w:val="0"/>
        </w:rPr>
        <w:t xml:space="preserve">s</w:t>
      </w:r>
      <w:r w:rsidDel="00000000" w:rsidR="00000000" w:rsidRPr="00000000">
        <w:rPr>
          <w:color w:val="181818"/>
          <w:sz w:val="2"/>
          <w:szCs w:val="2"/>
          <w:rtl w:val="0"/>
        </w:rPr>
        <w:t xml:space="preserve">s</w:t>
      </w:r>
      <w:r w:rsidDel="00000000" w:rsidR="00000000" w:rsidRPr="00000000">
        <w:rPr>
          <w:color w:val="131313"/>
          <w:sz w:val="2"/>
          <w:szCs w:val="2"/>
          <w:rtl w:val="0"/>
        </w:rPr>
        <w:t xml:space="preserve">i</w:t>
      </w:r>
      <w:r w:rsidDel="00000000" w:rsidR="00000000" w:rsidRPr="00000000">
        <w:rPr>
          <w:color w:val="060606"/>
          <w:sz w:val="2"/>
          <w:szCs w:val="2"/>
          <w:rtl w:val="0"/>
        </w:rPr>
        <w:t xml:space="preserve">o</w:t>
      </w:r>
      <w:r w:rsidDel="00000000" w:rsidR="00000000" w:rsidRPr="00000000">
        <w:rPr>
          <w:color w:val="000000"/>
          <w:sz w:val="2"/>
          <w:szCs w:val="2"/>
          <w:rtl w:val="0"/>
        </w:rPr>
        <w:t xml:space="preserve">na</w:t>
      </w:r>
      <w:r w:rsidDel="00000000" w:rsidR="00000000" w:rsidRPr="00000000">
        <w:rPr>
          <w:color w:val="080808"/>
          <w:sz w:val="2"/>
          <w:szCs w:val="2"/>
          <w:rtl w:val="0"/>
        </w:rPr>
        <w:t xml:space="preserve">l footballer In 1995 Cristiano Ronaldo joined the club Nacional located in his hometown </w:t>
      </w:r>
      <w:r w:rsidDel="00000000" w:rsidR="00000000" w:rsidRPr="00000000">
        <w:rPr>
          <w:color w:val="000000"/>
          <w:sz w:val="2"/>
          <w:szCs w:val="2"/>
          <w:rtl w:val="0"/>
        </w:rPr>
        <w:t xml:space="preserve">of</w:t>
      </w:r>
      <w:r w:rsidDel="00000000" w:rsidR="00000000" w:rsidRPr="00000000">
        <w:rPr>
          <w:color w:val="080808"/>
          <w:sz w:val="2"/>
          <w:szCs w:val="2"/>
          <w:rtl w:val="0"/>
        </w:rPr>
        <w:t xml:space="preserve"> </w:t>
      </w:r>
      <w:r w:rsidDel="00000000" w:rsidR="00000000" w:rsidRPr="00000000">
        <w:rPr>
          <w:color w:val="626262"/>
          <w:sz w:val="2"/>
          <w:szCs w:val="2"/>
          <w:rtl w:val="0"/>
        </w:rPr>
        <w:t xml:space="preserve">M</w:t>
      </w:r>
      <w:r w:rsidDel="00000000" w:rsidR="00000000" w:rsidRPr="00000000">
        <w:rPr>
          <w:color w:val="d1d1d1"/>
          <w:sz w:val="2"/>
          <w:szCs w:val="2"/>
          <w:rtl w:val="0"/>
        </w:rPr>
        <w:t xml:space="preserve">a</w:t>
      </w:r>
      <w:r w:rsidDel="00000000" w:rsidR="00000000" w:rsidRPr="00000000">
        <w:rPr>
          <w:color w:val="ffffff"/>
          <w:sz w:val="2"/>
          <w:szCs w:val="2"/>
          <w:rtl w:val="0"/>
        </w:rPr>
        <w:t xml:space="preserve">de</w:t>
      </w:r>
      <w:r w:rsidDel="00000000" w:rsidR="00000000" w:rsidRPr="00000000">
        <w:rPr>
          <w:color w:val="fcfcfc"/>
          <w:sz w:val="2"/>
          <w:szCs w:val="2"/>
          <w:rtl w:val="0"/>
        </w:rPr>
        <w:t xml:space="preserve">i</w:t>
      </w:r>
      <w:r w:rsidDel="00000000" w:rsidR="00000000" w:rsidRPr="00000000">
        <w:rPr>
          <w:color w:val="f8f8f8"/>
          <w:sz w:val="2"/>
          <w:szCs w:val="2"/>
          <w:rtl w:val="0"/>
        </w:rPr>
        <w:t xml:space="preserve">ra later he joined one of the biggest clubs in Por</w:t>
      </w:r>
      <w:r w:rsidDel="00000000" w:rsidR="00000000" w:rsidRPr="00000000">
        <w:rPr>
          <w:sz w:val="16"/>
          <w:szCs w:val="16"/>
          <w:rtl w:val="0"/>
        </w:rPr>
        <w:br w:type="textWrapping"/>
      </w:r>
      <w:r w:rsidDel="00000000" w:rsidR="00000000" w:rsidRPr="00000000">
        <w:rPr>
          <w:color w:val="f8f8f8"/>
          <w:sz w:val="2"/>
          <w:szCs w:val="2"/>
          <w:rtl w:val="0"/>
        </w:rPr>
        <w:t xml:space="preserve">tugal namely Sporting CP after clearing a trial During his time at Sporting CP, Cristian</w:t>
      </w:r>
      <w:r w:rsidDel="00000000" w:rsidR="00000000" w:rsidRPr="00000000">
        <w:rPr>
          <w:color w:val="ffffff"/>
          <w:sz w:val="2"/>
          <w:szCs w:val="2"/>
          <w:rtl w:val="0"/>
        </w:rPr>
        <w:t xml:space="preserve">o</w:t>
      </w:r>
      <w:r w:rsidDel="00000000" w:rsidR="00000000" w:rsidRPr="00000000">
        <w:rPr>
          <w:color w:val="bababa"/>
          <w:sz w:val="2"/>
          <w:szCs w:val="2"/>
          <w:rtl w:val="0"/>
        </w:rPr>
        <w:t xml:space="preserve"> </w:t>
      </w:r>
      <w:r w:rsidDel="00000000" w:rsidR="00000000" w:rsidRPr="00000000">
        <w:rPr>
          <w:color w:val="4d4d4d"/>
          <w:sz w:val="2"/>
          <w:szCs w:val="2"/>
          <w:rtl w:val="0"/>
        </w:rPr>
        <w:t xml:space="preserve">R</w:t>
      </w:r>
      <w:r w:rsidDel="00000000" w:rsidR="00000000" w:rsidRPr="00000000">
        <w:rPr>
          <w:color w:val="060606"/>
          <w:sz w:val="2"/>
          <w:szCs w:val="2"/>
          <w:rtl w:val="0"/>
        </w:rPr>
        <w:t xml:space="preserve">o</w:t>
      </w:r>
      <w:r w:rsidDel="00000000" w:rsidR="00000000" w:rsidRPr="00000000">
        <w:rPr>
          <w:color w:val="000000"/>
          <w:sz w:val="2"/>
          <w:szCs w:val="2"/>
          <w:rtl w:val="0"/>
        </w:rPr>
        <w:t xml:space="preserve">nald</w:t>
      </w:r>
      <w:r w:rsidDel="00000000" w:rsidR="00000000" w:rsidRPr="00000000">
        <w:rPr>
          <w:color w:val="080808"/>
          <w:sz w:val="2"/>
          <w:szCs w:val="2"/>
          <w:rtl w:val="0"/>
        </w:rPr>
        <w:t xml:space="preserve">o played for all the lev</w:t>
      </w:r>
      <w:r w:rsidDel="00000000" w:rsidR="00000000" w:rsidRPr="00000000">
        <w:rPr>
          <w:color w:val="090909"/>
          <w:sz w:val="2"/>
          <w:szCs w:val="2"/>
          <w:rtl w:val="0"/>
        </w:rPr>
        <w:t xml:space="preserve">e</w:t>
      </w:r>
      <w:r w:rsidDel="00000000" w:rsidR="00000000" w:rsidRPr="00000000">
        <w:rPr>
          <w:color w:val="0d0d0d"/>
          <w:sz w:val="2"/>
          <w:szCs w:val="2"/>
          <w:rtl w:val="0"/>
        </w:rPr>
        <w:t xml:space="preserve">l</w:t>
      </w:r>
      <w:r w:rsidDel="00000000" w:rsidR="00000000" w:rsidRPr="00000000">
        <w:rPr>
          <w:color w:val="161616"/>
          <w:sz w:val="2"/>
          <w:szCs w:val="2"/>
          <w:rtl w:val="0"/>
        </w:rPr>
        <w:t xml:space="preserve">s</w:t>
      </w:r>
      <w:r w:rsidDel="00000000" w:rsidR="00000000" w:rsidRPr="00000000">
        <w:rPr>
          <w:color w:val="222222"/>
          <w:sz w:val="2"/>
          <w:szCs w:val="2"/>
          <w:rtl w:val="0"/>
        </w:rPr>
        <w:t xml:space="preserve"> </w:t>
      </w:r>
      <w:r w:rsidDel="00000000" w:rsidR="00000000" w:rsidRPr="00000000">
        <w:rPr>
          <w:color w:val="2e2e2e"/>
          <w:sz w:val="2"/>
          <w:szCs w:val="2"/>
          <w:rtl w:val="0"/>
        </w:rPr>
        <w:t xml:space="preserve">h</w:t>
      </w:r>
      <w:r w:rsidDel="00000000" w:rsidR="00000000" w:rsidRPr="00000000">
        <w:rPr>
          <w:color w:val="393939"/>
          <w:sz w:val="2"/>
          <w:szCs w:val="2"/>
          <w:rtl w:val="0"/>
        </w:rPr>
        <w:t xml:space="preserve">e</w:t>
      </w:r>
      <w:r w:rsidDel="00000000" w:rsidR="00000000" w:rsidRPr="00000000">
        <w:rPr>
          <w:color w:val="424242"/>
          <w:sz w:val="2"/>
          <w:szCs w:val="2"/>
          <w:rtl w:val="0"/>
        </w:rPr>
        <w:t xml:space="preserve"> </w:t>
      </w:r>
      <w:r w:rsidDel="00000000" w:rsidR="00000000" w:rsidRPr="00000000">
        <w:rPr>
          <w:color w:val="474747"/>
          <w:sz w:val="2"/>
          <w:szCs w:val="2"/>
          <w:rtl w:val="0"/>
        </w:rPr>
        <w:t xml:space="preserve">p</w:t>
      </w:r>
      <w:r w:rsidDel="00000000" w:rsidR="00000000" w:rsidRPr="00000000">
        <w:rPr>
          <w:color w:val="007800"/>
          <w:sz w:val="2"/>
          <w:szCs w:val="2"/>
          <w:rtl w:val="0"/>
        </w:rPr>
        <w:t xml:space="preserve">layed in a loofa Champions League against Manche</w:t>
      </w:r>
      <w:r w:rsidDel="00000000" w:rsidR="00000000" w:rsidRPr="00000000">
        <w:rPr>
          <w:color w:val="177f5c"/>
          <w:sz w:val="2"/>
          <w:szCs w:val="2"/>
          <w:rtl w:val="0"/>
        </w:rPr>
        <w:t xml:space="preserve">st</w:t>
      </w:r>
      <w:r w:rsidDel="00000000" w:rsidR="00000000" w:rsidRPr="00000000">
        <w:rPr>
          <w:color w:val="167e5b"/>
          <w:sz w:val="2"/>
          <w:szCs w:val="2"/>
          <w:rtl w:val="0"/>
        </w:rPr>
        <w:t xml:space="preserve">e</w:t>
      </w:r>
      <w:r w:rsidDel="00000000" w:rsidR="00000000" w:rsidRPr="00000000">
        <w:rPr>
          <w:color w:val="157d5a"/>
          <w:sz w:val="2"/>
          <w:szCs w:val="2"/>
          <w:rtl w:val="0"/>
        </w:rPr>
        <w:t xml:space="preserve">r</w:t>
      </w:r>
      <w:r w:rsidDel="00000000" w:rsidR="00000000" w:rsidRPr="00000000">
        <w:rPr>
          <w:color w:val="147c59"/>
          <w:sz w:val="2"/>
          <w:szCs w:val="2"/>
          <w:rtl w:val="0"/>
        </w:rPr>
        <w:t xml:space="preserve"> </w:t>
      </w:r>
      <w:r w:rsidDel="00000000" w:rsidR="00000000" w:rsidRPr="00000000">
        <w:rPr>
          <w:color w:val="137b58"/>
          <w:sz w:val="2"/>
          <w:szCs w:val="2"/>
          <w:rtl w:val="0"/>
        </w:rPr>
        <w:t xml:space="preserve">U</w:t>
      </w:r>
      <w:r w:rsidDel="00000000" w:rsidR="00000000" w:rsidRPr="00000000">
        <w:rPr>
          <w:color w:val="127a57"/>
          <w:sz w:val="2"/>
          <w:szCs w:val="2"/>
          <w:rtl w:val="0"/>
        </w:rPr>
        <w:t xml:space="preserve">ni</w:t>
      </w:r>
      <w:r w:rsidDel="00000000" w:rsidR="00000000" w:rsidRPr="00000000">
        <w:rPr>
          <w:color w:val="066e4b"/>
          <w:sz w:val="2"/>
          <w:szCs w:val="2"/>
          <w:rtl w:val="0"/>
        </w:rPr>
        <w:t xml:space="preserve">t</w:t>
      </w:r>
      <w:r w:rsidDel="00000000" w:rsidR="00000000" w:rsidRPr="00000000">
        <w:rPr>
          <w:color w:val="016946"/>
          <w:sz w:val="2"/>
          <w:szCs w:val="2"/>
          <w:rtl w:val="0"/>
        </w:rPr>
        <w:t xml:space="preserve">e</w:t>
      </w:r>
      <w:r w:rsidDel="00000000" w:rsidR="00000000" w:rsidRPr="00000000">
        <w:rPr>
          <w:color w:val="005f3c"/>
          <w:sz w:val="2"/>
          <w:szCs w:val="2"/>
          <w:rtl w:val="0"/>
        </w:rPr>
        <w:t xml:space="preserve">d</w:t>
      </w:r>
      <w:r w:rsidDel="00000000" w:rsidR="00000000" w:rsidRPr="00000000">
        <w:rPr>
          <w:color w:val="00522f"/>
          <w:sz w:val="2"/>
          <w:szCs w:val="2"/>
          <w:rtl w:val="0"/>
        </w:rPr>
        <w:t xml:space="preserve"> </w:t>
      </w:r>
      <w:r w:rsidDel="00000000" w:rsidR="00000000" w:rsidRPr="00000000">
        <w:rPr>
          <w:color w:val="004421"/>
          <w:sz w:val="2"/>
          <w:szCs w:val="2"/>
          <w:rtl w:val="0"/>
        </w:rPr>
        <w:t xml:space="preserve">i</w:t>
      </w:r>
      <w:r w:rsidDel="00000000" w:rsidR="00000000" w:rsidRPr="00000000">
        <w:rPr>
          <w:color w:val="003714"/>
          <w:sz w:val="2"/>
          <w:szCs w:val="2"/>
          <w:rtl w:val="0"/>
        </w:rPr>
        <w:t xml:space="preserve">n</w:t>
      </w:r>
      <w:r w:rsidDel="00000000" w:rsidR="00000000" w:rsidRPr="00000000">
        <w:rPr>
          <w:color w:val="002d0a"/>
          <w:sz w:val="2"/>
          <w:szCs w:val="2"/>
          <w:rtl w:val="0"/>
        </w:rPr>
        <w:t xml:space="preserve"> </w:t>
      </w:r>
      <w:r w:rsidDel="00000000" w:rsidR="00000000" w:rsidRPr="00000000">
        <w:rPr>
          <w:color w:val="002704"/>
          <w:sz w:val="2"/>
          <w:szCs w:val="2"/>
          <w:rtl w:val="0"/>
        </w:rPr>
        <w:t xml:space="preserve">2</w:t>
      </w:r>
      <w:r w:rsidDel="00000000" w:rsidR="00000000" w:rsidRPr="00000000">
        <w:rPr>
          <w:color w:val="080808"/>
          <w:sz w:val="2"/>
          <w:szCs w:val="2"/>
          <w:rtl w:val="0"/>
        </w:rPr>
        <w:t xml:space="preserve">003, the manager of the </w:t>
      </w:r>
      <w:r w:rsidDel="00000000" w:rsidR="00000000" w:rsidRPr="00000000">
        <w:rPr>
          <w:color w:val="212121"/>
          <w:sz w:val="2"/>
          <w:szCs w:val="2"/>
          <w:rtl w:val="0"/>
        </w:rPr>
        <w:t xml:space="preserve">E</w:t>
      </w:r>
      <w:r w:rsidDel="00000000" w:rsidR="00000000" w:rsidRPr="00000000">
        <w:rPr>
          <w:color w:val="060606"/>
          <w:sz w:val="2"/>
          <w:szCs w:val="2"/>
          <w:rtl w:val="0"/>
        </w:rPr>
        <w:t xml:space="preserve">n</w:t>
      </w:r>
      <w:r w:rsidDel="00000000" w:rsidR="00000000" w:rsidRPr="00000000">
        <w:rPr>
          <w:color w:val="0d0d0d"/>
          <w:sz w:val="2"/>
          <w:szCs w:val="2"/>
          <w:rtl w:val="0"/>
        </w:rPr>
        <w:t xml:space="preserve">g</w:t>
      </w:r>
      <w:r w:rsidDel="00000000" w:rsidR="00000000" w:rsidRPr="00000000">
        <w:rPr>
          <w:color w:val="5e5e5e"/>
          <w:sz w:val="2"/>
          <w:szCs w:val="2"/>
          <w:rtl w:val="0"/>
        </w:rPr>
        <w:t xml:space="preserve">l</w:t>
      </w:r>
      <w:r w:rsidDel="00000000" w:rsidR="00000000" w:rsidRPr="00000000">
        <w:rPr>
          <w:color w:val="d0d0d0"/>
          <w:sz w:val="2"/>
          <w:szCs w:val="2"/>
          <w:rtl w:val="0"/>
        </w:rPr>
        <w:t xml:space="preserve">i</w:t>
      </w:r>
      <w:r w:rsidDel="00000000" w:rsidR="00000000" w:rsidRPr="00000000">
        <w:rPr>
          <w:color w:val="ffffff"/>
          <w:sz w:val="2"/>
          <w:szCs w:val="2"/>
          <w:rtl w:val="0"/>
        </w:rPr>
        <w:t xml:space="preserve">s</w:t>
      </w:r>
      <w:r w:rsidDel="00000000" w:rsidR="00000000" w:rsidRPr="00000000">
        <w:rPr>
          <w:color w:val="fefefe"/>
          <w:sz w:val="2"/>
          <w:szCs w:val="2"/>
          <w:rtl w:val="0"/>
        </w:rPr>
        <w:t xml:space="preserve">h</w:t>
      </w:r>
      <w:r w:rsidDel="00000000" w:rsidR="00000000" w:rsidRPr="00000000">
        <w:rPr>
          <w:color w:val="d2d2d2"/>
          <w:sz w:val="2"/>
          <w:szCs w:val="2"/>
          <w:rtl w:val="0"/>
        </w:rPr>
        <w:t xml:space="preserve"> </w:t>
      </w:r>
      <w:r w:rsidDel="00000000" w:rsidR="00000000" w:rsidRPr="00000000">
        <w:rPr>
          <w:color w:val="f8f8f8"/>
          <w:sz w:val="2"/>
          <w:szCs w:val="2"/>
          <w:rtl w:val="0"/>
        </w:rPr>
        <w:t xml:space="preserve">club Sir Alex Ferguson was impre</w:t>
      </w:r>
      <w:r w:rsidDel="00000000" w:rsidR="00000000" w:rsidRPr="00000000">
        <w:rPr>
          <w:color w:val="8b8b8b"/>
          <w:sz w:val="2"/>
          <w:szCs w:val="2"/>
          <w:rtl w:val="0"/>
        </w:rPr>
        <w:t xml:space="preserve">s</w:t>
      </w:r>
      <w:r w:rsidDel="00000000" w:rsidR="00000000" w:rsidRPr="00000000">
        <w:rPr>
          <w:color w:val="3f3f3f"/>
          <w:sz w:val="2"/>
          <w:szCs w:val="2"/>
          <w:rtl w:val="0"/>
        </w:rPr>
        <w:t xml:space="preserve">s</w:t>
      </w:r>
      <w:r w:rsidDel="00000000" w:rsidR="00000000" w:rsidRPr="00000000">
        <w:rPr>
          <w:color w:val="000000"/>
          <w:sz w:val="2"/>
          <w:szCs w:val="2"/>
          <w:rtl w:val="0"/>
        </w:rPr>
        <w:t xml:space="preserve">ed</w:t>
      </w:r>
      <w:r w:rsidDel="00000000" w:rsidR="00000000" w:rsidRPr="00000000">
        <w:rPr>
          <w:color w:val="0f0f0f"/>
          <w:sz w:val="2"/>
          <w:szCs w:val="2"/>
          <w:rtl w:val="0"/>
        </w:rPr>
        <w:t xml:space="preserve"> </w:t>
      </w:r>
      <w:r w:rsidDel="00000000" w:rsidR="00000000" w:rsidRPr="00000000">
        <w:rPr>
          <w:color w:val="262626"/>
          <w:sz w:val="2"/>
          <w:szCs w:val="2"/>
          <w:rtl w:val="0"/>
        </w:rPr>
        <w:t xml:space="preserve">b</w:t>
      </w:r>
      <w:r w:rsidDel="00000000" w:rsidR="00000000" w:rsidRPr="00000000">
        <w:rPr>
          <w:color w:val="090909"/>
          <w:sz w:val="2"/>
          <w:szCs w:val="2"/>
          <w:rtl w:val="0"/>
        </w:rPr>
        <w:t xml:space="preserve">y</w:t>
      </w:r>
      <w:r w:rsidDel="00000000" w:rsidR="00000000" w:rsidRPr="00000000">
        <w:rPr>
          <w:color w:val="000000"/>
          <w:sz w:val="2"/>
          <w:szCs w:val="2"/>
          <w:rtl w:val="0"/>
        </w:rPr>
        <w:t xml:space="preserve"> </w:t>
      </w:r>
      <w:r w:rsidDel="00000000" w:rsidR="00000000" w:rsidRPr="00000000">
        <w:rPr>
          <w:color w:val="080808"/>
          <w:sz w:val="2"/>
          <w:szCs w:val="2"/>
          <w:rtl w:val="0"/>
        </w:rPr>
        <w:t xml:space="preserve">his performance and brought him to the club in the same year In his first season at Manc</w:t>
      </w:r>
      <w:r w:rsidDel="00000000" w:rsidR="00000000" w:rsidRPr="00000000">
        <w:rPr>
          <w:color w:val="000000"/>
          <w:sz w:val="2"/>
          <w:szCs w:val="2"/>
          <w:rtl w:val="0"/>
        </w:rPr>
        <w:t xml:space="preserve">h</w:t>
      </w:r>
      <w:r w:rsidDel="00000000" w:rsidR="00000000" w:rsidRPr="00000000">
        <w:rPr>
          <w:color w:val="060606"/>
          <w:sz w:val="2"/>
          <w:szCs w:val="2"/>
          <w:rtl w:val="0"/>
        </w:rPr>
        <w:t xml:space="preserve">e</w:t>
      </w:r>
      <w:r w:rsidDel="00000000" w:rsidR="00000000" w:rsidRPr="00000000">
        <w:rPr>
          <w:color w:val="404040"/>
          <w:sz w:val="2"/>
          <w:szCs w:val="2"/>
          <w:rtl w:val="0"/>
        </w:rPr>
        <w:t xml:space="preserve">s</w:t>
      </w:r>
      <w:r w:rsidDel="00000000" w:rsidR="00000000" w:rsidRPr="00000000">
        <w:rPr>
          <w:color w:val="9c9c9c"/>
          <w:sz w:val="2"/>
          <w:szCs w:val="2"/>
          <w:rtl w:val="0"/>
        </w:rPr>
        <w:t xml:space="preserve">t</w:t>
      </w:r>
      <w:r w:rsidDel="00000000" w:rsidR="00000000" w:rsidRPr="00000000">
        <w:rPr>
          <w:color w:val="f3f3f3"/>
          <w:sz w:val="2"/>
          <w:szCs w:val="2"/>
          <w:rtl w:val="0"/>
        </w:rPr>
        <w:t xml:space="preserve">e</w:t>
      </w:r>
      <w:r w:rsidDel="00000000" w:rsidR="00000000" w:rsidRPr="00000000">
        <w:rPr>
          <w:color w:val="ffffff"/>
          <w:sz w:val="2"/>
          <w:szCs w:val="2"/>
          <w:rtl w:val="0"/>
        </w:rPr>
        <w:t xml:space="preserve">r </w:t>
      </w:r>
      <w:r w:rsidDel="00000000" w:rsidR="00000000" w:rsidRPr="00000000">
        <w:rPr>
          <w:color w:val="e4e4e4"/>
          <w:sz w:val="2"/>
          <w:szCs w:val="2"/>
          <w:rtl w:val="0"/>
        </w:rPr>
        <w:t xml:space="preserve">U</w:t>
      </w:r>
      <w:r w:rsidDel="00000000" w:rsidR="00000000" w:rsidRPr="00000000">
        <w:rPr>
          <w:color w:val="f8f8f8"/>
          <w:sz w:val="2"/>
          <w:szCs w:val="2"/>
          <w:rtl w:val="0"/>
        </w:rPr>
        <w:t xml:space="preserve">nited Ronaldo scored three goals in the league he </w:t>
      </w:r>
      <w:r w:rsidDel="00000000" w:rsidR="00000000" w:rsidRPr="00000000">
        <w:rPr>
          <w:sz w:val="16"/>
          <w:szCs w:val="16"/>
          <w:rtl w:val="0"/>
        </w:rPr>
        <w:br w:type="textWrapping"/>
      </w:r>
      <w:r w:rsidDel="00000000" w:rsidR="00000000" w:rsidRPr="00000000">
        <w:rPr>
          <w:color w:val="f8f8f8"/>
          <w:sz w:val="2"/>
          <w:szCs w:val="2"/>
          <w:rtl w:val="0"/>
        </w:rPr>
        <w:t xml:space="preserve">scored 84 goals for the club in 196 league games and became one of the best players in t</w:t>
      </w:r>
      <w:r w:rsidDel="00000000" w:rsidR="00000000" w:rsidRPr="00000000">
        <w:rPr>
          <w:color w:val="ffffff"/>
          <w:sz w:val="2"/>
          <w:szCs w:val="2"/>
          <w:rtl w:val="0"/>
        </w:rPr>
        <w:t xml:space="preserve">h</w:t>
      </w:r>
      <w:r w:rsidDel="00000000" w:rsidR="00000000" w:rsidRPr="00000000">
        <w:rPr>
          <w:color w:val="d1d1d1"/>
          <w:sz w:val="2"/>
          <w:szCs w:val="2"/>
          <w:rtl w:val="0"/>
        </w:rPr>
        <w:t xml:space="preserve">e</w:t>
      </w:r>
      <w:r w:rsidDel="00000000" w:rsidR="00000000" w:rsidRPr="00000000">
        <w:rPr>
          <w:color w:val="787878"/>
          <w:sz w:val="2"/>
          <w:szCs w:val="2"/>
          <w:rtl w:val="0"/>
        </w:rPr>
        <w:t xml:space="preserve"> </w:t>
      </w:r>
      <w:r w:rsidDel="00000000" w:rsidR="00000000" w:rsidRPr="00000000">
        <w:rPr>
          <w:color w:val="2d2d2d"/>
          <w:sz w:val="2"/>
          <w:szCs w:val="2"/>
          <w:rtl w:val="0"/>
        </w:rPr>
        <w:t xml:space="preserve">w</w:t>
      </w:r>
      <w:r w:rsidDel="00000000" w:rsidR="00000000" w:rsidRPr="00000000">
        <w:rPr>
          <w:color w:val="040404"/>
          <w:sz w:val="2"/>
          <w:szCs w:val="2"/>
          <w:rtl w:val="0"/>
        </w:rPr>
        <w:t xml:space="preserve">o</w:t>
      </w:r>
      <w:r w:rsidDel="00000000" w:rsidR="00000000" w:rsidRPr="00000000">
        <w:rPr>
          <w:color w:val="000000"/>
          <w:sz w:val="2"/>
          <w:szCs w:val="2"/>
          <w:rtl w:val="0"/>
        </w:rPr>
        <w:t xml:space="preserve">rld</w:t>
      </w:r>
      <w:r w:rsidDel="00000000" w:rsidR="00000000" w:rsidRPr="00000000">
        <w:rPr>
          <w:color w:val="080808"/>
          <w:sz w:val="2"/>
          <w:szCs w:val="2"/>
          <w:rtl w:val="0"/>
        </w:rPr>
        <w:t xml:space="preserve"> At the 2006 World Cup C</w:t>
      </w:r>
      <w:r w:rsidDel="00000000" w:rsidR="00000000" w:rsidRPr="00000000">
        <w:rPr>
          <w:color w:val="000000"/>
          <w:sz w:val="2"/>
          <w:szCs w:val="2"/>
          <w:rtl w:val="0"/>
        </w:rPr>
        <w:t xml:space="preserve">ri</w:t>
      </w:r>
      <w:r w:rsidDel="00000000" w:rsidR="00000000" w:rsidRPr="00000000">
        <w:rPr>
          <w:color w:val="050505"/>
          <w:sz w:val="2"/>
          <w:szCs w:val="2"/>
          <w:rtl w:val="0"/>
        </w:rPr>
        <w:t xml:space="preserve">s</w:t>
      </w:r>
      <w:r w:rsidDel="00000000" w:rsidR="00000000" w:rsidRPr="00000000">
        <w:rPr>
          <w:color w:val="161616"/>
          <w:sz w:val="2"/>
          <w:szCs w:val="2"/>
          <w:rtl w:val="0"/>
        </w:rPr>
        <w:t xml:space="preserve">t</w:t>
      </w:r>
      <w:r w:rsidDel="00000000" w:rsidR="00000000" w:rsidRPr="00000000">
        <w:rPr>
          <w:color w:val="2a2a2a"/>
          <w:sz w:val="2"/>
          <w:szCs w:val="2"/>
          <w:rtl w:val="0"/>
        </w:rPr>
        <w:t xml:space="preserve">i</w:t>
      </w:r>
      <w:r w:rsidDel="00000000" w:rsidR="00000000" w:rsidRPr="00000000">
        <w:rPr>
          <w:color w:val="3c3c3c"/>
          <w:sz w:val="2"/>
          <w:szCs w:val="2"/>
          <w:rtl w:val="0"/>
        </w:rPr>
        <w:t xml:space="preserve">a</w:t>
      </w:r>
      <w:r w:rsidDel="00000000" w:rsidR="00000000" w:rsidRPr="00000000">
        <w:rPr>
          <w:color w:val="494949"/>
          <w:sz w:val="2"/>
          <w:szCs w:val="2"/>
          <w:rtl w:val="0"/>
        </w:rPr>
        <w:t xml:space="preserve">n</w:t>
      </w:r>
      <w:r w:rsidDel="00000000" w:rsidR="00000000" w:rsidRPr="00000000">
        <w:rPr>
          <w:color w:val="515151"/>
          <w:sz w:val="2"/>
          <w:szCs w:val="2"/>
          <w:rtl w:val="0"/>
        </w:rPr>
        <w:t xml:space="preserve">o</w:t>
      </w:r>
      <w:r w:rsidDel="00000000" w:rsidR="00000000" w:rsidRPr="00000000">
        <w:rPr>
          <w:color w:val="047500"/>
          <w:sz w:val="2"/>
          <w:szCs w:val="2"/>
          <w:rtl w:val="0"/>
        </w:rPr>
        <w:t xml:space="preserve"> Ronaldo was an integral part of the Portuguese </w:t>
      </w:r>
      <w:r w:rsidDel="00000000" w:rsidR="00000000" w:rsidRPr="00000000">
        <w:rPr>
          <w:color w:val="2c8d6c"/>
          <w:sz w:val="2"/>
          <w:szCs w:val="2"/>
          <w:rtl w:val="0"/>
        </w:rPr>
        <w:t xml:space="preserve">n</w:t>
      </w:r>
      <w:r w:rsidDel="00000000" w:rsidR="00000000" w:rsidRPr="00000000">
        <w:rPr>
          <w:color w:val="2a8b6a"/>
          <w:sz w:val="2"/>
          <w:szCs w:val="2"/>
          <w:rtl w:val="0"/>
        </w:rPr>
        <w:t xml:space="preserve">a</w:t>
      </w:r>
      <w:r w:rsidDel="00000000" w:rsidR="00000000" w:rsidRPr="00000000">
        <w:rPr>
          <w:color w:val="278867"/>
          <w:sz w:val="2"/>
          <w:szCs w:val="2"/>
          <w:rtl w:val="0"/>
        </w:rPr>
        <w:t xml:space="preserve">t</w:t>
      </w:r>
      <w:r w:rsidDel="00000000" w:rsidR="00000000" w:rsidRPr="00000000">
        <w:rPr>
          <w:color w:val="228362"/>
          <w:sz w:val="2"/>
          <w:szCs w:val="2"/>
          <w:rtl w:val="0"/>
        </w:rPr>
        <w:t xml:space="preserve">i</w:t>
      </w:r>
      <w:r w:rsidDel="00000000" w:rsidR="00000000" w:rsidRPr="00000000">
        <w:rPr>
          <w:color w:val="1c7d5c"/>
          <w:sz w:val="2"/>
          <w:szCs w:val="2"/>
          <w:rtl w:val="0"/>
        </w:rPr>
        <w:t xml:space="preserve">o</w:t>
      </w:r>
      <w:r w:rsidDel="00000000" w:rsidR="00000000" w:rsidRPr="00000000">
        <w:rPr>
          <w:color w:val="177857"/>
          <w:sz w:val="2"/>
          <w:szCs w:val="2"/>
          <w:rtl w:val="0"/>
        </w:rPr>
        <w:t xml:space="preserve">n</w:t>
      </w:r>
      <w:r w:rsidDel="00000000" w:rsidR="00000000" w:rsidRPr="00000000">
        <w:rPr>
          <w:color w:val="147554"/>
          <w:sz w:val="2"/>
          <w:szCs w:val="2"/>
          <w:rtl w:val="0"/>
        </w:rPr>
        <w:t xml:space="preserve">a</w:t>
      </w:r>
      <w:r w:rsidDel="00000000" w:rsidR="00000000" w:rsidRPr="00000000">
        <w:rPr>
          <w:color w:val="127352"/>
          <w:sz w:val="2"/>
          <w:szCs w:val="2"/>
          <w:rtl w:val="0"/>
        </w:rPr>
        <w:t xml:space="preserve">l</w:t>
      </w:r>
      <w:r w:rsidDel="00000000" w:rsidR="00000000" w:rsidRPr="00000000">
        <w:rPr>
          <w:color w:val="005a39"/>
          <w:sz w:val="2"/>
          <w:szCs w:val="2"/>
          <w:rtl w:val="0"/>
        </w:rPr>
        <w:t xml:space="preserve"> </w:t>
      </w:r>
      <w:r w:rsidDel="00000000" w:rsidR="00000000" w:rsidRPr="00000000">
        <w:rPr>
          <w:color w:val="005635"/>
          <w:sz w:val="2"/>
          <w:szCs w:val="2"/>
          <w:rtl w:val="0"/>
        </w:rPr>
        <w:t xml:space="preserve">t</w:t>
      </w:r>
      <w:r w:rsidDel="00000000" w:rsidR="00000000" w:rsidRPr="00000000">
        <w:rPr>
          <w:color w:val="004f2e"/>
          <w:sz w:val="2"/>
          <w:szCs w:val="2"/>
          <w:rtl w:val="0"/>
        </w:rPr>
        <w:t xml:space="preserve">e</w:t>
      </w:r>
      <w:r w:rsidDel="00000000" w:rsidR="00000000" w:rsidRPr="00000000">
        <w:rPr>
          <w:color w:val="004625"/>
          <w:sz w:val="2"/>
          <w:szCs w:val="2"/>
          <w:rtl w:val="0"/>
        </w:rPr>
        <w:t xml:space="preserve">a</w:t>
      </w:r>
      <w:r w:rsidDel="00000000" w:rsidR="00000000" w:rsidRPr="00000000">
        <w:rPr>
          <w:color w:val="003c1b"/>
          <w:sz w:val="2"/>
          <w:szCs w:val="2"/>
          <w:rtl w:val="0"/>
        </w:rPr>
        <w:t xml:space="preserve">m</w:t>
      </w:r>
      <w:r w:rsidDel="00000000" w:rsidR="00000000" w:rsidRPr="00000000">
        <w:rPr>
          <w:color w:val="003312"/>
          <w:sz w:val="2"/>
          <w:szCs w:val="2"/>
          <w:rtl w:val="0"/>
        </w:rPr>
        <w:t xml:space="preserve"> </w:t>
      </w:r>
      <w:r w:rsidDel="00000000" w:rsidR="00000000" w:rsidRPr="00000000">
        <w:rPr>
          <w:color w:val="002c0b"/>
          <w:sz w:val="2"/>
          <w:szCs w:val="2"/>
          <w:rtl w:val="0"/>
        </w:rPr>
        <w:t xml:space="preserve">a</w:t>
      </w:r>
      <w:r w:rsidDel="00000000" w:rsidR="00000000" w:rsidRPr="00000000">
        <w:rPr>
          <w:color w:val="002807"/>
          <w:sz w:val="2"/>
          <w:szCs w:val="2"/>
          <w:rtl w:val="0"/>
        </w:rPr>
        <w:t xml:space="preserve">s</w:t>
      </w:r>
      <w:r w:rsidDel="00000000" w:rsidR="00000000" w:rsidRPr="00000000">
        <w:rPr>
          <w:color w:val="080808"/>
          <w:sz w:val="2"/>
          <w:szCs w:val="2"/>
          <w:rtl w:val="0"/>
        </w:rPr>
        <w:t xml:space="preserve"> they reached the semi-f</w:t>
      </w:r>
      <w:r w:rsidDel="00000000" w:rsidR="00000000" w:rsidRPr="00000000">
        <w:rPr>
          <w:color w:val="0f0f0f"/>
          <w:sz w:val="2"/>
          <w:szCs w:val="2"/>
          <w:rtl w:val="0"/>
        </w:rPr>
        <w:t xml:space="preserve">i</w:t>
      </w:r>
      <w:r w:rsidDel="00000000" w:rsidR="00000000" w:rsidRPr="00000000">
        <w:rPr>
          <w:color w:val="0c0c0c"/>
          <w:sz w:val="2"/>
          <w:szCs w:val="2"/>
          <w:rtl w:val="0"/>
        </w:rPr>
        <w:t xml:space="preserve">n</w:t>
      </w:r>
      <w:r w:rsidDel="00000000" w:rsidR="00000000" w:rsidRPr="00000000">
        <w:rPr>
          <w:color w:val="2a2a2a"/>
          <w:sz w:val="2"/>
          <w:szCs w:val="2"/>
          <w:rtl w:val="0"/>
        </w:rPr>
        <w:t xml:space="preserve">a</w:t>
      </w:r>
      <w:r w:rsidDel="00000000" w:rsidR="00000000" w:rsidRPr="00000000">
        <w:rPr>
          <w:color w:val="7b7b7b"/>
          <w:sz w:val="2"/>
          <w:szCs w:val="2"/>
          <w:rtl w:val="0"/>
        </w:rPr>
        <w:t xml:space="preserve">l</w:t>
      </w:r>
      <w:r w:rsidDel="00000000" w:rsidR="00000000" w:rsidRPr="00000000">
        <w:rPr>
          <w:color w:val="dadada"/>
          <w:sz w:val="2"/>
          <w:szCs w:val="2"/>
          <w:rtl w:val="0"/>
        </w:rPr>
        <w:t xml:space="preserve"> </w:t>
      </w:r>
      <w:r w:rsidDel="00000000" w:rsidR="00000000" w:rsidRPr="00000000">
        <w:rPr>
          <w:color w:val="ffffff"/>
          <w:sz w:val="2"/>
          <w:szCs w:val="2"/>
          <w:rtl w:val="0"/>
        </w:rPr>
        <w:t xml:space="preserve">o</w:t>
      </w:r>
      <w:r w:rsidDel="00000000" w:rsidR="00000000" w:rsidRPr="00000000">
        <w:rPr>
          <w:color w:val="fdfdfd"/>
          <w:sz w:val="2"/>
          <w:szCs w:val="2"/>
          <w:rtl w:val="0"/>
        </w:rPr>
        <w:t xml:space="preserve">f</w:t>
      </w:r>
      <w:r w:rsidDel="00000000" w:rsidR="00000000" w:rsidRPr="00000000">
        <w:rPr>
          <w:color w:val="dcdcdc"/>
          <w:sz w:val="2"/>
          <w:szCs w:val="2"/>
          <w:rtl w:val="0"/>
        </w:rPr>
        <w:t xml:space="preserve"> </w:t>
      </w:r>
      <w:r w:rsidDel="00000000" w:rsidR="00000000" w:rsidRPr="00000000">
        <w:rPr>
          <w:color w:val="f8f8f8"/>
          <w:sz w:val="2"/>
          <w:szCs w:val="2"/>
          <w:rtl w:val="0"/>
        </w:rPr>
        <w:t xml:space="preserve">the tournament the following yea</w:t>
      </w:r>
      <w:r w:rsidDel="00000000" w:rsidR="00000000" w:rsidRPr="00000000">
        <w:rPr>
          <w:color w:val="ebebeb"/>
          <w:sz w:val="2"/>
          <w:szCs w:val="2"/>
          <w:rtl w:val="0"/>
        </w:rPr>
        <w:t xml:space="preserve">r</w:t>
      </w:r>
      <w:r w:rsidDel="00000000" w:rsidR="00000000" w:rsidRPr="00000000">
        <w:rPr>
          <w:color w:val="676767"/>
          <w:sz w:val="2"/>
          <w:szCs w:val="2"/>
          <w:rtl w:val="0"/>
        </w:rPr>
        <w:t xml:space="preserve"> </w:t>
      </w:r>
      <w:r w:rsidDel="00000000" w:rsidR="00000000" w:rsidRPr="00000000">
        <w:rPr>
          <w:color w:val="000000"/>
          <w:sz w:val="2"/>
          <w:szCs w:val="2"/>
          <w:rtl w:val="0"/>
        </w:rPr>
        <w:t xml:space="preserve">he</w:t>
      </w:r>
      <w:r w:rsidDel="00000000" w:rsidR="00000000" w:rsidRPr="00000000">
        <w:rPr>
          <w:color w:val="0d0d0d"/>
          <w:sz w:val="2"/>
          <w:szCs w:val="2"/>
          <w:rtl w:val="0"/>
        </w:rPr>
        <w:t xml:space="preserve"> </w:t>
      </w:r>
      <w:r w:rsidDel="00000000" w:rsidR="00000000" w:rsidRPr="00000000">
        <w:rPr>
          <w:color w:val="3c3c3c"/>
          <w:sz w:val="2"/>
          <w:szCs w:val="2"/>
          <w:rtl w:val="0"/>
        </w:rPr>
        <w:t xml:space="preserve">w</w:t>
      </w:r>
      <w:r w:rsidDel="00000000" w:rsidR="00000000" w:rsidRPr="00000000">
        <w:rPr>
          <w:color w:val="1a1a1a"/>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 named the captain of the national team In 2009 he became the most expensive player in t</w:t>
      </w:r>
      <w:r w:rsidDel="00000000" w:rsidR="00000000" w:rsidRPr="00000000">
        <w:rPr>
          <w:color w:val="040404"/>
          <w:sz w:val="2"/>
          <w:szCs w:val="2"/>
          <w:rtl w:val="0"/>
        </w:rPr>
        <w:t xml:space="preserve">h</w:t>
      </w:r>
      <w:r w:rsidDel="00000000" w:rsidR="00000000" w:rsidRPr="00000000">
        <w:rPr>
          <w:color w:val="333333"/>
          <w:sz w:val="2"/>
          <w:szCs w:val="2"/>
          <w:rtl w:val="0"/>
        </w:rPr>
        <w:t xml:space="preserve">e</w:t>
      </w:r>
      <w:r w:rsidDel="00000000" w:rsidR="00000000" w:rsidRPr="00000000">
        <w:rPr>
          <w:color w:val="828282"/>
          <w:sz w:val="2"/>
          <w:szCs w:val="2"/>
          <w:rtl w:val="0"/>
        </w:rPr>
        <w:t xml:space="preserve"> </w:t>
      </w:r>
      <w:r w:rsidDel="00000000" w:rsidR="00000000" w:rsidRPr="00000000">
        <w:rPr>
          <w:color w:val="d7d7d7"/>
          <w:sz w:val="2"/>
          <w:szCs w:val="2"/>
          <w:rtl w:val="0"/>
        </w:rPr>
        <w:t xml:space="preserve">w</w:t>
      </w:r>
      <w:r w:rsidDel="00000000" w:rsidR="00000000" w:rsidRPr="00000000">
        <w:rPr>
          <w:color w:val="ffffff"/>
          <w:sz w:val="2"/>
          <w:szCs w:val="2"/>
          <w:rtl w:val="0"/>
        </w:rPr>
        <w:t xml:space="preserve">or</w:t>
      </w:r>
      <w:r w:rsidDel="00000000" w:rsidR="00000000" w:rsidRPr="00000000">
        <w:rPr>
          <w:color w:val="f5f5f5"/>
          <w:sz w:val="2"/>
          <w:szCs w:val="2"/>
          <w:rtl w:val="0"/>
        </w:rPr>
        <w:t xml:space="preserve">l</w:t>
      </w:r>
      <w:r w:rsidDel="00000000" w:rsidR="00000000" w:rsidRPr="00000000">
        <w:rPr>
          <w:color w:val="d6d6d6"/>
          <w:sz w:val="2"/>
          <w:szCs w:val="2"/>
          <w:rtl w:val="0"/>
        </w:rPr>
        <w:t xml:space="preserve">d</w:t>
      </w:r>
      <w:r w:rsidDel="00000000" w:rsidR="00000000" w:rsidRPr="00000000">
        <w:rPr>
          <w:color w:val="f8f8f8"/>
          <w:sz w:val="2"/>
          <w:szCs w:val="2"/>
          <w:rtl w:val="0"/>
        </w:rPr>
        <w:t xml:space="preserve"> after Spanish giant Real Madrid paid Manchester U</w:t>
      </w:r>
      <w:r w:rsidDel="00000000" w:rsidR="00000000" w:rsidRPr="00000000">
        <w:rPr>
          <w:sz w:val="16"/>
          <w:szCs w:val="16"/>
          <w:rtl w:val="0"/>
        </w:rPr>
        <w:br w:type="textWrapping"/>
      </w:r>
      <w:r w:rsidDel="00000000" w:rsidR="00000000" w:rsidRPr="00000000">
        <w:rPr>
          <w:color w:val="f8f8f8"/>
          <w:sz w:val="2"/>
          <w:szCs w:val="2"/>
          <w:rtl w:val="0"/>
        </w:rPr>
        <w:t xml:space="preserve">nited 80 million pounds to bring him to Madrid, he scored 33 goals in his very first sea</w:t>
      </w:r>
      <w:r w:rsidDel="00000000" w:rsidR="00000000" w:rsidRPr="00000000">
        <w:rPr>
          <w:color w:val="ffffff"/>
          <w:sz w:val="2"/>
          <w:szCs w:val="2"/>
          <w:rtl w:val="0"/>
        </w:rPr>
        <w:t xml:space="preserve">s</w:t>
      </w:r>
      <w:r w:rsidDel="00000000" w:rsidR="00000000" w:rsidRPr="00000000">
        <w:rPr>
          <w:color w:val="eaeaea"/>
          <w:sz w:val="2"/>
          <w:szCs w:val="2"/>
          <w:rtl w:val="0"/>
        </w:rPr>
        <w:t xml:space="preserve">o</w:t>
      </w:r>
      <w:r w:rsidDel="00000000" w:rsidR="00000000" w:rsidRPr="00000000">
        <w:rPr>
          <w:color w:val="a7a7a7"/>
          <w:sz w:val="2"/>
          <w:szCs w:val="2"/>
          <w:rtl w:val="0"/>
        </w:rPr>
        <w:t xml:space="preserve">n</w:t>
      </w:r>
      <w:r w:rsidDel="00000000" w:rsidR="00000000" w:rsidRPr="00000000">
        <w:rPr>
          <w:color w:val="565656"/>
          <w:sz w:val="2"/>
          <w:szCs w:val="2"/>
          <w:rtl w:val="0"/>
        </w:rPr>
        <w:t xml:space="preserve"> </w:t>
      </w:r>
      <w:r w:rsidDel="00000000" w:rsidR="00000000" w:rsidRPr="00000000">
        <w:rPr>
          <w:color w:val="151515"/>
          <w:sz w:val="2"/>
          <w:szCs w:val="2"/>
          <w:rtl w:val="0"/>
        </w:rPr>
        <w:t xml:space="preserve">I</w:t>
      </w:r>
      <w:r w:rsidDel="00000000" w:rsidR="00000000" w:rsidRPr="00000000">
        <w:rPr>
          <w:color w:val="000000"/>
          <w:sz w:val="2"/>
          <w:szCs w:val="2"/>
          <w:rtl w:val="0"/>
        </w:rPr>
        <w:t xml:space="preserve">n </w:t>
      </w:r>
      <w:r w:rsidDel="00000000" w:rsidR="00000000" w:rsidRPr="00000000">
        <w:rPr>
          <w:color w:val="070707"/>
          <w:sz w:val="2"/>
          <w:szCs w:val="2"/>
          <w:rtl w:val="0"/>
        </w:rPr>
        <w:t xml:space="preserve">t</w:t>
      </w:r>
      <w:r w:rsidDel="00000000" w:rsidR="00000000" w:rsidRPr="00000000">
        <w:rPr>
          <w:color w:val="080808"/>
          <w:sz w:val="2"/>
          <w:szCs w:val="2"/>
          <w:rtl w:val="0"/>
        </w:rPr>
        <w:t xml:space="preserve">he following season he e</w:t>
      </w:r>
      <w:r w:rsidDel="00000000" w:rsidR="00000000" w:rsidRPr="00000000">
        <w:rPr>
          <w:color w:val="000000"/>
          <w:sz w:val="2"/>
          <w:szCs w:val="2"/>
          <w:rtl w:val="0"/>
        </w:rPr>
        <w:t xml:space="preserve">nde</w:t>
      </w:r>
      <w:r w:rsidDel="00000000" w:rsidR="00000000" w:rsidRPr="00000000">
        <w:rPr>
          <w:color w:val="0e0e0e"/>
          <w:sz w:val="2"/>
          <w:szCs w:val="2"/>
          <w:rtl w:val="0"/>
        </w:rPr>
        <w:t xml:space="preserve">d</w:t>
      </w:r>
      <w:r w:rsidDel="00000000" w:rsidR="00000000" w:rsidRPr="00000000">
        <w:rPr>
          <w:color w:val="222222"/>
          <w:sz w:val="2"/>
          <w:szCs w:val="2"/>
          <w:rtl w:val="0"/>
        </w:rPr>
        <w:t xml:space="preserve"> </w:t>
      </w:r>
      <w:r w:rsidDel="00000000" w:rsidR="00000000" w:rsidRPr="00000000">
        <w:rPr>
          <w:color w:val="333333"/>
          <w:sz w:val="2"/>
          <w:szCs w:val="2"/>
          <w:rtl w:val="0"/>
        </w:rPr>
        <w:t xml:space="preserve">t</w:t>
      </w:r>
      <w:r w:rsidDel="00000000" w:rsidR="00000000" w:rsidRPr="00000000">
        <w:rPr>
          <w:color w:val="414141"/>
          <w:sz w:val="2"/>
          <w:szCs w:val="2"/>
          <w:rtl w:val="0"/>
        </w:rPr>
        <w:t xml:space="preserve">h</w:t>
      </w:r>
      <w:r w:rsidDel="00000000" w:rsidR="00000000" w:rsidRPr="00000000">
        <w:rPr>
          <w:color w:val="484848"/>
          <w:sz w:val="2"/>
          <w:szCs w:val="2"/>
          <w:rtl w:val="0"/>
        </w:rPr>
        <w:t xml:space="preserve">e</w:t>
      </w:r>
      <w:r w:rsidDel="00000000" w:rsidR="00000000" w:rsidRPr="00000000">
        <w:rPr>
          <w:color w:val="0b6f00"/>
          <w:sz w:val="2"/>
          <w:szCs w:val="2"/>
          <w:rtl w:val="0"/>
        </w:rPr>
        <w:t xml:space="preserve"> Spanish league season with 40 goals which becam</w:t>
      </w:r>
      <w:r w:rsidDel="00000000" w:rsidR="00000000" w:rsidRPr="00000000">
        <w:rPr>
          <w:color w:val="378d70"/>
          <w:sz w:val="2"/>
          <w:szCs w:val="2"/>
          <w:rtl w:val="0"/>
        </w:rPr>
        <w:t xml:space="preserve">e</w:t>
      </w:r>
      <w:r w:rsidDel="00000000" w:rsidR="00000000" w:rsidRPr="00000000">
        <w:rPr>
          <w:color w:val="33896c"/>
          <w:sz w:val="2"/>
          <w:szCs w:val="2"/>
          <w:rtl w:val="0"/>
        </w:rPr>
        <w:t xml:space="preserve"> </w:t>
      </w:r>
      <w:r w:rsidDel="00000000" w:rsidR="00000000" w:rsidRPr="00000000">
        <w:rPr>
          <w:color w:val="2c8265"/>
          <w:sz w:val="2"/>
          <w:szCs w:val="2"/>
          <w:rtl w:val="0"/>
        </w:rPr>
        <w:t xml:space="preserve">a</w:t>
      </w:r>
      <w:r w:rsidDel="00000000" w:rsidR="00000000" w:rsidRPr="00000000">
        <w:rPr>
          <w:color w:val="23795c"/>
          <w:sz w:val="2"/>
          <w:szCs w:val="2"/>
          <w:rtl w:val="0"/>
        </w:rPr>
        <w:t xml:space="preserve"> </w:t>
      </w:r>
      <w:r w:rsidDel="00000000" w:rsidR="00000000" w:rsidRPr="00000000">
        <w:rPr>
          <w:color w:val="196f52"/>
          <w:sz w:val="2"/>
          <w:szCs w:val="2"/>
          <w:rtl w:val="0"/>
        </w:rPr>
        <w:t xml:space="preserve">r</w:t>
      </w:r>
      <w:r w:rsidDel="00000000" w:rsidR="00000000" w:rsidRPr="00000000">
        <w:rPr>
          <w:color w:val="106649"/>
          <w:sz w:val="2"/>
          <w:szCs w:val="2"/>
          <w:rtl w:val="0"/>
        </w:rPr>
        <w:t xml:space="preserve">e</w:t>
      </w:r>
      <w:r w:rsidDel="00000000" w:rsidR="00000000" w:rsidRPr="00000000">
        <w:rPr>
          <w:color w:val="095f42"/>
          <w:sz w:val="2"/>
          <w:szCs w:val="2"/>
          <w:rtl w:val="0"/>
        </w:rPr>
        <w:t xml:space="preserve">c</w:t>
      </w:r>
      <w:r w:rsidDel="00000000" w:rsidR="00000000" w:rsidRPr="00000000">
        <w:rPr>
          <w:color w:val="055b3e"/>
          <w:sz w:val="2"/>
          <w:szCs w:val="2"/>
          <w:rtl w:val="0"/>
        </w:rPr>
        <w:t xml:space="preserve">o</w:t>
      </w:r>
      <w:r w:rsidDel="00000000" w:rsidR="00000000" w:rsidRPr="00000000">
        <w:rPr>
          <w:color w:val="004225"/>
          <w:sz w:val="2"/>
          <w:szCs w:val="2"/>
          <w:rtl w:val="0"/>
        </w:rPr>
        <w:t xml:space="preserve">r</w:t>
      </w:r>
      <w:r w:rsidDel="00000000" w:rsidR="00000000" w:rsidRPr="00000000">
        <w:rPr>
          <w:color w:val="004023"/>
          <w:sz w:val="2"/>
          <w:szCs w:val="2"/>
          <w:rtl w:val="0"/>
        </w:rPr>
        <w:t xml:space="preserve">d</w:t>
      </w:r>
      <w:r w:rsidDel="00000000" w:rsidR="00000000" w:rsidRPr="00000000">
        <w:rPr>
          <w:color w:val="003c1f"/>
          <w:sz w:val="2"/>
          <w:szCs w:val="2"/>
          <w:rtl w:val="0"/>
        </w:rPr>
        <w:t xml:space="preserve"> </w:t>
      </w:r>
      <w:r w:rsidDel="00000000" w:rsidR="00000000" w:rsidRPr="00000000">
        <w:rPr>
          <w:color w:val="00381b"/>
          <w:sz w:val="2"/>
          <w:szCs w:val="2"/>
          <w:rtl w:val="0"/>
        </w:rPr>
        <w:t xml:space="preserve">i</w:t>
      </w:r>
      <w:r w:rsidDel="00000000" w:rsidR="00000000" w:rsidRPr="00000000">
        <w:rPr>
          <w:color w:val="003215"/>
          <w:sz w:val="2"/>
          <w:szCs w:val="2"/>
          <w:rtl w:val="0"/>
        </w:rPr>
        <w:t xml:space="preserve">n</w:t>
      </w:r>
      <w:r w:rsidDel="00000000" w:rsidR="00000000" w:rsidRPr="00000000">
        <w:rPr>
          <w:color w:val="002d10"/>
          <w:sz w:val="2"/>
          <w:szCs w:val="2"/>
          <w:rtl w:val="0"/>
        </w:rPr>
        <w:t xml:space="preserve"> </w:t>
      </w:r>
      <w:r w:rsidDel="00000000" w:rsidR="00000000" w:rsidRPr="00000000">
        <w:rPr>
          <w:color w:val="002a0d"/>
          <w:sz w:val="2"/>
          <w:szCs w:val="2"/>
          <w:rtl w:val="0"/>
        </w:rPr>
        <w:t xml:space="preserve">t</w:t>
      </w:r>
      <w:r w:rsidDel="00000000" w:rsidR="00000000" w:rsidRPr="00000000">
        <w:rPr>
          <w:color w:val="00280b"/>
          <w:sz w:val="2"/>
          <w:szCs w:val="2"/>
          <w:rtl w:val="0"/>
        </w:rPr>
        <w:t xml:space="preserve">h</w:t>
      </w:r>
      <w:r w:rsidDel="00000000" w:rsidR="00000000" w:rsidRPr="00000000">
        <w:rPr>
          <w:color w:val="080808"/>
          <w:sz w:val="2"/>
          <w:szCs w:val="2"/>
          <w:rtl w:val="0"/>
        </w:rPr>
        <w:t xml:space="preserve">e league's history he le</w:t>
      </w:r>
      <w:r w:rsidDel="00000000" w:rsidR="00000000" w:rsidRPr="00000000">
        <w:rPr>
          <w:color w:val="000000"/>
          <w:sz w:val="2"/>
          <w:szCs w:val="2"/>
          <w:rtl w:val="0"/>
        </w:rPr>
        <w:t xml:space="preserve">d</w:t>
      </w:r>
      <w:r w:rsidDel="00000000" w:rsidR="00000000" w:rsidRPr="00000000">
        <w:rPr>
          <w:color w:val="131313"/>
          <w:sz w:val="2"/>
          <w:szCs w:val="2"/>
          <w:rtl w:val="0"/>
        </w:rPr>
        <w:t xml:space="preserve"> </w:t>
      </w:r>
      <w:r w:rsidDel="00000000" w:rsidR="00000000" w:rsidRPr="00000000">
        <w:rPr>
          <w:color w:val="4a4a4a"/>
          <w:sz w:val="2"/>
          <w:szCs w:val="2"/>
          <w:rtl w:val="0"/>
        </w:rPr>
        <w:t xml:space="preserve">P</w:t>
      </w:r>
      <w:r w:rsidDel="00000000" w:rsidR="00000000" w:rsidRPr="00000000">
        <w:rPr>
          <w:color w:val="9a9a9a"/>
          <w:sz w:val="2"/>
          <w:szCs w:val="2"/>
          <w:rtl w:val="0"/>
        </w:rPr>
        <w:t xml:space="preserve">o</w:t>
      </w:r>
      <w:r w:rsidDel="00000000" w:rsidR="00000000" w:rsidRPr="00000000">
        <w:rPr>
          <w:color w:val="e4e4e4"/>
          <w:sz w:val="2"/>
          <w:szCs w:val="2"/>
          <w:rtl w:val="0"/>
        </w:rPr>
        <w:t xml:space="preserve">r</w:t>
      </w:r>
      <w:r w:rsidDel="00000000" w:rsidR="00000000" w:rsidRPr="00000000">
        <w:rPr>
          <w:color w:val="ffffff"/>
          <w:sz w:val="2"/>
          <w:szCs w:val="2"/>
          <w:rtl w:val="0"/>
        </w:rPr>
        <w:t xml:space="preserve">t</w:t>
      </w:r>
      <w:r w:rsidDel="00000000" w:rsidR="00000000" w:rsidRPr="00000000">
        <w:rPr>
          <w:color w:val="fdfdfd"/>
          <w:sz w:val="2"/>
          <w:szCs w:val="2"/>
          <w:rtl w:val="0"/>
        </w:rPr>
        <w:t xml:space="preserve">u</w:t>
      </w:r>
      <w:r w:rsidDel="00000000" w:rsidR="00000000" w:rsidRPr="00000000">
        <w:rPr>
          <w:color w:val="e7e7e7"/>
          <w:sz w:val="2"/>
          <w:szCs w:val="2"/>
          <w:rtl w:val="0"/>
        </w:rPr>
        <w:t xml:space="preserve">g</w:t>
      </w:r>
      <w:r w:rsidDel="00000000" w:rsidR="00000000" w:rsidRPr="00000000">
        <w:rPr>
          <w:color w:val="f8f8f8"/>
          <w:sz w:val="2"/>
          <w:szCs w:val="2"/>
          <w:rtl w:val="0"/>
        </w:rPr>
        <w:t xml:space="preserve">al at the football World Cup in </w:t>
      </w:r>
      <w:r w:rsidDel="00000000" w:rsidR="00000000" w:rsidRPr="00000000">
        <w:rPr>
          <w:color w:val="ffffff"/>
          <w:sz w:val="2"/>
          <w:szCs w:val="2"/>
          <w:rtl w:val="0"/>
        </w:rPr>
        <w:t xml:space="preserve">S</w:t>
      </w:r>
      <w:r w:rsidDel="00000000" w:rsidR="00000000" w:rsidRPr="00000000">
        <w:rPr>
          <w:color w:val="919191"/>
          <w:sz w:val="2"/>
          <w:szCs w:val="2"/>
          <w:rtl w:val="0"/>
        </w:rPr>
        <w:t xml:space="preserve">o</w:t>
      </w:r>
      <w:r w:rsidDel="00000000" w:rsidR="00000000" w:rsidRPr="00000000">
        <w:rPr>
          <w:color w:val="000000"/>
          <w:sz w:val="2"/>
          <w:szCs w:val="2"/>
          <w:rtl w:val="0"/>
        </w:rPr>
        <w:t xml:space="preserve">ut</w:t>
      </w:r>
      <w:r w:rsidDel="00000000" w:rsidR="00000000" w:rsidRPr="00000000">
        <w:rPr>
          <w:color w:val="0c0c0c"/>
          <w:sz w:val="2"/>
          <w:szCs w:val="2"/>
          <w:rtl w:val="0"/>
        </w:rPr>
        <w:t xml:space="preserve">h</w:t>
      </w:r>
      <w:r w:rsidDel="00000000" w:rsidR="00000000" w:rsidRPr="00000000">
        <w:rPr>
          <w:color w:val="3a3a3a"/>
          <w:sz w:val="2"/>
          <w:szCs w:val="2"/>
          <w:rtl w:val="0"/>
        </w:rPr>
        <w:t xml:space="preserve"> </w:t>
      </w:r>
      <w:r w:rsidDel="00000000" w:rsidR="00000000" w:rsidRPr="00000000">
        <w:rPr>
          <w:color w:val="1c1c1c"/>
          <w:sz w:val="2"/>
          <w:szCs w:val="2"/>
          <w:rtl w:val="0"/>
        </w:rPr>
        <w:t xml:space="preserve">A</w:t>
      </w:r>
      <w:r w:rsidDel="00000000" w:rsidR="00000000" w:rsidRPr="00000000">
        <w:rPr>
          <w:color w:val="000000"/>
          <w:sz w:val="2"/>
          <w:szCs w:val="2"/>
          <w:rtl w:val="0"/>
        </w:rPr>
        <w:t xml:space="preserve">f</w:t>
      </w:r>
      <w:r w:rsidDel="00000000" w:rsidR="00000000" w:rsidRPr="00000000">
        <w:rPr>
          <w:color w:val="080808"/>
          <w:sz w:val="2"/>
          <w:szCs w:val="2"/>
          <w:rtl w:val="0"/>
        </w:rPr>
        <w:t xml:space="preserve">rica in 2010, in 2012 he helped Real Madrid win the Spanish league title and it proved t</w:t>
      </w:r>
      <w:r w:rsidDel="00000000" w:rsidR="00000000" w:rsidRPr="00000000">
        <w:rPr>
          <w:color w:val="303030"/>
          <w:sz w:val="2"/>
          <w:szCs w:val="2"/>
          <w:rtl w:val="0"/>
        </w:rPr>
        <w:t xml:space="preserve">o</w:t>
      </w:r>
      <w:r w:rsidDel="00000000" w:rsidR="00000000" w:rsidRPr="00000000">
        <w:rPr>
          <w:color w:val="6c6c6c"/>
          <w:sz w:val="2"/>
          <w:szCs w:val="2"/>
          <w:rtl w:val="0"/>
        </w:rPr>
        <w:t xml:space="preserve"> </w:t>
      </w:r>
      <w:r w:rsidDel="00000000" w:rsidR="00000000" w:rsidRPr="00000000">
        <w:rPr>
          <w:color w:val="c1c1c1"/>
          <w:sz w:val="2"/>
          <w:szCs w:val="2"/>
          <w:rtl w:val="0"/>
        </w:rPr>
        <w:t xml:space="preserve">b</w:t>
      </w:r>
      <w:r w:rsidDel="00000000" w:rsidR="00000000" w:rsidRPr="00000000">
        <w:rPr>
          <w:color w:val="ffffff"/>
          <w:sz w:val="2"/>
          <w:szCs w:val="2"/>
          <w:rtl w:val="0"/>
        </w:rPr>
        <w:t xml:space="preserve">e h</w:t>
      </w:r>
      <w:r w:rsidDel="00000000" w:rsidR="00000000" w:rsidRPr="00000000">
        <w:rPr>
          <w:color w:val="ededed"/>
          <w:sz w:val="2"/>
          <w:szCs w:val="2"/>
          <w:rtl w:val="0"/>
        </w:rPr>
        <w:t xml:space="preserve">i</w:t>
      </w:r>
      <w:r w:rsidDel="00000000" w:rsidR="00000000" w:rsidRPr="00000000">
        <w:rPr>
          <w:color w:val="dbdbdb"/>
          <w:sz w:val="2"/>
          <w:szCs w:val="2"/>
          <w:rtl w:val="0"/>
        </w:rPr>
        <w:t xml:space="preserve">s</w:t>
      </w:r>
      <w:r w:rsidDel="00000000" w:rsidR="00000000" w:rsidRPr="00000000">
        <w:rPr>
          <w:color w:val="f8f8f8"/>
          <w:sz w:val="2"/>
          <w:szCs w:val="2"/>
          <w:rtl w:val="0"/>
        </w:rPr>
        <w:t xml:space="preserve"> first league title with the clubHe scored 60 goal</w:t>
      </w:r>
      <w:r w:rsidDel="00000000" w:rsidR="00000000" w:rsidRPr="00000000">
        <w:rPr>
          <w:sz w:val="16"/>
          <w:szCs w:val="16"/>
          <w:rtl w:val="0"/>
        </w:rPr>
        <w:br w:type="textWrapping"/>
      </w:r>
      <w:r w:rsidDel="00000000" w:rsidR="00000000" w:rsidRPr="00000000">
        <w:rPr>
          <w:color w:val="f8f8f8"/>
          <w:sz w:val="2"/>
          <w:szCs w:val="2"/>
          <w:rtl w:val="0"/>
        </w:rPr>
        <w:t xml:space="preserve">s in all competitions in season in 2013 seasons he scored staggering 51 goals in the sea</w:t>
      </w:r>
      <w:r w:rsidDel="00000000" w:rsidR="00000000" w:rsidRPr="00000000">
        <w:rPr>
          <w:color w:val="ffffff"/>
          <w:sz w:val="2"/>
          <w:szCs w:val="2"/>
          <w:rtl w:val="0"/>
        </w:rPr>
        <w:t xml:space="preserve">so</w:t>
      </w:r>
      <w:r w:rsidDel="00000000" w:rsidR="00000000" w:rsidRPr="00000000">
        <w:rPr>
          <w:color w:val="d1d1d1"/>
          <w:sz w:val="2"/>
          <w:szCs w:val="2"/>
          <w:rtl w:val="0"/>
        </w:rPr>
        <w:t xml:space="preserve">n</w:t>
      </w:r>
      <w:r w:rsidDel="00000000" w:rsidR="00000000" w:rsidRPr="00000000">
        <w:rPr>
          <w:color w:val="7d7d7d"/>
          <w:sz w:val="2"/>
          <w:szCs w:val="2"/>
          <w:rtl w:val="0"/>
        </w:rPr>
        <w:t xml:space="preserve">,</w:t>
      </w:r>
      <w:r w:rsidDel="00000000" w:rsidR="00000000" w:rsidRPr="00000000">
        <w:rPr>
          <w:color w:val="242424"/>
          <w:sz w:val="2"/>
          <w:szCs w:val="2"/>
          <w:rtl w:val="0"/>
        </w:rPr>
        <w:t xml:space="preserve"> </w:t>
      </w:r>
      <w:r w:rsidDel="00000000" w:rsidR="00000000" w:rsidRPr="00000000">
        <w:rPr>
          <w:color w:val="000000"/>
          <w:sz w:val="2"/>
          <w:szCs w:val="2"/>
          <w:rtl w:val="0"/>
        </w:rPr>
        <w:t xml:space="preserve">in</w:t>
      </w:r>
      <w:r w:rsidDel="00000000" w:rsidR="00000000" w:rsidRPr="00000000">
        <w:rPr>
          <w:color w:val="0f0f0f"/>
          <w:sz w:val="2"/>
          <w:szCs w:val="2"/>
          <w:rtl w:val="0"/>
        </w:rPr>
        <w:t xml:space="preserve"> </w:t>
      </w:r>
      <w:r w:rsidDel="00000000" w:rsidR="00000000" w:rsidRPr="00000000">
        <w:rPr>
          <w:color w:val="080808"/>
          <w:sz w:val="2"/>
          <w:szCs w:val="2"/>
          <w:rtl w:val="0"/>
        </w:rPr>
        <w:t xml:space="preserve">the Champions League Ron</w:t>
      </w:r>
      <w:r w:rsidDel="00000000" w:rsidR="00000000" w:rsidRPr="00000000">
        <w:rPr>
          <w:color w:val="000000"/>
          <w:sz w:val="2"/>
          <w:szCs w:val="2"/>
          <w:rtl w:val="0"/>
        </w:rPr>
        <w:t xml:space="preserve">ald</w:t>
      </w:r>
      <w:r w:rsidDel="00000000" w:rsidR="00000000" w:rsidRPr="00000000">
        <w:rPr>
          <w:color w:val="0a0a0a"/>
          <w:sz w:val="2"/>
          <w:szCs w:val="2"/>
          <w:rtl w:val="0"/>
        </w:rPr>
        <w:t xml:space="preserve">o</w:t>
      </w:r>
      <w:r w:rsidDel="00000000" w:rsidR="00000000" w:rsidRPr="00000000">
        <w:rPr>
          <w:color w:val="161616"/>
          <w:sz w:val="2"/>
          <w:szCs w:val="2"/>
          <w:rtl w:val="0"/>
        </w:rPr>
        <w:t xml:space="preserve"> </w:t>
      </w:r>
      <w:r w:rsidDel="00000000" w:rsidR="00000000" w:rsidRPr="00000000">
        <w:rPr>
          <w:color w:val="222222"/>
          <w:sz w:val="2"/>
          <w:szCs w:val="2"/>
          <w:rtl w:val="0"/>
        </w:rPr>
        <w:t xml:space="preserve">s</w:t>
      </w:r>
      <w:r w:rsidDel="00000000" w:rsidR="00000000" w:rsidRPr="00000000">
        <w:rPr>
          <w:color w:val="2b2b2b"/>
          <w:sz w:val="2"/>
          <w:szCs w:val="2"/>
          <w:rtl w:val="0"/>
        </w:rPr>
        <w:t xml:space="preserve">c</w:t>
      </w:r>
      <w:r w:rsidDel="00000000" w:rsidR="00000000" w:rsidRPr="00000000">
        <w:rPr>
          <w:color w:val="2f2f2f"/>
          <w:sz w:val="2"/>
          <w:szCs w:val="2"/>
          <w:rtl w:val="0"/>
        </w:rPr>
        <w:t xml:space="preserve">o</w:t>
      </w:r>
      <w:r w:rsidDel="00000000" w:rsidR="00000000" w:rsidRPr="00000000">
        <w:rPr>
          <w:color w:val="126a04"/>
          <w:sz w:val="2"/>
          <w:szCs w:val="2"/>
          <w:rtl w:val="0"/>
        </w:rPr>
        <w:t xml:space="preserve">red 17 goals which made him the highest score ev</w:t>
      </w:r>
      <w:r w:rsidDel="00000000" w:rsidR="00000000" w:rsidRPr="00000000">
        <w:rPr>
          <w:color w:val="337f65"/>
          <w:sz w:val="2"/>
          <w:szCs w:val="2"/>
          <w:rtl w:val="0"/>
        </w:rPr>
        <w:t xml:space="preserve">e</w:t>
      </w:r>
      <w:r w:rsidDel="00000000" w:rsidR="00000000" w:rsidRPr="00000000">
        <w:rPr>
          <w:color w:val="2e7a60"/>
          <w:sz w:val="2"/>
          <w:szCs w:val="2"/>
          <w:rtl w:val="0"/>
        </w:rPr>
        <w:t xml:space="preserve">r</w:t>
      </w:r>
      <w:r w:rsidDel="00000000" w:rsidR="00000000" w:rsidRPr="00000000">
        <w:rPr>
          <w:color w:val="247056"/>
          <w:sz w:val="2"/>
          <w:szCs w:val="2"/>
          <w:rtl w:val="0"/>
        </w:rPr>
        <w:t xml:space="preserve"> </w:t>
      </w:r>
      <w:r w:rsidDel="00000000" w:rsidR="00000000" w:rsidRPr="00000000">
        <w:rPr>
          <w:color w:val="176349"/>
          <w:sz w:val="2"/>
          <w:szCs w:val="2"/>
          <w:rtl w:val="0"/>
        </w:rPr>
        <w:t xml:space="preserve">i</w:t>
      </w:r>
      <w:r w:rsidDel="00000000" w:rsidR="00000000" w:rsidRPr="00000000">
        <w:rPr>
          <w:color w:val="09553b"/>
          <w:sz w:val="2"/>
          <w:szCs w:val="2"/>
          <w:rtl w:val="0"/>
        </w:rPr>
        <w:t xml:space="preserve">n</w:t>
      </w:r>
      <w:r w:rsidDel="00000000" w:rsidR="00000000" w:rsidRPr="00000000">
        <w:rPr>
          <w:color w:val="00482e"/>
          <w:sz w:val="2"/>
          <w:szCs w:val="2"/>
          <w:rtl w:val="0"/>
        </w:rPr>
        <w:t xml:space="preserve"> </w:t>
      </w:r>
      <w:r w:rsidDel="00000000" w:rsidR="00000000" w:rsidRPr="00000000">
        <w:rPr>
          <w:color w:val="003e24"/>
          <w:sz w:val="2"/>
          <w:szCs w:val="2"/>
          <w:rtl w:val="0"/>
        </w:rPr>
        <w:t xml:space="preserve">a</w:t>
      </w:r>
      <w:r w:rsidDel="00000000" w:rsidR="00000000" w:rsidRPr="00000000">
        <w:rPr>
          <w:color w:val="00381e"/>
          <w:sz w:val="2"/>
          <w:szCs w:val="2"/>
          <w:rtl w:val="0"/>
        </w:rPr>
        <w:t xml:space="preserve"> </w:t>
      </w:r>
      <w:r w:rsidDel="00000000" w:rsidR="00000000" w:rsidRPr="00000000">
        <w:rPr>
          <w:color w:val="002d13"/>
          <w:sz w:val="2"/>
          <w:szCs w:val="2"/>
          <w:rtl w:val="0"/>
        </w:rPr>
        <w:t xml:space="preserve">si</w:t>
      </w:r>
      <w:r w:rsidDel="00000000" w:rsidR="00000000" w:rsidRPr="00000000">
        <w:rPr>
          <w:color w:val="002c12"/>
          <w:sz w:val="2"/>
          <w:szCs w:val="2"/>
          <w:rtl w:val="0"/>
        </w:rPr>
        <w:t xml:space="preserve">n</w:t>
      </w:r>
      <w:r w:rsidDel="00000000" w:rsidR="00000000" w:rsidRPr="00000000">
        <w:rPr>
          <w:color w:val="002b11"/>
          <w:sz w:val="2"/>
          <w:szCs w:val="2"/>
          <w:rtl w:val="0"/>
        </w:rPr>
        <w:t xml:space="preserve">g</w:t>
      </w:r>
      <w:r w:rsidDel="00000000" w:rsidR="00000000" w:rsidRPr="00000000">
        <w:rPr>
          <w:color w:val="002a10"/>
          <w:sz w:val="2"/>
          <w:szCs w:val="2"/>
          <w:rtl w:val="0"/>
        </w:rPr>
        <w:t xml:space="preserve">l</w:t>
      </w:r>
      <w:r w:rsidDel="00000000" w:rsidR="00000000" w:rsidRPr="00000000">
        <w:rPr>
          <w:color w:val="00290f"/>
          <w:sz w:val="2"/>
          <w:szCs w:val="2"/>
          <w:rtl w:val="0"/>
        </w:rPr>
        <w:t xml:space="preserve">e</w:t>
      </w:r>
      <w:r w:rsidDel="00000000" w:rsidR="00000000" w:rsidRPr="00000000">
        <w:rPr>
          <w:color w:val="00280e"/>
          <w:sz w:val="2"/>
          <w:szCs w:val="2"/>
          <w:rtl w:val="0"/>
        </w:rPr>
        <w:t xml:space="preserve"> </w:t>
      </w:r>
      <w:r w:rsidDel="00000000" w:rsidR="00000000" w:rsidRPr="00000000">
        <w:rPr>
          <w:color w:val="00270d"/>
          <w:sz w:val="2"/>
          <w:szCs w:val="2"/>
          <w:rtl w:val="0"/>
        </w:rPr>
        <w:t xml:space="preserve">s</w:t>
      </w:r>
      <w:r w:rsidDel="00000000" w:rsidR="00000000" w:rsidRPr="00000000">
        <w:rPr>
          <w:color w:val="080808"/>
          <w:sz w:val="2"/>
          <w:szCs w:val="2"/>
          <w:rtl w:val="0"/>
        </w:rPr>
        <w:t xml:space="preserve">eason of the tournament </w:t>
      </w:r>
      <w:r w:rsidDel="00000000" w:rsidR="00000000" w:rsidRPr="00000000">
        <w:rPr>
          <w:color w:val="000000"/>
          <w:sz w:val="2"/>
          <w:szCs w:val="2"/>
          <w:rtl w:val="0"/>
        </w:rPr>
        <w:t xml:space="preserve">H</w:t>
      </w:r>
      <w:r w:rsidDel="00000000" w:rsidR="00000000" w:rsidRPr="00000000">
        <w:rPr>
          <w:color w:val="191919"/>
          <w:sz w:val="2"/>
          <w:szCs w:val="2"/>
          <w:rtl w:val="0"/>
        </w:rPr>
        <w:t xml:space="preserve">e</w:t>
      </w:r>
      <w:r w:rsidDel="00000000" w:rsidR="00000000" w:rsidRPr="00000000">
        <w:rPr>
          <w:color w:val="676767"/>
          <w:sz w:val="2"/>
          <w:szCs w:val="2"/>
          <w:rtl w:val="0"/>
        </w:rPr>
        <w:t xml:space="preserve"> </w:t>
      </w:r>
      <w:r w:rsidDel="00000000" w:rsidR="00000000" w:rsidRPr="00000000">
        <w:rPr>
          <w:color w:val="b7b7b7"/>
          <w:sz w:val="2"/>
          <w:szCs w:val="2"/>
          <w:rtl w:val="0"/>
        </w:rPr>
        <w:t xml:space="preserve">h</w:t>
      </w:r>
      <w:r w:rsidDel="00000000" w:rsidR="00000000" w:rsidRPr="00000000">
        <w:rPr>
          <w:color w:val="eeeeee"/>
          <w:sz w:val="2"/>
          <w:szCs w:val="2"/>
          <w:rtl w:val="0"/>
        </w:rPr>
        <w:t xml:space="preserve">a</w:t>
      </w:r>
      <w:r w:rsidDel="00000000" w:rsidR="00000000" w:rsidRPr="00000000">
        <w:rPr>
          <w:color w:val="ffffff"/>
          <w:sz w:val="2"/>
          <w:szCs w:val="2"/>
          <w:rtl w:val="0"/>
        </w:rPr>
        <w:t xml:space="preserve">s</w:t>
      </w:r>
      <w:r w:rsidDel="00000000" w:rsidR="00000000" w:rsidRPr="00000000">
        <w:rPr>
          <w:color w:val="fcfcfc"/>
          <w:sz w:val="2"/>
          <w:szCs w:val="2"/>
          <w:rtl w:val="0"/>
        </w:rPr>
        <w:t xml:space="preserve"> </w:t>
      </w:r>
      <w:r w:rsidDel="00000000" w:rsidR="00000000" w:rsidRPr="00000000">
        <w:rPr>
          <w:color w:val="f1f1f1"/>
          <w:sz w:val="2"/>
          <w:szCs w:val="2"/>
          <w:rtl w:val="0"/>
        </w:rPr>
        <w:t xml:space="preserve">a</w:t>
      </w:r>
      <w:r w:rsidDel="00000000" w:rsidR="00000000" w:rsidRPr="00000000">
        <w:rPr>
          <w:color w:val="f8f8f8"/>
          <w:sz w:val="2"/>
          <w:szCs w:val="2"/>
          <w:rtl w:val="0"/>
        </w:rPr>
        <w:t xml:space="preserve"> total of 89 goals in the tourna</w:t>
      </w:r>
      <w:r w:rsidDel="00000000" w:rsidR="00000000" w:rsidRPr="00000000">
        <w:rPr>
          <w:color w:val="ffffff"/>
          <w:sz w:val="2"/>
          <w:szCs w:val="2"/>
          <w:rtl w:val="0"/>
        </w:rPr>
        <w:t xml:space="preserve">m</w:t>
      </w:r>
      <w:r w:rsidDel="00000000" w:rsidR="00000000" w:rsidRPr="00000000">
        <w:rPr>
          <w:color w:val="b5b5b5"/>
          <w:sz w:val="2"/>
          <w:szCs w:val="2"/>
          <w:rtl w:val="0"/>
        </w:rPr>
        <w:t xml:space="preserve">e</w:t>
      </w:r>
      <w:r w:rsidDel="00000000" w:rsidR="00000000" w:rsidRPr="00000000">
        <w:rPr>
          <w:color w:val="383838"/>
          <w:sz w:val="2"/>
          <w:szCs w:val="2"/>
          <w:rtl w:val="0"/>
        </w:rPr>
        <w:t xml:space="preserve">n</w:t>
      </w:r>
      <w:r w:rsidDel="00000000" w:rsidR="00000000" w:rsidRPr="00000000">
        <w:rPr>
          <w:color w:val="000000"/>
          <w:sz w:val="2"/>
          <w:szCs w:val="2"/>
          <w:rtl w:val="0"/>
        </w:rPr>
        <w:t xml:space="preserve">t</w:t>
      </w:r>
      <w:r w:rsidDel="00000000" w:rsidR="00000000" w:rsidRPr="00000000">
        <w:rPr>
          <w:color w:val="0e0e0e"/>
          <w:sz w:val="2"/>
          <w:szCs w:val="2"/>
          <w:rtl w:val="0"/>
        </w:rPr>
        <w:t xml:space="preserve"> </w:t>
      </w:r>
      <w:r w:rsidDel="00000000" w:rsidR="00000000" w:rsidRPr="00000000">
        <w:rPr>
          <w:color w:val="212121"/>
          <w:sz w:val="2"/>
          <w:szCs w:val="2"/>
          <w:rtl w:val="0"/>
        </w:rPr>
        <w:t xml:space="preserve">o</w:t>
      </w:r>
      <w:r w:rsidDel="00000000" w:rsidR="00000000" w:rsidRPr="00000000">
        <w:rPr>
          <w:color w:val="101010"/>
          <w:sz w:val="2"/>
          <w:szCs w:val="2"/>
          <w:rtl w:val="0"/>
        </w:rPr>
        <w:t xml:space="preserve">v</w:t>
      </w:r>
      <w:r w:rsidDel="00000000" w:rsidR="00000000" w:rsidRPr="00000000">
        <w:rPr>
          <w:color w:val="000000"/>
          <w:sz w:val="2"/>
          <w:szCs w:val="2"/>
          <w:rtl w:val="0"/>
        </w:rPr>
        <w:t xml:space="preserve">e</w:t>
      </w:r>
      <w:r w:rsidDel="00000000" w:rsidR="00000000" w:rsidRPr="00000000">
        <w:rPr>
          <w:color w:val="080808"/>
          <w:sz w:val="2"/>
          <w:szCs w:val="2"/>
          <w:rtl w:val="0"/>
        </w:rPr>
        <w:t xml:space="preserve">rall in the 2014 World Cup Portugal were knocked out in the first round with him scoring</w:t>
      </w:r>
      <w:r w:rsidDel="00000000" w:rsidR="00000000" w:rsidRPr="00000000">
        <w:rPr>
          <w:color w:val="6c6c6c"/>
          <w:sz w:val="2"/>
          <w:szCs w:val="2"/>
          <w:rtl w:val="0"/>
        </w:rPr>
        <w:t xml:space="preserve"> </w:t>
      </w:r>
      <w:r w:rsidDel="00000000" w:rsidR="00000000" w:rsidRPr="00000000">
        <w:rPr>
          <w:color w:val="aaaaaa"/>
          <w:sz w:val="2"/>
          <w:szCs w:val="2"/>
          <w:rtl w:val="0"/>
        </w:rPr>
        <w:t xml:space="preserve">o</w:t>
      </w:r>
      <w:r w:rsidDel="00000000" w:rsidR="00000000" w:rsidRPr="00000000">
        <w:rPr>
          <w:color w:val="f2f2f2"/>
          <w:sz w:val="2"/>
          <w:szCs w:val="2"/>
          <w:rtl w:val="0"/>
        </w:rPr>
        <w:t xml:space="preserve">n</w:t>
      </w:r>
      <w:r w:rsidDel="00000000" w:rsidR="00000000" w:rsidRPr="00000000">
        <w:rPr>
          <w:color w:val="ffffff"/>
          <w:sz w:val="2"/>
          <w:szCs w:val="2"/>
          <w:rtl w:val="0"/>
        </w:rPr>
        <w:t xml:space="preserve">ly</w:t>
      </w:r>
      <w:r w:rsidDel="00000000" w:rsidR="00000000" w:rsidRPr="00000000">
        <w:rPr>
          <w:color w:val="f3f3f3"/>
          <w:sz w:val="2"/>
          <w:szCs w:val="2"/>
          <w:rtl w:val="0"/>
        </w:rPr>
        <w:t xml:space="preserve"> </w:t>
      </w:r>
      <w:r w:rsidDel="00000000" w:rsidR="00000000" w:rsidRPr="00000000">
        <w:rPr>
          <w:color w:val="eeeeee"/>
          <w:sz w:val="2"/>
          <w:szCs w:val="2"/>
          <w:rtl w:val="0"/>
        </w:rPr>
        <w:t xml:space="preserve">o</w:t>
      </w:r>
      <w:r w:rsidDel="00000000" w:rsidR="00000000" w:rsidRPr="00000000">
        <w:rPr>
          <w:color w:val="f5f5f5"/>
          <w:sz w:val="2"/>
          <w:szCs w:val="2"/>
          <w:rtl w:val="0"/>
        </w:rPr>
        <w:t xml:space="preserve">n</w:t>
      </w:r>
      <w:r w:rsidDel="00000000" w:rsidR="00000000" w:rsidRPr="00000000">
        <w:rPr>
          <w:color w:val="f8f8f8"/>
          <w:sz w:val="2"/>
          <w:szCs w:val="2"/>
          <w:rtl w:val="0"/>
        </w:rPr>
        <w:t xml:space="preserve">e goal, he has scored 50 goals for Portugal in his</w:t>
      </w:r>
      <w:r w:rsidDel="00000000" w:rsidR="00000000" w:rsidRPr="00000000">
        <w:rPr>
          <w:sz w:val="16"/>
          <w:szCs w:val="16"/>
          <w:rtl w:val="0"/>
        </w:rPr>
        <w:br w:type="textWrapping"/>
      </w:r>
      <w:r w:rsidDel="00000000" w:rsidR="00000000" w:rsidRPr="00000000">
        <w:rPr>
          <w:color w:val="f8f8f8"/>
          <w:sz w:val="2"/>
          <w:szCs w:val="2"/>
          <w:rtl w:val="0"/>
        </w:rPr>
        <w:t xml:space="preserve"> career and that is the highest for any Portuguese player In the league seasons that sta</w:t>
      </w:r>
      <w:r w:rsidDel="00000000" w:rsidR="00000000" w:rsidRPr="00000000">
        <w:rPr>
          <w:color w:val="ffffff"/>
          <w:sz w:val="2"/>
          <w:szCs w:val="2"/>
          <w:rtl w:val="0"/>
        </w:rPr>
        <w:t xml:space="preserve">rt</w:t>
      </w:r>
      <w:r w:rsidDel="00000000" w:rsidR="00000000" w:rsidRPr="00000000">
        <w:rPr>
          <w:color w:val="f2f2f2"/>
          <w:sz w:val="2"/>
          <w:szCs w:val="2"/>
          <w:rtl w:val="0"/>
        </w:rPr>
        <w:t xml:space="preserve">e</w:t>
      </w:r>
      <w:r w:rsidDel="00000000" w:rsidR="00000000" w:rsidRPr="00000000">
        <w:rPr>
          <w:color w:val="9b9b9b"/>
          <w:sz w:val="2"/>
          <w:szCs w:val="2"/>
          <w:rtl w:val="0"/>
        </w:rPr>
        <w:t xml:space="preserve">d</w:t>
      </w:r>
      <w:r w:rsidDel="00000000" w:rsidR="00000000" w:rsidRPr="00000000">
        <w:rPr>
          <w:color w:val="303030"/>
          <w:sz w:val="2"/>
          <w:szCs w:val="2"/>
          <w:rtl w:val="0"/>
        </w:rPr>
        <w:t xml:space="preserve"> </w:t>
      </w:r>
      <w:r w:rsidDel="00000000" w:rsidR="00000000" w:rsidRPr="00000000">
        <w:rPr>
          <w:color w:val="000000"/>
          <w:sz w:val="2"/>
          <w:szCs w:val="2"/>
          <w:rtl w:val="0"/>
        </w:rPr>
        <w:t xml:space="preserve">th</w:t>
      </w:r>
      <w:r w:rsidDel="00000000" w:rsidR="00000000" w:rsidRPr="00000000">
        <w:rPr>
          <w:color w:val="141414"/>
          <w:sz w:val="2"/>
          <w:szCs w:val="2"/>
          <w:rtl w:val="0"/>
        </w:rPr>
        <w:t xml:space="preserve">a</w:t>
      </w:r>
      <w:r w:rsidDel="00000000" w:rsidR="00000000" w:rsidRPr="00000000">
        <w:rPr>
          <w:color w:val="080808"/>
          <w:sz w:val="2"/>
          <w:szCs w:val="2"/>
          <w:rtl w:val="0"/>
        </w:rPr>
        <w:t xml:space="preserve">t year Ronaldo was in su</w:t>
      </w:r>
      <w:r w:rsidDel="00000000" w:rsidR="00000000" w:rsidRPr="00000000">
        <w:rPr>
          <w:color w:val="030303"/>
          <w:sz w:val="2"/>
          <w:szCs w:val="2"/>
          <w:rtl w:val="0"/>
        </w:rPr>
        <w:t xml:space="preserve">b</w:t>
      </w:r>
      <w:r w:rsidDel="00000000" w:rsidR="00000000" w:rsidRPr="00000000">
        <w:rPr>
          <w:color w:val="050505"/>
          <w:sz w:val="2"/>
          <w:szCs w:val="2"/>
          <w:rtl w:val="0"/>
        </w:rPr>
        <w:t xml:space="preserve">l</w:t>
      </w:r>
      <w:r w:rsidDel="00000000" w:rsidR="00000000" w:rsidRPr="00000000">
        <w:rPr>
          <w:color w:val="060606"/>
          <w:sz w:val="2"/>
          <w:szCs w:val="2"/>
          <w:rtl w:val="0"/>
        </w:rPr>
        <w:t xml:space="preserve">i</w:t>
      </w:r>
      <w:r w:rsidDel="00000000" w:rsidR="00000000" w:rsidRPr="00000000">
        <w:rPr>
          <w:color w:val="090909"/>
          <w:sz w:val="2"/>
          <w:szCs w:val="2"/>
          <w:rtl w:val="0"/>
        </w:rPr>
        <w:t xml:space="preserve">m</w:t>
      </w:r>
      <w:r w:rsidDel="00000000" w:rsidR="00000000" w:rsidRPr="00000000">
        <w:rPr>
          <w:color w:val="0c0c0c"/>
          <w:sz w:val="2"/>
          <w:szCs w:val="2"/>
          <w:rtl w:val="0"/>
        </w:rPr>
        <w:t xml:space="preserve">e</w:t>
      </w:r>
      <w:r w:rsidDel="00000000" w:rsidR="00000000" w:rsidRPr="00000000">
        <w:rPr>
          <w:color w:val="0e0e0e"/>
          <w:sz w:val="2"/>
          <w:szCs w:val="2"/>
          <w:rtl w:val="0"/>
        </w:rPr>
        <w:t xml:space="preserve"> </w:t>
      </w:r>
      <w:r w:rsidDel="00000000" w:rsidR="00000000" w:rsidRPr="00000000">
        <w:rPr>
          <w:color w:val="101010"/>
          <w:sz w:val="2"/>
          <w:szCs w:val="2"/>
          <w:rtl w:val="0"/>
        </w:rPr>
        <w:t xml:space="preserve">f</w:t>
      </w:r>
      <w:r w:rsidDel="00000000" w:rsidR="00000000" w:rsidRPr="00000000">
        <w:rPr>
          <w:color w:val="111111"/>
          <w:sz w:val="2"/>
          <w:szCs w:val="2"/>
          <w:rtl w:val="0"/>
        </w:rPr>
        <w:t xml:space="preserve">o</w:t>
      </w:r>
      <w:r w:rsidDel="00000000" w:rsidR="00000000" w:rsidRPr="00000000">
        <w:rPr>
          <w:color w:val="1a640f"/>
          <w:sz w:val="2"/>
          <w:szCs w:val="2"/>
          <w:rtl w:val="0"/>
        </w:rPr>
        <w:t xml:space="preserve">rm as he notched up 61 goals in total he also be</w:t>
      </w:r>
      <w:r w:rsidDel="00000000" w:rsidR="00000000" w:rsidRPr="00000000">
        <w:rPr>
          <w:color w:val="2a6954"/>
          <w:sz w:val="2"/>
          <w:szCs w:val="2"/>
          <w:rtl w:val="0"/>
        </w:rPr>
        <w:t xml:space="preserve">c</w:t>
      </w:r>
      <w:r w:rsidDel="00000000" w:rsidR="00000000" w:rsidRPr="00000000">
        <w:rPr>
          <w:color w:val="24634e"/>
          <w:sz w:val="2"/>
          <w:szCs w:val="2"/>
          <w:rtl w:val="0"/>
        </w:rPr>
        <w:t xml:space="preserve">a</w:t>
      </w:r>
      <w:r w:rsidDel="00000000" w:rsidR="00000000" w:rsidRPr="00000000">
        <w:rPr>
          <w:color w:val="185742"/>
          <w:sz w:val="2"/>
          <w:szCs w:val="2"/>
          <w:rtl w:val="0"/>
        </w:rPr>
        <w:t xml:space="preserve">m</w:t>
      </w:r>
      <w:r w:rsidDel="00000000" w:rsidR="00000000" w:rsidRPr="00000000">
        <w:rPr>
          <w:color w:val="084732"/>
          <w:sz w:val="2"/>
          <w:szCs w:val="2"/>
          <w:rtl w:val="0"/>
        </w:rPr>
        <w:t xml:space="preserve">e</w:t>
      </w:r>
      <w:r w:rsidDel="00000000" w:rsidR="00000000" w:rsidRPr="00000000">
        <w:rPr>
          <w:color w:val="003520"/>
          <w:sz w:val="2"/>
          <w:szCs w:val="2"/>
          <w:rtl w:val="0"/>
        </w:rPr>
        <w:t xml:space="preserve"> </w:t>
      </w:r>
      <w:r w:rsidDel="00000000" w:rsidR="00000000" w:rsidRPr="00000000">
        <w:rPr>
          <w:color w:val="002510"/>
          <w:sz w:val="2"/>
          <w:szCs w:val="2"/>
          <w:rtl w:val="0"/>
        </w:rPr>
        <w:t xml:space="preserve">t</w:t>
      </w:r>
      <w:r w:rsidDel="00000000" w:rsidR="00000000" w:rsidRPr="00000000">
        <w:rPr>
          <w:color w:val="001904"/>
          <w:sz w:val="2"/>
          <w:szCs w:val="2"/>
          <w:rtl w:val="0"/>
        </w:rPr>
        <w:t xml:space="preserve">h</w:t>
      </w:r>
      <w:r w:rsidDel="00000000" w:rsidR="00000000" w:rsidRPr="00000000">
        <w:rPr>
          <w:color w:val="001500"/>
          <w:sz w:val="2"/>
          <w:szCs w:val="2"/>
          <w:rtl w:val="0"/>
        </w:rPr>
        <w:t xml:space="preserve">e</w:t>
      </w:r>
      <w:r w:rsidDel="00000000" w:rsidR="00000000" w:rsidRPr="00000000">
        <w:rPr>
          <w:color w:val="001a05"/>
          <w:sz w:val="2"/>
          <w:szCs w:val="2"/>
          <w:rtl w:val="0"/>
        </w:rPr>
        <w:t xml:space="preserve"> </w:t>
      </w:r>
      <w:r w:rsidDel="00000000" w:rsidR="00000000" w:rsidRPr="00000000">
        <w:rPr>
          <w:color w:val="001b06"/>
          <w:sz w:val="2"/>
          <w:szCs w:val="2"/>
          <w:rtl w:val="0"/>
        </w:rPr>
        <w:t xml:space="preserve">f</w:t>
      </w:r>
      <w:r w:rsidDel="00000000" w:rsidR="00000000" w:rsidRPr="00000000">
        <w:rPr>
          <w:color w:val="001c07"/>
          <w:sz w:val="2"/>
          <w:szCs w:val="2"/>
          <w:rtl w:val="0"/>
        </w:rPr>
        <w:t xml:space="preserve">a</w:t>
      </w:r>
      <w:r w:rsidDel="00000000" w:rsidR="00000000" w:rsidRPr="00000000">
        <w:rPr>
          <w:color w:val="001e09"/>
          <w:sz w:val="2"/>
          <w:szCs w:val="2"/>
          <w:rtl w:val="0"/>
        </w:rPr>
        <w:t xml:space="preserve">s</w:t>
      </w:r>
      <w:r w:rsidDel="00000000" w:rsidR="00000000" w:rsidRPr="00000000">
        <w:rPr>
          <w:color w:val="00200b"/>
          <w:sz w:val="2"/>
          <w:szCs w:val="2"/>
          <w:rtl w:val="0"/>
        </w:rPr>
        <w:t xml:space="preserve">t</w:t>
      </w:r>
      <w:r w:rsidDel="00000000" w:rsidR="00000000" w:rsidRPr="00000000">
        <w:rPr>
          <w:color w:val="00220d"/>
          <w:sz w:val="2"/>
          <w:szCs w:val="2"/>
          <w:rtl w:val="0"/>
        </w:rPr>
        <w:t xml:space="preserve">e</w:t>
      </w:r>
      <w:r w:rsidDel="00000000" w:rsidR="00000000" w:rsidRPr="00000000">
        <w:rPr>
          <w:color w:val="00240f"/>
          <w:sz w:val="2"/>
          <w:szCs w:val="2"/>
          <w:rtl w:val="0"/>
        </w:rPr>
        <w:t xml:space="preserve">s</w:t>
      </w:r>
      <w:r w:rsidDel="00000000" w:rsidR="00000000" w:rsidRPr="00000000">
        <w:rPr>
          <w:color w:val="002510"/>
          <w:sz w:val="2"/>
          <w:szCs w:val="2"/>
          <w:rtl w:val="0"/>
        </w:rPr>
        <w:t xml:space="preserve">t</w:t>
      </w:r>
      <w:r w:rsidDel="00000000" w:rsidR="00000000" w:rsidRPr="00000000">
        <w:rPr>
          <w:color w:val="080808"/>
          <w:sz w:val="2"/>
          <w:szCs w:val="2"/>
          <w:rtl w:val="0"/>
        </w:rPr>
        <w:t xml:space="preserve"> player to reach the 200</w:t>
      </w:r>
      <w:r w:rsidDel="00000000" w:rsidR="00000000" w:rsidRPr="00000000">
        <w:rPr>
          <w:color w:val="000000"/>
          <w:sz w:val="2"/>
          <w:szCs w:val="2"/>
          <w:rtl w:val="0"/>
        </w:rPr>
        <w:t xml:space="preserve"> </w:t>
      </w:r>
      <w:r w:rsidDel="00000000" w:rsidR="00000000" w:rsidRPr="00000000">
        <w:rPr>
          <w:color w:val="1e1e1e"/>
          <w:sz w:val="2"/>
          <w:szCs w:val="2"/>
          <w:rtl w:val="0"/>
        </w:rPr>
        <w:t xml:space="preserve">g</w:t>
      </w:r>
      <w:r w:rsidDel="00000000" w:rsidR="00000000" w:rsidRPr="00000000">
        <w:rPr>
          <w:color w:val="7e7e7e"/>
          <w:sz w:val="2"/>
          <w:szCs w:val="2"/>
          <w:rtl w:val="0"/>
        </w:rPr>
        <w:t xml:space="preserve">o</w:t>
      </w:r>
      <w:r w:rsidDel="00000000" w:rsidR="00000000" w:rsidRPr="00000000">
        <w:rPr>
          <w:color w:val="cdcdcd"/>
          <w:sz w:val="2"/>
          <w:szCs w:val="2"/>
          <w:rtl w:val="0"/>
        </w:rPr>
        <w:t xml:space="preserve">a</w:t>
      </w:r>
      <w:r w:rsidDel="00000000" w:rsidR="00000000" w:rsidRPr="00000000">
        <w:rPr>
          <w:color w:val="f6f6f6"/>
          <w:sz w:val="2"/>
          <w:szCs w:val="2"/>
          <w:rtl w:val="0"/>
        </w:rPr>
        <w:t xml:space="preserve">l</w:t>
      </w:r>
      <w:r w:rsidDel="00000000" w:rsidR="00000000" w:rsidRPr="00000000">
        <w:rPr>
          <w:color w:val="ffffff"/>
          <w:sz w:val="2"/>
          <w:szCs w:val="2"/>
          <w:rtl w:val="0"/>
        </w:rPr>
        <w:t xml:space="preserve"> </w:t>
      </w:r>
      <w:r w:rsidDel="00000000" w:rsidR="00000000" w:rsidRPr="00000000">
        <w:rPr>
          <w:color w:val="fcfcfc"/>
          <w:sz w:val="2"/>
          <w:szCs w:val="2"/>
          <w:rtl w:val="0"/>
        </w:rPr>
        <w:t xml:space="preserve">m</w:t>
      </w:r>
      <w:r w:rsidDel="00000000" w:rsidR="00000000" w:rsidRPr="00000000">
        <w:rPr>
          <w:color w:val="f9f9f9"/>
          <w:sz w:val="2"/>
          <w:szCs w:val="2"/>
          <w:rtl w:val="0"/>
        </w:rPr>
        <w:t xml:space="preserve">i</w:t>
      </w:r>
      <w:r w:rsidDel="00000000" w:rsidR="00000000" w:rsidRPr="00000000">
        <w:rPr>
          <w:color w:val="f8f8f8"/>
          <w:sz w:val="2"/>
          <w:szCs w:val="2"/>
          <w:rtl w:val="0"/>
        </w:rPr>
        <w:t xml:space="preserve">lestone in the Spanish league wh</w:t>
      </w:r>
      <w:r w:rsidDel="00000000" w:rsidR="00000000" w:rsidRPr="00000000">
        <w:rPr>
          <w:color w:val="ffffff"/>
          <w:sz w:val="2"/>
          <w:szCs w:val="2"/>
          <w:rtl w:val="0"/>
        </w:rPr>
        <w:t xml:space="preserve">i</w:t>
      </w:r>
      <w:r w:rsidDel="00000000" w:rsidR="00000000" w:rsidRPr="00000000">
        <w:rPr>
          <w:color w:val="cfcfcf"/>
          <w:sz w:val="2"/>
          <w:szCs w:val="2"/>
          <w:rtl w:val="0"/>
        </w:rPr>
        <w:t xml:space="preserve">c</w:t>
      </w:r>
      <w:r w:rsidDel="00000000" w:rsidR="00000000" w:rsidRPr="00000000">
        <w:rPr>
          <w:color w:val="828282"/>
          <w:sz w:val="2"/>
          <w:szCs w:val="2"/>
          <w:rtl w:val="0"/>
        </w:rPr>
        <w:t xml:space="preserve">h</w:t>
      </w:r>
      <w:r w:rsidDel="00000000" w:rsidR="00000000" w:rsidRPr="00000000">
        <w:rPr>
          <w:color w:val="3c3c3c"/>
          <w:sz w:val="2"/>
          <w:szCs w:val="2"/>
          <w:rtl w:val="0"/>
        </w:rPr>
        <w:t xml:space="preserve"> </w:t>
      </w:r>
      <w:r w:rsidDel="00000000" w:rsidR="00000000" w:rsidRPr="00000000">
        <w:rPr>
          <w:color w:val="101010"/>
          <w:sz w:val="2"/>
          <w:szCs w:val="2"/>
          <w:rtl w:val="0"/>
        </w:rPr>
        <w:t xml:space="preserve">h</w:t>
      </w:r>
      <w:r w:rsidDel="00000000" w:rsidR="00000000" w:rsidRPr="00000000">
        <w:rPr>
          <w:color w:val="000000"/>
          <w:sz w:val="2"/>
          <w:szCs w:val="2"/>
          <w:rtl w:val="0"/>
        </w:rPr>
        <w:t xml:space="preserve">e r</w:t>
      </w:r>
      <w:r w:rsidDel="00000000" w:rsidR="00000000" w:rsidRPr="00000000">
        <w:rPr>
          <w:color w:val="080808"/>
          <w:sz w:val="2"/>
          <w:szCs w:val="2"/>
          <w:rtl w:val="0"/>
        </w:rPr>
        <w:t xml:space="preserve">eached in 178 games Cristiano Ronaldo has been in relationships with celebrities like Ge</w:t>
      </w:r>
      <w:r w:rsidDel="00000000" w:rsidR="00000000" w:rsidRPr="00000000">
        <w:rPr>
          <w:color w:val="a8a8a8"/>
          <w:sz w:val="2"/>
          <w:szCs w:val="2"/>
          <w:rtl w:val="0"/>
        </w:rPr>
        <w:t xml:space="preserve">m</w:t>
      </w:r>
      <w:r w:rsidDel="00000000" w:rsidR="00000000" w:rsidRPr="00000000">
        <w:rPr>
          <w:color w:val="dedede"/>
          <w:sz w:val="2"/>
          <w:szCs w:val="2"/>
          <w:rtl w:val="0"/>
        </w:rPr>
        <w:t xml:space="preserve">m</w:t>
      </w:r>
      <w:r w:rsidDel="00000000" w:rsidR="00000000" w:rsidRPr="00000000">
        <w:rPr>
          <w:color w:val="ffffff"/>
          <w:sz w:val="2"/>
          <w:szCs w:val="2"/>
          <w:rtl w:val="0"/>
        </w:rPr>
        <w:t xml:space="preserve">a </w:t>
      </w:r>
      <w:r w:rsidDel="00000000" w:rsidR="00000000" w:rsidRPr="00000000">
        <w:rPr>
          <w:color w:val="f2f2f2"/>
          <w:sz w:val="2"/>
          <w:szCs w:val="2"/>
          <w:rtl w:val="0"/>
        </w:rPr>
        <w:t xml:space="preserve">A</w:t>
      </w:r>
      <w:r w:rsidDel="00000000" w:rsidR="00000000" w:rsidRPr="00000000">
        <w:rPr>
          <w:color w:val="dedede"/>
          <w:sz w:val="2"/>
          <w:szCs w:val="2"/>
          <w:rtl w:val="0"/>
        </w:rPr>
        <w:t xml:space="preserve">t</w:t>
      </w:r>
      <w:r w:rsidDel="00000000" w:rsidR="00000000" w:rsidRPr="00000000">
        <w:rPr>
          <w:color w:val="f4f4f4"/>
          <w:sz w:val="2"/>
          <w:szCs w:val="2"/>
          <w:rtl w:val="0"/>
        </w:rPr>
        <w:t xml:space="preserve">k</w:t>
      </w:r>
      <w:r w:rsidDel="00000000" w:rsidR="00000000" w:rsidRPr="00000000">
        <w:rPr>
          <w:color w:val="ffffff"/>
          <w:sz w:val="2"/>
          <w:szCs w:val="2"/>
          <w:rtl w:val="0"/>
        </w:rPr>
        <w:t xml:space="preserve">i</w:t>
      </w:r>
      <w:r w:rsidDel="00000000" w:rsidR="00000000" w:rsidRPr="00000000">
        <w:rPr>
          <w:color w:val="f8f8f8"/>
          <w:sz w:val="2"/>
          <w:szCs w:val="2"/>
          <w:rtl w:val="0"/>
        </w:rPr>
        <w:t xml:space="preserve">nson and Alice Goodwin both models in England, he </w:t>
      </w:r>
      <w:r w:rsidDel="00000000" w:rsidR="00000000" w:rsidRPr="00000000">
        <w:rPr>
          <w:sz w:val="16"/>
          <w:szCs w:val="16"/>
          <w:rtl w:val="0"/>
        </w:rPr>
        <w:br w:type="textWrapping"/>
      </w:r>
      <w:r w:rsidDel="00000000" w:rsidR="00000000" w:rsidRPr="00000000">
        <w:rPr>
          <w:color w:val="f8f8f8"/>
          <w:sz w:val="2"/>
          <w:szCs w:val="2"/>
          <w:rtl w:val="0"/>
        </w:rPr>
        <w:t xml:space="preserve">has two sons Cristiano Ronaldo Jr and Matteo RonaldoRonaldo was in a romantic relationsh</w:t>
      </w:r>
      <w:r w:rsidDel="00000000" w:rsidR="00000000" w:rsidRPr="00000000">
        <w:rPr>
          <w:color w:val="ffffff"/>
          <w:sz w:val="2"/>
          <w:szCs w:val="2"/>
          <w:rtl w:val="0"/>
        </w:rPr>
        <w:t xml:space="preserve">ip </w:t>
      </w:r>
      <w:r w:rsidDel="00000000" w:rsidR="00000000" w:rsidRPr="00000000">
        <w:rPr>
          <w:color w:val="ababab"/>
          <w:sz w:val="2"/>
          <w:szCs w:val="2"/>
          <w:rtl w:val="0"/>
        </w:rPr>
        <w:t xml:space="preserve">w</w:t>
      </w:r>
      <w:r w:rsidDel="00000000" w:rsidR="00000000" w:rsidRPr="00000000">
        <w:rPr>
          <w:color w:val="363636"/>
          <w:sz w:val="2"/>
          <w:szCs w:val="2"/>
          <w:rtl w:val="0"/>
        </w:rPr>
        <w:t xml:space="preserve">i</w:t>
      </w:r>
      <w:r w:rsidDel="00000000" w:rsidR="00000000" w:rsidRPr="00000000">
        <w:rPr>
          <w:color w:val="000000"/>
          <w:sz w:val="2"/>
          <w:szCs w:val="2"/>
          <w:rtl w:val="0"/>
        </w:rPr>
        <w:t xml:space="preserve">th</w:t>
      </w:r>
      <w:r w:rsidDel="00000000" w:rsidR="00000000" w:rsidRPr="00000000">
        <w:rPr>
          <w:color w:val="171717"/>
          <w:sz w:val="2"/>
          <w:szCs w:val="2"/>
          <w:rtl w:val="0"/>
        </w:rPr>
        <w:t xml:space="preserve"> </w:t>
      </w:r>
      <w:r w:rsidDel="00000000" w:rsidR="00000000" w:rsidRPr="00000000">
        <w:rPr>
          <w:color w:val="080808"/>
          <w:sz w:val="2"/>
          <w:szCs w:val="2"/>
          <w:rtl w:val="0"/>
        </w:rPr>
        <w:t xml:space="preserve">Russian supermodel Irina</w:t>
      </w:r>
      <w:r w:rsidDel="00000000" w:rsidR="00000000" w:rsidRPr="00000000">
        <w:rPr>
          <w:color w:val="121212"/>
          <w:sz w:val="2"/>
          <w:szCs w:val="2"/>
          <w:rtl w:val="0"/>
        </w:rPr>
        <w:t xml:space="preserve"> </w:t>
      </w:r>
      <w:r w:rsidDel="00000000" w:rsidR="00000000" w:rsidRPr="00000000">
        <w:rPr>
          <w:color w:val="101010"/>
          <w:sz w:val="2"/>
          <w:szCs w:val="2"/>
          <w:rtl w:val="0"/>
        </w:rPr>
        <w:t xml:space="preserve">S</w:t>
      </w:r>
      <w:r w:rsidDel="00000000" w:rsidR="00000000" w:rsidRPr="00000000">
        <w:rPr>
          <w:color w:val="0d0d0d"/>
          <w:sz w:val="2"/>
          <w:szCs w:val="2"/>
          <w:rtl w:val="0"/>
        </w:rPr>
        <w:t xml:space="preserve">h</w:t>
      </w:r>
      <w:r w:rsidDel="00000000" w:rsidR="00000000" w:rsidRPr="00000000">
        <w:rPr>
          <w:color w:val="090909"/>
          <w:sz w:val="2"/>
          <w:szCs w:val="2"/>
          <w:rtl w:val="0"/>
        </w:rPr>
        <w:t xml:space="preserve">a</w:t>
      </w:r>
      <w:r w:rsidDel="00000000" w:rsidR="00000000" w:rsidRPr="00000000">
        <w:rPr>
          <w:color w:val="050505"/>
          <w:sz w:val="2"/>
          <w:szCs w:val="2"/>
          <w:rtl w:val="0"/>
        </w:rPr>
        <w:t xml:space="preserve">y</w:t>
      </w:r>
      <w:r w:rsidDel="00000000" w:rsidR="00000000" w:rsidRPr="00000000">
        <w:rPr>
          <w:color w:val="010101"/>
          <w:sz w:val="2"/>
          <w:szCs w:val="2"/>
          <w:rtl w:val="0"/>
        </w:rPr>
        <w:t xml:space="preserve">k</w:t>
      </w:r>
      <w:r w:rsidDel="00000000" w:rsidR="00000000" w:rsidRPr="00000000">
        <w:rPr>
          <w:color w:val="000000"/>
          <w:sz w:val="2"/>
          <w:szCs w:val="2"/>
          <w:rtl w:val="0"/>
        </w:rPr>
        <w:t xml:space="preserve"> f</w:t>
      </w:r>
      <w:r w:rsidDel="00000000" w:rsidR="00000000" w:rsidRPr="00000000">
        <w:rPr>
          <w:color w:val="225d19"/>
          <w:sz w:val="2"/>
          <w:szCs w:val="2"/>
          <w:rtl w:val="0"/>
        </w:rPr>
        <w:t xml:space="preserve">or five years from 2010 to 2015, Cristiano Ronal</w:t>
      </w:r>
      <w:r w:rsidDel="00000000" w:rsidR="00000000" w:rsidRPr="00000000">
        <w:rPr>
          <w:color w:val="265948"/>
          <w:sz w:val="2"/>
          <w:szCs w:val="2"/>
          <w:rtl w:val="0"/>
        </w:rPr>
        <w:t xml:space="preserve">d</w:t>
      </w:r>
      <w:r w:rsidDel="00000000" w:rsidR="00000000" w:rsidRPr="00000000">
        <w:rPr>
          <w:color w:val="1f5241"/>
          <w:sz w:val="2"/>
          <w:szCs w:val="2"/>
          <w:rtl w:val="0"/>
        </w:rPr>
        <w:t xml:space="preserve">o</w:t>
      </w:r>
      <w:r w:rsidDel="00000000" w:rsidR="00000000" w:rsidRPr="00000000">
        <w:rPr>
          <w:color w:val="124534"/>
          <w:sz w:val="2"/>
          <w:szCs w:val="2"/>
          <w:rtl w:val="0"/>
        </w:rPr>
        <w:t xml:space="preserve"> </w:t>
      </w:r>
      <w:r w:rsidDel="00000000" w:rsidR="00000000" w:rsidRPr="00000000">
        <w:rPr>
          <w:color w:val="003322"/>
          <w:sz w:val="2"/>
          <w:szCs w:val="2"/>
          <w:rtl w:val="0"/>
        </w:rPr>
        <w:t xml:space="preserve">w</w:t>
      </w:r>
      <w:r w:rsidDel="00000000" w:rsidR="00000000" w:rsidRPr="00000000">
        <w:rPr>
          <w:color w:val="00200f"/>
          <w:sz w:val="2"/>
          <w:szCs w:val="2"/>
          <w:rtl w:val="0"/>
        </w:rPr>
        <w:t xml:space="preserve">a</w:t>
      </w:r>
      <w:r w:rsidDel="00000000" w:rsidR="00000000" w:rsidRPr="00000000">
        <w:rPr>
          <w:color w:val="001100"/>
          <w:sz w:val="2"/>
          <w:szCs w:val="2"/>
          <w:rtl w:val="0"/>
        </w:rPr>
        <w:t xml:space="preserve">s awa</w:t>
      </w:r>
      <w:r w:rsidDel="00000000" w:rsidR="00000000" w:rsidRPr="00000000">
        <w:rPr>
          <w:color w:val="001302"/>
          <w:sz w:val="2"/>
          <w:szCs w:val="2"/>
          <w:rtl w:val="0"/>
        </w:rPr>
        <w:t xml:space="preserve">r</w:t>
      </w:r>
      <w:r w:rsidDel="00000000" w:rsidR="00000000" w:rsidRPr="00000000">
        <w:rPr>
          <w:color w:val="001605"/>
          <w:sz w:val="2"/>
          <w:szCs w:val="2"/>
          <w:rtl w:val="0"/>
        </w:rPr>
        <w:t xml:space="preserve">d</w:t>
      </w:r>
      <w:r w:rsidDel="00000000" w:rsidR="00000000" w:rsidRPr="00000000">
        <w:rPr>
          <w:color w:val="001a09"/>
          <w:sz w:val="2"/>
          <w:szCs w:val="2"/>
          <w:rtl w:val="0"/>
        </w:rPr>
        <w:t xml:space="preserve">e</w:t>
      </w:r>
      <w:r w:rsidDel="00000000" w:rsidR="00000000" w:rsidRPr="00000000">
        <w:rPr>
          <w:color w:val="001e0d"/>
          <w:sz w:val="2"/>
          <w:szCs w:val="2"/>
          <w:rtl w:val="0"/>
        </w:rPr>
        <w:t xml:space="preserve">d</w:t>
      </w:r>
      <w:r w:rsidDel="00000000" w:rsidR="00000000" w:rsidRPr="00000000">
        <w:rPr>
          <w:color w:val="00200f"/>
          <w:sz w:val="2"/>
          <w:szCs w:val="2"/>
          <w:rtl w:val="0"/>
        </w:rPr>
        <w:t xml:space="preserve"> </w:t>
      </w:r>
      <w:r w:rsidDel="00000000" w:rsidR="00000000" w:rsidRPr="00000000">
        <w:rPr>
          <w:color w:val="002211"/>
          <w:sz w:val="2"/>
          <w:szCs w:val="2"/>
          <w:rtl w:val="0"/>
        </w:rPr>
        <w:t xml:space="preserve">t</w:t>
      </w:r>
      <w:r w:rsidDel="00000000" w:rsidR="00000000" w:rsidRPr="00000000">
        <w:rPr>
          <w:color w:val="080808"/>
          <w:sz w:val="2"/>
          <w:szCs w:val="2"/>
          <w:rtl w:val="0"/>
        </w:rPr>
        <w:t xml:space="preserve">he Ballon d'Or five time</w:t>
      </w:r>
      <w:r w:rsidDel="00000000" w:rsidR="00000000" w:rsidRPr="00000000">
        <w:rPr>
          <w:color w:val="000000"/>
          <w:sz w:val="2"/>
          <w:szCs w:val="2"/>
          <w:rtl w:val="0"/>
        </w:rPr>
        <w:t xml:space="preserve">s</w:t>
      </w:r>
      <w:r w:rsidDel="00000000" w:rsidR="00000000" w:rsidRPr="00000000">
        <w:rPr>
          <w:color w:val="212121"/>
          <w:sz w:val="2"/>
          <w:szCs w:val="2"/>
          <w:rtl w:val="0"/>
        </w:rPr>
        <w:t xml:space="preserve"> </w:t>
      </w:r>
      <w:r w:rsidDel="00000000" w:rsidR="00000000" w:rsidRPr="00000000">
        <w:rPr>
          <w:color w:val="8a8a8a"/>
          <w:sz w:val="2"/>
          <w:szCs w:val="2"/>
          <w:rtl w:val="0"/>
        </w:rPr>
        <w:t xml:space="preserve">i</w:t>
      </w:r>
      <w:r w:rsidDel="00000000" w:rsidR="00000000" w:rsidRPr="00000000">
        <w:rPr>
          <w:color w:val="d9d9d9"/>
          <w:sz w:val="2"/>
          <w:szCs w:val="2"/>
          <w:rtl w:val="0"/>
        </w:rPr>
        <w:t xml:space="preserve">n</w:t>
      </w:r>
      <w:r w:rsidDel="00000000" w:rsidR="00000000" w:rsidRPr="00000000">
        <w:rPr>
          <w:color w:val="fafafa"/>
          <w:sz w:val="2"/>
          <w:szCs w:val="2"/>
          <w:rtl w:val="0"/>
        </w:rPr>
        <w:t xml:space="preserve"> </w:t>
      </w:r>
      <w:r w:rsidDel="00000000" w:rsidR="00000000" w:rsidRPr="00000000">
        <w:rPr>
          <w:color w:val="fdfdfd"/>
          <w:sz w:val="2"/>
          <w:szCs w:val="2"/>
          <w:rtl w:val="0"/>
        </w:rPr>
        <w:t xml:space="preserve">2</w:t>
      </w:r>
      <w:r w:rsidDel="00000000" w:rsidR="00000000" w:rsidRPr="00000000">
        <w:rPr>
          <w:color w:val="fcfcfc"/>
          <w:sz w:val="2"/>
          <w:szCs w:val="2"/>
          <w:rtl w:val="0"/>
        </w:rPr>
        <w:t xml:space="preserve">0</w:t>
      </w:r>
      <w:r w:rsidDel="00000000" w:rsidR="00000000" w:rsidRPr="00000000">
        <w:rPr>
          <w:color w:val="fdfdfd"/>
          <w:sz w:val="2"/>
          <w:szCs w:val="2"/>
          <w:rtl w:val="0"/>
        </w:rPr>
        <w:t xml:space="preserve">0</w:t>
      </w:r>
      <w:r w:rsidDel="00000000" w:rsidR="00000000" w:rsidRPr="00000000">
        <w:rPr>
          <w:color w:val="f8f8f8"/>
          <w:sz w:val="2"/>
          <w:szCs w:val="2"/>
          <w:rtl w:val="0"/>
        </w:rPr>
        <w:t xml:space="preserve">8, 2013-2014 2016 and 2017. Cris</w:t>
      </w:r>
      <w:r w:rsidDel="00000000" w:rsidR="00000000" w:rsidRPr="00000000">
        <w:rPr>
          <w:color w:val="e7e7e7"/>
          <w:sz w:val="2"/>
          <w:szCs w:val="2"/>
          <w:rtl w:val="0"/>
        </w:rPr>
        <w:t xml:space="preserve">t</w:t>
      </w:r>
      <w:r w:rsidDel="00000000" w:rsidR="00000000" w:rsidRPr="00000000">
        <w:rPr>
          <w:color w:val="dddddd"/>
          <w:sz w:val="2"/>
          <w:szCs w:val="2"/>
          <w:rtl w:val="0"/>
        </w:rPr>
        <w:t xml:space="preserve">i</w:t>
      </w:r>
      <w:r w:rsidDel="00000000" w:rsidR="00000000" w:rsidRPr="00000000">
        <w:rPr>
          <w:color w:val="b4b4b4"/>
          <w:sz w:val="2"/>
          <w:szCs w:val="2"/>
          <w:rtl w:val="0"/>
        </w:rPr>
        <w:t xml:space="preserve">a</w:t>
      </w:r>
      <w:r w:rsidDel="00000000" w:rsidR="00000000" w:rsidRPr="00000000">
        <w:rPr>
          <w:color w:val="656565"/>
          <w:sz w:val="2"/>
          <w:szCs w:val="2"/>
          <w:rtl w:val="0"/>
        </w:rPr>
        <w:t xml:space="preserve">n</w:t>
      </w:r>
      <w:r w:rsidDel="00000000" w:rsidR="00000000" w:rsidRPr="00000000">
        <w:rPr>
          <w:color w:val="121212"/>
          <w:sz w:val="2"/>
          <w:szCs w:val="2"/>
          <w:rtl w:val="0"/>
        </w:rPr>
        <w:t xml:space="preserve">o</w:t>
      </w:r>
      <w:r w:rsidDel="00000000" w:rsidR="00000000" w:rsidRPr="00000000">
        <w:rPr>
          <w:color w:val="000000"/>
          <w:sz w:val="2"/>
          <w:szCs w:val="2"/>
          <w:rtl w:val="0"/>
        </w:rPr>
        <w:t xml:space="preserve"> R</w:t>
      </w:r>
      <w:r w:rsidDel="00000000" w:rsidR="00000000" w:rsidRPr="00000000">
        <w:rPr>
          <w:color w:val="080808"/>
          <w:sz w:val="2"/>
          <w:szCs w:val="2"/>
          <w:rtl w:val="0"/>
        </w:rPr>
        <w:t xml:space="preserve">onaldo is a Portuguese football player he was born on February 5th 1985 in Santo Antonio </w:t>
      </w:r>
      <w:r w:rsidDel="00000000" w:rsidR="00000000" w:rsidRPr="00000000">
        <w:rPr>
          <w:color w:val="cccccc"/>
          <w:sz w:val="2"/>
          <w:szCs w:val="2"/>
          <w:rtl w:val="0"/>
        </w:rPr>
        <w:t xml:space="preserve">h</w:t>
      </w:r>
      <w:r w:rsidDel="00000000" w:rsidR="00000000" w:rsidRPr="00000000">
        <w:rPr>
          <w:color w:val="fdfdfd"/>
          <w:sz w:val="2"/>
          <w:szCs w:val="2"/>
          <w:rtl w:val="0"/>
        </w:rPr>
        <w:t xml:space="preserve">i</w:t>
      </w:r>
      <w:r w:rsidDel="00000000" w:rsidR="00000000" w:rsidRPr="00000000">
        <w:rPr>
          <w:color w:val="ffffff"/>
          <w:sz w:val="2"/>
          <w:szCs w:val="2"/>
          <w:rtl w:val="0"/>
        </w:rPr>
        <w:t xml:space="preserve">s </w:t>
      </w:r>
      <w:r w:rsidDel="00000000" w:rsidR="00000000" w:rsidRPr="00000000">
        <w:rPr>
          <w:color w:val="e1e1e1"/>
          <w:sz w:val="2"/>
          <w:szCs w:val="2"/>
          <w:rtl w:val="0"/>
        </w:rPr>
        <w:t xml:space="preserve">f</w:t>
      </w:r>
      <w:r w:rsidDel="00000000" w:rsidR="00000000" w:rsidRPr="00000000">
        <w:rPr>
          <w:color w:val="d1d1d1"/>
          <w:sz w:val="2"/>
          <w:szCs w:val="2"/>
          <w:rtl w:val="0"/>
        </w:rPr>
        <w:t xml:space="preserve">a</w:t>
      </w:r>
      <w:r w:rsidDel="00000000" w:rsidR="00000000" w:rsidRPr="00000000">
        <w:rPr>
          <w:color w:val="f9f9f9"/>
          <w:sz w:val="2"/>
          <w:szCs w:val="2"/>
          <w:rtl w:val="0"/>
        </w:rPr>
        <w:t xml:space="preserve">t</w:t>
      </w:r>
      <w:r w:rsidDel="00000000" w:rsidR="00000000" w:rsidRPr="00000000">
        <w:rPr>
          <w:color w:val="ffffff"/>
          <w:sz w:val="2"/>
          <w:szCs w:val="2"/>
          <w:rtl w:val="0"/>
        </w:rPr>
        <w:t xml:space="preserve">h</w:t>
      </w:r>
      <w:r w:rsidDel="00000000" w:rsidR="00000000" w:rsidRPr="00000000">
        <w:rPr>
          <w:color w:val="f8f8f8"/>
          <w:sz w:val="2"/>
          <w:szCs w:val="2"/>
          <w:rtl w:val="0"/>
        </w:rPr>
        <w:t xml:space="preserve">er's name is Jose Dinis Aveiro and his mother's na</w:t>
      </w:r>
      <w:r w:rsidDel="00000000" w:rsidR="00000000" w:rsidRPr="00000000">
        <w:rPr>
          <w:sz w:val="16"/>
          <w:szCs w:val="16"/>
          <w:rtl w:val="0"/>
        </w:rPr>
        <w:br w:type="textWrapping"/>
      </w:r>
      <w:r w:rsidDel="00000000" w:rsidR="00000000" w:rsidRPr="00000000">
        <w:rPr>
          <w:color w:val="f8f8f8"/>
          <w:sz w:val="2"/>
          <w:szCs w:val="2"/>
          <w:rtl w:val="0"/>
        </w:rPr>
        <w:t xml:space="preserve">me is Maria Dolores dos Santos Aveiro, his father was a gardener with the municipality a</w:t>
      </w:r>
      <w:r w:rsidDel="00000000" w:rsidR="00000000" w:rsidRPr="00000000">
        <w:rPr>
          <w:color w:val="e8e8e8"/>
          <w:sz w:val="2"/>
          <w:szCs w:val="2"/>
          <w:rtl w:val="0"/>
        </w:rPr>
        <w:t xml:space="preserve">n</w:t>
      </w:r>
      <w:r w:rsidDel="00000000" w:rsidR="00000000" w:rsidRPr="00000000">
        <w:rPr>
          <w:color w:val="ffffff"/>
          <w:sz w:val="2"/>
          <w:szCs w:val="2"/>
          <w:rtl w:val="0"/>
        </w:rPr>
        <w:t xml:space="preserve">d </w:t>
      </w:r>
      <w:r w:rsidDel="00000000" w:rsidR="00000000" w:rsidRPr="00000000">
        <w:rPr>
          <w:color w:val="efefef"/>
          <w:sz w:val="2"/>
          <w:szCs w:val="2"/>
          <w:rtl w:val="0"/>
        </w:rPr>
        <w:t xml:space="preserve">h</w:t>
      </w:r>
      <w:r w:rsidDel="00000000" w:rsidR="00000000" w:rsidRPr="00000000">
        <w:rPr>
          <w:color w:val="717171"/>
          <w:sz w:val="2"/>
          <w:szCs w:val="2"/>
          <w:rtl w:val="0"/>
        </w:rPr>
        <w:t xml:space="preserve">i</w:t>
      </w:r>
      <w:r w:rsidDel="00000000" w:rsidR="00000000" w:rsidRPr="00000000">
        <w:rPr>
          <w:color w:val="0c0c0c"/>
          <w:sz w:val="2"/>
          <w:szCs w:val="2"/>
          <w:rtl w:val="0"/>
        </w:rPr>
        <w:t xml:space="preserve">s</w:t>
      </w:r>
      <w:r w:rsidDel="00000000" w:rsidR="00000000" w:rsidRPr="00000000">
        <w:rPr>
          <w:color w:val="000000"/>
          <w:sz w:val="2"/>
          <w:szCs w:val="2"/>
          <w:rtl w:val="0"/>
        </w:rPr>
        <w:t xml:space="preserve"> mot</w:t>
      </w:r>
      <w:r w:rsidDel="00000000" w:rsidR="00000000" w:rsidRPr="00000000">
        <w:rPr>
          <w:color w:val="050505"/>
          <w:sz w:val="2"/>
          <w:szCs w:val="2"/>
          <w:rtl w:val="0"/>
        </w:rPr>
        <w:t xml:space="preserve">h</w:t>
      </w:r>
      <w:r w:rsidDel="00000000" w:rsidR="00000000" w:rsidRPr="00000000">
        <w:rPr>
          <w:color w:val="060606"/>
          <w:sz w:val="2"/>
          <w:szCs w:val="2"/>
          <w:rtl w:val="0"/>
        </w:rPr>
        <w:t xml:space="preserve">e</w:t>
      </w:r>
      <w:r w:rsidDel="00000000" w:rsidR="00000000" w:rsidRPr="00000000">
        <w:rPr>
          <w:color w:val="000000"/>
          <w:sz w:val="2"/>
          <w:szCs w:val="2"/>
          <w:rtl w:val="0"/>
        </w:rPr>
        <w:t xml:space="preserve">r wo</w:t>
      </w:r>
      <w:r w:rsidDel="00000000" w:rsidR="00000000" w:rsidRPr="00000000">
        <w:rPr>
          <w:color w:val="080808"/>
          <w:sz w:val="2"/>
          <w:szCs w:val="2"/>
          <w:rtl w:val="0"/>
        </w:rPr>
        <w:t xml:space="preserve">rked as a cook.Ronaldo w</w:t>
      </w:r>
      <w:r w:rsidDel="00000000" w:rsidR="00000000" w:rsidRPr="00000000">
        <w:rPr>
          <w:color w:val="043000"/>
          <w:sz w:val="2"/>
          <w:szCs w:val="2"/>
          <w:rtl w:val="0"/>
        </w:rPr>
        <w:t xml:space="preserve">as expel</w:t>
      </w:r>
      <w:r w:rsidDel="00000000" w:rsidR="00000000" w:rsidRPr="00000000">
        <w:rPr>
          <w:color w:val="436f3c"/>
          <w:sz w:val="2"/>
          <w:szCs w:val="2"/>
          <w:rtl w:val="0"/>
        </w:rPr>
        <w:t xml:space="preserve">led from school after assaulting</w:t>
      </w:r>
      <w:r w:rsidDel="00000000" w:rsidR="00000000" w:rsidRPr="00000000">
        <w:rPr>
          <w:color w:val="043000"/>
          <w:sz w:val="2"/>
          <w:szCs w:val="2"/>
          <w:rtl w:val="0"/>
        </w:rPr>
        <w:t xml:space="preserve"> his tea</w:t>
      </w:r>
      <w:r w:rsidDel="00000000" w:rsidR="00000000" w:rsidRPr="00000000">
        <w:rPr>
          <w:color w:val="001508"/>
          <w:sz w:val="2"/>
          <w:szCs w:val="2"/>
          <w:rtl w:val="0"/>
        </w:rPr>
        <w:t xml:space="preserve">cher by﻿Cristian</w:t>
      </w:r>
      <w:r w:rsidDel="00000000" w:rsidR="00000000" w:rsidRPr="00000000">
        <w:rPr>
          <w:color w:val="080808"/>
          <w:sz w:val="2"/>
          <w:szCs w:val="2"/>
          <w:rtl w:val="0"/>
        </w:rPr>
        <w:t xml:space="preserve">o Ronaldo is a P</w:t>
      </w:r>
      <w:r w:rsidDel="00000000" w:rsidR="00000000" w:rsidRPr="00000000">
        <w:rPr>
          <w:color w:val="000000"/>
          <w:sz w:val="2"/>
          <w:szCs w:val="2"/>
          <w:rtl w:val="0"/>
        </w:rPr>
        <w:t xml:space="preserve">ortu</w:t>
      </w:r>
      <w:r w:rsidDel="00000000" w:rsidR="00000000" w:rsidRPr="00000000">
        <w:rPr>
          <w:color w:val="060606"/>
          <w:sz w:val="2"/>
          <w:szCs w:val="2"/>
          <w:rtl w:val="0"/>
        </w:rPr>
        <w:t xml:space="preserve">g</w:t>
      </w:r>
      <w:r w:rsidDel="00000000" w:rsidR="00000000" w:rsidRPr="00000000">
        <w:rPr>
          <w:color w:val="050505"/>
          <w:sz w:val="2"/>
          <w:szCs w:val="2"/>
          <w:rtl w:val="0"/>
        </w:rPr>
        <w:t xml:space="preserve">u</w:t>
      </w:r>
      <w:r w:rsidDel="00000000" w:rsidR="00000000" w:rsidRPr="00000000">
        <w:rPr>
          <w:color w:val="000000"/>
          <w:sz w:val="2"/>
          <w:szCs w:val="2"/>
          <w:rtl w:val="0"/>
        </w:rPr>
        <w:t xml:space="preserve">es</w:t>
      </w:r>
      <w:r w:rsidDel="00000000" w:rsidR="00000000" w:rsidRPr="00000000">
        <w:rPr>
          <w:color w:val="030303"/>
          <w:sz w:val="2"/>
          <w:szCs w:val="2"/>
          <w:rtl w:val="0"/>
        </w:rPr>
        <w:t xml:space="preserve">e</w:t>
      </w:r>
      <w:r w:rsidDel="00000000" w:rsidR="00000000" w:rsidRPr="00000000">
        <w:rPr>
          <w:color w:val="545454"/>
          <w:sz w:val="2"/>
          <w:szCs w:val="2"/>
          <w:rtl w:val="0"/>
        </w:rPr>
        <w:t xml:space="preserve"> </w:t>
      </w:r>
      <w:r w:rsidDel="00000000" w:rsidR="00000000" w:rsidRPr="00000000">
        <w:rPr>
          <w:color w:val="bababa"/>
          <w:sz w:val="2"/>
          <w:szCs w:val="2"/>
          <w:rtl w:val="0"/>
        </w:rPr>
        <w:t xml:space="preserve">f</w:t>
      </w:r>
      <w:r w:rsidDel="00000000" w:rsidR="00000000" w:rsidRPr="00000000">
        <w:rPr>
          <w:color w:val="f7f7f7"/>
          <w:sz w:val="2"/>
          <w:szCs w:val="2"/>
          <w:rtl w:val="0"/>
        </w:rPr>
        <w:t xml:space="preserve">o</w:t>
      </w:r>
      <w:r w:rsidDel="00000000" w:rsidR="00000000" w:rsidRPr="00000000">
        <w:rPr>
          <w:color w:val="fefefe"/>
          <w:sz w:val="2"/>
          <w:szCs w:val="2"/>
          <w:rtl w:val="0"/>
        </w:rPr>
        <w:t xml:space="preserve">o</w:t>
      </w:r>
      <w:r w:rsidDel="00000000" w:rsidR="00000000" w:rsidRPr="00000000">
        <w:rPr>
          <w:color w:val="f0f0f0"/>
          <w:sz w:val="2"/>
          <w:szCs w:val="2"/>
          <w:rtl w:val="0"/>
        </w:rPr>
        <w:t xml:space="preserve">t</w:t>
      </w:r>
      <w:r w:rsidDel="00000000" w:rsidR="00000000" w:rsidRPr="00000000">
        <w:rPr>
          <w:color w:val="ebebeb"/>
          <w:sz w:val="2"/>
          <w:szCs w:val="2"/>
          <w:rtl w:val="0"/>
        </w:rPr>
        <w:t xml:space="preserve">b</w:t>
      </w:r>
      <w:r w:rsidDel="00000000" w:rsidR="00000000" w:rsidRPr="00000000">
        <w:rPr>
          <w:color w:val="f1f1f1"/>
          <w:sz w:val="2"/>
          <w:szCs w:val="2"/>
          <w:rtl w:val="0"/>
        </w:rPr>
        <w:t xml:space="preserve">a</w:t>
      </w:r>
      <w:r w:rsidDel="00000000" w:rsidR="00000000" w:rsidRPr="00000000">
        <w:rPr>
          <w:color w:val="f8f8f8"/>
          <w:sz w:val="2"/>
          <w:szCs w:val="2"/>
          <w:rtl w:val="0"/>
        </w:rPr>
        <w:t xml:space="preserve">ll player he was born on Februar</w:t>
      </w:r>
      <w:r w:rsidDel="00000000" w:rsidR="00000000" w:rsidRPr="00000000">
        <w:rPr>
          <w:color w:val="ffffff"/>
          <w:sz w:val="2"/>
          <w:szCs w:val="2"/>
          <w:rtl w:val="0"/>
        </w:rPr>
        <w:t xml:space="preserve">y 5</w:t>
      </w:r>
      <w:r w:rsidDel="00000000" w:rsidR="00000000" w:rsidRPr="00000000">
        <w:rPr>
          <w:color w:val="f2f2f2"/>
          <w:sz w:val="2"/>
          <w:szCs w:val="2"/>
          <w:rtl w:val="0"/>
        </w:rPr>
        <w:t xml:space="preserve">t</w:t>
      </w:r>
      <w:r w:rsidDel="00000000" w:rsidR="00000000" w:rsidRPr="00000000">
        <w:rPr>
          <w:color w:val="b5b5b5"/>
          <w:sz w:val="2"/>
          <w:szCs w:val="2"/>
          <w:rtl w:val="0"/>
        </w:rPr>
        <w:t xml:space="preserve">h</w:t>
      </w:r>
      <w:r w:rsidDel="00000000" w:rsidR="00000000" w:rsidRPr="00000000">
        <w:rPr>
          <w:color w:val="606060"/>
          <w:sz w:val="2"/>
          <w:szCs w:val="2"/>
          <w:rtl w:val="0"/>
        </w:rPr>
        <w:t xml:space="preserve"> </w:t>
      </w:r>
      <w:r w:rsidDel="00000000" w:rsidR="00000000" w:rsidRPr="00000000">
        <w:rPr>
          <w:color w:val="0d0d0d"/>
          <w:sz w:val="2"/>
          <w:szCs w:val="2"/>
          <w:rtl w:val="0"/>
        </w:rPr>
        <w:t xml:space="preserve">1</w:t>
      </w:r>
      <w:r w:rsidDel="00000000" w:rsidR="00000000" w:rsidRPr="00000000">
        <w:rPr>
          <w:color w:val="000000"/>
          <w:sz w:val="2"/>
          <w:szCs w:val="2"/>
          <w:rtl w:val="0"/>
        </w:rPr>
        <w:t xml:space="preserve">985</w:t>
      </w:r>
      <w:r w:rsidDel="00000000" w:rsidR="00000000" w:rsidRPr="00000000">
        <w:rPr>
          <w:color w:val="1b1b1b"/>
          <w:sz w:val="2"/>
          <w:szCs w:val="2"/>
          <w:rtl w:val="0"/>
        </w:rPr>
        <w:t xml:space="preserve"> </w:t>
      </w:r>
      <w:r w:rsidDel="00000000" w:rsidR="00000000" w:rsidRPr="00000000">
        <w:rPr>
          <w:color w:val="2d2d2d"/>
          <w:sz w:val="2"/>
          <w:szCs w:val="2"/>
          <w:rtl w:val="0"/>
        </w:rPr>
        <w:t xml:space="preserve">i</w:t>
      </w:r>
      <w:r w:rsidDel="00000000" w:rsidR="00000000" w:rsidRPr="00000000">
        <w:rPr>
          <w:color w:val="2b2b2b"/>
          <w:sz w:val="2"/>
          <w:szCs w:val="2"/>
          <w:rtl w:val="0"/>
        </w:rPr>
        <w:t xml:space="preserve">n</w:t>
      </w:r>
      <w:r w:rsidDel="00000000" w:rsidR="00000000" w:rsidRPr="00000000">
        <w:rPr>
          <w:color w:val="151515"/>
          <w:sz w:val="2"/>
          <w:szCs w:val="2"/>
          <w:rtl w:val="0"/>
        </w:rPr>
        <w:t xml:space="preserve"> </w:t>
      </w:r>
      <w:r w:rsidDel="00000000" w:rsidR="00000000" w:rsidRPr="00000000">
        <w:rPr>
          <w:color w:val="000000"/>
          <w:sz w:val="2"/>
          <w:szCs w:val="2"/>
          <w:rtl w:val="0"/>
        </w:rPr>
        <w:t xml:space="preserve">Sa</w:t>
      </w:r>
      <w:r w:rsidDel="00000000" w:rsidR="00000000" w:rsidRPr="00000000">
        <w:rPr>
          <w:color w:val="080808"/>
          <w:sz w:val="2"/>
          <w:szCs w:val="2"/>
          <w:rtl w:val="0"/>
        </w:rPr>
        <w:t xml:space="preserve">nto Antonio his father's name is Jose Dinis Aveiro and his mothe</w:t>
      </w:r>
      <w:r w:rsidDel="00000000" w:rsidR="00000000" w:rsidRPr="00000000">
        <w:rPr>
          <w:color w:val="090909"/>
          <w:sz w:val="2"/>
          <w:szCs w:val="2"/>
          <w:rtl w:val="0"/>
        </w:rPr>
        <w:t xml:space="preserve">r</w:t>
      </w:r>
      <w:r w:rsidDel="00000000" w:rsidR="00000000" w:rsidRPr="00000000">
        <w:rPr>
          <w:color w:val="101010"/>
          <w:sz w:val="2"/>
          <w:szCs w:val="2"/>
          <w:rtl w:val="0"/>
        </w:rPr>
        <w:t xml:space="preserve">'</w:t>
      </w:r>
      <w:r w:rsidDel="00000000" w:rsidR="00000000" w:rsidRPr="00000000">
        <w:rPr>
          <w:color w:val="181818"/>
          <w:sz w:val="2"/>
          <w:szCs w:val="2"/>
          <w:rtl w:val="0"/>
        </w:rPr>
        <w:t xml:space="preserve">s</w:t>
      </w:r>
      <w:r w:rsidDel="00000000" w:rsidR="00000000" w:rsidRPr="00000000">
        <w:rPr>
          <w:color w:val="1c1c1c"/>
          <w:sz w:val="2"/>
          <w:szCs w:val="2"/>
          <w:rtl w:val="0"/>
        </w:rPr>
        <w:t xml:space="preserve"> </w:t>
      </w:r>
      <w:r w:rsidDel="00000000" w:rsidR="00000000" w:rsidRPr="00000000">
        <w:rPr>
          <w:color w:val="161616"/>
          <w:sz w:val="2"/>
          <w:szCs w:val="2"/>
          <w:rtl w:val="0"/>
        </w:rPr>
        <w:t xml:space="preserve">n</w:t>
      </w:r>
      <w:r w:rsidDel="00000000" w:rsidR="00000000" w:rsidRPr="00000000">
        <w:rPr>
          <w:color w:val="070707"/>
          <w:sz w:val="2"/>
          <w:szCs w:val="2"/>
          <w:rtl w:val="0"/>
        </w:rPr>
        <w:t xml:space="preserve">a</w:t>
      </w:r>
      <w:r w:rsidDel="00000000" w:rsidR="00000000" w:rsidRPr="00000000">
        <w:rPr>
          <w:color w:val="000000"/>
          <w:sz w:val="2"/>
          <w:szCs w:val="2"/>
          <w:rtl w:val="0"/>
        </w:rPr>
        <w:t xml:space="preserve">me</w:t>
      </w:r>
      <w:r w:rsidDel="00000000" w:rsidR="00000000" w:rsidRPr="00000000">
        <w:rPr>
          <w:color w:val="191919"/>
          <w:sz w:val="2"/>
          <w:szCs w:val="2"/>
          <w:rtl w:val="0"/>
        </w:rPr>
        <w:t xml:space="preserve"> </w:t>
      </w:r>
      <w:r w:rsidDel="00000000" w:rsidR="00000000" w:rsidRPr="00000000">
        <w:rPr>
          <w:color w:val="030303"/>
          <w:sz w:val="2"/>
          <w:szCs w:val="2"/>
          <w:rtl w:val="0"/>
        </w:rPr>
        <w:t xml:space="preserve">i</w:t>
      </w:r>
      <w:r w:rsidDel="00000000" w:rsidR="00000000" w:rsidRPr="00000000">
        <w:rPr>
          <w:color w:val="000000"/>
          <w:sz w:val="2"/>
          <w:szCs w:val="2"/>
          <w:rtl w:val="0"/>
        </w:rPr>
        <w:t xml:space="preserve">s </w:t>
      </w:r>
      <w:r w:rsidDel="00000000" w:rsidR="00000000" w:rsidRPr="00000000">
        <w:rPr>
          <w:color w:val="131313"/>
          <w:sz w:val="2"/>
          <w:szCs w:val="2"/>
          <w:rtl w:val="0"/>
        </w:rPr>
        <w:t xml:space="preserve">M</w:t>
      </w:r>
      <w:r w:rsidDel="00000000" w:rsidR="00000000" w:rsidRPr="00000000">
        <w:rPr>
          <w:color w:val="606060"/>
          <w:sz w:val="2"/>
          <w:szCs w:val="2"/>
          <w:rtl w:val="0"/>
        </w:rPr>
        <w:t xml:space="preserve">a</w:t>
      </w:r>
      <w:r w:rsidDel="00000000" w:rsidR="00000000" w:rsidRPr="00000000">
        <w:rPr>
          <w:color w:val="b4b4b4"/>
          <w:sz w:val="2"/>
          <w:szCs w:val="2"/>
          <w:rtl w:val="0"/>
        </w:rPr>
        <w:t xml:space="preserve">r</w:t>
      </w:r>
      <w:r w:rsidDel="00000000" w:rsidR="00000000" w:rsidRPr="00000000">
        <w:rPr>
          <w:color w:val="eaeaea"/>
          <w:sz w:val="2"/>
          <w:szCs w:val="2"/>
          <w:rtl w:val="0"/>
        </w:rPr>
        <w:t xml:space="preserve">i</w:t>
      </w:r>
      <w:r w:rsidDel="00000000" w:rsidR="00000000" w:rsidRPr="00000000">
        <w:rPr>
          <w:color w:val="f8f8f8"/>
          <w:sz w:val="2"/>
          <w:szCs w:val="2"/>
          <w:rtl w:val="0"/>
        </w:rPr>
        <w:t xml:space="preserve">a Dolores dos Santos Aveiro, his father was a gardener wit</w:t>
      </w:r>
      <w:r w:rsidDel="00000000" w:rsidR="00000000" w:rsidRPr="00000000">
        <w:rPr>
          <w:sz w:val="16"/>
          <w:szCs w:val="16"/>
          <w:rtl w:val="0"/>
        </w:rPr>
        <w:br w:type="textWrapping"/>
      </w:r>
      <w:r w:rsidDel="00000000" w:rsidR="00000000" w:rsidRPr="00000000">
        <w:rPr>
          <w:color w:val="f8f8f8"/>
          <w:sz w:val="2"/>
          <w:szCs w:val="2"/>
          <w:rtl w:val="0"/>
        </w:rPr>
        <w:t xml:space="preserve">h the municipality and his mother worked as a cook.Ronaldo was expelled from school afte</w:t>
      </w:r>
      <w:r w:rsidDel="00000000" w:rsidR="00000000" w:rsidRPr="00000000">
        <w:rPr>
          <w:color w:val="f0f0f0"/>
          <w:sz w:val="2"/>
          <w:szCs w:val="2"/>
          <w:rtl w:val="0"/>
        </w:rPr>
        <w:t xml:space="preserve">r</w:t>
      </w:r>
      <w:r w:rsidDel="00000000" w:rsidR="00000000" w:rsidRPr="00000000">
        <w:rPr>
          <w:color w:val="ffffff"/>
          <w:sz w:val="2"/>
          <w:szCs w:val="2"/>
          <w:rtl w:val="0"/>
        </w:rPr>
        <w:t xml:space="preserve"> a</w:t>
      </w:r>
      <w:r w:rsidDel="00000000" w:rsidR="00000000" w:rsidRPr="00000000">
        <w:rPr>
          <w:color w:val="f3f3f3"/>
          <w:sz w:val="2"/>
          <w:szCs w:val="2"/>
          <w:rtl w:val="0"/>
        </w:rPr>
        <w:t xml:space="preserve">s</w:t>
      </w:r>
      <w:r w:rsidDel="00000000" w:rsidR="00000000" w:rsidRPr="00000000">
        <w:rPr>
          <w:color w:val="9e9e9e"/>
          <w:sz w:val="2"/>
          <w:szCs w:val="2"/>
          <w:rtl w:val="0"/>
        </w:rPr>
        <w:t xml:space="preserve">s</w:t>
      </w:r>
      <w:r w:rsidDel="00000000" w:rsidR="00000000" w:rsidRPr="00000000">
        <w:rPr>
          <w:color w:val="434343"/>
          <w:sz w:val="2"/>
          <w:szCs w:val="2"/>
          <w:rtl w:val="0"/>
        </w:rPr>
        <w:t xml:space="preserve">a</w:t>
      </w:r>
      <w:r w:rsidDel="00000000" w:rsidR="00000000" w:rsidRPr="00000000">
        <w:rPr>
          <w:color w:val="050505"/>
          <w:sz w:val="2"/>
          <w:szCs w:val="2"/>
          <w:rtl w:val="0"/>
        </w:rPr>
        <w:t xml:space="preserve">u</w:t>
      </w:r>
      <w:r w:rsidDel="00000000" w:rsidR="00000000" w:rsidRPr="00000000">
        <w:rPr>
          <w:color w:val="000000"/>
          <w:sz w:val="2"/>
          <w:szCs w:val="2"/>
          <w:rtl w:val="0"/>
        </w:rPr>
        <w:t xml:space="preserve">ltin</w:t>
      </w:r>
      <w:r w:rsidDel="00000000" w:rsidR="00000000" w:rsidRPr="00000000">
        <w:rPr>
          <w:color w:val="020202"/>
          <w:sz w:val="2"/>
          <w:szCs w:val="2"/>
          <w:rtl w:val="0"/>
        </w:rPr>
        <w:t xml:space="preserve">g</w:t>
      </w:r>
      <w:r w:rsidDel="00000000" w:rsidR="00000000" w:rsidRPr="00000000">
        <w:rPr>
          <w:color w:val="000000"/>
          <w:sz w:val="2"/>
          <w:szCs w:val="2"/>
          <w:rtl w:val="0"/>
        </w:rPr>
        <w:t xml:space="preserve"> his</w:t>
      </w:r>
      <w:r w:rsidDel="00000000" w:rsidR="00000000" w:rsidRPr="00000000">
        <w:rPr>
          <w:color w:val="080808"/>
          <w:sz w:val="2"/>
          <w:szCs w:val="2"/>
          <w:rtl w:val="0"/>
        </w:rPr>
        <w:t xml:space="preserve"> teacher by throwing up </w:t>
      </w:r>
      <w:r w:rsidDel="00000000" w:rsidR="00000000" w:rsidRPr="00000000">
        <w:rPr>
          <w:color w:val="092705"/>
          <w:sz w:val="2"/>
          <w:szCs w:val="2"/>
          <w:rtl w:val="0"/>
        </w:rPr>
        <w:t xml:space="preserve">a chair </w:t>
      </w:r>
      <w:r w:rsidDel="00000000" w:rsidR="00000000" w:rsidRPr="00000000">
        <w:rPr>
          <w:color w:val="385634"/>
          <w:sz w:val="2"/>
          <w:szCs w:val="2"/>
          <w:rtl w:val="0"/>
        </w:rPr>
        <w:t xml:space="preserve">at him he had always been a keen</w:t>
      </w:r>
      <w:r w:rsidDel="00000000" w:rsidR="00000000" w:rsidRPr="00000000">
        <w:rPr>
          <w:color w:val="092705"/>
          <w:sz w:val="2"/>
          <w:szCs w:val="2"/>
          <w:rtl w:val="0"/>
        </w:rPr>
        <w:t xml:space="preserve"> footbal</w:t>
      </w:r>
      <w:r w:rsidDel="00000000" w:rsidR="00000000" w:rsidRPr="00000000">
        <w:rPr>
          <w:color w:val="001108"/>
          <w:sz w:val="2"/>
          <w:szCs w:val="2"/>
          <w:rtl w:val="0"/>
        </w:rPr>
        <w:t xml:space="preserve">ler and by the t</w:t>
      </w:r>
      <w:r w:rsidDel="00000000" w:rsidR="00000000" w:rsidRPr="00000000">
        <w:rPr>
          <w:color w:val="080808"/>
          <w:sz w:val="2"/>
          <w:szCs w:val="2"/>
          <w:rtl w:val="0"/>
        </w:rPr>
        <w:t xml:space="preserve">ime he was 14 ye</w:t>
      </w:r>
      <w:r w:rsidDel="00000000" w:rsidR="00000000" w:rsidRPr="00000000">
        <w:rPr>
          <w:color w:val="000000"/>
          <w:sz w:val="2"/>
          <w:szCs w:val="2"/>
          <w:rtl w:val="0"/>
        </w:rPr>
        <w:t xml:space="preserve">ars </w:t>
      </w:r>
      <w:r w:rsidDel="00000000" w:rsidR="00000000" w:rsidRPr="00000000">
        <w:rPr>
          <w:color w:val="020202"/>
          <w:sz w:val="2"/>
          <w:szCs w:val="2"/>
          <w:rtl w:val="0"/>
        </w:rPr>
        <w:t xml:space="preserve">o</w:t>
      </w:r>
      <w:r w:rsidDel="00000000" w:rsidR="00000000" w:rsidRPr="00000000">
        <w:rPr>
          <w:color w:val="000000"/>
          <w:sz w:val="2"/>
          <w:szCs w:val="2"/>
          <w:rtl w:val="0"/>
        </w:rPr>
        <w:t xml:space="preserve">ld </w:t>
      </w:r>
      <w:r w:rsidDel="00000000" w:rsidR="00000000" w:rsidRPr="00000000">
        <w:rPr>
          <w:color w:val="171717"/>
          <w:sz w:val="2"/>
          <w:szCs w:val="2"/>
          <w:rtl w:val="0"/>
        </w:rPr>
        <w:t xml:space="preserve">h</w:t>
      </w:r>
      <w:r w:rsidDel="00000000" w:rsidR="00000000" w:rsidRPr="00000000">
        <w:rPr>
          <w:color w:val="646464"/>
          <w:sz w:val="2"/>
          <w:szCs w:val="2"/>
          <w:rtl w:val="0"/>
        </w:rPr>
        <w:t xml:space="preserve">e</w:t>
      </w:r>
      <w:r w:rsidDel="00000000" w:rsidR="00000000" w:rsidRPr="00000000">
        <w:rPr>
          <w:color w:val="c4c4c4"/>
          <w:sz w:val="2"/>
          <w:szCs w:val="2"/>
          <w:rtl w:val="0"/>
        </w:rPr>
        <w:t xml:space="preserve"> </w:t>
      </w:r>
      <w:r w:rsidDel="00000000" w:rsidR="00000000" w:rsidRPr="00000000">
        <w:rPr>
          <w:color w:val="fbfbfb"/>
          <w:sz w:val="2"/>
          <w:szCs w:val="2"/>
          <w:rtl w:val="0"/>
        </w:rPr>
        <w:t xml:space="preserve">d</w:t>
      </w:r>
      <w:r w:rsidDel="00000000" w:rsidR="00000000" w:rsidRPr="00000000">
        <w:rPr>
          <w:color w:val="fefefe"/>
          <w:sz w:val="2"/>
          <w:szCs w:val="2"/>
          <w:rtl w:val="0"/>
        </w:rPr>
        <w:t xml:space="preserve">e</w:t>
      </w:r>
      <w:r w:rsidDel="00000000" w:rsidR="00000000" w:rsidRPr="00000000">
        <w:rPr>
          <w:color w:val="efefef"/>
          <w:sz w:val="2"/>
          <w:szCs w:val="2"/>
          <w:rtl w:val="0"/>
        </w:rPr>
        <w:t xml:space="preserve">c</w:t>
      </w:r>
      <w:r w:rsidDel="00000000" w:rsidR="00000000" w:rsidRPr="00000000">
        <w:rPr>
          <w:color w:val="ececec"/>
          <w:sz w:val="2"/>
          <w:szCs w:val="2"/>
          <w:rtl w:val="0"/>
        </w:rPr>
        <w:t xml:space="preserve">i</w:t>
      </w:r>
      <w:r w:rsidDel="00000000" w:rsidR="00000000" w:rsidRPr="00000000">
        <w:rPr>
          <w:color w:val="f4f4f4"/>
          <w:sz w:val="2"/>
          <w:szCs w:val="2"/>
          <w:rtl w:val="0"/>
        </w:rPr>
        <w:t xml:space="preserve">d</w:t>
      </w:r>
      <w:r w:rsidDel="00000000" w:rsidR="00000000" w:rsidRPr="00000000">
        <w:rPr>
          <w:color w:val="f8f8f8"/>
          <w:sz w:val="2"/>
          <w:szCs w:val="2"/>
          <w:rtl w:val="0"/>
        </w:rPr>
        <w:t xml:space="preserve">ed to concentrate on becoming a </w:t>
      </w:r>
      <w:r w:rsidDel="00000000" w:rsidR="00000000" w:rsidRPr="00000000">
        <w:rPr>
          <w:color w:val="ffffff"/>
          <w:sz w:val="2"/>
          <w:szCs w:val="2"/>
          <w:rtl w:val="0"/>
        </w:rPr>
        <w:t xml:space="preserve">pro</w:t>
      </w:r>
      <w:r w:rsidDel="00000000" w:rsidR="00000000" w:rsidRPr="00000000">
        <w:rPr>
          <w:color w:val="fbfbfb"/>
          <w:sz w:val="2"/>
          <w:szCs w:val="2"/>
          <w:rtl w:val="0"/>
        </w:rPr>
        <w:t xml:space="preserve">f</w:t>
      </w:r>
      <w:r w:rsidDel="00000000" w:rsidR="00000000" w:rsidRPr="00000000">
        <w:rPr>
          <w:color w:val="cacaca"/>
          <w:sz w:val="2"/>
          <w:szCs w:val="2"/>
          <w:rtl w:val="0"/>
        </w:rPr>
        <w:t xml:space="preserve">e</w:t>
      </w:r>
      <w:r w:rsidDel="00000000" w:rsidR="00000000" w:rsidRPr="00000000">
        <w:rPr>
          <w:color w:val="838383"/>
          <w:sz w:val="2"/>
          <w:szCs w:val="2"/>
          <w:rtl w:val="0"/>
        </w:rPr>
        <w:t xml:space="preserve">s</w:t>
      </w:r>
      <w:r w:rsidDel="00000000" w:rsidR="00000000" w:rsidRPr="00000000">
        <w:rPr>
          <w:color w:val="3c3c3c"/>
          <w:sz w:val="2"/>
          <w:szCs w:val="2"/>
          <w:rtl w:val="0"/>
        </w:rPr>
        <w:t xml:space="preserve">s</w:t>
      </w:r>
      <w:r w:rsidDel="00000000" w:rsidR="00000000" w:rsidRPr="00000000">
        <w:rPr>
          <w:color w:val="101010"/>
          <w:sz w:val="2"/>
          <w:szCs w:val="2"/>
          <w:rtl w:val="0"/>
        </w:rPr>
        <w:t xml:space="preserve">i</w:t>
      </w:r>
      <w:r w:rsidDel="00000000" w:rsidR="00000000" w:rsidRPr="00000000">
        <w:rPr>
          <w:color w:val="000000"/>
          <w:sz w:val="2"/>
          <w:szCs w:val="2"/>
          <w:rtl w:val="0"/>
        </w:rPr>
        <w:t xml:space="preserve">ona</w:t>
      </w:r>
      <w:r w:rsidDel="00000000" w:rsidR="00000000" w:rsidRPr="00000000">
        <w:rPr>
          <w:color w:val="0a0a0a"/>
          <w:sz w:val="2"/>
          <w:szCs w:val="2"/>
          <w:rtl w:val="0"/>
        </w:rPr>
        <w:t xml:space="preserve">l</w:t>
      </w:r>
      <w:r w:rsidDel="00000000" w:rsidR="00000000" w:rsidRPr="00000000">
        <w:rPr>
          <w:color w:val="0f0f0f"/>
          <w:sz w:val="2"/>
          <w:szCs w:val="2"/>
          <w:rtl w:val="0"/>
        </w:rPr>
        <w:t xml:space="preserve"> </w:t>
      </w:r>
      <w:r w:rsidDel="00000000" w:rsidR="00000000" w:rsidRPr="00000000">
        <w:rPr>
          <w:color w:val="0b0b0b"/>
          <w:sz w:val="2"/>
          <w:szCs w:val="2"/>
          <w:rtl w:val="0"/>
        </w:rPr>
        <w:t xml:space="preserve">f</w:t>
      </w:r>
      <w:r w:rsidDel="00000000" w:rsidR="00000000" w:rsidRPr="00000000">
        <w:rPr>
          <w:color w:val="030303"/>
          <w:sz w:val="2"/>
          <w:szCs w:val="2"/>
          <w:rtl w:val="0"/>
        </w:rPr>
        <w:t xml:space="preserve">o</w:t>
      </w:r>
      <w:r w:rsidDel="00000000" w:rsidR="00000000" w:rsidRPr="00000000">
        <w:rPr>
          <w:color w:val="000000"/>
          <w:sz w:val="2"/>
          <w:szCs w:val="2"/>
          <w:rtl w:val="0"/>
        </w:rPr>
        <w:t xml:space="preserve">o</w:t>
      </w:r>
      <w:r w:rsidDel="00000000" w:rsidR="00000000" w:rsidRPr="00000000">
        <w:rPr>
          <w:color w:val="080808"/>
          <w:sz w:val="2"/>
          <w:szCs w:val="2"/>
          <w:rtl w:val="0"/>
        </w:rPr>
        <w:t xml:space="preserve">tballer In 1995 Cristiano Ronaldo joined the club Nacional locat</w:t>
      </w:r>
      <w:r w:rsidDel="00000000" w:rsidR="00000000" w:rsidRPr="00000000">
        <w:rPr>
          <w:color w:val="000000"/>
          <w:sz w:val="2"/>
          <w:szCs w:val="2"/>
          <w:rtl w:val="0"/>
        </w:rPr>
        <w:t xml:space="preserve">e</w:t>
      </w:r>
      <w:r w:rsidDel="00000000" w:rsidR="00000000" w:rsidRPr="00000000">
        <w:rPr>
          <w:color w:val="080808"/>
          <w:sz w:val="2"/>
          <w:szCs w:val="2"/>
          <w:rtl w:val="0"/>
        </w:rPr>
        <w:t xml:space="preserve">d</w:t>
      </w:r>
      <w:r w:rsidDel="00000000" w:rsidR="00000000" w:rsidRPr="00000000">
        <w:rPr>
          <w:color w:val="151515"/>
          <w:sz w:val="2"/>
          <w:szCs w:val="2"/>
          <w:rtl w:val="0"/>
        </w:rPr>
        <w:t xml:space="preserve"> </w:t>
      </w:r>
      <w:r w:rsidDel="00000000" w:rsidR="00000000" w:rsidRPr="00000000">
        <w:rPr>
          <w:color w:val="202020"/>
          <w:sz w:val="2"/>
          <w:szCs w:val="2"/>
          <w:rtl w:val="0"/>
        </w:rPr>
        <w:t xml:space="preserve">i</w:t>
      </w:r>
      <w:r w:rsidDel="00000000" w:rsidR="00000000" w:rsidRPr="00000000">
        <w:rPr>
          <w:color w:val="262626"/>
          <w:sz w:val="2"/>
          <w:szCs w:val="2"/>
          <w:rtl w:val="0"/>
        </w:rPr>
        <w:t xml:space="preserve">n</w:t>
      </w:r>
      <w:r w:rsidDel="00000000" w:rsidR="00000000" w:rsidRPr="00000000">
        <w:rPr>
          <w:color w:val="252525"/>
          <w:sz w:val="2"/>
          <w:szCs w:val="2"/>
          <w:rtl w:val="0"/>
        </w:rPr>
        <w:t xml:space="preserve"> </w:t>
      </w:r>
      <w:r w:rsidDel="00000000" w:rsidR="00000000" w:rsidRPr="00000000">
        <w:rPr>
          <w:color w:val="212121"/>
          <w:sz w:val="2"/>
          <w:szCs w:val="2"/>
          <w:rtl w:val="0"/>
        </w:rPr>
        <w:t xml:space="preserve">h</w:t>
      </w:r>
      <w:r w:rsidDel="00000000" w:rsidR="00000000" w:rsidRPr="00000000">
        <w:rPr>
          <w:color w:val="1d1d1d"/>
          <w:sz w:val="2"/>
          <w:szCs w:val="2"/>
          <w:rtl w:val="0"/>
        </w:rPr>
        <w:t xml:space="preserve">i</w:t>
      </w:r>
      <w:r w:rsidDel="00000000" w:rsidR="00000000" w:rsidRPr="00000000">
        <w:rPr>
          <w:color w:val="080808"/>
          <w:sz w:val="2"/>
          <w:szCs w:val="2"/>
          <w:rtl w:val="0"/>
        </w:rPr>
        <w:t xml:space="preserve">s</w:t>
      </w:r>
      <w:r w:rsidDel="00000000" w:rsidR="00000000" w:rsidRPr="00000000">
        <w:rPr>
          <w:color w:val="010101"/>
          <w:sz w:val="2"/>
          <w:szCs w:val="2"/>
          <w:rtl w:val="0"/>
        </w:rPr>
        <w:t xml:space="preserve"> </w:t>
      </w:r>
      <w:r w:rsidDel="00000000" w:rsidR="00000000" w:rsidRPr="00000000">
        <w:rPr>
          <w:color w:val="000000"/>
          <w:sz w:val="2"/>
          <w:szCs w:val="2"/>
          <w:rtl w:val="0"/>
        </w:rPr>
        <w:t xml:space="preserve">h</w:t>
      </w:r>
      <w:r w:rsidDel="00000000" w:rsidR="00000000" w:rsidRPr="00000000">
        <w:rPr>
          <w:color w:val="101010"/>
          <w:sz w:val="2"/>
          <w:szCs w:val="2"/>
          <w:rtl w:val="0"/>
        </w:rPr>
        <w:t xml:space="preserve">o</w:t>
      </w:r>
      <w:r w:rsidDel="00000000" w:rsidR="00000000" w:rsidRPr="00000000">
        <w:rPr>
          <w:color w:val="3d3d3d"/>
          <w:sz w:val="2"/>
          <w:szCs w:val="2"/>
          <w:rtl w:val="0"/>
        </w:rPr>
        <w:t xml:space="preserve">m</w:t>
      </w:r>
      <w:r w:rsidDel="00000000" w:rsidR="00000000" w:rsidRPr="00000000">
        <w:rPr>
          <w:color w:val="7f7f7f"/>
          <w:sz w:val="2"/>
          <w:szCs w:val="2"/>
          <w:rtl w:val="0"/>
        </w:rPr>
        <w:t xml:space="preserve">e</w:t>
      </w:r>
      <w:r w:rsidDel="00000000" w:rsidR="00000000" w:rsidRPr="00000000">
        <w:rPr>
          <w:color w:val="c1c1c1"/>
          <w:sz w:val="2"/>
          <w:szCs w:val="2"/>
          <w:rtl w:val="0"/>
        </w:rPr>
        <w:t xml:space="preserve">t</w:t>
      </w:r>
      <w:r w:rsidDel="00000000" w:rsidR="00000000" w:rsidRPr="00000000">
        <w:rPr>
          <w:color w:val="eaeaea"/>
          <w:sz w:val="2"/>
          <w:szCs w:val="2"/>
          <w:rtl w:val="0"/>
        </w:rPr>
        <w:t xml:space="preserve">o</w:t>
      </w:r>
      <w:r w:rsidDel="00000000" w:rsidR="00000000" w:rsidRPr="00000000">
        <w:rPr>
          <w:color w:val="f8f8f8"/>
          <w:sz w:val="2"/>
          <w:szCs w:val="2"/>
          <w:rtl w:val="0"/>
        </w:rPr>
        <w:t xml:space="preserve">wn of Madeira later he joined one of the biggest clubs in </w:t>
      </w:r>
      <w:r w:rsidDel="00000000" w:rsidR="00000000" w:rsidRPr="00000000">
        <w:rPr>
          <w:sz w:val="16"/>
          <w:szCs w:val="16"/>
          <w:rtl w:val="0"/>
        </w:rPr>
        <w:br w:type="textWrapping"/>
      </w:r>
      <w:r w:rsidDel="00000000" w:rsidR="00000000" w:rsidRPr="00000000">
        <w:rPr>
          <w:color w:val="f8f8f8"/>
          <w:sz w:val="2"/>
          <w:szCs w:val="2"/>
          <w:rtl w:val="0"/>
        </w:rPr>
        <w:t xml:space="preserve">Portugal namely Sporting CP after clearing a trial During his time at Sporting CP, Crist</w:t>
      </w:r>
      <w:r w:rsidDel="00000000" w:rsidR="00000000" w:rsidRPr="00000000">
        <w:rPr>
          <w:color w:val="fcfcfc"/>
          <w:sz w:val="2"/>
          <w:szCs w:val="2"/>
          <w:rtl w:val="0"/>
        </w:rPr>
        <w:t xml:space="preserve">i</w:t>
      </w:r>
      <w:r w:rsidDel="00000000" w:rsidR="00000000" w:rsidRPr="00000000">
        <w:rPr>
          <w:color w:val="f8f8f8"/>
          <w:sz w:val="2"/>
          <w:szCs w:val="2"/>
          <w:rtl w:val="0"/>
        </w:rPr>
        <w:t xml:space="preserve">an</w:t>
      </w:r>
      <w:r w:rsidDel="00000000" w:rsidR="00000000" w:rsidRPr="00000000">
        <w:rPr>
          <w:color w:val="fafafa"/>
          <w:sz w:val="2"/>
          <w:szCs w:val="2"/>
          <w:rtl w:val="0"/>
        </w:rPr>
        <w:t xml:space="preserve">o</w:t>
      </w:r>
      <w:r w:rsidDel="00000000" w:rsidR="00000000" w:rsidRPr="00000000">
        <w:rPr>
          <w:color w:val="e1e1e1"/>
          <w:sz w:val="2"/>
          <w:szCs w:val="2"/>
          <w:rtl w:val="0"/>
        </w:rPr>
        <w:t xml:space="preserve"> </w:t>
      </w:r>
      <w:r w:rsidDel="00000000" w:rsidR="00000000" w:rsidRPr="00000000">
        <w:rPr>
          <w:color w:val="979797"/>
          <w:sz w:val="2"/>
          <w:szCs w:val="2"/>
          <w:rtl w:val="0"/>
        </w:rPr>
        <w:t xml:space="preserve">R</w:t>
      </w:r>
      <w:r w:rsidDel="00000000" w:rsidR="00000000" w:rsidRPr="00000000">
        <w:rPr>
          <w:color w:val="2c2c2c"/>
          <w:sz w:val="2"/>
          <w:szCs w:val="2"/>
          <w:rtl w:val="0"/>
        </w:rPr>
        <w:t xml:space="preserve">o</w:t>
      </w:r>
      <w:r w:rsidDel="00000000" w:rsidR="00000000" w:rsidRPr="00000000">
        <w:rPr>
          <w:color w:val="000000"/>
          <w:sz w:val="2"/>
          <w:szCs w:val="2"/>
          <w:rtl w:val="0"/>
        </w:rPr>
        <w:t xml:space="preserve">naldo </w:t>
      </w:r>
      <w:r w:rsidDel="00000000" w:rsidR="00000000" w:rsidRPr="00000000">
        <w:rPr>
          <w:color w:val="020202"/>
          <w:sz w:val="2"/>
          <w:szCs w:val="2"/>
          <w:rtl w:val="0"/>
        </w:rPr>
        <w:t xml:space="preserve">p</w:t>
      </w:r>
      <w:r w:rsidDel="00000000" w:rsidR="00000000" w:rsidRPr="00000000">
        <w:rPr>
          <w:color w:val="040404"/>
          <w:sz w:val="2"/>
          <w:szCs w:val="2"/>
          <w:rtl w:val="0"/>
        </w:rPr>
        <w:t xml:space="preserve">la</w:t>
      </w:r>
      <w:r w:rsidDel="00000000" w:rsidR="00000000" w:rsidRPr="00000000">
        <w:rPr>
          <w:color w:val="080808"/>
          <w:sz w:val="2"/>
          <w:szCs w:val="2"/>
          <w:rtl w:val="0"/>
        </w:rPr>
        <w:t xml:space="preserve">yed for all the levels h</w:t>
      </w:r>
      <w:r w:rsidDel="00000000" w:rsidR="00000000" w:rsidRPr="00000000">
        <w:rPr>
          <w:color w:val="0c1a09"/>
          <w:sz w:val="2"/>
          <w:szCs w:val="2"/>
          <w:rtl w:val="0"/>
        </w:rPr>
        <w:t xml:space="preserve">e played</w:t>
      </w:r>
      <w:r w:rsidDel="00000000" w:rsidR="00000000" w:rsidRPr="00000000">
        <w:rPr>
          <w:color w:val="22301f"/>
          <w:sz w:val="2"/>
          <w:szCs w:val="2"/>
          <w:rtl w:val="0"/>
        </w:rPr>
        <w:t xml:space="preserve"> in a loofa Champions League aga</w:t>
      </w:r>
      <w:r w:rsidDel="00000000" w:rsidR="00000000" w:rsidRPr="00000000">
        <w:rPr>
          <w:color w:val="0c1a09"/>
          <w:sz w:val="2"/>
          <w:szCs w:val="2"/>
          <w:rtl w:val="0"/>
        </w:rPr>
        <w:t xml:space="preserve">inst Man</w:t>
      </w:r>
      <w:r w:rsidDel="00000000" w:rsidR="00000000" w:rsidRPr="00000000">
        <w:rPr>
          <w:color w:val="000c08"/>
          <w:sz w:val="2"/>
          <w:szCs w:val="2"/>
          <w:rtl w:val="0"/>
        </w:rPr>
        <w:t xml:space="preserve">chester United i</w:t>
      </w:r>
      <w:r w:rsidDel="00000000" w:rsidR="00000000" w:rsidRPr="00000000">
        <w:rPr>
          <w:color w:val="080808"/>
          <w:sz w:val="2"/>
          <w:szCs w:val="2"/>
          <w:rtl w:val="0"/>
        </w:rPr>
        <w:t xml:space="preserve">n 2003, the mana</w:t>
      </w:r>
      <w:r w:rsidDel="00000000" w:rsidR="00000000" w:rsidRPr="00000000">
        <w:rPr>
          <w:color w:val="040404"/>
          <w:sz w:val="2"/>
          <w:szCs w:val="2"/>
          <w:rtl w:val="0"/>
        </w:rPr>
        <w:t xml:space="preserve">ge</w:t>
      </w:r>
      <w:r w:rsidDel="00000000" w:rsidR="00000000" w:rsidRPr="00000000">
        <w:rPr>
          <w:color w:val="020202"/>
          <w:sz w:val="2"/>
          <w:szCs w:val="2"/>
          <w:rtl w:val="0"/>
        </w:rPr>
        <w:t xml:space="preserve">r</w:t>
      </w:r>
      <w:r w:rsidDel="00000000" w:rsidR="00000000" w:rsidRPr="00000000">
        <w:rPr>
          <w:color w:val="000000"/>
          <w:sz w:val="2"/>
          <w:szCs w:val="2"/>
          <w:rtl w:val="0"/>
        </w:rPr>
        <w:t xml:space="preserve"> of t</w:t>
      </w:r>
      <w:r w:rsidDel="00000000" w:rsidR="00000000" w:rsidRPr="00000000">
        <w:rPr>
          <w:color w:val="3b3b3b"/>
          <w:sz w:val="2"/>
          <w:szCs w:val="2"/>
          <w:rtl w:val="0"/>
        </w:rPr>
        <w:t xml:space="preserve">h</w:t>
      </w:r>
      <w:r w:rsidDel="00000000" w:rsidR="00000000" w:rsidRPr="00000000">
        <w:rPr>
          <w:color w:val="818181"/>
          <w:sz w:val="2"/>
          <w:szCs w:val="2"/>
          <w:rtl w:val="0"/>
        </w:rPr>
        <w:t xml:space="preserve">e</w:t>
      </w:r>
      <w:r w:rsidDel="00000000" w:rsidR="00000000" w:rsidRPr="00000000">
        <w:rPr>
          <w:color w:val="d5d5d5"/>
          <w:sz w:val="2"/>
          <w:szCs w:val="2"/>
          <w:rtl w:val="0"/>
        </w:rPr>
        <w:t xml:space="preserve"> </w:t>
      </w:r>
      <w:r w:rsidDel="00000000" w:rsidR="00000000" w:rsidRPr="00000000">
        <w:rPr>
          <w:color w:val="ffffff"/>
          <w:sz w:val="2"/>
          <w:szCs w:val="2"/>
          <w:rtl w:val="0"/>
        </w:rPr>
        <w:t xml:space="preserve">E</w:t>
      </w:r>
      <w:r w:rsidDel="00000000" w:rsidR="00000000" w:rsidRPr="00000000">
        <w:rPr>
          <w:color w:val="fdfdfd"/>
          <w:sz w:val="2"/>
          <w:szCs w:val="2"/>
          <w:rtl w:val="0"/>
        </w:rPr>
        <w:t xml:space="preserve">n</w:t>
      </w:r>
      <w:r w:rsidDel="00000000" w:rsidR="00000000" w:rsidRPr="00000000">
        <w:rPr>
          <w:color w:val="eeeeee"/>
          <w:sz w:val="2"/>
          <w:szCs w:val="2"/>
          <w:rtl w:val="0"/>
        </w:rPr>
        <w:t xml:space="preserve">gl</w:t>
      </w:r>
      <w:r w:rsidDel="00000000" w:rsidR="00000000" w:rsidRPr="00000000">
        <w:rPr>
          <w:color w:val="f8f8f8"/>
          <w:sz w:val="2"/>
          <w:szCs w:val="2"/>
          <w:rtl w:val="0"/>
        </w:rPr>
        <w:t xml:space="preserve">ish club Sir Alex Ferguson was im</w:t>
      </w:r>
      <w:r w:rsidDel="00000000" w:rsidR="00000000" w:rsidRPr="00000000">
        <w:rPr>
          <w:color w:val="ffffff"/>
          <w:sz w:val="2"/>
          <w:szCs w:val="2"/>
          <w:rtl w:val="0"/>
        </w:rPr>
        <w:t xml:space="preserve">pres</w:t>
      </w:r>
      <w:r w:rsidDel="00000000" w:rsidR="00000000" w:rsidRPr="00000000">
        <w:rPr>
          <w:color w:val="e9e9e9"/>
          <w:sz w:val="2"/>
          <w:szCs w:val="2"/>
          <w:rtl w:val="0"/>
        </w:rPr>
        <w:t xml:space="preserve">s</w:t>
      </w:r>
      <w:r w:rsidDel="00000000" w:rsidR="00000000" w:rsidRPr="00000000">
        <w:rPr>
          <w:color w:val="bababa"/>
          <w:sz w:val="2"/>
          <w:szCs w:val="2"/>
          <w:rtl w:val="0"/>
        </w:rPr>
        <w:t xml:space="preserve">e</w:t>
      </w:r>
      <w:r w:rsidDel="00000000" w:rsidR="00000000" w:rsidRPr="00000000">
        <w:rPr>
          <w:color w:val="888888"/>
          <w:sz w:val="2"/>
          <w:szCs w:val="2"/>
          <w:rtl w:val="0"/>
        </w:rPr>
        <w:t xml:space="preserve">d</w:t>
      </w:r>
      <w:r w:rsidDel="00000000" w:rsidR="00000000" w:rsidRPr="00000000">
        <w:rPr>
          <w:color w:val="696969"/>
          <w:sz w:val="2"/>
          <w:szCs w:val="2"/>
          <w:rtl w:val="0"/>
        </w:rPr>
        <w:t xml:space="preserve"> </w:t>
      </w:r>
      <w:r w:rsidDel="00000000" w:rsidR="00000000" w:rsidRPr="00000000">
        <w:rPr>
          <w:color w:val="000000"/>
          <w:sz w:val="2"/>
          <w:szCs w:val="2"/>
          <w:rtl w:val="0"/>
        </w:rPr>
        <w:t xml:space="preserve">by his </w:t>
      </w:r>
      <w:r w:rsidDel="00000000" w:rsidR="00000000" w:rsidRPr="00000000">
        <w:rPr>
          <w:color w:val="080808"/>
          <w:sz w:val="2"/>
          <w:szCs w:val="2"/>
          <w:rtl w:val="0"/>
        </w:rPr>
        <w:t xml:space="preserve">performance and brought him to the club in the same year In his f</w:t>
      </w:r>
      <w:r w:rsidDel="00000000" w:rsidR="00000000" w:rsidRPr="00000000">
        <w:rPr>
          <w:color w:val="000000"/>
          <w:sz w:val="2"/>
          <w:szCs w:val="2"/>
          <w:rtl w:val="0"/>
        </w:rPr>
        <w:t xml:space="preserve">i</w:t>
      </w:r>
      <w:r w:rsidDel="00000000" w:rsidR="00000000" w:rsidRPr="00000000">
        <w:rPr>
          <w:color w:val="040404"/>
          <w:sz w:val="2"/>
          <w:szCs w:val="2"/>
          <w:rtl w:val="0"/>
        </w:rPr>
        <w:t xml:space="preserve">r</w:t>
      </w:r>
      <w:r w:rsidDel="00000000" w:rsidR="00000000" w:rsidRPr="00000000">
        <w:rPr>
          <w:color w:val="0e0e0e"/>
          <w:sz w:val="2"/>
          <w:szCs w:val="2"/>
          <w:rtl w:val="0"/>
        </w:rPr>
        <w:t xml:space="preserve">s</w:t>
      </w:r>
      <w:r w:rsidDel="00000000" w:rsidR="00000000" w:rsidRPr="00000000">
        <w:rPr>
          <w:color w:val="1a1a1a"/>
          <w:sz w:val="2"/>
          <w:szCs w:val="2"/>
          <w:rtl w:val="0"/>
        </w:rPr>
        <w:t xml:space="preserve">t</w:t>
      </w:r>
      <w:r w:rsidDel="00000000" w:rsidR="00000000" w:rsidRPr="00000000">
        <w:rPr>
          <w:color w:val="272727"/>
          <w:sz w:val="2"/>
          <w:szCs w:val="2"/>
          <w:rtl w:val="0"/>
        </w:rPr>
        <w:t xml:space="preserve"> </w:t>
      </w:r>
      <w:r w:rsidDel="00000000" w:rsidR="00000000" w:rsidRPr="00000000">
        <w:rPr>
          <w:color w:val="313131"/>
          <w:sz w:val="2"/>
          <w:szCs w:val="2"/>
          <w:rtl w:val="0"/>
        </w:rPr>
        <w:t xml:space="preserve">s</w:t>
      </w:r>
      <w:r w:rsidDel="00000000" w:rsidR="00000000" w:rsidRPr="00000000">
        <w:rPr>
          <w:color w:val="393939"/>
          <w:sz w:val="2"/>
          <w:szCs w:val="2"/>
          <w:rtl w:val="0"/>
        </w:rPr>
        <w:t xml:space="preserve">e</w:t>
      </w:r>
      <w:r w:rsidDel="00000000" w:rsidR="00000000" w:rsidRPr="00000000">
        <w:rPr>
          <w:color w:val="3d3d3d"/>
          <w:sz w:val="2"/>
          <w:szCs w:val="2"/>
          <w:rtl w:val="0"/>
        </w:rPr>
        <w:t xml:space="preserve">a</w:t>
      </w:r>
      <w:r w:rsidDel="00000000" w:rsidR="00000000" w:rsidRPr="00000000">
        <w:rPr>
          <w:color w:val="000000"/>
          <w:sz w:val="2"/>
          <w:szCs w:val="2"/>
          <w:rtl w:val="0"/>
        </w:rPr>
        <w:t xml:space="preserve">s</w:t>
      </w:r>
      <w:r w:rsidDel="00000000" w:rsidR="00000000" w:rsidRPr="00000000">
        <w:rPr>
          <w:color w:val="080808"/>
          <w:sz w:val="2"/>
          <w:szCs w:val="2"/>
          <w:rtl w:val="0"/>
        </w:rPr>
        <w:t xml:space="preserve">o</w:t>
      </w:r>
      <w:r w:rsidDel="00000000" w:rsidR="00000000" w:rsidRPr="00000000">
        <w:rPr>
          <w:color w:val="272727"/>
          <w:sz w:val="2"/>
          <w:szCs w:val="2"/>
          <w:rtl w:val="0"/>
        </w:rPr>
        <w:t xml:space="preserve">n</w:t>
      </w:r>
      <w:r w:rsidDel="00000000" w:rsidR="00000000" w:rsidRPr="00000000">
        <w:rPr>
          <w:color w:val="515151"/>
          <w:sz w:val="2"/>
          <w:szCs w:val="2"/>
          <w:rtl w:val="0"/>
        </w:rPr>
        <w:t xml:space="preserve"> </w:t>
      </w:r>
      <w:r w:rsidDel="00000000" w:rsidR="00000000" w:rsidRPr="00000000">
        <w:rPr>
          <w:color w:val="818181"/>
          <w:sz w:val="2"/>
          <w:szCs w:val="2"/>
          <w:rtl w:val="0"/>
        </w:rPr>
        <w:t xml:space="preserve">a</w:t>
      </w:r>
      <w:r w:rsidDel="00000000" w:rsidR="00000000" w:rsidRPr="00000000">
        <w:rPr>
          <w:color w:val="b0b0b0"/>
          <w:sz w:val="2"/>
          <w:szCs w:val="2"/>
          <w:rtl w:val="0"/>
        </w:rPr>
        <w:t xml:space="preserve">t</w:t>
      </w:r>
      <w:r w:rsidDel="00000000" w:rsidR="00000000" w:rsidRPr="00000000">
        <w:rPr>
          <w:color w:val="d5d5d5"/>
          <w:sz w:val="2"/>
          <w:szCs w:val="2"/>
          <w:rtl w:val="0"/>
        </w:rPr>
        <w:t xml:space="preserve"> </w:t>
      </w:r>
      <w:r w:rsidDel="00000000" w:rsidR="00000000" w:rsidRPr="00000000">
        <w:rPr>
          <w:color w:val="eaeaea"/>
          <w:sz w:val="2"/>
          <w:szCs w:val="2"/>
          <w:rtl w:val="0"/>
        </w:rPr>
        <w:t xml:space="preserve">M</w:t>
      </w:r>
      <w:r w:rsidDel="00000000" w:rsidR="00000000" w:rsidRPr="00000000">
        <w:rPr>
          <w:color w:val="f8f8f8"/>
          <w:sz w:val="2"/>
          <w:szCs w:val="2"/>
          <w:rtl w:val="0"/>
        </w:rPr>
        <w:t xml:space="preserve">anchester United Ronaldo scored three goals in the league </w:t>
      </w:r>
      <w:r w:rsidDel="00000000" w:rsidR="00000000" w:rsidRPr="00000000">
        <w:rPr>
          <w:sz w:val="16"/>
          <w:szCs w:val="16"/>
          <w:rtl w:val="0"/>
        </w:rPr>
        <w:br w:type="textWrapping"/>
      </w:r>
      <w:r w:rsidDel="00000000" w:rsidR="00000000" w:rsidRPr="00000000">
        <w:rPr>
          <w:color w:val="f8f8f8"/>
          <w:sz w:val="2"/>
          <w:szCs w:val="2"/>
          <w:rtl w:val="0"/>
        </w:rPr>
        <w:t xml:space="preserve">he scored 84 goals for the club in 196 league games and became one of the best players i</w:t>
      </w:r>
      <w:r w:rsidDel="00000000" w:rsidR="00000000" w:rsidRPr="00000000">
        <w:rPr>
          <w:color w:val="ffffff"/>
          <w:sz w:val="2"/>
          <w:szCs w:val="2"/>
          <w:rtl w:val="0"/>
        </w:rPr>
        <w:t xml:space="preserve">n</w:t>
      </w:r>
      <w:r w:rsidDel="00000000" w:rsidR="00000000" w:rsidRPr="00000000">
        <w:rPr>
          <w:color w:val="eaeaea"/>
          <w:sz w:val="2"/>
          <w:szCs w:val="2"/>
          <w:rtl w:val="0"/>
        </w:rPr>
        <w:t xml:space="preserve"> </w:t>
      </w:r>
      <w:r w:rsidDel="00000000" w:rsidR="00000000" w:rsidRPr="00000000">
        <w:rPr>
          <w:color w:val="e0e0e0"/>
          <w:sz w:val="2"/>
          <w:szCs w:val="2"/>
          <w:rtl w:val="0"/>
        </w:rPr>
        <w:t xml:space="preserve">t</w:t>
      </w:r>
      <w:r w:rsidDel="00000000" w:rsidR="00000000" w:rsidRPr="00000000">
        <w:rPr>
          <w:color w:val="ffffff"/>
          <w:sz w:val="2"/>
          <w:szCs w:val="2"/>
          <w:rtl w:val="0"/>
        </w:rPr>
        <w:t xml:space="preserve">he</w:t>
      </w:r>
      <w:r w:rsidDel="00000000" w:rsidR="00000000" w:rsidRPr="00000000">
        <w:rPr>
          <w:color w:val="e3e3e3"/>
          <w:sz w:val="2"/>
          <w:szCs w:val="2"/>
          <w:rtl w:val="0"/>
        </w:rPr>
        <w:t xml:space="preserve"> </w:t>
      </w:r>
      <w:r w:rsidDel="00000000" w:rsidR="00000000" w:rsidRPr="00000000">
        <w:rPr>
          <w:color w:val="616161"/>
          <w:sz w:val="2"/>
          <w:szCs w:val="2"/>
          <w:rtl w:val="0"/>
        </w:rPr>
        <w:t xml:space="preserve">w</w:t>
      </w:r>
      <w:r w:rsidDel="00000000" w:rsidR="00000000" w:rsidRPr="00000000">
        <w:rPr>
          <w:color w:val="000000"/>
          <w:sz w:val="2"/>
          <w:szCs w:val="2"/>
          <w:rtl w:val="0"/>
        </w:rPr>
        <w:t xml:space="preserve">orld A</w:t>
      </w:r>
      <w:r w:rsidDel="00000000" w:rsidR="00000000" w:rsidRPr="00000000">
        <w:rPr>
          <w:color w:val="090909"/>
          <w:sz w:val="2"/>
          <w:szCs w:val="2"/>
          <w:rtl w:val="0"/>
        </w:rPr>
        <w:t xml:space="preserve">t</w:t>
      </w:r>
      <w:r w:rsidDel="00000000" w:rsidR="00000000" w:rsidRPr="00000000">
        <w:rPr>
          <w:color w:val="161616"/>
          <w:sz w:val="2"/>
          <w:szCs w:val="2"/>
          <w:rtl w:val="0"/>
        </w:rPr>
        <w:t xml:space="preserve"> </w:t>
      </w:r>
      <w:r w:rsidDel="00000000" w:rsidR="00000000" w:rsidRPr="00000000">
        <w:rPr>
          <w:color w:val="1e1e1e"/>
          <w:sz w:val="2"/>
          <w:szCs w:val="2"/>
          <w:rtl w:val="0"/>
        </w:rPr>
        <w:t xml:space="preserve">t</w:t>
      </w:r>
      <w:r w:rsidDel="00000000" w:rsidR="00000000" w:rsidRPr="00000000">
        <w:rPr>
          <w:color w:val="080808"/>
          <w:sz w:val="2"/>
          <w:szCs w:val="2"/>
          <w:rtl w:val="0"/>
        </w:rPr>
        <w:t xml:space="preserve">he 2006 World Cup Cristi</w:t>
      </w:r>
      <w:r w:rsidDel="00000000" w:rsidR="00000000" w:rsidRPr="00000000">
        <w:rPr>
          <w:color w:val="0b0d0a"/>
          <w:sz w:val="2"/>
          <w:szCs w:val="2"/>
          <w:rtl w:val="0"/>
        </w:rPr>
        <w:t xml:space="preserve">ano Rona</w:t>
      </w:r>
      <w:r w:rsidDel="00000000" w:rsidR="00000000" w:rsidRPr="00000000">
        <w:rPr>
          <w:color w:val="0c0e0b"/>
          <w:sz w:val="2"/>
          <w:szCs w:val="2"/>
          <w:rtl w:val="0"/>
        </w:rPr>
        <w:t xml:space="preserve">ldo was an integral part of the </w:t>
      </w:r>
      <w:r w:rsidDel="00000000" w:rsidR="00000000" w:rsidRPr="00000000">
        <w:rPr>
          <w:color w:val="0b0d0a"/>
          <w:sz w:val="2"/>
          <w:szCs w:val="2"/>
          <w:rtl w:val="0"/>
        </w:rPr>
        <w:t xml:space="preserve">Portugue</w:t>
      </w:r>
      <w:r w:rsidDel="00000000" w:rsidR="00000000" w:rsidRPr="00000000">
        <w:rPr>
          <w:color w:val="070908"/>
          <w:sz w:val="2"/>
          <w:szCs w:val="2"/>
          <w:rtl w:val="0"/>
        </w:rPr>
        <w:t xml:space="preserve">se national team</w:t>
      </w:r>
      <w:r w:rsidDel="00000000" w:rsidR="00000000" w:rsidRPr="00000000">
        <w:rPr>
          <w:color w:val="080808"/>
          <w:sz w:val="2"/>
          <w:szCs w:val="2"/>
          <w:rtl w:val="0"/>
        </w:rPr>
        <w:t xml:space="preserve"> as they reached</w:t>
      </w:r>
      <w:r w:rsidDel="00000000" w:rsidR="00000000" w:rsidRPr="00000000">
        <w:rPr>
          <w:color w:val="1e1e1e"/>
          <w:sz w:val="2"/>
          <w:szCs w:val="2"/>
          <w:rtl w:val="0"/>
        </w:rPr>
        <w:t xml:space="preserve"> </w:t>
      </w:r>
      <w:r w:rsidDel="00000000" w:rsidR="00000000" w:rsidRPr="00000000">
        <w:rPr>
          <w:color w:val="161616"/>
          <w:sz w:val="2"/>
          <w:szCs w:val="2"/>
          <w:rtl w:val="0"/>
        </w:rPr>
        <w:t xml:space="preserve">t</w:t>
      </w:r>
      <w:r w:rsidDel="00000000" w:rsidR="00000000" w:rsidRPr="00000000">
        <w:rPr>
          <w:color w:val="090909"/>
          <w:sz w:val="2"/>
          <w:szCs w:val="2"/>
          <w:rtl w:val="0"/>
        </w:rPr>
        <w:t xml:space="preserve">h</w:t>
      </w:r>
      <w:r w:rsidDel="00000000" w:rsidR="00000000" w:rsidRPr="00000000">
        <w:rPr>
          <w:color w:val="000000"/>
          <w:sz w:val="2"/>
          <w:szCs w:val="2"/>
          <w:rtl w:val="0"/>
        </w:rPr>
        <w:t xml:space="preserve">e sem</w:t>
      </w:r>
      <w:r w:rsidDel="00000000" w:rsidR="00000000" w:rsidRPr="00000000">
        <w:rPr>
          <w:color w:val="6c6c6c"/>
          <w:sz w:val="2"/>
          <w:szCs w:val="2"/>
          <w:rtl w:val="0"/>
        </w:rPr>
        <w:t xml:space="preserve">i</w:t>
      </w:r>
      <w:r w:rsidDel="00000000" w:rsidR="00000000" w:rsidRPr="00000000">
        <w:rPr>
          <w:color w:val="a7a7a7"/>
          <w:sz w:val="2"/>
          <w:szCs w:val="2"/>
          <w:rtl w:val="0"/>
        </w:rPr>
        <w:t xml:space="preserve">-</w:t>
      </w:r>
      <w:r w:rsidDel="00000000" w:rsidR="00000000" w:rsidRPr="00000000">
        <w:rPr>
          <w:color w:val="ebebeb"/>
          <w:sz w:val="2"/>
          <w:szCs w:val="2"/>
          <w:rtl w:val="0"/>
        </w:rPr>
        <w:t xml:space="preserve">f</w:t>
      </w:r>
      <w:r w:rsidDel="00000000" w:rsidR="00000000" w:rsidRPr="00000000">
        <w:rPr>
          <w:color w:val="ffffff"/>
          <w:sz w:val="2"/>
          <w:szCs w:val="2"/>
          <w:rtl w:val="0"/>
        </w:rPr>
        <w:t xml:space="preserve">i</w:t>
      </w:r>
      <w:r w:rsidDel="00000000" w:rsidR="00000000" w:rsidRPr="00000000">
        <w:rPr>
          <w:color w:val="fdfdfd"/>
          <w:sz w:val="2"/>
          <w:szCs w:val="2"/>
          <w:rtl w:val="0"/>
        </w:rPr>
        <w:t xml:space="preserve">n</w:t>
      </w:r>
      <w:r w:rsidDel="00000000" w:rsidR="00000000" w:rsidRPr="00000000">
        <w:rPr>
          <w:color w:val="ececec"/>
          <w:sz w:val="2"/>
          <w:szCs w:val="2"/>
          <w:rtl w:val="0"/>
        </w:rPr>
        <w:t xml:space="preserve">a</w:t>
      </w:r>
      <w:r w:rsidDel="00000000" w:rsidR="00000000" w:rsidRPr="00000000">
        <w:rPr>
          <w:color w:val="f0f0f0"/>
          <w:sz w:val="2"/>
          <w:szCs w:val="2"/>
          <w:rtl w:val="0"/>
        </w:rPr>
        <w:t xml:space="preserve">l</w:t>
      </w:r>
      <w:r w:rsidDel="00000000" w:rsidR="00000000" w:rsidRPr="00000000">
        <w:rPr>
          <w:color w:val="fefefe"/>
          <w:sz w:val="2"/>
          <w:szCs w:val="2"/>
          <w:rtl w:val="0"/>
        </w:rPr>
        <w:t xml:space="preserve"> </w:t>
      </w:r>
      <w:r w:rsidDel="00000000" w:rsidR="00000000" w:rsidRPr="00000000">
        <w:rPr>
          <w:color w:val="f8f8f8"/>
          <w:sz w:val="2"/>
          <w:szCs w:val="2"/>
          <w:rtl w:val="0"/>
        </w:rPr>
        <w:t xml:space="preserve">of the tournament the following </w:t>
      </w:r>
      <w:r w:rsidDel="00000000" w:rsidR="00000000" w:rsidRPr="00000000">
        <w:rPr>
          <w:color w:val="f6f6f6"/>
          <w:sz w:val="2"/>
          <w:szCs w:val="2"/>
          <w:rtl w:val="0"/>
        </w:rPr>
        <w:t xml:space="preserve">y</w:t>
      </w:r>
      <w:r w:rsidDel="00000000" w:rsidR="00000000" w:rsidRPr="00000000">
        <w:rPr>
          <w:color w:val="ffffff"/>
          <w:sz w:val="2"/>
          <w:szCs w:val="2"/>
          <w:rtl w:val="0"/>
        </w:rPr>
        <w:t xml:space="preserve">ear </w:t>
      </w:r>
      <w:r w:rsidDel="00000000" w:rsidR="00000000" w:rsidRPr="00000000">
        <w:rPr>
          <w:color w:val="ededed"/>
          <w:sz w:val="2"/>
          <w:szCs w:val="2"/>
          <w:rtl w:val="0"/>
        </w:rPr>
        <w:t xml:space="preserve">h</w:t>
      </w:r>
      <w:r w:rsidDel="00000000" w:rsidR="00000000" w:rsidRPr="00000000">
        <w:rPr>
          <w:color w:val="d3d3d3"/>
          <w:sz w:val="2"/>
          <w:szCs w:val="2"/>
          <w:rtl w:val="0"/>
        </w:rPr>
        <w:t xml:space="preserve">e</w:t>
      </w:r>
      <w:r w:rsidDel="00000000" w:rsidR="00000000" w:rsidRPr="00000000">
        <w:rPr>
          <w:color w:val="c2c2c2"/>
          <w:sz w:val="2"/>
          <w:szCs w:val="2"/>
          <w:rtl w:val="0"/>
        </w:rPr>
        <w:t xml:space="preserve"> </w:t>
      </w:r>
      <w:r w:rsidDel="00000000" w:rsidR="00000000" w:rsidRPr="00000000">
        <w:rPr>
          <w:color w:val="585858"/>
          <w:sz w:val="2"/>
          <w:szCs w:val="2"/>
          <w:rtl w:val="0"/>
        </w:rPr>
        <w:t xml:space="preserve">w</w:t>
      </w:r>
      <w:r w:rsidDel="00000000" w:rsidR="00000000" w:rsidRPr="00000000">
        <w:rPr>
          <w:color w:val="3c3c3c"/>
          <w:sz w:val="2"/>
          <w:szCs w:val="2"/>
          <w:rtl w:val="0"/>
        </w:rPr>
        <w:t xml:space="preserve">a</w:t>
      </w:r>
      <w:r w:rsidDel="00000000" w:rsidR="00000000" w:rsidRPr="00000000">
        <w:rPr>
          <w:color w:val="111111"/>
          <w:sz w:val="2"/>
          <w:szCs w:val="2"/>
          <w:rtl w:val="0"/>
        </w:rPr>
        <w:t xml:space="preserve">s</w:t>
      </w:r>
      <w:r w:rsidDel="00000000" w:rsidR="00000000" w:rsidRPr="00000000">
        <w:rPr>
          <w:color w:val="000000"/>
          <w:sz w:val="2"/>
          <w:szCs w:val="2"/>
          <w:rtl w:val="0"/>
        </w:rPr>
        <w:t xml:space="preserve"> name</w:t>
      </w:r>
      <w:r w:rsidDel="00000000" w:rsidR="00000000" w:rsidRPr="00000000">
        <w:rPr>
          <w:color w:val="080808"/>
          <w:sz w:val="2"/>
          <w:szCs w:val="2"/>
          <w:rtl w:val="0"/>
        </w:rPr>
        <w:t xml:space="preserve">d the captain of the national team In 2009 he became the most ex</w:t>
      </w:r>
      <w:r w:rsidDel="00000000" w:rsidR="00000000" w:rsidRPr="00000000">
        <w:rPr>
          <w:color w:val="121212"/>
          <w:sz w:val="2"/>
          <w:szCs w:val="2"/>
          <w:rtl w:val="0"/>
        </w:rPr>
        <w:t xml:space="preserve">p</w:t>
      </w:r>
      <w:r w:rsidDel="00000000" w:rsidR="00000000" w:rsidRPr="00000000">
        <w:rPr>
          <w:color w:val="0d0d0d"/>
          <w:sz w:val="2"/>
          <w:szCs w:val="2"/>
          <w:rtl w:val="0"/>
        </w:rPr>
        <w:t xml:space="preserve">e</w:t>
      </w:r>
      <w:r w:rsidDel="00000000" w:rsidR="00000000" w:rsidRPr="00000000">
        <w:rPr>
          <w:color w:val="070707"/>
          <w:sz w:val="2"/>
          <w:szCs w:val="2"/>
          <w:rtl w:val="0"/>
        </w:rPr>
        <w:t xml:space="preserve">n</w:t>
      </w:r>
      <w:r w:rsidDel="00000000" w:rsidR="00000000" w:rsidRPr="00000000">
        <w:rPr>
          <w:color w:val="030303"/>
          <w:sz w:val="2"/>
          <w:szCs w:val="2"/>
          <w:rtl w:val="0"/>
        </w:rPr>
        <w:t xml:space="preserve">s</w:t>
      </w:r>
      <w:r w:rsidDel="00000000" w:rsidR="00000000" w:rsidRPr="00000000">
        <w:rPr>
          <w:color w:val="060606"/>
          <w:sz w:val="2"/>
          <w:szCs w:val="2"/>
          <w:rtl w:val="0"/>
        </w:rPr>
        <w:t xml:space="preserve">i</w:t>
      </w:r>
      <w:r w:rsidDel="00000000" w:rsidR="00000000" w:rsidRPr="00000000">
        <w:rPr>
          <w:color w:val="0f0f0f"/>
          <w:sz w:val="2"/>
          <w:szCs w:val="2"/>
          <w:rtl w:val="0"/>
        </w:rPr>
        <w:t xml:space="preserve">v</w:t>
      </w:r>
      <w:r w:rsidDel="00000000" w:rsidR="00000000" w:rsidRPr="00000000">
        <w:rPr>
          <w:color w:val="191919"/>
          <w:sz w:val="2"/>
          <w:szCs w:val="2"/>
          <w:rtl w:val="0"/>
        </w:rPr>
        <w:t xml:space="preserve">e</w:t>
      </w:r>
      <w:r w:rsidDel="00000000" w:rsidR="00000000" w:rsidRPr="00000000">
        <w:rPr>
          <w:color w:val="202020"/>
          <w:sz w:val="2"/>
          <w:szCs w:val="2"/>
          <w:rtl w:val="0"/>
        </w:rPr>
        <w:t xml:space="preserve"> </w:t>
      </w:r>
      <w:r w:rsidDel="00000000" w:rsidR="00000000" w:rsidRPr="00000000">
        <w:rPr>
          <w:color w:val="020202"/>
          <w:sz w:val="2"/>
          <w:szCs w:val="2"/>
          <w:rtl w:val="0"/>
        </w:rPr>
        <w:t xml:space="preserve">p</w:t>
      </w:r>
      <w:r w:rsidDel="00000000" w:rsidR="00000000" w:rsidRPr="00000000">
        <w:rPr>
          <w:color w:val="242424"/>
          <w:sz w:val="2"/>
          <w:szCs w:val="2"/>
          <w:rtl w:val="0"/>
        </w:rPr>
        <w:t xml:space="preserve">l</w:t>
      </w:r>
      <w:r w:rsidDel="00000000" w:rsidR="00000000" w:rsidRPr="00000000">
        <w:rPr>
          <w:color w:val="5c5c5c"/>
          <w:sz w:val="2"/>
          <w:szCs w:val="2"/>
          <w:rtl w:val="0"/>
        </w:rPr>
        <w:t xml:space="preserve">a</w:t>
      </w:r>
      <w:r w:rsidDel="00000000" w:rsidR="00000000" w:rsidRPr="00000000">
        <w:rPr>
          <w:color w:val="989898"/>
          <w:sz w:val="2"/>
          <w:szCs w:val="2"/>
          <w:rtl w:val="0"/>
        </w:rPr>
        <w:t xml:space="preserve">y</w:t>
      </w:r>
      <w:r w:rsidDel="00000000" w:rsidR="00000000" w:rsidRPr="00000000">
        <w:rPr>
          <w:color w:val="c6c6c6"/>
          <w:sz w:val="2"/>
          <w:szCs w:val="2"/>
          <w:rtl w:val="0"/>
        </w:rPr>
        <w:t xml:space="preserve">e</w:t>
      </w:r>
      <w:r w:rsidDel="00000000" w:rsidR="00000000" w:rsidRPr="00000000">
        <w:rPr>
          <w:color w:val="e1e1e1"/>
          <w:sz w:val="2"/>
          <w:szCs w:val="2"/>
          <w:rtl w:val="0"/>
        </w:rPr>
        <w:t xml:space="preserve">r</w:t>
      </w:r>
      <w:r w:rsidDel="00000000" w:rsidR="00000000" w:rsidRPr="00000000">
        <w:rPr>
          <w:color w:val="ebebeb"/>
          <w:sz w:val="2"/>
          <w:szCs w:val="2"/>
          <w:rtl w:val="0"/>
        </w:rPr>
        <w:t xml:space="preserve"> </w:t>
      </w:r>
      <w:r w:rsidDel="00000000" w:rsidR="00000000" w:rsidRPr="00000000">
        <w:rPr>
          <w:color w:val="ededed"/>
          <w:sz w:val="2"/>
          <w:szCs w:val="2"/>
          <w:rtl w:val="0"/>
        </w:rPr>
        <w:t xml:space="preserve">i</w:t>
      </w:r>
      <w:r w:rsidDel="00000000" w:rsidR="00000000" w:rsidRPr="00000000">
        <w:rPr>
          <w:color w:val="f8f8f8"/>
          <w:sz w:val="2"/>
          <w:szCs w:val="2"/>
          <w:rtl w:val="0"/>
        </w:rPr>
        <w:t xml:space="preserve">n the world after Spanish giant Real Madrid paid Mancheste</w:t>
      </w:r>
      <w:r w:rsidDel="00000000" w:rsidR="00000000" w:rsidRPr="00000000">
        <w:rPr>
          <w:sz w:val="16"/>
          <w:szCs w:val="16"/>
          <w:rtl w:val="0"/>
        </w:rPr>
        <w:br w:type="textWrapping"/>
      </w:r>
      <w:r w:rsidDel="00000000" w:rsidR="00000000" w:rsidRPr="00000000">
        <w:rPr>
          <w:color w:val="f8f8f8"/>
          <w:sz w:val="2"/>
          <w:szCs w:val="2"/>
          <w:rtl w:val="0"/>
        </w:rPr>
        <w:t xml:space="preserve">r United 80 million pounds to bring him to Madrid, he scored 33 goals in his very first </w:t>
      </w:r>
      <w:r w:rsidDel="00000000" w:rsidR="00000000" w:rsidRPr="00000000">
        <w:rPr>
          <w:color w:val="ffffff"/>
          <w:sz w:val="2"/>
          <w:szCs w:val="2"/>
          <w:rtl w:val="0"/>
        </w:rPr>
        <w:t xml:space="preserve">s</w:t>
      </w:r>
      <w:r w:rsidDel="00000000" w:rsidR="00000000" w:rsidRPr="00000000">
        <w:rPr>
          <w:color w:val="ebebeb"/>
          <w:sz w:val="2"/>
          <w:szCs w:val="2"/>
          <w:rtl w:val="0"/>
        </w:rPr>
        <w:t xml:space="preserve">e</w:t>
      </w:r>
      <w:r w:rsidDel="00000000" w:rsidR="00000000" w:rsidRPr="00000000">
        <w:rPr>
          <w:color w:val="e1e1e1"/>
          <w:sz w:val="2"/>
          <w:szCs w:val="2"/>
          <w:rtl w:val="0"/>
        </w:rPr>
        <w:t xml:space="preserve">a</w:t>
      </w:r>
      <w:r w:rsidDel="00000000" w:rsidR="00000000" w:rsidRPr="00000000">
        <w:rPr>
          <w:color w:val="ffffff"/>
          <w:sz w:val="2"/>
          <w:szCs w:val="2"/>
          <w:rtl w:val="0"/>
        </w:rPr>
        <w:t xml:space="preserve">son</w:t>
      </w:r>
      <w:r w:rsidDel="00000000" w:rsidR="00000000" w:rsidRPr="00000000">
        <w:rPr>
          <w:color w:val="9c9c9c"/>
          <w:sz w:val="2"/>
          <w:szCs w:val="2"/>
          <w:rtl w:val="0"/>
        </w:rPr>
        <w:t xml:space="preserve"> </w:t>
      </w:r>
      <w:r w:rsidDel="00000000" w:rsidR="00000000" w:rsidRPr="00000000">
        <w:rPr>
          <w:color w:val="373737"/>
          <w:sz w:val="2"/>
          <w:szCs w:val="2"/>
          <w:rtl w:val="0"/>
        </w:rPr>
        <w:t xml:space="preserve">I</w:t>
      </w:r>
      <w:r w:rsidDel="00000000" w:rsidR="00000000" w:rsidRPr="00000000">
        <w:rPr>
          <w:color w:val="1e1e1e"/>
          <w:sz w:val="2"/>
          <w:szCs w:val="2"/>
          <w:rtl w:val="0"/>
        </w:rPr>
        <w:t xml:space="preserve">n</w:t>
      </w:r>
      <w:r w:rsidDel="00000000" w:rsidR="00000000" w:rsidRPr="00000000">
        <w:rPr>
          <w:color w:val="121212"/>
          <w:sz w:val="2"/>
          <w:szCs w:val="2"/>
          <w:rtl w:val="0"/>
        </w:rPr>
        <w:t xml:space="preserve"> </w:t>
      </w:r>
      <w:r w:rsidDel="00000000" w:rsidR="00000000" w:rsidRPr="00000000">
        <w:rPr>
          <w:color w:val="000000"/>
          <w:sz w:val="2"/>
          <w:szCs w:val="2"/>
          <w:rtl w:val="0"/>
        </w:rPr>
        <w:t xml:space="preserve">the</w:t>
      </w:r>
      <w:r w:rsidDel="00000000" w:rsidR="00000000" w:rsidRPr="00000000">
        <w:rPr>
          <w:color w:val="050505"/>
          <w:sz w:val="2"/>
          <w:szCs w:val="2"/>
          <w:rtl w:val="0"/>
        </w:rPr>
        <w:t xml:space="preserve"> </w:t>
      </w:r>
      <w:r w:rsidDel="00000000" w:rsidR="00000000" w:rsidRPr="00000000">
        <w:rPr>
          <w:color w:val="191919"/>
          <w:sz w:val="2"/>
          <w:szCs w:val="2"/>
          <w:rtl w:val="0"/>
        </w:rPr>
        <w:t xml:space="preserve">f</w:t>
      </w:r>
      <w:r w:rsidDel="00000000" w:rsidR="00000000" w:rsidRPr="00000000">
        <w:rPr>
          <w:color w:val="272727"/>
          <w:sz w:val="2"/>
          <w:szCs w:val="2"/>
          <w:rtl w:val="0"/>
        </w:rPr>
        <w:t xml:space="preserve">o</w:t>
      </w:r>
      <w:r w:rsidDel="00000000" w:rsidR="00000000" w:rsidRPr="00000000">
        <w:rPr>
          <w:color w:val="080808"/>
          <w:sz w:val="2"/>
          <w:szCs w:val="2"/>
          <w:rtl w:val="0"/>
        </w:rPr>
        <w:t xml:space="preserve">llowing season he ended </w:t>
      </w:r>
      <w:r w:rsidDel="00000000" w:rsidR="00000000" w:rsidRPr="00000000">
        <w:rPr>
          <w:color w:val="080109"/>
          <w:sz w:val="2"/>
          <w:szCs w:val="2"/>
          <w:rtl w:val="0"/>
        </w:rPr>
        <w:t xml:space="preserve">the Span</w:t>
      </w:r>
      <w:r w:rsidDel="00000000" w:rsidR="00000000" w:rsidRPr="00000000">
        <w:rPr>
          <w:color w:val="040005"/>
          <w:sz w:val="2"/>
          <w:szCs w:val="2"/>
          <w:rtl w:val="0"/>
        </w:rPr>
        <w:t xml:space="preserve">ish league season with 40 goals </w:t>
      </w:r>
      <w:r w:rsidDel="00000000" w:rsidR="00000000" w:rsidRPr="00000000">
        <w:rPr>
          <w:color w:val="080109"/>
          <w:sz w:val="2"/>
          <w:szCs w:val="2"/>
          <w:rtl w:val="0"/>
        </w:rPr>
        <w:t xml:space="preserve">which be</w:t>
      </w:r>
      <w:r w:rsidDel="00000000" w:rsidR="00000000" w:rsidRPr="00000000">
        <w:rPr>
          <w:color w:val="0c0608"/>
          <w:sz w:val="2"/>
          <w:szCs w:val="2"/>
          <w:rtl w:val="0"/>
        </w:rPr>
        <w:t xml:space="preserve">came a record in</w:t>
      </w:r>
      <w:r w:rsidDel="00000000" w:rsidR="00000000" w:rsidRPr="00000000">
        <w:rPr>
          <w:color w:val="080808"/>
          <w:sz w:val="2"/>
          <w:szCs w:val="2"/>
          <w:rtl w:val="0"/>
        </w:rPr>
        <w:t xml:space="preserve"> the league's hi</w:t>
      </w:r>
      <w:r w:rsidDel="00000000" w:rsidR="00000000" w:rsidRPr="00000000">
        <w:rPr>
          <w:color w:val="272727"/>
          <w:sz w:val="2"/>
          <w:szCs w:val="2"/>
          <w:rtl w:val="0"/>
        </w:rPr>
        <w:t xml:space="preserve">s</w:t>
      </w:r>
      <w:r w:rsidDel="00000000" w:rsidR="00000000" w:rsidRPr="00000000">
        <w:rPr>
          <w:color w:val="191919"/>
          <w:sz w:val="2"/>
          <w:szCs w:val="2"/>
          <w:rtl w:val="0"/>
        </w:rPr>
        <w:t xml:space="preserve">t</w:t>
      </w:r>
      <w:r w:rsidDel="00000000" w:rsidR="00000000" w:rsidRPr="00000000">
        <w:rPr>
          <w:color w:val="050505"/>
          <w:sz w:val="2"/>
          <w:szCs w:val="2"/>
          <w:rtl w:val="0"/>
        </w:rPr>
        <w:t xml:space="preserve">o</w:t>
      </w:r>
      <w:r w:rsidDel="00000000" w:rsidR="00000000" w:rsidRPr="00000000">
        <w:rPr>
          <w:color w:val="000000"/>
          <w:sz w:val="2"/>
          <w:szCs w:val="2"/>
          <w:rtl w:val="0"/>
        </w:rPr>
        <w:t xml:space="preserve">ry </w:t>
      </w:r>
      <w:r w:rsidDel="00000000" w:rsidR="00000000" w:rsidRPr="00000000">
        <w:rPr>
          <w:color w:val="121212"/>
          <w:sz w:val="2"/>
          <w:szCs w:val="2"/>
          <w:rtl w:val="0"/>
        </w:rPr>
        <w:t xml:space="preserve">h</w:t>
      </w:r>
      <w:r w:rsidDel="00000000" w:rsidR="00000000" w:rsidRPr="00000000">
        <w:rPr>
          <w:color w:val="1e1e1e"/>
          <w:sz w:val="2"/>
          <w:szCs w:val="2"/>
          <w:rtl w:val="0"/>
        </w:rPr>
        <w:t xml:space="preserve">e</w:t>
      </w:r>
      <w:r w:rsidDel="00000000" w:rsidR="00000000" w:rsidRPr="00000000">
        <w:rPr>
          <w:color w:val="a0a0a0"/>
          <w:sz w:val="2"/>
          <w:szCs w:val="2"/>
          <w:rtl w:val="0"/>
        </w:rPr>
        <w:t xml:space="preserve"> </w:t>
      </w:r>
      <w:r w:rsidDel="00000000" w:rsidR="00000000" w:rsidRPr="00000000">
        <w:rPr>
          <w:color w:val="d0d0d0"/>
          <w:sz w:val="2"/>
          <w:szCs w:val="2"/>
          <w:rtl w:val="0"/>
        </w:rPr>
        <w:t xml:space="preserve">l</w:t>
      </w:r>
      <w:r w:rsidDel="00000000" w:rsidR="00000000" w:rsidRPr="00000000">
        <w:rPr>
          <w:color w:val="ffffff"/>
          <w:sz w:val="2"/>
          <w:szCs w:val="2"/>
          <w:rtl w:val="0"/>
        </w:rPr>
        <w:t xml:space="preserve">ed</w:t>
      </w:r>
      <w:r w:rsidDel="00000000" w:rsidR="00000000" w:rsidRPr="00000000">
        <w:rPr>
          <w:color w:val="fcfcfc"/>
          <w:sz w:val="2"/>
          <w:szCs w:val="2"/>
          <w:rtl w:val="0"/>
        </w:rPr>
        <w:t xml:space="preserve"> </w:t>
      </w:r>
      <w:r w:rsidDel="00000000" w:rsidR="00000000" w:rsidRPr="00000000">
        <w:rPr>
          <w:color w:val="ebebeb"/>
          <w:sz w:val="2"/>
          <w:szCs w:val="2"/>
          <w:rtl w:val="0"/>
        </w:rPr>
        <w:t xml:space="preserve">P</w:t>
      </w:r>
      <w:r w:rsidDel="00000000" w:rsidR="00000000" w:rsidRPr="00000000">
        <w:rPr>
          <w:color w:val="f2f2f2"/>
          <w:sz w:val="2"/>
          <w:szCs w:val="2"/>
          <w:rtl w:val="0"/>
        </w:rPr>
        <w:t xml:space="preserve">o</w:t>
      </w:r>
      <w:r w:rsidDel="00000000" w:rsidR="00000000" w:rsidRPr="00000000">
        <w:rPr>
          <w:color w:val="ffffff"/>
          <w:sz w:val="2"/>
          <w:szCs w:val="2"/>
          <w:rtl w:val="0"/>
        </w:rPr>
        <w:t xml:space="preserve">r</w:t>
      </w:r>
      <w:r w:rsidDel="00000000" w:rsidR="00000000" w:rsidRPr="00000000">
        <w:rPr>
          <w:color w:val="f8f8f8"/>
          <w:sz w:val="2"/>
          <w:szCs w:val="2"/>
          <w:rtl w:val="0"/>
        </w:rPr>
        <w:t xml:space="preserve">tugal at the football World Cup </w:t>
      </w:r>
      <w:r w:rsidDel="00000000" w:rsidR="00000000" w:rsidRPr="00000000">
        <w:rPr>
          <w:color w:val="f1f1f1"/>
          <w:sz w:val="2"/>
          <w:szCs w:val="2"/>
          <w:rtl w:val="0"/>
        </w:rPr>
        <w:t xml:space="preserve">i</w:t>
      </w:r>
      <w:r w:rsidDel="00000000" w:rsidR="00000000" w:rsidRPr="00000000">
        <w:rPr>
          <w:color w:val="f8f8f8"/>
          <w:sz w:val="2"/>
          <w:szCs w:val="2"/>
          <w:rtl w:val="0"/>
        </w:rPr>
        <w:t xml:space="preserve">n</w:t>
      </w:r>
      <w:r w:rsidDel="00000000" w:rsidR="00000000" w:rsidRPr="00000000">
        <w:rPr>
          <w:color w:val="ffffff"/>
          <w:sz w:val="2"/>
          <w:szCs w:val="2"/>
          <w:rtl w:val="0"/>
        </w:rPr>
        <w:t xml:space="preserve"> South</w:t>
      </w:r>
      <w:r w:rsidDel="00000000" w:rsidR="00000000" w:rsidRPr="00000000">
        <w:rPr>
          <w:color w:val="c6c6c6"/>
          <w:sz w:val="2"/>
          <w:szCs w:val="2"/>
          <w:rtl w:val="0"/>
        </w:rPr>
        <w:t xml:space="preserve"> </w:t>
      </w:r>
      <w:r w:rsidDel="00000000" w:rsidR="00000000" w:rsidRPr="00000000">
        <w:rPr>
          <w:color w:val="a0a0a0"/>
          <w:sz w:val="2"/>
          <w:szCs w:val="2"/>
          <w:rtl w:val="0"/>
        </w:rPr>
        <w:t xml:space="preserve">A</w:t>
      </w:r>
      <w:r w:rsidDel="00000000" w:rsidR="00000000" w:rsidRPr="00000000">
        <w:rPr>
          <w:color w:val="626262"/>
          <w:sz w:val="2"/>
          <w:szCs w:val="2"/>
          <w:rtl w:val="0"/>
        </w:rPr>
        <w:t xml:space="preserve">f</w:t>
      </w:r>
      <w:r w:rsidDel="00000000" w:rsidR="00000000" w:rsidRPr="00000000">
        <w:rPr>
          <w:color w:val="212121"/>
          <w:sz w:val="2"/>
          <w:szCs w:val="2"/>
          <w:rtl w:val="0"/>
        </w:rPr>
        <w:t xml:space="preserve">r</w:t>
      </w:r>
      <w:r w:rsidDel="00000000" w:rsidR="00000000" w:rsidRPr="00000000">
        <w:rPr>
          <w:color w:val="000000"/>
          <w:sz w:val="2"/>
          <w:szCs w:val="2"/>
          <w:rtl w:val="0"/>
        </w:rPr>
        <w:t xml:space="preserve">ica </w:t>
      </w:r>
      <w:r w:rsidDel="00000000" w:rsidR="00000000" w:rsidRPr="00000000">
        <w:rPr>
          <w:color w:val="080808"/>
          <w:sz w:val="2"/>
          <w:szCs w:val="2"/>
          <w:rtl w:val="0"/>
        </w:rPr>
        <w:t xml:space="preserve">in 2010, in 2012 he helped Real Madrid win the Spanish league ti</w:t>
      </w:r>
      <w:r w:rsidDel="00000000" w:rsidR="00000000" w:rsidRPr="00000000">
        <w:rPr>
          <w:color w:val="2e2e2e"/>
          <w:sz w:val="2"/>
          <w:szCs w:val="2"/>
          <w:rtl w:val="0"/>
        </w:rPr>
        <w:t xml:space="preserve">t</w:t>
      </w:r>
      <w:r w:rsidDel="00000000" w:rsidR="00000000" w:rsidRPr="00000000">
        <w:rPr>
          <w:color w:val="1c1c1c"/>
          <w:sz w:val="2"/>
          <w:szCs w:val="2"/>
          <w:rtl w:val="0"/>
        </w:rPr>
        <w:t xml:space="preserve">l</w:t>
      </w:r>
      <w:r w:rsidDel="00000000" w:rsidR="00000000" w:rsidRPr="00000000">
        <w:rPr>
          <w:color w:val="020202"/>
          <w:sz w:val="2"/>
          <w:szCs w:val="2"/>
          <w:rtl w:val="0"/>
        </w:rPr>
        <w:t xml:space="preserve">e</w:t>
      </w:r>
      <w:r w:rsidDel="00000000" w:rsidR="00000000" w:rsidRPr="00000000">
        <w:rPr>
          <w:color w:val="000000"/>
          <w:sz w:val="2"/>
          <w:szCs w:val="2"/>
          <w:rtl w:val="0"/>
        </w:rPr>
        <w:t xml:space="preserve"> and </w:t>
      </w:r>
      <w:r w:rsidDel="00000000" w:rsidR="00000000" w:rsidRPr="00000000">
        <w:rPr>
          <w:color w:val="363636"/>
          <w:sz w:val="2"/>
          <w:szCs w:val="2"/>
          <w:rtl w:val="0"/>
        </w:rPr>
        <w:t xml:space="preserve">i</w:t>
      </w:r>
      <w:r w:rsidDel="00000000" w:rsidR="00000000" w:rsidRPr="00000000">
        <w:rPr>
          <w:color w:val="5c5c5c"/>
          <w:sz w:val="2"/>
          <w:szCs w:val="2"/>
          <w:rtl w:val="0"/>
        </w:rPr>
        <w:t xml:space="preserve">t</w:t>
      </w:r>
      <w:r w:rsidDel="00000000" w:rsidR="00000000" w:rsidRPr="00000000">
        <w:rPr>
          <w:color w:val="989898"/>
          <w:sz w:val="2"/>
          <w:szCs w:val="2"/>
          <w:rtl w:val="0"/>
        </w:rPr>
        <w:t xml:space="preserve"> </w:t>
      </w:r>
      <w:r w:rsidDel="00000000" w:rsidR="00000000" w:rsidRPr="00000000">
        <w:rPr>
          <w:color w:val="d2d2d2"/>
          <w:sz w:val="2"/>
          <w:szCs w:val="2"/>
          <w:rtl w:val="0"/>
        </w:rPr>
        <w:t xml:space="preserve">p</w:t>
      </w:r>
      <w:r w:rsidDel="00000000" w:rsidR="00000000" w:rsidRPr="00000000">
        <w:rPr>
          <w:color w:val="f8f8f8"/>
          <w:sz w:val="2"/>
          <w:szCs w:val="2"/>
          <w:rtl w:val="0"/>
        </w:rPr>
        <w:t xml:space="preserve">r</w:t>
      </w:r>
      <w:r w:rsidDel="00000000" w:rsidR="00000000" w:rsidRPr="00000000">
        <w:rPr>
          <w:color w:val="ffffff"/>
          <w:sz w:val="2"/>
          <w:szCs w:val="2"/>
          <w:rtl w:val="0"/>
        </w:rPr>
        <w:t xml:space="preserve">o</w:t>
      </w:r>
      <w:r w:rsidDel="00000000" w:rsidR="00000000" w:rsidRPr="00000000">
        <w:rPr>
          <w:color w:val="fcfcfc"/>
          <w:sz w:val="2"/>
          <w:szCs w:val="2"/>
          <w:rtl w:val="0"/>
        </w:rPr>
        <w:t xml:space="preserve">v</w:t>
      </w:r>
      <w:r w:rsidDel="00000000" w:rsidR="00000000" w:rsidRPr="00000000">
        <w:rPr>
          <w:color w:val="f3f3f3"/>
          <w:sz w:val="2"/>
          <w:szCs w:val="2"/>
          <w:rtl w:val="0"/>
        </w:rPr>
        <w:t xml:space="preserve">e</w:t>
      </w:r>
      <w:r w:rsidDel="00000000" w:rsidR="00000000" w:rsidRPr="00000000">
        <w:rPr>
          <w:color w:val="f8f8f8"/>
          <w:sz w:val="2"/>
          <w:szCs w:val="2"/>
          <w:rtl w:val="0"/>
        </w:rPr>
        <w:t xml:space="preserve">d to be his first league title with the clubHe scored 60 g</w:t>
      </w:r>
      <w:r w:rsidDel="00000000" w:rsidR="00000000" w:rsidRPr="00000000">
        <w:rPr>
          <w:sz w:val="16"/>
          <w:szCs w:val="16"/>
          <w:rtl w:val="0"/>
        </w:rPr>
        <w:br w:type="textWrapping"/>
      </w:r>
      <w:r w:rsidDel="00000000" w:rsidR="00000000" w:rsidRPr="00000000">
        <w:rPr>
          <w:color w:val="f8f8f8"/>
          <w:sz w:val="2"/>
          <w:szCs w:val="2"/>
          <w:rtl w:val="0"/>
        </w:rPr>
        <w:t xml:space="preserve">oals in all competitions in season in 2013 seasons he scored staggering 51 goals in the </w:t>
      </w:r>
      <w:r w:rsidDel="00000000" w:rsidR="00000000" w:rsidRPr="00000000">
        <w:rPr>
          <w:color w:val="ffffff"/>
          <w:sz w:val="2"/>
          <w:szCs w:val="2"/>
          <w:rtl w:val="0"/>
        </w:rPr>
        <w:t xml:space="preserve">s</w:t>
      </w:r>
      <w:r w:rsidDel="00000000" w:rsidR="00000000" w:rsidRPr="00000000">
        <w:rPr>
          <w:color w:val="fafafa"/>
          <w:sz w:val="2"/>
          <w:szCs w:val="2"/>
          <w:rtl w:val="0"/>
        </w:rPr>
        <w:t xml:space="preserve">e</w:t>
      </w:r>
      <w:r w:rsidDel="00000000" w:rsidR="00000000" w:rsidRPr="00000000">
        <w:rPr>
          <w:color w:val="f8f8f8"/>
          <w:sz w:val="2"/>
          <w:szCs w:val="2"/>
          <w:rtl w:val="0"/>
        </w:rPr>
        <w:t xml:space="preserve">a</w:t>
      </w:r>
      <w:r w:rsidDel="00000000" w:rsidR="00000000" w:rsidRPr="00000000">
        <w:rPr>
          <w:color w:val="ffffff"/>
          <w:sz w:val="2"/>
          <w:szCs w:val="2"/>
          <w:rtl w:val="0"/>
        </w:rPr>
        <w:t xml:space="preserve">son</w:t>
      </w:r>
      <w:r w:rsidDel="00000000" w:rsidR="00000000" w:rsidRPr="00000000">
        <w:rPr>
          <w:color w:val="d5d5d5"/>
          <w:sz w:val="2"/>
          <w:szCs w:val="2"/>
          <w:rtl w:val="0"/>
        </w:rPr>
        <w:t xml:space="preserve">,</w:t>
      </w:r>
      <w:r w:rsidDel="00000000" w:rsidR="00000000" w:rsidRPr="00000000">
        <w:rPr>
          <w:color w:val="a8a8a8"/>
          <w:sz w:val="2"/>
          <w:szCs w:val="2"/>
          <w:rtl w:val="0"/>
        </w:rPr>
        <w:t xml:space="preserve"> </w:t>
      </w:r>
      <w:r w:rsidDel="00000000" w:rsidR="00000000" w:rsidRPr="00000000">
        <w:rPr>
          <w:color w:val="4d4d4d"/>
          <w:sz w:val="2"/>
          <w:szCs w:val="2"/>
          <w:rtl w:val="0"/>
        </w:rPr>
        <w:t xml:space="preserve">i</w:t>
      </w:r>
      <w:r w:rsidDel="00000000" w:rsidR="00000000" w:rsidRPr="00000000">
        <w:rPr>
          <w:color w:val="363636"/>
          <w:sz w:val="2"/>
          <w:szCs w:val="2"/>
          <w:rtl w:val="0"/>
        </w:rPr>
        <w:t xml:space="preserve">n</w:t>
      </w:r>
      <w:r w:rsidDel="00000000" w:rsidR="00000000" w:rsidRPr="00000000">
        <w:rPr>
          <w:color w:val="131313"/>
          <w:sz w:val="2"/>
          <w:szCs w:val="2"/>
          <w:rtl w:val="0"/>
        </w:rPr>
        <w:t xml:space="preserve"> </w:t>
      </w:r>
      <w:r w:rsidDel="00000000" w:rsidR="00000000" w:rsidRPr="00000000">
        <w:rPr>
          <w:color w:val="000000"/>
          <w:sz w:val="2"/>
          <w:szCs w:val="2"/>
          <w:rtl w:val="0"/>
        </w:rPr>
        <w:t xml:space="preserve">the</w:t>
      </w:r>
      <w:r w:rsidDel="00000000" w:rsidR="00000000" w:rsidRPr="00000000">
        <w:rPr>
          <w:color w:val="0e0e0e"/>
          <w:sz w:val="2"/>
          <w:szCs w:val="2"/>
          <w:rtl w:val="0"/>
        </w:rPr>
        <w:t xml:space="preserve"> </w:t>
      </w:r>
      <w:r w:rsidDel="00000000" w:rsidR="00000000" w:rsidRPr="00000000">
        <w:rPr>
          <w:color w:val="1f1f1f"/>
          <w:sz w:val="2"/>
          <w:szCs w:val="2"/>
          <w:rtl w:val="0"/>
        </w:rPr>
        <w:t xml:space="preserve">C</w:t>
      </w:r>
      <w:r w:rsidDel="00000000" w:rsidR="00000000" w:rsidRPr="00000000">
        <w:rPr>
          <w:color w:val="080808"/>
          <w:sz w:val="2"/>
          <w:szCs w:val="2"/>
          <w:rtl w:val="0"/>
        </w:rPr>
        <w:t xml:space="preserve">hampions League Ronaldo </w:t>
      </w:r>
      <w:r w:rsidDel="00000000" w:rsidR="00000000" w:rsidRPr="00000000">
        <w:rPr>
          <w:color w:val="0a000c"/>
          <w:sz w:val="2"/>
          <w:szCs w:val="2"/>
          <w:rtl w:val="0"/>
        </w:rPr>
        <w:t xml:space="preserve">scored 17 goals which made him the highest score</w:t>
      </w:r>
      <w:r w:rsidDel="00000000" w:rsidR="00000000" w:rsidRPr="00000000">
        <w:rPr>
          <w:color w:val="120308"/>
          <w:sz w:val="2"/>
          <w:szCs w:val="2"/>
          <w:rtl w:val="0"/>
        </w:rPr>
        <w:t xml:space="preserve"> ever in a singl</w:t>
      </w:r>
      <w:r w:rsidDel="00000000" w:rsidR="00000000" w:rsidRPr="00000000">
        <w:rPr>
          <w:color w:val="080808"/>
          <w:sz w:val="2"/>
          <w:szCs w:val="2"/>
          <w:rtl w:val="0"/>
        </w:rPr>
        <w:t xml:space="preserve">e season of the </w:t>
      </w:r>
      <w:r w:rsidDel="00000000" w:rsidR="00000000" w:rsidRPr="00000000">
        <w:rPr>
          <w:color w:val="1f1f1f"/>
          <w:sz w:val="2"/>
          <w:szCs w:val="2"/>
          <w:rtl w:val="0"/>
        </w:rPr>
        <w:t xml:space="preserve">t</w:t>
      </w:r>
      <w:r w:rsidDel="00000000" w:rsidR="00000000" w:rsidRPr="00000000">
        <w:rPr>
          <w:color w:val="0e0e0e"/>
          <w:sz w:val="2"/>
          <w:szCs w:val="2"/>
          <w:rtl w:val="0"/>
        </w:rPr>
        <w:t xml:space="preserve">o</w:t>
      </w:r>
      <w:r w:rsidDel="00000000" w:rsidR="00000000" w:rsidRPr="00000000">
        <w:rPr>
          <w:color w:val="000000"/>
          <w:sz w:val="2"/>
          <w:szCs w:val="2"/>
          <w:rtl w:val="0"/>
        </w:rPr>
        <w:t xml:space="preserve">urn</w:t>
      </w:r>
      <w:r w:rsidDel="00000000" w:rsidR="00000000" w:rsidRPr="00000000">
        <w:rPr>
          <w:color w:val="131313"/>
          <w:sz w:val="2"/>
          <w:szCs w:val="2"/>
          <w:rtl w:val="0"/>
        </w:rPr>
        <w:t xml:space="preserve">a</w:t>
      </w:r>
      <w:r w:rsidDel="00000000" w:rsidR="00000000" w:rsidRPr="00000000">
        <w:rPr>
          <w:color w:val="363636"/>
          <w:sz w:val="2"/>
          <w:szCs w:val="2"/>
          <w:rtl w:val="0"/>
        </w:rPr>
        <w:t xml:space="preserve">m</w:t>
      </w:r>
      <w:r w:rsidDel="00000000" w:rsidR="00000000" w:rsidRPr="00000000">
        <w:rPr>
          <w:color w:val="4d4d4d"/>
          <w:sz w:val="2"/>
          <w:szCs w:val="2"/>
          <w:rtl w:val="0"/>
        </w:rPr>
        <w:t xml:space="preserve">e</w:t>
      </w:r>
      <w:r w:rsidDel="00000000" w:rsidR="00000000" w:rsidRPr="00000000">
        <w:rPr>
          <w:color w:val="d0d0d0"/>
          <w:sz w:val="2"/>
          <w:szCs w:val="2"/>
          <w:rtl w:val="0"/>
        </w:rPr>
        <w:t xml:space="preserve">n</w:t>
      </w:r>
      <w:r w:rsidDel="00000000" w:rsidR="00000000" w:rsidRPr="00000000">
        <w:rPr>
          <w:color w:val="f6f6f6"/>
          <w:sz w:val="2"/>
          <w:szCs w:val="2"/>
          <w:rtl w:val="0"/>
        </w:rPr>
        <w:t xml:space="preserve">t</w:t>
      </w:r>
      <w:r w:rsidDel="00000000" w:rsidR="00000000" w:rsidRPr="00000000">
        <w:rPr>
          <w:color w:val="ffffff"/>
          <w:sz w:val="2"/>
          <w:szCs w:val="2"/>
          <w:rtl w:val="0"/>
        </w:rPr>
        <w:t xml:space="preserve"> H</w:t>
      </w:r>
      <w:r w:rsidDel="00000000" w:rsidR="00000000" w:rsidRPr="00000000">
        <w:rPr>
          <w:color w:val="fcfcfc"/>
          <w:sz w:val="2"/>
          <w:szCs w:val="2"/>
          <w:rtl w:val="0"/>
        </w:rPr>
        <w:t xml:space="preserve">e</w:t>
      </w:r>
      <w:r w:rsidDel="00000000" w:rsidR="00000000" w:rsidRPr="00000000">
        <w:rPr>
          <w:color w:val="e9e9e9"/>
          <w:sz w:val="2"/>
          <w:szCs w:val="2"/>
          <w:rtl w:val="0"/>
        </w:rPr>
        <w:t xml:space="preserve"> </w:t>
      </w:r>
      <w:r w:rsidDel="00000000" w:rsidR="00000000" w:rsidRPr="00000000">
        <w:rPr>
          <w:color w:val="f5f5f5"/>
          <w:sz w:val="2"/>
          <w:szCs w:val="2"/>
          <w:rtl w:val="0"/>
        </w:rPr>
        <w:t xml:space="preserve">h</w:t>
      </w:r>
      <w:r w:rsidDel="00000000" w:rsidR="00000000" w:rsidRPr="00000000">
        <w:rPr>
          <w:color w:val="ffffff"/>
          <w:sz w:val="2"/>
          <w:szCs w:val="2"/>
          <w:rtl w:val="0"/>
        </w:rPr>
        <w:t xml:space="preserve">a</w:t>
      </w:r>
      <w:r w:rsidDel="00000000" w:rsidR="00000000" w:rsidRPr="00000000">
        <w:rPr>
          <w:color w:val="f8f8f8"/>
          <w:sz w:val="2"/>
          <w:szCs w:val="2"/>
          <w:rtl w:val="0"/>
        </w:rPr>
        <w:t xml:space="preserve">s a total of 89 goals in the tou</w:t>
      </w:r>
      <w:r w:rsidDel="00000000" w:rsidR="00000000" w:rsidRPr="00000000">
        <w:rPr>
          <w:color w:val="f0f0f0"/>
          <w:sz w:val="2"/>
          <w:szCs w:val="2"/>
          <w:rtl w:val="0"/>
        </w:rPr>
        <w:t xml:space="preserve">r</w:t>
      </w:r>
      <w:r w:rsidDel="00000000" w:rsidR="00000000" w:rsidRPr="00000000">
        <w:rPr>
          <w:color w:val="f2f2f2"/>
          <w:sz w:val="2"/>
          <w:szCs w:val="2"/>
          <w:rtl w:val="0"/>
        </w:rPr>
        <w:t xml:space="preserve">n</w:t>
      </w:r>
      <w:r w:rsidDel="00000000" w:rsidR="00000000" w:rsidRPr="00000000">
        <w:rPr>
          <w:color w:val="f7f7f7"/>
          <w:sz w:val="2"/>
          <w:szCs w:val="2"/>
          <w:rtl w:val="0"/>
        </w:rPr>
        <w:t xml:space="preserve">a</w:t>
      </w:r>
      <w:r w:rsidDel="00000000" w:rsidR="00000000" w:rsidRPr="00000000">
        <w:rPr>
          <w:color w:val="ffffff"/>
          <w:sz w:val="2"/>
          <w:szCs w:val="2"/>
          <w:rtl w:val="0"/>
        </w:rPr>
        <w:t xml:space="preserve">ment o</w:t>
      </w:r>
      <w:r w:rsidDel="00000000" w:rsidR="00000000" w:rsidRPr="00000000">
        <w:rPr>
          <w:color w:val="ebebeb"/>
          <w:sz w:val="2"/>
          <w:szCs w:val="2"/>
          <w:rtl w:val="0"/>
        </w:rPr>
        <w:t xml:space="preserve">v</w:t>
      </w:r>
      <w:r w:rsidDel="00000000" w:rsidR="00000000" w:rsidRPr="00000000">
        <w:rPr>
          <w:color w:val="b7b7b7"/>
          <w:sz w:val="2"/>
          <w:szCs w:val="2"/>
          <w:rtl w:val="0"/>
        </w:rPr>
        <w:t xml:space="preserve">e</w:t>
      </w:r>
      <w:r w:rsidDel="00000000" w:rsidR="00000000" w:rsidRPr="00000000">
        <w:rPr>
          <w:color w:val="7a7a7a"/>
          <w:sz w:val="2"/>
          <w:szCs w:val="2"/>
          <w:rtl w:val="0"/>
        </w:rPr>
        <w:t xml:space="preserve">r</w:t>
      </w:r>
      <w:r w:rsidDel="00000000" w:rsidR="00000000" w:rsidRPr="00000000">
        <w:rPr>
          <w:color w:val="414141"/>
          <w:sz w:val="2"/>
          <w:szCs w:val="2"/>
          <w:rtl w:val="0"/>
        </w:rPr>
        <w:t xml:space="preserve">a</w:t>
      </w:r>
      <w:r w:rsidDel="00000000" w:rsidR="00000000" w:rsidRPr="00000000">
        <w:rPr>
          <w:color w:val="151515"/>
          <w:sz w:val="2"/>
          <w:szCs w:val="2"/>
          <w:rtl w:val="0"/>
        </w:rPr>
        <w:t xml:space="preserve">l</w:t>
      </w:r>
      <w:r w:rsidDel="00000000" w:rsidR="00000000" w:rsidRPr="00000000">
        <w:rPr>
          <w:color w:val="000000"/>
          <w:sz w:val="2"/>
          <w:szCs w:val="2"/>
          <w:rtl w:val="0"/>
        </w:rPr>
        <w:t xml:space="preserve">l </w:t>
      </w:r>
      <w:r w:rsidDel="00000000" w:rsidR="00000000" w:rsidRPr="00000000">
        <w:rPr>
          <w:color w:val="080808"/>
          <w:sz w:val="2"/>
          <w:szCs w:val="2"/>
          <w:rtl w:val="0"/>
        </w:rPr>
        <w:t xml:space="preserve">in the 2014 World Cup Portugal were knocked out in the first rou</w:t>
      </w:r>
      <w:r w:rsidDel="00000000" w:rsidR="00000000" w:rsidRPr="00000000">
        <w:rPr>
          <w:color w:val="3a3a3a"/>
          <w:sz w:val="2"/>
          <w:szCs w:val="2"/>
          <w:rtl w:val="0"/>
        </w:rPr>
        <w:t xml:space="preserve">n</w:t>
      </w:r>
      <w:r w:rsidDel="00000000" w:rsidR="00000000" w:rsidRPr="00000000">
        <w:rPr>
          <w:color w:val="232323"/>
          <w:sz w:val="2"/>
          <w:szCs w:val="2"/>
          <w:rtl w:val="0"/>
        </w:rPr>
        <w:t xml:space="preserve">d</w:t>
      </w:r>
      <w:r w:rsidDel="00000000" w:rsidR="00000000" w:rsidRPr="00000000">
        <w:rPr>
          <w:color w:val="020202"/>
          <w:sz w:val="2"/>
          <w:szCs w:val="2"/>
          <w:rtl w:val="0"/>
        </w:rPr>
        <w:t xml:space="preserve"> </w:t>
      </w:r>
      <w:r w:rsidDel="00000000" w:rsidR="00000000" w:rsidRPr="00000000">
        <w:rPr>
          <w:color w:val="000000"/>
          <w:sz w:val="2"/>
          <w:szCs w:val="2"/>
          <w:rtl w:val="0"/>
        </w:rPr>
        <w:t xml:space="preserve">wit</w:t>
      </w:r>
      <w:r w:rsidDel="00000000" w:rsidR="00000000" w:rsidRPr="00000000">
        <w:rPr>
          <w:color w:val="050505"/>
          <w:sz w:val="2"/>
          <w:szCs w:val="2"/>
          <w:rtl w:val="0"/>
        </w:rPr>
        <w:t xml:space="preserve">h</w:t>
      </w:r>
      <w:r w:rsidDel="00000000" w:rsidR="00000000" w:rsidRPr="00000000">
        <w:rPr>
          <w:color w:val="171717"/>
          <w:sz w:val="2"/>
          <w:szCs w:val="2"/>
          <w:rtl w:val="0"/>
        </w:rPr>
        <w:t xml:space="preserve"> </w:t>
      </w:r>
      <w:r w:rsidDel="00000000" w:rsidR="00000000" w:rsidRPr="00000000">
        <w:rPr>
          <w:color w:val="8b8b8b"/>
          <w:sz w:val="2"/>
          <w:szCs w:val="2"/>
          <w:rtl w:val="0"/>
        </w:rPr>
        <w:t xml:space="preserve">h</w:t>
      </w:r>
      <w:r w:rsidDel="00000000" w:rsidR="00000000" w:rsidRPr="00000000">
        <w:rPr>
          <w:color w:val="a6a6a6"/>
          <w:sz w:val="2"/>
          <w:szCs w:val="2"/>
          <w:rtl w:val="0"/>
        </w:rPr>
        <w:t xml:space="preserve">i</w:t>
      </w:r>
      <w:r w:rsidDel="00000000" w:rsidR="00000000" w:rsidRPr="00000000">
        <w:rPr>
          <w:color w:val="d1d1d1"/>
          <w:sz w:val="2"/>
          <w:szCs w:val="2"/>
          <w:rtl w:val="0"/>
        </w:rPr>
        <w:t xml:space="preserve">m</w:t>
      </w:r>
      <w:r w:rsidDel="00000000" w:rsidR="00000000" w:rsidRPr="00000000">
        <w:rPr>
          <w:color w:val="f8f8f8"/>
          <w:sz w:val="2"/>
          <w:szCs w:val="2"/>
          <w:rtl w:val="0"/>
        </w:rPr>
        <w:t xml:space="preserve"> </w:t>
      </w:r>
      <w:r w:rsidDel="00000000" w:rsidR="00000000" w:rsidRPr="00000000">
        <w:rPr>
          <w:color w:val="ffffff"/>
          <w:sz w:val="2"/>
          <w:szCs w:val="2"/>
          <w:rtl w:val="0"/>
        </w:rPr>
        <w:t xml:space="preserve">sco</w:t>
      </w:r>
      <w:r w:rsidDel="00000000" w:rsidR="00000000" w:rsidRPr="00000000">
        <w:rPr>
          <w:color w:val="fbfbfb"/>
          <w:sz w:val="2"/>
          <w:szCs w:val="2"/>
          <w:rtl w:val="0"/>
        </w:rPr>
        <w:t xml:space="preserve">r</w:t>
      </w:r>
      <w:r w:rsidDel="00000000" w:rsidR="00000000" w:rsidRPr="00000000">
        <w:rPr>
          <w:color w:val="f8f8f8"/>
          <w:sz w:val="2"/>
          <w:szCs w:val="2"/>
          <w:rtl w:val="0"/>
        </w:rPr>
        <w:t xml:space="preserve">ing only one goal, he has scored 50 goals for Portugal in </w:t>
      </w:r>
      <w:r w:rsidDel="00000000" w:rsidR="00000000" w:rsidRPr="00000000">
        <w:rPr>
          <w:sz w:val="16"/>
          <w:szCs w:val="16"/>
          <w:rtl w:val="0"/>
        </w:rPr>
        <w:br w:type="textWrapping"/>
      </w:r>
      <w:r w:rsidDel="00000000" w:rsidR="00000000" w:rsidRPr="00000000">
        <w:rPr>
          <w:color w:val="f8f8f8"/>
          <w:sz w:val="2"/>
          <w:szCs w:val="2"/>
          <w:rtl w:val="0"/>
        </w:rPr>
        <w:t xml:space="preserve">his career and that is the highest for any Portuguese player In the league seasons that </w:t>
      </w:r>
      <w:r w:rsidDel="00000000" w:rsidR="00000000" w:rsidRPr="00000000">
        <w:rPr>
          <w:color w:val="fdfdfd"/>
          <w:sz w:val="2"/>
          <w:szCs w:val="2"/>
          <w:rtl w:val="0"/>
        </w:rPr>
        <w:t xml:space="preserve">s</w:t>
      </w:r>
      <w:r w:rsidDel="00000000" w:rsidR="00000000" w:rsidRPr="00000000">
        <w:rPr>
          <w:color w:val="ffffff"/>
          <w:sz w:val="2"/>
          <w:szCs w:val="2"/>
          <w:rtl w:val="0"/>
        </w:rPr>
        <w:t xml:space="preserve">tar</w:t>
      </w:r>
      <w:r w:rsidDel="00000000" w:rsidR="00000000" w:rsidRPr="00000000">
        <w:rPr>
          <w:color w:val="efefef"/>
          <w:sz w:val="2"/>
          <w:szCs w:val="2"/>
          <w:rtl w:val="0"/>
        </w:rPr>
        <w:t xml:space="preserve">t</w:t>
      </w:r>
      <w:r w:rsidDel="00000000" w:rsidR="00000000" w:rsidRPr="00000000">
        <w:rPr>
          <w:color w:val="e9e9e9"/>
          <w:sz w:val="2"/>
          <w:szCs w:val="2"/>
          <w:rtl w:val="0"/>
        </w:rPr>
        <w:t xml:space="preserve">e</w:t>
      </w:r>
      <w:r w:rsidDel="00000000" w:rsidR="00000000" w:rsidRPr="00000000">
        <w:rPr>
          <w:color w:val="ffffff"/>
          <w:sz w:val="2"/>
          <w:szCs w:val="2"/>
          <w:rtl w:val="0"/>
        </w:rPr>
        <w:t xml:space="preserve">d </w:t>
      </w:r>
      <w:r w:rsidDel="00000000" w:rsidR="00000000" w:rsidRPr="00000000">
        <w:rPr>
          <w:color w:val="7d7d7d"/>
          <w:sz w:val="2"/>
          <w:szCs w:val="2"/>
          <w:rtl w:val="0"/>
        </w:rPr>
        <w:t xml:space="preserve">t</w:t>
      </w:r>
      <w:r w:rsidDel="00000000" w:rsidR="00000000" w:rsidRPr="00000000">
        <w:rPr>
          <w:color w:val="5b5b5b"/>
          <w:sz w:val="2"/>
          <w:szCs w:val="2"/>
          <w:rtl w:val="0"/>
        </w:rPr>
        <w:t xml:space="preserve">h</w:t>
      </w:r>
      <w:r w:rsidDel="00000000" w:rsidR="00000000" w:rsidRPr="00000000">
        <w:rPr>
          <w:color w:val="272727"/>
          <w:sz w:val="2"/>
          <w:szCs w:val="2"/>
          <w:rtl w:val="0"/>
        </w:rPr>
        <w:t xml:space="preserve">a</w:t>
      </w:r>
      <w:r w:rsidDel="00000000" w:rsidR="00000000" w:rsidRPr="00000000">
        <w:rPr>
          <w:color w:val="000000"/>
          <w:sz w:val="2"/>
          <w:szCs w:val="2"/>
          <w:rtl w:val="0"/>
        </w:rPr>
        <w:t xml:space="preserve">t ye</w:t>
      </w:r>
      <w:r w:rsidDel="00000000" w:rsidR="00000000" w:rsidRPr="00000000">
        <w:rPr>
          <w:color w:val="0d0d0d"/>
          <w:sz w:val="2"/>
          <w:szCs w:val="2"/>
          <w:rtl w:val="0"/>
        </w:rPr>
        <w:t xml:space="preserve">a</w:t>
      </w:r>
      <w:r w:rsidDel="00000000" w:rsidR="00000000" w:rsidRPr="00000000">
        <w:rPr>
          <w:color w:val="080808"/>
          <w:sz w:val="2"/>
          <w:szCs w:val="2"/>
          <w:rtl w:val="0"/>
        </w:rPr>
        <w:t xml:space="preserve">r Ronaldo was in sublime</w:t>
      </w:r>
      <w:r w:rsidDel="00000000" w:rsidR="00000000" w:rsidRPr="00000000">
        <w:rPr>
          <w:color w:val="0d0010"/>
          <w:sz w:val="2"/>
          <w:szCs w:val="2"/>
          <w:rtl w:val="0"/>
        </w:rPr>
        <w:t xml:space="preserve"> form as</w:t>
      </w:r>
      <w:r w:rsidDel="00000000" w:rsidR="00000000" w:rsidRPr="00000000">
        <w:rPr>
          <w:color w:val="0f0012"/>
          <w:sz w:val="2"/>
          <w:szCs w:val="2"/>
          <w:rtl w:val="0"/>
        </w:rPr>
        <w:t xml:space="preserve"> he notched up 61 goals in total</w:t>
      </w:r>
      <w:r w:rsidDel="00000000" w:rsidR="00000000" w:rsidRPr="00000000">
        <w:rPr>
          <w:color w:val="0d0010"/>
          <w:sz w:val="2"/>
          <w:szCs w:val="2"/>
          <w:rtl w:val="0"/>
        </w:rPr>
        <w:t xml:space="preserve"> he also</w:t>
      </w:r>
      <w:r w:rsidDel="00000000" w:rsidR="00000000" w:rsidRPr="00000000">
        <w:rPr>
          <w:color w:val="150208"/>
          <w:sz w:val="2"/>
          <w:szCs w:val="2"/>
          <w:rtl w:val="0"/>
        </w:rPr>
        <w:t xml:space="preserve"> became the fast</w:t>
      </w:r>
      <w:r w:rsidDel="00000000" w:rsidR="00000000" w:rsidRPr="00000000">
        <w:rPr>
          <w:color w:val="080808"/>
          <w:sz w:val="2"/>
          <w:szCs w:val="2"/>
          <w:rtl w:val="0"/>
        </w:rPr>
        <w:t xml:space="preserve">est player to re</w:t>
      </w:r>
      <w:r w:rsidDel="00000000" w:rsidR="00000000" w:rsidRPr="00000000">
        <w:rPr>
          <w:color w:val="0d0d0d"/>
          <w:sz w:val="2"/>
          <w:szCs w:val="2"/>
          <w:rtl w:val="0"/>
        </w:rPr>
        <w:t xml:space="preserve">a</w:t>
      </w:r>
      <w:r w:rsidDel="00000000" w:rsidR="00000000" w:rsidRPr="00000000">
        <w:rPr>
          <w:color w:val="000000"/>
          <w:sz w:val="2"/>
          <w:szCs w:val="2"/>
          <w:rtl w:val="0"/>
        </w:rPr>
        <w:t xml:space="preserve">ch t</w:t>
      </w:r>
      <w:r w:rsidDel="00000000" w:rsidR="00000000" w:rsidRPr="00000000">
        <w:rPr>
          <w:color w:val="272727"/>
          <w:sz w:val="2"/>
          <w:szCs w:val="2"/>
          <w:rtl w:val="0"/>
        </w:rPr>
        <w:t xml:space="preserve">h</w:t>
      </w:r>
      <w:r w:rsidDel="00000000" w:rsidR="00000000" w:rsidRPr="00000000">
        <w:rPr>
          <w:color w:val="5b5b5b"/>
          <w:sz w:val="2"/>
          <w:szCs w:val="2"/>
          <w:rtl w:val="0"/>
        </w:rPr>
        <w:t xml:space="preserve">e</w:t>
      </w:r>
      <w:r w:rsidDel="00000000" w:rsidR="00000000" w:rsidRPr="00000000">
        <w:rPr>
          <w:color w:val="7d7d7d"/>
          <w:sz w:val="2"/>
          <w:szCs w:val="2"/>
          <w:rtl w:val="0"/>
        </w:rPr>
        <w:t xml:space="preserve"> </w:t>
      </w:r>
      <w:r w:rsidDel="00000000" w:rsidR="00000000" w:rsidRPr="00000000">
        <w:rPr>
          <w:color w:val="f5f5f5"/>
          <w:sz w:val="2"/>
          <w:szCs w:val="2"/>
          <w:rtl w:val="0"/>
        </w:rPr>
        <w:t xml:space="preserve">2</w:t>
      </w:r>
      <w:r w:rsidDel="00000000" w:rsidR="00000000" w:rsidRPr="00000000">
        <w:rPr>
          <w:color w:val="ffffff"/>
          <w:sz w:val="2"/>
          <w:szCs w:val="2"/>
          <w:rtl w:val="0"/>
        </w:rPr>
        <w:t xml:space="preserve">00 </w:t>
      </w:r>
      <w:r w:rsidDel="00000000" w:rsidR="00000000" w:rsidRPr="00000000">
        <w:rPr>
          <w:color w:val="fbfbfb"/>
          <w:sz w:val="2"/>
          <w:szCs w:val="2"/>
          <w:rtl w:val="0"/>
        </w:rPr>
        <w:t xml:space="preserve">g</w:t>
      </w:r>
      <w:r w:rsidDel="00000000" w:rsidR="00000000" w:rsidRPr="00000000">
        <w:rPr>
          <w:color w:val="e8e8e8"/>
          <w:sz w:val="2"/>
          <w:szCs w:val="2"/>
          <w:rtl w:val="0"/>
        </w:rPr>
        <w:t xml:space="preserve">o</w:t>
      </w:r>
      <w:r w:rsidDel="00000000" w:rsidR="00000000" w:rsidRPr="00000000">
        <w:rPr>
          <w:color w:val="f6f6f6"/>
          <w:sz w:val="2"/>
          <w:szCs w:val="2"/>
          <w:rtl w:val="0"/>
        </w:rPr>
        <w:t xml:space="preserve">a</w:t>
      </w:r>
      <w:r w:rsidDel="00000000" w:rsidR="00000000" w:rsidRPr="00000000">
        <w:rPr>
          <w:color w:val="ffffff"/>
          <w:sz w:val="2"/>
          <w:szCs w:val="2"/>
          <w:rtl w:val="0"/>
        </w:rPr>
        <w:t xml:space="preserve">l</w:t>
      </w:r>
      <w:r w:rsidDel="00000000" w:rsidR="00000000" w:rsidRPr="00000000">
        <w:rPr>
          <w:color w:val="f8f8f8"/>
          <w:sz w:val="2"/>
          <w:szCs w:val="2"/>
          <w:rtl w:val="0"/>
        </w:rPr>
        <w:t xml:space="preserve"> milestone in the Spanish league</w:t>
      </w:r>
      <w:r w:rsidDel="00000000" w:rsidR="00000000" w:rsidRPr="00000000">
        <w:rPr>
          <w:color w:val="f1f1f1"/>
          <w:sz w:val="2"/>
          <w:szCs w:val="2"/>
          <w:rtl w:val="0"/>
        </w:rPr>
        <w:t xml:space="preserve"> </w:t>
      </w:r>
      <w:r w:rsidDel="00000000" w:rsidR="00000000" w:rsidRPr="00000000">
        <w:rPr>
          <w:color w:val="efefef"/>
          <w:sz w:val="2"/>
          <w:szCs w:val="2"/>
          <w:rtl w:val="0"/>
        </w:rPr>
        <w:t xml:space="preserve">w</w:t>
      </w:r>
      <w:r w:rsidDel="00000000" w:rsidR="00000000" w:rsidRPr="00000000">
        <w:rPr>
          <w:color w:val="ececec"/>
          <w:sz w:val="2"/>
          <w:szCs w:val="2"/>
          <w:rtl w:val="0"/>
        </w:rPr>
        <w:t xml:space="preserve">h</w:t>
      </w:r>
      <w:r w:rsidDel="00000000" w:rsidR="00000000" w:rsidRPr="00000000">
        <w:rPr>
          <w:color w:val="efefef"/>
          <w:sz w:val="2"/>
          <w:szCs w:val="2"/>
          <w:rtl w:val="0"/>
        </w:rPr>
        <w:t xml:space="preserve">i</w:t>
      </w:r>
      <w:r w:rsidDel="00000000" w:rsidR="00000000" w:rsidRPr="00000000">
        <w:rPr>
          <w:color w:val="f8f8f8"/>
          <w:sz w:val="2"/>
          <w:szCs w:val="2"/>
          <w:rtl w:val="0"/>
        </w:rPr>
        <w:t xml:space="preserve">c</w:t>
      </w:r>
      <w:r w:rsidDel="00000000" w:rsidR="00000000" w:rsidRPr="00000000">
        <w:rPr>
          <w:color w:val="ffffff"/>
          <w:sz w:val="2"/>
          <w:szCs w:val="2"/>
          <w:rtl w:val="0"/>
        </w:rPr>
        <w:t xml:space="preserve">h he </w:t>
      </w:r>
      <w:r w:rsidDel="00000000" w:rsidR="00000000" w:rsidRPr="00000000">
        <w:rPr>
          <w:color w:val="efefef"/>
          <w:sz w:val="2"/>
          <w:szCs w:val="2"/>
          <w:rtl w:val="0"/>
        </w:rPr>
        <w:t xml:space="preserve">r</w:t>
      </w:r>
      <w:r w:rsidDel="00000000" w:rsidR="00000000" w:rsidRPr="00000000">
        <w:rPr>
          <w:color w:val="d2d2d2"/>
          <w:sz w:val="2"/>
          <w:szCs w:val="2"/>
          <w:rtl w:val="0"/>
        </w:rPr>
        <w:t xml:space="preserve">e</w:t>
      </w:r>
      <w:r w:rsidDel="00000000" w:rsidR="00000000" w:rsidRPr="00000000">
        <w:rPr>
          <w:color w:val="a9a9a9"/>
          <w:sz w:val="2"/>
          <w:szCs w:val="2"/>
          <w:rtl w:val="0"/>
        </w:rPr>
        <w:t xml:space="preserve">a</w:t>
      </w:r>
      <w:r w:rsidDel="00000000" w:rsidR="00000000" w:rsidRPr="00000000">
        <w:rPr>
          <w:color w:val="7b7b7b"/>
          <w:sz w:val="2"/>
          <w:szCs w:val="2"/>
          <w:rtl w:val="0"/>
        </w:rPr>
        <w:t xml:space="preserve">c</w:t>
      </w:r>
      <w:r w:rsidDel="00000000" w:rsidR="00000000" w:rsidRPr="00000000">
        <w:rPr>
          <w:color w:val="535353"/>
          <w:sz w:val="2"/>
          <w:szCs w:val="2"/>
          <w:rtl w:val="0"/>
        </w:rPr>
        <w:t xml:space="preserve">h</w:t>
      </w:r>
      <w:r w:rsidDel="00000000" w:rsidR="00000000" w:rsidRPr="00000000">
        <w:rPr>
          <w:color w:val="3b3b3b"/>
          <w:sz w:val="2"/>
          <w:szCs w:val="2"/>
          <w:rtl w:val="0"/>
        </w:rPr>
        <w:t xml:space="preserve">e</w:t>
      </w:r>
      <w:r w:rsidDel="00000000" w:rsidR="00000000" w:rsidRPr="00000000">
        <w:rPr>
          <w:color w:val="080808"/>
          <w:sz w:val="2"/>
          <w:szCs w:val="2"/>
          <w:rtl w:val="0"/>
        </w:rPr>
        <w:t xml:space="preserve">d in 178 games Cristiano Ronaldo has been in relationships with </w:t>
      </w:r>
      <w:r w:rsidDel="00000000" w:rsidR="00000000" w:rsidRPr="00000000">
        <w:rPr>
          <w:color w:val="2e2e2e"/>
          <w:sz w:val="2"/>
          <w:szCs w:val="2"/>
          <w:rtl w:val="0"/>
        </w:rPr>
        <w:t xml:space="preserve">c</w:t>
      </w:r>
      <w:r w:rsidDel="00000000" w:rsidR="00000000" w:rsidRPr="00000000">
        <w:rPr>
          <w:color w:val="1c1c1c"/>
          <w:sz w:val="2"/>
          <w:szCs w:val="2"/>
          <w:rtl w:val="0"/>
        </w:rPr>
        <w:t xml:space="preserve">e</w:t>
      </w:r>
      <w:r w:rsidDel="00000000" w:rsidR="00000000" w:rsidRPr="00000000">
        <w:rPr>
          <w:color w:val="050505"/>
          <w:sz w:val="2"/>
          <w:szCs w:val="2"/>
          <w:rtl w:val="0"/>
        </w:rPr>
        <w:t xml:space="preserve">l</w:t>
      </w:r>
      <w:r w:rsidDel="00000000" w:rsidR="00000000" w:rsidRPr="00000000">
        <w:rPr>
          <w:color w:val="000000"/>
          <w:sz w:val="2"/>
          <w:szCs w:val="2"/>
          <w:rtl w:val="0"/>
        </w:rPr>
        <w:t xml:space="preserve">e</w:t>
      </w:r>
      <w:r w:rsidDel="00000000" w:rsidR="00000000" w:rsidRPr="00000000">
        <w:rPr>
          <w:color w:val="111111"/>
          <w:sz w:val="2"/>
          <w:szCs w:val="2"/>
          <w:rtl w:val="0"/>
        </w:rPr>
        <w:t xml:space="preserve">b</w:t>
      </w:r>
      <w:r w:rsidDel="00000000" w:rsidR="00000000" w:rsidRPr="00000000">
        <w:rPr>
          <w:color w:val="3b3b3b"/>
          <w:sz w:val="2"/>
          <w:szCs w:val="2"/>
          <w:rtl w:val="0"/>
        </w:rPr>
        <w:t xml:space="preserve">r</w:t>
      </w:r>
      <w:r w:rsidDel="00000000" w:rsidR="00000000" w:rsidRPr="00000000">
        <w:rPr>
          <w:color w:val="6d6d6d"/>
          <w:sz w:val="2"/>
          <w:szCs w:val="2"/>
          <w:rtl w:val="0"/>
        </w:rPr>
        <w:t xml:space="preserve">i</w:t>
      </w:r>
      <w:r w:rsidDel="00000000" w:rsidR="00000000" w:rsidRPr="00000000">
        <w:rPr>
          <w:color w:val="8d8d8d"/>
          <w:sz w:val="2"/>
          <w:szCs w:val="2"/>
          <w:rtl w:val="0"/>
        </w:rPr>
        <w:t xml:space="preserve">t</w:t>
      </w:r>
      <w:r w:rsidDel="00000000" w:rsidR="00000000" w:rsidRPr="00000000">
        <w:rPr>
          <w:color w:val="e4e4e4"/>
          <w:sz w:val="2"/>
          <w:szCs w:val="2"/>
          <w:rtl w:val="0"/>
        </w:rPr>
        <w:t xml:space="preserve">i</w:t>
      </w:r>
      <w:r w:rsidDel="00000000" w:rsidR="00000000" w:rsidRPr="00000000">
        <w:rPr>
          <w:color w:val="eeeeee"/>
          <w:sz w:val="2"/>
          <w:szCs w:val="2"/>
          <w:rtl w:val="0"/>
        </w:rPr>
        <w:t xml:space="preserve">e</w:t>
      </w:r>
      <w:r w:rsidDel="00000000" w:rsidR="00000000" w:rsidRPr="00000000">
        <w:rPr>
          <w:color w:val="fdfdfd"/>
          <w:sz w:val="2"/>
          <w:szCs w:val="2"/>
          <w:rtl w:val="0"/>
        </w:rPr>
        <w:t xml:space="preserve">s</w:t>
      </w:r>
      <w:r w:rsidDel="00000000" w:rsidR="00000000" w:rsidRPr="00000000">
        <w:rPr>
          <w:color w:val="ffffff"/>
          <w:sz w:val="2"/>
          <w:szCs w:val="2"/>
          <w:rtl w:val="0"/>
        </w:rPr>
        <w:t xml:space="preserve"> like</w:t>
      </w:r>
      <w:r w:rsidDel="00000000" w:rsidR="00000000" w:rsidRPr="00000000">
        <w:rPr>
          <w:color w:val="f8f8f8"/>
          <w:sz w:val="2"/>
          <w:szCs w:val="2"/>
          <w:rtl w:val="0"/>
        </w:rPr>
        <w:t xml:space="preserve"> Gemma Atkinson and Alice Goodwin both models in England, </w:t>
      </w:r>
      <w:r w:rsidDel="00000000" w:rsidR="00000000" w:rsidRPr="00000000">
        <w:rPr>
          <w:sz w:val="16"/>
          <w:szCs w:val="16"/>
          <w:rtl w:val="0"/>
        </w:rPr>
        <w:br w:type="textWrapping"/>
      </w:r>
      <w:r w:rsidDel="00000000" w:rsidR="00000000" w:rsidRPr="00000000">
        <w:rPr>
          <w:color w:val="f8f8f8"/>
          <w:sz w:val="2"/>
          <w:szCs w:val="2"/>
          <w:rtl w:val="0"/>
        </w:rPr>
        <w:t xml:space="preserve">he has two sons Cristiano Ronaldo Jr and Matteo RonaldoRonaldo was in a romantic relatio</w:t>
      </w:r>
      <w:r w:rsidDel="00000000" w:rsidR="00000000" w:rsidRPr="00000000">
        <w:rPr>
          <w:color w:val="f7f7f7"/>
          <w:sz w:val="2"/>
          <w:szCs w:val="2"/>
          <w:rtl w:val="0"/>
        </w:rPr>
        <w:t xml:space="preserve">n</w:t>
      </w:r>
      <w:r w:rsidDel="00000000" w:rsidR="00000000" w:rsidRPr="00000000">
        <w:rPr>
          <w:color w:val="ffffff"/>
          <w:sz w:val="2"/>
          <w:szCs w:val="2"/>
          <w:rtl w:val="0"/>
        </w:rPr>
        <w:t xml:space="preserve">shi</w:t>
      </w:r>
      <w:r w:rsidDel="00000000" w:rsidR="00000000" w:rsidRPr="00000000">
        <w:rPr>
          <w:color w:val="d0d0d0"/>
          <w:sz w:val="2"/>
          <w:szCs w:val="2"/>
          <w:rtl w:val="0"/>
        </w:rPr>
        <w:t xml:space="preserve">p </w:t>
      </w:r>
      <w:r w:rsidDel="00000000" w:rsidR="00000000" w:rsidRPr="00000000">
        <w:rPr>
          <w:color w:val="ffffff"/>
          <w:sz w:val="2"/>
          <w:szCs w:val="2"/>
          <w:rtl w:val="0"/>
        </w:rPr>
        <w:t xml:space="preserve">wi</w:t>
      </w:r>
      <w:r w:rsidDel="00000000" w:rsidR="00000000" w:rsidRPr="00000000">
        <w:rPr>
          <w:color w:val="9a9a9a"/>
          <w:sz w:val="2"/>
          <w:szCs w:val="2"/>
          <w:rtl w:val="0"/>
        </w:rPr>
        <w:t xml:space="preserve">t</w:t>
      </w:r>
      <w:r w:rsidDel="00000000" w:rsidR="00000000" w:rsidRPr="00000000">
        <w:rPr>
          <w:color w:val="727272"/>
          <w:sz w:val="2"/>
          <w:szCs w:val="2"/>
          <w:rtl w:val="0"/>
        </w:rPr>
        <w:t xml:space="preserve">h</w:t>
      </w:r>
      <w:r w:rsidDel="00000000" w:rsidR="00000000" w:rsidRPr="00000000">
        <w:rPr>
          <w:color w:val="353535"/>
          <w:sz w:val="2"/>
          <w:szCs w:val="2"/>
          <w:rtl w:val="0"/>
        </w:rPr>
        <w:t xml:space="preserve"> </w:t>
      </w:r>
      <w:r w:rsidDel="00000000" w:rsidR="00000000" w:rsidRPr="00000000">
        <w:rPr>
          <w:color w:val="000000"/>
          <w:sz w:val="2"/>
          <w:szCs w:val="2"/>
          <w:rtl w:val="0"/>
        </w:rPr>
        <w:t xml:space="preserve">Russi</w:t>
      </w:r>
      <w:r w:rsidDel="00000000" w:rsidR="00000000" w:rsidRPr="00000000">
        <w:rPr>
          <w:color w:val="080808"/>
          <w:sz w:val="2"/>
          <w:szCs w:val="2"/>
          <w:rtl w:val="0"/>
        </w:rPr>
        <w:t xml:space="preserve">an supermodel Irina Shay</w:t>
      </w:r>
      <w:r w:rsidDel="00000000" w:rsidR="00000000" w:rsidRPr="00000000">
        <w:rPr>
          <w:color w:val="0e0012"/>
          <w:sz w:val="2"/>
          <w:szCs w:val="2"/>
          <w:rtl w:val="0"/>
        </w:rPr>
        <w:t xml:space="preserve">k for fi</w:t>
      </w:r>
      <w:r w:rsidDel="00000000" w:rsidR="00000000" w:rsidRPr="00000000">
        <w:rPr>
          <w:color w:val="17001b"/>
          <w:sz w:val="2"/>
          <w:szCs w:val="2"/>
          <w:rtl w:val="0"/>
        </w:rPr>
        <w:t xml:space="preserve">ve years from 2010 to 2015, Cris</w:t>
      </w:r>
      <w:r w:rsidDel="00000000" w:rsidR="00000000" w:rsidRPr="00000000">
        <w:rPr>
          <w:color w:val="0e0012"/>
          <w:sz w:val="2"/>
          <w:szCs w:val="2"/>
          <w:rtl w:val="0"/>
        </w:rPr>
        <w:t xml:space="preserve">tiano Ro</w:t>
      </w:r>
      <w:r w:rsidDel="00000000" w:rsidR="00000000" w:rsidRPr="00000000">
        <w:rPr>
          <w:color w:val="160108"/>
          <w:sz w:val="2"/>
          <w:szCs w:val="2"/>
          <w:rtl w:val="0"/>
        </w:rPr>
        <w:t xml:space="preserve">naldo was awarde</w:t>
      </w:r>
      <w:r w:rsidDel="00000000" w:rsidR="00000000" w:rsidRPr="00000000">
        <w:rPr>
          <w:color w:val="080808"/>
          <w:sz w:val="2"/>
          <w:szCs w:val="2"/>
          <w:rtl w:val="0"/>
        </w:rPr>
        <w:t xml:space="preserve">d the Ballon d'O</w:t>
      </w:r>
      <w:r w:rsidDel="00000000" w:rsidR="00000000" w:rsidRPr="00000000">
        <w:rPr>
          <w:color w:val="000000"/>
          <w:sz w:val="2"/>
          <w:szCs w:val="2"/>
          <w:rtl w:val="0"/>
        </w:rPr>
        <w:t xml:space="preserve">r fiv</w:t>
      </w:r>
      <w:r w:rsidDel="00000000" w:rsidR="00000000" w:rsidRPr="00000000">
        <w:rPr>
          <w:color w:val="353535"/>
          <w:sz w:val="2"/>
          <w:szCs w:val="2"/>
          <w:rtl w:val="0"/>
        </w:rPr>
        <w:t xml:space="preserve">e</w:t>
      </w:r>
      <w:r w:rsidDel="00000000" w:rsidR="00000000" w:rsidRPr="00000000">
        <w:rPr>
          <w:color w:val="727272"/>
          <w:sz w:val="2"/>
          <w:szCs w:val="2"/>
          <w:rtl w:val="0"/>
        </w:rPr>
        <w:t xml:space="preserve"> </w:t>
      </w:r>
      <w:r w:rsidDel="00000000" w:rsidR="00000000" w:rsidRPr="00000000">
        <w:rPr>
          <w:color w:val="9a9a9a"/>
          <w:sz w:val="2"/>
          <w:szCs w:val="2"/>
          <w:rtl w:val="0"/>
        </w:rPr>
        <w:t xml:space="preserve">t</w:t>
      </w:r>
      <w:r w:rsidDel="00000000" w:rsidR="00000000" w:rsidRPr="00000000">
        <w:rPr>
          <w:color w:val="ffffff"/>
          <w:sz w:val="2"/>
          <w:szCs w:val="2"/>
          <w:rtl w:val="0"/>
        </w:rPr>
        <w:t xml:space="preserve">imes</w:t>
      </w:r>
      <w:r w:rsidDel="00000000" w:rsidR="00000000" w:rsidRPr="00000000">
        <w:rPr>
          <w:color w:val="fbfbfb"/>
          <w:sz w:val="2"/>
          <w:szCs w:val="2"/>
          <w:rtl w:val="0"/>
        </w:rPr>
        <w:t xml:space="preserve"> </w:t>
      </w:r>
      <w:r w:rsidDel="00000000" w:rsidR="00000000" w:rsidRPr="00000000">
        <w:rPr>
          <w:color w:val="e7e7e7"/>
          <w:sz w:val="2"/>
          <w:szCs w:val="2"/>
          <w:rtl w:val="0"/>
        </w:rPr>
        <w:t xml:space="preserve">i</w:t>
      </w:r>
      <w:r w:rsidDel="00000000" w:rsidR="00000000" w:rsidRPr="00000000">
        <w:rPr>
          <w:color w:val="f7f7f7"/>
          <w:sz w:val="2"/>
          <w:szCs w:val="2"/>
          <w:rtl w:val="0"/>
        </w:rPr>
        <w:t xml:space="preserve">n</w:t>
      </w:r>
      <w:r w:rsidDel="00000000" w:rsidR="00000000" w:rsidRPr="00000000">
        <w:rPr>
          <w:color w:val="ffffff"/>
          <w:sz w:val="2"/>
          <w:szCs w:val="2"/>
          <w:rtl w:val="0"/>
        </w:rPr>
        <w:t xml:space="preserve"> </w:t>
      </w:r>
      <w:r w:rsidDel="00000000" w:rsidR="00000000" w:rsidRPr="00000000">
        <w:rPr>
          <w:color w:val="f8f8f8"/>
          <w:sz w:val="2"/>
          <w:szCs w:val="2"/>
          <w:rtl w:val="0"/>
        </w:rPr>
        <w:t xml:space="preserve">2008, 2013-2014 2016 and 2017. C</w:t>
      </w:r>
      <w:r w:rsidDel="00000000" w:rsidR="00000000" w:rsidRPr="00000000">
        <w:rPr>
          <w:color w:val="f3f3f3"/>
          <w:sz w:val="2"/>
          <w:szCs w:val="2"/>
          <w:rtl w:val="0"/>
        </w:rPr>
        <w:t xml:space="preserve">r</w:t>
      </w:r>
      <w:r w:rsidDel="00000000" w:rsidR="00000000" w:rsidRPr="00000000">
        <w:rPr>
          <w:color w:val="ededed"/>
          <w:sz w:val="2"/>
          <w:szCs w:val="2"/>
          <w:rtl w:val="0"/>
        </w:rPr>
        <w:t xml:space="preserve">i</w:t>
      </w:r>
      <w:r w:rsidDel="00000000" w:rsidR="00000000" w:rsidRPr="00000000">
        <w:rPr>
          <w:color w:val="e6e6e6"/>
          <w:sz w:val="2"/>
          <w:szCs w:val="2"/>
          <w:rtl w:val="0"/>
        </w:rPr>
        <w:t xml:space="preserve">s</w:t>
      </w:r>
      <w:r w:rsidDel="00000000" w:rsidR="00000000" w:rsidRPr="00000000">
        <w:rPr>
          <w:color w:val="e4e4e4"/>
          <w:sz w:val="2"/>
          <w:szCs w:val="2"/>
          <w:rtl w:val="0"/>
        </w:rPr>
        <w:t xml:space="preserve">t</w:t>
      </w:r>
      <w:r w:rsidDel="00000000" w:rsidR="00000000" w:rsidRPr="00000000">
        <w:rPr>
          <w:color w:val="ebebeb"/>
          <w:sz w:val="2"/>
          <w:szCs w:val="2"/>
          <w:rtl w:val="0"/>
        </w:rPr>
        <w:t xml:space="preserve">i</w:t>
      </w:r>
      <w:r w:rsidDel="00000000" w:rsidR="00000000" w:rsidRPr="00000000">
        <w:rPr>
          <w:color w:val="fbfbfb"/>
          <w:sz w:val="2"/>
          <w:szCs w:val="2"/>
          <w:rtl w:val="0"/>
        </w:rPr>
        <w:t xml:space="preserve">a</w:t>
      </w:r>
      <w:r w:rsidDel="00000000" w:rsidR="00000000" w:rsidRPr="00000000">
        <w:rPr>
          <w:color w:val="ffffff"/>
          <w:sz w:val="2"/>
          <w:szCs w:val="2"/>
          <w:rtl w:val="0"/>
        </w:rPr>
        <w:t xml:space="preserve">no</w:t>
      </w:r>
      <w:r w:rsidDel="00000000" w:rsidR="00000000" w:rsidRPr="00000000">
        <w:rPr>
          <w:color w:val="eaeaea"/>
          <w:sz w:val="2"/>
          <w:szCs w:val="2"/>
          <w:rtl w:val="0"/>
        </w:rPr>
        <w:t xml:space="preserve"> </w:t>
      </w:r>
      <w:r w:rsidDel="00000000" w:rsidR="00000000" w:rsidRPr="00000000">
        <w:rPr>
          <w:color w:val="f7f7f7"/>
          <w:sz w:val="2"/>
          <w:szCs w:val="2"/>
          <w:rtl w:val="0"/>
        </w:rPr>
        <w:t xml:space="preserve">R</w:t>
      </w:r>
      <w:r w:rsidDel="00000000" w:rsidR="00000000" w:rsidRPr="00000000">
        <w:rPr>
          <w:color w:val="ffffff"/>
          <w:sz w:val="2"/>
          <w:szCs w:val="2"/>
          <w:rtl w:val="0"/>
        </w:rPr>
        <w:t xml:space="preserve">on</w:t>
      </w:r>
      <w:r w:rsidDel="00000000" w:rsidR="00000000" w:rsidRPr="00000000">
        <w:rPr>
          <w:color w:val="f2f2f2"/>
          <w:sz w:val="2"/>
          <w:szCs w:val="2"/>
          <w:rtl w:val="0"/>
        </w:rPr>
        <w:t xml:space="preserve">a</w:t>
      </w:r>
      <w:r w:rsidDel="00000000" w:rsidR="00000000" w:rsidRPr="00000000">
        <w:rPr>
          <w:color w:val="cbcbcb"/>
          <w:sz w:val="2"/>
          <w:szCs w:val="2"/>
          <w:rtl w:val="0"/>
        </w:rPr>
        <w:t xml:space="preserve">l</w:t>
      </w:r>
      <w:r w:rsidDel="00000000" w:rsidR="00000000" w:rsidRPr="00000000">
        <w:rPr>
          <w:color w:val="a1a1a1"/>
          <w:sz w:val="2"/>
          <w:szCs w:val="2"/>
          <w:rtl w:val="0"/>
        </w:rPr>
        <w:t xml:space="preserve">d</w:t>
      </w:r>
      <w:r w:rsidDel="00000000" w:rsidR="00000000" w:rsidRPr="00000000">
        <w:rPr>
          <w:color w:val="858585"/>
          <w:sz w:val="2"/>
          <w:szCs w:val="2"/>
          <w:rtl w:val="0"/>
        </w:rPr>
        <w:t xml:space="preserve">o</w:t>
      </w:r>
      <w:r w:rsidDel="00000000" w:rsidR="00000000" w:rsidRPr="00000000">
        <w:rPr>
          <w:color w:val="080808"/>
          <w:sz w:val="2"/>
          <w:szCs w:val="2"/>
          <w:rtl w:val="0"/>
        </w:rPr>
        <w:t xml:space="preserve"> is a Portuguese football player he was born on February 5th 198</w:t>
      </w:r>
      <w:r w:rsidDel="00000000" w:rsidR="00000000" w:rsidRPr="00000000">
        <w:rPr>
          <w:color w:val="1c1c1c"/>
          <w:sz w:val="2"/>
          <w:szCs w:val="2"/>
          <w:rtl w:val="0"/>
        </w:rPr>
        <w:t xml:space="preserve">5</w:t>
      </w:r>
      <w:r w:rsidDel="00000000" w:rsidR="00000000" w:rsidRPr="00000000">
        <w:rPr>
          <w:color w:val="111111"/>
          <w:sz w:val="2"/>
          <w:szCs w:val="2"/>
          <w:rtl w:val="0"/>
        </w:rPr>
        <w:t xml:space="preserve"> </w:t>
      </w:r>
      <w:r w:rsidDel="00000000" w:rsidR="00000000" w:rsidRPr="00000000">
        <w:rPr>
          <w:color w:val="090909"/>
          <w:sz w:val="2"/>
          <w:szCs w:val="2"/>
          <w:rtl w:val="0"/>
        </w:rPr>
        <w:t xml:space="preserve">i</w:t>
      </w:r>
      <w:r w:rsidDel="00000000" w:rsidR="00000000" w:rsidRPr="00000000">
        <w:rPr>
          <w:color w:val="161616"/>
          <w:sz w:val="2"/>
          <w:szCs w:val="2"/>
          <w:rtl w:val="0"/>
        </w:rPr>
        <w:t xml:space="preserve">n</w:t>
      </w:r>
      <w:r w:rsidDel="00000000" w:rsidR="00000000" w:rsidRPr="00000000">
        <w:rPr>
          <w:color w:val="424242"/>
          <w:sz w:val="2"/>
          <w:szCs w:val="2"/>
          <w:rtl w:val="0"/>
        </w:rPr>
        <w:t xml:space="preserve"> </w:t>
      </w:r>
      <w:r w:rsidDel="00000000" w:rsidR="00000000" w:rsidRPr="00000000">
        <w:rPr>
          <w:color w:val="888888"/>
          <w:sz w:val="2"/>
          <w:szCs w:val="2"/>
          <w:rtl w:val="0"/>
        </w:rPr>
        <w:t xml:space="preserve">S</w:t>
      </w:r>
      <w:r w:rsidDel="00000000" w:rsidR="00000000" w:rsidRPr="00000000">
        <w:rPr>
          <w:color w:val="cfcfcf"/>
          <w:sz w:val="2"/>
          <w:szCs w:val="2"/>
          <w:rtl w:val="0"/>
        </w:rPr>
        <w:t xml:space="preserve">a</w:t>
      </w:r>
      <w:r w:rsidDel="00000000" w:rsidR="00000000" w:rsidRPr="00000000">
        <w:rPr>
          <w:color w:val="fcfcfc"/>
          <w:sz w:val="2"/>
          <w:szCs w:val="2"/>
          <w:rtl w:val="0"/>
        </w:rPr>
        <w:t xml:space="preserve">n</w:t>
      </w:r>
      <w:r w:rsidDel="00000000" w:rsidR="00000000" w:rsidRPr="00000000">
        <w:rPr>
          <w:color w:val="ffffff"/>
          <w:sz w:val="2"/>
          <w:szCs w:val="2"/>
          <w:rtl w:val="0"/>
        </w:rPr>
        <w:t xml:space="preserve">to Anton</w:t>
      </w:r>
      <w:r w:rsidDel="00000000" w:rsidR="00000000" w:rsidRPr="00000000">
        <w:rPr>
          <w:color w:val="f8f8f8"/>
          <w:sz w:val="2"/>
          <w:szCs w:val="2"/>
          <w:rtl w:val="0"/>
        </w:rPr>
        <w:t xml:space="preserve">io his father's name is Jose Dinis Aveiro and his mother's</w:t>
      </w:r>
      <w:r w:rsidDel="00000000" w:rsidR="00000000" w:rsidRPr="00000000">
        <w:rPr>
          <w:sz w:val="16"/>
          <w:szCs w:val="16"/>
          <w:rtl w:val="0"/>
        </w:rPr>
        <w:br w:type="textWrapping"/>
      </w:r>
      <w:r w:rsidDel="00000000" w:rsidR="00000000" w:rsidRPr="00000000">
        <w:rPr>
          <w:color w:val="f8f8f8"/>
          <w:sz w:val="2"/>
          <w:szCs w:val="2"/>
          <w:rtl w:val="0"/>
        </w:rPr>
        <w:t xml:space="preserve"> name is Maria Dolores dos Santos Aveiro, his father was a gardener with the municipality and hi</w:t>
      </w:r>
      <w:r w:rsidDel="00000000" w:rsidR="00000000" w:rsidRPr="00000000">
        <w:rPr>
          <w:color w:val="ffffff"/>
          <w:sz w:val="2"/>
          <w:szCs w:val="2"/>
          <w:rtl w:val="0"/>
        </w:rPr>
        <w:t xml:space="preserve">s</w:t>
      </w:r>
      <w:r w:rsidDel="00000000" w:rsidR="00000000" w:rsidRPr="00000000">
        <w:rPr>
          <w:color w:val="d9d9d9"/>
          <w:sz w:val="2"/>
          <w:szCs w:val="2"/>
          <w:rtl w:val="0"/>
        </w:rPr>
        <w:t xml:space="preserve"> </w:t>
      </w:r>
      <w:r w:rsidDel="00000000" w:rsidR="00000000" w:rsidRPr="00000000">
        <w:rPr>
          <w:color w:val="808080"/>
          <w:sz w:val="2"/>
          <w:szCs w:val="2"/>
          <w:rtl w:val="0"/>
        </w:rPr>
        <w:t xml:space="preserve">m</w:t>
      </w:r>
      <w:r w:rsidDel="00000000" w:rsidR="00000000" w:rsidRPr="00000000">
        <w:rPr>
          <w:color w:val="2c2c2c"/>
          <w:sz w:val="2"/>
          <w:szCs w:val="2"/>
          <w:rtl w:val="0"/>
        </w:rPr>
        <w:t xml:space="preserve">o</w:t>
      </w:r>
      <w:r w:rsidDel="00000000" w:rsidR="00000000" w:rsidRPr="00000000">
        <w:rPr>
          <w:color w:val="000000"/>
          <w:sz w:val="2"/>
          <w:szCs w:val="2"/>
          <w:rtl w:val="0"/>
        </w:rPr>
        <w:t xml:space="preserve">th</w:t>
      </w:r>
      <w:r w:rsidDel="00000000" w:rsidR="00000000" w:rsidRPr="00000000">
        <w:rPr>
          <w:color w:val="070707"/>
          <w:sz w:val="2"/>
          <w:szCs w:val="2"/>
          <w:rtl w:val="0"/>
        </w:rPr>
        <w:t xml:space="preserve">e</w:t>
      </w:r>
      <w:r w:rsidDel="00000000" w:rsidR="00000000" w:rsidRPr="00000000">
        <w:rPr>
          <w:color w:val="1b1b1b"/>
          <w:sz w:val="2"/>
          <w:szCs w:val="2"/>
          <w:rtl w:val="0"/>
        </w:rPr>
        <w:t xml:space="preserve">r</w:t>
      </w:r>
      <w:r w:rsidDel="00000000" w:rsidR="00000000" w:rsidRPr="00000000">
        <w:rPr>
          <w:color w:val="0f0f0f"/>
          <w:sz w:val="2"/>
          <w:szCs w:val="2"/>
          <w:rtl w:val="0"/>
        </w:rPr>
        <w:t xml:space="preserve"> </w:t>
      </w:r>
      <w:r w:rsidDel="00000000" w:rsidR="00000000" w:rsidRPr="00000000">
        <w:rPr>
          <w:color w:val="060606"/>
          <w:sz w:val="2"/>
          <w:szCs w:val="2"/>
          <w:rtl w:val="0"/>
        </w:rPr>
        <w:t xml:space="preserve">w</w:t>
      </w:r>
      <w:r w:rsidDel="00000000" w:rsidR="00000000" w:rsidRPr="00000000">
        <w:rPr>
          <w:color w:val="000000"/>
          <w:sz w:val="2"/>
          <w:szCs w:val="2"/>
          <w:rtl w:val="0"/>
        </w:rPr>
        <w:t xml:space="preserve">ork</w:t>
      </w:r>
      <w:r w:rsidDel="00000000" w:rsidR="00000000" w:rsidRPr="00000000">
        <w:rPr>
          <w:color w:val="070707"/>
          <w:sz w:val="2"/>
          <w:szCs w:val="2"/>
          <w:rtl w:val="0"/>
        </w:rPr>
        <w:t xml:space="preserve">e</w:t>
      </w:r>
      <w:r w:rsidDel="00000000" w:rsidR="00000000" w:rsidRPr="00000000">
        <w:rPr>
          <w:color w:val="171717"/>
          <w:sz w:val="2"/>
          <w:szCs w:val="2"/>
          <w:rtl w:val="0"/>
        </w:rPr>
        <w:t xml:space="preserve">d</w:t>
      </w:r>
      <w:r w:rsidDel="00000000" w:rsidR="00000000" w:rsidRPr="00000000">
        <w:rPr>
          <w:color w:val="222222"/>
          <w:sz w:val="2"/>
          <w:szCs w:val="2"/>
          <w:rtl w:val="0"/>
        </w:rPr>
        <w:t xml:space="preserve"> </w:t>
      </w:r>
      <w:r w:rsidDel="00000000" w:rsidR="00000000" w:rsidRPr="00000000">
        <w:rPr>
          <w:color w:val="080808"/>
          <w:sz w:val="2"/>
          <w:szCs w:val="2"/>
          <w:rtl w:val="0"/>
        </w:rPr>
        <w:t xml:space="preserve">as a cook.Ronaldo was expelled from school after assaulting his teacher by﻿Cristiano Ron</w:t>
      </w:r>
      <w:r w:rsidDel="00000000" w:rsidR="00000000" w:rsidRPr="00000000">
        <w:rPr>
          <w:color w:val="000000"/>
          <w:sz w:val="2"/>
          <w:szCs w:val="2"/>
          <w:rtl w:val="0"/>
        </w:rPr>
        <w:t xml:space="preserve">a</w:t>
      </w:r>
      <w:r w:rsidDel="00000000" w:rsidR="00000000" w:rsidRPr="00000000">
        <w:rPr>
          <w:color w:val="030303"/>
          <w:sz w:val="2"/>
          <w:szCs w:val="2"/>
          <w:rtl w:val="0"/>
        </w:rPr>
        <w:t xml:space="preserve">l</w:t>
      </w:r>
      <w:r w:rsidDel="00000000" w:rsidR="00000000" w:rsidRPr="00000000">
        <w:rPr>
          <w:color w:val="090909"/>
          <w:sz w:val="2"/>
          <w:szCs w:val="2"/>
          <w:rtl w:val="0"/>
        </w:rPr>
        <w:t xml:space="preserve">do</w:t>
      </w:r>
      <w:r w:rsidDel="00000000" w:rsidR="00000000" w:rsidRPr="00000000">
        <w:rPr>
          <w:color w:val="000000"/>
          <w:sz w:val="2"/>
          <w:szCs w:val="2"/>
          <w:rtl w:val="0"/>
        </w:rPr>
        <w:t xml:space="preserve"> is </w:t>
      </w:r>
      <w:r w:rsidDel="00000000" w:rsidR="00000000" w:rsidRPr="00000000">
        <w:rPr>
          <w:color w:val="111111"/>
          <w:sz w:val="2"/>
          <w:szCs w:val="2"/>
          <w:rtl w:val="0"/>
        </w:rPr>
        <w:t xml:space="preserve">a</w:t>
      </w:r>
      <w:r w:rsidDel="00000000" w:rsidR="00000000" w:rsidRPr="00000000">
        <w:rPr>
          <w:color w:val="000000"/>
          <w:sz w:val="2"/>
          <w:szCs w:val="2"/>
          <w:rtl w:val="0"/>
        </w:rPr>
        <w:t xml:space="preserve"> Po</w:t>
      </w:r>
      <w:r w:rsidDel="00000000" w:rsidR="00000000" w:rsidRPr="00000000">
        <w:rPr>
          <w:color w:val="2d2d2d"/>
          <w:sz w:val="2"/>
          <w:szCs w:val="2"/>
          <w:rtl w:val="0"/>
        </w:rPr>
        <w:t xml:space="preserve">r</w:t>
      </w:r>
      <w:r w:rsidDel="00000000" w:rsidR="00000000" w:rsidRPr="00000000">
        <w:rPr>
          <w:color w:val="858585"/>
          <w:sz w:val="2"/>
          <w:szCs w:val="2"/>
          <w:rtl w:val="0"/>
        </w:rPr>
        <w:t xml:space="preserve">t</w:t>
      </w:r>
      <w:r w:rsidDel="00000000" w:rsidR="00000000" w:rsidRPr="00000000">
        <w:rPr>
          <w:color w:val="e1e1e1"/>
          <w:sz w:val="2"/>
          <w:szCs w:val="2"/>
          <w:rtl w:val="0"/>
        </w:rPr>
        <w:t xml:space="preserve">u</w:t>
      </w:r>
      <w:r w:rsidDel="00000000" w:rsidR="00000000" w:rsidRPr="00000000">
        <w:rPr>
          <w:color w:val="ffffff"/>
          <w:sz w:val="2"/>
          <w:szCs w:val="2"/>
          <w:rtl w:val="0"/>
        </w:rPr>
        <w:t xml:space="preserve">g</w:t>
      </w:r>
      <w:r w:rsidDel="00000000" w:rsidR="00000000" w:rsidRPr="00000000">
        <w:rPr>
          <w:color w:val="f8f8f8"/>
          <w:sz w:val="2"/>
          <w:szCs w:val="2"/>
          <w:rtl w:val="0"/>
        </w:rPr>
        <w:t xml:space="preserve">uese football player he was born on February 5th 1985 in</w:t>
      </w:r>
      <w:r w:rsidDel="00000000" w:rsidR="00000000" w:rsidRPr="00000000">
        <w:rPr>
          <w:color w:val="afafaf"/>
          <w:sz w:val="2"/>
          <w:szCs w:val="2"/>
          <w:rtl w:val="0"/>
        </w:rPr>
        <w:t xml:space="preserve"> </w:t>
      </w:r>
      <w:r w:rsidDel="00000000" w:rsidR="00000000" w:rsidRPr="00000000">
        <w:rPr>
          <w:color w:val="a3a3a3"/>
          <w:sz w:val="2"/>
          <w:szCs w:val="2"/>
          <w:rtl w:val="0"/>
        </w:rPr>
        <w:t xml:space="preserve">S</w:t>
      </w:r>
      <w:r w:rsidDel="00000000" w:rsidR="00000000" w:rsidRPr="00000000">
        <w:rPr>
          <w:color w:val="8d8d8d"/>
          <w:sz w:val="2"/>
          <w:szCs w:val="2"/>
          <w:rtl w:val="0"/>
        </w:rPr>
        <w:t xml:space="preserve">a</w:t>
      </w:r>
      <w:r w:rsidDel="00000000" w:rsidR="00000000" w:rsidRPr="00000000">
        <w:rPr>
          <w:color w:val="717171"/>
          <w:sz w:val="2"/>
          <w:szCs w:val="2"/>
          <w:rtl w:val="0"/>
        </w:rPr>
        <w:t xml:space="preserve">n</w:t>
      </w:r>
      <w:r w:rsidDel="00000000" w:rsidR="00000000" w:rsidRPr="00000000">
        <w:rPr>
          <w:color w:val="525252"/>
          <w:sz w:val="2"/>
          <w:szCs w:val="2"/>
          <w:rtl w:val="0"/>
        </w:rPr>
        <w:t xml:space="preserve">t</w:t>
      </w:r>
      <w:r w:rsidDel="00000000" w:rsidR="00000000" w:rsidRPr="00000000">
        <w:rPr>
          <w:color w:val="363636"/>
          <w:sz w:val="2"/>
          <w:szCs w:val="2"/>
          <w:rtl w:val="0"/>
        </w:rPr>
        <w:t xml:space="preserve">o</w:t>
      </w:r>
      <w:r w:rsidDel="00000000" w:rsidR="00000000" w:rsidRPr="00000000">
        <w:rPr>
          <w:color w:val="202020"/>
          <w:sz w:val="2"/>
          <w:szCs w:val="2"/>
          <w:rtl w:val="0"/>
        </w:rPr>
        <w:t xml:space="preserve"> </w:t>
      </w:r>
      <w:r w:rsidDel="00000000" w:rsidR="00000000" w:rsidRPr="00000000">
        <w:rPr>
          <w:color w:val="141414"/>
          <w:sz w:val="2"/>
          <w:szCs w:val="2"/>
          <w:rtl w:val="0"/>
        </w:rPr>
        <w:t xml:space="preserve">A</w:t>
      </w:r>
      <w:r w:rsidDel="00000000" w:rsidR="00000000" w:rsidRPr="00000000">
        <w:rPr>
          <w:color w:val="080808"/>
          <w:sz w:val="2"/>
          <w:szCs w:val="2"/>
          <w:rtl w:val="0"/>
        </w:rPr>
        <w:t xml:space="preserve">n</w:t>
      </w:r>
      <w:r w:rsidDel="00000000" w:rsidR="00000000" w:rsidRPr="00000000">
        <w:rPr>
          <w:color w:val="060606"/>
          <w:sz w:val="2"/>
          <w:szCs w:val="2"/>
          <w:rtl w:val="0"/>
        </w:rPr>
        <w:t xml:space="preserve">t</w:t>
      </w:r>
      <w:r w:rsidDel="00000000" w:rsidR="00000000" w:rsidRPr="00000000">
        <w:rPr>
          <w:color w:val="020202"/>
          <w:sz w:val="2"/>
          <w:szCs w:val="2"/>
          <w:rtl w:val="0"/>
        </w:rPr>
        <w:t xml:space="preserve">o</w:t>
      </w:r>
      <w:r w:rsidDel="00000000" w:rsidR="00000000" w:rsidRPr="00000000">
        <w:rPr>
          <w:color w:val="000000"/>
          <w:sz w:val="2"/>
          <w:szCs w:val="2"/>
          <w:rtl w:val="0"/>
        </w:rPr>
        <w:t xml:space="preserve">nio h</w:t>
      </w:r>
      <w:r w:rsidDel="00000000" w:rsidR="00000000" w:rsidRPr="00000000">
        <w:rPr>
          <w:color w:val="171717"/>
          <w:sz w:val="2"/>
          <w:szCs w:val="2"/>
          <w:rtl w:val="0"/>
        </w:rPr>
        <w:t xml:space="preserve">is fathe</w:t>
      </w:r>
      <w:r w:rsidDel="00000000" w:rsidR="00000000" w:rsidRPr="00000000">
        <w:rPr>
          <w:color w:val="010101"/>
          <w:sz w:val="2"/>
          <w:szCs w:val="2"/>
          <w:rtl w:val="0"/>
        </w:rPr>
        <w:t xml:space="preserve">r's name</w:t>
      </w:r>
      <w:r w:rsidDel="00000000" w:rsidR="00000000" w:rsidRPr="00000000">
        <w:rPr>
          <w:color w:val="000000"/>
          <w:sz w:val="2"/>
          <w:szCs w:val="2"/>
          <w:rtl w:val="0"/>
        </w:rPr>
        <w:t xml:space="preserve"> is Jose Dinis Aveiro and hi</w:t>
      </w:r>
      <w:r w:rsidDel="00000000" w:rsidR="00000000" w:rsidRPr="00000000">
        <w:rPr>
          <w:color w:val="040404"/>
          <w:sz w:val="2"/>
          <w:szCs w:val="2"/>
          <w:rtl w:val="0"/>
        </w:rPr>
        <w:t xml:space="preserve">s</w:t>
      </w:r>
      <w:r w:rsidDel="00000000" w:rsidR="00000000" w:rsidRPr="00000000">
        <w:rPr>
          <w:color w:val="161616"/>
          <w:sz w:val="2"/>
          <w:szCs w:val="2"/>
          <w:rtl w:val="0"/>
        </w:rPr>
        <w:t xml:space="preserve"> </w:t>
      </w:r>
      <w:r w:rsidDel="00000000" w:rsidR="00000000" w:rsidRPr="00000000">
        <w:rPr>
          <w:color w:val="232323"/>
          <w:sz w:val="2"/>
          <w:szCs w:val="2"/>
          <w:rtl w:val="0"/>
        </w:rPr>
        <w:t xml:space="preserve">m</w:t>
      </w:r>
      <w:r w:rsidDel="00000000" w:rsidR="00000000" w:rsidRPr="00000000">
        <w:rPr>
          <w:color w:val="2b2b2b"/>
          <w:sz w:val="2"/>
          <w:szCs w:val="2"/>
          <w:rtl w:val="0"/>
        </w:rPr>
        <w:t xml:space="preserve">o</w:t>
      </w:r>
      <w:r w:rsidDel="00000000" w:rsidR="00000000" w:rsidRPr="00000000">
        <w:rPr>
          <w:color w:val="343434"/>
          <w:sz w:val="2"/>
          <w:szCs w:val="2"/>
          <w:rtl w:val="0"/>
        </w:rPr>
        <w:t xml:space="preserve">t</w:t>
      </w:r>
      <w:r w:rsidDel="00000000" w:rsidR="00000000" w:rsidRPr="00000000">
        <w:rPr>
          <w:color w:val="454545"/>
          <w:sz w:val="2"/>
          <w:szCs w:val="2"/>
          <w:rtl w:val="0"/>
        </w:rPr>
        <w:t xml:space="preserve">h</w:t>
      </w:r>
      <w:r w:rsidDel="00000000" w:rsidR="00000000" w:rsidRPr="00000000">
        <w:rPr>
          <w:color w:val="646464"/>
          <w:sz w:val="2"/>
          <w:szCs w:val="2"/>
          <w:rtl w:val="0"/>
        </w:rPr>
        <w:t xml:space="preserve">e</w:t>
      </w:r>
      <w:r w:rsidDel="00000000" w:rsidR="00000000" w:rsidRPr="00000000">
        <w:rPr>
          <w:color w:val="8d8d8d"/>
          <w:sz w:val="2"/>
          <w:szCs w:val="2"/>
          <w:rtl w:val="0"/>
        </w:rPr>
        <w:t xml:space="preserve">r</w:t>
      </w:r>
      <w:r w:rsidDel="00000000" w:rsidR="00000000" w:rsidRPr="00000000">
        <w:rPr>
          <w:color w:val="bababa"/>
          <w:sz w:val="2"/>
          <w:szCs w:val="2"/>
          <w:rtl w:val="0"/>
        </w:rPr>
        <w:t xml:space="preserve">'</w:t>
      </w:r>
      <w:r w:rsidDel="00000000" w:rsidR="00000000" w:rsidRPr="00000000">
        <w:rPr>
          <w:color w:val="e3e3e3"/>
          <w:sz w:val="2"/>
          <w:szCs w:val="2"/>
          <w:rtl w:val="0"/>
        </w:rPr>
        <w:t xml:space="preserve">s</w:t>
      </w:r>
      <w:r w:rsidDel="00000000" w:rsidR="00000000" w:rsidRPr="00000000">
        <w:rPr>
          <w:color w:val="ffffff"/>
          <w:sz w:val="2"/>
          <w:szCs w:val="2"/>
          <w:rtl w:val="0"/>
        </w:rPr>
        <w:t xml:space="preserve"> n</w:t>
      </w:r>
      <w:r w:rsidDel="00000000" w:rsidR="00000000" w:rsidRPr="00000000">
        <w:rPr>
          <w:color w:val="f8f8f8"/>
          <w:sz w:val="2"/>
          <w:szCs w:val="2"/>
          <w:rtl w:val="0"/>
        </w:rPr>
        <w:t xml:space="preserve">ame is Maria Dolores dos Santos Aveiro, his father was a gardener </w:t>
      </w:r>
      <w:r w:rsidDel="00000000" w:rsidR="00000000" w:rsidRPr="00000000">
        <w:rPr>
          <w:sz w:val="16"/>
          <w:szCs w:val="16"/>
          <w:rtl w:val="0"/>
        </w:rPr>
        <w:br w:type="textWrapping"/>
      </w:r>
      <w:r w:rsidDel="00000000" w:rsidR="00000000" w:rsidRPr="00000000">
        <w:rPr>
          <w:color w:val="f8f8f8"/>
          <w:sz w:val="2"/>
          <w:szCs w:val="2"/>
          <w:rtl w:val="0"/>
        </w:rPr>
        <w:t xml:space="preserve">with the municipality and his mother worked as a cook.Ronaldo was expelled from school after ass</w:t>
      </w:r>
      <w:r w:rsidDel="00000000" w:rsidR="00000000" w:rsidRPr="00000000">
        <w:rPr>
          <w:color w:val="ffffff"/>
          <w:sz w:val="2"/>
          <w:szCs w:val="2"/>
          <w:rtl w:val="0"/>
        </w:rPr>
        <w:t xml:space="preserve">a</w:t>
      </w:r>
      <w:r w:rsidDel="00000000" w:rsidR="00000000" w:rsidRPr="00000000">
        <w:rPr>
          <w:color w:val="e2e2e2"/>
          <w:sz w:val="2"/>
          <w:szCs w:val="2"/>
          <w:rtl w:val="0"/>
        </w:rPr>
        <w:t xml:space="preserve">u</w:t>
      </w:r>
      <w:r w:rsidDel="00000000" w:rsidR="00000000" w:rsidRPr="00000000">
        <w:rPr>
          <w:color w:val="9b9b9b"/>
          <w:sz w:val="2"/>
          <w:szCs w:val="2"/>
          <w:rtl w:val="0"/>
        </w:rPr>
        <w:t xml:space="preserve">l</w:t>
      </w:r>
      <w:r w:rsidDel="00000000" w:rsidR="00000000" w:rsidRPr="00000000">
        <w:rPr>
          <w:color w:val="535353"/>
          <w:sz w:val="2"/>
          <w:szCs w:val="2"/>
          <w:rtl w:val="0"/>
        </w:rPr>
        <w:t xml:space="preserve">t</w:t>
      </w:r>
      <w:r w:rsidDel="00000000" w:rsidR="00000000" w:rsidRPr="00000000">
        <w:rPr>
          <w:color w:val="1e1e1e"/>
          <w:sz w:val="2"/>
          <w:szCs w:val="2"/>
          <w:rtl w:val="0"/>
        </w:rPr>
        <w:t xml:space="preserve">i</w:t>
      </w:r>
      <w:r w:rsidDel="00000000" w:rsidR="00000000" w:rsidRPr="00000000">
        <w:rPr>
          <w:color w:val="060606"/>
          <w:sz w:val="2"/>
          <w:szCs w:val="2"/>
          <w:rtl w:val="0"/>
        </w:rPr>
        <w:t xml:space="preserve">n</w:t>
      </w:r>
      <w:r w:rsidDel="00000000" w:rsidR="00000000" w:rsidRPr="00000000">
        <w:rPr>
          <w:color w:val="020202"/>
          <w:sz w:val="2"/>
          <w:szCs w:val="2"/>
          <w:rtl w:val="0"/>
        </w:rPr>
        <w:t xml:space="preserve">g</w:t>
      </w:r>
      <w:r w:rsidDel="00000000" w:rsidR="00000000" w:rsidRPr="00000000">
        <w:rPr>
          <w:color w:val="060606"/>
          <w:sz w:val="2"/>
          <w:szCs w:val="2"/>
          <w:rtl w:val="0"/>
        </w:rPr>
        <w:t xml:space="preserve"> </w:t>
      </w:r>
      <w:r w:rsidDel="00000000" w:rsidR="00000000" w:rsidRPr="00000000">
        <w:rPr>
          <w:color w:val="131313"/>
          <w:sz w:val="2"/>
          <w:szCs w:val="2"/>
          <w:rtl w:val="0"/>
        </w:rPr>
        <w:t xml:space="preserve">h</w:t>
      </w:r>
      <w:r w:rsidDel="00000000" w:rsidR="00000000" w:rsidRPr="00000000">
        <w:rPr>
          <w:color w:val="0a0a0a"/>
          <w:sz w:val="2"/>
          <w:szCs w:val="2"/>
          <w:rtl w:val="0"/>
        </w:rPr>
        <w:t xml:space="preserve">i</w:t>
      </w:r>
      <w:r w:rsidDel="00000000" w:rsidR="00000000" w:rsidRPr="00000000">
        <w:rPr>
          <w:color w:val="000000"/>
          <w:sz w:val="2"/>
          <w:szCs w:val="2"/>
          <w:rtl w:val="0"/>
        </w:rPr>
        <w:t xml:space="preserve">s t</w:t>
      </w:r>
      <w:r w:rsidDel="00000000" w:rsidR="00000000" w:rsidRPr="00000000">
        <w:rPr>
          <w:color w:val="040404"/>
          <w:sz w:val="2"/>
          <w:szCs w:val="2"/>
          <w:rtl w:val="0"/>
        </w:rPr>
        <w:t xml:space="preserve">e</w:t>
      </w:r>
      <w:r w:rsidDel="00000000" w:rsidR="00000000" w:rsidRPr="00000000">
        <w:rPr>
          <w:color w:val="131313"/>
          <w:sz w:val="2"/>
          <w:szCs w:val="2"/>
          <w:rtl w:val="0"/>
        </w:rPr>
        <w:t xml:space="preserve">a</w:t>
      </w:r>
      <w:r w:rsidDel="00000000" w:rsidR="00000000" w:rsidRPr="00000000">
        <w:rPr>
          <w:color w:val="1e1e1e"/>
          <w:sz w:val="2"/>
          <w:szCs w:val="2"/>
          <w:rtl w:val="0"/>
        </w:rPr>
        <w:t xml:space="preserve">c</w:t>
      </w:r>
      <w:r w:rsidDel="00000000" w:rsidR="00000000" w:rsidRPr="00000000">
        <w:rPr>
          <w:color w:val="080808"/>
          <w:sz w:val="2"/>
          <w:szCs w:val="2"/>
          <w:rtl w:val="0"/>
        </w:rPr>
        <w:t xml:space="preserve">her by throwing up a chair at him he had always been a keen footballer and by the time h</w:t>
      </w:r>
      <w:r w:rsidDel="00000000" w:rsidR="00000000" w:rsidRPr="00000000">
        <w:rPr>
          <w:color w:val="000000"/>
          <w:sz w:val="2"/>
          <w:szCs w:val="2"/>
          <w:rtl w:val="0"/>
        </w:rPr>
        <w:t xml:space="preserve">e </w:t>
      </w:r>
      <w:r w:rsidDel="00000000" w:rsidR="00000000" w:rsidRPr="00000000">
        <w:rPr>
          <w:color w:val="060606"/>
          <w:sz w:val="2"/>
          <w:szCs w:val="2"/>
          <w:rtl w:val="0"/>
        </w:rPr>
        <w:t xml:space="preserve">w</w:t>
      </w:r>
      <w:r w:rsidDel="00000000" w:rsidR="00000000" w:rsidRPr="00000000">
        <w:rPr>
          <w:color w:val="101010"/>
          <w:sz w:val="2"/>
          <w:szCs w:val="2"/>
          <w:rtl w:val="0"/>
        </w:rPr>
        <w:t xml:space="preserve">a</w:t>
      </w:r>
      <w:r w:rsidDel="00000000" w:rsidR="00000000" w:rsidRPr="00000000">
        <w:rPr>
          <w:color w:val="141414"/>
          <w:sz w:val="2"/>
          <w:szCs w:val="2"/>
          <w:rtl w:val="0"/>
        </w:rPr>
        <w:t xml:space="preserve">s</w:t>
      </w:r>
      <w:r w:rsidDel="00000000" w:rsidR="00000000" w:rsidRPr="00000000">
        <w:rPr>
          <w:color w:val="111111"/>
          <w:sz w:val="2"/>
          <w:szCs w:val="2"/>
          <w:rtl w:val="0"/>
        </w:rPr>
        <w:t xml:space="preserve"> </w:t>
      </w:r>
      <w:r w:rsidDel="00000000" w:rsidR="00000000" w:rsidRPr="00000000">
        <w:rPr>
          <w:color w:val="0b0b0b"/>
          <w:sz w:val="2"/>
          <w:szCs w:val="2"/>
          <w:rtl w:val="0"/>
        </w:rPr>
        <w:t xml:space="preserve">1</w:t>
      </w:r>
      <w:r w:rsidDel="00000000" w:rsidR="00000000" w:rsidRPr="00000000">
        <w:rPr>
          <w:color w:val="060606"/>
          <w:sz w:val="2"/>
          <w:szCs w:val="2"/>
          <w:rtl w:val="0"/>
        </w:rPr>
        <w:t xml:space="preserve">4</w:t>
      </w:r>
      <w:r w:rsidDel="00000000" w:rsidR="00000000" w:rsidRPr="00000000">
        <w:rPr>
          <w:color w:val="010101"/>
          <w:sz w:val="2"/>
          <w:szCs w:val="2"/>
          <w:rtl w:val="0"/>
        </w:rPr>
        <w:t xml:space="preserve"> </w:t>
      </w:r>
      <w:r w:rsidDel="00000000" w:rsidR="00000000" w:rsidRPr="00000000">
        <w:rPr>
          <w:color w:val="000000"/>
          <w:sz w:val="2"/>
          <w:szCs w:val="2"/>
          <w:rtl w:val="0"/>
        </w:rPr>
        <w:t xml:space="preserve">y</w:t>
      </w:r>
      <w:r w:rsidDel="00000000" w:rsidR="00000000" w:rsidRPr="00000000">
        <w:rPr>
          <w:color w:val="030303"/>
          <w:sz w:val="2"/>
          <w:szCs w:val="2"/>
          <w:rtl w:val="0"/>
        </w:rPr>
        <w:t xml:space="preserve">e</w:t>
      </w:r>
      <w:r w:rsidDel="00000000" w:rsidR="00000000" w:rsidRPr="00000000">
        <w:rPr>
          <w:color w:val="1d1d1d"/>
          <w:sz w:val="2"/>
          <w:szCs w:val="2"/>
          <w:rtl w:val="0"/>
        </w:rPr>
        <w:t xml:space="preserve">a</w:t>
      </w:r>
      <w:r w:rsidDel="00000000" w:rsidR="00000000" w:rsidRPr="00000000">
        <w:rPr>
          <w:color w:val="545454"/>
          <w:sz w:val="2"/>
          <w:szCs w:val="2"/>
          <w:rtl w:val="0"/>
        </w:rPr>
        <w:t xml:space="preserve">r</w:t>
      </w:r>
      <w:r w:rsidDel="00000000" w:rsidR="00000000" w:rsidRPr="00000000">
        <w:rPr>
          <w:color w:val="9e9e9e"/>
          <w:sz w:val="2"/>
          <w:szCs w:val="2"/>
          <w:rtl w:val="0"/>
        </w:rPr>
        <w:t xml:space="preserve">s</w:t>
      </w:r>
      <w:r w:rsidDel="00000000" w:rsidR="00000000" w:rsidRPr="00000000">
        <w:rPr>
          <w:color w:val="e7e7e7"/>
          <w:sz w:val="2"/>
          <w:szCs w:val="2"/>
          <w:rtl w:val="0"/>
        </w:rPr>
        <w:t xml:space="preserve"> </w:t>
      </w:r>
      <w:r w:rsidDel="00000000" w:rsidR="00000000" w:rsidRPr="00000000">
        <w:rPr>
          <w:color w:val="ffffff"/>
          <w:sz w:val="2"/>
          <w:szCs w:val="2"/>
          <w:rtl w:val="0"/>
        </w:rPr>
        <w:t xml:space="preserve">o</w:t>
      </w:r>
      <w:r w:rsidDel="00000000" w:rsidR="00000000" w:rsidRPr="00000000">
        <w:rPr>
          <w:color w:val="f8f8f8"/>
          <w:sz w:val="2"/>
          <w:szCs w:val="2"/>
          <w:rtl w:val="0"/>
        </w:rPr>
        <w:t xml:space="preserve">ld he decided to concentrate on becoming a professional </w:t>
      </w:r>
      <w:r w:rsidDel="00000000" w:rsidR="00000000" w:rsidRPr="00000000">
        <w:rPr>
          <w:color w:val="ffffff"/>
          <w:sz w:val="2"/>
          <w:szCs w:val="2"/>
          <w:rtl w:val="0"/>
        </w:rPr>
        <w:t xml:space="preserve">f</w:t>
      </w:r>
      <w:r w:rsidDel="00000000" w:rsidR="00000000" w:rsidRPr="00000000">
        <w:rPr>
          <w:color w:val="f8f8f8"/>
          <w:sz w:val="2"/>
          <w:szCs w:val="2"/>
          <w:rtl w:val="0"/>
        </w:rPr>
        <w:t xml:space="preserve">o</w:t>
      </w:r>
      <w:r w:rsidDel="00000000" w:rsidR="00000000" w:rsidRPr="00000000">
        <w:rPr>
          <w:color w:val="e9e9e9"/>
          <w:sz w:val="2"/>
          <w:szCs w:val="2"/>
          <w:rtl w:val="0"/>
        </w:rPr>
        <w:t xml:space="preserve">o</w:t>
      </w:r>
      <w:r w:rsidDel="00000000" w:rsidR="00000000" w:rsidRPr="00000000">
        <w:rPr>
          <w:color w:val="d4d4d4"/>
          <w:sz w:val="2"/>
          <w:szCs w:val="2"/>
          <w:rtl w:val="0"/>
        </w:rPr>
        <w:t xml:space="preserve">t</w:t>
      </w:r>
      <w:r w:rsidDel="00000000" w:rsidR="00000000" w:rsidRPr="00000000">
        <w:rPr>
          <w:color w:val="bebebe"/>
          <w:sz w:val="2"/>
          <w:szCs w:val="2"/>
          <w:rtl w:val="0"/>
        </w:rPr>
        <w:t xml:space="preserve">b</w:t>
      </w:r>
      <w:r w:rsidDel="00000000" w:rsidR="00000000" w:rsidRPr="00000000">
        <w:rPr>
          <w:color w:val="aaaaaa"/>
          <w:sz w:val="2"/>
          <w:szCs w:val="2"/>
          <w:rtl w:val="0"/>
        </w:rPr>
        <w:t xml:space="preserve">a</w:t>
      </w:r>
      <w:r w:rsidDel="00000000" w:rsidR="00000000" w:rsidRPr="00000000">
        <w:rPr>
          <w:color w:val="9a9a9a"/>
          <w:sz w:val="2"/>
          <w:szCs w:val="2"/>
          <w:rtl w:val="0"/>
        </w:rPr>
        <w:t xml:space="preserve">l</w:t>
      </w:r>
      <w:r w:rsidDel="00000000" w:rsidR="00000000" w:rsidRPr="00000000">
        <w:rPr>
          <w:color w:val="919191"/>
          <w:sz w:val="2"/>
          <w:szCs w:val="2"/>
          <w:rtl w:val="0"/>
        </w:rPr>
        <w:t xml:space="preserve">l</w:t>
      </w:r>
      <w:r w:rsidDel="00000000" w:rsidR="00000000" w:rsidRPr="00000000">
        <w:rPr>
          <w:color w:val="808080"/>
          <w:sz w:val="2"/>
          <w:szCs w:val="2"/>
          <w:rtl w:val="0"/>
        </w:rPr>
        <w:t xml:space="preserve">e</w:t>
      </w:r>
      <w:r w:rsidDel="00000000" w:rsidR="00000000" w:rsidRPr="00000000">
        <w:rPr>
          <w:color w:val="787878"/>
          <w:sz w:val="2"/>
          <w:szCs w:val="2"/>
          <w:rtl w:val="0"/>
        </w:rPr>
        <w:t xml:space="preserve">r</w:t>
      </w:r>
      <w:r w:rsidDel="00000000" w:rsidR="00000000" w:rsidRPr="00000000">
        <w:rPr>
          <w:color w:val="696969"/>
          <w:sz w:val="2"/>
          <w:szCs w:val="2"/>
          <w:rtl w:val="0"/>
        </w:rPr>
        <w:t xml:space="preserve"> </w:t>
      </w:r>
      <w:r w:rsidDel="00000000" w:rsidR="00000000" w:rsidRPr="00000000">
        <w:rPr>
          <w:color w:val="565656"/>
          <w:sz w:val="2"/>
          <w:szCs w:val="2"/>
          <w:rtl w:val="0"/>
        </w:rPr>
        <w:t xml:space="preserve">I</w:t>
      </w:r>
      <w:r w:rsidDel="00000000" w:rsidR="00000000" w:rsidRPr="00000000">
        <w:rPr>
          <w:color w:val="424242"/>
          <w:sz w:val="2"/>
          <w:szCs w:val="2"/>
          <w:rtl w:val="0"/>
        </w:rPr>
        <w:t xml:space="preserve">n</w:t>
      </w:r>
      <w:r w:rsidDel="00000000" w:rsidR="00000000" w:rsidRPr="00000000">
        <w:rPr>
          <w:color w:val="2f2f2f"/>
          <w:sz w:val="2"/>
          <w:szCs w:val="2"/>
          <w:rtl w:val="0"/>
        </w:rPr>
        <w:t xml:space="preserve"> </w:t>
      </w:r>
      <w:r w:rsidDel="00000000" w:rsidR="00000000" w:rsidRPr="00000000">
        <w:rPr>
          <w:color w:val="202020"/>
          <w:sz w:val="2"/>
          <w:szCs w:val="2"/>
          <w:rtl w:val="0"/>
        </w:rPr>
        <w:t xml:space="preserve">1</w:t>
      </w:r>
      <w:r w:rsidDel="00000000" w:rsidR="00000000" w:rsidRPr="00000000">
        <w:rPr>
          <w:color w:val="191919"/>
          <w:sz w:val="2"/>
          <w:szCs w:val="2"/>
          <w:rtl w:val="0"/>
        </w:rPr>
        <w:t xml:space="preserve">9</w:t>
      </w:r>
      <w:r w:rsidDel="00000000" w:rsidR="00000000" w:rsidRPr="00000000">
        <w:rPr>
          <w:color w:val="000000"/>
          <w:sz w:val="2"/>
          <w:szCs w:val="2"/>
          <w:rtl w:val="0"/>
        </w:rPr>
        <w:t xml:space="preserve">95 Cristiano Ronaldo joi</w:t>
      </w:r>
      <w:r w:rsidDel="00000000" w:rsidR="00000000" w:rsidRPr="00000000">
        <w:rPr>
          <w:color w:val="030303"/>
          <w:sz w:val="2"/>
          <w:szCs w:val="2"/>
          <w:rtl w:val="0"/>
        </w:rPr>
        <w:t xml:space="preserve">ned the </w:t>
      </w:r>
      <w:r w:rsidDel="00000000" w:rsidR="00000000" w:rsidRPr="00000000">
        <w:rPr>
          <w:color w:val="0b0b0b"/>
          <w:sz w:val="2"/>
          <w:szCs w:val="2"/>
          <w:rtl w:val="0"/>
        </w:rPr>
        <w:t xml:space="preserve">club Nac</w:t>
      </w:r>
      <w:r w:rsidDel="00000000" w:rsidR="00000000" w:rsidRPr="00000000">
        <w:rPr>
          <w:color w:val="212121"/>
          <w:sz w:val="2"/>
          <w:szCs w:val="2"/>
          <w:rtl w:val="0"/>
        </w:rPr>
        <w:t xml:space="preserve">i</w:t>
      </w:r>
      <w:r w:rsidDel="00000000" w:rsidR="00000000" w:rsidRPr="00000000">
        <w:rPr>
          <w:color w:val="272727"/>
          <w:sz w:val="2"/>
          <w:szCs w:val="2"/>
          <w:rtl w:val="0"/>
        </w:rPr>
        <w:t xml:space="preserve">o</w:t>
      </w:r>
      <w:r w:rsidDel="00000000" w:rsidR="00000000" w:rsidRPr="00000000">
        <w:rPr>
          <w:color w:val="343434"/>
          <w:sz w:val="2"/>
          <w:szCs w:val="2"/>
          <w:rtl w:val="0"/>
        </w:rPr>
        <w:t xml:space="preserve">n</w:t>
      </w:r>
      <w:r w:rsidDel="00000000" w:rsidR="00000000" w:rsidRPr="00000000">
        <w:rPr>
          <w:color w:val="444444"/>
          <w:sz w:val="2"/>
          <w:szCs w:val="2"/>
          <w:rtl w:val="0"/>
        </w:rPr>
        <w:t xml:space="preserve">a</w:t>
      </w:r>
      <w:r w:rsidDel="00000000" w:rsidR="00000000" w:rsidRPr="00000000">
        <w:rPr>
          <w:color w:val="555555"/>
          <w:sz w:val="2"/>
          <w:szCs w:val="2"/>
          <w:rtl w:val="0"/>
        </w:rPr>
        <w:t xml:space="preserve">l</w:t>
      </w:r>
      <w:r w:rsidDel="00000000" w:rsidR="00000000" w:rsidRPr="00000000">
        <w:rPr>
          <w:color w:val="656565"/>
          <w:sz w:val="2"/>
          <w:szCs w:val="2"/>
          <w:rtl w:val="0"/>
        </w:rPr>
        <w:t xml:space="preserve"> </w:t>
      </w:r>
      <w:r w:rsidDel="00000000" w:rsidR="00000000" w:rsidRPr="00000000">
        <w:rPr>
          <w:color w:val="717171"/>
          <w:sz w:val="2"/>
          <w:szCs w:val="2"/>
          <w:rtl w:val="0"/>
        </w:rPr>
        <w:t xml:space="preserve">l</w:t>
      </w:r>
      <w:r w:rsidDel="00000000" w:rsidR="00000000" w:rsidRPr="00000000">
        <w:rPr>
          <w:color w:val="787878"/>
          <w:sz w:val="2"/>
          <w:szCs w:val="2"/>
          <w:rtl w:val="0"/>
        </w:rPr>
        <w:t xml:space="preserve">o</w:t>
      </w:r>
      <w:r w:rsidDel="00000000" w:rsidR="00000000" w:rsidRPr="00000000">
        <w:rPr>
          <w:color w:val="9e9e9e"/>
          <w:sz w:val="2"/>
          <w:szCs w:val="2"/>
          <w:rtl w:val="0"/>
        </w:rPr>
        <w:t xml:space="preserve">c</w:t>
      </w:r>
      <w:r w:rsidDel="00000000" w:rsidR="00000000" w:rsidRPr="00000000">
        <w:rPr>
          <w:color w:val="a5a5a5"/>
          <w:sz w:val="2"/>
          <w:szCs w:val="2"/>
          <w:rtl w:val="0"/>
        </w:rPr>
        <w:t xml:space="preserve">a</w:t>
      </w:r>
      <w:r w:rsidDel="00000000" w:rsidR="00000000" w:rsidRPr="00000000">
        <w:rPr>
          <w:color w:val="b3b3b3"/>
          <w:sz w:val="2"/>
          <w:szCs w:val="2"/>
          <w:rtl w:val="0"/>
        </w:rPr>
        <w:t xml:space="preserve">t</w:t>
      </w:r>
      <w:r w:rsidDel="00000000" w:rsidR="00000000" w:rsidRPr="00000000">
        <w:rPr>
          <w:color w:val="c4c4c4"/>
          <w:sz w:val="2"/>
          <w:szCs w:val="2"/>
          <w:rtl w:val="0"/>
        </w:rPr>
        <w:t xml:space="preserve">e</w:t>
      </w:r>
      <w:r w:rsidDel="00000000" w:rsidR="00000000" w:rsidRPr="00000000">
        <w:rPr>
          <w:color w:val="d7d7d7"/>
          <w:sz w:val="2"/>
          <w:szCs w:val="2"/>
          <w:rtl w:val="0"/>
        </w:rPr>
        <w:t xml:space="preserve">d</w:t>
      </w:r>
      <w:r w:rsidDel="00000000" w:rsidR="00000000" w:rsidRPr="00000000">
        <w:rPr>
          <w:color w:val="e9e9e9"/>
          <w:sz w:val="2"/>
          <w:szCs w:val="2"/>
          <w:rtl w:val="0"/>
        </w:rPr>
        <w:t xml:space="preserve"> </w:t>
      </w:r>
      <w:r w:rsidDel="00000000" w:rsidR="00000000" w:rsidRPr="00000000">
        <w:rPr>
          <w:color w:val="f6f6f6"/>
          <w:sz w:val="2"/>
          <w:szCs w:val="2"/>
          <w:rtl w:val="0"/>
        </w:rPr>
        <w:t xml:space="preserve">i</w:t>
      </w:r>
      <w:r w:rsidDel="00000000" w:rsidR="00000000" w:rsidRPr="00000000">
        <w:rPr>
          <w:color w:val="fdfdfd"/>
          <w:sz w:val="2"/>
          <w:szCs w:val="2"/>
          <w:rtl w:val="0"/>
        </w:rPr>
        <w:t xml:space="preserve">n</w:t>
      </w:r>
      <w:r w:rsidDel="00000000" w:rsidR="00000000" w:rsidRPr="00000000">
        <w:rPr>
          <w:color w:val="f8f8f8"/>
          <w:sz w:val="2"/>
          <w:szCs w:val="2"/>
          <w:rtl w:val="0"/>
        </w:rPr>
        <w:t xml:space="preserve"> his hometown of Madeira later he joined one of the biggest clubs </w:t>
      </w:r>
      <w:r w:rsidDel="00000000" w:rsidR="00000000" w:rsidRPr="00000000">
        <w:rPr>
          <w:sz w:val="16"/>
          <w:szCs w:val="16"/>
          <w:rtl w:val="0"/>
        </w:rPr>
        <w:br w:type="textWrapping"/>
      </w:r>
      <w:r w:rsidDel="00000000" w:rsidR="00000000" w:rsidRPr="00000000">
        <w:rPr>
          <w:color w:val="f8f8f8"/>
          <w:sz w:val="2"/>
          <w:szCs w:val="2"/>
          <w:rtl w:val="0"/>
        </w:rPr>
        <w:t xml:space="preserve">in Portugal namely Sporting CP after clearing a trial During his time at Sporting CP, Cristiano </w:t>
      </w:r>
      <w:r w:rsidDel="00000000" w:rsidR="00000000" w:rsidRPr="00000000">
        <w:rPr>
          <w:color w:val="ffffff"/>
          <w:sz w:val="2"/>
          <w:szCs w:val="2"/>
          <w:rtl w:val="0"/>
        </w:rPr>
        <w:t xml:space="preserve">R</w:t>
      </w:r>
      <w:r w:rsidDel="00000000" w:rsidR="00000000" w:rsidRPr="00000000">
        <w:rPr>
          <w:color w:val="f1f1f1"/>
          <w:sz w:val="2"/>
          <w:szCs w:val="2"/>
          <w:rtl w:val="0"/>
        </w:rPr>
        <w:t xml:space="preserve">o</w:t>
      </w:r>
      <w:r w:rsidDel="00000000" w:rsidR="00000000" w:rsidRPr="00000000">
        <w:rPr>
          <w:color w:val="c7c7c7"/>
          <w:sz w:val="2"/>
          <w:szCs w:val="2"/>
          <w:rtl w:val="0"/>
        </w:rPr>
        <w:t xml:space="preserve">n</w:t>
      </w:r>
      <w:r w:rsidDel="00000000" w:rsidR="00000000" w:rsidRPr="00000000">
        <w:rPr>
          <w:color w:val="919191"/>
          <w:sz w:val="2"/>
          <w:szCs w:val="2"/>
          <w:rtl w:val="0"/>
        </w:rPr>
        <w:t xml:space="preserve">a</w:t>
      </w:r>
      <w:r w:rsidDel="00000000" w:rsidR="00000000" w:rsidRPr="00000000">
        <w:rPr>
          <w:color w:val="595959"/>
          <w:sz w:val="2"/>
          <w:szCs w:val="2"/>
          <w:rtl w:val="0"/>
        </w:rPr>
        <w:t xml:space="preserve">l</w:t>
      </w:r>
      <w:r w:rsidDel="00000000" w:rsidR="00000000" w:rsidRPr="00000000">
        <w:rPr>
          <w:color w:val="282828"/>
          <w:sz w:val="2"/>
          <w:szCs w:val="2"/>
          <w:rtl w:val="0"/>
        </w:rPr>
        <w:t xml:space="preserve">d</w:t>
      </w:r>
      <w:r w:rsidDel="00000000" w:rsidR="00000000" w:rsidRPr="00000000">
        <w:rPr>
          <w:color w:val="040404"/>
          <w:sz w:val="2"/>
          <w:szCs w:val="2"/>
          <w:rtl w:val="0"/>
        </w:rPr>
        <w:t xml:space="preserve">o</w:t>
      </w:r>
      <w:r w:rsidDel="00000000" w:rsidR="00000000" w:rsidRPr="00000000">
        <w:rPr>
          <w:color w:val="000000"/>
          <w:sz w:val="2"/>
          <w:szCs w:val="2"/>
          <w:rtl w:val="0"/>
        </w:rPr>
        <w:t xml:space="preserve"> </w:t>
      </w:r>
      <w:r w:rsidDel="00000000" w:rsidR="00000000" w:rsidRPr="00000000">
        <w:rPr>
          <w:color w:val="1b1b1b"/>
          <w:sz w:val="2"/>
          <w:szCs w:val="2"/>
          <w:rtl w:val="0"/>
        </w:rPr>
        <w:t xml:space="preserve">p</w:t>
      </w:r>
      <w:r w:rsidDel="00000000" w:rsidR="00000000" w:rsidRPr="00000000">
        <w:rPr>
          <w:color w:val="111111"/>
          <w:sz w:val="2"/>
          <w:szCs w:val="2"/>
          <w:rtl w:val="0"/>
        </w:rPr>
        <w:t xml:space="preserve">l</w:t>
      </w:r>
      <w:r w:rsidDel="00000000" w:rsidR="00000000" w:rsidRPr="00000000">
        <w:rPr>
          <w:color w:val="030303"/>
          <w:sz w:val="2"/>
          <w:szCs w:val="2"/>
          <w:rtl w:val="0"/>
        </w:rPr>
        <w:t xml:space="preserve">a</w:t>
      </w:r>
      <w:r w:rsidDel="00000000" w:rsidR="00000000" w:rsidRPr="00000000">
        <w:rPr>
          <w:color w:val="000000"/>
          <w:sz w:val="2"/>
          <w:szCs w:val="2"/>
          <w:rtl w:val="0"/>
        </w:rPr>
        <w:t xml:space="preserve">yed</w:t>
      </w:r>
      <w:r w:rsidDel="00000000" w:rsidR="00000000" w:rsidRPr="00000000">
        <w:rPr>
          <w:color w:val="0c0c0c"/>
          <w:sz w:val="2"/>
          <w:szCs w:val="2"/>
          <w:rtl w:val="0"/>
        </w:rPr>
        <w:t xml:space="preserve"> </w:t>
      </w:r>
      <w:r w:rsidDel="00000000" w:rsidR="00000000" w:rsidRPr="00000000">
        <w:rPr>
          <w:color w:val="161616"/>
          <w:sz w:val="2"/>
          <w:szCs w:val="2"/>
          <w:rtl w:val="0"/>
        </w:rPr>
        <w:t xml:space="preserve">f</w:t>
      </w:r>
      <w:r w:rsidDel="00000000" w:rsidR="00000000" w:rsidRPr="00000000">
        <w:rPr>
          <w:color w:val="080808"/>
          <w:sz w:val="2"/>
          <w:szCs w:val="2"/>
          <w:rtl w:val="0"/>
        </w:rPr>
        <w:t xml:space="preserve">or all the levels he played in a loofa Champions League against Manchester United in 200</w:t>
      </w:r>
      <w:r w:rsidDel="00000000" w:rsidR="00000000" w:rsidRPr="00000000">
        <w:rPr>
          <w:color w:val="000000"/>
          <w:sz w:val="2"/>
          <w:szCs w:val="2"/>
          <w:rtl w:val="0"/>
        </w:rPr>
        <w:t xml:space="preserve">3,</w:t>
      </w:r>
      <w:r w:rsidDel="00000000" w:rsidR="00000000" w:rsidRPr="00000000">
        <w:rPr>
          <w:color w:val="010101"/>
          <w:sz w:val="2"/>
          <w:szCs w:val="2"/>
          <w:rtl w:val="0"/>
        </w:rPr>
        <w:t xml:space="preserve"> </w:t>
      </w:r>
      <w:r w:rsidDel="00000000" w:rsidR="00000000" w:rsidRPr="00000000">
        <w:rPr>
          <w:color w:val="0e0e0e"/>
          <w:sz w:val="2"/>
          <w:szCs w:val="2"/>
          <w:rtl w:val="0"/>
        </w:rPr>
        <w:t xml:space="preserve">t</w:t>
      </w:r>
      <w:r w:rsidDel="00000000" w:rsidR="00000000" w:rsidRPr="00000000">
        <w:rPr>
          <w:color w:val="1c1c1c"/>
          <w:sz w:val="2"/>
          <w:szCs w:val="2"/>
          <w:rtl w:val="0"/>
        </w:rPr>
        <w:t xml:space="preserve">h</w:t>
      </w:r>
      <w:r w:rsidDel="00000000" w:rsidR="00000000" w:rsidRPr="00000000">
        <w:rPr>
          <w:color w:val="272727"/>
          <w:sz w:val="2"/>
          <w:szCs w:val="2"/>
          <w:rtl w:val="0"/>
        </w:rPr>
        <w:t xml:space="preserve">e</w:t>
      </w:r>
      <w:r w:rsidDel="00000000" w:rsidR="00000000" w:rsidRPr="00000000">
        <w:rPr>
          <w:color w:val="2f2f2f"/>
          <w:sz w:val="2"/>
          <w:szCs w:val="2"/>
          <w:rtl w:val="0"/>
        </w:rPr>
        <w:t xml:space="preserve"> </w:t>
      </w:r>
      <w:r w:rsidDel="00000000" w:rsidR="00000000" w:rsidRPr="00000000">
        <w:rPr>
          <w:color w:val="343434"/>
          <w:sz w:val="2"/>
          <w:szCs w:val="2"/>
          <w:rtl w:val="0"/>
        </w:rPr>
        <w:t xml:space="preserve">m</w:t>
      </w:r>
      <w:r w:rsidDel="00000000" w:rsidR="00000000" w:rsidRPr="00000000">
        <w:rPr>
          <w:color w:val="000000"/>
          <w:sz w:val="2"/>
          <w:szCs w:val="2"/>
          <w:rtl w:val="0"/>
        </w:rPr>
        <w:t xml:space="preserve">a</w:t>
      </w:r>
      <w:r w:rsidDel="00000000" w:rsidR="00000000" w:rsidRPr="00000000">
        <w:rPr>
          <w:color w:val="060606"/>
          <w:sz w:val="2"/>
          <w:szCs w:val="2"/>
          <w:rtl w:val="0"/>
        </w:rPr>
        <w:t xml:space="preserve">n</w:t>
      </w:r>
      <w:r w:rsidDel="00000000" w:rsidR="00000000" w:rsidRPr="00000000">
        <w:rPr>
          <w:color w:val="292929"/>
          <w:sz w:val="2"/>
          <w:szCs w:val="2"/>
          <w:rtl w:val="0"/>
        </w:rPr>
        <w:t xml:space="preserve">a</w:t>
      </w:r>
      <w:r w:rsidDel="00000000" w:rsidR="00000000" w:rsidRPr="00000000">
        <w:rPr>
          <w:color w:val="5a5a5a"/>
          <w:sz w:val="2"/>
          <w:szCs w:val="2"/>
          <w:rtl w:val="0"/>
        </w:rPr>
        <w:t xml:space="preserve">g</w:t>
      </w:r>
      <w:r w:rsidDel="00000000" w:rsidR="00000000" w:rsidRPr="00000000">
        <w:rPr>
          <w:color w:val="909090"/>
          <w:sz w:val="2"/>
          <w:szCs w:val="2"/>
          <w:rtl w:val="0"/>
        </w:rPr>
        <w:t xml:space="preserve">e</w:t>
      </w:r>
      <w:r w:rsidDel="00000000" w:rsidR="00000000" w:rsidRPr="00000000">
        <w:rPr>
          <w:color w:val="c5c5c5"/>
          <w:sz w:val="2"/>
          <w:szCs w:val="2"/>
          <w:rtl w:val="0"/>
        </w:rPr>
        <w:t xml:space="preserve">r</w:t>
      </w:r>
      <w:r w:rsidDel="00000000" w:rsidR="00000000" w:rsidRPr="00000000">
        <w:rPr>
          <w:color w:val="efefef"/>
          <w:sz w:val="2"/>
          <w:szCs w:val="2"/>
          <w:rtl w:val="0"/>
        </w:rPr>
        <w:t xml:space="preserve"> </w:t>
      </w:r>
      <w:r w:rsidDel="00000000" w:rsidR="00000000" w:rsidRPr="00000000">
        <w:rPr>
          <w:color w:val="ffffff"/>
          <w:sz w:val="2"/>
          <w:szCs w:val="2"/>
          <w:rtl w:val="0"/>
        </w:rPr>
        <w:t xml:space="preserve">o</w:t>
      </w:r>
      <w:r w:rsidDel="00000000" w:rsidR="00000000" w:rsidRPr="00000000">
        <w:rPr>
          <w:color w:val="f8f8f8"/>
          <w:sz w:val="2"/>
          <w:szCs w:val="2"/>
          <w:rtl w:val="0"/>
        </w:rPr>
        <w:t xml:space="preserve">f the English club Sir Alex Ferguson was impressed by hi</w:t>
      </w:r>
      <w:r w:rsidDel="00000000" w:rsidR="00000000" w:rsidRPr="00000000">
        <w:rPr>
          <w:color w:val="ffffff"/>
          <w:sz w:val="2"/>
          <w:szCs w:val="2"/>
          <w:rtl w:val="0"/>
        </w:rPr>
        <w:t xml:space="preserve">s perf</w:t>
      </w:r>
      <w:r w:rsidDel="00000000" w:rsidR="00000000" w:rsidRPr="00000000">
        <w:rPr>
          <w:color w:val="fafafa"/>
          <w:sz w:val="2"/>
          <w:szCs w:val="2"/>
          <w:rtl w:val="0"/>
        </w:rPr>
        <w:t xml:space="preserve">o</w:t>
      </w:r>
      <w:r w:rsidDel="00000000" w:rsidR="00000000" w:rsidRPr="00000000">
        <w:rPr>
          <w:color w:val="f7f7f7"/>
          <w:sz w:val="2"/>
          <w:szCs w:val="2"/>
          <w:rtl w:val="0"/>
        </w:rPr>
        <w:t xml:space="preserve">r</w:t>
      </w:r>
      <w:r w:rsidDel="00000000" w:rsidR="00000000" w:rsidRPr="00000000">
        <w:rPr>
          <w:color w:val="ffffff"/>
          <w:sz w:val="2"/>
          <w:szCs w:val="2"/>
          <w:rtl w:val="0"/>
        </w:rPr>
        <w:t xml:space="preserve">m</w:t>
      </w:r>
      <w:r w:rsidDel="00000000" w:rsidR="00000000" w:rsidRPr="00000000">
        <w:rPr>
          <w:color w:val="f6f6f6"/>
          <w:sz w:val="2"/>
          <w:szCs w:val="2"/>
          <w:rtl w:val="0"/>
        </w:rPr>
        <w:t xml:space="preserve">a</w:t>
      </w:r>
      <w:r w:rsidDel="00000000" w:rsidR="00000000" w:rsidRPr="00000000">
        <w:rPr>
          <w:color w:val="e1e1e1"/>
          <w:sz w:val="2"/>
          <w:szCs w:val="2"/>
          <w:rtl w:val="0"/>
        </w:rPr>
        <w:t xml:space="preserve">n</w:t>
      </w:r>
      <w:r w:rsidDel="00000000" w:rsidR="00000000" w:rsidRPr="00000000">
        <w:rPr>
          <w:color w:val="c5c5c5"/>
          <w:sz w:val="2"/>
          <w:szCs w:val="2"/>
          <w:rtl w:val="0"/>
        </w:rPr>
        <w:t xml:space="preserve">c</w:t>
      </w:r>
      <w:r w:rsidDel="00000000" w:rsidR="00000000" w:rsidRPr="00000000">
        <w:rPr>
          <w:color w:val="a7a7a7"/>
          <w:sz w:val="2"/>
          <w:szCs w:val="2"/>
          <w:rtl w:val="0"/>
        </w:rPr>
        <w:t xml:space="preserve">e</w:t>
      </w:r>
      <w:r w:rsidDel="00000000" w:rsidR="00000000" w:rsidRPr="00000000">
        <w:rPr>
          <w:color w:val="8b8b8b"/>
          <w:sz w:val="2"/>
          <w:szCs w:val="2"/>
          <w:rtl w:val="0"/>
        </w:rPr>
        <w:t xml:space="preserve"> </w:t>
      </w:r>
      <w:r w:rsidDel="00000000" w:rsidR="00000000" w:rsidRPr="00000000">
        <w:rPr>
          <w:color w:val="757575"/>
          <w:sz w:val="2"/>
          <w:szCs w:val="2"/>
          <w:rtl w:val="0"/>
        </w:rPr>
        <w:t xml:space="preserve">a</w:t>
      </w:r>
      <w:r w:rsidDel="00000000" w:rsidR="00000000" w:rsidRPr="00000000">
        <w:rPr>
          <w:color w:val="696969"/>
          <w:sz w:val="2"/>
          <w:szCs w:val="2"/>
          <w:rtl w:val="0"/>
        </w:rPr>
        <w:t xml:space="preserve">n</w:t>
      </w:r>
      <w:r w:rsidDel="00000000" w:rsidR="00000000" w:rsidRPr="00000000">
        <w:rPr>
          <w:color w:val="1c1c1c"/>
          <w:sz w:val="2"/>
          <w:szCs w:val="2"/>
          <w:rtl w:val="0"/>
        </w:rPr>
        <w:t xml:space="preserve">d brough</w:t>
      </w:r>
      <w:r w:rsidDel="00000000" w:rsidR="00000000" w:rsidRPr="00000000">
        <w:rPr>
          <w:color w:val="060606"/>
          <w:sz w:val="2"/>
          <w:szCs w:val="2"/>
          <w:rtl w:val="0"/>
        </w:rPr>
        <w:t xml:space="preserve">t him to</w:t>
      </w:r>
      <w:r w:rsidDel="00000000" w:rsidR="00000000" w:rsidRPr="00000000">
        <w:rPr>
          <w:color w:val="262626"/>
          <w:sz w:val="2"/>
          <w:szCs w:val="2"/>
          <w:rtl w:val="0"/>
        </w:rPr>
        <w:t xml:space="preserve"> the clu</w:t>
      </w:r>
      <w:r w:rsidDel="00000000" w:rsidR="00000000" w:rsidRPr="00000000">
        <w:rPr>
          <w:color w:val="525252"/>
          <w:sz w:val="2"/>
          <w:szCs w:val="2"/>
          <w:rtl w:val="0"/>
        </w:rPr>
        <w:t xml:space="preserve">b in the</w:t>
      </w:r>
      <w:r w:rsidDel="00000000" w:rsidR="00000000" w:rsidRPr="00000000">
        <w:rPr>
          <w:color w:val="676767"/>
          <w:sz w:val="2"/>
          <w:szCs w:val="2"/>
          <w:rtl w:val="0"/>
        </w:rPr>
        <w:t xml:space="preserve"> same ye</w:t>
      </w:r>
      <w:r w:rsidDel="00000000" w:rsidR="00000000" w:rsidRPr="00000000">
        <w:rPr>
          <w:color w:val="929292"/>
          <w:sz w:val="2"/>
          <w:szCs w:val="2"/>
          <w:rtl w:val="0"/>
        </w:rPr>
        <w:t xml:space="preserve">a</w:t>
      </w:r>
      <w:r w:rsidDel="00000000" w:rsidR="00000000" w:rsidRPr="00000000">
        <w:rPr>
          <w:color w:val="989898"/>
          <w:sz w:val="2"/>
          <w:szCs w:val="2"/>
          <w:rtl w:val="0"/>
        </w:rPr>
        <w:t xml:space="preserve">r</w:t>
      </w:r>
      <w:r w:rsidDel="00000000" w:rsidR="00000000" w:rsidRPr="00000000">
        <w:rPr>
          <w:color w:val="a2a2a2"/>
          <w:sz w:val="2"/>
          <w:szCs w:val="2"/>
          <w:rtl w:val="0"/>
        </w:rPr>
        <w:t xml:space="preserve"> </w:t>
      </w:r>
      <w:r w:rsidDel="00000000" w:rsidR="00000000" w:rsidRPr="00000000">
        <w:rPr>
          <w:color w:val="afafaf"/>
          <w:sz w:val="2"/>
          <w:szCs w:val="2"/>
          <w:rtl w:val="0"/>
        </w:rPr>
        <w:t xml:space="preserve">I</w:t>
      </w:r>
      <w:r w:rsidDel="00000000" w:rsidR="00000000" w:rsidRPr="00000000">
        <w:rPr>
          <w:color w:val="bdbdbd"/>
          <w:sz w:val="2"/>
          <w:szCs w:val="2"/>
          <w:rtl w:val="0"/>
        </w:rPr>
        <w:t xml:space="preserve">n</w:t>
      </w:r>
      <w:r w:rsidDel="00000000" w:rsidR="00000000" w:rsidRPr="00000000">
        <w:rPr>
          <w:color w:val="cacaca"/>
          <w:sz w:val="2"/>
          <w:szCs w:val="2"/>
          <w:rtl w:val="0"/>
        </w:rPr>
        <w:t xml:space="preserve"> </w:t>
      </w:r>
      <w:r w:rsidDel="00000000" w:rsidR="00000000" w:rsidRPr="00000000">
        <w:rPr>
          <w:color w:val="d4d4d4"/>
          <w:sz w:val="2"/>
          <w:szCs w:val="2"/>
          <w:rtl w:val="0"/>
        </w:rPr>
        <w:t xml:space="preserve">h</w:t>
      </w:r>
      <w:r w:rsidDel="00000000" w:rsidR="00000000" w:rsidRPr="00000000">
        <w:rPr>
          <w:color w:val="d9d9d9"/>
          <w:sz w:val="2"/>
          <w:szCs w:val="2"/>
          <w:rtl w:val="0"/>
        </w:rPr>
        <w:t xml:space="preserve">i</w:t>
      </w:r>
      <w:r w:rsidDel="00000000" w:rsidR="00000000" w:rsidRPr="00000000">
        <w:rPr>
          <w:color w:val="ffffff"/>
          <w:sz w:val="2"/>
          <w:szCs w:val="2"/>
          <w:rtl w:val="0"/>
        </w:rPr>
        <w:t xml:space="preserve">s f</w:t>
      </w:r>
      <w:r w:rsidDel="00000000" w:rsidR="00000000" w:rsidRPr="00000000">
        <w:rPr>
          <w:color w:val="fdfdfd"/>
          <w:sz w:val="2"/>
          <w:szCs w:val="2"/>
          <w:rtl w:val="0"/>
        </w:rPr>
        <w:t xml:space="preserve">i</w:t>
      </w:r>
      <w:r w:rsidDel="00000000" w:rsidR="00000000" w:rsidRPr="00000000">
        <w:rPr>
          <w:color w:val="f6f6f6"/>
          <w:sz w:val="2"/>
          <w:szCs w:val="2"/>
          <w:rtl w:val="0"/>
        </w:rPr>
        <w:t xml:space="preserve">r</w:t>
      </w:r>
      <w:r w:rsidDel="00000000" w:rsidR="00000000" w:rsidRPr="00000000">
        <w:rPr>
          <w:color w:val="f0f0f0"/>
          <w:sz w:val="2"/>
          <w:szCs w:val="2"/>
          <w:rtl w:val="0"/>
        </w:rPr>
        <w:t xml:space="preserve">s</w:t>
      </w:r>
      <w:r w:rsidDel="00000000" w:rsidR="00000000" w:rsidRPr="00000000">
        <w:rPr>
          <w:color w:val="ebebeb"/>
          <w:sz w:val="2"/>
          <w:szCs w:val="2"/>
          <w:rtl w:val="0"/>
        </w:rPr>
        <w:t xml:space="preserve">t</w:t>
      </w:r>
      <w:r w:rsidDel="00000000" w:rsidR="00000000" w:rsidRPr="00000000">
        <w:rPr>
          <w:color w:val="e8e8e8"/>
          <w:sz w:val="2"/>
          <w:szCs w:val="2"/>
          <w:rtl w:val="0"/>
        </w:rPr>
        <w:t xml:space="preserve"> </w:t>
      </w:r>
      <w:r w:rsidDel="00000000" w:rsidR="00000000" w:rsidRPr="00000000">
        <w:rPr>
          <w:color w:val="f8f8f8"/>
          <w:sz w:val="2"/>
          <w:szCs w:val="2"/>
          <w:rtl w:val="0"/>
        </w:rPr>
        <w:t xml:space="preserve">season at Manchester United Ronaldo scored three goals in the leag</w:t>
      </w:r>
      <w:r w:rsidDel="00000000" w:rsidR="00000000" w:rsidRPr="00000000">
        <w:rPr>
          <w:sz w:val="16"/>
          <w:szCs w:val="16"/>
          <w:rtl w:val="0"/>
        </w:rPr>
        <w:br w:type="textWrapping"/>
      </w:r>
      <w:r w:rsidDel="00000000" w:rsidR="00000000" w:rsidRPr="00000000">
        <w:rPr>
          <w:color w:val="f8f8f8"/>
          <w:sz w:val="2"/>
          <w:szCs w:val="2"/>
          <w:rtl w:val="0"/>
        </w:rPr>
        <w:t xml:space="preserve">ue he scored 84 goals for the club in 196 league games and became one of the best players in the</w:t>
      </w:r>
      <w:r w:rsidDel="00000000" w:rsidR="00000000" w:rsidRPr="00000000">
        <w:rPr>
          <w:color w:val="ffffff"/>
          <w:sz w:val="2"/>
          <w:szCs w:val="2"/>
          <w:rtl w:val="0"/>
        </w:rPr>
        <w:t xml:space="preserve"> w</w:t>
      </w:r>
      <w:r w:rsidDel="00000000" w:rsidR="00000000" w:rsidRPr="00000000">
        <w:rPr>
          <w:color w:val="f0f0f0"/>
          <w:sz w:val="2"/>
          <w:szCs w:val="2"/>
          <w:rtl w:val="0"/>
        </w:rPr>
        <w:t xml:space="preserve">o</w:t>
      </w:r>
      <w:r w:rsidDel="00000000" w:rsidR="00000000" w:rsidRPr="00000000">
        <w:rPr>
          <w:color w:val="cecece"/>
          <w:sz w:val="2"/>
          <w:szCs w:val="2"/>
          <w:rtl w:val="0"/>
        </w:rPr>
        <w:t xml:space="preserve">r</w:t>
      </w:r>
      <w:r w:rsidDel="00000000" w:rsidR="00000000" w:rsidRPr="00000000">
        <w:rPr>
          <w:color w:val="989898"/>
          <w:sz w:val="2"/>
          <w:szCs w:val="2"/>
          <w:rtl w:val="0"/>
        </w:rPr>
        <w:t xml:space="preserve">l</w:t>
      </w:r>
      <w:r w:rsidDel="00000000" w:rsidR="00000000" w:rsidRPr="00000000">
        <w:rPr>
          <w:color w:val="565656"/>
          <w:sz w:val="2"/>
          <w:szCs w:val="2"/>
          <w:rtl w:val="0"/>
        </w:rPr>
        <w:t xml:space="preserve">d</w:t>
      </w:r>
      <w:r w:rsidDel="00000000" w:rsidR="00000000" w:rsidRPr="00000000">
        <w:rPr>
          <w:color w:val="181818"/>
          <w:sz w:val="2"/>
          <w:szCs w:val="2"/>
          <w:rtl w:val="0"/>
        </w:rPr>
        <w:t xml:space="preserve"> </w:t>
      </w:r>
      <w:r w:rsidDel="00000000" w:rsidR="00000000" w:rsidRPr="00000000">
        <w:rPr>
          <w:color w:val="000000"/>
          <w:sz w:val="2"/>
          <w:szCs w:val="2"/>
          <w:rtl w:val="0"/>
        </w:rPr>
        <w:t xml:space="preserve">A</w:t>
      </w:r>
      <w:r w:rsidDel="00000000" w:rsidR="00000000" w:rsidRPr="00000000">
        <w:rPr>
          <w:color w:val="262626"/>
          <w:sz w:val="2"/>
          <w:szCs w:val="2"/>
          <w:rtl w:val="0"/>
        </w:rPr>
        <w:t xml:space="preserve">t</w:t>
      </w:r>
      <w:r w:rsidDel="00000000" w:rsidR="00000000" w:rsidRPr="00000000">
        <w:rPr>
          <w:color w:val="1a1a1a"/>
          <w:sz w:val="2"/>
          <w:szCs w:val="2"/>
          <w:rtl w:val="0"/>
        </w:rPr>
        <w:t xml:space="preserve"> </w:t>
      </w:r>
      <w:r w:rsidDel="00000000" w:rsidR="00000000" w:rsidRPr="00000000">
        <w:rPr>
          <w:color w:val="090909"/>
          <w:sz w:val="2"/>
          <w:szCs w:val="2"/>
          <w:rtl w:val="0"/>
        </w:rPr>
        <w:t xml:space="preserve">t</w:t>
      </w:r>
      <w:r w:rsidDel="00000000" w:rsidR="00000000" w:rsidRPr="00000000">
        <w:rPr>
          <w:color w:val="000000"/>
          <w:sz w:val="2"/>
          <w:szCs w:val="2"/>
          <w:rtl w:val="0"/>
        </w:rPr>
        <w:t xml:space="preserve">he </w:t>
      </w:r>
      <w:r w:rsidDel="00000000" w:rsidR="00000000" w:rsidRPr="00000000">
        <w:rPr>
          <w:color w:val="030303"/>
          <w:sz w:val="2"/>
          <w:szCs w:val="2"/>
          <w:rtl w:val="0"/>
        </w:rPr>
        <w:t xml:space="preserve">2</w:t>
      </w:r>
      <w:r w:rsidDel="00000000" w:rsidR="00000000" w:rsidRPr="00000000">
        <w:rPr>
          <w:color w:val="0b0b0b"/>
          <w:sz w:val="2"/>
          <w:szCs w:val="2"/>
          <w:rtl w:val="0"/>
        </w:rPr>
        <w:t xml:space="preserve">0</w:t>
      </w:r>
      <w:r w:rsidDel="00000000" w:rsidR="00000000" w:rsidRPr="00000000">
        <w:rPr>
          <w:color w:val="080808"/>
          <w:sz w:val="2"/>
          <w:szCs w:val="2"/>
          <w:rtl w:val="0"/>
        </w:rPr>
        <w:t xml:space="preserve">06 World Cup Cristiano Ronaldo was an integral part of the Portuguese national team as t</w:t>
      </w:r>
      <w:r w:rsidDel="00000000" w:rsidR="00000000" w:rsidRPr="00000000">
        <w:rPr>
          <w:color w:val="000000"/>
          <w:sz w:val="2"/>
          <w:szCs w:val="2"/>
          <w:rtl w:val="0"/>
        </w:rPr>
        <w:t xml:space="preserve">hey </w:t>
      </w:r>
      <w:r w:rsidDel="00000000" w:rsidR="00000000" w:rsidRPr="00000000">
        <w:rPr>
          <w:color w:val="050505"/>
          <w:sz w:val="2"/>
          <w:szCs w:val="2"/>
          <w:rtl w:val="0"/>
        </w:rPr>
        <w:t xml:space="preserve">r</w:t>
      </w:r>
      <w:r w:rsidDel="00000000" w:rsidR="00000000" w:rsidRPr="00000000">
        <w:rPr>
          <w:color w:val="121212"/>
          <w:sz w:val="2"/>
          <w:szCs w:val="2"/>
          <w:rtl w:val="0"/>
        </w:rPr>
        <w:t xml:space="preserve">e</w:t>
      </w:r>
      <w:r w:rsidDel="00000000" w:rsidR="00000000" w:rsidRPr="00000000">
        <w:rPr>
          <w:color w:val="202020"/>
          <w:sz w:val="2"/>
          <w:szCs w:val="2"/>
          <w:rtl w:val="0"/>
        </w:rPr>
        <w:t xml:space="preserve">a</w:t>
      </w:r>
      <w:r w:rsidDel="00000000" w:rsidR="00000000" w:rsidRPr="00000000">
        <w:rPr>
          <w:color w:val="292929"/>
          <w:sz w:val="2"/>
          <w:szCs w:val="2"/>
          <w:rtl w:val="0"/>
        </w:rPr>
        <w:t xml:space="preserve">c</w:t>
      </w:r>
      <w:r w:rsidDel="00000000" w:rsidR="00000000" w:rsidRPr="00000000">
        <w:rPr>
          <w:color w:val="010101"/>
          <w:sz w:val="2"/>
          <w:szCs w:val="2"/>
          <w:rtl w:val="0"/>
        </w:rPr>
        <w:t xml:space="preserve">h</w:t>
      </w:r>
      <w:r w:rsidDel="00000000" w:rsidR="00000000" w:rsidRPr="00000000">
        <w:rPr>
          <w:color w:val="242424"/>
          <w:sz w:val="2"/>
          <w:szCs w:val="2"/>
          <w:rtl w:val="0"/>
        </w:rPr>
        <w:t xml:space="preserve">e</w:t>
      </w:r>
      <w:r w:rsidDel="00000000" w:rsidR="00000000" w:rsidRPr="00000000">
        <w:rPr>
          <w:color w:val="5d5d5d"/>
          <w:sz w:val="2"/>
          <w:szCs w:val="2"/>
          <w:rtl w:val="0"/>
        </w:rPr>
        <w:t xml:space="preserve">d</w:t>
      </w:r>
      <w:r w:rsidDel="00000000" w:rsidR="00000000" w:rsidRPr="00000000">
        <w:rPr>
          <w:color w:val="9b9b9b"/>
          <w:sz w:val="2"/>
          <w:szCs w:val="2"/>
          <w:rtl w:val="0"/>
        </w:rPr>
        <w:t xml:space="preserve"> </w:t>
      </w:r>
      <w:r w:rsidDel="00000000" w:rsidR="00000000" w:rsidRPr="00000000">
        <w:rPr>
          <w:color w:val="cccccc"/>
          <w:sz w:val="2"/>
          <w:szCs w:val="2"/>
          <w:rtl w:val="0"/>
        </w:rPr>
        <w:t xml:space="preserve">t</w:t>
      </w:r>
      <w:r w:rsidDel="00000000" w:rsidR="00000000" w:rsidRPr="00000000">
        <w:rPr>
          <w:color w:val="e9e9e9"/>
          <w:sz w:val="2"/>
          <w:szCs w:val="2"/>
          <w:rtl w:val="0"/>
        </w:rPr>
        <w:t xml:space="preserve">h</w:t>
      </w:r>
      <w:r w:rsidDel="00000000" w:rsidR="00000000" w:rsidRPr="00000000">
        <w:rPr>
          <w:color w:val="f4f4f4"/>
          <w:sz w:val="2"/>
          <w:szCs w:val="2"/>
          <w:rtl w:val="0"/>
        </w:rPr>
        <w:t xml:space="preserve">e</w:t>
      </w:r>
      <w:r w:rsidDel="00000000" w:rsidR="00000000" w:rsidRPr="00000000">
        <w:rPr>
          <w:color w:val="f7f7f7"/>
          <w:sz w:val="2"/>
          <w:szCs w:val="2"/>
          <w:rtl w:val="0"/>
        </w:rPr>
        <w:t xml:space="preserve"> </w:t>
      </w:r>
      <w:r w:rsidDel="00000000" w:rsidR="00000000" w:rsidRPr="00000000">
        <w:rPr>
          <w:color w:val="f8f8f8"/>
          <w:sz w:val="2"/>
          <w:szCs w:val="2"/>
          <w:rtl w:val="0"/>
        </w:rPr>
        <w:t xml:space="preserve">semi-final of the tournament the following year he was n</w:t>
      </w:r>
      <w:r w:rsidDel="00000000" w:rsidR="00000000" w:rsidRPr="00000000">
        <w:rPr>
          <w:color w:val="fcfcfc"/>
          <w:sz w:val="2"/>
          <w:szCs w:val="2"/>
          <w:rtl w:val="0"/>
        </w:rPr>
        <w:t xml:space="preserve">a</w:t>
      </w:r>
      <w:r w:rsidDel="00000000" w:rsidR="00000000" w:rsidRPr="00000000">
        <w:rPr>
          <w:color w:val="fdfdfd"/>
          <w:sz w:val="2"/>
          <w:szCs w:val="2"/>
          <w:rtl w:val="0"/>
        </w:rPr>
        <w:t xml:space="preserve">m</w:t>
      </w:r>
      <w:r w:rsidDel="00000000" w:rsidR="00000000" w:rsidRPr="00000000">
        <w:rPr>
          <w:color w:val="fefefe"/>
          <w:sz w:val="2"/>
          <w:szCs w:val="2"/>
          <w:rtl w:val="0"/>
        </w:rPr>
        <w:t xml:space="preserve">e</w:t>
      </w:r>
      <w:r w:rsidDel="00000000" w:rsidR="00000000" w:rsidRPr="00000000">
        <w:rPr>
          <w:color w:val="ffffff"/>
          <w:sz w:val="2"/>
          <w:szCs w:val="2"/>
          <w:rtl w:val="0"/>
        </w:rPr>
        <w:t xml:space="preserve">d the cap</w:t>
      </w:r>
      <w:r w:rsidDel="00000000" w:rsidR="00000000" w:rsidRPr="00000000">
        <w:rPr>
          <w:color w:val="f0f0f0"/>
          <w:sz w:val="2"/>
          <w:szCs w:val="2"/>
          <w:rtl w:val="0"/>
        </w:rPr>
        <w:t xml:space="preserve">t</w:t>
      </w:r>
      <w:r w:rsidDel="00000000" w:rsidR="00000000" w:rsidRPr="00000000">
        <w:rPr>
          <w:color w:val="dedede"/>
          <w:sz w:val="2"/>
          <w:szCs w:val="2"/>
          <w:rtl w:val="0"/>
        </w:rPr>
        <w:t xml:space="preserve">a</w:t>
      </w:r>
      <w:r w:rsidDel="00000000" w:rsidR="00000000" w:rsidRPr="00000000">
        <w:rPr>
          <w:color w:val="d1d1d1"/>
          <w:sz w:val="2"/>
          <w:szCs w:val="2"/>
          <w:rtl w:val="0"/>
        </w:rPr>
        <w:t xml:space="preserve">i</w:t>
      </w:r>
      <w:r w:rsidDel="00000000" w:rsidR="00000000" w:rsidRPr="00000000">
        <w:rPr>
          <w:color w:val="cacaca"/>
          <w:sz w:val="2"/>
          <w:szCs w:val="2"/>
          <w:rtl w:val="0"/>
        </w:rPr>
        <w:t xml:space="preserve">n</w:t>
      </w:r>
      <w:r w:rsidDel="00000000" w:rsidR="00000000" w:rsidRPr="00000000">
        <w:rPr>
          <w:color w:val="979797"/>
          <w:sz w:val="2"/>
          <w:szCs w:val="2"/>
          <w:rtl w:val="0"/>
        </w:rPr>
        <w:t xml:space="preserve"> of the </w:t>
      </w:r>
      <w:r w:rsidDel="00000000" w:rsidR="00000000" w:rsidRPr="00000000">
        <w:rPr>
          <w:color w:val="5e5e5e"/>
          <w:sz w:val="2"/>
          <w:szCs w:val="2"/>
          <w:rtl w:val="0"/>
        </w:rPr>
        <w:t xml:space="preserve">national</w:t>
      </w:r>
      <w:r w:rsidDel="00000000" w:rsidR="00000000" w:rsidRPr="00000000">
        <w:rPr>
          <w:color w:val="aeaeae"/>
          <w:sz w:val="2"/>
          <w:szCs w:val="2"/>
          <w:rtl w:val="0"/>
        </w:rPr>
        <w:t xml:space="preserve"> team In</w:t>
      </w:r>
      <w:r w:rsidDel="00000000" w:rsidR="00000000" w:rsidRPr="00000000">
        <w:rPr>
          <w:color w:val="cfcfcf"/>
          <w:sz w:val="2"/>
          <w:szCs w:val="2"/>
          <w:rtl w:val="0"/>
        </w:rPr>
        <w:t xml:space="preserve"> 2009 he</w:t>
      </w:r>
      <w:r w:rsidDel="00000000" w:rsidR="00000000" w:rsidRPr="00000000">
        <w:rPr>
          <w:color w:val="eaeaea"/>
          <w:sz w:val="2"/>
          <w:szCs w:val="2"/>
          <w:rtl w:val="0"/>
        </w:rPr>
        <w:t xml:space="preserve"> became </w:t>
      </w:r>
      <w:r w:rsidDel="00000000" w:rsidR="00000000" w:rsidRPr="00000000">
        <w:rPr>
          <w:color w:val="e1e1e1"/>
          <w:sz w:val="2"/>
          <w:szCs w:val="2"/>
          <w:rtl w:val="0"/>
        </w:rPr>
        <w:t xml:space="preserve">t</w:t>
      </w:r>
      <w:r w:rsidDel="00000000" w:rsidR="00000000" w:rsidRPr="00000000">
        <w:rPr>
          <w:color w:val="e5e5e5"/>
          <w:sz w:val="2"/>
          <w:szCs w:val="2"/>
          <w:rtl w:val="0"/>
        </w:rPr>
        <w:t xml:space="preserve">h</w:t>
      </w:r>
      <w:r w:rsidDel="00000000" w:rsidR="00000000" w:rsidRPr="00000000">
        <w:rPr>
          <w:color w:val="ececec"/>
          <w:sz w:val="2"/>
          <w:szCs w:val="2"/>
          <w:rtl w:val="0"/>
        </w:rPr>
        <w:t xml:space="preserve">e</w:t>
      </w:r>
      <w:r w:rsidDel="00000000" w:rsidR="00000000" w:rsidRPr="00000000">
        <w:rPr>
          <w:color w:val="f5f5f5"/>
          <w:sz w:val="2"/>
          <w:szCs w:val="2"/>
          <w:rtl w:val="0"/>
        </w:rPr>
        <w:t xml:space="preserve"> </w:t>
      </w:r>
      <w:r w:rsidDel="00000000" w:rsidR="00000000" w:rsidRPr="00000000">
        <w:rPr>
          <w:color w:val="ffffff"/>
          <w:sz w:val="2"/>
          <w:szCs w:val="2"/>
          <w:rtl w:val="0"/>
        </w:rPr>
        <w:t xml:space="preserve">most expe</w:t>
      </w:r>
      <w:r w:rsidDel="00000000" w:rsidR="00000000" w:rsidRPr="00000000">
        <w:rPr>
          <w:color w:val="f5f5f5"/>
          <w:sz w:val="2"/>
          <w:szCs w:val="2"/>
          <w:rtl w:val="0"/>
        </w:rPr>
        <w:t xml:space="preserve">n</w:t>
      </w:r>
      <w:r w:rsidDel="00000000" w:rsidR="00000000" w:rsidRPr="00000000">
        <w:rPr>
          <w:color w:val="ededed"/>
          <w:sz w:val="2"/>
          <w:szCs w:val="2"/>
          <w:rtl w:val="0"/>
        </w:rPr>
        <w:t xml:space="preserve">s</w:t>
      </w:r>
      <w:r w:rsidDel="00000000" w:rsidR="00000000" w:rsidRPr="00000000">
        <w:rPr>
          <w:color w:val="e9e9e9"/>
          <w:sz w:val="2"/>
          <w:szCs w:val="2"/>
          <w:rtl w:val="0"/>
        </w:rPr>
        <w:t xml:space="preserve">i</w:t>
      </w:r>
      <w:r w:rsidDel="00000000" w:rsidR="00000000" w:rsidRPr="00000000">
        <w:rPr>
          <w:color w:val="f8f8f8"/>
          <w:sz w:val="2"/>
          <w:szCs w:val="2"/>
          <w:rtl w:val="0"/>
        </w:rPr>
        <w:t xml:space="preserve">ve player in the world after Spanish giant Real Madrid paid Manche</w:t>
      </w:r>
      <w:r w:rsidDel="00000000" w:rsidR="00000000" w:rsidRPr="00000000">
        <w:rPr>
          <w:sz w:val="16"/>
          <w:szCs w:val="16"/>
          <w:rtl w:val="0"/>
        </w:rPr>
        <w:br w:type="textWrapping"/>
      </w:r>
      <w:r w:rsidDel="00000000" w:rsidR="00000000" w:rsidRPr="00000000">
        <w:rPr>
          <w:color w:val="f8f8f8"/>
          <w:sz w:val="2"/>
          <w:szCs w:val="2"/>
          <w:rtl w:val="0"/>
        </w:rPr>
        <w:t xml:space="preserve">ster United 80 million pounds to bring him to Madrid, he scored 33 goals in his very first seaso</w:t>
      </w:r>
      <w:r w:rsidDel="00000000" w:rsidR="00000000" w:rsidRPr="00000000">
        <w:rPr>
          <w:color w:val="ffffff"/>
          <w:sz w:val="2"/>
          <w:szCs w:val="2"/>
          <w:rtl w:val="0"/>
        </w:rPr>
        <w:t xml:space="preserve">n I</w:t>
      </w:r>
      <w:r w:rsidDel="00000000" w:rsidR="00000000" w:rsidRPr="00000000">
        <w:rPr>
          <w:color w:val="f8f8f8"/>
          <w:sz w:val="2"/>
          <w:szCs w:val="2"/>
          <w:rtl w:val="0"/>
        </w:rPr>
        <w:t xml:space="preserve">n</w:t>
      </w:r>
      <w:r w:rsidDel="00000000" w:rsidR="00000000" w:rsidRPr="00000000">
        <w:rPr>
          <w:color w:val="cacaca"/>
          <w:sz w:val="2"/>
          <w:szCs w:val="2"/>
          <w:rtl w:val="0"/>
        </w:rPr>
        <w:t xml:space="preserve"> </w:t>
      </w:r>
      <w:r w:rsidDel="00000000" w:rsidR="00000000" w:rsidRPr="00000000">
        <w:rPr>
          <w:color w:val="898989"/>
          <w:sz w:val="2"/>
          <w:szCs w:val="2"/>
          <w:rtl w:val="0"/>
        </w:rPr>
        <w:t xml:space="preserve">t</w:t>
      </w:r>
      <w:r w:rsidDel="00000000" w:rsidR="00000000" w:rsidRPr="00000000">
        <w:rPr>
          <w:color w:val="484848"/>
          <w:sz w:val="2"/>
          <w:szCs w:val="2"/>
          <w:rtl w:val="0"/>
        </w:rPr>
        <w:t xml:space="preserve">h</w:t>
      </w:r>
      <w:r w:rsidDel="00000000" w:rsidR="00000000" w:rsidRPr="00000000">
        <w:rPr>
          <w:color w:val="1f1f1f"/>
          <w:sz w:val="2"/>
          <w:szCs w:val="2"/>
          <w:rtl w:val="0"/>
        </w:rPr>
        <w:t xml:space="preserve">e</w:t>
      </w:r>
      <w:r w:rsidDel="00000000" w:rsidR="00000000" w:rsidRPr="00000000">
        <w:rPr>
          <w:color w:val="313131"/>
          <w:sz w:val="2"/>
          <w:szCs w:val="2"/>
          <w:rtl w:val="0"/>
        </w:rPr>
        <w:t xml:space="preserve"> </w:t>
      </w:r>
      <w:r w:rsidDel="00000000" w:rsidR="00000000" w:rsidRPr="00000000">
        <w:rPr>
          <w:color w:val="242424"/>
          <w:sz w:val="2"/>
          <w:szCs w:val="2"/>
          <w:rtl w:val="0"/>
        </w:rPr>
        <w:t xml:space="preserve">f</w:t>
      </w:r>
      <w:r w:rsidDel="00000000" w:rsidR="00000000" w:rsidRPr="00000000">
        <w:rPr>
          <w:color w:val="0f0f0f"/>
          <w:sz w:val="2"/>
          <w:szCs w:val="2"/>
          <w:rtl w:val="0"/>
        </w:rPr>
        <w:t xml:space="preserve">o</w:t>
      </w:r>
      <w:r w:rsidDel="00000000" w:rsidR="00000000" w:rsidRPr="00000000">
        <w:rPr>
          <w:color w:val="000000"/>
          <w:sz w:val="2"/>
          <w:szCs w:val="2"/>
          <w:rtl w:val="0"/>
        </w:rPr>
        <w:t xml:space="preserve">llowi</w:t>
      </w:r>
      <w:r w:rsidDel="00000000" w:rsidR="00000000" w:rsidRPr="00000000">
        <w:rPr>
          <w:color w:val="080808"/>
          <w:sz w:val="2"/>
          <w:szCs w:val="2"/>
          <w:rtl w:val="0"/>
        </w:rPr>
        <w:t xml:space="preserve">ng season he ended the Spanish league season with 40 goals which became a record in the </w:t>
      </w:r>
      <w:r w:rsidDel="00000000" w:rsidR="00000000" w:rsidRPr="00000000">
        <w:rPr>
          <w:color w:val="191919"/>
          <w:sz w:val="2"/>
          <w:szCs w:val="2"/>
          <w:rtl w:val="0"/>
        </w:rPr>
        <w:t xml:space="preserve">l</w:t>
      </w:r>
      <w:r w:rsidDel="00000000" w:rsidR="00000000" w:rsidRPr="00000000">
        <w:rPr>
          <w:color w:val="0c0c0c"/>
          <w:sz w:val="2"/>
          <w:szCs w:val="2"/>
          <w:rtl w:val="0"/>
        </w:rPr>
        <w:t xml:space="preserve">e</w:t>
      </w:r>
      <w:r w:rsidDel="00000000" w:rsidR="00000000" w:rsidRPr="00000000">
        <w:rPr>
          <w:color w:val="000000"/>
          <w:sz w:val="2"/>
          <w:szCs w:val="2"/>
          <w:rtl w:val="0"/>
        </w:rPr>
        <w:t xml:space="preserve">ague</w:t>
      </w:r>
      <w:r w:rsidDel="00000000" w:rsidR="00000000" w:rsidRPr="00000000">
        <w:rPr>
          <w:color w:val="060606"/>
          <w:sz w:val="2"/>
          <w:szCs w:val="2"/>
          <w:rtl w:val="0"/>
        </w:rPr>
        <w:t xml:space="preserve">'</w:t>
      </w:r>
      <w:r w:rsidDel="00000000" w:rsidR="00000000" w:rsidRPr="00000000">
        <w:rPr>
          <w:color w:val="131313"/>
          <w:sz w:val="2"/>
          <w:szCs w:val="2"/>
          <w:rtl w:val="0"/>
        </w:rPr>
        <w:t xml:space="preserve">s</w:t>
      </w:r>
      <w:r w:rsidDel="00000000" w:rsidR="00000000" w:rsidRPr="00000000">
        <w:rPr>
          <w:color w:val="383838"/>
          <w:sz w:val="2"/>
          <w:szCs w:val="2"/>
          <w:rtl w:val="0"/>
        </w:rPr>
        <w:t xml:space="preserve"> </w:t>
      </w:r>
      <w:r w:rsidDel="00000000" w:rsidR="00000000" w:rsidRPr="00000000">
        <w:rPr>
          <w:color w:val="5d5d5d"/>
          <w:sz w:val="2"/>
          <w:szCs w:val="2"/>
          <w:rtl w:val="0"/>
        </w:rPr>
        <w:t xml:space="preserve">h</w:t>
      </w:r>
      <w:r w:rsidDel="00000000" w:rsidR="00000000" w:rsidRPr="00000000">
        <w:rPr>
          <w:color w:val="979797"/>
          <w:sz w:val="2"/>
          <w:szCs w:val="2"/>
          <w:rtl w:val="0"/>
        </w:rPr>
        <w:t xml:space="preserve">i</w:t>
      </w:r>
      <w:r w:rsidDel="00000000" w:rsidR="00000000" w:rsidRPr="00000000">
        <w:rPr>
          <w:color w:val="cfcfcf"/>
          <w:sz w:val="2"/>
          <w:szCs w:val="2"/>
          <w:rtl w:val="0"/>
        </w:rPr>
        <w:t xml:space="preserve">s</w:t>
      </w:r>
      <w:r w:rsidDel="00000000" w:rsidR="00000000" w:rsidRPr="00000000">
        <w:rPr>
          <w:color w:val="f3f3f3"/>
          <w:sz w:val="2"/>
          <w:szCs w:val="2"/>
          <w:rtl w:val="0"/>
        </w:rPr>
        <w:t xml:space="preserve">t</w:t>
      </w:r>
      <w:r w:rsidDel="00000000" w:rsidR="00000000" w:rsidRPr="00000000">
        <w:rPr>
          <w:color w:val="fbfbfb"/>
          <w:sz w:val="2"/>
          <w:szCs w:val="2"/>
          <w:rtl w:val="0"/>
        </w:rPr>
        <w:t xml:space="preserve">o</w:t>
      </w:r>
      <w:r w:rsidDel="00000000" w:rsidR="00000000" w:rsidRPr="00000000">
        <w:rPr>
          <w:color w:val="f3f3f3"/>
          <w:sz w:val="2"/>
          <w:szCs w:val="2"/>
          <w:rtl w:val="0"/>
        </w:rPr>
        <w:t xml:space="preserve">r</w:t>
      </w:r>
      <w:r w:rsidDel="00000000" w:rsidR="00000000" w:rsidRPr="00000000">
        <w:rPr>
          <w:color w:val="e9e9e9"/>
          <w:sz w:val="2"/>
          <w:szCs w:val="2"/>
          <w:rtl w:val="0"/>
        </w:rPr>
        <w:t xml:space="preserve">y</w:t>
      </w:r>
      <w:r w:rsidDel="00000000" w:rsidR="00000000" w:rsidRPr="00000000">
        <w:rPr>
          <w:color w:val="f8f8f8"/>
          <w:sz w:val="2"/>
          <w:szCs w:val="2"/>
          <w:rtl w:val="0"/>
        </w:rPr>
        <w:t xml:space="preserve"> he led Portugal at the football World Cup in South Afri</w:t>
      </w:r>
      <w:r w:rsidDel="00000000" w:rsidR="00000000" w:rsidRPr="00000000">
        <w:rPr>
          <w:color w:val="e6e6e6"/>
          <w:sz w:val="2"/>
          <w:szCs w:val="2"/>
          <w:rtl w:val="0"/>
        </w:rPr>
        <w:t xml:space="preserve">c</w:t>
      </w:r>
      <w:r w:rsidDel="00000000" w:rsidR="00000000" w:rsidRPr="00000000">
        <w:rPr>
          <w:color w:val="e8e8e8"/>
          <w:sz w:val="2"/>
          <w:szCs w:val="2"/>
          <w:rtl w:val="0"/>
        </w:rPr>
        <w:t xml:space="preserve">a</w:t>
      </w:r>
      <w:r w:rsidDel="00000000" w:rsidR="00000000" w:rsidRPr="00000000">
        <w:rPr>
          <w:color w:val="ededed"/>
          <w:sz w:val="2"/>
          <w:szCs w:val="2"/>
          <w:rtl w:val="0"/>
        </w:rPr>
        <w:t xml:space="preserve"> </w:t>
      </w:r>
      <w:r w:rsidDel="00000000" w:rsidR="00000000" w:rsidRPr="00000000">
        <w:rPr>
          <w:color w:val="f3f3f3"/>
          <w:sz w:val="2"/>
          <w:szCs w:val="2"/>
          <w:rtl w:val="0"/>
        </w:rPr>
        <w:t xml:space="preserve">i</w:t>
      </w:r>
      <w:r w:rsidDel="00000000" w:rsidR="00000000" w:rsidRPr="00000000">
        <w:rPr>
          <w:color w:val="f9f9f9"/>
          <w:sz w:val="2"/>
          <w:szCs w:val="2"/>
          <w:rtl w:val="0"/>
        </w:rPr>
        <w:t xml:space="preserve">n</w:t>
      </w:r>
      <w:r w:rsidDel="00000000" w:rsidR="00000000" w:rsidRPr="00000000">
        <w:rPr>
          <w:color w:val="ffffff"/>
          <w:sz w:val="2"/>
          <w:szCs w:val="2"/>
          <w:rtl w:val="0"/>
        </w:rPr>
        <w:t xml:space="preserve"> 20</w:t>
      </w:r>
      <w:r w:rsidDel="00000000" w:rsidR="00000000" w:rsidRPr="00000000">
        <w:rPr>
          <w:color w:val="fefefe"/>
          <w:sz w:val="2"/>
          <w:szCs w:val="2"/>
          <w:rtl w:val="0"/>
        </w:rPr>
        <w:t xml:space="preserve">1</w:t>
      </w:r>
      <w:r w:rsidDel="00000000" w:rsidR="00000000" w:rsidRPr="00000000">
        <w:rPr>
          <w:color w:val="ffffff"/>
          <w:sz w:val="2"/>
          <w:szCs w:val="2"/>
          <w:rtl w:val="0"/>
        </w:rPr>
        <w:t xml:space="preserve">0, in 2</w:t>
      </w:r>
      <w:r w:rsidDel="00000000" w:rsidR="00000000" w:rsidRPr="00000000">
        <w:rPr>
          <w:color w:val="ececec"/>
          <w:sz w:val="2"/>
          <w:szCs w:val="2"/>
          <w:rtl w:val="0"/>
        </w:rPr>
        <w:t xml:space="preserve">012 he h</w:t>
      </w:r>
      <w:r w:rsidDel="00000000" w:rsidR="00000000" w:rsidRPr="00000000">
        <w:rPr>
          <w:color w:val="cfcfcf"/>
          <w:sz w:val="2"/>
          <w:szCs w:val="2"/>
          <w:rtl w:val="0"/>
        </w:rPr>
        <w:t xml:space="preserve">elped Re</w:t>
      </w:r>
      <w:r w:rsidDel="00000000" w:rsidR="00000000" w:rsidRPr="00000000">
        <w:rPr>
          <w:color w:val="ffffff"/>
          <w:sz w:val="2"/>
          <w:szCs w:val="2"/>
          <w:rtl w:val="0"/>
        </w:rPr>
        <w:t xml:space="preserve">al Madrid win the Spanis</w:t>
      </w:r>
      <w:r w:rsidDel="00000000" w:rsidR="00000000" w:rsidRPr="00000000">
        <w:rPr>
          <w:color w:val="fafafa"/>
          <w:sz w:val="2"/>
          <w:szCs w:val="2"/>
          <w:rtl w:val="0"/>
        </w:rPr>
        <w:t xml:space="preserve">h</w:t>
      </w:r>
      <w:r w:rsidDel="00000000" w:rsidR="00000000" w:rsidRPr="00000000">
        <w:rPr>
          <w:color w:val="fcfcfc"/>
          <w:sz w:val="2"/>
          <w:szCs w:val="2"/>
          <w:rtl w:val="0"/>
        </w:rPr>
        <w:t xml:space="preserve"> </w:t>
      </w:r>
      <w:r w:rsidDel="00000000" w:rsidR="00000000" w:rsidRPr="00000000">
        <w:rPr>
          <w:color w:val="ffffff"/>
          <w:sz w:val="2"/>
          <w:szCs w:val="2"/>
          <w:rtl w:val="0"/>
        </w:rPr>
        <w:t xml:space="preserve">league</w:t>
      </w:r>
      <w:r w:rsidDel="00000000" w:rsidR="00000000" w:rsidRPr="00000000">
        <w:rPr>
          <w:color w:val="eaeaea"/>
          <w:sz w:val="2"/>
          <w:szCs w:val="2"/>
          <w:rtl w:val="0"/>
        </w:rPr>
        <w:t xml:space="preserve"> </w:t>
      </w:r>
      <w:r w:rsidDel="00000000" w:rsidR="00000000" w:rsidRPr="00000000">
        <w:rPr>
          <w:color w:val="ebebeb"/>
          <w:sz w:val="2"/>
          <w:szCs w:val="2"/>
          <w:rtl w:val="0"/>
        </w:rPr>
        <w:t xml:space="preserve">t</w:t>
      </w:r>
      <w:r w:rsidDel="00000000" w:rsidR="00000000" w:rsidRPr="00000000">
        <w:rPr>
          <w:color w:val="ededed"/>
          <w:sz w:val="2"/>
          <w:szCs w:val="2"/>
          <w:rtl w:val="0"/>
        </w:rPr>
        <w:t xml:space="preserve">i</w:t>
      </w:r>
      <w:r w:rsidDel="00000000" w:rsidR="00000000" w:rsidRPr="00000000">
        <w:rPr>
          <w:color w:val="f0f0f0"/>
          <w:sz w:val="2"/>
          <w:szCs w:val="2"/>
          <w:rtl w:val="0"/>
        </w:rPr>
        <w:t xml:space="preserve">t</w:t>
      </w:r>
      <w:r w:rsidDel="00000000" w:rsidR="00000000" w:rsidRPr="00000000">
        <w:rPr>
          <w:color w:val="f3f3f3"/>
          <w:sz w:val="2"/>
          <w:szCs w:val="2"/>
          <w:rtl w:val="0"/>
        </w:rPr>
        <w:t xml:space="preserve">l</w:t>
      </w:r>
      <w:r w:rsidDel="00000000" w:rsidR="00000000" w:rsidRPr="00000000">
        <w:rPr>
          <w:color w:val="f5f5f5"/>
          <w:sz w:val="2"/>
          <w:szCs w:val="2"/>
          <w:rtl w:val="0"/>
        </w:rPr>
        <w:t xml:space="preserve">e</w:t>
      </w:r>
      <w:r w:rsidDel="00000000" w:rsidR="00000000" w:rsidRPr="00000000">
        <w:rPr>
          <w:color w:val="f7f7f7"/>
          <w:sz w:val="2"/>
          <w:szCs w:val="2"/>
          <w:rtl w:val="0"/>
        </w:rPr>
        <w:t xml:space="preserve"> </w:t>
      </w:r>
      <w:r w:rsidDel="00000000" w:rsidR="00000000" w:rsidRPr="00000000">
        <w:rPr>
          <w:color w:val="f8f8f8"/>
          <w:sz w:val="2"/>
          <w:szCs w:val="2"/>
          <w:rtl w:val="0"/>
        </w:rPr>
        <w:t xml:space="preserve">and it proved to be his first league title with the clubHe scored 6</w:t>
      </w:r>
      <w:r w:rsidDel="00000000" w:rsidR="00000000" w:rsidRPr="00000000">
        <w:rPr>
          <w:sz w:val="16"/>
          <w:szCs w:val="16"/>
          <w:rtl w:val="0"/>
        </w:rPr>
        <w:br w:type="textWrapping"/>
      </w:r>
      <w:r w:rsidDel="00000000" w:rsidR="00000000" w:rsidRPr="00000000">
        <w:rPr>
          <w:color w:val="f8f8f8"/>
          <w:sz w:val="2"/>
          <w:szCs w:val="2"/>
          <w:rtl w:val="0"/>
        </w:rPr>
        <w:t xml:space="preserve">0 goals in all competitions in season in 2013 seasons he scored staggering 51 goals in the seaso</w:t>
      </w:r>
      <w:r w:rsidDel="00000000" w:rsidR="00000000" w:rsidRPr="00000000">
        <w:rPr>
          <w:color w:val="ffffff"/>
          <w:sz w:val="2"/>
          <w:szCs w:val="2"/>
          <w:rtl w:val="0"/>
        </w:rPr>
        <w:t xml:space="preserve">n, i</w:t>
      </w:r>
      <w:r w:rsidDel="00000000" w:rsidR="00000000" w:rsidRPr="00000000">
        <w:rPr>
          <w:color w:val="e8e8e8"/>
          <w:sz w:val="2"/>
          <w:szCs w:val="2"/>
          <w:rtl w:val="0"/>
        </w:rPr>
        <w:t xml:space="preserve">n</w:t>
      </w:r>
      <w:r w:rsidDel="00000000" w:rsidR="00000000" w:rsidRPr="00000000">
        <w:rPr>
          <w:color w:val="bababa"/>
          <w:sz w:val="2"/>
          <w:szCs w:val="2"/>
          <w:rtl w:val="0"/>
        </w:rPr>
        <w:t xml:space="preserve"> </w:t>
      </w:r>
      <w:r w:rsidDel="00000000" w:rsidR="00000000" w:rsidRPr="00000000">
        <w:rPr>
          <w:color w:val="8a8a8a"/>
          <w:sz w:val="2"/>
          <w:szCs w:val="2"/>
          <w:rtl w:val="0"/>
        </w:rPr>
        <w:t xml:space="preserve">t</w:t>
      </w:r>
      <w:r w:rsidDel="00000000" w:rsidR="00000000" w:rsidRPr="00000000">
        <w:rPr>
          <w:color w:val="6c6c6c"/>
          <w:sz w:val="2"/>
          <w:szCs w:val="2"/>
          <w:rtl w:val="0"/>
        </w:rPr>
        <w:t xml:space="preserve">h</w:t>
      </w:r>
      <w:r w:rsidDel="00000000" w:rsidR="00000000" w:rsidRPr="00000000">
        <w:rPr>
          <w:color w:val="3c3c3c"/>
          <w:sz w:val="2"/>
          <w:szCs w:val="2"/>
          <w:rtl w:val="0"/>
        </w:rPr>
        <w:t xml:space="preserve">e</w:t>
      </w:r>
      <w:r w:rsidDel="00000000" w:rsidR="00000000" w:rsidRPr="00000000">
        <w:rPr>
          <w:color w:val="2d2d2d"/>
          <w:sz w:val="2"/>
          <w:szCs w:val="2"/>
          <w:rtl w:val="0"/>
        </w:rPr>
        <w:t xml:space="preserve"> </w:t>
      </w:r>
      <w:r w:rsidDel="00000000" w:rsidR="00000000" w:rsidRPr="00000000">
        <w:rPr>
          <w:color w:val="151515"/>
          <w:sz w:val="2"/>
          <w:szCs w:val="2"/>
          <w:rtl w:val="0"/>
        </w:rPr>
        <w:t xml:space="preserve">C</w:t>
      </w:r>
      <w:r w:rsidDel="00000000" w:rsidR="00000000" w:rsidRPr="00000000">
        <w:rPr>
          <w:color w:val="000000"/>
          <w:sz w:val="2"/>
          <w:szCs w:val="2"/>
          <w:rtl w:val="0"/>
        </w:rPr>
        <w:t xml:space="preserve">hampi</w:t>
      </w:r>
      <w:r w:rsidDel="00000000" w:rsidR="00000000" w:rsidRPr="00000000">
        <w:rPr>
          <w:color w:val="080808"/>
          <w:sz w:val="2"/>
          <w:szCs w:val="2"/>
          <w:rtl w:val="0"/>
        </w:rPr>
        <w:t xml:space="preserve">ons League Ronaldo scored 17 goals which made him the highest score ever in a single sea</w:t>
      </w:r>
      <w:r w:rsidDel="00000000" w:rsidR="00000000" w:rsidRPr="00000000">
        <w:rPr>
          <w:color w:val="222222"/>
          <w:sz w:val="2"/>
          <w:szCs w:val="2"/>
          <w:rtl w:val="0"/>
        </w:rPr>
        <w:t xml:space="preserve">s</w:t>
      </w:r>
      <w:r w:rsidDel="00000000" w:rsidR="00000000" w:rsidRPr="00000000">
        <w:rPr>
          <w:color w:val="111111"/>
          <w:sz w:val="2"/>
          <w:szCs w:val="2"/>
          <w:rtl w:val="0"/>
        </w:rPr>
        <w:t xml:space="preserve">o</w:t>
      </w:r>
      <w:r w:rsidDel="00000000" w:rsidR="00000000" w:rsidRPr="00000000">
        <w:rPr>
          <w:color w:val="000000"/>
          <w:sz w:val="2"/>
          <w:szCs w:val="2"/>
          <w:rtl w:val="0"/>
        </w:rPr>
        <w:t xml:space="preserve">n o</w:t>
      </w:r>
      <w:r w:rsidDel="00000000" w:rsidR="00000000" w:rsidRPr="00000000">
        <w:rPr>
          <w:color w:val="0e0e0e"/>
          <w:sz w:val="2"/>
          <w:szCs w:val="2"/>
          <w:rtl w:val="0"/>
        </w:rPr>
        <w:t xml:space="preserve">f</w:t>
      </w:r>
      <w:r w:rsidDel="00000000" w:rsidR="00000000" w:rsidRPr="00000000">
        <w:rPr>
          <w:color w:val="2f2f2f"/>
          <w:sz w:val="2"/>
          <w:szCs w:val="2"/>
          <w:rtl w:val="0"/>
        </w:rPr>
        <w:t xml:space="preserve"> </w:t>
      </w:r>
      <w:r w:rsidDel="00000000" w:rsidR="00000000" w:rsidRPr="00000000">
        <w:rPr>
          <w:color w:val="464646"/>
          <w:sz w:val="2"/>
          <w:szCs w:val="2"/>
          <w:rtl w:val="0"/>
        </w:rPr>
        <w:t xml:space="preserve">t</w:t>
      </w:r>
      <w:r w:rsidDel="00000000" w:rsidR="00000000" w:rsidRPr="00000000">
        <w:rPr>
          <w:color w:val="909090"/>
          <w:sz w:val="2"/>
          <w:szCs w:val="2"/>
          <w:rtl w:val="0"/>
        </w:rPr>
        <w:t xml:space="preserve">h</w:t>
      </w:r>
      <w:r w:rsidDel="00000000" w:rsidR="00000000" w:rsidRPr="00000000">
        <w:rPr>
          <w:color w:val="a8a8a8"/>
          <w:sz w:val="2"/>
          <w:szCs w:val="2"/>
          <w:rtl w:val="0"/>
        </w:rPr>
        <w:t xml:space="preserve">e</w:t>
      </w:r>
      <w:r w:rsidDel="00000000" w:rsidR="00000000" w:rsidRPr="00000000">
        <w:rPr>
          <w:color w:val="cecece"/>
          <w:sz w:val="2"/>
          <w:szCs w:val="2"/>
          <w:rtl w:val="0"/>
        </w:rPr>
        <w:t xml:space="preserve"> </w:t>
      </w:r>
      <w:r w:rsidDel="00000000" w:rsidR="00000000" w:rsidRPr="00000000">
        <w:rPr>
          <w:color w:val="efefef"/>
          <w:sz w:val="2"/>
          <w:szCs w:val="2"/>
          <w:rtl w:val="0"/>
        </w:rPr>
        <w:t xml:space="preserve">t</w:t>
      </w:r>
      <w:r w:rsidDel="00000000" w:rsidR="00000000" w:rsidRPr="00000000">
        <w:rPr>
          <w:color w:val="ffffff"/>
          <w:sz w:val="2"/>
          <w:szCs w:val="2"/>
          <w:rtl w:val="0"/>
        </w:rPr>
        <w:t xml:space="preserve">o</w:t>
      </w:r>
      <w:r w:rsidDel="00000000" w:rsidR="00000000" w:rsidRPr="00000000">
        <w:rPr>
          <w:color w:val="fbfbfb"/>
          <w:sz w:val="2"/>
          <w:szCs w:val="2"/>
          <w:rtl w:val="0"/>
        </w:rPr>
        <w:t xml:space="preserve">u</w:t>
      </w:r>
      <w:r w:rsidDel="00000000" w:rsidR="00000000" w:rsidRPr="00000000">
        <w:rPr>
          <w:color w:val="ebebeb"/>
          <w:sz w:val="2"/>
          <w:szCs w:val="2"/>
          <w:rtl w:val="0"/>
        </w:rPr>
        <w:t xml:space="preserve">r</w:t>
      </w:r>
      <w:r w:rsidDel="00000000" w:rsidR="00000000" w:rsidRPr="00000000">
        <w:rPr>
          <w:color w:val="dfdfdf"/>
          <w:sz w:val="2"/>
          <w:szCs w:val="2"/>
          <w:rtl w:val="0"/>
        </w:rPr>
        <w:t xml:space="preserve">n</w:t>
      </w:r>
      <w:r w:rsidDel="00000000" w:rsidR="00000000" w:rsidRPr="00000000">
        <w:rPr>
          <w:color w:val="f8f8f8"/>
          <w:sz w:val="2"/>
          <w:szCs w:val="2"/>
          <w:rtl w:val="0"/>
        </w:rPr>
        <w:t xml:space="preserve">ament He has a total of 89 goals in the tournament overa</w:t>
      </w:r>
      <w:r w:rsidDel="00000000" w:rsidR="00000000" w:rsidRPr="00000000">
        <w:rPr>
          <w:color w:val="ffffff"/>
          <w:sz w:val="2"/>
          <w:szCs w:val="2"/>
          <w:rtl w:val="0"/>
        </w:rPr>
        <w:t xml:space="preserve">ll in th</w:t>
      </w:r>
      <w:r w:rsidDel="00000000" w:rsidR="00000000" w:rsidRPr="00000000">
        <w:rPr>
          <w:color w:val="d5d5d5"/>
          <w:sz w:val="2"/>
          <w:szCs w:val="2"/>
          <w:rtl w:val="0"/>
        </w:rPr>
        <w:t xml:space="preserve">e</w:t>
      </w:r>
      <w:r w:rsidDel="00000000" w:rsidR="00000000" w:rsidRPr="00000000">
        <w:rPr>
          <w:color w:val="dbdbdb"/>
          <w:sz w:val="2"/>
          <w:szCs w:val="2"/>
          <w:rtl w:val="0"/>
        </w:rPr>
        <w:t xml:space="preserve"> </w:t>
      </w:r>
      <w:r w:rsidDel="00000000" w:rsidR="00000000" w:rsidRPr="00000000">
        <w:rPr>
          <w:color w:val="e5e5e5"/>
          <w:sz w:val="2"/>
          <w:szCs w:val="2"/>
          <w:rtl w:val="0"/>
        </w:rPr>
        <w:t xml:space="preserve">2</w:t>
      </w:r>
      <w:r w:rsidDel="00000000" w:rsidR="00000000" w:rsidRPr="00000000">
        <w:rPr>
          <w:color w:val="f3f3f3"/>
          <w:sz w:val="2"/>
          <w:szCs w:val="2"/>
          <w:rtl w:val="0"/>
        </w:rPr>
        <w:t xml:space="preserve">0</w:t>
      </w:r>
      <w:r w:rsidDel="00000000" w:rsidR="00000000" w:rsidRPr="00000000">
        <w:rPr>
          <w:color w:val="ffffff"/>
          <w:sz w:val="2"/>
          <w:szCs w:val="2"/>
          <w:rtl w:val="0"/>
        </w:rPr>
        <w:t xml:space="preserve">14 W</w:t>
      </w:r>
      <w:r w:rsidDel="00000000" w:rsidR="00000000" w:rsidRPr="00000000">
        <w:rPr>
          <w:color w:val="f2f2f2"/>
          <w:sz w:val="2"/>
          <w:szCs w:val="2"/>
          <w:rtl w:val="0"/>
        </w:rPr>
        <w:t xml:space="preserve">orld Cup</w:t>
      </w:r>
      <w:r w:rsidDel="00000000" w:rsidR="00000000" w:rsidRPr="00000000">
        <w:rPr>
          <w:color w:val="ffffff"/>
          <w:sz w:val="2"/>
          <w:szCs w:val="2"/>
          <w:rtl w:val="0"/>
        </w:rPr>
        <w:t xml:space="preserve"> Portuga</w:t>
      </w:r>
      <w:r w:rsidDel="00000000" w:rsidR="00000000" w:rsidRPr="00000000">
        <w:rPr>
          <w:color w:val="fbfbfb"/>
          <w:sz w:val="2"/>
          <w:szCs w:val="2"/>
          <w:rtl w:val="0"/>
        </w:rPr>
        <w:t xml:space="preserve">l were k</w:t>
      </w:r>
      <w:r w:rsidDel="00000000" w:rsidR="00000000" w:rsidRPr="00000000">
        <w:rPr>
          <w:color w:val="f7f7f7"/>
          <w:sz w:val="2"/>
          <w:szCs w:val="2"/>
          <w:rtl w:val="0"/>
        </w:rPr>
        <w:t xml:space="preserve">nocked o</w:t>
      </w:r>
      <w:r w:rsidDel="00000000" w:rsidR="00000000" w:rsidRPr="00000000">
        <w:rPr>
          <w:color w:val="f5f5f5"/>
          <w:sz w:val="2"/>
          <w:szCs w:val="2"/>
          <w:rtl w:val="0"/>
        </w:rPr>
        <w:t xml:space="preserve">ut in th</w:t>
      </w:r>
      <w:r w:rsidDel="00000000" w:rsidR="00000000" w:rsidRPr="00000000">
        <w:rPr>
          <w:color w:val="f8f8f8"/>
          <w:sz w:val="2"/>
          <w:szCs w:val="2"/>
          <w:rtl w:val="0"/>
        </w:rPr>
        <w:t xml:space="preserve">e</w:t>
      </w:r>
      <w:r w:rsidDel="00000000" w:rsidR="00000000" w:rsidRPr="00000000">
        <w:rPr>
          <w:color w:val="f9f9f9"/>
          <w:sz w:val="2"/>
          <w:szCs w:val="2"/>
          <w:rtl w:val="0"/>
        </w:rPr>
        <w:t xml:space="preserve"> </w:t>
      </w:r>
      <w:r w:rsidDel="00000000" w:rsidR="00000000" w:rsidRPr="00000000">
        <w:rPr>
          <w:color w:val="fafafa"/>
          <w:sz w:val="2"/>
          <w:szCs w:val="2"/>
          <w:rtl w:val="0"/>
        </w:rPr>
        <w:t xml:space="preserve">f</w:t>
      </w:r>
      <w:r w:rsidDel="00000000" w:rsidR="00000000" w:rsidRPr="00000000">
        <w:rPr>
          <w:color w:val="fbfbfb"/>
          <w:sz w:val="2"/>
          <w:szCs w:val="2"/>
          <w:rtl w:val="0"/>
        </w:rPr>
        <w:t xml:space="preserve">i</w:t>
      </w:r>
      <w:r w:rsidDel="00000000" w:rsidR="00000000" w:rsidRPr="00000000">
        <w:rPr>
          <w:color w:val="fcfcfc"/>
          <w:sz w:val="2"/>
          <w:szCs w:val="2"/>
          <w:rtl w:val="0"/>
        </w:rPr>
        <w:t xml:space="preserve">r</w:t>
      </w:r>
      <w:r w:rsidDel="00000000" w:rsidR="00000000" w:rsidRPr="00000000">
        <w:rPr>
          <w:color w:val="fdfdfd"/>
          <w:sz w:val="2"/>
          <w:szCs w:val="2"/>
          <w:rtl w:val="0"/>
        </w:rPr>
        <w:t xml:space="preserve">st</w:t>
      </w:r>
      <w:r w:rsidDel="00000000" w:rsidR="00000000" w:rsidRPr="00000000">
        <w:rPr>
          <w:color w:val="fefefe"/>
          <w:sz w:val="2"/>
          <w:szCs w:val="2"/>
          <w:rtl w:val="0"/>
        </w:rPr>
        <w:t xml:space="preserve"> </w:t>
      </w:r>
      <w:r w:rsidDel="00000000" w:rsidR="00000000" w:rsidRPr="00000000">
        <w:rPr>
          <w:color w:val="c2c2c2"/>
          <w:sz w:val="2"/>
          <w:szCs w:val="2"/>
          <w:rtl w:val="0"/>
        </w:rPr>
        <w:t xml:space="preserve">r</w:t>
      </w:r>
      <w:r w:rsidDel="00000000" w:rsidR="00000000" w:rsidRPr="00000000">
        <w:rPr>
          <w:color w:val="c6c6c6"/>
          <w:sz w:val="2"/>
          <w:szCs w:val="2"/>
          <w:rtl w:val="0"/>
        </w:rPr>
        <w:t xml:space="preserve">o</w:t>
      </w:r>
      <w:r w:rsidDel="00000000" w:rsidR="00000000" w:rsidRPr="00000000">
        <w:rPr>
          <w:color w:val="cfcfcf"/>
          <w:sz w:val="2"/>
          <w:szCs w:val="2"/>
          <w:rtl w:val="0"/>
        </w:rPr>
        <w:t xml:space="preserve">u</w:t>
      </w:r>
      <w:r w:rsidDel="00000000" w:rsidR="00000000" w:rsidRPr="00000000">
        <w:rPr>
          <w:color w:val="dbdbdb"/>
          <w:sz w:val="2"/>
          <w:szCs w:val="2"/>
          <w:rtl w:val="0"/>
        </w:rPr>
        <w:t xml:space="preserve">n</w:t>
      </w:r>
      <w:r w:rsidDel="00000000" w:rsidR="00000000" w:rsidRPr="00000000">
        <w:rPr>
          <w:color w:val="e7e7e7"/>
          <w:sz w:val="2"/>
          <w:szCs w:val="2"/>
          <w:rtl w:val="0"/>
        </w:rPr>
        <w:t xml:space="preserve">d</w:t>
      </w:r>
      <w:r w:rsidDel="00000000" w:rsidR="00000000" w:rsidRPr="00000000">
        <w:rPr>
          <w:color w:val="f3f3f3"/>
          <w:sz w:val="2"/>
          <w:szCs w:val="2"/>
          <w:rtl w:val="0"/>
        </w:rPr>
        <w:t xml:space="preserve"> </w:t>
      </w:r>
      <w:r w:rsidDel="00000000" w:rsidR="00000000" w:rsidRPr="00000000">
        <w:rPr>
          <w:color w:val="fcfcfc"/>
          <w:sz w:val="2"/>
          <w:szCs w:val="2"/>
          <w:rtl w:val="0"/>
        </w:rPr>
        <w:t xml:space="preserve">w</w:t>
      </w:r>
      <w:r w:rsidDel="00000000" w:rsidR="00000000" w:rsidRPr="00000000">
        <w:rPr>
          <w:color w:val="ffffff"/>
          <w:sz w:val="2"/>
          <w:szCs w:val="2"/>
          <w:rtl w:val="0"/>
        </w:rPr>
        <w:t xml:space="preserve">i</w:t>
      </w:r>
      <w:r w:rsidDel="00000000" w:rsidR="00000000" w:rsidRPr="00000000">
        <w:rPr>
          <w:color w:val="f8f8f8"/>
          <w:sz w:val="2"/>
          <w:szCs w:val="2"/>
          <w:rtl w:val="0"/>
        </w:rPr>
        <w:t xml:space="preserve">th him scoring only one goal, he has scored 50 goals for Portugal </w:t>
      </w:r>
      <w:r w:rsidDel="00000000" w:rsidR="00000000" w:rsidRPr="00000000">
        <w:rPr>
          <w:sz w:val="16"/>
          <w:szCs w:val="16"/>
          <w:rtl w:val="0"/>
        </w:rPr>
        <w:br w:type="textWrapping"/>
      </w:r>
      <w:r w:rsidDel="00000000" w:rsidR="00000000" w:rsidRPr="00000000">
        <w:rPr>
          <w:color w:val="f8f8f8"/>
          <w:sz w:val="2"/>
          <w:szCs w:val="2"/>
          <w:rtl w:val="0"/>
        </w:rPr>
        <w:t xml:space="preserve">in his career and that is the highest for any Portuguese player In the league seasons that start</w:t>
      </w:r>
      <w:r w:rsidDel="00000000" w:rsidR="00000000" w:rsidRPr="00000000">
        <w:rPr>
          <w:color w:val="ffffff"/>
          <w:sz w:val="2"/>
          <w:szCs w:val="2"/>
          <w:rtl w:val="0"/>
        </w:rPr>
        <w:t xml:space="preserve">ed t</w:t>
      </w:r>
      <w:r w:rsidDel="00000000" w:rsidR="00000000" w:rsidRPr="00000000">
        <w:rPr>
          <w:color w:val="f4f4f4"/>
          <w:sz w:val="2"/>
          <w:szCs w:val="2"/>
          <w:rtl w:val="0"/>
        </w:rPr>
        <w:t xml:space="preserve">h</w:t>
      </w:r>
      <w:r w:rsidDel="00000000" w:rsidR="00000000" w:rsidRPr="00000000">
        <w:rPr>
          <w:color w:val="e0e0e0"/>
          <w:sz w:val="2"/>
          <w:szCs w:val="2"/>
          <w:rtl w:val="0"/>
        </w:rPr>
        <w:t xml:space="preserve">a</w:t>
      </w:r>
      <w:r w:rsidDel="00000000" w:rsidR="00000000" w:rsidRPr="00000000">
        <w:rPr>
          <w:color w:val="cccccc"/>
          <w:sz w:val="2"/>
          <w:szCs w:val="2"/>
          <w:rtl w:val="0"/>
        </w:rPr>
        <w:t xml:space="preserve">t</w:t>
      </w:r>
      <w:r w:rsidDel="00000000" w:rsidR="00000000" w:rsidRPr="00000000">
        <w:rPr>
          <w:color w:val="c0c0c0"/>
          <w:sz w:val="2"/>
          <w:szCs w:val="2"/>
          <w:rtl w:val="0"/>
        </w:rPr>
        <w:t xml:space="preserve"> </w:t>
      </w:r>
      <w:r w:rsidDel="00000000" w:rsidR="00000000" w:rsidRPr="00000000">
        <w:rPr>
          <w:color w:val="444444"/>
          <w:sz w:val="2"/>
          <w:szCs w:val="2"/>
          <w:rtl w:val="0"/>
        </w:rPr>
        <w:t xml:space="preserve">y</w:t>
      </w:r>
      <w:r w:rsidDel="00000000" w:rsidR="00000000" w:rsidRPr="00000000">
        <w:rPr>
          <w:color w:val="343434"/>
          <w:sz w:val="2"/>
          <w:szCs w:val="2"/>
          <w:rtl w:val="0"/>
        </w:rPr>
        <w:t xml:space="preserve">e</w:t>
      </w:r>
      <w:r w:rsidDel="00000000" w:rsidR="00000000" w:rsidRPr="00000000">
        <w:rPr>
          <w:color w:val="1a1a1a"/>
          <w:sz w:val="2"/>
          <w:szCs w:val="2"/>
          <w:rtl w:val="0"/>
        </w:rPr>
        <w:t xml:space="preserve">a</w:t>
      </w:r>
      <w:r w:rsidDel="00000000" w:rsidR="00000000" w:rsidRPr="00000000">
        <w:rPr>
          <w:color w:val="000000"/>
          <w:sz w:val="2"/>
          <w:szCs w:val="2"/>
          <w:rtl w:val="0"/>
        </w:rPr>
        <w:t xml:space="preserve">r Ron</w:t>
      </w:r>
      <w:r w:rsidDel="00000000" w:rsidR="00000000" w:rsidRPr="00000000">
        <w:rPr>
          <w:color w:val="080808"/>
          <w:sz w:val="2"/>
          <w:szCs w:val="2"/>
          <w:rtl w:val="0"/>
        </w:rPr>
        <w:t xml:space="preserve">aldo was in sublime form as he notched up 61 goals in total he also became the fastest p</w:t>
      </w:r>
      <w:r w:rsidDel="00000000" w:rsidR="00000000" w:rsidRPr="00000000">
        <w:rPr>
          <w:color w:val="141414"/>
          <w:sz w:val="2"/>
          <w:szCs w:val="2"/>
          <w:rtl w:val="0"/>
        </w:rPr>
        <w:t xml:space="preserve">l</w:t>
      </w:r>
      <w:r w:rsidDel="00000000" w:rsidR="00000000" w:rsidRPr="00000000">
        <w:rPr>
          <w:color w:val="090909"/>
          <w:sz w:val="2"/>
          <w:szCs w:val="2"/>
          <w:rtl w:val="0"/>
        </w:rPr>
        <w:t xml:space="preserve">a</w:t>
      </w:r>
      <w:r w:rsidDel="00000000" w:rsidR="00000000" w:rsidRPr="00000000">
        <w:rPr>
          <w:color w:val="000000"/>
          <w:sz w:val="2"/>
          <w:szCs w:val="2"/>
          <w:rtl w:val="0"/>
        </w:rPr>
        <w:t xml:space="preserve">y</w:t>
      </w:r>
      <w:r w:rsidDel="00000000" w:rsidR="00000000" w:rsidRPr="00000000">
        <w:rPr>
          <w:color w:val="070707"/>
          <w:sz w:val="2"/>
          <w:szCs w:val="2"/>
          <w:rtl w:val="0"/>
        </w:rPr>
        <w:t xml:space="preserve">e</w:t>
      </w:r>
      <w:r w:rsidDel="00000000" w:rsidR="00000000" w:rsidRPr="00000000">
        <w:rPr>
          <w:color w:val="2b2b2b"/>
          <w:sz w:val="2"/>
          <w:szCs w:val="2"/>
          <w:rtl w:val="0"/>
        </w:rPr>
        <w:t xml:space="preserve">r</w:t>
      </w:r>
      <w:r w:rsidDel="00000000" w:rsidR="00000000" w:rsidRPr="00000000">
        <w:rPr>
          <w:color w:val="666666"/>
          <w:sz w:val="2"/>
          <w:szCs w:val="2"/>
          <w:rtl w:val="0"/>
        </w:rPr>
        <w:t xml:space="preserve"> </w:t>
      </w:r>
      <w:r w:rsidDel="00000000" w:rsidR="00000000" w:rsidRPr="00000000">
        <w:rPr>
          <w:color w:val="a3a3a3"/>
          <w:sz w:val="2"/>
          <w:szCs w:val="2"/>
          <w:rtl w:val="0"/>
        </w:rPr>
        <w:t xml:space="preserve">t</w:t>
      </w:r>
      <w:r w:rsidDel="00000000" w:rsidR="00000000" w:rsidRPr="00000000">
        <w:rPr>
          <w:color w:val="cacaca"/>
          <w:sz w:val="2"/>
          <w:szCs w:val="2"/>
          <w:rtl w:val="0"/>
        </w:rPr>
        <w:t xml:space="preserve">o</w:t>
      </w:r>
      <w:r w:rsidDel="00000000" w:rsidR="00000000" w:rsidRPr="00000000">
        <w:rPr>
          <w:color w:val="ebebeb"/>
          <w:sz w:val="2"/>
          <w:szCs w:val="2"/>
          <w:rtl w:val="0"/>
        </w:rPr>
        <w:t xml:space="preserve"> </w:t>
      </w:r>
      <w:r w:rsidDel="00000000" w:rsidR="00000000" w:rsidRPr="00000000">
        <w:rPr>
          <w:color w:val="f1f1f1"/>
          <w:sz w:val="2"/>
          <w:szCs w:val="2"/>
          <w:rtl w:val="0"/>
        </w:rPr>
        <w:t xml:space="preserve">r</w:t>
      </w:r>
      <w:r w:rsidDel="00000000" w:rsidR="00000000" w:rsidRPr="00000000">
        <w:rPr>
          <w:color w:val="f9f9f9"/>
          <w:sz w:val="2"/>
          <w:szCs w:val="2"/>
          <w:rtl w:val="0"/>
        </w:rPr>
        <w:t xml:space="preserve">e</w:t>
      </w:r>
      <w:r w:rsidDel="00000000" w:rsidR="00000000" w:rsidRPr="00000000">
        <w:rPr>
          <w:color w:val="fdfdfd"/>
          <w:sz w:val="2"/>
          <w:szCs w:val="2"/>
          <w:rtl w:val="0"/>
        </w:rPr>
        <w:t xml:space="preserve">a</w:t>
      </w:r>
      <w:r w:rsidDel="00000000" w:rsidR="00000000" w:rsidRPr="00000000">
        <w:rPr>
          <w:color w:val="f9f9f9"/>
          <w:sz w:val="2"/>
          <w:szCs w:val="2"/>
          <w:rtl w:val="0"/>
        </w:rPr>
        <w:t xml:space="preserve">c</w:t>
      </w:r>
      <w:r w:rsidDel="00000000" w:rsidR="00000000" w:rsidRPr="00000000">
        <w:rPr>
          <w:color w:val="efefef"/>
          <w:sz w:val="2"/>
          <w:szCs w:val="2"/>
          <w:rtl w:val="0"/>
        </w:rPr>
        <w:t xml:space="preserve">h</w:t>
      </w:r>
      <w:r w:rsidDel="00000000" w:rsidR="00000000" w:rsidRPr="00000000">
        <w:rPr>
          <w:color w:val="e1e1e1"/>
          <w:sz w:val="2"/>
          <w:szCs w:val="2"/>
          <w:rtl w:val="0"/>
        </w:rPr>
        <w:t xml:space="preserve"> </w:t>
      </w:r>
      <w:r w:rsidDel="00000000" w:rsidR="00000000" w:rsidRPr="00000000">
        <w:rPr>
          <w:color w:val="d9d9d9"/>
          <w:sz w:val="2"/>
          <w:szCs w:val="2"/>
          <w:rtl w:val="0"/>
        </w:rPr>
        <w:t xml:space="preserve">t</w:t>
      </w:r>
      <w:r w:rsidDel="00000000" w:rsidR="00000000" w:rsidRPr="00000000">
        <w:rPr>
          <w:color w:val="f8f8f8"/>
          <w:sz w:val="2"/>
          <w:szCs w:val="2"/>
          <w:rtl w:val="0"/>
        </w:rPr>
        <w:t xml:space="preserve">he 200 goal milestone in the Spanish league which he rea</w:t>
      </w:r>
      <w:r w:rsidDel="00000000" w:rsidR="00000000" w:rsidRPr="00000000">
        <w:rPr>
          <w:color w:val="ffffff"/>
          <w:sz w:val="2"/>
          <w:szCs w:val="2"/>
          <w:rtl w:val="0"/>
        </w:rPr>
        <w:t xml:space="preserve">ched in </w:t>
      </w:r>
      <w:r w:rsidDel="00000000" w:rsidR="00000000" w:rsidRPr="00000000">
        <w:rPr>
          <w:color w:val="e5e5e5"/>
          <w:sz w:val="2"/>
          <w:szCs w:val="2"/>
          <w:rtl w:val="0"/>
        </w:rPr>
        <w:t xml:space="preserve">1</w:t>
      </w:r>
      <w:r w:rsidDel="00000000" w:rsidR="00000000" w:rsidRPr="00000000">
        <w:rPr>
          <w:color w:val="e8e8e8"/>
          <w:sz w:val="2"/>
          <w:szCs w:val="2"/>
          <w:rtl w:val="0"/>
        </w:rPr>
        <w:t xml:space="preserve">7</w:t>
      </w:r>
      <w:r w:rsidDel="00000000" w:rsidR="00000000" w:rsidRPr="00000000">
        <w:rPr>
          <w:color w:val="ebebeb"/>
          <w:sz w:val="2"/>
          <w:szCs w:val="2"/>
          <w:rtl w:val="0"/>
        </w:rPr>
        <w:t xml:space="preserve">8</w:t>
      </w:r>
      <w:r w:rsidDel="00000000" w:rsidR="00000000" w:rsidRPr="00000000">
        <w:rPr>
          <w:color w:val="f0f0f0"/>
          <w:sz w:val="2"/>
          <w:szCs w:val="2"/>
          <w:rtl w:val="0"/>
        </w:rPr>
        <w:t xml:space="preserve"> </w:t>
      </w:r>
      <w:r w:rsidDel="00000000" w:rsidR="00000000" w:rsidRPr="00000000">
        <w:rPr>
          <w:color w:val="f6f6f6"/>
          <w:sz w:val="2"/>
          <w:szCs w:val="2"/>
          <w:rtl w:val="0"/>
        </w:rPr>
        <w:t xml:space="preserve">g</w:t>
      </w:r>
      <w:r w:rsidDel="00000000" w:rsidR="00000000" w:rsidRPr="00000000">
        <w:rPr>
          <w:color w:val="fbfbfb"/>
          <w:sz w:val="2"/>
          <w:szCs w:val="2"/>
          <w:rtl w:val="0"/>
        </w:rPr>
        <w:t xml:space="preserve">a</w:t>
      </w:r>
      <w:r w:rsidDel="00000000" w:rsidR="00000000" w:rsidRPr="00000000">
        <w:rPr>
          <w:color w:val="fefefe"/>
          <w:sz w:val="2"/>
          <w:szCs w:val="2"/>
          <w:rtl w:val="0"/>
        </w:rPr>
        <w:t xml:space="preserve">m</w:t>
      </w:r>
      <w:r w:rsidDel="00000000" w:rsidR="00000000" w:rsidRPr="00000000">
        <w:rPr>
          <w:color w:val="ffffff"/>
          <w:sz w:val="2"/>
          <w:szCs w:val="2"/>
          <w:rtl w:val="0"/>
        </w:rPr>
        <w:t xml:space="preserve">e</w:t>
      </w:r>
      <w:r w:rsidDel="00000000" w:rsidR="00000000" w:rsidRPr="00000000">
        <w:rPr>
          <w:color w:val="f4f4f4"/>
          <w:sz w:val="2"/>
          <w:szCs w:val="2"/>
          <w:rtl w:val="0"/>
        </w:rPr>
        <w:t xml:space="preserve">s Cristi</w:t>
      </w:r>
      <w:r w:rsidDel="00000000" w:rsidR="00000000" w:rsidRPr="00000000">
        <w:rPr>
          <w:color w:val="fcfcfc"/>
          <w:sz w:val="2"/>
          <w:szCs w:val="2"/>
          <w:rtl w:val="0"/>
        </w:rPr>
        <w:t xml:space="preserve">ano Rona</w:t>
      </w:r>
      <w:r w:rsidDel="00000000" w:rsidR="00000000" w:rsidRPr="00000000">
        <w:rPr>
          <w:color w:val="ebebeb"/>
          <w:sz w:val="2"/>
          <w:szCs w:val="2"/>
          <w:rtl w:val="0"/>
        </w:rPr>
        <w:t xml:space="preserve">ldo has </w:t>
      </w:r>
      <w:r w:rsidDel="00000000" w:rsidR="00000000" w:rsidRPr="00000000">
        <w:rPr>
          <w:color w:val="fafafa"/>
          <w:sz w:val="2"/>
          <w:szCs w:val="2"/>
          <w:rtl w:val="0"/>
        </w:rPr>
        <w:t xml:space="preserve">been in </w:t>
      </w:r>
      <w:r w:rsidDel="00000000" w:rsidR="00000000" w:rsidRPr="00000000">
        <w:rPr>
          <w:color w:val="dfdfdf"/>
          <w:sz w:val="2"/>
          <w:szCs w:val="2"/>
          <w:rtl w:val="0"/>
        </w:rPr>
        <w:t xml:space="preserve">relation</w:t>
      </w:r>
      <w:r w:rsidDel="00000000" w:rsidR="00000000" w:rsidRPr="00000000">
        <w:rPr>
          <w:color w:val="f8f8f8"/>
          <w:sz w:val="2"/>
          <w:szCs w:val="2"/>
          <w:rtl w:val="0"/>
        </w:rPr>
        <w:t xml:space="preserve">sh</w:t>
      </w:r>
      <w:r w:rsidDel="00000000" w:rsidR="00000000" w:rsidRPr="00000000">
        <w:rPr>
          <w:color w:val="f6f6f6"/>
          <w:sz w:val="2"/>
          <w:szCs w:val="2"/>
          <w:rtl w:val="0"/>
        </w:rPr>
        <w:t xml:space="preserve">i</w:t>
      </w:r>
      <w:r w:rsidDel="00000000" w:rsidR="00000000" w:rsidRPr="00000000">
        <w:rPr>
          <w:color w:val="f4f4f4"/>
          <w:sz w:val="2"/>
          <w:szCs w:val="2"/>
          <w:rtl w:val="0"/>
        </w:rPr>
        <w:t xml:space="preserve">p</w:t>
      </w:r>
      <w:r w:rsidDel="00000000" w:rsidR="00000000" w:rsidRPr="00000000">
        <w:rPr>
          <w:color w:val="f2f2f2"/>
          <w:sz w:val="2"/>
          <w:szCs w:val="2"/>
          <w:rtl w:val="0"/>
        </w:rPr>
        <w:t xml:space="preserve">s</w:t>
      </w:r>
      <w:r w:rsidDel="00000000" w:rsidR="00000000" w:rsidRPr="00000000">
        <w:rPr>
          <w:color w:val="f0f0f0"/>
          <w:sz w:val="2"/>
          <w:szCs w:val="2"/>
          <w:rtl w:val="0"/>
        </w:rPr>
        <w:t xml:space="preserve"> </w:t>
      </w:r>
      <w:r w:rsidDel="00000000" w:rsidR="00000000" w:rsidRPr="00000000">
        <w:rPr>
          <w:color w:val="eeeeee"/>
          <w:sz w:val="2"/>
          <w:szCs w:val="2"/>
          <w:rtl w:val="0"/>
        </w:rPr>
        <w:t xml:space="preserve">wi</w:t>
      </w:r>
      <w:r w:rsidDel="00000000" w:rsidR="00000000" w:rsidRPr="00000000">
        <w:rPr>
          <w:color w:val="d8d8d8"/>
          <w:sz w:val="2"/>
          <w:szCs w:val="2"/>
          <w:rtl w:val="0"/>
        </w:rPr>
        <w:t xml:space="preserve">t</w:t>
      </w:r>
      <w:r w:rsidDel="00000000" w:rsidR="00000000" w:rsidRPr="00000000">
        <w:rPr>
          <w:color w:val="dbdbdb"/>
          <w:sz w:val="2"/>
          <w:szCs w:val="2"/>
          <w:rtl w:val="0"/>
        </w:rPr>
        <w:t xml:space="preserve">h</w:t>
      </w:r>
      <w:r w:rsidDel="00000000" w:rsidR="00000000" w:rsidRPr="00000000">
        <w:rPr>
          <w:color w:val="dfdfdf"/>
          <w:sz w:val="2"/>
          <w:szCs w:val="2"/>
          <w:rtl w:val="0"/>
        </w:rPr>
        <w:t xml:space="preserve"> </w:t>
      </w:r>
      <w:r w:rsidDel="00000000" w:rsidR="00000000" w:rsidRPr="00000000">
        <w:rPr>
          <w:color w:val="e4e4e4"/>
          <w:sz w:val="2"/>
          <w:szCs w:val="2"/>
          <w:rtl w:val="0"/>
        </w:rPr>
        <w:t xml:space="preserve">c</w:t>
      </w:r>
      <w:r w:rsidDel="00000000" w:rsidR="00000000" w:rsidRPr="00000000">
        <w:rPr>
          <w:color w:val="eaeaea"/>
          <w:sz w:val="2"/>
          <w:szCs w:val="2"/>
          <w:rtl w:val="0"/>
        </w:rPr>
        <w:t xml:space="preserve">e</w:t>
      </w:r>
      <w:r w:rsidDel="00000000" w:rsidR="00000000" w:rsidRPr="00000000">
        <w:rPr>
          <w:color w:val="f0f0f0"/>
          <w:sz w:val="2"/>
          <w:szCs w:val="2"/>
          <w:rtl w:val="0"/>
        </w:rPr>
        <w:t xml:space="preserve">l</w:t>
      </w:r>
      <w:r w:rsidDel="00000000" w:rsidR="00000000" w:rsidRPr="00000000">
        <w:rPr>
          <w:color w:val="f4f4f4"/>
          <w:sz w:val="2"/>
          <w:szCs w:val="2"/>
          <w:rtl w:val="0"/>
        </w:rPr>
        <w:t xml:space="preserve">e</w:t>
      </w:r>
      <w:r w:rsidDel="00000000" w:rsidR="00000000" w:rsidRPr="00000000">
        <w:rPr>
          <w:color w:val="f6f6f6"/>
          <w:sz w:val="2"/>
          <w:szCs w:val="2"/>
          <w:rtl w:val="0"/>
        </w:rPr>
        <w:t xml:space="preserve">b</w:t>
      </w:r>
      <w:r w:rsidDel="00000000" w:rsidR="00000000" w:rsidRPr="00000000">
        <w:rPr>
          <w:color w:val="f8f8f8"/>
          <w:sz w:val="2"/>
          <w:szCs w:val="2"/>
          <w:rtl w:val="0"/>
        </w:rPr>
        <w:t xml:space="preserve">rities like Gemma Atkinson and Alice Goodwin both models in Englan</w:t>
      </w:r>
      <w:r w:rsidDel="00000000" w:rsidR="00000000" w:rsidRPr="00000000">
        <w:rPr>
          <w:sz w:val="16"/>
          <w:szCs w:val="16"/>
          <w:rtl w:val="0"/>
        </w:rPr>
        <w:br w:type="textWrapping"/>
      </w:r>
      <w:r w:rsidDel="00000000" w:rsidR="00000000" w:rsidRPr="00000000">
        <w:rPr>
          <w:color w:val="f8f8f8"/>
          <w:sz w:val="2"/>
          <w:szCs w:val="2"/>
          <w:rtl w:val="0"/>
        </w:rPr>
        <w:t xml:space="preserve">d, he has two sons Cristiano Ronaldo Jr and Matteo RonaldoRonaldo was in a romantic relationship</w:t>
      </w:r>
      <w:r w:rsidDel="00000000" w:rsidR="00000000" w:rsidRPr="00000000">
        <w:rPr>
          <w:color w:val="ffffff"/>
          <w:sz w:val="2"/>
          <w:szCs w:val="2"/>
          <w:rtl w:val="0"/>
        </w:rPr>
        <w:t xml:space="preserve"> wi</w:t>
      </w:r>
      <w:r w:rsidDel="00000000" w:rsidR="00000000" w:rsidRPr="00000000">
        <w:rPr>
          <w:color w:val="fafafa"/>
          <w:sz w:val="2"/>
          <w:szCs w:val="2"/>
          <w:rtl w:val="0"/>
        </w:rPr>
        <w:t xml:space="preserve">t</w:t>
      </w:r>
      <w:r w:rsidDel="00000000" w:rsidR="00000000" w:rsidRPr="00000000">
        <w:rPr>
          <w:color w:val="f7f7f7"/>
          <w:sz w:val="2"/>
          <w:szCs w:val="2"/>
          <w:rtl w:val="0"/>
        </w:rPr>
        <w:t xml:space="preserve">h</w:t>
      </w:r>
      <w:r w:rsidDel="00000000" w:rsidR="00000000" w:rsidRPr="00000000">
        <w:rPr>
          <w:color w:val="f6f6f6"/>
          <w:sz w:val="2"/>
          <w:szCs w:val="2"/>
          <w:rtl w:val="0"/>
        </w:rPr>
        <w:t xml:space="preserve"> </w:t>
      </w:r>
      <w:r w:rsidDel="00000000" w:rsidR="00000000" w:rsidRPr="00000000">
        <w:rPr>
          <w:color w:val="f5f5f5"/>
          <w:sz w:val="2"/>
          <w:szCs w:val="2"/>
          <w:rtl w:val="0"/>
        </w:rPr>
        <w:t xml:space="preserve">Ru</w:t>
      </w:r>
      <w:r w:rsidDel="00000000" w:rsidR="00000000" w:rsidRPr="00000000">
        <w:rPr>
          <w:color w:val="484848"/>
          <w:sz w:val="2"/>
          <w:szCs w:val="2"/>
          <w:rtl w:val="0"/>
        </w:rPr>
        <w:t xml:space="preserve">s</w:t>
      </w:r>
      <w:r w:rsidDel="00000000" w:rsidR="00000000" w:rsidRPr="00000000">
        <w:rPr>
          <w:color w:val="373737"/>
          <w:sz w:val="2"/>
          <w:szCs w:val="2"/>
          <w:rtl w:val="0"/>
        </w:rPr>
        <w:t xml:space="preserve">s</w:t>
      </w:r>
      <w:r w:rsidDel="00000000" w:rsidR="00000000" w:rsidRPr="00000000">
        <w:rPr>
          <w:color w:val="1c1c1c"/>
          <w:sz w:val="2"/>
          <w:szCs w:val="2"/>
          <w:rtl w:val="0"/>
        </w:rPr>
        <w:t xml:space="preserve">i</w:t>
      </w:r>
      <w:r w:rsidDel="00000000" w:rsidR="00000000" w:rsidRPr="00000000">
        <w:rPr>
          <w:color w:val="010101"/>
          <w:sz w:val="2"/>
          <w:szCs w:val="2"/>
          <w:rtl w:val="0"/>
        </w:rPr>
        <w:t xml:space="preserve">a</w:t>
      </w:r>
      <w:r w:rsidDel="00000000" w:rsidR="00000000" w:rsidRPr="00000000">
        <w:rPr>
          <w:color w:val="000000"/>
          <w:sz w:val="2"/>
          <w:szCs w:val="2"/>
          <w:rtl w:val="0"/>
        </w:rPr>
        <w:t xml:space="preserve">n su</w:t>
      </w:r>
      <w:r w:rsidDel="00000000" w:rsidR="00000000" w:rsidRPr="00000000">
        <w:rPr>
          <w:color w:val="080808"/>
          <w:sz w:val="2"/>
          <w:szCs w:val="2"/>
          <w:rtl w:val="0"/>
        </w:rPr>
        <w:t xml:space="preserve">permodel Irina Shayk for five years from 2010 to 2015, Cristiano Ronaldo was awarded the</w:t>
      </w:r>
      <w:r w:rsidDel="00000000" w:rsidR="00000000" w:rsidRPr="00000000">
        <w:rPr>
          <w:color w:val="010101"/>
          <w:sz w:val="2"/>
          <w:szCs w:val="2"/>
          <w:rtl w:val="0"/>
        </w:rPr>
        <w:t xml:space="preserve"> </w:t>
      </w:r>
      <w:r w:rsidDel="00000000" w:rsidR="00000000" w:rsidRPr="00000000">
        <w:rPr>
          <w:color w:val="000000"/>
          <w:sz w:val="2"/>
          <w:szCs w:val="2"/>
          <w:rtl w:val="0"/>
        </w:rPr>
        <w:t xml:space="preserve">B</w:t>
      </w:r>
      <w:r w:rsidDel="00000000" w:rsidR="00000000" w:rsidRPr="00000000">
        <w:rPr>
          <w:color w:val="030303"/>
          <w:sz w:val="2"/>
          <w:szCs w:val="2"/>
          <w:rtl w:val="0"/>
        </w:rPr>
        <w:t xml:space="preserve">a</w:t>
      </w:r>
      <w:r w:rsidDel="00000000" w:rsidR="00000000" w:rsidRPr="00000000">
        <w:rPr>
          <w:color w:val="212121"/>
          <w:sz w:val="2"/>
          <w:szCs w:val="2"/>
          <w:rtl w:val="0"/>
        </w:rPr>
        <w:t xml:space="preserve">l</w:t>
      </w:r>
      <w:r w:rsidDel="00000000" w:rsidR="00000000" w:rsidRPr="00000000">
        <w:rPr>
          <w:color w:val="616161"/>
          <w:sz w:val="2"/>
          <w:szCs w:val="2"/>
          <w:rtl w:val="0"/>
        </w:rPr>
        <w:t xml:space="preserve">l</w:t>
      </w:r>
      <w:r w:rsidDel="00000000" w:rsidR="00000000" w:rsidRPr="00000000">
        <w:rPr>
          <w:color w:val="b8b8b8"/>
          <w:sz w:val="2"/>
          <w:szCs w:val="2"/>
          <w:rtl w:val="0"/>
        </w:rPr>
        <w:t xml:space="preserve">o</w:t>
      </w:r>
      <w:r w:rsidDel="00000000" w:rsidR="00000000" w:rsidRPr="00000000">
        <w:rPr>
          <w:color w:val="ffffff"/>
          <w:sz w:val="2"/>
          <w:szCs w:val="2"/>
          <w:rtl w:val="0"/>
        </w:rPr>
        <w:t xml:space="preserve">n d'Or</w:t>
      </w:r>
      <w:r w:rsidDel="00000000" w:rsidR="00000000" w:rsidRPr="00000000">
        <w:rPr>
          <w:color w:val="f1f1f1"/>
          <w:sz w:val="2"/>
          <w:szCs w:val="2"/>
          <w:rtl w:val="0"/>
        </w:rPr>
        <w:t xml:space="preserve"> </w:t>
      </w:r>
      <w:r w:rsidDel="00000000" w:rsidR="00000000" w:rsidRPr="00000000">
        <w:rPr>
          <w:color w:val="e4e4e4"/>
          <w:sz w:val="2"/>
          <w:szCs w:val="2"/>
          <w:rtl w:val="0"/>
        </w:rPr>
        <w:t xml:space="preserve">f</w:t>
      </w:r>
      <w:r w:rsidDel="00000000" w:rsidR="00000000" w:rsidRPr="00000000">
        <w:rPr>
          <w:color w:val="dbdbdb"/>
          <w:sz w:val="2"/>
          <w:szCs w:val="2"/>
          <w:rtl w:val="0"/>
        </w:rPr>
        <w:t xml:space="preserve">i</w:t>
      </w:r>
      <w:r w:rsidDel="00000000" w:rsidR="00000000" w:rsidRPr="00000000">
        <w:rPr>
          <w:color w:val="d6d6d6"/>
          <w:sz w:val="2"/>
          <w:szCs w:val="2"/>
          <w:rtl w:val="0"/>
        </w:rPr>
        <w:t xml:space="preserve">v</w:t>
      </w:r>
      <w:r w:rsidDel="00000000" w:rsidR="00000000" w:rsidRPr="00000000">
        <w:rPr>
          <w:color w:val="f8f8f8"/>
          <w:sz w:val="2"/>
          <w:szCs w:val="2"/>
          <w:rtl w:val="0"/>
        </w:rPr>
        <w:t xml:space="preserve">e times in 2008, 2013-2014 2016 and 2017. Cristiano Rona</w:t>
      </w:r>
      <w:r w:rsidDel="00000000" w:rsidR="00000000" w:rsidRPr="00000000">
        <w:rPr>
          <w:color w:val="f2f2f2"/>
          <w:sz w:val="2"/>
          <w:szCs w:val="2"/>
          <w:rtl w:val="0"/>
        </w:rPr>
        <w:t xml:space="preserve">l</w:t>
      </w:r>
      <w:r w:rsidDel="00000000" w:rsidR="00000000" w:rsidRPr="00000000">
        <w:rPr>
          <w:color w:val="efefef"/>
          <w:sz w:val="2"/>
          <w:szCs w:val="2"/>
          <w:rtl w:val="0"/>
        </w:rPr>
        <w:t xml:space="preserve">d</w:t>
      </w:r>
      <w:r w:rsidDel="00000000" w:rsidR="00000000" w:rsidRPr="00000000">
        <w:rPr>
          <w:color w:val="e9e9e9"/>
          <w:sz w:val="2"/>
          <w:szCs w:val="2"/>
          <w:rtl w:val="0"/>
        </w:rPr>
        <w:t xml:space="preserve">o</w:t>
      </w:r>
      <w:r w:rsidDel="00000000" w:rsidR="00000000" w:rsidRPr="00000000">
        <w:rPr>
          <w:color w:val="e2e2e2"/>
          <w:sz w:val="2"/>
          <w:szCs w:val="2"/>
          <w:rtl w:val="0"/>
        </w:rPr>
        <w:t xml:space="preserve"> </w:t>
      </w:r>
      <w:r w:rsidDel="00000000" w:rsidR="00000000" w:rsidRPr="00000000">
        <w:rPr>
          <w:color w:val="dadada"/>
          <w:sz w:val="2"/>
          <w:szCs w:val="2"/>
          <w:rtl w:val="0"/>
        </w:rPr>
        <w:t xml:space="preserve">i</w:t>
      </w:r>
      <w:r w:rsidDel="00000000" w:rsidR="00000000" w:rsidRPr="00000000">
        <w:rPr>
          <w:color w:val="d3d3d3"/>
          <w:sz w:val="2"/>
          <w:szCs w:val="2"/>
          <w:rtl w:val="0"/>
        </w:rPr>
        <w:t xml:space="preserve">s</w:t>
      </w:r>
      <w:r w:rsidDel="00000000" w:rsidR="00000000" w:rsidRPr="00000000">
        <w:rPr>
          <w:color w:val="cdcdcd"/>
          <w:sz w:val="2"/>
          <w:szCs w:val="2"/>
          <w:rtl w:val="0"/>
        </w:rPr>
        <w:t xml:space="preserve"> </w:t>
      </w:r>
      <w:r w:rsidDel="00000000" w:rsidR="00000000" w:rsidRPr="00000000">
        <w:rPr>
          <w:color w:val="cacaca"/>
          <w:sz w:val="2"/>
          <w:szCs w:val="2"/>
          <w:rtl w:val="0"/>
        </w:rPr>
        <w:t xml:space="preserve">a</w:t>
      </w:r>
      <w:r w:rsidDel="00000000" w:rsidR="00000000" w:rsidRPr="00000000">
        <w:rPr>
          <w:color w:val="ffffff"/>
          <w:sz w:val="2"/>
          <w:szCs w:val="2"/>
          <w:rtl w:val="0"/>
        </w:rPr>
        <w:t xml:space="preserve"> Po</w:t>
      </w:r>
      <w:r w:rsidDel="00000000" w:rsidR="00000000" w:rsidRPr="00000000">
        <w:rPr>
          <w:color w:val="f9f9f9"/>
          <w:sz w:val="2"/>
          <w:szCs w:val="2"/>
          <w:rtl w:val="0"/>
        </w:rPr>
        <w:t xml:space="preserve">r</w:t>
      </w:r>
      <w:r w:rsidDel="00000000" w:rsidR="00000000" w:rsidRPr="00000000">
        <w:rPr>
          <w:color w:val="efefef"/>
          <w:sz w:val="2"/>
          <w:szCs w:val="2"/>
          <w:rtl w:val="0"/>
        </w:rPr>
        <w:t xml:space="preserve">t</w:t>
      </w:r>
      <w:r w:rsidDel="00000000" w:rsidR="00000000" w:rsidRPr="00000000">
        <w:rPr>
          <w:color w:val="e6e6e6"/>
          <w:sz w:val="2"/>
          <w:szCs w:val="2"/>
          <w:rtl w:val="0"/>
        </w:rPr>
        <w:t xml:space="preserve">u</w:t>
      </w:r>
      <w:r w:rsidDel="00000000" w:rsidR="00000000" w:rsidRPr="00000000">
        <w:rPr>
          <w:color w:val="dfdfdf"/>
          <w:sz w:val="2"/>
          <w:szCs w:val="2"/>
          <w:rtl w:val="0"/>
        </w:rPr>
        <w:t xml:space="preserve">g</w:t>
      </w:r>
      <w:r w:rsidDel="00000000" w:rsidR="00000000" w:rsidRPr="00000000">
        <w:rPr>
          <w:color w:val="dbdbdb"/>
          <w:sz w:val="2"/>
          <w:szCs w:val="2"/>
          <w:rtl w:val="0"/>
        </w:rPr>
        <w:t xml:space="preserve">u</w:t>
      </w:r>
      <w:r w:rsidDel="00000000" w:rsidR="00000000" w:rsidRPr="00000000">
        <w:rPr>
          <w:color w:val="ffffff"/>
          <w:sz w:val="2"/>
          <w:szCs w:val="2"/>
          <w:rtl w:val="0"/>
        </w:rPr>
        <w:t xml:space="preserve">ese foot</w:t>
      </w:r>
      <w:r w:rsidDel="00000000" w:rsidR="00000000" w:rsidRPr="00000000">
        <w:rPr>
          <w:color w:val="d2d2d2"/>
          <w:sz w:val="2"/>
          <w:szCs w:val="2"/>
          <w:rtl w:val="0"/>
        </w:rPr>
        <w:t xml:space="preserve">ball pla</w:t>
      </w:r>
      <w:r w:rsidDel="00000000" w:rsidR="00000000" w:rsidRPr="00000000">
        <w:rPr>
          <w:color w:val="fafafa"/>
          <w:sz w:val="2"/>
          <w:szCs w:val="2"/>
          <w:rtl w:val="0"/>
        </w:rPr>
        <w:t xml:space="preserve">yer he w</w:t>
      </w:r>
      <w:r w:rsidDel="00000000" w:rsidR="00000000" w:rsidRPr="00000000">
        <w:rPr>
          <w:color w:val="ffffff"/>
          <w:sz w:val="2"/>
          <w:szCs w:val="2"/>
          <w:rtl w:val="0"/>
        </w:rPr>
        <w:t xml:space="preserve">as born </w:t>
      </w:r>
      <w:r w:rsidDel="00000000" w:rsidR="00000000" w:rsidRPr="00000000">
        <w:rPr>
          <w:color w:val="f7f7f7"/>
          <w:sz w:val="2"/>
          <w:szCs w:val="2"/>
          <w:rtl w:val="0"/>
        </w:rPr>
        <w:t xml:space="preserve">on Febru</w:t>
      </w:r>
      <w:r w:rsidDel="00000000" w:rsidR="00000000" w:rsidRPr="00000000">
        <w:rPr>
          <w:color w:val="fefefe"/>
          <w:sz w:val="2"/>
          <w:szCs w:val="2"/>
          <w:rtl w:val="0"/>
        </w:rPr>
        <w:t xml:space="preserve">a</w:t>
      </w:r>
      <w:r w:rsidDel="00000000" w:rsidR="00000000" w:rsidRPr="00000000">
        <w:rPr>
          <w:color w:val="fcfcfc"/>
          <w:sz w:val="2"/>
          <w:szCs w:val="2"/>
          <w:rtl w:val="0"/>
        </w:rPr>
        <w:t xml:space="preserve">r</w:t>
      </w:r>
      <w:r w:rsidDel="00000000" w:rsidR="00000000" w:rsidRPr="00000000">
        <w:rPr>
          <w:color w:val="fafafa"/>
          <w:sz w:val="2"/>
          <w:szCs w:val="2"/>
          <w:rtl w:val="0"/>
        </w:rPr>
        <w:t xml:space="preserve">y</w:t>
      </w:r>
      <w:r w:rsidDel="00000000" w:rsidR="00000000" w:rsidRPr="00000000">
        <w:rPr>
          <w:color w:val="f6f6f6"/>
          <w:sz w:val="2"/>
          <w:szCs w:val="2"/>
          <w:rtl w:val="0"/>
        </w:rPr>
        <w:t xml:space="preserve"> </w:t>
      </w:r>
      <w:r w:rsidDel="00000000" w:rsidR="00000000" w:rsidRPr="00000000">
        <w:rPr>
          <w:color w:val="f2f2f2"/>
          <w:sz w:val="2"/>
          <w:szCs w:val="2"/>
          <w:rtl w:val="0"/>
        </w:rPr>
        <w:t xml:space="preserve">5</w:t>
      </w:r>
      <w:r w:rsidDel="00000000" w:rsidR="00000000" w:rsidRPr="00000000">
        <w:rPr>
          <w:color w:val="eeeeee"/>
          <w:sz w:val="2"/>
          <w:szCs w:val="2"/>
          <w:rtl w:val="0"/>
        </w:rPr>
        <w:t xml:space="preserve">t</w:t>
      </w:r>
      <w:r w:rsidDel="00000000" w:rsidR="00000000" w:rsidRPr="00000000">
        <w:rPr>
          <w:color w:val="ececec"/>
          <w:sz w:val="2"/>
          <w:szCs w:val="2"/>
          <w:rtl w:val="0"/>
        </w:rPr>
        <w:t xml:space="preserve">h</w:t>
      </w:r>
      <w:r w:rsidDel="00000000" w:rsidR="00000000" w:rsidRPr="00000000">
        <w:rPr>
          <w:color w:val="eaeaea"/>
          <w:sz w:val="2"/>
          <w:szCs w:val="2"/>
          <w:rtl w:val="0"/>
        </w:rPr>
        <w:t xml:space="preserve"> </w:t>
      </w:r>
      <w:r w:rsidDel="00000000" w:rsidR="00000000" w:rsidRPr="00000000">
        <w:rPr>
          <w:color w:val="ffffff"/>
          <w:sz w:val="2"/>
          <w:szCs w:val="2"/>
          <w:rtl w:val="0"/>
        </w:rPr>
        <w:t xml:space="preserve">198</w:t>
      </w:r>
      <w:r w:rsidDel="00000000" w:rsidR="00000000" w:rsidRPr="00000000">
        <w:rPr>
          <w:color w:val="fafafa"/>
          <w:sz w:val="2"/>
          <w:szCs w:val="2"/>
          <w:rtl w:val="0"/>
        </w:rPr>
        <w:t xml:space="preserve">5</w:t>
      </w:r>
      <w:r w:rsidDel="00000000" w:rsidR="00000000" w:rsidRPr="00000000">
        <w:rPr>
          <w:color w:val="f4f4f4"/>
          <w:sz w:val="2"/>
          <w:szCs w:val="2"/>
          <w:rtl w:val="0"/>
        </w:rPr>
        <w:t xml:space="preserve"> </w:t>
      </w:r>
      <w:r w:rsidDel="00000000" w:rsidR="00000000" w:rsidRPr="00000000">
        <w:rPr>
          <w:color w:val="eeeeee"/>
          <w:sz w:val="2"/>
          <w:szCs w:val="2"/>
          <w:rtl w:val="0"/>
        </w:rPr>
        <w:t xml:space="preserve">i</w:t>
      </w:r>
      <w:r w:rsidDel="00000000" w:rsidR="00000000" w:rsidRPr="00000000">
        <w:rPr>
          <w:color w:val="eaeaea"/>
          <w:sz w:val="2"/>
          <w:szCs w:val="2"/>
          <w:rtl w:val="0"/>
        </w:rPr>
        <w:t xml:space="preserve">n</w:t>
      </w:r>
      <w:r w:rsidDel="00000000" w:rsidR="00000000" w:rsidRPr="00000000">
        <w:rPr>
          <w:color w:val="e8e8e8"/>
          <w:sz w:val="2"/>
          <w:szCs w:val="2"/>
          <w:rtl w:val="0"/>
        </w:rPr>
        <w:t xml:space="preserve"> </w:t>
      </w:r>
      <w:r w:rsidDel="00000000" w:rsidR="00000000" w:rsidRPr="00000000">
        <w:rPr>
          <w:color w:val="f8f8f8"/>
          <w:sz w:val="2"/>
          <w:szCs w:val="2"/>
          <w:rtl w:val="0"/>
        </w:rPr>
        <w:t xml:space="preserve">Santo Antonio his father's name is Jose Dinis Aveiro and his mothe</w:t>
      </w:r>
      <w:r w:rsidDel="00000000" w:rsidR="00000000" w:rsidRPr="00000000">
        <w:rPr>
          <w:sz w:val="16"/>
          <w:szCs w:val="16"/>
          <w:rtl w:val="0"/>
        </w:rPr>
        <w:br w:type="textWrapping"/>
      </w:r>
      <w:r w:rsidDel="00000000" w:rsidR="00000000" w:rsidRPr="00000000">
        <w:rPr>
          <w:color w:val="f8f8f8"/>
          <w:sz w:val="2"/>
          <w:szCs w:val="2"/>
          <w:rtl w:val="0"/>
        </w:rPr>
        <w:t xml:space="preserve">r's name is Maria Dolores dos Santos Aveiro, his father was a gardener with the municipality and his mot</w:t>
      </w:r>
      <w:r w:rsidDel="00000000" w:rsidR="00000000" w:rsidRPr="00000000">
        <w:rPr>
          <w:color w:val="e1e1e1"/>
          <w:sz w:val="2"/>
          <w:szCs w:val="2"/>
          <w:rtl w:val="0"/>
        </w:rPr>
        <w:t xml:space="preserve">h</w:t>
      </w:r>
      <w:r w:rsidDel="00000000" w:rsidR="00000000" w:rsidRPr="00000000">
        <w:rPr>
          <w:color w:val="bdbdbd"/>
          <w:sz w:val="2"/>
          <w:szCs w:val="2"/>
          <w:rtl w:val="0"/>
        </w:rPr>
        <w:t xml:space="preserve">e</w:t>
      </w:r>
      <w:r w:rsidDel="00000000" w:rsidR="00000000" w:rsidRPr="00000000">
        <w:rPr>
          <w:color w:val="828282"/>
          <w:sz w:val="2"/>
          <w:szCs w:val="2"/>
          <w:rtl w:val="0"/>
        </w:rPr>
        <w:t xml:space="preserve">r</w:t>
      </w:r>
      <w:r w:rsidDel="00000000" w:rsidR="00000000" w:rsidRPr="00000000">
        <w:rPr>
          <w:color w:val="454545"/>
          <w:sz w:val="2"/>
          <w:szCs w:val="2"/>
          <w:rtl w:val="0"/>
        </w:rPr>
        <w:t xml:space="preserve"> </w:t>
      </w:r>
      <w:r w:rsidDel="00000000" w:rsidR="00000000" w:rsidRPr="00000000">
        <w:rPr>
          <w:color w:val="1a1a1a"/>
          <w:sz w:val="2"/>
          <w:szCs w:val="2"/>
          <w:rtl w:val="0"/>
        </w:rPr>
        <w:t xml:space="preserve">w</w:t>
      </w:r>
      <w:r w:rsidDel="00000000" w:rsidR="00000000" w:rsidRPr="00000000">
        <w:rPr>
          <w:color w:val="060606"/>
          <w:sz w:val="2"/>
          <w:szCs w:val="2"/>
          <w:rtl w:val="0"/>
        </w:rPr>
        <w:t xml:space="preserve">o</w:t>
      </w:r>
      <w:r w:rsidDel="00000000" w:rsidR="00000000" w:rsidRPr="00000000">
        <w:rPr>
          <w:color w:val="040404"/>
          <w:sz w:val="2"/>
          <w:szCs w:val="2"/>
          <w:rtl w:val="0"/>
        </w:rPr>
        <w:t xml:space="preserve">r</w:t>
      </w:r>
      <w:r w:rsidDel="00000000" w:rsidR="00000000" w:rsidRPr="00000000">
        <w:rPr>
          <w:color w:val="070707"/>
          <w:sz w:val="2"/>
          <w:szCs w:val="2"/>
          <w:rtl w:val="0"/>
        </w:rPr>
        <w:t xml:space="preserve">k</w:t>
      </w:r>
      <w:r w:rsidDel="00000000" w:rsidR="00000000" w:rsidRPr="00000000">
        <w:rPr>
          <w:color w:val="000000"/>
          <w:sz w:val="2"/>
          <w:szCs w:val="2"/>
          <w:rtl w:val="0"/>
        </w:rPr>
        <w:t xml:space="preserve">ed</w:t>
      </w:r>
      <w:r w:rsidDel="00000000" w:rsidR="00000000" w:rsidRPr="00000000">
        <w:rPr>
          <w:color w:val="010101"/>
          <w:sz w:val="2"/>
          <w:szCs w:val="2"/>
          <w:rtl w:val="0"/>
        </w:rPr>
        <w:t xml:space="preserve"> </w:t>
      </w:r>
      <w:r w:rsidDel="00000000" w:rsidR="00000000" w:rsidRPr="00000000">
        <w:rPr>
          <w:color w:val="060606"/>
          <w:sz w:val="2"/>
          <w:szCs w:val="2"/>
          <w:rtl w:val="0"/>
        </w:rPr>
        <w:t xml:space="preserve">a</w:t>
      </w:r>
      <w:r w:rsidDel="00000000" w:rsidR="00000000" w:rsidRPr="00000000">
        <w:rPr>
          <w:color w:val="020202"/>
          <w:sz w:val="2"/>
          <w:szCs w:val="2"/>
          <w:rtl w:val="0"/>
        </w:rPr>
        <w:t xml:space="preserve">s</w:t>
      </w:r>
      <w:r w:rsidDel="00000000" w:rsidR="00000000" w:rsidRPr="00000000">
        <w:rPr>
          <w:color w:val="000000"/>
          <w:sz w:val="2"/>
          <w:szCs w:val="2"/>
          <w:rtl w:val="0"/>
        </w:rPr>
        <w:t xml:space="preserve"> a </w:t>
      </w:r>
      <w:r w:rsidDel="00000000" w:rsidR="00000000" w:rsidRPr="00000000">
        <w:rPr>
          <w:color w:val="080808"/>
          <w:sz w:val="2"/>
          <w:szCs w:val="2"/>
          <w:rtl w:val="0"/>
        </w:rPr>
        <w:t xml:space="preserve">cook.Ronaldo was expelled from school after assaulting his teacher by﻿Cr</w:t>
      </w:r>
      <w:r w:rsidDel="00000000" w:rsidR="00000000" w:rsidRPr="00000000">
        <w:rPr>
          <w:color w:val="000000"/>
          <w:sz w:val="2"/>
          <w:szCs w:val="2"/>
          <w:rtl w:val="0"/>
        </w:rPr>
        <w:t xml:space="preserve">i</w:t>
      </w:r>
      <w:r w:rsidDel="00000000" w:rsidR="00000000" w:rsidRPr="00000000">
        <w:rPr>
          <w:color w:val="020202"/>
          <w:sz w:val="2"/>
          <w:szCs w:val="2"/>
          <w:rtl w:val="0"/>
        </w:rPr>
        <w:t xml:space="preserve">s</w:t>
      </w:r>
      <w:r w:rsidDel="00000000" w:rsidR="00000000" w:rsidRPr="00000000">
        <w:rPr>
          <w:color w:val="060606"/>
          <w:sz w:val="2"/>
          <w:szCs w:val="2"/>
          <w:rtl w:val="0"/>
        </w:rPr>
        <w:t xml:space="preserve">t</w:t>
      </w:r>
      <w:r w:rsidDel="00000000" w:rsidR="00000000" w:rsidRPr="00000000">
        <w:rPr>
          <w:color w:val="080808"/>
          <w:sz w:val="2"/>
          <w:szCs w:val="2"/>
          <w:rtl w:val="0"/>
        </w:rPr>
        <w:t xml:space="preserve">i</w:t>
      </w:r>
      <w:r w:rsidDel="00000000" w:rsidR="00000000" w:rsidRPr="00000000">
        <w:rPr>
          <w:color w:val="0a0a0a"/>
          <w:sz w:val="2"/>
          <w:szCs w:val="2"/>
          <w:rtl w:val="0"/>
        </w:rPr>
        <w:t xml:space="preserve">an</w:t>
      </w:r>
      <w:r w:rsidDel="00000000" w:rsidR="00000000" w:rsidRPr="00000000">
        <w:rPr>
          <w:color w:val="090909"/>
          <w:sz w:val="2"/>
          <w:szCs w:val="2"/>
          <w:rtl w:val="0"/>
        </w:rPr>
        <w:t xml:space="preserve">o </w:t>
      </w:r>
      <w:r w:rsidDel="00000000" w:rsidR="00000000" w:rsidRPr="00000000">
        <w:rPr>
          <w:color w:val="000000"/>
          <w:sz w:val="2"/>
          <w:szCs w:val="2"/>
          <w:rtl w:val="0"/>
        </w:rPr>
        <w:t xml:space="preserve">R</w:t>
      </w:r>
      <w:r w:rsidDel="00000000" w:rsidR="00000000" w:rsidRPr="00000000">
        <w:rPr>
          <w:color w:val="111111"/>
          <w:sz w:val="2"/>
          <w:szCs w:val="2"/>
          <w:rtl w:val="0"/>
        </w:rPr>
        <w:t xml:space="preserve">o</w:t>
      </w:r>
      <w:r w:rsidDel="00000000" w:rsidR="00000000" w:rsidRPr="00000000">
        <w:rPr>
          <w:color w:val="5c5c5c"/>
          <w:sz w:val="2"/>
          <w:szCs w:val="2"/>
          <w:rtl w:val="0"/>
        </w:rPr>
        <w:t xml:space="preserve">n</w:t>
      </w:r>
      <w:r w:rsidDel="00000000" w:rsidR="00000000" w:rsidRPr="00000000">
        <w:rPr>
          <w:color w:val="a6a6a6"/>
          <w:sz w:val="2"/>
          <w:szCs w:val="2"/>
          <w:rtl w:val="0"/>
        </w:rPr>
        <w:t xml:space="preserve">a</w:t>
      </w:r>
      <w:r w:rsidDel="00000000" w:rsidR="00000000" w:rsidRPr="00000000">
        <w:rPr>
          <w:color w:val="d8d8d8"/>
          <w:sz w:val="2"/>
          <w:szCs w:val="2"/>
          <w:rtl w:val="0"/>
        </w:rPr>
        <w:t xml:space="preserve">l</w:t>
      </w:r>
      <w:r w:rsidDel="00000000" w:rsidR="00000000" w:rsidRPr="00000000">
        <w:rPr>
          <w:color w:val="eaeaea"/>
          <w:sz w:val="2"/>
          <w:szCs w:val="2"/>
          <w:rtl w:val="0"/>
        </w:rPr>
        <w:t xml:space="preserve">d</w:t>
      </w:r>
      <w:r w:rsidDel="00000000" w:rsidR="00000000" w:rsidRPr="00000000">
        <w:rPr>
          <w:color w:val="e5e5e5"/>
          <w:sz w:val="2"/>
          <w:szCs w:val="2"/>
          <w:rtl w:val="0"/>
        </w:rPr>
        <w:t xml:space="preserve">o</w:t>
      </w:r>
      <w:r w:rsidDel="00000000" w:rsidR="00000000" w:rsidRPr="00000000">
        <w:rPr>
          <w:color w:val="dcdcdc"/>
          <w:sz w:val="2"/>
          <w:szCs w:val="2"/>
          <w:rtl w:val="0"/>
        </w:rPr>
        <w:t xml:space="preserve"> </w:t>
      </w:r>
      <w:r w:rsidDel="00000000" w:rsidR="00000000" w:rsidRPr="00000000">
        <w:rPr>
          <w:color w:val="f8f8f8"/>
          <w:sz w:val="2"/>
          <w:szCs w:val="2"/>
          <w:rtl w:val="0"/>
        </w:rPr>
        <w:t xml:space="preserve">is a Portuguese football player he was born on February 5th 1985 in Santo Antonio his father's name is Jose Dinis Aveiro and his mother's name is Maria Dolores dos Santos Aveiro, his father was a garden</w:t>
      </w:r>
      <w:r w:rsidDel="00000000" w:rsidR="00000000" w:rsidRPr="00000000">
        <w:rPr>
          <w:sz w:val="16"/>
          <w:szCs w:val="16"/>
          <w:rtl w:val="0"/>
        </w:rPr>
        <w:br w:type="textWrapping"/>
      </w:r>
      <w:r w:rsidDel="00000000" w:rsidR="00000000" w:rsidRPr="00000000">
        <w:rPr>
          <w:color w:val="f8f8f8"/>
          <w:sz w:val="2"/>
          <w:szCs w:val="2"/>
          <w:rtl w:val="0"/>
        </w:rPr>
        <w:t xml:space="preserve">er with the municipality and his mother worked as a cook.Ronaldo was expelled from school after assaulti</w:t>
      </w:r>
      <w:r w:rsidDel="00000000" w:rsidR="00000000" w:rsidRPr="00000000">
        <w:rPr>
          <w:color w:val="ffffff"/>
          <w:sz w:val="2"/>
          <w:szCs w:val="2"/>
          <w:rtl w:val="0"/>
        </w:rPr>
        <w:t xml:space="preserve">n</w:t>
      </w:r>
      <w:r w:rsidDel="00000000" w:rsidR="00000000" w:rsidRPr="00000000">
        <w:rPr>
          <w:color w:val="e7e7e7"/>
          <w:sz w:val="2"/>
          <w:szCs w:val="2"/>
          <w:rtl w:val="0"/>
        </w:rPr>
        <w:t xml:space="preserve">g</w:t>
      </w:r>
      <w:r w:rsidDel="00000000" w:rsidR="00000000" w:rsidRPr="00000000">
        <w:rPr>
          <w:color w:val="b5b5b5"/>
          <w:sz w:val="2"/>
          <w:szCs w:val="2"/>
          <w:rtl w:val="0"/>
        </w:rPr>
        <w:t xml:space="preserve"> </w:t>
      </w:r>
      <w:r w:rsidDel="00000000" w:rsidR="00000000" w:rsidRPr="00000000">
        <w:rPr>
          <w:color w:val="797979"/>
          <w:sz w:val="2"/>
          <w:szCs w:val="2"/>
          <w:rtl w:val="0"/>
        </w:rPr>
        <w:t xml:space="preserve">h</w:t>
      </w:r>
      <w:r w:rsidDel="00000000" w:rsidR="00000000" w:rsidRPr="00000000">
        <w:rPr>
          <w:color w:val="424242"/>
          <w:sz w:val="2"/>
          <w:szCs w:val="2"/>
          <w:rtl w:val="0"/>
        </w:rPr>
        <w:t xml:space="preserve">i</w:t>
      </w:r>
      <w:r w:rsidDel="00000000" w:rsidR="00000000" w:rsidRPr="00000000">
        <w:rPr>
          <w:color w:val="181818"/>
          <w:sz w:val="2"/>
          <w:szCs w:val="2"/>
          <w:rtl w:val="0"/>
        </w:rPr>
        <w:t xml:space="preserve">s</w:t>
      </w:r>
      <w:r w:rsidDel="00000000" w:rsidR="00000000" w:rsidRPr="00000000">
        <w:rPr>
          <w:color w:val="000000"/>
          <w:sz w:val="2"/>
          <w:szCs w:val="2"/>
          <w:rtl w:val="0"/>
        </w:rPr>
        <w:t xml:space="preserve"> te</w:t>
      </w:r>
      <w:r w:rsidDel="00000000" w:rsidR="00000000" w:rsidRPr="00000000">
        <w:rPr>
          <w:color w:val="040404"/>
          <w:sz w:val="2"/>
          <w:szCs w:val="2"/>
          <w:rtl w:val="0"/>
        </w:rPr>
        <w:t xml:space="preserve">a</w:t>
      </w:r>
      <w:r w:rsidDel="00000000" w:rsidR="00000000" w:rsidRPr="00000000">
        <w:rPr>
          <w:color w:val="0c0c0c"/>
          <w:sz w:val="2"/>
          <w:szCs w:val="2"/>
          <w:rtl w:val="0"/>
        </w:rPr>
        <w:t xml:space="preserve">c</w:t>
      </w:r>
      <w:r w:rsidDel="00000000" w:rsidR="00000000" w:rsidRPr="00000000">
        <w:rPr>
          <w:color w:val="121212"/>
          <w:sz w:val="2"/>
          <w:szCs w:val="2"/>
          <w:rtl w:val="0"/>
        </w:rPr>
        <w:t xml:space="preserve">h</w:t>
      </w:r>
      <w:r w:rsidDel="00000000" w:rsidR="00000000" w:rsidRPr="00000000">
        <w:rPr>
          <w:color w:val="111111"/>
          <w:sz w:val="2"/>
          <w:szCs w:val="2"/>
          <w:rtl w:val="0"/>
        </w:rPr>
        <w:t xml:space="preserve">e</w:t>
      </w:r>
      <w:r w:rsidDel="00000000" w:rsidR="00000000" w:rsidRPr="00000000">
        <w:rPr>
          <w:color w:val="0b0b0b"/>
          <w:sz w:val="2"/>
          <w:szCs w:val="2"/>
          <w:rtl w:val="0"/>
        </w:rPr>
        <w:t xml:space="preserve">r</w:t>
      </w:r>
      <w:r w:rsidDel="00000000" w:rsidR="00000000" w:rsidRPr="00000000">
        <w:rPr>
          <w:color w:val="010101"/>
          <w:sz w:val="2"/>
          <w:szCs w:val="2"/>
          <w:rtl w:val="0"/>
        </w:rPr>
        <w:t xml:space="preserve"> </w:t>
      </w:r>
      <w:r w:rsidDel="00000000" w:rsidR="00000000" w:rsidRPr="00000000">
        <w:rPr>
          <w:color w:val="000000"/>
          <w:sz w:val="2"/>
          <w:szCs w:val="2"/>
          <w:rtl w:val="0"/>
        </w:rPr>
        <w:t xml:space="preserve">b</w:t>
      </w:r>
      <w:r w:rsidDel="00000000" w:rsidR="00000000" w:rsidRPr="00000000">
        <w:rPr>
          <w:color w:val="080808"/>
          <w:sz w:val="2"/>
          <w:szCs w:val="2"/>
          <w:rtl w:val="0"/>
        </w:rPr>
        <w:t xml:space="preserve">y throwing up a chair at him he had always been a keen footballer and by</w:t>
      </w:r>
      <w:r w:rsidDel="00000000" w:rsidR="00000000" w:rsidRPr="00000000">
        <w:rPr>
          <w:color w:val="161616"/>
          <w:sz w:val="2"/>
          <w:szCs w:val="2"/>
          <w:rtl w:val="0"/>
        </w:rPr>
        <w:t xml:space="preserve"> </w:t>
      </w:r>
      <w:r w:rsidDel="00000000" w:rsidR="00000000" w:rsidRPr="00000000">
        <w:rPr>
          <w:color w:val="0e0e0e"/>
          <w:sz w:val="2"/>
          <w:szCs w:val="2"/>
          <w:rtl w:val="0"/>
        </w:rPr>
        <w:t xml:space="preserve">t</w:t>
      </w:r>
      <w:r w:rsidDel="00000000" w:rsidR="00000000" w:rsidRPr="00000000">
        <w:rPr>
          <w:color w:val="040404"/>
          <w:sz w:val="2"/>
          <w:szCs w:val="2"/>
          <w:rtl w:val="0"/>
        </w:rPr>
        <w:t xml:space="preserve">h</w:t>
      </w:r>
      <w:r w:rsidDel="00000000" w:rsidR="00000000" w:rsidRPr="00000000">
        <w:rPr>
          <w:color w:val="000000"/>
          <w:sz w:val="2"/>
          <w:szCs w:val="2"/>
          <w:rtl w:val="0"/>
        </w:rPr>
        <w:t xml:space="preserve">e </w:t>
      </w:r>
      <w:r w:rsidDel="00000000" w:rsidR="00000000" w:rsidRPr="00000000">
        <w:rPr>
          <w:color w:val="040404"/>
          <w:sz w:val="2"/>
          <w:szCs w:val="2"/>
          <w:rtl w:val="0"/>
        </w:rPr>
        <w:t xml:space="preserve">t</w:t>
      </w:r>
      <w:r w:rsidDel="00000000" w:rsidR="00000000" w:rsidRPr="00000000">
        <w:rPr>
          <w:color w:val="0f0f0f"/>
          <w:sz w:val="2"/>
          <w:szCs w:val="2"/>
          <w:rtl w:val="0"/>
        </w:rPr>
        <w:t xml:space="preserve">i</w:t>
      </w:r>
      <w:r w:rsidDel="00000000" w:rsidR="00000000" w:rsidRPr="00000000">
        <w:rPr>
          <w:color w:val="161616"/>
          <w:sz w:val="2"/>
          <w:szCs w:val="2"/>
          <w:rtl w:val="0"/>
        </w:rPr>
        <w:t xml:space="preserve">m</w:t>
      </w:r>
      <w:r w:rsidDel="00000000" w:rsidR="00000000" w:rsidRPr="00000000">
        <w:rPr>
          <w:color w:val="2e2e2e"/>
          <w:sz w:val="2"/>
          <w:szCs w:val="2"/>
          <w:rtl w:val="0"/>
        </w:rPr>
        <w:t xml:space="preserve">e</w:t>
      </w:r>
      <w:r w:rsidDel="00000000" w:rsidR="00000000" w:rsidRPr="00000000">
        <w:rPr>
          <w:color w:val="565656"/>
          <w:sz w:val="2"/>
          <w:szCs w:val="2"/>
          <w:rtl w:val="0"/>
        </w:rPr>
        <w:t xml:space="preserve"> </w:t>
      </w:r>
      <w:r w:rsidDel="00000000" w:rsidR="00000000" w:rsidRPr="00000000">
        <w:rPr>
          <w:color w:val="969696"/>
          <w:sz w:val="2"/>
          <w:szCs w:val="2"/>
          <w:rtl w:val="0"/>
        </w:rPr>
        <w:t xml:space="preserve">h</w:t>
      </w:r>
      <w:r w:rsidDel="00000000" w:rsidR="00000000" w:rsidRPr="00000000">
        <w:rPr>
          <w:color w:val="d4d4d4"/>
          <w:sz w:val="2"/>
          <w:szCs w:val="2"/>
          <w:rtl w:val="0"/>
        </w:rPr>
        <w:t xml:space="preserve">e</w:t>
      </w:r>
      <w:r w:rsidDel="00000000" w:rsidR="00000000" w:rsidRPr="00000000">
        <w:rPr>
          <w:color w:val="fbfbfb"/>
          <w:sz w:val="2"/>
          <w:szCs w:val="2"/>
          <w:rtl w:val="0"/>
        </w:rPr>
        <w:t xml:space="preserve"> </w:t>
      </w:r>
      <w:r w:rsidDel="00000000" w:rsidR="00000000" w:rsidRPr="00000000">
        <w:rPr>
          <w:color w:val="ffffff"/>
          <w:sz w:val="2"/>
          <w:szCs w:val="2"/>
          <w:rtl w:val="0"/>
        </w:rPr>
        <w:t xml:space="preserve">w</w:t>
      </w:r>
      <w:r w:rsidDel="00000000" w:rsidR="00000000" w:rsidRPr="00000000">
        <w:rPr>
          <w:color w:val="fefefe"/>
          <w:sz w:val="2"/>
          <w:szCs w:val="2"/>
          <w:rtl w:val="0"/>
        </w:rPr>
        <w:t xml:space="preserve">a</w:t>
      </w:r>
      <w:r w:rsidDel="00000000" w:rsidR="00000000" w:rsidRPr="00000000">
        <w:rPr>
          <w:color w:val="f4f4f4"/>
          <w:sz w:val="2"/>
          <w:szCs w:val="2"/>
          <w:rtl w:val="0"/>
        </w:rPr>
        <w:t xml:space="preserve">s</w:t>
      </w:r>
      <w:r w:rsidDel="00000000" w:rsidR="00000000" w:rsidRPr="00000000">
        <w:rPr>
          <w:color w:val="f8f8f8"/>
          <w:sz w:val="2"/>
          <w:szCs w:val="2"/>
          <w:rtl w:val="0"/>
        </w:rPr>
        <w:t xml:space="preserve"> 14 years old he decided to concentrate on becoming a professional footballer In 1995 Cristiano Ronaldo joined the club Nacional located in his hometown of Madeira later he joined one of the biggest clu</w:t>
      </w:r>
      <w:r w:rsidDel="00000000" w:rsidR="00000000" w:rsidRPr="00000000">
        <w:rPr>
          <w:sz w:val="16"/>
          <w:szCs w:val="16"/>
          <w:rtl w:val="0"/>
        </w:rPr>
        <w:br w:type="textWrapping"/>
      </w:r>
      <w:r w:rsidDel="00000000" w:rsidR="00000000" w:rsidRPr="00000000">
        <w:rPr>
          <w:color w:val="f8f8f8"/>
          <w:sz w:val="2"/>
          <w:szCs w:val="2"/>
          <w:rtl w:val="0"/>
        </w:rPr>
        <w:t xml:space="preserve">bs in Portugal namely Sporting CP after clearing a trial During his time at Sporting CP, Cristiano Ronal</w:t>
      </w:r>
      <w:r w:rsidDel="00000000" w:rsidR="00000000" w:rsidRPr="00000000">
        <w:rPr>
          <w:color w:val="ffffff"/>
          <w:sz w:val="2"/>
          <w:szCs w:val="2"/>
          <w:rtl w:val="0"/>
        </w:rPr>
        <w:t xml:space="preserve">do</w:t>
      </w:r>
      <w:r w:rsidDel="00000000" w:rsidR="00000000" w:rsidRPr="00000000">
        <w:rPr>
          <w:color w:val="f0f0f0"/>
          <w:sz w:val="2"/>
          <w:szCs w:val="2"/>
          <w:rtl w:val="0"/>
        </w:rPr>
        <w:t xml:space="preserve"> </w:t>
      </w:r>
      <w:r w:rsidDel="00000000" w:rsidR="00000000" w:rsidRPr="00000000">
        <w:rPr>
          <w:color w:val="c2c2c2"/>
          <w:sz w:val="2"/>
          <w:szCs w:val="2"/>
          <w:rtl w:val="0"/>
        </w:rPr>
        <w:t xml:space="preserve">p</w:t>
      </w:r>
      <w:r w:rsidDel="00000000" w:rsidR="00000000" w:rsidRPr="00000000">
        <w:rPr>
          <w:color w:val="878787"/>
          <w:sz w:val="2"/>
          <w:szCs w:val="2"/>
          <w:rtl w:val="0"/>
        </w:rPr>
        <w:t xml:space="preserve">l</w:t>
      </w:r>
      <w:r w:rsidDel="00000000" w:rsidR="00000000" w:rsidRPr="00000000">
        <w:rPr>
          <w:color w:val="494949"/>
          <w:sz w:val="2"/>
          <w:szCs w:val="2"/>
          <w:rtl w:val="0"/>
        </w:rPr>
        <w:t xml:space="preserve">a</w:t>
      </w:r>
      <w:r w:rsidDel="00000000" w:rsidR="00000000" w:rsidRPr="00000000">
        <w:rPr>
          <w:color w:val="141414"/>
          <w:sz w:val="2"/>
          <w:szCs w:val="2"/>
          <w:rtl w:val="0"/>
        </w:rPr>
        <w:t xml:space="preserve">y</w:t>
      </w:r>
      <w:r w:rsidDel="00000000" w:rsidR="00000000" w:rsidRPr="00000000">
        <w:rPr>
          <w:color w:val="000000"/>
          <w:sz w:val="2"/>
          <w:szCs w:val="2"/>
          <w:rtl w:val="0"/>
        </w:rPr>
        <w:t xml:space="preserve">e</w:t>
      </w:r>
      <w:r w:rsidDel="00000000" w:rsidR="00000000" w:rsidRPr="00000000">
        <w:rPr>
          <w:color w:val="0b0b0b"/>
          <w:sz w:val="2"/>
          <w:szCs w:val="2"/>
          <w:rtl w:val="0"/>
        </w:rPr>
        <w:t xml:space="preserve">d</w:t>
      </w:r>
      <w:r w:rsidDel="00000000" w:rsidR="00000000" w:rsidRPr="00000000">
        <w:rPr>
          <w:color w:val="0d0d0d"/>
          <w:sz w:val="2"/>
          <w:szCs w:val="2"/>
          <w:rtl w:val="0"/>
        </w:rPr>
        <w:t xml:space="preserve"> </w:t>
      </w:r>
      <w:r w:rsidDel="00000000" w:rsidR="00000000" w:rsidRPr="00000000">
        <w:rPr>
          <w:color w:val="101010"/>
          <w:sz w:val="2"/>
          <w:szCs w:val="2"/>
          <w:rtl w:val="0"/>
        </w:rPr>
        <w:t xml:space="preserve">f</w:t>
      </w:r>
      <w:r w:rsidDel="00000000" w:rsidR="00000000" w:rsidRPr="00000000">
        <w:rPr>
          <w:color w:val="141414"/>
          <w:sz w:val="2"/>
          <w:szCs w:val="2"/>
          <w:rtl w:val="0"/>
        </w:rPr>
        <w:t xml:space="preserve">o</w:t>
      </w:r>
      <w:r w:rsidDel="00000000" w:rsidR="00000000" w:rsidRPr="00000000">
        <w:rPr>
          <w:color w:val="161616"/>
          <w:sz w:val="2"/>
          <w:szCs w:val="2"/>
          <w:rtl w:val="0"/>
        </w:rPr>
        <w:t xml:space="preserve">r</w:t>
      </w:r>
      <w:r w:rsidDel="00000000" w:rsidR="00000000" w:rsidRPr="00000000">
        <w:rPr>
          <w:color w:val="181818"/>
          <w:sz w:val="2"/>
          <w:szCs w:val="2"/>
          <w:rtl w:val="0"/>
        </w:rPr>
        <w:t xml:space="preserve"> al</w:t>
      </w:r>
      <w:r w:rsidDel="00000000" w:rsidR="00000000" w:rsidRPr="00000000">
        <w:rPr>
          <w:color w:val="080808"/>
          <w:sz w:val="2"/>
          <w:szCs w:val="2"/>
          <w:rtl w:val="0"/>
        </w:rPr>
        <w:t xml:space="preserve">l the levels he played in a loofa Champions League against Manchester Un</w:t>
      </w:r>
      <w:r w:rsidDel="00000000" w:rsidR="00000000" w:rsidRPr="00000000">
        <w:rPr>
          <w:color w:val="1b1b1b"/>
          <w:sz w:val="2"/>
          <w:szCs w:val="2"/>
          <w:rtl w:val="0"/>
        </w:rPr>
        <w:t xml:space="preserve">i</w:t>
      </w:r>
      <w:r w:rsidDel="00000000" w:rsidR="00000000" w:rsidRPr="00000000">
        <w:rPr>
          <w:color w:val="0c0c0c"/>
          <w:sz w:val="2"/>
          <w:szCs w:val="2"/>
          <w:rtl w:val="0"/>
        </w:rPr>
        <w:t xml:space="preserve">t</w:t>
      </w:r>
      <w:r w:rsidDel="00000000" w:rsidR="00000000" w:rsidRPr="00000000">
        <w:rPr>
          <w:color w:val="000000"/>
          <w:sz w:val="2"/>
          <w:szCs w:val="2"/>
          <w:rtl w:val="0"/>
        </w:rPr>
        <w:t xml:space="preserve">ed </w:t>
      </w:r>
      <w:r w:rsidDel="00000000" w:rsidR="00000000" w:rsidRPr="00000000">
        <w:rPr>
          <w:color w:val="141414"/>
          <w:sz w:val="2"/>
          <w:szCs w:val="2"/>
          <w:rtl w:val="0"/>
        </w:rPr>
        <w:t xml:space="preserve">i</w:t>
      </w:r>
      <w:r w:rsidDel="00000000" w:rsidR="00000000" w:rsidRPr="00000000">
        <w:rPr>
          <w:color w:val="363636"/>
          <w:sz w:val="2"/>
          <w:szCs w:val="2"/>
          <w:rtl w:val="0"/>
        </w:rPr>
        <w:t xml:space="preserve">n</w:t>
      </w:r>
      <w:r w:rsidDel="00000000" w:rsidR="00000000" w:rsidRPr="00000000">
        <w:rPr>
          <w:color w:val="4c4c4c"/>
          <w:sz w:val="2"/>
          <w:szCs w:val="2"/>
          <w:rtl w:val="0"/>
        </w:rPr>
        <w:t xml:space="preserve"> </w:t>
      </w:r>
      <w:r w:rsidDel="00000000" w:rsidR="00000000" w:rsidRPr="00000000">
        <w:rPr>
          <w:color w:val="919191"/>
          <w:sz w:val="2"/>
          <w:szCs w:val="2"/>
          <w:rtl w:val="0"/>
        </w:rPr>
        <w:t xml:space="preserve">2</w:t>
      </w:r>
      <w:r w:rsidDel="00000000" w:rsidR="00000000" w:rsidRPr="00000000">
        <w:rPr>
          <w:color w:val="aeaeae"/>
          <w:sz w:val="2"/>
          <w:szCs w:val="2"/>
          <w:rtl w:val="0"/>
        </w:rPr>
        <w:t xml:space="preserve">0</w:t>
      </w:r>
      <w:r w:rsidDel="00000000" w:rsidR="00000000" w:rsidRPr="00000000">
        <w:rPr>
          <w:color w:val="dbdbdb"/>
          <w:sz w:val="2"/>
          <w:szCs w:val="2"/>
          <w:rtl w:val="0"/>
        </w:rPr>
        <w:t xml:space="preserve">0</w:t>
      </w:r>
      <w:r w:rsidDel="00000000" w:rsidR="00000000" w:rsidRPr="00000000">
        <w:rPr>
          <w:color w:val="ffffff"/>
          <w:sz w:val="2"/>
          <w:szCs w:val="2"/>
          <w:rtl w:val="0"/>
        </w:rPr>
        <w:t xml:space="preserve">3, th</w:t>
      </w:r>
      <w:r w:rsidDel="00000000" w:rsidR="00000000" w:rsidRPr="00000000">
        <w:rPr>
          <w:color w:val="f8f8f8"/>
          <w:sz w:val="2"/>
          <w:szCs w:val="2"/>
          <w:rtl w:val="0"/>
        </w:rPr>
        <w:t xml:space="preserve">e manager of the English club Sir Alex Ferguson was impressed by his performance and brought him to the club in the same year In his first season at Manchester United Ronaldo scored three goals in the l</w:t>
      </w:r>
      <w:r w:rsidDel="00000000" w:rsidR="00000000" w:rsidRPr="00000000">
        <w:rPr>
          <w:sz w:val="16"/>
          <w:szCs w:val="16"/>
          <w:rtl w:val="0"/>
        </w:rPr>
        <w:br w:type="textWrapping"/>
      </w:r>
      <w:r w:rsidDel="00000000" w:rsidR="00000000" w:rsidRPr="00000000">
        <w:rPr>
          <w:color w:val="f8f8f8"/>
          <w:sz w:val="2"/>
          <w:szCs w:val="2"/>
          <w:rtl w:val="0"/>
        </w:rPr>
        <w:t xml:space="preserve">eague he scored 84 goals for the club in 196 league games and became one of the best players in the worl</w:t>
      </w:r>
      <w:r w:rsidDel="00000000" w:rsidR="00000000" w:rsidRPr="00000000">
        <w:rPr>
          <w:color w:val="ffffff"/>
          <w:sz w:val="2"/>
          <w:szCs w:val="2"/>
          <w:rtl w:val="0"/>
        </w:rPr>
        <w:t xml:space="preserve">d A</w:t>
      </w:r>
      <w:r w:rsidDel="00000000" w:rsidR="00000000" w:rsidRPr="00000000">
        <w:rPr>
          <w:color w:val="f8f8f8"/>
          <w:sz w:val="2"/>
          <w:szCs w:val="2"/>
          <w:rtl w:val="0"/>
        </w:rPr>
        <w:t xml:space="preserve">t</w:t>
      </w:r>
      <w:r w:rsidDel="00000000" w:rsidR="00000000" w:rsidRPr="00000000">
        <w:rPr>
          <w:color w:val="d1d1d1"/>
          <w:sz w:val="2"/>
          <w:szCs w:val="2"/>
          <w:rtl w:val="0"/>
        </w:rPr>
        <w:t xml:space="preserve"> </w:t>
      </w:r>
      <w:r w:rsidDel="00000000" w:rsidR="00000000" w:rsidRPr="00000000">
        <w:rPr>
          <w:color w:val="999999"/>
          <w:sz w:val="2"/>
          <w:szCs w:val="2"/>
          <w:rtl w:val="0"/>
        </w:rPr>
        <w:t xml:space="preserve">t</w:t>
      </w:r>
      <w:r w:rsidDel="00000000" w:rsidR="00000000" w:rsidRPr="00000000">
        <w:rPr>
          <w:color w:val="616161"/>
          <w:sz w:val="2"/>
          <w:szCs w:val="2"/>
          <w:rtl w:val="0"/>
        </w:rPr>
        <w:t xml:space="preserve">h</w:t>
      </w:r>
      <w:r w:rsidDel="00000000" w:rsidR="00000000" w:rsidRPr="00000000">
        <w:rPr>
          <w:color w:val="3f3f3f"/>
          <w:sz w:val="2"/>
          <w:szCs w:val="2"/>
          <w:rtl w:val="0"/>
        </w:rPr>
        <w:t xml:space="preserve">e</w:t>
      </w:r>
      <w:r w:rsidDel="00000000" w:rsidR="00000000" w:rsidRPr="00000000">
        <w:rPr>
          <w:color w:val="121212"/>
          <w:sz w:val="2"/>
          <w:szCs w:val="2"/>
          <w:rtl w:val="0"/>
        </w:rPr>
        <w:t xml:space="preserve"> </w:t>
      </w:r>
      <w:r w:rsidDel="00000000" w:rsidR="00000000" w:rsidRPr="00000000">
        <w:rPr>
          <w:color w:val="0c0c0c"/>
          <w:sz w:val="2"/>
          <w:szCs w:val="2"/>
          <w:rtl w:val="0"/>
        </w:rPr>
        <w:t xml:space="preserve">2</w:t>
      </w:r>
      <w:r w:rsidDel="00000000" w:rsidR="00000000" w:rsidRPr="00000000">
        <w:rPr>
          <w:color w:val="050505"/>
          <w:sz w:val="2"/>
          <w:szCs w:val="2"/>
          <w:rtl w:val="0"/>
        </w:rPr>
        <w:t xml:space="preserve">0</w:t>
      </w:r>
      <w:r w:rsidDel="00000000" w:rsidR="00000000" w:rsidRPr="00000000">
        <w:rPr>
          <w:color w:val="000000"/>
          <w:sz w:val="2"/>
          <w:szCs w:val="2"/>
          <w:rtl w:val="0"/>
        </w:rPr>
        <w:t xml:space="preserve">0</w:t>
      </w:r>
      <w:r w:rsidDel="00000000" w:rsidR="00000000" w:rsidRPr="00000000">
        <w:rPr>
          <w:color w:val="010101"/>
          <w:sz w:val="2"/>
          <w:szCs w:val="2"/>
          <w:rtl w:val="0"/>
        </w:rPr>
        <w:t xml:space="preserve">6</w:t>
      </w:r>
      <w:r w:rsidDel="00000000" w:rsidR="00000000" w:rsidRPr="00000000">
        <w:rPr>
          <w:color w:val="080808"/>
          <w:sz w:val="2"/>
          <w:szCs w:val="2"/>
          <w:rtl w:val="0"/>
        </w:rPr>
        <w:t xml:space="preserve"> </w:t>
      </w:r>
      <w:r w:rsidDel="00000000" w:rsidR="00000000" w:rsidRPr="00000000">
        <w:rPr>
          <w:color w:val="111111"/>
          <w:sz w:val="2"/>
          <w:szCs w:val="2"/>
          <w:rtl w:val="0"/>
        </w:rPr>
        <w:t xml:space="preserve">W</w:t>
      </w:r>
      <w:r w:rsidDel="00000000" w:rsidR="00000000" w:rsidRPr="00000000">
        <w:rPr>
          <w:color w:val="171717"/>
          <w:sz w:val="2"/>
          <w:szCs w:val="2"/>
          <w:rtl w:val="0"/>
        </w:rPr>
        <w:t xml:space="preserve">o</w:t>
      </w:r>
      <w:r w:rsidDel="00000000" w:rsidR="00000000" w:rsidRPr="00000000">
        <w:rPr>
          <w:color w:val="080808"/>
          <w:sz w:val="2"/>
          <w:szCs w:val="2"/>
          <w:rtl w:val="0"/>
        </w:rPr>
        <w:t xml:space="preserve">rld Cup Cristiano Ronaldo was an integral part of the Portuguese nationa</w:t>
      </w:r>
      <w:r w:rsidDel="00000000" w:rsidR="00000000" w:rsidRPr="00000000">
        <w:rPr>
          <w:color w:val="000000"/>
          <w:sz w:val="2"/>
          <w:szCs w:val="2"/>
          <w:rtl w:val="0"/>
        </w:rPr>
        <w:t xml:space="preserve">l te</w:t>
      </w:r>
      <w:r w:rsidDel="00000000" w:rsidR="00000000" w:rsidRPr="00000000">
        <w:rPr>
          <w:color w:val="151515"/>
          <w:sz w:val="2"/>
          <w:szCs w:val="2"/>
          <w:rtl w:val="0"/>
        </w:rPr>
        <w:t xml:space="preserve">a</w:t>
      </w:r>
      <w:r w:rsidDel="00000000" w:rsidR="00000000" w:rsidRPr="00000000">
        <w:rPr>
          <w:color w:val="4d4d4d"/>
          <w:sz w:val="2"/>
          <w:szCs w:val="2"/>
          <w:rtl w:val="0"/>
        </w:rPr>
        <w:t xml:space="preserve">m</w:t>
      </w:r>
      <w:r w:rsidDel="00000000" w:rsidR="00000000" w:rsidRPr="00000000">
        <w:rPr>
          <w:color w:val="878787"/>
          <w:sz w:val="2"/>
          <w:szCs w:val="2"/>
          <w:rtl w:val="0"/>
        </w:rPr>
        <w:t xml:space="preserve"> </w:t>
      </w:r>
      <w:r w:rsidDel="00000000" w:rsidR="00000000" w:rsidRPr="00000000">
        <w:rPr>
          <w:color w:val="acacac"/>
          <w:sz w:val="2"/>
          <w:szCs w:val="2"/>
          <w:rtl w:val="0"/>
        </w:rPr>
        <w:t xml:space="preserve">a</w:t>
      </w:r>
      <w:r w:rsidDel="00000000" w:rsidR="00000000" w:rsidRPr="00000000">
        <w:rPr>
          <w:color w:val="d6d6d6"/>
          <w:sz w:val="2"/>
          <w:szCs w:val="2"/>
          <w:rtl w:val="0"/>
        </w:rPr>
        <w:t xml:space="preserve">s</w:t>
      </w:r>
      <w:r w:rsidDel="00000000" w:rsidR="00000000" w:rsidRPr="00000000">
        <w:rPr>
          <w:color w:val="e6e6e6"/>
          <w:sz w:val="2"/>
          <w:szCs w:val="2"/>
          <w:rtl w:val="0"/>
        </w:rPr>
        <w:t xml:space="preserve"> </w:t>
      </w:r>
      <w:r w:rsidDel="00000000" w:rsidR="00000000" w:rsidRPr="00000000">
        <w:rPr>
          <w:color w:val="fefefe"/>
          <w:sz w:val="2"/>
          <w:szCs w:val="2"/>
          <w:rtl w:val="0"/>
        </w:rPr>
        <w:t xml:space="preserve">t</w:t>
      </w:r>
      <w:r w:rsidDel="00000000" w:rsidR="00000000" w:rsidRPr="00000000">
        <w:rPr>
          <w:color w:val="ffffff"/>
          <w:sz w:val="2"/>
          <w:szCs w:val="2"/>
          <w:rtl w:val="0"/>
        </w:rPr>
        <w:t xml:space="preserve">hey </w:t>
      </w:r>
      <w:r w:rsidDel="00000000" w:rsidR="00000000" w:rsidRPr="00000000">
        <w:rPr>
          <w:color w:val="fefefe"/>
          <w:sz w:val="2"/>
          <w:szCs w:val="2"/>
          <w:rtl w:val="0"/>
        </w:rPr>
        <w:t xml:space="preserve">r</w:t>
      </w:r>
      <w:r w:rsidDel="00000000" w:rsidR="00000000" w:rsidRPr="00000000">
        <w:rPr>
          <w:color w:val="f8f8f8"/>
          <w:sz w:val="2"/>
          <w:szCs w:val="2"/>
          <w:rtl w:val="0"/>
        </w:rPr>
        <w:t xml:space="preserve">eached the semi-final of the tournament the following year he was named the captain of the national team In 2009 he became the most expensive player in the world after Spanish giant Real Madrid paid Man</w:t>
      </w:r>
      <w:r w:rsidDel="00000000" w:rsidR="00000000" w:rsidRPr="00000000">
        <w:rPr>
          <w:sz w:val="16"/>
          <w:szCs w:val="16"/>
          <w:rtl w:val="0"/>
        </w:rPr>
        <w:br w:type="textWrapping"/>
      </w:r>
      <w:r w:rsidDel="00000000" w:rsidR="00000000" w:rsidRPr="00000000">
        <w:rPr>
          <w:color w:val="f8f8f8"/>
          <w:sz w:val="2"/>
          <w:szCs w:val="2"/>
          <w:rtl w:val="0"/>
        </w:rPr>
        <w:t xml:space="preserve">chester United 80 million pounds to bring him to Madrid, he scored 33 goals in his very first season In </w:t>
      </w:r>
      <w:r w:rsidDel="00000000" w:rsidR="00000000" w:rsidRPr="00000000">
        <w:rPr>
          <w:color w:val="d2d2d2"/>
          <w:sz w:val="2"/>
          <w:szCs w:val="2"/>
          <w:rtl w:val="0"/>
        </w:rPr>
        <w:t xml:space="preserve">t</w:t>
      </w:r>
      <w:r w:rsidDel="00000000" w:rsidR="00000000" w:rsidRPr="00000000">
        <w:rPr>
          <w:color w:val="e4e4e4"/>
          <w:sz w:val="2"/>
          <w:szCs w:val="2"/>
          <w:rtl w:val="0"/>
        </w:rPr>
        <w:t xml:space="preserve">h</w:t>
      </w:r>
      <w:r w:rsidDel="00000000" w:rsidR="00000000" w:rsidRPr="00000000">
        <w:rPr>
          <w:color w:val="fbfbfb"/>
          <w:sz w:val="2"/>
          <w:szCs w:val="2"/>
          <w:rtl w:val="0"/>
        </w:rPr>
        <w:t xml:space="preserve">e</w:t>
      </w:r>
      <w:r w:rsidDel="00000000" w:rsidR="00000000" w:rsidRPr="00000000">
        <w:rPr>
          <w:color w:val="ffffff"/>
          <w:sz w:val="2"/>
          <w:szCs w:val="2"/>
          <w:rtl w:val="0"/>
        </w:rPr>
        <w:t xml:space="preserve"> f</w:t>
      </w:r>
      <w:r w:rsidDel="00000000" w:rsidR="00000000" w:rsidRPr="00000000">
        <w:rPr>
          <w:color w:val="e8e8e8"/>
          <w:sz w:val="2"/>
          <w:szCs w:val="2"/>
          <w:rtl w:val="0"/>
        </w:rPr>
        <w:t xml:space="preserve">o</w:t>
      </w:r>
      <w:r w:rsidDel="00000000" w:rsidR="00000000" w:rsidRPr="00000000">
        <w:rPr>
          <w:color w:val="c7c7c7"/>
          <w:sz w:val="2"/>
          <w:szCs w:val="2"/>
          <w:rtl w:val="0"/>
        </w:rPr>
        <w:t xml:space="preserve">l</w:t>
      </w:r>
      <w:r w:rsidDel="00000000" w:rsidR="00000000" w:rsidRPr="00000000">
        <w:rPr>
          <w:color w:val="b0b0b0"/>
          <w:sz w:val="2"/>
          <w:szCs w:val="2"/>
          <w:rtl w:val="0"/>
        </w:rPr>
        <w:t xml:space="preserve">l</w:t>
      </w:r>
      <w:r w:rsidDel="00000000" w:rsidR="00000000" w:rsidRPr="00000000">
        <w:rPr>
          <w:color w:val="2a2a2a"/>
          <w:sz w:val="2"/>
          <w:szCs w:val="2"/>
          <w:rtl w:val="0"/>
        </w:rPr>
        <w:t xml:space="preserve">o</w:t>
      </w:r>
      <w:r w:rsidDel="00000000" w:rsidR="00000000" w:rsidRPr="00000000">
        <w:rPr>
          <w:color w:val="1a1a1a"/>
          <w:sz w:val="2"/>
          <w:szCs w:val="2"/>
          <w:rtl w:val="0"/>
        </w:rPr>
        <w:t xml:space="preserve">w</w:t>
      </w:r>
      <w:r w:rsidDel="00000000" w:rsidR="00000000" w:rsidRPr="00000000">
        <w:rPr>
          <w:color w:val="020202"/>
          <w:sz w:val="2"/>
          <w:szCs w:val="2"/>
          <w:rtl w:val="0"/>
        </w:rPr>
        <w:t xml:space="preserve">i</w:t>
      </w:r>
      <w:r w:rsidDel="00000000" w:rsidR="00000000" w:rsidRPr="00000000">
        <w:rPr>
          <w:color w:val="000000"/>
          <w:sz w:val="2"/>
          <w:szCs w:val="2"/>
          <w:rtl w:val="0"/>
        </w:rPr>
        <w:t xml:space="preserve">ng s</w:t>
      </w:r>
      <w:r w:rsidDel="00000000" w:rsidR="00000000" w:rsidRPr="00000000">
        <w:rPr>
          <w:color w:val="020202"/>
          <w:sz w:val="2"/>
          <w:szCs w:val="2"/>
          <w:rtl w:val="0"/>
        </w:rPr>
        <w:t xml:space="preserve">e</w:t>
      </w:r>
      <w:r w:rsidDel="00000000" w:rsidR="00000000" w:rsidRPr="00000000">
        <w:rPr>
          <w:color w:val="080808"/>
          <w:sz w:val="2"/>
          <w:szCs w:val="2"/>
          <w:rtl w:val="0"/>
        </w:rPr>
        <w:t xml:space="preserve">ason he ended the Spanish league season with 40 goals which became a rec</w:t>
      </w:r>
      <w:r w:rsidDel="00000000" w:rsidR="00000000" w:rsidRPr="00000000">
        <w:rPr>
          <w:color w:val="000000"/>
          <w:sz w:val="2"/>
          <w:szCs w:val="2"/>
          <w:rtl w:val="0"/>
        </w:rPr>
        <w:t xml:space="preserve">ord</w:t>
      </w:r>
      <w:r w:rsidDel="00000000" w:rsidR="00000000" w:rsidRPr="00000000">
        <w:rPr>
          <w:color w:val="1d1d1d"/>
          <w:sz w:val="2"/>
          <w:szCs w:val="2"/>
          <w:rtl w:val="0"/>
        </w:rPr>
        <w:t xml:space="preserve"> </w:t>
      </w:r>
      <w:r w:rsidDel="00000000" w:rsidR="00000000" w:rsidRPr="00000000">
        <w:rPr>
          <w:color w:val="575757"/>
          <w:sz w:val="2"/>
          <w:szCs w:val="2"/>
          <w:rtl w:val="0"/>
        </w:rPr>
        <w:t xml:space="preserve">i</w:t>
      </w:r>
      <w:r w:rsidDel="00000000" w:rsidR="00000000" w:rsidRPr="00000000">
        <w:rPr>
          <w:color w:val="9c9c9c"/>
          <w:sz w:val="2"/>
          <w:szCs w:val="2"/>
          <w:rtl w:val="0"/>
        </w:rPr>
        <w:t xml:space="preserve">n</w:t>
      </w:r>
      <w:r w:rsidDel="00000000" w:rsidR="00000000" w:rsidRPr="00000000">
        <w:rPr>
          <w:color w:val="dcdcdc"/>
          <w:sz w:val="2"/>
          <w:szCs w:val="2"/>
          <w:rtl w:val="0"/>
        </w:rPr>
        <w:t xml:space="preserve"> </w:t>
      </w:r>
      <w:r w:rsidDel="00000000" w:rsidR="00000000" w:rsidRPr="00000000">
        <w:rPr>
          <w:color w:val="ffffff"/>
          <w:sz w:val="2"/>
          <w:szCs w:val="2"/>
          <w:rtl w:val="0"/>
        </w:rPr>
        <w:t xml:space="preserve">t</w:t>
      </w:r>
      <w:r w:rsidDel="00000000" w:rsidR="00000000" w:rsidRPr="00000000">
        <w:rPr>
          <w:color w:val="eeeeee"/>
          <w:sz w:val="2"/>
          <w:szCs w:val="2"/>
          <w:rtl w:val="0"/>
        </w:rPr>
        <w:t xml:space="preserve">h</w:t>
      </w:r>
      <w:r w:rsidDel="00000000" w:rsidR="00000000" w:rsidRPr="00000000">
        <w:rPr>
          <w:color w:val="f4f4f4"/>
          <w:sz w:val="2"/>
          <w:szCs w:val="2"/>
          <w:rtl w:val="0"/>
        </w:rPr>
        <w:t xml:space="preserve">e</w:t>
      </w:r>
      <w:r w:rsidDel="00000000" w:rsidR="00000000" w:rsidRPr="00000000">
        <w:rPr>
          <w:color w:val="fbfbfb"/>
          <w:sz w:val="2"/>
          <w:szCs w:val="2"/>
          <w:rtl w:val="0"/>
        </w:rPr>
        <w:t xml:space="preserve"> </w:t>
      </w:r>
      <w:r w:rsidDel="00000000" w:rsidR="00000000" w:rsidRPr="00000000">
        <w:rPr>
          <w:color w:val="ffffff"/>
          <w:sz w:val="2"/>
          <w:szCs w:val="2"/>
          <w:rtl w:val="0"/>
        </w:rPr>
        <w:t xml:space="preserve">le</w:t>
      </w:r>
      <w:r w:rsidDel="00000000" w:rsidR="00000000" w:rsidRPr="00000000">
        <w:rPr>
          <w:color w:val="f8f8f8"/>
          <w:sz w:val="2"/>
          <w:szCs w:val="2"/>
          <w:rtl w:val="0"/>
        </w:rPr>
        <w:t xml:space="preserve">a</w:t>
      </w:r>
      <w:r w:rsidDel="00000000" w:rsidR="00000000" w:rsidRPr="00000000">
        <w:rPr>
          <w:color w:val="efefef"/>
          <w:sz w:val="2"/>
          <w:szCs w:val="2"/>
          <w:rtl w:val="0"/>
        </w:rPr>
        <w:t xml:space="preserve">g</w:t>
      </w:r>
      <w:r w:rsidDel="00000000" w:rsidR="00000000" w:rsidRPr="00000000">
        <w:rPr>
          <w:color w:val="e9e9e9"/>
          <w:sz w:val="2"/>
          <w:szCs w:val="2"/>
          <w:rtl w:val="0"/>
        </w:rPr>
        <w:t xml:space="preserve">u</w:t>
      </w:r>
      <w:r w:rsidDel="00000000" w:rsidR="00000000" w:rsidRPr="00000000">
        <w:rPr>
          <w:color w:val="f8f8f8"/>
          <w:sz w:val="2"/>
          <w:szCs w:val="2"/>
          <w:rtl w:val="0"/>
        </w:rPr>
        <w:t xml:space="preserve">e's history he led Portugal at the football World Cup in South Africa in 2010, in 2012 he helped Real Madrid win the Spanish league title and it proved to be his first league title with the clubHe score</w:t>
      </w:r>
      <w:r w:rsidDel="00000000" w:rsidR="00000000" w:rsidRPr="00000000">
        <w:rPr>
          <w:sz w:val="16"/>
          <w:szCs w:val="16"/>
          <w:rtl w:val="0"/>
        </w:rPr>
        <w:br w:type="textWrapping"/>
      </w:r>
      <w:r w:rsidDel="00000000" w:rsidR="00000000" w:rsidRPr="00000000">
        <w:rPr>
          <w:color w:val="f8f8f8"/>
          <w:sz w:val="2"/>
          <w:szCs w:val="2"/>
          <w:rtl w:val="0"/>
        </w:rPr>
        <w:t xml:space="preserve">d 60 goals in all competitions in season in 2013 seasons he scored staggering 51 goals in the season, in</w:t>
      </w:r>
      <w:r w:rsidDel="00000000" w:rsidR="00000000" w:rsidRPr="00000000">
        <w:rPr>
          <w:color w:val="c6c6c6"/>
          <w:sz w:val="2"/>
          <w:szCs w:val="2"/>
          <w:rtl w:val="0"/>
        </w:rPr>
        <w:t xml:space="preserve"> </w:t>
      </w:r>
      <w:r w:rsidDel="00000000" w:rsidR="00000000" w:rsidRPr="00000000">
        <w:rPr>
          <w:color w:val="d3d3d3"/>
          <w:sz w:val="2"/>
          <w:szCs w:val="2"/>
          <w:rtl w:val="0"/>
        </w:rPr>
        <w:t xml:space="preserve">t</w:t>
      </w:r>
      <w:r w:rsidDel="00000000" w:rsidR="00000000" w:rsidRPr="00000000">
        <w:rPr>
          <w:color w:val="e8e8e8"/>
          <w:sz w:val="2"/>
          <w:szCs w:val="2"/>
          <w:rtl w:val="0"/>
        </w:rPr>
        <w:t xml:space="preserve">h</w:t>
      </w:r>
      <w:r w:rsidDel="00000000" w:rsidR="00000000" w:rsidRPr="00000000">
        <w:rPr>
          <w:color w:val="fcfcfc"/>
          <w:sz w:val="2"/>
          <w:szCs w:val="2"/>
          <w:rtl w:val="0"/>
        </w:rPr>
        <w:t xml:space="preserve">e</w:t>
      </w:r>
      <w:r w:rsidDel="00000000" w:rsidR="00000000" w:rsidRPr="00000000">
        <w:rPr>
          <w:color w:val="ffffff"/>
          <w:sz w:val="2"/>
          <w:szCs w:val="2"/>
          <w:rtl w:val="0"/>
        </w:rPr>
        <w:t xml:space="preserve"> Cha</w:t>
      </w:r>
      <w:r w:rsidDel="00000000" w:rsidR="00000000" w:rsidRPr="00000000">
        <w:rPr>
          <w:color w:val="6f6f6f"/>
          <w:sz w:val="2"/>
          <w:szCs w:val="2"/>
          <w:rtl w:val="0"/>
        </w:rPr>
        <w:t xml:space="preserve">m</w:t>
      </w:r>
      <w:r w:rsidDel="00000000" w:rsidR="00000000" w:rsidRPr="00000000">
        <w:rPr>
          <w:color w:val="525252"/>
          <w:sz w:val="2"/>
          <w:szCs w:val="2"/>
          <w:rtl w:val="0"/>
        </w:rPr>
        <w:t xml:space="preserve">p</w:t>
      </w:r>
      <w:r w:rsidDel="00000000" w:rsidR="00000000" w:rsidRPr="00000000">
        <w:rPr>
          <w:color w:val="252525"/>
          <w:sz w:val="2"/>
          <w:szCs w:val="2"/>
          <w:rtl w:val="0"/>
        </w:rPr>
        <w:t xml:space="preserve">i</w:t>
      </w:r>
      <w:r w:rsidDel="00000000" w:rsidR="00000000" w:rsidRPr="00000000">
        <w:rPr>
          <w:color w:val="000000"/>
          <w:sz w:val="2"/>
          <w:szCs w:val="2"/>
          <w:rtl w:val="0"/>
        </w:rPr>
        <w:t xml:space="preserve">ons L</w:t>
      </w:r>
      <w:r w:rsidDel="00000000" w:rsidR="00000000" w:rsidRPr="00000000">
        <w:rPr>
          <w:color w:val="080808"/>
          <w:sz w:val="2"/>
          <w:szCs w:val="2"/>
          <w:rtl w:val="0"/>
        </w:rPr>
        <w:t xml:space="preserve">eague Ronaldo scored 17 goals which made him the highest score ever in a</w:t>
      </w:r>
      <w:r w:rsidDel="00000000" w:rsidR="00000000" w:rsidRPr="00000000">
        <w:rPr>
          <w:color w:val="000000"/>
          <w:sz w:val="2"/>
          <w:szCs w:val="2"/>
          <w:rtl w:val="0"/>
        </w:rPr>
        <w:t xml:space="preserve"> </w:t>
      </w:r>
      <w:r w:rsidDel="00000000" w:rsidR="00000000" w:rsidRPr="00000000">
        <w:rPr>
          <w:color w:val="121212"/>
          <w:sz w:val="2"/>
          <w:szCs w:val="2"/>
          <w:rtl w:val="0"/>
        </w:rPr>
        <w:t xml:space="preserve">s</w:t>
      </w:r>
      <w:r w:rsidDel="00000000" w:rsidR="00000000" w:rsidRPr="00000000">
        <w:rPr>
          <w:color w:val="3c3c3c"/>
          <w:sz w:val="2"/>
          <w:szCs w:val="2"/>
          <w:rtl w:val="0"/>
        </w:rPr>
        <w:t xml:space="preserve">i</w:t>
      </w:r>
      <w:r w:rsidDel="00000000" w:rsidR="00000000" w:rsidRPr="00000000">
        <w:rPr>
          <w:color w:val="727272"/>
          <w:sz w:val="2"/>
          <w:szCs w:val="2"/>
          <w:rtl w:val="0"/>
        </w:rPr>
        <w:t xml:space="preserve">n</w:t>
      </w:r>
      <w:r w:rsidDel="00000000" w:rsidR="00000000" w:rsidRPr="00000000">
        <w:rPr>
          <w:color w:val="a9a9a9"/>
          <w:sz w:val="2"/>
          <w:szCs w:val="2"/>
          <w:rtl w:val="0"/>
        </w:rPr>
        <w:t xml:space="preserve">g</w:t>
      </w:r>
      <w:r w:rsidDel="00000000" w:rsidR="00000000" w:rsidRPr="00000000">
        <w:rPr>
          <w:color w:val="dadada"/>
          <w:sz w:val="2"/>
          <w:szCs w:val="2"/>
          <w:rtl w:val="0"/>
        </w:rPr>
        <w:t xml:space="preserve">l</w:t>
      </w:r>
      <w:r w:rsidDel="00000000" w:rsidR="00000000" w:rsidRPr="00000000">
        <w:rPr>
          <w:color w:val="fefefe"/>
          <w:sz w:val="2"/>
          <w:szCs w:val="2"/>
          <w:rtl w:val="0"/>
        </w:rPr>
        <w:t xml:space="preserve">e</w:t>
      </w:r>
      <w:r w:rsidDel="00000000" w:rsidR="00000000" w:rsidRPr="00000000">
        <w:rPr>
          <w:color w:val="ffffff"/>
          <w:sz w:val="2"/>
          <w:szCs w:val="2"/>
          <w:rtl w:val="0"/>
        </w:rPr>
        <w:t xml:space="preserve"> </w:t>
      </w:r>
      <w:r w:rsidDel="00000000" w:rsidR="00000000" w:rsidRPr="00000000">
        <w:rPr>
          <w:color w:val="f5f5f5"/>
          <w:sz w:val="2"/>
          <w:szCs w:val="2"/>
          <w:rtl w:val="0"/>
        </w:rPr>
        <w:t xml:space="preserve">s</w:t>
      </w:r>
      <w:r w:rsidDel="00000000" w:rsidR="00000000" w:rsidRPr="00000000">
        <w:rPr>
          <w:color w:val="f3f3f3"/>
          <w:sz w:val="2"/>
          <w:szCs w:val="2"/>
          <w:rtl w:val="0"/>
        </w:rPr>
        <w:t xml:space="preserve">e</w:t>
      </w:r>
      <w:r w:rsidDel="00000000" w:rsidR="00000000" w:rsidRPr="00000000">
        <w:rPr>
          <w:color w:val="f0f0f0"/>
          <w:sz w:val="2"/>
          <w:szCs w:val="2"/>
          <w:rtl w:val="0"/>
        </w:rPr>
        <w:t xml:space="preserve">a</w:t>
      </w:r>
      <w:r w:rsidDel="00000000" w:rsidR="00000000" w:rsidRPr="00000000">
        <w:rPr>
          <w:color w:val="ececec"/>
          <w:sz w:val="2"/>
          <w:szCs w:val="2"/>
          <w:rtl w:val="0"/>
        </w:rPr>
        <w:t xml:space="preserve">s</w:t>
      </w:r>
      <w:r w:rsidDel="00000000" w:rsidR="00000000" w:rsidRPr="00000000">
        <w:rPr>
          <w:color w:val="eaeaea"/>
          <w:sz w:val="2"/>
          <w:szCs w:val="2"/>
          <w:rtl w:val="0"/>
        </w:rPr>
        <w:t xml:space="preserve">o</w:t>
      </w:r>
      <w:r w:rsidDel="00000000" w:rsidR="00000000" w:rsidRPr="00000000">
        <w:rPr>
          <w:color w:val="e8e8e8"/>
          <w:sz w:val="2"/>
          <w:szCs w:val="2"/>
          <w:rtl w:val="0"/>
        </w:rPr>
        <w:t xml:space="preserve">n o</w:t>
      </w:r>
      <w:r w:rsidDel="00000000" w:rsidR="00000000" w:rsidRPr="00000000">
        <w:rPr>
          <w:color w:val="f8f8f8"/>
          <w:sz w:val="2"/>
          <w:szCs w:val="2"/>
          <w:rtl w:val="0"/>
        </w:rPr>
        <w:t xml:space="preserve">f the tournament He has a total of 89 goals in the tournament overall in the 2014 World Cup Portugal were knocked out in the first round with him scoring only one goal, he has scored 50 goals for Portug</w:t>
      </w:r>
      <w:r w:rsidDel="00000000" w:rsidR="00000000" w:rsidRPr="00000000">
        <w:rPr>
          <w:sz w:val="16"/>
          <w:szCs w:val="16"/>
          <w:rtl w:val="0"/>
        </w:rPr>
        <w:br w:type="textWrapping"/>
      </w:r>
      <w:r w:rsidDel="00000000" w:rsidR="00000000" w:rsidRPr="00000000">
        <w:rPr>
          <w:color w:val="f8f8f8"/>
          <w:sz w:val="2"/>
          <w:szCs w:val="2"/>
          <w:rtl w:val="0"/>
        </w:rPr>
        <w:t xml:space="preserve">al in his career and that is the highest for any Portuguese player In the league seasons that started th</w:t>
      </w:r>
      <w:r w:rsidDel="00000000" w:rsidR="00000000" w:rsidRPr="00000000">
        <w:rPr>
          <w:color w:val="efefef"/>
          <w:sz w:val="2"/>
          <w:szCs w:val="2"/>
          <w:rtl w:val="0"/>
        </w:rPr>
        <w:t xml:space="preserve">a</w:t>
      </w:r>
      <w:r w:rsidDel="00000000" w:rsidR="00000000" w:rsidRPr="00000000">
        <w:rPr>
          <w:color w:val="eaeaea"/>
          <w:sz w:val="2"/>
          <w:szCs w:val="2"/>
          <w:rtl w:val="0"/>
        </w:rPr>
        <w:t xml:space="preserve">t</w:t>
      </w:r>
      <w:r w:rsidDel="00000000" w:rsidR="00000000" w:rsidRPr="00000000">
        <w:rPr>
          <w:color w:val="e5e5e5"/>
          <w:sz w:val="2"/>
          <w:szCs w:val="2"/>
          <w:rtl w:val="0"/>
        </w:rPr>
        <w:t xml:space="preserve"> </w:t>
      </w:r>
      <w:r w:rsidDel="00000000" w:rsidR="00000000" w:rsidRPr="00000000">
        <w:rPr>
          <w:color w:val="e6e6e6"/>
          <w:sz w:val="2"/>
          <w:szCs w:val="2"/>
          <w:rtl w:val="0"/>
        </w:rPr>
        <w:t xml:space="preserve">y</w:t>
      </w:r>
      <w:r w:rsidDel="00000000" w:rsidR="00000000" w:rsidRPr="00000000">
        <w:rPr>
          <w:color w:val="f0f0f0"/>
          <w:sz w:val="2"/>
          <w:szCs w:val="2"/>
          <w:rtl w:val="0"/>
        </w:rPr>
        <w:t xml:space="preserve">e</w:t>
      </w:r>
      <w:r w:rsidDel="00000000" w:rsidR="00000000" w:rsidRPr="00000000">
        <w:rPr>
          <w:color w:val="ffffff"/>
          <w:sz w:val="2"/>
          <w:szCs w:val="2"/>
          <w:rtl w:val="0"/>
        </w:rPr>
        <w:t xml:space="preserve">ar </w:t>
      </w:r>
      <w:r w:rsidDel="00000000" w:rsidR="00000000" w:rsidRPr="00000000">
        <w:rPr>
          <w:color w:val="d2d2d2"/>
          <w:sz w:val="2"/>
          <w:szCs w:val="2"/>
          <w:rtl w:val="0"/>
        </w:rPr>
        <w:t xml:space="preserve">R</w:t>
      </w:r>
      <w:r w:rsidDel="00000000" w:rsidR="00000000" w:rsidRPr="00000000">
        <w:rPr>
          <w:color w:val="aaaaaa"/>
          <w:sz w:val="2"/>
          <w:szCs w:val="2"/>
          <w:rtl w:val="0"/>
        </w:rPr>
        <w:t xml:space="preserve">o</w:t>
      </w:r>
      <w:r w:rsidDel="00000000" w:rsidR="00000000" w:rsidRPr="00000000">
        <w:rPr>
          <w:color w:val="6a6a6a"/>
          <w:sz w:val="2"/>
          <w:szCs w:val="2"/>
          <w:rtl w:val="0"/>
        </w:rPr>
        <w:t xml:space="preserve">n</w:t>
      </w:r>
      <w:r w:rsidDel="00000000" w:rsidR="00000000" w:rsidRPr="00000000">
        <w:rPr>
          <w:color w:val="2c2c2c"/>
          <w:sz w:val="2"/>
          <w:szCs w:val="2"/>
          <w:rtl w:val="0"/>
        </w:rPr>
        <w:t xml:space="preserve">a</w:t>
      </w:r>
      <w:r w:rsidDel="00000000" w:rsidR="00000000" w:rsidRPr="00000000">
        <w:rPr>
          <w:color w:val="050505"/>
          <w:sz w:val="2"/>
          <w:szCs w:val="2"/>
          <w:rtl w:val="0"/>
        </w:rPr>
        <w:t xml:space="preserve">l</w:t>
      </w:r>
      <w:r w:rsidDel="00000000" w:rsidR="00000000" w:rsidRPr="00000000">
        <w:rPr>
          <w:color w:val="000000"/>
          <w:sz w:val="2"/>
          <w:szCs w:val="2"/>
          <w:rtl w:val="0"/>
        </w:rPr>
        <w:t xml:space="preserve">d</w:t>
      </w:r>
      <w:r w:rsidDel="00000000" w:rsidR="00000000" w:rsidRPr="00000000">
        <w:rPr>
          <w:color w:val="020202"/>
          <w:sz w:val="2"/>
          <w:szCs w:val="2"/>
          <w:rtl w:val="0"/>
        </w:rPr>
        <w:t xml:space="preserve">o</w:t>
      </w:r>
      <w:r w:rsidDel="00000000" w:rsidR="00000000" w:rsidRPr="00000000">
        <w:rPr>
          <w:color w:val="0c0c0c"/>
          <w:sz w:val="2"/>
          <w:szCs w:val="2"/>
          <w:rtl w:val="0"/>
        </w:rPr>
        <w:t xml:space="preserve"> </w:t>
      </w:r>
      <w:r w:rsidDel="00000000" w:rsidR="00000000" w:rsidRPr="00000000">
        <w:rPr>
          <w:color w:val="080808"/>
          <w:sz w:val="2"/>
          <w:szCs w:val="2"/>
          <w:rtl w:val="0"/>
        </w:rPr>
        <w:t xml:space="preserve">was in sublime form as he notched up 61 goals in total he also became th</w:t>
      </w:r>
      <w:r w:rsidDel="00000000" w:rsidR="00000000" w:rsidRPr="00000000">
        <w:rPr>
          <w:color w:val="4f4f4f"/>
          <w:sz w:val="2"/>
          <w:szCs w:val="2"/>
          <w:rtl w:val="0"/>
        </w:rPr>
        <w:t xml:space="preserve">e</w:t>
      </w:r>
      <w:r w:rsidDel="00000000" w:rsidR="00000000" w:rsidRPr="00000000">
        <w:rPr>
          <w:color w:val="717171"/>
          <w:sz w:val="2"/>
          <w:szCs w:val="2"/>
          <w:rtl w:val="0"/>
        </w:rPr>
        <w:t xml:space="preserve"> </w:t>
      </w:r>
      <w:r w:rsidDel="00000000" w:rsidR="00000000" w:rsidRPr="00000000">
        <w:rPr>
          <w:color w:val="a6a6a6"/>
          <w:sz w:val="2"/>
          <w:szCs w:val="2"/>
          <w:rtl w:val="0"/>
        </w:rPr>
        <w:t xml:space="preserve">f</w:t>
      </w:r>
      <w:r w:rsidDel="00000000" w:rsidR="00000000" w:rsidRPr="00000000">
        <w:rPr>
          <w:color w:val="d6d6d6"/>
          <w:sz w:val="2"/>
          <w:szCs w:val="2"/>
          <w:rtl w:val="0"/>
        </w:rPr>
        <w:t xml:space="preserve">a</w:t>
      </w:r>
      <w:r w:rsidDel="00000000" w:rsidR="00000000" w:rsidRPr="00000000">
        <w:rPr>
          <w:color w:val="f0f0f0"/>
          <w:sz w:val="2"/>
          <w:szCs w:val="2"/>
          <w:rtl w:val="0"/>
        </w:rPr>
        <w:t xml:space="preserve">st</w:t>
      </w:r>
      <w:r w:rsidDel="00000000" w:rsidR="00000000" w:rsidRPr="00000000">
        <w:rPr>
          <w:color w:val="e0e0e0"/>
          <w:sz w:val="2"/>
          <w:szCs w:val="2"/>
          <w:rtl w:val="0"/>
        </w:rPr>
        <w:t xml:space="preserve">e</w:t>
      </w:r>
      <w:r w:rsidDel="00000000" w:rsidR="00000000" w:rsidRPr="00000000">
        <w:rPr>
          <w:color w:val="d2d2d2"/>
          <w:sz w:val="2"/>
          <w:szCs w:val="2"/>
          <w:rtl w:val="0"/>
        </w:rPr>
        <w:t xml:space="preserve">s</w:t>
      </w:r>
      <w:r w:rsidDel="00000000" w:rsidR="00000000" w:rsidRPr="00000000">
        <w:rPr>
          <w:color w:val="ffffff"/>
          <w:sz w:val="2"/>
          <w:szCs w:val="2"/>
          <w:rtl w:val="0"/>
        </w:rPr>
        <w:t xml:space="preserve">t</w:t>
      </w:r>
      <w:r w:rsidDel="00000000" w:rsidR="00000000" w:rsidRPr="00000000">
        <w:rPr>
          <w:color w:val="fcfcfc"/>
          <w:sz w:val="2"/>
          <w:szCs w:val="2"/>
          <w:rtl w:val="0"/>
        </w:rPr>
        <w:t xml:space="preserve"> </w:t>
      </w:r>
      <w:r w:rsidDel="00000000" w:rsidR="00000000" w:rsidRPr="00000000">
        <w:rPr>
          <w:color w:val="f4f4f4"/>
          <w:sz w:val="2"/>
          <w:szCs w:val="2"/>
          <w:rtl w:val="0"/>
        </w:rPr>
        <w:t xml:space="preserve">p</w:t>
      </w:r>
      <w:r w:rsidDel="00000000" w:rsidR="00000000" w:rsidRPr="00000000">
        <w:rPr>
          <w:color w:val="eeeeee"/>
          <w:sz w:val="2"/>
          <w:szCs w:val="2"/>
          <w:rtl w:val="0"/>
        </w:rPr>
        <w:t xml:space="preserve">l</w:t>
      </w:r>
      <w:r w:rsidDel="00000000" w:rsidR="00000000" w:rsidRPr="00000000">
        <w:rPr>
          <w:color w:val="efefef"/>
          <w:sz w:val="2"/>
          <w:szCs w:val="2"/>
          <w:rtl w:val="0"/>
        </w:rPr>
        <w:t xml:space="preserve">a</w:t>
      </w:r>
      <w:r w:rsidDel="00000000" w:rsidR="00000000" w:rsidRPr="00000000">
        <w:rPr>
          <w:color w:val="f5f5f5"/>
          <w:sz w:val="2"/>
          <w:szCs w:val="2"/>
          <w:rtl w:val="0"/>
        </w:rPr>
        <w:t xml:space="preserve">y</w:t>
      </w:r>
      <w:r w:rsidDel="00000000" w:rsidR="00000000" w:rsidRPr="00000000">
        <w:rPr>
          <w:color w:val="ffffff"/>
          <w:sz w:val="2"/>
          <w:szCs w:val="2"/>
          <w:rtl w:val="0"/>
        </w:rPr>
        <w:t xml:space="preserve">er</w:t>
      </w:r>
      <w:r w:rsidDel="00000000" w:rsidR="00000000" w:rsidRPr="00000000">
        <w:rPr>
          <w:color w:val="f8f8f8"/>
          <w:sz w:val="2"/>
          <w:szCs w:val="2"/>
          <w:rtl w:val="0"/>
        </w:rPr>
        <w:t xml:space="preserve"> to reach the 200 goal milestone in the Spanish league which he reached in 178 games Cristiano Ronaldo has been in relationships with celebrities like Gemma Atkinson and Alice Goodwin both models in Eng</w:t>
      </w:r>
      <w:r w:rsidDel="00000000" w:rsidR="00000000" w:rsidRPr="00000000">
        <w:rPr>
          <w:sz w:val="16"/>
          <w:szCs w:val="16"/>
          <w:rtl w:val="0"/>
        </w:rPr>
        <w:br w:type="textWrapping"/>
      </w:r>
      <w:r w:rsidDel="00000000" w:rsidR="00000000" w:rsidRPr="00000000">
        <w:rPr>
          <w:color w:val="f8f8f8"/>
          <w:sz w:val="2"/>
          <w:szCs w:val="2"/>
          <w:rtl w:val="0"/>
        </w:rPr>
        <w:t xml:space="preserve">land, he has two sons Cristiano Ronaldo Jr and Matteo RonaldoRonaldo was in a romantic relationship with</w:t>
      </w:r>
      <w:r w:rsidDel="00000000" w:rsidR="00000000" w:rsidRPr="00000000">
        <w:rPr>
          <w:color w:val="ffffff"/>
          <w:sz w:val="2"/>
          <w:szCs w:val="2"/>
          <w:rtl w:val="0"/>
        </w:rPr>
        <w:t xml:space="preserve"> R</w:t>
      </w:r>
      <w:r w:rsidDel="00000000" w:rsidR="00000000" w:rsidRPr="00000000">
        <w:rPr>
          <w:color w:val="ededed"/>
          <w:sz w:val="2"/>
          <w:szCs w:val="2"/>
          <w:rtl w:val="0"/>
        </w:rPr>
        <w:t xml:space="preserve">u</w:t>
      </w:r>
      <w:r w:rsidDel="00000000" w:rsidR="00000000" w:rsidRPr="00000000">
        <w:rPr>
          <w:color w:val="d7d7d7"/>
          <w:sz w:val="2"/>
          <w:szCs w:val="2"/>
          <w:rtl w:val="0"/>
        </w:rPr>
        <w:t xml:space="preserve">s</w:t>
      </w:r>
      <w:r w:rsidDel="00000000" w:rsidR="00000000" w:rsidRPr="00000000">
        <w:rPr>
          <w:color w:val="d5d5d5"/>
          <w:sz w:val="2"/>
          <w:szCs w:val="2"/>
          <w:rtl w:val="0"/>
        </w:rPr>
        <w:t xml:space="preserve">s</w:t>
      </w:r>
      <w:r w:rsidDel="00000000" w:rsidR="00000000" w:rsidRPr="00000000">
        <w:rPr>
          <w:color w:val="e7e7e7"/>
          <w:sz w:val="2"/>
          <w:szCs w:val="2"/>
          <w:rtl w:val="0"/>
        </w:rPr>
        <w:t xml:space="preserve">i</w:t>
      </w:r>
      <w:r w:rsidDel="00000000" w:rsidR="00000000" w:rsidRPr="00000000">
        <w:rPr>
          <w:color w:val="ffffff"/>
          <w:sz w:val="2"/>
          <w:szCs w:val="2"/>
          <w:rtl w:val="0"/>
        </w:rPr>
        <w:t xml:space="preserve">an </w:t>
      </w:r>
      <w:r w:rsidDel="00000000" w:rsidR="00000000" w:rsidRPr="00000000">
        <w:rPr>
          <w:color w:val="efefef"/>
          <w:sz w:val="2"/>
          <w:szCs w:val="2"/>
          <w:rtl w:val="0"/>
        </w:rPr>
        <w:t xml:space="preserve">s</w:t>
      </w:r>
      <w:r w:rsidDel="00000000" w:rsidR="00000000" w:rsidRPr="00000000">
        <w:rPr>
          <w:color w:val="a4a4a4"/>
          <w:sz w:val="2"/>
          <w:szCs w:val="2"/>
          <w:rtl w:val="0"/>
        </w:rPr>
        <w:t xml:space="preserve">u</w:t>
      </w:r>
      <w:r w:rsidDel="00000000" w:rsidR="00000000" w:rsidRPr="00000000">
        <w:rPr>
          <w:color w:val="5a5a5a"/>
          <w:sz w:val="2"/>
          <w:szCs w:val="2"/>
          <w:rtl w:val="0"/>
        </w:rPr>
        <w:t xml:space="preserve">p</w:t>
      </w:r>
      <w:r w:rsidDel="00000000" w:rsidR="00000000" w:rsidRPr="00000000">
        <w:rPr>
          <w:color w:val="282828"/>
          <w:sz w:val="2"/>
          <w:szCs w:val="2"/>
          <w:rtl w:val="0"/>
        </w:rPr>
        <w:t xml:space="preserve">e</w:t>
      </w:r>
      <w:r w:rsidDel="00000000" w:rsidR="00000000" w:rsidRPr="00000000">
        <w:rPr>
          <w:color w:val="161616"/>
          <w:sz w:val="2"/>
          <w:szCs w:val="2"/>
          <w:rtl w:val="0"/>
        </w:rPr>
        <w:t xml:space="preserve">r</w:t>
      </w:r>
      <w:r w:rsidDel="00000000" w:rsidR="00000000" w:rsidRPr="00000000">
        <w:rPr>
          <w:color w:val="1b1b1b"/>
          <w:sz w:val="2"/>
          <w:szCs w:val="2"/>
          <w:rtl w:val="0"/>
        </w:rPr>
        <w:t xml:space="preserve">m</w:t>
      </w:r>
      <w:r w:rsidDel="00000000" w:rsidR="00000000" w:rsidRPr="00000000">
        <w:rPr>
          <w:color w:val="242424"/>
          <w:sz w:val="2"/>
          <w:szCs w:val="2"/>
          <w:rtl w:val="0"/>
        </w:rPr>
        <w:t xml:space="preserve">o</w:t>
      </w:r>
      <w:r w:rsidDel="00000000" w:rsidR="00000000" w:rsidRPr="00000000">
        <w:rPr>
          <w:color w:val="080808"/>
          <w:sz w:val="2"/>
          <w:szCs w:val="2"/>
          <w:rtl w:val="0"/>
        </w:rPr>
        <w:t xml:space="preserve">del Irina Shayk for five years from 2010 to 2015, Cristiano Ronaldo was </w:t>
      </w:r>
      <w:r w:rsidDel="00000000" w:rsidR="00000000" w:rsidRPr="00000000">
        <w:rPr>
          <w:color w:val="9d9d9d"/>
          <w:sz w:val="2"/>
          <w:szCs w:val="2"/>
          <w:rtl w:val="0"/>
        </w:rPr>
        <w:t xml:space="preserve">a</w:t>
      </w:r>
      <w:r w:rsidDel="00000000" w:rsidR="00000000" w:rsidRPr="00000000">
        <w:rPr>
          <w:color w:val="c2c2c2"/>
          <w:sz w:val="2"/>
          <w:szCs w:val="2"/>
          <w:rtl w:val="0"/>
        </w:rPr>
        <w:t xml:space="preserve">w</w:t>
      </w:r>
      <w:r w:rsidDel="00000000" w:rsidR="00000000" w:rsidRPr="00000000">
        <w:rPr>
          <w:color w:val="f6f6f6"/>
          <w:sz w:val="2"/>
          <w:szCs w:val="2"/>
          <w:rtl w:val="0"/>
        </w:rPr>
        <w:t xml:space="preserve">a</w:t>
      </w:r>
      <w:r w:rsidDel="00000000" w:rsidR="00000000" w:rsidRPr="00000000">
        <w:rPr>
          <w:color w:val="ffffff"/>
          <w:sz w:val="2"/>
          <w:szCs w:val="2"/>
          <w:rtl w:val="0"/>
        </w:rPr>
        <w:t xml:space="preserve">rd</w:t>
      </w:r>
      <w:r w:rsidDel="00000000" w:rsidR="00000000" w:rsidRPr="00000000">
        <w:rPr>
          <w:color w:val="eeeeee"/>
          <w:sz w:val="2"/>
          <w:szCs w:val="2"/>
          <w:rtl w:val="0"/>
        </w:rPr>
        <w:t xml:space="preserve">e</w:t>
      </w:r>
      <w:r w:rsidDel="00000000" w:rsidR="00000000" w:rsidRPr="00000000">
        <w:rPr>
          <w:color w:val="b5b5b5"/>
          <w:sz w:val="2"/>
          <w:szCs w:val="2"/>
          <w:rtl w:val="0"/>
        </w:rPr>
        <w:t xml:space="preserve">d</w:t>
      </w:r>
      <w:r w:rsidDel="00000000" w:rsidR="00000000" w:rsidRPr="00000000">
        <w:rPr>
          <w:color w:val="8e8e8e"/>
          <w:sz w:val="2"/>
          <w:szCs w:val="2"/>
          <w:rtl w:val="0"/>
        </w:rPr>
        <w:t xml:space="preserve"> </w:t>
      </w:r>
      <w:r w:rsidDel="00000000" w:rsidR="00000000" w:rsidRPr="00000000">
        <w:rPr>
          <w:color w:val="ffffff"/>
          <w:sz w:val="2"/>
          <w:szCs w:val="2"/>
          <w:rtl w:val="0"/>
        </w:rPr>
        <w:t xml:space="preserve">the</w:t>
      </w:r>
      <w:r w:rsidDel="00000000" w:rsidR="00000000" w:rsidRPr="00000000">
        <w:rPr>
          <w:color w:val="fafafa"/>
          <w:sz w:val="2"/>
          <w:szCs w:val="2"/>
          <w:rtl w:val="0"/>
        </w:rPr>
        <w:t xml:space="preserve"> </w:t>
      </w:r>
      <w:r w:rsidDel="00000000" w:rsidR="00000000" w:rsidRPr="00000000">
        <w:rPr>
          <w:color w:val="fefefe"/>
          <w:sz w:val="2"/>
          <w:szCs w:val="2"/>
          <w:rtl w:val="0"/>
        </w:rPr>
        <w:t xml:space="preserve">B</w:t>
      </w:r>
      <w:r w:rsidDel="00000000" w:rsidR="00000000" w:rsidRPr="00000000">
        <w:rPr>
          <w:color w:val="ffffff"/>
          <w:sz w:val="2"/>
          <w:szCs w:val="2"/>
          <w:rtl w:val="0"/>
        </w:rPr>
        <w:t xml:space="preserve">all</w:t>
      </w:r>
      <w:r w:rsidDel="00000000" w:rsidR="00000000" w:rsidRPr="00000000">
        <w:rPr>
          <w:color w:val="f8f8f8"/>
          <w:sz w:val="2"/>
          <w:szCs w:val="2"/>
          <w:rtl w:val="0"/>
        </w:rPr>
        <w:t xml:space="preserve">on d'Or five times in 2008, 2013-2014 2016 and 2017. Cristiano Ronaldo is a Portuguese football player he was born on February 5th 1985 in Santo Antonio his father's name is Jose Dinis Aveiro and his mo</w:t>
      </w:r>
      <w:r w:rsidDel="00000000" w:rsidR="00000000" w:rsidRPr="00000000">
        <w:rPr>
          <w:sz w:val="16"/>
          <w:szCs w:val="16"/>
          <w:rtl w:val="0"/>
        </w:rPr>
        <w:br w:type="textWrapping"/>
      </w:r>
      <w:r w:rsidDel="00000000" w:rsidR="00000000" w:rsidRPr="00000000">
        <w:rPr>
          <w:color w:val="f8f8f8"/>
          <w:sz w:val="2"/>
          <w:szCs w:val="2"/>
          <w:rtl w:val="0"/>
        </w:rPr>
        <w:t xml:space="preserve">ther's name is Maria Dolores dos Santos Aveiro, his father was a gardener with the municipality and his mother w</w:t>
      </w:r>
      <w:r w:rsidDel="00000000" w:rsidR="00000000" w:rsidRPr="00000000">
        <w:rPr>
          <w:color w:val="ffffff"/>
          <w:sz w:val="2"/>
          <w:szCs w:val="2"/>
          <w:rtl w:val="0"/>
        </w:rPr>
        <w:t xml:space="preserve">or</w:t>
      </w:r>
      <w:r w:rsidDel="00000000" w:rsidR="00000000" w:rsidRPr="00000000">
        <w:rPr>
          <w:color w:val="fdfdfd"/>
          <w:sz w:val="2"/>
          <w:szCs w:val="2"/>
          <w:rtl w:val="0"/>
        </w:rPr>
        <w:t xml:space="preserve">k</w:t>
      </w:r>
      <w:r w:rsidDel="00000000" w:rsidR="00000000" w:rsidRPr="00000000">
        <w:rPr>
          <w:color w:val="dfdfdf"/>
          <w:sz w:val="2"/>
          <w:szCs w:val="2"/>
          <w:rtl w:val="0"/>
        </w:rPr>
        <w:t xml:space="preserve">e</w:t>
      </w:r>
      <w:r w:rsidDel="00000000" w:rsidR="00000000" w:rsidRPr="00000000">
        <w:rPr>
          <w:color w:val="9f9f9f"/>
          <w:sz w:val="2"/>
          <w:szCs w:val="2"/>
          <w:rtl w:val="0"/>
        </w:rPr>
        <w:t xml:space="preserve">d</w:t>
      </w:r>
      <w:r w:rsidDel="00000000" w:rsidR="00000000" w:rsidRPr="00000000">
        <w:rPr>
          <w:color w:val="484848"/>
          <w:sz w:val="2"/>
          <w:szCs w:val="2"/>
          <w:rtl w:val="0"/>
        </w:rPr>
        <w:t xml:space="preserve"> </w:t>
      </w:r>
      <w:r w:rsidDel="00000000" w:rsidR="00000000" w:rsidRPr="00000000">
        <w:rPr>
          <w:color w:val="000000"/>
          <w:sz w:val="2"/>
          <w:szCs w:val="2"/>
          <w:rtl w:val="0"/>
        </w:rPr>
        <w:t xml:space="preserve">as</w:t>
      </w:r>
      <w:r w:rsidDel="00000000" w:rsidR="00000000" w:rsidRPr="00000000">
        <w:rPr>
          <w:color w:val="141414"/>
          <w:sz w:val="2"/>
          <w:szCs w:val="2"/>
          <w:rtl w:val="0"/>
        </w:rPr>
        <w:t xml:space="preserve"> </w:t>
      </w:r>
      <w:r w:rsidDel="00000000" w:rsidR="00000000" w:rsidRPr="00000000">
        <w:rPr>
          <w:color w:val="121212"/>
          <w:sz w:val="2"/>
          <w:szCs w:val="2"/>
          <w:rtl w:val="0"/>
        </w:rPr>
        <w:t xml:space="preserve">a</w:t>
      </w:r>
      <w:r w:rsidDel="00000000" w:rsidR="00000000" w:rsidRPr="00000000">
        <w:rPr>
          <w:color w:val="0d0d0d"/>
          <w:sz w:val="2"/>
          <w:szCs w:val="2"/>
          <w:rtl w:val="0"/>
        </w:rPr>
        <w:t xml:space="preserve"> </w:t>
      </w:r>
      <w:r w:rsidDel="00000000" w:rsidR="00000000" w:rsidRPr="00000000">
        <w:rPr>
          <w:color w:val="060606"/>
          <w:sz w:val="2"/>
          <w:szCs w:val="2"/>
          <w:rtl w:val="0"/>
        </w:rPr>
        <w:t xml:space="preserve">c</w:t>
      </w:r>
      <w:r w:rsidDel="00000000" w:rsidR="00000000" w:rsidRPr="00000000">
        <w:rPr>
          <w:color w:val="000000"/>
          <w:sz w:val="2"/>
          <w:szCs w:val="2"/>
          <w:rtl w:val="0"/>
        </w:rPr>
        <w:t xml:space="preserve">ook.</w:t>
      </w:r>
      <w:r w:rsidDel="00000000" w:rsidR="00000000" w:rsidRPr="00000000">
        <w:rPr>
          <w:color w:val="252525"/>
          <w:sz w:val="2"/>
          <w:szCs w:val="2"/>
          <w:rtl w:val="0"/>
        </w:rPr>
        <w:t xml:space="preserve">R</w:t>
      </w:r>
      <w:r w:rsidDel="00000000" w:rsidR="00000000" w:rsidRPr="00000000">
        <w:rPr>
          <w:color w:val="212121"/>
          <w:sz w:val="2"/>
          <w:szCs w:val="2"/>
          <w:rtl w:val="0"/>
        </w:rPr>
        <w:t xml:space="preserve">o</w:t>
      </w:r>
      <w:r w:rsidDel="00000000" w:rsidR="00000000" w:rsidRPr="00000000">
        <w:rPr>
          <w:color w:val="1a1a1a"/>
          <w:sz w:val="2"/>
          <w:szCs w:val="2"/>
          <w:rtl w:val="0"/>
        </w:rPr>
        <w:t xml:space="preserve">n</w:t>
      </w:r>
      <w:r w:rsidDel="00000000" w:rsidR="00000000" w:rsidRPr="00000000">
        <w:rPr>
          <w:color w:val="111111"/>
          <w:sz w:val="2"/>
          <w:szCs w:val="2"/>
          <w:rtl w:val="0"/>
        </w:rPr>
        <w:t xml:space="preserve">a</w:t>
      </w:r>
      <w:r w:rsidDel="00000000" w:rsidR="00000000" w:rsidRPr="00000000">
        <w:rPr>
          <w:color w:val="070707"/>
          <w:sz w:val="2"/>
          <w:szCs w:val="2"/>
          <w:rtl w:val="0"/>
        </w:rPr>
        <w:t xml:space="preserve">l</w:t>
      </w:r>
      <w:r w:rsidDel="00000000" w:rsidR="00000000" w:rsidRPr="00000000">
        <w:rPr>
          <w:color w:val="000000"/>
          <w:sz w:val="2"/>
          <w:szCs w:val="2"/>
          <w:rtl w:val="0"/>
        </w:rPr>
        <w:t xml:space="preserve">do </w:t>
      </w:r>
      <w:r w:rsidDel="00000000" w:rsidR="00000000" w:rsidRPr="00000000">
        <w:rPr>
          <w:color w:val="0f0f0f"/>
          <w:sz w:val="2"/>
          <w:szCs w:val="2"/>
          <w:rtl w:val="0"/>
        </w:rPr>
        <w:t xml:space="preserve">was expe</w:t>
      </w:r>
      <w:r w:rsidDel="00000000" w:rsidR="00000000" w:rsidRPr="00000000">
        <w:rPr>
          <w:color w:val="000000"/>
          <w:sz w:val="2"/>
          <w:szCs w:val="2"/>
          <w:rtl w:val="0"/>
        </w:rPr>
        <w:t xml:space="preserve">lled from school</w:t>
      </w:r>
      <w:r w:rsidDel="00000000" w:rsidR="00000000" w:rsidRPr="00000000">
        <w:rPr>
          <w:color w:val="020202"/>
          <w:sz w:val="2"/>
          <w:szCs w:val="2"/>
          <w:rtl w:val="0"/>
        </w:rPr>
        <w:t xml:space="preserve"> </w:t>
      </w:r>
      <w:r w:rsidDel="00000000" w:rsidR="00000000" w:rsidRPr="00000000">
        <w:rPr>
          <w:color w:val="010101"/>
          <w:sz w:val="2"/>
          <w:szCs w:val="2"/>
          <w:rtl w:val="0"/>
        </w:rPr>
        <w:t xml:space="preserve">a</w:t>
      </w:r>
      <w:r w:rsidDel="00000000" w:rsidR="00000000" w:rsidRPr="00000000">
        <w:rPr>
          <w:color w:val="000000"/>
          <w:sz w:val="2"/>
          <w:szCs w:val="2"/>
          <w:rtl w:val="0"/>
        </w:rPr>
        <w:t xml:space="preserve">fter assault</w:t>
      </w:r>
      <w:r w:rsidDel="00000000" w:rsidR="00000000" w:rsidRPr="00000000">
        <w:rPr>
          <w:color w:val="060606"/>
          <w:sz w:val="2"/>
          <w:szCs w:val="2"/>
          <w:rtl w:val="0"/>
        </w:rPr>
        <w:t xml:space="preserve">i</w:t>
      </w:r>
      <w:r w:rsidDel="00000000" w:rsidR="00000000" w:rsidRPr="00000000">
        <w:rPr>
          <w:color w:val="090909"/>
          <w:sz w:val="2"/>
          <w:szCs w:val="2"/>
          <w:rtl w:val="0"/>
        </w:rPr>
        <w:t xml:space="preserve">n</w:t>
      </w:r>
      <w:r w:rsidDel="00000000" w:rsidR="00000000" w:rsidRPr="00000000">
        <w:rPr>
          <w:color w:val="050505"/>
          <w:sz w:val="2"/>
          <w:szCs w:val="2"/>
          <w:rtl w:val="0"/>
        </w:rPr>
        <w:t xml:space="preserve">g</w:t>
      </w:r>
      <w:r w:rsidDel="00000000" w:rsidR="00000000" w:rsidRPr="00000000">
        <w:rPr>
          <w:color w:val="040404"/>
          <w:sz w:val="2"/>
          <w:szCs w:val="2"/>
          <w:rtl w:val="0"/>
        </w:rPr>
        <w:t xml:space="preserve"> h</w:t>
      </w:r>
      <w:r w:rsidDel="00000000" w:rsidR="00000000" w:rsidRPr="00000000">
        <w:rPr>
          <w:color w:val="030303"/>
          <w:sz w:val="2"/>
          <w:szCs w:val="2"/>
          <w:rtl w:val="0"/>
        </w:rPr>
        <w:t xml:space="preserve">is</w:t>
      </w:r>
      <w:r w:rsidDel="00000000" w:rsidR="00000000" w:rsidRPr="00000000">
        <w:rPr>
          <w:color w:val="020202"/>
          <w:sz w:val="2"/>
          <w:szCs w:val="2"/>
          <w:rtl w:val="0"/>
        </w:rPr>
        <w:t xml:space="preserve"> t</w:t>
      </w:r>
      <w:r w:rsidDel="00000000" w:rsidR="00000000" w:rsidRPr="00000000">
        <w:rPr>
          <w:color w:val="010101"/>
          <w:sz w:val="2"/>
          <w:szCs w:val="2"/>
          <w:rtl w:val="0"/>
        </w:rPr>
        <w:t xml:space="preserve">e</w:t>
      </w:r>
      <w:r w:rsidDel="00000000" w:rsidR="00000000" w:rsidRPr="00000000">
        <w:rPr>
          <w:color w:val="000000"/>
          <w:sz w:val="2"/>
          <w:szCs w:val="2"/>
          <w:rtl w:val="0"/>
        </w:rPr>
        <w:t xml:space="preserve">ac</w:t>
      </w:r>
      <w:r w:rsidDel="00000000" w:rsidR="00000000" w:rsidRPr="00000000">
        <w:rPr>
          <w:color w:val="080808"/>
          <w:sz w:val="2"/>
          <w:szCs w:val="2"/>
          <w:rtl w:val="0"/>
        </w:rPr>
        <w:t xml:space="preserve">h</w:t>
      </w:r>
      <w:r w:rsidDel="00000000" w:rsidR="00000000" w:rsidRPr="00000000">
        <w:rPr>
          <w:color w:val="363636"/>
          <w:sz w:val="2"/>
          <w:szCs w:val="2"/>
          <w:rtl w:val="0"/>
        </w:rPr>
        <w:t xml:space="preserve">e</w:t>
      </w:r>
      <w:r w:rsidDel="00000000" w:rsidR="00000000" w:rsidRPr="00000000">
        <w:rPr>
          <w:color w:val="686868"/>
          <w:sz w:val="2"/>
          <w:szCs w:val="2"/>
          <w:rtl w:val="0"/>
        </w:rPr>
        <w:t xml:space="preserve">r</w:t>
      </w:r>
      <w:r w:rsidDel="00000000" w:rsidR="00000000" w:rsidRPr="00000000">
        <w:rPr>
          <w:color w:val="969696"/>
          <w:sz w:val="2"/>
          <w:szCs w:val="2"/>
          <w:rtl w:val="0"/>
        </w:rPr>
        <w:t xml:space="preserve"> </w:t>
      </w:r>
      <w:r w:rsidDel="00000000" w:rsidR="00000000" w:rsidRPr="00000000">
        <w:rPr>
          <w:color w:val="bababa"/>
          <w:sz w:val="2"/>
          <w:szCs w:val="2"/>
          <w:rtl w:val="0"/>
        </w:rPr>
        <w:t xml:space="preserve">b</w:t>
      </w:r>
      <w:r w:rsidDel="00000000" w:rsidR="00000000" w:rsidRPr="00000000">
        <w:rPr>
          <w:color w:val="cdcdcd"/>
          <w:sz w:val="2"/>
          <w:szCs w:val="2"/>
          <w:rtl w:val="0"/>
        </w:rPr>
        <w:t xml:space="preserve">y</w:t>
      </w:r>
      <w:r w:rsidDel="00000000" w:rsidR="00000000" w:rsidRPr="00000000">
        <w:rPr>
          <w:color w:val="f8f8f8"/>
          <w:sz w:val="2"/>
          <w:szCs w:val="2"/>
          <w:rtl w:val="0"/>
        </w:rPr>
        <w:t xml:space="preserve">﻿Cristiano Ronaldo is a Portuguese football player he was born on February 5th 1985 in Santo Antonio his father's name is Jose Dinis Aveiro and his mother's name is Maria Dolores dos Santos Aveiro, his father was a gar</w:t>
      </w:r>
      <w:r w:rsidDel="00000000" w:rsidR="00000000" w:rsidRPr="00000000">
        <w:rPr>
          <w:sz w:val="16"/>
          <w:szCs w:val="16"/>
          <w:rtl w:val="0"/>
        </w:rPr>
        <w:br w:type="textWrapping"/>
      </w:r>
      <w:r w:rsidDel="00000000" w:rsidR="00000000" w:rsidRPr="00000000">
        <w:rPr>
          <w:color w:val="f8f8f8"/>
          <w:sz w:val="2"/>
          <w:szCs w:val="2"/>
          <w:rtl w:val="0"/>
        </w:rPr>
        <w:t xml:space="preserve">dener with the municipality and his mother worked as a cook.Ronaldo was expelled from school after assaulting hi</w:t>
      </w:r>
      <w:r w:rsidDel="00000000" w:rsidR="00000000" w:rsidRPr="00000000">
        <w:rPr>
          <w:color w:val="ececec"/>
          <w:sz w:val="2"/>
          <w:szCs w:val="2"/>
          <w:rtl w:val="0"/>
        </w:rPr>
        <w:t xml:space="preserve">s</w:t>
      </w:r>
      <w:r w:rsidDel="00000000" w:rsidR="00000000" w:rsidRPr="00000000">
        <w:rPr>
          <w:color w:val="f7f7f7"/>
          <w:sz w:val="2"/>
          <w:szCs w:val="2"/>
          <w:rtl w:val="0"/>
        </w:rPr>
        <w:t xml:space="preserve"> </w:t>
      </w:r>
      <w:r w:rsidDel="00000000" w:rsidR="00000000" w:rsidRPr="00000000">
        <w:rPr>
          <w:color w:val="ffffff"/>
          <w:sz w:val="2"/>
          <w:szCs w:val="2"/>
          <w:rtl w:val="0"/>
        </w:rPr>
        <w:t xml:space="preserve">t</w:t>
      </w:r>
      <w:r w:rsidDel="00000000" w:rsidR="00000000" w:rsidRPr="00000000">
        <w:rPr>
          <w:color w:val="f9f9f9"/>
          <w:sz w:val="2"/>
          <w:szCs w:val="2"/>
          <w:rtl w:val="0"/>
        </w:rPr>
        <w:t xml:space="preserve">e</w:t>
      </w:r>
      <w:r w:rsidDel="00000000" w:rsidR="00000000" w:rsidRPr="00000000">
        <w:rPr>
          <w:color w:val="d5d5d5"/>
          <w:sz w:val="2"/>
          <w:szCs w:val="2"/>
          <w:rtl w:val="0"/>
        </w:rPr>
        <w:t xml:space="preserve">a</w:t>
      </w:r>
      <w:r w:rsidDel="00000000" w:rsidR="00000000" w:rsidRPr="00000000">
        <w:rPr>
          <w:color w:val="9a9a9a"/>
          <w:sz w:val="2"/>
          <w:szCs w:val="2"/>
          <w:rtl w:val="0"/>
        </w:rPr>
        <w:t xml:space="preserve">c</w:t>
      </w:r>
      <w:r w:rsidDel="00000000" w:rsidR="00000000" w:rsidRPr="00000000">
        <w:rPr>
          <w:color w:val="5d5d5d"/>
          <w:sz w:val="2"/>
          <w:szCs w:val="2"/>
          <w:rtl w:val="0"/>
        </w:rPr>
        <w:t xml:space="preserve">h</w:t>
      </w:r>
      <w:r w:rsidDel="00000000" w:rsidR="00000000" w:rsidRPr="00000000">
        <w:rPr>
          <w:color w:val="363636"/>
          <w:sz w:val="2"/>
          <w:szCs w:val="2"/>
          <w:rtl w:val="0"/>
        </w:rPr>
        <w:t xml:space="preserve">e</w:t>
      </w:r>
      <w:r w:rsidDel="00000000" w:rsidR="00000000" w:rsidRPr="00000000">
        <w:rPr>
          <w:color w:val="000000"/>
          <w:sz w:val="2"/>
          <w:szCs w:val="2"/>
          <w:rtl w:val="0"/>
        </w:rPr>
        <w:t xml:space="preserve">r by</w:t>
      </w:r>
      <w:r w:rsidDel="00000000" w:rsidR="00000000" w:rsidRPr="00000000">
        <w:rPr>
          <w:color w:val="050505"/>
          <w:sz w:val="2"/>
          <w:szCs w:val="2"/>
          <w:rtl w:val="0"/>
        </w:rPr>
        <w:t xml:space="preserve"> </w:t>
      </w:r>
      <w:r w:rsidDel="00000000" w:rsidR="00000000" w:rsidRPr="00000000">
        <w:rPr>
          <w:color w:val="0e0e0e"/>
          <w:sz w:val="2"/>
          <w:szCs w:val="2"/>
          <w:rtl w:val="0"/>
        </w:rPr>
        <w:t xml:space="preserve">t</w:t>
      </w:r>
      <w:r w:rsidDel="00000000" w:rsidR="00000000" w:rsidRPr="00000000">
        <w:rPr>
          <w:color w:val="141414"/>
          <w:sz w:val="2"/>
          <w:szCs w:val="2"/>
          <w:rtl w:val="0"/>
        </w:rPr>
        <w:t xml:space="preserve">h</w:t>
      </w:r>
      <w:r w:rsidDel="00000000" w:rsidR="00000000" w:rsidRPr="00000000">
        <w:rPr>
          <w:color w:val="181818"/>
          <w:sz w:val="2"/>
          <w:szCs w:val="2"/>
          <w:rtl w:val="0"/>
        </w:rPr>
        <w:t xml:space="preserve">r</w:t>
      </w:r>
      <w:r w:rsidDel="00000000" w:rsidR="00000000" w:rsidRPr="00000000">
        <w:rPr>
          <w:color w:val="000000"/>
          <w:sz w:val="2"/>
          <w:szCs w:val="2"/>
          <w:rtl w:val="0"/>
        </w:rPr>
        <w:t xml:space="preserve">o</w:t>
      </w:r>
      <w:r w:rsidDel="00000000" w:rsidR="00000000" w:rsidRPr="00000000">
        <w:rPr>
          <w:color w:val="020202"/>
          <w:sz w:val="2"/>
          <w:szCs w:val="2"/>
          <w:rtl w:val="0"/>
        </w:rPr>
        <w:t xml:space="preserve">w</w:t>
      </w:r>
      <w:r w:rsidDel="00000000" w:rsidR="00000000" w:rsidRPr="00000000">
        <w:rPr>
          <w:color w:val="050505"/>
          <w:sz w:val="2"/>
          <w:szCs w:val="2"/>
          <w:rtl w:val="0"/>
        </w:rPr>
        <w:t xml:space="preserve">i</w:t>
      </w:r>
      <w:r w:rsidDel="00000000" w:rsidR="00000000" w:rsidRPr="00000000">
        <w:rPr>
          <w:color w:val="0a0a0a"/>
          <w:sz w:val="2"/>
          <w:szCs w:val="2"/>
          <w:rtl w:val="0"/>
        </w:rPr>
        <w:t xml:space="preserve">n</w:t>
      </w:r>
      <w:r w:rsidDel="00000000" w:rsidR="00000000" w:rsidRPr="00000000">
        <w:rPr>
          <w:color w:val="101010"/>
          <w:sz w:val="2"/>
          <w:szCs w:val="2"/>
          <w:rtl w:val="0"/>
        </w:rPr>
        <w:t xml:space="preserve">g</w:t>
      </w:r>
      <w:r w:rsidDel="00000000" w:rsidR="00000000" w:rsidRPr="00000000">
        <w:rPr>
          <w:color w:val="151515"/>
          <w:sz w:val="2"/>
          <w:szCs w:val="2"/>
          <w:rtl w:val="0"/>
        </w:rPr>
        <w:t xml:space="preserve"> </w:t>
      </w:r>
      <w:r w:rsidDel="00000000" w:rsidR="00000000" w:rsidRPr="00000000">
        <w:rPr>
          <w:color w:val="181818"/>
          <w:sz w:val="2"/>
          <w:szCs w:val="2"/>
          <w:rtl w:val="0"/>
        </w:rPr>
        <w:t xml:space="preserve">u</w:t>
      </w:r>
      <w:r w:rsidDel="00000000" w:rsidR="00000000" w:rsidRPr="00000000">
        <w:rPr>
          <w:color w:val="1b1b1b"/>
          <w:sz w:val="2"/>
          <w:szCs w:val="2"/>
          <w:rtl w:val="0"/>
        </w:rPr>
        <w:t xml:space="preserve">p</w:t>
      </w:r>
      <w:r w:rsidDel="00000000" w:rsidR="00000000" w:rsidRPr="00000000">
        <w:rPr>
          <w:color w:val="000000"/>
          <w:sz w:val="2"/>
          <w:szCs w:val="2"/>
          <w:rtl w:val="0"/>
        </w:rPr>
        <w:t xml:space="preserve"> a chair at him he had a</w:t>
      </w:r>
      <w:r w:rsidDel="00000000" w:rsidR="00000000" w:rsidRPr="00000000">
        <w:rPr>
          <w:color w:val="151515"/>
          <w:sz w:val="2"/>
          <w:szCs w:val="2"/>
          <w:rtl w:val="0"/>
        </w:rPr>
        <w:t xml:space="preserve">l</w:t>
      </w:r>
      <w:r w:rsidDel="00000000" w:rsidR="00000000" w:rsidRPr="00000000">
        <w:rPr>
          <w:color w:val="141414"/>
          <w:sz w:val="2"/>
          <w:szCs w:val="2"/>
          <w:rtl w:val="0"/>
        </w:rPr>
        <w:t xml:space="preserve">w</w:t>
      </w:r>
      <w:r w:rsidDel="00000000" w:rsidR="00000000" w:rsidRPr="00000000">
        <w:rPr>
          <w:color w:val="131313"/>
          <w:sz w:val="2"/>
          <w:szCs w:val="2"/>
          <w:rtl w:val="0"/>
        </w:rPr>
        <w:t xml:space="preserve">a</w:t>
      </w:r>
      <w:r w:rsidDel="00000000" w:rsidR="00000000" w:rsidRPr="00000000">
        <w:rPr>
          <w:color w:val="111111"/>
          <w:sz w:val="2"/>
          <w:szCs w:val="2"/>
          <w:rtl w:val="0"/>
        </w:rPr>
        <w:t xml:space="preserve">y</w:t>
      </w:r>
      <w:r w:rsidDel="00000000" w:rsidR="00000000" w:rsidRPr="00000000">
        <w:rPr>
          <w:color w:val="0e0e0e"/>
          <w:sz w:val="2"/>
          <w:szCs w:val="2"/>
          <w:rtl w:val="0"/>
        </w:rPr>
        <w:t xml:space="preserve">s</w:t>
      </w:r>
      <w:r w:rsidDel="00000000" w:rsidR="00000000" w:rsidRPr="00000000">
        <w:rPr>
          <w:color w:val="0c0c0c"/>
          <w:sz w:val="2"/>
          <w:szCs w:val="2"/>
          <w:rtl w:val="0"/>
        </w:rPr>
        <w:t xml:space="preserve"> </w:t>
      </w:r>
      <w:r w:rsidDel="00000000" w:rsidR="00000000" w:rsidRPr="00000000">
        <w:rPr>
          <w:color w:val="0b0b0b"/>
          <w:sz w:val="2"/>
          <w:szCs w:val="2"/>
          <w:rtl w:val="0"/>
        </w:rPr>
        <w:t xml:space="preserve">b</w:t>
      </w:r>
      <w:r w:rsidDel="00000000" w:rsidR="00000000" w:rsidRPr="00000000">
        <w:rPr>
          <w:color w:val="0a0a0a"/>
          <w:sz w:val="2"/>
          <w:szCs w:val="2"/>
          <w:rtl w:val="0"/>
        </w:rPr>
        <w:t xml:space="preserve">e</w:t>
      </w:r>
      <w:r w:rsidDel="00000000" w:rsidR="00000000" w:rsidRPr="00000000">
        <w:rPr>
          <w:color w:val="101010"/>
          <w:sz w:val="2"/>
          <w:szCs w:val="2"/>
          <w:rtl w:val="0"/>
        </w:rPr>
        <w:t xml:space="preserve">e</w:t>
      </w:r>
      <w:r w:rsidDel="00000000" w:rsidR="00000000" w:rsidRPr="00000000">
        <w:rPr>
          <w:color w:val="131313"/>
          <w:sz w:val="2"/>
          <w:szCs w:val="2"/>
          <w:rtl w:val="0"/>
        </w:rPr>
        <w:t xml:space="preserve">n</w:t>
      </w:r>
      <w:r w:rsidDel="00000000" w:rsidR="00000000" w:rsidRPr="00000000">
        <w:rPr>
          <w:color w:val="191919"/>
          <w:sz w:val="2"/>
          <w:szCs w:val="2"/>
          <w:rtl w:val="0"/>
        </w:rPr>
        <w:t xml:space="preserve"> </w:t>
      </w:r>
      <w:r w:rsidDel="00000000" w:rsidR="00000000" w:rsidRPr="00000000">
        <w:rPr>
          <w:color w:val="202020"/>
          <w:sz w:val="2"/>
          <w:szCs w:val="2"/>
          <w:rtl w:val="0"/>
        </w:rPr>
        <w:t xml:space="preserve">a</w:t>
      </w:r>
      <w:r w:rsidDel="00000000" w:rsidR="00000000" w:rsidRPr="00000000">
        <w:rPr>
          <w:color w:val="272727"/>
          <w:sz w:val="2"/>
          <w:szCs w:val="2"/>
          <w:rtl w:val="0"/>
        </w:rPr>
        <w:t xml:space="preserve"> </w:t>
      </w:r>
      <w:r w:rsidDel="00000000" w:rsidR="00000000" w:rsidRPr="00000000">
        <w:rPr>
          <w:color w:val="2e2e2e"/>
          <w:sz w:val="2"/>
          <w:szCs w:val="2"/>
          <w:rtl w:val="0"/>
        </w:rPr>
        <w:t xml:space="preserve">k</w:t>
      </w:r>
      <w:r w:rsidDel="00000000" w:rsidR="00000000" w:rsidRPr="00000000">
        <w:rPr>
          <w:color w:val="343434"/>
          <w:sz w:val="2"/>
          <w:szCs w:val="2"/>
          <w:rtl w:val="0"/>
        </w:rPr>
        <w:t xml:space="preserve">e</w:t>
      </w:r>
      <w:r w:rsidDel="00000000" w:rsidR="00000000" w:rsidRPr="00000000">
        <w:rPr>
          <w:color w:val="373737"/>
          <w:sz w:val="2"/>
          <w:szCs w:val="2"/>
          <w:rtl w:val="0"/>
        </w:rPr>
        <w:t xml:space="preserve">e</w:t>
      </w:r>
      <w:r w:rsidDel="00000000" w:rsidR="00000000" w:rsidRPr="00000000">
        <w:rPr>
          <w:color w:val="2b2b2b"/>
          <w:sz w:val="2"/>
          <w:szCs w:val="2"/>
          <w:rtl w:val="0"/>
        </w:rPr>
        <w:t xml:space="preserve">n</w:t>
      </w:r>
      <w:r w:rsidDel="00000000" w:rsidR="00000000" w:rsidRPr="00000000">
        <w:rPr>
          <w:color w:val="252525"/>
          <w:sz w:val="2"/>
          <w:szCs w:val="2"/>
          <w:rtl w:val="0"/>
        </w:rPr>
        <w:t xml:space="preserve"> </w:t>
      </w:r>
      <w:r w:rsidDel="00000000" w:rsidR="00000000" w:rsidRPr="00000000">
        <w:rPr>
          <w:color w:val="181818"/>
          <w:sz w:val="2"/>
          <w:szCs w:val="2"/>
          <w:rtl w:val="0"/>
        </w:rPr>
        <w:t xml:space="preserve">f</w:t>
      </w:r>
      <w:r w:rsidDel="00000000" w:rsidR="00000000" w:rsidRPr="00000000">
        <w:rPr>
          <w:color w:val="080808"/>
          <w:sz w:val="2"/>
          <w:szCs w:val="2"/>
          <w:rtl w:val="0"/>
        </w:rPr>
        <w:t xml:space="preserve">o</w:t>
      </w:r>
      <w:r w:rsidDel="00000000" w:rsidR="00000000" w:rsidRPr="00000000">
        <w:rPr>
          <w:color w:val="000000"/>
          <w:sz w:val="2"/>
          <w:szCs w:val="2"/>
          <w:rtl w:val="0"/>
        </w:rPr>
        <w:t xml:space="preserve">otba</w:t>
      </w:r>
      <w:r w:rsidDel="00000000" w:rsidR="00000000" w:rsidRPr="00000000">
        <w:rPr>
          <w:color w:val="2a2a2a"/>
          <w:sz w:val="2"/>
          <w:szCs w:val="2"/>
          <w:rtl w:val="0"/>
        </w:rPr>
        <w:t xml:space="preserve">l</w:t>
      </w:r>
      <w:r w:rsidDel="00000000" w:rsidR="00000000" w:rsidRPr="00000000">
        <w:rPr>
          <w:color w:val="393939"/>
          <w:sz w:val="2"/>
          <w:szCs w:val="2"/>
          <w:rtl w:val="0"/>
        </w:rPr>
        <w:t xml:space="preserve">l</w:t>
      </w:r>
      <w:r w:rsidDel="00000000" w:rsidR="00000000" w:rsidRPr="00000000">
        <w:rPr>
          <w:color w:val="555555"/>
          <w:sz w:val="2"/>
          <w:szCs w:val="2"/>
          <w:rtl w:val="0"/>
        </w:rPr>
        <w:t xml:space="preserve">e</w:t>
      </w:r>
      <w:r w:rsidDel="00000000" w:rsidR="00000000" w:rsidRPr="00000000">
        <w:rPr>
          <w:color w:val="797979"/>
          <w:sz w:val="2"/>
          <w:szCs w:val="2"/>
          <w:rtl w:val="0"/>
        </w:rPr>
        <w:t xml:space="preserve">r</w:t>
      </w:r>
      <w:r w:rsidDel="00000000" w:rsidR="00000000" w:rsidRPr="00000000">
        <w:rPr>
          <w:color w:val="a1a1a1"/>
          <w:sz w:val="2"/>
          <w:szCs w:val="2"/>
          <w:rtl w:val="0"/>
        </w:rPr>
        <w:t xml:space="preserve"> </w:t>
      </w:r>
      <w:r w:rsidDel="00000000" w:rsidR="00000000" w:rsidRPr="00000000">
        <w:rPr>
          <w:color w:val="c5c5c5"/>
          <w:sz w:val="2"/>
          <w:szCs w:val="2"/>
          <w:rtl w:val="0"/>
        </w:rPr>
        <w:t xml:space="preserve">a</w:t>
      </w:r>
      <w:r w:rsidDel="00000000" w:rsidR="00000000" w:rsidRPr="00000000">
        <w:rPr>
          <w:color w:val="e1e1e1"/>
          <w:sz w:val="2"/>
          <w:szCs w:val="2"/>
          <w:rtl w:val="0"/>
        </w:rPr>
        <w:t xml:space="preserve">n</w:t>
      </w:r>
      <w:r w:rsidDel="00000000" w:rsidR="00000000" w:rsidRPr="00000000">
        <w:rPr>
          <w:color w:val="f0f0f0"/>
          <w:sz w:val="2"/>
          <w:szCs w:val="2"/>
          <w:rtl w:val="0"/>
        </w:rPr>
        <w:t xml:space="preserve">d</w:t>
      </w:r>
      <w:r w:rsidDel="00000000" w:rsidR="00000000" w:rsidRPr="00000000">
        <w:rPr>
          <w:color w:val="f8f8f8"/>
          <w:sz w:val="2"/>
          <w:szCs w:val="2"/>
          <w:rtl w:val="0"/>
        </w:rPr>
        <w:t xml:space="preserve"> by the time he was 14 years old he decided to concentrate on becoming a professional footballer In 1995 Cristiano Ronaldo joined the club Nacional located in his hometown of Madeira later he joined one of the biggest </w:t>
      </w:r>
      <w:r w:rsidDel="00000000" w:rsidR="00000000" w:rsidRPr="00000000">
        <w:rPr>
          <w:sz w:val="16"/>
          <w:szCs w:val="16"/>
          <w:rtl w:val="0"/>
        </w:rPr>
        <w:br w:type="textWrapping"/>
      </w:r>
      <w:r w:rsidDel="00000000" w:rsidR="00000000" w:rsidRPr="00000000">
        <w:rPr>
          <w:color w:val="f8f8f8"/>
          <w:sz w:val="2"/>
          <w:szCs w:val="2"/>
          <w:rtl w:val="0"/>
        </w:rPr>
        <w:t xml:space="preserve">clubs in Portugal namely Sporting CP after clearing a trial During his time at Sporting CP, Cristiano Ronaldo pl</w:t>
      </w:r>
      <w:r w:rsidDel="00000000" w:rsidR="00000000" w:rsidRPr="00000000">
        <w:rPr>
          <w:color w:val="dedede"/>
          <w:sz w:val="2"/>
          <w:szCs w:val="2"/>
          <w:rtl w:val="0"/>
        </w:rPr>
        <w:t xml:space="preserve">a</w:t>
      </w:r>
      <w:r w:rsidDel="00000000" w:rsidR="00000000" w:rsidRPr="00000000">
        <w:rPr>
          <w:color w:val="efefef"/>
          <w:sz w:val="2"/>
          <w:szCs w:val="2"/>
          <w:rtl w:val="0"/>
        </w:rPr>
        <w:t xml:space="preserve">y</w:t>
      </w:r>
      <w:r w:rsidDel="00000000" w:rsidR="00000000" w:rsidRPr="00000000">
        <w:rPr>
          <w:color w:val="ffffff"/>
          <w:sz w:val="2"/>
          <w:szCs w:val="2"/>
          <w:rtl w:val="0"/>
        </w:rPr>
        <w:t xml:space="preserve">ed </w:t>
      </w:r>
      <w:r w:rsidDel="00000000" w:rsidR="00000000" w:rsidRPr="00000000">
        <w:rPr>
          <w:color w:val="f2f2f2"/>
          <w:sz w:val="2"/>
          <w:szCs w:val="2"/>
          <w:rtl w:val="0"/>
        </w:rPr>
        <w:t xml:space="preserve">f</w:t>
      </w:r>
      <w:r w:rsidDel="00000000" w:rsidR="00000000" w:rsidRPr="00000000">
        <w:rPr>
          <w:color w:val="d1d1d1"/>
          <w:sz w:val="2"/>
          <w:szCs w:val="2"/>
          <w:rtl w:val="0"/>
        </w:rPr>
        <w:t xml:space="preserve">o</w:t>
      </w:r>
      <w:r w:rsidDel="00000000" w:rsidR="00000000" w:rsidRPr="00000000">
        <w:rPr>
          <w:color w:val="bababa"/>
          <w:sz w:val="2"/>
          <w:szCs w:val="2"/>
          <w:rtl w:val="0"/>
        </w:rPr>
        <w:t xml:space="preserve">r</w:t>
      </w:r>
      <w:r w:rsidDel="00000000" w:rsidR="00000000" w:rsidRPr="00000000">
        <w:rPr>
          <w:color w:val="2e2e2e"/>
          <w:sz w:val="2"/>
          <w:szCs w:val="2"/>
          <w:rtl w:val="0"/>
        </w:rPr>
        <w:t xml:space="preserve"> </w:t>
      </w:r>
      <w:r w:rsidDel="00000000" w:rsidR="00000000" w:rsidRPr="00000000">
        <w:rPr>
          <w:color w:val="2a2a2a"/>
          <w:sz w:val="2"/>
          <w:szCs w:val="2"/>
          <w:rtl w:val="0"/>
        </w:rPr>
        <w:t xml:space="preserve">a</w:t>
      </w:r>
      <w:r w:rsidDel="00000000" w:rsidR="00000000" w:rsidRPr="00000000">
        <w:rPr>
          <w:color w:val="232323"/>
          <w:sz w:val="2"/>
          <w:szCs w:val="2"/>
          <w:rtl w:val="0"/>
        </w:rPr>
        <w:t xml:space="preserve">l</w:t>
      </w:r>
      <w:r w:rsidDel="00000000" w:rsidR="00000000" w:rsidRPr="00000000">
        <w:rPr>
          <w:color w:val="1a1a1a"/>
          <w:sz w:val="2"/>
          <w:szCs w:val="2"/>
          <w:rtl w:val="0"/>
        </w:rPr>
        <w:t xml:space="preserve">l</w:t>
      </w:r>
      <w:r w:rsidDel="00000000" w:rsidR="00000000" w:rsidRPr="00000000">
        <w:rPr>
          <w:color w:val="101010"/>
          <w:sz w:val="2"/>
          <w:szCs w:val="2"/>
          <w:rtl w:val="0"/>
        </w:rPr>
        <w:t xml:space="preserve"> </w:t>
      </w:r>
      <w:r w:rsidDel="00000000" w:rsidR="00000000" w:rsidRPr="00000000">
        <w:rPr>
          <w:color w:val="070707"/>
          <w:sz w:val="2"/>
          <w:szCs w:val="2"/>
          <w:rtl w:val="0"/>
        </w:rPr>
        <w:t xml:space="preserve">t</w:t>
      </w:r>
      <w:r w:rsidDel="00000000" w:rsidR="00000000" w:rsidRPr="00000000">
        <w:rPr>
          <w:color w:val="010101"/>
          <w:sz w:val="2"/>
          <w:szCs w:val="2"/>
          <w:rtl w:val="0"/>
        </w:rPr>
        <w:t xml:space="preserve">h</w:t>
      </w:r>
      <w:r w:rsidDel="00000000" w:rsidR="00000000" w:rsidRPr="00000000">
        <w:rPr>
          <w:color w:val="000000"/>
          <w:sz w:val="2"/>
          <w:szCs w:val="2"/>
          <w:rtl w:val="0"/>
        </w:rPr>
        <w:t xml:space="preserve">e lev</w:t>
      </w:r>
      <w:r w:rsidDel="00000000" w:rsidR="00000000" w:rsidRPr="00000000">
        <w:rPr>
          <w:color w:val="0d0d0d"/>
          <w:sz w:val="2"/>
          <w:szCs w:val="2"/>
          <w:rtl w:val="0"/>
        </w:rPr>
        <w:t xml:space="preserve">e</w:t>
      </w:r>
      <w:r w:rsidDel="00000000" w:rsidR="00000000" w:rsidRPr="00000000">
        <w:rPr>
          <w:color w:val="1b1b1b"/>
          <w:sz w:val="2"/>
          <w:szCs w:val="2"/>
          <w:rtl w:val="0"/>
        </w:rPr>
        <w:t xml:space="preserve">l</w:t>
      </w:r>
      <w:r w:rsidDel="00000000" w:rsidR="00000000" w:rsidRPr="00000000">
        <w:rPr>
          <w:color w:val="252525"/>
          <w:sz w:val="2"/>
          <w:szCs w:val="2"/>
          <w:rtl w:val="0"/>
        </w:rPr>
        <w:t xml:space="preserve">s</w:t>
      </w:r>
      <w:r w:rsidDel="00000000" w:rsidR="00000000" w:rsidRPr="00000000">
        <w:rPr>
          <w:color w:val="2b2b2b"/>
          <w:sz w:val="2"/>
          <w:szCs w:val="2"/>
          <w:rtl w:val="0"/>
        </w:rPr>
        <w:t xml:space="preserve"> </w:t>
      </w:r>
      <w:r w:rsidDel="00000000" w:rsidR="00000000" w:rsidRPr="00000000">
        <w:rPr>
          <w:color w:val="000000"/>
          <w:sz w:val="2"/>
          <w:szCs w:val="2"/>
          <w:rtl w:val="0"/>
        </w:rPr>
        <w:t xml:space="preserve">he played in a loofa Cha</w:t>
      </w:r>
      <w:r w:rsidDel="00000000" w:rsidR="00000000" w:rsidRPr="00000000">
        <w:rPr>
          <w:color w:val="121212"/>
          <w:sz w:val="2"/>
          <w:szCs w:val="2"/>
          <w:rtl w:val="0"/>
        </w:rPr>
        <w:t xml:space="preserve">m</w:t>
      </w:r>
      <w:r w:rsidDel="00000000" w:rsidR="00000000" w:rsidRPr="00000000">
        <w:rPr>
          <w:color w:val="131313"/>
          <w:sz w:val="2"/>
          <w:szCs w:val="2"/>
          <w:rtl w:val="0"/>
        </w:rPr>
        <w:t xml:space="preserve">pi</w:t>
      </w:r>
      <w:r w:rsidDel="00000000" w:rsidR="00000000" w:rsidRPr="00000000">
        <w:rPr>
          <w:color w:val="141414"/>
          <w:sz w:val="2"/>
          <w:szCs w:val="2"/>
          <w:rtl w:val="0"/>
        </w:rPr>
        <w:t xml:space="preserve">o</w:t>
      </w:r>
      <w:r w:rsidDel="00000000" w:rsidR="00000000" w:rsidRPr="00000000">
        <w:rPr>
          <w:color w:val="161616"/>
          <w:sz w:val="2"/>
          <w:szCs w:val="2"/>
          <w:rtl w:val="0"/>
        </w:rPr>
        <w:t xml:space="preserve">n</w:t>
      </w:r>
      <w:r w:rsidDel="00000000" w:rsidR="00000000" w:rsidRPr="00000000">
        <w:rPr>
          <w:color w:val="171717"/>
          <w:sz w:val="2"/>
          <w:szCs w:val="2"/>
          <w:rtl w:val="0"/>
        </w:rPr>
        <w:t xml:space="preserve">s </w:t>
      </w:r>
      <w:r w:rsidDel="00000000" w:rsidR="00000000" w:rsidRPr="00000000">
        <w:rPr>
          <w:color w:val="181818"/>
          <w:sz w:val="2"/>
          <w:szCs w:val="2"/>
          <w:rtl w:val="0"/>
        </w:rPr>
        <w:t xml:space="preserve">L</w:t>
      </w:r>
      <w:r w:rsidDel="00000000" w:rsidR="00000000" w:rsidRPr="00000000">
        <w:rPr>
          <w:color w:val="080808"/>
          <w:sz w:val="2"/>
          <w:szCs w:val="2"/>
          <w:rtl w:val="0"/>
        </w:rPr>
        <w:t xml:space="preserve">e</w:t>
      </w:r>
      <w:r w:rsidDel="00000000" w:rsidR="00000000" w:rsidRPr="00000000">
        <w:rPr>
          <w:color w:val="0b0b0b"/>
          <w:sz w:val="2"/>
          <w:szCs w:val="2"/>
          <w:rtl w:val="0"/>
        </w:rPr>
        <w:t xml:space="preserve">a</w:t>
      </w:r>
      <w:r w:rsidDel="00000000" w:rsidR="00000000" w:rsidRPr="00000000">
        <w:rPr>
          <w:color w:val="111111"/>
          <w:sz w:val="2"/>
          <w:szCs w:val="2"/>
          <w:rtl w:val="0"/>
        </w:rPr>
        <w:t xml:space="preserve">g</w:t>
      </w:r>
      <w:r w:rsidDel="00000000" w:rsidR="00000000" w:rsidRPr="00000000">
        <w:rPr>
          <w:color w:val="181818"/>
          <w:sz w:val="2"/>
          <w:szCs w:val="2"/>
          <w:rtl w:val="0"/>
        </w:rPr>
        <w:t xml:space="preserve">u</w:t>
      </w:r>
      <w:r w:rsidDel="00000000" w:rsidR="00000000" w:rsidRPr="00000000">
        <w:rPr>
          <w:color w:val="1f1f1f"/>
          <w:sz w:val="2"/>
          <w:szCs w:val="2"/>
          <w:rtl w:val="0"/>
        </w:rPr>
        <w:t xml:space="preserve">e</w:t>
      </w:r>
      <w:r w:rsidDel="00000000" w:rsidR="00000000" w:rsidRPr="00000000">
        <w:rPr>
          <w:color w:val="262626"/>
          <w:sz w:val="2"/>
          <w:szCs w:val="2"/>
          <w:rtl w:val="0"/>
        </w:rPr>
        <w:t xml:space="preserve"> </w:t>
      </w:r>
      <w:r w:rsidDel="00000000" w:rsidR="00000000" w:rsidRPr="00000000">
        <w:rPr>
          <w:color w:val="2c2c2c"/>
          <w:sz w:val="2"/>
          <w:szCs w:val="2"/>
          <w:rtl w:val="0"/>
        </w:rPr>
        <w:t xml:space="preserve">a</w:t>
      </w:r>
      <w:r w:rsidDel="00000000" w:rsidR="00000000" w:rsidRPr="00000000">
        <w:rPr>
          <w:color w:val="2f2f2f"/>
          <w:sz w:val="2"/>
          <w:szCs w:val="2"/>
          <w:rtl w:val="0"/>
        </w:rPr>
        <w:t xml:space="preserve">g</w:t>
      </w:r>
      <w:r w:rsidDel="00000000" w:rsidR="00000000" w:rsidRPr="00000000">
        <w:rPr>
          <w:color w:val="101010"/>
          <w:sz w:val="2"/>
          <w:szCs w:val="2"/>
          <w:rtl w:val="0"/>
        </w:rPr>
        <w:t xml:space="preserve">a</w:t>
      </w:r>
      <w:r w:rsidDel="00000000" w:rsidR="00000000" w:rsidRPr="00000000">
        <w:rPr>
          <w:color w:val="111111"/>
          <w:sz w:val="2"/>
          <w:szCs w:val="2"/>
          <w:rtl w:val="0"/>
        </w:rPr>
        <w:t xml:space="preserve">i</w:t>
      </w:r>
      <w:r w:rsidDel="00000000" w:rsidR="00000000" w:rsidRPr="00000000">
        <w:rPr>
          <w:color w:val="121212"/>
          <w:sz w:val="2"/>
          <w:szCs w:val="2"/>
          <w:rtl w:val="0"/>
        </w:rPr>
        <w:t xml:space="preserve">n</w:t>
      </w:r>
      <w:r w:rsidDel="00000000" w:rsidR="00000000" w:rsidRPr="00000000">
        <w:rPr>
          <w:color w:val="141414"/>
          <w:sz w:val="2"/>
          <w:szCs w:val="2"/>
          <w:rtl w:val="0"/>
        </w:rPr>
        <w:t xml:space="preserve">s</w:t>
      </w:r>
      <w:r w:rsidDel="00000000" w:rsidR="00000000" w:rsidRPr="00000000">
        <w:rPr>
          <w:color w:val="161616"/>
          <w:sz w:val="2"/>
          <w:szCs w:val="2"/>
          <w:rtl w:val="0"/>
        </w:rPr>
        <w:t xml:space="preserve">t</w:t>
      </w:r>
      <w:r w:rsidDel="00000000" w:rsidR="00000000" w:rsidRPr="00000000">
        <w:rPr>
          <w:color w:val="181818"/>
          <w:sz w:val="2"/>
          <w:szCs w:val="2"/>
          <w:rtl w:val="0"/>
        </w:rPr>
        <w:t xml:space="preserve"> </w:t>
      </w:r>
      <w:r w:rsidDel="00000000" w:rsidR="00000000" w:rsidRPr="00000000">
        <w:rPr>
          <w:color w:val="1a1a1a"/>
          <w:sz w:val="2"/>
          <w:szCs w:val="2"/>
          <w:rtl w:val="0"/>
        </w:rPr>
        <w:t xml:space="preserve">M</w:t>
      </w:r>
      <w:r w:rsidDel="00000000" w:rsidR="00000000" w:rsidRPr="00000000">
        <w:rPr>
          <w:color w:val="1b1b1b"/>
          <w:sz w:val="2"/>
          <w:szCs w:val="2"/>
          <w:rtl w:val="0"/>
        </w:rPr>
        <w:t xml:space="preserve">a</w:t>
      </w:r>
      <w:r w:rsidDel="00000000" w:rsidR="00000000" w:rsidRPr="00000000">
        <w:rPr>
          <w:color w:val="9d9d9d"/>
          <w:sz w:val="2"/>
          <w:szCs w:val="2"/>
          <w:rtl w:val="0"/>
        </w:rPr>
        <w:t xml:space="preserve">n</w:t>
      </w:r>
      <w:r w:rsidDel="00000000" w:rsidR="00000000" w:rsidRPr="00000000">
        <w:rPr>
          <w:color w:val="a6a6a6"/>
          <w:sz w:val="2"/>
          <w:szCs w:val="2"/>
          <w:rtl w:val="0"/>
        </w:rPr>
        <w:t xml:space="preserve">c</w:t>
      </w:r>
      <w:r w:rsidDel="00000000" w:rsidR="00000000" w:rsidRPr="00000000">
        <w:rPr>
          <w:color w:val="b7b7b7"/>
          <w:sz w:val="2"/>
          <w:szCs w:val="2"/>
          <w:rtl w:val="0"/>
        </w:rPr>
        <w:t xml:space="preserve">h</w:t>
      </w:r>
      <w:r w:rsidDel="00000000" w:rsidR="00000000" w:rsidRPr="00000000">
        <w:rPr>
          <w:color w:val="cccccc"/>
          <w:sz w:val="2"/>
          <w:szCs w:val="2"/>
          <w:rtl w:val="0"/>
        </w:rPr>
        <w:t xml:space="preserve">e</w:t>
      </w:r>
      <w:r w:rsidDel="00000000" w:rsidR="00000000" w:rsidRPr="00000000">
        <w:rPr>
          <w:color w:val="e4e4e4"/>
          <w:sz w:val="2"/>
          <w:szCs w:val="2"/>
          <w:rtl w:val="0"/>
        </w:rPr>
        <w:t xml:space="preserve">s</w:t>
      </w:r>
      <w:r w:rsidDel="00000000" w:rsidR="00000000" w:rsidRPr="00000000">
        <w:rPr>
          <w:color w:val="f9f9f9"/>
          <w:sz w:val="2"/>
          <w:szCs w:val="2"/>
          <w:rtl w:val="0"/>
        </w:rPr>
        <w:t xml:space="preserve">t</w:t>
      </w:r>
      <w:r w:rsidDel="00000000" w:rsidR="00000000" w:rsidRPr="00000000">
        <w:rPr>
          <w:color w:val="ffffff"/>
          <w:sz w:val="2"/>
          <w:szCs w:val="2"/>
          <w:rtl w:val="0"/>
        </w:rPr>
        <w:t xml:space="preserve">er</w:t>
      </w:r>
      <w:r w:rsidDel="00000000" w:rsidR="00000000" w:rsidRPr="00000000">
        <w:rPr>
          <w:color w:val="f8f8f8"/>
          <w:sz w:val="2"/>
          <w:szCs w:val="2"/>
          <w:rtl w:val="0"/>
        </w:rPr>
        <w:t xml:space="preserve"> United in 2003, the manager of the English club Sir Alex Ferguson was impressed by his performance and brought him to the club in the same year In his first season at Manchester United Ronaldo scored three goals in th</w:t>
      </w:r>
      <w:r w:rsidDel="00000000" w:rsidR="00000000" w:rsidRPr="00000000">
        <w:rPr>
          <w:sz w:val="16"/>
          <w:szCs w:val="16"/>
          <w:rtl w:val="0"/>
        </w:rPr>
        <w:br w:type="textWrapping"/>
      </w:r>
      <w:r w:rsidDel="00000000" w:rsidR="00000000" w:rsidRPr="00000000">
        <w:rPr>
          <w:color w:val="f8f8f8"/>
          <w:sz w:val="2"/>
          <w:szCs w:val="2"/>
          <w:rtl w:val="0"/>
        </w:rPr>
        <w:t xml:space="preserve">e league he scored 84 goals for the club in 196 league games and became one of the best players in the world At </w:t>
      </w:r>
      <w:r w:rsidDel="00000000" w:rsidR="00000000" w:rsidRPr="00000000">
        <w:rPr>
          <w:color w:val="e7e7e7"/>
          <w:sz w:val="2"/>
          <w:szCs w:val="2"/>
          <w:rtl w:val="0"/>
        </w:rPr>
        <w:t xml:space="preserve">t</w:t>
      </w:r>
      <w:r w:rsidDel="00000000" w:rsidR="00000000" w:rsidRPr="00000000">
        <w:rPr>
          <w:color w:val="f4f4f4"/>
          <w:sz w:val="2"/>
          <w:szCs w:val="2"/>
          <w:rtl w:val="0"/>
        </w:rPr>
        <w:t xml:space="preserve">h</w:t>
      </w:r>
      <w:r w:rsidDel="00000000" w:rsidR="00000000" w:rsidRPr="00000000">
        <w:rPr>
          <w:color w:val="ffffff"/>
          <w:sz w:val="2"/>
          <w:szCs w:val="2"/>
          <w:rtl w:val="0"/>
        </w:rPr>
        <w:t xml:space="preserve">e 20</w:t>
      </w:r>
      <w:r w:rsidDel="00000000" w:rsidR="00000000" w:rsidRPr="00000000">
        <w:rPr>
          <w:color w:val="fafafa"/>
          <w:sz w:val="2"/>
          <w:szCs w:val="2"/>
          <w:rtl w:val="0"/>
        </w:rPr>
        <w:t xml:space="preserve">0</w:t>
      </w:r>
      <w:r w:rsidDel="00000000" w:rsidR="00000000" w:rsidRPr="00000000">
        <w:rPr>
          <w:color w:val="ededed"/>
          <w:sz w:val="2"/>
          <w:szCs w:val="2"/>
          <w:rtl w:val="0"/>
        </w:rPr>
        <w:t xml:space="preserve">6</w:t>
      </w:r>
      <w:r w:rsidDel="00000000" w:rsidR="00000000" w:rsidRPr="00000000">
        <w:rPr>
          <w:color w:val="dcdcdc"/>
          <w:sz w:val="2"/>
          <w:szCs w:val="2"/>
          <w:rtl w:val="0"/>
        </w:rPr>
        <w:t xml:space="preserve"> </w:t>
      </w:r>
      <w:r w:rsidDel="00000000" w:rsidR="00000000" w:rsidRPr="00000000">
        <w:rPr>
          <w:color w:val="c8c8c8"/>
          <w:sz w:val="2"/>
          <w:szCs w:val="2"/>
          <w:rtl w:val="0"/>
        </w:rPr>
        <w:t xml:space="preserve">W</w:t>
      </w:r>
      <w:r w:rsidDel="00000000" w:rsidR="00000000" w:rsidRPr="00000000">
        <w:rPr>
          <w:color w:val="a2a2a2"/>
          <w:sz w:val="2"/>
          <w:szCs w:val="2"/>
          <w:rtl w:val="0"/>
        </w:rPr>
        <w:t xml:space="preserve">o</w:t>
      </w:r>
      <w:r w:rsidDel="00000000" w:rsidR="00000000" w:rsidRPr="00000000">
        <w:rPr>
          <w:color w:val="707070"/>
          <w:sz w:val="2"/>
          <w:szCs w:val="2"/>
          <w:rtl w:val="0"/>
        </w:rPr>
        <w:t xml:space="preserve">r</w:t>
      </w:r>
      <w:r w:rsidDel="00000000" w:rsidR="00000000" w:rsidRPr="00000000">
        <w:rPr>
          <w:color w:val="3a3a3a"/>
          <w:sz w:val="2"/>
          <w:szCs w:val="2"/>
          <w:rtl w:val="0"/>
        </w:rPr>
        <w:t xml:space="preserve">l</w:t>
      </w:r>
      <w:r w:rsidDel="00000000" w:rsidR="00000000" w:rsidRPr="00000000">
        <w:rPr>
          <w:color w:val="090909"/>
          <w:sz w:val="2"/>
          <w:szCs w:val="2"/>
          <w:rtl w:val="0"/>
        </w:rPr>
        <w:t xml:space="preserve">d</w:t>
      </w:r>
      <w:r w:rsidDel="00000000" w:rsidR="00000000" w:rsidRPr="00000000">
        <w:rPr>
          <w:color w:val="000000"/>
          <w:sz w:val="2"/>
          <w:szCs w:val="2"/>
          <w:rtl w:val="0"/>
        </w:rPr>
        <w:t xml:space="preserve"> Cup Cri</w:t>
      </w:r>
      <w:r w:rsidDel="00000000" w:rsidR="00000000" w:rsidRPr="00000000">
        <w:rPr>
          <w:color w:val="010101"/>
          <w:sz w:val="2"/>
          <w:szCs w:val="2"/>
          <w:rtl w:val="0"/>
        </w:rPr>
        <w:t xml:space="preserve">s</w:t>
      </w:r>
      <w:r w:rsidDel="00000000" w:rsidR="00000000" w:rsidRPr="00000000">
        <w:rPr>
          <w:color w:val="020202"/>
          <w:sz w:val="2"/>
          <w:szCs w:val="2"/>
          <w:rtl w:val="0"/>
        </w:rPr>
        <w:t xml:space="preserve">t</w:t>
      </w:r>
      <w:r w:rsidDel="00000000" w:rsidR="00000000" w:rsidRPr="00000000">
        <w:rPr>
          <w:color w:val="0d0d0d"/>
          <w:sz w:val="2"/>
          <w:szCs w:val="2"/>
          <w:rtl w:val="0"/>
        </w:rPr>
        <w:t xml:space="preserve">iano Ron</w:t>
      </w:r>
      <w:r w:rsidDel="00000000" w:rsidR="00000000" w:rsidRPr="00000000">
        <w:rPr>
          <w:color w:val="141414"/>
          <w:sz w:val="2"/>
          <w:szCs w:val="2"/>
          <w:rtl w:val="0"/>
        </w:rPr>
        <w:t xml:space="preserve">aldo was an inte</w:t>
      </w:r>
      <w:r w:rsidDel="00000000" w:rsidR="00000000" w:rsidRPr="00000000">
        <w:rPr>
          <w:color w:val="000000"/>
          <w:sz w:val="2"/>
          <w:szCs w:val="2"/>
          <w:rtl w:val="0"/>
        </w:rPr>
        <w:t xml:space="preserve">gral p</w:t>
      </w:r>
      <w:r w:rsidDel="00000000" w:rsidR="00000000" w:rsidRPr="00000000">
        <w:rPr>
          <w:color w:val="020202"/>
          <w:sz w:val="2"/>
          <w:szCs w:val="2"/>
          <w:rtl w:val="0"/>
        </w:rPr>
        <w:t xml:space="preserve">a</w:t>
      </w:r>
      <w:r w:rsidDel="00000000" w:rsidR="00000000" w:rsidRPr="00000000">
        <w:rPr>
          <w:color w:val="040404"/>
          <w:sz w:val="2"/>
          <w:szCs w:val="2"/>
          <w:rtl w:val="0"/>
        </w:rPr>
        <w:t xml:space="preserve">r</w:t>
      </w:r>
      <w:r w:rsidDel="00000000" w:rsidR="00000000" w:rsidRPr="00000000">
        <w:rPr>
          <w:color w:val="000000"/>
          <w:sz w:val="2"/>
          <w:szCs w:val="2"/>
          <w:rtl w:val="0"/>
        </w:rPr>
        <w:t xml:space="preserve">t of the P</w:t>
      </w:r>
      <w:r w:rsidDel="00000000" w:rsidR="00000000" w:rsidRPr="00000000">
        <w:rPr>
          <w:color w:val="131313"/>
          <w:sz w:val="2"/>
          <w:szCs w:val="2"/>
          <w:rtl w:val="0"/>
        </w:rPr>
        <w:t xml:space="preserve">o</w:t>
      </w:r>
      <w:r w:rsidDel="00000000" w:rsidR="00000000" w:rsidRPr="00000000">
        <w:rPr>
          <w:color w:val="3e3e3e"/>
          <w:sz w:val="2"/>
          <w:szCs w:val="2"/>
          <w:rtl w:val="0"/>
        </w:rPr>
        <w:t xml:space="preserve">r</w:t>
      </w:r>
      <w:r w:rsidDel="00000000" w:rsidR="00000000" w:rsidRPr="00000000">
        <w:rPr>
          <w:color w:val="6c6c6c"/>
          <w:sz w:val="2"/>
          <w:szCs w:val="2"/>
          <w:rtl w:val="0"/>
        </w:rPr>
        <w:t xml:space="preserve">t</w:t>
      </w:r>
      <w:r w:rsidDel="00000000" w:rsidR="00000000" w:rsidRPr="00000000">
        <w:rPr>
          <w:color w:val="979797"/>
          <w:sz w:val="2"/>
          <w:szCs w:val="2"/>
          <w:rtl w:val="0"/>
        </w:rPr>
        <w:t xml:space="preserve">u</w:t>
      </w:r>
      <w:r w:rsidDel="00000000" w:rsidR="00000000" w:rsidRPr="00000000">
        <w:rPr>
          <w:color w:val="b8b8b8"/>
          <w:sz w:val="2"/>
          <w:szCs w:val="2"/>
          <w:rtl w:val="0"/>
        </w:rPr>
        <w:t xml:space="preserve">g</w:t>
      </w:r>
      <w:r w:rsidDel="00000000" w:rsidR="00000000" w:rsidRPr="00000000">
        <w:rPr>
          <w:color w:val="c9c9c9"/>
          <w:sz w:val="2"/>
          <w:szCs w:val="2"/>
          <w:rtl w:val="0"/>
        </w:rPr>
        <w:t xml:space="preserve">u</w:t>
      </w:r>
      <w:r w:rsidDel="00000000" w:rsidR="00000000" w:rsidRPr="00000000">
        <w:rPr>
          <w:color w:val="ebebeb"/>
          <w:sz w:val="2"/>
          <w:szCs w:val="2"/>
          <w:rtl w:val="0"/>
        </w:rPr>
        <w:t xml:space="preserve">e</w:t>
      </w:r>
      <w:r w:rsidDel="00000000" w:rsidR="00000000" w:rsidRPr="00000000">
        <w:rPr>
          <w:color w:val="eeeeee"/>
          <w:sz w:val="2"/>
          <w:szCs w:val="2"/>
          <w:rtl w:val="0"/>
        </w:rPr>
        <w:t xml:space="preserve">s</w:t>
      </w:r>
      <w:r w:rsidDel="00000000" w:rsidR="00000000" w:rsidRPr="00000000">
        <w:rPr>
          <w:color w:val="f4f4f4"/>
          <w:sz w:val="2"/>
          <w:szCs w:val="2"/>
          <w:rtl w:val="0"/>
        </w:rPr>
        <w:t xml:space="preserve">e</w:t>
      </w:r>
      <w:r w:rsidDel="00000000" w:rsidR="00000000" w:rsidRPr="00000000">
        <w:rPr>
          <w:color w:val="fbfbfb"/>
          <w:sz w:val="2"/>
          <w:szCs w:val="2"/>
          <w:rtl w:val="0"/>
        </w:rPr>
        <w:t xml:space="preserve"> </w:t>
      </w:r>
      <w:r w:rsidDel="00000000" w:rsidR="00000000" w:rsidRPr="00000000">
        <w:rPr>
          <w:color w:val="ffffff"/>
          <w:sz w:val="2"/>
          <w:szCs w:val="2"/>
          <w:rtl w:val="0"/>
        </w:rPr>
        <w:t xml:space="preserve">nati</w:t>
      </w:r>
      <w:r w:rsidDel="00000000" w:rsidR="00000000" w:rsidRPr="00000000">
        <w:rPr>
          <w:color w:val="f8f8f8"/>
          <w:sz w:val="2"/>
          <w:szCs w:val="2"/>
          <w:rtl w:val="0"/>
        </w:rPr>
        <w:t xml:space="preserve">onal team as they reached the semi-final of the tournament the following year he was named the captain of the national team In 2009 he became the most expensive player in the world after Spanish giant Real Madrid paid </w:t>
      </w:r>
      <w:r w:rsidDel="00000000" w:rsidR="00000000" w:rsidRPr="00000000">
        <w:rPr>
          <w:sz w:val="16"/>
          <w:szCs w:val="16"/>
          <w:rtl w:val="0"/>
        </w:rPr>
        <w:br w:type="textWrapping"/>
      </w:r>
      <w:r w:rsidDel="00000000" w:rsidR="00000000" w:rsidRPr="00000000">
        <w:rPr>
          <w:color w:val="f8f8f8"/>
          <w:sz w:val="2"/>
          <w:szCs w:val="2"/>
          <w:rtl w:val="0"/>
        </w:rPr>
        <w:t xml:space="preserve">Manchester United 80 million pounds to bring him to Madrid, he scored 33 goals in his very first season In the f</w:t>
      </w:r>
      <w:r w:rsidDel="00000000" w:rsidR="00000000" w:rsidRPr="00000000">
        <w:rPr>
          <w:color w:val="ffffff"/>
          <w:sz w:val="2"/>
          <w:szCs w:val="2"/>
          <w:rtl w:val="0"/>
        </w:rPr>
        <w:t xml:space="preserve">ollo</w:t>
      </w:r>
      <w:r w:rsidDel="00000000" w:rsidR="00000000" w:rsidRPr="00000000">
        <w:rPr>
          <w:color w:val="fbfbfb"/>
          <w:sz w:val="2"/>
          <w:szCs w:val="2"/>
          <w:rtl w:val="0"/>
        </w:rPr>
        <w:t xml:space="preserve">w</w:t>
      </w:r>
      <w:r w:rsidDel="00000000" w:rsidR="00000000" w:rsidRPr="00000000">
        <w:rPr>
          <w:color w:val="eeeeee"/>
          <w:sz w:val="2"/>
          <w:szCs w:val="2"/>
          <w:rtl w:val="0"/>
        </w:rPr>
        <w:t xml:space="preserve">i</w:t>
      </w:r>
      <w:r w:rsidDel="00000000" w:rsidR="00000000" w:rsidRPr="00000000">
        <w:rPr>
          <w:color w:val="e0e0e0"/>
          <w:sz w:val="2"/>
          <w:szCs w:val="2"/>
          <w:rtl w:val="0"/>
        </w:rPr>
        <w:t xml:space="preserve">n</w:t>
      </w:r>
      <w:r w:rsidDel="00000000" w:rsidR="00000000" w:rsidRPr="00000000">
        <w:rPr>
          <w:color w:val="d7d7d7"/>
          <w:sz w:val="2"/>
          <w:szCs w:val="2"/>
          <w:rtl w:val="0"/>
        </w:rPr>
        <w:t xml:space="preserve">g</w:t>
      </w:r>
      <w:r w:rsidDel="00000000" w:rsidR="00000000" w:rsidRPr="00000000">
        <w:rPr>
          <w:color w:val="ffffff"/>
          <w:sz w:val="2"/>
          <w:szCs w:val="2"/>
          <w:rtl w:val="0"/>
        </w:rPr>
        <w:t xml:space="preserve"> s</w:t>
      </w:r>
      <w:r w:rsidDel="00000000" w:rsidR="00000000" w:rsidRPr="00000000">
        <w:rPr>
          <w:color w:val="f7f7f7"/>
          <w:sz w:val="2"/>
          <w:szCs w:val="2"/>
          <w:rtl w:val="0"/>
        </w:rPr>
        <w:t xml:space="preserve">e</w:t>
      </w:r>
      <w:r w:rsidDel="00000000" w:rsidR="00000000" w:rsidRPr="00000000">
        <w:rPr>
          <w:color w:val="c6c6c6"/>
          <w:sz w:val="2"/>
          <w:szCs w:val="2"/>
          <w:rtl w:val="0"/>
        </w:rPr>
        <w:t xml:space="preserve">a</w:t>
      </w:r>
      <w:r w:rsidDel="00000000" w:rsidR="00000000" w:rsidRPr="00000000">
        <w:rPr>
          <w:color w:val="909090"/>
          <w:sz w:val="2"/>
          <w:szCs w:val="2"/>
          <w:rtl w:val="0"/>
        </w:rPr>
        <w:t xml:space="preserve">s</w:t>
      </w:r>
      <w:r w:rsidDel="00000000" w:rsidR="00000000" w:rsidRPr="00000000">
        <w:rPr>
          <w:color w:val="5e5e5e"/>
          <w:sz w:val="2"/>
          <w:szCs w:val="2"/>
          <w:rtl w:val="0"/>
        </w:rPr>
        <w:t xml:space="preserve">o</w:t>
      </w:r>
      <w:r w:rsidDel="00000000" w:rsidR="00000000" w:rsidRPr="00000000">
        <w:rPr>
          <w:color w:val="383838"/>
          <w:sz w:val="2"/>
          <w:szCs w:val="2"/>
          <w:rtl w:val="0"/>
        </w:rPr>
        <w:t xml:space="preserve">n</w:t>
      </w:r>
      <w:r w:rsidDel="00000000" w:rsidR="00000000" w:rsidRPr="00000000">
        <w:rPr>
          <w:color w:val="242424"/>
          <w:sz w:val="2"/>
          <w:szCs w:val="2"/>
          <w:rtl w:val="0"/>
        </w:rPr>
        <w:t xml:space="preserve"> </w:t>
      </w:r>
      <w:r w:rsidDel="00000000" w:rsidR="00000000" w:rsidRPr="00000000">
        <w:rPr>
          <w:color w:val="363636"/>
          <w:sz w:val="2"/>
          <w:szCs w:val="2"/>
          <w:rtl w:val="0"/>
        </w:rPr>
        <w:t xml:space="preserve">h</w:t>
      </w:r>
      <w:r w:rsidDel="00000000" w:rsidR="00000000" w:rsidRPr="00000000">
        <w:rPr>
          <w:color w:val="2f2f2f"/>
          <w:sz w:val="2"/>
          <w:szCs w:val="2"/>
          <w:rtl w:val="0"/>
        </w:rPr>
        <w:t xml:space="preserve">e</w:t>
      </w:r>
      <w:r w:rsidDel="00000000" w:rsidR="00000000" w:rsidRPr="00000000">
        <w:rPr>
          <w:color w:val="222222"/>
          <w:sz w:val="2"/>
          <w:szCs w:val="2"/>
          <w:rtl w:val="0"/>
        </w:rPr>
        <w:t xml:space="preserve"> </w:t>
      </w:r>
      <w:r w:rsidDel="00000000" w:rsidR="00000000" w:rsidRPr="00000000">
        <w:rPr>
          <w:color w:val="101010"/>
          <w:sz w:val="2"/>
          <w:szCs w:val="2"/>
          <w:rtl w:val="0"/>
        </w:rPr>
        <w:t xml:space="preserve">e</w:t>
      </w:r>
      <w:r w:rsidDel="00000000" w:rsidR="00000000" w:rsidRPr="00000000">
        <w:rPr>
          <w:color w:val="000000"/>
          <w:sz w:val="2"/>
          <w:szCs w:val="2"/>
          <w:rtl w:val="0"/>
        </w:rPr>
        <w:t xml:space="preserve">nded the Spanish league season with 40 goal</w:t>
      </w:r>
      <w:r w:rsidDel="00000000" w:rsidR="00000000" w:rsidRPr="00000000">
        <w:rPr>
          <w:color w:val="030303"/>
          <w:sz w:val="2"/>
          <w:szCs w:val="2"/>
          <w:rtl w:val="0"/>
        </w:rPr>
        <w:t xml:space="preserve">s</w:t>
      </w:r>
      <w:r w:rsidDel="00000000" w:rsidR="00000000" w:rsidRPr="00000000">
        <w:rPr>
          <w:color w:val="373737"/>
          <w:sz w:val="2"/>
          <w:szCs w:val="2"/>
          <w:rtl w:val="0"/>
        </w:rPr>
        <w:t xml:space="preserve"> </w:t>
      </w:r>
      <w:r w:rsidDel="00000000" w:rsidR="00000000" w:rsidRPr="00000000">
        <w:rPr>
          <w:color w:val="484848"/>
          <w:sz w:val="2"/>
          <w:szCs w:val="2"/>
          <w:rtl w:val="0"/>
        </w:rPr>
        <w:t xml:space="preserve">w</w:t>
      </w:r>
      <w:r w:rsidDel="00000000" w:rsidR="00000000" w:rsidRPr="00000000">
        <w:rPr>
          <w:color w:val="696969"/>
          <w:sz w:val="2"/>
          <w:szCs w:val="2"/>
          <w:rtl w:val="0"/>
        </w:rPr>
        <w:t xml:space="preserve">h</w:t>
      </w:r>
      <w:r w:rsidDel="00000000" w:rsidR="00000000" w:rsidRPr="00000000">
        <w:rPr>
          <w:color w:val="949494"/>
          <w:sz w:val="2"/>
          <w:szCs w:val="2"/>
          <w:rtl w:val="0"/>
        </w:rPr>
        <w:t xml:space="preserve">i</w:t>
      </w:r>
      <w:r w:rsidDel="00000000" w:rsidR="00000000" w:rsidRPr="00000000">
        <w:rPr>
          <w:color w:val="c2c2c2"/>
          <w:sz w:val="2"/>
          <w:szCs w:val="2"/>
          <w:rtl w:val="0"/>
        </w:rPr>
        <w:t xml:space="preserve">c</w:t>
      </w:r>
      <w:r w:rsidDel="00000000" w:rsidR="00000000" w:rsidRPr="00000000">
        <w:rPr>
          <w:color w:val="ededed"/>
          <w:sz w:val="2"/>
          <w:szCs w:val="2"/>
          <w:rtl w:val="0"/>
        </w:rPr>
        <w:t xml:space="preserve">h</w:t>
      </w:r>
      <w:r w:rsidDel="00000000" w:rsidR="00000000" w:rsidRPr="00000000">
        <w:rPr>
          <w:color w:val="ffffff"/>
          <w:sz w:val="2"/>
          <w:szCs w:val="2"/>
          <w:rtl w:val="0"/>
        </w:rPr>
        <w:t xml:space="preserve"> bec</w:t>
      </w:r>
      <w:r w:rsidDel="00000000" w:rsidR="00000000" w:rsidRPr="00000000">
        <w:rPr>
          <w:color w:val="fefefe"/>
          <w:sz w:val="2"/>
          <w:szCs w:val="2"/>
          <w:rtl w:val="0"/>
        </w:rPr>
        <w:t xml:space="preserve">a</w:t>
      </w:r>
      <w:r w:rsidDel="00000000" w:rsidR="00000000" w:rsidRPr="00000000">
        <w:rPr>
          <w:color w:val="fdfdfd"/>
          <w:sz w:val="2"/>
          <w:szCs w:val="2"/>
          <w:rtl w:val="0"/>
        </w:rPr>
        <w:t xml:space="preserve">m</w:t>
      </w:r>
      <w:r w:rsidDel="00000000" w:rsidR="00000000" w:rsidRPr="00000000">
        <w:rPr>
          <w:color w:val="fcfcfc"/>
          <w:sz w:val="2"/>
          <w:szCs w:val="2"/>
          <w:rtl w:val="0"/>
        </w:rPr>
        <w:t xml:space="preserve">e</w:t>
      </w:r>
      <w:r w:rsidDel="00000000" w:rsidR="00000000" w:rsidRPr="00000000">
        <w:rPr>
          <w:color w:val="fbfbfb"/>
          <w:sz w:val="2"/>
          <w:szCs w:val="2"/>
          <w:rtl w:val="0"/>
        </w:rPr>
        <w:t xml:space="preserve"> </w:t>
      </w:r>
      <w:r w:rsidDel="00000000" w:rsidR="00000000" w:rsidRPr="00000000">
        <w:rPr>
          <w:color w:val="fafafa"/>
          <w:sz w:val="2"/>
          <w:szCs w:val="2"/>
          <w:rtl w:val="0"/>
        </w:rPr>
        <w:t xml:space="preserve">a </w:t>
      </w:r>
      <w:r w:rsidDel="00000000" w:rsidR="00000000" w:rsidRPr="00000000">
        <w:rPr>
          <w:color w:val="f8f8f8"/>
          <w:sz w:val="2"/>
          <w:szCs w:val="2"/>
          <w:rtl w:val="0"/>
        </w:rPr>
        <w:t xml:space="preserve">record in the league's history he led Portugal at the football World Cup in South Africa in 2010, in 2012 he helped Real Madrid win the Spanish league title and it proved to be his first league title with the clubHe sc</w:t>
      </w:r>
      <w:r w:rsidDel="00000000" w:rsidR="00000000" w:rsidRPr="00000000">
        <w:rPr>
          <w:sz w:val="16"/>
          <w:szCs w:val="16"/>
          <w:rtl w:val="0"/>
        </w:rPr>
        <w:br w:type="textWrapping"/>
      </w:r>
      <w:r w:rsidDel="00000000" w:rsidR="00000000" w:rsidRPr="00000000">
        <w:rPr>
          <w:color w:val="f8f8f8"/>
          <w:sz w:val="2"/>
          <w:szCs w:val="2"/>
          <w:rtl w:val="0"/>
        </w:rPr>
        <w:t xml:space="preserve">ored 60 goals in all competitions in season in 2013 seasons he scored staggering 51 goals in the season, in the </w:t>
      </w:r>
      <w:r w:rsidDel="00000000" w:rsidR="00000000" w:rsidRPr="00000000">
        <w:rPr>
          <w:color w:val="ffffff"/>
          <w:sz w:val="2"/>
          <w:szCs w:val="2"/>
          <w:rtl w:val="0"/>
        </w:rPr>
        <w:t xml:space="preserve">Cha</w:t>
      </w:r>
      <w:r w:rsidDel="00000000" w:rsidR="00000000" w:rsidRPr="00000000">
        <w:rPr>
          <w:color w:val="f2f2f2"/>
          <w:sz w:val="2"/>
          <w:szCs w:val="2"/>
          <w:rtl w:val="0"/>
        </w:rPr>
        <w:t xml:space="preserve">m</w:t>
      </w:r>
      <w:r w:rsidDel="00000000" w:rsidR="00000000" w:rsidRPr="00000000">
        <w:rPr>
          <w:color w:val="e4e4e4"/>
          <w:sz w:val="2"/>
          <w:szCs w:val="2"/>
          <w:rtl w:val="0"/>
        </w:rPr>
        <w:t xml:space="preserve">p</w:t>
      </w:r>
      <w:r w:rsidDel="00000000" w:rsidR="00000000" w:rsidRPr="00000000">
        <w:rPr>
          <w:color w:val="d9d9d9"/>
          <w:sz w:val="2"/>
          <w:szCs w:val="2"/>
          <w:rtl w:val="0"/>
        </w:rPr>
        <w:t xml:space="preserve">i</w:t>
      </w:r>
      <w:r w:rsidDel="00000000" w:rsidR="00000000" w:rsidRPr="00000000">
        <w:rPr>
          <w:color w:val="d1d1d1"/>
          <w:sz w:val="2"/>
          <w:szCs w:val="2"/>
          <w:rtl w:val="0"/>
        </w:rPr>
        <w:t xml:space="preserve">o</w:t>
      </w:r>
      <w:r w:rsidDel="00000000" w:rsidR="00000000" w:rsidRPr="00000000">
        <w:rPr>
          <w:color w:val="cccccc"/>
          <w:sz w:val="2"/>
          <w:szCs w:val="2"/>
          <w:rtl w:val="0"/>
        </w:rPr>
        <w:t xml:space="preserve">n</w:t>
      </w:r>
      <w:r w:rsidDel="00000000" w:rsidR="00000000" w:rsidRPr="00000000">
        <w:rPr>
          <w:color w:val="ffffff"/>
          <w:sz w:val="2"/>
          <w:szCs w:val="2"/>
          <w:rtl w:val="0"/>
        </w:rPr>
        <w:t xml:space="preserve">s </w:t>
      </w:r>
      <w:r w:rsidDel="00000000" w:rsidR="00000000" w:rsidRPr="00000000">
        <w:rPr>
          <w:color w:val="f9f9f9"/>
          <w:sz w:val="2"/>
          <w:szCs w:val="2"/>
          <w:rtl w:val="0"/>
        </w:rPr>
        <w:t xml:space="preserve">L</w:t>
      </w:r>
      <w:r w:rsidDel="00000000" w:rsidR="00000000" w:rsidRPr="00000000">
        <w:rPr>
          <w:color w:val="f0f0f0"/>
          <w:sz w:val="2"/>
          <w:szCs w:val="2"/>
          <w:rtl w:val="0"/>
        </w:rPr>
        <w:t xml:space="preserve">e</w:t>
      </w:r>
      <w:r w:rsidDel="00000000" w:rsidR="00000000" w:rsidRPr="00000000">
        <w:rPr>
          <w:color w:val="e6e6e6"/>
          <w:sz w:val="2"/>
          <w:szCs w:val="2"/>
          <w:rtl w:val="0"/>
        </w:rPr>
        <w:t xml:space="preserve">a</w:t>
      </w:r>
      <w:r w:rsidDel="00000000" w:rsidR="00000000" w:rsidRPr="00000000">
        <w:rPr>
          <w:color w:val="dddddd"/>
          <w:sz w:val="2"/>
          <w:szCs w:val="2"/>
          <w:rtl w:val="0"/>
        </w:rPr>
        <w:t xml:space="preserve">g</w:t>
      </w:r>
      <w:r w:rsidDel="00000000" w:rsidR="00000000" w:rsidRPr="00000000">
        <w:rPr>
          <w:color w:val="d6d6d6"/>
          <w:sz w:val="2"/>
          <w:szCs w:val="2"/>
          <w:rtl w:val="0"/>
        </w:rPr>
        <w:t xml:space="preserve">u</w:t>
      </w:r>
      <w:r w:rsidDel="00000000" w:rsidR="00000000" w:rsidRPr="00000000">
        <w:rPr>
          <w:color w:val="d2d2d2"/>
          <w:sz w:val="2"/>
          <w:szCs w:val="2"/>
          <w:rtl w:val="0"/>
        </w:rPr>
        <w:t xml:space="preserve">e</w:t>
      </w:r>
      <w:r w:rsidDel="00000000" w:rsidR="00000000" w:rsidRPr="00000000">
        <w:rPr>
          <w:color w:val="979797"/>
          <w:sz w:val="2"/>
          <w:szCs w:val="2"/>
          <w:rtl w:val="0"/>
        </w:rPr>
        <w:t xml:space="preserve"> </w:t>
      </w:r>
      <w:r w:rsidDel="00000000" w:rsidR="00000000" w:rsidRPr="00000000">
        <w:rPr>
          <w:color w:val="8b8b8b"/>
          <w:sz w:val="2"/>
          <w:szCs w:val="2"/>
          <w:rtl w:val="0"/>
        </w:rPr>
        <w:t xml:space="preserve">R</w:t>
      </w:r>
      <w:r w:rsidDel="00000000" w:rsidR="00000000" w:rsidRPr="00000000">
        <w:rPr>
          <w:color w:val="757575"/>
          <w:sz w:val="2"/>
          <w:szCs w:val="2"/>
          <w:rtl w:val="0"/>
        </w:rPr>
        <w:t xml:space="preserve">o</w:t>
      </w:r>
      <w:r w:rsidDel="00000000" w:rsidR="00000000" w:rsidRPr="00000000">
        <w:rPr>
          <w:color w:val="595959"/>
          <w:sz w:val="2"/>
          <w:szCs w:val="2"/>
          <w:rtl w:val="0"/>
        </w:rPr>
        <w:t xml:space="preserve">n</w:t>
      </w:r>
      <w:r w:rsidDel="00000000" w:rsidR="00000000" w:rsidRPr="00000000">
        <w:rPr>
          <w:color w:val="3b3b3b"/>
          <w:sz w:val="2"/>
          <w:szCs w:val="2"/>
          <w:rtl w:val="0"/>
        </w:rPr>
        <w:t xml:space="preserve">a</w:t>
      </w:r>
      <w:r w:rsidDel="00000000" w:rsidR="00000000" w:rsidRPr="00000000">
        <w:rPr>
          <w:color w:val="1f1f1f"/>
          <w:sz w:val="2"/>
          <w:szCs w:val="2"/>
          <w:rtl w:val="0"/>
        </w:rPr>
        <w:t xml:space="preserve">l</w:t>
      </w:r>
      <w:r w:rsidDel="00000000" w:rsidR="00000000" w:rsidRPr="00000000">
        <w:rPr>
          <w:color w:val="0a0a0a"/>
          <w:sz w:val="2"/>
          <w:szCs w:val="2"/>
          <w:rtl w:val="0"/>
        </w:rPr>
        <w:t xml:space="preserve">d</w:t>
      </w:r>
      <w:r w:rsidDel="00000000" w:rsidR="00000000" w:rsidRPr="00000000">
        <w:rPr>
          <w:color w:val="000000"/>
          <w:sz w:val="2"/>
          <w:szCs w:val="2"/>
          <w:rtl w:val="0"/>
        </w:rPr>
        <w:t xml:space="preserve">o scored 17 goals which made</w:t>
      </w:r>
      <w:r w:rsidDel="00000000" w:rsidR="00000000" w:rsidRPr="00000000">
        <w:rPr>
          <w:color w:val="0b0b0b"/>
          <w:sz w:val="2"/>
          <w:szCs w:val="2"/>
          <w:rtl w:val="0"/>
        </w:rPr>
        <w:t xml:space="preserve"> </w:t>
      </w:r>
      <w:r w:rsidDel="00000000" w:rsidR="00000000" w:rsidRPr="00000000">
        <w:rPr>
          <w:color w:val="191919"/>
          <w:sz w:val="2"/>
          <w:szCs w:val="2"/>
          <w:rtl w:val="0"/>
        </w:rPr>
        <w:t xml:space="preserve">h</w:t>
      </w:r>
      <w:r w:rsidDel="00000000" w:rsidR="00000000" w:rsidRPr="00000000">
        <w:rPr>
          <w:color w:val="262626"/>
          <w:sz w:val="2"/>
          <w:szCs w:val="2"/>
          <w:rtl w:val="0"/>
        </w:rPr>
        <w:t xml:space="preserve">i</w:t>
      </w:r>
      <w:r w:rsidDel="00000000" w:rsidR="00000000" w:rsidRPr="00000000">
        <w:rPr>
          <w:color w:val="303030"/>
          <w:sz w:val="2"/>
          <w:szCs w:val="2"/>
          <w:rtl w:val="0"/>
        </w:rPr>
        <w:t xml:space="preserve">m</w:t>
      </w:r>
      <w:r w:rsidDel="00000000" w:rsidR="00000000" w:rsidRPr="00000000">
        <w:rPr>
          <w:color w:val="363636"/>
          <w:sz w:val="2"/>
          <w:szCs w:val="2"/>
          <w:rtl w:val="0"/>
        </w:rPr>
        <w:t xml:space="preserve"> </w:t>
      </w:r>
      <w:r w:rsidDel="00000000" w:rsidR="00000000" w:rsidRPr="00000000">
        <w:rPr>
          <w:color w:val="4e4e4e"/>
          <w:sz w:val="2"/>
          <w:szCs w:val="2"/>
          <w:rtl w:val="0"/>
        </w:rPr>
        <w:t xml:space="preserve">t</w:t>
      </w:r>
      <w:r w:rsidDel="00000000" w:rsidR="00000000" w:rsidRPr="00000000">
        <w:rPr>
          <w:color w:val="515151"/>
          <w:sz w:val="2"/>
          <w:szCs w:val="2"/>
          <w:rtl w:val="0"/>
        </w:rPr>
        <w:t xml:space="preserve">h</w:t>
      </w:r>
      <w:r w:rsidDel="00000000" w:rsidR="00000000" w:rsidRPr="00000000">
        <w:rPr>
          <w:color w:val="565656"/>
          <w:sz w:val="2"/>
          <w:szCs w:val="2"/>
          <w:rtl w:val="0"/>
        </w:rPr>
        <w:t xml:space="preserve">e</w:t>
      </w:r>
      <w:r w:rsidDel="00000000" w:rsidR="00000000" w:rsidRPr="00000000">
        <w:rPr>
          <w:color w:val="5d5d5d"/>
          <w:sz w:val="2"/>
          <w:szCs w:val="2"/>
          <w:rtl w:val="0"/>
        </w:rPr>
        <w:t xml:space="preserve"> </w:t>
      </w:r>
      <w:r w:rsidDel="00000000" w:rsidR="00000000" w:rsidRPr="00000000">
        <w:rPr>
          <w:color w:val="656565"/>
          <w:sz w:val="2"/>
          <w:szCs w:val="2"/>
          <w:rtl w:val="0"/>
        </w:rPr>
        <w:t xml:space="preserve">h</w:t>
      </w:r>
      <w:r w:rsidDel="00000000" w:rsidR="00000000" w:rsidRPr="00000000">
        <w:rPr>
          <w:color w:val="6c6c6c"/>
          <w:sz w:val="2"/>
          <w:szCs w:val="2"/>
          <w:rtl w:val="0"/>
        </w:rPr>
        <w:t xml:space="preserve">i</w:t>
      </w:r>
      <w:r w:rsidDel="00000000" w:rsidR="00000000" w:rsidRPr="00000000">
        <w:rPr>
          <w:color w:val="717171"/>
          <w:sz w:val="2"/>
          <w:szCs w:val="2"/>
          <w:rtl w:val="0"/>
        </w:rPr>
        <w:t xml:space="preserve">g</w:t>
      </w:r>
      <w:r w:rsidDel="00000000" w:rsidR="00000000" w:rsidRPr="00000000">
        <w:rPr>
          <w:color w:val="747474"/>
          <w:sz w:val="2"/>
          <w:szCs w:val="2"/>
          <w:rtl w:val="0"/>
        </w:rPr>
        <w:t xml:space="preserve">h</w:t>
      </w:r>
      <w:r w:rsidDel="00000000" w:rsidR="00000000" w:rsidRPr="00000000">
        <w:rPr>
          <w:color w:val="e5e5e5"/>
          <w:sz w:val="2"/>
          <w:szCs w:val="2"/>
          <w:rtl w:val="0"/>
        </w:rPr>
        <w:t xml:space="preserve">e</w:t>
      </w:r>
      <w:r w:rsidDel="00000000" w:rsidR="00000000" w:rsidRPr="00000000">
        <w:rPr>
          <w:color w:val="e6e6e6"/>
          <w:sz w:val="2"/>
          <w:szCs w:val="2"/>
          <w:rtl w:val="0"/>
        </w:rPr>
        <w:t xml:space="preserve">s</w:t>
      </w:r>
      <w:r w:rsidDel="00000000" w:rsidR="00000000" w:rsidRPr="00000000">
        <w:rPr>
          <w:color w:val="e8e8e8"/>
          <w:sz w:val="2"/>
          <w:szCs w:val="2"/>
          <w:rtl w:val="0"/>
        </w:rPr>
        <w:t xml:space="preserve">t</w:t>
      </w:r>
      <w:r w:rsidDel="00000000" w:rsidR="00000000" w:rsidRPr="00000000">
        <w:rPr>
          <w:color w:val="eaeaea"/>
          <w:sz w:val="2"/>
          <w:szCs w:val="2"/>
          <w:rtl w:val="0"/>
        </w:rPr>
        <w:t xml:space="preserve"> </w:t>
      </w:r>
      <w:r w:rsidDel="00000000" w:rsidR="00000000" w:rsidRPr="00000000">
        <w:rPr>
          <w:color w:val="ececec"/>
          <w:sz w:val="2"/>
          <w:szCs w:val="2"/>
          <w:rtl w:val="0"/>
        </w:rPr>
        <w:t xml:space="preserve">s</w:t>
      </w:r>
      <w:r w:rsidDel="00000000" w:rsidR="00000000" w:rsidRPr="00000000">
        <w:rPr>
          <w:color w:val="eeeeee"/>
          <w:sz w:val="2"/>
          <w:szCs w:val="2"/>
          <w:rtl w:val="0"/>
        </w:rPr>
        <w:t xml:space="preserve">c</w:t>
      </w:r>
      <w:r w:rsidDel="00000000" w:rsidR="00000000" w:rsidRPr="00000000">
        <w:rPr>
          <w:color w:val="efefef"/>
          <w:sz w:val="2"/>
          <w:szCs w:val="2"/>
          <w:rtl w:val="0"/>
        </w:rPr>
        <w:t xml:space="preserve">o</w:t>
      </w:r>
      <w:r w:rsidDel="00000000" w:rsidR="00000000" w:rsidRPr="00000000">
        <w:rPr>
          <w:color w:val="f0f0f0"/>
          <w:sz w:val="2"/>
          <w:szCs w:val="2"/>
          <w:rtl w:val="0"/>
        </w:rPr>
        <w:t xml:space="preserve">r</w:t>
      </w:r>
      <w:r w:rsidDel="00000000" w:rsidR="00000000" w:rsidRPr="00000000">
        <w:rPr>
          <w:color w:val="f5f5f5"/>
          <w:sz w:val="2"/>
          <w:szCs w:val="2"/>
          <w:rtl w:val="0"/>
        </w:rPr>
        <w:t xml:space="preserve">e</w:t>
      </w:r>
      <w:r w:rsidDel="00000000" w:rsidR="00000000" w:rsidRPr="00000000">
        <w:rPr>
          <w:color w:val="f4f4f4"/>
          <w:sz w:val="2"/>
          <w:szCs w:val="2"/>
          <w:rtl w:val="0"/>
        </w:rPr>
        <w:t xml:space="preserve"> </w:t>
      </w:r>
      <w:r w:rsidDel="00000000" w:rsidR="00000000" w:rsidRPr="00000000">
        <w:rPr>
          <w:color w:val="f2f2f2"/>
          <w:sz w:val="2"/>
          <w:szCs w:val="2"/>
          <w:rtl w:val="0"/>
        </w:rPr>
        <w:t xml:space="preserve">e</w:t>
      </w:r>
      <w:r w:rsidDel="00000000" w:rsidR="00000000" w:rsidRPr="00000000">
        <w:rPr>
          <w:color w:val="efefef"/>
          <w:sz w:val="2"/>
          <w:szCs w:val="2"/>
          <w:rtl w:val="0"/>
        </w:rPr>
        <w:t xml:space="preserve">v</w:t>
      </w:r>
      <w:r w:rsidDel="00000000" w:rsidR="00000000" w:rsidRPr="00000000">
        <w:rPr>
          <w:color w:val="ededed"/>
          <w:sz w:val="2"/>
          <w:szCs w:val="2"/>
          <w:rtl w:val="0"/>
        </w:rPr>
        <w:t xml:space="preserve">e</w:t>
      </w:r>
      <w:r w:rsidDel="00000000" w:rsidR="00000000" w:rsidRPr="00000000">
        <w:rPr>
          <w:color w:val="eaeaea"/>
          <w:sz w:val="2"/>
          <w:szCs w:val="2"/>
          <w:rtl w:val="0"/>
        </w:rPr>
        <w:t xml:space="preserve">r</w:t>
      </w:r>
      <w:r w:rsidDel="00000000" w:rsidR="00000000" w:rsidRPr="00000000">
        <w:rPr>
          <w:color w:val="e8e8e8"/>
          <w:sz w:val="2"/>
          <w:szCs w:val="2"/>
          <w:rtl w:val="0"/>
        </w:rPr>
        <w:t xml:space="preserve"> </w:t>
      </w:r>
      <w:r w:rsidDel="00000000" w:rsidR="00000000" w:rsidRPr="00000000">
        <w:rPr>
          <w:color w:val="e7e7e7"/>
          <w:sz w:val="2"/>
          <w:szCs w:val="2"/>
          <w:rtl w:val="0"/>
        </w:rPr>
        <w:t xml:space="preserve">i</w:t>
      </w:r>
      <w:r w:rsidDel="00000000" w:rsidR="00000000" w:rsidRPr="00000000">
        <w:rPr>
          <w:color w:val="f8f8f8"/>
          <w:sz w:val="2"/>
          <w:szCs w:val="2"/>
          <w:rtl w:val="0"/>
        </w:rPr>
        <w:t xml:space="preserve">n a single season of the tournament He has a total of 89 goals in the tournament overall in the 2014 World Cup Portugal were knocked out in the first round with him scoring only one goal, he has scored 50 goals for Por</w:t>
      </w:r>
      <w:r w:rsidDel="00000000" w:rsidR="00000000" w:rsidRPr="00000000">
        <w:rPr>
          <w:sz w:val="16"/>
          <w:szCs w:val="16"/>
          <w:rtl w:val="0"/>
        </w:rPr>
        <w:br w:type="textWrapping"/>
      </w:r>
      <w:r w:rsidDel="00000000" w:rsidR="00000000" w:rsidRPr="00000000">
        <w:rPr>
          <w:color w:val="f8f8f8"/>
          <w:sz w:val="2"/>
          <w:szCs w:val="2"/>
          <w:rtl w:val="0"/>
        </w:rPr>
        <w:t xml:space="preserve">tugal in his career and that is the highest for any Portuguese player In the league seasons that started that ye</w:t>
      </w:r>
      <w:r w:rsidDel="00000000" w:rsidR="00000000" w:rsidRPr="00000000">
        <w:rPr>
          <w:color w:val="ffffff"/>
          <w:sz w:val="2"/>
          <w:szCs w:val="2"/>
          <w:rtl w:val="0"/>
        </w:rPr>
        <w:t xml:space="preserve">ar</w:t>
      </w:r>
      <w:r w:rsidDel="00000000" w:rsidR="00000000" w:rsidRPr="00000000">
        <w:rPr>
          <w:color w:val="fafafa"/>
          <w:sz w:val="2"/>
          <w:szCs w:val="2"/>
          <w:rtl w:val="0"/>
        </w:rPr>
        <w:t xml:space="preserve"> </w:t>
      </w:r>
      <w:r w:rsidDel="00000000" w:rsidR="00000000" w:rsidRPr="00000000">
        <w:rPr>
          <w:color w:val="f0f0f0"/>
          <w:sz w:val="2"/>
          <w:szCs w:val="2"/>
          <w:rtl w:val="0"/>
        </w:rPr>
        <w:t xml:space="preserve">R</w:t>
      </w:r>
      <w:r w:rsidDel="00000000" w:rsidR="00000000" w:rsidRPr="00000000">
        <w:rPr>
          <w:color w:val="ececec"/>
          <w:sz w:val="2"/>
          <w:szCs w:val="2"/>
          <w:rtl w:val="0"/>
        </w:rPr>
        <w:t xml:space="preserve">o</w:t>
      </w:r>
      <w:r w:rsidDel="00000000" w:rsidR="00000000" w:rsidRPr="00000000">
        <w:rPr>
          <w:color w:val="efefef"/>
          <w:sz w:val="2"/>
          <w:szCs w:val="2"/>
          <w:rtl w:val="0"/>
        </w:rPr>
        <w:t xml:space="preserve">n</w:t>
      </w:r>
      <w:r w:rsidDel="00000000" w:rsidR="00000000" w:rsidRPr="00000000">
        <w:rPr>
          <w:color w:val="f5f5f5"/>
          <w:sz w:val="2"/>
          <w:szCs w:val="2"/>
          <w:rtl w:val="0"/>
        </w:rPr>
        <w:t xml:space="preserve">a</w:t>
      </w:r>
      <w:r w:rsidDel="00000000" w:rsidR="00000000" w:rsidRPr="00000000">
        <w:rPr>
          <w:color w:val="fafafa"/>
          <w:sz w:val="2"/>
          <w:szCs w:val="2"/>
          <w:rtl w:val="0"/>
        </w:rPr>
        <w:t xml:space="preserve">l</w:t>
      </w:r>
      <w:r w:rsidDel="00000000" w:rsidR="00000000" w:rsidRPr="00000000">
        <w:rPr>
          <w:color w:val="e8e8e8"/>
          <w:sz w:val="2"/>
          <w:szCs w:val="2"/>
          <w:rtl w:val="0"/>
        </w:rPr>
        <w:t xml:space="preserve">d</w:t>
      </w:r>
      <w:r w:rsidDel="00000000" w:rsidR="00000000" w:rsidRPr="00000000">
        <w:rPr>
          <w:color w:val="ececec"/>
          <w:sz w:val="2"/>
          <w:szCs w:val="2"/>
          <w:rtl w:val="0"/>
        </w:rPr>
        <w:t xml:space="preserve">o</w:t>
      </w:r>
      <w:r w:rsidDel="00000000" w:rsidR="00000000" w:rsidRPr="00000000">
        <w:rPr>
          <w:color w:val="f2f2f2"/>
          <w:sz w:val="2"/>
          <w:szCs w:val="2"/>
          <w:rtl w:val="0"/>
        </w:rPr>
        <w:t xml:space="preserve"> </w:t>
      </w:r>
      <w:r w:rsidDel="00000000" w:rsidR="00000000" w:rsidRPr="00000000">
        <w:rPr>
          <w:color w:val="fbfbfb"/>
          <w:sz w:val="2"/>
          <w:szCs w:val="2"/>
          <w:rtl w:val="0"/>
        </w:rPr>
        <w:t xml:space="preserve">w</w:t>
      </w:r>
      <w:r w:rsidDel="00000000" w:rsidR="00000000" w:rsidRPr="00000000">
        <w:rPr>
          <w:color w:val="ffffff"/>
          <w:sz w:val="2"/>
          <w:szCs w:val="2"/>
          <w:rtl w:val="0"/>
        </w:rPr>
        <w:t xml:space="preserve">as i</w:t>
      </w:r>
      <w:r w:rsidDel="00000000" w:rsidR="00000000" w:rsidRPr="00000000">
        <w:rPr>
          <w:color w:val="e7e7e7"/>
          <w:sz w:val="2"/>
          <w:szCs w:val="2"/>
          <w:rtl w:val="0"/>
        </w:rPr>
        <w:t xml:space="preserve">n</w:t>
      </w:r>
      <w:r w:rsidDel="00000000" w:rsidR="00000000" w:rsidRPr="00000000">
        <w:rPr>
          <w:color w:val="e0e0e0"/>
          <w:sz w:val="2"/>
          <w:szCs w:val="2"/>
          <w:rtl w:val="0"/>
        </w:rPr>
        <w:t xml:space="preserve"> </w:t>
      </w:r>
      <w:r w:rsidDel="00000000" w:rsidR="00000000" w:rsidRPr="00000000">
        <w:rPr>
          <w:color w:val="d1d1d1"/>
          <w:sz w:val="2"/>
          <w:szCs w:val="2"/>
          <w:rtl w:val="0"/>
        </w:rPr>
        <w:t xml:space="preserve">s</w:t>
      </w:r>
      <w:r w:rsidDel="00000000" w:rsidR="00000000" w:rsidRPr="00000000">
        <w:rPr>
          <w:color w:val="bebebe"/>
          <w:sz w:val="2"/>
          <w:szCs w:val="2"/>
          <w:rtl w:val="0"/>
        </w:rPr>
        <w:t xml:space="preserve">u</w:t>
      </w:r>
      <w:r w:rsidDel="00000000" w:rsidR="00000000" w:rsidRPr="00000000">
        <w:rPr>
          <w:color w:val="aaaaaa"/>
          <w:sz w:val="2"/>
          <w:szCs w:val="2"/>
          <w:rtl w:val="0"/>
        </w:rPr>
        <w:t xml:space="preserve">b</w:t>
      </w:r>
      <w:r w:rsidDel="00000000" w:rsidR="00000000" w:rsidRPr="00000000">
        <w:rPr>
          <w:color w:val="979797"/>
          <w:sz w:val="2"/>
          <w:szCs w:val="2"/>
          <w:rtl w:val="0"/>
        </w:rPr>
        <w:t xml:space="preserve">l</w:t>
      </w:r>
      <w:r w:rsidDel="00000000" w:rsidR="00000000" w:rsidRPr="00000000">
        <w:rPr>
          <w:color w:val="888888"/>
          <w:sz w:val="2"/>
          <w:szCs w:val="2"/>
          <w:rtl w:val="0"/>
        </w:rPr>
        <w:t xml:space="preserve">i</w:t>
      </w:r>
      <w:r w:rsidDel="00000000" w:rsidR="00000000" w:rsidRPr="00000000">
        <w:rPr>
          <w:color w:val="808080"/>
          <w:sz w:val="2"/>
          <w:szCs w:val="2"/>
          <w:rtl w:val="0"/>
        </w:rPr>
        <w:t xml:space="preserve">m</w:t>
      </w:r>
      <w:r w:rsidDel="00000000" w:rsidR="00000000" w:rsidRPr="00000000">
        <w:rPr>
          <w:color w:val="737373"/>
          <w:sz w:val="2"/>
          <w:szCs w:val="2"/>
          <w:rtl w:val="0"/>
        </w:rPr>
        <w:t xml:space="preserve">e form a</w:t>
      </w:r>
      <w:r w:rsidDel="00000000" w:rsidR="00000000" w:rsidRPr="00000000">
        <w:rPr>
          <w:color w:val="444444"/>
          <w:sz w:val="2"/>
          <w:szCs w:val="2"/>
          <w:rtl w:val="0"/>
        </w:rPr>
        <w:t xml:space="preserve">s he notched up </w:t>
      </w:r>
      <w:r w:rsidDel="00000000" w:rsidR="00000000" w:rsidRPr="00000000">
        <w:rPr>
          <w:color w:val="5e5e5e"/>
          <w:sz w:val="2"/>
          <w:szCs w:val="2"/>
          <w:rtl w:val="0"/>
        </w:rPr>
        <w:t xml:space="preserve">6</w:t>
      </w:r>
      <w:r w:rsidDel="00000000" w:rsidR="00000000" w:rsidRPr="00000000">
        <w:rPr>
          <w:color w:val="646464"/>
          <w:sz w:val="2"/>
          <w:szCs w:val="2"/>
          <w:rtl w:val="0"/>
        </w:rPr>
        <w:t xml:space="preserve">1</w:t>
      </w:r>
      <w:r w:rsidDel="00000000" w:rsidR="00000000" w:rsidRPr="00000000">
        <w:rPr>
          <w:color w:val="717171"/>
          <w:sz w:val="2"/>
          <w:szCs w:val="2"/>
          <w:rtl w:val="0"/>
        </w:rPr>
        <w:t xml:space="preserve"> </w:t>
      </w:r>
      <w:r w:rsidDel="00000000" w:rsidR="00000000" w:rsidRPr="00000000">
        <w:rPr>
          <w:color w:val="818181"/>
          <w:sz w:val="2"/>
          <w:szCs w:val="2"/>
          <w:rtl w:val="0"/>
        </w:rPr>
        <w:t xml:space="preserve">g</w:t>
      </w:r>
      <w:r w:rsidDel="00000000" w:rsidR="00000000" w:rsidRPr="00000000">
        <w:rPr>
          <w:color w:val="929292"/>
          <w:sz w:val="2"/>
          <w:szCs w:val="2"/>
          <w:rtl w:val="0"/>
        </w:rPr>
        <w:t xml:space="preserve">o</w:t>
      </w:r>
      <w:r w:rsidDel="00000000" w:rsidR="00000000" w:rsidRPr="00000000">
        <w:rPr>
          <w:color w:val="a2a2a2"/>
          <w:sz w:val="2"/>
          <w:szCs w:val="2"/>
          <w:rtl w:val="0"/>
        </w:rPr>
        <w:t xml:space="preserve">a</w:t>
      </w:r>
      <w:r w:rsidDel="00000000" w:rsidR="00000000" w:rsidRPr="00000000">
        <w:rPr>
          <w:color w:val="aeaeae"/>
          <w:sz w:val="2"/>
          <w:szCs w:val="2"/>
          <w:rtl w:val="0"/>
        </w:rPr>
        <w:t xml:space="preserve">l</w:t>
      </w:r>
      <w:r w:rsidDel="00000000" w:rsidR="00000000" w:rsidRPr="00000000">
        <w:rPr>
          <w:color w:val="b5b5b5"/>
          <w:sz w:val="2"/>
          <w:szCs w:val="2"/>
          <w:rtl w:val="0"/>
        </w:rPr>
        <w:t xml:space="preserve">s</w:t>
      </w:r>
      <w:r w:rsidDel="00000000" w:rsidR="00000000" w:rsidRPr="00000000">
        <w:rPr>
          <w:color w:val="b7b7b7"/>
          <w:sz w:val="2"/>
          <w:szCs w:val="2"/>
          <w:rtl w:val="0"/>
        </w:rPr>
        <w:t xml:space="preserve"> </w:t>
      </w:r>
      <w:r w:rsidDel="00000000" w:rsidR="00000000" w:rsidRPr="00000000">
        <w:rPr>
          <w:color w:val="bababa"/>
          <w:sz w:val="2"/>
          <w:szCs w:val="2"/>
          <w:rtl w:val="0"/>
        </w:rPr>
        <w:t xml:space="preserve">i</w:t>
      </w:r>
      <w:r w:rsidDel="00000000" w:rsidR="00000000" w:rsidRPr="00000000">
        <w:rPr>
          <w:color w:val="bfbfbf"/>
          <w:sz w:val="2"/>
          <w:szCs w:val="2"/>
          <w:rtl w:val="0"/>
        </w:rPr>
        <w:t xml:space="preserve">n</w:t>
      </w:r>
      <w:r w:rsidDel="00000000" w:rsidR="00000000" w:rsidRPr="00000000">
        <w:rPr>
          <w:color w:val="c6c6c6"/>
          <w:sz w:val="2"/>
          <w:szCs w:val="2"/>
          <w:rtl w:val="0"/>
        </w:rPr>
        <w:t xml:space="preserve"> </w:t>
      </w:r>
      <w:r w:rsidDel="00000000" w:rsidR="00000000" w:rsidRPr="00000000">
        <w:rPr>
          <w:color w:val="cecece"/>
          <w:sz w:val="2"/>
          <w:szCs w:val="2"/>
          <w:rtl w:val="0"/>
        </w:rPr>
        <w:t xml:space="preserve">t</w:t>
      </w:r>
      <w:r w:rsidDel="00000000" w:rsidR="00000000" w:rsidRPr="00000000">
        <w:rPr>
          <w:color w:val="d5d5d5"/>
          <w:sz w:val="2"/>
          <w:szCs w:val="2"/>
          <w:rtl w:val="0"/>
        </w:rPr>
        <w:t xml:space="preserve">o</w:t>
      </w:r>
      <w:r w:rsidDel="00000000" w:rsidR="00000000" w:rsidRPr="00000000">
        <w:rPr>
          <w:color w:val="dadada"/>
          <w:sz w:val="2"/>
          <w:szCs w:val="2"/>
          <w:rtl w:val="0"/>
        </w:rPr>
        <w:t xml:space="preserve">t</w:t>
      </w:r>
      <w:r w:rsidDel="00000000" w:rsidR="00000000" w:rsidRPr="00000000">
        <w:rPr>
          <w:color w:val="dddddd"/>
          <w:sz w:val="2"/>
          <w:szCs w:val="2"/>
          <w:rtl w:val="0"/>
        </w:rPr>
        <w:t xml:space="preserve">a</w:t>
      </w:r>
      <w:r w:rsidDel="00000000" w:rsidR="00000000" w:rsidRPr="00000000">
        <w:rPr>
          <w:color w:val="ffffff"/>
          <w:sz w:val="2"/>
          <w:szCs w:val="2"/>
          <w:rtl w:val="0"/>
        </w:rPr>
        <w:t xml:space="preserve">l he</w:t>
      </w:r>
      <w:r w:rsidDel="00000000" w:rsidR="00000000" w:rsidRPr="00000000">
        <w:rPr>
          <w:color w:val="f8f8f8"/>
          <w:sz w:val="2"/>
          <w:szCs w:val="2"/>
          <w:rtl w:val="0"/>
        </w:rPr>
        <w:t xml:space="preserve"> </w:t>
      </w:r>
      <w:r w:rsidDel="00000000" w:rsidR="00000000" w:rsidRPr="00000000">
        <w:rPr>
          <w:color w:val="e8e8e8"/>
          <w:sz w:val="2"/>
          <w:szCs w:val="2"/>
          <w:rtl w:val="0"/>
        </w:rPr>
        <w:t xml:space="preserve">a</w:t>
      </w:r>
      <w:r w:rsidDel="00000000" w:rsidR="00000000" w:rsidRPr="00000000">
        <w:rPr>
          <w:color w:val="dbdbdb"/>
          <w:sz w:val="2"/>
          <w:szCs w:val="2"/>
          <w:rtl w:val="0"/>
        </w:rPr>
        <w:t xml:space="preserve">l</w:t>
      </w:r>
      <w:r w:rsidDel="00000000" w:rsidR="00000000" w:rsidRPr="00000000">
        <w:rPr>
          <w:color w:val="d5d5d5"/>
          <w:sz w:val="2"/>
          <w:szCs w:val="2"/>
          <w:rtl w:val="0"/>
        </w:rPr>
        <w:t xml:space="preserve">s</w:t>
      </w:r>
      <w:r w:rsidDel="00000000" w:rsidR="00000000" w:rsidRPr="00000000">
        <w:rPr>
          <w:color w:val="ececec"/>
          <w:sz w:val="2"/>
          <w:szCs w:val="2"/>
          <w:rtl w:val="0"/>
        </w:rPr>
        <w:t xml:space="preserve">o b</w:t>
      </w:r>
      <w:r w:rsidDel="00000000" w:rsidR="00000000" w:rsidRPr="00000000">
        <w:rPr>
          <w:color w:val="ededed"/>
          <w:sz w:val="2"/>
          <w:szCs w:val="2"/>
          <w:rtl w:val="0"/>
        </w:rPr>
        <w:t xml:space="preserve">ec</w:t>
      </w:r>
      <w:r w:rsidDel="00000000" w:rsidR="00000000" w:rsidRPr="00000000">
        <w:rPr>
          <w:color w:val="eeeeee"/>
          <w:sz w:val="2"/>
          <w:szCs w:val="2"/>
          <w:rtl w:val="0"/>
        </w:rPr>
        <w:t xml:space="preserve">am</w:t>
      </w:r>
      <w:r w:rsidDel="00000000" w:rsidR="00000000" w:rsidRPr="00000000">
        <w:rPr>
          <w:color w:val="efefef"/>
          <w:sz w:val="2"/>
          <w:szCs w:val="2"/>
          <w:rtl w:val="0"/>
        </w:rPr>
        <w:t xml:space="preserve">e</w:t>
      </w:r>
      <w:r w:rsidDel="00000000" w:rsidR="00000000" w:rsidRPr="00000000">
        <w:rPr>
          <w:color w:val="f8f8f8"/>
          <w:sz w:val="2"/>
          <w:szCs w:val="2"/>
          <w:rtl w:val="0"/>
        </w:rPr>
        <w:t xml:space="preserve"> the fastest player to reach the 200 goal milestone in the Spanish league which he reached in 178 games Cristiano Ronaldo has been in relationships with celebrities like Gemma Atkinson and Alice Goodwin both models in </w:t>
      </w:r>
      <w:r w:rsidDel="00000000" w:rsidR="00000000" w:rsidRPr="00000000">
        <w:rPr>
          <w:rtl w:val="0"/>
        </w:rPr>
        <w:br w:type="textWrapping"/>
      </w:r>
      <w:r w:rsidDel="00000000" w:rsidR="00000000" w:rsidRPr="00000000">
        <w:rPr>
          <w:color w:val="f8f8f8"/>
          <w:sz w:val="2"/>
          <w:szCs w:val="2"/>
          <w:rtl w:val="0"/>
        </w:rPr>
        <w:t xml:space="preserve">England, he has two sons Cristiano Ronaldo Jr and Matteo RonaldoRonaldo was in a romantic relationship with Russ</w:t>
      </w:r>
      <w:r w:rsidDel="00000000" w:rsidR="00000000" w:rsidRPr="00000000">
        <w:rPr>
          <w:color w:val="ffffff"/>
          <w:sz w:val="2"/>
          <w:szCs w:val="2"/>
          <w:rtl w:val="0"/>
        </w:rPr>
        <w:t xml:space="preserve">i</w:t>
      </w:r>
      <w:r w:rsidDel="00000000" w:rsidR="00000000" w:rsidRPr="00000000">
        <w:rPr>
          <w:color w:val="fdfdfd"/>
          <w:sz w:val="2"/>
          <w:szCs w:val="2"/>
          <w:rtl w:val="0"/>
        </w:rPr>
        <w:t xml:space="preserve">a</w:t>
      </w:r>
      <w:r w:rsidDel="00000000" w:rsidR="00000000" w:rsidRPr="00000000">
        <w:rPr>
          <w:color w:val="f7f7f7"/>
          <w:sz w:val="2"/>
          <w:szCs w:val="2"/>
          <w:rtl w:val="0"/>
        </w:rPr>
        <w:t xml:space="preserve">n </w:t>
      </w:r>
      <w:r w:rsidDel="00000000" w:rsidR="00000000" w:rsidRPr="00000000">
        <w:rPr>
          <w:color w:val="ffffff"/>
          <w:sz w:val="2"/>
          <w:szCs w:val="2"/>
          <w:rtl w:val="0"/>
        </w:rPr>
        <w:t xml:space="preserve">supermod</w:t>
      </w:r>
      <w:r w:rsidDel="00000000" w:rsidR="00000000" w:rsidRPr="00000000">
        <w:rPr>
          <w:color w:val="fafafa"/>
          <w:sz w:val="2"/>
          <w:szCs w:val="2"/>
          <w:rtl w:val="0"/>
        </w:rPr>
        <w:t xml:space="preserve">e</w:t>
      </w:r>
      <w:r w:rsidDel="00000000" w:rsidR="00000000" w:rsidRPr="00000000">
        <w:rPr>
          <w:color w:val="f3f3f3"/>
          <w:sz w:val="2"/>
          <w:szCs w:val="2"/>
          <w:rtl w:val="0"/>
        </w:rPr>
        <w:t xml:space="preserve">l</w:t>
      </w:r>
      <w:r w:rsidDel="00000000" w:rsidR="00000000" w:rsidRPr="00000000">
        <w:rPr>
          <w:color w:val="eeeeee"/>
          <w:sz w:val="2"/>
          <w:szCs w:val="2"/>
          <w:rtl w:val="0"/>
        </w:rPr>
        <w:t xml:space="preserve"> </w:t>
      </w:r>
      <w:r w:rsidDel="00000000" w:rsidR="00000000" w:rsidRPr="00000000">
        <w:rPr>
          <w:color w:val="ececec"/>
          <w:sz w:val="2"/>
          <w:szCs w:val="2"/>
          <w:rtl w:val="0"/>
        </w:rPr>
        <w:t xml:space="preserve">I</w:t>
      </w:r>
      <w:r w:rsidDel="00000000" w:rsidR="00000000" w:rsidRPr="00000000">
        <w:rPr>
          <w:color w:val="ffffff"/>
          <w:sz w:val="2"/>
          <w:szCs w:val="2"/>
          <w:rtl w:val="0"/>
        </w:rPr>
        <w:t xml:space="preserve">rina </w:t>
      </w:r>
      <w:r w:rsidDel="00000000" w:rsidR="00000000" w:rsidRPr="00000000">
        <w:rPr>
          <w:color w:val="fefefe"/>
          <w:sz w:val="2"/>
          <w:szCs w:val="2"/>
          <w:rtl w:val="0"/>
        </w:rPr>
        <w:t xml:space="preserve">S</w:t>
      </w:r>
      <w:r w:rsidDel="00000000" w:rsidR="00000000" w:rsidRPr="00000000">
        <w:rPr>
          <w:color w:val="fafafa"/>
          <w:sz w:val="2"/>
          <w:szCs w:val="2"/>
          <w:rtl w:val="0"/>
        </w:rPr>
        <w:t xml:space="preserve">h</w:t>
      </w:r>
      <w:r w:rsidDel="00000000" w:rsidR="00000000" w:rsidRPr="00000000">
        <w:rPr>
          <w:color w:val="f8f8f8"/>
          <w:sz w:val="2"/>
          <w:szCs w:val="2"/>
          <w:rtl w:val="0"/>
        </w:rPr>
        <w:t xml:space="preserve">a</w:t>
      </w:r>
      <w:r w:rsidDel="00000000" w:rsidR="00000000" w:rsidRPr="00000000">
        <w:rPr>
          <w:color w:val="ffffff"/>
          <w:sz w:val="2"/>
          <w:szCs w:val="2"/>
          <w:rtl w:val="0"/>
        </w:rPr>
        <w:t xml:space="preserve">yk for f</w:t>
      </w:r>
      <w:r w:rsidDel="00000000" w:rsidR="00000000" w:rsidRPr="00000000">
        <w:rPr>
          <w:color w:val="c8c8c8"/>
          <w:sz w:val="2"/>
          <w:szCs w:val="2"/>
          <w:rtl w:val="0"/>
        </w:rPr>
        <w:t xml:space="preserve">ive years from 2</w:t>
      </w:r>
      <w:r w:rsidDel="00000000" w:rsidR="00000000" w:rsidRPr="00000000">
        <w:rPr>
          <w:color w:val="c1c1c1"/>
          <w:sz w:val="2"/>
          <w:szCs w:val="2"/>
          <w:rtl w:val="0"/>
        </w:rPr>
        <w:t xml:space="preserve">0</w:t>
      </w:r>
      <w:r w:rsidDel="00000000" w:rsidR="00000000" w:rsidRPr="00000000">
        <w:rPr>
          <w:color w:val="c8c8c8"/>
          <w:sz w:val="2"/>
          <w:szCs w:val="2"/>
          <w:rtl w:val="0"/>
        </w:rPr>
        <w:t xml:space="preserve">1</w:t>
      </w:r>
      <w:r w:rsidDel="00000000" w:rsidR="00000000" w:rsidRPr="00000000">
        <w:rPr>
          <w:color w:val="d6d6d6"/>
          <w:sz w:val="2"/>
          <w:szCs w:val="2"/>
          <w:rtl w:val="0"/>
        </w:rPr>
        <w:t xml:space="preserve">0</w:t>
      </w:r>
      <w:r w:rsidDel="00000000" w:rsidR="00000000" w:rsidRPr="00000000">
        <w:rPr>
          <w:color w:val="e7e7e7"/>
          <w:sz w:val="2"/>
          <w:szCs w:val="2"/>
          <w:rtl w:val="0"/>
        </w:rPr>
        <w:t xml:space="preserve"> </w:t>
      </w:r>
      <w:r w:rsidDel="00000000" w:rsidR="00000000" w:rsidRPr="00000000">
        <w:rPr>
          <w:color w:val="fbfbfb"/>
          <w:sz w:val="2"/>
          <w:szCs w:val="2"/>
          <w:rtl w:val="0"/>
        </w:rPr>
        <w:t xml:space="preserve">t</w:t>
      </w:r>
      <w:r w:rsidDel="00000000" w:rsidR="00000000" w:rsidRPr="00000000">
        <w:rPr>
          <w:color w:val="ffffff"/>
          <w:sz w:val="2"/>
          <w:szCs w:val="2"/>
          <w:rtl w:val="0"/>
        </w:rPr>
        <w:t xml:space="preserve">o 2</w:t>
      </w:r>
      <w:r w:rsidDel="00000000" w:rsidR="00000000" w:rsidRPr="00000000">
        <w:rPr>
          <w:color w:val="dcdcdc"/>
          <w:sz w:val="2"/>
          <w:szCs w:val="2"/>
          <w:rtl w:val="0"/>
        </w:rPr>
        <w:t xml:space="preserve">0</w:t>
      </w:r>
      <w:r w:rsidDel="00000000" w:rsidR="00000000" w:rsidRPr="00000000">
        <w:rPr>
          <w:color w:val="dfdfdf"/>
          <w:sz w:val="2"/>
          <w:szCs w:val="2"/>
          <w:rtl w:val="0"/>
        </w:rPr>
        <w:t xml:space="preserve">1</w:t>
      </w:r>
      <w:r w:rsidDel="00000000" w:rsidR="00000000" w:rsidRPr="00000000">
        <w:rPr>
          <w:color w:val="e4e4e4"/>
          <w:sz w:val="2"/>
          <w:szCs w:val="2"/>
          <w:rtl w:val="0"/>
        </w:rPr>
        <w:t xml:space="preserve">5</w:t>
      </w:r>
      <w:r w:rsidDel="00000000" w:rsidR="00000000" w:rsidRPr="00000000">
        <w:rPr>
          <w:color w:val="ebebeb"/>
          <w:sz w:val="2"/>
          <w:szCs w:val="2"/>
          <w:rtl w:val="0"/>
        </w:rPr>
        <w:t xml:space="preserve">,</w:t>
      </w:r>
      <w:r w:rsidDel="00000000" w:rsidR="00000000" w:rsidRPr="00000000">
        <w:rPr>
          <w:color w:val="f2f2f2"/>
          <w:sz w:val="2"/>
          <w:szCs w:val="2"/>
          <w:rtl w:val="0"/>
        </w:rPr>
        <w:t xml:space="preserve"> </w:t>
      </w:r>
      <w:r w:rsidDel="00000000" w:rsidR="00000000" w:rsidRPr="00000000">
        <w:rPr>
          <w:color w:val="f9f9f9"/>
          <w:sz w:val="2"/>
          <w:szCs w:val="2"/>
          <w:rtl w:val="0"/>
        </w:rPr>
        <w:t xml:space="preserve">C</w:t>
      </w:r>
      <w:r w:rsidDel="00000000" w:rsidR="00000000" w:rsidRPr="00000000">
        <w:rPr>
          <w:color w:val="ffffff"/>
          <w:sz w:val="2"/>
          <w:szCs w:val="2"/>
          <w:rtl w:val="0"/>
        </w:rPr>
        <w:t xml:space="preserve">ris</w:t>
      </w:r>
      <w:r w:rsidDel="00000000" w:rsidR="00000000" w:rsidRPr="00000000">
        <w:rPr>
          <w:color w:val="fefefe"/>
          <w:sz w:val="2"/>
          <w:szCs w:val="2"/>
          <w:rtl w:val="0"/>
        </w:rPr>
        <w:t xml:space="preserve">ti</w:t>
      </w:r>
      <w:r w:rsidDel="00000000" w:rsidR="00000000" w:rsidRPr="00000000">
        <w:rPr>
          <w:color w:val="fdfdfd"/>
          <w:sz w:val="2"/>
          <w:szCs w:val="2"/>
          <w:rtl w:val="0"/>
        </w:rPr>
        <w:t xml:space="preserve">an</w:t>
      </w:r>
      <w:r w:rsidDel="00000000" w:rsidR="00000000" w:rsidRPr="00000000">
        <w:rPr>
          <w:color w:val="fcfcfc"/>
          <w:sz w:val="2"/>
          <w:szCs w:val="2"/>
          <w:rtl w:val="0"/>
        </w:rPr>
        <w:t xml:space="preserve">o </w:t>
      </w:r>
      <w:r w:rsidDel="00000000" w:rsidR="00000000" w:rsidRPr="00000000">
        <w:rPr>
          <w:color w:val="fbfbfb"/>
          <w:sz w:val="2"/>
          <w:szCs w:val="2"/>
          <w:rtl w:val="0"/>
        </w:rPr>
        <w:t xml:space="preserve">R</w:t>
      </w:r>
      <w:r w:rsidDel="00000000" w:rsidR="00000000" w:rsidRPr="00000000">
        <w:rPr>
          <w:color w:val="ebebeb"/>
          <w:sz w:val="2"/>
          <w:szCs w:val="2"/>
          <w:rtl w:val="0"/>
        </w:rPr>
        <w:t xml:space="preserve">o</w:t>
      </w:r>
      <w:r w:rsidDel="00000000" w:rsidR="00000000" w:rsidRPr="00000000">
        <w:rPr>
          <w:color w:val="ededed"/>
          <w:sz w:val="2"/>
          <w:szCs w:val="2"/>
          <w:rtl w:val="0"/>
        </w:rPr>
        <w:t xml:space="preserve">n</w:t>
      </w:r>
      <w:r w:rsidDel="00000000" w:rsidR="00000000" w:rsidRPr="00000000">
        <w:rPr>
          <w:color w:val="f0f0f0"/>
          <w:sz w:val="2"/>
          <w:szCs w:val="2"/>
          <w:rtl w:val="0"/>
        </w:rPr>
        <w:t xml:space="preserve">a</w:t>
      </w:r>
      <w:r w:rsidDel="00000000" w:rsidR="00000000" w:rsidRPr="00000000">
        <w:rPr>
          <w:color w:val="f3f3f3"/>
          <w:sz w:val="2"/>
          <w:szCs w:val="2"/>
          <w:rtl w:val="0"/>
        </w:rPr>
        <w:t xml:space="preserve">l</w:t>
      </w:r>
      <w:r w:rsidDel="00000000" w:rsidR="00000000" w:rsidRPr="00000000">
        <w:rPr>
          <w:color w:val="f7f7f7"/>
          <w:sz w:val="2"/>
          <w:szCs w:val="2"/>
          <w:rtl w:val="0"/>
        </w:rPr>
        <w:t xml:space="preserve">d</w:t>
      </w:r>
      <w:r w:rsidDel="00000000" w:rsidR="00000000" w:rsidRPr="00000000">
        <w:rPr>
          <w:color w:val="fbfbfb"/>
          <w:sz w:val="2"/>
          <w:szCs w:val="2"/>
          <w:rtl w:val="0"/>
        </w:rPr>
        <w:t xml:space="preserve">o</w:t>
      </w:r>
      <w:r w:rsidDel="00000000" w:rsidR="00000000" w:rsidRPr="00000000">
        <w:rPr>
          <w:color w:val="fefefe"/>
          <w:sz w:val="2"/>
          <w:szCs w:val="2"/>
          <w:rtl w:val="0"/>
        </w:rPr>
        <w:t xml:space="preserve"> </w:t>
      </w:r>
      <w:r w:rsidDel="00000000" w:rsidR="00000000" w:rsidRPr="00000000">
        <w:rPr>
          <w:color w:val="ffffff"/>
          <w:sz w:val="2"/>
          <w:szCs w:val="2"/>
          <w:rtl w:val="0"/>
        </w:rPr>
        <w:t xml:space="preserve">w</w:t>
      </w:r>
      <w:r w:rsidDel="00000000" w:rsidR="00000000" w:rsidRPr="00000000">
        <w:rPr>
          <w:color w:val="f8f8f8"/>
          <w:sz w:val="2"/>
          <w:szCs w:val="2"/>
          <w:rtl w:val="0"/>
        </w:rPr>
        <w:t xml:space="preserve">as awarded the Ballon d'Or five times in 2008, 2013-2014 2016 and 2017. Cristiano Ronaldo is a Portuguese football player he was born on February 5th 1985 in Santo Antonio his father's name is Jose Dinis Aveiro and his</w:t>
      </w:r>
      <w:r w:rsidDel="00000000" w:rsidR="00000000" w:rsidRPr="00000000">
        <w:rPr>
          <w:rtl w:val="0"/>
        </w:rPr>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YJXgciCpmGlU0y26F2iAnk7NUQ==">AMUW2mUv14dzxpYeZ3HcUH98beO9oJ703MnDrGyxCiakX26icRbmo3ts3QqxyUtOk/5x7mGTgee+csBN4e4j6+GZafVfJMkL4ehmJXYoNU1PmPmZuScsyYs=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